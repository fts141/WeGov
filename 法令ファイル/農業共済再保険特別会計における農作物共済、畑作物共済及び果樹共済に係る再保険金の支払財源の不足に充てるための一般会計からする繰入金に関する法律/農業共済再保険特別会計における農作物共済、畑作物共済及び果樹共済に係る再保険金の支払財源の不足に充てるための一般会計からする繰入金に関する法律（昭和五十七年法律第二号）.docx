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農業共済再保険特別会計における農作物共済、畑作物共済及び果樹共済に係る再保険金の支払財源の不足に充てるための一般会計からする繰入金に関する法律</w:t>
        <w:br/>
        <w:t>（昭和五十七年法律第二号）</w:t>
      </w:r>
    </w:p>
    <w:p>
      <w:r>
        <w:t>政府は、農業共済再保険特別会計の農業勘定における農作物共済及び畑作物共済に係る再保険金並びに果樹勘定における果樹共済に係る再保険金の支払財源の不足に充てるため、昭和五十六年度において、一般会計から、同特別会計の農業勘定に四百九十三億二千七百十万二千円、果樹勘定に百十六億七万千円を限り、それぞれ繰り入れることができる。</w:t>
      </w:r>
    </w:p>
    <w:p>
      <w:pPr>
        <w:pStyle w:val="Heading5"/>
        <w:ind w:left="440"/>
      </w:pPr>
      <w:r>
        <w:t>２</w:t>
      </w:r>
    </w:p>
    <w:p>
      <w:pPr>
        <w:ind w:left="440"/>
      </w:pPr>
      <w:r>
        <w:t>政府は、前項の規定による繰入金については、後日、食料安定供給特別会計の農業共済再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農業共済再保険特別会計における農作物共済、畑作物共済及び果樹共済に係る再保険金の支払財源の不足に充てるための一般会計からする繰入金に関する法律</w:t>
      <w:br/>
      <w:tab/>
      <w:t>（昭和五十七年法律第二号）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農業共済再保険特別会計における農作物共済、畑作物共済及び果樹共済に係る再保険金の支払財源の不足に充てるための一般会計からする繰入金に関する法律（昭和五十七年法律第二号）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
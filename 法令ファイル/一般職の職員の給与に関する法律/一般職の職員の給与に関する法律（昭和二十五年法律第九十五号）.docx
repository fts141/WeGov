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w:t>
        <w:br/>
        <w:t>（昭和二十五年法律第九十五号）</w:t>
      </w:r>
    </w:p>
    <w:p>
      <w:pPr>
        <w:pStyle w:val="Heading4"/>
      </w:pPr>
      <w:r>
        <w:t>第一条（この法律の目的及び効力）</w:t>
      </w:r>
    </w:p>
    <w:p>
      <w:r>
        <w:t>この法律は、別に法律で定めるものを除き、国家公務員法（昭和二十二年法律第百二十号）第六十四条第一項に規定する給与に関する法律として、国家公務員法第二条に規定する一般職に属する職員（以下「職員」という。）の給与に関する事項を定めることを目的とする。</w:t>
      </w:r>
    </w:p>
    <w:p>
      <w:pPr>
        <w:pStyle w:val="Heading5"/>
        <w:ind w:left="440"/>
      </w:pPr>
      <w:r>
        <w:t>２</w:t>
      </w:r>
    </w:p>
    <w:p>
      <w:pPr>
        <w:ind w:left="440"/>
      </w:pPr>
      <w:r>
        <w:t>この法律の規定は、国家公務員法のいかなる条項をも廃止し、若しくは修正し、又はこれに代わるものではない。</w:t>
        <w:br/>
        <w:t>この法律の規定が国家公務員法の規定に矛盾する場合においては、その規定は、当然その効力を失う。</w:t>
      </w:r>
    </w:p>
    <w:p>
      <w:pPr>
        <w:pStyle w:val="Heading4"/>
      </w:pPr>
      <w:r>
        <w:t>第二条（人事院の権限）</w:t>
      </w:r>
    </w:p>
    <w:p>
      <w:r>
        <w:t>人事院は、この法律の施行に関し、次に掲げる権限を有する。</w:t>
      </w:r>
    </w:p>
    <w:p>
      <w:pPr>
        <w:pStyle w:val="ListBullet"/>
        <w:ind w:left="880"/>
      </w:pPr>
      <w:r>
        <w:t>一</w:t>
        <w:br/>
        <w:t>この法律（第六条の二第一項及び第八条第一項を除く。第七号において同じ。）の実施及びその技術的解釈に必要な人事院規則を制定し、及び人事院指令を発すること。</w:t>
      </w:r>
    </w:p>
    <w:p>
      <w:pPr>
        <w:pStyle w:val="ListBullet"/>
        <w:ind w:left="880"/>
      </w:pPr>
      <w:r>
        <w:t>二</w:t>
        <w:br/>
        <w:t>第六条に規定する俸給表の適用範囲を決定すること。</w:t>
      </w:r>
    </w:p>
    <w:p>
      <w:pPr>
        <w:pStyle w:val="ListBullet"/>
        <w:ind w:left="880"/>
      </w:pPr>
      <w:r>
        <w:t>三</w:t>
        <w:br/>
        <w:t>職員の給与額を研究して、その適当と認める改定を国会及び内閣に同時に勧告すること、この法律の実施及びその実際の結果に関するすべての事項について調査するとともに、その調査に基づいて調整を命ずること並びに必要に応じ、この法律の目的達成のため適当と認める勧告を付してその研究調査の結果を国会及び内閣に同時に報告すること。</w:t>
      </w:r>
    </w:p>
    <w:p>
      <w:pPr>
        <w:pStyle w:val="ListBullet"/>
        <w:ind w:left="880"/>
      </w:pPr>
      <w:r>
        <w:t>四</w:t>
        <w:br/>
        <w:t>新たに職員となつた場合及び職員が一の職務の級から他の職務の級に移つた場合の俸給並びに同一級内における昇給の基準に関し人事院規則を制定し、及び人事院指令を発すること。</w:t>
      </w:r>
    </w:p>
    <w:p>
      <w:pPr>
        <w:pStyle w:val="ListBullet"/>
        <w:ind w:left="880"/>
      </w:pPr>
      <w:r>
        <w:t>五</w:t>
        <w:br/>
        <w:t>給与を決定する諸条件の地域差に対応する給与に関する適当と認める措置を国会及び内閣に同時に勧告するため、全国の各地における生計費等の調査研究を行うこと。</w:t>
      </w:r>
    </w:p>
    <w:p>
      <w:pPr>
        <w:pStyle w:val="ListBullet"/>
        <w:ind w:left="880"/>
      </w:pPr>
      <w:r>
        <w:t>六</w:t>
        <w:br/>
        <w:t>第二十一条の規定による職員の苦情の申立てを受理し、及びこれを審査すること。</w:t>
      </w:r>
    </w:p>
    <w:p>
      <w:pPr>
        <w:pStyle w:val="ListBullet"/>
        <w:ind w:left="880"/>
      </w:pPr>
      <w:r>
        <w:t>七</w:t>
        <w:br/>
        <w:t>この法律の完全な実施を確保し、その責めに任ずること。</w:t>
      </w:r>
    </w:p>
    <w:p>
      <w:pPr>
        <w:pStyle w:val="Heading4"/>
      </w:pPr>
      <w:r>
        <w:t>第三条（給与の支払）</w:t>
      </w:r>
    </w:p>
    <w:p>
      <w:r>
        <w:t>この法律に基く給与は、第五条第二項に規定する場合を除く外、現金で支払わなければならない。</w:t>
      </w:r>
    </w:p>
    <w:p>
      <w:pPr>
        <w:pStyle w:val="Heading5"/>
        <w:ind w:left="440"/>
      </w:pPr>
      <w:r>
        <w:t>２</w:t>
      </w:r>
    </w:p>
    <w:p>
      <w:pPr>
        <w:ind w:left="440"/>
      </w:pPr>
      <w:r>
        <w:t>いかなる給与も、法律又は人事院規則に基かずに職員に対して支払い、又は支給してはならない。</w:t>
      </w:r>
    </w:p>
    <w:p>
      <w:pPr>
        <w:pStyle w:val="Heading5"/>
        <w:ind w:left="440"/>
      </w:pPr>
      <w:r>
        <w:t>３</w:t>
      </w:r>
    </w:p>
    <w:p>
      <w:pPr>
        <w:ind w:left="440"/>
      </w:pPr>
      <w:r>
        <w:t>公務について生じた実費の弁償は、給与には含まれない。</w:t>
      </w:r>
    </w:p>
    <w:p>
      <w:pPr>
        <w:pStyle w:val="Heading4"/>
      </w:pPr>
      <w:r>
        <w:t>第四条（俸給）</w:t>
      </w:r>
    </w:p>
    <w:p>
      <w:r>
        <w:t>各職員の受ける俸給は、その職務の複雑、困難及び責任の度に基き、且つ、勤労の強度、勤務時間、勤労環境その他の勤務条件を考慮したものでなければならない。</w:t>
      </w:r>
    </w:p>
    <w:p>
      <w:pPr>
        <w:pStyle w:val="Heading4"/>
      </w:pPr>
      <w:r>
        <w:t>第五条</w:t>
      </w:r>
    </w:p>
    <w:p>
      <w:r>
        <w:t>俸給は、一般職の職員の勤務時間、休暇等に関する法律（平成六年法律第三十三号。以下「勤務時間法」という。）第十三条第一項に規定する正規の勤務時間（以下単に「正規の勤務時間」という。）による勤務に対する報酬であつて、この法律に定める俸給の特別調整額、本府省業務調整手当、初任給調整手当、専門スタッフ職調整手当、扶養手当、地域手当、広域異動手当、研究員調整手当、住居手当、通勤手当、単身赴任手当、特殊勤務手当、特地勤務手当（第十四条の規定による手当を含む。第十九条の九において同じ。）、超過勤務手当、休日給、夜勤手当、宿日直手当、管理職員特別勤務手当、期末手当及び勤勉手当を除いた全額とする。</w:t>
      </w:r>
    </w:p>
    <w:p>
      <w:pPr>
        <w:pStyle w:val="Heading5"/>
        <w:ind w:left="440"/>
      </w:pPr>
      <w:r>
        <w:t>２</w:t>
      </w:r>
    </w:p>
    <w:p>
      <w:pPr>
        <w:ind w:left="440"/>
      </w:pPr>
      <w:r>
        <w:t>宿舎、食事、制服その他これらに類する有価物が職員に支給され、又は無料で貸与される場合においては、これを給与の一部とし、別に法律で定めるところにより、その職員の俸給額を調整する。</w:t>
        <w:br/>
        <w:t>但し、この調整は、国家公務員宿舎法（昭和二十四年法律第百十七号）に定める公邸及び無料宿舎については行わない。</w:t>
      </w:r>
    </w:p>
    <w:p>
      <w:pPr>
        <w:pStyle w:val="Heading4"/>
      </w:pPr>
      <w:r>
        <w:t>第六条</w:t>
      </w:r>
    </w:p>
    <w:p>
      <w:r>
        <w:t>俸給表の種類は、次に掲げるとおりとし、各俸給表の適用範囲は、それぞれ当該俸給表に定めるところによる。</w:t>
      </w:r>
    </w:p>
    <w:p>
      <w:pPr>
        <w:pStyle w:val="ListBullet"/>
        <w:ind w:left="880"/>
      </w:pPr>
      <w:r>
        <w:t>一</w:t>
        <w:br/>
        <w:t>行政職俸給表（別表第一）</w:t>
      </w:r>
    </w:p>
    <w:p>
      <w:pPr>
        <w:pStyle w:val="ListBullet"/>
        <w:ind w:left="880"/>
      </w:pPr>
      <w:r>
        <w:t>二</w:t>
        <w:br/>
        <w:t>専門行政職俸給表（別表第二）</w:t>
      </w:r>
    </w:p>
    <w:p>
      <w:pPr>
        <w:pStyle w:val="ListBullet"/>
        <w:ind w:left="880"/>
      </w:pPr>
      <w:r>
        <w:t>三</w:t>
        <w:br/>
        <w:t>税務職俸給表（別表第三）</w:t>
      </w:r>
    </w:p>
    <w:p>
      <w:pPr>
        <w:pStyle w:val="ListBullet"/>
        <w:ind w:left="880"/>
      </w:pPr>
      <w:r>
        <w:t>四</w:t>
        <w:br/>
        <w:t>公安職俸給表（別表第四）</w:t>
      </w:r>
    </w:p>
    <w:p>
      <w:pPr>
        <w:pStyle w:val="ListBullet"/>
        <w:ind w:left="880"/>
      </w:pPr>
      <w:r>
        <w:t>五</w:t>
        <w:br/>
        <w:t>海事職俸給表（別表第五）</w:t>
      </w:r>
    </w:p>
    <w:p>
      <w:pPr>
        <w:pStyle w:val="ListBullet"/>
        <w:ind w:left="880"/>
      </w:pPr>
      <w:r>
        <w:t>六</w:t>
        <w:br/>
        <w:t>教育職俸給表（別表第六）</w:t>
      </w:r>
    </w:p>
    <w:p>
      <w:pPr>
        <w:pStyle w:val="ListBullet"/>
        <w:ind w:left="880"/>
      </w:pPr>
      <w:r>
        <w:t>七</w:t>
        <w:br/>
        <w:t>研究職俸給表（別表第七）</w:t>
      </w:r>
    </w:p>
    <w:p>
      <w:pPr>
        <w:pStyle w:val="ListBullet"/>
        <w:ind w:left="880"/>
      </w:pPr>
      <w:r>
        <w:t>八</w:t>
        <w:br/>
        <w:t>医療職俸給表（別表第八）</w:t>
      </w:r>
    </w:p>
    <w:p>
      <w:pPr>
        <w:pStyle w:val="ListBullet"/>
        <w:ind w:left="880"/>
      </w:pPr>
      <w:r>
        <w:t>九</w:t>
        <w:br/>
        <w:t>福祉職俸給表（別表第九）</w:t>
      </w:r>
    </w:p>
    <w:p>
      <w:pPr>
        <w:pStyle w:val="ListBullet"/>
        <w:ind w:left="880"/>
      </w:pPr>
      <w:r>
        <w:t>十</w:t>
        <w:br/>
        <w:t>専門スタッフ職俸給表（別表第十）</w:t>
      </w:r>
    </w:p>
    <w:p>
      <w:pPr>
        <w:pStyle w:val="ListBullet"/>
        <w:ind w:left="880"/>
      </w:pPr>
      <w:r>
        <w:t>十一</w:t>
        <w:br/>
        <w:t>指定職俸給表（別表第十一）</w:t>
      </w:r>
    </w:p>
    <w:p>
      <w:pPr>
        <w:pStyle w:val="Heading5"/>
        <w:ind w:left="440"/>
      </w:pPr>
      <w:r>
        <w:t>２</w:t>
      </w:r>
    </w:p>
    <w:p>
      <w:pPr>
        <w:ind w:left="440"/>
      </w:pPr>
      <w:r>
        <w:t>前項の俸給表（以下単に「俸給表」という。）は、第二十二条及び附則第三項に規定する職員以外のすべての職員に適用するものとする。</w:t>
      </w:r>
    </w:p>
    <w:p>
      <w:pPr>
        <w:pStyle w:val="Heading5"/>
        <w:ind w:left="440"/>
      </w:pPr>
      <w:r>
        <w:t>３</w:t>
      </w:r>
    </w:p>
    <w:p>
      <w:pPr>
        <w:ind w:left="440"/>
      </w:pPr>
      <w:r>
        <w:t>職員の職務は、その複雑、困難及び責任の度に基づきこれを俸給表に定める職務の級（指定職俸給表の適用を受ける職員にあつては、同表に定める号俸）に分類するものとし、その分類の基準となるべき標準的な職務の内容は、人事院が定める。</w:t>
      </w:r>
    </w:p>
    <w:p>
      <w:pPr>
        <w:pStyle w:val="Heading4"/>
      </w:pPr>
      <w:r>
        <w:t>第六条の二</w:t>
      </w:r>
    </w:p>
    <w:p>
      <w:r>
        <w:t>指定職俸給表の適用を受ける職員（会計検査院及び人事院の職員を除く。）の号俸は、国家行政組織に関する法令の趣旨に従い、及び前条第三項の規定に基づく分類の基準に適合するように、かつ、予算の範囲内で、及び人事院の意見を聴いて内閣総理大臣の定めるところにより、決定する。</w:t>
        <w:br/>
        <w:t>この場合において、内閣総理大臣は、職員の適正な勤務条件の確保の観点からする人事院の意見については、十分に尊重するものとする。</w:t>
      </w:r>
    </w:p>
    <w:p>
      <w:pPr>
        <w:pStyle w:val="Heading5"/>
        <w:ind w:left="440"/>
      </w:pPr>
      <w:r>
        <w:t>２</w:t>
      </w:r>
    </w:p>
    <w:p>
      <w:pPr>
        <w:ind w:left="440"/>
      </w:pPr>
      <w:r>
        <w:t>会計検査院及び人事院の指定職俸給表の適用を受ける職員の号俸は、国家行政組織に関する法令の趣旨に従い、及び前条第三項の規定に基づく分類の基準に適合するように、かつ、予算の範囲内で、及び人事院の定めるところにより、決定する。</w:t>
      </w:r>
    </w:p>
    <w:p>
      <w:pPr>
        <w:pStyle w:val="Heading4"/>
      </w:pPr>
      <w:r>
        <w:t>第七条</w:t>
      </w:r>
    </w:p>
    <w:p>
      <w:r>
        <w:t>内閣総理大臣、各省大臣、会計検査院長若しくは人事院総裁（以下各庁の長という。）又は各庁の長の委任を受けた者は、人事院の定めるところに従い、それぞれその所属の職員が、その毎月の俸給の支給を受けるよう、この法律を適用しなければならない。</w:t>
      </w:r>
    </w:p>
    <w:p>
      <w:pPr>
        <w:pStyle w:val="Heading4"/>
      </w:pPr>
      <w:r>
        <w:t>第八条</w:t>
      </w:r>
    </w:p>
    <w:p>
      <w:r>
        <w:t>内閣総理大臣は、国家行政組織に関する法令の趣旨に従い、及び第六条第三項の規定に基づく分類の基準に適合するように、かつ、予算の範囲内で、及び人事院の意見を聴いて、職務の級の定数（会計検査院及び人事院の職員の職務の級の定数を除く。）を設定し、又は改定することができる。</w:t>
        <w:br/>
        <w:t>この場合において、内閣総理大臣は、職員の適正な勤務条件の確保の観点からする人事院の意見については、十分に尊重するものとする。</w:t>
      </w:r>
    </w:p>
    <w:p>
      <w:pPr>
        <w:pStyle w:val="Heading5"/>
        <w:ind w:left="440"/>
      </w:pPr>
      <w:r>
        <w:t>２</w:t>
      </w:r>
    </w:p>
    <w:p>
      <w:pPr>
        <w:ind w:left="440"/>
      </w:pPr>
      <w:r>
        <w:t>人事院は、国家行政組織に関する法令の趣旨に従い、及び第六条第三項の規定に基づく分類の基準に適合するように、かつ、予算の範囲内で、会計検査院及び人事院の職員の職務の級の定数を設定し、又は改定することができる。</w:t>
      </w:r>
    </w:p>
    <w:p>
      <w:pPr>
        <w:pStyle w:val="Heading5"/>
        <w:ind w:left="440"/>
      </w:pPr>
      <w:r>
        <w:t>３</w:t>
      </w:r>
    </w:p>
    <w:p>
      <w:pPr>
        <w:ind w:left="440"/>
      </w:pPr>
      <w:r>
        <w:t>職員の職務の級は、前二項の職員の職務の級ごとの定数の範囲内で、かつ、人事院規則で定める基準に従い決定する。</w:t>
      </w:r>
    </w:p>
    <w:p>
      <w:pPr>
        <w:pStyle w:val="Heading5"/>
        <w:ind w:left="440"/>
      </w:pPr>
      <w:r>
        <w:t>４</w:t>
      </w:r>
    </w:p>
    <w:p>
      <w:pPr>
        <w:ind w:left="440"/>
      </w:pPr>
      <w:r>
        <w:t>新たに俸給表（指定職俸給表を除く。）の適用を受ける職員となつた者の号俸は、人事院規則で定める初任給の基準に従い決定する。</w:t>
      </w:r>
    </w:p>
    <w:p>
      <w:pPr>
        <w:pStyle w:val="Heading5"/>
        <w:ind w:left="440"/>
      </w:pPr>
      <w:r>
        <w:t>５</w:t>
      </w:r>
    </w:p>
    <w:p>
      <w:pPr>
        <w:ind w:left="440"/>
      </w:pPr>
      <w:r>
        <w:t>職員が一の職務の級から他の職務の級に移つた場合（指定職俸給表の適用を受ける職員が他の俸給表の適用を受けることとなつた場合を含む。）又は一の官職から同じ職務の級の初任給の基準を異にする他の官職に移つた場合における号俸は、人事院規則の定めるところにより決定する。</w:t>
      </w:r>
    </w:p>
    <w:p>
      <w:pPr>
        <w:pStyle w:val="Heading5"/>
        <w:ind w:left="440"/>
      </w:pPr>
      <w:r>
        <w:t>６</w:t>
      </w:r>
    </w:p>
    <w:p>
      <w:pPr>
        <w:ind w:left="440"/>
      </w:pPr>
      <w:r>
        <w:t>職員（指定職俸給表の適用を受ける職員を除く。）の昇給は、人事院規則で定める日に、同日前において人事院規則で定める日以前一年間におけるその者の勤務成績に応じて、行うものとする。</w:t>
        <w:br/>
        <w:t>この場合において、同日の翌日から昇給を行う日の前日までの間に当該職員が国家公務員法第八十二条の規定による懲戒処分を受けたことその他これに準ずるものとして人事院規則で定める事由に該当したときは、これらの事由を併せて考慮するものとする。</w:t>
      </w:r>
    </w:p>
    <w:p>
      <w:pPr>
        <w:pStyle w:val="Heading5"/>
        <w:ind w:left="440"/>
      </w:pPr>
      <w:r>
        <w:t>７</w:t>
      </w:r>
    </w:p>
    <w:p>
      <w:pPr>
        <w:ind w:left="440"/>
      </w:pPr>
      <w:r>
        <w:t>前項の規定により職員（次項各号に掲げる職員を除く。以下この項において同じ。）を昇給させるか否か及び昇給させる場合の昇給の号俸数は、前項前段に規定する期間の全部を良好な成績で勤務し、かつ、同項後段の規定の適用を受けない職員の昇給の号俸数を四号俸（行政職俸給表（一）の適用を受ける職員でその職務の級が七級以上であるもの並びに同表及び専門スタッフ職俸給表以外の各俸給表の適用を受ける職員でその職務の級がこれに相当するものとして人事院規則で定める職員にあつては三号俸、専門スタッフ職俸給表の適用を受ける職員でその職務の級が二級であるものにあつては一号俸）とすることを標準として人事院規則で定める基準に従い決定するものとする。</w:t>
      </w:r>
    </w:p>
    <w:p>
      <w:pPr>
        <w:pStyle w:val="Heading5"/>
        <w:ind w:left="440"/>
      </w:pPr>
      <w:r>
        <w:t>８</w:t>
      </w:r>
    </w:p>
    <w:p>
      <w:pPr>
        <w:ind w:left="440"/>
      </w:pPr>
      <w:r>
        <w:t>次の各号に掲げる職員の第六項の規定による昇給は、当該各号に掲げる職員の区分に応じ同項前段に規定する期間におけるその者の勤務成績が当該各号に定める場合に該当し、かつ、同項後段の規定の適用を受けない場合に限り行うものとし、昇給させる場合の昇給の号俸数は、勤務成績に応じて人事院規則で定める基準に従い決定するものとする。</w:t>
      </w:r>
    </w:p>
    <w:p>
      <w:pPr>
        <w:pStyle w:val="ListBullet"/>
        <w:ind w:left="880"/>
      </w:pPr>
      <w:r>
        <w:t>一</w:t>
        <w:br/>
        <w:t>五十五歳（人事院規則で定める職員にあつては、五十六歳以上の年齢で人事院規則で定めるもの）を超える職員（専門スタッフ職俸給表の適用を受ける職員でその職務の級が二級以上であるものを除く。）</w:t>
        <w:br/>
        <w:br/>
        <w:br/>
        <w:t>特に良好である場合</w:t>
      </w:r>
    </w:p>
    <w:p>
      <w:pPr>
        <w:pStyle w:val="ListBullet"/>
        <w:ind w:left="880"/>
      </w:pPr>
      <w:r>
        <w:t>二</w:t>
        <w:br/>
        <w:t>専門スタッフ職俸給表の適用を受ける職員でその職務の級が三級又は四級であるもの</w:t>
        <w:br/>
        <w:br/>
        <w:br/>
        <w:t>次に掲げる職員の職務の級の区分に応じ、それぞれ次に定める場合</w:t>
      </w:r>
    </w:p>
    <w:p>
      <w:pPr>
        <w:pStyle w:val="Heading5"/>
        <w:ind w:left="440"/>
      </w:pPr>
      <w:r>
        <w:t>９</w:t>
      </w:r>
    </w:p>
    <w:p>
      <w:pPr>
        <w:ind w:left="440"/>
      </w:pPr>
      <w:r>
        <w:t>職員の昇給は、その属する職務の級における最高の号俸を超えて行うことができない。</w:t>
      </w:r>
    </w:p>
    <w:p>
      <w:pPr>
        <w:pStyle w:val="Heading5"/>
        <w:ind w:left="440"/>
      </w:pPr>
      <w:r>
        <w:t>１０</w:t>
      </w:r>
    </w:p>
    <w:p>
      <w:pPr>
        <w:ind w:left="440"/>
      </w:pPr>
      <w:r>
        <w:t>職員の昇給は、予算の範囲内で行わなければならない。</w:t>
      </w:r>
    </w:p>
    <w:p>
      <w:pPr>
        <w:pStyle w:val="Heading5"/>
        <w:ind w:left="440"/>
      </w:pPr>
      <w:r>
        <w:t>１１</w:t>
      </w:r>
    </w:p>
    <w:p>
      <w:pPr>
        <w:ind w:left="440"/>
      </w:pPr>
      <w:r>
        <w:t>第六項から前項までに規定するもののほか、職員の昇給に関し必要な事項は、人事院規則で定める。</w:t>
      </w:r>
    </w:p>
    <w:p>
      <w:pPr>
        <w:pStyle w:val="Heading5"/>
        <w:ind w:left="440"/>
      </w:pPr>
      <w:r>
        <w:t>１２</w:t>
      </w:r>
    </w:p>
    <w:p>
      <w:pPr>
        <w:ind w:left="440"/>
      </w:pPr>
      <w:r>
        <w:t>国家公務員法第八十一条の四第一項又は第八十一条の五第一項の規定により採用された職員（以下「再任用職員」という。）のうち、指定職俸給表の適用を受ける職員以外の職員の俸給月額は、その者に適用される俸給表の再任用職員の欄に掲げる俸給月額のうち、その者の属する職務の級に応じた額とする。</w:t>
      </w:r>
    </w:p>
    <w:p>
      <w:pPr>
        <w:pStyle w:val="Heading4"/>
      </w:pPr>
      <w:r>
        <w:t>第八条の二</w:t>
      </w:r>
    </w:p>
    <w:p>
      <w:r>
        <w:t>再任用職員で国家公務員法第八十一条の五第一項に規定する短時間勤務の官職を占めるもの（以下「再任用短時間勤務職員」という。）の俸給月額は、第六条の二及び前条第十二項の規定にかかわらず、第六条の二の規定によりその者が受ける号俸に応じた額又は同項の規定による俸給月額に、勤務時間法第五条第二項の規定により定められたその者の勤務時間を同条第一項に規定する勤務時間で除して得た数を乗じて得た額とする。</w:t>
      </w:r>
    </w:p>
    <w:p>
      <w:pPr>
        <w:pStyle w:val="Heading4"/>
      </w:pPr>
      <w:r>
        <w:t>第九条（俸給の支給）</w:t>
      </w:r>
    </w:p>
    <w:p>
      <w:r>
        <w:t>俸給は、毎月一回、その月の十五日以後の日のうち人事院規則で定める日に、その月の月額の全額を支給する。</w:t>
        <w:br/>
        <w:t>ただし、人事院規則の定めるところにより、特に必要と認められる場合には、月の一日から十五日まで及び月の十六日から末日までの各期間内の日に、その月の月額の半額ずつを支給することができる。</w:t>
      </w:r>
    </w:p>
    <w:p>
      <w:pPr>
        <w:pStyle w:val="Heading4"/>
      </w:pPr>
      <w:r>
        <w:t>第九条の二</w:t>
      </w:r>
    </w:p>
    <w:p>
      <w:r>
        <w:t>新たに職員となつた者には、その日から俸給を支給し、昇給、降給等により俸給額に異動を生じた者には、その日から新たに定められた俸給を支給する。</w:t>
        <w:br/>
        <w:t>但し、離職した国家公務員が即日職員になつたときは、その日の翌日から俸給を支給する。</w:t>
      </w:r>
    </w:p>
    <w:p>
      <w:pPr>
        <w:pStyle w:val="Heading5"/>
        <w:ind w:left="440"/>
      </w:pPr>
      <w:r>
        <w:t>２</w:t>
      </w:r>
    </w:p>
    <w:p>
      <w:pPr>
        <w:ind w:left="440"/>
      </w:pPr>
      <w:r>
        <w:t>職員が離職したときは、その日まで俸給を支給する。</w:t>
      </w:r>
    </w:p>
    <w:p>
      <w:pPr>
        <w:pStyle w:val="Heading5"/>
        <w:ind w:left="440"/>
      </w:pPr>
      <w:r>
        <w:t>３</w:t>
      </w:r>
    </w:p>
    <w:p>
      <w:pPr>
        <w:ind w:left="440"/>
      </w:pPr>
      <w:r>
        <w:t>職員が死亡したときは、その月まで俸給を支給する。</w:t>
      </w:r>
    </w:p>
    <w:p>
      <w:pPr>
        <w:pStyle w:val="Heading5"/>
        <w:ind w:left="440"/>
      </w:pPr>
      <w:r>
        <w:t>４</w:t>
      </w:r>
    </w:p>
    <w:p>
      <w:pPr>
        <w:ind w:left="440"/>
      </w:pPr>
      <w:r>
        <w:t>第一項又は第二項の規定により俸給を支給する場合であつて、月若しくは前条ただし書に規定する各期間（以下この項において「期間」という。）の初日から支給するとき以外のとき、又はその期間の末日まで支給するとき以外のときは、その俸給額は、その期間の現日数から勤務時間法第六条第一項及び第四項、第七条並びに第八条の規定に基づく週休日の日数を差し引いた日数を基礎として日割りによつて計算する。</w:t>
      </w:r>
    </w:p>
    <w:p>
      <w:pPr>
        <w:pStyle w:val="Heading4"/>
      </w:pPr>
      <w:r>
        <w:t>第十条（俸給の調整額）</w:t>
      </w:r>
    </w:p>
    <w:p>
      <w:r>
        <w:t>人事院は、俸給月額が、職務の複雑、困難若しくは責任の度又は勤労の強度、勤務時間、勤労環境その他の勤労条件が同じ職務の級に属する他の官職に比して著しく特殊な官職に対し適当でないと認めるときは、その特殊性に基づき、俸給月額につき適正な調整額表を定めることができる。</w:t>
      </w:r>
    </w:p>
    <w:p>
      <w:pPr>
        <w:pStyle w:val="Heading5"/>
        <w:ind w:left="440"/>
      </w:pPr>
      <w:r>
        <w:t>２</w:t>
      </w:r>
    </w:p>
    <w:p>
      <w:pPr>
        <w:ind w:left="440"/>
      </w:pPr>
      <w:r>
        <w:t>前項の調整額表に定める俸給月額の調整額は、調整前における俸給月額の百分の二十五をこえてはならない。</w:t>
      </w:r>
    </w:p>
    <w:p>
      <w:pPr>
        <w:pStyle w:val="Heading4"/>
      </w:pPr>
      <w:r>
        <w:t>第十条の二（俸給の特別調整額）</w:t>
      </w:r>
    </w:p>
    <w:p>
      <w:r>
        <w:t>人事院は、管理又は監督の地位にある職員の官職のうち人事院規則で指定するものについて、その特殊性に基き、俸給月額につき適正な特別調整額表を定めることができる。</w:t>
      </w:r>
    </w:p>
    <w:p>
      <w:pPr>
        <w:pStyle w:val="Heading5"/>
        <w:ind w:left="440"/>
      </w:pPr>
      <w:r>
        <w:t>２</w:t>
      </w:r>
    </w:p>
    <w:p>
      <w:pPr>
        <w:ind w:left="440"/>
      </w:pPr>
      <w:r>
        <w:t>前項の特別調整額表に定める俸給月額の特別調整額は、同項に規定する官職を占める職員（以下「管理監督職員」という。）の属する職務の級における最高の号俸の俸給月額の百分の二十五を超えてはならない。</w:t>
      </w:r>
    </w:p>
    <w:p>
      <w:pPr>
        <w:pStyle w:val="Heading4"/>
      </w:pPr>
      <w:r>
        <w:t>第十条の三（本府省業務調整手当）</w:t>
      </w:r>
    </w:p>
    <w:p>
      <w:r>
        <w:t>行政職俸給表（一）、専門行政職俸給表、税務職俸給表、公安職俸給表（一）、公安職俸給表（二）又は研究職俸給表の適用を受ける職員（管理監督職員を除く。）が次に掲げる業務に従事する場合は、当該職員には、本府省業務調整手当を支給する。</w:t>
      </w:r>
    </w:p>
    <w:p>
      <w:pPr>
        <w:pStyle w:val="ListBullet"/>
        <w:ind w:left="880"/>
      </w:pPr>
      <w:r>
        <w:t>一</w:t>
        <w:br/>
        <w:t>国の行政機関の内部部局として人事院規則で定めるもの（以下この項において「内部部局」という。）の業務（当該内部部局が置かれる機関の長がその職務を行うために使用する庁舎が所在する地域以外の地域に所在する官署における業務であつて、当該庁舎における内部部局の業務と同様な業務の特殊性及び困難性並びに職員の確保の困難性があると認められないものとして人事院規則で定めるものを除く。）</w:t>
      </w:r>
    </w:p>
    <w:p>
      <w:pPr>
        <w:pStyle w:val="ListBullet"/>
        <w:ind w:left="880"/>
      </w:pPr>
      <w:r>
        <w:t>二</w:t>
        <w:br/>
        <w:t>内部部局以外の組織の業務であつて、前号に掲げる業務と同様な業務の特殊性及び困難性並びに職員の確保の困難性があると認められるものとして人事院規則で定めるもの</w:t>
      </w:r>
    </w:p>
    <w:p>
      <w:pPr>
        <w:pStyle w:val="Heading5"/>
        <w:ind w:left="440"/>
      </w:pPr>
      <w:r>
        <w:t>２</w:t>
      </w:r>
    </w:p>
    <w:p>
      <w:pPr>
        <w:ind w:left="440"/>
      </w:pPr>
      <w:r>
        <w:t>本府省業務調整手当の月額は、行政職俸給表（一）の適用を受ける職員にあつては当該職員の属する職務の級、専門行政職俸給表、税務職俸給表、公安職俸給表（一）、公安職俸給表（二）又は研究職俸給表の適用を受ける職員にあつては当該職員の属する職務の級に相当すると認められる行政職俸給表（一）の職務の級であつて人事院規則で定めるものにおける最高の号俸の俸給月額に百分の十を乗じて得た額を超えない範囲内で人事院規則で定める額とする。</w:t>
      </w:r>
    </w:p>
    <w:p>
      <w:pPr>
        <w:pStyle w:val="Heading5"/>
        <w:ind w:left="440"/>
      </w:pPr>
      <w:r>
        <w:t>３</w:t>
      </w:r>
    </w:p>
    <w:p>
      <w:pPr>
        <w:ind w:left="440"/>
      </w:pPr>
      <w:r>
        <w:t>前二項に規定するもののほか、本府省業務調整手当の支給に関し必要な事項は、人事院規則で定める。</w:t>
      </w:r>
    </w:p>
    <w:p>
      <w:pPr>
        <w:pStyle w:val="Heading4"/>
      </w:pPr>
      <w:r>
        <w:t>第十条の四（初任給調整手当）</w:t>
      </w:r>
    </w:p>
    <w:p>
      <w:r>
        <w:t>次の各号に掲げる官職に新たに採用された職員には、当該各号に定める額を超えない範囲内の額を、第一号及び第二号に掲げる官職に係るものにあつては採用の日から三十五年以内、第三号に掲げる官職に係るものにあつては採用の日から十年以内、第四号に掲げる官職に係るものにあつては採用の日から五年以内の期間、採用の日（第一号から第三号までに掲げる官職に係るものにあつては、採用後人事院規則で定める期間を経過した日）から一年を経過するごとにその額を減じて、初任給調整手当として支給する。</w:t>
      </w:r>
    </w:p>
    <w:p>
      <w:pPr>
        <w:pStyle w:val="ListBullet"/>
        <w:ind w:left="880"/>
      </w:pPr>
      <w:r>
        <w:t>一</w:t>
        <w:br/>
        <w:t>医療職俸給表（一）の適用を受ける職員の官職のうち採用による欠員の補充が困難であると認められる官職で人事院規則で定めるもの</w:t>
        <w:br/>
        <w:br/>
        <w:br/>
        <w:t>月額四十一万四千八百円</w:t>
      </w:r>
    </w:p>
    <w:p>
      <w:pPr>
        <w:pStyle w:val="ListBullet"/>
        <w:ind w:left="880"/>
      </w:pPr>
      <w:r>
        <w:t>二</w:t>
        <w:br/>
        <w:t>医学又は歯学に関する専門的知識を必要とし、かつ、採用による欠員の補充が困難であると認められる官職（前号に掲げる官職を除く。）で人事院規則で定めるもの</w:t>
        <w:br/>
        <w:br/>
        <w:br/>
        <w:t>月額五万八百円</w:t>
      </w:r>
    </w:p>
    <w:p>
      <w:pPr>
        <w:pStyle w:val="ListBullet"/>
        <w:ind w:left="880"/>
      </w:pPr>
      <w:r>
        <w:t>三</w:t>
        <w:br/>
        <w:t>科学技術に関する高度な専門的知識を必要とし、かつ、採用による欠員の補充が著しく困難であると認められる官職（前二号に掲げる官職を除く。）で人事院規則で定めるもの</w:t>
        <w:br/>
        <w:br/>
        <w:br/>
        <w:t>月額十万円</w:t>
      </w:r>
    </w:p>
    <w:p>
      <w:pPr>
        <w:pStyle w:val="ListBullet"/>
        <w:ind w:left="880"/>
      </w:pPr>
      <w:r>
        <w:t>四</w:t>
        <w:br/>
        <w:t>前三号に掲げる官職以外の官職のうち特殊な専門的知識を必要とし、かつ、採用による欠員の補充について特別の事情があると認められる官職で人事院規則で定めるもの</w:t>
        <w:br/>
        <w:br/>
        <w:br/>
        <w:t>月額二千五百円</w:t>
      </w:r>
    </w:p>
    <w:p>
      <w:pPr>
        <w:pStyle w:val="Heading5"/>
        <w:ind w:left="440"/>
      </w:pPr>
      <w:r>
        <w:t>２</w:t>
      </w:r>
    </w:p>
    <w:p>
      <w:pPr>
        <w:ind w:left="440"/>
      </w:pPr>
      <w:r>
        <w:t>前項の官職に在職する職員のうち、同項の規定により初任給調整手当を支給される職員との権衡上必要があると認められる職員には、同項の規定に準じて、初任給調整手当を支給する。</w:t>
      </w:r>
    </w:p>
    <w:p>
      <w:pPr>
        <w:pStyle w:val="Heading5"/>
        <w:ind w:left="440"/>
      </w:pPr>
      <w:r>
        <w:t>３</w:t>
      </w:r>
    </w:p>
    <w:p>
      <w:pPr>
        <w:ind w:left="440"/>
      </w:pPr>
      <w:r>
        <w:t>前二項の規定により初任給調整手当を支給される職員の範囲、初任給調整手当の支給期間及び支給額その他初任給調整手当の支給に関し必要な事項は、人事院規則で定める。</w:t>
      </w:r>
    </w:p>
    <w:p>
      <w:pPr>
        <w:pStyle w:val="Heading4"/>
      </w:pPr>
      <w:r>
        <w:t>第十条の五（専門スタッフ職調整手当）</w:t>
      </w:r>
    </w:p>
    <w:p>
      <w:r>
        <w:t>専門スタッフ職俸給表の適用を受ける職員でその職務の級が三級であるものが極めて高度の専門的な知識経験及び識見を活用して遂行することが必要とされる業務で重要度及び困難度が特に高いものとして人事院規則で定める業務に従事することを命ぜられた場合は、当該職員には、当該業務に従事する間、専門スタッフ職調整手当を支給する。</w:t>
      </w:r>
    </w:p>
    <w:p>
      <w:pPr>
        <w:pStyle w:val="Heading5"/>
        <w:ind w:left="440"/>
      </w:pPr>
      <w:r>
        <w:t>２</w:t>
      </w:r>
    </w:p>
    <w:p>
      <w:pPr>
        <w:ind w:left="440"/>
      </w:pPr>
      <w:r>
        <w:t>専門スタッフ職調整手当の月額は、俸給月額に百分の十を乗じて得た額とする。</w:t>
      </w:r>
    </w:p>
    <w:p>
      <w:pPr>
        <w:pStyle w:val="Heading5"/>
        <w:ind w:left="440"/>
      </w:pPr>
      <w:r>
        <w:t>３</w:t>
      </w:r>
    </w:p>
    <w:p>
      <w:pPr>
        <w:ind w:left="440"/>
      </w:pPr>
      <w:r>
        <w:t>前二項に規定するもののほか、専門スタッフ職調整手当の支給に関し必要な事項は、人事院規則で定める。</w:t>
      </w:r>
    </w:p>
    <w:p>
      <w:pPr>
        <w:pStyle w:val="Heading4"/>
      </w:pPr>
      <w:r>
        <w:t>第十一条（扶養手当）</w:t>
      </w:r>
    </w:p>
    <w:p>
      <w:r>
        <w:t>扶養手当は、扶養親族のある職員に対して支給する。</w:t>
        <w:br/>
        <w:t>ただし、次項第一号及び第三号から第六号までのいずれかに該当する扶養親族（以下「扶養親族たる配偶者、父母等」という。）に係る扶養手当は、行政職俸給表（一）の適用を受ける職員でその職務の級が九級以上であるもの及び同表以外の各俸給表の適用を受ける職員でその職務の級がこれに相当するものとして人事院規則で定める職員（以下「行（一）九級以上職員等」という。）に対しては、支給しない。</w:t>
      </w:r>
    </w:p>
    <w:p>
      <w:pPr>
        <w:pStyle w:val="Heading5"/>
        <w:ind w:left="440"/>
      </w:pPr>
      <w:r>
        <w:t>２</w:t>
      </w:r>
    </w:p>
    <w:p>
      <w:pPr>
        <w:ind w:left="440"/>
      </w:pPr>
      <w:r>
        <w:t>扶養手当の支給については、次に掲げる者で他に生計の途がなく主としてその職員の扶養を受けているものを扶養親族とする。</w:t>
      </w:r>
    </w:p>
    <w:p>
      <w:pPr>
        <w:pStyle w:val="ListBullet"/>
        <w:ind w:left="880"/>
      </w:pPr>
      <w:r>
        <w:t>一</w:t>
        <w:br/>
        <w:t>配偶者（届出をしないが事実上婚姻関係と同様の事情にある者を含む。以下同じ。）</w:t>
      </w:r>
    </w:p>
    <w:p>
      <w:pPr>
        <w:pStyle w:val="ListBullet"/>
        <w:ind w:left="880"/>
      </w:pPr>
      <w:r>
        <w:t>二</w:t>
        <w:br/>
        <w:t>満二十二歳に達する日以後の最初の三月三十一日までの間にある子</w:t>
      </w:r>
    </w:p>
    <w:p>
      <w:pPr>
        <w:pStyle w:val="ListBullet"/>
        <w:ind w:left="880"/>
      </w:pPr>
      <w:r>
        <w:t>三</w:t>
        <w:br/>
        <w:t>満二十二歳に達する日以後の最初の三月三十一日までの間にある孫</w:t>
      </w:r>
    </w:p>
    <w:p>
      <w:pPr>
        <w:pStyle w:val="ListBullet"/>
        <w:ind w:left="880"/>
      </w:pPr>
      <w:r>
        <w:t>四</w:t>
        <w:br/>
        <w:t>満六十歳以上の父母及び祖父母</w:t>
      </w:r>
    </w:p>
    <w:p>
      <w:pPr>
        <w:pStyle w:val="ListBullet"/>
        <w:ind w:left="880"/>
      </w:pPr>
      <w:r>
        <w:t>五</w:t>
        <w:br/>
        <w:t>満二十二歳に達する日以後の最初の三月三十一日までの間にある弟妹</w:t>
      </w:r>
    </w:p>
    <w:p>
      <w:pPr>
        <w:pStyle w:val="ListBullet"/>
        <w:ind w:left="880"/>
      </w:pPr>
      <w:r>
        <w:t>六</w:t>
        <w:br/>
        <w:t>重度心身障害者</w:t>
      </w:r>
    </w:p>
    <w:p>
      <w:pPr>
        <w:pStyle w:val="Heading5"/>
        <w:ind w:left="440"/>
      </w:pPr>
      <w:r>
        <w:t>３</w:t>
      </w:r>
    </w:p>
    <w:p>
      <w:pPr>
        <w:ind w:left="440"/>
      </w:pPr>
      <w:r>
        <w:t>扶養手当の月額は、扶養親族たる配偶者、父母等については一人につき六千五百円（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に該当する扶養親族（以下「扶養親族たる子」という。）については一人につき一万円とする。</w:t>
      </w:r>
    </w:p>
    <w:p>
      <w:pPr>
        <w:pStyle w:val="Heading5"/>
        <w:ind w:left="440"/>
      </w:pPr>
      <w:r>
        <w:t>４</w:t>
      </w:r>
    </w:p>
    <w:p>
      <w:pPr>
        <w:ind w:left="440"/>
      </w:pPr>
      <w:r>
        <w:t>扶養親族たる子のうちに満十五歳に達する日後の最初の四月一日から満二十二歳に達する日以後の最初の三月三十一日までの間（以下「特定期間」という。）にある子がいる場合における扶養手当の月額は、前項の規定にかかわらず、五千円に特定期間にある当該扶養親族たる子の数を乗じて得た額を同項の規定による額に加算した額とする。</w:t>
      </w:r>
    </w:p>
    <w:p>
      <w:pPr>
        <w:pStyle w:val="Heading4"/>
      </w:pPr>
      <w:r>
        <w:t>第十一条の二</w:t>
      </w:r>
    </w:p>
    <w:p>
      <w:r>
        <w:t>新たに職員となつた者に扶養親族（行（一）九級以上職員等にあつては、扶養親族たる子に限る。）がある場合、行（一）九級以上職員等から行（一）九級以上職員等以外の職員となつた職員に扶養親族たる配偶者、父母等がある場合又は職員に次の各号のいずれかに掲げる事実が生じた場合においては、その職員は、直ちにその旨を各庁の長又はその委任を受けた者に届け出なければならない。</w:t>
      </w:r>
    </w:p>
    <w:p>
      <w:pPr>
        <w:pStyle w:val="ListBullet"/>
        <w:ind w:left="880"/>
      </w:pPr>
      <w:r>
        <w:t>一</w:t>
        <w:br/>
        <w:t>新たに扶養親族たる要件を具備するに至つた者がある場合（行（一）九級以上職員等に扶養親族たる配偶者、父母等たる要件を具備するに至つた者がある場合を除く。）</w:t>
      </w:r>
    </w:p>
    <w:p>
      <w:pPr>
        <w:pStyle w:val="ListBullet"/>
        <w:ind w:left="880"/>
      </w:pPr>
      <w:r>
        <w:t>二</w:t>
        <w:br/>
        <w:t>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及び行（一）九級以上職員等に扶養親族たる配偶者、父母等たる要件を欠くに至つた者がある場合を除く。）</w:t>
      </w:r>
    </w:p>
    <w:p>
      <w:pPr>
        <w:pStyle w:val="Heading5"/>
        <w:ind w:left="440"/>
      </w:pPr>
      <w:r>
        <w:t>２</w:t>
      </w:r>
    </w:p>
    <w:p>
      <w:pPr>
        <w:ind w:left="440"/>
      </w:pPr>
      <w:r>
        <w:t>扶養手当の支給は、新たに職員となつた者に扶養親族（行（一）九級以上職員等にあつては、扶養親族たる子に限る。）がある場合においてはその者が職員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職員に扶養親族（行（一）九級以上職員等にあつては、扶養親族たる子に限る。）で同項の規定による届出に係るものがない場合においてその職員に同項第一号に掲げる事実が生じたときはその事実が生じた日の属する月の翌月（これらの日が月の初日であるときは、その日の属する月）から開始し、扶養手当を受けている職員が離職し、又は死亡した場合においてはそれぞれその者が離職し、又は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扶養手当を受けている職員の扶養親族（行（一）九級以上職員等にあつては、扶養親族たる子に限る。）で同項の規定による届出に係るものの全てが扶養親族たる要件を欠くに至つた場合においてはその事実が生じた日の属する月（これらの日が月の初日であるときは、その日の属する月の前月）をもつて終わる。</w:t>
        <w:br/>
        <w:t>ただし、扶養手当の支給の開始については、同項の規定による届出が、これに係る事実の生じた日から十五日を経過した後にされたときは、その届出を受理した日の属する月の翌月（その日が月の初日であるときは、その日の属する月）から行うものとする。</w:t>
      </w:r>
    </w:p>
    <w:p>
      <w:pPr>
        <w:pStyle w:val="Heading5"/>
        <w:ind w:left="440"/>
      </w:pPr>
      <w:r>
        <w:t>３</w:t>
      </w:r>
    </w:p>
    <w:p>
      <w:pPr>
        <w:ind w:left="440"/>
      </w:pPr>
      <w:r>
        <w:t>扶養手当は、次の各号のいずれかに掲げる事実が生じた場合においては、その事実が生じた日の属する月の翌月（その日が月の初日であるときは、その日の属する月）からその支給額を改定する。</w:t>
        <w:br/>
        <w:t>前項ただし書の規定は、第一号又は第三号に掲げる事実が生じた場合における扶養手当の支給額の改定について準用する。</w:t>
      </w:r>
    </w:p>
    <w:p>
      <w:pPr>
        <w:pStyle w:val="ListBullet"/>
        <w:ind w:left="880"/>
      </w:pPr>
      <w:r>
        <w:t>一</w:t>
        <w:br/>
        <w:t>扶養手当を受けている職員に更に第一項第一号に掲げる事実が生じた場合</w:t>
      </w:r>
    </w:p>
    <w:p>
      <w:pPr>
        <w:pStyle w:val="ListBullet"/>
        <w:ind w:left="880"/>
      </w:pPr>
      <w:r>
        <w:t>二</w:t>
        <w:br/>
        <w:t>扶養手当を受けている職員の扶養親族（行（一）九級以上職員等にあつては、扶養親族たる子に限る。）で第一項の規定による届出に係るものの一部が扶養親族たる要件を欠くに至つた場合</w:t>
      </w:r>
    </w:p>
    <w:p>
      <w:pPr>
        <w:pStyle w:val="ListBullet"/>
        <w:ind w:left="880"/>
      </w:pPr>
      <w:r>
        <w:t>三</w:t>
        <w:br/>
        <w:t>扶養親族たる配偶者、父母等及び扶養親族たる子で第一項の規定による届出に係るものがある行（一）九級以上職員等が行（一）九級以上職員等以外の職員となつた場合</w:t>
      </w:r>
    </w:p>
    <w:p>
      <w:pPr>
        <w:pStyle w:val="ListBullet"/>
        <w:ind w:left="880"/>
      </w:pPr>
      <w:r>
        <w:t>四</w:t>
        <w:br/>
        <w:t>扶養親族たる配偶者、父母等で第一項の規定による届出に係るものがある行（一）八級職員等が行（一）八級職員等及び行（一）九級以上職員等以外の職員となつた場合</w:t>
      </w:r>
    </w:p>
    <w:p>
      <w:pPr>
        <w:pStyle w:val="ListBullet"/>
        <w:ind w:left="880"/>
      </w:pPr>
      <w:r>
        <w:t>五</w:t>
        <w:br/>
        <w:t>扶養親族たる配偶者、父母等で第一項の規定による届出に係るもの及び扶養親族たる子で同項の規定による届出に係るものがある職員で行（一）九級以上職員等以外のものが行（一）九級以上職員等となつた場合</w:t>
      </w:r>
    </w:p>
    <w:p>
      <w:pPr>
        <w:pStyle w:val="ListBullet"/>
        <w:ind w:left="880"/>
      </w:pPr>
      <w:r>
        <w:t>六</w:t>
        <w:br/>
        <w:t>扶養親族たる配偶者、父母等で第一項の規定による届出に係るものがある職員で行（一）八級職員等及び行（一）九級以上職員等以外のものが行（一）八級職員等となつた場合</w:t>
      </w:r>
    </w:p>
    <w:p>
      <w:pPr>
        <w:pStyle w:val="ListBullet"/>
        <w:ind w:left="880"/>
      </w:pPr>
      <w:r>
        <w:t>七</w:t>
        <w:br/>
        <w:t>職員の扶養親族たる子で第一項の規定による届出に係るもののうち特定期間にある子でなかつた者が特定期間にある子となつた場合</w:t>
      </w:r>
    </w:p>
    <w:p>
      <w:pPr>
        <w:pStyle w:val="Heading4"/>
      </w:pPr>
      <w:r>
        <w:t>第十一条の三（地域手当）</w:t>
      </w:r>
    </w:p>
    <w:p>
      <w:r>
        <w:t>地域手当は、当該地域における民間の賃金水準を基礎とし、当該地域における物価等を考慮して人事院規則で定める地域に在勤する職員に支給する。</w:t>
        <w:br/>
        <w:t>当該地域に近接する地域のうち民間の賃金水準及び物価等に関する事情が当該地域に準ずる地域に所在する官署で人事院規則で定めるものに在勤する職員についても、同様とする。</w:t>
      </w:r>
    </w:p>
    <w:p>
      <w:pPr>
        <w:pStyle w:val="Heading5"/>
        <w:ind w:left="440"/>
      </w:pPr>
      <w:r>
        <w:t>２</w:t>
      </w:r>
    </w:p>
    <w:p>
      <w:pPr>
        <w:ind w:left="440"/>
      </w:pPr>
      <w:r>
        <w:t>地域手当の月額は、俸給、俸給の特別調整額、専門スタッフ職調整手当及び扶養手当の月額の合計額に、次の各号に掲げる地域手当の級地の区分に応じて、当該各号に定める割合を乗じて得た額とする。</w:t>
      </w:r>
    </w:p>
    <w:p>
      <w:pPr>
        <w:pStyle w:val="ListBullet"/>
        <w:ind w:left="880"/>
      </w:pPr>
      <w:r>
        <w:t>一</w:t>
        <w:br/>
        <w:t>一級地</w:t>
        <w:br/>
        <w:br/>
        <w:br/>
        <w:t>百分の二十</w:t>
      </w:r>
    </w:p>
    <w:p>
      <w:pPr>
        <w:pStyle w:val="ListBullet"/>
        <w:ind w:left="880"/>
      </w:pPr>
      <w:r>
        <w:t>二</w:t>
        <w:br/>
        <w:t>二級地</w:t>
        <w:br/>
        <w:br/>
        <w:br/>
        <w:t>百分の十六</w:t>
      </w:r>
    </w:p>
    <w:p>
      <w:pPr>
        <w:pStyle w:val="ListBullet"/>
        <w:ind w:left="880"/>
      </w:pPr>
      <w:r>
        <w:t>三</w:t>
        <w:br/>
        <w:t>三級地</w:t>
        <w:br/>
        <w:br/>
        <w:br/>
        <w:t>百分の十五</w:t>
      </w:r>
    </w:p>
    <w:p>
      <w:pPr>
        <w:pStyle w:val="ListBullet"/>
        <w:ind w:left="880"/>
      </w:pPr>
      <w:r>
        <w:t>四</w:t>
        <w:br/>
        <w:t>四級地</w:t>
        <w:br/>
        <w:br/>
        <w:br/>
        <w:t>百分の十二</w:t>
      </w:r>
    </w:p>
    <w:p>
      <w:pPr>
        <w:pStyle w:val="ListBullet"/>
        <w:ind w:left="880"/>
      </w:pPr>
      <w:r>
        <w:t>五</w:t>
        <w:br/>
        <w:t>五級地</w:t>
        <w:br/>
        <w:br/>
        <w:br/>
        <w:t>百分の十</w:t>
      </w:r>
    </w:p>
    <w:p>
      <w:pPr>
        <w:pStyle w:val="ListBullet"/>
        <w:ind w:left="880"/>
      </w:pPr>
      <w:r>
        <w:t>六</w:t>
        <w:br/>
        <w:t>六級地</w:t>
        <w:br/>
        <w:br/>
        <w:br/>
        <w:t>百分の六</w:t>
      </w:r>
    </w:p>
    <w:p>
      <w:pPr>
        <w:pStyle w:val="ListBullet"/>
        <w:ind w:left="880"/>
      </w:pPr>
      <w:r>
        <w:t>七</w:t>
        <w:br/>
        <w:t>七級地</w:t>
        <w:br/>
        <w:br/>
        <w:br/>
        <w:t>百分の三</w:t>
      </w:r>
    </w:p>
    <w:p>
      <w:pPr>
        <w:pStyle w:val="Heading5"/>
        <w:ind w:left="440"/>
      </w:pPr>
      <w:r>
        <w:t>３</w:t>
      </w:r>
    </w:p>
    <w:p>
      <w:pPr>
        <w:ind w:left="440"/>
      </w:pPr>
      <w:r>
        <w:t>前項の地域手当の級地は、人事院規則で定める。</w:t>
      </w:r>
    </w:p>
    <w:p>
      <w:pPr>
        <w:pStyle w:val="Heading4"/>
      </w:pPr>
      <w:r>
        <w:t>第十一条の四</w:t>
      </w:r>
    </w:p>
    <w:p>
      <w:r>
        <w:t>その設置に特別の事情がある大規模な空港の区域であつて、当該区域内における民間の事業所の設置状況、当該民間の事業所の従業員の賃金等に特別の事情があると認められるものとして人事院規則で定めるものに在勤する職員には、前条の規定によりこの条の規定による地域手当の支給割合以上の支給割合による地域手当を支給される場合を除き、前条の規定にかかわらず、俸給、俸給の特別調整額、専門スタッフ職調整手当及び扶養手当の月額の合計額に百分の十六を超えない範囲内で人事院規則で定める割合を乗じて得た月額の地域手当を支給する。</w:t>
      </w:r>
    </w:p>
    <w:p>
      <w:pPr>
        <w:pStyle w:val="Heading4"/>
      </w:pPr>
      <w:r>
        <w:t>第十一条の五</w:t>
      </w:r>
    </w:p>
    <w:p>
      <w:r>
        <w:t>医療職俸給表（一）の適用を受ける職員及び指定職俸給表の適用を受ける職員（医療業務に従事する職員で人事院の定めるものに限る。）には、前二条の規定によりこの条の規定による地域手当の支給割合以上の支給割合による地域手当を支給される場合を除き、当分の間、前二条の規定にかかわらず、俸給、俸給の特別調整額及び扶養手当の月額の合計額に百分の十六を乗じて得た月額の地域手当を支給する。</w:t>
      </w:r>
    </w:p>
    <w:p>
      <w:pPr>
        <w:pStyle w:val="Heading4"/>
      </w:pPr>
      <w:r>
        <w:t>第十一条の六</w:t>
      </w:r>
    </w:p>
    <w:p>
      <w:r>
        <w:t>第十一条の三第一項の人事院規則で定める地域に所在する官署又は同項の人事院規則で定める官署（以下「地域手当支給官署」という。）が特別の法律に基づく官署の移転に関する計画その他の特別の事情による移転（人事院規則で定める移転に限る。）をした場合において、当該移転の直後の官署の所在する地域若しくは官署に係る地域手当の支給割合（同条第二項各号に定める割合をいう。）が当該移転の日の前日の官署の所在していた地域若しくは官署に係る地域手当の支給割合（同条第二項各号に定める割合をいう。以下「移転前の支給割合」という。）に達しないこととなるとき、又は当該移転の直後の官署の所在する地域若しくは官署が同条第一項の人事院規則で定める地域若しくは官署に該当しないこととなるときは、当該移転をした官署で人事院規則で定めるもの（以下「特別移転官署」という。）に在勤する職員（人事院規則で定める職員を除く。）には、前二条の規定により当該官署に係るこの項の規定による地域手当の支給割合以上の支給割合による地域手当を支給される期間を除き、前三条の規定にかかわらず、人事院規則の定めるところにより、一定の期間、俸給、俸給の特別調整額、専門スタッフ職調整手当及び扶養手当の月額の合計額に次の各号に掲げる特別移転官署の区分に応じ当該各号に定める割合で人事院規則で定めるものを乗じて得た月額の地域手当を支給する。</w:t>
      </w:r>
    </w:p>
    <w:p>
      <w:pPr>
        <w:pStyle w:val="ListBullet"/>
        <w:ind w:left="880"/>
      </w:pPr>
      <w:r>
        <w:t>一</w:t>
        <w:br/>
        <w:t>地域手当支給官署である特別移転官署</w:t>
        <w:br/>
        <w:br/>
        <w:br/>
        <w:t>移転前の支給割合を当該官署の所在する地域又は当該官署に係る第十一条の三第二項各号に定める割合に至るまで段階的に引き下げた割合</w:t>
      </w:r>
    </w:p>
    <w:p>
      <w:pPr>
        <w:pStyle w:val="ListBullet"/>
        <w:ind w:left="880"/>
      </w:pPr>
      <w:r>
        <w:t>二</w:t>
        <w:br/>
        <w:t>前号に掲げるもの以外の特別移転官署</w:t>
        <w:br/>
        <w:br/>
        <w:br/>
        <w:t>移転前の支給割合を段階的に引き下げた割合</w:t>
      </w:r>
    </w:p>
    <w:p>
      <w:pPr>
        <w:pStyle w:val="Heading5"/>
        <w:ind w:left="440"/>
      </w:pPr>
      <w:r>
        <w:t>２</w:t>
      </w:r>
    </w:p>
    <w:p>
      <w:pPr>
        <w:ind w:left="440"/>
      </w:pPr>
      <w:r>
        <w:t>新たに設置された官署で特別移転官署の移転と同様の事情により設置されたものとして人事院規則で定める官署に在勤する職員（人事院規則で定める職員を除く。）には、前二条の規定により当該官署に係るこの項の規定による地域手当の支給割合以上の支給割合による地域手当を支給される期間を除き、前三条の規定にかかわらず、当該官署の設置に関する事情、当該官署の設置に伴う職員の異動の状況等を考慮して人事院規則の定めるところにより、一定の期間、俸給、俸給の特別調整額、専門スタッフ職調整手当及び扶養手当の月額の合計額に前項各号の規定に準じて人事院規則で定める割合を乗じて得た月額の地域手当を支給する。</w:t>
      </w:r>
    </w:p>
    <w:p>
      <w:pPr>
        <w:pStyle w:val="Heading5"/>
        <w:ind w:left="440"/>
      </w:pPr>
      <w:r>
        <w:t>３</w:t>
      </w:r>
    </w:p>
    <w:p>
      <w:pPr>
        <w:ind w:left="440"/>
      </w:pPr>
      <w:r>
        <w:t>地域手当支給官署が第一項に規定する特別の事情に準ずると認められる事情による移転（人事院規則で定める移転に限る。）をした場合において、当該移転の直後の官署の所在する地域若しくは官署に係る地域手当の支給割合（第十一条の三第二項各号に定める割合をいう。）が当該移転の日の前日の官署の所在していた地域若しくは官署に係る地域手当の支給割合（同条第二項各号に定める割合をいう。）に達しないこととなるとき、又は当該移転の直後の官署の所在する地域若しくは官署が同条第一項の人事院規則で定める地域若しくは官署に該当しないこととなるときは、当該移転をした官署で人事院規則で定めるもの（以下「準特別移転官署」という。）に在勤する職員（当該移転の日前から引き続き準特別移転官署に在勤する職員その他これらの職員との権衡上必要があると認められるものとして人事院規則で定める職員（以下「移転職員等」という。）に限る。）には、人事院規則の定めるところにより、第一項の規定に準じて、地域手当を支給する。</w:t>
        <w:br/>
        <w:t>新たに設置された官署で準特別移転官署の移転と同様の事情により設置されたものとして人事院規則で定める官署に在勤する職員（人事院規則で定める職員に限る。）についても、当該官署の設置に関する事情、当該官署の設置に伴う職員の異動の状況等を考慮して人事院規則の定めるところにより、前項の規定に準じて、地域手当を支給する。</w:t>
      </w:r>
    </w:p>
    <w:p>
      <w:pPr>
        <w:pStyle w:val="Heading4"/>
      </w:pPr>
      <w:r>
        <w:t>第十一条の七</w:t>
      </w:r>
    </w:p>
    <w:p>
      <w:r>
        <w:t>第十一条の三第一項の人事院規則で定める地域若しくは官署若しくは第十一条の四の人事院規則で定める空港の区域に在勤する職員がその在勤する地域、官署若しくは空港の区域を異にして異動した場合又はこれらの職員の在勤する官署が移転した場合（これらの職員が当該異動又は移転の日の前日に在勤していた地域、官署又は空港の区域に引き続き六箇月を超えて在勤していた場合その他当該場合との権衡上必要があると認められる場合として人事院規則で定める場合に限る。）において、当該異動若しくは移転（以下この項において「異動等」という。）の直後に在勤する地域、官署若しくは空港の区域に係る地域手当の支給割合（第十一条の三第二項各号に定める割合又は第十一条の四の人事院規則で定める割合をいう。以下この項において「異動等後の支給割合」という。）が当該異動等の日の前日に在勤していた地域、官署若しくは空港の区域に係る地域手当の支給割合（第十一条の三第二項各号に定める割合又は第十一条の四の人事院規則で定める割合をいい、人事院規則で定める場合には、当該支給割合を超えない範囲内で人事院規則で定める割合とする。以下この項において「異動等前の支給割合」という。）に達しないこととなるとき、又は当該異動等の直後に在勤する地域、官署若しくは空港の区域が第十一条の三第一項の人事院規則で定める地域若しくは官署若しくは第十一条の四の人事院規則で定める空港の区域に該当しないこととなるときは、異動等の円滑を図るため、当該職員には、前二条の規定により当該異動等に係るこの項本文の規定による地域手当の支給割合以上の支給割合による地域手当を支給される期間を除き、第十一条の三から前条までの規定にかかわらず、当該異動等の日から二年を経過するまでの間（次の各号に掲げる期間において当該各号に定める割合が異動等後の支給割合（異動等後の支給割合が当該異動等の後に改定された場合にあつては、当該改定後の異動等後の支給割合）以下となるときは、その以下となる日の前日までの間。以下この項において同じ。）、俸給、俸給の特別調整額、専門スタッフ職調整手当及び扶養手当の月額の合計額に次の各号に掲げる期間の区分に応じ当該各号に定める割合を乗じて得た月額の地域手当を支給する。</w:t>
        <w:br/>
        <w:t>ただし、当該職員が当該異動等の日から二年を経過するまでの間に更に在勤する地域、官署又は空港の区域を異にして異動した場合その他人事院の定める場合における当該職員に対する地域手当の支給については、人事院の定めるところによる。</w:t>
      </w:r>
    </w:p>
    <w:p>
      <w:pPr>
        <w:pStyle w:val="ListBullet"/>
        <w:ind w:left="880"/>
      </w:pPr>
      <w:r>
        <w:t>一</w:t>
        <w:br/>
        <w:t>当該異動等の日から同日以後一年を経過する日までの期間</w:t>
        <w:br/>
        <w:br/>
        <w:br/>
        <w:t>異動等前の支給割合（異動等前の支給割合が当該異動等の後に改定された場合にあつては、当該異動等の日の前日の異動等前の支給割合。次号において同じ。）</w:t>
      </w:r>
    </w:p>
    <w:p>
      <w:pPr>
        <w:pStyle w:val="ListBullet"/>
        <w:ind w:left="880"/>
      </w:pPr>
      <w:r>
        <w:t>二</w:t>
        <w:br/>
        <w:t>当該異動等の日から同日以後二年を経過する日までの期間（前号に掲げる期間を除く。）</w:t>
        <w:br/>
        <w:br/>
        <w:br/>
        <w:t>異動等前の支給割合に百分の八十を乗じて得た割合</w:t>
      </w:r>
    </w:p>
    <w:p>
      <w:pPr>
        <w:pStyle w:val="Heading5"/>
        <w:ind w:left="440"/>
      </w:pPr>
      <w:r>
        <w:t>２</w:t>
      </w:r>
    </w:p>
    <w:p>
      <w:pPr>
        <w:ind w:left="440"/>
      </w:pPr>
      <w:r>
        <w:t>前条第一項若しくは第二項の人事院規則で定める官署に在勤する職員（これらの規定の人事院規則で定める職員を除く。）若しくは同条第三項の人事院規則で定める官署に在勤する職員（移転職員等及び同項後段の人事院規則で定める職員に限る。）がその在勤する官署を異にして異動した場合又はこれらの職員の在勤する官署が移転した場合（これらの職員が当該異動又は移転の日の前日に在勤していた官署に引き続き六箇月を超えて在勤していた場合その他当該場合との権衡上必要があると認められる場合として人事院規則で定める場合に限る。）において、当該異動若しくは移転（以下この項において「異動等」という。）の直後に在勤する地域、官署若しくは空港の区域に係る地域手当の支給割合（第十一条の三第二項各号に定める割合又は第十一条の四の人事院規則で定める割合をいう。以下この項において「異動等後の支給割合」という。）が当該異動等の日の前日に在勤していた官署に引き続き在勤するものとした場合における当該官署に係る前条の規定による当該異動等の日の地域手当の支給割合に達しないこととなるとき、又は当該異動等の直後に在勤する地域、官署若しくは空港の区域が第十一条の三第一項の人事院規則で定める地域若しくは官署若しくは第十一条の四の人事院規則で定める空港の区域に該当しないこととなるときは、当該職員には、前二条又は前項ただし書若しくは次項の規定により当該異動等に係るこの項本文の規定による地域手当の支給割合以上の支給割合による地域手当を支給される期間を除き、第十一条の三から前条まで又は前項若しくは次項の規定にかかわらず、当該異動等の日から二年を経過するまでの間（次の各号に掲げる期間において当該各号に定める割合が異動等後の支給割合以下となるときは、その以下となる日の前日までの間。以下この項において同じ。）、俸給、俸給の特別調整額、専門スタッフ職調整手当及び扶養手当の月額の合計額に当該各号に掲げる期間の区分に応じ当該各号に定める割合を乗じて得た月額の地域手当を支給する。</w:t>
        <w:br/>
        <w:t>ただし、当該職員が当該異動等の日から二年を経過するまでの間に更に在勤する地域、官署又は空港の区域を異にして異動した場合その他人事院の定める場合における当該職員に対する地域手当の支給については、人事院の定めるところによる。</w:t>
      </w:r>
    </w:p>
    <w:p>
      <w:pPr>
        <w:pStyle w:val="ListBullet"/>
        <w:ind w:left="880"/>
      </w:pPr>
      <w:r>
        <w:t>一</w:t>
        <w:br/>
        <w:t>当該異動等の日から同日以後一年を経過する日までの期間</w:t>
        <w:br/>
        <w:br/>
        <w:br/>
        <w:t>当該異動等の日の前日に在勤していた官署に引き続き在勤するものとした場合における当該官署に係る前条の規定による地域手当の支給割合（次号において「みなし特例支給割合」という。）</w:t>
      </w:r>
    </w:p>
    <w:p>
      <w:pPr>
        <w:pStyle w:val="ListBullet"/>
        <w:ind w:left="880"/>
      </w:pPr>
      <w:r>
        <w:t>二</w:t>
        <w:br/>
        <w:t>当該異動等の日から同日以後二年を経過する日までの期間（前号に掲げる期間を除く。）</w:t>
        <w:br/>
        <w:br/>
        <w:br/>
        <w:t>みなし特例支給割合に百分の八十を乗じて得た割合</w:t>
      </w:r>
    </w:p>
    <w:p>
      <w:pPr>
        <w:pStyle w:val="Heading5"/>
        <w:ind w:left="440"/>
      </w:pPr>
      <w:r>
        <w:t>３</w:t>
      </w:r>
    </w:p>
    <w:p>
      <w:pPr>
        <w:ind w:left="440"/>
      </w:pPr>
      <w:r>
        <w:t>検察官であつた者又は独立行政法人通則法（平成十一年法律第百三号）第二条第四項に規定する行政執行法人の職員、特別職に属する国家公務員、地方公務員若しくは沖縄振興開発金融公庫その他その業務が国の事務若しくは事業と密接な関連を有する法人のうち人事院規則で定めるものに使用される者（以下「行政執行法人職員等」という。）であつた者が、引き続き俸給表の適用を受ける職員となり、第十一条の三第二項第一号の一級地に係る地域及び官署以外の地域又は官署に在勤することとなつた場合において、任用の事情、当該在勤することとなつた日の前日における勤務地等を考慮して前二項の規定による地域手当を支給される職員との権衡上必要があると認められるときは、当該職員には、人事院規則の定めるところにより、これらの規定に準じて、地域手当を支給する。</w:t>
      </w:r>
    </w:p>
    <w:p>
      <w:pPr>
        <w:pStyle w:val="Heading4"/>
      </w:pPr>
      <w:r>
        <w:t>第十一条の八（広域異動手当）</w:t>
      </w:r>
    </w:p>
    <w:p>
      <w:r>
        <w:t>職員がその在勤する官署を異にして異動した場合又は職員の在勤する官署が移転した場合において、当該異動又は移転（以下この条において「異動等」という。）につき人事院規則で定めるところにより算定した官署間の距離（異動等の日の前日に在勤していた官署の所在地と当該異動等の直後に在勤する官署の所在地との間の距離をいう。以下この項において同じ。）及び住居と官署との間の距離（異動等の直前の住居と当該異動等の直後に在勤する官署の所在地との間の距離をいう。以下この項において同じ。）がいずれも六十キロメートル以上であるとき（当該住居と官署との間の距離が六十キロメートル未満である場合であつて、通勤に要する時間等を考慮して当該住居と官署との間の距離が六十キロメートル以上である場合に相当すると認められる場合として人事院規則で定める場合を含む。）は、当該職員には、当該異動等の日から三年を経過する日までの間、俸給、俸給の特別調整額、専門スタッフ職調整手当及び扶養手当の月額の合計額に当該異動等に係る官署間の距離の次の各号に掲げる区分に応じ当該各号に定める割合を乗じて得た月額の広域異動手当を支給する。</w:t>
        <w:br/>
        <w:t>ただし、当該異動等に当たり一定の期間内に当該異動等の日の前日に在勤していた官署への異動等が予定されている場合その他の広域異動手当を支給することが適当と認められない場合として人事院規則で定める場合は、この限りでない。</w:t>
      </w:r>
    </w:p>
    <w:p>
      <w:pPr>
        <w:pStyle w:val="ListBullet"/>
        <w:ind w:left="880"/>
      </w:pPr>
      <w:r>
        <w:t>一</w:t>
        <w:br/>
        <w:t>三百キロメートル以上</w:t>
        <w:br/>
        <w:br/>
        <w:br/>
        <w:t>百分の十</w:t>
      </w:r>
    </w:p>
    <w:p>
      <w:pPr>
        <w:pStyle w:val="ListBullet"/>
        <w:ind w:left="880"/>
      </w:pPr>
      <w:r>
        <w:t>二</w:t>
        <w:br/>
        <w:t>六十キロメートル以上三百キロメートル未満</w:t>
        <w:br/>
        <w:br/>
        <w:br/>
        <w:t>百分の五</w:t>
      </w:r>
    </w:p>
    <w:p>
      <w:pPr>
        <w:pStyle w:val="Heading5"/>
        <w:ind w:left="440"/>
      </w:pPr>
      <w:r>
        <w:t>２</w:t>
      </w:r>
    </w:p>
    <w:p>
      <w:pPr>
        <w:ind w:left="440"/>
      </w:pPr>
      <w:r>
        <w:t>前項の規定により広域異動手当を支給されることとなる職員のうち、当該支給に係る異動等（以下この項において「当初広域異動等」という。）の日から三年を経過する日までの間の異動等（以下この項において「再異動等」という。）により前項の規定により更に広域異動手当が支給されることとなるものについては、当該再異動等に係る広域異動手当の支給割合が当初広域異動等に係る広域異動手当の支給割合を上回るとき又は当初広域異動等に係る広域異動手当の支給割合と同一の割合となるときにあつては当該再異動等の日以後は当初広域異動等に係る広域異動手当を支給せず、当該再異動等に係る広域異動手当の支給割合が当初広域異動等に係る広域異動手当の支給割合を下回るときにあつては当初広域異動等に係る広域異動手当が支給されることとなる期間は当該再異動等に係る広域異動手当を支給しない。</w:t>
      </w:r>
    </w:p>
    <w:p>
      <w:pPr>
        <w:pStyle w:val="Heading5"/>
        <w:ind w:left="440"/>
      </w:pPr>
      <w:r>
        <w:t>３</w:t>
      </w:r>
    </w:p>
    <w:p>
      <w:pPr>
        <w:ind w:left="440"/>
      </w:pPr>
      <w:r>
        <w:t>検察官であつた者、行政執行法人職員等であつた者その他の人事院規則で定める者から引き続き俸給表の適用を受ける職員となつた者（任用の事情等を考慮して人事院規則で定める者に限る。）又は異動等に準ずるものとして人事院規則で定めるものがあつた職員であつて、これらに伴い勤務場所に変更があつたものには、人事院規則の定めるところにより、前二項の規定に準じて、広域異動手当を支給する。</w:t>
      </w:r>
    </w:p>
    <w:p>
      <w:pPr>
        <w:pStyle w:val="Heading5"/>
        <w:ind w:left="440"/>
      </w:pPr>
      <w:r>
        <w:t>４</w:t>
      </w:r>
    </w:p>
    <w:p>
      <w:pPr>
        <w:ind w:left="440"/>
      </w:pPr>
      <w:r>
        <w:t>前三項の規定により広域異動手当を支給されることとなる職員が、第十一条の三から前条までの規定により地域手当を支給される職員である場合における広域異動手当の支給割合は、前三項の規定による広域異動手当の支給割合から当該地域手当の支給割合を減じた割合とする。</w:t>
        <w:br/>
        <w:t>この場合において、前三項の規定による広域異動手当の支給割合が当該地域手当の支給割合以下であるときは、広域異動手当は、支給しない。</w:t>
      </w:r>
    </w:p>
    <w:p>
      <w:pPr>
        <w:pStyle w:val="Heading5"/>
        <w:ind w:left="440"/>
      </w:pPr>
      <w:r>
        <w:t>５</w:t>
      </w:r>
    </w:p>
    <w:p>
      <w:pPr>
        <w:ind w:left="440"/>
      </w:pPr>
      <w:r>
        <w:t>前各項に規定するもののほか、広域異動手当の支給に関し必要な事項は、人事院規則で定める。</w:t>
      </w:r>
    </w:p>
    <w:p>
      <w:pPr>
        <w:pStyle w:val="Heading4"/>
      </w:pPr>
      <w:r>
        <w:t>第十一条の九（研究員調整手当）</w:t>
      </w:r>
    </w:p>
    <w:p>
      <w:r>
        <w:t>科学技術に関する試験研究を行う機関のうち、研究活動の状況、研究員（研究職俸給表の適用を受ける職員（人事院規則で定める職員を除く。）及び指定職俸給表の適用を受ける職員（試験研究に関する業務に従事する職員に限る。）をいう。以下同じ。）の採用の状況等からみて人材の確保等を図る特別の事情があると認められる機関（地域手当支給官署であつて、当該官署の所在する地域又は当該官署に係る第十一条の三の規定による地域手当の支給割合が百分の十以上であるものを除く。）で人事院規則で定めるものに勤務する研究員には、研究員調整手当を支給する。</w:t>
      </w:r>
    </w:p>
    <w:p>
      <w:pPr>
        <w:pStyle w:val="Heading5"/>
        <w:ind w:left="440"/>
      </w:pPr>
      <w:r>
        <w:t>２</w:t>
      </w:r>
    </w:p>
    <w:p>
      <w:pPr>
        <w:ind w:left="440"/>
      </w:pPr>
      <w:r>
        <w:t>研究員調整手当の月額は、俸給、俸給の特別調整額及び扶養手当の月額の合計額に百分の十（次の各号に掲げる職員にあつては、その割合からそれぞれ当該各号に定める割合を減じた割合）を乗じて得た額とする。</w:t>
      </w:r>
    </w:p>
    <w:p>
      <w:pPr>
        <w:pStyle w:val="ListBullet"/>
        <w:ind w:left="880"/>
      </w:pPr>
      <w:r>
        <w:t>一</w:t>
        <w:br/>
        <w:t>地域手当支給官署に在勤する職員</w:t>
        <w:br/>
        <w:br/>
        <w:br/>
        <w:t>当該官署の所在する地域又は当該官署に係る第十一条の三の規定による地域手当の支給割合</w:t>
      </w:r>
    </w:p>
    <w:p>
      <w:pPr>
        <w:pStyle w:val="ListBullet"/>
        <w:ind w:left="880"/>
      </w:pPr>
      <w:r>
        <w:t>二</w:t>
        <w:br/>
        <w:t>前条の規定により広域異動手当が支給される職員</w:t>
        <w:br/>
        <w:br/>
        <w:br/>
        <w:t>当該職員に係る同条の規定による広域異動手当の支給割合</w:t>
      </w:r>
    </w:p>
    <w:p>
      <w:pPr>
        <w:pStyle w:val="Heading5"/>
        <w:ind w:left="440"/>
      </w:pPr>
      <w:r>
        <w:t>３</w:t>
      </w:r>
    </w:p>
    <w:p>
      <w:pPr>
        <w:ind w:left="440"/>
      </w:pPr>
      <w:r>
        <w:t>前二項に規定するもののほか、研究員調整手当の支給に関し必要な事項は、人事院規則で定める。</w:t>
      </w:r>
    </w:p>
    <w:p>
      <w:pPr>
        <w:pStyle w:val="Heading5"/>
        <w:ind w:left="440"/>
      </w:pPr>
      <w:r>
        <w:t>４</w:t>
      </w:r>
    </w:p>
    <w:p>
      <w:pPr>
        <w:ind w:left="440"/>
      </w:pPr>
      <w:r>
        <w:t>第一項の規定により研究員調整手当を支給される職員が第十一条の四、第十一条の六又は第十一条の七の規定により地域手当を支給されることとなる職員である場合における研究員調整手当とこれらの規定による地域手当との調整に関し必要な事項は、人事院規則で定める。</w:t>
      </w:r>
    </w:p>
    <w:p>
      <w:pPr>
        <w:pStyle w:val="Heading4"/>
      </w:pPr>
      <w:r>
        <w:t>第十一条の十（住居手当）</w:t>
      </w:r>
    </w:p>
    <w:p>
      <w:r>
        <w:t>住居手当は、次の各号のいずれかに該当する職員に支給する。</w:t>
      </w:r>
    </w:p>
    <w:p>
      <w:pPr>
        <w:pStyle w:val="ListBullet"/>
        <w:ind w:left="880"/>
      </w:pPr>
      <w:r>
        <w:t>一</w:t>
        <w:br/>
        <w:t>自ら居住するため住宅（貸間を含む。次号において同じ。）を借り受け、月額一万六千円を超える家賃（使用料を含む。以下同じ。）を支払つている職員（国家公務員宿舎法第十三条の規定による有料宿舎を貸与され、使用料を支払つている職員その他人事院規則で定める職員を除く。）</w:t>
      </w:r>
    </w:p>
    <w:p>
      <w:pPr>
        <w:pStyle w:val="ListBullet"/>
        <w:ind w:left="880"/>
      </w:pPr>
      <w:r>
        <w:t>二</w:t>
        <w:br/>
        <w:t>第十二条の二第一項又は第三項の規定により単身赴任手当を支給される職員で、配偶者が居住するための住宅（国家公務員宿舎法第十三条の規定による有料宿舎その他人事院規則で定める住宅を除く。）を借り受け、月額一万六千円を超える家賃を支払つているもの又はこれらのものとの権衡上必要があると認められるものとして人事院規則で定めるもの</w:t>
      </w:r>
    </w:p>
    <w:p>
      <w:pPr>
        <w:pStyle w:val="Heading5"/>
        <w:ind w:left="440"/>
      </w:pPr>
      <w:r>
        <w:t>２</w:t>
      </w:r>
    </w:p>
    <w:p>
      <w:pPr>
        <w:ind w:left="440"/>
      </w:pPr>
      <w:r>
        <w:t>住居手当の月額は、次の各号に掲げる職員の区分に応じて、当該各号に定める額（当該各号のいずれにも該当する職員にあつては、当該各号に定める額の合計額）とする。</w:t>
      </w:r>
    </w:p>
    <w:p>
      <w:pPr>
        <w:pStyle w:val="ListBullet"/>
        <w:ind w:left="880"/>
      </w:pPr>
      <w:r>
        <w:t>一</w:t>
        <w:br/>
        <w:t>前項第一号に掲げる職員</w:t>
        <w:br/>
        <w:br/>
        <w:br/>
        <w:t>次に掲げる職員の区分に応じて、それぞれ次に定める額（その額に百円未満の端数を生じたときは、これを切り捨てた額）に相当する額</w:t>
      </w:r>
    </w:p>
    <w:p>
      <w:pPr>
        <w:pStyle w:val="ListBullet"/>
        <w:ind w:left="880"/>
      </w:pPr>
      <w:r>
        <w:t>二</w:t>
        <w:br/>
        <w:t>前項第二号に掲げる職員</w:t>
        <w:br/>
        <w:br/>
        <w:br/>
        <w:t>前号の規定の例により算出した額の二分の一に相当する額（その額に百円未満の端数を生じたときは、これを切り捨てた額）</w:t>
      </w:r>
    </w:p>
    <w:p>
      <w:pPr>
        <w:pStyle w:val="Heading5"/>
        <w:ind w:left="440"/>
      </w:pPr>
      <w:r>
        <w:t>３</w:t>
      </w:r>
    </w:p>
    <w:p>
      <w:pPr>
        <w:ind w:left="440"/>
      </w:pPr>
      <w:r>
        <w:t>前二項に規定するもののほか、住居手当の支給に関し必要な事項は、人事院規則で定める。</w:t>
      </w:r>
    </w:p>
    <w:p>
      <w:pPr>
        <w:pStyle w:val="Heading4"/>
      </w:pPr>
      <w:r>
        <w:t>第十二条（通勤手当）</w:t>
      </w:r>
    </w:p>
    <w:p>
      <w:r>
        <w:t>通勤手当は、次に掲げる職員に支給する。</w:t>
      </w:r>
    </w:p>
    <w:p>
      <w:pPr>
        <w:pStyle w:val="ListBullet"/>
        <w:ind w:left="880"/>
      </w:pPr>
      <w:r>
        <w:t>一</w:t>
        <w:br/>
        <w:t>通勤のため交通機関又は有料の道路（以下「交通機関等」という。）を利用してその運賃又は料金（以下「運賃等」という。）を負担することを常例とする職員（交通機関等を利用しなければ通勤することが著しく困難である職員以外の職員であつて交通機関等を利用しないで徒歩により通勤するものとした場合の通勤距離が片道二キロメートル未満であるもの及び第三号に掲げる職員を除く。）</w:t>
      </w:r>
    </w:p>
    <w:p>
      <w:pPr>
        <w:pStyle w:val="ListBullet"/>
        <w:ind w:left="880"/>
      </w:pPr>
      <w:r>
        <w:t>二</w:t>
        <w:br/>
        <w:t>通勤のため自動車その他の交通の用具で人事院規則で定めるもの（以下「自動車等」という。）を使用することを常例とする職員（自動車等を使用しなければ通勤することが著しく困難である職員以外の職員であつて自動車等を使用しないで徒歩により通勤するものとした場合の通勤距離が片道二キロメートル未満であるもの及び次号に掲げる職員を除く。）</w:t>
      </w:r>
    </w:p>
    <w:p>
      <w:pPr>
        <w:pStyle w:val="ListBullet"/>
        <w:ind w:left="880"/>
      </w:pPr>
      <w:r>
        <w:t>三</w:t>
        <w:br/>
        <w:t>通勤のため交通機関等を利用してその運賃等を負担し、かつ、自動車等を使用することを常例とする職員（交通機関等を利用し、又は自動車等を使用しなければ通勤することが著しく困難である職員以外の職員であつて、交通機関等を利用せず、かつ、自動車等を使用しないで徒歩により通勤するものとした場合の通勤距離が片道二キロメートル未満であるものを除く。）</w:t>
      </w:r>
    </w:p>
    <w:p>
      <w:pPr>
        <w:pStyle w:val="Heading5"/>
        <w:ind w:left="440"/>
      </w:pPr>
      <w:r>
        <w:t>２</w:t>
      </w:r>
    </w:p>
    <w:p>
      <w:pPr>
        <w:ind w:left="440"/>
      </w:pPr>
      <w:r>
        <w:t>通勤手当の額は、次の各号に掲げる職員の区分に応じ、当該各号に定める額とする。</w:t>
      </w:r>
    </w:p>
    <w:p>
      <w:pPr>
        <w:pStyle w:val="ListBullet"/>
        <w:ind w:left="880"/>
      </w:pPr>
      <w:r>
        <w:t>一</w:t>
        <w:br/>
        <w:t>前項第一号に掲げる職員</w:t>
        <w:br/>
        <w:br/>
        <w:br/>
        <w:t>支給単位期間につき、人事院規則で定めるところにより算出したその者の支給単位期間の通勤に要する運賃等の額に相当する額（以下「運賃等相当額」という。）。</w:t>
        <w:br/>
        <w:t>ただし、運賃等相当額を支給単位期間の月数で除して得た額（以下「一箇月当たりの運賃等相当額」という。）が五万五千円を超えるときは、支給単位期間につき、五万五千円に支給単位期間の月数を乗じて得た額（その者が二以上の交通機関等を利用するものとして当該運賃等の額を算出する場合において、一箇月当たりの運賃等相当額の合計額が五万五千円を超えるときは、その者の通勤手当に係る支給単位期間のうち最も長い支給単位期間につき、五万五千円に当該支給単位期間の月数を乗じて得た額）</w:t>
      </w:r>
    </w:p>
    <w:p>
      <w:pPr>
        <w:pStyle w:val="ListBullet"/>
        <w:ind w:left="880"/>
      </w:pPr>
      <w:r>
        <w:t>二</w:t>
        <w:br/>
        <w:t>前項第二号に掲げる職員</w:t>
        <w:br/>
        <w:br/>
        <w:br/>
        <w:t>次に掲げる職員の区分に応じ、支給単位期間につき、それぞれ次に定める額（再任用短時間勤務職員のうち、支給単位期間当たりの通勤回数を考慮して人事院規則で定める職員にあつては、その額から、その額に人事院規則で定める割合を乗じて得た額を減じた額）</w:t>
      </w:r>
    </w:p>
    <w:p>
      <w:pPr>
        <w:pStyle w:val="ListBullet"/>
        <w:ind w:left="880"/>
      </w:pPr>
      <w:r>
        <w:t>三</w:t>
        <w:br/>
        <w:t>前項第三号に掲げる職員</w:t>
        <w:br/>
        <w:br/>
        <w:br/>
        <w:t>交通機関等を利用せず、かつ、自動車等を使用しないで徒歩により通勤するものとした場合の通勤距離、交通機関等の利用距離、自動車等の使用距離等の事情を考慮して人事院規則で定める区分に応じ、前二号に定める額（一箇月当たりの運賃等相当額及び前号に定める額の合計額が五万五千円を超えるときは、その者の通勤手当に係る支給単位期間のうち最も長い支給単位期間につき、五万五千円に当該支給単位期間の月数を乗じて得た額）、第一号に定める額又は前号に定める額</w:t>
      </w:r>
    </w:p>
    <w:p>
      <w:pPr>
        <w:pStyle w:val="Heading5"/>
        <w:ind w:left="440"/>
      </w:pPr>
      <w:r>
        <w:t>３</w:t>
      </w:r>
    </w:p>
    <w:p>
      <w:pPr>
        <w:ind w:left="440"/>
      </w:pPr>
      <w:r>
        <w:t>官署を異にする異動又は在勤する官署の移転に伴い、所在する地域を異にする官署に在勤することとなつたことにより、通勤の実情に変更を生ずることとなつた職員で人事院規則で定めるもののうち、第一項第一号又は第三号に掲げる職員で、当該異動又は官署の移転の直前の住居（当該住居に相当するものとして人事院規則で定める住居を含む。）からの通勤のため、新幹線鉄道等の特別急行列車、高速自動車国道その他の交通機関等（以下「新幹線鉄道等」という。）でその利用が人事院規則で定める基準に照らして通勤事情の改善に相当程度資するものであると認められるものを利用し、その利用に係る特別料金等（その利用に係る運賃等の額から運賃等相当額の算出の基礎となる運賃等に相当する額を減じた額をいう。以下同じ。）を負担することを常例とするものの通勤手当の額は、前項の規定にかかわらず、次の各号に掲げる通勤手当の区分に応じ、当該各号に定める額とする。</w:t>
      </w:r>
    </w:p>
    <w:p>
      <w:pPr>
        <w:pStyle w:val="ListBullet"/>
        <w:ind w:left="880"/>
      </w:pPr>
      <w:r>
        <w:t>一</w:t>
        <w:br/>
        <w:t>新幹線鉄道等に係る通勤手当</w:t>
        <w:br/>
        <w:br/>
        <w:br/>
        <w:t>支給単位期間につき、人事院規則で定めるところにより算出したその者の支給単位期間の通勤に要する特別料金等の額の二分の一に相当する額。</w:t>
        <w:br/>
        <w:t>ただし、当該額を支給単位期間の月数で除して得た額（以下「一箇月当たりの特別料金等二分の一相当額」という。）が二万円を超えるときは、支給単位期間につき、二万円に支給単位期間の月数を乗じて得た額（その者が二以上の新幹線鉄道等を利用するものとして当該特別料金等の額を算出する場合において、一箇月当たりの特別料金等二分の一相当額の合計額が二万円を超えるときは、その者の新幹線鉄道等に係る通勤手当に係る支給単位期間のうち最も長い支給単位期間につき、二万円に当該支給単位期間の月数を乗じて得た額）</w:t>
      </w:r>
    </w:p>
    <w:p>
      <w:pPr>
        <w:pStyle w:val="ListBullet"/>
        <w:ind w:left="880"/>
      </w:pPr>
      <w:r>
        <w:t>二</w:t>
        <w:br/>
        <w:t>前号に掲げる通勤手当以外の通勤手当</w:t>
        <w:br/>
        <w:br/>
        <w:br/>
        <w:t>前項の規定による額</w:t>
      </w:r>
    </w:p>
    <w:p>
      <w:pPr>
        <w:pStyle w:val="Heading5"/>
        <w:ind w:left="440"/>
      </w:pPr>
      <w:r>
        <w:t>４</w:t>
      </w:r>
    </w:p>
    <w:p>
      <w:pPr>
        <w:ind w:left="440"/>
      </w:pPr>
      <w:r>
        <w:t>前項の規定は、検察官であつた者又は行政執行法人職員等であつた者から引き続き俸給表の適用を受ける職員となつた者のうち、第一項第一号又は第三号に掲げる職員で、当該適用の直前の住居（当該住居に相当するものとして人事院規則で定める住居を含む。）からの通勤のため、新幹線鉄道等でその利用が人事院規則で定める基準に照らして通勤事情の改善に相当程度資するものであると認められるものを利用し、その利用に係る特別料金等を負担することを常例とするもの（任用の事情等を考慮して人事院規則で定める職員に限る。）その他前項の規定による通勤手当を支給される職員との権衡上必要があると認められるものとして人事院規則で定める職員の通勤手当の額の算出について準用する。</w:t>
      </w:r>
    </w:p>
    <w:p>
      <w:pPr>
        <w:pStyle w:val="Heading5"/>
        <w:ind w:left="440"/>
      </w:pPr>
      <w:r>
        <w:t>５</w:t>
      </w:r>
    </w:p>
    <w:p>
      <w:pPr>
        <w:ind w:left="440"/>
      </w:pPr>
      <w:r>
        <w:t>第一項第一号又は第三号に掲げる職員のうち、住居を得ることが著しく困難である島その他これに準ずる区域（以下「島等」という。）に所在する官署で人事院規則で定めるものへの通勤のため、当該島等への交通に橋、トンネルその他の施設（以下「橋等」という。）を利用し、当該橋等の利用に係る通常の運賃に加算される運賃又は料金（以下「特別運賃等」という。）を負担することを常例とする職員（人事院規則で定める職員を除く。）の通勤手当の額は、前三項の規定にかかわらず、次の各号に掲げる通勤手当の区分に応じ、当該各号に定める額とする。</w:t>
      </w:r>
    </w:p>
    <w:p>
      <w:pPr>
        <w:pStyle w:val="ListBullet"/>
        <w:ind w:left="880"/>
      </w:pPr>
      <w:r>
        <w:t>一</w:t>
        <w:br/>
        <w:t>橋等に係る通勤手当</w:t>
        <w:br/>
        <w:br/>
        <w:br/>
        <w:t>支給単位期間につき、人事院規則で定めるところにより算出したその者の支給単位期間の通勤に要する特別運賃等の額に相当する額</w:t>
      </w:r>
    </w:p>
    <w:p>
      <w:pPr>
        <w:pStyle w:val="ListBullet"/>
        <w:ind w:left="880"/>
      </w:pPr>
      <w:r>
        <w:t>二</w:t>
        <w:br/>
        <w:t>前号に掲げる通勤手当以外の通勤手当</w:t>
        <w:br/>
        <w:br/>
        <w:br/>
        <w:t>同号に定める額を負担しないものとした場合における前三項の規定による額</w:t>
      </w:r>
    </w:p>
    <w:p>
      <w:pPr>
        <w:pStyle w:val="Heading5"/>
        <w:ind w:left="440"/>
      </w:pPr>
      <w:r>
        <w:t>６</w:t>
      </w:r>
    </w:p>
    <w:p>
      <w:pPr>
        <w:ind w:left="440"/>
      </w:pPr>
      <w:r>
        <w:t>通勤手当は、支給単位期間（人事院規則で定める通勤手当にあつては、人事院規則で定める期間）に係る最初の月の人事院規則で定める日に支給する。</w:t>
      </w:r>
    </w:p>
    <w:p>
      <w:pPr>
        <w:pStyle w:val="Heading5"/>
        <w:ind w:left="440"/>
      </w:pPr>
      <w:r>
        <w:t>７</w:t>
      </w:r>
    </w:p>
    <w:p>
      <w:pPr>
        <w:ind w:left="440"/>
      </w:pPr>
      <w:r>
        <w:t>通勤手当を支給される職員につき、離職その他の人事院規則で定める事由が生じた場合には、当該職員に、支給単位期間のうちこれらの事由が生じた後の期間を考慮して人事院規則で定める額を返納させるものとする。</w:t>
      </w:r>
    </w:p>
    <w:p>
      <w:pPr>
        <w:pStyle w:val="Heading5"/>
        <w:ind w:left="440"/>
      </w:pPr>
      <w:r>
        <w:t>８</w:t>
      </w:r>
    </w:p>
    <w:p>
      <w:pPr>
        <w:ind w:left="440"/>
      </w:pPr>
      <w:r>
        <w:t>この条において「支給単位期間」とは、通勤手当の支給の単位となる期間として六箇月を超えない範囲内で一箇月を単位として人事院規則で定める期間（自動車等に係る通勤手当にあつては、一箇月）をいう。</w:t>
      </w:r>
    </w:p>
    <w:p>
      <w:pPr>
        <w:pStyle w:val="Heading5"/>
        <w:ind w:left="440"/>
      </w:pPr>
      <w:r>
        <w:t>９</w:t>
      </w:r>
    </w:p>
    <w:p>
      <w:pPr>
        <w:ind w:left="440"/>
      </w:pPr>
      <w:r>
        <w:t>前各項に規定するもののほか、通勤の実情の変更に伴う支給額の改定その他通勤手当の支給及び返納に関し必要な事項は、人事院規則で定める。</w:t>
      </w:r>
    </w:p>
    <w:p>
      <w:pPr>
        <w:pStyle w:val="Heading4"/>
      </w:pPr>
      <w:r>
        <w:t>第十二条の二（単身赴任手当）</w:t>
      </w:r>
    </w:p>
    <w:p>
      <w:r>
        <w:t>官署を異にする異動又は在勤する官署の移転に伴い、住居を移転し、父母の疾病その他の人事院規則で定めるやむを得ない事情により、同居していた配偶者と別居することとなつた職員で、当該異動又は官署の移転の直前の住居から当該異動又は官署の移転の直後に在勤する官署に通勤することが通勤距離等を考慮して人事院規則で定める基準に照らして困難であると認められるもののうち、単身で生活することを常況とする職員には、単身赴任手当を支給する。</w:t>
        <w:br/>
        <w:t>ただし、配偶者の住居から在勤する官署に通勤することが、通勤距離等を考慮して人事院規則で定める基準に照らして困難であると認められない場合は、この限りでない。</w:t>
      </w:r>
    </w:p>
    <w:p>
      <w:pPr>
        <w:pStyle w:val="Heading5"/>
        <w:ind w:left="440"/>
      </w:pPr>
      <w:r>
        <w:t>２</w:t>
      </w:r>
    </w:p>
    <w:p>
      <w:pPr>
        <w:ind w:left="440"/>
      </w:pPr>
      <w:r>
        <w:t>単身赴任手当の月額は、三万円（人事院規則で定めるところにより算定した職員の住居と配偶者の住居との間の交通距離（以下単に「交通距離」という。）が人事院規則で定める距離以上である職員にあつては、その額に、七万円を超えない範囲内で交通距離の区分に応じて人事院規則で定める額を加算した額）とする。</w:t>
      </w:r>
    </w:p>
    <w:p>
      <w:pPr>
        <w:pStyle w:val="Heading5"/>
        <w:ind w:left="440"/>
      </w:pPr>
      <w:r>
        <w:t>３</w:t>
      </w:r>
    </w:p>
    <w:p>
      <w:pPr>
        <w:ind w:left="440"/>
      </w:pPr>
      <w:r>
        <w:t>検察官であつた者又は行政執行法人職員等であつた者から引き続き俸給表の適用を受ける職員となり、これに伴い、住居を移転し、父母の疾病その他の人事院規則で定めるやむを得ない事情により、同居していた配偶者と別居することとなつた職員で、当該適用の直前の住居から当該適用の直後に在勤する官署に通勤することが通勤距離等を考慮して人事院規則で定める基準に照らして困難であると認められるもののうち、単身で生活することを常況とする職員（任用の事情等を考慮して人事院規則で定める職員に限る。）その他第一項の規定による単身赴任手当を支給される職員との権衡上必要があると認められるものとして人事院規則で定める職員には、前二項の規定に準じて、単身赴任手当を支給する。</w:t>
      </w:r>
    </w:p>
    <w:p>
      <w:pPr>
        <w:pStyle w:val="Heading5"/>
        <w:ind w:left="440"/>
      </w:pPr>
      <w:r>
        <w:t>４</w:t>
      </w:r>
    </w:p>
    <w:p>
      <w:pPr>
        <w:ind w:left="440"/>
      </w:pPr>
      <w:r>
        <w:t>前三項に規定するもののほか、単身赴任手当の支給の調整に関する事項その他単身赴任手当の支給に関し必要な事項は、人事院規則で定める。</w:t>
      </w:r>
    </w:p>
    <w:p>
      <w:pPr>
        <w:pStyle w:val="Heading4"/>
      </w:pPr>
      <w:r>
        <w:t>第十三条（特殊勤務手当）</w:t>
      </w:r>
    </w:p>
    <w:p>
      <w:r>
        <w:t>著しく危険、不快、不健康又は困難な勤務その他の著しく特殊な勤務で、給与上特別の考慮を必要とし、かつ、その特殊性を俸給で考慮することが適当でないと認められるものに従事する職員には、その勤務の特殊性に応じて特殊勤務手当を支給する。</w:t>
      </w:r>
    </w:p>
    <w:p>
      <w:pPr>
        <w:pStyle w:val="Heading5"/>
        <w:ind w:left="440"/>
      </w:pPr>
      <w:r>
        <w:t>２</w:t>
      </w:r>
    </w:p>
    <w:p>
      <w:pPr>
        <w:ind w:left="440"/>
      </w:pPr>
      <w:r>
        <w:t>特殊勤務手当の種類、支給される職員の範囲、支給額その他特殊勤務手当の支給に関し必要な事項は、人事院規則で定める。</w:t>
      </w:r>
    </w:p>
    <w:p>
      <w:pPr>
        <w:pStyle w:val="Heading4"/>
      </w:pPr>
      <w:r>
        <w:t>第十三条の二（特地勤務手当等）</w:t>
      </w:r>
    </w:p>
    <w:p>
      <w:r>
        <w:t>離島その他の生活の著しく不便な地に所在する官署として人事院規則で定めるもの（以下「特地官署」という。）に勤務する職員には、特地勤務手当を支給する。</w:t>
      </w:r>
    </w:p>
    <w:p>
      <w:pPr>
        <w:pStyle w:val="Heading5"/>
        <w:ind w:left="440"/>
      </w:pPr>
      <w:r>
        <w:t>２</w:t>
      </w:r>
    </w:p>
    <w:p>
      <w:pPr>
        <w:ind w:left="440"/>
      </w:pPr>
      <w:r>
        <w:t>特地勤務手当の月額は、俸給及び扶養手当の月額の合計額の百分の二十五をこえない範囲内で人事院規則で定める。</w:t>
      </w:r>
    </w:p>
    <w:p>
      <w:pPr>
        <w:pStyle w:val="Heading5"/>
        <w:ind w:left="440"/>
      </w:pPr>
      <w:r>
        <w:t>３</w:t>
      </w:r>
    </w:p>
    <w:p>
      <w:pPr>
        <w:ind w:left="440"/>
      </w:pPr>
      <w:r>
        <w:t>特地官署が第十一条の三第一項の人事院規則で定める地域に所在する場合における特地勤務手当と地域手当その他の給与との調整等に関し必要な事項は、人事院規則で定める。</w:t>
      </w:r>
    </w:p>
    <w:p>
      <w:pPr>
        <w:pStyle w:val="Heading4"/>
      </w:pPr>
      <w:r>
        <w:t>第十四条</w:t>
      </w:r>
    </w:p>
    <w:p>
      <w:r>
        <w:t>職員が官署を異にして異動し、当該異動に伴つて住居を移転した場合又は職員の在勤する官署が移転し、当該移転に伴つて職員が住居を移転した場合において、当該異動の直後に在勤する官署又はその移転した官署が特地官署又は人事院が指定するこれらに準ずる官署（以下「準特地官署」という。）に該当するときは、当該職員には、人事院規則で定めるところにより、当該異動又は官署の移転の日から三年以内の期間（当該異動又は官署の移転の日から起算して三年を経過する際人事院の定める条件に該当する者にあつては、更に三年以内の期間）、俸給及び扶養手当の月額の合計額の百分の六を超えない範囲内の月額の特地勤務手当に準ずる手当を支給する。</w:t>
      </w:r>
    </w:p>
    <w:p>
      <w:pPr>
        <w:pStyle w:val="Heading5"/>
        <w:ind w:left="440"/>
      </w:pPr>
      <w:r>
        <w:t>２</w:t>
      </w:r>
    </w:p>
    <w:p>
      <w:pPr>
        <w:ind w:left="440"/>
      </w:pPr>
      <w:r>
        <w:t>検察官であつた者又は行政執行法人職員等であつた者から引き続き俸給表の適用を受ける職員となつて特地官署又は準特地官署に在勤することとなつたことに伴つて住居を移転した職員（任用の事情等を考慮して人事院規則で定める職員に限る。）、新たに特地官署又は準特地官署に該当することとなつた官署に在勤する職員でその特地官署又は準特地官署に該当することとなつた日前三年以内に当該官署に異動し、当該異動に伴つて住居を移転したものその他前項の規定による手当を支給される職員との権衡上必要があると認められるものとして人事院規則で定める職員には、人事院規則の定めるところにより、同項の規定に準じて、特地勤務手当に準ずる手当を支給する。</w:t>
      </w:r>
    </w:p>
    <w:p>
      <w:pPr>
        <w:pStyle w:val="Heading5"/>
        <w:ind w:left="440"/>
      </w:pPr>
      <w:r>
        <w:t>３</w:t>
      </w:r>
    </w:p>
    <w:p>
      <w:pPr>
        <w:ind w:left="440"/>
      </w:pPr>
      <w:r>
        <w:t>前二項の規定により特地勤務手当に準ずる手当を支給される職員が第十一条の八の規定により広域異動手当を支給されることとなる職員である場合における特地勤務手当に準ずる手当と広域異動手当との調整に関し必要な事項は、人事院規則で定める。</w:t>
      </w:r>
    </w:p>
    <w:p>
      <w:pPr>
        <w:pStyle w:val="Heading4"/>
      </w:pPr>
      <w:r>
        <w:t>第十五条（給与の減額）</w:t>
      </w:r>
    </w:p>
    <w:p>
      <w:r>
        <w:t>職員が勤務しないときは、勤務時間法第十三条の二第一項に規定する超勤代休時間、勤務時間法第十四条に規定する祝日法による休日（勤務時間法第十五条第一項の規定により代休日を指定されて、当該休日に割り振られた勤務時間の全部を勤務した職員にあつては、当該休日に代わる代休日。以下「祝日法による休日等」という。）又は勤務時間法第十四条に規定する年末年始の休日（勤務時間法第十五条第一項の規定により代休日を指定されて、当該休日に割り振られた勤務時間の全部を勤務した職員にあつては、当該休日に代わる代休日。以下「年末年始の休日等」という。）である場合、休暇による場合その他その勤務しないことにつき特に承認のあつた場合を除き、その勤務しない一時間につき、第十九条に規定する勤務一時間当たりの給与額を減額して給与を支給する。</w:t>
      </w:r>
    </w:p>
    <w:p>
      <w:pPr>
        <w:pStyle w:val="Heading4"/>
      </w:pPr>
      <w:r>
        <w:t>第十六条（超過勤務手当）</w:t>
      </w:r>
    </w:p>
    <w:p>
      <w:r>
        <w:t>正規の勤務時間を超えて勤務することを命ぜられた職員には、正規の勤務時間を超えて勤務した全時間に対して、勤務一時間につき、第十九条に規定する勤務一時間当たりの給与額に正規の勤務時間を超えてした次に掲げる勤務の区分に応じてそれぞれ百分の百二十五から百分の百五十までの範囲内で人事院規則で定める割合（その勤務が午後十時から翌日の午前五時までの間である場合は、その割合に百分の二十五を加算した割合）を乗じて得た額を超過勤務手当として支給する。</w:t>
      </w:r>
    </w:p>
    <w:p>
      <w:pPr>
        <w:pStyle w:val="ListBullet"/>
        <w:ind w:left="880"/>
      </w:pPr>
      <w:r>
        <w:t>一</w:t>
        <w:br/>
        <w:t>正規の勤務時間が割り振られた日（次条の規定により正規の勤務時間中に勤務した職員に休日給が支給されることとなる日を除く。次項において同じ。）における勤務</w:t>
      </w:r>
    </w:p>
    <w:p>
      <w:pPr>
        <w:pStyle w:val="ListBullet"/>
        <w:ind w:left="880"/>
      </w:pPr>
      <w:r>
        <w:t>二</w:t>
        <w:br/>
        <w:t>前号に掲げる勤務以外の勤務</w:t>
      </w:r>
    </w:p>
    <w:p>
      <w:pPr>
        <w:pStyle w:val="Heading5"/>
        <w:ind w:left="440"/>
      </w:pPr>
      <w:r>
        <w:t>２</w:t>
      </w:r>
    </w:p>
    <w:p>
      <w:pPr>
        <w:ind w:left="440"/>
      </w:pPr>
      <w:r>
        <w:t>再任用短時間勤務職員が、正規の勤務時間が割り振られた日において、正規の勤務時間を超えてした勤務のうち、その勤務の時間とその勤務をした日における正規の勤務時間との合計が七時間四十五分に達するまでの間の勤務に対する前項の規定の適用については、同項中「正規の勤務時間を超えてした次に掲げる勤務の区分に応じてそれぞれ百分の百二十五から百分の百五十までの範囲内で人事院規則で定める割合」とあるのは、「百分の百」とする。</w:t>
      </w:r>
    </w:p>
    <w:p>
      <w:pPr>
        <w:pStyle w:val="Heading5"/>
        <w:ind w:left="440"/>
      </w:pPr>
      <w:r>
        <w:t>３</w:t>
      </w:r>
    </w:p>
    <w:p>
      <w:pPr>
        <w:ind w:left="440"/>
      </w:pPr>
      <w:r>
        <w:t>正規の勤務時間を超えて勤務することを命ぜられ、正規の勤務時間を超えてした勤務（勤務時間法第六条第一項及び第四項、第七条並びに第八条の規定に基づく週休日における勤務のうち人事院規則で定めるものを除く。）の時間が一箇月について六十時間を超えた職員には、その六十時間を超えて勤務した全時間に対して、第一項（前項の規定により読み替えて適用する場合を含む。）の規定にかかわらず、勤務一時間につき、第十九条に規定する勤務一時間当たりの給与額に百分の百五十（その勤務が午後十時から翌日の午前五時までの間である場合は、百分の百七十五）を乗じて得た額を超過勤務手当として支給する。</w:t>
      </w:r>
    </w:p>
    <w:p>
      <w:pPr>
        <w:pStyle w:val="Heading5"/>
        <w:ind w:left="440"/>
      </w:pPr>
      <w:r>
        <w:t>４</w:t>
      </w:r>
    </w:p>
    <w:p>
      <w:pPr>
        <w:ind w:left="440"/>
      </w:pPr>
      <w:r>
        <w:t>勤務時間法第十三条の二第一項に規定する超勤代休時間を指定された場合において、当該超勤代休時間に職員が勤務しなかつたときは、前項に規定する六十時間を超えて勤務した全時間のうち当該超勤代休時間の指定に代えられた超過勤務手当の支給に係る時間に対しては、当該時間一時間につき、第十九条に規定する勤務一時間当たりの給与額に百分の百五十（その時間が午後十時から翌日の午前五時までの間である場合は、百分の百七十五）から第一項に規定する人事院規則で定める割合（その時間が午後十時から翌日の午前五時までの間である場合は、その割合に百分の二十五を加算した割合）を減じた割合を乗じて得た額の超過勤務手当を支給することを要しない。</w:t>
      </w:r>
    </w:p>
    <w:p>
      <w:pPr>
        <w:pStyle w:val="Heading5"/>
        <w:ind w:left="440"/>
      </w:pPr>
      <w:r>
        <w:t>５</w:t>
      </w:r>
    </w:p>
    <w:p>
      <w:pPr>
        <w:ind w:left="440"/>
      </w:pPr>
      <w:r>
        <w:t>第二項に規定する七時間四十五分に達するまでの間の勤務に係る時間について前二項の規定の適用がある場合における当該時間に対する前項の規定の適用については、同項中「第一項に規定する人事院規則で定める割合」とあるのは、「百分の百」とする。</w:t>
      </w:r>
    </w:p>
    <w:p>
      <w:pPr>
        <w:pStyle w:val="Heading4"/>
      </w:pPr>
      <w:r>
        <w:t>第十七条（休日給）</w:t>
      </w:r>
    </w:p>
    <w:p>
      <w:r>
        <w:t>祝日法による休日等（勤務時間法第六条第一項又は第七条の規定に基づき毎日曜日を週休日と定められている職員以外の職員にあつては、勤務時間法第十四条に規定する祝日法による休日が勤務時間法第七条及び第八条の規定に基づく週休日に当たるときは、人事院規則で定める日）及び年末年始の休日等において、正規の勤務時間中に勤務することを命ぜられた職員には、正規の勤務時間中に勤務した全時間に対して、勤務一時間につき、第十九条に規定する勤務一時間当たりの給与額に百分の百二十五から百分の百五十までの範囲内で人事院規則で定める割合を乗じて得た額を休日給として支給する。</w:t>
        <w:br/>
        <w:t>これらの日に準ずるものとして人事院規則で定める日において勤務した職員についても、同様とする。</w:t>
      </w:r>
    </w:p>
    <w:p>
      <w:pPr>
        <w:pStyle w:val="Heading4"/>
      </w:pPr>
      <w:r>
        <w:t>第十八条（夜勤手当）</w:t>
      </w:r>
    </w:p>
    <w:p>
      <w:r>
        <w:t>正規の勤務時間として午後十時から翌日の午前五時までの間に勤務することを命ぜられた職員には、その間に勤務した全時間に対して、勤務一時間につき、第十九条に規定する勤務一時間当りの給与額の百分の二十五を夜勤手当として支給する。</w:t>
      </w:r>
    </w:p>
    <w:p>
      <w:pPr>
        <w:pStyle w:val="Heading4"/>
      </w:pPr>
      <w:r>
        <w:t>第十八条の二（端数計算）</w:t>
      </w:r>
    </w:p>
    <w:p>
      <w:r>
        <w:t>第十五条に規定する勤務一時間当たりの給与額及び第十六条から前条までの規定により勤務一時間につき支給する超過勤務手当、休日給又は夜勤手当の額を算定する場合において、当該額に、五十銭未満の端数を生じたときはこれを切り捨て、五十銭以上一円未満の端数を生じたときはこれを一円に切り上げるものとする。</w:t>
      </w:r>
    </w:p>
    <w:p>
      <w:pPr>
        <w:pStyle w:val="Heading4"/>
      </w:pPr>
      <w:r>
        <w:t>第十九条（勤務一時間当たりの給与額の算出）</w:t>
      </w:r>
    </w:p>
    <w:p>
      <w:r>
        <w:t>第十五条から第十八条までに規定する勤務一時間当たりの給与額は、俸給の月額並びにこれに対する地域手当、広域異動手当及び研究員調整手当の月額の合計額に十二を乗じ、その額を一週間当たりの勤務時間に五十二を乗じたもので除して得た額とする。</w:t>
      </w:r>
    </w:p>
    <w:p>
      <w:pPr>
        <w:pStyle w:val="Heading4"/>
      </w:pPr>
      <w:r>
        <w:t>第十九条の二（宿日直手当）</w:t>
      </w:r>
    </w:p>
    <w:p>
      <w:r>
        <w:t>宿日直勤務（次項の勤務を除く。）を命ぜられた職員には、その勤務一回につき、四千四百円（入院患者の病状の急変等に対処するための医師又は歯科医師の宿日直勤務にあつては二万千円、人事院規則で定めるその他の特殊な業務を主として行う宿日直勤務にあつては七千四百円）を超えない範囲内において人事院規則で定める額を宿日直手当として支給する。</w:t>
        <w:br/>
        <w:t>ただし、執務が行われる時間が執務が通常行われる日の執務時間の二分の一に相当する時間である日で人事院規則で定めるものに退庁時から引き続いて行われる宿直勤務にあつては、その額は、六千六百円（入院患者の病状の急変等に対処するための医師又は歯科医師の宿直勤務にあつては三万千五百円、人事院規則で定めるその他の特殊な業務を主として行う宿直勤務にあつては一万千百円）を超えない範囲内において人事院規則で定める額とする。</w:t>
      </w:r>
    </w:p>
    <w:p>
      <w:pPr>
        <w:pStyle w:val="Heading5"/>
        <w:ind w:left="440"/>
      </w:pPr>
      <w:r>
        <w:t>２</w:t>
      </w:r>
    </w:p>
    <w:p>
      <w:pPr>
        <w:ind w:left="440"/>
      </w:pPr>
      <w:r>
        <w:t>宿日直勤務のうち常直的なものを命ぜられた職員には、その勤務に対して、二万二千円を超えない範囲内において人事院規則で定める月額の宿日直手当を支給する。</w:t>
      </w:r>
    </w:p>
    <w:p>
      <w:pPr>
        <w:pStyle w:val="Heading5"/>
        <w:ind w:left="440"/>
      </w:pPr>
      <w:r>
        <w:t>３</w:t>
      </w:r>
    </w:p>
    <w:p>
      <w:pPr>
        <w:ind w:left="440"/>
      </w:pPr>
      <w:r>
        <w:t>前二項の勤務は、第十六条から第十八条までの勤務には含まれないものとする。</w:t>
      </w:r>
    </w:p>
    <w:p>
      <w:pPr>
        <w:pStyle w:val="Heading4"/>
      </w:pPr>
      <w:r>
        <w:t>第十九条の三（管理職員特別勤務手当）</w:t>
      </w:r>
    </w:p>
    <w:p>
      <w:r>
        <w:t>管理監督職員若しくは専門スタッフ職俸給表の適用を受ける職員でその職務の級が二級以上であるもの（以下「管理監督職員等」という。）又は指定職俸給表の適用を受ける職員が臨時又は緊急の必要その他の公務の運営の必要により勤務時間法第六条第一項及び第四項、第七条並びに第八条の規定に基づく週休日又は祝日法による休日等若しくは年末年始の休日等（次項において「週休日等」という。）に勤務した場合は、当該職員には、管理職員特別勤務手当を支給する。</w:t>
      </w:r>
    </w:p>
    <w:p>
      <w:pPr>
        <w:pStyle w:val="Heading5"/>
        <w:ind w:left="440"/>
      </w:pPr>
      <w:r>
        <w:t>２</w:t>
      </w:r>
    </w:p>
    <w:p>
      <w:pPr>
        <w:ind w:left="440"/>
      </w:pPr>
      <w:r>
        <w:t>前項に規定する場合のほか、管理監督職員が災害への対処その他の臨時又は緊急の必要により週休日等以外の日の午前零時から午前五時までの間であつて正規の勤務時間以外の時間に勤務した場合は、当該職員には、管理職員特別勤務手当を支給する。</w:t>
      </w:r>
    </w:p>
    <w:p>
      <w:pPr>
        <w:pStyle w:val="Heading5"/>
        <w:ind w:left="440"/>
      </w:pPr>
      <w:r>
        <w:t>３</w:t>
      </w:r>
    </w:p>
    <w:p>
      <w:pPr>
        <w:ind w:left="440"/>
      </w:pPr>
      <w:r>
        <w:t>管理職員特別勤務手当の額は、次の各号に掲げる場合の区分に応じ、当該各号に定める額とする。</w:t>
      </w:r>
    </w:p>
    <w:p>
      <w:pPr>
        <w:pStyle w:val="ListBullet"/>
        <w:ind w:left="880"/>
      </w:pPr>
      <w:r>
        <w:t>一</w:t>
        <w:br/>
        <w:t>第一項に規定する場合</w:t>
        <w:br/>
        <w:br/>
        <w:br/>
        <w:t>次に掲げる職員の区分に応じ、同項の勤務一回につき、それぞれ次に定める額（当該勤務に従事する時間等を考慮して人事院規則で定める勤務をした職員にあつては、それぞれその額に百分の百五十を乗じて得た額）</w:t>
      </w:r>
    </w:p>
    <w:p>
      <w:pPr>
        <w:pStyle w:val="ListBullet"/>
        <w:ind w:left="880"/>
      </w:pPr>
      <w:r>
        <w:t>二</w:t>
        <w:br/>
        <w:t>前項に規定する場合</w:t>
        <w:br/>
        <w:br/>
        <w:br/>
        <w:t>同項の勤務一回につき、六千円を超えない範囲内において人事院規則で定める額</w:t>
      </w:r>
    </w:p>
    <w:p>
      <w:pPr>
        <w:pStyle w:val="Heading5"/>
        <w:ind w:left="440"/>
      </w:pPr>
      <w:r>
        <w:t>４</w:t>
      </w:r>
    </w:p>
    <w:p>
      <w:pPr>
        <w:ind w:left="440"/>
      </w:pPr>
      <w:r>
        <w:t>前三項に定めるもののほか、管理職員特別勤務手当の支給に関し必要な事項は、人事院規則で定める。</w:t>
      </w:r>
    </w:p>
    <w:p>
      <w:pPr>
        <w:pStyle w:val="Heading4"/>
      </w:pPr>
      <w:r>
        <w:t>第十九条の四（期末手当）</w:t>
      </w:r>
    </w:p>
    <w:p>
      <w:r>
        <w:t>期末手当は、六月一日及び十二月一日（以下この条から第十九条の六までにおいてこれらの日を「基準日」という。）にそれぞれ在職する職員に対して、それぞれ基準日の属する月の人事院規則で定める日（次条及び第十九条の六第一項においてこれらの日を「支給日」という。）に支給する。</w:t>
        <w:br/>
        <w:t>これらの基準日前一箇月以内に退職し、又は死亡した職員（第二十三条第七項の規定の適用を受ける職員及び人事院規則で定める職員を除く。）についても、同様とする。</w:t>
      </w:r>
    </w:p>
    <w:p>
      <w:pPr>
        <w:pStyle w:val="Heading5"/>
        <w:ind w:left="440"/>
      </w:pPr>
      <w:r>
        <w:t>２</w:t>
      </w:r>
    </w:p>
    <w:p>
      <w:pPr>
        <w:ind w:left="440"/>
      </w:pPr>
      <w:r>
        <w:t>期末手当の額は、期末手当基礎額に百分の百二十七・五（行政職俸給表（一）の適用を受ける職員でその職務の級が七級以上であるもの並びに同表及び指定職俸給表以外の各俸給表の適用を受ける職員でその職務の複雑、困難及び責任の度等がこれに相当するもの（これらの職員のうち、人事院規則で定める職員を除く。第十九条の七第二項において「特定管理職員」という。）にあつては百分の百七・五、指定職俸給表の適用を受ける職員にあつては百分の六十七・五）を乗じて得た額に、基準日以前六箇月以内の期間におけるその者の在職期間の次の各号に掲げる区分に応じ、当該各号に定める割合を乗じて得た額とする。</w:t>
      </w:r>
    </w:p>
    <w:p>
      <w:pPr>
        <w:pStyle w:val="ListBullet"/>
        <w:ind w:left="880"/>
      </w:pPr>
      <w:r>
        <w:t>一</w:t>
        <w:br/>
        <w:t>六箇月</w:t>
        <w:br/>
        <w:br/>
        <w:br/>
        <w:t>百分の百</w:t>
      </w:r>
    </w:p>
    <w:p>
      <w:pPr>
        <w:pStyle w:val="ListBullet"/>
        <w:ind w:left="880"/>
      </w:pPr>
      <w:r>
        <w:t>二</w:t>
        <w:br/>
        <w:t>五箇月以上六箇月未満</w:t>
        <w:br/>
        <w:br/>
        <w:br/>
        <w:t>百分の八十</w:t>
      </w:r>
    </w:p>
    <w:p>
      <w:pPr>
        <w:pStyle w:val="ListBullet"/>
        <w:ind w:left="880"/>
      </w:pPr>
      <w:r>
        <w:t>三</w:t>
        <w:br/>
        <w:t>三箇月以上五箇月未満</w:t>
        <w:br/>
        <w:br/>
        <w:br/>
        <w:t>百分の六十</w:t>
      </w:r>
    </w:p>
    <w:p>
      <w:pPr>
        <w:pStyle w:val="ListBullet"/>
        <w:ind w:left="880"/>
      </w:pPr>
      <w:r>
        <w:t>四</w:t>
        <w:br/>
        <w:t>三箇月未満</w:t>
        <w:br/>
        <w:br/>
        <w:br/>
        <w:t>百分の三十</w:t>
      </w:r>
    </w:p>
    <w:p>
      <w:pPr>
        <w:pStyle w:val="Heading5"/>
        <w:ind w:left="440"/>
      </w:pPr>
      <w:r>
        <w:t>３</w:t>
      </w:r>
    </w:p>
    <w:p>
      <w:pPr>
        <w:ind w:left="440"/>
      </w:pPr>
      <w:r>
        <w:t>再任用職員に対する前項の規定の適用については、同項中「百分の百二十七・五」とあるのは「百分の七十二・五」と、「百分の百七・五」とあるのは「百分の六十二・五」と、「百分の六十七・五」とあるのは「百分の三十五」とする。</w:t>
      </w:r>
    </w:p>
    <w:p>
      <w:pPr>
        <w:pStyle w:val="Heading5"/>
        <w:ind w:left="440"/>
      </w:pPr>
      <w:r>
        <w:t>４</w:t>
      </w:r>
    </w:p>
    <w:p>
      <w:pPr>
        <w:ind w:left="440"/>
      </w:pPr>
      <w:r>
        <w:t>第二項の期末手当基礎額は、それぞれその基準日現在（退職し、又は死亡した職員にあつては、退職し、又は死亡した日現在）において職員が受けるべき俸給、専門スタッフ職調整手当及び扶養手当の月額並びにこれらに対する地域手当及び広域異動手当の月額並びに俸給及び扶養手当の月額に対する研究員調整手当の月額の合計額とする。</w:t>
      </w:r>
    </w:p>
    <w:p>
      <w:pPr>
        <w:pStyle w:val="Heading5"/>
        <w:ind w:left="440"/>
      </w:pPr>
      <w:r>
        <w:t>５</w:t>
      </w:r>
    </w:p>
    <w:p>
      <w:pPr>
        <w:ind w:left="440"/>
      </w:pPr>
      <w:r>
        <w:t>行政職俸給表（一）の適用を受ける職員でその職務の級が三級以上であるもの、同表及び指定職俸給表以外の各俸給表の適用を受ける職員で職務の複雑、困難及び責任の度等を考慮してこれに相当する職員として当該各俸給表につき人事院規則で定めるもの並びに指定職俸給表の適用を受ける職員については、前項の規定にかかわらず、同項に規定する合計額に、俸給及び専門スタッフ職調整手当の月額並びにこれらに対する地域手当及び広域異動手当の月額並びに俸給の月額に対する研究員調整手当の月額の合計額に官職の職制上の段階、職務の級等を考慮して人事院規則で定める職員の区分に応じて百分の二十を超えない範囲内で人事院規則で定める割合を乗じて得た額（人事院規則で定める管理又は監督の地位にある職員にあつては、その額に俸給月額に百分の二十五を超えない範囲内で人事院規則で定める割合を乗じて得た額を加算した額）を加算した額を第二項の期末手当基礎額とする。</w:t>
      </w:r>
    </w:p>
    <w:p>
      <w:pPr>
        <w:pStyle w:val="Heading5"/>
        <w:ind w:left="440"/>
      </w:pPr>
      <w:r>
        <w:t>６</w:t>
      </w:r>
    </w:p>
    <w:p>
      <w:pPr>
        <w:ind w:left="440"/>
      </w:pPr>
      <w:r>
        <w:t>第二項に規定する在職期間の算定に関し必要な事項は、人事院規則で定める。</w:t>
      </w:r>
    </w:p>
    <w:p>
      <w:pPr>
        <w:pStyle w:val="Heading4"/>
      </w:pPr>
      <w:r>
        <w:t>第十九条の五</w:t>
      </w:r>
    </w:p>
    <w:p>
      <w:r>
        <w:t>次の各号のいずれかに該当する者には、前条第一項の規定にかかわらず、当該各号の基準日に係る期末手当（第四号に掲げる者にあつては、その支給を一時差し止めた期末手当）は、支給しない。</w:t>
      </w:r>
    </w:p>
    <w:p>
      <w:pPr>
        <w:pStyle w:val="ListBullet"/>
        <w:ind w:left="880"/>
      </w:pPr>
      <w:r>
        <w:t>一</w:t>
        <w:br/>
        <w:t>基準日から当該基準日に対応する支給日の前日までの間に国家公務員法第八十二条の規定による懲戒免職の処分を受けた職員</w:t>
      </w:r>
    </w:p>
    <w:p>
      <w:pPr>
        <w:pStyle w:val="ListBullet"/>
        <w:ind w:left="880"/>
      </w:pPr>
      <w:r>
        <w:t>二</w:t>
        <w:br/>
        <w:t>基準日から当該基準日に対応する支給日の前日までの間に国家公務員法第七十六条の規定により失職した職員</w:t>
      </w:r>
    </w:p>
    <w:p>
      <w:pPr>
        <w:pStyle w:val="ListBullet"/>
        <w:ind w:left="880"/>
      </w:pPr>
      <w:r>
        <w:t>三</w:t>
        <w:br/>
        <w:t>基準日前一箇月以内又は基準日から当該基準日に対応する支給日の前日までの間に離職した職員（前二号に掲げる者を除く。）で、その離職した日から当該支給日の前日までの間に禁錮以上の刑に処せられたもの</w:t>
      </w:r>
    </w:p>
    <w:p>
      <w:pPr>
        <w:pStyle w:val="ListBullet"/>
        <w:ind w:left="880"/>
      </w:pPr>
      <w:r>
        <w:t>四</w:t>
        <w:br/>
        <w:t>次条第一項の規定により期末手当の支給を一時差し止める処分を受けた者（当該処分を取り消された者を除く。）で、その者の在職期間中の行為に係る刑事事件に関し禁錮以上の刑に処せられたもの</w:t>
      </w:r>
    </w:p>
    <w:p>
      <w:pPr>
        <w:pStyle w:val="Heading4"/>
      </w:pPr>
      <w:r>
        <w:t>第十九条の六</w:t>
      </w:r>
    </w:p>
    <w:p>
      <w:r>
        <w:t>各庁の長又はその委任を受けた者は、支給日に期末手当を支給することとされていた職員で当該支給日の前日までに離職したものが次の各号のいずれかに該当する場合は、当該期末手当の支給を一時差し止めることができる。</w:t>
      </w:r>
    </w:p>
    <w:p>
      <w:pPr>
        <w:pStyle w:val="ListBullet"/>
        <w:ind w:left="880"/>
      </w:pPr>
      <w:r>
        <w:t>一</w:t>
        <w:br/>
        <w:t>離職した日から当該支給日の前日までの間に、その者の在職期間中の行為に係る刑事事件に関して、その者が起訴（当該起訴に係る犯罪について禁錮こ</w:t>
        <w:br/>
        <w:t>以上の刑が定められているものに限り、刑事訴訟法（昭和二十三年法律第百三十一号）第六編に規定する略式手続によるものを除く。第三項において同じ。）をされ、その判決が確定していない場合</w:t>
      </w:r>
    </w:p>
    <w:p>
      <w:pPr>
        <w:pStyle w:val="ListBullet"/>
        <w:ind w:left="880"/>
      </w:pPr>
      <w:r>
        <w:t>二</w:t>
        <w:br/>
        <w:t>離職した日から当該支給日の前日までの間に、その者の在職期間中の行為に係る刑事事件に関して、その者が逮捕された場合又はその者から聴取した事項若しくは調査により判明した事実に基づきその者に犯罪があると思料するに至つた場合であつて、その者に対し期末手当を支給することが、公務に対する国民の信頼を確保し、期末手当に関する制度の適正かつ円滑な実施を維持する上で重大な支障を生ずると認めるとき。</w:t>
      </w:r>
    </w:p>
    <w:p>
      <w:pPr>
        <w:pStyle w:val="Heading5"/>
        <w:ind w:left="440"/>
      </w:pPr>
      <w:r>
        <w:t>２</w:t>
      </w:r>
    </w:p>
    <w:p>
      <w:pPr>
        <w:ind w:left="440"/>
      </w:pPr>
      <w:r>
        <w:t>前項の規定による期末手当の支給を一時差し止める処分（以下「一時差止処分」という。）を受けた者は、国家公務員法第九十条の二に規定する処分説明書を受領した日から起算すべき期間が経過した後においては、当該一時差止処分後の事情の変化を理由に、当該一時差止処分をした者に対し、その取消しを申し立てることができる。</w:t>
      </w:r>
    </w:p>
    <w:p>
      <w:pPr>
        <w:pStyle w:val="Heading5"/>
        <w:ind w:left="440"/>
      </w:pPr>
      <w:r>
        <w:t>３</w:t>
      </w:r>
    </w:p>
    <w:p>
      <w:pPr>
        <w:ind w:left="440"/>
      </w:pPr>
      <w:r>
        <w:t>各庁の長又はその委任を受けた者は、一時差止処分について、次の各号のいずれかに該当するに至つた場合には、速やかに当該一時差止処分を取り消さなければならない。</w:t>
        <w:br/>
        <w:t>ただし、第三号に該当する場合において、一時差止処分を受けた者がその者の在職期間中の行為に係る刑事事件に関し現に逮捕されているときその他これを取り消すことが一時差止処分の目的に明らかに反すると認めるときは、この限りでない。</w:t>
      </w:r>
    </w:p>
    <w:p>
      <w:pPr>
        <w:pStyle w:val="ListBullet"/>
        <w:ind w:left="880"/>
      </w:pPr>
      <w:r>
        <w:t>一</w:t>
        <w:br/>
        <w:t>一時差止処分を受けた者が当該一時差止処分の理由となつた行為に係る刑事事件に関し禁錮こ</w:t>
        <w:br/>
        <w:t>以上の刑に処せられなかつた場合</w:t>
      </w:r>
    </w:p>
    <w:p>
      <w:pPr>
        <w:pStyle w:val="ListBullet"/>
        <w:ind w:left="880"/>
      </w:pPr>
      <w:r>
        <w:t>二</w:t>
        <w:br/>
        <w:t>一時差止処分を受けた者について、当該一時差止処分の理由となつた行為に係る刑事事件につき公訴を提起しない処分があつた場合</w:t>
      </w:r>
    </w:p>
    <w:p>
      <w:pPr>
        <w:pStyle w:val="ListBullet"/>
        <w:ind w:left="880"/>
      </w:pPr>
      <w:r>
        <w:t>三</w:t>
        <w:br/>
        <w:t>一時差止処分を受けた者がその者の在職期間中の行為に係る刑事事件に関し起訴をされることなく当該一時差止処分に係る期末手当の基準日から起算して一年を経過した場合</w:t>
      </w:r>
    </w:p>
    <w:p>
      <w:pPr>
        <w:pStyle w:val="Heading5"/>
        <w:ind w:left="440"/>
      </w:pPr>
      <w:r>
        <w:t>４</w:t>
      </w:r>
    </w:p>
    <w:p>
      <w:pPr>
        <w:ind w:left="440"/>
      </w:pPr>
      <w:r>
        <w:t>前項の規定は、各庁の長又はその委任を受けた者が、一時差止処分後に判明した事実又は生じた事情に基づき、期末手当の支給を差し止める必要がなくなつたとして当該一時差止処分を取り消すことを妨げるものではない。</w:t>
      </w:r>
    </w:p>
    <w:p>
      <w:pPr>
        <w:pStyle w:val="Heading5"/>
        <w:ind w:left="440"/>
      </w:pPr>
      <w:r>
        <w:t>５</w:t>
      </w:r>
    </w:p>
    <w:p>
      <w:pPr>
        <w:ind w:left="440"/>
      </w:pPr>
      <w:r>
        <w:t>各庁の長又はその委任を受けた者は、一時差止処分を行う場合は、当該一時差止処分を受けるべき者に対し、当該一時差止処分の際、一時差止処分の事由を記載した説明書を交付しなければならない。</w:t>
      </w:r>
    </w:p>
    <w:p>
      <w:pPr>
        <w:pStyle w:val="Heading5"/>
        <w:ind w:left="440"/>
      </w:pPr>
      <w:r>
        <w:t>６</w:t>
      </w:r>
    </w:p>
    <w:p>
      <w:pPr>
        <w:ind w:left="440"/>
      </w:pPr>
      <w:r>
        <w:t>一時差止処分に対する審査請求については、一時差止処分は国家公務員法第八十九条第一項に規定する処分と、一時差止処分を受けた者は同法第九十条第一項に規定する職員と、前項の説明書は同法第九十条の二の処分説明書とそれぞれみなして、同法第九十条から第九十二条の二までの規定を適用する。</w:t>
      </w:r>
    </w:p>
    <w:p>
      <w:pPr>
        <w:pStyle w:val="Heading5"/>
        <w:ind w:left="440"/>
      </w:pPr>
      <w:r>
        <w:t>７</w:t>
      </w:r>
    </w:p>
    <w:p>
      <w:pPr>
        <w:ind w:left="440"/>
      </w:pPr>
      <w:r>
        <w:t>前各項に規定するもののほか、一時差止処分に関し必要な事項は、人事院規則で定める。</w:t>
      </w:r>
    </w:p>
    <w:p>
      <w:pPr>
        <w:pStyle w:val="Heading4"/>
      </w:pPr>
      <w:r>
        <w:t>第十九条の七（勤勉手当）</w:t>
      </w:r>
    </w:p>
    <w:p>
      <w:r>
        <w:t>勤勉手当は、六月一日及び十二月一日（以下この条においてこれらの日を「基準日」という。）にそれぞれ在職する職員に対し、その者の基準日以前における直近の人事評価の結果及び基準日以前六箇月以内の期間における勤務の状況に応じて、それぞれ基準日の属する月の人事院規則で定める日に支給する。</w:t>
        <w:br/>
        <w:t>これらの基準日前一箇月以内に退職し、又は死亡した職員（人事院規則で定める職員を除く。）についても、同様とする。</w:t>
      </w:r>
    </w:p>
    <w:p>
      <w:pPr>
        <w:pStyle w:val="Heading5"/>
        <w:ind w:left="440"/>
      </w:pPr>
      <w:r>
        <w:t>２</w:t>
      </w:r>
    </w:p>
    <w:p>
      <w:pPr>
        <w:ind w:left="440"/>
      </w:pPr>
      <w:r>
        <w:t>勤勉手当の額は、勤勉手当基礎額に、各庁の長又はその委任を受けた者が人事院規則で定める基準に従つて定める割合を乗じて得た額とする。</w:t>
        <w:br/>
        <w:t>この場合において、各庁の長又はその委任を受けた者が支給する勤勉手当の額の、その者に所属する次の各号に掲げる職員の区分ごとの総額は、それぞれ当該各号に定める額を超えてはならない。</w:t>
      </w:r>
    </w:p>
    <w:p>
      <w:pPr>
        <w:pStyle w:val="ListBullet"/>
        <w:ind w:left="880"/>
      </w:pPr>
      <w:r>
        <w:t>一</w:t>
        <w:br/>
        <w:t>前項の職員のうち再任用職員以外の職員</w:t>
        <w:br/>
        <w:br/>
        <w:br/>
        <w:t>次に掲げる職員の区分に応じ、それぞれ次に定める額</w:t>
      </w:r>
    </w:p>
    <w:p>
      <w:pPr>
        <w:pStyle w:val="ListBullet"/>
        <w:ind w:left="880"/>
      </w:pPr>
      <w:r>
        <w:t>二</w:t>
        <w:br/>
        <w:t>前項の職員のうち再任用職員</w:t>
        <w:br/>
        <w:br/>
        <w:br/>
        <w:t>次に掲げる職員の区分に応じ、それぞれ次に定める額</w:t>
      </w:r>
    </w:p>
    <w:p>
      <w:pPr>
        <w:pStyle w:val="Heading5"/>
        <w:ind w:left="440"/>
      </w:pPr>
      <w:r>
        <w:t>３</w:t>
      </w:r>
    </w:p>
    <w:p>
      <w:pPr>
        <w:ind w:left="440"/>
      </w:pPr>
      <w:r>
        <w:t>前項の勤勉手当基礎額は、それぞれその基準日現在において職員が受けるべき俸給及び専門スタッフ職調整手当の月額並びにこれらに対する地域手当及び広域異動手当の月額並びに俸給の月額に対する研究員調整手当の月額の合計額とする。</w:t>
      </w:r>
    </w:p>
    <w:p>
      <w:pPr>
        <w:pStyle w:val="Heading5"/>
        <w:ind w:left="440"/>
      </w:pPr>
      <w:r>
        <w:t>４</w:t>
      </w:r>
    </w:p>
    <w:p>
      <w:pPr>
        <w:ind w:left="440"/>
      </w:pPr>
      <w:r>
        <w:t>第十九条の四第五項の規定は、第二項の勤勉手当基礎額について準用する。</w:t>
        <w:br/>
        <w:t>この場合において、同条第五項中「前項」とあるのは、「第十九条の七第三項」と読み替えるものとする。</w:t>
      </w:r>
    </w:p>
    <w:p>
      <w:pPr>
        <w:pStyle w:val="Heading5"/>
        <w:ind w:left="440"/>
      </w:pPr>
      <w:r>
        <w:t>５</w:t>
      </w:r>
    </w:p>
    <w:p>
      <w:pPr>
        <w:ind w:left="440"/>
      </w:pPr>
      <w:r>
        <w:t>前二条の規定は、第一項の規定による勤勉手当の支給について準用する。</w:t>
        <w:br/>
        <w:t>この場合において、第十九条の五中「前条第一項」とあるのは「第十九条の七第一項」と、同条第一号中「基準日から」とあるのは「基準日（第十九条の七第一項に規定する基準日をいう。以下この条及び次条第三項第三号において同じ。）から」と、「支給日」とあるのは「支給日（第十九条の七第一項に規定する人事院規則で定める日をいう。以下この条及び次条第一項において同じ。）」と読み替えるものとする。</w:t>
      </w:r>
    </w:p>
    <w:p>
      <w:pPr>
        <w:pStyle w:val="Heading4"/>
      </w:pPr>
      <w:r>
        <w:t>第十九条の八（特定の職員についての適用除外）</w:t>
      </w:r>
    </w:p>
    <w:p>
      <w:r>
        <w:t>第十条から第十一条の二まで、第十一条の十、第十三条、第十六条から第十八条まで及び第十九条の二の規定は、指定職俸給表の適用を受ける職員には適用しない。</w:t>
      </w:r>
    </w:p>
    <w:p>
      <w:pPr>
        <w:pStyle w:val="Heading5"/>
        <w:ind w:left="440"/>
      </w:pPr>
      <w:r>
        <w:t>２</w:t>
      </w:r>
    </w:p>
    <w:p>
      <w:pPr>
        <w:ind w:left="440"/>
      </w:pPr>
      <w:r>
        <w:t>第十六条から第十八条までの規定は、管理監督職員等には適用しない。</w:t>
      </w:r>
    </w:p>
    <w:p>
      <w:pPr>
        <w:pStyle w:val="Heading5"/>
        <w:ind w:left="440"/>
      </w:pPr>
      <w:r>
        <w:t>３</w:t>
      </w:r>
    </w:p>
    <w:p>
      <w:pPr>
        <w:ind w:left="440"/>
      </w:pPr>
      <w:r>
        <w:t>第十条の四、第十一条、第十一条の二、第十一条の五から第十一条の七まで、第十一条の九、第十一条の十、第十三条の二及び第十四条の規定は、再任用職員には適用しない。</w:t>
      </w:r>
    </w:p>
    <w:p>
      <w:pPr>
        <w:pStyle w:val="Heading4"/>
      </w:pPr>
      <w:r>
        <w:t>第十九条の九（俸給の特別調整額、扶養手当等の支給方法）</w:t>
      </w:r>
    </w:p>
    <w:p>
      <w:r>
        <w:t>俸給の特別調整額、扶養手当、地域手当、特地勤務手当、超過勤務手当、休日給、夜勤手当、宿日直手当、期末手当及び勤勉手当の支給方法に関し必要な事項は、人事院規則で定める。</w:t>
      </w:r>
    </w:p>
    <w:p>
      <w:pPr>
        <w:pStyle w:val="Heading4"/>
      </w:pPr>
      <w:r>
        <w:t>第二十条（俸給の更正決定）</w:t>
      </w:r>
    </w:p>
    <w:p>
      <w:r>
        <w:t>人事院は、各庁の長又はその委任を受けた者が決定した職員の俸給が第六条の規定に合致しないと認めたときは、その俸給を更正し又はその俸給の更正を命ずることができる。</w:t>
      </w:r>
    </w:p>
    <w:p>
      <w:pPr>
        <w:pStyle w:val="Heading4"/>
      </w:pPr>
      <w:r>
        <w:t>第二十一条（審査の申立て）</w:t>
      </w:r>
    </w:p>
    <w:p>
      <w:r>
        <w:t>この法律の規定による給与の決定（前条の規定による俸給の更正決定を含む。）に関して苦情のある職員は、人事院に対し審査を申し立てることができる。</w:t>
      </w:r>
    </w:p>
    <w:p>
      <w:pPr>
        <w:pStyle w:val="Heading5"/>
        <w:ind w:left="440"/>
      </w:pPr>
      <w:r>
        <w:t>２</w:t>
      </w:r>
    </w:p>
    <w:p>
      <w:pPr>
        <w:ind w:left="440"/>
      </w:pPr>
      <w:r>
        <w:t>前項の申立てがあつたときは、人事院は、前条に準じて、これに関する決定をなし、これを本人及び関係各庁に通知しなければならない。</w:t>
      </w:r>
    </w:p>
    <w:p>
      <w:pPr>
        <w:pStyle w:val="Heading4"/>
      </w:pPr>
      <w:r>
        <w:t>第二十二条（非常勤職員の給与）</w:t>
      </w:r>
    </w:p>
    <w:p>
      <w:r>
        <w:t>委員、顧問若しくは参与の職にある者又は人事院の指定するこれらに準ずる職にある者で、常勤を要しない職員（再任用短時間勤務職員を除く。次項において同じ。）については、勤務一日につき、三万四千二百円（その額により難い特別の事情があるものとして人事院規則で定める場合にあつては、十万円）を超えない範囲内において、各庁の長が人事院の承認を得て手当を支給することができる。</w:t>
      </w:r>
    </w:p>
    <w:p>
      <w:pPr>
        <w:pStyle w:val="Heading5"/>
        <w:ind w:left="440"/>
      </w:pPr>
      <w:r>
        <w:t>２</w:t>
      </w:r>
    </w:p>
    <w:p>
      <w:pPr>
        <w:ind w:left="440"/>
      </w:pPr>
      <w:r>
        <w:t>前項に定める職員以外の常勤を要しない職員については、各庁の長は、常勤の職員の給与との権衡を考慮し、予算の範囲内で、給与を支給する。</w:t>
      </w:r>
    </w:p>
    <w:p>
      <w:pPr>
        <w:pStyle w:val="Heading5"/>
        <w:ind w:left="440"/>
      </w:pPr>
      <w:r>
        <w:t>３</w:t>
      </w:r>
    </w:p>
    <w:p>
      <w:pPr>
        <w:ind w:left="440"/>
      </w:pPr>
      <w:r>
        <w:t>前二項の常勤を要しない職員には、他の法律に別段の定がない限り、これらの項に定める給与を除く外、他のいかなる給与も支給しない。</w:t>
      </w:r>
    </w:p>
    <w:p>
      <w:pPr>
        <w:pStyle w:val="Heading4"/>
      </w:pPr>
      <w:r>
        <w:t>第二十三条（休職者の給与）</w:t>
      </w:r>
    </w:p>
    <w:p>
      <w:r>
        <w:t>職員が公務上負傷し、若しくは疾病にかかり、又は通勤（国家公務員災害補償法（昭和二十六年法律第百九十一号）第一条の二に規定する通勤をいう。以下同じ。）により負傷し、若しくは疾病にかかり、国家公務員法第七十九条第一号に掲げる事由に該当して休職にされたときは、その休職の期間中、これに給与の全額を支給する。</w:t>
      </w:r>
    </w:p>
    <w:p>
      <w:pPr>
        <w:pStyle w:val="Heading5"/>
        <w:ind w:left="440"/>
      </w:pPr>
      <w:r>
        <w:t>２</w:t>
      </w:r>
    </w:p>
    <w:p>
      <w:pPr>
        <w:ind w:left="440"/>
      </w:pPr>
      <w:r>
        <w:t>職員が結核性疾患にかかり国家公務員法第七十九条第一号に掲げる事由に該当して休職にされたときは、その休職の期間が満二年に達するまでは、これに俸給、扶養手当、地域手当、広域異動手当、研究員調整手当、住居手当及び期末手当のそれぞれ百分の八十を支給することができる。</w:t>
      </w:r>
    </w:p>
    <w:p>
      <w:pPr>
        <w:pStyle w:val="Heading5"/>
        <w:ind w:left="440"/>
      </w:pPr>
      <w:r>
        <w:t>３</w:t>
      </w:r>
    </w:p>
    <w:p>
      <w:pPr>
        <w:ind w:left="440"/>
      </w:pPr>
      <w:r>
        <w:t>職員が前二項以外の心身の故障により国家公務員法第七十九条第一号に掲げる事由に該当して休職にされたときは、その休職の期間が満一年に達するまでは、これに俸給、扶養手当、地域手当、広域異動手当、研究員調整手当、住居手当及び期末手当のそれぞれ百分の八十を支給することができる。</w:t>
      </w:r>
    </w:p>
    <w:p>
      <w:pPr>
        <w:pStyle w:val="Heading5"/>
        <w:ind w:left="440"/>
      </w:pPr>
      <w:r>
        <w:t>４</w:t>
      </w:r>
    </w:p>
    <w:p>
      <w:pPr>
        <w:ind w:left="440"/>
      </w:pPr>
      <w:r>
        <w:t>職員が国家公務員法第七十九条第二号に掲げる事由に該当して休職にされたときは、その休職の期間中、これに俸給、扶養手当、地域手当、広域異動手当、研究員調整手当及び住居手当のそれぞれ百分の六十以内を支給することができる。</w:t>
      </w:r>
    </w:p>
    <w:p>
      <w:pPr>
        <w:pStyle w:val="Heading5"/>
        <w:ind w:left="440"/>
      </w:pPr>
      <w:r>
        <w:t>５</w:t>
      </w:r>
    </w:p>
    <w:p>
      <w:pPr>
        <w:ind w:left="440"/>
      </w:pPr>
      <w:r>
        <w:t>職員が国家公務員法第七十九条の人事院規則で定める場合に該当して休職にされたときは、その休職の期間中、人事院規則で定めるところにより、これに俸給、扶養手当、地域手当、広域異動手当、研究員調整手当、住居手当及び期末手当のそれぞれ百分の百以内を支給することができる。</w:t>
      </w:r>
    </w:p>
    <w:p>
      <w:pPr>
        <w:pStyle w:val="Heading5"/>
        <w:ind w:left="440"/>
      </w:pPr>
      <w:r>
        <w:t>６</w:t>
      </w:r>
    </w:p>
    <w:p>
      <w:pPr>
        <w:ind w:left="440"/>
      </w:pPr>
      <w:r>
        <w:t>国家公務員法第七十九条の規定により休職にされた職員には、他の法律に別段の定めがない限り、前各項に定める給与を除くほか、他のいかなる給与も支給しない。</w:t>
      </w:r>
    </w:p>
    <w:p>
      <w:pPr>
        <w:pStyle w:val="Heading5"/>
        <w:ind w:left="440"/>
      </w:pPr>
      <w:r>
        <w:t>７</w:t>
      </w:r>
    </w:p>
    <w:p>
      <w:pPr>
        <w:ind w:left="440"/>
      </w:pPr>
      <w:r>
        <w:t>第二項、第三項又は第五項に規定する職員が、これらの規定に規定する期間内で第十九条の四第一項に規定する基準日前一箇月以内に退職し、又は死亡したときは、同項の規定により人事院規則で定める日に、それぞれ第二項、第三項又は第五項の規定の例による額の期末手当を支給することができる。</w:t>
        <w:br/>
        <w:t>ただし、人事院規則で定める職員については、この限りでない。</w:t>
      </w:r>
    </w:p>
    <w:p>
      <w:pPr>
        <w:pStyle w:val="Heading5"/>
        <w:ind w:left="440"/>
      </w:pPr>
      <w:r>
        <w:t>８</w:t>
      </w:r>
    </w:p>
    <w:p>
      <w:pPr>
        <w:ind w:left="440"/>
      </w:pPr>
      <w:r>
        <w:t>前項の規定の適用を受ける職員の期末手当の支給については、第十九条の五及び第十九条の六の規定を準用する。</w:t>
        <w:br/>
        <w:t>この場合において、第十九条の五中「前条第一項」とあるのは、「第二十三条第七項」と読み替えるものとする。</w:t>
      </w:r>
    </w:p>
    <w:p>
      <w:pPr>
        <w:pStyle w:val="Heading4"/>
      </w:pPr>
      <w:r>
        <w:t>第二十四条（給与の額及び割合の検討）</w:t>
      </w:r>
    </w:p>
    <w:p>
      <w:r>
        <w:t>国会は、給与の額又は割合の改定が必要であるかどうかを決定するために、この法律の制定又は改正の基礎とされた経済的諸要素の変化を考慮して、人事院の行つた調査に基づき、定期的に給与の額及び割合の検討を行うものとする。</w:t>
        <w:br/>
        <w:t>この目的のために、人事院は、総務省、厚生労働省その他の政府機関から提供を受けた正確適切な統計資料を利用して、事実の調査を行い、給与に関する勧告を作成する。</w:t>
      </w:r>
    </w:p>
    <w:p>
      <w:pPr>
        <w:pStyle w:val="Heading4"/>
      </w:pPr>
      <w:r>
        <w:t>第二十五条（罰則）</w:t>
      </w:r>
    </w:p>
    <w:p>
      <w:r>
        <w:t>この法律の規定に違反して給与を支払い、若しくはその支払を拒み、又はこれらの行為を故意に容認した者は、一年以下の懲役又は三万円以下の罰金に処する。</w:t>
      </w:r>
    </w:p>
    <w:p>
      <w:r>
        <w:br w:type="page"/>
      </w:r>
    </w:p>
    <w:p>
      <w:pPr>
        <w:pStyle w:val="Heading1"/>
      </w:pPr>
      <w:r>
        <w:t>附　則</w:t>
      </w:r>
    </w:p>
    <w:p>
      <w:pPr>
        <w:pStyle w:val="Heading5"/>
        <w:ind w:left="440"/>
      </w:pPr>
      <w:r>
        <w:t>１</w:t>
      </w:r>
    </w:p>
    <w:p>
      <w:pPr>
        <w:ind w:left="440"/>
      </w:pPr>
      <w:r>
        <w:t>この法律は、公布の日から施行し、昭和二十五年四月一日から適用する。</w:t>
      </w:r>
    </w:p>
    <w:p>
      <w:pPr>
        <w:pStyle w:val="Heading5"/>
        <w:ind w:left="440"/>
      </w:pPr>
      <w:r>
        <w:t>２</w:t>
      </w:r>
    </w:p>
    <w:p>
      <w:pPr>
        <w:ind w:left="440"/>
      </w:pPr>
      <w:r>
        <w:t>政府職員の新給与実施に関する法律（昭和二十三年法律第四十六号）の規定に基いてなされた給与に関する決定その他の手続は、この法律の規定に基いてなされたものとみなす。</w:t>
      </w:r>
    </w:p>
    <w:p>
      <w:pPr>
        <w:pStyle w:val="Heading5"/>
        <w:ind w:left="440"/>
      </w:pPr>
      <w:r>
        <w:t>３</w:t>
      </w:r>
    </w:p>
    <w:p>
      <w:pPr>
        <w:ind w:left="440"/>
      </w:pPr>
      <w:r>
        <w:t>未帰還職員の給与の取扱については、この法律の規定にかかわらず、なお従前の例による。</w:t>
        <w:br/>
        <w:t>但し、その者が帰還するまでの間は、給与を支給しない。</w:t>
      </w:r>
    </w:p>
    <w:p>
      <w:pPr>
        <w:pStyle w:val="Heading5"/>
        <w:ind w:left="440"/>
      </w:pPr>
      <w:r>
        <w:t>４</w:t>
      </w:r>
    </w:p>
    <w:p>
      <w:pPr>
        <w:ind w:left="440"/>
      </w:pPr>
      <w:r>
        <w:t>労働基準法等の施行に伴う政府職員に係る給与の応急措置に関する法律（昭和二十二年法律第百六十七号）及び大正十一年閣令第六号（官庁執務時間並休暇に関する件）中この法律にてい触する部分は、その効力を失う。</w:t>
      </w:r>
    </w:p>
    <w:p>
      <w:pPr>
        <w:pStyle w:val="Heading5"/>
        <w:ind w:left="440"/>
      </w:pPr>
      <w:r>
        <w:t>５</w:t>
      </w:r>
    </w:p>
    <w:p>
      <w:pPr>
        <w:ind w:left="440"/>
      </w:pPr>
      <w:r>
        <w:t>政府職員の新給与実施に関する法律の規定に基き発せられた政令、人事院規則その他の命令は、この法律に基き発せられたものとみなす。</w:t>
      </w:r>
    </w:p>
    <w:p>
      <w:pPr>
        <w:pStyle w:val="Heading5"/>
        <w:ind w:left="440"/>
      </w:pPr>
      <w:r>
        <w:t>６</w:t>
      </w:r>
    </w:p>
    <w:p>
      <w:pPr>
        <w:ind w:left="440"/>
      </w:pPr>
      <w:r>
        <w:t>当分の間、第十五条の規定にかかわらず、職員が負傷（公務上の負傷及び通勤による負傷を除く。）若しくは疾病（公務上の疾病及び通勤による疾病を除く。以下この項において同じ。）に係る療養のため、又は疾病に係る就業禁止の措置（人事院規則で定めるものに限る。）により、当該療養のための病気休暇又は当該措置の開始の日から起算して九十日（人事院規則で定める場合にあつては、一年）を超えて引き続き勤務しないときは、その期間経過後の当該病気休暇又は当該措置に係る日につき、俸給の半額を減ずる。</w:t>
        <w:br/>
        <w:t>ただし、人事院規則で定める手当の算定については、当該職員の俸給の半減前の額をその算定の基礎となる俸給の額とする。</w:t>
      </w:r>
    </w:p>
    <w:p>
      <w:pPr>
        <w:pStyle w:val="Heading5"/>
        <w:ind w:left="440"/>
      </w:pPr>
      <w:r>
        <w:t>７</w:t>
      </w:r>
    </w:p>
    <w:p>
      <w:pPr>
        <w:ind w:left="440"/>
      </w:pPr>
      <w:r>
        <w:t>前項に規定するもののほか、同項の勤務しない期間の範囲、俸給の計算その他俸給の半減に関し必要な事項は、人事院規則で定める。</w:t>
      </w:r>
    </w:p>
    <w:p>
      <w:r>
        <w:br w:type="page"/>
      </w:r>
    </w:p>
    <w:p>
      <w:pPr>
        <w:pStyle w:val="Heading1"/>
      </w:pPr>
      <w:r>
        <w:t>附則（昭和二五年一二月二七日法律第二九九号）</w:t>
      </w:r>
    </w:p>
    <w:p>
      <w:pPr>
        <w:pStyle w:val="Heading5"/>
        <w:ind w:left="440"/>
      </w:pPr>
      <w:r>
        <w:t>１</w:t>
      </w:r>
    </w:p>
    <w:p>
      <w:pPr>
        <w:ind w:left="440"/>
      </w:pPr>
      <w:r>
        <w:t>この法律は、昭和二十六年一月一日から施行する。</w:t>
      </w:r>
    </w:p>
    <w:p>
      <w:pPr>
        <w:pStyle w:val="Heading5"/>
        <w:ind w:left="440"/>
      </w:pPr>
      <w:r>
        <w:t>２</w:t>
      </w:r>
    </w:p>
    <w:p>
      <w:pPr>
        <w:ind w:left="440"/>
      </w:pPr>
      <w:r>
        <w:t>職員のこの法律施行の日（以下「施行日」という。）における職務の級は、施行日の前日における職務の級と同一とし、その号俸は、施行日の前日におけるその者の俸給月額（特別俸給表の適用を受ける職員、人事院規則九―六（俸給の調整額）第一項各号に掲げる職員又は初任給、昇給、昇格等の基準に関する政令（昭和二十三年政令第四百一号）第十二条の三第一項各号に掲げる職員にあつては、附則別表第一において、施行日の前日におけるその者の俸給月額に対応する号俸から附則別表第二において、その者の職務の級に応じて定めた号俸数を差し引いた号俸に対応する俸給月額）に対応する附則別表第一に掲げる新俸給月額に対応するそれぞれの俸給表に定める号俸とする。</w:t>
      </w:r>
    </w:p>
    <w:p>
      <w:pPr>
        <w:pStyle w:val="Heading5"/>
        <w:ind w:left="440"/>
      </w:pPr>
      <w:r>
        <w:t>３</w:t>
      </w:r>
    </w:p>
    <w:p>
      <w:pPr>
        <w:ind w:left="440"/>
      </w:pPr>
      <w:r>
        <w:t>前項の規定により定められた施行日における職員の新俸給月額とこれに対する附則第十項の規定による勤務地手当の額との合計額が、施行日の前日における俸給月額とこれに対する勤務地手当の額との合計額の一・一倍に相当する額（以下「最低保障額」という。）に満たない場合においては、施行日における職員の号俸は、前項の規定にかかわらず、その最低保障額を附則第十項の規定による勤務地手当の支給割合に百分の百を加えたもので除して得た額の直近上位の額に相当する附則別表第一に掲げる新俸給月額に対応するそれぞれの俸給表に定める号俸とする。</w:t>
      </w:r>
    </w:p>
    <w:p>
      <w:pPr>
        <w:pStyle w:val="Heading5"/>
        <w:ind w:left="440"/>
      </w:pPr>
      <w:r>
        <w:t>４</w:t>
      </w:r>
    </w:p>
    <w:p>
      <w:pPr>
        <w:ind w:left="440"/>
      </w:pPr>
      <w:r>
        <w:t>前二項の規定により定められた職員の新俸給月額がその職員の属する職務の級における俸給の幅の中にない場合においては、これらの項の規定にかかわらず、その額をもつて職員の俸給月額とする。</w:t>
      </w:r>
    </w:p>
    <w:p>
      <w:pPr>
        <w:pStyle w:val="Heading5"/>
        <w:ind w:left="440"/>
      </w:pPr>
      <w:r>
        <w:t>５</w:t>
      </w:r>
    </w:p>
    <w:p>
      <w:pPr>
        <w:ind w:left="440"/>
      </w:pPr>
      <w:r>
        <w:t>第二項の規定の適用については、施行日の前日における職員の職務の級及び俸給月額は、改正前の一般職の職員の給与に関する法律並びにこれに基く政令及び人事院規則その他の規程に従つて定められたものでなければならない。</w:t>
      </w:r>
    </w:p>
    <w:p>
      <w:pPr>
        <w:pStyle w:val="Heading5"/>
        <w:ind w:left="440"/>
      </w:pPr>
      <w:r>
        <w:t>６</w:t>
      </w:r>
    </w:p>
    <w:p>
      <w:pPr>
        <w:ind w:left="440"/>
      </w:pPr>
      <w:r>
        <w:t>第二項又は第三項の規定により定められた施行日における職員の号俸が施行日の前日における号俸より下位である場合においては、一般職の職員の給与に関する法律第八条第四項の規定にかかわらず、同項に規定する期間に施行日の前日における号俸を受けていた期間を算入する。</w:t>
      </w:r>
    </w:p>
    <w:p>
      <w:pPr>
        <w:pStyle w:val="Heading5"/>
        <w:ind w:left="440"/>
      </w:pPr>
      <w:r>
        <w:t>７</w:t>
      </w:r>
    </w:p>
    <w:p>
      <w:pPr>
        <w:ind w:left="440"/>
      </w:pPr>
      <w:r>
        <w:t>第四項の規定により職務の級における俸給の幅の最低額に達しない俸給月額を受ける職員については、一般職の職員の給与に関する法律第八条第四項の規定にかかわらず、附則別表第一の新俸給月額欄に掲げる俸給月額を用いて、昇給させることができる。</w:t>
      </w:r>
    </w:p>
    <w:p>
      <w:pPr>
        <w:pStyle w:val="Heading5"/>
        <w:ind w:left="440"/>
      </w:pPr>
      <w:r>
        <w:t>８</w:t>
      </w:r>
    </w:p>
    <w:p>
      <w:pPr>
        <w:ind w:left="440"/>
      </w:pPr>
      <w:r>
        <w:t>施行日の前日までに職員に適用された昇給期間と一般職の職員の給与に関する法律第八条第四項の規定による昇給期間とを調整する場合において特に必要があるときは、一般職の職員の給与に関する法律第八条第五項の規定に準じて昇給させることができる。</w:t>
      </w:r>
    </w:p>
    <w:p>
      <w:pPr>
        <w:pStyle w:val="Heading5"/>
        <w:ind w:left="440"/>
      </w:pPr>
      <w:r>
        <w:t>９</w:t>
      </w:r>
    </w:p>
    <w:p>
      <w:pPr>
        <w:ind w:left="440"/>
      </w:pPr>
      <w:r>
        <w:t>一般職の職員の給与に関する法律第二条第四号及び第八条第八項に規定する事項については、これに関する人事院規則が制定施行されるまでの間は、政令で定める。</w:t>
      </w:r>
    </w:p>
    <w:p>
      <w:pPr>
        <w:pStyle w:val="ListBullet"/>
        <w:ind w:left="880"/>
      </w:pPr>
      <w:r>
        <w:t>（１）</w:t>
        <w:br/>
        <w:t>表中職務の級欄は、当該職員に適用される俸給表に定める職務の級を示すものとする。</w:t>
      </w:r>
    </w:p>
    <w:p>
      <w:pPr>
        <w:pStyle w:val="ListBullet"/>
        <w:ind w:left="880"/>
      </w:pPr>
      <w:r>
        <w:t>（２）</w:t>
        <w:br/>
        <w:t>表中イロハニホヘト又はチに該当する職員は、それぞれ次の通りとする。</w:t>
      </w:r>
    </w:p>
    <w:p>
      <w:r>
        <w:br w:type="page"/>
      </w:r>
    </w:p>
    <w:p>
      <w:pPr>
        <w:pStyle w:val="Heading1"/>
      </w:pPr>
      <w:r>
        <w:t>附則（昭和二六年一一月三〇日法律第二七八号）</w:t>
      </w:r>
    </w:p>
    <w:p>
      <w:pPr>
        <w:pStyle w:val="Heading5"/>
        <w:ind w:left="440"/>
      </w:pPr>
      <w:r>
        <w:t>１</w:t>
      </w:r>
    </w:p>
    <w:p>
      <w:pPr>
        <w:ind w:left="440"/>
      </w:pPr>
      <w:r>
        <w:t>この法律は、公布の日から施行し、第二十三条及び附則の改正規定以外の規定は、昭和二十六年十月一日から適用する。</w:t>
      </w:r>
    </w:p>
    <w:p>
      <w:pPr>
        <w:pStyle w:val="Heading5"/>
        <w:ind w:left="440"/>
      </w:pPr>
      <w:r>
        <w:t>２</w:t>
      </w:r>
    </w:p>
    <w:p>
      <w:pPr>
        <w:ind w:left="440"/>
      </w:pPr>
      <w:r>
        <w:t>職員の昭和二十六年十月一日（以下「切替日」という。）における職務の級は、改正前の一般職の職員の給与に関する法律（以下「改正前の法」という。）の適用により切替日においてその者が属していた職務の級（切替日において企業官庁職員級別俸給表の適用を受けることとなつた職員については、改正前の法の適用により切替日においてその者が属していた改正前の法の別表第一から別表第四までに掲げるそれぞれの俸給表に定める職務の級に対応するこの法律の附則別表第一に掲げる企業官庁職員級別俸給表の職務の級）とし、その者の切替日における号俸は、改正前の法の適用により切替日においてその者が受けていた俸給月額に対応するこの法律の附則別表第二に掲げる新俸給月額に対応するそれぞれの俸給表（その者がこの法律の施行に伴い切替日において適用を受けることとなつた改正後の一般職の職員の給与に関する法律（以下「改正後の法」という。）の別表第一から別表第五までに掲げる俸給表をいう。）に定める号俸とする。</w:t>
      </w:r>
    </w:p>
    <w:p>
      <w:pPr>
        <w:pStyle w:val="Heading5"/>
        <w:ind w:left="440"/>
      </w:pPr>
      <w:r>
        <w:t>３</w:t>
      </w:r>
    </w:p>
    <w:p>
      <w:pPr>
        <w:ind w:left="440"/>
      </w:pPr>
      <w:r>
        <w:t>職員の昭和二十六年十月二日以後この法律施行の際までの期間内の日における職務の級（その者がこの法律の施行に伴い当該期間内の日のいずれかにおいて企業官庁職員級別俸給表の適用を受けることとなつたときは、その者が同表の適用を受ける当該期間内の日における職務の級を除く。）は、改正前の法の適用により当該期間内の日においてその者が属していた職務の級とする。</w:t>
      </w:r>
    </w:p>
    <w:p>
      <w:pPr>
        <w:pStyle w:val="Heading5"/>
        <w:ind w:left="440"/>
      </w:pPr>
      <w:r>
        <w:t>４</w:t>
      </w:r>
    </w:p>
    <w:p>
      <w:pPr>
        <w:ind w:left="440"/>
      </w:pPr>
      <w:r>
        <w:t>職員がこの法律の施行に伴い前項に規定する期間内の日のいずれかにおいて企業官庁職員級別俸給表の適用を受けることとなつたときは、その者の当該期間内の同表の適用を受ける日における職務の級は、改正前の法の適用により当該期間内の日においてその者が属していた改正前の法の別表第一から別表第四までに掲げるそれぞれの俸給表に定める職務の級に対応するこの法律の附則別表第一に掲げる企業官庁職員級別俸給表の職務の級とする。</w:t>
      </w:r>
    </w:p>
    <w:p>
      <w:pPr>
        <w:pStyle w:val="Heading5"/>
        <w:ind w:left="440"/>
      </w:pPr>
      <w:r>
        <w:t>５</w:t>
      </w:r>
    </w:p>
    <w:p>
      <w:pPr>
        <w:ind w:left="440"/>
      </w:pPr>
      <w:r>
        <w:t>職員の附則第三項に規定する期間内の日における号俸は、改正前の法の適用により当該期間内の日においてその者が受けていた俸給月額に対応するこの法律の附則別表第二に掲げる新俸給月額に対応するそれぞれの俸給表（その者がこの法律の施行に伴い当該期間内の日において適用を受けることとなつた改正後の法の別表第一から別表第五までに掲げる俸給表をいう。）に定める号俸とする。</w:t>
      </w:r>
    </w:p>
    <w:p>
      <w:pPr>
        <w:pStyle w:val="Heading5"/>
        <w:ind w:left="440"/>
      </w:pPr>
      <w:r>
        <w:t>６</w:t>
      </w:r>
    </w:p>
    <w:p>
      <w:pPr>
        <w:ind w:left="440"/>
      </w:pPr>
      <w:r>
        <w:t>附則第二項又は前項の規定により求められた職員の新俸給月額が、その者の属する職務の級における俸給の幅の中にない場合においては、その額をもつてその職員の俸給月額とする。</w:t>
      </w:r>
    </w:p>
    <w:p>
      <w:pPr>
        <w:pStyle w:val="Heading5"/>
        <w:ind w:left="440"/>
      </w:pPr>
      <w:r>
        <w:t>７</w:t>
      </w:r>
    </w:p>
    <w:p>
      <w:pPr>
        <w:ind w:left="440"/>
      </w:pPr>
      <w:r>
        <w:t>切替日以後この法律施行の際までの期間内において改正前の法の規定に基きされた職員の俸給に関する決定は、改正後の法の相当規定に基いてされたものとみなす。</w:t>
      </w:r>
    </w:p>
    <w:p>
      <w:pPr>
        <w:pStyle w:val="Heading5"/>
        <w:ind w:left="440"/>
      </w:pPr>
      <w:r>
        <w:t>８</w:t>
      </w:r>
    </w:p>
    <w:p>
      <w:pPr>
        <w:ind w:left="440"/>
      </w:pPr>
      <w:r>
        <w:t>附則第二項から第五項まで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９</w:t>
      </w:r>
    </w:p>
    <w:p>
      <w:pPr>
        <w:ind w:left="440"/>
      </w:pPr>
      <w:r>
        <w:t>この法律施行前改正前の法及びこの法律による改正前の一般職の職員の給与に関する法律の一部を改正する法律（昭和二十五年法律第二百九十九号）附則第十項の規定に基きすでに職員に支給された附則第七項に規定する期間に係る給与は、改正後の法の規定による給与の内払とみなす。</w:t>
      </w:r>
    </w:p>
    <w:p>
      <w:pPr>
        <w:pStyle w:val="Heading5"/>
        <w:ind w:left="440"/>
      </w:pPr>
      <w:r>
        <w:t>１０</w:t>
      </w:r>
    </w:p>
    <w:p>
      <w:pPr>
        <w:ind w:left="440"/>
      </w:pPr>
      <w:r>
        <w:t>改正後の法第二十三条の規定は、この法律施行の際休職にされている職員のこの法律施行後の休職期間に係る給与についても、その休職の事由に応じ適用する。</w:t>
        <w:br/>
        <w:t>この場合において、同条第二項及び第三項中「その休職の期間」とあるのは、「一般職の職員の給与に関する法律の一部を改正する法律（昭和二十六年法律第二百七十八号）施行後のその休職の期間」と読み替えるものとする。</w:t>
      </w:r>
    </w:p>
    <w:p>
      <w:r>
        <w:br w:type="page"/>
      </w:r>
    </w:p>
    <w:p>
      <w:pPr>
        <w:pStyle w:val="Heading1"/>
      </w:pPr>
      <w:r>
        <w:t>附則（昭和二六年一二月二一日法律第三一四号）</w:t>
      </w:r>
    </w:p>
    <w:p>
      <w:pPr>
        <w:pStyle w:val="Heading5"/>
        <w:ind w:left="440"/>
      </w:pPr>
      <w:r>
        <w:t>１</w:t>
      </w:r>
    </w:p>
    <w:p>
      <w:pPr>
        <w:ind w:left="440"/>
      </w:pPr>
      <w:r>
        <w:t>この法律は、昭和二十七年一月一日から施行する。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附則（昭和二七年一二月二五日法律第三二四号）</w:t>
      </w:r>
    </w:p>
    <w:p>
      <w:pPr>
        <w:pStyle w:val="Heading5"/>
        <w:ind w:left="440"/>
      </w:pPr>
      <w:r>
        <w:t>１</w:t>
      </w:r>
    </w:p>
    <w:p>
      <w:pPr>
        <w:ind w:left="440"/>
      </w:pPr>
      <w:r>
        <w:t>この法律は、公布の日から施行し、第八条、第二十二条及び別表の改正規定並びに附則第三項から第八項までの規定は、昭和二十七年十一月一日から適用する。</w:t>
      </w:r>
    </w:p>
    <w:p>
      <w:pPr>
        <w:pStyle w:val="Heading5"/>
        <w:ind w:left="440"/>
      </w:pPr>
      <w:r>
        <w:t>２</w:t>
      </w:r>
    </w:p>
    <w:p>
      <w:pPr>
        <w:ind w:left="440"/>
      </w:pPr>
      <w:r>
        <w:t>改正後の一般職の職員の給与に関する法律（以下「改正後の法」という。）第九条、第九条の二、第十条の二、第十九条の二及び第十九条の三の規定並びに附則第十一項の規定は、昭和二十八年一月一日から適用する。</w:t>
      </w:r>
    </w:p>
    <w:p>
      <w:pPr>
        <w:pStyle w:val="Heading5"/>
        <w:ind w:left="440"/>
      </w:pPr>
      <w:r>
        <w:t>３</w:t>
      </w:r>
    </w:p>
    <w:p>
      <w:pPr>
        <w:ind w:left="440"/>
      </w:pPr>
      <w:r>
        <w:t>職員の昭和二十七年十一月一日（以下「切替日」という。）における職務の級は、改正前の一般職の職員の給与に関する法律（以下「改正前の法」という。）の適用により切替日においてその者が属していた職務の級とし、その者の切替日における号俸は、改正前の法の適用により切替日においてその者が受けていた俸給月額に対応するこの法律の附則別表に掲げる新俸給月額に対応するそれぞれの俸給表に定める号俸とする。</w:t>
      </w:r>
    </w:p>
    <w:p>
      <w:pPr>
        <w:pStyle w:val="Heading5"/>
        <w:ind w:left="440"/>
      </w:pPr>
      <w:r>
        <w:t>４</w:t>
      </w:r>
    </w:p>
    <w:p>
      <w:pPr>
        <w:ind w:left="440"/>
      </w:pPr>
      <w:r>
        <w:t>職員の昭和二十七年十一月二日以後この法律施行の際までの期間内の日における職務の級は、改正前の法の適用により当該期間内の日においてその者が属していた職務の級とし、その者の当該期間内の日における号俸は、改正前の法の適用により当該期間内の日においてその者が受けていた俸給月額に対応するこの法律の附則別表に掲げる新俸給月額に対応するそれぞれの俸給表に定める号俸とする。</w:t>
      </w:r>
    </w:p>
    <w:p>
      <w:pPr>
        <w:pStyle w:val="Heading5"/>
        <w:ind w:left="440"/>
      </w:pPr>
      <w:r>
        <w:t>５</w:t>
      </w:r>
    </w:p>
    <w:p>
      <w:pPr>
        <w:ind w:left="440"/>
      </w:pPr>
      <w:r>
        <w:t>前二項の規定により求められた職員の新俸給月額が、その者の属する職務の級における俸給の幅の中にない場合においては、その額をもつてその職員の俸給月額とする。</w:t>
      </w:r>
    </w:p>
    <w:p>
      <w:pPr>
        <w:pStyle w:val="Heading5"/>
        <w:ind w:left="440"/>
      </w:pPr>
      <w:r>
        <w:t>６</w:t>
      </w:r>
    </w:p>
    <w:p>
      <w:pPr>
        <w:ind w:left="440"/>
      </w:pPr>
      <w:r>
        <w:t>切替日以後この法律施行の際までの期間内において改正前の法の規定に基いてされた職員の俸給に関する決定は、改正後の法の相当規定に基いてされたものとみなす。</w:t>
      </w:r>
    </w:p>
    <w:p>
      <w:pPr>
        <w:pStyle w:val="Heading5"/>
        <w:ind w:left="440"/>
      </w:pPr>
      <w:r>
        <w:t>７</w:t>
      </w:r>
    </w:p>
    <w:p>
      <w:pPr>
        <w:ind w:left="440"/>
      </w:pPr>
      <w:r>
        <w:t>この法律施行前改正前の法及び一般職の職員等の俸給の支給方法の臨時特例に関する法律（昭和二十七年法律第三百十三号）第一条の規定に基いてすでに職員に支払われた切替日以後昭和二十七年十二月三十一日までの期間に係る給与は、改正後の法の規定による給与の内払とみなす。</w:t>
      </w:r>
    </w:p>
    <w:p>
      <w:pPr>
        <w:pStyle w:val="Heading5"/>
        <w:ind w:left="440"/>
      </w:pPr>
      <w:r>
        <w:t>８</w:t>
      </w:r>
    </w:p>
    <w:p>
      <w:pPr>
        <w:ind w:left="440"/>
      </w:pPr>
      <w:r>
        <w:t>附則第三項及び第四項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９</w:t>
      </w:r>
    </w:p>
    <w:p>
      <w:pPr>
        <w:ind w:left="440"/>
      </w:pPr>
      <w:r>
        <w:t>削除</w:t>
      </w:r>
    </w:p>
    <w:p>
      <w:pPr>
        <w:pStyle w:val="Heading5"/>
        <w:ind w:left="440"/>
      </w:pPr>
      <w:r>
        <w:t>１０</w:t>
      </w:r>
    </w:p>
    <w:p>
      <w:pPr>
        <w:ind w:left="440"/>
      </w:pPr>
      <w:r>
        <w:t>昭和二十七年における改正後の法第十九条の五の規定の適用については、同条中「十二月十五日（この日が日曜日に当るときは、その前日）」又は「その支給日」とあるのは「一般職の職員の給与に関する法律の一部を改正する法律（昭和二十七年法律第三百二十四号）施行の日」と、「その日に支給する。」とあるのは「その日から五日以内に支給する。」と読み替えるものと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pPr>
        <w:pStyle w:val="Heading5"/>
        <w:ind w:left="440"/>
      </w:pPr>
      <w:r>
        <w:t>４</w:t>
      </w:r>
    </w:p>
    <w:p>
      <w:pPr>
        <w:ind w:left="440"/>
      </w:pPr>
      <w:r>
        <w:t>この法律の施行の際、現に旧法（特別未帰還者給与法第二条において準用する場合を含む。以下同じ。）又は従前の公務員給与法附則第三項（他の法令において準用し、又は例による場合を含む。以下同じ。）の規定により、俸給又は扶養手当（以下単に「俸給」という。）の支払を受けている者で、この法律の規定により留守家族手当の支給を受けることができるものに対しては、第五条第二項の申請を要しないで、昭和二十八年八月分から留守家族手当を支給する。</w:t>
      </w:r>
    </w:p>
    <w:p>
      <w:pPr>
        <w:pStyle w:val="Heading5"/>
        <w:ind w:left="440"/>
      </w:pPr>
      <w:r>
        <w:t>５</w:t>
      </w:r>
    </w:p>
    <w:p>
      <w:pPr>
        <w:ind w:left="440"/>
      </w:pPr>
      <w:r>
        <w:t>この法律の施行後昭和二十八年九月三十日までの間に、留守家族が第七条の規定に該当するに至つた場合において、当該留守家族が、同年十月三十一日までの間に、留守家族手当の支給の申請をしたときは、当該留守家族に対する留守家族手当の支給の始期は、第十一条第一項の規定にかかわらず、当該留守家族が第七条の規定に該当するに至つた日の属する月の翌月とする。</w:t>
      </w:r>
    </w:p>
    <w:p>
      <w:pPr>
        <w:pStyle w:val="Heading5"/>
        <w:ind w:left="440"/>
      </w:pPr>
      <w:r>
        <w:t>６</w:t>
      </w:r>
    </w:p>
    <w:p>
      <w:pPr>
        <w:ind w:left="440"/>
      </w:pPr>
      <w:r>
        <w:t>この法律の施行後本邦に帰つたことにより留守家族となつた者が、本邦に帰つた日から起算して二箇月以内に第七条の規定に該当するに至つた場合において、本邦に帰つた日から起算して三箇月以内に留守家族手当の支給の申請をしたときも、前項と同様とする。</w:t>
      </w:r>
    </w:p>
    <w:p>
      <w:pPr>
        <w:pStyle w:val="Heading5"/>
        <w:ind w:left="440"/>
      </w:pPr>
      <w:r>
        <w:t>７</w:t>
      </w:r>
    </w:p>
    <w:p>
      <w:pPr>
        <w:ind w:left="440"/>
      </w:pPr>
      <w:r>
        <w:t>この法律の施行の際、現に旧法又は従前の公務員給与法附則第三項の規定により俸給の支払を受けている者が、第七条の規定に該当する留守家族である場合には、その者が後順位者である場合においても、その者を先順位者とみなして、その者及び第六条第一項の規定によりその者と同順位にある者に、留守家族手当を支給する。</w:t>
      </w:r>
    </w:p>
    <w:p>
      <w:pPr>
        <w:pStyle w:val="Heading5"/>
        <w:ind w:left="440"/>
      </w:pPr>
      <w:r>
        <w:t>８</w:t>
      </w:r>
    </w:p>
    <w:p>
      <w:pPr>
        <w:ind w:left="440"/>
      </w:pPr>
      <w:r>
        <w:t>附則第四項の規定は、前項の者について準用する。</w:t>
      </w:r>
    </w:p>
    <w:p>
      <w:pPr>
        <w:pStyle w:val="Heading5"/>
        <w:ind w:left="440"/>
      </w:pPr>
      <w:r>
        <w:t>９</w:t>
      </w:r>
    </w:p>
    <w:p>
      <w:pPr>
        <w:ind w:left="440"/>
      </w:pPr>
      <w:r>
        <w:t>この法律の施行の際、現に旧法又は従前の公務員給与法附則第三項の規定により俸給の支払を受けている者が、この法律による留守家族手当の支給を受けることができない場合には、その者及び従前の例によりその者と同順位にある者に対して、昭和二十八年八月以降、毎月、その俸給の額に相当する額の特別手当を支給する。</w:t>
        <w:br/>
        <w:t>但し、当該未帰還者につき、他にこの法律による留守家族手当の支給を受けることができる留守家族がある場合には、留守家族手当の支給を受けることができる留守家族がなくなるまでの間、特別手当を支給しない。</w:t>
      </w:r>
    </w:p>
    <w:p>
      <w:pPr>
        <w:pStyle w:val="Heading5"/>
        <w:ind w:left="440"/>
      </w:pPr>
      <w:r>
        <w:t>１０</w:t>
      </w:r>
    </w:p>
    <w:p>
      <w:pPr>
        <w:ind w:left="440"/>
      </w:pPr>
      <w:r>
        <w:t>この法律の施行後留守家族手当の支給を受けることができる留守家族がなくなつた場合において、他に従前の例による扶養親族たる資格を有する者（この法律の施行後その資格を有するに至つた者を除く。）があるときは、その者に対して、その日の属する月の翌月以降、毎月、従前の例により計算した俸給の額に相当する額の特別手当を支給する。</w:t>
      </w:r>
    </w:p>
    <w:p>
      <w:pPr>
        <w:pStyle w:val="Heading5"/>
        <w:ind w:left="440"/>
      </w:pPr>
      <w:r>
        <w:t>１１</w:t>
      </w:r>
    </w:p>
    <w:p>
      <w:pPr>
        <w:ind w:left="440"/>
      </w:pPr>
      <w:r>
        <w:t>前項の場合において、従前の例による扶養親族たる資格を有する者が二人以上であるときは、特別手当は、同項の規定にかかわらず、従前の例による順位により先順位にある者に支給するものとし、同順位者が数人あるときは、その全員に対して支給するものとする。</w:t>
      </w:r>
    </w:p>
    <w:p>
      <w:pPr>
        <w:pStyle w:val="Heading5"/>
        <w:ind w:left="440"/>
      </w:pPr>
      <w:r>
        <w:t>１２</w:t>
      </w:r>
    </w:p>
    <w:p>
      <w:pPr>
        <w:ind w:left="440"/>
      </w:pPr>
      <w:r>
        <w:t>従前の扶養手当の計算の基礎となつた扶養親族のうち、この法律の施行後死亡し、又は従前の例による扶養親族たる資格を欠く者があるに至つたときは、その日の属する月の翌月から特別手当の額を改定するものとし、改定後の額については、従前の例による。</w:t>
      </w:r>
    </w:p>
    <w:p>
      <w:pPr>
        <w:pStyle w:val="Heading5"/>
        <w:ind w:left="440"/>
      </w:pPr>
      <w:r>
        <w:t>１３</w:t>
      </w:r>
    </w:p>
    <w:p>
      <w:pPr>
        <w:ind w:left="440"/>
      </w:pPr>
      <w:r>
        <w:t>第十三条及び第十四条の規定は、特別手当について準用する。</w:t>
      </w:r>
    </w:p>
    <w:p>
      <w:pPr>
        <w:pStyle w:val="Heading5"/>
        <w:ind w:left="440"/>
      </w:pPr>
      <w:r>
        <w:t>１４</w:t>
      </w:r>
    </w:p>
    <w:p>
      <w:pPr>
        <w:ind w:left="440"/>
      </w:pPr>
      <w:r>
        <w:t>特別手当は、当該未帰還者につき、この法律の規定による留守家族手当の支給を受けることができる留守家族があるに至つた場合には、その日の属する月の翌月以降、留守家族手当の支給を受けることができる留守家族がなくなるまでの間、支給しない。</w:t>
      </w:r>
    </w:p>
    <w:p>
      <w:pPr>
        <w:pStyle w:val="Heading5"/>
        <w:ind w:left="440"/>
      </w:pPr>
      <w:r>
        <w:t>１５</w:t>
      </w:r>
    </w:p>
    <w:p>
      <w:pPr>
        <w:ind w:left="440"/>
      </w:pPr>
      <w:r>
        <w:t>附則第九項但書又は前項に規定する場合に支給する留守家族手当の額は、第八条の規定にかかわらず、同条に規定する額に、従前の例による扶養親族たる資格を有する者（この法律の施行後その資格を有するに至つた者及び第七条の規定に該当する者を除く。）一人につき四百円を加えた額とする。</w:t>
      </w:r>
    </w:p>
    <w:p>
      <w:pPr>
        <w:pStyle w:val="Heading5"/>
        <w:ind w:left="440"/>
      </w:pPr>
      <w:r>
        <w:t>１６</w:t>
      </w:r>
    </w:p>
    <w:p>
      <w:pPr>
        <w:ind w:left="440"/>
      </w:pPr>
      <w:r>
        <w:t>前項の規定は、この法律の施行の際現に旧法又は従前の公務員給与法附則第三項の規定により俸給の支払を受けている者に支給する留守家族手当の額について準用する。</w:t>
      </w:r>
    </w:p>
    <w:p>
      <w:pPr>
        <w:pStyle w:val="Heading5"/>
        <w:ind w:left="440"/>
      </w:pPr>
      <w:r>
        <w:t>１７</w:t>
      </w:r>
    </w:p>
    <w:p>
      <w:pPr>
        <w:ind w:left="440"/>
      </w:pPr>
      <w:r>
        <w:t>従前の公務員給与法附則第三項の規定による未帰還職員につき、この法律の規定により支給する留守家族手当について、附則第十五項（前項において準用する場合を含む。）又は第八条に規定する額が、左に掲げる額より少額であるときは、その差額を留守家族手当に加えて支給する。</w:t>
      </w:r>
    </w:p>
    <w:p>
      <w:pPr>
        <w:pStyle w:val="ListBullet"/>
        <w:ind w:left="880"/>
      </w:pPr>
      <w:r>
        <w:t>一</w:t>
        <w:br/>
        <w:t>第二号に規定する留守家族手当以外の留守家族手当については、この法律の施行の際現に旧法及び従前の公務員給与法附則第三項の規定によつて支給している俸給の額</w:t>
      </w:r>
    </w:p>
    <w:p>
      <w:pPr>
        <w:pStyle w:val="ListBullet"/>
        <w:ind w:left="880"/>
      </w:pPr>
      <w:r>
        <w:t>二</w:t>
        <w:br/>
        <w:t>附則第十四項に規定する場合に支給する留守家族手当については、その支給をはじめた際支給していた特別手当の額</w:t>
      </w:r>
    </w:p>
    <w:p>
      <w:pPr>
        <w:pStyle w:val="Heading5"/>
        <w:ind w:left="440"/>
      </w:pPr>
      <w:r>
        <w:t>１８</w:t>
      </w:r>
    </w:p>
    <w:p>
      <w:pPr>
        <w:ind w:left="440"/>
      </w:pPr>
      <w:r>
        <w:t>前項各号に規定する額は、これらの額の計算の基礎となつた扶養親族のうち、留守家族手当の支給開始後死亡し、又は従前の例による扶養親族たる資格を欠く者があるに至つたときは、その日の属する月の翌月から減額するものとし、減ずべき額については、従前の例による。</w:t>
      </w:r>
    </w:p>
    <w:p>
      <w:pPr>
        <w:pStyle w:val="Heading5"/>
        <w:ind w:left="440"/>
      </w:pPr>
      <w:r>
        <w:t>１９</w:t>
      </w:r>
    </w:p>
    <w:p>
      <w:pPr>
        <w:ind w:left="440"/>
      </w:pPr>
      <w:r>
        <w:t>昭和二十八年四月から七月までの間において、旧法の規定により扶養手当の支払を受けた者（未帰還職員に関し、従前の公務員給与法附則第三項の規定により俸給の支払を受けていた者を除く。）に対しては、その者に支払われた同年四月分から七月分までの扶養手当を左の各号に定めるところにより算定した場合の総額からこれらの月分としてすでに支払つた扶養手当の総額を控除した額をとりまとめて支給するものとする。</w:t>
      </w:r>
    </w:p>
    <w:p>
      <w:pPr>
        <w:pStyle w:val="ListBullet"/>
        <w:ind w:left="880"/>
      </w:pPr>
      <w:r>
        <w:t>一</w:t>
        <w:br/>
        <w:t>扶養手当の支給の原因となつた者のうちに妻（婚姻の届出をしていないが、事実上婚姻関係と同様の事情にある者を含む。以下同じ。）及び子があるときは、旧法の規定による扶養手当の月額に三百円を加えた額を扶養手当の月額とする。</w:t>
      </w:r>
    </w:p>
    <w:p>
      <w:pPr>
        <w:pStyle w:val="ListBullet"/>
        <w:ind w:left="880"/>
      </w:pPr>
      <w:r>
        <w:t>二</w:t>
        <w:br/>
        <w:t>前号の場合を除き、扶養手当の支給の原因となつた者のうちに妻又は子があるときは、旧法の規定による扶養手当の月額に五百円を加えた額を扶養手当の月額とする。</w:t>
      </w:r>
    </w:p>
    <w:p>
      <w:pPr>
        <w:pStyle w:val="ListBullet"/>
        <w:ind w:left="880"/>
      </w:pPr>
      <w:r>
        <w:t>三</w:t>
        <w:br/>
        <w:t>前二号の場合を除き、扶養手当の支給の原因となつた者のうちに第七条の規定に該当する留守家族に相当する者があるときは、旧法の規定による扶養手当の月額に七百円を加えた額を扶養手当の月額とする。</w:t>
      </w:r>
    </w:p>
    <w:p>
      <w:pPr>
        <w:pStyle w:val="Heading5"/>
        <w:ind w:left="440"/>
      </w:pPr>
      <w:r>
        <w:t>２０</w:t>
      </w:r>
    </w:p>
    <w:p>
      <w:pPr>
        <w:ind w:left="440"/>
      </w:pPr>
      <w:r>
        <w:t>旧法又は従前の公務員給与法附則第三項の規定による給与であつて、この法律の施行の際まだ支給していないものについては、なお、従前の例による。</w:t>
      </w:r>
    </w:p>
    <w:p>
      <w:pPr>
        <w:pStyle w:val="Heading5"/>
        <w:ind w:left="440"/>
      </w:pPr>
      <w:r>
        <w:t>２１</w:t>
      </w:r>
    </w:p>
    <w:p>
      <w:pPr>
        <w:ind w:left="440"/>
      </w:pPr>
      <w:r>
        <w:t>旧法又は従前の公務員給与法附則第三項の規定により、俸給の支給を受けていた者が、すでに死亡し、又は未復員者、特別未帰還者若しくは未帰還職員でなくなつていたことが判明した場合には、その者が死亡し、又は未復員者、特別未帰還者若しくは未帰還職員でなくなつた日以降の分として、その事実が判明した日までの間に、すでに支給された俸給は、国庫に返還させないことができる。</w:t>
      </w:r>
    </w:p>
    <w:p>
      <w:pPr>
        <w:pStyle w:val="Heading5"/>
        <w:ind w:left="440"/>
      </w:pPr>
      <w:r>
        <w:t>２２</w:t>
      </w:r>
    </w:p>
    <w:p>
      <w:pPr>
        <w:ind w:left="440"/>
      </w:pPr>
      <w:r>
        <w:t>第十八条第一項の規定は、この法律の施行前に帰還した未帰還者についても、適用する。</w:t>
        <w:br/>
        <w:t>但し、その者が療養の給付を受けることができる期間については、従前の例による。</w:t>
      </w:r>
    </w:p>
    <w:p>
      <w:pPr>
        <w:pStyle w:val="Heading5"/>
        <w:ind w:left="440"/>
      </w:pPr>
      <w:r>
        <w:t>２３</w:t>
      </w:r>
    </w:p>
    <w:p>
      <w:pPr>
        <w:ind w:left="440"/>
      </w:pPr>
      <w:r>
        <w:t>この法律の施行前に、旧法第八条の二第一項若しくは未復員者給与法の一部を改正する法律（昭和二十三年法律第二百七十七号。以下「旧法中改正法」という。）附則第二条第一項又は旧法第八条の二第二項（旧法中改正法附則第二条第二項において準用する場合を含む。）の規定によつて、厚生大臣が療養を要するものと認めた負傷又は疾病については、それぞれ第十八条第二項又は同条第四項において準用する同条第二項の規定による厚生大臣の認定があつたものとみなす。</w:t>
      </w:r>
    </w:p>
    <w:p>
      <w:pPr>
        <w:pStyle w:val="Heading5"/>
        <w:ind w:left="440"/>
      </w:pPr>
      <w:r>
        <w:t>２４</w:t>
      </w:r>
    </w:p>
    <w:p>
      <w:pPr>
        <w:ind w:left="440"/>
      </w:pPr>
      <w:r>
        <w:t>この法律の施行前に、旧法の規定により厚生大臣の指定した医療機関は、この法律の規定により厚生大臣が指定した医療機関とみなす。</w:t>
      </w:r>
    </w:p>
    <w:p>
      <w:pPr>
        <w:pStyle w:val="Heading5"/>
        <w:ind w:left="440"/>
      </w:pPr>
      <w:r>
        <w:t>２５</w:t>
      </w:r>
    </w:p>
    <w:p>
      <w:pPr>
        <w:ind w:left="440"/>
      </w:pPr>
      <w:r>
        <w:t>第二十四条第一項の規定は、この法律の施行前に指定医療機関以外の医療機関から療養を受けた者についても、適用する。</w:t>
      </w:r>
    </w:p>
    <w:p>
      <w:pPr>
        <w:pStyle w:val="Heading5"/>
        <w:ind w:left="440"/>
      </w:pPr>
      <w:r>
        <w:t>２６</w:t>
      </w:r>
    </w:p>
    <w:p>
      <w:pPr>
        <w:ind w:left="440"/>
      </w:pPr>
      <w:r>
        <w:t>この法律の施行前、他の法令の規定によりこの法律による障害一時金に相当する給付を受けた者には、同一の事由について、この法律による療養を行わず、又は障害一時金を支給しない。</w:t>
        <w:br/>
        <w:t>但し、厚生大臣が必要があると認める場合においては、療養の給付を行うことができる。</w:t>
      </w:r>
    </w:p>
    <w:p>
      <w:pPr>
        <w:pStyle w:val="Heading5"/>
        <w:ind w:left="440"/>
      </w:pPr>
      <w:r>
        <w:t>２７</w:t>
      </w:r>
    </w:p>
    <w:p>
      <w:pPr>
        <w:ind w:left="440"/>
      </w:pPr>
      <w:r>
        <w:t>この法律の施行の際、現に旧法の規定による給与の支給を受けている者で、第二条に規定する未帰還者でないものは、当分の間、第十六条第一項に規定する未帰還者とみなして、その者及びその留守家族に対し、この法律による援護を行うことができる。</w:t>
      </w:r>
    </w:p>
    <w:p>
      <w:pPr>
        <w:pStyle w:val="Heading5"/>
        <w:ind w:left="440"/>
      </w:pPr>
      <w:r>
        <w:t>２８</w:t>
      </w:r>
    </w:p>
    <w:p>
      <w:pPr>
        <w:ind w:left="440"/>
      </w:pPr>
      <w:r>
        <w:t>前項の者が、本邦以外の地域から本邦に入国したとき（日本国との平和条約第十一条に掲げる裁判により本邦以外の地域において拘禁され、拘禁のまま本邦に入国したときを除く。）は、この法律の適用については、その者が帰還したものとみなす。</w:t>
        <w:br/>
        <w:t>前項に掲げる者で、日本国との平和条約第十一条に掲げる裁判により本邦において拘禁されていたものが、拘禁を解かれたときも、同様とする。</w:t>
      </w:r>
    </w:p>
    <w:p>
      <w:pPr>
        <w:pStyle w:val="Heading5"/>
        <w:ind w:left="440"/>
      </w:pPr>
      <w:r>
        <w:t>２９</w:t>
      </w:r>
    </w:p>
    <w:p>
      <w:pPr>
        <w:ind w:left="440"/>
      </w:pPr>
      <w:r>
        <w:t>未帰還者が恩給法の一部を改正する法律（昭和二十八年法律第百五十五号）附則第三十条第一項の規定により退職したものとみなされ、同条第二項但書の規定により普通恩給の給与が行われる場合において、当該未帰還者に関し、その退職したものとみなされた日の属する月の翌月分以降、当該普通恩給を受ける権利につき裁定のあつた日の属する月までの分として、留守家族手当又は特別手当が支給されたときは、その支給された額は、政令で定めるところにより、当該普通恩給の内払とみなす。</w:t>
      </w:r>
    </w:p>
    <w:p>
      <w:r>
        <w:br w:type="page"/>
      </w:r>
    </w:p>
    <w:p>
      <w:pPr>
        <w:pStyle w:val="Heading1"/>
      </w:pPr>
      <w:r>
        <w:t>附則（昭和二八年八月一八日法律第二三七号）</w:t>
      </w:r>
    </w:p>
    <w:p>
      <w:pPr>
        <w:pStyle w:val="Heading5"/>
        <w:ind w:left="440"/>
      </w:pPr>
      <w:r>
        <w:t>１</w:t>
      </w:r>
    </w:p>
    <w:p>
      <w:pPr>
        <w:ind w:left="440"/>
      </w:pPr>
      <w:r>
        <w:t>この法律は、昭和二十九年一月一日から施行する。</w:t>
      </w:r>
    </w:p>
    <w:p>
      <w:pPr>
        <w:pStyle w:val="Heading5"/>
        <w:ind w:left="440"/>
      </w:pPr>
      <w:r>
        <w:t>２</w:t>
      </w:r>
    </w:p>
    <w:p>
      <w:pPr>
        <w:ind w:left="440"/>
      </w:pPr>
      <w:r>
        <w:t>この法律施行の日（以下「切替日」という。）において教育職員級別俸給表の適用を受けることとなる職員の職務の級は、改正前の一般職の職員の給与に関する法律（以下「法」という。）の適用により切替日の前日においてその者が属していた改正前の法第六条第二項に掲げる俸給表に定める職務の級に対応するこの法律の附則別表に掲げる教育職員級別俸給表のそれぞれの俸給表の職務の級とし、その者の切替日における号俸は、改正前の法の適用により切替日の前日においてその者が受けていた俸給月額（大学等教育職員級別俸給表の四級から十級まで又は高等学校等教育職員級別俸給表の四級から九級までの職務の級に属するものとなる職員については、その者が受けていた俸給月額に相当する一般職の職員の給与に関する法律の一部を改正する法律（昭和二十七年法律第三百二十四号）附則別表の新俸給月額欄の額の直近上位の額とする。）に対応する教育職員級別俸給表のそれぞれの俸給表に定める号俸とする。</w:t>
      </w:r>
    </w:p>
    <w:p>
      <w:pPr>
        <w:pStyle w:val="Heading5"/>
        <w:ind w:left="440"/>
      </w:pPr>
      <w:r>
        <w:t>３</w:t>
      </w:r>
    </w:p>
    <w:p>
      <w:pPr>
        <w:ind w:left="440"/>
      </w:pPr>
      <w:r>
        <w:t>前項の規定により求められた職員の俸給月額が、その者の属する職務の級における俸給の幅の中にない場合においては、その額をもつてその職員の俸給月額とする。</w:t>
      </w:r>
    </w:p>
    <w:p>
      <w:pPr>
        <w:pStyle w:val="Heading5"/>
        <w:ind w:left="440"/>
      </w:pPr>
      <w:r>
        <w:t>４</w:t>
      </w:r>
    </w:p>
    <w:p>
      <w:pPr>
        <w:ind w:left="440"/>
      </w:pPr>
      <w:r>
        <w:t>前項の規定により職務の級における俸給の幅の最低額に達しない俸給月額を受ける職員については、その職務の級における最低の号俸をもつてその者の号俸とする。</w:t>
      </w:r>
    </w:p>
    <w:p>
      <w:pPr>
        <w:pStyle w:val="Heading5"/>
        <w:ind w:left="440"/>
      </w:pPr>
      <w:r>
        <w:t>５</w:t>
      </w:r>
    </w:p>
    <w:p>
      <w:pPr>
        <w:ind w:left="440"/>
      </w:pPr>
      <w:r>
        <w:t>附則第二項の規定の適用については、改正前の法の適用により職員が属し、又は受けていた職務の級、号俸及び俸給月額は、改正前の法及びこれに基く人事院規則その他の規程に従つて定められたものでなければならない。</w:t>
      </w:r>
    </w:p>
    <w:p>
      <w:pPr>
        <w:pStyle w:val="Heading5"/>
        <w:ind w:left="440"/>
      </w:pPr>
      <w:r>
        <w:t>６</w:t>
      </w:r>
    </w:p>
    <w:p>
      <w:pPr>
        <w:ind w:left="440"/>
      </w:pPr>
      <w:r>
        <w:t>盲学校又はろう学校のうち、高等部が設置されていない学校に勤務する校長、教諭、養護教諭、助教諭その他人事院規則で指定する職員については、改正後の第六条第五項第三号の規定にかかわらず、当分の間、高等学校等教育職員級別俸給表を適用する。</w:t>
      </w:r>
    </w:p>
    <w:p>
      <w:pPr>
        <w:pStyle w:val="Heading5"/>
        <w:ind w:left="440"/>
      </w:pPr>
      <w:r>
        <w:t>７</w:t>
      </w:r>
    </w:p>
    <w:p>
      <w:pPr>
        <w:ind w:left="440"/>
      </w:pPr>
      <w:r>
        <w:t>高等学校等教育職員級別俸給表又は中学校、小学校等教育職員級別俸給表の適用を受ける教育職員（人事院の指定する者を除く。）のうち、旧大学令（大正七年勅令第三百八十八号）若しくは学校教育法（昭和二十二年法律第二十六号）による大学（同法第百九条の大学を除く。）を卒業した者、旧教員免許令（明治三十三年勅令第百三十四号）による中学校高等女学校教員免許状若しくは高等学校高等科教員免許状を有する者又は人事院がこれらの者と同等以上の資格を有すると認める者（以下「教育職員」という。）については、人事院の定めるところにより、その定める日において、一般職の職員の給与に関する法律の一部を改正する法律（昭和二十八年法律第二百八十五号）附則別表によつて、その者の俸給月額を同表に掲げる新俸給月額とみなし、予算の範囲内で、その月額に対応する号俸よりも二号俸をこえない範囲内の号俸の額に調整し、その額をもつてその日におけるその者の俸給月額とすることができる。</w:t>
      </w:r>
    </w:p>
    <w:p>
      <w:pPr>
        <w:pStyle w:val="Heading5"/>
        <w:ind w:left="440"/>
      </w:pPr>
      <w:r>
        <w:t>８</w:t>
      </w:r>
    </w:p>
    <w:p>
      <w:pPr>
        <w:ind w:left="440"/>
      </w:pPr>
      <w:r>
        <w:t>人事院は、教育職員を新たに採用する場合における俸給の基準については、前項の規定の趣旨を考慮し、適切な措置を講じなければならない。</w:t>
      </w:r>
    </w:p>
    <w:p>
      <w:r>
        <w:br w:type="page"/>
      </w:r>
    </w:p>
    <w:p>
      <w:pPr>
        <w:pStyle w:val="Heading1"/>
      </w:pPr>
      <w:r>
        <w:t>附則（昭和二八年一二月一一日法律第二七九号）</w:t>
      </w:r>
    </w:p>
    <w:p>
      <w:r>
        <w:t>この法律は、昭和二十八年十二月三十一日から施行する。</w:t>
      </w:r>
    </w:p>
    <w:p>
      <w:r>
        <w:br w:type="page"/>
      </w:r>
    </w:p>
    <w:p>
      <w:pPr>
        <w:pStyle w:val="Heading1"/>
      </w:pPr>
      <w:r>
        <w:t>附則（昭和二八年一二月一二日法律第二八五号）</w:t>
      </w:r>
    </w:p>
    <w:p>
      <w:pPr>
        <w:pStyle w:val="Heading5"/>
        <w:ind w:left="440"/>
      </w:pPr>
      <w:r>
        <w:t>１</w:t>
      </w:r>
    </w:p>
    <w:p>
      <w:pPr>
        <w:ind w:left="440"/>
      </w:pPr>
      <w:r>
        <w:t>この法律は、昭和二十九年一月一日から施行する。</w:t>
        <w:br/>
        <w:t>但し、附則第七項から附則第九項までの規定は、公布の日から施行する。</w:t>
      </w:r>
    </w:p>
    <w:p>
      <w:pPr>
        <w:pStyle w:val="Heading5"/>
        <w:ind w:left="440"/>
      </w:pPr>
      <w:r>
        <w:t>２</w:t>
      </w:r>
    </w:p>
    <w:p>
      <w:pPr>
        <w:ind w:left="440"/>
      </w:pPr>
      <w:r>
        <w:t>昭和二十九年一月一日（以下「切替日」という。）における職員の職務の級は、切替日においてその者が属していた職務の級と同一とし、その号俸は、この法律による改正前の一般職の職員の給与に関する法律（以下「法」という。）の適用により切替日の前日においてその者が受けていた俸給月額に対応するこの法律の附則別表に掲げる新俸給月額に対応するそれぞれの俸給表に定める号俸とする。</w:t>
      </w:r>
    </w:p>
    <w:p>
      <w:pPr>
        <w:pStyle w:val="Heading5"/>
        <w:ind w:left="440"/>
      </w:pPr>
      <w:r>
        <w:t>３</w:t>
      </w:r>
    </w:p>
    <w:p>
      <w:pPr>
        <w:ind w:left="440"/>
      </w:pPr>
      <w:r>
        <w:t>切替日において一般職の職員の給与に関する法律の一部を改正する法律（昭和二十八年法律第二百三十七号）附則の規定の適用を受けることとなる職員に対する前項の規定の適用については、当該附則の規定の適用により求められるその職員の職務の級及び俸給月額をその者の切替日における職務の級及び切替日の前日における俸給月額とみなす。</w:t>
      </w:r>
    </w:p>
    <w:p>
      <w:pPr>
        <w:pStyle w:val="Heading5"/>
        <w:ind w:left="440"/>
      </w:pPr>
      <w:r>
        <w:t>４</w:t>
      </w:r>
    </w:p>
    <w:p>
      <w:pPr>
        <w:ind w:left="440"/>
      </w:pPr>
      <w:r>
        <w:t>前二項の規定の適用により求められた職員の新俸給月額が、その者の属する職務の級における俸給の幅の中にない場合においては、その額をもつてその職員の俸給月額とする。</w:t>
      </w:r>
    </w:p>
    <w:p>
      <w:pPr>
        <w:pStyle w:val="Heading5"/>
        <w:ind w:left="440"/>
      </w:pPr>
      <w:r>
        <w:t>５</w:t>
      </w:r>
    </w:p>
    <w:p>
      <w:pPr>
        <w:ind w:left="440"/>
      </w:pPr>
      <w:r>
        <w:t>附則第二項の規定の適用については、職員が属していた職務の級及び改正前の法の適用により切替日の前日において受けていた俸給月額は、法及びこれに基く人事院規則その他の規程に従つて定められたものでなければならない。</w:t>
      </w:r>
    </w:p>
    <w:p>
      <w:pPr>
        <w:pStyle w:val="Heading5"/>
        <w:ind w:left="440"/>
      </w:pPr>
      <w:r>
        <w:t>６</w:t>
      </w:r>
    </w:p>
    <w:p>
      <w:pPr>
        <w:ind w:left="440"/>
      </w:pPr>
      <w:r>
        <w:t>削除</w:t>
      </w:r>
    </w:p>
    <w:p>
      <w:pPr>
        <w:pStyle w:val="Heading5"/>
        <w:ind w:left="440"/>
      </w:pPr>
      <w:r>
        <w:t>７</w:t>
      </w:r>
    </w:p>
    <w:p>
      <w:pPr>
        <w:ind w:left="440"/>
      </w:pPr>
      <w:r>
        <w:t>昭和二十八年における勤勉手当については、法第十九条の五第二項中「百分の五十」とあるのは「百分の七五」と読み替えて同項の規定を適用する。</w:t>
      </w:r>
    </w:p>
    <w:p>
      <w:pPr>
        <w:pStyle w:val="Heading5"/>
        <w:ind w:left="440"/>
      </w:pPr>
      <w:r>
        <w:t>８</w:t>
      </w:r>
    </w:p>
    <w:p>
      <w:pPr>
        <w:ind w:left="440"/>
      </w:pPr>
      <w:r>
        <w:t>昭和二十八年度における期末手当の支給の特例に関する法律（昭和二十八年法律第八十九号）本則第二項の規定は、一般職に属する職員には適用しない。</w:t>
      </w:r>
    </w:p>
    <w:p>
      <w:pPr>
        <w:pStyle w:val="Heading5"/>
        <w:ind w:left="440"/>
      </w:pPr>
      <w:r>
        <w:t>１０</w:t>
      </w:r>
    </w:p>
    <w:p>
      <w:pPr>
        <w:ind w:left="440"/>
      </w:pPr>
      <w:r>
        <w:t>一般職の職員の給与に関する法律の一部を改正する法律（昭和二十八年法律第二百七十九号）は、廃止する。</w:t>
      </w:r>
    </w:p>
    <w:p>
      <w:r>
        <w:br w:type="page"/>
      </w:r>
    </w:p>
    <w:p>
      <w:pPr>
        <w:pStyle w:val="Heading1"/>
      </w:pPr>
      <w:r>
        <w:t>附則（昭和二九年六月一日法律第一四一号）</w:t>
      </w:r>
    </w:p>
    <w:p>
      <w:pPr>
        <w:pStyle w:val="Heading5"/>
        <w:ind w:left="440"/>
      </w:pPr>
      <w:r>
        <w:t>１</w:t>
      </w:r>
    </w:p>
    <w:p>
      <w:pPr>
        <w:ind w:left="440"/>
      </w:pPr>
      <w:r>
        <w:t>この法律は、公布の日から施行する。</w:t>
      </w:r>
    </w:p>
    <w:p>
      <w:r>
        <w:br w:type="page"/>
      </w:r>
    </w:p>
    <w:p>
      <w:pPr>
        <w:pStyle w:val="Heading1"/>
      </w:pPr>
      <w:r>
        <w:t>附則（昭和三〇年一二月一四日法律第一八四号）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年における適用については、同項中「百分の二百」とあるのは、「百分の百五十をこえ百分の二百をこえない範囲内において、各庁の長又はその委任を受けた者が定める割合」と読み替えるものとする。</w:t>
      </w:r>
    </w:p>
    <w:p>
      <w:pPr>
        <w:pStyle w:val="Heading5"/>
        <w:ind w:left="440"/>
      </w:pPr>
      <w:r>
        <w:t>３</w:t>
      </w:r>
    </w:p>
    <w:p>
      <w:pPr>
        <w:ind w:left="440"/>
      </w:pPr>
      <w:r>
        <w:t>昭和三十年十二月十五日に支給する期末手当の額のうち改正前の一般職の職員の給与に関する法律第十九条の四第二項の規定により算出したその額をこえる部分を同日に支給することができない場合においては、そのこえる部分は、同日から五日以内に支給することができる。</w:t>
      </w:r>
    </w:p>
    <w:p>
      <w:r>
        <w:br w:type="page"/>
      </w:r>
    </w:p>
    <w:p>
      <w:pPr>
        <w:pStyle w:val="Heading1"/>
      </w:pPr>
      <w:r>
        <w:t>附則（昭和三一年一二月一四日法律第一七四号）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一年における適用については、同項中「百分の二百三十」とあるのは、「百分の二百をこえ百分の二百三十をこえない範囲内において、各庁の長又はその委任を受けた者が定める割合」とする。</w:t>
      </w:r>
    </w:p>
    <w:p>
      <w:r>
        <w:br w:type="page"/>
      </w:r>
    </w:p>
    <w:p>
      <w:pPr>
        <w:pStyle w:val="Heading1"/>
      </w:pPr>
      <w:r>
        <w:t>附則（昭和三一年一二月二〇日法律第一七六号）</w:t>
      </w:r>
    </w:p>
    <w:p>
      <w:r>
        <w:t>この法律は、公布の日から施行する。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pPr>
        <w:pStyle w:val="Heading5"/>
        <w:ind w:left="440"/>
      </w:pPr>
      <w:r>
        <w:t>２</w:t>
      </w:r>
    </w:p>
    <w:p>
      <w:pPr>
        <w:ind w:left="440"/>
      </w:pPr>
      <w:r>
        <w:t>昭和三十二年四月一日（以下「切替日」という。）において切り替えられる職員の俸給月額（以下「切替俸給月額」という。）は、改正前の一般職の職員の給与に関する法律（以下「改正前の法」という。）の適用により同年三月三十一日においてその者が受けていた俸給月額（改正前の法第六条の規定による特別俸給表の適用を受けていた職員及び改正前の法第十条の規定により俸給の調整額を受けていた職員で人事院の定めるものについては、人事院の定める額。以下「旧俸給月額」という。）に対応する附則別表第一から附則別表第十までの切替表（以下「切替表」という。）に掲げる新俸給月額に対応するそれぞれの俸給表（その者がこの法律の施行に伴い切替日において適用を受けることとなつた改正後の一般職の職員の給与に関する法律（以下「改正後の法」という。）の別表第一から別表第七までに掲げる俸給表をいう。）に定めるその者の属する職務の等級の号俸とし、その者の属する職務の等級に新俸給月額と同じ額の号俸がないときは、その額とする。</w:t>
      </w:r>
    </w:p>
    <w:p>
      <w:pPr>
        <w:pStyle w:val="Heading5"/>
        <w:ind w:left="440"/>
      </w:pPr>
      <w:r>
        <w:t>３</w:t>
      </w:r>
    </w:p>
    <w:p>
      <w:pPr>
        <w:ind w:left="440"/>
      </w:pPr>
      <w:r>
        <w:t>旧俸給月額が、切替表に期間の定のある旧俸給月額である職員のうち、附則第五項の規定により切替俸給月額を受ける期間に通算される期間が切替表に定める期間に達しない者については、前項の規定にかかわらず、切替表の旧俸給月額の欄におけるその者の旧俸給月額に相当する額の直近上位の額（その額が切替表の旧俸給月額の欄におけるその者の旧俸給月額に相当する額の直近下位の額に対応する新俸給月額に達しない額であるときは、その新俸給月額）をその者の切替俸給月額とする。</w:t>
      </w:r>
    </w:p>
    <w:p>
      <w:pPr>
        <w:pStyle w:val="Heading5"/>
        <w:ind w:left="440"/>
      </w:pPr>
      <w:r>
        <w:t>４</w:t>
      </w:r>
    </w:p>
    <w:p>
      <w:pPr>
        <w:ind w:left="440"/>
      </w:pPr>
      <w:r>
        <w:t>前項の規定により切替俸給月額を決定された職員については、その者の切替俸給月額を受ける期間（附則第五項の規定により通算される期間を含む。）が昭和三十二年七月一日までにその者の旧俸給月額について切替表に定める期間に達することとなる者にあつては同年同月同日を、その他の者にあつては同年十月一日をそれぞれ切替日とみなし、その者の旧俸給月額を基礎として、附則第二項の規定を適用し、その日におけるその者の俸給月額を決定するものとする。</w:t>
      </w:r>
    </w:p>
    <w:p>
      <w:pPr>
        <w:pStyle w:val="Heading5"/>
        <w:ind w:left="440"/>
      </w:pPr>
      <w:r>
        <w:t>５</w:t>
      </w:r>
    </w:p>
    <w:p>
      <w:pPr>
        <w:ind w:left="440"/>
      </w:pPr>
      <w:r>
        <w:t>改正後の法第八条第六項及び第八項の規定の適用については、切替日の前日における俸給月額を受けていた期間（その期間がその俸給月額について改正前の法第八条第四項各号に定める期間の最短期間をこえるときは、その最短期間）に三月（切替日の前日における俸給月額を受けていた期間が三月未満である職員で人事院の定めるものについては、六月）を加えた期間を切替俸給月額を受ける期間に通算する。</w:t>
      </w:r>
    </w:p>
    <w:p>
      <w:pPr>
        <w:pStyle w:val="Heading5"/>
        <w:ind w:left="440"/>
      </w:pPr>
      <w:r>
        <w:t>６</w:t>
      </w:r>
    </w:p>
    <w:p>
      <w:pPr>
        <w:ind w:left="440"/>
      </w:pPr>
      <w:r>
        <w:t>前項の場合において、切替表に期間の定のある旧俸給月額を基礎として附則第二項の規定に基き切替俸給月額を決定された者については、前項の規定により切替俸給月額を受ける期間に通算される期間からその者の旧俸給月額について切替表に定める期間を減じて通算する。</w:t>
      </w:r>
    </w:p>
    <w:p>
      <w:pPr>
        <w:pStyle w:val="Heading5"/>
        <w:ind w:left="440"/>
      </w:pPr>
      <w:r>
        <w:t>７</w:t>
      </w:r>
    </w:p>
    <w:p>
      <w:pPr>
        <w:ind w:left="440"/>
      </w:pPr>
      <w:r>
        <w:t>前二項の規定により切替俸給月額を受ける期間に通算される期間が職員の切替俸給月額について俸給表に掲げる昇給期間をこえる場合においては、その者の切替日後における最初の昇給について、改正後の法第八条第六項に規定する昇給期間をそのこえる部分に相当する期間短縮する。</w:t>
      </w:r>
    </w:p>
    <w:p>
      <w:pPr>
        <w:pStyle w:val="Heading5"/>
        <w:ind w:left="440"/>
      </w:pPr>
      <w:r>
        <w:t>８</w:t>
      </w:r>
    </w:p>
    <w:p>
      <w:pPr>
        <w:ind w:left="440"/>
      </w:pPr>
      <w:r>
        <w:t>旧俸給月額が五万七百円をこえる職員の切替日以降における最初の昇給については、附則第五項の規定にかかわらず、人事院の定めるところによる。</w:t>
      </w:r>
    </w:p>
    <w:p>
      <w:pPr>
        <w:pStyle w:val="Heading5"/>
        <w:ind w:left="440"/>
      </w:pPr>
      <w:r>
        <w:t>９</w:t>
      </w:r>
    </w:p>
    <w:p>
      <w:pPr>
        <w:ind w:left="440"/>
      </w:pPr>
      <w:r>
        <w:t>昭和二十六年一月一日から切替日の前日までの間において改正前の法第八条第六項ただし書の規定により昇給した職員で他の職員との権衡上特に必要があると認められるものについては、人事院の定めるところにより、その者の切替日（附則第四項の規定により俸給月額が決定される職員については、同項の規定により切替日とみなされる日）以降における昇給について、改正後の法第八条第六項又は第八項に規定する昇給期間を短縮することができる。</w:t>
      </w:r>
    </w:p>
    <w:p>
      <w:pPr>
        <w:pStyle w:val="Heading5"/>
        <w:ind w:left="440"/>
      </w:pPr>
      <w:r>
        <w:t>１０</w:t>
      </w:r>
    </w:p>
    <w:p>
      <w:pPr>
        <w:ind w:left="440"/>
      </w:pPr>
      <w:r>
        <w:t>附則第二項又は附則第四項の規定により決定された俸給月額がその者の属する職務の等級の最低の号俸に達しない職員の当該号俸に達するまでの昇給については、人事院規則の定めるところによる。</w:t>
      </w:r>
    </w:p>
    <w:p>
      <w:pPr>
        <w:pStyle w:val="Heading5"/>
        <w:ind w:left="440"/>
      </w:pPr>
      <w:r>
        <w:t>１１</w:t>
      </w:r>
    </w:p>
    <w:p>
      <w:pPr>
        <w:ind w:left="440"/>
      </w:pPr>
      <w:r>
        <w:t>切替日の前日から引き続き在職する職員の切替日における職務の等級及び切替日以降昭和三十二年七月三十日までにおいて新たに俸給表の適用を受ける職員となつた者のその職員となつた日における職務の等級は、同年同月三十一日までに決定することができる。</w:t>
        <w:br/>
        <w:t>この場合において、職員の職務の等級が決定されるまでの間においては、人事院の定めるところにより、切替日の前日から引き続き在職する職員については改正前の法の適用により切替日の前日において受けていた俸給月額に対応する一般職の職員の給与に関する法律の一部を改正する法律（昭和二十八年法律第二百八十五号）附則別表の新俸給月額の欄に掲げる額の直近上位の額（人事院の定める職員については、人事院の定める額）を、切替日以降において新たに俸給表の適用を受ける職員となつた者については人事院の定める額を、それぞれ俸給月額とみなして改正後の法を適用した場合に支給されるべき給与に相当する額を改正後の法による給与の内払として支給する。</w:t>
      </w:r>
    </w:p>
    <w:p>
      <w:pPr>
        <w:pStyle w:val="Heading5"/>
        <w:ind w:left="440"/>
      </w:pPr>
      <w:r>
        <w:t>１２</w:t>
      </w:r>
    </w:p>
    <w:p>
      <w:pPr>
        <w:ind w:left="440"/>
      </w:pPr>
      <w:r>
        <w:t>附則第二項、附則第三項及び附則第五項の規定の適用については、改正前の法の適用により職員が切替日の前日において受けていた俸給月額は、改正前の法及びこれに基く命令に従つて定められたものでなければならない。</w:t>
      </w:r>
    </w:p>
    <w:p>
      <w:pPr>
        <w:pStyle w:val="Heading5"/>
        <w:ind w:left="440"/>
      </w:pPr>
      <w:r>
        <w:t>１３</w:t>
      </w:r>
    </w:p>
    <w:p>
      <w:pPr>
        <w:ind w:left="440"/>
      </w:pPr>
      <w:r>
        <w:t>改正後の法第六条の二の規定の適用を受ける職員については、附則第二項から前項までの規定は、適用しない。</w:t>
      </w:r>
    </w:p>
    <w:p>
      <w:pPr>
        <w:pStyle w:val="Heading5"/>
        <w:ind w:left="440"/>
      </w:pPr>
      <w:r>
        <w:t>１４</w:t>
      </w:r>
    </w:p>
    <w:p>
      <w:pPr>
        <w:ind w:left="440"/>
      </w:pPr>
      <w:r>
        <w:t>附則第二項から前項までに定めるもののほか、この法律の施行に伴う職員の俸給の切替に関し必要な事項は、人事院規則で定める。</w:t>
      </w:r>
    </w:p>
    <w:p>
      <w:pPr>
        <w:pStyle w:val="Heading5"/>
        <w:ind w:left="440"/>
      </w:pPr>
      <w:r>
        <w:t>１５</w:t>
      </w:r>
    </w:p>
    <w:p>
      <w:pPr>
        <w:ind w:left="440"/>
      </w:pPr>
      <w:r>
        <w:t>この法律の施行の日の前日における改正前の法の規定による職員の俸給（一般職の職員の給与に関する法律の一部を改正する法律（昭和二十八年法律第二百八十五号）附則第六項の規定による手当を含む。）、勤務地手当、俸給の特別調整額及び隔遠地手当の月額の合計額（以下本項において「旧給与月額」という。）が同日における改正後の法の規定によるその者の俸給、暫定手当、俸給の特別調整額及び隔遠地手当の月額の合計額（以下本項において「新給与月額」という。）をこえるときは、新給与月額が同日における旧給与月額（俸給表の適用を異にして異動する場合その他人事院の定める事由に該当する場合にあつては、人事院の定める額）に達するまで、その差額を手当としてその者に支給する。</w:t>
        <w:br/>
        <w:t>改正後の法第十九条の六の規定は、その差額の支給方法について準用する。</w:t>
      </w:r>
    </w:p>
    <w:p>
      <w:pPr>
        <w:pStyle w:val="Heading5"/>
        <w:ind w:left="440"/>
      </w:pPr>
      <w:r>
        <w:t>１６</w:t>
      </w:r>
    </w:p>
    <w:p>
      <w:pPr>
        <w:ind w:left="440"/>
      </w:pPr>
      <w:r>
        <w:t>この法律の施行前に改正前の法の規定に基いてすでに職員に支払われた切替日以降昭和三十二年五月三十一日までの期間に係る給与は、改正後の法の規定による給与の内払とみなす。</w:t>
      </w:r>
    </w:p>
    <w:p>
      <w:r>
        <w:br w:type="page"/>
      </w:r>
    </w:p>
    <w:p>
      <w:pPr>
        <w:pStyle w:val="Heading1"/>
      </w:pPr>
      <w:r>
        <w:t>附則（昭和三二年一一月一八日法律第一八二号）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南方連絡事務局設置法（昭和二十七年法律第二百十八号）第七条第三項において準用する場合を含む。）の規定により基く場合を含む。）の規定の昭和三十二年における適用については、同項中「百分の二百六十」とあるのは、「百分の二百三十をこえ百分の二百六十をこえない範囲内において、各庁の長又はその委任を受けた者が定める割合」とする。</w:t>
      </w:r>
    </w:p>
    <w:p>
      <w:r>
        <w:br w:type="page"/>
      </w:r>
    </w:p>
    <w:p>
      <w:pPr>
        <w:pStyle w:val="Heading1"/>
      </w:pPr>
      <w:r>
        <w:t>附則（昭和三三年四月二五日法律第八七号）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附則（昭和三三年一二月一五日法律第一七六号）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総理府設置法（昭和二十四年法律第百二十七号）第十四条の二第三項において準用する場合を含む。）の規定により基く場合を含む。）の規定の昭和三十三年における適用については、同項中「百分の二百八十」とあるのは、「百分の二百六十をこえ百分の二百八十をこえない範囲内において、各庁の長又はその委任を受けた者が定める割合」とする。</w:t>
      </w:r>
    </w:p>
    <w:p>
      <w:pPr>
        <w:pStyle w:val="Heading5"/>
        <w:ind w:left="440"/>
      </w:pPr>
      <w:r>
        <w:t>３</w:t>
      </w:r>
    </w:p>
    <w:p>
      <w:pPr>
        <w:ind w:left="440"/>
      </w:pPr>
      <w:r>
        <w:t>昭和三十三年十二月十五日に支給する期末手当の額のうち改正前の一般職の職員の給与に関する法律第十九条の四第二項の規定により算出したその額をこえる部分を同日に支給することができない場合においては、そのこえる部分は、同日から五日以内に支給することができる。</w:t>
      </w:r>
    </w:p>
    <w:p>
      <w:r>
        <w:br w:type="page"/>
      </w:r>
    </w:p>
    <w:p>
      <w:pPr>
        <w:pStyle w:val="Heading1"/>
      </w:pPr>
      <w:r>
        <w:t>附則（昭和三三年一二月二三日法律第一七九号）</w:t>
      </w:r>
    </w:p>
    <w:p>
      <w:pPr>
        <w:pStyle w:val="Heading5"/>
        <w:ind w:left="440"/>
      </w:pPr>
      <w:r>
        <w:t>１</w:t>
      </w:r>
    </w:p>
    <w:p>
      <w:pPr>
        <w:ind w:left="440"/>
      </w:pPr>
      <w:r>
        <w:t>この法律は、昭和三十四年四月一日から施行する。</w:t>
      </w:r>
    </w:p>
    <w:p>
      <w:r>
        <w:br w:type="page"/>
      </w:r>
    </w:p>
    <w:p>
      <w:pPr>
        <w:pStyle w:val="Heading1"/>
      </w:pPr>
      <w:r>
        <w:t>附則（昭和三四年四月一三日法律第一一九号）</w:t>
      </w:r>
    </w:p>
    <w:p>
      <w:pPr>
        <w:pStyle w:val="Heading5"/>
        <w:ind w:left="440"/>
      </w:pPr>
      <w:r>
        <w:t>１</w:t>
      </w:r>
    </w:p>
    <w:p>
      <w:pPr>
        <w:ind w:left="440"/>
      </w:pPr>
      <w:r>
        <w:t>この法律は、公布の日から施行し、昭和三十四年四月一日から適用する。</w:t>
        <w:br/>
        <w:t>ただし、第二条の規定は、昭和三十四年十月一日から施行する。</w:t>
      </w:r>
    </w:p>
    <w:p>
      <w:pPr>
        <w:pStyle w:val="Heading5"/>
        <w:ind w:left="440"/>
      </w:pPr>
      <w:r>
        <w:t>２</w:t>
      </w:r>
    </w:p>
    <w:p>
      <w:pPr>
        <w:ind w:left="440"/>
      </w:pPr>
      <w:r>
        <w:t>一般職の職員の給与に関する法律（以下「法」という。）別表第一から別表第七までに掲げる俸給表（以下「俸給表」という。）の昭和三十四年四月一日から同年九月三十日までの間における適用については、俸給表の俸給月額欄に掲げる額は、この法律の附則別表第一から附則別表第十三までに定めるところによりそれぞれ読み替えるものとする。</w:t>
      </w:r>
    </w:p>
    <w:p>
      <w:pPr>
        <w:pStyle w:val="Heading5"/>
        <w:ind w:left="440"/>
      </w:pPr>
      <w:r>
        <w:t>３</w:t>
      </w:r>
    </w:p>
    <w:p>
      <w:pPr>
        <w:ind w:left="440"/>
      </w:pPr>
      <w:r>
        <w:t>昭和三十四年三月三十一日又は同年九月三十日において法第六条の二後段若しくは第八条第八項ただし書の規定の適用により職務の等級の最高の号俸をこえる俸給月額を受ける職員の同年四月一日又は同年十月一日における俸給月額は、人事院規則の定めるところによる。</w:t>
      </w:r>
    </w:p>
    <w:p>
      <w:pPr>
        <w:pStyle w:val="Heading5"/>
        <w:ind w:left="440"/>
      </w:pPr>
      <w:r>
        <w:t>４</w:t>
      </w:r>
    </w:p>
    <w:p>
      <w:pPr>
        <w:ind w:left="440"/>
      </w:pPr>
      <w:r>
        <w:t>前項の規定により昭和三十四年四月一日又は同年十月一日における俸給月額を決定される職員のそれぞれの日以降における最初の法第八条第八項ただし書の規定による昇給については、その者の同年三月三十一日又は同年九月三十日における俸給月額を受けていた期間を、前項の規定により決定される同年四月一日又は同年十月一日における俸給月額を受ける期間にそれぞれ通算する。</w:t>
      </w:r>
    </w:p>
    <w:p>
      <w:pPr>
        <w:pStyle w:val="Heading5"/>
        <w:ind w:left="440"/>
      </w:pPr>
      <w:r>
        <w:t>５</w:t>
      </w:r>
    </w:p>
    <w:p>
      <w:pPr>
        <w:ind w:left="440"/>
      </w:pPr>
      <w:r>
        <w:t>この法律（附則第一項ただし書に係る部分を除く。）の施行前に改正前の法の規定に基いてすでに職員に支払われた昭和三十四年四月一日から同月三十日までの期間に係る給与は、改正後の法の規定による給与の内払とみなす。</w:t>
      </w:r>
    </w:p>
    <w:p>
      <w:pPr>
        <w:pStyle w:val="Heading5"/>
        <w:ind w:left="440"/>
      </w:pPr>
      <w:r>
        <w:t>６</w:t>
      </w:r>
    </w:p>
    <w:p>
      <w:pPr>
        <w:ind w:left="440"/>
      </w:pPr>
      <w:r>
        <w:t>一般職の職員の給与に関する法律の一部を改正する法律（昭和三十二年法律第百五十四号）附則第十九項の規定の昭和三十四年四月一日から同年九月三十日までの間における適用については、同項中「その者が受ける調整額の月額」とあるのは、「その者が受ける調整額の月額の範囲内で人事院の定める額」と読み替えるものとする。</w:t>
      </w:r>
    </w:p>
    <w:p>
      <w:r>
        <w:br w:type="page"/>
      </w:r>
    </w:p>
    <w:p>
      <w:pPr>
        <w:pStyle w:val="Heading1"/>
      </w:pPr>
      <w:r>
        <w:t>附則（昭和三五年六月九日法律第九三号）</w:t>
      </w:r>
    </w:p>
    <w:p>
      <w:pPr>
        <w:pStyle w:val="Heading5"/>
        <w:ind w:left="440"/>
      </w:pPr>
      <w:r>
        <w:t>１</w:t>
      </w:r>
    </w:p>
    <w:p>
      <w:pPr>
        <w:ind w:left="440"/>
      </w:pPr>
      <w:r>
        <w:t>この法律は、公布の日から施行し、別表第一から別表第七までの改正規定及び附則第二項から附則第四項までの規定は、昭和三十五年四月一日から適用する。</w:t>
      </w:r>
    </w:p>
    <w:p>
      <w:pPr>
        <w:pStyle w:val="Heading5"/>
        <w:ind w:left="440"/>
      </w:pPr>
      <w:r>
        <w:t>２</w:t>
      </w:r>
    </w:p>
    <w:p>
      <w:pPr>
        <w:ind w:left="440"/>
      </w:pPr>
      <w:r>
        <w:t>昭和三十五年三月三十一日において一般職の職員の給与に関する法律（以下「法」という。）第六条の二後段又は第八条第五項若しくは第八項ただし書の規定の適用により職務の等級の最高の号俸をこえる俸給月額を受ける職員の同年四月一日における俸給月額は、人事院規則の定めるところによる。</w:t>
      </w:r>
    </w:p>
    <w:p>
      <w:pPr>
        <w:pStyle w:val="Heading5"/>
        <w:ind w:left="440"/>
      </w:pPr>
      <w:r>
        <w:t>３</w:t>
      </w:r>
    </w:p>
    <w:p>
      <w:pPr>
        <w:ind w:left="440"/>
      </w:pPr>
      <w:r>
        <w:t>前項の規定により昭和三十五年四月一日における俸給月額を決定される職員の同日以降における最初の法第八条第八項ただし書の規定による昇給については、その者の同年三月三十一日における俸給月額を受けていた期間を、前項の規定により決定される同年四月一日における俸給月額を受ける期間に通算する。</w:t>
      </w:r>
    </w:p>
    <w:p>
      <w:pPr>
        <w:pStyle w:val="Heading5"/>
        <w:ind w:left="440"/>
      </w:pPr>
      <w:r>
        <w:t>４</w:t>
      </w:r>
    </w:p>
    <w:p>
      <w:pPr>
        <w:ind w:left="440"/>
      </w:pPr>
      <w:r>
        <w:t>この法律の施行前に改正前の法の規定に基づいてすでに支払われた昭和三十五年四月一日からこの法律の施行の日の属する月の末日までの期間に係る給与は、改正後の法の規定による給与の内払とみなす。</w:t>
      </w:r>
    </w:p>
    <w:p>
      <w:r>
        <w:br w:type="page"/>
      </w:r>
    </w:p>
    <w:p>
      <w:pPr>
        <w:pStyle w:val="Heading1"/>
      </w:pPr>
      <w:r>
        <w:t>附則（昭和三五年一二月二二日法律第一五〇号）</w:t>
      </w:r>
    </w:p>
    <w:p>
      <w:pPr>
        <w:pStyle w:val="Heading5"/>
        <w:ind w:left="440"/>
      </w:pPr>
      <w:r>
        <w:t>１</w:t>
      </w:r>
    </w:p>
    <w:p>
      <w:pPr>
        <w:ind w:left="440"/>
      </w:pPr>
      <w:r>
        <w:t>この法律は、公布の日から施行し、昭和三十五年十月一日から適用する。</w:t>
        <w:br/>
        <w:t>ただし、第一条中一般職の職員の給与に関する法律（以下「法」という。）第五条、第九条及び第九条の二の改正規定並びに同法第十条の二の次に一条を加える改正規定並びに附則第十二項及び附則第十三項の規定は、昭和三十六年四月一日から施行する。</w:t>
      </w:r>
    </w:p>
    <w:p>
      <w:pPr>
        <w:pStyle w:val="Heading5"/>
        <w:ind w:left="440"/>
      </w:pPr>
      <w:r>
        <w:t>２</w:t>
      </w:r>
    </w:p>
    <w:p>
      <w:pPr>
        <w:ind w:left="440"/>
      </w:pPr>
      <w:r>
        <w:t>昭和三十五年十月一日（以下「切替日」という。）の前日において改正前の法の規定により職務の等級の最高の号俸以外の号俸を受ける職員の切替日における号俸は、その者の切替日の前日に受ける号俸を受けていた月数（人事院の定める職員については、当該月数に人事院の定める月数を増減した月数）に当該号俸の直近下位の号俸から一号俸までの号俸に係る改正前の法に規定する俸給表の昇給期間欄に掲げる月数の合計月数を加えて得た月数（以下「切替月数」という。）を十二月で除して得た数（一に満たない端数は、切り捨てる。）に一を加えて得た数を号数とする号俸とする。</w:t>
      </w:r>
    </w:p>
    <w:p>
      <w:pPr>
        <w:pStyle w:val="Heading5"/>
        <w:ind w:left="440"/>
      </w:pPr>
      <w:r>
        <w:t>３</w:t>
      </w:r>
    </w:p>
    <w:p>
      <w:pPr>
        <w:ind w:left="440"/>
      </w:pPr>
      <w:r>
        <w:t>切替日の前日において改正前の法の規定により職務の等級の最高の号俸又は最高の号俸をこえる俸給月額を受ける職員の切替日における号俸又は俸給月額は、人事院規則の定めるところによる。</w:t>
      </w:r>
    </w:p>
    <w:p>
      <w:pPr>
        <w:pStyle w:val="Heading5"/>
        <w:ind w:left="440"/>
      </w:pPr>
      <w:r>
        <w:t>４</w:t>
      </w:r>
    </w:p>
    <w:p>
      <w:pPr>
        <w:ind w:left="440"/>
      </w:pPr>
      <w:r>
        <w:t>切替日の前日において改正前の法第六条の二前段の規定により俸給月額を受ける職員の切替日における号俸は、前二項の規定にかかわらず、切替日の前日において受ける号俸と号数を同じくする号俸とする。</w:t>
      </w:r>
    </w:p>
    <w:p>
      <w:pPr>
        <w:pStyle w:val="Heading5"/>
        <w:ind w:left="440"/>
      </w:pPr>
      <w:r>
        <w:t>５</w:t>
      </w:r>
    </w:p>
    <w:p>
      <w:pPr>
        <w:ind w:left="440"/>
      </w:pPr>
      <w:r>
        <w:t>切替日の前日において、改正前の法に規定する教育職俸給表（一）の備考（三）の適用を受ける職員で二等級の十四号俸から十六号俸までの号俸を受けるもの若しくは同表の備考（四）の適用を受ける職員で三等級の十二号俸から十四号俸までの号俸を受けるもの又は教育職俸給表（二）の二等級の職員で二十一号俸から三十一号俸までの号俸を受けるものに対する附則第二項の適用については、切替月数に三月を加えるものとする。</w:t>
      </w:r>
    </w:p>
    <w:p>
      <w:pPr>
        <w:pStyle w:val="Heading5"/>
        <w:ind w:left="440"/>
      </w:pPr>
      <w:r>
        <w:t>６</w:t>
      </w:r>
    </w:p>
    <w:p>
      <w:pPr>
        <w:ind w:left="440"/>
      </w:pPr>
      <w:r>
        <w:t>改正後の法第八条第六項及び第八項の規定の適用については、附則第二項の規定により切替日における号俸を決定される職員にあつては、同項の規定により切り捨てられた端数を十二月に乗じて得た月数を、附則第三項の規定により切替日における号俸又は俸給月額を決定される職員にあつては、人事院規則の定めるところにより算出した月数を、それぞれ附則第二項又は附則第三項の規定により決定される切替日における号俸又は俸給月額を受ける期間に通算する。</w:t>
      </w:r>
    </w:p>
    <w:p>
      <w:pPr>
        <w:pStyle w:val="Heading5"/>
        <w:ind w:left="440"/>
      </w:pPr>
      <w:r>
        <w:t>７</w:t>
      </w:r>
    </w:p>
    <w:p>
      <w:pPr>
        <w:ind w:left="440"/>
      </w:pPr>
      <w:r>
        <w:t>切替日以後この法律（附則第一項ただし書に係る部分を除く。以下同じ。）の施行の日（以下「施行日」という。）の前日までの間において、改正前の法の規定により新たに俸給表の適用を受ける職員となつた者及び職務の等級又は号俸若しくは俸給月額に異動のあつた職員の改正後の法の規定による当該適用又は異動の日における号俸又は俸給月額の決定及び当該号俸又は俸給月額を受けることとなる期間の算定については、人事院の定めるところによる。</w:t>
      </w:r>
    </w:p>
    <w:p>
      <w:pPr>
        <w:pStyle w:val="Heading5"/>
        <w:ind w:left="440"/>
      </w:pPr>
      <w:r>
        <w:t>８</w:t>
      </w:r>
    </w:p>
    <w:p>
      <w:pPr>
        <w:ind w:left="440"/>
      </w:pPr>
      <w:r>
        <w:t>昭和三十二年四月一日以後切替日の前日までの間において職務の等級を異にして異動した職員の切替日における号俸又は俸給月額及び附則第六項の規定により通算されることとなる期間については、切替日において職務の等級を異にして異動したものとした場合との権衡上必要と認められる限度において、人事院の定めるところにより必要な調整を行なうことができる。</w:t>
      </w:r>
    </w:p>
    <w:p>
      <w:pPr>
        <w:pStyle w:val="Heading5"/>
        <w:ind w:left="440"/>
      </w:pPr>
      <w:r>
        <w:t>９</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１０</w:t>
      </w:r>
    </w:p>
    <w:p>
      <w:pPr>
        <w:ind w:left="440"/>
      </w:pPr>
      <w:r>
        <w:t>附則第二項から前項までに定めるもののほか、この法律の施行に伴う職員の俸給の切替えに関し必要な事項は、人事院規則で定める。</w:t>
      </w:r>
    </w:p>
    <w:p>
      <w:pPr>
        <w:pStyle w:val="Heading5"/>
        <w:ind w:left="440"/>
      </w:pPr>
      <w:r>
        <w:t>１１</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附則（昭和三六年六月一五日法律第一三二号）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一般職の職員の給与に関する法律（昭和二十五年法律第九十五号）及び改正前の一般職の職員の給与に関する法律の一部を改正する法律附則の規定に基づいて昭和三十六年四月一日からこの法律の施行の日の前日までの間に職員に支払われた給与は、一般職の職員の給与に関する法律及び改正後の一般職の職員の給与に関する法律の一部を改正する法律附則の規定による給与の内払とみなす。</w:t>
      </w:r>
    </w:p>
    <w:p>
      <w:r>
        <w:br w:type="page"/>
      </w:r>
    </w:p>
    <w:p>
      <w:pPr>
        <w:pStyle w:val="Heading1"/>
      </w:pPr>
      <w:r>
        <w:t>附則（昭和三六年一一月一日法律第一七六号）</w:t>
      </w:r>
    </w:p>
    <w:p>
      <w:pPr>
        <w:pStyle w:val="Heading5"/>
        <w:ind w:left="440"/>
      </w:pPr>
      <w:r>
        <w:t>１</w:t>
      </w:r>
    </w:p>
    <w:p>
      <w:pPr>
        <w:ind w:left="440"/>
      </w:pPr>
      <w:r>
        <w:t>この法律は、公布の日から施行し、昭和三十六年十月一日から適用する。</w:t>
        <w:br/>
        <w:t>ただし、第十条の三の改正規定は、昭和三十七年四月一日から施行する。</w:t>
      </w:r>
    </w:p>
    <w:p>
      <w:pPr>
        <w:pStyle w:val="Heading5"/>
        <w:ind w:left="440"/>
      </w:pPr>
      <w:r>
        <w:t>２</w:t>
      </w:r>
    </w:p>
    <w:p>
      <w:pPr>
        <w:ind w:left="440"/>
      </w:pPr>
      <w:r>
        <w:t>昭和三十六年十月一日（以下「切替日」という。）の前日において改正前の一般職の職員の給与に関する法律（以下「法」という。）の規定により行政職俸給表（二）の適用を受ける職員のうち、タイピストその他の書記的業務に類似する業務に従事する職員で人事院が定めるもの（以下「タイピスト等」という。）については、切替日以降行政職俸給表（一）を適用するものとし、その者の切替日における職務の等級は、切替日の前日において改正前の法の規定によりその者が属する職務の等級に対応する附則別表第一に掲げる職務の等級とし、その者（切替日の前日において改正前の法の規定により職務の等級の最高の号俸又は最高の号俸をこえる俸給月額を受ける者を除く。）の切替日における号俸又は俸給月額は、切替日の前日において改正前の法の規定によりその者が受ける号俸が附則別表第二に掲げられている場合においてはその号俸に対応する同表に掲げる号俸とし、切替日の前日において改正前の法の規定によりその者が受ける号俸が同表に掲げられていない場合においては人事院規則で定める号俸又は俸給月額とする。</w:t>
      </w:r>
    </w:p>
    <w:p>
      <w:pPr>
        <w:pStyle w:val="Heading5"/>
        <w:ind w:left="440"/>
      </w:pPr>
      <w:r>
        <w:t>３</w:t>
      </w:r>
    </w:p>
    <w:p>
      <w:pPr>
        <w:ind w:left="440"/>
      </w:pPr>
      <w:r>
        <w:t>切替日の前日において改正前の法の規定により研究職俸給表の適用を受ける職員の切替日における職務の等級は、切替日の前日において改正前の法の規定によりその者が属する職務の等級に対応する附則別表第三に掲げる職務の等級とし、その者（切替日の前日において改正前の法の規定により職務の等級の最高の号俸又は最高の号俸をこえる俸給月額を受ける者を除く。）の切替日における号俸は、切替日の前日において改正前の法の規定によりその者が受ける号俸に対応する附則別表第四に掲げる号俸とする。</w:t>
      </w:r>
    </w:p>
    <w:p>
      <w:pPr>
        <w:pStyle w:val="Heading5"/>
        <w:ind w:left="440"/>
      </w:pPr>
      <w:r>
        <w:t>４</w:t>
      </w:r>
    </w:p>
    <w:p>
      <w:pPr>
        <w:ind w:left="440"/>
      </w:pPr>
      <w:r>
        <w:t>切替日の前日において改正前の法の規定により職務の等級の最高の号俸又は最高の号俸をこえる俸給月額を受ける職員の切替日における号俸又は俸給月額は、人事院規則の定めるところによる。</w:t>
      </w:r>
    </w:p>
    <w:p>
      <w:pPr>
        <w:pStyle w:val="Heading5"/>
        <w:ind w:left="440"/>
      </w:pPr>
      <w:r>
        <w:t>５</w:t>
      </w:r>
    </w:p>
    <w:p>
      <w:pPr>
        <w:ind w:left="440"/>
      </w:pPr>
      <w:r>
        <w:t>前三項の規定により切替日における号俸又は俸給月額を決定される職員で人事院が定めるものに対する切替日以降における最初の法第八条第六項及び第八項の規定の適用については、人事院が定める期間を前三項の規定により決定される切替日における号俸又は俸給月額を受ける期間に通算する。</w:t>
      </w:r>
    </w:p>
    <w:p>
      <w:pPr>
        <w:pStyle w:val="Heading5"/>
        <w:ind w:left="440"/>
      </w:pPr>
      <w:r>
        <w:t>６</w:t>
      </w:r>
    </w:p>
    <w:p>
      <w:pPr>
        <w:ind w:left="440"/>
      </w:pPr>
      <w:r>
        <w:t>教育職俸給表（二）の適用を受ける職員で、一般職の職員の給与に関する法律等の一部を改正する法律（昭和三十五年法律第百五十号）附則第五項の規定の適用を受けたもの及び人事院が定めるものに対するこの法律（附則第一項ただし書に係る部分を除く。以下同じ。）の施行の日（以下「施行日」という。）以降における最初の法第八条第六項及び第八項の規定の適用については、同条第六項中「十二月」とあるのは「十五月」と、同条第八項ただし書中「二十四月」とあるのは「二十七月」と、「十八月」とあるのは「二十一月」とする。</w:t>
      </w:r>
    </w:p>
    <w:p>
      <w:pPr>
        <w:pStyle w:val="Heading5"/>
        <w:ind w:left="440"/>
      </w:pPr>
      <w:r>
        <w:t>７</w:t>
      </w:r>
    </w:p>
    <w:p>
      <w:pPr>
        <w:ind w:left="440"/>
      </w:pPr>
      <w:r>
        <w:t>昭和三十二年三月三十一日において一般職の職員の給与に関する法律の一部を改正する法律（昭和三十二年法律第百五十四号）による改正前の法の規定による高等学校等教育職員級別俸給表又は中学校、小学校等教育職員級別俸給表の適用を受ける職員として在職し、引き続き施行日まで教育職俸給表（二）又は教育職俸給表（三）の適用を受ける職員として在職した者で、同年四月一日から施行日までの間に学校教育法（昭和二十二年法律第二十六号）の規定により学士と称することができる者又は学位を授与された者（以下この項において「学士等」という。）となつたものに対する施行日以降における最初又はその次の法第八条第六項又は第八項の規定の適用については、予算の範囲内で、人事院の定めるところにより、通じて十二月をこえない範囲内で同条第六項又は第八項に規定する期間（以下この項において「昇給期間」という。）を短縮することができる。</w:t>
        <w:br/>
        <w:t>ただし、一般職の職員の給与に関する法律の一部を改正する法律（昭和二十八年法律第二百三十七号）附則第七項の規定の適用を受けた職員及び昭和三十二年四月一日以後学士等となつたことによりその号俸を一号俸以上上位の号俸に調整された職員又はその昇給期間を短縮された職員については、人事院の定めるところにより、その昇給期間の短縮の全部又は一部を行なわない。</w:t>
      </w:r>
    </w:p>
    <w:p>
      <w:pPr>
        <w:pStyle w:val="Heading5"/>
        <w:ind w:left="440"/>
      </w:pPr>
      <w:r>
        <w:t>８</w:t>
      </w:r>
    </w:p>
    <w:p>
      <w:pPr>
        <w:ind w:left="440"/>
      </w:pPr>
      <w:r>
        <w:t>切替日以後施行日の前日までの間において、改正前の法の規定により新たに行政職俸給表（二）の適用を受けるタイピスト等となつた者については、当該タイピスト等となつた日以降行政職俸給表（一）を適用するものとし、その者並びに切替日以後施行日の前日までの間において、改正前の法の規定により、行政職俸給表（二）の適用を受けるタイピスト等でその属する職務の等級又はその受ける号俸若しくは俸給月額について異動のあつたもの、新たに研究職俸給表の適用を受ける職員となつた者、研究職俸給表の適用を受ける職員でその属する職務の等級又はその受ける号俸若しくは俸給月額について異動のあつたもの及びこれらの職員以外の職員で、新たに職務の等級の最高の号俸若しくは最高の号俸をこえる俸給月額を受けることとなつたもの又はその受ける職務の等級の最高の号俸若しくは最高の号俸をこえる俸給月額について異動のあつたものの改正後の法の規定による当該適用又は異動の日における職務の等級又は号俸若しくは俸給月額及び当該号俸又は俸給月額を受けることとなる期間は、人事院の定めるところによる。</w:t>
      </w:r>
    </w:p>
    <w:p>
      <w:pPr>
        <w:pStyle w:val="Heading5"/>
        <w:ind w:left="440"/>
      </w:pPr>
      <w:r>
        <w:t>９</w:t>
      </w:r>
    </w:p>
    <w:p>
      <w:pPr>
        <w:ind w:left="440"/>
      </w:pPr>
      <w:r>
        <w:t>切替日以後施行日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職務の等級又は号俸若しくは俸給月額及び当該号俸又は俸給月額を受けることとなる期間については、他の職員との権衡上必要と認められる限度において、人事院の定めるところにより、必要な調整を行なうことができる。</w:t>
      </w:r>
    </w:p>
    <w:p>
      <w:pPr>
        <w:pStyle w:val="Heading5"/>
        <w:ind w:left="440"/>
      </w:pPr>
      <w:r>
        <w:t>１０</w:t>
      </w:r>
    </w:p>
    <w:p>
      <w:pPr>
        <w:ind w:left="440"/>
      </w:pPr>
      <w:r>
        <w:t>昭和三十五年十月一日以後切替日の前日までの間において職務の等級を異にして異動した職員の切替日における号俸又は俸給月額及び当該号俸又は俸給月額を受けることとなる期間（附則第五項の規定により通算されることとなる期間を含む。）については、切替日において職務の等級を異にして異動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二項の規定により行政職俸給表（一）の適用を受けることとなる職員で、切替日における俸給月額が切替日の前日において改正前の法の規定によりその者が受けていた俸給月額に千円を加えた額（以下この項において「基準額」という。）に達しないものに対しては、その差額を、その者の受ける俸給月額が基準額に達するまでの間（次項の規定の適用を受ける者にあつては、当該適用を受けることとなるまでの間）、支給する。</w:t>
      </w:r>
    </w:p>
    <w:p>
      <w:pPr>
        <w:pStyle w:val="Heading5"/>
        <w:ind w:left="440"/>
      </w:pPr>
      <w:r>
        <w:t>１２</w:t>
      </w:r>
    </w:p>
    <w:p>
      <w:pPr>
        <w:ind w:left="440"/>
      </w:pPr>
      <w:r>
        <w:t>切替日以後施行日の前日までの間において、改正前の法の規定により、新たに行政職俸給表（二）の適用を受けるタイピスト等となつた者及び行政職俸給表（二）の適用を受けるタイピスト等でその属する職務の等級又はその受ける号俸若しくは俸給月額について異動のあつたもので、当該適用又は異動の日における俸給月額が当該適用又は異動の日において改正前の法の規定によりその者が受けていた俸給月額に千円を加えた額（以下この項において「新職員等の基準額」という。）に達しない者に対しては、その差額を、人事院の定めるところにより、その者の受ける俸給月額が新職員等の基準額に達するまでの間、支給する。</w:t>
      </w:r>
    </w:p>
    <w:p>
      <w:pPr>
        <w:pStyle w:val="Heading5"/>
        <w:ind w:left="440"/>
      </w:pPr>
      <w:r>
        <w:t>１３</w:t>
      </w:r>
    </w:p>
    <w:p>
      <w:pPr>
        <w:ind w:left="440"/>
      </w:pPr>
      <w:r>
        <w:t>前二項の規定により差額の支給を受ける職員に対する法の規定の適用については、同法に規定する俸給には当該差額を含むものとし、同法第十条中「俸給月額」とあるのは「俸給月額と一般職の職員の給与に関する法律の一部を改正する法律（昭和三十六年法律第百七十六号）附則第十一項又は附則第十二項の規定による差額との合計額」とする。</w:t>
      </w:r>
    </w:p>
    <w:p>
      <w:pPr>
        <w:pStyle w:val="Heading5"/>
        <w:ind w:left="440"/>
      </w:pPr>
      <w:r>
        <w:t>１４</w:t>
      </w:r>
    </w:p>
    <w:p>
      <w:pPr>
        <w:ind w:left="440"/>
      </w:pPr>
      <w:r>
        <w:t>附則第二項から前項までの規定の適用については、改正前の法の適用により職員が属していた職務の等級及びその者が受けていた号俸又は俸給月額は、改正前の法及びこれに基づく命令に従つて定められたものでなければならない。</w:t>
      </w:r>
    </w:p>
    <w:p>
      <w:pPr>
        <w:pStyle w:val="Heading5"/>
        <w:ind w:left="440"/>
      </w:pPr>
      <w:r>
        <w:t>１５</w:t>
      </w:r>
    </w:p>
    <w:p>
      <w:pPr>
        <w:ind w:left="440"/>
      </w:pPr>
      <w:r>
        <w:t>附則第二項から前項までに定めるもののほか、この法律の施行に伴う職員の俸給の切替えに関し必要な事項は、人事院規則で定める。</w:t>
      </w:r>
    </w:p>
    <w:p>
      <w:pPr>
        <w:pStyle w:val="Heading5"/>
        <w:ind w:left="440"/>
      </w:pPr>
      <w:r>
        <w:t>１６</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附則（昭和三八年二月二八日法律第六号）</w:t>
      </w:r>
    </w:p>
    <w:p>
      <w:pPr>
        <w:pStyle w:val="Heading5"/>
        <w:ind w:left="440"/>
      </w:pPr>
      <w:r>
        <w:t>１</w:t>
      </w:r>
    </w:p>
    <w:p>
      <w:pPr>
        <w:ind w:left="440"/>
      </w:pPr>
      <w:r>
        <w:t>この法律は、公布の日から施行し、昭和三十七年十月一日から適用する。</w:t>
      </w:r>
    </w:p>
    <w:p>
      <w:pPr>
        <w:pStyle w:val="Heading5"/>
        <w:ind w:left="440"/>
      </w:pPr>
      <w:r>
        <w:t>２</w:t>
      </w:r>
    </w:p>
    <w:p>
      <w:pPr>
        <w:ind w:left="440"/>
      </w:pPr>
      <w:r>
        <w:t>昭和三十七年十月一日（以下「切替日」という。）の前日において改正前の一般職の職員の給与に関する法律（以下「法」という。）の規定により職務の等級の最高の号俸以外の号俸を受ける職員（附則第六項に規定する職員を除く。以下次項において「号俸職員」という。）のうち、その者の切替日の前日における号俸（以下「旧号俸」という。）が附則別表第一から附則別表第七までの切替表（以下「切替表」という。）に掲げられている職員（次項に規定する職員を除く。）の切替日における号俸はその者の旧号俸に対応する切替表に定める号俸とし、その者の旧号俸が切替表に掲げられていない職員の切替日における号俸はその者の旧号俸と同じ号数の号俸とする。</w:t>
      </w:r>
    </w:p>
    <w:p>
      <w:pPr>
        <w:pStyle w:val="Heading5"/>
        <w:ind w:left="440"/>
      </w:pPr>
      <w:r>
        <w:t>３</w:t>
      </w:r>
    </w:p>
    <w:p>
      <w:pPr>
        <w:ind w:left="440"/>
      </w:pPr>
      <w:r>
        <w:t>号俸職員のうち、その者の旧号俸が切替表に期間の定めのある号俸である職員で、切替日において旧号俸を受けていた期間（切替日前一年以内において法第八条第六項ただし書の規定の適用を受けた職員その他人事院の定める職員にあつては、人事院の定める期間を増減した期間。以下この項及び次項において同じ。）がその者の旧号俸に対応する切替表に定める期間に達しないものは、昭和三十八年一月一日、同年四月一日又は同年七月一日のうち、切替日から起算して当該期間とその者の切替日において旧号俸を受けていた期間との差に相当する期間を経過したこととなる日以後の直近の日（以下この項において「切替日とみなす日」という。）に、その者の旧号俸に対応する切替表に定める号俸を受けるものとし、その者の切替日から切替日とみなす日の前日までの間における俸給月額は、その者の旧号俸に対応する切替表の暫定俸給月額の欄に掲げる額とする。</w:t>
      </w:r>
    </w:p>
    <w:p>
      <w:pPr>
        <w:pStyle w:val="Heading5"/>
        <w:ind w:left="440"/>
      </w:pPr>
      <w:r>
        <w:t>４</w:t>
      </w:r>
    </w:p>
    <w:p>
      <w:pPr>
        <w:ind w:left="440"/>
      </w:pPr>
      <w:r>
        <w:t>附則第二項の規定により切替日における号俸を決定される職員（法第六条の二前段の規定により俸給月額を受ける職員を除く。）に対する切替日以降における最初の法第八条第六項の規定の適用については、その者が旧号俸を受けていた期間（その者の旧号俸が切替表に期間の定めのある号俸であるときは、旧号俸を受けていた期間から当該旧号俸に対応する切替表に定める期間を減じた期間）を切替日における号俸を受ける期間に通算する。</w:t>
      </w:r>
    </w:p>
    <w:p>
      <w:pPr>
        <w:pStyle w:val="Heading5"/>
        <w:ind w:left="440"/>
      </w:pPr>
      <w:r>
        <w:t>５</w:t>
      </w:r>
    </w:p>
    <w:p>
      <w:pPr>
        <w:ind w:left="440"/>
      </w:pPr>
      <w:r>
        <w:t>切替日の前日において改正前の法の規定により職務の等級の最高の号俸又は最高の号俸をこえる俸給月額を受ける職員（次項に規定する職員を除く。）の切替日における号俸若しくは俸給月額及びそれらを受ける期間に通算されることとなる期間は、人事院規則で定める。</w:t>
      </w:r>
    </w:p>
    <w:p>
      <w:pPr>
        <w:pStyle w:val="Heading5"/>
        <w:ind w:left="440"/>
      </w:pPr>
      <w:r>
        <w:t>６</w:t>
      </w:r>
    </w:p>
    <w:p>
      <w:pPr>
        <w:ind w:left="440"/>
      </w:pPr>
      <w:r>
        <w:t>切替日の前日において教育職俸給表（一）又は教育職俸給表（二）の適用を受ける職員のうち、切替日において教育職俸給表（四）の適用を受けることとなる職員の切替日における号俸若しくは俸給月額及びそれらを受ける期間に通算されることとなる期間は、当該職員が切替日において教育職俸給表（一）又は教育職俸給表（二）の適用を受けるものとした場合との権衡を考慮して、人事院規則で定める。</w:t>
      </w:r>
    </w:p>
    <w:p>
      <w:pPr>
        <w:pStyle w:val="Heading5"/>
        <w:ind w:left="440"/>
      </w:pPr>
      <w:r>
        <w:t>７</w:t>
      </w:r>
    </w:p>
    <w:p>
      <w:pPr>
        <w:ind w:left="440"/>
      </w:pPr>
      <w:r>
        <w:t>前二項の場合において、附則第三項に規定する職員に準ずる職員については、同項の規定に準じ、切替日における暫定の俸給月額、当該暫定の俸給月額を受ける期間及び当該暫定の俸給月額を受けることがなくなつた日における号俸を定めるものとする。</w:t>
      </w:r>
    </w:p>
    <w:p>
      <w:pPr>
        <w:pStyle w:val="Heading5"/>
        <w:ind w:left="440"/>
      </w:pPr>
      <w:r>
        <w:t>８</w:t>
      </w:r>
    </w:p>
    <w:p>
      <w:pPr>
        <w:ind w:left="440"/>
      </w:pPr>
      <w:r>
        <w:t>附則別表第八に掲げられている号俸と号数を同じくする旧号俸を受ける職員に対する附則第三項及び附則第四項の規定の適用については、その受ける旧号俸が教育職俸給表（二）の二等級の二十二号俸から三十五号俸までの号俸である職員（以下この項において「教育職員」という。）以外の職員にあつてはこれらの規定中「旧号俸を受けていた期間」とあるのは「旧号俸を受けていた期間に三月を加えた期間」とし、教育職員にあつてはこれらの規定中「旧号俸を受けていた期間」とあるのは「旧号俸を受けていた期間に六月を加えた期間」とする。</w:t>
      </w:r>
    </w:p>
    <w:p>
      <w:pPr>
        <w:pStyle w:val="Heading5"/>
        <w:ind w:left="440"/>
      </w:pPr>
      <w:r>
        <w:t>９</w:t>
      </w:r>
    </w:p>
    <w:p>
      <w:pPr>
        <w:ind w:left="440"/>
      </w:pPr>
      <w:r>
        <w:t>切替日からこの法律の施行の日（以下「施行日」という。）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号俸又は俸給月額及びそれらを受けることとなる期間並びにそれらの職員のうち附則第三項に規定する俸給月額又は附則第五項若しくは附則第六項の人事院規則で定める暫定の俸給月額に相当する額の俸給月額を受ける職員についての当該俸給月額を受けることがなくなつた日における号俸は、人事院の定めるところによる。</w:t>
      </w:r>
    </w:p>
    <w:p>
      <w:pPr>
        <w:pStyle w:val="Heading5"/>
        <w:ind w:left="440"/>
      </w:pPr>
      <w:r>
        <w:t>１０</w:t>
      </w:r>
    </w:p>
    <w:p>
      <w:pPr>
        <w:ind w:left="440"/>
      </w:pPr>
      <w:r>
        <w:t>昭和三十二年四月一日から切替日の前日までの間において職務の等級を異にして異動した職員及び人事院が定めるこれに準ずる職員の切替日における号俸又は俸給月額及びそれらを受けることとなる期間並びにそれらの職員が附則第三項に規定する俸給月額又は附則第五項若しくは附則第六項の人事院規則で定める暫定の俸給月額を受ける職員である場合における当該俸給月額を受けることがなくなつた日における号俸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切替日から昭和三十八年六月三十日までの間は、法第八条第三項及び第四項中「号俸」とあるのは、「号俸又は一般職の職員の給与に関する法律等の一部を改正する法律（昭和三十八年法律第六号）附則第三項に規定する俸給月額若しくは附則第五項若しくは附則第六項の人事院規則で定める暫定の俸給月額に相当する額の俸給月額」と読み替えるものとする。</w:t>
      </w:r>
    </w:p>
    <w:p>
      <w:pPr>
        <w:pStyle w:val="Heading5"/>
        <w:ind w:left="440"/>
      </w:pPr>
      <w:r>
        <w:t>１２</w:t>
      </w:r>
    </w:p>
    <w:p>
      <w:pPr>
        <w:ind w:left="440"/>
      </w:pPr>
      <w:r>
        <w:t>附則第三項、附則第五項、附則第六項、附則第九項若しくは附則第十項又は前項の規定により読み替えられた法第八条第三項若しくは第四項の規定により、附則第三項の規定による俸給月額若しくは附則第五項若しくは附則第六項の人事院規則で定める暫定の俸給月額又はこれらに相当する額の俸給月額を受ける職員の切替日から昭和三十八年六月三十日までの間における法第八条第七項の規定の適用については、人事院規則で定める。</w:t>
      </w:r>
    </w:p>
    <w:p>
      <w:pPr>
        <w:pStyle w:val="Heading5"/>
        <w:ind w:left="440"/>
      </w:pPr>
      <w:r>
        <w:t>１３</w:t>
      </w:r>
    </w:p>
    <w:p>
      <w:pPr>
        <w:ind w:left="440"/>
      </w:pPr>
      <w:r>
        <w:t>切替日から施行日の前日までの間に、この法律の規定により受けることとなつた号俸又は俸給月額に対応する一般職の職員の給与に関する法律の一部を改正する法律（昭和三十二年法律第百五十四号。以下「昭和三十二年改正法」という。）附則第十八項から附則第二十項までの規定による暫定手当の月額が改正前の法の規定により受けていた号俸又は俸給月額に対応する改正前の昭和三十二年改正法附則第十七項から附則第十九項まで、附則第二十一項若しくは附則第二十二項の規定又は改正前の一般職の職員の給与に関する法律の一部を改正する法律（昭和三十六年法律第百七十六号）附則第十五項の規定による暫定手当の月額（以下「旧暫定手当月額」という。）に達しないこととなる期間がある職員（昭和三十二年改正法附則第二十一項の規定の適用を受ける職員を除く。）については、その達しないこととなる期間に係る旧暫定手当月額をもつて、その者のその期間に係る昭和三十二年改正法附則第十八項から附則第二十項までの規定による暫定手当の月額とみなす。</w:t>
      </w:r>
    </w:p>
    <w:p>
      <w:pPr>
        <w:pStyle w:val="Heading5"/>
        <w:ind w:left="440"/>
      </w:pPr>
      <w:r>
        <w:t>１４</w:t>
      </w:r>
    </w:p>
    <w:p>
      <w:pPr>
        <w:ind w:left="440"/>
      </w:pPr>
      <w:r>
        <w:t>切替日において改正前の昭和三十二年改正法附則第二十六項の規定による暫定手当を支給されていた職員に対しては、昭和三十二年改正法附則第十六項及び附則第十七項の規定にかかわらず、切替日以降、その者が改正前の昭和三十二年改正法附則第二十六項本文の規定の適用を受けるに至つた日の昭和三十八年の応当日の前日までの間、その者が同項本文の規定の適用を受ける直前に在勤していた地域に在勤するものとした場合に支給されることとなる暫定手当を支給する。</w:t>
        <w:br/>
        <w:t>ただし、当該職員が同日までの間にさらに在勤する地域を異にして異動した場合における当該職員の暫定手当の支給については、人事院の定めるところによる。</w:t>
      </w:r>
    </w:p>
    <w:p>
      <w:pPr>
        <w:pStyle w:val="Heading5"/>
        <w:ind w:left="440"/>
      </w:pPr>
      <w:r>
        <w:t>１５</w:t>
      </w:r>
    </w:p>
    <w:p>
      <w:pPr>
        <w:ind w:left="440"/>
      </w:pPr>
      <w:r>
        <w:t>昭和三十七年十二月十五日において改正前の法の規定に基づいて支払われた職員の期末手当及び勤勉手当の額の合計額が改正後の法の規定によりその者が同日に支給されることとなる期末手当及び勤勉手当の額の合計額をこえるときは、改正後の法の規定により同日に支給されるその者の勤勉手当の額は、その差額を改正後の法の規定による勤勉手当の額に加算した額とする。</w:t>
      </w:r>
    </w:p>
    <w:p>
      <w:pPr>
        <w:pStyle w:val="Heading5"/>
        <w:ind w:left="440"/>
      </w:pPr>
      <w:r>
        <w:t>１６</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１７</w:t>
      </w:r>
    </w:p>
    <w:p>
      <w:pPr>
        <w:ind w:left="440"/>
      </w:pPr>
      <w:r>
        <w:t>附則第二項から前項までに定めるもののほか、この法律の施行に関し必要な事項は、人事院規則で定める。</w:t>
      </w:r>
    </w:p>
    <w:p>
      <w:pPr>
        <w:pStyle w:val="Heading5"/>
        <w:ind w:left="440"/>
      </w:pPr>
      <w:r>
        <w:t>１８</w:t>
      </w:r>
    </w:p>
    <w:p>
      <w:pPr>
        <w:ind w:left="440"/>
      </w:pPr>
      <w:r>
        <w:t>改正前の法の規定に基づいて切替日から施行日の前日までの間に職員に支払われた給与は、改正後の法の規定による給与の内払とみなす。</w:t>
        <w:br/>
        <w:t>この場合において、改正前の法の規定に基づいて支払われた勤勉手当のうち改正後の法の規定により支給されることとなる勤勉手当の額をこえる部分は、改正後の法の規定により支給されることとなる期末手当の内払とみなす。</w:t>
      </w:r>
    </w:p>
    <w:p>
      <w:r>
        <w:br w:type="page"/>
      </w:r>
    </w:p>
    <w:p>
      <w:pPr>
        <w:pStyle w:val="Heading1"/>
      </w:pPr>
      <w:r>
        <w:t>附則（昭和三八年一二月二〇日法律第一七四号）</w:t>
      </w:r>
    </w:p>
    <w:p>
      <w:pPr>
        <w:pStyle w:val="Heading5"/>
        <w:ind w:left="440"/>
      </w:pPr>
      <w:r>
        <w:t>１</w:t>
      </w:r>
    </w:p>
    <w:p>
      <w:pPr>
        <w:ind w:left="440"/>
      </w:pPr>
      <w:r>
        <w:t>この法律は、公布の日から施行し、昭和三十八年十月一日から適用する。</w:t>
      </w:r>
    </w:p>
    <w:p>
      <w:pPr>
        <w:pStyle w:val="Heading5"/>
        <w:ind w:left="440"/>
      </w:pPr>
      <w:r>
        <w:t>２</w:t>
      </w:r>
    </w:p>
    <w:p>
      <w:pPr>
        <w:ind w:left="440"/>
      </w:pPr>
      <w:r>
        <w:t>昭和三十八年十月一日（以下「切替日」という。）の前日において、その属する職務の等級が教育職俸給表（二）の二等級である職員（次項に規定する職員を除く。）の切替日における号俸は、その者が切替日の前日において改正前の一般職の職員の給与に関する法律（以下「法」という。）の規定により受ける号俸（以下この項において「旧号俸」という。）の号数に一を加えて得た号数の号俸とし、その者に対する切替日以降における最初の法第八条第六項の規定の適用については、その者が旧号俸を受けていた期間（人事院の定める職員にあつては、人事院の定める期間を増減した期間）を切替日における号俸を受ける期間に通算する。</w:t>
      </w:r>
    </w:p>
    <w:p>
      <w:pPr>
        <w:pStyle w:val="Heading5"/>
        <w:ind w:left="440"/>
      </w:pPr>
      <w:r>
        <w:t>３</w:t>
      </w:r>
    </w:p>
    <w:p>
      <w:pPr>
        <w:ind w:left="440"/>
      </w:pPr>
      <w:r>
        <w:t>切替日の前日において改正前の法の規定により職務の等級の最高の号俸又は最高の号俸をこえる俸給月額を受ける職員の切替日における号俸又は俸給月額及びそれらを受ける期間に通算されることとなる期間は、人事院規則で定める。</w:t>
      </w:r>
    </w:p>
    <w:p>
      <w:pPr>
        <w:pStyle w:val="Heading5"/>
        <w:ind w:left="440"/>
      </w:pPr>
      <w:r>
        <w:t>４</w:t>
      </w:r>
    </w:p>
    <w:p>
      <w:pPr>
        <w:ind w:left="440"/>
      </w:pPr>
      <w:r>
        <w:t>昭和三十七年九月三十日において一般職の職員の給与に関する法律等の一部を改正する法律（昭和三十八年法律第六号）による改正前の法の規定により附則別表に掲げられている号俸を受けていた職員及び職務の等級の最高の号俸をこえる俸給月額を受けていた職員でそれぞれ人事院の定めるもの並びに人事院の定めるこれらに準ずる職員に対する切替日（同日において改正前の法第八条第六項又は第八項ただし書の規定により昇給した職員にあつては、この法律の施行の日（以下「施行日」という。））以降における最初の法第八条第六項又は第八項ただし書の規定の適用については、当該適用の日までの間に職務の等級を異にする異動をした職員等で人事院の定めるものを除き、同条第六項中「十二月」とあるのは「九月」と、同条第八項ただし書中「二十四月」とあるのは「二十一月」と、「十八月」とあるのは「十五月」とする。</w:t>
      </w:r>
    </w:p>
    <w:p>
      <w:pPr>
        <w:pStyle w:val="Heading5"/>
        <w:ind w:left="440"/>
      </w:pPr>
      <w:r>
        <w:t>５</w:t>
      </w:r>
    </w:p>
    <w:p>
      <w:pPr>
        <w:ind w:left="440"/>
      </w:pPr>
      <w:r>
        <w:t>切替日から施行日の前日までの間において、改正前の法の規定により、新たに俸給表の適用を受ける職員となつた者及びその属する職務の等級又はその受ける号俸若しくは俸給月額に異動のあつた職員の改正後の法の規定による当該適用又は異動の日における号俸又は俸給月額及びそれらを受けることとなる期間については、他の職員との権衡上必要と認められる限度において、人事院の定めるところにより、必要な調整を行なうことができる。</w:t>
      </w:r>
    </w:p>
    <w:p>
      <w:pPr>
        <w:pStyle w:val="Heading5"/>
        <w:ind w:left="440"/>
      </w:pPr>
      <w:r>
        <w:t>６</w:t>
      </w:r>
    </w:p>
    <w:p>
      <w:pPr>
        <w:ind w:left="440"/>
      </w:pPr>
      <w:r>
        <w:t>昭和三十七年十月一日から切替日の前日までの間において職務の等級を異にして異動した職員及び人事院が定めるこれに準ずる職員の切替日における号俸又は俸給月額及びそ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附則第二項から前項までの規定の適用については、改正前の法の適用により職員が受けていた号俸又は俸給月額は、改正前の法及びこれに基づく命令に従つて定められたものでなければならない。</w:t>
      </w:r>
    </w:p>
    <w:p>
      <w:pPr>
        <w:pStyle w:val="Heading5"/>
        <w:ind w:left="440"/>
      </w:pPr>
      <w:r>
        <w:t>８</w:t>
      </w:r>
    </w:p>
    <w:p>
      <w:pPr>
        <w:ind w:left="440"/>
      </w:pPr>
      <w:r>
        <w:t>附則第二項から前項までに定めるもののほか、この法律の施行に関し必要な事項は、人事院規則で定める。</w:t>
      </w:r>
    </w:p>
    <w:p>
      <w:pPr>
        <w:pStyle w:val="Heading5"/>
        <w:ind w:left="440"/>
      </w:pPr>
      <w:r>
        <w:t>９</w:t>
      </w:r>
    </w:p>
    <w:p>
      <w:pPr>
        <w:ind w:left="440"/>
      </w:pPr>
      <w:r>
        <w:t>改正前の法の規定に基づいて、切替日から施行日の前日までの間に職員に支払われた給与は、改正後の法の規定による給与の内払とみなす。</w:t>
      </w:r>
    </w:p>
    <w:p>
      <w:r>
        <w:br w:type="page"/>
      </w:r>
    </w:p>
    <w:p>
      <w:pPr>
        <w:pStyle w:val="Heading1"/>
      </w:pPr>
      <w:r>
        <w:t>附則（昭和三九年一二月一七日法律第一七四号）</w:t>
      </w:r>
    </w:p>
    <w:p>
      <w:pPr>
        <w:pStyle w:val="Heading5"/>
        <w:ind w:left="440"/>
      </w:pPr>
      <w:r>
        <w:t>１</w:t>
      </w:r>
    </w:p>
    <w:p>
      <w:pPr>
        <w:ind w:left="440"/>
      </w:pPr>
      <w:r>
        <w:t>この法律は、公布の日から施行する。</w:t>
        <w:br/>
        <w:t>ただし、第四条及び第五条並びに附則第十六項の規定は、昭和四十年四月一日から施行する。</w:t>
      </w:r>
    </w:p>
    <w:p>
      <w:pPr>
        <w:pStyle w:val="Heading5"/>
        <w:ind w:left="440"/>
      </w:pPr>
      <w:r>
        <w:t>２</w:t>
      </w:r>
    </w:p>
    <w:p>
      <w:pPr>
        <w:ind w:left="440"/>
      </w:pPr>
      <w:r>
        <w:t>第一条の規定による改正後の一般職の職員の給与に関する法律（第二条第六号を除く。）の規定は、昭和三十九年九月一日から適用する。</w:t>
      </w:r>
    </w:p>
    <w:p>
      <w:pPr>
        <w:pStyle w:val="Heading5"/>
        <w:ind w:left="440"/>
      </w:pPr>
      <w:r>
        <w:t>３</w:t>
      </w:r>
    </w:p>
    <w:p>
      <w:pPr>
        <w:ind w:left="440"/>
      </w:pPr>
      <w:r>
        <w:t>昭和三十九年九月一日（以下「切替日」という。）の前日においてその者の属する職務の等級（以下「旧等級」という。）が行政職俸給表（一）の一等級、教育職俸給表（一）の一等級、研究職俸給表の一等級又は医療職俸給表（一）の一等級である職員は、切替日において指定職俸給表の適用を受ける職員として定められるものとする。</w:t>
      </w:r>
    </w:p>
    <w:p>
      <w:pPr>
        <w:pStyle w:val="Heading5"/>
        <w:ind w:left="440"/>
      </w:pPr>
      <w:r>
        <w:t>４</w:t>
      </w:r>
    </w:p>
    <w:p>
      <w:pPr>
        <w:ind w:left="440"/>
      </w:pPr>
      <w:r>
        <w:t>旧等級が附則別表第一に掲げられている職員の切替日における職務の等級は、旧等級に対応する同表に定める職務の等級とし、旧等級が行政職俸給表（一）の四等級である職員の切替日における職務の等級は、人事院の定めるところにより、同表の三等級又は四等級とする。</w:t>
      </w:r>
    </w:p>
    <w:p>
      <w:pPr>
        <w:pStyle w:val="Heading5"/>
        <w:ind w:left="440"/>
      </w:pPr>
      <w:r>
        <w:t>５</w:t>
      </w:r>
    </w:p>
    <w:p>
      <w:pPr>
        <w:ind w:left="440"/>
      </w:pPr>
      <w:r>
        <w:t>附則第三項に規定する職員のうち切替日において指定職俸給表の乙欄に掲げる俸給月額を受けることとなる職員（附則第九項に規定する職員を除く。）及び前項に規定する職員（次項、附則第七項及び附則第九項に規定する職員を除く。）の切替日における号俸は、切替日の前日においてその者の受ける号俸（以下「旧号俸」という。）と同じ号数の号俸とする。</w:t>
      </w:r>
    </w:p>
    <w:p>
      <w:pPr>
        <w:pStyle w:val="Heading5"/>
        <w:ind w:left="440"/>
      </w:pPr>
      <w:r>
        <w:t>６</w:t>
      </w:r>
    </w:p>
    <w:p>
      <w:pPr>
        <w:ind w:left="440"/>
      </w:pPr>
      <w:r>
        <w:t>旧等級が行政職俸給表（一）の三等級、税務職俸給表の二等級、公安職俸給表（一）の二等級又は公安職俸給表（二）の二等級である職員（附則第九項に規定する職員を除く。）の切替日における号俸は、旧号俸の号数から一を減じた号数の号俸（旧号俸が一号俸である職員にあつては、一号俸）とする。</w:t>
      </w:r>
    </w:p>
    <w:p>
      <w:pPr>
        <w:pStyle w:val="Heading5"/>
        <w:ind w:left="440"/>
      </w:pPr>
      <w:r>
        <w:t>７</w:t>
      </w:r>
    </w:p>
    <w:p>
      <w:pPr>
        <w:ind w:left="440"/>
      </w:pPr>
      <w:r>
        <w:t>附則第四項の規定により切替日における職務の等級が行政職俸給表（一）の三等級となる職員（附則第九項に規定する職員を除く。）の切替日における号俸は、旧号俸に対応する附則別表第二に定める号俸とする。</w:t>
      </w:r>
    </w:p>
    <w:p>
      <w:pPr>
        <w:pStyle w:val="Heading5"/>
        <w:ind w:left="440"/>
      </w:pPr>
      <w:r>
        <w:t>８</w:t>
      </w:r>
    </w:p>
    <w:p>
      <w:pPr>
        <w:ind w:left="440"/>
      </w:pPr>
      <w:r>
        <w:t>前三項の規定により切替日における号俸を決定される職員に対する切替日以降における最初の一般職の職員の給与に関する法律第八条第六項の規定の適用については、旧号俸を受けていた期間（人事院の定める職員にあつては、人事院の定める期間を増減した期間）を切替日における号俸を受ける期間に通算する。</w:t>
      </w:r>
    </w:p>
    <w:p>
      <w:pPr>
        <w:pStyle w:val="Heading5"/>
        <w:ind w:left="440"/>
      </w:pPr>
      <w:r>
        <w:t>９</w:t>
      </w:r>
    </w:p>
    <w:p>
      <w:pPr>
        <w:ind w:left="440"/>
      </w:pPr>
      <w:r>
        <w:t>切替日の前日において職務の等級の最高の号俸又は最高の号俸をこえる俸給月額を受ける職員の切替日における号俸又は俸給月額及びそれらを受ける期間に通算されることとなる期間は、人事院規則で定める。</w:t>
      </w:r>
    </w:p>
    <w:p>
      <w:pPr>
        <w:pStyle w:val="Heading5"/>
        <w:ind w:left="440"/>
      </w:pPr>
      <w:r>
        <w:t>１０</w:t>
      </w:r>
    </w:p>
    <w:p>
      <w:pPr>
        <w:ind w:left="440"/>
      </w:pPr>
      <w:r>
        <w:t>昭和三十七年九月三十日において附則別表第三に掲げられている号俸を受けていた職員及び同表に号俸の掲げられている職務の等級の最高の号俸をこえる俸給月額を受けていた職員でそれぞれ人事院の定めるもの並びに人事院の定めるこれらに準ずる職員に対する切替日（昭和三十九年十月一日において昇給規定（一般職の職員の給与に関する法律第八条第六項又は第八項ただし書の規定をいう。以下同じ。）により昇給した職員にあつては、この法律の施行の日）以降における最初の昇給規定の適用については、当該適用の日までの間に職務の等級を異にする異動をした職員等で人事院の定めるものを除き、昇給規定に定める期間から三月（昭和三十七年九月三十日において同表ロの表に掲げられている号俸を受けていた職員及び同表に掲げられている職務の等級の最高の号俸をこえる俸給月額を受けていた職員でそれぞれ人事院の定めるもの並びに人事院の定めるこれらに準ずる職員（以下「六月短縮職員」という。）にあつては、六月）を減じた期間をもつて昇給規定に定める期間とする。</w:t>
      </w:r>
    </w:p>
    <w:p>
      <w:pPr>
        <w:pStyle w:val="Heading5"/>
        <w:ind w:left="440"/>
      </w:pPr>
      <w:r>
        <w:t>１１</w:t>
      </w:r>
    </w:p>
    <w:p>
      <w:pPr>
        <w:ind w:left="440"/>
      </w:pPr>
      <w:r>
        <w:t>前項の規定の適用により昭和三十九年十月一日に昇給することとなる六月短縮職員のうち、当該昇給前の号俸又は俸給月額を受けていた期間（附則第九項の規定により当該号俸又は俸給月額を受ける期間に通算されることとなる期間を含む。）が前項の規定により短縮された昇給規定に定める期間をこえる職員で人事院の定めるものの昭和三十九年十月二日以降における最初の昇給規定の適用については、昇給規定に定める期間から三月を減じた期間をもつて昇給規定に定める期間とする。</w:t>
      </w:r>
    </w:p>
    <w:p>
      <w:pPr>
        <w:pStyle w:val="Heading5"/>
        <w:ind w:left="440"/>
      </w:pPr>
      <w:r>
        <w:t>１２</w:t>
      </w:r>
    </w:p>
    <w:p>
      <w:pPr>
        <w:ind w:left="440"/>
      </w:pPr>
      <w:r>
        <w:t>切替日からこの法律の施行の日の前日までの間において、第一条の規定による改正前の一般職の職員の給与に関する法律の規定により、新たに俸給表の適用を受けることとなつた職員及びその属する職務の等級又はその受ける号俸若しくは俸給月額に異動のあつた職員のうち人事院の定める職員の同条の規定による改正後の一般職の職員の給与に関する法律の規定による当該適用又は異動の日における職務の等級又は号俸若しくは俸給月額及びそれらを受けることとなる期間は、人事院の定めるところによる。</w:t>
      </w:r>
    </w:p>
    <w:p>
      <w:pPr>
        <w:pStyle w:val="Heading5"/>
        <w:ind w:left="440"/>
      </w:pPr>
      <w:r>
        <w:t>１３</w:t>
      </w:r>
    </w:p>
    <w:p>
      <w:pPr>
        <w:ind w:left="440"/>
      </w:pPr>
      <w:r>
        <w:t>昭和三十二年四月一日から切替日の前日までの間において職務の等級を異にして異動した職員及び人事院の定めるこれに準ずる職員の切替日における号俸又は俸給月額及びそ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１４</w:t>
      </w:r>
    </w:p>
    <w:p>
      <w:pPr>
        <w:ind w:left="440"/>
      </w:pPr>
      <w:r>
        <w:t>附則第三項から前項までの規定の適用については、第一条の規定による改正前の一般職の職員の給与に関する法律の適用により職員が属していた職務の等級及びその者が受けていた号俸又は俸給月額は、同法及びこれに基づく命令に従つて定められたものでなければならない。</w:t>
      </w:r>
    </w:p>
    <w:p>
      <w:pPr>
        <w:pStyle w:val="Heading5"/>
        <w:ind w:left="440"/>
      </w:pPr>
      <w:r>
        <w:t>１５</w:t>
      </w:r>
    </w:p>
    <w:p>
      <w:pPr>
        <w:ind w:left="440"/>
      </w:pPr>
      <w:r>
        <w:t>第一条の規定による改正前の一般職の職員の給与に関する法律の規定に基づいて、切替日からこの法律の施行の日の前日までの間に職員に支払われた給与は、同条の規定による改正後の一般職の職員の給与に関する法律の規定による給与の内払とみなす。</w:t>
      </w:r>
    </w:p>
    <w:p>
      <w:pPr>
        <w:pStyle w:val="Heading5"/>
        <w:ind w:left="440"/>
      </w:pPr>
      <w:r>
        <w:t>１６</w:t>
      </w:r>
    </w:p>
    <w:p>
      <w:pPr>
        <w:ind w:left="440"/>
      </w:pPr>
      <w:r>
        <w:t>この附則に定めるもののほか、この法律（次項及び附則第十八項を除く。）の施行に関し必要な事項は、人事院規則で定める。</w:t>
      </w:r>
    </w:p>
    <w:p>
      <w:r>
        <w:br w:type="page"/>
      </w:r>
    </w:p>
    <w:p>
      <w:pPr>
        <w:pStyle w:val="Heading1"/>
      </w:pPr>
      <w:r>
        <w:t>附則（昭和四〇年一二月二七日法律第一四七号）</w:t>
      </w:r>
    </w:p>
    <w:p>
      <w:pPr>
        <w:pStyle w:val="Heading5"/>
        <w:ind w:left="440"/>
      </w:pPr>
      <w:r>
        <w:t>１</w:t>
      </w:r>
    </w:p>
    <w:p>
      <w:pPr>
        <w:ind w:left="440"/>
      </w:pPr>
      <w:r>
        <w:t>この法律は、公布の日から施行する。</w:t>
        <w:br/>
        <w:t>ただし、第二条並びに附則第九項から附則第十一項まで及び附則第十三項の規定は、昭和四十一年一月一日から施行する。</w:t>
      </w:r>
    </w:p>
    <w:p>
      <w:pPr>
        <w:pStyle w:val="Heading5"/>
        <w:ind w:left="440"/>
      </w:pPr>
      <w:r>
        <w:t>２</w:t>
      </w:r>
    </w:p>
    <w:p>
      <w:pPr>
        <w:ind w:left="440"/>
      </w:pPr>
      <w:r>
        <w:t>第一条の規定による改正後の一般職の職員の給与に関する法律の規定は、昭和四十年九月一日から適用する。</w:t>
      </w:r>
    </w:p>
    <w:p>
      <w:pPr>
        <w:pStyle w:val="Heading5"/>
        <w:ind w:left="440"/>
      </w:pPr>
      <w:r>
        <w:t>３</w:t>
      </w:r>
    </w:p>
    <w:p>
      <w:pPr>
        <w:ind w:left="440"/>
      </w:pPr>
      <w:r>
        <w:t>昭和四十年九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昭和三十七年九月三十日において附則別表に掲げられている号俸を受けていた職員で人事院の定めるもの及び人事院の定めるこれに準ずる職員に対する切替日（昭和四十年十月一日において昇給規定（一般職の職員の給与に関する法律第八条第六項又は第八項ただし書の規定をいう。以下この項において同じ。）により昇給した職員にあつては、この法律の施行の日）以降における最初の昇給規定の適用については、当該適用の日までの間に職務の等級を異にする異動をした職員等で人事院の定めるものを除き、昇給規定に定める期間から三月を減じた期間をもつて昇給規定に定める期間とする。</w:t>
      </w:r>
    </w:p>
    <w:p>
      <w:pPr>
        <w:pStyle w:val="Heading5"/>
        <w:ind w:left="440"/>
      </w:pPr>
      <w:r>
        <w:t>５</w:t>
      </w:r>
    </w:p>
    <w:p>
      <w:pPr>
        <w:ind w:left="440"/>
      </w:pPr>
      <w:r>
        <w:t>切替日からこの法律の施行の日の前日までの間において、第一条の規定による改正前の一般職の職員の給与に関する法律の規定により、新たに俸給表の適用を受けることとなつた職員及びその属する職務の等級又はその受ける号俸若しくは俸給月額に異動のあつた職員のうち人事院の定める職員の同条の規定による改正後の一般職の職員の給与に関する法律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三項から前項までの規定の適用については、第一条の規定による改正前の一般職の職員の給与に関する法律の規定の適用により職員が属していた職務の等級及びその者が受けていた号俸又は俸給月額は、同法及びこれに基づく命令に従つて定められたものでなければならない。</w:t>
      </w:r>
    </w:p>
    <w:p>
      <w:pPr>
        <w:pStyle w:val="Heading5"/>
        <w:ind w:left="440"/>
      </w:pPr>
      <w:r>
        <w:t>８</w:t>
      </w:r>
    </w:p>
    <w:p>
      <w:pPr>
        <w:ind w:left="440"/>
      </w:pPr>
      <w:r>
        <w:t>第一条の規定による改正前の一般職の職員の給与に関する法律の規定に基づいて、切替日からこの法律の施行の日の前日までの間に職員に支払われた給与は、同条の規定による改正後の一般職の職員の給与に関する法律の規定による給与の内払とみなす。</w:t>
      </w:r>
    </w:p>
    <w:p>
      <w:pPr>
        <w:pStyle w:val="Heading5"/>
        <w:ind w:left="440"/>
      </w:pPr>
      <w:r>
        <w:t>９</w:t>
      </w:r>
    </w:p>
    <w:p>
      <w:pPr>
        <w:ind w:left="440"/>
      </w:pPr>
      <w:r>
        <w:t>昭和四十一年一月一日前に新たに職員となつた者に扶養親族がある場合又は職員に一般職の職員の給与に関する法律第十一条の二第一項第一号に掲げる事実が生じた場合において、これらの職員が、同日以後それぞれその者が職員となつた日又は同号に掲げる事実が生じた日から十五日以内に同項の規定による届出をしたときにおける当該届出に係る事実に係る扶養手当の支給の開始又はその支給額の改定については、なお従前の例による。</w:t>
      </w:r>
    </w:p>
    <w:p>
      <w:pPr>
        <w:pStyle w:val="Heading5"/>
        <w:ind w:left="440"/>
      </w:pPr>
      <w:r>
        <w:t>１０</w:t>
      </w:r>
    </w:p>
    <w:p>
      <w:pPr>
        <w:ind w:left="440"/>
      </w:pPr>
      <w:r>
        <w:t>第二条の規定による改正後の一般職の職員の給与に関する法律第十九条の四の規定の昭和四十一年三月一日における適用については、同条第一項第一号中「十二月以内」とあるのは、「十一箇月十七日以内」とする。</w:t>
      </w:r>
    </w:p>
    <w:p>
      <w:pPr>
        <w:pStyle w:val="Heading5"/>
        <w:ind w:left="440"/>
      </w:pPr>
      <w:r>
        <w:t>１１</w:t>
      </w:r>
    </w:p>
    <w:p>
      <w:pPr>
        <w:ind w:left="440"/>
      </w:pPr>
      <w:r>
        <w:t>第二条の規定による改正後の一般職の職員の給与に関する法律第十九条の三及び第十九条の四の規定の昭和四十一年六月一日における適用については、同法第十九条の三第二項各号列記以外の部分中「六月以内」とあるのは「五箇月十七日以内」と、同項第一号及び第二号中「六月」とあるのは「五箇月十七日」と、同項第二号及び第三号中「三月」とあるのは「二箇月十七日」と、同法第十九条の四第一項第二号中「六月以内」とあるのは「五箇月十七日以内」とする。</w:t>
      </w:r>
    </w:p>
    <w:p>
      <w:pPr>
        <w:pStyle w:val="Heading5"/>
        <w:ind w:left="440"/>
      </w:pPr>
      <w:r>
        <w:t>１２</w:t>
      </w:r>
    </w:p>
    <w:p>
      <w:pPr>
        <w:ind w:left="440"/>
      </w:pPr>
      <w:r>
        <w:t>この附則に定めるもののほか、この法律（次項を除く。）の施行に関し必要な事項は、人事院規則で定める。</w:t>
      </w:r>
    </w:p>
    <w:p>
      <w:pPr>
        <w:pStyle w:val="ListBullet"/>
        <w:ind w:left="880"/>
      </w:pPr>
      <w:r>
        <w:t>（一）</w:t>
        <w:br/>
        <w:t>この表中「１」とあるのは「１号俸」を示し、「１～３」等とあるのは「１号俸から３号俸までの号俸」等を示す。</w:t>
      </w:r>
    </w:p>
    <w:p>
      <w:pPr>
        <w:pStyle w:val="ListBullet"/>
        <w:ind w:left="880"/>
      </w:pPr>
      <w:r>
        <w:t>（二）</w:t>
        <w:br/>
        <w:t>この表に掲げる職務の等級及び号俸は、一般職の職員の給与に関する法律等の一部を改正する法律（昭和三十八年法律第六号）による改正前の一般職の職員の給与に関する法律の規定による職務の等級及び号俸を示す。</w:t>
      </w:r>
    </w:p>
    <w:p>
      <w:r>
        <w:br w:type="page"/>
      </w:r>
    </w:p>
    <w:p>
      <w:pPr>
        <w:pStyle w:val="Heading1"/>
      </w:pPr>
      <w:r>
        <w:t>附則（昭和四一年一二月二一日法律第一四〇号）</w:t>
      </w:r>
    </w:p>
    <w:p>
      <w:pPr>
        <w:pStyle w:val="Heading5"/>
        <w:ind w:left="440"/>
      </w:pPr>
      <w:r>
        <w:t>１</w:t>
      </w:r>
    </w:p>
    <w:p>
      <w:pPr>
        <w:ind w:left="440"/>
      </w:pPr>
      <w:r>
        <w:t>この法律は、公布の日から施行し、改正後の一般職の職員の給与に関する法律（以下「改正後の法」という。）の規定は、昭和四十一年九月一日から適用する。</w:t>
      </w:r>
    </w:p>
    <w:p>
      <w:pPr>
        <w:pStyle w:val="Heading5"/>
        <w:ind w:left="440"/>
      </w:pPr>
      <w:r>
        <w:t>２</w:t>
      </w:r>
    </w:p>
    <w:p>
      <w:pPr>
        <w:ind w:left="440"/>
      </w:pPr>
      <w:r>
        <w:t>昭和四十一年九月一日（以下「切替日」という。）の前日において指定職俸給表の乙欄に掲げる俸給月額を受ける職員の切替日における俸給月額は、改正前の一般職の職員の給与に関する法律（以下「改正前の法」という。）の規定により切替日の前日においてその者の受ける給与額を基準として、人事院が定める。</w:t>
      </w:r>
    </w:p>
    <w:p>
      <w:pPr>
        <w:pStyle w:val="Heading5"/>
        <w:ind w:left="440"/>
      </w:pPr>
      <w:r>
        <w:t>３</w:t>
      </w:r>
    </w:p>
    <w:p>
      <w:pPr>
        <w:ind w:left="440"/>
      </w:pPr>
      <w:r>
        <w:t>切替日の前日においてその者の受ける号俸が附則別表に掲げる職務の等級の一号俸である職員の切替日における号俸は、二号俸とし、これを受ける期間に通算されることとなる期間は、人事院規則で定める。</w:t>
      </w:r>
    </w:p>
    <w:p>
      <w:pPr>
        <w:pStyle w:val="Heading5"/>
        <w:ind w:left="440"/>
      </w:pPr>
      <w:r>
        <w:t>４</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の前日までの間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７</w:t>
      </w:r>
    </w:p>
    <w:p>
      <w:pPr>
        <w:ind w:left="440"/>
      </w:pPr>
      <w:r>
        <w:t>附則第二項から前項までの規定の適用については、改正前の法の規定の適用により職員が属していた職務の等級及びその者が受けていた号俸又は俸給月額は、同法及びこれに基づく命令に従つて定められたものでなければならない。</w:t>
      </w:r>
    </w:p>
    <w:p>
      <w:pPr>
        <w:pStyle w:val="Heading5"/>
        <w:ind w:left="440"/>
      </w:pPr>
      <w:r>
        <w:t>８</w:t>
      </w:r>
    </w:p>
    <w:p>
      <w:pPr>
        <w:ind w:left="440"/>
      </w:pPr>
      <w:r>
        <w:t>改正前の法の規定に基づいて切替日からこの法律の施行の日の前日までの間に職員に支払われた給与は、改正後の法の規定による給与の内払とみなす。</w:t>
      </w:r>
    </w:p>
    <w:p>
      <w:pPr>
        <w:pStyle w:val="Heading5"/>
        <w:ind w:left="440"/>
      </w:pPr>
      <w:r>
        <w:t>９</w:t>
      </w:r>
    </w:p>
    <w:p>
      <w:pPr>
        <w:ind w:left="440"/>
      </w:pPr>
      <w:r>
        <w:t>この附則に定めるもののほか、この法律の施行に関し必要な事項は、人事院規則で定める。</w:t>
      </w:r>
    </w:p>
    <w:p>
      <w:r>
        <w:br w:type="page"/>
      </w:r>
    </w:p>
    <w:p>
      <w:pPr>
        <w:pStyle w:val="Heading1"/>
      </w:pPr>
      <w:r>
        <w:t>附則（昭和四二年一二月二二日法律第一四一号）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pPr>
        <w:pStyle w:val="Heading5"/>
        <w:ind w:left="440"/>
      </w:pPr>
      <w:r>
        <w:t>３</w:t>
      </w:r>
    </w:p>
    <w:p>
      <w:pPr>
        <w:ind w:left="440"/>
      </w:pPr>
      <w:r>
        <w:t>昭和四十二年八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６</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７</w:t>
      </w:r>
    </w:p>
    <w:p>
      <w:pPr>
        <w:ind w:left="440"/>
      </w:pPr>
      <w:r>
        <w:t>改正前の法又は第二条の規定による改正前の一般職の職員の給与に関する法律の一部を改正する法律の規定に基づいて切替日からこの法律の施行の日の前日までの間に職員に支払われた給与は、それぞれ、改正後の法又は改正後の昭和三十二年改正法の規定による給与の内払とみなす。</w:t>
        <w:br/>
        <w:t>この場合において、改正後の法の規定により調整手当を支給されることとなる職員に支払われた暫定手当（同法第六条の二第一項の規定に基づく人事院規則で指定する職員にあつては、改正後の昭和三十二年改正法附則第二十三項の規定により俸給とみなされる額以外の額に係るものに限る。）は、改正後の法の規定による調整手当の内払とみなす。</w:t>
      </w:r>
    </w:p>
    <w:p>
      <w:pPr>
        <w:pStyle w:val="Heading5"/>
        <w:ind w:left="440"/>
      </w:pPr>
      <w:r>
        <w:t>８</w:t>
      </w:r>
    </w:p>
    <w:p>
      <w:pPr>
        <w:ind w:left="440"/>
      </w:pPr>
      <w:r>
        <w:t>附則第三項から前項までに定めるもののほか、この法律の施行に関し必要な事項は、人事院規則で定める。</w:t>
      </w:r>
    </w:p>
    <w:p>
      <w:pPr>
        <w:pStyle w:val="Heading5"/>
        <w:ind w:left="440"/>
      </w:pPr>
      <w:r>
        <w:t>９</w:t>
      </w:r>
    </w:p>
    <w:p>
      <w:pPr>
        <w:ind w:left="440"/>
      </w:pPr>
      <w:r>
        <w:t>人事院は、この法律の施行の日から起算して三年以内に改正後の法第十一条の三に規定する調整手当に関して必要と認められる措置を国会及び内閣に同時に勧告することを目途として、同法第二条第六号に規定する調査研究の一環として調整手当に関する調査研究を行なうものとする。</w:t>
      </w:r>
    </w:p>
    <w:p>
      <w:r>
        <w:br w:type="page"/>
      </w:r>
    </w:p>
    <w:p>
      <w:pPr>
        <w:pStyle w:val="Heading1"/>
      </w:pPr>
      <w:r>
        <w:t>附則（昭和四三年一二月二一日法律第一〇五号）</w:t>
      </w:r>
    </w:p>
    <w:p>
      <w:pPr>
        <w:pStyle w:val="Heading5"/>
        <w:ind w:left="440"/>
      </w:pPr>
      <w:r>
        <w:t>１</w:t>
      </w:r>
    </w:p>
    <w:p>
      <w:pPr>
        <w:ind w:left="440"/>
      </w:pPr>
      <w:r>
        <w:t>この法律は、公布の日から施行する。</w:t>
        <w:br/>
        <w:t>ただし、第一条中一般職の職員の給与に関する法律第十九条の二の改正規定はこの法律の公布の日の属する月の翌月の初日（公布の日が月の初日であるときは、その日）から、第一条中同法第十九条の三第一項及び第二項、第十九条の四並びに第二十三条第七項の改正規定は昭和四十四年四月一日から施行する。</w:t>
      </w:r>
    </w:p>
    <w:p>
      <w:pPr>
        <w:pStyle w:val="Heading5"/>
        <w:ind w:left="440"/>
      </w:pPr>
      <w:r>
        <w:t>２</w:t>
      </w:r>
    </w:p>
    <w:p>
      <w:pPr>
        <w:ind w:left="440"/>
      </w:pPr>
      <w:r>
        <w:t>第一条の規定による改正後の一般職の職員の給与に関する法律（以下「改正後の法」という。）第十二条の規定は昭和四十三年五月一日から、改正後の法第十条の三第一項、第二十二条第一項及び別表第一から別表第八までの規定並びに第二条から第四条までに規定する各法律のこれらの規定による改正後の規定は同年七月一日から適用する。</w:t>
      </w:r>
    </w:p>
    <w:p>
      <w:pPr>
        <w:pStyle w:val="Heading5"/>
        <w:ind w:left="440"/>
      </w:pPr>
      <w:r>
        <w:t>３</w:t>
      </w:r>
    </w:p>
    <w:p>
      <w:pPr>
        <w:ind w:left="440"/>
      </w:pPr>
      <w:r>
        <w:t>昭和四十三年七月一日（以下「切替日」という。）の前日においてその者の属する職務の等級が附則別表第一に掲げられている職員の切替日における職務の等級は、人事院の定めるところにより、切替日の前日においてその者の属する職務の等級に対応する同表の甲欄又は乙欄に定める職務の等級とする。</w:t>
      </w:r>
    </w:p>
    <w:p>
      <w:pPr>
        <w:pStyle w:val="Heading5"/>
        <w:ind w:left="440"/>
      </w:pPr>
      <w:r>
        <w:t>４</w:t>
      </w:r>
    </w:p>
    <w:p>
      <w:pPr>
        <w:ind w:left="440"/>
      </w:pPr>
      <w:r>
        <w:t>前項の規定により切替日における職務の等級が附則別表第一の甲欄に定める職務の等級となる職員（附則第八項に規定する職員を除く。）の切替日における号俸は、切替日の前日においてその者の受ける号俸（以下「旧号俸」という。）に対応する附則別表第二から附則別表第四までに定める号俸とし、前項の規定により切替日における職務の等級が附則別表第一の乙欄に定める職務の等級となる職員（附則第八項に規定する職員を除く。）の切替日における号俸は、旧号俸と同じ号数の号俸とする。</w:t>
      </w:r>
    </w:p>
    <w:p>
      <w:pPr>
        <w:pStyle w:val="Heading5"/>
        <w:ind w:left="440"/>
      </w:pPr>
      <w:r>
        <w:t>５</w:t>
      </w:r>
    </w:p>
    <w:p>
      <w:pPr>
        <w:ind w:left="440"/>
      </w:pPr>
      <w:r>
        <w:t>切替日の前日においてその者の属する職務の等級が医療職俸給表（三）の三等級である職員（附則第八項に規定する職員を除く。）の切替日における号俸は、旧号俸の号数に一を加えて得た号数の号俸とする。</w:t>
      </w:r>
    </w:p>
    <w:p>
      <w:pPr>
        <w:pStyle w:val="Heading5"/>
        <w:ind w:left="440"/>
      </w:pPr>
      <w:r>
        <w:t>６</w:t>
      </w:r>
    </w:p>
    <w:p>
      <w:pPr>
        <w:ind w:left="440"/>
      </w:pPr>
      <w:r>
        <w:t>前二項の規定により切替日における号俸を決定される職員に対する切替日以降における最初の一般職の職員の給与に関する法律第八条第六項の規定の適用については、旧号俸を受けていた期間（人事院の定める職員にあつては、人事院の定める期間を増減した期間）を切替日における号俸を受ける期間に通算する。</w:t>
      </w:r>
    </w:p>
    <w:p>
      <w:pPr>
        <w:pStyle w:val="Heading5"/>
        <w:ind w:left="440"/>
      </w:pPr>
      <w:r>
        <w:t>７</w:t>
      </w:r>
    </w:p>
    <w:p>
      <w:pPr>
        <w:ind w:left="440"/>
      </w:pPr>
      <w:r>
        <w:t>旧号俸が税務職俸給表、公安職俸給表（一）又は公安職俸給表（二）の二等級の一号俸である職員の切替日における号俸は、二号俸とし、これを受ける期間に通算されることとなる期間は、人事院規則で定める。</w:t>
      </w:r>
    </w:p>
    <w:p>
      <w:pPr>
        <w:pStyle w:val="Heading5"/>
        <w:ind w:left="440"/>
      </w:pPr>
      <w:r>
        <w:t>８</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９</w:t>
      </w:r>
    </w:p>
    <w:p>
      <w:pPr>
        <w:ind w:left="440"/>
      </w:pPr>
      <w:r>
        <w:t>切替日からこの法律の施行の日の前日までの間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１０</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１２</w:t>
      </w:r>
    </w:p>
    <w:p>
      <w:pPr>
        <w:ind w:left="440"/>
      </w:pPr>
      <w:r>
        <w:t>改正前の法の規定に基づいて切替日（通勤手当にあつては、昭和四十三年五月一日）からこの法律の施行の日の前日までの間に職員に支払われた給与は、改正後の法の規定による給与の内払とみなす。</w:t>
      </w:r>
    </w:p>
    <w:p>
      <w:pPr>
        <w:pStyle w:val="Heading5"/>
        <w:ind w:left="440"/>
      </w:pPr>
      <w:r>
        <w:t>１３</w:t>
      </w:r>
    </w:p>
    <w:p>
      <w:pPr>
        <w:ind w:left="440"/>
      </w:pPr>
      <w:r>
        <w:t>附則第三項から前項までに定めるもののほか、この法律の施行に関し必要な事項は、人事院規則で定める。</w:t>
      </w:r>
    </w:p>
    <w:p>
      <w:r>
        <w:br w:type="page"/>
      </w:r>
    </w:p>
    <w:p>
      <w:pPr>
        <w:pStyle w:val="Heading1"/>
      </w:pPr>
      <w:r>
        <w:t>附則（昭和四四年一二月二日法律第七二号）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以下「改正後の法」という。）の規定（同法第十一条の二の規定を除く。）及び第二条の規定による改正後の一般職の職員の給与に関する法律等の一部を改正する法律の規定は、昭和四十四年六月一日から適用する。</w:t>
      </w:r>
    </w:p>
    <w:p>
      <w:pPr>
        <w:pStyle w:val="Heading5"/>
        <w:ind w:left="440"/>
      </w:pPr>
      <w:r>
        <w:t>３</w:t>
      </w:r>
    </w:p>
    <w:p>
      <w:pPr>
        <w:ind w:left="440"/>
      </w:pPr>
      <w:r>
        <w:t>昭和四十四年六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以下「切替期間」という。）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６</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７</w:t>
      </w:r>
    </w:p>
    <w:p>
      <w:pPr>
        <w:ind w:left="440"/>
      </w:pPr>
      <w:r>
        <w:t>次の各号の一に該当する者は、すみやかにその旨を改正後の法第七条に規定する各庁の長又はその委任を受けた者に届け出なければならない。</w:t>
      </w:r>
    </w:p>
    <w:p>
      <w:pPr>
        <w:pStyle w:val="ListBullet"/>
        <w:ind w:left="880"/>
      </w:pPr>
      <w:r>
        <w:t>一</w:t>
        <w:br/>
        <w:t>切替日において、その前日から引き続き、扶養親族たる満十八歳未満の子で改正前の法第十一条の二第一項の規定による届出がされたもの（切替日前に扶養親族たる要件を具備するに至つた満十八歳未満の子で、切替日以降当該要件を具備するに至つた日から十五日以内に同項の規定による届出がされたものを含む。）があり、かつ、配偶者（届出をしないが事実上婚姻関係と同様の事情にある者を含む。以下同じ。）のなかつた者</w:t>
      </w:r>
    </w:p>
    <w:p>
      <w:pPr>
        <w:pStyle w:val="ListBullet"/>
        <w:ind w:left="880"/>
      </w:pPr>
      <w:r>
        <w:t>二</w:t>
        <w:br/>
        <w:t>切替期間において新たに扶養親族たる満十八歳未満の子で改正前の法第十一条の二第一項の規定による届出がされたものを有する職員となつた者であつて、その届出に係る事実が生じた日（その届出がこれに係る事実の生じた日から十五日を経過した後にされたものであるときは、その届出がされた日）に配偶者のなかつたもの（前号に該当する者を除く。）</w:t>
      </w:r>
    </w:p>
    <w:p>
      <w:pPr>
        <w:pStyle w:val="ListBullet"/>
        <w:ind w:left="880"/>
      </w:pPr>
      <w:r>
        <w:t>三</w:t>
        <w:br/>
        <w:t>切替期間において配偶者のない職員となつた者（改正前の法第十一条の二第一項の規定による届出がされた扶養親族たる配偶者があつた職員で、配偶者のない職員となつたものを除く。）であつて、その配偶者のない職員となつた日に扶養親族たる満十八歳未満の子で同項の規定による届出がされたもの（その日前に扶養親族たる要件を具備するに至つた満十八歳未満の子で、その日以降当該要件を具備するに至つた日から十五日以内に同項の規定による届出がされたものを含む。）があつたもの</w:t>
      </w:r>
    </w:p>
    <w:p>
      <w:pPr>
        <w:pStyle w:val="ListBullet"/>
        <w:ind w:left="880"/>
      </w:pPr>
      <w:r>
        <w:t>四</w:t>
        <w:br/>
        <w:t>配偶者のなかつた職員のうち、切替期間において扶養親族でない配偶者がある職員となつた者であつて、その配偶者がある職員となつた日に扶養親族たる満十八歳未満の子で改正前の法第十一条の二第一項の規定による届出がされたもの（その日前に扶養親族たる要件を具備するに至つた満十八歳未満の子で、その日以降当該要件を具備するに至つた日から十五日以内に同項の規定による届出がされたものを含む。）があつたもの</w:t>
      </w:r>
    </w:p>
    <w:p>
      <w:pPr>
        <w:pStyle w:val="Heading5"/>
        <w:ind w:left="440"/>
      </w:pPr>
      <w:r>
        <w:t>８</w:t>
      </w:r>
    </w:p>
    <w:p>
      <w:pPr>
        <w:ind w:left="440"/>
      </w:pPr>
      <w:r>
        <w:t>前項第一号又は第二号の規定による届出が施行日から三十日を経過した後にされた場合におけるこれらの届出に係る事実に関する改正後の法第十一条第三項の規定の適用については、これらの届出がされた日の属する月の末日（これらの届出がされた日が月の初日であるときは、その日の前日）までの間同項中「六百円（職員に配偶者がない場合にあつては、千二百円）」とあるのは「六百円」とする。</w:t>
      </w:r>
    </w:p>
    <w:p>
      <w:pPr>
        <w:pStyle w:val="Heading5"/>
        <w:ind w:left="440"/>
      </w:pPr>
      <w:r>
        <w:t>９</w:t>
      </w:r>
    </w:p>
    <w:p>
      <w:pPr>
        <w:ind w:left="440"/>
      </w:pPr>
      <w:r>
        <w:t>切替期間において職員が配偶者のない職員となつた場合又は配偶者を有するに至つた場合において、その配偶者のない職員となり、又は配偶者を有するに至つた日に扶養親族たる満十八歳未満の子で改正前の法第十一条の二第一項の規定による届出がされたもの（これらの日前に扶養親族たる要件を具備するに至つた満十八歳未満の子で、これらの日以降当該要件を具備するに至つた日から十五日以内に同項の規定による届出がされたものを含む。）を有するときにおける当該満十八歳未満の子に係る扶養手当の支給額の改定は、その配偶者のない職員となり、又は配偶者を有するに至つた日の属する月の翌月（これらの日が月の初日であるときは、その日の属する月）から行なう。</w:t>
        <w:br/>
        <w:t>ただし、職員が配偶者のない職員となつた場合における同項第二号又は附則第七項第三号の規定による届出が施行日から三十日を経過した後にされたときの改定は、これらの届出がされた日の属する月の翌月（これらの日が月の初日であるときは、その日の属する月）から行なうものとする。</w:t>
      </w:r>
    </w:p>
    <w:p>
      <w:pPr>
        <w:pStyle w:val="Heading5"/>
        <w:ind w:left="440"/>
      </w:pPr>
      <w:r>
        <w:t>１０</w:t>
      </w:r>
    </w:p>
    <w:p>
      <w:pPr>
        <w:ind w:left="440"/>
      </w:pPr>
      <w:r>
        <w:t>切替日において在職する職員に対して昭和四十四年六月に支給する期末手当及び勤勉手当に関する改正後の法第十九条の三及び第十九条の四の規定の適用については、同法第十九条の三第二項中「職員が受けるべき」とあるのは「一般職の職員の給与に関する法律等の一部を改正する法律（昭和四十四年法律第七十二号）第一条の規定による改正前の一般職の職員の給与に関する法律（以下「改正前の法」という。）の規定により職員が受けるべきであつた」と、同法第十九条の四第二項中「受けるべき」とあるのは「改正前の法の規定により受けるべきであつた」とする。</w:t>
      </w:r>
    </w:p>
    <w:p>
      <w:pPr>
        <w:pStyle w:val="Heading5"/>
        <w:ind w:left="440"/>
      </w:pPr>
      <w:r>
        <w:t>１１</w:t>
      </w:r>
    </w:p>
    <w:p>
      <w:pPr>
        <w:ind w:left="440"/>
      </w:pPr>
      <w:r>
        <w:t>改正前の法の規定に基づいて切替期間に職員に支払われた給与は、改正後の法の規定による給与の内払とみなす。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br/>
        <w:t>ただし、第一条中一般職の職員の給与に関する法律第十九条の二第一項及び第二項の改正規定は昭和四十六年一月一日から、第一条中同法第八条第六項及び第八項の改正規定は同年四月一日から、附則第二十二項の規定は国際機関等に派遣される一般職の国家公務員の処遇等に関する法律（昭和四十五年法律第百十七号）の施行の日の前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３</w:t>
      </w:r>
    </w:p>
    <w:p>
      <w:pPr>
        <w:ind w:left="440"/>
      </w:pPr>
      <w:r>
        <w:t>昭和四十五年五月一日（以下「切替日」という。）の前日において指定職俸給表の乙欄に掲げる俸給月額を受ける職員の切替日における俸給月額は、第一条の規定による改正前の一般職の職員の給与に関する法律（以下「改正前の法」という。）の規定により切替日の前日においてその者の受ける俸給月額等を基準として、人事院が定める。</w:t>
      </w:r>
    </w:p>
    <w:p>
      <w:pPr>
        <w:pStyle w:val="Heading5"/>
        <w:ind w:left="440"/>
      </w:pPr>
      <w:r>
        <w:t>４</w:t>
      </w:r>
    </w:p>
    <w:p>
      <w:pPr>
        <w:ind w:left="440"/>
      </w:pPr>
      <w:r>
        <w:t>切替日の前日においてその者の属する職務の等級が教育職俸給表（一）の一等級又は研究職俸給表の一等級若しくは二等級である職員のうち、改正前の法の規定により切替日の前日においてその者の受ける号俸（以下「旧号俸」という。）が附則別表に掲げられている職員の切替日における号俸は、旧号俸に対応する同表に定める号俸とし、これを受ける期間に通算されることとなる期間は、人事院規則で定める。</w:t>
      </w:r>
    </w:p>
    <w:p>
      <w:pPr>
        <w:pStyle w:val="Heading5"/>
        <w:ind w:left="440"/>
      </w:pPr>
      <w:r>
        <w:t>５</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第一条の規定による改正後の一般職の職員の給与に関する法律（以下「改正後の法」という。）の規定による当該適用又は異動の日における号俸又は俸給月額及びこれらを受けることとなる期間は、人事院の定めるところによ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８</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９</w:t>
      </w:r>
    </w:p>
    <w:p>
      <w:pPr>
        <w:ind w:left="440"/>
      </w:pPr>
      <w:r>
        <w:t>改正後の法第十一条の五の規定は、改正前の法第十一条の四の規定による調整手当で切替日前に支給事由がなくなつたものに係る異動又は移転については、適用しない。</w:t>
      </w:r>
    </w:p>
    <w:p>
      <w:pPr>
        <w:pStyle w:val="Heading5"/>
        <w:ind w:left="440"/>
      </w:pPr>
      <w:r>
        <w:t>１０</w:t>
      </w:r>
    </w:p>
    <w:p>
      <w:pPr>
        <w:ind w:left="440"/>
      </w:pPr>
      <w:r>
        <w:t>切替期間において、改正前の法第十三条の二の規定による隔遠地手当を受けていた期間がある職員について必要がある場合には、人事院規則で定めるところにより、改正後の法第十三条の二の規定による特地勤務手当の額に関し特例を定めることができる。</w:t>
      </w:r>
    </w:p>
    <w:p>
      <w:pPr>
        <w:pStyle w:val="Heading5"/>
        <w:ind w:left="440"/>
      </w:pPr>
      <w:r>
        <w:t>１１</w:t>
      </w:r>
    </w:p>
    <w:p>
      <w:pPr>
        <w:ind w:left="440"/>
      </w:pPr>
      <w:r>
        <w:t>改正前の法の規定に基づいて切替期間に職員に支払われた給与は、改正後の法の規定による給与の内払とみなす。</w:t>
        <w:br/>
        <w:t>この場合において、隔遠地手当は、改正後の法の規定による特地勤務手当の内払とみなす。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附則（昭和四六年一二月一五日法律第一二一号）</w:t>
      </w:r>
    </w:p>
    <w:p>
      <w:pPr>
        <w:pStyle w:val="Heading5"/>
        <w:ind w:left="440"/>
      </w:pPr>
      <w:r>
        <w:t>１</w:t>
      </w:r>
    </w:p>
    <w:p>
      <w:pPr>
        <w:ind w:left="440"/>
      </w:pPr>
      <w:r>
        <w:t>この法律は、公布の日から施行する。</w:t>
        <w:br/>
        <w:t>ただし、第二条並びに附則第九項、附則第十六項中国立及び公立の義務教育諸学校等の教育職員の給与等に関する特別措置法（昭和四十六年法律第七十七号）に係る部分及び附則第十七項の規定は、昭和四十七年一月一日から施行する。</w:t>
      </w:r>
    </w:p>
    <w:p>
      <w:pPr>
        <w:pStyle w:val="Heading5"/>
        <w:ind w:left="440"/>
      </w:pPr>
      <w:r>
        <w:t>２</w:t>
      </w:r>
    </w:p>
    <w:p>
      <w:pPr>
        <w:ind w:left="440"/>
      </w:pPr>
      <w:r>
        <w:t>第一条の規定による改正後の一般職の職員の給与に関する法律（以下「改正後の法」という。）の規定は、昭和四十六年五月一日から適用する。</w:t>
        <w:br/>
        <w:t>ただし、改正後の法第十三条の四の規定は、同年十月一日から適用する。</w:t>
      </w:r>
    </w:p>
    <w:p>
      <w:pPr>
        <w:pStyle w:val="Heading5"/>
        <w:ind w:left="440"/>
      </w:pPr>
      <w:r>
        <w:t>３</w:t>
      </w:r>
    </w:p>
    <w:p>
      <w:pPr>
        <w:ind w:left="440"/>
      </w:pPr>
      <w:r>
        <w:t>昭和四十六年五月一日（以下「切替日」という。）の前日においてその者の受ける号俸（以下「旧号俸」という。）が附則別表の旧号俸欄に掲げられている号俸である職員（以下「特定号俸職員」という。）のうち、旧号俸が同表の期間欄に期間の定めのない号俸である職員及び旧号俸が同欄に期間の定めのある号俸である職員で切替日において旧号俸を受けていた期間（人事院の定める職員にあつては、人事院の定める期間を増減した期間。以下同じ。）が同欄に定める期間に達しているものの切替日における号俸は、旧号俸に対応する同表の新号俸欄に定める号俸とする。</w:t>
      </w:r>
    </w:p>
    <w:p>
      <w:pPr>
        <w:pStyle w:val="Heading5"/>
        <w:ind w:left="440"/>
      </w:pPr>
      <w:r>
        <w:t>４</w:t>
      </w:r>
    </w:p>
    <w:p>
      <w:pPr>
        <w:ind w:left="440"/>
      </w:pPr>
      <w:r>
        <w:t>特定号俸職員のうち、旧号俸が附則別表の期間欄に期間の定めのある号俸である職員で切替日において旧号俸を受けていた期間が同欄に定める期間に達していないものは、昭和四十六年七月一日、同年十月一日又は昭和四十七年一月一日のうち、切替日から起算して同欄に定める期間と切替日において旧号俸を受けていた期間との差に相当する期間を経過した日以後の直近の日に、旧号俸に対応する同表の新号俸欄に定める号俸を受けるものとし、その者の切替日から当該直近の日の前日までの間における俸給月額は、旧号俸に対応する同表の暫定俸給月額欄に定める額とする。</w:t>
      </w:r>
    </w:p>
    <w:p>
      <w:pPr>
        <w:pStyle w:val="Heading5"/>
        <w:ind w:left="440"/>
      </w:pPr>
      <w:r>
        <w:t>５</w:t>
      </w:r>
    </w:p>
    <w:p>
      <w:pPr>
        <w:ind w:left="440"/>
      </w:pPr>
      <w:r>
        <w:t>附則第三項の規定により切替日における号俸を決定される職員に対する切替日以降における最初の改正後の法第八条第六項の規定の適用については、旧号俸を受けていた期間（旧号俸が附則別表の期間欄に期間の定めのある号俸である職員にあつては、旧号俸を受けていた期間から当該旧号俸に対応する同欄に定める期間を減じた期間）を切替日における号俸を受ける期間に通算する。</w:t>
      </w:r>
    </w:p>
    <w:p>
      <w:pPr>
        <w:pStyle w:val="Heading5"/>
        <w:ind w:left="440"/>
      </w:pPr>
      <w:r>
        <w:t>６</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の前日までの間（以下「切替期間」という。）において、第一条の規定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この場合において、その俸給月額が附則別表の暫定俸給月額欄に定める額とされた職員の当該俸給月額を受けることがなくなつた日における号俸は、人事院が定める。</w:t>
      </w:r>
    </w:p>
    <w:p>
      <w:pPr>
        <w:pStyle w:val="Heading5"/>
        <w:ind w:left="440"/>
      </w:pPr>
      <w:r>
        <w:t>８</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られる限度において、人事院の定めるところにより、必要な調整を行なうことができる。</w:t>
      </w:r>
    </w:p>
    <w:p>
      <w:pPr>
        <w:pStyle w:val="Heading5"/>
        <w:ind w:left="440"/>
      </w:pPr>
      <w:r>
        <w:t>９</w:t>
      </w:r>
    </w:p>
    <w:p>
      <w:pPr>
        <w:ind w:left="440"/>
      </w:pPr>
      <w:r>
        <w:t>附則第六項及び前項の規定は、昭和四十七年一月一日前から引き続き教育職俸給表（四）の適用を受ける職員の同日における号俸及び俸給月額の切替え等について準用する。</w:t>
      </w:r>
    </w:p>
    <w:p>
      <w:pPr>
        <w:pStyle w:val="Heading5"/>
        <w:ind w:left="440"/>
      </w:pPr>
      <w:r>
        <w:t>１０</w:t>
      </w:r>
    </w:p>
    <w:p>
      <w:pPr>
        <w:ind w:left="440"/>
      </w:pPr>
      <w:r>
        <w:t>附則第三項から前項まで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１１</w:t>
      </w:r>
    </w:p>
    <w:p>
      <w:pPr>
        <w:ind w:left="440"/>
      </w:pPr>
      <w:r>
        <w:t>改正後の法第八条の規定の切替日から昭和四十六年十二月三十一日までの間における適用については、同条第三項中「号俸」とあるのは「号俸又は一般職の職員の給与に関する法律の一部を改正する法律（昭和四十六年法律第百二十一号）附則別表の暫定俸給月額欄に定める俸給月額（次項において「暫定俸給月額」という。）」と、同条第四項中「号俸」とあるのは「号俸又は暫定俸給月額」とする。</w:t>
      </w:r>
    </w:p>
    <w:p>
      <w:pPr>
        <w:pStyle w:val="Heading5"/>
        <w:ind w:left="440"/>
      </w:pPr>
      <w:r>
        <w:t>１２</w:t>
      </w:r>
    </w:p>
    <w:p>
      <w:pPr>
        <w:ind w:left="440"/>
      </w:pPr>
      <w:r>
        <w:t>附則別表の暫定俸給月額欄に定める俸給月額を受ける職員に関する改正後の法第八条第七項の規定の切替日から昭和四十六年十二月三十一日までの間における適用については、人事院規則で定める。</w:t>
      </w:r>
    </w:p>
    <w:p>
      <w:pPr>
        <w:pStyle w:val="Heading5"/>
        <w:ind w:left="440"/>
      </w:pPr>
      <w:r>
        <w:t>１３</w:t>
      </w:r>
    </w:p>
    <w:p>
      <w:pPr>
        <w:ind w:left="440"/>
      </w:pPr>
      <w:r>
        <w:t>改正前の法の規定に基づいて切替期間に職員に支払われた給与は、改正後の法の規定による給与の内払とみなす。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附則（昭和四七年一一月一三日法律第一一八号）</w:t>
      </w:r>
    </w:p>
    <w:p>
      <w:pPr>
        <w:pStyle w:val="Heading5"/>
        <w:ind w:left="440"/>
      </w:pPr>
      <w:r>
        <w:t>１</w:t>
      </w:r>
    </w:p>
    <w:p>
      <w:pPr>
        <w:ind w:left="440"/>
      </w:pPr>
      <w:r>
        <w:t>この法律は、公布の日から施行し、この法律による改正後の一般職の職員の給与に関する法律（以下「改正後の法」という。）の規定は、昭和四十七年四月一日から適用する。</w:t>
      </w:r>
    </w:p>
    <w:p>
      <w:pPr>
        <w:pStyle w:val="Heading5"/>
        <w:ind w:left="440"/>
      </w:pPr>
      <w:r>
        <w:t>２</w:t>
      </w:r>
    </w:p>
    <w:p>
      <w:pPr>
        <w:ind w:left="440"/>
      </w:pPr>
      <w:r>
        <w:t>昭和四十七年四月一日（以下「切替日」という。）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同法及びこれに基づく命令の規定に従つて定められたものでなければならない。</w:t>
      </w:r>
    </w:p>
    <w:p>
      <w:pPr>
        <w:pStyle w:val="Heading5"/>
        <w:ind w:left="440"/>
      </w:pPr>
      <w:r>
        <w:t>６</w:t>
      </w:r>
    </w:p>
    <w:p>
      <w:pPr>
        <w:ind w:left="440"/>
      </w:pPr>
      <w:r>
        <w:t>改正前の法の規定に基づいて切替期間に職員に支払われた給与は、改正後の法の規定による給与の内払とみなす。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r>
        <w:br w:type="page"/>
      </w:r>
    </w:p>
    <w:p>
      <w:pPr>
        <w:pStyle w:val="Heading1"/>
      </w:pPr>
      <w:r>
        <w:t>附則（昭和四八年四月一二日法律第一〇号）</w:t>
      </w:r>
    </w:p>
    <w:p>
      <w:pPr>
        <w:pStyle w:val="Heading5"/>
        <w:ind w:left="440"/>
      </w:pPr>
      <w:r>
        <w:t>１</w:t>
      </w:r>
    </w:p>
    <w:p>
      <w:pPr>
        <w:ind w:left="440"/>
      </w:pPr>
      <w:r>
        <w:t>この法律は、公布の日から施行する。</w:t>
      </w:r>
    </w:p>
    <w:p>
      <w:r>
        <w:br w:type="page"/>
      </w:r>
    </w:p>
    <w:p>
      <w:pPr>
        <w:pStyle w:val="Heading1"/>
      </w:pPr>
      <w:r>
        <w:t>附則（昭和四八年九月二六日法律第九五号）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一般職の職員の給与に関する法律（以下「改正後の法」という。）の規定及び附則第十七項の規定による改正後の国家公務員の寒冷地手当に関する法律の一部を改正する法律（昭和四十三年法律第百十号）の規定は、昭和四十八年四月一日から適用する。</w:t>
        <w:br/>
        <w:t>ただし、改正後の法第十九条の二第一項及び第二項の規定は、同年九月一日から適用する。</w:t>
      </w:r>
    </w:p>
    <w:p>
      <w:pPr>
        <w:pStyle w:val="Heading5"/>
        <w:ind w:left="440"/>
      </w:pPr>
      <w:r>
        <w:t>３</w:t>
      </w:r>
    </w:p>
    <w:p>
      <w:pPr>
        <w:ind w:left="440"/>
      </w:pPr>
      <w:r>
        <w:t>昭和四十八年四月一日（以下「切替日」という。）の前日においてその者の属する職務の等級が行政職俸給表（二）、税務職俸給表、公安職俸給表（一）、公安職俸給表（二）、海事職俸給表（二）又は医療職俸給表（二）の一等級である職員の切替日における職務の等級は、人事院の定めるところにより、それぞれの俸給表の特一等級又は一等級とする。</w:t>
      </w:r>
    </w:p>
    <w:p>
      <w:pPr>
        <w:pStyle w:val="Heading5"/>
        <w:ind w:left="440"/>
      </w:pPr>
      <w:r>
        <w:t>４</w:t>
      </w:r>
    </w:p>
    <w:p>
      <w:pPr>
        <w:ind w:left="440"/>
      </w:pPr>
      <w:r>
        <w:t>前項の規定により切替日における職務の等級が同項に規定する俸給表の特一等級となる職員（附則第八項に規定する職員を除く。）の切替日における号俸は、切替日の前日においてその者の受ける号俸（以下「旧号俸」という。）に対応する附則別表第一の新号俸欄に定める号俸とし、前項の規定により切替日における職務の等級が同項に規定する俸給表の一等級となる職員（次項、附則第六項及び附則第八項に規定する職員を除く。）の切替日における号俸は、旧号俸と同じ号数の号俸とする。</w:t>
      </w:r>
    </w:p>
    <w:p>
      <w:pPr>
        <w:pStyle w:val="Heading5"/>
        <w:ind w:left="440"/>
      </w:pPr>
      <w:r>
        <w:t>５</w:t>
      </w:r>
    </w:p>
    <w:p>
      <w:pPr>
        <w:ind w:left="440"/>
      </w:pPr>
      <w:r>
        <w:t>旧号俸が附則別表第二のイからヨまでの表（以下「切替表」という。）の旧号俸欄に掲げられている号俸である職員（附則第三項の規定により切替日における職務の等級が同項に規定する俸給表の特一等級となる職員を除く。以下「特定号俸職員」という。）のうち、旧号俸が切替表の期間欄に期間の定めのない号俸である職員及び旧号俸が同欄に期間の定めのある号俸である職員で切替日において旧号俸を受けていた期間（人事院の定める職員にあつては、人事院の定める期間を増減した期間。次項及び附則第七項第二号において同じ。）が同欄の左欄に定める期間に達しているものの切替日における号俸は、旧号俸に対応する切替表の新号俸欄に定める号俸とする。</w:t>
      </w:r>
    </w:p>
    <w:p>
      <w:pPr>
        <w:pStyle w:val="Heading5"/>
        <w:ind w:left="440"/>
      </w:pPr>
      <w:r>
        <w:t>６</w:t>
      </w:r>
    </w:p>
    <w:p>
      <w:pPr>
        <w:ind w:left="440"/>
      </w:pPr>
      <w:r>
        <w:t>特定号俸職員のうち、旧号俸が切替表の期間欄に期間の定めのある号俸である職員で切替日において旧号俸を受けていた期間が同欄の左欄に定める期間に達していないものは、切替日から起算してそれらの期間の差に相当する期間を経過した日が、昭和四十八年七月一日以前であるときは同日に、同月二日以後であるときは同年十月一日に、旧号俸に対応する切替表の新号俸欄に定める号俸を受けるものとし、その者の切替日から切替表の新号俸欄に定める号俸を受ける日の前日までの間における俸給月額は、旧号俸に対応する切替表の暫定俸給月額欄に定める額とする。</w:t>
      </w:r>
    </w:p>
    <w:p>
      <w:pPr>
        <w:pStyle w:val="Heading5"/>
        <w:ind w:left="440"/>
      </w:pPr>
      <w:r>
        <w:t>７</w:t>
      </w:r>
    </w:p>
    <w:p>
      <w:pPr>
        <w:ind w:left="440"/>
      </w:pPr>
      <w:r>
        <w:t>附則第四項又は附則第五項の規定により切替日における号俸を決定される職員に対する切替日以降における最初の改正後の法第八条第六項の規定の適用については、次の各号に掲げる職員の区分に応じ、当該各号に掲げる期間を切替日における号俸を受ける期間に通算する。</w:t>
      </w:r>
    </w:p>
    <w:p>
      <w:pPr>
        <w:pStyle w:val="ListBullet"/>
        <w:ind w:left="880"/>
      </w:pPr>
      <w:r>
        <w:t>一</w:t>
        <w:br/>
        <w:t>附則第四項の規定により切替日における号俸を決定される職員及び附則第五項の規定により切替日における号俸を決定される職員のうち旧号俸が切替表の期間欄に期間の定めのない号俸である職員</w:t>
        <w:br/>
        <w:br/>
        <w:br/>
        <w:t>旧号俸を受けていた期間（人事院の定める職員にあつては、人事院の定める期間を増減した期間）</w:t>
      </w:r>
    </w:p>
    <w:p>
      <w:pPr>
        <w:pStyle w:val="ListBullet"/>
        <w:ind w:left="880"/>
      </w:pPr>
      <w:r>
        <w:t>二</w:t>
        <w:br/>
        <w:t>附則第五項の規定により切替日における号俸を決定される職員のうち旧号俸が切替表の期間欄に期間の定めのある号俸である職員</w:t>
        <w:br/>
        <w:br/>
        <w:br/>
        <w:t>旧号俸を受けていた期間が九月未満である職員にあつては旧号俸を受けていた期間から当該旧号俸に対応する切替表の期間欄の左欄に定める期間を減じた期間、旧号俸を受けていた期間が九月以上である職員にあつては旧号俸を受けていた期間から当該旧号俸に対応する切替表の期間欄の右欄に定める期間を減じた期間</w:t>
      </w:r>
    </w:p>
    <w:p>
      <w:pPr>
        <w:pStyle w:val="Heading5"/>
        <w:ind w:left="440"/>
      </w:pPr>
      <w:r>
        <w:t>８</w:t>
      </w:r>
    </w:p>
    <w:p>
      <w:pPr>
        <w:ind w:left="440"/>
      </w:pPr>
      <w:r>
        <w:t>切替日の前日において職務の等級の最高の号俸又は最高の号俸をこえる俸給月額を受ける職員の切替日における号俸又は俸給月額及びこれらを受ける期間に通算されることとなる期間は、人事院規則で定める。</w:t>
      </w:r>
    </w:p>
    <w:p>
      <w:pPr>
        <w:pStyle w:val="Heading5"/>
        <w:ind w:left="440"/>
      </w:pPr>
      <w:r>
        <w:t>９</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br/>
        <w:t>この場合において、その俸給月額が切替表の暫定俸給月額欄に定める額とされた職員の当該俸給月額を受けることがなくなつた日における号俸は、人事院が定める。</w:t>
      </w:r>
    </w:p>
    <w:p>
      <w:pPr>
        <w:pStyle w:val="Heading5"/>
        <w:ind w:left="440"/>
      </w:pPr>
      <w:r>
        <w:t>１０</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なうことができる。</w:t>
      </w:r>
    </w:p>
    <w:p>
      <w:pPr>
        <w:pStyle w:val="Heading5"/>
        <w:ind w:left="440"/>
      </w:pPr>
      <w:r>
        <w:t>１１</w:t>
      </w:r>
    </w:p>
    <w:p>
      <w:pPr>
        <w:ind w:left="440"/>
      </w:pPr>
      <w:r>
        <w:t>附則第三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１２</w:t>
      </w:r>
    </w:p>
    <w:p>
      <w:pPr>
        <w:ind w:left="440"/>
      </w:pPr>
      <w:r>
        <w:t>改正後の法第八条第三項及び第四項の規定の切替日から昭和四十八年九月三十日までの間における適用については、同条第三項中「号俸」とあるのは「号俸又は一般職の職員の給与に関する法律の一部を改正する法律（昭和四十八年法律第九十五号）附則別表第二のイからヨまでの表の暫定俸給月額欄に定める俸給月額（次項において「暫定俸給月額」という。）」と、同条第四項中「号俸」とあるのは「号俸又は暫定俸給月額」とする。</w:t>
      </w:r>
    </w:p>
    <w:p>
      <w:pPr>
        <w:pStyle w:val="Heading5"/>
        <w:ind w:left="440"/>
      </w:pPr>
      <w:r>
        <w:t>１３</w:t>
      </w:r>
    </w:p>
    <w:p>
      <w:pPr>
        <w:ind w:left="440"/>
      </w:pPr>
      <w:r>
        <w:t>切替表の暫定俸給月額欄に定める俸給月額を受ける職員に関する改正後の法第八条第七項の規定の切替日から昭和四十八年九月三十日までの間における適用については、人事院規則で定める。</w:t>
      </w:r>
    </w:p>
    <w:p>
      <w:pPr>
        <w:pStyle w:val="Heading5"/>
        <w:ind w:left="440"/>
      </w:pPr>
      <w:r>
        <w:t>１４</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br/>
        <w:t>この法律の施行の際改正前の法第十一条の六の規定によりこの法律の施行の日を含む引き続いた期間の住居手当を支給することとされていた職員のうち、改正後の法第十一条の六の規定による住居手当を支給されないこととなり、又は同条の規定による住居手当の額が改正前の法第十一条の六の規定による住居手当の額に達しないこととなる職員のこの法律の施行の日から昭和四十九年三月三十一日（同日前に人事院規則で定める事由が生じた職員にあつては、人事院規則で定める日）までの間の住居手当についても、同様とする。</w:t>
      </w:r>
    </w:p>
    <w:p>
      <w:pPr>
        <w:pStyle w:val="Heading5"/>
        <w:ind w:left="440"/>
      </w:pPr>
      <w:r>
        <w:t>１５</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１６</w:t>
      </w:r>
    </w:p>
    <w:p>
      <w:pPr>
        <w:ind w:left="440"/>
      </w:pPr>
      <w:r>
        <w:t>附則第三項から前項までに定めるもののほか、この法律の施行に関し必要な事項は、人事院規則で定める。</w:t>
      </w:r>
    </w:p>
    <w:p>
      <w:r>
        <w:br w:type="page"/>
      </w:r>
    </w:p>
    <w:p>
      <w:pPr>
        <w:pStyle w:val="Heading1"/>
      </w:pPr>
      <w:r>
        <w:t>附則（昭和四九年三月二七日法律第七号）</w:t>
      </w:r>
    </w:p>
    <w:p>
      <w:pPr>
        <w:pStyle w:val="Heading5"/>
        <w:ind w:left="440"/>
      </w:pPr>
      <w:r>
        <w:t>１</w:t>
      </w:r>
    </w:p>
    <w:p>
      <w:pPr>
        <w:ind w:left="440"/>
      </w:pPr>
      <w:r>
        <w:t>この法律は、公布の日から施行し、この法律による改正後の一般職の職員の給与に関する法律（以下「改正後の法」という。）別表第五の規定は、昭和四十九年一月一日から適用する。</w:t>
      </w:r>
    </w:p>
    <w:p>
      <w:pPr>
        <w:pStyle w:val="Heading5"/>
        <w:ind w:left="440"/>
      </w:pPr>
      <w:r>
        <w:t>２</w:t>
      </w:r>
    </w:p>
    <w:p>
      <w:pPr>
        <w:ind w:left="440"/>
      </w:pPr>
      <w:r>
        <w:t>昭和四十九年一月一日（以下「切替日」という。）の前日において教育職俸給表の職務の等級の最高の号俸又は最高の号俸を超える俸給月額を受ける職員で人事院規則で定めるもの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教育職俸給表の適用を受ける職員で人事院の定めるもの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において教育職俸給表の適用を受ける職員のうち、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切替期間において教育職俸給表の適用を受ける職員が、改正前の法の規定に基づいて、切替日以後の分として支給を受けた給与は、改正後の法の規定による給与の内払とみなす。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pPr>
        <w:pStyle w:val="Heading5"/>
        <w:ind w:left="440"/>
      </w:pPr>
      <w:r>
        <w:t>８</w:t>
      </w:r>
    </w:p>
    <w:p>
      <w:pPr>
        <w:ind w:left="440"/>
      </w:pPr>
      <w:r>
        <w:t>防衛庁職員給与法（昭和二十七年法律第二百六十六号）第四条第二項の規定により改正後の法別表第五（ハを除く。附則第十項において同じ。）の適用を受ける防衛庁の職員の切替日における俸給月額は、切替日の前日においてその者が属していた職務の等級におけるその者が受けていた俸給月額に対応する号俸と同一の当該職務の等級における号俸による額とする。</w:t>
      </w:r>
    </w:p>
    <w:p>
      <w:pPr>
        <w:pStyle w:val="Heading5"/>
        <w:ind w:left="440"/>
      </w:pPr>
      <w:r>
        <w:t>９</w:t>
      </w:r>
    </w:p>
    <w:p>
      <w:pPr>
        <w:ind w:left="440"/>
      </w:pPr>
      <w:r>
        <w:t>前項の規定により切替日における俸給月額を決定される職員に対する切替日以降における最初の防衛庁職員給与法第五条第三項において準用する改正後の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１０</w:t>
      </w:r>
    </w:p>
    <w:p>
      <w:pPr>
        <w:ind w:left="440"/>
      </w:pPr>
      <w:r>
        <w:t>切替期間において防衛庁職員給与法第四条第二項の規定により改正後の法別表第五の適用を受ける防衛庁の職員の俸給月額及びこれを受けることとなる期間並びにその者が防衛庁職員給与法の規定に基づいて切替期間中の分として既に支給を受けた給与については、附則第三項、第四項又は第六項に規定する職員の例による。</w:t>
      </w:r>
    </w:p>
    <w:p>
      <w:r>
        <w:br w:type="page"/>
      </w:r>
    </w:p>
    <w:p>
      <w:pPr>
        <w:pStyle w:val="Heading1"/>
      </w:pPr>
      <w:r>
        <w:t>附則（昭和四九年四月二七日法律第三二号）</w:t>
      </w:r>
    </w:p>
    <w:p>
      <w:pPr>
        <w:pStyle w:val="Heading5"/>
        <w:ind w:left="440"/>
      </w:pPr>
      <w:r>
        <w:t>１</w:t>
      </w:r>
    </w:p>
    <w:p>
      <w:pPr>
        <w:ind w:left="440"/>
      </w:pPr>
      <w:r>
        <w:t>この法律は、公布の日から施行し、この法律による改正後の一般職の職員の給与に関する法律（以下「改正後の法」という。）別表第七ハの規定は、昭和四十九年四月一日から適用する。</w:t>
      </w:r>
    </w:p>
    <w:p>
      <w:pPr>
        <w:pStyle w:val="Heading5"/>
        <w:ind w:left="440"/>
      </w:pPr>
      <w:r>
        <w:t>２</w:t>
      </w:r>
    </w:p>
    <w:p>
      <w:pPr>
        <w:ind w:left="440"/>
      </w:pPr>
      <w:r>
        <w:t>昭和四十九年四月一日（以下「切替日」という。）の前日において医療職俸給表（三）の職務の等級の最高の号俸又は最高の号俸を超える俸給月額を受ける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医療職俸給表（三）の適用を受ける職員で人事院の定めるもの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において医療職俸給表（三）の適用を受ける職員のうち、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切替期間において医療職俸給表（三）の適用を受ける職員が、改正前の法の規定に基づいて、切替日以後の分として支給を受けた給与は、改正後の法の規定による給与の内払とみなす。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pPr>
        <w:pStyle w:val="Heading5"/>
        <w:ind w:left="440"/>
      </w:pPr>
      <w:r>
        <w:t>８</w:t>
      </w:r>
    </w:p>
    <w:p>
      <w:pPr>
        <w:ind w:left="440"/>
      </w:pPr>
      <w:r>
        <w:t>防衛庁職員給与法（昭和二十七年法律第二百六十六号）第四条第二項の規定により改正後の法別表第七ハの適用を受ける防衛庁の職員（切替日の前日において別表第七ハの職務の等級の最高の号俸による俸給月額又はこれを超える俸給月額を受けていた者を除く。）の切替日における俸給月額は、切替日の前日においてその者が属していた職務の等級におけるその者が受けていた俸給月額に対応する号俸と同一の当該職務の等級における号俸による額とする。</w:t>
      </w:r>
    </w:p>
    <w:p>
      <w:pPr>
        <w:pStyle w:val="Heading5"/>
        <w:ind w:left="440"/>
      </w:pPr>
      <w:r>
        <w:t>９</w:t>
      </w:r>
    </w:p>
    <w:p>
      <w:pPr>
        <w:ind w:left="440"/>
      </w:pPr>
      <w:r>
        <w:t>前項の規定により切替日における俸給月額を決定される職員に対する切替日以降における最初の防衛庁職員給与法第五条第三項において準用する改正後の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１０</w:t>
      </w:r>
    </w:p>
    <w:p>
      <w:pPr>
        <w:ind w:left="440"/>
      </w:pPr>
      <w:r>
        <w:t>切替期間において防衛庁職員給与法第四条第二項の規定により改正後の法別表第七ハの適用を受ける防衛庁の職員の俸給月額及びこれを受けることとなる期間並びにその者が防衛庁職員給与法の規定に基づいて切替期間中の分として既に支給を受けた給与については、附則第二項から第四項まで又は第六項に規定する職員の例によ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附則（昭和四九年六月四日法律第七四号）</w:t>
      </w:r>
    </w:p>
    <w:p>
      <w:pPr>
        <w:pStyle w:val="Heading5"/>
        <w:ind w:left="440"/>
      </w:pPr>
      <w:r>
        <w:t>１</w:t>
      </w:r>
    </w:p>
    <w:p>
      <w:pPr>
        <w:ind w:left="440"/>
      </w:pPr>
      <w:r>
        <w:t>この法律は、公布の日から施行し、改正後の一般職の職員の給与に関する法律、特別職の職員の給与に関する法律、防衛庁職員給与法及び沖縄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２</w:t>
      </w:r>
    </w:p>
    <w:p>
      <w:pPr>
        <w:ind w:left="440"/>
      </w:pPr>
      <w:r>
        <w:t>昭和四十九年四月一日において、改正前の一般職の職員の給与に関する法律の規定により、職務の等級の最高の号俸を超える俸給月額を受ける職員の改正後の一般職の職員の給与に関する法律の規定による同日における俸給月額及びこれを受ける期間に通算されることとなる期間は、人事院規則で定める。</w:t>
      </w:r>
    </w:p>
    <w:p>
      <w:pPr>
        <w:pStyle w:val="Heading5"/>
        <w:ind w:left="440"/>
      </w:pPr>
      <w:r>
        <w:t>３</w:t>
      </w:r>
    </w:p>
    <w:p>
      <w:pPr>
        <w:ind w:left="440"/>
      </w:pPr>
      <w:r>
        <w:t>昭和四十九年四月二日からこの法律の施行の日の前日までの間において、改正前の一般職の職員の給与に関する法律の規定により、新たに俸給表の適用を受けることとなつた職員及びその属する職務の等級又はその受ける号俸若しくは俸給月額に異動のあつた職員のうち、職務の等級の最高の号俸を超える俸給月額を受ける職員の改正後の一般職の職員の給与に関する法律の規定による当該適用又は異動の日における俸給月額及びこれを受けることとなる期間は、人事院の定めるところによる。</w:t>
      </w:r>
    </w:p>
    <w:p>
      <w:pPr>
        <w:pStyle w:val="Heading5"/>
        <w:ind w:left="440"/>
      </w:pPr>
      <w:r>
        <w:t>４</w:t>
      </w:r>
    </w:p>
    <w:p>
      <w:pPr>
        <w:ind w:left="440"/>
      </w:pPr>
      <w:r>
        <w:t>前二項の規定は、防衛庁職員給与法の適用を受ける職員について準用する。</w:t>
        <w:br/>
        <w:t>この場合において、これらの規定中「一般職の職員の給与に関する法律」とあるのは「防衛庁職員給与法」と、「職務の等級」とあるのは「職務の等級（自衛官にあつては、階級）」と、附則第二項中「人事院規則」とあり、又は前項中「人事院」とあるのは「総理府令」と読み替えるもの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縄国際海洋博覧会政府代表が、改正前の一般職の職員の給与に関する法律、特別職の職員の給与に関する法律、防衛庁職員給与法又は沖縄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附則（昭和四九年一二月二三日法律第一〇五号）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改正後の一般職の職員の給与に関する法律（以下「改正後の法」という。）の規定（第十一条の二の規定を除く。）は、昭和四十九年四月一日から適用する。</w:t>
        <w:br/>
        <w:t>ただし、改正後の法第十九条の二第一項及び第二項並びに第十九条の三第二項の規定は、同年九月一日から適用する。</w:t>
      </w:r>
    </w:p>
    <w:p>
      <w:pPr>
        <w:pStyle w:val="Heading5"/>
        <w:ind w:left="440"/>
      </w:pPr>
      <w:r>
        <w:t>３</w:t>
      </w:r>
    </w:p>
    <w:p>
      <w:pPr>
        <w:ind w:left="440"/>
      </w:pPr>
      <w:r>
        <w:t>昭和四十九年四月一日（以下「切替日」という。）において、改正前の一般職の職員の給与に関する法律（以下「改正前の法」という。）の規定により、職務の等級の最高の号俸又は最高の号俸を超える俸給月額を受ける職員の改正後の法の規定による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改正後の法の規定による切替日における号俸又は俸給月額及びこれらを受けることとなる期間については、その者が切替日において改正後の法の規定により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次の各号の一に該当する者は、速やかにその旨を改正後の法第七条に規定する各庁の長又はその委任を受けた者に届け出なければならない。</w:t>
      </w:r>
    </w:p>
    <w:p>
      <w:pPr>
        <w:pStyle w:val="ListBullet"/>
        <w:ind w:left="880"/>
      </w:pPr>
      <w:r>
        <w:t>一</w:t>
        <w:br/>
        <w:t>切替日において、その前日から引き続き、改正前の法第十一条第二項第二号から第五号までの扶養親族（満十八歳未満の子を除く。以下「扶養親族たる父母等」という。）で改正前の法第十一条の二第一項の規定による届出がされたもの（切替日前に扶養親族たる要件を具備するに至つた扶養親族たる父母等で、切替日以降当該要件を具備するに至つた日から十五日以内に同項の規定による届出がされたものを含む。）があり、かつ、配偶者（届出をしないが事実上婚姻関係と同様の事情にある者を含む。以下同じ。）及び扶養親族たる満十八歳未満の子のなかつた者</w:t>
      </w:r>
    </w:p>
    <w:p>
      <w:pPr>
        <w:pStyle w:val="ListBullet"/>
        <w:ind w:left="880"/>
      </w:pPr>
      <w:r>
        <w:t>二</w:t>
        <w:br/>
        <w:t>切替期間において新たに扶養親族たる父母等で改正前の法第十一条の二第一項の規定による届出がされたものを有する職員となつた者（その職員となつた日に扶養親族たる満十八歳未満の子があつた者を除く。）であつてその届出に係る事実が生じた日（その届出がこれに係る事実の生じた日から十五日を経過した後にされたものであるときは、その届出がされた日）に配偶者及び扶養親族たる満十八歳未満の子のなかつたもの（前号に該当する者を除く。）</w:t>
      </w:r>
    </w:p>
    <w:p>
      <w:pPr>
        <w:pStyle w:val="ListBullet"/>
        <w:ind w:left="880"/>
      </w:pPr>
      <w:r>
        <w:t>三</w:t>
        <w:br/>
        <w:t>切替期間において配偶者のない職員となつた者（改正前の法第十一条の二第一項の規定による届出がされた扶養親族たる配偶者があつた職員で、配偶者のない職員となつたものを除く。）であつて、その配偶者のない職員となつた日に、扶養親族たる満十八歳未満の子がなく、かつ、扶養親族たる父母等で同項の規定による届出がされたもの（その日前に扶養親族たる要件を具備するに至つた扶養親族たる父母等で、その日以降当該要件を具備するに至つた日から十五日以内に同項の規定による届出がされたものを含む。）があつたもの</w:t>
      </w:r>
    </w:p>
    <w:p>
      <w:pPr>
        <w:pStyle w:val="ListBullet"/>
        <w:ind w:left="880"/>
      </w:pPr>
      <w:r>
        <w:t>四</w:t>
        <w:br/>
        <w:t>配偶者のなかつた職員のうち、切替期間において扶養親族でない配偶者がある職員となつた者であつて、その配偶者がある職員となつた日に、扶養親族たる満十八歳未満の子がなく、かつ、扶養親族たる父母等で改正前の法第十一条の二第一項の規定による届出がされたもの（その日前に扶養親族たる要件を具備するに至つた扶養親族たる父母等で、その日以降当該要件を具備するに至つた日から十五日以内に同項の規定による届出がされたものを含む。）があつたもの</w:t>
      </w:r>
    </w:p>
    <w:p>
      <w:pPr>
        <w:pStyle w:val="Heading5"/>
        <w:ind w:left="440"/>
      </w:pPr>
      <w:r>
        <w:t>８</w:t>
      </w:r>
    </w:p>
    <w:p>
      <w:pPr>
        <w:ind w:left="440"/>
      </w:pPr>
      <w:r>
        <w:t>前項第一号又は第二号の規定による届出がこの法律の施行の日から三十日を経過した後にされた場合におけるこれらの届出に係る事実に関する改正後の法第十一条第三項の規定の適用については、これらの届出がされた日の属する月の末日（これらの届出がされた日が月の初日であるときは、その日の前日）までの間、同項中「千五百円（職員に配偶者がない場合にあつては、そのうち一人については三千五百円）」とあるのは、「千五百円」とする。</w:t>
      </w:r>
    </w:p>
    <w:p>
      <w:pPr>
        <w:pStyle w:val="Heading5"/>
        <w:ind w:left="440"/>
      </w:pPr>
      <w:r>
        <w:t>９</w:t>
      </w:r>
    </w:p>
    <w:p>
      <w:pPr>
        <w:ind w:left="440"/>
      </w:pPr>
      <w:r>
        <w:t>切替期間において職員が配偶者のない職員となつた場合又は配偶者を有するに至つた場合において、その配偶者のない職員となり、又は配偶者を有するに至つた日に、扶養親族たる満十八歳未満の子がなく、かつ、扶養親族たる父母等で改正前の法第十一条の二第一項の規定による届出がされたもの（これらの日前に扶養親族たる要件を具備するに至つた扶養親族たる父母等で、これらの日以降当該要件を具備するに至つた日から十五日以内に同項の規定による届出がされたものを含む。）を有するときにおける当該扶養親族たる父母等に係る扶養手当の支給額は、その配偶者のない職員となり、又は配偶者を有するに至つた日の属する月の翌月（これらの日が月の初日であるときは、その日の属する月）から改定する。</w:t>
        <w:br/>
        <w:t>ただし、職員が配偶者のない職員となつた場合における改正後の法第十一条の二第一項第二号の規定又は附則第七項第三号の規定による届出がこの法律の施行の日から三十日を経過した後にされたときは、これらの届出がされた日の属する月の翌月（これらの日が月の初日であるときは、その日の属する月）から改定する。</w:t>
      </w:r>
    </w:p>
    <w:p>
      <w:pPr>
        <w:pStyle w:val="Heading5"/>
        <w:ind w:left="440"/>
      </w:pPr>
      <w:r>
        <w:t>１０</w:t>
      </w:r>
    </w:p>
    <w:p>
      <w:pPr>
        <w:ind w:left="440"/>
      </w:pPr>
      <w:r>
        <w:t>職員が、改正前の法の規定に基づいて、切替日以後の分として支給を受けた給与は、改正後の法の規定による給与の内払とみなす。</w:t>
      </w:r>
    </w:p>
    <w:p>
      <w:pPr>
        <w:pStyle w:val="Heading5"/>
        <w:ind w:left="440"/>
      </w:pPr>
      <w:r>
        <w:t>１１</w:t>
      </w:r>
    </w:p>
    <w:p>
      <w:pPr>
        <w:ind w:left="440"/>
      </w:pPr>
      <w:r>
        <w:t>附則第三項から前項までに定めるもののほか、この法律の施行に関し必要な事項は、人事院規則で定める。</w:t>
      </w:r>
    </w:p>
    <w:p>
      <w:r>
        <w:br w:type="page"/>
      </w:r>
    </w:p>
    <w:p>
      <w:pPr>
        <w:pStyle w:val="Heading1"/>
      </w:pPr>
      <w:r>
        <w:t>附則（昭和五〇年三月三一日法律第九号）</w:t>
      </w:r>
    </w:p>
    <w:p>
      <w:pPr>
        <w:pStyle w:val="Heading5"/>
        <w:ind w:left="440"/>
      </w:pPr>
      <w:r>
        <w:t>１</w:t>
      </w:r>
    </w:p>
    <w:p>
      <w:pPr>
        <w:ind w:left="440"/>
      </w:pPr>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pPr>
        <w:pStyle w:val="Heading5"/>
        <w:ind w:left="440"/>
      </w:pPr>
      <w:r>
        <w:t>２</w:t>
      </w:r>
    </w:p>
    <w:p>
      <w:pPr>
        <w:ind w:left="440"/>
      </w:pPr>
      <w:r>
        <w:t>昭和五十年一月一日（以下「切替日」という。）において、この法律による改正前の一般職の職員の給与に関する法律（以下「改正前の法」という。）の規定によりその者が属していた職務の等級が附則別表第一に掲げられている職員の切替日におけるこの法律による改正後の一般職の職員の給与に関する法律（以下「改正後の法」という。）の規定による職務の等級は、人事院の定めるところにより、切替日において改正前の法の規定によりその者が属していた職務の等級に対応する同表の甲欄又は乙欄に定める職務の等級とする。</w:t>
      </w:r>
    </w:p>
    <w:p>
      <w:pPr>
        <w:pStyle w:val="Heading5"/>
        <w:ind w:left="440"/>
      </w:pPr>
      <w:r>
        <w:t>３</w:t>
      </w:r>
    </w:p>
    <w:p>
      <w:pPr>
        <w:ind w:left="440"/>
      </w:pPr>
      <w:r>
        <w:t>前項の規定により切替日における職務の等級が附則別表第一の甲欄に定める職務の等級となる職員（附則第五項に規定する職員を除く。）の切替日における改正後の法の規定による号俸（以下この項及び次項において「新号俸」という。）は、切替日において改正前の法の規定によりその者が受けていた号俸（以下「旧号俸」という。）に対応する附則別表第二から附則別表第五までの新号俸欄に定める号俸とし、前項の規定により切替日における職務の等級が附則別表第一の乙欄に定める職務の等級となる職員（附則第五項に規定する職員を除く。）の新号俸は、旧号俸と同じ号数の号俸とする。</w:t>
      </w:r>
    </w:p>
    <w:p>
      <w:pPr>
        <w:pStyle w:val="Heading5"/>
        <w:ind w:left="440"/>
      </w:pPr>
      <w:r>
        <w:t>４</w:t>
      </w:r>
    </w:p>
    <w:p>
      <w:pPr>
        <w:ind w:left="440"/>
      </w:pPr>
      <w:r>
        <w:t>前項の規定により新号俸を決定される職員に対する切替日後における最初の改正後の法第八条第六項の規定の適用については、旧号俸を受けていた期間（人事院の定める職員にあつては、人事院の定める期間を増減した期間）を新号俸を受ける期間に通算する。</w:t>
      </w:r>
    </w:p>
    <w:p>
      <w:pPr>
        <w:pStyle w:val="Heading5"/>
        <w:ind w:left="440"/>
      </w:pPr>
      <w:r>
        <w:t>５</w:t>
      </w:r>
    </w:p>
    <w:p>
      <w:pPr>
        <w:ind w:left="440"/>
      </w:pPr>
      <w:r>
        <w:t>切替日において改正前の法の規定により教育職俸給表の職務の等級の最高の号俸又は最高の号俸を超える俸給月額を受けていた職員で人事院規則で定めるものの切替日における改正後の法の規定によ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法の規定により、新たに教育職俸給表の適用を受けることとなつた職員及び教育職俸給表の適用上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７</w:t>
      </w:r>
    </w:p>
    <w:p>
      <w:pPr>
        <w:ind w:left="440"/>
      </w:pPr>
      <w:r>
        <w:t>切替日において改正前の法の規定により教育職俸給表の適用を受けていた職員のうち、切替日前に職務の等級を異にして異動した職員及び人事院の定めるこれに準ずる職員の切替日における改正後の法の規定による号俸又は俸給月額及びこれらを受けることとなる期間については、その者が切替日において改正後の法の規定により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附則第二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９</w:t>
      </w:r>
    </w:p>
    <w:p>
      <w:pPr>
        <w:ind w:left="440"/>
      </w:pPr>
      <w:r>
        <w:t>切替期間において教育職俸給表の適用を受けていた職員が、改正前の法の規定に基づいて、切替日以後の分として支給を受けた給与は、改正後の法の規定による給与の内払とみなす。</w:t>
      </w:r>
    </w:p>
    <w:p>
      <w:pPr>
        <w:pStyle w:val="Heading5"/>
        <w:ind w:left="440"/>
      </w:pPr>
      <w:r>
        <w:t>１０</w:t>
      </w:r>
    </w:p>
    <w:p>
      <w:pPr>
        <w:ind w:left="440"/>
      </w:pPr>
      <w:r>
        <w:t>附則第二項から前項までに定めるもののほか、この法律（次項から附則第十五項まで及び附則第十七項の規定を除く。）の施行に関し必要な事項は、人事院規則で定める。</w:t>
      </w:r>
    </w:p>
    <w:p>
      <w:pPr>
        <w:pStyle w:val="Heading5"/>
        <w:ind w:left="440"/>
      </w:pPr>
      <w:r>
        <w:t>１１</w:t>
      </w:r>
    </w:p>
    <w:p>
      <w:pPr>
        <w:ind w:left="440"/>
      </w:pPr>
      <w:r>
        <w:t>防衛庁職員給与法（昭和二十七年法律第二百六十六号）第四条第二項の規定により改正後の法別表第五（ハを除く。附則第十三項において同じ。）の適用を受ける防衛庁の職員の切替日における俸給月額は、切替日においてその者が属していた職務の等級におけるその者が受けていた俸給月額（次項において「旧俸給月額」という。）に対応する号俸と同一の当該職務の等級における号俸による額とする。</w:t>
      </w:r>
    </w:p>
    <w:p>
      <w:pPr>
        <w:pStyle w:val="Heading5"/>
        <w:ind w:left="440"/>
      </w:pPr>
      <w:r>
        <w:t>１２</w:t>
      </w:r>
    </w:p>
    <w:p>
      <w:pPr>
        <w:ind w:left="440"/>
      </w:pPr>
      <w:r>
        <w:t>前項の規定により切替日における俸給月額を決定される職員に対する切替日後における最初の防衛庁職員給与法第五条第三項において準用する改正後の法第八条第六項及び第八項の規定の適用については、その者の旧俸給月額を受けていた切替日前の期間（総理府令で定める職員にあつては、総理府令で定める期間を増減した期間）を切替日における俸給月額を受ける期間に通算する。</w:t>
      </w:r>
    </w:p>
    <w:p>
      <w:pPr>
        <w:pStyle w:val="Heading5"/>
        <w:ind w:left="440"/>
      </w:pPr>
      <w:r>
        <w:t>１３</w:t>
      </w:r>
    </w:p>
    <w:p>
      <w:pPr>
        <w:ind w:left="440"/>
      </w:pPr>
      <w:r>
        <w:t>切替期間において防衛庁職員給与法第四条第二項の規定により改正後の法別表第五の適用を受ける防衛庁の職員の俸給月額及びこれを受けることとなる期間並びにその者が防衛庁職員給与法の規定に基づいて切替期間中の分として既に支給を受けた給与については、附則第二項から第四項まで、第六項、第七項又は第九項に規定する職員の例による。</w:t>
      </w:r>
    </w:p>
    <w:p>
      <w:r>
        <w:br w:type="page"/>
      </w:r>
    </w:p>
    <w:p>
      <w:pPr>
        <w:pStyle w:val="Heading1"/>
      </w:pPr>
      <w:r>
        <w:t>附則（昭和五〇年一一月七日法律第七一号）</w:t>
      </w:r>
    </w:p>
    <w:p>
      <w:pPr>
        <w:pStyle w:val="Heading5"/>
        <w:ind w:left="440"/>
      </w:pPr>
      <w:r>
        <w:t>１</w:t>
      </w:r>
    </w:p>
    <w:p>
      <w:pPr>
        <w:ind w:left="440"/>
      </w:pPr>
      <w:r>
        <w:t>この法律は、公布の日から施行し、改正後の一般職の職員の給与に関する法律（以下「改正後の法」という。）の規定は、昭和五十年四月一日から適用する。</w:t>
      </w:r>
    </w:p>
    <w:p>
      <w:pPr>
        <w:pStyle w:val="Heading5"/>
        <w:ind w:left="440"/>
      </w:pPr>
      <w:r>
        <w:t>２</w:t>
      </w:r>
    </w:p>
    <w:p>
      <w:pPr>
        <w:ind w:left="440"/>
      </w:pPr>
      <w:r>
        <w:t>昭和五十年四月一日（以下「切替日」という。）の前日においてその者が属していた職務の等級が医療職俸給表（二）の二等級であつた職員の切替日における職務の等級は、人事院の定めるところにより、同表の特二等級又は二等級とする。</w:t>
      </w:r>
    </w:p>
    <w:p>
      <w:pPr>
        <w:pStyle w:val="Heading5"/>
        <w:ind w:left="440"/>
      </w:pPr>
      <w:r>
        <w:t>３</w:t>
      </w:r>
    </w:p>
    <w:p>
      <w:pPr>
        <w:ind w:left="440"/>
      </w:pPr>
      <w:r>
        <w:t>前項の規定により切替日における職務の等級が医療職俸給表（二）の特二等級となる職員（附則第五項に規定する職員を除く。）の切替日における号俸（以下この項及び次項において「新号俸」という。）は、切替日の前日においてその者が受けていた号俸（以下「旧号俸」という。）に対応する附則別表の新号俸欄に定める号俸とし、前項の規定により切替日における職務の等級が医療職俸給表（二）の二等級となる職員（附則第五項に規定する職員を除く。）の新号俸は、旧号俸と同じ号数の号俸とする。</w:t>
      </w:r>
    </w:p>
    <w:p>
      <w:pPr>
        <w:pStyle w:val="Heading5"/>
        <w:ind w:left="440"/>
      </w:pPr>
      <w:r>
        <w:t>４</w:t>
      </w:r>
    </w:p>
    <w:p>
      <w:pPr>
        <w:ind w:left="440"/>
      </w:pPr>
      <w:r>
        <w:t>前項の規定により新号俸を決定される職員に対する切替日以降における最初の改正後の法第八条第六項の規定の適用については、旧号俸を受けていた期間（人事院の定める職員にあつては、人事院の定める期間を増減した期間）を新号俸を受ける期間に通算する。</w:t>
      </w:r>
    </w:p>
    <w:p>
      <w:pPr>
        <w:pStyle w:val="Heading5"/>
        <w:ind w:left="440"/>
      </w:pPr>
      <w:r>
        <w:t>５</w:t>
      </w:r>
    </w:p>
    <w:p>
      <w:pPr>
        <w:ind w:left="440"/>
      </w:pPr>
      <w:r>
        <w:t>切替日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６</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職務の等級又は号俸若しくは俸給月額及びこれらを受けることとなる期間は、人事院の定めるところによ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附則第二項から前項まで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９</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br/>
        <w:t>この法律の施行の際改正前の法第十一条の六の規定によりこの法律の施行の日を含む引き続いた期間の住居手当を支給することとされていた職員のうち、改正後の法第十一条の六の規定による住居手当を支給されないこととなり、又は同条の規定による住居手当の額が改正前の法第十一条の六の規定による住居手当の額に達しないこととなる職員のこの法律の施行の日から昭和五十一年三月三十一日（同日前に人事院規則で定める事由が生じた職員にあつては、人事院規則で定める日）までの間の住居手当についても、同様とする。</w:t>
      </w:r>
    </w:p>
    <w:p>
      <w:pPr>
        <w:pStyle w:val="Heading5"/>
        <w:ind w:left="440"/>
      </w:pPr>
      <w:r>
        <w:t>１０</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１１</w:t>
      </w:r>
    </w:p>
    <w:p>
      <w:pPr>
        <w:ind w:left="440"/>
      </w:pPr>
      <w:r>
        <w:t>附則第二項から前項までに定めるもののほか、この法律の施行に関し必要な事項は、人事院規則で定める。</w:t>
      </w:r>
    </w:p>
    <w:p>
      <w:r>
        <w:br w:type="page"/>
      </w:r>
    </w:p>
    <w:p>
      <w:pPr>
        <w:pStyle w:val="Heading1"/>
      </w:pPr>
      <w:r>
        <w:t>附則（昭和五一年一一月五日法律第七七号）</w:t>
      </w:r>
    </w:p>
    <w:p>
      <w:pPr>
        <w:pStyle w:val="Heading5"/>
        <w:ind w:left="440"/>
      </w:pPr>
      <w:r>
        <w:t>１</w:t>
      </w:r>
    </w:p>
    <w:p>
      <w:pPr>
        <w:ind w:left="440"/>
      </w:pPr>
      <w:r>
        <w:t>この法律は、公布の日から施行し、改正後の一般職の職員の給与に関する法律（以下「改正後の法」という。）の規定は、昭和五十一年四月一日から適用する。</w:t>
      </w:r>
    </w:p>
    <w:p>
      <w:pPr>
        <w:pStyle w:val="Heading5"/>
        <w:ind w:left="440"/>
      </w:pPr>
      <w:r>
        <w:t>２</w:t>
      </w:r>
    </w:p>
    <w:p>
      <w:pPr>
        <w:ind w:left="440"/>
      </w:pPr>
      <w:r>
        <w:t>昭和五十一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昭和五十一年六月に改正前の法第十九条の四の規定に基づいて支給された職員の勤勉手当の額が、改正後の法第十九条の四の規定に基づいてその者が同月に支給されることとなる勤勉手当の額を超えるときは、同月に支給されるべきその者の勤勉手当の額は、同条第二項の規定にかかわらず、その差額を同条の規定に基づいて支給されることとなる勤勉手当の額に加算した額とする。</w:t>
      </w:r>
    </w:p>
    <w:p>
      <w:pPr>
        <w:pStyle w:val="Heading5"/>
        <w:ind w:left="440"/>
      </w:pPr>
      <w:r>
        <w:t>７</w:t>
      </w:r>
    </w:p>
    <w:p>
      <w:pPr>
        <w:ind w:left="440"/>
      </w:pPr>
      <w:r>
        <w:t>職員が、改正前の法の規定に基づいて、切替日以後の分として支給を受けた給与は、改正後の法（勤勉手当については、改正後の法第十九条の四又は前項）の規定による給与の内払とみなす。</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附則（昭和五二年一二月二一日法律第八八号）</w:t>
      </w:r>
    </w:p>
    <w:p>
      <w:pPr>
        <w:pStyle w:val="Heading5"/>
        <w:ind w:left="440"/>
      </w:pPr>
      <w:r>
        <w:t>１</w:t>
      </w:r>
    </w:p>
    <w:p>
      <w:pPr>
        <w:ind w:left="440"/>
      </w:pPr>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pPr>
        <w:pStyle w:val="Heading5"/>
        <w:ind w:left="440"/>
      </w:pPr>
      <w:r>
        <w:t>２</w:t>
      </w:r>
    </w:p>
    <w:p>
      <w:pPr>
        <w:ind w:left="440"/>
      </w:pPr>
      <w:r>
        <w:t>昭和五十二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６</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br/>
        <w:t>この法律の施行の際改正前の法第十一条の六の規定によりこの法律の施行の日を含む引き続いた期間の住居手当を支給することとされていた職員のうち、改正後の法第十一条の六の規定による住居手当を支給されないこととなり、又は同条の規定による住居手当の額が改正前の法第十一条の六の規定による住居手当の額に達しないこととなる職員のこの法律の施行の日から昭和五十三年三月三十一日（同日前に人事院規則で定める事由が生じた職員にあつては、人事院規則で定める日）までの間の住居手当についても、同様とする。</w:t>
      </w:r>
    </w:p>
    <w:p>
      <w:pPr>
        <w:pStyle w:val="Heading5"/>
        <w:ind w:left="440"/>
      </w:pPr>
      <w:r>
        <w:t>７</w:t>
      </w:r>
    </w:p>
    <w:p>
      <w:pPr>
        <w:ind w:left="440"/>
      </w:pPr>
      <w:r>
        <w:t>職員が、改正前の法の規定に基づいて、切替日以後の分として支給を受けた給与は、改正後の法（住居手当については、改正後の法第十一条の六又は前項）の規定による給与の内払とみなす。</w:t>
      </w:r>
    </w:p>
    <w:p>
      <w:pPr>
        <w:pStyle w:val="Heading5"/>
        <w:ind w:left="440"/>
      </w:pPr>
      <w:r>
        <w:t>８</w:t>
      </w:r>
    </w:p>
    <w:p>
      <w:pPr>
        <w:ind w:left="440"/>
      </w:pPr>
      <w:r>
        <w:t>附則第二項から前項までに定めるもののほか、この法律（次項及び附則第十項の規定を除く。）の施行に関し必要な事項は、人事院規則で定める。</w:t>
      </w:r>
    </w:p>
    <w:p>
      <w:r>
        <w:br w:type="page"/>
      </w:r>
    </w:p>
    <w:p>
      <w:pPr>
        <w:pStyle w:val="Heading1"/>
      </w:pPr>
      <w:r>
        <w:t>附則（昭和五三年一〇月二一日法律第九〇号）</w:t>
      </w:r>
    </w:p>
    <w:p>
      <w:pPr>
        <w:pStyle w:val="Heading5"/>
        <w:ind w:left="440"/>
      </w:pPr>
      <w:r>
        <w:t>１</w:t>
      </w:r>
    </w:p>
    <w:p>
      <w:pPr>
        <w:ind w:left="440"/>
      </w:pPr>
      <w:r>
        <w:t>この法律は、公布の日から施行する。</w:t>
        <w:br/>
        <w:t>ただし、第十条の三第一項の改正規定（同項第一号及び第二号を改める部分を除く。）並びに附則第七項及び第八項の規定は、昭和五十四年一月一日から施行する。</w:t>
      </w:r>
    </w:p>
    <w:p>
      <w:pPr>
        <w:pStyle w:val="Heading5"/>
        <w:ind w:left="440"/>
      </w:pPr>
      <w:r>
        <w:t>２</w:t>
      </w:r>
    </w:p>
    <w:p>
      <w:pPr>
        <w:ind w:left="440"/>
      </w:pPr>
      <w:r>
        <w:t>この法律（前項ただし書に係る改正規定（以下「初任給調整手当に関する改正規定」という。）を除く。）による改正後の一般職の職員の給与に関する法律（以下「法」という。）の規定は、昭和五十三年四月一日から適用する。</w:t>
      </w:r>
    </w:p>
    <w:p>
      <w:pPr>
        <w:pStyle w:val="Heading5"/>
        <w:ind w:left="440"/>
      </w:pPr>
      <w:r>
        <w:t>３</w:t>
      </w:r>
    </w:p>
    <w:p>
      <w:pPr>
        <w:ind w:left="440"/>
      </w:pPr>
      <w:r>
        <w:t>昭和五十三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初任給調整手当に関する改正規定の施行の際改正前の法第十条の三第一項第三号又は第四号の規定により初任給調整手当を支給することとされていた職員及び同条第二項の規定によりこれらの職員との権衡上初任給調整手当を支給することとされていた職員のうち、改正後の法第十条の三第一項又は第二項の規定による初任給調整手当を支給されないこととなる職員については、人事院規則で定めるところにより、従前の例による支給期間及び支給額の範囲内で初任給調整手当を支給する。</w:t>
      </w:r>
    </w:p>
    <w:p>
      <w:pPr>
        <w:pStyle w:val="Heading5"/>
        <w:ind w:left="440"/>
      </w:pPr>
      <w:r>
        <w:t>８</w:t>
      </w:r>
    </w:p>
    <w:p>
      <w:pPr>
        <w:ind w:left="440"/>
      </w:pPr>
      <w:r>
        <w:t>初任給調整手当に関する改正規定の施行の際改正前の法第十条の三第一項第三号に該当していた官職（改正後の法第十条の三第一項第三号に該当する官職を除く。）に新たに採用された職員及び人事院規則で定めるこれに準ずる職員のうち、前項の規定により初任給調整手当を支給される職員との権衡上必要があると認められる職員については、人事院規則で定めるところにより、三年以内の期間、月額千五百円を超えない範囲内の額の初任給調整手当を支給することができる。</w:t>
      </w:r>
    </w:p>
    <w:p>
      <w:pPr>
        <w:pStyle w:val="Heading5"/>
        <w:ind w:left="440"/>
      </w:pPr>
      <w:r>
        <w:t>９</w:t>
      </w:r>
    </w:p>
    <w:p>
      <w:pPr>
        <w:ind w:left="440"/>
      </w:pPr>
      <w:r>
        <w:t>職員が、改正前の法の規定に基づいて、切替日以後の分として支給を受けた給与は、改正後の法の規定による給与の内払とみなす。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附則（昭和五四年一二月一二日法律第五七号）</w:t>
      </w:r>
    </w:p>
    <w:p>
      <w:pPr>
        <w:pStyle w:val="Heading5"/>
        <w:ind w:left="440"/>
      </w:pPr>
      <w:r>
        <w:t>１</w:t>
      </w:r>
    </w:p>
    <w:p>
      <w:pPr>
        <w:ind w:left="440"/>
      </w:pPr>
      <w:r>
        <w:t>この法律は、公布の日から施行する。</w:t>
        <w:br/>
        <w:t>ただし、第八条の改正規定及び附則第七項の規定は、昭和五十五年四月一日から施行する。</w:t>
      </w:r>
    </w:p>
    <w:p>
      <w:pPr>
        <w:pStyle w:val="Heading5"/>
        <w:ind w:left="440"/>
      </w:pPr>
      <w:r>
        <w:t>２</w:t>
      </w:r>
    </w:p>
    <w:p>
      <w:pPr>
        <w:ind w:left="440"/>
      </w:pPr>
      <w:r>
        <w:t>この法律（第八条の改正規定を除く。）による改正後の一般職の職員の給与に関する法律の規定（第二十二条第一項及び別表第八の規定を除く。）は昭和五十四年四月一日から、同法第二十二条第一項及び別表第八の規定は同年十月一日から適用する。</w:t>
      </w:r>
    </w:p>
    <w:p>
      <w:pPr>
        <w:pStyle w:val="Heading5"/>
        <w:ind w:left="440"/>
      </w:pPr>
      <w:r>
        <w:t>３</w:t>
      </w:r>
    </w:p>
    <w:p>
      <w:pPr>
        <w:ind w:left="440"/>
      </w:pPr>
      <w:r>
        <w:t>昭和五十四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一般職の職員の給与に関する法律（以下「改正後の法」という。）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改正前の法の規定の適用により職員が属していた職務の等級及びその者が受けていた号俸又は俸給月額は、改正前の法及びこれに基づく命令の規定に従つて定められたものでなければならない。</w:t>
      </w:r>
    </w:p>
    <w:p>
      <w:pPr>
        <w:pStyle w:val="Heading5"/>
        <w:ind w:left="440"/>
      </w:pPr>
      <w:r>
        <w:t>７</w:t>
      </w:r>
    </w:p>
    <w:p>
      <w:pPr>
        <w:ind w:left="440"/>
      </w:pPr>
      <w:r>
        <w:t>昭和五十五年四月一日前から引き続き在職する職員のうち、同日において一般職の職員の給与等に関する法律（昭和二十五年法律第九十五号）第八条第九項の人事院規則で定める年齢を超えている職員（同日においてその者の受ける号俸又は俸給月額が改正前の法第八条第六項の人事院規則で定める年齢に達した日に受けていた号俸の二号俸上位の号俸又はこれに準ずるものとして人事院規則で定める号俸若しくは俸給月額（以下この項において「二号俸上位号俸等」という。）である職員及び二号俸上位号俸等を超えている職員を除く。）については、一般職の職員の給与等に関する法律第八条第九項本文の規定にかかわらず、改正前の法第八条第六項の人事院規則で定める年齢を超える職員の同項又は同条第八項ただし書の規定による二号俸上位号俸等までの昇給の例に準じて、人事院規則の定めるところにより、昇給させることができる。</w:t>
        <w:br/>
        <w:t>同年四月一日後に一般職の職員の給与等に関する法律第八条第九項の人事院規則で定める年齢を超える職員のうち、これらの職員との権衡上必要があると認められる職員についても、同様とする。</w:t>
      </w:r>
    </w:p>
    <w:p>
      <w:pPr>
        <w:pStyle w:val="Heading5"/>
        <w:ind w:left="440"/>
      </w:pPr>
      <w:r>
        <w:t>８</w:t>
      </w:r>
    </w:p>
    <w:p>
      <w:pPr>
        <w:ind w:left="440"/>
      </w:pPr>
      <w:r>
        <w:t>切替期間において、改正前の法第十一条の六の規定により住居手当を支給されていた期間のうちに、改正後の法第十一条の六の規定による住居手当を支給されないこととなる期間又は同条の規定による住居手当の額が改正前の法第十一条の六の規定による住居手当の額に達しないこととなる期間がある職員のそれぞれその支給されないこととなる期間又は達しないこととなる期間の住居手当については、改正後の法第十一条の六の規定にかかわらず、なお従前の例による。</w:t>
        <w:br/>
        <w:t>この法律の施行の際改正前の法第十一条の六の規定によりこの法律の施行の日を含む引き続いた期間の住居手当を支給することとされていた職員のうち、改正後の法第十一条の六の規定による住居手当を支給されないこととなり、又は同条の規定による住居手当の額が改正前の法第十一条の六の規定による住居手当の額に達しないこととなる職員のこの法律の施行の日から昭和五十五年三月三十一日（同日前に人事院規則で定める事由が生じた職員にあつては、人事院規則で定める日）までの間の住居手当についても、同様とする。</w:t>
      </w:r>
    </w:p>
    <w:p>
      <w:pPr>
        <w:pStyle w:val="Heading5"/>
        <w:ind w:left="440"/>
      </w:pPr>
      <w:r>
        <w:t>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附則（昭和五五年一一月二九日法律第九四号）</w:t>
      </w:r>
    </w:p>
    <w:p>
      <w:pPr>
        <w:pStyle w:val="Heading5"/>
        <w:ind w:left="440"/>
      </w:pPr>
      <w:r>
        <w:t>１</w:t>
      </w:r>
    </w:p>
    <w:p>
      <w:pPr>
        <w:ind w:left="440"/>
      </w:pPr>
      <w:r>
        <w:t>この法律は、公布の日から施行する。</w:t>
        <w:br/>
        <w:t>ただし、第十一条の五の改正規定（同条に一項を加える部分に限る。）は昭和五十六年一月一日から、附則に四項を加える改正規定及び附則第九項の規定（国立及び公立の義務教育諸学校等の教育職員の給与等に関する特別措置法（昭和四十六年法律第七十七号）第四条第二号の改正規定を除く。）は公布の日から起算して六月を超えない範囲内において政令で定める日から施行する。</w:t>
      </w:r>
    </w:p>
    <w:p>
      <w:pPr>
        <w:pStyle w:val="Heading5"/>
        <w:ind w:left="440"/>
      </w:pPr>
      <w:r>
        <w:t>２</w:t>
      </w:r>
    </w:p>
    <w:p>
      <w:pPr>
        <w:ind w:left="440"/>
      </w:pPr>
      <w:r>
        <w:t>この法律（第十一条の五の改正規定（同条に一項を加える部分に限る。）及び附則に四項を加える改正規定を除く。）による改正後の一般職の職員の給与に関する法律（以下「改正後の法」という。）の規定（第二十二条第一項及び別表第八の規定を除く。）及び国立及び公立の義務教育諸学校等の教育職員の給与等に関する特別措置法第四条第二号の規定は昭和五十五年四月一日から、改正後の法第二十二条第一項及び別表第八の規定は同年十月一日から適用する。</w:t>
      </w:r>
    </w:p>
    <w:p>
      <w:pPr>
        <w:pStyle w:val="Heading5"/>
        <w:ind w:left="440"/>
      </w:pPr>
      <w:r>
        <w:t>３</w:t>
      </w:r>
    </w:p>
    <w:p>
      <w:pPr>
        <w:ind w:left="440"/>
      </w:pPr>
      <w:r>
        <w:t>昭和五十五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等級及びその者が受けていた号俸又は俸給月額は、改正前の法又は昭和五十四年改正法附則第七項及びこれらに基づく命令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附則（昭和五六年一二月二四日法律第九六号）</w:t>
      </w:r>
    </w:p>
    <w:p>
      <w:pPr>
        <w:pStyle w:val="Heading5"/>
        <w:ind w:left="440"/>
      </w:pPr>
      <w:r>
        <w:t>１</w:t>
      </w:r>
    </w:p>
    <w:p>
      <w:pPr>
        <w:ind w:left="440"/>
      </w:pPr>
      <w:r>
        <w:t>この法律は、公布の日から施行する。</w:t>
        <w:br/>
        <w:t>ただし、第十一条の三第二項第一号、第十一条の四及び第十一条の五の改正規定、第十三条の四第三項の改正規定、第二十二条第一項の改正規定並びに別表第一から別表第八までの改正規定（別表第八に係る部分に限る。）は、昭和五十七年四月一日から施行する。</w:t>
      </w:r>
    </w:p>
    <w:p>
      <w:pPr>
        <w:pStyle w:val="Heading5"/>
        <w:ind w:left="440"/>
      </w:pPr>
      <w:r>
        <w:t>２</w:t>
      </w:r>
    </w:p>
    <w:p>
      <w:pPr>
        <w:ind w:left="440"/>
      </w:pPr>
      <w:r>
        <w:t>この法律（前項ただし書に規定する改正規定を除く。以下同じ。）による改正後の一般職の職員の給与に関する法律（以下「改正後の法」という。）の規定は、昭和五十六年四月一日から適用する。</w:t>
      </w:r>
    </w:p>
    <w:p>
      <w:pPr>
        <w:pStyle w:val="Heading5"/>
        <w:ind w:left="440"/>
      </w:pPr>
      <w:r>
        <w:t>３</w:t>
      </w:r>
    </w:p>
    <w:p>
      <w:pPr>
        <w:ind w:left="440"/>
      </w:pPr>
      <w:r>
        <w:t>昭和五十六年四月一日から昭和五十七年三月三十一日までの間（以下「調整期間」という。）において、職員が俸給月額の百分の二十以上の割合による俸給の特別調整額を受けるべき官職を占める職員（以下「管理職員」という。）である期間（当該俸給の特別調整額を支給されない期間を含む。以下「管理職員である期間」という。）に係る当該職員に支払う俸給及び扶養手当（これらの給与の月額が他の手当（期末手当及び勤勉手当を除く。）の算定の基礎となる場合における当該他の手当を含む。）並びに初任給調整手当の額は、改正後の法の規定及び前項の規定にかかわらず、従前の例による額（当該俸給につき附則第五項から第七項までの規定の適用を受ける場合その他人事院が定める場合にあつては、これらの規定を適用して決定された号俸又は俸給月額につきこの法律による改正前の一般職の職員の給与に関する法律（以下「改正前の法」という。）別表第一から別表第七までの俸給表において定められた額その他これに準ずるものとして人事院が定める額）とする。</w:t>
      </w:r>
    </w:p>
    <w:p>
      <w:pPr>
        <w:pStyle w:val="Heading5"/>
        <w:ind w:left="440"/>
      </w:pPr>
      <w:r>
        <w:t>４</w:t>
      </w:r>
    </w:p>
    <w:p>
      <w:pPr>
        <w:ind w:left="440"/>
      </w:pPr>
      <w:r>
        <w:t>調整期間において、管理職員である期間のある職員のその管理職員である期間における住居手当及び通勤手当については、改正後の法の規定及び附則第二項の規定にかかわらず、なお従前の例による。</w:t>
        <w:br/>
        <w:t>ただし、この法律の施行の日（以下「施行日」という。）以後の管理職員である期間のある職員（この法律の施行の際改正前の法第十一条の七の規定により施行日を含む引き続いた期間の住居手当（以下「経過的住居手当」という。）を支給することとされていた管理職員である職員のうち、改正後の法第十一条の七の規定による場合は住居手当を支給されないこととなり、又は同条の規定による場合に住居手当の額が改正前の法第十一条の七の規定による住居手当の額に達しないこととなる職員（以下この項において「旧法有利職員」という。）を除く。）に係る当該管理職員である期間又は旧法有利職員が受けていた経過的住居手当につき人事院規則で定める事由が生じた後に住居手当の支給を受けることとなる場合における当該支給を受ける期間のうち、当該職員の住居手当が改正後の法第十一条の七の規定による場合は支給されないこととなる期間又は当該職員の住居手当の額が同条の規定による場合は改正前の法第十一条の七の規定による額に達しないこととなる期間における当該職員の住居手当については、この限りでない。</w:t>
      </w:r>
    </w:p>
    <w:p>
      <w:pPr>
        <w:pStyle w:val="Heading5"/>
        <w:ind w:left="440"/>
      </w:pPr>
      <w:r>
        <w:t>５</w:t>
      </w:r>
    </w:p>
    <w:p>
      <w:pPr>
        <w:ind w:left="440"/>
      </w:pPr>
      <w:r>
        <w:t>昭和五十六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６</w:t>
      </w:r>
    </w:p>
    <w:p>
      <w:pPr>
        <w:ind w:left="440"/>
      </w:pPr>
      <w:r>
        <w:t>切替日から施行日の前日までの間（以下「切替期間」という。）において、改正前の法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７</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８</w:t>
      </w:r>
    </w:p>
    <w:p>
      <w:pPr>
        <w:ind w:left="440"/>
      </w:pPr>
      <w:r>
        <w:t>前三項の規定の適用については、職員が属していた職務の等級及びその者が受けていた号俸又は俸給月額は、改正前の法又は昭和五十四年改正法附則第七項及びこれらに基づく命令の規定に従つて定められたものでなければならない。</w:t>
      </w:r>
    </w:p>
    <w:p>
      <w:pPr>
        <w:pStyle w:val="Heading5"/>
        <w:ind w:left="440"/>
      </w:pPr>
      <w:r>
        <w:t>９</w:t>
      </w:r>
    </w:p>
    <w:p>
      <w:pPr>
        <w:ind w:left="440"/>
      </w:pPr>
      <w:r>
        <w:t>切替期間において、改正前の法第十一条の七の規定により住居手当を支給されていた期間（管理職員である期間を除く。）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及び附則第二項の規定にかかわらず、なお従前の例による。</w:t>
        <w:br/>
        <w:t>この法律の施行の際改正前の法第十一条の七の規定により経過的住居手当を支給することとされていた職員のうち、改正後の法第十一条の七の規定による住居手当を支給されないこととなり、又は同条の規定による住居手当の額が改正前の法第十一条の七の規定による住居手当の額に達しないこととなる職員の施行日から昭和五十七年三月三十一日（同日前に人事院規則で定める事由が生じた職員にあつては、人事院規則で定める日）までの間（管理職員である期間を除く。）の住居手当についても、同様とする。</w:t>
      </w:r>
    </w:p>
    <w:p>
      <w:pPr>
        <w:pStyle w:val="Heading5"/>
        <w:ind w:left="440"/>
      </w:pPr>
      <w:r>
        <w:t>１０</w:t>
      </w:r>
    </w:p>
    <w:p>
      <w:pPr>
        <w:ind w:left="440"/>
      </w:pPr>
      <w:r>
        <w:t>昭和五十六年六月又は十二月に支給する期末手当（改正後の法別表第一から別表第七までの俸給表の適用を受ける職員に対して支給するものに限る。次項において同じ。）及び勤勉手当に関する改正後の法第十九条の三第二項及び第十九条の四第二項の規定の適用については、改正後の法第十九条の三第二項中「において職員が受けるべき俸給及び扶養手当の月額」とあるのは「における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べきであつた扶養手当の月額」と、「俸給月額」とあるのは「旧俸給月額」と、第十九条の四第二項中「において受けるべき俸給の月額」とあるのは「における旧俸給月額による俸給の月額」と、「俸給月額」とあるのは「旧俸給月額」と、「において受けるべき俸給及び扶養手当の月額」とあるのは「における旧俸給月額による俸給の月額及び基準日現在において改正前の法の規定が適用されるとした場合に受けるべきであつた扶養手当の月額」とする。</w:t>
      </w:r>
    </w:p>
    <w:p>
      <w:pPr>
        <w:pStyle w:val="Heading5"/>
        <w:ind w:left="440"/>
      </w:pPr>
      <w:r>
        <w:t>１１</w:t>
      </w:r>
    </w:p>
    <w:p>
      <w:pPr>
        <w:ind w:left="440"/>
      </w:pPr>
      <w:r>
        <w:t>昭和五十七年三月に支給する期末手当に関する改正後の法第十九条の三第二項の規定の適用については、同項中「において職員が受けるべき俸給及び扶養手当の月額」とあるのは「における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こととなる扶養手当の月額」と、「俸給月額」とあるのは「旧俸給月額」とする。</w:t>
      </w:r>
    </w:p>
    <w:p>
      <w:pPr>
        <w:pStyle w:val="Heading5"/>
        <w:ind w:left="440"/>
      </w:pPr>
      <w:r>
        <w:t>１２</w:t>
      </w:r>
    </w:p>
    <w:p>
      <w:pPr>
        <w:ind w:left="440"/>
      </w:pPr>
      <w:r>
        <w:t>調整期間において、管理職員である期間のうちに第一号に掲げる額が第二号に掲げる額に満たないこととなる期間のある職員には、その満たないこととなる期間、同号に掲げる額から第一号に掲げる額を減じた額の月額の手当を支給する。</w:t>
      </w:r>
    </w:p>
    <w:p>
      <w:pPr>
        <w:pStyle w:val="ListBullet"/>
        <w:ind w:left="880"/>
      </w:pPr>
      <w:r>
        <w:t>一</w:t>
        <w:br/>
        <w:t>当該職員の受けるべき附則第三項の規定による俸給、特地勤務手当及び特地勤務手当に準ずる手当の月額並びに当該俸給に係る俸給の特別調整額、調整手当及び筑波研究学園都市移転手当の月額の合計額</w:t>
      </w:r>
    </w:p>
    <w:p>
      <w:pPr>
        <w:pStyle w:val="ListBullet"/>
        <w:ind w:left="880"/>
      </w:pPr>
      <w:r>
        <w:t>二</w:t>
        <w:br/>
        <w:t>当該職員が改正後の法の規定の適用を受けるとした場合に受けることとなる俸給、特地勤務手当及び特地勤務手当に準ずる手当の月額並びにその者の占める官職に係る俸給の特別調整額が俸給月額の百分の十六の割合によるものであるとして改正後の法の規定により受けることとなる俸給の特別調整額、調整手当及び筑波研究学園都市移転手当の月額の合計額</w:t>
      </w:r>
    </w:p>
    <w:p>
      <w:pPr>
        <w:pStyle w:val="Heading5"/>
        <w:ind w:left="440"/>
      </w:pPr>
      <w:r>
        <w:t>１３</w:t>
      </w:r>
    </w:p>
    <w:p>
      <w:pPr>
        <w:ind w:left="440"/>
      </w:pPr>
      <w:r>
        <w:t>調整期間において、管理職員である期間のうちに、当該職員の受けるべき附則第三項又は第四項の規定による初任給調整手当、扶養手当、住居手当又は通勤手当の月額が、当該職員が管理職員以外の職員であるとして改正後の法の規定の適用を受けるとした場合に受けることとなる初任給調整手当、扶養手当、住居手当又は通勤手当の月額に満たないこととなる期間のある職員には、それぞれの手当につき、その満たないこととなる期間、その受けることとなる初任給調整手当、扶養手当、住居手当又は通勤手当の月額からその受ける初任給調整手当、扶養手当、住居手当又は通勤手当の月額を減じた額の月額の手当を支給する。</w:t>
      </w:r>
    </w:p>
    <w:p>
      <w:pPr>
        <w:pStyle w:val="Heading5"/>
        <w:ind w:left="440"/>
      </w:pPr>
      <w:r>
        <w:t>１４</w:t>
      </w:r>
    </w:p>
    <w:p>
      <w:pPr>
        <w:ind w:left="440"/>
      </w:pPr>
      <w:r>
        <w:t>前二項の規定に基づく手当の支給に関し必要な事項は、人事院規則で定める。</w:t>
      </w:r>
    </w:p>
    <w:p>
      <w:pPr>
        <w:pStyle w:val="Heading5"/>
        <w:ind w:left="440"/>
      </w:pPr>
      <w:r>
        <w:t>１５</w:t>
      </w:r>
    </w:p>
    <w:p>
      <w:pPr>
        <w:ind w:left="440"/>
      </w:pPr>
      <w:r>
        <w:t>附則第十二項及び第十三項の規定に基づく手当は、国家公務員法（昭和二十二年法律第百二十号）第七十九条の規定により休職にされた職員又は国際機関等に派遣される一般職の国家公務員の処遇等に関する法律（昭和四十五年法律第百十七号）第二条第一項の規定により派遣された職員に支給することができるものとし、その支給割合の決定その他その支給に関し必要な事項は、人事院規則で定める。</w:t>
      </w:r>
    </w:p>
    <w:p>
      <w:pPr>
        <w:pStyle w:val="Heading5"/>
        <w:ind w:left="440"/>
      </w:pPr>
      <w:r>
        <w:t>１６</w:t>
      </w:r>
    </w:p>
    <w:p>
      <w:pPr>
        <w:ind w:left="440"/>
      </w:pPr>
      <w:r>
        <w:t>国家公務員法第八十条第四項の規定の適用については、附則第十二項から前項までの規定は、同条第四項に規定する給与準則とみなす。</w:t>
      </w:r>
    </w:p>
    <w:p>
      <w:pPr>
        <w:pStyle w:val="Heading5"/>
        <w:ind w:left="440"/>
      </w:pPr>
      <w:r>
        <w:t>１７</w:t>
      </w:r>
    </w:p>
    <w:p>
      <w:pPr>
        <w:ind w:left="440"/>
      </w:pPr>
      <w:r>
        <w:t>附則第十二項及び第十三項の規定に基づく手当を支給された職員に対する国家公務員災害補償法（昭和二十六年法律第百九十一号）の規定の適用については、これらの手当は、同法第四条第一項の給与に含まれるものとする。</w:t>
      </w:r>
    </w:p>
    <w:p>
      <w:pPr>
        <w:pStyle w:val="Heading5"/>
        <w:ind w:left="440"/>
      </w:pPr>
      <w:r>
        <w:t>１８</w:t>
      </w:r>
    </w:p>
    <w:p>
      <w:pPr>
        <w:ind w:left="440"/>
      </w:pPr>
      <w:r>
        <w:t>昭和五十六年の国家公務員の寒冷地手当に関する法律（昭和二十四年法律第二百号）第一条に規定する基準日から当該基準日に係る同条後段の内閣総理大臣の定める日までの間において職員が管理職員である期間があるときは、同法及び同法の規定に基づき内閣総理大臣が定めた命令の規定並びに国家公務員の寒冷地手当に関する法律の一部を改正する法律（昭和五十五年法律第九十九号）附則第二項の規定を当該期間内に当該職員に対し適用する場合においては、附則第三項の規定の適用がないものとしてこれらの規定を適用する。</w:t>
      </w:r>
    </w:p>
    <w:p>
      <w:pPr>
        <w:pStyle w:val="Heading5"/>
        <w:ind w:left="440"/>
      </w:pPr>
      <w:r>
        <w:t>１９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２０</w:t>
      </w:r>
    </w:p>
    <w:p>
      <w:pPr>
        <w:ind w:left="440"/>
      </w:pPr>
      <w:r>
        <w:t>附則第五項から第十七項まで及び前項に定めるもののほか、この法律の施行に関し必要な事項は、人事院規則で定める。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附則（昭和五八年一一月二九日法律第六九号）</w:t>
      </w:r>
    </w:p>
    <w:p>
      <w:pPr>
        <w:pStyle w:val="Heading5"/>
        <w:ind w:left="440"/>
      </w:pPr>
      <w:r>
        <w:t>１</w:t>
      </w:r>
    </w:p>
    <w:p>
      <w:pPr>
        <w:ind w:left="440"/>
      </w:pPr>
      <w:r>
        <w:t>この法律は、公布の日から施行する。</w:t>
        <w:br/>
        <w:t>ただし、第十九条の三第一項及び第十九条の四第一項の改正規定は、昭和五十九年四月一日から施行する。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昭和五十八年四月一日から適用する。</w:t>
      </w:r>
    </w:p>
    <w:p>
      <w:pPr>
        <w:pStyle w:val="Heading5"/>
        <w:ind w:left="440"/>
      </w:pPr>
      <w:r>
        <w:t>３</w:t>
      </w:r>
    </w:p>
    <w:p>
      <w:pPr>
        <w:ind w:left="440"/>
      </w:pPr>
      <w:r>
        <w:t>昭和五十八年四月一日（以下「切替日」という。）の前日において職務の等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５</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附則（昭和五九年一二月二二日法律第七九号）</w:t>
      </w:r>
    </w:p>
    <w:p>
      <w:pPr>
        <w:pStyle w:val="Heading5"/>
        <w:ind w:left="440"/>
      </w:pPr>
      <w:r>
        <w:t>１</w:t>
      </w:r>
    </w:p>
    <w:p>
      <w:pPr>
        <w:ind w:left="440"/>
      </w:pPr>
      <w:r>
        <w:t>この法律は、公布の日から施行し、改正後の一般職の職員の給与に関する法律（以下「改正後の法」という。）の規定は、昭和五十九年四月一日から適用する。</w:t>
      </w:r>
    </w:p>
    <w:p>
      <w:pPr>
        <w:pStyle w:val="Heading5"/>
        <w:ind w:left="440"/>
      </w:pPr>
      <w:r>
        <w:t>２</w:t>
      </w:r>
    </w:p>
    <w:p>
      <w:pPr>
        <w:ind w:left="440"/>
      </w:pPr>
      <w:r>
        <w:t>昭和五十九年四月一日（以下「切替日」という。）の前日において職務の等級の最高の号俸を超える俸給月額を受けていた職員の切替日における俸給月額及びこれを受ける期間に通算されることとなる期間は、人事院規則で定める。</w:t>
      </w:r>
    </w:p>
    <w:p>
      <w:pPr>
        <w:pStyle w:val="Heading5"/>
        <w:ind w:left="440"/>
      </w:pPr>
      <w:r>
        <w:t>３</w:t>
      </w:r>
    </w:p>
    <w:p>
      <w:pPr>
        <w:ind w:left="440"/>
      </w:pPr>
      <w:r>
        <w:t>切替日からこの法律の施行の日の前日までの間（以下「切替期間」という。）において、改正前の一般職の職員の給与に関する法律（以下「改正前の法」という。）の規定により、新たに俸給表の適用を受けることとなつた職員及びその属する職務の等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４</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等級を異にする異動等をしたものとした場合との権衡上必要と認められる限度において、人事院の定めるところにより、必要な調整を行うことができる。</w:t>
      </w:r>
    </w:p>
    <w:p>
      <w:pPr>
        <w:pStyle w:val="Heading5"/>
        <w:ind w:left="440"/>
      </w:pPr>
      <w:r>
        <w:t>５</w:t>
      </w:r>
    </w:p>
    <w:p>
      <w:pPr>
        <w:ind w:left="440"/>
      </w:pPr>
      <w:r>
        <w:t>前三項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６</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７</w:t>
      </w:r>
    </w:p>
    <w:p>
      <w:pPr>
        <w:ind w:left="440"/>
      </w:pPr>
      <w:r>
        <w:t>附則第二項から前項までに定めるもののほか、この法律の施行に関し必要な事項は、人事院規則で定める。</w:t>
      </w:r>
    </w:p>
    <w:p>
      <w:r>
        <w:br w:type="page"/>
      </w:r>
    </w:p>
    <w:p>
      <w:pPr>
        <w:pStyle w:val="Heading1"/>
      </w:pPr>
      <w:r>
        <w:t>附則（昭和六〇年三月三〇日法律第四号）</w:t>
      </w:r>
    </w:p>
    <w:p>
      <w:pPr>
        <w:pStyle w:val="Heading5"/>
        <w:ind w:left="440"/>
      </w:pPr>
      <w:r>
        <w:t>１</w:t>
      </w:r>
    </w:p>
    <w:p>
      <w:pPr>
        <w:ind w:left="440"/>
      </w:pPr>
      <w:r>
        <w:t>この法律は、昭和六十年四月一日から施行する。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pPr>
        <w:pStyle w:val="Heading5"/>
        <w:ind w:left="440"/>
      </w:pPr>
      <w:r>
        <w:t>３</w:t>
      </w:r>
    </w:p>
    <w:p>
      <w:pPr>
        <w:ind w:left="440"/>
      </w:pPr>
      <w:r>
        <w:t>昭和六十年七月一日（以下「切替日」という。）の前日から引き続き在職する職員であつて同日においてその者が属していた職務の等級（以下「旧等級」という。）が附則別表第一に掲げられているもの（次項に規定する職員を除く。）の切替日における職務の級は、旧等級に対応する同表の職務の級欄に定める職務の級とする。</w:t>
        <w:br/>
        <w:t>この場合において、同欄に二の職務の級が掲げられているときは、人事院の定めるところにより、そのいずれかの職務の級とする。</w:t>
      </w:r>
    </w:p>
    <w:p>
      <w:pPr>
        <w:pStyle w:val="Heading5"/>
        <w:ind w:left="440"/>
      </w:pPr>
      <w:r>
        <w:t>４</w:t>
      </w:r>
    </w:p>
    <w:p>
      <w:pPr>
        <w:ind w:left="440"/>
      </w:pPr>
      <w:r>
        <w:t>切替日の前日において行政職俸給表（一）の適用を受けていた職員のうち、切替日において専門行政職俸給表の適用を受けることとなる職員の切替日における職務の級は、旧等級に対応する附則別表第二の職務の級欄に定める職務の級とする。</w:t>
        <w:br/>
        <w:t>この場合においては、前項後段の規定を準用する。</w:t>
      </w:r>
    </w:p>
    <w:p>
      <w:pPr>
        <w:pStyle w:val="Heading5"/>
        <w:ind w:left="440"/>
      </w:pPr>
      <w:r>
        <w:t>５</w:t>
      </w:r>
    </w:p>
    <w:p>
      <w:pPr>
        <w:ind w:left="440"/>
      </w:pPr>
      <w:r>
        <w:t>前二項の規定により切替日における職務の級を定められる職員（附則第七項に規定する職員を除く。）の切替日における号俸（以下「新号俸」という。）は、切替日の前日においてその者が受けていた号俸（以下「旧号俸」という。）に対応する附則別表第三又は附則別表第四の新号俸欄に定める号俸とする。</w:t>
      </w:r>
    </w:p>
    <w:p>
      <w:pPr>
        <w:pStyle w:val="Heading5"/>
        <w:ind w:left="440"/>
      </w:pPr>
      <w:r>
        <w:t>６</w:t>
      </w:r>
    </w:p>
    <w:p>
      <w:pPr>
        <w:ind w:left="440"/>
      </w:pPr>
      <w:r>
        <w:t>前項の規定により新号俸を定められる職員に対する切替日以後における最初の改正後の法第八条第六項又は第八項ただし書の規定の適用については、旧号俸を受けていた期間（人事院の定める職員にあつては、人事院の定める期間。以下この項において同じ。）を新号俸を受ける期間に通算する。</w:t>
        <w:br/>
        <w:t>ただし、切替日の前日において五十六歳に達していない職員のうち、旧号俸が旧等級の最高の号俸であつて新号俸が職務の級の最高の号俸以外の号俸となる者については、旧号俸を受けていた期間のうち十二月を超える期間は、この限りでない。</w:t>
      </w:r>
    </w:p>
    <w:p>
      <w:pPr>
        <w:pStyle w:val="Heading5"/>
        <w:ind w:left="440"/>
      </w:pPr>
      <w:r>
        <w:t>７</w:t>
      </w:r>
    </w:p>
    <w:p>
      <w:pPr>
        <w:ind w:left="440"/>
      </w:pPr>
      <w:r>
        <w:t>切替日の前日において職務の等級の最高の号俸を超える俸給月額を受けていた職員の切替日における号俸又は俸給月額及びこれらを受ける期間に通算されることとなる期間は、人事院規則で定める。</w:t>
      </w:r>
    </w:p>
    <w:p>
      <w:pPr>
        <w:pStyle w:val="Heading5"/>
        <w:ind w:left="440"/>
      </w:pPr>
      <w:r>
        <w:t>８</w:t>
      </w:r>
    </w:p>
    <w:p>
      <w:pPr>
        <w:ind w:left="440"/>
      </w:pPr>
      <w:r>
        <w:t>切替日からこの法律の施行の日の前日までの間（以下「切替期間」という。）において、この法律（附則第一項ただし書に規定する改正規定を除く。）による改正前の一般職の職員の給与に関する法律（以下「改正前の法」という。）の規定により、新たに俸給表（指定職俸給表を除く。）の適用を受けることとなつた職員及びその属する職務の等級又はその受ける号俸若しくは俸給月額に異動（指定職俸給表の適用を受けていた職員が他の俸給表の適用を受けることとなる異動を含むものとし、指定職俸給表以外の俸給表の適用を受けていた職員が指定職俸給表の適用を受けることとなる異動及び指定職俸給表の適用を受ける職員の号俸の異動を除く。）のあつた職員の改正後の法の規定による当該適用又は異動の日における職務の級及び号俸又は俸給月額並びに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改正後の法の規定による当該昇給の日における職務の級及び号俸又は俸給月額についても、同様とする。</w:t>
      </w:r>
    </w:p>
    <w:p>
      <w:pPr>
        <w:pStyle w:val="Heading5"/>
        <w:ind w:left="440"/>
      </w:pPr>
      <w:r>
        <w:t>９</w:t>
      </w:r>
    </w:p>
    <w:p>
      <w:pPr>
        <w:ind w:left="440"/>
      </w:pPr>
      <w:r>
        <w:t>切替日前に職務の等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１０</w:t>
      </w:r>
    </w:p>
    <w:p>
      <w:pPr>
        <w:ind w:left="440"/>
      </w:pPr>
      <w:r>
        <w:t>附則第三項から前項までの規定の適用については、職員が属していた職務の等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１１</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１２</w:t>
      </w:r>
    </w:p>
    <w:p>
      <w:pPr>
        <w:ind w:left="440"/>
      </w:pPr>
      <w:r>
        <w:t>職員の昭和六十一年における年次休暇の日数は、改正後の一般職の職員の給与等に関する法律（次項及び附則第十四項において「新法」という。）第十四条の三第二項の規定にかかわらず、同項に規定する日数に、昭和六十年における年次休暇に相当する休暇の残日数のうち昭和六十一年に与えることができることとされていた日数を加えた日数とする。</w:t>
      </w:r>
    </w:p>
    <w:p>
      <w:pPr>
        <w:pStyle w:val="Heading5"/>
        <w:ind w:left="440"/>
      </w:pPr>
      <w:r>
        <w:t>１３</w:t>
      </w:r>
    </w:p>
    <w:p>
      <w:pPr>
        <w:ind w:left="440"/>
      </w:pPr>
      <w:r>
        <w:t>昭和六十一年一月一日前において、既に同日前の法令の規定に基づき同日以後に与えられるものとされた新法第十四条の三に規定する年次休暇、病気休暇又は特別休暇に相当する休暇は、それぞれ同条の規定による年次休暇、病気休暇又は特別休暇とみなし、同条の規定に基づく手続を要しないものとする。</w:t>
      </w:r>
    </w:p>
    <w:p>
      <w:pPr>
        <w:pStyle w:val="Heading5"/>
        <w:ind w:left="440"/>
      </w:pPr>
      <w:r>
        <w:t>１４</w:t>
      </w:r>
    </w:p>
    <w:p>
      <w:pPr>
        <w:ind w:left="440"/>
      </w:pPr>
      <w:r>
        <w:t>新法附則第十五項に規定する勤務しない期間が昭和六十一年一月一日前から引き続いている場合における同項の規定の適用については、同項中「当該療養のための病気休暇又は当該措置」とあるのは、「昭和六十一年一月一日前における当該療養のための病気休暇又は当該措置に相当する休暇又は措置」とする。</w:t>
      </w:r>
    </w:p>
    <w:p>
      <w:pPr>
        <w:pStyle w:val="Heading5"/>
        <w:ind w:left="440"/>
      </w:pPr>
      <w:r>
        <w:t>１５</w:t>
      </w:r>
    </w:p>
    <w:p>
      <w:pPr>
        <w:ind w:left="440"/>
      </w:pPr>
      <w:r>
        <w:t>附則第三項から前項までに定めるもののほか、この法律の施行に関し必要な事項は、人事院規則で定める。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第四条（一般職の職員の給与等に関する法律の一部改正に伴う経過措置）</w:t>
      </w:r>
    </w:p>
    <w:p>
      <w:r>
        <w:t>この法律の施行の日（以下「施行日」という。）の前日において日本国有鉄道に使用されていた者であつて引き続き施行日に第四十七条の規定による改正後の一般職の職員の給与等に関する法律に規定する俸給表の適用を受ける職員となつたものに対する調整手当の支給については、日本国有鉄道を同法第十一条の六第二項に規定する人事院規則で定める法人とみなして、同項の規定を適用する。</w:t>
      </w:r>
    </w:p>
    <w:p>
      <w:pPr>
        <w:pStyle w:val="Heading5"/>
        <w:ind w:left="440"/>
      </w:pPr>
      <w:r>
        <w:t>２</w:t>
      </w:r>
    </w:p>
    <w:p>
      <w:pPr>
        <w:ind w:left="440"/>
      </w:pPr>
      <w:r>
        <w:t>昭和六十一年一月一日から施行日の前日までの間において日本国有鉄道に使用されていたことのある者であつて昭和六十二年中に第四十七条の規定による改正後の一般職の職員の給与等に関する法律第十四条の三の規定の適用を受ける職員となつたものに係る同年における同条の規定の適用については、その職員は、日本国有鉄道に使用されていた間は、同条第二項第三号の給与特例法適用職員等であつたもの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r>
        <w:br w:type="page"/>
      </w:r>
    </w:p>
    <w:p>
      <w:pPr>
        <w:pStyle w:val="Heading1"/>
      </w:pPr>
      <w:r>
        <w:t>附則（昭和六一年一二月二二日法律第一〇一号）</w:t>
      </w:r>
    </w:p>
    <w:p>
      <w:pPr>
        <w:pStyle w:val="Heading5"/>
        <w:ind w:left="440"/>
      </w:pPr>
      <w:r>
        <w:t>１</w:t>
      </w:r>
    </w:p>
    <w:p>
      <w:pPr>
        <w:ind w:left="440"/>
      </w:pPr>
      <w:r>
        <w:t>この法律は、公布の日から施行する。</w:t>
        <w:br/>
        <w:t>ただし、第十九条の二第一項及び第二項の改正規定は、昭和六十二年一月一日から施行する。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の規定は、昭和六十一年四月一日から適用する。</w:t>
      </w:r>
    </w:p>
    <w:p>
      <w:pPr>
        <w:pStyle w:val="Heading5"/>
        <w:ind w:left="440"/>
      </w:pPr>
      <w:r>
        <w:t>３</w:t>
      </w:r>
    </w:p>
    <w:p>
      <w:pPr>
        <w:ind w:left="440"/>
      </w:pPr>
      <w:r>
        <w:t>昭和六十一年四月一日（以下「切替日」という。）の前日において職務の級の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等に関する法律（以下「改正前の法」という。）の規定により、新たに俸給表の適用を受けることとなつた職員及びその属する職務の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附則（昭和六二年一二月一五日法律第一〇九号）</w:t>
      </w:r>
    </w:p>
    <w:p>
      <w:pPr>
        <w:pStyle w:val="Heading5"/>
        <w:ind w:left="440"/>
      </w:pPr>
      <w:r>
        <w:t>１</w:t>
      </w:r>
    </w:p>
    <w:p>
      <w:pPr>
        <w:ind w:left="440"/>
      </w:pPr>
      <w:r>
        <w:t>この法律は、公布の日から施行する。</w:t>
        <w:br/>
        <w:t>ただし、附則第十一項の改正規定、附則第十七項を附則第十八項とし、附則第十六項を附則第十七項とし、附則第十五項を附則第十六項とする改正規定、附則第十四項の改正規定、同項を附則第十五項とする改正規定、附則第十三項の改正規定、同項を附則第十四項とする改正規定、附則第十二項の改正規定、同項を附則第十三項とする改正規定、附則第十一項の次に一項を加える改正規定並びに附則第九項から第十一項まで及び第十三項から第十五項までの規定は、公布の日から起算して六月を超えない範囲内において政令で定める日から施行する。</w:t>
      </w:r>
    </w:p>
    <w:p>
      <w:pPr>
        <w:pStyle w:val="Heading5"/>
        <w:ind w:left="440"/>
      </w:pPr>
      <w:r>
        <w:t>２</w:t>
      </w:r>
    </w:p>
    <w:p>
      <w:pPr>
        <w:ind w:left="440"/>
      </w:pPr>
      <w:r>
        <w:t>この法律（前項ただし書に規定する改正規定を除く。附則第四項及び第七項において同じ。）による改正後の一般職の職員の給与等に関する法律（以下附則第八項までにおいて「改正後の法」という。）の規定は、昭和六十二年四月一日から適用する。</w:t>
      </w:r>
    </w:p>
    <w:p>
      <w:pPr>
        <w:pStyle w:val="Heading5"/>
        <w:ind w:left="440"/>
      </w:pPr>
      <w:r>
        <w:t>３</w:t>
      </w:r>
    </w:p>
    <w:p>
      <w:pPr>
        <w:ind w:left="440"/>
      </w:pPr>
      <w:r>
        <w:t>昭和六十二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以下「切替期間」という。）において、この法律による改正前の一般職の職員の給与等に関する法律（以下附則第八項までにおいて「改正前の法」という。）の規定により、新たに俸給表の適用を受けることとなつた職員及びその属する職務の級又はその受ける号俸若しくは俸給月額に異動のあつた職員のうち、人事院の定める職員の改正後の法の規定による当該適用又は異動の日における号俸又は俸給月額及びこれらを受けることとなる期間は、人事院の定めるところによる。</w:t>
        <w:br/>
        <w:t>切替期間において、一般職の職員の給与に関する法律の一部を改正する法律（昭和五十四年法律第五十七号。以下「昭和五十四年改正法」という。）附則第七項の規定により昇給した職員のうち、人事院の定める職員の改正後の法の規定による当該昇給の日における号俸又は俸給月額についても、同様とす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又は昭和五十四年改正法附則第七項及びこれらに基づく人事院規則の規定に従つて定められたものでなければならない。</w:t>
      </w:r>
    </w:p>
    <w:p>
      <w:pPr>
        <w:pStyle w:val="Heading5"/>
        <w:ind w:left="440"/>
      </w:pPr>
      <w:r>
        <w:t>７</w:t>
      </w:r>
    </w:p>
    <w:p>
      <w:pPr>
        <w:ind w:left="440"/>
      </w:pPr>
      <w:r>
        <w:t>切替期間において、改正前の法第十一条の七の規定により住居手当を支給されていた期間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の規定にかかわらず、なお従前の例による。</w:t>
        <w:br/>
        <w:t>この法律の施行の際改正前の法第十一条の七の規定によりこの法律の施行の日を含む引き続いた期間の住居手当を支給することとされていた職員のうち、改正後の法第十一条の七の規定による住居手当を支給されないこととなり、又は同条の規定による住居手当の額が改正前の法第十一条の七の規定による住居手当の額に達しないこととなる職員のこの法律の施行の日から昭和六十三年三月三十一日（同日前に人事院規則で定める事由が生じた職員にあつては、人事院規則で定める日）までの間の住居手当についても、同様とする。</w:t>
      </w:r>
    </w:p>
    <w:p>
      <w:pPr>
        <w:pStyle w:val="Heading5"/>
        <w:ind w:left="440"/>
      </w:pPr>
      <w:r>
        <w:t>８</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９</w:t>
      </w:r>
    </w:p>
    <w:p>
      <w:pPr>
        <w:ind w:left="440"/>
      </w:pPr>
      <w:r>
        <w:t>附則第一項ただし書に規定する政令で定める日の前日において、この法律（附則第一項ただし書に規定する改正規定に限る。以下この項において同じ。）による改正前の一般職の職員の給与等に関する法律（以下この項において「旧法」という。）附則第十二項の規定により勤務を要しない時間が指定されていた職員で同日が同項の規定により各庁の長が定めた期間の末日以外の日となるもの（旧法附則第十一項の規定により勤務を要しない時間が指定されていた職員との権衡上調整の必要がある職員として人事院規則で定める職員に限る。）及び旧法附則第十一項又は第十二項の規定による勤務を要しない時間の指定が旧法附則第十三項の規定により当該政令で定める日以後の勤務日又は勤務日の勤務時間に変更されている職員については、当該政令で定める日から人事院規則で定める日までの間は、この法律による改正後の一般職の職員の給与等に関する法律（以下附則第十一項までにおいて「新法」という。）附則第十一項から第十三項までの規定にかかわらず、各庁の長は、新法附則第十一項の規定による勤務を要しない時間の時間数を基礎とし、他の職員との権衡を考慮して人事院規則で定める時間数の勤務時間を、人事院規則で定めるところにより、勤務を要しない時間として指定することができる。</w:t>
      </w:r>
    </w:p>
    <w:p>
      <w:pPr>
        <w:pStyle w:val="Heading5"/>
        <w:ind w:left="440"/>
      </w:pPr>
      <w:r>
        <w:t>１０</w:t>
      </w:r>
    </w:p>
    <w:p>
      <w:pPr>
        <w:ind w:left="440"/>
      </w:pPr>
      <w:r>
        <w:t>前項の規定による指定が行われる間、当該指定の行われる職員に対する新法第五条第一項及び第十九条の規定の適用については、新法第五条第一項中「第十四条に規定する勤務時間」とあるのは「第十四条に規定する勤務時間のうち一般職の職員の給与等に関する法律の一部を改正する法律（昭和六十二年法律第百九号）附則第九項の規定による勤務を要しない時間を除いた時間」と、新法第十九条中「一週間の勤務時間」とあるのは「第十四条の規定による一週間の勤務時間から二時間を減じた時間」とする。</w:t>
      </w:r>
    </w:p>
    <w:p>
      <w:pPr>
        <w:pStyle w:val="Heading5"/>
        <w:ind w:left="440"/>
      </w:pPr>
      <w:r>
        <w:t>１１</w:t>
      </w:r>
    </w:p>
    <w:p>
      <w:pPr>
        <w:ind w:left="440"/>
      </w:pPr>
      <w:r>
        <w:t>附則第九項の規定による指定については、その指定は新法附則第十一項から第十三項までの規定による指定とみなして、新法附則第十四項の規定を適用する。</w:t>
        <w:br/>
        <w:t>この場合において、同項中「基本期間又は前項の規定により定めた期間」とあるのは、「一般職の職員の給与等に関する法律の一部を改正する法律（昭和六十二年法律第百九号）附則第一項ただし書に規定する政令で定める日から同法附則第九項に規定する人事院規則で定める日までの期間」とする。</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附則（昭和六三年一二月一三日法律第九二号）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この法律の施行に関し必要な事項は、人事院規則で定める。</w:t>
      </w:r>
    </w:p>
    <w:p>
      <w:r>
        <w:br w:type="page"/>
      </w:r>
    </w:p>
    <w:p>
      <w:pPr>
        <w:pStyle w:val="Heading1"/>
      </w:pPr>
      <w:r>
        <w:t>附則（昭和六三年一二月二四日法律第一〇〇号）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第一条の規定（一般職の職員の給与等に関する法律（以下「給与法」という。）第十一条第二項第二号及び第四号の改正規定を除く。次項及び附則第四項において同じ。）及び次項から附則第八項までの規定</w:t>
        <w:br/>
        <w:br/>
        <w:br/>
        <w:t>公布の日</w:t>
      </w:r>
    </w:p>
    <w:p>
      <w:pPr>
        <w:pStyle w:val="ListBullet"/>
        <w:ind w:left="880"/>
      </w:pPr>
      <w:r>
        <w:t>二</w:t>
        <w:br/>
        <w:t>第一条中給与法第十一条第二項第二号及び第四号の改正規定並びに第三条の規定</w:t>
        <w:br/>
        <w:br/>
        <w:br/>
        <w:t>昭和六十四年四月一日</w:t>
      </w:r>
    </w:p>
    <w:p>
      <w:pPr>
        <w:pStyle w:val="ListBullet"/>
        <w:ind w:left="880"/>
      </w:pPr>
      <w:r>
        <w:t>三</w:t>
        <w:br/>
        <w:t>第二条の規定</w:t>
        <w:br/>
        <w:br/>
        <w:br/>
        <w:t>公布の日から起算して六月を超えない範囲内において政令で定める日</w:t>
      </w:r>
    </w:p>
    <w:p>
      <w:pPr>
        <w:pStyle w:val="Heading5"/>
        <w:ind w:left="440"/>
      </w:pPr>
      <w:r>
        <w:t>２</w:t>
      </w:r>
    </w:p>
    <w:p>
      <w:pPr>
        <w:ind w:left="440"/>
      </w:pPr>
      <w:r>
        <w:t>第一条の規定による改正後の給与法（以下「改正後の給与法」という。）の規定は、昭和六十三年四月一日から適用する。</w:t>
      </w:r>
    </w:p>
    <w:p>
      <w:pPr>
        <w:pStyle w:val="Heading5"/>
        <w:ind w:left="440"/>
      </w:pPr>
      <w:r>
        <w:t>３</w:t>
      </w:r>
    </w:p>
    <w:p>
      <w:pPr>
        <w:ind w:left="440"/>
      </w:pPr>
      <w:r>
        <w:t>昭和六十三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第一条の規定の施行の日の前日までの間において、第一条の規定による改正前の給与法（以下「改正前の給与法」という。）の規定により、新たに俸給表の適用を受けることとなつた職員及びその属する職務の級又はその受ける号俸若しくは俸給月額に異動のあつ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前三項の規定の適用については、職員が属していた職務の級及びその者が受けていた号俸又は俸給月額は、改正前の給与法及びこれに基づく人事院規則の規定に従つて定められたものでなければならない。</w:t>
      </w:r>
    </w:p>
    <w:p>
      <w:pPr>
        <w:pStyle w:val="Heading5"/>
        <w:ind w:left="440"/>
      </w:pPr>
      <w:r>
        <w:t>７</w:t>
      </w:r>
    </w:p>
    <w:p>
      <w:pPr>
        <w:ind w:left="440"/>
      </w:pPr>
      <w:r>
        <w:t>改正後の給与法の規定を適用する場合においては、改正前の給与法の規定に基づいて支給された給与は、改正後の給与法の規定による給与の内払とみなす。</w:t>
      </w:r>
    </w:p>
    <w:p>
      <w:pPr>
        <w:pStyle w:val="Heading5"/>
        <w:ind w:left="440"/>
      </w:pPr>
      <w:r>
        <w:t>８</w:t>
      </w:r>
    </w:p>
    <w:p>
      <w:pPr>
        <w:ind w:left="440"/>
      </w:pPr>
      <w:r>
        <w:t>附則第三項から前項までに定めるもののほか、この法律（第三条の規定を除く。）の施行に関し必要な事項は人事院規則で定める。</w:t>
      </w:r>
    </w:p>
    <w:p>
      <w:r>
        <w:br w:type="page"/>
      </w:r>
    </w:p>
    <w:p>
      <w:pPr>
        <w:pStyle w:val="Heading1"/>
      </w:pPr>
      <w:r>
        <w:t>附則（平成元年一二月一三日法律第七三号）</w:t>
      </w:r>
    </w:p>
    <w:p>
      <w:pPr>
        <w:pStyle w:val="Heading5"/>
        <w:ind w:left="440"/>
      </w:pPr>
      <w:r>
        <w:t>１</w:t>
      </w:r>
    </w:p>
    <w:p>
      <w:pPr>
        <w:ind w:left="440"/>
      </w:pPr>
      <w:r>
        <w:t>この法律は、公布の日から施行する。</w:t>
        <w:br/>
        <w:t>ただし、第五条第一項の改正規定、第十二条の次に一条を加える改正規定及び第十九条の六第一項の改正規定並びに附則第九項から第十二項までの規定は、平成二年四月一日から施行する。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の規定は、平成元年四月一日から適用する。</w:t>
      </w:r>
    </w:p>
    <w:p>
      <w:pPr>
        <w:pStyle w:val="Heading5"/>
        <w:ind w:left="440"/>
      </w:pPr>
      <w:r>
        <w:t>３</w:t>
      </w:r>
    </w:p>
    <w:p>
      <w:pPr>
        <w:ind w:left="440"/>
      </w:pPr>
      <w:r>
        <w:t>平成元年四月一日（以下「切替日」という。）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附則（平成二年一二月二六日法律第七九号）</w:t>
      </w:r>
    </w:p>
    <w:p>
      <w:pPr>
        <w:pStyle w:val="Heading5"/>
        <w:ind w:left="440"/>
      </w:pPr>
      <w:r>
        <w:t>１</w:t>
      </w:r>
    </w:p>
    <w:p>
      <w:pPr>
        <w:ind w:left="440"/>
      </w:pPr>
      <w:r>
        <w:t>この法律は、公布の日から施行する。</w:t>
        <w:br/>
        <w:t>ただし、第二十三条第一項及び附則第十一項の改正規定並びに附則第九項の規定は、平成三年一月一日から施行する。</w:t>
      </w:r>
    </w:p>
    <w:p>
      <w:pPr>
        <w:pStyle w:val="Heading5"/>
        <w:ind w:left="440"/>
      </w:pPr>
      <w:r>
        <w:t>２</w:t>
      </w:r>
    </w:p>
    <w:p>
      <w:pPr>
        <w:ind w:left="440"/>
      </w:pPr>
      <w:r>
        <w:t>この法律（前項ただし書に規定する改正規定を除く。）による改正後の一般職の職員の給与等に関する法律の規定は、平成二年四月一日から適用する。</w:t>
      </w:r>
    </w:p>
    <w:p>
      <w:pPr>
        <w:pStyle w:val="Heading5"/>
        <w:ind w:left="440"/>
      </w:pPr>
      <w:r>
        <w:t>３</w:t>
      </w:r>
    </w:p>
    <w:p>
      <w:pPr>
        <w:ind w:left="440"/>
      </w:pPr>
      <w:r>
        <w:t>平成二年四月一日（以下「切替日」という。）の前日においてその者の受ける号俸が附則別表に掲げる職務の級の一号俸である職員の切替日における号俸は、二号俸とし、これを受ける期間に通算されることとなる期間は、人事院規則で定める。</w:t>
      </w:r>
    </w:p>
    <w:p>
      <w:pPr>
        <w:pStyle w:val="Heading5"/>
        <w:ind w:left="440"/>
      </w:pPr>
      <w:r>
        <w:t>４</w:t>
      </w:r>
    </w:p>
    <w:p>
      <w:pPr>
        <w:ind w:left="440"/>
      </w:pPr>
      <w:r>
        <w:t>切替日の前日において職務の級の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の前日までの間において、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一般職の職員の給与等に関する法律（以下「改正後の法」という。）の規定による当該適用の日又は異動の日における号俸又は俸給月額及びこれらを受けることとなる期間は、人事院の定めるところによる。</w:t>
      </w:r>
    </w:p>
    <w:p>
      <w:pPr>
        <w:pStyle w:val="Heading5"/>
        <w:ind w:left="440"/>
      </w:pPr>
      <w:r>
        <w:t>６</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７</w:t>
      </w:r>
    </w:p>
    <w:p>
      <w:pPr>
        <w:ind w:left="440"/>
      </w:pPr>
      <w:r>
        <w:t>附則第三項から前項まで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８</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９</w:t>
      </w:r>
    </w:p>
    <w:p>
      <w:pPr>
        <w:ind w:left="440"/>
      </w:pPr>
      <w:r>
        <w:t>改正後の法第二十三条第一項の規定は、附則第一項ただし書に規定する改正規定の施行の際通勤による負傷又は疾病のため国家公務員法（昭和二十二年法律第百二十号）第七十九条第一号に掲げる事由に該当して休職にされている職員の当該改正規定の施行の日以後の休職期間に係る給与についても適用する。</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pPr>
        <w:pStyle w:val="Heading5"/>
        <w:ind w:left="440"/>
      </w:pPr>
      <w:r>
        <w:t>２</w:t>
      </w:r>
    </w:p>
    <w:p>
      <w:pPr>
        <w:ind w:left="440"/>
      </w:pPr>
      <w:r>
        <w:t>この法律（前項ただし書に規定する改正規定を除く。附則第七項において同じ。）による改正後の一般職の職員の給与等に関する法律（以下「改正後の法」という。）の規定は、平成三年四月一日から適用する。</w:t>
      </w:r>
    </w:p>
    <w:p>
      <w:pPr>
        <w:pStyle w:val="Heading5"/>
        <w:ind w:left="440"/>
      </w:pPr>
      <w:r>
        <w:t>３</w:t>
      </w:r>
    </w:p>
    <w:p>
      <w:pPr>
        <w:ind w:left="440"/>
      </w:pPr>
      <w:r>
        <w:t>平成三年四月一日（以下「切替日」という。）の前日においてその者が属していた職務の級が医療職俸給表（三）の六級であった職員の切替日における職務の級は、人事院の定めるところにより、同表の七級又は六級とする。</w:t>
      </w:r>
    </w:p>
    <w:p>
      <w:pPr>
        <w:pStyle w:val="Heading5"/>
        <w:ind w:left="440"/>
      </w:pPr>
      <w:r>
        <w:t>４</w:t>
      </w:r>
    </w:p>
    <w:p>
      <w:pPr>
        <w:ind w:left="440"/>
      </w:pPr>
      <w:r>
        <w:t>前項の規定により切替日における職務の級が医療職俸給表（三）の七級となる職員（附則第六項に規定する職員を除く。）の切替日における号俸（以下「新号俸」という。）は、切替日の前日においてその者が受けていた号俸（以下「旧号俸」という。）に対応する附則別表の新号俸欄に定める号俸とし、前項の規定により切替日における職務の級が医療職俸給表（三）の六級となる職員（附則第六項に規定する職員を除く。）の新号俸は、旧号俸と同じ号数の号俸とする。</w:t>
      </w:r>
    </w:p>
    <w:p>
      <w:pPr>
        <w:pStyle w:val="Heading5"/>
        <w:ind w:left="440"/>
      </w:pPr>
      <w:r>
        <w:t>５</w:t>
      </w:r>
    </w:p>
    <w:p>
      <w:pPr>
        <w:ind w:left="440"/>
      </w:pPr>
      <w:r>
        <w:t>前項の規定により新号俸を決定される職員に対する切替日以降における最初の改正後の法第八条第六項の規定の適用については、旧号俸を受けていた期間（人事院の定める職員にあっては、人事院の定める期間）を新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職務の級又は号俸若しくは俸給月額及びこれらを受けることとなる期間は、人事院の定めるところによる。</w:t>
      </w:r>
    </w:p>
    <w:p>
      <w:pPr>
        <w:pStyle w:val="Heading5"/>
        <w:ind w:left="440"/>
      </w:pPr>
      <w:r>
        <w:t>８</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９</w:t>
      </w:r>
    </w:p>
    <w:p>
      <w:pPr>
        <w:ind w:left="440"/>
      </w:pPr>
      <w:r>
        <w:t>附則第三項から前項まで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１０</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１１</w:t>
      </w:r>
    </w:p>
    <w:p>
      <w:pPr>
        <w:ind w:left="440"/>
      </w:pPr>
      <w:r>
        <w:t>附則第三項から前項までに定めるもののほか、この法律の施行に関し必要な事項は、人事院規則で定める。</w:t>
      </w:r>
    </w:p>
    <w:p>
      <w:r>
        <w:br w:type="page"/>
      </w:r>
    </w:p>
    <w:p>
      <w:pPr>
        <w:pStyle w:val="Heading1"/>
      </w:pPr>
      <w:r>
        <w:t>附則（平成三年一二月二四日法律第一〇九号）</w:t>
      </w:r>
    </w:p>
    <w:p>
      <w:r>
        <w:t>この法律は、平成四年四月一日から施行する。</w:t>
      </w:r>
    </w:p>
    <w:p>
      <w:r>
        <w:br w:type="page"/>
      </w:r>
    </w:p>
    <w:p>
      <w:pPr>
        <w:pStyle w:val="Heading1"/>
      </w:pPr>
      <w:r>
        <w:t>附則（平成四年四月二日法律第二八号）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附則（平成四年一二月一六日法律第九二号）</w:t>
      </w:r>
    </w:p>
    <w:p>
      <w:pPr>
        <w:pStyle w:val="Heading5"/>
        <w:ind w:left="440"/>
      </w:pPr>
      <w:r>
        <w:t>１</w:t>
      </w:r>
    </w:p>
    <w:p>
      <w:pPr>
        <w:ind w:left="440"/>
      </w:pPr>
      <w:r>
        <w:t>この法律は、公布の日から施行する。</w:t>
        <w:br/>
        <w:t>ただし、第十九条の二第一項及び第二項の改正規定は平成五年一月一日から、第十一条の三第二項第一号及び第十一条の六の改正規定並びに附則第十項の規定は同年四月一日から施行する。</w:t>
      </w:r>
    </w:p>
    <w:p>
      <w:pPr>
        <w:pStyle w:val="Heading5"/>
        <w:ind w:left="440"/>
      </w:pPr>
      <w:r>
        <w:t>２</w:t>
      </w:r>
    </w:p>
    <w:p>
      <w:pPr>
        <w:ind w:left="440"/>
      </w:pPr>
      <w:r>
        <w:t>この法律（前項ただし書に規定する改正規定を除く。附則第四項及び第十一項において同じ。）による改正後の一般職の職員の給与等に関する法律（以下「改正後の法」という。）の規定は、平成四年四月一日から適用する。</w:t>
      </w:r>
    </w:p>
    <w:p>
      <w:pPr>
        <w:pStyle w:val="Heading5"/>
        <w:ind w:left="440"/>
      </w:pPr>
      <w:r>
        <w:t>３</w:t>
      </w:r>
    </w:p>
    <w:p>
      <w:pPr>
        <w:ind w:left="440"/>
      </w:pPr>
      <w:r>
        <w:t>平成四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以下「切替期間」という。）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次の各号の一に該当する者は、速やかにその旨（第一号に該当する者にあってはその者が職員となった日において、第二号に該当する者にあっては切替日において、第三号に該当する者にあってはその者が同号に該当する者となった日において、これらの者に配偶者（届出をしないが事実上婚姻関係と同様の事情にある者を含む。以下同じ。）がなく、かつ、改正前の法第十一条第二項第二号から第五号までの扶養親族がなかったときは、配偶者がなかった旨を含む。）を改正後の法第七条に規定する各庁の長又はその委任を受けた者に届け出なければならない。</w:t>
      </w:r>
    </w:p>
    <w:p>
      <w:pPr>
        <w:pStyle w:val="ListBullet"/>
        <w:ind w:left="880"/>
      </w:pPr>
      <w:r>
        <w:t>一</w:t>
        <w:br/>
        <w:t>切替期間において新たに職員となった者であって、その者が職員となった日に、昭和四十九年四月一日以前に生まれた者で改正後の法第十一条第二項第二号又は第四号の扶養親族たる要件を具備するもの（以下「新規扶養親族たる子等」という。）を有していたもの</w:t>
      </w:r>
    </w:p>
    <w:p>
      <w:pPr>
        <w:pStyle w:val="ListBullet"/>
        <w:ind w:left="880"/>
      </w:pPr>
      <w:r>
        <w:t>二</w:t>
        <w:br/>
        <w:t>切替日において、その前日から引き続き、新規扶養親族たる子等がある職員であった者</w:t>
      </w:r>
    </w:p>
    <w:p>
      <w:pPr>
        <w:pStyle w:val="ListBullet"/>
        <w:ind w:left="880"/>
      </w:pPr>
      <w:r>
        <w:t>三</w:t>
        <w:br/>
        <w:t>切替期間において、新たに新規扶養親族たる子等を有する職員となった者</w:t>
      </w:r>
    </w:p>
    <w:p>
      <w:pPr>
        <w:pStyle w:val="ListBullet"/>
        <w:ind w:left="880"/>
      </w:pPr>
      <w:r>
        <w:t>四</w:t>
        <w:br/>
        <w:t>切替期間において、新規扶養親族たる子等で扶養親族たる要件を欠くに至ったものがある職員であった者</w:t>
      </w:r>
    </w:p>
    <w:p>
      <w:pPr>
        <w:pStyle w:val="ListBullet"/>
        <w:ind w:left="880"/>
      </w:pPr>
      <w:r>
        <w:t>五</w:t>
        <w:br/>
        <w:t>新規扶養親族たる子等があり、かつ、配偶者（改正前の法第十一条の二第一項の規定による届出がされた扶養親族たる配偶者を除く。）があった職員であって、切替期間において配偶者がない職員となり、かつ、その配偶者がない職員となった日に改正前の法第十一条第二項第二号から第五号までの扶養親族がなかったもの</w:t>
      </w:r>
    </w:p>
    <w:p>
      <w:pPr>
        <w:pStyle w:val="ListBullet"/>
        <w:ind w:left="880"/>
      </w:pPr>
      <w:r>
        <w:t>六</w:t>
        <w:br/>
        <w:t>新規扶養親族たる子等があり、かつ、配偶者がなかった職員であって、切替期間において扶養親族でない配偶者がある職員となり、かつ、その配偶者がある職員となった日に改正前の法第十一条第二項第二号から第五号までの扶養親族がなかったもの</w:t>
      </w:r>
    </w:p>
    <w:p>
      <w:pPr>
        <w:pStyle w:val="Heading5"/>
        <w:ind w:left="440"/>
      </w:pPr>
      <w:r>
        <w:t>８</w:t>
      </w:r>
    </w:p>
    <w:p>
      <w:pPr>
        <w:ind w:left="440"/>
      </w:pPr>
      <w:r>
        <w:t>前項の規定による届出を行った者に対する改正後の法第十一条の二第二項及び第三項の規定の適用については、同条第二項中「同項の規定による届出に」とあるのは「同項又は一般職の職員の給与等に関する法律の一部を改正する法律（平成四年法律第九十二号。以下「改正法」という。）附則第七項の規定による届出に」と、「同項第二号」とあるのは「前項第二号」と、「届出が、これに係る事実の生じた日から十五日を経過した後にされたときは、その」とあるのは「届出がこれに係る事実の生じた日から十五日を経過した後にされたとき、又は改正法附則第七項の規定による届出が改正法の施行の日から三十日を経過した後にされたときは、それぞれその」とし、同条第三項中「扶養親族で同項」とあるのは「扶養親族で同項又は改正法附則第七項」と、「同項第二号」とあるのは「第一項第二号」と、「（扶養親族たる子、父母等で同項」とあるのは「（扶養親族たる子、父母等で同項又は改正法附則第七項」と、「のうち扶養親族たる子、父母等で同項」とあるのは「のうち扶養親族たる子、父母等で第一項又は改正法附則第七項」とする。</w:t>
      </w:r>
    </w:p>
    <w:p>
      <w:pPr>
        <w:pStyle w:val="Heading5"/>
        <w:ind w:left="440"/>
      </w:pPr>
      <w:r>
        <w:t>９</w:t>
      </w:r>
    </w:p>
    <w:p>
      <w:pPr>
        <w:ind w:left="440"/>
      </w:pPr>
      <w:r>
        <w:t>職員に次の各号の一に該当する事実が生じた場合に関する改正後の法第十一条の二第二項ただし書（同条第三項において準用する場合を含む。）の規定の適用については、同条第二項ただし書中「これに係る事実の生じた日から十五日」とあるのは、「一般職の職員の給与等に関する法律の一部を改正する法律（平成四年法律第九十二号）の施行の日から三十日」とする。</w:t>
      </w:r>
    </w:p>
    <w:p>
      <w:pPr>
        <w:pStyle w:val="ListBullet"/>
        <w:ind w:left="880"/>
      </w:pPr>
      <w:r>
        <w:t>一</w:t>
        <w:br/>
        <w:t>施行日から十五日以内に新たに職員となった者に新規扶養親族たる子等がある場合</w:t>
      </w:r>
    </w:p>
    <w:p>
      <w:pPr>
        <w:pStyle w:val="ListBullet"/>
        <w:ind w:left="880"/>
      </w:pPr>
      <w:r>
        <w:t>二</w:t>
        <w:br/>
        <w:t>施行日から十五日以内に新たに新規扶養親族たる子等を有するに至った場合</w:t>
      </w:r>
    </w:p>
    <w:p>
      <w:pPr>
        <w:pStyle w:val="ListBullet"/>
        <w:ind w:left="880"/>
      </w:pPr>
      <w:r>
        <w:t>三</w:t>
        <w:br/>
        <w:t>施行日から十五日以内に新規扶養親族たる子等がある職員が配偶者のない職員となり、かつ、その配偶者のない職員となった日に改正前の法第十一条第二項第二号から第五号までの扶養親族がない場合</w:t>
      </w:r>
    </w:p>
    <w:p>
      <w:pPr>
        <w:pStyle w:val="Heading5"/>
        <w:ind w:left="440"/>
      </w:pPr>
      <w:r>
        <w:t>１０</w:t>
      </w:r>
    </w:p>
    <w:p>
      <w:pPr>
        <w:ind w:left="440"/>
      </w:pPr>
      <w:r>
        <w:t>平成五年四月一日から平成六年三月三十一日までの間においては、この法律による改正後の一般職の職員の給与等に関する法律第十一条の三第二項第一号中「百分の十二」とあるのは、「百分の十一」とする。</w:t>
      </w:r>
    </w:p>
    <w:p>
      <w:pPr>
        <w:pStyle w:val="Heading5"/>
        <w:ind w:left="440"/>
      </w:pPr>
      <w:r>
        <w:t>１１</w:t>
      </w:r>
    </w:p>
    <w:p>
      <w:pPr>
        <w:ind w:left="440"/>
      </w:pPr>
      <w:r>
        <w:t>切替期間において、改正前の法第十一条の七の規定により住居手当を支給されていた期間のうちに、改正後の法第十一条の七の規定による住居手当を支給されないこととなる期間又は同条の規定による住居手当の額が改正前の法第十一条の七の規定による住居手当の額に達しないこととなる期間がある職員のそれぞれその支給されないこととなる期間又は達しないこととなる期間の住居手当については、改正後の法第十一条の七の規定にかかわらず、なお従前の例による。</w:t>
        <w:br/>
        <w:t>この法律の施行の際改正前の法第十一条の七の規定により施行日を含む引き続いた期間の住居手当を支給することとされていた職員のうち、改正後の法第十一条の七の規定による住居手当を支給されないこととなり、又は同条の規定による住居手当の額が改正前の法第十一条の七の規定による住居手当の額に達しないこととなる職員の施行日から平成五年三月三十一日（同日前に人事院規則で定める事由が生じた職員にあっては、人事院規則で定める日）までの間の住居手当についても、同様とする。</w:t>
      </w:r>
    </w:p>
    <w:p>
      <w:pPr>
        <w:pStyle w:val="Heading5"/>
        <w:ind w:left="440"/>
      </w:pPr>
      <w:r>
        <w:t>１２</w:t>
      </w:r>
    </w:p>
    <w:p>
      <w:pPr>
        <w:ind w:left="440"/>
      </w:pPr>
      <w:r>
        <w:t>改正後の法第二十二条第一項の規定の切替日から平成四年四月三十日までの間における適用については、同項中「三万六千八百円」とあるのは、「三万三千六百円」とする。</w:t>
      </w:r>
    </w:p>
    <w:p>
      <w:pPr>
        <w:pStyle w:val="Heading5"/>
        <w:ind w:left="440"/>
      </w:pPr>
      <w:r>
        <w:t>１３</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附則（平成五年一一月一二日法律第八二号）</w:t>
      </w:r>
    </w:p>
    <w:p>
      <w:pPr>
        <w:pStyle w:val="Heading5"/>
        <w:ind w:left="440"/>
      </w:pPr>
      <w:r>
        <w:t>１</w:t>
      </w:r>
    </w:p>
    <w:p>
      <w:pPr>
        <w:ind w:left="440"/>
      </w:pPr>
      <w:r>
        <w:t>この法律は、公布の日から施行する。</w:t>
        <w:br/>
        <w:t>ただし、第十六条、第十七条及び第十八条の二の改正規定は、平成六年四月一日から施行する。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等に関する法律（以下「改正後の法」という。）及び国家公務員の寒冷地手当に関する法律（昭和二十四年法律第二百号）の規定は、平成五年四月一日から適用する。</w:t>
      </w:r>
    </w:p>
    <w:p>
      <w:pPr>
        <w:pStyle w:val="Heading5"/>
        <w:ind w:left="440"/>
      </w:pPr>
      <w:r>
        <w:t>３</w:t>
      </w:r>
    </w:p>
    <w:p>
      <w:pPr>
        <w:ind w:left="440"/>
      </w:pPr>
      <w:r>
        <w:t>平成五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等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附則第三項から前項までに定めるもののほか、この法律（次項の規定を除く。）の施行に関し必要な事項は、人事院規則で定める。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附則（平成六年一一月七日法律第八九号）</w:t>
      </w:r>
    </w:p>
    <w:p>
      <w:pPr>
        <w:pStyle w:val="Heading5"/>
        <w:ind w:left="440"/>
      </w:pPr>
      <w:r>
        <w:t>１</w:t>
      </w:r>
    </w:p>
    <w:p>
      <w:pPr>
        <w:ind w:left="440"/>
      </w:pPr>
      <w:r>
        <w:t>この法律は、公布の日から施行する。</w:t>
        <w:br/>
        <w:t>ただし、第十二条の改正規定はこの法律の公布の日の属する月の翌月の初日（公布の日が月の初日であるときは、その日）から、第十九条の二第一項及び第二項の改正規定は平成七年一月一日から、別表第一から別表第九までの改正規定中別表第六ロの備考（二）及びハの備考（二）に係る部分並びに附則第九項の規定は同年四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平成六年四月一日から適用する。</w:t>
      </w:r>
    </w:p>
    <w:p>
      <w:pPr>
        <w:pStyle w:val="Heading5"/>
        <w:ind w:left="440"/>
      </w:pPr>
      <w:r>
        <w:t>３</w:t>
      </w:r>
    </w:p>
    <w:p>
      <w:pPr>
        <w:ind w:left="440"/>
      </w:pPr>
      <w:r>
        <w:t>平成六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の前日までの間において、この法律による改正前の一般職の職員の給与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８</w:t>
      </w:r>
    </w:p>
    <w:p>
      <w:pPr>
        <w:ind w:left="440"/>
      </w:pPr>
      <w:r>
        <w:t>附則第三項から前項までに定めるもののほか、この法律の施行に関し必要な事項は、人事院規則で定める。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附則（平成七年一〇月二五日法律第一一六号）</w:t>
      </w:r>
    </w:p>
    <w:p>
      <w:pPr>
        <w:pStyle w:val="Heading5"/>
        <w:ind w:left="440"/>
      </w:pPr>
      <w:r>
        <w:t>１</w:t>
      </w:r>
    </w:p>
    <w:p>
      <w:pPr>
        <w:ind w:left="440"/>
      </w:pPr>
      <w:r>
        <w:t>この法律は、公布の日から施行する。</w:t>
        <w:br/>
        <w:t>ただし、第十一条の七（同条を第十一条の八とする部分を除く。）、第十二条並びに第十九条の二第一項及び第二項の改正規定は、平成八年一月一日から施行する。</w:t>
      </w:r>
    </w:p>
    <w:p>
      <w:pPr>
        <w:pStyle w:val="Heading5"/>
        <w:ind w:left="440"/>
      </w:pPr>
      <w:r>
        <w:t>２</w:t>
      </w:r>
    </w:p>
    <w:p>
      <w:pPr>
        <w:ind w:left="440"/>
      </w:pPr>
      <w:r>
        <w:t>この法律（前項ただし書に規定する改正規定を除く。附則第四項において同じ。）による改正後の一般職の職員の給与に関する法律（以下「改正後の法」という。）の規定は、平成七年四月一日から適用する。</w:t>
      </w:r>
    </w:p>
    <w:p>
      <w:pPr>
        <w:pStyle w:val="Heading5"/>
        <w:ind w:left="440"/>
      </w:pPr>
      <w:r>
        <w:t>３</w:t>
      </w:r>
    </w:p>
    <w:p>
      <w:pPr>
        <w:ind w:left="440"/>
      </w:pPr>
      <w:r>
        <w:t>平成七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４</w:t>
      </w:r>
    </w:p>
    <w:p>
      <w:pPr>
        <w:ind w:left="440"/>
      </w:pPr>
      <w:r>
        <w:t>切替日からこの法律の施行の日（以下「施行日」という。）の前日までの間において、この法律による改正前の一般職の職員の給与に関する法律（以下「改正前の法」という。）の規定により、新たに俸給表の適用を受けることとなった職員及びその属する職務の級又はその受ける号俸若しくは俸給月額に異動のあった職員のうち、人事院の定める職員の、改正後の法の規定による当該適用の日又は異動の日における号俸又は俸給月額及びこれらを受けることとなる期間は、人事院の定めるところによ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前三項の規定の適用については、職員が属していた職務の級及びその者が受けていた号俸又は俸給月額は、改正前の法及びこれに基づく人事院規則の規定に従って定められたものでなければならない。</w:t>
      </w:r>
    </w:p>
    <w:p>
      <w:pPr>
        <w:pStyle w:val="Heading5"/>
        <w:ind w:left="440"/>
      </w:pPr>
      <w:r>
        <w:t>７</w:t>
      </w:r>
    </w:p>
    <w:p>
      <w:pPr>
        <w:ind w:left="440"/>
      </w:pPr>
      <w:r>
        <w:t>施行日から平成八年三月三十一日までの間において、新たに俸給表の適用を受けることとなった職員及びその属する職務の級又はその受ける号俸若しくは俸給月額に異動のあった職員の当該適用の日又は異動の日における号俸又は俸給月額及びこれらを受けることとなる期間については、当該適用又は異動について、まず改正前の法の規定が適用され、次いで当該適用の日又は異動の日から改正後の法の規定が適用されるものとした場合との権衡上必要と認められる限度において、人事院の定めるところにより、必要な調整を行うことができる。</w:t>
      </w:r>
    </w:p>
    <w:p>
      <w:pPr>
        <w:pStyle w:val="Heading5"/>
        <w:ind w:left="440"/>
      </w:pPr>
      <w:r>
        <w:t>８</w:t>
      </w:r>
    </w:p>
    <w:p>
      <w:pPr>
        <w:ind w:left="440"/>
      </w:pPr>
      <w:r>
        <w:t>改正後の法第十一条の六の規定は、平成四年四月一日前に移転した官署又は同日前に新たに設置された官署に在勤する職員については、適用しない。</w:t>
      </w:r>
    </w:p>
    <w:p>
      <w:pPr>
        <w:pStyle w:val="Heading5"/>
        <w:ind w:left="440"/>
      </w:pPr>
      <w:r>
        <w:t>９</w:t>
      </w:r>
    </w:p>
    <w:p>
      <w:pPr>
        <w:ind w:left="440"/>
      </w:pPr>
      <w:r>
        <w:t>改正後の法の規定を適用する場合においては、改正前の法の規定に基づいて支給された給与は、改正後の法の規定による給与の内払とみなす。</w:t>
      </w:r>
    </w:p>
    <w:p>
      <w:pPr>
        <w:pStyle w:val="Heading5"/>
        <w:ind w:left="440"/>
      </w:pPr>
      <w:r>
        <w:t>１０</w:t>
      </w:r>
    </w:p>
    <w:p>
      <w:pPr>
        <w:ind w:left="440"/>
      </w:pPr>
      <w:r>
        <w:t>附則第三項から前項までに定めるもののほか、この法律の施行に関し必要な事項は、人事院規則で定める。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第一条中一般職の職員の給与に関する法律（以下「給与法」という。）第十九条の二第一項及び第二項の改正規定</w:t>
        <w:br/>
        <w:br/>
        <w:br/>
        <w:t>平成九年一月一日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pPr>
        <w:pStyle w:val="Heading5"/>
        <w:ind w:left="440"/>
      </w:pPr>
      <w:r>
        <w:t>２</w:t>
      </w:r>
    </w:p>
    <w:p>
      <w:pPr>
        <w:ind w:left="440"/>
      </w:pPr>
      <w:r>
        <w:t>第一条の規定（前項各号に掲げる改正規定を除く。附則第七項において同じ。）による改正後の給与法（以下「改正後の給与法」という。）の規定は、平成八年四月一日から適用する。</w:t>
      </w:r>
    </w:p>
    <w:p>
      <w:pPr>
        <w:pStyle w:val="Heading5"/>
        <w:ind w:left="440"/>
      </w:pPr>
      <w:r>
        <w:t>３</w:t>
      </w:r>
    </w:p>
    <w:p>
      <w:pPr>
        <w:ind w:left="440"/>
      </w:pPr>
      <w:r>
        <w:t>平成八年四月一日（以下「切替日」という。）の前日においてその者の受ける号俸（以下「旧号俸」という。）が附則別表のイからチまでの表（以下「切替表」という。）の旧号俸欄に掲げられている号俸である職員（附則第六項に規定する職員を除く。以下「特定号俸職員」という。）のうち、旧号俸が切替表の期間欄に期間の定めのない号俸である職員及び旧号俸が同欄に期間の定めのある号俸である職員で切替日において旧号俸を受けていた期間（人事院の定める職員にあっては、人事院の定める期間。次項及び附則第五項において同じ。）が旧号俸に対応する同欄に定める期間に達しているものの切替日における号俸は、旧号俸に対応する切替表の新号俸欄に定める号俸とする。</w:t>
      </w:r>
    </w:p>
    <w:p>
      <w:pPr>
        <w:pStyle w:val="Heading5"/>
        <w:ind w:left="440"/>
      </w:pPr>
      <w:r>
        <w:t>４</w:t>
      </w:r>
    </w:p>
    <w:p>
      <w:pPr>
        <w:ind w:left="440"/>
      </w:pPr>
      <w:r>
        <w:t>特定号俸職員のうち、旧号俸が切替表の期間欄に期間の定めのある号俸である職員で切替日において旧号俸を受けていた期間が旧号俸に対応する同欄に定める期間に達していないものは、平成八年七月一日、同年十月一日又は平成九年一月一日のうち、切替日から起算してそれらの期間の差に相当する期間を経過した日以後の直近の日に、旧号俸に対応する切替表の新号俸欄に定める号俸を受けるものとし、その者の切替日から当該直近の日の前日までの間における俸給月額は、旧号俸に対応する切替表の暫定俸給月額欄に定める額とする。</w:t>
      </w:r>
    </w:p>
    <w:p>
      <w:pPr>
        <w:pStyle w:val="Heading5"/>
        <w:ind w:left="440"/>
      </w:pPr>
      <w:r>
        <w:t>５</w:t>
      </w:r>
    </w:p>
    <w:p>
      <w:pPr>
        <w:ind w:left="440"/>
      </w:pPr>
      <w:r>
        <w:t>附則第三項の規定により切替日における号俸を決定される職員に対する切替日以降における最初の改正後の給与法第八条第六項の規定の適用については、その者が切替日において旧号俸を受けていた期間（その者の旧号俸が切替表の期間欄に期間の定めのある号俸である場合にあっては、切替日において旧号俸を受けていた期間から当該旧号俸に対応する同欄に定める期間を減じた期間）を切替日における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附則第十一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次項において「異動日」という。）における号俸又は俸給月額及びこれらを受けることとなる期間は、人事院の定めるところによる。</w:t>
        <w:br/>
        <w:t>この場合において、その俸給月額が切替表の暫定俸給月額欄に定める額とされた職員の当該俸給月額を受けることがなくなった日における号俸は、人事院が定める。</w:t>
      </w:r>
    </w:p>
    <w:p>
      <w:pPr>
        <w:pStyle w:val="Heading5"/>
        <w:ind w:left="440"/>
      </w:pPr>
      <w:r>
        <w:t>８</w:t>
      </w:r>
    </w:p>
    <w:p>
      <w:pPr>
        <w:ind w:left="440"/>
      </w:pPr>
      <w:r>
        <w:t>前項の規定により異動日における号俸を決定される職員のうち、同項の規定による号俸の額が改正前の給与法の規定により異動日において受けていた俸給月額（改正前の給与法別表第六ロの備考（二）又はハの備考（二）の規定の適用を受けていた職員にあっては、これらの規定の適用がないものとした場合の俸給月額。以下この項において「旧俸給月額」という。）に達しない職員の当該号俸を受ける間の俸給月額（改正後の給与法別表第六ロの備考（二）又はハの備考（二）の規定の適用を受ける職員にあっては、これらの規定の適用がないものとした場合の俸給月額）は、改正後の給与法別表第二、別表第五イ、別表第六、別表第七及び別表第八イの俸給表の額にかかわらず、旧俸給月額とする。</w:t>
      </w:r>
    </w:p>
    <w:p>
      <w:pPr>
        <w:pStyle w:val="Heading5"/>
        <w:ind w:left="440"/>
      </w:pPr>
      <w:r>
        <w:t>９</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br/>
        <w:t>この場合においては、附則第七項後段の規定を準用する。</w:t>
      </w:r>
    </w:p>
    <w:p>
      <w:pPr>
        <w:pStyle w:val="Heading5"/>
        <w:ind w:left="440"/>
      </w:pPr>
      <w:r>
        <w:t>１０</w:t>
      </w:r>
    </w:p>
    <w:p>
      <w:pPr>
        <w:ind w:left="440"/>
      </w:pPr>
      <w:r>
        <w:t>附則第三項から前項まで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１１</w:t>
      </w:r>
    </w:p>
    <w:p>
      <w:pPr>
        <w:ind w:left="440"/>
      </w:pPr>
      <w:r>
        <w:t>施行日から平成九年三月三十一日までの間において、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１２</w:t>
      </w:r>
    </w:p>
    <w:p>
      <w:pPr>
        <w:ind w:left="440"/>
      </w:pPr>
      <w:r>
        <w:t>改正後の給与法第八条第三項及び第四項、第十九条の六第二項並びに別表第六ロの備考（二）及びハの備考（二）の規定の切替日から平成八年十二月三十一日までの間における適用については、改正後の給与法第八条第三項中「号俸」とあるのは「号俸又は俸給月額とされる一般職の職員の給与に関する法律等の一部を改正する法律（平成八年法律第百十二号）附則別表のイからチまでの表の暫定俸給月額欄に定める額（以下「暫定俸給月額」という。）」と、同条第四項及び改正後の給与法第十九条の六第二項中「号俸」とあるのは「号俸又は暫定俸給月額」と、改正後の給与法別表第六ロの備考（二）及びハの備考（二）中「この表の額」とあるのは「この表の額又は暫定俸給月額」とする。</w:t>
      </w:r>
    </w:p>
    <w:p>
      <w:pPr>
        <w:pStyle w:val="Heading5"/>
        <w:ind w:left="440"/>
      </w:pPr>
      <w:r>
        <w:t>１３</w:t>
      </w:r>
    </w:p>
    <w:p>
      <w:pPr>
        <w:ind w:left="440"/>
      </w:pPr>
      <w:r>
        <w:t>切替表の暫定俸給月額欄に定める俸給月額を受ける職員に対する改正後の給与法第八条第七項の規定の切替日から平成八年十二月三十一日までの間における適用については、人事院規則で定める。</w:t>
      </w:r>
    </w:p>
    <w:p>
      <w:pPr>
        <w:pStyle w:val="Heading5"/>
        <w:ind w:left="440"/>
      </w:pPr>
      <w:r>
        <w:t>１４</w:t>
      </w:r>
    </w:p>
    <w:p>
      <w:pPr>
        <w:ind w:left="440"/>
      </w:pPr>
      <w:r>
        <w:t>改正後の給与法の規定を適用する場合においては、改正前の給与法の規定に基づいて支給された給与は、改正後の給与法の規定による給与の内払とみなす。</w:t>
      </w:r>
    </w:p>
    <w:p>
      <w:pPr>
        <w:pStyle w:val="Heading5"/>
        <w:ind w:left="440"/>
      </w:pPr>
      <w:r>
        <w:t>１５</w:t>
      </w:r>
    </w:p>
    <w:p>
      <w:pPr>
        <w:ind w:left="440"/>
      </w:pPr>
      <w:r>
        <w:t>附則第三項から前項までに定めるもののほか、第一条の規定の施行に関し必要な事項は、人事院規則で定める。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pPr>
        <w:pStyle w:val="ListBullet"/>
        <w:ind w:left="880"/>
      </w:pPr>
      <w:r>
        <w:t>二</w:t>
        <w:br/>
        <w:t>第一条中給与法第十三条の三第一項及び第二項並びに第二十二条第一項の改正規定並びに給与法別表第一から別表第九までの改正規定（別表第九に係る部分に限る。）</w:t>
        <w:br/>
        <w:br/>
        <w:br/>
        <w:t>平成十年四月一日</w:t>
      </w:r>
    </w:p>
    <w:p>
      <w:pPr>
        <w:pStyle w:val="Heading5"/>
        <w:ind w:left="440"/>
      </w:pPr>
      <w:r>
        <w:t>２</w:t>
      </w:r>
    </w:p>
    <w:p>
      <w:pPr>
        <w:ind w:left="440"/>
      </w:pPr>
      <w:r>
        <w:t>第一条の規定（前項各号に掲げる改正規定を除く。附則第五項において同じ。）による改正後の給与法（次項を除き、以下「改正後の給与法」という。）の規定及び附則第十五項の規定は平成九年四月一日から、第二条の規定による改正後の一般職の任期付研究員の採用、給与及び勤務時間の特例に関する法律（附則第十一項において「改正後の任期付研究員法」という。）の規定は同年六月四日から適用する。</w:t>
      </w:r>
    </w:p>
    <w:p>
      <w:pPr>
        <w:pStyle w:val="Heading5"/>
        <w:ind w:left="440"/>
      </w:pPr>
      <w:r>
        <w:t>３</w:t>
      </w:r>
    </w:p>
    <w:p>
      <w:pPr>
        <w:ind w:left="440"/>
      </w:pPr>
      <w:r>
        <w:t>第一条の規定（附則第一項第一号に掲げる改正規定に限る。）による改正後の給与法（附則第十項において「新給与法」という。）第十九条の八第二項（「当該在職期間におけるその者の勤務成績が良好でない場合には、その額から、その者の勤務成績に応じ各庁の長又はその委任を受けた者が人事院規則の定める基準に従つて定める額を減じて得た額）」に係る部分に限る。</w:t>
        <w:br/>
        <w:t>）及び第三項の規定は、同条第一項に規定する基準日が平成十年六月一日以後である期末特別手当について適用する。</w:t>
      </w:r>
    </w:p>
    <w:p>
      <w:pPr>
        <w:pStyle w:val="Heading5"/>
        <w:ind w:left="440"/>
      </w:pPr>
      <w:r>
        <w:t>４</w:t>
      </w:r>
    </w:p>
    <w:p>
      <w:pPr>
        <w:ind w:left="440"/>
      </w:pPr>
      <w:r>
        <w:t>平成九年四月一日（以下「切替日」という。）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５</w:t>
      </w:r>
    </w:p>
    <w:p>
      <w:pPr>
        <w:ind w:left="440"/>
      </w:pPr>
      <w:r>
        <w:t>切替日からこの法律の施行の日（附則第八項及び第九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６</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７</w:t>
      </w:r>
    </w:p>
    <w:p>
      <w:pPr>
        <w:ind w:left="440"/>
      </w:pPr>
      <w:r>
        <w:t>前三項の規定の適用については、職員が属していた職務の級及びその者が受けていた号俸又は俸給月額は、改正前の給与法及びこれに基づく人事院規則の規定に従って定められたものでなければならない。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８</w:t>
      </w:r>
    </w:p>
    <w:p>
      <w:pPr>
        <w:ind w:left="440"/>
      </w:pPr>
      <w:r>
        <w:t>施行日から平成十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９</w:t>
      </w:r>
    </w:p>
    <w:p>
      <w:pPr>
        <w:ind w:left="440"/>
      </w:pPr>
      <w:r>
        <w:t>改正後の給与法第十四条第一項又は第三項の規定の適用を受ける職員が切替日から施行日の前日までの間においてこれらの規定の適用の対象となる期間につき改正前の給与法の規定により支給された超過勤務手当、休日給、夜勤手当、期末手当又は勤勉手当の額が、改正後の給与法の規定により支給されることとなるそれぞれの手当の額を超えるときは、当該期間の当該職員の超過勤務手当、休日給、夜勤手当、期末手当又は勤勉手当の額は、改正後の給与法の規定にかかわらず、それぞれの手当につき、その差額を改正後の給与法の規定により支給されることとなる超過勤務手当、休日給、夜勤手当、期末手当又は勤勉手当の額に加算した額とする。</w:t>
      </w:r>
    </w:p>
    <w:p>
      <w:pPr>
        <w:pStyle w:val="Heading5"/>
        <w:ind w:left="440"/>
      </w:pPr>
      <w:r>
        <w:t>１０</w:t>
      </w:r>
    </w:p>
    <w:p>
      <w:pPr>
        <w:ind w:left="440"/>
      </w:pPr>
      <w:r>
        <w:t>平成十年三月に支給する期末特別手当に関する新給与法第十九条の八第二項の規定の適用については、同項中「百分の五十五」とあるのは、「百分の五十」とする。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br/>
        <w:t>この場合において、改正後の給与法第十四条第一項又は第三項の規定によりハワイ観測所勤務手当を支給されることとなる職員に支給された調整手当、通勤手当又は単身赴任手当（それぞれハワイ観測所勤務手当が支給されることとなる期間に係るものに限る。）は、同条第一項又は第三項の規定によるハワイ観測所勤務手当の内払とみなす。</w:t>
      </w:r>
    </w:p>
    <w:p>
      <w:pPr>
        <w:pStyle w:val="Heading5"/>
        <w:ind w:left="440"/>
      </w:pPr>
      <w:r>
        <w:t>１２</w:t>
      </w:r>
    </w:p>
    <w:p>
      <w:pPr>
        <w:ind w:left="440"/>
      </w:pPr>
      <w:r>
        <w:t>附則第四項から前項までに定めるもののほか、この法律の施行に関し必要な事項は、人事院規則で定める。</w:t>
      </w:r>
    </w:p>
    <w:p>
      <w:r>
        <w:br w:type="page"/>
      </w:r>
    </w:p>
    <w:p>
      <w:pPr>
        <w:pStyle w:val="Heading1"/>
      </w:pPr>
      <w:r>
        <w:t>附則（平成一〇年一〇月一六日法律第一二〇号）</w:t>
      </w:r>
    </w:p>
    <w:p>
      <w:pPr>
        <w:pStyle w:val="Heading5"/>
        <w:ind w:left="440"/>
      </w:pPr>
      <w:r>
        <w:t>１</w:t>
      </w:r>
    </w:p>
    <w:p>
      <w:pPr>
        <w:ind w:left="440"/>
      </w:pPr>
      <w:r>
        <w:t>この法律は、公布の日から施行する。</w:t>
        <w:br/>
        <w:t>ただし、第一条中一般職の職員の給与に関する法律（以下「給与法」という。）第十九条の二第一項及び第二項の改正規定は平成十一年一月一日から、第一条中給与法第八条第六項、第八項及び第九項並びに第十九条の九第一項及び第三項の改正規定並びに附則第十一項から第十三項までの規定は同年四月一日から施行する。</w:t>
      </w:r>
    </w:p>
    <w:p>
      <w:pPr>
        <w:pStyle w:val="Heading5"/>
        <w:ind w:left="440"/>
      </w:pPr>
      <w:r>
        <w:t>２</w:t>
      </w:r>
    </w:p>
    <w:p>
      <w:pPr>
        <w:ind w:left="440"/>
      </w:pPr>
      <w:r>
        <w:t>第一条の規定（前項ただし書に規定する改正規定を除く。附則第七項において同じ。）による改正後の給与法（以下「改正後の給与法」という。）の規定及び第二条の規定による改正後の一般職の任期付研究員の採用、給与及び勤務時間の特例に関する法律（附則第十一項において「改正後の任期付研究員法」という。）の規定は、平成十年四月一日から適用する。</w:t>
      </w:r>
    </w:p>
    <w:p>
      <w:pPr>
        <w:pStyle w:val="Heading5"/>
        <w:ind w:left="440"/>
      </w:pPr>
      <w:r>
        <w:t>３</w:t>
      </w:r>
    </w:p>
    <w:p>
      <w:pPr>
        <w:ind w:left="440"/>
      </w:pPr>
      <w:r>
        <w:t>平成十年四月一日（以下「切替日」という。）の前日においてその者が属していた職務の級が公安職俸給表（一）の二級であった職員の切替日における職務の級は、人事院の定めるところにより、同表の特二級又は二級とする。</w:t>
      </w:r>
    </w:p>
    <w:p>
      <w:pPr>
        <w:pStyle w:val="Heading5"/>
        <w:ind w:left="440"/>
      </w:pPr>
      <w:r>
        <w:t>４</w:t>
      </w:r>
    </w:p>
    <w:p>
      <w:pPr>
        <w:ind w:left="440"/>
      </w:pPr>
      <w:r>
        <w:t>前項の規定により切替日における職務の級が公安職俸給表（一）の特二級となる職員（附則第六項に規定する職員を除く。）の切替日における号俸（以下「新号俸」という。）は、切替日の前日においてその者が受けていた号俸（以下「旧号俸」という。）に対応する附則別表の新号俸欄に定める号俸とし、前項の規定により切替日における職務の級が公安職俸給表（一）の二級となる職員（附則第六項に規定する職員を除く。）の新号俸は、旧号俸と同じ号数の号俸とする。</w:t>
      </w:r>
    </w:p>
    <w:p>
      <w:pPr>
        <w:pStyle w:val="Heading5"/>
        <w:ind w:left="440"/>
      </w:pPr>
      <w:r>
        <w:t>５</w:t>
      </w:r>
    </w:p>
    <w:p>
      <w:pPr>
        <w:ind w:left="440"/>
      </w:pPr>
      <w:r>
        <w:t>前項の規定により新号俸を決定される職員に対する切替日以降における最初の改正後の給与法第八条第六項の規定の適用については、旧号俸を受けていた期間（人事院の定める職員にあっては、人事院の定める期間）を新号俸を受ける期間に通算する。</w:t>
      </w:r>
    </w:p>
    <w:p>
      <w:pPr>
        <w:pStyle w:val="Heading5"/>
        <w:ind w:left="440"/>
      </w:pPr>
      <w:r>
        <w:t>６</w:t>
      </w:r>
    </w:p>
    <w:p>
      <w:pPr>
        <w:ind w:left="440"/>
      </w:pPr>
      <w:r>
        <w:t>切替日の前日において職務の級における最高の号俸又は最高の号俸を超える俸給月額を受けていた職員の切替日における号俸又は俸給月額及びこれらを受ける期間に通算されることとなる期間は、人事院規則で定める。</w:t>
      </w:r>
    </w:p>
    <w:p>
      <w:pPr>
        <w:pStyle w:val="Heading5"/>
        <w:ind w:left="440"/>
      </w:pPr>
      <w:r>
        <w:t>７</w:t>
      </w:r>
    </w:p>
    <w:p>
      <w:pPr>
        <w:ind w:left="440"/>
      </w:pPr>
      <w:r>
        <w:t>切替日からこの法律の施行の日（附則第十項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r>
    </w:p>
    <w:p>
      <w:pPr>
        <w:pStyle w:val="Heading5"/>
        <w:ind w:left="440"/>
      </w:pPr>
      <w:r>
        <w:t>８</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９</w:t>
      </w:r>
    </w:p>
    <w:p>
      <w:pPr>
        <w:ind w:left="440"/>
      </w:pPr>
      <w:r>
        <w:t>附則第三項から前項までの規定の適用については、職員が属していた職務の級及びその者が受けていた号俸又は俸給月額は、改正前の給与法及びこれに基づく人事院規則の規定に従って定められたものでなければならない。</w:t>
      </w:r>
    </w:p>
    <w:p>
      <w:pPr>
        <w:pStyle w:val="Heading5"/>
        <w:ind w:left="440"/>
      </w:pPr>
      <w:r>
        <w:t>１０</w:t>
      </w:r>
    </w:p>
    <w:p>
      <w:pPr>
        <w:ind w:left="440"/>
      </w:pPr>
      <w:r>
        <w:t>施行日から平成十一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pPr>
        <w:pStyle w:val="Heading4"/>
      </w:pPr>
      <w:r>
        <w:t>第三条（旧法再任用職員に関する経過措置）</w:t>
      </w:r>
    </w:p>
    <w:p/>
    <w:p>
      <w:pPr>
        <w:pStyle w:val="Heading5"/>
        <w:ind w:left="440"/>
      </w:pPr>
      <w:r>
        <w:t>２</w:t>
      </w:r>
    </w:p>
    <w:p>
      <w:pPr>
        <w:ind w:left="440"/>
      </w:pPr>
      <w:r>
        <w:t>旧法再任用職員に対する第二条の規定による改正後の国家公務員の寒冷地手当に関する法律第一条及び第二条の二の規定、第三条の規定による改正後の一般職の職員の給与に関する法律第八条第十一項、第十九条の四第三項、第十九条の七第二項、第十九条の八第三項、第十九条の九第二項、第十九条の十第四項及び別表第一から別表第八までの規定並びに第四条の規定による改正後の一般職の職員の給与に関する法律等の一部を改正する法律附則第十五項の規定の適用については、旧法再任用職員は、国家公務員法第八十一条の四第一項の規定により採用された職員でないものとみなす。</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pPr>
        <w:pStyle w:val="ListBullet"/>
        <w:ind w:left="880"/>
      </w:pPr>
      <w:r>
        <w:t>二</w:t>
        <w:br/>
        <w:t>第二条の規定及び第五条中国家公務員法等の一部を改正する法律第三条の改正規定（給与法別表第一から別表第八までに係る部分を除く。）</w:t>
        <w:br/>
        <w:br/>
        <w:br/>
        <w:t>平成十二年四月一日</w:t>
      </w:r>
    </w:p>
    <w:p>
      <w:pPr>
        <w:pStyle w:val="Heading5"/>
        <w:ind w:left="440"/>
      </w:pPr>
      <w:r>
        <w:t>２</w:t>
      </w:r>
    </w:p>
    <w:p>
      <w:pPr>
        <w:ind w:left="440"/>
      </w:pPr>
      <w:r>
        <w:t>第一条の規定（前項第一号に掲げる改正規定を除く。附則第四項において同じ。）による改正後の給与法（附則第九項を除き、以下「改正後の給与法」という。）の規定及び第四条の規定による改正後の一般職の任期付研究員の採用、給与及び勤務時間の特例に関する法律（附則第十三項において「改正後の任期付研究員法」という。）の規定は、平成十一年四月一日から適用する。</w:t>
      </w:r>
    </w:p>
    <w:p>
      <w:pPr>
        <w:pStyle w:val="Heading5"/>
        <w:ind w:left="440"/>
      </w:pPr>
      <w:r>
        <w:t>３</w:t>
      </w:r>
    </w:p>
    <w:p>
      <w:pPr>
        <w:ind w:left="440"/>
      </w:pPr>
      <w:r>
        <w:t>平成十一年四月一日（以下「切替日」という。）の前日において職務の級における最高の号俸を超える俸給月額を受けていた職員の切替日における俸給月額及びこれを受ける期間に通算されることとなる期間は、人事院規則で定める。</w:t>
      </w:r>
    </w:p>
    <w:p>
      <w:pPr>
        <w:pStyle w:val="Heading5"/>
        <w:ind w:left="440"/>
      </w:pPr>
      <w:r>
        <w:t>４</w:t>
      </w:r>
    </w:p>
    <w:p>
      <w:pPr>
        <w:ind w:left="440"/>
      </w:pPr>
      <w:r>
        <w:t>切替日からこの法律の施行の日（以下この項及び附則第六項において「施行日」という。）の前日までの間において、第一条の規定による改正前の給与法（附則第十二項を除き、以下「改正前の給与法」という。）の規定により、新たに俸給表の適用を受けることとなった職員及びその属する職務の級又はその受ける号俸若しくは俸給月額に異動のあった職員のうち、人事院の定める職員の、改正後の給与法の規定による当該適用又は異動の日における号俸又は俸給月額及びこれらを受けることとなる期間は、人事院の定めるところによる。</w:t>
        <w:br/>
        <w:t>切替日から施行日の前日までの間において、一般職の職員の給与に関する法律及び一般職の任期付研究員の採用、給与及び勤務時間の特例に関する法律の一部を改正する法律（平成十年法律第百二十号。附則第九項及び第十二項において「平成十年改正法」という。）附則第十一項から第十三項までの規定により昇給した職員のうち、人事院の定める職員の、改正後の給与法の規定による当該昇給の日における号俸又は俸給月額及びこれらを受けることとなる期間についても、同様とする。</w:t>
      </w:r>
    </w:p>
    <w:p>
      <w:pPr>
        <w:pStyle w:val="Heading5"/>
        <w:ind w:left="440"/>
      </w:pPr>
      <w:r>
        <w:t>５</w:t>
      </w:r>
    </w:p>
    <w:p>
      <w:pPr>
        <w:ind w:left="440"/>
      </w:pPr>
      <w:r>
        <w:t>切替日前に職務の級を異にして異動した職員及び人事院の定めるこれに準ずる職員の切替日における号俸又は俸給月額及びこれらを受けることとなる期間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６</w:t>
      </w:r>
    </w:p>
    <w:p>
      <w:pPr>
        <w:ind w:left="440"/>
      </w:pPr>
      <w:r>
        <w:t>施行日から平成十二年三月三十一日までの間において、改正後の給与法の規定により、新たに俸給表の適用を受けることとなった職員及びその属する職務の級又はその受ける号俸若しくは俸給月額に異動のあった職員の当該適用又は異動の日における号俸又は俸給月額及びこれらを受けることとなる期間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5"/>
        <w:ind w:left="440"/>
      </w:pPr>
      <w:r>
        <w:t>７</w:t>
      </w:r>
    </w:p>
    <w:p>
      <w:pPr>
        <w:ind w:left="440"/>
      </w:pPr>
      <w:r>
        <w:t>平成十二年一月一日（以下「特定切替日」という。）の前日において行政職俸給表（一）又は行政職俸給表（二）の適用を受けていた職員のうち、特定切替日において福祉職俸給表の適用を受けることとなる職員の特定切替日における職務の級（以下「新級」という。）は、特定切替日の前日においてその者が属していた職務の級（以下「旧級」という。）に対応する附則別表第一の新級欄に定める職務の級とする。</w:t>
      </w:r>
    </w:p>
    <w:p>
      <w:pPr>
        <w:pStyle w:val="Heading5"/>
        <w:ind w:left="440"/>
      </w:pPr>
      <w:r>
        <w:t>８</w:t>
      </w:r>
    </w:p>
    <w:p>
      <w:pPr>
        <w:ind w:left="440"/>
      </w:pPr>
      <w:r>
        <w:t>前項の規定により新級を決定される職員（附則第十項に規定する職員を除く。）の特定切替日における号俸（以下「新号俸」という。）は、旧級及び特定切替日の前日においてその者が受けていた号俸（以下「旧号俸」という。）に応じて附則別表第二に定める号俸とする。</w:t>
      </w:r>
    </w:p>
    <w:p>
      <w:pPr>
        <w:pStyle w:val="Heading5"/>
        <w:ind w:left="440"/>
      </w:pPr>
      <w:r>
        <w:t>９</w:t>
      </w:r>
    </w:p>
    <w:p>
      <w:pPr>
        <w:ind w:left="440"/>
      </w:pPr>
      <w:r>
        <w:t>前項の規定により新号俸を決定される職員に対する特定切替日以降における最初の第一条の規定による改正後の給与法第八条第六項又は平成十年改正法附則第十一項から第十三項までの規定の適用については、旧号俸を受けていた期間（人事院の定める職員にあっては、人事院の定める期間）を新号俸を受ける期間に通算する。</w:t>
      </w:r>
    </w:p>
    <w:p>
      <w:pPr>
        <w:pStyle w:val="Heading5"/>
        <w:ind w:left="440"/>
      </w:pPr>
      <w:r>
        <w:t>１０</w:t>
      </w:r>
    </w:p>
    <w:p>
      <w:pPr>
        <w:ind w:left="440"/>
      </w:pPr>
      <w:r>
        <w:t>附則第七項の規定により新級を決定される職員のうち、特定切替日の前日において職務の級における最高の号俸又は最高の号俸を超える俸給月額を受けていた職員の特定切替日における号俸又は俸給月額及びこれらを受ける期間に通算されることとなる期間は、人事院規則で定める。</w:t>
      </w:r>
    </w:p>
    <w:p>
      <w:pPr>
        <w:pStyle w:val="Heading5"/>
        <w:ind w:left="440"/>
      </w:pPr>
      <w:r>
        <w:t>１１</w:t>
      </w:r>
    </w:p>
    <w:p>
      <w:pPr>
        <w:ind w:left="440"/>
      </w:pPr>
      <w:r>
        <w:t>附則第七項の規定により新級を決定される職員のうち、特定切替日前に職務の級を異にして異動した職員及び人事院の定めるこれに準ずる職員の特定切替日における号俸又は俸給月額及びこれらを受けることとなる期間については、その者が特定切替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１２</w:t>
      </w:r>
    </w:p>
    <w:p>
      <w:pPr>
        <w:ind w:left="440"/>
      </w:pPr>
      <w:r>
        <w:t>附則第三項から第五項まで及び第七項から前項までの規定の適用については、職員が属していた職務の級及びその者が受けていた号俸又は俸給月額は、第一条の規定による改正前の給与法又は平成十年改正法附則第十一項から第十三項まで及びこれらに基づく人事院規則の規定に従って定められたものでなければならない。</w:t>
      </w:r>
    </w:p>
    <w:p>
      <w:pPr>
        <w:pStyle w:val="Heading5"/>
        <w:ind w:left="440"/>
      </w:pPr>
      <w:r>
        <w:t>１３</w:t>
      </w:r>
    </w:p>
    <w:p>
      <w:pPr>
        <w:ind w:left="440"/>
      </w:pPr>
      <w:r>
        <w:t>改正後の給与法又は改正後の任期付研究員法の規定を適用する場合においては、改正前の給与法又は第四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附則（平成一二年一一月二二日法律第一二二号）</w:t>
      </w:r>
    </w:p>
    <w:p>
      <w:pPr>
        <w:pStyle w:val="Heading5"/>
        <w:ind w:left="440"/>
      </w:pPr>
      <w:r>
        <w:t>１</w:t>
      </w:r>
    </w:p>
    <w:p>
      <w:pPr>
        <w:ind w:left="440"/>
      </w:pPr>
      <w:r>
        <w:t>この法律は、公布の日から施行する。</w:t>
        <w:br/>
        <w:t>ただし、第二条の規定は、平成十三年四月一日から施行する。</w:t>
      </w:r>
    </w:p>
    <w:p>
      <w:pPr>
        <w:pStyle w:val="Heading5"/>
        <w:ind w:left="440"/>
      </w:pPr>
      <w:r>
        <w:t>２</w:t>
      </w:r>
    </w:p>
    <w:p>
      <w:pPr>
        <w:ind w:left="440"/>
      </w:pPr>
      <w:r>
        <w:t>第一条の規定による改正後の一般職の職員の給与に関する法律（次項において「改正後の法」という。）の規定は、平成十二年四月一日から適用する。</w:t>
      </w:r>
    </w:p>
    <w:p>
      <w:pPr>
        <w:pStyle w:val="Heading5"/>
        <w:ind w:left="440"/>
      </w:pPr>
      <w:r>
        <w:t>３</w:t>
      </w:r>
    </w:p>
    <w:p>
      <w:pPr>
        <w:ind w:left="440"/>
      </w:pPr>
      <w:r>
        <w:t>改正後の法の規定を適用する場合においては、第一条の規定による改正前の一般職の職員の給与に関する法律の規定に基づいて支給された給与は、改正後の法の規定による給与の内払とみなす。</w:t>
      </w:r>
    </w:p>
    <w:p>
      <w:r>
        <w:br w:type="page"/>
      </w:r>
    </w:p>
    <w:p>
      <w:pPr>
        <w:pStyle w:val="Heading1"/>
      </w:pPr>
      <w:r>
        <w:t>附則（平成一三年一一月二八日法律第一二六号）</w:t>
      </w:r>
    </w:p>
    <w:p>
      <w:pPr>
        <w:pStyle w:val="Heading5"/>
        <w:ind w:left="440"/>
      </w:pPr>
      <w:r>
        <w:t>１</w:t>
      </w:r>
    </w:p>
    <w:p>
      <w:pPr>
        <w:ind w:left="440"/>
      </w:pPr>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br/>
        <w:t>ただし、第二条、第四条、第六条並びに附則第七項、第九項及び第十項の規定は、平成十五年四月一日から施行する。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ListBullet"/>
        <w:ind w:left="880"/>
      </w:pPr>
      <w:r>
        <w:t>三</w:t>
        <w:b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br/>
        <w:t>この場合において、第一号に掲げる額から第二号に掲げる額を減じた額が基準額以上となるときは、期末手当等は、支給しない。</w:t>
      </w:r>
    </w:p>
    <w:p>
      <w:pPr>
        <w:pStyle w:val="ListBullet"/>
        <w:ind w:left="880"/>
      </w:pPr>
      <w:r>
        <w:t>一</w:t>
        <w:b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ListBullet"/>
        <w:ind w:left="880"/>
      </w:pPr>
      <w:r>
        <w:t>二</w:t>
        <w:b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７</w:t>
      </w:r>
    </w:p>
    <w:p>
      <w:pPr>
        <w:ind w:left="440"/>
      </w:pPr>
      <w:r>
        <w:t>平成十五年六月に支給する期末手当及び期末特別手当に関する第二条の規定による改正後の給与法第十九条の四第二項及び第十九条の八第二項の規定の適用については、これらの規定中「六箇月以内」とあるのは「三箇月以内」と、同法第十九条の四第二項第一号及び第十九条の八第二項第一号中「六箇月」とあるのは「三箇月」と、同法第十九条の四第二項第二号及び第十九条の八第二項第二号中「五箇月以上六箇月未満」とあるのは「二箇月十五日以上三箇月未満」と、同法第十九条の四第二項第三号及び第十九条の八第二項第三号中「三箇月以上五箇月未満」とあるのは「一箇月十五日以上二箇月十五日未満」と、同法第十九条の四第二項第四号及び第十九条の八第二項第四号中「三箇月未満」とあるのは「一箇月十五日未満」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附則（平成一五年一〇月一六日法律第一四一号）</w:t>
      </w:r>
    </w:p>
    <w:p>
      <w:pPr>
        <w:pStyle w:val="Heading5"/>
        <w:ind w:left="440"/>
      </w:pPr>
      <w:r>
        <w:t>１</w:t>
      </w:r>
    </w:p>
    <w:p>
      <w:pPr>
        <w:ind w:left="440"/>
      </w:pPr>
      <w:r>
        <w:t>この法律は、公布の日の属する月の翌月の初日（公布の日が月の初日であるときは、その日）から施行する。</w:t>
        <w:br/>
        <w:t>ただし、第二条、第四条及び第六条並びに附則第七項の規定は、平成十六年四月一日から施行する。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ListBullet"/>
        <w:ind w:left="880"/>
      </w:pPr>
      <w:r>
        <w:t>三</w:t>
        <w:b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７</w:t>
      </w:r>
    </w:p>
    <w:p>
      <w:pPr>
        <w:ind w:left="440"/>
      </w:pPr>
      <w:r>
        <w:t>第二条の規定の施行の際現に同条の規定による改正前の給与法第十一条の七の規定の適用を受けている職員に対する当該適用に係る調整手当の支給に関する第二条の規定による改正後の給与法第十一条の七の規定の適用については、同条第一項中「場合（これらの職員が当該異動又は移転の日の前日に在勤していた地域又は官署に引き続き六箇月を超えて在勤していた場合その他当該場合との権衡上必要があると認められる場合として人事院規則で定める場合に限る。）」とあるのは「場合」と、「いい、人事院規則で定める場合には、当該支給割合を超えない範囲内で人事院規則で定める割合とする」とあるのは「いう」と、「から二年を経過する」とあるのは「から三年を経過する日又は平成十八年三月三十一日のいずれか早い日」と、同項中「当該異動等の日から一年を経過する」とあり、及び同項第一号中「同日以後一年を経過する日」とあるのは「平成十七年三月三十一日」と、同項第二号中「二年を経過する日」とあるのは「三年を経過する日又は平成十八年三月三十一日のいずれか早い日」と、同条第二項中「場合（これらの職員が当該異動又は移転の日の前日に在勤していた官署に引き続き六箇月を超えて在勤していた場合その他当該場合との権衡上必要があると認められる場合として人事院規則で定める場合に限る。）」とあるのは「場合」と、「から二年を経過する」とあるのは「から三年を経過する日又は平成十八年三月三十一日のいずれか早い日」と、同項第一号中「同日以後一年を経過する日」とあるのは「平成十七年三月三十一日」と、同項第二号中「二年を経過する日」とあるのは「三年を経過する日又は平成十八年三月三十一日のいずれか早い日」と、同条第三項中「前二項」とあるのは「一般職の職員の給与に関する法律等の一部を改正する法律（平成十五年法律第百四十一号）附則第七項の規定により読み替えて適用される前二項」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以下「施行日」という。）の前日において第一条の規定による改正前の一般職の職員の給与に関する法律（以下「改正前の給与法」という。）の教育職俸給表（一）の適用を受けていた職員で施行日において同条の規定による改正後の一般職の職員の給与に関する法律（以下この項及び附則第四項において「改正後の給与法」という。）の教育職俸給表（一）の適用を受けることとなるもの及び施行日の前日において改正前の給与法の教育職俸給表（四）の適用を受けていた職員で施行日において改正後の給与法の教育職俸給表（二）の適用を受けることとなるものの施行日における職務の級（以下「新級」という。）は、施行日の前日においてこれらの者が属していた職務の級（以下「旧級」という。）に対応する附則別表の新級欄に定める職務の級とする。</w:t>
      </w:r>
    </w:p>
    <w:p>
      <w:pPr>
        <w:pStyle w:val="Heading5"/>
        <w:ind w:left="440"/>
      </w:pPr>
      <w:r>
        <w:t>３</w:t>
      </w:r>
    </w:p>
    <w:p>
      <w:pPr>
        <w:ind w:left="440"/>
      </w:pPr>
      <w:r>
        <w:t>前項の規定により新級を決定される職員（附則第五項に規定する職員を除く。）の施行日における号俸（次項において「新号俸」という。）は、施行日の前日においてその者が受けていた号俸（次項において「旧号俸」という。）と同じ号数の号俸とする。</w:t>
      </w:r>
    </w:p>
    <w:p>
      <w:pPr>
        <w:pStyle w:val="Heading5"/>
        <w:ind w:left="440"/>
      </w:pPr>
      <w:r>
        <w:t>４</w:t>
      </w:r>
    </w:p>
    <w:p>
      <w:pPr>
        <w:ind w:left="440"/>
      </w:pPr>
      <w:r>
        <w:t>前項の規定により新号俸を決定される職員に対する施行日以降における最初の改正後の給与法第八条第六項若しくは第八項ただし書又は一般職の職員の給与に関する法律及び一般職の任期付研究員の採用、給与及び勤務時間の特例に関する法律の一部を改正する法律（平成十年法律第百二十号。附則第七項において「平成十年改正法」という。）附則第十二項の規定の適用については、旧号俸を受けていた期間（人事院の定める職員にあっては、人事院の定める期間）を新号俸を受ける期間に通算する。</w:t>
      </w:r>
    </w:p>
    <w:p>
      <w:pPr>
        <w:pStyle w:val="Heading5"/>
        <w:ind w:left="440"/>
      </w:pPr>
      <w:r>
        <w:t>５</w:t>
      </w:r>
    </w:p>
    <w:p>
      <w:pPr>
        <w:ind w:left="440"/>
      </w:pPr>
      <w:r>
        <w:t>附則第二項の規定により新級を決定される職員のうち、施行日の前日において旧級における最高の号俸を超える俸給月額を受けていた職員の施行日における俸給月額及びこれを受ける期間に通算されることとなる期間は、人事院規則で定め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pPr>
        <w:pStyle w:val="Heading5"/>
        <w:ind w:left="440"/>
      </w:pPr>
      <w:r>
        <w:t>９</w:t>
      </w:r>
    </w:p>
    <w:p>
      <w:pPr>
        <w:ind w:left="440"/>
      </w:pPr>
      <w:r>
        <w:t>この項から附則第十八項までにおいて、次の各号に掲げる用語の意義は、当該各号に定めるところによる。</w:t>
      </w:r>
    </w:p>
    <w:p>
      <w:pPr>
        <w:pStyle w:val="ListBullet"/>
        <w:ind w:left="880"/>
      </w:pPr>
      <w:r>
        <w:t>一</w:t>
        <w:br/>
        <w:t>改正前の寒冷地手当法</w:t>
        <w:br/>
        <w:br/>
        <w:br/>
        <w:t>第二条の規定による改正前の国家公務員の寒冷地手当に関する法律をいう。</w:t>
      </w:r>
    </w:p>
    <w:p>
      <w:pPr>
        <w:pStyle w:val="ListBullet"/>
        <w:ind w:left="880"/>
      </w:pPr>
      <w:r>
        <w:t>二</w:t>
        <w:br/>
        <w:t>改正後の寒冷地手当法</w:t>
        <w:br/>
        <w:br/>
        <w:br/>
        <w:t>第二条の規定による改正後の国家公務員の寒冷地手当に関する法律をいう。</w:t>
      </w:r>
    </w:p>
    <w:p>
      <w:pPr>
        <w:pStyle w:val="ListBullet"/>
        <w:ind w:left="880"/>
      </w:pPr>
      <w:r>
        <w:t>三</w:t>
        <w:br/>
        <w:t>旧寒冷地</w:t>
        <w:br/>
        <w:br/>
        <w:br/>
        <w:t>この法律の施行の際における改正前の寒冷地手当法第一条に規定する寒冷地をいう。</w:t>
      </w:r>
    </w:p>
    <w:p>
      <w:pPr>
        <w:pStyle w:val="ListBullet"/>
        <w:ind w:left="880"/>
      </w:pPr>
      <w:r>
        <w:t>四</w:t>
        <w:br/>
        <w:t>新寒冷地</w:t>
        <w:br/>
        <w:br/>
        <w:br/>
        <w:t>改正後の寒冷地手当法別表に掲げる地域をいう。</w:t>
      </w:r>
    </w:p>
    <w:p>
      <w:pPr>
        <w:pStyle w:val="ListBullet"/>
        <w:ind w:left="880"/>
      </w:pPr>
      <w:r>
        <w:t>五</w:t>
        <w:br/>
        <w:t>経過措置対象職員</w:t>
        <w:br/>
        <w:br/>
        <w:br/>
        <w:t>平成十六年十月二十九日（以下「旧基準日」という。）から引き続き次に掲げる職員（常時勤務に服する職員に限り、国家公務員法（昭和二十二年法律第百二十号）第八十一条の四第一項又は第八十一条の五第一項の規定により採用された職員を除く。）のいずれかに該当する職員をいう。</w:t>
      </w:r>
    </w:p>
    <w:p>
      <w:pPr>
        <w:pStyle w:val="ListBullet"/>
        <w:ind w:left="880"/>
      </w:pPr>
      <w:r>
        <w:t>六</w:t>
        <w:br/>
        <w:t>基準在勤地域</w:t>
        <w:br/>
        <w:br/>
        <w:br/>
        <w:t>経過措置対象職員が旧基準日以降において在勤したことのある旧寒冷地のうち、改正前の寒冷地手当法第二条第一項から第四項までの規定（この法律の施行の際における同条第二項及び第四項の規定に基づく総務大臣の定めを含む。以下この項において「旧算出規定」という。）を適用したとしたならば算出される同条第一項若しくは第二項の規定による加算額又は同条第四項の規定による基準額が最も少なくなる旧寒冷地をいう。</w:t>
      </w:r>
    </w:p>
    <w:p>
      <w:pPr>
        <w:pStyle w:val="ListBullet"/>
        <w:ind w:left="880"/>
      </w:pPr>
      <w:r>
        <w:t>七</w:t>
        <w:br/>
        <w:t>基準世帯等区分</w:t>
        <w:br/>
        <w:br/>
        <w:br/>
        <w:t>経過措置対象職員の旧基準日以降における世帯等の区分（改正前の寒冷地手当法第二条第一項、第二項及び第四項に規定する世帯等の区分をいう。以下この項において同じ。）のうち、旧算出規定を適用したとしたならば算出される同条第一項若しくは第二項の規定による加算額又は同条第四項の規定による基準額が最も少なくなる世帯等の区分をいう。</w:t>
      </w:r>
    </w:p>
    <w:p>
      <w:pPr>
        <w:pStyle w:val="ListBullet"/>
        <w:ind w:left="880"/>
      </w:pPr>
      <w:r>
        <w:t>八</w:t>
        <w:br/>
        <w:t>みなし寒冷地手当基礎額</w:t>
        <w:br/>
        <w:br/>
        <w:br/>
        <w:t>経過措置対象職員につき、改正後の寒冷地手当法第一条に規定する基準日（以下単に「基準日」という。）におけるその基準在勤地域をその在勤する地域と、その基準世帯等区分をその世帯等の区分とみなして、旧算出規定を適用したとしたならば算出される寒冷地手当の額を五で除して得た額をいう。</w:t>
        <w:br/>
        <w:t>この場合においては、経過措置対象職員については、一般職の職員の給与に関する法律附則第七項の規定の適用は、ないものとする。</w:t>
      </w:r>
    </w:p>
    <w:p>
      <w:pPr>
        <w:pStyle w:val="Heading5"/>
        <w:ind w:left="440"/>
      </w:pPr>
      <w:r>
        <w:t>１０</w:t>
      </w:r>
    </w:p>
    <w:p>
      <w:pPr>
        <w:ind w:left="440"/>
      </w:pPr>
      <w:r>
        <w:t>基準日（その属する月が平成十八年三月までのものに限る。）において経過措置対象職員である者のうち旧基準日から引き続き前項第五号イに掲げる職員に該当するものに対しては、改正後の寒冷地手当法第一条及び第二条の規定にかかわらず、みなし寒冷地手当基礎額の寒冷地手当を支給する。</w:t>
      </w:r>
    </w:p>
    <w:p>
      <w:pPr>
        <w:pStyle w:val="Heading5"/>
        <w:ind w:left="440"/>
      </w:pPr>
      <w:r>
        <w:t>１１</w:t>
      </w:r>
    </w:p>
    <w:p>
      <w:pPr>
        <w:ind w:left="440"/>
      </w:pPr>
      <w:r>
        <w:t>基準日（その属する月が平成十八年十一月から平成二十二年三月までのものに限る。）において経過措置対象職員である者のうち旧基準日から引き続き附則第九項第五号イに掲げる職員に該当するものに対しては、みなし寒冷地手当基礎額が、次の表の上欄に掲げる基準日の属する月の区分に応じ同表の下欄に掲げる額を超えることとなるときは、改正後の寒冷地手当法第一条及び第二条の規定にかかわらず、みなし寒冷地手当基礎額から同表の上欄に掲げる基準日の属する月の区分に応じ同表の下欄に掲げる額を減じた額の寒冷地手当を支給する。</w:t>
      </w:r>
    </w:p>
    <w:p>
      <w:pPr>
        <w:pStyle w:val="Heading5"/>
        <w:ind w:left="440"/>
      </w:pPr>
      <w:r>
        <w:t>１２</w:t>
      </w:r>
    </w:p>
    <w:p>
      <w:pPr>
        <w:ind w:left="440"/>
      </w:pPr>
      <w:r>
        <w:t>基準日（その属する月が平成二十一年三月までのものに限る。）において経過措置対象職員である者のうち旧基準日から引き続き附則第九項第五号ロ又はハに掲げる職員のいずれかに該当するものに対しては、みなし寒冷地手当基礎額から次の表の上欄に掲げる基準日の属する月の区分に応じ同表の下欄に掲げる額を減じた額（以下この項において「特例支給額」という。）が、その者につき改正後の寒冷地手当法第二条第一項又は第二項の規定を適用したとしたならば算出される寒冷地手当の額を超えることとなるときは、改正後の寒冷地手当法第一条及び第二条の規定にかかわらず、特例支給額の寒冷地手当を支給する。</w:t>
      </w:r>
    </w:p>
    <w:p>
      <w:pPr>
        <w:pStyle w:val="Heading5"/>
        <w:ind w:left="440"/>
      </w:pPr>
      <w:r>
        <w:t>１３</w:t>
      </w:r>
    </w:p>
    <w:p>
      <w:pPr>
        <w:ind w:left="440"/>
      </w:pPr>
      <w:r>
        <w:t>改正後の寒冷地手当法第二条第三項及び第四項の規定は、前三項の規定により寒冷地手当を支給される経過措置対象職員である者について準用する。</w:t>
        <w:br/>
        <w:t>この場合において、同条第三項中「、前二項」とあるのは「、一般職の職員の給与に関する法律等の一部を改正する法律（平成十六年法律第百三十六号。以下「平成十六年改正法」という。）附則第十項から第十二項まで」と、同項第一号及び第二号中「前二項」とあるのは「平成十六年改正法附則第十項から第十二項まで」と、同条第四項中「前三項」とあるのは「平成十六年改正法附則第十項から第十二項まで及び平成十六年改正法附則第十三項において読み替えて準用する前項」と、「第一項又は第二項」とあるのは「平成十六年改正法附則第十項から第十二項まで」と、同項第一号及び第二号中「前項各号」とあるのは「平成十六年改正法附則第十三項において読み替えて準用する前項各号」と読み替えるものとする。</w:t>
      </w:r>
    </w:p>
    <w:p>
      <w:pPr>
        <w:pStyle w:val="Heading5"/>
        <w:ind w:left="440"/>
      </w:pPr>
      <w:r>
        <w:t>１４</w:t>
      </w:r>
    </w:p>
    <w:p>
      <w:pPr>
        <w:ind w:left="440"/>
      </w:pPr>
      <w:r>
        <w:t>附則第十項から前項までの規定により寒冷地手当を支給される経過措置対象職員である者（以下この項において「支給対象職員」という。）との権衡上必要があると認められるときは、基準日において支給対象職員以外の経過措置対象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１５</w:t>
      </w:r>
    </w:p>
    <w:p>
      <w:pPr>
        <w:ind w:left="440"/>
      </w:pPr>
      <w:r>
        <w:t>検察官であった者又は一般職の職員の給与に関する法律第十一条の七第三項に規定する給与特例法適用職員等であった者が、旧基準日の翌日以降に引き続き同法の俸給表の適用を受ける職員となり、旧寒冷地に在勤することとなった場合において、任用の事情、旧基準日から当該在勤することとなった日の前日までの間における勤務地等を考慮して附則第十項から前項までの規定により寒冷地手当を支給される経過措置対象職員である者との権衡上必要があると認められるときは、基準日において当該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１６</w:t>
      </w:r>
    </w:p>
    <w:p>
      <w:pPr>
        <w:ind w:left="440"/>
      </w:pPr>
      <w:r>
        <w:t>附則第十項から前項までの規定により寒冷地手当を支給する場合における改正後の寒冷地手当法第三条第一項の規定の適用については、同項中「前条」とあるのは、「一般職の職員の給与に関する法律等の一部を改正する法律（平成十六年法律第百三十六号）附則第十項から第十五項まで」とする。</w:t>
      </w:r>
    </w:p>
    <w:p>
      <w:pPr>
        <w:pStyle w:val="Heading5"/>
        <w:ind w:left="440"/>
      </w:pPr>
      <w:r>
        <w:t>１７</w:t>
      </w:r>
    </w:p>
    <w:p>
      <w:pPr>
        <w:ind w:left="440"/>
      </w:pPr>
      <w:r>
        <w:t>附則第十四項及び第十五項の規定に基づく総務大臣の定めは、人事院の勧告に基づくものでなければならない。</w:t>
      </w:r>
    </w:p>
    <w:p>
      <w:pPr>
        <w:pStyle w:val="Heading5"/>
        <w:ind w:left="440"/>
      </w:pPr>
      <w:r>
        <w:t>１８</w:t>
      </w:r>
    </w:p>
    <w:p>
      <w:pPr>
        <w:ind w:left="440"/>
      </w:pPr>
      <w:r>
        <w:t>附則第九項から前項までの規定は、国家公務員法第二条第三項第十六号に規定する職員について準用する。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第八十条（一般職の職員の給与に関する法律の一部改正に伴う経過措置）</w:t>
      </w:r>
    </w:p>
    <w:p>
      <w:r>
        <w:t>施行日の前日において旧公社の職員であった者であって引き続き施行日に第三十五条の規定による改正後の一般職の職員の給与に関する法律（以下この条において「新法」という。）に規定する俸給表の適用を受ける職員となったものに対する新法第十一条の七第三項、第十一条の八第三項、第十二条第四項、第十二条の二第三項及び第十四条第二項並びに一般職の職員の給与に関する法律等の一部を改正する法律（平成十六年法律第百三十六号）附則第十五項の規定の適用については、その者は、新法第十一条の七第三項に規定する給与特例法適用職員等であった者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一般職の任期付研究員の採用、給与及び勤務時間の特例に関する法律（以下「任期付研究員法」という。）第六条第四項の規定による俸給月額</w:t>
      </w:r>
    </w:p>
    <w:p>
      <w:pPr>
        <w:pStyle w:val="ListBullet"/>
        <w:ind w:left="880"/>
      </w:pPr>
      <w:r>
        <w:t>三</w:t>
        <w:br/>
        <w:t>一般職の任期付職員の採用及び給与の特例に関する法律（以下「任期付職員法」という。）第七条第三項の規定による俸給月額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第六条（特定の職務の級の切替え）</w:t>
      </w:r>
    </w:p>
    <w:p>
      <w:r>
        <w:t>平成十八年四月一日（以下「切替日」という。）の前日においてその者が属していた職務の級（以下「旧級」という。）が附則別表第一に掲げられている職務の級であった職員の切替日における職務の級（以下「新級」という。）は、旧級に対応する同表の新級欄に定める職務の級とする。</w:t>
        <w:br/>
        <w:t>この場合において、同欄に二の職務の級が掲げられているときは、人事院の定めるところにより、そのいずれかの職務の級とする。</w:t>
      </w:r>
    </w:p>
    <w:p>
      <w:pPr>
        <w:pStyle w:val="Heading4"/>
      </w:pPr>
      <w:r>
        <w:t>第七条（号俸の切替え）</w:t>
      </w:r>
    </w:p>
    <w:p>
      <w:r>
        <w:t>切替日の前日において給与法別表第一から別表第九までの俸給表の適用を受けていた職員の切替日における号俸（以下「新号俸」という。）は、次項及び次条に規定する職員を除き、旧級、切替日の前日においてその者が受けていた号俸（以下「旧号俸」という。）及びその者が旧号俸を受けていた期間（人事院の定める職員にあっては、人事院の定める期間。以下「経過期間」という。）に応じて附則別表第二に定める号俸とする。</w:t>
      </w:r>
    </w:p>
    <w:p>
      <w:pPr>
        <w:pStyle w:val="Heading5"/>
        <w:ind w:left="440"/>
      </w:pPr>
      <w:r>
        <w:t>２</w:t>
      </w:r>
    </w:p>
    <w:p>
      <w:pPr>
        <w:ind w:left="440"/>
      </w:pPr>
      <w:r>
        <w:t>前条後段の規定により新級を決定される職員（次条に規定する職員を除く。）の新号俸は、新級、旧号俸及び経過期間に応じて附則別表第三に定める号俸とする。</w:t>
      </w:r>
    </w:p>
    <w:p>
      <w:pPr>
        <w:pStyle w:val="Heading5"/>
        <w:ind w:left="440"/>
      </w:pPr>
      <w:r>
        <w:t>３</w:t>
      </w:r>
    </w:p>
    <w:p>
      <w:pPr>
        <w:ind w:left="440"/>
      </w:pPr>
      <w:r>
        <w:t>切替日の前日において指定職俸給表の適用を受けていた職員の新号俸は、旧号俸に対応する附則別表第四の新号俸欄に定める号俸とする。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ListBullet"/>
        <w:ind w:left="880"/>
      </w:pPr>
      <w:r>
        <w:t>一</w:t>
        <w:br/>
        <w:t>給与法別表第一から別表第九までの俸給表に定める職務の級における最高の号俸を超える俸給月額</w:t>
      </w:r>
    </w:p>
    <w:p>
      <w:pPr>
        <w:pStyle w:val="ListBullet"/>
        <w:ind w:left="880"/>
      </w:pPr>
      <w:r>
        <w:t>二</w:t>
        <w:br/>
        <w:t>任期付研究員法第六条第四項の規定による俸給月額</w:t>
      </w:r>
    </w:p>
    <w:p>
      <w:pPr>
        <w:pStyle w:val="ListBullet"/>
        <w:ind w:left="880"/>
      </w:pPr>
      <w:r>
        <w:t>三</w:t>
        <w:br/>
        <w:t>任期付職員法第七条第三項の規定による俸給月額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ListBullet"/>
        <w:ind w:left="880"/>
      </w:pPr>
      <w:r>
        <w:t>一</w:t>
        <w:br/>
        <w:t>平成二十一年改正法附則第三条第一項第一号に規定する減額改定対象職員（次号に掲げる職員を除く。）</w:t>
        <w:br/>
        <w:br/>
        <w:br/>
        <w:t>百分の九十九・一</w:t>
      </w:r>
    </w:p>
    <w:p>
      <w:pPr>
        <w:pStyle w:val="ListBullet"/>
        <w:ind w:left="880"/>
      </w:pPr>
      <w:r>
        <w:t>二</w:t>
        <w:br/>
        <w:t>指定職俸給表の適用を受ける職員</w:t>
        <w:br/>
        <w:br/>
        <w:br/>
        <w:t>百分の九十八・九四</w:t>
      </w:r>
    </w:p>
    <w:p>
      <w:pPr>
        <w:pStyle w:val="ListBullet"/>
        <w:ind w:left="880"/>
      </w:pPr>
      <w:r>
        <w:t>三</w:t>
        <w:br/>
        <w:t>前二号に掲げる職員以外の職員（医療職俸給表（一）又は任期付研究員法第六条第二項に規定する俸給表の適用を受ける職員を除く。）</w:t>
        <w:br/>
        <w:br/>
        <w:br/>
        <w:t>百分の九十九・三四</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r>
        <w:t>前条の規定による俸給を支給される職員に関する給与法第十条第二項及び第十九条の四第五項（給与法第十九条の七第四項において準用する場合を含む。以下この項において同じ。）の規定の適用については、給与法第十条第二項中「調整前における俸給月額」とあるのは「調整前における俸給月額と一般職の職員の給与に関する法律等の一部を改正する法律（平成十七年法律第百十三号。以下「平成十七年改正法」という。）附則第十一条の規定による俸給の額との合計額」と、給与法第十九条の四第五項中「俸給月額」とあるのは「俸給月額と平成十七年改正法附則第十一条の規定による俸給の額との合計額」とする。</w:t>
      </w:r>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ListBullet"/>
        <w:ind w:left="880"/>
      </w:pPr>
      <w:r>
        <w:t>一</w:t>
        <w:br/>
        <w:t>任期付研究員法第六条第五項</w:t>
      </w:r>
    </w:p>
    <w:p>
      <w:pPr>
        <w:pStyle w:val="ListBullet"/>
        <w:ind w:left="880"/>
      </w:pPr>
      <w:r>
        <w:t>二</w:t>
        <w:br/>
        <w:t>任期付職員法第七条第四項</w:t>
      </w:r>
    </w:p>
    <w:p>
      <w:pPr>
        <w:pStyle w:val="Heading4"/>
      </w:pPr>
      <w:r>
        <w:t>第十三条（平成二十二年三月三十一日までの間における給与法の適用に関する特例）</w:t>
      </w:r>
    </w:p>
    <w:p>
      <w:r>
        <w:t>平成二十二年三月三十一日までの間における次の表の上欄に掲げる給与法の規定の適用については、これらの規定中同表の中欄に掲げる字句は、それぞれ同表の下欄に掲げる字句とする。</w:t>
      </w:r>
    </w:p>
    <w:p>
      <w:pPr>
        <w:pStyle w:val="Heading4"/>
      </w:pPr>
      <w:r>
        <w:t>第十四条（地域手当に関する経過措置）</w:t>
      </w:r>
    </w:p>
    <w:p>
      <w:r>
        <w:t>第二条の規定の施行の際現に同条の規定による改正前の給与法第十一条の六の規定の適用を受けている職員に対する当該適用に係る官署の移転に係る地域手当の支給に関する給与法第十一条の六の規定の適用については、次の表の上欄に掲げる同条の規定中同表の中欄に掲げる字句は、それぞれ同表の下欄に掲げる字句とする。</w:t>
      </w:r>
    </w:p>
    <w:p>
      <w:pPr>
        <w:pStyle w:val="Heading5"/>
        <w:ind w:left="440"/>
      </w:pPr>
      <w:r>
        <w:t>２</w:t>
      </w:r>
    </w:p>
    <w:p>
      <w:pPr>
        <w:ind w:left="440"/>
      </w:pPr>
      <w:r>
        <w:t>第二条の規定の施行の際現に同条の規定による改正前の給与法第十一条の七の規定の適用を受けている職員に対する当該適用に係る異動等に係る地域手当の支給及び切替日の前日において第二条の規定による改正前の給与法第十一条の三若しくは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給与法第十一条の七の規定の適用については、次の表の上欄に掲げる同条の規定中同表の中欄に掲げる字句は、それぞれ同表の下欄に掲げる字句とする。</w:t>
      </w:r>
    </w:p>
    <w:p>
      <w:pPr>
        <w:pStyle w:val="Heading4"/>
      </w:pPr>
      <w:r>
        <w:t>第十五条（非常勤職員の給与に関する経過措置）</w:t>
      </w:r>
    </w:p>
    <w:p>
      <w:r>
        <w:t>第二条の規定による改正前の給与法第二十二条第一項に定める職員で、同項の規定により支給される手当の額が勤務一日につき三万五千三百円を超え三万七千八百円以下であるものに対する給与法第二十二条第一項の規定の適用については、当該職員が離職するまでの間は、同項中「三万五千三百円」とあるのは、「三万七千八百円」とする。</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pPr>
        <w:pStyle w:val="Heading4"/>
      </w:pPr>
      <w:r>
        <w:t>第二条（平成二十三年三月三十一日までの間における俸給の特別調整額に関する経過措置）</w:t>
      </w:r>
    </w:p>
    <w:p>
      <w:r>
        <w:t>一般職の職員の給与に関する法律等の一部を改正する法律（平成十七年法律第百十三号）附則第十一条の規定による俸給を支給される職員のうちその者の受ける俸給月額と当該俸給の額との合計額が、その者の属する職務の級における最高の号俸の俸給月額を超える職員についてのこの法律による改正後の一般職の職員の給与に関する法律（以下「新法」という。）第十条の二第二項の規定の適用については、平成二十三年三月三十一日までの間は、同項の規定中「属する職務の級における最高の号俸の俸給月額」とあるのは、「俸給月額と一般職の職員の給与に関する法律等の一部を改正する法律（平成十七年法律第百十三号）附則第十一条の規定による俸給の額との合計額」とする。</w:t>
      </w:r>
    </w:p>
    <w:p>
      <w:pPr>
        <w:pStyle w:val="Heading4"/>
      </w:pPr>
      <w:r>
        <w:t>第三条（平成二十年三月三十一日までの間における広域異動手当の支給割合の特例）</w:t>
      </w:r>
    </w:p>
    <w:p>
      <w:r>
        <w:t>平成二十年三月三十一日までの間においては、新法第十一条の八第一項第一号中「百分の六」とあるのは「百分の四」と、同項第二号中「百分の三」とあるのは「百分の二」とする。</w:t>
      </w:r>
    </w:p>
    <w:p>
      <w:pPr>
        <w:pStyle w:val="Heading4"/>
      </w:pPr>
      <w:r>
        <w:t>第四条（広域異動手当に関する経過措置）</w:t>
      </w:r>
    </w:p>
    <w:p>
      <w:r>
        <w:t>新法第十一条の八の規定は、平成十六年四月二日からこの法律の施行の日の前日までの間に職員がその在勤する官署を異にして異動した場合又は職員の在勤する官署が移転した場合についても適用する。</w:t>
        <w:br/>
        <w:t>この場合において、同条第一項中「当該異動等の日から」とあるのは、「平成十九年四月一日から当該異動等の日以後」とする。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w:t>
        <w:br/>
        <w:t>第三条中独立行政法人通則法第六十条及び第七十一条の改正規定並びに附則第三条及び第十四条から第十六条までの規定</w:t>
        <w:br/>
        <w:br/>
        <w:br/>
        <w:t>公布の日</w:t>
      </w:r>
    </w:p>
    <w:p>
      <w:pPr>
        <w:pStyle w:val="ListBullet"/>
        <w:ind w:left="880"/>
      </w:pPr>
      <w:r>
        <w:t>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pPr>
        <w:pStyle w:val="Heading5"/>
        <w:ind w:left="440"/>
      </w:pPr>
      <w:r>
        <w:t>２</w:t>
      </w:r>
    </w:p>
    <w:p>
      <w:pPr>
        <w:ind w:left="440"/>
      </w:pPr>
      <w:r>
        <w:t>裁判官及び裁判官の秘書官以外の裁判所職員並びに当該裁判所職員であった者に関する前項の規定の適用については、同項中「人事院規則（人事院の所掌する事項以外の事項については、政令）」とあるのは、「最高裁判所規則」とす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pPr>
        <w:pStyle w:val="Heading5"/>
        <w:ind w:left="440"/>
      </w:pPr>
      <w:r>
        <w:t>２</w:t>
      </w:r>
    </w:p>
    <w:p>
      <w:pPr>
        <w:ind w:left="440"/>
      </w:pPr>
      <w:r>
        <w:t>第一条の規定（一般職の職員の給与に関する法律（以下「給与法」という。）第十九条の七第二項第一号の改正規定を除く。次条において同じ。）による改正後の給与法（以下「改正後の給与法」という。）の規定及び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は、平成十九年四月一日から適用する。</w:t>
      </w:r>
    </w:p>
    <w:p>
      <w:pPr>
        <w:pStyle w:val="Heading4"/>
      </w:pPr>
      <w:r>
        <w:t>第二条（平成十九年四月一日から施行日の前日までの間における異動者の号俸）</w:t>
      </w:r>
    </w:p>
    <w:p>
      <w:r>
        <w:t>平成十九年四月一日からこの法律の施行の日（次条において「施行日」という。）の前日までの間において、第一条の規定による改正前の給与法（以下「改正前の給与法」という。）の規定により、新たに俸給表の適用を受けることとなった職員及びその属する職務の級又はその受ける号俸に異動のあった職員のうち、人事院の定める職員の、改正後の給与法の規定による当該適用又は異動の日における号俸は、人事院の定めるところによる。</w:t>
      </w:r>
    </w:p>
    <w:p>
      <w:pPr>
        <w:pStyle w:val="Heading4"/>
      </w:pPr>
      <w:r>
        <w:t>第三条（施行日から平成二十年三月三十一日までの間における異動者の号俸の調整）</w:t>
      </w:r>
    </w:p>
    <w:p>
      <w:r>
        <w:t>施行日から平成二十年三月三十一日までの間において、改正後の給与法の規定により、新たに俸給表の適用を受けることとなった職員及びその属する職務の級又はその受ける号俸に異動のあった職員の当該適用又は異動の日における号俸については、当該適用又は異動について、まず改正前の給与法の規定が適用され、次いで当該適用又は異動の日から改正後の給与法の規定が適用されるものとした場合との権衡上必要と認められる限度において、人事院の定めるところにより、必要な調整を行うことができる。</w:t>
      </w:r>
    </w:p>
    <w:p>
      <w:pPr>
        <w:pStyle w:val="Heading4"/>
      </w:pPr>
      <w:r>
        <w:t>第四条（給与の内払）</w:t>
      </w:r>
    </w:p>
    <w:p>
      <w:r>
        <w:t>改正後の給与法又は改正後の任期付研究員法の規定を適用する場合においては、改正前の給与法又は第四条の規定による改正前の任期付研究員法の規定に基づいて支給された給与は、それぞれ改正後の給与法又は改正後の任期付研究員法の規定による給与の内払とみなす。</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br/>
        <w:t>ただし、第一条中一般職の職員の給与に関する法律（以下「給与法」という。）第八条第五項、第六項及び第八項、第十九条の七第一項並びに第十九条の八第二項の改正規定並びに次条の規定は国家公務員法等の一部を改正する法律（平成十九年法律第百八号）附則第一条第三号の政令で定める日から、附則第三条第一項及び第三項（同条第一項の準用に係る部分に限る。）並びに第五条第一項の規定は公布の日から施行する。</w:t>
      </w:r>
    </w:p>
    <w:p>
      <w:pPr>
        <w:pStyle w:val="Heading4"/>
      </w:pPr>
      <w:r>
        <w:t>第二条（給与法の一部改正に伴う経過措置）</w:t>
      </w:r>
    </w:p>
    <w:p>
      <w:r>
        <w:t>前条ただし書の政令で定める日後一年間において行われる第一条の規定による改正後の給与法第八条第五項の規定による昇給については、同項中「日以前一年間」とあるのは「期間」と、「同日の」とあるのは「当該期間の末日の」とする。</w:t>
      </w:r>
    </w:p>
    <w:p>
      <w:pPr>
        <w:pStyle w:val="Heading5"/>
        <w:ind w:left="440"/>
      </w:pPr>
      <w:r>
        <w:t>２</w:t>
      </w:r>
    </w:p>
    <w:p>
      <w:pPr>
        <w:ind w:left="440"/>
      </w:pPr>
      <w:r>
        <w:t>前条ただし書の政令で定める日から起算して三年間は、第一条の規定による改正後の給与法第十九条の七第一項の規定の適用については、同項中「人事評価」とあるのは、「人事評価又はその他の能力の実証」と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一般職の任期付研究員の採用、給与及び勤務時間の特例に関する法律（以下この号及び次条において「任期付研究員法」という。）第六条第四項の規定による俸給月額</w:t>
        <w:br/>
        <w:br/>
        <w:br/>
        <w:t>第四条の規定による改正後の任期付研究員法第六条第一項に規定する俸給表に掲げる号俸の俸給月額</w:t>
      </w:r>
    </w:p>
    <w:p>
      <w:pPr>
        <w:pStyle w:val="ListBullet"/>
        <w:ind w:left="880"/>
      </w:pPr>
      <w:r>
        <w:t>二</w:t>
        <w:br/>
        <w:t>一般職の任期付職員の採用及び給与の特例に関する法律（以下この号及び次条において「任期付職員法」という。）第七条第三項の規定による俸給月額</w:t>
        <w:br/>
        <w:br/>
        <w:br/>
        <w:t>第六条の規定による改正後の任期付職員法第七条第一項に規定する俸給表に掲げる号俸の俸給月額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5"/>
        <w:ind w:left="440"/>
      </w:pPr>
      <w:r>
        <w:t>２</w:t>
      </w:r>
    </w:p>
    <w:p>
      <w:pPr>
        <w:ind w:left="440"/>
      </w:pPr>
      <w:r>
        <w:t>平成二十一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ただし、第二条、第四条及び第六条並びに附則第五条の規定は、平成二十三年四月一日から施行する。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一般職の任期付研究員の採用、給与及び勤務時間の特例に関する法律（以下この号、次条及び附則第五条において「任期付研究員法」という。）第六条第四項の規定による俸給月額</w:t>
        <w:br/>
        <w:br/>
        <w:br/>
        <w:t>第三条の規定による改正後の任期付研究員法第六条第一項に規定する俸給表に掲げる号俸の俸給月額</w:t>
      </w:r>
    </w:p>
    <w:p>
      <w:pPr>
        <w:pStyle w:val="ListBullet"/>
        <w:ind w:left="880"/>
      </w:pPr>
      <w:r>
        <w:t>二</w:t>
        <w:br/>
        <w:t>一般職の任期付職員の採用及び給与の特例に関する法律（以下この号、次条及び附則第五条において「任期付職員法」という。）第七条第三項の規定による俸給月額</w:t>
        <w:br/>
        <w:br/>
        <w:br/>
        <w:t>第五条の規定による改正後の任期付職員法第七条第一項に規定する俸給表に掲げる号俸の俸給月額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5"/>
        <w:ind w:left="440"/>
      </w:pPr>
      <w:r>
        <w:t>２</w:t>
      </w:r>
    </w:p>
    <w:p>
      <w:pPr>
        <w:ind w:left="440"/>
      </w:pPr>
      <w:r>
        <w:t>平成二十二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第四条（平成二十二年四月一日前に五十五歳に達した職員に関する読替え）</w:t>
      </w:r>
    </w:p>
    <w:p>
      <w:r>
        <w:t>平成二十二年四月一日前に五十五歳に達した職員に対する改正後の給与法附則第八項の規定の適用については、同項中「当該特定職員が五十五歳に達した日後における最初の四月一日」とあるのは「一般職の職員の給与に関する法律等の一部を改正する法律（平成二十二年法律第五十三号）の施行の日」と、「五十五歳に達した日後における最初の四月一日後」とあるのは「同日後」とする。</w:t>
      </w:r>
    </w:p>
    <w:p>
      <w:pPr>
        <w:pStyle w:val="Heading4"/>
      </w:pPr>
      <w:r>
        <w:t>第五条（平成二十三年四月一日における号俸の調整）</w:t>
      </w:r>
    </w:p>
    <w:p>
      <w:r>
        <w:t>平成二十三年四月一日において四十三歳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を除く。）のうち、平成二十二年一月一日において給与法第八条第五項の規定により昇給した職員（同日における専門スタッフ職二級以上職員その他同日における昇給の号俸数の決定の状況を考慮して人事院規則で定める職員を除く。）その他当該職員との権衡上必要があると認められるものとして人事院規則で定める職員の平成二十三年四月一日における号俸は、この項の規定の適用がないものとした場合に同日に受けることとなる号俸の一号俸上位の号俸とする。</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附則（平成二四年二月二九日法律第二号）</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第三章及び附則第八条から第十条までの規定</w:t>
        <w:br/>
        <w:br/>
        <w:br/>
        <w:t>平成二十四年四月一日</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ListBullet"/>
        <w:ind w:left="880"/>
      </w:pPr>
      <w:r>
        <w:t>一</w:t>
        <w:br/>
        <w:t>任期付研究員法第六条第四項の規定による俸給月額</w:t>
        <w:br/>
        <w:br/>
        <w:br/>
        <w:t>第三条の規定による改正後の任期付研究員法第六条第一項に規定する俸給表に掲げる号俸の俸給月額</w:t>
      </w:r>
    </w:p>
    <w:p>
      <w:pPr>
        <w:pStyle w:val="ListBullet"/>
        <w:ind w:left="880"/>
      </w:pPr>
      <w:r>
        <w:t>二</w:t>
        <w:br/>
        <w:t>任期付職員法第七条第三項の規定による俸給月額</w:t>
        <w:br/>
        <w:br/>
        <w:br/>
        <w:t>第四条の規定による改正後の任期付職員法第七条第一項に規定する俸給表に掲げる号俸の俸給月額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第二十五条（一般職の職員の給与に関する法律の一部改正に伴う経過措置）</w:t>
      </w:r>
    </w:p>
    <w:p>
      <w:r>
        <w:t>施行日の前日において旧給与特例法適用職員であった者であって引き続き施行日に前条の規定による改正後の一般職の職員の給与に関する法律に規定する俸給表の適用を受ける職員となったもの並びにこの法律の施行の際現に旧給与特例法適用職員であった者として同条の規定による改正前の一般職の職員の給与に関する法律第十一条の七第三項、第十一条の八第三項、第十二条第四項、第十二条の二第三項及び第十四条第二項の規定の適用を受けている職員に対する一般職の職員の給与に関する法律第十一条の七第三項、第十一条の八第三項、第十二条第四項、第十二条の二第三項及び第十四条第二項の規定の適用については、これらの者は同法第十一条の七第三項に規定する行政執行法人職員等であった者とみなす。</w:t>
      </w:r>
    </w:p>
    <w:p>
      <w:r>
        <w:br w:type="page"/>
      </w:r>
    </w:p>
    <w:p>
      <w:pPr>
        <w:pStyle w:val="Heading1"/>
      </w:pPr>
      <w:r>
        <w:t>附則（平成二五年六月二一日法律第五二号）</w:t>
      </w:r>
    </w:p>
    <w:p>
      <w:pPr>
        <w:pStyle w:val="Heading5"/>
        <w:ind w:left="440"/>
      </w:pPr>
      <w:r>
        <w:t>１</w:t>
      </w:r>
    </w:p>
    <w:p>
      <w:pPr>
        <w:ind w:left="440"/>
      </w:pPr>
      <w:r>
        <w:t>この法律は、平成二十六年一月一日から施行する。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第二条（準備行為）</w:t>
      </w:r>
    </w:p>
    <w:p>
      <w:r>
        <w:t>内閣は、第一条の規定による改正後の国家公務員法（次条及び附則第七条第二項において「新国家公務員法」という。）第四十五条の二第一項から第三項まで、第六十一条の二第一項各号列記以外の部分及び第二項から第四項まで並びに第七十条の五第二項の政令を定めようとするときは、施行日前においても、人事院の意見を聴くことができる。</w:t>
      </w:r>
    </w:p>
    <w:p>
      <w:pPr>
        <w:pStyle w:val="Heading5"/>
        <w:ind w:left="440"/>
      </w:pPr>
      <w:r>
        <w:t>２</w:t>
      </w:r>
    </w:p>
    <w:p>
      <w:pPr>
        <w:ind w:left="440"/>
      </w:pPr>
      <w:r>
        <w:t>内閣総理大臣は、第二条の規定による改正後の一般職の職員の給与に関する法律（次項において「新一般職給与法」という。）第六条の二第一項の規定による定めをしようとするときは、施行日前においても、人事院の意見を聴くことができる。</w:t>
      </w:r>
    </w:p>
    <w:p>
      <w:pPr>
        <w:pStyle w:val="Heading5"/>
        <w:ind w:left="440"/>
      </w:pPr>
      <w:r>
        <w:t>３</w:t>
      </w:r>
    </w:p>
    <w:p>
      <w:pPr>
        <w:ind w:left="440"/>
      </w:pPr>
      <w:r>
        <w:t>内閣総理大臣は、新一般職給与法第八条第一項の職務の級の定数を設定しようとするときは、施行日前においても、人事院の意見を聴くことができる。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第四条（一般職の職員の給与に関する法律の一部改正に伴う経過措置）</w:t>
      </w:r>
    </w:p>
    <w:p>
      <w:r>
        <w:t>施行日の前日において特定独立行政法人（通則法改正法による改正前の独立行政法人通則法（平成十一年法律第百三号。以下「旧通則法」という。）第二条第二項に規定する特定独立行政法人をいう。以下同じ。）の職員であった者であって引き続き施行日に第三条の規定による改正後の一般職の職員の給与に関する法律（以下この条において「新給与法」という。）に規定する俸給表の適用を受ける職員となったもの並びにこの法律の施行の際現に特定独立行政法人の職員であった者として第三条の規定による改正前の一般職の職員の給与に関する法律第十一条の七第三項、第十一条の八第三項、第十二条第四項、第十二条の二第三項及び第十四条第二項の規定の適用を受けている職員に対する新給与法第十一条の七第三項、第十一条の八第三項、第十二条第四項、第十二条の二第三項及び第十四条第二項の規定の適用については、これらの者は、新給与法第十一条の七第三項に規定する行政執行法人職員等であった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附則（平成二六年一一月一九日法律第一〇五号）</w:t>
      </w:r>
    </w:p>
    <w:p>
      <w:pPr>
        <w:pStyle w:val="Heading4"/>
      </w:pPr>
      <w:r>
        <w:t>第一条（施行期日等）</w:t>
      </w:r>
    </w:p>
    <w:p>
      <w:r>
        <w:t>この法律は、公布の日から施行する。</w:t>
        <w:br/>
        <w:t>ただし、第二条、第三条、第五条及び第七条並びに附則第五条から第八条まで、第十条から第十四条まで及び第十六条から第十八条までの規定は、平成二十七年四月一日から施行する。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ListBullet"/>
        <w:ind w:left="880"/>
      </w:pPr>
      <w:r>
        <w:t>一</w:t>
        <w:br/>
        <w:t>任期付研究員法第六条第四項の規定による俸給月額</w:t>
        <w:br/>
        <w:br/>
        <w:br/>
        <w:t>第五条の規定による改正後の任期付研究員法第六条第一項に規定する俸給表に掲げる号俸の俸給月額</w:t>
      </w:r>
    </w:p>
    <w:p>
      <w:pPr>
        <w:pStyle w:val="ListBullet"/>
        <w:ind w:left="880"/>
      </w:pPr>
      <w:r>
        <w:t>二</w:t>
        <w:br/>
        <w:t>任期付職員法第七条第三項の規定による俸給月額</w:t>
        <w:br/>
        <w:br/>
        <w:br/>
        <w:t>第七条の規定による改正後の任期付職員法第七条第一項に規定する俸給表に掲げる号俸の俸給月額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4"/>
      </w:pPr>
      <w:r>
        <w:t>第九条（平成二十七年三月三十一日までの間における昇給に関する特例）</w:t>
      </w:r>
    </w:p>
    <w:p>
      <w:r>
        <w:t>平成二十七年三月三十一日までの間における給与法第八条第七項（育児休業法第十六条及び第二十四条の規定により読み替えて適用する場合を含む。）の規定の適用については、同項中「四号俸」とあるのは「三号俸」と、「三号俸」とあるのは「二号俸」とする。</w:t>
      </w:r>
    </w:p>
    <w:p>
      <w:pPr>
        <w:pStyle w:val="Heading4"/>
      </w:pPr>
      <w:r>
        <w:t>第十条（平成三十年三月三十一日までの間における地域手当及び単身赴任手当に関する特例）</w:t>
      </w:r>
    </w:p>
    <w:p>
      <w:r>
        <w:t>切替日から平成三十年三月三十一日までの間における地域手当及び単身赴任手当の支給に関する次の表の上欄に掲げる給与法の規定の適用については、これらの規定中同表の中欄に掲げる字句は、それぞれ同表の下欄に掲げる字句とする。</w:t>
      </w:r>
    </w:p>
    <w:p>
      <w:pPr>
        <w:pStyle w:val="Heading4"/>
      </w:pPr>
      <w:r>
        <w:t>第十一条（広域異動手当に関する特例）</w:t>
      </w:r>
    </w:p>
    <w:p>
      <w:r>
        <w:t>切替日から平成二十八年三月三十一日までの間に職員がその在勤する官署を異にして異動した場合又は職員の在勤する官署が移転した場合における当該職員に対する当該異動又は移転に係る広域異動手当の支給に関する給与法第十一条の八第一項の規定の適用については、同項第一号中「百分の十」とあるのは「百分の八」と、同項第二号中「百分の五」とあるのは「百分の四」とする。</w:t>
      </w:r>
    </w:p>
    <w:p>
      <w:pPr>
        <w:pStyle w:val="Heading4"/>
      </w:pPr>
      <w:r>
        <w:t>第十二条（地域手当に関する経過措置）</w:t>
      </w:r>
    </w:p>
    <w:p>
      <w:r>
        <w:t>第二条の規定の施行の際現に給与法第十一条の六の規定の適用を受けている職員に対する当該適用に係る官署の移転に係る地域手当の支給に関する同条の規定の適用については、次の表の上欄に掲げる同条の規定中同表の中欄に掲げる字句は、それぞれ同表の下欄に掲げる字句とする。</w:t>
      </w:r>
    </w:p>
    <w:p>
      <w:pPr>
        <w:pStyle w:val="Heading5"/>
        <w:ind w:left="440"/>
      </w:pPr>
      <w:r>
        <w:t>２</w:t>
      </w:r>
    </w:p>
    <w:p>
      <w:pPr>
        <w:ind w:left="440"/>
      </w:pPr>
      <w:r>
        <w:t>第二条の規定の施行の際現に給与法第十一条の七第一項の規定の適用を受けている職員に対する当該適用に係る異動等に係る地域手当の支給及び切替日の前日において第二条の規定による改正前の給与法第十一条の三若しくは給与法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同項の規定の適用については、同項中「第十一条の三第二項各号に定める割合又は第十一条の四の人事院規則で定める割合をいい」とあるのは、「一般職の職員の給与に関する法律等の一部を改正する法律（平成二十六年法律第百五号）第二条の規定による改正前の第十一条の三第二項各号に定める割合又は同法第二条の規定による改正前の第十一条の四の人事院規則で定める割合をいい」とする。</w:t>
      </w:r>
    </w:p>
    <w:p>
      <w:pPr>
        <w:pStyle w:val="Heading4"/>
      </w:pPr>
      <w:r>
        <w:t>第十三条（広域異動手当に関する経過措置）</w:t>
      </w:r>
    </w:p>
    <w:p>
      <w:r>
        <w:t>切替日前に職員がその在勤する官署を異にして異動した場合又は職員の在勤する官署が移転した場合における当該職員に対する当該異動又は移転に係る広域異動手当の支給に関する給与法第十一条の八第一項の規定の適用については、同項第一号中「百分の十」とあるのは「百分の六」と、同項第二号中「百分の五」とあるのは「百分の三」とする。</w:t>
      </w:r>
    </w:p>
    <w:p>
      <w:pPr>
        <w:pStyle w:val="Heading4"/>
      </w:pPr>
      <w:r>
        <w:t>第十四条（非常勤職員の給与に関する経過措置）</w:t>
      </w:r>
    </w:p>
    <w:p>
      <w:r>
        <w:t>第二条の規定による改正前の給与法第二十二条第一項に定める職員で、同項の規定により支給される手当の額が勤務一日につき三万四千二百円を超え三万四千九百円以下であるものに対する給与法第二十二条第一項の規定の適用については、平成三十年三月三十一日（当該職員が同日前に離職をした場合にあっては、当該離職をした日）までの間は、同項中「三万四千二百円」とあるのは、「三万四千九百円」とする。</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ListBullet"/>
        <w:ind w:left="880"/>
      </w:pPr>
      <w:r>
        <w:t>二</w:t>
        <w:br/>
        <w:t>第二条、第六条及び第八条並びに附則第三条の規定</w:t>
        <w:br/>
        <w:br/>
        <w:br/>
        <w:t>平成二十九年四月一日</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第三条（令和二年三月三十一日までの間における扶養手当に関する特例）</w:t>
      </w:r>
    </w:p>
    <w:p>
      <w:r>
        <w:t>平成二十九年四月一日から平成三十年三月三十一日までの間は、第二条の規定による改正後の給与法（以下この条において「第二条改正後給与法」という。）第十一条第一項ただし書及び第十一条の二第三項第三号から第六号までの規定は適用せず、第二条改正後給与法第十一条第三項及び第十一条の二の規定の適用については、同項中「扶養親族たる配偶者、父母等については一人につき六千五百円（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に該当する扶養親族（以下「扶養親族たる子」という。）については一人につき一万円」とあるのは「前項第一号に該当する扶養親族（以下「扶養親族たる配偶者」という。）については一万円、同項第二号に該当する扶養親族（以下「扶養親族たる子」という。）については一人につき八千円（職員に配偶者がない場合にあつては、そのうち一人については一万円）、同項第三号から第六号までのいずれかに該当する扶養親族（以下「扶養親族たる父母等」という。）については一人につき六千五百円（職員に配偶者及び扶養親族たる子がない場合にあつては、そのうち一人については九千円）」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その旨」とあるのは「その旨（新たに職員となつた者に扶養親族がある場合又は職員に第一号に掲げる事実が生じた場合において、その職員に配偶者がないときは、その旨を含む。）」と、同項第一号中「場合（行（一）九級以上職員等に扶養親族たる配偶者、父母等たる要件を具備するに至つた者がある場合を除く。）」とあるのは「場合」と、同項中「二　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及び行（一）九級以上職員等に扶養親族たる配偶者、父母等たる要件を欠くに至つた者がある場合を除く。）」とあるのは「</w:t>
        <w:br/>
        <w:br/>
        <w:br/>
        <w:br/>
        <w:t>二　扶養親族たる要件を欠くに至つた者がある場合（扶養親族たる子又は前条第二項第三号若しくは第五号に該当する扶養親族が、満二十二歳に達した日以後の最初の三月三十一日の経過により、扶養親族たる要件を欠くに至つた場合を除く。）</w:t>
        <w:br/>
        <w:br/>
        <w:br/>
        <w:br/>
        <w:br/>
        <w:t>三　扶養親族たる子又は扶養親族たる父母等がある職員が配偶者のない職員となつた場合（前号に該当する場合を除く。）</w:t>
        <w:br/>
        <w:br/>
        <w:br/>
        <w:br/>
        <w:br/>
        <w:t>四　扶養親族たる子又は扶養親族たる父母等がある職員が配偶者を有するに至つた場合（第一号に該当する場合を除く。）</w:t>
        <w:br/>
        <w:br/>
        <w:br/>
        <w:br/>
        <w:t>」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若しくは第七号」と、「においては、その」とあるのは「又は扶養手当を受けている職員について第一項第三号若しくは第四号に掲げる事実が生じた場合においては、これらの」と、「その日が」とあるのは「これらの日が」と、「第一号又は第三号」とあるのは「第一号」と、「の改定」とあるのは「の改定（扶養親族たる子で第一項の規定による届出に係るものがある職員で配偶者のないものが扶養親族たる配偶者を有するに至つた場合における当該扶養親族たる子に係る扶養手当の支給額の改定並びに扶養親族たる父母等で同項の規定による届出に係るものがある職員であつて配偶者及び扶養親族たる子で同項の規定による届出に係るもののないものが扶養親族たる配偶者又は扶養親族たる子を有するに至つた場合の当該扶養親族たる父母等に係る扶養手当の支給額の改定を除く。）、扶養手当を受けている職員のうち扶養親族たる子で第一項の規定による届出に係るものがある職員が配偶者のない職員となつた場合における当該扶養親族たる子に係る扶養手当の支給額の改定及び扶養手当を受けている職員のうち扶養親族たる父母等で同項の規定による届出に係るものがある職員であつて扶養親族たる子で同項の規定による届出に係るもののないものが配偶者のない職員となつた場合における当該扶養親族たる父母等に係る扶養手当の支給額の改定」と、同項第二号中「扶養親族（行（一）九級以上職員等にあつては、扶養親族たる子に限る。）」とあるのは「扶養親族」とする。</w:t>
      </w:r>
    </w:p>
    <w:p>
      <w:pPr>
        <w:pStyle w:val="Heading5"/>
        <w:ind w:left="440"/>
      </w:pPr>
      <w:r>
        <w:t>２</w:t>
      </w:r>
    </w:p>
    <w:p>
      <w:pPr>
        <w:ind w:left="440"/>
      </w:pPr>
      <w:r>
        <w:t>平成三十年四月一日から平成三十一年三月三十一日までの間は、第二条改正後給与法第十一条第一項ただし書及び第十一条の二第三項第三号から第六号までの規定は適用せず、第二条改正後給与法第十一条第三項及び第十一条の二の規定の適用については、同項中「扶養親族たる配偶者、父母等」とあるのは「前項第一号及び第三号から第六号までのいずれかに該当する扶養親族」と、「（行政職俸給表（一）の適用を受ける職員でその職務の級が八級であるもの及び同表以外の各俸給表の適用を受ける職員でその職務の級がこれに相当するものとして人事院規則で定める職員（以下「行（一）八級職員等」という。）にあつては、三千五百円）、前項第二号」とあるのは「、同項第二号」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同項第一号中「場合（行（一）九級以上職員等に扶養親族たる配偶者、父母等たる要件を具備するに至つた者がある場合を除く。）」とあり、及び同項第二号中「場合及び行（一）九級以上職員等に扶養親族たる配偶者、父母等たる要件を欠くに至つた者がある場合」とあるのは「場合」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又は第七号」と、「第一号又は第三号」とあるのは「第一号」と、同項第二号中「扶養親族（行（一）九級以上職員等にあつては、扶養親族たる子に限る。）」とあるのは「扶養親族」とする。</w:t>
      </w:r>
    </w:p>
    <w:p>
      <w:pPr>
        <w:pStyle w:val="Heading5"/>
        <w:ind w:left="440"/>
      </w:pPr>
      <w:r>
        <w:t>３</w:t>
      </w:r>
    </w:p>
    <w:p>
      <w:pPr>
        <w:ind w:left="440"/>
      </w:pPr>
      <w:r>
        <w:t>平成三十一年四月一日から令和二年三月三十一日までの間は、第二条改正後給与法第十一条第一項ただし書並びに第十一条の二第三項第三号及び第五号の規定は適用せず、第二条改正後給与法第十一条第三項及び第十一条の二の規定の適用については、同項中「扶養親族たる配偶者、父母等」とあるのは「前項第一号及び第三号から第六号までのいずれかに該当する扶養親族（以下「扶養親族たる配偶者、父母等」という。）」と、「が八級」とあるのは「が八級以上」と、「行（一）八級職員等」とあるのは「行（一）八級以上職員等」と、「前項第二号」とあるのは「同項第二号」と、同条第一項中「扶養親族（行（一）九級以上職員等にあつては、扶養親族たる子に限る。）がある場合、行（一）九級以上職員等から行（一）九級以上職員等以外の職員となつた職員に扶養親族たる配偶者、父母等」とあるのは「扶養親族」と、同項第一号中「場合（行（一）九級以上職員等に扶養親族たる配偶者、父母等たる要件を具備するに至つた者がある場合を除く。）」とあり、及び同項第二号中「場合及び行（一）九級以上職員等に扶養親族たる配偶者、父母等たる要件を欠くに至つた者がある場合」とあるのは「場合」と、同条第二項中「扶養親族（行（一）九級以上職員等にあつては、扶養親族たる子に限る。）」とあるのは「扶養親族」と、「なつた日、行（一）九級以上職員等から行（一）九級以上職員等以外の職員となつた職員に扶養親族たる配偶者、父母等がある場合においてその職員に扶養親族たる子で前項の規定による届出に係るものがないときはその職員が行（一）九級以上職員等以外の職員となつた日」とあるのは「なつた日」と、「同項の規定による届出に係るものがない場合」とあるのは「前項の規定による届出に係るものがない場合」と、「死亡した日、行（一）九級以上職員等以外の職員から行（一）九級以上職員等となつた職員に扶養親族たる配偶者、父母等で同項の規定による届出に係るものがある場合においてその職員に扶養親族たる子で同項の規定による届出に係るものがないときはその職員が行（一）九級以上職員等となつた日」とあるのは「死亡した日」と、同条第三項中「次の各号のいずれか」とあるのは「第一号、第二号、第四号、第六号又は第七号」と、「第一号又は第三号」とあるのは「第一号」と、同項第二号中「扶養親族（行（一）九級以上職員等にあつては、扶養親族たる子に限る。）」とあるのは「扶養親族」と、同項第四号中「行（一）八級職員等が行（一）八級職員等及び行（一）九級以上職員等」とあるのは「行（一）八級以上職員等が行（一）八級以上職員等」と、同項第六号中「行（一）八級職員等及び行（一）九級以上職員等」とあるのは「行（一）八級以上職員等」と、「が行（一）八級職員等」とあるのは「が行（一）八級以上職員等」とする。</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附則（平成三〇年一一月三〇日法律第八二号）</w:t>
      </w:r>
    </w:p>
    <w:p>
      <w:pPr>
        <w:pStyle w:val="Heading4"/>
      </w:pPr>
      <w:r>
        <w:t>第一条（施行期日等）</w:t>
      </w:r>
    </w:p>
    <w:p>
      <w:r>
        <w:t>この法律は、公布の日から施行する。</w:t>
        <w:br/>
        <w:t>ただし、第二条、第四条及び第六条の規定は、平成三十一年四月一日から施行する。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r>
        <w:br w:type="page"/>
      </w:r>
    </w:p>
    <w:p>
      <w:pPr>
        <w:pStyle w:val="Heading1"/>
      </w:pPr>
      <w:r>
        <w:t>附則（令和元年一一月二二日法律第五一号）</w:t>
      </w:r>
    </w:p>
    <w:p>
      <w:pPr>
        <w:pStyle w:val="Heading4"/>
      </w:pPr>
      <w:r>
        <w:t>第一条（施行期日等）</w:t>
      </w:r>
    </w:p>
    <w:p>
      <w:r>
        <w:t>この法律は、公布の日から施行する。</w:t>
        <w:br/>
        <w:t>ただし、第二条、第四条及び第六条並びに附則第三条の規定は、令和二年四月一日から施行する。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第三条（住居手当に関する経過措置）</w:t>
      </w:r>
    </w:p>
    <w:p>
      <w:r>
        <w:t>第二条の規定の施行の日（以下この項において「一部施行日」という。）の前日において同条の規定による改正前の給与法第十一条の十の規定により支給されていた住居手当の月額が二千円を超える職員であって、一部施行日以後においても引き続き当該住居手当に係る住宅（貸間を含む。）を借り受け、家賃（使用料を含む。以下この項において同じ。）を支払っているもののうち、次の各号のいずれかに該当するもの（人事院規則で定める職員を除く。）に対しては、一部施行日から令和三年三月三十一日までの間、第二条の規定による改正後の給与法第十一条の十の規定にかかわらず、当該住居手当の月額に相当する額（当該住居手当に係る家賃の月額に変更があった場合には、当該相当する額を超えない範囲内で人事院規則で定める額。第二号において「旧手当額」という。）から二千円を控除した額の住居手当を支給する。</w:t>
      </w:r>
    </w:p>
    <w:p>
      <w:pPr>
        <w:pStyle w:val="ListBullet"/>
        <w:ind w:left="880"/>
      </w:pPr>
      <w:r>
        <w:t>一</w:t>
        <w:br/>
        <w:t>第二条の規定による改正後の給与法第十一条の十第一項各号のいずれにも該当しないこととなる職員</w:t>
      </w:r>
    </w:p>
    <w:p>
      <w:pPr>
        <w:pStyle w:val="ListBullet"/>
        <w:ind w:left="880"/>
      </w:pPr>
      <w:r>
        <w:t>二</w:t>
        <w:br/>
        <w:t>旧手当額から第二条の規定による改正後の給与法第十一条の十第二項の規定により算出される住居手当の月額に相当する額を減じた額が二千円を超えることとなる職員</w:t>
      </w:r>
    </w:p>
    <w:p>
      <w:pPr>
        <w:pStyle w:val="Heading5"/>
        <w:ind w:left="440"/>
      </w:pPr>
      <w:r>
        <w:t>２</w:t>
      </w:r>
    </w:p>
    <w:p>
      <w:pPr>
        <w:ind w:left="440"/>
      </w:pPr>
      <w:r>
        <w:t>前項に定めるもののほか、同項の規定による住居手当の支給に関し必要な事項は、人事院規則で定める。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附則（令和二年一一月三〇日法律第六五号）</w:t>
      </w:r>
    </w:p>
    <w:p>
      <w:r>
        <w:t>この法律は、公布の日から施行する。</w:t>
        <w:br/>
        <w:t>ただし、第二条、第四条及び第六条の規定は、令和三年四月一日から施行する。</w:t>
      </w:r>
    </w:p>
    <w:p>
      <w:pPr>
        <w:pStyle w:val="ListBullet"/>
        <w:ind w:left="880"/>
      </w:pPr>
      <w:r>
        <w:t>（一）</w:t>
        <w:br/>
        <w:t>この表は、他の俸給表の適用を受けない全ての職員に適用する。</w:t>
        <w:br/>
        <w:t>ただし、第二十二条及び附則第三項に規定する職員を除く。</w:t>
      </w:r>
    </w:p>
    <w:p>
      <w:pPr>
        <w:pStyle w:val="ListBullet"/>
        <w:ind w:left="880"/>
      </w:pPr>
      <w:r>
        <w:t>（二）</w:t>
        <w:br/>
        <w:t>２級の１号俸を受ける職員のうち、新たにこの表の適用を受けることとなつた職員で人事院規則で定めるものの俸給月額は、この表の額にかかわらず、１８６，７００円とする。</w:t>
      </w:r>
    </w:p>
    <w:p>
      <w:pPr>
        <w:pStyle w:val="ListBullet"/>
        <w:ind w:left="880"/>
      </w:pPr>
      <w:r>
        <w:t>（一）</w:t>
        <w:br/>
        <w:t>この表は、植物防疫官、家畜防疫官、特許庁の審査官及び審判官、船舶検査官並びに航空交通管制の業務その他の専門的な知識、技術等を必要とする業務に従事する職員で人事院規則で定めるものに適用する。</w:t>
      </w:r>
    </w:p>
    <w:p>
      <w:pPr>
        <w:pStyle w:val="ListBullet"/>
        <w:ind w:left="880"/>
      </w:pPr>
      <w:r>
        <w:t>（二）</w:t>
        <w:br/>
        <w:t>１級の１７号俸を受ける職員のうち、新たにこの表の適用を受けることとなつた職員で人事院規則で定めるものの俸給月額は、この表の額にかかわらず、１８７，８００円とする。</w:t>
      </w:r>
    </w:p>
    <w:p>
      <w:pPr>
        <w:pStyle w:val="ListBullet"/>
        <w:ind w:left="880"/>
      </w:pPr>
      <w:r>
        <w:t>（一）</w:t>
        <w:br/>
        <w:t>この表は、国税庁に勤務し、租税の賦課及び徴収に関する事務等に従事する職員で人事院規則で定めるものに適用する。</w:t>
      </w:r>
    </w:p>
    <w:p>
      <w:pPr>
        <w:pStyle w:val="ListBullet"/>
        <w:ind w:left="880"/>
      </w:pPr>
      <w:r>
        <w:t>（二）</w:t>
        <w:br/>
        <w:t>２級の１号俸を受ける職員のうち、新たにこの表の適用を受けることとなつた職員で人事院規則で定めるものの俸給月額は、この表の額にかかわらず、２１４，４００円とする。</w:t>
      </w:r>
    </w:p>
    <w:p>
      <w:pPr>
        <w:pStyle w:val="ListBullet"/>
        <w:ind w:left="880"/>
      </w:pPr>
      <w:r>
        <w:t>（一）</w:t>
        <w:br/>
        <w:t>この表は、警察官、皇宮護衛官、入国警備官及び刑務所等に勤務する職員で人事院規則で定めるものに適用する。</w:t>
      </w:r>
    </w:p>
    <w:p>
      <w:pPr>
        <w:pStyle w:val="ListBullet"/>
        <w:ind w:left="880"/>
      </w:pPr>
      <w:r>
        <w:t>（二）</w:t>
        <w:br/>
        <w:t>３級の５号俸を受ける職員のうち、新たにこの表の適用を受けることとなつた職員で人事院規則で定めるものの俸給月額は、この表の額にかかわらず、２１４，４００円とする。</w:t>
      </w:r>
    </w:p>
    <w:p>
      <w:pPr>
        <w:pStyle w:val="ListBullet"/>
        <w:ind w:left="880"/>
      </w:pPr>
      <w:r>
        <w:t>（一）</w:t>
        <w:br/>
        <w:t>この表は、検察庁、公安調査庁、少年院、海上保安庁等に勤務する職員で人事院規則で定めるものに適用する。</w:t>
      </w:r>
    </w:p>
    <w:p>
      <w:pPr>
        <w:pStyle w:val="ListBullet"/>
        <w:ind w:left="880"/>
      </w:pPr>
      <w:r>
        <w:t>（二）</w:t>
        <w:br/>
        <w:t>２級の１号俸を受ける職員のうち、新たにこの表の適用を受けることとなつた職員で人事院規則で定めるものの俸給月額は、この表の額にかかわらず、２１４，４００円とする。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w:t>
      <w:br/>
      <w:tab/>
      <w:t>（昭和二十五年法律第九十五号）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一般職の職員の給与に関する法律（昭和二十五年法律第九十五号）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
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自然環境保全法第六十条第二項第一号に規定する担保金の提供等に関する命令</w:t>
        <w:br/>
        <w:t>（令和元年内閣府・国土交通省令第三号）</w:t>
      </w:r>
    </w:p>
    <w:p>
      <w:pPr>
        <w:pStyle w:val="Heading4"/>
      </w:pPr>
      <w:r>
        <w:t>第一条（趣旨）</w:t>
      </w:r>
    </w:p>
    <w:p>
      <w:r>
        <w:t>自然環境保全法（以下「法」という。）第六十条から第六十二条までの規定の実施のため必要な手続その他の事項については、他の法令に定めるもののほか、この命令の定めるところによる。</w:t>
      </w:r>
    </w:p>
    <w:p>
      <w:pPr>
        <w:pStyle w:val="Heading4"/>
      </w:pPr>
      <w:r>
        <w:t>第二条（告知）</w:t>
      </w:r>
    </w:p>
    <w:p>
      <w:r>
        <w:t>法第六十条第一項の規定による告知は、告知を受ける者に対し、次に掲げる事項を記載した書面を交付することにより行うものとする。</w:t>
      </w:r>
    </w:p>
    <w:p>
      <w:pPr>
        <w:pStyle w:val="Heading6"/>
        <w:ind w:left="880"/>
      </w:pPr>
      <w:r>
        <w:t>一</w:t>
      </w:r>
    </w:p>
    <w:p>
      <w:pPr>
        <w:ind w:left="880"/>
      </w:pPr>
      <w:r>
        <w:t>事件に係る船舶の名称</w:t>
      </w:r>
    </w:p>
    <w:p>
      <w:pPr>
        <w:pStyle w:val="Heading6"/>
        <w:ind w:left="880"/>
      </w:pPr>
      <w:r>
        <w:t>二</w:t>
      </w:r>
    </w:p>
    <w:p>
      <w:pPr>
        <w:ind w:left="880"/>
      </w:pPr>
      <w:r>
        <w:t>違反者の氏名</w:t>
      </w:r>
    </w:p>
    <w:p>
      <w:pPr>
        <w:pStyle w:val="Heading6"/>
        <w:ind w:left="880"/>
      </w:pPr>
      <w:r>
        <w:t>三</w:t>
      </w:r>
    </w:p>
    <w:p>
      <w:pPr>
        <w:ind w:left="880"/>
      </w:pPr>
      <w:r>
        <w:t>逮捕又は押収（以下「逮捕等」という。）の年月日</w:t>
      </w:r>
    </w:p>
    <w:p>
      <w:pPr>
        <w:pStyle w:val="Heading6"/>
        <w:ind w:left="880"/>
      </w:pPr>
      <w:r>
        <w:t>四</w:t>
      </w:r>
    </w:p>
    <w:p>
      <w:pPr>
        <w:ind w:left="880"/>
      </w:pPr>
      <w:r>
        <w:t>違反の類型</w:t>
      </w:r>
    </w:p>
    <w:p>
      <w:pPr>
        <w:pStyle w:val="Heading6"/>
        <w:ind w:left="880"/>
      </w:pPr>
      <w:r>
        <w:t>五</w:t>
      </w:r>
    </w:p>
    <w:p>
      <w:pPr>
        <w:ind w:left="880"/>
      </w:pPr>
      <w:r>
        <w:t>法第六十条第二項各号に掲げる事項</w:t>
      </w:r>
    </w:p>
    <w:p>
      <w:pPr>
        <w:pStyle w:val="Heading6"/>
        <w:ind w:left="880"/>
      </w:pPr>
      <w:r>
        <w:t>六</w:t>
      </w:r>
    </w:p>
    <w:p>
      <w:pPr>
        <w:ind w:left="880"/>
      </w:pPr>
      <w:r>
        <w:t>担保金（担保金の提供を保証する書面（以下「保証書」という。）に記載されているところに従って提供されるものを除く。）又は保証書（以下「担保金等」という。）の提供期限</w:t>
      </w:r>
    </w:p>
    <w:p>
      <w:pPr>
        <w:pStyle w:val="Heading6"/>
        <w:ind w:left="880"/>
      </w:pPr>
      <w:r>
        <w:t>七</w:t>
      </w:r>
    </w:p>
    <w:p>
      <w:pPr>
        <w:ind w:left="880"/>
      </w:pPr>
      <w:r>
        <w:t>担保金等の提供場所及び提供先</w:t>
      </w:r>
    </w:p>
    <w:p>
      <w:pPr>
        <w:pStyle w:val="Heading6"/>
        <w:ind w:left="880"/>
      </w:pPr>
      <w:r>
        <w:t>八</w:t>
      </w:r>
    </w:p>
    <w:p>
      <w:pPr>
        <w:ind w:left="880"/>
      </w:pPr>
      <w:r>
        <w:t>告知の年月日</w:t>
      </w:r>
    </w:p>
    <w:p>
      <w:pPr>
        <w:pStyle w:val="Heading6"/>
        <w:ind w:left="880"/>
      </w:pPr>
      <w:r>
        <w:t>九</w:t>
      </w:r>
    </w:p>
    <w:p>
      <w:pPr>
        <w:ind w:left="880"/>
      </w:pPr>
      <w:r>
        <w:t>告知をする取締官の氏名及びその者が法第六十条第一項の取締官である旨</w:t>
      </w:r>
    </w:p>
    <w:p>
      <w:pPr>
        <w:pStyle w:val="Heading6"/>
        <w:ind w:left="880"/>
      </w:pPr>
      <w:r>
        <w:t>十</w:t>
      </w:r>
    </w:p>
    <w:p>
      <w:pPr>
        <w:ind w:left="880"/>
      </w:pPr>
      <w:r>
        <w:t>その他必要な事項</w:t>
      </w:r>
    </w:p>
    <w:p>
      <w:pPr>
        <w:pStyle w:val="Heading4"/>
      </w:pPr>
      <w:r>
        <w:t>第三条（担保金等の提供期間の延長）</w:t>
      </w:r>
    </w:p>
    <w:p>
      <w:r>
        <w:t>担保金等の提供期間の延長を求める者は、次に掲げる事項を記載した書面を取締官に提出しなければならない。</w:t>
      </w:r>
    </w:p>
    <w:p>
      <w:pPr>
        <w:pStyle w:val="Heading6"/>
        <w:ind w:left="880"/>
      </w:pPr>
      <w:r>
        <w:t>一</w:t>
      </w:r>
    </w:p>
    <w:p>
      <w:pPr>
        <w:ind w:left="880"/>
      </w:pPr>
      <w:r>
        <w:t>提供期間の延長を求める者の氏名又は名称、住所及び違反者との関係</w:t>
      </w:r>
    </w:p>
    <w:p>
      <w:pPr>
        <w:pStyle w:val="Heading6"/>
        <w:ind w:left="880"/>
      </w:pPr>
      <w:r>
        <w:t>二</w:t>
      </w:r>
    </w:p>
    <w:p>
      <w:pPr>
        <w:ind w:left="880"/>
      </w:pPr>
      <w:r>
        <w:t>事件に係る船舶の名称</w:t>
      </w:r>
    </w:p>
    <w:p>
      <w:pPr>
        <w:pStyle w:val="Heading6"/>
        <w:ind w:left="880"/>
      </w:pPr>
      <w:r>
        <w:t>三</w:t>
      </w:r>
    </w:p>
    <w:p>
      <w:pPr>
        <w:ind w:left="880"/>
      </w:pPr>
      <w:r>
        <w:t>違反者の氏名</w:t>
      </w:r>
    </w:p>
    <w:p>
      <w:pPr>
        <w:pStyle w:val="Heading6"/>
        <w:ind w:left="880"/>
      </w:pPr>
      <w:r>
        <w:t>四</w:t>
      </w:r>
    </w:p>
    <w:p>
      <w:pPr>
        <w:ind w:left="880"/>
      </w:pPr>
      <w:r>
        <w:t>逮捕等の年月日</w:t>
      </w:r>
    </w:p>
    <w:p>
      <w:pPr>
        <w:pStyle w:val="Heading6"/>
        <w:ind w:left="880"/>
      </w:pPr>
      <w:r>
        <w:t>五</w:t>
      </w:r>
    </w:p>
    <w:p>
      <w:pPr>
        <w:ind w:left="880"/>
      </w:pPr>
      <w:r>
        <w:t>告知の年月日</w:t>
      </w:r>
    </w:p>
    <w:p>
      <w:pPr>
        <w:pStyle w:val="Heading6"/>
        <w:ind w:left="880"/>
      </w:pPr>
      <w:r>
        <w:t>六</w:t>
      </w:r>
    </w:p>
    <w:p>
      <w:pPr>
        <w:ind w:left="880"/>
      </w:pPr>
      <w:r>
        <w:t>希望する延長期間</w:t>
      </w:r>
    </w:p>
    <w:p>
      <w:pPr>
        <w:pStyle w:val="Heading6"/>
        <w:ind w:left="880"/>
      </w:pPr>
      <w:r>
        <w:t>七</w:t>
      </w:r>
    </w:p>
    <w:p>
      <w:pPr>
        <w:ind w:left="880"/>
      </w:pPr>
      <w:r>
        <w:t>提供期間の延長を求める理由</w:t>
      </w:r>
    </w:p>
    <w:p>
      <w:pPr>
        <w:pStyle w:val="Heading6"/>
        <w:ind w:left="880"/>
      </w:pPr>
      <w:r>
        <w:t>八</w:t>
      </w:r>
    </w:p>
    <w:p>
      <w:pPr>
        <w:ind w:left="880"/>
      </w:pPr>
      <w:r>
        <w:t>その他必要な事項</w:t>
      </w:r>
    </w:p>
    <w:p>
      <w:pPr>
        <w:pStyle w:val="Heading5"/>
        <w:ind w:left="440"/>
      </w:pPr>
      <w:r>
        <w:t>２</w:t>
      </w:r>
    </w:p>
    <w:p>
      <w:pPr>
        <w:ind w:left="440"/>
      </w:pPr>
      <w:r>
        <w:t>取締官は、前項の書面の提出があったときは、当該書面に係る担保金等の提供期間の延長を求めた者に対し、次に掲げる事項を通知するものとする。</w:t>
      </w:r>
    </w:p>
    <w:p>
      <w:pPr>
        <w:pStyle w:val="Heading6"/>
        <w:ind w:left="880"/>
      </w:pPr>
      <w:r>
        <w:t>一</w:t>
      </w:r>
    </w:p>
    <w:p>
      <w:pPr>
        <w:ind w:left="880"/>
      </w:pPr>
      <w:r>
        <w:t>提供期間の延長を求めた者の氏名又は名称及び住所</w:t>
      </w:r>
    </w:p>
    <w:p>
      <w:pPr>
        <w:pStyle w:val="Heading6"/>
        <w:ind w:left="880"/>
      </w:pPr>
      <w:r>
        <w:t>二</w:t>
      </w:r>
    </w:p>
    <w:p>
      <w:pPr>
        <w:ind w:left="880"/>
      </w:pPr>
      <w:r>
        <w:t>事件に係る船舶の名称</w:t>
      </w:r>
    </w:p>
    <w:p>
      <w:pPr>
        <w:pStyle w:val="Heading6"/>
        <w:ind w:left="880"/>
      </w:pPr>
      <w:r>
        <w:t>三</w:t>
      </w:r>
    </w:p>
    <w:p>
      <w:pPr>
        <w:ind w:left="880"/>
      </w:pPr>
      <w:r>
        <w:t>違反者の氏名</w:t>
      </w:r>
    </w:p>
    <w:p>
      <w:pPr>
        <w:pStyle w:val="Heading6"/>
        <w:ind w:left="880"/>
      </w:pPr>
      <w:r>
        <w:t>四</w:t>
      </w:r>
    </w:p>
    <w:p>
      <w:pPr>
        <w:ind w:left="880"/>
      </w:pPr>
      <w:r>
        <w:t>逮捕等の年月日</w:t>
      </w:r>
    </w:p>
    <w:p>
      <w:pPr>
        <w:pStyle w:val="Heading6"/>
        <w:ind w:left="880"/>
      </w:pPr>
      <w:r>
        <w:t>五</w:t>
      </w:r>
    </w:p>
    <w:p>
      <w:pPr>
        <w:ind w:left="880"/>
      </w:pPr>
      <w:r>
        <w:t>提供期間の延長を認める旨又は認めない旨及び延長を認める場合は、延長後の担保金等の提供期限</w:t>
      </w:r>
    </w:p>
    <w:p>
      <w:pPr>
        <w:pStyle w:val="Heading6"/>
        <w:ind w:left="880"/>
      </w:pPr>
      <w:r>
        <w:t>六</w:t>
      </w:r>
    </w:p>
    <w:p>
      <w:pPr>
        <w:ind w:left="880"/>
      </w:pPr>
      <w:r>
        <w:t>通知をする取締官の氏名及びその者が法第六十条第一項の取締官である旨</w:t>
      </w:r>
    </w:p>
    <w:p>
      <w:pPr>
        <w:pStyle w:val="Heading6"/>
        <w:ind w:left="880"/>
      </w:pPr>
      <w:r>
        <w:t>七</w:t>
      </w:r>
    </w:p>
    <w:p>
      <w:pPr>
        <w:ind w:left="880"/>
      </w:pPr>
      <w:r>
        <w:t>その他必要な事項</w:t>
      </w:r>
    </w:p>
    <w:p>
      <w:pPr>
        <w:pStyle w:val="Heading4"/>
      </w:pPr>
      <w:r>
        <w:t>第四条（担保金提供書）</w:t>
      </w:r>
    </w:p>
    <w:p>
      <w:r>
        <w:t>担保金を提供する者は、主務大臣に対し、次に掲げる事項を記載した担保金提供書を併せて提出しなければならない。</w:t>
      </w:r>
    </w:p>
    <w:p>
      <w:pPr>
        <w:pStyle w:val="Heading6"/>
        <w:ind w:left="880"/>
      </w:pPr>
      <w:r>
        <w:t>一</w:t>
      </w:r>
    </w:p>
    <w:p>
      <w:pPr>
        <w:ind w:left="880"/>
      </w:pPr>
      <w:r>
        <w:t>担保金を提供する者の氏名又は名称、住所及び違反者との関係</w:t>
      </w:r>
    </w:p>
    <w:p>
      <w:pPr>
        <w:pStyle w:val="Heading6"/>
        <w:ind w:left="880"/>
      </w:pPr>
      <w:r>
        <w:t>二</w:t>
      </w:r>
    </w:p>
    <w:p>
      <w:pPr>
        <w:ind w:left="880"/>
      </w:pPr>
      <w:r>
        <w:t>事件に係る船舶の名称</w:t>
      </w:r>
    </w:p>
    <w:p>
      <w:pPr>
        <w:pStyle w:val="Heading6"/>
        <w:ind w:left="880"/>
      </w:pPr>
      <w:r>
        <w:t>三</w:t>
      </w:r>
    </w:p>
    <w:p>
      <w:pPr>
        <w:ind w:left="880"/>
      </w:pPr>
      <w:r>
        <w:t>違反者の氏名</w:t>
      </w:r>
    </w:p>
    <w:p>
      <w:pPr>
        <w:pStyle w:val="Heading6"/>
        <w:ind w:left="880"/>
      </w:pPr>
      <w:r>
        <w:t>四</w:t>
      </w:r>
    </w:p>
    <w:p>
      <w:pPr>
        <w:ind w:left="880"/>
      </w:pPr>
      <w:r>
        <w:t>逮捕等の年月日</w:t>
      </w:r>
    </w:p>
    <w:p>
      <w:pPr>
        <w:pStyle w:val="Heading6"/>
        <w:ind w:left="880"/>
      </w:pPr>
      <w:r>
        <w:t>五</w:t>
      </w:r>
    </w:p>
    <w:p>
      <w:pPr>
        <w:ind w:left="880"/>
      </w:pPr>
      <w:r>
        <w:t>提供する担保金の額</w:t>
      </w:r>
    </w:p>
    <w:p>
      <w:pPr>
        <w:pStyle w:val="Heading6"/>
        <w:ind w:left="880"/>
      </w:pPr>
      <w:r>
        <w:t>六</w:t>
      </w:r>
    </w:p>
    <w:p>
      <w:pPr>
        <w:ind w:left="880"/>
      </w:pPr>
      <w:r>
        <w:t>担保金の提供の年月日</w:t>
      </w:r>
    </w:p>
    <w:p>
      <w:pPr>
        <w:pStyle w:val="Heading6"/>
        <w:ind w:left="880"/>
      </w:pPr>
      <w:r>
        <w:t>七</w:t>
      </w:r>
    </w:p>
    <w:p>
      <w:pPr>
        <w:ind w:left="880"/>
      </w:pPr>
      <w:r>
        <w:t>その他必要な事項</w:t>
      </w:r>
    </w:p>
    <w:p>
      <w:pPr>
        <w:pStyle w:val="Heading4"/>
      </w:pPr>
      <w:r>
        <w:t>第五条（保証書）</w:t>
      </w:r>
    </w:p>
    <w:p>
      <w:r>
        <w:t>保証書には、次に掲げる事項を記載しなければならない。</w:t>
      </w:r>
    </w:p>
    <w:p>
      <w:pPr>
        <w:pStyle w:val="Heading6"/>
        <w:ind w:left="880"/>
      </w:pPr>
      <w:r>
        <w:t>一</w:t>
      </w:r>
    </w:p>
    <w:p>
      <w:pPr>
        <w:ind w:left="880"/>
      </w:pPr>
      <w:r>
        <w:t>担保金の提供を保証する者の氏名又は名称、住所及び担保金を提供する者との関係</w:t>
      </w:r>
    </w:p>
    <w:p>
      <w:pPr>
        <w:pStyle w:val="Heading6"/>
        <w:ind w:left="880"/>
      </w:pPr>
      <w:r>
        <w:t>二</w:t>
      </w:r>
    </w:p>
    <w:p>
      <w:pPr>
        <w:ind w:left="880"/>
      </w:pPr>
      <w:r>
        <w:t>事件に係る船舶の名称</w:t>
      </w:r>
    </w:p>
    <w:p>
      <w:pPr>
        <w:pStyle w:val="Heading6"/>
        <w:ind w:left="880"/>
      </w:pPr>
      <w:r>
        <w:t>三</w:t>
      </w:r>
    </w:p>
    <w:p>
      <w:pPr>
        <w:ind w:left="880"/>
      </w:pPr>
      <w:r>
        <w:t>違反者の氏名</w:t>
      </w:r>
    </w:p>
    <w:p>
      <w:pPr>
        <w:pStyle w:val="Heading6"/>
        <w:ind w:left="880"/>
      </w:pPr>
      <w:r>
        <w:t>四</w:t>
      </w:r>
    </w:p>
    <w:p>
      <w:pPr>
        <w:ind w:left="880"/>
      </w:pPr>
      <w:r>
        <w:t>逮捕等の年月日</w:t>
      </w:r>
    </w:p>
    <w:p>
      <w:pPr>
        <w:pStyle w:val="Heading6"/>
        <w:ind w:left="880"/>
      </w:pPr>
      <w:r>
        <w:t>五</w:t>
      </w:r>
    </w:p>
    <w:p>
      <w:pPr>
        <w:ind w:left="880"/>
      </w:pPr>
      <w:r>
        <w:t>提供される担保金の額</w:t>
      </w:r>
    </w:p>
    <w:p>
      <w:pPr>
        <w:pStyle w:val="Heading6"/>
        <w:ind w:left="880"/>
      </w:pPr>
      <w:r>
        <w:t>六</w:t>
      </w:r>
    </w:p>
    <w:p>
      <w:pPr>
        <w:ind w:left="880"/>
      </w:pPr>
      <w:r>
        <w:t>担保金を提供する者の氏名又は名称、住所及び違反者との関係</w:t>
      </w:r>
    </w:p>
    <w:p>
      <w:pPr>
        <w:pStyle w:val="Heading6"/>
        <w:ind w:left="880"/>
      </w:pPr>
      <w:r>
        <w:t>七</w:t>
      </w:r>
    </w:p>
    <w:p>
      <w:pPr>
        <w:ind w:left="880"/>
      </w:pPr>
      <w:r>
        <w:t>第五号の額の担保金が自然環境保全法施行令（昭和四十八年政令第三十八号）第九条第一項第二号イに規定する期間内に本邦通貨で提供されることを保証する旨</w:t>
      </w:r>
    </w:p>
    <w:p>
      <w:pPr>
        <w:pStyle w:val="Heading6"/>
        <w:ind w:left="880"/>
      </w:pPr>
      <w:r>
        <w:t>八</w:t>
      </w:r>
    </w:p>
    <w:p>
      <w:pPr>
        <w:ind w:left="880"/>
      </w:pPr>
      <w:r>
        <w:t>保証書の提供の年月日</w:t>
      </w:r>
    </w:p>
    <w:p>
      <w:pPr>
        <w:pStyle w:val="Heading6"/>
        <w:ind w:left="880"/>
      </w:pPr>
      <w:r>
        <w:t>九</w:t>
      </w:r>
    </w:p>
    <w:p>
      <w:pPr>
        <w:ind w:left="880"/>
      </w:pPr>
      <w:r>
        <w:t>その他必要な事項</w:t>
      </w:r>
    </w:p>
    <w:p>
      <w:pPr>
        <w:pStyle w:val="Heading4"/>
      </w:pPr>
      <w:r>
        <w:t>第六条（出頭期日等の変更の申出）</w:t>
      </w:r>
    </w:p>
    <w:p>
      <w:r>
        <w:t>法第六十二条第二項ただし書の規定による申出は、次に掲げる事項を記載した書面により行わなければならない。</w:t>
      </w:r>
    </w:p>
    <w:p>
      <w:pPr>
        <w:pStyle w:val="Heading6"/>
        <w:ind w:left="880"/>
      </w:pPr>
      <w:r>
        <w:t>一</w:t>
      </w:r>
    </w:p>
    <w:p>
      <w:pPr>
        <w:ind w:left="880"/>
      </w:pPr>
      <w:r>
        <w:t>申出を行う者の氏名又は名称及び住所</w:t>
      </w:r>
    </w:p>
    <w:p>
      <w:pPr>
        <w:pStyle w:val="Heading6"/>
        <w:ind w:left="880"/>
      </w:pPr>
      <w:r>
        <w:t>二</w:t>
      </w:r>
    </w:p>
    <w:p>
      <w:pPr>
        <w:ind w:left="880"/>
      </w:pPr>
      <w:r>
        <w:t>事件に係る船舶の名称</w:t>
      </w:r>
    </w:p>
    <w:p>
      <w:pPr>
        <w:pStyle w:val="Heading6"/>
        <w:ind w:left="880"/>
      </w:pPr>
      <w:r>
        <w:t>三</w:t>
      </w:r>
    </w:p>
    <w:p>
      <w:pPr>
        <w:ind w:left="880"/>
      </w:pPr>
      <w:r>
        <w:t>逮捕等の年月日</w:t>
      </w:r>
    </w:p>
    <w:p>
      <w:pPr>
        <w:pStyle w:val="Heading6"/>
        <w:ind w:left="880"/>
      </w:pPr>
      <w:r>
        <w:t>四</w:t>
      </w:r>
    </w:p>
    <w:p>
      <w:pPr>
        <w:ind w:left="880"/>
      </w:pPr>
      <w:r>
        <w:t>違反者が出頭する年月日又は押収物を提出する年月日</w:t>
      </w:r>
    </w:p>
    <w:p>
      <w:pPr>
        <w:pStyle w:val="Heading6"/>
        <w:ind w:left="880"/>
      </w:pPr>
      <w:r>
        <w:t>五</w:t>
      </w:r>
    </w:p>
    <w:p>
      <w:pPr>
        <w:ind w:left="880"/>
      </w:pPr>
      <w:r>
        <w:t>前号の日に出頭する違反者の氏名又は提出する押収物</w:t>
      </w:r>
    </w:p>
    <w:p>
      <w:pPr>
        <w:pStyle w:val="Heading6"/>
        <w:ind w:left="880"/>
      </w:pPr>
      <w:r>
        <w:t>六</w:t>
      </w:r>
    </w:p>
    <w:p>
      <w:pPr>
        <w:ind w:left="880"/>
      </w:pPr>
      <w:r>
        <w:t>その他必要な事項</w:t>
      </w:r>
    </w:p>
    <w:p>
      <w:r>
        <w:br w:type="page"/>
      </w:r>
    </w:p>
    <w:p>
      <w:pPr>
        <w:pStyle w:val="Heading1"/>
      </w:pPr>
      <w:r>
        <w:t>附　則</w:t>
      </w:r>
    </w:p>
    <w:p>
      <w:r>
        <w:t>この命令は、自然環境保全法の一部を改正する法律（平成三十一年法律第二十号）の施行の日（令和二年四月一日）から施行する。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自然環境保全法第六十条第二項第一号に規定する担保金の提供等に関する命令</w:t>
      <w:br/>
      <w:tab/>
      <w:t>（令和元年内閣府・国土交通省令第三号）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自然環境保全法第六十条第二項第一号に規定する担保金の提供等に関する命令（令和元年内閣府・国土交通省令第三号）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
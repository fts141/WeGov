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地方団体に対して交付すべき平成二十九年度分の震災復興特別交付税の額の算定方法、決定時期及び決定額並びに交付時期及び交付額等の特例に関する省令</w:t>
        <w:br/>
        <w:t>（平成二十九年総務省令第三十八号）</w:t>
      </w:r>
    </w:p>
    <w:p>
      <w:pPr>
        <w:pStyle w:val="Heading4"/>
      </w:pPr>
      <w:r>
        <w:t>第一条（平成二十九年度分の震災復興特別交付税の額の決定時期及び交付時期）</w:t>
      </w:r>
    </w:p>
    <w:p>
      <w:r>
        <w:t>各道府県及び各市町村に対して、平成二十九年九月及び平成三十年三月において、当該各月に交付すべき平成二十九年度分の震災復興特別交付税（地方交付税法（第七条及び第八条において「法」という。）附則第四条に規定する震災復興特別交付税をいう。以下同じ。）の額を決定し、交付する。</w:t>
      </w:r>
    </w:p>
    <w:p>
      <w:pPr>
        <w:pStyle w:val="Heading4"/>
      </w:pPr>
      <w:r>
        <w:t>第二条（平成二十九年度九月震災復興特別交付税額の算定方法）</w:t>
      </w:r>
    </w:p>
    <w:p>
      <w:r>
        <w:t>各道府県及び各市町村に対して、平成二十九年九月に交付すべき震災復興特別交付税の額（以下「平成二十九年度九月震災復興特別交付税額」という。）は、次の各号によって算定した額（表示単位は千円とし、表示単位未満の端数があるときは、その端数を四捨五入する。以下同じ。）の合算額とする。</w:t>
      </w:r>
    </w:p>
    <w:p>
      <w:pPr>
        <w:pStyle w:val="Heading6"/>
        <w:ind w:left="880"/>
      </w:pPr>
      <w:r>
        <w:t>一</w:t>
      </w:r>
    </w:p>
    <w:p>
      <w:pPr>
        <w:ind w:left="880"/>
      </w:pPr>
      <w:r>
        <w:t>地方団体に対して交付すべき平成二十三年度分の震災復興特別交付税の額の算定方法、決定時期及び決定額並びに交付時期及び交付額の特例等に関する省令（平成二十三年総務省令第百五十五号。次号及び次条第一項第二号において「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平成二十九年度に当該基金を取り崩して施行する事業（以下「平成二十九年度基金事業」という。）に限る。）に要する経費のうち、当該団体が負担すべき額として総務大臣が調査した額</w:t>
      </w:r>
    </w:p>
    <w:p>
      <w:pPr>
        <w:pStyle w:val="Heading6"/>
        <w:ind w:left="880"/>
      </w:pPr>
      <w:r>
        <w:t>二</w:t>
      </w:r>
    </w:p>
    <w:p>
      <w:pPr>
        <w:ind w:left="880"/>
      </w:pPr>
      <w:r>
        <w:t>平成二十三年度省令別表五の項に掲げる平成二十三年度の一般会計補正予算（第３号）又は特別会計補正予算（特第３号）により交付される国の補助金等を受けて施行する各事業（平成二十九年度基金事業（同項（四十一）に掲げる補助金等を受けて施行する事業にあっては、特定被災地方公共団体（東日本大震災に対処するための特別の財政援助及び助成に関する法律（平成二十三年法律第四十号。第三十五号及び別表三の項（十一）において「震災特別法」という。）第二条第二項に規定する特定被災地方公共団体をいう。第十三号、第三十五号及び第四十九号において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東日本大震災復興特別区域法（平成二十三年法律第百二十二号）第七十七条第二項第四号に規定する事業（以下「効果促進事業」という。）（福島復興再生特別措置法（平成二十四年法律第二十五号）第三十三条第一項に規定する避難指示・解除区域市町村の区域において実施される事業（以下「避難指示・解除区域市町村内事業」という。）を除く。）であって、平成二十三年度省令別表五の項（十九）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三</w:t>
      </w:r>
    </w:p>
    <w:p>
      <w:pPr>
        <w:ind w:left="880"/>
      </w:pPr>
      <w:r>
        <w:t>平成二十三年度の一般会計補正予算（第３号）により交付される東日本大震災復興特別区域法第七十八条第二項の規定による交付金（以下この号において「平成二十三年度復興交付金」という。）を受けて施行する公営企業に係る施設の復興事業（平成二十九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公営企業に係る効果促進事業（避難指示・解除区域市町村内事業を除く。）であって、平成二十三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三年度復興交付金の額を除いた額に、次の表の上欄に掲げる区分に応じ、それぞれ下欄に掲げる率を乗じて得た額に〇・九五を乗じて得た額）のいずれか少ない額</w:t>
      </w:r>
    </w:p>
    <w:p>
      <w:pPr>
        <w:pStyle w:val="Heading6"/>
        <w:ind w:left="880"/>
      </w:pPr>
      <w:r>
        <w:t>四</w:t>
      </w:r>
    </w:p>
    <w:p>
      <w:pPr>
        <w:ind w:left="880"/>
      </w:pPr>
      <w:r>
        <w:t>地方団体に対して交付すべき平成二十四年度分の震災復興特別交付税の額の算定方法、決定時期及び決定額並びに交付時期及び交付額等の特例に関する省令（平成二十四年総務省令第三十六号。次条第一項第二号において「平成二十四年度省令」という。）別表二の項に掲げる平成二十四年度の東日本大震災復興特別会計予算により交付される国の補助金等を受けて施行する各事業（平成二十九年度基金事業に限り、全国防災事業を除く。）に要する経費のうち、当該団体が負担すべき額として総務大臣が調査した額（効果促進事業（避難指示・解除区域市町村内事業を除く。）であって、同項（十六）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五</w:t>
      </w:r>
    </w:p>
    <w:p>
      <w:pPr>
        <w:ind w:left="880"/>
      </w:pPr>
      <w:r>
        <w:t>平成二十四年度の東日本大震災復興特別会計予算により交付される東日本大震災復興特別区域法第七十八条第二項の規定による交付金（以下この号において「平成二十四年度復興交付金」という。）を受けて施行する公営企業に係る施設の復興事業（平成二十九年度基金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公営企業に係る効果促進事業（避難指示・解除区域市町村内事業を除く。）であって、平成二十四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四年度復興交付金の額を除いた額に、次の表の上欄に掲げる区分に応じ、それぞれ下欄に掲げる率を乗じて得た額に〇・九五を乗じて得た額）のいずれか少ない額</w:t>
      </w:r>
    </w:p>
    <w:p>
      <w:pPr>
        <w:pStyle w:val="Heading6"/>
        <w:ind w:left="880"/>
      </w:pPr>
      <w:r>
        <w:t>六</w:t>
      </w:r>
    </w:p>
    <w:p>
      <w:pPr>
        <w:ind w:left="880"/>
      </w:pPr>
      <w:r>
        <w:t>地方団体に対して交付すべき平成二十五年度分の震災復興特別交付税の額の算定方法、決定時期及び決定額並びに交付時期及び交付額等の特例に関する省令（平成二十五年総務省令第六十一号。次号及び次条第一項第二号において「平成二十五年度省令」という。）別表二の項に掲げる平成二十五年度の東日本大震災復興特別会計予算により交付される国の補助金等を受けて施行する各事業（平成二十九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七</w:t>
      </w:r>
    </w:p>
    <w:p>
      <w:pPr>
        <w:ind w:left="880"/>
      </w:pPr>
      <w:r>
        <w:t>平成二十五年度省令別表四の項に掲げる平成二十五年度の東日本大震災復興特別会計補正予算（特第１号）により交付される国の補助金等を受けて施行する各事業（平成二十九年度基金事業に限り、全国防災事業を除く。）に要する経費のうち、当該団体が負担すべき額として総務大臣が調査した額（効果促進事業（避難指示・解除区域市町村内事業を除く。）であって、同項㈥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八</w:t>
      </w:r>
    </w:p>
    <w:p>
      <w:pPr>
        <w:ind w:left="880"/>
      </w:pPr>
      <w:r>
        <w:t>平成二十五年度の東日本大震災復興特別会計予算により交付される東日本大震災復興特別区域法第七十八条第二項の規定による交付金（以下この号において「平成二十五年度復興交付金」という。）又は福島復興再生特別措置法第四十六条第二項の規定による交付金（以下この号において「平成二十五年度復興交付金等」という。）を受けて施行する公営企業に係る施設の復興事業（平成二十九年度基金事業であって、第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五号の表の上欄に掲げる区分に応じ、それぞれ下欄に掲げる率を乗じて得た額（公営企業に係る効果促進事業（避難指示・解除区域市町村内事業を除く。）であって、平成二十五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五年度復興交付金の額を除いた額に、第五号の表の上欄に掲げる区分に応じ、それぞれ下欄に掲げる率を乗じて得た額に〇・九五を乗じて得た額）のいずれか少ない額</w:t>
      </w:r>
    </w:p>
    <w:p>
      <w:pPr>
        <w:pStyle w:val="Heading6"/>
        <w:ind w:left="880"/>
      </w:pPr>
      <w:r>
        <w:t>九</w:t>
      </w:r>
    </w:p>
    <w:p>
      <w:pPr>
        <w:ind w:left="880"/>
      </w:pPr>
      <w:r>
        <w:t>地方団体に対して交付すべき平成二十六年度分の震災復興特別交付税の額の算定方法、決定時期及び決定額並びに交付時期及び交付額等の特例に関する省令（平成二十六年総務省令第四十五号。次条第一項第二号において「平成二十六年度省令」という。）別表二の項に掲げる平成二十六年度の東日本大震災復興特別会計予算により交付される国の補助金等を受けて施行する各事業（平成二十九年度基金事業に限り、全国防災事業を除く。）に要する経費のうち、当該団体が負担すべき額として総務大臣が調査した額（効果促進事業（避難指示・解除区域市町村内事業を除く。）であって、同項（十八）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十</w:t>
      </w:r>
    </w:p>
    <w:p>
      <w:pPr>
        <w:ind w:left="880"/>
      </w:pPr>
      <w:r>
        <w:t>平成二十六年度の東日本大震災復興特別会計予算により交付される東日本大震災復興特別区域法第七十八条第二項の規定による交付金（以下この号において「平成二十六年度復興交付金」という。）又は福島再生加速化交付金（以下この号において「平成二十六年度復興交付金等」という。）を受けて施行する公営企業に係る施設の復興事業（平成二十九年度基金事業であって、第五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五号の表の上欄に掲げる区分に応じ、それぞれ下欄に掲げる率を乗じて得た額（公営企業に係る効果促進事業（避難指示・解除区域市町村内事業を除く。）であって、平成二十六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六年度復興交付金の額を除いた額に、第五号の表の上欄に掲げる区分に応じ、それぞれ下欄に掲げる率を乗じて得た額に〇・九五を乗じて得た額）のいずれか少ない額</w:t>
      </w:r>
    </w:p>
    <w:p>
      <w:pPr>
        <w:pStyle w:val="Heading6"/>
        <w:ind w:left="880"/>
      </w:pPr>
      <w:r>
        <w:t>十一</w:t>
      </w:r>
    </w:p>
    <w:p>
      <w:pPr>
        <w:ind w:left="880"/>
      </w:pPr>
      <w:r>
        <w:t>地方団体に対して交付すべき平成二十七年度分の震災復興特別交付税の額の算定方法、決定時期及び決定額並びに交付時期及び交付額等の特例に関する省令（平成二十七年総務省令第四十五号。次号及び次条第一項第二号において「平成二十七年度省令」という。）別表一の項に掲げる平成二十七年度の東日本大震災復興特別会計予算により国が施行する各事業（全国防災事業を除く。）に係る当該団体の負担金（国において平成二十九年度に繰り越された事業に係るものに限る。）の額として総務大臣が調査した額</w:t>
      </w:r>
    </w:p>
    <w:p>
      <w:pPr>
        <w:pStyle w:val="Heading6"/>
        <w:ind w:left="880"/>
      </w:pPr>
      <w:r>
        <w:t>十二</w:t>
      </w:r>
    </w:p>
    <w:p>
      <w:pPr>
        <w:ind w:left="880"/>
      </w:pPr>
      <w:r>
        <w:t>平成二十七年度省令別表二の項に掲げる平成二十七年度の東日本大震災復興特別会計予算により交付される国の補助金等を受けて施行する各事業（平成二十九年度基金事業及び国において平成二十九年度に繰り越された補助金等に係る事業に限り、全国防災事業を除く。）に要する経費のうち、当該団体が負担すべき額として総務大臣が調査した額（効果促進事業（避難指示・解除区域市町村内事業を除く。）であって、同項（十七）に掲げる補助金等を流用して充てるものについては、当該事業（当該流用して充てる部分に限る。）に要する経費のうち、当該団体が負担すべき額として総務大臣が調査した額に〇・九五を乗じて得た額）</w:t>
      </w:r>
    </w:p>
    <w:p>
      <w:pPr>
        <w:pStyle w:val="Heading6"/>
        <w:ind w:left="880"/>
      </w:pPr>
      <w:r>
        <w:t>十三</w:t>
      </w:r>
    </w:p>
    <w:p>
      <w:pPr>
        <w:ind w:left="880"/>
      </w:pPr>
      <w:r>
        <w:t>平成二十七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この号、第二十三号及び第二十九号において同じ。）に係る施設の災害復旧事業（国において平成二十九年度に繰り越された補助金等に係る事業に限る。以下この号において「平成二十七年度公営企業等災害復旧事業」という。）に要する経費のうち一般会計による負担額として総務大臣が調査した額又は次の算式によって算定した額のうち平成二十七年度公営企業等災害復旧事業に係る額のいずれか少ない額</w:t>
      </w:r>
    </w:p>
    <w:p>
      <w:pPr>
        <w:pStyle w:val="Heading6"/>
        <w:ind w:left="880"/>
      </w:pPr>
      <w:r>
        <w:t>十四</w:t>
      </w:r>
    </w:p>
    <w:p>
      <w:pPr>
        <w:ind w:left="880"/>
      </w:pPr>
      <w:r>
        <w:t>平成二十七年度の東日本大震災復興特別会計予算により交付される東日本大震災復興特別区域法第七十八条第二項の規定による交付金（以下この号において「平成二十七年度復興交付金」という。）又は福島再生加速化交付金（以下この号において「平成二十七年度復興交付金等」という。）を受けて施行する公営企業に係る施設の復興事業（平成二十九年度基金事業及び国において平成二十九年度に繰り越された補助金等に係る事業であって、第五号の表の上欄に掲げるものに限る。以下この号において「平成二十七年度公営企業復興事業」という。）に要する経費のうち一般会計による負担額として総務大臣が調査した額又は平成二十七年度公営企業復興事業の事業費の額から当該事業に係る平成二十七年度復興交付金等の額を除いた額に、第五号の表の上欄に掲げる区分に応じ、それぞれ下欄に掲げる率を乗じて得た額（公営企業に係る効果促進事業（避難指示・解除区域市町村内事業を除く。）であって、平成二十七年度復興交付金を流用して充てるものについては、当該事業（当該流用して充てる部分に限る。以下この号において同じ。）に要する経費のうち一般会計による負担額として総務大臣が調査した額に〇・九五を乗じて得た額又は当該事業の事業費の額から当該事業に係る平成二十七年度復興交付金の額を除いた額に、第五号の表の上欄に掲げる区分に応じ、それぞれ下欄に掲げる率を乗じて得た額に〇・九五を乗じて得た額）のいずれか少ない額</w:t>
      </w:r>
    </w:p>
    <w:p>
      <w:pPr>
        <w:pStyle w:val="Heading6"/>
        <w:ind w:left="880"/>
      </w:pPr>
      <w:r>
        <w:t>十五</w:t>
      </w:r>
    </w:p>
    <w:p>
      <w:pPr>
        <w:ind w:left="880"/>
      </w:pPr>
      <w:r>
        <w:t>地方団体に対して交付すべき平成二十八年度分の震災復興特別交付税の額の算定方法、決定時期及び決定額並びに交付時期及び交付額等の特例に関する省令（平成二十八年総務省令第五十五号。次号から第二十二号まで及び次条第一項各号において「平成二十八年度省令」という。）別表一の項に掲げる平成二十八年度の東日本大震災復興特別会計予算により国が施行する各事業に係る当該団体の負担金（国において平成二十九年度に繰り越された事業に係るものに限る。）の額として総務大臣が調査した額</w:t>
      </w:r>
    </w:p>
    <w:p>
      <w:pPr>
        <w:pStyle w:val="Heading6"/>
        <w:ind w:left="880"/>
      </w:pPr>
      <w:r>
        <w:t>十六</w:t>
      </w:r>
    </w:p>
    <w:p>
      <w:pPr>
        <w:ind w:left="880"/>
      </w:pPr>
      <w:r>
        <w:t>平成二十八年度省令別表二の項に掲げる平成二十八年度の東日本大震災復興特別会計予算により国が施行する各事業に係る当該団体の負担金（国において平成二十九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十七</w:t>
      </w:r>
    </w:p>
    <w:p>
      <w:pPr>
        <w:ind w:left="880"/>
      </w:pPr>
      <w:r>
        <w:t>平成二十八年度省令別表三の項に掲げる平成二十八年度の東日本大震災復興特別会計予算により交付される国の補助金等を受けて施行する各事業（平成二十九年度基金事業及び国において平成二十九年度に繰り越された補助金等に係る事業に限る。）に要する経費のうち、当該団体が負担すべき額として総務大臣が調査した額</w:t>
      </w:r>
    </w:p>
    <w:p>
      <w:pPr>
        <w:pStyle w:val="Heading6"/>
        <w:ind w:left="880"/>
      </w:pPr>
      <w:r>
        <w:t>十八</w:t>
      </w:r>
    </w:p>
    <w:p>
      <w:pPr>
        <w:ind w:left="880"/>
      </w:pPr>
      <w:r>
        <w:t>平成二十八年度省令別表四の項に掲げる平成二十八年度の東日本大震災復興特別会計予算により交付される国の補助金等を受けて施行する各事業（平成二十九年度基金事業及び国において平成二十九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十九</w:t>
      </w:r>
    </w:p>
    <w:p>
      <w:pPr>
        <w:ind w:left="880"/>
      </w:pPr>
      <w:r>
        <w:t>平成二十八年度省令別表五の項に掲げる平成二十八年度の東日本大震災復興特別会計補正予算（特第２号）により国が施行する各事業に係る当該団体の負担金（国において平成二十九年度に繰り越された事業に係るものに限る。）の額として総務大臣が調査した額</w:t>
      </w:r>
    </w:p>
    <w:p>
      <w:pPr>
        <w:pStyle w:val="Heading6"/>
        <w:ind w:left="880"/>
      </w:pPr>
      <w:r>
        <w:t>二十</w:t>
      </w:r>
    </w:p>
    <w:p>
      <w:pPr>
        <w:ind w:left="880"/>
      </w:pPr>
      <w:r>
        <w:t>平成二十八年度省令別表六の項に掲げる平成二十八年度の東日本大震災復興特別会計補正予算（特第２号）により国が施行する各事業に係る当該団体の負担金（国において平成二十九年度に繰り越された事業に係るものに限る。）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二十一</w:t>
      </w:r>
    </w:p>
    <w:p>
      <w:pPr>
        <w:ind w:left="880"/>
      </w:pPr>
      <w:r>
        <w:t>平成二十八年度省令別表七の項に掲げる平成二十八年度の東日本大震災復興特別会計補正予算（特第２号）により交付される国の補助金等を受けて施行する各事業（国において平成二十九年度に繰り越された補助金等に係る事業に限る。）に要する経費のうち、当該団体が負担すべき額として総務大臣が調査した額</w:t>
      </w:r>
    </w:p>
    <w:p>
      <w:pPr>
        <w:pStyle w:val="Heading6"/>
        <w:ind w:left="880"/>
      </w:pPr>
      <w:r>
        <w:t>二十二</w:t>
      </w:r>
    </w:p>
    <w:p>
      <w:pPr>
        <w:ind w:left="880"/>
      </w:pPr>
      <w:r>
        <w:t>平成二十八年度省令別表八の項に掲げる平成二十八年度の東日本大震災復興特別会計補正予算（特第２号）により交付される国の補助金等を受けて施行する各事業（国において平成二十九年度に繰り越された補助金等に係る事業に限る。）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二十三</w:t>
      </w:r>
    </w:p>
    <w:p>
      <w:pPr>
        <w:ind w:left="880"/>
      </w:pPr>
      <w:r>
        <w:t>平成二十八年度の東日本大震災復興特別会計予算により交付される国の補助金等を受けて施行する公営企業等に係る施設の災害復旧事業（国において平成二十九年度に繰り越された補助金等に係る事業に限る。以下この号において「平成二十八年度公営企業等災害復旧事業」という。）に要する経費のうち一般会計による負担額として総務大臣が調査した額又は第十三号の算式によって算定した額のうち平成二十八年度公営企業等災害復旧事業に係る額のいずれか少ない額</w:t>
      </w:r>
    </w:p>
    <w:p>
      <w:pPr>
        <w:pStyle w:val="Heading6"/>
        <w:ind w:left="880"/>
      </w:pPr>
      <w:r>
        <w:t>二十四</w:t>
      </w:r>
    </w:p>
    <w:p>
      <w:pPr>
        <w:ind w:left="880"/>
      </w:pPr>
      <w:r>
        <w:t>平成二十八年度の東日本大震災復興特別会計予算により交付される東日本大震災復興特別区域法第七十八条第二項の規定による交付金（以下この号において「平成二十八年度復興交付金」という。）又は福島再生加速化交付金（以下この号において「平成二十八年度復興交付金等」という。）を受けて施行する公営企業に係る施設の復興事業（平成二十九年度基金事業及び国において平成二十九年度に繰り越された補助金等に係る事業であって、第五号の表の上欄に掲げるものに限る。以下この号において「平成二十八年度公営企業復興事業」という。）に要する経費のうち一般会計による負担額として総務大臣が調査した額又は平成二十八年度公営企業復興事業の事業費の額から当該事業に係る平成二十八年度復興交付金等の額を除いた額に、第五号の表の上欄に掲げる区分に応じ、それぞれ下欄に掲げる率を乗じて得た額（平成二十八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八年度復興交付金等の額を除いた額に、第五号の表の上欄に掲げる区分に応じ、それぞれ下欄に掲げる率を乗じて得た額に〇・九五を乗じて得た額）のいずれか少ない額</w:t>
      </w:r>
    </w:p>
    <w:p>
      <w:pPr>
        <w:pStyle w:val="Heading6"/>
        <w:ind w:left="880"/>
      </w:pPr>
      <w:r>
        <w:t>二十五</w:t>
      </w:r>
    </w:p>
    <w:p>
      <w:pPr>
        <w:ind w:left="880"/>
      </w:pPr>
      <w:r>
        <w:t>別表一の項に掲げる平成二十九年度の東日本大震災復興特別会計予算により国が施行する各事業に係る当該団体の負担金の額として総務大臣が調査した額</w:t>
      </w:r>
    </w:p>
    <w:p>
      <w:pPr>
        <w:pStyle w:val="Heading6"/>
        <w:ind w:left="880"/>
      </w:pPr>
      <w:r>
        <w:t>二十六</w:t>
      </w:r>
    </w:p>
    <w:p>
      <w:pPr>
        <w:ind w:left="880"/>
      </w:pPr>
      <w:r>
        <w:t>別表二の項に掲げる平成二十九年度の東日本大震災復興特別会計予算により国が施行する各事業に係る当該団体の負担金の額として総務大臣が調査した額に〇・九五を乗じて得た額（当該各事業のうち避難指示・解除区域市町村内事業については、当該事業に係る当該団体の負担金の額として総務大臣が調査した額）</w:t>
      </w:r>
    </w:p>
    <w:p>
      <w:pPr>
        <w:pStyle w:val="Heading6"/>
        <w:ind w:left="880"/>
      </w:pPr>
      <w:r>
        <w:t>二十七</w:t>
      </w:r>
    </w:p>
    <w:p>
      <w:pPr>
        <w:ind w:left="880"/>
      </w:pPr>
      <w:r>
        <w:t>別表三の項に掲げる平成二十九年度の東日本大震災復興特別会計予算により交付される国の補助金等を受けて施行する各事業に要する経費のうち、当該団体が負担すべき額として総務大臣が調査した額</w:t>
      </w:r>
    </w:p>
    <w:p>
      <w:pPr>
        <w:pStyle w:val="Heading6"/>
        <w:ind w:left="880"/>
      </w:pPr>
      <w:r>
        <w:t>二十八</w:t>
      </w:r>
    </w:p>
    <w:p>
      <w:pPr>
        <w:ind w:left="880"/>
      </w:pPr>
      <w:r>
        <w:t>別表四の項に掲げる平成二十九年度の東日本大震災復興特別会計予算により交付される国の補助金等を受けて施行する各事業に要する経費のうち、当該団体が負担すべき額として総務大臣が調査した額に〇・九五を乗じて得た額（当該各事業のうち避難指示・解除区域市町村内事業については、当該事業に要する経費のうち、当該団体が負担すべき額として総務大臣が調査した額）</w:t>
      </w:r>
    </w:p>
    <w:p>
      <w:pPr>
        <w:pStyle w:val="Heading6"/>
        <w:ind w:left="880"/>
      </w:pPr>
      <w:r>
        <w:t>二十九</w:t>
      </w:r>
    </w:p>
    <w:p>
      <w:pPr>
        <w:ind w:left="880"/>
      </w:pPr>
      <w:r>
        <w:t>平成二十九年度の東日本大震災復興特別会計予算により交付される国の補助金等を受けて施行する公営企業等に係る施設の災害復旧事業（以下この号において「平成二十九年度公営企業等災害復旧事業」という。）に要する経費のうち一般会計による負担額として総務大臣が調査した額又は第十三号の算式によって算定した額のうち平成二十九年度公営企業等災害復旧事業に係る額のいずれか少ない額</w:t>
      </w:r>
    </w:p>
    <w:p>
      <w:pPr>
        <w:pStyle w:val="Heading6"/>
        <w:ind w:left="880"/>
      </w:pPr>
      <w:r>
        <w:t>三十</w:t>
      </w:r>
    </w:p>
    <w:p>
      <w:pPr>
        <w:ind w:left="880"/>
      </w:pPr>
      <w:r>
        <w:t>平成二十九年度の東日本大震災復興特別会計予算により交付される東日本大震災復興特別区域法第七十八条第二項の規定による交付金又は福島再生加速化交付金（以下この号において「平成二十九年度復興交付金等」という。）を受けて施行する公営企業に係る施設の復興事業（第五号の表の上欄に掲げるものに限る。以下この号において「平成二十九年度公営企業復興事業」という。）に要する経費のうち一般会計による負担額として総務大臣が調査した額又は平成二十九年度公営企業復興事業の事業費の額から当該事業に係る平成二十九年度復興交付金等の額を除いた額に、五号の表の上欄に掲げる区分に応じ、それぞれ下欄に掲げる率を乗じて得た額（平成二十九年度公営企業復興事業に係る効果促進事業（避難指示・解除区域市町村内事業を除く。）については、当該事業に要する経費のうち一般会計による負担額として総務大臣が調査した額に〇・九五を乗じて得た額又は当該事業の事業費の額から当該事業に係る平成二十九年度復興交付金等の額を除いた額に、第五号の表の上欄に掲げる区分に応じ、それぞれ下欄に掲げる率を乗じて得た額に〇・九五を乗じて得た額）のいずれか少ない額</w:t>
      </w:r>
    </w:p>
    <w:p>
      <w:pPr>
        <w:pStyle w:val="Heading6"/>
        <w:ind w:left="880"/>
      </w:pPr>
      <w:r>
        <w:t>三十一</w:t>
      </w:r>
    </w:p>
    <w:p>
      <w:pPr>
        <w:ind w:left="880"/>
      </w:pPr>
      <w:r>
        <w:t>国の補助金等を受けないで施行した東日本大震災に係る平成二十九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Heading6"/>
        <w:ind w:left="880"/>
      </w:pPr>
      <w:r>
        <w:t>三十二</w:t>
      </w:r>
    </w:p>
    <w:p>
      <w:pPr>
        <w:ind w:left="880"/>
      </w:pPr>
      <w:r>
        <w:t>次に掲げる区分に応じ、それぞれ次に定める額</w:t>
      </w:r>
    </w:p>
    <w:p>
      <w:pPr>
        <w:pStyle w:val="Heading6"/>
        <w:ind w:left="880"/>
      </w:pPr>
      <w:r>
        <w:t>三十三</w:t>
      </w:r>
    </w:p>
    <w:p>
      <w:pPr>
        <w:ind w:left="880"/>
      </w:pPr>
      <w:r>
        <w:t>次に掲げる地方団体の区分に応じ、それぞれ次に定める額</w:t>
      </w:r>
    </w:p>
    <w:p>
      <w:pPr>
        <w:pStyle w:val="Heading6"/>
        <w:ind w:left="880"/>
      </w:pPr>
      <w:r>
        <w:t>三十四</w:t>
      </w:r>
    </w:p>
    <w:p>
      <w:pPr>
        <w:ind w:left="880"/>
      </w:pPr>
      <w:r>
        <w:t>市町村について、第三十二号ロの規定によって算定した額に〇・五を乗じて得た額と前号ロの規定によって算定した額に〇・二を乗じて得た額との合算額</w:t>
      </w:r>
    </w:p>
    <w:p>
      <w:pPr>
        <w:pStyle w:val="Heading6"/>
        <w:ind w:left="880"/>
      </w:pPr>
      <w:r>
        <w:t>三十五</w:t>
      </w:r>
    </w:p>
    <w:p>
      <w:pPr>
        <w:ind w:left="880"/>
      </w:pPr>
      <w: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五十号において同じ。）内にある特定被災地方公共団体以外の市町村（以下「特定市町村」という。）について、当該受入れに要する経費として総務大臣が調査した額</w:t>
      </w:r>
    </w:p>
    <w:p>
      <w:pPr>
        <w:pStyle w:val="Heading6"/>
        <w:ind w:left="880"/>
      </w:pPr>
      <w:r>
        <w:t>三十六</w:t>
      </w:r>
    </w:p>
    <w:p>
      <w:pPr>
        <w:ind w:left="880"/>
      </w:pPr>
      <w: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Heading6"/>
        <w:ind w:left="880"/>
      </w:pPr>
      <w:r>
        <w:t>三十七</w:t>
      </w:r>
    </w:p>
    <w:p>
      <w:pPr>
        <w:ind w:left="880"/>
      </w:pPr>
      <w:r>
        <w:t>警察法施行令（昭和二十九年政令第百五十一号）附則第二十九項の規定に基づく、福島県の県警察の地方警察職員たる警察官の増員に要する経費として総務大臣が調査した額</w:t>
      </w:r>
    </w:p>
    <w:p>
      <w:pPr>
        <w:pStyle w:val="Heading6"/>
        <w:ind w:left="880"/>
      </w:pPr>
      <w:r>
        <w:t>三十八</w:t>
      </w:r>
    </w:p>
    <w:p>
      <w:pPr>
        <w:ind w:left="880"/>
      </w:pPr>
      <w: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Heading6"/>
        <w:ind w:left="880"/>
      </w:pPr>
      <w:r>
        <w:t>三十九</w:t>
      </w:r>
    </w:p>
    <w:p>
      <w:pPr>
        <w:ind w:left="880"/>
      </w:pPr>
      <w: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Heading6"/>
        <w:ind w:left="880"/>
      </w:pPr>
      <w:r>
        <w:t>四十</w:t>
      </w:r>
    </w:p>
    <w:p>
      <w:pPr>
        <w:ind w:left="880"/>
      </w:pPr>
      <w: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Heading6"/>
        <w:ind w:left="880"/>
      </w:pPr>
      <w:r>
        <w:t>四十一</w:t>
      </w:r>
    </w:p>
    <w:p>
      <w:pPr>
        <w:ind w:left="880"/>
      </w:pPr>
      <w: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Heading6"/>
        <w:ind w:left="880"/>
      </w:pPr>
      <w:r>
        <w:t>四十二</w:t>
      </w:r>
    </w:p>
    <w:p>
      <w:pPr>
        <w:ind w:left="880"/>
      </w:pPr>
      <w:r>
        <w:t>特定県及び特定市町村について、長又は議会の議員の選挙に要する経費のうち東日本大震災の影響により生ずる経費として総務大臣が調査した額</w:t>
      </w:r>
    </w:p>
    <w:p>
      <w:pPr>
        <w:pStyle w:val="Heading6"/>
        <w:ind w:left="880"/>
      </w:pPr>
      <w:r>
        <w:t>四十三</w:t>
      </w:r>
    </w:p>
    <w:p>
      <w:pPr>
        <w:ind w:left="880"/>
      </w:pPr>
      <w: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Heading6"/>
        <w:ind w:left="880"/>
      </w:pPr>
      <w:r>
        <w:t>四十四</w:t>
      </w:r>
    </w:p>
    <w:p>
      <w:pPr>
        <w:ind w:left="880"/>
      </w:pPr>
      <w:r>
        <w:t>特定県及び特定市町村について、原子力発電所の事故に伴い実施する風評被害対策等に要する経費として総務大臣が調査した額</w:t>
      </w:r>
    </w:p>
    <w:p>
      <w:pPr>
        <w:pStyle w:val="Heading6"/>
        <w:ind w:left="880"/>
      </w:pPr>
      <w:r>
        <w:t>四十五</w:t>
      </w:r>
    </w:p>
    <w:p>
      <w:pPr>
        <w:ind w:left="880"/>
      </w:pPr>
      <w:r>
        <w:t>特定県及び特定市町村について、原子力発電所の事故に伴い実施する子どもの教育環境の整備又は安全・安心な環境の確保のための施策に要する経費として総務大臣が調査した額</w:t>
      </w:r>
    </w:p>
    <w:p>
      <w:pPr>
        <w:pStyle w:val="Heading6"/>
        <w:ind w:left="880"/>
      </w:pPr>
      <w:r>
        <w:t>四十六</w:t>
      </w:r>
    </w:p>
    <w:p>
      <w:pPr>
        <w:ind w:left="880"/>
      </w:pPr>
      <w: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Heading6"/>
        <w:ind w:left="880"/>
      </w:pPr>
      <w:r>
        <w:t>四十七</w:t>
      </w:r>
    </w:p>
    <w:p>
      <w:pPr>
        <w:ind w:left="880"/>
      </w:pPr>
      <w:r>
        <w:t>特定県及び特定市町村について、東日本大震災に係る復興支援員の設置及び復興支援員が行う復興に伴う地域協力活動に要する経費として総務大臣が調査した額</w:t>
      </w:r>
    </w:p>
    <w:p>
      <w:pPr>
        <w:pStyle w:val="Heading6"/>
        <w:ind w:left="880"/>
      </w:pPr>
      <w:r>
        <w:t>四十八</w:t>
      </w:r>
    </w:p>
    <w:p>
      <w:pPr>
        <w:ind w:left="880"/>
      </w:pPr>
      <w:r>
        <w:t>特定県及び特定市町村（東日本大震災に対処するための特別の財政援助及び助成に関する法律第二条第二項及び第三項の市町村を定める政令（平成二十三年政令第百二十七号）別表第一及び別表第二に掲げる市町村に限る。）について、当該職員（東日本大震災に係る災害復旧等に従事させるため地方自治法第二百五十二条の十七の規定により派遣を受けている職員を含む。）のメンタルヘルス対策に要する経費として総務大臣が調査した額</w:t>
      </w:r>
    </w:p>
    <w:p>
      <w:pPr>
        <w:pStyle w:val="Heading6"/>
        <w:ind w:left="880"/>
      </w:pPr>
      <w:r>
        <w:t>四十九</w:t>
      </w:r>
    </w:p>
    <w:p>
      <w:pPr>
        <w:ind w:left="880"/>
      </w:pPr>
      <w: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Heading6"/>
        <w:ind w:left="880"/>
      </w:pPr>
      <w:r>
        <w:t>五十</w:t>
      </w:r>
    </w:p>
    <w:p>
      <w:pPr>
        <w:ind w:left="880"/>
      </w:pPr>
      <w: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Heading6"/>
        <w:ind w:left="880"/>
      </w:pPr>
      <w:r>
        <w:t>五十一</w:t>
      </w:r>
    </w:p>
    <w:p>
      <w:pPr>
        <w:ind w:left="880"/>
      </w:pPr>
      <w:r>
        <w:t>次に掲げる地方団体の区分に応じ、それぞれ次に定める減収見込額のうち東日本大震災に係るものとして総務大臣が調査した額</w:t>
      </w:r>
    </w:p>
    <w:p>
      <w:pPr>
        <w:pStyle w:val="Heading6"/>
        <w:ind w:left="880"/>
      </w:pPr>
      <w:r>
        <w:t>五十二</w:t>
      </w:r>
    </w:p>
    <w:p>
      <w:pPr>
        <w:ind w:left="880"/>
      </w:pPr>
      <w:r>
        <w:t>次に掲げる地方団体の区分に応じ、それぞれ次に定める方法によって算定した東日本大震災復興特別区域法第四十三条の規定（福島復興再生特別措置法第七十四条又は第七十五条の規定により読み替えて適用する場合を含む。）又は福島復興再生特別措置法第二十六条若しくは第三十八条の規定（以下この号において「復興特別区域法等の規定」という。）による減収見込額として総務大臣が調査した額</w:t>
      </w:r>
    </w:p>
    <w:p>
      <w:pPr>
        <w:pStyle w:val="Heading4"/>
      </w:pPr>
      <w:r>
        <w:t>第三条（平成二十九年度九月震災復興特別交付税額の加算、減額及び返還）</w:t>
      </w:r>
    </w:p>
    <w:p>
      <w:r>
        <w:t>平成二十九年九月において、平成二十九年度九月震災復興特別交付税額は、前条各号によって算定した額の合算額から第一号の額を減額した後の額（次項及び第三項において「平成二十九年度九月調整基準額」という。）に第二号の額を加算した額（同号の額が負数となるときは、当該負数となる額に相当する額を減額した額）とする。</w:t>
      </w:r>
    </w:p>
    <w:p>
      <w:pPr>
        <w:pStyle w:val="Heading6"/>
        <w:ind w:left="880"/>
      </w:pPr>
      <w:r>
        <w:t>一</w:t>
      </w:r>
    </w:p>
    <w:p>
      <w:pPr>
        <w:ind w:left="880"/>
      </w:pPr>
      <w:r>
        <w:t>平成二十八年度省令第五条第三項に規定する平成二十八年度三月分の額から減額することができない額</w:t>
      </w:r>
    </w:p>
    <w:p>
      <w:pPr>
        <w:pStyle w:val="Heading6"/>
        <w:ind w:left="880"/>
      </w:pPr>
      <w:r>
        <w:t>二</w:t>
      </w:r>
    </w:p>
    <w:p>
      <w:pPr>
        <w:ind w:left="880"/>
      </w:pPr>
      <w:r>
        <w:t>平成二十三年度省令第一条の規定により算定した額（平成二十四年度省令第一条第四項、平成二十五年度省令第三条第三項、平成二十六年度省令第三条第三項、平成二十七年度省令第三条第三項（平成二十七年度省令第二条第三項において準用する場合を含む。）及び平成二十八年度省令第三条第一項第二号（平成二十八年度省令第五条第一項第二号において準用する場合を含む。以下この号において同じ。）の規定により加算又は減額した額がある場合には、当該加算し、又は減額した後の額）、平成二十四年度省令第一条第二項の規定により算定した額（平成二十五年度省令第三条第三項、平成二十六年度省令第三条第三項、平成二十七年度省令第三条第三項（平成二十七年度省令第二条第三項において準用する場合を含む。）及び平成二十八年度省令第三条第一項第二号の規定により加算又は減額した額がある場合には、当該加算し、又は減額した後の額）、平成二十五年度省令第二条第一項及び第三条第一項の規定により算定した額（平成二十六年度省令第三条第三項、平成二十七年度省令第三条第三項（平成二十七年度省令第二条第三項において準用する場合を含む。）及び平成二十八年度省令第三条第一項第二号の規定により加算又は減額した額がある場合には、当該加算し、又は減額した後の額）、平成二十六年度省令第二条第一項及び第三条第一項の規定により算定した額（平成二十七年度省令第三条第三項及び平成二十八年度省令第三条第一項第二号の規定により加算又は減額した額がある場合には、当該加算し、又は減額した後の額）、平成二十七年度省令第二条第一項及び第三条第一項の規定によって算定した額（平成二十八年度省令第三条第一項第二号の規定により加算又は減額した額がある場合には、当該加算し、又は減額した後の額）並びに平成二十八年度省令第二条及び第四条の規定により算定した額について、必要な経費の見込額等により算定した額が実際に要した経費を上回り、又は下回ること等により平成二十三年度から平成二十八年度までの各年度に交付した震災復興特別交付税の額がそれぞれ過大又は過少に算定されたと認められるときは、当該過少に算定された額の合算額から当該過大に算定された額の合算額を控除した額</w:t>
      </w:r>
    </w:p>
    <w:p>
      <w:pPr>
        <w:pStyle w:val="Heading5"/>
        <w:ind w:left="440"/>
      </w:pPr>
      <w:r>
        <w:t>２</w:t>
      </w:r>
    </w:p>
    <w:p>
      <w:pPr>
        <w:ind w:left="440"/>
      </w:pPr>
      <w:r>
        <w:t>前項の場合において、平成二十九年度九月調整基準額が負数となる地方団体（次項及び第五項において「要調整団体」という。）で、前項第二号の額を加算した後の額がなお負数となるものは、総務大臣の定める方法によって、当該負数となる額に相当する額を返還しなければならない。</w:t>
      </w:r>
    </w:p>
    <w:p>
      <w:pPr>
        <w:pStyle w:val="Heading5"/>
        <w:ind w:left="440"/>
      </w:pPr>
      <w:r>
        <w:t>３</w:t>
      </w:r>
    </w:p>
    <w:p>
      <w:pPr>
        <w:ind w:left="440"/>
      </w:pPr>
      <w:r>
        <w:t>第一項の場合において、要調整団体で、同項第二号の額が零又は負数となるものは、総務大臣の定める方法によって、平成二十九年度九月調整基準額に相当する額を返還しなければならない。</w:t>
      </w:r>
    </w:p>
    <w:p>
      <w:pPr>
        <w:pStyle w:val="Heading5"/>
        <w:ind w:left="440"/>
      </w:pPr>
      <w:r>
        <w:t>４</w:t>
      </w:r>
    </w:p>
    <w:p>
      <w:pPr>
        <w:ind w:left="440"/>
      </w:pPr>
      <w:r>
        <w:t>要調整団体以外の地方団体について、第一項の規定によって算定した平成二十九年度九月震災復興特別交付税額が負数となるときは、当該額を零とする。</w:t>
      </w:r>
    </w:p>
    <w:p>
      <w:pPr>
        <w:pStyle w:val="Heading5"/>
        <w:ind w:left="440"/>
      </w:pPr>
      <w:r>
        <w:t>５</w:t>
      </w:r>
    </w:p>
    <w:p>
      <w:pPr>
        <w:ind w:left="440"/>
      </w:pPr>
      <w:r>
        <w:t>第二項及び第三項の規定によって返還する額が著しく多額である場合その他特別の理由がある場合には、総務大臣は、当該返還額の一部を平成三十年度以降に繰り延べて返還させることができる。</w:t>
      </w:r>
    </w:p>
    <w:p>
      <w:pPr>
        <w:pStyle w:val="Heading4"/>
      </w:pPr>
      <w:r>
        <w:t>第四条（平成二十九年度三月震災復興特別交付税額の算定方法）</w:t>
      </w:r>
    </w:p>
    <w:p>
      <w:r>
        <w:t>各道府県及び各市町村に対して、平成三十年三月に交付すべき震災復興特別交付税の額（次条において「平成二十九年度三月震災復興特別交付税額」という。）は、第二条各号に規定する算定方法に準じて算定した額から平成二十九年度九月震災復興特別交付税額として当該各号によって算定した額をそれぞれ控除した額の合算額とする。</w:t>
      </w:r>
    </w:p>
    <w:p>
      <w:pPr>
        <w:pStyle w:val="Heading4"/>
      </w:pPr>
      <w:r>
        <w:t>第五条（平成二十九年度三月震災復興特別交付税額の加算及び減額）</w:t>
      </w:r>
    </w:p>
    <w:p>
      <w:r>
        <w:t>平成三十年三月において、平成二十九年度三月震災復興特別交付税額は、前条の規定によって算定した額から第一号の額を減額した後の額に第二号の額を加算した額（同号の額が負数となるときは、当該負数となる額に相当する額を減額した額）とする。</w:t>
      </w:r>
    </w:p>
    <w:p>
      <w:pPr>
        <w:pStyle w:val="Heading6"/>
        <w:ind w:left="880"/>
      </w:pPr>
      <w:r>
        <w:t>一</w:t>
      </w:r>
    </w:p>
    <w:p>
      <w:pPr>
        <w:ind w:left="880"/>
      </w:pPr>
      <w:r>
        <w:t>次に掲げるいずれかの額</w:t>
      </w:r>
    </w:p>
    <w:p>
      <w:pPr>
        <w:pStyle w:val="Heading6"/>
        <w:ind w:left="880"/>
      </w:pPr>
      <w:r>
        <w:t>二</w:t>
      </w:r>
    </w:p>
    <w:p>
      <w:pPr>
        <w:ind w:left="880"/>
      </w:pPr>
      <w:r>
        <w:t>第三条第一項第二号の算定方法に準じて算定した額。</w:t>
      </w:r>
    </w:p>
    <w:p>
      <w:pPr>
        <w:pStyle w:val="Heading5"/>
        <w:ind w:left="440"/>
      </w:pPr>
      <w:r>
        <w:t>２</w:t>
      </w:r>
    </w:p>
    <w:p>
      <w:pPr>
        <w:ind w:left="440"/>
      </w:pPr>
      <w:r>
        <w:t>前項の規定によって算定した平成二十九年度三月震災復興特別交付税額が負数となるときは、当該額を零とする。</w:t>
      </w:r>
    </w:p>
    <w:p>
      <w:pPr>
        <w:pStyle w:val="Heading5"/>
        <w:ind w:left="440"/>
      </w:pPr>
      <w:r>
        <w:t>３</w:t>
      </w:r>
    </w:p>
    <w:p>
      <w:pPr>
        <w:ind w:left="440"/>
      </w:pPr>
      <w:r>
        <w:t>前項の場合において、平成二十九年度三月震災復興特別交付税額から減額することができない額の措置については、別に省令で定める。</w:t>
      </w:r>
    </w:p>
    <w:p>
      <w:pPr>
        <w:pStyle w:val="Heading4"/>
      </w:pPr>
      <w:r>
        <w:t>第六条（平成二十九年度分の震災復興特別交付税の額の決定時期及び交付時期並びに算定方法等の特例）</w:t>
      </w:r>
    </w:p>
    <w:p>
      <w:r>
        <w:t>第一条、第二条及び第四条に定めるもののほか、総務大臣が必要と認める場合には、別に省令で定めるところにより、平成二十九年九月及び平成三十年三月以外の月において、平成二十九年度分の震災復興特別交付税の額を決定し、交付する。</w:t>
      </w:r>
    </w:p>
    <w:p>
      <w:pPr>
        <w:pStyle w:val="Heading5"/>
        <w:ind w:left="440"/>
      </w:pPr>
      <w:r>
        <w:t>２</w:t>
      </w:r>
    </w:p>
    <w:p>
      <w:pPr>
        <w:ind w:left="440"/>
      </w:pPr>
      <w:r>
        <w:t>第三条及び前条に定めるもののほか、総務大臣が必要と認める場合には、別に省令で定めるところにより、平成二十九年九月及び平成三十年三月以外の月において、平成二十九年度分の震災復興特別交付税の額を加算し、減額し、及び返還するものとする。</w:t>
      </w:r>
    </w:p>
    <w:p>
      <w:pPr>
        <w:pStyle w:val="Heading4"/>
      </w:pPr>
      <w:r>
        <w:t>第七条（平成二十九年度震災復興特別交付税額の一部を平成三十年度において交付する場合の算定方法等）</w:t>
      </w:r>
    </w:p>
    <w:p>
      <w:r>
        <w:t>法附則第十二条第一項の規定により、法附則第十一条に規定する平成二十九年度震災復興特別交付税額の一部を平成三十年度分の地方交付税の総額に加算して交付する場合における、地方団体に対して交付すべき震災復興特別交付税の額の算定方法、決定時期及び決定額、交付時期及び交付額並びに震災復興特別交付税の額の加算、減額及び返還については、別に省令で定める。</w:t>
      </w:r>
    </w:p>
    <w:p>
      <w:pPr>
        <w:pStyle w:val="Heading4"/>
      </w:pPr>
      <w:r>
        <w:t>第八条（意見の聴取）</w:t>
      </w:r>
    </w:p>
    <w:p>
      <w:r>
        <w:t>普通交付税に関する省令第五十五条の規定は、法附則第十五条第四項において準用する法第二十条第一項及び第二項の規定による意見の聴取について準用する。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地方団体に対して交付すべき平成二十九年度分の震災復興特別交付税の額の算定方法、決定時期及び決定額並びに交付時期及び交付額等の特例に関する省令</w:t>
      <w:br/>
      <w:tab/>
      <w:t>（平成二十九年総務省令第三十八号）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地方団体に対して交付すべき平成二十九年度分の震災復興特別交付税の額の算定方法、決定時期及び決定額並びに交付時期及び交付額等の特例に関する省令（平成二十九年総務省令第三十八号）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
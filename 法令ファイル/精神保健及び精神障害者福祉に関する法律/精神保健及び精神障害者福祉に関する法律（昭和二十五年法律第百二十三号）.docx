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精神保健及び精神障害者福祉に関する法律</w:t>
        <w:br/>
        <w:t>（昭和二十五年法律第百二十三号）</w:t>
      </w:r>
    </w:p>
    <w:p>
      <w:pPr>
        <w:pStyle w:val="Heading2"/>
      </w:pPr>
      <w:r>
        <w:t>第一章　総則</w:t>
      </w:r>
    </w:p>
    <w:p>
      <w:pPr>
        <w:pStyle w:val="Heading4"/>
      </w:pPr>
      <w:r>
        <w:t>第一条（この法律の目的）</w:t>
      </w:r>
    </w:p>
    <w:p>
      <w:r>
        <w:t>この法律は、精神障害者の医療及び保護を行い、障害者の日常生活及び社会生活を総合的に支援するための法律（平成十七年法律第百二十三号）と相まつてその社会復帰の促進及びその自立と社会経済活動への参加の促進のために必要な援助を行い、並びにその発生の予防その他国民の精神的健康の保持及び増進に努めることによつて、精神障害者の福祉の増進及び国民の精神保健の向上を図ることを目的とする。</w:t>
      </w:r>
    </w:p>
    <w:p>
      <w:pPr>
        <w:pStyle w:val="Heading4"/>
      </w:pPr>
      <w:r>
        <w:t>第二条（国及び地方公共団体の義務）</w:t>
      </w:r>
    </w:p>
    <w:p>
      <w:r>
        <w:t>国及び地方公共団体は、障害者の日常生活及び社会生活を総合的に支援するための法律の規定による自立支援給付及び地域生活支援事業と相まつて、医療施設及び教育施設を充実する等精神障害者の医療及び保護並びに保健及び福祉に関する施策を総合的に実施することによつて精神障害者が社会復帰をし、自立と社会経済活動への参加をすることができるように努力するとともに、精神保健に関する調査研究の推進及び知識の普及を図る等精神障害者の発生の予防その他国民の精神保健の向上のための施策を講じなければならない。</w:t>
      </w:r>
    </w:p>
    <w:p>
      <w:pPr>
        <w:pStyle w:val="Heading4"/>
      </w:pPr>
      <w:r>
        <w:t>第三条（国民の義務）</w:t>
      </w:r>
    </w:p>
    <w:p>
      <w:r>
        <w:t>国民は、精神的健康の保持及び増進に努めるとともに、精神障害者に対する理解を深め、及び精神障害者がその障害を克服して社会復帰をし、自立と社会経済活動への参加をしようとする努力に対し、協力するように努めなければならない。</w:t>
      </w:r>
    </w:p>
    <w:p>
      <w:pPr>
        <w:pStyle w:val="Heading4"/>
      </w:pPr>
      <w:r>
        <w:t>第四条（精神障害者の社会復帰、自立及び社会参加への配慮）</w:t>
      </w:r>
    </w:p>
    <w:p>
      <w:r>
        <w:t>医療施設の設置者は、その施設を運営するに当たつては、精神障害者の社会復帰の促進及び自立と社会経済活動への参加の促進を図るため、当該施設において医療を受ける精神障害者が、障害者の日常生活及び社会生活を総合的に支援するための法律第五条第一項に規定する障害福祉サービスに係る事業（以下「障害福祉サービス事業」という。）、同条第十八項に規定する一般相談支援事業（以下「一般相談支援事業」という。）その他の精神障害者の福祉に関する事業に係るサービスを円滑に利用することができるように配慮し、必要に応じ、これらの事業を行う者と連携を図るとともに、地域に即した創意と工夫を行い、及び地域住民等の理解と協力を得るように努めなければならない。</w:t>
      </w:r>
    </w:p>
    <w:p>
      <w:pPr>
        <w:pStyle w:val="Heading5"/>
        <w:ind w:left="440"/>
      </w:pPr>
      <w:r>
        <w:t>２</w:t>
      </w:r>
    </w:p>
    <w:p>
      <w:pPr>
        <w:ind w:left="440"/>
      </w:pPr>
      <w:r>
        <w:t>国、地方公共団体及び医療施設の設置者は、精神障害者の社会復帰の促進及び自立と社会経済活動への参加の促進を図るため、相互に連携を図りながら協力するよう努めなければならない。</w:t>
      </w:r>
    </w:p>
    <w:p>
      <w:pPr>
        <w:pStyle w:val="Heading4"/>
      </w:pPr>
      <w:r>
        <w:t>第五条（定義）</w:t>
      </w:r>
    </w:p>
    <w:p>
      <w:r>
        <w:t>この法律で「精神障害者」とは、統合失調症、精神作用物質による急性中毒又はその依存症、知的障害、精神病質その他の精神疾患を有する者をいう。</w:t>
      </w:r>
    </w:p>
    <w:p>
      <w:pPr>
        <w:pStyle w:val="Heading2"/>
      </w:pPr>
      <w:r>
        <w:t>第二章　精神保健福祉センター</w:t>
      </w:r>
    </w:p>
    <w:p>
      <w:pPr>
        <w:pStyle w:val="Heading4"/>
      </w:pPr>
      <w:r>
        <w:t>第六条（精神保健福祉センター）</w:t>
      </w:r>
    </w:p>
    <w:p>
      <w:r>
        <w:t>都道府県は、精神保健の向上及び精神障害者の福祉の増進を図るための機関（以下「精神保健福祉センター」という。）を置くものとする。</w:t>
      </w:r>
    </w:p>
    <w:p>
      <w:pPr>
        <w:pStyle w:val="Heading5"/>
        <w:ind w:left="440"/>
      </w:pPr>
      <w:r>
        <w:t>２</w:t>
      </w:r>
    </w:p>
    <w:p>
      <w:pPr>
        <w:ind w:left="440"/>
      </w:pPr>
      <w:r>
        <w:t>精神保健福祉センターは、次に掲げる業務を行うものとする。</w:t>
      </w:r>
    </w:p>
    <w:p>
      <w:pPr>
        <w:pStyle w:val="Heading6"/>
        <w:ind w:left="880"/>
      </w:pPr>
      <w:r>
        <w:t>一</w:t>
      </w:r>
    </w:p>
    <w:p>
      <w:pPr>
        <w:ind w:left="880"/>
      </w:pPr>
      <w:r>
        <w:t>精神保健及び精神障害者の福祉に関する知識の普及を図り、及び調査研究を行うこと。</w:t>
      </w:r>
    </w:p>
    <w:p>
      <w:pPr>
        <w:pStyle w:val="Heading6"/>
        <w:ind w:left="880"/>
      </w:pPr>
      <w:r>
        <w:t>二</w:t>
      </w:r>
    </w:p>
    <w:p>
      <w:pPr>
        <w:ind w:left="880"/>
      </w:pPr>
      <w:r>
        <w:t>精神保健及び精神障害者の福祉に関する相談及び指導のうち複雑又は困難なものを行うこと。</w:t>
      </w:r>
    </w:p>
    <w:p>
      <w:pPr>
        <w:pStyle w:val="Heading6"/>
        <w:ind w:left="880"/>
      </w:pPr>
      <w:r>
        <w:t>三</w:t>
      </w:r>
    </w:p>
    <w:p>
      <w:pPr>
        <w:ind w:left="880"/>
      </w:pPr>
      <w:r>
        <w:t>精神医療審査会の事務を行うこと。</w:t>
      </w:r>
    </w:p>
    <w:p>
      <w:pPr>
        <w:pStyle w:val="Heading6"/>
        <w:ind w:left="880"/>
      </w:pPr>
      <w:r>
        <w:t>四</w:t>
      </w:r>
    </w:p>
    <w:p>
      <w:pPr>
        <w:ind w:left="880"/>
      </w:pPr>
      <w:r>
        <w:t>第四十五条第一項の申請に対する決定及び障害者の日常生活及び社会生活を総合的に支援するための法律第五十二条第一項に規定する支給認定（精神障害者に係るものに限る。）に関する事務のうち専門的な知識及び技術を必要とするものを行うこと。</w:t>
      </w:r>
    </w:p>
    <w:p>
      <w:pPr>
        <w:pStyle w:val="Heading6"/>
        <w:ind w:left="880"/>
      </w:pPr>
      <w:r>
        <w:t>五</w:t>
      </w:r>
    </w:p>
    <w:p>
      <w:pPr>
        <w:ind w:left="880"/>
      </w:pPr>
      <w:r>
        <w:t>障害者の日常生活及び社会生活を総合的に支援するための法律第二十二条第二項又は第五十一条の七第二項の規定により、市町村（特別区を含む。第四十七条第三項及び第四項を除き、以下同じ。）が同法第二十二条第一項又は第五十一条の七第一項の支給の要否の決定を行うに当たり意見を述べること。</w:t>
      </w:r>
    </w:p>
    <w:p>
      <w:pPr>
        <w:pStyle w:val="Heading6"/>
        <w:ind w:left="880"/>
      </w:pPr>
      <w:r>
        <w:t>六</w:t>
      </w:r>
    </w:p>
    <w:p>
      <w:pPr>
        <w:ind w:left="880"/>
      </w:pPr>
      <w:r>
        <w:t>障害者の日常生活及び社会生活を総合的に支援するための法律第二十六条第一項又は第五十一条の十一の規定により、市町村に対し技術的事項についての協力その他必要な援助を行うこと。</w:t>
      </w:r>
    </w:p>
    <w:p>
      <w:pPr>
        <w:pStyle w:val="Heading4"/>
      </w:pPr>
      <w:r>
        <w:t>第七条（国の補助）</w:t>
      </w:r>
    </w:p>
    <w:p>
      <w:r>
        <w:t>国は、都道府県が前条の施設を設置したときは、政令の定めるところにより、その設置に要する経費については二分の一、その運営に要する経費については三分の一を補助する。</w:t>
      </w:r>
    </w:p>
    <w:p>
      <w:pPr>
        <w:pStyle w:val="Heading4"/>
      </w:pPr>
      <w:r>
        <w:t>第八条（条例への委任）</w:t>
      </w:r>
    </w:p>
    <w:p>
      <w:r>
        <w:t>この法律に定めるもののほか、精神保健福祉センターに関して必要な事項は、条例で定める。</w:t>
      </w:r>
    </w:p>
    <w:p>
      <w:pPr>
        <w:pStyle w:val="Heading2"/>
      </w:pPr>
      <w:r>
        <w:t>第三章　地方精神保健福祉審議会及び精神医療審査会</w:t>
      </w:r>
    </w:p>
    <w:p>
      <w:pPr>
        <w:pStyle w:val="Heading4"/>
      </w:pPr>
      <w:r>
        <w:t>第九条（地方精神保健福祉審議会）</w:t>
      </w:r>
    </w:p>
    <w:p>
      <w:r>
        <w:t>精神保健及び精神障害者の福祉に関する事項を調査審議させるため、都道府県は、条例で、精神保健福祉に関する審議会その他の合議制の機関（以下「地方精神保健福祉審議会」という。）を置くことができる。</w:t>
      </w:r>
    </w:p>
    <w:p>
      <w:pPr>
        <w:pStyle w:val="Heading5"/>
        <w:ind w:left="440"/>
      </w:pPr>
      <w:r>
        <w:t>２</w:t>
      </w:r>
    </w:p>
    <w:p>
      <w:pPr>
        <w:ind w:left="440"/>
      </w:pPr>
      <w:r>
        <w:t>地方精神保健福祉審議会は、都道府県知事の諮問に答えるほか、精神保健及び精神障害者の福祉に関する事項に関して都道府県知事に意見を具申することができる。</w:t>
      </w:r>
    </w:p>
    <w:p>
      <w:pPr>
        <w:pStyle w:val="Heading5"/>
        <w:ind w:left="440"/>
      </w:pPr>
      <w:r>
        <w:t>３</w:t>
      </w:r>
    </w:p>
    <w:p>
      <w:pPr>
        <w:ind w:left="440"/>
      </w:pPr>
      <w:r>
        <w:t>前二項に定めるもののほか、地方精神保健福祉審議会の組織及び運営に関し必要な事項は、都道府県の条例で定める。</w:t>
      </w:r>
    </w:p>
    <w:p>
      <w:pPr>
        <w:pStyle w:val="Heading4"/>
      </w:pPr>
      <w:r>
        <w:t>第十条</w:t>
      </w:r>
    </w:p>
    <w:p>
      <w:r>
        <w:t>削除</w:t>
      </w:r>
    </w:p>
    <w:p>
      <w:pPr>
        <w:pStyle w:val="Heading4"/>
      </w:pPr>
      <w:r>
        <w:t>第十一条</w:t>
      </w:r>
    </w:p>
    <w:p>
      <w:r>
        <w:t>削除</w:t>
      </w:r>
    </w:p>
    <w:p>
      <w:pPr>
        <w:pStyle w:val="Heading4"/>
      </w:pPr>
      <w:r>
        <w:t>第十二条（精神医療審査会）</w:t>
      </w:r>
    </w:p>
    <w:p>
      <w:r>
        <w:t>第三十八条の三第二項（同条第六項において準用する場合を含む。）及び第三十八条の五第二項の規定による審査を行わせるため、都道府県に、精神医療審査会を置く。</w:t>
      </w:r>
    </w:p>
    <w:p>
      <w:pPr>
        <w:pStyle w:val="Heading4"/>
      </w:pPr>
      <w:r>
        <w:t>第十三条（委員）</w:t>
      </w:r>
    </w:p>
    <w:p>
      <w:r>
        <w:t>精神医療審査会の委員は、精神障害者の医療に関し学識経験を有する者（第十八条第一項に規定する精神保健指定医である者に限る。）、精神障害者の保健又は福祉に関し学識経験を有する者及び法律に関し学識経験を有する者のうちから、都道府県知事が任命する。</w:t>
      </w:r>
    </w:p>
    <w:p>
      <w:pPr>
        <w:pStyle w:val="Heading5"/>
        <w:ind w:left="440"/>
      </w:pPr>
      <w:r>
        <w:t>２</w:t>
      </w:r>
    </w:p>
    <w:p>
      <w:pPr>
        <w:ind w:left="440"/>
      </w:pPr>
      <w:r>
        <w:t>委員の任期は、二年（委員の任期を二年を超え三年以下の期間で都道府県が条例で定める場合にあつては、当該条例で定める期間）とする。</w:t>
      </w:r>
    </w:p>
    <w:p>
      <w:pPr>
        <w:pStyle w:val="Heading4"/>
      </w:pPr>
      <w:r>
        <w:t>第十四条（審査の案件の取扱い）</w:t>
      </w:r>
    </w:p>
    <w:p>
      <w:r>
        <w:t>精神医療審査会は、その指名する委員五人をもつて構成する合議体で、審査の案件を取り扱う。</w:t>
      </w:r>
    </w:p>
    <w:p>
      <w:pPr>
        <w:pStyle w:val="Heading5"/>
        <w:ind w:left="440"/>
      </w:pPr>
      <w:r>
        <w:t>２</w:t>
      </w:r>
    </w:p>
    <w:p>
      <w:pPr>
        <w:ind w:left="440"/>
      </w:pPr>
      <w:r>
        <w:t>合議体を構成する委員は、次の各号に掲げる者とし、その員数は、当該各号に定める員数以上とする。</w:t>
      </w:r>
    </w:p>
    <w:p>
      <w:pPr>
        <w:pStyle w:val="Heading6"/>
        <w:ind w:left="880"/>
      </w:pPr>
      <w:r>
        <w:t>一</w:t>
      </w:r>
    </w:p>
    <w:p>
      <w:pPr>
        <w:ind w:left="880"/>
      </w:pPr>
      <w:r>
        <w:t>精神障害者の医療に関し学識経験を有する者</w:t>
      </w:r>
    </w:p>
    <w:p>
      <w:pPr>
        <w:pStyle w:val="Heading6"/>
        <w:ind w:left="880"/>
      </w:pPr>
      <w:r>
        <w:t>二</w:t>
      </w:r>
    </w:p>
    <w:p>
      <w:pPr>
        <w:ind w:left="880"/>
      </w:pPr>
      <w:r>
        <w:t>精神障害者の保健又は福祉に関し学識経験を有する者</w:t>
      </w:r>
    </w:p>
    <w:p>
      <w:pPr>
        <w:pStyle w:val="Heading6"/>
        <w:ind w:left="880"/>
      </w:pPr>
      <w:r>
        <w:t>三</w:t>
      </w:r>
    </w:p>
    <w:p>
      <w:pPr>
        <w:ind w:left="880"/>
      </w:pPr>
      <w:r>
        <w:t>法律に関し学識経験を有する者</w:t>
      </w:r>
    </w:p>
    <w:p>
      <w:pPr>
        <w:pStyle w:val="Heading4"/>
      </w:pPr>
      <w:r>
        <w:t>第十五条（政令への委任）</w:t>
      </w:r>
    </w:p>
    <w:p>
      <w:r>
        <w:t>この法律で定めるもののほか、精神医療審査会に関し必要な事項は、政令で定める。</w:t>
      </w:r>
    </w:p>
    <w:p>
      <w:pPr>
        <w:pStyle w:val="Heading4"/>
      </w:pPr>
      <w:r>
        <w:t>第十六条</w:t>
      </w:r>
    </w:p>
    <w:p>
      <w:r>
        <w:t>削除</w:t>
      </w:r>
    </w:p>
    <w:p>
      <w:pPr>
        <w:pStyle w:val="Heading4"/>
      </w:pPr>
      <w:r>
        <w:t>第十七条</w:t>
      </w:r>
    </w:p>
    <w:p>
      <w:r>
        <w:t>削除</w:t>
      </w:r>
    </w:p>
    <w:p>
      <w:pPr>
        <w:pStyle w:val="Heading2"/>
      </w:pPr>
      <w:r>
        <w:t>第四章　精神保健指定医、登録研修機関、精神科病院及び精神科救急医療体制</w:t>
      </w:r>
    </w:p>
    <w:p>
      <w:pPr>
        <w:pStyle w:val="Heading3"/>
      </w:pPr>
      <w:r>
        <w:t>第一節　精神保健指定医</w:t>
      </w:r>
    </w:p>
    <w:p>
      <w:pPr>
        <w:pStyle w:val="Heading4"/>
      </w:pPr>
      <w:r>
        <w:t>第十八条（精神保健指定医）</w:t>
      </w:r>
    </w:p>
    <w:p>
      <w:r>
        <w:t>厚生労働大臣は、その申請に基づき、次に該当する医師のうち第十九条の四に規定する職務を行うのに必要な知識及び技能を有すると認められる者を、精神保健指定医（以下「指定医」という。）に指定する。</w:t>
      </w:r>
    </w:p>
    <w:p>
      <w:pPr>
        <w:pStyle w:val="Heading6"/>
        <w:ind w:left="880"/>
      </w:pPr>
      <w:r>
        <w:t>一</w:t>
      </w:r>
    </w:p>
    <w:p>
      <w:pPr>
        <w:ind w:left="880"/>
      </w:pPr>
      <w:r>
        <w:t>五年以上診断又は治療に従事した経験を有すること。</w:t>
      </w:r>
    </w:p>
    <w:p>
      <w:pPr>
        <w:pStyle w:val="Heading6"/>
        <w:ind w:left="880"/>
      </w:pPr>
      <w:r>
        <w:t>二</w:t>
      </w:r>
    </w:p>
    <w:p>
      <w:pPr>
        <w:ind w:left="880"/>
      </w:pPr>
      <w:r>
        <w:t>三年以上精神障害の診断又は治療に従事した経験を有すること。</w:t>
      </w:r>
    </w:p>
    <w:p>
      <w:pPr>
        <w:pStyle w:val="Heading6"/>
        <w:ind w:left="880"/>
      </w:pPr>
      <w:r>
        <w:t>三</w:t>
      </w:r>
    </w:p>
    <w:p>
      <w:pPr>
        <w:ind w:left="880"/>
      </w:pPr>
      <w:r>
        <w:t>厚生労働大臣が定める精神障害につき厚生労働大臣が定める程度の診断又は治療に従事した経験を有すること。</w:t>
      </w:r>
    </w:p>
    <w:p>
      <w:pPr>
        <w:pStyle w:val="Heading6"/>
        <w:ind w:left="880"/>
      </w:pPr>
      <w:r>
        <w:t>四</w:t>
      </w:r>
    </w:p>
    <w:p>
      <w:pPr>
        <w:ind w:left="880"/>
      </w:pPr>
      <w:r>
        <w:t>厚生労働大臣の登録を受けた者が厚生労働省令で定めるところにより行う研修（申請前一年以内に行われたものに限る。）の課程を修了していること。</w:t>
      </w:r>
    </w:p>
    <w:p>
      <w:pPr>
        <w:pStyle w:val="Heading5"/>
        <w:ind w:left="440"/>
      </w:pPr>
      <w:r>
        <w:t>２</w:t>
      </w:r>
    </w:p>
    <w:p>
      <w:pPr>
        <w:ind w:left="440"/>
      </w:pPr>
      <w:r>
        <w:t>厚生労働大臣は、前項の規定にかかわらず、第十九条の二第一項又は第二項の規定により指定医の指定を取り消された後五年を経過していない者その他指定医として著しく不適当と認められる者については、前項の指定をしないことができる。</w:t>
      </w:r>
    </w:p>
    <w:p>
      <w:pPr>
        <w:pStyle w:val="Heading5"/>
        <w:ind w:left="440"/>
      </w:pPr>
      <w:r>
        <w:t>３</w:t>
      </w:r>
    </w:p>
    <w:p>
      <w:pPr>
        <w:ind w:left="440"/>
      </w:pPr>
      <w:r>
        <w:t>厚生労働大臣は、第一項第三号に規定する精神障害及びその診断又は治療に従事した経験の程度を定めようとするとき、同項の規定により指定医の指定をしようとするとき又は前項の規定により指定医の指定をしないものとするときは、あらかじめ、医道審議会の意見を聴かなければならない。</w:t>
      </w:r>
    </w:p>
    <w:p>
      <w:pPr>
        <w:pStyle w:val="Heading4"/>
      </w:pPr>
      <w:r>
        <w:t>第十九条（指定後の研修）</w:t>
      </w:r>
    </w:p>
    <w:p>
      <w:r>
        <w:t>指定医は、五の年度（毎年四月一日から翌年三月三十一日までをいう。以下この条において同じ。）ごとに厚生労働大臣が定める年度において、厚生労働大臣の登録を受けた者が厚生労働省令で定めるところにより行う研修を受けなければならない。</w:t>
      </w:r>
    </w:p>
    <w:p>
      <w:pPr>
        <w:pStyle w:val="Heading5"/>
        <w:ind w:left="440"/>
      </w:pPr>
      <w:r>
        <w:t>２</w:t>
      </w:r>
    </w:p>
    <w:p>
      <w:pPr>
        <w:ind w:left="440"/>
      </w:pPr>
      <w:r>
        <w:t>前条第一項の規定による指定は、当該指定を受けた者が前項に規定する研修を受けなかつたときは、当該研修を受けるべき年度の終了の日にその効力を失う。</w:t>
      </w:r>
    </w:p>
    <w:p>
      <w:pPr>
        <w:pStyle w:val="Heading4"/>
      </w:pPr>
      <w:r>
        <w:t>第十九条の二（指定の取消し等）</w:t>
      </w:r>
    </w:p>
    <w:p>
      <w:r>
        <w:t>指定医がその医師免許を取り消され、又は期間を定めて医業の停止を命ぜられたときは、厚生労働大臣は、その指定を取り消さなければならない。</w:t>
      </w:r>
    </w:p>
    <w:p>
      <w:pPr>
        <w:pStyle w:val="Heading5"/>
        <w:ind w:left="440"/>
      </w:pPr>
      <w:r>
        <w:t>２</w:t>
      </w:r>
    </w:p>
    <w:p>
      <w:pPr>
        <w:ind w:left="440"/>
      </w:pPr>
      <w:r>
        <w:t>指定医がこの法律若しくはこの法律に基づく命令に違反したとき又はその職務に関し著しく不当な行為を行つたときその他指定医として著しく不適当と認められるときは、厚生労働大臣は、その指定を取り消し、又は期間を定めてその職務の停止を命ずることができる。</w:t>
      </w:r>
    </w:p>
    <w:p>
      <w:pPr>
        <w:pStyle w:val="Heading5"/>
        <w:ind w:left="440"/>
      </w:pPr>
      <w:r>
        <w:t>３</w:t>
      </w:r>
    </w:p>
    <w:p>
      <w:pPr>
        <w:ind w:left="440"/>
      </w:pPr>
      <w:r>
        <w:t>厚生労働大臣は、前項の規定による処分をしようとするときは、あらかじめ、医道審議会の意見を聴かなければならない。</w:t>
      </w:r>
    </w:p>
    <w:p>
      <w:pPr>
        <w:pStyle w:val="Heading5"/>
        <w:ind w:left="440"/>
      </w:pPr>
      <w:r>
        <w:t>４</w:t>
      </w:r>
    </w:p>
    <w:p>
      <w:pPr>
        <w:ind w:left="440"/>
      </w:pPr>
      <w:r>
        <w:t>都道府県知事は、指定医について第二項に該当すると思料するときは、その旨を厚生労働大臣に通知することができる。</w:t>
      </w:r>
    </w:p>
    <w:p>
      <w:pPr>
        <w:pStyle w:val="Heading4"/>
      </w:pPr>
      <w:r>
        <w:t>第十九条の三</w:t>
      </w:r>
    </w:p>
    <w:p>
      <w:r>
        <w:t>削除</w:t>
      </w:r>
    </w:p>
    <w:p>
      <w:pPr>
        <w:pStyle w:val="Heading4"/>
      </w:pPr>
      <w:r>
        <w:t>第十九条の四（職務）</w:t>
      </w:r>
    </w:p>
    <w:p>
      <w:r>
        <w:t>指定医は、第二十一条第三項及び第二十九条の五の規定により入院を継続する必要があるかどうかの判定、第三十三条第一項及び第三十三条の七第一項の規定による入院を必要とするかどうか及び第二十条の規定による入院が行われる状態にないかどうかの判定、第三十六条第三項に規定する行動の制限を必要とするかどうかの判定、第三十八条の二第一項（同条第二項において準用する場合を含む。）に規定する報告事項に係る入院中の者の診察並びに第四十条の規定により一時退院させて経過を見ることが適当かどうかの判定の職務を行う。</w:t>
      </w:r>
    </w:p>
    <w:p>
      <w:pPr>
        <w:pStyle w:val="Heading5"/>
        <w:ind w:left="440"/>
      </w:pPr>
      <w:r>
        <w:t>２</w:t>
      </w:r>
    </w:p>
    <w:p>
      <w:pPr>
        <w:ind w:left="440"/>
      </w:pPr>
      <w:r>
        <w:t>指定医は、前項に規定する職務のほか、公務員として、次に掲げる職務を行う。</w:t>
      </w:r>
    </w:p>
    <w:p>
      <w:pPr>
        <w:pStyle w:val="Heading6"/>
        <w:ind w:left="880"/>
      </w:pPr>
      <w:r>
        <w:t>一</w:t>
      </w:r>
    </w:p>
    <w:p>
      <w:pPr>
        <w:ind w:left="880"/>
      </w:pPr>
      <w:r>
        <w:t>第二十九条第一項及び第二十九条の二第一項の規定による入院を必要とするかどうかの判定</w:t>
      </w:r>
    </w:p>
    <w:p>
      <w:pPr>
        <w:pStyle w:val="Heading6"/>
        <w:ind w:left="880"/>
      </w:pPr>
      <w:r>
        <w:t>二</w:t>
      </w:r>
    </w:p>
    <w:p>
      <w:pPr>
        <w:ind w:left="880"/>
      </w:pPr>
      <w:r>
        <w:t>第二十九条の二の二第三項（第三十四条第四項において準用する場合を含む。）に規定する行動の制限を必要とするかどうかの判定</w:t>
      </w:r>
    </w:p>
    <w:p>
      <w:pPr>
        <w:pStyle w:val="Heading6"/>
        <w:ind w:left="880"/>
      </w:pPr>
      <w:r>
        <w:t>三</w:t>
      </w:r>
    </w:p>
    <w:p>
      <w:pPr>
        <w:ind w:left="880"/>
      </w:pPr>
      <w:r>
        <w:t>第二十九条の四第二項の規定により入院を継続する必要があるかどうかの判定</w:t>
      </w:r>
    </w:p>
    <w:p>
      <w:pPr>
        <w:pStyle w:val="Heading6"/>
        <w:ind w:left="880"/>
      </w:pPr>
      <w:r>
        <w:t>四</w:t>
      </w:r>
    </w:p>
    <w:p>
      <w:pPr>
        <w:ind w:left="880"/>
      </w:pPr>
      <w:r>
        <w:t>第三十四条第一項及び第三項の規定による移送を必要とするかどうかの判定</w:t>
      </w:r>
    </w:p>
    <w:p>
      <w:pPr>
        <w:pStyle w:val="Heading6"/>
        <w:ind w:left="880"/>
      </w:pPr>
      <w:r>
        <w:t>五</w:t>
      </w:r>
    </w:p>
    <w:p>
      <w:pPr>
        <w:ind w:left="880"/>
      </w:pPr>
      <w:r>
        <w:t>第三十八条の三第三項（同条第六項において準用する場合を含む。）及び第三十八条の五第四項の規定による診察</w:t>
      </w:r>
    </w:p>
    <w:p>
      <w:pPr>
        <w:pStyle w:val="Heading6"/>
        <w:ind w:left="880"/>
      </w:pPr>
      <w:r>
        <w:t>六</w:t>
      </w:r>
    </w:p>
    <w:p>
      <w:pPr>
        <w:ind w:left="880"/>
      </w:pPr>
      <w:r>
        <w:t>第三十八条の六第一項の規定による立入検査、質問及び診察</w:t>
      </w:r>
    </w:p>
    <w:p>
      <w:pPr>
        <w:pStyle w:val="Heading6"/>
        <w:ind w:left="880"/>
      </w:pPr>
      <w:r>
        <w:t>七</w:t>
      </w:r>
    </w:p>
    <w:p>
      <w:pPr>
        <w:ind w:left="880"/>
      </w:pPr>
      <w:r>
        <w:t>第三十八条の七第二項の規定により入院を継続する必要があるかどうかの判定</w:t>
      </w:r>
    </w:p>
    <w:p>
      <w:pPr>
        <w:pStyle w:val="Heading6"/>
        <w:ind w:left="880"/>
      </w:pPr>
      <w:r>
        <w:t>八</w:t>
      </w:r>
    </w:p>
    <w:p>
      <w:pPr>
        <w:ind w:left="880"/>
      </w:pPr>
      <w:r>
        <w:t>第四十五条の二第四項の規定による診察</w:t>
      </w:r>
    </w:p>
    <w:p>
      <w:pPr>
        <w:pStyle w:val="Heading5"/>
        <w:ind w:left="440"/>
      </w:pPr>
      <w:r>
        <w:t>３</w:t>
      </w:r>
    </w:p>
    <w:p>
      <w:pPr>
        <w:ind w:left="440"/>
      </w:pPr>
      <w:r>
        <w:t>指定医は、その勤務する医療施設の業務に支障がある場合その他やむを得ない理由がある場合を除き、前項各号に掲げる職務を行うよう都道府県知事から求めがあつた場合には、これに応じなければならない。</w:t>
      </w:r>
    </w:p>
    <w:p>
      <w:pPr>
        <w:pStyle w:val="Heading4"/>
      </w:pPr>
      <w:r>
        <w:t>第十九条の四の二（診療録の記載義務）</w:t>
      </w:r>
    </w:p>
    <w:p>
      <w:r>
        <w:t>指定医は、前条第一項に規定する職務を行つたときは、遅滞なく、当該指定医の氏名その他厚生労働省令で定める事項を診療録に記載しなければならない。</w:t>
      </w:r>
    </w:p>
    <w:p>
      <w:pPr>
        <w:pStyle w:val="Heading4"/>
      </w:pPr>
      <w:r>
        <w:t>第十九条の五（指定医の必置）</w:t>
      </w:r>
    </w:p>
    <w:p>
      <w:r>
        <w:t>第二十九条第一項、第二十九条の二第一項、第三十三条第一項、第三項若しくは第四項又は第三十三条の七第一項若しくは第二項の規定により精神障害者を入院させている精神科病院（精神科病院以外の病院で精神病室が設けられているものを含む。第十九条の十を除き、以下同じ。）の管理者は、厚生労働省令で定めるところにより、その精神科病院に常時勤務する指定医（第十九条の二第二項の規定によりその職務を停止されている者を除く。第五十三条第一項を除き、以下同じ。）を置かなければならない。</w:t>
      </w:r>
    </w:p>
    <w:p>
      <w:pPr>
        <w:pStyle w:val="Heading4"/>
      </w:pPr>
      <w:r>
        <w:t>第十九条の六（政令及び省令への委任）</w:t>
      </w:r>
    </w:p>
    <w:p>
      <w:r>
        <w:t>この法律に規定するもののほか、指定医の指定に関して必要な事項は政令で、第十八条第一項第四号及び第十九条第一項の規定による研修に関して必要な事項は厚生労働省令で定める。</w:t>
      </w:r>
    </w:p>
    <w:p>
      <w:pPr>
        <w:pStyle w:val="Heading3"/>
      </w:pPr>
      <w:r>
        <w:t>第二節　登録研修機関</w:t>
      </w:r>
    </w:p>
    <w:p>
      <w:pPr>
        <w:pStyle w:val="Heading4"/>
      </w:pPr>
      <w:r>
        <w:t>第十九条の六の二（登録）</w:t>
      </w:r>
    </w:p>
    <w:p>
      <w:r>
        <w:t>第十八条第一項第四号又は第十九条第一項の登録（以下この節において「登録」という。）は、厚生労働省令で定めるところにより、第十八条第一項第四号又は第十九条第一項の研修（以下この節において「研修」という。）を行おうとする者の申請により行う。</w:t>
      </w:r>
    </w:p>
    <w:p>
      <w:pPr>
        <w:pStyle w:val="Heading4"/>
      </w:pPr>
      <w:r>
        <w:t>第十九条の六の三（欠格条項）</w:t>
      </w:r>
    </w:p>
    <w:p>
      <w:r>
        <w:t>次の各号のいずれかに該当する者は、登録を受けることができない。</w:t>
      </w:r>
    </w:p>
    <w:p>
      <w:pPr>
        <w:pStyle w:val="Heading6"/>
        <w:ind w:left="880"/>
      </w:pPr>
      <w:r>
        <w:t>一</w:t>
      </w:r>
    </w:p>
    <w:p>
      <w:pPr>
        <w:ind w:left="880"/>
      </w:pPr>
      <w:r>
        <w:t>この法律若しくはこの法律に基づく命令又は障害者の日常生活及び社会生活を総合的に支援するための法律若しくは同法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第十九条の六の十三の規定により登録を取り消され、その取消しの日から二年を経過しない者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第十九条の六の四（登録基準）</w:t>
      </w:r>
    </w:p>
    <w:p>
      <w:r>
        <w:t>厚生労働大臣は、第十九条の六の二の規定により登録を申請した者が次に掲げる要件のすべてに適合しているときは、その登録をしなければならない。</w:t>
      </w:r>
    </w:p>
    <w:p>
      <w:pPr>
        <w:pStyle w:val="Heading6"/>
        <w:ind w:left="880"/>
      </w:pPr>
      <w:r>
        <w:t>一</w:t>
      </w:r>
    </w:p>
    <w:p>
      <w:pPr>
        <w:ind w:left="880"/>
      </w:pPr>
      <w:r>
        <w:t>別表の第一欄に掲げる科目を教授し、その時間数が同表の第三欄又は第四欄に掲げる時間数以上であること。</w:t>
      </w:r>
    </w:p>
    <w:p>
      <w:pPr>
        <w:pStyle w:val="Heading6"/>
        <w:ind w:left="880"/>
      </w:pPr>
      <w:r>
        <w:t>二</w:t>
      </w:r>
    </w:p>
    <w:p>
      <w:pPr>
        <w:ind w:left="880"/>
      </w:pPr>
      <w:r>
        <w:t>別表の第二欄で定める条件に適合する学識経験を有する者が前号に規定する科目を教授するものであること。</w:t>
      </w:r>
    </w:p>
    <w:p>
      <w:pPr>
        <w:pStyle w:val="Heading5"/>
        <w:ind w:left="440"/>
      </w:pPr>
      <w:r>
        <w:t>２</w:t>
      </w:r>
    </w:p>
    <w:p>
      <w:pPr>
        <w:ind w:left="440"/>
      </w:pPr>
      <w:r>
        <w:t>登録は、研修機関登録簿に登録を受ける者の氏名又は名称、住所、登録の年月日及び登録番号を記載してするものとする。</w:t>
      </w:r>
    </w:p>
    <w:p>
      <w:pPr>
        <w:pStyle w:val="Heading4"/>
      </w:pPr>
      <w:r>
        <w:t>第十九条の六の五（登録の更新）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第十九条の六の六（研修の実施義務）</w:t>
      </w:r>
    </w:p>
    <w:p>
      <w:r>
        <w:t>登録を受けた者（以下「登録研修機関」という。）は、正当な理由がある場合を除き、毎事業年度、研修の実施に関する計画（以下「研修計画」という。）を作成し、研修計画に従つて研修を行わなければならない。</w:t>
      </w:r>
    </w:p>
    <w:p>
      <w:pPr>
        <w:pStyle w:val="Heading5"/>
        <w:ind w:left="440"/>
      </w:pPr>
      <w:r>
        <w:t>２</w:t>
      </w:r>
    </w:p>
    <w:p>
      <w:pPr>
        <w:ind w:left="440"/>
      </w:pPr>
      <w:r>
        <w:t>登録研修機関は、公正に、かつ、第十八条第一項第四号又は第十九条第一項の厚生労働省令で定めるところにより研修を行わなければならない。</w:t>
      </w:r>
    </w:p>
    <w:p>
      <w:pPr>
        <w:pStyle w:val="Heading5"/>
        <w:ind w:left="440"/>
      </w:pPr>
      <w:r>
        <w:t>３</w:t>
      </w:r>
    </w:p>
    <w:p>
      <w:pPr>
        <w:ind w:left="440"/>
      </w:pPr>
      <w:r>
        <w:t>登録研修機関は、毎事業年度の開始前に、第一項の規定により作成した研修計画を厚生労働大臣に届け出なければならない。</w:t>
      </w:r>
    </w:p>
    <w:p>
      <w:pPr>
        <w:pStyle w:val="Heading4"/>
      </w:pPr>
      <w:r>
        <w:t>第十九条の六の七（変更の届出）</w:t>
      </w:r>
    </w:p>
    <w:p>
      <w:r>
        <w:t>登録研修機関は、その氏名若しくは名称又は住所を変更しようとするときは、変更しようとする日の二週間前までに、その旨を厚生労働大臣に届け出なければならない。</w:t>
      </w:r>
    </w:p>
    <w:p>
      <w:pPr>
        <w:pStyle w:val="Heading4"/>
      </w:pPr>
      <w:r>
        <w:t>第十九条の六の八（業務規程）</w:t>
      </w:r>
    </w:p>
    <w:p>
      <w:r>
        <w:t>登録研修機関は、研修の業務に関する規程（以下「業務規程」という。）を定め、研修の業務の開始前に、厚生労働大臣に届け出なければならない。</w:t>
      </w:r>
    </w:p>
    <w:p>
      <w:pPr>
        <w:pStyle w:val="Heading5"/>
        <w:ind w:left="440"/>
      </w:pPr>
      <w:r>
        <w:t>２</w:t>
      </w:r>
    </w:p>
    <w:p>
      <w:pPr>
        <w:ind w:left="440"/>
      </w:pPr>
      <w:r>
        <w:t>業務規程には、研修の実施方法、研修に関する料金その他の厚生労働省令で定める事項を定めておかなければならない。</w:t>
      </w:r>
    </w:p>
    <w:p>
      <w:pPr>
        <w:pStyle w:val="Heading4"/>
      </w:pPr>
      <w:r>
        <w:t>第十九条の六の九（業務の休廃止）</w:t>
      </w:r>
    </w:p>
    <w:p>
      <w:r>
        <w:t>登録研修機関は、研修の業務の全部又は一部を休止し、又は廃止しようとするときは、厚生労働省令で定めるところにより、あらかじめ、その旨を厚生労働大臣に届け出なければならない。</w:t>
      </w:r>
    </w:p>
    <w:p>
      <w:pPr>
        <w:pStyle w:val="Heading4"/>
      </w:pPr>
      <w:r>
        <w:t>第十九条の六の十（財務諸表等の備付け及び閲覧等）</w:t>
      </w:r>
    </w:p>
    <w:p>
      <w:r>
        <w:t>登録研修機関は、毎事業年度経過後三月以内に、当該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及び第五十七条において「財務諸表等」という。）を作成し、五年間事務所に備えて置かなければならない。</w:t>
      </w:r>
    </w:p>
    <w:p>
      <w:pPr>
        <w:pStyle w:val="Heading5"/>
        <w:ind w:left="440"/>
      </w:pPr>
      <w:r>
        <w:t>２</w:t>
      </w:r>
    </w:p>
    <w:p>
      <w:pPr>
        <w:ind w:left="440"/>
      </w:pPr>
      <w:r>
        <w:t>研修を受けようとする者その他の利害関係人は、登録研修機関の業務時間内は、いつでも、次に掲げる請求をすることができる。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財務諸表等が電磁的記録をもつて作成されているときは、当該電磁的記録に記録された事項を厚生労働省令で定める方法により表示したものの閲覧又は謄写の請求</w:t>
      </w:r>
    </w:p>
    <w:p>
      <w:pPr>
        <w:pStyle w:val="Heading6"/>
        <w:ind w:left="880"/>
      </w:pPr>
      <w:r>
        <w:t>四</w:t>
      </w:r>
    </w:p>
    <w:p>
      <w:pPr>
        <w:ind w:left="880"/>
      </w:pPr>
      <w:r>
        <w:t>前号の電磁的記録に記録された事項を電磁的方法であつて厚生労働省令で定めるものにより提供することの請求又は当該事項を記載した書面の交付の請求</w:t>
      </w:r>
    </w:p>
    <w:p>
      <w:pPr>
        <w:pStyle w:val="Heading4"/>
      </w:pPr>
      <w:r>
        <w:t>第十九条の六の十一（適合命令）</w:t>
      </w:r>
    </w:p>
    <w:p>
      <w:r>
        <w:t>厚生労働大臣は、登録研修機関が第十九条の六の四第一項各号のいずれかに適合しなくなつたと認めるときは、その登録研修機関に対し、これらの規定に適合するため必要な措置をとるべきことを命ずることができる。</w:t>
      </w:r>
    </w:p>
    <w:p>
      <w:pPr>
        <w:pStyle w:val="Heading4"/>
      </w:pPr>
      <w:r>
        <w:t>第十九条の六の十二（改善命令）</w:t>
      </w:r>
    </w:p>
    <w:p>
      <w:r>
        <w:t>厚生労働大臣は、登録研修機関が第十九条の六の六第一項又は第二項の規定に違反していると認めるときは、その登録研修機関に対し、研修を行うべきこと又は研修の実施方法その他の業務の方法の改善に関し必要な措置をとるべきことを命ずることができる。</w:t>
      </w:r>
    </w:p>
    <w:p>
      <w:pPr>
        <w:pStyle w:val="Heading4"/>
      </w:pPr>
      <w:r>
        <w:t>第十九条の六の十三（登録の取消し等）</w:t>
      </w:r>
    </w:p>
    <w:p>
      <w:r>
        <w:t>厚生労働大臣は、登録研修機関が次の各号のいずれかに該当するときは、その登録を取り消し、又は期間を定めて研修の業務の全部若しくは一部の停止を命ずることができる。</w:t>
      </w:r>
    </w:p>
    <w:p>
      <w:pPr>
        <w:pStyle w:val="Heading6"/>
        <w:ind w:left="880"/>
      </w:pPr>
      <w:r>
        <w:t>一</w:t>
      </w:r>
    </w:p>
    <w:p>
      <w:pPr>
        <w:ind w:left="880"/>
      </w:pPr>
      <w:r>
        <w:t>第十九条の六の三第一号又は第三号に該当するに至つたとき。</w:t>
      </w:r>
    </w:p>
    <w:p>
      <w:pPr>
        <w:pStyle w:val="Heading6"/>
        <w:ind w:left="880"/>
      </w:pPr>
      <w:r>
        <w:t>二</w:t>
      </w:r>
    </w:p>
    <w:p>
      <w:pPr>
        <w:ind w:left="880"/>
      </w:pPr>
      <w:r>
        <w:t>第十九条の六の六第三項、第十九条の六の七、第十九条の六の八、第十九条の六の九、第十九条の六の十第一項又は次条の規定に違反したとき。</w:t>
      </w:r>
    </w:p>
    <w:p>
      <w:pPr>
        <w:pStyle w:val="Heading6"/>
        <w:ind w:left="880"/>
      </w:pPr>
      <w:r>
        <w:t>三</w:t>
      </w:r>
    </w:p>
    <w:p>
      <w:pPr>
        <w:ind w:left="880"/>
      </w:pPr>
      <w:r>
        <w:t>正当な理由がないのに第十九条の六の十第二項各号の規定による請求を拒んだとき。</w:t>
      </w:r>
    </w:p>
    <w:p>
      <w:pPr>
        <w:pStyle w:val="Heading6"/>
        <w:ind w:left="880"/>
      </w:pPr>
      <w:r>
        <w:t>四</w:t>
      </w:r>
    </w:p>
    <w:p>
      <w:pPr>
        <w:ind w:left="880"/>
      </w:pPr>
      <w:r>
        <w:t>第十九条の六の十一又は前条の規定による命令に違反したとき。</w:t>
      </w:r>
    </w:p>
    <w:p>
      <w:pPr>
        <w:pStyle w:val="Heading6"/>
        <w:ind w:left="880"/>
      </w:pPr>
      <w:r>
        <w:t>五</w:t>
      </w:r>
    </w:p>
    <w:p>
      <w:pPr>
        <w:ind w:left="880"/>
      </w:pPr>
      <w:r>
        <w:t>不正の手段により登録を受けたとき。</w:t>
      </w:r>
    </w:p>
    <w:p>
      <w:pPr>
        <w:pStyle w:val="Heading4"/>
      </w:pPr>
      <w:r>
        <w:t>第十九条の六の十四（帳簿の備付け）</w:t>
      </w:r>
    </w:p>
    <w:p>
      <w:r>
        <w:t>登録研修機関は、厚生労働省令で定めるところにより、帳簿を備え、研修に関し厚生労働省令で定める事項を記載し、これを保存しなければならない。</w:t>
      </w:r>
    </w:p>
    <w:p>
      <w:pPr>
        <w:pStyle w:val="Heading4"/>
      </w:pPr>
      <w:r>
        <w:t>第十九条の六の十五（厚生労働大臣による研修業務の実施）</w:t>
      </w:r>
    </w:p>
    <w:p>
      <w:r>
        <w:t>厚生労働大臣は、登録を受ける者がいないとき、第十九条の六の九の規定による研修の業務の全部又は一部の休止又は廃止の届出があつたとき、第十九条の六の十三の規定により登録を取り消し、又は登録研修機関に対し研修の業務の全部若しくは一部の停止を命じたとき、登録研修機関が天災その他の事由により研修の業務の全部又は一部を実施することが困難となつたときその他必要があると認めるときは、当該研修の業務の全部又は一部を自ら行うことができる。</w:t>
      </w:r>
    </w:p>
    <w:p>
      <w:pPr>
        <w:pStyle w:val="Heading5"/>
        <w:ind w:left="440"/>
      </w:pPr>
      <w:r>
        <w:t>２</w:t>
      </w:r>
    </w:p>
    <w:p>
      <w:pPr>
        <w:ind w:left="440"/>
      </w:pPr>
      <w:r>
        <w:t>前項の規定により厚生労働大臣が行う研修を受けようとする者は、実費を勘案して政令で定める金額の手数料を納付しなければならない。</w:t>
      </w:r>
    </w:p>
    <w:p>
      <w:pPr>
        <w:pStyle w:val="Heading5"/>
        <w:ind w:left="440"/>
      </w:pPr>
      <w:r>
        <w:t>３</w:t>
      </w:r>
    </w:p>
    <w:p>
      <w:pPr>
        <w:ind w:left="440"/>
      </w:pPr>
      <w:r>
        <w:t>厚生労働大臣が第一項の規定により研修の業務の全部又は一部を自ら行う場合における研修の業務の引継ぎその他の必要な事項については、厚生労働省令で定める。</w:t>
      </w:r>
    </w:p>
    <w:p>
      <w:pPr>
        <w:pStyle w:val="Heading4"/>
      </w:pPr>
      <w:r>
        <w:t>第十九条の六の十六（報告の徴収及び立入検査）</w:t>
      </w:r>
    </w:p>
    <w:p>
      <w:r>
        <w:t>厚生労働大臣は、研修の業務の適正な運営を確保するために必要な限度において、登録研修機関に対し、必要と認める事項の報告を求め、又は当該職員に、その事務所に立ち入り、業務の状況若しくは帳簿書類その他の物件を検査させることができる。</w:t>
      </w:r>
    </w:p>
    <w:p>
      <w:pPr>
        <w:pStyle w:val="Heading5"/>
        <w:ind w:left="440"/>
      </w:pPr>
      <w:r>
        <w:t>２</w:t>
      </w:r>
    </w:p>
    <w:p>
      <w:pPr>
        <w:ind w:left="440"/>
      </w:pPr>
      <w:r>
        <w:t>前項の規定により立入検査を行う当該職員は、その身分を示す証票を携帯し、関係者の請求があつたときは、これを提示しなければならない。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第十九条の六の十七（公示）</w:t>
      </w:r>
    </w:p>
    <w:p>
      <w:r>
        <w:t>厚生労働大臣は、次の場合には、その旨を公示しなければならない。</w:t>
      </w:r>
    </w:p>
    <w:p>
      <w:pPr>
        <w:pStyle w:val="Heading6"/>
        <w:ind w:left="880"/>
      </w:pPr>
      <w:r>
        <w:t>一</w:t>
      </w:r>
    </w:p>
    <w:p>
      <w:pPr>
        <w:ind w:left="880"/>
      </w:pPr>
      <w:r>
        <w:t>登録をしたとき。</w:t>
      </w:r>
    </w:p>
    <w:p>
      <w:pPr>
        <w:pStyle w:val="Heading6"/>
        <w:ind w:left="880"/>
      </w:pPr>
      <w:r>
        <w:t>二</w:t>
      </w:r>
    </w:p>
    <w:p>
      <w:pPr>
        <w:ind w:left="880"/>
      </w:pPr>
      <w:r>
        <w:t>第十九条の六の七の規定による届出があつたとき。</w:t>
      </w:r>
    </w:p>
    <w:p>
      <w:pPr>
        <w:pStyle w:val="Heading6"/>
        <w:ind w:left="880"/>
      </w:pPr>
      <w:r>
        <w:t>三</w:t>
      </w:r>
    </w:p>
    <w:p>
      <w:pPr>
        <w:ind w:left="880"/>
      </w:pPr>
      <w:r>
        <w:t>第十九条の六の九の規定による届出があつたとき。</w:t>
      </w:r>
    </w:p>
    <w:p>
      <w:pPr>
        <w:pStyle w:val="Heading6"/>
        <w:ind w:left="880"/>
      </w:pPr>
      <w:r>
        <w:t>四</w:t>
      </w:r>
    </w:p>
    <w:p>
      <w:pPr>
        <w:ind w:left="880"/>
      </w:pPr>
      <w:r>
        <w:t>第十九条の六の十三の規定により登録を取り消し、又は研修の業務の停止を命じたとき。</w:t>
      </w:r>
    </w:p>
    <w:p>
      <w:pPr>
        <w:pStyle w:val="Heading6"/>
        <w:ind w:left="880"/>
      </w:pPr>
      <w:r>
        <w:t>五</w:t>
      </w:r>
    </w:p>
    <w:p>
      <w:pPr>
        <w:ind w:left="880"/>
      </w:pPr>
      <w:r>
        <w:t>第十九条の六の十五の規定により厚生労働大臣が研修の業務の全部若しくは一部を自ら行うものとするとき、又は自ら行つていた研修の業務の全部若しくは一部を行わないこととするとき。</w:t>
      </w:r>
    </w:p>
    <w:p>
      <w:pPr>
        <w:pStyle w:val="Heading3"/>
      </w:pPr>
      <w:r>
        <w:t>第三節　精神科病院</w:t>
      </w:r>
    </w:p>
    <w:p>
      <w:pPr>
        <w:pStyle w:val="Heading4"/>
      </w:pPr>
      <w:r>
        <w:t>第十九条の七（都道府県立精神科病院）</w:t>
      </w:r>
    </w:p>
    <w:p>
      <w:r>
        <w:t>都道府県は、精神科病院を設置しなければならない。</w:t>
      </w:r>
    </w:p>
    <w:p>
      <w:pPr>
        <w:pStyle w:val="Heading5"/>
        <w:ind w:left="440"/>
      </w:pPr>
      <w:r>
        <w:t>２</w:t>
      </w:r>
    </w:p>
    <w:p>
      <w:pPr>
        <w:ind w:left="440"/>
      </w:pPr>
      <w:r>
        <w:t>都道府県又は都道府県及び都道府県以外の地方公共団体が設立した地方独立行政法人（地方独立行政法人法（平成十五年法律第百十八号）第二条第一項に規定する地方独立行政法人をいう。次条において同じ。）が精神科病院を設置している場合には、当該都道府県については、前項の規定は、適用しない。</w:t>
      </w:r>
    </w:p>
    <w:p>
      <w:pPr>
        <w:pStyle w:val="Heading4"/>
      </w:pPr>
      <w:r>
        <w:t>第十九条の八（指定病院）</w:t>
      </w:r>
    </w:p>
    <w:p>
      <w:r>
        <w:t>都道府県知事は、国、都道府県並びに都道府県又は都道府県及び都道府県以外の地方公共団体が設立した地方独立行政法人（以下「国等」という。）以外の者が設置した精神科病院であつて厚生労働大臣の定める基準に適合するものの全部又は一部を、その設置者の同意を得て、都道府県が設置する精神科病院に代わる施設（以下「指定病院」という。）として指定することができる。</w:t>
      </w:r>
    </w:p>
    <w:p>
      <w:pPr>
        <w:pStyle w:val="Heading4"/>
      </w:pPr>
      <w:r>
        <w:t>第十九条の九（指定の取消し）</w:t>
      </w:r>
    </w:p>
    <w:p>
      <w:r>
        <w:t>都道府県知事は、指定病院が、前条の基準に適合しなくなつたとき、又はその運営方法がその目的遂行のために不適当であると認めたときは、その指定を取り消すことができる。</w:t>
      </w:r>
    </w:p>
    <w:p>
      <w:pPr>
        <w:pStyle w:val="Heading5"/>
        <w:ind w:left="440"/>
      </w:pPr>
      <w:r>
        <w:t>２</w:t>
      </w:r>
    </w:p>
    <w:p>
      <w:pPr>
        <w:ind w:left="440"/>
      </w:pPr>
      <w:r>
        <w:t>都道府県知事は、前項の規定によりその指定を取り消そうとするときは、あらかじめ、地方精神保健福祉審議会（地方精神保健福祉審議会が置かれていない都道府県にあつては、医療法（昭和二十三年法律第二百五号）第七十二条第一項に規定する都道府県医療審議会）の意見を聴かなければならない。</w:t>
      </w:r>
    </w:p>
    <w:p>
      <w:pPr>
        <w:pStyle w:val="Heading5"/>
        <w:ind w:left="440"/>
      </w:pPr>
      <w:r>
        <w:t>３</w:t>
      </w:r>
    </w:p>
    <w:p>
      <w:pPr>
        <w:ind w:left="440"/>
      </w:pPr>
      <w:r>
        <w:t>厚生労働大臣は、第一項に規定する都道府県知事の権限に属する事務について、指定病院に入院中の者の処遇を確保する緊急の必要があると認めるときは、都道府県知事に対し同項の事務を行うことを指示することができる。</w:t>
      </w:r>
    </w:p>
    <w:p>
      <w:pPr>
        <w:pStyle w:val="Heading4"/>
      </w:pPr>
      <w:r>
        <w:t>第十九条の十（国の補助）</w:t>
      </w:r>
    </w:p>
    <w:p>
      <w:r>
        <w:t>国は、都道府県が設置する精神科病院及び精神科病院以外の病院に設ける精神病室の設置及び運営に要する経費（第三十条第一項の規定により都道府県が負担する費用を除く。次項において同じ。）に対し、政令の定めるところにより、その二分の一を補助する。</w:t>
      </w:r>
    </w:p>
    <w:p>
      <w:pPr>
        <w:pStyle w:val="Heading5"/>
        <w:ind w:left="440"/>
      </w:pPr>
      <w:r>
        <w:t>２</w:t>
      </w:r>
    </w:p>
    <w:p>
      <w:pPr>
        <w:ind w:left="440"/>
      </w:pPr>
      <w:r>
        <w:t>国は、営利を目的としない法人が設置する精神科病院及び精神科病院以外の病院に設ける精神病室の設置及び運営に要する経費に対し、政令の定めるところにより、その二分の一以内を補助することができる。</w:t>
      </w:r>
    </w:p>
    <w:p>
      <w:pPr>
        <w:pStyle w:val="Heading3"/>
      </w:pPr>
      <w:r>
        <w:t>第四節　精神科救急医療の確保</w:t>
      </w:r>
    </w:p>
    <w:p>
      <w:pPr>
        <w:pStyle w:val="Heading4"/>
      </w:pPr>
      <w:r>
        <w:t>第十九条の十一</w:t>
      </w:r>
    </w:p>
    <w:p>
      <w:r>
        <w:t>都道府県は、精神障害の救急医療が適切かつ効率的に提供されるように、夜間又は休日において精神障害の医療を必要とする精神障害者又はその第三十三条第二項に規定する家族等その他の関係者からの相談に応ずること、精神障害の救急医療を提供する医療施設相互間の連携を確保することその他の地域の実情に応じた体制の整備を図るよう努めるものとする。</w:t>
      </w:r>
    </w:p>
    <w:p>
      <w:pPr>
        <w:pStyle w:val="Heading5"/>
        <w:ind w:left="440"/>
      </w:pPr>
      <w:r>
        <w:t>２</w:t>
      </w:r>
    </w:p>
    <w:p>
      <w:pPr>
        <w:ind w:left="440"/>
      </w:pPr>
      <w:r>
        <w:t>都道府県知事は、前項の体制の整備に当たつては、精神科病院その他の精神障害の医療を提供する施設の管理者、当該施設の指定医その他の関係者に対し、必要な協力を求めることができる。</w:t>
      </w:r>
    </w:p>
    <w:p>
      <w:pPr>
        <w:pStyle w:val="Heading2"/>
      </w:pPr>
      <w:r>
        <w:t>第五章　医療及び保護</w:t>
      </w:r>
    </w:p>
    <w:p>
      <w:pPr>
        <w:pStyle w:val="Heading3"/>
      </w:pPr>
      <w:r>
        <w:t>第一節　任意入院</w:t>
      </w:r>
    </w:p>
    <w:p>
      <w:pPr>
        <w:pStyle w:val="Heading4"/>
      </w:pPr>
      <w:r>
        <w:t>第二十条</w:t>
      </w:r>
    </w:p>
    <w:p>
      <w:r>
        <w:t>精神科病院の管理者は、精神障害者を入院させる場合においては、本人の同意に基づいて入院が行われるように努めなければならない。</w:t>
      </w:r>
    </w:p>
    <w:p>
      <w:pPr>
        <w:pStyle w:val="Heading4"/>
      </w:pPr>
      <w:r>
        <w:t>第二十一条</w:t>
      </w:r>
    </w:p>
    <w:p>
      <w:r>
        <w:t>精神障害者が自ら入院する場合においては、精神科病院の管理者は、その入院に際し、当該精神障害者に対して第三十八条の四の規定による退院等の請求に関することその他厚生労働省令で定める事項を書面で知らせ、当該精神障害者から自ら入院する旨を記載した書面を受けなければならない。</w:t>
      </w:r>
    </w:p>
    <w:p>
      <w:pPr>
        <w:pStyle w:val="Heading5"/>
        <w:ind w:left="440"/>
      </w:pPr>
      <w:r>
        <w:t>２</w:t>
      </w:r>
    </w:p>
    <w:p>
      <w:pPr>
        <w:ind w:left="440"/>
      </w:pPr>
      <w:r>
        <w:t>精神科病院の管理者は、自ら入院した精神障害者（以下「任意入院者」という。）から退院の申出があつた場合においては、その者を退院させなければならない。</w:t>
      </w:r>
    </w:p>
    <w:p>
      <w:pPr>
        <w:pStyle w:val="Heading5"/>
        <w:ind w:left="440"/>
      </w:pPr>
      <w:r>
        <w:t>３</w:t>
      </w:r>
    </w:p>
    <w:p>
      <w:pPr>
        <w:ind w:left="440"/>
      </w:pPr>
      <w:r>
        <w:t>前項に規定する場合において、精神科病院の管理者は、指定医による診察の結果、当該任意入院者の医療及び保護のため入院を継続する必要があると認めたときは、同項の規定にかかわらず、七十二時間を限り、その者を退院させないことができる。</w:t>
      </w:r>
    </w:p>
    <w:p>
      <w:pPr>
        <w:pStyle w:val="Heading5"/>
        <w:ind w:left="440"/>
      </w:pPr>
      <w:r>
        <w:t>４</w:t>
      </w:r>
    </w:p>
    <w:p>
      <w:pPr>
        <w:ind w:left="440"/>
      </w:pPr>
      <w:r>
        <w:t>前項に規定する場合において、精神科病院（厚生労働省令で定める基準に適合すると都道府県知事が認めるものに限る。）の管理者は、緊急その他やむを得ない理由があるときは、指定医に代えて指定医以外の医師（医師法（昭和二十三年法律第二百一号）第十六条の六第一項の規定による登録を受けていることその他厚生労働省令で定める基準に該当する者に限る。以下「特定医師」という。）に任意入院者の診察を行わせることができる。</w:t>
      </w:r>
    </w:p>
    <w:p>
      <w:pPr>
        <w:pStyle w:val="Heading5"/>
        <w:ind w:left="440"/>
      </w:pPr>
      <w:r>
        <w:t>５</w:t>
      </w:r>
    </w:p>
    <w:p>
      <w:pPr>
        <w:ind w:left="440"/>
      </w:pPr>
      <w:r>
        <w:t>第十九条の四の二の規定は、前項の規定により診察を行つた場合について準用する。</w:t>
      </w:r>
    </w:p>
    <w:p>
      <w:pPr>
        <w:pStyle w:val="Heading5"/>
        <w:ind w:left="440"/>
      </w:pPr>
      <w:r>
        <w:t>６</w:t>
      </w:r>
    </w:p>
    <w:p>
      <w:pPr>
        <w:ind w:left="440"/>
      </w:pPr>
      <w:r>
        <w:t>精神科病院の管理者は、第四項後段の規定による措置を採つたときは、遅滞なく、厚生労働省令で定めるところにより、当該措置に関する記録を作成し、これを保存しなければならない。</w:t>
      </w:r>
    </w:p>
    <w:p>
      <w:pPr>
        <w:pStyle w:val="Heading5"/>
        <w:ind w:left="440"/>
      </w:pPr>
      <w:r>
        <w:t>７</w:t>
      </w:r>
    </w:p>
    <w:p>
      <w:pPr>
        <w:ind w:left="440"/>
      </w:pPr>
      <w:r>
        <w:t>精神科病院の管理者は、第三項又は第四項後段の規定による措置を採る場合においては、当該任意入院者に対し、当該措置を採る旨、第三十八条の四の規定による退院等の請求に関することその他厚生労働省令で定める事項を書面で知らせなければならない。</w:t>
      </w:r>
    </w:p>
    <w:p>
      <w:pPr>
        <w:pStyle w:val="Heading3"/>
      </w:pPr>
      <w:r>
        <w:t>第二節　指定医の診察及び措置入院</w:t>
      </w:r>
    </w:p>
    <w:p>
      <w:pPr>
        <w:pStyle w:val="Heading4"/>
      </w:pPr>
      <w:r>
        <w:t>第二十二条（診察及び保護の申請）</w:t>
      </w:r>
    </w:p>
    <w:p>
      <w:r>
        <w:t>精神障害者又はその疑いのある者を知つた者は、誰でも、その者について指定医の診察及び必要な保護を都道府県知事に申請することができる。</w:t>
      </w:r>
    </w:p>
    <w:p>
      <w:pPr>
        <w:pStyle w:val="Heading5"/>
        <w:ind w:left="440"/>
      </w:pPr>
      <w:r>
        <w:t>２</w:t>
      </w:r>
    </w:p>
    <w:p>
      <w:pPr>
        <w:ind w:left="440"/>
      </w:pPr>
      <w:r>
        <w:t>前項の申請をするには、次の事項を記載した申請書を最寄りの保健所長を経て都道府県知事に提出しなければならない。</w:t>
      </w:r>
    </w:p>
    <w:p>
      <w:pPr>
        <w:pStyle w:val="Heading6"/>
        <w:ind w:left="880"/>
      </w:pPr>
      <w:r>
        <w:t>一</w:t>
      </w:r>
    </w:p>
    <w:p>
      <w:pPr>
        <w:ind w:left="880"/>
      </w:pPr>
      <w:r>
        <w:t>申請者の住所、氏名及び生年月日</w:t>
      </w:r>
    </w:p>
    <w:p>
      <w:pPr>
        <w:pStyle w:val="Heading6"/>
        <w:ind w:left="880"/>
      </w:pPr>
      <w:r>
        <w:t>二</w:t>
      </w:r>
    </w:p>
    <w:p>
      <w:pPr>
        <w:ind w:left="880"/>
      </w:pPr>
      <w:r>
        <w:t>本人の現在場所、居住地、氏名、性別及び生年月日</w:t>
      </w:r>
    </w:p>
    <w:p>
      <w:pPr>
        <w:pStyle w:val="Heading6"/>
        <w:ind w:left="880"/>
      </w:pPr>
      <w:r>
        <w:t>三</w:t>
      </w:r>
    </w:p>
    <w:p>
      <w:pPr>
        <w:ind w:left="880"/>
      </w:pPr>
      <w:r>
        <w:t>症状の概要</w:t>
      </w:r>
    </w:p>
    <w:p>
      <w:pPr>
        <w:pStyle w:val="Heading6"/>
        <w:ind w:left="880"/>
      </w:pPr>
      <w:r>
        <w:t>四</w:t>
      </w:r>
    </w:p>
    <w:p>
      <w:pPr>
        <w:ind w:left="880"/>
      </w:pPr>
      <w:r>
        <w:t>現に本人の保護の任に当たつている者があるときはその者の住所及び氏名</w:t>
      </w:r>
    </w:p>
    <w:p>
      <w:pPr>
        <w:pStyle w:val="Heading4"/>
      </w:pPr>
      <w:r>
        <w:t>第二十三条（警察官の通報）</w:t>
      </w:r>
    </w:p>
    <w:p>
      <w:r>
        <w:t>警察官は、職務を執行するに当たり、異常な挙動その他周囲の事情から判断して、精神障害のために自身を傷つけ又は他人に害を及ぼすおそれがあると認められる者を発見したときは、直ちに、その旨を、最寄りの保健所長を経て都道府県知事に通報しなければならない。</w:t>
      </w:r>
    </w:p>
    <w:p>
      <w:pPr>
        <w:pStyle w:val="Heading4"/>
      </w:pPr>
      <w:r>
        <w:t>第二十四条（検察官の通報）</w:t>
      </w:r>
    </w:p>
    <w:p>
      <w:r>
        <w:t>検察官は、精神障害者又はその疑いのある被疑者又は被告人について、不起訴処分をしたとき、又は裁判（懲役若しくは禁錮の刑を言い渡し、その刑の全部の執行猶予の言渡しをせず、又は拘留の刑を言い渡す裁判を除く。）が確定したときは、速やかに、その旨を都道府県知事に通報しなければならない。</w:t>
      </w:r>
    </w:p>
    <w:p>
      <w:pPr>
        <w:pStyle w:val="Heading5"/>
        <w:ind w:left="440"/>
      </w:pPr>
      <w:r>
        <w:t>２</w:t>
      </w:r>
    </w:p>
    <w:p>
      <w:pPr>
        <w:ind w:left="440"/>
      </w:pPr>
      <w:r>
        <w:t>検察官は、前項本文に規定する場合のほか、精神障害者若しくはその疑いのある被疑者若しくは被告人又は心神喪失等の状態で重大な他害行為を行った者の医療及び観察等に関する法律の対象者（同法第二条第二項に規定する対象者をいう。第二十六条の三及び第四十四条第一項において同じ。）について、特に必要があると認めたときは、速やかに、都道府県知事に通報しなければならない。</w:t>
      </w:r>
    </w:p>
    <w:p>
      <w:pPr>
        <w:pStyle w:val="Heading4"/>
      </w:pPr>
      <w:r>
        <w:t>第二十五条（保護観察所の長の通報）</w:t>
      </w:r>
    </w:p>
    <w:p>
      <w:r>
        <w:t>保護観察所の長は、保護観察に付されている者が精神障害者又はその疑いのある者であることを知つたときは、速やかに、その旨を都道府県知事に通報しなければならない。</w:t>
      </w:r>
    </w:p>
    <w:p>
      <w:pPr>
        <w:pStyle w:val="Heading4"/>
      </w:pPr>
      <w:r>
        <w:t>第二十六条（矯正施設の長の通報）</w:t>
      </w:r>
    </w:p>
    <w:p>
      <w:r>
        <w:t>矯正施設（拘置所、刑務所、少年刑務所、少年院、少年鑑別所及び婦人補導院をいう。以下同じ。）の長は、精神障害者又はその疑のある収容者を釈放、退院又は退所させようとするときは、あらかじめ、左の事項を本人の帰住地（帰住地がない場合は当該矯正施設の所在地）の都道府県知事に通報しなければならない。</w:t>
      </w:r>
    </w:p>
    <w:p>
      <w:pPr>
        <w:pStyle w:val="Heading6"/>
        <w:ind w:left="880"/>
      </w:pPr>
      <w:r>
        <w:t>一</w:t>
      </w:r>
    </w:p>
    <w:p>
      <w:pPr>
        <w:ind w:left="880"/>
      </w:pPr>
      <w:r>
        <w:t>本人の帰住地、氏名、性別及び生年月日</w:t>
      </w:r>
    </w:p>
    <w:p>
      <w:pPr>
        <w:pStyle w:val="Heading6"/>
        <w:ind w:left="880"/>
      </w:pPr>
      <w:r>
        <w:t>二</w:t>
      </w:r>
    </w:p>
    <w:p>
      <w:pPr>
        <w:ind w:left="880"/>
      </w:pPr>
      <w:r>
        <w:t>症状の概要</w:t>
      </w:r>
    </w:p>
    <w:p>
      <w:pPr>
        <w:pStyle w:val="Heading6"/>
        <w:ind w:left="880"/>
      </w:pPr>
      <w:r>
        <w:t>三</w:t>
      </w:r>
    </w:p>
    <w:p>
      <w:pPr>
        <w:ind w:left="880"/>
      </w:pPr>
      <w:r>
        <w:t>釈放、退院又は退所の年月日</w:t>
      </w:r>
    </w:p>
    <w:p>
      <w:pPr>
        <w:pStyle w:val="Heading6"/>
        <w:ind w:left="880"/>
      </w:pPr>
      <w:r>
        <w:t>四</w:t>
      </w:r>
    </w:p>
    <w:p>
      <w:pPr>
        <w:ind w:left="880"/>
      </w:pPr>
      <w:r>
        <w:t>引取人の住所及び氏名</w:t>
      </w:r>
    </w:p>
    <w:p>
      <w:pPr>
        <w:pStyle w:val="Heading4"/>
      </w:pPr>
      <w:r>
        <w:t>第二十六条の二（精神科病院の管理者の届出）</w:t>
      </w:r>
    </w:p>
    <w:p>
      <w:r>
        <w:t>精神科病院の管理者は、入院中の精神障害者であつて、第二十九条第一項の要件に該当すると認められるものから退院の申出があつたときは、直ちに、その旨を、最寄りの保健所長を経て都道府県知事に届け出なければならない。</w:t>
      </w:r>
    </w:p>
    <w:p>
      <w:pPr>
        <w:pStyle w:val="Heading4"/>
      </w:pPr>
      <w:r>
        <w:t>第二十六条の三（心神喪失等の状態で重大な他害行為を行つた者に係る通報）</w:t>
      </w:r>
    </w:p>
    <w:p>
      <w:r>
        <w:t>心神喪失等の状態で重大な他害行為を行った者の医療及び観察等に関する法律第二条第五項に規定する指定通院医療機関の管理者及び保護観察所の長は、同法の対象者であつて同条第四項に規定する指定入院医療機関に入院していないものがその精神障害のために自身を傷つけ又は他人に害を及ぼすおそれがあると認めたときは、直ちに、その旨を、最寄りの保健所長を経て都道府県知事に通報しなければならない。</w:t>
      </w:r>
    </w:p>
    <w:p>
      <w:pPr>
        <w:pStyle w:val="Heading4"/>
      </w:pPr>
      <w:r>
        <w:t>第二十七条（申請等に基づき行われる指定医の診察等）</w:t>
      </w:r>
    </w:p>
    <w:p>
      <w:r>
        <w:t>都道府県知事は、第二十二条から前条までの規定による申請、通報又は届出のあつた者について調査の上必要があると認めるときは、その指定する指定医をして診察をさせなければならない。</w:t>
      </w:r>
    </w:p>
    <w:p>
      <w:pPr>
        <w:pStyle w:val="Heading5"/>
        <w:ind w:left="440"/>
      </w:pPr>
      <w:r>
        <w:t>２</w:t>
      </w:r>
    </w:p>
    <w:p>
      <w:pPr>
        <w:ind w:left="440"/>
      </w:pPr>
      <w:r>
        <w:t>都道府県知事は、入院させなければ精神障害のために自身を傷つけ又は他人に害を及ぼすおそれがあることが明らかである者については、第二十二条から前条までの規定による申請、通報又は届出がない場合においても、その指定する指定医をして診察をさせることができる。</w:t>
      </w:r>
    </w:p>
    <w:p>
      <w:pPr>
        <w:pStyle w:val="Heading5"/>
        <w:ind w:left="440"/>
      </w:pPr>
      <w:r>
        <w:t>３</w:t>
      </w:r>
    </w:p>
    <w:p>
      <w:pPr>
        <w:ind w:left="440"/>
      </w:pPr>
      <w:r>
        <w:t>都道府県知事は、前二項の規定により診察をさせる場合には、当該職員を立ち会わせなければならない。</w:t>
      </w:r>
    </w:p>
    <w:p>
      <w:pPr>
        <w:pStyle w:val="Heading5"/>
        <w:ind w:left="440"/>
      </w:pPr>
      <w:r>
        <w:t>４</w:t>
      </w:r>
    </w:p>
    <w:p>
      <w:pPr>
        <w:ind w:left="440"/>
      </w:pPr>
      <w:r>
        <w:t>指定医及び前項の当該職員は、前三項の職務を行うに当たつて必要な限度においてその者の居住する場所へ立ち入ることができる。</w:t>
      </w:r>
    </w:p>
    <w:p>
      <w:pPr>
        <w:pStyle w:val="Heading5"/>
        <w:ind w:left="440"/>
      </w:pPr>
      <w:r>
        <w:t>５</w:t>
      </w:r>
    </w:p>
    <w:p>
      <w:pPr>
        <w:ind w:left="440"/>
      </w:pPr>
      <w:r>
        <w:t>第十九条の六の十六第二項及び第三項の規定は、前項の規定による立入りについて準用する。</w:t>
      </w:r>
    </w:p>
    <w:p>
      <w:pPr>
        <w:pStyle w:val="Heading4"/>
      </w:pPr>
      <w:r>
        <w:t>第二十八条（診察の通知）</w:t>
      </w:r>
    </w:p>
    <w:p>
      <w:r>
        <w:t>都道府県知事は、前条第一項の規定により診察をさせるに当つて現に本人の保護の任に当つている者がある場合には、あらかじめ、診察の日時及び場所をその者に通知しなければならない。</w:t>
      </w:r>
    </w:p>
    <w:p>
      <w:pPr>
        <w:pStyle w:val="Heading5"/>
        <w:ind w:left="440"/>
      </w:pPr>
      <w:r>
        <w:t>２</w:t>
      </w:r>
    </w:p>
    <w:p>
      <w:pPr>
        <w:ind w:left="440"/>
      </w:pPr>
      <w:r>
        <w:t>後見人又は保佐人、親権を行う者、配偶者その他現に本人の保護の任に当たつている者は、前条第一項の診察に立ち会うことができる。</w:t>
      </w:r>
    </w:p>
    <w:p>
      <w:pPr>
        <w:pStyle w:val="Heading4"/>
      </w:pPr>
      <w:r>
        <w:t>第二十八条の二（判定の基準）</w:t>
      </w:r>
    </w:p>
    <w:p>
      <w:r>
        <w:t>第二十七条第一項又は第二項の規定により診察をした指定医は、厚生労働大臣の定める基準に従い、当該診察をした者が精神障害者であり、かつ、医療及び保護のために入院させなければその精神障害のために自身を傷つけ又は他人に害を及ぼすおそれがあるかどうかの判定を行わなければならない。</w:t>
      </w:r>
    </w:p>
    <w:p>
      <w:pPr>
        <w:pStyle w:val="Heading4"/>
      </w:pPr>
      <w:r>
        <w:t>第二十九条（都道府県知事による入院措置）</w:t>
      </w:r>
    </w:p>
    <w:p>
      <w:r>
        <w:t>都道府県知事は、第二十七条の規定による診察の結果、その診察を受けた者が精神障害者であり、かつ、医療及び保護のために入院させなければその精神障害のために自身を傷つけ又は他人に害を及ぼすおそれがあると認めたときは、その者を国等の設置した精神科病院又は指定病院に入院させることができる。</w:t>
      </w:r>
    </w:p>
    <w:p>
      <w:pPr>
        <w:pStyle w:val="Heading5"/>
        <w:ind w:left="440"/>
      </w:pPr>
      <w:r>
        <w:t>２</w:t>
      </w:r>
    </w:p>
    <w:p>
      <w:pPr>
        <w:ind w:left="440"/>
      </w:pPr>
      <w:r>
        <w:t>前項の場合において都道府県知事がその者を入院させるには、その指定する二人以上の指定医の診察を経て、その者が精神障害者であり、かつ、医療及び保護のために入院させなければその精神障害のために自身を傷つけ又は他人に害を及ぼすおそれがあると認めることについて、各指定医の診察の結果が一致した場合でなければならない。</w:t>
      </w:r>
    </w:p>
    <w:p>
      <w:pPr>
        <w:pStyle w:val="Heading5"/>
        <w:ind w:left="440"/>
      </w:pPr>
      <w:r>
        <w:t>３</w:t>
      </w:r>
    </w:p>
    <w:p>
      <w:pPr>
        <w:ind w:left="440"/>
      </w:pPr>
      <w:r>
        <w:t>都道府県知事は、第一項の規定による措置を採る場合においては、当該精神障害者に対し、当該入院措置を採る旨、第三十八条の四の規定による退院等の請求に関することその他厚生労働省令で定める事項を書面で知らせなければならない。</w:t>
      </w:r>
    </w:p>
    <w:p>
      <w:pPr>
        <w:pStyle w:val="Heading5"/>
        <w:ind w:left="440"/>
      </w:pPr>
      <w:r>
        <w:t>４</w:t>
      </w:r>
    </w:p>
    <w:p>
      <w:pPr>
        <w:ind w:left="440"/>
      </w:pPr>
      <w:r>
        <w:t>国等の設置した精神科病院及び指定病院の管理者は、病床（病院の一部について第十九条の八の指定を受けている指定病院にあつてはその指定に係る病床）に既に第一項又は次条第一項の規定により入院をさせた者がいるため余裕がない場合のほかは、第一項の精神障害者を入院させなければならない。</w:t>
      </w:r>
    </w:p>
    <w:p>
      <w:pPr>
        <w:pStyle w:val="Heading4"/>
      </w:pPr>
      <w:r>
        <w:t>第二十九条の二</w:t>
      </w:r>
    </w:p>
    <w:p>
      <w:r>
        <w:t>都道府県知事は、前条第一項の要件に該当すると認められる精神障害者又はその疑いのある者について、急速を要し、第二十七条、第二十八条及び前条の規定による手続を採ることができない場合において、その指定する指定医をして診察をさせた結果、その者が精神障害者であり、かつ、直ちに入院させなければその精神障害のために自身を傷つけ又は他人を害するおそれが著しいと認めたときは、その者を前条第一項に規定する精神科病院又は指定病院に入院させることができる。</w:t>
      </w:r>
    </w:p>
    <w:p>
      <w:pPr>
        <w:pStyle w:val="Heading5"/>
        <w:ind w:left="440"/>
      </w:pPr>
      <w:r>
        <w:t>２</w:t>
      </w:r>
    </w:p>
    <w:p>
      <w:pPr>
        <w:ind w:left="440"/>
      </w:pPr>
      <w:r>
        <w:t>都道府県知事は、前項の措置をとつたときは、すみやかに、その者につき、前条第一項の規定による入院措置をとるかどうかを決定しなければならない。</w:t>
      </w:r>
    </w:p>
    <w:p>
      <w:pPr>
        <w:pStyle w:val="Heading5"/>
        <w:ind w:left="440"/>
      </w:pPr>
      <w:r>
        <w:t>３</w:t>
      </w:r>
    </w:p>
    <w:p>
      <w:pPr>
        <w:ind w:left="440"/>
      </w:pPr>
      <w:r>
        <w:t>第一項の規定による入院の期間は、七十二時間を超えることができない。</w:t>
      </w:r>
    </w:p>
    <w:p>
      <w:pPr>
        <w:pStyle w:val="Heading5"/>
        <w:ind w:left="440"/>
      </w:pPr>
      <w:r>
        <w:t>４</w:t>
      </w:r>
    </w:p>
    <w:p>
      <w:pPr>
        <w:ind w:left="440"/>
      </w:pPr>
      <w:r>
        <w:t>第二十七条第四項及び第五項並びに第二十八条の二の規定は第一項の規定による診察について、前条第三項の規定は第一項の規定による措置を採る場合について、同条第四項の規定は第一項の規定により入院する者の入院について準用する。</w:t>
      </w:r>
    </w:p>
    <w:p>
      <w:pPr>
        <w:pStyle w:val="Heading4"/>
      </w:pPr>
      <w:r>
        <w:t>第二十九条の二の二</w:t>
      </w:r>
    </w:p>
    <w:p>
      <w:r>
        <w:t>都道府県知事は、第二十九条第一項又は前条第一項の規定による入院措置を採ろうとする精神障害者を、当該入院措置に係る病院に移送しなければならない。</w:t>
      </w:r>
    </w:p>
    <w:p>
      <w:pPr>
        <w:pStyle w:val="Heading5"/>
        <w:ind w:left="440"/>
      </w:pPr>
      <w:r>
        <w:t>２</w:t>
      </w:r>
    </w:p>
    <w:p>
      <w:pPr>
        <w:ind w:left="440"/>
      </w:pPr>
      <w:r>
        <w:t>都道府県知事は、前項の規定により移送を行う場合においては、当該精神障害者に対し、当該移送を行う旨その他厚生労働省令で定める事項を書面で知らせなければならない。</w:t>
      </w:r>
    </w:p>
    <w:p>
      <w:pPr>
        <w:pStyle w:val="Heading5"/>
        <w:ind w:left="440"/>
      </w:pPr>
      <w:r>
        <w:t>３</w:t>
      </w:r>
    </w:p>
    <w:p>
      <w:pPr>
        <w:ind w:left="440"/>
      </w:pPr>
      <w:r>
        <w:t>都道府県知事は、第一項の規定による移送を行うに当たつては、当該精神障害者を診察した指定医が必要と認めたときは、その者の医療又は保護に欠くことのできない限度において、厚生労働大臣があらかじめ社会保障審議会の意見を聴いて定める行動の制限を行うことができる。</w:t>
      </w:r>
    </w:p>
    <w:p>
      <w:pPr>
        <w:pStyle w:val="Heading4"/>
      </w:pPr>
      <w:r>
        <w:t>第二十九条の三</w:t>
      </w:r>
    </w:p>
    <w:p>
      <w:r>
        <w:t>第二十九条第一項に規定する精神科病院又は指定病院の管理者は、第二十九条の二第一項の規定により入院した者について、都道府県知事から、第二十九条第一項の規定による入院措置を採らない旨の通知を受けたとき、又は第二十九条の二第三項の期間内に第二十九条第一項の規定による入院措置を採る旨の通知がないときは、直ちに、その者を退院させなければならない。</w:t>
      </w:r>
    </w:p>
    <w:p>
      <w:pPr>
        <w:pStyle w:val="Heading4"/>
      </w:pPr>
      <w:r>
        <w:t>第二十九条の四（入院措置の解除）</w:t>
      </w:r>
    </w:p>
    <w:p>
      <w:r>
        <w:t>都道府県知事は、第二十九条第一項の規定により入院した者（以下「措置入院者」という。）が、入院を継続しなくてもその精神障害のために自身を傷つけ又は他人に害を及ぼすおそれがないと認められるに至つたときは、直ちに、その者を退院させなければならない。</w:t>
      </w:r>
    </w:p>
    <w:p>
      <w:pPr>
        <w:pStyle w:val="Heading5"/>
        <w:ind w:left="440"/>
      </w:pPr>
      <w:r>
        <w:t>２</w:t>
      </w:r>
    </w:p>
    <w:p>
      <w:pPr>
        <w:ind w:left="440"/>
      </w:pPr>
      <w:r>
        <w:t>前項の場合において都道府県知事がその者を退院させるには、その者が入院を継続しなくてもその精神障害のために自身を傷つけ又は他人に害を及ぼすおそれがないと認められることについて、その指定する指定医による診察の結果又は次条の規定による診察の結果に基づく場合でなければならない。</w:t>
      </w:r>
    </w:p>
    <w:p>
      <w:pPr>
        <w:pStyle w:val="Heading4"/>
      </w:pPr>
      <w:r>
        <w:t>第二十九条の五</w:t>
      </w:r>
    </w:p>
    <w:p>
      <w:r>
        <w:t>措置入院者を入院させている精神科病院又は指定病院の管理者は、指定医による診察の結果、措置入院者が、入院を継続しなくてもその精神障害のために自身を傷つけ又は他人に害を及ぼすおそれがないと認められるに至つたときは、直ちに、その旨、その者の症状その他厚生労働省令で定める事項を最寄りの保健所長を経て都道府県知事に届け出なければならない。</w:t>
      </w:r>
    </w:p>
    <w:p>
      <w:pPr>
        <w:pStyle w:val="Heading4"/>
      </w:pPr>
      <w:r>
        <w:t>第二十九条の六（入院措置の場合の診療方針及び医療に要する費用の額）</w:t>
      </w:r>
    </w:p>
    <w:p>
      <w:r>
        <w:t>第二十九条第一項及び第二十九条の二第一項の規定により入院する者について国等の設置した精神科病院又は指定病院が行う医療に関する診療方針及びその医療に要する費用の額の算定方法は、健康保険の診療方針及び療養に要する費用の額の算定方法の例による。</w:t>
      </w:r>
    </w:p>
    <w:p>
      <w:pPr>
        <w:pStyle w:val="Heading5"/>
        <w:ind w:left="440"/>
      </w:pPr>
      <w:r>
        <w:t>２</w:t>
      </w:r>
    </w:p>
    <w:p>
      <w:pPr>
        <w:ind w:left="440"/>
      </w:pPr>
      <w:r>
        <w:t>前項に規定する診療方針及び療養に要する費用の額の算定方法の例によることができないとき、及びこれによることを適当としないときの診療方針及び医療に要する費用の額の算定方法は、厚生労働大臣の定めるところによる。</w:t>
      </w:r>
    </w:p>
    <w:p>
      <w:pPr>
        <w:pStyle w:val="Heading4"/>
      </w:pPr>
      <w:r>
        <w:t>第二十九条の七（社会保険診療報酬支払基金への事務の委託）</w:t>
      </w:r>
    </w:p>
    <w:p>
      <w:r>
        <w:t>都道府県は、第二十九条第一項及び第二十九条の二第一項の規定により入院する者について国等の設置した精神科病院又は指定病院が行つた医療が前条に規定する診療方針に適合するかどうかについての審査及びその医療に要する費用の額の算定並びに国等又は指定病院の設置者に対する診療報酬の支払に関する事務を社会保険診療報酬支払基金に委託することができる。</w:t>
      </w:r>
    </w:p>
    <w:p>
      <w:pPr>
        <w:pStyle w:val="Heading4"/>
      </w:pPr>
      <w:r>
        <w:t>第三十条（費用の負担）</w:t>
      </w:r>
    </w:p>
    <w:p>
      <w:r>
        <w:t>第二十九条第一項及び第二十九条の二第一項の規定により都道府県知事が入院させた精神障害者の入院に要する費用は、都道府県が負担する。</w:t>
      </w:r>
    </w:p>
    <w:p>
      <w:pPr>
        <w:pStyle w:val="Heading5"/>
        <w:ind w:left="440"/>
      </w:pPr>
      <w:r>
        <w:t>２</w:t>
      </w:r>
    </w:p>
    <w:p>
      <w:pPr>
        <w:ind w:left="440"/>
      </w:pPr>
      <w:r>
        <w:t>国は、都道府県が前項の規定により負担する費用を支弁したときは、政令の定めるところにより、その四分の三を負担する。</w:t>
      </w:r>
    </w:p>
    <w:p>
      <w:pPr>
        <w:pStyle w:val="Heading4"/>
      </w:pPr>
      <w:r>
        <w:t>第三十条の二（他の法律による医療に関する給付との調整）</w:t>
      </w:r>
    </w:p>
    <w:p>
      <w:r>
        <w:t>前条第一項の規定により費用の負担を受ける精神障害者が、健康保険法（大正十一年法律第七十号）、国民健康保険法（昭和三十三年法律第百九十二号）、船員保険法（昭和十四年法律第七十三号）、労働者災害補償保険法（昭和二十二年法律第五十号）、国家公務員共済組合法（昭和三十三年法律第百二十八号。他の法律において準用し、又は例による場合を含む。）、地方公務員等共済組合法（昭和三十七年法律第百五十二号）、高齢者の医療の確保に関する法律（昭和五十七年法律第八十号）又は介護保険法（平成九年法律第百二十三号）の規定により医療に関する給付を受けることができる者であるときは、都道府県は、その限度において、同項の規定による負担をすることを要しない。</w:t>
      </w:r>
    </w:p>
    <w:p>
      <w:pPr>
        <w:pStyle w:val="Heading4"/>
      </w:pPr>
      <w:r>
        <w:t>第三十一条（費用の徴収）</w:t>
      </w:r>
    </w:p>
    <w:p>
      <w:r>
        <w:t>都道府県知事は、第二十九条第一項及び第二十九条の二第一項の規定により入院させた精神障害者又はその扶養義務者が入院に要する費用を負担することができると認めたときは、その費用の全部又は一部を徴収することができる。</w:t>
      </w:r>
    </w:p>
    <w:p>
      <w:pPr>
        <w:pStyle w:val="Heading5"/>
        <w:ind w:left="440"/>
      </w:pPr>
      <w:r>
        <w:t>２</w:t>
      </w:r>
    </w:p>
    <w:p>
      <w:pPr>
        <w:ind w:left="440"/>
      </w:pPr>
      <w:r>
        <w:t>都道府県知事は、前項の規定による費用の徴収に関し必要があると認めるときは、当該精神障害者又はその扶養義務者の収入の状況につき、当該精神障害者若しくはその扶養義務者に対し報告を求め、又は官公署に対し必要な書類の閲覧若しくは資料の提供を求めることができる。</w:t>
      </w:r>
    </w:p>
    <w:p>
      <w:pPr>
        <w:pStyle w:val="Heading4"/>
      </w:pPr>
      <w:r>
        <w:t>第三十二条</w:t>
      </w:r>
    </w:p>
    <w:p>
      <w:r>
        <w:t>削除</w:t>
      </w:r>
    </w:p>
    <w:p>
      <w:pPr>
        <w:pStyle w:val="Heading3"/>
      </w:pPr>
      <w:r>
        <w:t>第三節　医療保護入院等</w:t>
      </w:r>
    </w:p>
    <w:p>
      <w:pPr>
        <w:pStyle w:val="Heading4"/>
      </w:pPr>
      <w:r>
        <w:t>第三十三条（医療保護入院）</w:t>
      </w:r>
    </w:p>
    <w:p>
      <w:r>
        <w:t>精神科病院の管理者は、次に掲げる者について、その家族等のうちいずれかの者の同意があるときは、本人の同意がなくてもその者を入院させることができる。</w:t>
      </w:r>
    </w:p>
    <w:p>
      <w:pPr>
        <w:pStyle w:val="Heading6"/>
        <w:ind w:left="880"/>
      </w:pPr>
      <w:r>
        <w:t>一</w:t>
      </w:r>
    </w:p>
    <w:p>
      <w:pPr>
        <w:ind w:left="880"/>
      </w:pPr>
      <w:r>
        <w:t>指定医による診察の結果、精神障害者であり、かつ、医療及び保護のため入院の必要がある者であつて当該精神障害のために第二十条の規定による入院が行われる状態にないと判定されたもの</w:t>
      </w:r>
    </w:p>
    <w:p>
      <w:pPr>
        <w:pStyle w:val="Heading6"/>
        <w:ind w:left="880"/>
      </w:pPr>
      <w:r>
        <w:t>二</w:t>
      </w:r>
    </w:p>
    <w:p>
      <w:pPr>
        <w:ind w:left="880"/>
      </w:pPr>
      <w:r>
        <w:t>第三十四条第一項の規定により移送された者</w:t>
      </w:r>
    </w:p>
    <w:p>
      <w:pPr>
        <w:pStyle w:val="Heading5"/>
        <w:ind w:left="440"/>
      </w:pPr>
      <w:r>
        <w:t>２</w:t>
      </w:r>
    </w:p>
    <w:p>
      <w:pPr>
        <w:ind w:left="440"/>
      </w:pPr>
      <w:r>
        <w:t>前項の「家族等」とは、当該精神障害者の配偶者、親権を行う者、扶養義務者及び後見人又は保佐人をいう。</w:t>
      </w:r>
    </w:p>
    <w:p>
      <w:pPr>
        <w:pStyle w:val="Heading6"/>
        <w:ind w:left="880"/>
      </w:pPr>
      <w:r>
        <w:t>一</w:t>
      </w:r>
    </w:p>
    <w:p>
      <w:pPr>
        <w:ind w:left="880"/>
      </w:pPr>
      <w:r>
        <w:t>行方の知れない者</w:t>
      </w:r>
    </w:p>
    <w:p>
      <w:pPr>
        <w:pStyle w:val="Heading6"/>
        <w:ind w:left="880"/>
      </w:pPr>
      <w:r>
        <w:t>二</w:t>
      </w:r>
    </w:p>
    <w:p>
      <w:pPr>
        <w:ind w:left="880"/>
      </w:pPr>
      <w:r>
        <w:t>当該精神障害者に対して訴訟をしている者又はした者並びにその配偶者及び直系血族</w:t>
      </w:r>
    </w:p>
    <w:p>
      <w:pPr>
        <w:pStyle w:val="Heading6"/>
        <w:ind w:left="880"/>
      </w:pPr>
      <w:r>
        <w:t>三</w:t>
      </w:r>
    </w:p>
    <w:p>
      <w:pPr>
        <w:ind w:left="880"/>
      </w:pPr>
      <w:r>
        <w:t>家庭裁判所で免ぜられた法定代理人、保佐人又は補助人</w:t>
      </w:r>
    </w:p>
    <w:p>
      <w:pPr>
        <w:pStyle w:val="Heading6"/>
        <w:ind w:left="880"/>
      </w:pPr>
      <w:r>
        <w:t>四</w:t>
      </w:r>
    </w:p>
    <w:p>
      <w:pPr>
        <w:ind w:left="880"/>
      </w:pPr>
      <w:r>
        <w:t>心身の故障により前項の規定による同意又は不同意の意思表示を適切に行うことができない者として厚生労働省令で定めるもの</w:t>
      </w:r>
    </w:p>
    <w:p>
      <w:pPr>
        <w:pStyle w:val="Heading6"/>
        <w:ind w:left="880"/>
      </w:pPr>
      <w:r>
        <w:t>五</w:t>
      </w:r>
    </w:p>
    <w:p>
      <w:pPr>
        <w:ind w:left="880"/>
      </w:pPr>
      <w:r>
        <w:t>未成年者</w:t>
      </w:r>
    </w:p>
    <w:p>
      <w:pPr>
        <w:pStyle w:val="Heading5"/>
        <w:ind w:left="440"/>
      </w:pPr>
      <w:r>
        <w:t>３</w:t>
      </w:r>
    </w:p>
    <w:p>
      <w:pPr>
        <w:ind w:left="440"/>
      </w:pPr>
      <w:r>
        <w:t>精神科病院の管理者は、第一項第一号に掲げる者について、その家族等（前項に規定する家族等をいう。以下同じ。）がない場合又はその家族等の全員がその意思を表示することができない場合において、その者の居住地（居住地がないか、又は明らかでないときは、その者の現在地。第四十五条第一項を除き、以下同じ。）を管轄する市町村長（特別区の長を含む。以下同じ。）の同意があるときは、本人の同意がなくてもその者を入院させることができる。</w:t>
      </w:r>
    </w:p>
    <w:p>
      <w:pPr>
        <w:pStyle w:val="Heading5"/>
        <w:ind w:left="440"/>
      </w:pPr>
      <w:r>
        <w:t>４</w:t>
      </w:r>
    </w:p>
    <w:p>
      <w:pPr>
        <w:ind w:left="440"/>
      </w:pPr>
      <w:r>
        <w:t>第一項又は前項に規定する場合において、精神科病院（厚生労働省令で定める基準に適合すると都道府県知事が認めるものに限る。）の管理者は、緊急その他やむを得ない理由があるときは、指定医に代えて特定医師に診察を行わせることができる。</w:t>
      </w:r>
    </w:p>
    <w:p>
      <w:pPr>
        <w:pStyle w:val="Heading5"/>
        <w:ind w:left="440"/>
      </w:pPr>
      <w:r>
        <w:t>５</w:t>
      </w:r>
    </w:p>
    <w:p>
      <w:pPr>
        <w:ind w:left="440"/>
      </w:pPr>
      <w:r>
        <w:t>第十九条の四の二の規定は、前項の規定により診察を行つた場合について準用する。</w:t>
      </w:r>
    </w:p>
    <w:p>
      <w:pPr>
        <w:pStyle w:val="Heading5"/>
        <w:ind w:left="440"/>
      </w:pPr>
      <w:r>
        <w:t>６</w:t>
      </w:r>
    </w:p>
    <w:p>
      <w:pPr>
        <w:ind w:left="440"/>
      </w:pPr>
      <w:r>
        <w:t>精神科病院の管理者は、第四項後段の規定による措置を採つたときは、遅滞なく、厚生労働省令で定めるところにより、当該措置に関する記録を作成し、これを保存しなければならない。</w:t>
      </w:r>
    </w:p>
    <w:p>
      <w:pPr>
        <w:pStyle w:val="Heading5"/>
        <w:ind w:left="440"/>
      </w:pPr>
      <w:r>
        <w:t>７</w:t>
      </w:r>
    </w:p>
    <w:p>
      <w:pPr>
        <w:ind w:left="440"/>
      </w:pPr>
      <w:r>
        <w:t>精神科病院の管理者は、第一項、第三項又は第四項後段の規定による措置を採つたときは、十日以内に、その者の症状その他厚生労働省令で定める事項を当該入院について同意をした者の同意書を添え、最寄りの保健所長を経て都道府県知事に届け出なければならない。</w:t>
      </w:r>
    </w:p>
    <w:p>
      <w:pPr>
        <w:pStyle w:val="Heading4"/>
      </w:pPr>
      <w:r>
        <w:t>第三十三条の二</w:t>
      </w:r>
    </w:p>
    <w:p>
      <w:r>
        <w:t>精神科病院の管理者は、前条第一項又は第三項の規定により入院した者（以下「医療保護入院者」という。）を退院させたときは、十日以内に、その旨及び厚生労働省令で定める事項を最寄りの保健所長を経て都道府県知事に届け出なければならない。</w:t>
      </w:r>
    </w:p>
    <w:p>
      <w:pPr>
        <w:pStyle w:val="Heading4"/>
      </w:pPr>
      <w:r>
        <w:t>第三十三条の三</w:t>
      </w:r>
    </w:p>
    <w:p>
      <w:r>
        <w:t>精神科病院の管理者は、第三十三条第一項、第三項又は第四項後段の規定による措置を採る場合においては、当該精神障害者に対し、当該入院措置を採る旨、第三十八条の四の規定による退院等の請求に関することその他厚生労働省令で定める事項を書面で知らせなければならない。</w:t>
      </w:r>
    </w:p>
    <w:p>
      <w:pPr>
        <w:pStyle w:val="Heading5"/>
        <w:ind w:left="440"/>
      </w:pPr>
      <w:r>
        <w:t>２</w:t>
      </w:r>
    </w:p>
    <w:p>
      <w:pPr>
        <w:ind w:left="440"/>
      </w:pPr>
      <w:r>
        <w:t>精神科病院の管理者は、前項ただし書の規定により同項本文に規定する事項を書面で知らせなかつたときは、厚生労働省令で定めるところにより、厚生労働省令で定める事項を診療録に記載しなければならない。</w:t>
      </w:r>
    </w:p>
    <w:p>
      <w:pPr>
        <w:pStyle w:val="Heading4"/>
      </w:pPr>
      <w:r>
        <w:t>第三十三条の四（医療保護入院者の退院による地域における生活への移行を促進するための措置）</w:t>
      </w:r>
    </w:p>
    <w:p>
      <w:r>
        <w:t>医療保護入院者を入院させている精神科病院の管理者は、精神保健福祉士その他厚生労働省令で定める資格を有する者のうちから、厚生労働省令で定めるところにより、退院後生活環境相談員を選任し、その者に医療保護入院者の退院後の生活環境に関し、医療保護入院者及びその家族等からの相談に応じさせ、及びこれらの者を指導させなければならない。</w:t>
      </w:r>
    </w:p>
    <w:p>
      <w:pPr>
        <w:pStyle w:val="Heading4"/>
      </w:pPr>
      <w:r>
        <w:t>第三十三条の五</w:t>
      </w:r>
    </w:p>
    <w:p>
      <w:r>
        <w:t>医療保護入院者を入院させている精神科病院の管理者は、医療保護入院者又はその家族等から求めがあつた場合その他医療保護入院者の退院による地域における生活への移行を促進するために必要があると認められる場合には、これらの者に対して、厚生労働省令で定めるところにより、一般相談支援事業若しくは障害者の日常生活及び社会生活を総合的に支援するための法律第五条第十八項に規定する特定相談支援事業（第四十九条第一項において「特定相談支援事業」という。）を行う者、介護保険法第八条第二十四項に規定する居宅介護支援事業を行う者その他の地域の精神障害者の保健又は福祉に関する各般の問題につき精神障害者又はその家族等からの相談に応じ必要な情報の提供、助言その他の援助を行う事業を行うことができると認められる者として厚生労働省令で定めるもの（次条において「地域援助事業者」という。）を紹介するよう努めなければならない。</w:t>
      </w:r>
    </w:p>
    <w:p>
      <w:pPr>
        <w:pStyle w:val="Heading4"/>
      </w:pPr>
      <w:r>
        <w:t>第三十三条の六</w:t>
      </w:r>
    </w:p>
    <w:p>
      <w:r>
        <w:t>精神科病院の管理者は、前二条に規定する措置のほか、厚生労働省令で定めるところにより、必要に応じて地域援助事業者と連携を図りながら、医療保護入院者の退院による地域における生活への移行を促進するために必要な体制の整備その他の当該精神科病院における医療保護入院者の退院による地域における生活への移行を促進するための措置を講じなければならない。</w:t>
      </w:r>
    </w:p>
    <w:p>
      <w:pPr>
        <w:pStyle w:val="Heading4"/>
      </w:pPr>
      <w:r>
        <w:t>第三十三条の七（応急入院）</w:t>
      </w:r>
    </w:p>
    <w:p>
      <w:r>
        <w:t>厚生労働大臣の定める基準に適合するものとして都道府県知事が指定する精神科病院の管理者は、医療及び保護の依頼があつた者について、急速を要し、その家族等の同意を得ることができない場合において、その者が、次に該当する者であるときは、本人の同意がなくても、七十二時間を限り、その者を入院させることができる。</w:t>
      </w:r>
    </w:p>
    <w:p>
      <w:pPr>
        <w:pStyle w:val="Heading6"/>
        <w:ind w:left="880"/>
      </w:pPr>
      <w:r>
        <w:t>一</w:t>
      </w:r>
    </w:p>
    <w:p>
      <w:pPr>
        <w:ind w:left="880"/>
      </w:pPr>
      <w:r>
        <w:t>指定医の診察の結果、精神障害者であり、かつ、直ちに入院させなければその者の医療及び保護を図る上で著しく支障がある者であつて当該精神障害のために第二十条の規定による入院が行われる状態にないと判定されたもの</w:t>
      </w:r>
    </w:p>
    <w:p>
      <w:pPr>
        <w:pStyle w:val="Heading6"/>
        <w:ind w:left="880"/>
      </w:pPr>
      <w:r>
        <w:t>二</w:t>
      </w:r>
    </w:p>
    <w:p>
      <w:pPr>
        <w:ind w:left="880"/>
      </w:pPr>
      <w:r>
        <w:t>第三十四条第三項の規定により移送された者</w:t>
      </w:r>
    </w:p>
    <w:p>
      <w:pPr>
        <w:pStyle w:val="Heading5"/>
        <w:ind w:left="440"/>
      </w:pPr>
      <w:r>
        <w:t>２</w:t>
      </w:r>
    </w:p>
    <w:p>
      <w:pPr>
        <w:ind w:left="440"/>
      </w:pPr>
      <w:r>
        <w:t>前項に規定する場合において、同項に規定する精神科病院の管理者は、緊急その他やむを得ない理由があるときは、指定医に代えて特定医師に同項の医療及び保護の依頼があつた者の診察を行わせることができる。</w:t>
      </w:r>
    </w:p>
    <w:p>
      <w:pPr>
        <w:pStyle w:val="Heading5"/>
        <w:ind w:left="440"/>
      </w:pPr>
      <w:r>
        <w:t>３</w:t>
      </w:r>
    </w:p>
    <w:p>
      <w:pPr>
        <w:ind w:left="440"/>
      </w:pPr>
      <w:r>
        <w:t>第十九条の四の二の規定は、前項の規定により診察を行つた場合について準用する。</w:t>
      </w:r>
    </w:p>
    <w:p>
      <w:pPr>
        <w:pStyle w:val="Heading5"/>
        <w:ind w:left="440"/>
      </w:pPr>
      <w:r>
        <w:t>４</w:t>
      </w:r>
    </w:p>
    <w:p>
      <w:pPr>
        <w:ind w:left="440"/>
      </w:pPr>
      <w:r>
        <w:t>第一項に規定する精神科病院の管理者は、第二項後段の規定による措置を採つたときは、遅滞なく、厚生労働省令で定めるところにより、当該措置に関する記録を作成し、これを保存しなければならない。</w:t>
      </w:r>
    </w:p>
    <w:p>
      <w:pPr>
        <w:pStyle w:val="Heading5"/>
        <w:ind w:left="440"/>
      </w:pPr>
      <w:r>
        <w:t>５</w:t>
      </w:r>
    </w:p>
    <w:p>
      <w:pPr>
        <w:ind w:left="440"/>
      </w:pPr>
      <w:r>
        <w:t>第一項に規定する精神科病院の管理者は、同項又は第二項後段の規定による措置を採つたときは、直ちに、当該措置を採つた理由その他厚生労働省令で定める事項を最寄りの保健所長を経て都道府県知事に届け出なければならない。</w:t>
      </w:r>
    </w:p>
    <w:p>
      <w:pPr>
        <w:pStyle w:val="Heading5"/>
        <w:ind w:left="440"/>
      </w:pPr>
      <w:r>
        <w:t>６</w:t>
      </w:r>
    </w:p>
    <w:p>
      <w:pPr>
        <w:ind w:left="440"/>
      </w:pPr>
      <w:r>
        <w:t>都道府県知事は、第一項の指定を受けた精神科病院が同項の基準に適合しなくなつたと認めたときは、その指定を取り消すことができる。</w:t>
      </w:r>
    </w:p>
    <w:p>
      <w:pPr>
        <w:pStyle w:val="Heading5"/>
        <w:ind w:left="440"/>
      </w:pPr>
      <w:r>
        <w:t>７</w:t>
      </w:r>
    </w:p>
    <w:p>
      <w:pPr>
        <w:ind w:left="440"/>
      </w:pPr>
      <w:r>
        <w:t>厚生労働大臣は、前項に規定する都道府県知事の権限に属する事務について、第一項の指定を受けた精神科病院に入院中の者の処遇を確保する緊急の必要があると認めるときは、都道府県知事に対し前項の事務を行うことを指示することができる。</w:t>
      </w:r>
    </w:p>
    <w:p>
      <w:pPr>
        <w:pStyle w:val="Heading4"/>
      </w:pPr>
      <w:r>
        <w:t>第三十三条の八</w:t>
      </w:r>
    </w:p>
    <w:p>
      <w:r>
        <w:t>第十九条の九第二項の規定は前条第六項の規定による処分をする場合について、第二十九条第三項の規定は精神科病院の管理者が前条第一項又は第二項後段の規定による措置を採る場合について準用する。</w:t>
      </w:r>
    </w:p>
    <w:p>
      <w:pPr>
        <w:pStyle w:val="Heading4"/>
      </w:pPr>
      <w:r>
        <w:t>第三十四条（医療保護入院等のための移送）</w:t>
      </w:r>
    </w:p>
    <w:p>
      <w:r>
        <w:t>都道府県知事は、その指定する指定医による診察の結果、精神障害者であり、かつ、直ちに入院させなければその者の医療及び保護を図る上で著しく支障がある者であつて当該精神障害のために第二十条の規定による入院が行われる状態にないと判定されたものにつき、その家族等のうちいずれかの者の同意があるときは、本人の同意がなくてもその者を第三十三条第一項の規定による入院をさせるため第三十三条の七第一項に規定する精神科病院に移送することができる。</w:t>
      </w:r>
    </w:p>
    <w:p>
      <w:pPr>
        <w:pStyle w:val="Heading5"/>
        <w:ind w:left="440"/>
      </w:pPr>
      <w:r>
        <w:t>２</w:t>
      </w:r>
    </w:p>
    <w:p>
      <w:pPr>
        <w:ind w:left="440"/>
      </w:pPr>
      <w:r>
        <w:t>都道府県知事は、前項に規定する精神障害者の家族等がない場合又はその家族等の全員がその意思を表示することができない場合において、その者の居住地を管轄する市町村長の同意があるときは、本人の同意がなくてもその者を第三十三条第三項の規定による入院をさせるため第三十三条の七第一項に規定する精神科病院に移送することができる。</w:t>
      </w:r>
    </w:p>
    <w:p>
      <w:pPr>
        <w:pStyle w:val="Heading5"/>
        <w:ind w:left="440"/>
      </w:pPr>
      <w:r>
        <w:t>３</w:t>
      </w:r>
    </w:p>
    <w:p>
      <w:pPr>
        <w:ind w:left="440"/>
      </w:pPr>
      <w:r>
        <w:t>都道府県知事は、急速を要し、その者の家族等の同意を得ることができない場合において、その指定する指定医の診察の結果、その者が精神障害者であり、かつ、直ちに入院させなければその者の医療及び保護を図る上で著しく支障がある者であつて当該精神障害のために第二十条の規定による入院が行われる状態にないと判定されたときは、本人の同意がなくてもその者を第三十三条の七第一項の規定による入院をさせるため同項に規定する精神科病院に移送することができる。</w:t>
      </w:r>
    </w:p>
    <w:p>
      <w:pPr>
        <w:pStyle w:val="Heading5"/>
        <w:ind w:left="440"/>
      </w:pPr>
      <w:r>
        <w:t>４</w:t>
      </w:r>
    </w:p>
    <w:p>
      <w:pPr>
        <w:ind w:left="440"/>
      </w:pPr>
      <w:r>
        <w:t>第二十九条の二の二第二項及び第三項の規定は、前三項の規定による移送を行う場合について準用する。</w:t>
      </w:r>
    </w:p>
    <w:p>
      <w:pPr>
        <w:pStyle w:val="Heading4"/>
      </w:pPr>
      <w:r>
        <w:t>第三十五条</w:t>
      </w:r>
    </w:p>
    <w:p>
      <w:r>
        <w:t>削除</w:t>
      </w:r>
    </w:p>
    <w:p>
      <w:pPr>
        <w:pStyle w:val="Heading3"/>
      </w:pPr>
      <w:r>
        <w:t>第四節　精神科病院における処遇等</w:t>
      </w:r>
    </w:p>
    <w:p>
      <w:pPr>
        <w:pStyle w:val="Heading4"/>
      </w:pPr>
      <w:r>
        <w:t>第三十六条（処遇）</w:t>
      </w:r>
    </w:p>
    <w:p>
      <w:r>
        <w:t>精神科病院の管理者は、入院中の者につき、その医療又は保護に欠くことのできない限度において、その行動について必要な制限を行うことができる。</w:t>
      </w:r>
    </w:p>
    <w:p>
      <w:pPr>
        <w:pStyle w:val="Heading5"/>
        <w:ind w:left="440"/>
      </w:pPr>
      <w:r>
        <w:t>２</w:t>
      </w:r>
    </w:p>
    <w:p>
      <w:pPr>
        <w:ind w:left="440"/>
      </w:pPr>
      <w:r>
        <w:t>精神科病院の管理者は、前項の規定にかかわらず、信書の発受の制限、都道府県その他の行政機関の職員との面会の制限その他の行動の制限であつて、厚生労働大臣があらかじめ社会保障審議会の意見を聴いて定める行動の制限については、これを行うことができない。</w:t>
      </w:r>
    </w:p>
    <w:p>
      <w:pPr>
        <w:pStyle w:val="Heading5"/>
        <w:ind w:left="440"/>
      </w:pPr>
      <w:r>
        <w:t>３</w:t>
      </w:r>
    </w:p>
    <w:p>
      <w:pPr>
        <w:ind w:left="440"/>
      </w:pPr>
      <w:r>
        <w:t>第一項の規定による行動の制限のうち、厚生労働大臣があらかじめ社会保障審議会の意見を聴いて定める患者の隔離その他の行動の制限は、指定医が必要と認める場合でなければ行うことができない。</w:t>
      </w:r>
    </w:p>
    <w:p>
      <w:pPr>
        <w:pStyle w:val="Heading4"/>
      </w:pPr>
      <w:r>
        <w:t>第三十七条</w:t>
      </w:r>
    </w:p>
    <w:p>
      <w:r>
        <w:t>厚生労働大臣は、前条に定めるもののほか、精神科病院に入院中の者の処遇について必要な基準を定めることができる。</w:t>
      </w:r>
    </w:p>
    <w:p>
      <w:pPr>
        <w:pStyle w:val="Heading5"/>
        <w:ind w:left="440"/>
      </w:pPr>
      <w:r>
        <w:t>２</w:t>
      </w:r>
    </w:p>
    <w:p>
      <w:pPr>
        <w:ind w:left="440"/>
      </w:pPr>
      <w:r>
        <w:t>前項の基準が定められたときは、精神科病院の管理者は、その基準を遵守しなければならない。</w:t>
      </w:r>
    </w:p>
    <w:p>
      <w:pPr>
        <w:pStyle w:val="Heading5"/>
        <w:ind w:left="440"/>
      </w:pPr>
      <w:r>
        <w:t>３</w:t>
      </w:r>
    </w:p>
    <w:p>
      <w:pPr>
        <w:ind w:left="440"/>
      </w:pPr>
      <w:r>
        <w:t>厚生労働大臣は、第一項の基準を定めようとするときは、あらかじめ、社会保障審議会の意見を聴かなければならない。</w:t>
      </w:r>
    </w:p>
    <w:p>
      <w:pPr>
        <w:pStyle w:val="Heading4"/>
      </w:pPr>
      <w:r>
        <w:t>第三十七条の二（指定医の精神科病院の管理者への報告等）</w:t>
      </w:r>
    </w:p>
    <w:p>
      <w:r>
        <w:t>指定医は、その勤務する精神科病院に入院中の者の処遇が第三十六条の規定に違反していると思料するとき又は前条第一項の基準に適合していないと認めるときその他精神科病院に入院中の者の処遇が著しく適当でないと認めるときは、当該精神科病院の管理者にその旨を報告すること等により、当該管理者において当該精神科病院に入院中の者の処遇の改善のために必要な措置が採られるよう努めなければならない。</w:t>
      </w:r>
    </w:p>
    <w:p>
      <w:pPr>
        <w:pStyle w:val="Heading4"/>
      </w:pPr>
      <w:r>
        <w:t>第三十八条（相談、援助等）</w:t>
      </w:r>
    </w:p>
    <w:p>
      <w:r>
        <w:t>精神科病院その他の精神障害の医療を提供する施設の管理者は、当該施設において医療を受ける精神障害者の社会復帰の促進を図るため、当該施設の医師、看護師その他の医療従事者による有機的な連携の確保に配慮しつつ、その者の相談に応じ、必要に応じて一般相談支援事業を行う者と連携を図りながら、その者に必要な援助を行い、及びその家族等その他の関係者との連絡調整を行うように努めなければならない。</w:t>
      </w:r>
    </w:p>
    <w:p>
      <w:pPr>
        <w:pStyle w:val="Heading4"/>
      </w:pPr>
      <w:r>
        <w:t>第三十八条の二（定期の報告等）</w:t>
      </w:r>
    </w:p>
    <w:p>
      <w:r>
        <w:t>措置入院者を入院させている精神科病院又は指定病院の管理者は、措置入院者の症状その他厚生労働省令で定める事項（以下この項において「報告事項」という。）を、厚生労働省令で定めるところにより、定期に、最寄りの保健所長を経て都道府県知事に報告しなければならない。</w:t>
      </w:r>
    </w:p>
    <w:p>
      <w:pPr>
        <w:pStyle w:val="Heading5"/>
        <w:ind w:left="440"/>
      </w:pPr>
      <w:r>
        <w:t>２</w:t>
      </w:r>
    </w:p>
    <w:p>
      <w:pPr>
        <w:ind w:left="440"/>
      </w:pPr>
      <w:r>
        <w:t>前項の規定は、医療保護入院者を入院させている精神科病院の管理者について準用する。</w:t>
      </w:r>
    </w:p>
    <w:p>
      <w:pPr>
        <w:pStyle w:val="Heading5"/>
        <w:ind w:left="440"/>
      </w:pPr>
      <w:r>
        <w:t>３</w:t>
      </w:r>
    </w:p>
    <w:p>
      <w:pPr>
        <w:ind w:left="440"/>
      </w:pPr>
      <w:r>
        <w:t>都道府県知事は、条例で定めるところにより、精神科病院の管理者（第三十八条の七第一項、第二項又は第四項の規定による命令を受けた者であつて、当該命令を受けた日から起算して厚生労働省令で定める期間を経過しないものその他これに準ずる者として厚生労働省令で定めるものに限る。）に対し、当該精神科病院に入院中の任意入院者（厚生労働省令で定める基準に該当する者に限る。）の症状その他厚生労働省令で定める事項について報告を求めることができる。</w:t>
      </w:r>
    </w:p>
    <w:p>
      <w:pPr>
        <w:pStyle w:val="Heading4"/>
      </w:pPr>
      <w:r>
        <w:t>第三十八条の三（定期の報告等による審査）</w:t>
      </w:r>
    </w:p>
    <w:p>
      <w:r>
        <w:t>都道府県知事は、前条第一項若しくは第二項の規定による報告又は第三十三条第七項の規定による届出（同条第一項又は第三項の規定による措置に係るものに限る。）があつたときは、当該報告又は届出に係る入院中の者の症状その他厚生労働省令で定める事項を精神医療審査会に通知し、当該入院中の者についてその入院の必要があるかどうかに関し審査を求めなければならない。</w:t>
      </w:r>
    </w:p>
    <w:p>
      <w:pPr>
        <w:pStyle w:val="Heading5"/>
        <w:ind w:left="440"/>
      </w:pPr>
      <w:r>
        <w:t>２</w:t>
      </w:r>
    </w:p>
    <w:p>
      <w:pPr>
        <w:ind w:left="440"/>
      </w:pPr>
      <w:r>
        <w:t>精神医療審査会は、前項の規定により審査を求められたときは、当該審査に係る入院中の者についてその入院の必要があるかどうかに関し審査を行い、その結果を都道府県知事に通知しなければならない。</w:t>
      </w:r>
    </w:p>
    <w:p>
      <w:pPr>
        <w:pStyle w:val="Heading5"/>
        <w:ind w:left="440"/>
      </w:pPr>
      <w:r>
        <w:t>３</w:t>
      </w:r>
    </w:p>
    <w:p>
      <w:pPr>
        <w:ind w:left="440"/>
      </w:pPr>
      <w:r>
        <w:t>精神医療審査会は、前項の審査をするに当たつて必要があると認めるときは、当該審査に係る入院中の者に対して意見を求め、若しくはその者の同意を得て委員（指定医である者に限る。第三十八条の五第四項において同じ。）に診察させ、又はその者が入院している精神科病院の管理者その他関係者に対して報告若しくは意見を求め、診療録その他の帳簿書類の提出を命じ、若しくは出頭を命じて審問することができる。</w:t>
      </w:r>
    </w:p>
    <w:p>
      <w:pPr>
        <w:pStyle w:val="Heading5"/>
        <w:ind w:left="440"/>
      </w:pPr>
      <w:r>
        <w:t>４</w:t>
      </w:r>
    </w:p>
    <w:p>
      <w:pPr>
        <w:ind w:left="440"/>
      </w:pPr>
      <w:r>
        <w:t>都道府県知事は、第二項の規定により通知された精神医療審査会の審査の結果に基づき、その入院が必要でないと認められた者を退院させ、又は精神科病院の管理者に対しその者を退院させることを命じなければならない。</w:t>
      </w:r>
    </w:p>
    <w:p>
      <w:pPr>
        <w:pStyle w:val="Heading5"/>
        <w:ind w:left="440"/>
      </w:pPr>
      <w:r>
        <w:t>５</w:t>
      </w:r>
    </w:p>
    <w:p>
      <w:pPr>
        <w:ind w:left="440"/>
      </w:pPr>
      <w:r>
        <w:t>都道府県知事は、第一項に定めるもののほか、前条第三項の規定による報告を受けたときは、当該報告に係る入院中の者の症状その他厚生労働省令で定める事項を精神医療審査会に通知し、当該入院中の者についてその入院の必要があるかどうかに関し審査を求めることができる。</w:t>
      </w:r>
    </w:p>
    <w:p>
      <w:pPr>
        <w:pStyle w:val="Heading5"/>
        <w:ind w:left="440"/>
      </w:pPr>
      <w:r>
        <w:t>６</w:t>
      </w:r>
    </w:p>
    <w:p>
      <w:pPr>
        <w:ind w:left="440"/>
      </w:pPr>
      <w:r>
        <w:t>第二項及び第三項の規定は、前項の規定により都道府県知事が審査を求めた場合について準用する。</w:t>
      </w:r>
    </w:p>
    <w:p>
      <w:pPr>
        <w:pStyle w:val="Heading4"/>
      </w:pPr>
      <w:r>
        <w:t>第三十八条の四（退院等の請求）</w:t>
      </w:r>
    </w:p>
    <w:p>
      <w:r>
        <w:t>精神科病院に入院中の者又はその家族等（その家族等がない場合又はその家族等の全員がその意思を表示することができない場合にあつては、その者の居住地を管轄する市町村長）は、厚生労働省令で定めるところにより、都道府県知事に対し、当該入院中の者を退院させ、又は精神科病院の管理者に対し、その者を退院させることを命じ、若しくはその者の処遇の改善のために必要な措置を採ることを命じることを求めることができる。</w:t>
      </w:r>
    </w:p>
    <w:p>
      <w:pPr>
        <w:pStyle w:val="Heading4"/>
      </w:pPr>
      <w:r>
        <w:t>第三十八条の五（退院等の請求による審査）</w:t>
      </w:r>
    </w:p>
    <w:p>
      <w:r>
        <w:t>都道府県知事は、前条の規定による請求を受けたときは、当該請求の内容を精神医療審査会に通知し、当該請求に係る入院中の者について、その入院の必要があるかどうか、又はその処遇が適当であるかどうかに関し審査を求めなければならない。</w:t>
      </w:r>
    </w:p>
    <w:p>
      <w:pPr>
        <w:pStyle w:val="Heading5"/>
        <w:ind w:left="440"/>
      </w:pPr>
      <w:r>
        <w:t>２</w:t>
      </w:r>
    </w:p>
    <w:p>
      <w:pPr>
        <w:ind w:left="440"/>
      </w:pPr>
      <w:r>
        <w:t>精神医療審査会は、前項の規定により審査を求められたときは、当該審査に係る者について、その入院の必要があるかどうか、又はその処遇が適当であるかどうかに関し審査を行い、その結果を都道府県知事に通知しなければならない。</w:t>
      </w:r>
    </w:p>
    <w:p>
      <w:pPr>
        <w:pStyle w:val="Heading5"/>
        <w:ind w:left="440"/>
      </w:pPr>
      <w:r>
        <w:t>３</w:t>
      </w:r>
    </w:p>
    <w:p>
      <w:pPr>
        <w:ind w:left="440"/>
      </w:pPr>
      <w:r>
        <w:t>精神医療審査会は、前項の審査をするに当たつては、当該審査に係る前条の規定による請求をした者及び当該審査に係る入院中の者が入院している精神科病院の管理者の意見を聴かなければならない。</w:t>
      </w:r>
    </w:p>
    <w:p>
      <w:pPr>
        <w:pStyle w:val="Heading5"/>
        <w:ind w:left="440"/>
      </w:pPr>
      <w:r>
        <w:t>４</w:t>
      </w:r>
    </w:p>
    <w:p>
      <w:pPr>
        <w:ind w:left="440"/>
      </w:pPr>
      <w:r>
        <w:t>精神医療審査会は、前項に定めるもののほか、第二項の審査をするに当たつて必要があると認めるときは、当該審査に係る入院中の者の同意を得て委員に診察させ、又はその者が入院している精神科病院の管理者その他関係者に対して報告を求め、診療録その他の帳簿書類の提出を命じ、若しくは出頭を命じて審問することができる。</w:t>
      </w:r>
    </w:p>
    <w:p>
      <w:pPr>
        <w:pStyle w:val="Heading5"/>
        <w:ind w:left="440"/>
      </w:pPr>
      <w:r>
        <w:t>５</w:t>
      </w:r>
    </w:p>
    <w:p>
      <w:pPr>
        <w:ind w:left="440"/>
      </w:pPr>
      <w:r>
        <w:t>都道府県知事は、第二項の規定により通知された精神医療審査会の審査の結果に基づき、その入院が必要でないと認められた者を退院させ、又は当該精神科病院の管理者に対しその者を退院させることを命じ若しくはその者の処遇の改善のために必要な措置を採ることを命じなければならない。</w:t>
      </w:r>
    </w:p>
    <w:p>
      <w:pPr>
        <w:pStyle w:val="Heading5"/>
        <w:ind w:left="440"/>
      </w:pPr>
      <w:r>
        <w:t>６</w:t>
      </w:r>
    </w:p>
    <w:p>
      <w:pPr>
        <w:ind w:left="440"/>
      </w:pPr>
      <w:r>
        <w:t>都道府県知事は、前条の規定による請求をした者に対し、当該請求に係る精神医療審査会の審査の結果及びこれに基づき採つた措置を通知しなければならない。</w:t>
      </w:r>
    </w:p>
    <w:p>
      <w:pPr>
        <w:pStyle w:val="Heading4"/>
      </w:pPr>
      <w:r>
        <w:t>第三十八条の六（報告徴収等）</w:t>
      </w:r>
    </w:p>
    <w:p>
      <w:r>
        <w:t>厚生労働大臣又は都道府県知事は、必要があると認めるときは、精神科病院の管理者に対し、当該精神科病院に入院中の者の症状若しくは処遇に関し、報告を求め、若しくは診療録その他の帳簿書類の提出若しくは提示を命じ、当該職員若しくはその指定する指定医に、精神科病院に立ち入り、これらの事項に関し、診療録その他の帳簿書類（その作成又は保存に代えて電磁的記録の作成又は保存がされている場合における当該電磁的記録を含む。）を検査させ、若しくは当該精神科病院に入院中の者その他の関係者に質問させ、又はその指定する指定医に、精神科病院に立ち入り、当該精神科病院に入院中の者を診察させることができる。</w:t>
      </w:r>
    </w:p>
    <w:p>
      <w:pPr>
        <w:pStyle w:val="Heading5"/>
        <w:ind w:left="440"/>
      </w:pPr>
      <w:r>
        <w:t>２</w:t>
      </w:r>
    </w:p>
    <w:p>
      <w:pPr>
        <w:ind w:left="440"/>
      </w:pPr>
      <w:r>
        <w:t>厚生労働大臣又は都道府県知事は、必要があると認めるときは、精神科病院の管理者、精神科病院に入院中の者又は第三十三条第一項、第三項若しくは第四項の規定による入院について同意をした者に対し、この法律による入院に必要な手続に関し、報告を求め、又は帳簿書類の提出若しくは提示を命じることができる。</w:t>
      </w:r>
    </w:p>
    <w:p>
      <w:pPr>
        <w:pStyle w:val="Heading5"/>
        <w:ind w:left="440"/>
      </w:pPr>
      <w:r>
        <w:t>３</w:t>
      </w:r>
    </w:p>
    <w:p>
      <w:pPr>
        <w:ind w:left="440"/>
      </w:pPr>
      <w:r>
        <w:t>第十九条の六の十六第二項及び第三項の規定は、第一項の規定による立入検査、質問又は診察について準用する。</w:t>
      </w:r>
    </w:p>
    <w:p>
      <w:pPr>
        <w:pStyle w:val="Heading4"/>
      </w:pPr>
      <w:r>
        <w:t>第三十八条の七（改善命令等）</w:t>
      </w:r>
    </w:p>
    <w:p>
      <w:r>
        <w:t>厚生労働大臣又は都道府県知事は、精神科病院に入院中の者の処遇が第三十六条の規定に違反していると認めるとき又は第三十七条第一項の基準に適合していないと認めるときその他精神科病院に入院中の者の処遇が著しく適当でないと認めるときは、当該精神科病院の管理者に対し、措置を講ずべき事項及び期限を示して、処遇を確保するための改善計画の提出を求め、若しくは提出された改善計画の変更を命じ、又はその処遇の改善のために必要な措置を採ることを命ずることができる。</w:t>
      </w:r>
    </w:p>
    <w:p>
      <w:pPr>
        <w:pStyle w:val="Heading5"/>
        <w:ind w:left="440"/>
      </w:pPr>
      <w:r>
        <w:t>２</w:t>
      </w:r>
    </w:p>
    <w:p>
      <w:pPr>
        <w:ind w:left="440"/>
      </w:pPr>
      <w:r>
        <w:t>厚生労働大臣又は都道府県知事は、必要があると認めるときは、第二十一条第三項の規定により入院している者又は第三十三条第一項、第三項若しくは第四項若しくは第三十三条の七第一項若しくは第二項の規定により入院した者について、その指定する二人以上の指定医に診察させ、各指定医の診察の結果がその入院を継続する必要があることに一致しない場合又はこれらの者の入院がこの法律若しくはこの法律に基づく命令に違反して行われた場合には、これらの者が入院している精神科病院の管理者に対し、その者を退院させることを命ずることができる。</w:t>
      </w:r>
    </w:p>
    <w:p>
      <w:pPr>
        <w:pStyle w:val="Heading5"/>
        <w:ind w:left="440"/>
      </w:pPr>
      <w:r>
        <w:t>３</w:t>
      </w:r>
    </w:p>
    <w:p>
      <w:pPr>
        <w:ind w:left="440"/>
      </w:pPr>
      <w:r>
        <w:t>都道府県知事は、前二項の規定による命令をした場合において、その命令を受けた精神科病院の管理者がこれに従わなかつたときは、その旨を公表することができる。</w:t>
      </w:r>
    </w:p>
    <w:p>
      <w:pPr>
        <w:pStyle w:val="Heading5"/>
        <w:ind w:left="440"/>
      </w:pPr>
      <w:r>
        <w:t>４</w:t>
      </w:r>
    </w:p>
    <w:p>
      <w:pPr>
        <w:ind w:left="440"/>
      </w:pPr>
      <w:r>
        <w:t>厚生労働大臣又は都道府県知事は、精神科病院の管理者が第一項又は第二項の規定による命令に従わないときは、当該精神科病院の管理者に対し、期間を定めて第二十一条第一項、第三十三条第一項、第三項及び第四項並びに第三十三条の七第一項及び第二項の規定による精神障害者の入院に係る医療の提供の全部又は一部を制限することを命ずることができる。</w:t>
      </w:r>
    </w:p>
    <w:p>
      <w:pPr>
        <w:pStyle w:val="Heading5"/>
        <w:ind w:left="440"/>
      </w:pPr>
      <w:r>
        <w:t>５</w:t>
      </w:r>
    </w:p>
    <w:p>
      <w:pPr>
        <w:ind w:left="440"/>
      </w:pPr>
      <w:r>
        <w:t>都道府県知事は、前項の規定による命令をした場合においては、その旨を公示しなければならない。</w:t>
      </w:r>
    </w:p>
    <w:p>
      <w:pPr>
        <w:pStyle w:val="Heading4"/>
      </w:pPr>
      <w:r>
        <w:t>第三十九条（無断退去者に対する措置）</w:t>
      </w:r>
    </w:p>
    <w:p>
      <w:r>
        <w:t>精神科病院の管理者は、入院中の者で自身を傷つけ又は他人に害を及ぼすおそれのあるものが無断で退去しその行方が不明になつたときは、所轄の警察署長に次の事項を通知してその探索を求めなければならない。</w:t>
      </w:r>
    </w:p>
    <w:p>
      <w:pPr>
        <w:pStyle w:val="Heading6"/>
        <w:ind w:left="880"/>
      </w:pPr>
      <w:r>
        <w:t>一</w:t>
      </w:r>
    </w:p>
    <w:p>
      <w:pPr>
        <w:ind w:left="880"/>
      </w:pPr>
      <w:r>
        <w:t>退去者の住所、氏名、性別及び生年月日</w:t>
      </w:r>
    </w:p>
    <w:p>
      <w:pPr>
        <w:pStyle w:val="Heading6"/>
        <w:ind w:left="880"/>
      </w:pPr>
      <w:r>
        <w:t>二</w:t>
      </w:r>
    </w:p>
    <w:p>
      <w:pPr>
        <w:ind w:left="880"/>
      </w:pPr>
      <w:r>
        <w:t>退去の年月日及び時刻</w:t>
      </w:r>
    </w:p>
    <w:p>
      <w:pPr>
        <w:pStyle w:val="Heading6"/>
        <w:ind w:left="880"/>
      </w:pPr>
      <w:r>
        <w:t>三</w:t>
      </w:r>
    </w:p>
    <w:p>
      <w:pPr>
        <w:ind w:left="880"/>
      </w:pPr>
      <w:r>
        <w:t>症状の概要</w:t>
      </w:r>
    </w:p>
    <w:p>
      <w:pPr>
        <w:pStyle w:val="Heading6"/>
        <w:ind w:left="880"/>
      </w:pPr>
      <w:r>
        <w:t>四</w:t>
      </w:r>
    </w:p>
    <w:p>
      <w:pPr>
        <w:ind w:left="880"/>
      </w:pPr>
      <w:r>
        <w:t>退去者を発見するために参考となるべき人相、服装その他の事項</w:t>
      </w:r>
    </w:p>
    <w:p>
      <w:pPr>
        <w:pStyle w:val="Heading6"/>
        <w:ind w:left="880"/>
      </w:pPr>
      <w:r>
        <w:t>五</w:t>
      </w:r>
    </w:p>
    <w:p>
      <w:pPr>
        <w:ind w:left="880"/>
      </w:pPr>
      <w:r>
        <w:t>入院年月日</w:t>
      </w:r>
    </w:p>
    <w:p>
      <w:pPr>
        <w:pStyle w:val="Heading6"/>
        <w:ind w:left="880"/>
      </w:pPr>
      <w:r>
        <w:t>六</w:t>
      </w:r>
    </w:p>
    <w:p>
      <w:pPr>
        <w:ind w:left="880"/>
      </w:pPr>
      <w:r>
        <w:t>退去者の家族等又はこれに準ずる者の住所、氏名その他厚生労働省令で定める事項</w:t>
      </w:r>
    </w:p>
    <w:p>
      <w:pPr>
        <w:pStyle w:val="Heading5"/>
        <w:ind w:left="440"/>
      </w:pPr>
      <w:r>
        <w:t>２</w:t>
      </w:r>
    </w:p>
    <w:p>
      <w:pPr>
        <w:ind w:left="440"/>
      </w:pPr>
      <w:r>
        <w:t>警察官は、前項の探索を求められた者を発見したときは、直ちに、その旨を当該精神科病院の管理者に通知しなければならない。</w:t>
      </w:r>
    </w:p>
    <w:p>
      <w:pPr>
        <w:pStyle w:val="Heading4"/>
      </w:pPr>
      <w:r>
        <w:t>第四十条（仮退院）</w:t>
      </w:r>
    </w:p>
    <w:p>
      <w:r>
        <w:t>第二十九条第一項に規定する精神科病院又は指定病院の管理者は、指定医による診察の結果、措置入院者の症状に照らしその者を一時退院させて経過を見ることが適当であると認めるときは、都道府県知事の許可を得て、六月を超えない期間を限り仮に退院させることができる。</w:t>
      </w:r>
    </w:p>
    <w:p>
      <w:pPr>
        <w:pStyle w:val="Heading3"/>
      </w:pPr>
      <w:r>
        <w:t>第五節　雑則</w:t>
      </w:r>
    </w:p>
    <w:p>
      <w:pPr>
        <w:pStyle w:val="Heading4"/>
      </w:pPr>
      <w:r>
        <w:t>第四十一条（指針）</w:t>
      </w:r>
    </w:p>
    <w:p>
      <w:r>
        <w:t>厚生労働大臣は、精神障害者の障害の特性その他の心身の状態に応じた良質かつ適切な精神障害者に対する医療の提供を確保するための指針（以下この条において「指針」という。）を定めなければならない。</w:t>
      </w:r>
    </w:p>
    <w:p>
      <w:pPr>
        <w:pStyle w:val="Heading5"/>
        <w:ind w:left="440"/>
      </w:pPr>
      <w:r>
        <w:t>２</w:t>
      </w:r>
    </w:p>
    <w:p>
      <w:pPr>
        <w:ind w:left="440"/>
      </w:pPr>
      <w:r>
        <w:t>指針に定める事項は、次のとおりとする。</w:t>
      </w:r>
    </w:p>
    <w:p>
      <w:pPr>
        <w:pStyle w:val="Heading6"/>
        <w:ind w:left="880"/>
      </w:pPr>
      <w:r>
        <w:t>一</w:t>
      </w:r>
    </w:p>
    <w:p>
      <w:pPr>
        <w:ind w:left="880"/>
      </w:pPr>
      <w:r>
        <w:t>精神病床（病院の病床のうち、精神疾患を有する者を入院させるためのものをいう。）の機能分化に関する事項</w:t>
      </w:r>
    </w:p>
    <w:p>
      <w:pPr>
        <w:pStyle w:val="Heading6"/>
        <w:ind w:left="880"/>
      </w:pPr>
      <w:r>
        <w:t>二</w:t>
      </w:r>
    </w:p>
    <w:p>
      <w:pPr>
        <w:ind w:left="880"/>
      </w:pPr>
      <w:r>
        <w:t>精神障害者の居宅等（居宅その他の厚生労働省令で定める場所をいう。）における保健医療サービス及び福祉サービスの提供に関する事項</w:t>
      </w:r>
    </w:p>
    <w:p>
      <w:pPr>
        <w:pStyle w:val="Heading6"/>
        <w:ind w:left="880"/>
      </w:pPr>
      <w:r>
        <w:t>三</w:t>
      </w:r>
    </w:p>
    <w:p>
      <w:pPr>
        <w:ind w:left="880"/>
      </w:pPr>
      <w:r>
        <w:t>精神障害者に対する医療の提供に当たつての医師、看護師その他の医療従事者と精神保健福祉士その他の精神障害者の保健及び福祉に関する専門的知識を有する者との連携に関する事項</w:t>
      </w:r>
    </w:p>
    <w:p>
      <w:pPr>
        <w:pStyle w:val="Heading6"/>
        <w:ind w:left="880"/>
      </w:pPr>
      <w:r>
        <w:t>四</w:t>
      </w:r>
    </w:p>
    <w:p>
      <w:pPr>
        <w:ind w:left="880"/>
      </w:pPr>
      <w:r>
        <w:t>その他良質かつ適切な精神障害者に対する医療の提供の確保に関する重要事項</w:t>
      </w:r>
    </w:p>
    <w:p>
      <w:pPr>
        <w:pStyle w:val="Heading5"/>
        <w:ind w:left="440"/>
      </w:pPr>
      <w:r>
        <w:t>３</w:t>
      </w:r>
    </w:p>
    <w:p>
      <w:pPr>
        <w:ind w:left="440"/>
      </w:pPr>
      <w:r>
        <w:t>厚生労働大臣は、指針を定め、又はこれを変更したときは、遅滞なく、これを公表しなければならない。</w:t>
      </w:r>
    </w:p>
    <w:p>
      <w:pPr>
        <w:pStyle w:val="Heading4"/>
      </w:pPr>
      <w:r>
        <w:t>第四十二条</w:t>
      </w:r>
    </w:p>
    <w:p>
      <w:r>
        <w:t>削除</w:t>
      </w:r>
    </w:p>
    <w:p>
      <w:pPr>
        <w:pStyle w:val="Heading4"/>
      </w:pPr>
      <w:r>
        <w:t>第四十三条（刑事事件に関する手続等との関係）</w:t>
      </w:r>
    </w:p>
    <w:p>
      <w:r>
        <w:t>この章の規定は、精神障害者又はその疑いのある者について、刑事事件若しくは少年の保護事件の処理に関する法令の規定による手続を行ない、又は刑若しくは補導処分若しくは保護処分の執行のためこれらの者を矯正施設に収容することを妨げるものではない。</w:t>
      </w:r>
    </w:p>
    <w:p>
      <w:pPr>
        <w:pStyle w:val="Heading5"/>
        <w:ind w:left="440"/>
      </w:pPr>
      <w:r>
        <w:t>２</w:t>
      </w:r>
    </w:p>
    <w:p>
      <w:pPr>
        <w:ind w:left="440"/>
      </w:pPr>
      <w:r>
        <w:t>第二十四条、第二十六条及び第二十七条の規定を除くほか、この章の規定は矯正施設に収容中の者には適用しない。</w:t>
      </w:r>
    </w:p>
    <w:p>
      <w:pPr>
        <w:pStyle w:val="Heading4"/>
      </w:pPr>
      <w:r>
        <w:t>第四十四条（心神喪失等の状態で重大な他害行為を行つた者に係る手続等との関係）</w:t>
      </w:r>
    </w:p>
    <w:p>
      <w:r>
        <w:t>この章の規定は、心神喪失等の状態で重大な他害行為を行った者の医療及び観察等に関する法律の対象者について、同法又は同法に基づく命令の規定による手続又は処分をすることを妨げるものではない。</w:t>
      </w:r>
    </w:p>
    <w:p>
      <w:pPr>
        <w:pStyle w:val="Heading5"/>
        <w:ind w:left="440"/>
      </w:pPr>
      <w:r>
        <w:t>２</w:t>
      </w:r>
    </w:p>
    <w:p>
      <w:pPr>
        <w:ind w:left="440"/>
      </w:pPr>
      <w:r>
        <w:t>前各節の規定は、心神喪失等の状態で重大な他害行為を行った者の医療及び観察等に関する法律第三十四条第一項前段若しくは第六十条第一項前段の命令若しくは第三十七条第五項前段若しくは第六十二条第二項前段の決定により入院している者又は同法第四十二条第一項第一号若しくは第六十一条第一項第一号の決定により指定入院医療機関に入院している者については、適用しない。</w:t>
      </w:r>
    </w:p>
    <w:p>
      <w:pPr>
        <w:pStyle w:val="Heading2"/>
      </w:pPr>
      <w:r>
        <w:t>第六章　保健及び福祉</w:t>
      </w:r>
    </w:p>
    <w:p>
      <w:pPr>
        <w:pStyle w:val="Heading3"/>
      </w:pPr>
      <w:r>
        <w:t>第一節　精神障害者保健福祉手帳</w:t>
      </w:r>
    </w:p>
    <w:p>
      <w:pPr>
        <w:pStyle w:val="Heading4"/>
      </w:pPr>
      <w:r>
        <w:t>第四十五条（精神障害者保健福祉手帳）</w:t>
      </w:r>
    </w:p>
    <w:p>
      <w:r>
        <w:t>精神障害者（知的障害者を除く。以下この章及び次章において同じ。）は、厚生労働省令で定める書類を添えて、その居住地（居住地を有しないときは、その現在地）の都道府県知事に精神障害者保健福祉手帳の交付を申請することができる。</w:t>
      </w:r>
    </w:p>
    <w:p>
      <w:pPr>
        <w:pStyle w:val="Heading5"/>
        <w:ind w:left="440"/>
      </w:pPr>
      <w:r>
        <w:t>２</w:t>
      </w:r>
    </w:p>
    <w:p>
      <w:pPr>
        <w:ind w:left="440"/>
      </w:pPr>
      <w:r>
        <w:t>都道府県知事は、前項の申請に基づいて審査し、申請者が政令で定める精神障害の状態にあると認めたときは、申請者に精神障害者保健福祉手帳を交付しなければならない。</w:t>
      </w:r>
    </w:p>
    <w:p>
      <w:pPr>
        <w:pStyle w:val="Heading5"/>
        <w:ind w:left="440"/>
      </w:pPr>
      <w:r>
        <w:t>３</w:t>
      </w:r>
    </w:p>
    <w:p>
      <w:pPr>
        <w:ind w:left="440"/>
      </w:pPr>
      <w:r>
        <w:t>前項の規定による審査の結果、申請者が同項の政令で定める精神障害の状態にないと認めたときは、都道府県知事は、理由を付して、その旨を申請者に通知しなければならない。</w:t>
      </w:r>
    </w:p>
    <w:p>
      <w:pPr>
        <w:pStyle w:val="Heading5"/>
        <w:ind w:left="440"/>
      </w:pPr>
      <w:r>
        <w:t>４</w:t>
      </w:r>
    </w:p>
    <w:p>
      <w:pPr>
        <w:ind w:left="440"/>
      </w:pPr>
      <w:r>
        <w:t>精神障害者保健福祉手帳の交付を受けた者は、厚生労働省令で定めるところにより、二年ごとに、第二項の政令で定める精神障害の状態にあることについて、都道府県知事の認定を受けなければならない。</w:t>
      </w:r>
    </w:p>
    <w:p>
      <w:pPr>
        <w:pStyle w:val="Heading5"/>
        <w:ind w:left="440"/>
      </w:pPr>
      <w:r>
        <w:t>５</w:t>
      </w:r>
    </w:p>
    <w:p>
      <w:pPr>
        <w:ind w:left="440"/>
      </w:pPr>
      <w:r>
        <w:t>第三項の規定は、前項の認定について準用する。</w:t>
      </w:r>
    </w:p>
    <w:p>
      <w:pPr>
        <w:pStyle w:val="Heading5"/>
        <w:ind w:left="440"/>
      </w:pPr>
      <w:r>
        <w:t>６</w:t>
      </w:r>
    </w:p>
    <w:p>
      <w:pPr>
        <w:ind w:left="440"/>
      </w:pPr>
      <w:r>
        <w:t>前各項に定めるもののほか、精神障害者保健福祉手帳に関し必要な事項は、政令で定める。</w:t>
      </w:r>
    </w:p>
    <w:p>
      <w:pPr>
        <w:pStyle w:val="Heading4"/>
      </w:pPr>
      <w:r>
        <w:t>第四十五条の二（精神障害者保健福祉手帳の返還等）</w:t>
      </w:r>
    </w:p>
    <w:p>
      <w:r>
        <w:t>精神障害者保健福祉手帳の交付を受けた者は、前条第二項の政令で定める精神障害の状態がなくなつたときは、速やかに精神障害者保健福祉手帳を都道府県に返還しなければならない。</w:t>
      </w:r>
    </w:p>
    <w:p>
      <w:pPr>
        <w:pStyle w:val="Heading5"/>
        <w:ind w:left="440"/>
      </w:pPr>
      <w:r>
        <w:t>２</w:t>
      </w:r>
    </w:p>
    <w:p>
      <w:pPr>
        <w:ind w:left="440"/>
      </w:pPr>
      <w:r>
        <w:t>精神障害者保健福祉手帳の交付を受けた者は、精神障害者保健福祉手帳を譲渡し、又は貸与してはならない。</w:t>
      </w:r>
    </w:p>
    <w:p>
      <w:pPr>
        <w:pStyle w:val="Heading5"/>
        <w:ind w:left="440"/>
      </w:pPr>
      <w:r>
        <w:t>３</w:t>
      </w:r>
    </w:p>
    <w:p>
      <w:pPr>
        <w:ind w:left="440"/>
      </w:pPr>
      <w:r>
        <w:t>都道府県知事は、精神障害者保健福祉手帳の交付を受けた者について、前条第二項の政令で定める状態がなくなつたと認めるときは、その者に対し精神障害者保健福祉手帳の返還を命ずることができる。</w:t>
      </w:r>
    </w:p>
    <w:p>
      <w:pPr>
        <w:pStyle w:val="Heading5"/>
        <w:ind w:left="440"/>
      </w:pPr>
      <w:r>
        <w:t>４</w:t>
      </w:r>
    </w:p>
    <w:p>
      <w:pPr>
        <w:ind w:left="440"/>
      </w:pPr>
      <w:r>
        <w:t>都道府県知事は、前項の規定により、精神障害者保健福祉手帳の返還を命じようとするときは、あらかじめその指定する指定医をして診察させなければならない。</w:t>
      </w:r>
    </w:p>
    <w:p>
      <w:pPr>
        <w:pStyle w:val="Heading5"/>
        <w:ind w:left="440"/>
      </w:pPr>
      <w:r>
        <w:t>５</w:t>
      </w:r>
    </w:p>
    <w:p>
      <w:pPr>
        <w:ind w:left="440"/>
      </w:pPr>
      <w:r>
        <w:t>前条第三項の規定は、第三項の認定について準用する。</w:t>
      </w:r>
    </w:p>
    <w:p>
      <w:pPr>
        <w:pStyle w:val="Heading3"/>
      </w:pPr>
      <w:r>
        <w:t>第二節　相談指導等</w:t>
      </w:r>
    </w:p>
    <w:p>
      <w:pPr>
        <w:pStyle w:val="Heading4"/>
      </w:pPr>
      <w:r>
        <w:t>第四十六条（正しい知識の普及）</w:t>
      </w:r>
    </w:p>
    <w:p>
      <w:r>
        <w:t>都道府県及び市町村は、精神障害についての正しい知識の普及のための広報活動等を通じて、精神障害者の社会復帰及びその自立と社会経済活動への参加に対する地域住民の関心と理解を深めるように努めなければならない。</w:t>
      </w:r>
    </w:p>
    <w:p>
      <w:pPr>
        <w:pStyle w:val="Heading4"/>
      </w:pPr>
      <w:r>
        <w:t>第四十七条（相談指導等）</w:t>
      </w:r>
    </w:p>
    <w:p>
      <w:r>
        <w:t>都道府県、保健所を設置する市又は特別区（以下「都道府県等」という。）は、必要に応じて、次条第一項に規定する精神保健福祉相談員その他の職員又は都道府県知事若しくは保健所を設置する市若しくは特別区の長（以下「都道府県知事等」という。）が指定した医師をして、精神保健及び精神障害者の福祉に関し、精神障害者及びその家族等その他の関係者からの相談に応じさせ、及びこれらの者を指導させなければならない。</w:t>
      </w:r>
    </w:p>
    <w:p>
      <w:pPr>
        <w:pStyle w:val="Heading5"/>
        <w:ind w:left="440"/>
      </w:pPr>
      <w:r>
        <w:t>２</w:t>
      </w:r>
    </w:p>
    <w:p>
      <w:pPr>
        <w:ind w:left="440"/>
      </w:pPr>
      <w:r>
        <w:t>都道府県等は、必要に応じて、医療を必要とする精神障害者に対し、その精神障害の状態に応じた適切な医療施設を紹介しなければならない。</w:t>
      </w:r>
    </w:p>
    <w:p>
      <w:pPr>
        <w:pStyle w:val="Heading5"/>
        <w:ind w:left="440"/>
      </w:pPr>
      <w:r>
        <w:t>３</w:t>
      </w:r>
    </w:p>
    <w:p>
      <w:pPr>
        <w:ind w:left="440"/>
      </w:pPr>
      <w:r>
        <w:t>市町村（保健所を設置する市を除く。次項において同じ。）は、前二項の規定により都道府県が行う精神障害者に関する事務に必要な協力をするとともに、必要に応じて、精神障害者の福祉に関し、精神障害者及びその家族等その他の関係者からの相談に応じ、及びこれらの者を指導しなければならない。</w:t>
      </w:r>
    </w:p>
    <w:p>
      <w:pPr>
        <w:pStyle w:val="Heading5"/>
        <w:ind w:left="440"/>
      </w:pPr>
      <w:r>
        <w:t>４</w:t>
      </w:r>
    </w:p>
    <w:p>
      <w:pPr>
        <w:ind w:left="440"/>
      </w:pPr>
      <w:r>
        <w:t>市町村は、前項に定めるもののほか、必要に応じて、精神保健に関し、精神障害者及びその家族等その他の関係者からの相談に応じ、及びこれらの者を指導するように努めなければならない。</w:t>
      </w:r>
    </w:p>
    <w:p>
      <w:pPr>
        <w:pStyle w:val="Heading5"/>
        <w:ind w:left="440"/>
      </w:pPr>
      <w:r>
        <w:t>５</w:t>
      </w:r>
    </w:p>
    <w:p>
      <w:pPr>
        <w:ind w:left="440"/>
      </w:pPr>
      <w:r>
        <w:t>市町村、精神保健福祉センター及び保健所は、精神保健及び精神障害者の福祉に関し、精神障害者及びその家族等その他の関係者からの相談に応じ、又はこれらの者へ指導を行うに当たつては、相互に、及び福祉事務所（社会福祉法（昭和二十六年法律第四十五号）に定める福祉に関する事務所をいう。）その他の関係行政機関と密接な連携を図るよう努めなければならない。</w:t>
      </w:r>
    </w:p>
    <w:p>
      <w:pPr>
        <w:pStyle w:val="Heading4"/>
      </w:pPr>
      <w:r>
        <w:t>第四十八条（精神保健福祉相談員）</w:t>
      </w:r>
    </w:p>
    <w:p>
      <w:r>
        <w:t>都道府県及び市町村は、精神保健福祉センター及び保健所その他これらに準ずる施設に、精神保健及び精神障害者の福祉に関する相談に応じ、並びに精神障害者及びその家族等その他の関係者を訪問して必要な指導を行うための職員（次項において「精神保健福祉相談員」という。）を置くことができる。</w:t>
      </w:r>
    </w:p>
    <w:p>
      <w:pPr>
        <w:pStyle w:val="Heading5"/>
        <w:ind w:left="440"/>
      </w:pPr>
      <w:r>
        <w:t>２</w:t>
      </w:r>
    </w:p>
    <w:p>
      <w:pPr>
        <w:ind w:left="440"/>
      </w:pPr>
      <w:r>
        <w:t>精神保健福祉相談員は、精神保健福祉士その他政令で定める資格を有する者のうちから、都道府県知事又は市町村長が任命する。</w:t>
      </w:r>
    </w:p>
    <w:p>
      <w:pPr>
        <w:pStyle w:val="Heading4"/>
      </w:pPr>
      <w:r>
        <w:t>第四十九条（事業の利用の調整等）</w:t>
      </w:r>
    </w:p>
    <w:p>
      <w:r>
        <w:t>市町村は、精神障害者から求めがあつたときは、当該精神障害者の希望、精神障害の状態、社会復帰の促進及び自立と社会経済活動への参加の促進のために必要な指導及び訓練その他の援助の内容等を勘案し、当該精神障害者が最も適切な障害福祉サービス事業の利用ができるよう、相談に応じ、必要な助言を行うものとする。</w:t>
      </w:r>
    </w:p>
    <w:p>
      <w:pPr>
        <w:pStyle w:val="Heading5"/>
        <w:ind w:left="440"/>
      </w:pPr>
      <w:r>
        <w:t>２</w:t>
      </w:r>
    </w:p>
    <w:p>
      <w:pPr>
        <w:ind w:left="440"/>
      </w:pPr>
      <w:r>
        <w:t>市町村は、前項の助言を受けた精神障害者から求めがあつた場合には、必要に応じて、障害福祉サービス事業の利用についてあつせん又は調整を行うとともに、必要に応じて、障害福祉サービス事業を行う者に対し、当該精神障害者の利用についての要請を行うものとする。</w:t>
      </w:r>
    </w:p>
    <w:p>
      <w:pPr>
        <w:pStyle w:val="Heading5"/>
        <w:ind w:left="440"/>
      </w:pPr>
      <w:r>
        <w:t>３</w:t>
      </w:r>
    </w:p>
    <w:p>
      <w:pPr>
        <w:ind w:left="440"/>
      </w:pPr>
      <w:r>
        <w:t>都道府県は、前項の規定により市町村が行うあつせん、調整及び要請に関し、その設置する保健所による技術的事項についての協力その他市町村に対する必要な援助及び市町村相互間の連絡調整を行う。</w:t>
      </w:r>
    </w:p>
    <w:p>
      <w:pPr>
        <w:pStyle w:val="Heading5"/>
        <w:ind w:left="440"/>
      </w:pPr>
      <w:r>
        <w:t>４</w:t>
      </w:r>
    </w:p>
    <w:p>
      <w:pPr>
        <w:ind w:left="440"/>
      </w:pPr>
      <w:r>
        <w:t>障害福祉サービス事業を行う者は、第二項のあつせん、調整及び要請に対し、できる限り協力しなければならない。</w:t>
      </w:r>
    </w:p>
    <w:p>
      <w:pPr>
        <w:pStyle w:val="Heading4"/>
      </w:pPr>
      <w:r>
        <w:t>第五十条</w:t>
      </w:r>
    </w:p>
    <w:p>
      <w:r>
        <w:t>削除</w:t>
      </w:r>
    </w:p>
    <w:p>
      <w:pPr>
        <w:pStyle w:val="Heading4"/>
      </w:pPr>
      <w:r>
        <w:t>第五十一条</w:t>
      </w:r>
    </w:p>
    <w:p>
      <w:r>
        <w:t>削除</w:t>
      </w:r>
    </w:p>
    <w:p>
      <w:pPr>
        <w:pStyle w:val="Heading2"/>
      </w:pPr>
      <w:r>
        <w:t>第七章　精神障害者社会復帰促進センター</w:t>
      </w:r>
    </w:p>
    <w:p>
      <w:pPr>
        <w:pStyle w:val="Heading4"/>
      </w:pPr>
      <w:r>
        <w:t>第五十一条の二（指定等）</w:t>
      </w:r>
    </w:p>
    <w:p>
      <w:r>
        <w:t>厚生労働大臣は、精神障害者の社会復帰の促進を図るための訓練及び指導等に関する研究開発を行うこと等により精神障害者の社会復帰を促進することを目的とする一般社団法人又は一般財団法人であつて、次条に規定する業務を適正かつ確実に行うことができると認められるものを、その申請により、全国を通じて一個に限り、精神障害者社会復帰促進センター（以下「センター」という。）として指定することができる。</w:t>
      </w:r>
    </w:p>
    <w:p>
      <w:pPr>
        <w:pStyle w:val="Heading5"/>
        <w:ind w:left="440"/>
      </w:pPr>
      <w:r>
        <w:t>２</w:t>
      </w:r>
    </w:p>
    <w:p>
      <w:pPr>
        <w:ind w:left="440"/>
      </w:pPr>
      <w:r>
        <w:t>厚生労働大臣は、前項の規定による指定をしたときは、センターの名称、住所及び事務所の所在地を公示しなければならない。</w:t>
      </w:r>
    </w:p>
    <w:p>
      <w:pPr>
        <w:pStyle w:val="Heading5"/>
        <w:ind w:left="440"/>
      </w:pPr>
      <w:r>
        <w:t>３</w:t>
      </w:r>
    </w:p>
    <w:p>
      <w:pPr>
        <w:ind w:left="440"/>
      </w:pPr>
      <w:r>
        <w:t>センターは、その名称、住所又は事務所の所在地を変更しようとするときは、あらかじめ、その旨を厚生労働大臣に届け出なければならない。</w:t>
      </w:r>
    </w:p>
    <w:p>
      <w:pPr>
        <w:pStyle w:val="Heading5"/>
        <w:ind w:left="440"/>
      </w:pPr>
      <w:r>
        <w:t>４</w:t>
      </w:r>
    </w:p>
    <w:p>
      <w:pPr>
        <w:ind w:left="440"/>
      </w:pPr>
      <w:r>
        <w:t>厚生労働大臣は、前項の規定による届出があつたときは、当該届出に係る事項を公示しなければならない。</w:t>
      </w:r>
    </w:p>
    <w:p>
      <w:pPr>
        <w:pStyle w:val="Heading4"/>
      </w:pPr>
      <w:r>
        <w:t>第五十一条の三（業務）</w:t>
      </w:r>
    </w:p>
    <w:p>
      <w:r>
        <w:t>センターは、次に掲げる業務を行うものとする。</w:t>
      </w:r>
    </w:p>
    <w:p>
      <w:pPr>
        <w:pStyle w:val="Heading6"/>
        <w:ind w:left="880"/>
      </w:pPr>
      <w:r>
        <w:t>一</w:t>
      </w:r>
    </w:p>
    <w:p>
      <w:pPr>
        <w:ind w:left="880"/>
      </w:pPr>
      <w:r>
        <w:t>精神障害者の社会復帰の促進に資するための啓発活動及び広報活動を行うこと。</w:t>
      </w:r>
    </w:p>
    <w:p>
      <w:pPr>
        <w:pStyle w:val="Heading6"/>
        <w:ind w:left="880"/>
      </w:pPr>
      <w:r>
        <w:t>二</w:t>
      </w:r>
    </w:p>
    <w:p>
      <w:pPr>
        <w:ind w:left="880"/>
      </w:pPr>
      <w:r>
        <w:t>精神障害者の社会復帰の実例に即して、精神障害者の社会復帰の促進を図るための訓練及び指導等に関する研究開発を行うこと。</w:t>
      </w:r>
    </w:p>
    <w:p>
      <w:pPr>
        <w:pStyle w:val="Heading6"/>
        <w:ind w:left="880"/>
      </w:pPr>
      <w:r>
        <w:t>三</w:t>
      </w:r>
    </w:p>
    <w:p>
      <w:pPr>
        <w:ind w:left="880"/>
      </w:pPr>
      <w:r>
        <w:t>前号に掲げるもののほか、精神障害者の社会復帰の促進に関する研究を行うこと。</w:t>
      </w:r>
    </w:p>
    <w:p>
      <w:pPr>
        <w:pStyle w:val="Heading6"/>
        <w:ind w:left="880"/>
      </w:pPr>
      <w:r>
        <w:t>四</w:t>
      </w:r>
    </w:p>
    <w:p>
      <w:pPr>
        <w:ind w:left="880"/>
      </w:pPr>
      <w:r>
        <w:t>精神障害者の社会復帰の促進を図るため、第二号の規定による研究開発の成果又は前号の規定による研究の成果を、定期的に又は時宜に応じて提供すること。</w:t>
      </w:r>
    </w:p>
    <w:p>
      <w:pPr>
        <w:pStyle w:val="Heading6"/>
        <w:ind w:left="880"/>
      </w:pPr>
      <w:r>
        <w:t>五</w:t>
      </w:r>
    </w:p>
    <w:p>
      <w:pPr>
        <w:ind w:left="880"/>
      </w:pPr>
      <w:r>
        <w:t>精神障害者の社会復帰の促進を図るための事業の業務に関し、当該事業に従事する者及び当該事業に従事しようとする者に対して研修を行うこと。</w:t>
      </w:r>
    </w:p>
    <w:p>
      <w:pPr>
        <w:pStyle w:val="Heading6"/>
        <w:ind w:left="880"/>
      </w:pPr>
      <w:r>
        <w:t>六</w:t>
      </w:r>
    </w:p>
    <w:p>
      <w:pPr>
        <w:ind w:left="880"/>
      </w:pPr>
      <w:r>
        <w:t>前各号に掲げるもののほか、精神障害者の社会復帰を促進するために必要な業務を行うこと。</w:t>
      </w:r>
    </w:p>
    <w:p>
      <w:pPr>
        <w:pStyle w:val="Heading4"/>
      </w:pPr>
      <w:r>
        <w:t>第五十一条の四（センターへの協力）</w:t>
      </w:r>
    </w:p>
    <w:p>
      <w:r>
        <w:t>精神科病院その他の精神障害の医療を提供する施設の設置者及び障害福祉サービス事業を行う者は、センターの求めに応じ、センターが前条第二号及び第三号に掲げる業務を行うために必要な限度において、センターに対し、精神障害者の社会復帰の促進を図るための訓練及び指導に関する情報又は資料その他の必要な情報又は資料で厚生労働省令で定めるものを提供することができる。</w:t>
      </w:r>
    </w:p>
    <w:p>
      <w:pPr>
        <w:pStyle w:val="Heading4"/>
      </w:pPr>
      <w:r>
        <w:t>第五十一条の五（特定情報管理規程）</w:t>
      </w:r>
    </w:p>
    <w:p>
      <w:r>
        <w:t>センターは、第五十一条の三第二号及び第三号に掲げる業務に係る情報及び資料（以下この条及び第五十一条の七において「特定情報」という。）の管理並びに使用に関する規程（以下この条及び第五十一条の七において「特定情報管理規程」という。）を作成し、厚生労働大臣の認可を受けなければならない。</w:t>
      </w:r>
    </w:p>
    <w:p>
      <w:pPr>
        <w:pStyle w:val="Heading5"/>
        <w:ind w:left="440"/>
      </w:pPr>
      <w:r>
        <w:t>２</w:t>
      </w:r>
    </w:p>
    <w:p>
      <w:pPr>
        <w:ind w:left="440"/>
      </w:pPr>
      <w:r>
        <w:t>厚生労働大臣は、前項の認可をした特定情報管理規程が特定情報の適正な管理又は使用を図る上で不適当となつたと認めるときは、センターに対し、当該特定情報管理規程を変更すべきことを命ずることができる。</w:t>
      </w:r>
    </w:p>
    <w:p>
      <w:pPr>
        <w:pStyle w:val="Heading5"/>
        <w:ind w:left="440"/>
      </w:pPr>
      <w:r>
        <w:t>３</w:t>
      </w:r>
    </w:p>
    <w:p>
      <w:pPr>
        <w:ind w:left="440"/>
      </w:pPr>
      <w:r>
        <w:t>特定情報管理規程に記載すべき事項は、厚生労働省令で定める。</w:t>
      </w:r>
    </w:p>
    <w:p>
      <w:pPr>
        <w:pStyle w:val="Heading4"/>
      </w:pPr>
      <w:r>
        <w:t>第五十一条の六（秘密保持義務）</w:t>
      </w:r>
    </w:p>
    <w:p>
      <w:r>
        <w:t>センターの役員若しくは職員又はこれらの職にあつた者は、第五十一条の三第二号又は第三号に掲げる業務に関して知り得た秘密を漏らしてはならない。</w:t>
      </w:r>
    </w:p>
    <w:p>
      <w:pPr>
        <w:pStyle w:val="Heading4"/>
      </w:pPr>
      <w:r>
        <w:t>第五十一条の七（解任命令）</w:t>
      </w:r>
    </w:p>
    <w:p>
      <w:r>
        <w:t>厚生労働大臣は、センターの役員又は職員が第五十一条の五第一項の認可を受けた特定情報管理規程によらないで特定情報の管理若しくは使用を行つたとき、又は前条の規定に違反したときは、センターに対し、当該役員又は職員を解任すべきことを命ずることができる。</w:t>
      </w:r>
    </w:p>
    <w:p>
      <w:pPr>
        <w:pStyle w:val="Heading4"/>
      </w:pPr>
      <w:r>
        <w:t>第五十一条の八（事業計画等）</w:t>
      </w:r>
    </w:p>
    <w:p>
      <w:r>
        <w:t>センターは、毎事業年度の事業計画書及び収支予算書を作成し、当該事業年度の開始前に厚生労働大臣に提出しなければならない。</w:t>
      </w:r>
    </w:p>
    <w:p>
      <w:pPr>
        <w:pStyle w:val="Heading5"/>
        <w:ind w:left="440"/>
      </w:pPr>
      <w:r>
        <w:t>２</w:t>
      </w:r>
    </w:p>
    <w:p>
      <w:pPr>
        <w:ind w:left="440"/>
      </w:pPr>
      <w:r>
        <w:t>センターは、毎事業年度の事業報告書及び収支決算書を作成し、当該事業年度経過後三月以内に厚生労働大臣に提出しなければならない。</w:t>
      </w:r>
    </w:p>
    <w:p>
      <w:pPr>
        <w:pStyle w:val="Heading4"/>
      </w:pPr>
      <w:r>
        <w:t>第五十一条の九（報告及び検査）</w:t>
      </w:r>
    </w:p>
    <w:p>
      <w:r>
        <w:t>厚生労働大臣は、第五十一条の三に規定する業務の適正な運営を確保するために必要な限度において、センターに対し、必要と認める事項の報告を求め、又は当該職員に、その事務所に立ち入り、業務の状況若しくは帳簿書類その他の物件を検査させることができる。</w:t>
      </w:r>
    </w:p>
    <w:p>
      <w:pPr>
        <w:pStyle w:val="Heading5"/>
        <w:ind w:left="440"/>
      </w:pPr>
      <w:r>
        <w:t>２</w:t>
      </w:r>
    </w:p>
    <w:p>
      <w:pPr>
        <w:ind w:left="440"/>
      </w:pPr>
      <w:r>
        <w:t>第十九条の六の十六第二項及び第三項の規定は、前項の規定による立入検査について準用する。</w:t>
      </w:r>
    </w:p>
    <w:p>
      <w:pPr>
        <w:pStyle w:val="Heading4"/>
      </w:pPr>
      <w:r>
        <w:t>第五十一条の十（監督命令）</w:t>
      </w:r>
    </w:p>
    <w:p>
      <w:r>
        <w:t>厚生労働大臣は、この章の規定を施行するため必要な限度において、センターに対し、第五十一条の三に規定する業務に関し、監督上必要な命令をすることができる。</w:t>
      </w:r>
    </w:p>
    <w:p>
      <w:pPr>
        <w:pStyle w:val="Heading4"/>
      </w:pPr>
      <w:r>
        <w:t>第五十一条の十一（指定の取消し等）</w:t>
      </w:r>
    </w:p>
    <w:p>
      <w:r>
        <w:t>厚生労働大臣は、センターが次の各号のいずれかに該当するときは、第五十一条の二第一項の規定による指定を取り消すことができる。</w:t>
      </w:r>
    </w:p>
    <w:p>
      <w:pPr>
        <w:pStyle w:val="Heading6"/>
        <w:ind w:left="880"/>
      </w:pPr>
      <w:r>
        <w:t>一</w:t>
      </w:r>
    </w:p>
    <w:p>
      <w:pPr>
        <w:ind w:left="880"/>
      </w:pPr>
      <w:r>
        <w:t>第五十一条の三に規定する業務を適正かつ確実に実施することができないと認められるとき。</w:t>
      </w:r>
    </w:p>
    <w:p>
      <w:pPr>
        <w:pStyle w:val="Heading6"/>
        <w:ind w:left="880"/>
      </w:pPr>
      <w:r>
        <w:t>二</w:t>
      </w:r>
    </w:p>
    <w:p>
      <w:pPr>
        <w:ind w:left="880"/>
      </w:pPr>
      <w:r>
        <w:t>指定に関し不正な行為があつたとき。</w:t>
      </w:r>
    </w:p>
    <w:p>
      <w:pPr>
        <w:pStyle w:val="Heading6"/>
        <w:ind w:left="880"/>
      </w:pPr>
      <w:r>
        <w:t>三</w:t>
      </w:r>
    </w:p>
    <w:p>
      <w:pPr>
        <w:ind w:left="880"/>
      </w:pPr>
      <w:r>
        <w:t>この章の規定又は当該規定による命令若しくは処分に違反したとき。</w:t>
      </w:r>
    </w:p>
    <w:p>
      <w:pPr>
        <w:pStyle w:val="Heading5"/>
        <w:ind w:left="440"/>
      </w:pPr>
      <w:r>
        <w:t>２</w:t>
      </w:r>
    </w:p>
    <w:p>
      <w:pPr>
        <w:ind w:left="440"/>
      </w:pPr>
      <w:r>
        <w:t>厚生労働大臣は、前項の規定により指定を取り消したときは、その旨を公示しなければならない。</w:t>
      </w:r>
    </w:p>
    <w:p>
      <w:pPr>
        <w:pStyle w:val="Heading2"/>
      </w:pPr>
      <w:r>
        <w:t>第八章　雑則</w:t>
      </w:r>
    </w:p>
    <w:p>
      <w:pPr>
        <w:pStyle w:val="Heading4"/>
      </w:pPr>
      <w:r>
        <w:t>第五十一条の十一の二（審判の請求）</w:t>
      </w:r>
    </w:p>
    <w:p>
      <w:r>
        <w:t>市町村長は、精神障害者につき、その福祉を図るため特に必要があると認めるときは、民法（明治二十九年法律第八十九号）第七条、第十一条、第十三条第二項、第十五条第一項、第十七条第一項、第八百七十六条の四第一項又は第八百七十六条の九第一項に規定する審判の請求をすることができる。</w:t>
      </w:r>
    </w:p>
    <w:p>
      <w:pPr>
        <w:pStyle w:val="Heading4"/>
      </w:pPr>
      <w:r>
        <w:t>第五十一条の十一の三（後見等を行う者の推薦等）</w:t>
      </w:r>
    </w:p>
    <w:p>
      <w:r>
        <w:t>市町村は、前条の規定による審判の請求の円滑な実施に資するよう、民法に規定する後見、保佐及び補助（以下この条において「後見等」という。）の業務を適正に行うことができる人材の活用を図るため、後見等の業務を適正に行うことができる者の家庭裁判所への推薦その他の必要な措置を講ずるよう努めなければならない。</w:t>
      </w:r>
    </w:p>
    <w:p>
      <w:pPr>
        <w:pStyle w:val="Heading5"/>
        <w:ind w:left="440"/>
      </w:pPr>
      <w:r>
        <w:t>２</w:t>
      </w:r>
    </w:p>
    <w:p>
      <w:pPr>
        <w:ind w:left="440"/>
      </w:pPr>
      <w:r>
        <w:t>都道府県は、市町村と協力して後見等の業務を適正に行うことができる人材の活用を図るため、前項に規定する措置の実施に関し助言その他の援助を行うように努めなければならない。</w:t>
      </w:r>
    </w:p>
    <w:p>
      <w:pPr>
        <w:pStyle w:val="Heading4"/>
      </w:pPr>
      <w:r>
        <w:t>第五十一条の十二（大都市の特例）</w:t>
      </w:r>
    </w:p>
    <w:p>
      <w:r>
        <w:t>この法律の規定中都道府県が処理することとされている事務で政令で定めるものは、地方自治法（昭和二十二年法律第六十七号）第二百五十二条の十九第一項の指定都市（以下「指定都市」という。）においては、政令の定めるところにより、指定都市が処理するものとする。</w:t>
      </w:r>
    </w:p>
    <w:p>
      <w:pPr>
        <w:pStyle w:val="Heading5"/>
        <w:ind w:left="440"/>
      </w:pPr>
      <w:r>
        <w:t>２</w:t>
      </w:r>
    </w:p>
    <w:p>
      <w:pPr>
        <w:ind w:left="440"/>
      </w:pPr>
      <w:r>
        <w:t>前項の規定により指定都市の長がした処分（地方自治法第二条第九項第一号に規定する第一号法定受託事務（以下「第一号法定受託事務」という。）に係るものに限る。）に係る審査請求についての都道府県知事の裁決に不服がある者は、厚生労働大臣に対し再審査請求をすることができる。</w:t>
      </w:r>
    </w:p>
    <w:p>
      <w:pPr>
        <w:pStyle w:val="Heading5"/>
        <w:ind w:left="440"/>
      </w:pPr>
      <w:r>
        <w:t>３</w:t>
      </w:r>
    </w:p>
    <w:p>
      <w:pPr>
        <w:ind w:left="440"/>
      </w:pPr>
      <w:r>
        <w:t>指定都市の長が第一項の規定によりその処理することとされた事務のうち第一号法定受託事務に係る処分をする権限をその補助機関である職員又はその管理に属する行政機関の長に委任した場合において、委任を受けた職員又は行政機関の長がその委任に基づいてした処分につき、地方自治法第二百五十五条の二第二項の再審査請求の裁決があつたときは、当該裁決に不服がある者は、同法第二百五十二条の十七の四第五項から第七項までの規定の例により、厚生労働大臣に対して再々審査請求をすることができる。</w:t>
      </w:r>
    </w:p>
    <w:p>
      <w:pPr>
        <w:pStyle w:val="Heading4"/>
      </w:pPr>
      <w:r>
        <w:t>第五十一条の十三（事務の区分）</w:t>
      </w:r>
    </w:p>
    <w:p>
      <w:r>
        <w:t>この法律（第一章から第三章まで、第十九条の二第四項、第十九条の七、第十九条の八、第十九条の九第一項、同条第二項（第三十三条の八において準用する場合を含む。）、第十九条の十一、第二十九条の七、第三十条第一項及び第三十一条、第三十三条の七第一項及び第六項、第六章並びに第五十一条の十一の三第二項を除く。）の規定により都道府県が処理することとされている事務は、第一号法定受託事務とする。</w:t>
      </w:r>
    </w:p>
    <w:p>
      <w:pPr>
        <w:pStyle w:val="Heading5"/>
        <w:ind w:left="440"/>
      </w:pPr>
      <w:r>
        <w:t>２</w:t>
      </w:r>
    </w:p>
    <w:p>
      <w:pPr>
        <w:ind w:left="440"/>
      </w:pPr>
      <w:r>
        <w:t>この法律（第六章第二節を除く。）の規定により保健所を設置する市又は特別区が処理することとされている事務（保健所長に係るものに限る。）は、第一号法定受託事務とする。</w:t>
      </w:r>
    </w:p>
    <w:p>
      <w:pPr>
        <w:pStyle w:val="Heading5"/>
        <w:ind w:left="440"/>
      </w:pPr>
      <w:r>
        <w:t>３</w:t>
      </w:r>
    </w:p>
    <w:p>
      <w:pPr>
        <w:ind w:left="440"/>
      </w:pPr>
      <w:r>
        <w:t>第三十三条第三項及び第三十四条第二項の規定により市町村が処理することとされている事務は、第一号法定受託事務とする。</w:t>
      </w:r>
    </w:p>
    <w:p>
      <w:pPr>
        <w:pStyle w:val="Heading4"/>
      </w:pPr>
      <w:r>
        <w:t>第五十一条の十四（権限の委任）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第五十一条の十五（経過措置）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第五十二条</w:t>
      </w:r>
    </w:p>
    <w:p>
      <w:r>
        <w:t>次の各号のいずれかに該当する者は、三年以下の懲役又は百万円以下の罰金に処する。</w:t>
      </w:r>
    </w:p>
    <w:p>
      <w:pPr>
        <w:pStyle w:val="Heading6"/>
        <w:ind w:left="880"/>
      </w:pPr>
      <w:r>
        <w:t>一</w:t>
      </w:r>
    </w:p>
    <w:p>
      <w:pPr>
        <w:ind w:left="880"/>
      </w:pPr>
      <w:r>
        <w:t>第三十八条の三第四項の規定による命令に違反した者</w:t>
      </w:r>
    </w:p>
    <w:p>
      <w:pPr>
        <w:pStyle w:val="Heading6"/>
        <w:ind w:left="880"/>
      </w:pPr>
      <w:r>
        <w:t>二</w:t>
      </w:r>
    </w:p>
    <w:p>
      <w:pPr>
        <w:ind w:left="880"/>
      </w:pPr>
      <w:r>
        <w:t>第三十八条の五第五項の規定による退院の命令に違反した者</w:t>
      </w:r>
    </w:p>
    <w:p>
      <w:pPr>
        <w:pStyle w:val="Heading6"/>
        <w:ind w:left="880"/>
      </w:pPr>
      <w:r>
        <w:t>三</w:t>
      </w:r>
    </w:p>
    <w:p>
      <w:pPr>
        <w:ind w:left="880"/>
      </w:pPr>
      <w:r>
        <w:t>第三十八条の七第二項の規定による命令に違反した者</w:t>
      </w:r>
    </w:p>
    <w:p>
      <w:pPr>
        <w:pStyle w:val="Heading6"/>
        <w:ind w:left="880"/>
      </w:pPr>
      <w:r>
        <w:t>四</w:t>
      </w:r>
    </w:p>
    <w:p>
      <w:pPr>
        <w:ind w:left="880"/>
      </w:pPr>
      <w:r>
        <w:t>第三十八条の七第四項の規定による命令に違反した者</w:t>
      </w:r>
    </w:p>
    <w:p>
      <w:pPr>
        <w:pStyle w:val="Heading4"/>
      </w:pPr>
      <w:r>
        <w:t>第五十三条</w:t>
      </w:r>
    </w:p>
    <w:p>
      <w:r>
        <w:t>精神科病院の管理者、指定医、地方精神保健福祉審議会の委員、精神医療審査会の委員、第二十一条第四項、第三十三条第四項若しくは第三十三条の七第二項の規定により診察を行つた特定医師若しくは第四十七条第一項の規定により都道府県知事等が指定した医師又はこれらの職にあつた者が、この法律の規定に基づく職務の執行に関して知り得た人の秘密を正当な理由がなく漏らしたときは、一年以下の懲役又は百万円以下の罰金に処する。</w:t>
      </w:r>
    </w:p>
    <w:p>
      <w:pPr>
        <w:pStyle w:val="Heading5"/>
        <w:ind w:left="440"/>
      </w:pPr>
      <w:r>
        <w:t>２</w:t>
      </w:r>
    </w:p>
    <w:p>
      <w:pPr>
        <w:ind w:left="440"/>
      </w:pPr>
      <w:r>
        <w:t>精神科病院の職員又はその職にあつた者が、この法律の規定に基づく精神科病院の管理者の職務の執行を補助するに際して知り得た人の秘密を正当な理由がなく漏らしたときも、前項と同様とする。</w:t>
      </w:r>
    </w:p>
    <w:p>
      <w:pPr>
        <w:pStyle w:val="Heading4"/>
      </w:pPr>
      <w:r>
        <w:t>第五十三条の二</w:t>
      </w:r>
    </w:p>
    <w:p>
      <w:r>
        <w:t>第五十一条の六の規定に違反した者は、一年以下の懲役又は百万円以下の罰金に処する。</w:t>
      </w:r>
    </w:p>
    <w:p>
      <w:pPr>
        <w:pStyle w:val="Heading4"/>
      </w:pPr>
      <w:r>
        <w:t>第五十四条</w:t>
      </w:r>
    </w:p>
    <w:p>
      <w:r>
        <w:t>次の各号のいずれかに該当する者は、六月以下の懲役又は五十万円以下の罰金に処する。</w:t>
      </w:r>
    </w:p>
    <w:p>
      <w:pPr>
        <w:pStyle w:val="Heading6"/>
        <w:ind w:left="880"/>
      </w:pPr>
      <w:r>
        <w:t>一</w:t>
      </w:r>
    </w:p>
    <w:p>
      <w:pPr>
        <w:ind w:left="880"/>
      </w:pPr>
      <w:r>
        <w:t>第十九条の六の十三の規定による停止の命令に違反した者</w:t>
      </w:r>
    </w:p>
    <w:p>
      <w:pPr>
        <w:pStyle w:val="Heading6"/>
        <w:ind w:left="880"/>
      </w:pPr>
      <w:r>
        <w:t>二</w:t>
      </w:r>
    </w:p>
    <w:p>
      <w:pPr>
        <w:ind w:left="880"/>
      </w:pPr>
      <w:r>
        <w:t>虚偽の事実を記載して第二十二条第一項の申請をした者</w:t>
      </w:r>
    </w:p>
    <w:p>
      <w:pPr>
        <w:pStyle w:val="Heading4"/>
      </w:pPr>
      <w:r>
        <w:t>第五十五条</w:t>
      </w:r>
    </w:p>
    <w:p>
      <w:r>
        <w:t>次の各号のいずれかに該当する者は、三十万円以下の罰金に処する。</w:t>
      </w:r>
    </w:p>
    <w:p>
      <w:pPr>
        <w:pStyle w:val="Heading6"/>
        <w:ind w:left="880"/>
      </w:pPr>
      <w:r>
        <w:t>一</w:t>
      </w:r>
    </w:p>
    <w:p>
      <w:pPr>
        <w:ind w:left="880"/>
      </w:pPr>
      <w:r>
        <w:t>第十九条の六の十六第一項の規定による報告をせず、若しくは虚偽の報告をし、又は同項の規定による検査を拒み、妨げ、若しくは忌避した者</w:t>
      </w:r>
    </w:p>
    <w:p>
      <w:pPr>
        <w:pStyle w:val="Heading6"/>
        <w:ind w:left="880"/>
      </w:pPr>
      <w:r>
        <w:t>二</w:t>
      </w:r>
    </w:p>
    <w:p>
      <w:pPr>
        <w:ind w:left="880"/>
      </w:pPr>
      <w:r>
        <w:t>第二十七条第一項又は第二項の規定による診察を拒み、妨げ、若しくは忌避した者又は同条第四項の規定による立入りを拒み、若しくは妨げた者</w:t>
      </w:r>
    </w:p>
    <w:p>
      <w:pPr>
        <w:pStyle w:val="Heading6"/>
        <w:ind w:left="880"/>
      </w:pPr>
      <w:r>
        <w:t>三</w:t>
      </w:r>
    </w:p>
    <w:p>
      <w:pPr>
        <w:ind w:left="880"/>
      </w:pPr>
      <w:r>
        <w:t>第二十九条の二第一項の規定による診察を拒み、妨げ、若しくは忌避した者又は同条第四項において準用する第二十七条第四項の規定による立入りを拒み、若しくは妨げた者</w:t>
      </w:r>
    </w:p>
    <w:p>
      <w:pPr>
        <w:pStyle w:val="Heading6"/>
        <w:ind w:left="880"/>
      </w:pPr>
      <w:r>
        <w:t>四</w:t>
      </w:r>
    </w:p>
    <w:p>
      <w:pPr>
        <w:ind w:left="880"/>
      </w:pPr>
      <w:r>
        <w:t>第三十八条の三第三項（同条第六項において準用する場合を含む。以下この号において同じ。）の規定による報告若しくは提出をせず、若しくは虚偽の報告をし、同条第三項の規定による診察を妨げ、又は同項の規定による出頭をせず、若しくは同項の規定による審問に対して、正当な理由がなく答弁せず、若しくは虚偽の答弁をした者</w:t>
      </w:r>
    </w:p>
    <w:p>
      <w:pPr>
        <w:pStyle w:val="Heading6"/>
        <w:ind w:left="880"/>
      </w:pPr>
      <w:r>
        <w:t>五</w:t>
      </w:r>
    </w:p>
    <w:p>
      <w:pPr>
        <w:ind w:left="880"/>
      </w:pPr>
      <w:r>
        <w:t>第三十八条の五第四項の規定による報告若しくは提出をせず、若しくは虚偽の報告をし、同項の規定による診察を妨げ、又は同項の規定による出頭をせず、若しくは同項の規定による審問に対して、正当な理由がなく答弁せず、若しくは虚偽の答弁をした者</w:t>
      </w:r>
    </w:p>
    <w:p>
      <w:pPr>
        <w:pStyle w:val="Heading6"/>
        <w:ind w:left="880"/>
      </w:pPr>
      <w:r>
        <w:t>六</w:t>
      </w:r>
    </w:p>
    <w:p>
      <w:pPr>
        <w:ind w:left="880"/>
      </w:pPr>
      <w:r>
        <w:t>第三十八条の六第一項の規定による報告若しくは提出若しくは提示をせず、若しくは虚偽の報告をし、同項の規定による検査若しくは診察を拒み、妨げ、若しくは忌避し、又は同項の規定による質問に対して、正当な理由がなく答弁せず、若しくは虚偽の答弁をした者</w:t>
      </w:r>
    </w:p>
    <w:p>
      <w:pPr>
        <w:pStyle w:val="Heading6"/>
        <w:ind w:left="880"/>
      </w:pPr>
      <w:r>
        <w:t>七</w:t>
      </w:r>
    </w:p>
    <w:p>
      <w:pPr>
        <w:ind w:left="880"/>
      </w:pPr>
      <w:r>
        <w:t>第三十八条の六第二項の規定による報告若しくは提出若しくは提示をせず、又は虚偽の報告をした精神科病院の管理者</w:t>
      </w:r>
    </w:p>
    <w:p>
      <w:pPr>
        <w:pStyle w:val="Heading6"/>
        <w:ind w:left="880"/>
      </w:pPr>
      <w:r>
        <w:t>八</w:t>
      </w:r>
    </w:p>
    <w:p>
      <w:pPr>
        <w:ind w:left="880"/>
      </w:pPr>
      <w:r>
        <w:t>第五十一条の九第一項の規定による報告をせず、若しくは虚偽の報告をし、又は同項の規定による検査を拒み、妨げ、若しくは忌避した者</w:t>
      </w:r>
    </w:p>
    <w:p>
      <w:pPr>
        <w:pStyle w:val="Heading4"/>
      </w:pPr>
      <w:r>
        <w:t>第五十六条</w:t>
      </w:r>
    </w:p>
    <w:p>
      <w:r>
        <w:t>法人の代表者又は法人若しくは人の代理人、使用人その他の従業者が、その法人又は人の業務に関して第五十二条、第五十四条第一号又は前条の違反行為をしたときは、行為者を罰するほか、その法人又は人に対しても各本条の罰金刑を科する。</w:t>
      </w:r>
    </w:p>
    <w:p>
      <w:pPr>
        <w:pStyle w:val="Heading4"/>
      </w:pPr>
      <w:r>
        <w:t>第五十七条</w:t>
      </w:r>
    </w:p>
    <w:p>
      <w:r>
        <w:t>次の各号のいずれかに該当する者は、十万円以下の過料に処する。</w:t>
      </w:r>
    </w:p>
    <w:p>
      <w:pPr>
        <w:pStyle w:val="Heading6"/>
        <w:ind w:left="880"/>
      </w:pPr>
      <w:r>
        <w:t>一</w:t>
      </w:r>
    </w:p>
    <w:p>
      <w:pPr>
        <w:ind w:left="880"/>
      </w:pPr>
      <w:r>
        <w:t>第十九条の四の二（第二十一条第五項、第三十三条第五項及び第三十三条の七第三項において準用する場合を含む。）の規定に違反した者</w:t>
      </w:r>
    </w:p>
    <w:p>
      <w:pPr>
        <w:pStyle w:val="Heading6"/>
        <w:ind w:left="880"/>
      </w:pPr>
      <w:r>
        <w:t>二</w:t>
      </w:r>
    </w:p>
    <w:p>
      <w:pPr>
        <w:ind w:left="880"/>
      </w:pPr>
      <w:r>
        <w:t>第十九条の六の九の規定による届出をせず、又は虚偽の届出をした者</w:t>
      </w:r>
    </w:p>
    <w:p>
      <w:pPr>
        <w:pStyle w:val="Heading6"/>
        <w:ind w:left="880"/>
      </w:pPr>
      <w:r>
        <w:t>三</w:t>
      </w:r>
    </w:p>
    <w:p>
      <w:pPr>
        <w:ind w:left="880"/>
      </w:pPr>
      <w:r>
        <w:t>第十九条の六の十第一項の規定に違反して財務諸表等を備えて置かず、財務諸表等に記載すべき事項を記載せず、若しくは虚偽の記載をし、又は正当な理由がないのに同条第二項各号の規定による請求を拒んだ者</w:t>
      </w:r>
    </w:p>
    <w:p>
      <w:pPr>
        <w:pStyle w:val="Heading6"/>
        <w:ind w:left="880"/>
      </w:pPr>
      <w:r>
        <w:t>四</w:t>
      </w:r>
    </w:p>
    <w:p>
      <w:pPr>
        <w:ind w:left="880"/>
      </w:pPr>
      <w:r>
        <w:t>第十九条の六の十四の規定に違反して同条に規定する事項の記載をせず、若しくは虚偽の記載をし、又は帳簿を保存しなかつた者</w:t>
      </w:r>
    </w:p>
    <w:p>
      <w:pPr>
        <w:pStyle w:val="Heading6"/>
        <w:ind w:left="880"/>
      </w:pPr>
      <w:r>
        <w:t>五</w:t>
      </w:r>
    </w:p>
    <w:p>
      <w:pPr>
        <w:ind w:left="880"/>
      </w:pPr>
      <w:r>
        <w:t>第二十一条第七項の規定に違反した者</w:t>
      </w:r>
    </w:p>
    <w:p>
      <w:pPr>
        <w:pStyle w:val="Heading6"/>
        <w:ind w:left="880"/>
      </w:pPr>
      <w:r>
        <w:t>六</w:t>
      </w:r>
    </w:p>
    <w:p>
      <w:pPr>
        <w:ind w:left="880"/>
      </w:pPr>
      <w:r>
        <w:t>正当な理由がなく、第三十一条第二項の規定による報告をせず、又は虚偽の報告をした者</w:t>
      </w:r>
    </w:p>
    <w:p>
      <w:pPr>
        <w:pStyle w:val="Heading6"/>
        <w:ind w:left="880"/>
      </w:pPr>
      <w:r>
        <w:t>七</w:t>
      </w:r>
    </w:p>
    <w:p>
      <w:pPr>
        <w:ind w:left="880"/>
      </w:pPr>
      <w:r>
        <w:t>第三十三条第七項の規定に違反した者</w:t>
      </w:r>
    </w:p>
    <w:p>
      <w:pPr>
        <w:pStyle w:val="Heading6"/>
        <w:ind w:left="880"/>
      </w:pPr>
      <w:r>
        <w:t>八</w:t>
      </w:r>
    </w:p>
    <w:p>
      <w:pPr>
        <w:ind w:left="880"/>
      </w:pPr>
      <w:r>
        <w:t>第三十三条の七第五項の規定に違反した者</w:t>
      </w:r>
    </w:p>
    <w:p>
      <w:pPr>
        <w:pStyle w:val="Heading6"/>
        <w:ind w:left="880"/>
      </w:pPr>
      <w:r>
        <w:t>九</w:t>
      </w:r>
    </w:p>
    <w:p>
      <w:pPr>
        <w:ind w:left="880"/>
      </w:pPr>
      <w:r>
        <w:t>第三十八条の二第一項又は同条第二項において準用する同条第一項の規定に違反した者</w:t>
      </w:r>
    </w:p>
    <w:p>
      <w:r>
        <w:br w:type="page"/>
      </w:r>
    </w:p>
    <w:p>
      <w:pPr>
        <w:pStyle w:val="Heading1"/>
      </w:pPr>
      <w:r>
        <w:t>附　則</w:t>
      </w:r>
    </w:p>
    <w:p>
      <w:r>
        <w:t>この法律は、公布の日から施行する。</w:t>
      </w:r>
    </w:p>
    <w:p>
      <w:pPr>
        <w:pStyle w:val="Heading5"/>
        <w:ind w:left="440"/>
      </w:pPr>
      <w:r>
        <w:t>２</w:t>
      </w:r>
    </w:p>
    <w:p>
      <w:pPr>
        <w:ind w:left="440"/>
      </w:pPr>
      <w:r>
        <w:t>精神病者監護法（明治三十三年法律第三十八号）及び精神病院法（大正八年法律第二十五号）は廃止する。</w:t>
      </w:r>
    </w:p>
    <w:p>
      <w:r>
        <w:br w:type="page"/>
      </w:r>
    </w:p>
    <w:p>
      <w:pPr>
        <w:pStyle w:val="Heading1"/>
      </w:pPr>
      <w:r>
        <w:t>附　則（昭和二六年三月三〇日法律第五五号）</w:t>
      </w:r>
    </w:p>
    <w:p>
      <w:r>
        <w:t>この法律は、公布の日から施行する。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則（昭和二八年八月一五日法律第二一三号）</w:t>
      </w:r>
    </w:p>
    <w:p>
      <w:r>
        <w:t>この法律は、昭和二十八年九月一日から施行する。</w:t>
      </w:r>
    </w:p>
    <w:p>
      <w:r>
        <w:br w:type="page"/>
      </w:r>
    </w:p>
    <w:p>
      <w:pPr>
        <w:pStyle w:val="Heading1"/>
      </w:pPr>
      <w:r>
        <w:t>附　則（昭和二九年六月一日法律第一三六号）</w:t>
      </w:r>
    </w:p>
    <w:p>
      <w:r>
        <w:t>この法律は、公布の日から施行する。</w:t>
      </w:r>
    </w:p>
    <w:p>
      <w:pPr>
        <w:pStyle w:val="Heading5"/>
        <w:ind w:left="440"/>
      </w:pPr>
      <w:r>
        <w:t>４</w:t>
      </w:r>
    </w:p>
    <w:p>
      <w:pPr>
        <w:ind w:left="440"/>
      </w:pPr>
      <w:r>
        <w:t>この法律の施行前になした行為に対する罰則の適用については、なお従前の例による。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則（昭和二九年六月一四日法律第一七九号）</w:t>
      </w:r>
    </w:p>
    <w:p>
      <w:r>
        <w:t>この法律は、公布の日から施行する。</w:t>
      </w:r>
    </w:p>
    <w:p>
      <w:r>
        <w:br w:type="page"/>
      </w:r>
    </w:p>
    <w:p>
      <w:pPr>
        <w:pStyle w:val="Heading1"/>
      </w:pPr>
      <w:r>
        <w:t>附　則（昭和三三年三月二五日法律第一七号）</w:t>
      </w:r>
    </w:p>
    <w:p>
      <w:r>
        <w:t>この法律は、昭和三十三年四月一日から施行する。</w:t>
      </w:r>
    </w:p>
    <w:p>
      <w:r>
        <w:br w:type="page"/>
      </w:r>
    </w:p>
    <w:p>
      <w:pPr>
        <w:pStyle w:val="Heading1"/>
      </w:pPr>
      <w:r>
        <w:t>附　則（昭和三四年三月三一日法律第七五号）</w:t>
      </w:r>
    </w:p>
    <w:p>
      <w:r>
        <w:t>この法律は、公布の日から施行する。</w:t>
      </w:r>
    </w:p>
    <w:p>
      <w:r>
        <w:br w:type="page"/>
      </w:r>
    </w:p>
    <w:p>
      <w:pPr>
        <w:pStyle w:val="Heading1"/>
      </w:pPr>
      <w:r>
        <w:t>附　則（昭和三六年四月一八日法律第六六号）</w:t>
      </w:r>
    </w:p>
    <w:p>
      <w:r>
        <w:t>この法律は、昭和三十六年十月一日から施行する。</w:t>
      </w:r>
    </w:p>
    <w:p>
      <w:r>
        <w:br w:type="page"/>
      </w:r>
    </w:p>
    <w:p>
      <w:pPr>
        <w:pStyle w:val="Heading1"/>
      </w:pPr>
      <w:r>
        <w:t>附　則（昭和三八年六月二一日法律第一〇八号）</w:t>
      </w:r>
    </w:p>
    <w:p>
      <w:r>
        <w:t>この法律は、公布の日から起算して二十日を経過した日から施行する。</w:t>
      </w:r>
    </w:p>
    <w:p>
      <w:r>
        <w:br w:type="page"/>
      </w:r>
    </w:p>
    <w:p>
      <w:pPr>
        <w:pStyle w:val="Heading1"/>
      </w:pPr>
      <w:r>
        <w:t>附　則（昭和四〇年六月三〇日法律第一三九号）</w:t>
      </w:r>
    </w:p>
    <w:p>
      <w:r>
        <w:t>この法律は、公布の日から施行する。</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第四十九条中精神衛生法第十六条の三第三項及び第四項の改正規定並びに第五十九条中森林法第七十条の改正規定</w:t>
      </w:r>
    </w:p>
    <w:p>
      <w:r>
        <w:br w:type="page"/>
      </w:r>
    </w:p>
    <w:p>
      <w:pPr>
        <w:pStyle w:val="Heading1"/>
      </w:pPr>
      <w:r>
        <w:t>附　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　則（昭和六〇年五月一八日法律第三七号）</w:t>
      </w:r>
    </w:p>
    <w:p>
      <w:r>
        <w:t>この法律は、公布の日から施行する。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則（昭和六二年九月二六日法律第九八号）</w:t>
      </w:r>
    </w:p>
    <w:p>
      <w:pPr>
        <w:pStyle w:val="Heading4"/>
      </w:pPr>
      <w:r>
        <w:t>第一条（施行期日）</w:t>
      </w:r>
    </w:p>
    <w:p>
      <w:r>
        <w:t>この法律は、公布の日から起算して一年を超えない範囲内において政令で定める日から施行する。</w:t>
      </w:r>
    </w:p>
    <w:p>
      <w:pPr>
        <w:pStyle w:val="Heading4"/>
      </w:pPr>
      <w:r>
        <w:t>第二条（施行前の準備）</w:t>
      </w:r>
    </w:p>
    <w:p>
      <w:r>
        <w:t>第一条の規定による改正後の精神保健法（以下「新法」という。）第十八条第一項第三号の精神障害及びその診断又は治療に従事した経験の程度、新法第二十八条の二第一項（新法第五十一条において準用する場合を含む。）及び新法第二十九条の二第四項（新法第五十一条において準用する場合を含む。）において準用する新法第二十八条の二第一項の基準、新法第三十六条第二項及び第三項（これらの規定を新法第五十一条において準用する場合を含む。）の行動の制限並びに新法第三十七条第一項（新法第五十一条において準用する場合を含む。）の基準の設定については、厚生大臣は、この法律の施行前においても公衆衛生審議会の意見を聴くことができる。</w:t>
      </w:r>
    </w:p>
    <w:p>
      <w:pPr>
        <w:pStyle w:val="Heading4"/>
      </w:pPr>
      <w:r>
        <w:t>第三条（経過措置）</w:t>
      </w:r>
    </w:p>
    <w:p>
      <w:r>
        <w:t>この法律の施行の際現に第一条の規定による改正前の精神衛生法（以下「旧法」という。）第十八条第一項の規定による指定を受けている者は、この法律の施行の日（以下「施行日」という。）において、新法第十八条第一項の規定により指定を受けたものとみなす。</w:t>
      </w:r>
    </w:p>
    <w:p>
      <w:pPr>
        <w:pStyle w:val="Heading4"/>
      </w:pPr>
      <w:r>
        <w:t>第四条</w:t>
      </w:r>
    </w:p>
    <w:p>
      <w:r>
        <w:t>この法律の施行の際現に、旧法第二十九条第一項、第二十九条の二第一項、第三十三条若しくは第三十四条（これらの規定を旧法第五十一条において準用する場合を含む。）の規定により精神病院（精神病院以外の病院で精神病室が設けられているものを含む。）に入院し、又は旧法第四十条（旧法第五十一条において準用する場合を含む。）の規定により仮に退院している者は、それぞれ、新法第二十九条第一項、第二十九条の二第一項、第三十三条第一項若しくは第三十四条第一項（これらの規定を新法第五十一条において準用する場合を含む。）の規定により入院し、又は新法第四十条（新法第五十一条において準用する場合を含む。）の規定により仮に退院したものとみなす。</w:t>
      </w:r>
    </w:p>
    <w:p>
      <w:pPr>
        <w:pStyle w:val="Heading4"/>
      </w:pPr>
      <w:r>
        <w:t>第五条</w:t>
      </w:r>
    </w:p>
    <w:p>
      <w:r>
        <w:t>前条の規定により新法第二十九条の二第一項（新法第五十一条において準用する場合を含む。）の規定により入院したものとみなされた者についての新法第二十九条の二第三項（新法第五十一条において準用する場合を含む。）の規定の適用については、同項中「七十二時間」とあるのは、「四十八時間」とする。</w:t>
      </w:r>
    </w:p>
    <w:p>
      <w:pPr>
        <w:pStyle w:val="Heading4"/>
      </w:pPr>
      <w:r>
        <w:t>第六条</w:t>
      </w:r>
    </w:p>
    <w:p>
      <w:r>
        <w:t>附則第四条の規定により新法第三十三条第一項又は第三十四条第一項（これらの規定を新法第五十一条において準用する場合を含む。）の規定により入院したものとみなされた者については、新法第三十三条第四項及び新法第三十四条の二において準用する新法第三十三条第四項（これらの規定を新法第五十一条において準用する場合を含む。）の規定を適用せず、旧法第三十六条第一項（旧法第五十一条において準用する場合を含む。）の規定は、なおその効力を有する。</w:t>
      </w:r>
    </w:p>
    <w:p>
      <w:pPr>
        <w:pStyle w:val="Heading4"/>
      </w:pPr>
      <w:r>
        <w:t>第七条</w:t>
      </w:r>
    </w:p>
    <w:p>
      <w:r>
        <w:t>この法律の施行前にした行為及び前条の規定によりなおその効力を有することとされる場合におけるこの法律の施行後にした行為に対する罰則の適用については、なお従前の例による。</w:t>
      </w:r>
    </w:p>
    <w:p>
      <w:pPr>
        <w:pStyle w:val="Heading4"/>
      </w:pPr>
      <w:r>
        <w:t>第八条</w:t>
      </w:r>
    </w:p>
    <w:p>
      <w:r>
        <w:t>この附則に定めるもののほか、この法律の施行に伴い必要な経過措置は、政令で定める。</w:t>
      </w:r>
    </w:p>
    <w:p>
      <w:r>
        <w:br w:type="page"/>
      </w:r>
    </w:p>
    <w:p>
      <w:pPr>
        <w:pStyle w:val="Heading1"/>
      </w:pPr>
      <w:r>
        <w:t>附　則（平成元年四月一〇日法律第二二号）</w:t>
      </w:r>
    </w:p>
    <w:p>
      <w:r>
        <w:t>この法律は、公布の日から施行する。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則（平成五年六月一八日法律第七四号）</w:t>
      </w:r>
    </w:p>
    <w:p>
      <w:pPr>
        <w:pStyle w:val="Heading4"/>
      </w:pPr>
      <w:r>
        <w:t>第一条（施行期日）</w:t>
      </w:r>
    </w:p>
    <w:p>
      <w:r>
        <w:t>この法律は、公布の日から起算して一年を超えない範囲内において政令で定める日から施行する。</w:t>
      </w:r>
    </w:p>
    <w:p>
      <w:pPr>
        <w:pStyle w:val="Heading4"/>
      </w:pPr>
      <w:r>
        <w:t>第二条</w:t>
      </w:r>
    </w:p>
    <w:p>
      <w:r>
        <w:t>削除</w:t>
      </w:r>
    </w:p>
    <w:p>
      <w:pPr>
        <w:pStyle w:val="Heading4"/>
      </w:pPr>
      <w:r>
        <w:t>第三条（経過措置）</w:t>
      </w:r>
    </w:p>
    <w:p>
      <w:r>
        <w:t>この法律の施行の際現に第一条の規定による改正後の精神保健法第十条の二第一項に規定する精神障害者地域生活援助事業を行っている国及び都道府県以外の者について社会福祉事業法第六十四条第一項の規定を適用する場合においては、同項中「事業開始の日から一月」とあるのは、「精神保健法等の一部を改正する法律（平成五年法律第七十四号）の施行の日から起算して三月」と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4"/>
      </w:pPr>
      <w:r>
        <w:t>第六十五条（罰則に関する経過措置）</w:t>
      </w:r>
    </w:p>
    <w:p>
      <w:r>
        <w:t>この法律の施行前にした行為に対する罰則の適用については、なお従前の例による。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則（平成七年五月一九日法律第九四号）</w:t>
      </w:r>
    </w:p>
    <w:p>
      <w:pPr>
        <w:pStyle w:val="Heading4"/>
      </w:pPr>
      <w:r>
        <w:t>第一条（施行期日）</w:t>
      </w:r>
    </w:p>
    <w:p>
      <w:r>
        <w:t>この法律は、平成七年七月一日から施行する。</w:t>
      </w:r>
    </w:p>
    <w:p>
      <w:pPr>
        <w:pStyle w:val="Heading4"/>
      </w:pPr>
      <w:r>
        <w:t>第二条（経過措置）</w:t>
      </w:r>
    </w:p>
    <w:p>
      <w:r>
        <w:t>この法律の施行の際現に改正前の第五条の規定による指定を受けている精神病院（精神病院以外の病院に設けられている精神病室を含む。）についての改正後の第十九条の九第一項の規定の適用については、平成七年七月一日から平成八年三月三十一日までの間は、同項中「指定病院が、前条の基準に適合しなくなつたとき、又はその」とあるのは、「指定病院の」とする。</w:t>
      </w:r>
    </w:p>
    <w:p>
      <w:pPr>
        <w:pStyle w:val="Heading4"/>
      </w:pPr>
      <w:r>
        <w:t>第三条</w:t>
      </w:r>
    </w:p>
    <w:p>
      <w:r>
        <w:t>前条に規定するもののほか、この法律の施行に伴い必要な経過措置は、政令で定める。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則（平成一一年六月四日法律第六五号）</w:t>
      </w:r>
    </w:p>
    <w:p>
      <w:pPr>
        <w:pStyle w:val="Heading4"/>
      </w:pPr>
      <w:r>
        <w:t>第一条（施行期日）</w:t>
      </w:r>
    </w:p>
    <w:p>
      <w:r>
        <w:t>この法律は、公布の日から起算して一年を超えない範囲内において政令で定める日から施行する。</w:t>
      </w:r>
    </w:p>
    <w:p>
      <w:pPr>
        <w:pStyle w:val="Heading4"/>
      </w:pPr>
      <w:r>
        <w:t>第二条（第一条の規定による改正に伴う経過措置）</w:t>
      </w:r>
    </w:p>
    <w:p>
      <w:r>
        <w:t>この法律の施行の際現に第一条の規定による改正後の精神保健及び精神障害者福祉に関する法律（以下この条及び次条において「新法」という。）第五十条の二に規定する精神障害者社会復帰施設（同条第六項に規定する精神障害者地域生活支援センターを除く。）を設置している市町村、社会福祉法人その他の者であって、社会福祉事業法第六十四条第一項の規定による届出をしている者は、新法第五十条第二項の規定による届出をしたものとみなす。</w:t>
      </w:r>
    </w:p>
    <w:p>
      <w:pPr>
        <w:pStyle w:val="Heading5"/>
        <w:ind w:left="440"/>
      </w:pPr>
      <w:r>
        <w:t>２</w:t>
      </w:r>
    </w:p>
    <w:p>
      <w:pPr>
        <w:ind w:left="440"/>
      </w:pPr>
      <w:r>
        <w:t>この法律の施行の際現に新法第五十条の二第六項に規定する精神障害者地域生活支援センターを設置している市町村、社会福祉法人その他の者について、新法第五十条第二項の規定を適用する場合においては、同項中「あらかじめ」とあるのは、「精神保健及び精神障害者福祉に関する法律等の一部を改正する法律（平成十一年法律第六十五号）の施行の日から起算して三月以内に」とする。</w:t>
      </w:r>
    </w:p>
    <w:p>
      <w:pPr>
        <w:pStyle w:val="Heading4"/>
      </w:pPr>
      <w:r>
        <w:t>第三条</w:t>
      </w:r>
    </w:p>
    <w:p>
      <w:r>
        <w:t>この法律の施行の際現に第一条の規定による改正前の精神保健及び精神障害者福祉に関する法律（以下この条において「旧法」という。）第四十四条において準用する旧法第十九条の四、第二十条から第四十三条まで及び第四十七条第一項の規定の適用を受けている者は、それぞれ新法第十九条の四、第二十条から第四十三条まで及び第四十七条第一項の規定の適用を受けているものとみなす。</w:t>
      </w:r>
    </w:p>
    <w:p>
      <w:pPr>
        <w:pStyle w:val="Heading4"/>
      </w:pPr>
      <w:r>
        <w:t>第四条（第二条の規定による改正に伴う経過措置）</w:t>
      </w:r>
    </w:p>
    <w:p>
      <w:r>
        <w:t>この法律の施行の際現に第二条の規定による改正後の精神保健及び精神障害者福祉に関する法律（以下この条において「新法」という。）第五十条の三の二第四項に規定する精神障害者地域生活援助事業を行っている国及び都道府県以外の者であって、社会福祉法第六十九条第一項の規定による届出をしている者は、新法第五十条の三第一項の規定による届出をしたものとみなす。</w:t>
      </w:r>
    </w:p>
    <w:p>
      <w:pPr>
        <w:pStyle w:val="Heading5"/>
        <w:ind w:left="440"/>
      </w:pPr>
      <w:r>
        <w:t>２</w:t>
      </w:r>
    </w:p>
    <w:p>
      <w:pPr>
        <w:ind w:left="440"/>
      </w:pPr>
      <w:r>
        <w:t>この法律の施行の際現に新法第五十条の三の二に規定する精神障害者居宅生活支援事業（同条第四項に規定する精神障害者地域生活援助事業を除く。）を行っている国及び都道府県以外の者について新法第五十条の三第一項の規定を適用する場合においては、同項中「あらかじめ」とあるのは、「精神保健及び精神障害者福祉に関する法律等の一部を改正する法律（平成十一年法律第六十五号）附則第一条ただし書に規定する規定の施行の日から起算して三月以内に」とする。</w:t>
      </w:r>
    </w:p>
    <w:p>
      <w:pPr>
        <w:pStyle w:val="Heading4"/>
      </w:pPr>
      <w:r>
        <w:t>第五条（罰則に関する経過措置）</w:t>
      </w:r>
    </w:p>
    <w:p>
      <w:r>
        <w:t>この法律の施行前にした行為に対する罰則の適用については、なお従前の例による。</w:t>
      </w:r>
    </w:p>
    <w:p>
      <w:pPr>
        <w:pStyle w:val="Heading4"/>
      </w:pPr>
      <w:r>
        <w:t>第六条（検討）</w:t>
      </w:r>
    </w:p>
    <w:p>
      <w:r>
        <w:t>政府は、この法律の施行後五年を目途として、この法律による改正後の精神保健及び精神障害者福祉に関する法律（以下この条において「新法」という。）の施行の状況並びに精神保健及び精神障害者の福祉を取り巻く環境の変化を勘案し、必要があると認めるときは、新法の規定について検討を加え、その結果に基づいて所要の措置を講ずるもの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6"/>
        <w:ind w:left="880"/>
      </w:pPr>
      <w:r>
        <w:t>二～五</w:t>
      </w:r>
    </w:p>
    <w:p>
      <w:pPr>
        <w:ind w:left="880"/>
      </w:pPr>
      <w:r>
        <w:t>略</w:t>
      </w:r>
    </w:p>
    <w:p>
      <w:pPr>
        <w:pStyle w:val="Heading6"/>
        <w:ind w:left="880"/>
      </w:pPr>
      <w:r>
        <w:t>六</w:t>
      </w:r>
    </w:p>
    <w:p>
      <w:pPr>
        <w:ind w:left="880"/>
      </w:pPr>
      <w:r>
        <w:t>附則第二百四十三条の規定</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ヽ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一～八</w:t>
      </w:r>
    </w:p>
    <w:p>
      <w:pPr>
        <w:ind w:left="880"/>
      </w:pPr>
      <w:r>
        <w:t>略</w:t>
      </w:r>
    </w:p>
    <w:p>
      <w:pPr>
        <w:pStyle w:val="Heading6"/>
        <w:ind w:left="880"/>
      </w:pPr>
      <w:r>
        <w:t>九</w:t>
      </w:r>
    </w:p>
    <w:p>
      <w:pPr>
        <w:ind w:left="880"/>
      </w:pPr>
      <w:r>
        <w:t>附則第十条の規定</w:t>
      </w:r>
    </w:p>
    <w:p>
      <w:r>
        <w:br w:type="page"/>
      </w:r>
    </w:p>
    <w:p>
      <w:pPr>
        <w:pStyle w:val="Heading1"/>
      </w:pPr>
      <w:r>
        <w:t>附　則（平成一五年七月二日法律第一〇二号）</w:t>
      </w:r>
    </w:p>
    <w:p>
      <w:pPr>
        <w:pStyle w:val="Heading4"/>
      </w:pPr>
      <w:r>
        <w:t>第一条（施行期日）</w:t>
      </w:r>
    </w:p>
    <w:p>
      <w:r>
        <w:t>この法律は、平成十六年三月三十一日までの間において政令で定める日から施行する。</w:t>
      </w:r>
    </w:p>
    <w:p>
      <w:pPr>
        <w:pStyle w:val="Heading4"/>
      </w:pPr>
      <w:r>
        <w:t>第二条（精神保健及び精神障害者福祉に関する法律の一部改正に伴う経過措置）</w:t>
      </w:r>
    </w:p>
    <w:p>
      <w:r>
        <w:t>この法律による改正後の精神保健及び精神障害者福祉に関する法律（以下「新精神保健福祉法」という。）第十八条第一項第四号又は第十九条第一項の登録を受けようとする者は、この法律の施行前においても、その申請を行うことができる。</w:t>
      </w:r>
    </w:p>
    <w:p>
      <w:pPr>
        <w:pStyle w:val="Heading5"/>
        <w:ind w:left="440"/>
      </w:pPr>
      <w:r>
        <w:t>２</w:t>
      </w:r>
    </w:p>
    <w:p>
      <w:pPr>
        <w:ind w:left="440"/>
      </w:pPr>
      <w:r>
        <w:t>この法律の施行の際現にこの法律による改正前の精神保健及び精神障害者福祉に関する法律（以下「旧精神保健福祉法」という。）第十八条第一項第四号又は第十九条第一項の指定を受けている者は、この法律の施行の日から起算して六月を経過する日までの間は、新精神保健福祉法第十八条第一項第四号又は第十九条第一項の登録を受けているものとみなす。</w:t>
      </w:r>
    </w:p>
    <w:p>
      <w:pPr>
        <w:pStyle w:val="Heading5"/>
        <w:ind w:left="440"/>
      </w:pPr>
      <w:r>
        <w:t>３</w:t>
      </w:r>
    </w:p>
    <w:p>
      <w:pPr>
        <w:ind w:left="440"/>
      </w:pPr>
      <w:r>
        <w:t>この法律の施行の際現に旧精神保健福祉法第十八条第一項第四号又は第十九条第一項の研修の課程を修了している者は、それぞれ新精神保健福祉法第十八条第一項第四号又は第十九条第一項の研修の課程を修了しているものとみなす。</w:t>
      </w:r>
    </w:p>
    <w:p>
      <w:pPr>
        <w:pStyle w:val="Heading4"/>
      </w:pPr>
      <w:r>
        <w:t>第七条（罰則の適用に関する経過措置）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附則第二条から前条までに定めるもののほか、この法律の施行に関し必要となる経過措置（罰則に関する経過措置を含む。）は、政令で定める。</w:t>
      </w:r>
    </w:p>
    <w:p>
      <w:pPr>
        <w:pStyle w:val="Heading4"/>
      </w:pPr>
      <w:r>
        <w:t>第九条（検討）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則（平成一五年七月一六日法律第一一〇号）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Heading6"/>
        <w:ind w:left="880"/>
      </w:pPr>
      <w:r>
        <w:t>一～六</w:t>
      </w:r>
    </w:p>
    <w:p>
      <w:pPr>
        <w:ind w:left="880"/>
      </w:pPr>
      <w:r>
        <w:t>略</w:t>
      </w:r>
    </w:p>
    <w:p>
      <w:pPr>
        <w:pStyle w:val="Heading6"/>
        <w:ind w:left="880"/>
      </w:pPr>
      <w:r>
        <w:t>七</w:t>
      </w:r>
    </w:p>
    <w:p>
      <w:pPr>
        <w:ind w:left="880"/>
      </w:pPr>
      <w:r>
        <w:t>精神保健及び精神障害者福祉に関する法律（昭和二十五年法律第百二十三号）別表精神医学の項</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第四十七条（精神保健及び精神障害者福祉に関する法律の一部改正に伴う経過措置）</w:t>
      </w:r>
    </w:p>
    <w:p>
      <w:r>
        <w:t>施行日前に行われた附則第四十五条の規定による改正前の精神保健及び精神障害者福祉に関する法律第三十二条第一項の規定による医療に必要な費用の負担については、なお従前の例による。</w:t>
      </w:r>
    </w:p>
    <w:p>
      <w:pPr>
        <w:pStyle w:val="Heading4"/>
      </w:pPr>
      <w:r>
        <w:t>第四十八条</w:t>
      </w:r>
    </w:p>
    <w:p>
      <w:r>
        <w:t>附則第一条第二号に掲げる規定の施行の日において現に存する附則第四十六条の規定による改正前の精神保健及び精神障害者福祉に関する法律（次条及び附則第五十条において「旧法」という。）第五十条の二第一項に規定する精神障害者社会復帰施設（政令で定めるものを除く。以下この条において「精神障害者社会復帰施設」という。）の設置者は、附則第一条第三号に掲げる規定の施行の日の前日までの間は、当該精神障害者社会復帰施設につき、なお従前の例により運営をすることができる。</w:t>
      </w:r>
    </w:p>
    <w:p>
      <w:pPr>
        <w:pStyle w:val="Heading4"/>
      </w:pPr>
      <w:r>
        <w:t>第四十九条</w:t>
      </w:r>
    </w:p>
    <w:p>
      <w:r>
        <w:t>旧法第五十条の二第六項に規定する精神障害者地域生活支援センターの職員に係る旧法第五十条の二の二の規定による個人の身上に関する秘密を守らなければならない義務については、附則第一条第二号に掲げる規定の施行の日以後も、なお従前の例による。</w:t>
      </w:r>
    </w:p>
    <w:p>
      <w:pPr>
        <w:pStyle w:val="Heading4"/>
      </w:pPr>
      <w:r>
        <w:t>第五十条</w:t>
      </w:r>
    </w:p>
    <w:p>
      <w:r>
        <w:t>附則第一条第二号に掲げる規定の施行の日前に行われた旧法附則第三項から第七項までの規定による国の貸付けについては、旧法附則第八項から第十三項までの規定は、同日以後も、なおその効力を有する。</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r>
        <w:br w:type="page"/>
      </w:r>
    </w:p>
    <w:p>
      <w:pPr>
        <w:pStyle w:val="Heading1"/>
      </w:pPr>
      <w:r>
        <w:t>附　則（平成一八年六月二三日法律第九四号）</w:t>
      </w:r>
    </w:p>
    <w:p>
      <w:r>
        <w:t>この法律は、公布の日から起算して六月を経過した日から施行する。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w:t>
      </w:r>
    </w:p>
    <w:p>
      <w:pPr>
        <w:ind w:left="880"/>
      </w:pPr>
      <w:r>
        <w:t>第一条の規定、第二条中障害者自立支援法目次の改正規定（「第三十一条」を「第三十一条の二」に改める部分に限る。第三号において同じ。）、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その有する能力及び適性に応じ」を削る部分に限る。第三号において同じ。）並びに同法第七十七条第三項及び第七十八条第二項の改正規定、第四条中児童福祉法第二十四条の十一第一項の改正規定並びに第十条の規定並びに次条並びに附則第三十七条及び第三十九条の規定</w:t>
      </w:r>
    </w:p>
    <w:p>
      <w:pPr>
        <w:pStyle w:val="Heading6"/>
        <w:ind w:left="880"/>
      </w:pPr>
      <w:r>
        <w:t>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pPr>
        <w:pStyle w:val="Heading4"/>
      </w:pPr>
      <w:r>
        <w:t>第二条（検討）</w:t>
      </w:r>
    </w:p>
    <w:p>
      <w:r>
        <w:t>政府は、障害保健福祉施策を見直すに当たって、難病の者等に対する支援及び障害者等に対する移動支援の在り方について必要な検討を加え、その結果に基づいて必要な措置を講ずるものとする。</w:t>
      </w:r>
    </w:p>
    <w:p>
      <w:pPr>
        <w:pStyle w:val="Heading4"/>
      </w:pPr>
      <w:r>
        <w:t>第三十七条（施行前の準備）</w:t>
      </w:r>
    </w:p>
    <w:p>
      <w:r>
        <w:t>この法律（附則第一条第三号に掲げる規定については、当該規定。以下この条において同じ。）を施行するために必要な条例の制定又は改正、新自立支援法第五十一条の十九の規定による新自立支援法第五十一条の十四第一項の指定の手続、新自立支援法第五十一条の二十第一項の規定による新自立支援法第五十一条の十七第一項第一号の指定の手続、新児童福祉法第二十一条の五の十五の規定による新児童福祉法第二十一条の五の三第一項の指定の手続、新児童福祉法第二十四条の二十八第一項の規定による新児童福祉法第二十四条の二十六第一項第一号の指定の手続、新児童福祉法第三十四条の三第二項の届出その他の行為は、この法律の施行前においても行うことができる。</w:t>
      </w:r>
    </w:p>
    <w:p>
      <w:pPr>
        <w:pStyle w:val="Heading4"/>
      </w:pPr>
      <w:r>
        <w:t>第三十八条（罰則の適用に関する経過措置）</w:t>
      </w:r>
    </w:p>
    <w:p>
      <w:r>
        <w:t>この法律の施行前にした行為並びに附則第十三条及び第三十一条の規定によりなお従前の例によることとされる場合におけるこの法律の施行後にした行為に対する罰則の適用については、なお従前の例による。</w:t>
      </w:r>
    </w:p>
    <w:p>
      <w:pPr>
        <w:pStyle w:val="Heading4"/>
      </w:pPr>
      <w:r>
        <w:t>第三十九条（その他経過措置の政令への委任）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略</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r>
        <w:br w:type="page"/>
      </w:r>
    </w:p>
    <w:p>
      <w:pPr>
        <w:pStyle w:val="Heading1"/>
      </w:pPr>
      <w:r>
        <w:t>附　則（平成二五年六月一九日法律第四七号）</w:t>
      </w:r>
    </w:p>
    <w:p>
      <w:pPr>
        <w:pStyle w:val="Heading4"/>
      </w:pPr>
      <w:r>
        <w:t>第一条（施行期日）</w:t>
      </w:r>
    </w:p>
    <w:p>
      <w:r>
        <w:t>この法律は、平成二十六年四月一日から施行する。</w:t>
      </w:r>
    </w:p>
    <w:p>
      <w:pPr>
        <w:pStyle w:val="Heading6"/>
        <w:ind w:left="880"/>
      </w:pPr>
      <w:r>
        <w:t>一</w:t>
      </w:r>
    </w:p>
    <w:p>
      <w:pPr>
        <w:ind w:left="880"/>
      </w:pPr>
      <w:r>
        <w:t>附則第七条の規定</w:t>
      </w:r>
    </w:p>
    <w:p>
      <w:pPr>
        <w:pStyle w:val="Heading6"/>
        <w:ind w:left="880"/>
      </w:pPr>
      <w:r>
        <w:t>二</w:t>
      </w:r>
    </w:p>
    <w:p>
      <w:pPr>
        <w:ind w:left="880"/>
      </w:pPr>
      <w:r>
        <w:t>附則第十六条の規定</w:t>
      </w:r>
    </w:p>
    <w:p>
      <w:pPr>
        <w:pStyle w:val="Heading6"/>
        <w:ind w:left="880"/>
      </w:pPr>
      <w:r>
        <w:t>三</w:t>
      </w:r>
    </w:p>
    <w:p>
      <w:pPr>
        <w:ind w:left="880"/>
      </w:pPr>
      <w:r>
        <w:t>第十三条第一項及び第十四条第二項の改正規定</w:t>
      </w:r>
    </w:p>
    <w:p>
      <w:pPr>
        <w:pStyle w:val="Heading4"/>
      </w:pPr>
      <w:r>
        <w:t>第二条（経過措置）</w:t>
      </w:r>
    </w:p>
    <w:p>
      <w:r>
        <w:t>この法律の施行の際現にこの法律による改正前の精神保健及び精神障害者福祉に関する法律（以下「旧法」という。）第三十三条第一項の規定により精神科病院に入院している者は、この法律による改正後の精神保健及び精神障害者福祉に関する法律（以下「新法」という。）第三十三条第一項（この法律の施行の日（以下「施行日」という。）の前日において旧法第二十条第二項各号の保護者がない場合又はこれらの保護者がその義務を行うことができない場合にあっては、新法第三十三条第三項）の規定により入院したものとみなす。</w:t>
      </w:r>
    </w:p>
    <w:p>
      <w:pPr>
        <w:pStyle w:val="Heading5"/>
        <w:ind w:left="440"/>
      </w:pPr>
      <w:r>
        <w:t>２</w:t>
      </w:r>
    </w:p>
    <w:p>
      <w:pPr>
        <w:ind w:left="440"/>
      </w:pPr>
      <w:r>
        <w:t>この法律の施行の際現に旧法第三十三条第二項の規定により精神科病院に入院している者は、新法第三十三条第一項の規定により入院したものとみなす。</w:t>
      </w:r>
    </w:p>
    <w:p>
      <w:pPr>
        <w:pStyle w:val="Heading4"/>
      </w:pPr>
      <w:r>
        <w:t>第三条</w:t>
      </w:r>
    </w:p>
    <w:p>
      <w:r>
        <w:t>この法律の施行の際現に旧法第三十三条の四第一項の規定により精神科病院に入院している者は、新法第三十三条の七第一項の規定により入院したものとみなす。</w:t>
      </w:r>
    </w:p>
    <w:p>
      <w:pPr>
        <w:pStyle w:val="Heading4"/>
      </w:pPr>
      <w:r>
        <w:t>第四条</w:t>
      </w:r>
    </w:p>
    <w:p>
      <w:r>
        <w:t>この法律の施行の際現に旧法第三十八条の四の規定により精神科病院に入院中の者の保護者によりされている請求は、新法第三十八条の四の規定により当該入院中の者の家族等のうち当該保護者であった者（当該請求が旧法第二十一条の規定により当該入院中の者の保護者となったその者の居住地（居住地がないか、又は明らかでないときは、その者の現在地）を管轄する市町村長（特別区の長を含む。以下この条において同じ。）によりされている場合にあっては、当該市町村長）によりされた請求とみなす。</w:t>
      </w:r>
    </w:p>
    <w:p>
      <w:pPr>
        <w:pStyle w:val="Heading4"/>
      </w:pPr>
      <w:r>
        <w:t>第五条</w:t>
      </w:r>
    </w:p>
    <w:p>
      <w:r>
        <w:t>施行日前に行われた旧法第四十二条の規定による精神障害者の医療及び保護に係る費用の負担については、なお従前の例による。</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附則第二条から前条まで、第十一条、第十二条、第十四条及び第十五条に定めるもののほか、この法律の施行に関し必要な経過措置は、政令で定める。</w:t>
      </w:r>
    </w:p>
    <w:p>
      <w:pPr>
        <w:pStyle w:val="Heading4"/>
      </w:pPr>
      <w:r>
        <w:t>第八条（検討）</w:t>
      </w:r>
    </w:p>
    <w:p>
      <w:r>
        <w:t>政府は、この法律の施行後三年を目途として、新法の施行の状況並びに精神保健及び精神障害者の福祉を取り巻く環境の変化を勘案し、医療保護入院における移送及び入院の手続の在り方、医療保護入院者の退院による地域における生活への移行を促進するための措置の在り方並びに精神科病院に係る入院中の処遇、退院等に関する精神障害者の意思決定及び意思の表明についての支援の在り方について検討を加え、必要があると認めるときは、その結果に基づいて所要の措置を講ずるものとする。</w:t>
      </w:r>
    </w:p>
    <w:p>
      <w:r>
        <w:br w:type="page"/>
      </w:r>
    </w:p>
    <w:p>
      <w:pPr>
        <w:pStyle w:val="Heading1"/>
      </w:pPr>
      <w:r>
        <w:t>附　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二～五</w:t>
      </w:r>
    </w:p>
    <w:p>
      <w:pPr>
        <w:ind w:left="880"/>
      </w:pPr>
      <w:r>
        <w:t>略</w:t>
      </w:r>
    </w:p>
    <w:p>
      <w:pPr>
        <w:pStyle w:val="Heading6"/>
        <w:ind w:left="880"/>
      </w:pPr>
      <w:r>
        <w:t>六</w:t>
      </w:r>
    </w:p>
    <w:p>
      <w:pPr>
        <w:ind w:left="880"/>
      </w:pPr>
      <w: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pPr>
        <w:pStyle w:val="Heading6"/>
        <w:ind w:left="880"/>
      </w:pPr>
      <w:r>
        <w:t>一</w:t>
      </w:r>
    </w:p>
    <w:p>
      <w:pPr>
        <w:ind w:left="880"/>
      </w:pPr>
      <w: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則（平成二七年九月二八日法律第七四号）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則（平成二八年六月三日法律第六五号）</w:t>
      </w:r>
    </w:p>
    <w:p>
      <w:pPr>
        <w:pStyle w:val="Heading4"/>
      </w:pPr>
      <w:r>
        <w:t>第一条（施行期日）</w:t>
      </w:r>
    </w:p>
    <w:p>
      <w:r>
        <w:t>この法律は、平成三十年四月一日から施行する。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p>
      <w:r>
        <w:br w:type="page"/>
      </w:r>
    </w:p>
    <w:p>
      <w:pPr>
        <w:pStyle w:val="Heading1"/>
      </w:pPr>
      <w:r>
        <w:t>附　則（平成三〇年六月二七日法律第六六号）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r>
    </w:p>
    <w:p>
      <w:pPr>
        <w:pStyle w:val="Heading4"/>
      </w:pPr>
      <w:r>
        <w:t>第七条（精神保健及び精神障害者福祉に関する法律の一部改正に伴う経過措置）</w:t>
      </w:r>
    </w:p>
    <w:p>
      <w:r>
        <w:t>第九条の規定による改正後の精神保健及び精神障害者福祉に関する法律（以下この条において「新精神保健福祉法」という。）第三十一条第二項の規定は、施行日以後に要することとなった精神保健及び精神障害者福祉に関する法律第三十条第一項に規定する費用の新精神保健福祉法第三十一条第一項の規定による徴収について適用する。</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則（平成三〇年七月二五日法律第七九号）</w:t>
      </w:r>
    </w:p>
    <w:p>
      <w:pPr>
        <w:pStyle w:val="Heading4"/>
      </w:pPr>
      <w:r>
        <w:t>第一条（施行期日）</w:t>
      </w:r>
    </w:p>
    <w:p>
      <w:r>
        <w:t>この法律は、平成三十一年四月一日から施行する。</w:t>
      </w:r>
    </w:p>
    <w:p>
      <w:pPr>
        <w:pStyle w:val="Heading6"/>
        <w:ind w:left="880"/>
      </w:pPr>
      <w:r>
        <w:t>一</w:t>
      </w:r>
    </w:p>
    <w:p>
      <w:pPr>
        <w:ind w:left="880"/>
      </w:pPr>
      <w:r>
        <w:t>第一条及び第四条の規定並びに次条から附則第四条まで並びに附則第九条及び第十五条の規定</w:t>
      </w:r>
    </w:p>
    <w:p>
      <w:pPr>
        <w:pStyle w:val="Heading6"/>
        <w:ind w:left="880"/>
      </w:pPr>
      <w:r>
        <w:t>二</w:t>
      </w:r>
    </w:p>
    <w:p>
      <w:pPr>
        <w:ind w:left="880"/>
      </w:pPr>
      <w:r>
        <w:t>第三条及び第五条の規定並びに附則第六条から第八条まで、第十一条及び第十二条の規定</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精神保健及び精神障害者福祉に関する法律</w:t>
      <w:br/>
      <w:tab/>
      <w:t>（昭和二十五年法律第百二十三号）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精神保健及び精神障害者福祉に関する法律（昭和二十五年法律第百二十三号）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
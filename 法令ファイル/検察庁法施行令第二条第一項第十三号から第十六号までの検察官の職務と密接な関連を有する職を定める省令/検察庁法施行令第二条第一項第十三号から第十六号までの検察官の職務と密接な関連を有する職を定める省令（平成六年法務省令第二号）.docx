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検察庁法施行令第二条第一項第十三号から第十六号までの検察官の職務と密接な関連を有する職を定める省令</w:t>
        <w:br/>
        <w:t>（平成六年法務省令第二号）</w:t>
      </w:r>
    </w:p>
    <w:p>
      <w:pPr>
        <w:pStyle w:val="Heading4"/>
      </w:pPr>
      <w:r>
        <w:t>第一条</w:t>
      </w:r>
    </w:p>
    <w:p>
      <w:r>
        <w:t>検察庁法施行令（昭和二十二年政令第三十四号。以下「令」という。）第二条第一項第十三号の職は、次に掲げる者の職とする。</w:t>
      </w:r>
    </w:p>
    <w:p>
      <w:pPr>
        <w:pStyle w:val="Heading6"/>
        <w:ind w:left="880"/>
      </w:pPr>
      <w:r>
        <w:t>一</w:t>
      </w:r>
    </w:p>
    <w:p>
      <w:pPr>
        <w:ind w:left="880"/>
      </w:pPr>
      <w:r>
        <w:t>上席審査専門官</w:t>
      </w:r>
    </w:p>
    <w:p>
      <w:pPr>
        <w:pStyle w:val="Heading6"/>
        <w:ind w:left="880"/>
      </w:pPr>
      <w:r>
        <w:t>二</w:t>
      </w:r>
    </w:p>
    <w:p>
      <w:pPr>
        <w:ind w:left="880"/>
      </w:pPr>
      <w:r>
        <w:t>審査専門官</w:t>
      </w:r>
    </w:p>
    <w:p>
      <w:pPr>
        <w:pStyle w:val="Heading4"/>
      </w:pPr>
      <w:r>
        <w:t>第二条</w:t>
      </w:r>
    </w:p>
    <w:p>
      <w:r>
        <w:t>令第二条第一項第十四号の職は、次に掲げる者の職とする。</w:t>
      </w:r>
    </w:p>
    <w:p>
      <w:pPr>
        <w:pStyle w:val="Heading6"/>
        <w:ind w:left="880"/>
      </w:pPr>
      <w:r>
        <w:t>一</w:t>
      </w:r>
    </w:p>
    <w:p>
      <w:pPr>
        <w:ind w:left="880"/>
      </w:pPr>
      <w:r>
        <w:t>特別国税査察官</w:t>
      </w:r>
    </w:p>
    <w:p>
      <w:pPr>
        <w:pStyle w:val="Heading6"/>
        <w:ind w:left="880"/>
      </w:pPr>
      <w:r>
        <w:t>二</w:t>
      </w:r>
    </w:p>
    <w:p>
      <w:pPr>
        <w:ind w:left="880"/>
      </w:pPr>
      <w:r>
        <w:t>統括国税査察官</w:t>
      </w:r>
    </w:p>
    <w:p>
      <w:pPr>
        <w:pStyle w:val="Heading6"/>
        <w:ind w:left="880"/>
      </w:pPr>
      <w:r>
        <w:t>三</w:t>
      </w:r>
    </w:p>
    <w:p>
      <w:pPr>
        <w:ind w:left="880"/>
      </w:pPr>
      <w:r>
        <w:t>国税査察官</w:t>
      </w:r>
    </w:p>
    <w:p>
      <w:pPr>
        <w:pStyle w:val="Heading4"/>
      </w:pPr>
      <w:r>
        <w:t>第三条</w:t>
      </w:r>
    </w:p>
    <w:p>
      <w:r>
        <w:t>令第二条第一項第十五号の職は、次に掲げる者の職とする。</w:t>
      </w:r>
    </w:p>
    <w:p>
      <w:pPr>
        <w:pStyle w:val="Heading6"/>
        <w:ind w:left="880"/>
      </w:pPr>
      <w:r>
        <w:t>一</w:t>
      </w:r>
    </w:p>
    <w:p>
      <w:pPr>
        <w:ind w:left="880"/>
      </w:pPr>
      <w:r>
        <w:t>統括特別調査官</w:t>
      </w:r>
    </w:p>
    <w:p>
      <w:pPr>
        <w:pStyle w:val="Heading6"/>
        <w:ind w:left="880"/>
      </w:pPr>
      <w:r>
        <w:t>二</w:t>
      </w:r>
    </w:p>
    <w:p>
      <w:pPr>
        <w:ind w:left="880"/>
      </w:pPr>
      <w:r>
        <w:t>主任証券取引特別調査官</w:t>
      </w:r>
    </w:p>
    <w:p>
      <w:pPr>
        <w:pStyle w:val="Heading6"/>
        <w:ind w:left="880"/>
      </w:pPr>
      <w:r>
        <w:t>三</w:t>
      </w:r>
    </w:p>
    <w:p>
      <w:pPr>
        <w:ind w:left="880"/>
      </w:pPr>
      <w:r>
        <w:t>証券取引特別調査官</w:t>
      </w:r>
    </w:p>
    <w:p>
      <w:pPr>
        <w:pStyle w:val="Heading6"/>
        <w:ind w:left="880"/>
      </w:pPr>
      <w:r>
        <w:t>四</w:t>
      </w:r>
    </w:p>
    <w:p>
      <w:pPr>
        <w:ind w:left="880"/>
      </w:pPr>
      <w:r>
        <w:t>統括証券取引特別調査官</w:t>
      </w:r>
    </w:p>
    <w:p>
      <w:pPr>
        <w:pStyle w:val="Heading6"/>
        <w:ind w:left="880"/>
      </w:pPr>
      <w:r>
        <w:t>五</w:t>
      </w:r>
    </w:p>
    <w:p>
      <w:pPr>
        <w:ind w:left="880"/>
      </w:pPr>
      <w:r>
        <w:t>上席証券取引特別調査官</w:t>
      </w:r>
    </w:p>
    <w:p>
      <w:pPr>
        <w:pStyle w:val="Heading4"/>
      </w:pPr>
      <w:r>
        <w:t>第四条</w:t>
      </w:r>
    </w:p>
    <w:p>
      <w:r>
        <w:t>令第二条第一項第十六号の職は、次に掲げる者の職とする。</w:t>
      </w:r>
    </w:p>
    <w:p>
      <w:pPr>
        <w:pStyle w:val="Heading6"/>
        <w:ind w:left="880"/>
      </w:pPr>
      <w:r>
        <w:t>一</w:t>
      </w:r>
    </w:p>
    <w:p>
      <w:pPr>
        <w:ind w:left="880"/>
      </w:pPr>
      <w:r>
        <w:t>統括審理官</w:t>
      </w:r>
    </w:p>
    <w:p>
      <w:pPr>
        <w:pStyle w:val="Heading6"/>
        <w:ind w:left="880"/>
      </w:pPr>
      <w:r>
        <w:t>二</w:t>
      </w:r>
    </w:p>
    <w:p>
      <w:pPr>
        <w:ind w:left="880"/>
      </w:pPr>
      <w:r>
        <w:t>特別審理官</w:t>
      </w:r>
    </w:p>
    <w:p>
      <w:pPr>
        <w:pStyle w:val="Heading6"/>
        <w:ind w:left="880"/>
      </w:pPr>
      <w:r>
        <w:t>三</w:t>
      </w:r>
    </w:p>
    <w:p>
      <w:pPr>
        <w:ind w:left="880"/>
      </w:pPr>
      <w:r>
        <w:t>犯則調査官</w:t>
      </w:r>
    </w:p>
    <w:p>
      <w:pPr>
        <w:pStyle w:val="Heading6"/>
        <w:ind w:left="880"/>
      </w:pPr>
      <w:r>
        <w:t>四</w:t>
      </w:r>
    </w:p>
    <w:p>
      <w:pPr>
        <w:ind w:left="880"/>
      </w:pPr>
      <w:r>
        <w:t>審理官</w:t>
      </w:r>
    </w:p>
    <w:p>
      <w:r>
        <w:br w:type="page"/>
      </w:r>
    </w:p>
    <w:p>
      <w:pPr>
        <w:pStyle w:val="Heading1"/>
      </w:pPr>
      <w:r>
        <w:t>附　則</w:t>
      </w:r>
    </w:p>
    <w:p>
      <w:r>
        <w:t>この省令は、公布の日から施行する。</w:t>
      </w:r>
    </w:p>
    <w:p>
      <w:r>
        <w:br w:type="page"/>
      </w:r>
    </w:p>
    <w:p>
      <w:pPr>
        <w:pStyle w:val="Heading1"/>
      </w:pPr>
      <w:r>
        <w:t>附　則（平成二一年三月二三日法務省令第六号）</w:t>
      </w:r>
    </w:p>
    <w:p>
      <w:r>
        <w:t>この省令は、公布の日から施行する。</w:t>
      </w:r>
    </w:p>
    <w:p>
      <w:pPr>
        <w:pStyle w:val="Heading5"/>
        <w:ind w:left="440"/>
      </w:pPr>
      <w:r>
        <w:t>２</w:t>
      </w:r>
    </w:p>
    <w:p>
      <w:pPr>
        <w:ind w:left="440"/>
      </w:pPr>
      <w:r>
        <w:t>検察庁法施行令の一部を改正する政令（平成二十一年政令第四十九号）附則第二条第一項の職は、改正後の検察庁法施行令第二条第一項第十三号から第十六号までの検察官の職務と密接な関連を有する職を定める省令第三条に掲げる者の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検察庁法施行令第二条第一項第十三号から第十六号までの検察官の職務と密接な関連を有する職を定める省令</w:t>
      <w:br/>
      <w:tab/>
      <w:t>（平成六年法務省令第二号）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検察庁法施行令第二条第一項第十三号から第十六号までの検察官の職務と密接な関連を有する職を定める省令（平成六年法務省令第二号）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
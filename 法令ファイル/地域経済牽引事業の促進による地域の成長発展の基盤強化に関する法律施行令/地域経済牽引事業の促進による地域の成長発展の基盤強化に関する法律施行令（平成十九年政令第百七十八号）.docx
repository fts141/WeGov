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地域経済牽引事業の促進による地域の成長発展の基盤強化に関する法律施行令</w:t>
        <w:br/>
        <w:t>（平成十九年政令第百七十八号）</w:t>
      </w:r>
    </w:p>
    <w:p>
      <w:pPr>
        <w:pStyle w:val="Heading4"/>
      </w:pPr>
      <w:r>
        <w:t>第一条（中小企業者の範囲）</w:t>
      </w:r>
    </w:p>
    <w:p>
      <w:r>
        <w:t>地域経済牽引事業の促進による地域の成長発展の基盤強化に関する法律（平成十九年法律第四十号。以下「法」という。）第二条第三項第五号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法第二条第三項第八号の政令で定める組合及び連合会は、次のとおりとする。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農業協同組合及び農業協同組合連合会</w:t>
      </w:r>
    </w:p>
    <w:p>
      <w:pPr>
        <w:pStyle w:val="Heading6"/>
        <w:ind w:left="880"/>
      </w:pPr>
      <w:r>
        <w:t>三</w:t>
      </w:r>
    </w:p>
    <w:p>
      <w:pPr>
        <w:ind w:left="880"/>
      </w:pPr>
      <w:r>
        <w:t>漁業協同組合、漁業協同組合連合会、水産加工業協同組合及び水産加工業協同組合連合会</w:t>
      </w:r>
    </w:p>
    <w:p>
      <w:pPr>
        <w:pStyle w:val="Heading6"/>
        <w:ind w:left="880"/>
      </w:pPr>
      <w:r>
        <w:t>四</w:t>
      </w:r>
    </w:p>
    <w:p>
      <w:pPr>
        <w:ind w:left="880"/>
      </w:pPr>
      <w:r>
        <w:t>森林組合及び森林組合連合会</w:t>
      </w:r>
    </w:p>
    <w:p>
      <w:pPr>
        <w:pStyle w:val="Heading6"/>
        <w:ind w:left="880"/>
      </w:pPr>
      <w:r>
        <w:t>五</w:t>
      </w:r>
    </w:p>
    <w:p>
      <w:pPr>
        <w:ind w:left="880"/>
      </w:pPr>
      <w:r>
        <w:t>商工組合及び商工組合連合会</w:t>
      </w:r>
    </w:p>
    <w:p>
      <w:pPr>
        <w:pStyle w:val="Heading6"/>
        <w:ind w:left="880"/>
      </w:pPr>
      <w:r>
        <w:t>六</w:t>
      </w:r>
    </w:p>
    <w:p>
      <w:pPr>
        <w:ind w:left="880"/>
      </w:pPr>
      <w:r>
        <w:t>商店街振興組合及び商店街振興組合連合会</w:t>
      </w:r>
    </w:p>
    <w:p>
      <w:pPr>
        <w:pStyle w:val="Heading6"/>
        <w:ind w:left="880"/>
      </w:pPr>
      <w:r>
        <w:t>七</w:t>
      </w:r>
    </w:p>
    <w:p>
      <w:pPr>
        <w:ind w:left="880"/>
      </w:pPr>
      <w:r>
        <w:t>消費生活協同組合及び消費生活協同組合連合会</w:t>
      </w:r>
    </w:p>
    <w:p>
      <w:pPr>
        <w:pStyle w:val="Heading6"/>
        <w:ind w:left="880"/>
      </w:pPr>
      <w:r>
        <w:t>八</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4"/>
      </w:pPr>
      <w:r>
        <w:t>第二条（保険料率）</w:t>
      </w:r>
    </w:p>
    <w:p>
      <w:r>
        <w:t>法第十九条第四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第三条（商標登録出願等に係る登録料の軽減）</w:t>
      </w:r>
    </w:p>
    <w:p>
      <w:r>
        <w:t>法第二十四条第一項の規定により登録料の軽減を受けようとする者は、次に掲げる事項を記載した申請書に、申請に係る地域団体商標の商標登録（商標法（昭和三十四年法律第百二十七号）第七条の二第一項に規定する地域団体商標の商標登録をいう。第二号及び次条第一項において同じ。）が承認地域経済牽けん</w:t>
        <w:br/>
        <w:t>引事業（法第十八条に規定する承認地域経済牽引事業をいう。次条第一項において同じ。）に係る商品又は役務に係るものであることを証する書面及び承認地域経済牽引事業計画（法第十四条第二項に規定する承認地域経済牽引事業計画をいう。次条第一項において同じ。）の写し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申請に係る地域団体商標の商標登録出願の番号又は登録番号</w:t>
      </w:r>
    </w:p>
    <w:p>
      <w:pPr>
        <w:pStyle w:val="Heading6"/>
        <w:ind w:left="880"/>
      </w:pPr>
      <w:r>
        <w:t>三</w:t>
      </w:r>
    </w:p>
    <w:p>
      <w:pPr>
        <w:ind w:left="880"/>
      </w:pPr>
      <w:r>
        <w:t>登録料の軽減を受けようとする旨</w:t>
      </w:r>
    </w:p>
    <w:p>
      <w:pPr>
        <w:pStyle w:val="Heading5"/>
        <w:ind w:left="440"/>
      </w:pPr>
      <w:r>
        <w:t>２</w:t>
      </w:r>
    </w:p>
    <w:p>
      <w:pPr>
        <w:ind w:left="440"/>
      </w:pPr>
      <w:r>
        <w:t>特許庁長官は、前項の申請書の提出があったときは、商標法第四十条第一項若しくは第二項又は第四十一条の二第一項若しくは第七項の規定により納付すべき登録料の金額の二分の一に相当する額を軽減するものとする。</w:t>
      </w:r>
    </w:p>
    <w:p>
      <w:pPr>
        <w:pStyle w:val="Heading4"/>
      </w:pPr>
      <w:r>
        <w:t>第四条（商標登録出願の手数料の軽減）</w:t>
      </w:r>
    </w:p>
    <w:p>
      <w:r>
        <w:t>法第二十四条第二項の規定により商標登録出願の手数料の軽減を受けようとする者は、次に掲げる事項を記載した申請書に、申請に係る地域団体商標の商標登録が承認地域経済牽引事業に係る商品又は役務に係るものであることを証する書面及び承認地域経済牽引事業計画の写しを添付して、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申請に係る地域団体商標の商標登録出願の表示</w:t>
      </w:r>
    </w:p>
    <w:p>
      <w:pPr>
        <w:pStyle w:val="Heading6"/>
        <w:ind w:left="880"/>
      </w:pPr>
      <w:r>
        <w:t>三</w:t>
      </w:r>
    </w:p>
    <w:p>
      <w:pPr>
        <w:ind w:left="880"/>
      </w:pPr>
      <w: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r>
        <w:br w:type="page"/>
      </w:r>
    </w:p>
    <w:p>
      <w:pPr>
        <w:pStyle w:val="Heading1"/>
      </w:pPr>
      <w:r>
        <w:t>附　則</w:t>
      </w:r>
    </w:p>
    <w:p>
      <w:pPr>
        <w:pStyle w:val="Heading4"/>
      </w:pPr>
      <w:r>
        <w:t>第一条（施行期日）</w:t>
      </w:r>
    </w:p>
    <w:p>
      <w:r>
        <w:t>この政令は、法の施行の日（平成十九年六月十一日）から施行する。</w:t>
      </w:r>
    </w:p>
    <w:p>
      <w:pPr>
        <w:pStyle w:val="Heading4"/>
      </w:pPr>
      <w:r>
        <w:t>第二条（特定産業集積の活性化に関する臨時措置法施行令の廃止）</w:t>
      </w:r>
    </w:p>
    <w:p>
      <w:r>
        <w:t>特定産業集積の活性化に関する臨時措置法施行令（平成九年政令第百九十一号）は、廃止する。</w:t>
      </w:r>
    </w:p>
    <w:p>
      <w:r>
        <w:br w:type="page"/>
      </w:r>
    </w:p>
    <w:p>
      <w:pPr>
        <w:pStyle w:val="Heading1"/>
      </w:pPr>
      <w:r>
        <w:t>附　則（平成二〇年八月二〇日政令第二五七号）</w:t>
      </w:r>
    </w:p>
    <w:p>
      <w:r>
        <w:t>この政令は、企業立地の促進等による地域における産業集積の形成及び活性化に関する法律の一部を改正する法律（平成二十年法律第三十七号）の施行の日（平成二十年八月二十二日）から施行する。</w:t>
      </w:r>
    </w:p>
    <w:p>
      <w:r>
        <w:br w:type="page"/>
      </w:r>
    </w:p>
    <w:p>
      <w:pPr>
        <w:pStyle w:val="Heading1"/>
      </w:pPr>
      <w:r>
        <w:t>附　則（平成二一年四月一日政令第一一二号）</w:t>
      </w:r>
    </w:p>
    <w:p>
      <w:r>
        <w:t>この政令は、公布の日から施行する。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　則（平成二九年七月二八日政令第二一〇号）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p>
      <w:r>
        <w:br w:type="page"/>
      </w:r>
    </w:p>
    <w:p>
      <w:pPr>
        <w:pStyle w:val="Heading1"/>
      </w:pPr>
      <w:r>
        <w:t>附　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地域経済牽引事業の促進による地域の成長発展の基盤強化に関する法律施行令</w:t>
      <w:br/>
      <w:tab/>
      <w:t>（平成十九年政令第百七十八号）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地域経済牽引事業の促進による地域の成長発展の基盤強化に関する法律施行令（平成十九年政令第百七十八号）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
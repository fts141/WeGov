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船員に関する育児休業、介護休業等育児又は家族介護を行う労働者の福祉に関する法律施行規則</w:t>
        <w:br/>
        <w:t>（平成三年運輸省令第三十六号）</w:t>
      </w:r>
    </w:p>
    <w:p>
      <w:pPr>
        <w:pStyle w:val="Heading4"/>
      </w:pPr>
      <w:r>
        <w:t>第一条（法第二条第一号の国土交通省令で定める者）</w:t>
      </w:r>
    </w:p>
    <w:p>
      <w:r>
        <w:t>育児休業、介護休業等育児又は家族介護を行う労働者の福祉に関する法律（以下「法」という。）第六十条第二項の規定により読み替えて適用される法第二条第一号の国土交通省令で定める者は、児童の親その他の児童福祉法（昭和二十二年法律第百六十四号）第二十七条第四項に規定する者の意に反するため、同項の規定により、同法第六条の四第二号の養子縁組里親（以下「養子縁組里親」という。）として当該児童を委託することができない船員とする。</w:t>
      </w:r>
    </w:p>
    <w:p>
      <w:pPr>
        <w:pStyle w:val="Heading5"/>
        <w:ind w:left="440"/>
      </w:pPr>
      <w:r>
        <w:t>２</w:t>
      </w:r>
    </w:p>
    <w:p>
      <w:pPr>
        <w:ind w:left="440"/>
      </w:pPr>
      <w:r>
        <w:t>法第六十条第二項の規定により読み替えて適用される法第二条第一号の国土交通省令で定めるところにより委託されている者は、児童福祉法第六条の四第一号の養育里親に同法第二十七条第一項第三号の規定により委託されている者とする。</w:t>
      </w:r>
    </w:p>
    <w:p>
      <w:pPr>
        <w:pStyle w:val="Heading4"/>
      </w:pPr>
      <w:r>
        <w:t>第一条の二（法第二条第三号の国土交通省令で定める期間）</w:t>
      </w:r>
    </w:p>
    <w:p>
      <w:r>
        <w:t>法第六十条第二項の規定により読み替えて適用される法第二条第三号の国土交通省令で定める期間は、二週間以上とする。</w:t>
      </w:r>
    </w:p>
    <w:p>
      <w:pPr>
        <w:pStyle w:val="Heading4"/>
      </w:pPr>
      <w:r>
        <w:t>第二条（法第二条第四号の国土交通省令で定める者）</w:t>
      </w:r>
    </w:p>
    <w:p>
      <w:r>
        <w:t>法第六十条第二項の規定により読み替えて適用される法第二条第四号の国土交通省令で定める者は、祖父母、兄弟姉妹及び孫とする。</w:t>
      </w:r>
    </w:p>
    <w:p>
      <w:pPr>
        <w:pStyle w:val="Heading4"/>
      </w:pPr>
      <w:r>
        <w:t>第三条（法第二条第五号の国土交通省令で定める親族）</w:t>
      </w:r>
    </w:p>
    <w:p>
      <w:r>
        <w:t>法第六十条第二項の規定により読み替えて適用される法第二条第五号の国土交通省令で定める親族は、同居の親族（対象家族（同条第四号の対象家族をいう。以下同じ。）を除く。）とする。</w:t>
      </w:r>
    </w:p>
    <w:p>
      <w:pPr>
        <w:pStyle w:val="Heading4"/>
      </w:pPr>
      <w:r>
        <w:t>第四条（法第五条第二項の国土交通省令で定める特別の事情がある場合）</w:t>
      </w:r>
    </w:p>
    <w:p>
      <w:r>
        <w:t>法第六十条第二項の規定により読み替えて適用される法第五条第二項の国土交通省令で定める特別の事情がある場合は、次のとおりとする。</w:t>
      </w:r>
    </w:p>
    <w:p>
      <w:pPr>
        <w:pStyle w:val="ListBullet"/>
        <w:ind w:left="880"/>
      </w:pPr>
      <w:r>
        <w:t>一</w:t>
        <w:br/>
        <w:t>法第五条第一項の申出をした船員について船員法（昭和二十二年法律第百号）第八十七条第一項又は第二項の規定により作業に従事しない期間（以下この号及び第二十条第一号において「就業制限期間」という。）が始まったことにより法第九条第一項の育児休業期間（以下「育児休業期間」という。）が終了した場合であって、当該就業制限期間又は当該就業制限期間中に出生した子に係る育児休業期間が終了する日までに、胎児又は当該子の全てが、次のいずれかに該当するに至ったとき。</w:t>
      </w:r>
    </w:p>
    <w:p>
      <w:pPr>
        <w:pStyle w:val="ListBullet"/>
        <w:ind w:left="880"/>
      </w:pPr>
      <w:r>
        <w:t>二</w:t>
        <w:br/>
        <w:t>法第五条第一項の申出をした船員について新たな育児休業期間（以下この号において「新期間」という。）が始まったことにより育児休業期間が終了した場合であって、当該新期間が終了する日までに、当該新期間の育児休業に係る子の全てが、次のいずれかに該当するに至ったとき。</w:t>
      </w:r>
    </w:p>
    <w:p>
      <w:pPr>
        <w:pStyle w:val="ListBullet"/>
        <w:ind w:left="880"/>
      </w:pPr>
      <w:r>
        <w:t>三</w:t>
        <w:br/>
        <w:t>法第五条第一項の申出をした船員について法第十五条第一項の介護休業期間（以下「介護休業期間」という。）が始まったことにより育児休業期間が終了した場合であって、当該介護休業期間が終了する日までに、当該介護休業期間の介護休業に係る対象家族が死亡するに至ったとき又は離婚、婚姻の取消、離縁等により当該介護休業期間の介護休業に係る対象家族と介護休業申出（法第十一条第三項の介護休業申出をいう。以下同じ。）をした船員との親族関係が消滅するに至ったとき。</w:t>
      </w:r>
    </w:p>
    <w:p>
      <w:pPr>
        <w:pStyle w:val="ListBullet"/>
        <w:ind w:left="880"/>
      </w:pPr>
      <w:r>
        <w:t>四</w:t>
        <w:br/>
        <w:t>法第五条第一項の申出に係る子の親（同項の申出に係る子について民法第八百十七条の二第一項の規定により特別養子縁組の成立について家庭裁判所に請求した者又は児童福祉法第二十七条第一項第三号の規定により養子縁組里親として委託されている者若しくは第一条第一項に該当する者を含む。以下同じ。）である配偶者（婚姻の届出をしていないが、事実上婚姻関係と同様の事情にある者を含む。以下同じ。）が死亡したとき。</w:t>
      </w:r>
    </w:p>
    <w:p>
      <w:pPr>
        <w:pStyle w:val="ListBullet"/>
        <w:ind w:left="880"/>
      </w:pPr>
      <w:r>
        <w:t>五</w:t>
        <w:br/>
        <w:t>前号に規定する配偶者が負傷、疾病又は身体上若しくは精神上の障害により法第五条第一項の申出に係る子を養育することが困難な状態になったとき。</w:t>
      </w:r>
    </w:p>
    <w:p>
      <w:pPr>
        <w:pStyle w:val="ListBullet"/>
        <w:ind w:left="880"/>
      </w:pPr>
      <w:r>
        <w:t>六</w:t>
        <w:br/>
        <w:t>婚姻の解消その他の事情により第四号に規定する配偶者が法第五条第一項の申出に係る子と同居しないこととなったとき。</w:t>
      </w:r>
    </w:p>
    <w:p>
      <w:pPr>
        <w:pStyle w:val="ListBullet"/>
        <w:ind w:left="880"/>
      </w:pPr>
      <w:r>
        <w:t>七</w:t>
        <w:br/>
        <w:t>法第五条第一項の申出に係る子が負傷、疾病又は身体上若しくは精神上の障害により、二週間以上の期間にわたり世話を必要とする状態になったとき。</w:t>
      </w:r>
    </w:p>
    <w:p>
      <w:pPr>
        <w:pStyle w:val="ListBullet"/>
        <w:ind w:left="880"/>
      </w:pPr>
      <w:r>
        <w:t>八</w:t>
        <w:br/>
        <w:t>法第五条第一項の申出に係る子について、保育所における保育の実施を希望し、申込みを行っているが、当面その実施が行われないとき。</w:t>
      </w:r>
    </w:p>
    <w:p>
      <w:pPr>
        <w:pStyle w:val="Heading4"/>
      </w:pPr>
      <w:r>
        <w:t>第四条の二（法第五条第三項第二号の国土交通省令で定める場合）</w:t>
      </w:r>
    </w:p>
    <w:p>
      <w:r>
        <w:t>法第六十条第二項の規定により読み替えて適用される法第五条第三項第二号の国土交通省令で定める場合は、次のとおりとする。</w:t>
      </w:r>
    </w:p>
    <w:p>
      <w:pPr>
        <w:pStyle w:val="ListBullet"/>
        <w:ind w:left="880"/>
      </w:pPr>
      <w:r>
        <w:t>一</w:t>
        <w:br/>
        <w:t>法第五条第三項の申出に係る子について、保育所における保育の実施を希望して申込みを行っているが、当該子の一歳到達日（法第五条第三項の一歳到達日をいう。以下同じ。）後の期間において、当面その実施が行われない場合</w:t>
      </w:r>
    </w:p>
    <w:p>
      <w:pPr>
        <w:pStyle w:val="ListBullet"/>
        <w:ind w:left="880"/>
      </w:pPr>
      <w:r>
        <w:t>二</w:t>
        <w:br/>
        <w:t>常態として法第五条第三項の申出に係る子の養育を行っている当該子の親である配偶者であって、当該子の一歳到達日後の期間について常態として当該子の養育を行う予定であったものが次のいずれかに該当した場合</w:t>
      </w:r>
    </w:p>
    <w:p>
      <w:pPr>
        <w:pStyle w:val="Heading4"/>
      </w:pPr>
      <w:r>
        <w:t>第四条の三（法第五条第四項第二号の国土交通省令で定める場合）</w:t>
      </w:r>
    </w:p>
    <w:p>
      <w:r>
        <w:t>前条の規定は、法第六十条第二項の規定により読み替えて適用される法第五条第四項第二号の国土交通省令で定める場合について準用する。</w:t>
        <w:br/>
        <w:t>この場合において、前条中「法第五条第三項」とあるのは「法第五条第四項」と、「一歳到達日（法第五条第三項の一歳到達日をいう。以下同じ。）」とあるのは「一歳六か月到達日（法第五条第四項第一号の一歳六か月到達日をいう。以下同じ。）」と、「一歳到達日」とあるのは「一歳六か月到達日」と読み替えるものとする。</w:t>
      </w:r>
    </w:p>
    <w:p>
      <w:pPr>
        <w:pStyle w:val="Heading4"/>
      </w:pPr>
      <w:r>
        <w:t>第五条（育児休業申出の方法等）</w:t>
      </w:r>
    </w:p>
    <w:p>
      <w:r>
        <w:t>法第六十条第二項の規定により読み替えて適用される法第五条第六項の育児休業申出（以下「育児休業申出」という。）は、次に掲げる事項（同条第七項に規定する場合にあっては、第一号、第二号及び第四号に掲げる事項に限る。）を事業主に申し出ることによって行わなければならない。</w:t>
      </w:r>
    </w:p>
    <w:p>
      <w:pPr>
        <w:pStyle w:val="ListBullet"/>
        <w:ind w:left="880"/>
      </w:pPr>
      <w:r>
        <w:t>一</w:t>
        <w:br/>
        <w:t>育児休業申出の年月日</w:t>
      </w:r>
    </w:p>
    <w:p>
      <w:pPr>
        <w:pStyle w:val="ListBullet"/>
        <w:ind w:left="880"/>
      </w:pPr>
      <w:r>
        <w:t>二</w:t>
        <w:br/>
        <w:t>育児休業申出をする船員の氏名</w:t>
      </w:r>
    </w:p>
    <w:p>
      <w:pPr>
        <w:pStyle w:val="ListBullet"/>
        <w:ind w:left="880"/>
      </w:pPr>
      <w:r>
        <w:t>三</w:t>
        <w:br/>
        <w:t>育児休業申出に係る子の氏名、生年月日及び前号の船員との続柄（育児休業申出に係る子が当該育児休業申出の際に出生していない場合にあっては当該育児休業申出に係る子を出産する予定である者の氏名、出産予定日及び前号の船員との続柄、民法第八百十七条の二第一項の規定により特別養子縁組の成立について家庭裁判所に請求した場合、児童福祉法第二十七条第一項第三号の規定により養子縁組里親として委託されている場合又は第一条第一項に該当する場合（以下「特別養子縁組の請求等の場合」という。）にあっては育児休業申出に係る子の氏名及び生年月日並びにその事実）</w:t>
      </w:r>
    </w:p>
    <w:p>
      <w:pPr>
        <w:pStyle w:val="ListBullet"/>
        <w:ind w:left="880"/>
      </w:pPr>
      <w:r>
        <w:t>四</w:t>
        <w:br/>
        <w:t>育児休業申出に係る法第五条第六項の育児休業開始予定日（以下「育児休業開始予定日」という。）及び同項の育児休業終了予定日（以下「育児休業終了予定日」という。）とする日</w:t>
      </w:r>
    </w:p>
    <w:p>
      <w:pPr>
        <w:pStyle w:val="ListBullet"/>
        <w:ind w:left="880"/>
      </w:pPr>
      <w:r>
        <w:t>五</w:t>
        <w:br/>
        <w:t>育児休業申出をする船員が当該育児休業申出に係る子でない子であって一歳に満たないものを有する場合にあっては、当該子の氏名、生年月日及び当該船員との続柄（特別養子縁組の請求等の場合にあっては、当該子の氏名及び生年月日並びにその事実）</w:t>
      </w:r>
    </w:p>
    <w:p>
      <w:pPr>
        <w:pStyle w:val="ListBullet"/>
        <w:ind w:left="880"/>
      </w:pPr>
      <w:r>
        <w:t>六</w:t>
        <w:br/>
        <w:t>育児休業申出に係る子が養子である場合にあっては、当該養子縁組の効力が生じた日</w:t>
      </w:r>
    </w:p>
    <w:p>
      <w:pPr>
        <w:pStyle w:val="ListBullet"/>
        <w:ind w:left="880"/>
      </w:pPr>
      <w:r>
        <w:t>七</w:t>
        <w:br/>
        <w:t>第四条各号に掲げる事情がある場合にあっては、当該事情に係る事実</w:t>
      </w:r>
    </w:p>
    <w:p>
      <w:pPr>
        <w:pStyle w:val="ListBullet"/>
        <w:ind w:left="880"/>
      </w:pPr>
      <w:r>
        <w:t>八</w:t>
        <w:br/>
        <w:t>育児休業申出に係る子の親である配偶者が法第五条第三項の申出をする場合であって、当該子の一歳到達日（同条第四項の申出をする場合にあっては、一歳六か月到達日）において育児休業をしているときは、その事実</w:t>
      </w:r>
    </w:p>
    <w:p>
      <w:pPr>
        <w:pStyle w:val="ListBullet"/>
        <w:ind w:left="880"/>
      </w:pPr>
      <w:r>
        <w:t>九</w:t>
        <w:br/>
        <w:t>法第五条第三項の申出をする場合にあっては、第四条の二各号のいずれかに該当する事実（法第五条第四項の申出をする場合にあっては、第四条の三の規定により読み替えて準用する第四条の二各号のいずれかに該当する事実）</w:t>
      </w:r>
    </w:p>
    <w:p>
      <w:pPr>
        <w:pStyle w:val="ListBullet"/>
        <w:ind w:left="880"/>
      </w:pPr>
      <w:r>
        <w:t>十</w:t>
        <w:br/>
        <w:t>第九条各号に掲げる事由が生じた場合にあっては、当該事由に係る事実</w:t>
      </w:r>
    </w:p>
    <w:p>
      <w:pPr>
        <w:pStyle w:val="ListBullet"/>
        <w:ind w:left="880"/>
      </w:pPr>
      <w:r>
        <w:t>十一</w:t>
        <w:br/>
        <w:t>第十七条各号に掲げる事情がある場合にあっては、当該事情に係る事実</w:t>
      </w:r>
    </w:p>
    <w:p>
      <w:pPr>
        <w:pStyle w:val="ListBullet"/>
        <w:ind w:left="880"/>
      </w:pPr>
      <w:r>
        <w:t>十二</w:t>
        <w:br/>
        <w:t>法第九条の二第一項の規定により読み替えて適用する法第五条第一項の申出により子の一歳到達日の翌日以後の日に育児休業をする場合にあっては、当該申出に係る育児休業開始予定日とされた日が当該船員の配偶者がしている育児休業に係る育児休業期間の初日以後である事実</w:t>
      </w:r>
    </w:p>
    <w:p>
      <w:pPr>
        <w:pStyle w:val="Heading5"/>
        <w:ind w:left="440"/>
      </w:pPr>
      <w:r>
        <w:t>２</w:t>
      </w:r>
    </w:p>
    <w:p>
      <w:pPr>
        <w:ind w:left="440"/>
      </w:pPr>
      <w:r>
        <w:t>前項の育児休業申出及び第八項の通知は、次のいずれかの方法（第二号、第三号及び第四号に掲げる方法にあっては、事業主が適当と認める場合に限る。）によって行わなければならない。</w:t>
      </w:r>
    </w:p>
    <w:p>
      <w:pPr>
        <w:pStyle w:val="ListBullet"/>
        <w:ind w:left="880"/>
      </w:pPr>
      <w:r>
        <w:t>一</w:t>
        <w:br/>
        <w:t>書面を提出する方法</w:t>
      </w:r>
    </w:p>
    <w:p>
      <w:pPr>
        <w:pStyle w:val="ListBullet"/>
        <w:ind w:left="880"/>
      </w:pPr>
      <w:r>
        <w:t>二</w:t>
        <w:br/>
        <w:t>ファクシミリ装置を用いて書面を送信する方法</w:t>
      </w:r>
    </w:p>
    <w:p>
      <w:pPr>
        <w:pStyle w:val="ListBullet"/>
        <w:ind w:left="880"/>
      </w:pPr>
      <w:r>
        <w:t>三</w:t>
        <w:br/>
        <w:t>電子メールを送信する方法（船員及び事業主が当該電子メールの記録を出力することにより書面を作成することができるものに限る。）</w:t>
      </w:r>
    </w:p>
    <w:p>
      <w:pPr>
        <w:pStyle w:val="ListBullet"/>
        <w:ind w:left="880"/>
      </w:pPr>
      <w:r>
        <w:t>四</w:t>
        <w:br/>
        <w:t>前三号に掲げるもののほか、電気通信回線を通じて事業主の使用に係る通信端末機器に情報を送信する方法（船員及び事業主が当該情報を出力することにより書面を作成することができるものに限る。）</w:t>
      </w:r>
    </w:p>
    <w:p>
      <w:pPr>
        <w:pStyle w:val="Heading5"/>
        <w:ind w:left="440"/>
      </w:pPr>
      <w:r>
        <w:t>３</w:t>
      </w:r>
    </w:p>
    <w:p>
      <w:pPr>
        <w:ind w:left="440"/>
      </w:pPr>
      <w:r>
        <w:t>次の各号に掲げる方法により行われた育児休業申出及び通知は、それぞれ当該各号に定める機器により受信した時に事業主に到達したものとみなす。</w:t>
      </w:r>
    </w:p>
    <w:p>
      <w:pPr>
        <w:pStyle w:val="ListBullet"/>
        <w:ind w:left="880"/>
      </w:pPr>
      <w:r>
        <w:t>一</w:t>
        <w:br/>
        <w:t>前項第二号の方法</w:t>
        <w:br/>
        <w:br/>
        <w:br/>
        <w:t>事業主の使用に係るファクシミリ装置</w:t>
      </w:r>
    </w:p>
    <w:p>
      <w:pPr>
        <w:pStyle w:val="ListBullet"/>
        <w:ind w:left="880"/>
      </w:pPr>
      <w:r>
        <w:t>二</w:t>
        <w:br/>
        <w:t>前項第三号及び第四号の方法</w:t>
        <w:br/>
        <w:br/>
        <w:br/>
        <w:t>事業主の使用に係る通信端末機器</w:t>
      </w:r>
    </w:p>
    <w:p>
      <w:pPr>
        <w:pStyle w:val="Heading5"/>
        <w:ind w:left="440"/>
      </w:pPr>
      <w:r>
        <w:t>４</w:t>
      </w:r>
    </w:p>
    <w:p>
      <w:pPr>
        <w:ind w:left="440"/>
      </w:pPr>
      <w:r>
        <w:t>事業主は、第一項の育児休業申出があったときは、速やかに、次に掲げる事項を船員に通知しなければならない。</w:t>
      </w:r>
    </w:p>
    <w:p>
      <w:pPr>
        <w:pStyle w:val="ListBullet"/>
        <w:ind w:left="880"/>
      </w:pPr>
      <w:r>
        <w:t>一</w:t>
        <w:br/>
        <w:t>育児休業申出を受けた旨</w:t>
      </w:r>
    </w:p>
    <w:p>
      <w:pPr>
        <w:pStyle w:val="ListBullet"/>
        <w:ind w:left="880"/>
      </w:pPr>
      <w:r>
        <w:t>二</w:t>
        <w:br/>
        <w:t>育児休業開始予定日（法第六条第三項の規定により指定をする場合にあっては、当該指定する日）及び育児休業終了予定日</w:t>
      </w:r>
    </w:p>
    <w:p>
      <w:pPr>
        <w:pStyle w:val="ListBullet"/>
        <w:ind w:left="880"/>
      </w:pPr>
      <w:r>
        <w:t>三</w:t>
        <w:br/>
        <w:t>育児休業申出を拒む場合には、その旨及びその理由</w:t>
      </w:r>
    </w:p>
    <w:p>
      <w:pPr>
        <w:pStyle w:val="Heading5"/>
        <w:ind w:left="440"/>
      </w:pPr>
      <w:r>
        <w:t>５</w:t>
      </w:r>
    </w:p>
    <w:p>
      <w:pPr>
        <w:ind w:left="440"/>
      </w:pPr>
      <w:r>
        <w:t>前項の通知は、次のいずれかの方法（第二号及び第三号に掲げる方法にあっては、船員が希望する場合に限る。）により行わなければならない。</w:t>
      </w:r>
    </w:p>
    <w:p>
      <w:pPr>
        <w:pStyle w:val="ListBullet"/>
        <w:ind w:left="880"/>
      </w:pPr>
      <w:r>
        <w:t>一</w:t>
        <w:br/>
        <w:t>書面を交付する方法</w:t>
      </w:r>
    </w:p>
    <w:p>
      <w:pPr>
        <w:pStyle w:val="ListBullet"/>
        <w:ind w:left="880"/>
      </w:pPr>
      <w:r>
        <w:t>二</w:t>
        <w:br/>
        <w:t>ファクシミリ装置を用いて書面を送信する方法</w:t>
      </w:r>
    </w:p>
    <w:p>
      <w:pPr>
        <w:pStyle w:val="ListBullet"/>
        <w:ind w:left="880"/>
      </w:pPr>
      <w:r>
        <w:t>三</w:t>
        <w:br/>
        <w:t>電子メールを送信する方法（当該船員が当該電子メールの記録を出力することにより書面を作成することができるものに限る。）</w:t>
      </w:r>
    </w:p>
    <w:p>
      <w:pPr>
        <w:pStyle w:val="Heading5"/>
        <w:ind w:left="440"/>
      </w:pPr>
      <w:r>
        <w:t>６</w:t>
      </w:r>
    </w:p>
    <w:p>
      <w:pPr>
        <w:ind w:left="440"/>
      </w:pPr>
      <w:r>
        <w:t>次の各号に掲げる方法により行われた通知は、それぞれ当該各号に定める機器により受信した時に船員に到達したものとみなす。</w:t>
      </w:r>
    </w:p>
    <w:p>
      <w:pPr>
        <w:pStyle w:val="ListBullet"/>
        <w:ind w:left="880"/>
      </w:pPr>
      <w:r>
        <w:t>一</w:t>
        <w:br/>
        <w:t>前項第二号の方法</w:t>
        <w:br/>
        <w:br/>
        <w:br/>
        <w:t>船員の使用に係るファクシミリ装置</w:t>
      </w:r>
    </w:p>
    <w:p>
      <w:pPr>
        <w:pStyle w:val="ListBullet"/>
        <w:ind w:left="880"/>
      </w:pPr>
      <w:r>
        <w:t>二</w:t>
        <w:br/>
        <w:t>前項第三号の方法</w:t>
        <w:br/>
        <w:br/>
        <w:br/>
        <w:t>船員の使用に係る通信端末機器</w:t>
      </w:r>
    </w:p>
    <w:p>
      <w:pPr>
        <w:pStyle w:val="Heading5"/>
        <w:ind w:left="440"/>
      </w:pPr>
      <w:r>
        <w:t>７</w:t>
      </w:r>
    </w:p>
    <w:p>
      <w:pPr>
        <w:ind w:left="440"/>
      </w:pPr>
      <w:r>
        <w:t>事業主は、第一項の育児休業申出があったときは、当該育児休業申出をした船員に対して、当該育児休業申出に係る子の妊娠、出生若しくは養子縁組の事実又は同項第三号、第五号若しくは第七号から第十二号までに掲げる事実を証明することができる書類の提出を求めることができる。</w:t>
        <w:br/>
        <w:t>ただし、法第五条第七項に規定する場合は、この限りでない。</w:t>
      </w:r>
    </w:p>
    <w:p>
      <w:pPr>
        <w:pStyle w:val="Heading5"/>
        <w:ind w:left="440"/>
      </w:pPr>
      <w:r>
        <w:t>８</w:t>
      </w:r>
    </w:p>
    <w:p>
      <w:pPr>
        <w:ind w:left="440"/>
      </w:pPr>
      <w:r>
        <w:t>育児休業申出に係る子が当該育児休業申出がされた後に出生したときは、当該育児休業申出をした船員は、速やかに、当該子の氏名、生年月日及び当該船員との続柄を事業主に通知しなければならない。</w:t>
        <w:br/>
        <w:t>この場合において、事業主は、当該船員に対して、当該子の出生の事実を証明することができる書類の提出を求めることができる。</w:t>
      </w:r>
    </w:p>
    <w:p>
      <w:pPr>
        <w:pStyle w:val="Heading4"/>
      </w:pPr>
      <w:r>
        <w:t>第六条</w:t>
      </w:r>
    </w:p>
    <w:p>
      <w:r>
        <w:t>削除</w:t>
      </w:r>
    </w:p>
    <w:p>
      <w:pPr>
        <w:pStyle w:val="Heading4"/>
      </w:pPr>
      <w:r>
        <w:t>第七条（法第六条第一項第二号の国土交通省令で定める者）</w:t>
      </w:r>
    </w:p>
    <w:p>
      <w:r>
        <w:t>法第六十条第二項の規定により読み替えて適用される法第六条第一項第二号の国土交通省令で定める者は、育児休業申出があった日から起算して一年（法第五条第三項及び第四項の申出にあっては六月）以内に雇用関係が終了することが明らかな者とする。</w:t>
      </w:r>
    </w:p>
    <w:p>
      <w:pPr>
        <w:pStyle w:val="Heading4"/>
      </w:pPr>
      <w:r>
        <w:t>第八条</w:t>
      </w:r>
    </w:p>
    <w:p>
      <w:r>
        <w:t>削除</w:t>
      </w:r>
    </w:p>
    <w:p>
      <w:pPr>
        <w:pStyle w:val="Heading4"/>
      </w:pPr>
      <w:r>
        <w:t>第九条（法第六条第三項の国土交通省令で定める事由）</w:t>
      </w:r>
    </w:p>
    <w:p>
      <w:r>
        <w:t>法第六十条第二項の規定により読み替えて適用される法第六条第三項の国土交通省令で定める事由は、次のとおりとする。</w:t>
      </w:r>
    </w:p>
    <w:p>
      <w:pPr>
        <w:pStyle w:val="ListBullet"/>
        <w:ind w:left="880"/>
      </w:pPr>
      <w:r>
        <w:t>一</w:t>
        <w:br/>
        <w:t>出産予定日前に子が出生したこと。</w:t>
      </w:r>
    </w:p>
    <w:p>
      <w:pPr>
        <w:pStyle w:val="ListBullet"/>
        <w:ind w:left="880"/>
      </w:pPr>
      <w:r>
        <w:t>二</w:t>
        <w:br/>
        <w:t>育児休業申出に係る子の親である配偶者の死亡</w:t>
      </w:r>
    </w:p>
    <w:p>
      <w:pPr>
        <w:pStyle w:val="ListBullet"/>
        <w:ind w:left="880"/>
      </w:pPr>
      <w:r>
        <w:t>三</w:t>
        <w:br/>
        <w:t>前号に規定する配偶者が負傷又は疾病により育児休業申出に係る子を養育することが困難になったこと。</w:t>
      </w:r>
    </w:p>
    <w:p>
      <w:pPr>
        <w:pStyle w:val="ListBullet"/>
        <w:ind w:left="880"/>
      </w:pPr>
      <w:r>
        <w:t>四</w:t>
        <w:br/>
        <w:t>第二号に規定する配偶者が育児休業申出に係る子と同居しなくなったこと。</w:t>
      </w:r>
    </w:p>
    <w:p>
      <w:pPr>
        <w:pStyle w:val="ListBullet"/>
        <w:ind w:left="880"/>
      </w:pPr>
      <w:r>
        <w:t>五</w:t>
        <w:br/>
        <w:t>法第五条第一項の申出に係る子が負傷、疾病又は身体上若しくは精神上の障害により、二週間以上の期間にわたり世話を必要とする状態になったとき。</w:t>
      </w:r>
    </w:p>
    <w:p>
      <w:pPr>
        <w:pStyle w:val="ListBullet"/>
        <w:ind w:left="880"/>
      </w:pPr>
      <w:r>
        <w:t>六</w:t>
        <w:br/>
        <w:t>法第五条第一項の申出に係る子について、保育所における保育の実施を希望し、申込みを行っているが、当面その実施が行われないとき。</w:t>
      </w:r>
    </w:p>
    <w:p>
      <w:pPr>
        <w:pStyle w:val="Heading4"/>
      </w:pPr>
      <w:r>
        <w:t>第十条（法第六条第三項の国土交通省令で定める日）</w:t>
      </w:r>
    </w:p>
    <w:p>
      <w:r>
        <w:t>法第六十条第二項の規定により読み替えて適用される法第六条第三項の国土交通省令で定める日は、育児休業申出があった日の翌日から起算して一週間を経過する日とする。</w:t>
      </w:r>
    </w:p>
    <w:p>
      <w:pPr>
        <w:pStyle w:val="Heading4"/>
      </w:pPr>
      <w:r>
        <w:t>第十一条（育児休業開始予定日の変更の申出）</w:t>
      </w:r>
    </w:p>
    <w:p>
      <w:r>
        <w:t>法第七条第一項の育児休業開始予定日の変更の申出（以下この条及び第十三条において「開始予定日変更申出」という。）は、次に掲げる事項を事業主に申し出ることによって行わなければならない。</w:t>
      </w:r>
    </w:p>
    <w:p>
      <w:pPr>
        <w:pStyle w:val="ListBullet"/>
        <w:ind w:left="880"/>
      </w:pPr>
      <w:r>
        <w:t>一</w:t>
        <w:br/>
        <w:t>開始予定日変更申出の年月日</w:t>
      </w:r>
    </w:p>
    <w:p>
      <w:pPr>
        <w:pStyle w:val="ListBullet"/>
        <w:ind w:left="880"/>
      </w:pPr>
      <w:r>
        <w:t>二</w:t>
        <w:br/>
        <w:t>開始予定日変更申出をする船員の氏名</w:t>
      </w:r>
    </w:p>
    <w:p>
      <w:pPr>
        <w:pStyle w:val="ListBullet"/>
        <w:ind w:left="880"/>
      </w:pPr>
      <w:r>
        <w:t>三</w:t>
        <w:br/>
        <w:t>変更後の育児休業開始予定日</w:t>
      </w:r>
    </w:p>
    <w:p>
      <w:pPr>
        <w:pStyle w:val="ListBullet"/>
        <w:ind w:left="880"/>
      </w:pPr>
      <w:r>
        <w:t>四</w:t>
        <w:br/>
        <w:t>変更の申出をすることとなった事由に係る事実</w:t>
      </w:r>
    </w:p>
    <w:p>
      <w:pPr>
        <w:pStyle w:val="Heading5"/>
        <w:ind w:left="440"/>
      </w:pPr>
      <w:r>
        <w:t>２</w:t>
      </w:r>
    </w:p>
    <w:p>
      <w:pPr>
        <w:ind w:left="440"/>
      </w:pPr>
      <w:r>
        <w:t>第五条第二項から第六項まで（第四項第三号を除く。）の規定は、開始予定日変更申出について準用する。</w:t>
        <w:br/>
        <w:t>この場合において、同条第四項第二号中「育児休業開始予定日（法第六条第三項の規定」とあるのは「変更後の育児休業開始予定日（法第七条第二項の規定」と、「育児休業終了予定日」とあるのは「育児休業終了予定日（法第七条第三項の規定により育児休業終了予定日が変更された場合にあっては、その変更後の育児休業終了予定日）」と読み替えるものとする。</w:t>
      </w:r>
    </w:p>
    <w:p>
      <w:pPr>
        <w:pStyle w:val="Heading5"/>
        <w:ind w:left="440"/>
      </w:pPr>
      <w:r>
        <w:t>３</w:t>
      </w:r>
    </w:p>
    <w:p>
      <w:pPr>
        <w:ind w:left="440"/>
      </w:pPr>
      <w:r>
        <w:t>事業主は、第一項の開始予定日変更申出があったときは、当該開始予定日変更申出をした船員に対して、同項第四号に掲げる事実を証明することができる書類の提出を求めることができる。</w:t>
      </w:r>
    </w:p>
    <w:p>
      <w:pPr>
        <w:pStyle w:val="Heading4"/>
      </w:pPr>
      <w:r>
        <w:t>第十二条（法第七条第二項の国土交通省令で定める期間）</w:t>
      </w:r>
    </w:p>
    <w:p>
      <w:r>
        <w:t>法第六十条第二項の規定により読み替えて適用される法第七条第二項の国土交通省令で定める期間は、一週間とする。</w:t>
      </w:r>
    </w:p>
    <w:p>
      <w:pPr>
        <w:pStyle w:val="Heading4"/>
      </w:pPr>
      <w:r>
        <w:t>第十三条（法第七条第二項の指定）</w:t>
      </w:r>
    </w:p>
    <w:p>
      <w:r>
        <w:t>法第六十条第二項の規定により読み替えて適用される法第七条第二項の指定は、開始予定日変更申出があった後、速やかに、育児休業開始予定日として指定する日を記載した書面により開始予定日変更申出をした船員に通知することによって行わなければならない。</w:t>
      </w:r>
    </w:p>
    <w:p>
      <w:pPr>
        <w:pStyle w:val="Heading4"/>
      </w:pPr>
      <w:r>
        <w:t>第十四条（法第七条第三項の国土交通省令で定める日）</w:t>
      </w:r>
    </w:p>
    <w:p>
      <w:r>
        <w:t>法第六十条第二項の規定により読み替えて適用される法第七条第三項の国土交通省令で定める日は、育児休業申出において育児休業終了予定日とされた日の一月前（法第五条第三項及び第四項の申出にあっては二週間前）の日とする。</w:t>
      </w:r>
    </w:p>
    <w:p>
      <w:pPr>
        <w:pStyle w:val="Heading4"/>
      </w:pPr>
      <w:r>
        <w:t>第十五条（育児休業終了予定日の変更の申出）</w:t>
      </w:r>
    </w:p>
    <w:p>
      <w:r>
        <w:t>法第七条第三項の育児休業終了予定日の変更の申出（以下この条において「終了予定日変更申出」という。）は、次に掲げる事項を事業主に申し出ることによって行わなければならない。</w:t>
      </w:r>
    </w:p>
    <w:p>
      <w:pPr>
        <w:pStyle w:val="ListBullet"/>
        <w:ind w:left="880"/>
      </w:pPr>
      <w:r>
        <w:t>一</w:t>
        <w:br/>
        <w:t>終了予定日変更申出の年月日</w:t>
      </w:r>
    </w:p>
    <w:p>
      <w:pPr>
        <w:pStyle w:val="ListBullet"/>
        <w:ind w:left="880"/>
      </w:pPr>
      <w:r>
        <w:t>二</w:t>
        <w:br/>
        <w:t>終了予定日変更申出をする船員の氏名</w:t>
      </w:r>
    </w:p>
    <w:p>
      <w:pPr>
        <w:pStyle w:val="ListBullet"/>
        <w:ind w:left="880"/>
      </w:pPr>
      <w:r>
        <w:t>三</w:t>
        <w:br/>
        <w:t>変更後の育児休業終了予定日</w:t>
      </w:r>
    </w:p>
    <w:p>
      <w:pPr>
        <w:pStyle w:val="Heading5"/>
        <w:ind w:left="440"/>
      </w:pPr>
      <w:r>
        <w:t>２</w:t>
      </w:r>
    </w:p>
    <w:p>
      <w:pPr>
        <w:ind w:left="440"/>
      </w:pPr>
      <w:r>
        <w:t>第五条第二項から第六項まで（第四項第三号を除く。）の規定は、終了予定日変更申出について準用する。</w:t>
        <w:br/>
        <w:t>この場合において、同条第四項第二号中「（法第六条第三項の規定により指定をする場合にあっては、当該指定する日）」とあるのは「（法第六条第三項又は法第七条第二項の規定により指定をした場合にあっては当該指定した日、同条第一項の規定により変更された場合にあってはその変更後の育児休業開始予定日）」と、「育児休業終了予定日」とあるのは「変更後の育児休業終了予定日」と読み替えるものとする。</w:t>
      </w:r>
    </w:p>
    <w:p>
      <w:pPr>
        <w:pStyle w:val="Heading4"/>
      </w:pPr>
      <w:r>
        <w:t>第十六条（育児休業申出の撤回）</w:t>
      </w:r>
    </w:p>
    <w:p>
      <w:r>
        <w:t>法第八条第一項の育児休業申出の撤回は、その旨及びその年月日を事業主に申し出ることによって行わなければならない。</w:t>
      </w:r>
    </w:p>
    <w:p>
      <w:pPr>
        <w:pStyle w:val="Heading5"/>
        <w:ind w:left="440"/>
      </w:pPr>
      <w:r>
        <w:t>２</w:t>
      </w:r>
    </w:p>
    <w:p>
      <w:pPr>
        <w:ind w:left="440"/>
      </w:pPr>
      <w:r>
        <w:t>第五条第二項から第六項まで（第四項第二号及び第三号を除く。）の規定は、前項の撤回について準用する。</w:t>
      </w:r>
    </w:p>
    <w:p>
      <w:pPr>
        <w:pStyle w:val="Heading4"/>
      </w:pPr>
      <w:r>
        <w:t>第十七条（法第八条第二項の国土交通省令で定める特別の事情がある場合）</w:t>
      </w:r>
    </w:p>
    <w:p>
      <w:r>
        <w:t>法第六十条第二項の規定により読み替えて適用される法第八条第二項の国土交通省令で定める特別の事情がある場合は、次のとおりとする。</w:t>
      </w:r>
    </w:p>
    <w:p>
      <w:pPr>
        <w:pStyle w:val="ListBullet"/>
        <w:ind w:left="880"/>
      </w:pPr>
      <w:r>
        <w:t>一</w:t>
        <w:br/>
        <w:t>育児休業申出に係る子の親である配偶者が死亡したとき。</w:t>
      </w:r>
    </w:p>
    <w:p>
      <w:pPr>
        <w:pStyle w:val="ListBullet"/>
        <w:ind w:left="880"/>
      </w:pPr>
      <w:r>
        <w:t>二</w:t>
        <w:br/>
        <w:t>前号に規定する配偶者が負傷、疾病又は身体上若しくは精神上の障害により育児休業申出に係る子を養育することが困難な状態になったとき。</w:t>
      </w:r>
    </w:p>
    <w:p>
      <w:pPr>
        <w:pStyle w:val="ListBullet"/>
        <w:ind w:left="880"/>
      </w:pPr>
      <w:r>
        <w:t>三</w:t>
        <w:br/>
        <w:t>婚姻の解消その他の事情により第一号に規定する配偶者が育児休業申出に係る子と同居しないこととなったとき。</w:t>
      </w:r>
    </w:p>
    <w:p>
      <w:pPr>
        <w:pStyle w:val="ListBullet"/>
        <w:ind w:left="880"/>
      </w:pPr>
      <w:r>
        <w:t>四</w:t>
        <w:br/>
        <w:t>法第五条第一項の申出に係る子が負傷、疾病又は身体上若しくは精神上の障害により、二週間以上の期間にわたり世話を必要とする状態になったとき。</w:t>
      </w:r>
    </w:p>
    <w:p>
      <w:pPr>
        <w:pStyle w:val="ListBullet"/>
        <w:ind w:left="880"/>
      </w:pPr>
      <w:r>
        <w:t>五</w:t>
        <w:br/>
        <w:t>法第五条第一項の申出に係る子について、保育所における保育の実施を希望し、申込みを行っているが、当面その実施が行われないとき。</w:t>
      </w:r>
    </w:p>
    <w:p>
      <w:pPr>
        <w:pStyle w:val="Heading4"/>
      </w:pPr>
      <w:r>
        <w:t>第十八条（法第八条第三項の国土交通省令で定める事由）</w:t>
      </w:r>
    </w:p>
    <w:p>
      <w:r>
        <w:t>法第六十条第二項の規定により読み替えて適用される法第八条第三項の国土交通省令で定める事由は、次のとおりとする。</w:t>
      </w:r>
    </w:p>
    <w:p>
      <w:pPr>
        <w:pStyle w:val="ListBullet"/>
        <w:ind w:left="880"/>
      </w:pPr>
      <w:r>
        <w:t>一</w:t>
        <w:br/>
        <w:t>育児休業申出に係る子の死亡</w:t>
      </w:r>
    </w:p>
    <w:p>
      <w:pPr>
        <w:pStyle w:val="ListBullet"/>
        <w:ind w:left="880"/>
      </w:pPr>
      <w:r>
        <w:t>二</w:t>
        <w:br/>
        <w:t>育児休業申出に係る子が養子である場合における離縁又は養子縁組の取消し</w:t>
      </w:r>
    </w:p>
    <w:p>
      <w:pPr>
        <w:pStyle w:val="ListBullet"/>
        <w:ind w:left="880"/>
      </w:pPr>
      <w:r>
        <w:t>三</w:t>
        <w:br/>
        <w:t>育児休業申出に係る子が養子となったことその他の事情により当該育児休業申出をした船員と当該子とが同居しないこととなったこと。</w:t>
      </w:r>
    </w:p>
    <w:p>
      <w:pPr>
        <w:pStyle w:val="ListBullet"/>
        <w:ind w:left="880"/>
      </w:pPr>
      <w:r>
        <w:t>四</w:t>
        <w:b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ListBullet"/>
        <w:ind w:left="880"/>
      </w:pPr>
      <w:r>
        <w:t>五</w:t>
        <w:br/>
        <w:t>育児休業申出をした船員が、負傷、疾病又は身体上若しくは精神上の障害により、当該育児休業申出に係る子が一歳（法第五条第三項の申出に係る子にあっては一歳六か月、同条第四項の申出に係る子にあっては二歳）に達するまでの間、当該子を養育することができない状態になったこと。</w:t>
      </w:r>
    </w:p>
    <w:p>
      <w:pPr>
        <w:pStyle w:val="ListBullet"/>
        <w:ind w:left="880"/>
      </w:pPr>
      <w:r>
        <w:t>六</w:t>
        <w:br/>
        <w:t>法第九条の二第一項の規定により読み替えて適用する法第五条第一項の申出により子の一歳到達日の翌日以後の日に育児休業をする場合において船員の配偶者が育児休業をしていないこと（当該申出に係る育児休業開始予定日とされた日が当該配偶者のしている育児休業に係る育児休業期間の初日と同じ日である場合を除く。）。</w:t>
      </w:r>
    </w:p>
    <w:p>
      <w:pPr>
        <w:pStyle w:val="Heading4"/>
      </w:pPr>
      <w:r>
        <w:t>第十九条（法第九条第二項第一号の国土交通省令で定める事由）</w:t>
      </w:r>
    </w:p>
    <w:p>
      <w:r>
        <w:t>前条の規定（第六号を除く。）は、法第六十条第二項の規定により読み替えて適用される法第九条第二項第一号の国土交通省令で定める事由について準用する。</w:t>
      </w:r>
    </w:p>
    <w:p>
      <w:pPr>
        <w:pStyle w:val="Heading4"/>
      </w:pPr>
      <w:r>
        <w:t>第十九条の二（同一の子について配偶者が育児休業をする場合の特例に関する読替え）</w:t>
      </w:r>
    </w:p>
    <w:p>
      <w:r>
        <w:t>法第六十条第二項の規定により読み替えて適用される法第九条の二第一項の規定による技術的読替えは、次の表のとおりとする。</w:t>
      </w:r>
    </w:p>
    <w:p>
      <w:pPr>
        <w:pStyle w:val="Heading5"/>
        <w:ind w:left="440"/>
      </w:pPr>
      <w:r>
        <w:t>２</w:t>
      </w:r>
    </w:p>
    <w:p>
      <w:pPr>
        <w:ind w:left="440"/>
      </w:pPr>
      <w:r>
        <w:t>船員の養育する子について、当該船員の配偶者が当該子の一歳到達日以前のいずれかの日において当該子を養育するために育児休業をしている場合における次の表の上欄に掲げる規定の適用については、これらの規定中同表の中欄に掲げる字句は、それぞれ同表の下欄に掲げる字句とする。</w:t>
      </w:r>
    </w:p>
    <w:p>
      <w:pPr>
        <w:pStyle w:val="Heading4"/>
      </w:pPr>
      <w:r>
        <w:t>第二十条（法第十一条第二項第一号の国土交通省令で定める特別の事情がある場合）</w:t>
      </w:r>
    </w:p>
    <w:p>
      <w:r>
        <w:t>削除</w:t>
      </w:r>
    </w:p>
    <w:p>
      <w:pPr>
        <w:pStyle w:val="Heading4"/>
      </w:pPr>
      <w:r>
        <w:t>第二十一条（介護休業申出の方法等）</w:t>
      </w:r>
    </w:p>
    <w:p>
      <w:r>
        <w:t>介護休業申出は、次に掲げる事項（法第十一条第四項に規定する場合にあっては、第一号、第二号及び第五号に掲げる事項に限る。）を事業主に申し出ることによって行わなければならない。</w:t>
      </w:r>
    </w:p>
    <w:p>
      <w:pPr>
        <w:pStyle w:val="ListBullet"/>
        <w:ind w:left="880"/>
      </w:pPr>
      <w:r>
        <w:t>一</w:t>
        <w:br/>
        <w:t>介護休業申出の年月日</w:t>
      </w:r>
    </w:p>
    <w:p>
      <w:pPr>
        <w:pStyle w:val="ListBullet"/>
        <w:ind w:left="880"/>
      </w:pPr>
      <w:r>
        <w:t>二</w:t>
        <w:br/>
        <w:t>介護休業申出をする船員の氏名</w:t>
      </w:r>
    </w:p>
    <w:p>
      <w:pPr>
        <w:pStyle w:val="ListBullet"/>
        <w:ind w:left="880"/>
      </w:pPr>
      <w:r>
        <w:t>三</w:t>
        <w:br/>
        <w:t>介護休業申出に係る対象家族の氏名及び前号の船員との続柄</w:t>
      </w:r>
    </w:p>
    <w:p>
      <w:pPr>
        <w:pStyle w:val="ListBullet"/>
        <w:ind w:left="880"/>
      </w:pPr>
      <w:r>
        <w:t>四</w:t>
        <w:br/>
        <w:t>介護休業申出に係る対象家族が要介護状態（法第二条第三号の要介護状態をいう。）にある事実</w:t>
      </w:r>
    </w:p>
    <w:p>
      <w:pPr>
        <w:pStyle w:val="ListBullet"/>
        <w:ind w:left="880"/>
      </w:pPr>
      <w:r>
        <w:t>五</w:t>
        <w:br/>
        <w:t>介護休業申出に係る法第十一条第三項の介護休業開始予定日及び同項の介護休業終了予定日（以下「介護休業終了予定日」という。）とする日</w:t>
      </w:r>
    </w:p>
    <w:p>
      <w:pPr>
        <w:pStyle w:val="ListBullet"/>
        <w:ind w:left="880"/>
      </w:pPr>
      <w:r>
        <w:t>六</w:t>
        <w:br/>
        <w:t>介護休業申出に係る対象家族についての介護休業日数（法第十一条第二項第二号の介護休業日数をいう。第二十七条第三号において同じ。）</w:t>
      </w:r>
    </w:p>
    <w:p>
      <w:pPr>
        <w:pStyle w:val="Heading5"/>
        <w:ind w:left="440"/>
      </w:pPr>
      <w:r>
        <w:t>２</w:t>
      </w:r>
    </w:p>
    <w:p>
      <w:pPr>
        <w:ind w:left="440"/>
      </w:pPr>
      <w:r>
        <w:t>第五条第二項から第六項までの規定は、介護休業申出について準用する。</w:t>
        <w:br/>
        <w:t>この場合において、同条第四項第二号中「第六条第三項」とあるのは「第十二条第三項」と読み替えるものとする。</w:t>
      </w:r>
    </w:p>
    <w:p>
      <w:pPr>
        <w:pStyle w:val="Heading5"/>
        <w:ind w:left="440"/>
      </w:pPr>
      <w:r>
        <w:t>３</w:t>
      </w:r>
    </w:p>
    <w:p>
      <w:pPr>
        <w:ind w:left="440"/>
      </w:pPr>
      <w:r>
        <w:t>事業主は、第一項の介護休業申出があったときは、当該介護休業申出をした船員に対して、同項第三号及び第四号に掲げる事実を証明することができる書類の提出を求めることができる。</w:t>
        <w:br/>
        <w:t>ただし、法第十一条第四項に規定する場合は、この限りでない。</w:t>
      </w:r>
    </w:p>
    <w:p>
      <w:pPr>
        <w:pStyle w:val="Heading4"/>
      </w:pPr>
      <w:r>
        <w:t>第二十二条（法第十二条第二項において準用する法第六条第一項第二号の国土交通省令で定める者）</w:t>
      </w:r>
    </w:p>
    <w:p>
      <w:r>
        <w:t>法第六十条第二項の規定により読み替えて適用される法第十二条第二項において準用する法第六条第一項第二号の国土交通省令で定める者は、介護休業申出があった日から起算して九十三日以内に雇用関係が終了することが明らかな船員とする。</w:t>
      </w:r>
    </w:p>
    <w:p>
      <w:pPr>
        <w:pStyle w:val="Heading4"/>
      </w:pPr>
      <w:r>
        <w:t>第二十三条</w:t>
      </w:r>
    </w:p>
    <w:p>
      <w:r>
        <w:t>削除</w:t>
      </w:r>
    </w:p>
    <w:p>
      <w:pPr>
        <w:pStyle w:val="Heading4"/>
      </w:pPr>
      <w:r>
        <w:t>第二十四条（法第十三条において準用する法第七条第三項の国土交通省令で定める日）</w:t>
      </w:r>
    </w:p>
    <w:p>
      <w:r>
        <w:t>法第六十条第二項の規定により読み替えて適用される法第十三条において準用する法第七条第三項の国土交通省令で定める日は、介護休業申出において介護休業終了予定日とされた日の二週間前の日とする。</w:t>
      </w:r>
    </w:p>
    <w:p>
      <w:pPr>
        <w:pStyle w:val="Heading4"/>
      </w:pPr>
      <w:r>
        <w:t>第二十五条（介護休業終了予定日の変更の申出）</w:t>
      </w:r>
    </w:p>
    <w:p>
      <w:r>
        <w:t>第十五条の規定は、法第十三条において準用する法第七条第三項の介護休業終了予定日の変更の申出について準用する。</w:t>
      </w:r>
    </w:p>
    <w:p>
      <w:pPr>
        <w:pStyle w:val="Heading4"/>
      </w:pPr>
      <w:r>
        <w:t>第二十六条（介護休業申出の撤回）</w:t>
      </w:r>
    </w:p>
    <w:p>
      <w:r>
        <w:t>第十六条の規定は、法第十四条第一項の介護休業申出の撤回について準用する。</w:t>
      </w:r>
    </w:p>
    <w:p>
      <w:pPr>
        <w:pStyle w:val="Heading4"/>
      </w:pPr>
      <w:r>
        <w:t>第二十七条（法第十四条第三項において準用する法第八条第三項の国土交通省令で定める事由）</w:t>
      </w:r>
    </w:p>
    <w:p>
      <w:r>
        <w:t>法第六十条第二項の規定により読み替えて適用される法第十四条第三項において準用する法第八条第三項の国土交通省令で定める事由は、次のとおりとする。</w:t>
      </w:r>
    </w:p>
    <w:p>
      <w:pPr>
        <w:pStyle w:val="ListBullet"/>
        <w:ind w:left="880"/>
      </w:pPr>
      <w:r>
        <w:t>一</w:t>
        <w:br/>
        <w:t>介護休業申出に係る対象家族の死亡</w:t>
      </w:r>
    </w:p>
    <w:p>
      <w:pPr>
        <w:pStyle w:val="ListBullet"/>
        <w:ind w:left="880"/>
      </w:pPr>
      <w:r>
        <w:t>二</w:t>
        <w:br/>
        <w:t>離婚、婚姻の取消、離縁等による介護休業申出に係る対象家族と当該介護休業申出をした船員との親族関係の消滅</w:t>
      </w:r>
    </w:p>
    <w:p>
      <w:pPr>
        <w:pStyle w:val="ListBullet"/>
        <w:ind w:left="880"/>
      </w:pPr>
      <w:r>
        <w:t>三</w:t>
        <w:br/>
        <w:t>介護休業申出をした船員が、負傷、疾病又は身体上若しくは精神上の障害により、当該介護休業申出に係る対象家族についての介護休業日数が九十三日に達する日までの間、当該介護休業申出に係る対象家族を介護することができない状態になったこと。</w:t>
      </w:r>
    </w:p>
    <w:p>
      <w:pPr>
        <w:pStyle w:val="Heading4"/>
      </w:pPr>
      <w:r>
        <w:t>第二十八条（法第十五条第三項第一号の国土交通省令で定める事由）</w:t>
      </w:r>
    </w:p>
    <w:p>
      <w:r>
        <w:t>前条の規定は、法第六十条第二項の規定により読み替えて適用される法第十五条第三項第一号の国土交通省令で定める事由について準用する。</w:t>
      </w:r>
    </w:p>
    <w:p>
      <w:pPr>
        <w:pStyle w:val="Heading4"/>
      </w:pPr>
      <w:r>
        <w:t>第二十八条の二（法第十六条の二第一項の国土交通省令で定める当該子の世話）</w:t>
      </w:r>
    </w:p>
    <w:p>
      <w:r>
        <w:t>法第六十条第二項の規定により読み替えて適用される法第十六条の二第一項の疾病の予防を図るために必要なものとして国土交通省令で定める当該子の世話は、当該子に予防接種又は健康診断を受けさせることとする。</w:t>
      </w:r>
    </w:p>
    <w:p>
      <w:pPr>
        <w:pStyle w:val="Heading4"/>
      </w:pPr>
      <w:r>
        <w:t>第二十八条の三（法第十六条の二第二項の国土交通省令で定める者）</w:t>
      </w:r>
    </w:p>
    <w:p>
      <w:r>
        <w:t>法第六十条第二項の規定により読み替えて適用される法第十六条の二第二項の所定労働時間が短い船員として国土交通省令で定める者は、一日の所定労働時間が四時間以下の船員とする。</w:t>
      </w:r>
    </w:p>
    <w:p>
      <w:pPr>
        <w:pStyle w:val="Heading4"/>
      </w:pPr>
      <w:r>
        <w:t>第二十八条の四（法第十六条の二第二項の国土交通省令で定める単位等）</w:t>
      </w:r>
    </w:p>
    <w:p>
      <w:r>
        <w:t>法第六十条第二項の規定により読み替えて適用される法第十六条の二第二項の国土交通省令で定める単位は、半日（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にはこれを一時間に切り上げるものとする。次項第二号において同じ。）の二分の一とする。）であって、始業の時刻から連続し、又は終業の時刻まで連続するものとする。</w:t>
      </w:r>
    </w:p>
    <w:p>
      <w:pPr>
        <w:pStyle w:val="Heading5"/>
        <w:ind w:left="440"/>
      </w:pPr>
      <w:r>
        <w:t>２</w:t>
      </w:r>
    </w:p>
    <w:p>
      <w:pPr>
        <w:ind w:left="440"/>
      </w:pPr>
      <w:r>
        <w:t>前項の規定にかかわらず、事業主は、その使用する船員の過半数で組織する労働組合があるときはその労働組合、船員の過半数で組織する労働組合がないときは船員の過半数を代表する者との書面による協定で、次に掲げる事項を定めたときは、第一号に掲げる船員の範囲に属する船員について、第二号に掲げる時間数を半日とすることができる。</w:t>
      </w:r>
    </w:p>
    <w:p>
      <w:pPr>
        <w:pStyle w:val="ListBullet"/>
        <w:ind w:left="880"/>
      </w:pPr>
      <w:r>
        <w:t>一</w:t>
        <w:br/>
        <w:t>この項の規定による単位で子の看護休暇を取得することができることとされる船員の範囲</w:t>
      </w:r>
    </w:p>
    <w:p>
      <w:pPr>
        <w:pStyle w:val="ListBullet"/>
        <w:ind w:left="880"/>
      </w:pPr>
      <w:r>
        <w:t>二</w:t>
        <w:br/>
        <w:t>子の看護休暇の取得の単位となる時間数（一日の所定労働時間数に満たないものに限る。）</w:t>
      </w:r>
    </w:p>
    <w:p>
      <w:pPr>
        <w:pStyle w:val="ListBullet"/>
        <w:ind w:left="880"/>
      </w:pPr>
      <w:r>
        <w:t>三</w:t>
        <w:br/>
        <w:t>子の看護休暇一日当たりの時間数（一日の所定労働時間数を下回らないものとする。）</w:t>
      </w:r>
    </w:p>
    <w:p>
      <w:pPr>
        <w:pStyle w:val="Heading4"/>
      </w:pPr>
      <w:r>
        <w:t>第二十八条の五（子の看護休暇の申出の方法等）</w:t>
      </w:r>
    </w:p>
    <w:p>
      <w:r>
        <w:t>法第六十条第二項の規定により読み替えて適用される法第十六条の二第一項の申出（以下この条において「看護休暇申出」という。）は、次に掲げる事項を事業主に対して明らかにすることによって行わなければならない。</w:t>
      </w:r>
    </w:p>
    <w:p>
      <w:pPr>
        <w:pStyle w:val="ListBullet"/>
        <w:ind w:left="880"/>
      </w:pPr>
      <w:r>
        <w:t>一</w:t>
        <w:br/>
        <w:t>看護休暇申出をする船員の氏名</w:t>
      </w:r>
    </w:p>
    <w:p>
      <w:pPr>
        <w:pStyle w:val="ListBullet"/>
        <w:ind w:left="880"/>
      </w:pPr>
      <w:r>
        <w:t>二</w:t>
        <w:br/>
        <w:t>看護休暇申出に係る子の氏名及び生年月日</w:t>
      </w:r>
    </w:p>
    <w:p>
      <w:pPr>
        <w:pStyle w:val="ListBullet"/>
        <w:ind w:left="880"/>
      </w:pPr>
      <w:r>
        <w:t>三</w:t>
        <w:br/>
        <w:t>子の看護休暇を取得する年月日（法第六十条第二項の規定により読み替えて適用される法第十六条の二第二項の規定により、子の看護休暇を一日未満の単位で取得する場合にあっては、当該子の看護休暇の開始及び終了の年月日時）</w:t>
      </w:r>
    </w:p>
    <w:p>
      <w:pPr>
        <w:pStyle w:val="ListBullet"/>
        <w:ind w:left="880"/>
      </w:pPr>
      <w:r>
        <w:t>四</w:t>
        <w:br/>
        <w:t>看護休暇申出に係る子が負傷し、若しくは疾病にかかっている事実又は当該子に予防接種若しくは健康診断を受けさせる旨</w:t>
      </w:r>
    </w:p>
    <w:p>
      <w:pPr>
        <w:pStyle w:val="Heading5"/>
        <w:ind w:left="440"/>
      </w:pPr>
      <w:r>
        <w:t>２</w:t>
      </w:r>
    </w:p>
    <w:p>
      <w:pPr>
        <w:ind w:left="440"/>
      </w:pPr>
      <w:r>
        <w:t>事業主は、看護休暇申出があったときは、当該看護休暇申出をした船員に対して、前項第四号に掲げる事実を証明することができる書類の提出を求めることができる。</w:t>
      </w:r>
    </w:p>
    <w:p>
      <w:pPr>
        <w:pStyle w:val="Heading4"/>
      </w:pPr>
      <w:r>
        <w:t>第二十八条の六（法第十六条の五第一項の国土交通省令で定める世話）</w:t>
      </w:r>
    </w:p>
    <w:p>
      <w:r>
        <w:t>法第六十条第二項の規定により読み替えて適用される法第十六条の五第一項の国土交通省令で定める世話は、次に掲げるものとする。</w:t>
      </w:r>
    </w:p>
    <w:p>
      <w:pPr>
        <w:pStyle w:val="ListBullet"/>
        <w:ind w:left="880"/>
      </w:pPr>
      <w:r>
        <w:t>一</w:t>
        <w:br/>
        <w:t>要介護状態にある対象家族（以下この条において「対象家族」という。）の介護</w:t>
      </w:r>
    </w:p>
    <w:p>
      <w:pPr>
        <w:pStyle w:val="ListBullet"/>
        <w:ind w:left="880"/>
      </w:pPr>
      <w:r>
        <w:t>二</w:t>
        <w:br/>
        <w:t>対象家族の通院等の付添い、対象家族が介護サービスの提供を受けるために必要な手続の代行その他の対象家族が必要とする世話</w:t>
      </w:r>
    </w:p>
    <w:p>
      <w:pPr>
        <w:pStyle w:val="Heading4"/>
      </w:pPr>
      <w:r>
        <w:t>第二十八条の七（法第十六条の五第二項の国土交通省令で定める者）</w:t>
      </w:r>
    </w:p>
    <w:p>
      <w:r>
        <w:t>法第六十条第二項の規定により読み替えて適用される法第十六条の五第二項の国土交通省令で定める者は、一日の所定労働時間が四時間以下の船員とする。</w:t>
      </w:r>
    </w:p>
    <w:p>
      <w:pPr>
        <w:pStyle w:val="Heading4"/>
      </w:pPr>
      <w:r>
        <w:t>第二十八条の八（法第十六条の五第二項の国土交通省令で定める単位等）</w:t>
      </w:r>
    </w:p>
    <w:p>
      <w:r>
        <w:t>法第六十条第二項の規定により読み替えて適用される法第十六条の五第二項の国土交通省令で定める単位は、半日（一日の所定労働時間数（日によって所定労働時間数が異なる場合には一年間における一日平均所定労働時間数とし、一日の所定労働時間数又は一年間における一日平均所定労働時間数に一時間に満たない端数がある場合にはこれを一時間に切り上げるものとする。次項第二号において同じ。）の二分の一とする。）であって、始業の時刻から連続し、又は終業の時刻まで連続するものとする。</w:t>
      </w:r>
    </w:p>
    <w:p>
      <w:pPr>
        <w:pStyle w:val="Heading5"/>
        <w:ind w:left="440"/>
      </w:pPr>
      <w:r>
        <w:t>２</w:t>
      </w:r>
    </w:p>
    <w:p>
      <w:pPr>
        <w:ind w:left="440"/>
      </w:pPr>
      <w:r>
        <w:t>前項の規定にかかわらず、事業主は、その使用する船員の過半数で組織する労働組合があるときはその労働組合、船員の過半数で組織する労働組合がないときは船員の過半数を代表する者との書面による協定で、次に掲げる事項を定めたときは、第一号に掲げる船員の範囲に属する船員について、第二号に掲げる時間数を半日とすることができる。</w:t>
      </w:r>
    </w:p>
    <w:p>
      <w:pPr>
        <w:pStyle w:val="ListBullet"/>
        <w:ind w:left="880"/>
      </w:pPr>
      <w:r>
        <w:t>一</w:t>
        <w:br/>
        <w:t>この項の規定による時間数で介護休暇を取得することができることとされる船員の範囲</w:t>
      </w:r>
    </w:p>
    <w:p>
      <w:pPr>
        <w:pStyle w:val="ListBullet"/>
        <w:ind w:left="880"/>
      </w:pPr>
      <w:r>
        <w:t>二</w:t>
        <w:br/>
        <w:t>介護休暇の取得の単位となる時間数（一日の所定労働時間数に満たないものに限る。）</w:t>
      </w:r>
    </w:p>
    <w:p>
      <w:pPr>
        <w:pStyle w:val="ListBullet"/>
        <w:ind w:left="880"/>
      </w:pPr>
      <w:r>
        <w:t>三</w:t>
        <w:br/>
        <w:t>介護休暇一日当たりの時間数（一日の所定労働時間数を下回らないものとする。）</w:t>
      </w:r>
    </w:p>
    <w:p>
      <w:pPr>
        <w:pStyle w:val="Heading4"/>
      </w:pPr>
      <w:r>
        <w:t>第二十九条（介護休暇の申出の方法等）</w:t>
      </w:r>
    </w:p>
    <w:p>
      <w:r>
        <w:t>法第十六条の五第一項の申出（以下この条において「介護休暇申出」という。）は、次に掲げる事項を事業主に対して明らかにすることによって行わなければならない。</w:t>
      </w:r>
    </w:p>
    <w:p>
      <w:pPr>
        <w:pStyle w:val="ListBullet"/>
        <w:ind w:left="880"/>
      </w:pPr>
      <w:r>
        <w:t>一</w:t>
        <w:br/>
        <w:t>介護休暇申出をする船員の氏名</w:t>
      </w:r>
    </w:p>
    <w:p>
      <w:pPr>
        <w:pStyle w:val="ListBullet"/>
        <w:ind w:left="880"/>
      </w:pPr>
      <w:r>
        <w:t>二</w:t>
        <w:br/>
        <w:t>介護休暇申出に係る対象家族の氏名及び前号の船員との続柄</w:t>
      </w:r>
    </w:p>
    <w:p>
      <w:pPr>
        <w:pStyle w:val="ListBullet"/>
        <w:ind w:left="880"/>
      </w:pPr>
      <w:r>
        <w:t>三</w:t>
        <w:br/>
        <w:t>介護休暇を取得する年月日（法第六十条第二項の規定により読み替えて適用される法第十六条の五第二項の規定により、介護休暇を一日未満の単位で取得する場合にあっては、当該介護休暇の開始及び終了の年月日時）</w:t>
      </w:r>
    </w:p>
    <w:p>
      <w:pPr>
        <w:pStyle w:val="ListBullet"/>
        <w:ind w:left="880"/>
      </w:pPr>
      <w:r>
        <w:t>四</w:t>
        <w:br/>
        <w:t>介護休暇申出に係る対象家族が要介護状態にある事実</w:t>
      </w:r>
    </w:p>
    <w:p>
      <w:pPr>
        <w:pStyle w:val="Heading5"/>
        <w:ind w:left="440"/>
      </w:pPr>
      <w:r>
        <w:t>２</w:t>
      </w:r>
    </w:p>
    <w:p>
      <w:pPr>
        <w:ind w:left="440"/>
      </w:pPr>
      <w:r>
        <w:t>事業主は、介護休暇申出があったときは、当該介護休暇申出をした船員に対して、前項第二号及び第四号に掲げる事実を証明することができる書類の提出を求めることができる。</w:t>
      </w:r>
    </w:p>
    <w:p>
      <w:pPr>
        <w:pStyle w:val="Heading4"/>
      </w:pPr>
      <w:r>
        <w:t>第二十九条の二（法第十九条第一項第二号の国土交通省令で定める者）</w:t>
      </w:r>
    </w:p>
    <w:p>
      <w:r>
        <w:t>法第六十条第二項の規定により読み替えて適用される法第十九条第一項第二号の国土交通省令で定める者は、同項の規定による請求に係る子の十六歳以上の同居の家族（法第二条第五号の家族をいう。）であって、次の各号のいずれにも該当する者とする。</w:t>
      </w:r>
    </w:p>
    <w:p>
      <w:pPr>
        <w:pStyle w:val="ListBullet"/>
        <w:ind w:left="880"/>
      </w:pPr>
      <w:r>
        <w:t>一</w:t>
        <w:br/>
        <w:t>法第十九条第一項の深夜（以下「深夜」という。）において就業していない者（深夜における就業日数が一月について三日以下の者を含む。）であること。</w:t>
      </w:r>
    </w:p>
    <w:p>
      <w:pPr>
        <w:pStyle w:val="ListBullet"/>
        <w:ind w:left="880"/>
      </w:pPr>
      <w:r>
        <w:t>二</w:t>
        <w:br/>
        <w:t>負傷、疾病又は身体上若しくは精神上の障害により請求に係る子を保育することが困難な状態にある者でないこと。</w:t>
      </w:r>
    </w:p>
    <w:p>
      <w:pPr>
        <w:pStyle w:val="ListBullet"/>
        <w:ind w:left="880"/>
      </w:pPr>
      <w:r>
        <w:t>三</w:t>
        <w:br/>
        <w:t>六週間（多胎妊娠の場合にあっては、十四週間）以内に出産する予定であるか又は産後八週間を経過しない者でないこと。</w:t>
      </w:r>
    </w:p>
    <w:p>
      <w:pPr>
        <w:pStyle w:val="Heading4"/>
      </w:pPr>
      <w:r>
        <w:t>第二十九条の三（法第十九条第一項第三号の国土交通省令で定める者）</w:t>
      </w:r>
    </w:p>
    <w:p>
      <w:r>
        <w:t>法第六十条第二項の規定により読み替えて適用される法第十九条第一項第三号の国土交通省令で定める者は、所定労働時間の全部が深夜にある者とする。</w:t>
      </w:r>
    </w:p>
    <w:p>
      <w:pPr>
        <w:pStyle w:val="Heading4"/>
      </w:pPr>
      <w:r>
        <w:t>第二十九条の四（法第十九条第一項の規定による請求の方法等）</w:t>
      </w:r>
    </w:p>
    <w:p>
      <w:r>
        <w:t>法第六十条第二項の規定により読み替えて適用される法第十九条第一項の規定による請求は、次に掲げる事項を事業主に通知することによって行わなければならない。</w:t>
      </w:r>
    </w:p>
    <w:p>
      <w:pPr>
        <w:pStyle w:val="ListBullet"/>
        <w:ind w:left="880"/>
      </w:pPr>
      <w:r>
        <w:t>一</w:t>
        <w:br/>
        <w:t>請求の年月日</w:t>
      </w:r>
    </w:p>
    <w:p>
      <w:pPr>
        <w:pStyle w:val="ListBullet"/>
        <w:ind w:left="880"/>
      </w:pPr>
      <w:r>
        <w:t>二</w:t>
        <w:br/>
        <w:t>請求をする船員の氏名</w:t>
      </w:r>
    </w:p>
    <w:p>
      <w:pPr>
        <w:pStyle w:val="ListBullet"/>
        <w:ind w:left="880"/>
      </w:pPr>
      <w:r>
        <w:t>三</w:t>
        <w:br/>
        <w:t>請求に係る子の氏名、生年月日及び前号の船員との続柄（請求に係る子が当該請求の際に出生していない場合にあっては、当該請求に係る子を出産する予定である者の氏名、出産予定日及び前号の船員との続柄、特別養子縁組の請求等の場合にあっては請求に係る子の氏名及び生年月日並びにその事実）</w:t>
      </w:r>
    </w:p>
    <w:p>
      <w:pPr>
        <w:pStyle w:val="ListBullet"/>
        <w:ind w:left="880"/>
      </w:pPr>
      <w:r>
        <w:t>四</w:t>
        <w:br/>
        <w:t>請求に係る制限期間（法第六十条第二項の規定により読み替えて適用される法第十九条第二項の制限期間をいう。以下同じ。）の初日及び末日とする日</w:t>
      </w:r>
    </w:p>
    <w:p>
      <w:pPr>
        <w:pStyle w:val="ListBullet"/>
        <w:ind w:left="880"/>
      </w:pPr>
      <w:r>
        <w:t>五</w:t>
        <w:br/>
        <w:t>請求に係る子が養子である場合にあっては、当該養子縁組の効力が生じた日</w:t>
      </w:r>
    </w:p>
    <w:p>
      <w:pPr>
        <w:pStyle w:val="ListBullet"/>
        <w:ind w:left="880"/>
      </w:pPr>
      <w:r>
        <w:t>六</w:t>
        <w:br/>
        <w:t>第二十九条の二の者がいない事実</w:t>
      </w:r>
    </w:p>
    <w:p>
      <w:pPr>
        <w:pStyle w:val="Heading5"/>
        <w:ind w:left="440"/>
      </w:pPr>
      <w:r>
        <w:t>２</w:t>
      </w:r>
    </w:p>
    <w:p>
      <w:pPr>
        <w:ind w:left="440"/>
      </w:pPr>
      <w:r>
        <w:t>第五条第二項及び第三項の規定は、前項の請求及び第四項の通知について準用する。</w:t>
      </w:r>
    </w:p>
    <w:p>
      <w:pPr>
        <w:pStyle w:val="Heading5"/>
        <w:ind w:left="440"/>
      </w:pPr>
      <w:r>
        <w:t>３</w:t>
      </w:r>
    </w:p>
    <w:p>
      <w:pPr>
        <w:ind w:left="440"/>
      </w:pPr>
      <w:r>
        <w:t>事業主は、第一項の請求があったときは、当該請求をした船員に対して、当該請求に係る子の妊娠、出生若しくは養子縁組の事実又は同項第三号若しくは第六号に掲げる事実を証明することができる書類の提出を求めることができる。</w:t>
      </w:r>
    </w:p>
    <w:p>
      <w:pPr>
        <w:pStyle w:val="Heading5"/>
        <w:ind w:left="440"/>
      </w:pPr>
      <w:r>
        <w:t>４</w:t>
      </w:r>
    </w:p>
    <w:p>
      <w:pPr>
        <w:ind w:left="440"/>
      </w:pPr>
      <w:r>
        <w:t>請求に係る子が当該請求がされた後に出生したときは、当該請求をした船員は、速やかに、当該子の氏名、生年月日及び当該船員との続柄を事業主に通知しなければならない。</w:t>
        <w:br/>
        <w:t>この場合において、事業主は、当該船員に対して、当該子の出生の事実を証明することができる書類の提出を求めることができる。</w:t>
      </w:r>
    </w:p>
    <w:p>
      <w:pPr>
        <w:pStyle w:val="Heading4"/>
      </w:pPr>
      <w:r>
        <w:t>第二十九条の五（法第十九条第三項の国土交通省令で定める事由）</w:t>
      </w:r>
    </w:p>
    <w:p>
      <w:r>
        <w:t>法第六十条第二項の規定により読み替えて適用される法第十九条第三項の国土交通省令で定める事由は、次のとおりとする。</w:t>
      </w:r>
    </w:p>
    <w:p>
      <w:pPr>
        <w:pStyle w:val="ListBullet"/>
        <w:ind w:left="880"/>
      </w:pPr>
      <w:r>
        <w:t>一</w:t>
        <w:br/>
        <w:t>請求に係る子の死亡</w:t>
      </w:r>
    </w:p>
    <w:p>
      <w:pPr>
        <w:pStyle w:val="ListBullet"/>
        <w:ind w:left="880"/>
      </w:pPr>
      <w:r>
        <w:t>二</w:t>
        <w:br/>
        <w:t>請求に係る子が養子である場合における離縁又は養子縁組の取消し</w:t>
      </w:r>
    </w:p>
    <w:p>
      <w:pPr>
        <w:pStyle w:val="ListBullet"/>
        <w:ind w:left="880"/>
      </w:pPr>
      <w:r>
        <w:t>三</w:t>
        <w:br/>
        <w:t>請求に係る子が養子となったことその他の事情により当該請求をした船員と当該子とが同居しないこととなったこと。</w:t>
      </w:r>
    </w:p>
    <w:p>
      <w:pPr>
        <w:pStyle w:val="ListBullet"/>
        <w:ind w:left="880"/>
      </w:pPr>
      <w:r>
        <w:t>四</w:t>
        <w:br/>
        <w:t>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w:t>
      </w:r>
    </w:p>
    <w:p>
      <w:pPr>
        <w:pStyle w:val="ListBullet"/>
        <w:ind w:left="880"/>
      </w:pPr>
      <w:r>
        <w:t>五</w:t>
        <w:br/>
        <w:t>請求をした船員が、負傷、疾病又は身体上若しくは精神上の障害により、当該請求に係る制限期間の末日までの間、当該請求に係る子を養育することができない状態になったこと。</w:t>
      </w:r>
    </w:p>
    <w:p>
      <w:pPr>
        <w:pStyle w:val="Heading4"/>
      </w:pPr>
      <w:r>
        <w:t>第二十九条の六（法第十九条第四項第一号の国土交通省令で定める事由）</w:t>
      </w:r>
    </w:p>
    <w:p>
      <w:r>
        <w:t>前条の規定は、法第六十条第二項の規定により読み替えて適用される法第十九条第四項第一号の国土交通省令で定める事由について準用する。</w:t>
      </w:r>
    </w:p>
    <w:p>
      <w:pPr>
        <w:pStyle w:val="Heading4"/>
      </w:pPr>
      <w:r>
        <w:t>第二十九条の七（法第二十条第一項において準用する法第十九条第一項第二号の国土交通省令で定める者）</w:t>
      </w:r>
    </w:p>
    <w:p>
      <w:r>
        <w:t>第二十九条の二の規定は、法第六十条第二項の規定により読み替えて適用される法第二十条第一項において準用する法第十九条第一項第二号の国土交通省令で定める者について準用する。</w:t>
        <w:br/>
        <w:t>この場合において、第二十九条の二中「子の」とあるのは「対象家族の」と、同条第二号中「子を」とあるのは「対象家族を」と、「保育」とあるのは「介護」と読み替えるものとする。</w:t>
      </w:r>
    </w:p>
    <w:p>
      <w:pPr>
        <w:pStyle w:val="Heading4"/>
      </w:pPr>
      <w:r>
        <w:t>第二十九条の八（法第二十条第一項において準用する法第十九条第一項第三号の国土交通省令で定める者）</w:t>
      </w:r>
    </w:p>
    <w:p>
      <w:r>
        <w:t>第二十九条の三の規定は、法第六十条第二項の規定により読み替えて適用される法第二十条第一項において準用する法第十九条第一項第三号の国土交通省令で定める者について準用する。</w:t>
      </w:r>
    </w:p>
    <w:p>
      <w:pPr>
        <w:pStyle w:val="Heading4"/>
      </w:pPr>
      <w:r>
        <w:t>第二十九条の九（法第二十条第一項において準用する法第十九条第一項の規定による請求の方法等）</w:t>
      </w:r>
    </w:p>
    <w:p>
      <w:r>
        <w:t>法第六十条第二項の規定により読み替えて適用される法第二十条第一項において準用する法第十九条第一項の規定による請求は、次に掲げる事項を事業主に通知することによって行わなければならない。</w:t>
      </w:r>
    </w:p>
    <w:p>
      <w:pPr>
        <w:pStyle w:val="ListBullet"/>
        <w:ind w:left="880"/>
      </w:pPr>
      <w:r>
        <w:t>一</w:t>
        <w:br/>
        <w:t>請求の年月日</w:t>
      </w:r>
    </w:p>
    <w:p>
      <w:pPr>
        <w:pStyle w:val="ListBullet"/>
        <w:ind w:left="880"/>
      </w:pPr>
      <w:r>
        <w:t>二</w:t>
        <w:br/>
        <w:t>請求をする船員の氏名</w:t>
      </w:r>
    </w:p>
    <w:p>
      <w:pPr>
        <w:pStyle w:val="ListBullet"/>
        <w:ind w:left="880"/>
      </w:pPr>
      <w:r>
        <w:t>三</w:t>
        <w:br/>
        <w:t>請求に係る対象家族の氏名及び前号の船員との続柄</w:t>
      </w:r>
    </w:p>
    <w:p>
      <w:pPr>
        <w:pStyle w:val="ListBullet"/>
        <w:ind w:left="880"/>
      </w:pPr>
      <w:r>
        <w:t>四</w:t>
        <w:br/>
        <w:t>請求に係る対象家族が要介護状態にある事実</w:t>
      </w:r>
    </w:p>
    <w:p>
      <w:pPr>
        <w:pStyle w:val="ListBullet"/>
        <w:ind w:left="880"/>
      </w:pPr>
      <w:r>
        <w:t>五</w:t>
        <w:br/>
        <w:t>請求に係る制限期間の初日及び末日とする日</w:t>
      </w:r>
    </w:p>
    <w:p>
      <w:pPr>
        <w:pStyle w:val="ListBullet"/>
        <w:ind w:left="880"/>
      </w:pPr>
      <w:r>
        <w:t>六</w:t>
        <w:br/>
        <w:t>第二十九条の七において準用する第二十九条の二の者がいない事実</w:t>
      </w:r>
    </w:p>
    <w:p>
      <w:pPr>
        <w:pStyle w:val="Heading5"/>
        <w:ind w:left="440"/>
      </w:pPr>
      <w:r>
        <w:t>２</w:t>
      </w:r>
    </w:p>
    <w:p>
      <w:pPr>
        <w:ind w:left="440"/>
      </w:pPr>
      <w:r>
        <w:t>第五条第二項及び第三項の規定は、前項の請求について準用する。</w:t>
      </w:r>
    </w:p>
    <w:p>
      <w:pPr>
        <w:pStyle w:val="Heading5"/>
        <w:ind w:left="440"/>
      </w:pPr>
      <w:r>
        <w:t>３</w:t>
      </w:r>
    </w:p>
    <w:p>
      <w:pPr>
        <w:ind w:left="440"/>
      </w:pPr>
      <w:r>
        <w:t>事業主は、第一項の請求があったときは、当該請求をした船員に対して、同項第三号、第四号及び第六号に掲げる事実を証明することができる書類の提出を求めることができる。</w:t>
      </w:r>
    </w:p>
    <w:p>
      <w:pPr>
        <w:pStyle w:val="Heading4"/>
      </w:pPr>
      <w:r>
        <w:t>第二十九条の十（法第二十条第一項において準用する法第十九条第三項の国土交通省令で定める事由）</w:t>
      </w:r>
    </w:p>
    <w:p>
      <w:r>
        <w:t>法第六十条第二項の規定により読み替えて適用される法第二十条第一項において準用する法第十九条第三項の国土交通省令で定める事由は、次のとおりとする。</w:t>
      </w:r>
    </w:p>
    <w:p>
      <w:pPr>
        <w:pStyle w:val="ListBullet"/>
        <w:ind w:left="880"/>
      </w:pPr>
      <w:r>
        <w:t>一</w:t>
        <w:br/>
        <w:t>請求に係る対象家族の死亡</w:t>
      </w:r>
    </w:p>
    <w:p>
      <w:pPr>
        <w:pStyle w:val="ListBullet"/>
        <w:ind w:left="880"/>
      </w:pPr>
      <w:r>
        <w:t>二</w:t>
        <w:br/>
        <w:t>離婚、婚姻の取消し、離縁等による請求に係る対象家族と当該請求をした船員との親族関係の消滅</w:t>
      </w:r>
    </w:p>
    <w:p>
      <w:pPr>
        <w:pStyle w:val="ListBullet"/>
        <w:ind w:left="880"/>
      </w:pPr>
      <w:r>
        <w:t>三</w:t>
        <w:br/>
        <w:t>請求をした船員が、負傷、疾病又は身体上若しくは精神上の障害により、当該請求に係る制限期間の末日までの間、当該請求に係る対象家族を介護することができない状態になったこと。</w:t>
      </w:r>
    </w:p>
    <w:p>
      <w:pPr>
        <w:pStyle w:val="Heading4"/>
      </w:pPr>
      <w:r>
        <w:t>第二十九条の十一（法第二十条第一項において準用する法第十九条第四項第一号の国土交通省令で定める事由）</w:t>
      </w:r>
    </w:p>
    <w:p>
      <w:r>
        <w:t>前条の規定は、法第六十条第二項の規定により読み替えて適用される法第二十条第一項において準用する法第十九条第四項第一号の国土交通省令で定める事由について準用する。</w:t>
      </w:r>
    </w:p>
    <w:p>
      <w:pPr>
        <w:pStyle w:val="Heading4"/>
      </w:pPr>
      <w:r>
        <w:t>第三十条（法第二十一条第一項第三号の国土交通省令で定める事項）</w:t>
      </w:r>
    </w:p>
    <w:p>
      <w:r>
        <w:t>法第六十条第二項の規定により読み替えて適用される法第二十一条第一項第三号の国土交通省令で定める事項は、次のとおりとする。</w:t>
      </w:r>
    </w:p>
    <w:p>
      <w:pPr>
        <w:pStyle w:val="ListBullet"/>
        <w:ind w:left="880"/>
      </w:pPr>
      <w:r>
        <w:t>一</w:t>
        <w:br/>
        <w:t>法第九条第二項第一号に掲げる事情が生じたことにより育児休業期間が終了した船員及び法第十五条第三項第一号に掲げる事情が生じたことにより介護休業期間が終了した船員の労務の提供の開始時期に関すること。</w:t>
      </w:r>
    </w:p>
    <w:p>
      <w:pPr>
        <w:pStyle w:val="ListBullet"/>
        <w:ind w:left="880"/>
      </w:pPr>
      <w:r>
        <w:t>二</w:t>
        <w:br/>
        <w:t>船員が育児休業期間及び介護休業期間中に負担すべき社会保険料を事業主に支払う方法に関すること。</w:t>
      </w:r>
    </w:p>
    <w:p>
      <w:pPr>
        <w:pStyle w:val="Heading4"/>
      </w:pPr>
      <w:r>
        <w:t>第三十一条（法第二十一条第二項の取扱いの明示）</w:t>
      </w:r>
    </w:p>
    <w:p>
      <w:r>
        <w:t>法第六十条第二項の規定により読み替えて適用される法第二十一条第二項の取扱いの明示は、育児休業申出又は介護休業申出があった後、速やかに、当該育児休業申出又は介護休業申出をした船員に係る取扱いを明らかにした書面を交付することによって行うものとする。</w:t>
      </w:r>
    </w:p>
    <w:p>
      <w:pPr>
        <w:pStyle w:val="Heading4"/>
      </w:pPr>
      <w:r>
        <w:t>第三十一条の二（法第二十三条第一項本文の国土交通省令で定める者）</w:t>
      </w:r>
    </w:p>
    <w:p>
      <w:r>
        <w:t>法第六十条第二項の規定により読み替えて適用される法第二十三条第一項本文の国土交通省令で定める者は、一日の所定労働時間が六時間以下の船員とする。</w:t>
      </w:r>
    </w:p>
    <w:p>
      <w:pPr>
        <w:pStyle w:val="Heading4"/>
      </w:pPr>
      <w:r>
        <w:t>第三十二条（法第二十三条の所定労働時間の短縮等の措置）</w:t>
      </w:r>
    </w:p>
    <w:p>
      <w:r>
        <w:t>法第六十条第二項の規定により読み替えて適用される法第二十三条第一項の育児のための所定労働時間の短縮措置は、船舶の停泊中における一日の所定労働時間を原則として六時間とする措置を含むものとしなければならない。</w:t>
      </w:r>
    </w:p>
    <w:p>
      <w:pPr>
        <w:pStyle w:val="Heading5"/>
        <w:ind w:left="440"/>
      </w:pPr>
      <w:r>
        <w:t>２</w:t>
      </w:r>
    </w:p>
    <w:p>
      <w:pPr>
        <w:ind w:left="440"/>
      </w:pPr>
      <w:r>
        <w:t>法第六十条第二項の規定により読み替えて適用される法第二十三条第二項の短期間航海船舶に乗り組ませること等の措置は、次の各号に掲げるいずれかの方法により講じなければならない。</w:t>
      </w:r>
    </w:p>
    <w:p>
      <w:pPr>
        <w:pStyle w:val="ListBullet"/>
        <w:ind w:left="880"/>
      </w:pPr>
      <w:r>
        <w:t>一</w:t>
        <w:br/>
        <w:t>船員（日々雇用される者以外の者であって、その三歳に満たない子を養育するもののうち育児休業をしないもの及び育児休業に関する制度に準ずる措置を受けないものに限る。以下この項において同じ。）の申出に基づき適用する短期間の航海を行う船舶に乗り組ませることのできる制度その他これに準ずる制度を設けること。</w:t>
      </w:r>
    </w:p>
    <w:p>
      <w:pPr>
        <w:pStyle w:val="ListBullet"/>
        <w:ind w:left="880"/>
      </w:pPr>
      <w:r>
        <w:t>二</w:t>
        <w:br/>
        <w:t>船員の三歳に満たない子に係る保育施設の設置運営その他これに準ずる便宜の供与を行うこと。</w:t>
      </w:r>
    </w:p>
    <w:p>
      <w:pPr>
        <w:pStyle w:val="Heading5"/>
        <w:ind w:left="440"/>
      </w:pPr>
      <w:r>
        <w:t>３</w:t>
      </w:r>
    </w:p>
    <w:p>
      <w:pPr>
        <w:ind w:left="440"/>
      </w:pPr>
      <w:r>
        <w:t>法第六十条第二項の規定により読み替えて適用される法第二十三条第三項の介護のための所定労働時間の短縮等の措置は、二回以上の利用をすることができる措置とし、次の各号に掲げるいずれかの方法により講じなければならない。</w:t>
        <w:br/>
        <w:t>ただし、第三号に掲げる方法により介護のための所定労働時間の短縮等の措置を講ずる場合には、二回以上の利用ができることを要しない。</w:t>
      </w:r>
    </w:p>
    <w:p>
      <w:pPr>
        <w:pStyle w:val="ListBullet"/>
        <w:ind w:left="880"/>
      </w:pPr>
      <w:r>
        <w:t>一</w:t>
        <w:br/>
        <w:t>船員（日々雇用される者以外の者であって、その要介護状態にある対象家族を介護するもの。以下この項において同じ。）の申出に基づき適用する船舶の停泊中における所定労働時間の短縮の制度その他これに準ずる制度を設けること。</w:t>
      </w:r>
    </w:p>
    <w:p>
      <w:pPr>
        <w:pStyle w:val="ListBullet"/>
        <w:ind w:left="880"/>
      </w:pPr>
      <w:r>
        <w:t>二</w:t>
        <w:br/>
        <w:t>船員の申出に基づき適用する短期間の航海を行う船舶に乗り組ませることのできる制度その他これに準ずる制度を設けること。</w:t>
      </w:r>
    </w:p>
    <w:p>
      <w:pPr>
        <w:pStyle w:val="ListBullet"/>
        <w:ind w:left="880"/>
      </w:pPr>
      <w:r>
        <w:t>三</w:t>
        <w:br/>
        <w:t>船員が当該船員に代わって対象家族を介護するサービスを就業中に利用するために負担すべき費用を助成する制度その他これに準ずる制度を設けること。</w:t>
      </w:r>
    </w:p>
    <w:p>
      <w:pPr>
        <w:pStyle w:val="Heading4"/>
      </w:pPr>
      <w:r>
        <w:t>第三十二条の二（法第二十五条第一項の国土交通省令で定める制度又は措置）</w:t>
      </w:r>
    </w:p>
    <w:p>
      <w:r>
        <w:t>法第六十条第二項の規定により読み替えて適用される法第二十五条第一項の国土交通省令で定める育児休業、介護休業その他の子の養育又は家族の介護に関する制度又は措置は、次のとおりとする。</w:t>
      </w:r>
    </w:p>
    <w:p>
      <w:pPr>
        <w:pStyle w:val="ListBullet"/>
        <w:ind w:left="880"/>
      </w:pPr>
      <w:r>
        <w:t>一</w:t>
        <w:br/>
        <w:t>育児休業</w:t>
      </w:r>
    </w:p>
    <w:p>
      <w:pPr>
        <w:pStyle w:val="ListBullet"/>
        <w:ind w:left="880"/>
      </w:pPr>
      <w:r>
        <w:t>二</w:t>
        <w:br/>
        <w:t>介護休業</w:t>
      </w:r>
    </w:p>
    <w:p>
      <w:pPr>
        <w:pStyle w:val="ListBullet"/>
        <w:ind w:left="880"/>
      </w:pPr>
      <w:r>
        <w:t>三</w:t>
        <w:br/>
        <w:t>子の看護休暇</w:t>
      </w:r>
    </w:p>
    <w:p>
      <w:pPr>
        <w:pStyle w:val="ListBullet"/>
        <w:ind w:left="880"/>
      </w:pPr>
      <w:r>
        <w:t>四</w:t>
        <w:br/>
        <w:t>介護休暇</w:t>
      </w:r>
    </w:p>
    <w:p>
      <w:pPr>
        <w:pStyle w:val="ListBullet"/>
        <w:ind w:left="880"/>
      </w:pPr>
      <w:r>
        <w:t>五</w:t>
        <w:br/>
        <w:t>法第六十条第二項の規定により読み替えて適用される法第十九条（法第二十条第一項において準用する場合を含む。）の規定による深夜業の制限の制度</w:t>
      </w:r>
    </w:p>
    <w:p>
      <w:pPr>
        <w:pStyle w:val="ListBullet"/>
        <w:ind w:left="880"/>
      </w:pPr>
      <w:r>
        <w:t>六</w:t>
        <w:br/>
        <w:t>育児のための所定労働時間の短縮措置</w:t>
      </w:r>
    </w:p>
    <w:p>
      <w:pPr>
        <w:pStyle w:val="ListBullet"/>
        <w:ind w:left="880"/>
      </w:pPr>
      <w:r>
        <w:t>七</w:t>
        <w:br/>
        <w:t>法第六十条第二項の規定により読み替えて適用される法第二十三条第二項の規定による育児休業に関する制度に準ずる措置又は短期間航海船舶に乗り組ませること等の措置</w:t>
      </w:r>
    </w:p>
    <w:p>
      <w:pPr>
        <w:pStyle w:val="ListBullet"/>
        <w:ind w:left="880"/>
      </w:pPr>
      <w:r>
        <w:t>八</w:t>
        <w:br/>
        <w:t>介護のための所定労働時間の短縮等の措置</w:t>
      </w:r>
    </w:p>
    <w:p>
      <w:pPr>
        <w:pStyle w:val="Heading4"/>
      </w:pPr>
      <w:r>
        <w:t>第三十三条（職業家庭両立推進者の選任）</w:t>
      </w:r>
    </w:p>
    <w:p>
      <w:r>
        <w:t>事業主は、法第六十条第二項の規定により読み替えて適用される法第二十九条の業務を遂行するために必要な知識及び経験を有していると認められる者のうちから当該業務を担当する者を職業家庭両立推進者として選任するものとする。</w:t>
      </w:r>
    </w:p>
    <w:p>
      <w:pPr>
        <w:pStyle w:val="Heading4"/>
      </w:pPr>
      <w:r>
        <w:t>第三十四条（準用）</w:t>
      </w:r>
    </w:p>
    <w:p>
      <w:r>
        <w:t>船員に関する雇用の分野における男女の均等な機会及び待遇の確保等に関する法律施行規則（昭和六十一年運輸省令第一号）第五条から第十三条までの規定は、法第六十条第二項の規定により読み替えて適用される法第五十二条の五第一項の規定により指名を受けて調停員が行う調停について準用する。</w:t>
        <w:br/>
        <w:t>この場合において、同令第五条第一項中「第七条及び第十四条」とあるのは「船員に関する育児休業、介護休業等育児又は家族介護を行う労働者の福祉に関する法律施行規則（以下「船員育児・介護休業法施行規則」という。</w:t>
        <w:br/>
        <w:t>）第三十四条において準用する第七条」と、「法第三十一条第三項」とあるのは「育児休業、介護休業等育児又は家族介護を行う労働者の福祉に関する法律（平成三年法律第七十六号。</w:t>
        <w:br/>
        <w:t>以下「育児・介護休業法」という。</w:t>
        <w:br/>
        <w:t>）第六十条第三項において準用する法第三十一条第三項」と、同項及び同令第七条中「法第三十一条第一項の規定により読み替えて適用される法第十八条第一項」とあるのは「育児・介護休業法第五十二条の五第一項」と、同項及び同令第六条（見出しを含む。</w:t>
        <w:br/>
        <w:t>）中「機会均等調停会議」とあるのは「両立支援調停会議」と、同令第九条第一項中「法第三十一条第五項の規定により読み替えて準用する法第二十条」とあるのは「育児・介護休業法第六十条第三項において準用する法第二十条」と、同令第十条中「事業場」とあるのは「事業所」と、同令第十一条中「第六条第一項及び第二項」とあるのは「船員育児・介護休業法施行規則第三十四条において準用する第六条第一項及び第二項」と、「第九条」とあるのは「船員育児・介護休業法施行規則第三十四条において準用する第九条」と、同令第十二条第一項中「法第三十一条第五項の規定により読み替えて準用する法第二十一条」とあるのは「育児・介護休業法第六十条第三項において準用する法第二十一条」と読み替えるものとする。</w:t>
      </w:r>
    </w:p>
    <w:p>
      <w:pPr>
        <w:pStyle w:val="Heading4"/>
      </w:pPr>
      <w:r>
        <w:t>第三十五条（権限の委任）</w:t>
      </w:r>
    </w:p>
    <w:p>
      <w:r>
        <w:t>法第六十条第二項の規定により読み替えて適用される法第五十六条に規定する国土交通大臣の権限は、国土交通大臣が全国的に重要であると認めた事案に係るものを除き、船員の労務管理の事務を行う事務所の所在地を管轄する地方運輸局長（運輸監理部長を含む。）が行うものとする。</w:t>
      </w:r>
    </w:p>
    <w:p>
      <w:r>
        <w:br w:type="page"/>
      </w:r>
    </w:p>
    <w:p>
      <w:pPr>
        <w:pStyle w:val="Heading1"/>
      </w:pPr>
      <w:r>
        <w:t>附　則</w:t>
      </w:r>
    </w:p>
    <w:p>
      <w:r>
        <w:t>この省令は、平成四年四月一日から施行する。</w:t>
      </w:r>
    </w:p>
    <w:p>
      <w:r>
        <w:br w:type="page"/>
      </w:r>
    </w:p>
    <w:p>
      <w:pPr>
        <w:pStyle w:val="Heading1"/>
      </w:pPr>
      <w:r>
        <w:t>附則（平成七年九月二八日運輸省令第五三号）</w:t>
      </w:r>
    </w:p>
    <w:p>
      <w:r>
        <w:t>この省令は、育児休業等に関する法律の一部を改正する法律の施行の日（平成七年十月一日）から施行する。</w:t>
      </w:r>
    </w:p>
    <w:p>
      <w:r>
        <w:br w:type="page"/>
      </w:r>
    </w:p>
    <w:p>
      <w:pPr>
        <w:pStyle w:val="Heading1"/>
      </w:pPr>
      <w:r>
        <w:t>附則（平成七年九月二九日運輸省令第五四号）</w:t>
      </w:r>
    </w:p>
    <w:p>
      <w:r>
        <w:t>この省令は、育児休業等に関する法律の一部を改正する法律附則第一条ただし書に定める規定の施行の日（平成十一年四月一日）から施行する。</w:t>
      </w:r>
    </w:p>
    <w:p>
      <w:r>
        <w:br w:type="page"/>
      </w:r>
    </w:p>
    <w:p>
      <w:pPr>
        <w:pStyle w:val="Heading1"/>
      </w:pPr>
      <w:r>
        <w:t>附則（平成一一年三月二三日運輸省令第一〇号）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附則（平成一三年一一月一六日国土交通省令第一四〇号）</w:t>
      </w:r>
    </w:p>
    <w:p>
      <w:r>
        <w:t>この省令は、育児休業、介護休業等育児又は家族介護を行う労働者の福祉に関する法律の一部を改正する法律（平成十三年法律第百十八号）の施行の日（平成十三年十一月十六日）から施行する。</w:t>
      </w:r>
    </w:p>
    <w:p>
      <w:r>
        <w:br w:type="page"/>
      </w:r>
    </w:p>
    <w:p>
      <w:pPr>
        <w:pStyle w:val="Heading1"/>
      </w:pPr>
      <w:r>
        <w:t>附則（平成一四年三月二七日国土交通省令第二八号）</w:t>
      </w:r>
    </w:p>
    <w:p>
      <w:r>
        <w:t>この省令は、育児休業、介護休業等育児又は家族介護を行う労働者の福祉に関する法律の一部を改正する法律附則第一条ただし書に定める規定の施行の日（平成十四年四月一日）から施行する。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附則（平成一七年三月二九日国土交通省令第二二号）</w:t>
      </w:r>
    </w:p>
    <w:p>
      <w:r>
        <w:t>この省令は、育児休業、介護休業等育児又は家族介護を行う労働者の福祉に関する法律等の一部を改正する法律の施行の日（平成十七年四月一日）から施行する。</w:t>
      </w:r>
    </w:p>
    <w:p>
      <w:r>
        <w:br w:type="page"/>
      </w:r>
    </w:p>
    <w:p>
      <w:pPr>
        <w:pStyle w:val="Heading1"/>
      </w:pPr>
      <w:r>
        <w:t>附則（平成二二年三月三一日国土交通省令第一三号）</w:t>
      </w:r>
    </w:p>
    <w:p>
      <w:r>
        <w:t>この省令は、育児休業、介護休業等育児又は家族介護を行う労働者の福祉に関する法律及び雇用保険法の一部を改正する法律附則第一条第三号に掲げる規定の施行の日（平成二十二年四月一日）から施行する。</w:t>
      </w:r>
    </w:p>
    <w:p>
      <w:r>
        <w:br w:type="page"/>
      </w:r>
    </w:p>
    <w:p>
      <w:pPr>
        <w:pStyle w:val="Heading1"/>
      </w:pPr>
      <w:r>
        <w:t>附則（平成二二年六月二九日国土交通省令第三八号）</w:t>
      </w:r>
    </w:p>
    <w:p>
      <w:pPr>
        <w:pStyle w:val="Heading4"/>
      </w:pPr>
      <w:r>
        <w:t>第一条</w:t>
      </w:r>
    </w:p>
    <w:p>
      <w:r>
        <w:t>この省令は、育児休業、介護休業等育児又は家族介護を行う労働者の福祉に関する法律及び雇用保険法の一部を改正する法律の施行の日（平成二十二年六月三十日）から施行する。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平成二十四年六月三十日までの間、この省令による改正後の船員に関する育児休業、介護休業等育児又は家族介護を行う労働者の福祉に関する法律施行規則第二十八条の四、第二十九条、第三十一条の二及び第三十二条の規定は、適用しない。</w:t>
        <w:br/>
        <w:t>この場合において、この省令による改正前の船員に関する育児休業、介護休業等育児又は家族介護を行う労働者の福祉に関する法律施行規則第三十二条の規定は、なおその効力を有する。</w:t>
      </w:r>
    </w:p>
    <w:p>
      <w:r>
        <w:br w:type="page"/>
      </w:r>
    </w:p>
    <w:p>
      <w:pPr>
        <w:pStyle w:val="Heading1"/>
      </w:pPr>
      <w:r>
        <w:t>附則（平成二八年一二月一六日国土交通省令第八一号）</w:t>
      </w:r>
    </w:p>
    <w:p>
      <w:r>
        <w:t>この省令は、平成二十九年一月一日から施行する。</w:t>
      </w:r>
    </w:p>
    <w:p>
      <w:r>
        <w:br w:type="page"/>
      </w:r>
    </w:p>
    <w:p>
      <w:pPr>
        <w:pStyle w:val="Heading1"/>
      </w:pPr>
      <w:r>
        <w:t>附則（平成二九年三月二二日国土交通省令第一〇号）</w:t>
      </w:r>
    </w:p>
    <w:p>
      <w:r>
        <w:t>この省令は、平成二十九年四月一日から施行する。</w:t>
      </w:r>
    </w:p>
    <w:p>
      <w:r>
        <w:br w:type="page"/>
      </w:r>
    </w:p>
    <w:p>
      <w:pPr>
        <w:pStyle w:val="Heading1"/>
      </w:pPr>
      <w:r>
        <w:t>附則（平成二九年九月一五日国土交通省令第五二号）</w:t>
      </w:r>
    </w:p>
    <w:p>
      <w:r>
        <w:t>この省令は、平成二十九年十月一日から施行する。</w:t>
      </w:r>
    </w:p>
    <w:p>
      <w:r>
        <w:br w:type="page"/>
      </w:r>
    </w:p>
    <w:p>
      <w:pPr>
        <w:pStyle w:val="Heading1"/>
      </w:pPr>
      <w:r>
        <w:t>附則（令和二年五月二五日国土交通省令第五〇号）</w:t>
      </w:r>
    </w:p>
    <w:p>
      <w:pPr>
        <w:pStyle w:val="Heading5"/>
        <w:ind w:left="440"/>
      </w:pPr>
      <w:r>
        <w:t>１</w:t>
      </w:r>
    </w:p>
    <w:p>
      <w:pPr>
        <w:ind w:left="440"/>
      </w:pPr>
      <w:r>
        <w:t>この省令は、女性の職業生活における活躍の推進に関する法律等の一部を改正する法律の施行の日（令和二年六月一日）から施行する。</w:t>
      </w:r>
    </w:p>
    <w:p>
      <w:pPr>
        <w:pStyle w:val="Heading5"/>
        <w:ind w:left="440"/>
      </w:pPr>
      <w:r>
        <w:t>２</w:t>
      </w:r>
    </w:p>
    <w:p>
      <w:pPr>
        <w:ind w:left="440"/>
      </w:pPr>
      <w:r>
        <w:t>第一条の規定による改正後の船員に関する雇用の分野における男女の均等な機会及び待遇の確保等に関する法律施行規則第四条の二の規定の適用については、施行の日から令和八年三月三十一日までの間は、同条中「法第三十一条第一項の規定により読み替えて適用される法第十三条の二に規定する業務」とあるのは、「法第三十一条第一項の規定により読み替えて適用される法附則第二項の規定により読み替えて適用される法第十三条の二に規定する業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船員に関する育児休業、介護休業等育児又は家族介護を行う労働者の福祉に関する法律施行規則</w:t>
      <w:br/>
      <w:tab/>
      <w:t>（平成三年運輸省令第三十六号）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船員に関する育児休業、介護休業等育児又は家族介護を行う労働者の福祉に関する法律施行規則（平成三年運輸省令第三十六号）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
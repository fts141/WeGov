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平成二十八年度における地方公共団体金融機構法附則第十四条の規定により国に帰属させるものとする金額を定める省令</w:t>
        <w:br/>
        <w:t>（平成二十八年総務省・財務省令第一号）</w:t>
      </w:r>
    </w:p>
    <w:p>
      <w:r>
        <w:t>地方公共団体金融機構法附則第十四条の規定により国に帰属させるものとする金額は、公庫債権金利変動準備金二千億円とする。</w:t>
      </w:r>
    </w:p>
    <w:p>
      <w:r>
        <w:br w:type="page"/>
      </w:r>
    </w:p>
    <w:p>
      <w:pPr>
        <w:pStyle w:val="Heading1"/>
      </w:pPr>
      <w:r>
        <w:t>附　則</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平成二十八年度における地方公共団体金融機構法附則第十四条の規定により国に帰属させるものとする金額を定める省令</w:t>
      <w:br/>
      <w:tab/>
      <w:t>（平成二十八年総務省・財務省令第一号）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平成二十八年度における地方公共団体金融機構法附則第十四条の規定により国に帰属させるものとする金額を定める省令（平成二十八年総務省・財務省令第一号）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
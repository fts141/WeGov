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協同組合による金融事業に関する法律施行令</w:t>
        <w:br/>
        <w:t>（昭和五十七年政令第四十四号）</w:t>
      </w:r>
    </w:p>
    <w:p>
      <w:pPr>
        <w:pStyle w:val="Heading4"/>
      </w:pPr>
      <w:r>
        <w:t>第一条（出資の総額の最低限度）</w:t>
      </w:r>
    </w:p>
    <w:p>
      <w:r>
        <w:t>協同組合による金融事業に関する法律（以下「法」という。）第二条第一項に規定する政令で定める区分は、次の各号に掲げる区分とし、同項に規定する政令で定める額は、当該区分に応じ当該各号に定める額とする。</w:t>
      </w:r>
    </w:p>
    <w:p>
      <w:pPr>
        <w:pStyle w:val="Heading6"/>
        <w:ind w:left="880"/>
      </w:pPr>
      <w:r>
        <w:t>一</w:t>
      </w:r>
    </w:p>
    <w:p>
      <w:pPr>
        <w:ind w:left="880"/>
      </w:pPr>
      <w:r>
        <w:t>東京都の特別区の存する地域又は金融庁長官の指定する人口五十万以上の市に主たる事務所を有する信用協同組合</w:t>
      </w:r>
    </w:p>
    <w:p>
      <w:pPr>
        <w:pStyle w:val="Heading6"/>
        <w:ind w:left="880"/>
      </w:pPr>
      <w:r>
        <w:t>二</w:t>
      </w:r>
    </w:p>
    <w:p>
      <w:pPr>
        <w:ind w:left="880"/>
      </w:pPr>
      <w:r>
        <w:t>その他の信用協同組合</w:t>
      </w:r>
    </w:p>
    <w:p>
      <w:pPr>
        <w:pStyle w:val="Heading6"/>
        <w:ind w:left="880"/>
      </w:pPr>
      <w:r>
        <w:t>三</w:t>
      </w:r>
    </w:p>
    <w:p>
      <w:pPr>
        <w:ind w:left="880"/>
      </w:pPr>
      <w:r>
        <w:t>中小企業等協同組合法（昭和二十四年法律第百八十一号）第九条の九第一項第一号の事業を行う協同組合連合会（以下「信用協同組合連合会」という。）</w:t>
      </w:r>
    </w:p>
    <w:p>
      <w:pPr>
        <w:pStyle w:val="Heading4"/>
      </w:pPr>
      <w:r>
        <w:t>第二条（組合員等以外の者からの監事の選任を要しない信用協同組合の範囲）</w:t>
      </w:r>
    </w:p>
    <w:p>
      <w:r>
        <w:t>法第五条の三に規定する政令で定める規模に達しない信用協同組合は、その事業年度の開始の時における預金及び定期積金の総額（以下この条及び第二条の三において「預金等総額」という。）が五十億円に達しない信用協同組合とする。</w:t>
      </w:r>
    </w:p>
    <w:p>
      <w:pPr>
        <w:pStyle w:val="Heading5"/>
        <w:ind w:left="440"/>
      </w:pPr>
      <w:r>
        <w:t>２</w:t>
      </w:r>
    </w:p>
    <w:p>
      <w:pPr>
        <w:ind w:left="440"/>
      </w:pPr>
      <w:r>
        <w:t>法第五条の三に規定する政令で定める割合は、百分の十とする。</w:t>
      </w:r>
    </w:p>
    <w:p>
      <w:pPr>
        <w:pStyle w:val="Heading5"/>
        <w:ind w:left="440"/>
      </w:pPr>
      <w:r>
        <w:t>３</w:t>
      </w:r>
    </w:p>
    <w:p>
      <w:pPr>
        <w:ind w:left="440"/>
      </w:pPr>
      <w:r>
        <w:t>信用協同組合の事業年度の開始の時における預金等総額又は法第五条の三に規定する員外預金比率（以下この条及び第二条の三において「員外預金比率」という。）が新たに五十億円未満又は百分の十未満となつた場合（当該事業年度の直前の事業年度の開始の時における預金等総額及び員外預金比率が五十億円以上かつ百分の十以上である場合に限る。）においては、当該事業年度の終了後最初に招集される通常総会の終結の時までは、当該信用協同組合は、法第五条の三に規定する信用協同組合等に該当するものとみなす。</w:t>
      </w:r>
    </w:p>
    <w:p>
      <w:pPr>
        <w:pStyle w:val="Heading5"/>
        <w:ind w:left="440"/>
      </w:pPr>
      <w:r>
        <w:t>４</w:t>
      </w:r>
    </w:p>
    <w:p>
      <w:pPr>
        <w:ind w:left="440"/>
      </w:pPr>
      <w:r>
        <w:t>信用協同組合の事業年度の開始の時における預金等総額及び員外預金比率が新たに五十億円以上かつ百分の十以上となつた場合（転換（金融機関の合併及び転換に関する法律（昭和四十三年法律第八十六号）第二条第七項に規定する転換をいう。第二条の三において同じ。）後の信用協同組合又は合併により設立された信用協同組合に係る当該転換の日の翌日又は当該合併による設立の日の属する事業年度については、当該事業年度の開始の時における預金等総額及び員外預金比率が五十億円以上かつ百分の十以上である場合）においては、当該事業年度の開始後最初に招集される通常総会の終結の時までは、当該信用協同組合は、法第五条の三に規定する信用協同組合等に該当しないものとみなす。</w:t>
      </w:r>
    </w:p>
    <w:p>
      <w:pPr>
        <w:pStyle w:val="Heading4"/>
      </w:pPr>
      <w:r>
        <w:t>第二条の二</w:t>
      </w:r>
    </w:p>
    <w:p>
      <w:r>
        <w:t>削除</w:t>
      </w:r>
    </w:p>
    <w:p>
      <w:pPr>
        <w:pStyle w:val="Heading4"/>
      </w:pPr>
      <w:r>
        <w:t>第二条の三（会計監査人の監査を要しない信用協同組合の範囲）</w:t>
      </w:r>
    </w:p>
    <w:p>
      <w:r>
        <w:t>法第五条の八第一項に規定する政令で定める規模に達しない信用協同組合は、その事業年度の開始の時における預金等総額が二百億円に達しない信用協同組合とする。</w:t>
      </w:r>
    </w:p>
    <w:p>
      <w:pPr>
        <w:pStyle w:val="Heading5"/>
        <w:ind w:left="440"/>
      </w:pPr>
      <w:r>
        <w:t>２</w:t>
      </w:r>
    </w:p>
    <w:p>
      <w:pPr>
        <w:ind w:left="440"/>
      </w:pPr>
      <w:r>
        <w:t>法第五条の八第一項に規定する政令で定める割合は、百分の十とする。</w:t>
      </w:r>
    </w:p>
    <w:p>
      <w:pPr>
        <w:pStyle w:val="Heading5"/>
        <w:ind w:left="440"/>
      </w:pPr>
      <w:r>
        <w:t>３</w:t>
      </w:r>
    </w:p>
    <w:p>
      <w:pPr>
        <w:ind w:left="440"/>
      </w:pPr>
      <w:r>
        <w:t>信用協同組合の事業年度の開始の時における預金等総額又は員外預金比率が新たに二百億円未満又は百分の十未満となつた場合（当該事業年度の直前の事業年度の開始の時における預金等総額及び員外預金比率が二百億円以上かつ百分の十以上である場合に限る。）においては、当該事業年度の終了後最初に招集される通常総会の終結の時までは、当該信用協同組合は、法第五条の八第一項に規定する信用協同組合に該当するものとみなす。</w:t>
      </w:r>
    </w:p>
    <w:p>
      <w:pPr>
        <w:pStyle w:val="Heading5"/>
        <w:ind w:left="440"/>
      </w:pPr>
      <w:r>
        <w:t>４</w:t>
      </w:r>
    </w:p>
    <w:p>
      <w:pPr>
        <w:ind w:left="440"/>
      </w:pPr>
      <w:r>
        <w:t>信用協同組合の事業年度の開始の時における預金等総額及び員外預金比率が新たに二百億円以上かつ百分の十以上となつた場合（転換後の信用協同組合又は合併により設立された信用協同組合に係る当該転換の日の翌日又は当該合併による設立の日の属する事業年度については、当該事業年度の開始の時における預金等総額及び員外預金比率が二百億円以上かつ百分の十以上である場合）においては、当該事業年度の開始後最初に招集される通常総会の終結の時までは、当該信用協同組合は、法第五条の八第一項に規定する信用協同組合に該当しないものとみなす。</w:t>
      </w:r>
    </w:p>
    <w:p>
      <w:pPr>
        <w:pStyle w:val="Heading4"/>
      </w:pPr>
      <w:r>
        <w:t>第二条の四（会計監査人について準用する会社法の読替え）</w:t>
      </w:r>
    </w:p>
    <w:p>
      <w:r>
        <w:t>法第五条の九第一項の規定において会計監査人について会社法（平成十七年法律第八十六号）第三百四十五条第一項及び第三百九十六条第二項の規定を準用する場合における当該規定に係る技術的読替えは、次の表のとおりとする。</w:t>
      </w:r>
    </w:p>
    <w:p>
      <w:pPr>
        <w:pStyle w:val="Heading4"/>
      </w:pPr>
      <w:r>
        <w:t>第三条（同一人に対する信用の供与等）</w:t>
      </w:r>
    </w:p>
    <w:p>
      <w:r>
        <w:t>法第六条第一項において準用する銀行法（以下この条から第四条の二まで、第六条及び第七条において「銀行法」という。）第十三条第一項本文に規定する政令で定める特殊の関係のある者は、同項本文に規定する同一人（当該政令で定める特殊の関係のある者を除く。以下この項において「同一人自身」という。）が当該信用協同組合等（信用協同組合又は信用協同組合連合会をいう。以下同じ。）の合算子法人等及び合算関連法人等でない場合の次に掲げる者（当該信用協同組合等の合算子法人等及び合算関連法人等を除く。第九項及び第十一項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財務及び営業又は事業の方針を決定する機関（以下「意思決定機関」という。）を支配している法人等として内閣府令で定めるもの（連結してその計算書類その他の書類を作成するものとされる法人等として内閣府令で定めるもの（第三号及び次項において「受信者連結基準法人等」という。）に限る。以下この項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で定めるものをいう。</w:t>
      </w:r>
    </w:p>
    <w:p>
      <w:pPr>
        <w:pStyle w:val="Heading5"/>
        <w:ind w:left="440"/>
      </w:pPr>
      <w:r>
        <w:t>４</w:t>
      </w:r>
    </w:p>
    <w:p>
      <w:pPr>
        <w:ind w:left="440"/>
      </w:pPr>
      <w:r>
        <w:t>第一項、第二項及びこの項において子会社とは、会社がその総株主等の議決権の百分の五十を超える議決権を保有する他の会社をいう。</w:t>
      </w:r>
    </w:p>
    <w:p>
      <w:pPr>
        <w:pStyle w:val="Heading5"/>
        <w:ind w:left="440"/>
      </w:pPr>
      <w:r>
        <w:t>５</w:t>
      </w:r>
    </w:p>
    <w:p>
      <w:pPr>
        <w:ind w:left="440"/>
      </w:pPr>
      <w:r>
        <w:t>法第四条第二項の規定は、第一項、第二項及び前項の議決権の割合を算定する場合について準用する。</w:t>
      </w:r>
    </w:p>
    <w:p>
      <w:pPr>
        <w:pStyle w:val="Heading5"/>
        <w:ind w:left="440"/>
      </w:pPr>
      <w:r>
        <w:t>６</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７</w:t>
      </w:r>
    </w:p>
    <w:p>
      <w:pPr>
        <w:ind w:left="440"/>
      </w:pPr>
      <w:r>
        <w:t>銀行法第十三条第一項本文に規定する信用の供与又は出資（信用の供与又は出資に相当するものを含む。）として政令で定めるものは、次に掲げるものとする。</w:t>
      </w:r>
    </w:p>
    <w:p>
      <w:pPr>
        <w:pStyle w:val="Heading6"/>
        <w:ind w:left="880"/>
      </w:pPr>
      <w:r>
        <w:t>一</w:t>
      </w:r>
    </w:p>
    <w:p>
      <w:pPr>
        <w:ind w:left="880"/>
      </w:pPr>
      <w:r>
        <w:t>貸出金として内閣府令で定めるもの</w:t>
      </w:r>
    </w:p>
    <w:p>
      <w:pPr>
        <w:pStyle w:val="Heading6"/>
        <w:ind w:left="880"/>
      </w:pPr>
      <w:r>
        <w:t>二</w:t>
      </w:r>
    </w:p>
    <w:p>
      <w:pPr>
        <w:ind w:left="880"/>
      </w:pPr>
      <w:r>
        <w:t>債務の保証として内閣府令で定めるもの</w:t>
      </w:r>
    </w:p>
    <w:p>
      <w:pPr>
        <w:pStyle w:val="Heading6"/>
        <w:ind w:left="880"/>
      </w:pPr>
      <w:r>
        <w:t>三</w:t>
      </w:r>
    </w:p>
    <w:p>
      <w:pPr>
        <w:ind w:left="880"/>
      </w:pPr>
      <w:r>
        <w:t>出資として内閣府令で定めるもの</w:t>
      </w:r>
    </w:p>
    <w:p>
      <w:pPr>
        <w:pStyle w:val="Heading6"/>
        <w:ind w:left="880"/>
      </w:pPr>
      <w:r>
        <w:t>四</w:t>
      </w:r>
    </w:p>
    <w:p>
      <w:pPr>
        <w:ind w:left="880"/>
      </w:pPr>
      <w:r>
        <w:t>前三号に掲げるものに類するものとして内閣府令で定めるもの</w:t>
      </w:r>
    </w:p>
    <w:p>
      <w:pPr>
        <w:pStyle w:val="Heading5"/>
        <w:ind w:left="440"/>
      </w:pPr>
      <w:r>
        <w:t>８</w:t>
      </w:r>
    </w:p>
    <w:p>
      <w:pPr>
        <w:ind w:left="440"/>
      </w:pPr>
      <w:r>
        <w:t>銀行法第十三条第一項本文に規定する政令で定める区分は、同一人（同項本文に規定する同一人をいう。次項及び第十一項において同じ。）に対する信用の供与等（同条第一項本文に規定する信用の供与等をいう。以下この条において同じ。）とし、同項本文に規定する政令で定める率は、百分の二十五とする。</w:t>
      </w:r>
    </w:p>
    <w:p>
      <w:pPr>
        <w:pStyle w:val="Heading5"/>
        <w:ind w:left="440"/>
      </w:pPr>
      <w:r>
        <w:t>９</w:t>
      </w:r>
    </w:p>
    <w:p>
      <w:pPr>
        <w:ind w:left="440"/>
      </w:pPr>
      <w:r>
        <w:t>銀行法第十三条第一項ただし書に規定する政令で定めるやむを得ない理由は、次に掲げる理由とする。</w:t>
      </w:r>
    </w:p>
    <w:p>
      <w:pPr>
        <w:pStyle w:val="Heading6"/>
        <w:ind w:left="880"/>
      </w:pPr>
      <w:r>
        <w:t>一</w:t>
      </w:r>
    </w:p>
    <w:p>
      <w:pPr>
        <w:ind w:left="880"/>
      </w:pPr>
      <w:r>
        <w:t>信用の供与等を受けている者（以下この項及び第十一項において「債務者等」という。）の事業（次号及び第三号に規定する事業を除く。以下この号において同じ。）の遂行上予見し難い緊急の資金の必要が生じた場合において、当該信用協同組合等が当該債務者等に対して銀行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勤労者に居住環境の良好な集団住宅及びその用に供する宅地を供給する事業その他の地域住民の福祉の増進に寄与することを目的とした事業を行つている債務者等（地方住宅供給公社その他の出資金の全額を地方公共団体が出資している法人で金融庁長官の定めるものに限る。）に対して、当該信用協同組合等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信用協同組合連合会に係る信用の供与等にあつては、電気事業法（昭和三十九年法律第百七十号）第二条第一項第八号に規定する一般送配電事業その他の内閣府令で定める国民経済上特に緊要な事業を行つている債務者等に対して、当該信用協同組合連合会が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債務者等に係る受信合算対象者が新たに加わることにより、当該信用協同組合等の同一人に対する信用の供与等の額が信用供与等限度額を超えることとなること。</w:t>
      </w:r>
    </w:p>
    <w:p>
      <w:pPr>
        <w:pStyle w:val="Heading6"/>
        <w:ind w:left="880"/>
      </w:pPr>
      <w:r>
        <w:t>五</w:t>
      </w:r>
    </w:p>
    <w:p>
      <w:pPr>
        <w:ind w:left="880"/>
      </w:pPr>
      <w:r>
        <w:t>前各号に掲げるもののほか、当該信用協同組合等が信用供与等限度額を超えて信用の供与等をしないこととすれば当該信用協同組合等又は債務者等の事業の遂行に困難を生ずるおそれがあるものとして内閣府令で定める理由</w:t>
      </w:r>
    </w:p>
    <w:p>
      <w:pPr>
        <w:pStyle w:val="Heading5"/>
        <w:ind w:left="440"/>
      </w:pPr>
      <w:r>
        <w:t>１０</w:t>
      </w:r>
    </w:p>
    <w:p>
      <w:pPr>
        <w:ind w:left="440"/>
      </w:pPr>
      <w:r>
        <w:t>銀行法第十三条第二項前段に規定する政令で定める区分は、第八項に規定する信用の供与等の区分とし、同条第二項前段に規定する政令で定める率は、百分の二十五とする。</w:t>
      </w:r>
    </w:p>
    <w:p>
      <w:pPr>
        <w:pStyle w:val="Heading5"/>
        <w:ind w:left="440"/>
      </w:pPr>
      <w:r>
        <w:t>１１</w:t>
      </w:r>
    </w:p>
    <w:p>
      <w:pPr>
        <w:ind w:left="440"/>
      </w:pPr>
      <w:r>
        <w:t>銀行法第十三条第二項後段において準用する同条第一項ただし書に規定する政令で定めるやむを得ない理由は、次に掲げる理由とする。</w:t>
      </w:r>
    </w:p>
    <w:p>
      <w:pPr>
        <w:pStyle w:val="Heading6"/>
        <w:ind w:left="880"/>
      </w:pPr>
      <w:r>
        <w:t>一</w:t>
      </w:r>
    </w:p>
    <w:p>
      <w:pPr>
        <w:ind w:left="880"/>
      </w:pPr>
      <w:r>
        <w:t>第九項第一号に規定する場合において、当該信用協同組合等及びその子会社等（銀行法第十三条第二項前段に規定する子会社等をいう。以下この項及び第十三項において同じ。）又はその子会社等が同号の債務者等に対して合算して銀行法第十三条第二項前段に規定する合算信用供与等限度額（以下この項において「合算信用供与等限度額」という。）を超えて信用の供与等をしないこととすれば、当該債務者等の事業（第九項第二号及び第三号に規定する事業を除く。次号において同じ。）の継続に著しい支障を生ずるおそれがあること。</w:t>
      </w:r>
    </w:p>
    <w:p>
      <w:pPr>
        <w:pStyle w:val="Heading6"/>
        <w:ind w:left="880"/>
      </w:pPr>
      <w:r>
        <w:t>二</w:t>
      </w:r>
    </w:p>
    <w:p>
      <w:pPr>
        <w:ind w:left="880"/>
      </w:pPr>
      <w:r>
        <w:t>当該信用協同組合等が新たに子会社等を有することとなることにより、当該信用協同組合等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第九項第二号又は第三号に規定する債務者等に対して、当該信用協同組合等及びその子会社等又はそ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債務者等に係る受信合算対象者が新たに加わることにより、当該信用協同組合等及びその子会社等又はその子会社等の同一人に対する信用の供与等の額が信用供与等限度額を超えることとなること。</w:t>
      </w:r>
    </w:p>
    <w:p>
      <w:pPr>
        <w:pStyle w:val="Heading6"/>
        <w:ind w:left="880"/>
      </w:pPr>
      <w:r>
        <w:t>五</w:t>
      </w:r>
    </w:p>
    <w:p>
      <w:pPr>
        <w:ind w:left="880"/>
      </w:pPr>
      <w:r>
        <w:t>前各号に掲げるもののほか、当該信用協同組合等及びその子会社等又はその子会社等が合算信用供与等限度額を超えて信用の供与等をしないこととすれば当該信用協同組合等及びその子会社等若しくはその子会社等又は債務者等の事業の遂行に困難を生ずるおそれがあるものとして内閣府令で定める理由</w:t>
      </w:r>
    </w:p>
    <w:p>
      <w:pPr>
        <w:pStyle w:val="Heading5"/>
        <w:ind w:left="440"/>
      </w:pPr>
      <w:r>
        <w:t>１２</w:t>
      </w:r>
    </w:p>
    <w:p>
      <w:pPr>
        <w:ind w:left="440"/>
      </w:pPr>
      <w:r>
        <w:t>銀行法第十三条第三項第一号に規定する政令で定める信用の供与等は、次に掲げるものに対する信用の供与等（政府が元本の返済及び利息の支払について保証しているものを除く。）とする。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日本銀行</w:t>
      </w:r>
    </w:p>
    <w:p>
      <w:pPr>
        <w:pStyle w:val="Heading6"/>
        <w:ind w:left="880"/>
      </w:pPr>
      <w:r>
        <w:t>四</w:t>
      </w:r>
    </w:p>
    <w:p>
      <w:pPr>
        <w:ind w:left="880"/>
      </w:pPr>
      <w:r>
        <w:t>外国政府等（外国政府、外国の中央銀行及び国際機関をいう。）で金融庁長官が定めるもの</w:t>
      </w:r>
    </w:p>
    <w:p>
      <w:pPr>
        <w:pStyle w:val="Heading5"/>
        <w:ind w:left="440"/>
      </w:pPr>
      <w:r>
        <w:t>１３</w:t>
      </w:r>
    </w:p>
    <w:p>
      <w:pPr>
        <w:ind w:left="440"/>
      </w:pPr>
      <w:r>
        <w:t>銀行法第十三条第三項第二号に規定する政令で定める信用の供与等は、信用の供与等を行う信用協同組合等又はその子会社等と実質的に同一と認められる者に対する信用の供与等とする。</w:t>
      </w:r>
    </w:p>
    <w:p>
      <w:pPr>
        <w:pStyle w:val="Heading4"/>
      </w:pPr>
      <w:r>
        <w:t>第三条の二（信用協同組合等の特定関係者）</w:t>
      </w:r>
    </w:p>
    <w:p>
      <w:r>
        <w:t>銀行法第十三条の二本文に規定する政令で定める特殊の関係のある者は、次に掲げる者とする。</w:t>
      </w:r>
    </w:p>
    <w:p>
      <w:pPr>
        <w:pStyle w:val="Heading6"/>
        <w:ind w:left="880"/>
      </w:pPr>
      <w:r>
        <w:t>一</w:t>
      </w:r>
    </w:p>
    <w:p>
      <w:pPr>
        <w:ind w:left="880"/>
      </w:pPr>
      <w:r>
        <w:t>当該信用協同組合等の子会社（法第四条第一項に規定する子会社をいう。）その他の子法人等及び関連法人等</w:t>
      </w:r>
    </w:p>
    <w:p>
      <w:pPr>
        <w:pStyle w:val="Heading6"/>
        <w:ind w:left="880"/>
      </w:pPr>
      <w:r>
        <w:t>二</w:t>
      </w:r>
    </w:p>
    <w:p>
      <w:pPr>
        <w:ind w:left="880"/>
      </w:pPr>
      <w:r>
        <w:t>当該信用協同組合等を所属信用協同組合（法第六条の三第三項に規定する所属信用協同組合をいう。以下同じ。）とする信用協同組合代理業者（同項に規定する信用協同組合代理業者をいう。以下この項、次条第一項、第五条の十三及び第七条第二項において同じ。）並びに当該信用協同組合代理業者の子法人等及び関連法人等（前号に掲げる者を除く。）</w:t>
      </w:r>
    </w:p>
    <w:p>
      <w:pPr>
        <w:pStyle w:val="Heading6"/>
        <w:ind w:left="880"/>
      </w:pPr>
      <w:r>
        <w:t>三</w:t>
      </w:r>
    </w:p>
    <w:p>
      <w:pPr>
        <w:ind w:left="880"/>
      </w:pPr>
      <w:r>
        <w:t>前号の信用協同組合代理業者を子法人等とする親法人等並びに当該親法人等の子法人等及び関連法人等（当該信用協同組合等及び前二号に掲げる者を除く。）</w:t>
      </w:r>
    </w:p>
    <w:p>
      <w:pPr>
        <w:pStyle w:val="Heading6"/>
        <w:ind w:left="880"/>
      </w:pPr>
      <w:r>
        <w:t>四</w:t>
      </w:r>
    </w:p>
    <w:p>
      <w:pPr>
        <w:ind w:left="880"/>
      </w:pPr>
      <w:r>
        <w:t>当該信用協同組合等を所属信用協同組合とする信用協同組合代理業者（個人に限る。以下この号において「個人信用協同組合代理業者」という。）に係る次に掲げる会社、組合その他これらに準ずる事業体（外国におけるこれらに相当するものを含み、前三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で定めるものをいい、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4"/>
      </w:pPr>
      <w:r>
        <w:t>第三条の三（子金融機関等の範囲）</w:t>
      </w:r>
    </w:p>
    <w:p>
      <w:r>
        <w:t>銀行法第十三条の三の二第三項に規定する政令で定める者は、次に掲げる者（当該信用協同組合等を所属信用協同組合とする信用協同組合代理業者を除く。）とする。</w:t>
      </w:r>
    </w:p>
    <w:p>
      <w:pPr>
        <w:pStyle w:val="Heading6"/>
        <w:ind w:left="880"/>
      </w:pPr>
      <w:r>
        <w:t>一</w:t>
      </w:r>
    </w:p>
    <w:p>
      <w:pPr>
        <w:ind w:left="880"/>
      </w:pPr>
      <w:r>
        <w:t>当該信用協同組合等の子法人等</w:t>
      </w:r>
    </w:p>
    <w:p>
      <w:pPr>
        <w:pStyle w:val="Heading6"/>
        <w:ind w:left="880"/>
      </w:pPr>
      <w:r>
        <w:t>二</w:t>
      </w:r>
    </w:p>
    <w:p>
      <w:pPr>
        <w:ind w:left="880"/>
      </w:pPr>
      <w:r>
        <w:t>当該信用協同組合等の関連法人等（前条第三項に規定する関連法人等をいう。）</w:t>
      </w:r>
    </w:p>
    <w:p>
      <w:pPr>
        <w:pStyle w:val="Heading6"/>
        <w:ind w:left="880"/>
      </w:pPr>
      <w:r>
        <w:t>三</w:t>
      </w:r>
    </w:p>
    <w:p>
      <w:pPr>
        <w:ind w:left="880"/>
      </w:pPr>
      <w:r>
        <w:t>当該信用協同組合等のために法第六条の三第二項に規定する信用協同組合代理業を行う者（前二号に掲げる者を除く。）</w:t>
      </w:r>
    </w:p>
    <w:p>
      <w:pPr>
        <w:pStyle w:val="Heading5"/>
        <w:ind w:left="440"/>
      </w:pPr>
      <w:r>
        <w:t>２</w:t>
      </w:r>
    </w:p>
    <w:p>
      <w:pPr>
        <w:ind w:left="440"/>
      </w:pPr>
      <w:r>
        <w:t>銀行法第十三条の三の二第三項に規定する政令で定める金融業を行う者は、次に掲げる者とする。</w:t>
      </w:r>
    </w:p>
    <w:p>
      <w:pPr>
        <w:pStyle w:val="Heading6"/>
        <w:ind w:left="880"/>
      </w:pPr>
      <w:r>
        <w:t>一</w:t>
      </w:r>
    </w:p>
    <w:p>
      <w:pPr>
        <w:ind w:left="880"/>
      </w:pPr>
      <w:r>
        <w:t>信用協同組合等</w:t>
      </w:r>
    </w:p>
    <w:p>
      <w:pPr>
        <w:pStyle w:val="Heading6"/>
        <w:ind w:left="880"/>
      </w:pPr>
      <w:r>
        <w:t>二</w:t>
      </w:r>
    </w:p>
    <w:p>
      <w:pPr>
        <w:ind w:left="880"/>
      </w:pPr>
      <w:r>
        <w:t>第五条の四各号に掲げる者</w:t>
      </w:r>
    </w:p>
    <w:p>
      <w:pPr>
        <w:pStyle w:val="Heading6"/>
        <w:ind w:left="880"/>
      </w:pPr>
      <w:r>
        <w:t>三</w:t>
      </w:r>
    </w:p>
    <w:p>
      <w:pPr>
        <w:ind w:left="880"/>
      </w:pPr>
      <w:r>
        <w:t>金融商品取引法（昭和二十三年法律第二十五号）第六十三条第五項に規定する特例業務届出者</w:t>
      </w:r>
    </w:p>
    <w:p>
      <w:pPr>
        <w:pStyle w:val="Heading6"/>
        <w:ind w:left="880"/>
      </w:pPr>
      <w:r>
        <w:t>四</w:t>
      </w:r>
    </w:p>
    <w:p>
      <w:pPr>
        <w:ind w:left="880"/>
      </w:pPr>
      <w:r>
        <w:t>金銭の貸付け又は金銭の貸借の媒介（手形の割引、売渡担保その他これらに類する方法によつてする金銭の交付又は当該方法によつてする金銭の授受の媒介を含む。）を業として行う者（金融商品取引業者（金融商品取引法第二条第九項に規定する金融商品取引業者をいう。）、保険会社（保険業法（平成七年法律第百五号）第二条第二項に規定する保険会社をいう。）及び前三号に掲げる者を除く。）</w:t>
      </w:r>
    </w:p>
    <w:p>
      <w:pPr>
        <w:pStyle w:val="Heading4"/>
      </w:pPr>
      <w:r>
        <w:t>第四条（休日）</w:t>
      </w:r>
    </w:p>
    <w:p>
      <w:r>
        <w:t>銀行法第十五条第一項に規定する政令で定める日は、次に掲げる日とする。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5"/>
        <w:ind w:left="440"/>
      </w:pPr>
      <w:r>
        <w:t>２</w:t>
      </w:r>
    </w:p>
    <w:p>
      <w:pPr>
        <w:ind w:left="440"/>
      </w:pPr>
      <w:r>
        <w:t>前項各号に掲げる日のほか、次に掲げる日は、信用協同組合等の事務所の休日とすることができる。</w:t>
      </w:r>
    </w:p>
    <w:p>
      <w:pPr>
        <w:pStyle w:val="Heading6"/>
        <w:ind w:left="880"/>
      </w:pPr>
      <w:r>
        <w:t>一</w:t>
      </w:r>
    </w:p>
    <w:p>
      <w:pPr>
        <w:ind w:left="880"/>
      </w:pPr>
      <w:r>
        <w:t>信用協同組合等の事務所の所在地における一般の休日に当たる日で当該事務所の休日として金融庁長官が告示した日</w:t>
      </w:r>
    </w:p>
    <w:p>
      <w:pPr>
        <w:pStyle w:val="Heading6"/>
        <w:ind w:left="880"/>
      </w:pPr>
      <w:r>
        <w:t>二</w:t>
      </w:r>
    </w:p>
    <w:p>
      <w:pPr>
        <w:ind w:left="880"/>
      </w:pPr>
      <w:r>
        <w:t>信用協同組合等の事務所の設置場所の特殊事情その他の事情により、当該事務所の休日としても業務の健全かつ適切な運営を妨げるおそれがないものとして金融庁長官が承認した日</w:t>
      </w:r>
    </w:p>
    <w:p>
      <w:pPr>
        <w:pStyle w:val="Heading5"/>
        <w:ind w:left="440"/>
      </w:pPr>
      <w:r>
        <w:t>３</w:t>
      </w:r>
    </w:p>
    <w:p>
      <w:pPr>
        <w:ind w:left="440"/>
      </w:pPr>
      <w:r>
        <w:t>信用協同組合等は、前項第二号に掲げる日をその事務所の休日とするときは、その旨を当該事務所の店頭に掲示しなければならない。</w:t>
      </w:r>
    </w:p>
    <w:p>
      <w:pPr>
        <w:pStyle w:val="Heading4"/>
      </w:pPr>
      <w:r>
        <w:t>第四条の二（事業の譲渡等の場合に各別に異議の催告をすることを要しない債権者）</w:t>
      </w:r>
    </w:p>
    <w:p>
      <w:r>
        <w:t>銀行法第三十四条第一項及び第三十五条第一項ただし書に規定する政令で定める債権者は、保護預り契約に係る債権者その他の信用協同組合等の業務に係る多数人を相手方とする定型的契約の債権者で内閣府令で定めるものとする。</w:t>
      </w:r>
    </w:p>
    <w:p>
      <w:pPr>
        <w:pStyle w:val="Heading4"/>
      </w:pPr>
      <w:r>
        <w:t>第五条（銀行法を準用する場合の読替え）</w:t>
      </w:r>
    </w:p>
    <w:p>
      <w:r>
        <w:t>法第六条第一項において銀行法の規定を準用する場合においては、同法の規定中「営業所」とあるのは「事務所」と、「取締役、執行役」とあり、及び「取締役又は執行役」とあるのは「理事」と、「営業時間」とあるのは「業務取扱時間」と、「株主総会」とあるのは「総会」と読み替えるほか、次の表の上欄に掲げる同法の規定中同表の中欄に掲げる字句は、それぞれ同表の下欄に掲げる字句に読み替えるものとする。</w:t>
      </w:r>
    </w:p>
    <w:p>
      <w:pPr>
        <w:pStyle w:val="Heading4"/>
      </w:pPr>
      <w:r>
        <w:t>第五条の二（信用協同組合等の解散及び清算について準用する会社法の読替え）</w:t>
      </w:r>
    </w:p>
    <w:p>
      <w:r>
        <w:t>法第六条の二第一項の規定において信用協同組合等の解散及び清算について会社法第四百九十四条第二項、第四百九十六条第二項及び第四百九十七条第一項の規定を準用する場合におけるこれらの規定に係る技術的読替えは、次の表のとおりとする。</w:t>
      </w:r>
    </w:p>
    <w:p>
      <w:pPr>
        <w:pStyle w:val="Heading4"/>
      </w:pPr>
      <w:r>
        <w:t>第五条の三</w:t>
      </w:r>
    </w:p>
    <w:p>
      <w:r>
        <w:t>削除</w:t>
      </w:r>
    </w:p>
    <w:p>
      <w:pPr>
        <w:pStyle w:val="Heading4"/>
      </w:pPr>
      <w:r>
        <w:t>第五条の四（信用協同組合代理業の許可を要しない信用組合等の範囲）</w:t>
      </w:r>
    </w:p>
    <w:p>
      <w:r>
        <w:t>法第六条の四に規定する政令で定める金融業を行う者は、次に掲げる者とする。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農業協同組合（農業協同組合法（昭和二十二年法律第百三十二号）第十条第一項第三号の事業を行うものに限る。）及び農業協同組合連合会（同号の事業を行うものに限る。）</w:t>
      </w:r>
    </w:p>
    <w:p>
      <w:pPr>
        <w:pStyle w:val="Heading6"/>
        <w:ind w:left="880"/>
      </w:pPr>
      <w:r>
        <w:t>五</w:t>
      </w:r>
    </w:p>
    <w:p>
      <w:pPr>
        <w:ind w:left="880"/>
      </w:pPr>
      <w: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6"/>
        <w:ind w:left="880"/>
      </w:pPr>
      <w:r>
        <w:t>六</w:t>
      </w:r>
    </w:p>
    <w:p>
      <w:pPr>
        <w:ind w:left="880"/>
      </w:pPr>
      <w:r>
        <w:t>農林中央金庫</w:t>
      </w:r>
    </w:p>
    <w:p>
      <w:pPr>
        <w:pStyle w:val="Heading4"/>
      </w:pPr>
      <w:r>
        <w:t>第五条の五（信用協同組合代理業者等についての銀行法の読替え）</w:t>
      </w:r>
    </w:p>
    <w:p>
      <w:r>
        <w:t>法第六条の五第一項において銀行法の規定を準用する場合においては、次の表の上欄に掲げる同法の規定中同表の中欄に掲げる字句は、それぞれ同表の下欄に掲げる字句に読み替えるものとする。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２</w:t>
      </w:r>
    </w:p>
    <w:p>
      <w:pPr>
        <w:ind w:left="440"/>
      </w:pPr>
      <w:r>
        <w:t>法第六条の五第一項において準用する銀行法第五十二条の六十一第二項の規定により同法の規定を適用する場合においては、同法の規定中「銀行」とあるのは「信用協同組合等」と、「所属銀行」とあるのは「所属信用協同組合」と、「銀行代理業者」とあるのは「信用協同組合代理業者」と、「銀行代理業」とあるのは「信用協同組合代理業」と、「第二条第十四項各号」とあるのは「協同組合による金融事業に関する法律第六条の三第二項各号」と、「銀行代理行為」とあるのは「信用協同組合代理行為」と、「特定銀行代理業者」とあるのは「特定信用協同組合代理業者」と、「特定銀行代理行為」とあるのは「特定信用協同組合代理行為」と、「銀行代理業再委託者」とあるのは「信用協同組合代理業再委託者」と、「銀行代理業再受託者」とあるのは「信用協同組合代理業再受託者」とするほか、次の表の上欄に掲げる同法の規定中同表の中欄に掲げる字句は、それぞれ同表の下欄に掲げる字句とする。</w:t>
      </w:r>
    </w:p>
    <w:p>
      <w:pPr>
        <w:pStyle w:val="Heading4"/>
      </w:pPr>
      <w:r>
        <w:t>第五条の六（特定信用協同組合代理業者の休日）</w:t>
      </w:r>
    </w:p>
    <w:p>
      <w:r>
        <w:t>法第六条の五第一項において準用する銀行法第五十二条の四十六第一項に規定する政令で定める日は、第四条第一項各号に掲げる日とする。</w:t>
      </w:r>
    </w:p>
    <w:p>
      <w:pPr>
        <w:pStyle w:val="Heading5"/>
        <w:ind w:left="440"/>
      </w:pPr>
      <w:r>
        <w:t>２</w:t>
      </w:r>
    </w:p>
    <w:p>
      <w:pPr>
        <w:ind w:left="440"/>
      </w:pPr>
      <w:r>
        <w:t>前項に定める日のほか、特定信用協同組合代理業者（法第六条の五第一項において読み替えて準用する銀行法第五十二条の四十六第一項に規定する特定信用協同組合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Heading6"/>
        <w:ind w:left="880"/>
      </w:pPr>
      <w:r>
        <w:t>一</w:t>
      </w:r>
    </w:p>
    <w:p>
      <w:pPr>
        <w:ind w:left="880"/>
      </w:pPr>
      <w:r>
        <w:t>特定信用協同組合代理業者の特定信用協同組合代理行為（法第六条の五第一項において読み替えて準用する銀行法第五十二条の四十六第一項に規定する特定信用協同組合代理行為をいう。以下この号において同じ。）を行わない営業所等（特定信用協同組合代理行為を行う営業所等の当該特定信用協同組合代理行為を行う施設以外の施設を含む。）</w:t>
      </w:r>
    </w:p>
    <w:p>
      <w:pPr>
        <w:pStyle w:val="Heading6"/>
        <w:ind w:left="880"/>
      </w:pPr>
      <w:r>
        <w:t>二</w:t>
      </w:r>
    </w:p>
    <w:p>
      <w:pPr>
        <w:ind w:left="880"/>
      </w:pPr>
      <w:r>
        <w:t>前号に掲げる営業所等以外の特定信用協同組合代理業者の営業所等</w:t>
      </w:r>
    </w:p>
    <w:p>
      <w:pPr>
        <w:pStyle w:val="Heading5"/>
        <w:ind w:left="440"/>
      </w:pPr>
      <w:r>
        <w:t>３</w:t>
      </w:r>
    </w:p>
    <w:p>
      <w:pPr>
        <w:ind w:left="440"/>
      </w:pPr>
      <w:r>
        <w:t>特定信用協同組合代理業者は、前項第二号に定める日をその営業所等の休日とするときは、その旨を当該営業所等の店頭に掲示しなければならない。</w:t>
      </w:r>
    </w:p>
    <w:p>
      <w:pPr>
        <w:pStyle w:val="Heading4"/>
      </w:pPr>
      <w:r>
        <w:t>第五条の七（認定信用協同組合電子決済等代行事業者協会の認定の申請）</w:t>
      </w:r>
    </w:p>
    <w:p>
      <w:r>
        <w:t>法第六条の五の七の規定による認定の申請は、次に掲げる事項を記載した申請書を金融庁長官に提出してしなければならない。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法第六条の五の七第二号に規定する協会員の氏名又は名称</w:t>
      </w:r>
    </w:p>
    <w:p>
      <w:pPr>
        <w:pStyle w:val="Heading5"/>
        <w:ind w:left="440"/>
      </w:pPr>
      <w:r>
        <w:t>２</w:t>
      </w:r>
    </w:p>
    <w:p>
      <w:pPr>
        <w:ind w:left="440"/>
      </w:pPr>
      <w:r>
        <w:t>前項の申請書には、定款、登記事項証明書その他内閣府令で定める書類を添付しなければならない。</w:t>
      </w:r>
    </w:p>
    <w:p>
      <w:pPr>
        <w:pStyle w:val="Heading4"/>
      </w:pPr>
      <w:r>
        <w:t>第五条の八（信用協同組合電子決済等代行業者等についての銀行法の読替え）</w:t>
      </w:r>
    </w:p>
    <w:p>
      <w:r>
        <w:t>法第六条の五の十第一項において銀行法の規定を準用する場合においては、次の表の上欄に掲げる同法の規定中同表の中欄に掲げる字句は、それぞれ同表の下欄に掲げる字句に読み替えるものとする。</w:t>
      </w:r>
    </w:p>
    <w:p>
      <w:pPr>
        <w:pStyle w:val="Heading4"/>
      </w:pPr>
      <w:r>
        <w:t>第五条の九（信用協同組合電子決済等代行業者の登録の基準となる法律の範囲）</w:t>
      </w:r>
    </w:p>
    <w:p>
      <w:r>
        <w:t>法第六条の五の十第一項において準用する銀行法（次条（第一項第四号及び第二項第四号を除く。）、第五条の十一（同条の表を除く。）、第五条の十二及び第九条において「銀行法」という。）第五十二条の六十一の五第一項第一号ホに規定する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長期信用銀行法（昭和二十七年法律第百八十七号）</w:t>
      </w:r>
    </w:p>
    <w:p>
      <w:pPr>
        <w:pStyle w:val="Heading4"/>
      </w:pPr>
      <w:r>
        <w:t>第五条の十（認定信用協同組合電子決済等代行事業者協会に係る名称の使用制限の適用除外）</w:t>
      </w:r>
    </w:p>
    <w:p>
      <w:r>
        <w:t>銀行法第五十二条の六十一の二十一第二項に規定する政令で定めるものは、次に掲げる認定のいずれかを受けた者とする。</w:t>
      </w:r>
    </w:p>
    <w:p>
      <w:pPr>
        <w:pStyle w:val="Heading6"/>
        <w:ind w:left="880"/>
      </w:pPr>
      <w:r>
        <w:t>一</w:t>
      </w:r>
    </w:p>
    <w:p>
      <w:pPr>
        <w:ind w:left="880"/>
      </w:pPr>
      <w:r>
        <w:t>農業協同組合法第九十二条の五の六の規定による認定</w:t>
      </w:r>
    </w:p>
    <w:p>
      <w:pPr>
        <w:pStyle w:val="Heading6"/>
        <w:ind w:left="880"/>
      </w:pPr>
      <w:r>
        <w:t>二</w:t>
      </w:r>
    </w:p>
    <w:p>
      <w:pPr>
        <w:ind w:left="880"/>
      </w:pPr>
      <w:r>
        <w:t>水産業協同組合法第百十四条の規定による認定</w:t>
      </w:r>
    </w:p>
    <w:p>
      <w:pPr>
        <w:pStyle w:val="Heading6"/>
        <w:ind w:left="880"/>
      </w:pPr>
      <w:r>
        <w:t>三</w:t>
      </w:r>
    </w:p>
    <w:p>
      <w:pPr>
        <w:ind w:left="880"/>
      </w:pPr>
      <w:r>
        <w:t>労働金庫法（昭和二十八年法律第二百二十七号）第八十九条の十の規定による認定</w:t>
      </w:r>
    </w:p>
    <w:p>
      <w:pPr>
        <w:pStyle w:val="Heading6"/>
        <w:ind w:left="880"/>
      </w:pPr>
      <w:r>
        <w:t>四</w:t>
      </w:r>
    </w:p>
    <w:p>
      <w:pPr>
        <w:ind w:left="880"/>
      </w:pPr>
      <w:r>
        <w:t>銀行法第五十二条の六十一の十九の規定による認定</w:t>
      </w:r>
    </w:p>
    <w:p>
      <w:pPr>
        <w:pStyle w:val="Heading6"/>
        <w:ind w:left="880"/>
      </w:pPr>
      <w:r>
        <w:t>五</w:t>
      </w:r>
    </w:p>
    <w:p>
      <w:pPr>
        <w:ind w:left="880"/>
      </w:pPr>
      <w:r>
        <w:t>農林中央金庫法（平成十三年法律第九十三号）第九十五条の五の七の規定による認定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銀行法第五十二条の六十一の二十一第三項に規定する政令で定めるものは、次に掲げる者のいずれかの社員である者とする。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水産業協同組合法第百十五条に規定する認定特定信用事業電子決済等代行事業者協会</w:t>
      </w:r>
    </w:p>
    <w:p>
      <w:pPr>
        <w:pStyle w:val="Heading6"/>
        <w:ind w:left="880"/>
      </w:pPr>
      <w:r>
        <w:t>三</w:t>
      </w:r>
    </w:p>
    <w:p>
      <w:pPr>
        <w:ind w:left="880"/>
      </w:pPr>
      <w:r>
        <w:t>労働金庫法第八十九条の十一に規定する認定労働金庫電子決済等代行事業者協会</w:t>
      </w:r>
    </w:p>
    <w:p>
      <w:pPr>
        <w:pStyle w:val="Heading6"/>
        <w:ind w:left="880"/>
      </w:pPr>
      <w:r>
        <w:t>四</w:t>
      </w:r>
    </w:p>
    <w:p>
      <w:pPr>
        <w:ind w:left="880"/>
      </w:pPr>
      <w:r>
        <w:t>銀行法第二条第十九項に規定する認定電子決済等代行事業者協会</w:t>
      </w:r>
    </w:p>
    <w:p>
      <w:pPr>
        <w:pStyle w:val="Heading6"/>
        <w:ind w:left="880"/>
      </w:pPr>
      <w:r>
        <w:t>五</w:t>
      </w:r>
    </w:p>
    <w:p>
      <w:pPr>
        <w:ind w:left="880"/>
      </w:pPr>
      <w:r>
        <w:t>農林中央金庫法第九十五条の五の八に規定する認定農林中央金庫電子決済等代行事業者協会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第五条の十一（認定信用協同組合電子決済等代行事業者協会の役員等がその職務に関して知り得た情報の目的外利用の禁止の適用除外）</w:t>
      </w:r>
    </w:p>
    <w:p>
      <w:r>
        <w:t>銀行法第五十二条の六十一の二十五第二項に規定する政令で定める業務は、法第六条の五の八に規定する認定信用協同組合電子決済等代行事業者協会が次の表の上欄に掲げる認定のいずれかを受けた一般社団法人であつて、当該認定信用協同組合電子決済等代行事業者協会の役員等（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第五条の十二（外国法人等である信用協同組合電子決済等代行業者に対して法の規定を適用する場合の読替え）</w:t>
      </w:r>
    </w:p>
    <w:p>
      <w:r>
        <w:t>信用協同組合電子決済等代行業者（法第六条の五の三第一項に規定する信用協同組合電子決済等代行業者をいい、法第六条の五の九第六項の規定により信用協同組合電子決済等代行業者とみなされる電子決済等代行業者（同条第一項に規定する電子決済等代行業者をいう。）を含む。第九条第一項から第三項までにおいて同じ。）が外国法人又は外国に住所を有する個人である場合における法の規定の適用に当たつての銀行法第五十二条の六十一の三十の規定による読替えは、次の表のとおりとする。</w:t>
      </w:r>
    </w:p>
    <w:p>
      <w:pPr>
        <w:pStyle w:val="Heading4"/>
      </w:pPr>
      <w:r>
        <w:t>第五条の十三（情報通信の技術を利用した提供）</w:t>
      </w:r>
    </w:p>
    <w:p>
      <w:r>
        <w:t>信用協同組合等又は信用協同組合代理業者は、法第六条の五の十一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用協同組合等又は信用協同組合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r>
    </w:p>
    <w:p>
      <w:pPr>
        <w:pStyle w:val="Heading4"/>
      </w:pPr>
      <w:r>
        <w:t>第五条の十四（情報通信の技術を利用した同意の取得）</w:t>
      </w:r>
    </w:p>
    <w:p>
      <w:r>
        <w:t>信用協同組合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信用協同組合等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r>
    </w:p>
    <w:p>
      <w:pPr>
        <w:pStyle w:val="Heading4"/>
      </w:pPr>
      <w:r>
        <w:t>第五条の十五（顧客の判断に影響を及ぼす重要事項）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特定預金等契約（法第六条の五の十一に規定する特定預金等契約をいう。以下同じ。）に関して顧客が支払うべき手数料、報酬その他の対価に関する事項であつて内閣府令で定めるもの</w:t>
      </w:r>
    </w:p>
    <w:p>
      <w:pPr>
        <w:pStyle w:val="Heading6"/>
        <w:ind w:left="880"/>
      </w:pPr>
      <w:r>
        <w:t>二</w:t>
      </w:r>
    </w:p>
    <w:p>
      <w:pPr>
        <w:ind w:left="880"/>
      </w:pPr>
      <w: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Heading6"/>
        <w:ind w:left="880"/>
      </w:pPr>
      <w:r>
        <w:t>二</w:t>
      </w:r>
    </w:p>
    <w:p>
      <w:pPr>
        <w:ind w:left="880"/>
      </w:pPr>
      <w:r>
        <w:t>前号に掲げる事項に準ずるものとして内閣府令で定める事項</w:t>
      </w:r>
    </w:p>
    <w:p>
      <w:pPr>
        <w:pStyle w:val="Heading4"/>
      </w:pPr>
      <w:r>
        <w:t>第五条の十六（金融商品取引法を準用する場合の読替え）</w:t>
      </w:r>
    </w:p>
    <w:p>
      <w:r>
        <w:t>法第六条の五の十一の規定による金融商品取引法の準用についての技術的読替えは、次の表のとおりとする。</w:t>
      </w:r>
    </w:p>
    <w:p>
      <w:pPr>
        <w:pStyle w:val="Heading4"/>
      </w:pPr>
      <w:r>
        <w:t>第六条（金融庁長官へ委任される権限から除かれる権限）</w:t>
      </w:r>
    </w:p>
    <w:p>
      <w:r>
        <w:t>法第七条第一項に規定する政令で定めるものは、次に掲げるものとする。</w:t>
      </w:r>
    </w:p>
    <w:p>
      <w:pPr>
        <w:pStyle w:val="Heading6"/>
        <w:ind w:left="880"/>
      </w:pPr>
      <w:r>
        <w:t>一</w:t>
      </w:r>
    </w:p>
    <w:p>
      <w:pPr>
        <w:ind w:left="880"/>
      </w:pPr>
      <w:r>
        <w:t>法第六条の七（第一号、第三号及び第五号に係る部分に限る。）の規定による通知</w:t>
      </w:r>
    </w:p>
    <w:p>
      <w:pPr>
        <w:pStyle w:val="Heading6"/>
        <w:ind w:left="880"/>
      </w:pPr>
      <w:r>
        <w:t>二</w:t>
      </w:r>
    </w:p>
    <w:p>
      <w:pPr>
        <w:ind w:left="880"/>
      </w:pPr>
      <w:r>
        <w:t>銀行法第二十七条及び第二十八条の規定による解散命令</w:t>
      </w:r>
    </w:p>
    <w:p>
      <w:pPr>
        <w:pStyle w:val="Heading6"/>
        <w:ind w:left="880"/>
      </w:pPr>
      <w:r>
        <w:t>三</w:t>
      </w:r>
    </w:p>
    <w:p>
      <w:pPr>
        <w:ind w:left="880"/>
      </w:pPr>
      <w:r>
        <w:t>銀行法第五十六条（第二号に係る部分に限る。）の規定による告示</w:t>
      </w:r>
    </w:p>
    <w:p>
      <w:pPr>
        <w:pStyle w:val="Heading4"/>
      </w:pPr>
      <w:r>
        <w:t>第七条（財務局長等への権限の委任）</w:t>
      </w:r>
    </w:p>
    <w:p>
      <w:r>
        <w:t>法第七条第一項の規定により金融庁長官に委任された権限及びこの政令による金融庁長官の権限（次条第一項及び第四項並びに第九条第一項及び第四項において「長官権限」という。）のうち次に掲げるものは、信用協同組合に関するものに限り、そ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三条第一項（第二号に係る部分を除く。）、第四条の二第三項（同条第五項において準用する場合を含む。）及び第四項ただし書、第四条の三第二項ただし書、第五条の二第一項ただし書並びに第七条の四ただし書の規定並びに銀行法第十三条第一項ただし書（同条第二項後段において準用する場合を含む。）、第十三条の二ただし書及び第三十七条第一項第三号の規定による認可及び承認</w:t>
      </w:r>
    </w:p>
    <w:p>
      <w:pPr>
        <w:pStyle w:val="Heading6"/>
        <w:ind w:left="880"/>
      </w:pPr>
      <w:r>
        <w:t>二</w:t>
      </w:r>
    </w:p>
    <w:p>
      <w:pPr>
        <w:ind w:left="880"/>
      </w:pPr>
      <w:r>
        <w:t>法第七条の三第一項の規定による前号に掲げる認可又は承認の条件の付加及びこれの変更</w:t>
      </w:r>
    </w:p>
    <w:p>
      <w:pPr>
        <w:pStyle w:val="Heading6"/>
        <w:ind w:left="880"/>
      </w:pPr>
      <w:r>
        <w:t>三</w:t>
      </w:r>
    </w:p>
    <w:p>
      <w:pPr>
        <w:ind w:left="880"/>
      </w:pPr>
      <w:r>
        <w:t>第四条第二項第二号の規定による承認</w:t>
      </w:r>
    </w:p>
    <w:p>
      <w:pPr>
        <w:pStyle w:val="Heading6"/>
        <w:ind w:left="880"/>
      </w:pPr>
      <w:r>
        <w:t>四</w:t>
      </w:r>
    </w:p>
    <w:p>
      <w:pPr>
        <w:ind w:left="880"/>
      </w:pPr>
      <w:r>
        <w:t>法第七条の二及び銀行法第十六条第一項の規定による届出の受理並びに銀行法第十九条第一項及び第二項の規定による書類の受理</w:t>
      </w:r>
    </w:p>
    <w:p>
      <w:pPr>
        <w:pStyle w:val="Heading6"/>
        <w:ind w:left="880"/>
      </w:pPr>
      <w:r>
        <w:t>五</w:t>
      </w:r>
    </w:p>
    <w:p>
      <w:pPr>
        <w:ind w:left="880"/>
      </w:pPr>
      <w:r>
        <w:t>銀行法第二十四条第一項及び第二項の規定による報告及び資料の提出の命令</w:t>
      </w:r>
    </w:p>
    <w:p>
      <w:pPr>
        <w:pStyle w:val="Heading6"/>
        <w:ind w:left="880"/>
      </w:pPr>
      <w:r>
        <w:t>六</w:t>
      </w:r>
    </w:p>
    <w:p>
      <w:pPr>
        <w:ind w:left="880"/>
      </w:pPr>
      <w:r>
        <w:t>銀行法第二十五条第一項（銀行法第四十六条第三項において準用する場合を含む。）及び第二項の規定による質問及び立入検査</w:t>
      </w:r>
    </w:p>
    <w:p>
      <w:pPr>
        <w:pStyle w:val="Heading6"/>
        <w:ind w:left="880"/>
      </w:pPr>
      <w:r>
        <w:t>六の二</w:t>
      </w:r>
    </w:p>
    <w:p>
      <w:pPr>
        <w:ind w:left="880"/>
      </w:pPr>
      <w:r>
        <w:t>銀行法第二十六条第一項の規定による命令（業務の全部又は一部の停止の命令を除くものとし、改善計画の提出を求めることを含む。）</w:t>
      </w:r>
    </w:p>
    <w:p>
      <w:pPr>
        <w:pStyle w:val="Heading6"/>
        <w:ind w:left="880"/>
      </w:pPr>
      <w:r>
        <w:t>七</w:t>
      </w:r>
    </w:p>
    <w:p>
      <w:pPr>
        <w:ind w:left="880"/>
      </w:pPr>
      <w:r>
        <w:t>銀行法第四十四条の規定による清算人の選任及び解任の請求</w:t>
      </w:r>
    </w:p>
    <w:p>
      <w:pPr>
        <w:pStyle w:val="Heading6"/>
        <w:ind w:left="880"/>
      </w:pPr>
      <w:r>
        <w:t>八</w:t>
      </w:r>
    </w:p>
    <w:p>
      <w:pPr>
        <w:ind w:left="880"/>
      </w:pPr>
      <w:r>
        <w:t>銀行法第四十六条第一項及び第二項の規定による意見の陳述</w:t>
      </w:r>
    </w:p>
    <w:p>
      <w:pPr>
        <w:pStyle w:val="Heading5"/>
        <w:ind w:left="440"/>
      </w:pPr>
      <w:r>
        <w:t>２</w:t>
      </w:r>
    </w:p>
    <w:p>
      <w:pPr>
        <w:ind w:left="440"/>
      </w:pPr>
      <w:r>
        <w:t>前項第五号及び第六号に掲げる権限で信用協同組合の従たる事務所その他の施設（当該信用協同組合を所属信用協同組合とする信用協同組合代理業者の営業所又は事務所その他の施設を含む。）又は当該信用協同組合の子法人等（法第六条第一項において準用する銀行法第二十四条第二項に規定する子法人等をいう。）若しくは当該信用協同組合を所属信用協同組合とする信用協同組合代理業者以外の者で当該信用協同組合から業務の委託を受けた者（その者から委託（二以上の段階にわたる委託を含む。）を受けた者を含む。）（以下この条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協同組合の従たる事務所等に対して報告若しくは資料の提出の求め又は質問若しくは立入検査（以下この項において「検査等」という。）を行つた財務局長又は福岡財務支局長は、当該信用協同組合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4"/>
      </w:pPr>
      <w:r>
        <w:t>第八条</w:t>
      </w:r>
    </w:p>
    <w:p>
      <w:r>
        <w:t>次に掲げる長官権限は、申請者（法第六条の五第一項において準用する銀行法第五十二条の三十七第一項に規定する申請者をいう。）又は信用協同組合代理業者（法第六条の五第一項において読み替えて準用する銀行法第五十二条の六十一第二項の規定により信用協同組合代理業者とみなされる信用組合等（法第六条の四に規定する信用組合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法第六条の三第一項の規定による許可</w:t>
      </w:r>
    </w:p>
    <w:p>
      <w:pPr>
        <w:pStyle w:val="Heading6"/>
        <w:ind w:left="880"/>
      </w:pPr>
      <w:r>
        <w:t>二</w:t>
      </w:r>
    </w:p>
    <w:p>
      <w:pPr>
        <w:ind w:left="880"/>
      </w:pPr>
      <w:r>
        <w:t>法第六条の五第一項において準用する銀行法（以下この項において「銀行法」という。）第五十二条の三十八第二項の規定による前号に掲げる許可の条件の付加及びこれの変更</w:t>
      </w:r>
    </w:p>
    <w:p>
      <w:pPr>
        <w:pStyle w:val="Heading6"/>
        <w:ind w:left="880"/>
      </w:pPr>
      <w:r>
        <w:t>三</w:t>
      </w:r>
    </w:p>
    <w:p>
      <w:pPr>
        <w:ind w:left="880"/>
      </w:pPr>
      <w:r>
        <w:t>第一号に掲げる許可に係る銀行法第五十二条の五十七第三号の規定による承認</w:t>
      </w:r>
    </w:p>
    <w:p>
      <w:pPr>
        <w:pStyle w:val="Heading6"/>
        <w:ind w:left="880"/>
      </w:pPr>
      <w:r>
        <w:t>四</w:t>
      </w:r>
    </w:p>
    <w:p>
      <w:pPr>
        <w:ind w:left="880"/>
      </w:pPr>
      <w:r>
        <w:t>銀行法第五十二条の四十二第一項の規定及び第五条の六第二項第二号の規定による承認</w:t>
      </w:r>
    </w:p>
    <w:p>
      <w:pPr>
        <w:pStyle w:val="Heading6"/>
        <w:ind w:left="880"/>
      </w:pPr>
      <w:r>
        <w:t>五</w:t>
      </w:r>
    </w:p>
    <w:p>
      <w:pPr>
        <w:ind w:left="880"/>
      </w:pPr>
      <w:r>
        <w:t>法第七条の二第二項の規定並びに銀行法第五十二条の三十九、第五十二条の四十七第一項、第五十二条の五十二及び第五十二条の六十一第三項の規定による届出の受理並びに銀行法第五十二条の三十七第一項及び第五十二条の五十第一項の規定による書類の受理</w:t>
      </w:r>
    </w:p>
    <w:p>
      <w:pPr>
        <w:pStyle w:val="Heading6"/>
        <w:ind w:left="880"/>
      </w:pPr>
      <w:r>
        <w:t>六</w:t>
      </w:r>
    </w:p>
    <w:p>
      <w:pPr>
        <w:ind w:left="880"/>
      </w:pPr>
      <w:r>
        <w:t>銀行法第五十二条の五十第二項の規定による公衆への縦覧</w:t>
      </w:r>
    </w:p>
    <w:p>
      <w:pPr>
        <w:pStyle w:val="Heading6"/>
        <w:ind w:left="880"/>
      </w:pPr>
      <w:r>
        <w:t>七</w:t>
      </w:r>
    </w:p>
    <w:p>
      <w:pPr>
        <w:ind w:left="880"/>
      </w:pPr>
      <w:r>
        <w:t>銀行法第五十二条の五十三の規定による報告及び資料の提出の命令</w:t>
      </w:r>
    </w:p>
    <w:p>
      <w:pPr>
        <w:pStyle w:val="Heading6"/>
        <w:ind w:left="880"/>
      </w:pPr>
      <w:r>
        <w:t>八</w:t>
      </w:r>
    </w:p>
    <w:p>
      <w:pPr>
        <w:ind w:left="880"/>
      </w:pPr>
      <w:r>
        <w:t>銀行法第五十二条の五十四第一項の規定による質問及び立入検査</w:t>
      </w:r>
    </w:p>
    <w:p>
      <w:pPr>
        <w:pStyle w:val="Heading6"/>
        <w:ind w:left="880"/>
      </w:pPr>
      <w:r>
        <w:t>九</w:t>
      </w:r>
    </w:p>
    <w:p>
      <w:pPr>
        <w:ind w:left="880"/>
      </w:pPr>
      <w:r>
        <w:t>銀行法第五十二条の五十五の規定による命令</w:t>
      </w:r>
    </w:p>
    <w:p>
      <w:pPr>
        <w:pStyle w:val="Heading6"/>
        <w:ind w:left="880"/>
      </w:pPr>
      <w:r>
        <w:t>十</w:t>
      </w:r>
    </w:p>
    <w:p>
      <w:pPr>
        <w:ind w:left="880"/>
      </w:pPr>
      <w:r>
        <w:t>銀行法第五十二条の五十六の規定による処分</w:t>
      </w:r>
    </w:p>
    <w:p>
      <w:pPr>
        <w:pStyle w:val="Heading5"/>
        <w:ind w:left="440"/>
      </w:pPr>
      <w:r>
        <w:t>２</w:t>
      </w:r>
    </w:p>
    <w:p>
      <w:pPr>
        <w:ind w:left="440"/>
      </w:pPr>
      <w:r>
        <w:t>前項第七号及び第八号に掲げる権限で信用協同組合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協同組合代理業者の従たる営業所等に対して報告若しくは資料の提出の求め又は質問若しくは立入検査（以下この項において「検査等」という。）を行つた財務局長又は福岡財務支局長は、当該信用協同組合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第九条</w:t>
      </w:r>
    </w:p>
    <w:p>
      <w:r>
        <w:t>次に掲げる長官権限は、登録申請者（銀行法第五十二条の六十一の三第一項に規定する登録申請者をいう。）又は信用協同組合電子決済等代行業者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信用協同組合電子決済等代行業者が国内に営業所又は事務所を有しない場合にあつては関東財務局長）に委任する。</w:t>
      </w:r>
    </w:p>
    <w:p>
      <w:pPr>
        <w:pStyle w:val="Heading6"/>
        <w:ind w:left="880"/>
      </w:pPr>
      <w:r>
        <w:t>一</w:t>
      </w:r>
    </w:p>
    <w:p>
      <w:pPr>
        <w:ind w:left="880"/>
      </w:pPr>
      <w:r>
        <w:t>銀行法第五十二条の六十一の三第一項の規定による登録申請書の受理</w:t>
      </w:r>
    </w:p>
    <w:p>
      <w:pPr>
        <w:pStyle w:val="Heading6"/>
        <w:ind w:left="880"/>
      </w:pPr>
      <w:r>
        <w:t>二</w:t>
      </w:r>
    </w:p>
    <w:p>
      <w:pPr>
        <w:ind w:left="880"/>
      </w:pPr>
      <w:r>
        <w:t>銀行法第五十二条の六十一の四第一項及び第五十二条の六十一の六第二項の規定による登録</w:t>
      </w:r>
    </w:p>
    <w:p>
      <w:pPr>
        <w:pStyle w:val="Heading6"/>
        <w:ind w:left="880"/>
      </w:pPr>
      <w:r>
        <w:t>三</w:t>
      </w:r>
    </w:p>
    <w:p>
      <w:pPr>
        <w:ind w:left="880"/>
      </w:pPr>
      <w:r>
        <w:t>銀行法第五十二条の六十一の四第二項及び第五十二条の六十一の五第二項の規定による通知</w:t>
      </w:r>
    </w:p>
    <w:p>
      <w:pPr>
        <w:pStyle w:val="Heading6"/>
        <w:ind w:left="880"/>
      </w:pPr>
      <w:r>
        <w:t>四</w:t>
      </w:r>
    </w:p>
    <w:p>
      <w:pPr>
        <w:ind w:left="880"/>
      </w:pPr>
      <w:r>
        <w:t>法第六条の五の九第三項の規定及び銀行法第五十二条の六十一の四第三項の規定による公衆への縦覧</w:t>
      </w:r>
    </w:p>
    <w:p>
      <w:pPr>
        <w:pStyle w:val="Heading6"/>
        <w:ind w:left="880"/>
      </w:pPr>
      <w:r>
        <w:t>五</w:t>
      </w:r>
    </w:p>
    <w:p>
      <w:pPr>
        <w:ind w:left="880"/>
      </w:pPr>
      <w:r>
        <w:t>銀行法第五十二条の六十一の五第一項の規定による登録の拒否</w:t>
      </w:r>
    </w:p>
    <w:p>
      <w:pPr>
        <w:pStyle w:val="Heading6"/>
        <w:ind w:left="880"/>
      </w:pPr>
      <w:r>
        <w:t>六</w:t>
      </w:r>
    </w:p>
    <w:p>
      <w:pPr>
        <w:ind w:left="880"/>
      </w:pPr>
      <w:r>
        <w:t>法第六条の五の九第二項及び第七条の二第三項の規定並びに銀行法第五十二条の六十一の六第一項及び第三項並びに第五十二条の六十一の七第一項の規定による届出の受理並びに銀行法第五十二条の六十一の十三の規定による報告書の受理</w:t>
      </w:r>
    </w:p>
    <w:p>
      <w:pPr>
        <w:pStyle w:val="Heading6"/>
        <w:ind w:left="880"/>
      </w:pPr>
      <w:r>
        <w:t>七</w:t>
      </w:r>
    </w:p>
    <w:p>
      <w:pPr>
        <w:ind w:left="880"/>
      </w:pPr>
      <w:r>
        <w:t>銀行法第五十二条の六十一の十四第一項及び第二項の規定による報告及び資料の提出の命令</w:t>
      </w:r>
    </w:p>
    <w:p>
      <w:pPr>
        <w:pStyle w:val="Heading6"/>
        <w:ind w:left="880"/>
      </w:pPr>
      <w:r>
        <w:t>八</w:t>
      </w:r>
    </w:p>
    <w:p>
      <w:pPr>
        <w:ind w:left="880"/>
      </w:pPr>
      <w:r>
        <w:t>銀行法第五十二条の六十一の十五第一項及び第二項の規定による質問及び立入検査</w:t>
      </w:r>
    </w:p>
    <w:p>
      <w:pPr>
        <w:pStyle w:val="Heading6"/>
        <w:ind w:left="880"/>
      </w:pPr>
      <w:r>
        <w:t>九</w:t>
      </w:r>
    </w:p>
    <w:p>
      <w:pPr>
        <w:ind w:left="880"/>
      </w:pPr>
      <w:r>
        <w:t>銀行法第五十二条の六十一の十六の規定による命令</w:t>
      </w:r>
    </w:p>
    <w:p>
      <w:pPr>
        <w:pStyle w:val="Heading6"/>
        <w:ind w:left="880"/>
      </w:pPr>
      <w:r>
        <w:t>十</w:t>
      </w:r>
    </w:p>
    <w:p>
      <w:pPr>
        <w:ind w:left="880"/>
      </w:pPr>
      <w:r>
        <w:t>法第六条の五の九第四項の規定並びに銀行法第五十二条の六十一の十七第一項及び第二項の規定による処分</w:t>
      </w:r>
    </w:p>
    <w:p>
      <w:pPr>
        <w:pStyle w:val="Heading6"/>
        <w:ind w:left="880"/>
      </w:pPr>
      <w:r>
        <w:t>十一</w:t>
      </w:r>
    </w:p>
    <w:p>
      <w:pPr>
        <w:ind w:left="880"/>
      </w:pPr>
      <w:r>
        <w:t>銀行法第五十二条の六十一の十八の規定による登録の抹消</w:t>
      </w:r>
    </w:p>
    <w:p>
      <w:pPr>
        <w:pStyle w:val="Heading5"/>
        <w:ind w:left="440"/>
      </w:pPr>
      <w:r>
        <w:t>２</w:t>
      </w:r>
    </w:p>
    <w:p>
      <w:pPr>
        <w:ind w:left="440"/>
      </w:pPr>
      <w:r>
        <w:t>前項第七号及び第八号に掲げる権限で信用協同組合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協同組合電子決済等代行業者の従たる営業所等に対して報告若しくは資料の提出の求め又は質問若しくは立入検査（以下この項において「検査等」という。）を行つた財務局長又は福岡財務支局長は、当該信用協同組合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r>
        <w:br w:type="page"/>
      </w:r>
    </w:p>
    <w:p>
      <w:pPr>
        <w:pStyle w:val="Heading1"/>
      </w:pPr>
      <w:r>
        <w:t>附　則</w:t>
      </w:r>
    </w:p>
    <w:p>
      <w:r>
        <w:t>この政令は、銀行法の施行に伴う関係法律の整備等に関する法律（昭和五十六年法律第六十一号）の施行の日（昭和五十七年四月一日）から施行する。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協同組合による金融事業に関する法律の規定による大蔵大臣の権限の委任に関する政令（昭和四十八年政令第百八十五号）は、廃止する。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則（昭和五八年五月一三日政令第一〇三号）</w:t>
      </w:r>
    </w:p>
    <w:p>
      <w:r>
        <w:t>この政令は、昭和五十八年八月一日から施行する。</w:t>
      </w:r>
    </w:p>
    <w:p>
      <w:r>
        <w:br w:type="page"/>
      </w:r>
    </w:p>
    <w:p>
      <w:pPr>
        <w:pStyle w:val="Heading1"/>
      </w:pPr>
      <w:r>
        <w:t>附　則（昭和六一年三月三一日政令第七八号）</w:t>
      </w:r>
    </w:p>
    <w:p>
      <w:r>
        <w:t>この政令は、昭和六十一年八月一日から施行する。</w:t>
      </w:r>
    </w:p>
    <w:p>
      <w:r>
        <w:br w:type="page"/>
      </w:r>
    </w:p>
    <w:p>
      <w:pPr>
        <w:pStyle w:val="Heading1"/>
      </w:pPr>
      <w:r>
        <w:t>附　則（昭和六二年七月二四日政令第二六四号）</w:t>
      </w:r>
    </w:p>
    <w:p>
      <w:r>
        <w:t>この政令は、公布の日から施行する。</w:t>
      </w:r>
    </w:p>
    <w:p>
      <w:r>
        <w:br w:type="page"/>
      </w:r>
    </w:p>
    <w:p>
      <w:pPr>
        <w:pStyle w:val="Heading1"/>
      </w:pPr>
      <w:r>
        <w:t>附　則（昭和六三年一〇月二一日政令第三〇三号）</w:t>
      </w:r>
    </w:p>
    <w:p>
      <w:r>
        <w:t>この政令は、昭和六十四年二月一日から施行する。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則（平成五年九月一〇日政令第二八五号）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第五条（協同組合による金融事業に関する法律施行令の一部改正に伴う経過措置）</w:t>
      </w:r>
    </w:p>
    <w:p>
      <w:r>
        <w:t>信用協同組合（健全性確保法の施行の際現に存するものを除く。）に係る第七条の規定による改正後の協同組合による金融事業に関する法律施行令（次項において「新令」という。）第二条の三の規定の適用については、施行日から施行日以後一年を経過する日までの間に開始する事業年度の終了後最初に招集される通常総会の終結の時までは、同条中「二千億円」とあるのは、「五千億円」とする。</w:t>
      </w:r>
    </w:p>
    <w:p>
      <w:pPr>
        <w:pStyle w:val="Heading5"/>
        <w:ind w:left="440"/>
      </w:pPr>
      <w:r>
        <w:t>２</w:t>
      </w:r>
    </w:p>
    <w:p>
      <w:pPr>
        <w:ind w:left="440"/>
      </w:pPr>
      <w:r>
        <w:t>前項に規定する信用協同組合のうち、同項に規定する事業年度の開始の時における預金等総額及び員外預金比率（それぞれ新令第二条の三第三項に規定する預金等総額及び員外預金比率をいう。以下この項において同じ。）が二千億円以上五千億円未満であり、かつ、百分の十五以上である信用協同組合で、当該事業年度の翌事業年度の開始の時における預金等総額又は員外預金比率が二千億円を下回り、又は百分の十五を下回ることとなったものについては、同条第三項の規定は、当該翌事業年度終了後最初に招集される通常総会の終結の時までは、適用しない。</w:t>
      </w:r>
    </w:p>
    <w:p>
      <w:r>
        <w:br w:type="page"/>
      </w:r>
    </w:p>
    <w:p>
      <w:pPr>
        <w:pStyle w:val="Heading1"/>
      </w:pPr>
      <w:r>
        <w:t>附　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則（平成一一年一〇月二七日政令第三三五号）</w:t>
      </w:r>
    </w:p>
    <w:p>
      <w:r>
        <w:t>この政令は、平成十二年四月一日から施行する。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則（平成一三年三月二二日政令第五七号）</w:t>
      </w:r>
    </w:p>
    <w:p>
      <w:pPr>
        <w:pStyle w:val="Heading4"/>
      </w:pPr>
      <w:r>
        <w:t>第一条（施行期日）</w:t>
      </w:r>
    </w:p>
    <w:p>
      <w:r>
        <w:t>この政令は、平成十三年四月一日から施行する。</w:t>
      </w:r>
    </w:p>
    <w:p>
      <w:pPr>
        <w:pStyle w:val="Heading4"/>
      </w:pPr>
      <w:r>
        <w:t>第三条（協同組合による金融事業に関する法律施行令の一部改正に伴う経過措置）</w:t>
      </w:r>
    </w:p>
    <w:p>
      <w:r>
        <w:t>平成十三年三月三十一日を含む事業年度の開始の時における預金等総額及び員外預金比率（それぞれ第二条の規定による改正後の協同組合による金融事業に関する法律施行令（以下この条において「新令」という。）第二条の二第三項に規定する預金等総額及び員外預金比率をいう。以下この項において同じ。）が五十億円以上千億円未満であり、かつ、百分の十五以上である信用協同組合で、当該事業年度の翌事業年度の開始の時における預金等総額又は員外預金比率が五十億円を下回り、又は百分の十五を下回ることとなったものについては、同条第三項の規定は、当該翌事業年度終了後最初に招集される通常総会の終結の時までは、適用しない。</w:t>
      </w:r>
    </w:p>
    <w:p>
      <w:pPr>
        <w:pStyle w:val="Heading5"/>
        <w:ind w:left="440"/>
      </w:pPr>
      <w:r>
        <w:t>２</w:t>
      </w:r>
    </w:p>
    <w:p>
      <w:pPr>
        <w:ind w:left="440"/>
      </w:pPr>
      <w:r>
        <w:t>新令第二条の二第四項の規定は、平成十三年三月三十一日を含む事業年度の開始の時における預金等総額及び員外預金比率（それぞれ同項に規定する預金等総額及び員外預金比率をいう。以下この項において同じ。）が五十億円以上千億円未満であり、かつ、百分の十五以上である信用協同組合で、当該信用協同組合の当該事業年度の翌事業年度の開始の時における預金等総額及び員外預金比率が五十億円以上かつ百分の十五以上である場合について準用する。</w:t>
      </w:r>
    </w:p>
    <w:p>
      <w:pPr>
        <w:pStyle w:val="Heading5"/>
        <w:ind w:left="440"/>
      </w:pPr>
      <w:r>
        <w:t>３</w:t>
      </w:r>
    </w:p>
    <w:p>
      <w:pPr>
        <w:ind w:left="440"/>
      </w:pPr>
      <w:r>
        <w:t>平成十三年三月三十一日を含む事業年度の開始の時における預金等総額及び員外預金比率（それぞれ新令第二条の三第三項に規定する預金等総額及び員外預金比率をいう。以下この項において同じ。）が五百億円以上二千億円未満であり、かつ、百分の十五以上である信用協同組合で、当該事業年度の翌事業年度の開始の時における預金等総額又は員外預金比率が五百億円を下回り、又は百分の十五を下回ることとなったものについては、同条第三項の規定は、当該翌事業年度終了後最初に招集される通常総会の終結の時までは、適用しない。</w:t>
      </w:r>
    </w:p>
    <w:p>
      <w:pPr>
        <w:pStyle w:val="Heading5"/>
        <w:ind w:left="440"/>
      </w:pPr>
      <w:r>
        <w:t>４</w:t>
      </w:r>
    </w:p>
    <w:p>
      <w:pPr>
        <w:ind w:left="440"/>
      </w:pPr>
      <w:r>
        <w:t>新令第二条の三第四項の規定は、平成十三年三月三十一日を含む事業年度の開始の時における預金等総額及び員外預金比率（それぞれ同項に規定する預金等総額及び員外預金比率をいう。以下この項において同じ。）が五百億円以上二千億円未満であり、かつ、百分の十五以上である信用協同組合で、当該信用協同組合の当該事業年度の翌事業年度の開始の時における預金等総額及び員外預金比率が五百億円以上かつ百分の十五以上である場合について準用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則（平成一六年三月三日政令第三一号）</w:t>
      </w:r>
    </w:p>
    <w:p>
      <w:pPr>
        <w:pStyle w:val="Heading4"/>
      </w:pPr>
      <w:r>
        <w:t>第一条（施行期日）</w:t>
      </w:r>
    </w:p>
    <w:p>
      <w:r>
        <w:t>この政令は、平成十六年四月一日から施行する。</w:t>
      </w:r>
    </w:p>
    <w:p>
      <w:pPr>
        <w:pStyle w:val="Heading4"/>
      </w:pPr>
      <w:r>
        <w:t>第三条（協同組合による金融事業に関する法律施行令の一部改正に伴う経過措置）</w:t>
      </w:r>
    </w:p>
    <w:p>
      <w:r>
        <w:t>第二条の規定による改正後の協同組合による金融事業に関する法律施行令（次項及び第三項において「新令」という。）第二条の二及び第二条の三の規定は、平成十六年四月一日以後に開始する事業年度について適用し、同日前に開始した事業年度については、なお従前の例による。</w:t>
      </w:r>
    </w:p>
    <w:p>
      <w:pPr>
        <w:pStyle w:val="Heading5"/>
        <w:ind w:left="440"/>
      </w:pPr>
      <w:r>
        <w:t>２</w:t>
      </w:r>
    </w:p>
    <w:p>
      <w:pPr>
        <w:ind w:left="440"/>
      </w:pPr>
      <w:r>
        <w:t>平成十六年三月三十一日を含む事業年度の開始の時における預金等総額（新令第二条の二第三項に規定する預金等総額をいう。以下この条において同じ。）及び員外預金比率（同項に規定する員外預金比率をいう。以下この条において同じ。）が五十億円以上かつ百分の十以上百分の十五未満である信用協同組合で、当該事業年度の翌事業年度の開始の時における預金等総額又は員外預金比率が新たに五十億円未満又は百分の十未満となるものの当該翌事業年度については、同条第三項の規定は、適用しない。</w:t>
      </w:r>
    </w:p>
    <w:p>
      <w:pPr>
        <w:pStyle w:val="Heading5"/>
        <w:ind w:left="440"/>
      </w:pPr>
      <w:r>
        <w:t>３</w:t>
      </w:r>
    </w:p>
    <w:p>
      <w:pPr>
        <w:ind w:left="440"/>
      </w:pPr>
      <w:r>
        <w:t>平成十六年三月三十一日を含む事業年度の開始の時における預金等総額及び員外預金比率が五百億円以上かつ百分の十以上百分の十五未満である信用協同組合又は二百億円以上五百億円未満かつ百分の十五以上である信用協同組合で、当該事業年度の翌事業年度の開始の時における員外預金比率が新たに百分の十未満となるもの又は預金等総額及び員外預金比率が新たに五百億円未満かつ百分の十以上百分の十五未満となり、若しくは二百億円未満かつ百分の十五以上となるものの当該翌事業年度については、新令第二条の三第三項の規定は、適用しない。</w:t>
      </w:r>
    </w:p>
    <w:p>
      <w:pPr>
        <w:pStyle w:val="Heading4"/>
      </w:pPr>
      <w:r>
        <w:t>第四条</w:t>
      </w:r>
    </w:p>
    <w:p>
      <w:r>
        <w:t>第三条の規定による改正後の協同組合による金融事業に関する法律施行令（次項において「新令」という。）第二条の三の規定は、平成十七年四月一日以後に開始する事業年度について適用し、同日前に開始した事業年度については、なお従前の例による。</w:t>
      </w:r>
    </w:p>
    <w:p>
      <w:pPr>
        <w:pStyle w:val="Heading5"/>
        <w:ind w:left="440"/>
      </w:pPr>
      <w:r>
        <w:t>２</w:t>
      </w:r>
    </w:p>
    <w:p>
      <w:pPr>
        <w:ind w:left="440"/>
      </w:pPr>
      <w:r>
        <w:t>平成十七年三月三十一日を含む事業年度の開始の時における預金等総額（新令第二条の三第三項に規定する預金等総額をいう。以下この項において同じ。）及び員外預金比率（同項に規定する員外預金比率をいう。以下この項において同じ。）が二百億円以上五百億円未満かつ百分の十以上百分の十五未満である信用協同組合で、当該事業年度の翌事業年度の開始の時における預金等総額又は員外預金比率が新たに二百億円未満又は百分の十未満となるものの当該翌事業年度については、同条第三項の規定は、適用しない。</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則（平成一九年一月一二日政令第八号）</w:t>
      </w:r>
    </w:p>
    <w:p>
      <w:r>
        <w:t>この政令は、平成十九年四月一日から施行する。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第三十九条（協同組合による金融事業に関する法律の一部改正に伴う経過措置）</w:t>
      </w:r>
    </w:p>
    <w:p>
      <w:r>
        <w:t>改正法第十一条の規定による改正後の協同組合による金融事業に関する法律（昭和二十四年法律第百八十三号。以下この条において「新協同組合金融事業法」という。）第六条の五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前項の申出を受けた者は、施行日前においても、新協同組合金融事業法第六条の五の二において準用する新金融商品取引法第三十四条の二第三項の規定の例により、書面の交付をすることができる。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協同組合金融事業法第六条の五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第十二条（信用協同組合電子決済等代行業者の登録を受けるための準備行為）</w:t>
      </w:r>
    </w:p>
    <w:p>
      <w:r>
        <w:t>改正法第五条の規定による改正後の協同組合による金融事業に関する法律（昭和二十四年法律第百八十三号。以下「新協同組合金融事業法」という。）第六条の五の二第一項の登録を受けようとする者は、改正法施行日前においても、新協同組合金融事業法第六条の五の十第一項において準用する新銀行法第五十二条の六十一の三の規定の例により、その申請を行うことができる。</w:t>
      </w:r>
    </w:p>
    <w:p>
      <w:pPr>
        <w:pStyle w:val="Heading4"/>
      </w:pPr>
      <w:r>
        <w:t>第十三条（認定信用協同組合電子決済等代行事業者協会の認定を受けるための準備行為）</w:t>
      </w:r>
    </w:p>
    <w:p>
      <w:r>
        <w:t>新協同組合金融事業法第六条の五の七の規定による認定を受けようとする者は、改正法施行日前においても、同条の規定の例により、その申請を行うことができる。</w:t>
      </w:r>
    </w:p>
    <w:p>
      <w:pPr>
        <w:pStyle w:val="Heading4"/>
      </w:pPr>
      <w:r>
        <w:t>第十四条（新協同組合金融事業法において読み替えて準用する新銀行法等の規定の読替え）</w:t>
      </w:r>
    </w:p>
    <w:p>
      <w:r>
        <w:t>改正法附則第五条第二項の規定により新協同組合金融事業法の規定を適用する場合においては、新協同組合金融事業法第六条の五の十において読み替えて準用する新銀行法第五十二条の六十一の十七第二項中「協同組合による金融事業に関する法律第六条の五の二第一項の登録を取り消す」とあるのは、「信用協同組合電子決済等代行業の全部の廃止を命ずる」とする。</w:t>
      </w:r>
    </w:p>
    <w:p>
      <w:pPr>
        <w:pStyle w:val="Heading5"/>
        <w:ind w:left="440"/>
      </w:pPr>
      <w:r>
        <w:t>２</w:t>
      </w:r>
    </w:p>
    <w:p>
      <w:pPr>
        <w:ind w:left="440"/>
      </w:pPr>
      <w:r>
        <w:t>前項の場合においては、改正法附則第五条第一項中「第五十二条の六十一の十七第一項」とあるのは、「第五十二条の六十一の十七第一項若しくは次項の規定により適用される新協同組合金融事業法第六条の五の十第一項において準用する新銀行法第五十二条の六十一の十七第二項」とする。</w:t>
      </w:r>
    </w:p>
    <w:p>
      <w:r>
        <w:br w:type="page"/>
      </w:r>
    </w:p>
    <w:p>
      <w:pPr>
        <w:pStyle w:val="Heading1"/>
      </w:pPr>
      <w:r>
        <w:t>附　則（平成三〇年八月一五日政令第二四二号）</w:t>
      </w:r>
    </w:p>
    <w:p>
      <w:r>
        <w:t>この政令は、平成三十年八月十六日から施行する。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協同組合による金融事業に関する法律施行令</w:t>
      <w:br/>
      <w:tab/>
      <w:t>（昭和五十七年政令第四十四号）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協同組合による金融事業に関する法律施行令（昭和五十七年政令第四十四号）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
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w:t>
        <w:br/>
        <w:t>（昭和三十三年法律第百九十二号）</w:t>
      </w:r>
    </w:p>
    <w:p>
      <w:pPr>
        <w:pStyle w:val="Heading2"/>
      </w:pPr>
      <w:r>
        <w:t>第一章　総則</w:t>
      </w:r>
    </w:p>
    <w:p>
      <w:pPr>
        <w:pStyle w:val="Heading4"/>
      </w:pPr>
      <w:r>
        <w:t>第一条（この法律の目的）</w:t>
      </w:r>
    </w:p>
    <w:p>
      <w:r>
        <w:t>この法律は、国民健康保険事業の健全な運営を確保し、もつて社会保障及び国民保健の向上に寄与することを目的とする。</w:t>
      </w:r>
    </w:p>
    <w:p>
      <w:pPr>
        <w:pStyle w:val="Heading4"/>
      </w:pPr>
      <w:r>
        <w:t>第二条（国民健康保険）</w:t>
      </w:r>
    </w:p>
    <w:p>
      <w:r>
        <w:t>国民健康保険は、被保険者の疾病、負傷、出産又は死亡に関して必要な保険給付を行うものとする。</w:t>
      </w:r>
    </w:p>
    <w:p>
      <w:pPr>
        <w:pStyle w:val="Heading4"/>
      </w:pPr>
      <w:r>
        <w:t>第三条（保険者）</w:t>
      </w:r>
    </w:p>
    <w:p>
      <w:r>
        <w:t>都道府県は、当該都道府県内の市町村（特別区を含む。以下同じ。）とともに、この法律の定めるところにより、国民健康保険を行うものとする。</w:t>
      </w:r>
    </w:p>
    <w:p>
      <w:pPr>
        <w:pStyle w:val="Heading5"/>
        <w:ind w:left="440"/>
      </w:pPr>
      <w:r>
        <w:t>２</w:t>
      </w:r>
    </w:p>
    <w:p>
      <w:pPr>
        <w:ind w:left="440"/>
      </w:pPr>
      <w:r>
        <w:t>国民健康保険組合は、この法律の定めるところにより、国民健康保険を行うことができる。</w:t>
      </w:r>
    </w:p>
    <w:p>
      <w:pPr>
        <w:pStyle w:val="Heading4"/>
      </w:pPr>
      <w:r>
        <w:t>第四条（国、都道府県及び市町村の責務）</w:t>
      </w:r>
    </w:p>
    <w:p>
      <w:r>
        <w:t>国は、国民健康保険事業の運営が健全に行われるよう必要な各般の措置を講ずるとともに、第一条に規定する目的の達成に資するため、保健、医療及び福祉に関する施策その他の関連施策を積極的に推進するものとする。</w:t>
      </w:r>
    </w:p>
    <w:p>
      <w:pPr>
        <w:pStyle w:val="Heading5"/>
        <w:ind w:left="440"/>
      </w:pPr>
      <w:r>
        <w:t>２</w:t>
      </w:r>
    </w:p>
    <w:p>
      <w:pPr>
        <w:ind w:left="440"/>
      </w:pPr>
      <w:r>
        <w:t>都道府県は、安定的な財政運営、市町村の国民健康保険事業の効率的な実施の確保その他の都道府県及び当該都道府県内の市町村の国民健康保険事業の健全な運営について中心的な役割を果たすものとする。</w:t>
      </w:r>
    </w:p>
    <w:p>
      <w:pPr>
        <w:pStyle w:val="Heading5"/>
        <w:ind w:left="440"/>
      </w:pPr>
      <w:r>
        <w:t>３</w:t>
      </w:r>
    </w:p>
    <w:p>
      <w:pPr>
        <w:ind w:left="440"/>
      </w:pPr>
      <w:r>
        <w:t>市町村は、被保険者の資格の取得及び喪失に関する事項、国民健康保険の保険料（地方税法（昭和二十五年法律第二百二十六号）の規定による国民健康保険税を含む。第九条第三項、第七項及び第十項、第十一条第二項、第六十三条の二、第八十一条の二第一項各号並びに第九項第二号及び第三号、第八十二条の二第二項第二号及び第三号並びに附則第七条第一項第三号並びに第二十一条第三項第三号及び第四項第三号において同じ。）の徴収、保健事業の実施その他の国民健康保険事業を適切に実施するものとする。</w:t>
      </w:r>
    </w:p>
    <w:p>
      <w:pPr>
        <w:pStyle w:val="Heading5"/>
        <w:ind w:left="440"/>
      </w:pPr>
      <w:r>
        <w:t>４</w:t>
      </w:r>
    </w:p>
    <w:p>
      <w:pPr>
        <w:ind w:left="440"/>
      </w:pPr>
      <w:r>
        <w:t>都道府県及び市町村は、前二項の責務を果たすため、保健医療サービス及び福祉サービスに関する施策その他の関連施策との有機的な連携を図るものとする。</w:t>
      </w:r>
    </w:p>
    <w:p>
      <w:pPr>
        <w:pStyle w:val="Heading5"/>
        <w:ind w:left="440"/>
      </w:pPr>
      <w:r>
        <w:t>５</w:t>
      </w:r>
    </w:p>
    <w:p>
      <w:pPr>
        <w:ind w:left="440"/>
      </w:pPr>
      <w:r>
        <w:t>都道府県は、第二項及び前項に規定するもののほか、国民健康保険事業の運営が適切かつ円滑に行われるよう、国民健康保険組合その他の関係者に対し、必要な指導及び助言を行うものとする。</w:t>
      </w:r>
    </w:p>
    <w:p>
      <w:pPr>
        <w:pStyle w:val="Heading2"/>
      </w:pPr>
      <w:r>
        <w:t>第二章　都道府県及び市町村</w:t>
      </w:r>
    </w:p>
    <w:p>
      <w:pPr>
        <w:pStyle w:val="Heading4"/>
      </w:pPr>
      <w:r>
        <w:t>第五条（被保険者）</w:t>
      </w:r>
    </w:p>
    <w:p>
      <w:r>
        <w:t>都道府県の区域内に住所を有する者は、当該都道府県が当該都道府県内の市町村とともに行う国民健康保険の被保険者とする。</w:t>
      </w:r>
    </w:p>
    <w:p>
      <w:pPr>
        <w:pStyle w:val="Heading4"/>
      </w:pPr>
      <w:r>
        <w:t>第六条（適用除外）</w:t>
      </w:r>
    </w:p>
    <w:p>
      <w:r>
        <w:t>前条の規定にかかわらず、次の各号のいずれかに該当する者は、都道府県が当該都道府県内の市町村とともに行う国民健康保険（以下「都道府県等が行う国民健康保険」という。）の被保険者としない。</w:t>
      </w:r>
    </w:p>
    <w:p>
      <w:pPr>
        <w:pStyle w:val="Heading6"/>
        <w:ind w:left="880"/>
      </w:pPr>
      <w:r>
        <w:t>一</w:t>
      </w:r>
    </w:p>
    <w:p>
      <w:pPr>
        <w:ind w:left="880"/>
      </w:pPr>
      <w:r>
        <w:t>健康保険法（大正十一年法律第七十号）の規定による被保険者。</w:t>
      </w:r>
    </w:p>
    <w:p>
      <w:pPr>
        <w:pStyle w:val="Heading6"/>
        <w:ind w:left="880"/>
      </w:pPr>
      <w:r>
        <w:t>二</w:t>
      </w:r>
    </w:p>
    <w:p>
      <w:pPr>
        <w:ind w:left="880"/>
      </w:pPr>
      <w:r>
        <w:t>船員保険法（昭和十四年法律第七十三号）の規定による被保険者</w:t>
      </w:r>
    </w:p>
    <w:p>
      <w:pPr>
        <w:pStyle w:val="Heading6"/>
        <w:ind w:left="880"/>
      </w:pPr>
      <w:r>
        <w:t>三</w:t>
      </w:r>
    </w:p>
    <w:p>
      <w:pPr>
        <w:ind w:left="880"/>
      </w:pPr>
      <w:r>
        <w:t>国家公務員共済組合法（昭和三十三年法律第百二十八号）又は地方公務員等共済組合法（昭和三十七年法律第百五十二号）に基づく共済組合の組合員</w:t>
      </w:r>
    </w:p>
    <w:p>
      <w:pPr>
        <w:pStyle w:val="Heading6"/>
        <w:ind w:left="880"/>
      </w:pPr>
      <w:r>
        <w:t>四</w:t>
      </w:r>
    </w:p>
    <w:p>
      <w:pPr>
        <w:ind w:left="880"/>
      </w:pPr>
      <w:r>
        <w:t>私立学校教職員共済法（昭和二十八年法律第二百四十五号）の規定による私立学校教職員共済制度の加入者</w:t>
      </w:r>
    </w:p>
    <w:p>
      <w:pPr>
        <w:pStyle w:val="Heading6"/>
        <w:ind w:left="880"/>
      </w:pPr>
      <w:r>
        <w:t>五</w:t>
      </w:r>
    </w:p>
    <w:p>
      <w:pPr>
        <w:ind w:left="880"/>
      </w:pPr>
      <w:r>
        <w:t>健康保険法の規定による被扶養者。</w:t>
      </w:r>
    </w:p>
    <w:p>
      <w:pPr>
        <w:pStyle w:val="Heading6"/>
        <w:ind w:left="880"/>
      </w:pPr>
      <w:r>
        <w:t>六</w:t>
      </w:r>
    </w:p>
    <w:p>
      <w:pPr>
        <w:ind w:left="880"/>
      </w:pPr>
      <w:r>
        <w:t>船員保険法、国家公務員共済組合法（他の法律において準用する場合を含む。）又は地方公務員等共済組合法の規定による被扶養者</w:t>
      </w:r>
    </w:p>
    <w:p>
      <w:pPr>
        <w:pStyle w:val="Heading6"/>
        <w:ind w:left="880"/>
      </w:pPr>
      <w:r>
        <w:t>七</w:t>
      </w:r>
    </w:p>
    <w:p>
      <w:pPr>
        <w:ind w:left="880"/>
      </w:pPr>
      <w:r>
        <w:t>健康保険法第百二十六条の規定により日雇特例被保険者手帳の交付を受け、その手帳に健康保険印紙をはり付けるべき余白がなくなるに至るまでの間にある者及び同法の規定によるその者の被扶養者。</w:t>
      </w:r>
    </w:p>
    <w:p>
      <w:pPr>
        <w:pStyle w:val="Heading6"/>
        <w:ind w:left="880"/>
      </w:pPr>
      <w:r>
        <w:t>八</w:t>
      </w:r>
    </w:p>
    <w:p>
      <w:pPr>
        <w:ind w:left="880"/>
      </w:pPr>
      <w:r>
        <w:t>高齢者の医療の確保に関する法律（昭和五十七年法律第八十号）の規定による被保険者</w:t>
      </w:r>
    </w:p>
    <w:p>
      <w:pPr>
        <w:pStyle w:val="Heading6"/>
        <w:ind w:left="880"/>
      </w:pPr>
      <w:r>
        <w:t>九</w:t>
      </w:r>
    </w:p>
    <w:p>
      <w:pPr>
        <w:ind w:left="880"/>
      </w:pPr>
      <w:r>
        <w:t>生活保護法（昭和二十五年法律第百四十四号）による保護を受けている世帯（その保護を停止されている世帯を除く。）に属する者</w:t>
      </w:r>
    </w:p>
    <w:p>
      <w:pPr>
        <w:pStyle w:val="Heading6"/>
        <w:ind w:left="880"/>
      </w:pPr>
      <w:r>
        <w:t>十</w:t>
      </w:r>
    </w:p>
    <w:p>
      <w:pPr>
        <w:ind w:left="880"/>
      </w:pPr>
      <w:r>
        <w:t>国民健康保険組合の被保険者</w:t>
      </w:r>
    </w:p>
    <w:p>
      <w:pPr>
        <w:pStyle w:val="Heading6"/>
        <w:ind w:left="880"/>
      </w:pPr>
      <w:r>
        <w:t>十一</w:t>
      </w:r>
    </w:p>
    <w:p>
      <w:pPr>
        <w:ind w:left="880"/>
      </w:pPr>
      <w:r>
        <w:t>その他特別の理由がある者で厚生労働省令で定めるもの</w:t>
      </w:r>
    </w:p>
    <w:p>
      <w:pPr>
        <w:pStyle w:val="Heading4"/>
      </w:pPr>
      <w:r>
        <w:t>第七条（資格取得の時期）</w:t>
      </w:r>
    </w:p>
    <w:p>
      <w:r>
        <w:t>都道府県等が行う国民健康保険の被保険者は、都道府県の区域内に住所を有するに至つた日又は前条各号のいずれにも該当しなくなつた日から、その資格を取得する。</w:t>
      </w:r>
    </w:p>
    <w:p>
      <w:pPr>
        <w:pStyle w:val="Heading4"/>
      </w:pPr>
      <w:r>
        <w:t>第八条（資格喪失の時期）</w:t>
      </w:r>
    </w:p>
    <w:p>
      <w:r>
        <w:t>都道府県等が行う国民健康保険の被保険者は、都道府県の区域内に住所を有しなくなつた日の翌日又は第六条各号（第九号及び第十号を除く。）のいずれかに該当するに至つた日の翌日から、その資格を喪失する。</w:t>
      </w:r>
    </w:p>
    <w:p>
      <w:pPr>
        <w:pStyle w:val="Heading5"/>
        <w:ind w:left="440"/>
      </w:pPr>
      <w:r>
        <w:t>２</w:t>
      </w:r>
    </w:p>
    <w:p>
      <w:pPr>
        <w:ind w:left="440"/>
      </w:pPr>
      <w:r>
        <w:t>都道府県等が行う国民健康保険の被保険者は、第六条第九号又は第十号に該当するに至つた日から、その資格を喪失する。</w:t>
      </w:r>
    </w:p>
    <w:p>
      <w:pPr>
        <w:pStyle w:val="Heading4"/>
      </w:pPr>
      <w:r>
        <w:t>第九条（届出等）</w:t>
      </w:r>
    </w:p>
    <w:p>
      <w:r>
        <w:t>世帯主は、厚生労働省令で定めるところにより、その世帯に属する被保険者の資格の取得及び喪失に関する事項その他必要な事項を市町村に届け出なければならない。</w:t>
      </w:r>
    </w:p>
    <w:p>
      <w:pPr>
        <w:pStyle w:val="Heading5"/>
        <w:ind w:left="440"/>
      </w:pPr>
      <w:r>
        <w:t>２</w:t>
      </w:r>
    </w:p>
    <w:p>
      <w:pPr>
        <w:ind w:left="440"/>
      </w:pPr>
      <w:r>
        <w:t>世帯主は、当該世帯主が住所を有する市町村に対し、その世帯に属する全ての被保険者に係る被保険者証の交付を求めることができる。</w:t>
      </w:r>
    </w:p>
    <w:p>
      <w:pPr>
        <w:pStyle w:val="Heading5"/>
        <w:ind w:left="440"/>
      </w:pPr>
      <w:r>
        <w:t>３</w:t>
      </w:r>
    </w:p>
    <w:p>
      <w:pPr>
        <w:ind w:left="440"/>
      </w:pPr>
      <w:r>
        <w:t>市町村は、保険料を滞納している世帯主（当該市町村の区域内に住所を有する世帯主に限り、その世帯に属する全ての被保険者が原子爆弾被爆者に対する援護に関する法律（平成六年法律第百十七号）による一般疾病医療費の支給その他厚生労働省令で定める医療に関する給付（第六項及び第八項において「原爆一般疾病医療費の支給等」という。）を受けることができる世帯主を除く。）が、当該保険料の納期限から厚生労働省令で定める期間が経過するまでの間に当該保険料を納付しない場合においては、当該保険料の滞納につき災害その他の政令で定める特別の事情があると認められる場合を除き、厚生労働省令で定めるところにより、当該世帯主に対し被保険者証の返還を求めるものとする。</w:t>
      </w:r>
    </w:p>
    <w:p>
      <w:pPr>
        <w:pStyle w:val="Heading5"/>
        <w:ind w:left="440"/>
      </w:pPr>
      <w:r>
        <w:t>４</w:t>
      </w:r>
    </w:p>
    <w:p>
      <w:pPr>
        <w:ind w:left="440"/>
      </w:pPr>
      <w:r>
        <w:t>市町村は、前項に規定する厚生労働省令で定める期間が経過しない場合においても、同項に規定する世帯主に対し被保険者証の返還を求めることができる。</w:t>
      </w:r>
    </w:p>
    <w:p>
      <w:pPr>
        <w:pStyle w:val="Heading5"/>
        <w:ind w:left="440"/>
      </w:pPr>
      <w:r>
        <w:t>５</w:t>
      </w:r>
    </w:p>
    <w:p>
      <w:pPr>
        <w:ind w:left="440"/>
      </w:pPr>
      <w:r>
        <w:t>前二項の規定により被保険者証の返還を求められた世帯主は、市町村に当該被保険者証を返還しなければならない。</w:t>
      </w:r>
    </w:p>
    <w:p>
      <w:pPr>
        <w:pStyle w:val="Heading5"/>
        <w:ind w:left="440"/>
      </w:pPr>
      <w:r>
        <w:t>６</w:t>
      </w:r>
    </w:p>
    <w:p>
      <w:pPr>
        <w:ind w:left="440"/>
      </w:pPr>
      <w:r>
        <w:t>前項の規定により世帯主が被保険者証を返還したときは、市町村は、当該世帯主に対し、その世帯に属する被保険者（原爆一般疾病医療費の支給等を受けることができる者及び十八歳に達する日以後の最初の三月三十一日までの間にある者を除く。）に係る被保険者資格証明書（その世帯に属する被保険者の一部が原爆一般疾病医療費の支給等を受けることができる者又は十八歳に達する日以後の最初の三月三十一日までの間にある者であるときは当該被保険者資格証明書及びそれらの者に係る被保険者証（十八歳に達する日以後の最初の三月三十一日までの間にある者（原爆一般疾病医療費の支給等を受けることができる者を除く。）にあつては、有効期間を六月とする被保険者証。以下この項において同じ。）、その世帯に属するすべての被保険者が原爆一般疾病医療費の支給等を受けることができる者又は十八歳に達する日以後の最初の三月三十一日までの間にある者であるときはそれらの者に係る被保険者証）を交付する。</w:t>
      </w:r>
    </w:p>
    <w:p>
      <w:pPr>
        <w:pStyle w:val="Heading5"/>
        <w:ind w:left="440"/>
      </w:pPr>
      <w:r>
        <w:t>７</w:t>
      </w:r>
    </w:p>
    <w:p>
      <w:pPr>
        <w:ind w:left="440"/>
      </w:pPr>
      <w:r>
        <w:t>市町村は、被保険者資格証明書の交付を受けている世帯主が滞納している保険料を完納したとき又はその者に係る滞納額の著しい減少、災害その他の政令で定める特別の事情があると認めるときは、当該世帯主に対し、その世帯に属するすべての被保険者に係る被保険者証を交付する。</w:t>
      </w:r>
    </w:p>
    <w:p>
      <w:pPr>
        <w:pStyle w:val="Heading5"/>
        <w:ind w:left="440"/>
      </w:pPr>
      <w:r>
        <w:t>８</w:t>
      </w:r>
    </w:p>
    <w:p>
      <w:pPr>
        <w:ind w:left="440"/>
      </w:pPr>
      <w:r>
        <w:t>世帯主が被保険者資格証明書の交付を受けている場合において、その世帯に属する被保険者が原爆一般疾病医療費の支給等を受けることができる者となつたときは、市町村は、当該世帯主に対し、当該被保険者に係る被保険者証を交付する。</w:t>
      </w:r>
    </w:p>
    <w:p>
      <w:pPr>
        <w:pStyle w:val="Heading5"/>
        <w:ind w:left="440"/>
      </w:pPr>
      <w:r>
        <w:t>９</w:t>
      </w:r>
    </w:p>
    <w:p>
      <w:pPr>
        <w:ind w:left="440"/>
      </w:pPr>
      <w:r>
        <w:t>世帯主は、その世帯に属する被保険者がその資格を喪失したときは、厚生労働省令の定めるところにより、速やかに、市町村にその旨を届け出るとともに、当該被保険者に係る被保険者証又は被保険者資格証明書を返還しなければならない。</w:t>
      </w:r>
    </w:p>
    <w:p>
      <w:pPr>
        <w:pStyle w:val="Heading5"/>
        <w:ind w:left="440"/>
      </w:pPr>
      <w:r>
        <w:t>１０</w:t>
      </w:r>
    </w:p>
    <w:p>
      <w:pPr>
        <w:ind w:left="440"/>
      </w:pPr>
      <w:r>
        <w:t>市町村は、被保険者証及び被保険者資格証明書の有効期間を定めることができる。</w:t>
      </w:r>
    </w:p>
    <w:p>
      <w:pPr>
        <w:pStyle w:val="Heading5"/>
        <w:ind w:left="440"/>
      </w:pPr>
      <w:r>
        <w:t>１１</w:t>
      </w:r>
    </w:p>
    <w:p>
      <w:pPr>
        <w:ind w:left="440"/>
      </w:pPr>
      <w:r>
        <w:t>市町村は、前項の規定により被保険者証又は被保険者資格証明書の有効期間を定める場合（被保険者証につき特別の有効期間を定める場合を含む。）には、同一の世帯に属するすべての被保険者（同項ただし書に規定する場合における当該世帯に属する十八歳に達する日以後の最初の三月三十一日までの間にある者その他厚生労働省令で定める者を除く。）について同一の有効期間を定めなければならない。</w:t>
      </w:r>
    </w:p>
    <w:p>
      <w:pPr>
        <w:pStyle w:val="Heading5"/>
        <w:ind w:left="440"/>
      </w:pPr>
      <w:r>
        <w:t>１２</w:t>
      </w:r>
    </w:p>
    <w:p>
      <w:pPr>
        <w:ind w:left="440"/>
      </w:pPr>
      <w:r>
        <w:t>第十項の規定による厚生労働大臣の通知の権限に係る事務は、日本年金機構に行わせるものとする。</w:t>
      </w:r>
    </w:p>
    <w:p>
      <w:pPr>
        <w:pStyle w:val="Heading5"/>
        <w:ind w:left="440"/>
      </w:pPr>
      <w:r>
        <w:t>１３</w:t>
      </w:r>
    </w:p>
    <w:p>
      <w:pPr>
        <w:ind w:left="440"/>
      </w:pPr>
      <w:r>
        <w:t>国民年金法第百九条の四第三項、第四項、第六項及び第七項の規定は、前項の通知の権限について準用する。</w:t>
      </w:r>
    </w:p>
    <w:p>
      <w:pPr>
        <w:pStyle w:val="Heading5"/>
        <w:ind w:left="440"/>
      </w:pPr>
      <w:r>
        <w:t>１４</w:t>
      </w:r>
    </w:p>
    <w:p>
      <w:pPr>
        <w:ind w:left="440"/>
      </w:pPr>
      <w:r>
        <w:t>住民基本台帳法（昭和四十二年法律第八十一号）第二十二条から第二十四条まで、第二十五条、第三十条の四十六又は第三十条の四十七の規定による届出があつたとき（当該届出に係る書面に同法第二十八条の規定による付記がされたときに限る。）は、その届出と同一の事由に基づく第一項又は第九項の規定による届出があつたものとみなす。</w:t>
      </w:r>
    </w:p>
    <w:p>
      <w:pPr>
        <w:pStyle w:val="Heading5"/>
        <w:ind w:left="440"/>
      </w:pPr>
      <w:r>
        <w:t>１５</w:t>
      </w:r>
    </w:p>
    <w:p>
      <w:pPr>
        <w:ind w:left="440"/>
      </w:pPr>
      <w:r>
        <w:t>前各項に規定するもののほか、被保険者に関する届出並びに被保険者証及び被保険者資格証明書に関して必要な事項は、厚生労働省令で定める。</w:t>
      </w:r>
    </w:p>
    <w:p>
      <w:pPr>
        <w:pStyle w:val="Heading4"/>
      </w:pPr>
      <w:r>
        <w:t>第十条（特別会計）</w:t>
      </w:r>
    </w:p>
    <w:p>
      <w:r>
        <w:t>都道府県及び市町村は、国民健康保険に関する収入及び支出について、政令で定めるところにより、それぞれ特別会計を設けなければならない。</w:t>
      </w:r>
    </w:p>
    <w:p>
      <w:pPr>
        <w:pStyle w:val="Heading4"/>
      </w:pPr>
      <w:r>
        <w:t>第十一条（国民健康保険事業の運営に関する協議会）</w:t>
      </w:r>
    </w:p>
    <w:p>
      <w:r>
        <w:t>国民健康保険事業の運営に関する事項（この法律の定めるところにより都道府県が処理することとされている事務に係るものであつて、第七十五条の七第一項の規定による国民健康保険事業費納付金の徴収、第八十二条の二第一項の規定による都道府県国民健康保険運営方針の作成その他の重要事項に限る。）を審議させるため、都道府県に都道府県の国民健康保険事業の運営に関する協議会を置く。</w:t>
      </w:r>
    </w:p>
    <w:p>
      <w:pPr>
        <w:pStyle w:val="Heading5"/>
        <w:ind w:left="440"/>
      </w:pPr>
      <w:r>
        <w:t>２</w:t>
      </w:r>
    </w:p>
    <w:p>
      <w:pPr>
        <w:ind w:left="440"/>
      </w:pPr>
      <w:r>
        <w:t>国民健康保険事業の運営に関する事項（この法律の定めるところにより市町村が処理することとされている事務に係るものであつて、第四章の規定による保険給付、第七十六条第一項の規定による保険料の徴収その他の重要事項に限る。）を審議させるため、市町村に市町村の国民健康保険事業の運営に関する協議会を置く。</w:t>
      </w:r>
    </w:p>
    <w:p>
      <w:pPr>
        <w:pStyle w:val="Heading5"/>
        <w:ind w:left="440"/>
      </w:pPr>
      <w:r>
        <w:t>３</w:t>
      </w:r>
    </w:p>
    <w:p>
      <w:pPr>
        <w:ind w:left="440"/>
      </w:pPr>
      <w:r>
        <w:t>前二項に定める協議会は、前二項に定めるもののほか、国民健康保険事業の運営に関する事項（第一項に定める協議会にあつてはこの法律の定めるところにより都道府県が処理することとされている事務に係るものに限り、前項に定める協議会にあつてはこの法律の定めるところにより市町村が処理することとされている事務に係るものに限る。）を審議することができる。</w:t>
      </w:r>
    </w:p>
    <w:p>
      <w:pPr>
        <w:pStyle w:val="Heading5"/>
        <w:ind w:left="440"/>
      </w:pPr>
      <w:r>
        <w:t>４</w:t>
      </w:r>
    </w:p>
    <w:p>
      <w:pPr>
        <w:ind w:left="440"/>
      </w:pPr>
      <w:r>
        <w:t>前三項に規定するもののほか、第一項及び第二項に定める協議会に関して必要な事項は、政令で定める。</w:t>
      </w:r>
    </w:p>
    <w:p>
      <w:pPr>
        <w:pStyle w:val="Heading4"/>
      </w:pPr>
      <w:r>
        <w:t>第十二条</w:t>
      </w:r>
    </w:p>
    <w:p>
      <w:r>
        <w:t>削除</w:t>
      </w:r>
    </w:p>
    <w:p>
      <w:pPr>
        <w:pStyle w:val="Heading2"/>
      </w:pPr>
      <w:r>
        <w:t>第三章　国民健康保険組合</w:t>
      </w:r>
    </w:p>
    <w:p>
      <w:pPr>
        <w:pStyle w:val="Heading3"/>
      </w:pPr>
      <w:r>
        <w:t>第一節　通則</w:t>
      </w:r>
    </w:p>
    <w:p>
      <w:pPr>
        <w:pStyle w:val="Heading4"/>
      </w:pPr>
      <w:r>
        <w:t>第十三条（組織）</w:t>
      </w:r>
    </w:p>
    <w:p>
      <w:r>
        <w:t>国民健康保険組合（以下「組合」という。）は、同種の事業又は業務に従事する者で当該組合の地区内に住所を有するものを組合員として組織する。</w:t>
      </w:r>
    </w:p>
    <w:p>
      <w:pPr>
        <w:pStyle w:val="Heading5"/>
        <w:ind w:left="440"/>
      </w:pPr>
      <w:r>
        <w:t>２</w:t>
      </w:r>
    </w:p>
    <w:p>
      <w:pPr>
        <w:ind w:left="440"/>
      </w:pPr>
      <w:r>
        <w:t>前項の組合の地区は、一又は二以上の市町村の区域によるものとする。</w:t>
      </w:r>
    </w:p>
    <w:p>
      <w:pPr>
        <w:pStyle w:val="Heading5"/>
        <w:ind w:left="440"/>
      </w:pPr>
      <w:r>
        <w:t>３</w:t>
      </w:r>
    </w:p>
    <w:p>
      <w:pPr>
        <w:ind w:left="440"/>
      </w:pPr>
      <w:r>
        <w:t>第一項の規定にかかわらず、第六条各号（第八号及び第十号を除く。）のいずれかに該当する者及び他の組合が行う国民健康保険の被保険者である者は、組合員となることができない。</w:t>
      </w:r>
    </w:p>
    <w:p>
      <w:pPr>
        <w:pStyle w:val="Heading5"/>
        <w:ind w:left="440"/>
      </w:pPr>
      <w:r>
        <w:t>４</w:t>
      </w:r>
    </w:p>
    <w:p>
      <w:pPr>
        <w:ind w:left="440"/>
      </w:pPr>
      <w:r>
        <w:t>第一項の規定にかかわらず、組合に使用される者で、第六条各号（第八号及び第十号を除く。）のいずれにも該当せず、かつ、他の組合が行う国民健康保険の被保険者でないものは、当該組合の組合員となることができる。</w:t>
      </w:r>
    </w:p>
    <w:p>
      <w:pPr>
        <w:pStyle w:val="Heading4"/>
      </w:pPr>
      <w:r>
        <w:t>第十四条（人格）</w:t>
      </w:r>
    </w:p>
    <w:p>
      <w:r>
        <w:t>組合は、法人とする。</w:t>
      </w:r>
    </w:p>
    <w:p>
      <w:pPr>
        <w:pStyle w:val="Heading4"/>
      </w:pPr>
      <w:r>
        <w:t>第十五条（名称）</w:t>
      </w:r>
    </w:p>
    <w:p>
      <w:r>
        <w:t>組合は、その名称中に「国民健康保険組合」という文字を用いなければならない。</w:t>
      </w:r>
    </w:p>
    <w:p>
      <w:pPr>
        <w:pStyle w:val="Heading5"/>
        <w:ind w:left="440"/>
      </w:pPr>
      <w:r>
        <w:t>２</w:t>
      </w:r>
    </w:p>
    <w:p>
      <w:pPr>
        <w:ind w:left="440"/>
      </w:pPr>
      <w:r>
        <w:t>組合以外の者は、「国民健康保険組合」という名称又はこれに類する名称を用いてはならない。</w:t>
      </w:r>
    </w:p>
    <w:p>
      <w:pPr>
        <w:pStyle w:val="Heading4"/>
      </w:pPr>
      <w:r>
        <w:t>第十六条（住所）</w:t>
      </w:r>
    </w:p>
    <w:p>
      <w:r>
        <w:t>組合の住所は、その主たる事務所の所在地にあるものとする。</w:t>
      </w:r>
    </w:p>
    <w:p>
      <w:pPr>
        <w:pStyle w:val="Heading4"/>
      </w:pPr>
      <w:r>
        <w:t>第十七条（設立）</w:t>
      </w:r>
    </w:p>
    <w:p>
      <w:r>
        <w:t>組合を設立しようとするときは、主たる事務所の所在地の都道府県知事の認可を受けなければならない。</w:t>
      </w:r>
    </w:p>
    <w:p>
      <w:pPr>
        <w:pStyle w:val="Heading5"/>
        <w:ind w:left="440"/>
      </w:pPr>
      <w:r>
        <w:t>２</w:t>
      </w:r>
    </w:p>
    <w:p>
      <w:pPr>
        <w:ind w:left="440"/>
      </w:pPr>
      <w:r>
        <w:t>前項の認可の申請は、十五人以上の発起人が規約を作成し、組合員となるべき者三百人以上の同意を得て行うものとする。</w:t>
      </w:r>
    </w:p>
    <w:p>
      <w:pPr>
        <w:pStyle w:val="Heading5"/>
        <w:ind w:left="440"/>
      </w:pPr>
      <w:r>
        <w:t>３</w:t>
      </w:r>
    </w:p>
    <w:p>
      <w:pPr>
        <w:ind w:left="440"/>
      </w:pPr>
      <w:r>
        <w:t>都道府県知事は、第一項の認可の申請があつた場合においては、あらかじめ、次の各号に定める組合の区分に応じ、当該各号に定める者の意見を聴き、当該認可の申請に係る組合の設立により、当該組合の地区をその区域に含む都道府県及び当該都道府県内の市町村の国民健康保険事業の運営に支障を及ぼさないと認めるときでなければ、同項の認可をしてはならない。</w:t>
      </w:r>
    </w:p>
    <w:p>
      <w:pPr>
        <w:pStyle w:val="Heading6"/>
        <w:ind w:left="880"/>
      </w:pPr>
      <w:r>
        <w:t>一</w:t>
      </w:r>
    </w:p>
    <w:p>
      <w:pPr>
        <w:ind w:left="880"/>
      </w:pPr>
      <w:r>
        <w:t>その地区が一の都道府県の区域を越えない組合</w:t>
      </w:r>
    </w:p>
    <w:p>
      <w:pPr>
        <w:pStyle w:val="Heading6"/>
        <w:ind w:left="880"/>
      </w:pPr>
      <w:r>
        <w:t>二</w:t>
      </w:r>
    </w:p>
    <w:p>
      <w:pPr>
        <w:ind w:left="880"/>
      </w:pPr>
      <w:r>
        <w:t>その地区が二以上の都道府県の区域にまたがる組合</w:t>
      </w:r>
    </w:p>
    <w:p>
      <w:pPr>
        <w:pStyle w:val="Heading5"/>
        <w:ind w:left="440"/>
      </w:pPr>
      <w:r>
        <w:t>４</w:t>
      </w:r>
    </w:p>
    <w:p>
      <w:pPr>
        <w:ind w:left="440"/>
      </w:pPr>
      <w:r>
        <w:t>前項の規定により、他の都道府県知事が意見を述べるに当たつては、あらかじめ、当該他の都道府県知事が統括する都道府県内の市町村（第一項の認可の申請に係る組合の地区をその区域に含む市町村に限る。）の市町村長の意見を聴かなければならない。</w:t>
      </w:r>
    </w:p>
    <w:p>
      <w:pPr>
        <w:pStyle w:val="Heading5"/>
        <w:ind w:left="440"/>
      </w:pPr>
      <w:r>
        <w:t>５</w:t>
      </w:r>
    </w:p>
    <w:p>
      <w:pPr>
        <w:ind w:left="440"/>
      </w:pPr>
      <w:r>
        <w:t>組合は、設立の認可を受けた時に成立する。</w:t>
      </w:r>
    </w:p>
    <w:p>
      <w:pPr>
        <w:pStyle w:val="Heading4"/>
      </w:pPr>
      <w:r>
        <w:t>第十八条（規約の記載事項）</w:t>
      </w:r>
    </w:p>
    <w:p>
      <w:r>
        <w:t>組合の規約には、次の各号に掲げる事項を記載しなければならない。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組合の地区及び組合員の範囲</w:t>
      </w:r>
    </w:p>
    <w:p>
      <w:pPr>
        <w:pStyle w:val="Heading6"/>
        <w:ind w:left="880"/>
      </w:pPr>
      <w:r>
        <w:t>四</w:t>
      </w:r>
    </w:p>
    <w:p>
      <w:pPr>
        <w:ind w:left="880"/>
      </w:pPr>
      <w:r>
        <w:t>組合員の加入及び脱退に関する事項</w:t>
      </w:r>
    </w:p>
    <w:p>
      <w:pPr>
        <w:pStyle w:val="Heading6"/>
        <w:ind w:left="880"/>
      </w:pPr>
      <w:r>
        <w:t>五</w:t>
      </w:r>
    </w:p>
    <w:p>
      <w:pPr>
        <w:ind w:left="880"/>
      </w:pPr>
      <w:r>
        <w:t>被保険者の資格の取得及び喪失に関する事項</w:t>
      </w:r>
    </w:p>
    <w:p>
      <w:pPr>
        <w:pStyle w:val="Heading6"/>
        <w:ind w:left="880"/>
      </w:pPr>
      <w:r>
        <w:t>六</w:t>
      </w:r>
    </w:p>
    <w:p>
      <w:pPr>
        <w:ind w:left="880"/>
      </w:pPr>
      <w:r>
        <w:t>役員に関する事項</w:t>
      </w:r>
    </w:p>
    <w:p>
      <w:pPr>
        <w:pStyle w:val="Heading6"/>
        <w:ind w:left="880"/>
      </w:pPr>
      <w:r>
        <w:t>七</w:t>
      </w:r>
    </w:p>
    <w:p>
      <w:pPr>
        <w:ind w:left="880"/>
      </w:pPr>
      <w:r>
        <w:t>組合会に関する事項</w:t>
      </w:r>
    </w:p>
    <w:p>
      <w:pPr>
        <w:pStyle w:val="Heading6"/>
        <w:ind w:left="880"/>
      </w:pPr>
      <w:r>
        <w:t>八</w:t>
      </w:r>
    </w:p>
    <w:p>
      <w:pPr>
        <w:ind w:left="880"/>
      </w:pPr>
      <w:r>
        <w:t>保険料に関する事項</w:t>
      </w:r>
    </w:p>
    <w:p>
      <w:pPr>
        <w:pStyle w:val="Heading6"/>
        <w:ind w:left="880"/>
      </w:pPr>
      <w:r>
        <w:t>九</w:t>
      </w:r>
    </w:p>
    <w:p>
      <w:pPr>
        <w:ind w:left="880"/>
      </w:pPr>
      <w:r>
        <w:t>準備金その他の財産の管理に関する事項</w:t>
      </w:r>
    </w:p>
    <w:p>
      <w:pPr>
        <w:pStyle w:val="Heading6"/>
        <w:ind w:left="880"/>
      </w:pPr>
      <w:r>
        <w:t>十</w:t>
      </w:r>
    </w:p>
    <w:p>
      <w:pPr>
        <w:ind w:left="880"/>
      </w:pPr>
      <w:r>
        <w:t>公告の方法</w:t>
      </w:r>
    </w:p>
    <w:p>
      <w:pPr>
        <w:pStyle w:val="Heading6"/>
        <w:ind w:left="880"/>
      </w:pPr>
      <w:r>
        <w:t>十一</w:t>
      </w:r>
    </w:p>
    <w:p>
      <w:pPr>
        <w:ind w:left="880"/>
      </w:pPr>
      <w:r>
        <w:t>前各号に掲げる事項のほか厚生労働省令で定める事項</w:t>
      </w:r>
    </w:p>
    <w:p>
      <w:pPr>
        <w:pStyle w:val="Heading4"/>
      </w:pPr>
      <w:r>
        <w:t>第十九条（被保険者）</w:t>
      </w:r>
    </w:p>
    <w:p>
      <w:r>
        <w:t>組合員及び組合員の世帯に属する者は、当該組合が行う国民健康保険の被保険者とする。</w:t>
      </w:r>
    </w:p>
    <w:p>
      <w:pPr>
        <w:pStyle w:val="Heading5"/>
        <w:ind w:left="440"/>
      </w:pPr>
      <w:r>
        <w:t>２</w:t>
      </w:r>
    </w:p>
    <w:p>
      <w:pPr>
        <w:ind w:left="440"/>
      </w:pPr>
      <w:r>
        <w:t>前項の規定にかかわらず、組合は、規約の定めるところにより、組合員の世帯に属する者を包括して被保険者としないことができる。</w:t>
      </w:r>
    </w:p>
    <w:p>
      <w:pPr>
        <w:pStyle w:val="Heading4"/>
      </w:pPr>
      <w:r>
        <w:t>第二十条（資格取得の時期）</w:t>
      </w:r>
    </w:p>
    <w:p>
      <w:r>
        <w:t>組合が行う国民健康保険の被保険者は、当該組合の組合員若しくは組合員の世帯に属する者となつた日又は第六条各号（第十号を除く。）のいずれにも該当しなくなつた日若しくは他の組合が行う国民健康保険の被保険者でなくなつた日から、その資格を取得する。</w:t>
      </w:r>
    </w:p>
    <w:p>
      <w:pPr>
        <w:pStyle w:val="Heading4"/>
      </w:pPr>
      <w:r>
        <w:t>第二十一条（資格喪失の時期）</w:t>
      </w:r>
    </w:p>
    <w:p>
      <w:r>
        <w:t>組合が行う国民健康保険の被保険者は、組合員若しくは組合員の世帯に属する者でなくなつた日の翌日又は第六条各号（第九号及び第十号を除く。）のいずれかに該当するに至つた日の翌日から、その資格を喪失する。</w:t>
      </w:r>
    </w:p>
    <w:p>
      <w:pPr>
        <w:pStyle w:val="Heading5"/>
        <w:ind w:left="440"/>
      </w:pPr>
      <w:r>
        <w:t>２</w:t>
      </w:r>
    </w:p>
    <w:p>
      <w:pPr>
        <w:ind w:left="440"/>
      </w:pPr>
      <w:r>
        <w:t>組合が行う国民健康保険の被保険者は、第六条第九号に該当するに至つた日から、その資格を喪失する。</w:t>
      </w:r>
    </w:p>
    <w:p>
      <w:pPr>
        <w:pStyle w:val="Heading4"/>
      </w:pPr>
      <w:r>
        <w:t>第二十二条（準用規定）</w:t>
      </w:r>
    </w:p>
    <w:p>
      <w:r>
        <w:t>第九条（第十二項から第十四項までを除く。）の規定は、組合が行う国民健康保険の被保険者に関する届出並びに被保険者証及び被保険者資格証明書について準用する。</w:t>
      </w:r>
    </w:p>
    <w:p>
      <w:pPr>
        <w:pStyle w:val="Heading3"/>
      </w:pPr>
      <w:r>
        <w:t>第二節　管理</w:t>
      </w:r>
    </w:p>
    <w:p>
      <w:pPr>
        <w:pStyle w:val="Heading4"/>
      </w:pPr>
      <w:r>
        <w:t>第二十三条（役員）</w:t>
      </w:r>
    </w:p>
    <w:p>
      <w:r>
        <w:t>組合に、役員として、理事及び監事を置く。</w:t>
      </w:r>
    </w:p>
    <w:p>
      <w:pPr>
        <w:pStyle w:val="Heading5"/>
        <w:ind w:left="440"/>
      </w:pPr>
      <w:r>
        <w:t>２</w:t>
      </w:r>
    </w:p>
    <w:p>
      <w:pPr>
        <w:ind w:left="440"/>
      </w:pPr>
      <w:r>
        <w:t>理事の定数は五人以上、監事の定数は二人以上とし、それぞれ規約で定める。</w:t>
      </w:r>
    </w:p>
    <w:p>
      <w:pPr>
        <w:pStyle w:val="Heading5"/>
        <w:ind w:left="440"/>
      </w:pPr>
      <w:r>
        <w:t>３</w:t>
      </w:r>
    </w:p>
    <w:p>
      <w:pPr>
        <w:ind w:left="440"/>
      </w:pPr>
      <w:r>
        <w:t>理事及び監事は、規約の定めるところにより、組合員のうちから組合会で選任する。</w:t>
      </w:r>
    </w:p>
    <w:p>
      <w:pPr>
        <w:pStyle w:val="Heading5"/>
        <w:ind w:left="440"/>
      </w:pPr>
      <w:r>
        <w:t>４</w:t>
      </w:r>
    </w:p>
    <w:p>
      <w:pPr>
        <w:ind w:left="440"/>
      </w:pPr>
      <w:r>
        <w:t>理事及び監事の任期は、三年をこえない範囲内において、規約で定める。</w:t>
      </w:r>
    </w:p>
    <w:p>
      <w:pPr>
        <w:pStyle w:val="Heading4"/>
      </w:pPr>
      <w:r>
        <w:t>第二十四条（役員の職務）</w:t>
      </w:r>
    </w:p>
    <w:p>
      <w:r>
        <w:t>理事は、規約の定めるところにより、組合の業務を執行し、及び組合を代表する。</w:t>
      </w:r>
    </w:p>
    <w:p>
      <w:pPr>
        <w:pStyle w:val="Heading5"/>
        <w:ind w:left="440"/>
      </w:pPr>
      <w:r>
        <w:t>２</w:t>
      </w:r>
    </w:p>
    <w:p>
      <w:pPr>
        <w:ind w:left="440"/>
      </w:pPr>
      <w:r>
        <w:t>組合の業務は、規約に別段の定がある場合を除くほか、理事の過半数で決する。</w:t>
      </w:r>
    </w:p>
    <w:p>
      <w:pPr>
        <w:pStyle w:val="Heading5"/>
        <w:ind w:left="440"/>
      </w:pPr>
      <w:r>
        <w:t>３</w:t>
      </w:r>
    </w:p>
    <w:p>
      <w:pPr>
        <w:ind w:left="440"/>
      </w:pPr>
      <w:r>
        <w:t>監事は、組合の業務の執行及び財産の状況を監査する。</w:t>
      </w:r>
    </w:p>
    <w:p>
      <w:pPr>
        <w:pStyle w:val="Heading4"/>
      </w:pPr>
      <w:r>
        <w:t>第二十四条の二（理事の代表権の制限）</w:t>
      </w:r>
    </w:p>
    <w:p>
      <w:r>
        <w:t>理事の代表権に加えた制限は、善意の第三者に対抗することができない。</w:t>
      </w:r>
    </w:p>
    <w:p>
      <w:pPr>
        <w:pStyle w:val="Heading4"/>
      </w:pPr>
      <w:r>
        <w:t>第二十四条の三（理事の代理行為の委任）</w:t>
      </w:r>
    </w:p>
    <w:p>
      <w:r>
        <w:t>理事は、規約又は組合会の決議によつて禁止されていないときに限り、特定の行為の代理を他人に委任することができる。</w:t>
      </w:r>
    </w:p>
    <w:p>
      <w:pPr>
        <w:pStyle w:val="Heading4"/>
      </w:pPr>
      <w:r>
        <w:t>第二十四条の四（仮理事）</w:t>
      </w:r>
    </w:p>
    <w:p>
      <w:r>
        <w:t>理事が欠けた場合において、事務が遅滞することにより損害を生ずるおそれがあるときは、都道府県知事は、利害関係人の請求により又は職権で、仮理事を選任しなければならない。</w:t>
      </w:r>
    </w:p>
    <w:p>
      <w:pPr>
        <w:pStyle w:val="Heading4"/>
      </w:pPr>
      <w:r>
        <w:t>第二十四条の五（利益相反行為）</w:t>
      </w:r>
    </w:p>
    <w:p>
      <w:r>
        <w:t>組合と理事との利益が相反する事項については、理事は、代表権を有しない。</w:t>
      </w:r>
    </w:p>
    <w:p>
      <w:pPr>
        <w:pStyle w:val="Heading4"/>
      </w:pPr>
      <w:r>
        <w:t>第二十五条（理事の専決処分）</w:t>
      </w:r>
    </w:p>
    <w:p>
      <w:r>
        <w:t>組合会が成立しないとき、又はその議決すべき事項を議決しないときは、理事は、都道府県知事の指揮を受け、その議決すべき事項を処分することができる。</w:t>
      </w:r>
    </w:p>
    <w:p>
      <w:pPr>
        <w:pStyle w:val="Heading5"/>
        <w:ind w:left="440"/>
      </w:pPr>
      <w:r>
        <w:t>２</w:t>
      </w:r>
    </w:p>
    <w:p>
      <w:pPr>
        <w:ind w:left="440"/>
      </w:pPr>
      <w:r>
        <w:t>組合会において議決すべき事項に関し臨時急施を要する場合において、組合会が成立しないとき、又は組合会を招集する暇がないときは、理事は、その議決すべき事項を処分することができる。</w:t>
      </w:r>
    </w:p>
    <w:p>
      <w:pPr>
        <w:pStyle w:val="Heading5"/>
        <w:ind w:left="440"/>
      </w:pPr>
      <w:r>
        <w:t>３</w:t>
      </w:r>
    </w:p>
    <w:p>
      <w:pPr>
        <w:ind w:left="440"/>
      </w:pPr>
      <w:r>
        <w:t>前二項の規定による処分については、理事は、その後最初に招集される組合会に報告しなければならない。</w:t>
      </w:r>
    </w:p>
    <w:p>
      <w:pPr>
        <w:pStyle w:val="Heading4"/>
      </w:pPr>
      <w:r>
        <w:t>第二十六条（組合会）</w:t>
      </w:r>
    </w:p>
    <w:p>
      <w:r>
        <w:t>組合に組合会を置く。</w:t>
      </w:r>
    </w:p>
    <w:p>
      <w:pPr>
        <w:pStyle w:val="Heading5"/>
        <w:ind w:left="440"/>
      </w:pPr>
      <w:r>
        <w:t>２</w:t>
      </w:r>
    </w:p>
    <w:p>
      <w:pPr>
        <w:ind w:left="440"/>
      </w:pPr>
      <w:r>
        <w:t>組合会は、組合会議員をもつて組織するものとし、組合会議員の定数は、組合員の総数の二十分の一を下らない範囲内において、規約で定める。</w:t>
      </w:r>
    </w:p>
    <w:p>
      <w:pPr>
        <w:pStyle w:val="Heading5"/>
        <w:ind w:left="440"/>
      </w:pPr>
      <w:r>
        <w:t>３</w:t>
      </w:r>
    </w:p>
    <w:p>
      <w:pPr>
        <w:ind w:left="440"/>
      </w:pPr>
      <w:r>
        <w:t>組合会議員は、規約の定めるところにより、組合員が、組合員のうちから選挙する。</w:t>
      </w:r>
    </w:p>
    <w:p>
      <w:pPr>
        <w:pStyle w:val="Heading5"/>
        <w:ind w:left="440"/>
      </w:pPr>
      <w:r>
        <w:t>４</w:t>
      </w:r>
    </w:p>
    <w:p>
      <w:pPr>
        <w:ind w:left="440"/>
      </w:pPr>
      <w:r>
        <w:t>組合会議員の任期は、三年をこえない範囲内において、規約で定める。</w:t>
      </w:r>
    </w:p>
    <w:p>
      <w:pPr>
        <w:pStyle w:val="Heading4"/>
      </w:pPr>
      <w:r>
        <w:t>第二十七条（組合会の議決事項）</w:t>
      </w:r>
    </w:p>
    <w:p>
      <w:r>
        <w:t>次の各号に掲げる事項は、組合会の議決を経なければならない。</w:t>
      </w:r>
    </w:p>
    <w:p>
      <w:pPr>
        <w:pStyle w:val="Heading6"/>
        <w:ind w:left="880"/>
      </w:pPr>
      <w:r>
        <w:t>一</w:t>
      </w:r>
    </w:p>
    <w:p>
      <w:pPr>
        <w:ind w:left="880"/>
      </w:pPr>
      <w:r>
        <w:t>規約の変更</w:t>
      </w:r>
    </w:p>
    <w:p>
      <w:pPr>
        <w:pStyle w:val="Heading6"/>
        <w:ind w:left="880"/>
      </w:pPr>
      <w:r>
        <w:t>二</w:t>
      </w:r>
    </w:p>
    <w:p>
      <w:pPr>
        <w:ind w:left="880"/>
      </w:pPr>
      <w:r>
        <w:t>借入金の借入及びその方法並びに借入金の利率及び償還方法</w:t>
      </w:r>
    </w:p>
    <w:p>
      <w:pPr>
        <w:pStyle w:val="Heading6"/>
        <w:ind w:left="880"/>
      </w:pPr>
      <w:r>
        <w:t>三</w:t>
      </w:r>
    </w:p>
    <w:p>
      <w:pPr>
        <w:ind w:left="880"/>
      </w:pPr>
      <w:r>
        <w:t>収入支出の予算</w:t>
      </w:r>
    </w:p>
    <w:p>
      <w:pPr>
        <w:pStyle w:val="Heading6"/>
        <w:ind w:left="880"/>
      </w:pPr>
      <w:r>
        <w:t>四</w:t>
      </w:r>
    </w:p>
    <w:p>
      <w:pPr>
        <w:ind w:left="880"/>
      </w:pPr>
      <w:r>
        <w:t>決算</w:t>
      </w:r>
    </w:p>
    <w:p>
      <w:pPr>
        <w:pStyle w:val="Heading6"/>
        <w:ind w:left="880"/>
      </w:pPr>
      <w:r>
        <w:t>五</w:t>
      </w:r>
    </w:p>
    <w:p>
      <w:pPr>
        <w:ind w:left="880"/>
      </w:pPr>
      <w:r>
        <w:t>予算をもつて定めるものを除くほか、組合の負担となるべき契約</w:t>
      </w:r>
    </w:p>
    <w:p>
      <w:pPr>
        <w:pStyle w:val="Heading6"/>
        <w:ind w:left="880"/>
      </w:pPr>
      <w:r>
        <w:t>六</w:t>
      </w:r>
    </w:p>
    <w:p>
      <w:pPr>
        <w:ind w:left="880"/>
      </w:pPr>
      <w:r>
        <w:t>準備金その他重要な財産の処分</w:t>
      </w:r>
    </w:p>
    <w:p>
      <w:pPr>
        <w:pStyle w:val="Heading6"/>
        <w:ind w:left="880"/>
      </w:pPr>
      <w:r>
        <w:t>七</w:t>
      </w:r>
    </w:p>
    <w:p>
      <w:pPr>
        <w:ind w:left="880"/>
      </w:pPr>
      <w:r>
        <w:t>訴訟の提起及び和解</w:t>
      </w:r>
    </w:p>
    <w:p>
      <w:pPr>
        <w:pStyle w:val="Heading6"/>
        <w:ind w:left="880"/>
      </w:pPr>
      <w:r>
        <w:t>八</w:t>
      </w:r>
    </w:p>
    <w:p>
      <w:pPr>
        <w:ind w:left="880"/>
      </w:pPr>
      <w:r>
        <w:t>前各号に掲げる事項のほか、規約で組合会の議決を経なければならないものと定めた事項</w:t>
      </w:r>
    </w:p>
    <w:p>
      <w:pPr>
        <w:pStyle w:val="Heading5"/>
        <w:ind w:left="440"/>
      </w:pPr>
      <w:r>
        <w:t>２</w:t>
      </w:r>
    </w:p>
    <w:p>
      <w:pPr>
        <w:ind w:left="440"/>
      </w:pPr>
      <w:r>
        <w:t>前項第一号、第二号及び第六号に掲げる事項（同項第一号及び第二号に掲げる事項のうち、合併により消滅する組合の地区を合併後存続する組合の地区の一部とする地区の拡張に係る規約の変更その他の厚生労働省令で定めるものを除く。）の議決は、都道府県知事の認可を受けなければ、その効力を生じない。</w:t>
      </w:r>
    </w:p>
    <w:p>
      <w:pPr>
        <w:pStyle w:val="Heading5"/>
        <w:ind w:left="440"/>
      </w:pPr>
      <w:r>
        <w:t>３</w:t>
      </w:r>
    </w:p>
    <w:p>
      <w:pPr>
        <w:ind w:left="440"/>
      </w:pPr>
      <w:r>
        <w:t>第十七条第三項及び第四項の規定は、組合の地区の拡張に係る規約の変更に関する前項の認可について準用する。</w:t>
      </w:r>
    </w:p>
    <w:p>
      <w:pPr>
        <w:pStyle w:val="Heading5"/>
        <w:ind w:left="440"/>
      </w:pPr>
      <w:r>
        <w:t>４</w:t>
      </w:r>
    </w:p>
    <w:p>
      <w:pPr>
        <w:ind w:left="440"/>
      </w:pPr>
      <w:r>
        <w:t>組合は、第一項第三号に掲げる事項及び第二項に規定する厚生労働省令で定める事項の議決をしたときは、遅滞なく、その旨を都道府県知事に届け出なければならない。</w:t>
      </w:r>
    </w:p>
    <w:p>
      <w:pPr>
        <w:pStyle w:val="Heading4"/>
      </w:pPr>
      <w:r>
        <w:t>第二十八条（組合会の招集）</w:t>
      </w:r>
    </w:p>
    <w:p>
      <w:r>
        <w:t>理事は、規約の定めるところにより、毎年度一回通常組合会を招集しなければならない。</w:t>
      </w:r>
    </w:p>
    <w:p>
      <w:pPr>
        <w:pStyle w:val="Heading5"/>
        <w:ind w:left="440"/>
      </w:pPr>
      <w:r>
        <w:t>２</w:t>
      </w:r>
    </w:p>
    <w:p>
      <w:pPr>
        <w:ind w:left="440"/>
      </w:pPr>
      <w:r>
        <w:t>組合会議員が、その定数の三分の一以上の同意を得て、会議の目的である事項及び招集の理由を記載した書面を組合に提出して組合会の招集を請求したときは、理事は、その請求があつた日から起算して二十日以内に、臨時組合会を招集しなければならない。</w:t>
      </w:r>
    </w:p>
    <w:p>
      <w:pPr>
        <w:pStyle w:val="Heading4"/>
      </w:pPr>
      <w:r>
        <w:t>第二十九条（選挙権及び議決権）</w:t>
      </w:r>
    </w:p>
    <w:p>
      <w:r>
        <w:t>組合員は、各自一箇の選挙権を有し、組合会議員は、各自一箇の議決権を有する。</w:t>
      </w:r>
    </w:p>
    <w:p>
      <w:pPr>
        <w:pStyle w:val="Heading4"/>
      </w:pPr>
      <w:r>
        <w:t>第二十九条の二（議決権のない場合）</w:t>
      </w:r>
    </w:p>
    <w:p>
      <w:r>
        <w:t>組合と特定の組合会議員との関係について議決をする場合には、その組合会議員は、議決権を有しない。</w:t>
      </w:r>
    </w:p>
    <w:p>
      <w:pPr>
        <w:pStyle w:val="Heading4"/>
      </w:pPr>
      <w:r>
        <w:t>第三十条（組合会の権限）</w:t>
      </w:r>
    </w:p>
    <w:p>
      <w:r>
        <w:t>組合会は、組合の事務に関する書類を検査し、理事若しくは監事の報告を請求し、又は事務の管理、議決の執行若しくは出納を検査することができる。</w:t>
      </w:r>
    </w:p>
    <w:p>
      <w:pPr>
        <w:pStyle w:val="Heading5"/>
        <w:ind w:left="440"/>
      </w:pPr>
      <w:r>
        <w:t>２</w:t>
      </w:r>
    </w:p>
    <w:p>
      <w:pPr>
        <w:ind w:left="440"/>
      </w:pPr>
      <w:r>
        <w:t>組合会は、組合会議員のうちから選任した者に、前項の組合会の権限に属する事項を行わせることができる。</w:t>
      </w:r>
    </w:p>
    <w:p>
      <w:pPr>
        <w:pStyle w:val="Heading4"/>
      </w:pPr>
      <w:r>
        <w:t>第三十一条（一般社団法人及び一般財団法人に関する法律の準用）</w:t>
      </w:r>
    </w:p>
    <w:p>
      <w:r>
        <w:t>一般社団法人及び一般財団法人に関する法律（平成十八年法律第四十八号）第七十八条の規定は、組合について準用する。</w:t>
      </w:r>
    </w:p>
    <w:p>
      <w:pPr>
        <w:pStyle w:val="Heading3"/>
      </w:pPr>
      <w:r>
        <w:t>第三節　解散及び合併</w:t>
      </w:r>
    </w:p>
    <w:p>
      <w:pPr>
        <w:pStyle w:val="Heading4"/>
      </w:pPr>
      <w:r>
        <w:t>第三十二条（解散）</w:t>
      </w:r>
    </w:p>
    <w:p>
      <w:r>
        <w:t>組合は、次の各号に掲げる理由により解散する。</w:t>
      </w:r>
    </w:p>
    <w:p>
      <w:pPr>
        <w:pStyle w:val="Heading6"/>
        <w:ind w:left="880"/>
      </w:pPr>
      <w:r>
        <w:t>一</w:t>
      </w:r>
    </w:p>
    <w:p>
      <w:pPr>
        <w:ind w:left="880"/>
      </w:pPr>
      <w:r>
        <w:t>組合会の議決</w:t>
      </w:r>
    </w:p>
    <w:p>
      <w:pPr>
        <w:pStyle w:val="Heading6"/>
        <w:ind w:left="880"/>
      </w:pPr>
      <w:r>
        <w:t>二</w:t>
      </w:r>
    </w:p>
    <w:p>
      <w:pPr>
        <w:ind w:left="880"/>
      </w:pPr>
      <w:r>
        <w:t>規約で定めた解散理由の発生</w:t>
      </w:r>
    </w:p>
    <w:p>
      <w:pPr>
        <w:pStyle w:val="Heading6"/>
        <w:ind w:left="880"/>
      </w:pPr>
      <w:r>
        <w:t>三</w:t>
      </w:r>
    </w:p>
    <w:p>
      <w:pPr>
        <w:ind w:left="880"/>
      </w:pPr>
      <w:r>
        <w:t>第百八条第四項又は第五項の規定による解散命令</w:t>
      </w:r>
    </w:p>
    <w:p>
      <w:pPr>
        <w:pStyle w:val="Heading6"/>
        <w:ind w:left="880"/>
      </w:pPr>
      <w:r>
        <w:t>四</w:t>
      </w:r>
    </w:p>
    <w:p>
      <w:pPr>
        <w:ind w:left="880"/>
      </w:pPr>
      <w:r>
        <w:t>合併</w:t>
      </w:r>
    </w:p>
    <w:p>
      <w:pPr>
        <w:pStyle w:val="Heading5"/>
        <w:ind w:left="440"/>
      </w:pPr>
      <w:r>
        <w:t>２</w:t>
      </w:r>
    </w:p>
    <w:p>
      <w:pPr>
        <w:ind w:left="440"/>
      </w:pPr>
      <w:r>
        <w:t>組合は、前項第一号又は第二号に掲げる理由により解散しようとするときは、厚生労働省令の定めるところにより、都道府県知事の認可を受けなければならない。</w:t>
      </w:r>
    </w:p>
    <w:p>
      <w:pPr>
        <w:pStyle w:val="Heading4"/>
      </w:pPr>
      <w:r>
        <w:t>第三十二条の二（残余財産の帰属）</w:t>
      </w:r>
    </w:p>
    <w:p>
      <w:r>
        <w:t>解散した組合の財産は、規約で指定した者に帰属する。</w:t>
      </w:r>
    </w:p>
    <w:p>
      <w:pPr>
        <w:pStyle w:val="Heading5"/>
        <w:ind w:left="440"/>
      </w:pPr>
      <w:r>
        <w:t>２</w:t>
      </w:r>
    </w:p>
    <w:p>
      <w:pPr>
        <w:ind w:left="440"/>
      </w:pPr>
      <w:r>
        <w:t>規約で権利の帰属すべき者を指定せず、又はその者を指定する方法を定めなかつたときは、理事は、都道府県知事の許可を得て、その組合の目的に類似する目的のために、その財産を処分することができる。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第三十二条の三（清算中の組合の能力）</w:t>
      </w:r>
    </w:p>
    <w:p>
      <w:r>
        <w:t>解散した組合は、清算の目的の範囲内において、その清算の結了に至るまではなお存続するものとみなす。</w:t>
      </w:r>
    </w:p>
    <w:p>
      <w:pPr>
        <w:pStyle w:val="Heading4"/>
      </w:pPr>
      <w:r>
        <w:t>第三十二条の四（清算人）</w:t>
      </w:r>
    </w:p>
    <w:p>
      <w:r>
        <w:t>組合が解散したときは、破産手続開始の決定による解散の場合を除き、理事がその清算人となる。</w:t>
      </w:r>
    </w:p>
    <w:p>
      <w:pPr>
        <w:pStyle w:val="Heading4"/>
      </w:pPr>
      <w:r>
        <w:t>第三十二条の五（裁判所による清算人の選任）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第三十二条の六（清算人の解任）</w:t>
      </w:r>
    </w:p>
    <w:p>
      <w:r>
        <w:t>重要な事由があるときは、裁判所は、利害関係人若しくは検察官の請求により又は職権で、清算人を解任することができる。</w:t>
      </w:r>
    </w:p>
    <w:p>
      <w:pPr>
        <w:pStyle w:val="Heading4"/>
      </w:pPr>
      <w:r>
        <w:t>第三十二条の七（清算人及び解散の届出）</w:t>
      </w:r>
    </w:p>
    <w:p>
      <w:r>
        <w:t>清算人は、破産手続開始の決定及び第百八条第四項又は第五項の規定による解散命令の場合を除き、その氏名及び住所並びに解散の原因及び年月日を都道府県知事に届け出なければならない。</w:t>
      </w:r>
    </w:p>
    <w:p>
      <w:pPr>
        <w:pStyle w:val="Heading5"/>
        <w:ind w:left="440"/>
      </w:pPr>
      <w:r>
        <w:t>２</w:t>
      </w:r>
    </w:p>
    <w:p>
      <w:pPr>
        <w:ind w:left="440"/>
      </w:pPr>
      <w:r>
        <w:t>清算中に就職した清算人は、その氏名及び住所を都道府県知事に届け出なければならない。</w:t>
      </w:r>
    </w:p>
    <w:p>
      <w:pPr>
        <w:pStyle w:val="Heading5"/>
        <w:ind w:left="440"/>
      </w:pPr>
      <w:r>
        <w:t>３</w:t>
      </w:r>
    </w:p>
    <w:p>
      <w:pPr>
        <w:ind w:left="440"/>
      </w:pPr>
      <w:r>
        <w:t>前項の規定は、第百八条第四項又は第五項の規定による解散命令の際に就職した清算人について準用する。</w:t>
      </w:r>
    </w:p>
    <w:p>
      <w:pPr>
        <w:pStyle w:val="Heading4"/>
      </w:pPr>
      <w:r>
        <w:t>第三十二条の八（清算人の職務及び権限）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第三十二条の九（債権の申出の催告等）</w:t>
      </w:r>
    </w:p>
    <w:p>
      <w:r>
        <w:t>清算人は、その就職の日から二箇月以内に、少なくとも三回の公告をもつて、債権者に対し、一定の期間内にその債権の申出をすべき旨の催告をしなければならない。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第三十二条の十（期間経過後の債権の申出）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第三十二条の十一（裁判所による監督）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組合の解散及び清算を監督する裁判所は、組合の業務を監督する官庁に対し、意見を求め、又は調査を嘱託することができる。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第三十二条の十二（清算結了の届出）</w:t>
      </w:r>
    </w:p>
    <w:p>
      <w:r>
        <w:t>清算が結了したときは、清算人は、その旨を都道府県知事に届け出なければならない。</w:t>
      </w:r>
    </w:p>
    <w:p>
      <w:pPr>
        <w:pStyle w:val="Heading4"/>
      </w:pPr>
      <w:r>
        <w:t>第三十二条の十三（解散及び清算の監督等に関する事件の管轄）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第三十二条の十四（不服申立ての制限）</w:t>
      </w:r>
    </w:p>
    <w:p>
      <w:r>
        <w:t>清算人の選任の裁判に対しては、不服を申し立てることができない。</w:t>
      </w:r>
    </w:p>
    <w:p>
      <w:pPr>
        <w:pStyle w:val="Heading4"/>
      </w:pPr>
      <w:r>
        <w:t>第三十二条の十五（裁判所の選任する清算人の報酬）</w:t>
      </w:r>
    </w:p>
    <w:p>
      <w:r>
        <w:t>裁判所は、第三十二条の五の規定により清算人を選任した場合には、組合が当該清算人に対して支払う報酬の額を定めることができる。</w:t>
      </w:r>
    </w:p>
    <w:p>
      <w:pPr>
        <w:pStyle w:val="Heading4"/>
      </w:pPr>
      <w:r>
        <w:t>第三十二条の十六（検査役の選任）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第三十三条（合併）</w:t>
      </w:r>
    </w:p>
    <w:p>
      <w:r>
        <w:t>組合は、合併しようとする場合においては、組合会においてその旨を議決しなければならない。</w:t>
      </w:r>
    </w:p>
    <w:p>
      <w:pPr>
        <w:pStyle w:val="Heading5"/>
        <w:ind w:left="440"/>
      </w:pPr>
      <w:r>
        <w:t>２</w:t>
      </w:r>
    </w:p>
    <w:p>
      <w:pPr>
        <w:ind w:left="440"/>
      </w:pPr>
      <w:r>
        <w:t>組合が合併した場合においては、合併により新たに設立された組合又は合併後存続する組合は、合併により消滅した組合の権利義務（その組合が、国民健康保険事業に関し、行政庁の許可、認可その他の処分に基いて有する権利義務を含む。）を承継する。</w:t>
      </w:r>
    </w:p>
    <w:p>
      <w:pPr>
        <w:pStyle w:val="Heading4"/>
      </w:pPr>
      <w:r>
        <w:t>第三十四条</w:t>
      </w:r>
    </w:p>
    <w:p>
      <w:r>
        <w:t>削除</w:t>
      </w:r>
    </w:p>
    <w:p>
      <w:pPr>
        <w:pStyle w:val="Heading3"/>
      </w:pPr>
      <w:r>
        <w:t>第四節　雑則</w:t>
      </w:r>
    </w:p>
    <w:p>
      <w:pPr>
        <w:pStyle w:val="Heading4"/>
      </w:pPr>
      <w:r>
        <w:t>第三十五条（政令への委任）</w:t>
      </w:r>
    </w:p>
    <w:p>
      <w:r>
        <w:t>この章に規定するもののほか、組合の管理、財産の保管その他組合に関して必要な事項は、政令で定める。</w:t>
      </w:r>
    </w:p>
    <w:p>
      <w:pPr>
        <w:pStyle w:val="Heading2"/>
      </w:pPr>
      <w:r>
        <w:t>第四章　保険給付</w:t>
      </w:r>
    </w:p>
    <w:p>
      <w:pPr>
        <w:pStyle w:val="Heading3"/>
      </w:pPr>
      <w:r>
        <w:t>第一節　療養の給付等</w:t>
      </w:r>
    </w:p>
    <w:p>
      <w:pPr>
        <w:pStyle w:val="Heading4"/>
      </w:pPr>
      <w:r>
        <w:t>第三十六条（療養の給付）</w:t>
      </w:r>
    </w:p>
    <w:p>
      <w:r>
        <w:t>市町村及び組合は、被保険者の疾病及び負傷に関しては、次の各号に掲げる療養の給付を行う。</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Heading6"/>
        <w:ind w:left="880"/>
      </w:pPr>
      <w:r>
        <w:t>一</w:t>
      </w:r>
    </w:p>
    <w:p>
      <w:pPr>
        <w:ind w:left="880"/>
      </w:pPr>
      <w:r>
        <w:t>食事の提供たる療養であつて前項第五号に掲げる療養と併せて行うもの（医療法（昭和二十三年法律第二百五号）第七条第二項第四号に規定する療養病床への入院及びその療養に伴う世話その他の看護であつて、当該療養を受ける際、六十五歳に達する日の属する月の翌月以後である被保険者（以下「特定長期入院被保険者」という。）に係るものを除く。以下「食事療養」という。）</w:t>
      </w:r>
    </w:p>
    <w:p>
      <w:pPr>
        <w:pStyle w:val="Heading6"/>
        <w:ind w:left="880"/>
      </w:pPr>
      <w:r>
        <w:t>二</w:t>
      </w:r>
    </w:p>
    <w:p>
      <w:pPr>
        <w:ind w:left="880"/>
      </w:pPr>
      <w:r>
        <w:t>次に掲げる療養であつて前項第五号に掲げる療養と併せて行うもの（特定長期入院被保険者に係るものに限る。以下「生活療養」という。）</w:t>
      </w:r>
    </w:p>
    <w:p>
      <w:pPr>
        <w:pStyle w:val="Heading6"/>
        <w:ind w:left="880"/>
      </w:pPr>
      <w:r>
        <w:t>三</w:t>
      </w:r>
    </w:p>
    <w:p>
      <w:pPr>
        <w:ind w:left="880"/>
      </w:pPr>
      <w:r>
        <w:t>評価療養（健康保険法第六十三条第二項第三号に規定する評価療養をいう。以下同じ。）</w:t>
      </w:r>
    </w:p>
    <w:p>
      <w:pPr>
        <w:pStyle w:val="Heading6"/>
        <w:ind w:left="880"/>
      </w:pPr>
      <w:r>
        <w:t>四</w:t>
      </w:r>
    </w:p>
    <w:p>
      <w:pPr>
        <w:ind w:left="880"/>
      </w:pPr>
      <w:r>
        <w:t>患者申出療養（健康保険法第六十三条第二項第四号に規定する患者申出療養をいう。以下同じ。）</w:t>
      </w:r>
    </w:p>
    <w:p>
      <w:pPr>
        <w:pStyle w:val="Heading6"/>
        <w:ind w:left="880"/>
      </w:pPr>
      <w:r>
        <w:t>五</w:t>
      </w:r>
    </w:p>
    <w:p>
      <w:pPr>
        <w:ind w:left="880"/>
      </w:pPr>
      <w:r>
        <w:t>選定療養（健康保険法第六十三条第二項第五号に規定する選定療養をいう。以下同じ。）</w:t>
      </w:r>
    </w:p>
    <w:p>
      <w:pPr>
        <w:pStyle w:val="Heading5"/>
        <w:ind w:left="440"/>
      </w:pPr>
      <w:r>
        <w:t>３</w:t>
      </w:r>
    </w:p>
    <w:p>
      <w:pPr>
        <w:ind w:left="440"/>
      </w:pPr>
      <w:r>
        <w:t>被保険者が第一項の給付を受けようとするときは、自己の選定する保険医療機関等（健康保険法第六十三条第三項第一号に規定する保険医療機関又は保険薬局をいう。以下同じ。）から、電子資格確認（保険医療機関等から療養を受けようとする者又は第五十四条の二第一項に規定する指定訪問看護事業者から同項に規定する指定訪問看護を受けようとする者が、市町村又は組合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被保険者の資格に係る情報（保険給付に係る費用の請求に必要な情報を含む。）の照会を行い、電子情報処理組織を使用する方法その他の情報通信の技術を利用する方法により、市町村又は組合から回答を受けて当該情報を当該保険医療機関等又は指定訪問看護事業者に提供し、当該保険医療機関等又は指定訪問看護事業者から被保険者であることの確認を受けることをいう。以下同じ。）その他厚生労働省令で定める方法（以下「電子資格確認等」という。）により、被保険者であることの確認を受け、第一項の給付を受けるものとする。</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第四十条（保険医療機関等の責務）</w:t>
      </w:r>
    </w:p>
    <w:p>
      <w:r>
        <w:t>保険医療機関等又は保険医若しくは保険薬剤師（健康保険法第六十四条に規定する保険医又は保険薬剤師をいう。以下同じ。）が、国民健康保険の療養の給付を担当し、又は国民健康保険の診療若しくは調剤に当たる場合の準則については、同法第七十条第一項及び第七十二条第一項の規定による厚生労働省令の例による。</w:t>
      </w:r>
    </w:p>
    <w:p>
      <w:pPr>
        <w:pStyle w:val="Heading5"/>
        <w:ind w:left="440"/>
      </w:pPr>
      <w:r>
        <w:t>２</w:t>
      </w:r>
    </w:p>
    <w:p>
      <w:pPr>
        <w:ind w:left="440"/>
      </w:pPr>
      <w:r>
        <w:t>前項の場合において、同項に規定する厚生労働省令の例により難いとき又はよることが適当と認められないときの準則については、厚生労働省令で定める。</w:t>
      </w:r>
    </w:p>
    <w:p>
      <w:pPr>
        <w:pStyle w:val="Heading4"/>
      </w:pPr>
      <w:r>
        <w:t>第四十一条（厚生労働大臣又は都道府県知事の指導）</w:t>
      </w:r>
    </w:p>
    <w:p>
      <w:r>
        <w:t>保険医療機関等は療養の給付に関し、保険医及び保険薬剤師は国民健康保険の診療又は調剤に関し、厚生労働大臣又は都道府県知事の指導を受けなければならない。</w:t>
      </w:r>
    </w:p>
    <w:p>
      <w:pPr>
        <w:pStyle w:val="Heading5"/>
        <w:ind w:left="440"/>
      </w:pPr>
      <w:r>
        <w:t>２</w:t>
      </w:r>
    </w:p>
    <w:p>
      <w:pPr>
        <w:ind w:left="440"/>
      </w:pPr>
      <w:r>
        <w:t>厚生労働大臣又は都道府県知事は、前項の指導をする場合において、必要があると認めるときは、診療又は調剤に関する学識経験者をその関係団体の指定により指導に立ち会わせるものとする。</w:t>
      </w:r>
    </w:p>
    <w:p>
      <w:pPr>
        <w:pStyle w:val="Heading4"/>
      </w:pPr>
      <w:r>
        <w:t>第四十二条（療養の給付を受ける場合の一部負担金）</w:t>
      </w:r>
    </w:p>
    <w:p>
      <w:r>
        <w:t>第三十六条第三項の規定により保険医療機関等について療養の給付を受ける者は、その給付を受ける際、次の各号の区分に従い、当該給付につき第四十五条第二項又は第三項の規定により算定した額に当該各号に掲げる割合を乗じて得た額を、一部負担金として、当該保険医療機関等に支払わなければならない。</w:t>
      </w:r>
    </w:p>
    <w:p>
      <w:pPr>
        <w:pStyle w:val="Heading6"/>
        <w:ind w:left="880"/>
      </w:pPr>
      <w:r>
        <w:t>一</w:t>
      </w:r>
    </w:p>
    <w:p>
      <w:pPr>
        <w:ind w:left="880"/>
      </w:pPr>
      <w:r>
        <w:t>六歳に達する日以後の最初の三月三十一日の翌日以後であつて七十歳に達する日の属する月以前である場合</w:t>
      </w:r>
    </w:p>
    <w:p>
      <w:pPr>
        <w:pStyle w:val="Heading6"/>
        <w:ind w:left="880"/>
      </w:pPr>
      <w:r>
        <w:t>二</w:t>
      </w:r>
    </w:p>
    <w:p>
      <w:pPr>
        <w:ind w:left="880"/>
      </w:pPr>
      <w:r>
        <w:t>六歳に達する日以後の最初の三月三十一日以前である場合</w:t>
      </w:r>
    </w:p>
    <w:p>
      <w:pPr>
        <w:pStyle w:val="Heading6"/>
        <w:ind w:left="880"/>
      </w:pPr>
      <w:r>
        <w:t>三</w:t>
      </w:r>
    </w:p>
    <w:p>
      <w:pPr>
        <w:ind w:left="880"/>
      </w:pPr>
      <w:r>
        <w:t>七十歳に達する日の属する月の翌月以後である場合（次号に掲げる場合を除く。）</w:t>
      </w:r>
    </w:p>
    <w:p>
      <w:pPr>
        <w:pStyle w:val="Heading6"/>
        <w:ind w:left="880"/>
      </w:pPr>
      <w:r>
        <w:t>四</w:t>
      </w:r>
    </w:p>
    <w:p>
      <w:pPr>
        <w:ind w:left="880"/>
      </w:pPr>
      <w:r>
        <w:t>七十歳に達する日の属する月の翌月以後である場合であつて、当該療養の給付を受ける者の属する世帯に属する被保険者（七十歳に達する日の属する月の翌月以後である場合に該当する者その他政令で定める者に限る。）について政令の定めるところにより算定した所得の額が政令で定める額以上であるとき</w:t>
      </w:r>
    </w:p>
    <w:p>
      <w:pPr>
        <w:pStyle w:val="Heading5"/>
        <w:ind w:left="440"/>
      </w:pPr>
      <w:r>
        <w:t>２</w:t>
      </w:r>
    </w:p>
    <w:p>
      <w:pPr>
        <w:ind w:left="440"/>
      </w:pPr>
      <w:r>
        <w:t>保険医療機関等は、前項の一部負担金（第四十三条第一項の規定により一部負担金の割合が減ぜられたときは、同条第二項に規定する保険医療機関等にあつては、当該減ぜられた割合による一部負担金とし、第四十四条第一項第一号の措置が採られたときは、当該減額された一部負担金とする。）の支払を受けるべきものとし、保険医療機関等が善良な管理者と同一の注意をもつてその支払を受けることに努めたにもかかわらず、なお被保険者が当該一部負担金の全部又は一部を支払わないときは、市町村及び組合は、当該保険医療機関等の請求に基づき、この法律の規定による徴収金の例によりこれを処分することができる。</w:t>
      </w:r>
    </w:p>
    <w:p>
      <w:pPr>
        <w:pStyle w:val="Heading4"/>
      </w:pPr>
      <w:r>
        <w:t>第四十二条の二</w:t>
      </w:r>
    </w:p>
    <w:p>
      <w:r>
        <w:t>前条第一項の規定により一部負担金を支払う場合においては、同項の一部負担金の額に五円未満の端数があるときは、これを切り捨て、五円以上十円未満の端数があるときは、これを十円に切り上げるものとする。</w:t>
      </w:r>
    </w:p>
    <w:p>
      <w:pPr>
        <w:pStyle w:val="Heading4"/>
      </w:pPr>
      <w:r>
        <w:t>第四十三条</w:t>
      </w:r>
    </w:p>
    <w:p>
      <w:r>
        <w:t>市町村及び組合は、政令で定めるところにより、条例又は規約で、第四十二条第一項に規定する一部負担金の割合を減ずることができる。</w:t>
      </w:r>
    </w:p>
    <w:p>
      <w:pPr>
        <w:pStyle w:val="Heading5"/>
        <w:ind w:left="440"/>
      </w:pPr>
      <w:r>
        <w:t>２</w:t>
      </w:r>
    </w:p>
    <w:p>
      <w:pPr>
        <w:ind w:left="440"/>
      </w:pPr>
      <w:r>
        <w:t>前項の規定により一部負担金の割合が減ぜられたときは、市町村又は組合が開設者の同意を得て定める保険医療機関等について療養の給付を受ける被保険者は、第四十二条第一項の規定にかかわらず、その減ぜられた割合による一部負担金を当該保険医療機関等に支払うをもつて足りる。</w:t>
      </w:r>
    </w:p>
    <w:p>
      <w:pPr>
        <w:pStyle w:val="Heading5"/>
        <w:ind w:left="440"/>
      </w:pPr>
      <w:r>
        <w:t>３</w:t>
      </w:r>
    </w:p>
    <w:p>
      <w:pPr>
        <w:ind w:left="440"/>
      </w:pPr>
      <w:r>
        <w:t>第一項の規定により一部負担金の割合が減ぜられた場合において、被保険者が前項に規定する保険医療機関等以外の保険医療機関等について療養の給付を受けたときは、市町村及び組合は、当該被保険者が第四十二条第一項の規定により当該保険医療機関等に支払つた一部負担金と第一項の規定により減ぜられた割合による一部負担金との差額を当該被保険者に支給しなければならない。</w:t>
      </w:r>
    </w:p>
    <w:p>
      <w:pPr>
        <w:pStyle w:val="Heading5"/>
        <w:ind w:left="440"/>
      </w:pPr>
      <w:r>
        <w:t>４</w:t>
      </w:r>
    </w:p>
    <w:p>
      <w:pPr>
        <w:ind w:left="440"/>
      </w:pPr>
      <w:r>
        <w:t>前条の規定は、第二項の場合における一部負担金の支払について準用する。</w:t>
      </w:r>
    </w:p>
    <w:p>
      <w:pPr>
        <w:pStyle w:val="Heading4"/>
      </w:pPr>
      <w:r>
        <w:t>第四十四条</w:t>
      </w:r>
    </w:p>
    <w:p>
      <w:r>
        <w:t>市町村及び組合は、特別の理由がある被保険者で、保険医療機関等に第四十二条又は前条の規定による一部負担金を支払うことが困難であると認められるものに対し、次の各号の措置を採ることができる。</w:t>
      </w:r>
    </w:p>
    <w:p>
      <w:pPr>
        <w:pStyle w:val="Heading6"/>
        <w:ind w:left="880"/>
      </w:pPr>
      <w:r>
        <w:t>一</w:t>
      </w:r>
    </w:p>
    <w:p>
      <w:pPr>
        <w:ind w:left="880"/>
      </w:pPr>
      <w:r>
        <w:t>一部負担金を減額すること。</w:t>
      </w:r>
    </w:p>
    <w:p>
      <w:pPr>
        <w:pStyle w:val="Heading6"/>
        <w:ind w:left="880"/>
      </w:pPr>
      <w:r>
        <w:t>二</w:t>
      </w:r>
    </w:p>
    <w:p>
      <w:pPr>
        <w:ind w:left="880"/>
      </w:pPr>
      <w:r>
        <w:t>一部負担金の支払を免除すること。</w:t>
      </w:r>
    </w:p>
    <w:p>
      <w:pPr>
        <w:pStyle w:val="Heading6"/>
        <w:ind w:left="880"/>
      </w:pPr>
      <w:r>
        <w:t>三</w:t>
      </w:r>
    </w:p>
    <w:p>
      <w:pPr>
        <w:ind w:left="880"/>
      </w:pPr>
      <w:r>
        <w:t>保険医療機関等に対する支払に代えて、一部負担金を直接に徴収することとし、その徴収を猶予すること。</w:t>
      </w:r>
    </w:p>
    <w:p>
      <w:pPr>
        <w:pStyle w:val="Heading5"/>
        <w:ind w:left="440"/>
      </w:pPr>
      <w:r>
        <w:t>２</w:t>
      </w:r>
    </w:p>
    <w:p>
      <w:pPr>
        <w:ind w:left="440"/>
      </w:pPr>
      <w:r>
        <w:t>前項の措置を受けた被保険者は、第四十二条第一項及び前条第二項の規定にかかわらず、前項第一号の措置を受けた被保険者にあつては、その減額された一部負担金を保険医療機関等に支払うをもつて足り、同項第二号又は第三号の措置を受けた被保険者にあつては、一部負担金を保険医療機関等に支払うことを要しない。</w:t>
      </w:r>
    </w:p>
    <w:p>
      <w:pPr>
        <w:pStyle w:val="Heading5"/>
        <w:ind w:left="440"/>
      </w:pPr>
      <w:r>
        <w:t>３</w:t>
      </w:r>
    </w:p>
    <w:p>
      <w:pPr>
        <w:ind w:left="440"/>
      </w:pPr>
      <w:r>
        <w:t>第四十二条の二の規定は、前項の場合における一部負担金の支払について準用する。</w:t>
      </w:r>
    </w:p>
    <w:p>
      <w:pPr>
        <w:pStyle w:val="Heading4"/>
      </w:pPr>
      <w:r>
        <w:t>第四十五条（保険医療機関等の診療報酬）</w:t>
      </w:r>
    </w:p>
    <w:p>
      <w:r>
        <w:t>市町村及び組合は、療養の給付に関する費用を保険医療機関等に支払うものとし、保険医療機関等が療養の給付に関し市町村又は組合に請求することができる費用の額は、療養の給付に要する費用の額から、当該療養の給付に関し被保険者（第五十七条に規定する場合にあつては、当該被保険者の属する世帯の世帯主又は組合員）が当該保険医療機関等に対して支払わなければならない一部負担金に相当する額を控除した額とする。</w:t>
      </w:r>
    </w:p>
    <w:p>
      <w:pPr>
        <w:pStyle w:val="Heading5"/>
        <w:ind w:left="440"/>
      </w:pPr>
      <w:r>
        <w:t>２</w:t>
      </w:r>
    </w:p>
    <w:p>
      <w:pPr>
        <w:ind w:left="440"/>
      </w:pPr>
      <w:r>
        <w:t>前項の療養の給付に要する費用の額の算定については、健康保険法第七十六条第二項の規定による厚生労働大臣の定めの例による。</w:t>
      </w:r>
    </w:p>
    <w:p>
      <w:pPr>
        <w:pStyle w:val="Heading5"/>
        <w:ind w:left="440"/>
      </w:pPr>
      <w:r>
        <w:t>３</w:t>
      </w:r>
    </w:p>
    <w:p>
      <w:pPr>
        <w:ind w:left="440"/>
      </w:pPr>
      <w:r>
        <w:t>市町村及び組合は、都道府県知事の認可を受け、保険医療機関等との契約により、当該保険医療機関等において行われる療養の給付に関する第一項の療養の給付に要する費用の額につき、前項の規定により算定される額の範囲内において、別段の定めをすることができる。</w:t>
      </w:r>
    </w:p>
    <w:p>
      <w:pPr>
        <w:pStyle w:val="Heading5"/>
        <w:ind w:left="440"/>
      </w:pPr>
      <w:r>
        <w:t>４</w:t>
      </w:r>
    </w:p>
    <w:p>
      <w:pPr>
        <w:ind w:left="440"/>
      </w:pPr>
      <w:r>
        <w:t>市町村及び組合は、保険医療機関等から療養の給付に関する費用の請求があつたときは、第四十条に規定する準則並びに第二項に規定する額の算定方法及び前項の定めに照らして審査した上、支払うものとする。</w:t>
      </w:r>
    </w:p>
    <w:p>
      <w:pPr>
        <w:pStyle w:val="Heading5"/>
        <w:ind w:left="440"/>
      </w:pPr>
      <w:r>
        <w:t>５</w:t>
      </w:r>
    </w:p>
    <w:p>
      <w:pPr>
        <w:ind w:left="440"/>
      </w:pPr>
      <w:r>
        <w:t>市町村及び組合は、前項の規定による審査及び支払に関する事務を都道府県の区域を区域とする国民健康保険団体連合会（加入している都道府県、市町村及び組合の数がその区域内の都道府県、市町村及び組合の総数の三分の二に達しないものを除く。）又は社会保険診療報酬支払基金法（昭和二十三年法律第百二十九号）による社会保険診療報酬支払基金（以下「支払基金」という。）に委託することができる。</w:t>
      </w:r>
    </w:p>
    <w:p>
      <w:pPr>
        <w:pStyle w:val="Heading5"/>
        <w:ind w:left="440"/>
      </w:pPr>
      <w:r>
        <w:t>６</w:t>
      </w:r>
    </w:p>
    <w:p>
      <w:pPr>
        <w:ind w:left="440"/>
      </w:pPr>
      <w:r>
        <w:t>国民健康保険団体連合会は、前項の規定及び健康保険法第七十六条第五項の規定による委託を受けて行う診療報酬請求書の審査に関する事務のうち厚生労働大臣の定める診療報酬請求書の審査に係るものを、一般社団法人又は一般財団法人であつて、審査に関する組織その他の事項につき厚生労働省令で定める要件に該当し、当該事務を適正かつ確実に実施することができると認められるものとして厚生労働大臣が指定するものに委託することができる。</w:t>
      </w:r>
    </w:p>
    <w:p>
      <w:pPr>
        <w:pStyle w:val="Heading5"/>
        <w:ind w:left="440"/>
      </w:pPr>
      <w:r>
        <w:t>７</w:t>
      </w:r>
    </w:p>
    <w:p>
      <w:pPr>
        <w:ind w:left="440"/>
      </w:pPr>
      <w:r>
        <w:t>前項の規定により厚生労働大臣の定める診療報酬請求書の審査に係る事務の委託を受けた者は、当該診療報酬請求書の審査を厚生労働省令で定める要件に該当する者に行わせなければならない。</w:t>
      </w:r>
    </w:p>
    <w:p>
      <w:pPr>
        <w:pStyle w:val="Heading5"/>
        <w:ind w:left="440"/>
      </w:pPr>
      <w:r>
        <w:t>８</w:t>
      </w:r>
    </w:p>
    <w:p>
      <w:pPr>
        <w:ind w:left="440"/>
      </w:pPr>
      <w:r>
        <w:t>前各項に規定するもののほか、保険医療機関等の療養の給付に関する費用の請求に関して必要な事項は、厚生労働省令で定める。</w:t>
      </w:r>
    </w:p>
    <w:p>
      <w:pPr>
        <w:pStyle w:val="Heading4"/>
      </w:pPr>
      <w:r>
        <w:t>第四十五条の二（保険医療機関等の報告等）</w:t>
      </w:r>
    </w:p>
    <w:p>
      <w:r>
        <w:t>厚生労働大臣又は都道府県知事は、療養の給付に関して必要があると認めるときは、保険医療機関等若しくは保険医療機関等の開設者若しくは管理者、保険医、保険薬剤師その他の従業者であつた者（以下この項において「開設者であつた者等」という。）に対し報告若しくは診療録その他の帳簿書類の提出若しくは提示を命じ、保険医療機関等の開設者若しくは管理者、保険医、保険薬剤師その他の従業者（開設者であつた者等を含む。）に対し出頭を求め、又は当該職員に関係者に対して質問させ、若しくは保険医療機関等について設備若しくは診療録、帳簿書類その他の物件を検査させることができる。</w:t>
      </w:r>
    </w:p>
    <w:p>
      <w:pPr>
        <w:pStyle w:val="Heading5"/>
        <w:ind w:left="440"/>
      </w:pPr>
      <w:r>
        <w:t>２</w:t>
      </w:r>
    </w:p>
    <w:p>
      <w:pPr>
        <w:ind w:left="440"/>
      </w:pPr>
      <w:r>
        <w:t>前項の規定による質問又は検査を行う場合においては、当該職員は、その身分を示す証明書を携帯し、かつ、関係人の請求があるときは、これを提示しなければならない。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第四十一条第二項の規定は、第一項の規定による質問又は検査について準用する。</w:t>
      </w:r>
    </w:p>
    <w:p>
      <w:pPr>
        <w:pStyle w:val="Heading5"/>
        <w:ind w:left="440"/>
      </w:pPr>
      <w:r>
        <w:t>５</w:t>
      </w:r>
    </w:p>
    <w:p>
      <w:pPr>
        <w:ind w:left="440"/>
      </w:pPr>
      <w:r>
        <w:t>都道府県知事は、保険医療機関等につきこの法律による療養の給付に関し健康保険法第八十条の規定による処分が行われる必要があると認めるとき、又は保険医若しくは保険薬剤師につきこの法律による診療若しくは調剤に関し健康保険法第八十一条の規定による処分が行われる必要があると認めるときは、理由を付して、その旨を厚生労働大臣に通知しなければならない。</w:t>
      </w:r>
    </w:p>
    <w:p>
      <w:pPr>
        <w:pStyle w:val="Heading4"/>
      </w:pPr>
      <w:r>
        <w:t>第四十六条（健康保険法の準用）</w:t>
      </w:r>
    </w:p>
    <w:p>
      <w:r>
        <w:t>健康保険法第六十四条及び第八十二条第一項の規定は、本法による療養の給付について準用する。</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第五十二条（入院時食事療養費）</w:t>
      </w:r>
    </w:p>
    <w:p>
      <w:r>
        <w:t>市町村及び組合は、被保険者（特定長期入院被保険者を除く。）が、自己の選定する保険医療機関について第三十六条第一項第五号に掲げる療養の給付と併せて受けた食事療養に要した費用について、当該被保険者の属する世帯の世帯主又は組合員に対し、入院時食事療養費を支給する。</w:t>
      </w:r>
    </w:p>
    <w:p>
      <w:pPr>
        <w:pStyle w:val="Heading5"/>
        <w:ind w:left="440"/>
      </w:pPr>
      <w:r>
        <w:t>２</w:t>
      </w:r>
    </w:p>
    <w:p>
      <w:pPr>
        <w:ind w:left="440"/>
      </w:pPr>
      <w:r>
        <w:t>入院時食事療養費の額は、当該食事療養につき健康保険法第八十五条第二項の規定による厚生労働大臣の定める基準の例により算定した費用の額（その額が現に当該食事療養に要した費用の額を超えるときは、当該現に食事療養に要した費用の額とする。）から、同項に規定する食事療養標準負担額（以下単に「食事療養標準負担額」という。）を控除した額とする。</w:t>
      </w:r>
    </w:p>
    <w:p>
      <w:pPr>
        <w:pStyle w:val="Heading5"/>
        <w:ind w:left="440"/>
      </w:pPr>
      <w:r>
        <w:t>３</w:t>
      </w:r>
    </w:p>
    <w:p>
      <w:pPr>
        <w:ind w:left="440"/>
      </w:pPr>
      <w:r>
        <w:t>被保険者が保険医療機関について食事療養を受けたときは、市町村及び組合は、当該被保険者の属する世帯の世帯主又は組合員が当該保険医療機関に支払うべき食事療養に要した費用について、入院時食事療養費として当該世帯主又は組合員に対し支給すべき額の限度において、当該世帯主又は組合員に代わり、当該保険医療機関に支払うことができる。</w:t>
      </w:r>
    </w:p>
    <w:p>
      <w:pPr>
        <w:pStyle w:val="Heading5"/>
        <w:ind w:left="440"/>
      </w:pPr>
      <w:r>
        <w:t>４</w:t>
      </w:r>
    </w:p>
    <w:p>
      <w:pPr>
        <w:ind w:left="440"/>
      </w:pPr>
      <w:r>
        <w:t>前項の規定による支払があつたときは、世帯主又は組合員に対し入院時食事療養費の支給があつたものとみなす。</w:t>
      </w:r>
    </w:p>
    <w:p>
      <w:pPr>
        <w:pStyle w:val="Heading5"/>
        <w:ind w:left="440"/>
      </w:pPr>
      <w:r>
        <w:t>５</w:t>
      </w:r>
    </w:p>
    <w:p>
      <w:pPr>
        <w:ind w:left="440"/>
      </w:pPr>
      <w:r>
        <w:t>保険医療機関は、食事療養に要した費用につき、その支払を受ける際、当該支払をした世帯主又は組合員に対し、厚生労働省令の定めるところにより、領収証を交付しなければならない。</w:t>
      </w:r>
    </w:p>
    <w:p>
      <w:pPr>
        <w:pStyle w:val="Heading5"/>
        <w:ind w:left="440"/>
      </w:pPr>
      <w:r>
        <w:t>６</w:t>
      </w:r>
    </w:p>
    <w:p>
      <w:pPr>
        <w:ind w:left="440"/>
      </w:pPr>
      <w:r>
        <w:t>健康保険法第六十四条並びに本法第三十六条第三項、第四十条、第四十一条、第四十五条第三項から第八項まで及び第四十五条の二の規定は、保険医療機関について受けた食事療養及びこれに伴う入院時食事療養費の支給について準用する。</w:t>
      </w:r>
    </w:p>
    <w:p>
      <w:pPr>
        <w:pStyle w:val="Heading4"/>
      </w:pPr>
      <w:r>
        <w:t>第五十二条の二（入院時生活療養費）</w:t>
      </w:r>
    </w:p>
    <w:p>
      <w:r>
        <w:t>市町村及び組合は、特定長期入院被保険者が、自己の選定する保険医療機関について第三十六条第一項第五号に掲げる療養の給付と併せて受けた生活療養に要した費用について、当該特定長期入院被保険者の属する世帯の世帯主又は組合員に対し、入院時生活療養費を支給する。</w:t>
      </w:r>
    </w:p>
    <w:p>
      <w:pPr>
        <w:pStyle w:val="Heading5"/>
        <w:ind w:left="440"/>
      </w:pPr>
      <w:r>
        <w:t>２</w:t>
      </w:r>
    </w:p>
    <w:p>
      <w:pPr>
        <w:ind w:left="440"/>
      </w:pPr>
      <w:r>
        <w:t>入院時生活療養費の額は、当該生活療養につき健康保険法第八十五条の二第二項の規定による厚生労働大臣の定める基準の例により算定した費用の額（その額が現に当該生活療養に要した費用の額を超えるときは、当該現に生活療養に要した費用の額とする。）から、同項に規定する生活療養標準負担額（以下「生活療養標準負担額」という。）を控除した額とする。</w:t>
      </w:r>
    </w:p>
    <w:p>
      <w:pPr>
        <w:pStyle w:val="Heading5"/>
        <w:ind w:left="440"/>
      </w:pPr>
      <w:r>
        <w:t>３</w:t>
      </w:r>
    </w:p>
    <w:p>
      <w:pPr>
        <w:ind w:left="440"/>
      </w:pPr>
      <w:r>
        <w:t>健康保険法第六十四条並びに本法第三十六条第三項、第四十条、第四十一条、第四十五条第三項から第八項まで、第四十五条の二及び前条第三項から第五項までの規定は、保険医療機関について受けた生活療養及びこれに伴う入院時生活療養費の支給について準用する。</w:t>
      </w:r>
    </w:p>
    <w:p>
      <w:pPr>
        <w:pStyle w:val="Heading4"/>
      </w:pPr>
      <w:r>
        <w:t>第五十三条（保険外併用療養費）</w:t>
      </w:r>
    </w:p>
    <w:p>
      <w:r>
        <w:t>市町村及び組合は、被保険者が自己の選定する保険医療機関等について評価療養、患者申出療養又は選定療養を受けたときは、当該被保険者の属する世帯の世帯主又は組合員に対し、その療養に要した費用について、保険外併用療養費を支給する。</w:t>
      </w:r>
    </w:p>
    <w:p>
      <w:pPr>
        <w:pStyle w:val="Heading5"/>
        <w:ind w:left="440"/>
      </w:pPr>
      <w:r>
        <w:t>２</w:t>
      </w:r>
    </w:p>
    <w:p>
      <w:pPr>
        <w:ind w:left="440"/>
      </w:pPr>
      <w:r>
        <w:t>保険外併用療養費の額は、第一号に規定する額（当該療養に食事療養が含まれるときは、当該額及び第二号に規定する額の合算額、当該療養に生活療養が含まれるときは、当該額及び第三号に規定する額の合算額）とする。</w:t>
      </w:r>
    </w:p>
    <w:p>
      <w:pPr>
        <w:pStyle w:val="Heading6"/>
        <w:ind w:left="880"/>
      </w:pPr>
      <w:r>
        <w:t>一</w:t>
      </w:r>
    </w:p>
    <w:p>
      <w:pPr>
        <w:ind w:left="880"/>
      </w:pPr>
      <w:r>
        <w:t>当該療養（食事療養及び生活療養を除く。）につき健康保険法第八十六条第二項第一号の規定による厚生労働大臣の定めの例により算定した費用の額（その額が現に当該療養に要した費用の額を超えるときは、当該現に療養に要した費用の額とする。）から、その額に第四十二条第一項各号の区分に応じ、同項各号に掲げる割合（第四十三条第一項の規定により一部負担金の割合が減ぜられたときは、当該減ぜられた割合とする。）を乗じて得た額（療養の給付に係る第四十二条第一項の一部負担金について第四十四条第一項各号の措置が採られるべきときは、当該措置が採られたものとした場合の額とする。）を控除した額</w:t>
      </w:r>
    </w:p>
    <w:p>
      <w:pPr>
        <w:pStyle w:val="Heading6"/>
        <w:ind w:left="880"/>
      </w:pPr>
      <w:r>
        <w:t>二</w:t>
      </w:r>
    </w:p>
    <w:p>
      <w:pPr>
        <w:ind w:left="880"/>
      </w:pPr>
      <w:r>
        <w:t>当該食事療養につき健康保険法第八十五条第二項の規定による厚生労働大臣の定める基準の例により算定した費用の額（その額が現に当該食事療養に要した費用の額を超えるときは、当該現に食事療養に要した費用の額とする。）から、食事療養標準負担額を控除した額</w:t>
      </w:r>
    </w:p>
    <w:p>
      <w:pPr>
        <w:pStyle w:val="Heading6"/>
        <w:ind w:left="880"/>
      </w:pPr>
      <w:r>
        <w:t>三</w:t>
      </w:r>
    </w:p>
    <w:p>
      <w:pPr>
        <w:ind w:left="880"/>
      </w:pPr>
      <w:r>
        <w:t>当該生活療養につき健康保険法第八十五条の二第二項の規定による厚生労働大臣の定める基準の例により算定した費用の額（その額が現に当該生活療養に要した費用の額を超えるときは、当該現に生活療養に要した費用の額とする。）から、生活療養標準負担額を控除した額</w:t>
      </w:r>
    </w:p>
    <w:p>
      <w:pPr>
        <w:pStyle w:val="Heading5"/>
        <w:ind w:left="440"/>
      </w:pPr>
      <w:r>
        <w:t>３</w:t>
      </w:r>
    </w:p>
    <w:p>
      <w:pPr>
        <w:ind w:left="440"/>
      </w:pPr>
      <w:r>
        <w:t>健康保険法第六十四条並びに本法第三十六条第三項、第四十条、第四十一条、第四十五条第三項から第八項まで、第四十五条の二及び第五十二条第三項から第五項までの規定は、保険医療機関等について受けた評価療養、患者申出療養及び選定療養並びにこれらに伴う保険外併用療養費の支給について準用する。</w:t>
      </w:r>
    </w:p>
    <w:p>
      <w:pPr>
        <w:pStyle w:val="Heading5"/>
        <w:ind w:left="440"/>
      </w:pPr>
      <w:r>
        <w:t>４</w:t>
      </w:r>
    </w:p>
    <w:p>
      <w:pPr>
        <w:ind w:left="440"/>
      </w:pPr>
      <w:r>
        <w:t>第四十二条の二の規定は、前項において準用する第五十二条第三項の場合において当該療養につき第二項の規定により算定した費用の額（その額が現に療養に要した費用の額を超えるときは、当該現に療養に要した費用の額とする。）から当該療養に要した費用について保険外併用療養費として支給される額に相当する額を控除した額の支払について準用する。</w:t>
      </w:r>
    </w:p>
    <w:p>
      <w:pPr>
        <w:pStyle w:val="Heading4"/>
      </w:pPr>
      <w:r>
        <w:t>第五十四条（療養費）</w:t>
      </w:r>
    </w:p>
    <w:p>
      <w:r>
        <w:t>市町村及び組合は、療養の給付若しくは入院時食事療養費、入院時生活療養費若しくは保険外併用療養費の支給（以下この項及び次項において「療養の給付等」という。）を行うことが困難であると認めるとき、又は被保険者が保険医療機関等以外の病院、診療所若しくは薬局その他の者について診療、薬剤の支給若しくは手当を受けた場合において、市町村又は組合がやむを得ないものと認めるときは、療養の給付等に代えて、療養費を支給することができる。</w:t>
      </w:r>
    </w:p>
    <w:p>
      <w:pPr>
        <w:pStyle w:val="Heading5"/>
        <w:ind w:left="440"/>
      </w:pPr>
      <w:r>
        <w:t>２</w:t>
      </w:r>
    </w:p>
    <w:p>
      <w:pPr>
        <w:ind w:left="440"/>
      </w:pPr>
      <w:r>
        <w:t>市町村及び組合は、被保険者が電子資格確認等により被保険者であることの確認を受けないで保険医療機関等について診療又は薬剤の支給を受けた場合において、当該確認を受けなかつたことが、緊急その他やむを得ない理由によるものと認めるときは、療養の給付等に代えて、療養費を支給するものとする。</w:t>
      </w:r>
    </w:p>
    <w:p>
      <w:pPr>
        <w:pStyle w:val="Heading5"/>
        <w:ind w:left="440"/>
      </w:pPr>
      <w:r>
        <w:t>３</w:t>
      </w:r>
    </w:p>
    <w:p>
      <w:pPr>
        <w:ind w:left="440"/>
      </w:pPr>
      <w:r>
        <w:t>療養費の額は、当該療養（食事療養及び生活療養を除く。）について算定した費用の額から、その額に第四十二条第一項各号の区分に応じ、同項各号に掲げる割合を乗じて得た額を控除した額及び当該食事療養又は生活療養について算定した費用の額から食事療養標準負担額又は生活療養標準負担額を控除した額を基準として、市町村又は組合が定める。</w:t>
      </w:r>
    </w:p>
    <w:p>
      <w:pPr>
        <w:pStyle w:val="Heading5"/>
        <w:ind w:left="440"/>
      </w:pPr>
      <w:r>
        <w:t>４</w:t>
      </w:r>
    </w:p>
    <w:p>
      <w:pPr>
        <w:ind w:left="440"/>
      </w:pPr>
      <w:r>
        <w:t>前項の費用の額の算定については、療養の給付を受けるべき場合においては第四十五条第二項の規定を、入院時食事療養費の支給を受けるべき場合においては第五十二条第二項の規定を、入院時生活療養費の支給を受けるべき場合においては第五十二条の二第二項の規定を、保険外併用療養費の支給を受けるべき場合においては前条第二項の規定を準用する。</w:t>
      </w:r>
    </w:p>
    <w:p>
      <w:pPr>
        <w:pStyle w:val="Heading4"/>
      </w:pPr>
      <w:r>
        <w:t>第五十四条の二（訪問看護療養費）</w:t>
      </w:r>
    </w:p>
    <w:p>
      <w:r>
        <w:t>市町村及び組合は、被保険者が指定訪問看護事業者（健康保険法第八十八条第一項に規定する指定訪問看護事業者をいう。以下同じ。）について指定訪問看護（同項に規定する指定訪問看護をいう。以下同じ。）を受けたときは、当該被保険者の属する世帯の世帯主又は組合員に対し、その指定訪問看護に要した費用について、訪問看護療養費を支給する。</w:t>
      </w:r>
    </w:p>
    <w:p>
      <w:pPr>
        <w:pStyle w:val="Heading5"/>
        <w:ind w:left="440"/>
      </w:pPr>
      <w:r>
        <w:t>２</w:t>
      </w:r>
    </w:p>
    <w:p>
      <w:pPr>
        <w:ind w:left="440"/>
      </w:pPr>
      <w:r>
        <w:t>前項の訪問看護療養費は、厚生労働省令で定めるところにより市町村又は組合が必要と認める場合に限り、支給するものとする。</w:t>
      </w:r>
    </w:p>
    <w:p>
      <w:pPr>
        <w:pStyle w:val="Heading5"/>
        <w:ind w:left="440"/>
      </w:pPr>
      <w:r>
        <w:t>３</w:t>
      </w:r>
    </w:p>
    <w:p>
      <w:pPr>
        <w:ind w:left="440"/>
      </w:pPr>
      <w:r>
        <w:t>被保険者が指定訪問看護を受けようとするときは、厚生労働省令で定めるところにより、自己の選定する指定訪問看護事業者から、電子資格確認等により、被保険者であることの確認を受け、当該指定訪問看護を受けるものとする。</w:t>
      </w:r>
    </w:p>
    <w:p>
      <w:pPr>
        <w:pStyle w:val="Heading5"/>
        <w:ind w:left="440"/>
      </w:pPr>
      <w:r>
        <w:t>４</w:t>
      </w:r>
    </w:p>
    <w:p>
      <w:pPr>
        <w:ind w:left="440"/>
      </w:pPr>
      <w:r>
        <w:t>訪問看護療養費の額は、当該指定訪問看護につき健康保険法第八十八条第四項の規定による厚生労働大臣の定めの例により算定した費用の額から、その額に第四十二条第一項各号の区分に応じ、同項各号に掲げる割合（第四十三条第一項の規定により一部負担金の割合が減ぜられたときは、当該減ぜられた割合とする。）を乗じて得た額（療養の給付について第四十四条第一項各号の措置が採られるべきときは、当該措置が採られたものとした場合の額とする。）を控除した額とする。</w:t>
      </w:r>
    </w:p>
    <w:p>
      <w:pPr>
        <w:pStyle w:val="Heading5"/>
        <w:ind w:left="440"/>
      </w:pPr>
      <w:r>
        <w:t>５</w:t>
      </w:r>
    </w:p>
    <w:p>
      <w:pPr>
        <w:ind w:left="440"/>
      </w:pPr>
      <w:r>
        <w:t>被保険者が指定訪問看護事業者について指定訪問看護を受けたときは、市町村及び組合は、当該被保険者の属する世帯の世帯主又は組合員が当該指定訪問看護事業者に支払うべき当該指定訪問看護に要した費用について、訪問看護療養費として当該世帯主又は組合員に対し支給すべき額の限度において、当該世帯主又は組合員に代わり、当該指定訪問看護事業者に支払うことができる。</w:t>
      </w:r>
    </w:p>
    <w:p>
      <w:pPr>
        <w:pStyle w:val="Heading5"/>
        <w:ind w:left="440"/>
      </w:pPr>
      <w:r>
        <w:t>６</w:t>
      </w:r>
    </w:p>
    <w:p>
      <w:pPr>
        <w:ind w:left="440"/>
      </w:pPr>
      <w:r>
        <w:t>前項の規定による支払があつたときは、世帯主又は組合員に対し訪問看護療養費の支給があつたものとみなす。</w:t>
      </w:r>
    </w:p>
    <w:p>
      <w:pPr>
        <w:pStyle w:val="Heading5"/>
        <w:ind w:left="440"/>
      </w:pPr>
      <w:r>
        <w:t>７</w:t>
      </w:r>
    </w:p>
    <w:p>
      <w:pPr>
        <w:ind w:left="440"/>
      </w:pPr>
      <w:r>
        <w:t>第四十二条の二の規定は、第五項の場合において第四項の規定により算定した費用の額から当該指定訪問看護に要した費用について訪問看護療養費として支給される額に相当する額を控除した額の支払について準用する。</w:t>
      </w:r>
    </w:p>
    <w:p>
      <w:pPr>
        <w:pStyle w:val="Heading5"/>
        <w:ind w:left="440"/>
      </w:pPr>
      <w:r>
        <w:t>８</w:t>
      </w:r>
    </w:p>
    <w:p>
      <w:pPr>
        <w:ind w:left="440"/>
      </w:pPr>
      <w:r>
        <w:t>指定訪問看護事業者は、指定訪問看護に要した費用につき、その支払を受ける際、当該支払をした世帯主又は組合員に対し、厚生労働省令の定めるところにより、領収証を交付しなければならない。</w:t>
      </w:r>
    </w:p>
    <w:p>
      <w:pPr>
        <w:pStyle w:val="Heading5"/>
        <w:ind w:left="440"/>
      </w:pPr>
      <w:r>
        <w:t>９</w:t>
      </w:r>
    </w:p>
    <w:p>
      <w:pPr>
        <w:ind w:left="440"/>
      </w:pPr>
      <w:r>
        <w:t>市町村及び組合は、指定訪問看護事業者から訪問看護療養費の請求があつたときは、第四項に規定する額の算定方法及び次項に規定する準則に照らして審査した上、支払うものとする。</w:t>
      </w:r>
    </w:p>
    <w:p>
      <w:pPr>
        <w:pStyle w:val="Heading5"/>
        <w:ind w:left="440"/>
      </w:pPr>
      <w:r>
        <w:t>１０</w:t>
      </w:r>
    </w:p>
    <w:p>
      <w:pPr>
        <w:ind w:left="440"/>
      </w:pPr>
      <w:r>
        <w:t>指定訪問看護事業者が、国民健康保険の指定訪問看護を提供する場合の準則については、健康保険法第九十二条第二項に規定する指定訪問看護の事業の運営に関する基準（指定訪問看護の取扱いに関する部分に限る。）の例によるものとし、これにより難いとき又はよることが適当と認められないときの準則については、厚生労働省令で定める。</w:t>
      </w:r>
    </w:p>
    <w:p>
      <w:pPr>
        <w:pStyle w:val="Heading5"/>
        <w:ind w:left="440"/>
      </w:pPr>
      <w:r>
        <w:t>１１</w:t>
      </w:r>
    </w:p>
    <w:p>
      <w:pPr>
        <w:ind w:left="440"/>
      </w:pPr>
      <w:r>
        <w:t>指定訪問看護は、第三十六条第一項各号に掲げる療養に含まれないものとする。</w:t>
      </w:r>
    </w:p>
    <w:p>
      <w:pPr>
        <w:pStyle w:val="Heading5"/>
        <w:ind w:left="440"/>
      </w:pPr>
      <w:r>
        <w:t>１２</w:t>
      </w:r>
    </w:p>
    <w:p>
      <w:pPr>
        <w:ind w:left="440"/>
      </w:pPr>
      <w:r>
        <w:t>健康保険法第九十二条第三項及び本法第四十五条第五項から第八項までの規定は、指定訪問看護事業者について受けた指定訪問看護及びこれに伴う訪問看護療養費の支給について準用する。</w:t>
      </w:r>
    </w:p>
    <w:p>
      <w:pPr>
        <w:pStyle w:val="Heading4"/>
      </w:pPr>
      <w:r>
        <w:t>第五十四条の二の二（厚生労働大臣又は都道府県知事の指導）</w:t>
      </w:r>
    </w:p>
    <w:p>
      <w:r>
        <w:t>指定訪問看護事業者及び当該指定に係る事業所の看護師その他の従業者は、指定訪問看護に関し、厚生労働大臣又は都道府県知事の指導を受けなければならない。</w:t>
      </w:r>
    </w:p>
    <w:p>
      <w:pPr>
        <w:pStyle w:val="Heading4"/>
      </w:pPr>
      <w:r>
        <w:t>第五十四条の二の三（報告等）</w:t>
      </w:r>
    </w:p>
    <w:p>
      <w:r>
        <w:t>厚生労働大臣又は都道府県知事は、訪問看護療養費の支給に関して必要があると認めるときは、指定訪問看護事業者又は指定訪問看護事業者であつた者若しくは当該指定に係る事業所の看護師その他の従業者であつた者（以下この項において「指定訪問看護事業者であつた者等」という。）に対し報告若しくは帳簿書類の提出若しくは提示を命じ、指定訪問看護事業者若しくは当該指定に係る事業所の看護師その他の従業者（指定訪問看護事業者であつた者等を含む。）に対し出頭を求め、又は当該職員に関係者に対して質問させ、若しくは当該指定訪問看護事業者の当該指定に係る事業所について帳簿書類その他の物件を検査させることができる。</w:t>
      </w:r>
    </w:p>
    <w:p>
      <w:pPr>
        <w:pStyle w:val="Heading5"/>
        <w:ind w:left="440"/>
      </w:pPr>
      <w:r>
        <w:t>２</w:t>
      </w:r>
    </w:p>
    <w:p>
      <w:pPr>
        <w:ind w:left="440"/>
      </w:pPr>
      <w:r>
        <w:t>第四十五条の二第二項の規定は、前項の規定による質問又は検査について、同条第三項の規定は、前項の規定による権限について準用する。</w:t>
      </w:r>
    </w:p>
    <w:p>
      <w:pPr>
        <w:pStyle w:val="Heading5"/>
        <w:ind w:left="440"/>
      </w:pPr>
      <w:r>
        <w:t>３</w:t>
      </w:r>
    </w:p>
    <w:p>
      <w:pPr>
        <w:ind w:left="440"/>
      </w:pPr>
      <w:r>
        <w:t>都道府県知事は、指定訪問看護事業者につきこの法律による指定訪問看護に関し健康保険法第九十五条の規定による処分が行われる必要があると認めるときは、理由を付して、その旨を厚生労働大臣に通知しなければならない。</w:t>
      </w:r>
    </w:p>
    <w:p>
      <w:pPr>
        <w:pStyle w:val="Heading4"/>
      </w:pPr>
      <w:r>
        <w:t>第五十四条の三（特別療養費）</w:t>
      </w:r>
    </w:p>
    <w:p>
      <w:r>
        <w:t>市町村及び組合は、世帯主又は組合員がその世帯に属する被保険者に係る被保険者資格証明書の交付を受けている場合において、当該被保険者が保険医療機関等又は指定訪問看護事業者について療養を受けたときは、当該世帯主又は組合員に対し、その療養に要した費用について、特別療養費を支給する。</w:t>
      </w:r>
    </w:p>
    <w:p>
      <w:pPr>
        <w:pStyle w:val="Heading5"/>
        <w:ind w:left="440"/>
      </w:pPr>
      <w:r>
        <w:t>２</w:t>
      </w:r>
    </w:p>
    <w:p>
      <w:pPr>
        <w:ind w:left="440"/>
      </w:pPr>
      <w:r>
        <w:t>健康保険法第六十四条並びに本法第三十六条第三項、第四十条、第四十一条、第四十五条第三項、第四十五条の二、第五十二条第五項、第五十三条第二項、第五十四条の二第三項、第八項及び第十項、第五十四条の二の二並びに前条の規定は、保険医療機関等又は指定訪問看護事業者について受けた特別療養費に係る療養及びこれに伴う特別療養費の支給について準用する。</w:t>
      </w:r>
    </w:p>
    <w:p>
      <w:pPr>
        <w:pStyle w:val="Heading5"/>
        <w:ind w:left="440"/>
      </w:pPr>
      <w:r>
        <w:t>３</w:t>
      </w:r>
    </w:p>
    <w:p>
      <w:pPr>
        <w:ind w:left="440"/>
      </w:pPr>
      <w:r>
        <w:t>第一項に規定する場合において、当該世帯主又は組合員に対し当該被保険者に係る被保険者証が交付されているとすれば第五十四条第一項の規定が適用されることとなるときは、市町村及び組合は、療養費を支給することができる。</w:t>
      </w:r>
    </w:p>
    <w:p>
      <w:pPr>
        <w:pStyle w:val="Heading5"/>
        <w:ind w:left="440"/>
      </w:pPr>
      <w:r>
        <w:t>４</w:t>
      </w:r>
    </w:p>
    <w:p>
      <w:pPr>
        <w:ind w:left="440"/>
      </w:pPr>
      <w:r>
        <w:t>第一項に規定する場合において、被保険者が電子資格確認等により被保険者であることの確認を受けないで保険医療機関等について診療又は薬剤の支給を受け、当該確認を受けなかつたことが、緊急その他やむを得ない理由によるものと認めるときは、市町村及び組合は、療養費を支給するものとする。</w:t>
      </w:r>
    </w:p>
    <w:p>
      <w:pPr>
        <w:pStyle w:val="Heading5"/>
        <w:ind w:left="440"/>
      </w:pPr>
      <w:r>
        <w:t>５</w:t>
      </w:r>
    </w:p>
    <w:p>
      <w:pPr>
        <w:ind w:left="440"/>
      </w:pPr>
      <w:r>
        <w:t>第五十四条第三項及び第四項の規定は、前二項の規定による療養費について準用する。</w:t>
      </w:r>
    </w:p>
    <w:p>
      <w:pPr>
        <w:pStyle w:val="Heading4"/>
      </w:pPr>
      <w:r>
        <w:t>第五十四条の四（移送費）</w:t>
      </w:r>
    </w:p>
    <w:p>
      <w:r>
        <w:t>市町村及び組合は、被保険者が療養の給付（保険外併用療養費に係る療養及び特別療養費に係る療養を含む。）を受けるため病院又は診療所に移送されたときは、当該被保険者の属する世帯の世帯主又は組合員に対し、移送費として、厚生労働省令で定めるところにより算定した額を支給する。</w:t>
      </w:r>
    </w:p>
    <w:p>
      <w:pPr>
        <w:pStyle w:val="Heading5"/>
        <w:ind w:left="440"/>
      </w:pPr>
      <w:r>
        <w:t>２</w:t>
      </w:r>
    </w:p>
    <w:p>
      <w:pPr>
        <w:ind w:left="440"/>
      </w:pPr>
      <w:r>
        <w:t>前項の移送費は、厚生労働省令で定めるところにより市町村又は組合が必要であると認める場合に限り、支給するものとする。</w:t>
      </w:r>
    </w:p>
    <w:p>
      <w:pPr>
        <w:pStyle w:val="Heading4"/>
      </w:pPr>
      <w:r>
        <w:t>第五十五条（被保険者が日雇労働者又はその被扶養者となつた場合）</w:t>
      </w:r>
    </w:p>
    <w:p>
      <w:r>
        <w:t>被保険者が第六条第七号に該当するに至つたためその資格を喪失した場合において、その資格を喪失した際現に療養の給付、入院時食事療養費に係る療養、入院時生活療養費に係る療養、保険外併用療養費に係る療養、訪問看護療養費に係る療養若しくは特別療養費に係る療養又は介護保険法（平成九年法律第百二十三号）の規定による居宅介護サービス費に係る指定居宅サービス（同法第四十一条第一項に規定する指定居宅サービスをいう。）（療養に相当するものに限る。）、特例居宅介護サービス費に係る居宅サービス（同法第八条第一項に規定する居宅サービスをいう。）若しくはこれに相当するサービス（これらのサービスのうち療養に相当するものに限る。）、地域密着型介護サービス費に係る指定地域密着型サービス（同法第四十二条の二第一項に規定する指定地域密着型サービスをいう。）（療養に相当するものに限る。）、特例地域密着型介護サービス費に係る地域密着型サービス（同法第八条第十四項に規定する地域密着型サービスをいう。）若しくはこれに相当するサービス（これらのサービスのうち療養に相当するものに限る。）、施設介護サービス費に係る指定施設サービス等（同法第四十八条第一項に規定する指定施設サービス等をいう。）（療養に相当するものに限る。）、特例施設介護サービス費に係る施設サービス（同法第八条第二十六項に規定する施設サービスをいう。）（療養に相当するものに限る。）、介護予防サービス費に係る指定介護予防サービス（同法第五十三条第一項に規定する指定介護予防サービスをいう。）（療養に相当するものに限る。）若しくは特例介護予防サービス費に係る介護予防サービス（同法第八条の二第一項に規定する介護予防サービスをいう。）若しくはこれに相当するサービス（これらのサービスのうち療養に相当するものに限る。）を受けていたときは、その者は、当該疾病又は負傷及びこれによつて発した疾病について当該市町村又は組合から療養の給付、入院時食事療養費の支給、入院時生活療養費の支給、保険外併用療養費の支給、訪問看護療養費の支給、特別療養費の支給又は移送費の支給を受けることができる。</w:t>
      </w:r>
    </w:p>
    <w:p>
      <w:pPr>
        <w:pStyle w:val="Heading5"/>
        <w:ind w:left="440"/>
      </w:pPr>
      <w:r>
        <w:t>２</w:t>
      </w:r>
    </w:p>
    <w:p>
      <w:pPr>
        <w:ind w:left="440"/>
      </w:pPr>
      <w:r>
        <w:t>前項の規定による療養の給付、入院時食事療養費の支給、入院時生活療養費の支給、保険外併用療養費の支給、訪問看護療養費の支給、特別療養費の支給又は移送費の支給は、次の各号のいずれかに該当するに至つたときは、行わない。</w:t>
      </w:r>
    </w:p>
    <w:p>
      <w:pPr>
        <w:pStyle w:val="Heading6"/>
        <w:ind w:left="880"/>
      </w:pPr>
      <w:r>
        <w:t>一</w:t>
      </w:r>
    </w:p>
    <w:p>
      <w:pPr>
        <w:ind w:left="880"/>
      </w:pPr>
      <w:r>
        <w:t>当該疾病又は負傷につき、健康保険法第五章の規定による療養の給付、入院時食事療養費の支給、入院時生活療養費の支給、保険外併用療養費の支給、訪問看護療養費の支給、移送費の支給、家族療養費の支給、家族訪問看護療養費の支給又は家族移送費の支給を受けることができるに至つたとき。</w:t>
      </w:r>
    </w:p>
    <w:p>
      <w:pPr>
        <w:pStyle w:val="Heading6"/>
        <w:ind w:left="880"/>
      </w:pPr>
      <w:r>
        <w:t>二</w:t>
      </w:r>
    </w:p>
    <w:p>
      <w:pPr>
        <w:ind w:left="880"/>
      </w:pPr>
      <w:r>
        <w:t>その者が、第六条第一号から第六号まで、第八号、第九号又は第十一号のいずれかに該当するに至つたとき。</w:t>
      </w:r>
    </w:p>
    <w:p>
      <w:pPr>
        <w:pStyle w:val="Heading6"/>
        <w:ind w:left="880"/>
      </w:pPr>
      <w:r>
        <w:t>三</w:t>
      </w:r>
    </w:p>
    <w:p>
      <w:pPr>
        <w:ind w:left="880"/>
      </w:pPr>
      <w:r>
        <w:t>その者が、当該疾病又は負傷につき、他の市町村又は組合から療養の給付、入院時食事療養費の支給、入院時生活療養費の支給、保険外併用療養費の支給、訪問看護療養費の支給、特別療養費の支給又は移送費の支給を受けることができるに至つたとき。</w:t>
      </w:r>
    </w:p>
    <w:p>
      <w:pPr>
        <w:pStyle w:val="Heading6"/>
        <w:ind w:left="880"/>
      </w:pPr>
      <w:r>
        <w:t>四</w:t>
      </w:r>
    </w:p>
    <w:p>
      <w:pPr>
        <w:ind w:left="880"/>
      </w:pPr>
      <w:r>
        <w:t>被保険者の資格を喪失した日から起算して六箇月を経過したとき。</w:t>
      </w:r>
    </w:p>
    <w:p>
      <w:pPr>
        <w:pStyle w:val="Heading5"/>
        <w:ind w:left="440"/>
      </w:pPr>
      <w:r>
        <w:t>３</w:t>
      </w:r>
    </w:p>
    <w:p>
      <w:pPr>
        <w:ind w:left="440"/>
      </w:pPr>
      <w:r>
        <w:t>第一項の規定による療養の給付、入院時食事療養費の支給、入院時生活療養費の支給、保険外併用療養費の支給、訪問看護療養費の支給、特別療養費の支給又は移送費の支給は、当該疾病又は負傷につき、健康保険法第五章の規定による特別療養費の支給又は移送費の支給若しくは家族移送費の支給を受けることができる間は、行わない。</w:t>
      </w:r>
    </w:p>
    <w:p>
      <w:pPr>
        <w:pStyle w:val="Heading5"/>
        <w:ind w:left="440"/>
      </w:pPr>
      <w:r>
        <w:t>４</w:t>
      </w:r>
    </w:p>
    <w:p>
      <w:pPr>
        <w:ind w:left="440"/>
      </w:pPr>
      <w:r>
        <w:t>第一項の規定による療養の給付、入院時食事療養費の支給、入院時生活療養費の支給、保険外併用療養費の支給、訪問看護療養費の支給又は特別療養費の支給は、当該疾病又は負傷につき、介護保険法の規定によりそれぞれの給付に相当する給付を受けることができる場合には、行わない。</w:t>
      </w:r>
    </w:p>
    <w:p>
      <w:pPr>
        <w:pStyle w:val="Heading4"/>
      </w:pPr>
      <w:r>
        <w:t>第五十六条（他の法令による医療に関する給付との調整）</w:t>
      </w:r>
    </w:p>
    <w:p>
      <w:r>
        <w:t>療養の給付又は入院時食事療養費、入院時生活療養費、保険外併用療養費、訪問看護療養費、特別療養費若しくは移送費の支給は、被保険者の当該疾病又は負傷につき、健康保険法、船員保険法、国家公務員共済組合法（他の法律において準用し、又は例による場合を含む。）、地方公務員等共済組合法若しくは高齢者の医療の確保に関する法律の規定によつて、医療に関する給付を受けることができる場合又は介護保険法の規定によつて、それぞれの給付に相当する給付を受けることができる場合には、行わない。</w:t>
      </w:r>
    </w:p>
    <w:p>
      <w:pPr>
        <w:pStyle w:val="Heading5"/>
        <w:ind w:left="440"/>
      </w:pPr>
      <w:r>
        <w:t>２</w:t>
      </w:r>
    </w:p>
    <w:p>
      <w:pPr>
        <w:ind w:left="440"/>
      </w:pPr>
      <w:r>
        <w:t>市町村及び組合は、前項に規定する法令による給付が医療に関する現物給付である場合において、その給付に関し一部負担金の支払若しくは実費徴収が行われ、かつ、その一部負担金若しくは実費徴収の額が、その給付がこの法律による療養の給付として行われたものとした場合におけるこの法律による一部負担金の額（第四十三条第一項の規定により第四十二条第一項の一部負担金の割合が減ぜられているときは、その減ぜられた割合による一部負担金の額）を超えるとき、又は前項に規定する法令（介護保険法を除く。）による給付が医療費の支給である場合において、その支給額が、当該療養につきこの法律による入院時食事療養費、入院時生活療養費、保険外併用療養費、療養費、訪問看護療養費、特別療養費又は移送費の支給をすべきものとした場合における入院時食事療養費、入院時生活療養費、保険外併用療養費、療養費、訪問看護療養費、特別療養費又は移送費の額に満たないときは、それぞれその差額を当該被保険者に支給しなければならない。</w:t>
      </w:r>
    </w:p>
    <w:p>
      <w:pPr>
        <w:pStyle w:val="Heading5"/>
        <w:ind w:left="440"/>
      </w:pPr>
      <w:r>
        <w:t>３</w:t>
      </w:r>
    </w:p>
    <w:p>
      <w:pPr>
        <w:ind w:left="440"/>
      </w:pPr>
      <w:r>
        <w:t>前項の場合において、被保険者が保険医療機関等について当該療養を受けたときは、市町村及び組合は、同項の規定により被保険者に支給すべき額の限度において、当該被保険者が保険医療機関等に支払うべき当該療養に要した費用を、当該被保険者に代わつて保険医療機関等に支払うことができる。</w:t>
      </w:r>
    </w:p>
    <w:p>
      <w:pPr>
        <w:pStyle w:val="Heading5"/>
        <w:ind w:left="440"/>
      </w:pPr>
      <w:r>
        <w:t>４</w:t>
      </w:r>
    </w:p>
    <w:p>
      <w:pPr>
        <w:ind w:left="440"/>
      </w:pPr>
      <w:r>
        <w:t>前項の規定により保険医療機関等に対して費用が支払われたときは、その限度において、被保険者に対し第二項の規定による支給が行われたものとみなす。</w:t>
      </w:r>
    </w:p>
    <w:p>
      <w:pPr>
        <w:pStyle w:val="Heading4"/>
      </w:pPr>
      <w:r>
        <w:t>第五十七条（世帯主又は組合員でない被保険者に係る一部負担金等）</w:t>
      </w:r>
    </w:p>
    <w:p>
      <w:r>
        <w:t>一部負担金の支払又は納付、第四十三条第三項又は前条第二項の規定による差額の支給及び療養費の支給に関しては、当該疾病又は負傷が世帯主又は組合員でない被保険者に係るものであるときは、これらの事項に関する各本条の規定にかかわらず、当該被保険者の属する世帯の世帯主又は組合員が一部負担金を支払い、又は納付すべき義務を負い、及び当該世帯主又は組合員に対して第四十三条第三項若しくは前条第二項の規定による差額又は療養費を支給するものとする。</w:t>
      </w:r>
    </w:p>
    <w:p>
      <w:pPr>
        <w:pStyle w:val="Heading4"/>
      </w:pPr>
      <w:r>
        <w:t>第五十七条の二（高額療養費）</w:t>
      </w:r>
    </w:p>
    <w:p>
      <w:r>
        <w:t>市町村及び組合は、療養の給付について支払われた一部負担金の額又は療養（食事療養及び生活療養を除く。次項において同じ。）に要した費用の額からその療養に要した費用につき保険外併用療養費、療養費、訪問看護療養費若しくは特別療養費として支給される額若しくは第五十六条第二項の規定により支給される差額に相当する額を控除した額（次条第一項において「一部負担金等の額」という。）が著しく高額であるときは、世帯主又は組合員に対し、高額療養費を支給する。</w:t>
      </w:r>
    </w:p>
    <w:p>
      <w:pPr>
        <w:pStyle w:val="Heading5"/>
        <w:ind w:left="440"/>
      </w:pPr>
      <w:r>
        <w:t>２</w:t>
      </w:r>
    </w:p>
    <w:p>
      <w:pPr>
        <w:ind w:left="440"/>
      </w:pPr>
      <w:r>
        <w:t>高額療養費の支給要件、支給額その他高額療養費の支給に関して必要な事項は、療養に必要な費用の負担の家計に与える影響及び療養に要した費用の額を考慮して、政令で定める。</w:t>
      </w:r>
    </w:p>
    <w:p>
      <w:pPr>
        <w:pStyle w:val="Heading4"/>
      </w:pPr>
      <w:r>
        <w:t>第五十七条の三（高額介護合算療養費）</w:t>
      </w:r>
    </w:p>
    <w:p>
      <w:r>
        <w:t>市町村及び組合は、一部負担金等の額（前条第一項の高額療養費が支給される場合にあつては、当該支給額に相当する額を控除して得た額）並びに介護保険法第五十一条第一項に規定する介護サービス利用者負担額（同項の高額介護サービス費が支給される場合にあつては、当該支給額を控除して得た額）及び同法第六十一条第一項に規定する介護予防サービス利用者負担額（同項の高額介護予防サービス費が支給される場合にあつては、当該支給額を控除して得た額）の合計額が著しく高額であるときは、世帯主又は組合員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3"/>
      </w:pPr>
      <w:r>
        <w:t>第二節　その他の給付</w:t>
      </w:r>
    </w:p>
    <w:p>
      <w:pPr>
        <w:pStyle w:val="Heading4"/>
      </w:pPr>
      <w:r>
        <w:t>第五十八条</w:t>
      </w:r>
    </w:p>
    <w:p>
      <w:r>
        <w:t>市町村及び組合は、被保険者の出産及び死亡に関しては、条例又は規約の定めるところにより、出産育児一時金の支給又は葬祭費の支給若しくは葬祭の給付を行うものとする。</w:t>
      </w:r>
    </w:p>
    <w:p>
      <w:pPr>
        <w:pStyle w:val="Heading5"/>
        <w:ind w:left="440"/>
      </w:pPr>
      <w:r>
        <w:t>２</w:t>
      </w:r>
    </w:p>
    <w:p>
      <w:pPr>
        <w:ind w:left="440"/>
      </w:pPr>
      <w:r>
        <w:t>市町村及び組合は、前項の保険給付のほか、条例又は規約の定めるところにより、傷病手当金の支給その他の保険給付を行うことができる。</w:t>
      </w:r>
    </w:p>
    <w:p>
      <w:pPr>
        <w:pStyle w:val="Heading5"/>
        <w:ind w:left="440"/>
      </w:pPr>
      <w:r>
        <w:t>３</w:t>
      </w:r>
    </w:p>
    <w:p>
      <w:pPr>
        <w:ind w:left="440"/>
      </w:pPr>
      <w:r>
        <w:t>市町村及び組合は、第一項の保険給付及び前項の傷病手当金の支払に関する事務を国民健康保険団体連合会又は支払基金に委託することができる。</w:t>
      </w:r>
    </w:p>
    <w:p>
      <w:pPr>
        <w:pStyle w:val="Heading3"/>
      </w:pPr>
      <w:r>
        <w:t>第三節　保険給付の制限</w:t>
      </w:r>
    </w:p>
    <w:p>
      <w:pPr>
        <w:pStyle w:val="Heading4"/>
      </w:pPr>
      <w:r>
        <w:t>第五十九条</w:t>
      </w:r>
    </w:p>
    <w:p>
      <w:r>
        <w:t>被保険者又は被保険者であつた者が、次の各号のいずれかに該当する場合には、その期間に係る療養の給付又は入院時食事療養費、入院時生活療養費、保険外併用療養費、訪問看護療養費、特別療養費若しくは移送費の支給（以下この節において「療養の給付等」という。）は、行わない。</w:t>
      </w:r>
    </w:p>
    <w:p>
      <w:pPr>
        <w:pStyle w:val="Heading6"/>
        <w:ind w:left="880"/>
      </w:pPr>
      <w:r>
        <w:t>一</w:t>
      </w:r>
    </w:p>
    <w:p>
      <w:pPr>
        <w:ind w:left="880"/>
      </w:pPr>
      <w:r>
        <w:t>少年院その他これに準ずる施設に収容されたとき。</w:t>
      </w:r>
    </w:p>
    <w:p>
      <w:pPr>
        <w:pStyle w:val="Heading6"/>
        <w:ind w:left="880"/>
      </w:pPr>
      <w:r>
        <w:t>二</w:t>
      </w:r>
    </w:p>
    <w:p>
      <w:pPr>
        <w:ind w:left="880"/>
      </w:pPr>
      <w:r>
        <w:t>刑事施設、労役場その他これらに準ずる施設に拘禁されたとき。</w:t>
      </w:r>
    </w:p>
    <w:p>
      <w:pPr>
        <w:pStyle w:val="Heading4"/>
      </w:pPr>
      <w:r>
        <w:t>第六十条</w:t>
      </w:r>
    </w:p>
    <w:p>
      <w:r>
        <w:t>被保険者が、自己の故意の犯罪行為により、又は故意に疾病にかかり、又は負傷したときは、当該疾病又は負傷に係る療養の給付等は、行わない。</w:t>
      </w:r>
    </w:p>
    <w:p>
      <w:pPr>
        <w:pStyle w:val="Heading4"/>
      </w:pPr>
      <w:r>
        <w:t>第六十一条</w:t>
      </w:r>
    </w:p>
    <w:p>
      <w:r>
        <w:t>被保険者が闘争、泥酔又は著しい不行跡によつて疾病にかかり、又は負傷したときは、当該疾病又は負傷に係る療養の給付等は、その全部又は一部を行わないことができる。</w:t>
      </w:r>
    </w:p>
    <w:p>
      <w:pPr>
        <w:pStyle w:val="Heading4"/>
      </w:pPr>
      <w:r>
        <w:t>第六十二条</w:t>
      </w:r>
    </w:p>
    <w:p>
      <w:r>
        <w:t>市町村及び組合は、被保険者又は被保険者であつた者が、正当な理由なしに療養に関する指示に従わないときは、療養の給付等の一部を行わないことができる。</w:t>
      </w:r>
    </w:p>
    <w:p>
      <w:pPr>
        <w:pStyle w:val="Heading4"/>
      </w:pPr>
      <w:r>
        <w:t>第六十三条</w:t>
      </w:r>
    </w:p>
    <w:p>
      <w:r>
        <w:t>市町村及び組合は、被保険者若しくは被保険者であつた者又は保険給付を受ける者が、正当な理由なしに、第六十六条の規定による命令に従わず、又は答弁若しくは受診を拒んだときは、療養の給付等の全部又は一部を行わないことができる。</w:t>
      </w:r>
    </w:p>
    <w:p>
      <w:pPr>
        <w:pStyle w:val="Heading4"/>
      </w:pPr>
      <w:r>
        <w:t>第六十三条の二</w:t>
      </w:r>
    </w:p>
    <w:p>
      <w:r>
        <w:t>市町村及び組合は、保険給付（第四十三条第三項又は第五十六条第二項の規定による差額の支給を含む。以下同じ。）を受けることができる世帯主又は組合員が保険料を滞納しており、かつ、当該保険料の納期限から厚生労働省令で定める期間が経過するまでの間に当該保険料を納付しない場合においては、当該保険料の滞納につき災害その他の政令で定める特別の事情があると認められる場合を除き、厚生労働省令で定めるところにより、保険給付の全部又は一部の支払を一時差し止めるものとする。</w:t>
      </w:r>
    </w:p>
    <w:p>
      <w:pPr>
        <w:pStyle w:val="Heading5"/>
        <w:ind w:left="440"/>
      </w:pPr>
      <w:r>
        <w:t>２</w:t>
      </w:r>
    </w:p>
    <w:p>
      <w:pPr>
        <w:ind w:left="440"/>
      </w:pPr>
      <w:r>
        <w:t>市町村及び組合は、前項に規定する厚生労働省令で定める期間が経過しない場合においても、保険給付を受けることができる世帯主又は組合員が保険料を滞納している場合においては、当該保険料の滞納につき災害その他の政令で定める特別の事情があると認められる場合を除き、厚生労働省令で定めるところにより、保険給付の全部又は一部の支払を一時差し止めることができる。</w:t>
      </w:r>
    </w:p>
    <w:p>
      <w:pPr>
        <w:pStyle w:val="Heading5"/>
        <w:ind w:left="440"/>
      </w:pPr>
      <w:r>
        <w:t>３</w:t>
      </w:r>
    </w:p>
    <w:p>
      <w:pPr>
        <w:ind w:left="440"/>
      </w:pPr>
      <w:r>
        <w:t>市町村及び組合は、第九条第六項（第二十二条において準用する場合を含む。）の規定により被保険者資格証明書の交付を受けている世帯主又は組合員であつて、前二項の規定による保険給付の全部又は一部の支払の一時差止がなされているものが、なお滞納している保険料を納付しない場合においては、厚生労働省令で定めるところにより、あらかじめ、当該世帯主又は組合員に通知して、当該一時差止に係る保険給付の額から当該世帯主又は組合員が滞納している保険料額を控除することができる。</w:t>
      </w:r>
    </w:p>
    <w:p>
      <w:pPr>
        <w:pStyle w:val="Heading3"/>
      </w:pPr>
      <w:r>
        <w:t>第四節　雑則</w:t>
      </w:r>
    </w:p>
    <w:p>
      <w:pPr>
        <w:pStyle w:val="Heading4"/>
      </w:pPr>
      <w:r>
        <w:t>第六十四条（損害賠償請求権）</w:t>
      </w:r>
    </w:p>
    <w:p>
      <w:r>
        <w:t>市町村及び組合は、給付事由が第三者の行為によつて生じた場合において、保険給付を行つたときは、その給付の価額（当該保険給付が療養の給付であるときは、当該療養の給付に要する費用の額から当該療養の給付に関し被保険者が負担しなければならない一部負担金に相当する額を控除した額とする。次条第一項において同じ。）の限度において、被保険者が第三者に対して有する損害賠償の請求権を取得する。</w:t>
      </w:r>
    </w:p>
    <w:p>
      <w:pPr>
        <w:pStyle w:val="Heading5"/>
        <w:ind w:left="440"/>
      </w:pPr>
      <w:r>
        <w:t>２</w:t>
      </w:r>
    </w:p>
    <w:p>
      <w:pPr>
        <w:ind w:left="440"/>
      </w:pPr>
      <w:r>
        <w:t>前項の場合において、保険給付を受けるべき者が第三者から同一の事由について損害賠償を受けたときは、市町村及び組合は、その価額の限度において、保険給付を行う責を免かれる。</w:t>
      </w:r>
    </w:p>
    <w:p>
      <w:pPr>
        <w:pStyle w:val="Heading5"/>
        <w:ind w:left="440"/>
      </w:pPr>
      <w:r>
        <w:t>３</w:t>
      </w:r>
    </w:p>
    <w:p>
      <w:pPr>
        <w:ind w:left="440"/>
      </w:pPr>
      <w:r>
        <w:t>市町村及び組合は、第一項の規定により取得した請求権に係る損害賠償金の徴収又は収納の事務を第四十五条第五項に規定する国民健康保険団体連合会であつて厚生労働省令で定めるものに委託することができる。</w:t>
      </w:r>
    </w:p>
    <w:p>
      <w:pPr>
        <w:pStyle w:val="Heading4"/>
      </w:pPr>
      <w:r>
        <w:t>第六十五条（不正利得の徴収等）</w:t>
      </w:r>
    </w:p>
    <w:p>
      <w:r>
        <w:t>偽りその他不正の行為によつて保険給付を受けた者があるときは、市町村及び組合は、その者からその給付の価額の全部又は一部を徴収することができる。</w:t>
      </w:r>
    </w:p>
    <w:p>
      <w:pPr>
        <w:pStyle w:val="Heading5"/>
        <w:ind w:left="440"/>
      </w:pPr>
      <w:r>
        <w:t>２</w:t>
      </w:r>
    </w:p>
    <w:p>
      <w:pPr>
        <w:ind w:left="440"/>
      </w:pPr>
      <w:r>
        <w:t>前項の場合において、保険医療機関において診療に従事する保険医又は健康保険法第八十八条第一項に規定する主治の医師が、市町村又は組合に提出されるべき診断書に虚偽の記載をしたため、その保険給付が行われたものであるときは、市町村又は組合は、当該保険医又は主治の医師に対し、保険給付を受けた者に連帯して前項の徴収金を納付すべきことを命ずることができる。</w:t>
      </w:r>
    </w:p>
    <w:p>
      <w:pPr>
        <w:pStyle w:val="Heading5"/>
        <w:ind w:left="440"/>
      </w:pPr>
      <w:r>
        <w:t>３</w:t>
      </w:r>
    </w:p>
    <w:p>
      <w:pPr>
        <w:ind w:left="440"/>
      </w:pPr>
      <w:r>
        <w:t>市町村及び組合は、保険医療機関等又は指定訪問看護事業者が偽りその他不正の行為によつて療養の給付に関する費用の支払又は第五十二条第三項（第五十二条の二第三項及び第五十三条第三項において準用する場合を含む。）若しくは第五十四条の二第五項の規定による支払を受けたときは、当該保険医療機関等又は指定訪問看護事業者に対し、その支払つた額につき返還させるほか、その返還させる額に百分の四十を乗じて得た額を支払わせることができる。</w:t>
      </w:r>
    </w:p>
    <w:p>
      <w:pPr>
        <w:pStyle w:val="Heading5"/>
        <w:ind w:left="440"/>
      </w:pPr>
      <w:r>
        <w:t>４</w:t>
      </w:r>
    </w:p>
    <w:p>
      <w:pPr>
        <w:ind w:left="440"/>
      </w:pPr>
      <w:r>
        <w:t>都道府県は、市町村からの委託を受けて、市町村が前項の規定により保険医療機関等又は指定訪問看護事業者から返還させ、及び支払わせる額の徴収又は収納の事務のうち広域的な対応が必要なもの又は専門性の高いものを行うことができる。</w:t>
      </w:r>
    </w:p>
    <w:p>
      <w:pPr>
        <w:pStyle w:val="Heading4"/>
      </w:pPr>
      <w:r>
        <w:t>第六十六条（強制診断等）</w:t>
      </w:r>
    </w:p>
    <w:p>
      <w:r>
        <w:t>市町村及び組合は、保険給付に関して必要があると認めるときは、当該被保険者若しくは被保険者であつた者又は保険給付を受ける者に対し、文書その他の物件の提出若しくは提示を命じ、又は当該職員に質問若しくは診断をさせることができる。</w:t>
      </w:r>
    </w:p>
    <w:p>
      <w:pPr>
        <w:pStyle w:val="Heading4"/>
      </w:pPr>
      <w:r>
        <w:t>第六十六条の二（市町村による保険給付に係る事務の範囲）</w:t>
      </w:r>
    </w:p>
    <w:p>
      <w:r>
        <w:t>市町村が第三十六条第一項、第四十三条第三項、第五十二条第一項、第五十二条の二第一項、第五十三条第一項、第五十四条第一項及び第二項、第五十四条の二第一項、第五十四条の三第一項、第三項及び第四項、第五十四条の四第一項、第五十五条第一項、第五十六条第二項、第五十七条の二第一項並びに第五十七条の三第一項の規定により行う保険給付については、当該市町村の区域内に住所を有する者に対し、行うものとする。</w:t>
      </w:r>
    </w:p>
    <w:p>
      <w:pPr>
        <w:pStyle w:val="Heading5"/>
        <w:ind w:left="440"/>
      </w:pPr>
      <w:r>
        <w:t>２</w:t>
      </w:r>
    </w:p>
    <w:p>
      <w:pPr>
        <w:ind w:left="440"/>
      </w:pPr>
      <w:r>
        <w:t>市町村は、当該市町村の区域内に住所を有する者について、第四十二条第二項、第四十三条第一項、第四十四条第一項、第四十五条第三項（第五十二条第六項、第五十二条の二第三項、第五十三条第三項及び第五十四条の三第二項において準用する場合を含む。）及び第五十八条第一項の規定による事務を行うものとする。</w:t>
      </w:r>
    </w:p>
    <w:p>
      <w:pPr>
        <w:pStyle w:val="Heading4"/>
      </w:pPr>
      <w:r>
        <w:t>第六十七条（受給権の保護）</w:t>
      </w:r>
    </w:p>
    <w:p>
      <w:r>
        <w:t>保険給付を受ける権利は、譲り渡し、担保に供し、又は差し押えることができない。</w:t>
      </w:r>
    </w:p>
    <w:p>
      <w:pPr>
        <w:pStyle w:val="Heading4"/>
      </w:pPr>
      <w:r>
        <w:t>第六十八条（租税その他の公課の禁止）</w:t>
      </w:r>
    </w:p>
    <w:p>
      <w:r>
        <w:t>租税その他の公課は、保険給付として支給を受けた金品を標準として、課することができない。</w:t>
      </w:r>
    </w:p>
    <w:p>
      <w:pPr>
        <w:pStyle w:val="Heading2"/>
      </w:pPr>
      <w:r>
        <w:t>第五章　費用の負担</w:t>
      </w:r>
    </w:p>
    <w:p>
      <w:pPr>
        <w:pStyle w:val="Heading4"/>
      </w:pPr>
      <w:r>
        <w:t>第六十九条（国の負担）</w:t>
      </w:r>
    </w:p>
    <w:p>
      <w:r>
        <w:t>国は、政令の定めるところにより、組合に対して国民健康保険の事務（高齢者の医療の確保に関する法律の規定による前期高齢者納付金等（以下「前期高齢者納付金等」という。）及び同法の規定による後期高齢者支援金等（以下「後期高齢者支援金等」という。）並びに介護保険法の規定による納付金（以下「介護納付金」という。）の納付に関する事務を含む。）の執行に要する費用を負担する。</w:t>
      </w:r>
    </w:p>
    <w:p>
      <w:pPr>
        <w:pStyle w:val="Heading4"/>
      </w:pPr>
      <w:r>
        <w:t>第七十条</w:t>
      </w:r>
    </w:p>
    <w:p>
      <w:r>
        <w:t>国は、都道府県等が行う国民健康保険の財政の安定化を図るため、政令で定めるところにより、都道府県に対し、当該都道府県内の市町村による療養の給付並びに入院時食事療養費、入院時生活療養費、保険外併用療養費、療養費、訪問看護療養費、特別療養費、移送費、高額療養費及び高額介護合算療養費の支給に要する費用（第七十三条第一項、第七十五条の二第一項、第七十六条第二項及び第百四条において「療養の給付等に要する費用」という。）並びに当該都道府県による高齢者の医療の確保に関する法律の規定による前期高齢者納付金（以下「前期高齢者納付金」という。）及び同法の規定による後期高齢者支援金（以下「後期高齢者支援金」という。）並びに介護納付金の納付に要する費用について、次の各号に掲げる額の合算額の百分の三十二を負担する。</w:t>
      </w:r>
    </w:p>
    <w:p>
      <w:pPr>
        <w:pStyle w:val="Heading6"/>
        <w:ind w:left="880"/>
      </w:pPr>
      <w:r>
        <w:t>一</w:t>
      </w:r>
    </w:p>
    <w:p>
      <w:pPr>
        <w:ind w:left="880"/>
      </w:pPr>
      <w:r>
        <w:t>被保険者に係る療養の給付に要する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する費用の額の合算額から第七十二条の三第一項の規定による繰入金及び第七十二条の四第一項の規定による繰入金の合算額の二分の一に相当する額を控除した額</w:t>
      </w:r>
    </w:p>
    <w:p>
      <w:pPr>
        <w:pStyle w:val="Heading6"/>
        <w:ind w:left="880"/>
      </w:pPr>
      <w:r>
        <w:t>二</w:t>
      </w:r>
    </w:p>
    <w:p>
      <w:pPr>
        <w:ind w:left="880"/>
      </w:pPr>
      <w:r>
        <w:t>前期高齢者納付金及び後期高齢者支援金並びに介護納付金の納付に要する費用の額（高齢者の医療の確保に関する法律の規定による前期高齢者交付金（以下「前期高齢者交付金」という。）がある場合には、これを控除した額）</w:t>
      </w:r>
    </w:p>
    <w:p>
      <w:pPr>
        <w:pStyle w:val="Heading5"/>
        <w:ind w:left="440"/>
      </w:pPr>
      <w:r>
        <w:t>２</w:t>
      </w:r>
    </w:p>
    <w:p>
      <w:pPr>
        <w:ind w:left="440"/>
      </w:pPr>
      <w:r>
        <w:t>第四十三条第一項の規定により一部負担金の割合を減じている市町村又は都道府県若しくは市町村が被保険者の全部若しくは一部についてその一部負担金に相当する額の全部若しくは一部を負担することとしている市町村が属する都道府県に対する前項の規定の適用については、同項第一号に掲げる額は、当該一部負担金の割合の軽減又は一部負担金に相当する額の全部若しくは一部の負担の措置が講ぜられないものとして、政令で定めるところにより算定した同号に掲げる額に相当する額とする。</w:t>
      </w:r>
    </w:p>
    <w:p>
      <w:pPr>
        <w:pStyle w:val="Heading5"/>
        <w:ind w:left="440"/>
      </w:pPr>
      <w:r>
        <w:t>３</w:t>
      </w:r>
    </w:p>
    <w:p>
      <w:pPr>
        <w:ind w:left="440"/>
      </w:pPr>
      <w:r>
        <w:t>国は、第一項に定めるもののほか、政令で定めるところにより、都道府県に対し、被保険者に係る全ての医療に関する給付に要する費用の額に対する高額な医療に関する給付に要する費用の割合等を勘案して、国民健康保険の財政に与える影響が著しい医療に関する給付として政令で定めるところにより算定する額以上の医療に関する給付に要する費用の合計額（第七十二条の二第二項において「高額医療費負担対象額」という。）の四分の一に相当する額を負担する。</w:t>
      </w:r>
    </w:p>
    <w:p>
      <w:pPr>
        <w:pStyle w:val="Heading4"/>
      </w:pPr>
      <w:r>
        <w:t>第七十一条（国庫負担金の減額）</w:t>
      </w:r>
    </w:p>
    <w:p>
      <w:r>
        <w:t>都道府県又は当該都道府県内の市町村が確保すべき収入を不当に確保しなかつた場合においては、国は、政令で定めるところにより、前条の規定により当該都道府県に対して負担すべき額を減額することができる。</w:t>
      </w:r>
    </w:p>
    <w:p>
      <w:pPr>
        <w:pStyle w:val="Heading5"/>
        <w:ind w:left="440"/>
      </w:pPr>
      <w:r>
        <w:t>２</w:t>
      </w:r>
    </w:p>
    <w:p>
      <w:pPr>
        <w:ind w:left="440"/>
      </w:pPr>
      <w:r>
        <w:t>前項の規定により減額する額は、不当に確保しなかつた額をこえることができない。</w:t>
      </w:r>
    </w:p>
    <w:p>
      <w:pPr>
        <w:pStyle w:val="Heading4"/>
      </w:pPr>
      <w:r>
        <w:t>第七十二条（調整交付金等）</w:t>
      </w:r>
    </w:p>
    <w:p>
      <w:r>
        <w:t>国は、都道府県等が行う国民健康保険について、都道府県及び当該都道府県内の市町村の財政の状況その他の事情に応じた財政の調整を行うため、政令で定めるところにより、都道府県に対して調整交付金を交付する。</w:t>
      </w:r>
    </w:p>
    <w:p>
      <w:pPr>
        <w:pStyle w:val="Heading5"/>
        <w:ind w:left="440"/>
      </w:pPr>
      <w:r>
        <w:t>２</w:t>
      </w:r>
    </w:p>
    <w:p>
      <w:pPr>
        <w:ind w:left="440"/>
      </w:pPr>
      <w:r>
        <w:t>前項の規定による調整交付金の総額は、次の各号に掲げる額の合算額とする。</w:t>
      </w:r>
    </w:p>
    <w:p>
      <w:pPr>
        <w:pStyle w:val="Heading6"/>
        <w:ind w:left="880"/>
      </w:pPr>
      <w:r>
        <w:t>一</w:t>
      </w:r>
    </w:p>
    <w:p>
      <w:pPr>
        <w:ind w:left="880"/>
      </w:pPr>
      <w:r>
        <w:t>第七十条第一項第一号に掲げる額（同条第二項の規定の適用がある場合にあつては、同項の規定を適用して算定した額）及び同条第一項第二号に掲げる額の合算額の見込額の総額（次条第一項において「算定対象額」という。）の百分の九に相当する額</w:t>
      </w:r>
    </w:p>
    <w:p>
      <w:pPr>
        <w:pStyle w:val="Heading6"/>
        <w:ind w:left="880"/>
      </w:pPr>
      <w:r>
        <w:t>二</w:t>
      </w:r>
    </w:p>
    <w:p>
      <w:pPr>
        <w:ind w:left="880"/>
      </w:pPr>
      <w:r>
        <w:t>第七十二条の三第一項の規定による繰入金及び第七十二条の四第一項の規定による繰入金の合算額の総額の四分の一に相当する額</w:t>
      </w:r>
    </w:p>
    <w:p>
      <w:pPr>
        <w:pStyle w:val="Heading5"/>
        <w:ind w:left="440"/>
      </w:pPr>
      <w:r>
        <w:t>３</w:t>
      </w:r>
    </w:p>
    <w:p>
      <w:pPr>
        <w:ind w:left="440"/>
      </w:pPr>
      <w:r>
        <w:t>国は、第一項に定めるもののほか、被保険者の健康の保持増進、医療の効率的な提供の推進その他医療に要する費用の適正化等に係る都道府県及び当該都道府県内の市町村の取組を支援するため、政令で定めるところにより、都道府県に対し、予算の範囲内において、交付金を交付する。</w:t>
      </w:r>
    </w:p>
    <w:p>
      <w:pPr>
        <w:pStyle w:val="Heading4"/>
      </w:pPr>
      <w:r>
        <w:t>第七十二条の二（都道府県の特別会計への繰入れ）</w:t>
      </w:r>
    </w:p>
    <w:p>
      <w:r>
        <w:t>都道府県は、都道府県等が行う国民健康保険の財政の安定化を図り、及び当該都道府県内の市町村の財政の状況その他の事情に応じた財政の調整を行うため、政令で定めるところにより、一般会計から、算定対象額の百分の九に相当する額を当該都道府県の国民健康保険に関する特別会計に繰り入れなければならない。</w:t>
      </w:r>
    </w:p>
    <w:p>
      <w:pPr>
        <w:pStyle w:val="Heading5"/>
        <w:ind w:left="440"/>
      </w:pPr>
      <w:r>
        <w:t>２</w:t>
      </w:r>
    </w:p>
    <w:p>
      <w:pPr>
        <w:ind w:left="440"/>
      </w:pPr>
      <w:r>
        <w:t>都道府県は、前項に定めるもののほか、政令で定めるところにより、一般会計から、高額医療費負担対象額の四分の一に相当する額を当該都道府県の国民健康保険に関する特別会計に繰り入れなければならない。</w:t>
      </w:r>
    </w:p>
    <w:p>
      <w:pPr>
        <w:pStyle w:val="Heading4"/>
      </w:pPr>
      <w:r>
        <w:t>第七十二条の三（市町村の特別会計への繰入れ等）</w:t>
      </w:r>
    </w:p>
    <w:p>
      <w:r>
        <w:t>市町村は、政令で定めるところにより、一般会計から、所得の少ない者について条例で定めるところにより行う保険料の減額賦課又は地方税法第七百三条の五に規定する国民健康保険税の減額に基づき被保険者に係る保険料又は同法の規定による国民健康保険税につき減額した額の総額を基礎とし、国民健康保険の財政の状況その他の事情を勘案して政令で定めるところにより算定した額を当該市町村の国民健康保険に関する特別会計に繰り入れなければならない。</w:t>
      </w:r>
    </w:p>
    <w:p>
      <w:pPr>
        <w:pStyle w:val="Heading5"/>
        <w:ind w:left="440"/>
      </w:pPr>
      <w:r>
        <w:t>２</w:t>
      </w:r>
    </w:p>
    <w:p>
      <w:pPr>
        <w:ind w:left="440"/>
      </w:pPr>
      <w:r>
        <w:t>都道府県は、政令の定めるところにより、前項の規定による繰入金の四分の三に相当する額を負担する。</w:t>
      </w:r>
    </w:p>
    <w:p>
      <w:pPr>
        <w:pStyle w:val="Heading4"/>
      </w:pPr>
      <w:r>
        <w:t>第七十二条の四</w:t>
      </w:r>
    </w:p>
    <w:p>
      <w:r>
        <w:t>市町村は、前条第一項の規定に基づき繰り入れる額のほか、政令で定めるところにより、一般会計から、所得の少ない者の数に応じて国民健康保険の財政の状況その他の事情を勘案して政令で定めるところにより算定した額を当該市町村の国民健康保険に関する特別会計に繰り入れなければならない。</w:t>
      </w:r>
    </w:p>
    <w:p>
      <w:pPr>
        <w:pStyle w:val="Heading5"/>
        <w:ind w:left="440"/>
      </w:pPr>
      <w:r>
        <w:t>２</w:t>
      </w:r>
    </w:p>
    <w:p>
      <w:pPr>
        <w:ind w:left="440"/>
      </w:pPr>
      <w:r>
        <w:t>国は、政令の定めるところにより、前項の規定による繰入金の二分の一に相当する額を負担する。</w:t>
      </w:r>
    </w:p>
    <w:p>
      <w:pPr>
        <w:pStyle w:val="Heading5"/>
        <w:ind w:left="440"/>
      </w:pPr>
      <w:r>
        <w:t>３</w:t>
      </w:r>
    </w:p>
    <w:p>
      <w:pPr>
        <w:ind w:left="440"/>
      </w:pPr>
      <w:r>
        <w:t>都道府県は、政令の定めるところにより、第一項の規定による繰入金の四分の一に相当する額を負担する。</w:t>
      </w:r>
    </w:p>
    <w:p>
      <w:pPr>
        <w:pStyle w:val="Heading4"/>
      </w:pPr>
      <w:r>
        <w:t>第七十二条の五（特定健康診査等に要する費用の負担）</w:t>
      </w:r>
    </w:p>
    <w:p>
      <w:r>
        <w:t>国は、政令で定めるところにより、都道府県に対し、当該都道府県内の市町村による高齢者の医療の確保に関する法律第二十条の規定による特定健康診査及び同法第二十四条の規定による特定保健指導（第八十二条第一項及び第八十六条において「特定健康診査等」という。）に要する費用のうち政令で定めるもの（次項において「特定健康診査等費用額」という。）の三分の一に相当する額を負担する。</w:t>
      </w:r>
    </w:p>
    <w:p>
      <w:pPr>
        <w:pStyle w:val="Heading5"/>
        <w:ind w:left="440"/>
      </w:pPr>
      <w:r>
        <w:t>２</w:t>
      </w:r>
    </w:p>
    <w:p>
      <w:pPr>
        <w:ind w:left="440"/>
      </w:pPr>
      <w:r>
        <w:t>都道府県は、政令で定めるところにより、一般会計から、特定健康診査等費用額の三分の一に相当する額を当該都道府県の国民健康保険に関する特別会計に繰り入れなければならない。</w:t>
      </w:r>
    </w:p>
    <w:p>
      <w:pPr>
        <w:pStyle w:val="Heading4"/>
      </w:pPr>
      <w:r>
        <w:t>第七十三条（組合に対する補助）</w:t>
      </w:r>
    </w:p>
    <w:p>
      <w:r>
        <w:t>国は、政令の定めるところにより、組合に対し、療養の給付等に要する費用並びに前期高齢者納付金及び後期高齢者支援金並びに介護納付金の納付に要する費用について、次の各号に掲げる額の合算額を補助することができる。</w:t>
      </w:r>
    </w:p>
    <w:p>
      <w:pPr>
        <w:pStyle w:val="Heading6"/>
        <w:ind w:left="880"/>
      </w:pPr>
      <w:r>
        <w:t>一</w:t>
      </w:r>
    </w:p>
    <w:p>
      <w:pPr>
        <w:ind w:left="880"/>
      </w:pPr>
      <w:r>
        <w:t>次に掲げる額の合算額に組合の財政力を勘案して百分の十三から百分の三十二までの範囲内において政令で定める割合を乗じて得た額</w:t>
      </w:r>
    </w:p>
    <w:p>
      <w:pPr>
        <w:pStyle w:val="Heading6"/>
        <w:ind w:left="880"/>
      </w:pPr>
      <w:r>
        <w:t>二</w:t>
      </w:r>
    </w:p>
    <w:p>
      <w:pPr>
        <w:ind w:left="880"/>
      </w:pPr>
      <w:r>
        <w:t>特定給付額及び特定納付費用額のそれぞれに特定割合を乗じて得た額の合算額</w:t>
      </w:r>
    </w:p>
    <w:p>
      <w:pPr>
        <w:pStyle w:val="Heading5"/>
        <w:ind w:left="440"/>
      </w:pPr>
      <w:r>
        <w:t>２</w:t>
      </w:r>
    </w:p>
    <w:p>
      <w:pPr>
        <w:ind w:left="440"/>
      </w:pPr>
      <w:r>
        <w:t>前項第二号の特定割合は、百分の三十二を下回る割合であつて、健康保険法による健康保険事業に要する費用（前期高齢者納付金及び後期高齢者支援金並びに介護納付金の納付に要する費用を含む。）に対する国の補助の割合及び組合の財政力を勘案して、特定給付額及び特定納付費用額のそれぞれについて、政令で定めるところにより算定した割合とする。</w:t>
      </w:r>
    </w:p>
    <w:p>
      <w:pPr>
        <w:pStyle w:val="Heading5"/>
        <w:ind w:left="440"/>
      </w:pPr>
      <w:r>
        <w:t>３</w:t>
      </w:r>
    </w:p>
    <w:p>
      <w:pPr>
        <w:ind w:left="440"/>
      </w:pPr>
      <w:r>
        <w:t>第四十三条第一項の規定により一部負担金の割合を減じている組合及び組合員の全部又は一部について、その一部負担金に相当する額の全部又は一部を負担することとしている組合に対する第一項の規定の適用については、同項第一号イに掲げる額及び特定給付額は、当該一部負担金の割合の軽減又は一部負担金に相当する額の全部若しくは一部の負担の措置が講ぜられないものとして、政令の定めるところにより算定した同号イに掲げる額及び特定給付額に相当する額とする。</w:t>
      </w:r>
    </w:p>
    <w:p>
      <w:pPr>
        <w:pStyle w:val="Heading5"/>
        <w:ind w:left="440"/>
      </w:pPr>
      <w:r>
        <w:t>４</w:t>
      </w:r>
    </w:p>
    <w:p>
      <w:pPr>
        <w:ind w:left="440"/>
      </w:pPr>
      <w:r>
        <w:t>国は、第一項の補助をする場合において、政令の定めるところにより、組合の財政力等を勘案して、同項の補助の額を増額することができる。</w:t>
      </w:r>
    </w:p>
    <w:p>
      <w:pPr>
        <w:pStyle w:val="Heading5"/>
        <w:ind w:left="440"/>
      </w:pPr>
      <w:r>
        <w:t>５</w:t>
      </w:r>
    </w:p>
    <w:p>
      <w:pPr>
        <w:ind w:left="440"/>
      </w:pPr>
      <w:r>
        <w:t>前項の規定により増額することができる補助の額の総額は、第一項第一号イに掲げる額及び特定給付額（これらの額について第三項の規定の適用がある場合にあつては、同項の規定を適用して算定した額）並びに同号ロに掲げる額及び特定納付費用額の合算額の見込額の総額の百分の十五・四に相当する額の範囲内の額とする。</w:t>
      </w:r>
    </w:p>
    <w:p>
      <w:pPr>
        <w:pStyle w:val="Heading4"/>
      </w:pPr>
      <w:r>
        <w:t>第七十四条（国の補助）</w:t>
      </w:r>
    </w:p>
    <w:p>
      <w:r>
        <w:t>国は、第六十九条、第七十条、第七十二条、第七十二条の四第二項、第七十二条の五第一項及び前条に規定するもののほか、予算の範囲内において、保健師に要する費用についてはその三分の一を、国民健康保険事業に要するその他の費用についてはその一部を補助することができる。</w:t>
      </w:r>
    </w:p>
    <w:p>
      <w:pPr>
        <w:pStyle w:val="Heading4"/>
      </w:pPr>
      <w:r>
        <w:t>第七十五条（都道府県及び市町村の補助及び貸付）</w:t>
      </w:r>
    </w:p>
    <w:p>
      <w:r>
        <w:t>都道府県及び市町村は、第七十二条の三第二項及び第七十二条の四第三項に規定するもののほか、国民健康保険事業に要する費用（前期高齢者納付金等及び後期高齢者支援金等並びに介護納付金の納付に要する費用を含む。）に対し、補助金を交付し、又は貸付金を貸し付けることができる。</w:t>
      </w:r>
    </w:p>
    <w:p>
      <w:pPr>
        <w:pStyle w:val="Heading4"/>
      </w:pPr>
      <w:r>
        <w:t>第七十五条の二（国民健康保険保険給付費等交付金）</w:t>
      </w:r>
    </w:p>
    <w:p>
      <w:r>
        <w:t>都道府県は、保険給付の実施その他の国民健康保険事業の円滑かつ確実な実施を図り、及び当該都道府県内の市町村の財政状況その他の事情に応じた財政の調整を行うため、政令で定めるところにより、条例で、当該都道府県内の市町村に対し、当該市町村の国民健康保険に関する特別会計において負担する療養の給付等に要する費用その他の国民健康保険事業に要する費用について、国民健康保険保険給付費等交付金を交付する。</w:t>
      </w:r>
    </w:p>
    <w:p>
      <w:pPr>
        <w:pStyle w:val="Heading5"/>
        <w:ind w:left="440"/>
      </w:pPr>
      <w:r>
        <w:t>２</w:t>
      </w:r>
    </w:p>
    <w:p>
      <w:pPr>
        <w:ind w:left="440"/>
      </w:pPr>
      <w:r>
        <w:t>前項の規定による国民健康保険保険給付費等交付金の交付は、都道府県国民健康保険運営方針との整合性を確保して行うよう努めるものとする。</w:t>
      </w:r>
    </w:p>
    <w:p>
      <w:pPr>
        <w:pStyle w:val="Heading4"/>
      </w:pPr>
      <w:r>
        <w:t>第七十五条の三</w:t>
      </w:r>
    </w:p>
    <w:p>
      <w:r>
        <w:t>都道府県は、広域的又は医療に関する専門的な見地から、当該都道府県内の市町村による保険給付の適正な実施を確保し、国民健康保険保険給付費等交付金を適正に交付するため、厚生労働省令で定めるところにより、当該都道府県内の市町村に対し、保険医療機関等が第四十五条第四項（第五十二条第六項、第五十二条の二第三項及び第五十三条第三項において準用する場合を含む。）の規定により行つた請求及び指定訪問看護事業者が第五十四条の二第九項の規定により行つた請求その他の当該市町村による保険給付の審査及び支払に係る情報（当該市町村が、その保険給付に関する事務を国民健康保険団体連合会又は支払基金に委託した場合（次条において「事務委託の場合」という。）にあつては、当該委託された事務に関し、国民健康保険団体連合会又は支払基金が保有する情報を含む。）の提供を求めることができる。</w:t>
      </w:r>
    </w:p>
    <w:p>
      <w:pPr>
        <w:pStyle w:val="Heading4"/>
      </w:pPr>
      <w:r>
        <w:t>第七十五条の四</w:t>
      </w:r>
    </w:p>
    <w:p>
      <w:r>
        <w:t>都道府県は、当該都道府県内の市町村による保険給付がこの法律その他関係法令の規定に違反し、又は不当に行われたおそれがあると認めるときは、理由を付して、当該市町村（事務委託の場合にあつては、当該委託を受けた国民健康保険団体連合会又は支払基金を含む。）に対し、当該市町村による保険給付について再度の審査を求めることができる。</w:t>
      </w:r>
    </w:p>
    <w:p>
      <w:pPr>
        <w:pStyle w:val="Heading5"/>
        <w:ind w:left="440"/>
      </w:pPr>
      <w:r>
        <w:t>２</w:t>
      </w:r>
    </w:p>
    <w:p>
      <w:pPr>
        <w:ind w:left="440"/>
      </w:pPr>
      <w:r>
        <w:t>市町村又は国民健康保険団体連合会若しくは支払基金は、前項の規定による再度の審査の求め（以下「再審査の求め」という。）を受けたときは、当該再審査の求めに係る保険給付について再度の審査を行い、その結果を都道府県知事に報告しなければならない。</w:t>
      </w:r>
    </w:p>
    <w:p>
      <w:pPr>
        <w:pStyle w:val="Heading4"/>
      </w:pPr>
      <w:r>
        <w:t>第七十五条の五</w:t>
      </w:r>
    </w:p>
    <w:p>
      <w:r>
        <w:t>都道府県は、再審査の求めをしたにもかかわらず、当該市町村が当該再審査の求めに係る保険給付の全部又は一部を取り消さない場合であつて、当該保険給付がこの法律その他関係法令の規定に違反し、又は不当に行われたものと認めるとき（当該再審査の求めに基づく審査が第八十七条第一項に規定する国民健康保険診療報酬審査委員会（第四十五条第六項の規定により国民健康保険団体連合会が診療報酬請求書の審査に係る事務を同項に規定する厚生労働大臣が指定する法人（以下「指定法人」という。）に委託した場合において、当該診療報酬請求書の審査を行う者を含む。）又は社会保険診療報酬支払基金法第十六条第一項に規定する審査委員会若しくは同法第二十一条第一項に規定する特別審査委員会において行われたときを除く。）は、当該市町村に対し、当該保険給付の全部又は一部を取り消すべきことを勧告することができる。</w:t>
      </w:r>
    </w:p>
    <w:p>
      <w:pPr>
        <w:pStyle w:val="Heading5"/>
        <w:ind w:left="440"/>
      </w:pPr>
      <w:r>
        <w:t>２</w:t>
      </w:r>
    </w:p>
    <w:p>
      <w:pPr>
        <w:ind w:left="440"/>
      </w:pPr>
      <w:r>
        <w:t>都道府県は、前項の規定による勧告を行うに当たつては、あらかじめ、当該市町村の意見を聴かなければならない。</w:t>
      </w:r>
    </w:p>
    <w:p>
      <w:pPr>
        <w:pStyle w:val="Heading4"/>
      </w:pPr>
      <w:r>
        <w:t>第七十五条の六</w:t>
      </w:r>
    </w:p>
    <w:p>
      <w:r>
        <w:t>都道府県は、前条第一項の規定により保険給付の全部又は一部を取り消すべきことを勧告したにもかかわらず、当該市町村が当該勧告に従わなかつたときは、国民健康保険保険給付費等交付金の交付に当たり、政令で定めるところにより、国民健康保険保険給付費等交付金の額から当該保険給付（当該勧告に係る部分に限る。）に相当する額を減額することができる。</w:t>
      </w:r>
    </w:p>
    <w:p>
      <w:pPr>
        <w:pStyle w:val="Heading4"/>
      </w:pPr>
      <w:r>
        <w:t>第七十五条の七（国民健康保険事業費納付金の徴収及び納付義務）</w:t>
      </w:r>
    </w:p>
    <w:p>
      <w:r>
        <w:t>都道府県は、当該都道府県の国民健康保険に関する特別会計において負担する国民健康保険保険給付費等交付金の交付に要する費用その他の国民健康保険事業に要する費用（前期高齢者納付金等及び後期高齢者支援金等並びに介護納付金の納付に要する費用を含む。）に充てるため、政令で定めるところにより、条例で、年度（毎年四月一日から翌年三月三十一日までをいう。以下同じ。）ごとに、当該都道府県内の市町村から、国民健康保険事業費納付金を徴収するものとする。</w:t>
      </w:r>
    </w:p>
    <w:p>
      <w:pPr>
        <w:pStyle w:val="Heading5"/>
        <w:ind w:left="440"/>
      </w:pPr>
      <w:r>
        <w:t>２</w:t>
      </w:r>
    </w:p>
    <w:p>
      <w:pPr>
        <w:ind w:left="440"/>
      </w:pPr>
      <w:r>
        <w:t>市町村は、前項の国民健康保険事業費納付金を納付しなければならない。</w:t>
      </w:r>
    </w:p>
    <w:p>
      <w:pPr>
        <w:pStyle w:val="Heading4"/>
      </w:pPr>
      <w:r>
        <w:t>第七十六条（保険料）</w:t>
      </w:r>
    </w:p>
    <w:p>
      <w:r>
        <w:t>市町村は、当該市町村の国民健康保険に関する特別会計において負担する国民健康保険事業費納付金の納付に要する費用（当該市町村が属する都道府県の国民健康保険に関する特別会計において負担する前期高齢者納付金等及び後期高齢者支援金等並びに介護納付金の納付に要する費用を含む。以下同じ。）、財政安定化基金拠出金の納付に要する費用その他の国民健康保険事業に要する費用に充てるため、被保険者の属する世帯の世帯主（当該市町村の区域内に住所を有する世帯主に限る。）から保険料を徴収しなければならない。</w:t>
      </w:r>
    </w:p>
    <w:p>
      <w:pPr>
        <w:pStyle w:val="Heading5"/>
        <w:ind w:left="440"/>
      </w:pPr>
      <w:r>
        <w:t>２</w:t>
      </w:r>
    </w:p>
    <w:p>
      <w:pPr>
        <w:ind w:left="440"/>
      </w:pPr>
      <w:r>
        <w:t>組合は、療養の給付等に要する費用その他の国民健康保険事業に要する費用（前期高齢者納付金等及び後期高齢者支援金等並びに介護納付金の納付に要する費用を含み、健康保険法第百七十九条に規定する組合にあつては、同法の規定による日雇拠出金の納付に要する費用を含む。）に充てるため、組合員から保険料を徴収しなければならない。</w:t>
      </w:r>
    </w:p>
    <w:p>
      <w:pPr>
        <w:pStyle w:val="Heading5"/>
        <w:ind w:left="440"/>
      </w:pPr>
      <w:r>
        <w:t>３</w:t>
      </w:r>
    </w:p>
    <w:p>
      <w:pPr>
        <w:ind w:left="440"/>
      </w:pPr>
      <w:r>
        <w:t>前二項の規定による保険料のうち、介護納付金の納付に要する費用に充てるための保険料は、介護保険法第九条第二号に規定する被保険者である被保険者について賦課するものとする。</w:t>
      </w:r>
    </w:p>
    <w:p>
      <w:pPr>
        <w:pStyle w:val="Heading4"/>
      </w:pPr>
      <w:r>
        <w:t>第七十六条の二（賦課期日）</w:t>
      </w:r>
    </w:p>
    <w:p>
      <w:r>
        <w:t>市町村による前条第一項の保険料の賦課期日は、当該年度の初日とする。</w:t>
      </w:r>
    </w:p>
    <w:p>
      <w:pPr>
        <w:pStyle w:val="Heading4"/>
      </w:pPr>
      <w:r>
        <w:t>第七十六条の三（保険料の徴収の方法）</w:t>
      </w:r>
    </w:p>
    <w:p>
      <w:r>
        <w:t>市町村による第七十六条第一項の保険料の徴収については、特別徴収（市町村が老齢等年金給付を受ける被保険者である世帯主（政令で定めるものを除く。）から老齢等年金給付の支払をする者に保険料を徴収させ、かつ、その徴収すべき保険料を納入させることをいう。以下同じ。）の方法による場合を除くほか、普通徴収（市町村が世帯主に対し、地方自治法（昭和二十二年法律第六十七号）第二百三十一条の規定により納入の通知をすることによつて保険料を徴収することをいう。以下同じ。）の方法によらなければならない。</w:t>
      </w:r>
    </w:p>
    <w:p>
      <w:pPr>
        <w:pStyle w:val="Heading5"/>
        <w:ind w:left="440"/>
      </w:pPr>
      <w:r>
        <w:t>２</w:t>
      </w:r>
    </w:p>
    <w:p>
      <w:pPr>
        <w:ind w:left="440"/>
      </w:pPr>
      <w:r>
        <w:t>前項の老齢等年金給付は、国民年金法による老齢基礎年金その他の同法又は厚生年金保険法（昭和二十九年法律第百十五号）による老齢、障害又は死亡を支給事由とする年金たる給付であつて政令で定めるもの及びこれらの年金たる給付に類する老齢若しくは退職、障害又は死亡を支給事由とする年金たる給付であつて政令で定めるものをいう。</w:t>
      </w:r>
    </w:p>
    <w:p>
      <w:pPr>
        <w:pStyle w:val="Heading4"/>
      </w:pPr>
      <w:r>
        <w:t>第七十六条の四（介護保険法の準用）</w:t>
      </w:r>
    </w:p>
    <w:p>
      <w:r>
        <w:t>介護保険法第百三十四条から第百四十一条の二までの規定は、前条の規定により行う保険料の特別徴収について準用する。</w:t>
      </w:r>
    </w:p>
    <w:p>
      <w:pPr>
        <w:pStyle w:val="Heading4"/>
      </w:pPr>
      <w:r>
        <w:t>第七十七条（保険料の減免等）</w:t>
      </w:r>
    </w:p>
    <w:p>
      <w:r>
        <w:t>市町村及び組合は、条例又は規約の定めるところにより、特別の理由がある者に対し、保険料を減免し、又はその徴収を猶予することができる。</w:t>
      </w:r>
    </w:p>
    <w:p>
      <w:pPr>
        <w:pStyle w:val="Heading4"/>
      </w:pPr>
      <w:r>
        <w:t>第七十八条（地方税法の準用）</w:t>
      </w:r>
    </w:p>
    <w:p>
      <w:r>
        <w:t>保険料その他この法律の規定による徴収金（附則第十条第一項に規定する拠出金を除く。第九十一条第一項において同じ。）については、地方税法第九条、第十三条の二、第二十条、第二十条の二及び第二十条の四の規定を準用する。</w:t>
      </w:r>
    </w:p>
    <w:p>
      <w:pPr>
        <w:pStyle w:val="Heading4"/>
      </w:pPr>
      <w:r>
        <w:t>第七十九条（督促及び延滞金の徴収）</w:t>
      </w:r>
    </w:p>
    <w:p>
      <w:r>
        <w:t>保険料その他この法律の規定による徴収金を滞納した者に対しては、組合は、期限を指定して、これを督促しなければならない。</w:t>
      </w:r>
    </w:p>
    <w:p>
      <w:pPr>
        <w:pStyle w:val="Heading5"/>
        <w:ind w:left="440"/>
      </w:pPr>
      <w:r>
        <w:t>２</w:t>
      </w:r>
    </w:p>
    <w:p>
      <w:pPr>
        <w:ind w:left="440"/>
      </w:pPr>
      <w:r>
        <w:t>前項の規定によつて督促をしようとするときは、組合は、納付義務者に対して督促状を発する。</w:t>
      </w:r>
    </w:p>
    <w:p>
      <w:pPr>
        <w:pStyle w:val="Heading5"/>
        <w:ind w:left="440"/>
      </w:pPr>
      <w:r>
        <w:t>３</w:t>
      </w:r>
    </w:p>
    <w:p>
      <w:pPr>
        <w:ind w:left="440"/>
      </w:pPr>
      <w:r>
        <w:t>前項の規定によつて督促をしたときは、組合は、規約の定めるところにより、延滞金を徴収することができる。</w:t>
      </w:r>
    </w:p>
    <w:p>
      <w:pPr>
        <w:pStyle w:val="Heading4"/>
      </w:pPr>
      <w:r>
        <w:t>第七十九条の二（滞納処分）</w:t>
      </w:r>
    </w:p>
    <w:p>
      <w:r>
        <w:t>市町村が徴収する保険料その他この法律の規定による徴収金は、地方自治法第二百三十一条の三第三項に規定する法律で定める歳入とする。</w:t>
      </w:r>
    </w:p>
    <w:p>
      <w:pPr>
        <w:pStyle w:val="Heading4"/>
      </w:pPr>
      <w:r>
        <w:t>第八十条</w:t>
      </w:r>
    </w:p>
    <w:p>
      <w:r>
        <w:t>第七十九条の規定による督促又は地方税法第十三条の二第一項各号のいずれかに該当したことによる繰上徴収の告知を受けた納付義務者が、その指定の期限までに当該徴収金を完納しないときは、組合は、都道府県知事の認可を受けてこれを処分し、又は納付義務者の住所地若しくはその財産の所在地の市町村に対しこれの処分を請求することができる。</w:t>
      </w:r>
    </w:p>
    <w:p>
      <w:pPr>
        <w:pStyle w:val="Heading5"/>
        <w:ind w:left="440"/>
      </w:pPr>
      <w:r>
        <w:t>２</w:t>
      </w:r>
    </w:p>
    <w:p>
      <w:pPr>
        <w:ind w:left="440"/>
      </w:pPr>
      <w:r>
        <w:t>前項の規定により組合が処分を行う場合においては、地方自治法第二百三十一条の三第三項前段及び第十一項の規定を準用する。</w:t>
      </w:r>
    </w:p>
    <w:p>
      <w:pPr>
        <w:pStyle w:val="Heading5"/>
        <w:ind w:left="440"/>
      </w:pPr>
      <w:r>
        <w:t>３</w:t>
      </w:r>
    </w:p>
    <w:p>
      <w:pPr>
        <w:ind w:left="440"/>
      </w:pPr>
      <w:r>
        <w:t>第一項の規定により組合が市町村に対し処分の請求を行つた場合においては、市町村は、市町村が徴収する保険料の例によつて、これを処分する。</w:t>
      </w:r>
    </w:p>
    <w:p>
      <w:pPr>
        <w:pStyle w:val="Heading5"/>
        <w:ind w:left="440"/>
      </w:pPr>
      <w:r>
        <w:t>４</w:t>
      </w:r>
    </w:p>
    <w:p>
      <w:pPr>
        <w:ind w:left="440"/>
      </w:pPr>
      <w:r>
        <w:t>保険料その他この法律の規定による組合の徴収金の先取特権の順位は、国税及び地方税に次ぐものとする。</w:t>
      </w:r>
    </w:p>
    <w:p>
      <w:pPr>
        <w:pStyle w:val="Heading4"/>
      </w:pPr>
      <w:r>
        <w:t>第八十条の二（保険料の徴収の委託）</w:t>
      </w:r>
    </w:p>
    <w:p>
      <w:r>
        <w:t>市町村は、普通徴収の方法による保険料の徴収の事務については、収入の確保及び被保険者の便益の増進に寄与すると認める場合に限り、政令の定めるところにより、私人に委託することができる。</w:t>
      </w:r>
    </w:p>
    <w:p>
      <w:pPr>
        <w:pStyle w:val="Heading4"/>
      </w:pPr>
      <w:r>
        <w:t>第八十一条（条例又は規約への委任）</w:t>
      </w:r>
    </w:p>
    <w:p>
      <w:r>
        <w:t>第七十六条から前条までに規定するもののほか、賦課額、保険料率、納期、減額賦課その他保険料の賦課及び徴収等に関する事項は、政令で定める基準に従つて条例又は規約で定める。</w:t>
      </w:r>
    </w:p>
    <w:p>
      <w:pPr>
        <w:pStyle w:val="Heading4"/>
      </w:pPr>
      <w:r>
        <w:t>第八十一条の二（財政安定化基金）</w:t>
      </w:r>
    </w:p>
    <w:p>
      <w:r>
        <w:t>都道府県は、国民健康保険の財政の安定化を図るため財政安定化基金を設け、次に掲げる事業に必要な費用に充てるものとする。</w:t>
      </w:r>
    </w:p>
    <w:p>
      <w:pPr>
        <w:pStyle w:val="Heading6"/>
        <w:ind w:left="880"/>
      </w:pPr>
      <w:r>
        <w:t>一</w:t>
      </w:r>
    </w:p>
    <w:p>
      <w:pPr>
        <w:ind w:left="880"/>
      </w:pPr>
      <w:r>
        <w:t>当該都道府県内の収納不足市町村に対し、政令で定めるところにより、基金事業対象保険料収納額が基金事業対象保険料必要額に不足する額を基礎として、当該都道府県内の市町村における保険料の収納状況等を勘案して政令で定めるところにより算定した額の範囲内の額の資金を貸し付ける事業</w:t>
      </w:r>
    </w:p>
    <w:p>
      <w:pPr>
        <w:pStyle w:val="Heading6"/>
        <w:ind w:left="880"/>
      </w:pPr>
      <w:r>
        <w:t>二</w:t>
      </w:r>
    </w:p>
    <w:p>
      <w:pPr>
        <w:ind w:left="880"/>
      </w:pPr>
      <w:r>
        <w:t>基金事業対象保険料収納額が基金事業対象保険料必要額に不足することにつき特別の事情があると認められる当該都道府県内の収納不足市町村に対し、政令で定めるところにより、基金事業対象保険料収納額が基金事業対象保険料必要額に不足する額を基礎として、当該都道府県内の市町村における保険料の収納状況等を勘案して政令で定めるところにより算定した額の二分の一以内の額の資金を交付する事業</w:t>
      </w:r>
    </w:p>
    <w:p>
      <w:pPr>
        <w:pStyle w:val="Heading5"/>
        <w:ind w:left="440"/>
      </w:pPr>
      <w:r>
        <w:t>２</w:t>
      </w:r>
    </w:p>
    <w:p>
      <w:pPr>
        <w:ind w:left="440"/>
      </w:pPr>
      <w:r>
        <w:t>都道府県は、基金事業対象収入額が基金事業対象費用額に不足する場合に、政令で定めるところにより、当該不足額を基礎として、当該都道府県内の市町村による保険給付の状況等を勘案して政令で定めるところにより算定した額の範囲内で財政安定化基金を取り崩し、当該不足額に相当する額を当該都道府県の国民健康保険に関する特別会計に繰り入れるものとする。</w:t>
      </w:r>
    </w:p>
    <w:p>
      <w:pPr>
        <w:pStyle w:val="Heading5"/>
        <w:ind w:left="440"/>
      </w:pPr>
      <w:r>
        <w:t>３</w:t>
      </w:r>
    </w:p>
    <w:p>
      <w:pPr>
        <w:ind w:left="440"/>
      </w:pPr>
      <w:r>
        <w:t>都道府県は、前項の規定により財政安定化基金を取り崩したときは、政令で定めるところにより、その取り崩した額に相当する額を財政安定化基金に繰り入れなければならない。</w:t>
      </w:r>
    </w:p>
    <w:p>
      <w:pPr>
        <w:pStyle w:val="Heading5"/>
        <w:ind w:left="440"/>
      </w:pPr>
      <w:r>
        <w:t>４</w:t>
      </w:r>
    </w:p>
    <w:p>
      <w:pPr>
        <w:ind w:left="440"/>
      </w:pPr>
      <w:r>
        <w:t>都道府県は、財政安定化基金に充てるため、政令で定めるところにより、当該都道府県内の市町村から財政安定化基金拠出金を徴収するものとする。</w:t>
      </w:r>
    </w:p>
    <w:p>
      <w:pPr>
        <w:pStyle w:val="Heading5"/>
        <w:ind w:left="440"/>
      </w:pPr>
      <w:r>
        <w:t>５</w:t>
      </w:r>
    </w:p>
    <w:p>
      <w:pPr>
        <w:ind w:left="440"/>
      </w:pPr>
      <w:r>
        <w:t>市町村は、前項の規定による財政安定化基金拠出金を納付しなければならない。</w:t>
      </w:r>
    </w:p>
    <w:p>
      <w:pPr>
        <w:pStyle w:val="Heading5"/>
        <w:ind w:left="440"/>
      </w:pPr>
      <w:r>
        <w:t>６</w:t>
      </w:r>
    </w:p>
    <w:p>
      <w:pPr>
        <w:ind w:left="440"/>
      </w:pPr>
      <w:r>
        <w:t>都道府県は、政令で定めるところにより、第四項の規定により当該都道府県内の市町村から徴収した財政安定化基金拠出金の総額の三倍に相当する額を財政安定化基金に繰り入れなければならない。</w:t>
      </w:r>
    </w:p>
    <w:p>
      <w:pPr>
        <w:pStyle w:val="Heading5"/>
        <w:ind w:left="440"/>
      </w:pPr>
      <w:r>
        <w:t>７</w:t>
      </w:r>
    </w:p>
    <w:p>
      <w:pPr>
        <w:ind w:left="440"/>
      </w:pPr>
      <w:r>
        <w:t>国は、政令で定めるところにより、前項の規定により都道府県が繰り入れた額の三分の一に相当する額を負担する。</w:t>
      </w:r>
    </w:p>
    <w:p>
      <w:pPr>
        <w:pStyle w:val="Heading5"/>
        <w:ind w:left="440"/>
      </w:pPr>
      <w:r>
        <w:t>８</w:t>
      </w:r>
    </w:p>
    <w:p>
      <w:pPr>
        <w:ind w:left="440"/>
      </w:pPr>
      <w:r>
        <w:t>財政安定化基金から生ずる収入は、全て財政安定化基金に充てなければならない。</w:t>
      </w:r>
    </w:p>
    <w:p>
      <w:pPr>
        <w:pStyle w:val="Heading5"/>
        <w:ind w:left="440"/>
      </w:pPr>
      <w:r>
        <w:t>９</w:t>
      </w:r>
    </w:p>
    <w:p>
      <w:pPr>
        <w:ind w:left="440"/>
      </w:pPr>
      <w:r>
        <w:t>この条における用語のうち次の各号に掲げるものの意義は、当該各号に定めるところによる。</w:t>
      </w:r>
    </w:p>
    <w:p>
      <w:pPr>
        <w:pStyle w:val="Heading6"/>
        <w:ind w:left="880"/>
      </w:pPr>
      <w:r>
        <w:t>一</w:t>
      </w:r>
    </w:p>
    <w:p>
      <w:pPr>
        <w:ind w:left="880"/>
      </w:pPr>
      <w:r>
        <w:t>収納不足市町村</w:t>
      </w:r>
    </w:p>
    <w:p>
      <w:pPr>
        <w:pStyle w:val="Heading6"/>
        <w:ind w:left="880"/>
      </w:pPr>
      <w:r>
        <w:t>二</w:t>
      </w:r>
    </w:p>
    <w:p>
      <w:pPr>
        <w:ind w:left="880"/>
      </w:pPr>
      <w:r>
        <w:t>基金事業対象保険料収納額</w:t>
      </w:r>
    </w:p>
    <w:p>
      <w:pPr>
        <w:pStyle w:val="Heading6"/>
        <w:ind w:left="880"/>
      </w:pPr>
      <w:r>
        <w:t>三</w:t>
      </w:r>
    </w:p>
    <w:p>
      <w:pPr>
        <w:ind w:left="880"/>
      </w:pPr>
      <w:r>
        <w:t>基金事業対象保険料必要額</w:t>
      </w:r>
    </w:p>
    <w:p>
      <w:pPr>
        <w:pStyle w:val="Heading6"/>
        <w:ind w:left="880"/>
      </w:pPr>
      <w:r>
        <w:t>四</w:t>
      </w:r>
    </w:p>
    <w:p>
      <w:pPr>
        <w:ind w:left="880"/>
      </w:pPr>
      <w:r>
        <w:t>基金事業対象収入額</w:t>
      </w:r>
    </w:p>
    <w:p>
      <w:pPr>
        <w:pStyle w:val="Heading6"/>
        <w:ind w:left="880"/>
      </w:pPr>
      <w:r>
        <w:t>五</w:t>
      </w:r>
    </w:p>
    <w:p>
      <w:pPr>
        <w:ind w:left="880"/>
      </w:pPr>
      <w:r>
        <w:t>基金事業対象費用額</w:t>
      </w:r>
    </w:p>
    <w:p>
      <w:pPr>
        <w:pStyle w:val="Heading4"/>
      </w:pPr>
      <w:r>
        <w:t>第八十一条の三（特別高額医療費共同事業）</w:t>
      </w:r>
    </w:p>
    <w:p>
      <w:r>
        <w:t>指定法人は、政令で定めるところにより、著しく高額な医療に関する給付に要する費用が国民健康保険の財政に与える影響を緩和するため、都道府県に対して著しく高額な医療に関する給付に要する費用に係る交付金を交付する事業（以下この条において「特別高額医療費共同事業」という。）を行うものとする。</w:t>
      </w:r>
    </w:p>
    <w:p>
      <w:pPr>
        <w:pStyle w:val="Heading5"/>
        <w:ind w:left="440"/>
      </w:pPr>
      <w:r>
        <w:t>２</w:t>
      </w:r>
    </w:p>
    <w:p>
      <w:pPr>
        <w:ind w:left="440"/>
      </w:pPr>
      <w:r>
        <w:t>指定法人は、特別高額医療費共同事業に要する費用に充てるため、政令で定めるところにより、都道府県から特別高額医療費共同事業拠出金を徴収するものとする。</w:t>
      </w:r>
    </w:p>
    <w:p>
      <w:pPr>
        <w:pStyle w:val="Heading5"/>
        <w:ind w:left="440"/>
      </w:pPr>
      <w:r>
        <w:t>３</w:t>
      </w:r>
    </w:p>
    <w:p>
      <w:pPr>
        <w:ind w:left="440"/>
      </w:pPr>
      <w:r>
        <w:t>都道府県は、前項の規定による特別高額医療費共同事業拠出金を納付しなければならない。</w:t>
      </w:r>
    </w:p>
    <w:p>
      <w:pPr>
        <w:pStyle w:val="Heading5"/>
        <w:ind w:left="440"/>
      </w:pPr>
      <w:r>
        <w:t>４</w:t>
      </w:r>
    </w:p>
    <w:p>
      <w:pPr>
        <w:ind w:left="440"/>
      </w:pPr>
      <w:r>
        <w:t>国は、政令で定めるところにより、都道府県に対し、第二項の規定による特別高額医療費共同事業拠出金（特別高額医療費共同事業に関する事務の処理に要する費用に係るものを除く。）の納付に要する費用について、予算の範囲内で、その一部を負担する。</w:t>
      </w:r>
    </w:p>
    <w:p>
      <w:pPr>
        <w:pStyle w:val="Heading2"/>
      </w:pPr>
      <w:r>
        <w:t>第六章　保健事業</w:t>
      </w:r>
    </w:p>
    <w:p>
      <w:pPr>
        <w:pStyle w:val="Heading4"/>
      </w:pPr>
      <w:r>
        <w:t>第八十二条</w:t>
      </w:r>
    </w:p>
    <w:p>
      <w:r>
        <w:t>市町村及び組合は、特定健康診査等を行うものとするほか、これらの事業以外の事業であつて、健康教育、健康相談及び健康診査並びに健康管理及び疾病の予防に係る被保険者の自助努力についての支援その他の被保険者の健康の保持増進のために必要な事業を行うように努めなければならない。</w:t>
      </w:r>
    </w:p>
    <w:p>
      <w:pPr>
        <w:pStyle w:val="Heading5"/>
        <w:ind w:left="440"/>
      </w:pPr>
      <w:r>
        <w:t>２</w:t>
      </w:r>
    </w:p>
    <w:p>
      <w:pPr>
        <w:ind w:left="440"/>
      </w:pPr>
      <w:r>
        <w:t>市町村及び組合は、前項の事業を行うに当たつては、高齢者の医療の確保に関する法律第十六条第一項に規定する医療保険等関連情報を活用し、適切かつ有効に行うものとする。</w:t>
      </w:r>
    </w:p>
    <w:p>
      <w:pPr>
        <w:pStyle w:val="Heading5"/>
        <w:ind w:left="440"/>
      </w:pPr>
      <w:r>
        <w:t>３</w:t>
      </w:r>
    </w:p>
    <w:p>
      <w:pPr>
        <w:ind w:left="440"/>
      </w:pPr>
      <w:r>
        <w:t>市町村は、第一項の規定により市町村が行う被保険者の健康の保持増進のために必要な事業のうち、高齢者の心身の特性に応じた事業を行うに当たつては、高齢者の医療の確保に関する法律第百二十五条第一項に規定する高齢者保健事業及び介護保険法第百十五条の四十五第一項から第三項までに規定する地域支援事業と一体的に実施するよう努めるものとする。</w:t>
      </w:r>
    </w:p>
    <w:p>
      <w:pPr>
        <w:pStyle w:val="Heading5"/>
        <w:ind w:left="440"/>
      </w:pPr>
      <w:r>
        <w:t>４</w:t>
      </w:r>
    </w:p>
    <w:p>
      <w:pPr>
        <w:ind w:left="440"/>
      </w:pPr>
      <w:r>
        <w:t>市町村は、前項に規定する高齢者の心身の特性に応じた事業を行うに当たつて必要があると認めるときは、他の市町村及び後期高齢者医療広域連合（高齢者の医療の確保に関する法律第四十八条に規定する後期高齢者医療広域連合をいう。次項において同じ。）に対し、当該被保険者に係るこの法律の規定による療養に関する情報、高齢者の医療の確保に関する法律の規定による療養に関する情報若しくは同法第百二十五条第一項に規定する健康診査若しくは保健指導に関する記録の写し若しくは同法第十八条第一項に規定する特定健康診査若しくは特定保健指導に関する記録の写し又は介護保険法の規定による保健医療サービス若しくは福祉サービスに関する情報その他高齢者の心身の特性に応じた事業を効果的かつ効率的に実施するために必要な情報として厚生労働省令で定めるものの提供を求めることができる。</w:t>
      </w:r>
    </w:p>
    <w:p>
      <w:pPr>
        <w:pStyle w:val="Heading5"/>
        <w:ind w:left="440"/>
      </w:pPr>
      <w:r>
        <w:t>５</w:t>
      </w:r>
    </w:p>
    <w:p>
      <w:pPr>
        <w:ind w:left="440"/>
      </w:pPr>
      <w:r>
        <w:t>前項の規定により、情報又は記録の写しの提供を求められた市町村及び後期高齢者医療広域連合は、厚生労働省令で定めるところにより、当該情報又は記録の写しを提供しなければならない。</w:t>
      </w:r>
    </w:p>
    <w:p>
      <w:pPr>
        <w:pStyle w:val="Heading5"/>
        <w:ind w:left="440"/>
      </w:pPr>
      <w:r>
        <w:t>６</w:t>
      </w:r>
    </w:p>
    <w:p>
      <w:pPr>
        <w:ind w:left="440"/>
      </w:pPr>
      <w:r>
        <w:t>市町村は、第三項の規定により高齢者の心身の特性に応じた事業を実施するため、前項の規定により提供を受けた情報又は記録の写しに加え、自らが保有する当該被保険者に係る療養に関する情報、高齢者の医療の確保に関する法律第十八条第一項に規定する特定健康診査若しくは特定保健指導に関する記録又は介護保険法の規定による保健医療サービス若しくは福祉サービスに関する情報を併せて活用することができる。</w:t>
      </w:r>
    </w:p>
    <w:p>
      <w:pPr>
        <w:pStyle w:val="Heading5"/>
        <w:ind w:left="440"/>
      </w:pPr>
      <w:r>
        <w:t>７</w:t>
      </w:r>
    </w:p>
    <w:p>
      <w:pPr>
        <w:ind w:left="440"/>
      </w:pPr>
      <w:r>
        <w:t>市町村及び組合は、被保険者の療養のために必要な用具の貸付けその他の被保険者の療養環境の向上のために必要な事業、保険給付のために必要な事業、被保険者の療養又は出産のための費用に係る資金の貸付けその他の必要な事業を行うことができる。</w:t>
      </w:r>
    </w:p>
    <w:p>
      <w:pPr>
        <w:pStyle w:val="Heading5"/>
        <w:ind w:left="440"/>
      </w:pPr>
      <w:r>
        <w:t>８</w:t>
      </w:r>
    </w:p>
    <w:p>
      <w:pPr>
        <w:ind w:left="440"/>
      </w:pPr>
      <w:r>
        <w:t>組合は、第一項及び前項の事業に支障がない場合に限り、被保険者でない者にこれらの事業を利用させることができる。</w:t>
      </w:r>
    </w:p>
    <w:p>
      <w:pPr>
        <w:pStyle w:val="Heading5"/>
        <w:ind w:left="440"/>
      </w:pPr>
      <w:r>
        <w:t>９</w:t>
      </w:r>
    </w:p>
    <w:p>
      <w:pPr>
        <w:ind w:left="440"/>
      </w:pPr>
      <w:r>
        <w:t>厚生労働大臣は、第一項の規定により市町村及び組合が行う被保険者の健康の保持増進のために必要な事業に関して、その適切かつ有効な実施を図るため、指針の公表、情報の提供その他の必要な支援を行うものとする。</w:t>
      </w:r>
    </w:p>
    <w:p>
      <w:pPr>
        <w:pStyle w:val="Heading5"/>
        <w:ind w:left="440"/>
      </w:pPr>
      <w:r>
        <w:t>１０</w:t>
      </w:r>
    </w:p>
    <w:p>
      <w:pPr>
        <w:ind w:left="440"/>
      </w:pPr>
      <w:r>
        <w:t>前項の指針は、健康増進法（平成十四年法律第百三号）第九条第一項に規定する健康診査等指針と調和が保たれたものでなければならない。</w:t>
      </w:r>
    </w:p>
    <w:p>
      <w:pPr>
        <w:pStyle w:val="Heading5"/>
        <w:ind w:left="440"/>
      </w:pPr>
      <w:r>
        <w:t>１１</w:t>
      </w:r>
    </w:p>
    <w:p>
      <w:pPr>
        <w:ind w:left="440"/>
      </w:pPr>
      <w:r>
        <w:t>都道府県は、第一項の規定により市町村及び組合が行う被保険者の健康の保持増進のために必要な事業に関して、その適切かつ有効な実施を図るため、当該事業の実施のために必要な関係市町村相互間の連絡調整、専門的な技術又は知識を有する者の派遣、情報の提供その他の必要な支援を行うよう努めなければならない。</w:t>
      </w:r>
    </w:p>
    <w:p>
      <w:pPr>
        <w:pStyle w:val="Heading5"/>
        <w:ind w:left="440"/>
      </w:pPr>
      <w:r>
        <w:t>１２</w:t>
      </w:r>
    </w:p>
    <w:p>
      <w:pPr>
        <w:ind w:left="440"/>
      </w:pPr>
      <w:r>
        <w:t>都道府県は、第一項の規定により市町村が行う被保険者の健康の保持増進のために必要な事業を支援するため、厚生労働省令で定めるところにより、当該都道府県内の市町村に対し、当該被保険者に係る次に掲げる情報の提供を求めることができる。</w:t>
      </w:r>
    </w:p>
    <w:p>
      <w:pPr>
        <w:pStyle w:val="Heading6"/>
        <w:ind w:left="880"/>
      </w:pPr>
      <w:r>
        <w:t>一</w:t>
      </w:r>
    </w:p>
    <w:p>
      <w:pPr>
        <w:ind w:left="880"/>
      </w:pPr>
      <w:r>
        <w:t>保険医療機関等が第四十五条第四項（第五十二条第六項、第五十二条の二第三項及び第五十三条第三項において準用する場合を含む。）の規定により行つた請求及び指定訪問看護事業者が第五十四条の二第九項の規定により行つた請求その他の当該市町村による保険給付の審査及び支払に係る情報（当該市町村が、その保険給付に関する事務を国民健康保険団体連合会又は支払基金に委託した場合にあつては、当該委託された事務に関し、国民健康保険団体連合会又は支払基金が保有する情報を含む。）</w:t>
      </w:r>
    </w:p>
    <w:p>
      <w:pPr>
        <w:pStyle w:val="Heading6"/>
        <w:ind w:left="880"/>
      </w:pPr>
      <w:r>
        <w:t>二</w:t>
      </w:r>
    </w:p>
    <w:p>
      <w:pPr>
        <w:ind w:left="880"/>
      </w:pPr>
      <w:r>
        <w:t>当該都道府県内の市町村による高齢者の医療の確保に関する法律第十八条第一項に規定する特定健康診査に関する記録の写しその他厚生労働省令で定める情報</w:t>
      </w:r>
    </w:p>
    <w:p>
      <w:pPr>
        <w:pStyle w:val="Heading2"/>
      </w:pPr>
      <w:r>
        <w:t>第六章の二　国民健康保険運営方針等</w:t>
      </w:r>
    </w:p>
    <w:p>
      <w:pPr>
        <w:pStyle w:val="Heading4"/>
      </w:pPr>
      <w:r>
        <w:t>第八十二条の二（都道府県国民健康保険運営方針）</w:t>
      </w:r>
    </w:p>
    <w:p>
      <w:r>
        <w:t>都道府県は、都道府県等が行う国民健康保険の安定的な財政運営並びに当該都道府県内の市町村の国民健康保険事業の広域的及び効率的な運営の推進を図るため、都道府県及び当該都道府県内の市町村の国民健康保険事業の運営に関する方針（以下「都道府県国民健康保険運営方針」という。）を定めるものとする。</w:t>
      </w:r>
    </w:p>
    <w:p>
      <w:pPr>
        <w:pStyle w:val="Heading5"/>
        <w:ind w:left="440"/>
      </w:pPr>
      <w:r>
        <w:t>２</w:t>
      </w:r>
    </w:p>
    <w:p>
      <w:pPr>
        <w:ind w:left="440"/>
      </w:pPr>
      <w:r>
        <w:t>都道府県国民健康保険運営方針においては、次に掲げる事項を定めるものとする。</w:t>
      </w:r>
    </w:p>
    <w:p>
      <w:pPr>
        <w:pStyle w:val="Heading6"/>
        <w:ind w:left="880"/>
      </w:pPr>
      <w:r>
        <w:t>一</w:t>
      </w:r>
    </w:p>
    <w:p>
      <w:pPr>
        <w:ind w:left="880"/>
      </w:pPr>
      <w:r>
        <w:t>国民健康保険の医療に要する費用及び財政の見通し</w:t>
      </w:r>
    </w:p>
    <w:p>
      <w:pPr>
        <w:pStyle w:val="Heading6"/>
        <w:ind w:left="880"/>
      </w:pPr>
      <w:r>
        <w:t>二</w:t>
      </w:r>
    </w:p>
    <w:p>
      <w:pPr>
        <w:ind w:left="880"/>
      </w:pPr>
      <w:r>
        <w:t>当該都道府県内の市町村における保険料の標準的な算定方法に関する事項</w:t>
      </w:r>
    </w:p>
    <w:p>
      <w:pPr>
        <w:pStyle w:val="Heading6"/>
        <w:ind w:left="880"/>
      </w:pPr>
      <w:r>
        <w:t>三</w:t>
      </w:r>
    </w:p>
    <w:p>
      <w:pPr>
        <w:ind w:left="880"/>
      </w:pPr>
      <w:r>
        <w:t>当該都道府県内の市町村における保険料の徴収の適正な実施に関する事項</w:t>
      </w:r>
    </w:p>
    <w:p>
      <w:pPr>
        <w:pStyle w:val="Heading6"/>
        <w:ind w:left="880"/>
      </w:pPr>
      <w:r>
        <w:t>四</w:t>
      </w:r>
    </w:p>
    <w:p>
      <w:pPr>
        <w:ind w:left="880"/>
      </w:pPr>
      <w:r>
        <w:t>当該都道府県内の市町村における保険給付の適正な実施に関する事項</w:t>
      </w:r>
    </w:p>
    <w:p>
      <w:pPr>
        <w:pStyle w:val="Heading5"/>
        <w:ind w:left="440"/>
      </w:pPr>
      <w:r>
        <w:t>３</w:t>
      </w:r>
    </w:p>
    <w:p>
      <w:pPr>
        <w:ind w:left="440"/>
      </w:pPr>
      <w:r>
        <w:t>都道府県国民健康保険運営方針においては、前項に規定する事項のほか、おおむね次に掲げる事項を定めるものとする。</w:t>
      </w:r>
    </w:p>
    <w:p>
      <w:pPr>
        <w:pStyle w:val="Heading6"/>
        <w:ind w:left="880"/>
      </w:pPr>
      <w:r>
        <w:t>一</w:t>
      </w:r>
    </w:p>
    <w:p>
      <w:pPr>
        <w:ind w:left="880"/>
      </w:pPr>
      <w:r>
        <w:t>医療に要する費用の適正化の取組に関する事項</w:t>
      </w:r>
    </w:p>
    <w:p>
      <w:pPr>
        <w:pStyle w:val="Heading6"/>
        <w:ind w:left="880"/>
      </w:pPr>
      <w:r>
        <w:t>二</w:t>
      </w:r>
    </w:p>
    <w:p>
      <w:pPr>
        <w:ind w:left="880"/>
      </w:pPr>
      <w:r>
        <w:t>当該都道府県内の市町村の国民健康保険事業の広域的及び効率的な運営の推進に関する事項</w:t>
      </w:r>
    </w:p>
    <w:p>
      <w:pPr>
        <w:pStyle w:val="Heading6"/>
        <w:ind w:left="880"/>
      </w:pPr>
      <w:r>
        <w:t>三</w:t>
      </w:r>
    </w:p>
    <w:p>
      <w:pPr>
        <w:ind w:left="880"/>
      </w:pPr>
      <w:r>
        <w:t>保健医療サービス及び福祉サービスに関する施策その他の関連施策との連携に関する事項</w:t>
      </w:r>
    </w:p>
    <w:p>
      <w:pPr>
        <w:pStyle w:val="Heading6"/>
        <w:ind w:left="880"/>
      </w:pPr>
      <w:r>
        <w:t>四</w:t>
      </w:r>
    </w:p>
    <w:p>
      <w:pPr>
        <w:ind w:left="880"/>
      </w:pPr>
      <w:r>
        <w:t>前項各号（第一号を除く。）及び前三号に掲げる事項の実施のために必要な関係市町村相互間の連絡調整その他都道府県が必要と認める事項</w:t>
      </w:r>
    </w:p>
    <w:p>
      <w:pPr>
        <w:pStyle w:val="Heading5"/>
        <w:ind w:left="440"/>
      </w:pPr>
      <w:r>
        <w:t>４</w:t>
      </w:r>
    </w:p>
    <w:p>
      <w:pPr>
        <w:ind w:left="440"/>
      </w:pPr>
      <w:r>
        <w:t>都道府県は、当該都道府県内の市町村のうち、当該市町村における医療に要する費用の額が厚生労働省令で定めるところにより被保険者の数及び年齢階層別の分布状況その他の事情を勘案してもなお著しく多額であると認められるものがある場合には、その定める都道府県国民健康保険運営方針において、前項第一号に掲げる事項として医療に要する費用の適正化その他の必要な措置を定めるよう努めるものとする。</w:t>
      </w:r>
    </w:p>
    <w:p>
      <w:pPr>
        <w:pStyle w:val="Heading5"/>
        <w:ind w:left="440"/>
      </w:pPr>
      <w:r>
        <w:t>５</w:t>
      </w:r>
    </w:p>
    <w:p>
      <w:pPr>
        <w:ind w:left="440"/>
      </w:pPr>
      <w:r>
        <w:t>都道府県国民健康保険運営方針は、高齢者の医療の確保に関する法律第九条第一項に規定する都道府県医療費適正化計画との整合性の確保が図られたものでなければならない。</w:t>
      </w:r>
    </w:p>
    <w:p>
      <w:pPr>
        <w:pStyle w:val="Heading5"/>
        <w:ind w:left="440"/>
      </w:pPr>
      <w:r>
        <w:t>６</w:t>
      </w:r>
    </w:p>
    <w:p>
      <w:pPr>
        <w:ind w:left="440"/>
      </w:pPr>
      <w:r>
        <w:t>都道府県は、都道府県国民健康保険運営方針を定め、又はこれを変更しようとするときは、あらかじめ、当該都道府県内の市町村の意見を聴かなければならない。</w:t>
      </w:r>
    </w:p>
    <w:p>
      <w:pPr>
        <w:pStyle w:val="Heading5"/>
        <w:ind w:left="440"/>
      </w:pPr>
      <w:r>
        <w:t>７</w:t>
      </w:r>
    </w:p>
    <w:p>
      <w:pPr>
        <w:ind w:left="440"/>
      </w:pPr>
      <w:r>
        <w:t>都道府県は、都道府県国民健康保険運営方針を定め、又はこれを変更したときは、遅滞なく、これを公表するよう努めるものとする。</w:t>
      </w:r>
    </w:p>
    <w:p>
      <w:pPr>
        <w:pStyle w:val="Heading5"/>
        <w:ind w:left="440"/>
      </w:pPr>
      <w:r>
        <w:t>８</w:t>
      </w:r>
    </w:p>
    <w:p>
      <w:pPr>
        <w:ind w:left="440"/>
      </w:pPr>
      <w:r>
        <w:t>市町村は、都道府県国民健康保険運営方針を踏まえた国民健康保険の事務の実施に努めるものとする。</w:t>
      </w:r>
    </w:p>
    <w:p>
      <w:pPr>
        <w:pStyle w:val="Heading5"/>
        <w:ind w:left="440"/>
      </w:pPr>
      <w:r>
        <w:t>９</w:t>
      </w:r>
    </w:p>
    <w:p>
      <w:pPr>
        <w:ind w:left="440"/>
      </w:pPr>
      <w:r>
        <w:t>都道府県は、都道府県国民健康保険運営方針の作成及び都道府県国民健康保険運営方針に定める施策の実施に関して必要があると認めるときは、国民健康保険団体連合会その他の関係者に対して必要な協力を求めることができる。</w:t>
      </w:r>
    </w:p>
    <w:p>
      <w:pPr>
        <w:pStyle w:val="Heading4"/>
      </w:pPr>
      <w:r>
        <w:t>第八十二条の三（標準保険料率）</w:t>
      </w:r>
    </w:p>
    <w:p>
      <w:r>
        <w:t>都道府県は、毎年度、厚生労働省令で定めるところにより、当該都道府県内の市町村ごとの保険料率の標準的な水準を表す数値（第三項において「市町村標準保険料率」という。）を算定するものとする。</w:t>
      </w:r>
    </w:p>
    <w:p>
      <w:pPr>
        <w:pStyle w:val="Heading5"/>
        <w:ind w:left="440"/>
      </w:pPr>
      <w:r>
        <w:t>２</w:t>
      </w:r>
    </w:p>
    <w:p>
      <w:pPr>
        <w:ind w:left="440"/>
      </w:pPr>
      <w:r>
        <w:t>都道府県は、毎年度、厚生労働省令で定めるところにより、当該都道府県内の全ての市町村の保険料率の標準的な水準を表す数値（次項において「都道府県標準保険料率」という。）を算定するものとする。</w:t>
      </w:r>
    </w:p>
    <w:p>
      <w:pPr>
        <w:pStyle w:val="Heading5"/>
        <w:ind w:left="440"/>
      </w:pPr>
      <w:r>
        <w:t>３</w:t>
      </w:r>
    </w:p>
    <w:p>
      <w:pPr>
        <w:ind w:left="440"/>
      </w:pPr>
      <w:r>
        <w:t>都道府県は、市町村標準保険料率及び都道府県標準保険料率（以下この条において「標準保険料率」という。）を算定したときは、厚生労働省令で定めるところにより、標準保険料率を当該都道府県内の市町村に通知するものとする。</w:t>
      </w:r>
    </w:p>
    <w:p>
      <w:pPr>
        <w:pStyle w:val="Heading5"/>
        <w:ind w:left="440"/>
      </w:pPr>
      <w:r>
        <w:t>４</w:t>
      </w:r>
    </w:p>
    <w:p>
      <w:pPr>
        <w:ind w:left="440"/>
      </w:pPr>
      <w:r>
        <w:t>前項に規定する場合において、都道府県は、厚生労働省令で定めるところにより、遅滞なく、標準保険料率を公表するよう努めるものとする。</w:t>
      </w:r>
    </w:p>
    <w:p>
      <w:pPr>
        <w:pStyle w:val="Heading2"/>
      </w:pPr>
      <w:r>
        <w:t>第七章　国民健康保険団体連合会</w:t>
      </w:r>
    </w:p>
    <w:p>
      <w:pPr>
        <w:pStyle w:val="Heading4"/>
      </w:pPr>
      <w:r>
        <w:t>第八十三条（設立、人格及び名称）</w:t>
      </w:r>
    </w:p>
    <w:p>
      <w:r>
        <w:t>都道府県若しくは市町村又は組合は、共同してその目的を達成するため、国民健康保険団体連合会（以下「連合会」という。）を設立することができる。</w:t>
      </w:r>
    </w:p>
    <w:p>
      <w:pPr>
        <w:pStyle w:val="Heading5"/>
        <w:ind w:left="440"/>
      </w:pPr>
      <w:r>
        <w:t>２</w:t>
      </w:r>
    </w:p>
    <w:p>
      <w:pPr>
        <w:ind w:left="440"/>
      </w:pPr>
      <w:r>
        <w:t>連合会は、法人とする。</w:t>
      </w:r>
    </w:p>
    <w:p>
      <w:pPr>
        <w:pStyle w:val="Heading5"/>
        <w:ind w:left="440"/>
      </w:pPr>
      <w:r>
        <w:t>３</w:t>
      </w:r>
    </w:p>
    <w:p>
      <w:pPr>
        <w:ind w:left="440"/>
      </w:pPr>
      <w:r>
        <w:t>連合会は、その名称中に「国民健康保険団体連合会」という文字を用いなければならない。</w:t>
      </w:r>
    </w:p>
    <w:p>
      <w:pPr>
        <w:pStyle w:val="Heading5"/>
        <w:ind w:left="440"/>
      </w:pPr>
      <w:r>
        <w:t>４</w:t>
      </w:r>
    </w:p>
    <w:p>
      <w:pPr>
        <w:ind w:left="440"/>
      </w:pPr>
      <w:r>
        <w:t>連合会でない者は、「国民健康保険団体連合会」という名称又はこれに類する名称を用いてはならない。</w:t>
      </w:r>
    </w:p>
    <w:p>
      <w:pPr>
        <w:pStyle w:val="Heading4"/>
      </w:pPr>
      <w:r>
        <w:t>第八十四条（設立の認可等）</w:t>
      </w:r>
    </w:p>
    <w:p>
      <w:r>
        <w:t>連合会を設立しようとするときは、当該連合会の区域をその区域に含む都道府県を統轄する都道府県知事の認可を受けなければならない。</w:t>
      </w:r>
    </w:p>
    <w:p>
      <w:pPr>
        <w:pStyle w:val="Heading5"/>
        <w:ind w:left="440"/>
      </w:pPr>
      <w:r>
        <w:t>２</w:t>
      </w:r>
    </w:p>
    <w:p>
      <w:pPr>
        <w:ind w:left="440"/>
      </w:pPr>
      <w:r>
        <w:t>連合会は、設立の認可を受けた時に成立する。</w:t>
      </w:r>
    </w:p>
    <w:p>
      <w:pPr>
        <w:pStyle w:val="Heading5"/>
        <w:ind w:left="440"/>
      </w:pPr>
      <w:r>
        <w:t>３</w:t>
      </w:r>
    </w:p>
    <w:p>
      <w:pPr>
        <w:ind w:left="440"/>
      </w:pPr>
      <w:r>
        <w:t>都道府県の区域を区域とする連合会に、その区域内の都道府県及び市町村並びに組合の三分の二以上が加入したときは、当該区域内のその他の都道府県及び市町村並びに組合は、全て当該連合会の会員となる。</w:t>
      </w:r>
    </w:p>
    <w:p>
      <w:pPr>
        <w:pStyle w:val="Heading4"/>
      </w:pPr>
      <w:r>
        <w:t>第八十五条（規約の記載事項）</w:t>
      </w:r>
    </w:p>
    <w:p>
      <w:r>
        <w:t>連合会の規約には、次の各号に掲げる事項を記載しなければならない。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連合会の区域</w:t>
      </w:r>
    </w:p>
    <w:p>
      <w:pPr>
        <w:pStyle w:val="Heading6"/>
        <w:ind w:left="880"/>
      </w:pPr>
      <w:r>
        <w:t>五</w:t>
      </w:r>
    </w:p>
    <w:p>
      <w:pPr>
        <w:ind w:left="880"/>
      </w:pPr>
      <w:r>
        <w:t>会員の加入及び脱退に関する事項</w:t>
      </w:r>
    </w:p>
    <w:p>
      <w:pPr>
        <w:pStyle w:val="Heading6"/>
        <w:ind w:left="880"/>
      </w:pPr>
      <w:r>
        <w:t>六</w:t>
      </w:r>
    </w:p>
    <w:p>
      <w:pPr>
        <w:ind w:left="880"/>
      </w:pPr>
      <w:r>
        <w:t>経費の分担に関する事項</w:t>
      </w:r>
    </w:p>
    <w:p>
      <w:pPr>
        <w:pStyle w:val="Heading6"/>
        <w:ind w:left="880"/>
      </w:pPr>
      <w:r>
        <w:t>七</w:t>
      </w:r>
    </w:p>
    <w:p>
      <w:pPr>
        <w:ind w:left="880"/>
      </w:pPr>
      <w:r>
        <w:t>業務の執行及び会計に関する事項</w:t>
      </w:r>
    </w:p>
    <w:p>
      <w:pPr>
        <w:pStyle w:val="Heading6"/>
        <w:ind w:left="880"/>
      </w:pPr>
      <w:r>
        <w:t>八</w:t>
      </w:r>
    </w:p>
    <w:p>
      <w:pPr>
        <w:ind w:left="880"/>
      </w:pPr>
      <w:r>
        <w:t>役員に関する事項</w:t>
      </w:r>
    </w:p>
    <w:p>
      <w:pPr>
        <w:pStyle w:val="Heading6"/>
        <w:ind w:left="880"/>
      </w:pPr>
      <w:r>
        <w:t>九</w:t>
      </w:r>
    </w:p>
    <w:p>
      <w:pPr>
        <w:ind w:left="880"/>
      </w:pPr>
      <w:r>
        <w:t>総会又は代議員会に関する事項</w:t>
      </w:r>
    </w:p>
    <w:p>
      <w:pPr>
        <w:pStyle w:val="Heading6"/>
        <w:ind w:left="880"/>
      </w:pPr>
      <w:r>
        <w:t>十</w:t>
      </w:r>
    </w:p>
    <w:p>
      <w:pPr>
        <w:ind w:left="880"/>
      </w:pPr>
      <w:r>
        <w:t>準備金その他の財産に関する事項</w:t>
      </w:r>
    </w:p>
    <w:p>
      <w:pPr>
        <w:pStyle w:val="Heading6"/>
        <w:ind w:left="880"/>
      </w:pPr>
      <w:r>
        <w:t>十一</w:t>
      </w:r>
    </w:p>
    <w:p>
      <w:pPr>
        <w:ind w:left="880"/>
      </w:pPr>
      <w:r>
        <w:t>公告の方法</w:t>
      </w:r>
    </w:p>
    <w:p>
      <w:pPr>
        <w:pStyle w:val="Heading6"/>
        <w:ind w:left="880"/>
      </w:pPr>
      <w:r>
        <w:t>十二</w:t>
      </w:r>
    </w:p>
    <w:p>
      <w:pPr>
        <w:ind w:left="880"/>
      </w:pPr>
      <w:r>
        <w:t>前各号に掲げる事項のほか厚生労働省令で定める事項</w:t>
      </w:r>
    </w:p>
    <w:p>
      <w:pPr>
        <w:pStyle w:val="Heading4"/>
      </w:pPr>
      <w:r>
        <w:t>第八十五条の二（業務運営の基本理念）</w:t>
      </w:r>
    </w:p>
    <w:p>
      <w:r>
        <w:t>連合会は、診療報酬請求書の審査における公正性及び中立性の確保並びに診療報酬請求書情報等の分析等（次条第三項に規定する業務をいう。）を通じた国民の保健医療の向上及び福祉の増進、情報通信の技術の活用による業務運営の効率化の推進並びに業務運営における透明性の確保に努めるとともに、医療保険制度の安定的かつ効率的な運営に資するよう、支払基金と有機的に連携しつつ、診療報酬の適正な請求に資する支援その他の取組を行うよう努めなければならない。</w:t>
      </w:r>
    </w:p>
    <w:p>
      <w:pPr>
        <w:pStyle w:val="Heading4"/>
      </w:pPr>
      <w:r>
        <w:t>第八十五条の三（業務）</w:t>
      </w:r>
    </w:p>
    <w:p>
      <w:r>
        <w:t>連合会は、第四十五条第五項（第五十二条第六項、第五十二条の二第三項、第五十三条第三項及び第五十四条の二第十二項において準用する場合を含む。）の規定により市町村及び組合から委託を受けて行う療養の給付に要する費用並びに入院時食事療養費、入院時生活療養費、保険外併用療養費及び訪問看護療養費の請求に関する審査及び支払の業務を行う。</w:t>
      </w:r>
    </w:p>
    <w:p>
      <w:pPr>
        <w:pStyle w:val="Heading5"/>
        <w:ind w:left="440"/>
      </w:pPr>
      <w:r>
        <w:t>２</w:t>
      </w:r>
    </w:p>
    <w:p>
      <w:pPr>
        <w:ind w:left="440"/>
      </w:pPr>
      <w:r>
        <w:t>連合会は、前項に規定する業務のほか、国民健康保険事業の円滑な運営に資するため、次に掲げる業務を行うことができる。</w:t>
      </w:r>
    </w:p>
    <w:p>
      <w:pPr>
        <w:pStyle w:val="Heading6"/>
        <w:ind w:left="880"/>
      </w:pPr>
      <w:r>
        <w:t>一</w:t>
      </w:r>
    </w:p>
    <w:p>
      <w:pPr>
        <w:ind w:left="880"/>
      </w:pPr>
      <w:r>
        <w:t>第五十八条第三項の規定により市町村及び組合から委託を受けて行う同条第一項の保険給付及び同条第二項の傷病手当金の支払の事務</w:t>
      </w:r>
    </w:p>
    <w:p>
      <w:pPr>
        <w:pStyle w:val="Heading6"/>
        <w:ind w:left="880"/>
      </w:pPr>
      <w:r>
        <w:t>二</w:t>
      </w:r>
    </w:p>
    <w:p>
      <w:pPr>
        <w:ind w:left="880"/>
      </w:pPr>
      <w:r>
        <w:t>第六十四条第三項の規定により市町村及び組合から委託を受けて行う第三者に対する損害賠償金の徴収又は収納の事務</w:t>
      </w:r>
    </w:p>
    <w:p>
      <w:pPr>
        <w:pStyle w:val="Heading6"/>
        <w:ind w:left="880"/>
      </w:pPr>
      <w:r>
        <w:t>三</w:t>
      </w:r>
    </w:p>
    <w:p>
      <w:pPr>
        <w:ind w:left="880"/>
      </w:pPr>
      <w:r>
        <w:t>前二号の業務に附帯する業務</w:t>
      </w:r>
    </w:p>
    <w:p>
      <w:pPr>
        <w:pStyle w:val="Heading6"/>
        <w:ind w:left="880"/>
      </w:pPr>
      <w:r>
        <w:t>四</w:t>
      </w:r>
    </w:p>
    <w:p>
      <w:pPr>
        <w:ind w:left="880"/>
      </w:pPr>
      <w:r>
        <w:t>前三号に掲げるもののほか、国民健康保険事業の円滑な運営に資する事業</w:t>
      </w:r>
    </w:p>
    <w:p>
      <w:pPr>
        <w:pStyle w:val="Heading5"/>
        <w:ind w:left="440"/>
      </w:pPr>
      <w:r>
        <w:t>３</w:t>
      </w:r>
    </w:p>
    <w:p>
      <w:pPr>
        <w:ind w:left="440"/>
      </w:pPr>
      <w:r>
        <w:t>連合会は、前二項に規定する業務のほか、診療報酬請求書及び特定健康診査等（高齢者の医療の確保に関する法律第十八条第二項第一号に規定する特定健康診査等をいう。）に関する記録に係る情報その他の国民の保健医療の向上及び福祉の増進に資する情報の収集、整理及び分析並びにその結果の活用の促進に関する事務を行うことができる。</w:t>
      </w:r>
    </w:p>
    <w:p>
      <w:pPr>
        <w:pStyle w:val="Heading5"/>
        <w:ind w:left="440"/>
      </w:pPr>
      <w:r>
        <w:t>４</w:t>
      </w:r>
    </w:p>
    <w:p>
      <w:pPr>
        <w:ind w:left="440"/>
      </w:pPr>
      <w:r>
        <w:t>連合会は、この法律及び他の法令の規定により連合会が行うこととされている業務のほか、当該業務の遂行に支障のない範囲内において、次に掲げる業務を行うことができる。</w:t>
      </w:r>
    </w:p>
    <w:p>
      <w:pPr>
        <w:pStyle w:val="Heading6"/>
        <w:ind w:left="880"/>
      </w:pPr>
      <w:r>
        <w:t>一</w:t>
      </w:r>
    </w:p>
    <w:p>
      <w:pPr>
        <w:ind w:left="880"/>
      </w:pPr>
      <w:r>
        <w:t>国、都道府県、市町村、法人その他の団体の委託を受けて行う保健、医療及び福祉に関する業務</w:t>
      </w:r>
    </w:p>
    <w:p>
      <w:pPr>
        <w:pStyle w:val="Heading6"/>
        <w:ind w:left="880"/>
      </w:pPr>
      <w:r>
        <w:t>二</w:t>
      </w:r>
    </w:p>
    <w:p>
      <w:pPr>
        <w:ind w:left="880"/>
      </w:pPr>
      <w:r>
        <w:t>前号の業務に附帯する業務</w:t>
      </w:r>
    </w:p>
    <w:p>
      <w:pPr>
        <w:pStyle w:val="Heading4"/>
      </w:pPr>
      <w:r>
        <w:t>第八十六条（準用規定）</w:t>
      </w:r>
    </w:p>
    <w:p>
      <w:r>
        <w:t>第十六条、第二十三条から第二十五条まで、第二十六条第一項、第二十七条から第三十五条まで及び第八十二条（特定健康診査等に係るもの並びに同条第三項から第六項まで、第十一項及び第十二項を除く。）の規定は、連合会について準用する。</w:t>
      </w:r>
    </w:p>
    <w:p>
      <w:pPr>
        <w:pStyle w:val="Heading2"/>
      </w:pPr>
      <w:r>
        <w:t>第八章　診療報酬審査委員会</w:t>
      </w:r>
    </w:p>
    <w:p>
      <w:pPr>
        <w:pStyle w:val="Heading4"/>
      </w:pPr>
      <w:r>
        <w:t>第八十七条（審査委員会）</w:t>
      </w:r>
    </w:p>
    <w:p>
      <w:r>
        <w:t>第四十五条第五項の規定による委託を受けて診療報酬請求書の審査を行うため、都道府県の区域を区域とする連合会（その区域内の都道府県若しくは市町村又は組合の三分の二以上が加入しないものを除く。）に、国民健康保険診療報酬審査委員会（以下「審査委員会」という。）を置く。</w:t>
      </w:r>
    </w:p>
    <w:p>
      <w:pPr>
        <w:pStyle w:val="Heading5"/>
        <w:ind w:left="440"/>
      </w:pPr>
      <w:r>
        <w:t>２</w:t>
      </w:r>
    </w:p>
    <w:p>
      <w:pPr>
        <w:ind w:left="440"/>
      </w:pPr>
      <w:r>
        <w:t>連合会は、前項の規定による事務の遂行に支障のない範囲内で、健康保険法第七十六条第五項の規定による委託を受けて行う診療報酬請求書の審査を審査委員会に行わせることができる。</w:t>
      </w:r>
    </w:p>
    <w:p>
      <w:pPr>
        <w:pStyle w:val="Heading4"/>
      </w:pPr>
      <w:r>
        <w:t>第八十八条（審査委員会の組織）</w:t>
      </w:r>
    </w:p>
    <w:p>
      <w:r>
        <w:t>審査委員会は、都道府県知事が定める保険医及び保険薬剤師を代表する委員、都道府県及び当該都道府県内の市町村並びに組合（以下「保険者」という。）を代表する委員並びに公益を代表する委員をもつて組織する。</w:t>
      </w:r>
    </w:p>
    <w:p>
      <w:pPr>
        <w:pStyle w:val="Heading5"/>
        <w:ind w:left="440"/>
      </w:pPr>
      <w:r>
        <w:t>２</w:t>
      </w:r>
    </w:p>
    <w:p>
      <w:pPr>
        <w:ind w:left="440"/>
      </w:pPr>
      <w:r>
        <w:t>委員は、都道府県知事が委嘱するものとし、その数は、保険医及び保険薬剤師を代表する委員並びに保険者を代表する委員については、それぞれ同数とする。</w:t>
      </w:r>
    </w:p>
    <w:p>
      <w:pPr>
        <w:pStyle w:val="Heading5"/>
        <w:ind w:left="440"/>
      </w:pPr>
      <w:r>
        <w:t>３</w:t>
      </w:r>
    </w:p>
    <w:p>
      <w:pPr>
        <w:ind w:left="440"/>
      </w:pPr>
      <w:r>
        <w:t>前項の委嘱は、保険医及び保険薬剤師を代表する委員並びに保険者を代表する委員については、それぞれ関係団体の推薦によつて行わなければならない。</w:t>
      </w:r>
    </w:p>
    <w:p>
      <w:pPr>
        <w:pStyle w:val="Heading4"/>
      </w:pPr>
      <w:r>
        <w:t>第八十九条（審査委員会の権限）</w:t>
      </w:r>
    </w:p>
    <w:p>
      <w:r>
        <w:t>審査委員会は、診療報酬請求書の審査を行うため必要があると認めるときは、都道府県知事の承認を得て、当該保険医療機関等若しくは指定訪問看護の事業を行う事業所に対して、報告若しくは診療録その他の帳簿書類の提出若しくは提示を求め、又は当該保険医療機関等の開設者若しくは管理者、指定訪問看護事業者若しくは当該保険医療機関等において療養を担当する保険医若しくは保険薬剤師に対して、出頭若しくは説明を求めることができる。</w:t>
      </w:r>
    </w:p>
    <w:p>
      <w:pPr>
        <w:pStyle w:val="Heading5"/>
        <w:ind w:left="440"/>
      </w:pPr>
      <w:r>
        <w:t>２</w:t>
      </w:r>
    </w:p>
    <w:p>
      <w:pPr>
        <w:ind w:left="440"/>
      </w:pPr>
      <w:r>
        <w:t>連合会は、前項の規定により審査委員会に出頭した者に対し、旅費、日当及び宿泊料を支給しなければならない。</w:t>
      </w:r>
    </w:p>
    <w:p>
      <w:pPr>
        <w:pStyle w:val="Heading4"/>
      </w:pPr>
      <w:r>
        <w:t>第九十条（省令への委任）</w:t>
      </w:r>
    </w:p>
    <w:p>
      <w:r>
        <w:t>この章に規定するもののほか、審査委員会に関して必要な事項は、厚生労働省令で定める。</w:t>
      </w:r>
    </w:p>
    <w:p>
      <w:pPr>
        <w:pStyle w:val="Heading2"/>
      </w:pPr>
      <w:r>
        <w:t>第九章　審査請求</w:t>
      </w:r>
    </w:p>
    <w:p>
      <w:pPr>
        <w:pStyle w:val="Heading4"/>
      </w:pPr>
      <w:r>
        <w:t>第九十一条（審査請求）</w:t>
      </w:r>
    </w:p>
    <w:p>
      <w:r>
        <w:t>保険給付に関する処分（被保険者証の交付の請求又は返還に関する処分を含む。）又は保険料その他この法律の規定による徴収金に関する処分に不服がある者は、国民健康保険審査会に審査請求をすることができる。</w:t>
      </w:r>
    </w:p>
    <w:p>
      <w:pPr>
        <w:pStyle w:val="Heading5"/>
        <w:ind w:left="440"/>
      </w:pPr>
      <w:r>
        <w:t>２</w:t>
      </w:r>
    </w:p>
    <w:p>
      <w:pPr>
        <w:ind w:left="440"/>
      </w:pPr>
      <w:r>
        <w:t>前項の審査請求は、時効の完成猶予及び更新に関しては、裁判上の請求とみなす。</w:t>
      </w:r>
    </w:p>
    <w:p>
      <w:pPr>
        <w:pStyle w:val="Heading4"/>
      </w:pPr>
      <w:r>
        <w:t>第九十二条（審査会の設置）</w:t>
      </w:r>
    </w:p>
    <w:p>
      <w:r>
        <w:t>国民健康保険審査会（以下「審査会」という。）は、各都道府県に置く。</w:t>
      </w:r>
    </w:p>
    <w:p>
      <w:pPr>
        <w:pStyle w:val="Heading4"/>
      </w:pPr>
      <w:r>
        <w:t>第九十三条（組織）</w:t>
      </w:r>
    </w:p>
    <w:p>
      <w:r>
        <w:t>審査会は、被保険者を代表する委員、保険者を代表する委員及び公益を代表する委員各三人をもつて組織する。</w:t>
      </w:r>
    </w:p>
    <w:p>
      <w:pPr>
        <w:pStyle w:val="Heading5"/>
        <w:ind w:left="440"/>
      </w:pPr>
      <w:r>
        <w:t>２</w:t>
      </w:r>
    </w:p>
    <w:p>
      <w:pPr>
        <w:ind w:left="440"/>
      </w:pPr>
      <w:r>
        <w:t>委員は、非常勤とする。</w:t>
      </w:r>
    </w:p>
    <w:p>
      <w:pPr>
        <w:pStyle w:val="Heading4"/>
      </w:pPr>
      <w:r>
        <w:t>第九十四条（委員の任期）</w:t>
      </w:r>
    </w:p>
    <w:p>
      <w:r>
        <w:t>委員の任期は、三年とする。</w:t>
      </w:r>
    </w:p>
    <w:p>
      <w:pPr>
        <w:pStyle w:val="Heading5"/>
        <w:ind w:left="440"/>
      </w:pPr>
      <w:r>
        <w:t>２</w:t>
      </w:r>
    </w:p>
    <w:p>
      <w:pPr>
        <w:ind w:left="440"/>
      </w:pPr>
      <w:r>
        <w:t>委員は、再任されることができる。</w:t>
      </w:r>
    </w:p>
    <w:p>
      <w:pPr>
        <w:pStyle w:val="Heading4"/>
      </w:pPr>
      <w:r>
        <w:t>第九十五条（会長）</w:t>
      </w:r>
    </w:p>
    <w:p>
      <w:r>
        <w:t>審査会に、公益を代表する委員のうちから委員が選挙する会長一人を置く。</w:t>
      </w:r>
    </w:p>
    <w:p>
      <w:pPr>
        <w:pStyle w:val="Heading5"/>
        <w:ind w:left="440"/>
      </w:pPr>
      <w:r>
        <w:t>２</w:t>
      </w:r>
    </w:p>
    <w:p>
      <w:pPr>
        <w:ind w:left="440"/>
      </w:pPr>
      <w:r>
        <w:t>会長に事故があるときは、前項の規定に準じて選挙された者が、その職務を代行する。</w:t>
      </w:r>
    </w:p>
    <w:p>
      <w:pPr>
        <w:pStyle w:val="Heading4"/>
      </w:pPr>
      <w:r>
        <w:t>第九十六条（定足数）</w:t>
      </w:r>
    </w:p>
    <w:p>
      <w:r>
        <w:t>審査会は、被保険者を代表する委員、保険者を代表する委員及び公益を代表する委員各一人以上を含む過半数の委員の出席がなければ、議事を開き、議決をすることができない。</w:t>
      </w:r>
    </w:p>
    <w:p>
      <w:pPr>
        <w:pStyle w:val="Heading4"/>
      </w:pPr>
      <w:r>
        <w:t>第九十七条（表決）</w:t>
      </w:r>
    </w:p>
    <w:p>
      <w:r>
        <w:t>審査会の議事は、出席した委員の過半数をもつて決し、可否同数のときは、会長の決するところによる。</w:t>
      </w:r>
    </w:p>
    <w:p>
      <w:pPr>
        <w:pStyle w:val="Heading4"/>
      </w:pPr>
      <w:r>
        <w:t>第九十八条（管轄審査会）</w:t>
      </w:r>
    </w:p>
    <w:p>
      <w:r>
        <w:t>審査請求は、当該処分をした市町村又は組合（第八十条第三項の規定による処分については、当該処分をした市町村とする。）の所在地の都道府県の審査会に対してしなければならない。</w:t>
      </w:r>
    </w:p>
    <w:p>
      <w:pPr>
        <w:pStyle w:val="Heading5"/>
        <w:ind w:left="440"/>
      </w:pPr>
      <w:r>
        <w:t>２</w:t>
      </w:r>
    </w:p>
    <w:p>
      <w:pPr>
        <w:ind w:left="440"/>
      </w:pPr>
      <w:r>
        <w:t>審査請求が管轄違であるときは、審査会は、すみやかに、事件を所轄の審査会に移送し、かつ、その旨を審査請求人に通知しなければならない。</w:t>
      </w:r>
    </w:p>
    <w:p>
      <w:pPr>
        <w:pStyle w:val="Heading5"/>
        <w:ind w:left="440"/>
      </w:pPr>
      <w:r>
        <w:t>３</w:t>
      </w:r>
    </w:p>
    <w:p>
      <w:pPr>
        <w:ind w:left="440"/>
      </w:pPr>
      <w:r>
        <w:t>事件が移送されたときは、はじめから、移送を受けた審査会に審査請求があつたものとみなす。</w:t>
      </w:r>
    </w:p>
    <w:p>
      <w:pPr>
        <w:pStyle w:val="Heading4"/>
      </w:pPr>
      <w:r>
        <w:t>第九十九条（審査請求の期間及び方式）</w:t>
      </w:r>
    </w:p>
    <w:p>
      <w:r>
        <w:t>審査請求は、処分があつたことを知つた日の翌日から起算して三月以内に、文書又は口頭でしなければならない。</w:t>
      </w:r>
    </w:p>
    <w:p>
      <w:pPr>
        <w:pStyle w:val="Heading4"/>
      </w:pPr>
      <w:r>
        <w:t>第百条（市町村又は組合に対する通知）</w:t>
      </w:r>
    </w:p>
    <w:p>
      <w:r>
        <w:t>審査会は、審査請求がされたときは、行政不服審査法（平成二十六年法律第六十八号）第二十四条の規定により当該審査請求を却下する場合を除き、原処分をした市町村、組合その他の利害関係人に通知しなければならない。</w:t>
      </w:r>
    </w:p>
    <w:p>
      <w:pPr>
        <w:pStyle w:val="Heading4"/>
      </w:pPr>
      <w:r>
        <w:t>第百一条（審理のための処分）</w:t>
      </w:r>
    </w:p>
    <w:p>
      <w:r>
        <w:t>審査会は、審理を行うため必要があると認めるときは、審査請求人若しくは関係人に対して報告若しくは意見を求め、その出頭を命じて審問し、又は医師若しくは歯科医師に診断若しくは検案をさせることができる。</w:t>
      </w:r>
    </w:p>
    <w:p>
      <w:pPr>
        <w:pStyle w:val="Heading5"/>
        <w:ind w:left="440"/>
      </w:pPr>
      <w:r>
        <w:t>２</w:t>
      </w:r>
    </w:p>
    <w:p>
      <w:pPr>
        <w:ind w:left="440"/>
      </w:pPr>
      <w:r>
        <w:t>都道府県は、前項の規定により審査会に出頭した関係人又は診断若しくは検案をした医師若しくは歯科医師に対し、政令の定めるところにより、旅費、日当及び宿泊料又は報酬を支給しなければならない。</w:t>
      </w:r>
    </w:p>
    <w:p>
      <w:pPr>
        <w:pStyle w:val="Heading4"/>
      </w:pPr>
      <w:r>
        <w:t>第百二条（政令への委任）</w:t>
      </w:r>
    </w:p>
    <w:p>
      <w:r>
        <w:t>この章及び行政不服審査法に規定するもののほか、審査会及び審査請求の手続に関して必要な事項は、政令で定める。</w:t>
      </w:r>
    </w:p>
    <w:p>
      <w:pPr>
        <w:pStyle w:val="Heading4"/>
      </w:pPr>
      <w:r>
        <w:t>第百三条（審査請求と訴訟との関係）</w:t>
      </w:r>
    </w:p>
    <w:p>
      <w:r>
        <w:t>第九十一条第一項に規定する処分の取消しの訴えは、当該処分についての審査請求に対する裁決を経た後でなければ、提起することができない。</w:t>
      </w:r>
    </w:p>
    <w:p>
      <w:pPr>
        <w:pStyle w:val="Heading2"/>
      </w:pPr>
      <w:r>
        <w:t>第九章の二　保健事業等に関する援助等</w:t>
      </w:r>
    </w:p>
    <w:p>
      <w:pPr>
        <w:pStyle w:val="Heading4"/>
      </w:pPr>
      <w:r>
        <w:t>第百四条（保健事業等に関する援助等）</w:t>
      </w:r>
    </w:p>
    <w:p>
      <w:r>
        <w:t>連合会及び指定法人は、国民健康保険事業の運営の安定化を図るため、市町村が行う第八十二条第一項及び第七項に規定する事業、療養の給付等に要する費用の適正化のための事業その他の事業（以下この条において「保健事業等」という。）に関する調査研究及び保健事業等の実施に係る市町村相互間の連絡調整を行うとともに、保健事業等に関し、専門的な技術又は知識を有する者の派遣、情報の提供、保健事業等の実施状況の分析及び評価その他の必要な援助を行うよう努めなければならない。</w:t>
      </w:r>
    </w:p>
    <w:p>
      <w:pPr>
        <w:pStyle w:val="Heading4"/>
      </w:pPr>
      <w:r>
        <w:t>第百五条（国及び地方公共団体の措置）</w:t>
      </w:r>
    </w:p>
    <w:p>
      <w:r>
        <w:t>国及び地方公共団体は、前条の規定により連合会又は指定法人が行う事業を促進するために必要な助言、情報の提供その他の措置を講ずるよう努めなければならない。</w:t>
      </w:r>
    </w:p>
    <w:p>
      <w:pPr>
        <w:pStyle w:val="Heading2"/>
      </w:pPr>
      <w:r>
        <w:t>第十章　監督</w:t>
      </w:r>
    </w:p>
    <w:p>
      <w:pPr>
        <w:pStyle w:val="Heading4"/>
      </w:pPr>
      <w:r>
        <w:t>第百六条（報告の徴収等）</w:t>
      </w:r>
    </w:p>
    <w:p>
      <w:r>
        <w:t>次の各号に掲げる者は、当該各号に定める者について、必要があると認めるときは、その事業及び財産の状況に関する報告を徴し、又は当該職員に実地にその状況を検査させることができる。</w:t>
      </w:r>
    </w:p>
    <w:p>
      <w:pPr>
        <w:pStyle w:val="Heading6"/>
        <w:ind w:left="880"/>
      </w:pPr>
      <w:r>
        <w:t>一</w:t>
      </w:r>
    </w:p>
    <w:p>
      <w:pPr>
        <w:ind w:left="880"/>
      </w:pPr>
      <w:r>
        <w:t>厚生労働大臣</w:t>
      </w:r>
    </w:p>
    <w:p>
      <w:pPr>
        <w:pStyle w:val="Heading6"/>
        <w:ind w:left="880"/>
      </w:pPr>
      <w:r>
        <w:t>二</w:t>
      </w:r>
    </w:p>
    <w:p>
      <w:pPr>
        <w:ind w:left="880"/>
      </w:pPr>
      <w:r>
        <w:t>都道府県知事</w:t>
      </w:r>
    </w:p>
    <w:p>
      <w:pPr>
        <w:pStyle w:val="Heading5"/>
        <w:ind w:left="440"/>
      </w:pPr>
      <w:r>
        <w:t>２</w:t>
      </w:r>
    </w:p>
    <w:p>
      <w:pPr>
        <w:ind w:left="440"/>
      </w:pPr>
      <w:r>
        <w:t>前項の規定による検査を行う場合においては、当該職員は、その身分を示す証明書を携帯し、かつ、関係人の請求があるときは、これを提示しなければならない。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第百七条（事業状況の報告）</w:t>
      </w:r>
    </w:p>
    <w:p>
      <w:r>
        <w:t>次の各号に掲げる者は、厚生労働省令で定めるところにより、事業状況を、それぞれ当該各号に定める者に報告しなければならない。</w:t>
      </w:r>
    </w:p>
    <w:p>
      <w:pPr>
        <w:pStyle w:val="Heading6"/>
        <w:ind w:left="880"/>
      </w:pPr>
      <w:r>
        <w:t>一</w:t>
      </w:r>
    </w:p>
    <w:p>
      <w:pPr>
        <w:ind w:left="880"/>
      </w:pPr>
      <w:r>
        <w:t>都道府県</w:t>
      </w:r>
    </w:p>
    <w:p>
      <w:pPr>
        <w:pStyle w:val="Heading6"/>
        <w:ind w:left="880"/>
      </w:pPr>
      <w:r>
        <w:t>二</w:t>
      </w:r>
    </w:p>
    <w:p>
      <w:pPr>
        <w:ind w:left="880"/>
      </w:pPr>
      <w:r>
        <w:t>市町村若しくは組合又は連合会</w:t>
      </w:r>
    </w:p>
    <w:p>
      <w:pPr>
        <w:pStyle w:val="Heading4"/>
      </w:pPr>
      <w:r>
        <w:t>第百八条（組合等に対する監督）</w:t>
      </w:r>
    </w:p>
    <w:p>
      <w:r>
        <w:t>厚生労働大臣又は都道府県知事は、第百六条第一項の規定により報告を徴し、又は検査した場合において、組合若しくは連合会の事業若しくは財産の管理若しくは執行が法令、規約若しくは厚生労働大臣若しくは都道府県知事の処分に違反していると認めるとき、確保すべき収入を不当に確保せず、不当に経費を支出し、若しくは不当に財産を処分する等著しく事業の適正な執行を欠くと認めるとき、又は組合若しくは連合会の役員がその事業若しくは財産の管理若しくは執行を明らかに怠つていると認めるときは、期間を定めて、当該組合若しくは連合会又はその役員に対し、その事業若しくは財産の管理若しくは執行について違反の是正又は改善のため必要な措置をとるべき旨を命ずることができる。</w:t>
      </w:r>
    </w:p>
    <w:p>
      <w:pPr>
        <w:pStyle w:val="Heading5"/>
        <w:ind w:left="440"/>
      </w:pPr>
      <w:r>
        <w:t>２</w:t>
      </w:r>
    </w:p>
    <w:p>
      <w:pPr>
        <w:ind w:left="440"/>
      </w:pPr>
      <w:r>
        <w:t>組合若しくは連合会又はその役員が前項の命令に違反したときは、厚生労働大臣又は都道府県知事は、当該組合又は連合会に対し、期間を定めて、その役員の全部又は一部の改任を命ずることができる。</w:t>
      </w:r>
    </w:p>
    <w:p>
      <w:pPr>
        <w:pStyle w:val="Heading5"/>
        <w:ind w:left="440"/>
      </w:pPr>
      <w:r>
        <w:t>３</w:t>
      </w:r>
    </w:p>
    <w:p>
      <w:pPr>
        <w:ind w:left="440"/>
      </w:pPr>
      <w:r>
        <w:t>組合又は連合会が前項の命令に違反したときは、厚生労働大臣又は都道府県知事は、同項の命令に係る役員を改任することができる。</w:t>
      </w:r>
    </w:p>
    <w:p>
      <w:pPr>
        <w:pStyle w:val="Heading5"/>
        <w:ind w:left="440"/>
      </w:pPr>
      <w:r>
        <w:t>４</w:t>
      </w:r>
    </w:p>
    <w:p>
      <w:pPr>
        <w:ind w:left="440"/>
      </w:pPr>
      <w:r>
        <w:t>組合又は連合会が第一項の規定による命令に違反したときは、厚生労働大臣又は都道府県知事は、当該組合又は連合会の解散を命ずることができる。</w:t>
      </w:r>
    </w:p>
    <w:p>
      <w:pPr>
        <w:pStyle w:val="Heading5"/>
        <w:ind w:left="440"/>
      </w:pPr>
      <w:r>
        <w:t>５</w:t>
      </w:r>
    </w:p>
    <w:p>
      <w:pPr>
        <w:ind w:left="440"/>
      </w:pPr>
      <w:r>
        <w:t>組合又は連合会の事業若しくは財産の状況によりその事業の継続が困難であると認めるときは、厚生労働大臣又は都道府県知事は、当該組合又は連合会（都道府県知事にあつては、当該都道府県知事が統括する都道府県の区域内の当該組合又は連合会に限る。）の解散を命ずることができる。</w:t>
      </w:r>
    </w:p>
    <w:p>
      <w:pPr>
        <w:pStyle w:val="Heading4"/>
      </w:pPr>
      <w:r>
        <w:t>第百九条</w:t>
      </w:r>
    </w:p>
    <w:p>
      <w:r>
        <w:t>削除</w:t>
      </w:r>
    </w:p>
    <w:p>
      <w:pPr>
        <w:pStyle w:val="Heading2"/>
      </w:pPr>
      <w:r>
        <w:t>第十一章　雑則</w:t>
      </w:r>
    </w:p>
    <w:p>
      <w:pPr>
        <w:pStyle w:val="Heading4"/>
      </w:pPr>
      <w:r>
        <w:t>第百十条（時効）</w:t>
      </w:r>
    </w:p>
    <w:p>
      <w:r>
        <w:t>保険料その他この法律の規定による徴収金を徴収し、又はその還付を受ける権利及び保険給付を受ける権利は、これらを行使することができる時から二年を経過したときは、時効によつて消滅する。</w:t>
      </w:r>
    </w:p>
    <w:p>
      <w:pPr>
        <w:pStyle w:val="Heading5"/>
        <w:ind w:left="440"/>
      </w:pPr>
      <w:r>
        <w:t>２</w:t>
      </w:r>
    </w:p>
    <w:p>
      <w:pPr>
        <w:ind w:left="440"/>
      </w:pPr>
      <w:r>
        <w:t>保険料その他この法律の規定による徴収金の徴収の告知又は督促は、時効の更新の効力を生ずる。</w:t>
      </w:r>
    </w:p>
    <w:p>
      <w:pPr>
        <w:pStyle w:val="Heading4"/>
      </w:pPr>
      <w:r>
        <w:t>第百十条の二（賦課決定の期間制限）</w:t>
      </w:r>
    </w:p>
    <w:p>
      <w:r>
        <w:t>保険料の賦課決定は、当該年度における最初の保険料の納期（この法律又はこれに基づく条例の規定により保険料を納付し、又は納入すべき期限をいい、当該納期後に保険料を課することができることとなつた場合にあつては、当該保険料を課することができることとなつた日とする。次項において同じ。）の翌日から起算して二年を経過した日以後においては、することができない。</w:t>
      </w:r>
    </w:p>
    <w:p>
      <w:pPr>
        <w:pStyle w:val="Heading5"/>
        <w:ind w:left="440"/>
      </w:pPr>
      <w:r>
        <w:t>２</w:t>
      </w:r>
    </w:p>
    <w:p>
      <w:pPr>
        <w:ind w:left="440"/>
      </w:pPr>
      <w:r>
        <w:t>保険料の賦課決定をした後に、被保険者の責めに帰することのできない事由によつて被保険者に関する医療保険各法（健康保険法、船員保険法、国家公務員共済組合法、地方公務員等共済組合法又は私立学校教職員共済法をいう。）との間における適用関係の調整を要することが判明した場合における保険料の額を減少させる賦課決定は、前項の規定にかかわらず、当該年度における最初の保険料の納期の翌日から起算して二年を経過した日以後であつても、当該年度における最初の保険料の納期の翌日から起算して調整に必要と認められる期間に相当する期間を経過する日まですることができる。</w:t>
      </w:r>
    </w:p>
    <w:p>
      <w:pPr>
        <w:pStyle w:val="Heading4"/>
      </w:pPr>
      <w:r>
        <w:t>第百十一条（期間の計算）</w:t>
      </w:r>
    </w:p>
    <w:p>
      <w:r>
        <w:t>この法律又はこの法律に基づく命令に規定する期間の計算については、民法（明治二十九年法律第八十九号）の期間に関する規定を準用する。</w:t>
      </w:r>
    </w:p>
    <w:p>
      <w:pPr>
        <w:pStyle w:val="Heading4"/>
      </w:pPr>
      <w:r>
        <w:t>第百十一条の二（被保険者記号・番号等の利用制限等）</w:t>
      </w:r>
    </w:p>
    <w:p>
      <w:r>
        <w:t>厚生労働大臣、都道府県、市町村、組合、保険医療機関等、指定訪問看護事業者その他の国民健康保険事業又は当該事業に関連する事務の遂行のため被保険者記号・番号等（保険者番号（厚生労働大臣が国民健康保険事業において市町村又は組合を識別するための番号として、市町村又は組合ごとに定めるものをいう。）及び被保険者記号・番号（市町村又は組合が被保険者の資格を管理するための記号、番号その他の符号として、被保険者ごとに定めるものをいう。）をいう。以下この条において同じ。）を利用する者として厚生労働省令で定める者（以下この条において「厚生労働大臣等」という。）は、当該事業又は事務の遂行のため必要がある場合を除き、何人に対しても、その者又はその者以外の者に係る被保険者記号・番号等を告知することを求めてはならない。</w:t>
      </w:r>
    </w:p>
    <w:p>
      <w:pPr>
        <w:pStyle w:val="Heading5"/>
        <w:ind w:left="440"/>
      </w:pPr>
      <w:r>
        <w:t>２</w:t>
      </w:r>
    </w:p>
    <w:p>
      <w:pPr>
        <w:ind w:left="440"/>
      </w:pPr>
      <w:r>
        <w:t>厚生労働大臣等以外の者は、国民健康保険事業又は当該事業に関連する事務の遂行のため被保険者記号・番号等の利用が特に必要な場合として厚生労働省令で定める場合を除き、何人に対しても、その者又はその者以外の者に係る被保険者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被保険者記号・番号等を告知することを求めてはならない。</w:t>
      </w:r>
    </w:p>
    <w:p>
      <w:pPr>
        <w:pStyle w:val="Heading6"/>
        <w:ind w:left="880"/>
      </w:pPr>
      <w:r>
        <w:t>一</w:t>
      </w:r>
    </w:p>
    <w:p>
      <w:pPr>
        <w:ind w:left="880"/>
      </w:pPr>
      <w:r>
        <w:t>厚生労働大臣等が、第一項に規定する場合に、被保険者記号・番号等を告知することを求めるとき。</w:t>
      </w:r>
    </w:p>
    <w:p>
      <w:pPr>
        <w:pStyle w:val="Heading6"/>
        <w:ind w:left="880"/>
      </w:pPr>
      <w:r>
        <w:t>二</w:t>
      </w:r>
    </w:p>
    <w:p>
      <w:pPr>
        <w:ind w:left="880"/>
      </w:pPr>
      <w:r>
        <w:t>厚生労働大臣等以外の者が、前項に規定する厚生労働省令で定める場合に、被保険者記号・番号等を告知することを求めるとき。</w:t>
      </w:r>
    </w:p>
    <w:p>
      <w:pPr>
        <w:pStyle w:val="Heading5"/>
        <w:ind w:left="440"/>
      </w:pPr>
      <w:r>
        <w:t>４</w:t>
      </w:r>
    </w:p>
    <w:p>
      <w:pPr>
        <w:ind w:left="440"/>
      </w:pPr>
      <w:r>
        <w:t>何人も、次に掲げる場合を除き、業として、被保険者記号・番号等の記録されたデータベース（その者以外の者に係る被保険者記号・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Heading6"/>
        <w:ind w:left="880"/>
      </w:pPr>
      <w:r>
        <w:t>一</w:t>
      </w:r>
    </w:p>
    <w:p>
      <w:pPr>
        <w:ind w:left="880"/>
      </w:pPr>
      <w:r>
        <w:t>厚生労働大臣等が、第一項に規定する場合に、提供データベースを構成するとき。</w:t>
      </w:r>
    </w:p>
    <w:p>
      <w:pPr>
        <w:pStyle w:val="Heading6"/>
        <w:ind w:left="880"/>
      </w:pPr>
      <w:r>
        <w:t>二</w:t>
      </w:r>
    </w:p>
    <w:p>
      <w:pPr>
        <w:ind w:left="880"/>
      </w:pPr>
      <w:r>
        <w:t>厚生労働大臣等以外の者が、第二項に規定する厚生労働省令で定める場合に、提供データベースを構成するとき。</w:t>
      </w:r>
    </w:p>
    <w:p>
      <w:pPr>
        <w:pStyle w:val="Heading5"/>
        <w:ind w:left="440"/>
      </w:pPr>
      <w:r>
        <w:t>５</w:t>
      </w:r>
    </w:p>
    <w:p>
      <w:pPr>
        <w:ind w:left="440"/>
      </w:pPr>
      <w:r>
        <w:t>厚生労働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厚生労働大臣は、前項の規定による勧告を受けた者がその勧告に従わないときは、その者に対し、期限を定めて、当該勧告に従うべきことを命ずることができる。</w:t>
      </w:r>
    </w:p>
    <w:p>
      <w:pPr>
        <w:pStyle w:val="Heading4"/>
      </w:pPr>
      <w:r>
        <w:t>第百十一条の三（報告及び検査）</w:t>
      </w:r>
    </w:p>
    <w:p>
      <w:r>
        <w:t>厚生労働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つて質問させ、若しくは帳簿書類その他の物件を検査させることができる。</w:t>
      </w:r>
    </w:p>
    <w:p>
      <w:pPr>
        <w:pStyle w:val="Heading5"/>
        <w:ind w:left="440"/>
      </w:pPr>
      <w:r>
        <w:t>２</w:t>
      </w:r>
    </w:p>
    <w:p>
      <w:pPr>
        <w:ind w:left="440"/>
      </w:pPr>
      <w:r>
        <w:t>第四十五条の二第二項の規定は、前項の規定による質問又は検査について、同条第三項の規定は、前項の規定による権限について、それぞれ準用する。</w:t>
      </w:r>
    </w:p>
    <w:p>
      <w:pPr>
        <w:pStyle w:val="Heading4"/>
      </w:pPr>
      <w:r>
        <w:t>第百十二条（戸籍に関する無料証明）</w:t>
      </w:r>
    </w:p>
    <w:p>
      <w:r>
        <w:t>市町村長（地方自治法第二百五十二条の十九第一項の指定都市にあつては、区長又は総合区長とする。）は、当該市町村の条例で定めるところにより、市町村若しくは組合又は保険給付を受ける者に対し、被保険者又は被保険者であつた者の戸籍に関し、無料で証明を行うことができる。</w:t>
      </w:r>
    </w:p>
    <w:p>
      <w:pPr>
        <w:pStyle w:val="Heading4"/>
      </w:pPr>
      <w:r>
        <w:t>第百十三条（文書の提出等）</w:t>
      </w:r>
    </w:p>
    <w:p>
      <w:r>
        <w:t>市町村及び組合は、被保険者の資格、保険給付及び保険料に関して必要があると認めるときは、被保険者の属する世帯の世帯主若しくは組合員又はこれらであつた者に対し、文書その他の物件の提出若しくは提示を命じ、又は当該職員に質問させることができる。</w:t>
      </w:r>
    </w:p>
    <w:p>
      <w:pPr>
        <w:pStyle w:val="Heading4"/>
      </w:pPr>
      <w:r>
        <w:t>第百十三条の二（資料の提供等）</w:t>
      </w:r>
    </w:p>
    <w:p>
      <w:r>
        <w:t>市町村は、被保険者の資格、保険給付及び保険料に関し必要があると認めるときは、被保険者の資格の取得及び喪失に関する事項、被保険者若しくは被保険者の属する世帯の世帯主の資産若しくは収入の状況又は国民年金の被保険者の種別の変更若しくは国民年金法の規定による保険料の納付状況につき、官公署に対し、必要な書類の閲覧若しくは資料の提供を求め、又は銀行、信託会社その他の機関若しくは被保険者の雇用主その他の関係者に報告を求めることができる。</w:t>
      </w:r>
    </w:p>
    <w:p>
      <w:pPr>
        <w:pStyle w:val="Heading5"/>
        <w:ind w:left="440"/>
      </w:pPr>
      <w:r>
        <w:t>２</w:t>
      </w:r>
    </w:p>
    <w:p>
      <w:pPr>
        <w:ind w:left="440"/>
      </w:pPr>
      <w:r>
        <w:t>市町村は、被保険者の資格に関し必要があると認めるときは、他の市町村、組合、第六条第一号から第三号までに掲げる法律の規定による保険者若しくは共済組合又は私立学校教職員共済法の規定により私立学校教職員共済制度を管掌することとされた日本私立学校振興・共済事業団に対し、他の市町村若しくは組合が行う国民健康保険の被保険者、健康保険若しくは船員保険の被保険者若しくは被扶養者、共済組合の組合員若しくは被扶養者又は私立学校教職員共済制度の加入者若しくは被扶養者の氏名及び住所、健康保険法第三条第三項に規定する適用事業所の名称及び所在地その他の必要な資料の提供を求めることができる。</w:t>
      </w:r>
    </w:p>
    <w:p>
      <w:pPr>
        <w:pStyle w:val="Heading4"/>
      </w:pPr>
      <w:r>
        <w:t>第百十三条の三（連合会又は支払基金への事務の委託）</w:t>
      </w:r>
    </w:p>
    <w:p>
      <w:r>
        <w:t>保険者は、第四十五条第五項（第五十二条第六項、第五十二条の二第三項、第五十三条第三項及び第五十四条の二第十二項において準用する場合を含む。）に規定する事務のほか、次に掲げる事務を第四十五条第五項に規定する連合会又は支払基金に委託することができる。</w:t>
      </w:r>
    </w:p>
    <w:p>
      <w:pPr>
        <w:pStyle w:val="Heading6"/>
        <w:ind w:left="880"/>
      </w:pPr>
      <w:r>
        <w:t>一</w:t>
      </w:r>
    </w:p>
    <w:p>
      <w:pPr>
        <w:ind w:left="880"/>
      </w:pPr>
      <w:r>
        <w:t>第四章の規定による保険給付の実施、第七十六条第一項又は第二項の規定による保険料の徴収、第八十二条第一項の規定による保健事業の実施その他の厚生労働省令で定める事務に係る情報の収集又は整理に関する事務</w:t>
      </w:r>
    </w:p>
    <w:p>
      <w:pPr>
        <w:pStyle w:val="Heading6"/>
        <w:ind w:left="880"/>
      </w:pPr>
      <w:r>
        <w:t>二</w:t>
      </w:r>
    </w:p>
    <w:p>
      <w:pPr>
        <w:ind w:left="880"/>
      </w:pPr>
      <w:r>
        <w:t>第四章の規定による保険給付の実施、第七十六条第一項又は第二項の規定による保険料の徴収、第八十二条第一項の規定による保健事業の実施その他の厚生労働省令で定める事務に係る情報の利用又は提供に関する事務</w:t>
      </w:r>
    </w:p>
    <w:p>
      <w:pPr>
        <w:pStyle w:val="Heading5"/>
        <w:ind w:left="440"/>
      </w:pPr>
      <w:r>
        <w:t>２</w:t>
      </w:r>
    </w:p>
    <w:p>
      <w:pPr>
        <w:ind w:left="440"/>
      </w:pPr>
      <w:r>
        <w:t>保険者は、前項の規定により同項各号に掲げる事務を委託する場合は、他の社会保険診療報酬支払基金法第一条に規定する保険者と共同して委託するものとする。</w:t>
      </w:r>
    </w:p>
    <w:p>
      <w:pPr>
        <w:pStyle w:val="Heading4"/>
      </w:pPr>
      <w:r>
        <w:t>第百十三条の四（関係者の連携及び協力）</w:t>
      </w:r>
    </w:p>
    <w:p>
      <w:r>
        <w:t>国、都道府県、市町村及び組合並びに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第百十四条（診療録の提示等）</w:t>
      </w:r>
    </w:p>
    <w:p>
      <w:r>
        <w:t>厚生労働大臣又は都道府県知事は、保険給付に関して必要があると認めるときは、医師、歯科医師、薬剤師若しくは手当を行つた者又はこれを使用する者に対し、その行つた診療、薬剤の支給又は手当に関し、報告若しくは診療録、帳簿書類その他の物件の提示を命じ、又は当該職員に質問させることができる。</w:t>
      </w:r>
    </w:p>
    <w:p>
      <w:pPr>
        <w:pStyle w:val="Heading5"/>
        <w:ind w:left="440"/>
      </w:pPr>
      <w:r>
        <w:t>２</w:t>
      </w:r>
    </w:p>
    <w:p>
      <w:pPr>
        <w:ind w:left="440"/>
      </w:pPr>
      <w:r>
        <w:t>厚生労働大臣又は都道府県知事は、必要があると認めるときは、療養の給付又は入院時食事療養費、入院時生活療養費、保険外併用療養費、訪問看護療養費若しくは特別療養費の支給を受けた被保険者又は被保険者であつた者に対し、当該療養の給付又は入院時食事療養費、入院時生活療養費、保険外併用療養費、訪問看護療養費若しくは特別療養費の支給に係る診療、調剤又は指定訪問看護の内容に関し、報告を命じ、又は当該職員に質問させることができる。</w:t>
      </w:r>
    </w:p>
    <w:p>
      <w:pPr>
        <w:pStyle w:val="Heading4"/>
      </w:pPr>
      <w:r>
        <w:t>第百十五条（準用規定）</w:t>
      </w:r>
    </w:p>
    <w:p>
      <w:r>
        <w:t>第百六条第二項の規定は、第百十三条及び前条の規定による質問について、第百六条第三項の規定は、第百十三条及び前条の規定による権限について準用する。</w:t>
      </w:r>
    </w:p>
    <w:p>
      <w:pPr>
        <w:pStyle w:val="Heading4"/>
      </w:pPr>
      <w:r>
        <w:t>第百十六条（修学中の被保険者の特例）</w:t>
      </w:r>
    </w:p>
    <w:p>
      <w:r>
        <w:t>修学のため一の市町村の区域内に住所を有する被保険者であつて、修学していないとすれば他の市町村の区域内に住所を有する他人と同一の世帯に属するものと認められるものは、この法律の適用については、当該他の市町村の区域内に住所を有するものとみなし、かつ、当該世帯に属するものとみなす。</w:t>
      </w:r>
    </w:p>
    <w:p>
      <w:pPr>
        <w:pStyle w:val="Heading4"/>
      </w:pPr>
      <w:r>
        <w:t>第百十六条の二（病院等に入院、入所又は入居中の被保険者の特例）</w:t>
      </w:r>
    </w:p>
    <w:p>
      <w:r>
        <w:t>次の各号に掲げる入院、入所又は入居（以下この条において「入院等」という。）をしたことにより、当該各号に規定する病院、診療所又は施設（以下この条において「病院等」という。）の所在する場所に住所を変更したと認められる被保険者であつて、当該病院等に入院等をした際他の市町村（当該病院等が所在する市町村以外の市町村をいう。）の区域内に住所を有していたと認められるものは、この法律の適用については、当該他の市町村の区域内に住所を有するものとみなす。</w:t>
      </w:r>
    </w:p>
    <w:p>
      <w:pPr>
        <w:pStyle w:val="Heading6"/>
        <w:ind w:left="880"/>
      </w:pPr>
      <w:r>
        <w:t>一</w:t>
      </w:r>
    </w:p>
    <w:p>
      <w:pPr>
        <w:ind w:left="880"/>
      </w:pPr>
      <w:r>
        <w:t>病院又は診療所への入院</w:t>
      </w:r>
    </w:p>
    <w:p>
      <w:pPr>
        <w:pStyle w:val="Heading6"/>
        <w:ind w:left="880"/>
      </w:pPr>
      <w:r>
        <w:t>二</w:t>
      </w:r>
    </w:p>
    <w:p>
      <w:pPr>
        <w:ind w:left="880"/>
      </w:pPr>
      <w:r>
        <w:t>児童福祉法（昭和二十二年法律第百六十四号）第七条第一項に規定する児童福祉施設への入所（同法第二十七条第一項第三号又は同法第二十七条の二の規定による入所措置がとられた場合に限る。）</w:t>
      </w:r>
    </w:p>
    <w:p>
      <w:pPr>
        <w:pStyle w:val="Heading6"/>
        <w:ind w:left="880"/>
      </w:pPr>
      <w:r>
        <w:t>三</w:t>
      </w:r>
    </w:p>
    <w:p>
      <w:pPr>
        <w:ind w:left="880"/>
      </w:pPr>
      <w:r>
        <w:t>障害者の日常生活及び社会生活を総合的に支援するための法律（平成十七年法律第百二十三号）第五条第十一項に規定する障害者支援施設又は同条第一項の厚生労働省令で定める施設への入所</w:t>
      </w:r>
    </w:p>
    <w:p>
      <w:pPr>
        <w:pStyle w:val="Heading6"/>
        <w:ind w:left="880"/>
      </w:pPr>
      <w:r>
        <w:t>四</w:t>
      </w:r>
    </w:p>
    <w:p>
      <w:pPr>
        <w:ind w:left="880"/>
      </w:pPr>
      <w:r>
        <w:t>独立行政法人国立重度知的障害者総合施設のぞみの園法（平成十四年法律第百六十七号）第十一条第一号の規定により独立行政法人国立重度知的障害者総合施設のぞみの園の設置する施設への入所</w:t>
      </w:r>
    </w:p>
    <w:p>
      <w:pPr>
        <w:pStyle w:val="Heading6"/>
        <w:ind w:left="880"/>
      </w:pPr>
      <w:r>
        <w:t>五</w:t>
      </w:r>
    </w:p>
    <w:p>
      <w:pPr>
        <w:ind w:left="880"/>
      </w:pPr>
      <w:r>
        <w:t>老人福祉法（昭和三十八年法律第百三十三号）第二十条の四又は第二十条の五に規定する養護老人ホーム又は特別養護老人ホームへの入所（同法第十一条第一項第一号又は第二号の規定による入所措置がとられた場合に限る。）</w:t>
      </w:r>
    </w:p>
    <w:p>
      <w:pPr>
        <w:pStyle w:val="Heading6"/>
        <w:ind w:left="880"/>
      </w:pPr>
      <w:r>
        <w:t>六</w:t>
      </w:r>
    </w:p>
    <w:p>
      <w:pPr>
        <w:ind w:left="880"/>
      </w:pPr>
      <w:r>
        <w:t>介護保険法第八条第十一項に規定する特定施設への入居又は同条第二十五項に規定する介護保険施設への入所</w:t>
      </w:r>
    </w:p>
    <w:p>
      <w:pPr>
        <w:pStyle w:val="Heading5"/>
        <w:ind w:left="440"/>
      </w:pPr>
      <w:r>
        <w:t>２</w:t>
      </w:r>
    </w:p>
    <w:p>
      <w:pPr>
        <w:ind w:left="440"/>
      </w:pPr>
      <w:r>
        <w:t>特定継続入院等被保険者のうち、次の各号に掲げるものは、この法律の適用については、当該各号に定める市町村の区域内に住所を有するものとみなす。</w:t>
      </w:r>
    </w:p>
    <w:p>
      <w:pPr>
        <w:pStyle w:val="Heading6"/>
        <w:ind w:left="880"/>
      </w:pPr>
      <w:r>
        <w:t>一</w:t>
      </w:r>
    </w:p>
    <w:p>
      <w:pPr>
        <w:ind w:left="880"/>
      </w:pPr>
      <w:r>
        <w:t>継続して入院等をしている二以上の病院等のそれぞれに入院等をすることによりそれぞれの病院等の所在する場所に順次住所を変更したと認められる被保険者であつて、当該二以上の病院等のうち最初の病院等に入院等をした際他の市町村（現入院病院等が所在する市町村以外の市町村をいう。）の区域内に住所を有していたと認められるもの</w:t>
      </w:r>
    </w:p>
    <w:p>
      <w:pPr>
        <w:pStyle w:val="Heading6"/>
        <w:ind w:left="880"/>
      </w:pPr>
      <w:r>
        <w:t>二</w:t>
      </w:r>
    </w:p>
    <w:p>
      <w:pPr>
        <w:ind w:left="880"/>
      </w:pPr>
      <w:r>
        <w:t>継続して入院等をしている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つたと認められる被保険者であつて、最後に行つた特定住所変更に係る継続入院等の際他の市町村（現入院病院等が所在する市町村以外の市町村をいう。）の区域内に住所を有していたと認められるもの</w:t>
      </w:r>
    </w:p>
    <w:p>
      <w:pPr>
        <w:pStyle w:val="Heading5"/>
        <w:ind w:left="440"/>
      </w:pPr>
      <w:r>
        <w:t>３</w:t>
      </w:r>
    </w:p>
    <w:p>
      <w:pPr>
        <w:ind w:left="440"/>
      </w:pPr>
      <w:r>
        <w:t>前二項の規定の適用を受ける被保険者が入院等をしている病院等は、当該病院等の所在する市町村及び前二項の規定によりその区域内に当該被保険者が住所を有するものとみなされた市町村に、必要な協力をしなければならない。</w:t>
      </w:r>
    </w:p>
    <w:p>
      <w:pPr>
        <w:pStyle w:val="Heading4"/>
      </w:pPr>
      <w:r>
        <w:t>第百十七条（読替規定）</w:t>
      </w:r>
    </w:p>
    <w:p>
      <w:r>
        <w:t>この法律中「都道府県知事」とあるのは、その区域が二以上の都道府県の区域にまたがる連合会については、「厚生労働大臣」と読み替えるものとする。</w:t>
      </w:r>
    </w:p>
    <w:p>
      <w:pPr>
        <w:pStyle w:val="Heading4"/>
      </w:pPr>
      <w:r>
        <w:t>第百十八条（権限の委任）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第百十九条（厚生労働大臣と都道府県知事との連携）</w:t>
      </w:r>
    </w:p>
    <w:p>
      <w:r>
        <w:t>第四十一条第一項（第五十二条第六項、第五十二条の二第三項、第五十三条第三項及び第五十四条の三第二項において準用する場合を含む。）及び第二項（第四十五条の二第四項、第五十二条第六項、第五十二条の二第三項、第五十三条第三項及び第五十四条の三第二項において準用する場合を含む。）、第四十五条の二第一項（第五十二条第六項、第五十二条の二第三項、第五十三条第三項及び第五十四条の三第二項において準用する場合を含む。）、第五十四条の二の二（第五十四条の三第二項において準用する場合を含む。）、第五十四条の二の三第一項（第五十四条の三第二項において準用する場合を含む。）並びに第百十四条の規定により、厚生労働大臣又は都道府県知事がこれらの規定に規定する事務を行うときは、相互に密接な連携の下に行うものとする。</w:t>
      </w:r>
    </w:p>
    <w:p>
      <w:pPr>
        <w:pStyle w:val="Heading4"/>
      </w:pPr>
      <w:r>
        <w:t>第百十九条の二（事務の区分）</w:t>
      </w:r>
    </w:p>
    <w:p>
      <w:r>
        <w:t>第十七条第一項及び第三項（第二十七条第三項において準用する場合を含む。）、第二十四条の四、第二十四条の五、第二十五条第一項、第二十七条第二項及び第四項、第三十二条第二項、第三十二条の二第二項、第三十二条の七第一項及び第二項（同条第三項において準用する場合を含む。）、第三十二条の十二、第四十一条第一項（第五十二条第六項、第五十二条の二第三項、第五十三条第三項及び第五十四条の三第二項において準用する場合を含む。）及び第二項（第四十五条の二第四項、第五十二条第六項、第五十二条の二第三項、第五十三条第三項及び第五十四条の三第二項において準用する場合を含む。）、第四十五条第三項並びに第四十五条の二第一項及び第五項（これらの規定を第五十二条第六項、第五十二条の二第三項、第五十三条第三項及び第五十四条の三第二項において準用する場合を含む。）、第五十四条の二の二並びに第五十四条の二の三第一項及び第三項（これらの規定を第五十四条の三第二項において準用する場合を含む。）、第八十条第一項、第八十八条並びに第八十九条第一項の規定により都道府県が処理することとされている事務、第百六条第一項（第二号に係る部分に限る。）、第百七条（第二号に係る部分に限る。）及び第百八条の規定により都道府県が処理することとされている事務のうち組合に係るもの並びに第百十四条、附則第十六条において準用する高齢者の医療の確保に関する法律第四十四条第四項及び第百三十四条第二項並びに附則第十九条において準用する同法第百五十二条第一項及び第三項の規定により都道府県が処理することとされている事務は、地方自治法第二条第九項第一号に規定する第一号法定受託事務とする。</w:t>
      </w:r>
    </w:p>
    <w:p>
      <w:pPr>
        <w:pStyle w:val="Heading4"/>
      </w:pPr>
      <w:r>
        <w:t>第百二十条（実施規定）</w:t>
      </w:r>
    </w:p>
    <w:p>
      <w:r>
        <w:t>この法律に特別の規定があるものを除くほか、この法律の実施のための手続その他その執行について必要な細則は、厚生労働省令で定める。</w:t>
      </w:r>
    </w:p>
    <w:p>
      <w:pPr>
        <w:pStyle w:val="Heading2"/>
      </w:pPr>
      <w:r>
        <w:t>第十二章　罰則</w:t>
      </w:r>
    </w:p>
    <w:p>
      <w:pPr>
        <w:pStyle w:val="Heading4"/>
      </w:pPr>
      <w:r>
        <w:t>第百二十条の二</w:t>
      </w:r>
    </w:p>
    <w:p>
      <w:r>
        <w:t>保険者の役員若しくは職員又はこれらの職にあつた者が、正当な理由なしに、国民健康保険事業に関して職務上知得した秘密を漏らしたときは、一年以下の懲役又は百万円以下の罰金に処する。</w:t>
      </w:r>
    </w:p>
    <w:p>
      <w:pPr>
        <w:pStyle w:val="Heading4"/>
      </w:pPr>
      <w:r>
        <w:t>第百二十一条</w:t>
      </w:r>
    </w:p>
    <w:p>
      <w:r>
        <w:t>審査委員会若しくは審査会の委員若しくは連合会の役員若しくは職員又はこれらの職にあつた者が、正当な理由なしに、職務上知得した秘密を漏らしたときは、一年以下の懲役又は百万円以下の罰金に処する。</w:t>
      </w:r>
    </w:p>
    <w:p>
      <w:pPr>
        <w:pStyle w:val="Heading5"/>
        <w:ind w:left="440"/>
      </w:pPr>
      <w:r>
        <w:t>２</w:t>
      </w:r>
    </w:p>
    <w:p>
      <w:pPr>
        <w:ind w:left="440"/>
      </w:pPr>
      <w:r>
        <w:t>第四十五条第七項（第五十二条第六項、第五十二条の二第三項、第五十三条第三項及び第五十四条の二第十二項において準用する場合を含む。）の規定により厚生労働大臣の定める診療報酬請求書の審査を行う者若しくはこれを行つていた者又は指定法人の役員、職員若しくはこれらの職にあつた者が、正当な理由なしに、職務上知得した秘密を漏らしたときも、前項と同様とする。</w:t>
      </w:r>
    </w:p>
    <w:p>
      <w:pPr>
        <w:pStyle w:val="Heading4"/>
      </w:pPr>
      <w:r>
        <w:t>第百二十一条の二</w:t>
      </w:r>
    </w:p>
    <w:p>
      <w:r>
        <w:t>第百十一条の二第六項の規定による命令に違反した者は、一年以下の懲役又は五十万円以下の罰金に処する。</w:t>
      </w:r>
    </w:p>
    <w:p>
      <w:pPr>
        <w:pStyle w:val="Heading4"/>
      </w:pPr>
      <w:r>
        <w:t>第百二十二条</w:t>
      </w:r>
    </w:p>
    <w:p>
      <w:r>
        <w:t>正当な理由なしに、第百一条第一項の規定による処分に違反して、出頭せず、陳述をせず、報告をせず、若しくは虚偽の陳述若しくは報告をし、又は診断若しくは検案をしなかつた者は、三十万円以下の罰金に処する。</w:t>
      </w:r>
    </w:p>
    <w:p>
      <w:pPr>
        <w:pStyle w:val="Heading4"/>
      </w:pPr>
      <w:r>
        <w:t>第百二十二条の二</w:t>
      </w:r>
    </w:p>
    <w:p>
      <w:r>
        <w:t>正当な理由なしに第百十一条の三第一項の規定による報告をせず、若しくは虚偽の報告をし、又は同項の規定による当該職員の質問に対して、正当な理由なしに答弁せず、若しくは虚偽の答弁をし、若しくは正当な理由なしに同項の規定による検査を拒み、妨げ、若しくは忌避した者は、三十万円以下の罰金に処する。</w:t>
      </w:r>
    </w:p>
    <w:p>
      <w:pPr>
        <w:pStyle w:val="Heading4"/>
      </w:pPr>
      <w:r>
        <w:t>第百二十三条</w:t>
      </w:r>
    </w:p>
    <w:p>
      <w:r>
        <w:t>被保険者又は被保険者であつた者が、第百十四条第二項の規定により報告を命ぜられ、正当な理由なしにこれに従わず、又は同条同項の規定による当該職員の質問に対して、正当な理由なしに答弁せず、若しくは虚偽の答弁をしたときは、三十万円以下の罰金に処する。</w:t>
      </w:r>
    </w:p>
    <w:p>
      <w:pPr>
        <w:pStyle w:val="Heading4"/>
      </w:pPr>
      <w:r>
        <w:t>第百二十三条の二</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第百二十一条の二又は第百二十二条の二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第百二十四条</w:t>
      </w:r>
    </w:p>
    <w:p>
      <w:r>
        <w:t>医師、歯科医師、薬剤師若しくは手当を行つた者又はこれを使用する者が、第百十四条第一項の規定により報告若しくは診療録、帳簿書類その他の物件の提示を命ぜられ、正当な理由なしにこれに従わず、又は同条同項の規定による当該職員の質問に対して、正当な理由なしに答弁せず、若しくは虚偽の答弁をしたときは、十万円以下の過料に処する。</w:t>
      </w:r>
    </w:p>
    <w:p>
      <w:pPr>
        <w:pStyle w:val="Heading4"/>
      </w:pPr>
      <w:r>
        <w:t>第百二十五条</w:t>
      </w:r>
    </w:p>
    <w:p>
      <w:r>
        <w:t>組合又は連合会が、第二十七条第四項（第八十六条において準用する場合を含む。）の規定による届出をせず、若しくは虚偽の届出をし、第百六条第一項の規定による報告を命ぜられ、正当な理由なしにこれに応ぜず、若しくは虚偽の報告をし、又は第百八条第一項の規定による命令に違反したときは、その役員又は清算人を二十万円以下の過料に処する。</w:t>
      </w:r>
    </w:p>
    <w:p>
      <w:pPr>
        <w:pStyle w:val="Heading4"/>
      </w:pPr>
      <w:r>
        <w:t>第百二十六条</w:t>
      </w:r>
    </w:p>
    <w:p>
      <w:r>
        <w:t>第十五条第二項又は第八十三条第四項の規定に違反した者は、十万円以下の過料に処する。</w:t>
      </w:r>
    </w:p>
    <w:p>
      <w:pPr>
        <w:pStyle w:val="Heading4"/>
      </w:pPr>
      <w:r>
        <w:t>第百二十七条</w:t>
      </w:r>
    </w:p>
    <w:p>
      <w:r>
        <w:t>市町村は、条例で、第九条第一項若しくは第九項の規定による届出をせず、若しくは虚偽の届出をした者又は同条第三項若しくは第四項の規定により被保険者証の返還を求められてこれに応じない者に対し十万円以下の過料を科する規定を設けることができる。</w:t>
      </w:r>
    </w:p>
    <w:p>
      <w:pPr>
        <w:pStyle w:val="Heading5"/>
        <w:ind w:left="440"/>
      </w:pPr>
      <w:r>
        <w:t>２</w:t>
      </w:r>
    </w:p>
    <w:p>
      <w:pPr>
        <w:ind w:left="440"/>
      </w:pPr>
      <w:r>
        <w:t>市町村は、条例で、世帯主又は世帯主であつた者が正当な理由なしに、第百十三条の規定により文書その他の物件の提出若しくは提示を命ぜられてこれに従わず、又は同条の規定による当該職員の質問に対して答弁せず、若しくは虚偽の答弁をしたときは、十万円以下の過料を科する規定を設けることができる。</w:t>
      </w:r>
    </w:p>
    <w:p>
      <w:pPr>
        <w:pStyle w:val="Heading5"/>
        <w:ind w:left="440"/>
      </w:pPr>
      <w:r>
        <w:t>３</w:t>
      </w:r>
    </w:p>
    <w:p>
      <w:pPr>
        <w:ind w:left="440"/>
      </w:pPr>
      <w:r>
        <w:t>市町村は、条例で、偽りその他不正の行為により保険料その他この法律の規定による徴収金の徴収を免かれた者に対し、その徴収を免かれた金額の五倍に相当する金額以下の過料を科する規定を設けることができる。</w:t>
      </w:r>
    </w:p>
    <w:p>
      <w:pPr>
        <w:pStyle w:val="Heading5"/>
        <w:ind w:left="440"/>
      </w:pPr>
      <w:r>
        <w:t>４</w:t>
      </w:r>
    </w:p>
    <w:p>
      <w:pPr>
        <w:ind w:left="440"/>
      </w:pPr>
      <w:r>
        <w:t>地方自治法第二百五十五条の三の規定は、前三項の規定による過料の処分について準用する。</w:t>
      </w:r>
    </w:p>
    <w:p>
      <w:pPr>
        <w:pStyle w:val="Heading4"/>
      </w:pPr>
      <w:r>
        <w:t>第百二十八条</w:t>
      </w:r>
    </w:p>
    <w:p>
      <w:r>
        <w:t>前条第一項から第三項までの規定は、組合について準用する。</w:t>
      </w:r>
    </w:p>
    <w:p>
      <w:pPr>
        <w:pStyle w:val="Heading5"/>
        <w:ind w:left="440"/>
      </w:pPr>
      <w:r>
        <w:t>２</w:t>
      </w:r>
    </w:p>
    <w:p>
      <w:pPr>
        <w:ind w:left="440"/>
      </w:pPr>
      <w:r>
        <w:t>組合又は連合会は、規約の定めるところにより、その施設の使用に関し十万円以下の過怠金を徴収することができる。</w:t>
      </w:r>
    </w:p>
    <w:p>
      <w:r>
        <w:br w:type="page"/>
      </w:r>
    </w:p>
    <w:p>
      <w:pPr>
        <w:pStyle w:val="Heading1"/>
      </w:pPr>
      <w:r>
        <w:t>附　則</w:t>
      </w:r>
    </w:p>
    <w:p>
      <w:pPr>
        <w:pStyle w:val="Heading4"/>
      </w:pPr>
      <w:r>
        <w:t>第一条（施行期日等）</w:t>
      </w:r>
    </w:p>
    <w:p>
      <w:r>
        <w:t>この法律は、昭和三十四年一月一日から施行する。</w:t>
      </w:r>
    </w:p>
    <w:p>
      <w:pPr>
        <w:pStyle w:val="Heading4"/>
      </w:pPr>
      <w:r>
        <w:t>第二条</w:t>
      </w:r>
    </w:p>
    <w:p>
      <w:r>
        <w:t>この法律の施行の際現に国民健康保険を行つていない市町村は、第三条第一項の規定にかかわらず、昭和三十六年四月一日までに国民健康保険事業を開始するをもつて足りる。</w:t>
      </w:r>
    </w:p>
    <w:p>
      <w:pPr>
        <w:pStyle w:val="Heading4"/>
      </w:pPr>
      <w:r>
        <w:t>第三条</w:t>
      </w:r>
    </w:p>
    <w:p>
      <w:r>
        <w:t>前条の市町村で、特別の事情があるものは、第三条第一項及び前条の規定にかかわらず、昭和三十六年四月一日以後も当分の間、厚生大臣の承認を受けて、国民健康保険を行わないことができる。</w:t>
      </w:r>
    </w:p>
    <w:p>
      <w:pPr>
        <w:pStyle w:val="Heading4"/>
      </w:pPr>
      <w:r>
        <w:t>第四条</w:t>
      </w:r>
    </w:p>
    <w:p>
      <w:r>
        <w:t>第十一条の規定は、前二条の規定により国民健康保険を行わない市町村には、適用しない。</w:t>
      </w:r>
    </w:p>
    <w:p>
      <w:pPr>
        <w:pStyle w:val="Heading4"/>
      </w:pPr>
      <w:r>
        <w:t>第五条</w:t>
      </w:r>
    </w:p>
    <w:p>
      <w:r>
        <w:t>前三条に規定するもののほか、この法律の施行に関して必要な事項は、別に法律で定める。</w:t>
      </w:r>
    </w:p>
    <w:p>
      <w:pPr>
        <w:pStyle w:val="Heading4"/>
      </w:pPr>
      <w:r>
        <w:t>第五条の二（指定介護老人福祉施設に入所中の被保険者の特例）</w:t>
      </w:r>
    </w:p>
    <w:p>
      <w:r>
        <w:t>指定介護老人福祉施設（介護保険法第四十八条第一項第一号に規定する指定介護老人福祉施設をいう。以下この項において同じ。）に入所をすることにより当該指定介護老人福祉施設の所在する場所に住所を変更したと認められる被保険者であつて、当該指定介護老人福祉施設に入所をした際他の市町村（当該指定介護老人福祉施設が所在する市町村以外の市町村をいう。）の区域内に住所を有していたと認められるものは、当該指定介護老人福祉施設が入所定員の減少により同法第八条第二十二項に規定する地域密着型介護老人福祉施設（同項に規定する地域密着型介護老人福祉施設入所者生活介護の事業を行う事業所に係る同法第四十二条の二第一項本文の指定を受けているものに限る。以下この条において「変更後地域密着型介護老人福祉施設」という。）となつた場合においても、当該変更後地域密着型介護老人福祉施設に継続して入所をしている間は、この法律の適用については、当該他の市町村の区域内に住所を有するものとみなす。</w:t>
      </w:r>
    </w:p>
    <w:p>
      <w:pPr>
        <w:pStyle w:val="Heading5"/>
        <w:ind w:left="440"/>
      </w:pPr>
      <w:r>
        <w:t>２</w:t>
      </w:r>
    </w:p>
    <w:p>
      <w:pPr>
        <w:ind w:left="440"/>
      </w:pPr>
      <w:r>
        <w:t>特定継続入院等被保険者のうち、次の各号に掲げるものは、この法律の適用については、当該各号に定める市町村の区域内に住所を有するものとみなす。</w:t>
      </w:r>
    </w:p>
    <w:p>
      <w:pPr>
        <w:pStyle w:val="Heading6"/>
        <w:ind w:left="880"/>
      </w:pPr>
      <w:r>
        <w:t>一</w:t>
      </w:r>
    </w:p>
    <w:p>
      <w:pPr>
        <w:ind w:left="880"/>
      </w:pPr>
      <w:r>
        <w:t>継続して入院等をしていた二以上の病院等のそれぞれに入院等をすることによりそれぞれの病院等の所在する場所に順次住所を変更したと認められる被保険者であつて、当該二以上の病院等のうち最初の病院等に入院等をした際他の市町村（変更前介護老人福祉施設が所在する市町村以外の市町村をいう。）の区域内に住所を有していたと認められるもの</w:t>
      </w:r>
    </w:p>
    <w:p>
      <w:pPr>
        <w:pStyle w:val="Heading6"/>
        <w:ind w:left="880"/>
      </w:pPr>
      <w:r>
        <w:t>二</w:t>
      </w:r>
    </w:p>
    <w:p>
      <w:pPr>
        <w:ind w:left="880"/>
      </w:pPr>
      <w:r>
        <w:t>継続して入院等をしていた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つたと認められる被保険者であつて、最後に行つた特定住所変更に係る継続入院等の際他の市町村（変更前介護老人福祉施設が所在する市町村以外の市町村をいう。）の区域内に住所を有していたと認められるもの</w:t>
      </w:r>
    </w:p>
    <w:p>
      <w:pPr>
        <w:pStyle w:val="Heading5"/>
        <w:ind w:left="440"/>
      </w:pPr>
      <w:r>
        <w:t>３</w:t>
      </w:r>
    </w:p>
    <w:p>
      <w:pPr>
        <w:ind w:left="440"/>
      </w:pPr>
      <w:r>
        <w:t>前二項の規定の適用を受ける被保険者については、変更後地域密着型介護老人福祉施設を病院等とみなして、第百十六条の二の規定を適用する。</w:t>
      </w:r>
    </w:p>
    <w:p>
      <w:pPr>
        <w:pStyle w:val="Heading4"/>
      </w:pPr>
      <w:r>
        <w:t>第六条（退職被保険者等の経過措置）</w:t>
      </w:r>
    </w:p>
    <w:p>
      <w:r>
        <w:t>都道府県等が行う国民健康保険の被保険者（六十五歳に達する日の属する月の翌月以後であるものを除く。）のうち、次に掲げる法令に基づく老齢又は退職を支給事由とする年金たる給付を受けることができる者であつて、これらの法令の規定による被保険者、組合員若しくは加入者であつた期間（当該期間に相当するものとして政令で定める期間を含む。）又はこれらの期間を合算した期間（以下この項及び附則第二十条において「年金保険の被保険者等であつた期間」という。）が二十年（その受給資格期間たる年金保険の被保険者等であつた期間が二十年未満である当該年金たる給付を受けることができる者にあつては、当該年金たる給付の区分に応じ政令で定める期間）以上であるか、又は四十歳に達した月以後の年金保険の被保険者等であつた期間が十年以上であるものに該当する者（当該者となつた時以後平成二十六年度までの間に、持続可能な医療保険制度を構築するための国民健康保険法等の一部を改正する法律（平成二十七年法律第三十一号。附則第二十五条において「改正法」という。）第四条の規定による改正前のこの法律の定めるところにより市町村が行う国民健康保険の被保険者である期間を有する者に限る。）は、退職被保険者とする。</w:t>
      </w:r>
    </w:p>
    <w:p>
      <w:pPr>
        <w:pStyle w:val="Heading6"/>
        <w:ind w:left="880"/>
      </w:pPr>
      <w:r>
        <w:t>一</w:t>
      </w:r>
    </w:p>
    <w:p>
      <w:pPr>
        <w:ind w:left="880"/>
      </w:pPr>
      <w:r>
        <w:t>厚生年金保険法</w:t>
      </w:r>
    </w:p>
    <w:p>
      <w:pPr>
        <w:pStyle w:val="Heading6"/>
        <w:ind w:left="880"/>
      </w:pPr>
      <w:r>
        <w:t>二</w:t>
      </w:r>
    </w:p>
    <w:p>
      <w:pPr>
        <w:ind w:left="880"/>
      </w:pPr>
      <w:r>
        <w:t>恩給法（大正十二年法律第四十八号。他の法律において準用する場合を含む。）</w:t>
      </w:r>
    </w:p>
    <w:p>
      <w:pPr>
        <w:pStyle w:val="Heading6"/>
        <w:ind w:left="880"/>
      </w:pPr>
      <w:r>
        <w:t>三</w:t>
      </w:r>
    </w:p>
    <w:p>
      <w:pPr>
        <w:ind w:left="880"/>
      </w:pPr>
      <w:r>
        <w:t>国家公務員共済組合法</w:t>
      </w:r>
    </w:p>
    <w:p>
      <w:pPr>
        <w:pStyle w:val="Heading6"/>
        <w:ind w:left="880"/>
      </w:pPr>
      <w:r>
        <w:t>四</w:t>
      </w:r>
    </w:p>
    <w:p>
      <w:pPr>
        <w:ind w:left="880"/>
      </w:pPr>
      <w:r>
        <w:t>国家公務員共済組合法の長期給付に関する施行法（昭和三十三年法律第百二十九号）</w:t>
      </w:r>
    </w:p>
    <w:p>
      <w:pPr>
        <w:pStyle w:val="Heading6"/>
        <w:ind w:left="880"/>
      </w:pPr>
      <w:r>
        <w:t>五</w:t>
      </w:r>
    </w:p>
    <w:p>
      <w:pPr>
        <w:ind w:left="880"/>
      </w:pPr>
      <w:r>
        <w:t>地方公務員等共済組合法</w:t>
      </w:r>
    </w:p>
    <w:p>
      <w:pPr>
        <w:pStyle w:val="Heading6"/>
        <w:ind w:left="880"/>
      </w:pPr>
      <w:r>
        <w:t>六</w:t>
      </w:r>
    </w:p>
    <w:p>
      <w:pPr>
        <w:ind w:left="880"/>
      </w:pPr>
      <w:r>
        <w:t>地方公務員等共済組合法の長期給付等に関する施行法（昭和三十七年法律第百五十三号）</w:t>
      </w:r>
    </w:p>
    <w:p>
      <w:pPr>
        <w:pStyle w:val="Heading6"/>
        <w:ind w:left="880"/>
      </w:pPr>
      <w:r>
        <w:t>七</w:t>
      </w:r>
    </w:p>
    <w:p>
      <w:pPr>
        <w:ind w:left="880"/>
      </w:pPr>
      <w:r>
        <w:t>私立学校教職員共済法</w:t>
      </w:r>
    </w:p>
    <w:p>
      <w:pPr>
        <w:pStyle w:val="Heading6"/>
        <w:ind w:left="880"/>
      </w:pPr>
      <w:r>
        <w:t>八</w:t>
      </w:r>
    </w:p>
    <w:p>
      <w:pPr>
        <w:ind w:left="880"/>
      </w:pPr>
      <w:r>
        <w:t>地方公務員の退職年金に関する条例</w:t>
      </w:r>
    </w:p>
    <w:p>
      <w:pPr>
        <w:pStyle w:val="Heading6"/>
        <w:ind w:left="880"/>
      </w:pPr>
      <w:r>
        <w:t>九</w:t>
      </w:r>
    </w:p>
    <w:p>
      <w:pPr>
        <w:ind w:left="880"/>
      </w:pPr>
      <w:r>
        <w:t>旧令による共済組合等からの年金受給者のための特別措置法（昭和二十五年法律第二百五十六号）</w:t>
      </w:r>
    </w:p>
    <w:p>
      <w:pPr>
        <w:pStyle w:val="Heading5"/>
        <w:ind w:left="440"/>
      </w:pPr>
      <w:r>
        <w:t>２</w:t>
      </w:r>
    </w:p>
    <w:p>
      <w:pPr>
        <w:ind w:left="440"/>
      </w:pPr>
      <w:r>
        <w:t>都道府県等が行う国民健康保険の被保険者（六十五歳に達する日の属する月の翌月以後であるものを除く。）であつて、次の各号のいずれかに該当するものは、退職被保険者の被扶養者とする。</w:t>
      </w:r>
    </w:p>
    <w:p>
      <w:pPr>
        <w:pStyle w:val="Heading6"/>
        <w:ind w:left="880"/>
      </w:pPr>
      <w:r>
        <w:t>一</w:t>
      </w:r>
    </w:p>
    <w:p>
      <w:pPr>
        <w:ind w:left="880"/>
      </w:pPr>
      <w:r>
        <w:t>退職被保険者の直系尊属、配偶者（届出をしていないが事実上婚姻関係と同様の事情にある者を含む。以下この項において同じ。）その他三親等内の親族であつて、その退職被保険者と同一の世帯に属し、主としてその者により生計を維持するもの</w:t>
      </w:r>
    </w:p>
    <w:p>
      <w:pPr>
        <w:pStyle w:val="Heading6"/>
        <w:ind w:left="880"/>
      </w:pPr>
      <w:r>
        <w:t>二</w:t>
      </w:r>
    </w:p>
    <w:p>
      <w:pPr>
        <w:ind w:left="880"/>
      </w:pPr>
      <w:r>
        <w:t>退職被保険者の配偶者で届出をしていないが事実上婚姻関係と同様の事情にあるものの父母及び子であつて、その退職被保険者と同一の世帯に属し、主としてその者により生計を維持するもの</w:t>
      </w:r>
    </w:p>
    <w:p>
      <w:pPr>
        <w:pStyle w:val="Heading6"/>
        <w:ind w:left="880"/>
      </w:pPr>
      <w:r>
        <w:t>三</w:t>
      </w:r>
    </w:p>
    <w:p>
      <w:pPr>
        <w:ind w:left="880"/>
      </w:pPr>
      <w:r>
        <w:t>前号の配偶者の死亡後における父母及び子であつて、引き続きその退職被保険者と同一の世帯に属し、主としてその者により生計を維持するもの</w:t>
      </w:r>
    </w:p>
    <w:p>
      <w:pPr>
        <w:pStyle w:val="Heading4"/>
      </w:pPr>
      <w:r>
        <w:t>第七条（療養給付費等交付金）</w:t>
      </w:r>
    </w:p>
    <w:p>
      <w:r>
        <w:t>支払基金は、政令で定めるところにより、退職被保険者及びその被扶養者（以下「退職被保険者等」という。）が住所を有する都道府県（以下「退職被保険者等所属都道府県」という。）に対し、当該退職被保険者等所属都道府県及び当該退職被保険者等所属都道府県内の退職被保険者等が住所を有する市町村（以下「退職被保険者等所属市町村」という。）が負担する費用のうち、第一号及び第二号に掲げる額の合算額から第三号に掲げる額を控除した額（以下「被用者保険等拠出対象額」という。）について、療養給付費等交付金を交付する。</w:t>
      </w:r>
    </w:p>
    <w:p>
      <w:pPr>
        <w:pStyle w:val="Heading6"/>
        <w:ind w:left="880"/>
      </w:pPr>
      <w:r>
        <w:t>一</w:t>
      </w:r>
    </w:p>
    <w:p>
      <w:pPr>
        <w:ind w:left="880"/>
      </w:pPr>
      <w:r>
        <w:t>退職被保険者等に係る療養の給付に要する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する費用の額の合算額</w:t>
      </w:r>
    </w:p>
    <w:p>
      <w:pPr>
        <w:pStyle w:val="Heading6"/>
        <w:ind w:left="880"/>
      </w:pPr>
      <w:r>
        <w:t>二</w:t>
      </w:r>
    </w:p>
    <w:p>
      <w:pPr>
        <w:ind w:left="880"/>
      </w:pPr>
      <w:r>
        <w:t>調整対象基準額及び後期高齢者支援金の額の合算額に当該退職被保険者等所属都道府県に係る被保険者の総数に対する退職被保険者等の総数の割合として厚生労働省令で定めるところにより算定した割合（以下「退職被保険者等所属割合」という。）を乗じて得た額</w:t>
      </w:r>
    </w:p>
    <w:p>
      <w:pPr>
        <w:pStyle w:val="Heading6"/>
        <w:ind w:left="880"/>
      </w:pPr>
      <w:r>
        <w:t>三</w:t>
      </w:r>
    </w:p>
    <w:p>
      <w:pPr>
        <w:ind w:left="880"/>
      </w:pPr>
      <w:r>
        <w:t>退職被保険者等に係る保険料に相当する額の合算額から当該保険料に係る介護納付金の納付に要する費用に相当する額の合算額を控除した額</w:t>
      </w:r>
    </w:p>
    <w:p>
      <w:pPr>
        <w:pStyle w:val="Heading5"/>
        <w:ind w:left="440"/>
      </w:pPr>
      <w:r>
        <w:t>２</w:t>
      </w:r>
    </w:p>
    <w:p>
      <w:pPr>
        <w:ind w:left="440"/>
      </w:pPr>
      <w:r>
        <w:t>前項の療養給付費等交付金（以下「療養給付費等交付金」という。）は、附則第十条の規定により支払基金が徴収する療養給付費等拠出金をもつて充てる。</w:t>
      </w:r>
    </w:p>
    <w:p>
      <w:pPr>
        <w:pStyle w:val="Heading5"/>
        <w:ind w:left="440"/>
      </w:pPr>
      <w:r>
        <w:t>３</w:t>
      </w:r>
    </w:p>
    <w:p>
      <w:pPr>
        <w:ind w:left="440"/>
      </w:pPr>
      <w:r>
        <w:t>第一項第二号に規定する調整対象基準額は、療養給付費等交付金の交付を受ける年度の概算調整対象基準額（高齢者の医療の確保に関する法律第三十四条第三項に規定する概算調整対象基準額をいう。以下この項において同じ。）とする。</w:t>
      </w:r>
    </w:p>
    <w:p>
      <w:pPr>
        <w:pStyle w:val="Heading4"/>
      </w:pPr>
      <w:r>
        <w:t>第八条（療養給付費等交付金の減額）</w:t>
      </w:r>
    </w:p>
    <w:p>
      <w:r>
        <w:t>厚生労働大臣は、退職被保険者等所属都道府県の退職被保険者等に係る国民健康保険事業の運営に関し、退職被保険者等所属都道府県若しくは当該都道府県内の退職被保険者等所属市町村が確保すべき収入を不当に確保しなかつた場合又は退職被保険者等所属都道府県若しくは当該都道府県内の退職被保険者等所属市町村が支出すべきでない経費を不当に支出した場合においては、政令で定めるところにより、支払基金に対し、前条第一項の規定により当該退職被保険者等所属都道府県に対して交付する療養給付費等交付金の額を減額することを命ずることができる。</w:t>
      </w:r>
    </w:p>
    <w:p>
      <w:pPr>
        <w:pStyle w:val="Heading5"/>
        <w:ind w:left="440"/>
      </w:pPr>
      <w:r>
        <w:t>２</w:t>
      </w:r>
    </w:p>
    <w:p>
      <w:pPr>
        <w:ind w:left="440"/>
      </w:pPr>
      <w:r>
        <w:t>前項の規定により減額する額は、不当に確保しなかつた額又は不当に支出した額を超えることができない。</w:t>
      </w:r>
    </w:p>
    <w:p>
      <w:pPr>
        <w:pStyle w:val="Heading4"/>
      </w:pPr>
      <w:r>
        <w:t>第九条（国の負担等に関する読替え）</w:t>
      </w:r>
    </w:p>
    <w:p>
      <w:r>
        <w:t>退職被保険者等所属都道府県については、第七十条第一項第一号中「被保険者」とあるのは「一般被保険者（附則第六条の規定による退職被保険者又は退職被保険者の被扶養者以外の被保険者をいう。第七十二条の三第一項において同じ。）」と、同項第二号中「後期高齢者支援金」とあるのは「後期高齢者支援金の納付に要する費用の額から、附則第七条第一項第二号に規定する調整対象基準額及び後期高齢者支援金の額の合算額に同号に規定する退職被保険者等所属割合を乗じて得た額を控除した額」と、第七十二条の三第一項中「被保険者」とあるのは「一般被保険者」とする。</w:t>
      </w:r>
    </w:p>
    <w:p>
      <w:pPr>
        <w:pStyle w:val="Heading5"/>
        <w:ind w:left="440"/>
      </w:pPr>
      <w:r>
        <w:t>２</w:t>
      </w:r>
    </w:p>
    <w:p>
      <w:pPr>
        <w:ind w:left="440"/>
      </w:pPr>
      <w:r>
        <w:t>高齢者の医療の確保に関する法律第七条第三項の規定により厚生労働大臣が定める組合にあつては、第七十六条第二項中「組合は」とあるのは「高齢者の医療の確保に関する法律第七条第三項の規定により厚生労働大臣が定める組合は」と、「並びに介護納付金の納付に要する費用を含み、健康保険法第百七十九条に規定する組合にあつては、同法」とあるのは「、介護納付金、附則第十条第一項の規定による拠出金並びに健康保険法」とする。</w:t>
      </w:r>
    </w:p>
    <w:p>
      <w:pPr>
        <w:pStyle w:val="Heading4"/>
      </w:pPr>
      <w:r>
        <w:t>第十条（拠出金の徴収及び納付義務）</w:t>
      </w:r>
    </w:p>
    <w:p>
      <w:r>
        <w:t>支払基金は、附則第十七条に規定する業務及び当該業務に関する事務の処理に要する費用に充てるため、年度ごとに、被用者保険等保険者（高齢者の医療の確保に関する法律第七条第三項に規定する被用者保険等保険者をいう。以下同じ。）から、療養給付費等拠出金及び事務費拠出金（以下この条、附則第十六条及び第十七条において「拠出金」という。）を徴収する。</w:t>
      </w:r>
    </w:p>
    <w:p>
      <w:pPr>
        <w:pStyle w:val="Heading5"/>
        <w:ind w:left="440"/>
      </w:pPr>
      <w:r>
        <w:t>２</w:t>
      </w:r>
    </w:p>
    <w:p>
      <w:pPr>
        <w:ind w:left="440"/>
      </w:pPr>
      <w:r>
        <w:t>被用者保険等保険者は、拠出金を納付する義務を負う。</w:t>
      </w:r>
    </w:p>
    <w:p>
      <w:pPr>
        <w:pStyle w:val="Heading4"/>
      </w:pPr>
      <w:r>
        <w:t>第十一条（療養給付費等拠出金の額）</w:t>
      </w:r>
    </w:p>
    <w:p>
      <w:r>
        <w:t>前条第一項の規定により被用者保険等保険者から徴収する療養給付費等拠出金の額は、当該年度の概算療養給付費等拠出金の額とする。</w:t>
      </w:r>
    </w:p>
    <w:p>
      <w:pPr>
        <w:pStyle w:val="Heading5"/>
        <w:ind w:left="440"/>
      </w:pPr>
      <w:r>
        <w:t>２</w:t>
      </w:r>
    </w:p>
    <w:p>
      <w:pPr>
        <w:ind w:left="440"/>
      </w:pPr>
      <w:r>
        <w:t>前項に規定する拠出金調整金額は、前々年度におけるすべての被用者保険等保険者に係る概算療養給付費等拠出金の額と確定療養給付費等拠出金の額との過不足額につき生ずる利子その他の事情を勘案して厚生労働省令で定めるところにより各被用者保険等保険者ごとに算定される額とする。</w:t>
      </w:r>
    </w:p>
    <w:p>
      <w:pPr>
        <w:pStyle w:val="Heading4"/>
      </w:pPr>
      <w:r>
        <w:t>第十二条（概算療養給付費等拠出金）</w:t>
      </w:r>
    </w:p>
    <w:p>
      <w:r>
        <w:t>前条第一項の概算療養給付費等拠出金の額は、各被用者保険等保険者の当該年度の標準報酬総額の見込額（高齢者の医療の確保に関する法律第百二十条第一項第一号イに規定する標準報酬総額の見込額をいう。以下同じ。）に概算拠出率を乗じて得た額とする。</w:t>
      </w:r>
    </w:p>
    <w:p>
      <w:pPr>
        <w:pStyle w:val="Heading5"/>
        <w:ind w:left="440"/>
      </w:pPr>
      <w:r>
        <w:t>２</w:t>
      </w:r>
    </w:p>
    <w:p>
      <w:pPr>
        <w:ind w:left="440"/>
      </w:pPr>
      <w:r>
        <w:t>前項の概算拠出率は、厚生労働省令で定めるところにより、当該年度の各退職被保険者等所属都道府県における被用者保険等拠出対象額の見込額の合計額を当該年度の被用者保険等保険者の標準報酬総額の見込額の合計額で除して得た率とする。</w:t>
      </w:r>
    </w:p>
    <w:p>
      <w:pPr>
        <w:pStyle w:val="Heading4"/>
      </w:pPr>
      <w:r>
        <w:t>第十三条（確定療養給付費等拠出金）</w:t>
      </w:r>
    </w:p>
    <w:p>
      <w:r>
        <w:t>附則第十一条第一項の確定療養給付費等拠出金の額は、各被用者保険等保険者の前々年度の標準報酬総額（高齢者の医療の確保に関する法律第百二十条第二項に規定する標準報酬総額をいう。以下同じ。）に確定拠出率を乗じて得た額とする。</w:t>
      </w:r>
    </w:p>
    <w:p>
      <w:pPr>
        <w:pStyle w:val="Heading5"/>
        <w:ind w:left="440"/>
      </w:pPr>
      <w:r>
        <w:t>２</w:t>
      </w:r>
    </w:p>
    <w:p>
      <w:pPr>
        <w:ind w:left="440"/>
      </w:pPr>
      <w:r>
        <w:t>前項の確定拠出率は、厚生労働省令で定めるところにより、前々年度の各退職被保険者等所属都道府県における被用者保険等拠出対象額の合計額を前々年度の被用者保険等保険者の標準報酬総額の合計額で除して得た率とする。</w:t>
      </w:r>
    </w:p>
    <w:p>
      <w:pPr>
        <w:pStyle w:val="Heading4"/>
      </w:pPr>
      <w:r>
        <w:t>第十四条（事務費拠出金の額）</w:t>
      </w:r>
    </w:p>
    <w:p>
      <w:r>
        <w:t>附則第十条第一項の規定により各被用者保険等保険者から徴収する事務費拠出金の額は、厚生労働省令で定めるところにより、当該年度における附則第十七条に規定する支払基金の業務に関する事務の処理に要する費用の見込額に前々年度の各被用者保険等保険者の標準報酬総額を前々年度の被用者保険等保険者の標準報酬総額の合計額で除して得た率を乗じて得た額とする。</w:t>
      </w:r>
    </w:p>
    <w:p>
      <w:pPr>
        <w:pStyle w:val="Heading4"/>
      </w:pPr>
      <w:r>
        <w:t>第十五条（通知等）</w:t>
      </w:r>
    </w:p>
    <w:p>
      <w:r>
        <w:t>退職被保険者等所属都道府県は、厚生労働省令で定めるところにより、支払基金に対し、各年度における被用者保険等拠出対象額その他厚生労働省令で定める事項を通知しなければならない。</w:t>
      </w:r>
    </w:p>
    <w:p>
      <w:pPr>
        <w:pStyle w:val="Heading5"/>
        <w:ind w:left="440"/>
      </w:pPr>
      <w:r>
        <w:t>２</w:t>
      </w:r>
    </w:p>
    <w:p>
      <w:pPr>
        <w:ind w:left="440"/>
      </w:pPr>
      <w:r>
        <w:t>退職被保険者等所属都道府県は、前項の規定による通知の事務を第四十五条第五項に規定する者に委託することができる。</w:t>
      </w:r>
    </w:p>
    <w:p>
      <w:pPr>
        <w:pStyle w:val="Heading4"/>
      </w:pPr>
      <w:r>
        <w:t>第十六条（拠出金に関する高齢者の医療の確保に関する法律の準用）</w:t>
      </w:r>
    </w:p>
    <w:p>
      <w:r>
        <w:t>高齢者の医療の確保に関する法律第四十一条及び第四十三条から第四十六条まで、第百三十四条第二項及び第三項、第百五十九条並びに附則第十三条の六の規定は、拠出金に関して準用する。</w:t>
      </w:r>
    </w:p>
    <w:p>
      <w:pPr>
        <w:pStyle w:val="Heading4"/>
      </w:pPr>
      <w:r>
        <w:t>第十七条（支払基金の業務）</w:t>
      </w:r>
    </w:p>
    <w:p>
      <w:r>
        <w:t>支払基金は、社会保険診療報酬支払基金法第十五条に規定する業務のほか、この法律の目的を達成するため、次の業務（以下「退職者医療関係業務」という。）を行う。</w:t>
      </w:r>
    </w:p>
    <w:p>
      <w:pPr>
        <w:pStyle w:val="Heading6"/>
        <w:ind w:left="880"/>
      </w:pPr>
      <w:r>
        <w:t>一</w:t>
      </w:r>
    </w:p>
    <w:p>
      <w:pPr>
        <w:ind w:left="880"/>
      </w:pPr>
      <w:r>
        <w:t>被用者保険等保険者から拠出金を徴収すること。</w:t>
      </w:r>
    </w:p>
    <w:p>
      <w:pPr>
        <w:pStyle w:val="Heading6"/>
        <w:ind w:left="880"/>
      </w:pPr>
      <w:r>
        <w:t>二</w:t>
      </w:r>
    </w:p>
    <w:p>
      <w:pPr>
        <w:ind w:left="880"/>
      </w:pPr>
      <w:r>
        <w:t>退職被保険者等所属都道府県に対し療養給付費等交付金を交付すること。</w:t>
      </w:r>
    </w:p>
    <w:p>
      <w:pPr>
        <w:pStyle w:val="Heading6"/>
        <w:ind w:left="880"/>
      </w:pPr>
      <w:r>
        <w:t>三</w:t>
      </w:r>
    </w:p>
    <w:p>
      <w:pPr>
        <w:ind w:left="880"/>
      </w:pPr>
      <w:r>
        <w:t>前二号に掲げる業務に附帯する業務を行うこと。</w:t>
      </w:r>
    </w:p>
    <w:p>
      <w:pPr>
        <w:pStyle w:val="Heading4"/>
      </w:pPr>
      <w:r>
        <w:t>第十八条（社会保険診療報酬支払基金法の適用の特例）</w:t>
      </w:r>
    </w:p>
    <w:p>
      <w:r>
        <w:t>附則第八条第一項に規定する命令は、社会保険診療報酬支払基金法第十一条第二項及び第三項の規定の適用については、同法第二十九条に規定する命令とみなし、退職者医療関係業務は、同法第三十二条第二項の規定の適用については、同法第十五条に規定する業務とみなす。</w:t>
      </w:r>
    </w:p>
    <w:p>
      <w:pPr>
        <w:pStyle w:val="Heading4"/>
      </w:pPr>
      <w:r>
        <w:t>第十九条（支払基金の退職者医療関係業務に関する高齢者の医療の確保に関する法律の準用）</w:t>
      </w:r>
    </w:p>
    <w:p>
      <w:r>
        <w:t>高齢者の医療の確保に関する法律第百四十条から第百五十二条まで、第百五十四条、第百六十八条及び第百七十条第一項の規定は、支払基金の退職者医療関係業務に関して準用する。</w:t>
      </w:r>
    </w:p>
    <w:p>
      <w:pPr>
        <w:pStyle w:val="Heading4"/>
      </w:pPr>
      <w:r>
        <w:t>第二十条（資料の提供等）</w:t>
      </w:r>
    </w:p>
    <w:p>
      <w:r>
        <w:t>退職被保険者等所属市町村は、退職被保険者の資格に関し必要があると認めるときは、退職被保険者の年金保険の被保険者等であつた期間又は退職被保険者に対する附則第六条第一項各号に掲げる法令に基づく老齢又は退職を支給事由とする年金たる給付の支給状況につき、当該年金たる給付の支払をする者に対し、必要な書類の閲覧又は資料の提供を求めることができる。</w:t>
      </w:r>
    </w:p>
    <w:p>
      <w:pPr>
        <w:pStyle w:val="Heading4"/>
      </w:pPr>
      <w:r>
        <w:t>第二十一条（特例退職被保険者等の経過措置）</w:t>
      </w:r>
    </w:p>
    <w:p>
      <w:r>
        <w:t>健康保険法附則第三条第一項に規定する健康保険の被保険者（都道府県等が行う国民健康保険の被保険者であるとしたならば、附則第六条第一項の規定による退職被保険者となることとなる者に限る。以下「特例退職被保険者」という。）及びその被扶養者（六十五歳に達する日の属する月の翌月以後であるもの又は同一の世帯に属さない者を除く。以下同じ。）は、附則第十二条の規定による当該年度の被用者保険等保険者の標準報酬総額の見込額及び被用者保険等拠出対象額（後期高齢者支援金の額を除く。以下この項において同じ。）の見込額、附則第十三条の規定による前々年度の被用者保険等保険者の標準報酬総額及び被用者保険等拠出対象額並びに附則第十四条の規定による前々年度の被用者保険等保険者の標準報酬総額の算定に当たつては、退職被保険者等とみなす。</w:t>
      </w:r>
    </w:p>
    <w:p>
      <w:pPr>
        <w:pStyle w:val="Heading5"/>
        <w:ind w:left="440"/>
      </w:pPr>
      <w:r>
        <w:t>２</w:t>
      </w:r>
    </w:p>
    <w:p>
      <w:pPr>
        <w:ind w:left="440"/>
      </w:pPr>
      <w:r>
        <w:t>健康保険法附則第三条第一項に規定する健康保険組合（以下「特定健康保険組合」という。）は、厚生労働省令で定めるところにより、支払基金に対し、各年度における特例退職被保険者及びその被扶養者に係る療養の給付その他医療に関する給付に要した費用その他厚生労働省令で定める事項を通知しなければならない。</w:t>
      </w:r>
    </w:p>
    <w:p>
      <w:pPr>
        <w:pStyle w:val="Heading5"/>
        <w:ind w:left="440"/>
      </w:pPr>
      <w:r>
        <w:t>３</w:t>
      </w:r>
    </w:p>
    <w:p>
      <w:pPr>
        <w:ind w:left="440"/>
      </w:pPr>
      <w:r>
        <w:t>特定健康保険組合が納付する概算療養給付費等拠出金の額は、附則第十二条第一項の規定により算定した額から、第一号及び第二号に掲げる額の合算額から第三号に掲げる額を控除した額を控除した額とする。</w:t>
      </w:r>
    </w:p>
    <w:p>
      <w:pPr>
        <w:pStyle w:val="Heading6"/>
        <w:ind w:left="880"/>
      </w:pPr>
      <w:r>
        <w:t>一</w:t>
      </w:r>
    </w:p>
    <w:p>
      <w:pPr>
        <w:ind w:left="880"/>
      </w:pPr>
      <w:r>
        <w:t>当該特定健康保険組合が負担する特例退職被保険者及びその被扶養者に係る療養の給付に要する費用の額の見込額から当該給付に係る一部負担金に相当する額の見込額を控除した額並びに入院時食事療養費、入院時生活療養費、保険外併用療養費、療養費、訪問看護療養費、移送費、家族療養費、家族訪問看護療養費、家族移送費、高額療養費及び高額介護合算療養費の支給に要する費用の額の見込額の合算額</w:t>
      </w:r>
    </w:p>
    <w:p>
      <w:pPr>
        <w:pStyle w:val="Heading6"/>
        <w:ind w:left="880"/>
      </w:pPr>
      <w:r>
        <w:t>二</w:t>
      </w:r>
    </w:p>
    <w:p>
      <w:pPr>
        <w:ind w:left="880"/>
      </w:pPr>
      <w:r>
        <w:t>当該特定健康保険組合に係る調整対象基準額に当該特定健康保険組合に係る被保険者及びその被扶養者の総数に対する特例退職被保険者及びその被扶養者の総数の割合として政令の定めるところにより算定した割合（以下「特例退職被保険者等所属割合」という。）を乗じて得た額</w:t>
      </w:r>
    </w:p>
    <w:p>
      <w:pPr>
        <w:pStyle w:val="Heading6"/>
        <w:ind w:left="880"/>
      </w:pPr>
      <w:r>
        <w:t>三</w:t>
      </w:r>
    </w:p>
    <w:p>
      <w:pPr>
        <w:ind w:left="880"/>
      </w:pPr>
      <w:r>
        <w:t>特例退職被保険者及びその被扶養者が退職被保険者等であり、かつ、これらの者を管掌する国民健康保険の退職被保険者等に係る平均の保険料の額から当該平均の保険料の額に係る介護納付金の納付に要する平均の費用に相当する額を控除した額をこれらの者から徴収した場合における当該控除した額の特例退職被保険者及びその被扶養者に係る合算額の見込額として厚生労働省令で定めるところにより算定される額</w:t>
      </w:r>
    </w:p>
    <w:p>
      <w:pPr>
        <w:pStyle w:val="Heading5"/>
        <w:ind w:left="440"/>
      </w:pPr>
      <w:r>
        <w:t>４</w:t>
      </w:r>
    </w:p>
    <w:p>
      <w:pPr>
        <w:ind w:left="440"/>
      </w:pPr>
      <w:r>
        <w:t>特定健康保険組合が納付する確定療養給付費等拠出金の額は、附則第十三条第一項の規定により算定した額から、第一号及び第二号に掲げる額の合算額から第三号に掲げる額を控除した額を控除した額とする。</w:t>
      </w:r>
    </w:p>
    <w:p>
      <w:pPr>
        <w:pStyle w:val="Heading6"/>
        <w:ind w:left="880"/>
      </w:pPr>
      <w:r>
        <w:t>一</w:t>
      </w:r>
    </w:p>
    <w:p>
      <w:pPr>
        <w:ind w:left="880"/>
      </w:pPr>
      <w:r>
        <w:t>当該特定健康保険組合が負担した特例退職被保険者及びその被扶養者に係る療養の給付に要した費用の額から当該給付に係る一部負担金に相当する額を控除した額並びに入院時食事療養費、入院時生活療養費、保険外併用療養費、療養費、訪問看護療養費、移送費、家族療養費、家族訪問看護療養費、家族移送費、高額療養費及び高額介護合算療養費の支給に要した費用の額の合算額</w:t>
      </w:r>
    </w:p>
    <w:p>
      <w:pPr>
        <w:pStyle w:val="Heading6"/>
        <w:ind w:left="880"/>
      </w:pPr>
      <w:r>
        <w:t>二</w:t>
      </w:r>
    </w:p>
    <w:p>
      <w:pPr>
        <w:ind w:left="880"/>
      </w:pPr>
      <w:r>
        <w:t>当該特定健康保険組合に係る調整対象基準額に特例退職被保険者等所属割合を乗じて得た額</w:t>
      </w:r>
    </w:p>
    <w:p>
      <w:pPr>
        <w:pStyle w:val="Heading6"/>
        <w:ind w:left="880"/>
      </w:pPr>
      <w:r>
        <w:t>三</w:t>
      </w:r>
    </w:p>
    <w:p>
      <w:pPr>
        <w:ind w:left="880"/>
      </w:pPr>
      <w:r>
        <w:t>特例退職被保険者及びその被扶養者が退職被保険者等であり、かつ、これらの者を管掌する国民健康保険の退職被保険者等に係る平均の保険料の額から当該平均の保険料の額に係る介護納付金の納付に要する平均の費用に相当する額を控除した額をこれらの者から徴収した場合における当該控除した額の当該特例退職被保険者及びその被扶養者に係る合算額として厚生労働省令で定めるところにより算定される額</w:t>
      </w:r>
    </w:p>
    <w:p>
      <w:pPr>
        <w:pStyle w:val="Heading5"/>
        <w:ind w:left="440"/>
      </w:pPr>
      <w:r>
        <w:t>５</w:t>
      </w:r>
    </w:p>
    <w:p>
      <w:pPr>
        <w:ind w:left="440"/>
      </w:pPr>
      <w:r>
        <w:t>第三項第二号及び前項第二号に規定する調整対象基準額は、当該年度の概算調整対象基準額（高齢者の医療の確保に関する法律第三十四条第三項に規定する概算調整対象基準額をいう。以下この項において同じ。）とする。</w:t>
      </w:r>
    </w:p>
    <w:p>
      <w:pPr>
        <w:pStyle w:val="Heading5"/>
        <w:ind w:left="440"/>
      </w:pPr>
      <w:r>
        <w:t>６</w:t>
      </w:r>
    </w:p>
    <w:p>
      <w:pPr>
        <w:ind w:left="440"/>
      </w:pPr>
      <w:r>
        <w:t>第一項から前項までの規定は、国家公務員共済組合法附則第十二条及び地方公務員等共済組合法附則第十八条に規定する特定共済組合並びに特例退職組合員及びその被扶養者並びに私立学校教職員共済法第二十五条において読み替えて準用する国家公務員共済組合法附則第十二条に規定する事業団並びに特例退職加入者及びその被扶養者について準用する。</w:t>
      </w:r>
    </w:p>
    <w:p>
      <w:pPr>
        <w:pStyle w:val="Heading4"/>
      </w:pPr>
      <w:r>
        <w:t>第二十一条の二</w:t>
      </w:r>
    </w:p>
    <w:p>
      <w:r>
        <w:t>平成二十七年度の概算療養給付費等拠出金の額及び確定療養給付費等拠出金の額についての前条第三項及び第四項の規定の適用については、同条第三項第二号中「調整対象基準額」とあるのは「調整対象基準額及び当該特定健康保険組合に係る後期高齢者支援金（持続可能な医療保険制度を構築するための国民健康保険法等の一部を改正する法律（平成二十七年法律第三十一号）第十条の規定による改正前の高齢者の医療の確保に関する法律（以下この号において「改正前高齢者医療確保法」という。）附則第十四条の七第一項第一号に規定する概算加入者割後期高齢者支援金額（以下この号において「概算加入者割後期高齢者支援金額」という。）をいう。ただし、平成二十五年度の概算後期高齢者支援金の額（当該特定健康保険組合に改正前高齢者医療確保法附則第十四条の五の規定の適用がないものとして改正前高齢者医療確保法第百二十条の規定を適用するとしたならば同条第一項の規定により算定されることとなるものをいう。以下この号において同じ。）が同年度の確定後期高齢者支援金の額（当該特定健康保険組合に改正前高齢者医療確保法附則第十四条の六の規定の適用がないものとして改正前高齢者医療確保法第百二十一条の規定を適用するとしたならば同条第一項の規定により算定されることとなるものをいう。以下この号において同じ。）を超えるときは、平成二十七年度の概算加入者割後期高齢者支援金額からその超える額とその超える額に係る後期高齢者調整金額（高齢者の医療の確保に関する法律第百十九条第一項に規定する後期高齢者調整金額をいう。以下この号において同じ。）との合計額を控除して得た額とするものとし、平成二十五年度の概算後期高齢者支援金の額が同年度の確定後期高齢者支援金の額に満たないときは、平成二十七年度の概算加入者割後期高齢者支援金額にその満たない額とその満たない額に係る後期高齢者調整金額との合計額を加算して得た額とする。次項第二号において同じ。）の合算額」と、同条第四項第二号中「調整対象基準額」とあるのは「調整対象基準額及び当該特定健康保険組合に係る後期高齢者支援金の合算額」とする。</w:t>
      </w:r>
    </w:p>
    <w:p>
      <w:pPr>
        <w:pStyle w:val="Heading5"/>
        <w:ind w:left="440"/>
      </w:pPr>
      <w:r>
        <w:t>２</w:t>
      </w:r>
    </w:p>
    <w:p>
      <w:pPr>
        <w:ind w:left="440"/>
      </w:pPr>
      <w:r>
        <w:t>平成二十七年度における前条第五項の規定の適用については、同項中「調整対象基準額は、当該年度」とあるのは「調整対象基準額は、平成二十七年度」と、「高齢者の医療の確保に関する法律第三十四条第三項に規定する概算調整対象基準額をいう。以下この項において同じ」とあるのは「持続可能な医療保険制度を構築するための国民健康保険法等の一部を改正する法律（平成二十七年法律第三十一号）第十条の規定による改正前の高齢者の医療の確保に関する法律（以下この項において「改正前高齢者医療確保法」という。）附則第十三条の五の六第三号及び第四号に掲げる額の合計額をいう。以下この項において「平成二十七年度概算調整対象基準額」という」と、「ただし、当該年度の前々年度の概算調整対象基準額が当該年度の前々年度」とあるのは「ただし、平成二十五年度の概算調整対象基準額（当該特定健康保険組合に改正前高齢者医療確保法附則第十三条の五の二の規定の適用がないものとして改正前高齢者医療確保法第三十四条の規定を適用した場合における同条第一項第三号に掲げる額をいう。以下この項において「平成二十五年度概算調整対象基準額」という。）が同年度」と、「同法第三十五条第三項に規定する確定調整対象基準額をいう。以下この項において同じ」とあるのは「当該特定健康保険組合に改正前高齢者医療確保法附則第十三条の五の三の規定の適用がないものとして改正前高齢者医療確保法第三十五条の規定を適用した場合における同条第一項第三号に掲げる額をいう。以下この項において「平成二十五年度確定調整対象基準額」という」と、「ときは、当該年度の概算調整対象基準額」とあるのは「ときは、平成二十七年度概算調整対象基準額」と、「当該年度の前々年度におけるすべての」とあるのは「全ての」と、「概算調整対象基準額と確定調整対象基準額」とあるのは「平成二十五年度概算調整対象基準額と平成二十五年度確定調整対象基準額」と、「とし、当該年度の前々年度の概算調整対象基準額が当該年度の前々年度の確定調整対象基準額」とあるのは「とし、平成二十五年度概算調整対象基準額が平成二十五年度確定調整対象基準額」とする。</w:t>
      </w:r>
    </w:p>
    <w:p>
      <w:pPr>
        <w:pStyle w:val="Heading4"/>
      </w:pPr>
      <w:r>
        <w:t>第二十一条の三</w:t>
      </w:r>
    </w:p>
    <w:p>
      <w:r>
        <w:t>平成二十八年度の概算療養給付費等拠出金の額及び確定療養給付費等拠出金の額についての附則第二十一条第三項及び第四項の規定の適用については、同条第三項第二号中「調整対象基準額」とあるのは「調整対象基準額及び当該特定健康保険組合に係る後期高齢者支援金（持続可能な医療保険制度を構築するための国民健康保険法等の一部を改正する法律（平成二十七年法律第三十一号）第十条の規定による改正前の高齢者の医療の確保に関する法律（以下この号において「改正前高齢者医療確保法」という。）附則第十四条の九第一項第一号に規定する補正後概算加入者割後期高齢者支援金額（以下この号において「補正後概算加入者割後期高齢者支援金額」という。）をいう。ただし、平成二十六年度の概算後期高齢者支援金の額（当該特定健康保険組合に改正前高齢者医療確保法附則第十四条の五の規定の適用がないものとして改正前高齢者医療確保法第百二十条の規定を適用するとしたならば同条第一項の規定により算定されることとなるものをいう。以下この号において同じ。）が同年度の確定後期高齢者支援金の額（当該特定健康保険組合に改正前高齢者医療確保法附則第十四条の六の規定の適用がないものとして改正前高齢者医療確保法第百二十一条の規定を適用するとしたならば同条第一項の規定により算定されることとなるものをいう。以下この号において同じ。）を超えるときは、平成二十八年度の補正後概算加入者割後期高齢者支援金額からその超える額とその超える額に係る後期高齢者調整金額（高齢者の医療の確保に関する法律第百十九条第一項に規定する後期高齢者調整金額をいう。以下この号において同じ。）との合計額を控除して得た額とするものとし、平成二十六年度の概算後期高齢者支援金の額が同年度の確定後期高齢者支援金の額に満たないときは、平成二十八年度の補正後概算加入者割後期高齢者支援金額にその満たない額とその満たない額に係る後期高齢者調整金額との合計額を加算して得た額とする。次項第二号において同じ。）の合算額」と、同条第四項第二号中「調整対象基準額」とあるのは「調整対象基準額及び当該特定健康保険組合に係る後期高齢者支援金の合算額」とする。</w:t>
      </w:r>
    </w:p>
    <w:p>
      <w:pPr>
        <w:pStyle w:val="Heading5"/>
        <w:ind w:left="440"/>
      </w:pPr>
      <w:r>
        <w:t>２</w:t>
      </w:r>
    </w:p>
    <w:p>
      <w:pPr>
        <w:ind w:left="440"/>
      </w:pPr>
      <w:r>
        <w:t>平成二十八年度における附則第二十一条第五項の規定の適用については、同項中「調整対象基準額は、当該年度」とあるのは「調整対象基準額は、平成二十八年度」と、「高齢者の医療の確保に関する法律第三十四条第三項に規定する概算調整対象基準額をいう。以下この項において同じ」とあるのは「持続可能な医療保険制度を構築するための国民健康保険法等の一部を改正する法律（平成二十七年法律第三十一号）第十条の規定による改正前の高齢者の医療の確保に関する法律（以下この項において「改正前高齢者医療確保法」という。）附則第十三条の六第一項第三号及び第四号に掲げる額の合計額をいう。以下この項において「平成二十八年度概算調整対象基準額」という」と、「ただし、当該年度の前々年度の概算調整対象基準額が当該年度の前々年度」とあるのは「ただし、平成二十六年度の概算調整対象基準額（当該特定健康保険組合に改正前高齢者医療確保法附則第十三条の五の二の規定の適用がないものとして改正前高齢者医療確保法第三十四条の規定を適用した場合における同条第一項第三号に掲げる額をいう。以下この項において「平成二十六年度概算調整対象基準額」という。）が同年度」と、「同法第三十五条第三項に規定する確定調整対象基準額をいう。以下この項において同じ」とあるのは「当該特定健康保険組合に改正前高齢者医療確保法附則第十三条の五の三の規定の適用がないものとして改正前高齢者医療確保法第三十五条の規定を適用した場合における同条第一項第三号に掲げる額をいう。以下この項において「平成二十六年度確定調整対象基準額」という」と、「ときは、当該年度の概算調整対象基準額」とあるのは「ときは、平成二十八年度概算調整対象基準額」と、「当該年度の前々年度におけるすべての」とあるのは「全ての」と、「概算調整対象基準額と確定調整対象基準額」とあるのは「平成二十六年度概算調整対象基準額と平成二十六年度確定調整対象基準額」と、「とし、当該年度の前々年度の概算調整対象基準額が当該年度の前々年度の確定調整対象基準額」とあるのは「とし、平成二十六年度概算調整対象基準額が平成二十六年度確定調整対象基準額」とする。</w:t>
      </w:r>
    </w:p>
    <w:p>
      <w:pPr>
        <w:pStyle w:val="Heading4"/>
      </w:pPr>
      <w:r>
        <w:t>第二十一条の四</w:t>
      </w:r>
    </w:p>
    <w:p>
      <w:r>
        <w:t>平成二十九年度の概算療養給付費等拠出金の額及び確定療養給付費等拠出金の額についての附則第二十一条第三項の規定の適用については、同項第二号中「調整対象基準額」とあるのは、「調整対象基準額（平成二十七年度の概算後期高齢者支援金の額（当該特定健康保険組合に持続可能な医療保険制度を構築するための国民健康保険法等の一部を改正する法律（平成二十七年法律第三十一号）第十条の規定による改正前の高齢者の医療の確保に関する法律（以下この号において「改正前高齢者医療確保法」という。）附則第十四条の七の規定の適用がないものとして改正前高齢者医療確保法第百二十条の規定を適用するとしたならば同条第一項の規定により算定されることとなるものをいう。以下この号において同じ。）が同年度の確定後期高齢者支援金の額（当該特定健康保険組合に高齢者の医療の確保に関する法律附則第十四条の二の規定の適用がないものとして改正前高齢者医療確保法第百二十一条の規定を適用するとしたならば同条第一項の規定により算定されることとなるものをいう。以下この号において同じ。）を超えるときは、調整対象基準額からその超える額とその超える額に係る後期高齢者調整金額（高齢者の医療の確保に関する法律第百十九条第一項に規定する後期高齢者調整金額をいう。以下この号において同じ。）との合計額を控除して得た額とするものとし、同年度の概算後期高齢者支援金の額が同年度の確定後期高齢者支援金の額に満たないときは、調整対象基準額にその満たない額とその満たない額に係る後期高齢者調整金額との合計額を加算して得た額とする。次項第二号において同じ。）」とする。</w:t>
      </w:r>
    </w:p>
    <w:p>
      <w:pPr>
        <w:pStyle w:val="Heading5"/>
        <w:ind w:left="440"/>
      </w:pPr>
      <w:r>
        <w:t>２</w:t>
      </w:r>
    </w:p>
    <w:p>
      <w:pPr>
        <w:ind w:left="440"/>
      </w:pPr>
      <w:r>
        <w:t>平成二十九年度における附則第二十一条第五項の規定の適用については、同項中「調整対象基準額は、当該年度」とあるのは「調整対象基準額は、平成二十九年度」と、「同じ。）とする。</w:t>
      </w:r>
    </w:p>
    <w:p>
      <w:pPr>
        <w:pStyle w:val="Heading4"/>
      </w:pPr>
      <w:r>
        <w:t>第二十一条の五</w:t>
      </w:r>
    </w:p>
    <w:p>
      <w:r>
        <w:t>平成三十年度の概算療養給付費等拠出金の額及び確定療養給付費等拠出金の額についての附則第二十一条第三項の規定の適用については、同項第二号中「調整対象基準額」とあるのは、「調整対象基準額（平成二十八年度の概算後期高齢者支援金の額（持続可能な医療保険制度を構築するための国民健康保険法等の一部を改正する法律（平成二十七年法律第三十一号）第十条の規定による改正前の高齢者の医療の確保に関する法律（以下この号において「改正前高齢者医療確保法」という。）附則第十四条の九第一項に規定する補正後概算加入者割後期高齢者支援金額の十二分の六に相当する額と当該特定健康保険組合に同条の規定の適用がないものとして改正前高齢者医療確保法第百二十条の規定を適用するとしたならば同条第一項の規定により算定されることとなる額の十二分の六に相当する額との合計額をいう。以下この号において同じ。）が同年度の確定後期高齢者支援金の額（高齢者の医療の確保に関する法律附則第十四条の三第一項に規定する補正後確定加入者割後期高齢者支援金額の十二分の六に相当する額と当該特定健康保険組合に同条の規定の適用がないものとして改正前高齢者医療確保法第百二十一条の規定を適用するとしたならば同条第一項の規定により算定されることとなる額の十二分の六に相当する額との合計額をいう。以下この号において同じ。）を超えるときは、調整対象基準額からその超える額とその超える額に係る後期高齢者調整金額（高齢者の医療の確保に関する法律第百十九条第一項に規定する後期高齢者調整金額をいう。以下この号において同じ。）との合計額を控除して得た額とするものとし、同年度の概算後期高齢者支援金の額が同年度の確定後期高齢者支援金の額に満たないときは、調整対象基準額にその満たない額とその満たない額に係る後期高齢者調整金額との合計額を加算して得た額とする。次項第二号において同じ。）」とする。</w:t>
      </w:r>
    </w:p>
    <w:p>
      <w:pPr>
        <w:pStyle w:val="Heading5"/>
        <w:ind w:left="440"/>
      </w:pPr>
      <w:r>
        <w:t>２</w:t>
      </w:r>
    </w:p>
    <w:p>
      <w:pPr>
        <w:ind w:left="440"/>
      </w:pPr>
      <w:r>
        <w:t>平成三十年度における附則第二十一条第五項の規定の適用については、同項中「調整対象基準額は、当該年度」とあるのは「調整対象基準額は、平成三十年度」と、「同じ。）とする。</w:t>
      </w:r>
    </w:p>
    <w:p>
      <w:pPr>
        <w:pStyle w:val="Heading4"/>
      </w:pPr>
      <w:r>
        <w:t>第二十二条（病床転換支援金の経過措置）</w:t>
      </w:r>
    </w:p>
    <w:p>
      <w:r>
        <w:t>高齢者の医療の確保に関する法律附則第二条に規定する政令で定める日までの間、第六十九条中「及び同法の規定による後期高齢者支援金等（以下「後期高齢者支援金等」という。）」とあるのは「、同法の規定による後期高齢者支援金等（以下「後期高齢者支援金等」という。）及び同法の規定による病床転換支援金等（以下「病床転換支援金等」という。）」と、第七十条第一項（附則第九条第一項の規定により読み替えて適用する場合を含む。）中「及び同法の規定による後期高齢者支援金（以下「後期高齢者支援金」という。）」とあるのは「、同法の規定による後期高齢者支援金（以下「後期高齢者支援金」という。）及び同法の規定による病床転換支援金（以下「病床転換支援金」という。）」と、同項第二号（附則第九条第一項の規定により読み替えて適用する場合を含む。）中「及び後期高齢者支援金」とあるのは「、後期高齢者支援金及び病床転換支援金」と、第七十三条第一項及び第二項中「及び後期高齢者支援金」とあるのは「、後期高齢者支援金及び病床転換支援金」と、第七十五条、第七十五条の七第一項、第七十六条第一項及び同条第二項（附則第九条第二項の規定により読み替えて適用する場合を含む。）並びに第八十一条の二第九項第四号及び第五号中「及び後期高齢者支援金等」とあるのは「、後期高齢者支援金等及び病床転換支援金等」と、附則第七条第一項第二号中「及び後期高齢者支援金」とあるのは「、後期高齢者支援金及び病床転換支援金」と、附則第二十一条第三項第二号中「調整対象基準額」とあるのは「調整対象基準額及び当該特定健康保険組合が負担する病床転換支援金の合算額」と、同条第四項第二号中「調整対象基準額」とあるのは「調整対象基準額及び当該特定健康保険組合が負担した病床転換支援金の合計額」とする。</w:t>
      </w:r>
    </w:p>
    <w:p>
      <w:pPr>
        <w:pStyle w:val="Heading4"/>
      </w:pPr>
      <w:r>
        <w:t>第二十三条（合併市町村における保険料の賦課に関する特例）</w:t>
      </w:r>
    </w:p>
    <w:p>
      <w:r>
        <w:t>市町村の合併の特例に関する法律（平成十六年法律第五十九号）第二条第二項に規定する合併市町村は、同条第三項に規定する合併関係市町村の相互の間に保険料の賦課に関し著しい不均衡があるため、その全区域にわたつて均一の保険料の賦課をすることが著しく衡平を欠くと認められる場合においては、市町村の合併（令和十二年三月三十一日までの間に行われたものに限る。）が行われた日の属する年度及びこれに続く五箇年度に限り、その衡平を欠く程度を限度として不均一の保険料の賦課をすることができる。</w:t>
      </w:r>
    </w:p>
    <w:p>
      <w:pPr>
        <w:pStyle w:val="Heading4"/>
      </w:pPr>
      <w:r>
        <w:t>第二十四条（調整交付金の特例）</w:t>
      </w:r>
    </w:p>
    <w:p>
      <w:r>
        <w:t>当分の間、第七十二条第二項に規定する調整交付金の総額は、同項の規定にかかわらず、同項の規定により算定された額から、第七十条第三項の規定により国が負担する費用の額から当該費用の額以内の額を控除した額を控除した額として予算で定める額とする。</w:t>
      </w:r>
    </w:p>
    <w:p>
      <w:pPr>
        <w:pStyle w:val="Heading4"/>
      </w:pPr>
      <w:r>
        <w:t>第二十五条（財政安定化基金の特例）</w:t>
      </w:r>
    </w:p>
    <w:p>
      <w:r>
        <w:t>都道府県は、平成三十年四月一日から平成三十六年三月三十一日までの間、第八十一条の二第一項各号に掲げる事業のほか、政令で定めるところにより、財政安定化基金を当該都道府県内の市町村に対する改正法の円滑な施行のために必要な資金の交付に必要な費用に充てることができ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則（昭和三四年四月二〇日法律第一四九号）</w:t>
      </w:r>
    </w:p>
    <w:p>
      <w:pPr>
        <w:pStyle w:val="Heading4"/>
      </w:pPr>
      <w:r>
        <w:t>第一条（施行期日）</w:t>
      </w:r>
    </w:p>
    <w:p>
      <w:r>
        <w:t>この法律は、公布の日から起算して九月をこえない範囲内で政令で定める日から施行する。</w:t>
      </w:r>
    </w:p>
    <w:p>
      <w:r>
        <w:br w:type="page"/>
      </w:r>
    </w:p>
    <w:p>
      <w:pPr>
        <w:pStyle w:val="Heading1"/>
      </w:pPr>
      <w:r>
        <w:t>附　則（昭和三六年六月一五日法律第一三六号）</w:t>
      </w:r>
    </w:p>
    <w:p>
      <w:r>
        <w:t>この法律は、公布の日から施行する。</w:t>
      </w:r>
    </w:p>
    <w:p>
      <w:r>
        <w:br w:type="page"/>
      </w:r>
    </w:p>
    <w:p>
      <w:pPr>
        <w:pStyle w:val="Heading1"/>
      </w:pPr>
      <w:r>
        <w:t>附　則（昭和三六年六月一七日法律第一四三号）</w:t>
      </w:r>
    </w:p>
    <w:p>
      <w:r>
        <w:t>この法律は、昭和三十六年十月一日から施行する。</w:t>
      </w:r>
    </w:p>
    <w:p>
      <w:pPr>
        <w:pStyle w:val="Heading5"/>
        <w:ind w:left="440"/>
      </w:pPr>
      <w:r>
        <w:t>２</w:t>
      </w:r>
    </w:p>
    <w:p>
      <w:pPr>
        <w:ind w:left="440"/>
      </w:pPr>
      <w:r>
        <w:t>この法律の施行前に行なわれた療養の給付に関する一部負担金の割合及びこの法律の施行前に行なわれた療養に係る療養費の額については、なお従前の例による。</w:t>
      </w:r>
    </w:p>
    <w:p>
      <w:pPr>
        <w:pStyle w:val="Heading5"/>
        <w:ind w:left="440"/>
      </w:pPr>
      <w:r>
        <w:t>３</w:t>
      </w:r>
    </w:p>
    <w:p>
      <w:pPr>
        <w:ind w:left="440"/>
      </w:pPr>
      <w:r>
        <w:t>この法律の施行前に行なわれた療養の給付及びこの法律の施行前に行なわれた療養に係る療養費の支給に要する費用についての国庫の負担及び補助については、なお従前の例による。</w:t>
      </w:r>
    </w:p>
    <w:p>
      <w:r>
        <w:br w:type="page"/>
      </w:r>
    </w:p>
    <w:p>
      <w:pPr>
        <w:pStyle w:val="Heading1"/>
      </w:pPr>
      <w:r>
        <w:t>附　則（昭和三七年三月三一日法律第五七号）</w:t>
      </w:r>
    </w:p>
    <w:p>
      <w:r>
        <w:t>この法律は、昭和三十七年四月一日から施行する。</w:t>
      </w:r>
    </w:p>
    <w:p>
      <w:pPr>
        <w:pStyle w:val="Heading5"/>
        <w:ind w:left="440"/>
      </w:pPr>
      <w:r>
        <w:t>２</w:t>
      </w:r>
    </w:p>
    <w:p>
      <w:pPr>
        <w:ind w:left="440"/>
      </w:pPr>
      <w:r>
        <w:t>この法律の施行前に行なわれた療養の給付及びこの法律の施行前に行なわれた療養に係る療養費の支給に要する費用についての国庫の負担及び補助については、なお従前の例による。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p>
      <w:pPr>
        <w:pStyle w:val="Heading4"/>
      </w:pPr>
      <w:r>
        <w:t>第二条（国民健康保険の療養の給付等に関する経過規定）</w:t>
      </w:r>
    </w:p>
    <w:p>
      <w:r>
        <w:t>この法律の施行前に行なわれた国民健康保険の療養の給付に関する一部負担金の割合及びこの法律の施行前に行なわれた療養に係る国民健康保険の療養費の額については、なお従前の例による。</w:t>
      </w:r>
    </w:p>
    <w:p>
      <w:pPr>
        <w:pStyle w:val="Heading5"/>
        <w:ind w:left="440"/>
      </w:pPr>
      <w:r>
        <w:t>２</w:t>
      </w:r>
    </w:p>
    <w:p>
      <w:pPr>
        <w:ind w:left="440"/>
      </w:pPr>
      <w:r>
        <w:t>特別の事情がある市町村（特別区を含む。以下同じ。）及び国民健康保険組合は、昭和四十年三月三十一日までの間は、市町村にあつては都道府県知事の承認を、国民健康保険組合にあつては都道府県知事の認可を受けて、条例又は規約の定めるところにより、世帯主（組合員の属する世帯の世帯主を含む。）が結核性疾病若しくは精神障害又はこれによつて発した疾病若しくは負傷以外の疾病又は負傷について療養の給付を受ける場合及び世帯主が国民健康保険の被保険者でない世帯におけるこの法律による改正後の国民健康保険法第四十二条第一項の規定に基づく厚生省令で定める者が療養の給付を受ける場合の同法第四十二条第一項及び第五十二条第一項に規定する一部負担金の割合を十分の三をこえ、十分の五以下とすることができる。</w:t>
      </w:r>
    </w:p>
    <w:p>
      <w:pPr>
        <w:pStyle w:val="Heading5"/>
        <w:ind w:left="440"/>
      </w:pPr>
      <w:r>
        <w:t>３</w:t>
      </w:r>
    </w:p>
    <w:p>
      <w:pPr>
        <w:ind w:left="440"/>
      </w:pPr>
      <w:r>
        <w:t>前項の規定により一部負担金の割合が定められたときは、市町村又は国民健康保険組合（以下「国民健康保険の保険者」という。）が開設者の同意を得て定める療養取扱機関について同項に規定する療養の給付を受ける被保険者は、この法律による改正後の国民健康保険法第四十二条第一項の規定にかかわらず、その定められた割合による一部負担金を当該療養取扱機関に支払わなければならない。</w:t>
      </w:r>
    </w:p>
    <w:p>
      <w:pPr>
        <w:pStyle w:val="Heading5"/>
        <w:ind w:left="440"/>
      </w:pPr>
      <w:r>
        <w:t>４</w:t>
      </w:r>
    </w:p>
    <w:p>
      <w:pPr>
        <w:ind w:left="440"/>
      </w:pPr>
      <w:r>
        <w:t>第二項の規定により一部負担金の割合が定められた場合において、国民健康保険の被保険者が前項に規定する療養取扱機関以外の療養取扱機関について同項に規定する療養の給付を受けたときは、国民健康保険の保険者は、当該被保険者がこの法律による改正後の国民健康保険法第四十二条第一項の規定により当該療養取扱機関に支払つた一部負担金と第二項の規定により定められた割合による一部負担金との差額を当該被保険者から徴収するものとする。</w:t>
      </w:r>
    </w:p>
    <w:p>
      <w:pPr>
        <w:pStyle w:val="Heading5"/>
        <w:ind w:left="440"/>
      </w:pPr>
      <w:r>
        <w:t>５</w:t>
      </w:r>
    </w:p>
    <w:p>
      <w:pPr>
        <w:ind w:left="440"/>
      </w:pPr>
      <w:r>
        <w:t>第二項の規定により一部負担金が定められた場合においては、次の表の上欄に掲げる国民健康保険法の規定のうちで同表の中欄に掲げるものは、それぞれ同表の下欄のように読み替えるものとする。</w:t>
      </w:r>
    </w:p>
    <w:p>
      <w:pPr>
        <w:pStyle w:val="Heading5"/>
        <w:ind w:left="440"/>
      </w:pPr>
      <w:r>
        <w:t>６</w:t>
      </w:r>
    </w:p>
    <w:p>
      <w:pPr>
        <w:ind w:left="440"/>
      </w:pPr>
      <w:r>
        <w:t>この法律の施行前に同一の疾病又は負傷及びこれによつて発した疾病に関し療養の給付の開始後三年（この法律による改正前の国民健康保険法第五十三条ただし書の規定により三年をこえる期間を定めている市町村にあつては、当該期間）を経過した国民健康保険の被保険者の当該期間経過後この法律の施行までの期間に係る当該疾病又は負傷及びこれによつて発した疾病に関する療養の給付については、なお従前の例による。</w:t>
      </w:r>
    </w:p>
    <w:p>
      <w:pPr>
        <w:pStyle w:val="Heading5"/>
        <w:ind w:left="440"/>
      </w:pPr>
      <w:r>
        <w:t>７</w:t>
      </w:r>
    </w:p>
    <w:p>
      <w:pPr>
        <w:ind w:left="440"/>
      </w:pPr>
      <w:r>
        <w:t>特別の事情がある国民健康保険の保険者は、昭和四十年三月三十一日までの間は、条例又は規約の定めるところにより、療養の給付は、同一の疾病又は負傷及びこれによつて発した疾病に関して、当該保険者がこれを開始した日から起算して三年以上の期間を経過したときは行なわないこととすることができる。</w:t>
      </w:r>
    </w:p>
    <w:p>
      <w:pPr>
        <w:pStyle w:val="Heading5"/>
        <w:ind w:left="440"/>
      </w:pPr>
      <w:r>
        <w:t>８</w:t>
      </w:r>
    </w:p>
    <w:p>
      <w:pPr>
        <w:ind w:left="440"/>
      </w:pPr>
      <w:r>
        <w:t>国民健康保険の保険者が前項の規定により療養の給付を行なうべき期間を制限している場合においては、この法律による改正後の国民健康保険法第五十五条第一項中「当該疾病又は負傷について」とあるのは「被保険者として受けることができる期間、」と読み替えるものとする。</w:t>
      </w:r>
    </w:p>
    <w:p>
      <w:pPr>
        <w:pStyle w:val="Heading5"/>
        <w:ind w:left="440"/>
      </w:pPr>
      <w:r>
        <w:t>９</w:t>
      </w:r>
    </w:p>
    <w:p>
      <w:pPr>
        <w:ind w:left="440"/>
      </w:pPr>
      <w:r>
        <w:t>昭和三十八年度分のこの法律による改正後の国民健康保険法第七十二条第一項の規定による調整交付金の総額は、同条第二項の規定にかかわらず、市町村の療養の給付及び療養費の支給に要する費用の見込額の百分の八・八と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整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r>
        <w:br w:type="page"/>
      </w:r>
    </w:p>
    <w:p>
      <w:pPr>
        <w:pStyle w:val="Heading1"/>
      </w:pPr>
      <w:r>
        <w:t>附　則（昭和四一年六月六日法律第七九号）</w:t>
      </w:r>
    </w:p>
    <w:p>
      <w:r>
        <w:t>この法律は、公布の日から施行する。</w:t>
      </w:r>
    </w:p>
    <w:p>
      <w:pPr>
        <w:pStyle w:val="Heading5"/>
        <w:ind w:left="440"/>
      </w:pPr>
      <w:r>
        <w:t>２</w:t>
      </w:r>
    </w:p>
    <w:p>
      <w:pPr>
        <w:ind w:left="440"/>
      </w:pPr>
      <w:r>
        <w:t>昭和四十三年一月一日前に行なわれた療養の給付に係る一部負担金の割合及び同日前に行なわれた療養に係る療養費の額については、なお従前の例による。</w:t>
      </w:r>
    </w:p>
    <w:p>
      <w:pPr>
        <w:pStyle w:val="Heading5"/>
        <w:ind w:left="440"/>
      </w:pPr>
      <w:r>
        <w:t>３</w:t>
      </w:r>
    </w:p>
    <w:p>
      <w:pPr>
        <w:ind w:left="440"/>
      </w:pPr>
      <w:r>
        <w:t>この法律による改正後の第七十条の規定は、世帯主（世帯主が被保険者でない世帯については、当該世帯に属する被保険者でこの法律による改正前の第四十二条第一項ただし書の規定に基づく厚生省令で定めるものとする。以下同じ。）に係る療養の給付及び療養費の支給に要する費用については、昭和四十一年四月一日以後に行なわれる療養の給付及び同日以後に行なわれる療養に係る療養費の支給に要する費用について適用し、同日前に行なわれた療養の給付及び同日前に行なわれた療養に係る療養費の支給に要する費用についての国の負担については、なお従前の例による。</w:t>
      </w:r>
    </w:p>
    <w:p>
      <w:pPr>
        <w:pStyle w:val="Heading5"/>
        <w:ind w:left="440"/>
      </w:pPr>
      <w:r>
        <w:t>４</w:t>
      </w:r>
    </w:p>
    <w:p>
      <w:pPr>
        <w:ind w:left="440"/>
      </w:pPr>
      <w:r>
        <w:t>この法律による改正後の第七十条の規定は、世帯主以外の被保険者に係る療養の給付及び療養費の支給に要する費用については、次の各号に掲げる市町村ごとに、それぞれ当該各号に定める日（以下「基準日」という。）以後に行なわれる療養の給付及び基準日以後に行なわれる療養に係る療養費の支給に要する費用について適用し、それぞれ基準日前に行なわれた療養の給付及び基準日前に行なわれた療養に係る療養費の支給に要する費用についての国の負担については、なお従前の例による。</w:t>
      </w:r>
    </w:p>
    <w:p>
      <w:pPr>
        <w:pStyle w:val="Heading6"/>
        <w:ind w:left="880"/>
      </w:pPr>
      <w:r>
        <w:t>一</w:t>
      </w:r>
    </w:p>
    <w:p>
      <w:pPr>
        <w:ind w:left="880"/>
      </w:pPr>
      <w:r>
        <w:t>昭和四十一年四月一日において世帯主以外の被保険者の療養の給付に係る一部負担金の割合を十分の三以下としている市町村で当該一部負担金の割合を十分の三以下としたことにより昭和四十年度において国民健康保険法第七十四条の規定による補助を受けたもの</w:t>
      </w:r>
    </w:p>
    <w:p>
      <w:pPr>
        <w:pStyle w:val="Heading6"/>
        <w:ind w:left="880"/>
      </w:pPr>
      <w:r>
        <w:t>二</w:t>
      </w:r>
    </w:p>
    <w:p>
      <w:pPr>
        <w:ind w:left="880"/>
      </w:pPr>
      <w:r>
        <w:t>昭和四十二年一月一日において世帯主以外の被保険者の療養の給付に係る一部負担金の割合を十分の三以下としている市町村で厚生大臣の承認を受けたもの</w:t>
      </w:r>
    </w:p>
    <w:p>
      <w:pPr>
        <w:pStyle w:val="Heading6"/>
        <w:ind w:left="880"/>
      </w:pPr>
      <w:r>
        <w:t>三</w:t>
      </w:r>
    </w:p>
    <w:p>
      <w:pPr>
        <w:ind w:left="880"/>
      </w:pPr>
      <w:r>
        <w:t>前各号に掲げる市町村以外の市町村</w:t>
      </w:r>
    </w:p>
    <w:p>
      <w:pPr>
        <w:pStyle w:val="Heading5"/>
        <w:ind w:left="440"/>
      </w:pPr>
      <w:r>
        <w:t>５</w:t>
      </w:r>
    </w:p>
    <w:p>
      <w:pPr>
        <w:ind w:left="440"/>
      </w:pPr>
      <w:r>
        <w:t>厚生大臣は、あらかじめ、前項第二号に掲げる市町村の世帯主以外の被保険者の数の合計数と同項第三号に掲げる市町村の世帯主以外の被保険者の数の合計数とがおおむね同数となるように計画を定め、これに基づいて同項第二号の承認を行なうものとする。</w:t>
      </w:r>
    </w:p>
    <w:p>
      <w:pPr>
        <w:pStyle w:val="Heading5"/>
        <w:ind w:left="440"/>
      </w:pPr>
      <w:r>
        <w:t>６</w:t>
      </w:r>
    </w:p>
    <w:p>
      <w:pPr>
        <w:ind w:left="440"/>
      </w:pPr>
      <w:r>
        <w:t>前項の計画を定めるに当たつては、市町村における医療の水準、被保険者の所得の状況等を勘案し、世帯主以外の被保険者の療養の給付に係る一部負担金の割合を十分の三以下とする必要度が高いと認められる市町村が優先されるように配慮するものとする。</w:t>
      </w:r>
    </w:p>
    <w:p>
      <w:pPr>
        <w:pStyle w:val="Heading5"/>
        <w:ind w:left="440"/>
      </w:pPr>
      <w:r>
        <w:t>７</w:t>
      </w:r>
    </w:p>
    <w:p>
      <w:pPr>
        <w:ind w:left="440"/>
      </w:pPr>
      <w:r>
        <w:t>第四項第一号及び第二号に掲げる市町村は、それぞれ基準日以後においては、世帯主以外の被保険者の療養の給付に係る一部負担金の割合を十分の三をこえるものとすることができない。</w:t>
      </w:r>
    </w:p>
    <w:p>
      <w:pPr>
        <w:pStyle w:val="Heading5"/>
        <w:ind w:left="440"/>
      </w:pPr>
      <w:r>
        <w:t>８</w:t>
      </w:r>
    </w:p>
    <w:p>
      <w:pPr>
        <w:ind w:left="440"/>
      </w:pPr>
      <w:r>
        <w:t>この法律による改正後の第七十二条第二項の規定は、昭和四十一年度分の調整交付金から適用する。</w:t>
      </w:r>
    </w:p>
    <w:p>
      <w:pPr>
        <w:pStyle w:val="Heading5"/>
        <w:ind w:left="440"/>
      </w:pPr>
      <w:r>
        <w:t>９</w:t>
      </w:r>
    </w:p>
    <w:p>
      <w:pPr>
        <w:ind w:left="440"/>
      </w:pPr>
      <w:r>
        <w:t>地方自治法第二百三十一条の三第三項の規定は、この法律の公布の日前に納期限が到来した国民健康保険法の規定に基づく保険料その他の徴収金で同日までに納付されていないもの（同条第二項の規定による当該保険料その他の徴収金に係る手数料及び延滞金を含む。）についても、適用する。</w:t>
      </w:r>
    </w:p>
    <w:p>
      <w:r>
        <w:br w:type="page"/>
      </w:r>
    </w:p>
    <w:p>
      <w:pPr>
        <w:pStyle w:val="Heading1"/>
      </w:pPr>
      <w:r>
        <w:t>附　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則（昭和四八年九月二六日法律第八九号）</w:t>
      </w:r>
    </w:p>
    <w:p>
      <w:pPr>
        <w:pStyle w:val="Heading4"/>
      </w:pPr>
      <w:r>
        <w:t>第一条（施行期日）</w:t>
      </w:r>
    </w:p>
    <w:p>
      <w:r>
        <w:t>この法律は、昭和四十八年十月一日から施行する。</w:t>
      </w:r>
    </w:p>
    <w:p>
      <w:r>
        <w:br w:type="page"/>
      </w:r>
    </w:p>
    <w:p>
      <w:pPr>
        <w:pStyle w:val="Heading1"/>
      </w:pPr>
      <w:r>
        <w:t>附　則（昭和五一年五月二七日法律第三二号）</w:t>
      </w:r>
    </w:p>
    <w:p>
      <w:pPr>
        <w:pStyle w:val="Heading4"/>
      </w:pPr>
      <w:r>
        <w:t>第一条（施行期日等）</w:t>
      </w:r>
    </w:p>
    <w:p>
      <w:r>
        <w:t>この法律は、昭和五十二年四月一日から施行する。</w:t>
      </w:r>
    </w:p>
    <w:p>
      <w:r>
        <w:br w:type="page"/>
      </w:r>
    </w:p>
    <w:p>
      <w:pPr>
        <w:pStyle w:val="Heading1"/>
      </w:pPr>
      <w:r>
        <w:t>附　則（昭和五一年六月五日法律第六二号）</w:t>
      </w:r>
    </w:p>
    <w:p>
      <w:pPr>
        <w:pStyle w:val="Heading4"/>
      </w:pPr>
      <w:r>
        <w:t>第一条（施行期日）</w:t>
      </w:r>
    </w:p>
    <w:p>
      <w:r>
        <w:t>この法律は、昭和五十一年七月一日から施行する。</w:t>
      </w:r>
    </w:p>
    <w:p>
      <w:r>
        <w:br w:type="page"/>
      </w:r>
    </w:p>
    <w:p>
      <w:pPr>
        <w:pStyle w:val="Heading1"/>
      </w:pPr>
      <w:r>
        <w:t>附　則（昭和五二年一二月一六日法律第八六号）</w:t>
      </w:r>
    </w:p>
    <w:p>
      <w:pPr>
        <w:pStyle w:val="Heading4"/>
      </w:pPr>
      <w:r>
        <w:t>第一条（施行期日）</w:t>
      </w:r>
    </w:p>
    <w:p>
      <w:r>
        <w:t>この法律は、昭和五十三年一月一日から施行する。</w:t>
      </w:r>
    </w:p>
    <w:p>
      <w:pPr>
        <w:pStyle w:val="Heading4"/>
      </w:pPr>
      <w:r>
        <w:t>第三条（国民健康保険法の一部改正に伴う経過措置）</w:t>
      </w:r>
    </w:p>
    <w:p>
      <w:r>
        <w:t>昭和五十三年四月一日前に行われた療養の給付及び同日前に行われた療養に係る療養費の支給に要する費用についての国民健康保険組合に対する国の補助については、なお従前の例による。</w:t>
      </w:r>
    </w:p>
    <w:p>
      <w:r>
        <w:br w:type="page"/>
      </w:r>
    </w:p>
    <w:p>
      <w:pPr>
        <w:pStyle w:val="Heading1"/>
      </w:pPr>
      <w:r>
        <w:t>附　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第二十六条（国民健康保険法の一部改正に伴う経過措置）</w:t>
      </w:r>
    </w:p>
    <w:p>
      <w:r>
        <w:t>国民健康保険の被保険者であつて第二十五条第一項各号のいずれかに該当するものが、施行日前に受けた療養に係る療養費又は高額療養費の支給については、なお従前の例による。</w:t>
      </w:r>
    </w:p>
    <w:p>
      <w:pPr>
        <w:pStyle w:val="Heading5"/>
        <w:ind w:left="440"/>
      </w:pPr>
      <w:r>
        <w:t>２</w:t>
      </w:r>
    </w:p>
    <w:p>
      <w:pPr>
        <w:ind w:left="440"/>
      </w:pPr>
      <w:r>
        <w:t>国民健康保険法第三十六条第四項に規定する療養取扱機関が施行日前にした偽りその他不正の行為により支払われた療養の給付に関する費用の返還については、なお従前の例による。</w:t>
      </w:r>
    </w:p>
    <w:p>
      <w:pPr>
        <w:pStyle w:val="Heading5"/>
        <w:ind w:left="440"/>
      </w:pPr>
      <w:r>
        <w:t>３</w:t>
      </w:r>
    </w:p>
    <w:p>
      <w:pPr>
        <w:ind w:left="440"/>
      </w:pPr>
      <w:r>
        <w:t>この法律による改正後の国民健康保険法第七十六条の規定は、施行年度の翌年度（施行日が年度の初日に当たる場合は、施行年度）分の保険料から適用し、施行年度（施行日が年度の初日に当たる場合は、施行年度の前年度）分までの保険料については、なお従前の例による。</w:t>
      </w:r>
    </w:p>
    <w:p>
      <w:pPr>
        <w:pStyle w:val="Heading5"/>
        <w:ind w:left="440"/>
      </w:pPr>
      <w:r>
        <w:t>４</w:t>
      </w:r>
    </w:p>
    <w:p>
      <w:pPr>
        <w:ind w:left="440"/>
      </w:pPr>
      <w:r>
        <w:t>施行日前にした行為に対する国民健康保険法の規定による罰則の適用については、なお従前の例による。</w:t>
      </w:r>
    </w:p>
    <w:p>
      <w:pPr>
        <w:pStyle w:val="Heading4"/>
      </w:pPr>
      <w:r>
        <w:t>第四十条（老人保健特別徴収金の徴収）</w:t>
      </w:r>
    </w:p>
    <w:p>
      <w:r>
        <w:t>国民健康保険の保険者は、施行日が年度の初日に当たる場合を除き、施行年度分の拠出金の納付に充てるための費用については、当該年度の収入をもつて充てるものとする。</w:t>
      </w:r>
    </w:p>
    <w:p>
      <w:pPr>
        <w:pStyle w:val="Heading5"/>
        <w:ind w:left="440"/>
      </w:pPr>
      <w:r>
        <w:t>２</w:t>
      </w:r>
    </w:p>
    <w:p>
      <w:pPr>
        <w:ind w:left="440"/>
      </w:pPr>
      <w:r>
        <w:t>老人保健特別徴収金については、国民健康保険法第七十七条から第八十一条まで、第百十条、第百十三条及び第百二十七条第二項（第百二十八条第一項において準用する場合を含む。）の規定を準用する。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第十六条（国民健康保険法の一部改正に伴う経過措置）</w:t>
      </w:r>
    </w:p>
    <w:p>
      <w:r>
        <w:t>この法律による改正後の国民健康保険法（以下「新国保法」という。）第八条の二に規定する者が施行日前に受けた療養に係る療養費の額については、なお従前の例による。</w:t>
      </w:r>
    </w:p>
    <w:p>
      <w:pPr>
        <w:pStyle w:val="Heading4"/>
      </w:pPr>
      <w:r>
        <w:t>第十七条</w:t>
      </w:r>
    </w:p>
    <w:p>
      <w:r>
        <w:t>第一号に掲げる額が第二号に掲げる額を超える市町村については、新国保法第七十条の規定にかかわらず、国は、当分の間、政令で定めるところにより、第一号に掲げる額から第二号に掲げる額を控除した額の範囲内において、同条の規定により当該市町村について負担すべき額を減額することができる。</w:t>
      </w:r>
    </w:p>
    <w:p>
      <w:pPr>
        <w:pStyle w:val="Heading6"/>
        <w:ind w:left="880"/>
      </w:pPr>
      <w:r>
        <w:t>一</w:t>
      </w:r>
    </w:p>
    <w:p>
      <w:pPr>
        <w:ind w:left="880"/>
      </w:pPr>
      <w:r>
        <w:t>当該年度における新国保法第七十二条の四第一項の療養給付費交付金の額から当該年度における同項に規定する退職被保険者等に係る療養の給付、特定療養費及び療養費の支給に要する費用の額の百分の四十に相当する額を控除した額について、当該退職被保険者等に係る一部負担金の割合が新国保法第四十二条第一項第一号に掲げる被保険者に係る一部負担金の割合に等しいものとして政令で定めるところにより算定した額</w:t>
      </w:r>
    </w:p>
    <w:p>
      <w:pPr>
        <w:pStyle w:val="Heading6"/>
        <w:ind w:left="880"/>
      </w:pPr>
      <w:r>
        <w:t>二</w:t>
      </w:r>
    </w:p>
    <w:p>
      <w:pPr>
        <w:ind w:left="880"/>
      </w:pPr>
      <w:r>
        <w:t>当該年度における新国保法第四十二条第一項第一号に掲げる被保険者に係る療養の給付、特定療養費及び療養費の支給に要する費用の額並びに老人保健医療費拠出金の納付に要する費用の額に七分の十を乗じて得た額の合算額の百分の四十に相当する額から当該年度における新国保法第七十条第一項及び第二項の規定により算定した額を控除した額</w:t>
      </w:r>
    </w:p>
    <w:p>
      <w:pPr>
        <w:pStyle w:val="Heading5"/>
        <w:ind w:left="440"/>
      </w:pPr>
      <w:r>
        <w:t>２</w:t>
      </w:r>
    </w:p>
    <w:p>
      <w:pPr>
        <w:ind w:left="440"/>
      </w:pPr>
      <w:r>
        <w:t>新国保法第七十条第二項の規定は、前項各号に掲げる額の算定について準用する。</w:t>
      </w:r>
    </w:p>
    <w:p>
      <w:pPr>
        <w:pStyle w:val="Heading5"/>
        <w:ind w:left="440"/>
      </w:pPr>
      <w:r>
        <w:t>３</w:t>
      </w:r>
    </w:p>
    <w:p>
      <w:pPr>
        <w:ind w:left="440"/>
      </w:pPr>
      <w:r>
        <w:t>新国保法第七十二条第二項に規定する調整交付金の総額は、当分の間、同項の規定により算定される額と第一項の規定により減額される額の見込額の総額の合算額とする。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第百二十三条（国民健康保険法の一部改正に伴う経過措置）</w:t>
      </w:r>
    </w:p>
    <w:p>
      <w:r>
        <w:t>前条の規定による改正後の国民健康保険法第八条の二第一項の規定の適用については、附則第八十七条第二項の規定により厚生年金保険の管掌者たる政府が支給するものとされた年金たる保険給付のうち老齢を支給事由とするものは厚生年金保険法に基づく老齢を支給事由とする年金たる給付と、附則第四十七条第一項の規定により厚生年金保険の被保険者であつた期間とみなされた期間は前条の規定による改正後の国民健康保険法第八条の二第一項に規定する年金保険の被保険者等であつた期間と、それぞれみなす。</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略</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pPr>
        <w:pStyle w:val="Heading4"/>
      </w:pPr>
      <w:r>
        <w:t>第十七条（国民健康保険法の一部改正に伴う経過措置）</w:t>
      </w:r>
    </w:p>
    <w:p>
      <w:r>
        <w:t>第二条の規定による改正後の国民健康保険法第六十三条の二の規定は、施行日以後に受けた療養に係る特定療養費、療養費、特例療養費、高額療養費若しくは同法第四十三条第三項若しくは第五十六条第二項の規定による差額の支給又は施行日以後の出産及び死亡その他の事由に基づく同法第五十八条の規定による給付について適用する。</w:t>
      </w:r>
    </w:p>
    <w:p>
      <w:pPr>
        <w:pStyle w:val="Heading4"/>
      </w:pPr>
      <w:r>
        <w:t>第十八条</w:t>
      </w:r>
    </w:p>
    <w:p>
      <w:r>
        <w:t>第二条の規定による改正後の国民健康保険法第八十一条の三第一項ただし書及び第二項の規定は、昭和六十一年度以後の年度の療養給付費拠出金の額の算定について適用し、昭和六十年度以前の年度の療養給付費拠出金の額の算定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第二十条の規定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則（昭和六三年六月一日法律第七八号）</w:t>
      </w:r>
    </w:p>
    <w:p>
      <w:pPr>
        <w:pStyle w:val="Heading4"/>
      </w:pPr>
      <w:r>
        <w:t>第一条（施行期日）</w:t>
      </w:r>
    </w:p>
    <w:p>
      <w:r>
        <w:t>この法律は、公布の日から施行する。</w:t>
      </w:r>
    </w:p>
    <w:p>
      <w:pPr>
        <w:pStyle w:val="Heading4"/>
      </w:pPr>
      <w:r>
        <w:t>第二条（経過措置）</w:t>
      </w:r>
    </w:p>
    <w:p>
      <w:r>
        <w:t>改正後の国民健康保険法（以下「新法」という。）第五十四条の二の規定は、この法律の施行の日（以下「施行日」という。）以後に行われる療養及び当該療養に係る療養費の支給について適用し、施行日前に行われた療養及び当該療養に係る療養費の支給については、なお従前の例による。</w:t>
      </w:r>
    </w:p>
    <w:p>
      <w:pPr>
        <w:pStyle w:val="Heading4"/>
      </w:pPr>
      <w:r>
        <w:t>第三条</w:t>
      </w:r>
    </w:p>
    <w:p>
      <w:r>
        <w:t>昭和六十三年度につき新法第六十八条の二第一項の規定により指定を受けた市町村であつて新法第七十条第三項に規定する市町村に該当するものに対して国が昭和六十五年度において同項の規定により負担する額については、同項中「百分の四十に相当する額を控除した額」とあるのは、「百分の二十に相当する額を控除した額」とする。</w:t>
      </w:r>
    </w:p>
    <w:p>
      <w:pPr>
        <w:pStyle w:val="Heading5"/>
        <w:ind w:left="440"/>
      </w:pPr>
      <w:r>
        <w:t>２</w:t>
      </w:r>
    </w:p>
    <w:p>
      <w:pPr>
        <w:ind w:left="440"/>
      </w:pPr>
      <w:r>
        <w:t>昭和六十五年度における新法第七十二条の規定による調整交付金の総額については、同条第二項中「前々年度の基準超過費用額の合算額」とあるのは、「昭和六十三年度の基準超過費用額の合算額の二分の一に相当する額」とする。</w:t>
      </w:r>
    </w:p>
    <w:p>
      <w:pPr>
        <w:pStyle w:val="Heading5"/>
        <w:ind w:left="440"/>
      </w:pPr>
      <w:r>
        <w:t>３</w:t>
      </w:r>
    </w:p>
    <w:p>
      <w:pPr>
        <w:ind w:left="440"/>
      </w:pPr>
      <w:r>
        <w:t>第一項に規定する市町村の昭和六十五年度における新法第七十二条の二第一項の規定による繰入れについては、同項中「二分の一」とあるのは、「四分の一」とする。</w:t>
      </w:r>
    </w:p>
    <w:p>
      <w:pPr>
        <w:pStyle w:val="Heading4"/>
      </w:pPr>
      <w:r>
        <w:t>第四条</w:t>
      </w:r>
    </w:p>
    <w:p>
      <w:r>
        <w:t>昭和六十三年度及び昭和六十四年度につき新法第六十八条の二第一項の規定により指定を受けた市町村について新法第七十条第三項の規定を適用する場合においては、同項第二号ロ中「合算額に、」とあるのは「合算額に百分の十を乗じて得た額と、当該合算額の百分の九十に相当する額に」と、「の十分の七」とあるのは「との合計額の十分の七」とする。</w:t>
      </w:r>
    </w:p>
    <w:p>
      <w:r>
        <w:br w:type="page"/>
      </w:r>
    </w:p>
    <w:p>
      <w:pPr>
        <w:pStyle w:val="Heading1"/>
      </w:pPr>
      <w:r>
        <w:t>附　則（平成二年六月一五日法律第三一号）</w:t>
      </w:r>
    </w:p>
    <w:p>
      <w:pPr>
        <w:pStyle w:val="Heading4"/>
      </w:pPr>
      <w:r>
        <w:t>第一条（施行期日等）</w:t>
      </w:r>
    </w:p>
    <w:p>
      <w:r>
        <w:t>この法律は、公布の日から施行する。</w:t>
      </w:r>
    </w:p>
    <w:p>
      <w:pPr>
        <w:pStyle w:val="Heading5"/>
        <w:ind w:left="440"/>
      </w:pPr>
      <w:r>
        <w:t>２</w:t>
      </w:r>
    </w:p>
    <w:p>
      <w:pPr>
        <w:ind w:left="440"/>
      </w:pPr>
      <w:r>
        <w:t>改正後の第七十条第一項及び第二項、第七十二条第二項、第七十二条の二並びに第七十三条第一項第二号、第二項及び第四項の規定は、平成二年四月一日から適用する。</w:t>
      </w:r>
    </w:p>
    <w:p>
      <w:pPr>
        <w:pStyle w:val="Heading4"/>
      </w:pPr>
      <w:r>
        <w:t>第二条（経過措置）</w:t>
      </w:r>
    </w:p>
    <w:p>
      <w:r>
        <w:t>平成四年四月一日前に行われた療養の給付に係る改正前の第四十三条第四項の規定による一部負担金の徴収については、なお従前の例による。</w:t>
      </w:r>
    </w:p>
    <w:p>
      <w:pPr>
        <w:pStyle w:val="Heading4"/>
      </w:pPr>
      <w:r>
        <w:t>第三条</w:t>
      </w:r>
    </w:p>
    <w:p>
      <w:r>
        <w:t>平成二年四月一日前に行われた療養の給付並びに同日前に支給された特定療養費、療養費及び高額療養費の支給に要する費用並びに平成元年度以前の年度の老人保健法（昭和五十七年法律第八十号）の規定による医療費拠出金の納付に要する費用についての国庫負担金、調整交付金及び補助金については、なお従前の例による。</w:t>
      </w:r>
    </w:p>
    <w:p>
      <w:pPr>
        <w:pStyle w:val="Heading4"/>
      </w:pPr>
      <w:r>
        <w:t>第四条</w:t>
      </w:r>
    </w:p>
    <w:p>
      <w:r>
        <w:t>平成二年度における改正後の第七十条の規定による国庫負担金については、同条第一項第二号中「老人保健医療費拠出金の納付に要する費用の額」とあるのは、「老人保健法第五十五条の規定による概算医療費拠出金（以下「平成二年度概算医療費拠出金」という。）の額（老人保健法等の一部を改正する法律（昭和六十一年法律第百六号）附則第六条の規定による昭和六十三年度における概算医療費拠出金（以下「昭和六十三年度概算医療費拠出金」という。）の額が同法附則第七条の規定による昭和六十三年度における確定医療費拠出金（以下「昭和六十三年度確定医療費拠出金」という。）の額を超えるときは、その超える額（以下「超過額」という。）と超過額について老人保健法第五十四条第二項の規定の例により算定した額との合計額と、当該合計額の七分の十に相当する額に給付率（すべての市町村の前号に規定する合算額（次項の規定の適用がある場合にあつては、同項の規定を適用して算定した額）の合算額をすべての市町村の一般被保険者に係る療養の給付に要する費用の額並びに特定療養費及び療養費の支給についての療養につき算定した費用の額の合算額で除して得た率をいう。以下同じ。）を乗じて得た額から当該合計額を控除した額の十分の四に相当する額との合算額を平成二年度概算医療費拠出金の額から控除するものとし、昭和六十三年度概算医療費拠出金の額が昭和六十三年度確定医療費拠出金の額に満たないときは、その満たない額（以下「不足額」という。）と不足額について同条第二項の規定の例により算定した額との合計額と、当該合計額の七分の十に相当する額に給付率を乗じて得た額から当該合計額を控除した額の十分の四に相当する額との合算額を平成二年度概算医療費拠出金の額に加算するものとする。）」とする。</w:t>
      </w:r>
    </w:p>
    <w:p>
      <w:pPr>
        <w:pStyle w:val="Heading5"/>
        <w:ind w:left="440"/>
      </w:pPr>
      <w:r>
        <w:t>２</w:t>
      </w:r>
    </w:p>
    <w:p>
      <w:pPr>
        <w:ind w:left="440"/>
      </w:pPr>
      <w:r>
        <w:t>平成二年度における改正後の第七十二条の規定による調整交付金については、同条第二項第一号中「同条第一項第二号」とあるのは、「国民健康保険法の一部を改正する法律（平成二年法律第三十一号）附則第四条第一項の規定により読み替えられた第七十条第一項第二号」とする。</w:t>
      </w:r>
    </w:p>
    <w:p>
      <w:pPr>
        <w:pStyle w:val="Heading5"/>
        <w:ind w:left="440"/>
      </w:pPr>
      <w:r>
        <w:t>３</w:t>
      </w:r>
    </w:p>
    <w:p>
      <w:pPr>
        <w:ind w:left="440"/>
      </w:pPr>
      <w:r>
        <w:t>平成二年度における改正後の第七十三条の規定による補助金については、同条第一項第二号中「老人保健医療費拠出金の納付に要する費用の額」とあるのは「老人保健法第五十五条の規定による概算医療費拠出金（以下「平成二年度概算医療費拠出金」という。）の額（老人保健法等の一部を改正する法律（昭和六十一年法律第百六号）附則第六条の規定による昭和六十三年度における概算医療費拠出金（以下「昭和六十三年度概算医療費拠出金」という。）の額が同法附則第七条の規定による昭和六十三年度における確定医療費拠出金（以下「昭和六十三年度確定医療費拠出金」という。）の額を超えるときは、その超える額（以下「超過額」という。）と超過額について老人保健法第五十四条第二項の規定の例により算定した額との合計額の七分の十に相当する額に給付率（すべての組合の前号に規定する合算額（次項の規定の適用がある場合にあつては、同項の規定を適用して算定した額）の合算額をすべての組合の療養の給付に要する費用の額並びに特定療養費及び療養費の支給についての療養につき算定した費用の額の合算額で除して得た率をいう。以下同じ。）を乗じて得た額を平成二年度概算医療費拠出金の額から控除するものとし、昭和六十三年度概算医療費拠出金の額が昭和六十三年度確定医療費拠出金の額に満たないときは、その満たない額（以下「不足額」という。）と不足額について同条第二項の規定の例により算定した額との合計額の七分の十に相当する額に給付率を乗じて得た額を平成二年度概算医療費拠出金の額に加算するものとする。）」と、同条第四項中「第一項第二号」とあるのは「国民健康保険法の一部を改正する法律（平成二年法律第三十一号）附則第四条第三項の規定により読み替えられた第一項第二号」とする。</w:t>
      </w:r>
    </w:p>
    <w:p>
      <w:pPr>
        <w:pStyle w:val="Heading4"/>
      </w:pPr>
      <w:r>
        <w:t>第五条</w:t>
      </w:r>
    </w:p>
    <w:p>
      <w:r>
        <w:t>前条第一項の規定は、平成三年度における改正後の第七十条の規定による国庫負担金について準用する。</w:t>
      </w:r>
    </w:p>
    <w:p>
      <w:pPr>
        <w:pStyle w:val="Heading5"/>
        <w:ind w:left="440"/>
      </w:pPr>
      <w:r>
        <w:t>２</w:t>
      </w:r>
    </w:p>
    <w:p>
      <w:pPr>
        <w:ind w:left="440"/>
      </w:pPr>
      <w:r>
        <w:t>前条第二項の規定は、平成三年度における改正後の第七十二条の規定による調整交付金について準用する。</w:t>
      </w:r>
    </w:p>
    <w:p>
      <w:pPr>
        <w:pStyle w:val="Heading5"/>
        <w:ind w:left="440"/>
      </w:pPr>
      <w:r>
        <w:t>３</w:t>
      </w:r>
    </w:p>
    <w:p>
      <w:pPr>
        <w:ind w:left="440"/>
      </w:pPr>
      <w:r>
        <w:t>前条第三項の規定は、平成三年度における改正後の第七十三条の規定による補助金について準用する。</w:t>
      </w:r>
    </w:p>
    <w:p>
      <w:pPr>
        <w:pStyle w:val="Heading4"/>
      </w:pPr>
      <w:r>
        <w:t>第六条</w:t>
      </w:r>
    </w:p>
    <w:p>
      <w:r>
        <w:t>附則第二条から前条までに規定するもののほか、この法律の施行に伴い必要な経過措置は、政令で定める。</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pPr>
        <w:pStyle w:val="Heading6"/>
        <w:ind w:left="880"/>
      </w:pPr>
      <w:r>
        <w:t>一</w:t>
      </w:r>
    </w:p>
    <w:p>
      <w:pPr>
        <w:ind w:left="880"/>
      </w:pPr>
      <w:r>
        <w:t>略</w:t>
      </w:r>
    </w:p>
    <w:p>
      <w:pPr>
        <w:pStyle w:val="Heading6"/>
        <w:ind w:left="880"/>
      </w:pPr>
      <w:r>
        <w:t>二</w:t>
      </w:r>
    </w:p>
    <w:p>
      <w:pPr>
        <w:ind w:left="880"/>
      </w:pPr>
      <w: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則（平成四年三月三一日法律第七号）</w:t>
      </w:r>
    </w:p>
    <w:p>
      <w:pPr>
        <w:pStyle w:val="Heading4"/>
      </w:pPr>
      <w:r>
        <w:t>第一条（施行期日）</w:t>
      </w:r>
    </w:p>
    <w:p>
      <w:r>
        <w:t>この法律は、平成四年四月一日から施行する。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　則（平成五年三月三一日法律第七号）</w:t>
      </w:r>
    </w:p>
    <w:p>
      <w:r>
        <w:t>この法律は、平成五年四月一日から施行する。</w:t>
      </w:r>
    </w:p>
    <w:p>
      <w:pPr>
        <w:pStyle w:val="Heading5"/>
        <w:ind w:left="440"/>
      </w:pPr>
      <w:r>
        <w:t>２</w:t>
      </w:r>
    </w:p>
    <w:p>
      <w:pPr>
        <w:ind w:left="440"/>
      </w:pPr>
      <w:r>
        <w:t>平成四年度以前の年度の国民健康保険法第七十二条の二第二項の規定による国の負担については、なお従前の例による。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6"/>
        <w:ind w:left="880"/>
      </w:pPr>
      <w:r>
        <w:t>一</w:t>
      </w:r>
    </w:p>
    <w:p>
      <w:pPr>
        <w:ind w:left="880"/>
      </w:pPr>
      <w: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r>
    </w:p>
    <w:p>
      <w:pPr>
        <w:pStyle w:val="Heading4"/>
      </w:pPr>
      <w:r>
        <w:t>第十六条（国民健康保険法の一部改正に伴う経過措置）</w:t>
      </w:r>
    </w:p>
    <w:p>
      <w:r>
        <w:t>施行日前に行われた食事の提供、看護又は移送に係る国民健康保険法の規定による給付については、なお従前の例による。</w:t>
      </w:r>
    </w:p>
    <w:p>
      <w:pPr>
        <w:pStyle w:val="Heading4"/>
      </w:pPr>
      <w:r>
        <w:t>第十七条</w:t>
      </w:r>
    </w:p>
    <w:p>
      <w:r>
        <w:t>附則第四条第一項に規定する厚生大臣の定める病院又は診療所において、第三条の規定による改正後の国民健康保険法（以下「新国保法」という。）第三十六条第一項第五号に掲げる療養の給付を受ける被保険者又は被保険者であった者（老人保健法の規定による医療を受けることができる者を除き、厚生大臣の定める状態にある者に限る。）が、附則第四条第一項に規定する付添看護を受けたときは、平成八年三月三十一日（附則第四条第一項の規定による都道府県知事の承認を受けた病院又は診療所における付添看護については、その日後同項に規定する厚生省令で定める日）までの間、当該付添看護を新国保法第五十四条第一項又は新国保法第五十四条の三第三項に規定する療養の給付等とみなしてこれらの規定を適用する。</w:t>
      </w:r>
    </w:p>
    <w:p>
      <w:pPr>
        <w:pStyle w:val="Heading4"/>
      </w:pPr>
      <w:r>
        <w:t>第十八条</w:t>
      </w:r>
    </w:p>
    <w:p>
      <w:r>
        <w:t>新国保法第五十八条第一項の規定は、出産の日が施行日以後である被保険者及び被保険者であった者について適用し、出産の日が施行日前である被保険者及び被保険者であった者の出産に係る給付については、なお従前の例による。</w:t>
      </w:r>
    </w:p>
    <w:p>
      <w:pPr>
        <w:pStyle w:val="Heading4"/>
      </w:pPr>
      <w:r>
        <w:t>第十九条</w:t>
      </w:r>
    </w:p>
    <w:p>
      <w:r>
        <w:t>この法律の施行の際現に第三条の規定による改正前の国民健康保険法（以下「旧国保法」という。）第三十六条第三項に規定する国民健康保険医若しくは国民健康保険薬剤師であって健康保険法第四十三条ノ二に規定する保険医（以下この条において単に「保険医」という。）若しくは保険薬剤師（以下この条において単に「保険薬剤師」という。）でないもの又は旧国保法第三十六条第四項に規定する療養取扱機関であって健康保険法第四十三条第三項第一号に規定する保険医療機関（以下この条において単に「保険医療機関」という。）若しくは保険薬局（以下この条において単に「保険薬局」という。）でないものについては、平成七年三月三十一日までの間、国民健康保険の保険者及び被保険者に対する関係においてのみ、保険医、保険薬剤師、保険医療機関又は保険薬局たるものとみなす。</w:t>
      </w:r>
    </w:p>
    <w:p>
      <w:pPr>
        <w:pStyle w:val="Heading4"/>
      </w:pPr>
      <w:r>
        <w:t>第二十条</w:t>
      </w:r>
    </w:p>
    <w:p>
      <w:r>
        <w:t>新国保法第百十六条の二の規定は、同条に規定する入所措置が採られたため平成七年四月一日以後に一の市町村又は特別区（以下単に「市町村」という。）の区域内に住所を有するに至った被保険者であって、当該措置が採られた際現に他の市町村の区域内に住所を有していたと認められるものについて、適用する。</w:t>
      </w:r>
    </w:p>
    <w:p>
      <w:pPr>
        <w:pStyle w:val="Heading4"/>
      </w:pPr>
      <w:r>
        <w:t>第六十五条（罰則に関する経過措置）</w:t>
      </w:r>
    </w:p>
    <w:p>
      <w:r>
        <w:t>この法律の施行前にした行為に対する罰則の適用については、なお従前の例による。</w:t>
      </w:r>
    </w:p>
    <w:p>
      <w:pPr>
        <w:pStyle w:val="Heading5"/>
        <w:ind w:left="440"/>
      </w:pPr>
      <w:r>
        <w:t>２</w:t>
      </w:r>
    </w:p>
    <w:p>
      <w:pPr>
        <w:ind w:left="440"/>
      </w:pPr>
      <w:r>
        <w:t>旧国保法第三十六条第四項に規定する療養取扱機関又は旧国保法第五十三条第一項に規定する特定承認療養取扱機関の開設者の業務上の秘密に関しては、旧国保法第百二十一条各項の規定は、施行日以後も、なおその効力を有す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則（平成六年一二月一六日法律第一一七号）</w:t>
      </w:r>
    </w:p>
    <w:p>
      <w:pPr>
        <w:pStyle w:val="Heading4"/>
      </w:pPr>
      <w:r>
        <w:t>第一条（施行期日）</w:t>
      </w:r>
    </w:p>
    <w:p>
      <w:r>
        <w:t>この法律は、平成七年七月一日（以下「施行日」という。）から施行する。</w:t>
      </w:r>
    </w:p>
    <w:p>
      <w:pPr>
        <w:pStyle w:val="Heading4"/>
      </w:pPr>
      <w:r>
        <w:t>第十八条（罰則に関する経過措置）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則（平成七年三月三一日法律第五三号）</w:t>
      </w:r>
    </w:p>
    <w:p>
      <w:pPr>
        <w:pStyle w:val="Heading4"/>
      </w:pPr>
      <w:r>
        <w:t>第一条（施行期日）</w:t>
      </w:r>
    </w:p>
    <w:p>
      <w:r>
        <w:t>この法律は、平成七年四月一日から施行する。</w:t>
      </w:r>
    </w:p>
    <w:p>
      <w:pPr>
        <w:pStyle w:val="Heading4"/>
      </w:pPr>
      <w:r>
        <w:t>第二条（国民健康保険法の一部改正に伴う経過措置）</w:t>
      </w:r>
    </w:p>
    <w:p>
      <w:r>
        <w:t>第一条の規定による改正後の国民健康保険法（以下「新国保法」という。）第百十六条の二の規定は、同条に規定する入院措置が採られ、又は同条に規定する入所命令がされたため平成七年七月一日以後に一の市町村又は特別区（以下この条において単に「市町村」という。）の区域内に住所を有するに至った被保険者であって、当該措置が採られ、又は当該命令がされた際現に他の市町村の区域内に住所を有していたと認められるものについて、適用す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則（平成九年六月二〇日法律第九四号）</w:t>
      </w:r>
    </w:p>
    <w:p>
      <w:pPr>
        <w:pStyle w:val="Heading4"/>
      </w:pPr>
      <w:r>
        <w:t>第一条（施行期日等）</w:t>
      </w:r>
    </w:p>
    <w:p>
      <w:r>
        <w:t>この法律は、平成九年九月一日から施行する。</w:t>
      </w:r>
    </w:p>
    <w:p>
      <w:pPr>
        <w:pStyle w:val="Heading5"/>
        <w:ind w:left="440"/>
      </w:pPr>
      <w:r>
        <w:t>２</w:t>
      </w:r>
    </w:p>
    <w:p>
      <w:pPr>
        <w:ind w:left="440"/>
      </w:pPr>
      <w:r>
        <w:t>この法律による改正後の国民健康保険法附則第十二項の規定は、平成九年四月一日から適用する。</w:t>
      </w:r>
    </w:p>
    <w:p>
      <w:pPr>
        <w:pStyle w:val="Heading4"/>
      </w:pPr>
      <w:r>
        <w:t>第六条（国民健康保険法の一部改正に伴う経過措置）</w:t>
      </w:r>
    </w:p>
    <w:p>
      <w:r>
        <w:t>施行日前に行われた療養に係る国民健康保険法の規定による療養費、特別療養費、特例療養費又は高額療養費の額並びに同法第四十三条第三項の規定による差額の支給及び同法第五十六条の規定による差額の支給については、なお従前の例による。</w:t>
      </w:r>
    </w:p>
    <w:p>
      <w:pPr>
        <w:pStyle w:val="Heading4"/>
      </w:pPr>
      <w:r>
        <w:t>第七条</w:t>
      </w:r>
    </w:p>
    <w:p>
      <w:r>
        <w:t>平成九年八月三十一日に国民健康保険組合の組合員であって、同日以後引き続き当該国民健康保険組合の組合員である者及び当該組合員の世帯に属する当該国民健康保険組合の被保険者に係る療養の給付並びに入院時食事療養費、特定療養費、療養費、特別療養費、移送費及び高額療養費の支給に要する費用並びに老人保健法の規定による医療費拠出金の納付に要する費用についての国民健康保険組合に対する国の補助については、なお従前の例によ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6"/>
        <w:ind w:left="880"/>
      </w:pPr>
      <w:r>
        <w:t>一</w:t>
      </w:r>
    </w:p>
    <w:p>
      <w:pPr>
        <w:ind w:left="880"/>
      </w:pPr>
      <w:r>
        <w:t>第一条中国民健康保険法第二十七条及び第六十五条第三項の改正規定並びに第二条、第四条及び第五条の規定並びに次条から附則第四条まで、第九条、第十三条から第二十四条まで及び第三十条の規定</w:t>
      </w:r>
    </w:p>
    <w:p>
      <w:pPr>
        <w:pStyle w:val="Heading6"/>
        <w:ind w:left="880"/>
      </w:pPr>
      <w:r>
        <w:t>二</w:t>
      </w:r>
    </w:p>
    <w:p>
      <w:pPr>
        <w:ind w:left="880"/>
      </w:pPr>
      <w:r>
        <w:t>第一条中国民健康保険法附則第六項及び第七項の改正規定並びに同法附則に四項を加える改正規定、第三条中国民健康保険法等の一部を改正する法律附則第九条を附則第十条とし、附則第八条の次に一条を加える改正規定並びに附則第六条から第八条まで、第二十七条及び第二十八条の規定</w:t>
      </w:r>
    </w:p>
    <w:p>
      <w:pPr>
        <w:pStyle w:val="Heading4"/>
      </w:pPr>
      <w:r>
        <w:t>第三条（国民健康保険法の一部改正に伴う経過措置）</w:t>
      </w:r>
    </w:p>
    <w:p>
      <w:r>
        <w:t>附則第一条第一号に掲げる規定の施行の際現に第一条の規定による改正前の国民健康保険法第二十七条第二項（同法第八十六条において準用する場合を含む。）の規定により同法第二十七条第一項第三号に掲げる事項の議決に係る認可を受けている国民健康保険組合若しくは国民健康保険団体連合会又はその申請を行っている国民健康保険組合若しくは国民健康保険団体連合会は、第一条の規定による改正後の国民健康保険法（以下「新国保法」という。）第二十七条第一項第三号に掲げる事項の議決に係る同条第四項（新国保法第八十六条において準用する場合を含む。）の規定による届出を行ったものとみなす。</w:t>
      </w:r>
    </w:p>
    <w:p>
      <w:pPr>
        <w:pStyle w:val="Heading4"/>
      </w:pPr>
      <w:r>
        <w:t>第四条</w:t>
      </w:r>
    </w:p>
    <w:p>
      <w:r>
        <w:t>第四条の規定による改正前の健康保険法（以下「旧健保法」という。）第四十三条第三項第一号に規定する保険医療機関若しくは保険薬局、旧健保法第四十四条第一項第一号に規定する特定承認保険医療機関又は旧健保法第四十四条ノ四第一項に規定する指定訪問看護事業者（以下「旧健保法保険医療機関等」という。）が附則第一条第一号に掲げる規定の施行の日前にした偽りその他不正の行為により支払われた療養の給付又は入院時食事療養費、特定療養費若しくは訪問看護療養費の支給に関する費用の返還については、新国保法第六十五条第三項の規定にかかわらず、なお従前の例による。</w:t>
      </w:r>
    </w:p>
    <w:p>
      <w:pPr>
        <w:pStyle w:val="Heading4"/>
      </w:pPr>
      <w:r>
        <w:t>第五条</w:t>
      </w:r>
    </w:p>
    <w:p>
      <w:r>
        <w:t>新国保法第六十九条の規定は、平成十年度以後の年度の国庫負担金について適用し、平成九年度以前の年度の国庫負担金については、なお従前の例による。</w:t>
      </w:r>
    </w:p>
    <w:p>
      <w:pPr>
        <w:pStyle w:val="Heading4"/>
      </w:pPr>
      <w:r>
        <w:t>第六条</w:t>
      </w:r>
    </w:p>
    <w:p>
      <w:r>
        <w:t>新国保法附則第十三項の規定により読み替えて適用される新国保法第七十条第三項の規定は、平成十二年度以後の年度の国庫負担金について適用し、平成十一年度以前の年度の国庫負担金については、なお従前の例による。</w:t>
      </w:r>
    </w:p>
    <w:p>
      <w:pPr>
        <w:pStyle w:val="Heading4"/>
      </w:pPr>
      <w:r>
        <w:t>第七条</w:t>
      </w:r>
    </w:p>
    <w:p>
      <w:r>
        <w:t>新国保法附則第十三項から第十六項までの規定に基づき算定される平成十年度における国庫負担金、被用者保険等拠出対象額、概算療養給付費拠出金及び確定療養給付費拠出金については、新国保法附則第十三項中「当該費用の額」とあるのは「特別調整前概算医療費拠出金相当額（国民健康保険法等の一部を改正する法律（平成七年法律第五十三号）附則第八条第一項第一号に規定する特別調整前概算医療費拠出金相当額をいう。以下同じ。）に十二分の九を乗じて得た額」と、新国保法附則第十四項中「老人保健医療費拠出金の納付に要する費用の額」とあるのは「特別調整前概算医療費拠出金相当額に十二分の九を乗じて得た額」と、新国保法附則第十五項及び第十六項中「の納付に要する費用の額」とあるのは「に係る特別調整前概算医療費拠出金相当額に十二分の九を乗じて得た額」とする。</w:t>
      </w:r>
    </w:p>
    <w:p>
      <w:pPr>
        <w:pStyle w:val="Heading4"/>
      </w:pPr>
      <w:r>
        <w:t>第八条</w:t>
      </w:r>
    </w:p>
    <w:p>
      <w:r>
        <w:t>新国保法附則第十三項から第十六項までの規定に基づき算定される平成十一年度における国庫負担金、被用者保険等拠出対象額、概算療養給付費拠出金及び確定療養給付費拠出金については、新国保法附則第十三項中「当該費用の額」とあるのは「特別調整前概算医療費拠出金相当額（国民健康保険法等の一部を改正する法律（平成七年法律第五十三号）附則第八条第一項第一号に規定する特別調整前概算医療費拠出金相当額をいう。以下同じ。）」と、新国保法附則第十四項中「老人保健医療費拠出金の納付に要する費用の額」とあるのは「特別調整前概算医療費拠出金相当額」と、新国保法附則第十五項及び第十六項中「の納付に要する費用の額」とあるのは「に係る特別調整前概算医療費拠出金相当額」と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則（平成一一年八月一八日法律第一三三号）</w:t>
      </w:r>
    </w:p>
    <w:p>
      <w:pPr>
        <w:pStyle w:val="Heading4"/>
      </w:pPr>
      <w:r>
        <w:t>第一条（施行期日等）</w:t>
      </w:r>
    </w:p>
    <w:p>
      <w:r>
        <w:t>この法律は、公布の日から起算して三年を超えない範囲内において政令で定める日から施行する。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九条に一項を加える改正規定、第十二条の次に二条を加える改正規定（第十二条の二に係る部分に限る。）、第二十四条の次に一条を加える改正規定、第二十五条及び第二十六条の改正規定、第四章の次に一章を加える改正規定（第四章の二第五節に係る部分に限る。）、第四十五条第一項の改正規定（「第二十二条から第二十五条まで」を「第二十二条から第二十四条まで又は第二十五条」に、「第二十八条」を「第二十四条の二第一項若しくは第二項又は第二十八条」に改める部分に限る。）、第四十五条第二項の改正規定（「第二十二条から第二十五条まで」を「第二十二条から第二十四条まで又は第二十五条」に改める部分に限る。）並びに第四十四条の改正規定（「住民票記載事項証明書の交付を受け」の下に「、第十二条の二第一項の住民票の写しの交付を受け」を加える部分に限る。）並びに附則第十条及び第十一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4"/>
      </w:pPr>
      <w:r>
        <w:t>第二条（薬剤一部負担金の廃止）</w:t>
      </w:r>
    </w:p>
    <w:p>
      <w:r>
        <w:t>健康保険法第四十三条ノ八第二項に規定する一部負担金、船員保険法第二十八条ノ三第二項に規定する一部負担金及び国民健康保険法第四十二条第二項に規定する一部負担金（以下「薬剤一部負担金」という。）については、平成十四年度までに、この法律の施行後における薬剤費を含む医療費の動向、医療保険の財政状況、社会経済情勢の変化等を勘案し、薬剤一部負担金を廃止するために必要な財源措置に関し検討を行い、その結果に基づいて廃止するものとする。</w:t>
      </w:r>
    </w:p>
    <w:p>
      <w:pPr>
        <w:pStyle w:val="Heading4"/>
      </w:pPr>
      <w:r>
        <w:t>第三条（医療保険制度等の抜本改革）</w:t>
      </w:r>
    </w:p>
    <w:p>
      <w:r>
        <w:t>医療保険制度等については、平成十二年度に講ぜられる措置に引き続き、この法律の施行後における医療費の動向、医療保険の財政状況、社会経済情勢の変化等を勘案し、抜本的な改革を行うための検討を行い、その結果に基づいて所要の措置が講ぜられるものとする。</w:t>
      </w:r>
    </w:p>
    <w:p>
      <w:pPr>
        <w:pStyle w:val="Heading4"/>
      </w:pPr>
      <w:r>
        <w:t>第十四条（国民健康保険法の一部改正に伴う経過措置）</w:t>
      </w:r>
    </w:p>
    <w:p>
      <w:r>
        <w:t>施行日前に行われた療養に係る国民健康保険法の規定による高額療養費の支給については、なお従前の例による。</w:t>
      </w:r>
    </w:p>
    <w:p>
      <w:pPr>
        <w:pStyle w:val="Heading4"/>
      </w:pPr>
      <w:r>
        <w:t>第十五条</w:t>
      </w:r>
    </w:p>
    <w:p>
      <w:r>
        <w:t>施行日前に行われた療養に係る国民健康保険法第五十九条の規定の適用については、なお従前の例による。</w:t>
      </w:r>
    </w:p>
    <w:p>
      <w:pPr>
        <w:pStyle w:val="Heading4"/>
      </w:pPr>
      <w:r>
        <w:t>第十六条</w:t>
      </w:r>
    </w:p>
    <w:p>
      <w:r>
        <w:t>第五条の規定による改正後の国民健康保険法第百十六条の二第一項及び第二項の規定は、病院又は診療所（以下この条において「病院等」という。）に入院したため施行日以後に一の市町村又は特別区（以下この条において単に「市町村」という。）の区域内に住所を有するに至った被保険者であって、当該病院等に入院した際現に他の市町村の区域内に住所を有していたと認められるものについて、適用する。</w:t>
      </w:r>
    </w:p>
    <w:p>
      <w:pPr>
        <w:pStyle w:val="Heading4"/>
      </w:pPr>
      <w:r>
        <w:t>第二十八条（社会福祉の増進のための社会福祉事業法等の一部を改正する等の法律等の効力）</w:t>
      </w:r>
    </w:p>
    <w:p>
      <w:r>
        <w:t>次の各号に掲げる規定は、それぞれ当該各号に定める規定を改正する法律としての効力を有しないものと解してはならない。</w:t>
      </w:r>
    </w:p>
    <w:p>
      <w:pPr>
        <w:pStyle w:val="Heading6"/>
        <w:ind w:left="880"/>
      </w:pPr>
      <w:r>
        <w:t>一</w:t>
      </w:r>
    </w:p>
    <w:p>
      <w:pPr>
        <w:ind w:left="880"/>
      </w:pPr>
      <w:r>
        <w:t>社会福祉の増進のための社会福祉事業法等の一部を改正する等の法律（平成十二年法律第百十一号）附則第四十条の規定</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第百二十二条（国民健康保険法の一部改正に伴う経過措置）</w:t>
      </w:r>
    </w:p>
    <w:p>
      <w:r>
        <w:t>この附則に規定する老齢又は退職を事由とする年金である給付は、国民健康保険法第八条の二第一項の規定の適用については、同項各号に掲げる法令に基づく老齢又は退職を支給事由とする年金たる給付とみなす。</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pPr>
        <w:pStyle w:val="Heading4"/>
      </w:pPr>
      <w:r>
        <w:t>第二条（医療保険制度の改革等）</w:t>
      </w:r>
    </w:p>
    <w:p>
      <w:r>
        <w:t>医療保険各法に規定する被保険者及び被扶養者の医療に係る給付の割合については、将来にわたり百分の七十を維持するものとする。</w:t>
      </w:r>
    </w:p>
    <w:p>
      <w:pPr>
        <w:pStyle w:val="Heading5"/>
        <w:ind w:left="440"/>
      </w:pPr>
      <w:r>
        <w:t>２</w:t>
      </w:r>
    </w:p>
    <w:p>
      <w:pPr>
        <w:ind w:left="440"/>
      </w:pPr>
      <w:r>
        <w:t>政府は、将来にわたって医療保険制度の安定的運営を図るため、平成十四年度中に、次に掲げる事項について、その具体的内容、手順及び年次計画を明らかにした基本方針を策定するものとする。</w:t>
      </w:r>
    </w:p>
    <w:p>
      <w:pPr>
        <w:pStyle w:val="Heading6"/>
        <w:ind w:left="880"/>
      </w:pPr>
      <w:r>
        <w:t>一</w:t>
      </w:r>
    </w:p>
    <w:p>
      <w:pPr>
        <w:ind w:left="880"/>
      </w:pPr>
      <w:r>
        <w:t>保険者の統合及び再編を含む医療保険制度の体系の在り方</w:t>
      </w:r>
    </w:p>
    <w:p>
      <w:pPr>
        <w:pStyle w:val="Heading6"/>
        <w:ind w:left="880"/>
      </w:pPr>
      <w:r>
        <w:t>二</w:t>
      </w:r>
    </w:p>
    <w:p>
      <w:pPr>
        <w:ind w:left="880"/>
      </w:pPr>
      <w:r>
        <w:t>新しい高齢者医療制度の創設</w:t>
      </w:r>
    </w:p>
    <w:p>
      <w:pPr>
        <w:pStyle w:val="Heading6"/>
        <w:ind w:left="880"/>
      </w:pPr>
      <w:r>
        <w:t>三</w:t>
      </w:r>
    </w:p>
    <w:p>
      <w:pPr>
        <w:ind w:left="880"/>
      </w:pPr>
      <w:r>
        <w:t>診療報酬の体系の見直し</w:t>
      </w:r>
    </w:p>
    <w:p>
      <w:pPr>
        <w:pStyle w:val="Heading5"/>
        <w:ind w:left="440"/>
      </w:pPr>
      <w:r>
        <w:t>３</w:t>
      </w:r>
    </w:p>
    <w:p>
      <w:pPr>
        <w:ind w:left="440"/>
      </w:pPr>
      <w:r>
        <w:t>政府は、おおむね二年を目途に、次に掲げる事項について、その具体的内容、手順及び年次計画を明らかにし、所要の措置を講ずるものとする。</w:t>
      </w:r>
    </w:p>
    <w:p>
      <w:pPr>
        <w:pStyle w:val="Heading6"/>
        <w:ind w:left="880"/>
      </w:pPr>
      <w:r>
        <w:t>一</w:t>
      </w:r>
    </w:p>
    <w:p>
      <w:pPr>
        <w:ind w:left="880"/>
      </w:pPr>
      <w:r>
        <w:t>健康保険の保険者である政府が設置する病院の在り方の見直し</w:t>
      </w:r>
    </w:p>
    <w:p>
      <w:pPr>
        <w:pStyle w:val="Heading6"/>
        <w:ind w:left="880"/>
      </w:pPr>
      <w:r>
        <w:t>二</w:t>
      </w:r>
    </w:p>
    <w:p>
      <w:pPr>
        <w:ind w:left="880"/>
      </w:pPr>
      <w:r>
        <w:t>社会保険庁の業務運営の効率化及び事務の合理化</w:t>
      </w:r>
    </w:p>
    <w:p>
      <w:pPr>
        <w:pStyle w:val="Heading5"/>
        <w:ind w:left="440"/>
      </w:pPr>
      <w:r>
        <w:t>４</w:t>
      </w:r>
    </w:p>
    <w:p>
      <w:pPr>
        <w:ind w:left="440"/>
      </w:pPr>
      <w:r>
        <w:t>政府は、おおむね三年を目途に、次に掲げる事項について、その具体的内容、手順及び年次計画を明らかにし、所要の措置を講ずるものとする。</w:t>
      </w:r>
    </w:p>
    <w:p>
      <w:pPr>
        <w:pStyle w:val="Heading6"/>
        <w:ind w:left="880"/>
      </w:pPr>
      <w:r>
        <w:t>一</w:t>
      </w:r>
    </w:p>
    <w:p>
      <w:pPr>
        <w:ind w:left="880"/>
      </w:pPr>
      <w:r>
        <w:t>政府が保険者である社会保険及び労働保険に係る徴収事務の一元化</w:t>
      </w:r>
    </w:p>
    <w:p>
      <w:pPr>
        <w:pStyle w:val="Heading6"/>
        <w:ind w:left="880"/>
      </w:pPr>
      <w:r>
        <w:t>二</w:t>
      </w:r>
    </w:p>
    <w:p>
      <w:pPr>
        <w:ind w:left="880"/>
      </w:pPr>
      <w:r>
        <w:t>医療保険各法、老人保健法及び介護保険法の規定による給付に伴う負担の家計における合計額が著しく高額になる場合の当該負担の軽減を図る仕組みの創設</w:t>
      </w:r>
    </w:p>
    <w:p>
      <w:pPr>
        <w:pStyle w:val="Heading6"/>
        <w:ind w:left="880"/>
      </w:pPr>
      <w:r>
        <w:t>三</w:t>
      </w:r>
    </w:p>
    <w:p>
      <w:pPr>
        <w:ind w:left="880"/>
      </w:pPr>
      <w:r>
        <w:t>社会保険診療報酬支払基金及び国民健康保険団体連合会による診療報酬の審査及び支払に関する事務処理の体制の見直し</w:t>
      </w:r>
    </w:p>
    <w:p>
      <w:pPr>
        <w:pStyle w:val="Heading5"/>
        <w:ind w:left="440"/>
      </w:pPr>
      <w:r>
        <w:t>５</w:t>
      </w:r>
    </w:p>
    <w:p>
      <w:pPr>
        <w:ind w:left="440"/>
      </w:pPr>
      <w:r>
        <w:t>政府は、おおむね五年を目途に、政府が管掌する健康保険事業及び当該事業の組織形態の在り方の見直しについて検討を行い、その結果に基づいて所要の措置を講ずるものとする。</w:t>
      </w:r>
    </w:p>
    <w:p>
      <w:pPr>
        <w:pStyle w:val="Heading5"/>
        <w:ind w:left="440"/>
      </w:pPr>
      <w:r>
        <w:t>６</w:t>
      </w:r>
    </w:p>
    <w:p>
      <w:pPr>
        <w:ind w:left="440"/>
      </w:pPr>
      <w:r>
        <w:t>政府は、次に掲げる事項について検討を行い、その結果に基づいて所要の措置を講ずるものとする。</w:t>
      </w:r>
    </w:p>
    <w:p>
      <w:pPr>
        <w:pStyle w:val="Heading6"/>
        <w:ind w:left="880"/>
      </w:pPr>
      <w:r>
        <w:t>一</w:t>
      </w:r>
    </w:p>
    <w:p>
      <w:pPr>
        <w:ind w:left="880"/>
      </w:pPr>
      <w:r>
        <w:t>医療に係る事故に迅速かつ適切に対応するための専門家による苦情の処理体制の整備</w:t>
      </w:r>
    </w:p>
    <w:p>
      <w:pPr>
        <w:pStyle w:val="Heading6"/>
        <w:ind w:left="880"/>
      </w:pPr>
      <w:r>
        <w:t>二</w:t>
      </w:r>
    </w:p>
    <w:p>
      <w:pPr>
        <w:ind w:left="880"/>
      </w:pPr>
      <w:r>
        <w:t>医療及び医療に要する費用に関する情報の収集、分析、評価及び提供に係る体制の整備</w:t>
      </w:r>
    </w:p>
    <w:p>
      <w:pPr>
        <w:pStyle w:val="Heading6"/>
        <w:ind w:left="880"/>
      </w:pPr>
      <w:r>
        <w:t>三</w:t>
      </w:r>
    </w:p>
    <w:p>
      <w:pPr>
        <w:ind w:left="880"/>
      </w:pPr>
      <w:r>
        <w:t>医療保険各法及び老人保健法の規定による保険給付の内容及び範囲の在り方</w:t>
      </w:r>
    </w:p>
    <w:p>
      <w:pPr>
        <w:pStyle w:val="Heading5"/>
        <w:ind w:left="440"/>
      </w:pPr>
      <w:r>
        <w:t>７</w:t>
      </w:r>
    </w:p>
    <w:p>
      <w:pPr>
        <w:ind w:left="440"/>
      </w:pPr>
      <w:r>
        <w:t>政府は、第二項から前項までに規定する事項の検討に早急に着手し結論を得、逐次実施するものとする。</w:t>
      </w:r>
    </w:p>
    <w:p>
      <w:pPr>
        <w:pStyle w:val="Heading4"/>
      </w:pPr>
      <w:r>
        <w:t>第二十二条（国民健康保険法の一部改正に伴う経過措置）</w:t>
      </w:r>
    </w:p>
    <w:p>
      <w:r>
        <w:t>この法律（附則第一条ただし書に規定する規定については、当該規定。以下この条において同じ。）の施行の日前に行われた療養又は薬剤の支給に係るこの法律による改正前の国民健康保険法の規定による療養費、特別療養費、特例療養費又は高額療養費の支給並びに同法第四十三条の規定による差額の支給及び同法第五十六条の規定による差額の支給については、なお従前の例による。</w:t>
      </w:r>
    </w:p>
    <w:p>
      <w:pPr>
        <w:pStyle w:val="Heading4"/>
      </w:pPr>
      <w:r>
        <w:t>第二十三条</w:t>
      </w:r>
    </w:p>
    <w:p>
      <w:r>
        <w:t>平成十二年度及び平成十三年度につき国民健康保険法第六十八条の二第一項の規定により指定を受けた市町村について第四条の規定による改正後の国民健康保険法（以下「新国保法」という。）第七十条第三項の規定を適用する場合においては、同項第二号ロに規定する額については、同号ロの規定にかかわらず、第一号に掲げる額から第二号に掲げる額を控除した額とする。</w:t>
      </w:r>
    </w:p>
    <w:p>
      <w:pPr>
        <w:pStyle w:val="Heading6"/>
        <w:ind w:left="880"/>
      </w:pPr>
      <w:r>
        <w:t>一</w:t>
      </w:r>
    </w:p>
    <w:p>
      <w:pPr>
        <w:ind w:left="880"/>
      </w:pPr>
      <w:r>
        <w:t>政令で定めるところにより、年齢階層ごとに、当該年齢階層に係る平均一人当たり老人医療費額に当該市町村の当該年齢階層に属する被保険者（老人保健法の規定による医療を受けることができる者に限る。）の数を乗じて得た額の合算額に、当該市町村に係る指定年度の同法第五十六条第二項の確定加入者調整率を乗じて得た額の十分の七に相当する額として算定した額</w:t>
      </w:r>
    </w:p>
    <w:p>
      <w:pPr>
        <w:pStyle w:val="Heading6"/>
        <w:ind w:left="880"/>
      </w:pPr>
      <w:r>
        <w:t>二</w:t>
      </w:r>
    </w:p>
    <w:p>
      <w:pPr>
        <w:ind w:left="880"/>
      </w:pPr>
      <w:r>
        <w:t>前号に掲げる額に当該市町村に係る被保険者の総数に対する退職被保険者及びその被扶養者（以下「退職被保険者等」という。）の総数の割合として政令で定めるところにより算定した割合（以下「退職被保険者等加入割合」という。）を乗じて得た額の二分の一に相当する額</w:t>
      </w:r>
    </w:p>
    <w:p>
      <w:pPr>
        <w:pStyle w:val="Heading4"/>
      </w:pPr>
      <w:r>
        <w:t>第二十四条</w:t>
      </w:r>
    </w:p>
    <w:p>
      <w:r>
        <w:t>平成十四年度につき国民健康保険法第六十八条の二第一項の規定により指定を受けた市町村について新国保法第七十条第三項の規定を適用する場合においては、同項第二号ロに規定する額については、同号ロの規定にかかわらず、第一号から第三号までに掲げる額の合算額から第四号及び第五号に掲げる額の合算額を控除した額とする。</w:t>
      </w:r>
    </w:p>
    <w:p>
      <w:pPr>
        <w:pStyle w:val="Heading6"/>
        <w:ind w:left="880"/>
      </w:pPr>
      <w:r>
        <w:t>一</w:t>
      </w:r>
    </w:p>
    <w:p>
      <w:pPr>
        <w:ind w:left="880"/>
      </w:pPr>
      <w:r>
        <w:t>政令で定めるところにより、年齢階層ごとに、当該年齢階層に係る平均一人当たり老人医療費額に当該市町村の当該年齢階層に属する被保険者（老人保健法の規定による医療を受けることができる者に限る。）の数を乗じて得た額の合算額の十二分の七に相当する額に、当該市町村に係る附則第十五条第二項に規定する施行日前確定加入者調整率を乗じて得た額の十分の七に相当する額として算定した額</w:t>
      </w:r>
    </w:p>
    <w:p>
      <w:pPr>
        <w:pStyle w:val="Heading6"/>
        <w:ind w:left="880"/>
      </w:pPr>
      <w:r>
        <w:t>二</w:t>
      </w:r>
    </w:p>
    <w:p>
      <w:pPr>
        <w:ind w:left="880"/>
      </w:pPr>
      <w:r>
        <w:t>政令で定めるところにより、年齢階層ごとに、当該年齢階層に係る新老健法第二十八条第一項第一号に掲げる場合に該当する者の平均一人当たり老人医療費額に当該市町村の当該年齢階層に属する被保険者（同号に掲げる場合に該当する者に限る。）の数を乗じて得た額の合算額の十二分の五に相当する額に、当該市町村に係る附則第十五条第五項に規定する施行日以後確定加入者調整率（以下単に「施行日以後確定加入者調整率」という。）を乗じて得た額の百分の六十六に相当する額として算定した額</w:t>
      </w:r>
    </w:p>
    <w:p>
      <w:pPr>
        <w:pStyle w:val="Heading6"/>
        <w:ind w:left="880"/>
      </w:pPr>
      <w:r>
        <w:t>三</w:t>
      </w:r>
    </w:p>
    <w:p>
      <w:pPr>
        <w:ind w:left="880"/>
      </w:pPr>
      <w:r>
        <w:t>政令で定めるところにより、年齢階層ごとに、当該年齢階層に係る新老健法第二十八条第一項第二号に掲げる場合に該当する者の平均一人当たり老人医療費額に当該市町村の当該年齢階層に属する被保険者（同号に掲げる場合に該当する者に限る。）の数を乗じて得た額の合算額の十二分の五に相当する額に、当該市町村に係る施行日以後確定加入者調整率を乗じて得た額として算定した額</w:t>
      </w:r>
    </w:p>
    <w:p>
      <w:pPr>
        <w:pStyle w:val="Heading6"/>
        <w:ind w:left="880"/>
      </w:pPr>
      <w:r>
        <w:t>四</w:t>
      </w:r>
    </w:p>
    <w:p>
      <w:pPr>
        <w:ind w:left="880"/>
      </w:pPr>
      <w:r>
        <w:t>第一号に掲げる額に当該市町村に係る施行日前退職被保険者等加入割合（平成十四年四月一日以後施行日前の期間における退職被保険者等加入割合をいう。以下同じ。）を乗じて得た額の二分の一に相当する額</w:t>
      </w:r>
    </w:p>
    <w:p>
      <w:pPr>
        <w:pStyle w:val="Heading6"/>
        <w:ind w:left="880"/>
      </w:pPr>
      <w:r>
        <w:t>五</w:t>
      </w:r>
    </w:p>
    <w:p>
      <w:pPr>
        <w:ind w:left="880"/>
      </w:pPr>
      <w:r>
        <w:t>第二号及び第三号に掲げる額の合算額に、当該市町村に係る施行日以後退職被保険者等加入割合（施行日以後平成十五年三月三十一日までの期間における退職被保険者等加入割合をいう。以下同じ。）を乗じて得た額</w:t>
      </w:r>
    </w:p>
    <w:p>
      <w:pPr>
        <w:pStyle w:val="Heading4"/>
      </w:pPr>
      <w:r>
        <w:t>第二十五条</w:t>
      </w:r>
    </w:p>
    <w:p>
      <w:r>
        <w:t>平成十五年度につき国民健康保険法第六十八条の二第一項の規定により指定を受けた市町村について新国保法第七十条第三項の規定を適用する場合においては、同項第二号ロに規定する額については、同号ロの規定にかかわらず、第一号から第四号までに掲げる額の合算額から第五号に掲げる額を控除した額とする。</w:t>
      </w:r>
    </w:p>
    <w:p>
      <w:pPr>
        <w:pStyle w:val="Heading6"/>
        <w:ind w:left="880"/>
      </w:pPr>
      <w:r>
        <w:t>一</w:t>
      </w:r>
    </w:p>
    <w:p>
      <w:pPr>
        <w:ind w:left="880"/>
      </w:pPr>
      <w:r>
        <w:t>政令で定めるところにより、年齢階層ごとに、当該年齢階層に係る新老健法第二十八条第一項第一号に掲げる場合に該当する者の平均一人当たり老人医療費額に当該市町村の当該年齢階層に属する被保険者（同号に掲げる場合に該当する者に限る。）の数を乗じて得た額の合算額の十二分の七に相当する額に、当該市町村に係る附則第十七条第二項に規定する前期確定加入者調整率（以下単に「前期確定加入者調整率」という。）を乗じて得た額の百分の六十六に相当する額として算定した額</w:t>
      </w:r>
    </w:p>
    <w:p>
      <w:pPr>
        <w:pStyle w:val="Heading6"/>
        <w:ind w:left="880"/>
      </w:pPr>
      <w:r>
        <w:t>二</w:t>
      </w:r>
    </w:p>
    <w:p>
      <w:pPr>
        <w:ind w:left="880"/>
      </w:pPr>
      <w:r>
        <w:t>政令で定めるところにより、年齢階層ごとに、当該年齢階層に係る新老健法第二十八条第一項第二号に掲げる場合に該当する者の平均一人当たり老人医療費額に当該市町村の当該年齢階層に属する被保険者（同号に掲げる場合に該当する者に限る。）の数を乗じて得た額の合算額の十二分の七に相当する額に、当該市町村に係る前期確定加入者調整率を乗じて得た額として算定した額</w:t>
      </w:r>
    </w:p>
    <w:p>
      <w:pPr>
        <w:pStyle w:val="Heading6"/>
        <w:ind w:left="880"/>
      </w:pPr>
      <w:r>
        <w:t>三</w:t>
      </w:r>
    </w:p>
    <w:p>
      <w:pPr>
        <w:ind w:left="880"/>
      </w:pPr>
      <w:r>
        <w:t>政令で定めるところにより、年齢階層ごとに、当該年齢階層に係る新老健法第二十八条第一項第一号に掲げる場合に該当する者の平均一人当たり老人医療費額に当該市町村の当該年齢階層に属する被保険者（同号に掲げる場合に該当する者に限る。）の数を乗じて得た額の合算額の十二分の五に相当する額に、当該市町村に係る附則第十七条第六項に規定する後期確定加入者調整率（以下単に「後期確定加入者調整率」という。）を乗じて得た額の百分の六十二に相当する額として算定した額</w:t>
      </w:r>
    </w:p>
    <w:p>
      <w:pPr>
        <w:pStyle w:val="Heading6"/>
        <w:ind w:left="880"/>
      </w:pPr>
      <w:r>
        <w:t>四</w:t>
      </w:r>
    </w:p>
    <w:p>
      <w:pPr>
        <w:ind w:left="880"/>
      </w:pPr>
      <w:r>
        <w:t>政令で定めるところにより、年齢階層ごとに、当該年齢階層に係る新老健法第二十八条第一項第二号に掲げる場合に該当する者の平均一人当たり老人医療費額に当該市町村の当該年齢階層に属する被保険者（同号に掲げる場合に該当する者に限る。）の数を乗じて得た額の合算額の十二分の五に相当する額に、当該市町村に係る後期確定加入者調整率を乗じて得た額として算定した額</w:t>
      </w:r>
    </w:p>
    <w:p>
      <w:pPr>
        <w:pStyle w:val="Heading6"/>
        <w:ind w:left="880"/>
      </w:pPr>
      <w:r>
        <w:t>五</w:t>
      </w:r>
    </w:p>
    <w:p>
      <w:pPr>
        <w:ind w:left="880"/>
      </w:pPr>
      <w:r>
        <w:t>前各号に掲げる額の合算額に、当該市町村に係る退職被保険者等加入割合を乗じて得た額</w:t>
      </w:r>
    </w:p>
    <w:p>
      <w:pPr>
        <w:pStyle w:val="Heading4"/>
      </w:pPr>
      <w:r>
        <w:t>第二十六条</w:t>
      </w:r>
    </w:p>
    <w:p>
      <w:r>
        <w:t>次の表の上欄に掲げる年度につき国民健康保険法第六十八条の二第一項の規定により指定を受けた市町村について新国保法第七十条第三項の規定を適用する場合においては、同項第二号ロに規定する額については、同号ロの規定にかかわらず、前条の規定を準用する。</w:t>
      </w:r>
    </w:p>
    <w:p>
      <w:pPr>
        <w:pStyle w:val="Heading4"/>
      </w:pPr>
      <w:r>
        <w:t>第二十七条</w:t>
      </w:r>
    </w:p>
    <w:p>
      <w:r>
        <w:t>平成十四年度における新国保法第七十条の規定による国庫負担金については、同条第一項第二号中「負担調整前老人保健医療費拠出金相当額（老人保健法第五十五条第三項に規定する負担調整前概算医療費拠出金相当額及び同法第五十六条第三項に規定する負担調整前確定医療費拠出金相当額をそれぞれ同法第五十四条第一項に規定する概算医療費拠出金及び確定医療費拠出金とみなして、同項の規定の例により算定した医療費拠出金の額に相当する額をいう。以下同じ。）に当該市町村に係る被保険者の総数に対する退職被保険者及びその被扶養者（以下「退職被保険者等」という。）の総数の割合として政令の定めるところにより算定した割合（以下「退職被保険者等加入割合」という。）を乗じて得た額」とあるのは、「特別調整前概算医療費拠出金相当額（健康保険法等の一部を改正する法律（平成十四年法律第百二号）第三条の規定による改正前の老人保健法（以下「旧老健法」という。）第五十五条第一項各号に掲げる額の合計額をいう。以下同じ。）の十二分の七に相当する額に施行日前退職被保険者等加入割合（平成十四年四月一日以後施行日前の期間における当該市町村に係る被保険者の総数に対する退職被保険者及びその被扶養者（以下「退職被保険者等」という。）の総数の割合として政令の定めるところにより算定した割合（以下「退職被保険者等加入割合」という。）をいう。）を乗じて得た額の二分の一に相当する額と健康保険法等の一部を改正する法律附則第十四条第五項に規定する施行日以後負担調整前概算医療費拠出金相当額に施行日以後退職被保険者等加入割合（施行日以後平成十五年三月三十一日までの期間における退職被保険者等加入割合をいう。）を乗じて得た額との合算額（平成十二年度における特別調整前概算医療費拠出金相当額に平成十二年度の退職被保険者等加入割合を乗じて得た額が平成十二年度における特別調整前確定医療費拠出金相当額（旧老健法第五十六条第一項各号に掲げる額の合計額をいう。以下同じ。）に平成十二年度の退職被保険者等加入割合を乗じて得た額を超えるときは、その超える額（以下「超過額」という。）と超過額について老人保健法第五十四条第二項の規定の例により算定した額との合計額の二分の一に相当する額を控除するものとし、平成十二年度における特別調整前概算医療費拠出金相当額に平成十二年度の退職被保険者等加入割合を乗じて得た額が平成十二年度における特別調整前確定医療費拠出金相当額に平成十二年度の退職被保険者等加入割合を乗じて得た額に満たないときは、その満たない額（以下「不足額」という。）と不足額について同項の規定の例により算定した額との合計額の二分の一に相当する額を加算するものとする。）」とする。</w:t>
      </w:r>
    </w:p>
    <w:p>
      <w:pPr>
        <w:pStyle w:val="Heading5"/>
        <w:ind w:left="440"/>
      </w:pPr>
      <w:r>
        <w:t>２</w:t>
      </w:r>
    </w:p>
    <w:p>
      <w:pPr>
        <w:ind w:left="440"/>
      </w:pPr>
      <w:r>
        <w:t>平成十四年度の新国保法第七十二条の四第一項、第八十一条の四第二項及び第八十一条の五第二項に規定する被用者保険等拠出対象額は、新国保法第七十二条の四第一項の規定にかかわらず、第一号及び第二号に掲げる額の合算額から第三号に掲げる額を控除した額とする。</w:t>
      </w:r>
    </w:p>
    <w:p>
      <w:pPr>
        <w:pStyle w:val="Heading6"/>
        <w:ind w:left="880"/>
      </w:pPr>
      <w:r>
        <w:t>一</w:t>
      </w:r>
    </w:p>
    <w:p>
      <w:pPr>
        <w:ind w:left="880"/>
      </w:pPr>
      <w:r>
        <w:t>退職被保険者等に係る療養の給付に要する費用の額から当該給付に係る一部負担金に相当する額を控除した額並びに入院時食事療養費、特定療養費、療養費、訪問看護療養費、特別療養費、移送費及び高額療養費の支給に要する費用の額の合算額</w:t>
      </w:r>
    </w:p>
    <w:p>
      <w:pPr>
        <w:pStyle w:val="Heading6"/>
        <w:ind w:left="880"/>
      </w:pPr>
      <w:r>
        <w:t>二</w:t>
      </w:r>
    </w:p>
    <w:p>
      <w:pPr>
        <w:ind w:left="880"/>
      </w:pPr>
      <w:r>
        <w:t>特別調整前概算医療費拠出金相当額（旧老健法第五十五条第一項各号に掲げる額の合計額をいう。以下同じ。）の十二分の七に相当する額に施行日前退職被保険者等加入割合を乗じて得た額の二分の一に相当する額と附則第十四条第五項に規定する施行日以後負担調整前概算医療費拠出金相当額に施行日以後退職被保険者等加入割合を乗じて得た額との合算額（平成十二年度における特別調整前概算医療費拠出金相当額に平成十二年度の退職被保険者等加入割合を乗じて得た額が平成十二年度における特別調整前確定医療費拠出金相当額（旧老健法第五十六条第一項各号に掲げる額の合計額をいう。以下同じ。）に平成十二年度の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二年度における特別調整前概算医療費拠出金相当額に平成十二年度の退職被保険者等加入割合を乗じて得た額が平成十二年度における特別調整前確定医療費拠出金相当額に平成十二年度の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w:t>
      </w:r>
    </w:p>
    <w:p>
      <w:pPr>
        <w:pStyle w:val="Heading6"/>
        <w:ind w:left="880"/>
      </w:pPr>
      <w:r>
        <w:t>三</w:t>
      </w:r>
    </w:p>
    <w:p>
      <w:pPr>
        <w:ind w:left="880"/>
      </w:pPr>
      <w:r>
        <w:t>退職被保険者等に係る保険料に相当する額の合算額から当該保険料に係る介護納付金の納付に要する費用に相当する額の合算額を控除した額</w:t>
      </w:r>
    </w:p>
    <w:p>
      <w:pPr>
        <w:pStyle w:val="Heading5"/>
        <w:ind w:left="440"/>
      </w:pPr>
      <w:r>
        <w:t>３</w:t>
      </w:r>
    </w:p>
    <w:p>
      <w:pPr>
        <w:ind w:left="440"/>
      </w:pPr>
      <w:r>
        <w:t>平成十四年度における新国保法附則第八項及び第九項の規定による概算療養給付費等拠出金及び確定療養給付費等拠出金については、新国保法附則第八項第二号中「負担調整前老人保健医療費拠出金相当額に当該特定健康保険組合に係る被保険者及びその被扶養者の総数に対する特例退職被保険者及びその被扶養者の総数の割合として政令の定めるところにより算定した割合（以下「特例退職被保険者等加入割合」という。）を乗じて得た額」とあるのは「特別調整前概算医療費拠出金相当額（健康保険法等の一部を改正する法律（平成十四年法律第百二号）第三条の規定による改正前の老人保健法（以下「旧老健法」という。）第五十五条第一項各号に掲げる額の合計額をいう。以下同じ。）の十二分の七に相当する額に施行日前特例退職被保険者等加入割合（平成十四年四月一日以後施行日前の期間における当該特定健康保険組合に係る被保険者及びその被扶養者の総数に対する特例退職被保険者及びその被扶養者の総数の割合として政令の定めるところにより算定した割合（以下「特例退職被保険者等加入割合」という。）をいう。以下同じ。）を乗じて得た額の二分の一に相当する額と健康保険法等の一部を改正する法律附則第十四条第五項に規定する施行日以後負担調整前概算医療費拠出金相当額に施行日以後特例退職被保険者等加入割合（施行日以後平成十五年三月三十一日までの期間における特例退職被保険者等加入割合をいう。以下同じ。）を乗じて得た額との合算額（平成十二年度における特別調整前概算医療費拠出金相当額に平成十二年度の特例退職被保険者等加入割合を乗じて得た額が平成十二年度における特別調整前確定医療費拠出金相当額（旧老健法第五十六条第一項各号に掲げる額の合計額をいう。以下同じ。）に平成十二年度の特例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二年度における特別調整前概算医療費拠出金相当額に平成十二年度の特例退職被保険者等加入割合を乗じて得た額が平成十二年度における特別調整前確定医療費拠出金相当額に平成十二年度の特例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と、新国保法附則第九項第二号中「負担調整前老人保健医療費拠出金相当額に特例退職被保険者等加入割合を乗じて得た額」とあるのは「特別調整前概算医療費拠出金相当額の十二分の七に相当する額に施行日前特例退職被保険者等加入割合を乗じて得た額の二分の一に相当する額と健康保険法等の一部を改正する法律附則第十四条第五項に規定する施行日以後負担調整前概算医療費拠出金相当額に施行日以後特例退職被保険者等加入割合を乗じて得た額との合算額（平成十二年度における特別調整前概算医療費拠出金相当額に平成十二年度の特例退職被保険者等加入割合を乗じて得た額が平成十二年度における特別調整前確定医療費拠出金相当額に平成十二年度の特例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二年度における特別調整前概算医療費拠出金相当額に平成十二年度の特例退職被保険者等加入割合を乗じて得た額が平成十二年度における特別調整前確定医療費拠出金相当額に平成十二年度の特例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とする。</w:t>
      </w:r>
    </w:p>
    <w:p>
      <w:pPr>
        <w:pStyle w:val="Heading4"/>
      </w:pPr>
      <w:r>
        <w:t>第二十八条</w:t>
      </w:r>
    </w:p>
    <w:p>
      <w:r>
        <w:t>平成十五年度における新国保法第七十条の規定による国庫負担金については、同条第一項第二号中「負担調整前老人保健医療費拠出金相当額（老人保健法第五十五条第三項に規定する負担調整前概算医療費拠出金相当額及び同法第五十六条第三項に規定する負担調整前確定医療費拠出金相当額をそれぞれ同法第五十四条第一項に規定する概算医療費拠出金及び確定医療費拠出金とみなして、同項の規定の例により算定した医療費拠出金の額に相当する額をいう。以下同じ。）」とあるのは「健康保険法等の一部を改正する法律（平成十四年法律第百二号）附則第十六条第三項に規定する前期負担調整前概算医療費拠出金相当額と同条第八項に規定する後期負担調整前概算医療費拠出金相当額との合算額」と、「得た額」とあるのは「得た額（平成十三年度における特別調整前概算医療費拠出金相当額（同法第三条の規定による改正前の老人保健法（以下「旧老健法」という。）第五十五条第一項各号に掲げる額の合計額をいう。以下同じ。）に平成十三年度の退職被保険者等加入割合を乗じて得た額が平成十三年度における特別調整前確定医療費拠出金相当額（旧老健法第五十六条第一項各号に掲げる額の合計額をいう。以下同じ。）に平成十三年度の退職被保険者等加入割合を乗じて得た額を超えるときは、その超える額（以下「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に満たないときは、その満たない額（以下「不足額」という。）と不足額について同項の規定の例により算定した額との合計額の二分の一に相当する額を加算するものとする。）」とする。</w:t>
      </w:r>
    </w:p>
    <w:p>
      <w:pPr>
        <w:pStyle w:val="Heading5"/>
        <w:ind w:left="440"/>
      </w:pPr>
      <w:r>
        <w:t>２</w:t>
      </w:r>
    </w:p>
    <w:p>
      <w:pPr>
        <w:ind w:left="440"/>
      </w:pPr>
      <w:r>
        <w:t>平成十五年度の新国保法第七十二条の四第一項、第八十一条の四第二項及び第八十一条の五第二項に規定する被用者保険等拠出対象額は、新国保法第七十二条の四第一項の規定にかかわらず、第一号及び第二号に掲げる額の合算額から第三号に掲げる額を控除した額とする。</w:t>
      </w:r>
    </w:p>
    <w:p>
      <w:pPr>
        <w:pStyle w:val="Heading6"/>
        <w:ind w:left="880"/>
      </w:pPr>
      <w:r>
        <w:t>一</w:t>
      </w:r>
    </w:p>
    <w:p>
      <w:pPr>
        <w:ind w:left="880"/>
      </w:pPr>
      <w:r>
        <w:t>退職被保険者等に係る療養の給付に要する費用の額から当該給付に係る一部負担金に相当する額を控除した額並びに入院時食事療養費、特定療養費、療養費、訪問看護療養費、特別療養費、移送費及び高額療養費の支給に要する費用の額の合算額</w:t>
      </w:r>
    </w:p>
    <w:p>
      <w:pPr>
        <w:pStyle w:val="Heading6"/>
        <w:ind w:left="880"/>
      </w:pPr>
      <w:r>
        <w:t>二</w:t>
      </w:r>
    </w:p>
    <w:p>
      <w:pPr>
        <w:ind w:left="880"/>
      </w:pPr>
      <w:r>
        <w:t>附則第十六条第三項に規定する前期負担調整前概算医療費拠出金相当額と同条第八項に規定する後期負担調整前概算医療費拠出金相当額との合算額に退職被保険者等加入割合を乗じて得た額（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w:t>
      </w:r>
    </w:p>
    <w:p>
      <w:pPr>
        <w:pStyle w:val="Heading6"/>
        <w:ind w:left="880"/>
      </w:pPr>
      <w:r>
        <w:t>三</w:t>
      </w:r>
    </w:p>
    <w:p>
      <w:pPr>
        <w:ind w:left="880"/>
      </w:pPr>
      <w:r>
        <w:t>退職被保険者等に係る保険料に相当する額の合算額から当該保険料に係る介護納付金の納付に要する費用に相当する額の合算額を控除した額</w:t>
      </w:r>
    </w:p>
    <w:p>
      <w:pPr>
        <w:pStyle w:val="Heading5"/>
        <w:ind w:left="440"/>
      </w:pPr>
      <w:r>
        <w:t>３</w:t>
      </w:r>
    </w:p>
    <w:p>
      <w:pPr>
        <w:ind w:left="440"/>
      </w:pPr>
      <w:r>
        <w:t>平成十五年度における新国保法附則第八項及び第九項の規定による概算療養給付費等拠出金及び確定療養給付費等拠出金については、新国保法附則第八項第二号中「負担調整前老人保健医療費拠出金相当額」とあるのは「健康保険法等の一部を改正する法律（平成十四年法律第百二号）附則第十六条第三項に規定する前期負担調整前概算医療費拠出金相当額と同条第八項に規定する後期負担調整前概算医療費拠出金相当額との合算額」と、「得た額」とあるのは「得た額（平成十三年度における特別調整前概算医療費拠出金相当額（同法第三条の規定による改正前の老人保健法（以下「旧老健法」という。）第五十五条第一項各号に掲げる額の合計額をいう。以下同じ。）に平成十三年度の特例退職被保険者等加入割合を乗じて得た額が平成十三年度における特別調整前確定医療費拠出金相当額（旧老健法第五十六条第一項各号に掲げる額の合計額をいう。以下同じ。）に平成十三年度の特例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特例退職被保険者等加入割合を乗じて得た額が平成十三年度における特別調整前確定医療費拠出金相当額に平成十三年度の特例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と、新国保法附則第九項第二号中「負担調整前老人保健医療費拠出金相当額」とあるのは「健康保険法等の一部を改正する法律附則第十六条第三項に規定する前期負担調整前概算医療費拠出金相当額と同条第八項に規定する後期負担調整前概算医療費拠出金相当額との合算額」と、「得た額」とあるのは「得た額（平成十三年度における特別調整前概算医療費拠出金相当額に平成十三年度の特例退職被保険者等加入割合を乗じて得た額が平成十三年度における特別調整前確定医療費拠出金相当額に平成十三年度の特例退職被保険者等加入割合を乗じて得た額を超えるときは、その超える額（以下この号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特例退職被保険者等加入割合を乗じて得た額が平成十三年度における特別調整前確定医療費拠出金相当額に平成十三年度の特例退職被保険者等加入割合を乗じて得た額に満たないときは、その満たない額（以下この号において「不足額」という。）と不足額について同項の規定の例により算定した額との合計額の二分の一に相当する額を加算するものとする。）」とする。</w:t>
      </w:r>
    </w:p>
    <w:p>
      <w:pPr>
        <w:pStyle w:val="Heading4"/>
      </w:pPr>
      <w:r>
        <w:t>第二十九条</w:t>
      </w:r>
    </w:p>
    <w:p>
      <w:r>
        <w:t>平成十六年度における新国保法第七十条の規定による国庫負担金については、同条第一項第二号中「負担調整前老人保健医療費拠出金相当額（老人保健法第五十五条第三項に規定する負担調整前概算医療費拠出金相当額及び同法第五十六条第三項に規定する負担調整前確定医療費拠出金相当額をそれぞれ同法第五十四条第一項に規定する概算医療費拠出金及び確定医療費拠出金とみなして、同項の規定の例により算定した医療費拠出金の額に相当する額をいう。以下同じ。）」とあるのは「健康保険法等の一部を改正する法律（平成十四年法律第百二号）附則第十八条において読み替えて準用される同法附則第十六条第三項に規定する前期負担調整前概算医療費拠出金相当額と同条第八項に規定する後期負担調整前概算医療費拠出金相当額との合算額」と、「得た額」とあるのは「得た額（平成十四年度における特別調整前概算医療費拠出金相当額（同法第三条の規定による改正前の老人保健法（以下「旧老健法」という。）第五十五条第一項各号に掲げる額の合計額をいう。）の十二分の七に相当する額に施行日前退職被保険者等加入割合（平成十四年四月一日以後施行日前の期間における退職被保険者等加入割合をいう。以下同じ。）を乗じて得た額の二分の一に相当する額と健康保険法等の一部を改正する法律附則第十四条第五項に規定する施行日以後負担調整前概算医療費拠出金相当額に施行日以後退職被保険者等加入割合（施行日以後平成十五年三月三十一日までの期間における退職被保険者等加入割合をいう。以下同じ。）を乗じて得た額との合算額（以下「平成十四年度の退職被保険者等に係る負担調整前概算医療費拠出金相当額」という。）が同法附則第十五条第三項に規定する施行日前特別調整前確定医療費拠出金相当額に施行日前退職被保険者等加入割合を乗じて得た額の二分の一に相当する額と同条第六項に規定する施行日以後負担調整前確定医療費拠出金相当額に施行日以後退職被保険者等加入割合を乗じて得た額との合算額（以下「平成十四年度の退職被保険者等に係る負担調整前確定医療費拠出金相当額」という。）を超えるときは、その超える額（以下「超過額」という。）と超過額について老人保健法第五十四条第二項の規定の例により算定した額との合計額を控除するものとし、平成十四年度の退職被保険者等に係る負担調整前概算医療費拠出金相当額が平成十四年度の退職被保険者等に係る負担調整前確定医療費拠出金相当額に満たないときは、その満たない額（以下「不足額」という。）と不足額について同項の規定の例により算定した額との合計額を加算するものとする。）」とする。</w:t>
      </w:r>
    </w:p>
    <w:p>
      <w:pPr>
        <w:pStyle w:val="Heading5"/>
        <w:ind w:left="440"/>
      </w:pPr>
      <w:r>
        <w:t>２</w:t>
      </w:r>
    </w:p>
    <w:p>
      <w:pPr>
        <w:ind w:left="440"/>
      </w:pPr>
      <w:r>
        <w:t>平成十六年度の新国保法第七十二条の四第一項、第八十一条の四第二項及び第八十一条の五第二項に規定する被用者保険等拠出対象額は、新国保法第七十二条の四第一項の規定にかかわらず、第一号及び第二号に掲げる額の合算額から第三号に掲げる額を控除した額とする。</w:t>
      </w:r>
    </w:p>
    <w:p>
      <w:pPr>
        <w:pStyle w:val="Heading6"/>
        <w:ind w:left="880"/>
      </w:pPr>
      <w:r>
        <w:t>一</w:t>
      </w:r>
    </w:p>
    <w:p>
      <w:pPr>
        <w:ind w:left="880"/>
      </w:pPr>
      <w:r>
        <w:t>退職被保険者等に係る療養の給付に要する費用の額から当該給付に係る一部負担金に相当する額を控除した額並びに入院時食事療養費、特定療養費、療養費、訪問看護療養費、特別療養費、移送費及び高額療養費の支給に要する費用の額の合算額</w:t>
      </w:r>
    </w:p>
    <w:p>
      <w:pPr>
        <w:pStyle w:val="Heading6"/>
        <w:ind w:left="880"/>
      </w:pPr>
      <w:r>
        <w:t>二</w:t>
      </w:r>
    </w:p>
    <w:p>
      <w:pPr>
        <w:ind w:left="880"/>
      </w:pPr>
      <w:r>
        <w:t>附則第十八条において読み替えて準用される附則第十六条第三項に規定する前期負担調整前概算医療費拠出金相当額と同条第八項に規定する後期負担調整前概算医療費拠出金相当額との合算額に退職被保険者等加入割合を乗じて得た額（平成十四年度における特別調整前概算医療費拠出金相当額の十二分の七に相当する額に施行日前退職被保険者等加入割合を乗じて得た額の二分の一に相当する額と附則第十四条第五項に規定する施行日以後負担調整前概算医療費拠出金相当額に施行日以後退職被保険者等加入割合を乗じて得た額との合算額（以下「平成十四年度の退職被保険者等に係る負担調整前概算医療費拠出金相当額」という。）が附則第十五条第三項に規定する施行日前特別調整前確定医療費拠出金相当額に施行日前退職被保険者等加入割合を乗じて得た額の二分の一に相当する額と同条第六項に規定する施行日以後負担調整前確定医療費拠出金相当額に施行日以後退職被保険者等加入割合を乗じて得た額との合算額（以下「平成十四年度の退職被保険者等に係る負担調整前確定医療費拠出金相当額」という。）を超えるときは、その超える額（以下この号において「超過額」という。）と超過額について老人保健法第五十四条第二項の規定の例により算定した額との合計額を控除するものとし、平成十四年度の退職被保険者等に係る負担調整前概算医療費拠出金相当額が平成十四年度の退職被保険者等に係る負担調整前確定医療費拠出金相当額に満たないときは、その満たない額（以下この号において「不足額」という。）と不足額について同項の規定の例により算定した額との合計額を加算するものとする。）</w:t>
      </w:r>
    </w:p>
    <w:p>
      <w:pPr>
        <w:pStyle w:val="Heading6"/>
        <w:ind w:left="880"/>
      </w:pPr>
      <w:r>
        <w:t>三</w:t>
      </w:r>
    </w:p>
    <w:p>
      <w:pPr>
        <w:ind w:left="880"/>
      </w:pPr>
      <w:r>
        <w:t>退職被保険者等に係る保険料に相当する額の合算額から当該保険料に係る介護納付金の納付に要する費用に相当する額の合算額を控除した額</w:t>
      </w:r>
    </w:p>
    <w:p>
      <w:pPr>
        <w:pStyle w:val="Heading5"/>
        <w:ind w:left="440"/>
      </w:pPr>
      <w:r>
        <w:t>３</w:t>
      </w:r>
    </w:p>
    <w:p>
      <w:pPr>
        <w:ind w:left="440"/>
      </w:pPr>
      <w:r>
        <w:t>平成十六年度における新国保法附則第八項及び第九項の規定による概算療養給付費等拠出金及び確定療養給付費等拠出金については、新国保法附則第八項第二号中「負担調整前老人保健医療費拠出金相当額」とあるのは「健康保険法等の一部を改正する法律（平成十四年法律第百二号）附則第十八条において読み替えて準用される同法附則第十六条第三項に規定する前期負担調整前概算医療費拠出金相当額と同条第八項に規定する後期負担調整前概算医療費拠出金相当額との合算額」と、「得た額」とあるのは「得た額（平成十四年度における特別調整前概算医療費拠出金相当額（同法第三条の規定による改正前の老人保健法第五十五条第一項各号に掲げる額の合計額をいう。）の十二分の七に相当する額に施行日前特例退職被保険者等加入割合（平成十四年四月一日以後施行日前の期間における特例退職被保険者等加入割合をいう。以下同じ。）を乗じて得た額の二分の一に相当する額と健康保険法等の一部を改正する法律附則第十四条第五項に規定する施行日以後負担調整前概算医療費拠出金相当額に施行日以後特例退職被保険者等加入割合（施行日以後平成十五年三月三十一日までの期間における特例退職被保険者等加入割合をいう。以下同じ。）を乗じて得た額との合算額（以下「平成十四年度の特例退職被保険者等に係る負担調整前概算医療費拠出金相当額」という。）が同法附則第十五条第三項に規定する施行日前特別調整前確定医療費拠出金相当額に施行日前特例退職被保険者等加入割合を乗じて得た額の二分の一に相当する額と同条第六項に規定する施行日以後負担調整前確定医療費拠出金相当額に施行日以後特例退職被保険者等加入割合を乗じて得た額との合算額（以下「平成十四年度の特例退職被保険者等に係る負担調整前確定医療費拠出金相当額」という。）を超えるときは、その超える額（以下この号において「超過額」という。）と超過額について老人保健法第五十四条第二項の規定の例により算定した額との合計額を控除するものとし、平成十四年度の特例退職被保険者等に係る負担調整前概算医療費拠出金相当額が平成十四年度の特例退職被保険者等に係る負担調整前確定医療費拠出金相当額に満たないときは、その満たない額（以下この号において「不足額」という。）と不足額について同項の規定の例により算定した額との合計額を加算するものとする。）」と、新国保法附則第九項第二号中「負担調整前老人保健医療費拠出金相当額」とあるのは「健康保険法等の一部を改正する法律附則第十八条の規定により読み替えられた同法附則第十六条第三項に規定する前期負担調整前概算医療費拠出金相当額と同条第八項に規定する後期負担調整前概算医療費拠出金相当額との合算額」と、「得た額」とあるのは「得た額（平成十四年度の特例退職被保険者等に係る負担調整前概算医療費拠出金相当額が平成十四年度の特例退職被保険者等に係る負担調整前確定医療費拠出金相当額を超えるときは、その超える額（以下この号において「超過額」という。）と超過額について老人保健法第五十四条第二項の規定の例により算定した額との合計額を控除するものとし、平成十四年度の特例退職被保険者等に係る負担調整前概算医療費拠出金相当額が平成十四年度の特例退職被保険者等に係る負担調整前確定医療費拠出金相当額に満たないときは、その満たない額（以下この号において「不足額」という。）と不足額について同項の規定の例により算定した額との合計額を加算するものとする。）」とす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則（平成一四年一二月一三日法律第一六七号）</w:t>
      </w:r>
    </w:p>
    <w:p>
      <w:pPr>
        <w:pStyle w:val="Heading4"/>
      </w:pPr>
      <w:r>
        <w:t>第一条（施行期日）</w:t>
      </w:r>
    </w:p>
    <w:p>
      <w:r>
        <w:t>この法律は、公布の日から施行する。</w:t>
      </w:r>
    </w:p>
    <w:p>
      <w:r>
        <w:br w:type="page"/>
      </w:r>
    </w:p>
    <w:p>
      <w:pPr>
        <w:pStyle w:val="Heading1"/>
      </w:pPr>
      <w:r>
        <w:t>附　則（平成一四年一二月一三日法律第一六八号）</w:t>
      </w:r>
    </w:p>
    <w:p>
      <w:pPr>
        <w:pStyle w:val="Heading4"/>
      </w:pPr>
      <w:r>
        <w:t>第一条（施行期日）</w:t>
      </w:r>
    </w:p>
    <w:p>
      <w:r>
        <w:t>この法律は、平成十五年十月一日から施行する。</w:t>
      </w:r>
    </w:p>
    <w:p>
      <w:r>
        <w:br w:type="page"/>
      </w:r>
    </w:p>
    <w:p>
      <w:pPr>
        <w:pStyle w:val="Heading1"/>
      </w:pPr>
      <w:r>
        <w:t>附　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　則（平成一六年五月二六日法律第五九号）</w:t>
      </w:r>
    </w:p>
    <w:p>
      <w:pPr>
        <w:pStyle w:val="Heading4"/>
      </w:pPr>
      <w:r>
        <w:t>第一条（施行期日）</w:t>
      </w:r>
    </w:p>
    <w:p>
      <w:r>
        <w:t>この法律は、平成十七年四月一日から施行する。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第二条（国民健康保険法の一部改正に伴う経過措置）</w:t>
      </w:r>
    </w:p>
    <w:p>
      <w:r>
        <w:t>第一条の規定による改正後の国民健康保険法（以下「新国保法」という。）の規定は、平成十七年三月一日以後に行われた療養の給付並びにこの法律の施行の日以後に支給された入院時食事療養費、特定療養費、療養費、訪問看護療養費、特別療養費、移送費及び高額療養費の支給に要する費用並びに平成十七年度以後の老人保健法（昭和五十七年法律第八十号）の規定による医療費拠出金の納付に要する費用及び平成十七年度以後の介護保険法（平成九年法律第百二十三号）の規定による納付金の納付に要する費用についての国庫負担金及び調整交付金について適用し、平成十七年三月一日前に行われた療養の給付並びにこの法律の施行の日前に支給された入院時食事療養費、特定療養費、療養費、訪問看護療養費、特別療養費、移送費及び高額療養費の支給に要する費用並びに平成十六年度以前の老人保健法の規定による医療費拠出金の納付に要する費用及び平成十六年度以前の介護保険法の規定による納付金の納付に要する費用についての国庫負担金及び調整交付金については、なお従前の例による。</w:t>
      </w:r>
    </w:p>
    <w:p>
      <w:pPr>
        <w:pStyle w:val="Heading4"/>
      </w:pPr>
      <w:r>
        <w:t>第三条</w:t>
      </w:r>
    </w:p>
    <w:p>
      <w:r>
        <w:t>平成十七年度における新国保法第七十条第一項の規定により国が市町村又は特別区（以下附則第五条までにおいて単に「市町村」という。）に対して負担する額については、同項の規定にかかわらず、第一号に掲げる額の百分の三十六に相当する額、第二号に掲げる額から第三号に掲げる額を控除した額及び第四号に掲げる額の合算額とする。</w:t>
      </w:r>
    </w:p>
    <w:p>
      <w:pPr>
        <w:pStyle w:val="Heading6"/>
        <w:ind w:left="880"/>
      </w:pPr>
      <w:r>
        <w:t>一</w:t>
      </w:r>
    </w:p>
    <w:p>
      <w:pPr>
        <w:ind w:left="880"/>
      </w:pPr>
      <w:r>
        <w:t>新国保法第七十条第一項第一号に掲げる額から新国保法附則第十二項の規定による繰入金の二分の一に相当する額を控除した額</w:t>
      </w:r>
    </w:p>
    <w:p>
      <w:pPr>
        <w:pStyle w:val="Heading6"/>
        <w:ind w:left="880"/>
      </w:pPr>
      <w:r>
        <w:t>二</w:t>
      </w:r>
    </w:p>
    <w:p>
      <w:pPr>
        <w:ind w:left="880"/>
      </w:pPr>
      <w:r>
        <w:t>次に掲げる場合の区分に応じ、それぞれ次に定める額</w:t>
      </w:r>
    </w:p>
    <w:p>
      <w:pPr>
        <w:pStyle w:val="Heading6"/>
        <w:ind w:left="880"/>
      </w:pPr>
      <w:r>
        <w:t>三</w:t>
      </w:r>
    </w:p>
    <w:p>
      <w:pPr>
        <w:ind w:left="880"/>
      </w:pPr>
      <w:r>
        <w:t>次に掲げる場合の区分に応じ、それぞれ次に定める額</w:t>
      </w:r>
    </w:p>
    <w:p>
      <w:pPr>
        <w:pStyle w:val="Heading6"/>
        <w:ind w:left="880"/>
      </w:pPr>
      <w:r>
        <w:t>四</w:t>
      </w:r>
    </w:p>
    <w:p>
      <w:pPr>
        <w:ind w:left="880"/>
      </w:pPr>
      <w:r>
        <w:t>次に掲げる場合の区分に応じ、それぞれ次に定める額</w:t>
      </w:r>
    </w:p>
    <w:p>
      <w:pPr>
        <w:pStyle w:val="Heading5"/>
        <w:ind w:left="440"/>
      </w:pPr>
      <w:r>
        <w:t>２</w:t>
      </w:r>
    </w:p>
    <w:p>
      <w:pPr>
        <w:ind w:left="440"/>
      </w:pPr>
      <w:r>
        <w:t>一部負担金軽減市町村等（国民健康保険法第四十三条第一項の規定により一部負担金の割合を減じている市町村及び都道府県又は市町村が被保険者の全部又は一部について、その一部負担金に相当する額の全部又は一部を負担することとしている市町村をいう。以下同じ。）に対する前項の規定の適用については、同項第一号に掲げる額は、当該一部負担金の割合の軽減又は一部負担金に相当する額の全部若しくは一部の負担の措置が講ぜられないものとして、政令の定めるところにより算定した同号に掲げる額に相当する額とする。</w:t>
      </w:r>
    </w:p>
    <w:p>
      <w:pPr>
        <w:pStyle w:val="Heading5"/>
        <w:ind w:left="440"/>
      </w:pPr>
      <w:r>
        <w:t>３</w:t>
      </w:r>
    </w:p>
    <w:p>
      <w:pPr>
        <w:ind w:left="440"/>
      </w:pPr>
      <w:r>
        <w:t>平成十七年度における新国保法第七十条第三項の規定により国が平成十五年度につき国民健康保険法第六十八条の二第一項の規定により指定を受けた市町村であって新国保法第七十条第三項に規定する市町村に該当するものに対して負担する額については、同項中「前二項」とあるのは「国の補助金等の整理及び合理化等に伴う国民健康保険法等の一部を改正する法律（平成十七年法律第二十五号。以下「一部改正法」という。）附則第三条第一項及び第二項」と、「百分の三十四」とあるのは「百分の三十六」と、同条第四項中「前項」とあるのは「一部改正法附則第三条第三項の規定により読み替えられた前項」と、同条第五項中「第三項第二号イ」とあるのは「一部改正法附則第三条第三項の規定により読み替えられた第三項第二号イ」とする。</w:t>
      </w:r>
    </w:p>
    <w:p>
      <w:pPr>
        <w:pStyle w:val="Heading5"/>
        <w:ind w:left="440"/>
      </w:pPr>
      <w:r>
        <w:t>４</w:t>
      </w:r>
    </w:p>
    <w:p>
      <w:pPr>
        <w:ind w:left="440"/>
      </w:pPr>
      <w:r>
        <w:t>平成十七年度における新国保法第七十二条第二項の規定による調整交付金の総額については、同項の規定にかかわらず、第一号に掲げる額、第二号に掲げる額から第三号に掲げる額を控除した額及び第四号に掲げる額の合算額の見込額の総額から、第五号に掲げる額の総額を控除し、その控除後の金額に第六号に掲げる額を加えて得た額から、新国保法附則第十八項の規定により国が負担する費用の額から当該費用の額の三分の一以内の額を控除した額を控除した額として予算で定める額とする。</w:t>
      </w:r>
    </w:p>
    <w:p>
      <w:pPr>
        <w:pStyle w:val="Heading6"/>
        <w:ind w:left="880"/>
      </w:pPr>
      <w:r>
        <w:t>一</w:t>
      </w:r>
    </w:p>
    <w:p>
      <w:pPr>
        <w:ind w:left="880"/>
      </w:pPr>
      <w:r>
        <w:t>第一項第一号に掲げる額（第二項の規定の適用がある場合にあっては、同項の規定を適用して算定した額。次項において同じ。）の百分の九に相当する額</w:t>
      </w:r>
    </w:p>
    <w:p>
      <w:pPr>
        <w:pStyle w:val="Heading6"/>
        <w:ind w:left="880"/>
      </w:pPr>
      <w:r>
        <w:t>二</w:t>
      </w:r>
    </w:p>
    <w:p>
      <w:pPr>
        <w:ind w:left="880"/>
      </w:pPr>
      <w:r>
        <w:t>次に掲げる場合の区分に応じ、それぞれ次に定める額</w:t>
      </w:r>
    </w:p>
    <w:p>
      <w:pPr>
        <w:pStyle w:val="Heading6"/>
        <w:ind w:left="880"/>
      </w:pPr>
      <w:r>
        <w:t>三</w:t>
      </w:r>
    </w:p>
    <w:p>
      <w:pPr>
        <w:ind w:left="880"/>
      </w:pPr>
      <w:r>
        <w:t>次に掲げる場合の区分に応じ、それぞれ次に定める額</w:t>
      </w:r>
    </w:p>
    <w:p>
      <w:pPr>
        <w:pStyle w:val="Heading6"/>
        <w:ind w:left="880"/>
      </w:pPr>
      <w:r>
        <w:t>四</w:t>
      </w:r>
    </w:p>
    <w:p>
      <w:pPr>
        <w:ind w:left="880"/>
      </w:pPr>
      <w:r>
        <w:t>次に掲げる場合の区分に応じ、それぞれ次に定める額</w:t>
      </w:r>
    </w:p>
    <w:p>
      <w:pPr>
        <w:pStyle w:val="Heading6"/>
        <w:ind w:left="880"/>
      </w:pPr>
      <w:r>
        <w:t>五</w:t>
      </w:r>
    </w:p>
    <w:p>
      <w:pPr>
        <w:ind w:left="880"/>
      </w:pPr>
      <w:r>
        <w:t>平成十五年度の基準超過費用額（新国保法第七十条第三項に規定する基準超過費用額をいう。以下同じ。）の百分の九に相当する額</w:t>
      </w:r>
    </w:p>
    <w:p>
      <w:pPr>
        <w:pStyle w:val="Heading6"/>
        <w:ind w:left="880"/>
      </w:pPr>
      <w:r>
        <w:t>六</w:t>
      </w:r>
    </w:p>
    <w:p>
      <w:pPr>
        <w:ind w:left="880"/>
      </w:pPr>
      <w:r>
        <w:t>新国保法第七十二条の二の二第一項の規定による繰入金及び新国保法附則第十二項の規定による繰入金の合算額の総額の四分の一に相当する額</w:t>
      </w:r>
    </w:p>
    <w:p>
      <w:pPr>
        <w:pStyle w:val="Heading5"/>
        <w:ind w:left="440"/>
      </w:pPr>
      <w:r>
        <w:t>５</w:t>
      </w:r>
    </w:p>
    <w:p>
      <w:pPr>
        <w:ind w:left="440"/>
      </w:pPr>
      <w:r>
        <w:t>平成十七年度における新国保法第七十二条の二第二項の規定による都道府県調整交付金の総額については、同項の規定にかかわらず、第一項第一号に掲げる額、平成十七年度の概算医療費拠出金の額から平成十七年度の退職被保険者等概算医療費拠出金相当額を控除した額及び平成十七年度の概算介護給付費納付金の額の合算額の見込額の総額から平成十五年度の基準超過費用額の総額を控除した額の百分の五に相当する額とする。</w:t>
      </w:r>
    </w:p>
    <w:p>
      <w:pPr>
        <w:pStyle w:val="Heading4"/>
      </w:pPr>
      <w:r>
        <w:t>第四条</w:t>
      </w:r>
    </w:p>
    <w:p>
      <w:r>
        <w:t>平成十八年度における健康保険法等の一部を改正する法律（平成十八年法律第八十三号）第十一条の規定による改正後の国民健康保険法（以下「平成十八年十月改正後国保法」という。）第七十条第一項の規定により国が市町村に対して負担する額については、同項の規定にかかわらず、第一号に掲げる額の百分の三十四に相当する額、第二号に掲げる額から第三号に掲げる額を控除した額及び第四号に掲げる額の合算額とする。</w:t>
      </w:r>
    </w:p>
    <w:p>
      <w:pPr>
        <w:pStyle w:val="Heading6"/>
        <w:ind w:left="880"/>
      </w:pPr>
      <w:r>
        <w:t>一</w:t>
      </w:r>
    </w:p>
    <w:p>
      <w:pPr>
        <w:ind w:left="880"/>
      </w:pPr>
      <w:r>
        <w:t>平成十八年十月改正後国保法第七十条第一項第一号に掲げる額から健康保険法等の一部を改正する法律第十条の規定による改正後の国民健康保険法（以下「平成十八年改正後国保法」という。）附則第十二項の規定による繰入金の二分の一に相当する額を控除した額</w:t>
      </w:r>
    </w:p>
    <w:p>
      <w:pPr>
        <w:pStyle w:val="Heading6"/>
        <w:ind w:left="880"/>
      </w:pPr>
      <w:r>
        <w:t>二</w:t>
      </w:r>
    </w:p>
    <w:p>
      <w:pPr>
        <w:ind w:left="880"/>
      </w:pPr>
      <w:r>
        <w:t>次に掲げる場合の区分に応じ、それぞれ次に定める額</w:t>
      </w:r>
    </w:p>
    <w:p>
      <w:pPr>
        <w:pStyle w:val="Heading6"/>
        <w:ind w:left="880"/>
      </w:pPr>
      <w:r>
        <w:t>三</w:t>
      </w:r>
    </w:p>
    <w:p>
      <w:pPr>
        <w:ind w:left="880"/>
      </w:pPr>
      <w:r>
        <w:t>次に掲げる場合の区分に応じ、それぞれ次に定める額</w:t>
      </w:r>
    </w:p>
    <w:p>
      <w:pPr>
        <w:pStyle w:val="Heading6"/>
        <w:ind w:left="880"/>
      </w:pPr>
      <w:r>
        <w:t>四</w:t>
      </w:r>
    </w:p>
    <w:p>
      <w:pPr>
        <w:ind w:left="880"/>
      </w:pPr>
      <w:r>
        <w:t>次に掲げる場合の区分に応じ、それぞれ次に定める額</w:t>
      </w:r>
    </w:p>
    <w:p>
      <w:pPr>
        <w:pStyle w:val="Heading5"/>
        <w:ind w:left="440"/>
      </w:pPr>
      <w:r>
        <w:t>２</w:t>
      </w:r>
    </w:p>
    <w:p>
      <w:pPr>
        <w:ind w:left="440"/>
      </w:pPr>
      <w:r>
        <w:t>前条第二項の規定は、一部負担金軽減市町村等に対する前項の規定の適用について準用する。</w:t>
      </w:r>
    </w:p>
    <w:p>
      <w:pPr>
        <w:pStyle w:val="Heading5"/>
        <w:ind w:left="440"/>
      </w:pPr>
      <w:r>
        <w:t>３</w:t>
      </w:r>
    </w:p>
    <w:p>
      <w:pPr>
        <w:ind w:left="440"/>
      </w:pPr>
      <w:r>
        <w:t>平成十八年度における平成十八年十月改正後国保法第七十条第三項の規定により国が平成十六年度につき国民健康保険法第六十八条の二第一項の規定により指定を受けた市町村であって平成十八年十月改正後国保法第七十条第三項に規定する市町村に該当するものに対して負担する額については、同項中「前二項」とあるのは「国の補助金等の整理及び合理化等に伴う国民健康保険法等の一部を改正する法律（平成十七年法律第二十五号。以下「一部改正法」という。）附則第四条第一項及び同条第二項において準用する附則第三条第二項」と、同条第四項中「前項」とあるのは「一部改正法附則第四条第三項の規定により読み替えられた前項」と、同条第五項中「第三項第二号イ」とあるのは「一部改正法附則第四条第三項の規定により読み替えられた第三項第二号イ」とする。</w:t>
      </w:r>
    </w:p>
    <w:p>
      <w:pPr>
        <w:pStyle w:val="Heading5"/>
        <w:ind w:left="440"/>
      </w:pPr>
      <w:r>
        <w:t>４</w:t>
      </w:r>
    </w:p>
    <w:p>
      <w:pPr>
        <w:ind w:left="440"/>
      </w:pPr>
      <w:r>
        <w:t>平成十八年度における新国保法第七十二条第二項の規定による調整交付金の総額については、同項の規定にかかわらず、第一号に掲げる額、第二号に掲げる額から第三号に掲げる額を控除した額及び第四号に掲げる額の合算額の見込額の総額から、第五号に掲げる額の総額を控除し、その控除後の金額に第六号に掲げる額を加えて得た額から、平成十八年改正後国保法附則第十九項の規定により国が負担する費用の額から当該費用の額の三分の一以内の額を控除した額を控除した額として予算で定める額とする。</w:t>
      </w:r>
    </w:p>
    <w:p>
      <w:pPr>
        <w:pStyle w:val="Heading6"/>
        <w:ind w:left="880"/>
      </w:pPr>
      <w:r>
        <w:t>一</w:t>
      </w:r>
    </w:p>
    <w:p>
      <w:pPr>
        <w:ind w:left="880"/>
      </w:pPr>
      <w:r>
        <w:t>第一項第一号に掲げる額（第二項において準用する前条第二項の規定の適用がある場合にあっては、同項の規定を適用して算定した額。次項において同じ。）の百分の九に相当する額</w:t>
      </w:r>
    </w:p>
    <w:p>
      <w:pPr>
        <w:pStyle w:val="Heading6"/>
        <w:ind w:left="880"/>
      </w:pPr>
      <w:r>
        <w:t>二</w:t>
      </w:r>
    </w:p>
    <w:p>
      <w:pPr>
        <w:ind w:left="880"/>
      </w:pPr>
      <w:r>
        <w:t>次に掲げる場合の区分に応じ、それぞれ次に定める額</w:t>
      </w:r>
    </w:p>
    <w:p>
      <w:pPr>
        <w:pStyle w:val="Heading6"/>
        <w:ind w:left="880"/>
      </w:pPr>
      <w:r>
        <w:t>三</w:t>
      </w:r>
    </w:p>
    <w:p>
      <w:pPr>
        <w:ind w:left="880"/>
      </w:pPr>
      <w:r>
        <w:t>次に掲げる場合の区分に応じ、それぞれ次に定める額</w:t>
      </w:r>
    </w:p>
    <w:p>
      <w:pPr>
        <w:pStyle w:val="Heading6"/>
        <w:ind w:left="880"/>
      </w:pPr>
      <w:r>
        <w:t>四</w:t>
      </w:r>
    </w:p>
    <w:p>
      <w:pPr>
        <w:ind w:left="880"/>
      </w:pPr>
      <w:r>
        <w:t>次に掲げる場合の区分に応じ、それぞれ次に定める額</w:t>
      </w:r>
    </w:p>
    <w:p>
      <w:pPr>
        <w:pStyle w:val="Heading6"/>
        <w:ind w:left="880"/>
      </w:pPr>
      <w:r>
        <w:t>五</w:t>
      </w:r>
    </w:p>
    <w:p>
      <w:pPr>
        <w:ind w:left="880"/>
      </w:pPr>
      <w:r>
        <w:t>平成十六年度の基準超過費用額の百分の九に相当する額</w:t>
      </w:r>
    </w:p>
    <w:p>
      <w:pPr>
        <w:pStyle w:val="Heading6"/>
        <w:ind w:left="880"/>
      </w:pPr>
      <w:r>
        <w:t>六</w:t>
      </w:r>
    </w:p>
    <w:p>
      <w:pPr>
        <w:ind w:left="880"/>
      </w:pPr>
      <w:r>
        <w:t>新国保法第七十二条の二の二第一項の規定による繰入金及び平成十八年改正後国保法附則第十二項の規定による繰入金の合算額の総額の四分の一に相当する額</w:t>
      </w:r>
    </w:p>
    <w:p>
      <w:pPr>
        <w:pStyle w:val="Heading5"/>
        <w:ind w:left="440"/>
      </w:pPr>
      <w:r>
        <w:t>５</w:t>
      </w:r>
    </w:p>
    <w:p>
      <w:pPr>
        <w:ind w:left="440"/>
      </w:pPr>
      <w:r>
        <w:t>平成十八年度における新国保法第七十二条の二第二項の規定による都道府県調整交付金の総額については、同項の規定にかかわらず、第一項第一号に掲げる額、平成十八年度の概算医療費拠出金の額から平成十八年度の退職被保険者等概算医療費拠出金相当額を控除した額及び平成十八年度の概算納付金の額の合算額の見込額の総額から平成十六年度の基準超過費用額の総額を控除した額の百分の七に相当する額とする。</w:t>
      </w:r>
    </w:p>
    <w:p>
      <w:pPr>
        <w:pStyle w:val="Heading4"/>
      </w:pPr>
      <w:r>
        <w:t>第五条</w:t>
      </w:r>
    </w:p>
    <w:p>
      <w:r>
        <w:t>前条第一項の規定は、平成十九年度における平成十八年十月改正後国保法第七十条第一項の規定により国が市町村に対して負担する額について準用する。</w:t>
      </w:r>
    </w:p>
    <w:p>
      <w:pPr>
        <w:pStyle w:val="Heading5"/>
        <w:ind w:left="440"/>
      </w:pPr>
      <w:r>
        <w:t>２</w:t>
      </w:r>
    </w:p>
    <w:p>
      <w:pPr>
        <w:ind w:left="440"/>
      </w:pPr>
      <w:r>
        <w:t>附則第三条第二項の規定は、一部負担金軽減市町村等に対する前項において準用する前条第一項の規定の適用について準用する。</w:t>
      </w:r>
    </w:p>
    <w:p>
      <w:pPr>
        <w:pStyle w:val="Heading5"/>
        <w:ind w:left="440"/>
      </w:pPr>
      <w:r>
        <w:t>３</w:t>
      </w:r>
    </w:p>
    <w:p>
      <w:pPr>
        <w:ind w:left="440"/>
      </w:pPr>
      <w:r>
        <w:t>平成十九年度における平成十八年十月改正後国保法第七十条第三項の規定により国が平成十七年度につき国民健康保険法第六十八条の二第一項の規定により指定を受けた市町村であって平成十八年十月改正後国保法第七十条第三項に規定する市町村に該当するものに対して負担する額については、同項中「前二項」とあるのは「国の補助金等の整理及び合理化等に伴う国民健康保険法等の一部を改正する法律（平成十七年法律第二十五号。以下「一部改正法」という。）附則第五条第一項において準用する附則第四条第一項及び一部改正法附則第五条第二項において準用する附則第三条第二項」と、同条第四項中「前項」とあるのは「一部改正法附則第五条第三項の規定により読み替えられた前項」と、同条第五項中「第三項第二号イ」とあるのは「一部改正法附則第五条第三項の規定により読み替えられた第三項第二号イ」とする。</w:t>
      </w:r>
    </w:p>
    <w:p>
      <w:pPr>
        <w:pStyle w:val="Heading5"/>
        <w:ind w:left="440"/>
      </w:pPr>
      <w:r>
        <w:t>４</w:t>
      </w:r>
    </w:p>
    <w:p>
      <w:pPr>
        <w:ind w:left="440"/>
      </w:pPr>
      <w:r>
        <w:t>平成十九年度における新国保法第七十二条の二第二項の規定による都道府県調整交付金の総額については、同項の規定にかかわらず、第一号に掲げる額、第二号に掲げる額から第三号に掲げる額を控除した額及び第四号に掲げる額の合算額の見込額の総額から、第五号に掲げる額の総額を控除した額とする。</w:t>
      </w:r>
    </w:p>
    <w:p>
      <w:pPr>
        <w:pStyle w:val="Heading6"/>
        <w:ind w:left="880"/>
      </w:pPr>
      <w:r>
        <w:t>一</w:t>
      </w:r>
    </w:p>
    <w:p>
      <w:pPr>
        <w:ind w:left="880"/>
      </w:pPr>
      <w:r>
        <w:t>平成十八年十月改正後国保法第七十条第一項第一号に掲げる額から平成十八年改正後国保法附則第十二項の規定による繰入金の二分の一に相当する額を控除した額（第二項において準用する附則第三条第二項の規定の適用がある場合にあっては、同項の規定を適用して算定した額）の百分の七に相当する額</w:t>
      </w:r>
    </w:p>
    <w:p>
      <w:pPr>
        <w:pStyle w:val="Heading6"/>
        <w:ind w:left="880"/>
      </w:pPr>
      <w:r>
        <w:t>二</w:t>
      </w:r>
    </w:p>
    <w:p>
      <w:pPr>
        <w:ind w:left="880"/>
      </w:pPr>
      <w:r>
        <w:t>次に掲げる場合の区分に応じ、それぞれ次に定める額</w:t>
      </w:r>
    </w:p>
    <w:p>
      <w:pPr>
        <w:pStyle w:val="Heading6"/>
        <w:ind w:left="880"/>
      </w:pPr>
      <w:r>
        <w:t>三</w:t>
      </w:r>
    </w:p>
    <w:p>
      <w:pPr>
        <w:ind w:left="880"/>
      </w:pPr>
      <w:r>
        <w:t>次に掲げる場合の区分に応じ、それぞれ次に定める額</w:t>
      </w:r>
    </w:p>
    <w:p>
      <w:pPr>
        <w:pStyle w:val="Heading6"/>
        <w:ind w:left="880"/>
      </w:pPr>
      <w:r>
        <w:t>四</w:t>
      </w:r>
    </w:p>
    <w:p>
      <w:pPr>
        <w:ind w:left="880"/>
      </w:pPr>
      <w:r>
        <w:t>次に掲げる場合の区分に応じ、それぞれ次に定める額</w:t>
      </w:r>
    </w:p>
    <w:p>
      <w:pPr>
        <w:pStyle w:val="Heading6"/>
        <w:ind w:left="880"/>
      </w:pPr>
      <w:r>
        <w:t>五</w:t>
      </w:r>
    </w:p>
    <w:p>
      <w:pPr>
        <w:ind w:left="880"/>
      </w:pPr>
      <w:r>
        <w:t>平成十七年度の基準超過費用額の百分の七に相当する額</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第三十六条（国民健康保険法の一部改正に伴う経過措置）</w:t>
      </w:r>
    </w:p>
    <w:p>
      <w:r>
        <w:t>前条の規定による改正後の国民健康保険法（次条において「新国保法」という。）第百十六条の二第一項第六号の規定（入居に係る部分に限る。）は、同号に掲げる介護専用型特定施設に入居をすることにより、施行日以後に当該介護専用型特定施設の所在する場所に住所を変更したと認められる国民健康保険の被保険者であって、当該介護専用型特定施設に入居をした際、当該介護専用型特定施設が所在する市町村以外の市町村の区域内に住所を有していたと認められるものについて、適用する。</w:t>
      </w:r>
    </w:p>
    <w:p>
      <w:pPr>
        <w:pStyle w:val="Heading4"/>
      </w:pPr>
      <w:r>
        <w:t>第三十七条</w:t>
      </w:r>
    </w:p>
    <w:p>
      <w:r>
        <w:t>この法律の施行前に旧介護保険法第七条第二十一項に規定する介護老人福祉施設（入所定員が二十九人以下であるものに限る。以下この条において「小規模介護老人福祉施設」という。）に入所をすることにより当該小規模介護老人福祉施設の所在する場所に住所を変更したと認められる国民健康保険の被保険者であって、当該小規模介護老人福祉施設に入所をした際他の市町村（当該小規模介護老人福祉施設が所在する市町村以外の市町村をいう。）の区域内に住所を有していたと認められるものは、施行日以後引き続き当該小規模介護老人福祉施設に入所をしている間は、国民健康保険法第五条の規定にかかわらず、当該他の市町村が行う国民健康保険の被保険者とする。</w:t>
      </w:r>
    </w:p>
    <w:p>
      <w:pPr>
        <w:pStyle w:val="Heading5"/>
        <w:ind w:left="440"/>
      </w:pPr>
      <w:r>
        <w:t>２</w:t>
      </w:r>
    </w:p>
    <w:p>
      <w:pPr>
        <w:ind w:left="440"/>
      </w:pPr>
      <w:r>
        <w:t>継続入院等被保険者のうち、次の各号に掲げるものは、国民健康保険法第五条の規定にかかわらず、当該各号に定める市町村が行う国民健康保険の被保険者とする。</w:t>
      </w:r>
    </w:p>
    <w:p>
      <w:pPr>
        <w:pStyle w:val="Heading6"/>
        <w:ind w:left="880"/>
      </w:pPr>
      <w:r>
        <w:t>一</w:t>
      </w:r>
    </w:p>
    <w:p>
      <w:pPr>
        <w:ind w:left="880"/>
      </w:pPr>
      <w:r>
        <w:t>継続して入院等をしている二以上の病院等のそれぞれに入院等をすることによりそれぞれの病院等の所在する場所に順次住所を変更したと認められる被保険者であって、当該二以上の病院等のうち最初の病院等に入院等をした際他の市町村（現入所施設が所在する市町村以外の市町村をいう。）の区域内に住所を有していたと認められるもの</w:t>
      </w:r>
    </w:p>
    <w:p>
      <w:pPr>
        <w:pStyle w:val="Heading6"/>
        <w:ind w:left="880"/>
      </w:pPr>
      <w:r>
        <w:t>二</w:t>
      </w:r>
    </w:p>
    <w:p>
      <w:pPr>
        <w:ind w:left="880"/>
      </w:pPr>
      <w:r>
        <w:t>継続して入院等をしている二以上の病院等のうち一の病院等から継続して他の病院等に入院等をすること（以下この号において「継続入院等」という。）により当該一の病院等の所在する場所以外の場所から当該他の病院等の所在する場所への住所の変更（以下この号において「特定住所変更」という。）を行ったと認められる国民健康保険の被保険者であって、最後に行った特定住所変更に係る継続入院等の際他の市町村（現入所施設が所在する市町村以外の市町村をいう。）の区域内に住所を有していたと認められるもの</w:t>
      </w:r>
    </w:p>
    <w:p>
      <w:pPr>
        <w:pStyle w:val="Heading5"/>
        <w:ind w:left="440"/>
      </w:pPr>
      <w:r>
        <w:t>３</w:t>
      </w:r>
    </w:p>
    <w:p>
      <w:pPr>
        <w:ind w:left="440"/>
      </w:pPr>
      <w:r>
        <w:t>前二項の規定の適用を受ける国民健康保険の被保険者については、現入所施設及びその者が現入所施設に入所をする前に入院等をしていた病院等をそれぞれ新国保法第百十六条の二第一項に規定する病院等とみなして、同条第三項の規定を適用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第八十四条（国民健康保険法の一部改正に伴う経過措置）</w:t>
      </w:r>
    </w:p>
    <w:p>
      <w:r>
        <w:t>附則第八十二条の規定による改正後の国民健康保険法第百十六条の二の規定は、同条第一項第二号の二に掲げる入居をすることにより、施行日以後に当該住居の所在する場所に住所を変更したと認められる国民健康保険の被保険者であって、当該住居に入居をした際、当該住居が所在する市町村以外の市町村の区域内に住所を有していたと認められるものについて、適用する。</w:t>
      </w:r>
    </w:p>
    <w:p>
      <w:pPr>
        <w:pStyle w:val="Heading4"/>
      </w:pPr>
      <w:r>
        <w:t>第八十五条</w:t>
      </w:r>
    </w:p>
    <w:p>
      <w:r>
        <w:t>当分の間、国民健康保険法第百十六条の二第一項中「又は施設」とあるのは「、施設又は住居」と、同項第三号中「又は」とあるのは「若しくは」と、「入所」とあるのは「入所又は同条第十七項に規定する共同生活援助を行う住居への入居」とする。</w:t>
      </w:r>
    </w:p>
    <w:p>
      <w:pPr>
        <w:pStyle w:val="Heading5"/>
        <w:ind w:left="440"/>
      </w:pPr>
      <w:r>
        <w:t>２</w:t>
      </w:r>
    </w:p>
    <w:p>
      <w:pPr>
        <w:ind w:left="440"/>
      </w:pPr>
      <w:r>
        <w:t>前項の規定により読み替えられた国民健康保険法第百十六条の二の規定は、同条第一項第三号に掲げる入所又は入居をすることにより、附則第一条第二号に掲げる規定の施行の日以後に当該施設又は住居の所在する場所に住所を変更したと認められる国民健康保険の被保険者であって、当該施設又は住居に入所又は入居をした際、当該施設又は住居が所在する市町村以外の市町村の区域内に住所を有していたと認められるものについて、適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第十五条（国民健康保険法の一部改正に伴う経過措置）</w:t>
      </w:r>
    </w:p>
    <w:p>
      <w:r>
        <w:t>前条の規定による改正後の国民健康保険法第百十六条の二第一項第六号の規定（入居に係る部分に限る。）は、施行日以後に同号に掲げる特定施設に入居をすることにより当該特定施設の所在する場所に住所を変更したと認められる国民健康保険の被保険者であって、当該特定施設に入居をした際、当該特定施設が所在する市町村以外の市町村の区域内に住所を有していたと認められるものについて適用し、施行日前に当該特定施設に入居をすることにより当該特定施設の所在する場所に住所を変更したと認められる者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略</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略</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第二条（検討）</w:t>
      </w:r>
    </w:p>
    <w:p>
      <w:r>
        <w:t>政府は、この法律の施行後五年を目途として、この法律の施行の状況等を勘案し、この法律により改正された医療保険各法及び第七条の規定による改正後の高齢者の医療の確保に関する法律（以下「高齢者医療確保法」という。）の規定に基づく規制の在り方について検討を加え、必要があると認めるときは、その結果に基づいて所要の措置を講ずるものとする。</w:t>
      </w:r>
    </w:p>
    <w:p>
      <w:pPr>
        <w:pStyle w:val="Heading4"/>
      </w:pPr>
      <w:r>
        <w:t>第四十条（国民健康保険法の一部改正に伴う経過措置）</w:t>
      </w:r>
    </w:p>
    <w:p>
      <w:r>
        <w:t>第十一条又は第十三条の規定の施行の日前に行われた診療、薬剤の支給若しくは手当又は訪問看護に係るこれらの条の規定による改正前の国民健康保険法の規定による保険給付については、それぞれなお従前の例による。</w:t>
      </w:r>
    </w:p>
    <w:p>
      <w:pPr>
        <w:pStyle w:val="Heading4"/>
      </w:pPr>
      <w:r>
        <w:t>第四十一条</w:t>
      </w:r>
    </w:p>
    <w:p>
      <w:r>
        <w:t>第十三条の規定の施行の日前に同条による改正前の国民健康保険法の規定により、同法第七十条第一項第二号に規定する退職被保険者等（現に第十三条の規定による改正後の国民健康保険法（以下「平成二十年四月改正国保法」という。）附則第七条第一項に規定する退職被保険者等である者を除く。）について行われた診療、薬剤の支給若しくは手当又は訪問看護に係る保険給付に要する費用の負担及びこれらの事務の執行に要する費用については、これらの者を平成二十年四月改正国保法附則第七条第一項の退職被保険者等とみなして、同条から平成二十年四月改正国保法附則第二十一条までの規定を適用する。</w:t>
      </w:r>
    </w:p>
    <w:p>
      <w:pPr>
        <w:pStyle w:val="Heading4"/>
      </w:pPr>
      <w:r>
        <w:t>第四十二条</w:t>
      </w:r>
    </w:p>
    <w:p>
      <w:r>
        <w:t>平成十八年度及び平成十九年度につき国民健康保険法第六十八条の二第一項の規定により指定を受けた市町村について、平成二十年四月改正国保法第七十条第三項の規定により平成二十年度及び平成二十一年度における基準超過費用額を算定する場合においては、同項の規定にかかわらず、第十三条の規定による改正前の国民健康保険法第七十条第三項の規定の例により算定す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6"/>
        <w:ind w:left="880"/>
      </w:pPr>
      <w:r>
        <w:t>二</w:t>
      </w:r>
    </w:p>
    <w:p>
      <w:pPr>
        <w:ind w:left="880"/>
      </w:pPr>
      <w:r>
        <w:t>附則第二十二条、第二十四条、第二十六条から第二十八条まで及び第三十条の規定、附則第四十四条中国民健康保険法第百九条及び第百十九条の二の改正規定並びに附則第七十一条の規定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則（平成二〇年一二月二六日法律第九七号）</w:t>
      </w:r>
    </w:p>
    <w:p>
      <w:r>
        <w:t>この法律は、平成二十一年四月一日から施行する。</w:t>
      </w:r>
    </w:p>
    <w:p>
      <w:pPr>
        <w:pStyle w:val="Heading5"/>
        <w:ind w:left="440"/>
      </w:pPr>
      <w:r>
        <w:t>２</w:t>
      </w:r>
    </w:p>
    <w:p>
      <w:pPr>
        <w:ind w:left="440"/>
      </w:pPr>
      <w:r>
        <w:t>この法律の施行の日において、この法律による改正前の国民健康保険法第九条第六項の規定により被保険者資格証明書の交付を受けている世帯主の世帯に属する十五歳に達する日以後の最初の三月三十一日までの間にある被保険者（同条第三項に規定する原爆一般疾病医療費の支給等を受けることができる者を除く。）があるときは、市町村又は特別区は、この法律の施行後速やかに、当該世帯主に対し、当該被保険者に係る有効期間を六月とする被保険者証を交付するものとする。</w:t>
      </w:r>
    </w:p>
    <w:p>
      <w:pPr>
        <w:pStyle w:val="Heading5"/>
        <w:ind w:left="440"/>
      </w:pPr>
      <w:r>
        <w:t>３</w:t>
      </w:r>
    </w:p>
    <w:p>
      <w:pPr>
        <w:ind w:left="440"/>
      </w:pPr>
      <w:r>
        <w:t>前項の規定は、国民健康保険組合が行う国民健康保険の被保険者証について準用する。</w:t>
      </w:r>
    </w:p>
    <w:p>
      <w:pPr>
        <w:pStyle w:val="Heading5"/>
        <w:ind w:left="440"/>
      </w:pPr>
      <w:r>
        <w:t>４</w:t>
      </w:r>
    </w:p>
    <w:p>
      <w:pPr>
        <w:ind w:left="440"/>
      </w:pPr>
      <w:r>
        <w:t>市町村又は特別区は、国民健康保険の保険料（地方税法（昭和二十五年法律第二百二十六号）の規定による国民健康保険税を含む。）について、減免制度等の十分な周知を図ること等を通じて滞納を防止し、及び特別の理由があると認められないにもかかわらず滞納している者からの実効的な徴収の実施を確保するため、必要な措置を講じなければならない。</w:t>
      </w:r>
    </w:p>
    <w:p>
      <w:r>
        <w:br w:type="page"/>
      </w:r>
    </w:p>
    <w:p>
      <w:pPr>
        <w:pStyle w:val="Heading1"/>
      </w:pPr>
      <w:r>
        <w:t>附　則（平成二一年七月一五日法律第七七号）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r>
    </w:p>
    <w:p>
      <w:pPr>
        <w:pStyle w:val="Heading4"/>
      </w:pPr>
      <w:r>
        <w:t>第十四条（附則第五条第一項の届出に係る国民健康保険法の届出の特例）</w:t>
      </w:r>
    </w:p>
    <w:p>
      <w:r>
        <w:t>附則第五条第一項の規定による届出及び同条第二項の規定により適用するものとされた新法第二十八条の規定による付記は、それぞれ新法第三十条の四十七の規定による届出及び新法第二十八条の規定による付記とみなして、前条の規定による改正後の国民健康保険法第九条第十四項の規定を適用する。</w:t>
      </w:r>
    </w:p>
    <w:p>
      <w:r>
        <w:br w:type="page"/>
      </w:r>
    </w:p>
    <w:p>
      <w:pPr>
        <w:pStyle w:val="Heading1"/>
      </w:pPr>
      <w:r>
        <w:t>附　則（平成二二年三月三一日法律第一〇号）</w:t>
      </w:r>
    </w:p>
    <w:p>
      <w:pPr>
        <w:pStyle w:val="Heading4"/>
      </w:pPr>
      <w:r>
        <w:t>第一条（施行期日）</w:t>
      </w:r>
    </w:p>
    <w:p>
      <w:r>
        <w:t>この法律は、平成二十二年四月一日から施行する。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則（平成二二年五月一九日法律第三五号）</w:t>
      </w:r>
    </w:p>
    <w:p>
      <w:pPr>
        <w:pStyle w:val="Heading4"/>
      </w:pPr>
      <w:r>
        <w:t>第一条（施行期日）</w:t>
      </w:r>
    </w:p>
    <w:p>
      <w:r>
        <w:t>この法律は、公布の日から施行する。</w:t>
      </w:r>
    </w:p>
    <w:p>
      <w:pPr>
        <w:pStyle w:val="Heading4"/>
      </w:pPr>
      <w:r>
        <w:t>第三条（国民健康保険法の一部改正に伴う経過措置）</w:t>
      </w:r>
    </w:p>
    <w:p>
      <w:r>
        <w:t>この法律の施行の際現に行われている第一条の規定による改正前の国民健康保険法（以下「改正前国保法」という。）第十二条の規定による協議については、なお従前の例による。</w:t>
      </w:r>
    </w:p>
    <w:p>
      <w:pPr>
        <w:pStyle w:val="Heading4"/>
      </w:pPr>
      <w:r>
        <w:t>第四条</w:t>
      </w:r>
    </w:p>
    <w:p>
      <w:r>
        <w:t>平成二十年度から平成二十二年度までの各年度につき改正前国保法第六十八条の二第一項の規定により指定を受けた市町村については、同条第三項から第六項まで並びに改正前国保法第七十条第三項から第五項まで、第七十二条の四、第百十八条及び附則第九条第一項の規定（これらの規定に基づく命令の規定を含む。）は、なおその効力を有する。</w:t>
      </w:r>
    </w:p>
    <w:p>
      <w:pPr>
        <w:pStyle w:val="Heading5"/>
        <w:ind w:left="440"/>
      </w:pPr>
      <w:r>
        <w:t>２</w:t>
      </w:r>
    </w:p>
    <w:p>
      <w:pPr>
        <w:ind w:left="440"/>
      </w:pPr>
      <w:r>
        <w:t>平成二十二年度につき改正前国保法第六十八条の二第一項の規定により指定を受けた市町村であって平成二十四年度において前項の規定によりなおその効力を有するものとされた改正前国保法第七十条第三項に規定する市町村に該当するものに対する前項の規定の適用については、同項後段中「第七十条第五項第二号」とあるのは、「第七十条第三項中「前二項」とあるのは「国民健康保険法の一部を改正する法律（平成二十四年法律第二十八号）附則第三条第一項及び第二項」と、「百分の三十四」とあるのは「百分の三十二」と、同条第五項第二号」とする。</w:t>
      </w:r>
    </w:p>
    <w:p>
      <w:pPr>
        <w:pStyle w:val="Heading4"/>
      </w:pPr>
      <w:r>
        <w:t>第五条</w:t>
      </w:r>
    </w:p>
    <w:p>
      <w:r>
        <w:t>第一条の規定による改正後の国民健康保険法（以下「改正後国保法」という。）第七十二条第二項及び第七十二条の二第二項の規定は、平成二十五年度以後の年度の調整交付金及び都道府県調整交付金について適用し、平成二十四年度以前の年度の調整交付金及び都道府県調整交付金については、なお従前の例による。</w:t>
      </w:r>
    </w:p>
    <w:p>
      <w:pPr>
        <w:pStyle w:val="Heading4"/>
      </w:pPr>
      <w:r>
        <w:t>第六条</w:t>
      </w:r>
    </w:p>
    <w:p>
      <w:r>
        <w:t>この法律の施行の際現に存する改正前国保法第七十五条の二の規定による広域化等支援基金は、改正後国保法第六十八条の三の規定による広域化等支援基金とみなす。</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6"/>
        <w:ind w:left="880"/>
      </w:pPr>
      <w:r>
        <w:t>二</w:t>
      </w:r>
    </w:p>
    <w:p>
      <w:pPr>
        <w:ind w:left="880"/>
      </w:pPr>
      <w:r>
        <w:t>第一条（介護保険法第十三条第一項第二号の改正規定に限る。）の規定並びに附則第三条、第二十七条（国民健康保険法（昭和三十三年法律第百九十二号）第百十六条の二第一項第六号の改正規定（「同条第二十二項」を「同法第八条第二十四項」に改める部分を除く。）に限る。）、第二十八条、第三十四条（高齢者の医療の確保に関する法律（昭和五十七年法律第八十号）第五十五条第一項第五号の改正規定（「同条第二十二項」を「同法第八条第二十四項」に改める部分を除く。）に限る。）及び第三十五条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第二十八条（国民健康保険法の一部改正に伴う経過措置）</w:t>
      </w:r>
    </w:p>
    <w:p>
      <w:r>
        <w:t>附則第一条第二号に掲げる規定の施行の際現に前条の規定による改正前の国民健康保険法第百十六条の二第一項第六号に掲げる特定施設（前条の規定による改正後の国民健康保険法（以下「新国保法」という。）第百十六条の二第一項第六号に掲げる特定施設に該当するものを除く。）に入居をしている国民健康保険の被保険者については、なお従前の例による。</w:t>
      </w:r>
    </w:p>
    <w:p>
      <w:pPr>
        <w:pStyle w:val="Heading4"/>
      </w:pPr>
      <w:r>
        <w:t>第二十九条</w:t>
      </w:r>
    </w:p>
    <w:p>
      <w:r>
        <w:t>新国保法附則第五条の二の規定は、同条第一項に規定する変更後地域密着型介護老人福祉施設に施行日以後になったものに入所をしている国民健康保険の被保険者（同項に規定する変更前介護老人福祉施設に入所をすることにより、当該変更前介護老人福祉施設の所在する場所に住所を変更したと認められる者に限る。）であって、当該変更前介護老人福祉施設に入所をした際、当該変更前介護老人福祉施設が所在する市町村以外の市町村の区域内に住所を有していたと認められるものについて、適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則（平成二四年四月六日法律第二八号）</w:t>
      </w:r>
    </w:p>
    <w:p>
      <w:pPr>
        <w:pStyle w:val="Heading4"/>
      </w:pPr>
      <w:r>
        <w:t>第一条（施行期日）</w:t>
      </w:r>
    </w:p>
    <w:p>
      <w:r>
        <w:t>この法律は、公布の日から施行する。</w:t>
      </w:r>
    </w:p>
    <w:p>
      <w:pPr>
        <w:pStyle w:val="Heading4"/>
      </w:pPr>
      <w:r>
        <w:t>第二条（国民健康保険法の一部改正に伴う経過措置）</w:t>
      </w:r>
    </w:p>
    <w:p>
      <w:r>
        <w:t>第一条の規定による改正後の国民健康保険法（以下「新国保法」という。）の規定は、平成二十四年三月一日以後に行われた療養の給付並びに同年四月一日以後に支給された入院時食事療養費、入院時生活療養費、保険外併用療養費、療養費、訪問看護療養費、特別療養費、移送費、高額療養費及び高額介護合算療養費の支給に要する費用並びに平成二十四年度以後の高齢者の医療の確保に関する法律（昭和五十七年法律第八十号）の規定による前期高齢者納付金、後期高齢者支援金及び病床転換支援金並びに同年度以後の介護保険法（平成九年法律第百二十三号）の規定による納付金の納付に要する費用についての国庫負担金及び都道府県調整交付金について適用し、平成二十四年三月一日前に行われた療養の給付並びに同年四月一日前に支給された入院時食事療養費、入院時生活療養費、保険外併用療養費、療養費、訪問看護療養費、特別療養費、移送費、高額療養費及び高額介護合算療養費の支給に要する費用並びに平成二十三年度以前の高齢者の医療の確保に関する法律の規定による前期高齢者納付金、後期高齢者支援金及び病床転換支援金並びに同年度以前の介護保険法の規定による納付金の納付に要する費用についての国庫負担金及び都道府県調整交付金については、なお従前の例による。</w:t>
      </w:r>
    </w:p>
    <w:p>
      <w:pPr>
        <w:pStyle w:val="Heading4"/>
      </w:pPr>
      <w:r>
        <w:t>第三条</w:t>
      </w:r>
    </w:p>
    <w:p>
      <w:r>
        <w:t>平成二十四年度における新国保法第七十条第一項の規定により国が市町村又は特別区（以下この条及び次条において単に「市町村」という。）に対して負担する額は、同項の規定にかかわらず、第一号に掲げる額の百分の三十二に相当する額、第二号に掲げる額から第三号に掲げる額を控除した額、第四号に掲げる額から第五号に掲げる額を控除した額、第六号に掲げる額及び第七号に掲げる額の合算額から第八号に掲げる額を控除した額とする。</w:t>
      </w:r>
    </w:p>
    <w:p>
      <w:pPr>
        <w:pStyle w:val="Heading6"/>
        <w:ind w:left="880"/>
      </w:pPr>
      <w:r>
        <w:t>一</w:t>
      </w:r>
    </w:p>
    <w:p>
      <w:pPr>
        <w:ind w:left="880"/>
      </w:pPr>
      <w:r>
        <w:t>一般被保険者（新国保法附則第六条の規定による退職被保険者又は退職被保険者の被扶養者以外の被保険者をいう。）に係る療養の給付に要する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する費用の額の合算額から新国保法第七十二条の三第一項の規定による繰入金及び新国保法附則第二十四条第一項の規定による繰入金の合算額の二分の一に相当する額を控除した額</w:t>
      </w:r>
    </w:p>
    <w:p>
      <w:pPr>
        <w:pStyle w:val="Heading6"/>
        <w:ind w:left="880"/>
      </w:pPr>
      <w:r>
        <w:t>二</w:t>
      </w:r>
    </w:p>
    <w:p>
      <w:pPr>
        <w:ind w:left="880"/>
      </w:pPr>
      <w:r>
        <w:t>次のイからハまでに掲げる場合の区分に応じ、それぞれイからハまでに定める額</w:t>
      </w:r>
    </w:p>
    <w:p>
      <w:pPr>
        <w:pStyle w:val="Heading6"/>
        <w:ind w:left="880"/>
      </w:pPr>
      <w:r>
        <w:t>三</w:t>
      </w:r>
    </w:p>
    <w:p>
      <w:pPr>
        <w:ind w:left="880"/>
      </w:pPr>
      <w:r>
        <w:t>次のイからハまでに掲げる場合の区分に応じ、それぞれイからハまでに定める額</w:t>
      </w:r>
    </w:p>
    <w:p>
      <w:pPr>
        <w:pStyle w:val="Heading6"/>
        <w:ind w:left="880"/>
      </w:pPr>
      <w:r>
        <w:t>四</w:t>
      </w:r>
    </w:p>
    <w:p>
      <w:pPr>
        <w:ind w:left="880"/>
      </w:pPr>
      <w:r>
        <w:t>次のイからハまでに掲げる場合の区分に応じ、それぞれイからハまでに定める額</w:t>
      </w:r>
    </w:p>
    <w:p>
      <w:pPr>
        <w:pStyle w:val="Heading6"/>
        <w:ind w:left="880"/>
      </w:pPr>
      <w:r>
        <w:t>五</w:t>
      </w:r>
    </w:p>
    <w:p>
      <w:pPr>
        <w:ind w:left="880"/>
      </w:pPr>
      <w:r>
        <w:t>次のイからハまでに掲げる場合の区分に応じ、それぞれイからハまでに定める額</w:t>
      </w:r>
    </w:p>
    <w:p>
      <w:pPr>
        <w:pStyle w:val="Heading6"/>
        <w:ind w:left="880"/>
      </w:pPr>
      <w:r>
        <w:t>六</w:t>
      </w:r>
    </w:p>
    <w:p>
      <w:pPr>
        <w:ind w:left="880"/>
      </w:pPr>
      <w:r>
        <w:t>病床転換支援金（高齢者の医療の確保に関する法律附則第七条第一項に規定する病床転換支援金をいう。以下同じ。）の額から、当該額に退職被保険者等所属割合を乗じて得た額を控除した額の百分の三十二に相当する額</w:t>
      </w:r>
    </w:p>
    <w:p>
      <w:pPr>
        <w:pStyle w:val="Heading6"/>
        <w:ind w:left="880"/>
      </w:pPr>
      <w:r>
        <w:t>七</w:t>
      </w:r>
    </w:p>
    <w:p>
      <w:pPr>
        <w:ind w:left="880"/>
      </w:pPr>
      <w:r>
        <w:t>次のイからハまでに掲げる場合の区分に応じ、それぞれイからハまでに定める額</w:t>
      </w:r>
    </w:p>
    <w:p>
      <w:pPr>
        <w:pStyle w:val="Heading6"/>
        <w:ind w:left="880"/>
      </w:pPr>
      <w:r>
        <w:t>八</w:t>
      </w:r>
    </w:p>
    <w:p>
      <w:pPr>
        <w:ind w:left="880"/>
      </w:pPr>
      <w:r>
        <w:t>次のイからハまでに掲げる場合の区分に応じ、それぞれイからハまでに定める額</w:t>
      </w:r>
    </w:p>
    <w:p>
      <w:pPr>
        <w:pStyle w:val="Heading5"/>
        <w:ind w:left="440"/>
      </w:pPr>
      <w:r>
        <w:t>２</w:t>
      </w:r>
    </w:p>
    <w:p>
      <w:pPr>
        <w:ind w:left="440"/>
      </w:pPr>
      <w:r>
        <w:t>一部負担金軽減市町村等（新国保法第四十三条第一項の規定により一部負担金の割合を減じている市町村及び都道府県又は市町村が被保険者の全部又は一部について、その一部負担金に相当する額の全部又は一部を負担することとしている市町村をいう。以下同じ。）に対する前項の規定の適用については、同項第一号に掲げる額は、当該一部負担金の割合の軽減又は一部負担金に相当する額の全部若しくは一部の負担の措置が講ぜられないものとして、政令の定めるところにより算定した同号に掲げる額に相当する額とする。</w:t>
      </w:r>
    </w:p>
    <w:p>
      <w:pPr>
        <w:pStyle w:val="Heading5"/>
        <w:ind w:left="440"/>
      </w:pPr>
      <w:r>
        <w:t>３</w:t>
      </w:r>
    </w:p>
    <w:p>
      <w:pPr>
        <w:ind w:left="440"/>
      </w:pPr>
      <w:r>
        <w:t>平成二十四年度における新国保法第七十二条の二第二項の規定による都道府県調整交付金の総額については、同項の規定にかかわらず、第一号に掲げる額、第二号に掲げる額から第三号に掲げる額を控除した額、第四号に掲げる額から第五号に掲げる額を控除した額、第六号に掲げる額及び第七号に掲げる額の合算額から第八号に掲げる額を控除した額の見込額の総額から、平成二十二年度の基準超過費用額（医療保険制度の安定的運営を図るための国民健康保険法等の一部を改正する法律（平成二十二年法律第三十五号）附則第四条第一項の規定によりなおその効力を有するものとされた同法第一条の規定による改正前の国民健康保険法第七十条第三項に規定する基準超過費用額をいう。）の百分の九に相当する額の総額を控除した額とする。</w:t>
      </w:r>
    </w:p>
    <w:p>
      <w:pPr>
        <w:pStyle w:val="Heading6"/>
        <w:ind w:left="880"/>
      </w:pPr>
      <w:r>
        <w:t>一</w:t>
      </w:r>
    </w:p>
    <w:p>
      <w:pPr>
        <w:ind w:left="880"/>
      </w:pPr>
      <w:r>
        <w:t>第一項第一号に掲げる額（前項の規定の適用がある場合にあっては、同項の規定を適用して算定した額）の百分の九に相当する額</w:t>
      </w:r>
    </w:p>
    <w:p>
      <w:pPr>
        <w:pStyle w:val="Heading6"/>
        <w:ind w:left="880"/>
      </w:pPr>
      <w:r>
        <w:t>二</w:t>
      </w:r>
    </w:p>
    <w:p>
      <w:pPr>
        <w:ind w:left="880"/>
      </w:pPr>
      <w:r>
        <w:t>次のイからハまでに掲げる場合の区分に応じ、それぞれイからハまでに定める額</w:t>
      </w:r>
    </w:p>
    <w:p>
      <w:pPr>
        <w:pStyle w:val="Heading6"/>
        <w:ind w:left="880"/>
      </w:pPr>
      <w:r>
        <w:t>三</w:t>
      </w:r>
    </w:p>
    <w:p>
      <w:pPr>
        <w:ind w:left="880"/>
      </w:pPr>
      <w:r>
        <w:t>次のイからハまでに掲げる場合の区分に応じ、それぞれイからハまでに定める額</w:t>
      </w:r>
    </w:p>
    <w:p>
      <w:pPr>
        <w:pStyle w:val="Heading6"/>
        <w:ind w:left="880"/>
      </w:pPr>
      <w:r>
        <w:t>四</w:t>
      </w:r>
    </w:p>
    <w:p>
      <w:pPr>
        <w:ind w:left="880"/>
      </w:pPr>
      <w:r>
        <w:t>次のイからハまでに掲げる場合の区分に応じ、それぞれイからハまでに定める額</w:t>
      </w:r>
    </w:p>
    <w:p>
      <w:pPr>
        <w:pStyle w:val="Heading6"/>
        <w:ind w:left="880"/>
      </w:pPr>
      <w:r>
        <w:t>五</w:t>
      </w:r>
    </w:p>
    <w:p>
      <w:pPr>
        <w:ind w:left="880"/>
      </w:pPr>
      <w:r>
        <w:t>次のイからハまでに掲げる場合の区分に応じ、それぞれイからハまでに定める額</w:t>
      </w:r>
    </w:p>
    <w:p>
      <w:pPr>
        <w:pStyle w:val="Heading6"/>
        <w:ind w:left="880"/>
      </w:pPr>
      <w:r>
        <w:t>六</w:t>
      </w:r>
    </w:p>
    <w:p>
      <w:pPr>
        <w:ind w:left="880"/>
      </w:pPr>
      <w:r>
        <w:t>病床転換支援金の額から、当該額に退職被保険者等所属割合を乗じて得た額を控除した額の百分の九に相当する額</w:t>
      </w:r>
    </w:p>
    <w:p>
      <w:pPr>
        <w:pStyle w:val="Heading6"/>
        <w:ind w:left="880"/>
      </w:pPr>
      <w:r>
        <w:t>七</w:t>
      </w:r>
    </w:p>
    <w:p>
      <w:pPr>
        <w:ind w:left="880"/>
      </w:pPr>
      <w:r>
        <w:t>次のイからハまでに掲げる場合の区分に応じ、それぞれイからハまでに定める額</w:t>
      </w:r>
    </w:p>
    <w:p>
      <w:pPr>
        <w:pStyle w:val="Heading6"/>
        <w:ind w:left="880"/>
      </w:pPr>
      <w:r>
        <w:t>八</w:t>
      </w:r>
    </w:p>
    <w:p>
      <w:pPr>
        <w:ind w:left="880"/>
      </w:pPr>
      <w:r>
        <w:t>次のイからハまでに掲げる場合の区分に応じ、それぞれイからハまでに定める額</w:t>
      </w:r>
    </w:p>
    <w:p>
      <w:pPr>
        <w:pStyle w:val="Heading4"/>
      </w:pPr>
      <w:r>
        <w:t>第四条</w:t>
      </w:r>
    </w:p>
    <w:p>
      <w:r>
        <w:t>前条第一項の規定は、平成二十五年度における新国保法第七十条第一項の規定により国が市町村に対して負担する額について準用する。</w:t>
      </w:r>
    </w:p>
    <w:p>
      <w:pPr>
        <w:pStyle w:val="Heading5"/>
        <w:ind w:left="440"/>
      </w:pPr>
      <w:r>
        <w:t>２</w:t>
      </w:r>
    </w:p>
    <w:p>
      <w:pPr>
        <w:ind w:left="440"/>
      </w:pPr>
      <w:r>
        <w:t>前条第二項の規定は、一部負担金軽減市町村等に対する前項において準用する同条第一項の規定の適用について準用する。</w:t>
      </w:r>
    </w:p>
    <w:p>
      <w:pPr>
        <w:pStyle w:val="Heading5"/>
        <w:ind w:left="440"/>
      </w:pPr>
      <w:r>
        <w:t>３</w:t>
      </w:r>
    </w:p>
    <w:p>
      <w:pPr>
        <w:ind w:left="440"/>
      </w:pPr>
      <w:r>
        <w:t>前条第三項の規定は、平成二十五年度における新国保法第七十二条の二第二項の規定による都道府県調整交付金の総額について準用する。</w:t>
      </w:r>
    </w:p>
    <w:p>
      <w:pPr>
        <w:pStyle w:val="Heading4"/>
      </w:pPr>
      <w:r>
        <w:t>第八条（医療保険制度の安定的運営を図るための国民健康保険法等の一部を改正する法律の一部改正に伴う経過措置）</w:t>
      </w:r>
    </w:p>
    <w:p>
      <w:r>
        <w:t>前条の規定による改正後の医療保険制度の安定的運営を図るための国民健康保険法等の一部を改正する法律附則第四条第二項の規定は、平成二十四年三月一日以後に行われた療養の給付並びに同年四月一日以後に支給された入院時食事療養費、入院時生活療養費、保険外併用療養費、療養費、訪問看護療養費、特別療養費、移送費、高額療養費及び高額介護合算療養費の支給に要する費用並びに平成二十四年度の高齢者の医療の確保に関する法律の規定による前期高齢者納付金、後期高齢者支援金及び病床転換支援金並びに同年度の介護保険法の規定による納付金の納付に要する費用についての国庫負担金について適用し、同年三月一日前に行われた療養の給付並びに同年四月一日前に支給された入院時食事療養費、入院時生活療養費、保険外併用療養費、療養費、訪問看護療養費、特別療養費、移送費、高額療養費及び高額介護合算療養費の支給に要する費用並びに平成二十三年度以前の高齢者の医療の確保に関する法律の規定による前期高齢者納付金、後期高齢者支援金及び病床転換支援金並びに同年度以前の介護保険法の規定による納付金の納付に要する費用についての国庫負担金については、なお従前の例による。</w:t>
      </w:r>
    </w:p>
    <w:p>
      <w:pPr>
        <w:pStyle w:val="Heading4"/>
      </w:pPr>
      <w:r>
        <w:t>第九条（政令への委任）</w:t>
      </w:r>
    </w:p>
    <w:p>
      <w:r>
        <w:t>この附則に規定するもののほか、この法律の施行に伴い必要な経過措置は、政令で定める。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二から四まで</w:t>
      </w:r>
    </w:p>
    <w:p>
      <w:pPr>
        <w:ind w:left="880"/>
      </w:pPr>
      <w:r>
        <w:t>略</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第六十条（国民健康保険法の一部改正に伴う経過措置）</w:t>
      </w:r>
    </w:p>
    <w:p>
      <w:r>
        <w:t>平成二十八年度における国民健康保険法附則第二十一条の三第一項の規定により読み替えられた同法附則第二十一条第三項第二号及び第四項第二号に規定する後期高齢者支援金は、同条第三項第二号の規定にかかわらず、それぞれ同号の規定により算定される額の十二分の六に相当する額と同年度において同法附則第二十一条の三第一項の規定の適用がないものとして前条の規定による改正前の国民健康保険法（以下この項において「改正前国保法」という。）附則第二十一条の三第一項の規定により読み替えられた改正前国保法附則第二十一条第三項第二号の規定を適用するとしたならば同号の規定により算定されることとなる額の十二分の六に相当する額との合計額とする。</w:t>
      </w:r>
    </w:p>
    <w:p>
      <w:pPr>
        <w:pStyle w:val="Heading5"/>
        <w:ind w:left="440"/>
      </w:pPr>
      <w:r>
        <w:t>２</w:t>
      </w:r>
    </w:p>
    <w:p>
      <w:pPr>
        <w:ind w:left="440"/>
      </w:pPr>
      <w:r>
        <w:t>平成二十八年度における国民健康保険法附則第二十一条の三第二項の規定により読み替えられた同法附則第二十一条第五項に規定する高齢者の医療の確保に関する法律附則第十三条の六第一項第三号及び第四号に掲げる額は、国民健康保険法附則第二十一条第五項の規定にかかわらず、平成二十九年改正前高齢者医療確保法附則第十三条の六第一項第三号及び第四号に掲げる額の合計額の十二分の六に相当する額と同年度における改正前高齢者医療確保法附則第十三条の六第三号及び第四号に掲げる額の合計額の十二分の六に相当する額との合計額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則（平成二五年五月三一日法律第二六号）</w:t>
      </w:r>
    </w:p>
    <w:p>
      <w:pPr>
        <w:pStyle w:val="Heading4"/>
      </w:pPr>
      <w:r>
        <w:t>第一条（施行期日）</w:t>
      </w:r>
    </w:p>
    <w:p>
      <w:r>
        <w:t>この法律は、公布の日から施行する。</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四及び五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第三十三条（国民健康保険法の一部改正に伴う経過措置）</w:t>
      </w:r>
    </w:p>
    <w:p>
      <w:r>
        <w:t>第十五条の規定（附則第一条第三号に掲げる改正規定に限る。）による改正後の国民健康保険法（以下「新国保法」という。）第百十条の二の規定は、第三号施行日以後に同条の納期が到来する保険料について適用し、第三号施行日前に当該納期に相当する期限が到来した保険料については、なお従前の例による。</w:t>
      </w:r>
    </w:p>
    <w:p>
      <w:pPr>
        <w:pStyle w:val="Heading4"/>
      </w:pPr>
      <w:r>
        <w:t>第三十四条</w:t>
      </w:r>
    </w:p>
    <w:p>
      <w:r>
        <w:t>新国保法第百十六条の二第一項第六号の規定（入居に係る部分に限る。）は、第三号施行日以後に同号に掲げる特定施設に該当する施設に入居をすることにより当該施設の所在する場所に住所を変更したと認められる国民健康保険の被保険者であって、当該施設に入居をした際、当該施設が所在する市町村以外の市町村の区域内に住所を有していたと認められるものについて適用し、第三号施行日前に当該施設に入居をすることにより当該施設の所在する場所に住所を変更したと認められる者については、なお従前の例による。</w:t>
      </w:r>
    </w:p>
    <w:p>
      <w:pPr>
        <w:pStyle w:val="Heading4"/>
      </w:pPr>
      <w:r>
        <w:t>第三十五条</w:t>
      </w:r>
    </w:p>
    <w:p>
      <w:r>
        <w:t>新国保法附則第十六条において準用する第十八条の規定（附則第一条第三号に掲げる改正規定に限る。）による改正後の高齢者の医療の確保に関する法律（以下「新高齢者医療確保法」という。）附則第十三条の五の六の規定は、第十五条の規定による改正前の国民健康保険法附則第十六条において準用する高齢者の医療の確保に関する法律第四十五条第一項に規定する延滞金（以下この条において「第三号施行日前延滞金」という。）のうち第三号施行日以後の期間に対応するもの及び新国保法附則第十六条において準用する高齢者の医療の確保に関する法律第四十五条第一項に規定する延滞金について適用し、第三号施行日前延滞金のうち第三号施行日前の期間に対応するものについては、なお従前の例によ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6"/>
        <w:ind w:left="880"/>
      </w:pPr>
      <w:r>
        <w:t>三</w:t>
      </w:r>
    </w:p>
    <w:p>
      <w:pPr>
        <w:ind w:left="880"/>
      </w:pPr>
      <w:r>
        <w:t>第三条、第六条及び第十条の規定並びに附則第三条、第四条、第二十条、第二十七条及び第二十八条の規定、附則第五十三条中介護保険法附則第十一条の改正規定並びに附則第六十条、第六十三条及び第六十六条の規定</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5"/>
        <w:ind w:left="440"/>
      </w:pPr>
      <w:r>
        <w:t>２</w:t>
      </w:r>
    </w:p>
    <w:p>
      <w:pPr>
        <w:ind w:left="440"/>
      </w:pPr>
      <w:r>
        <w:t>政府は、この法律の施行後において、国民健康保険の医療に要する費用の増加の要因、当該費用の適正化に向けた国、都道府県及び市町村の取組並びに国民健康保険事業の標準化及び効率化に向けた都道府県及び市町村の取組等の国民健康保険事業の運営の状況を検証しつつ、これらの取組の一層の推進を図るとともに、国民健康保険の持続可能な運営を確保する観点から、当該取組の推進の状況も踏まえ、都道府県及び市町村の役割分担の在り方も含め、国民健康保険全般について、医療保険制度間における公平に留意しつつ検討を加え、その結果に基づいて必要な措置を講ずるものとする。</w:t>
      </w:r>
    </w:p>
    <w:p>
      <w:pPr>
        <w:pStyle w:val="Heading4"/>
      </w:pPr>
      <w:r>
        <w:t>第三条（国民健康保険法の一部改正に伴う経過措置）</w:t>
      </w:r>
    </w:p>
    <w:p>
      <w:r>
        <w:t>附則第一条第三号に掲げる規定の施行の際現に第三条の規定による改正前の国民健康保険法（以下「第三号改正前国保法」という。）附則第十条第三項の規定により厚生労働大臣が定める国民健康保険組合は、第十条の規定による改正後の高齢者の医療の確保に関する法律（以下「第三号改正後高確法」という。）第七条第三項の規定により厚生労働大臣が定める国民健康保険組合とみなす。</w:t>
      </w:r>
    </w:p>
    <w:p>
      <w:pPr>
        <w:pStyle w:val="Heading4"/>
      </w:pPr>
      <w:r>
        <w:t>第四条</w:t>
      </w:r>
    </w:p>
    <w:p>
      <w:r>
        <w:t>第三条の規定による改正後の国民健康保険法附則第十条、第十二条、第十三条及び第二十一条の規定は、平成二十九年度以後の各年度の被用者保険等保険者（第三号改正後高確法第七条第三項に規定する被用者保険等保険者をいう。）に係る概算療養給付費等拠出金及び確定療養給付費等拠出金について適用し、平成二十八年度以前の各年度の被用者保険等保険者（第三号改正前国保法附則第十条第一項に規定する被用者保険等保険者をいい、健康保険法附則第三条第一項に規定する健康保険組合（次項において「特定健康保険組合」という。）を除く。）に係る概算療養給付費等拠出金及び確定療養給付費等拠出金については、なお従前の例による。</w:t>
      </w:r>
    </w:p>
    <w:p>
      <w:pPr>
        <w:pStyle w:val="Heading5"/>
        <w:ind w:left="440"/>
      </w:pPr>
      <w:r>
        <w:t>２</w:t>
      </w:r>
    </w:p>
    <w:p>
      <w:pPr>
        <w:ind w:left="440"/>
      </w:pPr>
      <w:r>
        <w:t>平成二十六年度以前の各年度の特定健康保険組合に係る概算療養給付費等拠出金及び確定療養給付費等拠出金については、なお従前の例による。</w:t>
      </w:r>
    </w:p>
    <w:p>
      <w:pPr>
        <w:pStyle w:val="Heading4"/>
      </w:pPr>
      <w:r>
        <w:t>第五条</w:t>
      </w:r>
    </w:p>
    <w:p>
      <w:r>
        <w:t>この法律の施行の際現に第四条の規定による改正前の国民健康保険法（以下「平成三十年改正前国保法」という。）第十一条第一項の規定により市町村（特別区を含む。以下同じ。）に置かれている国民健康保険運営協議会は、第四条の規定による改正後の国民健康保険法（以下「平成三十年改正後国保法」という。）第十一条第二項の規定により置かれた市町村の国民健康保険事業の運営に関する協議会とみなす。</w:t>
      </w:r>
    </w:p>
    <w:p>
      <w:pPr>
        <w:pStyle w:val="Heading4"/>
      </w:pPr>
      <w:r>
        <w:t>第六条</w:t>
      </w:r>
    </w:p>
    <w:p>
      <w:r>
        <w:t>都道府県は、この法律の施行の日（以下「施行日」という。）前においても、平成三十年改正後国保法第八十一条の二第一項の規定の例により、財政安定化基金を設けることができる。</w:t>
      </w:r>
    </w:p>
    <w:p>
      <w:pPr>
        <w:pStyle w:val="Heading5"/>
        <w:ind w:left="440"/>
      </w:pPr>
      <w:r>
        <w:t>２</w:t>
      </w:r>
    </w:p>
    <w:p>
      <w:pPr>
        <w:ind w:left="440"/>
      </w:pPr>
      <w:r>
        <w:t>都道府県は、前項の規定により財政安定化基金を設けた場合には、施行日の前日までの間は、平成三十年改正後国保法第八十一条の二第一項各号に掲げる事業に必要な費用に充てることができないものとする。</w:t>
      </w:r>
    </w:p>
    <w:p>
      <w:pPr>
        <w:pStyle w:val="Heading5"/>
        <w:ind w:left="440"/>
      </w:pPr>
      <w:r>
        <w:t>３</w:t>
      </w:r>
    </w:p>
    <w:p>
      <w:pPr>
        <w:ind w:left="440"/>
      </w:pPr>
      <w:r>
        <w:t>国は、当分の間、予算の範囲内において、都道府県に対し、平成三十年改正後国保法第八十一条の二に規定する財政安定化基金（第一項の規定により設けられた場合を含む。）の財源に充てるため必要な資金を補助することができる。</w:t>
      </w:r>
    </w:p>
    <w:p>
      <w:pPr>
        <w:pStyle w:val="Heading4"/>
      </w:pPr>
      <w:r>
        <w:t>第七条</w:t>
      </w:r>
    </w:p>
    <w:p>
      <w:r>
        <w:t>都道府県は、施行日の前日までに、平成三十年改正後国保法第八十二条の二（第八項を除く。）の規定の例により、同条第一項に規定する都道府県国民健康保険運営方針を定めるものとする。</w:t>
      </w:r>
    </w:p>
    <w:p>
      <w:pPr>
        <w:pStyle w:val="Heading4"/>
      </w:pPr>
      <w:r>
        <w:t>第八条</w:t>
      </w:r>
    </w:p>
    <w:p>
      <w:r>
        <w:t>都道府県は、施行日の前日までに、平成三十年改正後国保法第八十二条の三の規定の例により、平成三十年度の同条第三項に規定する標準保険料率を算定するものとする。</w:t>
      </w:r>
    </w:p>
    <w:p>
      <w:pPr>
        <w:pStyle w:val="Heading4"/>
      </w:pPr>
      <w:r>
        <w:t>第九条</w:t>
      </w:r>
    </w:p>
    <w:p>
      <w:r>
        <w:t>附則第五条から前条までに規定するもののほか、平成三十年改正後国保法の施行のために必要な条例の制定又は改正その他の行為は、施行日前においても行うことができる。</w:t>
      </w:r>
    </w:p>
    <w:p>
      <w:pPr>
        <w:pStyle w:val="Heading4"/>
      </w:pPr>
      <w:r>
        <w:t>第十条</w:t>
      </w:r>
    </w:p>
    <w:p>
      <w:r>
        <w:t>この法律の施行の際現に平成三十年改正前国保法（これに基づく命令を含む。）の規定により都道府県又は市町村に対してされている申請、届出その他の行為は、施行日以後における平成三十年改正後国保法（これに基づく命令を含む。以下この条において同じ。）の適用については、平成三十年改正後国保法の相当規定により都道府県又は市町村に対してされた申請、届出その他の行為とみなす。</w:t>
      </w:r>
    </w:p>
    <w:p>
      <w:pPr>
        <w:pStyle w:val="Heading4"/>
      </w:pPr>
      <w:r>
        <w:t>第十一条</w:t>
      </w:r>
    </w:p>
    <w:p>
      <w:r>
        <w:t>平成三十年改正後国保法の規定は、施行日以後に行われた療養について適用し、施行日前に行われた療養については、なお従前の例による。</w:t>
      </w:r>
    </w:p>
    <w:p>
      <w:pPr>
        <w:pStyle w:val="Heading5"/>
        <w:ind w:left="440"/>
      </w:pPr>
      <w:r>
        <w:t>２</w:t>
      </w:r>
    </w:p>
    <w:p>
      <w:pPr>
        <w:ind w:left="440"/>
      </w:pPr>
      <w:r>
        <w:t>平成三十年改正前国保法の規定により市町村が行う保険給付のうち施行日以後に請求される療養の給付に要する費用及び施行日以後に支給する保険給付（療養の給付を除く。）の支給に要する費用については、平成三十年改正後国保法の規定により市町村が行う保険給付に要する費用とみなして、平成三十年改正後国保法第五章の規定を適用する。</w:t>
      </w:r>
    </w:p>
    <w:p>
      <w:pPr>
        <w:pStyle w:val="Heading4"/>
      </w:pPr>
      <w:r>
        <w:t>第十二条</w:t>
      </w:r>
    </w:p>
    <w:p>
      <w:r>
        <w:t>平成三十年改正後国保法第七十六条の規定は、平成三十年度以後の年度分の国民健康保険の保険料について適用し、平成二十九年度以前の年度分の当該保険料については、なお従前の例による。</w:t>
      </w:r>
    </w:p>
    <w:p>
      <w:pPr>
        <w:pStyle w:val="Heading4"/>
      </w:pPr>
      <w:r>
        <w:t>第十三条</w:t>
      </w:r>
    </w:p>
    <w:p>
      <w:r>
        <w:t>この法律の施行の際現に平成三十年改正前国保法第百十六条、第百十六条の二第一項若しくは第二項又は附則第五条の二第一項若しくは第二項の規定の適用を受けている者については、平成三十年改正後国保法第百十六条、第百十六条の二第一項若しくは第二項又は附則第五条の二第一項若しくは第二項の規定の適用を受けている者とみなす。</w:t>
      </w:r>
    </w:p>
    <w:p>
      <w:pPr>
        <w:pStyle w:val="Heading4"/>
      </w:pPr>
      <w:r>
        <w:t>第十四条</w:t>
      </w:r>
    </w:p>
    <w:p>
      <w:r>
        <w:t>平成二十九年度以前の各年度の退職被保険者等所属市町村（平成三十年改正前国保法附則第七条第一項に規定する退職被保険者等所属市町村をいう。）に係る療養給付費等交付金については、なお従前の例による。</w:t>
      </w:r>
    </w:p>
    <w:p>
      <w:pPr>
        <w:pStyle w:val="Heading5"/>
        <w:ind w:left="440"/>
      </w:pPr>
      <w:r>
        <w:t>２</w:t>
      </w:r>
    </w:p>
    <w:p>
      <w:pPr>
        <w:ind w:left="440"/>
      </w:pPr>
      <w:r>
        <w:t>平成二十九年度以前の各年度の被用者保険等保険者（高齢者の医療の確保に関する法律第七条第三項に規定する被用者保険等保険者をいう。）に係る概算療養給付費等拠出金及び確定療養給付費等拠出金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第十条の規定</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6"/>
        <w:ind w:left="880"/>
      </w:pPr>
      <w:r>
        <w:t>六</w:t>
      </w:r>
    </w:p>
    <w:p>
      <w:pPr>
        <w:ind w:left="880"/>
      </w:pPr>
      <w:r>
        <w:t>第二条中健康保険法第百五十条の二第二項の改正規定及び同項を同条第三項とし同条第一項の次に一項を加える改正規定、第五条中高齢者の医療の確保に関する法律第十六条の二第二項の改正規定並びに第十三条の規定</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第六条（国民健康保険法の一部改正に伴う経過措置）</w:t>
      </w:r>
    </w:p>
    <w:p>
      <w:r>
        <w:t>第八条の規定による改正後の国民健康保険法第百十条の二第二項の規定は、平成二十七年四月一日以後に納期（国民健康保険法又は同法に基づく条例の規定により保険料を納付し、又は納入すべき期限をいい、当該納期後に保険料を課することができることとなった場合にあっては、当該保険料を課することができることとなった日とする。）が到来する保険料について適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則（令和二年三月三一日法律第一一号）</w:t>
      </w:r>
    </w:p>
    <w:p>
      <w:pPr>
        <w:pStyle w:val="Heading4"/>
      </w:pPr>
      <w:r>
        <w:t>第一条（施行期日）</w:t>
      </w:r>
    </w:p>
    <w:p>
      <w:r>
        <w:t>この法律は、公布の日から施行する。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略</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w:t>
      <w:br/>
      <w:tab/>
      <w:t>（昭和三十三年法律第百九十二号）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国民健康保険法（昭和三十三年法律第百九十二号）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
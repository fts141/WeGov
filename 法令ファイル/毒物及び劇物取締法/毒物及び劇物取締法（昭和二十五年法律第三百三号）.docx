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毒物及び劇物取締法</w:t>
        <w:br/>
        <w:t>（昭和二十五年法律第三百三号）</w:t>
      </w:r>
    </w:p>
    <w:p>
      <w:pPr>
        <w:pStyle w:val="Heading4"/>
      </w:pPr>
      <w:r>
        <w:t>第一条（目的）</w:t>
      </w:r>
    </w:p>
    <w:p>
      <w:r>
        <w:t>この法律は、毒物及び劇物について、保健衛生上の見地から必要な取締を行うことを目的とする。</w:t>
      </w:r>
    </w:p>
    <w:p>
      <w:pPr>
        <w:pStyle w:val="Heading4"/>
      </w:pPr>
      <w:r>
        <w:t>第二条（定義）</w:t>
      </w:r>
    </w:p>
    <w:p>
      <w:r>
        <w:t>この法律で「毒物」とは、別表第一に掲げる物であつて、医薬品及び医薬部外品以外のものをいう。</w:t>
      </w:r>
    </w:p>
    <w:p>
      <w:pPr>
        <w:pStyle w:val="Heading5"/>
        <w:ind w:left="440"/>
      </w:pPr>
      <w:r>
        <w:t>２</w:t>
      </w:r>
    </w:p>
    <w:p>
      <w:pPr>
        <w:ind w:left="440"/>
      </w:pPr>
      <w:r>
        <w:t>この法律で「劇物」とは、別表第二に掲げる物であつて、医薬品及び医薬部外品以外のものをいう。</w:t>
      </w:r>
    </w:p>
    <w:p>
      <w:pPr>
        <w:pStyle w:val="Heading5"/>
        <w:ind w:left="440"/>
      </w:pPr>
      <w:r>
        <w:t>３</w:t>
      </w:r>
    </w:p>
    <w:p>
      <w:pPr>
        <w:ind w:left="440"/>
      </w:pPr>
      <w:r>
        <w:t>この法律で「特定毒物」とは、毒物であつて、別表第三に掲げるものをいう。</w:t>
      </w:r>
    </w:p>
    <w:p>
      <w:pPr>
        <w:pStyle w:val="Heading4"/>
      </w:pPr>
      <w:r>
        <w:t>第三条（禁止規定）</w:t>
      </w:r>
    </w:p>
    <w:p>
      <w:r>
        <w:t>毒物又は劇物の製造業の登録を受けた者でなければ、毒物又は劇物を販売又は授与の目的で製造してはならない。</w:t>
      </w:r>
    </w:p>
    <w:p>
      <w:pPr>
        <w:pStyle w:val="Heading5"/>
        <w:ind w:left="440"/>
      </w:pPr>
      <w:r>
        <w:t>２</w:t>
      </w:r>
    </w:p>
    <w:p>
      <w:pPr>
        <w:ind w:left="440"/>
      </w:pPr>
      <w:r>
        <w:t>毒物又は劇物の輸入業の登録を受けた者でなければ、毒物又は劇物を販売又は授与の目的で輸入してはならない。</w:t>
      </w:r>
    </w:p>
    <w:p>
      <w:pPr>
        <w:pStyle w:val="Heading5"/>
        <w:ind w:left="440"/>
      </w:pPr>
      <w:r>
        <w:t>３</w:t>
      </w:r>
    </w:p>
    <w:p>
      <w:pPr>
        <w:ind w:left="440"/>
      </w:pPr>
      <w:r>
        <w:t>毒物又は劇物の販売業の登録を受けた者でなければ、毒物又は劇物を販売し、授与し、又は販売若しくは授与の目的で貯蔵し、運搬し、若しくは陳列してはならない。</w:t>
      </w:r>
    </w:p>
    <w:p>
      <w:pPr>
        <w:pStyle w:val="Heading4"/>
      </w:pPr>
      <w:r>
        <w:t>第三条の二</w:t>
      </w:r>
    </w:p>
    <w:p>
      <w:r>
        <w:t>毒物若しくは劇物の製造業者又は学術研究のため特定毒物を製造し、若しくは使用することができる者としてその主たる研究所の所在地の都道府県知事（その主たる研究所の所在地が、地方自治法（昭和二十二年法律第六十七号）第二百五十二条の十九第一項の指定都市（以下「指定都市」という。）の区域にある場合においては、指定都市の長。第六条の二及び第十条第二項において同じ。）の許可を受けた者（以下「特定毒物研究者」という。）でなければ、特定毒物を製造してはならない。</w:t>
      </w:r>
    </w:p>
    <w:p>
      <w:pPr>
        <w:pStyle w:val="Heading5"/>
        <w:ind w:left="440"/>
      </w:pPr>
      <w:r>
        <w:t>２</w:t>
      </w:r>
    </w:p>
    <w:p>
      <w:pPr>
        <w:ind w:left="440"/>
      </w:pPr>
      <w:r>
        <w:t>毒物若しくは劇物の輸入業者又は特定毒物研究者でなければ、特定毒物を輸入してはならない。</w:t>
      </w:r>
    </w:p>
    <w:p>
      <w:pPr>
        <w:pStyle w:val="Heading5"/>
        <w:ind w:left="440"/>
      </w:pPr>
      <w:r>
        <w:t>３</w:t>
      </w:r>
    </w:p>
    <w:p>
      <w:pPr>
        <w:ind w:left="440"/>
      </w:pPr>
      <w:r>
        <w:t>特定毒物研究者又は特定毒物を使用することができる者として品目ごとに政令で指定する者（以下「特定毒物使用者」という。）でなければ、特定毒物を使用してはならない。</w:t>
      </w:r>
    </w:p>
    <w:p>
      <w:pPr>
        <w:pStyle w:val="Heading5"/>
        <w:ind w:left="440"/>
      </w:pPr>
      <w:r>
        <w:t>４</w:t>
      </w:r>
    </w:p>
    <w:p>
      <w:pPr>
        <w:ind w:left="440"/>
      </w:pPr>
      <w:r>
        <w:t>特定毒物研究者は、特定毒物を学術研究以外の用途に供してはならない。</w:t>
      </w:r>
    </w:p>
    <w:p>
      <w:pPr>
        <w:pStyle w:val="Heading5"/>
        <w:ind w:left="440"/>
      </w:pPr>
      <w:r>
        <w:t>５</w:t>
      </w:r>
    </w:p>
    <w:p>
      <w:pPr>
        <w:ind w:left="440"/>
      </w:pPr>
      <w:r>
        <w:t>特定毒物使用者は、特定毒物を品目ごとに政令で定める用途以外の用途に供してはならない。</w:t>
      </w:r>
    </w:p>
    <w:p>
      <w:pPr>
        <w:pStyle w:val="Heading5"/>
        <w:ind w:left="440"/>
      </w:pPr>
      <w:r>
        <w:t>６</w:t>
      </w:r>
    </w:p>
    <w:p>
      <w:pPr>
        <w:ind w:left="440"/>
      </w:pPr>
      <w:r>
        <w:t>毒物劇物営業者、特定毒物研究者又は特定毒物使用者でなければ、特定毒物を譲り渡し、又は譲り受けてはならない。</w:t>
      </w:r>
    </w:p>
    <w:p>
      <w:pPr>
        <w:pStyle w:val="Heading5"/>
        <w:ind w:left="440"/>
      </w:pPr>
      <w:r>
        <w:t>７</w:t>
      </w:r>
    </w:p>
    <w:p>
      <w:pPr>
        <w:ind w:left="440"/>
      </w:pPr>
      <w:r>
        <w:t>前項に規定する者は、同項に規定する者以外の者に特定毒物を譲り渡し、又は同項に規定する者以外の者から特定毒物を譲り受けてはならない。</w:t>
      </w:r>
    </w:p>
    <w:p>
      <w:pPr>
        <w:pStyle w:val="Heading5"/>
        <w:ind w:left="440"/>
      </w:pPr>
      <w:r>
        <w:t>８</w:t>
      </w:r>
    </w:p>
    <w:p>
      <w:pPr>
        <w:ind w:left="440"/>
      </w:pPr>
      <w:r>
        <w:t>毒物劇物営業者又は特定毒物研究者は、特定毒物使用者に対し、その者が使用することができる特定毒物以外の特定毒物を譲り渡してはならない。</w:t>
      </w:r>
    </w:p>
    <w:p>
      <w:pPr>
        <w:pStyle w:val="Heading5"/>
        <w:ind w:left="440"/>
      </w:pPr>
      <w:r>
        <w:t>９</w:t>
      </w:r>
    </w:p>
    <w:p>
      <w:pPr>
        <w:ind w:left="440"/>
      </w:pPr>
      <w:r>
        <w:t>毒物劇物営業者又は特定毒物研究者は、保健衛生上の危害を防止するため政令で特定毒物について品質、着色又は表示の基準が定められたときは、当該特定毒物については、その基準に適合するものでなければ、これを特定毒物使用者に譲り渡してはならない。</w:t>
      </w:r>
    </w:p>
    <w:p>
      <w:pPr>
        <w:pStyle w:val="Heading5"/>
        <w:ind w:left="440"/>
      </w:pPr>
      <w:r>
        <w:t>１０</w:t>
      </w:r>
    </w:p>
    <w:p>
      <w:pPr>
        <w:ind w:left="440"/>
      </w:pPr>
      <w:r>
        <w:t>毒物劇物営業者、特定毒物研究者又は特定毒物使用者でなければ、特定毒物を所持してはならない。</w:t>
      </w:r>
    </w:p>
    <w:p>
      <w:pPr>
        <w:pStyle w:val="Heading5"/>
        <w:ind w:left="440"/>
      </w:pPr>
      <w:r>
        <w:t>１１</w:t>
      </w:r>
    </w:p>
    <w:p>
      <w:pPr>
        <w:ind w:left="440"/>
      </w:pPr>
      <w:r>
        <w:t>特定毒物使用者は、その使用することができる特定毒物以外の特定毒物を譲り受け、又は所持してはならない。</w:t>
      </w:r>
    </w:p>
    <w:p>
      <w:pPr>
        <w:pStyle w:val="Heading4"/>
      </w:pPr>
      <w:r>
        <w:t>第三条の三</w:t>
      </w:r>
    </w:p>
    <w:p>
      <w:r>
        <w:t>興奮、幻覚又は麻酔の作用を有する毒物又は劇物（これらを含有する物を含む。）であつて政令で定めるものは、みだりに摂取し、若しくは吸入し、又はこれらの目的で所持してはならない。</w:t>
      </w:r>
    </w:p>
    <w:p>
      <w:pPr>
        <w:pStyle w:val="Heading4"/>
      </w:pPr>
      <w:r>
        <w:t>第三条の四</w:t>
      </w:r>
    </w:p>
    <w:p>
      <w:r>
        <w:t>引火性、発火性又は爆発性のある毒物又は劇物であつて政令で定めるものは、業務その他正当な理由による場合を除いては、所持してはならない。</w:t>
      </w:r>
    </w:p>
    <w:p>
      <w:pPr>
        <w:pStyle w:val="Heading4"/>
      </w:pPr>
      <w:r>
        <w:t>第四条（営業の登録）</w:t>
      </w:r>
    </w:p>
    <w:p>
      <w:r>
        <w:t>毒物又は劇物の製造業、輸入業又は販売業の登録は、製造所、営業所又は店舗ごとに、その製造所、営業所又は店舗の所在地の都道府県知事（販売業にあつてはその店舗の所在地が、地域保健法（昭和二十二年法律第百一号）第五条第一項の政令で定める市（以下「保健所を設置する市」という。）又は特別区の区域にある場合においては、市長又は区長。次項、第五条、第七条第三項、第十条第一項及び第十九条第一項から第三項までにおいて同じ。）が行う。</w:t>
      </w:r>
    </w:p>
    <w:p>
      <w:pPr>
        <w:pStyle w:val="Heading5"/>
        <w:ind w:left="440"/>
      </w:pPr>
      <w:r>
        <w:t>２</w:t>
      </w:r>
    </w:p>
    <w:p>
      <w:pPr>
        <w:ind w:left="440"/>
      </w:pPr>
      <w:r>
        <w:t>毒物又は劇物の製造業、輸入業又は販売業の登録を受けようとする者は、製造業者にあつては製造所、輸入業者にあつては営業所、販売業者にあつては店舗ごとに、その製造所、営業所又は店舗の所在地の都道府県知事に申請書を出さなければならない。</w:t>
      </w:r>
    </w:p>
    <w:p>
      <w:pPr>
        <w:pStyle w:val="Heading5"/>
        <w:ind w:left="440"/>
      </w:pPr>
      <w:r>
        <w:t>３</w:t>
      </w:r>
    </w:p>
    <w:p>
      <w:pPr>
        <w:ind w:left="440"/>
      </w:pPr>
      <w:r>
        <w:t>製造業又は輸入業の登録は、五年ごとに、販売業の登録は、六年ごとに、更新を受けなければ、その効力を失う。</w:t>
      </w:r>
    </w:p>
    <w:p>
      <w:pPr>
        <w:pStyle w:val="Heading4"/>
      </w:pPr>
      <w:r>
        <w:t>第四条の二（販売業の登録の種類）</w:t>
      </w:r>
    </w:p>
    <w:p>
      <w:r>
        <w:t>毒物又は劇物の販売業の登録を分けて、次のとおりとする。</w:t>
      </w:r>
    </w:p>
    <w:p>
      <w:pPr>
        <w:pStyle w:val="Heading6"/>
        <w:ind w:left="880"/>
      </w:pPr>
      <w:r>
        <w:t>一</w:t>
      </w:r>
    </w:p>
    <w:p>
      <w:pPr>
        <w:ind w:left="880"/>
      </w:pPr>
      <w:r>
        <w:t>一般販売業の登録</w:t>
      </w:r>
    </w:p>
    <w:p>
      <w:pPr>
        <w:pStyle w:val="Heading6"/>
        <w:ind w:left="880"/>
      </w:pPr>
      <w:r>
        <w:t>二</w:t>
      </w:r>
    </w:p>
    <w:p>
      <w:pPr>
        <w:ind w:left="880"/>
      </w:pPr>
      <w:r>
        <w:t>農業用品目販売業の登録</w:t>
      </w:r>
    </w:p>
    <w:p>
      <w:pPr>
        <w:pStyle w:val="Heading6"/>
        <w:ind w:left="880"/>
      </w:pPr>
      <w:r>
        <w:t>三</w:t>
      </w:r>
    </w:p>
    <w:p>
      <w:pPr>
        <w:ind w:left="880"/>
      </w:pPr>
      <w:r>
        <w:t>特定品目販売業の登録</w:t>
      </w:r>
    </w:p>
    <w:p>
      <w:pPr>
        <w:pStyle w:val="Heading4"/>
      </w:pPr>
      <w:r>
        <w:t>第四条の三（販売品目の制限）</w:t>
      </w:r>
    </w:p>
    <w:p>
      <w:r>
        <w:t>農業用品目販売業の登録を受けた者は、農業上必要な毒物又は劇物であつて厚生労働省令で定めるもの以外の毒物又は劇物を販売し、授与し、又は販売若しくは授与の目的で貯蔵し、運搬し、若しくは陳列してはならない。</w:t>
      </w:r>
    </w:p>
    <w:p>
      <w:pPr>
        <w:pStyle w:val="Heading5"/>
        <w:ind w:left="440"/>
      </w:pPr>
      <w:r>
        <w:t>２</w:t>
      </w:r>
    </w:p>
    <w:p>
      <w:pPr>
        <w:ind w:left="440"/>
      </w:pPr>
      <w:r>
        <w:t>特定品目販売業の登録を受けた者は、厚生労働省令で定める毒物又は劇物以外の毒物又は劇物を販売し、授与し、又は販売若しくは授与の目的で貯蔵し、運搬し、若しくは陳列してはならない。</w:t>
      </w:r>
    </w:p>
    <w:p>
      <w:pPr>
        <w:pStyle w:val="Heading4"/>
      </w:pPr>
      <w:r>
        <w:t>第五条（登録基準）</w:t>
      </w:r>
    </w:p>
    <w:p>
      <w:r>
        <w:t>都道府県知事は、毒物又は劇物の製造業、輸入業又は販売業の登録を受けようとする者の設備が、厚生労働省令で定める基準に適合しないと認めるとき、又はその者が第十九条第二項若しくは第四項の規定により登録を取り消され、取消しの日から起算して二年を経過していないものであるときは、第四条第一項の登録をしてはならない。</w:t>
      </w:r>
    </w:p>
    <w:p>
      <w:pPr>
        <w:pStyle w:val="Heading4"/>
      </w:pPr>
      <w:r>
        <w:t>第六条（登録事項）</w:t>
      </w:r>
    </w:p>
    <w:p>
      <w:r>
        <w:t>第四条第一項の登録は、次に掲げる事項について行うものとする。</w:t>
      </w:r>
    </w:p>
    <w:p>
      <w:pPr>
        <w:pStyle w:val="Heading6"/>
        <w:ind w:left="880"/>
      </w:pPr>
      <w:r>
        <w:t>一</w:t>
      </w:r>
    </w:p>
    <w:p>
      <w:pPr>
        <w:ind w:left="880"/>
      </w:pPr>
      <w:r>
        <w:t>申請者の氏名及び住所（法人にあつては、その名称及び主たる事務所の所在地）</w:t>
      </w:r>
    </w:p>
    <w:p>
      <w:pPr>
        <w:pStyle w:val="Heading6"/>
        <w:ind w:left="880"/>
      </w:pPr>
      <w:r>
        <w:t>二</w:t>
      </w:r>
    </w:p>
    <w:p>
      <w:pPr>
        <w:ind w:left="880"/>
      </w:pPr>
      <w:r>
        <w:t>製造業又は輸入業の登録にあつては、製造し、又は輸入しようとする毒物又は劇物の品目</w:t>
      </w:r>
    </w:p>
    <w:p>
      <w:pPr>
        <w:pStyle w:val="Heading6"/>
        <w:ind w:left="880"/>
      </w:pPr>
      <w:r>
        <w:t>三</w:t>
      </w:r>
    </w:p>
    <w:p>
      <w:pPr>
        <w:ind w:left="880"/>
      </w:pPr>
      <w:r>
        <w:t>製造所、営業所又は店舗の所在地</w:t>
      </w:r>
    </w:p>
    <w:p>
      <w:pPr>
        <w:pStyle w:val="Heading4"/>
      </w:pPr>
      <w:r>
        <w:t>第六条の二（特定毒物研究者の許可）</w:t>
      </w:r>
    </w:p>
    <w:p>
      <w:r>
        <w:t>特定毒物研究者の許可を受けようとする者は、その主たる研究所の所在地の都道府県知事に申請書を出さなければならない。</w:t>
      </w:r>
    </w:p>
    <w:p>
      <w:pPr>
        <w:pStyle w:val="Heading5"/>
        <w:ind w:left="440"/>
      </w:pPr>
      <w:r>
        <w:t>２</w:t>
      </w:r>
    </w:p>
    <w:p>
      <w:pPr>
        <w:ind w:left="440"/>
      </w:pPr>
      <w:r>
        <w:t>都道府県知事は、毒物に関し相当の知識を持ち、かつ、学術研究上特定毒物を製造し、又は使用することを必要とする者でなければ、特定毒物研究者の許可を与えてはならない。</w:t>
      </w:r>
    </w:p>
    <w:p>
      <w:pPr>
        <w:pStyle w:val="Heading5"/>
        <w:ind w:left="440"/>
      </w:pPr>
      <w:r>
        <w:t>３</w:t>
      </w:r>
    </w:p>
    <w:p>
      <w:pPr>
        <w:ind w:left="440"/>
      </w:pPr>
      <w:r>
        <w:t>都道府県知事は、次に掲げる者には、特定毒物研究者の許可を与えないことができる。</w:t>
      </w:r>
    </w:p>
    <w:p>
      <w:pPr>
        <w:pStyle w:val="Heading6"/>
        <w:ind w:left="880"/>
      </w:pPr>
      <w:r>
        <w:t>一</w:t>
      </w:r>
    </w:p>
    <w:p>
      <w:pPr>
        <w:ind w:left="880"/>
      </w:pPr>
      <w:r>
        <w:t>心身の障害により特定毒物研究者の業務を適正に行うことができない者として厚生労働省令で定めるもの</w:t>
      </w:r>
    </w:p>
    <w:p>
      <w:pPr>
        <w:pStyle w:val="Heading6"/>
        <w:ind w:left="880"/>
      </w:pPr>
      <w:r>
        <w:t>二</w:t>
      </w:r>
    </w:p>
    <w:p>
      <w:pPr>
        <w:ind w:left="880"/>
      </w:pPr>
      <w:r>
        <w:t>麻薬、大麻、あへん又は覚せい剤の中毒者</w:t>
      </w:r>
    </w:p>
    <w:p>
      <w:pPr>
        <w:pStyle w:val="Heading6"/>
        <w:ind w:left="880"/>
      </w:pPr>
      <w:r>
        <w:t>三</w:t>
      </w:r>
    </w:p>
    <w:p>
      <w:pPr>
        <w:ind w:left="880"/>
      </w:pPr>
      <w:r>
        <w:t>毒物若しくは劇物又は薬事に関する罪を犯し、罰金以上の刑に処せられ、その執行を終わり、又は執行を受けることがなくなつた日から起算して三年を経過していない者</w:t>
      </w:r>
    </w:p>
    <w:p>
      <w:pPr>
        <w:pStyle w:val="Heading6"/>
        <w:ind w:left="880"/>
      </w:pPr>
      <w:r>
        <w:t>四</w:t>
      </w:r>
    </w:p>
    <w:p>
      <w:pPr>
        <w:ind w:left="880"/>
      </w:pPr>
      <w:r>
        <w:t>第十九条第四項の規定により許可を取り消され、取消しの日から起算して二年を経過していない者</w:t>
      </w:r>
    </w:p>
    <w:p>
      <w:pPr>
        <w:pStyle w:val="Heading4"/>
      </w:pPr>
      <w:r>
        <w:t>第七条（毒物劇物取扱責任者）</w:t>
      </w:r>
    </w:p>
    <w:p>
      <w:r>
        <w:t>毒物劇物営業者は、毒物又は劇物を直接に取り扱う製造所、営業所又は店舗ごとに、専任の毒物劇物取扱責任者を置き、毒物又は劇物による保健衛生上の危害の防止に当たらせなければならない。</w:t>
      </w:r>
    </w:p>
    <w:p>
      <w:pPr>
        <w:pStyle w:val="Heading5"/>
        <w:ind w:left="440"/>
      </w:pPr>
      <w:r>
        <w:t>２</w:t>
      </w:r>
    </w:p>
    <w:p>
      <w:pPr>
        <w:ind w:left="440"/>
      </w:pPr>
      <w:r>
        <w:t>毒物劇物営業者が毒物若しくは劇物の製造業、輸入業若しくは販売業のうち二以上を併せて営む場合において、その製造所、営業所若しくは店舗が互いに隣接しているとき、又は同一店舗において毒物若しくは劇物の販売業を二以上併せて営む場合には、毒物劇物取扱責任者は、前項の規定にかかわらず、これらの施設を通じて一人で足りる。</w:t>
      </w:r>
    </w:p>
    <w:p>
      <w:pPr>
        <w:pStyle w:val="Heading5"/>
        <w:ind w:left="440"/>
      </w:pPr>
      <w:r>
        <w:t>３</w:t>
      </w:r>
    </w:p>
    <w:p>
      <w:pPr>
        <w:ind w:left="440"/>
      </w:pPr>
      <w:r>
        <w:t>毒物劇物営業者は、毒物劇物取扱責任者を置いたときは、三十日以内に、その製造所、営業所又は店舗の所在地の都道府県知事にその毒物劇物取扱責任者の氏名を届け出なければならない。</w:t>
      </w:r>
    </w:p>
    <w:p>
      <w:pPr>
        <w:pStyle w:val="Heading4"/>
      </w:pPr>
      <w:r>
        <w:t>第八条（毒物劇物取扱責任者の資格）</w:t>
      </w:r>
    </w:p>
    <w:p>
      <w:r>
        <w:t>次の各号に掲げる者でなければ、前条の毒物劇物取扱責任者となることができない。</w:t>
      </w:r>
    </w:p>
    <w:p>
      <w:pPr>
        <w:pStyle w:val="Heading6"/>
        <w:ind w:left="880"/>
      </w:pPr>
      <w:r>
        <w:t>一</w:t>
      </w:r>
    </w:p>
    <w:p>
      <w:pPr>
        <w:ind w:left="880"/>
      </w:pPr>
      <w:r>
        <w:t>薬剤師</w:t>
      </w:r>
    </w:p>
    <w:p>
      <w:pPr>
        <w:pStyle w:val="Heading6"/>
        <w:ind w:left="880"/>
      </w:pPr>
      <w:r>
        <w:t>二</w:t>
      </w:r>
    </w:p>
    <w:p>
      <w:pPr>
        <w:ind w:left="880"/>
      </w:pPr>
      <w:r>
        <w:t>厚生労働省令で定める学校で、応用化学に関する学課を修了した者</w:t>
      </w:r>
    </w:p>
    <w:p>
      <w:pPr>
        <w:pStyle w:val="Heading6"/>
        <w:ind w:left="880"/>
      </w:pPr>
      <w:r>
        <w:t>三</w:t>
      </w:r>
    </w:p>
    <w:p>
      <w:pPr>
        <w:ind w:left="880"/>
      </w:pPr>
      <w:r>
        <w:t>都道府県知事が行う毒物劇物取扱者試験に合格した者</w:t>
      </w:r>
    </w:p>
    <w:p>
      <w:pPr>
        <w:pStyle w:val="Heading5"/>
        <w:ind w:left="440"/>
      </w:pPr>
      <w:r>
        <w:t>２</w:t>
      </w:r>
    </w:p>
    <w:p>
      <w:pPr>
        <w:ind w:left="440"/>
      </w:pPr>
      <w:r>
        <w:t>次に掲げる者は、前条の毒物劇物取扱責任者となることができない。</w:t>
      </w:r>
    </w:p>
    <w:p>
      <w:pPr>
        <w:pStyle w:val="Heading6"/>
        <w:ind w:left="880"/>
      </w:pPr>
      <w:r>
        <w:t>一</w:t>
      </w:r>
    </w:p>
    <w:p>
      <w:pPr>
        <w:ind w:left="880"/>
      </w:pPr>
      <w:r>
        <w:t>十八歳未満の者</w:t>
      </w:r>
    </w:p>
    <w:p>
      <w:pPr>
        <w:pStyle w:val="Heading6"/>
        <w:ind w:left="880"/>
      </w:pPr>
      <w:r>
        <w:t>二</w:t>
      </w:r>
    </w:p>
    <w:p>
      <w:pPr>
        <w:ind w:left="880"/>
      </w:pPr>
      <w:r>
        <w:t>心身の障害により毒物劇物取扱責任者の業務を適正に行うことができない者として厚生労働省令で定めるもの</w:t>
      </w:r>
    </w:p>
    <w:p>
      <w:pPr>
        <w:pStyle w:val="Heading6"/>
        <w:ind w:left="880"/>
      </w:pPr>
      <w:r>
        <w:t>三</w:t>
      </w:r>
    </w:p>
    <w:p>
      <w:pPr>
        <w:ind w:left="880"/>
      </w:pPr>
      <w:r>
        <w:t>麻薬、大麻、あへん又は覚せい剤の中毒者</w:t>
      </w:r>
    </w:p>
    <w:p>
      <w:pPr>
        <w:pStyle w:val="Heading6"/>
        <w:ind w:left="880"/>
      </w:pPr>
      <w:r>
        <w:t>四</w:t>
      </w:r>
    </w:p>
    <w:p>
      <w:pPr>
        <w:ind w:left="880"/>
      </w:pPr>
      <w:r>
        <w:t>毒物若しくは劇物又は薬事に関する罪を犯し、罰金以上の刑に処せられ、その執行を終り、又は執行を受けることがなくなつた日から起算して三年を経過していない者</w:t>
      </w:r>
    </w:p>
    <w:p>
      <w:pPr>
        <w:pStyle w:val="Heading5"/>
        <w:ind w:left="440"/>
      </w:pPr>
      <w:r>
        <w:t>３</w:t>
      </w:r>
    </w:p>
    <w:p>
      <w:pPr>
        <w:ind w:left="440"/>
      </w:pPr>
      <w:r>
        <w:t>第一項第三号の毒物劇物取扱者試験を分けて、一般毒物劇物取扱者試験、農業用品目毒物劇物取扱者試験及び特定品目毒物劇物取扱者試験とする。</w:t>
      </w:r>
    </w:p>
    <w:p>
      <w:pPr>
        <w:pStyle w:val="Heading5"/>
        <w:ind w:left="440"/>
      </w:pPr>
      <w:r>
        <w:t>４</w:t>
      </w:r>
    </w:p>
    <w:p>
      <w:pPr>
        <w:ind w:left="440"/>
      </w:pPr>
      <w:r>
        <w:t>農業用品目毒物劇物取扱者試験又は特定品目毒物劇物取扱者試験に合格した者は、それぞれ第四条の三第一項の厚生労働省令で定める毒物若しくは劇物のみを取り扱う輸入業の営業所若しくは農業用品目販売業の店舗又は同条第二項の厚生労働省令で定める毒物若しくは劇物のみを取り扱う輸入業の営業所若しくは特定品目販売業の店舗においてのみ、毒物劇物取扱責任者となることができる。</w:t>
      </w:r>
    </w:p>
    <w:p>
      <w:pPr>
        <w:pStyle w:val="Heading5"/>
        <w:ind w:left="440"/>
      </w:pPr>
      <w:r>
        <w:t>５</w:t>
      </w:r>
    </w:p>
    <w:p>
      <w:pPr>
        <w:ind w:left="440"/>
      </w:pPr>
      <w:r>
        <w:t>この法律に定めるもののほか、試験科目その他毒物劇物取扱者試験に関し必要な事項は、厚生労働省令で定める。</w:t>
      </w:r>
    </w:p>
    <w:p>
      <w:pPr>
        <w:pStyle w:val="Heading4"/>
      </w:pPr>
      <w:r>
        <w:t>第九条（登録の変更）</w:t>
      </w:r>
    </w:p>
    <w:p>
      <w:r>
        <w:t>毒物又は劇物の製造業者又は輸入業者は、登録を受けた毒物又は劇物以外の毒物又は劇物を製造し、又は輸入しようとするときは、あらかじめ、第六条第二号に掲げる事項につき登録の変更を受けなければならない。</w:t>
      </w:r>
    </w:p>
    <w:p>
      <w:pPr>
        <w:pStyle w:val="Heading5"/>
        <w:ind w:left="440"/>
      </w:pPr>
      <w:r>
        <w:t>２</w:t>
      </w:r>
    </w:p>
    <w:p>
      <w:pPr>
        <w:ind w:left="440"/>
      </w:pPr>
      <w:r>
        <w:t>第四条第二項及び第五条の規定は、登録の変更について準用する。</w:t>
      </w:r>
    </w:p>
    <w:p>
      <w:pPr>
        <w:pStyle w:val="Heading4"/>
      </w:pPr>
      <w:r>
        <w:t>第十条（届出）</w:t>
      </w:r>
    </w:p>
    <w:p>
      <w:r>
        <w:t>毒物劇物営業者は、次の各号のいずれかに該当する場合には、三十日以内に、その製造所、営業所又は店舗の所在地の都道府県知事にその旨を届け出なければならない。</w:t>
      </w:r>
    </w:p>
    <w:p>
      <w:pPr>
        <w:pStyle w:val="Heading6"/>
        <w:ind w:left="880"/>
      </w:pPr>
      <w:r>
        <w:t>一</w:t>
      </w:r>
    </w:p>
    <w:p>
      <w:pPr>
        <w:ind w:left="880"/>
      </w:pPr>
      <w:r>
        <w:t>氏名又は住所（法人にあつては、その名称又は主たる事務所の所在地）を変更したとき。</w:t>
      </w:r>
    </w:p>
    <w:p>
      <w:pPr>
        <w:pStyle w:val="Heading6"/>
        <w:ind w:left="880"/>
      </w:pPr>
      <w:r>
        <w:t>二</w:t>
      </w:r>
    </w:p>
    <w:p>
      <w:pPr>
        <w:ind w:left="880"/>
      </w:pPr>
      <w:r>
        <w:t>毒物又は劇物を製造し、貯蔵し、又は運搬する設備の重要な部分を変更したとき。</w:t>
      </w:r>
    </w:p>
    <w:p>
      <w:pPr>
        <w:pStyle w:val="Heading6"/>
        <w:ind w:left="880"/>
      </w:pPr>
      <w:r>
        <w:t>三</w:t>
      </w:r>
    </w:p>
    <w:p>
      <w:pPr>
        <w:ind w:left="880"/>
      </w:pPr>
      <w:r>
        <w:t>その他厚生労働省令で定める事項を変更したとき。</w:t>
      </w:r>
    </w:p>
    <w:p>
      <w:pPr>
        <w:pStyle w:val="Heading6"/>
        <w:ind w:left="880"/>
      </w:pPr>
      <w:r>
        <w:t>四</w:t>
      </w:r>
    </w:p>
    <w:p>
      <w:pPr>
        <w:ind w:left="880"/>
      </w:pPr>
      <w:r>
        <w:t>当該製造所、営業所又は店舗における営業を廃止したとき。</w:t>
      </w:r>
    </w:p>
    <w:p>
      <w:pPr>
        <w:pStyle w:val="Heading5"/>
        <w:ind w:left="440"/>
      </w:pPr>
      <w:r>
        <w:t>２</w:t>
      </w:r>
    </w:p>
    <w:p>
      <w:pPr>
        <w:ind w:left="440"/>
      </w:pPr>
      <w:r>
        <w:t>特定毒物研究者は、次の各号のいずれかに該当する場合には、三十日以内に、その主たる研究所の所在地の都道府県知事にその旨を届け出なければならない。</w:t>
      </w:r>
    </w:p>
    <w:p>
      <w:pPr>
        <w:pStyle w:val="Heading6"/>
        <w:ind w:left="880"/>
      </w:pPr>
      <w:r>
        <w:t>一</w:t>
      </w:r>
    </w:p>
    <w:p>
      <w:pPr>
        <w:ind w:left="880"/>
      </w:pPr>
      <w:r>
        <w:t>氏名又は住所を変更したとき。</w:t>
      </w:r>
    </w:p>
    <w:p>
      <w:pPr>
        <w:pStyle w:val="Heading6"/>
        <w:ind w:left="880"/>
      </w:pPr>
      <w:r>
        <w:t>二</w:t>
      </w:r>
    </w:p>
    <w:p>
      <w:pPr>
        <w:ind w:left="880"/>
      </w:pPr>
      <w:r>
        <w:t>その他厚生労働省令で定める事項を変更したとき。</w:t>
      </w:r>
    </w:p>
    <w:p>
      <w:pPr>
        <w:pStyle w:val="Heading6"/>
        <w:ind w:left="880"/>
      </w:pPr>
      <w:r>
        <w:t>三</w:t>
      </w:r>
    </w:p>
    <w:p>
      <w:pPr>
        <w:ind w:left="880"/>
      </w:pPr>
      <w:r>
        <w:t>当該研究を廃止したとき。</w:t>
      </w:r>
    </w:p>
    <w:p>
      <w:pPr>
        <w:pStyle w:val="Heading5"/>
        <w:ind w:left="440"/>
      </w:pPr>
      <w:r>
        <w:t>３</w:t>
      </w:r>
    </w:p>
    <w:p>
      <w:pPr>
        <w:ind w:left="440"/>
      </w:pPr>
      <w:r>
        <w:t>第一項第四号又は前項第三号の場合において、その届出があつたときは、当該登録又は許可は、その効力を失う。</w:t>
      </w:r>
    </w:p>
    <w:p>
      <w:pPr>
        <w:pStyle w:val="Heading4"/>
      </w:pPr>
      <w:r>
        <w:t>第十一条（毒物又は劇物の取扱）</w:t>
      </w:r>
    </w:p>
    <w:p>
      <w:r>
        <w:t>毒物劇物営業者及び特定毒物研究者は、毒物又は劇物が盗難にあい、又は紛失することを防ぐのに必要な措置を講じなければならない。</w:t>
      </w:r>
    </w:p>
    <w:p>
      <w:pPr>
        <w:pStyle w:val="Heading5"/>
        <w:ind w:left="440"/>
      </w:pPr>
      <w:r>
        <w:t>２</w:t>
      </w:r>
    </w:p>
    <w:p>
      <w:pPr>
        <w:ind w:left="440"/>
      </w:pPr>
      <w:r>
        <w:t>毒物劇物営業者及び特定毒物研究者は、毒物若しくは劇物又は毒物若しくは劇物を含有する物であつて政令で定めるものがその製造所、営業所若しくは店舗又は研究所の外に飛散し、漏れ、流れ出、若しくはしみ出、又はこれらの施設の地下にしみ込むことを防ぐのに必要な措置を講じなければならない。</w:t>
      </w:r>
    </w:p>
    <w:p>
      <w:pPr>
        <w:pStyle w:val="Heading5"/>
        <w:ind w:left="440"/>
      </w:pPr>
      <w:r>
        <w:t>３</w:t>
      </w:r>
    </w:p>
    <w:p>
      <w:pPr>
        <w:ind w:left="440"/>
      </w:pPr>
      <w:r>
        <w:t>毒物劇物営業者及び特定毒物研究者は、その製造所、営業所若しくは店舗又は研究所の外において毒物若しくは劇物又は前項の政令で定める物を運搬する場合には、これらの物が飛散し、漏れ、流れ出、又はしみ出ることを防ぐのに必要な措置を講じなければならない。</w:t>
      </w:r>
    </w:p>
    <w:p>
      <w:pPr>
        <w:pStyle w:val="Heading5"/>
        <w:ind w:left="440"/>
      </w:pPr>
      <w:r>
        <w:t>４</w:t>
      </w:r>
    </w:p>
    <w:p>
      <w:pPr>
        <w:ind w:left="440"/>
      </w:pPr>
      <w:r>
        <w:t>毒物劇物営業者及び特定毒物研究者は、毒物又は厚生労働省令で定める劇物については、その容器として、飲食物の容器として通常使用される物を使用してはならない。</w:t>
      </w:r>
    </w:p>
    <w:p>
      <w:pPr>
        <w:pStyle w:val="Heading4"/>
      </w:pPr>
      <w:r>
        <w:t>第十二条（毒物又は劇物の表示）</w:t>
      </w:r>
    </w:p>
    <w:p>
      <w:r>
        <w:t>毒物劇物営業者及び特定毒物研究者は、毒物又は劇物の容器及び被包に、「医薬用外」の文字及び毒物については赤地に白色をもつて「毒物」の文字、劇物については白地に赤色をもつて「劇物」の文字を表示しなければならない。</w:t>
      </w:r>
    </w:p>
    <w:p>
      <w:pPr>
        <w:pStyle w:val="Heading5"/>
        <w:ind w:left="440"/>
      </w:pPr>
      <w:r>
        <w:t>２</w:t>
      </w:r>
    </w:p>
    <w:p>
      <w:pPr>
        <w:ind w:left="440"/>
      </w:pPr>
      <w:r>
        <w:t>毒物劇物営業者は、その容器及び被包に、左に掲げる事項を表示しなければ、毒物又は劇物を販売し、又は授与してはならない。</w:t>
      </w:r>
    </w:p>
    <w:p>
      <w:pPr>
        <w:pStyle w:val="Heading6"/>
        <w:ind w:left="880"/>
      </w:pPr>
      <w:r>
        <w:t>一</w:t>
      </w:r>
    </w:p>
    <w:p>
      <w:pPr>
        <w:ind w:left="880"/>
      </w:pPr>
      <w:r>
        <w:t>毒物又は劇物の名称</w:t>
      </w:r>
    </w:p>
    <w:p>
      <w:pPr>
        <w:pStyle w:val="Heading6"/>
        <w:ind w:left="880"/>
      </w:pPr>
      <w:r>
        <w:t>二</w:t>
      </w:r>
    </w:p>
    <w:p>
      <w:pPr>
        <w:ind w:left="880"/>
      </w:pPr>
      <w:r>
        <w:t>毒物又は劇物の成分及びその含量</w:t>
      </w:r>
    </w:p>
    <w:p>
      <w:pPr>
        <w:pStyle w:val="Heading6"/>
        <w:ind w:left="880"/>
      </w:pPr>
      <w:r>
        <w:t>三</w:t>
      </w:r>
    </w:p>
    <w:p>
      <w:pPr>
        <w:ind w:left="880"/>
      </w:pPr>
      <w:r>
        <w:t>厚生労働省令で定める毒物又は劇物については、それぞれ厚生労働省令で定めるその解毒剤の名称</w:t>
      </w:r>
    </w:p>
    <w:p>
      <w:pPr>
        <w:pStyle w:val="Heading6"/>
        <w:ind w:left="880"/>
      </w:pPr>
      <w:r>
        <w:t>四</w:t>
      </w:r>
    </w:p>
    <w:p>
      <w:pPr>
        <w:ind w:left="880"/>
      </w:pPr>
      <w:r>
        <w:t>毒物又は劇物の取扱及び使用上特に必要と認めて、厚生労働省令で定める事項</w:t>
      </w:r>
    </w:p>
    <w:p>
      <w:pPr>
        <w:pStyle w:val="Heading5"/>
        <w:ind w:left="440"/>
      </w:pPr>
      <w:r>
        <w:t>３</w:t>
      </w:r>
    </w:p>
    <w:p>
      <w:pPr>
        <w:ind w:left="440"/>
      </w:pPr>
      <w:r>
        <w:t>毒物劇物営業者及び特定毒物研究者は、毒物又は劇物を貯蔵し、又は陳列する場所に、「医薬用外」の文字及び毒物については「毒物」、劇物については「劇物」の文字を表示しなければならない。</w:t>
      </w:r>
    </w:p>
    <w:p>
      <w:pPr>
        <w:pStyle w:val="Heading4"/>
      </w:pPr>
      <w:r>
        <w:t>第十三条（特定の用途に供される毒物又は劇物の販売等）</w:t>
      </w:r>
    </w:p>
    <w:p>
      <w:r>
        <w:t>毒物劇物営業者は、政令で定める毒物又は劇物については、厚生労働省令で定める方法により着色したものでなければ、これを農業用として販売し、又は授与してはならない。</w:t>
      </w:r>
    </w:p>
    <w:p>
      <w:pPr>
        <w:pStyle w:val="Heading4"/>
      </w:pPr>
      <w:r>
        <w:t>第十三条の二</w:t>
      </w:r>
    </w:p>
    <w:p>
      <w:r>
        <w:t>毒物劇物営業者は、毒物又は劇物のうち主として一般消費者の生活の用に供されると認められるものであつて政令で定めるものについては、その成分の含量又は容器若しくは被包について政令で定める基準に適合するものでなければ、これを販売し、又は授与してはならない。</w:t>
      </w:r>
    </w:p>
    <w:p>
      <w:pPr>
        <w:pStyle w:val="Heading4"/>
      </w:pPr>
      <w:r>
        <w:t>第十四条（毒物又は劇物の譲渡手続）</w:t>
      </w:r>
    </w:p>
    <w:p>
      <w:r>
        <w:t>毒物劇物営業者は、毒物又は劇物を他の毒物劇物営業者に販売し、又は授与したときは、その都度、次に掲げる事項を書面に記載しておかなければならない。</w:t>
      </w:r>
    </w:p>
    <w:p>
      <w:pPr>
        <w:pStyle w:val="Heading6"/>
        <w:ind w:left="880"/>
      </w:pPr>
      <w:r>
        <w:t>一</w:t>
      </w:r>
    </w:p>
    <w:p>
      <w:pPr>
        <w:ind w:left="880"/>
      </w:pPr>
      <w:r>
        <w:t>毒物又は劇物の名称及び数量</w:t>
      </w:r>
    </w:p>
    <w:p>
      <w:pPr>
        <w:pStyle w:val="Heading6"/>
        <w:ind w:left="880"/>
      </w:pPr>
      <w:r>
        <w:t>二</w:t>
      </w:r>
    </w:p>
    <w:p>
      <w:pPr>
        <w:ind w:left="880"/>
      </w:pPr>
      <w:r>
        <w:t>販売又は授与の年月日</w:t>
      </w:r>
    </w:p>
    <w:p>
      <w:pPr>
        <w:pStyle w:val="Heading6"/>
        <w:ind w:left="880"/>
      </w:pPr>
      <w:r>
        <w:t>三</w:t>
      </w:r>
    </w:p>
    <w:p>
      <w:pPr>
        <w:ind w:left="880"/>
      </w:pPr>
      <w:r>
        <w:t>譲受人の氏名、職業及び住所（法人にあつては、その名称及び主たる事務所の所在地）</w:t>
      </w:r>
    </w:p>
    <w:p>
      <w:pPr>
        <w:pStyle w:val="Heading5"/>
        <w:ind w:left="440"/>
      </w:pPr>
      <w:r>
        <w:t>２</w:t>
      </w:r>
    </w:p>
    <w:p>
      <w:pPr>
        <w:ind w:left="440"/>
      </w:pPr>
      <w:r>
        <w:t>毒物劇物営業者は、譲受人から前項各号に掲げる事項を記載し、厚生労働省令で定めるところにより作成した書面の提出を受けなければ、毒物又は劇物を毒物劇物営業者以外の者に販売し、又は授与してはならない。</w:t>
      </w:r>
    </w:p>
    <w:p>
      <w:pPr>
        <w:pStyle w:val="Heading5"/>
        <w:ind w:left="440"/>
      </w:pPr>
      <w:r>
        <w:t>３</w:t>
      </w:r>
    </w:p>
    <w:p>
      <w:pPr>
        <w:ind w:left="440"/>
      </w:pPr>
      <w:r>
        <w:t>前項の毒物劇物営業者は、同項の規定による書面の提出に代えて、政令で定めるところにより、当該譲受人の承諾を得て、当該書面に記載すべき事項について電子情報処理組織を使用する方法その他の情報通信の技術を利用する方法であつて厚生労働省令で定めるものにより提供を受けることができる。</w:t>
      </w:r>
    </w:p>
    <w:p>
      <w:pPr>
        <w:pStyle w:val="Heading5"/>
        <w:ind w:left="440"/>
      </w:pPr>
      <w:r>
        <w:t>４</w:t>
      </w:r>
    </w:p>
    <w:p>
      <w:pPr>
        <w:ind w:left="440"/>
      </w:pPr>
      <w:r>
        <w:t>毒物劇物営業者は、販売又は授与の日から五年間、第一項及び第二項の書面並びに前項前段に規定する方法が行われる場合に当該方法において作られる電磁的記録（電子的方式、磁気的方式その他人の知覚によつては認識することができない方式で作られる記録であつて電子計算機による情報処理の用に供されるものとして厚生労働省令で定めるものをいう。）を保存しなければならない。</w:t>
      </w:r>
    </w:p>
    <w:p>
      <w:pPr>
        <w:pStyle w:val="Heading4"/>
      </w:pPr>
      <w:r>
        <w:t>第十五条（毒物又は劇物の交付の制限等）</w:t>
      </w:r>
    </w:p>
    <w:p>
      <w:r>
        <w:t>毒物劇物営業者は、毒物又は劇物を次に掲げる者に交付してはならない。</w:t>
      </w:r>
    </w:p>
    <w:p>
      <w:pPr>
        <w:pStyle w:val="Heading6"/>
        <w:ind w:left="880"/>
      </w:pPr>
      <w:r>
        <w:t>一</w:t>
      </w:r>
    </w:p>
    <w:p>
      <w:pPr>
        <w:ind w:left="880"/>
      </w:pPr>
      <w:r>
        <w:t>十八歳未満の者</w:t>
      </w:r>
    </w:p>
    <w:p>
      <w:pPr>
        <w:pStyle w:val="Heading6"/>
        <w:ind w:left="880"/>
      </w:pPr>
      <w:r>
        <w:t>二</w:t>
      </w:r>
    </w:p>
    <w:p>
      <w:pPr>
        <w:ind w:left="880"/>
      </w:pPr>
      <w:r>
        <w:t>心身の障害により毒物又は劇物による保健衛生上の危害の防止の措置を適正に行うことができない者として厚生労働省令で定めるもの</w:t>
      </w:r>
    </w:p>
    <w:p>
      <w:pPr>
        <w:pStyle w:val="Heading6"/>
        <w:ind w:left="880"/>
      </w:pPr>
      <w:r>
        <w:t>三</w:t>
      </w:r>
    </w:p>
    <w:p>
      <w:pPr>
        <w:ind w:left="880"/>
      </w:pPr>
      <w:r>
        <w:t>麻薬、大麻、あへん又は覚せい剤の中毒者</w:t>
      </w:r>
    </w:p>
    <w:p>
      <w:pPr>
        <w:pStyle w:val="Heading5"/>
        <w:ind w:left="440"/>
      </w:pPr>
      <w:r>
        <w:t>２</w:t>
      </w:r>
    </w:p>
    <w:p>
      <w:pPr>
        <w:ind w:left="440"/>
      </w:pPr>
      <w:r>
        <w:t>毒物劇物営業者は、厚生労働省令の定めるところにより、その交付を受ける者の氏名及び住所を確認した後でなければ、第三条の四に規定する政令で定める物を交付してはならない。</w:t>
      </w:r>
    </w:p>
    <w:p>
      <w:pPr>
        <w:pStyle w:val="Heading5"/>
        <w:ind w:left="440"/>
      </w:pPr>
      <w:r>
        <w:t>３</w:t>
      </w:r>
    </w:p>
    <w:p>
      <w:pPr>
        <w:ind w:left="440"/>
      </w:pPr>
      <w:r>
        <w:t>毒物劇物営業者は、帳簿を備え、前項の確認をしたときは、厚生労働省令の定めるところにより、その確認に関する事項を記載しなければならない。</w:t>
      </w:r>
    </w:p>
    <w:p>
      <w:pPr>
        <w:pStyle w:val="Heading5"/>
        <w:ind w:left="440"/>
      </w:pPr>
      <w:r>
        <w:t>４</w:t>
      </w:r>
    </w:p>
    <w:p>
      <w:pPr>
        <w:ind w:left="440"/>
      </w:pPr>
      <w:r>
        <w:t>毒物劇物営業者は、前項の帳簿を、最終の記載をした日から五年間、保存しなければならない。</w:t>
      </w:r>
    </w:p>
    <w:p>
      <w:pPr>
        <w:pStyle w:val="Heading4"/>
      </w:pPr>
      <w:r>
        <w:t>第十五条の二（廃棄）</w:t>
      </w:r>
    </w:p>
    <w:p>
      <w:r>
        <w:t>毒物若しくは劇物又は第十一条第二項に規定する政令で定める物は、廃棄の方法について政令で定める技術上の基準に従わなければ、廃棄してはならない。</w:t>
      </w:r>
    </w:p>
    <w:p>
      <w:pPr>
        <w:pStyle w:val="Heading4"/>
      </w:pPr>
      <w:r>
        <w:t>第十五条の三（回収等の命令）</w:t>
      </w:r>
    </w:p>
    <w:p>
      <w:r>
        <w:t>都道府県知事（毒物又は劇物の販売業にあつてはその店舗の所在地が保健所を設置する市又は特別区の区域にある場合においては市長又は区長とし、特定毒物研究者にあつてはその主たる研究所の所在地が指定都市の区域にある場合においては指定都市の長とする。第十八条第一項、第十九条第四項及び第五項、第二十条第二項並びに第二十三条の二において同じ。）は、毒物劇物営業者又は特定毒物研究者の行う毒物若しくは劇物又は第十一条第二項の政令で定める物の廃棄の方法が前条の政令で定める基準に適合せず、これを放置しては不特定又は多数の者について保健衛生上の危害が生ずるおそれがあると認められるときは、その者に対し、当該廃棄物の回収又は毒性の除去その他保健衛生上の危害を防止するために必要な措置を講ずべきことを命ずることができる。</w:t>
      </w:r>
    </w:p>
    <w:p>
      <w:pPr>
        <w:pStyle w:val="Heading4"/>
      </w:pPr>
      <w:r>
        <w:t>第十六条（運搬等についての技術上の基準等）</w:t>
      </w:r>
    </w:p>
    <w:p>
      <w:r>
        <w:t>保健衛生上の危害を防止するため必要があるときは、政令で、毒物又は劇物の運搬、貯蔵その他の取扱について、技術上の基準を定めることができる。</w:t>
      </w:r>
    </w:p>
    <w:p>
      <w:pPr>
        <w:pStyle w:val="Heading5"/>
        <w:ind w:left="440"/>
      </w:pPr>
      <w:r>
        <w:t>２</w:t>
      </w:r>
    </w:p>
    <w:p>
      <w:pPr>
        <w:ind w:left="440"/>
      </w:pPr>
      <w:r>
        <w:t>保健衛生上の危害を防止するため特に必要があるときは、政令で、次に掲げる事項を定めることができる。</w:t>
      </w:r>
    </w:p>
    <w:p>
      <w:pPr>
        <w:pStyle w:val="Heading6"/>
        <w:ind w:left="880"/>
      </w:pPr>
      <w:r>
        <w:t>一</w:t>
      </w:r>
    </w:p>
    <w:p>
      <w:pPr>
        <w:ind w:left="880"/>
      </w:pPr>
      <w:r>
        <w:t>特定毒物が附着している物又は特定毒物を含有する物の取扱に関する技術上の基準</w:t>
      </w:r>
    </w:p>
    <w:p>
      <w:pPr>
        <w:pStyle w:val="Heading6"/>
        <w:ind w:left="880"/>
      </w:pPr>
      <w:r>
        <w:t>二</w:t>
      </w:r>
    </w:p>
    <w:p>
      <w:pPr>
        <w:ind w:left="880"/>
      </w:pPr>
      <w:r>
        <w:t>特定毒物を含有する物の製造業者又は輸入業者が一定の品質又は着色の基準に適合するものでなければ、特定毒物を含有する物を販売し、又は授与してはならない旨</w:t>
      </w:r>
    </w:p>
    <w:p>
      <w:pPr>
        <w:pStyle w:val="Heading6"/>
        <w:ind w:left="880"/>
      </w:pPr>
      <w:r>
        <w:t>三</w:t>
      </w:r>
    </w:p>
    <w:p>
      <w:pPr>
        <w:ind w:left="880"/>
      </w:pPr>
      <w:r>
        <w:t>特定毒物を含有する物の製造業者、輸入業者又は販売業者が特定毒物を含有する物を販売し、又は授与する場合には、一定の表示をしなければならない旨</w:t>
      </w:r>
    </w:p>
    <w:p>
      <w:pPr>
        <w:pStyle w:val="Heading4"/>
      </w:pPr>
      <w:r>
        <w:t>第十七条（事故の際の措置）</w:t>
      </w:r>
    </w:p>
    <w:p>
      <w:r>
        <w:t>毒物劇物営業者及び特定毒物研究者は、その取扱いに係る毒物若しくは劇物又は第十一条第二項の政令で定める物が飛散し、漏れ、流れ出し、染み出し、又は地下に染み込んだ場合において、不特定又は多数の者について保健衛生上の危害が生ずるおそれがあるときは、直ちに、その旨を保健所、警察署又は消防機関に届け出るとともに、保健衛生上の危害を防止するために必要な応急の措置を講じなければならない。</w:t>
      </w:r>
    </w:p>
    <w:p>
      <w:pPr>
        <w:pStyle w:val="Heading5"/>
        <w:ind w:left="440"/>
      </w:pPr>
      <w:r>
        <w:t>２</w:t>
      </w:r>
    </w:p>
    <w:p>
      <w:pPr>
        <w:ind w:left="440"/>
      </w:pPr>
      <w:r>
        <w:t>毒物劇物営業者及び特定毒物研究者は、その取扱いに係る毒物又は劇物が盗難にあい、又は紛失したときは、直ちに、その旨を警察署に届け出なければならない。</w:t>
      </w:r>
    </w:p>
    <w:p>
      <w:pPr>
        <w:pStyle w:val="Heading4"/>
      </w:pPr>
      <w:r>
        <w:t>第十八条（立入検査等）</w:t>
      </w:r>
    </w:p>
    <w:p>
      <w:r>
        <w:t>都道府県知事は、保健衛生上必要があると認めるときは、毒物劇物営業者若しくは特定毒物研究者から必要な報告を徴し、又は薬事監視員のうちからあらかじめ指定する者に、これらの者の製造所、営業所、店舗、研究所その他業務上毒物若しくは劇物を取り扱う場所に立ち入り、帳簿その他の物件を検査させ、関係者に質問させ、若しくは試験のため必要な最小限度の分量に限り、毒物、劇物、第十一条第二項の政令で定める物若しくはその疑いのある物を収去させることができる。</w:t>
      </w:r>
    </w:p>
    <w:p>
      <w:pPr>
        <w:pStyle w:val="Heading5"/>
        <w:ind w:left="440"/>
      </w:pPr>
      <w:r>
        <w:t>２</w:t>
      </w:r>
    </w:p>
    <w:p>
      <w:pPr>
        <w:ind w:left="440"/>
      </w:pPr>
      <w:r>
        <w:t>前項の規定により指定された者は、毒物劇物監視員と称する。</w:t>
      </w:r>
    </w:p>
    <w:p>
      <w:pPr>
        <w:pStyle w:val="Heading5"/>
        <w:ind w:left="440"/>
      </w:pPr>
      <w:r>
        <w:t>３</w:t>
      </w:r>
    </w:p>
    <w:p>
      <w:pPr>
        <w:ind w:left="440"/>
      </w:pPr>
      <w:r>
        <w:t>毒物劇物監視員は、その身分を示す証票を携帯し、関係者の請求があるときは、これを提示しなければならない。</w:t>
      </w:r>
    </w:p>
    <w:p>
      <w:pPr>
        <w:pStyle w:val="Heading5"/>
        <w:ind w:left="440"/>
      </w:pPr>
      <w:r>
        <w:t>４</w:t>
      </w:r>
    </w:p>
    <w:p>
      <w:pPr>
        <w:ind w:left="440"/>
      </w:pPr>
      <w:r>
        <w:t>第一項の規定は、犯罪捜査のために認められたものと解してはならない。</w:t>
      </w:r>
    </w:p>
    <w:p>
      <w:pPr>
        <w:pStyle w:val="Heading4"/>
      </w:pPr>
      <w:r>
        <w:t>第十九条（登録の取消等）</w:t>
      </w:r>
    </w:p>
    <w:p>
      <w:r>
        <w:t>都道府県知事は、毒物劇物営業者の有する設備が第五条の厚生労働省令で定める基準に適合しなくなつたと認めるときは、相当の期間を定めて、その設備を当該基準に適合させるために必要な措置をとるべき旨を命ずることができる。</w:t>
      </w:r>
    </w:p>
    <w:p>
      <w:pPr>
        <w:pStyle w:val="Heading5"/>
        <w:ind w:left="440"/>
      </w:pPr>
      <w:r>
        <w:t>２</w:t>
      </w:r>
    </w:p>
    <w:p>
      <w:pPr>
        <w:ind w:left="440"/>
      </w:pPr>
      <w:r>
        <w:t>前項の命令を受けた者が、その指定された期間内に必要な措置をとらないときは、都道府県知事は、その者の登録を取り消さなければならない。</w:t>
      </w:r>
    </w:p>
    <w:p>
      <w:pPr>
        <w:pStyle w:val="Heading5"/>
        <w:ind w:left="440"/>
      </w:pPr>
      <w:r>
        <w:t>３</w:t>
      </w:r>
    </w:p>
    <w:p>
      <w:pPr>
        <w:ind w:left="440"/>
      </w:pPr>
      <w:r>
        <w:t>都道府県知事は、毒物若しくは劇物の製造業、輸入業若しくは販売業の毒物劇物取扱責任者にこの法律に違反する行為があつたとき、又はその者が毒物劇物取扱責任者として不適当であると認めるときは、その毒物劇物営業者に対して、毒物劇物取扱責任者の変更を命ずることができる。</w:t>
      </w:r>
    </w:p>
    <w:p>
      <w:pPr>
        <w:pStyle w:val="Heading5"/>
        <w:ind w:left="440"/>
      </w:pPr>
      <w:r>
        <w:t>４</w:t>
      </w:r>
    </w:p>
    <w:p>
      <w:pPr>
        <w:ind w:left="440"/>
      </w:pPr>
      <w:r>
        <w:t>都道府県知事は、毒物劇物営業者又は特定毒物研究者にこの法律又はこれに基づく処分に違反する行為があつたとき（特定毒物研究者については、第六条の二第三項第一号から第三号までに該当するに至つたときを含む。）は、その営業の登録若しくは特定毒物研究者の許可を取り消し、又は期間を定めて、業務の全部若しくは一部の停止を命ずることができる。</w:t>
      </w:r>
    </w:p>
    <w:p>
      <w:pPr>
        <w:pStyle w:val="Heading5"/>
        <w:ind w:left="440"/>
      </w:pPr>
      <w:r>
        <w:t>５</w:t>
      </w:r>
    </w:p>
    <w:p>
      <w:pPr>
        <w:ind w:left="440"/>
      </w:pPr>
      <w:r>
        <w:t>厚生労働大臣は、保健衛生上の危害の発生又は拡大を防止するため緊急時において必要があると認めるときは、都道府県知事に対し、前各項の規定による処分（指定都市の長に対しては、前項の規定による処分に限る。）を行うよう指示をすることができる。</w:t>
      </w:r>
    </w:p>
    <w:p>
      <w:pPr>
        <w:pStyle w:val="Heading4"/>
      </w:pPr>
      <w:r>
        <w:t>第二十条（聴聞等の方法の特例）</w:t>
      </w:r>
    </w:p>
    <w:p>
      <w:r>
        <w:t>前条第二項から第四項までの規定による処分に係る行政手続法（平成五年法律第八十八号）第十五条第一項又は第三十条の通知は、聴聞の期日又は弁明を記載した書面の提出期限（口頭による弁明の機会の付与を行う場合には、その日時）の一週間前までにしなければならない。</w:t>
      </w:r>
    </w:p>
    <w:p>
      <w:pPr>
        <w:pStyle w:val="Heading5"/>
        <w:ind w:left="440"/>
      </w:pPr>
      <w:r>
        <w:t>２</w:t>
      </w:r>
    </w:p>
    <w:p>
      <w:pPr>
        <w:ind w:left="440"/>
      </w:pPr>
      <w:r>
        <w:t>都道府県知事は、前条第二項の規定による登録の取消し、同条第三項の規定による毒物劇物取扱責任者の変更命令又は同条第四項の規定による許可の取消し（次項において「登録の取消処分等」という。）に係る行政手続法第十五条第一項の通知をしたときは、聴聞の期日及び場所を公示しなければならない。</w:t>
      </w:r>
    </w:p>
    <w:p>
      <w:pPr>
        <w:pStyle w:val="Heading5"/>
        <w:ind w:left="440"/>
      </w:pPr>
      <w:r>
        <w:t>３</w:t>
      </w:r>
    </w:p>
    <w:p>
      <w:pPr>
        <w:ind w:left="440"/>
      </w:pPr>
      <w:r>
        <w:t>登録の取消処分等に係る聴聞の期日における審理は、公開により行わなければならない。</w:t>
      </w:r>
    </w:p>
    <w:p>
      <w:pPr>
        <w:pStyle w:val="Heading4"/>
      </w:pPr>
      <w:r>
        <w:t>第二十一条（登録が失効した場合等の措置）</w:t>
      </w:r>
    </w:p>
    <w:p>
      <w:r>
        <w:t>毒物劇物営業者、特定毒物研究者又は特定毒物使用者は、その営業の登録若しくは特定毒物研究者の許可が効力を失い、又は特定毒物使用者でなくなつたときは、十五日以内に、毒物劇物営業者にあつてはその製造所、営業所又は店舗の所在地の都道府県知事（販売業にあつてはその店舗の所在地が、保健所を設置する市又は特別区の区域にある場合においては、市長又は区長）に、特定毒物研究者にあつてはその主たる研究所の所在地の都道府県知事（その主たる研究所の所在地が指定都市の区域にある場合においては、指定都市の長）に、特定毒物使用者にあつては都道府県知事に、それぞれ現に所有する特定毒物の品名及び数量を届け出なければならない。</w:t>
      </w:r>
    </w:p>
    <w:p>
      <w:pPr>
        <w:pStyle w:val="Heading5"/>
        <w:ind w:left="440"/>
      </w:pPr>
      <w:r>
        <w:t>２</w:t>
      </w:r>
    </w:p>
    <w:p>
      <w:pPr>
        <w:ind w:left="440"/>
      </w:pPr>
      <w:r>
        <w:t>前項の規定により届出をしなければならない者については、これらの者がその届出をしなければならないこととなつた日から起算して五十日以内に同項の特定毒物を毒物劇物営業者、特定毒物研究者又は特定毒物使用者に譲り渡す場合に限り、その譲渡し及び譲受けについては、第三条の二第六項及び第七項の規定を適用せず、また、その者の前項の特定毒物の所持については、同期間に限り、同条第十項の規定を適用しない。</w:t>
      </w:r>
    </w:p>
    <w:p>
      <w:pPr>
        <w:pStyle w:val="Heading5"/>
        <w:ind w:left="440"/>
      </w:pPr>
      <w:r>
        <w:t>３</w:t>
      </w:r>
    </w:p>
    <w:p>
      <w:pPr>
        <w:ind w:left="440"/>
      </w:pPr>
      <w:r>
        <w:t>毒物劇物営業者又は特定毒物研究者であつた者が前項の期間内に第一項の特定毒物を譲り渡す場合においては、第三条の二第八項及び第九項の規定の適用については、その者は、毒物劇物営業者又は特定毒物研究者であるものとみなす。</w:t>
      </w:r>
    </w:p>
    <w:p>
      <w:pPr>
        <w:pStyle w:val="Heading5"/>
        <w:ind w:left="440"/>
      </w:pPr>
      <w:r>
        <w:t>４</w:t>
      </w:r>
    </w:p>
    <w:p>
      <w:pPr>
        <w:ind w:left="440"/>
      </w:pPr>
      <w:r>
        <w:t>前三項の規定は、毒物劇物営業者、特定毒物研究者若しくは特定毒物使用者が死亡し、又は法人たるこれらの者が合併によつて消滅した場合に、その相続人若しくは相続人に代わつて相続財産を管理する者又は合併後存続し、若しくは合併により設立された法人の代表者について準用する。</w:t>
      </w:r>
    </w:p>
    <w:p>
      <w:pPr>
        <w:pStyle w:val="Heading4"/>
      </w:pPr>
      <w:r>
        <w:t>第二十二条（業務上取扱者の届出等）</w:t>
      </w:r>
    </w:p>
    <w:p>
      <w:r>
        <w:t>政令で定める事業を行う者であつてその業務上シアン化ナトリウム又は政令で定めるその他の毒物若しくは劇物を取り扱うものは、事業場ごとに、その業務上これらの毒物又は劇物を取り扱うこととなつた日から三十日以内に、厚生労働省令で定めるところにより、次に掲げる事項を、その事業場の所在地の都道府県知事（その事業場の所在地が保健所を設置する市又は特別区の区域にある場合においては、市長又は区長。第三項において同じ。）に届け出なければならない。</w:t>
      </w:r>
    </w:p>
    <w:p>
      <w:pPr>
        <w:pStyle w:val="Heading6"/>
        <w:ind w:left="880"/>
      </w:pPr>
      <w:r>
        <w:t>一</w:t>
      </w:r>
    </w:p>
    <w:p>
      <w:pPr>
        <w:ind w:left="880"/>
      </w:pPr>
      <w:r>
        <w:t>氏名又は住所（法人にあつては、その名称及び主たる事務所の所在地）</w:t>
      </w:r>
    </w:p>
    <w:p>
      <w:pPr>
        <w:pStyle w:val="Heading6"/>
        <w:ind w:left="880"/>
      </w:pPr>
      <w:r>
        <w:t>二</w:t>
      </w:r>
    </w:p>
    <w:p>
      <w:pPr>
        <w:ind w:left="880"/>
      </w:pPr>
      <w:r>
        <w:t>シアン化ナトリウム又は政令で定めるその他の毒物若しくは劇物のうち取り扱う毒物又は劇物の品目</w:t>
      </w:r>
    </w:p>
    <w:p>
      <w:pPr>
        <w:pStyle w:val="Heading6"/>
        <w:ind w:left="880"/>
      </w:pPr>
      <w:r>
        <w:t>三</w:t>
      </w:r>
    </w:p>
    <w:p>
      <w:pPr>
        <w:ind w:left="880"/>
      </w:pPr>
      <w:r>
        <w:t>事業場の所在地</w:t>
      </w:r>
    </w:p>
    <w:p>
      <w:pPr>
        <w:pStyle w:val="Heading6"/>
        <w:ind w:left="880"/>
      </w:pPr>
      <w:r>
        <w:t>四</w:t>
      </w:r>
    </w:p>
    <w:p>
      <w:pPr>
        <w:ind w:left="880"/>
      </w:pPr>
      <w:r>
        <w:t>その他厚生労働省令で定める事項</w:t>
      </w:r>
    </w:p>
    <w:p>
      <w:pPr>
        <w:pStyle w:val="Heading5"/>
        <w:ind w:left="440"/>
      </w:pPr>
      <w:r>
        <w:t>２</w:t>
      </w:r>
    </w:p>
    <w:p>
      <w:pPr>
        <w:ind w:left="440"/>
      </w:pPr>
      <w:r>
        <w:t>前項の政令が制定された場合においてその政令の施行により同項に規定する者に該当することとなつた者は、その政令の施行の日から三十日以内に、同項の規定の例により同項各号に掲げる事項を届け出なければならない。</w:t>
      </w:r>
    </w:p>
    <w:p>
      <w:pPr>
        <w:pStyle w:val="Heading5"/>
        <w:ind w:left="440"/>
      </w:pPr>
      <w:r>
        <w:t>３</w:t>
      </w:r>
    </w:p>
    <w:p>
      <w:pPr>
        <w:ind w:left="440"/>
      </w:pPr>
      <w:r>
        <w:t>前二項の規定により届出をした者は、当該事業場におけるその事業を廃止したとき、当該事業場において第一項の毒物若しくは劇物を業務上取り扱わないこととなつたとき、又は同項各号に掲げる事項を変更したときは、その旨を当該事業場の所在地の都道府県知事に届け出なければならない。</w:t>
      </w:r>
    </w:p>
    <w:p>
      <w:pPr>
        <w:pStyle w:val="Heading5"/>
        <w:ind w:left="440"/>
      </w:pPr>
      <w:r>
        <w:t>４</w:t>
      </w:r>
    </w:p>
    <w:p>
      <w:pPr>
        <w:ind w:left="440"/>
      </w:pPr>
      <w:r>
        <w:t>第七条、第八条、第十一条、第十二条第一項及び第三項、第十五条の三、第十七条、第十八条並びに第十九条第三項及び第五項の規定は、第一項に規定する者（第二項に規定する者を含む。以下この条において同じ。）について準用する。</w:t>
      </w:r>
    </w:p>
    <w:p>
      <w:pPr>
        <w:pStyle w:val="Heading5"/>
        <w:ind w:left="440"/>
      </w:pPr>
      <w:r>
        <w:t>５</w:t>
      </w:r>
    </w:p>
    <w:p>
      <w:pPr>
        <w:ind w:left="440"/>
      </w:pPr>
      <w:r>
        <w:t>第十一条、第十二条第一項及び第三項、第十七条並びに第十八条の規定は、毒物劇物営業者、特定毒物研究者及び第一項に規定する者以外の者であつて厚生労働省令で定める毒物又は劇物を業務上取り扱うものについて準用する。</w:t>
      </w:r>
    </w:p>
    <w:p>
      <w:pPr>
        <w:pStyle w:val="Heading5"/>
        <w:ind w:left="440"/>
      </w:pPr>
      <w:r>
        <w:t>６</w:t>
      </w:r>
    </w:p>
    <w:p>
      <w:pPr>
        <w:ind w:left="440"/>
      </w:pPr>
      <w:r>
        <w:t>厚生労働大臣又は都道府県知事（第一項に規定する者の事業場又は前項に規定する者の業務上毒物若しくは劇物を取り扱う場所の所在地が保健所を設置する市又は特別区の区域にある場合においては、市長又は区長。次項において同じ。）は、第一項に規定する者が第四項において準用する第七条若しくは第十一条の規定若しくは同項において準用する第十九条第三項の処分に違反していると認めるとき、又は前項に規定する者が同項において準用する第十一条の規定に違反していると認めるときは、その者に対し、相当の期間を定めて、必要な措置をとるべき旨を命ずることができる。</w:t>
      </w:r>
    </w:p>
    <w:p>
      <w:pPr>
        <w:pStyle w:val="Heading5"/>
        <w:ind w:left="440"/>
      </w:pPr>
      <w:r>
        <w:t>７</w:t>
      </w:r>
    </w:p>
    <w:p>
      <w:pPr>
        <w:ind w:left="440"/>
      </w:pPr>
      <w:r>
        <w:t>第二十条の規定は、厚生労働大臣又は都道府県知事が第四項において準用する第十九条第三項の処分又は前項の処分をしようとする場合について準用する。</w:t>
      </w:r>
    </w:p>
    <w:p>
      <w:pPr>
        <w:pStyle w:val="Heading4"/>
      </w:pPr>
      <w:r>
        <w:t>第二十三条（薬事・食品衛生審議会への諮問）</w:t>
      </w:r>
    </w:p>
    <w:p>
      <w:r>
        <w:t>厚生労働大臣は、第十六条第一項、別表第一第二十八号、別表第二第九十四号及び別表第三第十号の政令の制定又は改廃の立案をしようとするときは、あらかじめ、薬事・食品衛生審議会の意見を聴かなければならない。</w:t>
      </w:r>
    </w:p>
    <w:p>
      <w:pPr>
        <w:pStyle w:val="Heading4"/>
      </w:pPr>
      <w:r>
        <w:t>第二十三条の二（緊急時における厚生労働大臣の事務執行）</w:t>
      </w:r>
    </w:p>
    <w:p>
      <w:r>
        <w:t>第十八条第一項の規定により都道府県知事の権限に属するものとされている事務（製剤の製造（製剤の小分けを含む。）若しくは原体の小分けのみを行う製造業者又は製剤の輸入のみを行う輸入業者に係る同項に規定する権限に属するものを除く。以下この条において同じ。）は、保健衛生上の危害の発生又は拡大を防止するため緊急の必要があると厚生労働大臣が認める場合にあつては、厚生労働大臣又は都道府県知事が行うものとする。</w:t>
      </w:r>
    </w:p>
    <w:p>
      <w:pPr>
        <w:pStyle w:val="Heading5"/>
        <w:ind w:left="440"/>
      </w:pPr>
      <w:r>
        <w:t>２</w:t>
      </w:r>
    </w:p>
    <w:p>
      <w:pPr>
        <w:ind w:left="440"/>
      </w:pPr>
      <w:r>
        <w:t>前項の場合において、厚生労働大臣又は都道府県知事が当該事務を行うときは、相互に密接な連携の下に行うものとする。</w:t>
      </w:r>
    </w:p>
    <w:p>
      <w:pPr>
        <w:pStyle w:val="Heading4"/>
      </w:pPr>
      <w:r>
        <w:t>第二十三条の三（権限の委任）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第二十三条の四（政令への委任）</w:t>
      </w:r>
    </w:p>
    <w:p>
      <w:r>
        <w:t>この法律に規定するもののほか、毒物又は劇物の製造業、輸入業又は販売業の登録及び登録の更新に関し必要な事項並びに特定毒物研究者の許可及び届出並びに特定毒物研究者についての第十九条第四項の処分に関し必要な事項は、政令で定める。</w:t>
      </w:r>
    </w:p>
    <w:p>
      <w:pPr>
        <w:pStyle w:val="Heading4"/>
      </w:pPr>
      <w:r>
        <w:t>第二十三条の五（経過措置）</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を定めることができる。</w:t>
      </w:r>
    </w:p>
    <w:p>
      <w:pPr>
        <w:pStyle w:val="Heading4"/>
      </w:pPr>
      <w:r>
        <w:t>第二十四条（罰則）</w:t>
      </w:r>
    </w:p>
    <w:p>
      <w:r>
        <w:t>次の各号のいずれかに該当する者は、三年以下の懲役若しくは二百万円以下の罰金に処し、又はこれを併科する。</w:t>
      </w:r>
    </w:p>
    <w:p>
      <w:pPr>
        <w:pStyle w:val="Heading6"/>
        <w:ind w:left="880"/>
      </w:pPr>
      <w:r>
        <w:t>一</w:t>
      </w:r>
    </w:p>
    <w:p>
      <w:pPr>
        <w:ind w:left="880"/>
      </w:pPr>
      <w:r>
        <w:t>第三条、第三条の二、第四条の三又は第九条の規定に違反した者</w:t>
      </w:r>
    </w:p>
    <w:p>
      <w:pPr>
        <w:pStyle w:val="Heading6"/>
        <w:ind w:left="880"/>
      </w:pPr>
      <w:r>
        <w:t>二</w:t>
      </w:r>
    </w:p>
    <w:p>
      <w:pPr>
        <w:ind w:left="880"/>
      </w:pPr>
      <w:r>
        <w:t>第十二条（第二十二条第四項及び第五項で準用する場合を含む。）の表示をせず、又は虚偽の表示をした者</w:t>
      </w:r>
    </w:p>
    <w:p>
      <w:pPr>
        <w:pStyle w:val="Heading6"/>
        <w:ind w:left="880"/>
      </w:pPr>
      <w:r>
        <w:t>三</w:t>
      </w:r>
    </w:p>
    <w:p>
      <w:pPr>
        <w:ind w:left="880"/>
      </w:pPr>
      <w:r>
        <w:t>第十三条、第十三条の二又は第十五条第一項の規定に違反した者</w:t>
      </w:r>
    </w:p>
    <w:p>
      <w:pPr>
        <w:pStyle w:val="Heading6"/>
        <w:ind w:left="880"/>
      </w:pPr>
      <w:r>
        <w:t>四</w:t>
      </w:r>
    </w:p>
    <w:p>
      <w:pPr>
        <w:ind w:left="880"/>
      </w:pPr>
      <w:r>
        <w:t>第十四条第一項又は第二項の規定に違反した者</w:t>
      </w:r>
    </w:p>
    <w:p>
      <w:pPr>
        <w:pStyle w:val="Heading6"/>
        <w:ind w:left="880"/>
      </w:pPr>
      <w:r>
        <w:t>五</w:t>
      </w:r>
    </w:p>
    <w:p>
      <w:pPr>
        <w:ind w:left="880"/>
      </w:pPr>
      <w:r>
        <w:t>第十五条の二の規定に違反した者</w:t>
      </w:r>
    </w:p>
    <w:p>
      <w:pPr>
        <w:pStyle w:val="Heading6"/>
        <w:ind w:left="880"/>
      </w:pPr>
      <w:r>
        <w:t>六</w:t>
      </w:r>
    </w:p>
    <w:p>
      <w:pPr>
        <w:ind w:left="880"/>
      </w:pPr>
      <w:r>
        <w:t>第十九条第四項の規定による業務の停止命令に違反した者</w:t>
      </w:r>
    </w:p>
    <w:p>
      <w:pPr>
        <w:pStyle w:val="Heading4"/>
      </w:pPr>
      <w:r>
        <w:t>第二十四条の二</w:t>
      </w:r>
    </w:p>
    <w:p>
      <w:r>
        <w:t>次の各号のいずれかに該当する者は、二年以下の懲役若しくは百万円以下の罰金に処し、又はこれを併科する。</w:t>
      </w:r>
    </w:p>
    <w:p>
      <w:pPr>
        <w:pStyle w:val="Heading6"/>
        <w:ind w:left="880"/>
      </w:pPr>
      <w:r>
        <w:t>一</w:t>
      </w:r>
    </w:p>
    <w:p>
      <w:pPr>
        <w:ind w:left="880"/>
      </w:pPr>
      <w:r>
        <w:t>みだりに摂取し、若しくは吸入し、又はこれらの目的で所持することの情を知つて第三条の三に規定する政令で定める物を販売し、又は授与した者</w:t>
      </w:r>
    </w:p>
    <w:p>
      <w:pPr>
        <w:pStyle w:val="Heading6"/>
        <w:ind w:left="880"/>
      </w:pPr>
      <w:r>
        <w:t>二</w:t>
      </w:r>
    </w:p>
    <w:p>
      <w:pPr>
        <w:ind w:left="880"/>
      </w:pPr>
      <w:r>
        <w:t>業務その他正当な理由によることなく所持することの情を知つて第三条の四に規定する政令で定める物を販売し、又は授与した者</w:t>
      </w:r>
    </w:p>
    <w:p>
      <w:pPr>
        <w:pStyle w:val="Heading6"/>
        <w:ind w:left="880"/>
      </w:pPr>
      <w:r>
        <w:t>三</w:t>
      </w:r>
    </w:p>
    <w:p>
      <w:pPr>
        <w:ind w:left="880"/>
      </w:pPr>
      <w:r>
        <w:t>第二十二条第六項の規定による命令に違反した者</w:t>
      </w:r>
    </w:p>
    <w:p>
      <w:pPr>
        <w:pStyle w:val="Heading4"/>
      </w:pPr>
      <w:r>
        <w:t>第二十四条の三</w:t>
      </w:r>
    </w:p>
    <w:p>
      <w:r>
        <w:t>第三条の三の規定に違反した者は、一年以下の懲役若しくは五十万円以下の罰金に処し、又はこれを併科する。</w:t>
      </w:r>
    </w:p>
    <w:p>
      <w:pPr>
        <w:pStyle w:val="Heading4"/>
      </w:pPr>
      <w:r>
        <w:t>第二十四条の四</w:t>
      </w:r>
    </w:p>
    <w:p>
      <w:r>
        <w:t>第三条の四の規定に違反した者は、六月以下の懲役若しくは五十万円以下の罰金に処し、又はこれを併科する。</w:t>
      </w:r>
    </w:p>
    <w:p>
      <w:pPr>
        <w:pStyle w:val="Heading4"/>
      </w:pPr>
      <w:r>
        <w:t>第二十五条</w:t>
      </w:r>
    </w:p>
    <w:p>
      <w:r>
        <w:t>次の各号のいずれかに該当する者は、三十万円以下の罰金に処する。</w:t>
      </w:r>
    </w:p>
    <w:p>
      <w:pPr>
        <w:pStyle w:val="Heading6"/>
        <w:ind w:left="880"/>
      </w:pPr>
      <w:r>
        <w:t>一</w:t>
      </w:r>
    </w:p>
    <w:p>
      <w:pPr>
        <w:ind w:left="880"/>
      </w:pPr>
      <w:r>
        <w:t>第十条第一項第四号又は第二項第三号に規定する事項につき、その届出を怠り、又は虚偽の届出をした者</w:t>
      </w:r>
    </w:p>
    <w:p>
      <w:pPr>
        <w:pStyle w:val="Heading6"/>
        <w:ind w:left="880"/>
      </w:pPr>
      <w:r>
        <w:t>二</w:t>
      </w:r>
    </w:p>
    <w:p>
      <w:pPr>
        <w:ind w:left="880"/>
      </w:pPr>
      <w:r>
        <w:t>第十四条第四項の規定に違反した者</w:t>
      </w:r>
    </w:p>
    <w:p>
      <w:pPr>
        <w:pStyle w:val="Heading6"/>
        <w:ind w:left="880"/>
      </w:pPr>
      <w:r>
        <w:t>二の二</w:t>
      </w:r>
    </w:p>
    <w:p>
      <w:pPr>
        <w:ind w:left="880"/>
      </w:pPr>
      <w:r>
        <w:t>第十五条第二項から第四項までの規定に違反した者</w:t>
      </w:r>
    </w:p>
    <w:p>
      <w:pPr>
        <w:pStyle w:val="Heading6"/>
        <w:ind w:left="880"/>
      </w:pPr>
      <w:r>
        <w:t>三</w:t>
      </w:r>
    </w:p>
    <w:p>
      <w:pPr>
        <w:ind w:left="880"/>
      </w:pPr>
      <w:r>
        <w:t>第十七条（第二十二条第四項及び第五項において準用する場合を含む。）の規定に違反した者</w:t>
      </w:r>
    </w:p>
    <w:p>
      <w:pPr>
        <w:pStyle w:val="Heading6"/>
        <w:ind w:left="880"/>
      </w:pPr>
      <w:r>
        <w:t>四</w:t>
      </w:r>
    </w:p>
    <w:p>
      <w:pPr>
        <w:ind w:left="880"/>
      </w:pPr>
      <w:r>
        <w:t>第十八条第一項（第二十二条第四項及び第五項において準用する場合を含む。）の規定による都道府県知事、指定都市の長、保健所を設置する市の市長又は特別区の区長の要求があつた場合に、報告をせず、又は虚偽の報告をした者</w:t>
      </w:r>
    </w:p>
    <w:p>
      <w:pPr>
        <w:pStyle w:val="Heading6"/>
        <w:ind w:left="880"/>
      </w:pPr>
      <w:r>
        <w:t>五</w:t>
      </w:r>
    </w:p>
    <w:p>
      <w:pPr>
        <w:ind w:left="880"/>
      </w:pPr>
      <w:r>
        <w:t>第十八条第一項（第二十二条第四項及び第五項において準用する場合を含む。）の規定による立入り、検査、質問又は収去を拒み、妨げ、又は忌避した者</w:t>
      </w:r>
    </w:p>
    <w:p>
      <w:pPr>
        <w:pStyle w:val="Heading6"/>
        <w:ind w:left="880"/>
      </w:pPr>
      <w:r>
        <w:t>六</w:t>
      </w:r>
    </w:p>
    <w:p>
      <w:pPr>
        <w:ind w:left="880"/>
      </w:pPr>
      <w:r>
        <w:t>第二十一条第一項（同条第四項において準用する場合を含む。）の規定に違反した者</w:t>
      </w:r>
    </w:p>
    <w:p>
      <w:pPr>
        <w:pStyle w:val="Heading6"/>
        <w:ind w:left="880"/>
      </w:pPr>
      <w:r>
        <w:t>七</w:t>
      </w:r>
    </w:p>
    <w:p>
      <w:pPr>
        <w:ind w:left="880"/>
      </w:pPr>
      <w:r>
        <w:t>第二十二条第一項から第三項までの規定による届出を怠り、又は虚偽の届出をした者</w:t>
      </w:r>
    </w:p>
    <w:p>
      <w:pPr>
        <w:pStyle w:val="Heading4"/>
      </w:pPr>
      <w:r>
        <w:t>第二十六条</w:t>
      </w:r>
    </w:p>
    <w:p>
      <w:r>
        <w:t>法人の代表者又は法人若しくは人の代理人、使用人その他の従業者が、その法人又は人の業務に関して、第二十四条、第二十四条の二、第二十四条の四又は前条の違反行為をしたときは、行為者を罰する外、その法人又は人に対しても、各本条の罰金を科する。</w:t>
      </w:r>
    </w:p>
    <w:p>
      <w:pPr>
        <w:pStyle w:val="Heading4"/>
      </w:pPr>
      <w:r>
        <w:t>第二十七条</w:t>
      </w:r>
    </w:p>
    <w:p>
      <w:r>
        <w:t>第十六条の規定に基づく政令には、その政令に違反した者を二年以下の懲役若しくは百万円以下の罰金に処し、又はこれを併科する旨の規定及び法人の代表者又は法人若しくは人の代理人、使用人その他の従業者がその法人又は人の業務に関してその政令の違反行為をしたときはその行為者を罰するほか、その法人又は人に対して各本条の罰金を科する旨の規定を設けることができる。</w:t>
      </w:r>
    </w:p>
    <w:p>
      <w:r>
        <w:br w:type="page"/>
      </w:r>
    </w:p>
    <w:p>
      <w:pPr>
        <w:pStyle w:val="Heading1"/>
      </w:pPr>
      <w:r>
        <w:t>附　則</w:t>
      </w:r>
    </w:p>
    <w:p>
      <w:r>
        <w:t>この法律は、公布の日から施行する。</w:t>
      </w:r>
    </w:p>
    <w:p>
      <w:pPr>
        <w:pStyle w:val="Heading5"/>
        <w:ind w:left="440"/>
      </w:pPr>
      <w:r>
        <w:t>２</w:t>
      </w:r>
    </w:p>
    <w:p>
      <w:pPr>
        <w:ind w:left="440"/>
      </w:pPr>
      <w:r>
        <w:t>毒物劇物営業取締法（昭和二十二年法律第二百六号。以下「旧法」という。）は、廃止する。</w:t>
      </w:r>
    </w:p>
    <w:p>
      <w:pPr>
        <w:pStyle w:val="Heading5"/>
        <w:ind w:left="440"/>
      </w:pPr>
      <w:r>
        <w:t>４</w:t>
      </w:r>
    </w:p>
    <w:p>
      <w:pPr>
        <w:ind w:left="440"/>
      </w:pPr>
      <w:r>
        <w:t>毒物劇物営業取締法施行規則（昭和二十二年厚生省令第三十八号）第四条の事業管理人試験に合格した者は、第八条の毒物劇物取扱者試験に合格した者とみなす。</w:t>
      </w:r>
    </w:p>
    <w:p>
      <w:pPr>
        <w:pStyle w:val="Heading5"/>
        <w:ind w:left="440"/>
      </w:pPr>
      <w:r>
        <w:t>７</w:t>
      </w:r>
    </w:p>
    <w:p>
      <w:pPr>
        <w:ind w:left="440"/>
      </w:pPr>
      <w:r>
        <w:t>この法律の施行前、旧法の規定により、毒物劇物営業を営んでいる者についてした処分その他の行為で、この法律に相当規定のあるものは、この法律の当該規定によつてした処分その他の行為とみなす。</w:t>
      </w:r>
    </w:p>
    <w:p>
      <w:r>
        <w:br w:type="page"/>
      </w:r>
    </w:p>
    <w:p>
      <w:pPr>
        <w:pStyle w:val="Heading1"/>
      </w:pPr>
      <w:r>
        <w:t>附　則（昭和二八年八月一五日法律第二一三号）</w:t>
      </w:r>
    </w:p>
    <w:p>
      <w:r>
        <w:t>この法律は、昭和二十八年九月一日から施行する。</w:t>
      </w:r>
    </w:p>
    <w:p>
      <w:r>
        <w:br w:type="page"/>
      </w:r>
    </w:p>
    <w:p>
      <w:pPr>
        <w:pStyle w:val="Heading1"/>
      </w:pPr>
      <w:r>
        <w:t>附　則（昭和二九年四月二二日法律第七一号）</w:t>
      </w:r>
    </w:p>
    <w:p>
      <w:r>
        <w:t>この法律は、昭和二十九年五月一日から施行する。</w:t>
      </w:r>
    </w:p>
    <w:p>
      <w:r>
        <w:br w:type="page"/>
      </w:r>
    </w:p>
    <w:p>
      <w:pPr>
        <w:pStyle w:val="Heading1"/>
      </w:pPr>
      <w:r>
        <w:t>附　則（昭和三〇年八月一二日法律第一六二号）</w:t>
      </w:r>
    </w:p>
    <w:p>
      <w:r>
        <w:t>この法律は、公布の日から起算して五十日を経過した日から施行する。</w:t>
      </w:r>
    </w:p>
    <w:p>
      <w:r>
        <w:br w:type="page"/>
      </w:r>
    </w:p>
    <w:p>
      <w:pPr>
        <w:pStyle w:val="Heading1"/>
      </w:pPr>
      <w:r>
        <w:t>附　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則（昭和三九年七月一〇日法律第一六五号）</w:t>
      </w:r>
    </w:p>
    <w:p>
      <w:r>
        <w:t>この法律は、公布の日から起算して六箇月をこえない範囲内において政令で定める日から施行する。</w:t>
      </w:r>
    </w:p>
    <w:p>
      <w:pPr>
        <w:pStyle w:val="Heading5"/>
        <w:ind w:left="440"/>
      </w:pPr>
      <w:r>
        <w:t>２</w:t>
      </w:r>
    </w:p>
    <w:p>
      <w:pPr>
        <w:ind w:left="440"/>
      </w:pPr>
      <w:r>
        <w:t>この法律の施行の際現に改正前の毒物及び劇物取締法による毒物又は劇物の販売業の登録を受けている者は、次の表の上欄に定める区分に従い、それぞれ同表の下欄に規定する改正後の毒物及び劇物取締法による毒物又は劇物の販売業の登録を受けた者とみなす。</w:t>
      </w:r>
    </w:p>
    <w:p>
      <w:pPr>
        <w:pStyle w:val="Heading5"/>
        <w:ind w:left="440"/>
      </w:pPr>
      <w:r>
        <w:t>３</w:t>
      </w:r>
    </w:p>
    <w:p>
      <w:pPr>
        <w:ind w:left="440"/>
      </w:pPr>
      <w:r>
        <w:t>改正前の毒物及び劇物取締法による毒物劇物取扱者試験に合格した者は、次の表の上欄に定める区分に従い、それぞれ同表の下欄に規定する改正後の毒物及び劇物取締法による毒物劇物取扱者試験に合格した者とみなす。</w:t>
      </w:r>
    </w:p>
    <w:p>
      <w:r>
        <w:br w:type="page"/>
      </w:r>
    </w:p>
    <w:p>
      <w:pPr>
        <w:pStyle w:val="Heading1"/>
      </w:pPr>
      <w:r>
        <w:t>附　則（昭和四五年一二月二五日法律第一三一号）</w:t>
      </w:r>
    </w:p>
    <w:p>
      <w:r>
        <w:t>この法律は、公布の日から起算して六月をこえない範囲内において政令で定める日から施行する。</w:t>
      </w:r>
    </w:p>
    <w:p>
      <w:r>
        <w:br w:type="page"/>
      </w:r>
    </w:p>
    <w:p>
      <w:pPr>
        <w:pStyle w:val="Heading1"/>
      </w:pPr>
      <w:r>
        <w:t>附　則（昭和四七年六月二六日法律第一〇三号）</w:t>
      </w:r>
    </w:p>
    <w:p>
      <w:r>
        <w:t>この法律は、公布の日から起算して三月をこえない範囲内において政令で定める日から施行する。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則（昭和四八年一〇月一二日法律第一一二号）</w:t>
      </w:r>
    </w:p>
    <w:p>
      <w:r>
        <w:t>この法律は、公布の日から起算して一年をこえない範囲内において政令で定める日から施行する。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則（昭和五六年五月二五日法律第五一号）</w:t>
      </w:r>
    </w:p>
    <w:p>
      <w:r>
        <w:t>この法律は、公布の日から施行する。</w:t>
      </w:r>
    </w:p>
    <w:p>
      <w:r>
        <w:br w:type="page"/>
      </w:r>
    </w:p>
    <w:p>
      <w:pPr>
        <w:pStyle w:val="Heading1"/>
      </w:pPr>
      <w:r>
        <w:t>附　則（昭和五七年九月一日法律第九〇号）</w:t>
      </w:r>
    </w:p>
    <w:p>
      <w:r>
        <w:t>この法律は、公布の日から起算して三十日を経過した日から施行する。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p>
      <w:pPr>
        <w:pStyle w:val="Heading4"/>
      </w:pPr>
      <w:r>
        <w:t>第六条（毒物及び劇物取締法の一部改正に伴う経過措置）</w:t>
      </w:r>
    </w:p>
    <w:p>
      <w:r>
        <w:t>第二十三条の規定の施行の際現に毒物又は劇物の販売業の登録を受けている者については、同条の規定による改正後の毒物及び劇物取締法第四条第四項に規定する登録の有効期間は、現に受けている登録又は登録の更新の日から起算するものと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第二十二条及び附則第六条の規定</w:t>
      </w:r>
    </w:p>
    <w:p>
      <w:pPr>
        <w:pStyle w:val="Heading4"/>
      </w:pPr>
      <w:r>
        <w:t>第六条（毒物及び劇物取締法の一部改正に伴う経過措置）</w:t>
      </w:r>
    </w:p>
    <w:p>
      <w:r>
        <w:t>第二十二条の規定の施行の際現に同条の規定による改正前の毒物及び劇物取締法第十八条の毒物劇物監視員であり、かつ、薬事監視員である者は、第二十二条の規定による改正後の毒物及び劇物取締法第十七条第一項の規定により指定された者とみなす。</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則（平成九年一一月二一日法律第一〇五号）</w:t>
      </w:r>
    </w:p>
    <w:p>
      <w:r>
        <w:t>この法律は、公布の日から施行する。</w:t>
      </w:r>
    </w:p>
    <w:p>
      <w:pPr>
        <w:pStyle w:val="Heading5"/>
        <w:ind w:left="440"/>
      </w:pPr>
      <w:r>
        <w:t>４</w:t>
      </w:r>
    </w:p>
    <w:p>
      <w:pPr>
        <w:ind w:left="440"/>
      </w:pPr>
      <w:r>
        <w:t>第六条の規定の施行の際現に毒物及び劇物取締法第四条第三項の登録を受けている者の当該登録の有効期間については、第六条の規定による改正後の同法第四条第四項の規定にかかわらず、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第二十四条（毒物及び劇物取締法の一部改正に伴う経過措置）</w:t>
      </w:r>
    </w:p>
    <w:p>
      <w:r>
        <w:t>第三十三条の規定の施行前に同条の規定による改正前の毒物及び劇物取締法（以下この条において「旧毒物及び劇物取締法」という。）の規定によりされた命令その他の行為又は第三十三条の規定の施行の際現に旧毒物及び劇物取締法の規定によりされている届出で、同条の規定の施行の日においてこれらの行為に係る行政事務を行うべき者が異なることとなるものは、同日以後における同条の規定による改正後の毒物及び劇物取締法（以下この条において「新毒物及び劇物取締法」という。）の適用については、新毒物及び劇物取締法の相当規定によりされた命令その他の行為又は届出とみなす。</w:t>
      </w:r>
    </w:p>
    <w:p>
      <w:pPr>
        <w:pStyle w:val="Heading5"/>
        <w:ind w:left="440"/>
      </w:pPr>
      <w:r>
        <w:t>２</w:t>
      </w:r>
    </w:p>
    <w:p>
      <w:pPr>
        <w:ind w:left="440"/>
      </w:pPr>
      <w:r>
        <w:t>第三十三条の規定の施行前に旧毒物及び劇物取締法の規定により都道府県知事に対し届出その他の手続をしなければならない事項で、同条の規定の施行の日前にその手続がされていないものについては、これを、新毒物及び劇物取締法の相当規定により地域保健法第五条第一項の規定に基づく政令で定める市の市長又は特別区の区長に対して届出その他の手続をしなければならない事項についてその手続がされていないものとみなして、新毒物及び劇物取締法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6"/>
        <w:ind w:left="880"/>
      </w:pPr>
      <w:r>
        <w:t>二</w:t>
      </w:r>
    </w:p>
    <w:p>
      <w:pPr>
        <w:ind w:left="880"/>
      </w:pPr>
      <w:r>
        <w:t>第三条（就学前の子どもに関する教育、保育等の総合的な提供の推進に関する法律附則第二項の改正規定に限る。）、第四条（第四号に掲げる改正規定を除く。）及び第十四条の規定並びに附則第四条の規定</w:t>
      </w:r>
    </w:p>
    <w:p>
      <w:pPr>
        <w:pStyle w:val="Heading6"/>
        <w:ind w:left="880"/>
      </w:pPr>
      <w:r>
        <w:t>三</w:t>
      </w:r>
    </w:p>
    <w:p>
      <w:pPr>
        <w:ind w:left="880"/>
      </w:pPr>
      <w:r>
        <w:t>第十五条の規定並びに附則第十四条（地方自治法（昭和二十二年法律第六十七号）別表第一不動産の鑑定評価に関する法律（昭和三十八年法律第百五十二号）の項の改正規定に限る。）及び第十五条の規定</w:t>
      </w:r>
    </w:p>
    <w:p>
      <w:pPr>
        <w:pStyle w:val="Heading6"/>
        <w:ind w:left="880"/>
      </w:pPr>
      <w:r>
        <w:t>四</w:t>
      </w:r>
    </w:p>
    <w:p>
      <w:pPr>
        <w:ind w:left="880"/>
      </w:pPr>
      <w: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r>
    </w:p>
    <w:p>
      <w:pPr>
        <w:pStyle w:val="Heading6"/>
        <w:ind w:left="880"/>
      </w:pPr>
      <w:r>
        <w:t>五</w:t>
      </w:r>
    </w:p>
    <w:p>
      <w:pPr>
        <w:ind w:left="880"/>
      </w:pPr>
      <w:r>
        <w:t>第十条の規定並びに附則第八条及び第十四条（第三号に掲げる改正規定を除く。）の規定</w:t>
      </w:r>
    </w:p>
    <w:p>
      <w:pPr>
        <w:pStyle w:val="Heading4"/>
      </w:pPr>
      <w:r>
        <w:t>第二条（災害弔慰金の支給等に関する法律の一部改正に伴う経過措置）</w:t>
      </w:r>
    </w:p>
    <w:p>
      <w:r>
        <w:t>第二条の規定による改正後の災害弔慰金の支給等に関する法律第十条第四項の規定は、前条第四号に掲げる規定の施行の日以後に生じた災害により被害を受けた世帯の世帯主に対する災害援護資金の貸付けについて適用し、同日前に生じた災害により被害を受けた世帯の世帯主に対する災害援護資金の貸付けについては、なお従前の例による。</w:t>
      </w:r>
    </w:p>
    <w:p>
      <w:pPr>
        <w:pStyle w:val="Heading4"/>
      </w:pPr>
      <w:r>
        <w:t>第三条（就学前の子どもに関する教育、保育等の総合的な提供の推進に関する法律の一部改正に伴う経過措置）</w:t>
      </w:r>
    </w:p>
    <w:p>
      <w:r>
        <w:t>附則第一条第四号に掲げる規定の施行の際現に第三条の規定（附則第一条第二号に掲げる改正規定を除く。以下この項において同じ。）による改正前の就学前の子どもに関する教育、保育等の総合的な提供の推進に関する法律（次項において「旧認定こども園法」という。）第三条第一項又は第三項の認定を受けている施設（中核市（地方自治法第二百五十二条の二十二第一項に規定する中核市をいう。以下この条において同じ。）が設置するものに限る。）については、附則第一条第四号に掲げる規定の施行の日において当該中核市の長が第三条の規定による改正後の就学前の子どもに関する教育、保育等の総合的な提供の推進に関する法律（次項において「新認定こども園法」という。）第三条第十一項の規定による公示をしたものとみなす。</w:t>
      </w:r>
    </w:p>
    <w:p>
      <w:pPr>
        <w:pStyle w:val="Heading5"/>
        <w:ind w:left="440"/>
      </w:pPr>
      <w:r>
        <w:t>２</w:t>
      </w:r>
    </w:p>
    <w:p>
      <w:pPr>
        <w:ind w:left="440"/>
      </w:pPr>
      <w:r>
        <w:t>附則第十一条第一項の規定により中核市の長がした新認定こども園法第三条第一項又は第三項の認定とみなされた附則第一条第四号に掲げる規定の施行の日前に都道府県知事がした旧認定こども園法第三条第一項又は第三項の認定については、新認定こども園法第三条第十項の規定は、適用しない。</w:t>
      </w:r>
    </w:p>
    <w:p>
      <w:pPr>
        <w:pStyle w:val="Heading4"/>
      </w:pPr>
      <w:r>
        <w:t>第四条（子ども・子育て支援法の一部改正に伴う経過措置）</w:t>
      </w:r>
    </w:p>
    <w:p>
      <w:r>
        <w:t>附則第一条第二号に掲げる規定の施行の際現に第四条の規定（附則第一条第四号に掲げる改正規定を除く。以下この条において同じ。）による改正前の子ども・子育て支援法（以下この条において「旧支援法」という。）第三十一条第三項（旧支援法第三十二条第二項において準用する場合を含む。）又は第三十二条第三項の規定によりされている協議の申出は、第四条の規定による改正後の子ども・子育て支援法（以下この条において「新支援法」という。）第三十一条第三項（新支援法第三十二条第二項において準用する場合を含む。）又は第三十二条第三項の規定によりされた届出とみなす。</w:t>
      </w:r>
    </w:p>
    <w:p>
      <w:pPr>
        <w:pStyle w:val="Heading4"/>
      </w:pPr>
      <w:r>
        <w:t>第五条（児童福祉法の一部改正に伴う経過措置）</w:t>
      </w:r>
    </w:p>
    <w:p>
      <w:r>
        <w:t>第六条の規定による改正後の児童福祉法第六十二条の五（第一号に係る部分に限る。）の規定は、この法律の施行の日（次条から附則第十条までにおいて「施行日」という。）以後に要することとなった児童福祉法第四十九条の二、第五十条第七号若しくは第七号の二又は第五十一条第二号、第四号若しくは第五号に規定する費用（以下この条において「費用」という。）に係る同法第五十六条第一項の規定による負担能力の認定又は同条第二項の規定による費用の徴収に関する同条第四項の規定による報告の求めを受けた者について適用する。</w:t>
      </w:r>
    </w:p>
    <w:p>
      <w:pPr>
        <w:pStyle w:val="Heading4"/>
      </w:pPr>
      <w:r>
        <w:t>第六条（身体障害者福祉法の一部改正に伴う経過措置）</w:t>
      </w:r>
    </w:p>
    <w:p>
      <w:r>
        <w:t>第八条の規定による改正後の身体障害者福祉法第三十八条第三項の規定は、施行日以後に要することとなった身体障害者福祉法第三十五条第三号（同法第十八条の規定により市町村が行う行政措置に要する費用に係る部分に限る。）又は第三十六条の二に規定する費用の同法第三十八条第一項又は第二項の規定による徴収について適用する。</w:t>
      </w:r>
    </w:p>
    <w:p>
      <w:pPr>
        <w:pStyle w:val="Heading4"/>
      </w:pPr>
      <w:r>
        <w:t>第七条（精神保健及び精神障害者福祉に関する法律の一部改正に伴う経過措置）</w:t>
      </w:r>
    </w:p>
    <w:p>
      <w:r>
        <w:t>第九条の規定による改正後の精神保健及び精神障害者福祉に関する法律（以下この条において「新精神保健福祉法」という。）第三十一条第二項の規定は、施行日以後に要することとなった精神保健及び精神障害者福祉に関する法律第三十条第一項に規定する費用の新精神保健福祉法第三十一条第一項の規定による徴収について適用する。</w:t>
      </w:r>
    </w:p>
    <w:p>
      <w:pPr>
        <w:pStyle w:val="Heading4"/>
      </w:pPr>
      <w:r>
        <w:t>第八条（毒物及び劇物取締法の一部改正に伴う経過措置）</w:t>
      </w:r>
    </w:p>
    <w:p>
      <w:r>
        <w:t>附則第一条第五号に掲げる規定の施行の際現に第十条の規定による改正前の毒物及び劇物取締法第二十三条の規定により納付すべきであった手数料については、なお従前の例による。</w:t>
      </w:r>
    </w:p>
    <w:p>
      <w:pPr>
        <w:pStyle w:val="Heading4"/>
      </w:pPr>
      <w:r>
        <w:t>第九条（知的障害者福祉法の一部改正に伴う経過措置）</w:t>
      </w:r>
    </w:p>
    <w:p>
      <w:r>
        <w:t>第十一条の規定による改正後の知的障害者福祉法（以下この条において「新知的障害者福祉法」という。）第二十七条第二項の規定は、施行日以後に要することとなった知的障害者福祉法第二十二条第三号又は第四号（同法第十六条第一項（第二号に係る部分に限る。）の規定により市町村が行う行政措置に要する費用に係る部分に限る。）に規定する費用の新知的障害者福祉法第二十七条第一項の規定による徴収について適用する。</w:t>
      </w:r>
    </w:p>
    <w:p>
      <w:pPr>
        <w:pStyle w:val="Heading4"/>
      </w:pPr>
      <w:r>
        <w:t>第十条（老人福祉法の一部改正に伴う経過措置）</w:t>
      </w:r>
    </w:p>
    <w:p>
      <w:r>
        <w:t>第十二条の規定による改正後の老人福祉法第四十三条（第二号に係る部分に限る。）の規定は、施行日以後に要することとなった老人福祉法第二十一条各号に規定する費用に係る同法第二十八条第一項の規定による徴収に関する同法第三十六条の規定による報告の求めを受けた者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毒物及び劇物取締法</w:t>
      <w:br/>
      <w:tab/>
      <w:t>（昭和二十五年法律第三百三号）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毒物及び劇物取締法（昭和二十五年法律第三百三号）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
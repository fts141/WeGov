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租税特別措置の適用状況の透明化等に関する法律</w:t>
        <w:br/>
        <w:t>（平成二十二年法律第八号）</w:t>
      </w:r>
    </w:p>
    <w:p>
      <w:pPr>
        <w:pStyle w:val="Heading4"/>
      </w:pPr>
      <w:r>
        <w:t>第一条（目的）</w:t>
      </w:r>
    </w:p>
    <w:p>
      <w:r>
        <w:t>この法律は、租税特別措置に関し、適用の実態を把握するための調査及びその結果の国会への報告等の措置を定めることにより、適用の状況の透明化を図るとともに、適宜、適切な見直しを推進し、もって国民が納得できる公平で透明性の高い税制の確立に寄与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租税特別措置</w:t>
      </w:r>
    </w:p>
    <w:p>
      <w:pPr>
        <w:pStyle w:val="Heading6"/>
        <w:ind w:left="880"/>
      </w:pPr>
      <w:r>
        <w:t>二</w:t>
      </w:r>
    </w:p>
    <w:p>
      <w:pPr>
        <w:ind w:left="880"/>
      </w:pPr>
      <w:r>
        <w:t>法人税関係特別措置</w:t>
      </w:r>
    </w:p>
    <w:p>
      <w:pPr>
        <w:pStyle w:val="Heading6"/>
        <w:ind w:left="880"/>
      </w:pPr>
      <w:r>
        <w:t>三</w:t>
      </w:r>
    </w:p>
    <w:p>
      <w:pPr>
        <w:ind w:left="880"/>
      </w:pPr>
      <w:r>
        <w:t>納税者</w:t>
      </w:r>
    </w:p>
    <w:p>
      <w:pPr>
        <w:pStyle w:val="Heading6"/>
        <w:ind w:left="880"/>
      </w:pPr>
      <w:r>
        <w:t>四</w:t>
      </w:r>
    </w:p>
    <w:p>
      <w:pPr>
        <w:ind w:left="880"/>
      </w:pPr>
      <w:r>
        <w:t>法人税申告書</w:t>
      </w:r>
    </w:p>
    <w:p>
      <w:pPr>
        <w:pStyle w:val="Heading6"/>
        <w:ind w:left="880"/>
      </w:pPr>
      <w:r>
        <w:t>五</w:t>
      </w:r>
    </w:p>
    <w:p>
      <w:pPr>
        <w:ind w:left="880"/>
      </w:pPr>
      <w:r>
        <w:t>事業年度</w:t>
      </w:r>
    </w:p>
    <w:p>
      <w:pPr>
        <w:pStyle w:val="Heading6"/>
        <w:ind w:left="880"/>
      </w:pPr>
      <w:r>
        <w:t>六</w:t>
      </w:r>
    </w:p>
    <w:p>
      <w:pPr>
        <w:ind w:left="880"/>
      </w:pPr>
      <w:r>
        <w:t>適用額</w:t>
      </w:r>
    </w:p>
    <w:p>
      <w:pPr>
        <w:pStyle w:val="Heading6"/>
        <w:ind w:left="880"/>
      </w:pPr>
      <w:r>
        <w:t>七</w:t>
      </w:r>
    </w:p>
    <w:p>
      <w:pPr>
        <w:ind w:left="880"/>
      </w:pPr>
      <w:r>
        <w:t>適用額明細書</w:t>
      </w:r>
    </w:p>
    <w:p>
      <w:pPr>
        <w:pStyle w:val="Heading6"/>
        <w:ind w:left="880"/>
      </w:pPr>
      <w:r>
        <w:t>八</w:t>
      </w:r>
    </w:p>
    <w:p>
      <w:pPr>
        <w:ind w:left="880"/>
      </w:pPr>
      <w:r>
        <w:t>適用実態調査</w:t>
      </w:r>
    </w:p>
    <w:p>
      <w:pPr>
        <w:pStyle w:val="Heading5"/>
        <w:ind w:left="440"/>
      </w:pPr>
      <w:r>
        <w:t>２</w:t>
      </w:r>
    </w:p>
    <w:p>
      <w:pPr>
        <w:ind w:left="440"/>
      </w:pPr>
      <w:r>
        <w:t>法人税法第二条第八号に規定する人格のない社団等及び同条第二十九号の二に規定する法人課税信託（次項において「法人課税信託」という。）の受託者である個人は、法人とみなして、この法律の規定を適用する。</w:t>
      </w:r>
    </w:p>
    <w:p>
      <w:pPr>
        <w:pStyle w:val="Heading5"/>
        <w:ind w:left="440"/>
      </w:pPr>
      <w:r>
        <w:t>３</w:t>
      </w:r>
    </w:p>
    <w:p>
      <w:pPr>
        <w:ind w:left="440"/>
      </w:pPr>
      <w:r>
        <w:t>法人課税信託の受託者は、各法人課税信託の法人税法第四条の二第一項に規定する信託資産等及び固有資産等ごとに、それぞれ別の者とみなして、この法律の規定を適用する。</w:t>
      </w:r>
    </w:p>
    <w:p>
      <w:pPr>
        <w:pStyle w:val="Heading4"/>
      </w:pPr>
      <w:r>
        <w:t>第三条（適用額明細書の提出義務）</w:t>
      </w:r>
    </w:p>
    <w:p>
      <w:r>
        <w:t>法人税申告書を提出する法人で、当該法人税申告書に係る事業年度において法人税関係特別措置（税額又は所得の金額を減少させる規定その他の政令で定める規定によるものに限る。以下第五条までにおいて同じ。）の適用を受けようとするものは、当該法人税関係特別措置につき記載した適用額明細書を当該法人税申告書に添付しなければならない。</w:t>
      </w:r>
    </w:p>
    <w:p>
      <w:pPr>
        <w:pStyle w:val="Heading5"/>
        <w:ind w:left="440"/>
      </w:pPr>
      <w:r>
        <w:t>２</w:t>
      </w:r>
    </w:p>
    <w:p>
      <w:pPr>
        <w:ind w:left="440"/>
      </w:pPr>
      <w:r>
        <w:t>前項の規定による適用額明細書を添付せず、又は虚偽の記載をした適用額明細書を添付して法人税申告書を提出した法人については、当該法人税申告書に係る事業年度において適用を受けようとする法人税関係特別措置の適用は、ないものとする。</w:t>
      </w:r>
    </w:p>
    <w:p>
      <w:pPr>
        <w:pStyle w:val="Heading5"/>
        <w:ind w:left="440"/>
      </w:pPr>
      <w:r>
        <w:t>３</w:t>
      </w:r>
    </w:p>
    <w:p>
      <w:pPr>
        <w:ind w:left="440"/>
      </w:pPr>
      <w:r>
        <w:t>税務署長は、第一項の規定による適用額明細書の添付がない法人税申告書又は同項の規定による適用額明細書の記載に虚偽がある法人税申告書の提出があった場合においても、誤りのない適用額明細書の提出があったときは、当該適用額明細書に係る法人税関係特別措置を適用することができる。</w:t>
      </w:r>
    </w:p>
    <w:p>
      <w:pPr>
        <w:pStyle w:val="Heading5"/>
        <w:ind w:left="440"/>
      </w:pPr>
      <w:r>
        <w:t>４</w:t>
      </w:r>
    </w:p>
    <w:p>
      <w:pPr>
        <w:ind w:left="440"/>
      </w:pPr>
      <w:r>
        <w:t>法人税法第七十五条の四第二項に規定する特定法人である法人が法人税関係特別措置の適用を受ける場合における租税特別措置法第六十八条の四の規定により読み替えて適用される法人税法第二編第一章第三節第二款の二の規定の適用については、同条の規定により読み替えて適用される同法第七十五条の四第一項中「定める規定」とあるのは「定める規定、租税特別措置の適用状況の透明化等に関する法律（平成二十二年法律第八号）第三条第一項（適用額明細書の提出義務）の規定」と、同条第三項中「定める規定」とあるのは「定める規定、租税特別措置の適用状況の透明化等に関する法律の規定」とする。</w:t>
      </w:r>
    </w:p>
    <w:p>
      <w:pPr>
        <w:pStyle w:val="Heading4"/>
      </w:pPr>
      <w:r>
        <w:t>第四条（適用実態調査の実施）</w:t>
      </w:r>
    </w:p>
    <w:p>
      <w:r>
        <w:t>財務大臣は、法人税関係特別措置について、適用額明細書に記載された事項を集計することにより、法人税関係特別措置ごとの適用法人数（当該法人税関係特別措置の適用を受けた法人の数をいう。）、適用額の総額その他の適用の実態を調査するものとする。</w:t>
      </w:r>
    </w:p>
    <w:p>
      <w:pPr>
        <w:pStyle w:val="Heading5"/>
        <w:ind w:left="440"/>
      </w:pPr>
      <w:r>
        <w:t>２</w:t>
      </w:r>
    </w:p>
    <w:p>
      <w:pPr>
        <w:ind w:left="440"/>
      </w:pPr>
      <w:r>
        <w:t>前項の規定によるもののほか、財務大臣は、租税特別措置の適用の実態を調査する必要があると認めるときは、その必要の限度において、法令の定めるところにより税務署長に提出される所得税法第二百二十五条第一項に規定する調書その他の資料を利用し、並びに行政機関が行う政策の評価に関する法律（平成十三年法律第八十六号。第六条において「政策評価法」という。）第二条第一項に規定する行政機関（以下「行政機関」という。）その他の租税特別措置の適用に関連する業務を行う団体に対し資料の提出及び説明を求めることができる。</w:t>
      </w:r>
    </w:p>
    <w:p>
      <w:pPr>
        <w:pStyle w:val="Heading4"/>
      </w:pPr>
      <w:r>
        <w:t>第五条（適用実態調査の結果に関する報告書の作成及び提出）</w:t>
      </w:r>
    </w:p>
    <w:p>
      <w:r>
        <w:t>財務大臣は、毎会計年度、次に掲げる事項を記載した適用実態調査の結果に関する報告書を作成しなければならない。</w:t>
      </w:r>
    </w:p>
    <w:p>
      <w:pPr>
        <w:pStyle w:val="Heading6"/>
        <w:ind w:left="880"/>
      </w:pPr>
      <w:r>
        <w:t>一</w:t>
      </w:r>
    </w:p>
    <w:p>
      <w:pPr>
        <w:ind w:left="880"/>
      </w:pPr>
      <w:r>
        <w:t>租税特別措置（適用実態調査を実施したものに限る。以下この項において同じ。）ごとの適用者数（当該租税特別措置の適用を受けた納税者の数をいう。）及び適用総額（法人税関係特別措置にあっては適用額の総額をいい、法人税関係特別措置以外の租税特別措置にあっては納税者が各租税特別措置の適用を受けたことにより増加し、又は減少した税額、所得の金額その他これらに準ずる金額の総額をいう。）</w:t>
      </w:r>
    </w:p>
    <w:p>
      <w:pPr>
        <w:pStyle w:val="Heading6"/>
        <w:ind w:left="880"/>
      </w:pPr>
      <w:r>
        <w:t>二</w:t>
      </w:r>
    </w:p>
    <w:p>
      <w:pPr>
        <w:ind w:left="880"/>
      </w:pPr>
      <w:r>
        <w:t>法人税関係特別措置ごとの高額適用額（第三条の規定により提出された適用額明細書に記載された当該法人税関係特別措置の適用額について最も大きいものから順次その順位を付した場合における第一順位から第十順位までに該当する各適用額をいう。）</w:t>
      </w:r>
    </w:p>
    <w:p>
      <w:pPr>
        <w:pStyle w:val="Heading6"/>
        <w:ind w:left="880"/>
      </w:pPr>
      <w:r>
        <w:t>三</w:t>
      </w:r>
    </w:p>
    <w:p>
      <w:pPr>
        <w:ind w:left="880"/>
      </w:pPr>
      <w:r>
        <w:t>租税特別措置の適用を受けた納税者の分布状況その他の租税特別措置の適用の状況の透明化を図るために必要な事項</w:t>
      </w:r>
    </w:p>
    <w:p>
      <w:pPr>
        <w:pStyle w:val="Heading5"/>
        <w:ind w:left="440"/>
      </w:pPr>
      <w:r>
        <w:t>２</w:t>
      </w:r>
    </w:p>
    <w:p>
      <w:pPr>
        <w:ind w:left="440"/>
      </w:pPr>
      <w:r>
        <w:t>内閣は、前項の規定により財務大臣が作成した報告書を国会に提出しなければならない。</w:t>
      </w:r>
    </w:p>
    <w:p>
      <w:pPr>
        <w:pStyle w:val="Heading4"/>
      </w:pPr>
      <w:r>
        <w:t>第六条（適用実態調査情報の提供）</w:t>
      </w:r>
    </w:p>
    <w:p>
      <w:r>
        <w:t>行政機関の長又は総務大臣は、当該行政機関が行う政策評価法第三条第二項に規定する政策評価又は総務省が行う政策評価法第十二条第一項若しくは第二項の規定による評価を行うために必要があると認めるときは、その必要の限度において、財務大臣に対し、適用実態調査情報（適用実態調査によって集められた情報のうち、文書、図面又は電磁的記録（電子的方式、磁気的方式その他人の知覚によっては認識することができない方式で作られた記録をいう。）に記録されているものをいう。以下同じ。）の提供を求めることができる。</w:t>
      </w:r>
    </w:p>
    <w:p>
      <w:pPr>
        <w:pStyle w:val="Heading5"/>
        <w:ind w:left="440"/>
      </w:pPr>
      <w:r>
        <w:t>２</w:t>
      </w:r>
    </w:p>
    <w:p>
      <w:pPr>
        <w:ind w:left="440"/>
      </w:pPr>
      <w:r>
        <w:t>財務大臣は、行政機関の長又は総務大臣から前項の規定による求めがあったときは、正当な理由がない限り、適用実態調査情報を提供するものとする。</w:t>
      </w:r>
    </w:p>
    <w:p>
      <w:pPr>
        <w:pStyle w:val="Heading4"/>
      </w:pPr>
      <w:r>
        <w:t>第七条（適用実態調査情報の適正な管理）</w:t>
      </w:r>
    </w:p>
    <w:p>
      <w:r>
        <w:t>財務大臣及び前条の規定により適用実態調査情報の提供を受けた行政機関の長又は総務大臣は、適用実態調査情報を適正に管理するために必要な措置を講じなければならない。</w:t>
      </w:r>
    </w:p>
    <w:p>
      <w:pPr>
        <w:pStyle w:val="Heading4"/>
      </w:pPr>
      <w:r>
        <w:t>第八条（適用実態調査情報の利用制限）</w:t>
      </w:r>
    </w:p>
    <w:p>
      <w:r>
        <w:t>財務大臣は、第六条の規定による場合を除き、その行った適用実態調査の目的以外の目的のために、適用実態調査情報を自ら利用し、又は提供してはならない。</w:t>
      </w:r>
    </w:p>
    <w:p>
      <w:pPr>
        <w:pStyle w:val="Heading5"/>
        <w:ind w:left="440"/>
      </w:pPr>
      <w:r>
        <w:t>２</w:t>
      </w:r>
    </w:p>
    <w:p>
      <w:pPr>
        <w:ind w:left="440"/>
      </w:pPr>
      <w:r>
        <w:t>第六条の規定により適用実態調査情報の提供を受けた行政機関の長又は総務大臣は、その提供を受けた目的以外の目的のために、当該適用実態調査情報を自ら利用し、又は提供してはならない。</w:t>
      </w:r>
    </w:p>
    <w:p>
      <w:pPr>
        <w:pStyle w:val="Heading4"/>
      </w:pPr>
      <w:r>
        <w:t>第九条（守秘義務）</w:t>
      </w:r>
    </w:p>
    <w:p>
      <w:r>
        <w:t>適用実態調査情報の取扱いに従事する者又は従事していた者は、当該適用実態調査情報を取り扱う業務に関して知り得た個人又は法人その他の団体の秘密を漏らしてはならない。</w:t>
      </w:r>
    </w:p>
    <w:p>
      <w:pPr>
        <w:pStyle w:val="Heading4"/>
      </w:pPr>
      <w:r>
        <w:t>第十条（権限の委任）</w:t>
      </w:r>
    </w:p>
    <w:p>
      <w:r>
        <w:t>この法律に規定する財務大臣の権限は、政令で定めるところにより、国税庁長官に委任することができる。</w:t>
      </w:r>
    </w:p>
    <w:p>
      <w:pPr>
        <w:pStyle w:val="Heading4"/>
      </w:pPr>
      <w:r>
        <w:t>第十一条（財務省令への委任）</w:t>
      </w:r>
    </w:p>
    <w:p>
      <w:r>
        <w:t>この法律に定めるもののほか、適用額明細書の様式、適用実態調査の実施細目、第五条第一項の報告書の作成方法その他この法律を実施するため必要な事項は、財務省令で定める。</w:t>
      </w:r>
    </w:p>
    <w:p>
      <w:pPr>
        <w:pStyle w:val="Heading4"/>
      </w:pPr>
      <w:r>
        <w:t>第十二条（罰則）</w:t>
      </w:r>
    </w:p>
    <w:p>
      <w:r>
        <w:t>第九条の規定に違反して、その業務に関して知り得た個人又は法人その他の団体の秘密を漏らした者は、二年以下の懲役又は百万円以下の罰金に処する。</w:t>
      </w:r>
    </w:p>
    <w:p>
      <w:pPr>
        <w:pStyle w:val="Heading5"/>
        <w:ind w:left="440"/>
      </w:pPr>
      <w:r>
        <w:t>２</w:t>
      </w:r>
    </w:p>
    <w:p>
      <w:pPr>
        <w:ind w:left="440"/>
      </w:pPr>
      <w:r>
        <w:t>前項の規定は、同項の罪に当たる行為が国税通則法第百二十七条の罪に触れるときは、適用しない。</w:t>
      </w:r>
    </w:p>
    <w:p>
      <w:r>
        <w:br w:type="page"/>
      </w:r>
    </w:p>
    <w:p>
      <w:pPr>
        <w:pStyle w:val="Heading1"/>
      </w:pPr>
      <w:r>
        <w:t>附　則</w:t>
      </w:r>
    </w:p>
    <w:p>
      <w:pPr>
        <w:pStyle w:val="Heading4"/>
      </w:pPr>
      <w:r>
        <w:t>第一条（施行期日）</w:t>
      </w:r>
    </w:p>
    <w:p>
      <w:r>
        <w:t>この法律は、平成二十二年四月一日から施行する。</w:t>
      </w:r>
    </w:p>
    <w:p>
      <w:pPr>
        <w:pStyle w:val="Heading4"/>
      </w:pPr>
      <w:r>
        <w:t>第二条（適用区分）</w:t>
      </w:r>
    </w:p>
    <w:p>
      <w:r>
        <w:t>第三条の規定は、法人の平成二十三年四月一日以後に終了する事業年度又は連結事業年度に係る法人税の申告について適用する。</w:t>
      </w:r>
    </w:p>
    <w:p>
      <w:pPr>
        <w:pStyle w:val="Heading5"/>
        <w:ind w:left="440"/>
      </w:pPr>
      <w:r>
        <w:t>２</w:t>
      </w:r>
    </w:p>
    <w:p>
      <w:pPr>
        <w:ind w:left="440"/>
      </w:pPr>
      <w:r>
        <w:t>第四条第一項の規定は、法人の平成二十三年四月一日以後に終了する事業年度又は連結事業年度において適用を受ける法人税関係特別措置について適用する。</w:t>
      </w:r>
    </w:p>
    <w:p>
      <w:pPr>
        <w:pStyle w:val="Heading4"/>
      </w:pPr>
      <w:r>
        <w:t>第三条（その他の経過措置の政令への委任）</w:t>
      </w:r>
    </w:p>
    <w:p>
      <w:r>
        <w:t>この附則に規定するもののほか、この法律の施行に関し必要な経過措置は、政令で定める。</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一～五</w:t>
      </w:r>
    </w:p>
    <w:p>
      <w:pPr>
        <w:ind w:left="880"/>
      </w:pPr>
      <w:r>
        <w:t>略</w:t>
      </w:r>
    </w:p>
    <w:p>
      <w:pPr>
        <w:pStyle w:val="Heading6"/>
        <w:ind w:left="880"/>
      </w:pPr>
      <w:r>
        <w:t>六</w:t>
      </w:r>
    </w:p>
    <w:p>
      <w:pPr>
        <w:ind w:left="880"/>
      </w:pPr>
      <w:r>
        <w:t>次に掲げる規定</w:t>
      </w:r>
    </w:p>
    <w:p>
      <w:pPr>
        <w:pStyle w:val="Heading6"/>
        <w:ind w:left="880"/>
      </w:pPr>
      <w:r>
        <w:t>七～十一</w:t>
      </w:r>
    </w:p>
    <w:p>
      <w:pPr>
        <w:ind w:left="880"/>
      </w:pPr>
      <w:r>
        <w:t>略</w:t>
      </w:r>
    </w:p>
    <w:p>
      <w:pPr>
        <w:pStyle w:val="Heading6"/>
        <w:ind w:left="880"/>
      </w:pPr>
      <w:r>
        <w:t>十二</w:t>
      </w:r>
    </w:p>
    <w:p>
      <w:pPr>
        <w:ind w:left="880"/>
      </w:pPr>
      <w:r>
        <w:t>次に掲げる規定</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一～六</w:t>
      </w:r>
    </w:p>
    <w:p>
      <w:pPr>
        <w:ind w:left="880"/>
      </w:pPr>
      <w:r>
        <w:t>略</w:t>
      </w:r>
    </w:p>
    <w:p>
      <w:pPr>
        <w:pStyle w:val="Heading6"/>
        <w:ind w:left="880"/>
      </w:pPr>
      <w:r>
        <w:t>七</w:t>
      </w:r>
    </w:p>
    <w:p>
      <w:pPr>
        <w:ind w:left="880"/>
      </w:pPr>
      <w:r>
        <w:t>次に掲げる規定</w:t>
      </w:r>
    </w:p>
    <w:p>
      <w:pPr>
        <w:pStyle w:val="Heading4"/>
      </w:pPr>
      <w:r>
        <w:t>第百二十三条（租税特別措置の適用状況の透明化等に関する法律の一部改正に伴う経過措置）</w:t>
      </w:r>
    </w:p>
    <w:p>
      <w:r>
        <w:t>第十七条の規定による改正後の租税特別措置の適用状況の透明化等に関する法律第三条第四項の規定は、法人の平成三十二年四月一日以後に開始する事業年度又は連結事業年度に係る法人税の申告について適用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則（平成三〇年四月一八日法律第一六号）</w:t>
      </w:r>
    </w:p>
    <w:p>
      <w:pPr>
        <w:pStyle w:val="Heading4"/>
      </w:pPr>
      <w:r>
        <w:t>第一条（施行期日）</w:t>
      </w:r>
    </w:p>
    <w:p>
      <w:r>
        <w:t>この法律は、平成三十一年一月七日から施行する。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6"/>
        <w:ind w:left="880"/>
      </w:pPr>
      <w:r>
        <w:t>リ</w:t>
      </w:r>
    </w:p>
    <w:p>
      <w:pPr>
        <w:ind w:left="880"/>
      </w:pPr>
      <w:r>
        <w:t>第十六条の規定並びに附則第百十二条から第百三十条まで、第百四十一条、第百四十七条、第百五十条（地方自治法第二百六十条の二第十六項の改正規定を除く。）、第百五十八条及び第百六十六条の規定</w:t>
      </w:r>
    </w:p>
    <w:p>
      <w:pPr>
        <w:pStyle w:val="Heading6"/>
        <w:ind w:left="880"/>
      </w:pPr>
      <w:r>
        <w:t>ヌからナまで</w:t>
      </w:r>
    </w:p>
    <w:p>
      <w:pPr>
        <w:ind w:left="880"/>
      </w:pPr>
      <w:r>
        <w:t>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租税特別措置の適用状況の透明化等に関する法律</w:t>
      <w:br/>
      <w:tab/>
      <w:t>（平成二十二年法律第八号）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租税特別措置の適用状況の透明化等に関する法律（平成二十二年法律第八号）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
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労働基準監督機関令</w:t>
        <w:br/>
        <w:t>（昭和二十二年政令第百七十四号）</w:t>
      </w:r>
    </w:p>
    <w:p>
      <w:pPr>
        <w:pStyle w:val="Heading4"/>
      </w:pPr>
      <w:r>
        <w:t>第一条（労働基準監督官の任用）</w:t>
      </w:r>
    </w:p>
    <w:p>
      <w:r>
        <w:t>労働基準監督官は、国家公務員法（昭和二十二年法律第百二十号）の定めるところにより行われる労働基準監督官を採用するための試験に合格した者のうちから任用しなければならない。</w:t>
      </w:r>
    </w:p>
    <w:p>
      <w:pPr>
        <w:pStyle w:val="Heading4"/>
      </w:pPr>
      <w:r>
        <w:t>第二条（労働基準監督官分限審議会の設置等）</w:t>
      </w:r>
    </w:p>
    <w:p>
      <w:r>
        <w:t>労働基準監督官分限審議会は、労働基準法（昭和二十二年法律第四十九号）第九十七条第五項の規定による同意を必要とする事案が生じた場合に、置かれるものとする。</w:t>
      </w:r>
    </w:p>
    <w:p>
      <w:pPr>
        <w:pStyle w:val="Heading5"/>
        <w:ind w:left="440"/>
      </w:pPr>
    </w:p>
    <w:p>
      <w:pPr>
        <w:ind w:left="440"/>
      </w:pPr>
      <w:r>
        <w:t>労働基準監督官分限審議会は、九人の委員で組織し、労働基準法第九十七条第五項の規定によりその権限に属する事項を処理するものとする。</w:t>
      </w:r>
    </w:p>
    <w:p>
      <w:pPr>
        <w:pStyle w:val="Heading5"/>
        <w:ind w:left="440"/>
      </w:pPr>
    </w:p>
    <w:p>
      <w:pPr>
        <w:ind w:left="440"/>
      </w:pPr>
      <w:r>
        <w:t>労働基準監督官分限審議会の委員は、第一項の事案が生じた場合に、厚生労働大臣が任命する。</w:t>
      </w:r>
    </w:p>
    <w:p>
      <w:pPr>
        <w:pStyle w:val="Heading5"/>
        <w:ind w:left="440"/>
      </w:pPr>
    </w:p>
    <w:p>
      <w:pPr>
        <w:ind w:left="440"/>
      </w:pPr>
      <w:r>
        <w:t>労働基準監督官分限審議会の委員は、労働政策審議会の労働者を代表する委員、使用者を代表する委員及び公益を代表する委員のうちから各別に互選された者について各一人並びに学識経験者（厚生労働大臣があらかじめ作成した労働基準監督官分限審議会委員候補者名簿に記載されているものに限る。）のうちから六人を任命する。</w:t>
      </w:r>
    </w:p>
    <w:p>
      <w:pPr>
        <w:pStyle w:val="Heading5"/>
        <w:ind w:left="440"/>
      </w:pPr>
    </w:p>
    <w:p>
      <w:pPr>
        <w:ind w:left="440"/>
      </w:pPr>
      <w:r>
        <w:t>労働基準監督官分限審議会の委員は、第一項の事案に係る処理が終了したときは、解任されるものとする。</w:t>
      </w:r>
    </w:p>
    <w:p>
      <w:pPr>
        <w:pStyle w:val="Heading5"/>
        <w:ind w:left="440"/>
      </w:pPr>
    </w:p>
    <w:p>
      <w:pPr>
        <w:ind w:left="440"/>
      </w:pPr>
      <w:r>
        <w:t>労働基準監督官分限審議会の委員は、非常勤とする。</w:t>
      </w:r>
    </w:p>
    <w:p>
      <w:pPr>
        <w:pStyle w:val="Heading4"/>
      </w:pPr>
      <w:r>
        <w:t>第三条（労働基準監督官分限審議会の会長）</w:t>
      </w:r>
    </w:p>
    <w:p>
      <w:r>
        <w:t>労働基準監督官分限審議会に会長を置く。</w:t>
      </w:r>
    </w:p>
    <w:p>
      <w:pPr>
        <w:pStyle w:val="Heading5"/>
        <w:ind w:left="440"/>
      </w:pPr>
    </w:p>
    <w:p>
      <w:pPr>
        <w:ind w:left="440"/>
      </w:pPr>
      <w:r>
        <w:t>会長は、会務を総理する。</w:t>
      </w:r>
    </w:p>
    <w:p>
      <w:pPr>
        <w:pStyle w:val="Heading5"/>
        <w:ind w:left="440"/>
      </w:pPr>
    </w:p>
    <w:p>
      <w:pPr>
        <w:ind w:left="440"/>
      </w:pPr>
      <w:r>
        <w:t>会長に事故がある場合には、厚生労働大臣の指定する委員が会長の職務を代理する。</w:t>
      </w:r>
    </w:p>
    <w:p>
      <w:pPr>
        <w:pStyle w:val="Heading4"/>
      </w:pPr>
      <w:r>
        <w:t>第四条（労働基準監督官分限審議会の議事）</w:t>
      </w:r>
    </w:p>
    <w:p>
      <w:r>
        <w:t>労働基準監督官分限審議会は、会長が委員に対し適当な方法で通知をして招集し、その議事は、出席委員の過半数で決する。</w:t>
      </w:r>
    </w:p>
    <w:p>
      <w:pPr>
        <w:pStyle w:val="Heading5"/>
        <w:ind w:left="440"/>
      </w:pPr>
    </w:p>
    <w:p>
      <w:pPr>
        <w:ind w:left="440"/>
      </w:pPr>
      <w:r>
        <w:t>労働基準監督官分限審議会は、委員の三分の二以上又は労働政策審議会の委員のうちから任命された委員一人以上及び学識経験者のうちから任命された委員二人以上が出席しなければ、議事を開き、議決をすることができない。</w:t>
      </w:r>
    </w:p>
    <w:p>
      <w:pPr>
        <w:pStyle w:val="Heading5"/>
        <w:ind w:left="440"/>
      </w:pPr>
    </w:p>
    <w:p>
      <w:pPr>
        <w:ind w:left="440"/>
      </w:pPr>
      <w:r>
        <w:t>労働基準監督官分限審議会の会長は、厚生労働大臣の求めがあつた場合には、五日以内に、労働基準監督官分限審議会を招集しなければならない。</w:t>
      </w:r>
    </w:p>
    <w:p>
      <w:pPr>
        <w:pStyle w:val="Heading4"/>
      </w:pPr>
      <w:r>
        <w:t>第五条（意見の陳述）</w:t>
      </w:r>
    </w:p>
    <w:p>
      <w:r>
        <w:t>関係行政機関の職員は、労働基準監督官分限審議会の会長の許可を受けて、会議に出席し、意見を述べることができる。</w:t>
      </w:r>
    </w:p>
    <w:p>
      <w:pPr>
        <w:pStyle w:val="Heading4"/>
      </w:pPr>
      <w:r>
        <w:t>第六条（労働基準監督官分限審議会の庶務）</w:t>
      </w:r>
    </w:p>
    <w:p>
      <w:r>
        <w:t>労働基準監督官分限審議会の庶務は、厚生労働省労働基準局総務課において処理する。</w:t>
      </w:r>
    </w:p>
    <w:p>
      <w:pPr>
        <w:pStyle w:val="Heading4"/>
      </w:pPr>
      <w:r>
        <w:t>第七条（雑則）</w:t>
      </w:r>
    </w:p>
    <w:p>
      <w:r>
        <w:t>この政令に定めるもののほか、労働基準監督官分限審議会の運営に関し必要な事項は、会長が労働基準監督官分限審議会に諮つて定める。</w:t>
      </w:r>
    </w:p>
    <w:p>
      <w:r>
        <w:br w:type="page"/>
      </w:r>
    </w:p>
    <w:p>
      <w:pPr>
        <w:pStyle w:val="Heading1"/>
      </w:pPr>
      <w:r>
        <w:t>附　則</w:t>
      </w:r>
    </w:p>
    <w:p>
      <w:r>
        <w:t>この政令は、昭和二十二年九月一日から施行する。</w:t>
      </w:r>
    </w:p>
    <w:p>
      <w:r>
        <w:br w:type="page"/>
      </w:r>
    </w:p>
    <w:p>
      <w:pPr>
        <w:pStyle w:val="Heading1"/>
      </w:pPr>
      <w:r>
        <w:t>附　則（昭和二三年四月二八日政令第九一号）</w:t>
      </w:r>
    </w:p>
    <w:p>
      <w:r>
        <w:t>この政令は、公布の日から、これを施行する。</w:t>
      </w:r>
    </w:p>
    <w:p>
      <w:r>
        <w:br w:type="page"/>
      </w:r>
    </w:p>
    <w:p>
      <w:pPr>
        <w:pStyle w:val="Heading1"/>
      </w:pPr>
      <w:r>
        <w:t>附　則（昭和二三年七月一〇日政令第一五一号）</w:t>
      </w:r>
    </w:p>
    <w:p>
      <w:r>
        <w:t>この政令は、公布の日から、これを施行し、昭和二十三年七月一日から、これを適用する。</w:t>
      </w:r>
    </w:p>
    <w:p>
      <w:r>
        <w:br w:type="page"/>
      </w:r>
    </w:p>
    <w:p>
      <w:pPr>
        <w:pStyle w:val="Heading1"/>
      </w:pPr>
      <w:r>
        <w:t>附　則（昭和二三年八月一三日政令第二二七号）</w:t>
      </w:r>
    </w:p>
    <w:p>
      <w:r>
        <w:t>この政令は、公布の日から、これを施行する。</w:t>
      </w:r>
    </w:p>
    <w:p>
      <w:r>
        <w:br w:type="page"/>
      </w:r>
    </w:p>
    <w:p>
      <w:pPr>
        <w:pStyle w:val="Heading1"/>
      </w:pPr>
      <w:r>
        <w:t>附　則（昭和二四年七月一日政令第二三八号）</w:t>
      </w:r>
    </w:p>
    <w:p>
      <w:r>
        <w:t>この政令は、公布の日から施行し、昭和二十四年六月一日から適用する。</w:t>
      </w:r>
    </w:p>
    <w:p>
      <w:r>
        <w:br w:type="page"/>
      </w:r>
    </w:p>
    <w:p>
      <w:pPr>
        <w:pStyle w:val="Heading1"/>
      </w:pPr>
      <w:r>
        <w:t>附　則（昭和二五年六月一五日政令第一九三号）</w:t>
      </w:r>
    </w:p>
    <w:p>
      <w:r>
        <w:t>この政令は、公布の日から施行し、昭和二十五年五月十五日から適用する。</w:t>
      </w:r>
    </w:p>
    <w:p>
      <w:r>
        <w:br w:type="page"/>
      </w:r>
    </w:p>
    <w:p>
      <w:pPr>
        <w:pStyle w:val="Heading1"/>
      </w:pPr>
      <w:r>
        <w:t>附　則（昭和二七年八月三〇日政令第三七〇号）</w:t>
      </w:r>
    </w:p>
    <w:p>
      <w:r>
        <w:t>この政令は、昭和二十七年九月一日から施行する。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則（昭和四〇年一月二一日政令第八号）</w:t>
      </w:r>
    </w:p>
    <w:p>
      <w:r>
        <w:t>この政令は、公布の日から施行する。</w:t>
      </w:r>
    </w:p>
    <w:p>
      <w:r>
        <w:br w:type="page"/>
      </w:r>
    </w:p>
    <w:p>
      <w:pPr>
        <w:pStyle w:val="Heading1"/>
      </w:pPr>
      <w:r>
        <w:t>附　則（昭和四〇年一〇月二八日政令第三四三号）</w:t>
      </w:r>
    </w:p>
    <w:p>
      <w:r>
        <w:t>この政令は、公布の日から施行する。</w:t>
      </w:r>
    </w:p>
    <w:p>
      <w:r>
        <w:br w:type="page"/>
      </w:r>
    </w:p>
    <w:p>
      <w:pPr>
        <w:pStyle w:val="Heading1"/>
      </w:pPr>
      <w:r>
        <w:t>附　則（昭和四五年五月三〇日政令第一五一号）</w:t>
      </w:r>
    </w:p>
    <w:p>
      <w:r>
        <w:t>この政令は、昭和四十五年六月一日から施行する。</w:t>
      </w:r>
    </w:p>
    <w:p>
      <w:r>
        <w:br w:type="page"/>
      </w:r>
    </w:p>
    <w:p>
      <w:pPr>
        <w:pStyle w:val="Heading1"/>
      </w:pPr>
      <w:r>
        <w:t>附　則（昭和四八年四月一二日政令第六二号）</w:t>
      </w:r>
    </w:p>
    <w:p>
      <w:r>
        <w:t>この政令中、第一条の規定は公布の日から、第二条の規定は昭和四十八年五月一日から施行する。</w:t>
      </w:r>
    </w:p>
    <w:p>
      <w:r>
        <w:br w:type="page"/>
      </w:r>
    </w:p>
    <w:p>
      <w:pPr>
        <w:pStyle w:val="Heading1"/>
      </w:pPr>
      <w:r>
        <w:t>附　則（昭和五三年五月二三日政令第一九七号）</w:t>
      </w:r>
    </w:p>
    <w:p>
      <w:r>
        <w:t>この政令は、公布の日から施行する。</w:t>
      </w:r>
    </w:p>
    <w:p>
      <w:r>
        <w:br w:type="page"/>
      </w:r>
    </w:p>
    <w:p>
      <w:pPr>
        <w:pStyle w:val="Heading1"/>
      </w:pPr>
      <w:r>
        <w:t>附　則（昭和五九年六月二二日政令第二一二号）</w:t>
      </w:r>
    </w:p>
    <w:p>
      <w:r>
        <w:t>この政令は、昭和五十九年七月一日から施行する。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w:t>
      </w:r>
    </w:p>
    <w:p>
      <w:pPr>
        <w:ind w:left="880"/>
      </w:pPr>
      <w:r>
        <w:t>略</w:t>
      </w:r>
    </w:p>
    <w:p>
      <w:pPr>
        <w:pStyle w:val="Heading6"/>
        <w:ind w:left="880"/>
      </w:pPr>
      <w:r>
        <w:t>二</w:t>
      </w:r>
    </w:p>
    <w:p>
      <w:pPr>
        <w:ind w:left="880"/>
      </w:pPr>
      <w:r>
        <w:t>労働基準監督機関令</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w:t>
      </w:r>
    </w:p>
    <w:p>
      <w:pPr>
        <w:ind w:left="880"/>
      </w:pPr>
      <w:r>
        <w:t>中央労働基準審議会</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pPr>
        <w:pStyle w:val="Heading4"/>
      </w:pPr>
      <w:r>
        <w:t>第三条（委員の任期に関する経過措置）</w:t>
      </w:r>
    </w:p>
    <w:p>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w:t>
      </w:r>
    </w:p>
    <w:p>
      <w:pPr>
        <w:ind w:left="880"/>
      </w:pPr>
      <w:r>
        <w:t>略</w:t>
      </w:r>
    </w:p>
    <w:p>
      <w:pPr>
        <w:pStyle w:val="Heading6"/>
        <w:ind w:left="880"/>
      </w:pPr>
      <w:r>
        <w:t>二</w:t>
      </w:r>
    </w:p>
    <w:p>
      <w:pPr>
        <w:ind w:left="880"/>
      </w:pPr>
      <w:r>
        <w:t>地方労働基準審議会</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労働基準監督機関令</w:t>
      <w:br/>
      <w:tab/>
      <w:t>（昭和二十二年政令第百七十四号）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労働基準監督機関令（昭和二十二年政令第百七十四号）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
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広島平和記念都市建設法</w:t>
        <w:br/>
        <w:t>（昭和二十四年法律第二百十九号）</w:t>
      </w:r>
    </w:p>
    <w:p>
      <w:pPr>
        <w:pStyle w:val="Heading4"/>
      </w:pPr>
      <w:r>
        <w:t>第一条（目的）</w:t>
      </w:r>
    </w:p>
    <w:p>
      <w:r>
        <w:t>この法律は、恒久の平和を誠実に実現しようとする理想の象徴として、広島市を平和記念都市として建設することを目的とする。</w:t>
      </w:r>
    </w:p>
    <w:p>
      <w:pPr>
        <w:pStyle w:val="Heading4"/>
      </w:pPr>
      <w:r>
        <w:t>第二条（計画及び事業）</w:t>
      </w:r>
    </w:p>
    <w:p>
      <w:r>
        <w:t>広島平和記念都市を建設する特別都市計画（以下平和記念都市建設計画という。）は、都市計画法（昭和四十三年法律第百号）第四条第一項に定める都市計画の外、恒久の平和を記念すべき施設その他平和記念都市としてふさわしい文化的施設の計画を含むものとする。</w:t>
      </w:r>
    </w:p>
    <w:p>
      <w:pPr>
        <w:pStyle w:val="Heading5"/>
        <w:ind w:left="440"/>
      </w:pPr>
      <w:r>
        <w:t>２</w:t>
      </w:r>
    </w:p>
    <w:p>
      <w:pPr>
        <w:ind w:left="440"/>
      </w:pPr>
      <w:r>
        <w:t>広島平和記念都市を建設する特別都市計画事業（以下平和記念都市建設事業という。）は、平和記念都市建設計画を実施するものとする。</w:t>
      </w:r>
    </w:p>
    <w:p>
      <w:pPr>
        <w:pStyle w:val="Heading4"/>
      </w:pPr>
      <w:r>
        <w:t>第三条（事業の援助）</w:t>
      </w:r>
    </w:p>
    <w:p>
      <w:r>
        <w:t>国及び地方公共団体の関係諸機関は、平和記念都市建設事業が、第一条の目的にてらし重要な意義をもつことを考え、その事業の促進と完成とにできる限りの援助を与えなければならない。</w:t>
      </w:r>
    </w:p>
    <w:p>
      <w:pPr>
        <w:pStyle w:val="Heading4"/>
      </w:pPr>
      <w:r>
        <w:t>第四条（特別の助成）</w:t>
      </w:r>
    </w:p>
    <w:p>
      <w:r>
        <w:t>国は、平和記念都市建設事業の用に供するために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第五条（報告）</w:t>
      </w:r>
    </w:p>
    <w:p>
      <w:r>
        <w:t>平和記念都市建設事業の執行者は、その事業が速やかに完成するように努め、少なくとも六箇月ごとに、国土交通大臣にその進捗状況を報告しなければならない。</w:t>
      </w:r>
    </w:p>
    <w:p>
      <w:pPr>
        <w:pStyle w:val="Heading5"/>
        <w:ind w:left="440"/>
      </w:pPr>
      <w:r>
        <w:t>２</w:t>
      </w:r>
    </w:p>
    <w:p>
      <w:pPr>
        <w:ind w:left="440"/>
      </w:pPr>
      <w:r>
        <w:t>内閣総理大臣は、毎年一回国会に対し、平和記念都市建設事業の状況を報告しなければならない。</w:t>
      </w:r>
    </w:p>
    <w:p>
      <w:pPr>
        <w:pStyle w:val="Heading4"/>
      </w:pPr>
      <w:r>
        <w:t>第六条（広島市長の責務）</w:t>
      </w:r>
    </w:p>
    <w:p>
      <w:r>
        <w:t>広島市の市長は、その住民の協力及び関係諸機関の援助により、広島平和記念都市を完成することについて、不断の活動をしなければならない。</w:t>
      </w:r>
    </w:p>
    <w:p>
      <w:pPr>
        <w:pStyle w:val="Heading4"/>
      </w:pPr>
      <w:r>
        <w:t>第七条（法律の適用）</w:t>
      </w:r>
    </w:p>
    <w:p>
      <w:r>
        <w:t>平和記念都市建設計画及び平和記念都市建設事業については、この法律に特別の定がある場合を除く外、都市計画法の適用があるものとする。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この法律施行の際現に執行中の広島特別都市計画事業は、これを平和記念都市建設事業とする。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広島平和記念都市建設法</w:t>
      <w:br/>
      <w:tab/>
      <w:t>（昭和二十四年法律第二百十九号）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広島平和記念都市建設法（昭和二十四年法律第二百十九号）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
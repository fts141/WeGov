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戦傷病者等の妻に対する特別給付金支給法施行令</w:t>
        <w:br/>
        <w:t>（昭和四十一年政令第二百二十七号）</w:t>
      </w:r>
    </w:p>
    <w:p>
      <w:pPr>
        <w:pStyle w:val="Heading4"/>
      </w:pPr>
      <w:r>
        <w:t>第一条（共済組合の指定）</w:t>
      </w:r>
    </w:p>
    <w:p>
      <w:r>
        <w:t>戦傷病者等の妻に対する特別給付金支給法（以下「法」という。）第二条第七号に規定する共済組合は、次のとおりとする。</w:t>
      </w:r>
    </w:p>
    <w:p>
      <w:pPr>
        <w:pStyle w:val="Heading6"/>
        <w:ind w:left="880"/>
      </w:pPr>
      <w:r>
        <w:t>一</w:t>
      </w:r>
    </w:p>
    <w:p>
      <w:pPr>
        <w:ind w:left="880"/>
      </w:pPr>
      <w:r>
        <w:t>旧逓信部内職員共済組合</w:t>
      </w:r>
    </w:p>
    <w:p>
      <w:pPr>
        <w:pStyle w:val="Heading6"/>
        <w:ind w:left="880"/>
      </w:pPr>
      <w:r>
        <w:t>二</w:t>
      </w:r>
    </w:p>
    <w:p>
      <w:pPr>
        <w:ind w:left="880"/>
      </w:pPr>
      <w:r>
        <w:t>旧逓信省共済組合</w:t>
      </w:r>
    </w:p>
    <w:p>
      <w:pPr>
        <w:pStyle w:val="Heading6"/>
        <w:ind w:left="880"/>
      </w:pPr>
      <w:r>
        <w:t>三</w:t>
      </w:r>
    </w:p>
    <w:p>
      <w:pPr>
        <w:ind w:left="880"/>
      </w:pPr>
      <w:r>
        <w:t>旧国有鉄道共済組合</w:t>
      </w:r>
    </w:p>
    <w:p>
      <w:pPr>
        <w:pStyle w:val="Heading6"/>
        <w:ind w:left="880"/>
      </w:pPr>
      <w:r>
        <w:t>四</w:t>
      </w:r>
    </w:p>
    <w:p>
      <w:pPr>
        <w:ind w:left="880"/>
      </w:pPr>
      <w:r>
        <w:t>旧国鉄共済組合</w:t>
      </w:r>
    </w:p>
    <w:p>
      <w:pPr>
        <w:pStyle w:val="Heading4"/>
      </w:pPr>
      <w:r>
        <w:t>第二条（国債の譲渡及び担保権の設定）</w:t>
      </w:r>
    </w:p>
    <w:p>
      <w:r>
        <w:t>法第四条第二項の規定により発行する国債（以下この条において単に「国債」という。）について譲渡又は担保権の設定をすることができるのは、次の各号のいずれかに該当する場合に限る。</w:t>
      </w:r>
    </w:p>
    <w:p>
      <w:pPr>
        <w:pStyle w:val="Heading6"/>
        <w:ind w:left="880"/>
      </w:pPr>
      <w:r>
        <w:t>一</w:t>
      </w:r>
    </w:p>
    <w:p>
      <w:pPr>
        <w:ind w:left="880"/>
      </w:pPr>
      <w:r>
        <w:t>国に譲渡をする場合</w:t>
      </w:r>
    </w:p>
    <w:p>
      <w:pPr>
        <w:pStyle w:val="Heading6"/>
        <w:ind w:left="880"/>
      </w:pPr>
      <w:r>
        <w:t>二</w:t>
      </w:r>
    </w:p>
    <w:p>
      <w:pPr>
        <w:ind w:left="880"/>
      </w:pPr>
      <w:r>
        <w:t>地方公共団体に対し担保権の設定をする場合</w:t>
      </w:r>
    </w:p>
    <w:p>
      <w:pPr>
        <w:pStyle w:val="Heading6"/>
        <w:ind w:left="880"/>
      </w:pPr>
      <w:r>
        <w:t>三</w:t>
      </w:r>
    </w:p>
    <w:p>
      <w:pPr>
        <w:ind w:left="880"/>
      </w:pPr>
      <w:r>
        <w:t>財務省令で定める者に対し担保権の設定をする場合</w:t>
      </w:r>
    </w:p>
    <w:p>
      <w:pPr>
        <w:pStyle w:val="Heading5"/>
        <w:ind w:left="440"/>
      </w:pPr>
      <w:r>
        <w:t>２</w:t>
      </w:r>
    </w:p>
    <w:p>
      <w:pPr>
        <w:ind w:left="440"/>
      </w:pPr>
      <w:r>
        <w:t>前項第一号の規定により国債（財務大臣が定めるものに限る。）を国に譲渡しようとする者は、災害その他特別の事情があると認められる場合を除き、次項又は第四項に規定する証明書を添えて行わなければならない。</w:t>
      </w:r>
    </w:p>
    <w:p>
      <w:pPr>
        <w:pStyle w:val="Heading5"/>
        <w:ind w:left="440"/>
      </w:pPr>
      <w:r>
        <w:t>３</w:t>
      </w:r>
    </w:p>
    <w:p>
      <w:pPr>
        <w:ind w:left="440"/>
      </w:pPr>
      <w:r>
        <w:t>国債の記名者の居住地の都道府県知事は、国債の記名者の申出により、当該者が生活保護法（昭和二十五年法律第百四十四号）第六条第一項に規定する被保護者その他経済的に困窮しているものであること及び当該国債につき法第三条第二項に規定する裁定の取消しが行われていないことの確認をするものとし、当該確認をした当該都道府県知事は、その旨の証明書を交付するものとする。</w:t>
      </w:r>
    </w:p>
    <w:p>
      <w:pPr>
        <w:pStyle w:val="Heading5"/>
        <w:ind w:left="440"/>
      </w:pPr>
      <w:r>
        <w:t>４</w:t>
      </w:r>
    </w:p>
    <w:p>
      <w:pPr>
        <w:ind w:left="440"/>
      </w:pPr>
      <w:r>
        <w:t>国債の記名者の居住地の都道府県知事（国債の記名者が死亡した場合にあつては、当該国債の記名者の死亡の際における居住地の都道府県知事）は、国債の記名者の破産管財人又は国債の記名者が死亡した場合におけるその相続人若しくは相続財産の管理人の申出により、当該国債の記名者の債務を弁済するために当該国債の記名者の財産又は相続財産の処分を必要とすること及び当該国債につき法第三条第二項に規定する裁定の取消しが行われていないことの確認をするものとし、当該確認をした当該都道府県知事は、その旨の証明書を交付するものとする。</w:t>
      </w:r>
    </w:p>
    <w:p>
      <w:pPr>
        <w:pStyle w:val="Heading4"/>
      </w:pPr>
      <w:r>
        <w:t>第三条（特別給付金の請求に係る経由）</w:t>
      </w:r>
    </w:p>
    <w:p>
      <w:r>
        <w:t>特別給付金に関する請求は、厚生労働省令で定めるところにより、市町村長（特別区の区長を含む。）及び都道府県知事を経由して行わなければならない。</w:t>
      </w:r>
    </w:p>
    <w:p>
      <w:pPr>
        <w:pStyle w:val="Heading4"/>
      </w:pPr>
      <w:r>
        <w:t>第四条（都道府県が処理する事務）</w:t>
      </w:r>
    </w:p>
    <w:p>
      <w:r>
        <w:t>法第三条第二項に定める厚生労働大臣の権限に属する事務のうち、法第二条の戦傷病者等で退職した当時における本籍地（その者が戦傷病者戦没者遺族等援護法（昭和二十七年法律第百二十七号）第二条第三項各号に掲げる者（令和三年四月一日において法第二条第五号又は第六号に掲げる給付を受けていた者を除く。）である場合には、その者が初めて障害年金又は障害一時金を請求した当時における居住地とする。以下同じ。）が次の表の上欄に掲げる地域にあつたものに係るものは、それぞれ、同表の下欄に掲げる者が行うこととする。</w:t>
      </w:r>
    </w:p>
    <w:p>
      <w:pPr>
        <w:pStyle w:val="Heading4"/>
      </w:pPr>
      <w:r>
        <w:t>第五条（事務の区分）</w:t>
      </w:r>
    </w:p>
    <w:p>
      <w:r>
        <w:t>第二条第三項及び第四項並びに前二条の規定により都道府県が処理することとされている事務並びに第三条の規定により市町村（特別区を含む。）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この政令は、公布の日から施行する。</w:t>
      </w:r>
    </w:p>
    <w:p>
      <w:r>
        <w:br w:type="page"/>
      </w:r>
    </w:p>
    <w:p>
      <w:pPr>
        <w:pStyle w:val="Heading1"/>
      </w:pPr>
      <w:r>
        <w:t>附　則（昭和四二年七月一四日政令第一八九号）</w:t>
      </w:r>
    </w:p>
    <w:p>
      <w:r>
        <w:t>この政令は、公布の日から施行し、この政令による改正後の戦傷病者等の妻に対する特別給付金支給法施行令の規定は、昭和四十二年四月一日から適用する。</w:t>
      </w:r>
    </w:p>
    <w:p>
      <w:r>
        <w:br w:type="page"/>
      </w:r>
    </w:p>
    <w:p>
      <w:pPr>
        <w:pStyle w:val="Heading1"/>
      </w:pPr>
      <w:r>
        <w:t>附　則（昭和四三年五月一日政令第一一二号）</w:t>
      </w:r>
    </w:p>
    <w:p>
      <w:r>
        <w:t>この政令は、公布の日から施行する。</w:t>
      </w:r>
    </w:p>
    <w:p>
      <w:r>
        <w:br w:type="page"/>
      </w:r>
    </w:p>
    <w:p>
      <w:pPr>
        <w:pStyle w:val="Heading1"/>
      </w:pPr>
      <w:r>
        <w:t>附　則（昭和四五年五月一日政令第一一〇号）</w:t>
      </w:r>
    </w:p>
    <w:p>
      <w:r>
        <w:t>この政令は、公布の日から施行する。</w:t>
      </w:r>
    </w:p>
    <w:p>
      <w:r>
        <w:br w:type="page"/>
      </w:r>
    </w:p>
    <w:p>
      <w:pPr>
        <w:pStyle w:val="Heading1"/>
      </w:pPr>
      <w:r>
        <w:t>附　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則（昭和五一年六月七日政令第一四二号）</w:t>
      </w:r>
    </w:p>
    <w:p>
      <w:r>
        <w:t>この政令は、昭和五十一年十月一日から施行する。</w:t>
      </w:r>
    </w:p>
    <w:p>
      <w:r>
        <w:br w:type="page"/>
      </w:r>
    </w:p>
    <w:p>
      <w:pPr>
        <w:pStyle w:val="Heading1"/>
      </w:pPr>
      <w:r>
        <w:t>附　則（昭和六一年九月二七日政令第三〇九号）</w:t>
      </w:r>
    </w:p>
    <w:p>
      <w:r>
        <w:t>この政令は、昭和六十一年十月一日から施行する。</w:t>
      </w:r>
    </w:p>
    <w:p>
      <w:r>
        <w:br w:type="page"/>
      </w:r>
    </w:p>
    <w:p>
      <w:pPr>
        <w:pStyle w:val="Heading1"/>
      </w:pPr>
      <w:r>
        <w:t>附　則（平成三年九月一〇日政令第二八四号）</w:t>
      </w:r>
    </w:p>
    <w:p>
      <w:r>
        <w:t>この政令は、平成三年十月一日から施行する。</w:t>
      </w:r>
    </w:p>
    <w:p>
      <w:r>
        <w:br w:type="page"/>
      </w:r>
    </w:p>
    <w:p>
      <w:pPr>
        <w:pStyle w:val="Heading1"/>
      </w:pPr>
      <w:r>
        <w:t>附　則（平成八年八月二三日政令第二四六号）</w:t>
      </w:r>
    </w:p>
    <w:p>
      <w:r>
        <w:t>この政令は、平成八年十月一日から施行する。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則（平成一三年五月三〇日政令第一九〇号）</w:t>
      </w:r>
    </w:p>
    <w:p>
      <w:r>
        <w:t>この政令は、平成十三年十月一日から施行する。</w:t>
      </w:r>
    </w:p>
    <w:p>
      <w:r>
        <w:br w:type="page"/>
      </w:r>
    </w:p>
    <w:p>
      <w:pPr>
        <w:pStyle w:val="Heading1"/>
      </w:pPr>
      <w:r>
        <w:t>附　則（平成一八年九月一五日政令第三〇二号）</w:t>
      </w:r>
    </w:p>
    <w:p>
      <w:r>
        <w:t>この政令は、平成十八年十月一日から施行する。</w:t>
      </w:r>
    </w:p>
    <w:p>
      <w:r>
        <w:br w:type="page"/>
      </w:r>
    </w:p>
    <w:p>
      <w:pPr>
        <w:pStyle w:val="Heading1"/>
      </w:pPr>
      <w:r>
        <w:t>附　則（平成二三年六月二九日政令第一八八号）</w:t>
      </w:r>
    </w:p>
    <w:p>
      <w:r>
        <w:t>この政令は、平成二十三年十月一日から施行する。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則（平成二八年四月一五日政令第二〇〇号）</w:t>
      </w:r>
    </w:p>
    <w:p>
      <w:r>
        <w:t>この政令は、公布の日から施行する。</w:t>
      </w:r>
    </w:p>
    <w:p>
      <w:r>
        <w:br w:type="page"/>
      </w:r>
    </w:p>
    <w:p>
      <w:pPr>
        <w:pStyle w:val="Heading1"/>
      </w:pPr>
      <w:r>
        <w:t>附　則（令和三年一月二七日政令第一四号）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戦傷病者等の妻に対する特別給付金支給法施行令</w:t>
      <w:br/>
      <w:tab/>
      <w:t>（昭和四十一年政令第二百二十七号）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戦傷病者等の妻に対する特別給付金支給法施行令（昭和四十一年政令第二百二十七号）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
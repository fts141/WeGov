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w:t>
        <w:br/>
        <w:t>（昭和四十一年法律第百九号）</w:t>
      </w:r>
    </w:p>
    <w:p>
      <w:pPr>
        <w:pStyle w:val="Heading4"/>
      </w:pPr>
      <w:r>
        <w:t>第一条（この法律の趣旨）</w:t>
      </w:r>
    </w:p>
    <w:p>
      <w:r>
        <w:t>この法律は、戦傷病者等の妻に対する特別給付金の支給に関し必要な事項を規定するものとする。</w:t>
      </w:r>
    </w:p>
    <w:p>
      <w:pPr>
        <w:pStyle w:val="Heading4"/>
      </w:pPr>
      <w:r>
        <w:t>第二条（定義）</w:t>
      </w:r>
    </w:p>
    <w:p>
      <w:r>
        <w:t>この法律において「戦傷病者等」とは、昭和十二年七月七日以後に負傷し、又は疾病にかかり、これにより障害の状態となつたことを事由として、平成三十三年四月一日において次の各号に掲げる給付（以下「増加恩給等」という。）のうち年金たる給付を受けていた者及び同日において増加恩給等のうち一時金たる給付を受けたことがある者で、同日において当該給付に係る障害の程度が、恩給法（大正十二年法律第四十八号）別表第一号表ノ二及び第一号表ノ三に該当したものをいう。</w:t>
        <w:br/>
        <w:t>ただし、一時金たる給付を受けたことがある者であつて、当該給付を受けた日から平成三十三年三月三十一日までの間に、当該給付に係る法令に基づく年金たる給付で公務による障害を支給事由とするものを受ける権利を失うべき事由に該当したものを除く。</w:t>
      </w:r>
    </w:p>
    <w:p>
      <w:pPr>
        <w:pStyle w:val="ListBullet"/>
        <w:ind w:left="880"/>
      </w:pPr>
      <w:r>
        <w:t>一</w:t>
        <w:br/>
        <w:t>戦傷病者戦没者遺族等援護法（昭和二十七年法律第百二十七号。以下「遺族援護法」という。）第二条第一項第一号に規定する者であつたことにより支給される恩給法第四十六条に規定する増加恩給若しくは同法第四十六条ノ二に規定する傷病賜金又は恩給法の一部を改正する法律（昭和二十八年法律第百五十五号。以下「法律第百五十五号」という。）附則第五条若しくは附則第二十二条に規定する増加恩給若しくは傷病年金</w:t>
      </w:r>
    </w:p>
    <w:p>
      <w:pPr>
        <w:pStyle w:val="ListBullet"/>
        <w:ind w:left="880"/>
      </w:pPr>
      <w:r>
        <w:t>二</w:t>
        <w:br/>
        <w:t>法律第百五十五号附則第二十九条の二の規定の適用により支給される恩給法第四十六条に規定する増加恩給若しくは同法第四十六条ノ二に規定する傷病賜金又は法律第百五十五号附則第二十二条に規定する増加恩給若しくは傷病年金</w:t>
      </w:r>
    </w:p>
    <w:p>
      <w:pPr>
        <w:pStyle w:val="ListBullet"/>
        <w:ind w:left="880"/>
      </w:pPr>
      <w:r>
        <w:t>三</w:t>
        <w:br/>
        <w:t>恩給法等の一部を改正する法律（昭和四十六年法律第八十一号）附則第十三条の規定により支給される特例傷病恩給</w:t>
      </w:r>
    </w:p>
    <w:p>
      <w:pPr>
        <w:pStyle w:val="ListBullet"/>
        <w:ind w:left="880"/>
      </w:pPr>
      <w:r>
        <w:t>四</w:t>
        <w:br/>
        <w:t>遺族援護法第七条の規定により支給される障害年金又は障害一時金</w:t>
      </w:r>
    </w:p>
    <w:p>
      <w:pPr>
        <w:pStyle w:val="ListBullet"/>
        <w:ind w:left="880"/>
      </w:pPr>
      <w:r>
        <w:t>五</w:t>
        <w:br/>
        <w:t>旧令による共済組合等からの年金受給者のための特別措置法（昭和二十五年法律第二百五十六号）第三条の規定により承継した義務に基づいて国家公務員共済組合連合会が支給する年金若しくは一時金たる給付又は旧陸軍共済組合、旧海軍共済組合若しくは旧財団法人共済協会が支給した一時金たる給付のうち、公務による障害を支給事由とするもの</w:t>
      </w:r>
    </w:p>
    <w:p>
      <w:pPr>
        <w:pStyle w:val="ListBullet"/>
        <w:ind w:left="880"/>
      </w:pPr>
      <w:r>
        <w:t>六</w:t>
        <w:br/>
        <w:t>旧令による共済組合等からの年金受給者のための特別措置法第七条の三第三項の規定により国家公務員共済組合連合会が支給する年金たる給付のうち、公務による障害を支給事由とするもの</w:t>
      </w:r>
    </w:p>
    <w:p>
      <w:pPr>
        <w:pStyle w:val="ListBullet"/>
        <w:ind w:left="880"/>
      </w:pPr>
      <w:r>
        <w:t>七</w:t>
        <w:br/>
        <w:t>遺族援護法第二条第一項第二号に規定する者で同法第三条第一項第二号に規定する在職期間内における負傷又は疾病により障害の状態となつたものに対し、国家公務員共済組合連合会が支給する年金若しくは一時金たる給付又は旧逓信共済組合その他政令で定める共済組合が支給した一時金たる給付のうち、公務による障害を支給事由とするもの</w:t>
      </w:r>
    </w:p>
    <w:p>
      <w:pPr>
        <w:pStyle w:val="Heading4"/>
      </w:pPr>
      <w:r>
        <w:t>第三条（特別給付金の支給及び権利の裁定）</w:t>
      </w:r>
    </w:p>
    <w:p>
      <w:r>
        <w:t>平成三十三年四月一日において戦傷病者等の妻（婚姻の届出をしていないが、事実上婚姻関係と同様の事情にあつたと認められる者を含み、離婚の届出をしていないが、事実上離婚したと同様の事情にあつたと認められる者を除く。）であつて同日において日本の国籍を有していた者には、特別給付金を支給する。</w:t>
        <w:br/>
        <w:t>ただし、次の各号のいずれかに該当する者には、支給しない。</w:t>
      </w:r>
    </w:p>
    <w:p>
      <w:pPr>
        <w:pStyle w:val="ListBullet"/>
        <w:ind w:left="880"/>
      </w:pPr>
      <w:r>
        <w:t>一</w:t>
        <w:br/>
        <w:t>戦没者等の妻に対する特別給付金支給法（昭和三十八年法律第六十一号）第四条第一項に規定する国債（平成三十三年四月一日において支払期日の到来していないものがある場合に限る。）の交付を受けた者（受けることができる者を含む。）</w:t>
      </w:r>
    </w:p>
    <w:p>
      <w:pPr>
        <w:pStyle w:val="ListBullet"/>
        <w:ind w:left="880"/>
      </w:pPr>
      <w:r>
        <w:t>二</w:t>
        <w:br/>
        <w:t>禁錮以上の刑に処せられ、平成三十三年四月一日においてその刑の執行を終わらず、又は執行を受けることがなくなつていない者（刑の執行猶予中の者を除く。）</w:t>
      </w:r>
    </w:p>
    <w:p>
      <w:pPr>
        <w:pStyle w:val="Heading5"/>
        <w:ind w:left="440"/>
      </w:pPr>
      <w:r>
        <w:t>２</w:t>
      </w:r>
    </w:p>
    <w:p>
      <w:pPr>
        <w:ind w:left="440"/>
      </w:pPr>
      <w:r>
        <w:t>特別給付金を受ける権利の裁定は、これを受けようとする者の請求に基づいて厚生労働大臣が行う。</w:t>
      </w:r>
    </w:p>
    <w:p>
      <w:pPr>
        <w:pStyle w:val="Heading4"/>
      </w:pPr>
      <w:r>
        <w:t>第四条（特別給付金の額及び記名国債の交付）</w:t>
      </w:r>
    </w:p>
    <w:p>
      <w:r>
        <w:t>特別給付金の額は、十五万円（戦傷病者等で恩給法別表第一号表ノ三の第二款症から第五款症までに該当する程度の障害を有するものに係る特別給付金の額は、七万五千円）とし、五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前各項に定めるもののほか、第二項の規定によつて発行する国債に関し必要な事項で、都道府県知事が処理しなければならないものは政令で、その他のものは財務省令で定める。</w:t>
      </w:r>
    </w:p>
    <w:p>
      <w:pPr>
        <w:pStyle w:val="Heading4"/>
      </w:pPr>
      <w:r>
        <w:t>第五条（特別給付金を受ける権利の受継）</w:t>
      </w:r>
    </w:p>
    <w:p>
      <w:r>
        <w:t>特別給付金を受ける権利を有する者が死亡した場合において、死亡した者がその死亡前に特別給付金の請求をしていなかつたときは、死亡した者の相続人は、自己の名で、死亡した者の特別給付金を請求することができる。</w:t>
      </w:r>
    </w:p>
    <w:p>
      <w:pPr>
        <w:pStyle w:val="Heading5"/>
        <w:ind w:left="440"/>
      </w:pPr>
      <w:r>
        <w:t>２</w:t>
      </w:r>
    </w:p>
    <w:p>
      <w:pPr>
        <w:ind w:left="440"/>
      </w:pPr>
      <w:r>
        <w:t>前項の場合において、同順位の相続人が数人あるときは、その一人のした特別給付金の請求は、全員のためにその全額につきしたものとみなし、その一人に対してした特別給付金を受ける権利の裁定は、全員に対してしたものとみなす。</w:t>
      </w:r>
    </w:p>
    <w:p>
      <w:pPr>
        <w:pStyle w:val="Heading5"/>
        <w:ind w:left="440"/>
      </w:pPr>
      <w:r>
        <w:t>３</w:t>
      </w:r>
    </w:p>
    <w:p>
      <w:pPr>
        <w:ind w:left="440"/>
      </w:pPr>
      <w:r>
        <w:t>前条第一項に規定する国債の記名者が死亡した場合において、同順位の相続人が数人あるときは、その一人のした当該死亡した者の死亡前に支払うべきであつた同項に規定する国債の償還金の請求又は同項に規定する国債の記名変更の請求は、全員のためにその全額につきしたものとみなし、その一人に対してした同項に規定する国債の償還金の支払又は同項に規定する国債の記名変更は、全員に対してしたものとみなす。</w:t>
      </w:r>
    </w:p>
    <w:p>
      <w:pPr>
        <w:pStyle w:val="Heading4"/>
      </w:pPr>
      <w:r>
        <w:t>第六条（時効）</w:t>
      </w:r>
    </w:p>
    <w:p>
      <w:r>
        <w:t>特別給付金を受ける権利は、これを行使することができる時から三年間行使しないときは、時効によつて消滅する。</w:t>
      </w:r>
    </w:p>
    <w:p>
      <w:pPr>
        <w:pStyle w:val="Heading4"/>
      </w:pPr>
      <w:r>
        <w:t>第七条（時効の完成猶予及び更新）</w:t>
      </w:r>
    </w:p>
    <w:p>
      <w:r>
        <w:t>特別給付金に関する処分についての審査請求は、時効の完成猶予及び更新については、裁判上の請求とみなす。</w:t>
      </w:r>
    </w:p>
    <w:p>
      <w:pPr>
        <w:pStyle w:val="Heading4"/>
      </w:pPr>
      <w:r>
        <w:t>第八条（譲渡又は担保の禁止）</w:t>
      </w:r>
    </w:p>
    <w:p>
      <w:r>
        <w:t>特別給付金を受ける権利は、譲渡し、又は担保に供することができない。</w:t>
      </w:r>
    </w:p>
    <w:p>
      <w:pPr>
        <w:pStyle w:val="Heading4"/>
      </w:pPr>
      <w:r>
        <w:t>第九条（差押えの禁止）</w:t>
      </w:r>
    </w:p>
    <w:p>
      <w:r>
        <w:t>特別給付金を受ける権利及び第四条第一項に規定する国債は、差し押えることができない。</w:t>
      </w:r>
    </w:p>
    <w:p>
      <w:pPr>
        <w:pStyle w:val="Heading4"/>
      </w:pPr>
      <w:r>
        <w:t>第十条（非課税）</w:t>
      </w:r>
    </w:p>
    <w:p>
      <w:r>
        <w:t>租税その他の公課は、特別給付金を標準として、課することができない。</w:t>
      </w:r>
    </w:p>
    <w:p>
      <w:pPr>
        <w:pStyle w:val="Heading5"/>
        <w:ind w:left="440"/>
      </w:pPr>
      <w:r>
        <w:t>２</w:t>
      </w:r>
    </w:p>
    <w:p>
      <w:pPr>
        <w:ind w:left="440"/>
      </w:pPr>
      <w:r>
        <w:t>特別給付金に関する書類及び第四条第一項に規定する国債を担保とする金銭の貸借に関する書類には、印紙税を課さない。</w:t>
      </w:r>
    </w:p>
    <w:p>
      <w:pPr>
        <w:pStyle w:val="Heading4"/>
      </w:pPr>
      <w:r>
        <w:t>第十一条</w:t>
      </w:r>
    </w:p>
    <w:p>
      <w:r>
        <w:t>削除</w:t>
      </w:r>
    </w:p>
    <w:p>
      <w:pPr>
        <w:pStyle w:val="Heading4"/>
      </w:pPr>
      <w:r>
        <w:t>第十二条（都道府県が処理する事務）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第十三条（政令及び厚生労働省令への委任）</w:t>
      </w:r>
    </w:p>
    <w:p>
      <w:r>
        <w:t>この法律に特別の規定がある場合を除くほか、特別給付金に係る請求の経由に関して必要な事項は政令で、この法律の実施のための手続その他その執行について必要な細則は厚生労働省令で定める。</w:t>
      </w:r>
    </w:p>
    <w:p>
      <w:r>
        <w:br w:type="page"/>
      </w:r>
    </w:p>
    <w:p>
      <w:pPr>
        <w:pStyle w:val="Heading1"/>
      </w:pPr>
      <w:r>
        <w:t>附　則</w:t>
      </w:r>
    </w:p>
    <w:p>
      <w:pPr>
        <w:pStyle w:val="Heading5"/>
        <w:ind w:left="440"/>
      </w:pPr>
      <w:r>
        <w:t>１</w:t>
      </w:r>
    </w:p>
    <w:p>
      <w:pPr>
        <w:ind w:left="440"/>
      </w:pPr>
      <w:r>
        <w:t>この法律は、公布の日から施行し、昭和四十一年四月一日から適用する。</w:t>
      </w:r>
    </w:p>
    <w:p>
      <w:pPr>
        <w:pStyle w:val="Heading5"/>
        <w:ind w:left="440"/>
      </w:pPr>
      <w:r>
        <w:t>２</w:t>
      </w:r>
    </w:p>
    <w:p>
      <w:pPr>
        <w:ind w:left="440"/>
      </w:pPr>
      <w:r>
        <w:t>第四条第二項に規定する国債の発行の日は、平成三十三年十月一日とする。</w:t>
      </w:r>
    </w:p>
    <w:p>
      <w:pPr>
        <w:pStyle w:val="Heading5"/>
        <w:ind w:left="440"/>
      </w:pPr>
      <w:r>
        <w:t>３</w:t>
      </w:r>
    </w:p>
    <w:p>
      <w:pPr>
        <w:ind w:left="440"/>
      </w:pPr>
      <w:r>
        <w:t>第四条第一項に規定する国債の償還金については、当分の間、その消滅時効が完成した場合においても、その支払をすることができる。</w:t>
      </w:r>
    </w:p>
    <w:p>
      <w:r>
        <w:br w:type="page"/>
      </w:r>
    </w:p>
    <w:p>
      <w:pPr>
        <w:pStyle w:val="Heading1"/>
      </w:pPr>
      <w:r>
        <w:t>附則（昭和四二年七月一四日法律第五八号）</w:t>
      </w:r>
    </w:p>
    <w:p>
      <w:pPr>
        <w:pStyle w:val="Heading4"/>
      </w:pPr>
      <w:r>
        <w:t>第一条（施行期日）</w:t>
      </w:r>
    </w:p>
    <w:p>
      <w:r>
        <w:t>この法律中、第三条から第五条までの規定及び附則第七条の規定は、公布の日から、その他の規定は、昭和四十二年十月一日から施行する。</w:t>
      </w:r>
    </w:p>
    <w:p>
      <w:pPr>
        <w:pStyle w:val="Heading5"/>
        <w:ind w:left="440"/>
      </w:pPr>
      <w:r>
        <w:t>２</w:t>
      </w:r>
    </w:p>
    <w:p>
      <w:pPr>
        <w:ind w:left="440"/>
      </w:pPr>
      <w:r>
        <w:t>次の各号に掲げる規定は、昭和四十二年四月一日から適用する。</w:t>
      </w:r>
    </w:p>
    <w:p>
      <w:pPr>
        <w:pStyle w:val="ListBullet"/>
        <w:ind w:left="880"/>
      </w:pPr>
      <w:r>
        <w:t>一及び二</w:t>
        <w:br/>
        <w:t>略</w:t>
      </w:r>
    </w:p>
    <w:p>
      <w:pPr>
        <w:pStyle w:val="ListBullet"/>
        <w:ind w:left="880"/>
      </w:pPr>
      <w:r>
        <w:t>三</w:t>
        <w:br/>
        <w:t>この法律による改正後の戦傷病者等の妻に対する特別給付金支給法（以下「特別給付金支給法」という。）第二条及び同法附則第二項</w:t>
      </w:r>
    </w:p>
    <w:p>
      <w:pPr>
        <w:pStyle w:val="ListBullet"/>
        <w:ind w:left="880"/>
      </w:pPr>
      <w:r>
        <w:t>四</w:t>
        <w:br/>
        <w:t>附則第七条第一項</w:t>
      </w:r>
    </w:p>
    <w:p>
      <w:pPr>
        <w:pStyle w:val="Heading4"/>
      </w:pPr>
      <w:r>
        <w:t>第七条（特別給付金支給法の一部改正に伴う経過措置）</w:t>
      </w:r>
    </w:p>
    <w:p>
      <w:r>
        <w:t>この法律による特別給付金支給法第二条及び同法附則第二項並びに法律第百八号附則第十二条の規定の改正により特別給付金を受ける権利を有するに至つた者に関し、特別給付金支給法を適用する場合においては、同法第三条第一項第一号、第三号及び第四号中「昭和四十一年四月一日」とあるのは、「昭和四十二年四月一日」と読み替えるものとする。</w:t>
      </w:r>
    </w:p>
    <w:p>
      <w:pPr>
        <w:pStyle w:val="Heading5"/>
        <w:ind w:left="440"/>
      </w:pPr>
      <w:r>
        <w:t>２</w:t>
      </w:r>
    </w:p>
    <w:p>
      <w:pPr>
        <w:ind w:left="440"/>
      </w:pPr>
      <w:r>
        <w:t>前項に規定する者に支給する特別給付金支給法第四条第二項に規定する国債の発行の日は、同法附則第三項の規定にかかわらず、昭和四十二年五月十六日とする。</w:t>
      </w:r>
    </w:p>
    <w:p>
      <w:r>
        <w:br w:type="page"/>
      </w:r>
    </w:p>
    <w:p>
      <w:pPr>
        <w:pStyle w:val="Heading1"/>
      </w:pPr>
      <w:r>
        <w:t>附則（昭和四四年七月一五日法律第六一号）</w:t>
      </w:r>
    </w:p>
    <w:p>
      <w:pPr>
        <w:pStyle w:val="Heading4"/>
      </w:pPr>
      <w:r>
        <w:t>第一条（施行期日等）</w:t>
      </w:r>
    </w:p>
    <w:p>
      <w:r>
        <w:t>この法律は、昭和四十四年十月一日から施行する。</w:t>
      </w:r>
    </w:p>
    <w:p>
      <w:pPr>
        <w:pStyle w:val="Heading4"/>
      </w:pPr>
      <w:r>
        <w:t>第九条（戦傷病者等の妻に対する特別給付金支給法の一部改正に伴う経過措置）</w:t>
      </w:r>
    </w:p>
    <w:p>
      <w:r>
        <w:t>この法律による戦傷病者等の妻に対する特別給付金支給法第二条第一項及び戦傷病者戦没者遺族等援護法等の一部を改正する法律附則第十二条の規定の改正により特別給付金を受ける権利を有することとなるべき者に関し、戦傷病者等の妻に対する特別給付金支給法を適用する場合においては、同法第三条第一項第一号、第三号及び第四号中「昭和四十一年四月一日」とあるのは、「昭和四十四年十月一日」とする。</w:t>
      </w:r>
    </w:p>
    <w:p>
      <w:pPr>
        <w:pStyle w:val="Heading5"/>
        <w:ind w:left="440"/>
      </w:pPr>
      <w:r>
        <w:t>２</w:t>
      </w:r>
    </w:p>
    <w:p>
      <w:pPr>
        <w:ind w:left="440"/>
      </w:pPr>
      <w:r>
        <w:t>前項に規定する者に支給する戦傷病者等の妻に対する特別給付金支給法第四条第二項に規定する国債の発行の日は、同法附則第三項の規定にかかわらず、昭和四十四年十月一日とする。</w:t>
      </w:r>
    </w:p>
    <w:p>
      <w:r>
        <w:br w:type="page"/>
      </w:r>
    </w:p>
    <w:p>
      <w:pPr>
        <w:pStyle w:val="Heading1"/>
      </w:pPr>
      <w:r>
        <w:t>附則（昭和四五年四月二一日法律第二七号）</w:t>
      </w:r>
    </w:p>
    <w:p>
      <w:pPr>
        <w:pStyle w:val="Heading4"/>
      </w:pPr>
      <w:r>
        <w:t>第一条（施行期日等）</w:t>
      </w:r>
    </w:p>
    <w:p>
      <w:r>
        <w:t>この法律は、昭和四十五年十月一日から施行する。</w:t>
      </w:r>
    </w:p>
    <w:p>
      <w:pPr>
        <w:pStyle w:val="Heading4"/>
      </w:pPr>
      <w:r>
        <w:t>第六条（戦傷病者等の妻に対する特別給付金支給法の適用）</w:t>
      </w:r>
    </w:p>
    <w:p>
      <w:r>
        <w:t>この法律による遺族援護法第七条第一項の規定の改正により、恩給法（大正十二年法律第四十八号）別表第一号表ノ三の第一款症から第四款症までに係る障害年金又は障害一時金を受けるに至つた軍人軍属であつた者又は準軍属であつた者（戦傷病者戦没者遺族等援護法等の一部を改正する法律（昭和四十四年法律第六十一号）による改正前の遺族援護法第二条第三項各号に掲げる者であつた者に限る。）は、この法律による改正後の戦傷病者等の妻に対する特別給付金支給法第二条の規定の適用については、昭和三十八年四月一日において同条第一項第三号の給付を受けていた者又は受けたことがある者とみなす。</w:t>
      </w:r>
    </w:p>
    <w:p>
      <w:pPr>
        <w:pStyle w:val="Heading4"/>
      </w:pPr>
      <w:r>
        <w:t>第七条（戦傷病者等の妻に対する特別給付金支給法の一部改正等に伴う経過措置）</w:t>
      </w:r>
    </w:p>
    <w:p>
      <w:r>
        <w:t>この法律による戦傷病者等の妻に対する特別給付金支給法第二条第一項の規定の改正又は前条の規定により特別給付金を受ける権利を有することとなるべき者に関し、同法を適用する場合においては、同法第三条第一項第一号、第三号及び第四号中「昭和四十一年四月一日」とあるのは、「昭和四十五年十月一日」とする。</w:t>
      </w:r>
    </w:p>
    <w:p>
      <w:pPr>
        <w:pStyle w:val="Heading5"/>
        <w:ind w:left="440"/>
      </w:pPr>
      <w:r>
        <w:t>２</w:t>
      </w:r>
    </w:p>
    <w:p>
      <w:pPr>
        <w:ind w:left="440"/>
      </w:pPr>
      <w:r>
        <w:t>前項に規定する者に交付する戦傷病者等の妻に対する特別給付金支給法第四条第二項に規定する国債の発行の日は、同法附則第三項の規定にかかわらず、昭和四十五年十月一日とする。</w:t>
      </w:r>
    </w:p>
    <w:p>
      <w:r>
        <w:br w:type="page"/>
      </w:r>
    </w:p>
    <w:p>
      <w:pPr>
        <w:pStyle w:val="Heading1"/>
      </w:pPr>
      <w:r>
        <w:t>附則（昭和四六年四月三〇日法律第五一号）</w:t>
      </w:r>
    </w:p>
    <w:p>
      <w:pPr>
        <w:pStyle w:val="Heading4"/>
      </w:pPr>
      <w:r>
        <w:t>第一条（施行期日等）</w:t>
      </w:r>
    </w:p>
    <w:p>
      <w:r>
        <w:t>この法律は、昭和四十六年十月一日から施行する。</w:t>
      </w:r>
    </w:p>
    <w:p>
      <w:pPr>
        <w:pStyle w:val="Heading4"/>
      </w:pPr>
      <w:r>
        <w:t>第十条（戦傷病者等の妻に対する特別給付金支給法の一部改正に伴う経過措置）</w:t>
      </w:r>
    </w:p>
    <w:p>
      <w:r>
        <w:t>この法律による戦傷病者等の妻に対する特別給付金支給法第二条第一項の規定の改正により同法第三条に規定する特別給付金を受ける権利を有することとなるべき者については、同条第一項第一号、第三号及び第四号中「昭和四十一年四月一日」とあるのは、「昭和四十六年十月一日」とする。</w:t>
      </w:r>
    </w:p>
    <w:p>
      <w:pPr>
        <w:pStyle w:val="Heading5"/>
        <w:ind w:left="440"/>
      </w:pPr>
      <w:r>
        <w:t>２</w:t>
      </w:r>
    </w:p>
    <w:p>
      <w:pPr>
        <w:ind w:left="440"/>
      </w:pPr>
      <w:r>
        <w:t>この法律による改正後の戦傷病者等の妻に対する特別給付金支給法第二条第一項及び前項の規定により特別給付金を受ける権利を有するに至つた者に交付する同法第四条第二項に規定する国債の発行の日は、昭和四十六年十月一日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附則（昭和四七年五月二九日法律第三九号）</w:t>
      </w:r>
    </w:p>
    <w:p>
      <w:pPr>
        <w:pStyle w:val="Heading4"/>
      </w:pPr>
      <w:r>
        <w:t>第一条（施行期日等）</w:t>
      </w:r>
    </w:p>
    <w:p>
      <w:r>
        <w:t>この法律は、昭和四十七年十月一日から施行する。</w:t>
      </w:r>
    </w:p>
    <w:p>
      <w:r>
        <w:br w:type="page"/>
      </w:r>
    </w:p>
    <w:p>
      <w:pPr>
        <w:pStyle w:val="Heading1"/>
      </w:pPr>
      <w:r>
        <w:t>附則（昭和四八年七月二四日法律第六四号）</w:t>
      </w:r>
    </w:p>
    <w:p>
      <w:pPr>
        <w:pStyle w:val="Heading4"/>
      </w:pPr>
      <w:r>
        <w:t>第一条（施行期日等）</w:t>
      </w:r>
    </w:p>
    <w:p>
      <w:r>
        <w:t>この法律は、昭和四十八年十月一日から施行する。</w:t>
      </w:r>
    </w:p>
    <w:p>
      <w:r>
        <w:br w:type="page"/>
      </w:r>
    </w:p>
    <w:p>
      <w:pPr>
        <w:pStyle w:val="Heading1"/>
      </w:pPr>
      <w:r>
        <w:t>附則（昭和四九年五月二〇日法律第五一号）</w:t>
      </w:r>
    </w:p>
    <w:p>
      <w:pPr>
        <w:pStyle w:val="Heading5"/>
        <w:ind w:left="440"/>
      </w:pPr>
      <w:r>
        <w:t>１</w:t>
      </w:r>
    </w:p>
    <w:p>
      <w:pPr>
        <w:ind w:left="440"/>
      </w:pPr>
      <w:r>
        <w:t>この法律は、昭和四十九年九月一日から施行する。</w:t>
        <w:br/>
        <w:t>ただし、第二条中未帰還者留守家族等援護法第十六条第一項の改正規定、第五条中戦傷病者特別援護法第十八条第二項及び第十九条第一項の改正規定並びに附則第四項の規定は公布の日から、第四条、第六条及び第七条の規定は同年十月一日から施行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附則（昭和五〇年三月三一日法律第一〇号）</w:t>
      </w:r>
    </w:p>
    <w:p>
      <w:pPr>
        <w:pStyle w:val="Heading5"/>
        <w:ind w:left="440"/>
      </w:pPr>
      <w:r>
        <w:t>１</w:t>
      </w:r>
    </w:p>
    <w:p>
      <w:pPr>
        <w:ind w:left="440"/>
      </w:pPr>
      <w:r>
        <w:t>この法律は、昭和五十年八月一日から施行する。</w:t>
      </w:r>
    </w:p>
    <w:p>
      <w:r>
        <w:br w:type="page"/>
      </w:r>
    </w:p>
    <w:p>
      <w:pPr>
        <w:pStyle w:val="Heading1"/>
      </w:pPr>
      <w:r>
        <w:t>附則（昭和五一年五月一八日法律第二二号）</w:t>
      </w:r>
    </w:p>
    <w:p>
      <w:pPr>
        <w:pStyle w:val="Heading4"/>
      </w:pPr>
      <w:r>
        <w:t>第一条（施行期日）</w:t>
      </w:r>
    </w:p>
    <w:p>
      <w:r>
        <w:t>この法律は、昭和五十一年七月一日から施行する。</w:t>
        <w:br/>
        <w:t>ただし、第五条、第七条、附則第五条及び附則第六条の規定は、同年十月一日から施行する。</w:t>
      </w:r>
    </w:p>
    <w:p>
      <w:pPr>
        <w:pStyle w:val="Heading4"/>
      </w:pPr>
      <w:r>
        <w:t>第五条（戦傷病者等の妻に対する特別給付金支給法の一部改正に伴う経過措置）</w:t>
      </w:r>
    </w:p>
    <w:p>
      <w:r>
        <w:t>この法律による改正前の戦傷病者等の妻に対する特別給付金支給法（以下「旧法」という。）の規定により支給し、又は支給すべきであつた特別給付金については、なお従前の例による。</w:t>
      </w:r>
    </w:p>
    <w:p>
      <w:pPr>
        <w:pStyle w:val="Heading5"/>
        <w:ind w:left="440"/>
      </w:pPr>
      <w:r>
        <w:t>２</w:t>
      </w:r>
    </w:p>
    <w:p>
      <w:pPr>
        <w:ind w:left="440"/>
      </w:pPr>
      <w:r>
        <w:t>この法律による改正後の戦傷病者等の妻に対する特別給付金支給法（以下「新法」という。）第三条第一項の特別給付金は、同項の規定にかかわらず、旧法による特別給付金を受ける権利を取得した者には、支給しない。</w:t>
      </w:r>
    </w:p>
    <w:p>
      <w:pPr>
        <w:pStyle w:val="Heading5"/>
        <w:ind w:left="440"/>
      </w:pPr>
      <w:r>
        <w:t>３</w:t>
      </w:r>
    </w:p>
    <w:p>
      <w:pPr>
        <w:ind w:left="440"/>
      </w:pPr>
      <w:r>
        <w:t>旧法による特別給付金を受ける権利を取得した者については、当該特別給付金を新法第三条第一項の特別給付金とみなして、同条第二項の規定を適用する。</w:t>
        <w:br/>
        <w:t>この場合において、同項中「十年を経過した日」とあるのは「十年を経過した日（その日が昭和五十一年十月一日前であるときは、同日）」とする。</w:t>
      </w:r>
    </w:p>
    <w:p>
      <w:pPr>
        <w:pStyle w:val="Heading4"/>
      </w:pPr>
      <w:r>
        <w:t>第六条（特別給付金の支給の特例）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には、同条第二項の特別給付金を支給する。</w:t>
      </w:r>
    </w:p>
    <w:p>
      <w:r>
        <w:br w:type="page"/>
      </w:r>
    </w:p>
    <w:p>
      <w:pPr>
        <w:pStyle w:val="Heading1"/>
      </w:pPr>
      <w:r>
        <w:t>附則（昭和五二年五月二四日法律第四五号）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ListBullet"/>
        <w:ind w:left="880"/>
      </w:pPr>
      <w:r>
        <w:t>一</w:t>
        <w:br/>
        <w:t>第一条、第四条、第六条、第九条、第十一条及び附則第六条の規定</w:t>
        <w:br/>
        <w:br/>
        <w:br/>
        <w:t>公布の日</w:t>
      </w:r>
    </w:p>
    <w:p>
      <w:pPr>
        <w:pStyle w:val="Heading4"/>
      </w:pPr>
      <w:r>
        <w:t>第六条（第九条の規定の施行に伴う経過措置）</w:t>
      </w:r>
    </w:p>
    <w:p>
      <w:r>
        <w:t>第九条の規定による改正後の戦傷病者等の妻に対する特別給付金支給法附則第三項の規定は、戦傷病者戦没者遺族等援護法等の一部を改正する法律（昭和五十一年法律第二十二号）第七条の規定による改正前の戦傷病者等の妻に対する特別給付金支給法第四条第一項の規定により交付された国債の償還金の支払についても、適用する。</w:t>
      </w:r>
    </w:p>
    <w:p>
      <w:r>
        <w:br w:type="page"/>
      </w:r>
    </w:p>
    <w:p>
      <w:pPr>
        <w:pStyle w:val="Heading1"/>
      </w:pPr>
      <w:r>
        <w:t>附則（昭和五四年五月八日法律第二九号）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ListBullet"/>
        <w:ind w:left="880"/>
      </w:pPr>
      <w:r>
        <w:t>一及び二</w:t>
        <w:br/>
        <w:t>略</w:t>
      </w:r>
    </w:p>
    <w:p>
      <w:pPr>
        <w:pStyle w:val="ListBullet"/>
        <w:ind w:left="880"/>
      </w:pPr>
      <w:r>
        <w:t>三</w:t>
        <w:br/>
        <w:t>第三条、第七条、第九条、第十条、次条、附則第五条及び附則第六条の規定</w:t>
        <w:br/>
        <w:br/>
        <w:br/>
        <w:t>昭和五十四年十月一日</w:t>
      </w:r>
    </w:p>
    <w:p>
      <w:pPr>
        <w:pStyle w:val="Heading4"/>
      </w:pPr>
      <w:r>
        <w:t>第五条（戦傷病者等の妻に対する特別給付金支給法の一部改正に伴う経過措置）</w:t>
      </w:r>
    </w:p>
    <w:p>
      <w:r>
        <w:t>この法律による改正前の戦傷病者等の妻に対する特別給付金支給法（以下「旧法」という。）の規定により支給し、又は支給すべきであつた特別給付金については、なお従前の例による。</w:t>
      </w:r>
    </w:p>
    <w:p>
      <w:pPr>
        <w:pStyle w:val="Heading5"/>
        <w:ind w:left="440"/>
      </w:pPr>
      <w:r>
        <w:t>２</w:t>
      </w:r>
    </w:p>
    <w:p>
      <w:pPr>
        <w:ind w:left="440"/>
      </w:pPr>
      <w:r>
        <w:t>この法律による改正後の戦傷病者等の妻に対する特別給付金支給法第三条第一項の特別給付金は、同項の規定にかかわらず、戦傷病者戦没者遺族等援護法等の一部を改正する法律（昭和五十一年法律第二十二号。以下「法律第二十二号」という。）附則第五条第二項に規定する者及び旧法による特別給付金を受ける権利を取得した者には、支給しない。</w:t>
      </w:r>
    </w:p>
    <w:p>
      <w:pPr>
        <w:pStyle w:val="Heading5"/>
        <w:ind w:left="440"/>
      </w:pPr>
      <w:r>
        <w:t>３</w:t>
      </w:r>
    </w:p>
    <w:p>
      <w:pPr>
        <w:ind w:left="440"/>
      </w:pPr>
      <w:r>
        <w:t>法律第二十二号附則第五条第三項の規定の適用については、旧法第三条の規定は、なおその効力を有する。</w:t>
      </w:r>
    </w:p>
    <w:p>
      <w:pPr>
        <w:pStyle w:val="Heading5"/>
        <w:ind w:left="440"/>
      </w:pPr>
      <w:r>
        <w:t>４</w:t>
      </w:r>
    </w:p>
    <w:p>
      <w:pPr>
        <w:ind w:left="440"/>
      </w:pPr>
      <w:r>
        <w:t>前項の規定によりなおその効力を有することとされた旧法第三条第二項の特別給付金に係る第四条第二項に規定する国債の発行の日は、当該特別給付金を受ける権利を取得する日とする。</w:t>
      </w:r>
    </w:p>
    <w:p>
      <w:r>
        <w:br w:type="page"/>
      </w:r>
    </w:p>
    <w:p>
      <w:pPr>
        <w:pStyle w:val="Heading1"/>
      </w:pPr>
      <w:r>
        <w:t>附則（昭和五六年四月二五日法律第二六号）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一から三まで</w:t>
        <w:br/>
        <w:t>略</w:t>
      </w:r>
    </w:p>
    <w:p>
      <w:pPr>
        <w:pStyle w:val="ListBullet"/>
        <w:ind w:left="880"/>
      </w:pPr>
      <w:r>
        <w:t>四</w:t>
        <w:br/>
        <w:t>第四条、第九条、第十条及び附則第三項の規定</w:t>
        <w:br/>
        <w:br/>
        <w:br/>
        <w:t>昭和五十六年十月一日</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附則（昭和五七年八月一〇日法律第七三号）</w:t>
      </w:r>
    </w:p>
    <w:p>
      <w:pPr>
        <w:pStyle w:val="Heading4"/>
      </w:pPr>
      <w:r>
        <w:t>第一条（施行期日等）</w:t>
      </w:r>
    </w:p>
    <w:p>
      <w:r>
        <w:t>この法律は、公布の日から施行する。</w:t>
        <w:br/>
        <w:t>ただし、第四条から第六条までの規定は、昭和五十七年十月一日から施行する。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附則（昭和五九年八月一四日法律第七三号）</w:t>
      </w:r>
    </w:p>
    <w:p>
      <w:pPr>
        <w:pStyle w:val="Heading4"/>
      </w:pPr>
      <w:r>
        <w:t>第一条（施行期日等）</w:t>
      </w:r>
    </w:p>
    <w:p>
      <w:r>
        <w:t>この法律は、公布の日から施行する。</w:t>
        <w:br/>
        <w:t>ただし、第二条、第五条及び附則第七条の規定は、昭和五十九年十月一日から施行する。</w:t>
      </w:r>
    </w:p>
    <w:p>
      <w:pPr>
        <w:pStyle w:val="Heading4"/>
      </w:pPr>
      <w:r>
        <w:t>第七条（戦傷病者等の妻に対する特別給付金支給法の一部改正に伴う経過措置）</w:t>
      </w:r>
    </w:p>
    <w:p>
      <w:r>
        <w:t>この法律による改正前の戦傷病者等の妻に対する特別給付金支給法の規定により支給し、又は支給すべきであつた特別給付金については、なお従前の例による。</w:t>
      </w:r>
    </w:p>
    <w:p>
      <w:pPr>
        <w:pStyle w:val="Heading5"/>
        <w:ind w:left="440"/>
      </w:pPr>
      <w:r>
        <w:t>２</w:t>
      </w:r>
    </w:p>
    <w:p>
      <w:pPr>
        <w:ind w:left="440"/>
      </w:pPr>
      <w:r>
        <w:t>この法律による改正後の戦傷病者等の妻に対する特別給付金支給法第三条第一項の特別給付金は、同項の規定にかかわらず、戦傷病者戦没者遺族等援護法等の一部を改正する法律（昭和五十四年法律第二十九号）附則第五条第二項に規定する者には、支給しない。</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附則（昭和六一年五月二〇日法律第五三号）</w:t>
      </w:r>
    </w:p>
    <w:p>
      <w:pPr>
        <w:pStyle w:val="Heading4"/>
      </w:pPr>
      <w:r>
        <w:t>第一条（施行期日）</w:t>
      </w:r>
    </w:p>
    <w:p>
      <w:r>
        <w:t>この法律は、昭和六十一年七月一日から施行する。</w:t>
        <w:br/>
        <w:t>ただし、次の各号に掲げる規定は、当該各号に定める日から施行する。</w:t>
      </w:r>
    </w:p>
    <w:p>
      <w:pPr>
        <w:pStyle w:val="ListBullet"/>
        <w:ind w:left="880"/>
      </w:pPr>
      <w:r>
        <w:t>一</w:t>
        <w:br/>
        <w:t>第四条、第五条及び附則第三条から附則第五条までの規定</w:t>
        <w:br/>
        <w:br/>
        <w:br/>
        <w:t>昭和六十一年十月一日</w:t>
      </w:r>
    </w:p>
    <w:p>
      <w:pPr>
        <w:pStyle w:val="Heading4"/>
      </w:pPr>
      <w:r>
        <w:t>第三条（戦傷病者等の妻に対する特別給付金支給法の一部改正に伴う経過措置）</w:t>
      </w:r>
    </w:p>
    <w:p>
      <w:r>
        <w:t>この法律による改正前の戦傷病者等の妻に対する特別給付金支給法（以下「旧法」という。）の規定により支給し、又は支給すべきであつた特別給付金（旧法附則第五項又は第八項に規定する者であつて、第三項の規定によりこの法律による改正後の戦傷病者等の妻に対する特別給付金支給法（以下「新法」という。）第三条第一項の特別給付金を受ける権利を取得したものに係るものを除く。）については、なお従前の例による。</w:t>
      </w:r>
    </w:p>
    <w:p>
      <w:pPr>
        <w:pStyle w:val="Heading5"/>
        <w:ind w:left="440"/>
      </w:pPr>
      <w:r>
        <w:t>２</w:t>
      </w:r>
    </w:p>
    <w:p>
      <w:pPr>
        <w:ind w:left="440"/>
      </w:pPr>
      <w:r>
        <w:t>新法第三条第一項の特別給付金は、同項の規定にかかわらず、次の各号のいずれかに該当する者には、支給しない。</w:t>
      </w:r>
    </w:p>
    <w:p>
      <w:pPr>
        <w:pStyle w:val="ListBullet"/>
        <w:ind w:left="880"/>
      </w:pPr>
      <w:r>
        <w:t>一</w:t>
        <w:br/>
        <w:t>戦傷病者戦没者遺族等援護法等の一部を改正する法律（昭和五十四年法律第二十九号。以下「法律第二十九号」という。）附則第五条第二項に規定する者</w:t>
      </w:r>
    </w:p>
    <w:p>
      <w:pPr>
        <w:pStyle w:val="ListBullet"/>
        <w:ind w:left="880"/>
      </w:pPr>
      <w:r>
        <w:t>二</w:t>
        <w:br/>
        <w:t>戦傷病者戦没者遺族等援護法等の一部を改正する法律（昭和五十九年法律第七十三号。以下「法律第七十三号」という。）による改正前の戦傷病者等の妻に対する特別給付金支給法による特別給付金又は旧法による特別給付金を受ける権利を取得した者</w:t>
      </w:r>
    </w:p>
    <w:p>
      <w:pPr>
        <w:pStyle w:val="Heading5"/>
        <w:ind w:left="440"/>
      </w:pPr>
      <w:r>
        <w:t>３</w:t>
      </w:r>
    </w:p>
    <w:p>
      <w:pPr>
        <w:ind w:left="440"/>
      </w:pPr>
      <w:r>
        <w:t>法律第七十三号による改正前の戦傷病者等の妻に対する特別給付金支給法第二条に規定する戦傷病者等が、昭和六十一年十月一日において、新法第二条各号に掲げる給付（以下「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るときは、前項の規定にかかわらず、昭和六十一年十月一日において当該戦傷病者等の妻（婚姻の届出をしていないが、事実上婚姻関係と同様の事情にあつたと認められる者を含み、離婚の届出をしていないが、事実上離婚したと同様の事情にあつたと認められる者を除く。以下この項及び次項において同じ。）であつて、同日において日本の国籍を有しているものには、新法第三条第一項の特別給付金を支給する。</w:t>
        <w:br/>
        <w:t>ただし、当該戦傷病者等の妻であつたことにより法律第七十三号による改正前の戦傷病者等の妻に対する特別給付金支給法による特別給付金を受ける権利を取得した者（同法附則第五項又は第八項に規定する者以外の者にあつては、同法による特別給付金及び旧法による特別給付金を受ける権利を取得した者）に限る。</w:t>
      </w:r>
    </w:p>
    <w:p>
      <w:pPr>
        <w:pStyle w:val="Heading5"/>
        <w:ind w:left="440"/>
      </w:pPr>
      <w:r>
        <w:t>４</w:t>
      </w:r>
    </w:p>
    <w:p>
      <w:pPr>
        <w:ind w:left="440"/>
      </w:pPr>
      <w:r>
        <w:t>戦傷病者戦没者遺族等援護法等の一部を改正する法律（昭和五十一年法律第二十二号。以下「法律第二十二号」という。）による改正前の戦傷病者等の妻に対する特別給付金支給法第二条第一項に規定する戦傷病者等又は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昭和六十一年十月一日において、増加恩給等のうち年金たる給付を受けているとき、又は増加恩給等のうち一時金たる給付を受けたことがある当該戦傷病者等又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昭和六十一年十月一日において当該戦傷病者等又は戦傷病者等となる者の妻であつて、同日において日本の国籍を有しているものには、新法第三条第一項の特別給付金を支給する。</w:t>
        <w:br/>
        <w:t>ただし、当該戦傷病者等又は戦傷病者等となる者の妻であつたことにより、法律第二十二号附則第五条第三項又は附則第六条の規定により法律第二十九号による改正前の戦傷病者等の妻に対する特別給付金支給法第三条第二項の特別給付金を受ける権利を取得した者に限る。</w:t>
      </w:r>
    </w:p>
    <w:p>
      <w:pPr>
        <w:pStyle w:val="Heading5"/>
        <w:ind w:left="440"/>
      </w:pPr>
      <w:r>
        <w:t>５</w:t>
      </w:r>
    </w:p>
    <w:p>
      <w:pPr>
        <w:ind w:left="440"/>
      </w:pPr>
      <w:r>
        <w:t>前項の規定により新法第三条第一項の特別給付金を受ける権利を取得した者に支給する特別給付金の額は、新法第四条第一項の規定にかかわらず、その者が法律第二十九号による改正前の戦傷病者等の妻に対する特別給付金支給法第三条第二項の特別給付金を受ける権利を取得した日の区分に応じ、それぞれ次の表の下欄に定める額（前項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Heading4"/>
      </w:pPr>
      <w:r>
        <w:t>第四条（特別給付金の支給の特例）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法律第二十二号附則第六条の規定により法律第二十九号による改正前の戦傷病者等の妻に対する特別給付金支給法第三条第二項の特別給付金を受ける権利を取得した者を除く。）には、新法第三条第一項の特別給付金を支給する。</w:t>
      </w:r>
    </w:p>
    <w:p>
      <w:pPr>
        <w:pStyle w:val="Heading4"/>
      </w:pPr>
      <w:r>
        <w:t>第五条</w:t>
      </w:r>
    </w:p>
    <w:p>
      <w:r>
        <w:t>昭和五十八年三月三十一日以前に死亡した法律第二十二号による改正前の戦傷病者等の妻に対する特別給付金支給法第二条第一項に規定する戦傷病者等又は法律第二十九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及び次項において同じ。）の妻（婚姻の届出をしていないが、事実上婚姻関係と同様の事情にあつたと認められる者を含むものとし、同法第三条第一項又は第二項の特別給付金を受ける権利を取得した者に限る。）であつた者であつて、当該特別給付金を受ける権利を取得した日から十年を経過した日において日本の国籍を有しているものには、新法第三条第一項の特別給付金を支給する。</w:t>
        <w:br/>
        <w:t>ただし、当該戦傷病者等が、その死亡の日において、増加恩給等のうち年金たる給付を受けていた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場合を除く。）の当該給付に係る障害の程度が恩給法別表第一号表ノ二及び第一号表ノ三に該当していたときに限る。</w:t>
      </w:r>
    </w:p>
    <w:p>
      <w:pPr>
        <w:pStyle w:val="Heading5"/>
        <w:ind w:left="440"/>
      </w:pPr>
      <w:r>
        <w:t>２</w:t>
      </w:r>
    </w:p>
    <w:p>
      <w:pPr>
        <w:ind w:left="440"/>
      </w:pPr>
      <w:r>
        <w:t>次の各号のいずれかに該当する者には、前項の規定にかかわらず、新法第三条第一項の特別給付金は、支給しない。</w:t>
      </w:r>
    </w:p>
    <w:p>
      <w:pPr>
        <w:pStyle w:val="ListBullet"/>
        <w:ind w:left="880"/>
      </w:pPr>
      <w:r>
        <w:t>一</w:t>
        <w:br/>
        <w:t>この法律による改正後の戦没者等の妻に対する特別給付金支給法附則第二十八項又は第三十項に規定する者</w:t>
      </w:r>
    </w:p>
    <w:p>
      <w:pPr>
        <w:pStyle w:val="ListBullet"/>
        <w:ind w:left="880"/>
      </w:pPr>
      <w:r>
        <w:t>二</w:t>
        <w:br/>
        <w:t>当該戦傷病者等の死亡前に離婚（離婚の届出をしていないが、事実上離婚したと同様の事情に入つていると認められる場合を含む。）により当該戦傷病者等との婚姻を解消し、又は当該婚姻の取消しをした者</w:t>
      </w:r>
    </w:p>
    <w:p>
      <w:pPr>
        <w:pStyle w:val="ListBullet"/>
        <w:ind w:left="880"/>
      </w:pPr>
      <w:r>
        <w:t>三</w:t>
        <w:br/>
        <w:t>当該戦傷病者等の死亡後法律第二十九号による改正前の戦傷病者等の妻に対する特別給付金支給法第三条第一項又は第二項の特別給付金を受ける権利を取得した日から十年を経過した日前に婚姻（届出をしないが事実上婚姻関係と同様の事情に入つていると認められる場合を含む。）をし、又は当該戦傷病者等の父母、祖父母及び兄弟姉妹以外の者の養子となつた者</w:t>
      </w:r>
    </w:p>
    <w:p>
      <w:pPr>
        <w:pStyle w:val="Heading5"/>
        <w:ind w:left="440"/>
      </w:pPr>
      <w:r>
        <w:t>３</w:t>
      </w:r>
    </w:p>
    <w:p>
      <w:pPr>
        <w:ind w:left="440"/>
      </w:pPr>
      <w:r>
        <w:t>昭和五十八年三月三十一日以前に死亡した法律第七十三号による改正前の戦傷病者等の妻に対する特別給付金支給法第二条に規定する戦傷病者等の妻（婚姻の届出をしていないが、事実上婚姻関係と同様の事情にあつたと認められる者を含むものとし、同法第三条第一項の特別給付金及び旧法第三条第一項の特別給付金を受ける権利を取得した者に限る。）であつた者であつて、法律第七十三号による改正前の戦傷病者等の妻に対する特別給付金支給法第三条第一項の特別給付金を受ける権利を取得した日から七年を経過した日において日本の国籍を有しているものには、新法第三条第一項の特別給付金を支給する。</w:t>
      </w:r>
    </w:p>
    <w:p>
      <w:pPr>
        <w:pStyle w:val="Heading5"/>
        <w:ind w:left="440"/>
      </w:pPr>
      <w:r>
        <w:t>４</w:t>
      </w:r>
    </w:p>
    <w:p>
      <w:pPr>
        <w:ind w:left="440"/>
      </w:pPr>
      <w:r>
        <w:t>第一項ただし書及び第二項の規定は、前項の場合に準用する。</w:t>
        <w:br/>
        <w:t>この場合において、第二項第一号中「附則第二十八項又は第三十項」とあるのは「附則第二十九項」と、同項第三号中「法律第二十九号による改正前の戦傷病者等の妻に対する特別給付金支給法第三条第一項又は第二項」とあるのは「法律第七十三号による改正前の戦傷病者等の妻に対する特別給付金支給法第三条第一項」と、「十年」とあるのは「七年」と、それぞれ読み替えるものとする。</w:t>
      </w:r>
    </w:p>
    <w:p>
      <w:pPr>
        <w:pStyle w:val="Heading5"/>
        <w:ind w:left="440"/>
      </w:pPr>
      <w:r>
        <w:t>５</w:t>
      </w:r>
    </w:p>
    <w:p>
      <w:pPr>
        <w:ind w:left="440"/>
      </w:pPr>
      <w:r>
        <w:t>第一項又は第三項に規定する特別給付金については、新法第四条第一項中「三十万円（戦傷病者等で恩給法別表第一号表ノ三の第二款症から第五款症までに該当する程度の障害を有するものに係る特別給付金の額は、十五万円）」とあるのは「五万円」と、「十年以内」とあるのは「五年以内」と、新法附則第二項中「昭和六十一年十月一日」とあるのは「戦傷病者戦没者遺族等援護法等の一部を改正する法律（昭和六十一年法律第五十三号）附則第五条第一項又は第三項の規定により第三条第一項の特別給付金を受ける権利を取得した日の属する年の十月一日」と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附則（平成三年五月二日法律第五五号）</w:t>
      </w:r>
    </w:p>
    <w:p>
      <w:pPr>
        <w:pStyle w:val="Heading4"/>
      </w:pPr>
      <w:r>
        <w:t>第一条（施行期日等）</w:t>
      </w:r>
    </w:p>
    <w:p>
      <w:r>
        <w:t>この法律は、公布の日から施行する。</w:t>
        <w:br/>
        <w:t>ただし、第二条及び次条から附則第四条までの規定は、平成三年十月一日から施行する。</w:t>
      </w:r>
    </w:p>
    <w:p>
      <w:pPr>
        <w:pStyle w:val="Heading4"/>
      </w:pPr>
      <w:r>
        <w:t>第二条（戦傷病者等の妻に対する特別給付金支給法の一部改正に伴う経過措置）</w:t>
      </w:r>
    </w:p>
    <w:p>
      <w:r>
        <w:t>第二条の規定による改正前の戦傷病者等の妻に対する特別給付金支給法（以下「旧法」という。）の規定により支給し、又は支給すべきであった特別給付金については、なお従前の例による。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第二条の規定による改正後の戦傷病者等の妻に対する特別給付金支給法（以下「新法」という。）第三条第一項の特別給付金は、同項の規定にかかわらず、戦傷病者戦没者遺族等援護法等の一部を改正する法律（昭和六十一年法律第五十三号。以下「法律第五十三号」という。）附則第三条第二項に規定する者及び旧法による特別給付金を受ける権利を取得した者には、支給しない。</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戦傷病者戦没者遺族等援護法等の一部を改正する法律（昭和五十一年法律第二十二号。以下「法律第二十二号」という。）附則第六条の規定により戦傷病者戦没者遺族等援護法等の一部を改正する法律（昭和五十四年法律第二十九号。以下「法律第二十九号」という。）による改正前の戦傷病者等の妻に対する特別給付金支給法第三条第二項の特別給付金を受ける権利を取得した者及び法律第五十三号附則第四条の規定により旧法第三条第一項の特別給付金を受ける権利を取得した者を除く。）には、新法第三条第一項の特別給付金を支給する。</w:t>
      </w:r>
    </w:p>
    <w:p>
      <w:pPr>
        <w:pStyle w:val="Heading4"/>
      </w:pPr>
      <w:r>
        <w:t>第四条</w:t>
      </w:r>
    </w:p>
    <w:p>
      <w:r>
        <w:t>昭和五十八年四月一日から昭和六十一年九月三十日までの間に死亡した法律第二十二号による改正前の戦傷病者等の妻に対する特別給付金支給法第二条第一項に規定する戦傷病者等又は法律第二十九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及び次項において同じ。）の妻（婚姻の届出をしていないが、事実上婚姻関係と同様の事情にあったと認められる者を含むものとし、同法第三条第一項又は第二項の特別給付金を受ける権利を取得した者に限る。）であった者であって、当該特別給付金を受ける権利を取得した日から十年を経過した日（その日が平成三年十月一日前であるときは、同日とする。以下「支給日」という。）において日本の国籍を有しているものには、新法第三条第一項の特別給付金を支給する。</w:t>
        <w:br/>
        <w:t>ただし、当該戦傷病者等が、その死亡の日において、新法第二条各号に掲げる給付（以下「増加恩給等」という。）のうち年金たる給付を受けていた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場合を除く。）の当該給付に係る障害の程度が恩給法（大正十二年法律第四十八号）別表第一号表ノ二及び第一号表ノ三に該当していたときに限る。</w:t>
      </w:r>
    </w:p>
    <w:p>
      <w:pPr>
        <w:pStyle w:val="Heading5"/>
        <w:ind w:left="440"/>
      </w:pPr>
      <w:r>
        <w:t>２</w:t>
      </w:r>
    </w:p>
    <w:p>
      <w:pPr>
        <w:ind w:left="440"/>
      </w:pPr>
      <w:r>
        <w:t>次の各号のいずれかに該当する者には、前項の規定にかかわらず、新法第三条第一項の特別給付金は、支給しない。</w:t>
      </w:r>
    </w:p>
    <w:p>
      <w:pPr>
        <w:pStyle w:val="ListBullet"/>
        <w:ind w:left="880"/>
      </w:pPr>
      <w:r>
        <w:t>一</w:t>
        <w:br/>
        <w:t>支給日において、戦没者等の妻に対する特別給付金支給法（昭和三十八年法律第六十一号）第三条第二項各号に掲げる給付（当該戦傷病者等の死亡に係るものに限る。）を受ける権利を有する者</w:t>
      </w:r>
    </w:p>
    <w:p>
      <w:pPr>
        <w:pStyle w:val="ListBullet"/>
        <w:ind w:left="880"/>
      </w:pPr>
      <w:r>
        <w:t>二</w:t>
        <w:b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ListBullet"/>
        <w:ind w:left="880"/>
      </w:pPr>
      <w:r>
        <w:t>三</w:t>
        <w:br/>
        <w:t>当該戦傷病者等の死亡後支給日前に婚姻（届出をし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昭和五十八年四月一日から昭和六十一年九月三十日までの間に死亡した戦傷病者戦没者遺族等援護法等の一部を改正する法律（昭和五十九年法律第七十三号）による改正前の戦傷病者等の妻に対する特別給付金支給法第二条に規定する戦傷病者等の妻（婚姻の届出をしていないが、事実上婚姻関係と同様の事情にあったと認められる者を含むものとし、同法第三条第一項の特別給付金及び法律第五十三号による改正前の戦傷病者等の妻に対する特別給付金支給法第三条第一項の特別給付金を受ける権利を取得した者に限る。）であった者であって、平成三年十月一日において日本の国籍を有しているものには、新法第三条第一項の特別給付金を支給する。</w:t>
      </w:r>
    </w:p>
    <w:p>
      <w:pPr>
        <w:pStyle w:val="Heading5"/>
        <w:ind w:left="440"/>
      </w:pPr>
      <w:r>
        <w:t>４</w:t>
      </w:r>
    </w:p>
    <w:p>
      <w:pPr>
        <w:ind w:left="440"/>
      </w:pPr>
      <w:r>
        <w:t>第一項ただし書及び第二項の規定は、前項の場合に準用する。</w:t>
        <w:br/>
        <w:t>この場合において、第二項第一号及び第三号中「支給日」とあるのは、「平成三年十月一日」と読み替えるものとする。</w:t>
      </w:r>
    </w:p>
    <w:p>
      <w:pPr>
        <w:pStyle w:val="Heading5"/>
        <w:ind w:left="440"/>
      </w:pPr>
      <w:r>
        <w:t>５</w:t>
      </w:r>
    </w:p>
    <w:p>
      <w:pPr>
        <w:ind w:left="440"/>
      </w:pPr>
      <w:r>
        <w:t>第一項に規定する特別給付金については、新法第四条第一項中「十五万円（戦傷病者等で恩給法別表第一号表ノ三の第二款症から第五款症までに該当する程度の障害を有するものに係る特別給付金の額は、七万五千円）」とあるのは「五万円」と、新法附則第二項中「平成三年十月一日」とあるのは「戦傷病者戦没者遺族等援護法及び戦傷病者等の妻に対する特別給付金支給法の一部を改正する法律（平成三年法律第五十五号）附則第四条第一項の規定により第三条第一項の特別給付金を受ける権利を取得した日の属する年の十月一日（その日が平成三年十月一日前であるときは、同日）」とし、第三項に規定する特別給付金については、新法第四条第一項中「十五万円（戦傷病者等で恩給法別表第一号表ノ三の第二款症から第五款症までに該当する程度の障害を有するものに係る特別給付金の額は、七万五千円）」とあるのは、「五万円」とする。</w:t>
      </w:r>
    </w:p>
    <w:p>
      <w:r>
        <w:br w:type="page"/>
      </w:r>
    </w:p>
    <w:p>
      <w:pPr>
        <w:pStyle w:val="Heading1"/>
      </w:pPr>
      <w:r>
        <w:t>附則（平成八年三月三一日法律第一五号）</w:t>
      </w:r>
    </w:p>
    <w:p>
      <w:pPr>
        <w:pStyle w:val="Heading4"/>
      </w:pPr>
      <w:r>
        <w:t>第一条（施行期日）</w:t>
      </w:r>
    </w:p>
    <w:p>
      <w:r>
        <w:t>この法律は、平成八年四月一日から施行する。</w:t>
        <w:br/>
        <w:t>ただし、第二条、第三条及び次条から附則第四条までの規定は、平成八年十月一日から施行する。</w:t>
      </w:r>
    </w:p>
    <w:p>
      <w:pPr>
        <w:pStyle w:val="Heading4"/>
      </w:pPr>
      <w:r>
        <w:t>第二条（戦傷病者等の妻に対する特別給付金支給法の一部改正に伴う経過措置）</w:t>
      </w:r>
    </w:p>
    <w:p>
      <w:r>
        <w:t>第三条の規定による改正前の戦傷病者等の妻に対する特別給付金支給法（以下「旧法」という。）の規定により支給し、又は支給すべきであった特別給付金については、なお従前の例による。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第三条の規定による改正後の戦傷病者等の妻に対する特別給付金支給法（以下「新法」という。）第三条第一項の特別給付金は、同項の規定にかかわらず、戦傷病者戦没者遺族等援護法及び戦傷病者等の妻に対する特別給付金支給法の一部を改正する法律（平成三年法律第五十五号。以下「平成三年法律第五十五号」という。）附則第二条第二項に規定する者及び旧法による特別給付金を受ける権利を取得した者には、支給しない。</w:t>
      </w:r>
    </w:p>
    <w:p>
      <w:pPr>
        <w:pStyle w:val="Heading5"/>
        <w:ind w:left="440"/>
      </w:pPr>
      <w:r>
        <w:t>３</w:t>
      </w:r>
    </w:p>
    <w:p>
      <w:pPr>
        <w:ind w:left="440"/>
      </w:pPr>
      <w:r>
        <w:t>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八年十月一日において、新法第二条各号に掲げる給付（以下「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るときは、前項の規定にかかわらず、平成八年十月一日において当該戦傷病者等の妻（婚姻の届出をしていないが、事実上婚姻関係と同様の事情にあったと認められる者を含み、離婚の届出をしていないが、事実上離婚したと同様の事情にあったと認められる者を除く。以下この条において同じ。）であって、同日において日本の国籍を有しているものには、新法第三条第一項の特別給付金を支給する。</w:t>
        <w:br/>
        <w:t>ただし、当該戦傷病者等の妻であったことにより、旧法第三条第一項の特別給付金（以下「平成三年特別給付金」という。）を受ける権利を取得した者に限る。</w:t>
      </w:r>
    </w:p>
    <w:p>
      <w:pPr>
        <w:pStyle w:val="Heading5"/>
        <w:ind w:left="440"/>
      </w:pPr>
      <w:r>
        <w:t>４</w:t>
      </w:r>
    </w:p>
    <w:p>
      <w:pPr>
        <w:ind w:left="440"/>
      </w:pPr>
      <w:r>
        <w:t>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八年十月一日において当該戦傷病者等の妻であって、同日において日本の国籍を有しているものには、新法第三条第一項の特別給付金を支給する。</w:t>
        <w:br/>
        <w:t>ただし、当該戦傷病者等の妻であったことにより、平成三年法律第五十五号による改正前の戦傷病者等の妻に対する特別給付金支給法第三条第一項の特別給付金（以下「昭和六十一年特別給付金」という。）を受ける権利を取得した者（戦傷病者戦没者遺族等援護法等の一部を改正する法律（昭和六十一年法律第五十三号。以下「昭和六十一年法律第五十三号」という。）附則第三条第二項各号のいずれかに該当する者を除く。）に限る。</w:t>
      </w:r>
    </w:p>
    <w:p>
      <w:pPr>
        <w:pStyle w:val="Heading5"/>
        <w:ind w:left="440"/>
      </w:pPr>
      <w:r>
        <w:t>５</w:t>
      </w:r>
    </w:p>
    <w:p>
      <w:pPr>
        <w:ind w:left="440"/>
      </w:pPr>
      <w:r>
        <w:t>戦傷病者戦没者遺族等援護法等の一部を改正する法律（昭和五十九年法律第七十三号。以下「昭和五十九年法律第七十三号」という。）による改正前の戦傷病者等の妻に対する特別給付金支給法第二条に規定する戦傷病者等が、平成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八年十月一日において当該戦傷病者等の妻であって、同日において日本の国籍を有しているものには、新法第三条第一項の特別給付金を支給する。</w:t>
        <w:br/>
        <w:t>ただし、当該戦傷病者等の妻であったことにより、昭和六十一年法律第五十三号附則第三条第三項の規定により昭和六十一年特別給付金を受ける権利を取得した者に限る。</w:t>
      </w:r>
    </w:p>
    <w:p>
      <w:pPr>
        <w:pStyle w:val="Heading5"/>
        <w:ind w:left="440"/>
      </w:pPr>
      <w:r>
        <w:t>６</w:t>
      </w:r>
    </w:p>
    <w:p>
      <w:pPr>
        <w:ind w:left="440"/>
      </w:pPr>
      <w:r>
        <w:t>戦傷病者戦没者遺族等援護法等の一部を改正する法律（昭和五十四年法律第二十九号。以下「昭和五十四年法律第二十九号」という。）による改正前の戦傷病者等の妻に対する特別給付金支給法第二条に規定する戦傷病者等が、平成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八年十月一日において当該戦傷病者等の妻であって、同日において日本の国籍を有しているものには、新法第三条第一項の特別給付金を支給する。</w:t>
        <w:br/>
        <w:t>ただし、当該戦傷病者等の妻であったことにより、昭和五十四年法律第二十九号による改正前の戦傷病者等の妻に対する特別給付金支給法第三条第一項の特別給付金（以下「昭和五十一年特別給付金」という。）及び同条第二項の特別給付金（以下「昭和五十一年継続特別給付金」という。）を受ける権利を取得した者に限る。</w:t>
      </w:r>
    </w:p>
    <w:p>
      <w:pPr>
        <w:pStyle w:val="Heading5"/>
        <w:ind w:left="440"/>
      </w:pPr>
      <w:r>
        <w:t>７</w:t>
      </w:r>
    </w:p>
    <w:p>
      <w:pPr>
        <w:ind w:left="440"/>
      </w:pPr>
      <w:r>
        <w:t>戦傷病者戦没者遺族等援護法等の一部を改正する法律（昭和五十一年法律第二十二号。以下「昭和五十一年法律第二十二号」という。）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平成八年十月一日において、増加恩給等のうち年金たる給付を受けているとき、又は増加恩給等のうち一時金たる給付を受けたことがある当該戦傷病者等又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八年十月一日において当該戦傷病者等又は戦傷病者等となる者の妻であって、同日において日本の国籍を有しているものには、新法第三条第一項の特別給付金を支給する。</w:t>
        <w:br/>
        <w:t>ただし、当該戦傷病者等又は戦傷病者等となる者の妻であったことにより、昭和六十一年法律第五十三号附則第三条第四項の規定により昭和六十一年特別給付金を受ける権利を取得した者に限る。</w:t>
      </w:r>
    </w:p>
    <w:p>
      <w:pPr>
        <w:pStyle w:val="Heading5"/>
        <w:ind w:left="440"/>
      </w:pPr>
      <w:r>
        <w:t>８</w:t>
      </w:r>
    </w:p>
    <w:p>
      <w:pPr>
        <w:ind w:left="440"/>
      </w:pPr>
      <w:r>
        <w:t>第三項から前項までの規定により新法第三条第一項の特別給付金を受ける権利を取得した者に支給する同項の特別給付金の額は、新法第四条第一項の規定にかかわらず、次の各号に掲げる区分に応じ、それぞれ当該各号に定める額（第三項から前項まで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ListBullet"/>
        <w:ind w:left="880"/>
      </w:pPr>
      <w:r>
        <w:t>一</w:t>
        <w:br/>
        <w:t>第三項から第六項までの規定により支給する特別給付金</w:t>
        <w:br/>
        <w:br/>
        <w:br/>
        <w:t>六十万円</w:t>
      </w:r>
    </w:p>
    <w:p>
      <w:pPr>
        <w:pStyle w:val="ListBullet"/>
        <w:ind w:left="880"/>
      </w:pPr>
      <w:r>
        <w:t>二</w:t>
        <w:br/>
        <w:t>前項の規定により支給する特別給付金</w:t>
        <w:br/>
        <w:br/>
        <w:br/>
        <w:t>九十万円</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昭和五十一年法律第二十二号附則第六条の規定により昭和五十一年継続特別給付金を受ける権利を取得した者、昭和六十一年法律第五十三号附則第四条の規定により昭和六十一年特別給付金を受ける権利を取得した者及び平成三年法律第五十五号附則第三条の規定により平成三年特別給付金を受ける権利を取得した者を除く。）には、新法第三条第一項の特別給付金を支給する。</w:t>
      </w:r>
    </w:p>
    <w:p>
      <w:pPr>
        <w:pStyle w:val="Heading4"/>
      </w:pPr>
      <w:r>
        <w:t>第四条</w:t>
      </w:r>
    </w:p>
    <w:p>
      <w:r>
        <w:t>平成五年三月三十一日以前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又は旧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ったと認められる者を含むものとし、昭和六十一年特別給付金を受ける権利を取得した者（昭和六十一年法律第五十三号附則第三条第二項各号のいずれかに該当する者を除く。）及び平成三年特別給付金を受ける権利を取得した者に限る。）であった者であって、平成八年十月一日において日本の国籍を有しているものには、新法第三条第一項の特別給付金を支給する。</w:t>
        <w:br/>
        <w:t>ただし、当該戦傷病者等が、その死亡の日において、増加恩給等のうち年金たる給付を受けていた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場合を除く。）の当該給付に係る障害の程度が恩給法別表第一号表ノ二及び第一号表ノ三に該当していたときに限る。</w:t>
      </w:r>
    </w:p>
    <w:p>
      <w:pPr>
        <w:pStyle w:val="Heading5"/>
        <w:ind w:left="440"/>
      </w:pPr>
      <w:r>
        <w:t>２</w:t>
      </w:r>
    </w:p>
    <w:p>
      <w:pPr>
        <w:ind w:left="440"/>
      </w:pPr>
      <w:r>
        <w:t>次の各号のいずれかに該当する者には、前項の規定にかかわらず、新法第三条第一項の特別給付金は、支給しない。</w:t>
      </w:r>
    </w:p>
    <w:p>
      <w:pPr>
        <w:pStyle w:val="ListBullet"/>
        <w:ind w:left="880"/>
      </w:pPr>
      <w:r>
        <w:t>一</w:t>
        <w:br/>
        <w:t>第二条の規定による改正後の戦没者等の妻に対する特別給付金支給法附則第三十七項又は第三十八項に規定する者</w:t>
      </w:r>
    </w:p>
    <w:p>
      <w:pPr>
        <w:pStyle w:val="ListBullet"/>
        <w:ind w:left="880"/>
      </w:pPr>
      <w:r>
        <w:t>二</w:t>
        <w:b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ListBullet"/>
        <w:ind w:left="880"/>
      </w:pPr>
      <w:r>
        <w:t>三</w:t>
        <w:br/>
        <w:t>当該戦傷病者等の死亡後平成八年十月一日前に婚姻（婚姻の届出をしてい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昭和六十一年十月一日から平成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ったと認められる者を含むものとし、昭和六十一年法律第五十三号附則第三条第三項の規定により昭和六十一年特別給付金を受ける権利を取得した者に限る。）であった者であって、平成八年十月一日において日本の国籍を有しているものには、新法第三条第一項の特別給付金を支給する。</w:t>
      </w:r>
    </w:p>
    <w:p>
      <w:pPr>
        <w:pStyle w:val="Heading5"/>
        <w:ind w:left="440"/>
      </w:pPr>
      <w:r>
        <w:t>４</w:t>
      </w:r>
    </w:p>
    <w:p>
      <w:pPr>
        <w:ind w:left="440"/>
      </w:pPr>
      <w:r>
        <w:t>第一項ただし書及び第二項の規定は、前項の場合に準用する。</w:t>
        <w:br/>
        <w:t>この場合において、第二項第一号中「附則第三十七項又は第三十八項」とあるのは、「附則第三十九項」と読み替えるものとする。</w:t>
      </w:r>
    </w:p>
    <w:p>
      <w:pPr>
        <w:pStyle w:val="Heading5"/>
        <w:ind w:left="440"/>
      </w:pPr>
      <w:r>
        <w:t>５</w:t>
      </w:r>
    </w:p>
    <w:p>
      <w:pPr>
        <w:ind w:left="440"/>
      </w:pPr>
      <w:r>
        <w:t>昭和六十一年十月一日から平成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ったと認められる者を含むものとし、昭和六十一年法律第五十三号附則第三条第四項の規定により昭和六十一年特別給付金を受ける権利を取得した者並びに昭和五十一年特別給付金及び昭和五十一年継続特別給付金を受ける権利を取得した者に限る。）であった者であって、平成八年十月一日において日本の国籍を有しているものには、新法第三条第一項の特別給付金を支給する。</w:t>
      </w:r>
    </w:p>
    <w:p>
      <w:pPr>
        <w:pStyle w:val="Heading5"/>
        <w:ind w:left="440"/>
      </w:pPr>
      <w:r>
        <w:t>６</w:t>
      </w:r>
    </w:p>
    <w:p>
      <w:pPr>
        <w:ind w:left="440"/>
      </w:pPr>
      <w:r>
        <w:t>第一項ただし書及び第二項の規定は、前項の場合に準用する。</w:t>
        <w:br/>
        <w:t>この場合において、第二項第一号中「附則第三十七項又は第三十八項」とあるのは、「附則第四十項又は第四十一項」と読み替えるものとする。</w:t>
      </w:r>
    </w:p>
    <w:p>
      <w:pPr>
        <w:pStyle w:val="Heading5"/>
        <w:ind w:left="440"/>
      </w:pPr>
      <w:r>
        <w:t>７</w:t>
      </w:r>
    </w:p>
    <w:p>
      <w:pPr>
        <w:ind w:left="440"/>
      </w:pPr>
      <w:r>
        <w:t>第一項、第三項又は第五項に規定する特別給付金については、新法第四条第一項中「三十万円（戦傷病者等で恩給法別表第一号表ノ三の第二款症から第五款症までに該当する程度の障害を有するものに係る特別給付金の額は、十五万円）」とあるのは「五万円」と、「十年以内」とあるのは「五年以内」と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第百十一条（旧適用法人共済組合が存続すること等に伴う戦傷病者等の妻に対する特別給付金支給法に係る経過措置）</w:t>
      </w:r>
    </w:p>
    <w:p>
      <w:r>
        <w:t>存続組合又は指定基金が特例業務を行う間においては、前条の規定による改正後の戦傷病者等の妻に対する特別給付金支給法第二条第七号中「国家公務員共済組合連合会」とあるのは、「国家公務員共済組合連合会又は厚生年金保険法等の一部を改正する法律（平成八年法律第八十二号）附則第三十二条第二項に規定する存続組合若しくは同法附則第四十八条第一項に規定する指定基金」と読み替え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附則（平成一三年三月三〇日法律第一一号）</w:t>
      </w:r>
    </w:p>
    <w:p>
      <w:pPr>
        <w:pStyle w:val="Heading4"/>
      </w:pPr>
      <w:r>
        <w:t>第一条（施行期日）</w:t>
      </w:r>
    </w:p>
    <w:p>
      <w:r>
        <w:t>この法律は、平成十三年四月一日から施行する。</w:t>
        <w:br/>
        <w:t>ただし、第四条及び次条から附則第四条までの規定は、同年十月一日から施行する。</w:t>
      </w:r>
    </w:p>
    <w:p>
      <w:pPr>
        <w:pStyle w:val="Heading4"/>
      </w:pPr>
      <w:r>
        <w:t>第二条（戦傷病者等の妻に対する特別給付金支給法の一部改正に伴う経過措置）</w:t>
      </w:r>
    </w:p>
    <w:p>
      <w:r>
        <w:t>第四条の規定による改正前の戦傷病者等の妻に対する特別給付金支給法（以下「旧法」という。）の規定により支給し、又は支給すべきであった特別給付金については、なお従前の例による。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第四条の規定による改正後の戦傷病者等の妻に対する特別給付金支給法（以下「新法」という。）第三条第一項の特別給付金は、同項の規定にかかわらず、戦傷病者戦没者遺族等援護法等の一部を改正する法律（平成八年法律第十五号。以下「平成八年改正法」という。）附則第二条第二項に規定する者及び旧法による特別給付金を受ける権利を取得した者には、支給しない。</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次に掲げる者を除く。）には、同項の特別給付金を支給する。</w:t>
      </w:r>
    </w:p>
    <w:p>
      <w:pPr>
        <w:pStyle w:val="ListBullet"/>
        <w:ind w:left="880"/>
      </w:pPr>
      <w:r>
        <w:t>一</w:t>
        <w:br/>
        <w:t>戦傷病者戦没者遺族等援護法等の一部を改正する法律（昭和五十一年法律第二十二号。以下「昭和五十一年改正法」という。）附則第六条の規定により戦傷病者戦没者遺族等援護法等の一部を改正する法律（昭和五十四年法律第二十九号。以下「昭和五十四年改正法」という。）による改正前の戦傷病者等の妻に対する特別給付金支給法第三条第二項の特別給付金（以下「昭和五十一年継続特別給付金」という。）を受ける権利を取得した者</w:t>
      </w:r>
    </w:p>
    <w:p>
      <w:pPr>
        <w:pStyle w:val="ListBullet"/>
        <w:ind w:left="880"/>
      </w:pPr>
      <w:r>
        <w:t>二</w:t>
        <w:br/>
        <w:t>戦傷病者戦没者遺族等援護法等の一部を改正する法律（昭和六十一年法律第五十三号。以下「昭和六十一年改正法」という。）附則第四条の規定により戦傷病者戦没者遺族等援護法及び戦傷病者等の妻に対する特別給付金支給法の一部を改正する法律（平成三年法律第五十五号。以下「平成三年改正法」という。）による改正前の戦傷病者等の妻に対する特別給付金支給法第三条第一項の特別給付金（以下「昭和六十一年特別給付金」という。）を受ける権利を取得した者</w:t>
      </w:r>
    </w:p>
    <w:p>
      <w:pPr>
        <w:pStyle w:val="ListBullet"/>
        <w:ind w:left="880"/>
      </w:pPr>
      <w:r>
        <w:t>三</w:t>
        <w:br/>
        <w:t>平成三年改正法附則第三条の規定により平成八年改正法による改正前の戦傷病者等の妻に対する特別給付金支給法第三条第一項の特別給付金（以下「平成三年特別給付金」という。）を受ける権利を取得した者</w:t>
      </w:r>
    </w:p>
    <w:p>
      <w:pPr>
        <w:pStyle w:val="ListBullet"/>
        <w:ind w:left="880"/>
      </w:pPr>
      <w:r>
        <w:t>四</w:t>
        <w:br/>
        <w:t>平成八年改正法附則第三条の規定により旧法第三条第一項の特別給付金を受ける権利を取得した者</w:t>
      </w:r>
    </w:p>
    <w:p>
      <w:pPr>
        <w:pStyle w:val="Heading4"/>
      </w:pPr>
      <w:r>
        <w:t>第四条</w:t>
      </w:r>
    </w:p>
    <w:p>
      <w:r>
        <w:t>次の各号に掲げる戦傷病者等（平成五年四月一日から平成八年九月三十日までの間に死亡したものに限る。）の妻（婚姻の届出をしていないが、事実上婚姻関係と同様の事情にあったと認められる者を含む。）であって、当該各号に掲げる戦傷病者等の区分に応じ、それぞれ当該各号に定めるもの（平成十三年十月一日において日本の国籍を有しているものに限る。）には、新法第三条第一項の特別給付金を支給する。</w:t>
        <w:br/>
        <w:t>ただし、当該戦傷病者等が、その死亡の日において、新法第二条各号に掲げる給付（以下「増加恩給等」という。）のうち年金たる給付を受けていたとき、又は増加恩給等のうち一時金たる給付を受けたことがある当該戦傷病者等（当該給付を受けた日以後に当該給付に係る法令に基づく年金たる給付で公務による障害を支給事由とするものを失うべき事由に該当した者を除く。）の当該給付に係る障害の程度が恩給法（大正十二年法律第四十八号）別表第一号表ノ二及び第一号表ノ三に該当していたときに限る。</w:t>
      </w:r>
    </w:p>
    <w:p>
      <w:pPr>
        <w:pStyle w:val="ListBullet"/>
        <w:ind w:left="880"/>
      </w:pPr>
      <w:r>
        <w:t>一</w:t>
        <w:br/>
        <w:t>昭和五十一年改正法による改正前の戦傷病者等の妻に対する特別給付金支給法第二条第一項に規定する戦傷病者等又は昭和五十四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昭和六十一年改正法附則第三条第四項の規定により昭和六十一年特別給付金を受ける権利を取得した者又は昭和五十四年改正法による改正前の戦傷病者等の妻に対する特別給付金支給法第三条第一項の特別給付金及び昭和五十一年継続特別給付金を受ける権利を取得した者</w:t>
      </w:r>
    </w:p>
    <w:p>
      <w:pPr>
        <w:pStyle w:val="ListBullet"/>
        <w:ind w:left="880"/>
      </w:pPr>
      <w:r>
        <w:t>二</w:t>
        <w:br/>
        <w:t>戦傷病者戦没者遺族等援護法等の一部を改正する法律（昭和五十九年法律第七十三号）による改正前の戦傷病者等の妻に対する特別給付金支給法第二条に規定する戦傷病者等</w:t>
        <w:br/>
        <w:br/>
        <w:br/>
        <w:t>昭和六十一年改正法附則第三条第三項の規定により昭和六十一年特別給付金を受ける権利を取得した者</w:t>
      </w:r>
    </w:p>
    <w:p>
      <w:pPr>
        <w:pStyle w:val="ListBullet"/>
        <w:ind w:left="880"/>
      </w:pPr>
      <w:r>
        <w:t>三</w:t>
        <w:br/>
        <w:t>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昭和六十一年特別給付金を受ける権利を取得した者（昭和六十一年改正法附則第三条第二項各号のいずれかに該当する者を除く。）</w:t>
      </w:r>
    </w:p>
    <w:p>
      <w:pPr>
        <w:pStyle w:val="ListBullet"/>
        <w:ind w:left="880"/>
      </w:pPr>
      <w:r>
        <w:t>四</w:t>
        <w:b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平成三年特別給付金を受ける権利を取得した者</w:t>
      </w:r>
    </w:p>
    <w:p>
      <w:pPr>
        <w:pStyle w:val="Heading5"/>
        <w:ind w:left="440"/>
      </w:pPr>
      <w:r>
        <w:t>２</w:t>
      </w:r>
    </w:p>
    <w:p>
      <w:pPr>
        <w:ind w:left="440"/>
      </w:pPr>
      <w:r>
        <w:t>次の各号のいずれかに該当する者には、前項の規定にかかわらず、新法第三条第一項の特別給付金は、支給しない。</w:t>
      </w:r>
    </w:p>
    <w:p>
      <w:pPr>
        <w:pStyle w:val="ListBullet"/>
        <w:ind w:left="880"/>
      </w:pPr>
      <w:r>
        <w:t>一</w:t>
        <w:br/>
        <w:t>平成十三年十月一日において、戦没者等の妻に対する特別給付金支給法（昭和三十八年法律第六十一号）第三条第二項各号に掲げる給付（当該戦傷病者等の死亡に係るものに限る。）を受ける権利を有する者</w:t>
      </w:r>
    </w:p>
    <w:p>
      <w:pPr>
        <w:pStyle w:val="ListBullet"/>
        <w:ind w:left="880"/>
      </w:pPr>
      <w:r>
        <w:t>二</w:t>
        <w:b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ListBullet"/>
        <w:ind w:left="880"/>
      </w:pPr>
      <w:r>
        <w:t>三</w:t>
        <w:br/>
        <w:t>当該戦傷病者等の死亡後平成十三年十月一日前に婚姻（婚姻の届出をしてい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第一項に規定する特別給付金については、新法第四条第一項中「十五万円（戦傷病者等で恩給法別表第一号表ノ三の第二款症から第五款症までに該当する程度の障害を有するものに係る特別給付金の額は、七万五千円）」とあるのは、「五万円」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附則（平成一八年六月二三日法律第九五号）</w:t>
      </w:r>
    </w:p>
    <w:p>
      <w:pPr>
        <w:pStyle w:val="Heading4"/>
      </w:pPr>
      <w:r>
        <w:t>第一条（施行期日）</w:t>
      </w:r>
    </w:p>
    <w:p>
      <w:r>
        <w:t>この法律は、平成十八年十月一日から施行する。</w:t>
      </w:r>
    </w:p>
    <w:p>
      <w:pPr>
        <w:pStyle w:val="Heading4"/>
      </w:pPr>
      <w:r>
        <w:t>第二条（戦傷病者等の妻に対する特別給付金支給法の一部改正に伴う経過措置）</w:t>
      </w:r>
    </w:p>
    <w:p>
      <w:r>
        <w:t>第一条の規定による改正前の戦傷病者等の妻に対する特別給付金支給法（以下「旧法」という。）の規定により支給し、又は支給すべきであった特別給付金については、なお従前の例による。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第一条の規定による改正後の戦傷病者等の妻に対する特別給付金支給法（以下「新法」という。）第三条第一項の特別給付金は、同項の規定にかかわらず、戦傷病者戦没者遺族等援護法等の一部を改正する法律（平成十三年法律第十一号。以下「平成十三年改正法」という。）附則第二条第二項に規定する者及び旧法による特別給付金を受ける権利を取得した者には、支給しない。</w:t>
      </w:r>
    </w:p>
    <w:p>
      <w:pPr>
        <w:pStyle w:val="Heading5"/>
        <w:ind w:left="440"/>
      </w:pPr>
      <w:r>
        <w:t>３</w:t>
      </w:r>
    </w:p>
    <w:p>
      <w:pPr>
        <w:ind w:left="440"/>
      </w:pPr>
      <w:r>
        <w:t>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十八年十月一日において、新法第二条各号に掲げる給付（以下「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るときは、前項の規定にかかわらず、平成十八年十月一日において当該戦傷病者等の妻（婚姻の届出をしていないが、事実上婚姻関係と同様の事情にあったと認められる者を含み、離婚の届出をしていないが、事実上離婚したと同様の事情にあったと認められる者を除く。以下この条において同じ。）であって、同日において日本の国籍を有しているものには、新法第三条第一項の特別給付金を支給する。</w:t>
        <w:br/>
        <w:t>ただし、当該戦傷病者等の妻であったことにより、旧法第三条第一項の特別給付金（以下「平成十三年特別給付金」という。）を受ける権利を取得した者に限る。</w:t>
      </w:r>
    </w:p>
    <w:p>
      <w:pPr>
        <w:pStyle w:val="Heading5"/>
        <w:ind w:left="440"/>
      </w:pPr>
      <w:r>
        <w:t>４</w:t>
      </w:r>
    </w:p>
    <w:p>
      <w:pPr>
        <w:ind w:left="440"/>
      </w:pPr>
      <w:r>
        <w:t>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br/>
        <w:t>ただし、当該戦傷病者等の妻であったことにより、平成十三年改正法による改正前の戦傷病者等の妻に対する特別給付金支給法第三条第一項の特別給付金（以下「平成八年特別給付金」という。）を受ける権利を取得した者（戦傷病者戦没者遺族等援護法等の一部を改正する法律（平成八年法律第十五号。以下「平成八年改正法」という。）附則第二条第二項に規定する者を除く。）に限る。</w:t>
      </w:r>
    </w:p>
    <w:p>
      <w:pPr>
        <w:pStyle w:val="Heading5"/>
        <w:ind w:left="440"/>
      </w:pPr>
      <w:r>
        <w:t>５</w:t>
      </w:r>
    </w:p>
    <w:p>
      <w:pPr>
        <w:ind w:left="440"/>
      </w:pPr>
      <w: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br/>
        <w:t>ただし、当該戦傷病者等の妻であったことにより、平成八年改正法附則第二条第三項の規定により平成八年特別給付金を受ける権利を取得した者に限る。</w:t>
      </w:r>
    </w:p>
    <w:p>
      <w:pPr>
        <w:pStyle w:val="Heading5"/>
        <w:ind w:left="440"/>
      </w:pPr>
      <w:r>
        <w:t>６</w:t>
      </w:r>
    </w:p>
    <w:p>
      <w:pPr>
        <w:ind w:left="440"/>
      </w:pPr>
      <w:r>
        <w:t>戦傷病者戦没者遺族等援護法及び戦傷病者等の妻に対する特別給付金支給法の一部を改正する法律（平成三年法律第五十五号。以下「平成三年改正法」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br/>
        <w:t>ただし、当該戦傷病者等の妻であったことにより、平成八年改正法附則第二条第四項の規定により平成八年特別給付金を受ける権利を取得した者に限る。</w:t>
      </w:r>
    </w:p>
    <w:p>
      <w:pPr>
        <w:pStyle w:val="Heading5"/>
        <w:ind w:left="440"/>
      </w:pPr>
      <w:r>
        <w:t>７</w:t>
      </w:r>
    </w:p>
    <w:p>
      <w:pPr>
        <w:ind w:left="440"/>
      </w:pPr>
      <w:r>
        <w:t>戦傷病者戦没者遺族等援護法等の一部を改正する法律（昭和五十九年法律第七十三号。以下「昭和五十九年改正法」という。）による改正前の戦傷病者等の妻に対する特別給付金支給法第二条に規定する戦傷病者等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br/>
        <w:t>ただし、当該戦傷病者等の妻であったことにより、平成八年改正法附則第二条第五項の規定により平成八年特別給付金を受ける権利を取得した者に限る。</w:t>
      </w:r>
    </w:p>
    <w:p>
      <w:pPr>
        <w:pStyle w:val="Heading5"/>
        <w:ind w:left="440"/>
      </w:pPr>
      <w:r>
        <w:t>８</w:t>
      </w:r>
    </w:p>
    <w:p>
      <w:pPr>
        <w:ind w:left="440"/>
      </w:pPr>
      <w:r>
        <w:t>戦傷病者戦没者遺族等援護法等の一部を改正する法律（昭和五十四年法律第二十九号。以下「昭和五十四年改正法」という。）による改正前の戦傷病者等の妻に対する特別給付金支給法第二条に規定する戦傷病者等が、平成十八年十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の妻であって、同日において日本の国籍を有しているものには、新法第三条第一項の特別給付金を支給する。</w:t>
        <w:br/>
        <w:t>ただし、当該戦傷病者等の妻であったことにより、平成八年改正法附則第二条第六項の規定により平成八年特別給付金を受ける権利を取得した者に限る。</w:t>
      </w:r>
    </w:p>
    <w:p>
      <w:pPr>
        <w:pStyle w:val="Heading5"/>
        <w:ind w:left="440"/>
      </w:pPr>
      <w:r>
        <w:t>９</w:t>
      </w:r>
    </w:p>
    <w:p>
      <w:pPr>
        <w:ind w:left="440"/>
      </w:pPr>
      <w:r>
        <w:t>戦傷病者戦没者遺族等援護法等の一部を改正する法律（昭和五十一年法律第二十二号。以下「昭和五十一年改正法」という。）による改正前の戦傷病者等の妻に対する特別給付金支給法第二条第一項に規定する戦傷病者等又は昭和五十四年改正法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平成十八年十月一日において、増加恩給等のうち年金たる給付を受けているとき、又は増加恩給等のうち一時金たる給付を受けたことがある当該戦傷病者等若しく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十八年十月一日において当該戦傷病者等又は戦傷病者等となる者の妻であって、同日において日本の国籍を有しているものには、新法第三条第一項の特別給付金を支給する。</w:t>
        <w:br/>
        <w:t>ただし、当該戦傷病者等又は戦傷病者等となる者の妻であったことにより、平成八年改正法附則第二条第七項の規定により平成八年特別給付金を受ける権利を取得した者に限る。</w:t>
      </w:r>
    </w:p>
    <w:p>
      <w:pPr>
        <w:pStyle w:val="Heading5"/>
        <w:ind w:left="440"/>
      </w:pPr>
      <w:r>
        <w:t>１０</w:t>
      </w:r>
    </w:p>
    <w:p>
      <w:pPr>
        <w:ind w:left="440"/>
      </w:pPr>
      <w:r>
        <w:t>第三項から前項までの規定により新法第三条第一項の特別給付金を受ける権利を取得した者に支給する同項の特別給付金の額は、新法第四条第一項の規定にかかわらず、次の各号に掲げる区分に応じ、それぞれ当該各号に定める額（第三項から前項まで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ListBullet"/>
        <w:ind w:left="880"/>
      </w:pPr>
      <w:r>
        <w:t>一</w:t>
        <w:br/>
        <w:t>第三項から第六項までの規定により支給する特別給付金</w:t>
        <w:br/>
        <w:br/>
        <w:br/>
        <w:t>六十万円</w:t>
      </w:r>
    </w:p>
    <w:p>
      <w:pPr>
        <w:pStyle w:val="ListBullet"/>
        <w:ind w:left="880"/>
      </w:pPr>
      <w:r>
        <w:t>二</w:t>
        <w:br/>
        <w:t>第七項及び第八項の規定により支給する特別給付金</w:t>
        <w:br/>
        <w:br/>
        <w:br/>
        <w:t>九十万円</w:t>
      </w:r>
    </w:p>
    <w:p>
      <w:pPr>
        <w:pStyle w:val="ListBullet"/>
        <w:ind w:left="880"/>
      </w:pPr>
      <w:r>
        <w:t>三</w:t>
        <w:br/>
        <w:t>前項の規定により支給する特別給付金</w:t>
        <w:br/>
        <w:br/>
        <w:br/>
        <w:t>百万円</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次に掲げる者を除く。）には、同項の特別給付金を支給する。</w:t>
      </w:r>
    </w:p>
    <w:p>
      <w:pPr>
        <w:pStyle w:val="ListBullet"/>
        <w:ind w:left="880"/>
      </w:pPr>
      <w:r>
        <w:t>一</w:t>
        <w:br/>
        <w:t>昭和五十一年改正法附則第六条の規定により昭和五十四年改正法による改正前の戦傷病者等の妻に対する特別給付金支給法第三条第二項の特別給付金を受ける権利を取得した者</w:t>
      </w:r>
    </w:p>
    <w:p>
      <w:pPr>
        <w:pStyle w:val="ListBullet"/>
        <w:ind w:left="880"/>
      </w:pPr>
      <w:r>
        <w:t>二</w:t>
        <w:br/>
        <w:t>戦傷病者戦没者遺族等援護法等の一部を改正する法律（昭和六十一年法律第五十三号）附則第四条の規定により平成三年改正法による改正前の戦傷病者等の妻に対する特別給付金支給法第三条第一項の特別給付金を受ける権利を取得した者</w:t>
      </w:r>
    </w:p>
    <w:p>
      <w:pPr>
        <w:pStyle w:val="ListBullet"/>
        <w:ind w:left="880"/>
      </w:pPr>
      <w:r>
        <w:t>三</w:t>
        <w:br/>
        <w:t>平成三年改正法附則第三条の規定により平成八年改正法による改正前の戦傷病者等の妻に対する特別給付金支給法第三条第一項の特別給付金を受ける権利を取得した者</w:t>
      </w:r>
    </w:p>
    <w:p>
      <w:pPr>
        <w:pStyle w:val="ListBullet"/>
        <w:ind w:left="880"/>
      </w:pPr>
      <w:r>
        <w:t>四</w:t>
        <w:br/>
        <w:t>平成八年改正法附則第三条の規定により平成八年特別給付金を受ける権利を取得した者</w:t>
      </w:r>
    </w:p>
    <w:p>
      <w:pPr>
        <w:pStyle w:val="ListBullet"/>
        <w:ind w:left="880"/>
      </w:pPr>
      <w:r>
        <w:t>五</w:t>
        <w:br/>
        <w:t>平成十三年改正法附則第三条の規定により平成十三年特別給付金を受ける権利を取得した者</w:t>
      </w:r>
    </w:p>
    <w:p>
      <w:pPr>
        <w:pStyle w:val="Heading4"/>
      </w:pPr>
      <w:r>
        <w:t>第四条</w:t>
      </w:r>
    </w:p>
    <w:p>
      <w:r>
        <w:t>次の各号に掲げる戦傷病者等の妻（婚姻の届出をしていないが、事実上婚姻関係と同様の事情にあったと認められる者を含む。）であって、当該各号に掲げる戦傷病者等の区分に応じ、それぞれ当該各号に定めるもの（平成十八年十月一日において日本の国籍を有しているものに限る。）には、新法第三条第一項の特別給付金を支給する。</w:t>
        <w:br/>
        <w:t>ただし、当該戦傷病者等が、その死亡の日において、増加恩給等のうち年金たる給付を受けていた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たときに限る。</w:t>
      </w:r>
    </w:p>
    <w:p>
      <w:pPr>
        <w:pStyle w:val="ListBullet"/>
        <w:ind w:left="880"/>
      </w:pPr>
      <w:r>
        <w:t>一</w:t>
        <w:br/>
        <w:t>平成十五年三月三十一日以前に死亡した旧法第二条に規定する戦傷病者等（同条中「昭和十二年七月七日」とあるのを「昭和六年九月十八日」と読み替えて同条の規定を適用するものとしたならば、同条に規定する戦傷病者等となる者を含む。）</w:t>
        <w:br/>
        <w:br/>
        <w:br/>
        <w:t>平成十三年特別給付金を受ける権利を取得した者</w:t>
      </w:r>
    </w:p>
    <w:p>
      <w:pPr>
        <w:pStyle w:val="ListBullet"/>
        <w:ind w:left="880"/>
      </w:pPr>
      <w:r>
        <w:t>二</w:t>
        <w:br/>
        <w:t>平成十五年三月三十一日以前に死亡した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平成八年特別給付金を受ける権利を取得した者（平成八年改正法附則第二条第二項に規定する者を除く。）</w:t>
      </w:r>
    </w:p>
    <w:p>
      <w:pPr>
        <w:pStyle w:val="ListBullet"/>
        <w:ind w:left="880"/>
      </w:pPr>
      <w:r>
        <w:t>三</w:t>
        <w:br/>
        <w:t>平成八年十月一日から平成十五年三月三十一日までの間に死亡した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平成八年改正法附則第二条第三項の規定により平成八年特別給付金を受ける権利を取得した者</w:t>
      </w:r>
    </w:p>
    <w:p>
      <w:pPr>
        <w:pStyle w:val="ListBullet"/>
        <w:ind w:left="880"/>
      </w:pPr>
      <w:r>
        <w:t>四</w:t>
        <w:br/>
        <w:t>平成八年十月一日から平成十五年三月三十一日までの間に死亡した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平成八年改正法附則第二条第四項の規定により平成八年特別給付金を受ける権利を取得した者</w:t>
      </w:r>
    </w:p>
    <w:p>
      <w:pPr>
        <w:pStyle w:val="ListBullet"/>
        <w:ind w:left="880"/>
      </w:pPr>
      <w:r>
        <w:t>五</w:t>
        <w:br/>
        <w:t>平成八年十月一日から平成十五年三月三十一日までの間に死亡した昭和五十九年改正法による改正前の戦傷病者等の妻に対する特別給付金支給法第二条に規定する戦傷病者等</w:t>
        <w:br/>
        <w:br/>
        <w:br/>
        <w:t>平成八年改正法附則第二条第五項の規定により平成八年特別給付金を受ける権利を取得した者</w:t>
      </w:r>
    </w:p>
    <w:p>
      <w:pPr>
        <w:pStyle w:val="ListBullet"/>
        <w:ind w:left="880"/>
      </w:pPr>
      <w:r>
        <w:t>六</w:t>
        <w:br/>
        <w:t>平成八年十月一日から平成十五年三月三十一日までの間に死亡した昭和五十一年改正法による改正前の戦傷病者等の妻に対する特別給付金支給法第二条第一項に規定する戦傷病者等又は昭和五十四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平成八年改正法附則第二条第六項又は第七項の規定により平成八年特別給付金を受ける権利を取得した者</w:t>
      </w:r>
    </w:p>
    <w:p>
      <w:pPr>
        <w:pStyle w:val="Heading5"/>
        <w:ind w:left="440"/>
      </w:pPr>
      <w:r>
        <w:t>２</w:t>
      </w:r>
    </w:p>
    <w:p>
      <w:pPr>
        <w:ind w:left="440"/>
      </w:pPr>
      <w:r>
        <w:t>次の各号のいずれかに該当する者には、前項の規定にかかわらず、新法第三条第一項の特別給付金は、支給しない。</w:t>
      </w:r>
    </w:p>
    <w:p>
      <w:pPr>
        <w:pStyle w:val="ListBullet"/>
        <w:ind w:left="880"/>
      </w:pPr>
      <w:r>
        <w:t>一</w:t>
        <w:br/>
        <w:t>第二条の規定による改正後の戦没者等の妻に対する特別給付金支給法附則第五十項から第五十六項までに規定する者</w:t>
      </w:r>
    </w:p>
    <w:p>
      <w:pPr>
        <w:pStyle w:val="ListBullet"/>
        <w:ind w:left="880"/>
      </w:pPr>
      <w:r>
        <w:t>二</w:t>
        <w:b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ListBullet"/>
        <w:ind w:left="880"/>
      </w:pPr>
      <w:r>
        <w:t>三</w:t>
        <w:br/>
        <w:t>当該戦傷病者等の死亡後平成十八年十月一日前に婚姻（婚姻の届出をしてい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第一項に規定する特別給付金については、新法第四条第一項中「三十万円（戦傷病者等で恩給法別表第一号表ノ三の第二款症から第五款症までに該当する程度の障害を有するものに係る特別給付金の額は、十五万円）」とあるのは「五万円」と、「十年」とあるのは「五年」とする。</w:t>
      </w:r>
    </w:p>
    <w:p>
      <w:r>
        <w:br w:type="page"/>
      </w:r>
    </w:p>
    <w:p>
      <w:pPr>
        <w:pStyle w:val="Heading1"/>
      </w:pPr>
      <w:r>
        <w:t>附則（平成二三年四月二七日法律第二五号）</w:t>
      </w:r>
    </w:p>
    <w:p>
      <w:pPr>
        <w:pStyle w:val="Heading4"/>
      </w:pPr>
      <w:r>
        <w:t>第一条（施行期日）</w:t>
      </w:r>
    </w:p>
    <w:p>
      <w:r>
        <w:t>この法律は、平成二十三年十月一日から施行する。</w:t>
      </w:r>
    </w:p>
    <w:p>
      <w:pPr>
        <w:pStyle w:val="Heading4"/>
      </w:pPr>
      <w:r>
        <w:t>第二条（経過措置）</w:t>
      </w:r>
    </w:p>
    <w:p>
      <w:r>
        <w:t>この法律による改正前の戦傷病者等の妻に対する特別給付金支給法（以下「旧法」という。）の規定により支給し、又は支給すべきであった特別給付金については、なお従前の例による。</w:t>
      </w:r>
    </w:p>
    <w:p>
      <w:pPr>
        <w:pStyle w:val="Heading5"/>
        <w:ind w:left="440"/>
      </w:pPr>
      <w:r>
        <w:t>２</w:t>
      </w:r>
    </w:p>
    <w:p>
      <w:pPr>
        <w:ind w:left="440"/>
      </w:pPr>
      <w:r>
        <w:t>この法律による改正後の戦傷病者等の妻に対する特別給付金支給法（以下「新法」という。）第三条第一項の特別給付金は、同項の規定にかかわらず、戦傷病者等の妻に対する特別給付金支給法及び戦没者等の妻に対する特別給付金支給法の一部を改正する法律（平成十八年法律第九十五号。以下「平成十八年改正法」という。）附則第二条第二項に規定する者及び旧法による特別給付金を受ける権利を取得した者には、支給しない。</w:t>
      </w:r>
    </w:p>
    <w:p>
      <w:pPr>
        <w:pStyle w:val="Heading4"/>
      </w:pPr>
      <w:r>
        <w:t>第三条（特別給付金の支給の特例）</w:t>
      </w:r>
    </w:p>
    <w:p>
      <w:r>
        <w:t>新法第二条中「昭和十二年七月七日」とあるのを「昭和六年九月十八日」と読み替えて同条の規定を適用するものとしたならば、新法第三条第一項の特別給付金の支給を受けることができることとなる者（次に掲げる者を除く。）には、同項の特別給付金を支給する。</w:t>
      </w:r>
    </w:p>
    <w:p>
      <w:pPr>
        <w:pStyle w:val="ListBullet"/>
        <w:ind w:left="880"/>
      </w:pPr>
      <w:r>
        <w:t>一</w:t>
        <w:br/>
        <w:t>戦傷病者戦没者遺族等援護法等の一部を改正する法律（昭和五十一年法律第二十二号。以下「昭和五十一年改正法」という。）附則第六条の規定により戦傷病者戦没者遺族等援護法等の一部を改正する法律（昭和五十四年法律第二十九号。以下「昭和五十四年改正法」という。）による改正前の戦傷病者等の妻に対する特別給付金支給法第三条第二項の特別給付金を受ける権利を取得した者</w:t>
      </w:r>
    </w:p>
    <w:p>
      <w:pPr>
        <w:pStyle w:val="ListBullet"/>
        <w:ind w:left="880"/>
      </w:pPr>
      <w:r>
        <w:t>二</w:t>
        <w:br/>
        <w:t>戦傷病者戦没者遺族等援護法等の一部を改正する法律（昭和六十一年法律第五十三号）附則第四条の規定により戦傷病者戦没者遺族等援護法及び戦傷病者等の妻に対する特別給付金支給法の一部を改正する法律（平成三年法律第五十五号。以下「平成三年改正法」という。）による改正前の戦傷病者等の妻に対する特別給付金支給法第三条第一項の特別給付金を受ける権利を取得した者</w:t>
      </w:r>
    </w:p>
    <w:p>
      <w:pPr>
        <w:pStyle w:val="ListBullet"/>
        <w:ind w:left="880"/>
      </w:pPr>
      <w:r>
        <w:t>三</w:t>
        <w:br/>
        <w:t>平成三年改正法附則第三条の規定により戦傷病者戦没者遺族等援護法等の一部を改正する法律（平成八年法律第十五号。以下「平成八年改正法」という。）による改正前の戦傷病者等の妻に対する特別給付金支給法第三条第一項の特別給付金を受ける権利を取得した者</w:t>
      </w:r>
    </w:p>
    <w:p>
      <w:pPr>
        <w:pStyle w:val="ListBullet"/>
        <w:ind w:left="880"/>
      </w:pPr>
      <w:r>
        <w:t>四</w:t>
        <w:br/>
        <w:t>平成八年改正法附則第三条の規定により戦傷病者戦没者遺族等援護法等の一部を改正する法律（平成十三年法律第十一号。以下「平成十三年改正法」という。）による改正前の戦傷病者等の妻に対する特別給付金支給法第三条第一項の特別給付金（以下「平成八年特別給付金」という。）を受ける権利を取得した者</w:t>
      </w:r>
    </w:p>
    <w:p>
      <w:pPr>
        <w:pStyle w:val="ListBullet"/>
        <w:ind w:left="880"/>
      </w:pPr>
      <w:r>
        <w:t>五</w:t>
        <w:br/>
        <w:t>平成十三年改正法附則第三条の規定により平成十八年改正法による改正前の戦傷病者等の妻に対する特別給付金支給法第三条第一項の特別給付金（以下「平成十三年特別給付金」という。）を受ける権利を取得した者</w:t>
      </w:r>
    </w:p>
    <w:p>
      <w:pPr>
        <w:pStyle w:val="ListBullet"/>
        <w:ind w:left="880"/>
      </w:pPr>
      <w:r>
        <w:t>六</w:t>
        <w:br/>
        <w:t>平成十八年改正法附則第三条の規定により旧法第三条第一項の特別給付金を受ける権利を取得した者</w:t>
      </w:r>
    </w:p>
    <w:p>
      <w:pPr>
        <w:pStyle w:val="Heading4"/>
      </w:pPr>
      <w:r>
        <w:t>第四条</w:t>
      </w:r>
    </w:p>
    <w:p>
      <w:r>
        <w:t>次の各号に掲げる戦傷病者等（平成十五年四月一日から平成十八年九月三十日までの間に死亡したものに限る。）の妻（婚姻の届出をしていないが、事実上婚姻関係と同様の事情にあったと認められる者を含む。）であって、当該各号に掲げる戦傷病者等の区分に応じ、それぞれ当該各号に定めるもの（平成二十三年十月一日において日本の国籍を有しているものに限る。）には、新法第三条第一項の特別給付金を支給する。</w:t>
        <w:br/>
        <w:t>ただし、当該戦傷病者等が、その死亡の日において、新法第二条各号に掲げる給付（以下「増加恩給等」という。）のうち年金たる給付を受けていた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たときに限る。</w:t>
      </w:r>
    </w:p>
    <w:p>
      <w:pPr>
        <w:pStyle w:val="ListBullet"/>
        <w:ind w:left="880"/>
      </w:pPr>
      <w:r>
        <w:t>一</w:t>
        <w:br/>
        <w:t>昭和五十一年改正法による改正前の戦傷病者等の妻に対する特別給付金支給法第二条第一項に規定する戦傷病者等又は昭和五十四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平成八年改正法附則第二条第六項又は第七項の規定により平成八年特別給付金を受ける権利を取得した者</w:t>
      </w:r>
    </w:p>
    <w:p>
      <w:pPr>
        <w:pStyle w:val="ListBullet"/>
        <w:ind w:left="880"/>
      </w:pPr>
      <w:r>
        <w:t>二</w:t>
        <w:br/>
        <w:t>戦傷病者戦没者遺族等援護法等の一部を改正する法律（昭和五十九年法律第七十三号）による改正前の戦傷病者等の妻に対する特別給付金支給法第二条に規定する戦傷病者等</w:t>
        <w:br/>
        <w:br/>
        <w:br/>
        <w:t>平成八年改正法附則第二条第五項の規定により平成八年特別給付金を受ける権利を取得した者</w:t>
      </w:r>
    </w:p>
    <w:p>
      <w:pPr>
        <w:pStyle w:val="ListBullet"/>
        <w:ind w:left="880"/>
      </w:pPr>
      <w:r>
        <w:t>三</w:t>
        <w:br/>
        <w:t>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平成八年改正法附則第二条第四項の規定により平成八年特別給付金を受ける権利を取得した者</w:t>
      </w:r>
    </w:p>
    <w:p>
      <w:pPr>
        <w:pStyle w:val="ListBullet"/>
        <w:ind w:left="880"/>
      </w:pPr>
      <w:r>
        <w:t>四</w:t>
        <w:b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平成八年改正法附則第二条第三項の規定により平成八年特別給付金を受ける権利を取得した者</w:t>
      </w:r>
    </w:p>
    <w:p>
      <w:pPr>
        <w:pStyle w:val="ListBullet"/>
        <w:ind w:left="880"/>
      </w:pPr>
      <w:r>
        <w:t>五</w:t>
        <w:br/>
        <w:t>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平成八年特別給付金を受ける権利を取得した者（平成八年改正法附則第二条第二項に規定する者を除く。）</w:t>
      </w:r>
    </w:p>
    <w:p>
      <w:pPr>
        <w:pStyle w:val="ListBullet"/>
        <w:ind w:left="880"/>
      </w:pPr>
      <w:r>
        <w:t>六</w:t>
        <w:br/>
        <w:t>平成十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平成十三年特別給付金を受ける権利を取得した者</w:t>
      </w:r>
    </w:p>
    <w:p>
      <w:pPr>
        <w:pStyle w:val="Heading5"/>
        <w:ind w:left="440"/>
      </w:pPr>
      <w:r>
        <w:t>２</w:t>
      </w:r>
    </w:p>
    <w:p>
      <w:pPr>
        <w:ind w:left="440"/>
      </w:pPr>
      <w:r>
        <w:t>次の各号のいずれかに該当する者には、前項の規定にかかわらず、新法第三条第一項の特別給付金は、支給しない。</w:t>
      </w:r>
    </w:p>
    <w:p>
      <w:pPr>
        <w:pStyle w:val="ListBullet"/>
        <w:ind w:left="880"/>
      </w:pPr>
      <w:r>
        <w:t>一</w:t>
        <w:br/>
        <w:t>平成二十三年十月一日において、戦没者等の妻に対する特別給付金支給法（昭和三十八年法律第六十一号）第三条第二項各号に掲げる給付（当該戦傷病者等の死亡に係るものに限る。）を受ける権利を有する者</w:t>
      </w:r>
    </w:p>
    <w:p>
      <w:pPr>
        <w:pStyle w:val="ListBullet"/>
        <w:ind w:left="880"/>
      </w:pPr>
      <w:r>
        <w:t>二</w:t>
        <w:b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ListBullet"/>
        <w:ind w:left="880"/>
      </w:pPr>
      <w:r>
        <w:t>三</w:t>
        <w:br/>
        <w:t>当該戦傷病者等の死亡後平成二十三年十月一日前に婚姻（婚姻の届出をしていないが、事実上婚姻関係と同様の事情に入っていると認められる場合を含む。）をし、又は当該戦傷病者等の父母、祖父母及び兄弟姉妹以外の者の養子となった者</w:t>
      </w:r>
    </w:p>
    <w:p>
      <w:pPr>
        <w:pStyle w:val="Heading5"/>
        <w:ind w:left="440"/>
      </w:pPr>
      <w:r>
        <w:t>３</w:t>
      </w:r>
    </w:p>
    <w:p>
      <w:pPr>
        <w:ind w:left="440"/>
      </w:pPr>
      <w:r>
        <w:t>第一項に規定する特別給付金については、新法第四条第一項中「十五万円（戦傷病者等で恩給法別表第一号表ノ三の第二款症から第五款症までに該当する程度の障害を有するものに係る特別給付金の額は、七万五千円）」とあるのは、「五万円」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附則（平成二八年四月一五日法律第二八号）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第三条及び附則第四条の規定</w:t>
        <w:br/>
        <w:br/>
        <w:br/>
        <w:t>平成二十八年十月一日</w:t>
      </w:r>
    </w:p>
    <w:p>
      <w:pPr>
        <w:pStyle w:val="ListBullet"/>
        <w:ind w:left="880"/>
      </w:pPr>
      <w:r>
        <w:t>二</w:t>
        <w:br/>
        <w:t>第二条並びに附則第五条及び第六条の規定</w:t>
        <w:br/>
        <w:br/>
        <w:br/>
        <w:t>平成三十三年四月一日</w:t>
      </w:r>
    </w:p>
    <w:p>
      <w:pPr>
        <w:pStyle w:val="ListBullet"/>
        <w:ind w:left="880"/>
      </w:pPr>
      <w:r>
        <w:t>三</w:t>
        <w:br/>
        <w:t>附則第七条の規定</w:t>
        <w:br/>
        <w:br/>
        <w:br/>
        <w:t>平成三十三年十月一日</w:t>
      </w:r>
    </w:p>
    <w:p>
      <w:pPr>
        <w:pStyle w:val="Heading5"/>
        <w:ind w:left="440"/>
      </w:pPr>
      <w:r>
        <w:t>２</w:t>
      </w:r>
    </w:p>
    <w:p>
      <w:pPr>
        <w:ind w:left="440"/>
      </w:pPr>
      <w:r>
        <w:t>第一条の規定による改正後の戦傷病者等の妻に対する特別給付金支給法（次条第二項から第十二項まで並びに附則第三条及び第四条において「平成二十八年新法」という。）第三条第一項の規定並びに次条第二項から第十一項まで及び附則第三条の規定は、平成二十八年四月一日から適用する。</w:t>
      </w:r>
    </w:p>
    <w:p>
      <w:pPr>
        <w:pStyle w:val="Heading4"/>
      </w:pPr>
      <w:r>
        <w:t>第二条（第一条の規定による戦傷病者等の妻に対する特別給付金支給法の一部改正に伴う経過措置）</w:t>
      </w:r>
    </w:p>
    <w:p>
      <w:r>
        <w:t>第一条の規定による改正前の戦傷病者等の妻に対する特別給付金支給法（以下この条並びに附則第四条及び第五条において「平成二十八年旧法」という。）の規定により支給し、又は支給すべきであった特別給付金については、なお従前の例による。</w:t>
      </w:r>
    </w:p>
    <w:p>
      <w:pPr>
        <w:pStyle w:val="Heading5"/>
        <w:ind w:left="440"/>
      </w:pPr>
      <w:r>
        <w:t>２</w:t>
      </w:r>
    </w:p>
    <w:p>
      <w:pPr>
        <w:ind w:left="440"/>
      </w:pPr>
      <w:r>
        <w:t>平成二十八年新法第三条第一項の特別給付金は、同項の規定にかかわらず、戦傷病者等の妻に対する特別給付金支給法の一部を改正する法律（平成二十三年法律第二十五号。以下「平成二十三年改正法」という。）附則第二条第二項に規定する者及び平成二十八年旧法による特別給付金を受ける権利を取得した者には、支給しない。</w:t>
      </w:r>
    </w:p>
    <w:p>
      <w:pPr>
        <w:pStyle w:val="Heading5"/>
        <w:ind w:left="440"/>
      </w:pPr>
      <w:r>
        <w:t>３</w:t>
      </w:r>
    </w:p>
    <w:p>
      <w:pPr>
        <w:ind w:left="440"/>
      </w:pPr>
      <w:r>
        <w:t>平成二十八年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平成二十八年新法第二条各号に掲げる給付（以下この条及び附則第四条において「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大正十二年法律第四十八号）別表第一号表ノ二及び第一号表ノ三に該当しているときは、前項の規定にかかわらず、平成二十八年四月一日において当該戦傷病者等の妻（婚姻の届出をしていないが、事実上婚姻関係と同様の事情にあったと認められる者を含み、離婚の届出をしていないが、事実上離婚したと同様の事情にあったと認められる者を除く。以下この条及び附則第五条において同じ。）であって、同日において日本の国籍を有しているものには、平成二十八年新法第三条第一項の特別給付金を支給する。</w:t>
        <w:br/>
        <w:t>ただし、当該戦傷病者等の妻であったことにより、平成二十八年旧法第三条第一項の特別給付金（以下「平成二十三年特別給付金」という。）を受ける権利を取得した者に限る。</w:t>
      </w:r>
    </w:p>
    <w:p>
      <w:pPr>
        <w:pStyle w:val="Heading5"/>
        <w:ind w:left="440"/>
      </w:pPr>
      <w:r>
        <w:t>４</w:t>
      </w:r>
    </w:p>
    <w:p>
      <w:pPr>
        <w:ind w:left="440"/>
      </w:pPr>
      <w:r>
        <w:t>平成二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br/>
        <w:t>ただし、当該戦傷病者等の妻であったことにより、平成二十三年改正法による改正前の戦傷病者等の妻に対する特別給付金支給法第三条第一項の特別給付金（以下「平成十八年特別給付金」という。）を受ける権利を取得した者（戦傷病者等の妻に対する特別給付金支給法及び戦没者等の妻に対する特別給付金支給法の一部を改正する法律（平成十八年法律第九十五号。以下「平成十八年改正法」という。）附則第二条第二項に規定する者を除く。）に限る。</w:t>
      </w:r>
    </w:p>
    <w:p>
      <w:pPr>
        <w:pStyle w:val="Heading5"/>
        <w:ind w:left="440"/>
      </w:pPr>
      <w:r>
        <w:t>５</w:t>
      </w:r>
    </w:p>
    <w:p>
      <w:pPr>
        <w:ind w:left="440"/>
      </w:pPr>
      <w:r>
        <w:t>平成十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br/>
        <w:t>ただし、当該戦傷病者等の妻であったことにより、平成十八年改正法附則第二条第三項の規定により平成十八年特別給付金を受ける権利を取得した者に限る。</w:t>
      </w:r>
    </w:p>
    <w:p>
      <w:pPr>
        <w:pStyle w:val="Heading5"/>
        <w:ind w:left="440"/>
      </w:pPr>
      <w:r>
        <w:t>６</w:t>
      </w:r>
    </w:p>
    <w:p>
      <w:pPr>
        <w:ind w:left="440"/>
      </w:pPr>
      <w:r>
        <w:t>戦傷病者戦没者遺族等援護法等の一部を改正する法律（平成十三年法律第十一号。以下「平成十三年改正法」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br/>
        <w:t>ただし、当該戦傷病者等の妻であったことにより、平成十八年改正法附則第二条第四項の規定により平成十八年特別給付金を受ける権利を取得した者に限る。</w:t>
      </w:r>
    </w:p>
    <w:p>
      <w:pPr>
        <w:pStyle w:val="Heading5"/>
        <w:ind w:left="440"/>
      </w:pPr>
      <w:r>
        <w:t>７</w:t>
      </w:r>
    </w:p>
    <w:p>
      <w:pPr>
        <w:ind w:left="440"/>
      </w:pPr>
      <w:r>
        <w:t>戦傷病者戦没者遺族等援護法等の一部を改正する法律（平成八年法律第十五号。以下「平成八年改正法」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br/>
        <w:t>ただし、当該戦傷病者等の妻であったことにより、平成十八年改正法附則第二条第五項の規定により平成十八年特別給付金を受ける権利を取得した者に限る。</w:t>
      </w:r>
    </w:p>
    <w:p>
      <w:pPr>
        <w:pStyle w:val="Heading5"/>
        <w:ind w:left="440"/>
      </w:pPr>
      <w:r>
        <w:t>８</w:t>
      </w:r>
    </w:p>
    <w:p>
      <w:pPr>
        <w:ind w:left="440"/>
      </w:pPr>
      <w:r>
        <w:t>戦傷病者戦没者遺族等援護法及び戦傷病者等の妻に対する特別給付金支給法の一部を改正する法律（平成三年法律第五十五号。以下「平成三年改正法」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br/>
        <w:t>ただし、当該戦傷病者等の妻であったことにより、平成十八年改正法附則第二条第六項の規定により平成十八年特別給付金を受ける権利を取得した者に限る。</w:t>
      </w:r>
    </w:p>
    <w:p>
      <w:pPr>
        <w:pStyle w:val="Heading5"/>
        <w:ind w:left="440"/>
      </w:pPr>
      <w:r>
        <w:t>９</w:t>
      </w:r>
    </w:p>
    <w:p>
      <w:pPr>
        <w:ind w:left="440"/>
      </w:pPr>
      <w:r>
        <w:t>戦傷病者戦没者遺族等援護法等の一部を改正する法律（昭和五十九年法律第七十三号。以下「昭和五十九年改正法」という。）による改正前の戦傷病者等の妻に対する特別給付金支給法第二条に規定する戦傷病者等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br/>
        <w:t>ただし、当該戦傷病者等の妻であったことにより、平成十八年改正法附則第二条第七項の規定により平成十八年特別給付金を受ける権利を取得した者に限る。</w:t>
      </w:r>
    </w:p>
    <w:p>
      <w:pPr>
        <w:pStyle w:val="Heading5"/>
        <w:ind w:left="440"/>
      </w:pPr>
      <w:r>
        <w:t>１０</w:t>
      </w:r>
    </w:p>
    <w:p>
      <w:pPr>
        <w:ind w:left="440"/>
      </w:pPr>
      <w:r>
        <w:t>戦傷病者戦没者遺族等援護法等の一部を改正する法律（昭和五十四年法律第二十九号。以下「昭和五十四年改正法」という。）による改正前の戦傷病者等の妻に対する特別給付金支給法第二条に規定する戦傷病者等が、平成二十八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の妻であって、同日において日本の国籍を有しているものには、平成二十八年新法第三条第一項の特別給付金を支給する。</w:t>
        <w:br/>
        <w:t>ただし、当該戦傷病者等の妻であったことにより、平成十八年改正法附則第二条第八項の規定により平成十八年特別給付金を受ける権利を取得した者に限る。</w:t>
      </w:r>
    </w:p>
    <w:p>
      <w:pPr>
        <w:pStyle w:val="Heading5"/>
        <w:ind w:left="440"/>
      </w:pPr>
      <w:r>
        <w:t>１１</w:t>
      </w:r>
    </w:p>
    <w:p>
      <w:pPr>
        <w:ind w:left="440"/>
      </w:pPr>
      <w:r>
        <w:t>戦傷病者戦没者遺族等援護法等の一部を改正する法律（昭和五十一年法律第二十二号。以下「昭和五十一年改正法」という。）による改正前の戦傷病者等の妻に対する特別給付金支給法第二条第一項に規定する戦傷病者等又は昭和五十四年改正法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平成二十八年四月一日において、増加恩給等のうち年金たる給付を受けているとき、又は増加恩給等のうち一時金たる給付を受けたことがある当該戦傷病者等若しく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二十八年四月一日において当該戦傷病者等又は戦傷病者等となる者の妻であって、同日において日本の国籍を有しているものには、平成二十八年新法第三条第一項の特別給付金を支給する。</w:t>
        <w:br/>
        <w:t>ただし、当該戦傷病者等又は戦傷病者等となる者の妻であったことにより、平成十八年改正法附則第二条第九項の規定により平成十八年特別給付金を受ける権利を取得した者に限る。</w:t>
      </w:r>
    </w:p>
    <w:p>
      <w:pPr>
        <w:pStyle w:val="Heading5"/>
        <w:ind w:left="440"/>
      </w:pPr>
      <w:r>
        <w:t>１２</w:t>
      </w:r>
    </w:p>
    <w:p>
      <w:pPr>
        <w:ind w:left="440"/>
      </w:pPr>
      <w:r>
        <w:t>第三項から前項までの規定により平成二十八年新法第三条第一項の特別給付金を受ける権利を取得した者に支給する同項の特別給付金の額は、平成二十八年新法第四条第一項の規定にかかわらず、次の各号に掲げる区分に応じ、それぞれ当該各号に定める額（第三項から前項まで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ListBullet"/>
        <w:ind w:left="880"/>
      </w:pPr>
      <w:r>
        <w:t>一</w:t>
        <w:br/>
        <w:t>第三項から第六項までの規定により支給する特別給付金</w:t>
        <w:br/>
        <w:br/>
        <w:br/>
        <w:t>三十万円</w:t>
      </w:r>
    </w:p>
    <w:p>
      <w:pPr>
        <w:pStyle w:val="ListBullet"/>
        <w:ind w:left="880"/>
      </w:pPr>
      <w:r>
        <w:t>二</w:t>
        <w:br/>
        <w:t>第七項及び第八項の規定により支給する特別給付金</w:t>
        <w:br/>
        <w:br/>
        <w:br/>
        <w:t>四十五万円</w:t>
      </w:r>
    </w:p>
    <w:p>
      <w:pPr>
        <w:pStyle w:val="ListBullet"/>
        <w:ind w:left="880"/>
      </w:pPr>
      <w:r>
        <w:t>三</w:t>
        <w:br/>
        <w:t>第九項から前項までの規定により支給する特別給付金</w:t>
        <w:br/>
        <w:br/>
        <w:br/>
        <w:t>五十万円</w:t>
      </w:r>
    </w:p>
    <w:p>
      <w:pPr>
        <w:pStyle w:val="Heading4"/>
      </w:pPr>
      <w:r>
        <w:t>第三条（平成二十八年新法第三条第一項の特別給付金の支給の特例）</w:t>
      </w:r>
    </w:p>
    <w:p>
      <w:r>
        <w:t>平成二十八年新法第二条中「昭和十二年七月七日」とあるのを「昭和六年九月十八日」と読み替えて同条の規定を適用するものとしたならば、平成二十八年新法第三条第一項の特別給付金の支給を受けることができることとなる者（次に掲げる者を除く。）には、同項の特別給付金を支給する。</w:t>
      </w:r>
    </w:p>
    <w:p>
      <w:pPr>
        <w:pStyle w:val="ListBullet"/>
        <w:ind w:left="880"/>
      </w:pPr>
      <w:r>
        <w:t>一</w:t>
        <w:br/>
        <w:t>昭和五十一年改正法附則第六条の規定により昭和五十四年改正法による改正前の戦傷病者等の妻に対する特別給付金支給法第三条第二項の特別給付金を受ける権利を取得した者</w:t>
      </w:r>
    </w:p>
    <w:p>
      <w:pPr>
        <w:pStyle w:val="ListBullet"/>
        <w:ind w:left="880"/>
      </w:pPr>
      <w:r>
        <w:t>二</w:t>
        <w:br/>
        <w:t>戦傷病者戦没者遺族等援護法等の一部を改正する法律（昭和六十一年法律第五十三号）附則第四条の規定により平成三年改正法による改正前の戦傷病者等の妻に対する特別給付金支給法第三条第一項の特別給付金を受ける権利を取得した者</w:t>
      </w:r>
    </w:p>
    <w:p>
      <w:pPr>
        <w:pStyle w:val="ListBullet"/>
        <w:ind w:left="880"/>
      </w:pPr>
      <w:r>
        <w:t>三</w:t>
        <w:br/>
        <w:t>平成三年改正法附則第三条の規定により平成八年改正法による改正前の戦傷病者等の妻に対する特別給付金支給法第三条第一項の特別給付金を受ける権利を取得した者</w:t>
      </w:r>
    </w:p>
    <w:p>
      <w:pPr>
        <w:pStyle w:val="ListBullet"/>
        <w:ind w:left="880"/>
      </w:pPr>
      <w:r>
        <w:t>四</w:t>
        <w:br/>
        <w:t>平成八年改正法附則第三条の規定により平成十三年改正法による改正前の戦傷病者等の妻に対する特別給付金支給法第三条第一項の特別給付金を受ける権利を取得した者</w:t>
      </w:r>
    </w:p>
    <w:p>
      <w:pPr>
        <w:pStyle w:val="ListBullet"/>
        <w:ind w:left="880"/>
      </w:pPr>
      <w:r>
        <w:t>五</w:t>
        <w:br/>
        <w:t>平成十三年改正法附則第三条の規定により平成十八年改正法による改正前の戦傷病者等の妻に対する特別給付金支給法第三条第一項の特別給付金を受ける権利を取得した者</w:t>
      </w:r>
    </w:p>
    <w:p>
      <w:pPr>
        <w:pStyle w:val="ListBullet"/>
        <w:ind w:left="880"/>
      </w:pPr>
      <w:r>
        <w:t>六</w:t>
        <w:br/>
        <w:t>平成十八年改正法附則第三条の規定により平成十八年特別給付金を受ける権利を取得した者</w:t>
      </w:r>
    </w:p>
    <w:p>
      <w:pPr>
        <w:pStyle w:val="ListBullet"/>
        <w:ind w:left="880"/>
      </w:pPr>
      <w:r>
        <w:t>七</w:t>
        <w:br/>
        <w:t>平成二十三年改正法附則第三条の規定により平成二十三年特別給付金を受ける権利を取得した者</w:t>
      </w:r>
    </w:p>
    <w:p>
      <w:pPr>
        <w:pStyle w:val="Heading4"/>
      </w:pPr>
      <w:r>
        <w:t>第四条</w:t>
      </w:r>
    </w:p>
    <w:p>
      <w:r>
        <w:t>次の各号に掲げる戦傷病者等（平成十八年十月一日（第二号に規定する戦傷病者等にあっては、平成十五年四月一日）から平成二十五年三月三十一日までの間に死亡した者に限る。）の妻（婚姻の届出をしていないが、事実上婚姻関係と同様の事情にあったと認められる者を含む。附則第七条において同じ。）であって、当該各号に掲げる戦傷病者等の区分に応じ、それぞれ当該各号に定めるもの（平成二十八年十月一日において日本の国籍を有しているものに限る。）には、平成二十八年新法第三条第一項の特別給付金を支給する。</w:t>
        <w:br/>
        <w:t>ただし、当該戦傷病者等が、その死亡の日において、増加恩給等のうち年金たる給付を受けていた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たときに限る。</w:t>
      </w:r>
    </w:p>
    <w:p>
      <w:pPr>
        <w:pStyle w:val="ListBullet"/>
        <w:ind w:left="880"/>
      </w:pPr>
      <w:r>
        <w:t>一</w:t>
        <w:br/>
        <w:t>平成二十八年旧法第二条に規定する戦傷病者等（同条中「昭和十二年七月七日」とあるのを「昭和六年九月十八日」と読み替えて同条の規定を適用するものとしたならば、同条に規定する戦傷病者等となる者を含む。）</w:t>
        <w:br/>
        <w:br/>
        <w:br/>
        <w:t>平成二十三年特別給付金を受ける権利を取得した者</w:t>
      </w:r>
    </w:p>
    <w:p>
      <w:pPr>
        <w:pStyle w:val="ListBullet"/>
        <w:ind w:left="880"/>
      </w:pPr>
      <w:r>
        <w:t>二</w:t>
        <w:br/>
        <w:t>平成二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平成十八年特別給付金を受ける権利を取得した者（平成十八年改正法附則第二条第二項に規定する者を除く。）</w:t>
      </w:r>
    </w:p>
    <w:p>
      <w:pPr>
        <w:pStyle w:val="ListBullet"/>
        <w:ind w:left="880"/>
      </w:pPr>
      <w:r>
        <w:t>三</w:t>
        <w:br/>
        <w:t>平成十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平成十八年改正法附則第二条第三項の規定により平成十八年特別給付金を受ける権利を取得した者</w:t>
      </w:r>
    </w:p>
    <w:p>
      <w:pPr>
        <w:pStyle w:val="ListBullet"/>
        <w:ind w:left="880"/>
      </w:pPr>
      <w:r>
        <w:t>四</w:t>
        <w:br/>
        <w:t>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平成十八年改正法附則第二条第四項の規定により平成十八年特別給付金を受ける権利を取得した者</w:t>
      </w:r>
    </w:p>
    <w:p>
      <w:pPr>
        <w:pStyle w:val="ListBullet"/>
        <w:ind w:left="880"/>
      </w:pPr>
      <w:r>
        <w:t>五</w:t>
        <w:b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平成十八年改正法附則第二条第五項の規定により平成十八年特別給付金を受ける権利を取得した者</w:t>
      </w:r>
    </w:p>
    <w:p>
      <w:pPr>
        <w:pStyle w:val="ListBullet"/>
        <w:ind w:left="880"/>
      </w:pPr>
      <w:r>
        <w:t>六</w:t>
        <w:br/>
        <w:t>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平成十八年改正法附則第二条第六項の規定により平成十八年特別給付金を受ける権利を取得した者</w:t>
      </w:r>
    </w:p>
    <w:p>
      <w:pPr>
        <w:pStyle w:val="ListBullet"/>
        <w:ind w:left="880"/>
      </w:pPr>
      <w:r>
        <w:t>七</w:t>
        <w:br/>
        <w:t>昭和五十九年改正法による改正前の戦傷病者等の妻に対する特別給付金支給法第二条に規定する戦傷病者等</w:t>
        <w:br/>
        <w:br/>
        <w:br/>
        <w:t>平成十八年改正法附則第二条第七項の規定により平成十八年特別給付金を受ける権利を取得した者</w:t>
      </w:r>
    </w:p>
    <w:p>
      <w:pPr>
        <w:pStyle w:val="ListBullet"/>
        <w:ind w:left="880"/>
      </w:pPr>
      <w:r>
        <w:t>八</w:t>
        <w:br/>
        <w:t>昭和五十一年改正法による改正前の戦傷病者等の妻に対する特別給付金支給法第二条第一項に規定する戦傷病者等又は昭和五十四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w:t>
        <w:br/>
        <w:br/>
        <w:br/>
        <w:t>平成十八年改正法附則第二条第八項又は第九項の規定により平成十八年特別給付金を受ける権利を取得した者</w:t>
      </w:r>
    </w:p>
    <w:p>
      <w:pPr>
        <w:pStyle w:val="Heading5"/>
        <w:ind w:left="440"/>
      </w:pPr>
      <w:r>
        <w:t>２</w:t>
      </w:r>
    </w:p>
    <w:p>
      <w:pPr>
        <w:ind w:left="440"/>
      </w:pPr>
      <w:r>
        <w:t>次の各号のいずれかに該当する者には、前項の規定にかかわらず、平成二十八年新法第三条第一項の特別給付金は、支給しない。</w:t>
      </w:r>
    </w:p>
    <w:p>
      <w:pPr>
        <w:pStyle w:val="ListBullet"/>
        <w:ind w:left="880"/>
      </w:pPr>
      <w:r>
        <w:t>一</w:t>
        <w:br/>
        <w:t>第三条の規定による改正後の戦没者等の妻に対する特別給付金支給法附則第六十七項から第七十五項までに規定する者</w:t>
      </w:r>
    </w:p>
    <w:p>
      <w:pPr>
        <w:pStyle w:val="ListBullet"/>
        <w:ind w:left="880"/>
      </w:pPr>
      <w:r>
        <w:t>二</w:t>
        <w:br/>
        <w:t>当該戦傷病者等の死亡前に離婚（離婚の届出をしていないが、事実上離婚したと同様の事情に入っていると認められる場合を含む。）により当該戦傷病者等との婚姻を解消し、又は当該婚姻の取消しをした者</w:t>
      </w:r>
    </w:p>
    <w:p>
      <w:pPr>
        <w:pStyle w:val="ListBullet"/>
        <w:ind w:left="880"/>
      </w:pPr>
      <w:r>
        <w:t>三</w:t>
        <w:br/>
        <w:t>当該戦傷病者等の死亡後平成二十八年十月一日前に婚姻（婚姻の届出をしていないが、事実上婚姻関係と同様の事情に入っていると認められる場合を含む。附則第七条第二項において同じ。）をし、又は当該戦傷病者等の父母、祖父母及び兄弟姉妹以外の者の養子となった者</w:t>
      </w:r>
    </w:p>
    <w:p>
      <w:pPr>
        <w:pStyle w:val="Heading5"/>
        <w:ind w:left="440"/>
      </w:pPr>
      <w:r>
        <w:t>３</w:t>
      </w:r>
    </w:p>
    <w:p>
      <w:pPr>
        <w:ind w:left="440"/>
      </w:pPr>
      <w:r>
        <w:t>第一項に規定する特別給付金については、平成二十八年新法第四条第一項中「十五万円（戦傷病者等で恩給法別表第一号表ノ三の第二款症から第五款症までに該当する程度の障害を有するものに係る特別給付金の額は、七万五千円）」とあるのは、「五万円」とする。</w:t>
      </w:r>
    </w:p>
    <w:p>
      <w:pPr>
        <w:pStyle w:val="Heading4"/>
      </w:pPr>
      <w:r>
        <w:t>第五条（第二条の規定による戦傷病者等の妻に対する特別給付金支給法の一部改正に伴う経過措置）</w:t>
      </w:r>
    </w:p>
    <w:p>
      <w:r>
        <w:t>第二条の規定による改正前の戦傷病者等の妻に対する特別給付金支給法（以下この条において「平成三十三年旧法」という。）の規定により支給し、又は支給すべきであった特別給付金については、なお従前の例による。</w:t>
      </w:r>
    </w:p>
    <w:p>
      <w:pPr>
        <w:pStyle w:val="Heading5"/>
        <w:ind w:left="440"/>
      </w:pPr>
      <w:r>
        <w:t>２</w:t>
      </w:r>
    </w:p>
    <w:p>
      <w:pPr>
        <w:ind w:left="440"/>
      </w:pPr>
      <w:r>
        <w:t>第二条の規定による改正後の戦傷病者等の妻に対する特別給付金支給法（以下「平成三十三年新法」という。）第三条第一項の特別給付金は、同項の規定にかかわらず、附則第二条第二項に規定する者及び平成三十三年旧法による特別給付金を受ける権利を取得した者には、支給しない。</w:t>
      </w:r>
    </w:p>
    <w:p>
      <w:pPr>
        <w:pStyle w:val="Heading5"/>
        <w:ind w:left="440"/>
      </w:pPr>
      <w:r>
        <w:t>３</w:t>
      </w:r>
    </w:p>
    <w:p>
      <w:pPr>
        <w:ind w:left="440"/>
      </w:pPr>
      <w:r>
        <w:t>平成三十三年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平成三十三年新法第二条各号に掲げる給付（以下この条及び附則第七条において「増加恩給等」という。）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前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平成三十三年旧法第三条第一項の特別給付金（以下この条及び次条において「平成二十八年特別給付金」という。）を受ける権利を取得した者（附則第二条第二項に規定する者を除く。）に限る。</w:t>
      </w:r>
    </w:p>
    <w:p>
      <w:pPr>
        <w:pStyle w:val="Heading5"/>
        <w:ind w:left="440"/>
      </w:pPr>
      <w:r>
        <w:t>４</w:t>
      </w:r>
    </w:p>
    <w:p>
      <w:pPr>
        <w:ind w:left="440"/>
      </w:pPr>
      <w:r>
        <w:t>平成二十八年旧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ただし、当該戦傷病者等の妻であったことにより、附則第二条第三項の規定により平成二十八年特別給付金を受ける権利を取得した者に限る。</w:t>
      </w:r>
    </w:p>
    <w:p>
      <w:pPr>
        <w:pStyle w:val="Heading5"/>
        <w:ind w:left="440"/>
      </w:pPr>
      <w:r>
        <w:t>５</w:t>
      </w:r>
    </w:p>
    <w:p>
      <w:pPr>
        <w:ind w:left="440"/>
      </w:pPr>
      <w:r>
        <w:t>平成二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ただし、当該戦傷病者等の妻であったことにより、附則第二条第四項の規定により平成二十八年特別給付金を受ける権利を取得した者に限る。</w:t>
      </w:r>
    </w:p>
    <w:p>
      <w:pPr>
        <w:pStyle w:val="Heading5"/>
        <w:ind w:left="440"/>
      </w:pPr>
      <w:r>
        <w:t>６</w:t>
      </w:r>
    </w:p>
    <w:p>
      <w:pPr>
        <w:ind w:left="440"/>
      </w:pPr>
      <w:r>
        <w:t>平成十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ただし、当該戦傷病者等の妻であったことにより、附則第二条第五項の規定により平成二十八年特別給付金を受ける権利を取得した者に限る。</w:t>
      </w:r>
    </w:p>
    <w:p>
      <w:pPr>
        <w:pStyle w:val="Heading5"/>
        <w:ind w:left="440"/>
      </w:pPr>
      <w:r>
        <w:t>７</w:t>
      </w:r>
    </w:p>
    <w:p>
      <w:pPr>
        <w:ind w:left="440"/>
      </w:pPr>
      <w:r>
        <w:t>平成十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ただし、当該戦傷病者等の妻であったことにより、附則第二条第六項の規定により平成二十八年特別給付金を受ける権利を取得した者に限る。</w:t>
      </w:r>
    </w:p>
    <w:p>
      <w:pPr>
        <w:pStyle w:val="Heading5"/>
        <w:ind w:left="440"/>
      </w:pPr>
      <w:r>
        <w:t>８</w:t>
      </w:r>
    </w:p>
    <w:p>
      <w:pPr>
        <w:ind w:left="440"/>
      </w:pPr>
      <w:r>
        <w:t>平成八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ただし、当該戦傷病者等の妻であったことにより、附則第二条第七項の規定により平成二十八年特別給付金を受ける権利を取得した者に限る。</w:t>
      </w:r>
    </w:p>
    <w:p>
      <w:pPr>
        <w:pStyle w:val="Heading5"/>
        <w:ind w:left="440"/>
      </w:pPr>
      <w:r>
        <w:t>９</w:t>
      </w:r>
    </w:p>
    <w:p>
      <w:pPr>
        <w:ind w:left="440"/>
      </w:pPr>
      <w:r>
        <w:t>平成三年改正法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以下この項において同じ。）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ただし、当該戦傷病者等の妻であったことにより、附則第二条第八項の規定により平成二十八年特別給付金を受ける権利を取得した者に限る。</w:t>
      </w:r>
    </w:p>
    <w:p>
      <w:pPr>
        <w:pStyle w:val="Heading5"/>
        <w:ind w:left="440"/>
      </w:pPr>
      <w:r>
        <w:t>１０</w:t>
      </w:r>
    </w:p>
    <w:p>
      <w:pPr>
        <w:ind w:left="440"/>
      </w:pPr>
      <w:r>
        <w:t>昭和五十九年改正法による改正前の戦傷病者等の妻に対する特別給付金支給法第二条に規定する戦傷病者等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ただし、当該戦傷病者等の妻であったことにより、附則第二条第九項の規定により平成二十八年特別給付金を受ける権利を取得した者に限る。</w:t>
      </w:r>
    </w:p>
    <w:p>
      <w:pPr>
        <w:pStyle w:val="Heading5"/>
        <w:ind w:left="440"/>
      </w:pPr>
      <w:r>
        <w:t>１１</w:t>
      </w:r>
    </w:p>
    <w:p>
      <w:pPr>
        <w:ind w:left="440"/>
      </w:pPr>
      <w:r>
        <w:t>昭和五十四年改正法による改正前の戦傷病者等の妻に対する特別給付金支給法第二条に規定する戦傷病者等が、平成三十三年四月一日において、増加恩給等のうち年金たる給付を受けている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の妻であって、同日において日本の国籍を有しているものには、平成三十三年新法第三条第一項の特別給付金を支給する。</w:t>
        <w:br/>
        <w:t>ただし、当該戦傷病者等の妻であったことにより、附則第二条第十項の規定により平成二十八年特別給付金を受ける権利を取得した者に限る。</w:t>
      </w:r>
    </w:p>
    <w:p>
      <w:pPr>
        <w:pStyle w:val="Heading5"/>
        <w:ind w:left="440"/>
      </w:pPr>
      <w:r>
        <w:t>１２</w:t>
      </w:r>
    </w:p>
    <w:p>
      <w:pPr>
        <w:ind w:left="440"/>
      </w:pPr>
      <w:r>
        <w:t>昭和五十一年改正法による改正前の戦傷病者等の妻に対する特別給付金支給法第二条第一項に規定する戦傷病者等又は昭和五十四年改正法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が、平成三十三年四月一日において、増加恩給等のうち年金たる給付を受けているとき、又は増加恩給等のうち一時金たる給付を受けたことがある当該戦傷病者等若しくは戦傷病者等となる者（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るときは、第二項の規定にかかわらず、平成三十三年四月一日において当該戦傷病者等又は戦傷病者等となる者の妻であって、同日において日本の国籍を有しているものには、平成三十三年新法第三条第一項の特別給付金を支給する。</w:t>
        <w:br/>
        <w:t>ただし、当該戦傷病者等又は戦傷病者等となる者の妻であったことにより、附則第二条第十一項の規定により平成二十八年特別給付金を受ける権利を取得した者に限る。</w:t>
      </w:r>
    </w:p>
    <w:p>
      <w:pPr>
        <w:pStyle w:val="Heading5"/>
        <w:ind w:left="440"/>
      </w:pPr>
      <w:r>
        <w:t>１３</w:t>
      </w:r>
    </w:p>
    <w:p>
      <w:pPr>
        <w:ind w:left="440"/>
      </w:pPr>
      <w:r>
        <w:t>第四項から前項までの規定により平成三十三年新法第三条第一項の特別給付金を受ける権利を取得した者に支給する同項の特別給付金の額は、平成三十三年新法第四条第一項の規定にかかわらず、次の各号に掲げる区分に応じ、それぞれ当該各号に定める額（第四項から前項までに規定する戦傷病者等又は戦傷病者等となる者で恩給法別表第一号表ノ三の第二款症から第五款症までに該当する程度の障害を有するものに係る特別給付金については、その額の二分の一に相当する額）とする。</w:t>
      </w:r>
    </w:p>
    <w:p>
      <w:pPr>
        <w:pStyle w:val="ListBullet"/>
        <w:ind w:left="880"/>
      </w:pPr>
      <w:r>
        <w:t>一</w:t>
        <w:br/>
        <w:t>第四項から第七項までの規定により支給する特別給付金</w:t>
        <w:br/>
        <w:br/>
        <w:br/>
        <w:t>三十万円</w:t>
      </w:r>
    </w:p>
    <w:p>
      <w:pPr>
        <w:pStyle w:val="ListBullet"/>
        <w:ind w:left="880"/>
      </w:pPr>
      <w:r>
        <w:t>二</w:t>
        <w:br/>
        <w:t>第八項及び第九項の規定により支給する特別給付金</w:t>
        <w:br/>
        <w:br/>
        <w:br/>
        <w:t>四十五万円</w:t>
      </w:r>
    </w:p>
    <w:p>
      <w:pPr>
        <w:pStyle w:val="ListBullet"/>
        <w:ind w:left="880"/>
      </w:pPr>
      <w:r>
        <w:t>三</w:t>
        <w:br/>
        <w:t>第十項から前項までの規定により支給する特別給付金</w:t>
        <w:br/>
        <w:br/>
        <w:br/>
        <w:t>五十万円</w:t>
      </w:r>
    </w:p>
    <w:p>
      <w:pPr>
        <w:pStyle w:val="Heading4"/>
      </w:pPr>
      <w:r>
        <w:t>第六条（平成三十三年新法第三条第一項の特別給付金の支給の特例）</w:t>
      </w:r>
    </w:p>
    <w:p>
      <w:r>
        <w:t>平成三十三年新法第二条中「昭和十二年七月七日」とあるのを「昭和六年九月十八日」と読み替えて同条の規定を適用するものとしたならば、平成三十三年新法第三条第一項の特別給付金の支給を受けることができることとなる者（次に掲げる者を除く。）には、同項の特別給付金を支給する。</w:t>
      </w:r>
    </w:p>
    <w:p>
      <w:pPr>
        <w:pStyle w:val="ListBullet"/>
        <w:ind w:left="880"/>
      </w:pPr>
      <w:r>
        <w:t>一</w:t>
        <w:br/>
        <w:t>附則第三条各号に掲げる者</w:t>
      </w:r>
    </w:p>
    <w:p>
      <w:pPr>
        <w:pStyle w:val="ListBullet"/>
        <w:ind w:left="880"/>
      </w:pPr>
      <w:r>
        <w:t>二</w:t>
        <w:br/>
        <w:t>附則第三条の規定により平成二十八年特別給付金を受ける権利を取得した者</w:t>
      </w:r>
    </w:p>
    <w:p>
      <w:pPr>
        <w:pStyle w:val="Heading4"/>
      </w:pPr>
      <w:r>
        <w:t>第七条</w:t>
      </w:r>
    </w:p>
    <w:p>
      <w:r>
        <w:t>附則第四条第一項各号に掲げる戦傷病者等（平成二十五年四月一日から平成二十八年三月三十一日までの間に死亡した者に限る。）の妻であって、当該各号に掲げる戦傷病者等の区分に応じ、それぞれ当該各号に定めるもの（平成三十三年十月一日において日本の国籍を有しているものに限る。）には、平成三十三年新法第三条第一項の特別給付金を支給する。</w:t>
        <w:br/>
        <w:t>ただし、当該戦傷病者等が、その死亡の日において、増加恩給等のうち年金たる給付を受けていたとき、又は増加恩給等のうち一時金たる給付を受けたことがある当該戦傷病者等（当該給付を受けた日以後に当該給付に係る法令に基づく年金たる給付で公務による障害を支給事由とするものを受ける権利を失うべき事由に該当した者を除く。）の当該給付に係る障害の程度が恩給法別表第一号表ノ二及び第一号表ノ三に該当していたときに限る。</w:t>
      </w:r>
    </w:p>
    <w:p>
      <w:pPr>
        <w:pStyle w:val="Heading5"/>
        <w:ind w:left="440"/>
      </w:pPr>
      <w:r>
        <w:t>２</w:t>
      </w:r>
    </w:p>
    <w:p>
      <w:pPr>
        <w:ind w:left="440"/>
      </w:pPr>
      <w:r>
        <w:t>次の各号のいずれかに該当する者には、前項の規定にかかわらず、平成三十三年新法第三条第一項の特別給付金は、支給しない。</w:t>
      </w:r>
    </w:p>
    <w:p>
      <w:pPr>
        <w:pStyle w:val="ListBullet"/>
        <w:ind w:left="880"/>
      </w:pPr>
      <w:r>
        <w:t>一</w:t>
        <w:br/>
        <w:t>附則第四条第二項第一号又は第二号に掲げる者</w:t>
      </w:r>
    </w:p>
    <w:p>
      <w:pPr>
        <w:pStyle w:val="ListBullet"/>
        <w:ind w:left="880"/>
      </w:pPr>
      <w:r>
        <w:t>二</w:t>
        <w:br/>
        <w:t>当該戦傷病者等の死亡後平成三十三年十月一日前に婚姻をし、又は当該戦傷病者等の父母、祖父母及び兄弟姉妹以外の者の養子となった者</w:t>
      </w:r>
    </w:p>
    <w:p>
      <w:pPr>
        <w:pStyle w:val="Heading5"/>
        <w:ind w:left="440"/>
      </w:pPr>
      <w:r>
        <w:t>３</w:t>
      </w:r>
    </w:p>
    <w:p>
      <w:pPr>
        <w:ind w:left="440"/>
      </w:pPr>
      <w:r>
        <w:t>第一項に規定する特別給付金については、平成三十三年新法第四条第一項中「十五万円（戦傷病者等で恩給法別表第一号表ノ三の第二款症から第五款症までに該当する程度の障害を有するものに係る特別給付金の額は、七万五千円）」とあるのは、「五万円」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w:t>
      <w:br/>
      <w:tab/>
      <w:t>（昭和四十一年法律第百九号）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戦傷病者等の妻に対する特別給付金支給法（昭和四十一年法律第百九号）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
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位階令</w:t>
        <w:br/>
        <w:t>（大正十五年勅令第三百二十五号）</w:t>
      </w:r>
    </w:p>
    <w:p>
      <w:pPr>
        <w:pStyle w:val="Heading4"/>
      </w:pPr>
      <w:r>
        <w:t>第一条</w:t>
      </w:r>
    </w:p>
    <w:p>
      <w:r>
        <w:t>位ハ左ノ十六階トス</w:t>
      </w:r>
    </w:p>
    <w:p>
      <w:pPr>
        <w:pStyle w:val="Heading5"/>
        <w:ind w:left="440"/>
      </w:pPr>
      <w:r>
        <w:t>○２</w:t>
      </w:r>
    </w:p>
    <w:p>
      <w:pPr>
        <w:ind w:left="440"/>
      </w:pPr>
      <w:r>
        <w:t>一位ハ親授二位以下四位以上ハ勅授五位以下ハ奏授トス</w:t>
      </w:r>
    </w:p>
    <w:p>
      <w:pPr>
        <w:pStyle w:val="Heading4"/>
      </w:pPr>
      <w:r>
        <w:t>第二条</w:t>
      </w:r>
    </w:p>
    <w:p>
      <w:r>
        <w:t>位ハ左ニ掲クル者ヲ叙ス</w:t>
      </w:r>
    </w:p>
    <w:p>
      <w:pPr>
        <w:pStyle w:val="Heading6"/>
        <w:ind w:left="880"/>
      </w:pPr>
      <w:r>
        <w:t>一</w:t>
      </w:r>
    </w:p>
    <w:p>
      <w:pPr>
        <w:ind w:left="880"/>
      </w:pPr>
      <w:r>
        <w:t>国家ニ勲功アリ又ハ表彰スヘキ効績アル者</w:t>
      </w:r>
    </w:p>
    <w:p>
      <w:pPr>
        <w:pStyle w:val="Heading6"/>
        <w:ind w:left="880"/>
      </w:pPr>
      <w:r>
        <w:t>二</w:t>
      </w:r>
    </w:p>
    <w:p>
      <w:pPr>
        <w:ind w:left="880"/>
      </w:pPr>
      <w:r>
        <w:t>削除</w:t>
      </w:r>
    </w:p>
    <w:p>
      <w:pPr>
        <w:pStyle w:val="Heading6"/>
        <w:ind w:left="880"/>
      </w:pPr>
      <w:r>
        <w:t>三</w:t>
      </w:r>
    </w:p>
    <w:p>
      <w:pPr>
        <w:ind w:left="880"/>
      </w:pPr>
      <w:r>
        <w:t>在官者及在職者</w:t>
      </w:r>
    </w:p>
    <w:p>
      <w:pPr>
        <w:pStyle w:val="Heading4"/>
      </w:pPr>
      <w:r>
        <w:t>第三条</w:t>
      </w:r>
    </w:p>
    <w:p>
      <w:r>
        <w:t>前条ニ掲クル者死亡シタル場合ニ於テハ特旨ヲ以テ其ノ死亡ノ日ニ遡リ位ヲ追賜スルコトアルヘシ</w:t>
      </w:r>
    </w:p>
    <w:p>
      <w:pPr>
        <w:pStyle w:val="Heading4"/>
      </w:pPr>
      <w:r>
        <w:t>第四条</w:t>
      </w:r>
    </w:p>
    <w:p>
      <w:r>
        <w:t>故人ニシテ勲績顕著ナル者ニハ特旨ヲ以テ位ヲ贈ルコトアルヘシ</w:t>
      </w:r>
    </w:p>
    <w:p>
      <w:pPr>
        <w:pStyle w:val="Heading4"/>
      </w:pPr>
      <w:r>
        <w:t>第五条</w:t>
      </w:r>
    </w:p>
    <w:p>
      <w:r>
        <w:t>有位者ハ其ノ位ニ相当スル礼遇ヲ享ク</w:t>
      </w:r>
    </w:p>
    <w:p>
      <w:pPr>
        <w:pStyle w:val="Heading4"/>
      </w:pPr>
      <w:r>
        <w:t>第六条</w:t>
      </w:r>
    </w:p>
    <w:p>
      <w:r>
        <w:t>有位者左ノ各号ノ一ニ該当スルトキハ其ノ礼遇ヲ享クルコトヲ得ス</w:t>
      </w:r>
    </w:p>
    <w:p>
      <w:pPr>
        <w:pStyle w:val="Heading6"/>
        <w:ind w:left="880"/>
      </w:pPr>
      <w:r>
        <w:t>一</w:t>
      </w:r>
    </w:p>
    <w:p>
      <w:pPr>
        <w:ind w:left="880"/>
      </w:pPr>
      <w:r>
        <w:t>禁治産者及準禁治産者</w:t>
      </w:r>
    </w:p>
    <w:p>
      <w:pPr>
        <w:pStyle w:val="Heading6"/>
        <w:ind w:left="880"/>
      </w:pPr>
      <w:r>
        <w:t>二</w:t>
      </w:r>
    </w:p>
    <w:p>
      <w:pPr>
        <w:ind w:left="880"/>
      </w:pPr>
      <w:r>
        <w:t>破産者ニシテ復権ヲ得サルモノ</w:t>
      </w:r>
    </w:p>
    <w:p>
      <w:pPr>
        <w:pStyle w:val="Heading6"/>
        <w:ind w:left="880"/>
      </w:pPr>
      <w:r>
        <w:t>三</w:t>
      </w:r>
    </w:p>
    <w:p>
      <w:pPr>
        <w:ind w:left="880"/>
      </w:pPr>
      <w:r>
        <w:t>刑事ノ訴ヲ受ケ勾留又ハ保釈若ハ責付中ニ在ル者</w:t>
      </w:r>
    </w:p>
    <w:p>
      <w:pPr>
        <w:pStyle w:val="Heading6"/>
        <w:ind w:left="880"/>
      </w:pPr>
      <w:r>
        <w:t>四</w:t>
      </w:r>
    </w:p>
    <w:p>
      <w:pPr>
        <w:ind w:left="880"/>
      </w:pPr>
      <w:r>
        <w:t>禁錮以上ノ刑ノ宣告ヲ受ケタル時ヨリ其ノ裁判確定スルニ至ル迄ノ者</w:t>
      </w:r>
    </w:p>
    <w:p>
      <w:pPr>
        <w:pStyle w:val="Heading4"/>
      </w:pPr>
      <w:r>
        <w:t>第七条</w:t>
      </w:r>
    </w:p>
    <w:p>
      <w:r>
        <w:t>有位者其ノ品位ヲ保ツコト能ハス又ハ其ノ体面ヲ汚辱スル失行アリタルトキハ情状ニ依リ其ノ礼遇ヲ停止若ハ禁止シ又ハ位ヲ失ハシム</w:t>
      </w:r>
    </w:p>
    <w:p>
      <w:pPr>
        <w:pStyle w:val="Heading4"/>
      </w:pPr>
      <w:r>
        <w:t>第八条</w:t>
      </w:r>
    </w:p>
    <w:p>
      <w:r>
        <w:t>有位者死刑、懲役又ハ無期若ハ三年以上ノ禁錮ニ処セラレタルトキハ其ノ位ヲ失フ</w:t>
      </w:r>
    </w:p>
    <w:p>
      <w:pPr>
        <w:pStyle w:val="Heading5"/>
        <w:ind w:left="440"/>
      </w:pPr>
      <w:r>
        <w:t>○２</w:t>
      </w:r>
    </w:p>
    <w:p>
      <w:pPr>
        <w:ind w:left="440"/>
      </w:pPr>
      <w:r>
        <w:t>有位者左ノ各号ノ一ニ該当スルトキハ情状ニ依リ其ノ位ヲ失ハシム</w:t>
      </w:r>
    </w:p>
    <w:p>
      <w:pPr>
        <w:pStyle w:val="Heading6"/>
        <w:ind w:left="880"/>
      </w:pPr>
      <w:r>
        <w:t>一</w:t>
      </w:r>
    </w:p>
    <w:p>
      <w:pPr>
        <w:ind w:left="880"/>
      </w:pPr>
      <w:r>
        <w:t>刑ノ全部ノ執行ヲ猶予セラレタルトキ</w:t>
      </w:r>
    </w:p>
    <w:p>
      <w:pPr>
        <w:pStyle w:val="Heading6"/>
        <w:ind w:left="880"/>
      </w:pPr>
      <w:r>
        <w:t>二</w:t>
      </w:r>
    </w:p>
    <w:p>
      <w:pPr>
        <w:ind w:left="880"/>
      </w:pPr>
      <w:r>
        <w:t>三年未満ノ禁錮ニ処セラレタルトキ</w:t>
      </w:r>
    </w:p>
    <w:p>
      <w:pPr>
        <w:pStyle w:val="Heading6"/>
        <w:ind w:left="880"/>
      </w:pPr>
      <w:r>
        <w:t>三</w:t>
      </w:r>
    </w:p>
    <w:p>
      <w:pPr>
        <w:ind w:left="880"/>
      </w:pPr>
      <w:r>
        <w:t>懲戒ノ裁判又ハ処分ニ依リ免官又ハ免職セラレタルトキ</w:t>
      </w:r>
    </w:p>
    <w:p>
      <w:pPr>
        <w:pStyle w:val="Heading4"/>
      </w:pPr>
      <w:r>
        <w:t>第九条</w:t>
      </w:r>
    </w:p>
    <w:p>
      <w:r>
        <w:t>有位者国籍ヲ喪失シタルトキハ其ノ位ヲ失フ</w:t>
      </w:r>
    </w:p>
    <w:p>
      <w:pPr>
        <w:pStyle w:val="Heading4"/>
      </w:pPr>
      <w:r>
        <w:t>第十条</w:t>
      </w:r>
    </w:p>
    <w:p>
      <w:r>
        <w:t>削除</w:t>
      </w:r>
    </w:p>
    <w:p>
      <w:pPr>
        <w:pStyle w:val="Heading4"/>
      </w:pPr>
      <w:r>
        <w:t>第十一条</w:t>
      </w:r>
    </w:p>
    <w:p>
      <w:r>
        <w:t>削除</w:t>
      </w:r>
    </w:p>
    <w:p>
      <w:pPr>
        <w:pStyle w:val="Heading4"/>
      </w:pPr>
      <w:r>
        <w:t>第十二条</w:t>
      </w:r>
    </w:p>
    <w:p>
      <w:r>
        <w:t>有位者其ノ品位ヲ保ツコト能ハサルトキハ位ノ返上ヲ請願スルコトヲ得</w:t>
      </w:r>
    </w:p>
    <w:p>
      <w:pPr>
        <w:pStyle w:val="Heading4"/>
      </w:pPr>
      <w:r>
        <w:t>第十三条</w:t>
      </w:r>
    </w:p>
    <w:p>
      <w:r>
        <w:t>本令ハ皇族、王族及公族ニ之ヲ適用セス</w:t>
      </w:r>
    </w:p>
    <w:p>
      <w:r>
        <w:br w:type="page"/>
      </w:r>
    </w:p>
    <w:p>
      <w:pPr>
        <w:pStyle w:val="Heading1"/>
      </w:pPr>
      <w:r>
        <w:t>附　則</w:t>
      </w:r>
    </w:p>
    <w:p>
      <w:r>
        <w:t>叙位条例ハ之ヲ廃止ス</w:t>
      </w:r>
    </w:p>
    <w:p>
      <w:r>
        <w:br w:type="page"/>
      </w:r>
    </w:p>
    <w:p>
      <w:pPr>
        <w:pStyle w:val="Heading1"/>
      </w:pPr>
      <w:r>
        <w:t>附　則（昭和二二年五月三日政令第四号）</w:t>
      </w:r>
    </w:p>
    <w:p>
      <w:r>
        <w:t>この政令は、公布の日から、これを施行する。</w:t>
      </w:r>
    </w:p>
    <w:p>
      <w:r>
        <w:br w:type="page"/>
      </w:r>
    </w:p>
    <w:p>
      <w:pPr>
        <w:pStyle w:val="Heading1"/>
      </w:pPr>
      <w:r>
        <w:t>附　則（平成二八年四月一五日政令第一九九号）</w:t>
      </w:r>
    </w:p>
    <w:p>
      <w:r>
        <w:t>この政令は、刑法等の一部を改正する法律の施行の日（平成二十八年六月一日）から施行する。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位階令</w:t>
      <w:br/>
      <w:tab/>
      <w:t>（大正十五年勅令第三百二十五号）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位階令（大正十五年勅令第三百二十五号）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
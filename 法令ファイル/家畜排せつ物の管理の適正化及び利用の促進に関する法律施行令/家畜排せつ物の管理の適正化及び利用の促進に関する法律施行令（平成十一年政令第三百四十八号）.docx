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家畜排せつ物の管理の適正化及び利用の促進に関する法律施行令</w:t>
        <w:br/>
        <w:t>（平成十一年政令第三百四十八号）</w:t>
      </w:r>
    </w:p>
    <w:p>
      <w:pPr>
        <w:pStyle w:val="Heading4"/>
      </w:pPr>
      <w:r>
        <w:t>第一条（家畜の範囲）</w:t>
      </w:r>
    </w:p>
    <w:p>
      <w:r>
        <w:t>家畜排せつ物の管理の適正化及び利用の促進に関する法律（以下「法」という。）第二条の政令で定める家畜は、馬とする。</w:t>
      </w:r>
    </w:p>
    <w:p>
      <w:pPr>
        <w:pStyle w:val="Heading4"/>
      </w:pPr>
      <w:r>
        <w:t>第二条（株式会社日本政策金融公庫からの資金の貸付けの利率等）</w:t>
      </w:r>
    </w:p>
    <w:p>
      <w:r>
        <w:t>法第十一条第二項の政令で定める利率、償還期限及び据置期間の範囲は、利率については最高年八分五厘、償還期限については据置期間を含め二十五年、据置期間については八年とする。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この政令は、法の施行の日（平成十一年十一月一日）から施行する。</w:t>
      </w:r>
    </w:p>
    <w:p>
      <w:r>
        <w:br w:type="page"/>
      </w:r>
    </w:p>
    <w:p>
      <w:pPr>
        <w:pStyle w:val="Heading1"/>
      </w:pPr>
      <w:r>
        <w:t>附　則（平成二〇年九月一九日政令第二九七号）</w:t>
      </w:r>
    </w:p>
    <w:p>
      <w:pPr>
        <w:pStyle w:val="Heading4"/>
      </w:pPr>
      <w:r>
        <w:t>第一条（施行期日）</w:t>
      </w:r>
    </w:p>
    <w:p>
      <w:r>
        <w:t>この政令は、平成二十年十月一日から施行する。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家畜排せつ物の管理の適正化及び利用の促進に関する法律施行令</w:t>
      <w:br/>
      <w:tab/>
      <w:t>（平成十一年政令第三百四十八号）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家畜排せつ物の管理の適正化及び利用の促進に関する法律施行令（平成十一年政令第三百四十八号）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
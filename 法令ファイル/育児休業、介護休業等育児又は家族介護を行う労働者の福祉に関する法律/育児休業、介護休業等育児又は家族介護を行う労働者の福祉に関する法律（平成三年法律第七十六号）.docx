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育児休業、介護休業等育児又は家族介護を行う労働者の福祉に関する法律</w:t>
        <w:br/>
        <w:t>（平成三年法律第七十六号）</w:t>
      </w:r>
    </w:p>
    <w:p>
      <w:pPr>
        <w:pStyle w:val="Heading2"/>
      </w:pPr>
      <w:r>
        <w:t>第一章　総則</w:t>
      </w:r>
    </w:p>
    <w:p>
      <w:pPr>
        <w:pStyle w:val="Heading4"/>
      </w:pPr>
      <w:r>
        <w:t>第一条（目的）</w:t>
      </w:r>
    </w:p>
    <w:p>
      <w:r>
        <w:t>この法律は、育児休業及び介護休業に関する制度並びに子の看護休暇及び介護休暇に関する制度を設けるとともに、子の養育及び家族の介護を容易にするため所定労働時間等に関し事業主が講ずべき措置を定めるほか、子の養育又は家族の介護を行う労働者等に対する支援措置を講ずること等により、子の養育又は家族の介護を行う労働者等の雇用の継続及び再就職の促進を図り、もってこれらの者の職業生活と家庭生活との両立に寄与することを通じて、これらの者の福祉の増進を図り、あわせて経済及び社会の発展に資することを目的とする。</w:t>
      </w:r>
    </w:p>
    <w:p>
      <w:pPr>
        <w:pStyle w:val="Heading4"/>
      </w:pPr>
      <w:r>
        <w:t>第二条（定義）</w:t>
      </w:r>
    </w:p>
    <w:p>
      <w:r>
        <w:t>この法律（第一号に掲げる用語にあっては、第九条の三並びに第六十一条第三十三項及び第三十六項を除く。）において、次の各号に掲げる用語の意義は、当該各号に定めるところによる。</w:t>
      </w:r>
    </w:p>
    <w:p>
      <w:pPr>
        <w:pStyle w:val="ListBullet"/>
        <w:ind w:left="880"/>
      </w:pPr>
      <w:r>
        <w:t>一</w:t>
        <w:br/>
        <w:t>育児休業</w:t>
        <w:br/>
        <w:br/>
        <w:br/>
        <w:t>労働者（日々雇用される者を除く。以下この条、次章から第八章まで、第二十一条から第二十四条まで、第二十五条第一項、第二十五条の二第一項及び第三項、第二十六条、第二十八条、第二十九条並びに第十一章において同じ。）が、次章に定めるところにより、その子（民法（明治二十九年法律第八十九号）第八百十七条の二第一項の規定により労働者が当該労働者との間における同項に規定する特別養子縁組の成立について家庭裁判所に請求した者（当該請求に係る家事審判事件が裁判所に係属している場合に限る。）であって、当該労働者が現に監護するもの、児童福祉法（昭和二十二年法律第百六十四号）第二十七条第一項第三号の規定により同法第六条の四第二号に規定する養子縁組里親である労働者に委託されている児童及びその他これらに準ずる者として厚生労働省令で定める者に、厚生労働省令で定めるところにより委託されている者を含む。第四号及び第六十一条第三項（同条第六項において準用する場合を含む。）を除き、以下同じ。）を養育するためにする休業をいう。</w:t>
      </w:r>
    </w:p>
    <w:p>
      <w:pPr>
        <w:pStyle w:val="ListBullet"/>
        <w:ind w:left="880"/>
      </w:pPr>
      <w:r>
        <w:t>二</w:t>
        <w:br/>
        <w:t>介護休業</w:t>
        <w:br/>
        <w:br/>
        <w:br/>
        <w:t>労働者が、第三章に定めるところにより、その要介護状態にある対象家族を介護するためにする休業をいう。</w:t>
      </w:r>
    </w:p>
    <w:p>
      <w:pPr>
        <w:pStyle w:val="ListBullet"/>
        <w:ind w:left="880"/>
      </w:pPr>
      <w:r>
        <w:t>三</w:t>
        <w:br/>
        <w:t>要介護状態</w:t>
        <w:br/>
        <w:br/>
        <w:br/>
        <w:t>負傷、疾病又は身体上若しくは精神上の障害により、厚生労働省令で定める期間にわたり常時介護を必要とする状態をいう。</w:t>
      </w:r>
    </w:p>
    <w:p>
      <w:pPr>
        <w:pStyle w:val="ListBullet"/>
        <w:ind w:left="880"/>
      </w:pPr>
      <w:r>
        <w:t>四</w:t>
        <w:br/>
        <w:t>対象家族</w:t>
        <w:br/>
        <w:br/>
        <w:br/>
        <w:t>配偶者（婚姻の届出をしていないが、事実上婚姻関係と同様の事情にある者を含む。以下同じ。）、父母及び子（これらの者に準ずる者として厚生労働省令で定めるものを含む。）並びに配偶者の父母をいう。</w:t>
      </w:r>
    </w:p>
    <w:p>
      <w:pPr>
        <w:pStyle w:val="ListBullet"/>
        <w:ind w:left="880"/>
      </w:pPr>
      <w:r>
        <w:t>五</w:t>
        <w:br/>
        <w:t>家族</w:t>
        <w:br/>
        <w:br/>
        <w:br/>
        <w:t>対象家族その他厚生労働省令で定める親族をいう。</w:t>
      </w:r>
    </w:p>
    <w:p>
      <w:pPr>
        <w:pStyle w:val="Heading4"/>
      </w:pPr>
      <w:r>
        <w:t>第三条（基本的理念）</w:t>
      </w:r>
    </w:p>
    <w:p>
      <w:r>
        <w:t>この法律の規定による子の養育又は家族の介護を行う労働者等の福祉の増進は、これらの者がそれぞれ職業生活の全期間を通じてその能力を有効に発揮して充実した職業生活を営むとともに、育児又は介護について家族の一員としての役割を円滑に果たすことができるようにすることをその本旨とする。</w:t>
      </w:r>
    </w:p>
    <w:p>
      <w:pPr>
        <w:pStyle w:val="Heading5"/>
        <w:ind w:left="440"/>
      </w:pPr>
      <w:r>
        <w:t>２</w:t>
      </w:r>
    </w:p>
    <w:p>
      <w:pPr>
        <w:ind w:left="440"/>
      </w:pPr>
      <w:r>
        <w:t>子の養育又は家族の介護を行うための休業をする労働者は、その休業後における就業を円滑に行うことができるよう必要な努力をするようにしなければならない。</w:t>
      </w:r>
    </w:p>
    <w:p>
      <w:pPr>
        <w:pStyle w:val="Heading4"/>
      </w:pPr>
      <w:r>
        <w:t>第四条（関係者の責務）</w:t>
      </w:r>
    </w:p>
    <w:p>
      <w:r>
        <w:t>事業主並びに国及び地方公共団体は、前条に規定する基本的理念に従って、子の養育又は家族の介護を行う労働者等の福祉を増進するように努めなければならない。</w:t>
      </w:r>
    </w:p>
    <w:p>
      <w:pPr>
        <w:pStyle w:val="Heading2"/>
      </w:pPr>
      <w:r>
        <w:t>第二章　育児休業</w:t>
      </w:r>
    </w:p>
    <w:p>
      <w:pPr>
        <w:pStyle w:val="Heading4"/>
      </w:pPr>
      <w:r>
        <w:t>第五条（育児休業の申出）</w:t>
      </w:r>
    </w:p>
    <w:p>
      <w:r>
        <w:t>労働者は、その養育する一歳に満たない子について、その事業主に申し出ることにより、育児休業をすることができる。</w:t>
        <w:br/>
        <w:t>ただし、期間を定めて雇用される者にあっては、次の各号のいずれにも該当するものに限り、当該申出をすることができる。</w:t>
      </w:r>
    </w:p>
    <w:p>
      <w:pPr>
        <w:pStyle w:val="ListBullet"/>
        <w:ind w:left="880"/>
      </w:pPr>
      <w:r>
        <w:t>一</w:t>
        <w:br/>
        <w:t>当該事業主に引き続き雇用された期間が一年以上である者</w:t>
      </w:r>
    </w:p>
    <w:p>
      <w:pPr>
        <w:pStyle w:val="ListBullet"/>
        <w:ind w:left="880"/>
      </w:pPr>
      <w:r>
        <w:t>二</w:t>
        <w:br/>
        <w:t>その養育する子が一歳六か月に達する日までに、その労働契約（労働契約が更新される場合にあっては、更新後のもの）が満了することが明らかでない者</w:t>
      </w:r>
    </w:p>
    <w:p>
      <w:pPr>
        <w:pStyle w:val="Heading5"/>
        <w:ind w:left="440"/>
      </w:pPr>
      <w:r>
        <w:t>２</w:t>
      </w:r>
    </w:p>
    <w:p>
      <w:pPr>
        <w:ind w:left="440"/>
      </w:pPr>
      <w:r>
        <w:t>前項の規定にかかわらず、育児休業（当該育児休業に係る子の出生の日から起算して八週間を経過する日の翌日まで（出産予定日前に当該子が出生した場合にあっては当該出生の日から当該出産予定日から起算して八週間を経過する日の翌日までとし、出産予定日後に当該子が出生した場合にあっては当該出産予定日から当該出生の日から起算して八週間を経過する日の翌日までとする。）の期間内に、労働者（当該期間内に労働基準法（昭和二十二年法律第四十九号）第六十五条第二項の規定により休業した者を除く。）が当該子を養育するためにした前項の規定による最初の申出によりする育児休業を除く。）をしたことがある労働者は、当該育児休業を開始した日に養育していた子については、厚生労働省令で定める特別の事情がある場合を除き、同項の申出をすることができない。</w:t>
      </w:r>
    </w:p>
    <w:p>
      <w:pPr>
        <w:pStyle w:val="Heading5"/>
        <w:ind w:left="440"/>
      </w:pPr>
      <w:r>
        <w:t>３</w:t>
      </w:r>
    </w:p>
    <w:p>
      <w:pPr>
        <w:ind w:left="440"/>
      </w:pPr>
      <w:r>
        <w:t>労働者は、その養育する一歳から一歳六か月に達するまでの子について、次の各号のいずれにも該当する場合に限り、その事業主に申し出ることにより、育児休業をすることができる。</w:t>
        <w:br/>
        <w:t>ただし、期間を定めて雇用される者であってその配偶者が当該子が一歳に達する日（以下「一歳到達日」という。）において育児休業をしているものにあっては、第一項各号のいずれにも該当するものに限り、当該申出をすることができる。</w:t>
      </w:r>
    </w:p>
    <w:p>
      <w:pPr>
        <w:pStyle w:val="ListBullet"/>
        <w:ind w:left="880"/>
      </w:pPr>
      <w:r>
        <w:t>一</w:t>
        <w:br/>
        <w:t>当該申出に係る子について、当該労働者又はその配偶者が、当該子の一歳到達日において育児休業をしている場合</w:t>
      </w:r>
    </w:p>
    <w:p>
      <w:pPr>
        <w:pStyle w:val="ListBullet"/>
        <w:ind w:left="880"/>
      </w:pPr>
      <w:r>
        <w:t>二</w:t>
        <w:br/>
        <w:t>当該子の一歳到達日後の期間について休業することが雇用の継続のために特に必要と認められる場合として厚生労働省令で定める場合に該当する場合</w:t>
      </w:r>
    </w:p>
    <w:p>
      <w:pPr>
        <w:pStyle w:val="Heading5"/>
        <w:ind w:left="440"/>
      </w:pPr>
      <w:r>
        <w:t>４</w:t>
      </w:r>
    </w:p>
    <w:p>
      <w:pPr>
        <w:ind w:left="440"/>
      </w:pPr>
      <w:r>
        <w:t>労働者は、その養育する一歳六か月から二歳に達するまでの子について、次の各号のいずれにも該当する場合に限り、その事業主に申し出ることにより、育児休業をすることができる。</w:t>
      </w:r>
    </w:p>
    <w:p>
      <w:pPr>
        <w:pStyle w:val="ListBullet"/>
        <w:ind w:left="880"/>
      </w:pPr>
      <w:r>
        <w:t>一</w:t>
        <w:br/>
        <w:t>当該申出に係る子について、当該労働者又はその配偶者が、当該子の一歳六か月に達する日（次号及び第六項において「一歳六か月到達日」という。）において育児休業をしている場合</w:t>
      </w:r>
    </w:p>
    <w:p>
      <w:pPr>
        <w:pStyle w:val="ListBullet"/>
        <w:ind w:left="880"/>
      </w:pPr>
      <w:r>
        <w:t>二</w:t>
        <w:br/>
        <w:t>当該子の一歳六か月到達日後の期間について休業することが雇用の継続のために特に必要と認められる場合として厚生労働省令で定める場合に該当する場合</w:t>
      </w:r>
    </w:p>
    <w:p>
      <w:pPr>
        <w:pStyle w:val="Heading5"/>
        <w:ind w:left="440"/>
      </w:pPr>
      <w:r>
        <w:t>５</w:t>
      </w:r>
    </w:p>
    <w:p>
      <w:pPr>
        <w:ind w:left="440"/>
      </w:pPr>
      <w:r>
        <w:t>第一項ただし書の規定は、前項の申出について準用する。</w:t>
        <w:br/>
        <w:t>この場合において、第一項第二号中「一歳六か月」とあるのは、「二歳」と読み替えるものとする。</w:t>
      </w:r>
    </w:p>
    <w:p>
      <w:pPr>
        <w:pStyle w:val="Heading5"/>
        <w:ind w:left="440"/>
      </w:pPr>
      <w:r>
        <w:t>６</w:t>
      </w:r>
    </w:p>
    <w:p>
      <w:pPr>
        <w:ind w:left="440"/>
      </w:pPr>
      <w:r>
        <w:t>第一項、第三項及び第四項の規定による申出（以下「育児休業申出」という。）は、厚生労働省令で定めるところにより、その期間中は育児休業をすることとする一の期間について、その初日（以下「育児休業開始予定日」という。）及び末日（以下「育児休業終了予定日」という。）とする日を明らかにして、しなければならない。</w:t>
        <w:br/>
        <w:t>この場合において、第三項の規定による申出にあっては当該申出に係る子の一歳到達日の翌日を、第四項の規定による申出にあっては当該申出に係る子の一歳六か月到達日の翌日を、それぞれ育児休業開始予定日としなければならない。</w:t>
      </w:r>
    </w:p>
    <w:p>
      <w:pPr>
        <w:pStyle w:val="Heading5"/>
        <w:ind w:left="440"/>
      </w:pPr>
      <w:r>
        <w:t>７</w:t>
      </w:r>
    </w:p>
    <w:p>
      <w:pPr>
        <w:ind w:left="440"/>
      </w:pPr>
      <w:r>
        <w:t>第一項ただし書、第二項、第三項ただし書、第五項及び前項後段の規定は、期間を定めて雇用される者であって、その締結する労働契約の期間の末日を育児休業終了予定日（第七条第三項の規定により当該育児休業終了予定日が変更された場合にあっては、その変更後の育児休業終了予定日とされた日）とする育児休業をしているものが、当該育児休業に係る子について、当該労働契約の更新に伴い、当該更新後の労働契約の期間の初日を育児休業開始予定日とする育児休業申出をする場合には、これを適用しない。</w:t>
      </w:r>
    </w:p>
    <w:p>
      <w:pPr>
        <w:pStyle w:val="Heading4"/>
      </w:pPr>
      <w:r>
        <w:t>第六条（育児休業申出があった場合における事業主の義務等）</w:t>
      </w:r>
    </w:p>
    <w:p>
      <w:r>
        <w:t>事業主は、労働者からの育児休業申出があったときは、当該育児休業申出を拒むことができない。</w:t>
        <w:br/>
        <w:t>ただし、当該事業主と当該労働者が雇用される事業所の労働者の過半数で組織する労働組合があるときはその労働組合、その事業所の労働者の過半数で組織する労働組合がないときはその労働者の過半数を代表する者との書面による協定で、次に掲げる労働者のうち育児休業をすることができないものとして定められた労働者に該当する労働者からの育児休業申出があった場合は、この限りでない。</w:t>
      </w:r>
    </w:p>
    <w:p>
      <w:pPr>
        <w:pStyle w:val="ListBullet"/>
        <w:ind w:left="880"/>
      </w:pPr>
      <w:r>
        <w:t>一</w:t>
        <w:br/>
        <w:t>当該事業主に引き続き雇用された期間が一年に満たない労働者</w:t>
      </w:r>
    </w:p>
    <w:p>
      <w:pPr>
        <w:pStyle w:val="ListBullet"/>
        <w:ind w:left="880"/>
      </w:pPr>
      <w:r>
        <w:t>二</w:t>
        <w:br/>
        <w:t>前号に掲げるもののほか、育児休業をすることができないこととすることについて合理的な理由があると認められる労働者として厚生労働省令で定めるもの</w:t>
      </w:r>
    </w:p>
    <w:p>
      <w:pPr>
        <w:pStyle w:val="Heading5"/>
        <w:ind w:left="440"/>
      </w:pPr>
      <w:r>
        <w:t>２</w:t>
      </w:r>
    </w:p>
    <w:p>
      <w:pPr>
        <w:ind w:left="440"/>
      </w:pPr>
      <w:r>
        <w:t>前項ただし書の場合において、事業主にその育児休業申出を拒まれた労働者は、前条第一項、第三項及び第四項の規定にかかわらず、育児休業をすることができない。</w:t>
      </w:r>
    </w:p>
    <w:p>
      <w:pPr>
        <w:pStyle w:val="Heading5"/>
        <w:ind w:left="440"/>
      </w:pPr>
      <w:r>
        <w:t>３</w:t>
      </w:r>
    </w:p>
    <w:p>
      <w:pPr>
        <w:ind w:left="440"/>
      </w:pPr>
      <w:r>
        <w:t>事業主は、労働者からの育児休業申出があった場合において、当該育児休業申出に係る育児休業開始予定日とされた日が当該育児休業申出があった日の翌日から起算して一月（前条第三項又は第四項の規定による申出にあっては二週間）を経過する日（以下この項において「一月等経過日」という。）前の日であるときは、厚生労働省令で定めるところにより、当該育児休業開始予定日とされた日から当該一月等経過日（当該育児休業申出があった日までに、出産予定日前に子が出生したことその他の厚生労働省令で定める事由が生じた場合にあっては、当該一月等経過日前の日で厚生労働省令で定める日）までの間のいずれかの日を当該育児休業開始予定日として指定することができる。</w:t>
      </w:r>
    </w:p>
    <w:p>
      <w:pPr>
        <w:pStyle w:val="Heading5"/>
        <w:ind w:left="440"/>
      </w:pPr>
      <w:r>
        <w:t>４</w:t>
      </w:r>
    </w:p>
    <w:p>
      <w:pPr>
        <w:ind w:left="440"/>
      </w:pPr>
      <w:r>
        <w:t>第一項ただし書及び前項の規定は、労働者が前条第七項に規定する育児休業申出をする場合には、これを適用しない。</w:t>
      </w:r>
    </w:p>
    <w:p>
      <w:pPr>
        <w:pStyle w:val="Heading4"/>
      </w:pPr>
      <w:r>
        <w:t>第七条（育児休業開始予定日の変更の申出等）</w:t>
      </w:r>
    </w:p>
    <w:p>
      <w:r>
        <w:t>第五条第一項の規定による申出をした労働者は、その後当該申出に係る育児休業開始予定日とされた日（前条第三項の規定による事業主の指定があった場合にあっては、当該事業主の指定した日。以下この項において同じ。）の前日までに、前条第三項の厚生労働省令で定める事由が生じた場合には、その事業主に申し出ることにより、当該申出に係る育児休業開始予定日を一回に限り当該育児休業開始予定日とされた日前の日に変更することができる。</w:t>
      </w:r>
    </w:p>
    <w:p>
      <w:pPr>
        <w:pStyle w:val="Heading5"/>
        <w:ind w:left="440"/>
      </w:pPr>
      <w:r>
        <w:t>２</w:t>
      </w:r>
    </w:p>
    <w:p>
      <w:pPr>
        <w:ind w:left="440"/>
      </w:pPr>
      <w:r>
        <w:t>事業主は、前項の規定による労働者からの申出があった場合において、当該申出に係る変更後の育児休業開始予定日とされた日が当該申出があった日の翌日から起算して一月を超えない範囲内で厚生労働省令で定める期間を経過する日（以下この項において「期間経過日」という。）前の日であるときは、厚生労働省令で定めるところにより、当該申出に係る変更後の育児休業開始予定日とされた日から当該期間経過日（その日が当該申出に係る変更前の育児休業開始予定日とされていた日（前条第三項の規定による事業主の指定があった場合にあっては、当該事業主の指定した日。以下この項において同じ。）以後の日である場合にあっては、当該申出に係る変更前の育児休業開始予定日とされていた日）までの間のいずれかの日を当該労働者に係る育児休業開始予定日として指定することができる。</w:t>
      </w:r>
    </w:p>
    <w:p>
      <w:pPr>
        <w:pStyle w:val="Heading5"/>
        <w:ind w:left="440"/>
      </w:pPr>
      <w:r>
        <w:t>３</w:t>
      </w:r>
    </w:p>
    <w:p>
      <w:pPr>
        <w:ind w:left="440"/>
      </w:pPr>
      <w:r>
        <w:t>育児休業申出をした労働者は、厚生労働省令で定める日までにその事業主に申し出ることにより、当該育児休業申出に係る育児休業終了予定日を一回に限り当該育児休業終了予定日とされた日後の日に変更することができる。</w:t>
      </w:r>
    </w:p>
    <w:p>
      <w:pPr>
        <w:pStyle w:val="Heading4"/>
      </w:pPr>
      <w:r>
        <w:t>第八条（育児休業申出の撤回等）</w:t>
      </w:r>
    </w:p>
    <w:p>
      <w:r>
        <w:t>育児休業申出をした労働者は、当該育児休業申出に係る育児休業開始予定日とされた日（第六条第三項又は前条第二項の規定による事業主の指定があった場合にあっては当該事業主の指定した日、同条第一項の規定により育児休業開始予定日が変更された場合にあってはその変更後の育児休業開始予定日とされた日。以下同じ。）の前日までは、当該育児休業申出を撤回することができる。</w:t>
      </w:r>
    </w:p>
    <w:p>
      <w:pPr>
        <w:pStyle w:val="Heading5"/>
        <w:ind w:left="440"/>
      </w:pPr>
      <w:r>
        <w:t>２</w:t>
      </w:r>
    </w:p>
    <w:p>
      <w:pPr>
        <w:ind w:left="440"/>
      </w:pPr>
      <w:r>
        <w:t>前項の規定により育児休業申出を撤回した労働者は、当該育児休業申出に係る子については、厚生労働省令で定める特別の事情がある場合を除き、第五条第一項、第三項及び第四項の規定にかかわらず、育児休業申出をすることができない。</w:t>
      </w:r>
    </w:p>
    <w:p>
      <w:pPr>
        <w:pStyle w:val="Heading5"/>
        <w:ind w:left="440"/>
      </w:pPr>
      <w:r>
        <w:t>３</w:t>
      </w:r>
    </w:p>
    <w:p>
      <w:pPr>
        <w:ind w:left="440"/>
      </w:pPr>
      <w:r>
        <w:t>育児休業申出がされた後育児休業開始予定日とされた日の前日までに、子の死亡その他の労働者が当該育児休業申出に係る子を養育しないこととなった事由として厚生労働省令で定める事由が生じたときは、当該育児休業申出は、されなかったものとみなす。</w:t>
        <w:br/>
        <w:t>この場合において、労働者は、その事業主に対して、当該事由が生じた旨を遅滞なく通知しなければならない。</w:t>
      </w:r>
    </w:p>
    <w:p>
      <w:pPr>
        <w:pStyle w:val="Heading4"/>
      </w:pPr>
      <w:r>
        <w:t>第九条（育児休業期間）</w:t>
      </w:r>
    </w:p>
    <w:p>
      <w:r>
        <w:t>育児休業申出をした労働者がその期間中は育児休業をすることができる期間（以下「育児休業期間」という。）は、育児休業開始予定日とされた日から育児休業終了予定日とされた日（第七条第三項の規定により当該育児休業終了予定日が変更された場合にあっては、その変更後の育児休業終了予定日とされた日。次項において同じ。）までの間とする。</w:t>
      </w:r>
    </w:p>
    <w:p>
      <w:pPr>
        <w:pStyle w:val="Heading5"/>
        <w:ind w:left="440"/>
      </w:pPr>
      <w:r>
        <w:t>２</w:t>
      </w:r>
    </w:p>
    <w:p>
      <w:pPr>
        <w:ind w:left="440"/>
      </w:pPr>
      <w:r>
        <w:t>次の各号に掲げるいずれかの事情が生じた場合には、育児休業期間は、前項の規定にかかわらず、当該事情が生じた日（第三号に掲げる事情が生じた場合にあっては、その前日）に終了する。</w:t>
      </w:r>
    </w:p>
    <w:p>
      <w:pPr>
        <w:pStyle w:val="ListBullet"/>
        <w:ind w:left="880"/>
      </w:pPr>
      <w:r>
        <w:t>一</w:t>
        <w:br/>
        <w:t>育児休業終了予定日とされた日の前日までに、子の死亡その他の労働者が育児休業申出に係る子を養育しないこととなった事由として厚生労働省令で定める事由が生じたこと。</w:t>
      </w:r>
    </w:p>
    <w:p>
      <w:pPr>
        <w:pStyle w:val="ListBullet"/>
        <w:ind w:left="880"/>
      </w:pPr>
      <w:r>
        <w:t>二</w:t>
        <w:br/>
        <w:t>育児休業終了予定日とされた日の前日までに、育児休業申出に係る子が一歳（第五条第三項の規定による申出により育児休業をしている場合にあっては一歳六か月、同条第四項の規定による申出により育児休業をしている場合にあっては二歳）に達したこと。</w:t>
      </w:r>
    </w:p>
    <w:p>
      <w:pPr>
        <w:pStyle w:val="ListBullet"/>
        <w:ind w:left="880"/>
      </w:pPr>
      <w:r>
        <w:t>三</w:t>
        <w:br/>
        <w:t>育児休業終了予定日とされた日までに、育児休業申出をした労働者について、労働基準法第六十五条第一項若しくは第二項の規定により休業する期間、第十五条第一項に規定する介護休業期間又は新たな育児休業期間が始まったこと。</w:t>
      </w:r>
    </w:p>
    <w:p>
      <w:pPr>
        <w:pStyle w:val="Heading5"/>
        <w:ind w:left="440"/>
      </w:pPr>
      <w:r>
        <w:t>３</w:t>
      </w:r>
    </w:p>
    <w:p>
      <w:pPr>
        <w:ind w:left="440"/>
      </w:pPr>
      <w:r>
        <w:t>前条第三項後段の規定は、前項第一号の厚生労働省令で定める事由が生じた場合について準用する。</w:t>
      </w:r>
    </w:p>
    <w:p>
      <w:pPr>
        <w:pStyle w:val="Heading4"/>
      </w:pPr>
      <w:r>
        <w:t>第九条の二（同一の子について配偶者が育児休業をする場合の特例）</w:t>
      </w:r>
    </w:p>
    <w:p>
      <w:r>
        <w:t>労働者の養育する子について、当該労働者の配偶者が当該子の一歳到達日以前のいずれかの日において当該子を養育するために育児休業をしている場合における第二章から第五章まで、第二十四条第一項及び第十二章の規定の適用については、第五条第一項中「一歳に満たない子」とあるのは「一歳に満たない子（第九条の二第一項の規定により読み替えて適用するこの項の規定により育児休業をする場合にあっては、一歳二か月に満たない子）」と、同条第三項ただし書中「一歳に達する日（以下「一歳到達日」という。）」とあるのは「一歳に達する日（以下「一歳到達日」という。）（当該配偶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と、同項第一号中「又はその配偶者が、当該子の一歳到達日」とあるのは「が当該子の一歳到達日（当該労働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において育児休業をしている場合又は当該労働者の配偶者が当該子の一歳到達日（当該配偶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と、同条第六項中「一歳到達日」とあるのは「一歳到達日（当該子を養育する労働者又はその配偶者が第九条の二第一項の規定により読み替えて適用する第一項の規定によりした申出に係る第九条第一項（第九条の二第一項の規定により読み替えて適用する場合を含む。）に規定する育児休業終了予定日とされた日が当該子の一歳到達日後である場合にあっては、当該育児休業終了予定日とされた日（当該労働者に係る育児休業終了予定日とされた日と当該配偶者に係る育児休業終了予定日とされた日が異なるときは、そのいずれかの日））」と、前条第一項中「変更後の育児休業終了予定日とされた日。</w:t>
        <w:br/>
        <w:t>次項」とあるのは「変更後の育児休業終了予定日とされた日。</w:t>
        <w:br/>
        <w:t>次項（次条第一項の規定により読み替えて適用する場合を含む。）において同じ。）（当該育児休業終了予定日とされた日が当該育児休業開始予定日とされた日から起算して育児休業等可能日数（当該育児休業に係る子の出生した日から当該子の一歳到達日までの日数をいう。）から育児休業等取得日数（当該子の出生した日以後当該労働者が労働基準法第六十五条第一項又は第二項の規定により休業した日数と当該子について育児休業をした日数を合算した日数をいう。）を差し引いた日数を経過する日より後の日であるときは、当該経過する日。次項（次条第一項の規定により読み替えて適用する場合を含む。）」と、同条第二項第二号中「第五条第三項」とあるのは「次条第一項の規定により読み替えて適用する第五条第一項の規定による申出により育児休業をしている場合にあっては一歳二か月、同条第三項（次条第一項の規定により読み替えて適用する場合を含む。）」と、第二十四条第一項第一号中「一歳（」とあるのは「一歳（当該労働者が第九条の二第一項の規定により読み替えて適用する第五条第一項の規定による申出をすることができる場合にあっては一歳二か月、」とするほか、必要な技術的読替えは、厚生労働省令で定める。</w:t>
      </w:r>
    </w:p>
    <w:p>
      <w:pPr>
        <w:pStyle w:val="Heading5"/>
        <w:ind w:left="440"/>
      </w:pPr>
      <w:r>
        <w:t>２</w:t>
      </w:r>
    </w:p>
    <w:p>
      <w:pPr>
        <w:ind w:left="440"/>
      </w:pPr>
      <w:r>
        <w:t>前項の規定は、同項の規定を適用した場合の第五条第一項の規定による申出に係る育児休業開始予定日とされた日が、当該育児休業に係る子の一歳到達日の翌日後である場合又は前項の場合における当該労働者の配偶者がしている育児休業に係る育児休業期間の初日前である場合には、これを適用しない。</w:t>
      </w:r>
    </w:p>
    <w:p>
      <w:pPr>
        <w:pStyle w:val="Heading4"/>
      </w:pPr>
      <w:r>
        <w:t>第九条の三（公務員である配偶者がする育児休業に関する規定の適用）</w:t>
      </w:r>
    </w:p>
    <w:p>
      <w:r>
        <w:t>第五条第三項及び第四項並びに前条の規定の適用については、労働者の配偶者が国会職員の育児休業等に関する法律（平成三年法律第百八号）第三条第二項、国家公務員の育児休業等に関する法律（平成三年法律第百九号）第三条第二項（同法第二十七条第一項及び裁判所職員臨時措置法（昭和二十六年法律第二百九十九号）（第七号に係る部分に限る。）において準用する場合を含む。）、地方公務員の育児休業等に関する法律（平成三年法律第百十号）第二条第二項又は裁判官の育児休業に関する法律（平成三年法律第百十一号）第二条第二項の規定によりする請求及び当該請求に係る育児休業は、それぞれ第五条第一項又は第三項の規定によりする申出及び当該申出によりする育児休業とみなす。</w:t>
      </w:r>
    </w:p>
    <w:p>
      <w:pPr>
        <w:pStyle w:val="Heading4"/>
      </w:pPr>
      <w:r>
        <w:t>第十条（不利益取扱いの禁止）</w:t>
      </w:r>
    </w:p>
    <w:p>
      <w:r>
        <w:t>事業主は、労働者が育児休業申出をし、又は育児休業をしたことを理由として、当該労働者に対して解雇その他不利益な取扱いをしてはならない。</w:t>
      </w:r>
    </w:p>
    <w:p>
      <w:pPr>
        <w:pStyle w:val="Heading2"/>
      </w:pPr>
      <w:r>
        <w:t>第三章　介護休業</w:t>
      </w:r>
    </w:p>
    <w:p>
      <w:pPr>
        <w:pStyle w:val="Heading4"/>
      </w:pPr>
      <w:r>
        <w:t>第十一条（介護休業の申出）</w:t>
      </w:r>
    </w:p>
    <w:p>
      <w:r>
        <w:t>労働者は、その事業主に申し出ることにより、介護休業をすることができる。</w:t>
        <w:br/>
        <w:t>ただし、期間を定めて雇用される者にあっては、次の各号のいずれにも該当するものに限り、当該申出をすることができる。</w:t>
      </w:r>
    </w:p>
    <w:p>
      <w:pPr>
        <w:pStyle w:val="ListBullet"/>
        <w:ind w:left="880"/>
      </w:pPr>
      <w:r>
        <w:t>一</w:t>
        <w:br/>
        <w:t>当該事業主に引き続き雇用された期間が一年以上である者</w:t>
      </w:r>
    </w:p>
    <w:p>
      <w:pPr>
        <w:pStyle w:val="ListBullet"/>
        <w:ind w:left="880"/>
      </w:pPr>
      <w:r>
        <w:t>二</w:t>
        <w:br/>
        <w:t>第三項に規定する介護休業開始予定日から起算して九十三日を経過する日から六月を経過する日までに、その労働契約（労働契約が更新される場合にあっては、更新後のもの）が満了することが明らかでない者</w:t>
      </w:r>
    </w:p>
    <w:p>
      <w:pPr>
        <w:pStyle w:val="Heading5"/>
        <w:ind w:left="440"/>
      </w:pPr>
      <w:r>
        <w:t>２</w:t>
      </w:r>
    </w:p>
    <w:p>
      <w:pPr>
        <w:ind w:left="440"/>
      </w:pPr>
      <w:r>
        <w:t>前項の規定にかかわらず、介護休業をしたことがある労働者は、当該介護休業に係る対象家族が次の各号のいずれかに該当する場合には、当該対象家族については、同項の規定による申出をすることができない。</w:t>
      </w:r>
    </w:p>
    <w:p>
      <w:pPr>
        <w:pStyle w:val="ListBullet"/>
        <w:ind w:left="880"/>
      </w:pPr>
      <w:r>
        <w:t>一</w:t>
        <w:br/>
        <w:t>当該対象家族について三回の介護休業をした場合</w:t>
      </w:r>
    </w:p>
    <w:p>
      <w:pPr>
        <w:pStyle w:val="ListBullet"/>
        <w:ind w:left="880"/>
      </w:pPr>
      <w:r>
        <w:t>二</w:t>
        <w:br/>
        <w:t>当該対象家族について介護休業をした日数（介護休業を開始した日から介護休業を終了した日までの日数とし、二回以上の介護休業をした場合にあっては、介護休業ごとに、当該介護休業を開始した日から当該介護休業を終了した日までの日数を合算して得た日数とする。第十五条第一項において「介護休業日数」という。）が九十三日に達している場合</w:t>
      </w:r>
    </w:p>
    <w:p>
      <w:pPr>
        <w:pStyle w:val="Heading5"/>
        <w:ind w:left="440"/>
      </w:pPr>
      <w:r>
        <w:t>３</w:t>
      </w:r>
    </w:p>
    <w:p>
      <w:pPr>
        <w:ind w:left="440"/>
      </w:pPr>
      <w:r>
        <w:t>第一項の規定による申出（以下「介護休業申出」という。）は、厚生労働省令で定めるところにより、介護休業申出に係る対象家族が要介護状態にあることを明らかにし、かつ、その期間中は当該対象家族に係る介護休業をすることとする一の期間について、その初日（以下「介護休業開始予定日」という。）及び末日（以下「介護休業終了予定日」という。）とする日を明らかにして、しなければならない。</w:t>
      </w:r>
    </w:p>
    <w:p>
      <w:pPr>
        <w:pStyle w:val="Heading5"/>
        <w:ind w:left="440"/>
      </w:pPr>
      <w:r>
        <w:t>４</w:t>
      </w:r>
    </w:p>
    <w:p>
      <w:pPr>
        <w:ind w:left="440"/>
      </w:pPr>
      <w:r>
        <w:t>第一項ただし書及び第二項（第二号を除く。）の規定は、期間を定めて雇用される者であって、その締結する労働契約の期間の末日を介護休業終了予定日（第十三条において準用する第七条第三項の規定により当該介護休業終了予定日が変更された場合にあっては、その変更後の介護休業終了予定日とされた日）とする介護休業をしているものが、当該介護休業に係る対象家族について、当該労働契約の更新に伴い、当該更新後の労働契約の期間の初日を介護休業開始予定日とする介護休業申出をする場合には、これを適用しない。</w:t>
      </w:r>
    </w:p>
    <w:p>
      <w:pPr>
        <w:pStyle w:val="Heading4"/>
      </w:pPr>
      <w:r>
        <w:t>第十二条（介護休業申出があった場合における事業主の義務等）</w:t>
      </w:r>
    </w:p>
    <w:p>
      <w:r>
        <w:t>事業主は、労働者からの介護休業申出があったときは、当該介護休業申出を拒むことができない。</w:t>
      </w:r>
    </w:p>
    <w:p>
      <w:pPr>
        <w:pStyle w:val="Heading5"/>
        <w:ind w:left="440"/>
      </w:pPr>
      <w:r>
        <w:t>２</w:t>
      </w:r>
    </w:p>
    <w:p>
      <w:pPr>
        <w:ind w:left="440"/>
      </w:pPr>
      <w:r>
        <w:t>第六条第一項ただし書及び第二項の規定は、労働者からの介護休業申出があった場合について準用する。</w:t>
        <w:br/>
        <w:t>この場合において、同項中「前項ただし書」とあるのは「第十二条第二項において準用する前項ただし書」と、「前条第一項及び第三項」とあるのは「第十一条第一項」と読み替えるものとする。</w:t>
      </w:r>
    </w:p>
    <w:p>
      <w:pPr>
        <w:pStyle w:val="Heading5"/>
        <w:ind w:left="440"/>
      </w:pPr>
      <w:r>
        <w:t>３</w:t>
      </w:r>
    </w:p>
    <w:p>
      <w:pPr>
        <w:ind w:left="440"/>
      </w:pPr>
      <w:r>
        <w:t>事業主は、労働者からの介護休業申出があった場合において、当該介護休業申出に係る介護休業開始予定日とされた日が当該介護休業申出があった日の翌日から起算して二週間を経過する日（以下この項において「二週間経過日」という。）前の日であるときは、厚生労働省令で定めるところにより、当該介護休業開始予定日とされた日から当該二週間経過日までの間のいずれかの日を当該介護休業開始予定日として指定することができる。</w:t>
      </w:r>
    </w:p>
    <w:p>
      <w:pPr>
        <w:pStyle w:val="Heading5"/>
        <w:ind w:left="440"/>
      </w:pPr>
      <w:r>
        <w:t>４</w:t>
      </w:r>
    </w:p>
    <w:p>
      <w:pPr>
        <w:ind w:left="440"/>
      </w:pPr>
      <w:r>
        <w:t>前二項の規定は、労働者が前条第四項に規定する介護休業申出をする場合には、これを適用しない。</w:t>
      </w:r>
    </w:p>
    <w:p>
      <w:pPr>
        <w:pStyle w:val="Heading4"/>
      </w:pPr>
      <w:r>
        <w:t>第十三条（介護休業終了予定日の変更の申出）</w:t>
      </w:r>
    </w:p>
    <w:p>
      <w:r>
        <w:t>第七条第三項の規定は、介護休業終了予定日の変更の申出について準用する。</w:t>
      </w:r>
    </w:p>
    <w:p>
      <w:pPr>
        <w:pStyle w:val="Heading4"/>
      </w:pPr>
      <w:r>
        <w:t>第十四条（介護休業申出の撤回等）</w:t>
      </w:r>
    </w:p>
    <w:p>
      <w:r>
        <w:t>介護休業申出をした労働者は、当該介護休業申出に係る介護休業開始予定日とされた日（第十二条第三項の規定による事業主の指定があった場合にあっては、当該事業主の指定した日。第三項において準用する第八条第三項及び次条第一項において同じ。）の前日までは、当該介護休業申出を撤回することができる。</w:t>
      </w:r>
    </w:p>
    <w:p>
      <w:pPr>
        <w:pStyle w:val="Heading5"/>
        <w:ind w:left="440"/>
      </w:pPr>
      <w:r>
        <w:t>２</w:t>
      </w:r>
    </w:p>
    <w:p>
      <w:pPr>
        <w:ind w:left="440"/>
      </w:pPr>
      <w:r>
        <w:t>前項の規定による介護休業申出の撤回がなされ、かつ、当該撤回に係る対象家族について当該撤回後になされる最初の介護休業申出が撤回された場合においては、その後になされる当該対象家族についての介護休業申出については、事業主は、第十二条第一項の規定にかかわらず、これを拒むことができる。</w:t>
      </w:r>
    </w:p>
    <w:p>
      <w:pPr>
        <w:pStyle w:val="Heading5"/>
        <w:ind w:left="440"/>
      </w:pPr>
      <w:r>
        <w:t>３</w:t>
      </w:r>
    </w:p>
    <w:p>
      <w:pPr>
        <w:ind w:left="440"/>
      </w:pPr>
      <w:r>
        <w:t>第八条第三項の規定は、介護休業申出について準用する。</w:t>
        <w:br/>
        <w:t>この場合において、同項中「子」とあるのは「対象家族」と、「養育」とあるのは「介護」と読み替えるものとする。</w:t>
      </w:r>
    </w:p>
    <w:p>
      <w:pPr>
        <w:pStyle w:val="Heading4"/>
      </w:pPr>
      <w:r>
        <w:t>第十五条（介護休業期間）</w:t>
      </w:r>
    </w:p>
    <w:p>
      <w:r>
        <w:t>介護休業申出をした労働者がその期間中は介護休業をすることができる期間（以下「介護休業期間」という。）は、当該介護休業申出に係る介護休業開始予定日とされた日から介護休業終了予定日とされた日（その日が当該介護休業開始予定日とされた日から起算して九十三日から当該労働者の当該介護休業申出に係る対象家族についての介護休業日数を差し引いた日数を経過する日より後の日であるときは、当該経過する日。第三項において同じ。）までの間とする。</w:t>
      </w:r>
    </w:p>
    <w:p>
      <w:pPr>
        <w:pStyle w:val="Heading5"/>
        <w:ind w:left="440"/>
      </w:pPr>
      <w:r>
        <w:t>２</w:t>
      </w:r>
    </w:p>
    <w:p>
      <w:pPr>
        <w:ind w:left="440"/>
      </w:pPr>
      <w:r>
        <w:t>この条において、介護休業終了予定日とされた日とは、第十三条において準用する第七条第三項の規定により当該介護休業終了予定日が変更された場合にあっては、その変更後の介護休業終了予定日とされた日をいう。</w:t>
      </w:r>
    </w:p>
    <w:p>
      <w:pPr>
        <w:pStyle w:val="Heading5"/>
        <w:ind w:left="440"/>
      </w:pPr>
      <w:r>
        <w:t>３</w:t>
      </w:r>
    </w:p>
    <w:p>
      <w:pPr>
        <w:ind w:left="440"/>
      </w:pPr>
      <w:r>
        <w:t>次の各号に掲げるいずれかの事情が生じた場合には、介護休業期間は、第一項の規定にかかわらず、当該事情が生じた日（第二号に掲げる事情が生じた場合にあっては、その前日）に終了する。</w:t>
      </w:r>
    </w:p>
    <w:p>
      <w:pPr>
        <w:pStyle w:val="ListBullet"/>
        <w:ind w:left="880"/>
      </w:pPr>
      <w:r>
        <w:t>一</w:t>
        <w:br/>
        <w:t>介護休業終了予定日とされた日の前日までに、対象家族の死亡その他の労働者が介護休業申出に係る対象家族を介護しないこととなった事由として厚生労働省令で定める事由が生じたこと。</w:t>
      </w:r>
    </w:p>
    <w:p>
      <w:pPr>
        <w:pStyle w:val="ListBullet"/>
        <w:ind w:left="880"/>
      </w:pPr>
      <w:r>
        <w:t>二</w:t>
        <w:br/>
        <w:t>介護休業終了予定日とされた日までに、介護休業申出をした労働者について、労働基準法第六十五条第一項若しくは第二項の規定により休業する期間、育児休業期間又は新たな介護休業期間が始まったこと。</w:t>
      </w:r>
    </w:p>
    <w:p>
      <w:pPr>
        <w:pStyle w:val="Heading5"/>
        <w:ind w:left="440"/>
      </w:pPr>
      <w:r>
        <w:t>４</w:t>
      </w:r>
    </w:p>
    <w:p>
      <w:pPr>
        <w:ind w:left="440"/>
      </w:pPr>
      <w:r>
        <w:t>第八条第三項後段の規定は、前項第一号の厚生労働省令で定める事由が生じた場合について準用する。</w:t>
      </w:r>
    </w:p>
    <w:p>
      <w:pPr>
        <w:pStyle w:val="Heading4"/>
      </w:pPr>
      <w:r>
        <w:t>第十六条（準用）</w:t>
      </w:r>
    </w:p>
    <w:p>
      <w:r>
        <w:t>第十条の規定は、介護休業申出及び介護休業について準用する。</w:t>
      </w:r>
    </w:p>
    <w:p>
      <w:pPr>
        <w:pStyle w:val="Heading2"/>
      </w:pPr>
      <w:r>
        <w:t>第四章　子の看護休暇</w:t>
      </w:r>
    </w:p>
    <w:p>
      <w:pPr>
        <w:pStyle w:val="Heading4"/>
      </w:pPr>
      <w:r>
        <w:t>第十六条の二（子の看護休暇の申出）</w:t>
      </w:r>
    </w:p>
    <w:p>
      <w:r>
        <w:t>小学校就学の始期に達するまでの子を養育する労働者は、その事業主に申し出ることにより、一の年度において五労働日（その養育する小学校就学の始期に達するまでの子が二人以上の場合にあっては、十労働日）を限度として、負傷し、若しくは疾病にかかった当該子の世話又は疾病の予防を図るために必要なものとして厚生労働省令で定める当該子の世話を行うための休暇（以下「子の看護休暇」という。）を取得することができる。</w:t>
      </w:r>
    </w:p>
    <w:p>
      <w:pPr>
        <w:pStyle w:val="Heading5"/>
        <w:ind w:left="440"/>
      </w:pPr>
      <w:r>
        <w:t>２</w:t>
      </w:r>
    </w:p>
    <w:p>
      <w:pPr>
        <w:ind w:left="440"/>
      </w:pPr>
      <w:r>
        <w:t>子の看護休暇は、一日の所定労働時間が短い労働者として厚生労働省令で定めるもの以外の者は、厚生労働省令で定めるところにより、厚生労働省令で定める一日未満の単位で取得することができる。</w:t>
      </w:r>
    </w:p>
    <w:p>
      <w:pPr>
        <w:pStyle w:val="Heading5"/>
        <w:ind w:left="440"/>
      </w:pPr>
      <w:r>
        <w:t>３</w:t>
      </w:r>
    </w:p>
    <w:p>
      <w:pPr>
        <w:ind w:left="440"/>
      </w:pPr>
      <w:r>
        <w:t>第一項の規定による申出は、厚生労働省令で定めるところにより、子の看護休暇を取得する日（前項の厚生労働省令で定める一日未満の単位で取得するときは子の看護休暇の開始及び終了の日時）を明らかにして、しなければならない。</w:t>
      </w:r>
    </w:p>
    <w:p>
      <w:pPr>
        <w:pStyle w:val="Heading5"/>
        <w:ind w:left="440"/>
      </w:pPr>
      <w:r>
        <w:t>４</w:t>
      </w:r>
    </w:p>
    <w:p>
      <w:pPr>
        <w:ind w:left="440"/>
      </w:pPr>
      <w:r>
        <w:t>第一項の年度は、事業主が別段の定めをする場合を除き、四月一日に始まり、翌年三月三十一日に終わるものとする。</w:t>
      </w:r>
    </w:p>
    <w:p>
      <w:pPr>
        <w:pStyle w:val="Heading4"/>
      </w:pPr>
      <w:r>
        <w:t>第十六条の三（子の看護休暇の申出があった場合における事業主の義務等）</w:t>
      </w:r>
    </w:p>
    <w:p>
      <w:r>
        <w:t>事業主は、労働者からの前条第一項の規定による申出があったときは、当該申出を拒むことができない。</w:t>
      </w:r>
    </w:p>
    <w:p>
      <w:pPr>
        <w:pStyle w:val="Heading5"/>
        <w:ind w:left="440"/>
      </w:pPr>
      <w:r>
        <w:t>２</w:t>
      </w:r>
    </w:p>
    <w:p>
      <w:pPr>
        <w:ind w:left="440"/>
      </w:pPr>
      <w:r>
        <w:t>第六条第一項ただし書及び第二項の規定は、労働者からの前条第一項の規定による申出があった場合について準用する。</w:t>
        <w:br/>
        <w:t>この場合において、第六条第一項第一号中「一年」とあるのは「六月」と、同項第二号中「定めるもの」とあるのは「定めるもの又は業務の性質若しくは業務の実施体制に照らして、第十六条の二第二項の厚生労働省令で定める一日未満の単位で子の看護休暇を取得することが困難と認められる業務に従事する労働者（同項の規定による厚生労働省令で定める一日未満の単位で取得しようとする者に限る。）」と、同条第二項中「前項ただし書」とあるのは「第十六条の三第二項において準用する前項ただし書」と、「前条第一項及び第三項」とあるのは「第十六条の二第一項」と読み替えるものとする。</w:t>
      </w:r>
    </w:p>
    <w:p>
      <w:pPr>
        <w:pStyle w:val="Heading4"/>
      </w:pPr>
      <w:r>
        <w:t>第十六条の四（準用）</w:t>
      </w:r>
    </w:p>
    <w:p>
      <w:r>
        <w:t>第十条の規定は、第十六条の二第一項の規定による申出及び子の看護休暇について準用する。</w:t>
      </w:r>
    </w:p>
    <w:p>
      <w:pPr>
        <w:pStyle w:val="Heading2"/>
      </w:pPr>
      <w:r>
        <w:t>第五章　介護休暇</w:t>
      </w:r>
    </w:p>
    <w:p>
      <w:pPr>
        <w:pStyle w:val="Heading4"/>
      </w:pPr>
      <w:r>
        <w:t>第十六条の五（介護休暇の申出）</w:t>
      </w:r>
    </w:p>
    <w:p>
      <w:r>
        <w:t>要介護状態にある対象家族の介護その他の厚生労働省令で定める世話を行う労働者は、その事業主に申し出ることにより、一の年度において五労働日（要介護状態にある対象家族が二人以上の場合にあっては、十労働日）を限度として、当該世話を行うための休暇（以下「介護休暇」という。）を取得することができる。</w:t>
      </w:r>
    </w:p>
    <w:p>
      <w:pPr>
        <w:pStyle w:val="Heading5"/>
        <w:ind w:left="440"/>
      </w:pPr>
      <w:r>
        <w:t>２</w:t>
      </w:r>
    </w:p>
    <w:p>
      <w:pPr>
        <w:ind w:left="440"/>
      </w:pPr>
      <w:r>
        <w:t>介護休暇は、一日の所定労働時間が短い労働者として厚生労働省令で定めるもの以外の者は、厚生労働省令で定めるところにより、厚生労働省令で定める一日未満の単位で取得することができる。</w:t>
      </w:r>
    </w:p>
    <w:p>
      <w:pPr>
        <w:pStyle w:val="Heading5"/>
        <w:ind w:left="440"/>
      </w:pPr>
      <w:r>
        <w:t>３</w:t>
      </w:r>
    </w:p>
    <w:p>
      <w:pPr>
        <w:ind w:left="440"/>
      </w:pPr>
      <w:r>
        <w:t>第一項の規定による申出は、厚生労働省令で定めるところにより、当該申出に係る対象家族が要介護状態にあること及び介護休暇を取得する日（前項の厚生労働省令で定める一日未満の単位で取得するときは介護休暇の開始及び終了の日時）を明らかにして、しなければならない。</w:t>
      </w:r>
    </w:p>
    <w:p>
      <w:pPr>
        <w:pStyle w:val="Heading5"/>
        <w:ind w:left="440"/>
      </w:pPr>
      <w:r>
        <w:t>４</w:t>
      </w:r>
    </w:p>
    <w:p>
      <w:pPr>
        <w:ind w:left="440"/>
      </w:pPr>
      <w:r>
        <w:t>第一項の年度は、事業主が別段の定めをする場合を除き、四月一日に始まり、翌年三月三十一日に終わるものとする。</w:t>
      </w:r>
    </w:p>
    <w:p>
      <w:pPr>
        <w:pStyle w:val="Heading4"/>
      </w:pPr>
      <w:r>
        <w:t>第十六条の六（介護休暇の申出があった場合における事業主の義務等）</w:t>
      </w:r>
    </w:p>
    <w:p>
      <w:r>
        <w:t>事業主は、労働者からの前条第一項の規定による申出があったときは、当該申出を拒むことができない。</w:t>
      </w:r>
    </w:p>
    <w:p>
      <w:pPr>
        <w:pStyle w:val="Heading5"/>
        <w:ind w:left="440"/>
      </w:pPr>
      <w:r>
        <w:t>２</w:t>
      </w:r>
    </w:p>
    <w:p>
      <w:pPr>
        <w:ind w:left="440"/>
      </w:pPr>
      <w:r>
        <w:t>第六条第一項ただし書及び第二項の規定は、労働者からの前条第一項の規定による申出があった場合について準用する。</w:t>
        <w:br/>
        <w:t>この場合において、第六条第一項第一号中「一年」とあるのは「六月」と、同項第二号中「定めるもの」とあるのは「定めるもの又は業務の性質若しくは業務の実施体制に照らして、第十六条の五第二項の厚生労働省令で定める一日未満の単位で介護休暇を取得することが困難と認められる業務に従事する労働者（同項の規定による厚生労働省令で定める一日未満の単位で取得しようとする者に限る。）」と、同条第二項中「前項ただし書」とあるのは「第十六条の六第二項において準用する前項ただし書」と、「前条第一項及び第三項」とあるのは「第十六条の五第一項」と読み替えるものとする。</w:t>
      </w:r>
    </w:p>
    <w:p>
      <w:pPr>
        <w:pStyle w:val="Heading4"/>
      </w:pPr>
      <w:r>
        <w:t>第十六条の七（準用）</w:t>
      </w:r>
    </w:p>
    <w:p>
      <w:r>
        <w:t>第十条の規定は、第十六条の五第一項の規定による申出及び介護休暇について準用する。</w:t>
      </w:r>
    </w:p>
    <w:p>
      <w:pPr>
        <w:pStyle w:val="Heading2"/>
      </w:pPr>
      <w:r>
        <w:t>第六章　所定外労働の制限</w:t>
      </w:r>
    </w:p>
    <w:p>
      <w:pPr>
        <w:pStyle w:val="Heading4"/>
      </w:pPr>
      <w:r>
        <w:t>第十六条の八</w:t>
      </w:r>
    </w:p>
    <w:p>
      <w:r>
        <w:t>事業主は、三歳に満たない子を養育する労働者であって、当該事業主と当該労働者が雇用される事業所の労働者の過半数で組織する労働組合があるときはその労働組合、その事業所の労働者の過半数で組織する労働組合がないときはその労働者の過半数を代表する者との書面による協定で、次に掲げる労働者のうちこの項本文の規定による請求をできないものとして定められた労働者に該当しない労働者が当該子を養育するために請求した場合においては、所定労働時間を超えて労働させてはならない。</w:t>
        <w:br/>
        <w:t>ただし、事業の正常な運営を妨げる場合は、この限りでない。</w:t>
      </w:r>
    </w:p>
    <w:p>
      <w:pPr>
        <w:pStyle w:val="ListBullet"/>
        <w:ind w:left="880"/>
      </w:pPr>
      <w:r>
        <w:t>一</w:t>
        <w:br/>
        <w:t>当該事業主に引き続き雇用された期間が一年に満たない労働者</w:t>
      </w:r>
    </w:p>
    <w:p>
      <w:pPr>
        <w:pStyle w:val="ListBullet"/>
        <w:ind w:left="880"/>
      </w:pPr>
      <w:r>
        <w:t>二</w:t>
        <w:br/>
        <w:t>前号に掲げるもののほか、当該請求をできないこととすることについて合理的な理由があると認められる労働者として厚生労働省令で定めるもの</w:t>
      </w:r>
    </w:p>
    <w:p>
      <w:pPr>
        <w:pStyle w:val="Heading5"/>
        <w:ind w:left="440"/>
      </w:pPr>
      <w:r>
        <w:t>２</w:t>
      </w:r>
    </w:p>
    <w:p>
      <w:pPr>
        <w:ind w:left="440"/>
      </w:pPr>
      <w:r>
        <w:t>前項の規定による請求は、厚生労働省令で定めるところにより、その期間中は所定労働時間を超えて労働させてはならないこととなる一の期間（一月以上一年以内の期間に限る。第四項において「制限期間」という。）について、その初日（以下この条において「制限開始予定日」という。）及び末日（第四項において「制限終了予定日」という。）とする日を明らかにして、制限開始予定日の一月前までにしなければならない。</w:t>
        <w:br/>
        <w:t>この場合において、この項前段に規定する制限期間については、第十七条第二項前段（第十八条第一項において準用する場合を含む。）に規定する制限期間と重複しないようにしなければならない。</w:t>
      </w:r>
    </w:p>
    <w:p>
      <w:pPr>
        <w:pStyle w:val="Heading5"/>
        <w:ind w:left="440"/>
      </w:pPr>
      <w:r>
        <w:t>３</w:t>
      </w:r>
    </w:p>
    <w:p>
      <w:pPr>
        <w:ind w:left="440"/>
      </w:pPr>
      <w:r>
        <w:t>第一項の規定による請求がされた後制限開始予定日とされた日の前日までに、子の死亡その他の労働者が当該請求に係る子の養育をしないこととなった事由として厚生労働省令で定める事由が生じたときは、当該請求は、されなかったものとみなす。</w:t>
        <w:br/>
        <w:t>この場合において、労働者は、その事業主に対して、当該事由が生じた旨を遅滞なく通知しなければならない。</w:t>
      </w:r>
    </w:p>
    <w:p>
      <w:pPr>
        <w:pStyle w:val="Heading5"/>
        <w:ind w:left="440"/>
      </w:pPr>
      <w:r>
        <w:t>４</w:t>
      </w:r>
    </w:p>
    <w:p>
      <w:pPr>
        <w:ind w:left="440"/>
      </w:pPr>
      <w:r>
        <w:t>次の各号に掲げるいずれかの事情が生じた場合には、制限期間は、当該事情が生じた日（第三号に掲げる事情が生じた場合にあっては、その前日）に終了する。</w:t>
      </w:r>
    </w:p>
    <w:p>
      <w:pPr>
        <w:pStyle w:val="ListBullet"/>
        <w:ind w:left="880"/>
      </w:pPr>
      <w:r>
        <w:t>一</w:t>
        <w:br/>
        <w:t>制限終了予定日とされた日の前日までに、子の死亡その他の労働者が第一項の規定による請求に係る子を養育しないこととなった事由として厚生労働省令で定める事由が生じたこと。</w:t>
      </w:r>
    </w:p>
    <w:p>
      <w:pPr>
        <w:pStyle w:val="ListBullet"/>
        <w:ind w:left="880"/>
      </w:pPr>
      <w:r>
        <w:t>二</w:t>
        <w:br/>
        <w:t>制限終了予定日とされた日の前日までに、第一項の規定による請求に係る子が三歳に達したこと。</w:t>
      </w:r>
    </w:p>
    <w:p>
      <w:pPr>
        <w:pStyle w:val="ListBullet"/>
        <w:ind w:left="880"/>
      </w:pPr>
      <w:r>
        <w:t>三</w:t>
        <w:br/>
        <w:t>制限終了予定日とされた日までに、第一項の規定による請求をした労働者について、労働基準法第六十五条第一項若しくは第二項の規定により休業する期間、育児休業期間又は介護休業期間が始まったこと。</w:t>
      </w:r>
    </w:p>
    <w:p>
      <w:pPr>
        <w:pStyle w:val="Heading5"/>
        <w:ind w:left="440"/>
      </w:pPr>
      <w:r>
        <w:t>５</w:t>
      </w:r>
    </w:p>
    <w:p>
      <w:pPr>
        <w:ind w:left="440"/>
      </w:pPr>
      <w:r>
        <w:t>第三項後段の規定は、前項第一号の厚生労働省令で定める事由が生じた場合について準用する。</w:t>
      </w:r>
    </w:p>
    <w:p>
      <w:pPr>
        <w:pStyle w:val="Heading4"/>
      </w:pPr>
      <w:r>
        <w:t>第十六条の九</w:t>
      </w:r>
    </w:p>
    <w:p>
      <w:r>
        <w:t>前条第一項から第三項まで及び第四項（第二号を除く。）の規定は、要介護状態にある対象家族を介護する労働者について準用する。</w:t>
        <w:br/>
        <w:t>この場合において、同条第一項中「当該子を養育する」とあるのは「当該対象家族を介護する」と、同条第三項及び第四項第一号中「子」とあるのは「対象家族」と、「養育」とあるのは「介護」と読み替えるものとする。</w:t>
      </w:r>
    </w:p>
    <w:p>
      <w:pPr>
        <w:pStyle w:val="Heading5"/>
        <w:ind w:left="440"/>
      </w:pPr>
      <w:r>
        <w:t>２</w:t>
      </w:r>
    </w:p>
    <w:p>
      <w:pPr>
        <w:ind w:left="440"/>
      </w:pPr>
      <w:r>
        <w:t>前条第三項後段の規定は、前項において準用する同条第四項第一号の厚生労働省令で定める事由が生じた場合について準用する。</w:t>
      </w:r>
    </w:p>
    <w:p>
      <w:pPr>
        <w:pStyle w:val="Heading4"/>
      </w:pPr>
      <w:r>
        <w:t>第十六条の十</w:t>
      </w:r>
    </w:p>
    <w:p>
      <w:r>
        <w:t>事業主は、労働者が第十六条の八第一項（前条第一項において準用する場合を含む。以下この条において同じ。）の規定による請求をし、又は第十六条の八第一項の規定により当該事業主が当該請求をした労働者について所定労働時間を超えて労働させてはならない場合に当該労働者が所定労働時間を超えて労働しなかったことを理由として、当該労働者に対して解雇その他不利益な取扱いをしてはならない。</w:t>
      </w:r>
    </w:p>
    <w:p>
      <w:pPr>
        <w:pStyle w:val="Heading2"/>
      </w:pPr>
      <w:r>
        <w:t>第七章　時間外労働の制限</w:t>
      </w:r>
    </w:p>
    <w:p>
      <w:pPr>
        <w:pStyle w:val="Heading4"/>
      </w:pPr>
      <w:r>
        <w:t>第十七条</w:t>
      </w:r>
    </w:p>
    <w:p>
      <w:r>
        <w:t>事業主は、労働基準法第三十六条第一項の規定により同項に規定する労働時間（以下この条において単に「労働時間」という。）を延長することができる場合において、小学校就学の始期に達するまでの子を養育する労働者であって次の各号のいずれにも該当しないものが当該子を養育するために請求したときは、制限時間（一月について二十四時間、一年について百五十時間をいう。次項及び第十八条の二において同じ。）を超えて労働時間を延長してはならない。</w:t>
        <w:br/>
        <w:t>ただし、事業の正常な運営を妨げる場合は、この限りでない。</w:t>
      </w:r>
    </w:p>
    <w:p>
      <w:pPr>
        <w:pStyle w:val="ListBullet"/>
        <w:ind w:left="880"/>
      </w:pPr>
      <w:r>
        <w:t>一</w:t>
        <w:br/>
        <w:t>当該事業主に引き続き雇用された期間が一年に満たない労働者</w:t>
      </w:r>
    </w:p>
    <w:p>
      <w:pPr>
        <w:pStyle w:val="ListBullet"/>
        <w:ind w:left="880"/>
      </w:pPr>
      <w:r>
        <w:t>二</w:t>
        <w:br/>
        <w:t>前号に掲げるもののほか、当該請求をできないこととすることについて合理的な理由があると認められる労働者として厚生労働省令で定めるもの</w:t>
      </w:r>
    </w:p>
    <w:p>
      <w:pPr>
        <w:pStyle w:val="Heading5"/>
        <w:ind w:left="440"/>
      </w:pPr>
      <w:r>
        <w:t>２</w:t>
      </w:r>
    </w:p>
    <w:p>
      <w:pPr>
        <w:ind w:left="440"/>
      </w:pPr>
      <w:r>
        <w:t>前項の規定による請求は、厚生労働省令で定めるところにより、その期間中は制限時間を超えて労働時間を延長してはならないこととなる一の期間（一月以上一年以内の期間に限る。第四項において「制限期間」という。）について、その初日（以下この条において「制限開始予定日」という。）及び末日（第四項において「制限終了予定日」という。）とする日を明らかにして、制限開始予定日の一月前までにしなければならない。</w:t>
        <w:br/>
        <w:t>この場合において、この項前段に規定する制限期間については、第十六条の八第二項前段（第十六条の九第一項において準用する場合を含む。）に規定する制限期間と重複しないようにしなければならない。</w:t>
      </w:r>
    </w:p>
    <w:p>
      <w:pPr>
        <w:pStyle w:val="Heading5"/>
        <w:ind w:left="440"/>
      </w:pPr>
      <w:r>
        <w:t>３</w:t>
      </w:r>
    </w:p>
    <w:p>
      <w:pPr>
        <w:ind w:left="440"/>
      </w:pPr>
      <w:r>
        <w:t>第一項の規定による請求がされた後制限開始予定日とされた日の前日までに、子の死亡その他の労働者が当該請求に係る子の養育をしないこととなった事由として厚生労働省令で定める事由が生じたときは、当該請求は、されなかったものとみなす。</w:t>
        <w:br/>
        <w:t>この場合において、労働者は、その事業主に対して、当該事由が生じた旨を遅滞なく通知しなければならない。</w:t>
      </w:r>
    </w:p>
    <w:p>
      <w:pPr>
        <w:pStyle w:val="Heading5"/>
        <w:ind w:left="440"/>
      </w:pPr>
      <w:r>
        <w:t>４</w:t>
      </w:r>
    </w:p>
    <w:p>
      <w:pPr>
        <w:ind w:left="440"/>
      </w:pPr>
      <w:r>
        <w:t>次の各号に掲げるいずれかの事情が生じた場合には、制限期間は、当該事情が生じた日（第三号に掲げる事情が生じた場合にあっては、その前日）に終了する。</w:t>
      </w:r>
    </w:p>
    <w:p>
      <w:pPr>
        <w:pStyle w:val="ListBullet"/>
        <w:ind w:left="880"/>
      </w:pPr>
      <w:r>
        <w:t>一</w:t>
        <w:br/>
        <w:t>制限終了予定日とされた日の前日までに、子の死亡その他の労働者が第一項の規定による請求に係る子を養育しないこととなった事由として厚生労働省令で定める事由が生じたこと。</w:t>
      </w:r>
    </w:p>
    <w:p>
      <w:pPr>
        <w:pStyle w:val="ListBullet"/>
        <w:ind w:left="880"/>
      </w:pPr>
      <w:r>
        <w:t>二</w:t>
        <w:br/>
        <w:t>制限終了予定日とされた日の前日までに、第一項の規定による請求に係る子が小学校就学の始期に達したこと。</w:t>
      </w:r>
    </w:p>
    <w:p>
      <w:pPr>
        <w:pStyle w:val="ListBullet"/>
        <w:ind w:left="880"/>
      </w:pPr>
      <w:r>
        <w:t>三</w:t>
        <w:br/>
        <w:t>制限終了予定日とされた日までに、第一項の規定による請求をした労働者について、労働基準法第六十五条第一項若しくは第二項の規定により休業する期間、育児休業期間又は介護休業期間が始まったこと。</w:t>
      </w:r>
    </w:p>
    <w:p>
      <w:pPr>
        <w:pStyle w:val="Heading5"/>
        <w:ind w:left="440"/>
      </w:pPr>
      <w:r>
        <w:t>５</w:t>
      </w:r>
    </w:p>
    <w:p>
      <w:pPr>
        <w:ind w:left="440"/>
      </w:pPr>
      <w:r>
        <w:t>第三項後段の規定は、前項第一号の厚生労働省令で定める事由が生じた場合について準用する。</w:t>
      </w:r>
    </w:p>
    <w:p>
      <w:pPr>
        <w:pStyle w:val="Heading4"/>
      </w:pPr>
      <w:r>
        <w:t>第十八条</w:t>
      </w:r>
    </w:p>
    <w:p>
      <w:r>
        <w:t>前条第一項、第二項、第三項及び第四項（第二号を除く。）の規定は、要介護状態にある対象家族を介護する労働者について準用する。</w:t>
        <w:br/>
        <w:t>この場合において、同条第一項中「当該子を養育する」とあるのは「当該対象家族を介護する」と、同条第三項及び第四項第一号中「子」とあるのは「対象家族」と、「養育」とあるのは「介護」と読み替えるものとする。</w:t>
      </w:r>
    </w:p>
    <w:p>
      <w:pPr>
        <w:pStyle w:val="Heading5"/>
        <w:ind w:left="440"/>
      </w:pPr>
      <w:r>
        <w:t>２</w:t>
      </w:r>
    </w:p>
    <w:p>
      <w:pPr>
        <w:ind w:left="440"/>
      </w:pPr>
      <w:r>
        <w:t>前条第三項後段の規定は、前項において準用する同条第四項第一号の厚生労働省令で定める事由が生じた場合について準用する。</w:t>
      </w:r>
    </w:p>
    <w:p>
      <w:pPr>
        <w:pStyle w:val="Heading4"/>
      </w:pPr>
      <w:r>
        <w:t>第十八条の二</w:t>
      </w:r>
    </w:p>
    <w:p>
      <w:r>
        <w:t>事業主は、労働者が第十七条第一項（前条第一項において準用する場合を含む。以下この条において同じ。）の規定による請求をし、又は第十七条第一項の規定により当該事業主が当該請求をした労働者について制限時間を超えて労働時間を延長してはならない場合に当該労働者が制限時間を超えて労働しなかったことを理由として、当該労働者に対して解雇その他不利益な取扱いをしてはならない。</w:t>
      </w:r>
    </w:p>
    <w:p>
      <w:pPr>
        <w:pStyle w:val="Heading2"/>
      </w:pPr>
      <w:r>
        <w:t>第八章　深夜業の制限</w:t>
      </w:r>
    </w:p>
    <w:p>
      <w:pPr>
        <w:pStyle w:val="Heading4"/>
      </w:pPr>
      <w:r>
        <w:t>第十九条</w:t>
      </w:r>
    </w:p>
    <w:p>
      <w:r>
        <w:t>事業主は、小学校就学の始期に達するまでの子を養育する労働者であって次の各号のいずれにも該当しないものが当該子を養育するために請求した場合においては、午後十時から午前五時までの間（以下この条及び第二十条の二において「深夜」という。）において労働させてはならない。</w:t>
        <w:br/>
        <w:t>ただし、事業の正常な運営を妨げる場合は、この限りでない。</w:t>
      </w:r>
    </w:p>
    <w:p>
      <w:pPr>
        <w:pStyle w:val="ListBullet"/>
        <w:ind w:left="880"/>
      </w:pPr>
      <w:r>
        <w:t>一</w:t>
        <w:br/>
        <w:t>当該事業主に引き続き雇用された期間が一年に満たない労働者</w:t>
      </w:r>
    </w:p>
    <w:p>
      <w:pPr>
        <w:pStyle w:val="ListBullet"/>
        <w:ind w:left="880"/>
      </w:pPr>
      <w:r>
        <w:t>二</w:t>
        <w:br/>
        <w:t>当該請求に係る深夜において、常態として当該子を保育することができる当該子の同居の家族その他の厚生労働省令で定める者がいる場合における当該労働者</w:t>
      </w:r>
    </w:p>
    <w:p>
      <w:pPr>
        <w:pStyle w:val="ListBullet"/>
        <w:ind w:left="880"/>
      </w:pPr>
      <w:r>
        <w:t>三</w:t>
        <w:br/>
        <w:t>前二号に掲げるもののほか、当該請求をできないこととすることについて合理的な理由があると認められる労働者として厚生労働省令で定めるもの</w:t>
      </w:r>
    </w:p>
    <w:p>
      <w:pPr>
        <w:pStyle w:val="Heading5"/>
        <w:ind w:left="440"/>
      </w:pPr>
      <w:r>
        <w:t>２</w:t>
      </w:r>
    </w:p>
    <w:p>
      <w:pPr>
        <w:ind w:left="440"/>
      </w:pPr>
      <w:r>
        <w:t>前項の規定による請求は、厚生労働省令で定めるところにより、その期間中は深夜において労働させてはならないこととなる一の期間（一月以上六月以内の期間に限る。第四項において「制限期間」という。）について、その初日（以下この条において「制限開始予定日」という。）及び末日（同項において「制限終了予定日」という。）とする日を明らかにして、制限開始予定日の一月前までにしなければならない。</w:t>
      </w:r>
    </w:p>
    <w:p>
      <w:pPr>
        <w:pStyle w:val="Heading5"/>
        <w:ind w:left="440"/>
      </w:pPr>
      <w:r>
        <w:t>３</w:t>
      </w:r>
    </w:p>
    <w:p>
      <w:pPr>
        <w:ind w:left="440"/>
      </w:pPr>
      <w:r>
        <w:t>第一項の規定による請求がされた後制限開始予定日とされた日の前日までに、子の死亡その他の労働者が当該請求に係る子の養育をしないこととなった事由として厚生労働省令で定める事由が生じたときは、当該請求は、されなかったものとみなす。</w:t>
        <w:br/>
        <w:t>この場合において、労働者は、その事業主に対して、当該事由が生じた旨を遅滞なく通知しなければならない。</w:t>
      </w:r>
    </w:p>
    <w:p>
      <w:pPr>
        <w:pStyle w:val="Heading5"/>
        <w:ind w:left="440"/>
      </w:pPr>
      <w:r>
        <w:t>４</w:t>
      </w:r>
    </w:p>
    <w:p>
      <w:pPr>
        <w:ind w:left="440"/>
      </w:pPr>
      <w:r>
        <w:t>次の各号に掲げるいずれかの事情が生じた場合には、制限期間は、当該事情が生じた日（第三号に掲げる事情が生じた場合にあっては、その前日）に終了する。</w:t>
      </w:r>
    </w:p>
    <w:p>
      <w:pPr>
        <w:pStyle w:val="ListBullet"/>
        <w:ind w:left="880"/>
      </w:pPr>
      <w:r>
        <w:t>一</w:t>
        <w:br/>
        <w:t>制限終了予定日とされた日の前日までに、子の死亡その他の労働者が第一項の規定による請求に係る子を養育しないこととなった事由として厚生労働省令で定める事由が生じたこと。</w:t>
      </w:r>
    </w:p>
    <w:p>
      <w:pPr>
        <w:pStyle w:val="ListBullet"/>
        <w:ind w:left="880"/>
      </w:pPr>
      <w:r>
        <w:t>二</w:t>
        <w:br/>
        <w:t>制限終了予定日とされた日の前日までに、第一項の規定による請求に係る子が小学校就学の始期に達したこと。</w:t>
      </w:r>
    </w:p>
    <w:p>
      <w:pPr>
        <w:pStyle w:val="ListBullet"/>
        <w:ind w:left="880"/>
      </w:pPr>
      <w:r>
        <w:t>三</w:t>
        <w:br/>
        <w:t>制限終了予定日とされた日までに、第一項の規定による請求をした労働者について、労働基準法第六十五条第一項若しくは第二項の規定により休業する期間、育児休業期間又は介護休業期間が始まったこと。</w:t>
      </w:r>
    </w:p>
    <w:p>
      <w:pPr>
        <w:pStyle w:val="Heading5"/>
        <w:ind w:left="440"/>
      </w:pPr>
      <w:r>
        <w:t>５</w:t>
      </w:r>
    </w:p>
    <w:p>
      <w:pPr>
        <w:ind w:left="440"/>
      </w:pPr>
      <w:r>
        <w:t>第三項後段の規定は、前項第一号の厚生労働省令で定める事由が生じた場合について準用する。</w:t>
      </w:r>
    </w:p>
    <w:p>
      <w:pPr>
        <w:pStyle w:val="Heading4"/>
      </w:pPr>
      <w:r>
        <w:t>第二十条</w:t>
      </w:r>
    </w:p>
    <w:p>
      <w:r>
        <w:t>前条第一項から第三項まで及び第四項（第二号を除く。）の規定は、要介護状態にある対象家族を介護する労働者について準用する。</w:t>
        <w:br/>
        <w:t>この場合において、同条第一項中「当該子を養育する」とあるのは「当該対象家族を介護する」と、同項第二号中「子」とあるのは「対象家族」と、「保育」とあるのは「介護」と、同条第三項及び第四項第一号中「子」とあるのは「対象家族」と、「養育」とあるのは「介護」と読み替えるものとする。</w:t>
      </w:r>
    </w:p>
    <w:p>
      <w:pPr>
        <w:pStyle w:val="Heading5"/>
        <w:ind w:left="440"/>
      </w:pPr>
      <w:r>
        <w:t>２</w:t>
      </w:r>
    </w:p>
    <w:p>
      <w:pPr>
        <w:ind w:left="440"/>
      </w:pPr>
      <w:r>
        <w:t>前条第三項後段の規定は、前項において準用する同条第四項第一号の厚生労働省令で定める事由が生じた場合について準用する。</w:t>
      </w:r>
    </w:p>
    <w:p>
      <w:pPr>
        <w:pStyle w:val="Heading4"/>
      </w:pPr>
      <w:r>
        <w:t>第二十条の二</w:t>
      </w:r>
    </w:p>
    <w:p>
      <w:r>
        <w:t>事業主は、労働者が第十九条第一項（前条第一項において準用する場合を含む。以下この条において同じ。）の規定による請求をし、又は第十九条第一項の規定により当該事業主が当該請求をした労働者について深夜において労働させてはならない場合に当該労働者が深夜において労働しなかったことを理由として、当該労働者に対して解雇その他不利益な取扱いをしてはならない。</w:t>
      </w:r>
    </w:p>
    <w:p>
      <w:pPr>
        <w:pStyle w:val="Heading2"/>
      </w:pPr>
      <w:r>
        <w:t>第九章　事業主が講ずべき措置等</w:t>
      </w:r>
    </w:p>
    <w:p>
      <w:pPr>
        <w:pStyle w:val="Heading4"/>
      </w:pPr>
      <w:r>
        <w:t>第二十一条（育児休業等に関する定めの周知等の措置）</w:t>
      </w:r>
    </w:p>
    <w:p>
      <w:r>
        <w:t>事業主は、育児休業及び介護休業に関して、あらかじめ、次に掲げる事項を定めるとともに、これを労働者に周知させるための措置（労働者若しくはその配偶者が妊娠し、若しくは出産したこと又は労働者が対象家族を介護していることを知ったときに、当該労働者に対し知らせる措置を含む。）を講ずるよう努めなければならない。</w:t>
      </w:r>
    </w:p>
    <w:p>
      <w:pPr>
        <w:pStyle w:val="ListBullet"/>
        <w:ind w:left="880"/>
      </w:pPr>
      <w:r>
        <w:t>一</w:t>
        <w:br/>
        <w:t>労働者の育児休業及び介護休業中における待遇に関する事項</w:t>
      </w:r>
    </w:p>
    <w:p>
      <w:pPr>
        <w:pStyle w:val="ListBullet"/>
        <w:ind w:left="880"/>
      </w:pPr>
      <w:r>
        <w:t>二</w:t>
        <w:br/>
        <w:t>育児休業及び介護休業後における賃金、配置その他の労働条件に関する事項</w:t>
      </w:r>
    </w:p>
    <w:p>
      <w:pPr>
        <w:pStyle w:val="ListBullet"/>
        <w:ind w:left="880"/>
      </w:pPr>
      <w:r>
        <w:t>三</w:t>
        <w:br/>
        <w:t>前二号に掲げるもののほか、厚生労働省令で定める事項</w:t>
      </w:r>
    </w:p>
    <w:p>
      <w:pPr>
        <w:pStyle w:val="Heading5"/>
        <w:ind w:left="440"/>
      </w:pPr>
      <w:r>
        <w:t>２</w:t>
      </w:r>
    </w:p>
    <w:p>
      <w:pPr>
        <w:ind w:left="440"/>
      </w:pPr>
      <w:r>
        <w:t>事業主は、労働者が育児休業申出又は介護休業申出をしたときは、厚生労働省令で定めるところにより、当該労働者に対し、前項各号に掲げる事項に関する当該労働者に係る取扱いを明示するよう努めなければならない。</w:t>
      </w:r>
    </w:p>
    <w:p>
      <w:pPr>
        <w:pStyle w:val="Heading4"/>
      </w:pPr>
      <w:r>
        <w:t>第二十二条（雇用管理等に関する措置）</w:t>
      </w:r>
    </w:p>
    <w:p>
      <w:r>
        <w:t>事業主は、育児休業申出及び介護休業申出並びに育児休業及び介護休業後における就業が円滑に行われるようにするため、育児休業又は介護休業をする労働者が雇用される事業所における労働者の配置その他の雇用管理、育児休業又は介護休業をしている労働者の職業能力の開発及び向上等に関して、必要な措置を講ずるよう努めなければならない。</w:t>
      </w:r>
    </w:p>
    <w:p>
      <w:pPr>
        <w:pStyle w:val="Heading4"/>
      </w:pPr>
      <w:r>
        <w:t>第二十三条（所定労働時間の短縮措置等）</w:t>
      </w:r>
    </w:p>
    <w:p>
      <w:r>
        <w:t>事業主は、その雇用する労働者のうち、その三歳に満たない子を養育する労働者であって育児休業をしていないもの（一日の所定労働時間が短い労働者として厚生労働省令で定めるものを除く。）に関して、厚生労働省令で定めるところにより、労働者の申出に基づき所定労働時間を短縮することにより当該労働者が就業しつつ当該子を養育することを容易にするための措置（以下この条及び第二十四条第一項第三号において「育児のための所定労働時間の短縮措置」という。）を講じなければならない。</w:t>
        <w:br/>
        <w:t>ただし、当該事業主と当該労働者が雇用される事業所の労働者の過半数で組織する労働組合があるときはその労働組合、その事業所の労働者の過半数で組織する労働組合がないときはその労働者の過半数を代表する者との書面による協定で、次に掲げる労働者のうち育児のための所定労働時間の短縮措置を講じないものとして定められた労働者に該当する労働者については、この限りでない。</w:t>
      </w:r>
    </w:p>
    <w:p>
      <w:pPr>
        <w:pStyle w:val="ListBullet"/>
        <w:ind w:left="880"/>
      </w:pPr>
      <w:r>
        <w:t>一</w:t>
        <w:br/>
        <w:t>当該事業主に引き続き雇用された期間が一年に満たない労働者</w:t>
      </w:r>
    </w:p>
    <w:p>
      <w:pPr>
        <w:pStyle w:val="ListBullet"/>
        <w:ind w:left="880"/>
      </w:pPr>
      <w:r>
        <w:t>二</w:t>
        <w:br/>
        <w:t>前号に掲げるもののほか、育児のための所定労働時間の短縮措置を講じないこととすることについて合理的な理由があると認められる労働者として厚生労働省令で定めるもの</w:t>
      </w:r>
    </w:p>
    <w:p>
      <w:pPr>
        <w:pStyle w:val="ListBullet"/>
        <w:ind w:left="880"/>
      </w:pPr>
      <w:r>
        <w:t>三</w:t>
        <w:br/>
        <w:t>前二号に掲げるもののほか、業務の性質又は業務の実施体制に照らして、育児のための所定労働時間の短縮措置を講ずることが困難と認められる業務に従事する労働者</w:t>
      </w:r>
    </w:p>
    <w:p>
      <w:pPr>
        <w:pStyle w:val="Heading5"/>
        <w:ind w:left="440"/>
      </w:pPr>
      <w:r>
        <w:t>２</w:t>
      </w:r>
    </w:p>
    <w:p>
      <w:pPr>
        <w:ind w:left="440"/>
      </w:pPr>
      <w:r>
        <w:t>事業主は、その雇用する労働者のうち、前項ただし書の規定により同項第三号に掲げる労働者であってその三歳に満たない子を養育するものについて育児のための所定労働時間の短縮措置を講じないこととするときは、当該労働者に関して、厚生労働省令で定めるところにより、労働者の申出に基づく育児休業に関する制度に準ずる措置又は労働基準法第三十二条の三第一項の規定により労働させることその他の当該労働者が就業しつつ当該子を養育することを容易にするための措置（第二十四条第一項において「始業時刻変更等の措置」という。）を講じなければならない。</w:t>
      </w:r>
    </w:p>
    <w:p>
      <w:pPr>
        <w:pStyle w:val="Heading5"/>
        <w:ind w:left="440"/>
      </w:pPr>
      <w:r>
        <w:t>３</w:t>
      </w:r>
    </w:p>
    <w:p>
      <w:pPr>
        <w:ind w:left="440"/>
      </w:pPr>
      <w:r>
        <w:t>事業主は、その雇用する労働者のうち、その要介護状態にある対象家族を介護する労働者であって介護休業をしていないものに関して、厚生労働省令で定めるところにより、労働者の申出に基づく連続する三年の期間以上の期間における所定労働時間の短縮その他の当該労働者が就業しつつその要介護状態にある対象家族を介護することを容易にするための措置（以下この条及び第二十四条第二項において「介護のための所定労働時間の短縮等の措置」という。）を講じなければならない。</w:t>
        <w:br/>
        <w:t>ただし、当該事業主と当該労働者が雇用される事業所の労働者の過半数で組織する労働組合があるときはその労働組合、その事業所の労働者の過半数で組織する労働組合がないときはその労働者の過半数を代表する者との書面による協定で、次に掲げる労働者のうち介護のための所定労働時間の短縮等の措置を講じないものとして定められた労働者に該当する労働者については、この限りでない。</w:t>
      </w:r>
    </w:p>
    <w:p>
      <w:pPr>
        <w:pStyle w:val="ListBullet"/>
        <w:ind w:left="880"/>
      </w:pPr>
      <w:r>
        <w:t>一</w:t>
        <w:br/>
        <w:t>当該事業主に引き続き雇用された期間が一年に満たない労働者</w:t>
      </w:r>
    </w:p>
    <w:p>
      <w:pPr>
        <w:pStyle w:val="ListBullet"/>
        <w:ind w:left="880"/>
      </w:pPr>
      <w:r>
        <w:t>二</w:t>
        <w:br/>
        <w:t>前号に掲げるもののほか、介護のための所定労働時間の短縮等の措置を講じないこととすることについて合理的な理由があると認められる労働者として厚生労働省令で定めるもの</w:t>
      </w:r>
    </w:p>
    <w:p>
      <w:pPr>
        <w:pStyle w:val="Heading5"/>
        <w:ind w:left="440"/>
      </w:pPr>
      <w:r>
        <w:t>４</w:t>
      </w:r>
    </w:p>
    <w:p>
      <w:pPr>
        <w:ind w:left="440"/>
      </w:pPr>
      <w:r>
        <w:t>前項本文の期間は、当該労働者が介護のための所定労働時間の短縮等の措置の利用を開始する日として当該労働者が申し出た日から起算する。</w:t>
      </w:r>
    </w:p>
    <w:p>
      <w:pPr>
        <w:pStyle w:val="Heading4"/>
      </w:pPr>
      <w:r>
        <w:t>第二十三条の二</w:t>
      </w:r>
    </w:p>
    <w:p>
      <w:r>
        <w:t>事業主は、労働者が前条の規定による申出をし、又は同条の規定により当該労働者に措置が講じられたことを理由として、当該労働者に対して解雇その他不利益な取扱いをしてはならない。</w:t>
      </w:r>
    </w:p>
    <w:p>
      <w:pPr>
        <w:pStyle w:val="Heading4"/>
      </w:pPr>
      <w:r>
        <w:t>第二十四条（小学校就学の始期に達するまでの子を養育する労働者等に関する措置）</w:t>
      </w:r>
    </w:p>
    <w:p>
      <w:r>
        <w:t>事業主は、その雇用する労働者のうち、その小学校就学の始期に達するまでの子を養育する労働者に関して、労働者の申出に基づく育児に関する目的のために利用することができる休暇（子の看護休暇、介護休暇及び労働基準法第三十九条の規定による年次有給休暇として与えられるものを除き、出産後の養育について出産前において準備することができる休暇を含む。）を与えるための措置及び次の各号に掲げる当該労働者の区分に応じ当該各号に定める制度又は措置に準じて、それぞれ必要な措置を講ずるよう努めなければならない。</w:t>
      </w:r>
    </w:p>
    <w:p>
      <w:pPr>
        <w:pStyle w:val="ListBullet"/>
        <w:ind w:left="880"/>
      </w:pPr>
      <w:r>
        <w:t>一</w:t>
        <w:br/>
        <w:t>その一歳（当該労働者が第五条第三項の規定による申出をすることができる場合にあっては一歳六か月、当該労働者が同条第四項の規定による申出をすることができる場合にあっては二歳。次号において同じ。）に満たない子を養育する労働者（第二十三条第二項に規定する労働者を除く。同号において同じ。）で育児休業をしていないもの</w:t>
        <w:br/>
        <w:br/>
        <w:br/>
        <w:t>始業時刻変更等の措置</w:t>
      </w:r>
    </w:p>
    <w:p>
      <w:pPr>
        <w:pStyle w:val="ListBullet"/>
        <w:ind w:left="880"/>
      </w:pPr>
      <w:r>
        <w:t>二</w:t>
        <w:br/>
        <w:t>その一歳から三歳に達するまでの子を養育する労働者</w:t>
        <w:br/>
        <w:br/>
        <w:br/>
        <w:t>育児休業に関する制度又は始業時刻変更等の措置</w:t>
      </w:r>
    </w:p>
    <w:p>
      <w:pPr>
        <w:pStyle w:val="ListBullet"/>
        <w:ind w:left="880"/>
      </w:pPr>
      <w:r>
        <w:t>三</w:t>
        <w:br/>
        <w:t>その三歳から小学校就学の始期に達するまでの子を養育する労働者</w:t>
        <w:br/>
        <w:br/>
        <w:br/>
        <w:t>育児休業に関する制度、第十六条の八の規定による所定外労働の制限に関する制度、育児のための所定労働時間の短縮措置又は始業時刻変更等の措置</w:t>
      </w:r>
    </w:p>
    <w:p>
      <w:pPr>
        <w:pStyle w:val="Heading5"/>
        <w:ind w:left="440"/>
      </w:pPr>
      <w:r>
        <w:t>２</w:t>
      </w:r>
    </w:p>
    <w:p>
      <w:pPr>
        <w:ind w:left="440"/>
      </w:pPr>
      <w:r>
        <w:t>事業主は、その雇用する労働者のうち、その家族を介護する労働者に関して、介護休業若しくは介護休暇に関する制度又は介護のための所定労働時間の短縮等の措置に準じて、その介護を必要とする期間、回数等に配慮した必要な措置を講ずるように努めなければならない。</w:t>
      </w:r>
    </w:p>
    <w:p>
      <w:pPr>
        <w:pStyle w:val="Heading4"/>
      </w:pPr>
      <w:r>
        <w:t>第二十五条（職場における育児休業等に関する言動に起因する問題に関する雇用管理上の措置等）</w:t>
      </w:r>
    </w:p>
    <w:p>
      <w:r>
        <w:t>事業主は、職場において行われるその雇用する労働者に対する育児休業、介護休業その他の子の養育又は家族の介護に関する厚生労働省令で定める制度又は措置の利用に関する言動により当該労働者の就業環境が害されることのないよう、当該労働者からの相談に応じ、適切に対応するために必要な体制の整備その他の雇用管理上必要な措置を講じなければならない。</w:t>
      </w:r>
    </w:p>
    <w:p>
      <w:pPr>
        <w:pStyle w:val="Heading5"/>
        <w:ind w:left="440"/>
      </w:pPr>
      <w:r>
        <w:t>２</w:t>
      </w:r>
    </w:p>
    <w:p>
      <w:pPr>
        <w:ind w:left="440"/>
      </w:pPr>
      <w:r>
        <w:t>事業主は、労働者が前項の相談を行ったこと又は事業主による当該相談への対応に協力した際に事実を述べたことを理由として、当該労働者に対して解雇その他不利益な取扱いをしてはならない。</w:t>
      </w:r>
    </w:p>
    <w:p>
      <w:pPr>
        <w:pStyle w:val="Heading4"/>
      </w:pPr>
      <w:r>
        <w:t>第二十五条の二（職場における育児休業等に関する言動に起因する問題に関する国、事業主及び労働者の責務）</w:t>
      </w:r>
    </w:p>
    <w:p>
      <w:r>
        <w:t>国は、労働者の就業環境を害する前条第一項に規定する言動を行ってはならないことその他当該言動に起因する問題（以下この条において「育児休業等関係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育児休業等関係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事業主（その者が法人である場合にあっては、その役員）は、自らも、育児休業等関係言動問題に対する関心と理解を深め、労働者に対する言動に必要な注意を払うように努めなければならない。</w:t>
      </w:r>
    </w:p>
    <w:p>
      <w:pPr>
        <w:pStyle w:val="Heading5"/>
        <w:ind w:left="440"/>
      </w:pPr>
      <w:r>
        <w:t>４</w:t>
      </w:r>
    </w:p>
    <w:p>
      <w:pPr>
        <w:ind w:left="440"/>
      </w:pPr>
      <w:r>
        <w:t>労働者は、育児休業等関係言動問題に対する関心と理解を深め、他の労働者に対する言動に必要な注意を払うとともに、事業主の講ずる前条第一項の措置に協力するように努めなければならない。</w:t>
      </w:r>
    </w:p>
    <w:p>
      <w:pPr>
        <w:pStyle w:val="Heading4"/>
      </w:pPr>
      <w:r>
        <w:t>第二十六条（労働者の配置に関する配慮）</w:t>
      </w:r>
    </w:p>
    <w:p>
      <w:r>
        <w:t>事業主は、その雇用する労働者の配置の変更で就業の場所の変更を伴うものをしようとする場合において、その就業の場所の変更により就業しつつその子の養育又は家族の介護を行うことが困難となることとなる労働者がいるときは、当該労働者の子の養育又は家族の介護の状況に配慮しなければならない。</w:t>
      </w:r>
    </w:p>
    <w:p>
      <w:pPr>
        <w:pStyle w:val="Heading4"/>
      </w:pPr>
      <w:r>
        <w:t>第二十七条（再雇用特別措置等）</w:t>
      </w:r>
    </w:p>
    <w:p>
      <w:r>
        <w:t>事業主は、妊娠、出産若しくは育児又は介護を理由として退職した者（以下「育児等退職者」という。）について、必要に応じ、再雇用特別措置（育児等退職者であって、その退職の際に、その就業が可能となったときに当該退職に係る事業の事業主に再び雇用されることの希望を有する旨の申出をしていたものについて、当該事業主が、労働者の募集又は採用に当たって特別の配慮をする措置をいう。第三十条において同じ。）その他これに準ずる措置を実施するよう努めなければならない。</w:t>
      </w:r>
    </w:p>
    <w:p>
      <w:pPr>
        <w:pStyle w:val="Heading4"/>
      </w:pPr>
      <w:r>
        <w:t>第二十八条（指針）</w:t>
      </w:r>
    </w:p>
    <w:p>
      <w:r>
        <w:t>厚生労働大臣は、第二十一条から第二十五条まで、第二十六条及び前条の規定に基づき事業主が講ずべき措置等並びに子の養育又は家族の介護を行い、又は行うこととなる労働者の職業生活と家庭生活との両立が図られるようにするために事業主が講ずべきその他の措置に関して、その適切かつ有効な実施を図るための指針となるべき事項を定め、これを公表するものとする。</w:t>
      </w:r>
    </w:p>
    <w:p>
      <w:pPr>
        <w:pStyle w:val="Heading4"/>
      </w:pPr>
      <w:r>
        <w:t>第二十九条（職業家庭両立推進者）</w:t>
      </w:r>
    </w:p>
    <w:p>
      <w:r>
        <w:t>事業主は、厚生労働省令で定めるところにより、第二十一条、第二十二条、第二十三条第一項から第三項まで、第二十四条、第二十五条第一項、第二十五条の二第二項、第二十六条及び第二十七条に定める措置等並びに子の養育又は家族の介護を行い、又は行うこととなる労働者の職業生活と家庭生活との両立が図られるようにするために講ずべきその他の措置の適切かつ有効な実施を図るための業務を担当する者を選任するように努めなければならない。</w:t>
      </w:r>
    </w:p>
    <w:p>
      <w:pPr>
        <w:pStyle w:val="Heading2"/>
      </w:pPr>
      <w:r>
        <w:t>第十章　対象労働者等に対する国等による援助</w:t>
      </w:r>
    </w:p>
    <w:p>
      <w:pPr>
        <w:pStyle w:val="Heading4"/>
      </w:pPr>
      <w:r>
        <w:t>第三十条（事業主等に対する援助）</w:t>
      </w:r>
    </w:p>
    <w:p>
      <w:r>
        <w:t>国は、子の養育又は家族の介護を行い、又は行うこととなる労働者（以下「対象労働者」という。）及び育児等退職者（以下「対象労働者等」と総称する。）の雇用の継続、再就職の促進その他これらの者の福祉の増進を図るため、事業主、事業主の団体その他の関係者に対して、対象労働者の雇用される事業所における雇用管理、再雇用特別措置その他の措置についての相談及び助言、給付金の支給その他の必要な援助を行うことができる。</w:t>
      </w:r>
    </w:p>
    <w:p>
      <w:pPr>
        <w:pStyle w:val="Heading4"/>
      </w:pPr>
      <w:r>
        <w:t>第三十一条（相談、講習等）</w:t>
      </w:r>
    </w:p>
    <w:p>
      <w:r>
        <w:t>国は、対象労働者に対して、その職業生活と家庭生活との両立の促進等に資するため、必要な指導、相談、講習その他の措置を講ずるものとする。</w:t>
      </w:r>
    </w:p>
    <w:p>
      <w:pPr>
        <w:pStyle w:val="Heading5"/>
        <w:ind w:left="440"/>
      </w:pPr>
      <w:r>
        <w:t>２</w:t>
      </w:r>
    </w:p>
    <w:p>
      <w:pPr>
        <w:ind w:left="440"/>
      </w:pPr>
      <w:r>
        <w:t>地方公共団体は、国が講ずる前項の措置に準じた措置を講ずるように努めなければならない。</w:t>
      </w:r>
    </w:p>
    <w:p>
      <w:pPr>
        <w:pStyle w:val="Heading4"/>
      </w:pPr>
      <w:r>
        <w:t>第三十二条（再就職の援助）</w:t>
      </w:r>
    </w:p>
    <w:p>
      <w:r>
        <w:t>国は、育児等退職者に対して、その希望するときに再び雇用の機会が与えられるようにするため、職業指導、職業紹介、職業能力の再開発の措置その他の措置が効果的に関連して実施されるように配慮するとともに、育児等退職者の円滑な再就職を図るため必要な援助を行うものとする。</w:t>
      </w:r>
    </w:p>
    <w:p>
      <w:pPr>
        <w:pStyle w:val="Heading4"/>
      </w:pPr>
      <w:r>
        <w:t>第三十三条（職業生活と家庭生活との両立に関する理解を深めるための措置）</w:t>
      </w:r>
    </w:p>
    <w:p>
      <w:r>
        <w:t>国は、対象労働者等の職業生活と家庭生活との両立を妨げている職場における慣行その他の諸要因の解消を図るため、対象労働者等の職業生活と家庭生活との両立に関し、事業主、労働者その他国民一般の理解を深めるために必要な広報活動その他の措置を講ずるものとする。</w:t>
      </w:r>
    </w:p>
    <w:p>
      <w:pPr>
        <w:pStyle w:val="Heading4"/>
      </w:pPr>
      <w:r>
        <w:t>第三十四条（勤労者家庭支援施設）</w:t>
      </w:r>
    </w:p>
    <w:p>
      <w:r>
        <w:t>地方公共団体は、必要に応じ、勤労者家庭支援施設を設置するように努めなければならない。</w:t>
      </w:r>
    </w:p>
    <w:p>
      <w:pPr>
        <w:pStyle w:val="Heading5"/>
        <w:ind w:left="440"/>
      </w:pPr>
      <w:r>
        <w:t>２</w:t>
      </w:r>
    </w:p>
    <w:p>
      <w:pPr>
        <w:ind w:left="440"/>
      </w:pPr>
      <w:r>
        <w:t>勤労者家庭支援施設は、対象労働者等に対して、職業生活と家庭生活との両立に関し、各種の相談に応じ、及び必要な指導、講習、実習等を行い、並びに休養及びレクリエーションのための便宜を供与する等対象労働者等の福祉の増進を図るための事業を総合的に行うことを目的とする施設とする。</w:t>
      </w:r>
    </w:p>
    <w:p>
      <w:pPr>
        <w:pStyle w:val="Heading5"/>
        <w:ind w:left="440"/>
      </w:pPr>
      <w:r>
        <w:t>３</w:t>
      </w:r>
    </w:p>
    <w:p>
      <w:pPr>
        <w:ind w:left="440"/>
      </w:pPr>
      <w:r>
        <w:t>厚生労働大臣は、勤労者家庭支援施設の設置及び運営についての望ましい基準を定めるものとする。</w:t>
      </w:r>
    </w:p>
    <w:p>
      <w:pPr>
        <w:pStyle w:val="Heading5"/>
        <w:ind w:left="440"/>
      </w:pPr>
      <w:r>
        <w:t>４</w:t>
      </w:r>
    </w:p>
    <w:p>
      <w:pPr>
        <w:ind w:left="440"/>
      </w:pPr>
      <w:r>
        <w:t>国は、地方公共団体に対して、勤労者家庭支援施設の設置及び運営に関し必要な助言、指導その他の援助を行うことができる。</w:t>
      </w:r>
    </w:p>
    <w:p>
      <w:pPr>
        <w:pStyle w:val="Heading4"/>
      </w:pPr>
      <w:r>
        <w:t>第三十五条（勤労者家庭支援施設指導員）</w:t>
      </w:r>
    </w:p>
    <w:p>
      <w:r>
        <w:t>勤労者家庭支援施設には、対象労働者等に対する相談及び指導の業務を担当する職員（次項において「勤労者家庭支援施設指導員」という。）を置くように努めなければならない。</w:t>
      </w:r>
    </w:p>
    <w:p>
      <w:pPr>
        <w:pStyle w:val="Heading5"/>
        <w:ind w:left="440"/>
      </w:pPr>
      <w:r>
        <w:t>２</w:t>
      </w:r>
    </w:p>
    <w:p>
      <w:pPr>
        <w:ind w:left="440"/>
      </w:pPr>
      <w:r>
        <w:t>勤労者家庭支援施設指導員は、その業務について熱意と識見を有し、かつ、厚生労働大臣が定める資格を有する者のうちから選任するものとする。</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2"/>
      </w:pPr>
      <w:r>
        <w:t>第十一章　紛争の解決</w:t>
      </w:r>
    </w:p>
    <w:p>
      <w:pPr>
        <w:pStyle w:val="Heading3"/>
      </w:pPr>
      <w:r>
        <w:t>第一節　紛争の解決の援助等</w:t>
      </w:r>
    </w:p>
    <w:p>
      <w:pPr>
        <w:pStyle w:val="Heading4"/>
      </w:pPr>
      <w:r>
        <w:t>第五十二条の二（苦情の自主的解決）</w:t>
      </w:r>
    </w:p>
    <w:p>
      <w:r>
        <w:t>事業主は、第二章から第八章まで、第二十三条、第二十三条の二及び第二十六条に定める事項に関し、労働者から苦情の申出を受けたときは、苦情処理機関（事業主を代表する者及び当該事業所の労働者を代表する者を構成員とする当該事業所の労働者の苦情を処理するための機関をいう。）に対し当該苦情の処理をゆだねる等その自主的な解決を図るように努めなければならない。</w:t>
      </w:r>
    </w:p>
    <w:p>
      <w:pPr>
        <w:pStyle w:val="Heading4"/>
      </w:pPr>
      <w:r>
        <w:t>第五十二条の三（紛争の解決の促進に関する特例）</w:t>
      </w:r>
    </w:p>
    <w:p>
      <w:r>
        <w:t>第二十五条に定める事項及び前条の事項についての労働者と事業主との間の紛争については、個別労働関係紛争の解決の促進に関する法律（平成十三年法律第百十二号）第四条、第五条及び第十二条から第十九条までの規定は適用せず、次条から第五十二条の六までに定めるところによる。</w:t>
      </w:r>
    </w:p>
    <w:p>
      <w:pPr>
        <w:pStyle w:val="Heading4"/>
      </w:pPr>
      <w:r>
        <w:t>第五十二条の四（紛争の解決の援助）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第二十五条第二項の規定は、労働者が前項の援助を求めた場合について準用する。</w:t>
      </w:r>
    </w:p>
    <w:p>
      <w:pPr>
        <w:pStyle w:val="Heading3"/>
      </w:pPr>
      <w:r>
        <w:t>第二節　調停</w:t>
      </w:r>
    </w:p>
    <w:p>
      <w:pPr>
        <w:pStyle w:val="Heading4"/>
      </w:pPr>
      <w:r>
        <w:t>第五十二条の五（調停の委任）</w:t>
      </w:r>
    </w:p>
    <w:p>
      <w:r>
        <w:t>都道府県労働局長は、第五十二条の三に規定する紛争について、当該紛争の当事者の双方又は一方から調停の申請があっ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第二十五条第二項の規定は、労働者が前項の申請をした場合について準用する。</w:t>
      </w:r>
    </w:p>
    <w:p>
      <w:pPr>
        <w:pStyle w:val="Heading4"/>
      </w:pPr>
      <w:r>
        <w:t>第五十二条の六（調停）</w:t>
      </w:r>
    </w:p>
    <w:p>
      <w:r>
        <w:t>雇用の分野における男女の均等な機会及び待遇の確保等に関する法律（昭和四十七年法律第百十三号）第十九条から第二十六条までの規定は、前条第一項の調停の手続について準用する。</w:t>
        <w:br/>
        <w:t>この場合において、同法第十九条第一項中「前条第一項」とあるのは「育児休業、介護休業等育児又は家族介護を行う労働者の福祉に関する法律第五十二条の五第一項」と、同法第二十条中「事業場」とあるのは「事業所」と、同法第二十五条第一項中「第十八条第一項」とあるのは「育児休業、介護休業等育児又は家族介護を行う労働者の福祉に関する法律第五十二条の三」と読み替えるものとする。</w:t>
      </w:r>
    </w:p>
    <w:p>
      <w:pPr>
        <w:pStyle w:val="Heading2"/>
      </w:pPr>
      <w:r>
        <w:t>第十二章　雑則</w:t>
      </w:r>
    </w:p>
    <w:p>
      <w:pPr>
        <w:pStyle w:val="Heading4"/>
      </w:pPr>
      <w:r>
        <w:t>第五十三条（育児休業等取得者の業務を処理するために必要な労働者の募集の特例）</w:t>
      </w:r>
    </w:p>
    <w:p>
      <w:r>
        <w:t>認定中小企業団体の構成員たる中小企業者が、当該認定中小企業団体をして育児休業又は介護休業（これらに準ずる休業を含む。以下この項において同じ。）をする労働者の当該育児休業又は介護休業をする期間について当該労働者の業務を処理するために必要な労働者の募集を行わせようとする場合において、当該認定中小企業団体が当該募集に従事しようとするときは、職業安定法（昭和二十二年法律第百四十一号）第三十六条第一項及び第三項の規定は、当該構成員たる中小企業者については、適用しない。</w:t>
      </w:r>
    </w:p>
    <w:p>
      <w:pPr>
        <w:pStyle w:val="Heading5"/>
        <w:ind w:left="440"/>
      </w:pPr>
      <w:r>
        <w:t>２</w:t>
      </w:r>
    </w:p>
    <w:p>
      <w:pPr>
        <w:ind w:left="440"/>
      </w:pPr>
      <w:r>
        <w:t>この条及び次条において、次の各号に掲げる用語の意義は、当該各号に定めるところによる。</w:t>
      </w:r>
    </w:p>
    <w:p>
      <w:pPr>
        <w:pStyle w:val="ListBullet"/>
        <w:ind w:left="880"/>
      </w:pPr>
      <w:r>
        <w:t>一</w:t>
        <w:br/>
        <w:t>中小企業者</w:t>
        <w:br/>
        <w:br/>
        <w:br/>
        <w:t>中小企業における労働力の確保及び良好な雇用の機会の創出のための雇用管理の改善の促進に関する法律（平成三年法律第五十七号）第二条第一項に規定する中小企業者をいう。</w:t>
      </w:r>
    </w:p>
    <w:p>
      <w:pPr>
        <w:pStyle w:val="ListBullet"/>
        <w:ind w:left="880"/>
      </w:pPr>
      <w:r>
        <w:t>二</w:t>
        <w:br/>
        <w:t>認定中小企業団体</w:t>
        <w:br/>
        <w:br/>
        <w:br/>
        <w:t>中小企業における労働力の確保及び良好な雇用の機会の創出のための雇用管理の改善の促進に関する法律第二条第二項に規定する事業協同組合等であって、その構成員たる中小企業者に対し、第二十二条の事業主が講ずべき措置その他に関する相談及び援助を行うものとして、当該事業協同組合等の申請に基づき厚生労働大臣がその定める基準により適当であると認定したものをいう。</w:t>
      </w:r>
    </w:p>
    <w:p>
      <w:pPr>
        <w:pStyle w:val="Heading5"/>
        <w:ind w:left="440"/>
      </w:pPr>
      <w:r>
        <w:t>３</w:t>
      </w:r>
    </w:p>
    <w:p>
      <w:pPr>
        <w:ind w:left="440"/>
      </w:pPr>
      <w:r>
        <w:t>厚生労働大臣は、認定中小企業団体が前項第二号の相談及び援助を行うものとして適当でなくなったと認めるときは、同号の認定を取り消すことができる。</w:t>
      </w:r>
    </w:p>
    <w:p>
      <w:pPr>
        <w:pStyle w:val="Heading5"/>
        <w:ind w:left="440"/>
      </w:pPr>
      <w:r>
        <w:t>４</w:t>
      </w:r>
    </w:p>
    <w:p>
      <w:pPr>
        <w:ind w:left="440"/>
      </w:pPr>
      <w:r>
        <w:t>第一項の認定中小企業団体は、当該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準用する。</w:t>
        <w:br/>
        <w:t>この場合において、同法第三十七条第二項中「労働者の募集を行おうとする者」とあるのは「育児休業、介護休業等育児又は家族介護を行う労働者の福祉に関する法律第五十三条第四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育児休業、介護休業等育児又は家族介護を行う労働者の福祉に関する法律第五十三条第四項の規定による届出をして労働者の募集に従事する者」とする。</w:t>
      </w:r>
    </w:p>
    <w:p>
      <w:pPr>
        <w:pStyle w:val="Heading5"/>
        <w:ind w:left="440"/>
      </w:pPr>
      <w:r>
        <w:t>７</w:t>
      </w:r>
    </w:p>
    <w:p>
      <w:pPr>
        <w:ind w:left="440"/>
      </w:pPr>
      <w:r>
        <w:t>厚生労働大臣は、認定中小企業団体に対し、第二項第二号の相談及び援助の実施状況について報告を求めることができる。</w:t>
      </w:r>
    </w:p>
    <w:p>
      <w:pPr>
        <w:pStyle w:val="Heading4"/>
      </w:pPr>
      <w:r>
        <w:t>第五十四条</w:t>
      </w:r>
    </w:p>
    <w:p>
      <w:r>
        <w:t>公共職業安定所は、前条第四項の規定により労働者の募集に従事する認定中小企業団体に対して、雇用情報、職業に関する調査研究の成果等を提供し、かつ、これに基づき当該募集の内容又は方法について指導することにより、当該募集の効果的かつ適切な実施の促進に努めなければならない。</w:t>
      </w:r>
    </w:p>
    <w:p>
      <w:pPr>
        <w:pStyle w:val="Heading4"/>
      </w:pPr>
      <w:r>
        <w:t>第五十五条（調査等）</w:t>
      </w:r>
    </w:p>
    <w:p>
      <w:r>
        <w:t>厚生労働大臣は、対象労働者等の職業生活と家庭生活との両立の促進等に資するため、これらの者の雇用管理、職業能力の開発及び向上その他の事項に関し必要な調査研究を実施するものとする。</w:t>
      </w:r>
    </w:p>
    <w:p>
      <w:pPr>
        <w:pStyle w:val="Heading5"/>
        <w:ind w:left="440"/>
      </w:pPr>
      <w:r>
        <w:t>２</w:t>
      </w:r>
    </w:p>
    <w:p>
      <w:pPr>
        <w:ind w:left="440"/>
      </w:pPr>
      <w:r>
        <w:t>厚生労働大臣は、この法律の施行に関し、関係行政機関の長に対して、資料の提供その他必要な協力を求めることができる。</w:t>
      </w:r>
    </w:p>
    <w:p>
      <w:pPr>
        <w:pStyle w:val="Heading5"/>
        <w:ind w:left="440"/>
      </w:pPr>
      <w:r>
        <w:t>３</w:t>
      </w:r>
    </w:p>
    <w:p>
      <w:pPr>
        <w:ind w:left="440"/>
      </w:pPr>
      <w:r>
        <w:t>厚生労働大臣は、この法律の施行に関し、都道府県知事から必要な調査報告を求めることができる。</w:t>
      </w:r>
    </w:p>
    <w:p>
      <w:pPr>
        <w:pStyle w:val="Heading4"/>
      </w:pPr>
      <w:r>
        <w:t>第五十六条（報告の徴収並びに助言、指導及び勧告）</w:t>
      </w:r>
    </w:p>
    <w:p>
      <w:r>
        <w:t>厚生労働大臣は、この法律の施行に関し必要があると認めるときは、事業主に対して、報告を求め、又は助言、指導若しくは勧告をすることができる。</w:t>
      </w:r>
    </w:p>
    <w:p>
      <w:pPr>
        <w:pStyle w:val="Heading4"/>
      </w:pPr>
      <w:r>
        <w:t>第五十六条の二（公表）</w:t>
      </w:r>
    </w:p>
    <w:p>
      <w:r>
        <w:t>厚生労働大臣は、第六条第一項（第十二条第二項、第十六条の三第二項及び第十六条の六第二項において準用する場合を含む。）、第十条（第十六条、第十六条の四及び第十六条の七において準用する場合を含む。）、第十二条第一項、第十六条の三第一項、第十六条の六第一項、第十六条の八第一項（第十六条の九第一項において準用する場合を含む。）、第十六条の十、第十七条第一項（第十八条第一項において準用する場合を含む。）、第十八条の二、第十九条第一項（第二十条第一項において準用する場合を含む。）、第二十条の二、第二十三条第一項から第三項まで、第二十三条の二、第二十五条第一項若しくは第二項（第五十二条の四第二項及び第五十二条の五第二項において準用する場合を含む。）又は第二十六条の規定に違反している事業主に対し、前条の規定による勧告をした場合において、その勧告を受けた者がこれに従わなかったときは、その旨を公表することができる。</w:t>
      </w:r>
    </w:p>
    <w:p>
      <w:pPr>
        <w:pStyle w:val="Heading4"/>
      </w:pPr>
      <w:r>
        <w:t>第五十七条（労働政策審議会への諮問）</w:t>
      </w:r>
    </w:p>
    <w:p>
      <w:r>
        <w:t>厚生労働大臣は、第二条第一号及び第三号から第五号まで、第五条第二項、第三項第二号及び第四項第二号、第六条第一項第二号（第十二条第二項、第十六条の三第二項及び第十六条の六第二項において準用する場合を含む。）及び第三項、第七条第二項及び第三項（第十三条において準用する場合を含む。）、第八条第二項及び第三項（第十四条第三項において準用する場合を含む。）、第九条第二項第一号、第十二条第三項、第十五条第三項第一号、第十六条の二第一項及び第二項、第十六条の五第一項及び第二項、第十六条の八第一項第二号、第三項及び第四項第一号（これらの規定を第十六条の九第一項において準用する場合を含む。）、第十七条第一項第二号、第三項及び第四項第一号（これらの規定を第十八条第一項において準用する場合を含む。）、第十九条第一項第二号及び第三号、第三項並びに第四項第一号（これらの規定を第二十条第一項において準用する場合を含む。）、第二十三条第一項から第三項まで並びに第二十五条第一項の厚生労働省令の制定又は改正の立案をしようとするとき、第二十八条の指針を策定しようとするとき、その他この法律の施行に関する重要事項について決定しようとするときは、あらかじめ、労働政策審議会の意見を聴かなければならない。</w:t>
      </w:r>
    </w:p>
    <w:p>
      <w:pPr>
        <w:pStyle w:val="Heading4"/>
      </w:pPr>
      <w:r>
        <w:t>第五十八条（権限の委任）</w:t>
      </w:r>
    </w:p>
    <w:p>
      <w:r>
        <w:t>この法律に定める厚生労働大臣の権限は、厚生労働省令で定めるところにより、その一部を都道府県労働局長に委任することができる。</w:t>
      </w:r>
    </w:p>
    <w:p>
      <w:pPr>
        <w:pStyle w:val="Heading4"/>
      </w:pPr>
      <w:r>
        <w:t>第五十九条（厚生労働省令への委任）</w:t>
      </w:r>
    </w:p>
    <w:p>
      <w:r>
        <w:t>この法律に定めるもののほか、この法律の実施のために必要な手続その他の事項は、厚生労働省令で定める。</w:t>
      </w:r>
    </w:p>
    <w:p>
      <w:pPr>
        <w:pStyle w:val="Heading4"/>
      </w:pPr>
      <w:r>
        <w:t>第六十条（船員に関する特例）</w:t>
      </w:r>
    </w:p>
    <w:p>
      <w:r>
        <w:t>第六章、第七章、第五十二条の六から第五十四条まで及び第六十二条から第六十五条までの規定は、船員職業安定法（昭和二十三年法律第百三十号）第六条第一項に規定する船員になろうとする者及び船員法（昭和二十二年法律第百号）の適用を受ける船員（次項において「船員等」という。）に関しては、適用しない。</w:t>
      </w:r>
    </w:p>
    <w:p>
      <w:pPr>
        <w:pStyle w:val="Heading5"/>
        <w:ind w:left="440"/>
      </w:pPr>
      <w:r>
        <w:t>２</w:t>
      </w:r>
    </w:p>
    <w:p>
      <w:pPr>
        <w:ind w:left="440"/>
      </w:pPr>
      <w:r>
        <w:t>船員等に関しては、第二条第一号及び第三号から第五号まで、第五条第二項、第三項第二号、第四項第二号及び第六項、第六条第一項第二号（第十二条第二項、第十六条の三第二項及び第十六条の六第二項において準用する場合を含む。）及び第三項、第七条（第十三条において準用する場合を含む。）、第八条第二項及び第三項（第十四条第三項において準用する場合を含む。）、第九条第二項第一号及び第三項、第九条の二第一項、第十一条第三項、第十二条第三項、第十五条第三項第一号及び第四項、第十六条の二第一項から第三項まで、第十六条の五第一項から第三項まで、第十九条第一項第二号及び第三号、第二項、第三項並びに第四項第一号（これらの規定を第二十条第一項において準用する場合を含む。）並びに第十九条第五項、第二十条第二項、第二十一条第一項第三号及び第二項、第二十三条第一項から第三項まで、第二十五条第一項、第二十九条、第五十七条、第五十八条並びに前条中「厚生労働省令」とあるのは「国土交通省令」と、第五条第二項中「労働基準法（昭和二十二年法律第四十九号）第六十五条第二項の規定により休業した」とあるのは「船員法（昭和二十二年法律第百号）第八十七条第二項の規定により作業に従事しなかった」と、第九条第二項第三号、第十五条第三項第二号及び第十九条第四項第三号中「労働基準法第六十五条第一項若しくは第二項の規定により休業する」とあるのは「船員法第八十七条第一項若しくは第二項の規定により作業に従事しない」と、第九条の二第一項中「労働基準法第六十五条第一項又は第二項の規定により休業した」とあるのは「船員法第八十七条第一項又は第二項の規定により作業に従事しなかった」と、第二十三条第二項中「労働基準法第三十二条の三第一項の規定により労働させること」とあるのは「短期間の航海を行う船舶に乗り組ませること」と、同項及び第二十四条第一項中「始業時刻変更等の措置」とあるのは「短期間航海船舶に乗り組ませること等の措置」と、同項中「労働基準法第三十九条の規定による年次有給休暇」とあるのは「船員法第七十四条から第七十八条までの規定による有給休暇」と、同項第三号中「制度、第十六条の八の規定による所定外労働の制限に関する制度」とあるのは「制度」と、第二十八条及び第五十五条から第五十八条までの規定中「厚生労働大臣」とあるのは「国土交通大臣」と、第五十二条の二中「第二章から第八章まで」とあるのは「第二章から第五章まで、第八章」と、第五十二条の三中「から第五十二条の六まで」とあるのは「、第五十二条の五及び第六十条第三項」と、第五十二条の四第一項、第五十二条の五第一項及び第五十八条中「都道府県労働局長」とあるのは「地方運輸局長（運輸監理部長を含む。）」と、同項中「第六条第一項の紛争調整委員会」とあるのは「第二十一条第三項のあっせん員候補者名簿に記載されている者のうちから指名する調停員」と、第五十六条の二中「第十六条の六第一項、第十六条の八第一項（第十六条の九第一項において準用する場合を含む。）、第十六条の十、第十七条第一項（第十八条第一項において準用する場合を含む。）、第十八条の二」とあるのは「第十六条の六第一項」と、第五十七条中「第十六条の五第一項及び第二項、第十六条の八第一項第二号、第三項及び第四項第一号（これらの規定を第十六条の九第一項において準用する場合を含む。）、第十七条第一項第二号、第三項及び第四項第一号（これらの規定を第十八条第一項において準用する場合を含む。）」とあるのは「第十六条の五第一項及び第二項」と、「労働政策審議会」とあるのは「交通政策審議会」とする。</w:t>
      </w:r>
    </w:p>
    <w:p>
      <w:pPr>
        <w:pStyle w:val="Heading5"/>
        <w:ind w:left="440"/>
      </w:pPr>
      <w:r>
        <w:t>３</w:t>
      </w:r>
    </w:p>
    <w:p>
      <w:pPr>
        <w:ind w:left="440"/>
      </w:pPr>
      <w:r>
        <w:t>雇用の分野における男女の均等な機会及び待遇の確保等に関する法律第二十条から第二十六条まで並びに第三十一条第三項及び第四項の規定は、前項の規定により読み替えて適用する第五十二条の五第一項の規定により指名を受けて調停員が行う調停について準用する。</w:t>
        <w:br/>
        <w:t>この場合において、同法第二十条から第二十三条まで及び第二十六条中「委員会は」とあるのは「調停員は」と、同法第二十条中「事業場」とあるのは「事業所」と、同法第二十一条中「当該委員会が置かれる都道府県労働局」とあるのは「当該調停員を指名した地方運輸局長（運輸監理部長を含む。）が置かれる地方運輸局（運輸監理部を含む。）」と、同法第二十五条第一項中「第十八条第一項」とあるのは「育児休業、介護休業等育児又は家族介護を行う労働者の福祉に関する法律（平成三年法律第七十六号）第五十二条の三」と、同法第二十六条中「当該委員会に係属している」とあるのは「当該調停員が取り扱つている」と、同法第三十一条第三項中「前項」とあるのは「育児休業、介護休業等育児又は家族介護を行う労働者の福祉に関する法律第五十二条の五第一項」と読み替えるものとする。</w:t>
      </w:r>
    </w:p>
    <w:p>
      <w:pPr>
        <w:pStyle w:val="Heading4"/>
      </w:pPr>
      <w:r>
        <w:t>第六十一条（公務員に関する特例）</w:t>
      </w:r>
    </w:p>
    <w:p>
      <w:r>
        <w:t>第二章から第九章まで、第三十条、前章、第五十三条、第五十四条、第五十六条、第五十六条の二、前条、次条から第六十四条まで及び第六十六条の規定は、国家公務員及び地方公務員に関しては、適用しない。</w:t>
      </w:r>
    </w:p>
    <w:p>
      <w:pPr>
        <w:pStyle w:val="Heading5"/>
        <w:ind w:left="440"/>
      </w:pPr>
      <w:r>
        <w:t>２</w:t>
      </w:r>
    </w:p>
    <w:p>
      <w:pPr>
        <w:ind w:left="440"/>
      </w:pPr>
      <w:r>
        <w:t>国家公務員及び地方公務員に関しては、第三十二条中「育児等退職者」とあるのは「育児等退職者（第二十七条に規定する育児等退職者をいう。以下同じ。）」と、第三十四条第二項中「対象労働者等」とあるのは「対象労働者等（第三十条に規定する対象労働者等をいう。以下同じ。）」とする。</w:t>
      </w:r>
    </w:p>
    <w:p>
      <w:pPr>
        <w:pStyle w:val="Heading5"/>
        <w:ind w:left="440"/>
      </w:pPr>
      <w:r>
        <w:t>３</w:t>
      </w:r>
    </w:p>
    <w:p>
      <w:pPr>
        <w:ind w:left="440"/>
      </w:pPr>
      <w:r>
        <w:t>独立行政法人通則法（平成十一年法律第百三号）第二条第四項に規定する行政執行法人（以下この条において「行政執行法人」という。）の職員（国家公務員法（昭和二十二年法律第百二十号）第八十一条の五第一項に規定する短時間勤務の官職を占める者以外の常時勤務することを要しない職員にあっては、第十一条第一項ただし書の規定を適用するとしたならば同項ただし書各号のいずれにも該当するものに限る。）は、当該職員の勤務する行政執行法人の長の承認を受けて、当該職員の配偶者、父母若しくは子（これらの者に準ずる者として厚生労働省令で定めるものを含む。）又は配偶者の父母であって負傷、疾病又は身体上若しくは精神上の障害により第二条第三号の厚生労働省令で定める期間にわたり日常生活を営むのに支障があるもの（以下この条において「要介護家族」という。）の介護をするため、休業をすることができる。</w:t>
      </w:r>
    </w:p>
    <w:p>
      <w:pPr>
        <w:pStyle w:val="Heading5"/>
        <w:ind w:left="440"/>
      </w:pPr>
      <w:r>
        <w:t>４</w:t>
      </w:r>
    </w:p>
    <w:p>
      <w:pPr>
        <w:ind w:left="440"/>
      </w:pPr>
      <w:r>
        <w:t>前項の規定により休業をすることができる期間は、行政執行法人の長が、同項に規定する職員の申出に基づき、要介護家族の各々が同項に規定する介護を必要とする一の継続する状態ごとに、三回を超えず、かつ、合算して九十三日を超えない範囲内で指定する期間（第三十項において「指定期間」という。）内において必要と認められる期間とする。</w:t>
      </w:r>
    </w:p>
    <w:p>
      <w:pPr>
        <w:pStyle w:val="Heading5"/>
        <w:ind w:left="440"/>
      </w:pPr>
      <w:r>
        <w:t>５</w:t>
      </w:r>
    </w:p>
    <w:p>
      <w:pPr>
        <w:ind w:left="440"/>
      </w:pPr>
      <w:r>
        <w:t>行政執行法人の長は、第三項の規定による休業の承認を受けようとする職員からその承認の請求があったときは、当該請求に係る期間のうち業務の運営に支障があると認められる日又は時間を除き、これを承認しなければならない。</w:t>
        <w:br/>
        <w:t>ただし、国家公務員法第八十一条の五第一項に規定する短時間勤務の官職を占める者以外の常時勤務することを要しない職員のうち、第三項の規定による休業をすることができないこととすることについて合理的な理由があると認められる者として厚生労働省令で定めるものに該当する者からの当該請求があった場合は、この限りでない。</w:t>
      </w:r>
    </w:p>
    <w:p>
      <w:pPr>
        <w:pStyle w:val="Heading5"/>
        <w:ind w:left="440"/>
      </w:pPr>
      <w:r>
        <w:t>６</w:t>
      </w:r>
    </w:p>
    <w:p>
      <w:pPr>
        <w:ind w:left="440"/>
      </w:pPr>
      <w:r>
        <w:t>前三項の規定は、地方公務員法（昭和二十五年法律第二百六十一号）第四条第一項に規定する職員（同法第二十八条の五第一項に規定する短時間勤務の職を占める職員以外の非常勤職員にあっては、第十一条第一項ただし書の規定を適用するとしたならば同項ただし書各号のいずれにも該当するものに限る。）について準用する。</w:t>
        <w:br/>
        <w:t>この場合において、第三項中「当該職員の勤務する行政執行法人の長」とあるのは「地方公務員法（昭和二十五年法律第二百六十一号）第六条第一項に規定する任命権者又はその委任を受けた者（地方教育行政の組織及び運営に関する法律（昭和三十一年法律第百六十二号）第三十七条第一項に規定する県費負担教職員については、市町村の教育委員会。次項及び第五項において同じ。）」と、第四項中「行政執行法人の長」とあるのは「地方公務員法第六条第一項に規定する任命権者又はその委任を受けた者」と、「同項」とあるのは「前項」と、前項中「行政執行法人の長」とあるのは「地方公務員法第六条第一項に規定する任命権者又はその委任を受けた者」と、「業務」とあるのは「公務」と、同項ただし書中「国家公務員法第八十一条の五第一項に規定する短時間勤務の官職を占める者以外の常時勤務することを要しない職員」とあるのは「同法第二十八条の五第一項に規定する短時間勤務の職を占める職員以外の非常勤職員」と読み替えるものとする。</w:t>
      </w:r>
    </w:p>
    <w:p>
      <w:pPr>
        <w:pStyle w:val="Heading5"/>
        <w:ind w:left="440"/>
      </w:pPr>
      <w:r>
        <w:t>７</w:t>
      </w:r>
    </w:p>
    <w:p>
      <w:pPr>
        <w:ind w:left="440"/>
      </w:pPr>
      <w:r>
        <w:t>行政執行法人の職員（国家公務員法第八十一条の五第一項に規定する短時間勤務の官職を占める者以外の常時勤務することを要しない職員にあっては、第十六条の三第二項において準用する第六条第一項ただし書の規定を適用するとしたならば第十六条の三第二項において読み替えて準用する第六条第一項ただし書各号のいずれにも該当しないものに限る。）であって小学校就学の始期に達するまでの子を養育するものは、当該職員の勤務する行政執行法人の長の承認を受けて、負傷し、若しくは疾病にかかった当該子の世話又は疾病の予防を図るために必要なものとして第十六条の二第一項の厚生労働省令で定める当該子の世話を行うため、休暇を取得することができる。</w:t>
      </w:r>
    </w:p>
    <w:p>
      <w:pPr>
        <w:pStyle w:val="Heading5"/>
        <w:ind w:left="440"/>
      </w:pPr>
      <w:r>
        <w:t>８</w:t>
      </w:r>
    </w:p>
    <w:p>
      <w:pPr>
        <w:ind w:left="440"/>
      </w:pPr>
      <w:r>
        <w:t>前項の規定により休暇を取得することができる日数は、一の年において五日（同項に規定する職員が養育する小学校就学の始期に達するまでの子が二人以上の場合にあっては、十日）を限度とするものとする。</w:t>
      </w:r>
    </w:p>
    <w:p>
      <w:pPr>
        <w:pStyle w:val="Heading5"/>
        <w:ind w:left="440"/>
      </w:pPr>
      <w:r>
        <w:t>９</w:t>
      </w:r>
    </w:p>
    <w:p>
      <w:pPr>
        <w:ind w:left="440"/>
      </w:pPr>
      <w:r>
        <w:t>第七項の規定による休暇は、一日の所定労働時間が短い行政執行法人の職員として厚生労働省令で定めるもの以外の者は、厚生労働省令で定める一日未満の単位で取得することができる。</w:t>
      </w:r>
    </w:p>
    <w:p>
      <w:pPr>
        <w:pStyle w:val="Heading5"/>
        <w:ind w:left="440"/>
      </w:pPr>
      <w:r>
        <w:t>１０</w:t>
      </w:r>
    </w:p>
    <w:p>
      <w:pPr>
        <w:ind w:left="440"/>
      </w:pPr>
      <w:r>
        <w:t>行政執行法人の長は、第七項の規定による休暇の承認を受けようとする職員からその承認の請求があったときは、業務の運営に支障があると認められる場合を除き、これを承認しなければならない。</w:t>
      </w:r>
    </w:p>
    <w:p>
      <w:pPr>
        <w:pStyle w:val="Heading5"/>
        <w:ind w:left="440"/>
      </w:pPr>
      <w:r>
        <w:t>１１</w:t>
      </w:r>
    </w:p>
    <w:p>
      <w:pPr>
        <w:ind w:left="440"/>
      </w:pPr>
      <w:r>
        <w:t>第七項から前項までの規定は、地方公務員法第四条第一項に規定する職員（同法第二十八条の五第一項に規定する短時間勤務の職を占める職員以外の非常勤職員にあっては、第十六条の三第二項において準用する第六条第一項ただし書の規定を適用するとしたならば第十六条の三第二項において読み替えて準用する第六条第一項ただし書各号のいずれにも該当しないものに限る。）について準用する。</w:t>
        <w:br/>
        <w:t>この場合において、第七項中「当該職員の勤務する行政執行法人の長」とあるのは「地方公務員法第六条第一項に規定する任命権者又はその委任を受けた者（地方教育行政の組織及び運営に関する法律（昭和三十一年法律第百六十二号）第三十七条第一項に規定する県費負担教職員については、市町村の教育委員会。第十項において同じ。）」と、第九項中「行政執行法人の」とあるのは「地方公務員法第四条第一項に規定する」と、前項中「行政執行法人の長」とあるのは「地方公務員法第六条第一項に規定する任命権者又はその委任を受けた者」と、「職員」とあるのは「同法第四条第一項に規定する職員」と、「業務」とあるのは「公務」と読み替えるものとする。</w:t>
      </w:r>
    </w:p>
    <w:p>
      <w:pPr>
        <w:pStyle w:val="Heading5"/>
        <w:ind w:left="440"/>
      </w:pPr>
      <w:r>
        <w:t>１２</w:t>
      </w:r>
    </w:p>
    <w:p>
      <w:pPr>
        <w:ind w:left="440"/>
      </w:pPr>
      <w:r>
        <w:t>行政執行法人の職員（国家公務員法第八十一条の五第一項に規定する短時間勤務の官職を占める者以外の常時勤務することを要しない職員にあっては、第十六条の六第二項において準用する第六条第一項ただし書の規定を適用するとしたならば第十六条の六第二項において読み替えて準用する第六条第一項ただし書各号のいずれにも該当しないものに限る。）は、当該職員の勤務する行政執行法人の長の承認を受けて、当該職員の要介護家族の介護その他の第十六条の五第一項の厚生労働省令で定める世話を行うため、休暇を取得することができる。</w:t>
      </w:r>
    </w:p>
    <w:p>
      <w:pPr>
        <w:pStyle w:val="Heading5"/>
        <w:ind w:left="440"/>
      </w:pPr>
      <w:r>
        <w:t>１３</w:t>
      </w:r>
    </w:p>
    <w:p>
      <w:pPr>
        <w:ind w:left="440"/>
      </w:pPr>
      <w:r>
        <w:t>前項の規定により休暇を取得することができる日数は、一の年において五日（要介護家族が二人以上の場合にあっては、十日）を限度とするものとする。</w:t>
      </w:r>
    </w:p>
    <w:p>
      <w:pPr>
        <w:pStyle w:val="Heading5"/>
        <w:ind w:left="440"/>
      </w:pPr>
      <w:r>
        <w:t>１４</w:t>
      </w:r>
    </w:p>
    <w:p>
      <w:pPr>
        <w:ind w:left="440"/>
      </w:pPr>
      <w:r>
        <w:t>第十二項の規定による休暇は、一日の所定労働時間が短い行政執行法人の職員として厚生労働省令で定めるもの以外の者は、厚生労働省令で定める一日未満の単位で取得することができる。</w:t>
      </w:r>
    </w:p>
    <w:p>
      <w:pPr>
        <w:pStyle w:val="Heading5"/>
        <w:ind w:left="440"/>
      </w:pPr>
      <w:r>
        <w:t>１５</w:t>
      </w:r>
    </w:p>
    <w:p>
      <w:pPr>
        <w:ind w:left="440"/>
      </w:pPr>
      <w:r>
        <w:t>行政執行法人の長は、第十二項の規定による休暇の承認を受けようとする職員からその承認の請求があったときは、業務の運営に支障があると認められる場合を除き、これを承認しなければならない。</w:t>
      </w:r>
    </w:p>
    <w:p>
      <w:pPr>
        <w:pStyle w:val="Heading5"/>
        <w:ind w:left="440"/>
      </w:pPr>
      <w:r>
        <w:t>１６</w:t>
      </w:r>
    </w:p>
    <w:p>
      <w:pPr>
        <w:ind w:left="440"/>
      </w:pPr>
      <w:r>
        <w:t>第十二項から前項までの規定は、地方公務員法第四条第一項に規定する職員（同法第二十八条の五第一項に規定する短時間勤務の職を占める職員以外の非常勤職員にあっては、第十六条の六第二項において準用する第六条第一項ただし書の規定を適用するとしたならば第十六条の六第二項において読み替えて準用する第六条第一項ただし書各号のいずれにも該当しないものに限る。）について準用する。</w:t>
        <w:br/>
        <w:t>この場合において、第十二項中「当該職員の勤務する行政執行法人の長」とあるのは「地方公務員法第六条第一項に規定する任命権者又はその委任を受けた者（地方教育行政の組織及び運営に関する法律（昭和三十一年法律第百六十二号）第三十七条第一項に規定する県費負担教職員については、市町村の教育委員会。第十五項において同じ。）」と、第十四項中「行政執行法人の」とあるのは「地方公務員法第四条第一項に規定する」と、前項中「行政執行法人の長」とあるのは「地方公務員法第六条第一項に規定する任命権者又はその委任を受けた者」と、「職員」とあるのは「同法第四条第一項に規定する職員」と、「業務」とあるのは「公務」と読み替えるものとする。</w:t>
      </w:r>
    </w:p>
    <w:p>
      <w:pPr>
        <w:pStyle w:val="Heading5"/>
        <w:ind w:left="440"/>
      </w:pPr>
      <w:r>
        <w:t>１７</w:t>
      </w:r>
    </w:p>
    <w:p>
      <w:pPr>
        <w:ind w:left="440"/>
      </w:pPr>
      <w:r>
        <w:t>行政執行法人の長は、三歳に満たない子を養育する当該行政執行法人の職員（国家公務員法第八十一条の五第一項に規定する短時間勤務の官職を占める者以外の常時勤務することを要しない職員にあっては、第十六条の八第一項の規定を適用するとしたならば同項各号のいずれにも該当しないものに限る。）が当該子を養育するために請求した場合において、業務の運営に支障がないと認めるときは、その者について、所定労働時間を超えて勤務しないことを承認しなければならない。</w:t>
      </w:r>
    </w:p>
    <w:p>
      <w:pPr>
        <w:pStyle w:val="Heading5"/>
        <w:ind w:left="440"/>
      </w:pPr>
      <w:r>
        <w:t>１８</w:t>
      </w:r>
    </w:p>
    <w:p>
      <w:pPr>
        <w:ind w:left="440"/>
      </w:pPr>
      <w:r>
        <w:t>前項の規定は、要介護家族を介護する行政執行法人の職員について準用する。</w:t>
        <w:br/>
        <w:t>この場合において、同項中「第十六条の八第一項」とあるのは「第十六条の九第一項において準用する第十六条の八第一項」と、「同項各号」とあるのは「第十六条の九第一項において準用する第十六条の八第一項各号」と、「当該子を養育する」とあるのは「当該要介護家族を介護する」と読み替えるものとする。</w:t>
      </w:r>
    </w:p>
    <w:p>
      <w:pPr>
        <w:pStyle w:val="Heading5"/>
        <w:ind w:left="440"/>
      </w:pPr>
      <w:r>
        <w:t>１９</w:t>
      </w:r>
    </w:p>
    <w:p>
      <w:pPr>
        <w:ind w:left="440"/>
      </w:pPr>
      <w:r>
        <w:t>地方公務員法第六条第一項に規定する任命権者又はその委任を受けた者（地方教育行政の組織及び運営に関する法律（昭和三十一年法律第百六十二号）第三十七条第一項に規定する県費負担教職員については、市町村の教育委員会。以下この条において同じ。）は、三歳に満たない子を養育する地方公務員法第四条第一項に規定する職員（同法第二十八条の五第一項に規定する短時間勤務の職を占める職員以外の非常勤職員にあっては、第十六条の八第一項の規定を適用するとしたならば同項各号のいずれにも該当しないものに限る。）が当該子を養育するために請求した場合において、公務の運営に支障がないと認めるときは、その者について、所定労働時間を超えて勤務しないことを承認しなければならない。</w:t>
      </w:r>
    </w:p>
    <w:p>
      <w:pPr>
        <w:pStyle w:val="Heading5"/>
        <w:ind w:left="440"/>
      </w:pPr>
      <w:r>
        <w:t>２０</w:t>
      </w:r>
    </w:p>
    <w:p>
      <w:pPr>
        <w:ind w:left="440"/>
      </w:pPr>
      <w:r>
        <w:t>前項の規定は、要介護家族を介護する地方公務員法第四条第一項に規定する職員について準用する。</w:t>
        <w:br/>
        <w:t>この場合において、前項中「第十六条の八第一項」とあるのは「第十六条の九第一項において準用する第十六条の八第一項」と、「同項各号」とあるのは「第十六条の九第一項において準用する第十六条の八第一項各号」と、「当該子を養育する」とあるのは「当該要介護家族を介護する」と読み替えるものとする。</w:t>
      </w:r>
    </w:p>
    <w:p>
      <w:pPr>
        <w:pStyle w:val="Heading5"/>
        <w:ind w:left="440"/>
      </w:pPr>
      <w:r>
        <w:t>２１</w:t>
      </w:r>
    </w:p>
    <w:p>
      <w:pPr>
        <w:ind w:left="440"/>
      </w:pPr>
      <w:r>
        <w:t>行政執行法人の長は、当該行政執行法人の職員について労働基準法第三十六条第一項の規定により同項に規定する労働時間を延長することができる場合において、当該職員であって小学校就学の始期に達するまでの子を養育するもの（第十七条第一項の規定を適用するとしたならば同項各号のいずれにも該当しないものに限る。）が当該子を養育するために請求した場合で業務の運営に支障がないと認めるときは、その者について、制限時間（第十七条第一項に規定する制限時間をいう。第二十三項において同じ。）を超えて当該労働時間を延長して勤務しないことを承認しなければならない。</w:t>
      </w:r>
    </w:p>
    <w:p>
      <w:pPr>
        <w:pStyle w:val="Heading5"/>
        <w:ind w:left="440"/>
      </w:pPr>
      <w:r>
        <w:t>２２</w:t>
      </w:r>
    </w:p>
    <w:p>
      <w:pPr>
        <w:ind w:left="440"/>
      </w:pPr>
      <w:r>
        <w:t>前項の規定は、行政執行法人の職員であって要介護家族を介護するものについて準用する。</w:t>
        <w:br/>
        <w:t>この場合において、同項中「第十七条第一項の」とあるのは「第十八条第一項において準用する第十七条第一項の」と、「同項各号」とあるのは「第十八条第一項において準用する第十七条第一項各号」と、「当該子を養育する」とあるのは「当該要介護家族を介護する」と読み替えるものとする。</w:t>
      </w:r>
    </w:p>
    <w:p>
      <w:pPr>
        <w:pStyle w:val="Heading5"/>
        <w:ind w:left="440"/>
      </w:pPr>
      <w:r>
        <w:t>２３</w:t>
      </w:r>
    </w:p>
    <w:p>
      <w:pPr>
        <w:ind w:left="440"/>
      </w:pPr>
      <w:r>
        <w:t>地方公務員法第六条第一項に規定する任命権者又はその委任を受けた者は、同法第四条第一項に規定する職員について労働基準法第三十六条第一項の規定により同項に規定する労働時間を延長することができる場合において、当該職員であって小学校就学の始期に達するまでの子を養育するもの（第十七条第一項の規定を適用するとしたならば同項各号のいずれにも該当しないものに限る。）が当該子を養育するために請求した場合で公務の運営に支障がないと認めるときは、その者について、制限時間を超えて当該労働時間を延長して勤務しないことを承認しなければならない。</w:t>
      </w:r>
    </w:p>
    <w:p>
      <w:pPr>
        <w:pStyle w:val="Heading5"/>
        <w:ind w:left="440"/>
      </w:pPr>
      <w:r>
        <w:t>２４</w:t>
      </w:r>
    </w:p>
    <w:p>
      <w:pPr>
        <w:ind w:left="440"/>
      </w:pPr>
      <w:r>
        <w:t>前項の規定は、地方公務員法第四条第一項に規定する職員であって要介護家族を介護するものについて準用する。</w:t>
        <w:br/>
        <w:t>この場合において、前項中「第十七条第一項」とあるのは「第十八条第一項において準用する第十七条第一項」と、「同項各号」とあるのは「第十八条第一項において準用する第十七条第一項各号」と、「当該子を養育する」とあるのは「当該要介護家族を介護する」と読み替えるものとする。</w:t>
      </w:r>
    </w:p>
    <w:p>
      <w:pPr>
        <w:pStyle w:val="Heading5"/>
        <w:ind w:left="440"/>
      </w:pPr>
      <w:r>
        <w:t>２５</w:t>
      </w:r>
    </w:p>
    <w:p>
      <w:pPr>
        <w:ind w:left="440"/>
      </w:pPr>
      <w:r>
        <w:t>行政執行法人の長は、小学校就学の始期に達するまでの子を養育する当該行政執行法人の職員であって第十九条第一項の規定を適用するとしたならば同項各号のいずれにも該当しないものが当該子を養育するために請求した場合において、業務の運営に支障がないと認めるときは、深夜（同項に規定する深夜をいう。第二十七項において同じ。）において勤務しないことを承認しなければならない。</w:t>
      </w:r>
    </w:p>
    <w:p>
      <w:pPr>
        <w:pStyle w:val="Heading5"/>
        <w:ind w:left="440"/>
      </w:pPr>
      <w:r>
        <w:t>２６</w:t>
      </w:r>
    </w:p>
    <w:p>
      <w:pPr>
        <w:ind w:left="440"/>
      </w:pPr>
      <w:r>
        <w:t>前項の規定は、要介護家族を介護する行政執行法人の職員について準用する。</w:t>
        <w:br/>
        <w:t>この場合において、同項中「第十九条第一項」とあるのは「第二十条第一項において準用する第十九条第一項」と、「同項各号」とあるのは「第二十条第一項において準用する第十九条第一項各号」と、「当該子を養育する」とあるのは「当該要介護家族を介護する」と読み替えるものとする。</w:t>
      </w:r>
    </w:p>
    <w:p>
      <w:pPr>
        <w:pStyle w:val="Heading5"/>
        <w:ind w:left="440"/>
      </w:pPr>
      <w:r>
        <w:t>２７</w:t>
      </w:r>
    </w:p>
    <w:p>
      <w:pPr>
        <w:ind w:left="440"/>
      </w:pPr>
      <w:r>
        <w:t>地方公務員法第六条第一項に規定する任命権者又はその委任を受けた者は、小学校就学の始期に達するまでの子を養育する同法第四条第一項に規定する職員であって第十九条第一項の規定を適用するとしたならば同項各号のいずれにも該当しないものが当該子を養育するために請求した場合において、公務の運営に支障がないと認めるときは、深夜において勤務しないことを承認しなければならない。</w:t>
      </w:r>
    </w:p>
    <w:p>
      <w:pPr>
        <w:pStyle w:val="Heading5"/>
        <w:ind w:left="440"/>
      </w:pPr>
      <w:r>
        <w:t>２８</w:t>
      </w:r>
    </w:p>
    <w:p>
      <w:pPr>
        <w:ind w:left="440"/>
      </w:pPr>
      <w:r>
        <w:t>前項の規定は、要介護家族を介護する地方公務員法第四条第一項に規定する職員について準用する。</w:t>
        <w:br/>
        <w:t>この場合において、前項中「第十九条第一項」とあるのは「第二十条第一項において準用する第十九条第一項」と、「同項各号」とあるのは「第二十条第一項において準用する第十九条第一項各号」と、「当該子を養育する」とあるのは「当該要介護家族を介護する」と読み替えるものとする。</w:t>
      </w:r>
    </w:p>
    <w:p>
      <w:pPr>
        <w:pStyle w:val="Heading5"/>
        <w:ind w:left="440"/>
      </w:pPr>
      <w:r>
        <w:t>２９</w:t>
      </w:r>
    </w:p>
    <w:p>
      <w:pPr>
        <w:ind w:left="440"/>
      </w:pPr>
      <w:r>
        <w:t>行政執行法人の職員（国家公務員法第八十一条の五第一項に規定する短時間勤務の官職を占める者以外の常時勤務することを要しない職員にあっては、第二十三条第三項ただし書の規定を適用するとしたならば同項ただし書各号のいずれにも該当しないものに限る。）は、当該職員の勤務する行政執行法人の長の承認を受けて、要介護家族の介護をするため、一日の勤務時間の一部につき勤務しないことができる。</w:t>
      </w:r>
    </w:p>
    <w:p>
      <w:pPr>
        <w:pStyle w:val="Heading5"/>
        <w:ind w:left="440"/>
      </w:pPr>
      <w:r>
        <w:t>３０</w:t>
      </w:r>
    </w:p>
    <w:p>
      <w:pPr>
        <w:ind w:left="440"/>
      </w:pPr>
      <w:r>
        <w:t>前項の規定により勤務しないことができる時間は、要介護家族の各々が同項に規定する介護を必要とする一の継続する状態ごとに、連続する三年の期間（当該要介護家族に係る指定期間と重複する期間を除く。）内において一日につき二時間を超えない範囲内で必要と認められる時間とする。</w:t>
      </w:r>
    </w:p>
    <w:p>
      <w:pPr>
        <w:pStyle w:val="Heading5"/>
        <w:ind w:left="440"/>
      </w:pPr>
      <w:r>
        <w:t>３１</w:t>
      </w:r>
    </w:p>
    <w:p>
      <w:pPr>
        <w:ind w:left="440"/>
      </w:pPr>
      <w:r>
        <w:t>行政執行法人の長は、第二十九項の規定による承認を受けようとする職員からその承認の請求があったときは、当該請求に係る時間のうち業務の運営に支障があると認められる時間を除き、これを承認しなければならない。</w:t>
      </w:r>
    </w:p>
    <w:p>
      <w:pPr>
        <w:pStyle w:val="Heading5"/>
        <w:ind w:left="440"/>
      </w:pPr>
      <w:r>
        <w:t>３２</w:t>
      </w:r>
    </w:p>
    <w:p>
      <w:pPr>
        <w:ind w:left="440"/>
      </w:pPr>
      <w:r>
        <w:t>前三項の規定は、地方公務員法第四条第一項に規定する職員（同法第二十八条の五第一項に規定する短時間勤務の職を占める職員以外の非常勤職員にあっては、第二十三条第三項ただし書の規定を適用するとしたならば同項ただし書各号のいずれにも該当しないものに限る。）について準用する。</w:t>
        <w:br/>
        <w:t>この場合において、第二十九項中「当該職員の勤務する行政執行法人の長」とあるのは「地方公務員法第六条第一項に規定する任命権者又はその委任を受けた者」と、前項中「行政執行法人の長」とあるのは「地方公務員法第六条第一項に規定する任命権者又はその委任を受けた者」と、「職員」とあるのは「同法第四条第一項に規定する職員」と、「業務」とあるのは「公務」と読み替えるものとする。</w:t>
      </w:r>
    </w:p>
    <w:p>
      <w:pPr>
        <w:pStyle w:val="Heading5"/>
        <w:ind w:left="440"/>
      </w:pPr>
      <w:r>
        <w:t>３３</w:t>
      </w:r>
    </w:p>
    <w:p>
      <w:pPr>
        <w:ind w:left="440"/>
      </w:pPr>
      <w:r>
        <w:t>行政執行法人の長は、職場において行われる当該行政執行法人の職員に対する国家公務員の育児休業等に関する法律第三条第一項の規定による育児休業、第三項の規定による休業その他の子の養育又は家族の介護に関する厚生労働省令で定める制度の利用に関する言動により当該職員の勤務環境が害されることのないよう、当該職員からの相談に応じ、適切に対応するために必要な体制の整備その他の雇用管理上必要な措置を講じなければならない。</w:t>
      </w:r>
    </w:p>
    <w:p>
      <w:pPr>
        <w:pStyle w:val="Heading5"/>
        <w:ind w:left="440"/>
      </w:pPr>
      <w:r>
        <w:t>３４</w:t>
      </w:r>
    </w:p>
    <w:p>
      <w:pPr>
        <w:ind w:left="440"/>
      </w:pPr>
      <w:r>
        <w:t>第二十五条第二項の規定は、行政執行法人の職員が前項の相談を行い、又は行政執行法人の長による当該相談への対応に協力した際に事実を述べた場合について準用する。</w:t>
        <w:br/>
        <w:t>この場合において、同条第二項中「解雇その他不利益な」とあるのは、「不利益な」と読み替えるものとする。</w:t>
      </w:r>
    </w:p>
    <w:p>
      <w:pPr>
        <w:pStyle w:val="Heading5"/>
        <w:ind w:left="440"/>
      </w:pPr>
      <w:r>
        <w:t>３５</w:t>
      </w:r>
    </w:p>
    <w:p>
      <w:pPr>
        <w:ind w:left="440"/>
      </w:pPr>
      <w:r>
        <w:t>第二十五条の二の規定は、行政執行法人の職員に係る第三十三項に規定する言動について準用する。</w:t>
        <w:br/>
        <w:t>この場合において、同条第一項中「事業主」とあるのは「行政執行法人の長」と、同条第二項中「事業主」とあるのは「行政執行法人の長」と、「その雇用する労働者」とあるのは「当該行政執行法人の職員」と、「当該労働者」とあるのは「当該職員」と、同条第三項中「事業主（その者が法人である場合にあっては、その役員）」とあるのは「行政執行法人の役員」と、同条第四項中「労働者は」とあるのは「行政執行法人の職員は」と、「事業主」とあるのは「行政執行法人の長」と、「前条第一項」とあるのは「第六十一条第三十三項」と読み替えるものとする。</w:t>
      </w:r>
    </w:p>
    <w:p>
      <w:pPr>
        <w:pStyle w:val="Heading5"/>
        <w:ind w:left="440"/>
      </w:pPr>
      <w:r>
        <w:t>３６</w:t>
      </w:r>
    </w:p>
    <w:p>
      <w:pPr>
        <w:ind w:left="440"/>
      </w:pPr>
      <w:r>
        <w:t>地方公務員法第六条第一項に規定する任命権者又はその委任を受けた者は、職場において行われる同法第四条第一項に規定する職員に対する地方公務員の育児休業等に関する法律第二条第一項の規定による育児休業、第六項において準用する第三項の規定による休業その他の子の養育又は家族の介護に関する厚生労働省令で定める制度の利用に関する言動により当該職員の勤務環境が害されることのないよう、当該職員からの相談に応じ、適切に対応するために必要な体制の整備その他の雇用管理上必要な措置を講じなければならない。</w:t>
      </w:r>
    </w:p>
    <w:p>
      <w:pPr>
        <w:pStyle w:val="Heading5"/>
        <w:ind w:left="440"/>
      </w:pPr>
      <w:r>
        <w:t>３７</w:t>
      </w:r>
    </w:p>
    <w:p>
      <w:pPr>
        <w:ind w:left="440"/>
      </w:pPr>
      <w:r>
        <w:t>第二十五条第二項の規定は、地方公務員法第四条第一項に規定する職員が前項の相談を行い、又は同法第六条第一項に規定する任命権者又はその委任を受けた者による当該相談への対応に協力した際に事実を述べた場合について準用する。</w:t>
        <w:br/>
        <w:t>この場合において、第二十五条第二項中「解雇その他不利益な」とあるのは、「不利益な」と読み替えるものとする。</w:t>
      </w:r>
    </w:p>
    <w:p>
      <w:pPr>
        <w:pStyle w:val="Heading5"/>
        <w:ind w:left="440"/>
      </w:pPr>
      <w:r>
        <w:t>３８</w:t>
      </w:r>
    </w:p>
    <w:p>
      <w:pPr>
        <w:ind w:left="440"/>
      </w:pPr>
      <w:r>
        <w:t>第二十五条の二の規定は、地方公務員法第四条第一項に規定する職員に係る第三十六項に規定する言動について準用する。</w:t>
        <w:br/>
        <w:t>この場合において、第二十五条の二第一項中「事業主」とあるのは「地方公務員法（昭和二十五年法律第二百六十一号）第六条第一項に規定する任命権者又はその委任を受けた者（以下「任命権者等」という。）」と、同条第二項中「事業主」とあるのは「任命権者等」と、「その雇用する労働者」とあるのは「地方公務員法第四条第一項に規定する職員」と、「当該労働者」とあるのは「当該職員」と、同条第三項中「事業主（その者が法人である場合にあっては、その役員）」とあるのは「任命権者等」と、同条第四項中「労働者は」とあるのは「地方公務員法第四条第一項に規定する職員は」と、「事業主」とあるのは「任命権者等」と、「前条第一項」とあるのは「第六十一条第三十六項」と読み替えるものとする。</w:t>
      </w:r>
    </w:p>
    <w:p>
      <w:pPr>
        <w:pStyle w:val="Heading2"/>
      </w:pPr>
      <w:r>
        <w:t>第十三章　罰則</w:t>
      </w:r>
    </w:p>
    <w:p>
      <w:pPr>
        <w:pStyle w:val="Heading4"/>
      </w:pPr>
      <w:r>
        <w:t>第六十二条</w:t>
      </w:r>
    </w:p>
    <w:p>
      <w:r>
        <w:t>第五十三条第五項において準用する職業安定法第四十一条第二項の規定による業務の停止の命令に違反して、労働者の募集に従事した者は、一年以下の懲役又は百万円以下の罰金に処する。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第六十三条</w:t>
      </w:r>
    </w:p>
    <w:p>
      <w:r>
        <w:t>次の各号のいずれかに該当する者は、六月以下の懲役又は三十万円以下の罰金に処する。</w:t>
      </w:r>
    </w:p>
    <w:p>
      <w:pPr>
        <w:pStyle w:val="ListBullet"/>
        <w:ind w:left="880"/>
      </w:pPr>
      <w:r>
        <w:t>一</w:t>
        <w:br/>
        <w:t>第五十三条第四項の規定による届出をしないで、労働者の募集に従事した者</w:t>
      </w:r>
    </w:p>
    <w:p>
      <w:pPr>
        <w:pStyle w:val="ListBullet"/>
        <w:ind w:left="880"/>
      </w:pPr>
      <w:r>
        <w:t>二</w:t>
        <w:br/>
        <w:t>第五十三条第五項において準用する職業安定法第三十七条第二項の規定による指示に従わなかった者</w:t>
      </w:r>
    </w:p>
    <w:p>
      <w:pPr>
        <w:pStyle w:val="ListBullet"/>
        <w:ind w:left="880"/>
      </w:pPr>
      <w:r>
        <w:t>三</w:t>
        <w:br/>
        <w:t>第五十三条第五項において準用する職業安定法第三十九条又は第四十条の規定に違反した者</w:t>
      </w:r>
    </w:p>
    <w:p>
      <w:pPr>
        <w:pStyle w:val="Heading4"/>
      </w:pPr>
      <w:r>
        <w:t>第六十四条</w:t>
      </w:r>
    </w:p>
    <w:p>
      <w:r>
        <w:t>次の各号のいずれかに該当する者は、三十万円以下の罰金に処する。</w:t>
      </w:r>
    </w:p>
    <w:p>
      <w:pPr>
        <w:pStyle w:val="ListBullet"/>
        <w:ind w:left="880"/>
      </w:pPr>
      <w:r>
        <w:t>一</w:t>
        <w:br/>
        <w:t>第五十三条第五項において準用する職業安定法第五十条第一項の規定による報告をせず、若しくは虚偽の報告をし、又は第五十三条第五項において準用する同法第五十条第二項の規定による立入り若しくは検査を拒み、妨げ、若しくは忌避し、若しくは質問に対して答弁をせず、若しくは虚偽の陳述をした者</w:t>
      </w:r>
    </w:p>
    <w:p>
      <w:pPr>
        <w:pStyle w:val="ListBullet"/>
        <w:ind w:left="880"/>
      </w:pPr>
      <w:r>
        <w:t>二</w:t>
        <w:br/>
        <w:t>第五十三条第五項において準用する職業安定法第五十一条第一項の規定に違反して秘密を漏らした者</w:t>
      </w:r>
    </w:p>
    <w:p>
      <w:pPr>
        <w:pStyle w:val="Heading4"/>
      </w:pPr>
      <w:r>
        <w:t>第六十五条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第六十六条</w:t>
      </w:r>
    </w:p>
    <w:p>
      <w:r>
        <w:t>第五十六条の規定による報告をせず、又は虚偽の報告をした者は、二十万円以下の過料に処する。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この法律は、平成四年四月一日から施行する。</w:t>
      </w:r>
    </w:p>
    <w:p>
      <w:pPr>
        <w:pStyle w:val="Heading4"/>
      </w:pPr>
      <w:r>
        <w:t>第二条（暫定措置）</w:t>
      </w:r>
    </w:p>
    <w:p>
      <w:r>
        <w:t>この法律の施行の際常時三十人以下の労働者を雇用する事業所の労働者に関しては、平成七年三月三十一日までの間、第二条から第十条までの規定は、適用しない。</w:t>
        <w:br/>
        <w:t>この場合において、当該労働者に関する第十一条の規定の適用については、同条中「一歳から小学校就学」とあるのは、「小学校就学」とする。</w:t>
      </w:r>
    </w:p>
    <w:p>
      <w:pPr>
        <w:pStyle w:val="Heading4"/>
      </w:pPr>
      <w:r>
        <w:t>第三条（検討）</w:t>
      </w:r>
    </w:p>
    <w:p>
      <w:r>
        <w:t>政府は、この法律の施行後適当な時期において、育児休業の制度の実施状況、育児休業中における待遇の状況その他のこの法律の施行状況を勘案し、必要があると認めるときは、子を養育する労働者の福祉の増進の観点からこの法律に規定する育児休業の制度等について総合的に検討を加え、その結果に基づいて必要な措置を講ずるものと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pPr>
        <w:pStyle w:val="Heading4"/>
      </w:pPr>
      <w:r>
        <w:t>第二条（第二条の規定の施行前の措置）</w:t>
      </w:r>
    </w:p>
    <w:p>
      <w:r>
        <w:t>事業主は、第二条の規定の施行前においても、可能な限り速やかに、同条の規定による改正後の育児休業、介護休業等育児又は家族介護を行う労働者の福祉に関する法律の規定の例による介護休業の制度を設けるとともに、同法第十九条第二項の規定の例による措置を講ずるよう努めなければならないものとする。</w:t>
      </w:r>
    </w:p>
    <w:p>
      <w:pPr>
        <w:pStyle w:val="Heading4"/>
      </w:pPr>
      <w:r>
        <w:t>第三条（検討）</w:t>
      </w:r>
    </w:p>
    <w:p>
      <w:r>
        <w:t>政府は、第二条の規定の施行後適当な時期において、介護休業の制度の実施状況、介護休業中における待遇の状況その他の同条の規定による改正後の育児休業、介護休業等育児又は家族介護を行う労働者の福祉に関する法律の施行状況、公的介護サービスの状況等を総合的に勘案し、必要があると認めるときは、家族を介護する労働者の福祉の増進の観点から同法に規定する介護休業の制度等について総合的に検討を加え、その結果に基づいて必要な措置を講ずるものとする。</w:t>
      </w:r>
    </w:p>
    <w:p>
      <w:r>
        <w:br w:type="page"/>
      </w:r>
    </w:p>
    <w:p>
      <w:pPr>
        <w:pStyle w:val="Heading1"/>
      </w:pPr>
      <w:r>
        <w:t>附則（平成八年六月一九日法律第九〇号）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br/>
        <w:br/>
        <w:br/>
        <w:t>公布の日から起算して六月を超えない範囲内において政令で定める日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附則（平成一一年七月七日法律第八四号）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第三条（許可の取消し等に関する経過措置）</w:t>
      </w:r>
    </w:p>
    <w:p>
      <w:r>
        <w:t>この法律の施行の際現に旧労働者派遣法第五条第一項（第二条の規定による改正前の高年齢者等の雇用の安定等に関する法律（以下「旧高年齢者法」という。）第十一条の三又は第三条の規定による改正前の育児休業、介護休業等育児又は家族介護を行う労働者の福祉に関する法律（以下「旧育児・介護休業法」という。）第四十六条の二の規定により読み替えて適用する場合を含む。）の許可を受けている者に対する新労働者派遣法第十四条第一項の規定による当該許可の取消し又は同条第二項の規定による一般労働者派遣事業の全部若しくは一部の停止の命令に関しては、この法律の施行前に生じた事由については、なお従前の例による。</w:t>
      </w:r>
    </w:p>
    <w:p>
      <w:pPr>
        <w:pStyle w:val="Heading4"/>
      </w:pPr>
      <w:r>
        <w:t>第四条（事業廃止命令等に関する経過措置）</w:t>
      </w:r>
    </w:p>
    <w:p>
      <w:r>
        <w:t>この法律の施行の際現に旧労働者派遣法第十六条第一項（旧高年齢者法第十一条の三又は旧育児・介護休業法第四十六条の二の規定により読み替えて適用する場合を含む。）の規定により届出書を提出している者に対する新労働者派遣法第二十一条第一項の規定による特定労働者派遣事業の廃止の命令又は同条第二項の規定による特定労働者派遣事業の全部若しくは一部の停止の命令に関しては、この法律の施行前に生じた事由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第七条（罰則に関する経過措置）</w:t>
      </w:r>
    </w:p>
    <w:p>
      <w:r>
        <w:t>この法律の施行前にした行為並びに附則第三条及び第四条の規定によりなお従前の例によることとされる場合におけるこの法律の施行後にした行為に対する罰則の適用については、なお従前の例による。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附則（平成一三年一一月一六日法律第一一八号）</w:t>
      </w:r>
    </w:p>
    <w:p>
      <w:pPr>
        <w:pStyle w:val="Heading4"/>
      </w:pPr>
      <w:r>
        <w:t>第一条（施行期日）</w:t>
      </w:r>
    </w:p>
    <w:p>
      <w:r>
        <w:t>この法律は、公布の日から施行する。</w:t>
        <w:br/>
        <w:t>ただし、第五十二条第七項の次に六項を加える改正規定、第二十二条の改正規定（「第十七条」を「第二十一条」に改める部分を除く。）、第二十条の見出し及び同条第一項の改正規定、第二十四条の次に二条を加える改正規定、第十九条の見出し及び同条第一項の改正規定並びに第三章の次に一章を加える改正規定は、平成十四年四月一日から施行する。</w:t>
      </w:r>
    </w:p>
    <w:p>
      <w:pPr>
        <w:pStyle w:val="Heading4"/>
      </w:pPr>
      <w:r>
        <w:t>第二条（指定法人に関する経過措置）</w:t>
      </w:r>
    </w:p>
    <w:p>
      <w:r>
        <w:t>この法律の施行の際現にこの法律による改正前の育児休業、介護休業等育児又は家族介護を行う労働者の福祉に関する法律（以下「旧法」という。）第二十八条第一項の規定による指定を受けている者（以下「旧指定法人」という。）は、この法律による改正後の育児休業、介護休業等育児又は家族介護を行う労働者の福祉に関する法律（以下「新法」という。）第三十六条第一項の規定による指定を受けた者とみなす。</w:t>
      </w:r>
    </w:p>
    <w:p>
      <w:pPr>
        <w:pStyle w:val="Heading5"/>
        <w:ind w:left="440"/>
      </w:pPr>
      <w:r>
        <w:t>２</w:t>
      </w:r>
    </w:p>
    <w:p>
      <w:pPr>
        <w:ind w:left="440"/>
      </w:pPr>
      <w:r>
        <w:t>この法律の施行の日前に旧法第二十八条第二項若しくは第四項又は第三十一条第四項の規定によりされた公示で、この法律の施行の際現に効力を有するものは、新法第三十六条第二項若しくは第四項又は第三十九条第四項の規定によりされた公示とみなす。</w:t>
      </w:r>
    </w:p>
    <w:p>
      <w:pPr>
        <w:pStyle w:val="Heading5"/>
        <w:ind w:left="440"/>
      </w:pPr>
      <w:r>
        <w:t>３</w:t>
      </w:r>
    </w:p>
    <w:p>
      <w:pPr>
        <w:ind w:left="440"/>
      </w:pPr>
      <w:r>
        <w:t>この法律の施行前に、旧法又はこれに基づく命令により旧指定法人に対して行い、又は旧指定法人が行った処分、手続その他の行為は、新法又はこれに基づく命令中の相当する規定によって、新法第三十六条第二項に規定する指定法人（以下「新指定法人」という。）に対して行い、又は新指定法人が行った処分、手続その他の行為とみなす。</w:t>
      </w:r>
    </w:p>
    <w:p>
      <w:pPr>
        <w:pStyle w:val="Heading5"/>
        <w:ind w:left="440"/>
      </w:pPr>
      <w:r>
        <w:t>４</w:t>
      </w:r>
    </w:p>
    <w:p>
      <w:pPr>
        <w:ind w:left="440"/>
      </w:pPr>
      <w:r>
        <w:t>この法律の施行の際現に旧指定法人の役員である者がこの法律の施行の日前にした旧法第三十九条第二項に該当する行為は、新法第四十七条第二項に該当する行為とみなして、同項の規定を適用する。</w:t>
      </w:r>
    </w:p>
    <w:p>
      <w:pPr>
        <w:pStyle w:val="Heading4"/>
      </w:pPr>
      <w:r>
        <w:t>第三条（子の看護のための休暇制度の普及のための努力の促進）</w:t>
      </w:r>
    </w:p>
    <w:p>
      <w:r>
        <w:t>国は、子の看護のための休暇制度の普及のための事業主、労働者その他の関係者の努力を促進するものとする。</w:t>
      </w:r>
    </w:p>
    <w:p>
      <w:pPr>
        <w:pStyle w:val="Heading4"/>
      </w:pPr>
      <w:r>
        <w:t>第四条（検討）</w:t>
      </w:r>
    </w:p>
    <w:p>
      <w:r>
        <w:t>政府は、附則第一条ただし書に規定する改正規定の施行後三年を経過した場合において、新法の施行状況を勘案し、必要があると認めるときは、子を養育する労働者の福祉の増進の観点から子の看護のための休暇制度その他新法に規定する諸制度について総合的に検討を加え、その結果に基づいて必要な措置を講ずるものと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附則（平成一六年一二月八日法律第一六〇号）</w:t>
      </w:r>
    </w:p>
    <w:p>
      <w:pPr>
        <w:pStyle w:val="Heading4"/>
      </w:pPr>
      <w:r>
        <w:t>第一条（施行期日）</w:t>
      </w:r>
    </w:p>
    <w:p>
      <w:r>
        <w:t>この法律は、平成十七年四月一日から施行する。</w:t>
      </w:r>
    </w:p>
    <w:p>
      <w:pPr>
        <w:pStyle w:val="Heading4"/>
      </w:pPr>
      <w:r>
        <w:t>第二条（検討）</w:t>
      </w:r>
    </w:p>
    <w:p>
      <w:r>
        <w:t>政府は、この法律の施行後適当な時期において、第一条の規定による改正後の育児休業、介護休業等育児又は家族介護を行う労働者の福祉に関する法律（以下「新法」という。）の施行状況を勘案し、期間を定めて雇用される者に係る育児休業等の制度等について総合的に検討を加え、その結果に基づいて必要な措置を講ずるものとする。</w:t>
      </w:r>
    </w:p>
    <w:p>
      <w:pPr>
        <w:pStyle w:val="Heading4"/>
      </w:pPr>
      <w:r>
        <w:t>第三条（育児休業の申出に関する経過措置）</w:t>
      </w:r>
    </w:p>
    <w:p>
      <w:r>
        <w:t>この法律の施行の日（以下「施行日」という。）以後において新法第五条第三項の規定による育児休業をするため、同項の規定による申出をしようとする労働者は、施行日前においても、同項及び同条第四項の規定の例により、当該申出をすることができ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附則第三条及び第六条の規定</w:t>
        <w:br/>
        <w:br/>
        <w:br/>
        <w:t>公布の日</w:t>
      </w:r>
    </w:p>
    <w:p>
      <w:pPr>
        <w:pStyle w:val="ListBullet"/>
        <w:ind w:left="880"/>
      </w:pPr>
      <w:r>
        <w:t>二</w:t>
        <w:br/>
        <w:t>第一条及び附則第五条の規定</w:t>
        <w:br/>
        <w:br/>
        <w:br/>
        <w:t>公布の日から起算して三月を超えない範囲内において政令で定める日</w:t>
      </w:r>
    </w:p>
    <w:p>
      <w:pPr>
        <w:pStyle w:val="ListBullet"/>
        <w:ind w:left="880"/>
      </w:pPr>
      <w:r>
        <w:t>三</w:t>
        <w:br/>
        <w:t>第二条のうち育児休業、介護休業等育児又は家族介護を行う労働者の福祉に関する法律目次の改正規定（「第八章</w:t>
        <w:br/>
        <w:br/>
        <w:br/>
        <w:t>紛争の解決（第五十二条の二―第五十二条の四）」を「／第十一章</w:t>
        <w:br/>
        <w:br/>
        <w:br/>
        <w:t>紛争の解決／</w:t>
        <w:br/>
        <w:br/>
        <w:br/>
        <w:t>第一節</w:t>
        <w:br/>
        <w:br/>
        <w:br/>
        <w:t>紛争の解決の援助（第五十二条の二―第五十二条の四）／</w:t>
        <w:br/>
        <w:br/>
        <w:br/>
        <w:t>第二節</w:t>
        <w:br/>
        <w:br/>
        <w:br/>
        <w:t>調停（第五十二条の五・第五十二条の六）／」に改める部分に限る。</w:t>
        <w:br/>
        <w:t>）、第五十六条の二の改正規定（「第五十二条の四第二項」の下に「（第五十二条の五第二項において準用する場合を含む。）」を加える部分に限る。</w:t>
        <w:br/>
        <w:t>）、第六十条第一項の改正規定（「第五十三条、第五十四条」を「第五十二条の六から第五十四条まで」に改める部分に限る。</w:t>
        <w:br/>
        <w:t>）、同条第二項の改正規定（「第五十二条の四第一項及び第五十八条中「都道府県労働局長」とあるのは「地方運輸局長（運輸監理部長を含む。）」を「第五十二条の三中「から第五十二条の六まで」とあるのは「、第五十二条の五及び第六十条第三項」と、第五十二条の四第一項、第五十二条の五第一項及び第五十八条中「都道府県労働局長」とあるのは「地方運輸局長（運輸監理部長を含む。）」と、同項中「第六条第一項の紛争調整委員会」とあるのは「第二十一条第三項のあっせん員候補者名簿に記載されている者のうちから指名する調停員」に改める部分に限る。）、同条に一項を加える改正規定、第八章中第五十二条の二の前に節名を付する改正規定、第五十二条の三の改正規定、第八章中第五十二条の四の次に一節を加える改正規定、第三十八条の改正規定及び第三十九条第一項の改正規定並びに附則第四条及び第十一条の規定</w:t>
        <w:br/>
        <w:br/>
        <w:br/>
        <w:t>平成二十二年四月一日</w:t>
      </w:r>
    </w:p>
    <w:p>
      <w:pPr>
        <w:pStyle w:val="Heading4"/>
      </w:pPr>
      <w:r>
        <w:t>第二条（常時百人以下の労働者を雇用する事業主等に関する暫定措置）</w:t>
      </w:r>
    </w:p>
    <w:p>
      <w:r>
        <w:t>この法律の施行の際常時百人以下の労働者を雇用する事業主及び当該事業主に雇用される労働者については、公布の日から起算して三年を超えない範囲内において政令で定める日までの間、第二条の規定による改正後の育児休業、介護休業等育児又は家族介護を行う労働者の福祉に関する法律（以下「新法」という。）第五章、第六章及び第二十三条から第二十四条までの規定は、適用しない。</w:t>
        <w:br/>
        <w:t>この場合において、第二条の規定による改正前の育児休業、介護休業等育児又は家族介護を行う労働者の福祉に関する法律第二十三条及び第二十四条の規定は、なおその効力を有する。</w:t>
      </w:r>
    </w:p>
    <w:p>
      <w:pPr>
        <w:pStyle w:val="Heading4"/>
      </w:pPr>
      <w:r>
        <w:t>第三条（育児休業の申出に関する経過措置）</w:t>
      </w:r>
    </w:p>
    <w:p>
      <w:r>
        <w:t>この法律の施行の日（以下「施行日」という。）以後において新法第九条の二第一項の規定により読み替えて適用する新法第五条第一項又は第三項の規定による育児休業をするため、これらの規定による申出をしようとする労働者は、施行日前においても、これらの規定及び新法第九条の二第一項の規定により読み替えて適用する新法第五条第四項の規定の例により、当該申出をすることができる。</w:t>
      </w:r>
    </w:p>
    <w:p>
      <w:pPr>
        <w:pStyle w:val="Heading4"/>
      </w:pPr>
      <w:r>
        <w:t>第四条（紛争の解決の促進に関する特例に関する経過措置）</w:t>
      </w:r>
    </w:p>
    <w:p>
      <w:r>
        <w:t>附則第一条第三号に掲げる規定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同法第二十一条第一項の規定により読み替えて適用する場合を含む。）のあっせんに係る紛争については、新法第五十二条の三（新法第六十条第二項の規定により読み替えて適用する場合を含む。）の規定にかかわらず、なお従前の例による。</w:t>
      </w:r>
    </w:p>
    <w:p>
      <w:pPr>
        <w:pStyle w:val="Heading4"/>
      </w:pPr>
      <w:r>
        <w:t>第五条（罰則に関する経過措置）</w:t>
      </w:r>
    </w:p>
    <w:p>
      <w:r>
        <w:t>附則第一条第二号に掲げる規定の施行の日前にした行為に対する罰則の適用については、なお従前の例による。</w:t>
      </w:r>
    </w:p>
    <w:p>
      <w:pPr>
        <w:pStyle w:val="Heading4"/>
      </w:pPr>
      <w:r>
        <w:t>第六条（政令への委任）</w:t>
      </w:r>
    </w:p>
    <w:p>
      <w:r>
        <w:t>この附則に定めるもののほか、この法律の施行に関して必要な経過措置（罰則に関する経過措置を含む。）は、政令で定める。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第十一条（雇用の分野における男女の均等な機会及び待遇の確保等に関する法律等の紛争の解決の促進に関する特例に関する経過措置）</w:t>
      </w:r>
    </w:p>
    <w:p>
      <w:r>
        <w:t>この法律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のあっせんに係る紛争については、第五条の規定による改正後の雇用の分野における男女の均等な機会及び待遇の確保等に関する法律第十六条及び第八条の規定による改正後の育児休業、介護休業等育児又は家族介護を行う労働者の福祉に関する法律第五十二条の三の規定にかかわらず、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第十四条（検討）</w:t>
      </w:r>
    </w:p>
    <w:p>
      <w:r>
        <w:t>政府は、この法律の施行後五年を経過した場合において、第五条、第六条及び第八条の規定による改正後の規定の施行の状況について検討を加え、必要があると認めるときは、その結果に基づいて所要の措置を講ずるもの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r>
        <w:br w:type="page"/>
      </w:r>
    </w:p>
    <w:p>
      <w:pPr>
        <w:pStyle w:val="Heading1"/>
      </w:pPr>
      <w:r>
        <w:t>附則（平成二八年一二月二日法律第九五号）</w:t>
      </w:r>
    </w:p>
    <w:p>
      <w:pPr>
        <w:pStyle w:val="Heading4"/>
      </w:pPr>
      <w:r>
        <w:t>第一条（施行期日）</w:t>
      </w:r>
    </w:p>
    <w:p>
      <w:r>
        <w:t>この法律は、平成二十九年一月一日から施行する。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第十一条（育児休業の申出に係る施行前の準備）</w:t>
      </w:r>
    </w:p>
    <w:p>
      <w:r>
        <w:t>附則第一条第三号に掲げる規定の施行の日（以下この条において「第三号施行日」という。）以後において第七条の規定による改正後の育児・介護休業法（以下この条及び次条第二項において「新育児・介護休業法」という。）第五条第四項の規定による育児休業（育児・介護休業法第二条第一号に規定する育児休業をいう。次条第二項において同じ。）をするため、新育児・介護休業法第五条第四項の規定による申出をしようとする労働者は、第三号施行日前においても、同項及び同条第六項の規定の例により、当該申出をすることができる。</w:t>
      </w:r>
    </w:p>
    <w:p>
      <w:pPr>
        <w:pStyle w:val="Heading5"/>
        <w:ind w:left="440"/>
      </w:pPr>
      <w:r>
        <w:t>２</w:t>
      </w:r>
    </w:p>
    <w:p>
      <w:pPr>
        <w:ind w:left="440"/>
      </w:pPr>
      <w:r>
        <w:t>厚生労働大臣は、新育児・介護休業法第五条第四項第二号の厚生労働省令を定めようとするときは、第三号施行日前においても、労働政策審議会に諮問することができる。</w:t>
      </w:r>
    </w:p>
    <w:p>
      <w:pPr>
        <w:pStyle w:val="Heading4"/>
      </w:pPr>
      <w:r>
        <w:t>第十二条（検討）</w:t>
      </w:r>
    </w:p>
    <w:p>
      <w:r>
        <w:t>政府は、この法律の施行後五年を目途として、この法律により改正された雇用保険法及び職業安定法の規定の施行の状況等を勘案し、当該規定に基づく規制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を目途として、新育児・介護休業法の規定の施行の状況、保育の需要及び供給の状況、男性労働者の育児休業の取得の状況、女性労働者の育児休業後における就業の状況その他の状況の変化を勘案し、新育児・介護休業法の規定について検討を加え、必要があると認めるときは、その結果に基づいて所要の措置を講ずるものとす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第三条中労働施策の総合的な推進並びに労働者の雇用の安定及び職業生活の充実等に関する法律第四条の改正規定並びに次条及び附則第六条の規定</w:t>
        <w:br/>
        <w:br/>
        <w:br/>
        <w:t>公布の日</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育児休業、介護休業等育児又は家族介護を行う労働者の福祉に関する法律</w:t>
      <w:br/>
      <w:tab/>
      <w:t>（平成三年法律第七十六号）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育児休業、介護休業等育児又は家族介護を行う労働者の福祉に関する法律（平成三年法律第七十六号）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
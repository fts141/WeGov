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武力攻撃事態等及び存立危機事態における我が国の平和と独立並びに国及び国民の安全の確保に関する法律施行令</w:t>
        <w:br/>
        <w:t>（平成十五年政令第二百五十二号）</w:t>
      </w:r>
    </w:p>
    <w:p>
      <w:pPr>
        <w:pStyle w:val="Heading4"/>
      </w:pPr>
      <w:r>
        <w:t>第一条（指定行政機関）</w:t>
      </w:r>
    </w:p>
    <w:p>
      <w:r>
        <w:t>武力攻撃事態等及び存立危機事態における我が国の平和と独立並びに国及び国民の安全の確保に関する法律（平成十五年法律第七十九号。以下「法」という。）第二条第五号の政令で定める機関は、次のとおりとする。</w:t>
      </w:r>
    </w:p>
    <w:p>
      <w:pPr>
        <w:pStyle w:val="Heading6"/>
        <w:ind w:left="880"/>
      </w:pPr>
      <w:r>
        <w:t>一</w:t>
      </w:r>
    </w:p>
    <w:p>
      <w:pPr>
        <w:ind w:left="880"/>
      </w:pPr>
      <w:r>
        <w:t>内閣府</w:t>
      </w:r>
    </w:p>
    <w:p>
      <w:pPr>
        <w:pStyle w:val="Heading6"/>
        <w:ind w:left="880"/>
      </w:pPr>
      <w:r>
        <w:t>二</w:t>
      </w:r>
    </w:p>
    <w:p>
      <w:pPr>
        <w:ind w:left="880"/>
      </w:pPr>
      <w:r>
        <w:t>国家公安委員会</w:t>
      </w:r>
    </w:p>
    <w:p>
      <w:pPr>
        <w:pStyle w:val="Heading6"/>
        <w:ind w:left="880"/>
      </w:pPr>
      <w:r>
        <w:t>三</w:t>
      </w:r>
    </w:p>
    <w:p>
      <w:pPr>
        <w:ind w:left="880"/>
      </w:pPr>
      <w:r>
        <w:t>警察庁</w:t>
      </w:r>
    </w:p>
    <w:p>
      <w:pPr>
        <w:pStyle w:val="Heading6"/>
        <w:ind w:left="880"/>
      </w:pPr>
      <w:r>
        <w:t>四</w:t>
      </w:r>
    </w:p>
    <w:p>
      <w:pPr>
        <w:ind w:left="880"/>
      </w:pPr>
      <w:r>
        <w:t>金融庁</w:t>
      </w:r>
    </w:p>
    <w:p>
      <w:pPr>
        <w:pStyle w:val="Heading6"/>
        <w:ind w:left="880"/>
      </w:pPr>
      <w:r>
        <w:t>五</w:t>
      </w:r>
    </w:p>
    <w:p>
      <w:pPr>
        <w:ind w:left="880"/>
      </w:pPr>
      <w:r>
        <w:t>消費者庁</w:t>
      </w:r>
    </w:p>
    <w:p>
      <w:pPr>
        <w:pStyle w:val="Heading6"/>
        <w:ind w:left="880"/>
      </w:pPr>
      <w:r>
        <w:t>六</w:t>
      </w:r>
    </w:p>
    <w:p>
      <w:pPr>
        <w:ind w:left="880"/>
      </w:pPr>
      <w:r>
        <w:t>総務省</w:t>
      </w:r>
    </w:p>
    <w:p>
      <w:pPr>
        <w:pStyle w:val="Heading6"/>
        <w:ind w:left="880"/>
      </w:pPr>
      <w:r>
        <w:t>七</w:t>
      </w:r>
    </w:p>
    <w:p>
      <w:pPr>
        <w:ind w:left="880"/>
      </w:pPr>
      <w:r>
        <w:t>消防庁</w:t>
      </w:r>
    </w:p>
    <w:p>
      <w:pPr>
        <w:pStyle w:val="Heading6"/>
        <w:ind w:left="880"/>
      </w:pPr>
      <w:r>
        <w:t>八</w:t>
      </w:r>
    </w:p>
    <w:p>
      <w:pPr>
        <w:ind w:left="880"/>
      </w:pPr>
      <w:r>
        <w:t>法務省</w:t>
      </w:r>
    </w:p>
    <w:p>
      <w:pPr>
        <w:pStyle w:val="Heading6"/>
        <w:ind w:left="880"/>
      </w:pPr>
      <w:r>
        <w:t>九</w:t>
      </w:r>
    </w:p>
    <w:p>
      <w:pPr>
        <w:ind w:left="880"/>
      </w:pPr>
      <w:r>
        <w:t>出入国在留管理庁</w:t>
      </w:r>
    </w:p>
    <w:p>
      <w:pPr>
        <w:pStyle w:val="Heading6"/>
        <w:ind w:left="880"/>
      </w:pPr>
      <w:r>
        <w:t>十</w:t>
      </w:r>
    </w:p>
    <w:p>
      <w:pPr>
        <w:ind w:left="880"/>
      </w:pPr>
      <w:r>
        <w:t>公安調査庁</w:t>
      </w:r>
    </w:p>
    <w:p>
      <w:pPr>
        <w:pStyle w:val="Heading6"/>
        <w:ind w:left="880"/>
      </w:pPr>
      <w:r>
        <w:t>十一</w:t>
      </w:r>
    </w:p>
    <w:p>
      <w:pPr>
        <w:ind w:left="880"/>
      </w:pPr>
      <w:r>
        <w:t>外務省</w:t>
      </w:r>
    </w:p>
    <w:p>
      <w:pPr>
        <w:pStyle w:val="Heading6"/>
        <w:ind w:left="880"/>
      </w:pPr>
      <w:r>
        <w:t>十二</w:t>
      </w:r>
    </w:p>
    <w:p>
      <w:pPr>
        <w:ind w:left="880"/>
      </w:pPr>
      <w:r>
        <w:t>財務省</w:t>
      </w:r>
    </w:p>
    <w:p>
      <w:pPr>
        <w:pStyle w:val="Heading6"/>
        <w:ind w:left="880"/>
      </w:pPr>
      <w:r>
        <w:t>十三</w:t>
      </w:r>
    </w:p>
    <w:p>
      <w:pPr>
        <w:ind w:left="880"/>
      </w:pPr>
      <w:r>
        <w:t>国税庁</w:t>
      </w:r>
    </w:p>
    <w:p>
      <w:pPr>
        <w:pStyle w:val="Heading6"/>
        <w:ind w:left="880"/>
      </w:pPr>
      <w:r>
        <w:t>十四</w:t>
      </w:r>
    </w:p>
    <w:p>
      <w:pPr>
        <w:ind w:left="880"/>
      </w:pPr>
      <w:r>
        <w:t>文部科学省</w:t>
      </w:r>
    </w:p>
    <w:p>
      <w:pPr>
        <w:pStyle w:val="Heading6"/>
        <w:ind w:left="880"/>
      </w:pPr>
      <w:r>
        <w:t>十五</w:t>
      </w:r>
    </w:p>
    <w:p>
      <w:pPr>
        <w:ind w:left="880"/>
      </w:pPr>
      <w:r>
        <w:t>スポーツ庁</w:t>
      </w:r>
    </w:p>
    <w:p>
      <w:pPr>
        <w:pStyle w:val="Heading6"/>
        <w:ind w:left="880"/>
      </w:pPr>
      <w:r>
        <w:t>十六</w:t>
      </w:r>
    </w:p>
    <w:p>
      <w:pPr>
        <w:ind w:left="880"/>
      </w:pPr>
      <w:r>
        <w:t>文化庁</w:t>
      </w:r>
    </w:p>
    <w:p>
      <w:pPr>
        <w:pStyle w:val="Heading6"/>
        <w:ind w:left="880"/>
      </w:pPr>
      <w:r>
        <w:t>十七</w:t>
      </w:r>
    </w:p>
    <w:p>
      <w:pPr>
        <w:ind w:left="880"/>
      </w:pPr>
      <w:r>
        <w:t>厚生労働省</w:t>
      </w:r>
    </w:p>
    <w:p>
      <w:pPr>
        <w:pStyle w:val="Heading6"/>
        <w:ind w:left="880"/>
      </w:pPr>
      <w:r>
        <w:t>十八</w:t>
      </w:r>
    </w:p>
    <w:p>
      <w:pPr>
        <w:ind w:left="880"/>
      </w:pPr>
      <w:r>
        <w:t>農林水産省</w:t>
      </w:r>
    </w:p>
    <w:p>
      <w:pPr>
        <w:pStyle w:val="Heading6"/>
        <w:ind w:left="880"/>
      </w:pPr>
      <w:r>
        <w:t>十九</w:t>
      </w:r>
    </w:p>
    <w:p>
      <w:pPr>
        <w:ind w:left="880"/>
      </w:pPr>
      <w:r>
        <w:t>林野庁</w:t>
      </w:r>
    </w:p>
    <w:p>
      <w:pPr>
        <w:pStyle w:val="Heading6"/>
        <w:ind w:left="880"/>
      </w:pPr>
      <w:r>
        <w:t>二十</w:t>
      </w:r>
    </w:p>
    <w:p>
      <w:pPr>
        <w:ind w:left="880"/>
      </w:pPr>
      <w:r>
        <w:t>水産庁</w:t>
      </w:r>
    </w:p>
    <w:p>
      <w:pPr>
        <w:pStyle w:val="Heading6"/>
        <w:ind w:left="880"/>
      </w:pPr>
      <w:r>
        <w:t>二十一</w:t>
      </w:r>
    </w:p>
    <w:p>
      <w:pPr>
        <w:ind w:left="880"/>
      </w:pPr>
      <w:r>
        <w:t>経済産業省</w:t>
      </w:r>
    </w:p>
    <w:p>
      <w:pPr>
        <w:pStyle w:val="Heading6"/>
        <w:ind w:left="880"/>
      </w:pPr>
      <w:r>
        <w:t>二十二</w:t>
      </w:r>
    </w:p>
    <w:p>
      <w:pPr>
        <w:ind w:left="880"/>
      </w:pPr>
      <w:r>
        <w:t>資源エネルギー庁</w:t>
      </w:r>
    </w:p>
    <w:p>
      <w:pPr>
        <w:pStyle w:val="Heading6"/>
        <w:ind w:left="880"/>
      </w:pPr>
      <w:r>
        <w:t>二十三</w:t>
      </w:r>
    </w:p>
    <w:p>
      <w:pPr>
        <w:ind w:left="880"/>
      </w:pPr>
      <w:r>
        <w:t>中小企業庁</w:t>
      </w:r>
    </w:p>
    <w:p>
      <w:pPr>
        <w:pStyle w:val="Heading6"/>
        <w:ind w:left="880"/>
      </w:pPr>
      <w:r>
        <w:t>二十四</w:t>
      </w:r>
    </w:p>
    <w:p>
      <w:pPr>
        <w:ind w:left="880"/>
      </w:pPr>
      <w:r>
        <w:t>国土交通省</w:t>
      </w:r>
    </w:p>
    <w:p>
      <w:pPr>
        <w:pStyle w:val="Heading6"/>
        <w:ind w:left="880"/>
      </w:pPr>
      <w:r>
        <w:t>二十五</w:t>
      </w:r>
    </w:p>
    <w:p>
      <w:pPr>
        <w:ind w:left="880"/>
      </w:pPr>
      <w:r>
        <w:t>国土地理院</w:t>
      </w:r>
    </w:p>
    <w:p>
      <w:pPr>
        <w:pStyle w:val="Heading6"/>
        <w:ind w:left="880"/>
      </w:pPr>
      <w:r>
        <w:t>二十六</w:t>
      </w:r>
    </w:p>
    <w:p>
      <w:pPr>
        <w:ind w:left="880"/>
      </w:pPr>
      <w:r>
        <w:t>観光庁</w:t>
      </w:r>
    </w:p>
    <w:p>
      <w:pPr>
        <w:pStyle w:val="Heading6"/>
        <w:ind w:left="880"/>
      </w:pPr>
      <w:r>
        <w:t>二十七</w:t>
      </w:r>
    </w:p>
    <w:p>
      <w:pPr>
        <w:ind w:left="880"/>
      </w:pPr>
      <w:r>
        <w:t>気象庁</w:t>
      </w:r>
    </w:p>
    <w:p>
      <w:pPr>
        <w:pStyle w:val="Heading6"/>
        <w:ind w:left="880"/>
      </w:pPr>
      <w:r>
        <w:t>二十八</w:t>
      </w:r>
    </w:p>
    <w:p>
      <w:pPr>
        <w:ind w:left="880"/>
      </w:pPr>
      <w:r>
        <w:t>海上保安庁</w:t>
      </w:r>
    </w:p>
    <w:p>
      <w:pPr>
        <w:pStyle w:val="Heading6"/>
        <w:ind w:left="880"/>
      </w:pPr>
      <w:r>
        <w:t>二十九</w:t>
      </w:r>
    </w:p>
    <w:p>
      <w:pPr>
        <w:ind w:left="880"/>
      </w:pPr>
      <w:r>
        <w:t>環境省</w:t>
      </w:r>
    </w:p>
    <w:p>
      <w:pPr>
        <w:pStyle w:val="Heading6"/>
        <w:ind w:left="880"/>
      </w:pPr>
      <w:r>
        <w:t>三十</w:t>
      </w:r>
    </w:p>
    <w:p>
      <w:pPr>
        <w:ind w:left="880"/>
      </w:pPr>
      <w:r>
        <w:t>原子力規制委員会</w:t>
      </w:r>
    </w:p>
    <w:p>
      <w:pPr>
        <w:pStyle w:val="Heading6"/>
        <w:ind w:left="880"/>
      </w:pPr>
      <w:r>
        <w:t>三十一</w:t>
      </w:r>
    </w:p>
    <w:p>
      <w:pPr>
        <w:ind w:left="880"/>
      </w:pPr>
      <w:r>
        <w:t>防衛省</w:t>
      </w:r>
    </w:p>
    <w:p>
      <w:pPr>
        <w:pStyle w:val="Heading6"/>
        <w:ind w:left="880"/>
      </w:pPr>
      <w:r>
        <w:t>三十二</w:t>
      </w:r>
    </w:p>
    <w:p>
      <w:pPr>
        <w:ind w:left="880"/>
      </w:pPr>
      <w:r>
        <w:t>防衛装備庁</w:t>
      </w:r>
    </w:p>
    <w:p>
      <w:pPr>
        <w:pStyle w:val="Heading4"/>
      </w:pPr>
      <w:r>
        <w:t>第二条（指定地方行政機関）</w:t>
      </w:r>
    </w:p>
    <w:p>
      <w:r>
        <w:t>法第二条第六号の政令で定める機関は、次のとおりとする。</w:t>
      </w:r>
    </w:p>
    <w:p>
      <w:pPr>
        <w:pStyle w:val="Heading6"/>
        <w:ind w:left="880"/>
      </w:pPr>
      <w:r>
        <w:t>一</w:t>
      </w:r>
    </w:p>
    <w:p>
      <w:pPr>
        <w:ind w:left="880"/>
      </w:pPr>
      <w:r>
        <w:t>沖縄総合事務局</w:t>
      </w:r>
    </w:p>
    <w:p>
      <w:pPr>
        <w:pStyle w:val="Heading6"/>
        <w:ind w:left="880"/>
      </w:pPr>
      <w:r>
        <w:t>二</w:t>
      </w:r>
    </w:p>
    <w:p>
      <w:pPr>
        <w:ind w:left="880"/>
      </w:pPr>
      <w:r>
        <w:t>管区警察局</w:t>
      </w:r>
    </w:p>
    <w:p>
      <w:pPr>
        <w:pStyle w:val="Heading6"/>
        <w:ind w:left="880"/>
      </w:pPr>
      <w:r>
        <w:t>三</w:t>
      </w:r>
    </w:p>
    <w:p>
      <w:pPr>
        <w:ind w:left="880"/>
      </w:pPr>
      <w:r>
        <w:t>総合通信局</w:t>
      </w:r>
    </w:p>
    <w:p>
      <w:pPr>
        <w:pStyle w:val="Heading6"/>
        <w:ind w:left="880"/>
      </w:pPr>
      <w:r>
        <w:t>四</w:t>
      </w:r>
    </w:p>
    <w:p>
      <w:pPr>
        <w:ind w:left="880"/>
      </w:pPr>
      <w:r>
        <w:t>沖縄総合通信事務所</w:t>
      </w:r>
    </w:p>
    <w:p>
      <w:pPr>
        <w:pStyle w:val="Heading6"/>
        <w:ind w:left="880"/>
      </w:pPr>
      <w:r>
        <w:t>五</w:t>
      </w:r>
    </w:p>
    <w:p>
      <w:pPr>
        <w:ind w:left="880"/>
      </w:pPr>
      <w:r>
        <w:t>財務局</w:t>
      </w:r>
    </w:p>
    <w:p>
      <w:pPr>
        <w:pStyle w:val="Heading6"/>
        <w:ind w:left="880"/>
      </w:pPr>
      <w:r>
        <w:t>六</w:t>
      </w:r>
    </w:p>
    <w:p>
      <w:pPr>
        <w:ind w:left="880"/>
      </w:pPr>
      <w:r>
        <w:t>税関</w:t>
      </w:r>
    </w:p>
    <w:p>
      <w:pPr>
        <w:pStyle w:val="Heading6"/>
        <w:ind w:left="880"/>
      </w:pPr>
      <w:r>
        <w:t>七</w:t>
      </w:r>
    </w:p>
    <w:p>
      <w:pPr>
        <w:ind w:left="880"/>
      </w:pPr>
      <w:r>
        <w:t>沖縄地区税関</w:t>
      </w:r>
    </w:p>
    <w:p>
      <w:pPr>
        <w:pStyle w:val="Heading6"/>
        <w:ind w:left="880"/>
      </w:pPr>
      <w:r>
        <w:t>八</w:t>
      </w:r>
    </w:p>
    <w:p>
      <w:pPr>
        <w:ind w:left="880"/>
      </w:pPr>
      <w:r>
        <w:t>地方厚生局</w:t>
      </w:r>
    </w:p>
    <w:p>
      <w:pPr>
        <w:pStyle w:val="Heading6"/>
        <w:ind w:left="880"/>
      </w:pPr>
      <w:r>
        <w:t>九</w:t>
      </w:r>
    </w:p>
    <w:p>
      <w:pPr>
        <w:ind w:left="880"/>
      </w:pPr>
      <w:r>
        <w:t>都道府県労働局</w:t>
      </w:r>
    </w:p>
    <w:p>
      <w:pPr>
        <w:pStyle w:val="Heading6"/>
        <w:ind w:left="880"/>
      </w:pPr>
      <w:r>
        <w:t>十</w:t>
      </w:r>
    </w:p>
    <w:p>
      <w:pPr>
        <w:ind w:left="880"/>
      </w:pPr>
      <w:r>
        <w:t>地方農政局</w:t>
      </w:r>
    </w:p>
    <w:p>
      <w:pPr>
        <w:pStyle w:val="Heading6"/>
        <w:ind w:left="880"/>
      </w:pPr>
      <w:r>
        <w:t>十一</w:t>
      </w:r>
    </w:p>
    <w:p>
      <w:pPr>
        <w:ind w:left="880"/>
      </w:pPr>
      <w:r>
        <w:t>北海道農政事務所</w:t>
      </w:r>
    </w:p>
    <w:p>
      <w:pPr>
        <w:pStyle w:val="Heading6"/>
        <w:ind w:left="880"/>
      </w:pPr>
      <w:r>
        <w:t>十二</w:t>
      </w:r>
    </w:p>
    <w:p>
      <w:pPr>
        <w:ind w:left="880"/>
      </w:pPr>
      <w:r>
        <w:t>森林管理局</w:t>
      </w:r>
    </w:p>
    <w:p>
      <w:pPr>
        <w:pStyle w:val="Heading6"/>
        <w:ind w:left="880"/>
      </w:pPr>
      <w:r>
        <w:t>十三</w:t>
      </w:r>
    </w:p>
    <w:p>
      <w:pPr>
        <w:ind w:left="880"/>
      </w:pPr>
      <w:r>
        <w:t>経済産業局</w:t>
      </w:r>
    </w:p>
    <w:p>
      <w:pPr>
        <w:pStyle w:val="Heading6"/>
        <w:ind w:left="880"/>
      </w:pPr>
      <w:r>
        <w:t>十四</w:t>
      </w:r>
    </w:p>
    <w:p>
      <w:pPr>
        <w:ind w:left="880"/>
      </w:pPr>
      <w:r>
        <w:t>産業保安監督部</w:t>
      </w:r>
    </w:p>
    <w:p>
      <w:pPr>
        <w:pStyle w:val="Heading6"/>
        <w:ind w:left="880"/>
      </w:pPr>
      <w:r>
        <w:t>十五</w:t>
      </w:r>
    </w:p>
    <w:p>
      <w:pPr>
        <w:ind w:left="880"/>
      </w:pPr>
      <w:r>
        <w:t>那覇産業保安監督事務所</w:t>
      </w:r>
    </w:p>
    <w:p>
      <w:pPr>
        <w:pStyle w:val="Heading6"/>
        <w:ind w:left="880"/>
      </w:pPr>
      <w:r>
        <w:t>十六</w:t>
      </w:r>
    </w:p>
    <w:p>
      <w:pPr>
        <w:ind w:left="880"/>
      </w:pPr>
      <w:r>
        <w:t>地方整備局</w:t>
      </w:r>
    </w:p>
    <w:p>
      <w:pPr>
        <w:pStyle w:val="Heading6"/>
        <w:ind w:left="880"/>
      </w:pPr>
      <w:r>
        <w:t>十七</w:t>
      </w:r>
    </w:p>
    <w:p>
      <w:pPr>
        <w:ind w:left="880"/>
      </w:pPr>
      <w:r>
        <w:t>北海道開発局</w:t>
      </w:r>
    </w:p>
    <w:p>
      <w:pPr>
        <w:pStyle w:val="Heading6"/>
        <w:ind w:left="880"/>
      </w:pPr>
      <w:r>
        <w:t>十八</w:t>
      </w:r>
    </w:p>
    <w:p>
      <w:pPr>
        <w:ind w:left="880"/>
      </w:pPr>
      <w:r>
        <w:t>地方運輸局</w:t>
      </w:r>
    </w:p>
    <w:p>
      <w:pPr>
        <w:pStyle w:val="Heading6"/>
        <w:ind w:left="880"/>
      </w:pPr>
      <w:r>
        <w:t>十九</w:t>
      </w:r>
    </w:p>
    <w:p>
      <w:pPr>
        <w:ind w:left="880"/>
      </w:pPr>
      <w:r>
        <w:t>地方航空局</w:t>
      </w:r>
    </w:p>
    <w:p>
      <w:pPr>
        <w:pStyle w:val="Heading6"/>
        <w:ind w:left="880"/>
      </w:pPr>
      <w:r>
        <w:t>二十</w:t>
      </w:r>
    </w:p>
    <w:p>
      <w:pPr>
        <w:ind w:left="880"/>
      </w:pPr>
      <w:r>
        <w:t>航空交通管制部</w:t>
      </w:r>
    </w:p>
    <w:p>
      <w:pPr>
        <w:pStyle w:val="Heading6"/>
        <w:ind w:left="880"/>
      </w:pPr>
      <w:r>
        <w:t>二十一</w:t>
      </w:r>
    </w:p>
    <w:p>
      <w:pPr>
        <w:ind w:left="880"/>
      </w:pPr>
      <w:r>
        <w:t>管区気象台</w:t>
      </w:r>
    </w:p>
    <w:p>
      <w:pPr>
        <w:pStyle w:val="Heading6"/>
        <w:ind w:left="880"/>
      </w:pPr>
      <w:r>
        <w:t>二十二</w:t>
      </w:r>
    </w:p>
    <w:p>
      <w:pPr>
        <w:ind w:left="880"/>
      </w:pPr>
      <w:r>
        <w:t>沖縄気象台</w:t>
      </w:r>
    </w:p>
    <w:p>
      <w:pPr>
        <w:pStyle w:val="Heading6"/>
        <w:ind w:left="880"/>
      </w:pPr>
      <w:r>
        <w:t>二十三</w:t>
      </w:r>
    </w:p>
    <w:p>
      <w:pPr>
        <w:ind w:left="880"/>
      </w:pPr>
      <w:r>
        <w:t>管区海上保安本部</w:t>
      </w:r>
    </w:p>
    <w:p>
      <w:pPr>
        <w:pStyle w:val="Heading6"/>
        <w:ind w:left="880"/>
      </w:pPr>
      <w:r>
        <w:t>二十四</w:t>
      </w:r>
    </w:p>
    <w:p>
      <w:pPr>
        <w:ind w:left="880"/>
      </w:pPr>
      <w:r>
        <w:t>地方環境事務所</w:t>
      </w:r>
    </w:p>
    <w:p>
      <w:pPr>
        <w:pStyle w:val="Heading6"/>
        <w:ind w:left="880"/>
      </w:pPr>
      <w:r>
        <w:t>二十五</w:t>
      </w:r>
    </w:p>
    <w:p>
      <w:pPr>
        <w:ind w:left="880"/>
      </w:pPr>
      <w:r>
        <w:t>地方防衛局</w:t>
      </w:r>
    </w:p>
    <w:p>
      <w:pPr>
        <w:pStyle w:val="Heading4"/>
      </w:pPr>
      <w:r>
        <w:t>第三条（指定公共機関）</w:t>
      </w:r>
    </w:p>
    <w:p>
      <w:r>
        <w:t>法第二条第七号の政令で定める公共的機関及び公益的事業を営む法人は、次のとおりとする。</w:t>
      </w:r>
    </w:p>
    <w:p>
      <w:pPr>
        <w:pStyle w:val="Heading6"/>
        <w:ind w:left="880"/>
      </w:pPr>
      <w:r>
        <w:t>一</w:t>
      </w:r>
    </w:p>
    <w:p>
      <w:pPr>
        <w:ind w:left="880"/>
      </w:pPr>
      <w:r>
        <w:t>国立研究開発法人海上・港湾・航空技術研究所</w:t>
      </w:r>
    </w:p>
    <w:p>
      <w:pPr>
        <w:pStyle w:val="Heading6"/>
        <w:ind w:left="880"/>
      </w:pPr>
      <w:r>
        <w:t>二</w:t>
      </w:r>
    </w:p>
    <w:p>
      <w:pPr>
        <w:ind w:left="880"/>
      </w:pPr>
      <w:r>
        <w:t>国立研究開発法人建築研究所</w:t>
      </w:r>
    </w:p>
    <w:p>
      <w:pPr>
        <w:pStyle w:val="Heading6"/>
        <w:ind w:left="880"/>
      </w:pPr>
      <w:r>
        <w:t>三</w:t>
      </w:r>
    </w:p>
    <w:p>
      <w:pPr>
        <w:ind w:left="880"/>
      </w:pPr>
      <w:r>
        <w:t>独立行政法人国立病院機構</w:t>
      </w:r>
    </w:p>
    <w:p>
      <w:pPr>
        <w:pStyle w:val="Heading6"/>
        <w:ind w:left="880"/>
      </w:pPr>
      <w:r>
        <w:t>四</w:t>
      </w:r>
    </w:p>
    <w:p>
      <w:pPr>
        <w:ind w:left="880"/>
      </w:pPr>
      <w:r>
        <w:t>国立研究開発法人産業技術総合研究所</w:t>
      </w:r>
    </w:p>
    <w:p>
      <w:pPr>
        <w:pStyle w:val="Heading6"/>
        <w:ind w:left="880"/>
      </w:pPr>
      <w:r>
        <w:t>五</w:t>
      </w:r>
    </w:p>
    <w:p>
      <w:pPr>
        <w:ind w:left="880"/>
      </w:pPr>
      <w:r>
        <w:t>独立行政法人情報処理推進機構</w:t>
      </w:r>
    </w:p>
    <w:p>
      <w:pPr>
        <w:pStyle w:val="Heading6"/>
        <w:ind w:left="880"/>
      </w:pPr>
      <w:r>
        <w:t>六</w:t>
      </w:r>
    </w:p>
    <w:p>
      <w:pPr>
        <w:ind w:left="880"/>
      </w:pPr>
      <w:r>
        <w:t>国立研究開発法人情報通信研究機構</w:t>
      </w:r>
    </w:p>
    <w:p>
      <w:pPr>
        <w:pStyle w:val="Heading6"/>
        <w:ind w:left="880"/>
      </w:pPr>
      <w:r>
        <w:t>七</w:t>
      </w:r>
    </w:p>
    <w:p>
      <w:pPr>
        <w:ind w:left="880"/>
      </w:pPr>
      <w:r>
        <w:t>国立研究開発法人森林研究・整備機構</w:t>
      </w:r>
    </w:p>
    <w:p>
      <w:pPr>
        <w:pStyle w:val="Heading6"/>
        <w:ind w:left="880"/>
      </w:pPr>
      <w:r>
        <w:t>八</w:t>
      </w:r>
    </w:p>
    <w:p>
      <w:pPr>
        <w:ind w:left="880"/>
      </w:pPr>
      <w:r>
        <w:t>国立研究開発法人水産研究・教育機構</w:t>
      </w:r>
    </w:p>
    <w:p>
      <w:pPr>
        <w:pStyle w:val="Heading6"/>
        <w:ind w:left="880"/>
      </w:pPr>
      <w:r>
        <w:t>九</w:t>
      </w:r>
    </w:p>
    <w:p>
      <w:pPr>
        <w:ind w:left="880"/>
      </w:pPr>
      <w:r>
        <w:t>国立研究開発法人土木研究所</w:t>
      </w:r>
    </w:p>
    <w:p>
      <w:pPr>
        <w:pStyle w:val="Heading6"/>
        <w:ind w:left="880"/>
      </w:pPr>
      <w:r>
        <w:t>十</w:t>
      </w:r>
    </w:p>
    <w:p>
      <w:pPr>
        <w:ind w:left="880"/>
      </w:pPr>
      <w:r>
        <w:t>国立研究開発法人日本原子力研究開発機構</w:t>
      </w:r>
    </w:p>
    <w:p>
      <w:pPr>
        <w:pStyle w:val="Heading6"/>
        <w:ind w:left="880"/>
      </w:pPr>
      <w:r>
        <w:t>十一</w:t>
      </w:r>
    </w:p>
    <w:p>
      <w:pPr>
        <w:ind w:left="880"/>
      </w:pPr>
      <w:r>
        <w:t>独立行政法人日本高速道路保有・債務返済機構</w:t>
      </w:r>
    </w:p>
    <w:p>
      <w:pPr>
        <w:pStyle w:val="Heading6"/>
        <w:ind w:left="880"/>
      </w:pPr>
      <w:r>
        <w:t>十二</w:t>
      </w:r>
    </w:p>
    <w:p>
      <w:pPr>
        <w:ind w:left="880"/>
      </w:pPr>
      <w:r>
        <w:t>国立研究開発法人農業・食品産業技術総合研究機構</w:t>
      </w:r>
    </w:p>
    <w:p>
      <w:pPr>
        <w:pStyle w:val="Heading6"/>
        <w:ind w:left="880"/>
      </w:pPr>
      <w:r>
        <w:t>十三</w:t>
      </w:r>
    </w:p>
    <w:p>
      <w:pPr>
        <w:ind w:left="880"/>
      </w:pPr>
      <w:r>
        <w:t>独立行政法人水資源機構</w:t>
      </w:r>
    </w:p>
    <w:p>
      <w:pPr>
        <w:pStyle w:val="Heading6"/>
        <w:ind w:left="880"/>
      </w:pPr>
      <w:r>
        <w:t>十四</w:t>
      </w:r>
    </w:p>
    <w:p>
      <w:pPr>
        <w:ind w:left="880"/>
      </w:pPr>
      <w:r>
        <w:t>国立研究開発法人量子科学技術研究開発機構</w:t>
      </w:r>
    </w:p>
    <w:p>
      <w:pPr>
        <w:pStyle w:val="Heading6"/>
        <w:ind w:left="880"/>
      </w:pPr>
      <w:r>
        <w:t>十五</w:t>
      </w:r>
    </w:p>
    <w:p>
      <w:pPr>
        <w:ind w:left="880"/>
      </w:pPr>
      <w:r>
        <w:t>日本銀行</w:t>
      </w:r>
    </w:p>
    <w:p>
      <w:pPr>
        <w:pStyle w:val="Heading6"/>
        <w:ind w:left="880"/>
      </w:pPr>
      <w:r>
        <w:t>十六</w:t>
      </w:r>
    </w:p>
    <w:p>
      <w:pPr>
        <w:ind w:left="880"/>
      </w:pPr>
      <w:r>
        <w:t>日本赤十字社</w:t>
      </w:r>
    </w:p>
    <w:p>
      <w:pPr>
        <w:pStyle w:val="Heading6"/>
        <w:ind w:left="880"/>
      </w:pPr>
      <w:r>
        <w:t>十七</w:t>
      </w:r>
    </w:p>
    <w:p>
      <w:pPr>
        <w:ind w:left="880"/>
      </w:pPr>
      <w:r>
        <w:t>日本放送協会</w:t>
      </w:r>
    </w:p>
    <w:p>
      <w:pPr>
        <w:pStyle w:val="Heading6"/>
        <w:ind w:left="880"/>
      </w:pPr>
      <w:r>
        <w:t>十八</w:t>
      </w:r>
    </w:p>
    <w:p>
      <w:pPr>
        <w:ind w:left="880"/>
      </w:pPr>
      <w:r>
        <w:t>広域的運営推進機関</w:t>
      </w:r>
    </w:p>
    <w:p>
      <w:pPr>
        <w:pStyle w:val="Heading6"/>
        <w:ind w:left="880"/>
      </w:pPr>
      <w:r>
        <w:t>十九</w:t>
      </w:r>
    </w:p>
    <w:p>
      <w:pPr>
        <w:ind w:left="880"/>
      </w:pPr>
      <w:r>
        <w:t>東日本高速道路株式会社</w:t>
      </w:r>
    </w:p>
    <w:p>
      <w:pPr>
        <w:pStyle w:val="Heading6"/>
        <w:ind w:left="880"/>
      </w:pPr>
      <w:r>
        <w:t>二十</w:t>
      </w:r>
    </w:p>
    <w:p>
      <w:pPr>
        <w:ind w:left="880"/>
      </w:pPr>
      <w:r>
        <w:t>首都高速道路株式会社</w:t>
      </w:r>
    </w:p>
    <w:p>
      <w:pPr>
        <w:pStyle w:val="Heading6"/>
        <w:ind w:left="880"/>
      </w:pPr>
      <w:r>
        <w:t>二十一</w:t>
      </w:r>
    </w:p>
    <w:p>
      <w:pPr>
        <w:ind w:left="880"/>
      </w:pPr>
      <w:r>
        <w:t>中日本高速道路株式会社</w:t>
      </w:r>
    </w:p>
    <w:p>
      <w:pPr>
        <w:pStyle w:val="Heading6"/>
        <w:ind w:left="880"/>
      </w:pPr>
      <w:r>
        <w:t>二十二</w:t>
      </w:r>
    </w:p>
    <w:p>
      <w:pPr>
        <w:ind w:left="880"/>
      </w:pPr>
      <w:r>
        <w:t>西日本高速道路株式会社</w:t>
      </w:r>
    </w:p>
    <w:p>
      <w:pPr>
        <w:pStyle w:val="Heading6"/>
        <w:ind w:left="880"/>
      </w:pPr>
      <w:r>
        <w:t>二十三</w:t>
      </w:r>
    </w:p>
    <w:p>
      <w:pPr>
        <w:ind w:left="880"/>
      </w:pPr>
      <w:r>
        <w:t>阪神高速道路株式会社</w:t>
      </w:r>
    </w:p>
    <w:p>
      <w:pPr>
        <w:pStyle w:val="Heading6"/>
        <w:ind w:left="880"/>
      </w:pPr>
      <w:r>
        <w:t>二十四</w:t>
      </w:r>
    </w:p>
    <w:p>
      <w:pPr>
        <w:ind w:left="880"/>
      </w:pPr>
      <w:r>
        <w:t>本州四国連絡高速道路株式会社</w:t>
      </w:r>
    </w:p>
    <w:p>
      <w:pPr>
        <w:pStyle w:val="Heading6"/>
        <w:ind w:left="880"/>
      </w:pPr>
      <w:r>
        <w:t>二十五</w:t>
      </w:r>
    </w:p>
    <w:p>
      <w:pPr>
        <w:ind w:left="880"/>
      </w:pPr>
      <w:r>
        <w:t>新関西国際空港株式会社</w:t>
      </w:r>
    </w:p>
    <w:p>
      <w:pPr>
        <w:pStyle w:val="Heading6"/>
        <w:ind w:left="880"/>
      </w:pPr>
      <w:r>
        <w:t>二十六</w:t>
      </w:r>
    </w:p>
    <w:p>
      <w:pPr>
        <w:ind w:left="880"/>
      </w:pPr>
      <w:r>
        <w:t>中部国際空港株式会社</w:t>
      </w:r>
    </w:p>
    <w:p>
      <w:pPr>
        <w:pStyle w:val="Heading6"/>
        <w:ind w:left="880"/>
      </w:pPr>
      <w:r>
        <w:t>二十七</w:t>
      </w:r>
    </w:p>
    <w:p>
      <w:pPr>
        <w:ind w:left="880"/>
      </w:pPr>
      <w:r>
        <w:t>成田国際空港株式会社</w:t>
      </w:r>
    </w:p>
    <w:p>
      <w:pPr>
        <w:pStyle w:val="Heading6"/>
        <w:ind w:left="880"/>
      </w:pPr>
      <w:r>
        <w:t>二十八</w:t>
      </w:r>
    </w:p>
    <w:p>
      <w:pPr>
        <w:ind w:left="880"/>
      </w:pPr>
      <w:r>
        <w:t>北海道旅客鉄道株式会社</w:t>
      </w:r>
    </w:p>
    <w:p>
      <w:pPr>
        <w:pStyle w:val="Heading6"/>
        <w:ind w:left="880"/>
      </w:pPr>
      <w:r>
        <w:t>二十九</w:t>
      </w:r>
    </w:p>
    <w:p>
      <w:pPr>
        <w:ind w:left="880"/>
      </w:pPr>
      <w:r>
        <w:t>四国旅客鉄道株式会社</w:t>
      </w:r>
    </w:p>
    <w:p>
      <w:pPr>
        <w:pStyle w:val="Heading6"/>
        <w:ind w:left="880"/>
      </w:pPr>
      <w:r>
        <w:t>三十</w:t>
      </w:r>
    </w:p>
    <w:p>
      <w:pPr>
        <w:ind w:left="880"/>
      </w:pPr>
      <w:r>
        <w:t>日本貨物鉄道株式会社</w:t>
      </w:r>
    </w:p>
    <w:p>
      <w:pPr>
        <w:pStyle w:val="Heading6"/>
        <w:ind w:left="880"/>
      </w:pPr>
      <w:r>
        <w:t>三十一</w:t>
      </w:r>
    </w:p>
    <w:p>
      <w:pPr>
        <w:ind w:left="880"/>
      </w:pPr>
      <w:r>
        <w:t>東京地下鉄株式会社</w:t>
      </w:r>
    </w:p>
    <w:p>
      <w:pPr>
        <w:pStyle w:val="Heading6"/>
        <w:ind w:left="880"/>
      </w:pPr>
      <w:r>
        <w:t>三十二</w:t>
      </w:r>
    </w:p>
    <w:p>
      <w:pPr>
        <w:ind w:left="880"/>
      </w:pPr>
      <w:r>
        <w:t>日本郵便株式会社</w:t>
      </w:r>
    </w:p>
    <w:p>
      <w:pPr>
        <w:pStyle w:val="Heading6"/>
        <w:ind w:left="880"/>
      </w:pPr>
      <w:r>
        <w:t>三十三</w:t>
      </w:r>
    </w:p>
    <w:p>
      <w:pPr>
        <w:ind w:left="880"/>
      </w:pPr>
      <w:r>
        <w:t>日本電信電話株式会社</w:t>
      </w:r>
    </w:p>
    <w:p>
      <w:pPr>
        <w:pStyle w:val="Heading6"/>
        <w:ind w:left="880"/>
      </w:pPr>
      <w:r>
        <w:t>三十四</w:t>
      </w:r>
    </w:p>
    <w:p>
      <w:pPr>
        <w:ind w:left="880"/>
      </w:pPr>
      <w:r>
        <w:t>東日本電信電話株式会社</w:t>
      </w:r>
    </w:p>
    <w:p>
      <w:pPr>
        <w:pStyle w:val="Heading6"/>
        <w:ind w:left="880"/>
      </w:pPr>
      <w:r>
        <w:t>三十五</w:t>
      </w:r>
    </w:p>
    <w:p>
      <w:pPr>
        <w:ind w:left="880"/>
      </w:pPr>
      <w:r>
        <w:t>西日本電信電話株式会社</w:t>
      </w:r>
    </w:p>
    <w:p>
      <w:pPr>
        <w:pStyle w:val="Heading6"/>
        <w:ind w:left="880"/>
      </w:pPr>
      <w:r>
        <w:t>三十六</w:t>
      </w:r>
    </w:p>
    <w:p>
      <w:pPr>
        <w:ind w:left="880"/>
      </w:pPr>
      <w:r>
        <w:t>海洋汚染等及び海上災害の防止に関する法律（昭和四十五年法律第百三十六号）第四十二条の十三第一項の指定海上防災機関</w:t>
      </w:r>
    </w:p>
    <w:p>
      <w:pPr>
        <w:pStyle w:val="Heading6"/>
        <w:ind w:left="880"/>
      </w:pPr>
      <w:r>
        <w:t>三十七</w:t>
      </w:r>
    </w:p>
    <w:p>
      <w:pPr>
        <w:ind w:left="880"/>
      </w:pPr>
      <w:r>
        <w:t>次に掲げる事業者のうち内閣総理大臣が指定して公示するもの</w:t>
      </w:r>
    </w:p>
    <w:p>
      <w:r>
        <w:br w:type="page"/>
      </w:r>
    </w:p>
    <w:p>
      <w:pPr>
        <w:pStyle w:val="Heading1"/>
      </w:pPr>
      <w:r>
        <w:t>附　則</w:t>
      </w:r>
    </w:p>
    <w:p>
      <w:r>
        <w:t>この政令は、公布の日から施行する。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則（平成一六年九月一五日政令第二七六号）</w:t>
      </w:r>
    </w:p>
    <w:p>
      <w:r>
        <w:t>この政令は、武力攻撃事態等における国民の保護のための措置に関する法律（平成十六年法律第百十二号）の施行の日（平成十六年九月十七日）から施行する。</w:t>
      </w:r>
    </w:p>
    <w:p>
      <w:pPr>
        <w:pStyle w:val="Heading5"/>
        <w:ind w:left="440"/>
      </w:pPr>
      <w:r>
        <w:t>２</w:t>
      </w:r>
    </w:p>
    <w:p>
      <w:pPr>
        <w:ind w:left="440"/>
      </w:pPr>
      <w:r>
        <w:t>この政令の施行の日が海上運送事業の活性化のための船員法等の一部を改正する法律（平成十六年法律第七十一号）の施行の日前である場合には、同法の施行の日の前日までの間における武力攻撃事態等における我が国の平和と独立並びに国及び国民の安全の確保に関する法律施行令第三条第四十号トの規定の適用については、同号ト中「第七条第一項」とあるのは「第七条」と、「同法第八条第一項に規定する船舶」とあるのは「不特定多数の荷主に係る物品の運送に従事する船舶」と、「第二条第二項に規定する内航運送をする事業」とあるのは「第二条第三項に規定する内航運送業」と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r>
        <w:br w:type="page"/>
      </w:r>
    </w:p>
    <w:p>
      <w:pPr>
        <w:pStyle w:val="Heading1"/>
      </w:pPr>
      <w:r>
        <w:t>附　則（平成二五年九月二六日政令第二九二号）</w:t>
      </w:r>
    </w:p>
    <w:p>
      <w:r>
        <w:t>この政令は、平成二十五年十月一日から施行する。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則（平成二七年三月二七日政令第一二三号）</w:t>
      </w:r>
    </w:p>
    <w:p>
      <w:r>
        <w:t>この政令は、電気事業法の一部を改正する法律（平成二十五年法律第七十四号）の施行の日（平成二十七年四月一日）から施行する。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則（平成三一年三月一五日政令第三八号）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武力攻撃事態等及び存立危機事態における我が国の平和と独立並びに国及び国民の安全の確保に関する法律施行令</w:t>
      <w:br/>
      <w:tab/>
      <w:t>（平成十五年政令第二百五十二号）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武力攻撃事態等及び存立危機事態における我が国の平和と独立並びに国及び国民の安全の確保に関する法律施行令（平成十五年政令第二百五十二号）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
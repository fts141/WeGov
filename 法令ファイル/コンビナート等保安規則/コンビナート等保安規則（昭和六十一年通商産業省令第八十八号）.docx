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コンビナート等保安規則</w:t>
        <w:br/>
        <w:t>（昭和六十一年通商産業省令第八十八号）</w:t>
      </w:r>
    </w:p>
    <w:p>
      <w:pPr>
        <w:pStyle w:val="Heading2"/>
      </w:pPr>
      <w:r>
        <w:t>第一章　総則</w:t>
      </w:r>
    </w:p>
    <w:p>
      <w:pPr>
        <w:pStyle w:val="Heading4"/>
      </w:pPr>
      <w:r>
        <w:t>第一条（適用範囲）</w:t>
      </w:r>
    </w:p>
    <w:p>
      <w:r>
        <w:t>この規則は、高圧ガス保安法（昭和二十六年法律第二百四号。以下「法」という。）に基づいて、特定製造事業所における高圧ガス（冷凍保安規則（昭和四十一年通商産業省令第五十一号）の適用を受ける高圧ガスを除く。以下同じ。）の製造（地盤面に対して移動することができる設備による製造を除く。）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可燃性ガス</w:t>
        <w:br/>
        <w:br/>
        <w:br/>
        <w:t>アクリロニトリル、アクロレイン、アセチレン、アセトアルデヒド、アルシン、アンモニア、一酸化炭素、エタン、エチルアミン、エチルベンゼン、エチレン、塩化エチル、塩化ビニル、クロルメチル、酸化エチレン、酸化プロピレン、シアン化水素、シクロプロパン、ジシラン、ジボラン、ジメチルアミン、水素、セレン化水素、トリメチルアミン、二硫化炭素、ブタジエン、ブタン、ブチレン、プロパン、プロピレン、ブロムメチル、ベンゼン、ホスフィン、メタン、モノゲルマン、モノシラン、モノメチルアミン、メチルエーテル、硫化水素及びその他のガスであつて次のイ又はロに該当するもの（フルオロオレフィン千二百三十四ｙｆ及びフルオロオレフィン千二百三十四ｚｅを除く。）</w:t>
      </w:r>
    </w:p>
    <w:p>
      <w:pPr>
        <w:pStyle w:val="ListBullet"/>
        <w:ind w:left="880"/>
      </w:pPr>
      <w:r>
        <w:t>二</w:t>
        <w:br/>
        <w:t>毒性ガス</w:t>
        <w:br/>
        <w:br/>
        <w:br/>
        <w:t>アクリロニトリル、アクロレイン、亜硫酸ガス、アルシン、アンモニア、一酸化炭素、塩素、クロルメチル、クロロプレン、五フッ化ヒ素、五フッ化リン、酸化エチレン、三フッ化窒素、三フッ化ホウ素、三フッ化リン、シアン化水素、ジエチルアミン、ジシラン、四フッ化硫黄、四フッ化ケイ素、ジボラン、セレン化水素、トリメチルアミン、二硫化炭素、ふつ素、ブロムメチル、ベンゼン、ホスゲン、ホスフィン、モノゲルマン、モノシラン、モノメチルアミン、硫化水素及びその他のガスであつて毒物及び劇物取締法（昭和二十五年法律第三百三号）第二条第一項に規定する毒物</w:t>
      </w:r>
    </w:p>
    <w:p>
      <w:pPr>
        <w:pStyle w:val="ListBullet"/>
        <w:ind w:left="880"/>
      </w:pPr>
      <w:r>
        <w:t>三</w:t>
        <w:br/>
        <w:t>不活性ガス</w:t>
        <w:br/>
        <w:br/>
        <w:br/>
        <w:t>ヘリウム、ネオン、アルゴン、クリプトン、キセノン、ラドン、窒素、二酸化炭素又はフルオロカーボン（可燃性ガスを除く。）</w:t>
      </w:r>
    </w:p>
    <w:p>
      <w:pPr>
        <w:pStyle w:val="ListBullet"/>
        <w:ind w:left="880"/>
      </w:pPr>
      <w:r>
        <w:t>三の二</w:t>
        <w:br/>
        <w:t>特定不活性ガス</w:t>
        <w:br/>
        <w:br/>
        <w:br/>
        <w:t>不活性ガスのうち、次に掲げるもの</w:t>
      </w:r>
    </w:p>
    <w:p>
      <w:pPr>
        <w:pStyle w:val="ListBullet"/>
        <w:ind w:left="880"/>
      </w:pPr>
      <w:r>
        <w:t>四</w:t>
        <w:br/>
        <w:t>特定液化石油ガス</w:t>
        <w:br/>
        <w:br/>
        <w:br/>
        <w:t>液化石油ガスの分離又は精製のための設備及び液化石油ガス以外の高圧ガスの原料に係る液化石油ガスの貯蔵設備における液化石油ガス以外の液化石油ガスであつて、炭素数三又は四の炭化水素を主成分とするもの</w:t>
      </w:r>
    </w:p>
    <w:p>
      <w:pPr>
        <w:pStyle w:val="ListBullet"/>
        <w:ind w:left="880"/>
      </w:pPr>
      <w:r>
        <w:t>五</w:t>
        <w:br/>
        <w:t>第一種保安物件</w:t>
        <w:br/>
        <w:br/>
        <w:br/>
        <w:t>次に掲げるもの（事業所の存する敷地と同一敷地内にあるものを除く。）</w:t>
      </w:r>
    </w:p>
    <w:p>
      <w:pPr>
        <w:pStyle w:val="ListBullet"/>
        <w:ind w:left="880"/>
      </w:pPr>
      <w:r>
        <w:t>六</w:t>
        <w:br/>
        <w:t>第二種保安物件</w:t>
        <w:br/>
        <w:br/>
        <w:br/>
        <w:t>第一種保安物件以外の建築物であつて、住居の用に供するもの（事業所の存する敷地と同一敷地内にあるものを除く。）</w:t>
      </w:r>
    </w:p>
    <w:p>
      <w:pPr>
        <w:pStyle w:val="ListBullet"/>
        <w:ind w:left="880"/>
      </w:pPr>
      <w:r>
        <w:t>七</w:t>
        <w:br/>
        <w:t>保安物件</w:t>
        <w:br/>
        <w:br/>
        <w:br/>
        <w:t>第一種保安物件及び第二種保安物件から保安のための宿直施設を除いたもの</w:t>
      </w:r>
    </w:p>
    <w:p>
      <w:pPr>
        <w:pStyle w:val="ListBullet"/>
        <w:ind w:left="880"/>
      </w:pPr>
      <w:r>
        <w:t>八</w:t>
        <w:br/>
        <w:t>貯槽</w:t>
        <w:br/>
        <w:br/>
        <w:br/>
        <w:t>高圧ガスの貯蔵設備であつて、地盤面に対して移動することができないもの</w:t>
      </w:r>
    </w:p>
    <w:p>
      <w:pPr>
        <w:pStyle w:val="ListBullet"/>
        <w:ind w:left="880"/>
      </w:pPr>
      <w:r>
        <w:t>九</w:t>
        <w:br/>
        <w:t>可燃性ガス低温貯槽</w:t>
        <w:br/>
        <w:br/>
        <w:br/>
        <w:t>可燃性ガスであつて大気圧における沸点が零度以下のものを温度零度以下又は当該ガスの気相部における常用の圧力（通常の使用状態において、当該設備等に作用する圧力（当該圧力が変動する場合にあつては、その変動範囲のうちの最高の圧力）であつて、ゲージ圧力をいう。以下同じ。）が〇・一メガパスカル以下の液体の状態で貯蔵するための貯槽であつて、断熱材で被覆し、又は冷凍設備で冷却することにより貯槽内のガスの温度が常用の温度を超えて上昇しないような措置を講じてあるもの</w:t>
      </w:r>
    </w:p>
    <w:p>
      <w:pPr>
        <w:pStyle w:val="ListBullet"/>
        <w:ind w:left="880"/>
      </w:pPr>
      <w:r>
        <w:t>九の二</w:t>
        <w:br/>
        <w:t>液化石油ガス岩盤貯槽</w:t>
        <w:br/>
        <w:br/>
        <w:br/>
        <w:t>液化石油ガスを貯蔵するための貯槽（当該貯槽の内面の零パスカルを超える圧力を受ける部分に岩盤を使用するものに限る。）であつて、当該貯槽の周囲に作用する水圧により液化石油ガスの漏えいを防止する機能（以下「水封機能」という。）を有するもの</w:t>
      </w:r>
    </w:p>
    <w:p>
      <w:pPr>
        <w:pStyle w:val="ListBullet"/>
        <w:ind w:left="880"/>
      </w:pPr>
      <w:r>
        <w:t>十</w:t>
        <w:br/>
        <w:t>貯蔵能力</w:t>
        <w:br/>
        <w:br/>
        <w:br/>
        <w:t>貯蔵設備に貯蔵することができる高圧ガスの数量であつて、圧縮ガスの貯蔵設備にあつては次のイの算式により、液化ガスの貯蔵設備にあつては次のロの算式（貯蔵設備が容器である場合には次のハの算式）により得られたもの</w:t>
      </w:r>
    </w:p>
    <w:p>
      <w:pPr>
        <w:pStyle w:val="ListBullet"/>
        <w:ind w:left="880"/>
      </w:pPr>
      <w:r>
        <w:t>十一</w:t>
        <w:br/>
        <w:t>充塡容器</w:t>
        <w:br/>
        <w:br/>
        <w:br/>
        <w:t>現に高圧ガス（高圧ガスが充塡された後に当該ガスの質量が充塡時における質量の二分の一以上減少していないものに限る。）を充塡してある容器</w:t>
      </w:r>
    </w:p>
    <w:p>
      <w:pPr>
        <w:pStyle w:val="ListBullet"/>
        <w:ind w:left="880"/>
      </w:pPr>
      <w:r>
        <w:t>十二</w:t>
        <w:br/>
        <w:t>残ガス容器</w:t>
        <w:br/>
        <w:br/>
        <w:br/>
        <w:t>現に高圧ガスを充塡してある容器であつて、充塡容器以外のもの</w:t>
      </w:r>
    </w:p>
    <w:p>
      <w:pPr>
        <w:pStyle w:val="ListBullet"/>
        <w:ind w:left="880"/>
      </w:pPr>
      <w:r>
        <w:t>十三</w:t>
        <w:br/>
        <w:t>製造設備</w:t>
        <w:br/>
        <w:br/>
        <w:br/>
        <w:t>製造のための設備（地盤面に対して移動することができるものを除く。）</w:t>
      </w:r>
    </w:p>
    <w:p>
      <w:pPr>
        <w:pStyle w:val="ListBullet"/>
        <w:ind w:left="880"/>
      </w:pPr>
      <w:r>
        <w:t>十四</w:t>
        <w:br/>
        <w:t>特定液化石油ガススタンド</w:t>
        <w:br/>
        <w:br/>
        <w:br/>
        <w:t>特定液化石油ガスを燃料として使用する車両に固定した容器に当該特定液化石油ガスを直接充塡するための処理設備を有する製造設備</w:t>
      </w:r>
    </w:p>
    <w:p>
      <w:pPr>
        <w:pStyle w:val="ListBullet"/>
        <w:ind w:left="880"/>
      </w:pPr>
      <w:r>
        <w:t>十五</w:t>
        <w:br/>
        <w:t>圧縮天然ガススタンド</w:t>
        <w:br/>
        <w:br/>
        <w:br/>
        <w:t>圧縮天然ガスを燃料として使用する車両に固定した燃料装置用容器に当該圧縮天然ガスを充塡するための処理設備を有する製造設備</w:t>
      </w:r>
    </w:p>
    <w:p>
      <w:pPr>
        <w:pStyle w:val="ListBullet"/>
        <w:ind w:left="880"/>
      </w:pPr>
      <w:r>
        <w:t>十五の二</w:t>
        <w:br/>
        <w:t>液化天然ガススタンド</w:t>
        <w:br/>
        <w:br/>
        <w:br/>
        <w:t>液化天然ガスを燃料として使用する車両に固定した燃料装置用容器に当該液化天然ガスを充塡するための処理設備を有する製造設備</w:t>
      </w:r>
    </w:p>
    <w:p>
      <w:pPr>
        <w:pStyle w:val="ListBullet"/>
        <w:ind w:left="880"/>
      </w:pPr>
      <w:r>
        <w:t>十五の三</w:t>
        <w:br/>
        <w:t>圧縮水素スタンド</w:t>
        <w:br/>
        <w:br/>
        <w:br/>
        <w:t>圧縮水素を燃料として使用する車両に固定した燃料装置用容器に当該圧縮水素を充塡するための処理設備を有する製造設備</w:t>
      </w:r>
    </w:p>
    <w:p>
      <w:pPr>
        <w:pStyle w:val="ListBullet"/>
        <w:ind w:left="880"/>
      </w:pPr>
      <w:r>
        <w:t>十六</w:t>
        <w:br/>
        <w:t>ガス設備</w:t>
        <w:br/>
        <w:br/>
        <w:br/>
        <w:t>製造設備（製造に係る導管を除く。）のうち、製造をする高圧ガスのガス（その原料となるガスを含む。）が通る部分</w:t>
      </w:r>
    </w:p>
    <w:p>
      <w:pPr>
        <w:pStyle w:val="ListBullet"/>
        <w:ind w:left="880"/>
      </w:pPr>
      <w:r>
        <w:t>十七</w:t>
        <w:br/>
        <w:t>高圧ガス設備</w:t>
        <w:br/>
        <w:br/>
        <w:br/>
        <w:t>ガス設備のうち、高圧ガスが通る部分</w:t>
      </w:r>
    </w:p>
    <w:p>
      <w:pPr>
        <w:pStyle w:val="ListBullet"/>
        <w:ind w:left="880"/>
      </w:pPr>
      <w:r>
        <w:t>十八</w:t>
        <w:br/>
        <w:t>処理設備</w:t>
        <w:br/>
        <w:br/>
        <w:br/>
        <w:t>圧縮、液化その他の方法でガスを処理することができる設備であつて、高圧ガスを製造するもの</w:t>
      </w:r>
    </w:p>
    <w:p>
      <w:pPr>
        <w:pStyle w:val="ListBullet"/>
        <w:ind w:left="880"/>
      </w:pPr>
      <w:r>
        <w:t>十九</w:t>
        <w:br/>
        <w:t>処理能力</w:t>
        <w:br/>
        <w:br/>
        <w:br/>
        <w:t>処理設備の処理容積（圧縮、液化その他の方法で一日に処理することができるガスの容積（温度零度、圧力零パスカルの状態に換算したものをいう。以下同じ。）をいう。以下同じ。）であつて、次に掲げる処理設備の区分に応じ、それぞれに掲げるところにより得られたもの</w:t>
      </w:r>
    </w:p>
    <w:p>
      <w:pPr>
        <w:pStyle w:val="ListBullet"/>
        <w:ind w:left="880"/>
      </w:pPr>
      <w:r>
        <w:t>二十</w:t>
        <w:br/>
        <w:t>製造事業所</w:t>
        <w:br/>
        <w:br/>
        <w:br/>
        <w:t>処理能力が百立方メートル（不活性ガス又は空気にあつては、三百立方メートル）以上の処理設備を有する製造設備を使用して高圧ガスの製造をする者の当該製造をする事業所</w:t>
      </w:r>
    </w:p>
    <w:p>
      <w:pPr>
        <w:pStyle w:val="ListBullet"/>
        <w:ind w:left="880"/>
      </w:pPr>
      <w:r>
        <w:t>二十一</w:t>
        <w:br/>
        <w:t>コンビナート地域</w:t>
        <w:br/>
        <w:br/>
        <w:br/>
        <w:t>製造事業所が集中して設置され、又は設置されることが予定されている地域であつて、当該地域内の製造事業所において製造をする高圧ガスの容積の合計が著しく大であり、又は大となると見込まれるものとして別表第一に掲げる地域</w:t>
      </w:r>
    </w:p>
    <w:p>
      <w:pPr>
        <w:pStyle w:val="ListBullet"/>
        <w:ind w:left="880"/>
      </w:pPr>
      <w:r>
        <w:t>二十二</w:t>
        <w:br/>
        <w:t>特定製造事業所</w:t>
        <w:br/>
        <w:br/>
        <w:br/>
        <w:t>次のイからハまでに掲げる製造事業所</w:t>
      </w:r>
    </w:p>
    <w:p>
      <w:pPr>
        <w:pStyle w:val="ListBullet"/>
        <w:ind w:left="880"/>
      </w:pPr>
      <w:r>
        <w:t>二十三</w:t>
        <w:br/>
        <w:t>第一種製造者</w:t>
        <w:br/>
        <w:br/>
        <w:br/>
        <w:t>法第五条第一項の許可を受けた者</w:t>
      </w:r>
    </w:p>
    <w:p>
      <w:pPr>
        <w:pStyle w:val="ListBullet"/>
        <w:ind w:left="880"/>
      </w:pPr>
      <w:r>
        <w:t>二十四</w:t>
        <w:br/>
        <w:t>特定製造者</w:t>
        <w:br/>
        <w:br/>
        <w:br/>
        <w:t>特定製造事業所において高圧ガスの製造をする第一種製造者</w:t>
      </w:r>
    </w:p>
    <w:p>
      <w:pPr>
        <w:pStyle w:val="ListBullet"/>
        <w:ind w:left="880"/>
      </w:pPr>
      <w:r>
        <w:t>二十五</w:t>
        <w:br/>
        <w:t>第一種置場距離</w:t>
        <w:br/>
        <w:br/>
        <w:br/>
        <w:t>次の図における容器置場の面積（単位　平方メートル）に対応する距離（単位　メートル）であつて、ｌ１によつて表されるもの</w:t>
      </w:r>
    </w:p>
    <w:p>
      <w:pPr>
        <w:pStyle w:val="ListBullet"/>
        <w:ind w:left="880"/>
      </w:pPr>
      <w:r>
        <w:t>１</w:t>
        <w:br/>
        <w:t>ｘは、容器置場の面積（単位　平方メートル）を表すものとする。</w:t>
      </w:r>
    </w:p>
    <w:p>
      <w:pPr>
        <w:pStyle w:val="ListBullet"/>
        <w:ind w:left="880"/>
      </w:pPr>
      <w:r>
        <w:t>２</w:t>
        <w:br/>
        <w:t>ｌ１、ｌ２、ｌ３及びｌ４とｘとの関係は、それぞれ次の表のとおりとする。</w:t>
      </w:r>
    </w:p>
    <w:p>
      <w:pPr>
        <w:pStyle w:val="ListBullet"/>
        <w:ind w:left="880"/>
      </w:pPr>
      <w:r>
        <w:t>二十六</w:t>
        <w:br/>
        <w:t>第二種置場距離</w:t>
        <w:br/>
        <w:br/>
        <w:br/>
        <w:t>前号の図における容器置場の面積（単位　平方メートル）に対応する距離（単位　メートル）であつて、ｌ２によつて表されるもの</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高圧ガスの製造に係る許可等</w:t>
      </w:r>
    </w:p>
    <w:p>
      <w:pPr>
        <w:pStyle w:val="Heading3"/>
      </w:pPr>
      <w:r>
        <w:t>第一節　高圧ガスの製造に係る許可</w:t>
      </w:r>
    </w:p>
    <w:p>
      <w:pPr>
        <w:pStyle w:val="Heading4"/>
      </w:pPr>
      <w:r>
        <w:t>第三条（特定製造者に係る製造の許可の申請）</w:t>
      </w:r>
    </w:p>
    <w:p>
      <w:r>
        <w:t>法第五条第一項の規定により、同項第一号の許可を受けようとする者は、様式第一の高圧ガス製造許可申請書に製造計画書を添えて、事業所の所在地を管轄する都道府県知事に提出しなければならない。</w:t>
        <w:br/>
        <w:t>ただし、遺贈、営業の譲渡又は分割（当該特定製造者のその許可に係る特定製造事業所を承継させるものを除く。）により引き続き高圧ガスの製造をしようとする者が新たに許可を申請するときは、製造計画書の添付を省略することができる。</w:t>
      </w:r>
    </w:p>
    <w:p>
      <w:pPr>
        <w:pStyle w:val="Heading5"/>
        <w:ind w:left="440"/>
      </w:pPr>
      <w:r>
        <w:t>２</w:t>
      </w:r>
    </w:p>
    <w:p>
      <w:pPr>
        <w:ind w:left="440"/>
      </w:pPr>
      <w:r>
        <w:t>前項の製造計画書には、第一号から第六号までに掲げる事項を記載し、第七号に掲げる図面を添付しなければならない。</w:t>
      </w:r>
    </w:p>
    <w:p>
      <w:pPr>
        <w:pStyle w:val="ListBullet"/>
        <w:ind w:left="880"/>
      </w:pPr>
      <w:r>
        <w:t>一</w:t>
        <w:br/>
        <w:t>製造の目的</w:t>
      </w:r>
    </w:p>
    <w:p>
      <w:pPr>
        <w:pStyle w:val="ListBullet"/>
        <w:ind w:left="880"/>
      </w:pPr>
      <w:r>
        <w:t>二</w:t>
        <w:br/>
        <w:t>処理設備の処理能力</w:t>
      </w:r>
    </w:p>
    <w:p>
      <w:pPr>
        <w:pStyle w:val="ListBullet"/>
        <w:ind w:left="880"/>
      </w:pPr>
      <w:r>
        <w:t>三</w:t>
        <w:br/>
        <w:t>処理設備の性能</w:t>
      </w:r>
    </w:p>
    <w:p>
      <w:pPr>
        <w:pStyle w:val="ListBullet"/>
        <w:ind w:left="880"/>
      </w:pPr>
      <w:r>
        <w:t>四</w:t>
        <w:br/>
        <w:t>法第八条第一号の経済産業省令で定める技術上の基準及び同条第二号の経済産業省令で定める技術上の基準に関する事項</w:t>
      </w:r>
    </w:p>
    <w:p>
      <w:pPr>
        <w:pStyle w:val="ListBullet"/>
        <w:ind w:left="880"/>
      </w:pPr>
      <w:r>
        <w:t>五</w:t>
        <w:br/>
        <w:t>製造施設を設計・施工するに当たつて保安上特に配慮した事項</w:t>
      </w:r>
    </w:p>
    <w:p>
      <w:pPr>
        <w:pStyle w:val="ListBullet"/>
        <w:ind w:left="880"/>
      </w:pPr>
      <w:r>
        <w:t>六</w:t>
        <w:br/>
        <w:t>移設、転用、再使用又はこれらの併用（以下「移設等」という。）に係る高圧ガス設備にあつては、当該高圧ガス設備の使用の経歴及び保管状態の記録</w:t>
      </w:r>
    </w:p>
    <w:p>
      <w:pPr>
        <w:pStyle w:val="ListBullet"/>
        <w:ind w:left="880"/>
      </w:pPr>
      <w:r>
        <w:t>七</w:t>
        <w:br/>
        <w:t>製造のための施設（以下「製造施設」という。）の位置（他の施設との関係位置を含む。）及び付近の状況を示す図面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3"/>
      </w:pPr>
      <w:r>
        <w:t>第二節　技術上の基準</w:t>
      </w:r>
    </w:p>
    <w:p>
      <w:pPr>
        <w:pStyle w:val="Heading4"/>
      </w:pPr>
      <w:r>
        <w:t>第四条（特定製造者に係る技術上の基準）</w:t>
      </w:r>
    </w:p>
    <w:p>
      <w:r>
        <w:t>法第八条第一号の経済産業省令で定める技術上の基準及び同条第二号の経済産業省令で定める技術上の基準は、次条から第七条の三まで及び第九条から第十一条までに定めるところによる。</w:t>
      </w:r>
    </w:p>
    <w:p>
      <w:pPr>
        <w:pStyle w:val="Heading4"/>
      </w:pPr>
      <w:r>
        <w:t>第五条（製造施設に係る技術上の基準）</w:t>
      </w:r>
    </w:p>
    <w:p>
      <w:r>
        <w:t>製造施設（製造設備がコールド・エバポレータ、特定液化石油ガススタンド、圧縮天然ガススタンド、液化天然ガススタンド及び圧縮水素スタンドであるものを除く。）における法第八条第一号の経済産業省令で定める技術上の基準は、次の各号に掲げるもののほか、第九条から第十一条までに定めるところによる。</w:t>
        <w:br/>
        <w:t>ただし、製造設備の冷却の用に供する冷凍設備にあつては、冷凍保安規則に規定する技術上の基準によることができる。</w:t>
      </w:r>
    </w:p>
    <w:p>
      <w:pPr>
        <w:pStyle w:val="ListBullet"/>
        <w:ind w:left="880"/>
      </w:pPr>
      <w:r>
        <w:t>一</w:t>
        <w:br/>
        <w:t>事業所の境界線を明示し、かつ、当該事業所の外部から見やすいように警戒標を掲げること。</w:t>
      </w:r>
    </w:p>
    <w:p>
      <w:pPr>
        <w:pStyle w:val="ListBullet"/>
        <w:ind w:left="880"/>
      </w:pPr>
      <w:r>
        <w:t>二</w:t>
        <w:br/>
        <w:t>可燃性ガスの製造施設は、その貯蔵設備（地盤面下に埋設されたジメチルエーテルの貯蔵設備であつて、経済産業大臣が保安距離（保安物件に対し、五十メートル又は次に掲げる算式により得られた距離（可燃性ガス低温貯槽について当該得られた距離が液化石油ガス保安規則（昭和四十一年通商産業省令第五十二号）第六条第一項第二号若しくは第八条第一項第一号又は一般高圧ガス保安規則（昭和四十一年通商産業省令第五十三号）第六条第一項第二号の規定の例による距離（第一種保安物件に対するものに限る。）に満たない場合にあつては、当該規定の例による距離）のいずれか大なるものに等しい距離以上の距離をいう。以下この号において同じ。）を有することと同等の安全性を有するものとして認めた措置を講じているものを除く。）及び処理設備（経済産業大臣が定めるものを除く。）の外面から、保安距離（液化石油ガス岩盤貯槽にあつては、水封機能により気密性を有する部分に囲まれた空間に通じる金属製の配管（以下「金属管」という。）を設けた坑（以下「配管竪坑」という。）の内面から保安物件に対し五十メートル以上の距離）を有すること。</w:t>
        <w:br/>
        <w:t>ただし、経済産業大臣がこれと同等の安全性を有するものと認めた措置を講じている場合は、この限りでない。</w:t>
      </w:r>
    </w:p>
    <w:p>
      <w:pPr>
        <w:pStyle w:val="ListBullet"/>
        <w:ind w:left="880"/>
      </w:pPr>
      <w:r>
        <w:t>１</w:t>
        <w:br/>
        <w:t>貯蔵設備内に二以上のガスがある場合においては、それぞれのガスの量（単位　トン）の合計量の平方根の数値にそれぞれのガスの量の当該合計量に対する割合を乗じて得た数値に、それぞれのガスに係るＫを乗じて得た数値の合計により、Ｘを算出するものとする。</w:t>
      </w:r>
    </w:p>
    <w:p>
      <w:pPr>
        <w:pStyle w:val="ListBullet"/>
        <w:ind w:left="880"/>
      </w:pPr>
      <w:r>
        <w:t>２</w:t>
        <w:br/>
        <w:t>処理設備内に二以上のガスがある場合においては、それぞれのガスについてＫ・Ｗを算出し、その数値の合計により、Ｘを算出するものとする。</w:t>
      </w:r>
    </w:p>
    <w:p>
      <w:pPr>
        <w:pStyle w:val="ListBullet"/>
        <w:ind w:left="880"/>
      </w:pPr>
      <w:r>
        <w:t>三</w:t>
        <w:br/>
        <w:t>次の表の第一欄に掲げる製造施設に対する前号の規定の適用については、同欄に掲げる製造施設の区分に応じ、同表の第二欄に掲げる字句は、それぞれ同表の第三欄に掲げる字句とする。</w:t>
      </w:r>
    </w:p>
    <w:p>
      <w:pPr>
        <w:pStyle w:val="ListBullet"/>
        <w:ind w:left="880"/>
      </w:pPr>
      <w:r>
        <w:t>四</w:t>
        <w:br/>
        <w:t>毒性ガスの製造施設は、次に掲げる距離以上の距離を有すること。</w:t>
      </w:r>
    </w:p>
    <w:p>
      <w:pPr>
        <w:pStyle w:val="ListBullet"/>
        <w:ind w:left="880"/>
      </w:pPr>
      <w:r>
        <w:br/>
        <w:t>これらの式において、Ｌ及びＸは、それぞれ次の数値を表すものとする。</w:t>
      </w:r>
    </w:p>
    <w:p>
      <w:pPr>
        <w:pStyle w:val="ListBullet"/>
        <w:ind w:left="880"/>
      </w:pPr>
      <w:r>
        <w:t>五</w:t>
        <w:br/>
        <w:t>第二号及び第四号に規定するガス以外のガスの製造施設は、その貯蔵設備及び処理設備（経済産業大臣が定めるものを除く。）の外面から、保安物件に対し、五十メートル以上の距離を有すること。</w:t>
      </w:r>
    </w:p>
    <w:p>
      <w:pPr>
        <w:pStyle w:val="ListBullet"/>
        <w:ind w:left="880"/>
      </w:pPr>
      <w:r>
        <w:t>六</w:t>
        <w:br/>
        <w:t>第二号及び前号の規定に基づき経済産業大臣が定める貯蔵設備及び処理設備並びに第四号ロの規定に基づき経済産業大臣が定めるガス設備に係る貯蔵設備及び処理設備は、その外面から、保安物件に対し、液化石油ガス保安規則第六条第一項第二号若しくは第三号、第八条第一項第一号若しくは第二号又は一般高圧ガス保安規則第六条第一項第二号の規定の例による距離以上の距離を有すること。</w:t>
      </w:r>
    </w:p>
    <w:p>
      <w:pPr>
        <w:pStyle w:val="ListBullet"/>
        <w:ind w:left="880"/>
      </w:pPr>
      <w:r>
        <w:t>七</w:t>
        <w:br/>
        <w:t>製造施設は、その貯蔵設備及び処理設備の外面（液化石油ガス岩盤貯槽にあつては、配管竪坑の内面）から、保安のための宿直施設（当該特定製造事業所の存する敷地と同一敷地内にあるものを除く。）に対し、当該製造施設に係る高圧ガスの種類に応じ、液化石油ガス保安規則第六条第一項第二号若しくは第三号、第八条第一項第一号若しくは第二号又は一般高圧ガス保安規則第六条第一項第二号の規定の例による距離以上の距離を有すること。</w:t>
      </w:r>
    </w:p>
    <w:p>
      <w:pPr>
        <w:pStyle w:val="ListBullet"/>
        <w:ind w:left="880"/>
      </w:pPr>
      <w:r>
        <w:t>八</w:t>
        <w:br/>
        <w:t>製造設備（経済産業大臣が定めるものを除く。以下この号において同じ。）は、その外面（液化石油ガス岩盤貯槽にあつては、配管竪坑の内面）から、当該特定製造事業所の境界線（当該特定製造事業所に隣接する製造事業所に対するもの（特定製造事業所が複数の事業所に分割される（製造施設、設備及び製造の方法が変更されていない場合に限る。）ことに伴つて、新たに設けられた境界線のうち経済産業大臣が定めるものを除く。）に限る。）に対し、二十メートル以上の距離を有すること。</w:t>
        <w:br/>
        <w:t>ただし、経済産業大臣がこれと同等の安全性を有するものと認めた措置を講じている製造設備、又は経済産業大臣が定める条件に適合する特定製造事業所に係る製造設備であつて、その外面から、当該特定製造事業所に隣接する製造事業所に係る製造設備に対し三十メートル以上の距離を有するものについては、この限りでない。</w:t>
      </w:r>
    </w:p>
    <w:p>
      <w:pPr>
        <w:pStyle w:val="ListBullet"/>
        <w:ind w:left="880"/>
      </w:pPr>
      <w:r>
        <w:t>九</w:t>
        <w:br/>
        <w:t>特定製造事業所の敷地のうち通路、空地等により区画されている区域であつて高圧ガス設備が設置されているものは、保安区画（面積が二万平方メートル以下（面積の計算方法は別に経済産業大臣が定める。）のものに限る。）に区分すること。</w:t>
        <w:br/>
        <w:t>ただし、高圧ガスの製造の工程上密接な関連を有する高圧ガス設備が設置されている土地の区域であつて、当該区域を二以上の保安区画に区分することにより当該高圧ガス設備に係る保安の確保に支障を及ぼすこととなると経済産業大臣が認めた場合にあつては、この限りでない。</w:t>
      </w:r>
    </w:p>
    <w:p>
      <w:pPr>
        <w:pStyle w:val="ListBullet"/>
        <w:ind w:left="880"/>
      </w:pPr>
      <w:r>
        <w:t>十</w:t>
        <w:br/>
        <w:t>保安区画内の高圧ガス設備（配管を除き、当該高圧ガス設備と同一の製造施設に属する可燃性ガスのガス設備を含む。以下この号において同じ。）は、次の基準に適合するものであること。</w:t>
        <w:br/>
        <w:t>ただし、経済産業大臣がこれと同等の安全性を有するものと認めた措置を講じている場合は、この限りでない。</w:t>
      </w:r>
    </w:p>
    <w:p>
      <w:pPr>
        <w:pStyle w:val="ListBullet"/>
        <w:ind w:left="880"/>
      </w:pPr>
      <w:r>
        <w:t>十一</w:t>
        <w:br/>
        <w:t>可燃性ガス（特定液化石油ガスを除く。）の製造設備の高圧ガス設備（高圧ガス設備の冷却の用に供する冷凍設備を除く。以下この号において同じ。）は、その外面（液化石油ガス岩盤貯槽にあつては、配管竪坑の内面）から当該製造設備以外の可燃性ガスの製造設備の高圧ガス設備（可燃性ガスが通る部分に限り、圧縮水素スタンドの処理設備及び貯蔵設備を除く。）に対し五メートル以上、圧縮水素スタンドの処理設備及び貯蔵設備に対し六メートル以上、酸素の製造設備の高圧ガス設備（酸素が通る部分に限る。）に対し十メートル以上の距離を有すること。</w:t>
        <w:br/>
        <w:t>ただし、第九条又は第十条に規定する導管の例により設けられた配管については、この限りでない。</w:t>
      </w:r>
    </w:p>
    <w:p>
      <w:pPr>
        <w:pStyle w:val="ListBullet"/>
        <w:ind w:left="880"/>
      </w:pPr>
      <w:r>
        <w:t>十二</w:t>
        <w:br/>
        <w:t>可燃性ガスの貯槽（燃焼熱量の数値が五十・二ギガジュール以上の貯蔵能力を有するものに限る。）は、その外面（液化石油ガス岩盤貯槽にあつては、配管竪坑の内面）から、貯槽以外の燃焼熱量の数値が五十・二ギガジュール以上である高圧ガス設備及び処理能力が二十万立方メートル以上である圧縮機（当該貯槽の冷却のために用いられるものを除く。）に対し、三十メートル以上の距離を有すること。</w:t>
      </w:r>
    </w:p>
    <w:p>
      <w:pPr>
        <w:pStyle w:val="ListBullet"/>
        <w:ind w:left="880"/>
      </w:pPr>
      <w:r>
        <w:t>十三</w:t>
        <w:br/>
        <w:t>可燃性ガスの貯槽（貯蔵能力が三百立方メートル又は三千キログラム以上のものに限る。以下この号において同じ。）は、その外面（液化石油ガス岩盤貯槽にあつては、配管竪坑の内面）から、他の可燃性ガス又は酸素の貯槽に対し、一メートル又は当該貯槽及び他の可燃性ガス若しくは酸素の貯槽の最大直径（液化石油ガス岩盤貯槽にあつては、配管竪坑の最大直径）の和の四分の一のいずれか大なるものに等しい距離以上の距離を有すること。</w:t>
      </w:r>
    </w:p>
    <w:p>
      <w:pPr>
        <w:pStyle w:val="ListBullet"/>
        <w:ind w:left="880"/>
      </w:pPr>
      <w:r>
        <w:t>十四</w:t>
        <w:br/>
        <w:t>可燃性ガス又は特定不活性ガスの製造設備（可燃性ガス又は特性不活性ガスが通る部分に限る。）は、その外面（液化石油ガス岩盤貯槽にあつては、配管竪坑の内面）から火気（当該製造設備内のものを除く。以下この号において同じ。）を取り扱う施設に対し八メートル以上の距離を有し、又は当該製造設備から漏えいしたガスが当該火気を取り扱う施設に流動することを防止するための措置（以下第七条第一項第六号、同条第二項第十八号、第七条の二第一項第十九号、第七条の三第一項第十号及び同条第二項第二十七号において「流動防止措置」という。）若しくは可燃性ガス若しくは特定不活性ガスが漏えいしたときに連動装置により直ちに使用中の火気を消すための措置を講ずること。</w:t>
        <w:br/>
        <w:t>ただし、経済産業大臣がこれと同等の安全性を有するものと認めた措置を講じている場合は、この限りでない。</w:t>
      </w:r>
    </w:p>
    <w:p>
      <w:pPr>
        <w:pStyle w:val="ListBullet"/>
        <w:ind w:left="880"/>
      </w:pPr>
      <w:r>
        <w:t>十五</w:t>
        <w:br/>
        <w:t>可燃性ガス、毒性ガス及び酸素のガス設備（高圧ガス設備及び空気取入口を除く。）は、気密な構造とすること。</w:t>
      </w:r>
    </w:p>
    <w:p>
      <w:pPr>
        <w:pStyle w:val="ListBullet"/>
        <w:ind w:left="880"/>
      </w:pPr>
      <w:r>
        <w:t>十六</w:t>
        <w:br/>
        <w:t>ガス設備（可燃性ガス、毒性ガス及び酸素以外のガスにあつては高圧ガス設備に限る。以下この号において同じ。）に使用する材料は、ガスの種類、性状、温度、圧力等に応じ、当該設備の材料に及ぼす化学的影響及び物理的影響に対し、安全な化学的成分及び機械的性質を有するものであること。</w:t>
      </w:r>
    </w:p>
    <w:p>
      <w:pPr>
        <w:pStyle w:val="ListBullet"/>
        <w:ind w:left="880"/>
      </w:pPr>
      <w:r>
        <w:t>十七</w:t>
        <w:br/>
        <w:t>高圧ガス設備（容器及び経済産業大臣が定めるものを除く。）は、常用の圧力の一・五倍以上（特定設備検査規則（昭和五十一年通商産業省令第四号）第二条第十七号に規定する第二種特定設備その他設計上常用の圧力の一・五倍より小さい圧力で耐圧試験を行う必要のある設備（以下「第二種特定設備等」という。）にあつては、常用の圧力の一・三倍以上）の圧力で水その他の安全な液体を使用して行う耐圧試験（液体を使用することが困難であると認められるときは、常用の圧力の一・二五倍以上（第二種特定設備等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条に規定する特定設備（以下単に「特定設備」という。）であつて特定設備検査規則第三十四条に規定する耐圧試験のうちの一に合格したもの又は特定設備検査規則第五十一条の規定に基づき経済産業大臣の認可を受けて行つた耐圧試験に合格したものであつて使用開始前のものについては、この限りでない。</w:t>
      </w:r>
    </w:p>
    <w:p>
      <w:pPr>
        <w:pStyle w:val="ListBullet"/>
        <w:ind w:left="880"/>
      </w:pPr>
      <w:r>
        <w:t>十八</w:t>
        <w:b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十五条に規定する気密試験に合格した特定設備又は特定設備検査規則第五十一条の規定に基づき経済産業大臣の認可を受けて行つた気密試験に合格したものであつて使用開始前のものについては、この限りでない。</w:t>
      </w:r>
    </w:p>
    <w:p>
      <w:pPr>
        <w:pStyle w:val="ListBullet"/>
        <w:ind w:left="880"/>
      </w:pPr>
      <w:r>
        <w:t>十九</w:t>
        <w:b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の認める者が製造した常用の圧力等に応ずる十分な強度を有するものであること。</w:t>
      </w:r>
    </w:p>
    <w:p>
      <w:pPr>
        <w:pStyle w:val="ListBullet"/>
        <w:ind w:left="880"/>
      </w:pPr>
      <w:r>
        <w:t>二十</w:t>
        <w:br/>
        <w:t>高圧ガス設備（第二十五号の特殊反応設備及び特定液化石油ガスの高圧ガス設備を除く。）には、経済産業大臣が定めるところにより、温度計を設け、かつ、当該設備内の温度が常用の温度を超えた場合に、直ちに常用の温度の範囲内に戻すことができるような措置を講ずること。</w:t>
      </w:r>
    </w:p>
    <w:p>
      <w:pPr>
        <w:pStyle w:val="ListBullet"/>
        <w:ind w:left="880"/>
      </w:pPr>
      <w:r>
        <w:t>二十一</w:t>
        <w:br/>
        <w:t>高圧ガス設備（第二十五号の特殊反応設備を除く。）には、経済産業大臣が定めるところにより、圧力計を設け、かつ、当該設備内の圧力が許容圧力を超えた場合に、直ちにその圧力を許容圧力以下に戻すことができる安全装置を設けること。</w:t>
      </w:r>
    </w:p>
    <w:p>
      <w:pPr>
        <w:pStyle w:val="ListBullet"/>
        <w:ind w:left="880"/>
      </w:pPr>
      <w:r>
        <w:t>二十二</w:t>
        <w:br/>
        <w:t>前号の規定により設けた安全装置（不活性ガス（特定不活性ガスを除く。）又は空気に係る高圧ガス設備に設けたものを除く。）のうち安全弁又は破裂板には、放出管を設けること。</w:t>
        <w:br/>
        <w:t>この場合において、放出管の開口部の位置は、放出するガスの性質に応じた適切な位置であること。</w:t>
      </w:r>
    </w:p>
    <w:p>
      <w:pPr>
        <w:pStyle w:val="ListBullet"/>
        <w:ind w:left="880"/>
      </w:pPr>
      <w:r>
        <w:t>二十三</w:t>
        <w:br/>
        <w:t>高圧ガス設備（配管、ポンプ、圧縮機、液化石油ガス岩盤貯槽及びこの号に規定する基礎を有する構造物上に設置されたものを除く。）の基礎は、不同沈下等により当該高圧ガス設備に有害なひずみが生じないようなものであること。</w:t>
        <w:br/>
        <w:t>この場合において、貯槽（貯蔵能力が百立方メートル又は一トン以上のものに限る。以下この号及び第六十四号において同じ。）の支柱（支柱のない貯槽にあつては、その底部）は、同一の基礎に緊結すること。</w:t>
      </w:r>
    </w:p>
    <w:p>
      <w:pPr>
        <w:pStyle w:val="ListBullet"/>
        <w:ind w:left="880"/>
      </w:pPr>
      <w:r>
        <w:t>二十四</w:t>
        <w:br/>
        <w:t>塔（高圧ガス設備（貯槽を除く。）であつて、当該設備の最高位の正接線から最低位の正接線までの長さが五メートル以上のものをいう。以下この号において同じ。）、貯槽（貯蔵能力が三百立方メートル又は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塔槽類(塔及び貯槽をいう。）から地震防災遮断弁までの間のものをいう。）並びにこれらの支持構造物及び基礎（以下「耐震設計構造物」という。）は、経済産業大臣が定める耐震に関する性能を有すること。</w:t>
      </w:r>
    </w:p>
    <w:p>
      <w:pPr>
        <w:pStyle w:val="ListBullet"/>
        <w:ind w:left="880"/>
      </w:pPr>
      <w:r>
        <w:t>二十五</w:t>
        <w:br/>
        <w:t>高圧ガス設備のうち、反応器又はこれに類する設備であつて著しい発熱反応又は副次的に発生する二次反応により爆発等の災害が発生する可能性が大きいものとして経済産業大臣が定めるもの（以下「特殊反応設備」という。）には、当該特殊反応設備の態様に応じてその内部における反応の状況を的確に計測し、かつ、当該特殊反応設備内の温度、圧力及び流量等が正常な反応条件を逸脱し、又は逸脱するおそれがあるときに自動的に警報を発することができる内部反応監視装置を設けること。</w:t>
        <w:br/>
        <w:t>この場合において、当該内部反応監視装置のうち異常な温度又は圧力の上昇その他の異常な事態の発生を最も早期に検知することができるものは、計測結果を自動的に記録することができるものであること。</w:t>
      </w:r>
    </w:p>
    <w:p>
      <w:pPr>
        <w:pStyle w:val="ListBullet"/>
        <w:ind w:left="880"/>
      </w:pPr>
      <w:r>
        <w:t>二十六</w:t>
        <w:br/>
        <w:t>特殊反応設備には、製造をする高圧ガスの種類、温度及び圧力並びに当該特殊反応設備の態様に応じ、当該特殊反応設備が危険な状態となることを安全に、かつ、有効に防止するための措置を講ずること。</w:t>
      </w:r>
    </w:p>
    <w:p>
      <w:pPr>
        <w:pStyle w:val="ListBullet"/>
        <w:ind w:left="880"/>
      </w:pPr>
      <w:r>
        <w:t>二十七</w:t>
        <w:br/>
        <w:t>可燃性ガス、毒性ガス又は酸素の高圧ガス設備（貯槽を除く。）のうち特殊反応設備又はその他の高圧ガス設備であつて当該高圧ガス設備に係る事故の発生が直ちに他の製造設備に波及するおそれのあるものについては、特殊反応設備又はこれに類する高圧ガス設備にあつては当該特殊反応設備又は高圧ガス設備ごとに、その他のものにあつては当該高圧ガス設備が属する製造の主要な工程に係る二以上の高圧ガス設備のうち必要なものに緊急時に安全に、かつ、速やかに遮断するための措置（計器室において操作することができる措置又は自動的に遮断する措置に限る。）を講ずること。</w:t>
      </w:r>
    </w:p>
    <w:p>
      <w:pPr>
        <w:pStyle w:val="ListBullet"/>
        <w:ind w:left="880"/>
      </w:pPr>
      <w:r>
        <w:t>二十八</w:t>
        <w:br/>
        <w:t>可燃性ガス又は毒性ガスの高圧ガス設備のうち、特殊反応設備、燃焼熱量の数値が五十・二ギガジュールを超える高圧ガス設備（貯槽を除く。）及び前号の規定により緊急時の遮断の措置を講じた製造の主要な工程に属する高圧ガス設備のうちいずれか一のものには、当該設備に係るガスの種類、量、性状、温度、圧力等に応じ、異常な事態が発生した場合に当該設備内の内容物を当該設備外に緊急かつ安全に移送し、及び処理することができる措置を講ずること。</w:t>
        <w:br/>
        <w:t>ただし、緊急移送を行うことが保安上好ましくないものについては、この限りでない。</w:t>
      </w:r>
    </w:p>
    <w:p>
      <w:pPr>
        <w:pStyle w:val="ListBullet"/>
        <w:ind w:left="880"/>
      </w:pPr>
      <w:r>
        <w:t>二十九</w:t>
        <w:br/>
        <w:t>可燃性ガス又は特定不活性ガスの貯槽には、可燃性ガス又は特定不活性ガスの貯槽であることが容易に識別することができるような措置を講ずること。</w:t>
      </w:r>
    </w:p>
    <w:p>
      <w:pPr>
        <w:pStyle w:val="ListBullet"/>
        <w:ind w:left="880"/>
      </w:pPr>
      <w:r>
        <w:t>三十</w:t>
        <w:br/>
        <w:t>削除</w:t>
      </w:r>
    </w:p>
    <w:p>
      <w:pPr>
        <w:pStyle w:val="ListBullet"/>
        <w:ind w:left="880"/>
      </w:pPr>
      <w:r>
        <w:t>三十一</w:t>
        <w:br/>
        <w:t>可燃性ガス（特定液化石油ガスを除く。以下この号において同じ。）若しくは毒性ガスの貯槽又はこれらの貯槽以外の貯槽であつて可燃性ガスの貯槽の周辺若しくは可燃性物質を取り扱う設備の周辺にあるもの及びこれらの支柱には、温度の上昇を防止するための措置を講ずること。</w:t>
      </w:r>
    </w:p>
    <w:p>
      <w:pPr>
        <w:pStyle w:val="ListBullet"/>
        <w:ind w:left="880"/>
      </w:pPr>
      <w:r>
        <w:t>三十二</w:t>
        <w:br/>
        <w:t>地盤面上に設置する特定液化石油ガスの貯槽及びその支柱には、十分な耐熱性を有するための措置又は当該貯槽及びその支柱を有効に冷却するための措置を講ずること。</w:t>
      </w:r>
    </w:p>
    <w:p>
      <w:pPr>
        <w:pStyle w:val="ListBullet"/>
        <w:ind w:left="880"/>
      </w:pPr>
      <w:r>
        <w:t>三十三</w:t>
        <w:br/>
        <w:t>液化ガスの貯槽には、液面計（不活性ガス（特定不活性ガスを除く。）又は酸素の超低温貯槽以外の貯槽にあつては、丸形ガラス管液面計以外の液面計に限る。）を設けること。</w:t>
        <w:br/>
        <w:t>この場合において、ガラス液面計を使用するときは、当該ガラス液面計には、その破損を防止するための措置を講じ、貯槽（可燃性ガス、毒性ガス及び特定不活性ガスのものに限る。）とガラス液面計とを接続する配管には、当該ガラス液面計の破損による漏えいを防止するための措置を講ずること。</w:t>
      </w:r>
    </w:p>
    <w:p>
      <w:pPr>
        <w:pStyle w:val="ListBullet"/>
        <w:ind w:left="880"/>
      </w:pPr>
      <w:r>
        <w:t>三十四</w:t>
        <w:br/>
        <w:t>可燃性ガス低温貯槽には、当該貯槽の内部の圧力が外部の圧力より低下することにより当該貯槽が破壊することを防止するための措置を講ずること。</w:t>
      </w:r>
    </w:p>
    <w:p>
      <w:pPr>
        <w:pStyle w:val="ListBullet"/>
        <w:ind w:left="880"/>
      </w:pPr>
      <w:r>
        <w:t>三十五</w:t>
        <w:br/>
        <w:t>可燃性ガス、毒性ガス又は酸素の液化ガスの貯槽（可燃性ガスの液化ガスの貯槽（液化石油ガス岩盤貯槽を除く。）にあつては貯蔵能力が五百トン以上、毒性ガスの液化ガスの貯槽にあつては貯蔵能力が五トン以上、酸素の液化ガスの貯槽にあつては貯蔵能力が千トン以上のものに限る。）の周囲には、液状の当該ガスが漏えいした場合にその流出を防止するための措置を講ずること。</w:t>
      </w:r>
    </w:p>
    <w:p>
      <w:pPr>
        <w:pStyle w:val="ListBullet"/>
        <w:ind w:left="880"/>
      </w:pPr>
      <w:r>
        <w:t>三十六</w:t>
        <w:br/>
        <w:t>前号に規定する措置のうち、防液堤又は施設を設置する場合には、その内側及びその外面から十メートル（貯蔵能力が千トン未満の可燃性ガスの液化ガスの貯槽に係るものにあつては八メートル、毒性ガスの液化ガスの貯槽に係るものにあつては毒性ガスの種類及び貯蔵能力に応じて経済産業大臣が定める距離）以内には、当該貯槽の付属設備その他の設備又は施設であつて経済産業大臣が定めるもの以外のものを設けないこと。</w:t>
        <w:br/>
        <w:t>ただし、配管（当該貯槽に係るものを除く。）であつて、経済産業大臣がこれと同等の安全性を有するものと認めた措置を講じているものについては、この限りでない。</w:t>
      </w:r>
    </w:p>
    <w:p>
      <w:pPr>
        <w:pStyle w:val="ListBullet"/>
        <w:ind w:left="880"/>
      </w:pPr>
      <w:r>
        <w:t>三十七</w:t>
        <w:br/>
        <w:t>特定液化石油ガスの貯槽は、第一種保安物件又は第二種保安物件が密集し、特に公共の安全を維持する必要がある地域であつて、経済産業大臣が指定するものにおいては、地盤面下に埋設すること。</w:t>
      </w:r>
    </w:p>
    <w:p>
      <w:pPr>
        <w:pStyle w:val="ListBullet"/>
        <w:ind w:left="880"/>
      </w:pPr>
      <w:r>
        <w:t>三十八</w:t>
        <w:br/>
        <w:t>地盤面下に埋設する特定液化石油ガスの貯槽は、次の基準に適合するものであること。</w:t>
      </w:r>
    </w:p>
    <w:p>
      <w:pPr>
        <w:pStyle w:val="ListBullet"/>
        <w:ind w:left="880"/>
      </w:pPr>
      <w:r>
        <w:t>三十九</w:t>
        <w:br/>
        <w:t>地盤面下にその一部を埋設して設置する特定液化石油ガスの貯槽には、当該貯槽の地盤面下にある部分の腐食を防止する措置を講ずること。</w:t>
      </w:r>
    </w:p>
    <w:p>
      <w:pPr>
        <w:pStyle w:val="ListBullet"/>
        <w:ind w:left="880"/>
      </w:pPr>
      <w:r>
        <w:t>四十</w:t>
        <w:br/>
        <w:t>アルシン、五フッ化ヒ素、五フッ化リン、三フッ化窒素、三フッ化ホウ素、三フッ化リン、ジシラン、四フッ化硫黄、四フッ化ケイ素、ジボラン、セレン化水素、ホスフィン、モノゲルマン又はモノシラン（以下「アルシン等」という。）の製造設備（当該ガスが通る部分に限る。）は、その内部のガスを不活性ガス（特定不活性ガスを除く。以下この号において同じ。）により置換することができる構造又はその内部を真空にすることができる構造とすること。</w:t>
        <w:br/>
        <w:t>この場合において、アルシン等のうちの一の種類のガスの配管内に不活性ガスを供給する配管は、他の種類のガスその他の流体（当該一の種類のガスと相互に反応することにより災害の発生するおそれがあるガスその他の流体に限る。）の配管内に不活性ガスを供給する配管と系統を別にすること。</w:t>
      </w:r>
    </w:p>
    <w:p>
      <w:pPr>
        <w:pStyle w:val="ListBullet"/>
        <w:ind w:left="880"/>
      </w:pPr>
      <w:r>
        <w:t>四十一</w:t>
        <w:br/>
        <w:t>毒性ガスのガス設備に係る配管、管継手及びバルブの接合は、溶接により行うこと。</w:t>
        <w:br/>
        <w:t>ただし、溶接によることが適当でない場合は、保安上必要な強度を有するフランジ接合又はねじ接合継手による接合をもつて代えることができる。</w:t>
      </w:r>
    </w:p>
    <w:p>
      <w:pPr>
        <w:pStyle w:val="ListBullet"/>
        <w:ind w:left="880"/>
      </w:pPr>
      <w:r>
        <w:t>四十二</w:t>
        <w:br/>
        <w:t>アルシン等、亜硫酸ガス、アンモニア、塩素、クロルメチル、酸化エチレン、シアン化水素、ホスゲン又は硫化水素のガス設備に係る配管は、これらのガスの種類、性状及び圧力並びに当該配管の周辺の状況（当該配管が設置されている事業所の周辺における第一種保安物件及び第二種保安物件の密集状況を含む。）に応じて必要な箇所を二重管とし、当該二重管には、当該ガスの漏えいを検知するための措置を講ずること。</w:t>
        <w:br/>
        <w:t>ただし、当該配管をさや管その他の防護構造物の中に設置することにより、配管の破損を防止し、かつ、漏えいしたガスが周辺に拡散することを防止する措置を講じている場合には、この限りでない。</w:t>
      </w:r>
    </w:p>
    <w:p>
      <w:pPr>
        <w:pStyle w:val="ListBullet"/>
        <w:ind w:left="880"/>
      </w:pPr>
      <w:r>
        <w:t>四十三</w:t>
        <w:br/>
        <w:t>可燃性ガス、毒性ガス又は酸素の貯槽（加圧蒸発器付き低温貯槽であつて、当該貯槽に係る配管の当該貯槽の直近の部分にバルブを設置しているものを除く。）に取り付けた配管（当該ガスを送り出し、又は受け入れるために用いられるものに限り、かつ、貯槽と配管との接続部を含む。以下次号において同じ。）には、当該貯槽の直近にバルブ（使用時以外は閉鎖しておくこと。）を設けるほか、一以上のバルブ（次号の規定により講ずる措置に係るバルブを除く。）を設けること。</w:t>
      </w:r>
    </w:p>
    <w:p>
      <w:pPr>
        <w:pStyle w:val="ListBullet"/>
        <w:ind w:left="880"/>
      </w:pPr>
      <w:r>
        <w:t>四十四</w:t>
        <w:br/>
        <w:t>可燃性ガス、毒性ガス又は酸素の液化ガスの貯槽（内容積が五千リットル未満のものを除く。）に取り付けた配管には、当該液化ガスが漏えいしたときに安全に、かつ、速やかに遮断するための措置を講ずること。</w:t>
      </w:r>
    </w:p>
    <w:p>
      <w:pPr>
        <w:pStyle w:val="ListBullet"/>
        <w:ind w:left="880"/>
      </w:pPr>
      <w:r>
        <w:t>四十五</w:t>
        <w:b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ListBullet"/>
        <w:ind w:left="880"/>
      </w:pPr>
      <w:r>
        <w:t>四十六</w:t>
        <w:br/>
        <w:t>アルシン等、亜硫酸ガス、アンモニア、塩素、クロルメチル、酸化エチレン、シアン化水素、ホスゲン又は硫化水素の製造設備には、当該ガスが漏えいしたときに安全に、かつ、速やかに除害するための措置を講ずること。</w:t>
      </w:r>
    </w:p>
    <w:p>
      <w:pPr>
        <w:pStyle w:val="ListBullet"/>
        <w:ind w:left="880"/>
      </w:pPr>
      <w:r>
        <w:t>四十七</w:t>
        <w:br/>
        <w:t>可燃性ガス及び特定不活性ガスの製造設備には、当該設備に生ずる静電気を除去する措置を講ずること。</w:t>
      </w:r>
    </w:p>
    <w:p>
      <w:pPr>
        <w:pStyle w:val="ListBullet"/>
        <w:ind w:left="880"/>
      </w:pPr>
      <w:r>
        <w:t>四十八</w:t>
        <w:br/>
        <w:t>可燃性ガス（アンモニア及びブロムメチルを除く。）の高圧ガス設備に係る電気設備は、その設置場所及び当該ガスの種類に応じた防爆性能を有する構造のものであること。</w:t>
        <w:br/>
        <w:t>ただし、ジメチルエーテルに係る試験研究施設に係る電気設備であつて、経済産業大臣がこれと同等の安全性を有するものと認めた措置を講じているものについては、この限りでない。</w:t>
      </w:r>
    </w:p>
    <w:p>
      <w:pPr>
        <w:pStyle w:val="ListBullet"/>
        <w:ind w:left="880"/>
      </w:pPr>
      <w:r>
        <w:t>四十九</w:t>
        <w:br/>
        <w:t>可燃性ガス若しくは毒性ガスの製造設備又はこれらの製造設備に係る計装回路には、製造をする高圧ガスの種類、温度及び圧力並びに製造設備の態様に応じ、保安上重要な箇所に、適正な手順以外の手順による操作が行われることを防止し、又はこれらの製造設備が正常な製造の行われる条件を逸脱したとき自動的に当該製造設備に対する原材料の供給を遮断する等当該製造設備内の製造を制御するインターロック機構を設けること。</w:t>
      </w:r>
    </w:p>
    <w:p>
      <w:pPr>
        <w:pStyle w:val="ListBullet"/>
        <w:ind w:left="880"/>
      </w:pPr>
      <w:r>
        <w:t>五十</w:t>
        <w:br/>
        <w:t>反応、分離、精製、蒸留等を行う製造設備を自動的に制御する装置及び製造施設の保安の確保に必要な設備であつて経済産業大臣が定めるものを設置する製造施設には、停電等により当該設備の機能が失われることのないよう措置を講ずること。</w:t>
      </w:r>
    </w:p>
    <w:p>
      <w:pPr>
        <w:pStyle w:val="ListBullet"/>
        <w:ind w:left="880"/>
      </w:pPr>
      <w:r>
        <w:t>五十一</w:t>
        <w:br/>
        <w:t>可燃性ガス又は特定不活性ガスの製造設備を設置する室は、当該ガスが漏えいしたとき滞留しないような構造とすること。</w:t>
      </w:r>
    </w:p>
    <w:p>
      <w:pPr>
        <w:pStyle w:val="ListBullet"/>
        <w:ind w:left="880"/>
      </w:pPr>
      <w:r>
        <w:t>五十二</w:t>
        <w:br/>
        <w:t>毒性ガスの製造施設には、他の製造施設と区分して、その外部から毒性ガスの製造施設である旨を容易に識別することができるような措置を講ずること。</w:t>
        <w:br/>
        <w:t>この場合において、ポンプ、バルブ及び継手その他毒性ガスが漏えいするおそれのある箇所には、その旨の危険標識を掲げること。</w:t>
      </w:r>
    </w:p>
    <w:p>
      <w:pPr>
        <w:pStyle w:val="ListBullet"/>
        <w:ind w:left="880"/>
      </w:pPr>
      <w:r>
        <w:t>五十三</w:t>
        <w:br/>
        <w:t>可燃性ガス、毒性ガス（経済産業大臣が告示で定めるものに限る。）又は特定不活性ガスの製造施設には、当該製造施設から漏えいするガスが滞留するおそれのある場所に、当該ガスの漏えいを検知し、かつ、警報するための設備を設けること。</w:t>
      </w:r>
    </w:p>
    <w:p>
      <w:pPr>
        <w:pStyle w:val="ListBullet"/>
        <w:ind w:left="880"/>
      </w:pPr>
      <w:r>
        <w:t>五十四</w:t>
        <w:br/>
        <w:t>可燃性ガス、毒性ガス及び酸素の製造施設には、その規模に応じ、適切な防消火設備を適切な箇所に設けること。</w:t>
      </w:r>
    </w:p>
    <w:p>
      <w:pPr>
        <w:pStyle w:val="ListBullet"/>
        <w:ind w:left="880"/>
      </w:pPr>
      <w:r>
        <w:t>五十四の二</w:t>
        <w:br/>
        <w:t>特定不活性ガスの製造施設には、その規模に応じ、適切な消火設備を適切な箇所に設けること。</w:t>
      </w:r>
    </w:p>
    <w:p>
      <w:pPr>
        <w:pStyle w:val="ListBullet"/>
        <w:ind w:left="880"/>
      </w:pPr>
      <w:r>
        <w:t>五十五</w:t>
        <w:br/>
        <w:t>ベントスタックの高さ、位置及びガスの放出の方法は、当該ガスの種類、量、性状及び周囲の状況に応じて適切なものであること。</w:t>
      </w:r>
    </w:p>
    <w:p>
      <w:pPr>
        <w:pStyle w:val="ListBullet"/>
        <w:ind w:left="880"/>
      </w:pPr>
      <w:r>
        <w:t>五十六</w:t>
        <w:br/>
        <w:t>フレアースタックの高さ、位置、燃焼能力及び構造は、当該ガスの種類、量、性状及び周囲の状況に応じて適切なものであること。</w:t>
      </w:r>
    </w:p>
    <w:p>
      <w:pPr>
        <w:pStyle w:val="ListBullet"/>
        <w:ind w:left="880"/>
      </w:pPr>
      <w:r>
        <w:t>五十七</w:t>
        <w:br/>
        <w:t>削除</w:t>
      </w:r>
    </w:p>
    <w:p>
      <w:pPr>
        <w:pStyle w:val="ListBullet"/>
        <w:ind w:left="880"/>
      </w:pPr>
      <w:r>
        <w:t>五十八</w:t>
        <w:br/>
        <w:t>圧縮アセチレンガスを容器に充塡する場所及び第六十五号に規定する当該ガスの充塡容器に係る容器置場には、火災等の原因により容器が破裂することを防止するための措置を講ずること。</w:t>
      </w:r>
    </w:p>
    <w:p>
      <w:pPr>
        <w:pStyle w:val="ListBullet"/>
        <w:ind w:left="880"/>
      </w:pPr>
      <w:r>
        <w:t>五十八の二</w:t>
        <w:br/>
        <w:t>三フッ化窒素を車両に固定し、又は積載した容器（以下「車両に固定した容器等」という。）に充塡する場所及び第六十五号に規定する当該ガスの充塡容器に係る容器置場（車両に固定した容器等に係る容器置場に限る。）には、隣接する当該ガスを容器に充塡する場所における火災等の原因により車両に固定した容器等が破裂することを防止するための措置を講ずること。</w:t>
      </w:r>
    </w:p>
    <w:p>
      <w:pPr>
        <w:pStyle w:val="ListBullet"/>
        <w:ind w:left="880"/>
      </w:pPr>
      <w:r>
        <w:t>五十九</w:t>
        <w:br/>
        <w:t>圧縮機と圧縮アセチレンガスを容器に充塡する場所又は第六十五号に規定する当該ガスの充塡容器に係る容器置場との間及び当該ガスを容器に充塡する場所と第六十五号に規定する当該ガスの充塡容器に係る容器置場との間には、それぞれ厚さ十二センチメートル以上の鉄筋コンクリート造り又はこれと同等以上の強度を有する構造の障壁を設けること。</w:t>
      </w:r>
    </w:p>
    <w:p>
      <w:pPr>
        <w:pStyle w:val="ListBullet"/>
        <w:ind w:left="880"/>
      </w:pPr>
      <w:r>
        <w:t>六十</w:t>
        <w:br/>
        <w:t>圧縮機と圧力が十メガパスカル以上の圧縮ガスを容器に充塡する場所又は第六十五号に規定する当該ガスの充塡容器に係る容器置場との間には、厚さ十二センチメートル以上の鉄筋コンクリート造り又はこれと同等以上の強度を有する構造の障壁を設けること。</w:t>
      </w:r>
    </w:p>
    <w:p>
      <w:pPr>
        <w:pStyle w:val="ListBullet"/>
        <w:ind w:left="880"/>
      </w:pPr>
      <w:r>
        <w:t>六十一</w:t>
        <w:br/>
        <w:t>可燃性ガスの製造設備に係る計器室（製造施設における製造を制御するための機器を集中的に設置している室をいう。以下この号において同じ。）は、次の基準に適合すること。</w:t>
      </w:r>
    </w:p>
    <w:p>
      <w:pPr>
        <w:pStyle w:val="ListBullet"/>
        <w:ind w:left="880"/>
      </w:pPr>
      <w:r>
        <w:t>六十二</w:t>
        <w:br/>
        <w:t>可燃性ガス、毒性ガス又は酸素の製造をする特定製造事業所は、次の基準に従い、保安用不活性ガス等を保有すること。</w:t>
      </w:r>
    </w:p>
    <w:p>
      <w:pPr>
        <w:pStyle w:val="ListBullet"/>
        <w:ind w:left="880"/>
      </w:pPr>
      <w:r>
        <w:t>六十三</w:t>
        <w:br/>
        <w:t>特定製造事業所には、事業所の規模及び製造施設の態様に応じ、事業所内で緊急時に必要な通報を速やかに行うための措置を講ずること。</w:t>
      </w:r>
    </w:p>
    <w:p>
      <w:pPr>
        <w:pStyle w:val="ListBullet"/>
        <w:ind w:left="880"/>
      </w:pPr>
      <w:r>
        <w:t>六十四</w:t>
        <w:br/>
        <w:t>貯槽（液化石油ガス岩盤貯槽を除く。）には、その沈下状況を測定するための措置を講じ、経済産業大臣が定めるところにより沈下状況を測定すること。</w:t>
        <w:br/>
        <w:t>この測定の結果、沈下していたものにあつては、その沈下の程度に応じ適切な措置を講ずること。</w:t>
      </w:r>
    </w:p>
    <w:p>
      <w:pPr>
        <w:pStyle w:val="ListBullet"/>
        <w:ind w:left="880"/>
      </w:pPr>
      <w:r>
        <w:t>六十四の二</w:t>
        <w:br/>
        <w:t>液化石油ガス岩盤貯槽にあつては、次に掲げる措置を講ずること。</w:t>
      </w:r>
    </w:p>
    <w:p>
      <w:pPr>
        <w:pStyle w:val="ListBullet"/>
        <w:ind w:left="880"/>
      </w:pPr>
      <w:r>
        <w:t>六十五</w:t>
        <w:br/>
        <w:t>容器置場並びに充塡容器及び残ガス容器（以下「充塡容器等」という。）は、次の基準に適合すること。</w:t>
      </w:r>
    </w:p>
    <w:p>
      <w:pPr>
        <w:pStyle w:val="ListBullet"/>
        <w:ind w:left="880"/>
      </w:pPr>
      <w:r>
        <w:br/>
        <w:t>これらの式において、ｍ及びＸは、それぞれ次の数値を表すものとする。</w:t>
      </w:r>
    </w:p>
    <w:p>
      <w:pPr>
        <w:pStyle w:val="Heading5"/>
        <w:ind w:left="440"/>
      </w:pPr>
      <w:r>
        <w:t>２</w:t>
      </w:r>
    </w:p>
    <w:p>
      <w:pPr>
        <w:ind w:left="440"/>
      </w:pPr>
      <w:r>
        <w:t>製造施設（製造設備がコールド・エバポレータ、特定液化石油ガススタンド、圧縮天然ガススタンド、液化天然ガススタンド及び圧縮水素スタンドであるものを除く。）における法第八条第二号の経済産業省令で定める技術上の基準は、次の各号に掲げるもののほか、第九条から第十一条までに定めるところによる。</w:t>
      </w:r>
    </w:p>
    <w:p>
      <w:pPr>
        <w:pStyle w:val="ListBullet"/>
        <w:ind w:left="880"/>
      </w:pPr>
      <w:r>
        <w:t>一</w:t>
        <w:br/>
        <w:t>高圧ガスの製造は、その発生、分離、精製、反応、混合、加圧、減圧等において次に掲げる基準によることにより保安上支障のない状態で行うこと。</w:t>
      </w:r>
    </w:p>
    <w:p>
      <w:pPr>
        <w:pStyle w:val="ListBullet"/>
        <w:ind w:left="880"/>
      </w:pPr>
      <w:r>
        <w:t>二</w:t>
        <w:br/>
        <w:t>高圧ガスの製造は、その充塡において、次に掲げる基準によることにより保安上支障のない状態で行うこと。</w:t>
      </w:r>
    </w:p>
    <w:p>
      <w:pPr>
        <w:pStyle w:val="ListBullet"/>
        <w:ind w:left="880"/>
      </w:pPr>
      <w:r>
        <w:t>三</w:t>
        <w:br/>
        <w:t>高圧ガスの充塡は、次に掲げる基準によることにより充塡した後に当該高圧ガスが漏えい又は爆発しないような措置を講じて行うこと。</w:t>
      </w:r>
    </w:p>
    <w:p>
      <w:pPr>
        <w:pStyle w:val="ListBullet"/>
        <w:ind w:left="880"/>
      </w:pPr>
      <w:r>
        <w:t>四</w:t>
        <w:br/>
        <w:t>エアゾールの製造は、次に掲げる基準により行うこと。</w:t>
      </w:r>
    </w:p>
    <w:p>
      <w:pPr>
        <w:pStyle w:val="ListBullet"/>
        <w:ind w:left="880"/>
      </w:pPr>
      <w:r>
        <w:t>五</w:t>
        <w:br/>
        <w:t>高圧ガスの製造は、製造設備の使用開始時及び使用終了時に当該製造設備の属する製造施設の異常の有無を点検するほか、製造をする高圧ガスの種類及び製造設備の態様に応じ一日に一回以上頻繁に製造設備の作動状況について点検し、異常のあるときは、当該設備の補修その他の危険を防止する措置を講じて行うこと。</w:t>
      </w:r>
    </w:p>
    <w:p>
      <w:pPr>
        <w:pStyle w:val="ListBullet"/>
        <w:ind w:left="880"/>
      </w:pPr>
      <w:r>
        <w:t>六</w:t>
        <w:br/>
        <w:t>ガス設備の修理又は清掃（以下この号において「修理等」という。）及びその後の製造は、次に掲げる基準によることにより保安上支障のない状態で行うこと。</w:t>
      </w:r>
    </w:p>
    <w:p>
      <w:pPr>
        <w:pStyle w:val="ListBullet"/>
        <w:ind w:left="880"/>
      </w:pPr>
      <w:r>
        <w:t>七</w:t>
        <w:br/>
        <w:t>製造設備に設けたバルブには、操作を行う場合にバルブの材質、構造及び状態を勘案して過大な力が加わらないよう必要な措置を講ずること。</w:t>
      </w:r>
    </w:p>
    <w:p>
      <w:pPr>
        <w:pStyle w:val="ListBullet"/>
        <w:ind w:left="880"/>
      </w:pPr>
      <w:r>
        <w:t>八</w:t>
        <w:br/>
        <w:t>容器置場及び充塡容器等は、次に掲げる基準に適合すること。</w:t>
      </w:r>
    </w:p>
    <w:p>
      <w:pPr>
        <w:pStyle w:val="Heading4"/>
      </w:pPr>
      <w:r>
        <w:t>第五条の二（コールド・エバポレータに係る技術上の基準）</w:t>
      </w:r>
    </w:p>
    <w:p>
      <w:r>
        <w:t>製造設備がコールド・エバポレータである製造施設における法第八条第一号の経済産業省令で定める技術上の基準は、前条第一項第一号、第五号から第七号まで、第九号、第十号、第十五号から第二十四号まで、第三十一号、第三十三号、第三十五号、第三十六号、第四十三号から第四十五号まで、第五十号、第五十四号及び第六十二号から第六十四号まで並びに第九条から第十一条までの基準とする。</w:t>
        <w:br/>
        <w:t>ただし、製造設備が一般高圧ガス保安規則第八条第三項の規定に適合する移動式製造設備から高圧ガスを受け入れるコールド・エバポレータである製造施設であつて、次項各号に掲げる基準に適合しているものについては、この限りでない。</w:t>
      </w:r>
    </w:p>
    <w:p>
      <w:pPr>
        <w:pStyle w:val="Heading5"/>
        <w:ind w:left="440"/>
      </w:pPr>
      <w:r>
        <w:t>２</w:t>
      </w:r>
    </w:p>
    <w:p>
      <w:pPr>
        <w:ind w:left="440"/>
      </w:pPr>
      <w:r>
        <w:t>製造設備が一般高圧ガス保安規則第八条第三項の規定に適合する移動式製造設備から高圧ガスを受け入れるコールド・エバポレータである製造施設における前項ただし書の基準は、次の各号に掲げるものとする。</w:t>
      </w:r>
    </w:p>
    <w:p>
      <w:pPr>
        <w:pStyle w:val="ListBullet"/>
        <w:ind w:left="880"/>
      </w:pPr>
      <w:r>
        <w:t>一</w:t>
        <w:br/>
        <w:t>前条第一項第一号、第十五号から第二十四号まで、第三十一号、第三十三号、第三十五号、第三十六号、第四十五号、第五十号、第五十四号及び第六十二号から第六十四号までの基準に適合すること。</w:t>
      </w:r>
    </w:p>
    <w:p>
      <w:pPr>
        <w:pStyle w:val="ListBullet"/>
        <w:ind w:left="880"/>
      </w:pPr>
      <w:r>
        <w:t>二</w:t>
        <w:br/>
        <w:t>製造施設は、その貯槽及び処理設備の外面から当該事業所の敷地境界に対し四メートル以上の距離を有し、又はこれと同等以上の措置を講ずること。</w:t>
      </w:r>
    </w:p>
    <w:p>
      <w:pPr>
        <w:pStyle w:val="ListBullet"/>
        <w:ind w:left="880"/>
      </w:pPr>
      <w:r>
        <w:t>三</w:t>
        <w:br/>
        <w:t>貯槽には、二以上の安全装置（当該安全装置が接続している元弁が同時に閉じることができない構造のものに限る。）を設けるほか、当該安全装置が作動する前に圧力上昇時に自動的に圧力を放出するための機能を設けること。</w:t>
      </w:r>
    </w:p>
    <w:p>
      <w:pPr>
        <w:pStyle w:val="ListBullet"/>
        <w:ind w:left="880"/>
      </w:pPr>
      <w:r>
        <w:t>四</w:t>
        <w:br/>
        <w:t>送ガス蒸発器に大気熱交換式以外の方式のものを用いる場合には、当該送ガス蒸発器の能力が不足したときに速やかに遮断するための措置を講ずること。</w:t>
      </w:r>
    </w:p>
    <w:p>
      <w:pPr>
        <w:pStyle w:val="ListBullet"/>
        <w:ind w:left="880"/>
      </w:pPr>
      <w:r>
        <w:t>五</w:t>
        <w:br/>
        <w:t>貯槽に取り付けた配管（ガスを送り出し又は受け入れるために用いられるものに限り、かつ、貯槽と配管との接続部を含む。次号において同じ。）には、当該貯槽の直近にバルブを設けるほか、一以上のバルブ（次号の規定により講ずる措置に係るバルブを除く。）を設けること。</w:t>
      </w:r>
    </w:p>
    <w:p>
      <w:pPr>
        <w:pStyle w:val="ListBullet"/>
        <w:ind w:left="880"/>
      </w:pPr>
      <w:r>
        <w:t>六</w:t>
        <w:br/>
        <w:t>貯槽に取り付けた配管（酸素以外の液化ガスにあつては、当該液化ガスを受け入れるために用いられるものに限る。）には、当該液化ガスが漏えいしたときに安全に、かつ、速やかに遮断するための措置を講ずること。</w:t>
      </w:r>
    </w:p>
    <w:p>
      <w:pPr>
        <w:pStyle w:val="ListBullet"/>
        <w:ind w:left="880"/>
      </w:pPr>
      <w:r>
        <w:t>七</w:t>
        <w:br/>
        <w:t>製造設備の周囲には、車両の衝突を防止する措置を講ずること。</w:t>
      </w:r>
    </w:p>
    <w:p>
      <w:pPr>
        <w:pStyle w:val="ListBullet"/>
        <w:ind w:left="880"/>
      </w:pPr>
      <w:r>
        <w:t>八</w:t>
        <w:br/>
        <w:t>製造設備は、ガスが漏えいしたとき滞留しないような場所に設置すること。</w:t>
      </w:r>
    </w:p>
    <w:p>
      <w:pPr>
        <w:pStyle w:val="Heading5"/>
        <w:ind w:left="440"/>
      </w:pPr>
      <w:r>
        <w:t>３</w:t>
      </w:r>
    </w:p>
    <w:p>
      <w:pPr>
        <w:ind w:left="440"/>
      </w:pPr>
      <w:r>
        <w:t>製造設備がコールド・エバポレータである製造施設における法第八条第二号の経済産業省令で定める技術上の基準は、次の各号に掲げるものとする。</w:t>
      </w:r>
    </w:p>
    <w:p>
      <w:pPr>
        <w:pStyle w:val="ListBullet"/>
        <w:ind w:left="880"/>
      </w:pPr>
      <w:r>
        <w:t>一</w:t>
        <w:br/>
        <w:t>前条第二項第一号イ、第二号イ及びト並びに第五号から第七号までの基準に適合すること。</w:t>
      </w:r>
    </w:p>
    <w:p>
      <w:pPr>
        <w:pStyle w:val="ListBullet"/>
        <w:ind w:left="880"/>
      </w:pPr>
      <w:r>
        <w:t>二</w:t>
        <w:br/>
        <w:t>車両に固定した容器（第一項の基準に適合するものにあつては、内容積が四千リットル以上のものに限る。）に高圧ガスを送り出し、又は当該容器から高圧ガスを受け入れるときは、車止めを設けること等により当該車両を固定すること。</w:t>
      </w:r>
    </w:p>
    <w:p>
      <w:pPr>
        <w:pStyle w:val="Heading4"/>
      </w:pPr>
      <w:r>
        <w:t>第六条（特定液化石油ガススタンドに係る技術上の基準）</w:t>
      </w:r>
    </w:p>
    <w:p>
      <w:r>
        <w:t>製造設備が特定液化石油ガススタンドである製造施設における法第八条第一号の経済産業省令で定める技術上の基準は、次の各号に掲げるもののほか、第九条から第十一条までに定めるところによる。</w:t>
      </w:r>
    </w:p>
    <w:p>
      <w:pPr>
        <w:pStyle w:val="ListBullet"/>
        <w:ind w:left="880"/>
      </w:pPr>
      <w:r>
        <w:t>一</w:t>
        <w:br/>
        <w:t>第五条第一項第一号から第三号まで、第六号から第十号まで、第十二号から第十九号まで、第二十一号から第二十四号まで、第二十九号、第三十二号から第三十九号まで、第四十三号から第四十五号まで、第四十七号から第五十一号まで、第五十三号、第五十四号及び第六十一号から第六十五号までの基準に適合すること。</w:t>
      </w:r>
    </w:p>
    <w:p>
      <w:pPr>
        <w:pStyle w:val="ListBullet"/>
        <w:ind w:left="880"/>
      </w:pPr>
      <w:r>
        <w:t>二</w:t>
        <w:br/>
        <w:t>ディスペンサーは、第五条第一項第二号、第三号、第六号及び第七号に規定する処理設備並びに同項第八号に規定する製造設備の例によるものであること。</w:t>
      </w:r>
    </w:p>
    <w:p>
      <w:pPr>
        <w:pStyle w:val="ListBullet"/>
        <w:ind w:left="880"/>
      </w:pPr>
      <w:r>
        <w:t>三</w:t>
        <w:br/>
        <w:t>充塡を受ける車両は、地盤面上に設置した貯槽の外面から三メートル以上離れて停止させるための措置を講ずること。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Heading5"/>
        <w:ind w:left="440"/>
      </w:pPr>
      <w:r>
        <w:t>２</w:t>
      </w:r>
    </w:p>
    <w:p>
      <w:pPr>
        <w:ind w:left="440"/>
      </w:pPr>
      <w:r>
        <w:t>製造設備が特定液化石油ガススタンドである製造施設における法第八条第二号の経済産業省令で定める技術上の基準は、次の各号に掲げるもののほか、第十一条に定めるところによる。</w:t>
      </w:r>
    </w:p>
    <w:p>
      <w:pPr>
        <w:pStyle w:val="ListBullet"/>
        <w:ind w:left="880"/>
      </w:pPr>
      <w:r>
        <w:t>一</w:t>
        <w:br/>
        <w:t>第五条第二項第一号イ、第二号イ、ハ及びニ並びに第五号から第八号までの基準に適合すること。</w:t>
      </w:r>
    </w:p>
    <w:p>
      <w:pPr>
        <w:pStyle w:val="ListBullet"/>
        <w:ind w:left="880"/>
      </w:pPr>
      <w:r>
        <w:t>二</w:t>
        <w:br/>
        <w:t>特定液化石油ガスの充塡は、次に掲げる基準によることにより充塡した後に当該特定液化石油ガスが漏えい又は爆発しないような措置を講じて行うこと。</w:t>
      </w:r>
    </w:p>
    <w:p>
      <w:pPr>
        <w:pStyle w:val="Heading4"/>
      </w:pPr>
      <w:r>
        <w:t>第七条（圧縮天然ガススタンドに係る技術上の基準）</w:t>
      </w:r>
    </w:p>
    <w:p>
      <w:r>
        <w:t>製造設備が圧縮天然ガススタンドである製造施設における法第八条第一号の経済産業省令で定める技術上の基準は、次の各号に掲げるもののほか、第九条から第十一条までに定めるところによる。</w:t>
        <w:br/>
        <w:t>ただし、製造設備が製造施設の外部から圧縮天然ガスの供給を受ける圧縮天然ガススタンドである製造施設であつて、次項各号に掲げる基準に適合しているものについては、この限りでない。</w:t>
      </w:r>
    </w:p>
    <w:p>
      <w:pPr>
        <w:pStyle w:val="ListBullet"/>
        <w:ind w:left="880"/>
      </w:pPr>
      <w:r>
        <w:t>一</w:t>
        <w:br/>
        <w:t>第五条第一項第一号から第三号まで、第六号から第十号まで、第十二号、第十三号、第十五号から第二十四号まで、第二十九号、第三十一号、第三十三号から第三十六号まで、第四十三号から第四十五号まで、第四十七号から第五十一号まで、第五十三号、第五十四号、第六十号から第六十四号までの基準に適合すること。</w:t>
      </w:r>
    </w:p>
    <w:p>
      <w:pPr>
        <w:pStyle w:val="ListBullet"/>
        <w:ind w:left="880"/>
      </w:pPr>
      <w:r>
        <w:t>二</w:t>
        <w:br/>
        <w:t>ディスペンサーは、第五条第一項第二号、第三号、第六号及び第七号に規定する処理設備並びに同項第八号に規定する製造設備の例による距離以上の距離を有すること。</w:t>
        <w:br/>
        <w:t>また、ディスペンサー本体の外面から公道の道路境界線に対し五メートル以上の距離を有し、又はこれと同等以上の措置を講ずること。</w:t>
      </w:r>
    </w:p>
    <w:p>
      <w:pPr>
        <w:pStyle w:val="ListBullet"/>
        <w:ind w:left="880"/>
      </w:pPr>
      <w:r>
        <w:t>三</w:t>
        <w:br/>
        <w:t>ディスペンサーの上部に屋根を設けるときは、不燃性又は難燃性の材料を用いるとともに、圧縮天然ガスが漏えいしたときに滞留しないような構造とすること。</w:t>
      </w:r>
    </w:p>
    <w:p>
      <w:pPr>
        <w:pStyle w:val="ListBullet"/>
        <w:ind w:left="880"/>
      </w:pPr>
      <w:r>
        <w:t>四</w:t>
        <w:br/>
        <w:t>充塡を受ける車両は、地盤面上に設置した貯槽の外面から三メートル以上離れて停止させるための措置を講ずること。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五</w:t>
        <w:br/>
        <w:t>圧縮天然ガスを燃料として使用する車両に固定した容器に当該圧縮天然ガスを充塡するときは、充塡設備に過充塡防止のための措置を講ずること。</w:t>
      </w:r>
    </w:p>
    <w:p>
      <w:pPr>
        <w:pStyle w:val="ListBullet"/>
        <w:ind w:left="880"/>
      </w:pPr>
      <w:r>
        <w:t>六</w:t>
        <w:br/>
        <w:t>圧縮天然ガススタンド（圧縮天然ガスが通る部分に限る。）は、その外面から火気（製造設備内のものを除く。）を取り扱う施設に対し八メートル以上の距離を有し、又は流動防止措置若しくは圧縮天然ガスが漏えいしたときに連動装置により直ちに使用中の火気を消すための措置を講ずること。</w:t>
      </w:r>
    </w:p>
    <w:p>
      <w:pPr>
        <w:pStyle w:val="ListBullet"/>
        <w:ind w:left="880"/>
      </w:pPr>
      <w:r>
        <w:t>七</w:t>
        <w:br/>
        <w:t>圧縮天然ガススタンドの処理設備及び貯蔵設備は、その外面から当該圧縮天然ガススタンド以外の可燃性ガスの製造設備（特定液化石油ガススタンド（処理設備及び貯蔵設備を除く。次項第二十号、次条第一項第二十号、第七条の三第一項第十二号及び同条第二項第二十九号において同じ。）、液化天然ガススタンド（処理設備（当該処理設備において気化した天然ガスを圧縮天然ガススタンドに送出するための設備を含む。以下同じ。）を除く。第七条の三第一項第十二号及び同条第二項第二十九号において同じ。）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ListBullet"/>
        <w:ind w:left="880"/>
      </w:pPr>
      <w:r>
        <w:t>八</w:t>
        <w:b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5"/>
        <w:ind w:left="440"/>
      </w:pPr>
      <w:r>
        <w:t>２</w:t>
      </w:r>
    </w:p>
    <w:p>
      <w:pPr>
        <w:ind w:left="440"/>
      </w:pPr>
      <w:r>
        <w:t>製造設備が製造施設の外部から圧縮天然ガスの供給を受ける圧縮天然ガススタンドである製造施設に係る前項ただし書の基準は、次の各号に掲げるものとする。</w:t>
      </w:r>
    </w:p>
    <w:p>
      <w:pPr>
        <w:pStyle w:val="ListBullet"/>
        <w:ind w:left="880"/>
      </w:pPr>
      <w:r>
        <w:t>一</w:t>
        <w:br/>
        <w:t>第五条第一項第一号、第十三号、第十五号から第二十四号まで、第二十九号、第三十一号、第四十五号、第四十七号、第四十八号、第五十号、第五十一号、第六十三号及び第六十四号の基準に適合すること。</w:t>
      </w:r>
    </w:p>
    <w:p>
      <w:pPr>
        <w:pStyle w:val="ListBullet"/>
        <w:ind w:left="880"/>
      </w:pPr>
      <w:r>
        <w:t>二</w:t>
        <w:br/>
        <w:t>高圧ガス設備（次号及び第四号に掲げるものを除く。）は、その外面から当該事業所の敷地境界（以下この項において「敷地境界」という。）に対し六メートル以上の距離を有し、又はこれと同等以上の措置を講ずること。</w:t>
      </w:r>
    </w:p>
    <w:p>
      <w:pPr>
        <w:pStyle w:val="ListBullet"/>
        <w:ind w:left="880"/>
      </w:pPr>
      <w:r>
        <w:t>三</w:t>
        <w:br/>
        <w:t>地盤面下に高圧ガス設備を設置する室の上部は、十分な強度を有し、かつ、当該室の構造に応じ漏えいしたガスの滞留を防止するための措置を講じてあること。</w:t>
      </w:r>
    </w:p>
    <w:p>
      <w:pPr>
        <w:pStyle w:val="ListBullet"/>
        <w:ind w:left="880"/>
      </w:pPr>
      <w:r>
        <w:t>四</w:t>
        <w:br/>
        <w:t>ディスペンサーは、その本体の外面から公道の道路境界線に対し五メートル以上の距離を有し、又はこれと同等以上の措置を講ずること。</w:t>
      </w:r>
    </w:p>
    <w:p>
      <w:pPr>
        <w:pStyle w:val="ListBullet"/>
        <w:ind w:left="880"/>
      </w:pPr>
      <w:r>
        <w:t>五</w:t>
        <w:br/>
        <w:t>圧縮天然ガススタンドの周囲（車両の出入口となる道路に面する箇所等を除く。）には、高圧ガス設備と敷地境界との間に、高さ二メートル以上の防火壁を設け、又はこれと同等以上の措置を講ずること。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六</w:t>
        <w:br/>
        <w:t>当該製造施設の外部から供給される圧縮天然ガスを受け入れる配管には、緊急時に圧縮天然ガスの供給を遮断するための措置を講ずること。</w:t>
      </w:r>
    </w:p>
    <w:p>
      <w:pPr>
        <w:pStyle w:val="ListBullet"/>
        <w:ind w:left="880"/>
      </w:pPr>
      <w:r>
        <w:t>七</w:t>
        <w:br/>
        <w:t>圧縮天然ガスを製造する圧縮機には、爆発、漏えい、損傷等を防止するための措置を講ずること。</w:t>
      </w:r>
    </w:p>
    <w:p>
      <w:pPr>
        <w:pStyle w:val="ListBullet"/>
        <w:ind w:left="880"/>
      </w:pPr>
      <w:r>
        <w:t>八</w:t>
        <w:br/>
        <w:t>圧縮天然ガスの貯槽に取り付けた配管（圧縮天然ガスを送り出し、又は受け入れるために用いられるものに限り、かつ、貯槽と配管との接続部を含む。）には、圧縮天然ガスを送り出し、又は受け入れるとき以外は自動的に閉止することができる遮断措置を講ずること。</w:t>
      </w:r>
    </w:p>
    <w:p>
      <w:pPr>
        <w:pStyle w:val="ListBullet"/>
        <w:ind w:left="880"/>
      </w:pPr>
      <w:r>
        <w:t>九</w:t>
        <w:br/>
        <w:t>ディスペンサーには、充塡車両に固定した容器の最高充塡圧力以下の圧力で自動的に圧縮天然ガスを遮断する装置を設け、かつ、漏えいを防止するための措置を講ずること。</w:t>
      </w:r>
    </w:p>
    <w:p>
      <w:pPr>
        <w:pStyle w:val="ListBullet"/>
        <w:ind w:left="880"/>
      </w:pPr>
      <w:r>
        <w:t>十</w:t>
        <w:br/>
        <w:t>配管（高圧ガスが通る部分に限る。）には、次に掲げる措置を講ずること。</w:t>
      </w:r>
    </w:p>
    <w:p>
      <w:pPr>
        <w:pStyle w:val="ListBullet"/>
        <w:ind w:left="880"/>
      </w:pPr>
      <w:r>
        <w:t>十一</w:t>
        <w:br/>
        <w:t>製造施設には、当該施設から漏えいする圧縮天然ガスが滞留するおそれのある場所に、当該圧縮天然ガスの漏えいを検知し、警報し、かつ、当該製造設備の運転を自動的に停止するための装置を設置すること。</w:t>
      </w:r>
    </w:p>
    <w:p>
      <w:pPr>
        <w:pStyle w:val="ListBullet"/>
        <w:ind w:left="880"/>
      </w:pPr>
      <w:r>
        <w:t>十二</w:t>
        <w:br/>
        <w:t>製造施設には、施設が損傷するおそれのある地盤の振動を的確に検知し、警報し、かつ、製造設備の運転を自動的に停止する感震装置を設けること。</w:t>
      </w:r>
    </w:p>
    <w:p>
      <w:pPr>
        <w:pStyle w:val="ListBullet"/>
        <w:ind w:left="880"/>
      </w:pPr>
      <w:r>
        <w:t>十三</w:t>
        <w:br/>
        <w:t>前二号の製造設備の運転を自動的に停止する装置には、手動で操作できる起動装置を設け、当該起動装置は火災又はその他緊急のときに速やかに操作できる位置及びディスペンサーに設置すること。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ListBullet"/>
        <w:ind w:left="880"/>
      </w:pPr>
      <w:r>
        <w:t>十四</w:t>
        <w:br/>
        <w:t>前三号の規定により、製造設備の運転を停止する場合は、圧縮機の運転を自動的に停止し、かつ、第六号、第八号及び第九号で規定する遮断措置に遮断弁を用いる場合は、遮断弁を自動的に閉止し、閉止を検知し、並びに閉止状態に異常が生じた場合に警報を発する措置を講ずること。</w:t>
      </w:r>
    </w:p>
    <w:p>
      <w:pPr>
        <w:pStyle w:val="ListBullet"/>
        <w:ind w:left="880"/>
      </w:pPr>
      <w:r>
        <w:t>十五</w:t>
        <w:br/>
        <w:t>ガス設備は、車両が衝突するおそれがない場所に設置すること。</w:t>
        <w:br/>
        <w:t>ただし、車両の衝突を防止する措置を講じた場合は、この限りでない。</w:t>
      </w:r>
    </w:p>
    <w:p>
      <w:pPr>
        <w:pStyle w:val="ListBullet"/>
        <w:ind w:left="880"/>
      </w:pPr>
      <w:r>
        <w:t>十六</w:t>
        <w:br/>
        <w:t>ディスペンサーの上部に屋根を設けるときは、不燃性又は難燃性の材料を用いるとともに、圧縮天然ガスが漏えいしたときに滞留しないような構造とすること。</w:t>
      </w:r>
    </w:p>
    <w:p>
      <w:pPr>
        <w:pStyle w:val="ListBullet"/>
        <w:ind w:left="880"/>
      </w:pPr>
      <w:r>
        <w:t>十七</w:t>
        <w:br/>
        <w:t>充塡を受ける車両は、地盤面上に設置した貯槽の外面から三メートル以上離れて停止させるための措置を講ずること。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十八</w:t>
        <w:br/>
        <w:t>圧縮天然ガススタンド（圧縮天然ガスが通る部分に限る。）は、その外面から火気（当該圧縮天然ガススタンド内のものを除く。）を取り扱う施設に対し四メートル以上の距離を有し、又は流動防止措置若しくは圧縮天然ガスが漏えいしたときに連動装置により直ちに使用中の火気を消すための措置を講ずること。</w:t>
      </w:r>
    </w:p>
    <w:p>
      <w:pPr>
        <w:pStyle w:val="ListBullet"/>
        <w:ind w:left="880"/>
      </w:pPr>
      <w:r>
        <w:t>十九</w:t>
        <w:br/>
        <w:t>圧縮天然ガスを燃料として使用する車両に固定した容器に当該圧縮天然ガスを充塡するときは、充塡設備に過充塡防止のための措置を講ずること。</w:t>
      </w:r>
    </w:p>
    <w:p>
      <w:pPr>
        <w:pStyle w:val="ListBullet"/>
        <w:ind w:left="880"/>
      </w:pPr>
      <w:r>
        <w:t>二十</w:t>
        <w:br/>
        <w:t>圧縮天然ガススタンドの処理設備及び貯蔵設備は、その外面から当該圧縮天然ガススタンド以外の可燃性ガスの製造設備（特定液化石油ガススタンド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ListBullet"/>
        <w:ind w:left="880"/>
      </w:pPr>
      <w:r>
        <w:t>二十の二</w:t>
        <w:br/>
        <w:t>圧縮天然ガススタンドの処理設備及び貯蔵設備は、その外面から圧縮水素スタンドの処理設備及び貯蔵設備に対し六メートル以上の距離を有し、又はこれと同等以上の措置を講ずること。</w:t>
      </w:r>
    </w:p>
    <w:p>
      <w:pPr>
        <w:pStyle w:val="ListBullet"/>
        <w:ind w:left="880"/>
      </w:pPr>
      <w:r>
        <w:t>二十一</w:t>
        <w:br/>
        <w:t>圧縮天然ガススタンドには、その規模に応じ、適切な消火設備を適切な箇所に設けること。</w:t>
      </w:r>
    </w:p>
    <w:p>
      <w:pPr>
        <w:pStyle w:val="Heading5"/>
        <w:ind w:left="440"/>
      </w:pPr>
      <w:r>
        <w:t>３</w:t>
      </w:r>
    </w:p>
    <w:p>
      <w:pPr>
        <w:ind w:left="440"/>
      </w:pPr>
      <w:r>
        <w:t>製造設備が圧縮天然ガススタンドである製造施設における法第八条第二号の経済産業省令で定める技術上の基準は、次の各号に掲げるもののほか、第十一条に定めるところによる。</w:t>
      </w:r>
    </w:p>
    <w:p>
      <w:pPr>
        <w:pStyle w:val="ListBullet"/>
        <w:ind w:left="880"/>
      </w:pPr>
      <w:r>
        <w:t>一</w:t>
        <w:br/>
        <w:t>第五条第二項第一号イ、第二号イ、ハ、ル及びヲ並びに第五号から第八号までの基準に適合すること。</w:t>
      </w:r>
    </w:p>
    <w:p>
      <w:pPr>
        <w:pStyle w:val="ListBullet"/>
        <w:ind w:left="880"/>
      </w:pPr>
      <w:r>
        <w:t>二</w:t>
        <w:br/>
        <w:t>圧縮天然ガスの充塡は、次に掲げる基準によることにより充塡した後に当該圧縮天然ガスが漏えい又は爆発しないような措置を講じてすること。</w:t>
      </w:r>
    </w:p>
    <w:p>
      <w:pPr>
        <w:pStyle w:val="ListBullet"/>
        <w:ind w:left="880"/>
      </w:pPr>
      <w:r>
        <w:t>三</w:t>
        <w:br/>
        <w:t>圧縮天然ガスを容器に充塡するときは、容器に有害となる量の水分及び硫化物を含まないものとすること。</w:t>
      </w:r>
    </w:p>
    <w:p>
      <w:pPr>
        <w:pStyle w:val="Heading4"/>
      </w:pPr>
      <w:r>
        <w:t>第七条の二（液化天然ガススタンドに係る技術上の基準）</w:t>
      </w:r>
    </w:p>
    <w:p>
      <w:r>
        <w:t>製造設備が液化天然ガススタンドである製造施設における法第八条第一号の経済産業省令で定める技術上の基準は、次に掲げるもののほか、第九条から第十一条までに定めるところによる。</w:t>
      </w:r>
    </w:p>
    <w:p>
      <w:pPr>
        <w:pStyle w:val="ListBullet"/>
        <w:ind w:left="880"/>
      </w:pPr>
      <w:r>
        <w:t>一</w:t>
        <w:br/>
        <w:t>第五条第一項第一号、第十五号から第二十四号まで、第三十四号、第四十五号、第四十七号、第四十八号、第五十号、第五十一号、第五十四号、第六十三号及び第六十四号の基準に適合すること。</w:t>
      </w:r>
    </w:p>
    <w:p>
      <w:pPr>
        <w:pStyle w:val="ListBullet"/>
        <w:ind w:left="880"/>
      </w:pPr>
      <w:r>
        <w:t>二</w:t>
        <w:br/>
        <w:t>高圧ガス設備（次号から第五号までに掲げるものを除く。）は、その外面から当該事業所の敷地境界（以下この項において「敷地境界」という。）に対し六メートル以上の距離を有し、又はこれと同等以上の措置を講ずること。</w:t>
      </w:r>
    </w:p>
    <w:p>
      <w:pPr>
        <w:pStyle w:val="ListBullet"/>
        <w:ind w:left="880"/>
      </w:pPr>
      <w:r>
        <w:t>三</w:t>
        <w:br/>
        <w:t>地盤面下に高圧ガス設備を設置する室の上部は、十分な強度を有し、かつ、当該室の構造に応じ漏えいしたガスの滞留を防止するための措置を講ずること。</w:t>
      </w:r>
    </w:p>
    <w:p>
      <w:pPr>
        <w:pStyle w:val="ListBullet"/>
        <w:ind w:left="880"/>
      </w:pPr>
      <w:r>
        <w:t>四</w:t>
        <w:br/>
        <w:t>液化天然ガスの貯槽は、次に掲げる基準に適合すること。</w:t>
      </w:r>
    </w:p>
    <w:p>
      <w:pPr>
        <w:pStyle w:val="ListBullet"/>
        <w:ind w:left="880"/>
      </w:pPr>
      <w:r>
        <w:t>五</w:t>
        <w:br/>
        <w:t>ディスペンサーは、その本体の外面から公道の道路境界線に対し五メートル以上の距離を有し、又はこれと同等以上の措置を講ずること。</w:t>
      </w:r>
    </w:p>
    <w:p>
      <w:pPr>
        <w:pStyle w:val="ListBullet"/>
        <w:ind w:left="880"/>
      </w:pPr>
      <w:r>
        <w:t>六</w:t>
        <w:br/>
        <w:t>液化天然ガススタンドの周囲（車両の出入口となる道路に面する箇所等を除く。）には、高圧ガス設備と敷地境界との間に、高さ二メートル以上の防火壁を設け、又はこれと同等以上の措置を講ずること。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七</w:t>
        <w:br/>
        <w:t>液化天然ガスの貯槽に取り付けた配管（液化天然ガスを送り出し、又は受け入れるために用いられるものに限り、かつ、貯槽と配管との接続部を含む。第十三号において同じ。）には、液化天然ガスが漏えいしたときに安全に、かつ、速やかに遮断する措置を講ずること。</w:t>
      </w:r>
    </w:p>
    <w:p>
      <w:pPr>
        <w:pStyle w:val="ListBullet"/>
        <w:ind w:left="880"/>
      </w:pPr>
      <w:r>
        <w:t>八</w:t>
        <w:br/>
        <w:t>ディスペンサーには、充塡終了時に、自動的に液化天然ガスを遮断する装置を設け、かつ、充塡ホースからの漏えいを防止するための措置を講ずること。</w:t>
      </w:r>
    </w:p>
    <w:p>
      <w:pPr>
        <w:pStyle w:val="ListBullet"/>
        <w:ind w:left="880"/>
      </w:pPr>
      <w:r>
        <w:t>九</w:t>
        <w:br/>
        <w:t>配管（高圧ガスが通る部分に限る。）には、次に掲げる措置を講ずること。</w:t>
      </w:r>
    </w:p>
    <w:p>
      <w:pPr>
        <w:pStyle w:val="ListBullet"/>
        <w:ind w:left="880"/>
      </w:pPr>
      <w:r>
        <w:t>十</w:t>
        <w:br/>
        <w:t>製造施設には、当該施設から漏えいする天然ガスが滞留するおそれのある場所に、当該ガスの漏えいを検知し、警報し、かつ、製造設備の運転を自動的に停止するための装置を設置すること。</w:t>
      </w:r>
    </w:p>
    <w:p>
      <w:pPr>
        <w:pStyle w:val="ListBullet"/>
        <w:ind w:left="880"/>
      </w:pPr>
      <w:r>
        <w:t>十一</w:t>
        <w:br/>
        <w:t>液化天然ガスの貯槽を二以上隣接して設置する場合は、その相互間に一メートル以上の間隔を保つこと。</w:t>
      </w:r>
    </w:p>
    <w:p>
      <w:pPr>
        <w:pStyle w:val="ListBullet"/>
        <w:ind w:left="880"/>
      </w:pPr>
      <w:r>
        <w:t>十二</w:t>
        <w:br/>
        <w:t>液化天然ガスの貯槽には、液面計（ガラス液面計以外の液面計に限る。）を設けること。</w:t>
      </w:r>
    </w:p>
    <w:p>
      <w:pPr>
        <w:pStyle w:val="ListBullet"/>
        <w:ind w:left="880"/>
      </w:pPr>
      <w:r>
        <w:t>十三</w:t>
        <w:br/>
        <w:t>液化天然ガスの貯槽に取り付けた配管には、第七号の規定により講ずる緊急遮断措置に係るバルブのほか、当該貯槽の直近にバルブを設け、かつ、液化天然ガスを送り出し、又は受け入れるとき以外のときは閉鎖しておくこと。</w:t>
      </w:r>
    </w:p>
    <w:p>
      <w:pPr>
        <w:pStyle w:val="ListBullet"/>
        <w:ind w:left="880"/>
      </w:pPr>
      <w:r>
        <w:t>十四</w:t>
        <w:br/>
        <w:t>製造施設には、施設が損傷するおそれのある地盤の振動を的確に検知し、警報し、かつ、製造設備の運転を自動的に停止する感震装置を設けること。</w:t>
      </w:r>
    </w:p>
    <w:p>
      <w:pPr>
        <w:pStyle w:val="ListBullet"/>
        <w:ind w:left="880"/>
      </w:pPr>
      <w:r>
        <w:t>十五</w:t>
        <w:br/>
        <w:t>第十号及び前号の製造設備の運転を自動的に停止する装置には、手動で操作できる起動装置を設け、当該起動装置は火災又はその他緊急のときに速やかに操作できる位置及びディスペンサーに設置すること。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ListBullet"/>
        <w:ind w:left="880"/>
      </w:pPr>
      <w:r>
        <w:t>十六</w:t>
        <w:br/>
        <w:t>第十号、第十四号又は前号の規定により製造設備の運転を停止する場合は、充塡のための加圧設備の運転を自動的に停止し、かつ、第七号及び第八号で規定する遮断措置に遮断弁を用いる場合は、遮断弁を自動的に閉止させ、当該閉止を検知し、並びに閉止状態に異常が生じた場合に警報を発する措置を講ずること。</w:t>
      </w:r>
    </w:p>
    <w:p>
      <w:pPr>
        <w:pStyle w:val="ListBullet"/>
        <w:ind w:left="880"/>
      </w:pPr>
      <w:r>
        <w:t>十七</w:t>
        <w:br/>
        <w:t>ガス設備は、車両が衝突するおそれがない場所に設置すること。</w:t>
        <w:br/>
        <w:t>ただし、車両の衝突を防止する措置を講じた場合は、この限りでない。</w:t>
      </w:r>
    </w:p>
    <w:p>
      <w:pPr>
        <w:pStyle w:val="ListBullet"/>
        <w:ind w:left="880"/>
      </w:pPr>
      <w:r>
        <w:t>十八</w:t>
        <w:br/>
        <w:t>ディスペンサーの上部に屋根を設ける場合は、不燃性又は難燃性の材料を用いるとともに、液化天然ガスが漏えいしたときに、気化した天然ガスが滞留しない構造とすること。</w:t>
      </w:r>
    </w:p>
    <w:p>
      <w:pPr>
        <w:pStyle w:val="ListBullet"/>
        <w:ind w:left="880"/>
      </w:pPr>
      <w:r>
        <w:t>十九</w:t>
        <w:br/>
        <w:t>液化天然ガススタンド（液化天然ガス又は気化した天然ガスが通る部分に限る。）は、その外面から火気（当該液化天然ガススタンド内のものを除く。）を取り扱う施設に対し、四メートル以上の距離を有し、又は流動防止措置若しくは液化天然ガスが漏えいしたときに連動装置により直ちに使用中の火気を消すための措置を講ずること。</w:t>
      </w:r>
    </w:p>
    <w:p>
      <w:pPr>
        <w:pStyle w:val="ListBullet"/>
        <w:ind w:left="880"/>
      </w:pPr>
      <w:r>
        <w:t>二十</w:t>
        <w:br/>
        <w:t>液化天然ガススタンドの処理設備は、その外面から当該液化天然ガススタンド以外の可燃性ガスの製造設備（圧縮天然ガススタンド（処理設備及び貯蔵設備を除く。）、圧縮水素スタンド（処理設備及び貯蔵設備を除く。）及び特定液化石油ガススタンドを除く。）の高圧ガス設備（高圧ガス設備の冷却の用に供する冷凍設備を除き、可燃性ガスが通る部分に限る。）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5"/>
        <w:ind w:left="440"/>
      </w:pPr>
      <w:r>
        <w:t>２</w:t>
      </w:r>
    </w:p>
    <w:p>
      <w:pPr>
        <w:ind w:left="440"/>
      </w:pPr>
      <w:r>
        <w:t>製造設備が液化天然ガススタンドである製造施設における法第八条第二号の経済産業省令で定める技術上の基準は、次に掲げるものとする。</w:t>
      </w:r>
    </w:p>
    <w:p>
      <w:pPr>
        <w:pStyle w:val="ListBullet"/>
        <w:ind w:left="880"/>
      </w:pPr>
      <w:r>
        <w:t>一</w:t>
        <w:br/>
        <w:t>第五条第二項第一号、第二号イ、ハ、ル及びヲ並びに第五号から第七号までの基準に適合すること。</w:t>
      </w:r>
    </w:p>
    <w:p>
      <w:pPr>
        <w:pStyle w:val="ListBullet"/>
        <w:ind w:left="880"/>
      </w:pPr>
      <w:r>
        <w:t>二</w:t>
        <w:br/>
        <w:t>容器とディスペンサーとの接続部分を外してから車両を発進させること。</w:t>
      </w:r>
    </w:p>
    <w:p>
      <w:pPr>
        <w:pStyle w:val="ListBullet"/>
        <w:ind w:left="880"/>
      </w:pPr>
      <w:r>
        <w:t>三</w:t>
        <w:br/>
        <w:t>液化天然ガスを容器に充塡するときは、容器に有害となる量の水分及び硫化物を含まないものとすること。</w:t>
      </w:r>
    </w:p>
    <w:p>
      <w:pPr>
        <w:pStyle w:val="Heading4"/>
      </w:pPr>
      <w:r>
        <w:t>第七条の三（圧縮水素スタンドに係る技術上の基準）</w:t>
      </w:r>
    </w:p>
    <w:p>
      <w:r>
        <w:t>製造設備が圧縮水素スタンド（当該圧縮水素スタンド内の圧縮水素及び液化水素の常用の圧力が八十二メガパスカル以下のものに限る。以下同じ。）である製造施設における法第八条第一号の経済産業省令で定める技術上の基準は、次の各号に掲げるもののほか、第九条から第十一条までに定めるところによる。</w:t>
        <w:br/>
        <w:t>ただし、次項各号に掲げる基準に適合しているものについては、この限りでなく、また、製造設備の冷却の用に供する冷凍設備にあつては、冷凍保安規則に規定する技術上の基準によることができる。</w:t>
      </w:r>
    </w:p>
    <w:p>
      <w:pPr>
        <w:pStyle w:val="ListBullet"/>
        <w:ind w:left="880"/>
      </w:pPr>
      <w:r>
        <w:t>一</w:t>
        <w:br/>
        <w:t>第五条第一項第一号から第三号まで、第六号から第十号まで、第十二号、第十三号、第十五号から第二十四号まで、第二十九号、第三十一号から第三十九号まで、第四十三号から第四十五号まで、第四十七号から第五十一号まで、第五十四号、第六十一号から第六十四号まで及び第六十五号の基準に適合すること。</w:t>
      </w:r>
    </w:p>
    <w:p>
      <w:pPr>
        <w:pStyle w:val="ListBullet"/>
        <w:ind w:left="880"/>
      </w:pPr>
      <w:r>
        <w:t>一の二</w:t>
        <w:br/>
        <w:t>地盤面下に高圧ガス設備を設置する室の上部は、十分な強度を有し、かつ、当該室の構造に応じ漏えいしたガスの滞留を防止するための措置を講じてあること。</w:t>
      </w:r>
    </w:p>
    <w:p>
      <w:pPr>
        <w:pStyle w:val="ListBullet"/>
        <w:ind w:left="880"/>
      </w:pPr>
      <w:r>
        <w:t>一の三</w:t>
        <w:br/>
        <w:t>地盤面下に液化水素の貯槽を設置する室には、防水措置を施すこと。</w:t>
      </w:r>
    </w:p>
    <w:p>
      <w:pPr>
        <w:pStyle w:val="ListBullet"/>
        <w:ind w:left="880"/>
      </w:pPr>
      <w:r>
        <w:t>一の四</w:t>
        <w:br/>
        <w:t>地盤面下の室に設置する液化水素の貯槽には、二重殻真空断熱式構造により、貯槽内の液化水素の温度が常用の温度を超えて上昇しないような措置を講ずること。</w:t>
      </w:r>
    </w:p>
    <w:p>
      <w:pPr>
        <w:pStyle w:val="ListBullet"/>
        <w:ind w:left="880"/>
      </w:pPr>
      <w:r>
        <w:t>二</w:t>
        <w:br/>
        <w:t>ディスペンサーは、第五条第一項第二号、第三号、第六号及び第七号に規定する処理設備並びに同項第八号に規定する製造設備の例による距離以上の距離を有すること。</w:t>
        <w:br/>
        <w:t>また、ディスペンサー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ListBullet"/>
        <w:ind w:left="880"/>
      </w:pPr>
      <w:r>
        <w:t>三</w:t>
        <w:br/>
        <w:t>当該製造施設の外部から供給される圧縮水素を受け入れる配管には、緊急時に圧縮水素の供給を遮断するための措置を講ずること。</w:t>
      </w:r>
    </w:p>
    <w:p>
      <w:pPr>
        <w:pStyle w:val="ListBullet"/>
        <w:ind w:left="880"/>
      </w:pPr>
      <w:r>
        <w:t>四</w:t>
        <w:br/>
        <w:t>圧縮水素及び液化水素の貯槽（蓄圧器（圧縮水素を送り出し、又は受け入れるために用いられるものに限る。以下同じ。）を含む。以下この号及び次項第七号において同じ。）に取り付けた配管（圧縮水素若しくは液化水素を送り出し、又は受け入れるために用いられるものに限り、貯槽と配管との接続部を含む。以下この号及び次項第七号において同じ。）には、これらの水素を送り出し、又は受け入れるとき以外は自動的に閉止することができる遮断措置を二以上（液化水素の貯槽に取り付けた配管にあつては、一）講ずること。</w:t>
      </w:r>
    </w:p>
    <w:p>
      <w:pPr>
        <w:pStyle w:val="ListBullet"/>
        <w:ind w:left="880"/>
      </w:pPr>
      <w:r>
        <w:t>五</w:t>
        <w:br/>
        <w:t>ディスペンサーには、充塡車両に固定した容器の最高充塡圧力以下の圧力で自動的に圧縮水素を遮断する装置を設け、かつ、漏えいを防止するための措置を講ずること。</w:t>
      </w:r>
    </w:p>
    <w:p>
      <w:pPr>
        <w:pStyle w:val="ListBullet"/>
        <w:ind w:left="880"/>
      </w:pPr>
      <w:r>
        <w:t>六</w:t>
        <w:br/>
        <w:t>配管（高圧ガスが通る部分に限る。）には、次に掲げる措置を講ずること。</w:t>
      </w:r>
    </w:p>
    <w:p>
      <w:pPr>
        <w:pStyle w:val="ListBullet"/>
        <w:ind w:left="880"/>
      </w:pPr>
      <w:r>
        <w:t>七</w:t>
        <w:br/>
        <w:t>製造施設には、当該施設から漏えいする可燃性ガスが滞留するおそれのある場所に、当該ガスの漏えいを検知し、かつ、警報するための設備を設けること。</w:t>
      </w:r>
    </w:p>
    <w:p>
      <w:pPr>
        <w:pStyle w:val="ListBullet"/>
        <w:ind w:left="880"/>
      </w:pPr>
      <w:r>
        <w:t>八</w:t>
        <w:br/>
        <w:t>ディスペンサーの上部に屋根を設けるときは、不燃性又は難燃性の材料を用いるとともに、圧縮水素が漏えいしたときに滞留しないような構造とすること。</w:t>
      </w:r>
    </w:p>
    <w:p>
      <w:pPr>
        <w:pStyle w:val="ListBullet"/>
        <w:ind w:left="880"/>
      </w:pPr>
      <w:r>
        <w:t>九</w:t>
        <w:br/>
        <w:t>充塡を受ける車両は、地盤面上に設置した貯槽の外面から三メートル以上離れて停止させるための措置を講ずること。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十</w:t>
        <w:b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当該可燃性ガスが漏えいしたときに連動装置により直ちに使用中の火気を消すための措置を講ずること。</w:t>
      </w:r>
    </w:p>
    <w:p>
      <w:pPr>
        <w:pStyle w:val="ListBullet"/>
        <w:ind w:left="880"/>
      </w:pPr>
      <w:r>
        <w:t>十一</w:t>
        <w:br/>
        <w:t>圧縮水素を燃料として使用する車両に固定した容器に当該圧縮水素を充塡するときは、充塡設備に過充塡防止のための措置を講ずること。</w:t>
      </w:r>
    </w:p>
    <w:p>
      <w:pPr>
        <w:pStyle w:val="ListBullet"/>
        <w:ind w:left="880"/>
      </w:pPr>
      <w:r>
        <w:t>十二</w:t>
        <w:br/>
        <w:t>圧縮水素スタンドの処理設備及び貯蔵設備は、その外面から当該圧縮水素スタンド以外の可燃性ガスの製造設備（特定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ListBullet"/>
        <w:ind w:left="880"/>
      </w:pPr>
      <w:r>
        <w:t>十二の二</w:t>
        <w:br/>
        <w:t>圧縮水素スタンドの処理設備及び貯蔵設備は、その外面から圧縮天然ガススタンドの処理設備及び貯蔵設備に対し六メートル以上の距離を有し、又はこれと同等以上の措置を講ずること。</w:t>
      </w:r>
    </w:p>
    <w:p>
      <w:pPr>
        <w:pStyle w:val="ListBullet"/>
        <w:ind w:left="880"/>
      </w:pPr>
      <w:r>
        <w:t>十三</w:t>
        <w:br/>
        <w:t>充塡容器等から圧縮水素を受け入れる配管には、圧縮水素の流量が著しく増加することを防止するための措置を講ずるとともに、当該配管（常用の圧力が充塡容器等の最高充塡圧力未満のものに限る。）には、当該配管の常用の圧力以下に減圧するための措置を講ずること。</w:t>
      </w:r>
    </w:p>
    <w:p>
      <w:pPr>
        <w:pStyle w:val="ListBullet"/>
        <w:ind w:left="880"/>
      </w:pPr>
      <w:r>
        <w:t>十四</w:t>
        <w:br/>
        <w:t>一の圧縮水素スタンドにおいて、常用の圧力の異なる複数の蓄圧器、液化水素昇圧ポンプに接続される送ガス蒸発器又は圧縮機（水電解水素発生昇圧装置を含む。以下この号及び第十六号並びに次項第三十号及び第三十四号において同じ。）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ListBullet"/>
        <w:ind w:left="880"/>
      </w:pPr>
      <w:r>
        <w:t>十五</w:t>
        <w:br/>
        <w:t>ライナーを繊維強化プラスチックで補強した構造（次項第三十六号において「複合構造」という。）を有する圧縮水素の蓄圧器は、次に掲げる基準に適合すること。</w:t>
      </w:r>
    </w:p>
    <w:p>
      <w:pPr>
        <w:pStyle w:val="ListBullet"/>
        <w:ind w:left="880"/>
      </w:pPr>
      <w:r>
        <w:t>十六</w:t>
        <w:br/>
        <w:t>次に掲げる設備と圧力が十メガパスカル以上の圧縮ガスを容器に充塡する場所又は第一号で準用する第五条第一項第六十五号に規定する当該ガスの充塡容器に係る容器置場との間には、厚さ十二センチメートル以上の鉄筋コンクリート造り又はこれと同等以上の強度を有する構造の障壁を設けること。</w:t>
      </w:r>
    </w:p>
    <w:p>
      <w:pPr>
        <w:pStyle w:val="ListBullet"/>
        <w:ind w:left="880"/>
      </w:pPr>
      <w:r>
        <w:t>十七</w:t>
        <w:br/>
        <w:t>水電解水素発生昇圧装置により、圧縮水素を製造する場合は、当該水電解水素発生昇圧装置には、爆発、漏えい、損傷等を防止するための措置を講ずること。</w:t>
      </w:r>
    </w:p>
    <w:p>
      <w:pPr>
        <w:pStyle w:val="ListBullet"/>
        <w:ind w:left="880"/>
      </w:pPr>
      <w:r>
        <w:t>十八</w:t>
        <w:br/>
        <w:t>常用の圧力が一メガパスカル以上の液化水素を製造する液化水素昇圧ポンプには、爆発、漏えい、損傷等を防止するための措置を講ずること。</w:t>
      </w:r>
    </w:p>
    <w:p>
      <w:pPr>
        <w:pStyle w:val="Heading5"/>
        <w:ind w:left="440"/>
      </w:pPr>
      <w:r>
        <w:t>２</w:t>
      </w:r>
    </w:p>
    <w:p>
      <w:pPr>
        <w:ind w:left="440"/>
      </w:pPr>
      <w:r>
        <w:t>製造設備が圧縮水素スタンド（液化水素の貯槽を設置する場合にあつては、一般高圧ガス保安規則第八条第三項及び第四項の規定に適合する移動式製造設備から液化水素を受け入れるものに限る。以下この項において同じ。）である製造施設に係る前項ただし書きの基準は、次の各号に掲げるものとする。</w:t>
        <w:br/>
        <w:t>ただし、製造設備の冷却の用に供する冷凍設備にあつては、冷凍保安規則に規定する技術上の基準によることができる。</w:t>
      </w:r>
    </w:p>
    <w:p>
      <w:pPr>
        <w:pStyle w:val="ListBullet"/>
        <w:ind w:left="880"/>
      </w:pPr>
      <w:r>
        <w:t>一</w:t>
        <w:br/>
        <w:t>第五条第一項第一号、第十五号から第二十一号まで、第二十四号、第二十九号、第三十一号から第三十九号まで、第四十三号から第四十五号まで、第四十七号、第四十八号、第五十号、第五十一号及び第六十四号並びに前項第一号の二から第一号の四まで及び十七号の基準に適合すること。</w:t>
      </w:r>
    </w:p>
    <w:p>
      <w:pPr>
        <w:pStyle w:val="ListBullet"/>
        <w:ind w:left="880"/>
      </w:pPr>
      <w:r>
        <w:t>一の二</w:t>
        <w:br/>
        <w:t>可燃性ガスの貯槽（液化水素以外の貯槽にあつては、貯蔵能力が三百立方メートル又は三千キログラム以上のものに限る。以下この号において同じ。）は、その外面（液化石油ガス岩盤貯槽にあつては、配管竪杭の内面）から、他の可燃性ガス又は酸素の貯槽に対し、一メートル又は当該貯槽及び他の可燃性ガス若しくは酸素の貯槽の最大直径（液化石油ガス岩盤貯槽にあつては、配管竪杭の最大直径）の和の四分の一のいずれか大なるものに等しい距離以上の距離を有すること。</w:t>
      </w:r>
    </w:p>
    <w:p>
      <w:pPr>
        <w:pStyle w:val="ListBullet"/>
        <w:ind w:left="880"/>
      </w:pPr>
      <w:r>
        <w:t>一の三</w:t>
        <w:br/>
        <w:t>高圧ガス設備（配管、ポンプ、圧縮機、液化石油ガス岩盤貯槽及びこの号に規定する基礎を有する構造物上に設置されたものを除く。）の基礎は、不同沈下等により当該高圧ガス設備に有害なひずみが生じないようなものであること。</w:t>
        <w:br/>
        <w:t>この場合において、貯槽（液化水素以外の貯槽にあつては、貯蔵能力が百立方メートル又は一トン以上のものに限る。以下この号及び第一号で準用する第五条第一項第六十四号において同じ。）の支柱（支柱のない貯槽にあつては、その底部）は、同一の基礎に緊結すること。</w:t>
      </w:r>
    </w:p>
    <w:p>
      <w:pPr>
        <w:pStyle w:val="ListBullet"/>
        <w:ind w:left="880"/>
      </w:pPr>
      <w:r>
        <w:t>二</w:t>
        <w:br/>
        <w:t>高圧ガス設備（次号及び第三号に掲げるものを除く。）は、その外面から当該事業所の敷地境界（以下この項において「敷地境界」という。）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六メートル）以上の距離を有し、又はこれと同等以上の措置を講ずること。</w:t>
      </w:r>
    </w:p>
    <w:p>
      <w:pPr>
        <w:pStyle w:val="ListBullet"/>
        <w:ind w:left="880"/>
      </w:pPr>
      <w:r>
        <w:t>二の二</w:t>
        <w:br/>
        <w:t>製造設備の冷却の用に供する冷凍設備は、第五条第一項第二号、第三号、第六号及び第七号に規定する処理設備並びに同項第八号に規定する製造設備の例によるものであること。</w:t>
        <w:br/>
        <w:t>ただし、冷凍保安規則第七条第一項第一号の基準に適合する冷凍設備のうち、不活性ガスを冷媒ガスとする冷凍設備（ブライン（不活性のものに限る。）によつて冷却するものを含む。）は、この限りではない。</w:t>
      </w:r>
    </w:p>
    <w:p>
      <w:pPr>
        <w:pStyle w:val="ListBullet"/>
        <w:ind w:left="880"/>
      </w:pPr>
      <w:r>
        <w:t>三</w:t>
        <w:b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ListBullet"/>
        <w:ind w:left="880"/>
      </w:pPr>
      <w:r>
        <w:t>四</w:t>
        <w:br/>
        <w:t>圧縮水素スタンドの周囲（車両の出入口となる道路に面する箇所等を除く。）には、高圧ガス設備と敷地境界との間に、高さ二メートル以上の防火壁を設け、又はこれと同等以上の措置を講ずること。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五</w:t>
        <w:br/>
        <w:t>当該製造施設の外部から供給される圧縮水素を受け入れる配管には、緊急時に圧縮水素の供給を遮断するための措置を講ずること。</w:t>
      </w:r>
    </w:p>
    <w:p>
      <w:pPr>
        <w:pStyle w:val="ListBullet"/>
        <w:ind w:left="880"/>
      </w:pPr>
      <w:r>
        <w:t>六</w:t>
        <w:br/>
        <w:t>圧縮水素を製造する圧縮機には、爆発、漏えい、損傷等を防止するための措置を講ずること。</w:t>
      </w:r>
    </w:p>
    <w:p>
      <w:pPr>
        <w:pStyle w:val="ListBullet"/>
        <w:ind w:left="880"/>
      </w:pPr>
      <w:r>
        <w:t>七</w:t>
        <w:br/>
        <w:t>圧縮水素及び液化水素の貯槽に取り付けた配管には、これらの水素を送り出し、又は受け入れるとき以外は自動的に閉止することができる遮断措置を二以上（液化水素の貯槽に取り付けた配管にあつては、一）講ずること。</w:t>
      </w:r>
    </w:p>
    <w:p>
      <w:pPr>
        <w:pStyle w:val="ListBullet"/>
        <w:ind w:left="880"/>
      </w:pPr>
      <w:r>
        <w:t>八</w:t>
        <w:br/>
        <w:t>ディスペンサーには、充塡車両に固定した容器の最高充塡圧力以下の圧力で自動的に圧縮水素を遮断する装置を設け、かつ、漏えいを防止するための措置を講ずること。</w:t>
      </w:r>
    </w:p>
    <w:p>
      <w:pPr>
        <w:pStyle w:val="ListBullet"/>
        <w:ind w:left="880"/>
      </w:pPr>
      <w:r>
        <w:t>九</w:t>
        <w:br/>
        <w:t>配管（高圧ガスが通る部分に限る。）には、次に掲げる措置を講ずること。</w:t>
      </w:r>
    </w:p>
    <w:p>
      <w:pPr>
        <w:pStyle w:val="ListBullet"/>
        <w:ind w:left="880"/>
      </w:pPr>
      <w:r>
        <w:t>十</w:t>
        <w:br/>
        <w:t>蓄圧器から圧縮水素を受け入れる配管には、第一号で準用する第五条第一項第二十一号の安全装置が作動する前に圧力上昇時に自動的に圧力を放出するための機能を有する装置（以下「圧力リリーフ弁」という。）を設けること。</w:t>
      </w:r>
    </w:p>
    <w:p>
      <w:pPr>
        <w:pStyle w:val="ListBullet"/>
        <w:ind w:left="880"/>
      </w:pPr>
      <w:r>
        <w:t>十の二</w:t>
        <w:br/>
        <w:t>液化水素の貯槽には、二以上の安全装置（当該安全装置が接続している元弁が同時に閉じることができない構造のものに限る。）を設けるほか、圧力リリーフ弁を設けること。</w:t>
      </w:r>
    </w:p>
    <w:p>
      <w:pPr>
        <w:pStyle w:val="ListBullet"/>
        <w:ind w:left="880"/>
      </w:pPr>
      <w:r>
        <w:t>十の三</w:t>
        <w:br/>
        <w:t>送ガス蒸発器（大気熱交換式のものであつて常用の圧力が一メガパスカル未満のものを除く。）の能力が不足したときに速やかに遮断するための措置を講ずること。</w:t>
      </w:r>
    </w:p>
    <w:p>
      <w:pPr>
        <w:pStyle w:val="ListBullet"/>
        <w:ind w:left="880"/>
      </w:pPr>
      <w:r>
        <w:t>十一</w:t>
        <w:br/>
        <w:t>第一号で準用する第五条第一項第二十一号の安全装置（不活性ガス又は空気に係る高圧ガス設備に設けたものを除く。）のうち安全弁又は破裂板及び第十号又は第十号の二の規定により設けた圧力リリーフ弁には、放出管を設けること。</w:t>
        <w:br/>
        <w:t>この場合において、放出管の開口部の位置は、放出するガスの性質に応じた適切な位置であること。</w:t>
      </w:r>
    </w:p>
    <w:p>
      <w:pPr>
        <w:pStyle w:val="ListBullet"/>
        <w:ind w:left="880"/>
      </w:pPr>
      <w:r>
        <w:t>十一の二</w:t>
        <w:br/>
        <w:t>液化水素を放出する場合は、気化し、及び加温した後、放出管に接続すること。</w:t>
      </w:r>
    </w:p>
    <w:p>
      <w:pPr>
        <w:pStyle w:val="ListBullet"/>
        <w:ind w:left="880"/>
      </w:pPr>
      <w:r>
        <w:t>十二</w:t>
        <w:br/>
        <w:t>蓄圧器の出口には、圧縮水素の流量が著しく増加することを防止するための措置を講ずること。</w:t>
      </w:r>
    </w:p>
    <w:p>
      <w:pPr>
        <w:pStyle w:val="ListBullet"/>
        <w:ind w:left="880"/>
      </w:pPr>
      <w:r>
        <w:t>十三</w:t>
        <w:br/>
        <w:t>圧縮水素の蓄圧器、蓄圧器から圧縮水素を受け入れる配管等に取り付けた緊急時に圧縮水素の供給を遮断する装置等は、地震時の転倒による破損を防止するため、一のフレームの内側に配置しこれに固定すること。</w:t>
      </w:r>
    </w:p>
    <w:p>
      <w:pPr>
        <w:pStyle w:val="ListBullet"/>
        <w:ind w:left="880"/>
      </w:pPr>
      <w:r>
        <w:t>十四</w:t>
        <w:br/>
        <w:t>圧縮水素及び液化水素のガス設備に係る配管、管継手及びバルブの接合は、溶接により行うこと。</w:t>
        <w:br/>
        <w:t>ただし、溶接によることが適当でない場合は、保安上必要な強度を有するフランジ接合又はねじ接合継手による接合をもつて代えることができる。</w:t>
      </w:r>
    </w:p>
    <w:p>
      <w:pPr>
        <w:pStyle w:val="ListBullet"/>
        <w:ind w:left="880"/>
      </w:pPr>
      <w:r>
        <w:t>十五</w:t>
        <w:br/>
        <w:t>一般高圧ガス保安規則第八条第一項及び第二項の規定に適合する移動式製造設備により圧縮水素を供給する際に車両が停止する位置には、設備の規模に応じ自動的に温度の上昇を防止するための装置を設置すること。</w:t>
      </w:r>
    </w:p>
    <w:p>
      <w:pPr>
        <w:pStyle w:val="ListBullet"/>
        <w:ind w:left="880"/>
      </w:pPr>
      <w:r>
        <w:t>十六</w:t>
        <w:br/>
        <w:t>製造施設には、当該施設から漏えいする可燃性ガスが滞留するおそれのある場所に、当該ガスの漏えいを検知し、警報し、かつ、製造設備の運転を自動的に停止するための装置を設置すること。</w:t>
      </w:r>
    </w:p>
    <w:p>
      <w:pPr>
        <w:pStyle w:val="ListBullet"/>
        <w:ind w:left="880"/>
      </w:pPr>
      <w:r>
        <w:t>十七</w:t>
        <w:br/>
        <w:t>製造施設には、施設が損傷するおそれのある地盤の振動を的確に検知し、警報し、かつ、製造設備の運転を自動的に停止する感震装置を設置すること。</w:t>
      </w:r>
    </w:p>
    <w:p>
      <w:pPr>
        <w:pStyle w:val="ListBullet"/>
        <w:ind w:left="880"/>
      </w:pPr>
      <w:r>
        <w:t>十八</w:t>
        <w:br/>
        <w:t>ディスペンサーの周囲には、火災を検知し、警報し、かつ、製造設備の運転を自動的に停止するための装置を設置すること。</w:t>
      </w:r>
    </w:p>
    <w:p>
      <w:pPr>
        <w:pStyle w:val="ListBullet"/>
        <w:ind w:left="880"/>
      </w:pPr>
      <w:r>
        <w:t>十九</w:t>
        <w:br/>
        <w:t>蓄圧器には、当該蓄圧器からの火災を検知し、警報し、かつ、自動的に製造設備の運転を速やかに停止するとともに温度の上昇を防止するための装置を設置すること。</w:t>
      </w:r>
    </w:p>
    <w:p>
      <w:pPr>
        <w:pStyle w:val="ListBullet"/>
        <w:ind w:left="880"/>
      </w:pPr>
      <w:r>
        <w:t>二十</w:t>
        <w:br/>
        <w:t>蓄圧器には、その外部からの輻射熱等による温度の上昇を検知し、警報し、かつ、自動的に製造設備の運転を停止するとともに温度の上昇を防止するための装置を設置すること。</w:t>
      </w:r>
    </w:p>
    <w:p>
      <w:pPr>
        <w:pStyle w:val="ListBullet"/>
        <w:ind w:left="880"/>
      </w:pPr>
      <w:r>
        <w:t>二十一</w:t>
        <w:br/>
        <w:t>前五号の製造設備の運転を自動的に停止する装置、及び第十五号、第十九号及び前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ListBullet"/>
        <w:ind w:left="880"/>
      </w:pPr>
      <w:r>
        <w:t>二十二</w:t>
        <w:br/>
        <w:t>前六号の規定により、製造設備の運転を停止する場合は、圧縮機の運転を自動的に停止し、かつ第五号、第七号及び第八号で規定する遮断措置に遮断弁を用いる場合は、遮断弁を自動的に閉止し、閉止を検知し、並びに閉止状態に異常が生じた場合に警報を発する措置を講ずること。</w:t>
      </w:r>
    </w:p>
    <w:p>
      <w:pPr>
        <w:pStyle w:val="ListBullet"/>
        <w:ind w:left="880"/>
      </w:pPr>
      <w:r>
        <w:t>二十三</w:t>
        <w:br/>
        <w:t>ガス設備は、車両が衝突するおそれがない場所に設置すること。</w:t>
        <w:br/>
        <w:t>ただし、車両の衝突を防止する措置を講じた場合は、この限りでない。</w:t>
      </w:r>
    </w:p>
    <w:p>
      <w:pPr>
        <w:pStyle w:val="ListBullet"/>
        <w:ind w:left="880"/>
      </w:pPr>
      <w:r>
        <w:t>二十四</w:t>
        <w:br/>
        <w:t>ディスペンサーの上部に屋根を設けるときは、不燃性又は難燃性の材料を用いるとともに、圧縮水素が漏えいしたときに滞留しないような構造とすること。</w:t>
      </w:r>
    </w:p>
    <w:p>
      <w:pPr>
        <w:pStyle w:val="ListBullet"/>
        <w:ind w:left="880"/>
      </w:pPr>
      <w:r>
        <w:t>二十五</w:t>
        <w:br/>
        <w:t>ディスペンサーのホースには、車両の誤発進等によるホースの破損を防止するための措置を講ずること。</w:t>
      </w:r>
    </w:p>
    <w:p>
      <w:pPr>
        <w:pStyle w:val="ListBullet"/>
        <w:ind w:left="880"/>
      </w:pPr>
      <w:r>
        <w:t>二十六</w:t>
        <w:br/>
        <w:t>充塡を受ける車両は、地盤面上に設置した貯槽の外面から三メートル以上離れて停止させるための措置を講ずること。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二十七</w:t>
        <w:b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可燃性ガスが漏えいしたときに連動装置により直ちに使用中の火気を消すための措置を講ずること。</w:t>
      </w:r>
    </w:p>
    <w:p>
      <w:pPr>
        <w:pStyle w:val="ListBullet"/>
        <w:ind w:left="880"/>
      </w:pPr>
      <w:r>
        <w:t>二十八</w:t>
        <w:br/>
        <w:t>圧縮水素を燃料として使用する車両に固定した容器に当該圧縮水素を充塡するときは、充塡設備に過充塡防止のための措置を講ずること。</w:t>
      </w:r>
    </w:p>
    <w:p>
      <w:pPr>
        <w:pStyle w:val="ListBullet"/>
        <w:ind w:left="880"/>
      </w:pPr>
      <w:r>
        <w:t>二十九</w:t>
        <w:br/>
        <w:t>圧縮水素スタンドの処理設備及び貯蔵設備は、その外面から当該圧縮水素スタンド以外の可燃性ガスの製造設備（特定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ListBullet"/>
        <w:ind w:left="880"/>
      </w:pPr>
      <w:r>
        <w:t>二十九の二</w:t>
        <w:br/>
        <w:t>圧縮水素スタンドの処理設備及び貯蔵設備は、その外面から圧縮天然ガススタンドの処理設備及び貯蔵設備に対し六メートル以上の距離を有し、又はこれと同等以上の措置を講ずること。</w:t>
      </w:r>
    </w:p>
    <w:p>
      <w:pPr>
        <w:pStyle w:val="ListBullet"/>
        <w:ind w:left="880"/>
      </w:pPr>
      <w:r>
        <w:t>三十</w:t>
        <w:br/>
        <w:t>圧縮機、液化水素昇圧ポンプ、蓄圧器、液化水素の貯槽及び送ガス蒸発器とディスペンサーとの間には障壁を設置すること。</w:t>
        <w:br/>
        <w:t>ただし、圧縮機又は蓄圧器とディスペンサーが、同一の筐体内に配置され、当該筐体の外面の構造により有効に保護されている場合は、この限りでない。</w:t>
      </w:r>
    </w:p>
    <w:p>
      <w:pPr>
        <w:pStyle w:val="ListBullet"/>
        <w:ind w:left="880"/>
      </w:pPr>
      <w:r>
        <w:t>三十一</w:t>
        <w:br/>
        <w:t>圧縮水素スタンドには、その規模に応じ、適切な消火設備を適切な箇所に設けること。</w:t>
      </w:r>
    </w:p>
    <w:p>
      <w:pPr>
        <w:pStyle w:val="ListBullet"/>
        <w:ind w:left="880"/>
      </w:pPr>
      <w:r>
        <w:t>三十二</w:t>
        <w:br/>
        <w:t>圧縮水素スタンドには、緊急時に必要な通報を速やかに行うための措置を講ずること。</w:t>
      </w:r>
    </w:p>
    <w:p>
      <w:pPr>
        <w:pStyle w:val="ListBullet"/>
        <w:ind w:left="880"/>
      </w:pPr>
      <w:r>
        <w:t>三十三</w:t>
        <w:br/>
        <w:t>容器置場及び充塡容器等は次に掲げる基準に適合すること。</w:t>
      </w:r>
    </w:p>
    <w:p>
      <w:pPr>
        <w:pStyle w:val="ListBullet"/>
        <w:ind w:left="880"/>
      </w:pPr>
      <w:r>
        <w:t>三十四</w:t>
        <w:br/>
        <w:t>一の圧縮水素スタンドにおいて、常用の圧力の異なる複数の蓄圧器、液化水素昇圧ポンプに接続される送ガス蒸発器又は圧縮機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ListBullet"/>
        <w:ind w:left="880"/>
      </w:pPr>
      <w:r>
        <w:t>三十五</w:t>
        <w:br/>
        <w:t>蓄圧器には、当該蓄圧器が危険な状態となつたときに当該蓄圧器内の圧縮水素を安全に放出するための適切な措置を講ずること。</w:t>
      </w:r>
    </w:p>
    <w:p>
      <w:pPr>
        <w:pStyle w:val="ListBullet"/>
        <w:ind w:left="880"/>
      </w:pPr>
      <w:r>
        <w:t>三十六</w:t>
        <w:br/>
        <w:t>複合構造を有する圧縮水素の蓄圧器は、次に掲げる基準に適合すること。</w:t>
      </w:r>
    </w:p>
    <w:p>
      <w:pPr>
        <w:pStyle w:val="ListBullet"/>
        <w:ind w:left="880"/>
      </w:pPr>
      <w:r>
        <w:t>三十七</w:t>
        <w:br/>
        <w:t>高圧ガス設備のうち、液化水素が通る部分は、同一の基礎上に設置すること。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製造設備が圧縮水素スタンドである製造施設における法第八条第二号の経済産業省令で定める技術上の基準は、次の各号に掲げるもののほか、第十一条に定めるところによる。</w:t>
      </w:r>
    </w:p>
    <w:p>
      <w:pPr>
        <w:pStyle w:val="ListBullet"/>
        <w:ind w:left="880"/>
      </w:pPr>
      <w:r>
        <w:t>一</w:t>
        <w:br/>
        <w:t>第五条第二項第一号イ及びハ、第二号イ、ハ、ル及びヲ並びに第五号から第八号までの基準に適合すること。</w:t>
      </w:r>
    </w:p>
    <w:p>
      <w:pPr>
        <w:pStyle w:val="ListBullet"/>
        <w:ind w:left="880"/>
      </w:pPr>
      <w:r>
        <w:t>二</w:t>
        <w:br/>
        <w:t>圧縮水素の充塡は、充塡した後に容器とディスペンサーとの接続部分を外してから車両を発車させることにより、圧縮水素が漏えいし、又は爆発しないような措置を講じること。</w:t>
      </w:r>
    </w:p>
    <w:p>
      <w:pPr>
        <w:pStyle w:val="ListBullet"/>
        <w:ind w:left="880"/>
      </w:pPr>
      <w:r>
        <w:t>三</w:t>
        <w:br/>
        <w:t>圧縮水素を容器に充塡するときは、容器に有害となる量の水分及び硫化物を含まないものとすること。</w:t>
      </w:r>
    </w:p>
    <w:p>
      <w:pPr>
        <w:pStyle w:val="ListBullet"/>
        <w:ind w:left="880"/>
      </w:pPr>
      <w:r>
        <w:t>四</w:t>
        <w:br/>
        <w:t>圧縮水素を容器に充塡するときは、圧縮水素により当該容器を損傷するおそれのある流量で充塡しないこと。</w:t>
      </w:r>
    </w:p>
    <w:p>
      <w:pPr>
        <w:pStyle w:val="ListBullet"/>
        <w:ind w:left="880"/>
      </w:pPr>
      <w:r>
        <w:t>五</w:t>
        <w:br/>
        <w:t>製造設備の冷却の用に供する冷凍設備により冷却した圧縮水素を燃料として使用する車両に固定した容器に充塡するときは、ディスペンサーのホースの先端部に設けた充塡用のノズルと当該容器との接続部が凍結した状態で接続しないこと。</w:t>
      </w:r>
    </w:p>
    <w:p>
      <w:pPr>
        <w:pStyle w:val="ListBullet"/>
        <w:ind w:left="880"/>
      </w:pPr>
      <w:r>
        <w:t>六</w:t>
        <w:br/>
        <w:t>二重殻真空断熱式構造の液化水素の貯槽を設置する場合にあつては、適切な真空度を保つこと。</w:t>
      </w:r>
    </w:p>
    <w:p>
      <w:pPr>
        <w:pStyle w:val="ListBullet"/>
        <w:ind w:left="880"/>
      </w:pPr>
      <w:r>
        <w:t>七</w:t>
        <w:br/>
        <w:t>移動式製造設備又は充塡容器等（以下この号において「移動設備等」という。）により液化水素の貯槽に液化水素を受け入れる場合は、当該移動設備等の放出配管を圧縮水素スタンド内の放出管に接続し、気化し、及び加温した後、放出すること。</w:t>
        <w:br/>
        <w:t>この場合、危険又は損害の発生を防止するため、適切な流量とすること。</w:t>
      </w:r>
    </w:p>
    <w:p>
      <w:pPr>
        <w:pStyle w:val="Heading4"/>
      </w:pPr>
      <w:r>
        <w:t>第八条（用語の定義）</w:t>
      </w:r>
    </w:p>
    <w:p>
      <w:r>
        <w:t>この節の規定において「道路」とは、次の各号の一に該当するものをいう。</w:t>
      </w:r>
    </w:p>
    <w:p>
      <w:pPr>
        <w:pStyle w:val="ListBullet"/>
        <w:ind w:left="880"/>
      </w:pPr>
      <w:r>
        <w:t>一</w:t>
        <w:br/>
        <w:t>道路法（昭和二十七年法律第百八十号）による道路</w:t>
      </w:r>
    </w:p>
    <w:p>
      <w:pPr>
        <w:pStyle w:val="ListBullet"/>
        <w:ind w:left="880"/>
      </w:pPr>
      <w:r>
        <w:t>二</w:t>
        <w:br/>
        <w:t>土地区画整理法（昭和二十九年法律第百十九号）、旧住宅地造成事業に関する法律（昭和三十九年法律第百六十号）、都市計画法、都市再開発法（昭和四十四年法律第三十八号）又は新都市基盤整備法（昭和四十七年法律第八十六号）による道路</w:t>
      </w:r>
    </w:p>
    <w:p>
      <w:pPr>
        <w:pStyle w:val="ListBullet"/>
        <w:ind w:left="880"/>
      </w:pPr>
      <w:r>
        <w:t>三</w:t>
        <w:br/>
        <w:t>港湾法（昭和二十五年法律第二百十八号）第二条第五項第四号に規定する臨港交通施設である道路</w:t>
      </w:r>
    </w:p>
    <w:p>
      <w:pPr>
        <w:pStyle w:val="ListBullet"/>
        <w:ind w:left="880"/>
      </w:pPr>
      <w:r>
        <w:t>四</w:t>
        <w:br/>
        <w:t>第一号から第三号までに定めるもののほか、一般交通の用に供する幅員四メートル以上の道で自動車（道路運送車両法（昭和二十六年法律第百八十五号）第二条第二項に規定するものをいう。以下同じ。）の通行が可能なもの</w:t>
      </w:r>
    </w:p>
    <w:p>
      <w:pPr>
        <w:pStyle w:val="Heading5"/>
        <w:ind w:left="440"/>
      </w:pPr>
      <w:r>
        <w:t>２</w:t>
      </w:r>
    </w:p>
    <w:p>
      <w:pPr>
        <w:ind w:left="440"/>
      </w:pPr>
      <w:r>
        <w:t>この節の規定において「河川」とは、河川法（昭和三十九年法律第百六十七号）第四条第一項に規定する一級河川及び同法第五条第一項に規定する二級河川並びに同法第百条第一項に規定する河川をいう。</w:t>
      </w:r>
    </w:p>
    <w:p>
      <w:pPr>
        <w:pStyle w:val="Heading5"/>
        <w:ind w:left="440"/>
      </w:pPr>
      <w:r>
        <w:t>３</w:t>
      </w:r>
    </w:p>
    <w:p>
      <w:pPr>
        <w:ind w:left="440"/>
      </w:pPr>
      <w:r>
        <w:t>この節の規定において「水路」とは、次の各号の一に該当するものをいう。</w:t>
      </w:r>
    </w:p>
    <w:p>
      <w:pPr>
        <w:pStyle w:val="ListBullet"/>
        <w:ind w:left="880"/>
      </w:pPr>
      <w:r>
        <w:t>一</w:t>
        <w:br/>
        <w:t>運河法（大正二年法律第十六号）による運河</w:t>
      </w:r>
    </w:p>
    <w:p>
      <w:pPr>
        <w:pStyle w:val="ListBullet"/>
        <w:ind w:left="880"/>
      </w:pPr>
      <w:r>
        <w:t>二</w:t>
        <w:br/>
        <w:t>下水道法（昭和三十三年法律第七十九号）による排水施設のうち開渠きよ</w:t>
        <w:br/>
        <w:t>構造のもの</w:t>
      </w:r>
    </w:p>
    <w:p>
      <w:pPr>
        <w:pStyle w:val="ListBullet"/>
        <w:ind w:left="880"/>
      </w:pPr>
      <w:r>
        <w:t>三</w:t>
        <w:br/>
        <w:t>前二号に定めるもののほか、告示で定める重要な水路</w:t>
      </w:r>
    </w:p>
    <w:p>
      <w:pPr>
        <w:pStyle w:val="Heading5"/>
        <w:ind w:left="440"/>
      </w:pPr>
      <w:r>
        <w:t>４</w:t>
      </w:r>
    </w:p>
    <w:p>
      <w:pPr>
        <w:ind w:left="440"/>
      </w:pPr>
      <w:r>
        <w:t>この節の規定において「線路敷」とは、線路を敷設してある鉄道（新設軌道を含む。以下同じ。）用地又は敷設するための鉄道用地をいう。</w:t>
      </w:r>
    </w:p>
    <w:p>
      <w:pPr>
        <w:pStyle w:val="Heading5"/>
        <w:ind w:left="440"/>
      </w:pPr>
      <w:r>
        <w:t>５</w:t>
      </w:r>
    </w:p>
    <w:p>
      <w:pPr>
        <w:ind w:left="440"/>
      </w:pPr>
      <w:r>
        <w:t>この節の規定において「市街地」とは、次の各号の一に該当する地域であつて、都市計画法第八条第一項第一号に規定する工業専用地域以外の地域をいう。</w:t>
      </w:r>
    </w:p>
    <w:p>
      <w:pPr>
        <w:pStyle w:val="ListBullet"/>
        <w:ind w:left="880"/>
      </w:pPr>
      <w:r>
        <w:t>一</w:t>
        <w:br/>
        <w:t>都市計画法第七条第二項に規定する市街化区域</w:t>
      </w:r>
    </w:p>
    <w:p>
      <w:pPr>
        <w:pStyle w:val="ListBullet"/>
        <w:ind w:left="880"/>
      </w:pPr>
      <w:r>
        <w:t>二</w:t>
        <w:br/>
        <w:t>都市計画法第八条第一項第一号に規定する用途地域</w:t>
      </w:r>
    </w:p>
    <w:p>
      <w:pPr>
        <w:pStyle w:val="ListBullet"/>
        <w:ind w:left="880"/>
      </w:pPr>
      <w:r>
        <w:t>三</w:t>
        <w:br/>
        <w:t>五十ヘクタール以下のおおむね整形の土地の区域ごとに算定した場合における人口密度が一ヘクタール当たり四十人以上である土地の区域が連たんしている土地の区域で当該区域内の人口が五千以上であるもの及びこれに接続する土地の区域で五十ヘクタール以下のおおむね整形の土地の区域ごとに算定した場合における建築物の敷地その他これに類するものの面積の合計が当該区域の面積の三分の一以上であるもの</w:t>
      </w:r>
    </w:p>
    <w:p>
      <w:pPr>
        <w:pStyle w:val="Heading4"/>
      </w:pPr>
      <w:r>
        <w:t>第九条（コンビナート製造事業所間の導管以外の導管）</w:t>
      </w:r>
    </w:p>
    <w:p>
      <w:r>
        <w:t>第二条第一項第二十二号イに掲げる特定製造事業所（以下「コンビナート製造事業所」という。）間に設置される導管以外の導管に係る技術上の基準は、次の各号に掲げるものとする。</w:t>
      </w:r>
    </w:p>
    <w:p>
      <w:pPr>
        <w:pStyle w:val="ListBullet"/>
        <w:ind w:left="880"/>
      </w:pPr>
      <w:r>
        <w:t>一</w:t>
        <w:br/>
        <w:t>導管は、地崩れ、山崩れ、地盤の不同沈下等のおそれのある場所その他経済産業大臣が定める場所又は建物の内部若しくは基礎面下に設置しないこと。</w:t>
      </w:r>
    </w:p>
    <w:p>
      <w:pPr>
        <w:pStyle w:val="ListBullet"/>
        <w:ind w:left="880"/>
      </w:pPr>
      <w:r>
        <w:t>二</w:t>
        <w:br/>
        <w:t>導管を地盤面上に設置するときは、地盤面から離して設置し、かつ、その見やすい箇所に高圧ガスの種類、導管に異常を認めたときの連絡先その他必要な事項を明瞭に記載した標識を設けること。</w:t>
      </w:r>
    </w:p>
    <w:p>
      <w:pPr>
        <w:pStyle w:val="ListBullet"/>
        <w:ind w:left="880"/>
      </w:pPr>
      <w:r>
        <w:t>三</w:t>
        <w:br/>
        <w:t>導管を地盤面下に埋設するときは、〇・六メートル以上地盤面から下に埋設し、かつ、その見やすい箇所に高圧ガスの種類、導管に異常を認めたときの連絡先その他必要な事項を明瞭に記載した標識を設けること。</w:t>
      </w:r>
    </w:p>
    <w:p>
      <w:pPr>
        <w:pStyle w:val="ListBullet"/>
        <w:ind w:left="880"/>
      </w:pPr>
      <w:r>
        <w:t>四</w:t>
        <w:br/>
        <w:t>導管を水中に設置するときは、船、波等の影響を受けないような深さに設けること。</w:t>
      </w:r>
    </w:p>
    <w:p>
      <w:pPr>
        <w:pStyle w:val="ListBullet"/>
        <w:ind w:left="880"/>
      </w:pPr>
      <w:r>
        <w:t>五</w:t>
        <w:br/>
        <w:t>導管は、常用の圧力の一・五倍以上の圧力で水その他の安全な液体を使用して行う耐圧試験（液体を使用することが困難であると認められるときは、常用の圧力の一・二五倍以上の圧力で空気、窒素等の気体を使用して行う耐圧試験）及び常用の圧力以上の圧力で行う気密試験又は経済産業大臣がこれらと同等以上のものと認める試験（試験方法、試験設備、試験員等の状況により経済産業大臣が試験を行うことが適切であると認める者の行うものに限る。）に合格するものであること。</w:t>
      </w:r>
    </w:p>
    <w:p>
      <w:pPr>
        <w:pStyle w:val="ListBullet"/>
        <w:ind w:left="880"/>
      </w:pPr>
      <w:r>
        <w:t>六</w:t>
        <w:br/>
        <w:t>導管は、常用の圧力又は常用の温度において発生する最大の応力に対し、当該導管の形状、寸法、常用の圧力、常用の温度における材料の許容応力、溶接継手の効率等に応じ、十分な強度を有するものであり、又は導管の製造技術、検査技術等の状況により製造することが適切であると経済産業大臣の認める者の製造した常用の圧力等に応ずる十分な強度を有するものであること。</w:t>
      </w:r>
    </w:p>
    <w:p>
      <w:pPr>
        <w:pStyle w:val="ListBullet"/>
        <w:ind w:left="880"/>
      </w:pPr>
      <w:r>
        <w:t>七</w:t>
        <w:br/>
        <w:t>導管には、腐食を防止するための措置及び応力を吸収するための措置を講ずること。</w:t>
      </w:r>
    </w:p>
    <w:p>
      <w:pPr>
        <w:pStyle w:val="ListBullet"/>
        <w:ind w:left="880"/>
      </w:pPr>
      <w:r>
        <w:t>八</w:t>
        <w:br/>
        <w:t>導管には、常用の温度を超えないような措置を講ずること。</w:t>
      </w:r>
    </w:p>
    <w:p>
      <w:pPr>
        <w:pStyle w:val="ListBullet"/>
        <w:ind w:left="880"/>
      </w:pPr>
      <w:r>
        <w:t>九</w:t>
        <w:br/>
        <w:t>導管には、当該導管内の圧力が常用の圧力を超えた場合に、直ちに常用の圧力以下に戻すことができるような措置を講ずること。</w:t>
      </w:r>
    </w:p>
    <w:p>
      <w:pPr>
        <w:pStyle w:val="ListBullet"/>
        <w:ind w:left="880"/>
      </w:pPr>
      <w:r>
        <w:t>十</w:t>
        <w:br/>
        <w:t>酸素又は天然ガス（実用上支障のない程度まで脱水されたものを除く。）を輸送するための導管とこれに接続する圧縮機（酸素を圧縮する圧縮機については、内部潤滑剤に水を使用するものに限る。）との間には、水分を除去するための措置を講ずること。</w:t>
      </w:r>
    </w:p>
    <w:p>
      <w:pPr>
        <w:pStyle w:val="ListBullet"/>
        <w:ind w:left="880"/>
      </w:pPr>
      <w:r>
        <w:t>十一</w:t>
        <w:br/>
        <w:t>事業所を連絡する導管には、緊急時に必要な通報を速やかに行うための措置を講ずること。</w:t>
      </w:r>
    </w:p>
    <w:p>
      <w:pPr>
        <w:pStyle w:val="Heading4"/>
      </w:pPr>
      <w:r>
        <w:t>第十条（コンビナート製造事業所間の導管）</w:t>
      </w:r>
    </w:p>
    <w:p>
      <w:r>
        <w:t>コンビナート製造事業所間の導管に係る技術上の基準は、次の各号に掲げるものとする。</w:t>
      </w:r>
    </w:p>
    <w:p>
      <w:pPr>
        <w:pStyle w:val="ListBullet"/>
        <w:ind w:left="880"/>
      </w:pPr>
      <w:r>
        <w:t>一</w:t>
        <w:br/>
        <w:t>前条第一号、第四号から第六号まで及び第八号から第十号までの基準に適合すること。</w:t>
      </w:r>
    </w:p>
    <w:p>
      <w:pPr>
        <w:pStyle w:val="ListBullet"/>
        <w:ind w:left="880"/>
      </w:pPr>
      <w:r>
        <w:t>二</w:t>
        <w:br/>
        <w:t>導管を地盤面上に設置し、又は地盤面下に埋設するときは、その見やすい箇所に高圧ガスの種類、導管に異常を認めたときの連絡先その他必要な事項を明瞭に記載した標識を設けること。</w:t>
      </w:r>
    </w:p>
    <w:p>
      <w:pPr>
        <w:pStyle w:val="ListBullet"/>
        <w:ind w:left="880"/>
      </w:pPr>
      <w:r>
        <w:t>三</w:t>
        <w:br/>
        <w:t>導管には、腐食を防止するための措置を講ずること。</w:t>
      </w:r>
    </w:p>
    <w:p>
      <w:pPr>
        <w:pStyle w:val="ListBullet"/>
        <w:ind w:left="880"/>
      </w:pPr>
      <w:r>
        <w:t>四</w:t>
        <w:br/>
        <w:t>導管、管継手及びバルブ（以下「導管等」という。）に使用する材料は、ガスの種類、性状、温度、圧力等に応じ、当該設備の材料に及ぼす化学的影響及び物理的影響に対し、安全な化学的成分及び機械的性質を有するものであること。</w:t>
      </w:r>
    </w:p>
    <w:p>
      <w:pPr>
        <w:pStyle w:val="ListBullet"/>
        <w:ind w:left="880"/>
      </w:pPr>
      <w:r>
        <w:t>五</w:t>
        <w:br/>
        <w:t>導管等の構造は、輸送される高圧ガスの重量、導管等の内圧、導管等及びその付属設備の自重、土圧、水圧、列車荷重、自動車荷重、浮力その他の主荷重並びに風荷重、雪荷重、温度変化の影響、振動の影響、地震の影響、投錨びよう</w:t>
        <w:br/>
        <w:t>による衝撃の影響、波浪及び潮流の影響、設置時における荷重の影響、工事による影響その他の従荷重によつて生じる応力に対して安全なものであること。</w:t>
      </w:r>
    </w:p>
    <w:p>
      <w:pPr>
        <w:pStyle w:val="ListBullet"/>
        <w:ind w:left="880"/>
      </w:pPr>
      <w:r>
        <w:t>六</w:t>
        <w:br/>
        <w:t>導管の有害な伸縮が生じるおそれのある箇所には、当該有害な伸縮を吸収する措置を講ずること。</w:t>
      </w:r>
    </w:p>
    <w:p>
      <w:pPr>
        <w:pStyle w:val="ListBullet"/>
        <w:ind w:left="880"/>
      </w:pPr>
      <w:r>
        <w:t>七</w:t>
        <w:br/>
        <w:t>導管等の接合は、溶接によつて行うこと。</w:t>
        <w:br/>
        <w:t>ただし、溶接によることが適当でない場合は、保安上必要な強度を有するフランジ接合をもつて代えることができる。</w:t>
      </w:r>
    </w:p>
    <w:p>
      <w:pPr>
        <w:pStyle w:val="ListBullet"/>
        <w:ind w:left="880"/>
      </w:pPr>
      <w:r>
        <w:t>八</w:t>
        <w:br/>
        <w:t>前号ただし書の場合においては、当該接合部分の点検を可能とするための措置を講ずること。</w:t>
      </w:r>
    </w:p>
    <w:p>
      <w:pPr>
        <w:pStyle w:val="ListBullet"/>
        <w:ind w:left="880"/>
      </w:pPr>
      <w:r>
        <w:t>九</w:t>
        <w:br/>
        <w:t>導管等の溶接は、アーク溶接その他これと同等以上の効果を有する溶接方法によつて行うこと。</w:t>
      </w:r>
    </w:p>
    <w:p>
      <w:pPr>
        <w:pStyle w:val="ListBullet"/>
        <w:ind w:left="880"/>
      </w:pPr>
      <w:r>
        <w:t>十</w:t>
        <w:br/>
        <w:t>導管を地盤面下に埋設する場合は、次の基準によること。</w:t>
      </w:r>
    </w:p>
    <w:p>
      <w:pPr>
        <w:pStyle w:val="ListBullet"/>
        <w:ind w:left="880"/>
      </w:pPr>
      <w:r>
        <w:t>十一</w:t>
        <w:br/>
        <w:t>導管を道路下に埋設する場合は、前号（ロからニまでを除く。）の基準によるほか、次の基準によること。</w:t>
      </w:r>
    </w:p>
    <w:p>
      <w:pPr>
        <w:pStyle w:val="ListBullet"/>
        <w:ind w:left="880"/>
      </w:pPr>
      <w:r>
        <w:t>十二</w:t>
        <w:br/>
        <w:t>導管を線路敷下に埋設する場合は、第十号（ハ及びニを除く。）の基準によるほか、次の基準によること。</w:t>
      </w:r>
    </w:p>
    <w:p>
      <w:pPr>
        <w:pStyle w:val="ListBullet"/>
        <w:ind w:left="880"/>
      </w:pPr>
      <w:r>
        <w:t>十三</w:t>
        <w:br/>
        <w:t>導管を河川に沿つて河川保全区域（河川法第五十四条に規定する河川保全区域をいう。）内に埋設する場合は、前三号の基準によるほか、堤防法のり</w:t>
        <w:br/>
        <w:t>尻又は護岸法のり</w:t>
        <w:br/>
        <w:t>肩に対し、河川管理上必要な距離を有すること。</w:t>
      </w:r>
    </w:p>
    <w:p>
      <w:pPr>
        <w:pStyle w:val="ListBullet"/>
        <w:ind w:left="880"/>
      </w:pPr>
      <w:r>
        <w:t>十四</w:t>
        <w:br/>
        <w:t>導管を地盤面上に設置する場合は、次の基準によること。</w:t>
      </w:r>
    </w:p>
    <w:p>
      <w:pPr>
        <w:pStyle w:val="ListBullet"/>
        <w:ind w:left="880"/>
      </w:pPr>
      <w:r>
        <w:t>十五</w:t>
        <w:br/>
        <w:t>道路を横断して導管を設置する場合は、さや管その他の防護構造物の中に設置すること。</w:t>
        <w:br/>
        <w:t>ただし、支持条件の急変に対し適切な措置が講じられ、かつ、当該導管に係る工事の実施によつて交通に著しい支障が生じるおそれのない場合は、この限りでない。</w:t>
      </w:r>
    </w:p>
    <w:p>
      <w:pPr>
        <w:pStyle w:val="ListBullet"/>
        <w:ind w:left="880"/>
      </w:pPr>
      <w:r>
        <w:t>十六</w:t>
        <w:br/>
        <w:t>道路を横断して導管を設置する場合は、前号の規定によるほか、第十一号（イ及びロを除く。）の規定を準用する。</w:t>
      </w:r>
    </w:p>
    <w:p>
      <w:pPr>
        <w:pStyle w:val="ListBullet"/>
        <w:ind w:left="880"/>
      </w:pPr>
      <w:r>
        <w:t>十七</w:t>
        <w:br/>
        <w:t>線路敷を横断して導管を埋設する場合は、第十二号（イを除く。）及び第十五号の規定を準用する。</w:t>
      </w:r>
    </w:p>
    <w:p>
      <w:pPr>
        <w:pStyle w:val="ListBullet"/>
        <w:ind w:left="880"/>
      </w:pPr>
      <w:r>
        <w:t>十八</w:t>
        <w:br/>
        <w:t>河川を横断して導管を設置する場合は、橋に設置すること。</w:t>
        <w:br/>
        <w:t>ただし、橋に設置することが適当でない場合は、河川の下を横断して埋設することができる。</w:t>
      </w:r>
    </w:p>
    <w:p>
      <w:pPr>
        <w:pStyle w:val="ListBullet"/>
        <w:ind w:left="880"/>
      </w:pPr>
      <w:r>
        <w:t>十九</w:t>
        <w:br/>
        <w:t>河川又は水路を横断して導管を埋設する場合であつて、塩素、ホスゲン、ふつ素、アクロレイン、亜硫酸ガス、シアン化水素又は硫化水素に係るものについては二重管とし、その他の毒性ガス及び可燃性ガスに係るものについては、二重管又は防護構造物の中に設置すること。</w:t>
        <w:br/>
        <w:t>この場合において、当該二重管若しくは防護構造物の浮揚又は船舶の投錨びよう</w:t>
        <w:br/>
        <w:t>による損傷を防止するための措置を講ずること。</w:t>
      </w:r>
    </w:p>
    <w:p>
      <w:pPr>
        <w:pStyle w:val="ListBullet"/>
        <w:ind w:left="880"/>
      </w:pPr>
      <w:r>
        <w:t>二十</w:t>
        <w:br/>
        <w:t>第十八号ただし書の場合にあつては導管の外面と計画河床高（計画河床高が最深河床高より高いときは、最深河床高。以下この号において同じ。）との距離は原則として四・〇メートル以上、水路を横断して導管を埋設する場合にあつては導管の外面と計画河床高との距離は原則として二・五メートル以上、その他の小水路（第八条第三項に規定する水路以外の小水路で、用水路、側溝又はこれらに類するものを除く。）を横断して導管を埋設する場合にあつては導管の外面と計画河床高との距離は原則として一・二メートル以上とするほか、護岸その他河川管理施設の既設又は計画中の基礎工に支障を与えず、かつ、河床変動、洗掘、投錨びよう</w:t>
        <w:br/>
        <w:t>等の影響を受けない深さに埋設すること。</w:t>
      </w:r>
    </w:p>
    <w:p>
      <w:pPr>
        <w:pStyle w:val="ListBullet"/>
        <w:ind w:left="880"/>
      </w:pPr>
      <w:r>
        <w:t>二十一</w:t>
        <w:br/>
        <w:t>河川及び水路を横断して導管を設置する場合は、前三号の規定によるほか第十号（ロからニまで及びチを除く。）及び第十四号の規定を準用する。</w:t>
      </w:r>
    </w:p>
    <w:p>
      <w:pPr>
        <w:pStyle w:val="ListBullet"/>
        <w:ind w:left="880"/>
      </w:pPr>
      <w:r>
        <w:t>二十二</w:t>
        <w:br/>
        <w:t>導管を海底に設置する場合は、次の基準によること。</w:t>
      </w:r>
    </w:p>
    <w:p>
      <w:pPr>
        <w:pStyle w:val="ListBullet"/>
        <w:ind w:left="880"/>
      </w:pPr>
      <w:r>
        <w:t>二十三</w:t>
        <w:br/>
        <w:t>導管を海面上に設置する場合は、次の基準によること。</w:t>
      </w:r>
    </w:p>
    <w:p>
      <w:pPr>
        <w:pStyle w:val="ListBullet"/>
        <w:ind w:left="880"/>
      </w:pPr>
      <w:r>
        <w:t>二十四</w:t>
        <w:br/>
        <w:t>市街地、河川上及び水路上、ずい道（海底にあるものを除く。）上並びに砂質土等の透水性地盤（海底を除く。）中に導管（毒性ガス又は可燃性ガスに係るものに限る。）を設置する場合は、当該導管の設置箇所及び高圧ガスの種類に応じ、漏えいしたガスの拡散を有効に防止するための措置を講ずること。</w:t>
        <w:br/>
        <w:t>この場合において、経済産業大臣が定める高圧ガスの種類及び圧力並びに導管の周囲の状況に応じて必要な箇所は、導管を二重管としなければならない。</w:t>
      </w:r>
    </w:p>
    <w:p>
      <w:pPr>
        <w:pStyle w:val="ListBullet"/>
        <w:ind w:left="880"/>
      </w:pPr>
      <w:r>
        <w:t>二十五</w:t>
        <w:br/>
        <w:t>前号の二重管には、第二十九号に規定するガス漏えい検知警報設備を設置すること。</w:t>
      </w:r>
    </w:p>
    <w:p>
      <w:pPr>
        <w:pStyle w:val="ListBullet"/>
        <w:ind w:left="880"/>
      </w:pPr>
      <w:r>
        <w:t>二十六</w:t>
        <w:br/>
        <w:t>導管系（導管並びにその導管と一体となつて高圧ガスの輸送の用に供されている圧縮機、ポンプ、バルブ及びこれらの付属設備の総合体をいう。以下同じ。）には、圧縮機、ポンプ及びバルブの作動状況等当該導管系の運転状態を監視する装置を設けること。</w:t>
      </w:r>
    </w:p>
    <w:p>
      <w:pPr>
        <w:pStyle w:val="ListBullet"/>
        <w:ind w:left="880"/>
      </w:pPr>
      <w:r>
        <w:t>二十七</w:t>
        <w:br/>
        <w:t>導管系には、圧力又は流量の異常な変動等の異常な事態が発生した場合にその旨を警報する装置を設けること。</w:t>
      </w:r>
    </w:p>
    <w:p>
      <w:pPr>
        <w:pStyle w:val="ListBullet"/>
        <w:ind w:left="880"/>
      </w:pPr>
      <w:r>
        <w:t>二十八</w:t>
        <w:br/>
        <w:t>導管系には、高圧ガスの種類、性状及び圧力並びに導管の長さに応じ、次に掲げる制御機能を有する安全制御装置を設けること。</w:t>
      </w:r>
    </w:p>
    <w:p>
      <w:pPr>
        <w:pStyle w:val="ListBullet"/>
        <w:ind w:left="880"/>
      </w:pPr>
      <w:r>
        <w:t>二十九</w:t>
        <w:br/>
        <w:t>可燃性ガス、毒性ガス（経済産業大臣が告示で定めるものに限る。）又は特定不活性ガスの導管系には、当該ガスの種類及び圧力並びに導管の周囲の状況に応じ、必要な箇所に、ガス漏えい検知警報設備又は漏えい検知口を設けること。</w:t>
      </w:r>
    </w:p>
    <w:p>
      <w:pPr>
        <w:pStyle w:val="ListBullet"/>
        <w:ind w:left="880"/>
      </w:pPr>
      <w:r>
        <w:t>三十</w:t>
        <w:br/>
        <w:t>市街地、主要河川、湖沼等を横断する導管（不活性ガスに係るものを除く。）には、経済産業大臣が定めるところにより、緊急遮断装置又はこれと同等以上の効果のある装置を設けること。</w:t>
      </w:r>
    </w:p>
    <w:p>
      <w:pPr>
        <w:pStyle w:val="ListBullet"/>
        <w:ind w:left="880"/>
      </w:pPr>
      <w:r>
        <w:t>三十一</w:t>
        <w:br/>
        <w:t>導管には、相隣接する緊急遮断装置の区間ごとに当該導管内の高圧ガスを移送し、不活性ガス等により置換することができる措置を講ずること。</w:t>
      </w:r>
    </w:p>
    <w:p>
      <w:pPr>
        <w:pStyle w:val="ListBullet"/>
        <w:ind w:left="880"/>
      </w:pPr>
      <w:r>
        <w:t>三十二</w:t>
        <w:br/>
        <w:t>導管の経路には、高圧ガスの種類及び圧力並びに導管の周囲の状況に応じ、必要な箇所に、地盤の震動を的確に検知し、かつ、警報するための感震装置を設けるとともに、地震時における災害を防止するための措置を講ずること。</w:t>
      </w:r>
    </w:p>
    <w:p>
      <w:pPr>
        <w:pStyle w:val="ListBullet"/>
        <w:ind w:left="880"/>
      </w:pPr>
      <w:r>
        <w:t>三十三</w:t>
        <w:br/>
        <w:t>導管系には、必要に応じて保安用接地等を設けること。</w:t>
      </w:r>
    </w:p>
    <w:p>
      <w:pPr>
        <w:pStyle w:val="ListBullet"/>
        <w:ind w:left="880"/>
      </w:pPr>
      <w:r>
        <w:t>三十四</w:t>
        <w:br/>
        <w:t>導管系は、保安上必要がある場合には、支持物その他の構造物から絶縁すること。</w:t>
      </w:r>
    </w:p>
    <w:p>
      <w:pPr>
        <w:pStyle w:val="ListBullet"/>
        <w:ind w:left="880"/>
      </w:pPr>
      <w:r>
        <w:t>三十五</w:t>
        <w:br/>
        <w:t>導管系には、保安上必要がある場合には、絶縁用継手を挿入すること。</w:t>
      </w:r>
    </w:p>
    <w:p>
      <w:pPr>
        <w:pStyle w:val="ListBullet"/>
        <w:ind w:left="880"/>
      </w:pPr>
      <w:r>
        <w:t>三十六</w:t>
        <w:br/>
        <w:t>避雷器の接地箇所に近接して導管を設置する場合は、絶縁のための必要な措置を講ずること。</w:t>
      </w:r>
    </w:p>
    <w:p>
      <w:pPr>
        <w:pStyle w:val="ListBullet"/>
        <w:ind w:left="880"/>
      </w:pPr>
      <w:r>
        <w:t>三十七</w:t>
        <w:br/>
        <w:t>導管系には、必要に応じ、落雷による導管への影響を回避するための措置を講ずること。</w:t>
      </w:r>
    </w:p>
    <w:p>
      <w:pPr>
        <w:pStyle w:val="ListBullet"/>
        <w:ind w:left="880"/>
      </w:pPr>
      <w:r>
        <w:t>三十八</w:t>
        <w:br/>
        <w:t>導管系の保安の確保に必要な設備であつて経済産業大臣が定めるものには、停電等により当該設備の機能が失われることのないよう措置を講ずること。</w:t>
      </w:r>
    </w:p>
    <w:p>
      <w:pPr>
        <w:pStyle w:val="ListBullet"/>
        <w:ind w:left="880"/>
      </w:pPr>
      <w:r>
        <w:t>三十九</w:t>
        <w:br/>
        <w:t>導管の経路には、必要に応じ、巡回監視車、保安のための資機材倉庫等を設けること。</w:t>
      </w:r>
    </w:p>
    <w:p>
      <w:pPr>
        <w:pStyle w:val="Heading4"/>
      </w:pPr>
      <w:r>
        <w:t>第十一条（連絡方法の通知等）</w:t>
      </w:r>
    </w:p>
    <w:p>
      <w:r>
        <w:t>コンビナート製造事業所において高圧ガスの製造を行う者（以下この条において「コンビナート製造者」という。）は、製造を開始する前に、関係事業所（導管又は配管により、当該コンビナート製造事業所に高圧ガスを供給し、又は当該コンビナート製造事業所から高圧ガスの供給を受けるコンビナート製造事業所（以下この条において「関連事業所」という。）及び当該コンビナート製造事業所に隣接するコンビナート製造事業所その他当該コンビナート製造事業所と保安上密接な関係を有するコンビナート製造事業所をいう。）との間における保安に関する事項の連絡系統、連絡担当者その他の連絡の方法を定め、関係事業所に通知しなければならない。</w:t>
        <w:br/>
        <w:t>これを変更したときも、同様とする。</w:t>
      </w:r>
    </w:p>
    <w:p>
      <w:pPr>
        <w:pStyle w:val="Heading5"/>
        <w:ind w:left="440"/>
      </w:pPr>
      <w:r>
        <w:t>２</w:t>
      </w:r>
    </w:p>
    <w:p>
      <w:pPr>
        <w:ind w:left="440"/>
      </w:pPr>
      <w:r>
        <w:t>関連事業所に係るコンビナート製造者は、当該関連事業所の事務所間及び保安上緊急に連絡をする必要のある作業場間の緊急連絡の用に供する直通電話（保安上特に重要な作業場間にあつては、直通電話及び無線又は有線通信設備）を設置しなければならない。</w:t>
      </w:r>
    </w:p>
    <w:p>
      <w:pPr>
        <w:pStyle w:val="Heading5"/>
        <w:ind w:left="440"/>
      </w:pPr>
      <w:r>
        <w:t>３</w:t>
      </w:r>
    </w:p>
    <w:p>
      <w:pPr>
        <w:ind w:left="440"/>
      </w:pPr>
      <w:r>
        <w:t>コンビナート製造者は、第一号から第六号まで及び第十号に掲げる場合には関係事業所に、第七号から第九号までに掲げる場合には関連事業所に、その旨を連絡しなければならない。</w:t>
        <w:br/>
        <w:t>この場合において、連絡は、当該連絡をされるべき関係事業所又は関連事業所において保安上必要な措置を講ずることができるよう適切に行うものとする。</w:t>
      </w:r>
    </w:p>
    <w:p>
      <w:pPr>
        <w:pStyle w:val="ListBullet"/>
        <w:ind w:left="880"/>
      </w:pPr>
      <w:r>
        <w:t>一</w:t>
        <w:br/>
        <w:t>当該コンビナート製造事業所において、高圧ガスに係る事故が発生したとき。</w:t>
      </w:r>
    </w:p>
    <w:p>
      <w:pPr>
        <w:pStyle w:val="ListBullet"/>
        <w:ind w:left="880"/>
      </w:pPr>
      <w:r>
        <w:t>二</w:t>
        <w:br/>
        <w:t>多量のガスを放出し、又は放出しようとするとき。</w:t>
      </w:r>
    </w:p>
    <w:p>
      <w:pPr>
        <w:pStyle w:val="ListBullet"/>
        <w:ind w:left="880"/>
      </w:pPr>
      <w:r>
        <w:t>三</w:t>
        <w:br/>
        <w:t>異常な騒音又は振動を発生し、又は発生させようとするとき。</w:t>
      </w:r>
    </w:p>
    <w:p>
      <w:pPr>
        <w:pStyle w:val="ListBullet"/>
        <w:ind w:left="880"/>
      </w:pPr>
      <w:r>
        <w:t>四</w:t>
        <w:br/>
        <w:t>消防訓練その他の事由により、警報器を鳴らし、又は火炎若しくは煙を発生させようとするとき。</w:t>
      </w:r>
    </w:p>
    <w:p>
      <w:pPr>
        <w:pStyle w:val="ListBullet"/>
        <w:ind w:left="880"/>
      </w:pPr>
      <w:r>
        <w:t>五</w:t>
        <w:br/>
        <w:t>隣接するコンビナート製造事業所の境界線から五十メートル以内において、火気を取り扱おうとするとき。</w:t>
      </w:r>
    </w:p>
    <w:p>
      <w:pPr>
        <w:pStyle w:val="ListBullet"/>
        <w:ind w:left="880"/>
      </w:pPr>
      <w:r>
        <w:t>六</w:t>
        <w:br/>
        <w:t>隣接するコンビナート製造事業所の境界線から百メートル以内において、大量の火気を取り扱おうとするとき。</w:t>
      </w:r>
    </w:p>
    <w:p>
      <w:pPr>
        <w:pStyle w:val="ListBullet"/>
        <w:ind w:left="880"/>
      </w:pPr>
      <w:r>
        <w:t>七</w:t>
        <w:br/>
        <w:t>導管又は配管による関連事業所への高圧ガス（保安用の窒素、スチームその他の流体を含む。以下次号及び第九号において同じ。）の輸送を開始し、又は停止しようとするとき。</w:t>
      </w:r>
    </w:p>
    <w:p>
      <w:pPr>
        <w:pStyle w:val="ListBullet"/>
        <w:ind w:left="880"/>
      </w:pPr>
      <w:r>
        <w:t>八</w:t>
        <w:br/>
        <w:t>導管又は配管により関連事業所へ輸送するガスの種類、成分、圧力、流量その他の事項について保安上重要な変更をしようとするとき。</w:t>
      </w:r>
    </w:p>
    <w:p>
      <w:pPr>
        <w:pStyle w:val="ListBullet"/>
        <w:ind w:left="880"/>
      </w:pPr>
      <w:r>
        <w:t>九</w:t>
        <w:br/>
        <w:t>関連事業所から導管又は配管により輸送される高圧ガスを使用する製造設備の運転を停止しようとするとき。</w:t>
      </w:r>
    </w:p>
    <w:p>
      <w:pPr>
        <w:pStyle w:val="ListBullet"/>
        <w:ind w:left="880"/>
      </w:pPr>
      <w:r>
        <w:t>十</w:t>
        <w:br/>
        <w:t>前各号に掲げる場合のほか、保安上特に連絡を要する事態が発生したとき。</w:t>
      </w:r>
    </w:p>
    <w:p>
      <w:pPr>
        <w:pStyle w:val="Heading5"/>
        <w:ind w:left="440"/>
      </w:pPr>
      <w:r>
        <w:t>４</w:t>
      </w:r>
    </w:p>
    <w:p>
      <w:pPr>
        <w:ind w:left="440"/>
      </w:pPr>
      <w:r>
        <w:t>コンビナート製造者は、隣接するコンビナート製造事業所の境界線から百メートル以内において次の各号に掲げる設備又は施設を設置し、又は撤去したとき（第四号に掲げるベントスタックにあつては、当該ベントスタックからガスを放出する方向を著しく変更したときを含む。）は、遅滞なく、当該設備又は施設の種類及び位置（第四号に掲げるベントスタックにあつては、当該ベントスタックからガスを放出する方向を含む。）を記載した書面を作成し、これを隣接するコンビナート製造事業所に送付しなければならない。</w:t>
        <w:br/>
        <w:t>ただし、次項の規定により連絡をした設備については、この限りでない。</w:t>
      </w:r>
    </w:p>
    <w:p>
      <w:pPr>
        <w:pStyle w:val="ListBullet"/>
        <w:ind w:left="880"/>
      </w:pPr>
      <w:r>
        <w:t>一</w:t>
        <w:br/>
        <w:t>製造施設（第四号及び第五号に掲げる設備を除く。）</w:t>
      </w:r>
    </w:p>
    <w:p>
      <w:pPr>
        <w:pStyle w:val="ListBullet"/>
        <w:ind w:left="880"/>
      </w:pPr>
      <w:r>
        <w:t>二</w:t>
        <w:br/>
        <w:t>危険物（消防法（昭和二十三年法律第百八十六号）第二条第七項に規定する危険物をいう。以下同じ。）の製造所、貯蔵所又は取扱所</w:t>
      </w:r>
    </w:p>
    <w:p>
      <w:pPr>
        <w:pStyle w:val="ListBullet"/>
        <w:ind w:left="880"/>
      </w:pPr>
      <w:r>
        <w:t>三</w:t>
        <w:br/>
        <w:t>毒物及び劇物（毒物及び劇物取締法（昭和二十五年法律第三百三号）第二条第一項に規定する毒物及び同条第二項に規定する劇物をいう。）を貯蔵するタンク</w:t>
      </w:r>
    </w:p>
    <w:p>
      <w:pPr>
        <w:pStyle w:val="ListBullet"/>
        <w:ind w:left="880"/>
      </w:pPr>
      <w:r>
        <w:t>四</w:t>
        <w:br/>
        <w:t>ベントスタック、充塡設備その他の可燃性ガス又は毒性ガスを放出し、又は放出するおそれのある設備</w:t>
      </w:r>
    </w:p>
    <w:p>
      <w:pPr>
        <w:pStyle w:val="ListBullet"/>
        <w:ind w:left="880"/>
      </w:pPr>
      <w:r>
        <w:t>五</w:t>
        <w:br/>
        <w:t>火気を大量に使用する設備</w:t>
      </w:r>
    </w:p>
    <w:p>
      <w:pPr>
        <w:pStyle w:val="ListBullet"/>
        <w:ind w:left="880"/>
      </w:pPr>
      <w:r>
        <w:t>六</w:t>
        <w:br/>
        <w:t>屋外消火栓、貯水槽、貯水池、非常用通用門及び避難場所</w:t>
      </w:r>
    </w:p>
    <w:p>
      <w:pPr>
        <w:pStyle w:val="ListBullet"/>
        <w:ind w:left="880"/>
      </w:pPr>
      <w:r>
        <w:t>七</w:t>
        <w:br/>
        <w:t>その他特に保安上通知を要する設備又は施設</w:t>
      </w:r>
    </w:p>
    <w:p>
      <w:pPr>
        <w:pStyle w:val="Heading5"/>
        <w:ind w:left="440"/>
      </w:pPr>
      <w:r>
        <w:t>５</w:t>
      </w:r>
    </w:p>
    <w:p>
      <w:pPr>
        <w:ind w:left="440"/>
      </w:pPr>
      <w:r>
        <w:t>コンビナート製造者は、次の表の上欄に掲げる設備をこれに隣接するコンビナート製造事業所の境界線から同表の下欄に掲げる距離以内に設置するとき（大規模な改修をするときを含む。）は、あらかじめ、当該隣接するコンビナート製造事業所に連絡しなければならない。</w:t>
      </w:r>
    </w:p>
    <w:p>
      <w:pPr>
        <w:pStyle w:val="Heading5"/>
        <w:ind w:left="440"/>
      </w:pPr>
      <w:r>
        <w:t>６</w:t>
      </w:r>
    </w:p>
    <w:p>
      <w:pPr>
        <w:ind w:left="440"/>
      </w:pPr>
      <w:r>
        <w:t>前項の規定による連絡は、次の各号に掲げる事項について行うものとする。</w:t>
      </w:r>
    </w:p>
    <w:p>
      <w:pPr>
        <w:pStyle w:val="ListBullet"/>
        <w:ind w:left="880"/>
      </w:pPr>
      <w:r>
        <w:t>一</w:t>
        <w:br/>
        <w:t>着工及び完成予定期日</w:t>
      </w:r>
    </w:p>
    <w:p>
      <w:pPr>
        <w:pStyle w:val="ListBullet"/>
        <w:ind w:left="880"/>
      </w:pPr>
      <w:r>
        <w:t>二</w:t>
        <w:br/>
        <w:t>貯槽及びタンクについては、位置、貯蔵物資の種類、圧力及び最大貯蔵量</w:t>
      </w:r>
    </w:p>
    <w:p>
      <w:pPr>
        <w:pStyle w:val="ListBullet"/>
        <w:ind w:left="880"/>
      </w:pPr>
      <w:r>
        <w:t>三</w:t>
        <w:br/>
        <w:t>製造設備については、位置、製造をする高圧ガスの種類及び圧力並びに当該製造設備に係る処理設備の処理能力</w:t>
      </w:r>
    </w:p>
    <w:p>
      <w:pPr>
        <w:pStyle w:val="ListBullet"/>
        <w:ind w:left="880"/>
      </w:pPr>
      <w:r>
        <w:t>四</w:t>
        <w:br/>
        <w:t>導管については、経路並びに高圧ガスの種類及び圧力</w:t>
      </w:r>
    </w:p>
    <w:p>
      <w:pPr>
        <w:pStyle w:val="Heading5"/>
        <w:ind w:left="440"/>
      </w:pPr>
      <w:r>
        <w:t>７</w:t>
      </w:r>
    </w:p>
    <w:p>
      <w:pPr>
        <w:ind w:left="440"/>
      </w:pPr>
      <w:r>
        <w:t>コンビナート製造者は、その製造施設が危険な状態となつた場合又は製造施設に係る事故が発生した場合において、関係事業所から事故の発生又は拡大の防止のため必要な応援を緊急に受けるための措置を講じておかなければならない。</w:t>
      </w:r>
    </w:p>
    <w:p>
      <w:pPr>
        <w:pStyle w:val="Heading3"/>
      </w:pPr>
      <w:r>
        <w:t>第三節　変更の工事に係る許可等</w:t>
      </w:r>
    </w:p>
    <w:p>
      <w:pPr>
        <w:pStyle w:val="Heading4"/>
      </w:pPr>
      <w:r>
        <w:t>第十二条（特定製造者に係る承継の届出）</w:t>
      </w:r>
    </w:p>
    <w:p>
      <w:r>
        <w:t>法第十条第二項の規定により、届出をしようとする特定製造者は、様式第二の高圧ガス製造事業承継届書に相続、合併又は当該特定製造者のその許可に係る特定製造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第十三条（特定製造者に係る変更の工事等の許可の申請）</w:t>
      </w:r>
    </w:p>
    <w:p>
      <w:r>
        <w:t>法第十四条第一項の規定により、同項の許可を受けようとする特定製造者は、様式第三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第十四条（特定製造者に係る軽微な変更の工事等）</w:t>
      </w:r>
    </w:p>
    <w:p>
      <w:r>
        <w:t>法第十四条第一項ただし書の経済産業省令で定める軽微な変更の工事は、次に掲げるものとする。</w:t>
      </w:r>
    </w:p>
    <w:p>
      <w:pPr>
        <w:pStyle w:val="ListBullet"/>
        <w:ind w:left="880"/>
      </w:pPr>
      <w:r>
        <w:t>一</w:t>
        <w:br/>
        <w:t>高圧ガス設備（特定設備を除く。）の取替え（第五条第一項第十九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ListBullet"/>
        <w:ind w:left="880"/>
      </w:pPr>
      <w:r>
        <w:t>二</w:t>
        <w:br/>
        <w:t>ガス設備（高圧ガス設備を除く。）の変更の工事</w:t>
      </w:r>
    </w:p>
    <w:p>
      <w:pPr>
        <w:pStyle w:val="ListBullet"/>
        <w:ind w:left="880"/>
      </w:pPr>
      <w:r>
        <w:t>三</w:t>
        <w:br/>
        <w:t>ガス設備以外の製造施設に係る設備の変更の工事</w:t>
      </w:r>
    </w:p>
    <w:p>
      <w:pPr>
        <w:pStyle w:val="ListBullet"/>
        <w:ind w:left="880"/>
      </w:pPr>
      <w:r>
        <w:t>四</w:t>
        <w:br/>
        <w:t>製造施設の機能に支障を及ぼすおそれのない高圧ガス設備の撤去の工事</w:t>
      </w:r>
    </w:p>
    <w:p>
      <w:pPr>
        <w:pStyle w:val="ListBullet"/>
        <w:ind w:left="880"/>
      </w:pPr>
      <w:r>
        <w:t>五</w:t>
        <w:br/>
        <w:t>試験研究施設における処理能力の変更を伴わない変更の工事であつて、経済産業大臣が軽微なものと認めたもの</w:t>
      </w:r>
    </w:p>
    <w:p>
      <w:pPr>
        <w:pStyle w:val="ListBullet"/>
        <w:ind w:left="880"/>
      </w:pPr>
      <w:r>
        <w:t>六</w:t>
        <w:b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ListBullet"/>
        <w:ind w:left="880"/>
      </w:pPr>
      <w:r>
        <w:t>七</w:t>
        <w:b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ListBullet"/>
        <w:ind w:left="880"/>
      </w:pPr>
      <w:r>
        <w:t>八</w:t>
        <w:b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同項の届出をしようとする特定製造者は、様式第四の高圧ガス製造施設軽微変更届書に当該変更の概要を記載した書面を添えて、事業所の所在地を管轄する都道府県知事に提出しなければならない。</w:t>
      </w:r>
    </w:p>
    <w:p>
      <w:pPr>
        <w:pStyle w:val="Heading3"/>
      </w:pPr>
      <w:r>
        <w:t>第四節　完成検査</w:t>
      </w:r>
    </w:p>
    <w:p>
      <w:pPr>
        <w:pStyle w:val="Heading4"/>
      </w:pPr>
      <w:r>
        <w:t>第十五条（完成検査の申請等）</w:t>
      </w:r>
    </w:p>
    <w:p>
      <w:r>
        <w:t>法第二十条第一項本文又は第三項本文の規定により、製造施設について都道府県知事が行う完成検査を受けようとする特定製造者は、様式第五の製造施設完成検査申請書を、事業所の所在地を管轄する都道府県知事に提出しなければならない。</w:t>
      </w:r>
    </w:p>
    <w:p>
      <w:pPr>
        <w:pStyle w:val="Heading5"/>
        <w:ind w:left="440"/>
      </w:pPr>
      <w:r>
        <w:t>２</w:t>
      </w:r>
    </w:p>
    <w:p>
      <w:pPr>
        <w:ind w:left="440"/>
      </w:pPr>
      <w:r>
        <w:t>都道府県知事は、法第二十条第一項本文又は第三項本文の完成検査において、製造施設が法第八条第一号の経済産業省令で定める技術上の基準に適合していると認めるときは、様式第六の製造施設完成検査証を交付するものとする。</w:t>
      </w:r>
    </w:p>
    <w:p>
      <w:pPr>
        <w:pStyle w:val="Heading4"/>
      </w:pPr>
      <w:r>
        <w:t>第十六条（協会等による完成検査証の届出等）</w:t>
      </w:r>
    </w:p>
    <w:p>
      <w:r>
        <w:t>前条の規定は、高圧ガス保安協会（以下「協会」という。）が行う完成検査に準用する。</w:t>
        <w:br/>
        <w:t>この場合において、同条中「法第二十条第一項本文又は第三項本文」とあるのは「法第二十条第一項ただし書又は第三項第一号」と、同条第一項中「都道府県知事が行う」とあるのは「協会が行う」と、「事業所の所在地を管轄する都道府県知事」とあるのは「協会」と、同条第二項中「都道府県知事」とあるのは「協会」と読み替えるものとする。</w:t>
      </w:r>
    </w:p>
    <w:p>
      <w:pPr>
        <w:pStyle w:val="Heading5"/>
        <w:ind w:left="440"/>
      </w:pPr>
      <w:r>
        <w:t>２</w:t>
      </w:r>
    </w:p>
    <w:p>
      <w:pPr>
        <w:ind w:left="440"/>
      </w:pPr>
      <w:r>
        <w:t>法第二十条第一項ただし書又は第三項第一号の規定により、協会が行う完成検査を受けた旨を都道府県知事に届け出ようとする特定製造者は、様式第七の高圧ガス保安協会完成検査受検届書を、完成検査を受けた事業所の所在地を管轄する都道府県知事に提出しなければならない。</w:t>
      </w:r>
    </w:p>
    <w:p>
      <w:pPr>
        <w:pStyle w:val="Heading5"/>
        <w:ind w:left="440"/>
      </w:pPr>
      <w:r>
        <w:t>３</w:t>
      </w:r>
    </w:p>
    <w:p>
      <w:pPr>
        <w:ind w:left="440"/>
      </w:pPr>
      <w:r>
        <w:t>前条の規定は、指定完成検査機関が行う完成検査に準用する。</w:t>
        <w:br/>
        <w:t>この場合において、同条中「法第二十条第一項本文又は第三項本文」とあるのは「法第二十条第一項ただし書又は第三項第一号」と、同条第一項中「都道府県知事が行う」とあるのは「指定完成検査機関が行う」と、「事業所の所在地を管轄する都道府県知事」とあるのは「指定完成検査機関」と、同条第二項中「都道府県知事」とあるのは「指定完成検査機関」と読み替えるものとする。</w:t>
      </w:r>
    </w:p>
    <w:p>
      <w:pPr>
        <w:pStyle w:val="Heading5"/>
        <w:ind w:left="440"/>
      </w:pPr>
      <w:r>
        <w:t>４</w:t>
      </w:r>
    </w:p>
    <w:p>
      <w:pPr>
        <w:ind w:left="440"/>
      </w:pPr>
      <w:r>
        <w:t>法第二十条第一項ただし書又は第三項第一号の規定により、指定完成検査機関が行う完成検査を受けた旨を都道府県知事に届け出ようとする特定製造者は、様式第八の指定完成検査機関完成検査受検届書を、完成検査を受けた事業所の所在地を管轄する都道府県知事に提出しなければならない。</w:t>
      </w:r>
    </w:p>
    <w:p>
      <w:pPr>
        <w:pStyle w:val="Heading4"/>
      </w:pPr>
      <w:r>
        <w:t>第十七条（完成検査を要しない変更の工事の範囲）</w:t>
      </w:r>
    </w:p>
    <w:p>
      <w:r>
        <w:t>法第二十条第三項の経済産業省令で定めるものは、次に掲げるものとする。</w:t>
      </w:r>
    </w:p>
    <w:p>
      <w:pPr>
        <w:pStyle w:val="ListBullet"/>
        <w:ind w:left="880"/>
      </w:pPr>
      <w:r>
        <w:t>一</w:t>
        <w:br/>
        <w:t>ガス設備（耐震設計構造物に係る特定設備を除く。）の取替え又は設置位置の変更（高圧ガス設備の取替えを伴うものにあつては、第五条第一項第十九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四条第一項に規定する工事を除く。）であつて、当該設備の処理能力の変更が告示で定める範囲であるものとする。</w:t>
      </w:r>
    </w:p>
    <w:p>
      <w:pPr>
        <w:pStyle w:val="ListBullet"/>
        <w:ind w:left="880"/>
      </w:pPr>
      <w:r>
        <w:t>二</w:t>
        <w:br/>
        <w:t>処理能力が一日百立方メートル（不活性ガス又は空気にあつては三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Heading4"/>
      </w:pPr>
      <w:r>
        <w:t>第十八条（協会等の完成検査の報告）</w:t>
      </w:r>
    </w:p>
    <w:p>
      <w:r>
        <w:t>法第二十条第四項の規定により、協会が同項の報告をしようとするときは、様式第九の完成検査結果報告書に完成検査の記録を添えて、完成検査をした事業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十の完成検査結果報告書に完成検査の記録を添えて、完成検査をした事業所の所在地を管轄する都道府県知事に提出しなければならない。</w:t>
      </w:r>
    </w:p>
    <w:p>
      <w:pPr>
        <w:pStyle w:val="Heading4"/>
      </w:pPr>
      <w:r>
        <w:t>第十九条（完成検査の方法）</w:t>
      </w:r>
    </w:p>
    <w:p>
      <w:r>
        <w:t>法第二十条第五項の経済産業省令で定める完成検査の方法は、別表第三のとおりとする。</w:t>
      </w:r>
    </w:p>
    <w:p>
      <w:pPr>
        <w:pStyle w:val="Heading4"/>
      </w:pPr>
      <w:r>
        <w:t>第二十条（特定設備検査合格証等の有効期間）</w:t>
      </w:r>
    </w:p>
    <w:p>
      <w:r>
        <w:t>法第二十条の二の経済産業省令で定める期間は、三年とする。</w:t>
      </w:r>
    </w:p>
    <w:p>
      <w:pPr>
        <w:pStyle w:val="Heading2"/>
      </w:pPr>
      <w:r>
        <w:t>第三章　高圧ガスの製造の開始等に係る届出</w:t>
      </w:r>
    </w:p>
    <w:p>
      <w:pPr>
        <w:pStyle w:val="Heading4"/>
      </w:pPr>
      <w:r>
        <w:t>第二十一条（高圧ガスの製造の開始又は廃止の届出）</w:t>
      </w:r>
    </w:p>
    <w:p>
      <w:r>
        <w:t>法第二十一条第一項の規定により、同項の届出をしようとする特定製造者は、様式第十一の高圧ガス製造開始届書を、事業所の所在地を管轄する都道府県知事に提出しなければならない。</w:t>
      </w:r>
    </w:p>
    <w:p>
      <w:pPr>
        <w:pStyle w:val="Heading5"/>
        <w:ind w:left="440"/>
      </w:pPr>
      <w:r>
        <w:t>２</w:t>
      </w:r>
    </w:p>
    <w:p>
      <w:pPr>
        <w:ind w:left="440"/>
      </w:pPr>
      <w:r>
        <w:t>法第二十一条第一項の規定により、同項の届出をしようとする特定製造者は、様式第十二の高圧ガス製造廃止届書を、事業所の所在地を管轄する都道府県知事に提出しなければならない。</w:t>
      </w:r>
    </w:p>
    <w:p>
      <w:pPr>
        <w:pStyle w:val="Heading2"/>
      </w:pPr>
      <w:r>
        <w:t>第四章　自主保安のための措置</w:t>
      </w:r>
    </w:p>
    <w:p>
      <w:pPr>
        <w:pStyle w:val="Heading4"/>
      </w:pPr>
      <w:r>
        <w:t>第二十二条（危害予防規程の届出等）</w:t>
      </w:r>
    </w:p>
    <w:p>
      <w:r>
        <w:t>法第二十六条第一項の規定により、同項の届出をしようとする特定製造者は、様式第十三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ListBullet"/>
        <w:ind w:left="880"/>
      </w:pPr>
      <w:r>
        <w:t>一</w:t>
        <w:br/>
        <w:t>法第八条第一号の経済産業省令で定める技術上の基準及び同条第二号の経済産業省令で定める技術上の基準に関すること。</w:t>
      </w:r>
    </w:p>
    <w:p>
      <w:pPr>
        <w:pStyle w:val="ListBullet"/>
        <w:ind w:left="880"/>
      </w:pPr>
      <w:r>
        <w:t>二</w:t>
        <w:br/>
        <w:t>保安管理体制並びに高圧ガス製造保安統括者（以下「保安統括者」という。）、高圧ガス製造保安技術管理者（以下「保安技術管理者」という。）、高圧ガス製造保安係員（以下「保安係員」という。）、高圧ガス製造保安主任者（以下「保安主任者」という。）及び高圧ガス製造保安企画推進員（以下「保安企画推進員」という。）の行うべき職務の範囲に関すること。</w:t>
      </w:r>
    </w:p>
    <w:p>
      <w:pPr>
        <w:pStyle w:val="ListBullet"/>
        <w:ind w:left="880"/>
      </w:pPr>
      <w:r>
        <w:t>三</w:t>
        <w:br/>
        <w:t>製造設備の安全な運転及び操作に関すること（第一号に掲げるものを除く。）。</w:t>
      </w:r>
    </w:p>
    <w:p>
      <w:pPr>
        <w:pStyle w:val="ListBullet"/>
        <w:ind w:left="880"/>
      </w:pPr>
      <w:r>
        <w:t>四</w:t>
        <w:br/>
        <w:t>製造施設の保安に係る巡視及び点検に関すること（第一号に掲げるものを除く。）。</w:t>
      </w:r>
    </w:p>
    <w:p>
      <w:pPr>
        <w:pStyle w:val="ListBullet"/>
        <w:ind w:left="880"/>
      </w:pPr>
      <w:r>
        <w:t>五</w:t>
        <w:br/>
        <w:t>製造施設の新増設に係る工事及び修理作業の管理に関すること（第一号に掲げるものを除く。）。</w:t>
      </w:r>
    </w:p>
    <w:p>
      <w:pPr>
        <w:pStyle w:val="ListBullet"/>
        <w:ind w:left="880"/>
      </w:pPr>
      <w:r>
        <w:t>六</w:t>
        <w:br/>
        <w:t>製造施設が危険な状態となつたときの措置及びその訓練方法に関すること。</w:t>
      </w:r>
    </w:p>
    <w:p>
      <w:pPr>
        <w:pStyle w:val="ListBullet"/>
        <w:ind w:left="880"/>
      </w:pPr>
      <w:r>
        <w:t>七</w:t>
        <w:br/>
        <w:t>大規模な地震に係る防災及び減災対策に関すること。</w:t>
      </w:r>
    </w:p>
    <w:p>
      <w:pPr>
        <w:pStyle w:val="ListBullet"/>
        <w:ind w:left="880"/>
      </w:pPr>
      <w:r>
        <w:t>八</w:t>
        <w:br/>
        <w:t>協力会社の作業の管理に関すること。</w:t>
      </w:r>
    </w:p>
    <w:p>
      <w:pPr>
        <w:pStyle w:val="ListBullet"/>
        <w:ind w:left="880"/>
      </w:pPr>
      <w:r>
        <w:t>九</w:t>
        <w:br/>
        <w:t>従業者に対する当該危害予防規程の周知方法及び当該危害予防規程に違反した者に対する措置に関すること。</w:t>
      </w:r>
    </w:p>
    <w:p>
      <w:pPr>
        <w:pStyle w:val="ListBullet"/>
        <w:ind w:left="880"/>
      </w:pPr>
      <w:r>
        <w:t>十</w:t>
        <w:br/>
        <w:t>製造施設を新設し、又は変更する場合の安全審査に関すること。</w:t>
      </w:r>
    </w:p>
    <w:p>
      <w:pPr>
        <w:pStyle w:val="ListBullet"/>
        <w:ind w:left="880"/>
      </w:pPr>
      <w:r>
        <w:t>十一</w:t>
        <w:br/>
        <w:t>保安に係る記録に関すること。</w:t>
      </w:r>
    </w:p>
    <w:p>
      <w:pPr>
        <w:pStyle w:val="ListBullet"/>
        <w:ind w:left="880"/>
      </w:pPr>
      <w:r>
        <w:t>十二</w:t>
        <w:br/>
        <w:t>危害予防規程の作成及び変更の手続きに関すること。</w:t>
      </w:r>
    </w:p>
    <w:p>
      <w:pPr>
        <w:pStyle w:val="ListBullet"/>
        <w:ind w:left="880"/>
      </w:pPr>
      <w:r>
        <w:t>十三</w:t>
        <w:b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又は圧縮空気の製造に係る事業所を除く。以下次項において同じ。）に係る法第二十六条第一項の経済産業省令で定める事項は、前項各号に掲げるもののほか、次の各号に掲げる事項の細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警戒宣言が発せられた場合における避難の勧告又は指示に関すること。</w:t>
      </w:r>
    </w:p>
    <w:p>
      <w:pPr>
        <w:pStyle w:val="ListBullet"/>
        <w:ind w:left="880"/>
      </w:pPr>
      <w:r>
        <w:t>三</w:t>
        <w:br/>
        <w:t>警戒宣言が発せられた場合における防災要員の確保に関すること。</w:t>
      </w:r>
    </w:p>
    <w:p>
      <w:pPr>
        <w:pStyle w:val="ListBullet"/>
        <w:ind w:left="880"/>
      </w:pPr>
      <w:r>
        <w:t>四</w:t>
        <w:br/>
        <w:t>警戒宣言が発せられた場合における防消火設備、通報設備、防液堤その他保安に係る設備の整備及び点検に関すること。</w:t>
      </w:r>
    </w:p>
    <w:p>
      <w:pPr>
        <w:pStyle w:val="ListBullet"/>
        <w:ind w:left="880"/>
      </w:pPr>
      <w:r>
        <w:t>五</w:t>
        <w:br/>
        <w:t>警戒宣言が発せられた場合における製造設備等の整備、点検、運転に関すること。</w:t>
      </w:r>
    </w:p>
    <w:p>
      <w:pPr>
        <w:pStyle w:val="ListBullet"/>
        <w:ind w:left="880"/>
      </w:pPr>
      <w:r>
        <w:t>六</w:t>
        <w:br/>
        <w:t>その他地震災害の発生の防止又は軽減を図るための措置に関すること。</w:t>
      </w:r>
    </w:p>
    <w:p>
      <w:pPr>
        <w:pStyle w:val="ListBullet"/>
        <w:ind w:left="880"/>
      </w:pPr>
      <w:r>
        <w:t>七</w:t>
        <w:br/>
        <w:t>地震防災に係る教育、訓練及び広報に関すること。</w:t>
      </w:r>
    </w:p>
    <w:p>
      <w:pPr>
        <w:pStyle w:val="Heading5"/>
        <w:ind w:left="440"/>
      </w:pPr>
      <w:r>
        <w:t>４</w:t>
      </w:r>
    </w:p>
    <w:p>
      <w:pPr>
        <w:ind w:left="440"/>
      </w:pPr>
      <w:r>
        <w:t>法第二十六条第一項の規定により、大規模地震対策特別措置法第三条第一項の規定による強化地域の指定の際当該強化地域内において高圧ガスの製造を行う特定製造事業所を現に管理している特定製造者は、当該指定があつた日から六月以内に、前項に掲げる事項の細目について、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又は圧縮空気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６</w:t>
      </w:r>
    </w:p>
    <w:p>
      <w:pPr>
        <w:ind w:left="440"/>
      </w:pPr>
      <w:r>
        <w:t>法第二十六条第一項の規定により、南海トラフ地震に係る地震防災対策の推進に関する特別措置法第三条第一項の規定による南海トラフ地震防災対策推進地域の指定の際に、当該南海トラフ地震防災対策推進地域内において高圧ガスの製造を行う事業所を現に管理している第一種製造者は、当該指定があつた日から六月以内に、前項に規定する事項の細目について、事業所の所在地を管轄する都府県知事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又は圧縮空気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８</w:t>
      </w:r>
    </w:p>
    <w:p>
      <w:pPr>
        <w:ind w:left="440"/>
      </w:pPr>
      <w:r>
        <w:t>法第二十六条第一項の規定により、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高圧ガスの製造を行う事業所を現に管理している第一種製造者は、当該指定があつた日から六月以内に、前項に規定する事項の細目について、事業所の所在地を管轄する都道県知事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ListBullet"/>
        <w:ind w:left="880"/>
      </w:pPr>
      <w:r>
        <w:t>一</w:t>
        <w:br/>
        <w:t>津波に関する警報が発令された場合における当該警報の伝達方法、避難場所、避難の経路その他の避難に関すること。</w:t>
      </w:r>
    </w:p>
    <w:p>
      <w:pPr>
        <w:pStyle w:val="ListBullet"/>
        <w:ind w:left="880"/>
      </w:pPr>
      <w:r>
        <w:t>二</w:t>
        <w:br/>
        <w:t>津波に関する警報が発令された場合における作業の速やかな停止、設備の安全な停止並びに避難時間の確保に係る判断基準、手順及び権限に関すること。</w:t>
      </w:r>
    </w:p>
    <w:p>
      <w:pPr>
        <w:pStyle w:val="ListBullet"/>
        <w:ind w:left="880"/>
      </w:pPr>
      <w:r>
        <w:t>三</w:t>
        <w:br/>
        <w:t>津波に関する防災に係る必要な教育、訓練及び広報に関すること。</w:t>
      </w:r>
    </w:p>
    <w:p>
      <w:pPr>
        <w:pStyle w:val="ListBullet"/>
        <w:ind w:left="880"/>
      </w:pPr>
      <w:r>
        <w:t>四</w:t>
        <w:b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ListBullet"/>
        <w:ind w:left="880"/>
      </w:pPr>
      <w:r>
        <w:t>五</w:t>
        <w:b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ListBullet"/>
        <w:ind w:left="880"/>
      </w:pPr>
      <w:r>
        <w:t>六</w:t>
        <w:b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ListBullet"/>
        <w:ind w:left="880"/>
      </w:pPr>
      <w:r>
        <w:t>七</w:t>
        <w:br/>
        <w:t>津波による被害を受けた製造施設の保安確保の方法に関すること。</w:t>
      </w:r>
    </w:p>
    <w:p>
      <w:pPr>
        <w:pStyle w:val="Heading5"/>
        <w:ind w:left="440"/>
      </w:pPr>
      <w:r>
        <w:t>１０</w:t>
      </w:r>
    </w:p>
    <w:p>
      <w:pPr>
        <w:ind w:left="440"/>
      </w:pPr>
      <w:r>
        <w:t>津波防災地域づくりに関する法律第八条第一項前項法第二十六条第一項の規定による津波浸水想定の設定の際、当該想定が設定された区域内において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第二十三条（保安統括者の選任等）</w:t>
      </w:r>
    </w:p>
    <w:p>
      <w:r>
        <w:t>法第二十七条の二第一項の規定により、同項第一号に掲げる者（以下次条、第二十五条から第二十八条まで、第三十条及び第三十三条において「特定製造者」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ListBullet"/>
        <w:ind w:left="880"/>
      </w:pPr>
      <w:r>
        <w:t>一</w:t>
        <w:br/>
        <w:t>気化器若しくは減圧弁により酸素ガス、窒素ガス、アルゴンガス若しくはヘリウムガスを製造する者又は気化器若しくは減圧弁若しくはこれらと同様の機能を有するバルブ（以下「気化器等」という。）により炭酸ガスを製造する者（一日の冷凍能力（冷凍保安規則第五条に規定する冷凍能力をいう。第二十五条第六項ハにおいて同じ。）が十トン未満の冷凍設備を使用して気化器等に付属する液化炭酸ガスの貯蔵設備内の当該ガスを冷却する場合を含む。）であつて、次に掲げるもののいずれかに該当する者にその製造に係る保安について監督させるもの</w:t>
      </w:r>
    </w:p>
    <w:p>
      <w:pPr>
        <w:pStyle w:val="ListBullet"/>
        <w:ind w:left="880"/>
      </w:pPr>
      <w:r>
        <w:t>二</w:t>
        <w:br/>
        <w:t>容積が十立方メートル以下の空気又は窒素ガスを使用するダイキャスト機、水圧蓄圧機又はアキュムレータを使用する者</w:t>
      </w:r>
    </w:p>
    <w:p>
      <w:pPr>
        <w:pStyle w:val="ListBullet"/>
        <w:ind w:left="880"/>
      </w:pPr>
      <w:r>
        <w:t>三</w:t>
        <w:br/>
        <w:t>処理能力が二十五万立方メートル未満の事業所において、専ら天然ガスを燃料として使用する車両に固定された容器に当該ガスを充塡する者であつて、法第二十九条第一項に規定する甲種化学責任者免状、乙種化学責任者免状、丙種化学責任者免状、甲種機械責任者免状又は乙種機械責任者免状の交付を受けた者であり、かつ、可燃性ガスの製造に関し六月以上の経験を有する者にその製造に係る保安について監督させる者</w:t>
      </w:r>
    </w:p>
    <w:p>
      <w:pPr>
        <w:pStyle w:val="ListBullet"/>
        <w:ind w:left="880"/>
      </w:pPr>
      <w:r>
        <w:t>四</w:t>
        <w:br/>
        <w:t>処理能力が二十五万立方メートル未満の事業所において、専ら液化石油ガスを燃料として使用する車両に固定された容器に液化石油ガスを充塡する者であつて、法第二十九条第一項に規定する甲種化学責任者免状、乙種化学責任者免状、丙種化学責任者免状、甲種機械責任者免状又は乙種機械責任者免状の交付を受けた者であり、かつ、液化石油ガスの製造に関し六月以上の経験を有する者にその製造に係る保安について監督させる者</w:t>
      </w:r>
    </w:p>
    <w:p>
      <w:pPr>
        <w:pStyle w:val="ListBullet"/>
        <w:ind w:left="880"/>
      </w:pPr>
      <w:r>
        <w:t>五</w:t>
        <w:br/>
        <w:t>処理能力が二十五万立方メートル未満の事業所において、専ら常用の圧力が八十二メガパスカル以下の圧縮水素を燃料として使用する車両に固定された容器に圧縮水素を充塡する者であつて、次のいずれかに該当する者にその製造に係る保安について監督させるもの</w:t>
      </w:r>
    </w:p>
    <w:p>
      <w:pPr>
        <w:pStyle w:val="Heading4"/>
      </w:pPr>
      <w:r>
        <w:t>第二十四条（保安技術管理者の選任等）</w:t>
      </w:r>
    </w:p>
    <w:p>
      <w:r>
        <w:t>法第二十七条の二第三項本文の規定により、特定製造者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ListBullet"/>
        <w:ind w:left="880"/>
      </w:pPr>
      <w:r>
        <w:t>一</w:t>
        <w:b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ListBullet"/>
        <w:ind w:left="880"/>
      </w:pPr>
      <w:r>
        <w:t>二</w:t>
        <w:br/>
        <w:t>処理能力が二十五万立方メートル未満の事業所において、専ら気化器若しくは減圧弁による可燃性ガス（特定液化石油ガスを除く。）若しくは毒性ガスを製造し、専ら消費（燃焼以外の反応により消費する場合を除く。）をする目的で可燃性ガスを製造し、専ら特定液化石油ガスを容器若しくは貯槽に充塡し、専ら圧縮天然ガスを燃料として使用する車両に固定された容器に当該ガスを充塡し、又は専ら可燃性ガス及び毒性ガス以外の高圧ガスを製造する場合</w:t>
      </w:r>
    </w:p>
    <w:p>
      <w:pPr>
        <w:pStyle w:val="Heading4"/>
      </w:pPr>
      <w:r>
        <w:t>第二十五条（保安係員の選任等）</w:t>
      </w:r>
    </w:p>
    <w:p>
      <w:r>
        <w:t>法第二十七条の二第四項の経済産業省令で定める製造のための施設の区分（以下「製造施設区分」という。）は、次の各号に掲げるものによるものとする。</w:t>
      </w:r>
    </w:p>
    <w:p>
      <w:pPr>
        <w:pStyle w:val="ListBullet"/>
        <w:ind w:left="880"/>
      </w:pPr>
      <w:r>
        <w:t>一</w:t>
        <w:br/>
        <w:t>ナフサその他のパラフィンの製造に係る高圧ガスの製造施設</w:t>
      </w:r>
    </w:p>
    <w:p>
      <w:pPr>
        <w:pStyle w:val="ListBullet"/>
        <w:ind w:left="880"/>
      </w:pPr>
      <w:r>
        <w:t>二</w:t>
        <w:br/>
        <w:t>エチレン及びプロピレンの製造に係る高圧ガスの製造施設</w:t>
      </w:r>
    </w:p>
    <w:p>
      <w:pPr>
        <w:pStyle w:val="ListBullet"/>
        <w:ind w:left="880"/>
      </w:pPr>
      <w:r>
        <w:t>三</w:t>
        <w:br/>
        <w:t>ベンゼン、トルエン及びキシレンの製造に係る高圧ガスの製造施設</w:t>
      </w:r>
    </w:p>
    <w:p>
      <w:pPr>
        <w:pStyle w:val="ListBullet"/>
        <w:ind w:left="880"/>
      </w:pPr>
      <w:r>
        <w:t>四</w:t>
        <w:br/>
        <w:t>ポリエチレン又はポリプロピレンの製造に係る高圧ガスの製造施設</w:t>
      </w:r>
    </w:p>
    <w:p>
      <w:pPr>
        <w:pStyle w:val="ListBullet"/>
        <w:ind w:left="880"/>
      </w:pPr>
      <w:r>
        <w:t>五</w:t>
        <w:br/>
        <w:t>塩化ビニルモノマーの製造に係る高圧ガスの製造施設</w:t>
      </w:r>
    </w:p>
    <w:p>
      <w:pPr>
        <w:pStyle w:val="ListBullet"/>
        <w:ind w:left="880"/>
      </w:pPr>
      <w:r>
        <w:t>六</w:t>
        <w:br/>
        <w:t>塩化ビニルポリマーの製造に係る高圧ガスの製造施設</w:t>
      </w:r>
    </w:p>
    <w:p>
      <w:pPr>
        <w:pStyle w:val="ListBullet"/>
        <w:ind w:left="880"/>
      </w:pPr>
      <w:r>
        <w:t>七</w:t>
        <w:br/>
        <w:t>酸化エチレンの製造に係る高圧ガスの製造施設</w:t>
      </w:r>
    </w:p>
    <w:p>
      <w:pPr>
        <w:pStyle w:val="ListBullet"/>
        <w:ind w:left="880"/>
      </w:pPr>
      <w:r>
        <w:t>八</w:t>
        <w:br/>
        <w:t>アンモニア又はメタノールの製造に係る高圧ガスの製造施設</w:t>
      </w:r>
    </w:p>
    <w:p>
      <w:pPr>
        <w:pStyle w:val="ListBullet"/>
        <w:ind w:left="880"/>
      </w:pPr>
      <w:r>
        <w:t>九</w:t>
        <w:br/>
        <w:t>尿素の製造に係る高圧ガスの製造施設</w:t>
      </w:r>
    </w:p>
    <w:p>
      <w:pPr>
        <w:pStyle w:val="ListBullet"/>
        <w:ind w:left="880"/>
      </w:pPr>
      <w:r>
        <w:t>十</w:t>
        <w:br/>
        <w:t>カーバイト法によるアセチレンの製造施設</w:t>
      </w:r>
    </w:p>
    <w:p>
      <w:pPr>
        <w:pStyle w:val="ListBullet"/>
        <w:ind w:left="880"/>
      </w:pPr>
      <w:r>
        <w:t>十一</w:t>
        <w:br/>
        <w:t>電気分解による液化塩素の製造施設</w:t>
      </w:r>
    </w:p>
    <w:p>
      <w:pPr>
        <w:pStyle w:val="ListBullet"/>
        <w:ind w:left="880"/>
      </w:pPr>
      <w:r>
        <w:t>十二</w:t>
        <w:br/>
        <w:t>炭酸ガスの製造施設（貯槽を設置して専ら充塡のみを行うものを除く。）</w:t>
      </w:r>
    </w:p>
    <w:p>
      <w:pPr>
        <w:pStyle w:val="ListBullet"/>
        <w:ind w:left="880"/>
      </w:pPr>
      <w:r>
        <w:t>十三</w:t>
        <w:br/>
        <w:t>フルオロカーボンの製造に係る高圧ガスの製造施設</w:t>
      </w:r>
    </w:p>
    <w:p>
      <w:pPr>
        <w:pStyle w:val="ListBullet"/>
        <w:ind w:left="880"/>
      </w:pPr>
      <w:r>
        <w:t>十四</w:t>
        <w:br/>
        <w:t>水素以外の高圧ガスの製造（ナフサその他のパラフィンの製造に係る高圧ガスの製造を除く。）に用いられる水素の製造施設</w:t>
      </w:r>
    </w:p>
    <w:p>
      <w:pPr>
        <w:pStyle w:val="ListBullet"/>
        <w:ind w:left="880"/>
      </w:pPr>
      <w:r>
        <w:t>十五</w:t>
        <w:br/>
        <w:t>空気液化分離装置による酸素、ヘリウム、アルゴン等の製造施設（貯槽を設置して専ら充塡のみを行うものを除く。）</w:t>
      </w:r>
    </w:p>
    <w:p>
      <w:pPr>
        <w:pStyle w:val="ListBullet"/>
        <w:ind w:left="880"/>
      </w:pPr>
      <w:r>
        <w:t>十六</w:t>
        <w:br/>
        <w:t>特定液化石油ガスの製造施設</w:t>
      </w:r>
    </w:p>
    <w:p>
      <w:pPr>
        <w:pStyle w:val="ListBullet"/>
        <w:ind w:left="880"/>
      </w:pPr>
      <w:r>
        <w:t>十七</w:t>
        <w:br/>
        <w:t>その他の高圧ガスの製造施設</w:t>
      </w:r>
    </w:p>
    <w:p>
      <w:pPr>
        <w:pStyle w:val="Heading5"/>
        <w:ind w:left="440"/>
      </w:pPr>
      <w:r>
        <w:t>２</w:t>
      </w:r>
    </w:p>
    <w:p>
      <w:pPr>
        <w:ind w:left="440"/>
      </w:pPr>
      <w:r>
        <w:t>法第二十七条の二第四項の規定により、特定製造者は、前項各号に掲げる製造施設区分ごとに、甲種化学責任者免状、乙種化学責任者免状、丙種化学責任者免状、甲種機械責任者免状又は乙種機械責任者免状の交付を受けている者であつて、第三項に規定する高圧ガスの製造に関する経験を有する者のうちから、保安係員を選任しなければならない。</w:t>
        <w:br/>
        <w:t>この場合において、同一の製造施設区分に属する製造施設が同一の計器室で制御されない二以上の系列に形成されているとき又は一の製造施設につき従業員の交替制をとつているときは、当該製造施設については、当該系列ごとに、又は当該交替制のために編成された従業者の単位ごとに保安係員を選任しなければならない。</w:t>
      </w:r>
    </w:p>
    <w:p>
      <w:pPr>
        <w:pStyle w:val="Heading5"/>
        <w:ind w:left="440"/>
      </w:pPr>
      <w:r>
        <w:t>３</w:t>
      </w:r>
    </w:p>
    <w:p>
      <w:pPr>
        <w:ind w:left="440"/>
      </w:pPr>
      <w:r>
        <w:t>法第二十七条の二第四項の経済産業省令で定める高圧ガスの製造に関する経験は、一種類以上の高圧ガスについてその種類ごとの製造に関する一年以上の経験、圧縮機又は液化ガスを加圧するためのポンプを使用して行う高圧ガスの製造に関する一年以上の経験若しくは高圧ガス設備の設計、施工、管理、検査業務等に従事し、かつ、当該設備の試運転業務を熟知し、高圧ガスの製造に関する一年以上の経験を有する者と同等以上であると認める経験とする。</w:t>
      </w:r>
    </w:p>
    <w:p>
      <w:pPr>
        <w:pStyle w:val="Heading5"/>
        <w:ind w:left="440"/>
      </w:pPr>
      <w:r>
        <w:t>４</w:t>
      </w:r>
    </w:p>
    <w:p>
      <w:pPr>
        <w:ind w:left="440"/>
      </w:pPr>
      <w:r>
        <w:t>前三項の規定にかかわらず、特定製造者は、乙種化学責任者免状又は丙種化学責任者免状の交付を受けている者が高圧ガスの製造に関する一年以上の経験を有する場合には、その者をその経験を有する高圧ガスに係るガスの区分（可燃性・毒性ガス（可燃性ガスであつて、毒性ガスであるガスをいう。）、可燃性ガス（毒性ガスであるものを除く。）、毒性ガス（可燃性ガスであるものを除く。）及び酸素の別をいう。以下単に「ガスの区分」といい、第二十八条第五項において同じ。）に属する高圧ガスの製造施設に係る保安係員に、又はその他のガス（不活性ガス、その他のガスの区分に含まれないガスをいう。）の製造施設に係る保安係員に選任できるものとする。</w:t>
      </w:r>
    </w:p>
    <w:p>
      <w:pPr>
        <w:pStyle w:val="Heading5"/>
        <w:ind w:left="440"/>
      </w:pPr>
      <w:r>
        <w:t>５</w:t>
      </w:r>
    </w:p>
    <w:p>
      <w:pPr>
        <w:ind w:left="440"/>
      </w:pPr>
      <w:r>
        <w:t>第一項の規定にかかわらず、異なる製造施設区分に属する二以上の製造施設とが設備の配置等からみて一体として管理されるものとして設計されたものであり、かつ、同一の計器室において制御され適切な保安管理が行えるとき又は保安管理上これと同等以上であると経済産業大臣が認めたときは、当該製造施設は、同一の製造施設区分に属するものとみなす。</w:t>
      </w:r>
    </w:p>
    <w:p>
      <w:pPr>
        <w:pStyle w:val="Heading5"/>
        <w:ind w:left="440"/>
      </w:pPr>
      <w:r>
        <w:t>６</w:t>
      </w:r>
    </w:p>
    <w:p>
      <w:pPr>
        <w:ind w:left="440"/>
      </w:pPr>
      <w:r>
        <w:t>第一項の規定にかかわらず、異なる製造施設区分に属する二以上の製造施設が設備の配置等からみて一体として管理されるものとして設計されたものであり、かつ、当該施設のうち一の製造施設を除く他の製造施設の全てが次に掲げるものに該当するときは、当該製造施設は、同一の製造施設区分に属するものとみなす。</w:t>
      </w:r>
    </w:p>
    <w:p>
      <w:pPr>
        <w:pStyle w:val="ListBullet"/>
        <w:ind w:left="880"/>
      </w:pPr>
      <w:r>
        <w:t>イ</w:t>
        <w:br/>
        <w:t>処理能力が百立方メートル以下の処理設備（可燃性ガスの液化ガスを加圧するためのポンプが設置されているものを除く。）であるとき。</w:t>
      </w:r>
    </w:p>
    <w:p>
      <w:pPr>
        <w:pStyle w:val="ListBullet"/>
        <w:ind w:left="880"/>
      </w:pPr>
      <w:r>
        <w:t>ロ</w:t>
        <w:br/>
        <w:t>酸素ガス、窒素ガス、アルゴンガス又はヘリウムガスを気化器又は減圧弁により製造する製造施設であるとき。</w:t>
      </w:r>
    </w:p>
    <w:p>
      <w:pPr>
        <w:pStyle w:val="ListBullet"/>
        <w:ind w:left="880"/>
      </w:pPr>
      <w:r>
        <w:t>ハ</w:t>
        <w:br/>
        <w:t>炭酸ガスを気化器等により製造する製造施設（一日の冷凍能力が十トン未満の冷凍設備を使用して気化器等に付属する貯蔵設備内の炭酸ガスを冷却するものを含む。）であるとき。</w:t>
      </w:r>
    </w:p>
    <w:p>
      <w:pPr>
        <w:pStyle w:val="Heading5"/>
        <w:ind w:left="440"/>
      </w:pPr>
      <w:r>
        <w:t>７</w:t>
      </w:r>
    </w:p>
    <w:p>
      <w:pPr>
        <w:ind w:left="440"/>
      </w:pPr>
      <w:r>
        <w:t>第一項の規定にかかわらず、同項各号に掲げる製造施設の一と告示で定める製造施設とがあわせて設置されている場合は、両者を同一の製造施設区分に属するものとみなす。</w:t>
        <w:br/>
        <w:t>当該告示で定める製造施設が複数設置されている場合も、同様とする。</w:t>
      </w:r>
    </w:p>
    <w:p>
      <w:pPr>
        <w:pStyle w:val="Heading5"/>
        <w:ind w:left="440"/>
      </w:pPr>
      <w:r>
        <w:t>８</w:t>
      </w:r>
    </w:p>
    <w:p>
      <w:pPr>
        <w:ind w:left="440"/>
      </w:pPr>
      <w:r>
        <w:t>第一項の規定にかかわらず、高圧ガスの製造施設であつて鉄鋼又は非鉄金属の製造の用に供するものについては、燃焼、酸化、還元、動力その他高圧ガスの使用形態を考慮して経済産業大臣が定める製造施設区分によるものとする。</w:t>
      </w:r>
    </w:p>
    <w:p>
      <w:pPr>
        <w:pStyle w:val="Heading4"/>
      </w:pPr>
      <w:r>
        <w:t>第二十六条（保安統括者等の選任等の届出）</w:t>
      </w:r>
    </w:p>
    <w:p>
      <w:r>
        <w:t>法第二十七条の二第五項の規定により、同項の届出をしようとする特定製造者は、様式第十四の高圧ガス保安統括者届書に、保安統括者が当該事業所においてその事業の実施を統括管理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5"/>
        <w:ind w:left="440"/>
      </w:pPr>
      <w:r>
        <w:t>２</w:t>
      </w:r>
    </w:p>
    <w:p>
      <w:pPr>
        <w:ind w:left="440"/>
      </w:pPr>
      <w:r>
        <w:t>法第二十七条の二第六項の規定により届出をしようとする特定製造者は、その年の前年の八月一日からその年の七月三十一日までの期間内にした保安技術管理者又は保安係員の選任若しくは解任について、当該期間終了後遅滞なく、様式第十四の二の高圧ガス保安技術管理者等届書に、当該保安技術管理者又は保安係員が交付を受けた製造保安責任者免状の写しを添えて、事業所の所在地を管轄する都道府県知事に提出しなければならない。</w:t>
        <w:br/>
        <w:t>ただし、解任の場合にあつては、当該写しの添付を省略することができる。</w:t>
      </w:r>
    </w:p>
    <w:p>
      <w:pPr>
        <w:pStyle w:val="Heading4"/>
      </w:pPr>
      <w:r>
        <w:t>第二十七条（保安係員等の講習）</w:t>
      </w:r>
    </w:p>
    <w:p>
      <w:r>
        <w:t>法第二十七条の二第七項（法第二十七条の三第三項において準用する場合を含む。以下この条において同じ。）の規定により、特定製造者は、保安係員、保安主任者又は保安企画推進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特定製造者は、保安係員、保安主任者又は保安企画推進員に、前項の第一回の講習を受けさせた日の属する年度の翌年度の開始の日から五年以内に、それぞれ第二回の講習を受けさせなければならない。</w:t>
        <w:br/>
        <w:t>第三回以降の講習についても、同様とする。</w:t>
      </w:r>
    </w:p>
    <w:p>
      <w:pPr>
        <w:pStyle w:val="Heading5"/>
        <w:ind w:left="440"/>
      </w:pPr>
      <w:r>
        <w:t>３</w:t>
      </w:r>
    </w:p>
    <w:p>
      <w:pPr>
        <w:ind w:left="440"/>
      </w:pPr>
      <w:r>
        <w:t>前二項の規定にかかわらず、特定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第二十八条（保安主任者の選任等）</w:t>
      </w:r>
    </w:p>
    <w:p>
      <w:r>
        <w:t>法第二十七条の三第一項の経済産業省令で定めるガスの種類ごとに経済産業省令で定める容積は、製造をする高圧ガスの種類にかかわらず、百万立方メートル（貯槽を設置して専ら高圧ガスの充塡を行う場合にあつては、二百万立方メートル）とする。</w:t>
        <w:br/>
        <w:t>この場合における容積には、保安用不活性ガス以外の不活性ガス及び空気の容積の四分の三及び保安用不活性ガスの容積は、算入しないものとする。</w:t>
      </w:r>
    </w:p>
    <w:p>
      <w:pPr>
        <w:pStyle w:val="Heading5"/>
        <w:ind w:left="440"/>
      </w:pPr>
      <w:r>
        <w:t>２</w:t>
      </w:r>
    </w:p>
    <w:p>
      <w:pPr>
        <w:ind w:left="440"/>
      </w:pPr>
      <w:r>
        <w:t>法第二十七条の三第一項の経済産業省令で定める製造のための施設の区分は、第二十五条第一項各号によるものとする。</w:t>
      </w:r>
    </w:p>
    <w:p>
      <w:pPr>
        <w:pStyle w:val="Heading5"/>
        <w:ind w:left="440"/>
      </w:pPr>
      <w:r>
        <w:t>３</w:t>
      </w:r>
    </w:p>
    <w:p>
      <w:pPr>
        <w:ind w:left="440"/>
      </w:pPr>
      <w:r>
        <w:t>法第二十七条の三第一項の規定により、特定製造者は、第二十五条第一項に規定する製造施設区分（以下この項において単に「製造施設区分」という。）ごとに、甲種化学責任者免状、乙種化学責任者免状、甲種機械責任者免状又は乙種機械責任者免状の交付を受けている者であつて、次項に規定する高圧ガスの製造に関する経験を有する者のうちから、保安主任者を選任しなければならない。</w:t>
        <w:br/>
        <w:t>ただし、特定液化石油ガスの製造施設（他の製造施設と同一の製造施設区分に属するとみなされるものを除く。）については、甲種化学責任者免状、乙種化学責任者免状、甲種機械責任者免状、乙種機械責任者免状又は丙種化学責任者免状の交付を受けている者（特別試験科目に係る丙種化学責任者免状の交付を受けている者を除く。）であつて次項に定める高圧ガスの製造に関する経験を有する者のうちから、保安主任者に選任することができる。</w:t>
      </w:r>
    </w:p>
    <w:p>
      <w:pPr>
        <w:pStyle w:val="Heading5"/>
        <w:ind w:left="440"/>
      </w:pPr>
      <w:r>
        <w:t>４</w:t>
      </w:r>
    </w:p>
    <w:p>
      <w:pPr>
        <w:ind w:left="440"/>
      </w:pPr>
      <w:r>
        <w:t>法第二十七条の三第一項の経済産業省令で定める高圧ガスの製造に関する経験は、一種類以上の高圧ガスについてその種類ごとの製造に関する一年以上の経験、圧縮機又は液化ガスを加圧するためのポンプを使用して行う高圧ガスの製造に関する一年以上の経験若しくは高圧ガス設備の設計、施工、管理、検査業務等に従事し、かつ、当該設備の試運転業務を熟知し、高圧ガスの製造に関する一年以上の経験を有する者と同等以上であると認める経験とする。</w:t>
      </w:r>
    </w:p>
    <w:p>
      <w:pPr>
        <w:pStyle w:val="Heading5"/>
        <w:ind w:left="440"/>
      </w:pPr>
      <w:r>
        <w:t>５</w:t>
      </w:r>
    </w:p>
    <w:p>
      <w:pPr>
        <w:ind w:left="440"/>
      </w:pPr>
      <w:r>
        <w:t>前三項の規定にかかわらず、特定製造者は、乙種化学責任者免状の交付を受けている者を保安主任者に選任する場合には、当該者が製造に関する一年以上の経験を有する高圧ガスが属するガスの区分に属する製造施設に限つて選任することができる。</w:t>
      </w:r>
    </w:p>
    <w:p>
      <w:pPr>
        <w:pStyle w:val="Heading5"/>
        <w:ind w:left="440"/>
      </w:pPr>
      <w:r>
        <w:t>６</w:t>
      </w:r>
    </w:p>
    <w:p>
      <w:pPr>
        <w:ind w:left="440"/>
      </w:pPr>
      <w:r>
        <w:t>第二項の規定にかかわらず、第二十五条第四項から第八項の規定は、保安主任者の選任に準用する。</w:t>
      </w:r>
    </w:p>
    <w:p>
      <w:pPr>
        <w:pStyle w:val="Heading4"/>
      </w:pPr>
      <w:r>
        <w:t>第二十九条（保安企画推進員の選任等）</w:t>
      </w:r>
    </w:p>
    <w:p>
      <w:r>
        <w:t>法第二十七条の三第二項の経済産業省令で定める高圧ガスの製造に係る保安に関する知識経験を有する者は、次の各号の一に該当する者とする。</w:t>
      </w:r>
    </w:p>
    <w:p>
      <w:pPr>
        <w:pStyle w:val="ListBullet"/>
        <w:ind w:left="880"/>
      </w:pPr>
      <w:r>
        <w:t>一</w:t>
        <w:br/>
        <w:t>保安技術管理者に選任され、その職務に通算して三年以上従事した者</w:t>
      </w:r>
    </w:p>
    <w:p>
      <w:pPr>
        <w:pStyle w:val="ListBullet"/>
        <w:ind w:left="880"/>
      </w:pPr>
      <w:r>
        <w:t>二</w:t>
        <w:br/>
        <w:t>保安主任者若しくは保安技術管理者又は従前の規定による高圧ガス作業主任者に選任され、それらの職務に通算して五年以上従事した者</w:t>
      </w:r>
    </w:p>
    <w:p>
      <w:pPr>
        <w:pStyle w:val="ListBullet"/>
        <w:ind w:left="880"/>
      </w:pPr>
      <w:r>
        <w:t>三</w:t>
        <w:br/>
        <w:t>保安係員、保安主任者若しくは保安技術管理者又は従前の規定による高圧ガス作業主任者に選任され、それらの職務に通算して七年以上従事した者</w:t>
      </w:r>
    </w:p>
    <w:p>
      <w:pPr>
        <w:pStyle w:val="ListBullet"/>
        <w:ind w:left="880"/>
      </w:pPr>
      <w:r>
        <w:t>四</w:t>
        <w:br/>
        <w:t>高圧ガスの製造に係る保安に関する企画又は指導の業務に通算して三年以上従事した者</w:t>
      </w:r>
    </w:p>
    <w:p>
      <w:pPr>
        <w:pStyle w:val="ListBullet"/>
        <w:ind w:left="880"/>
      </w:pPr>
      <w:r>
        <w:t>五</w:t>
        <w:b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ListBullet"/>
        <w:ind w:left="880"/>
      </w:pPr>
      <w:r>
        <w:t>六</w:t>
        <w:b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第三十条（保安主任者等の選任等の届出）</w:t>
      </w:r>
    </w:p>
    <w:p>
      <w:r>
        <w:t>法第二十七条の三第三項において準用する法第二十七条の二第六項の規定により、同項の届出をしようとする特定製造者は、その年の前年の八月一日からその年の七月三十一日までの期間内にした保安主任者又は保安企画推進員の選任若しくは解任について、当該期間終了後遅滞なく、様式第十五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4"/>
      </w:pPr>
      <w:r>
        <w:t>第三十一条（保安係員の職務）</w:t>
      </w:r>
    </w:p>
    <w:p>
      <w:r>
        <w:t>法第三十二条第三項の経済産業省令で定めるものは、次の各号に掲げるものとする。</w:t>
      </w:r>
    </w:p>
    <w:p>
      <w:pPr>
        <w:pStyle w:val="ListBullet"/>
        <w:ind w:left="880"/>
      </w:pPr>
      <w:r>
        <w:t>一</w:t>
        <w:br/>
        <w:t>製造施設の位置、構造及び設備が法第八条第一号の経済産業省令で定める技術上の基準に適合するように監督すること。</w:t>
      </w:r>
    </w:p>
    <w:p>
      <w:pPr>
        <w:pStyle w:val="ListBullet"/>
        <w:ind w:left="880"/>
      </w:pPr>
      <w:r>
        <w:t>二</w:t>
        <w:br/>
        <w:t>製造の方法が法第八条第二号の経済産業省令で定める技術上の基準に適合するように監督すること。</w:t>
      </w:r>
    </w:p>
    <w:p>
      <w:pPr>
        <w:pStyle w:val="ListBullet"/>
        <w:ind w:left="880"/>
      </w:pPr>
      <w:r>
        <w:t>三</w:t>
        <w:br/>
        <w:t>定期自主検査の実施を監督すること。</w:t>
      </w:r>
    </w:p>
    <w:p>
      <w:pPr>
        <w:pStyle w:val="ListBullet"/>
        <w:ind w:left="880"/>
      </w:pPr>
      <w:r>
        <w:t>四</w:t>
        <w:br/>
        <w:t>前三号に掲げるもののほか、製造施設及び製造の方法についての巡視及び点検を行うこと。</w:t>
      </w:r>
    </w:p>
    <w:p>
      <w:pPr>
        <w:pStyle w:val="ListBullet"/>
        <w:ind w:left="880"/>
      </w:pPr>
      <w:r>
        <w:t>五</w:t>
        <w:br/>
        <w:t>高圧ガスの製造に係る保安についての作業標準、設備管理基準及び協力会社管理基準並びに災害の発生又はそのおそれがある場合の措置基準の作成に関し、助言を行うこと。</w:t>
      </w:r>
    </w:p>
    <w:p>
      <w:pPr>
        <w:pStyle w:val="ListBullet"/>
        <w:ind w:left="880"/>
      </w:pPr>
      <w:r>
        <w:t>六</w:t>
        <w:br/>
        <w:t>災害の発生又はそのおそれがある場合における応急措置を実施すること。</w:t>
      </w:r>
    </w:p>
    <w:p>
      <w:pPr>
        <w:pStyle w:val="Heading4"/>
      </w:pPr>
      <w:r>
        <w:t>第三十二条（保安企画推進員の職務）</w:t>
      </w:r>
    </w:p>
    <w:p>
      <w:r>
        <w:t>法第三十二条第五項の経済産業省令で定めるものは、次の各号に掲げるものとする。</w:t>
      </w:r>
    </w:p>
    <w:p>
      <w:pPr>
        <w:pStyle w:val="ListBullet"/>
        <w:ind w:left="880"/>
      </w:pPr>
      <w:r>
        <w:t>一</w:t>
        <w:br/>
        <w:t>危害予防規程の立案及び整備を行うこと。</w:t>
      </w:r>
    </w:p>
    <w:p>
      <w:pPr>
        <w:pStyle w:val="ListBullet"/>
        <w:ind w:left="880"/>
      </w:pPr>
      <w:r>
        <w:t>二</w:t>
        <w:br/>
        <w:t>保安教育計画の立案及び推進を行うこと。</w:t>
      </w:r>
    </w:p>
    <w:p>
      <w:pPr>
        <w:pStyle w:val="ListBullet"/>
        <w:ind w:left="880"/>
      </w:pPr>
      <w:r>
        <w:t>三</w:t>
        <w:br/>
        <w:t>前二号に掲げるもののほか、高圧ガスの製造に係る保安に関する基本的方針の立案を行うこと。</w:t>
      </w:r>
    </w:p>
    <w:p>
      <w:pPr>
        <w:pStyle w:val="ListBullet"/>
        <w:ind w:left="880"/>
      </w:pPr>
      <w:r>
        <w:t>四</w:t>
        <w:br/>
        <w:t>高圧ガスの製造に係る保安についての作業標準、設備管理基準及び協力会社管理基準並びに災害の発生又はそのおそれがある場合の措置基準に関し、指導及び勧告を行うこと。</w:t>
      </w:r>
    </w:p>
    <w:p>
      <w:pPr>
        <w:pStyle w:val="ListBullet"/>
        <w:ind w:left="880"/>
      </w:pPr>
      <w:r>
        <w:t>五</w:t>
        <w:br/>
        <w:t>防災訓練の企画及び推進を行うこと。</w:t>
      </w:r>
    </w:p>
    <w:p>
      <w:pPr>
        <w:pStyle w:val="ListBullet"/>
        <w:ind w:left="880"/>
      </w:pPr>
      <w:r>
        <w:t>六</w:t>
        <w:br/>
        <w:t>災害が発生した場合におけるその原因の調査及び対策の検討を行うこと。</w:t>
      </w:r>
    </w:p>
    <w:p>
      <w:pPr>
        <w:pStyle w:val="ListBullet"/>
        <w:ind w:left="880"/>
      </w:pPr>
      <w:r>
        <w:t>七</w:t>
        <w:br/>
        <w:t>高圧ガスの製造に係る保安に関する情報の収集を行うこと。</w:t>
      </w:r>
    </w:p>
    <w:p>
      <w:pPr>
        <w:pStyle w:val="ListBullet"/>
        <w:ind w:left="880"/>
      </w:pPr>
      <w:r>
        <w:t>八</w:t>
        <w:br/>
        <w:t>製造施設の設計・施工（製造施設の変更に係るものを含む。）に関し、保安上の観点から助言、指導及び勧告を行うこと。</w:t>
      </w:r>
    </w:p>
    <w:p>
      <w:pPr>
        <w:pStyle w:val="Heading4"/>
      </w:pPr>
      <w:r>
        <w:t>第三十三条（保安統括者等の代理者の選任等）</w:t>
      </w:r>
    </w:p>
    <w:p>
      <w:r>
        <w:t>法第三十三条第一項の規定により、特定製造者は、次の各号に掲げる者の代理者を選任するときは、当該各号に掲げる者のうちから選任しなければならない。</w:t>
      </w:r>
    </w:p>
    <w:p>
      <w:pPr>
        <w:pStyle w:val="ListBullet"/>
        <w:ind w:left="880"/>
      </w:pPr>
      <w:r>
        <w:t>一</w:t>
        <w:br/>
        <w:t>保安統括者の代理者</w:t>
        <w:br/>
        <w:br/>
        <w:br/>
        <w:t>当該保安統括者に選任されている者を直接補佐する職務を行う者</w:t>
      </w:r>
    </w:p>
    <w:p>
      <w:pPr>
        <w:pStyle w:val="ListBullet"/>
        <w:ind w:left="880"/>
      </w:pPr>
      <w:r>
        <w:t>二</w:t>
        <w:br/>
        <w:t>保安技術管理者の代理者</w:t>
        <w:br/>
        <w:br/>
        <w:br/>
        <w:t>当該保安技術管理者に選任されている者を直接補佐する職務を行う者であつて、第二十四条の表の上欄に掲げる事業所の区分に応じ、それぞれ同表の中欄に掲げる製造保安責任者免状の交付を受けている者であつて、同表の下欄に掲げる高圧ガスの製造に関する経験を有する者</w:t>
      </w:r>
    </w:p>
    <w:p>
      <w:pPr>
        <w:pStyle w:val="ListBullet"/>
        <w:ind w:left="880"/>
      </w:pPr>
      <w:r>
        <w:t>三</w:t>
        <w:br/>
        <w:t>保安係員の代理者</w:t>
        <w:br/>
        <w:br/>
        <w:br/>
        <w:t>当該保安係員の職務に係る製造施設において高圧ガスの製造に従事する者であつて、第二十五条第二項に規定する製造保安責任者免状の交付を受けている者であつて、同条第三項に規定する高圧ガスの製造に関する経験を有する者</w:t>
      </w:r>
    </w:p>
    <w:p>
      <w:pPr>
        <w:pStyle w:val="ListBullet"/>
        <w:ind w:left="880"/>
      </w:pPr>
      <w:r>
        <w:t>四</w:t>
        <w:br/>
        <w:t>保安主任者の代理者</w:t>
        <w:br/>
        <w:br/>
        <w:br/>
        <w:t>当該保安主任者に選任されている者を直接補佐する職務を行う者であつて、第二十八条第三項に規定する製造保安責任者免状の交付を受けている者であつて、同条第四項に規定する高圧ガスの製造に関する経験を有する者</w:t>
      </w:r>
    </w:p>
    <w:p>
      <w:pPr>
        <w:pStyle w:val="ListBullet"/>
        <w:ind w:left="880"/>
      </w:pPr>
      <w:r>
        <w:t>五</w:t>
        <w:br/>
        <w:t>保安企画推進員の代理者</w:t>
        <w:br/>
        <w:br/>
        <w:br/>
        <w:t>第二十九条各号の一に該当する者</w:t>
      </w:r>
    </w:p>
    <w:p>
      <w:pPr>
        <w:pStyle w:val="Heading5"/>
        <w:ind w:left="440"/>
      </w:pPr>
      <w:r>
        <w:t>２</w:t>
      </w:r>
    </w:p>
    <w:p>
      <w:pPr>
        <w:ind w:left="440"/>
      </w:pPr>
      <w:r>
        <w:t>法第三十三条第一項の経済産業省令で定める高圧ガスの製造に関する経験は、保安技術管理者の代理者にあつては前項第二号に、保安係員の代理者にあつては前項第三号に、保安主任者の代理者にあつては前項第四号に掲げるものとする。</w:t>
      </w:r>
    </w:p>
    <w:p>
      <w:pPr>
        <w:pStyle w:val="Heading5"/>
        <w:ind w:left="440"/>
      </w:pPr>
      <w:r>
        <w:t>３</w:t>
      </w:r>
    </w:p>
    <w:p>
      <w:pPr>
        <w:ind w:left="440"/>
      </w:pPr>
      <w:r>
        <w:t>法第三十三条第三項において準用する法第二十七条の二第五項の規定により、同項の届出をしようとする特定製造者は、様式第十六の高圧ガス保安統括者代理者届書に、保安統括者の代理者であることを証する書面を添えて、事業所の所在地を管轄する都道府県知事に提出しなければならない。</w:t>
        <w:br/>
        <w:t>ただし、解任の場合にあつては、当該書面の添付を省略することができる。</w:t>
      </w:r>
    </w:p>
    <w:p>
      <w:pPr>
        <w:pStyle w:val="Heading2"/>
      </w:pPr>
      <w:r>
        <w:t>第五章　保安検査及び定期自主検査</w:t>
      </w:r>
    </w:p>
    <w:p>
      <w:pPr>
        <w:pStyle w:val="Heading3"/>
      </w:pPr>
      <w:r>
        <w:t>第一節　保安検査</w:t>
      </w:r>
    </w:p>
    <w:p>
      <w:pPr>
        <w:pStyle w:val="Heading4"/>
      </w:pPr>
      <w:r>
        <w:t>第三十四条（特定施設の範囲等）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が行う保安検査又は同項第二号の認定保安検査実施者が自ら行う保安検査は、一年（経済産業大臣が定める施設にあつては、経済産業大臣が定める期間）に一回受け、又は自ら行わなければならない。</w:t>
        <w:br/>
        <w:t>ただし、災害その他やむを得ない事由によりその回数で保安検査を受け、又は自ら行うことが困難であるときは、当該事由を勘案して経済産業大臣が定める期間に一回受け、又は自ら行わなければならない。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十六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ListBullet"/>
        <w:ind w:left="880"/>
      </w:pPr>
      <w:r>
        <w:t>一</w:t>
        <w:br/>
        <w:t>使用を休止した特定施設の位置、範囲等を明示した図面</w:t>
      </w:r>
    </w:p>
    <w:p>
      <w:pPr>
        <w:pStyle w:val="ListBullet"/>
        <w:ind w:left="880"/>
      </w:pPr>
      <w:r>
        <w:t>二</w:t>
        <w:b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特定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十七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同項の経済産業大臣が定める施設（休止施設を除く。）にあつては、同項の経済産業大臣が定める期間が終了する日から二月を超えない日、休止施設にあつては、当該施設を再び使用しようとする日の三十日前）までに、様式第十七の保安検査申請書を、事業所の所在地を管轄する都道府県知事に提出しなければならない。</w:t>
      </w:r>
    </w:p>
    <w:p>
      <w:pPr>
        <w:pStyle w:val="Heading5"/>
        <w:ind w:left="440"/>
      </w:pPr>
      <w:r>
        <w:t>７</w:t>
      </w:r>
    </w:p>
    <w:p>
      <w:pPr>
        <w:ind w:left="440"/>
      </w:pPr>
      <w:r>
        <w:t>都道府県知事は、法第三十五条第一項本文の保安検査において、特定施設が法第八条第一号の経済産業省令で定める技術上の基準に適合していると認めるときは、様式第十八の保安検査証を交付するものとする。</w:t>
      </w:r>
    </w:p>
    <w:p>
      <w:pPr>
        <w:pStyle w:val="Heading4"/>
      </w:pPr>
      <w:r>
        <w:t>第三十五条（協会等による保安検査証の届出等）</w:t>
      </w:r>
    </w:p>
    <w:p>
      <w:r>
        <w:t>法第三十五条第一項第一号の経済産業省令で定めるものは、前条第一項に規定する特定施設とする。</w:t>
      </w:r>
    </w:p>
    <w:p>
      <w:pPr>
        <w:pStyle w:val="Heading5"/>
        <w:ind w:left="440"/>
      </w:pPr>
      <w:r>
        <w:t>２</w:t>
      </w:r>
    </w:p>
    <w:p>
      <w:pPr>
        <w:ind w:left="440"/>
      </w:pPr>
      <w:r>
        <w:t>前条第二項及び第四項から第七項までの規定は、協会が行う保安検査に準用する。</w:t>
        <w:br/>
        <w:t>この場合において、同条第二項及び第四項から第七項までの規定中「法第三十五条第一項本文」とあるのは「法第三十五条第一項第一号」と、同条第二項中「都道府県知事が行う」とあるのは「協会が行う」と、同条第五項及び第六項中「事業所の所在地を管轄する都道府県知事」とあるのは「協会」と、同条第七項中「都道府県知事」とあるのは「協会」と読み替えるものとする。</w:t>
      </w:r>
    </w:p>
    <w:p>
      <w:pPr>
        <w:pStyle w:val="Heading5"/>
        <w:ind w:left="440"/>
      </w:pPr>
      <w:r>
        <w:t>３</w:t>
      </w:r>
    </w:p>
    <w:p>
      <w:pPr>
        <w:ind w:left="440"/>
      </w:pPr>
      <w:r>
        <w:t>法第三十五条第一項第一号の規定により、協会が行う保安検査を受けた旨を都道府県知事に届け出ようとする特定製造者は、様式第十九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br/>
        <w:t>この場合において、同条第二項及び第四項から第七項までの規定中「法第三十五条第一項本文」とあるのは「法第三十五条第一項第一号」と、同条第二項中「都道府県知事が行う」とあるのは「指定保安検査機関が行う」と、同条第五項及び第六項中「事業所の所在地を管轄する都道府県知事」とあるのは「指定保安検査機関」と、同条第七項中「都道府県知事」とあるのは「指定保安検査機関」と読み替えるものとする。</w:t>
      </w:r>
    </w:p>
    <w:p>
      <w:pPr>
        <w:pStyle w:val="Heading5"/>
        <w:ind w:left="440"/>
      </w:pPr>
      <w:r>
        <w:t>５</w:t>
      </w:r>
    </w:p>
    <w:p>
      <w:pPr>
        <w:ind w:left="440"/>
      </w:pPr>
      <w:r>
        <w:t>法第三十五条第一項第一号の規定により、指定保安検査機関が行う保安検査を受けた旨を都道府県知事に届け出ようとする特定製造者は、様式第二十の指定保安検査機関保安検査受検届書を、保安検査を受けた特定施設を有する事業所の所在地を管轄する都道府県知事に提出しなければならない。</w:t>
      </w:r>
    </w:p>
    <w:p>
      <w:pPr>
        <w:pStyle w:val="Heading4"/>
      </w:pPr>
      <w:r>
        <w:t>第三十六条（協会等の保安検査の報告）</w:t>
      </w:r>
    </w:p>
    <w:p>
      <w:r>
        <w:t>法第三十五条第三項の規定により、協会が同項の報告をしようとするときは、様式第二十一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指定保安検査機関が同項の報告をしようとするときは、様式第二十二の保安検査結果報告書に保安検査の記録を添えて、保安検査をした事業所の所在地を管轄する都道府県知事に提出しなければならない。</w:t>
      </w:r>
    </w:p>
    <w:p>
      <w:pPr>
        <w:pStyle w:val="Heading4"/>
      </w:pPr>
      <w:r>
        <w:t>第三十七条（保安検査の方法）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br/>
        <w:t>ただし、次の各号に掲げる場合はこの限りでない。</w:t>
      </w:r>
    </w:p>
    <w:p>
      <w:pPr>
        <w:pStyle w:val="ListBullet"/>
        <w:ind w:left="880"/>
      </w:pPr>
      <w:r>
        <w:t>一</w:t>
        <w:br/>
        <w:t>認定保安検査実施者が、法第三十五条第一項第二号の認定に係る特定施設について行う保安検査の方法であつて、同号の認定に当たり経済産業大臣が認めたものを用いる場合。</w:t>
      </w:r>
    </w:p>
    <w:p>
      <w:pPr>
        <w:pStyle w:val="ListBullet"/>
        <w:ind w:left="880"/>
      </w:pPr>
      <w:r>
        <w:t>二</w:t>
        <w:br/>
        <w:t>特定認定事業者が、令第十条ただし書の認定に係る特定施設について行う保安検査の方法であつて、次のいずれにも該当するものを用いる場合。</w:t>
      </w:r>
    </w:p>
    <w:p>
      <w:pPr>
        <w:pStyle w:val="ListBullet"/>
        <w:ind w:left="880"/>
      </w:pPr>
      <w:r>
        <w:t>三</w:t>
        <w:br/>
        <w:t>第五条第一項第二号、第八号から第十号まで、第三十六号若しくは第四十八号、又は第五十四条の規定により経済産業大臣が認めた基準に係る保安検査の方法であつて、当該基準に応じて適切であると経済産業大臣が認めたものを用いる場合。</w:t>
      </w:r>
    </w:p>
    <w:p>
      <w:pPr>
        <w:pStyle w:val="ListBullet"/>
        <w:ind w:left="880"/>
      </w:pPr>
      <w:r>
        <w:t>四</w:t>
        <w:br/>
        <w:t>製造設備がコールド・エバポレータ、特定液化石油ガススタンド、圧縮天然ガススタンド、液化天然ガススタンド及び圧縮水素スタンド以外の製造設備（第五条第一項第十四号、第二十九号、第四十号、第四十七号、第五十一号、第五十三号、第五十四号の二並びに第六十五号ト及びルに掲げる基準（特定不活性ガスに係るものに限る。）に係るものに限る。）、コールド・エバポレータ、圧縮天然ガススタンド（第七条第一項第二号後段並びに同条第二項第四号及び第五号に掲げる基準に係るものに限る。）、液化天然ガススタンド（第七条の二第一項第五号び第六号掲げる基準に係るものに限る。）並びに圧縮水素スタンド（第七条の三第一項第十四号第十六号及び第十八号第七条の三第二項第一号準用する場合を含む。）並びに同条第二項第三十号び第三十四号掲げる基準（液化水素昇圧ポンプ及びこれに接続される送ガス蒸発器に係るものに限る。）に係るものに限る。</w:t>
        <w:br/>
        <w:t>）である製造施設並びにコンビナート製造事業所間の導管（第十条第二十九号に掲げる基準（特定不活性ガスに係るものに限る。）に係るものに限る。</w:t>
        <w:br/>
        <w:t>）において、別表第四に定める方法を用いる場合</w:t>
      </w:r>
    </w:p>
    <w:p>
      <w:pPr>
        <w:pStyle w:val="Heading3"/>
      </w:pPr>
      <w:r>
        <w:t>第二節　定期自主検査</w:t>
      </w:r>
    </w:p>
    <w:p>
      <w:pPr>
        <w:pStyle w:val="Heading4"/>
      </w:pPr>
      <w:r>
        <w:t>第三十八条（定期自主検査を行う製造施設）</w:t>
      </w:r>
    </w:p>
    <w:p>
      <w:r>
        <w:t>法第三十五条の二の経済産業省令で定めるガスの種類ごとに経済産業省令で定める量は、ガスの種類にかかわらず、三十立方メートルとする。</w:t>
      </w:r>
    </w:p>
    <w:p>
      <w:pPr>
        <w:pStyle w:val="Heading5"/>
        <w:ind w:left="440"/>
      </w:pPr>
      <w:r>
        <w:t>２</w:t>
      </w:r>
    </w:p>
    <w:p>
      <w:pPr>
        <w:ind w:left="440"/>
      </w:pPr>
      <w:r>
        <w:t>法第三十五条の二の経済産業省令で定めるものは、ガス設備（経済産業大臣が定めるものを除く。以下この条において同じ。）とする。</w:t>
      </w:r>
    </w:p>
    <w:p>
      <w:pPr>
        <w:pStyle w:val="Heading5"/>
        <w:ind w:left="440"/>
      </w:pPr>
      <w:r>
        <w:t>３</w:t>
      </w:r>
    </w:p>
    <w:p>
      <w:pPr>
        <w:ind w:left="440"/>
      </w:pPr>
      <w:r>
        <w:t>法第三十五条の二の規定により、同条の自主検査は、ガス設備が法第八条第一号の経済産業省令で定める技術上の基準（耐圧試験に係るものを除く。）に適合しているかどうかについて、一年（経済産業大臣が定める設備にあつては、経済産業大臣が定める期間）に一回以上行わなければならない。</w:t>
        <w:br/>
        <w:t>ただし、災害その他やむを得ない事由によりその回数で自主検査を行うことが困難であるときは、当該事由を勘案して経済産業大臣が定める期間に一回以上行わなければならない。</w:t>
      </w:r>
    </w:p>
    <w:p>
      <w:pPr>
        <w:pStyle w:val="Heading5"/>
        <w:ind w:left="440"/>
      </w:pPr>
      <w:r>
        <w:t>４</w:t>
      </w:r>
    </w:p>
    <w:p>
      <w:pPr>
        <w:ind w:left="440"/>
      </w:pPr>
      <w:r>
        <w:t>法第三十五条の二の規定により、特定製造者（第二十三条第二項の規定により保安統括者を選任する必要のないものを除く。）は、同条の自主検査を行うときは、その選任した保安係員に当該自主検査の実施について監督を行わせなければならない。</w:t>
      </w:r>
    </w:p>
    <w:p>
      <w:pPr>
        <w:pStyle w:val="Heading5"/>
        <w:ind w:left="440"/>
      </w:pPr>
      <w:r>
        <w:t>５</w:t>
      </w:r>
    </w:p>
    <w:p>
      <w:pPr>
        <w:ind w:left="440"/>
      </w:pPr>
      <w:r>
        <w:t>法第三十五条の二の規定により、特定製造者は、同条の検査記録に、次の各号に掲げる事項を記載しなければならない。</w:t>
      </w:r>
    </w:p>
    <w:p>
      <w:pPr>
        <w:pStyle w:val="ListBullet"/>
        <w:ind w:left="880"/>
      </w:pPr>
      <w:r>
        <w:t>一</w:t>
        <w:br/>
        <w:t>検査をしたガス設備</w:t>
      </w:r>
    </w:p>
    <w:p>
      <w:pPr>
        <w:pStyle w:val="ListBullet"/>
        <w:ind w:left="880"/>
      </w:pPr>
      <w:r>
        <w:t>二</w:t>
        <w:br/>
        <w:t>検査をしたガス設備の設備ごとの検査の方法及び結果</w:t>
      </w:r>
    </w:p>
    <w:p>
      <w:pPr>
        <w:pStyle w:val="ListBullet"/>
        <w:ind w:left="880"/>
      </w:pPr>
      <w:r>
        <w:t>三</w:t>
        <w:br/>
        <w:t>検査年月日</w:t>
      </w:r>
    </w:p>
    <w:p>
      <w:pPr>
        <w:pStyle w:val="ListBullet"/>
        <w:ind w:left="880"/>
      </w:pPr>
      <w:r>
        <w:t>四</w:t>
        <w:br/>
        <w:t>検査の実施について監督を行つた保安係員の氏名</w:t>
      </w:r>
    </w:p>
    <w:p>
      <w:pPr>
        <w:pStyle w:val="Heading4"/>
      </w:pPr>
      <w:r>
        <w:t>第三十八条の二（電磁的方法による保存）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第六章　危険時の措置</w:t>
      </w:r>
    </w:p>
    <w:p>
      <w:pPr>
        <w:pStyle w:val="Heading4"/>
      </w:pPr>
      <w:r>
        <w:t>第三十九条（危険時の措置）</w:t>
      </w:r>
    </w:p>
    <w:p>
      <w:r>
        <w:t>法第三十六条第一項の経済産業省令で定める災害の発生の防止のための応急の措置は、次の各号に掲げるものとする。</w:t>
      </w:r>
    </w:p>
    <w:p>
      <w:pPr>
        <w:pStyle w:val="ListBullet"/>
        <w:ind w:left="880"/>
      </w:pPr>
      <w:r>
        <w:t>一</w:t>
        <w:br/>
        <w:t>製造施設が危険な状態になつたときは、直ちに、応急の措置を行うとともに、製造の作業を中止し、製造設備内のガスを安全な場所に移し、又は大気中に安全に放出し、この作業に特に必要な作業員のほかは退避させること。</w:t>
      </w:r>
    </w:p>
    <w:p>
      <w:pPr>
        <w:pStyle w:val="ListBullet"/>
        <w:ind w:left="880"/>
      </w:pPr>
      <w:r>
        <w:t>二</w:t>
        <w:br/>
        <w:t>充塡容器等が危険な状態になつたときは、直ちに、応急の措置を行うとともに、充塡容器等を安全な場所に移し、この作業に特に必要な作業員のほかは退避させること。</w:t>
      </w:r>
    </w:p>
    <w:p>
      <w:pPr>
        <w:pStyle w:val="ListBullet"/>
        <w:ind w:left="880"/>
      </w:pPr>
      <w:r>
        <w:t>三</w:t>
        <w:br/>
        <w:t>前二号に掲げる措置を講ずることができないときは、従業者又は必要に応じ付近の住民に退避するよう警告すること。</w:t>
      </w:r>
    </w:p>
    <w:p>
      <w:pPr>
        <w:pStyle w:val="ListBullet"/>
        <w:ind w:left="880"/>
      </w:pPr>
      <w:r>
        <w:t>四</w:t>
        <w:br/>
        <w:t>充塡容器等が外傷又は火災を受けたときは、充塡されている高圧ガスを次に掲げる方法により放出し、又はその充塡容器等とともに損害を他に及ぼすおそれのない水中に沈め、若しくは地中に埋めること。</w:t>
      </w:r>
    </w:p>
    <w:p>
      <w:pPr>
        <w:pStyle w:val="Heading2"/>
      </w:pPr>
      <w:r>
        <w:t>第七章　完成検査及び保安検査に係る認定等</w:t>
      </w:r>
    </w:p>
    <w:p>
      <w:pPr>
        <w:pStyle w:val="Heading4"/>
      </w:pPr>
      <w:r>
        <w:t>第四十条（完成検査に係る認定の申請等）</w:t>
      </w:r>
    </w:p>
    <w:p>
      <w:r>
        <w:t>法第三十九条の二第一項の規定により、法第二十条第三項第二号の認定の申請をしようとする特定製造者は、様式第二十三の認定完成検査実施者認定申請書正本一通及び副本二通に次の各号に掲げる書類を添えて、事業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法第三十九条の三第一項の認定の基準に適合していることを説明する書類</w:t>
      </w:r>
    </w:p>
    <w:p>
      <w:pPr>
        <w:pStyle w:val="Heading5"/>
        <w:ind w:left="440"/>
      </w:pPr>
      <w:r>
        <w:t>２</w:t>
      </w:r>
    </w:p>
    <w:p>
      <w:pPr>
        <w:ind w:left="440"/>
      </w:pPr>
      <w:r>
        <w:t>法第三十九条の二第一項の経済産業省令で定める特定変更工事は、新たな製造施設の追加の工事以外の変更の工事であつて、継続して二年以上高圧ガスを製造している施設に係るものとする。</w:t>
      </w:r>
    </w:p>
    <w:p>
      <w:pPr>
        <w:pStyle w:val="Heading4"/>
      </w:pPr>
      <w:r>
        <w:t>第四十一条（完成検査に係る認定の基準等）</w:t>
      </w:r>
    </w:p>
    <w:p>
      <w:r>
        <w:t>法第三十九条の三第一項第一号の経済産業省令で定める基準並びに同項第三号の経済産業省令で定める条件及び同号の経済産業省令で定める数は、保安用不活性ガス以外のガスの処理能力（不活性ガス及び空気については、その処理能力に四分の一を乗じて得た容積とする。第四十三条第一項において同じ。）が百万立方メートル（貯槽を設置して専ら高圧ガスの充塡を行う場合にあつては、二百万立方メートル。第四十三条第一項において同じ。）以上の製造事業所については別表第五、それ以外の製造事業所については別表第六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経済産業大臣は、前項の検査において、前条第一項の申請の内容が法第三十九条の三第一項各号に該当していると認めるときは、様式第二十四の認定完成検査実施者認定証を交付するものとする。</w:t>
      </w:r>
    </w:p>
    <w:p>
      <w:pPr>
        <w:pStyle w:val="Heading4"/>
      </w:pPr>
      <w:r>
        <w:t>第四十二条（保安検査に係る認定の申請等）</w:t>
      </w:r>
    </w:p>
    <w:p>
      <w:r>
        <w:t>法第三十九条の四第一項の規定により、法第三十五条第一項第二号の認定の申請をしようとする特定製造者は、様式第二十五の認定保安検査実施者認定申請書正本一通及び副本二通に次の各号に掲げる書類を添えて、事業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法第三十九条の五第一項の認定の基準に適合していることを説明する書類</w:t>
      </w:r>
    </w:p>
    <w:p>
      <w:pPr>
        <w:pStyle w:val="Heading5"/>
        <w:ind w:left="440"/>
      </w:pPr>
      <w:r>
        <w:t>２</w:t>
      </w:r>
    </w:p>
    <w:p>
      <w:pPr>
        <w:ind w:left="440"/>
      </w:pPr>
      <w:r>
        <w:t>前項の申請において、第四十条第一項による完成検査に係る認定の申請を同時に行う場合にあつては、前項及び第四十条第一項の書類のうち共通の内容とするものに限り、当該書類を添えることを要しない。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法第三十九条の四第一項の経済産業省令で定める特定施設は、第三十四条第一項に規定する特定施設のうち継続して二年以上高圧ガスを製造しているものとする。</w:t>
      </w:r>
    </w:p>
    <w:p>
      <w:pPr>
        <w:pStyle w:val="Heading4"/>
      </w:pPr>
      <w:r>
        <w:t>第四十三条（保安検査に係る認定の基準等）</w:t>
      </w:r>
    </w:p>
    <w:p>
      <w:r>
        <w:t>法第三十九条の五第一項第一号の経済産業省令で定める基準並びに同項第三号の経済産業省令で定める条件及び同号の経済産業省令で定める数は、保安用不活性ガス以外のガスの処理能力が百万立方メートル以上の製造事業所については別表第七、それ以外の製造事業所については別表第八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経済産業大臣は、前項の検査において、前条第一項の申請の内容が法第三十九条の五第一項各号に該当していると認めるときは、様式第二十六の認定保安検査実施者認定証を交付するものとする。</w:t>
      </w:r>
    </w:p>
    <w:p>
      <w:pPr>
        <w:pStyle w:val="Heading4"/>
      </w:pPr>
      <w:r>
        <w:t>第四十四条（協会等による調査の申請等）</w:t>
      </w:r>
    </w:p>
    <w:p>
      <w:r>
        <w:t>法第三十九条の七第一項の規定により、協会又は検査組織等調査機関（以下この条において「協会等」という。）が行う調査を受けようとする特定製造者は、様式第二十七の認定完成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法第三十九条の三第一項の認定の基準に適合していることを説明する書類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二十八の認定完成検査実施者調査証を交付するものとする。</w:t>
      </w:r>
    </w:p>
    <w:p>
      <w:pPr>
        <w:pStyle w:val="Heading5"/>
        <w:ind w:left="440"/>
      </w:pPr>
      <w:r>
        <w:t>４</w:t>
      </w:r>
    </w:p>
    <w:p>
      <w:pPr>
        <w:ind w:left="440"/>
      </w:pPr>
      <w:r>
        <w:t>法第三十九条の七第三項の規定により、協会等が行う調査を受けようとする特定製造者は、様式第二十九の認定保安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法第三十九条の五第一項の認定の基準に適合していることを説明する書類</w:t>
      </w:r>
    </w:p>
    <w:p>
      <w:pPr>
        <w:pStyle w:val="Heading5"/>
        <w:ind w:left="440"/>
      </w:pPr>
      <w:r>
        <w:t>５</w:t>
      </w:r>
    </w:p>
    <w:p>
      <w:pPr>
        <w:ind w:left="440"/>
      </w:pPr>
      <w:r>
        <w:t>前項の申請において、第一項による完成検査に係る協会等が行う調査の申請を同時に行う場合にあつては、前項及び第一項の書類のうち共通の内容とするものに限り、当該書類を添えることを要しない。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三十の認定保安検査実施者調査証を交付するものとする。</w:t>
      </w:r>
    </w:p>
    <w:p>
      <w:pPr>
        <w:pStyle w:val="Heading4"/>
      </w:pPr>
      <w:r>
        <w:t>第四十五条（認定の更新）</w:t>
      </w:r>
    </w:p>
    <w:p>
      <w:r>
        <w:t>法第三十九条の八第一項の規定により、認定完成検査実施者及び認定保安検査実施者が認定の更新を受ける場合は、第四十条から前条までの規定を準用するものとする。</w:t>
      </w:r>
    </w:p>
    <w:p>
      <w:pPr>
        <w:pStyle w:val="Heading4"/>
      </w:pPr>
      <w:r>
        <w:t>第四十六条（認定内容の変更の届出）</w:t>
      </w:r>
    </w:p>
    <w:p>
      <w:r>
        <w:t>法第三十九条の九第一項の規定により届出をしようとする認定完成検査実施者は、様式第三十一の認定完成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三十二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第四十七条（施設の追加）</w:t>
      </w:r>
    </w:p>
    <w:p>
      <w:r>
        <w:t>認定完成検査実施者が、自ら特定変更工事に係る完成検査を行うことができる製造施設を追加する場合にあつては、第四十条、第四十一条及び第四十四条第一項から第三項までの規定を準用する。</w:t>
        <w:br/>
        <w:t>ただし、認定完成検査実施者が特定認定事業者である場合にあつては、第四十一条第三項に規定する認定は、令第十条ただし書の認定をする場合に限ることとし、また、第四十条第一項又は第四十四条第一項に掲げる認定申請書に添えなければならない書類のうち、特定変更工事に係る施設の追加により内容の変更を及ぼすことのない書類の添付を省略することができる。</w:t>
      </w:r>
    </w:p>
    <w:p>
      <w:pPr>
        <w:pStyle w:val="Heading5"/>
        <w:ind w:left="440"/>
      </w:pPr>
      <w:r>
        <w:t>２</w:t>
      </w:r>
    </w:p>
    <w:p>
      <w:pPr>
        <w:ind w:left="440"/>
      </w:pPr>
      <w:r>
        <w:t>認定保安検査実施者が、自ら保安検査を行うことができる特定施設を追加する場合にあつては、第四十二条、第四十三条及び第四十四条第四項、第六項及び第七項までの規定を準用する。</w:t>
        <w:br/>
        <w:t>ただし、認定保安検査実施者が特定事業者である場合にあつては、第四十三条第三項に規定する認定は、令第十条ただし書の認定をする場合に限ることとし、また、第四十二条第一項又は第四十四条第四項に掲げる認定申請書に添えなければならない書類のうち、特定施設の追加により内容の変更を及ぼすことのない書類の添付を省略することができる。</w:t>
      </w:r>
    </w:p>
    <w:p>
      <w:pPr>
        <w:pStyle w:val="Heading4"/>
      </w:pPr>
      <w:r>
        <w:t>第四十八条（検査記録の作成）</w:t>
      </w:r>
    </w:p>
    <w:p>
      <w:r>
        <w:t>法第三十九条の十第二項の経済産業省令で定める事項は、次の各号に掲げるものとする。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検査をした特定変更工事の内容</w:t>
      </w:r>
    </w:p>
    <w:p>
      <w:pPr>
        <w:pStyle w:val="ListBullet"/>
        <w:ind w:left="880"/>
      </w:pPr>
      <w:r>
        <w:t>四</w:t>
        <w:br/>
        <w:t>特定変更工事の設備ごとの検査の方法、記録及びその結果の詳細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検査をした特定施設</w:t>
      </w:r>
    </w:p>
    <w:p>
      <w:pPr>
        <w:pStyle w:val="ListBullet"/>
        <w:ind w:left="880"/>
      </w:pPr>
      <w:r>
        <w:t>四</w:t>
        <w:br/>
        <w:t>保安検査を行つた特定施設の設備ごとの検査の方法、記録及びその結果の詳細</w:t>
      </w:r>
    </w:p>
    <w:p>
      <w:pPr>
        <w:pStyle w:val="Heading4"/>
      </w:pPr>
      <w:r>
        <w:t>第四十九条（検査記録の届出）</w:t>
      </w:r>
    </w:p>
    <w:p>
      <w:r>
        <w:t>法第三十九条の十一第一項の規定により届出をしようとする認定完成検査実施者は、様式第三十三の完成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検査をした特定変更工事の内容</w:t>
      </w:r>
    </w:p>
    <w:p>
      <w:pPr>
        <w:pStyle w:val="ListBullet"/>
        <w:ind w:left="880"/>
      </w:pPr>
      <w:r>
        <w:t>二</w:t>
        <w:br/>
        <w:t>特定変更工事の設備ごとの検査の方法、記録及びその結果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三十四の保安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検査をした特定施設</w:t>
      </w:r>
    </w:p>
    <w:p>
      <w:pPr>
        <w:pStyle w:val="ListBullet"/>
        <w:ind w:left="880"/>
      </w:pPr>
      <w:r>
        <w:t>二</w:t>
        <w:br/>
        <w:t>保安検査を行つた特定施設の設備ごとの検査の方法、記録及びその結果</w:t>
      </w:r>
    </w:p>
    <w:p>
      <w:pPr>
        <w:pStyle w:val="Heading4"/>
      </w:pPr>
      <w:r>
        <w:t>第四十九条の二（令第十条ただし書に規定する技術的能力等に係る認定の申請等）</w:t>
      </w:r>
    </w:p>
    <w:p>
      <w:r>
        <w:t>令第十条ただし書の認定は、第三項で定めるところにより、法第五条第一項の事業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三十四の二の特定認定完成検査実施事業者認定申請書正本一通及び副本二通に、法第三十五条第一項第二号の認定の申請をする者にあつては様式第三十四の三の特定認定保安検査実施事業者認定申請書正本一通及び副本二通に、次条の認定の基準に適合していることを説明する書類を添えて、事業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三十四の四の特定認定完成検査実施事業者認定証を、法第三十五条第一項第二号の認定の申請をした者には様式第三十四の五の特定認定保安検査実施事業者認定証を交付するものとする。</w:t>
      </w:r>
    </w:p>
    <w:p>
      <w:pPr>
        <w:pStyle w:val="Heading4"/>
      </w:pPr>
      <w:r>
        <w:t>第四十九条の三（令第十条ただし書に規定する技術的能力等に係る認定の基準）</w:t>
      </w:r>
    </w:p>
    <w:p>
      <w:r>
        <w:t>令第十条ただし書の経済産業省令で定める技術的能力及び実施体制は、次の各号に掲げるものとする。</w:t>
      </w:r>
    </w:p>
    <w:p>
      <w:pPr>
        <w:pStyle w:val="ListBullet"/>
        <w:ind w:left="880"/>
      </w:pPr>
      <w:r>
        <w:t>一</w:t>
        <w:br/>
        <w:t>危険源の特定及び評価並びにその結果に基づく必要な措置を高度に実施していること</w:t>
      </w:r>
    </w:p>
    <w:p>
      <w:pPr>
        <w:pStyle w:val="ListBullet"/>
        <w:ind w:left="880"/>
      </w:pPr>
      <w:r>
        <w:t>二</w:t>
        <w:br/>
        <w:t>先進的な技術を適切に活用していること</w:t>
      </w:r>
    </w:p>
    <w:p>
      <w:pPr>
        <w:pStyle w:val="ListBullet"/>
        <w:ind w:left="880"/>
      </w:pPr>
      <w:r>
        <w:t>三</w:t>
        <w:br/>
        <w:t>従業員等の教育及び訓練を高度に実施していること</w:t>
      </w:r>
    </w:p>
    <w:p>
      <w:pPr>
        <w:pStyle w:val="ListBullet"/>
        <w:ind w:left="880"/>
      </w:pPr>
      <w:r>
        <w:t>四</w:t>
        <w:br/>
        <w:t>第三者の専門的な知見を適切に活用していること</w:t>
      </w:r>
    </w:p>
    <w:p>
      <w:pPr>
        <w:pStyle w:val="ListBullet"/>
        <w:ind w:left="880"/>
      </w:pPr>
      <w:r>
        <w:t>五</w:t>
        <w:br/>
        <w:t>連続運転期間（運転を停止して行つた前回の保安検査の日から運転停止をして行う次回の保安検査の日までの期間をいう。）及び保安検査の方法を適切に評価できる体制を整備していること</w:t>
      </w:r>
    </w:p>
    <w:p>
      <w:pPr>
        <w:pStyle w:val="ListBullet"/>
        <w:ind w:left="880"/>
      </w:pPr>
      <w:r>
        <w:t>六</w:t>
        <w:br/>
        <w:t>前各号に掲げる事項について継続的改善を行つていること</w:t>
      </w:r>
    </w:p>
    <w:p>
      <w:pPr>
        <w:pStyle w:val="ListBullet"/>
        <w:ind w:left="880"/>
      </w:pPr>
      <w:r>
        <w:t>七</w:t>
        <w:br/>
        <w:t>法第三十九条の三第一項又は法第三十九条の五第一項の認定の基準に適合するものであること</w:t>
      </w:r>
    </w:p>
    <w:p>
      <w:pPr>
        <w:pStyle w:val="Heading4"/>
      </w:pPr>
      <w:r>
        <w:t>第四十九条の四（令第十条ただし書に規定する技術的能力等に係る認定の更新）</w:t>
      </w:r>
    </w:p>
    <w:p>
      <w:r>
        <w:t>令第十条ただし書の認定は、次の各号に掲げる場合には、当該各号に掲げる日にその効力を失う。</w:t>
      </w:r>
    </w:p>
    <w:p>
      <w:pPr>
        <w:pStyle w:val="ListBullet"/>
        <w:ind w:left="880"/>
      </w:pPr>
      <w:r>
        <w:t>一</w:t>
        <w:br/>
        <w:t>法第三十九条の八に基づく認定の更新と同時に令第十条ただし書の認定の更新を受けなかつたとき</w:t>
        <w:br/>
        <w:br/>
        <w:br/>
        <w:t>法第三十九条の八に基づく認定の更新を受けた日</w:t>
      </w:r>
    </w:p>
    <w:p>
      <w:pPr>
        <w:pStyle w:val="ListBullet"/>
        <w:ind w:left="880"/>
      </w:pPr>
      <w:r>
        <w:t>二</w:t>
        <w:br/>
        <w:t>法第二十条第三項第二号及び第三十五条第一項第二号の認定の効力を失つたとき</w:t>
        <w:br/>
        <w:br/>
        <w:br/>
        <w:t>法第二十条第三項第二号及び第三十五条第一項第二号の認定の効力を失つた日</w:t>
      </w:r>
    </w:p>
    <w:p>
      <w:pPr>
        <w:pStyle w:val="Heading5"/>
        <w:ind w:left="440"/>
      </w:pPr>
      <w:r>
        <w:t>２</w:t>
      </w:r>
    </w:p>
    <w:p>
      <w:pPr>
        <w:ind w:left="440"/>
      </w:pPr>
      <w:r>
        <w:t>第四十九条の二及び第四十九条の三の規定は、前項の認定の更新に準用する。</w:t>
      </w:r>
    </w:p>
    <w:p>
      <w:pPr>
        <w:pStyle w:val="Heading4"/>
      </w:pPr>
      <w:r>
        <w:t>第四十九条の五（令第十条ただし書に規定する技術的能力等に係る認定内容の変更の届出）</w:t>
      </w:r>
    </w:p>
    <w:p>
      <w:r>
        <w:t>認定完成検査実施者である特定認定事業者（以下「特定認定完成検査実施事業者」という。）は、第四十九条の三の認定の基準に関する事項に変更があつたときは、様式第三十四の六の特定認定完成検査実施事業者変更届書正本一通及び副本二通に当該変更の内容を明らかにした書面を添えて、遅滞なく、事業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四十九条の三の認定の基準に関する事項に変更があつたときは、様式第三十四の七の特定認定保安検査実施事業者変更届書正本一通及び副本二通に当該変更の内容を明らかにした書面を添えて、遅滞なく、事業所の所在地を管轄する産業保安監督部長を経由して経済産業大臣に提出しなければならない。</w:t>
      </w:r>
    </w:p>
    <w:p>
      <w:pPr>
        <w:pStyle w:val="Heading4"/>
      </w:pPr>
      <w:r>
        <w:t>第四十九条の六（令第十条ただし書に規定する技術的能力等に係る認定の施設の追加）</w:t>
      </w:r>
    </w:p>
    <w:p>
      <w:r>
        <w:t>特定認定事業者が、自ら特定変更工事に係る完成検査又は保安検査を行うことができる製造施設を追加する場合にあつては、第四十九条の二及び第四十九条の三の規定を準用する。</w:t>
        <w:br/>
        <w:t>ただし、第四十九条の二第二項又は同条第三項に掲げる第四十九条の三の認定の基準に適合していることを説明する書類のうち、施設の追加により内容の変更を及ぼすことのない書類の添付を省略することができる。</w:t>
      </w:r>
    </w:p>
    <w:p>
      <w:pPr>
        <w:pStyle w:val="Heading4"/>
      </w:pPr>
      <w:r>
        <w:t>第四十九条の七（令第十条ただし書に規定する技術的能力等に係る認定の取消し等）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ListBullet"/>
        <w:ind w:left="880"/>
      </w:pPr>
      <w:r>
        <w:t>一</w:t>
        <w:br/>
        <w:t>法第三十九条の十二第一項各号のいずれかに該当するに至つたとき。</w:t>
      </w:r>
    </w:p>
    <w:p>
      <w:pPr>
        <w:pStyle w:val="ListBullet"/>
        <w:ind w:left="880"/>
      </w:pPr>
      <w:r>
        <w:t>二</w:t>
        <w:br/>
        <w:t>第四十九条の三各号のいずれかに該当していないと認められるとき。</w:t>
      </w:r>
    </w:p>
    <w:p>
      <w:pPr>
        <w:pStyle w:val="ListBullet"/>
        <w:ind w:left="880"/>
      </w:pPr>
      <w:r>
        <w:t>三</w:t>
        <w:b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法第三十八条第一項の規定により法第五条第一項又は法第十六条第一項の許可が取り消されたときは、許可を取り消された法第五条第一項の事業所に係る令第十条ただし書の認定は、その効力を失う。</w:t>
      </w:r>
    </w:p>
    <w:p>
      <w:pPr>
        <w:pStyle w:val="Heading2"/>
      </w:pPr>
      <w:r>
        <w:t>第七章の二　指定設備に係る認定等</w:t>
      </w:r>
    </w:p>
    <w:p>
      <w:pPr>
        <w:pStyle w:val="Heading4"/>
      </w:pPr>
      <w:r>
        <w:t>第四十九条の八（指定設備に係る認定の申請）</w:t>
      </w:r>
    </w:p>
    <w:p>
      <w:r>
        <w:t>法第五十六条の七第一項の規定により認定を受けようとする者は、様式第三十四の八の指定設備認定申請書に次の各号に掲げる書類を添えて、経済産業大臣、協会又は指定設備認定機関（以下「指定設備認定機関等」という。）に提出しなければならない。</w:t>
      </w:r>
    </w:p>
    <w:p>
      <w:pPr>
        <w:pStyle w:val="ListBullet"/>
        <w:ind w:left="880"/>
      </w:pPr>
      <w:r>
        <w:t>一</w:t>
        <w:br/>
        <w:t>申請者の概要を記載した書類</w:t>
      </w:r>
    </w:p>
    <w:p>
      <w:pPr>
        <w:pStyle w:val="ListBullet"/>
        <w:ind w:left="880"/>
      </w:pPr>
      <w:r>
        <w:t>二</w:t>
        <w:br/>
        <w:t>認定を受けようとする設備の品名及び設計図その他当該設備の仕様を明らかにする書類</w:t>
      </w:r>
    </w:p>
    <w:p>
      <w:pPr>
        <w:pStyle w:val="ListBullet"/>
        <w:ind w:left="880"/>
      </w:pPr>
      <w:r>
        <w:t>三</w:t>
        <w:br/>
        <w:t>認定を受けようとする設備の製造及び品質管理の方法の概略を記載した書類</w:t>
      </w:r>
    </w:p>
    <w:p>
      <w:pPr>
        <w:pStyle w:val="ListBullet"/>
        <w:ind w:left="880"/>
      </w:pPr>
      <w:r>
        <w:t>四</w:t>
        <w:b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第四十九条の九（指定設備に係る技術上の基準）</w:t>
      </w:r>
    </w:p>
    <w:p>
      <w:r>
        <w:t>法第五十六条の七第二項の経済産業省令で定める技術上の基準は、次の各号に掲げるものとする。</w:t>
      </w:r>
    </w:p>
    <w:p>
      <w:pPr>
        <w:pStyle w:val="ListBullet"/>
        <w:ind w:left="880"/>
      </w:pPr>
      <w:r>
        <w:t>一</w:t>
        <w:br/>
        <w:t>二重殻密閉構造設備内の高圧ガス設備、冷凍機内の凝縮器及び熱交換器並びに蒸発器（第三号、第五号及び第六号において「二重殻内設備等」という。）の材料は、特定設備検査規則第十一条及び第三十六条に適合するものであること。</w:t>
      </w:r>
    </w:p>
    <w:p>
      <w:pPr>
        <w:pStyle w:val="ListBullet"/>
        <w:ind w:left="880"/>
      </w:pPr>
      <w:r>
        <w:t>二</w:t>
        <w:br/>
        <w:t>二重殻密閉構造設備外のガス設備（冷凍機内の凝縮器及び熱交換器並びに蒸発器を除く。）に使用する材料は、ガスの種類、性状、温度、圧力等に応じ、当該設備の材料に及ぼす化学的影響及び物理的影響に対し、安全な化学的成分及び機械的性質を有するものであること。</w:t>
      </w:r>
    </w:p>
    <w:p>
      <w:pPr>
        <w:pStyle w:val="ListBullet"/>
        <w:ind w:left="880"/>
      </w:pPr>
      <w:r>
        <w:t>三</w:t>
        <w:br/>
        <w:t>二重殻内設備等の設計強度及び形状等は、特定設備検査規則第十二条から第二十三条まで及び第三十七条に適合するものであること。</w:t>
      </w:r>
    </w:p>
    <w:p>
      <w:pPr>
        <w:pStyle w:val="ListBullet"/>
        <w:ind w:left="880"/>
      </w:pPr>
      <w:r>
        <w:t>四</w:t>
        <w:br/>
        <w:t>二重殻密閉構造設備外の高圧ガス設備（冷凍機内の凝縮器及び熱交換器並びに蒸発器を除く。）の設計強度及び形状等は、第六条第一項第十一号から第十三号までに適合するものであること。</w:t>
      </w:r>
    </w:p>
    <w:p>
      <w:pPr>
        <w:pStyle w:val="ListBullet"/>
        <w:ind w:left="880"/>
      </w:pPr>
      <w:r>
        <w:t>五</w:t>
        <w:br/>
        <w:t>二重殻内設備等の溶接は、特定設備検査規則第二十四条から第三十一条まで及び第三十八条から第四十二条までに適合するものであること。</w:t>
      </w:r>
    </w:p>
    <w:p>
      <w:pPr>
        <w:pStyle w:val="ListBullet"/>
        <w:ind w:left="880"/>
      </w:pPr>
      <w:r>
        <w:t>六</w:t>
        <w:br/>
        <w:t>二重殻内設備等の構造は、特定設備検査規則第三十二条から第三十五条まで及び第四十三条から第四十五条までに適合するものであること。</w:t>
      </w:r>
    </w:p>
    <w:p>
      <w:pPr>
        <w:pStyle w:val="ListBullet"/>
        <w:ind w:left="880"/>
      </w:pPr>
      <w:r>
        <w:t>七</w:t>
        <w:br/>
        <w:t>二重殻密閉構造設備内の材料は、耐腐食性があり、かつ、低温脆性を起こさないものであること。</w:t>
      </w:r>
    </w:p>
    <w:p>
      <w:pPr>
        <w:pStyle w:val="ListBullet"/>
        <w:ind w:left="880"/>
      </w:pPr>
      <w:r>
        <w:t>八</w:t>
        <w:br/>
        <w:t>二重殻密閉構造設備と特定設備検査規則第三条の特定支持構造物の溶接部及び二重殻密閉構造設備のつり金具に係る溶接部は特定設備検査規則第三十一条第三項に適合するものであること。</w:t>
      </w:r>
    </w:p>
    <w:p>
      <w:pPr>
        <w:pStyle w:val="ListBullet"/>
        <w:ind w:left="880"/>
      </w:pPr>
      <w:r>
        <w:t>九</w:t>
        <w:br/>
        <w:t>ガス設備は、直接風雨にさらされる部分及び外表面に結露のおそれのある部分には、銅、銅合金、ステンレス鋼その他耐腐食性材料を使用し、又は耐腐食処理を施しているものであること。</w:t>
      </w:r>
    </w:p>
    <w:p>
      <w:pPr>
        <w:pStyle w:val="ListBullet"/>
        <w:ind w:left="880"/>
      </w:pPr>
      <w:r>
        <w:t>十</w:t>
        <w:br/>
        <w:t>高圧ガス設備に係る配管、管継手及びバルブの接合は、溶接又はろう付けによること。</w:t>
        <w:br/>
        <w:t>ただし、溶接又はろう付けによることが適当でない場合は、保安上必要な強度を有するフランジ接合又はねじ接合継手による接合をもつて代えることができる。</w:t>
      </w:r>
    </w:p>
    <w:p>
      <w:pPr>
        <w:pStyle w:val="ListBullet"/>
        <w:ind w:left="880"/>
      </w:pPr>
      <w:r>
        <w:t>十一</w:t>
        <w:br/>
        <w:t>各ユニットが、工場において個別ユニット又は二個以上のユニットとして組立、試験及び検査が行われた後、それぞれのユニットのまま搬入据付が行われるものであること。</w:t>
      </w:r>
    </w:p>
    <w:p>
      <w:pPr>
        <w:pStyle w:val="ListBullet"/>
        <w:ind w:left="880"/>
      </w:pPr>
      <w:r>
        <w:t>十二</w:t>
        <w:br/>
        <w:t>現地におけるユニット間の高圧ガス設備の接続は配管接続とし、その接合部は次に掲げる基準を満たす溶接又はろう付けによること。</w:t>
        <w:br/>
        <w:t>ただし、溶接又はろう付けによることが適当でない場合にあつては、保安上必要な強度を有するフランジ接合又はねじ接合継手によることができる。</w:t>
      </w:r>
    </w:p>
    <w:p>
      <w:pPr>
        <w:pStyle w:val="ListBullet"/>
        <w:ind w:left="880"/>
      </w:pPr>
      <w:r>
        <w:t>十三</w:t>
        <w:br/>
        <w:t>貯蔵設備の貯槽には、同時に閉と出来ない構造の元弁に接続された二つ以上の安全弁を設けるほか、安全弁が作動する前に圧力上昇時に自動的に圧力を放出するための機能を設けること。</w:t>
      </w:r>
    </w:p>
    <w:p>
      <w:pPr>
        <w:pStyle w:val="ListBullet"/>
        <w:ind w:left="880"/>
      </w:pPr>
      <w:r>
        <w:t>十四</w:t>
        <w:br/>
        <w:t>自動制御装置（自動停止機能及び圧力自動放出機能を含む。）を有するものであること。</w:t>
      </w:r>
    </w:p>
    <w:p>
      <w:pPr>
        <w:pStyle w:val="ListBullet"/>
        <w:ind w:left="880"/>
      </w:pPr>
      <w:r>
        <w:t>十五</w:t>
        <w:br/>
        <w:t>原料空気圧縮機は、オイルフリータイプ又は高圧ガス設備に油分の混入しない構造であること。</w:t>
      </w:r>
    </w:p>
    <w:p>
      <w:pPr>
        <w:pStyle w:val="ListBullet"/>
        <w:ind w:left="880"/>
      </w:pPr>
      <w:r>
        <w:t>十六</w:t>
        <w:br/>
        <w:t>液化空気中にアセチレン又は炭化水素が濃縮するおそれがある場合には、濃縮防止のため、自動的に液化空気を放出する機能を有すること。</w:t>
      </w:r>
    </w:p>
    <w:p>
      <w:pPr>
        <w:pStyle w:val="Heading4"/>
      </w:pPr>
      <w:r>
        <w:t>第四十九条の十（指定設備認定証の様式）</w:t>
      </w:r>
    </w:p>
    <w:p>
      <w:r>
        <w:t>法第五十六条の八第二項の規定により、指定設備認定証の様式は、様式第三十四の九のとおりとする。</w:t>
      </w:r>
    </w:p>
    <w:p>
      <w:pPr>
        <w:pStyle w:val="Heading4"/>
      </w:pPr>
      <w:r>
        <w:t>第四十九条の十一（指定設備認定証の再交付）</w:t>
      </w:r>
    </w:p>
    <w:p>
      <w:r>
        <w:t>法第五十六条の八第三項において準用する法第五十六条の四第三項の規定により、指定設備認定証の再交付を受けようとする者は、様式第三十四の十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第四十九条の十二（表示）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ListBullet"/>
        <w:ind w:left="880"/>
      </w:pPr>
      <w:r>
        <w:t>一</w:t>
        <w:br/>
        <w:t>指定設備認定証の交付番号</w:t>
      </w:r>
    </w:p>
    <w:p>
      <w:pPr>
        <w:pStyle w:val="ListBullet"/>
        <w:ind w:left="880"/>
      </w:pPr>
      <w:r>
        <w:t>二</w:t>
        <w:br/>
        <w:t>指定設備の製造業者の名称又はその略称若しくは符号</w:t>
      </w:r>
    </w:p>
    <w:p>
      <w:pPr>
        <w:pStyle w:val="ListBullet"/>
        <w:ind w:left="880"/>
      </w:pPr>
      <w:r>
        <w:t>三</w:t>
        <w:br/>
        <w:t>指定設備認定機関等の名称又はその略称若しくは符号</w:t>
      </w:r>
    </w:p>
    <w:p>
      <w:pPr>
        <w:pStyle w:val="Heading4"/>
      </w:pPr>
      <w:r>
        <w:t>第四十九条の十三（指定設備認定証の返納）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第四十九条の十四（指定設備の認定が無効となる設備の変更の工事等）</w:t>
      </w:r>
    </w:p>
    <w:p>
      <w:r>
        <w:t>認定指定設備に変更の工事を施したとき又は認定指定設備の移設等（転用を除く。以下この条及び第四十九条の十五において同じ。）を行つたときは、当該認定指定設備に係る指定設備の認定は無効とする。</w:t>
        <w:br/>
        <w:t>ただし、次に掲げる場合にあつては、この限りでない。</w:t>
      </w:r>
    </w:p>
    <w:p>
      <w:pPr>
        <w:pStyle w:val="ListBullet"/>
        <w:ind w:left="880"/>
      </w:pPr>
      <w:r>
        <w:t>一</w:t>
        <w:br/>
        <w:t>当該変更の工事が同等の部品への交換のみである場合</w:t>
      </w:r>
    </w:p>
    <w:p>
      <w:pPr>
        <w:pStyle w:val="ListBullet"/>
        <w:ind w:left="880"/>
      </w:pPr>
      <w:r>
        <w:t>二</w:t>
        <w:br/>
        <w:t>当該変更の工事が同等の個別ユニットへの交換のみである場合であつて、当該認定指定設備の指定設備認定証を交付した指定設備認定機関等により調査を受け、認定指定設備技術基準適合書の交付を受けた後、都道府県知事に届け出た場合</w:t>
      </w:r>
    </w:p>
    <w:p>
      <w:pPr>
        <w:pStyle w:val="ListBullet"/>
        <w:ind w:left="880"/>
      </w:pPr>
      <w:r>
        <w:t>三</w:t>
        <w:br/>
        <w:t>当該変更の工事が同等の部品への交換及び同等の個別ユニットへの交換のみである場合であつて、当該認定指定設備の指定設備認定証を交付した指定設備認定機関等により交換した同等の個別ユニットについて調査を受け、認定指定設備技術基準適合書の交付を受けた後、都道府県知事に届け出た場合</w:t>
      </w:r>
    </w:p>
    <w:p>
      <w:pPr>
        <w:pStyle w:val="ListBullet"/>
        <w:ind w:left="880"/>
      </w:pPr>
      <w:r>
        <w:t>四</w:t>
        <w:br/>
        <w:t>認定指定設備の移設等を行つた場合であつて、当該認定指定設備の指定設備認定証を交付した指定設備認定機関等により調査を受け、認定指定設備技術基準適合書の交付を受けた後、都道府県知事に届け出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第四十九条の十四の二（認定指定設備の交換に係る調査の申請等）</w:t>
      </w:r>
    </w:p>
    <w:p>
      <w:r>
        <w:t>前条第一項第二号及び第三号の調査を受けようとする者は、様式第三十四の十一の認定指定設備技術基準適合調査申請書に次の各号に掲げる書類を添えて、指定設備認定機関等に提出しなければならない。</w:t>
      </w:r>
    </w:p>
    <w:p>
      <w:pPr>
        <w:pStyle w:val="ListBullet"/>
        <w:ind w:left="880"/>
      </w:pPr>
      <w:r>
        <w:t>一</w:t>
        <w:br/>
        <w:t>指定設備認定証の写し</w:t>
      </w:r>
    </w:p>
    <w:p>
      <w:pPr>
        <w:pStyle w:val="ListBullet"/>
        <w:ind w:left="880"/>
      </w:pPr>
      <w:r>
        <w:t>二</w:t>
        <w:br/>
        <w:t>認定指定設備技術基準適合書の交付を受けようとするユニット又は機器の品名及び設計図その他当該ユニットの仕様を明らかにする書類</w:t>
      </w:r>
    </w:p>
    <w:p>
      <w:pPr>
        <w:pStyle w:val="ListBullet"/>
        <w:ind w:left="880"/>
      </w:pPr>
      <w:r>
        <w:t>三</w:t>
        <w:br/>
        <w:t>認定指定設備技術基準適合書の交付を受けようとする設備の製造及び品質管理の方法の概略を記載した書類</w:t>
      </w:r>
    </w:p>
    <w:p>
      <w:pPr>
        <w:pStyle w:val="ListBullet"/>
        <w:ind w:left="880"/>
      </w:pPr>
      <w:r>
        <w:t>四</w:t>
        <w:br/>
        <w:t>法第五十六条の七第二項の経済産業省令で定める技術上の基準に関する事項を記載した書類</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四十九条の九各号に掲げる技術上の基準に適合していると認めるときは、様式第三十四の十二の認定指定設備技術基準適合書を交付するものとする。</w:t>
      </w:r>
    </w:p>
    <w:p>
      <w:pPr>
        <w:pStyle w:val="Heading4"/>
      </w:pPr>
      <w:r>
        <w:t>第四十九条の十五（認定指定設備の移設等に係る調査の申請等）</w:t>
      </w:r>
    </w:p>
    <w:p>
      <w:r>
        <w:t>第四十九条の十四第一項第四号の調査を受けようとする者は、様式第三十四の十一の二の認定指定設備技術基準適合調査申請書に前条第一項第一号及び第四号に掲げる書類を添えて、指定設備認定機関等に提出しなければならない。</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四十九条の九各号に掲げる技術上の基準に適合していると認めるときは、様式第三十四の十二の二の認定指定設備技術基準適合書を交付するものとする。</w:t>
      </w:r>
    </w:p>
    <w:p>
      <w:pPr>
        <w:pStyle w:val="Heading2"/>
      </w:pPr>
      <w:r>
        <w:t>第八章　雑則</w:t>
      </w:r>
    </w:p>
    <w:p>
      <w:pPr>
        <w:pStyle w:val="Heading4"/>
      </w:pPr>
      <w:r>
        <w:t>第五十条（帳簿）</w:t>
      </w:r>
    </w:p>
    <w:p>
      <w:r>
        <w:t>法第六十条第一項の規定により、特定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4"/>
      </w:pPr>
      <w:r>
        <w:t>第五十一条（収去証）</w:t>
      </w:r>
    </w:p>
    <w:p>
      <w:r>
        <w:t>法第六十二条第一項の規定により、経済産業大臣がその職員により高圧ガスを収去させるときは、被収去者に様式第三十五の収去証を交付しなければならない。</w:t>
      </w:r>
    </w:p>
    <w:p>
      <w:pPr>
        <w:pStyle w:val="Heading4"/>
      </w:pPr>
      <w:r>
        <w:t>第五十二条（身分を示す証票）</w:t>
      </w:r>
    </w:p>
    <w:p>
      <w:r>
        <w:t>法第六十二条第六項の規定により経済産業大臣又は都道府県知事がその職員に携帯させる証票は、様式第三十六のものとする。</w:t>
      </w:r>
    </w:p>
    <w:p>
      <w:pPr>
        <w:pStyle w:val="Heading4"/>
      </w:pPr>
      <w:r>
        <w:t>第五十三条（事故届）</w:t>
      </w:r>
    </w:p>
    <w:p>
      <w:r>
        <w:t>法第六十三条第一項の規定により、同項の届出をしようとする特定製造者は、様式第三十七の事故届書を事故の発生した場所を管轄する都道府県知事に提出しなければならない。</w:t>
      </w:r>
    </w:p>
    <w:p>
      <w:pPr>
        <w:pStyle w:val="Heading4"/>
      </w:pPr>
      <w:r>
        <w:t>第五十三条の二（産業保安監督部長に対する都道府県知事の報告）</w:t>
      </w:r>
    </w:p>
    <w:p>
      <w:r>
        <w:t>都道府県知事は、法第七十四条第四項の規定により報告を行うときは、速やかに事態又は事故の発生日時及び場所、概要、理由又は原因、措置模様その他参考となる事項について適当な方法により当該都道府県の区域を管轄する産業保安監督部長に報告するとともに、その詳細について、次の表の上欄に掲げる事故の区分に応じ、それぞれ同表の下欄に掲げる報告期限までに様式第三十八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都道府県知事は、令第十八条第三項の規定により報告を行うときは、速やかに様式第三十九の報告徴収等結果報告書を当該都道府県の区域を管轄する産業保安監督部長に提出しなければならない。</w:t>
      </w:r>
    </w:p>
    <w:p>
      <w:pPr>
        <w:pStyle w:val="Heading4"/>
      </w:pPr>
      <w:r>
        <w:t>第五十四条（危険のおそれのない場合等の特則）</w:t>
      </w:r>
    </w:p>
    <w:p>
      <w:r>
        <w:t>第五条から第七条まで、第九条及び第十条に規定する基準、第十一条の規定による連絡方法の通知等、試験研究のために製造設備を使用する試験研究機関に係る第二十三条の規定による保安統括者の選任並びに第二十五条第五項の規定による保安係員の選任の基準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第五十五条（経済産業省令で定める施設）</w:t>
      </w:r>
    </w:p>
    <w:p>
      <w:r>
        <w:t>令第十七条の表の経済産業省令で定める施設は、液化石油ガスの分離又は精製のための設備、液化石油ガス以外の高圧ガスの原料に係る液化石油ガスの貯蔵設備及び液化石油ガス（容器に充塡されたものを除く。）の輸入のための設備を設置する製造（製造に係る貯蔵及び導管による輸送を含む。）のための施設とする。</w:t>
      </w:r>
    </w:p>
    <w:p>
      <w:pPr>
        <w:pStyle w:val="Heading4"/>
      </w:pPr>
      <w:r>
        <w:t>第五十六条（経過措置）</w:t>
      </w:r>
    </w:p>
    <w:p>
      <w:r>
        <w:t>次の各号に掲げる製造施設については、当該各号に定める日から二年間は、第五条第一項第二号から第五号まで及び第六十五号ロの規定（第六条第一項第一号又は第二号において適用する場合を含む。）は、適用しない。</w:t>
        <w:br/>
        <w:t>ただし、この間は、当該製造施設について、液化石油ガス保安規則第六条第一項第二号若しくは第三号、第七条若しくは第八条第一項第一号若しくは第二号又は一般高圧ガス保安規則第六条第一項第二号若しくは第二十二号ロ若しくはハの規定を適用するものとする。</w:t>
      </w:r>
    </w:p>
    <w:p>
      <w:pPr>
        <w:pStyle w:val="ListBullet"/>
        <w:ind w:left="880"/>
      </w:pPr>
      <w:r>
        <w:t>一</w:t>
        <w:br/>
        <w:t>別表第一の改正又は用途地域に関する都市計画の決定若しくは変更（以下「別表第一の改正等」という。）の際現に存し、又は法第五条第一項の許可を受けている者の当該許可に係る製造事業所であつて、当該別表第一の改正等により新たに特定製造事業所となることとなる製造事業所に当該別表第一の改正等の際現に設置され、又は法第五条第一項若しくは第十四条第一項の許可を受けている製造施設</w:t>
        <w:br/>
        <w:br/>
        <w:br/>
        <w:t>別表第一の改正等の日</w:t>
      </w:r>
    </w:p>
    <w:p>
      <w:pPr>
        <w:pStyle w:val="ListBullet"/>
        <w:ind w:left="880"/>
      </w:pPr>
      <w:r>
        <w:t>二</w:t>
        <w:br/>
        <w:t>製造施設の変更（軽易な変更を除く。）により新たに特定製造事業所となつた製造事業所に当該変更のための工事の開始の際現に設置されている製造施設</w:t>
        <w:br/>
        <w:br/>
        <w:br/>
        <w:t>当該変更のための工事の完成の日</w:t>
      </w:r>
    </w:p>
    <w:p>
      <w:pPr>
        <w:pStyle w:val="ListBullet"/>
        <w:ind w:left="880"/>
      </w:pPr>
      <w:r>
        <w:t>三</w:t>
        <w:br/>
        <w:t>製造施設の軽易な変更により新たに特定製造事業所となつた製造事業所に当該変更のための工事の完成の際現に設置されている製造施設</w:t>
        <w:br/>
        <w:br/>
        <w:br/>
        <w:t>当該変更のための工事の完成の日</w:t>
      </w:r>
    </w:p>
    <w:p>
      <w:pPr>
        <w:pStyle w:val="Heading5"/>
        <w:ind w:left="440"/>
      </w:pPr>
      <w:r>
        <w:t>２</w:t>
      </w:r>
    </w:p>
    <w:p>
      <w:pPr>
        <w:ind w:left="440"/>
      </w:pPr>
      <w:r>
        <w:t>前項各号に掲げる製造施設については、第五条第一項第八号から第十号まで、第十二号及び第十三号の規定は適用しない。</w:t>
        <w:br/>
        <w:t>ただし、当該製造施設については、液化石油ガス保安規則第六条第一項第八号又は一般高圧ガス保安規則第六条第一項第五号の規定を適用するものとする。</w:t>
      </w:r>
    </w:p>
    <w:p>
      <w:pPr>
        <w:pStyle w:val="Heading5"/>
        <w:ind w:left="440"/>
      </w:pPr>
      <w:r>
        <w:t>３</w:t>
      </w:r>
    </w:p>
    <w:p>
      <w:pPr>
        <w:ind w:left="440"/>
      </w:pPr>
      <w:r>
        <w:t>第一項各号に掲げる製造施設については、当該各号に定める日から二年間（第五条第一項第二十五号、第二十六号及び第六十二号の規定にあつては、一年六月間）は、第五条第一項第二十五号から第二十八号まで、第三十五号、第三十六号、第四十四号、第四十九号、第五十三号から第五十七号まで、第六十一号及び第六十二号の規定は適用しない。</w:t>
        <w:br/>
        <w:t>ただし、この間は、当該製造施設について、液化石油ガス保安規則第六条第一項第十号、第十一号、第二十一号、第二十六号及び第三十一号又は一般高圧ガス保安規則第六条第一項第七号、第八号、第十八号、第十九号、第二十五号及び第三十九号の規定を適用するものとする。</w:t>
      </w:r>
    </w:p>
    <w:p>
      <w:pPr>
        <w:pStyle w:val="Heading5"/>
        <w:ind w:left="440"/>
      </w:pPr>
      <w:r>
        <w:t>４</w:t>
      </w:r>
    </w:p>
    <w:p>
      <w:pPr>
        <w:ind w:left="440"/>
      </w:pPr>
      <w:r>
        <w:t>第五条第一項第三十七号の規定（第六条第一項第一号において適用する場合を含む。）による経済産業大臣の地域の指定があつたとき、現に当該地域内に存する特定液化石油ガスの貯槽については、当該指定があつた日から九月間は、同号の規定は、適用しない。</w:t>
      </w:r>
    </w:p>
    <w:p>
      <w:pPr>
        <w:pStyle w:val="Heading5"/>
        <w:ind w:left="440"/>
      </w:pPr>
      <w:r>
        <w:t>５</w:t>
      </w:r>
    </w:p>
    <w:p>
      <w:pPr>
        <w:ind w:left="440"/>
      </w:pPr>
      <w:r>
        <w:t>次の各号に掲げる導管については、当該各号に定める日から二年間は、第十条第六号、第二十六号から第三十六号まで、第三十八号及び第三十九号の規定（第二十九号にあつては、漏えい検知口に関する部分を除く。）は、適用しない。</w:t>
        <w:br/>
        <w:t>ただし、この間は、当該導管について、液化石油ガス保安規則第六条第一項第三十六号ト又は一般高圧ガス保安規則第六条第一項第四十三号トの規定を適用するものとする。</w:t>
      </w:r>
    </w:p>
    <w:p>
      <w:pPr>
        <w:pStyle w:val="ListBullet"/>
        <w:ind w:left="880"/>
      </w:pPr>
      <w:r>
        <w:t>一</w:t>
        <w:br/>
        <w:t>別表第一の改正の際現に存し、又は法第五条第一項の許可を受けている者の当該許可に係る製造事業所であつて、当該別表第一の改正により新たに特定製造事業所となることとなる製造事業所に係る導管（当該別表第一の改正の際現に設置され、又は法第五条第一項若しくは第十四条第一項の許可を受けているものに限る。）</w:t>
        <w:br/>
        <w:br/>
        <w:br/>
        <w:t>別表第一の改正の日</w:t>
      </w:r>
    </w:p>
    <w:p>
      <w:pPr>
        <w:pStyle w:val="ListBullet"/>
        <w:ind w:left="880"/>
      </w:pPr>
      <w:r>
        <w:t>二</w:t>
        <w:br/>
        <w:t>製造施設の変更により新たに特定製造事業所となつた製造事業所に係る導管（当該変更のための工事の開始の際現に設置され、又は法第五条第一項若しくは第十四条第一項の許可を受けているものに限る。）</w:t>
        <w:br/>
        <w:br/>
        <w:br/>
        <w:t>当該変更のための工事の完成の日</w:t>
      </w:r>
    </w:p>
    <w:p>
      <w:pPr>
        <w:pStyle w:val="Heading5"/>
        <w:ind w:left="440"/>
      </w:pPr>
      <w:r>
        <w:t>６</w:t>
      </w:r>
    </w:p>
    <w:p>
      <w:pPr>
        <w:ind w:left="440"/>
      </w:pPr>
      <w:r>
        <w:t>前項各号に掲げる導管については、当該各号に定める日から三月間は、第十条第三十七号の規定は、適用しない。</w:t>
      </w:r>
    </w:p>
    <w:p>
      <w:pPr>
        <w:pStyle w:val="Heading5"/>
        <w:ind w:left="440"/>
      </w:pPr>
      <w:r>
        <w:t>７</w:t>
      </w:r>
    </w:p>
    <w:p>
      <w:pPr>
        <w:ind w:left="440"/>
      </w:pPr>
      <w:r>
        <w:t>第五項各号に掲げる導管については、第十条第四号、第五号、第七号から第二十五号まで及び第二十九号（漏えい検知口に関する部分に限る。）の規定は、適用しない。</w:t>
        <w:br/>
        <w:t>ただし、当該導管については、液化石油ガス保安規則第六条第一項第三十六号ロ、ハ及びト又は一般高圧ガス保安規則第六条第一項第四十三号ロ、ハ及びトの規定を適用するものとする。</w:t>
      </w:r>
    </w:p>
    <w:p>
      <w:pPr>
        <w:pStyle w:val="Heading5"/>
        <w:ind w:left="440"/>
      </w:pPr>
      <w:r>
        <w:t>８</w:t>
      </w:r>
    </w:p>
    <w:p>
      <w:pPr>
        <w:ind w:left="440"/>
      </w:pPr>
      <w:r>
        <w:t>別表第一の改正により新たにコンビナート製造事業所となつた製造事業所において高圧ガスの製造をする者（以下「追加コンビナート製造者」という。）に対する第十一条第一項及び第四項の規定の適用については、同条第一項中「製造を開始する前に」とあるのは「別表第一の改正により当該製造事業所がコンビナート製造事業所となつた後遅滞なく」と、同条第四項中「コンビナート製造者は」とあるのは「コンビナート製造者は、別表第一の改正により当該製造事業所がコンビナート製造事業所となつた後遅滞なく」と、「以内において次の各号に掲げる設備又は施設を設置し、又は撤去したとき（第四号に掲げるベントスタックにあつては、当該ベントスタックからガスを放出する方向を著しく変更したときを含む。）は、遅滞なく、当該設備又は施設」とあるのは「以内にある次の各号に掲げる設備又は施設」とする。</w:t>
      </w:r>
    </w:p>
    <w:p>
      <w:pPr>
        <w:pStyle w:val="Heading5"/>
        <w:ind w:left="440"/>
      </w:pPr>
      <w:r>
        <w:t>９</w:t>
      </w:r>
    </w:p>
    <w:p>
      <w:pPr>
        <w:ind w:left="440"/>
      </w:pPr>
      <w:r>
        <w:t>第十一条第二項の規定は、追加コンビナート製造者については、当該高圧ガスの製造をする者が追加コンビナート製造者となつた日から六月間は、適用しない。</w:t>
        <w:br/>
        <w:t>ただし、この間は、当該追加コンビナート製造者の事業所に係る導管について、液化石油ガス保安規則第六条第一項第三十六号ヌ又は一般高圧ガス保安規則第六条第一項第四十三号ルの規定を適用するものとする。</w:t>
      </w:r>
    </w:p>
    <w:p>
      <w:pPr>
        <w:pStyle w:val="Heading5"/>
        <w:ind w:left="440"/>
      </w:pPr>
      <w:r>
        <w:t>１０</w:t>
      </w:r>
    </w:p>
    <w:p>
      <w:pPr>
        <w:ind w:left="440"/>
      </w:pPr>
      <w:r>
        <w:t>第十一条第七項の規定は、追加コンビナート製造者については、当該高圧ガスの製造をする者が追加コンビナート製造者となつた日から三月間は、適用しない。</w:t>
      </w:r>
    </w:p>
    <w:p>
      <w:pPr>
        <w:pStyle w:val="Heading4"/>
      </w:pPr>
      <w:r>
        <w:t>第五十七条（条例等に係る適用除外）</w:t>
      </w:r>
    </w:p>
    <w:p>
      <w:r>
        <w:t>第三十六条、第四十九条、第五十二条及び第五十三条（都道府県知事の事務に係る部分に限る。）の規定は、都道府県の条例、規則その他の定めに別段の定めがあるときは、その限度において適用しない。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この省令は、昭和六十二年一月一日から施行する。</w:t>
        <w:br/>
        <w:t>ただし、次の各号に掲げる規定は、それぞれ当該各号に定める日から施行する。</w:t>
      </w:r>
    </w:p>
    <w:p>
      <w:pPr>
        <w:pStyle w:val="ListBullet"/>
        <w:ind w:left="880"/>
      </w:pPr>
      <w:r>
        <w:t>一</w:t>
        <w:br/>
        <w:t>附則第五条中液石則第二十六条及び第四十九条の改正規定、附則第六条中一般則第二十七条及び第五十一条の改正規定並びに附則第七条の規定</w:t>
        <w:br/>
        <w:br/>
        <w:br/>
        <w:t>公布の日</w:t>
      </w:r>
    </w:p>
    <w:p>
      <w:pPr>
        <w:pStyle w:val="ListBullet"/>
        <w:ind w:left="880"/>
      </w:pPr>
      <w:r>
        <w:t>二</w:t>
        <w:br/>
        <w:t>第十八条第二項第九号及び第三十条第八号の規定</w:t>
        <w:br/>
        <w:br/>
        <w:br/>
        <w:t>公布の日から起算して、六月を経過した日</w:t>
      </w:r>
    </w:p>
    <w:p>
      <w:pPr>
        <w:pStyle w:val="Heading4"/>
      </w:pPr>
      <w:r>
        <w:t>第二条（経過措置）</w:t>
      </w:r>
    </w:p>
    <w:p>
      <w:r>
        <w:t>旧省令の施行の際現に存し、又は法第五条第一項の許可を受けている者の当該許可に係る製造事業所であつて特定製造事業所に該当するものに係る製造施設であつて、旧省令の施行の際現に設置され、若しくは同条同項若しくは法第十四条第一項の許可を受けているもの又はこれらの製造施設について旧省令の施行後同条同項の許可を受けて行われる軽易な変更の工事に係る製造施設（以下単に「既存製造施設」という。）については、第八条第八号から第十号まで、第十二号及び第十三号の規定は、適用しない。</w:t>
        <w:br/>
        <w:t>ただし、当該既存製造施設については、液石則第九条第一項第七号又は一般則第十二条第五号の規定を適用するものとする。</w:t>
      </w:r>
    </w:p>
    <w:p>
      <w:pPr>
        <w:pStyle w:val="Heading4"/>
      </w:pPr>
      <w:r>
        <w:t>第三条</w:t>
      </w:r>
    </w:p>
    <w:p>
      <w:r>
        <w:t>既存製造施設に係る導管（以下この条において「既存導管」という。）については、第十二条第四号、第五号、第七号から第二十五号まで及び第二十九号（漏えい検知口に関する部分に限る。）の規定は、適用しない。</w:t>
        <w:br/>
        <w:t>ただし、当該既存導管については、液石則第九条第一項第二十六号ロ、ハ及びト又は一般則第十二条第二十九号ロ、ハ及びトの規定を適用するものとする。</w:t>
      </w:r>
    </w:p>
    <w:p>
      <w:pPr>
        <w:pStyle w:val="Heading4"/>
      </w:pPr>
      <w:r>
        <w:t>第四条</w:t>
      </w:r>
    </w:p>
    <w:p>
      <w:r>
        <w:t>法第二十九条第二項の製造保安責任者免状の交付を受けている者が職務を行うことができる範囲及び法第二十九条第五項の製造保安責任者免状の交付に関する手続的事項は、液化石油ガス保安規則及び一般高圧ガス保安規則の一部を改正する省令（昭和六十一年通商産業省令第八十号。次項において「改正省令」という。）第二条中一般則第二十四条、第二十八条、別表第十三及び別表第十五の改正規定の施行の日（昭和六十二年四月一日。次項において「施行日」という。）の前日までは、第三十四条及び第三十六条から第三十九条までの規定にかかわらず、液石則第二十三条及び第二十五条から第二十七条までの規定又は一般則第二十四条及び第二十六条から第二十九条までの規定による。</w:t>
      </w:r>
    </w:p>
    <w:p>
      <w:pPr>
        <w:pStyle w:val="Heading5"/>
        <w:ind w:left="440"/>
      </w:pPr>
      <w:r>
        <w:t>２</w:t>
      </w:r>
    </w:p>
    <w:p>
      <w:pPr>
        <w:ind w:left="440"/>
      </w:pPr>
      <w:r>
        <w:t>施行日において現に改正省令による改正前の一般則第二十八条第一項又は第二項の規定により高圧ガスの種類を指定されている乙種化学責任者免状及び丙種化学責任者免状については、第三十八条第一項又は第二項の規定により当該高圧ガスの属する区分が指定されているものとみなす。</w:t>
      </w:r>
    </w:p>
    <w:p>
      <w:r>
        <w:br w:type="page"/>
      </w:r>
    </w:p>
    <w:p>
      <w:pPr>
        <w:pStyle w:val="Heading1"/>
      </w:pPr>
      <w:r>
        <w:t>附則（平成元年八月二一日通商産業省令第五六号）</w:t>
      </w:r>
    </w:p>
    <w:p>
      <w:r>
        <w:t>この省令は、公布の日から施行する。</w:t>
      </w:r>
    </w:p>
    <w:p>
      <w:r>
        <w:br w:type="page"/>
      </w:r>
    </w:p>
    <w:p>
      <w:pPr>
        <w:pStyle w:val="Heading1"/>
      </w:pPr>
      <w:r>
        <w:t>附則（平成元年一一月二四日通商産業省令第八八号）</w:t>
      </w:r>
    </w:p>
    <w:p>
      <w:r>
        <w:t>この省令は、公布の日から施行する。</w:t>
      </w:r>
    </w:p>
    <w:p>
      <w:r>
        <w:br w:type="page"/>
      </w:r>
    </w:p>
    <w:p>
      <w:pPr>
        <w:pStyle w:val="Heading1"/>
      </w:pPr>
      <w:r>
        <w:t>附則（平成三年六月二九日通商産業省令第三一号）</w:t>
      </w:r>
    </w:p>
    <w:p>
      <w:r>
        <w:t>この省令は、平成三年七月五日から施行する。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pPr>
        <w:pStyle w:val="Heading4"/>
      </w:pPr>
      <w:r>
        <w:t>第四条（コンビ規則に係る経過措置）</w:t>
      </w:r>
    </w:p>
    <w:p>
      <w:r>
        <w:t>この省令の施行の際現に旧法第五条第一項又は第十四条第一項の許可を受けて設置され、若しくは設置若しくは変更のための工事に着工しているアルシン等の製造施設については、次の各号に掲げる規定（アルシン等に係る部分に限る。）の適用に関しては、この省令の施行の日から当該各号に定める期間は、適用しない。</w:t>
      </w:r>
    </w:p>
    <w:p>
      <w:pPr>
        <w:pStyle w:val="ListBullet"/>
        <w:ind w:left="880"/>
      </w:pPr>
      <w:r>
        <w:t>一</w:t>
        <w:br/>
        <w:t>改正後のコンビナート等保安規則（以下「新コンビ規則」という。）第八条第四十号の二及び第七十二号ト</w:t>
        <w:br/>
        <w:br/>
        <w:br/>
        <w:t>一年間</w:t>
      </w:r>
    </w:p>
    <w:p>
      <w:pPr>
        <w:pStyle w:val="ListBullet"/>
        <w:ind w:left="880"/>
      </w:pPr>
      <w:r>
        <w:t>二</w:t>
        <w:br/>
        <w:t>新コンビ規則第八条第四十六号及び第七十二号チ</w:t>
        <w:br/>
        <w:br/>
        <w:br/>
        <w:t>二年間</w:t>
      </w:r>
    </w:p>
    <w:p>
      <w:r>
        <w:br w:type="page"/>
      </w:r>
    </w:p>
    <w:p>
      <w:pPr>
        <w:pStyle w:val="Heading1"/>
      </w:pPr>
      <w:r>
        <w:t>附則（平成六年三月一〇日通商産業省令第九号）</w:t>
      </w:r>
    </w:p>
    <w:p>
      <w:r>
        <w:t>この省令は、公布の日から施行する。</w:t>
      </w:r>
    </w:p>
    <w:p>
      <w:r>
        <w:br w:type="page"/>
      </w:r>
    </w:p>
    <w:p>
      <w:pPr>
        <w:pStyle w:val="Heading1"/>
      </w:pPr>
      <w:r>
        <w:t>附則（平成六年七月二五日通商産業省令第五七号）</w:t>
      </w:r>
    </w:p>
    <w:p>
      <w:r>
        <w:t>この省令は、平成六年七月二十九日から施行する。</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附則（平成七年四月四日通商産業省令第三三号）</w:t>
      </w:r>
    </w:p>
    <w:p>
      <w:r>
        <w:t>この省令は、公布の日から施行する。</w:t>
      </w:r>
    </w:p>
    <w:p>
      <w:r>
        <w:br w:type="page"/>
      </w:r>
    </w:p>
    <w:p>
      <w:pPr>
        <w:pStyle w:val="Heading1"/>
      </w:pPr>
      <w:r>
        <w:t>附則（平成八年三月二九日通商産業省令第二九号）</w:t>
      </w:r>
    </w:p>
    <w:p>
      <w:pPr>
        <w:pStyle w:val="Heading4"/>
      </w:pPr>
      <w:r>
        <w:t>第一条（施行期日）</w:t>
      </w:r>
    </w:p>
    <w:p>
      <w:r>
        <w:t>この省令は、公布の日から施行する。</w:t>
        <w:br/>
        <w:t>ただし、第一条中液化石油ガス保安規則第二十条の改正規定、第二条中一般高圧ガス保安規則第二十一条の改正規定及び第三条中コンビナート等保安規則第二十八条の改正規定は、平成八年四月一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附則（平成九年三月二一日通商産業省令第一九号）</w:t>
      </w:r>
    </w:p>
    <w:p>
      <w:pPr>
        <w:pStyle w:val="Heading4"/>
      </w:pPr>
      <w:r>
        <w:t>第一条（施行期日）</w:t>
      </w:r>
    </w:p>
    <w:p>
      <w:r>
        <w:t>この省令は、平成九年四月一日から施行する。</w:t>
        <w:br/>
        <w:t>ただし、次の各号に掲げる規定は、当該各号に定める日から施行する。</w:t>
      </w:r>
    </w:p>
    <w:p>
      <w:pPr>
        <w:pStyle w:val="ListBullet"/>
        <w:ind w:left="880"/>
      </w:pPr>
      <w:r>
        <w:t>一</w:t>
        <w:br/>
        <w:t>この省令による改正前のコンビナート等保安規則（以下「旧規則」という。）第二条第四号の改正規定及び同規則第八条の改正規定のうち配管に係る部分</w:t>
        <w:br/>
        <w:br/>
        <w:br/>
        <w:t>平成十年四月一日</w:t>
      </w:r>
    </w:p>
    <w:p>
      <w:pPr>
        <w:pStyle w:val="ListBullet"/>
        <w:ind w:left="880"/>
      </w:pPr>
      <w:r>
        <w:t>二</w:t>
        <w:br/>
        <w:t>同規則第八条を同令第五条とし、同条に一項を加える改正規定のうち、この省令による改正後のコンビナート等保安規則（以下「新規則」という。）第五条第二項第一号ホに係る部分</w:t>
        <w:br/>
        <w:br/>
        <w:br/>
        <w:t>平成九年十月一日</w:t>
      </w:r>
    </w:p>
    <w:p>
      <w:pPr>
        <w:pStyle w:val="Heading4"/>
      </w:pPr>
      <w:r>
        <w:t>第二条（経過措置）</w:t>
      </w:r>
    </w:p>
    <w:p>
      <w:r>
        <w:t>この省令の施行の際現に法第五条第一項若しくは法第十四条第一項の許可を受け、若しくはその許可を申請し、又は法第五条第二項若しくは法第十四条第四項の届出を行っている者に係る第一種保安物件については、新規則第二条第一項第五号の規定にかかわらず、なお従前の例による。</w:t>
      </w:r>
    </w:p>
    <w:p>
      <w:pPr>
        <w:pStyle w:val="Heading4"/>
      </w:pPr>
      <w:r>
        <w:t>第三条</w:t>
      </w:r>
    </w:p>
    <w:p>
      <w:r>
        <w:t>この省令の施行の際現に第一種製造者である者（その製造設備が特定液化石油ガススタンド及び圧縮天然ガススタンドであるものを含む。）については、新規則第五条第一項第六十四号（同規則第六条第一項第一号及び第七条第一項第一号で引用する場合を含む。）の規定にかかわらず、当該規定に係る基準については、なお従前の例による。</w:t>
      </w:r>
    </w:p>
    <w:p>
      <w:pPr>
        <w:pStyle w:val="Heading4"/>
      </w:pPr>
      <w:r>
        <w:t>第四条</w:t>
      </w:r>
    </w:p>
    <w:p>
      <w:r>
        <w:t>この省令の施行の際現に第一種製造者である者（その製造設備が特定液化石油ガススタンド及び圧縮天然ガススタンドであるものを含む。）については、新規則第五条第一項第二十四号（同規則第六条第一項第一号及び第七条第一項第一号で引用する場合を含む。）の規定のうち配管に係る部分は、適用しない。</w:t>
      </w:r>
    </w:p>
    <w:p>
      <w:pPr>
        <w:pStyle w:val="Heading4"/>
      </w:pPr>
      <w:r>
        <w:t>第五条</w:t>
      </w:r>
    </w:p>
    <w:p>
      <w:r>
        <w:t>この省令の施行の際現に法第五条第一項の許可を受け、圧縮天然ガススタンドである製造施設において高圧ガスの製造を行っている者については、新規則第七条第一項第二号及び同条第二項第四号の規定にかかわらず、当該規定に係る基準については、なお従前の例による。</w:t>
      </w:r>
    </w:p>
    <w:p>
      <w:pPr>
        <w:pStyle w:val="Heading4"/>
      </w:pPr>
      <w:r>
        <w:t>第六条</w:t>
      </w:r>
    </w:p>
    <w:p>
      <w:r>
        <w:t>この省令の施行前に交付された収去証の様式については、新規則様式第三十五の様式にかかわらず、なお従前の例による。</w:t>
      </w:r>
    </w:p>
    <w:p>
      <w:pPr>
        <w:pStyle w:val="Heading4"/>
      </w:pPr>
      <w:r>
        <w:t>第七条</w:t>
      </w:r>
    </w:p>
    <w:p>
      <w:r>
        <w:t>特定製造者は、平成六年四月一日から平成九年三月三十一日までに旧規則第二十八条の規定により講習を受けた者に、新規則第二十七条第二項の規定にかかわらず、当該講習を受けた日の属する年度の翌年度の開始の日から三年以内に第二回又は第三回以降の法第二十七条の二第六項で規定する講習を受けさせなければならない。</w:t>
      </w:r>
    </w:p>
    <w:p>
      <w:pPr>
        <w:pStyle w:val="Heading4"/>
      </w:pPr>
      <w:r>
        <w:t>第八条</w:t>
      </w:r>
    </w:p>
    <w:p>
      <w:r>
        <w:t>この省令の施行前に、高圧ガス保安法第六十二条第六項の規定により通商産業大臣又は都道府県知事がその職員に携帯させた証票は、新規則様式第三十六の様式にかかわらず、なお従前の例による。</w:t>
      </w:r>
    </w:p>
    <w:p>
      <w:pPr>
        <w:pStyle w:val="Heading4"/>
      </w:pPr>
      <w:r>
        <w:t>第九条（手続等の効力の引継ぎ）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第十条（その他の措置の告示への委任）</w:t>
      </w:r>
    </w:p>
    <w:p>
      <w:r>
        <w:t>附則第二条から前条までに定めるもののほか、この省令の施行に関し必要な経過措置は、告示で定める。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附則（平成一〇年三月二七日通商産業省令第二七号）</w:t>
      </w:r>
    </w:p>
    <w:p>
      <w:r>
        <w:t>この省令は、平成十年四月一日から施行する。</w:t>
      </w:r>
    </w:p>
    <w:p>
      <w:r>
        <w:br w:type="page"/>
      </w:r>
    </w:p>
    <w:p>
      <w:pPr>
        <w:pStyle w:val="Heading1"/>
      </w:pPr>
      <w:r>
        <w:t>附則（平成一一年三月三一日通商産業省令第三七号）</w:t>
      </w:r>
    </w:p>
    <w:p>
      <w:pPr>
        <w:pStyle w:val="Heading4"/>
      </w:pPr>
      <w:r>
        <w:t>第一条（施行期日）</w:t>
      </w:r>
    </w:p>
    <w:p>
      <w:r>
        <w:t>この省令は、平成十一年四月一日から施行する。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附則（平成一一年一〇月六日通商産業省令第九〇号）</w:t>
      </w:r>
    </w:p>
    <w:p>
      <w:pPr>
        <w:pStyle w:val="Heading4"/>
      </w:pPr>
      <w:r>
        <w:t>第一条（施行期日）</w:t>
      </w:r>
    </w:p>
    <w:p>
      <w:r>
        <w:t>この省令は、公布の日から施行する。</w:t>
      </w:r>
    </w:p>
    <w:p>
      <w:pPr>
        <w:pStyle w:val="Heading4"/>
      </w:pPr>
      <w:r>
        <w:t>第二条（経過措置）</w:t>
      </w:r>
    </w:p>
    <w:p>
      <w:r>
        <w:t>この省令の施行前にした特定製造事業所の分割については、この省令による改正後のコンビナート等保安規則第五条第一項第四号イ及び同項第八号の規定にかかわらず、なお従前の例による。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附則（平成一二年三月三一日通商産業省令第六七号）</w:t>
      </w:r>
    </w:p>
    <w:p>
      <w:pPr>
        <w:pStyle w:val="Heading4"/>
      </w:pPr>
      <w:r>
        <w:t>第一条（施行期日）</w:t>
      </w:r>
    </w:p>
    <w:p>
      <w:r>
        <w:t>この省令は、平成十二年四月一日から施行する。</w:t>
      </w:r>
    </w:p>
    <w:p>
      <w:pPr>
        <w:pStyle w:val="Heading4"/>
      </w:pPr>
      <w:r>
        <w:t>第二条（経過措置）</w:t>
      </w:r>
    </w:p>
    <w:p>
      <w:r>
        <w:t>この省令の施行前に改正前のコンビナート等保安規則第三十四条第二項ただし書の届出をした者は、改正後のコンビナート等保安規則第三十四条第二項ただし書の届出をした者とみなす。</w:t>
      </w:r>
    </w:p>
    <w:p>
      <w:r>
        <w:br w:type="page"/>
      </w:r>
    </w:p>
    <w:p>
      <w:pPr>
        <w:pStyle w:val="Heading1"/>
      </w:pPr>
      <w:r>
        <w:t>附則（平成一二年三月三一日通商産業省令第七八号）</w:t>
      </w:r>
    </w:p>
    <w:p>
      <w:pPr>
        <w:pStyle w:val="Heading4"/>
      </w:pPr>
      <w:r>
        <w:t>第一条（施行期日）</w:t>
      </w:r>
    </w:p>
    <w:p>
      <w:r>
        <w:t>この省令は、公布の日から施行する。</w:t>
      </w:r>
    </w:p>
    <w:p>
      <w:r>
        <w:br w:type="page"/>
      </w:r>
    </w:p>
    <w:p>
      <w:pPr>
        <w:pStyle w:val="Heading1"/>
      </w:pPr>
      <w:r>
        <w:t>附則（平成一二年六月三〇日通商産業省令第一二八号）</w:t>
      </w:r>
    </w:p>
    <w:p>
      <w:pPr>
        <w:pStyle w:val="Heading4"/>
      </w:pPr>
      <w:r>
        <w:t>第一条（施行期日）</w:t>
      </w:r>
    </w:p>
    <w:p>
      <w:r>
        <w:t>この省令は、平成十二年七月一日から施行する。</w:t>
      </w:r>
    </w:p>
    <w:p>
      <w:pPr>
        <w:pStyle w:val="Heading4"/>
      </w:pPr>
      <w:r>
        <w:t>第二条（経過措置）</w:t>
      </w:r>
    </w:p>
    <w:p>
      <w:r>
        <w:t>この省令の施行前にされた保安技術管理者又は保安係員の選任若しくは解任に係る保安技術管理者等届書又は製造保安責任者免状の写しの提出については、この省令による改正後のコンビナート等保安規則（以下「改正コンビ則」という。）第二十六条の規定にかかわらず、なお従前の例による。</w:t>
      </w:r>
    </w:p>
    <w:p>
      <w:pPr>
        <w:pStyle w:val="Heading4"/>
      </w:pPr>
      <w:r>
        <w:t>第三条</w:t>
      </w:r>
    </w:p>
    <w:p>
      <w:r>
        <w:t>この省令の施行前にされた保安主任者の選任又は解任に係る保安主任者等届書又は製造保安責任者免状の写しの提出については、改正コンビ則第三十条の規定にかかわらず、なお従前の例による。</w:t>
      </w:r>
    </w:p>
    <w:p>
      <w:pPr>
        <w:pStyle w:val="Heading4"/>
      </w:pPr>
      <w:r>
        <w:t>第四条</w:t>
      </w:r>
    </w:p>
    <w:p>
      <w:r>
        <w:t>この省令の施行前にされた保安企画推進員の選任又は解任に係る保安主任者等届書又は書面の提出については、改正コンビ則第三十条の規定にかかわらず、なお従前の例による。</w:t>
      </w:r>
    </w:p>
    <w:p>
      <w:pPr>
        <w:pStyle w:val="Heading4"/>
      </w:pPr>
      <w:r>
        <w:t>第五条</w:t>
      </w:r>
    </w:p>
    <w:p>
      <w:r>
        <w:t>この省令の施行前にされた保安技術管理者、保安係員、保安主任者又は保安企画推進員の代理者の選任若しくは解任に係る保安統括者等代理者届書の提出については、改正コンビ則第三十三条の規定にかかわらず、なお従前の例による。</w:t>
      </w:r>
    </w:p>
    <w:p>
      <w:r>
        <w:br w:type="page"/>
      </w:r>
    </w:p>
    <w:p>
      <w:pPr>
        <w:pStyle w:val="Heading1"/>
      </w:pPr>
      <w:r>
        <w:t>附則（平成一二年一〇月三一日通商産業省令第三二四号）</w:t>
      </w:r>
    </w:p>
    <w:p>
      <w:r>
        <w:t>この省令は、平成十三年一月六日から施行する。</w:t>
      </w:r>
    </w:p>
    <w:p>
      <w:r>
        <w:br w:type="page"/>
      </w:r>
    </w:p>
    <w:p>
      <w:pPr>
        <w:pStyle w:val="Heading1"/>
      </w:pPr>
      <w:r>
        <w:t>附則（平成一三年三月二六日経済産業省令第四〇号）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附則（平成一四年三月二〇日経済産業省令第三七号）</w:t>
      </w:r>
    </w:p>
    <w:p>
      <w:r>
        <w:t>この省令は、公布の日から施行する。</w:t>
      </w:r>
    </w:p>
    <w:p>
      <w:r>
        <w:br w:type="page"/>
      </w:r>
    </w:p>
    <w:p>
      <w:pPr>
        <w:pStyle w:val="Heading1"/>
      </w:pPr>
      <w:r>
        <w:t>附則（平成一四年三月二八日経済産業省令第五六号）</w:t>
      </w:r>
    </w:p>
    <w:p>
      <w:r>
        <w:t>この省令は、公布の日から施行する。</w:t>
      </w:r>
    </w:p>
    <w:p>
      <w:r>
        <w:br w:type="page"/>
      </w:r>
    </w:p>
    <w:p>
      <w:pPr>
        <w:pStyle w:val="Heading1"/>
      </w:pPr>
      <w:r>
        <w:t>附則（平成一四年九月三〇日経済産業省令第一〇四号）</w:t>
      </w:r>
    </w:p>
    <w:p>
      <w:r>
        <w:t>この省令は、公布の日から施行する。</w:t>
      </w:r>
    </w:p>
    <w:p>
      <w:r>
        <w:br w:type="page"/>
      </w:r>
    </w:p>
    <w:p>
      <w:pPr>
        <w:pStyle w:val="Heading1"/>
      </w:pPr>
      <w:r>
        <w:t>附則（平成一四年一二月一三日経済産業省令第一二〇号）</w:t>
      </w:r>
    </w:p>
    <w:p>
      <w:r>
        <w:t>この省令は、公布の日から施行する。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r>
        <w:br w:type="page"/>
      </w:r>
    </w:p>
    <w:p>
      <w:pPr>
        <w:pStyle w:val="Heading1"/>
      </w:pPr>
      <w:r>
        <w:t>附則（平成一五年七月二五日経済産業省令第八六号）</w:t>
      </w:r>
    </w:p>
    <w:p>
      <w:r>
        <w:t>この省令は、公布の日から施行する。</w:t>
      </w:r>
    </w:p>
    <w:p>
      <w:r>
        <w:br w:type="page"/>
      </w:r>
    </w:p>
    <w:p>
      <w:pPr>
        <w:pStyle w:val="Heading1"/>
      </w:pPr>
      <w:r>
        <w:t>附則（平成一六年三月二四日経済産業省令第三四号）</w:t>
      </w:r>
    </w:p>
    <w:p>
      <w:r>
        <w:t>この省令は、平成十六年三月三十一日から施行する。</w:t>
      </w:r>
    </w:p>
    <w:p>
      <w:r>
        <w:br w:type="page"/>
      </w:r>
    </w:p>
    <w:p>
      <w:pPr>
        <w:pStyle w:val="Heading1"/>
      </w:pPr>
      <w:r>
        <w:t>附則（平成一六年三月二九日経済産業省令第四六号）</w:t>
      </w:r>
    </w:p>
    <w:p>
      <w:r>
        <w:t>この省令は、公布の日から施行する。</w:t>
      </w:r>
    </w:p>
    <w:p>
      <w:r>
        <w:br w:type="page"/>
      </w:r>
    </w:p>
    <w:p>
      <w:pPr>
        <w:pStyle w:val="Heading1"/>
      </w:pPr>
      <w:r>
        <w:t>附則（平成一六年三月三一日経済産業省令第五一号）</w:t>
      </w:r>
    </w:p>
    <w:p>
      <w:r>
        <w:t>この省令は、公布の日から施行する。</w:t>
      </w:r>
    </w:p>
    <w:p>
      <w:r>
        <w:br w:type="page"/>
      </w:r>
    </w:p>
    <w:p>
      <w:pPr>
        <w:pStyle w:val="Heading1"/>
      </w:pPr>
      <w:r>
        <w:t>附則（平成一六年三月三一日経済産業省令第五六号）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br/>
        <w:t>この場合において、これらの規定中「可燃性ガス中の酸素の容量が全容量に対して当該措置に応じ経済産業大臣が認めた割合」とあるのは「液化石油ガス保安規則等の一部を改正する省令（平成十六年経済産業省令第五十六号）附則第二条の規定による改正前の経済産業省関係構造改革特別区域法第二条第三項に規定する省令の特例に関する措置及びその適用を受ける特定事業を定める省令第十三条第一項に規定された特例に関する措置に係る構造改革特別区域法（平成十四年法律第百八十九号）第四条第一項の構造改革特別区域計画に記載した圧縮を行う可燃性ガス中の酸素の容量の全容量に対する割合の上限」と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br/>
        <w:t>ただし、次項に掲げる場合はこの限りでない。</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附則（平成一七年三月二四日経済産業省令第二六号）</w:t>
      </w:r>
    </w:p>
    <w:p>
      <w:pPr>
        <w:pStyle w:val="Heading4"/>
      </w:pPr>
      <w:r>
        <w:t>第一条（施行期日）</w:t>
      </w:r>
    </w:p>
    <w:p>
      <w:r>
        <w:t>この省令は、平成十七年三月三十一日から施行する。</w:t>
      </w:r>
    </w:p>
    <w:p>
      <w:pPr>
        <w:pStyle w:val="Heading4"/>
      </w:pPr>
      <w:r>
        <w:t>第二条（経過措置）</w:t>
      </w:r>
    </w:p>
    <w:p>
      <w:r>
        <w:t>この省令の施行の際現に法第五条第一項第一号の許可を受け、特定圧縮水素スタンドである製造施設において高圧ガスの製造を行つている者については、第二条又は第三条の規定による改正後の一般高圧ガス保安規則第七条の三の規定又はコンビナート等保安規則第七条の三の規定にかかわらず、なお従前の例によ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附則（平成一九年三月二八日経済産業省令第二二号）</w:t>
      </w:r>
    </w:p>
    <w:p>
      <w:r>
        <w:t>この省令は、平成十九年四月一日から施行する。</w:t>
      </w:r>
    </w:p>
    <w:p>
      <w:r>
        <w:br w:type="page"/>
      </w:r>
    </w:p>
    <w:p>
      <w:pPr>
        <w:pStyle w:val="Heading1"/>
      </w:pPr>
      <w:r>
        <w:t>附則（平成二二年三月一九日経済産業省令第一二号）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附則（平成二三年八月二六日経済産業省令第四八号）</w:t>
      </w:r>
    </w:p>
    <w:p>
      <w:pPr>
        <w:pStyle w:val="Heading4"/>
      </w:pPr>
      <w:r>
        <w:t>第一条（施行期日）</w:t>
      </w:r>
    </w:p>
    <w:p>
      <w:r>
        <w:t>この省令は、平成二十三年十一月一日から施行する。</w:t>
        <w:br/>
        <w:t>ただし、第一条中一般高圧ガス保安規則第六条第二項第七号及び第二条中コンビナート等保安規則第五条第二項第四号の改正規定は、公布の日から施行する。</w:t>
      </w:r>
    </w:p>
    <w:p>
      <w:pPr>
        <w:pStyle w:val="Heading4"/>
      </w:pPr>
      <w:r>
        <w:t>第三条（コンビナート等保安規則の一部改正に伴う経過措置）</w:t>
      </w:r>
    </w:p>
    <w:p>
      <w:r>
        <w:t>この省令の施行の際現に設置されている設備については、第二条の規定による改正後のコンビナート等保安規則第五条第一項第五十八号の二及び第六十五号ルの規定は、この省令の公布の日から一年間は、適用しない。</w:t>
      </w:r>
    </w:p>
    <w:p>
      <w:r>
        <w:br w:type="page"/>
      </w:r>
    </w:p>
    <w:p>
      <w:pPr>
        <w:pStyle w:val="Heading1"/>
      </w:pPr>
      <w:r>
        <w:t>附則（平成二四年三月二八日経済産業省令第一八号）</w:t>
      </w:r>
    </w:p>
    <w:p>
      <w:r>
        <w:t>この省令は、公布の日から施行する。</w:t>
      </w:r>
    </w:p>
    <w:p>
      <w:r>
        <w:br w:type="page"/>
      </w:r>
    </w:p>
    <w:p>
      <w:pPr>
        <w:pStyle w:val="Heading1"/>
      </w:pPr>
      <w:r>
        <w:t>附則（平成二四年三月三〇日経済産業省令第二五号）</w:t>
      </w:r>
    </w:p>
    <w:p>
      <w:r>
        <w:t>この省令は、平成二十四年四月一日から施行する。</w:t>
      </w:r>
    </w:p>
    <w:p>
      <w:r>
        <w:br w:type="page"/>
      </w:r>
    </w:p>
    <w:p>
      <w:pPr>
        <w:pStyle w:val="Heading1"/>
      </w:pPr>
      <w:r>
        <w:t>附則（平成二四年一一月二六日経済産業省令第八五号）</w:t>
      </w:r>
    </w:p>
    <w:p>
      <w:pPr>
        <w:pStyle w:val="Heading4"/>
      </w:pPr>
      <w:r>
        <w:t>第一条（施行期日）</w:t>
      </w:r>
    </w:p>
    <w:p>
      <w:r>
        <w:t>この省令は、公布の日から施行する。</w:t>
      </w:r>
    </w:p>
    <w:p>
      <w:pPr>
        <w:pStyle w:val="Heading4"/>
      </w:pPr>
      <w:r>
        <w:t>第二条（経過措置）</w:t>
      </w:r>
    </w:p>
    <w:p>
      <w:r>
        <w:t>この省令の施行の際現に法第五条第一項の許可を受け、特定圧縮水素スタンドである製造施設において高圧ガスの製造をしている者又は当該製造施設の設置若しくは変更のための工事に着手している者については、第一条の規定による改正後の一般高圧ガス保安規則第七条の三若しくは第八十二条第三項の規定又は第二条の規定による改正後のコンビナート等保安規則第七条の三若しくは第三十七条第三項の規定にかかわらず、なお従前の例による。</w:t>
      </w:r>
    </w:p>
    <w:p>
      <w:r>
        <w:br w:type="page"/>
      </w:r>
    </w:p>
    <w:p>
      <w:pPr>
        <w:pStyle w:val="Heading1"/>
      </w:pPr>
      <w:r>
        <w:t>附則（平成二五年三月二九日経済産業省令第一一号）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附則（平成二六年四月二一日経済産業省令第二三号）</w:t>
      </w:r>
    </w:p>
    <w:p>
      <w:r>
        <w:t>この省令は、公布の日から施行する。</w:t>
      </w:r>
    </w:p>
    <w:p>
      <w:r>
        <w:br w:type="page"/>
      </w:r>
    </w:p>
    <w:p>
      <w:pPr>
        <w:pStyle w:val="Heading1"/>
      </w:pPr>
      <w:r>
        <w:t>附則（平成二六年五月三〇日経済産業省令第三〇号）</w:t>
      </w:r>
    </w:p>
    <w:p>
      <w:r>
        <w:t>この省令は、公布の日から施行する。</w:t>
      </w:r>
    </w:p>
    <w:p>
      <w:r>
        <w:br w:type="page"/>
      </w:r>
    </w:p>
    <w:p>
      <w:pPr>
        <w:pStyle w:val="Heading1"/>
      </w:pPr>
      <w:r>
        <w:t>附則（平成二六年一一月二〇日経済産業省令第五八号）</w:t>
      </w:r>
    </w:p>
    <w:p>
      <w:r>
        <w:t>この省令は、公布の日から施行する。</w:t>
      </w:r>
    </w:p>
    <w:p>
      <w:r>
        <w:br w:type="page"/>
      </w:r>
    </w:p>
    <w:p>
      <w:pPr>
        <w:pStyle w:val="Heading1"/>
      </w:pPr>
      <w:r>
        <w:t>附則（平成二七年九月二九日経済産業省令第六八号）</w:t>
      </w:r>
    </w:p>
    <w:p>
      <w:r>
        <w:t>この省令は、勤労青少年福祉法等の一部を改正する法律の施行の日（平成二十七年十月一日）から施行する。</w:t>
        <w:br/>
        <w:t>ただし、改正規定中「母子及び寡婦福祉法」を「母子及び父子並びに寡婦福祉法」に改める部分、「母子福祉施設」を「母子・父子福祉施設」に改める部分及び「地域における公的介護施設等の計画的な整備等の促進に関する法律（平成元年法律第六十四号）第二条第三項」を「地域における医療及び介護の総合的な確保の促進に関する法律（平成元年法律第六十四号）第二条第四項」に改める部分は、公布の日から施行する。</w:t>
      </w:r>
    </w:p>
    <w:p>
      <w:r>
        <w:br w:type="page"/>
      </w:r>
    </w:p>
    <w:p>
      <w:pPr>
        <w:pStyle w:val="Heading1"/>
      </w:pPr>
      <w:r>
        <w:t>附則（平成二八年二月二六日経済産業省令第一〇号）</w:t>
      </w:r>
    </w:p>
    <w:p>
      <w:pPr>
        <w:pStyle w:val="Heading4"/>
      </w:pPr>
      <w:r>
        <w:t>第一条（施行期日）</w:t>
      </w:r>
    </w:p>
    <w:p>
      <w:r>
        <w:t>この省令は、公布の日から施行する。</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附則（平成二八年一一月一日経済産業省令第一〇五号）</w:t>
      </w:r>
    </w:p>
    <w:p>
      <w:pPr>
        <w:pStyle w:val="Heading4"/>
      </w:pPr>
      <w:r>
        <w:t>第一条（施行期日）</w:t>
      </w:r>
    </w:p>
    <w:p>
      <w:r>
        <w:t>この省令は、公布の日から施行する。</w:t>
      </w:r>
    </w:p>
    <w:p>
      <w:pPr>
        <w:pStyle w:val="Heading4"/>
      </w:pPr>
      <w:r>
        <w:t>第四条（経過措置）</w:t>
      </w:r>
    </w:p>
    <w:p>
      <w:r>
        <w:t>この省令の施行の際現に法第五条第一項又は第十四条第一項の許可を受けている者又は許可の申請をしている者（この省令による改正前のコンビナート等保安規則第二条第一項第二号に規定する毒性ガス以外のガスであつて、この省令による改正後のコンビナート等保安規則（以下「改正コンビ則」という。）第二条第一項第二号に規定する毒性ガス又はこの省令による改正前のコンビナート等保安規則第二条第一項第二号に規定する毒性ガスであつて、改正コンビ則第二条第一項第二号に規定する毒性ガス以外のガスに該当するもの製造施設の設備を設置するものに限る。）については、改正コンビ則第五条第一項及び第二項、第十条、第十一条、第十九条並びに第三十七条第二項の規定にかかわらず、この省令の施行の日から一年間は、なお従前の例によることができる。</w:t>
      </w:r>
    </w:p>
    <w:p>
      <w:pPr>
        <w:pStyle w:val="Heading4"/>
      </w:pPr>
      <w:r>
        <w:t>第六条</w:t>
      </w:r>
    </w:p>
    <w:p>
      <w:r>
        <w:t>この省令の施行の際現に法第五条第一項又は第十四条第一項の許可を受けている者又は許可の申請をしている者（改正コンビ則第二条第一項第三号の二に規定する特定不活性ガス（以下単に「コンビ則に規定する特定不活性ガス」という。）の製造施設の設備を設置するものに限る。）については、改正コンビ則第五条第一項、第十条、第十九条及び第三十七条第二項の規定にかかわらず、なお従前の例によることができる。</w:t>
      </w:r>
    </w:p>
    <w:p>
      <w:pPr>
        <w:pStyle w:val="Heading5"/>
        <w:ind w:left="440"/>
      </w:pPr>
      <w:r>
        <w:t>２</w:t>
      </w:r>
    </w:p>
    <w:p>
      <w:pPr>
        <w:ind w:left="440"/>
      </w:pPr>
      <w:r>
        <w:t>この省令の施行の際現に法第五条第一項又は第十四条第一項の許可を受けている者又は許可の申請をしている者（コンビ則に規定する特定不活性ガスの製造施設の設備を設置するものに限る。）については、改正コンビ則第五条第二項及び第十一条の規定にかかわらず、この省令の施行の日から一年間は、なお従前の例によることができる。</w:t>
      </w:r>
    </w:p>
    <w:p>
      <w:r>
        <w:br w:type="page"/>
      </w:r>
    </w:p>
    <w:p>
      <w:pPr>
        <w:pStyle w:val="Heading1"/>
      </w:pPr>
      <w:r>
        <w:t>附則（平成二九年三月二二日経済産業省令第一四号）</w:t>
      </w:r>
    </w:p>
    <w:p>
      <w:r>
        <w:t>この省令は、平成二十九年四月一日から施行する。</w:t>
      </w:r>
    </w:p>
    <w:p>
      <w:r>
        <w:br w:type="page"/>
      </w:r>
    </w:p>
    <w:p>
      <w:pPr>
        <w:pStyle w:val="Heading1"/>
      </w:pPr>
      <w:r>
        <w:t>附則（平成二九年五月八日経済産業省令第四三号）</w:t>
      </w:r>
    </w:p>
    <w:p>
      <w:r>
        <w:t>この省令は、公布の日から施行する。</w:t>
      </w:r>
    </w:p>
    <w:p>
      <w:r>
        <w:br w:type="page"/>
      </w:r>
    </w:p>
    <w:p>
      <w:pPr>
        <w:pStyle w:val="Heading1"/>
      </w:pPr>
      <w:r>
        <w:t>附則（平成二九年六月三〇日経済産業省令第四九号）</w:t>
      </w:r>
    </w:p>
    <w:p>
      <w:r>
        <w:t>この省令は、公布の日から施行する。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附則（平成三〇年一月一六日経済産業省令第二号）</w:t>
      </w:r>
    </w:p>
    <w:p>
      <w:r>
        <w:t>この省令は、公布の日から施行する。</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附則（平成三〇年七月一七日経済産業省令第四八号）</w:t>
      </w:r>
    </w:p>
    <w:p>
      <w:r>
        <w:t>この省令は、平成三十一年四月一日から施行する。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ListBullet"/>
        <w:ind w:left="880"/>
      </w:pPr>
      <w:r>
        <w:t>二</w:t>
        <w:br/>
        <w:t>第七条</w:t>
        <w:br/>
        <w:br/>
        <w:br/>
        <w:t>平成三十年十一月三十日</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附則（平成三〇年一二月二七日経済産業省令第七二号）</w:t>
      </w:r>
    </w:p>
    <w:p>
      <w:r>
        <w:t>この省令は、平成三十一年一月二日から施行する。</w:t>
      </w:r>
    </w:p>
    <w:p>
      <w:r>
        <w:br w:type="page"/>
      </w:r>
    </w:p>
    <w:p>
      <w:pPr>
        <w:pStyle w:val="Heading1"/>
      </w:pPr>
      <w:r>
        <w:t>附則（平成三一年一月一一日経済産業省令第二号）</w:t>
      </w:r>
    </w:p>
    <w:p>
      <w:pPr>
        <w:pStyle w:val="Heading4"/>
      </w:pPr>
      <w:r>
        <w:t>第一条（施行期日）</w:t>
      </w:r>
    </w:p>
    <w:p>
      <w:r>
        <w:t>この省令は、公布の日から施行する。</w:t>
      </w:r>
    </w:p>
    <w:p>
      <w:pPr>
        <w:pStyle w:val="Heading4"/>
      </w:pPr>
      <w:r>
        <w:t>第二条（保安検査の方法に関する経過措置）</w:t>
      </w:r>
    </w:p>
    <w:p>
      <w:r>
        <w:t>高圧ガス保安法第三十五条第一項の保安検査の方法は、第一条の規定による改正後の一般高圧ガス保安規則第八十二条第二項の規定及び第二条の規定による改正後のコンビナート等保安規則第三十七条第二項の規定にかかわらず、平成三十二年三月三十一日まで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附則（平成三一年三月二九日経済産業省令第二一号）</w:t>
      </w:r>
    </w:p>
    <w:p>
      <w:pPr>
        <w:pStyle w:val="Heading4"/>
      </w:pPr>
      <w:r>
        <w:t>第一条（施行期日）</w:t>
      </w:r>
    </w:p>
    <w:p>
      <w:r>
        <w:t>この省令は、公布の日から施行する。</w:t>
      </w:r>
    </w:p>
    <w:p>
      <w:pPr>
        <w:pStyle w:val="Heading4"/>
      </w:pPr>
      <w:r>
        <w:t>第二条（経過措置）</w:t>
      </w:r>
    </w:p>
    <w:p>
      <w:r>
        <w:t>この省令の施行の際に現に高圧ガス保安法第五条の許可を受け、又はその許可を申請している者に係る製造施設については、第一条の規定による改正後の一般高圧ガス保安規則第七条の三及び第二条の規定による改正後のコンビナート等保安規則第七条の三の規定にかかわらず、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附則（令和元年一一月一二日経済産業省令第四一号）</w:t>
      </w:r>
    </w:p>
    <w:p>
      <w:r>
        <w:t>この省令は、令和二年四月一日から施行する。</w:t>
      </w:r>
    </w:p>
    <w:p>
      <w:r>
        <w:br w:type="page"/>
      </w:r>
    </w:p>
    <w:p>
      <w:pPr>
        <w:pStyle w:val="Heading1"/>
      </w:pPr>
      <w:r>
        <w:t>附則（令和二年二月二八日経済産業省令第一二号）</w:t>
      </w:r>
    </w:p>
    <w:p>
      <w:r>
        <w:t>この省令は、公布の日から施行する。</w:t>
      </w:r>
    </w:p>
    <w:p>
      <w:r>
        <w:br w:type="page"/>
      </w:r>
    </w:p>
    <w:p>
      <w:pPr>
        <w:pStyle w:val="Heading1"/>
      </w:pPr>
      <w:r>
        <w:t>附則（令和二年三月一七日経済産業省令第一五号）</w:t>
      </w:r>
    </w:p>
    <w:p>
      <w:r>
        <w:t>この省令は、公布の日から施行する。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附則（令和二年一〇月三〇日経済産業省令第八二号）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附則（令和三年二月二二日経済産業省令第五号）</w:t>
      </w:r>
    </w:p>
    <w:p>
      <w:r>
        <w:t>この省令は、公布の日から施行する。</w:t>
      </w:r>
    </w:p>
    <w:p>
      <w:pPr>
        <w:pStyle w:val="ListBullet"/>
        <w:ind w:left="880"/>
      </w:pPr>
      <w:r>
        <w:br/>
        <w:t>次に掲げるガスの種類及び常用の温度の区分に応じ次に掲げるｋの数値に１，０００を乗じて得た数値</w:t>
      </w:r>
    </w:p>
    <w:p>
      <w:pPr>
        <w:pStyle w:val="ListBullet"/>
        <w:ind w:left="880"/>
      </w:pPr>
      <w:r>
        <w:t>１</w:t>
        <w:br/>
        <w:t>表中の常用の温度の単位は、℃とする。</w:t>
      </w:r>
    </w:p>
    <w:p>
      <w:pPr>
        <w:pStyle w:val="ListBullet"/>
        <w:ind w:left="880"/>
      </w:pPr>
      <w:r>
        <w:t>２</w:t>
        <w:br/>
        <w:t>上表に掲げるガス以外のガスに係るＫは、次に掲げる算式により得られた数値による。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コンビナート等保安規則</w:t>
      <w:br/>
      <w:tab/>
      <w:t>（昭和六十一年通商産業省令第八十八号）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コンビナート等保安規則（昭和六十一年通商産業省令第八十八号）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
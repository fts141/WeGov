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鉱業法関係手数料令</w:t>
        <w:br/>
        <w:t>（昭和二十六年政令第十六号）</w:t>
      </w:r>
    </w:p>
    <w:p>
      <w:pPr>
        <w:pStyle w:val="Heading4"/>
      </w:pPr>
      <w:r>
        <w:t>第一条</w:t>
      </w:r>
    </w:p>
    <w:p>
      <w:r>
        <w:t>鉱業法（以下「法」という。）第百三十六条の規定により次の表の上欄に掲げる者が納付すべき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4"/>
      </w:pPr>
      <w:r>
        <w:t>第二条</w:t>
      </w:r>
    </w:p>
    <w:p>
      <w:r>
        <w:t>鉱業登録令（昭和二十六年政令第十五号）第十条第一項（第十一条の三第二項において準用する場合を含む。）の規定により次の表の上欄に掲げる者が納付すべき手数料の額は、同表の中欄に定める金額（電子申請等による場合にあつては、同表の下欄に定める金額）とする。</w:t>
      </w:r>
    </w:p>
    <w:p>
      <w:pPr>
        <w:pStyle w:val="Heading4"/>
      </w:pPr>
      <w:r>
        <w:t>第三条</w:t>
      </w:r>
    </w:p>
    <w:p>
      <w:r>
        <w:t>手数料は、願書、申請書、届書又は請求書に収入印紙を貼つて納付しなければならない。</w:t>
      </w:r>
    </w:p>
    <w:p>
      <w:r>
        <w:br w:type="page"/>
      </w:r>
    </w:p>
    <w:p>
      <w:pPr>
        <w:pStyle w:val="Heading1"/>
      </w:pPr>
      <w:r>
        <w:t>附　則</w:t>
      </w:r>
    </w:p>
    <w:p>
      <w:pPr>
        <w:pStyle w:val="Heading5"/>
        <w:ind w:left="440"/>
      </w:pPr>
      <w:r>
        <w:t>１</w:t>
      </w:r>
    </w:p>
    <w:p>
      <w:pPr>
        <w:ind w:left="440"/>
      </w:pPr>
      <w:r>
        <w:t>この政令は、鉱業法の施行の日から施行する。</w:t>
      </w:r>
    </w:p>
    <w:p>
      <w:pPr>
        <w:pStyle w:val="Heading5"/>
        <w:ind w:left="440"/>
      </w:pPr>
      <w:r>
        <w:t>２</w:t>
      </w:r>
    </w:p>
    <w:p>
      <w:pPr>
        <w:ind w:left="440"/>
      </w:pPr>
      <w:r>
        <w:t>鉱業及び砂鉱採取業に関する手数料の件（明治三十八年勅令第百八十四号）は、廃止する。</w:t>
      </w:r>
    </w:p>
    <w:p>
      <w:r>
        <w:br w:type="page"/>
      </w:r>
    </w:p>
    <w:p>
      <w:pPr>
        <w:pStyle w:val="Heading1"/>
      </w:pPr>
      <w:r>
        <w:t>附則（昭和三三年八月一五日政令第二四九号）</w:t>
      </w:r>
    </w:p>
    <w:p>
      <w:pPr>
        <w:pStyle w:val="Heading5"/>
        <w:ind w:left="440"/>
      </w:pPr>
      <w:r>
        <w:t>１</w:t>
      </w:r>
    </w:p>
    <w:p>
      <w:pPr>
        <w:ind w:left="440"/>
      </w:pPr>
      <w:r>
        <w:t>この政令は、公布の日から施行する。</w:t>
      </w:r>
    </w:p>
    <w:p>
      <w:r>
        <w:br w:type="page"/>
      </w:r>
    </w:p>
    <w:p>
      <w:pPr>
        <w:pStyle w:val="Heading1"/>
      </w:pPr>
      <w:r>
        <w:t>附則（昭和三五年四月二五日政令第一〇九号）</w:t>
      </w:r>
    </w:p>
    <w:p>
      <w:r>
        <w:t>この政令は、昭和三十五年六月一日から施行する。</w:t>
      </w:r>
    </w:p>
    <w:p>
      <w:r>
        <w:br w:type="page"/>
      </w:r>
    </w:p>
    <w:p>
      <w:pPr>
        <w:pStyle w:val="Heading1"/>
      </w:pPr>
      <w:r>
        <w:t>附則（昭和五三年四月二五日政令第一三八号）</w:t>
      </w:r>
    </w:p>
    <w:p>
      <w:pPr>
        <w:pStyle w:val="Heading5"/>
        <w:ind w:left="440"/>
      </w:pPr>
      <w:r>
        <w:t>１</w:t>
      </w:r>
    </w:p>
    <w:p>
      <w:pPr>
        <w:ind w:left="440"/>
      </w:pPr>
      <w:r>
        <w:t>この政令は、昭和五十三年五月一日から施行する。</w:t>
        <w:br/>
        <w:t>ただし、第二条の規定は、昭和五十三年六月一日から施行する。</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br/>
        <w:t>ただし、第二条の規定及び第八条中計量法関係手数料令第一条の表第二十五号の改正規定は、同年七月一日から施行する。</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br/>
        <w:t>ただし、第三条の規定は、同年五月一日から施行する。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br/>
        <w:t>ただし、第一条の規定は同年十二月一日から、第四条の規定は同年五月一日から、第二十三条の規定は同年六月一日から施行する。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鉱業法関係手数料令</w:t>
      <w:br/>
      <w:tab/>
      <w:t>（昭和二十六年政令第十六号）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鉱業法関係手数料令（昭和二十六年政令第十六号）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
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平成十九年十月以後における旧令による共済組合等からの年金受給者のための特別措置法等の規定による年金の額の改定に関する政令</w:t>
        <w:br/>
        <w:t>（平成十二年政令第二百四十一号）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被用者年金制度の一元化等を図るための厚生年金保険法等の一部を改正する法律（平成二十四年法律第六十三号。以下「平成二十四年一元化法」という。）附則第九十七条の規定による改正前の国家公務員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平成十一年度改定令</w:t>
        <w:br/>
        <w:br/>
        <w:br/>
        <w:t>平成十一年度における旧令による共済組合等からの年金受給者のための特別措置法等の規定による年金の額の改定に関する政令（平成十一年政令第百六十九号）をいう。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十九年十月分以後、その額を、平成十一年度改定令第二条の規定により改定された年金額の算定の基礎となっている平成十一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に調整改定率（恩給法（大正十二年法律第四十八号）第六十五条第二項に規定する調整改定率をいう。以下同じ。）を乗じて得た額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る額が当該各号に定める額に調整改定率を乗じて得た額に満たないときは、平成十九年十月分以後、その額を、当該乗じて得た額に改定する。</w:t>
      </w:r>
    </w:p>
    <w:p>
      <w:pPr>
        <w:pStyle w:val="ListBullet"/>
        <w:ind w:left="880"/>
      </w:pPr>
      <w:r>
        <w:t>一</w:t>
        <w:br/>
        <w:t>旧法の規定による退職年金に相当する年金</w:t>
        <w:br/>
        <w:br/>
        <w:br/>
        <w:t>百十三万二千七百円</w:t>
      </w:r>
    </w:p>
    <w:p>
      <w:pPr>
        <w:pStyle w:val="ListBullet"/>
        <w:ind w:left="880"/>
      </w:pPr>
      <w:r>
        <w:t>二</w:t>
        <w:br/>
        <w:t>旧法の規定による障害年金に相当する年金</w:t>
        <w:br/>
        <w:br/>
        <w:br/>
        <w:t>次のイからニまでに掲げる年金の区分に応じそれぞれイからニまでに定める額</w:t>
      </w:r>
    </w:p>
    <w:p>
      <w:pPr>
        <w:pStyle w:val="ListBullet"/>
        <w:ind w:left="880"/>
      </w:pPr>
      <w:r>
        <w:t>三</w:t>
        <w:br/>
        <w:t>旧法の規定による遺族年金に相当する年金</w:t>
        <w:br/>
        <w:br/>
        <w:br/>
        <w:t>七十九万二千円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十九年十月分以後、これらの規定により算定した額に当該各号に定める額を加えた額をもって、当該年金の額とする。</w:t>
      </w:r>
    </w:p>
    <w:p>
      <w:pPr>
        <w:pStyle w:val="ListBullet"/>
        <w:ind w:left="880"/>
      </w:pPr>
      <w:r>
        <w:t>一</w:t>
        <w:br/>
        <w:t>遺族である子一人を有する場合</w:t>
        <w:br/>
        <w:br/>
        <w:br/>
        <w:t>恩給法等の一部を改正する法律（昭和五十一年法律第五十一号。以下「昭和五十一年恩給法等改正法」という。）附則第十四条第一項第二号に定める額</w:t>
      </w:r>
    </w:p>
    <w:p>
      <w:pPr>
        <w:pStyle w:val="ListBullet"/>
        <w:ind w:left="880"/>
      </w:pPr>
      <w:r>
        <w:t>二</w:t>
        <w:br/>
        <w:t>遺族である子二人以上を有する場合</w:t>
        <w:br/>
        <w:br/>
        <w:br/>
        <w:t>昭和五十一年恩給法等改正法附則第十四条第一項第一号に定める額</w:t>
      </w:r>
    </w:p>
    <w:p>
      <w:pPr>
        <w:pStyle w:val="ListBullet"/>
        <w:ind w:left="880"/>
      </w:pPr>
      <w:r>
        <w:t>三</w:t>
        <w:br/>
        <w:t>六十歳以上である場合（前二号に該当する場合を除く。）</w:t>
        <w:br/>
        <w:br/>
        <w:br/>
        <w:t>昭和五十一年恩給法等改正法附則第十四条第一項第三号に定める額</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の規定による扶助料又は施行法第三十一条第一項に規定する退職年金条例の規定による遺族年金の支給を受ける場合であって、昭和五十一年恩給法等改正法附則第十四条第一項若しくは第二項（平成二十四年一元化法附則第六十一条第一項の規定によりなおその効力を有するものとされた平成二十四年一元化法附則第百一条の規定による改正前の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ただし、第一項から第四項までの規定により算定した旧法の規定による遺族年金に相当する年金の額が八十一万円に満たないときは、この限りでない。</w:t>
      </w:r>
    </w:p>
    <w:p>
      <w:pPr>
        <w:pStyle w:val="ListBullet"/>
        <w:ind w:left="880"/>
      </w:pPr>
      <w:r>
        <w:t>一</w:t>
        <w:br/>
        <w:t>平成二十四年一元化法第二条の規定による改正前の国家公務員共済組合法（以下「平成二十四年一元化法改正前国共済法」という。）による退職共済年金のうち、その年金の額の算定の基礎となる組合員期間（当該退職共済年金の受給権者が、厚生年金保険法（昭和二十九年法律第百十五号）による老齢厚生年金の受給権を有する場合において、同法第二条の五第一項第二号に規定する第二号厚生年金被保険者期間を有するときは、当該組合員期間と当該第二号厚生年金被保険者期間とを合算して得た期間とする。）が二十年以上であるもの又は平成二十四年一元化法改正前国共済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ListBullet"/>
        <w:ind w:left="880"/>
      </w:pPr>
      <w:r>
        <w:t>二</w:t>
        <w:br/>
        <w:t>平成二十四年一元化法改正前国共済法による障害共済年金</w:t>
      </w:r>
    </w:p>
    <w:p>
      <w:pPr>
        <w:pStyle w:val="ListBullet"/>
        <w:ind w:left="880"/>
      </w:pPr>
      <w:r>
        <w:t>三</w:t>
        <w:br/>
        <w:t>国家公務員共済組合法施行令等の一部を改正する等の政令（平成二十七年政令第三百四十四号）第一条の規定による改正前の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八十一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又は旧令特別措置法第七条の三第一項から第三項までの規定により支給される年金のうち、公務傷病年金、殉職年金又は公務傷病遺族年金については、平成十九年十月分以後、その額を、平成十一年度改定令第三条の規定により改定された年金額の算定の基礎となっている平成十一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に調整改定率を乗じて得た額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次の各号に掲げる年金については、前二項の規定の適用を受けて改定される額が当該各号に定める額に満たないときは、平成十九年十月分以後、その額を、当該各号に定める額に改定する。</w:t>
      </w:r>
    </w:p>
    <w:p>
      <w:pPr>
        <w:pStyle w:val="ListBullet"/>
        <w:ind w:left="880"/>
      </w:pPr>
      <w:r>
        <w:t>一</w:t>
        <w:br/>
        <w:t>公務傷病年金</w:t>
        <w:br/>
        <w:br/>
        <w:br/>
        <w:t>別表第三に定める障害の等級に対応する年金額に調整改定率を乗じて得た額（障害の等級が一級又は二級に該当するものにあっては、当該乗じて得た額に二十一万円に調整改定率を乗じて得た額を加えた額とする。）</w:t>
      </w:r>
    </w:p>
    <w:p>
      <w:pPr>
        <w:pStyle w:val="ListBullet"/>
        <w:ind w:left="880"/>
      </w:pPr>
      <w:r>
        <w:t>二</w:t>
        <w:br/>
        <w:t>殉職年金</w:t>
        <w:br/>
        <w:br/>
        <w:br/>
        <w:t>百八十一万四千円に調整改定率を乗じて得た額</w:t>
      </w:r>
    </w:p>
    <w:p>
      <w:pPr>
        <w:pStyle w:val="ListBullet"/>
        <w:ind w:left="880"/>
      </w:pPr>
      <w:r>
        <w:t>三</w:t>
        <w:br/>
        <w:t>公務傷病遺族年金</w:t>
        <w:br/>
        <w:br/>
        <w:br/>
        <w:t>百四十二万七百円に調整改定率を乗じて得た額</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昭和五十一年恩給法等改正法附則第十四条第二項の規定により加えるものとされる額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平成十九年十月分以後、第三項第一号に定める額に、配偶者である扶養親族については十九万三千二百円に調整改定率を乗じて得た額、配偶者以外の扶養親族については一人につき三万六千円（そのうち二人までについては、一人につき七万二千円（配偶者である扶養親族がない場合にあっては、そのうち一人に限り十三万二千円））に調整改定率を乗じて得た額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平成十九年十月分以後、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扶養遺族一人につき三万六千円（そのうち二人までについては、一人につき七万二千円）に調整改定率を乗じて得た額</w:t>
      </w:r>
    </w:p>
    <w:p>
      <w:pPr>
        <w:pStyle w:val="ListBullet"/>
        <w:ind w:left="880"/>
      </w:pPr>
      <w:r>
        <w:t>二</w:t>
        <w:b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前条第五項中「前条第六項第一号に掲げる場合」とあるのは「前条第六項第一号又は第二号に掲げる場合」と読み替えるもの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十九年十月分以後、その額を、仮定俸給に百十分の百を乗じて得た額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十九年十月分以後、その額を、仮定俸給に百十分の百を乗じて得た額を俸給とみなし、旧法第九十条に規定する従前の法令の規定の例（殉職年金にあっては、その算定の際俸給月額に乗ずべき月数は、別表第二の上欄に掲げる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平成十一年度改定令第五条第三項第一号に定める額を第二条第一項の規定の例により引き上げることとした場合の額</w:t>
      </w:r>
    </w:p>
    <w:p>
      <w:pPr>
        <w:pStyle w:val="ListBullet"/>
        <w:ind w:left="880"/>
      </w:pPr>
      <w:r>
        <w:t>二</w:t>
        <w:br/>
        <w:t>前項に規定する年金</w:t>
        <w:br/>
        <w:br/>
        <w:br/>
        <w:t>平成十一年度改定令第五条第三項第二号に定める額を第三条第一項の規定の例により引き上げることとした場合の額</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第二条から前条までの規定により年金額を改定する場合における端数計算は、次に定めるところによる。</w:t>
      </w:r>
    </w:p>
    <w:p>
      <w:pPr>
        <w:pStyle w:val="ListBullet"/>
        <w:ind w:left="880"/>
      </w:pPr>
      <w:r>
        <w:t>一</w:t>
        <w:br/>
        <w:t>第二条第一項、第三条第一項（これらの規定を第四条において準用する場合を含む。）又は前条第一項若しくは第二項の規定により俸給とみなされる額については、五円未満の端数があるときはこれを切り捨て、五円以上十円未満の端数があるときはこれを十円に切り上げるものとする。</w:t>
      </w:r>
    </w:p>
    <w:p>
      <w:pPr>
        <w:pStyle w:val="ListBullet"/>
        <w:ind w:left="880"/>
      </w:pPr>
      <w:r>
        <w:t>二</w:t>
        <w:br/>
        <w:t>第二条第一項から第五項まで若しくは第九項、第三条第一項から第四項まで（これらの規定を第四条及び前条第四項において準用する場合を含む。）又は前条第一項若しくは第二項の規定により改定される年金額及び第三条第三項第一号、第六項又は第七項（これらの規定を第四条及び前条第四項において準用する場合を含む。）の規定により加えるものとされる額については、五十円未満の端数があるときはこれを切り捨て、五十円以上百円未満の端数があるときはこれを百円に切り上げるものとする。</w:t>
        <w:br/>
        <w:t>この場合において、当該年金額及び当該加えるものとされる額の端数計算は、それぞれの額ごとに行うものとする。</w:t>
      </w:r>
    </w:p>
    <w:p>
      <w:pPr>
        <w:pStyle w:val="Heading4"/>
      </w:pPr>
      <w:r>
        <w:t>第七条（費用の負担）</w:t>
      </w:r>
    </w:p>
    <w:p>
      <w:r>
        <w:t>第二条及び第三条の規定による年金額の改定により増加する費用は、国が負担する。</w:t>
      </w:r>
    </w:p>
    <w:p>
      <w:pPr>
        <w:pStyle w:val="Heading5"/>
        <w:ind w:left="440"/>
      </w:pPr>
      <w:r>
        <w:t>２</w:t>
      </w:r>
    </w:p>
    <w:p>
      <w:pPr>
        <w:ind w:left="440"/>
      </w:pPr>
      <w:r>
        <w:t>第四条の規定による年金額の改定により増加する費用（次項の規定により日本たばこ産業株式会社及び日本電信電話株式会社が負担する費用を除く。）は、国家公務員共済組合法の長期給付に関する施行法第三条の二第二項に規定する国等又は郵政会社等が負担する。</w:t>
        <w:br/>
        <w:t>この場合において、国が毎年度において負担すべき額は、当該年度の国の予算をもって定める額とし、独立行政法人造幣局、独立行政法人国立印刷局若しくは独立行政法人国立病院機構又は同項に規定する郵政会社等が毎年度において負担すべき額は、国家公務員共済組合連合会が当該事業年度にその予算に当該負担すべき額として計上した額とする。</w:t>
      </w:r>
    </w:p>
    <w:p>
      <w:pPr>
        <w:pStyle w:val="Heading5"/>
        <w:ind w:left="440"/>
      </w:pPr>
      <w:r>
        <w:t>３</w:t>
      </w:r>
    </w:p>
    <w:p>
      <w:pPr>
        <w:ind w:left="440"/>
      </w:pPr>
      <w:r>
        <w:t>第四条の規定による年金額の改定により増加する費用のうち存続組合である日本たばこ産業共済組合（平成八年改正法第二条の規定による改正前の国家公務員等共済組合法第八条第二項に規定する日本たばこ産業共済組合をいう。以下同じ。）若しくは指定基金で日本たばこ産業共済組合に係るもの又は指定基金で日本電信電話共済組合（同項に規定する日本電信電話共済組合をいう。以下同じ。）に係るものが支給する年金に係るものは、それぞれ日本たばこ産業株式会社又は日本電信電話株式会社が負担する。</w:t>
        <w:br/>
        <w:t>この場合において、日本たばこ産業株式会社又は日本電信電話株式会社が毎年度において負担すべき額は、存続組合である日本たばこ産業共済組合若しくは指定基金で日本たばこ産業共済組合に係るもの又は指定基金で日本電信電話共済組合に係るものが当該事業年度にその予算に当該負担すべき額として計上した額とする。</w:t>
      </w:r>
    </w:p>
    <w:p>
      <w:pPr>
        <w:pStyle w:val="Heading5"/>
        <w:ind w:left="440"/>
      </w:pPr>
      <w:r>
        <w:t>４</w:t>
      </w:r>
    </w:p>
    <w:p>
      <w:pPr>
        <w:ind w:left="440"/>
      </w:pPr>
      <w:r>
        <w:t>第五条の規定による年金額の改定により増加する費用は、独立行政法人鉄道建設・運輸施設整備支援機構が負担する。</w:t>
        <w:br/>
        <w:t>この場合において、独立行政法人鉄道建設・運輸施設整備支援機構が毎年度において負担すべき額は、存続組合である日本鉄道共済組合又は指定基金で日本鉄道共済組合に係るものが当該事業年度にその予算に当該負担すべき額として計上した額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附則（平成一三年五月二五日政令第一八八号）</w:t>
      </w:r>
    </w:p>
    <w:p>
      <w:pPr>
        <w:pStyle w:val="Heading5"/>
        <w:ind w:left="440"/>
      </w:pPr>
      <w:r>
        <w:t>１</w:t>
      </w:r>
    </w:p>
    <w:p>
      <w:pPr>
        <w:ind w:left="440"/>
      </w:pPr>
      <w:r>
        <w:t>この政令は、公布の日から施行する。</w:t>
      </w:r>
    </w:p>
    <w:p>
      <w:r>
        <w:br w:type="page"/>
      </w:r>
    </w:p>
    <w:p>
      <w:pPr>
        <w:pStyle w:val="Heading1"/>
      </w:pPr>
      <w:r>
        <w:t>附則（平成一四年五月二四日政令第一七九号）</w:t>
      </w:r>
    </w:p>
    <w:p>
      <w:pPr>
        <w:pStyle w:val="Heading5"/>
        <w:ind w:left="440"/>
      </w:pPr>
      <w:r>
        <w:t>１</w:t>
      </w:r>
    </w:p>
    <w:p>
      <w:pPr>
        <w:ind w:left="440"/>
      </w:pPr>
      <w:r>
        <w:t>この政令は、公布の日から施行する。</w:t>
      </w:r>
    </w:p>
    <w:p>
      <w:r>
        <w:br w:type="page"/>
      </w:r>
    </w:p>
    <w:p>
      <w:pPr>
        <w:pStyle w:val="Heading1"/>
      </w:pPr>
      <w:r>
        <w:t>附則（平成一五年三月三一日政令第一五五号）</w:t>
      </w:r>
    </w:p>
    <w:p>
      <w:pPr>
        <w:pStyle w:val="Heading5"/>
        <w:ind w:left="440"/>
      </w:pPr>
      <w:r>
        <w:t>１</w:t>
      </w:r>
    </w:p>
    <w:p>
      <w:pPr>
        <w:ind w:left="440"/>
      </w:pPr>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附則（平成一九年一一月二日政令第三二六号）</w:t>
      </w:r>
    </w:p>
    <w:p>
      <w:pPr>
        <w:pStyle w:val="Heading4"/>
      </w:pPr>
      <w:r>
        <w:t>第一条（施行期日）</w:t>
      </w:r>
    </w:p>
    <w:p>
      <w:r>
        <w:t>この政令は、公布の日から施行する。</w:t>
      </w:r>
    </w:p>
    <w:p>
      <w:pPr>
        <w:pStyle w:val="Heading4"/>
      </w:pPr>
      <w:r>
        <w:t>第二条（旧令による共済組合等からの年金受給者のための特別措置法による年金である給付の額等に関する経過措置）</w:t>
      </w:r>
    </w:p>
    <w:p>
      <w:r>
        <w:t>平成十九年九月分以前の月分の旧令による共済組合等からの年金受給者のための特別措置法による年金である給付の額並びに旧法（国家公務員共済組合法の長期給付に関する施行法第二条第二号に規定する旧法をいう。以下この条において同じ。）の規定による退職年金、障害年金及び遺族年金（旧法第九十四条の二の規定によりこれらの年金とみなされた年金を含む。）並びに旧法第九十条の規定による年金のうち、公務傷病年金、殉職年金及び公務傷病遺族年金の額については、なお従前の例による。</w:t>
      </w:r>
    </w:p>
    <w:p>
      <w:pPr>
        <w:pStyle w:val="Heading4"/>
      </w:pPr>
      <w:r>
        <w:t>第三条（公務傷病遺族年金の最低保障額に関する経過措置）</w:t>
      </w:r>
    </w:p>
    <w:p>
      <w:r>
        <w:t>平成十九年十月分から平成二十年九月分までの間におけるこの政令による改正後の第三条第三項第三号の規定の適用については、同号中「百四十二万七百円」とあるのは、「百四十一万五千九百円」とする。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平成十九年十月以後における旧令による共済組合等からの年金受給者のための特別措置法等の規定による年金の額の改定に関する政令</w:t>
      <w:br/>
      <w:tab/>
      <w:t>（平成十二年政令第二百四十一号）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平成十九年十月以後における旧令による共済組合等からの年金受給者のための特別措置法等の規定による年金の額の改定に関する政令（平成十二年政令第二百四十一号）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
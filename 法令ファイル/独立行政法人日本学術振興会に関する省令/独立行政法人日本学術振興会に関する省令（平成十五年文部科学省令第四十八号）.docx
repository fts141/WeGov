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独立行政法人日本学術振興会に関する省令</w:t>
        <w:br/>
        <w:t>（平成十五年文部科学省令第四十八号）</w:t>
      </w:r>
    </w:p>
    <w:p>
      <w:pPr>
        <w:pStyle w:val="Heading4"/>
      </w:pPr>
      <w:r>
        <w:t>第一条（通則法第八条第三項に規定する主務省令で定める重要な財産）</w:t>
      </w:r>
    </w:p>
    <w:p>
      <w:r>
        <w:t>独立行政法人日本学術振興会（以下「振興会」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振興会に係る通則法第十九条第四項の規定により主務省令で定める事項については、この条の定めるところによる。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振興会の役員及び職員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監事は、その職務の遂行に当たり、必要に応じ、振興会の他の監事との意思疎通及び情報の交換を図るよう努めなければならない。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振興会の業務が、法令等に従って適正に実施されているかどうか及び中期目標の着実な達成に向け効果的かつ効率的に実施されているかどうかについての意見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振興会の役員の職務の執行が法令等に適合することを確保するための体制その他振興会の業務の適正を確保するための体制の整備及び運用についての意見</w:t>
      </w:r>
    </w:p>
    <w:p>
      <w:pPr>
        <w:pStyle w:val="Heading6"/>
        <w:ind w:left="880"/>
      </w:pPr>
      <w:r>
        <w:t>四</w:t>
      </w:r>
    </w:p>
    <w:p>
      <w:pPr>
        <w:ind w:left="880"/>
      </w:pPr>
      <w:r>
        <w:t>振興会の役員の職務の遂行に関し、不正の行為又は法令等に違反する重大な事実があったときは、その事実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振興会に係る通則法第十九条第六項第二号に規定する主務省令で定める書類は、独立行政法人日本学術振興会法（以下「振興会法」という。）及びこの省令の規定に基づき文部科学大臣に提出する書類とする。</w:t>
      </w:r>
    </w:p>
    <w:p>
      <w:pPr>
        <w:pStyle w:val="Heading4"/>
      </w:pPr>
      <w:r>
        <w:t>第一条の四（業務方法書に記載すべき事項）</w:t>
      </w:r>
    </w:p>
    <w:p>
      <w:r>
        <w:t>振興会に係る通則法第二十八条第二項の主務省令で定める業務方法書に記載すべき事項は、次のとおりとする。</w:t>
      </w:r>
    </w:p>
    <w:p>
      <w:pPr>
        <w:pStyle w:val="Heading6"/>
        <w:ind w:left="880"/>
      </w:pPr>
      <w:r>
        <w:t>一</w:t>
      </w:r>
    </w:p>
    <w:p>
      <w:pPr>
        <w:ind w:left="880"/>
      </w:pPr>
      <w:r>
        <w:t>振興会法第十五条第一号に規定する助成に関する事項</w:t>
      </w:r>
    </w:p>
    <w:p>
      <w:pPr>
        <w:pStyle w:val="Heading6"/>
        <w:ind w:left="880"/>
      </w:pPr>
      <w:r>
        <w:t>二</w:t>
      </w:r>
    </w:p>
    <w:p>
      <w:pPr>
        <w:ind w:left="880"/>
      </w:pPr>
      <w:r>
        <w:t>振興会法第十五条第二号に規定する資金の支給に関する事項</w:t>
      </w:r>
    </w:p>
    <w:p>
      <w:pPr>
        <w:pStyle w:val="Heading6"/>
        <w:ind w:left="880"/>
      </w:pPr>
      <w:r>
        <w:t>三</w:t>
      </w:r>
    </w:p>
    <w:p>
      <w:pPr>
        <w:ind w:left="880"/>
      </w:pPr>
      <w:r>
        <w:t>振興会法第十五条第三号に規定する業務に関する事項</w:t>
      </w:r>
    </w:p>
    <w:p>
      <w:pPr>
        <w:pStyle w:val="Heading6"/>
        <w:ind w:left="880"/>
      </w:pPr>
      <w:r>
        <w:t>四</w:t>
      </w:r>
    </w:p>
    <w:p>
      <w:pPr>
        <w:ind w:left="880"/>
      </w:pPr>
      <w:r>
        <w:t>振興会法第十五条第四号に規定する研究に関する事項</w:t>
      </w:r>
    </w:p>
    <w:p>
      <w:pPr>
        <w:pStyle w:val="Heading6"/>
        <w:ind w:left="880"/>
      </w:pPr>
      <w:r>
        <w:t>五</w:t>
      </w:r>
    </w:p>
    <w:p>
      <w:pPr>
        <w:ind w:left="880"/>
      </w:pPr>
      <w:r>
        <w:t>振興会法第十五条第五号に規定する援助に関する事項</w:t>
      </w:r>
    </w:p>
    <w:p>
      <w:pPr>
        <w:pStyle w:val="Heading6"/>
        <w:ind w:left="880"/>
      </w:pPr>
      <w:r>
        <w:t>六</w:t>
      </w:r>
    </w:p>
    <w:p>
      <w:pPr>
        <w:ind w:left="880"/>
      </w:pPr>
      <w:r>
        <w:t>振興会法第十五条第六号に規定する調査及び研究に関する事項</w:t>
      </w:r>
    </w:p>
    <w:p>
      <w:pPr>
        <w:pStyle w:val="Heading6"/>
        <w:ind w:left="880"/>
      </w:pPr>
      <w:r>
        <w:t>七</w:t>
      </w:r>
    </w:p>
    <w:p>
      <w:pPr>
        <w:ind w:left="880"/>
      </w:pPr>
      <w:r>
        <w:t>振興会法第十五条第七号に規定する成果の普及及び成果の活用の促進に関する事項</w:t>
      </w:r>
    </w:p>
    <w:p>
      <w:pPr>
        <w:pStyle w:val="Heading6"/>
        <w:ind w:left="880"/>
      </w:pPr>
      <w:r>
        <w:t>八</w:t>
      </w:r>
    </w:p>
    <w:p>
      <w:pPr>
        <w:ind w:left="880"/>
      </w:pPr>
      <w:r>
        <w:t>振興会法第十五条第八号に規定する審査及び評価に関する事項</w:t>
      </w:r>
    </w:p>
    <w:p>
      <w:pPr>
        <w:pStyle w:val="Heading6"/>
        <w:ind w:left="880"/>
      </w:pPr>
      <w:r>
        <w:t>九</w:t>
      </w:r>
    </w:p>
    <w:p>
      <w:pPr>
        <w:ind w:left="880"/>
      </w:pPr>
      <w:r>
        <w:t>振興会法第十五条第九号に規定する附帯業務に関する事項</w:t>
      </w:r>
    </w:p>
    <w:p>
      <w:pPr>
        <w:pStyle w:val="Heading6"/>
        <w:ind w:left="880"/>
      </w:pPr>
      <w:r>
        <w:t>十</w:t>
      </w:r>
    </w:p>
    <w:p>
      <w:pPr>
        <w:ind w:left="880"/>
      </w:pPr>
      <w:r>
        <w:t>業務委託の基準</w:t>
      </w:r>
    </w:p>
    <w:p>
      <w:pPr>
        <w:pStyle w:val="Heading6"/>
        <w:ind w:left="880"/>
      </w:pPr>
      <w:r>
        <w:t>十一</w:t>
      </w:r>
    </w:p>
    <w:p>
      <w:pPr>
        <w:ind w:left="880"/>
      </w:pPr>
      <w:r>
        <w:t>競争入札その他契約に関する基本的事項</w:t>
      </w:r>
    </w:p>
    <w:p>
      <w:pPr>
        <w:pStyle w:val="Heading6"/>
        <w:ind w:left="880"/>
      </w:pPr>
      <w:r>
        <w:t>十二</w:t>
      </w:r>
    </w:p>
    <w:p>
      <w:pPr>
        <w:ind w:left="880"/>
      </w:pPr>
      <w:r>
        <w:t>その他振興会の業務の執行に関して必要な事項</w:t>
      </w:r>
    </w:p>
    <w:p>
      <w:pPr>
        <w:pStyle w:val="Heading4"/>
      </w:pPr>
      <w:r>
        <w:t>第二条（中期計画の作成・変更に係る事項）</w:t>
      </w:r>
    </w:p>
    <w:p>
      <w:r>
        <w:t>振興会は、通則法第三十条第一項の規定により中期計画の認可を受けようとするときは、中期計画を記載した申請書を、当該中期計画の最初の事業年度開始三十日前までに（振興会の最初の事業年度の属する中期計画については、振興会の成立後遅滞なく）、文部科学大臣に提出しなければならない。</w:t>
      </w:r>
    </w:p>
    <w:p>
      <w:pPr>
        <w:pStyle w:val="Heading5"/>
        <w:ind w:left="440"/>
      </w:pPr>
      <w:r>
        <w:t>２</w:t>
      </w:r>
    </w:p>
    <w:p>
      <w:pPr>
        <w:ind w:left="440"/>
      </w:pPr>
      <w:r>
        <w:t>振興会は、通則法第三十条第一項後段の規定により中期計画の変更の認可を受けようとするときは、変更しようとする事項及びその理由を記載した申請書を文部科学大臣に提出しなければならない。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振興会に係る通則法第三十条第二項第八号に規定する主務省令で定める業務運営に関する事項は、次のとおりとする。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中期目標の期間を超える債務負担</w:t>
      </w:r>
    </w:p>
    <w:p>
      <w:pPr>
        <w:pStyle w:val="Heading6"/>
        <w:ind w:left="880"/>
      </w:pPr>
      <w:r>
        <w:t>四</w:t>
      </w:r>
    </w:p>
    <w:p>
      <w:pPr>
        <w:ind w:left="880"/>
      </w:pPr>
      <w:r>
        <w:t>積立金の使途</w:t>
      </w:r>
    </w:p>
    <w:p>
      <w:pPr>
        <w:pStyle w:val="Heading4"/>
      </w:pPr>
      <w:r>
        <w:t>第四条（年度計画の作成・変更に係る事項）</w:t>
      </w:r>
    </w:p>
    <w:p>
      <w:r>
        <w:t>振興会に係る通則法第三十一条第一項の年度計画には、中期計画に定めた事項に関し、当該事業年度において実施すべき事項を記載しなければならない。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振興会は、通則法第三十一条第一項後段の規定により年度計画の変更をしたときは、変更した事項及びその理由を記載した届出書を文部科学大臣に提出しなければならない。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振興会に係る通則法第三十二条第二項に規定する報告書には、当該報告書が次の表の上欄に掲げる報告書のいずれに該当するかに応じ、同表の下欄に掲げる事項を記載しなければならない。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振興会は、前項に規定する報告書を文部科学大臣に提出したときは、速やかに、当該報告書をインターネットの利用その他の適切な方法により公表するものとする。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振興会の会計については、この省令の定めるところにより、この省令に定めのないものについては、一般に公正妥当と認められる企業会計の基準に従うものとする。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振興会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振興会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振興会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振興会に係る通則法第三十八条第一項に規定する主務省令で定める書類は、行政コスト計算書、純資産変動計算書及びキャッシュ・フロー計算書とする。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振興会に係る通則法第三十八条第二項の規定により主務省令で定める事項については、この条の定めるところによる。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振興会の目的及び業務内容</w:t>
      </w:r>
    </w:p>
    <w:p>
      <w:pPr>
        <w:pStyle w:val="Heading6"/>
        <w:ind w:left="880"/>
      </w:pPr>
      <w:r>
        <w:t>二</w:t>
      </w:r>
    </w:p>
    <w:p>
      <w:pPr>
        <w:ind w:left="880"/>
      </w:pPr>
      <w:r>
        <w:t>国の政策における振興会の位置付け及び役割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振興会に関する基礎的な情報</w:t>
      </w:r>
    </w:p>
    <w:p>
      <w:pPr>
        <w:pStyle w:val="Heading4"/>
      </w:pPr>
      <w:r>
        <w:t>第十一条（財務諸表の閲覧期間）</w:t>
      </w:r>
    </w:p>
    <w:p>
      <w:r>
        <w:t>振興会に係る通則法第三十八条第三項に規定する主務省令で定める期間は、五年とする。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振興会の役員（監事を除く。）及び職員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振興会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振興会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振興会に係る通則法第四十八条に規定する主務省令で定める重要な財産は、土地及び建物並びに文部科学大臣が指定するその他の財産とする。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振興会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振興会の業務運営上支障がない旨及びその理由</w:t>
      </w:r>
    </w:p>
    <w:p>
      <w:pPr>
        <w:pStyle w:val="Heading4"/>
      </w:pPr>
      <w:r>
        <w:t>第十四条の二（通則法第五十条の六第一号に規定する主務省令で定める内部組織）</w:t>
      </w:r>
    </w:p>
    <w:p>
      <w:r>
        <w:t>振興会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第十四条の三（通則法第五十条の六第二号に規定する主務省令で定める管理又は監督の地位）</w:t>
      </w:r>
    </w:p>
    <w:p>
      <w:r>
        <w:t>振興会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第十五条（共通事項の経理）</w:t>
      </w:r>
    </w:p>
    <w:p>
      <w:r>
        <w:t>振興会は、振興会法第十九条第一項又は第二項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第十六条（積立金の処分に係る申請書の添付書類）</w:t>
      </w:r>
    </w:p>
    <w:p>
      <w:r>
        <w:t>振興会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第二条（成立の際の会計処理の特例）</w:t>
      </w:r>
    </w:p>
    <w:p>
      <w:r>
        <w:t>振興会の成立の際振興会法附則第二条第六項の規定により振興会に出資されたものとされる資産のうち償却資産については、第九条第一項の指定があったものとみなす。</w:t>
      </w:r>
    </w:p>
    <w:p>
      <w:pPr>
        <w:pStyle w:val="Heading4"/>
      </w:pPr>
      <w:r>
        <w:t>第二条の二（共通事項の経理）</w:t>
      </w:r>
    </w:p>
    <w:p>
      <w:r>
        <w:t>振興会は、振興会法附則第二条の五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第三条（日本学術振興会法施行規則及び日本学術振興会の財務及び会計に関する省令の廃止）</w:t>
      </w:r>
    </w:p>
    <w:p>
      <w:r>
        <w:t>次に掲げる省令は、廃止する。</w:t>
      </w:r>
    </w:p>
    <w:p>
      <w:pPr>
        <w:pStyle w:val="Heading6"/>
        <w:ind w:left="880"/>
      </w:pPr>
      <w:r>
        <w:t>一</w:t>
      </w:r>
    </w:p>
    <w:p>
      <w:pPr>
        <w:ind w:left="880"/>
      </w:pPr>
      <w:r>
        <w:t>日本学術振興会法施行規則（昭和四十二年文部省令第十七号）</w:t>
      </w:r>
    </w:p>
    <w:p>
      <w:pPr>
        <w:pStyle w:val="Heading6"/>
        <w:ind w:left="880"/>
      </w:pPr>
      <w:r>
        <w:t>二</w:t>
      </w:r>
    </w:p>
    <w:p>
      <w:pPr>
        <w:ind w:left="880"/>
      </w:pPr>
      <w:r>
        <w:t>日本学術振興会の財務及び会計に関する省令（昭和四十三年文部省令第四号）</w:t>
      </w:r>
    </w:p>
    <w:p>
      <w:r>
        <w:br w:type="page"/>
      </w:r>
    </w:p>
    <w:p>
      <w:pPr>
        <w:pStyle w:val="Heading1"/>
      </w:pPr>
      <w:r>
        <w:t>附　則（平成二一年一一月二四日文部科学省令第三六号）</w:t>
      </w:r>
    </w:p>
    <w:p>
      <w:r>
        <w:t>この省令は、公布の日から施行する。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則（平成二三年四月二七日文部科学省令第一六号）</w:t>
      </w:r>
    </w:p>
    <w:p>
      <w:r>
        <w:t>この省令は、独立行政法人日本学術振興会法の一部を改正する法律（平成二十三年法律第二十三号）の施行の日（平成二十三年四月二十八日）から施行する。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br/>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一から八まで</w:t>
      </w:r>
    </w:p>
    <w:p>
      <w:pPr>
        <w:ind w:left="880"/>
      </w:pPr>
      <w:r>
        <w:t>略</w:t>
      </w:r>
    </w:p>
    <w:p>
      <w:pPr>
        <w:pStyle w:val="Heading6"/>
        <w:ind w:left="880"/>
      </w:pPr>
      <w:r>
        <w:t>九</w:t>
      </w:r>
    </w:p>
    <w:p>
      <w:pPr>
        <w:ind w:left="880"/>
      </w:pPr>
      <w:r>
        <w:t>独立行政法人日本学術振興会に関する省令第五条第一項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一から十三まで</w:t>
      </w:r>
    </w:p>
    <w:p>
      <w:pPr>
        <w:ind w:left="880"/>
      </w:pPr>
      <w:r>
        <w:t>略</w:t>
      </w:r>
    </w:p>
    <w:p>
      <w:pPr>
        <w:pStyle w:val="Heading6"/>
        <w:ind w:left="880"/>
      </w:pPr>
      <w:r>
        <w:t>十四</w:t>
      </w:r>
    </w:p>
    <w:p>
      <w:pPr>
        <w:ind w:left="880"/>
      </w:pPr>
      <w:r>
        <w:t>独立行政法人日本学術振興会に関する省令第十条の二第三項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一～十三</w:t>
      </w:r>
    </w:p>
    <w:p>
      <w:pPr>
        <w:ind w:left="880"/>
      </w:pPr>
      <w:r>
        <w:t>略</w:t>
      </w:r>
    </w:p>
    <w:p>
      <w:pPr>
        <w:pStyle w:val="Heading6"/>
        <w:ind w:left="880"/>
      </w:pPr>
      <w:r>
        <w:t>十四</w:t>
      </w:r>
    </w:p>
    <w:p>
      <w:pPr>
        <w:ind w:left="880"/>
      </w:pPr>
      <w:r>
        <w:t>独立行政法人日本学術振興会に関する省令第十条及び第十条の二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独立行政法人日本学術振興会に関する省令</w:t>
      <w:br/>
      <w:tab/>
      <w:t>（平成十五年文部科学省令第四十八号）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独立行政法人日本学術振興会に関する省令（平成十五年文部科学省令第四十八号）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
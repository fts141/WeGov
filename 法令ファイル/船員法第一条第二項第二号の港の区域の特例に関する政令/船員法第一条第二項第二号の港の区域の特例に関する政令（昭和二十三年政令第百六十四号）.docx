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船員法第一条第二項第二号の港の区域の特例に関する政令</w:t>
        <w:br/>
        <w:t>（昭和二十三年政令第百六十四号）</w:t>
      </w:r>
    </w:p>
    <w:p>
      <w:r>
        <w:t>国土交通大臣が船員法（昭和二十二年法律第百号）第一条第三項ただし書の規定により港則法（昭和二十三年法律第百七十四号）に基づく港の区域と異なる区域を定めようとするときは、国土交通省令で定めるところにより、交通政策審議会又は地方交通審議会の議を経なければならない。</w:t>
      </w:r>
    </w:p>
    <w:p>
      <w:pPr>
        <w:pStyle w:val="Heading5"/>
        <w:ind w:left="440"/>
      </w:pPr>
      <w:r>
        <w:t>２</w:t>
      </w:r>
    </w:p>
    <w:p>
      <w:pPr>
        <w:ind w:left="440"/>
      </w:pPr>
      <w:r>
        <w:t>国土交通大臣は、前項の規定により港の区域を定めた場合には、これを告示しなければならない。</w:t>
      </w:r>
    </w:p>
    <w:p>
      <w:r>
        <w:br w:type="page"/>
      </w:r>
    </w:p>
    <w:p>
      <w:pPr>
        <w:pStyle w:val="Heading1"/>
      </w:pPr>
      <w:r>
        <w:t>附　則</w:t>
      </w:r>
    </w:p>
    <w:p>
      <w:r>
        <w:t>この政令は、港域法施行の日（昭和二十三年七月十六日）から、これを施行する。</w:t>
      </w:r>
    </w:p>
    <w:p>
      <w:r>
        <w:br w:type="page"/>
      </w:r>
    </w:p>
    <w:p>
      <w:pPr>
        <w:pStyle w:val="Heading1"/>
      </w:pPr>
      <w:r>
        <w:t>附　則（昭和四〇年六月二二日政令第二一九号）</w:t>
      </w:r>
    </w:p>
    <w:p>
      <w:r>
        <w:t>この政令は、港則法の一部を改正する法律（昭和四十年法律第八十号）の施行の日（昭和四十年七月一日）から施行する。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則（平成二〇年七月一八日政令第二三一号）</w:t>
      </w:r>
    </w:p>
    <w:p>
      <w:pPr>
        <w:pStyle w:val="Heading4"/>
      </w:pPr>
      <w:r>
        <w:t>第一条（施行期日）</w:t>
      </w:r>
    </w:p>
    <w:p>
      <w:r>
        <w:t>この政令は、平成二十年十月一日から施行する。</w:t>
      </w:r>
    </w:p>
    <w:p>
      <w:pPr>
        <w:pStyle w:val="Heading4"/>
      </w:pPr>
      <w:r>
        <w:t>第二条（処分等に関する経過措置）</w:t>
      </w:r>
    </w:p>
    <w:p>
      <w:r>
        <w:t>国土交通省設置法等の一部を改正する法律（以下この条において「改正法」という。）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改正法の施行後は、改正法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改正法附則第四条の規定によりなお従前の例によることとされているものを除き、改正法の施行後は、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改正法の施行の日前にその手続がされていないものについては、改正法の施行後は、これを、新法令の相当規定により新機関に対してその手続をしなければならないとされた事項について、その手続がされていないものとみなして、当該相当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船員法第一条第二項第二号の港の区域の特例に関する政令</w:t>
      <w:br/>
      <w:tab/>
      <w:t>（昭和二十三年政令第百六十四号）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船員法第一条第二項第二号の港の区域の特例に関する政令（昭和二十三年政令第百六十四号）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
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w:t>
        <w:br/>
        <w:t>（平成十八年法律第四十八号）</w:t>
      </w:r>
    </w:p>
    <w:p>
      <w:pPr>
        <w:pStyle w:val="Heading2"/>
      </w:pPr>
      <w:r>
        <w:t>第一章　総則</w:t>
      </w:r>
    </w:p>
    <w:p>
      <w:pPr>
        <w:pStyle w:val="Heading3"/>
      </w:pPr>
      <w:r>
        <w:t>第一節　通則</w:t>
      </w:r>
    </w:p>
    <w:p>
      <w:pPr>
        <w:pStyle w:val="Heading4"/>
      </w:pPr>
      <w:r>
        <w:t>第一条（趣旨）</w:t>
      </w:r>
    </w:p>
    <w:p>
      <w:r>
        <w:t>一般社団法人及び一般財団法人の設立、組織、運営及び管理については、他の法律に特別の定めがある場合を除くほか、この法律の定めるところによる。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一般社団法人等</w:t>
      </w:r>
    </w:p>
    <w:p>
      <w:pPr>
        <w:pStyle w:val="Heading6"/>
        <w:ind w:left="880"/>
      </w:pPr>
      <w:r>
        <w:t>二</w:t>
      </w:r>
    </w:p>
    <w:p>
      <w:pPr>
        <w:ind w:left="880"/>
      </w:pPr>
      <w:r>
        <w:t>大規模一般社団法人</w:t>
      </w:r>
    </w:p>
    <w:p>
      <w:pPr>
        <w:pStyle w:val="Heading6"/>
        <w:ind w:left="880"/>
      </w:pPr>
      <w:r>
        <w:t>三</w:t>
      </w:r>
    </w:p>
    <w:p>
      <w:pPr>
        <w:ind w:left="880"/>
      </w:pPr>
      <w:r>
        <w:t>大規模一般財団法人</w:t>
      </w:r>
    </w:p>
    <w:p>
      <w:pPr>
        <w:pStyle w:val="Heading6"/>
        <w:ind w:left="880"/>
      </w:pPr>
      <w:r>
        <w:t>四</w:t>
      </w:r>
    </w:p>
    <w:p>
      <w:pPr>
        <w:ind w:left="880"/>
      </w:pPr>
      <w:r>
        <w:t>子法人</w:t>
      </w:r>
    </w:p>
    <w:p>
      <w:pPr>
        <w:pStyle w:val="Heading6"/>
        <w:ind w:left="880"/>
      </w:pPr>
      <w:r>
        <w:t>五</w:t>
      </w:r>
    </w:p>
    <w:p>
      <w:pPr>
        <w:ind w:left="880"/>
      </w:pPr>
      <w:r>
        <w:t>吸収合併</w:t>
      </w:r>
    </w:p>
    <w:p>
      <w:pPr>
        <w:pStyle w:val="Heading6"/>
        <w:ind w:left="880"/>
      </w:pPr>
      <w:r>
        <w:t>六</w:t>
      </w:r>
    </w:p>
    <w:p>
      <w:pPr>
        <w:ind w:left="880"/>
      </w:pPr>
      <w:r>
        <w:t>新設合併</w:t>
      </w:r>
    </w:p>
    <w:p>
      <w:pPr>
        <w:pStyle w:val="Heading6"/>
        <w:ind w:left="880"/>
      </w:pPr>
      <w:r>
        <w:t>七</w:t>
      </w:r>
    </w:p>
    <w:p>
      <w:pPr>
        <w:ind w:left="880"/>
      </w:pPr>
      <w:r>
        <w:t>公告方法</w:t>
      </w:r>
    </w:p>
    <w:p>
      <w:pPr>
        <w:pStyle w:val="Heading4"/>
      </w:pPr>
      <w:r>
        <w:t>第三条（法人格）</w:t>
      </w:r>
    </w:p>
    <w:p>
      <w:r>
        <w:t>一般社団法人及び一般財団法人は、法人とする。</w:t>
      </w:r>
    </w:p>
    <w:p>
      <w:pPr>
        <w:pStyle w:val="Heading4"/>
      </w:pPr>
      <w:r>
        <w:t>第四条（住所）</w:t>
      </w:r>
    </w:p>
    <w:p>
      <w:r>
        <w:t>一般社団法人及び一般財団法人の住所は、その主たる事務所の所在地にあるものとする。</w:t>
      </w:r>
    </w:p>
    <w:p>
      <w:pPr>
        <w:pStyle w:val="Heading3"/>
      </w:pPr>
      <w:r>
        <w:t>第二節　法人の名称</w:t>
      </w:r>
    </w:p>
    <w:p>
      <w:pPr>
        <w:pStyle w:val="Heading4"/>
      </w:pPr>
      <w:r>
        <w:t>第五条（名称）</w:t>
      </w:r>
    </w:p>
    <w:p>
      <w:r>
        <w:t>一般社団法人又は一般財団法人は、その種類に従い、その名称中に一般社団法人又は一般財団法人という文字を用いなければならない。</w:t>
      </w:r>
    </w:p>
    <w:p>
      <w:pPr>
        <w:pStyle w:val="Heading5"/>
        <w:ind w:left="440"/>
      </w:pPr>
      <w:r>
        <w:t>２</w:t>
      </w:r>
    </w:p>
    <w:p>
      <w:pPr>
        <w:ind w:left="440"/>
      </w:pPr>
      <w:r>
        <w:t>一般社団法人は、その名称中に、一般財団法人であると誤認されるおそれのある文字を用いてはならない。</w:t>
      </w:r>
    </w:p>
    <w:p>
      <w:pPr>
        <w:pStyle w:val="Heading5"/>
        <w:ind w:left="440"/>
      </w:pPr>
      <w:r>
        <w:t>３</w:t>
      </w:r>
    </w:p>
    <w:p>
      <w:pPr>
        <w:ind w:left="440"/>
      </w:pPr>
      <w:r>
        <w:t>一般財団法人は、その名称中に、一般社団法人であると誤認されるおそれのある文字を用いてはならない。</w:t>
      </w:r>
    </w:p>
    <w:p>
      <w:pPr>
        <w:pStyle w:val="Heading4"/>
      </w:pPr>
      <w:r>
        <w:t>第六条（一般社団法人又は一般財団法人と誤認させる名称等の使用の禁止）</w:t>
      </w:r>
    </w:p>
    <w:p>
      <w:r>
        <w:t>一般社団法人又は一般財団法人でない者は、その名称又は商号中に、一般社団法人又は一般財団法人であると誤認されるおそれのある文字を用いてはならない。</w:t>
      </w:r>
    </w:p>
    <w:p>
      <w:pPr>
        <w:pStyle w:val="Heading4"/>
      </w:pPr>
      <w:r>
        <w:t>第七条</w:t>
      </w:r>
    </w:p>
    <w:p>
      <w:r>
        <w:t>何人も、不正の目的をもって、他の一般社団法人又は一般財団法人であると誤認されるおそれのある名称又は商号を使用してはならない。</w:t>
      </w:r>
    </w:p>
    <w:p>
      <w:pPr>
        <w:pStyle w:val="Heading5"/>
        <w:ind w:left="440"/>
      </w:pPr>
      <w:r>
        <w:t>２</w:t>
      </w:r>
    </w:p>
    <w:p>
      <w:pPr>
        <w:ind w:left="440"/>
      </w:pPr>
      <w:r>
        <w:t>前項の規定に違反する名称又は商号の使用によって事業に係る利益を侵害され、又は侵害されるおそれがある一般社団法人又は一般財団法人は、その利益を侵害する者又は侵害するおそれがある者に対し、その侵害の停止又は予防を請求することができる。</w:t>
      </w:r>
    </w:p>
    <w:p>
      <w:pPr>
        <w:pStyle w:val="Heading4"/>
      </w:pPr>
      <w:r>
        <w:t>第八条（自己の名称の使用を他人に許諾した一般社団法人又は一般財団法人の責任）</w:t>
      </w:r>
    </w:p>
    <w:p>
      <w:r>
        <w:t>自己の名称を使用して事業又は営業を行うことを他人に許諾した一般社団法人又は一般財団法人は、当該一般社団法人又は一般財団法人が当該事業を行うものと誤認して当該他人と取引をした者に対し、当該他人と連帯して、当該取引によって生じた債務を弁済する責任を負う。</w:t>
      </w:r>
    </w:p>
    <w:p>
      <w:pPr>
        <w:pStyle w:val="Heading3"/>
      </w:pPr>
      <w:r>
        <w:t>第三節　商法の規定の不適用</w:t>
      </w:r>
    </w:p>
    <w:p>
      <w:pPr>
        <w:pStyle w:val="Heading4"/>
      </w:pPr>
      <w:r>
        <w:t>第九条</w:t>
      </w:r>
    </w:p>
    <w:p>
      <w:r>
        <w:t>商法（明治三十二年法律第四十八号）第十一条から第十五条まで及び第十九条から第二十四条までの規定は、一般社団法人及び一般財団法人については、適用しない。</w:t>
      </w:r>
    </w:p>
    <w:p>
      <w:pPr>
        <w:pStyle w:val="Heading2"/>
      </w:pPr>
      <w:r>
        <w:t>第二章　一般社団法人</w:t>
      </w:r>
    </w:p>
    <w:p>
      <w:pPr>
        <w:pStyle w:val="Heading3"/>
      </w:pPr>
      <w:r>
        <w:t>第一節　設立</w:t>
      </w:r>
    </w:p>
    <w:p>
      <w:pPr>
        <w:pStyle w:val="Heading4"/>
      </w:pPr>
      <w:r>
        <w:t>第十条（定款の作成）</w:t>
      </w:r>
    </w:p>
    <w:p>
      <w:r>
        <w:t>一般社団法人を設立するには、その社員になろうとする者（以下「設立時社員」という。）が、共同して定款を作成し、その全員がこれに署名し、又は記名押印しなければならない。</w:t>
      </w:r>
    </w:p>
    <w:p>
      <w:pPr>
        <w:pStyle w:val="Heading5"/>
        <w:ind w:left="440"/>
      </w:pPr>
      <w:r>
        <w:t>２</w:t>
      </w:r>
    </w:p>
    <w:p>
      <w:pPr>
        <w:ind w:left="440"/>
      </w:pPr>
      <w:r>
        <w:t>前項の定款は、電磁的記録（電子的方式、磁気的方式その他人の知覚によっては認識することができない方式で作られる記録であって、電子計算機による情報処理の用に供されるものとして法務省令で定めるものをいう。以下同じ。）をもって作成することができる。</w:t>
      </w:r>
    </w:p>
    <w:p>
      <w:pPr>
        <w:pStyle w:val="Heading4"/>
      </w:pPr>
      <w:r>
        <w:t>第十一条（定款の記載又は記録事項）</w:t>
      </w:r>
    </w:p>
    <w:p>
      <w:r>
        <w:t>一般社団法人の定款には、次に掲げる事項を記載し、又は記録しなければならない。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主たる事務所の所在地</w:t>
      </w:r>
    </w:p>
    <w:p>
      <w:pPr>
        <w:pStyle w:val="Heading6"/>
        <w:ind w:left="880"/>
      </w:pPr>
      <w:r>
        <w:t>四</w:t>
      </w:r>
    </w:p>
    <w:p>
      <w:pPr>
        <w:ind w:left="880"/>
      </w:pPr>
      <w:r>
        <w:t>設立時社員の氏名又は名称及び住所</w:t>
      </w:r>
    </w:p>
    <w:p>
      <w:pPr>
        <w:pStyle w:val="Heading6"/>
        <w:ind w:left="880"/>
      </w:pPr>
      <w:r>
        <w:t>五</w:t>
      </w:r>
    </w:p>
    <w:p>
      <w:pPr>
        <w:ind w:left="880"/>
      </w:pPr>
      <w:r>
        <w:t>社員の資格の得喪に関する規定</w:t>
      </w:r>
    </w:p>
    <w:p>
      <w:pPr>
        <w:pStyle w:val="Heading6"/>
        <w:ind w:left="880"/>
      </w:pPr>
      <w:r>
        <w:t>六</w:t>
      </w:r>
    </w:p>
    <w:p>
      <w:pPr>
        <w:ind w:left="880"/>
      </w:pPr>
      <w:r>
        <w:t>公告方法</w:t>
      </w:r>
    </w:p>
    <w:p>
      <w:pPr>
        <w:pStyle w:val="Heading6"/>
        <w:ind w:left="880"/>
      </w:pPr>
      <w:r>
        <w:t>七</w:t>
      </w:r>
    </w:p>
    <w:p>
      <w:pPr>
        <w:ind w:left="880"/>
      </w:pPr>
      <w:r>
        <w:t>事業年度</w:t>
      </w:r>
    </w:p>
    <w:p>
      <w:pPr>
        <w:pStyle w:val="Heading5"/>
        <w:ind w:left="440"/>
      </w:pPr>
      <w:r>
        <w:t>２</w:t>
      </w:r>
    </w:p>
    <w:p>
      <w:pPr>
        <w:ind w:left="440"/>
      </w:pPr>
      <w:r>
        <w:t>社員に剰余金又は残余財産の分配を受ける権利を与える旨の定款の定めは、その効力を有しない。</w:t>
      </w:r>
    </w:p>
    <w:p>
      <w:pPr>
        <w:pStyle w:val="Heading4"/>
      </w:pPr>
      <w:r>
        <w:t>第十二条</w:t>
      </w:r>
    </w:p>
    <w:p>
      <w:r>
        <w:t>前条第一項各号に掲げる事項のほか、一般社団法人の定款には、この法律の規定により定款の定めがなければその効力を生じない事項及びその他の事項でこの法律の規定に違反しないものを記載し、又は記録することができる。</w:t>
      </w:r>
    </w:p>
    <w:p>
      <w:pPr>
        <w:pStyle w:val="Heading4"/>
      </w:pPr>
      <w:r>
        <w:t>第十三条（定款の認証）</w:t>
      </w:r>
    </w:p>
    <w:p>
      <w:r>
        <w:t>第十条第一項の定款は、公証人の認証を受けなければ、その効力を生じない。</w:t>
      </w:r>
    </w:p>
    <w:p>
      <w:pPr>
        <w:pStyle w:val="Heading4"/>
      </w:pPr>
      <w:r>
        <w:t>第十四条（定款の備置き及び閲覧等）</w:t>
      </w:r>
    </w:p>
    <w:p>
      <w:r>
        <w:t>設立時社員（一般社団法人の成立後にあっては、当該一般社団法人）は、定款を設立時社員が定めた場所（一般社団法人の成立後にあっては、その主たる事務所及び従たる事務所）に備え置かなければならない。</w:t>
      </w:r>
    </w:p>
    <w:p>
      <w:pPr>
        <w:pStyle w:val="Heading5"/>
        <w:ind w:left="440"/>
      </w:pPr>
      <w:r>
        <w:t>２</w:t>
      </w:r>
    </w:p>
    <w:p>
      <w:pPr>
        <w:ind w:left="440"/>
      </w:pPr>
      <w:r>
        <w:t>設立時社員（一般社団法人の成立後にあっては、その社員及び債権者）は、設立時社員が定めた時間（一般社団法人の成立後にあっては、その業務時間）内は、いつでも、次に掲げる請求をすることができる。</w:t>
      </w:r>
    </w:p>
    <w:p>
      <w:pPr>
        <w:pStyle w:val="Heading6"/>
        <w:ind w:left="880"/>
      </w:pPr>
      <w:r>
        <w:t>一</w:t>
      </w:r>
    </w:p>
    <w:p>
      <w:pPr>
        <w:ind w:left="880"/>
      </w:pPr>
      <w:r>
        <w:t>定款が書面をもって作成されているときは、当該書面の閲覧の請求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定款が電磁的記録をもって作成されているときは、当該電磁的記録に記録された事項を法務省令で定める方法により表示したものの閲覧の請求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って法務省令で定めるものをいう。以下同じ。）であって設立時社員（一般社団法人の成立後にあっては、当該一般社団法人）の定めたものにより提供することの請求又はその事項を記載した書面の交付の請求</w:t>
      </w:r>
    </w:p>
    <w:p>
      <w:pPr>
        <w:pStyle w:val="Heading5"/>
        <w:ind w:left="440"/>
      </w:pPr>
      <w:r>
        <w:t>３</w:t>
      </w:r>
    </w:p>
    <w:p>
      <w:pPr>
        <w:ind w:left="440"/>
      </w:pPr>
      <w:r>
        <w:t>定款が電磁的記録をもって作成されている場合であって、従たる事務所における前項第三号及び第四号に掲げる請求に応じることを可能とするための措置として法務省令で定めるものをとっている一般社団法人についての第一項の規定の適用については、同項中「主たる事務所及び従たる事務所」とあるのは、「主たる事務所」とする。</w:t>
      </w:r>
    </w:p>
    <w:p>
      <w:pPr>
        <w:pStyle w:val="Heading4"/>
      </w:pPr>
      <w:r>
        <w:t>第十五条（設立時役員等の選任）</w:t>
      </w:r>
    </w:p>
    <w:p>
      <w:r>
        <w:t>定款で設立時理事（一般社団法人の設立に際して理事となる者をいう。以下この章、第二百七十八条及び第三百十八条第二項において同じ。）を定めなかったときは、設立時社員は、第十三条の公証人の認証の後遅滞なく、設立時理事を選任しなければならない。</w:t>
      </w:r>
    </w:p>
    <w:p>
      <w:pPr>
        <w:pStyle w:val="Heading5"/>
        <w:ind w:left="440"/>
      </w:pPr>
      <w:r>
        <w:t>２</w:t>
      </w:r>
    </w:p>
    <w:p>
      <w:pPr>
        <w:ind w:left="440"/>
      </w:pPr>
      <w:r>
        <w:t>設立しようとする一般社団法人が次の各号に掲げるものである場合において、定款で当該各号に定める者を定めなかったときは、設立時社員は、第十三条の公証人の認証の後遅滞なく、これらの者を選任しなければならない。</w:t>
      </w:r>
    </w:p>
    <w:p>
      <w:pPr>
        <w:pStyle w:val="Heading6"/>
        <w:ind w:left="880"/>
      </w:pPr>
      <w:r>
        <w:t>一</w:t>
      </w:r>
    </w:p>
    <w:p>
      <w:pPr>
        <w:ind w:left="880"/>
      </w:pPr>
      <w:r>
        <w:t>監事設置一般社団法人（監事を置く一般社団法人又はこの法律の規定により監事を置かなければならない一般社団法人をいう。以下同じ。）</w:t>
      </w:r>
    </w:p>
    <w:p>
      <w:pPr>
        <w:pStyle w:val="Heading6"/>
        <w:ind w:left="880"/>
      </w:pPr>
      <w:r>
        <w:t>二</w:t>
      </w:r>
    </w:p>
    <w:p>
      <w:pPr>
        <w:ind w:left="880"/>
      </w:pPr>
      <w:r>
        <w:t>会計監査人設置一般社団法人（会計監査人を置く一般社団法人又はこの法律の規定により会計監査人を置かなければならない一般社団法人をいう。以下同じ。）</w:t>
      </w:r>
    </w:p>
    <w:p>
      <w:pPr>
        <w:pStyle w:val="Heading4"/>
      </w:pPr>
      <w:r>
        <w:t>第十六条</w:t>
      </w:r>
    </w:p>
    <w:p>
      <w:r>
        <w:t>設立しようとする一般社団法人が理事会設置一般社団法人（理事会を置く一般社団法人をいう。以下同じ。）である場合には、設立時理事は、三人以上でなければならない。</w:t>
      </w:r>
    </w:p>
    <w:p>
      <w:pPr>
        <w:pStyle w:val="Heading5"/>
        <w:ind w:left="440"/>
      </w:pPr>
      <w:r>
        <w:t>２</w:t>
      </w:r>
    </w:p>
    <w:p>
      <w:pPr>
        <w:ind w:left="440"/>
      </w:pPr>
      <w:r>
        <w:t>第六十五条第一項又は第六十八条第一項若しくは第三項の規定により成立後の一般社団法人の理事、監事又は会計監査人となることができない者は、それぞれ設立時理事、設立時監事又は設立時会計監査人（以下この款において「設立時役員等」という。）となることができない。</w:t>
      </w:r>
    </w:p>
    <w:p>
      <w:pPr>
        <w:pStyle w:val="Heading5"/>
        <w:ind w:left="440"/>
      </w:pPr>
      <w:r>
        <w:t>３</w:t>
      </w:r>
    </w:p>
    <w:p>
      <w:pPr>
        <w:ind w:left="440"/>
      </w:pPr>
      <w:r>
        <w:t>第六十五条の二の規定は、設立時理事及び設立時監事について準用する。</w:t>
      </w:r>
    </w:p>
    <w:p>
      <w:pPr>
        <w:pStyle w:val="Heading4"/>
      </w:pPr>
      <w:r>
        <w:t>第十七条（設立時役員等の選任の方法）</w:t>
      </w:r>
    </w:p>
    <w:p>
      <w:r>
        <w:t>設立時役員等の選任は、設立時社員の議決権の過半数をもって決定する。</w:t>
      </w:r>
    </w:p>
    <w:p>
      <w:pPr>
        <w:pStyle w:val="Heading5"/>
        <w:ind w:left="440"/>
      </w:pPr>
      <w:r>
        <w:t>２</w:t>
      </w:r>
    </w:p>
    <w:p>
      <w:pPr>
        <w:ind w:left="440"/>
      </w:pPr>
      <w:r>
        <w:t>前項の場合には、設立時社員は、各一個の議決権を有する。</w:t>
      </w:r>
    </w:p>
    <w:p>
      <w:pPr>
        <w:pStyle w:val="Heading4"/>
      </w:pPr>
      <w:r>
        <w:t>第十八条（設立時役員等の解任）</w:t>
      </w:r>
    </w:p>
    <w:p>
      <w:r>
        <w:t>設立時社員は、一般社団法人の成立の時までの間、設立時役員等を解任することができる。</w:t>
      </w:r>
    </w:p>
    <w:p>
      <w:pPr>
        <w:pStyle w:val="Heading4"/>
      </w:pPr>
      <w:r>
        <w:t>第十九条（設立時役員等の解任の方法）</w:t>
      </w:r>
    </w:p>
    <w:p>
      <w:r>
        <w:t>設立時役員等の解任は、設立時社員の議決権の過半数（設立時監事を解任する場合にあっては、三分の二以上に当たる多数）をもって決定する。</w:t>
      </w:r>
    </w:p>
    <w:p>
      <w:pPr>
        <w:pStyle w:val="Heading5"/>
        <w:ind w:left="440"/>
      </w:pPr>
      <w:r>
        <w:t>２</w:t>
      </w:r>
    </w:p>
    <w:p>
      <w:pPr>
        <w:ind w:left="440"/>
      </w:pPr>
      <w:r>
        <w:t>第十七条第二項の規定は、前項の場合について準用する。</w:t>
      </w:r>
    </w:p>
    <w:p>
      <w:pPr>
        <w:pStyle w:val="Heading4"/>
      </w:pPr>
      <w:r>
        <w:t>第二十条</w:t>
      </w:r>
    </w:p>
    <w:p>
      <w:r>
        <w:t>設立時理事（設立しようとする一般社団法人が監事設置一般社団法人である場合にあっては、設立時理事及び設立時監事。次項において同じ。）は、その選任後遅滞なく、一般社団法人の設立の手続が法令又は定款に違反していないことを調査しなければならない。</w:t>
      </w:r>
    </w:p>
    <w:p>
      <w:pPr>
        <w:pStyle w:val="Heading5"/>
        <w:ind w:left="440"/>
      </w:pPr>
      <w:r>
        <w:t>２</w:t>
      </w:r>
    </w:p>
    <w:p>
      <w:pPr>
        <w:ind w:left="440"/>
      </w:pPr>
      <w:r>
        <w:t>設立時理事は、前項の規定による調査により、一般社団法人の設立の手続が法令若しくは定款に違反し、又は不当な事項があると認めるときは、設立時社員にその旨を通知しなければならない。</w:t>
      </w:r>
    </w:p>
    <w:p>
      <w:pPr>
        <w:pStyle w:val="Heading4"/>
      </w:pPr>
      <w:r>
        <w:t>第二十一条</w:t>
      </w:r>
    </w:p>
    <w:p>
      <w:r>
        <w:t>設立時理事は、設立しようとする一般社団法人が理事会設置一般社団法人である場合には、設立時理事の中から一般社団法人の設立に際して代表理事（一般社団法人を代表する理事をいう。以下この章及び第三百一条第二項第六号において同じ。）となる者（以下この条及び第三百十八条第二項において「設立時代表理事」という。）を選定しなければならない。</w:t>
      </w:r>
    </w:p>
    <w:p>
      <w:pPr>
        <w:pStyle w:val="Heading5"/>
        <w:ind w:left="440"/>
      </w:pPr>
      <w:r>
        <w:t>２</w:t>
      </w:r>
    </w:p>
    <w:p>
      <w:pPr>
        <w:ind w:left="440"/>
      </w:pPr>
      <w:r>
        <w:t>設立時理事は、一般社団法人の成立の時までの間、設立時代表理事を解職することができる。</w:t>
      </w:r>
    </w:p>
    <w:p>
      <w:pPr>
        <w:pStyle w:val="Heading5"/>
        <w:ind w:left="440"/>
      </w:pPr>
      <w:r>
        <w:t>３</w:t>
      </w:r>
    </w:p>
    <w:p>
      <w:pPr>
        <w:ind w:left="440"/>
      </w:pPr>
      <w:r>
        <w:t>前二項の規定による設立時代表理事の選定及び解職は、設立時理事の過半数をもって決定する。</w:t>
      </w:r>
    </w:p>
    <w:p>
      <w:pPr>
        <w:pStyle w:val="Heading4"/>
      </w:pPr>
      <w:r>
        <w:t>第二十二条</w:t>
      </w:r>
    </w:p>
    <w:p>
      <w:r>
        <w:t>一般社団法人は、その主たる事務所の所在地において設立の登記をすることによって成立する。</w:t>
      </w:r>
    </w:p>
    <w:p>
      <w:pPr>
        <w:pStyle w:val="Heading4"/>
      </w:pPr>
      <w:r>
        <w:t>第二十三条（設立時社員等の損害賠償責任）</w:t>
      </w:r>
    </w:p>
    <w:p>
      <w:r>
        <w:t>設立時社員、設立時理事又は設立時監事は、一般社団法人の設立についてその任務を怠ったときは、当該一般社団法人に対し、これによって生じた損害を賠償する責任を負う。</w:t>
      </w:r>
    </w:p>
    <w:p>
      <w:pPr>
        <w:pStyle w:val="Heading5"/>
        <w:ind w:left="440"/>
      </w:pPr>
      <w:r>
        <w:t>２</w:t>
      </w:r>
    </w:p>
    <w:p>
      <w:pPr>
        <w:ind w:left="440"/>
      </w:pPr>
      <w:r>
        <w:t>設立時社員、設立時理事又は設立時監事がその職務を行うについて悪意又は重大な過失があったときは、当該設立時社員、設立時理事又は設立時監事は、これによって第三者に生じた損害を賠償する責任を負う。</w:t>
      </w:r>
    </w:p>
    <w:p>
      <w:pPr>
        <w:pStyle w:val="Heading4"/>
      </w:pPr>
      <w:r>
        <w:t>第二十四条（設立時社員等の連帯責任）</w:t>
      </w:r>
    </w:p>
    <w:p>
      <w:r>
        <w:t>設立時社員、設立時理事又は設立時監事が一般社団法人又は第三者に生じた損害を賠償する責任を負う場合において、他の設立時社員、設立時理事又は設立時監事も当該損害を賠償する責任を負うときは、これらの者は、連帯債務者とする。</w:t>
      </w:r>
    </w:p>
    <w:p>
      <w:pPr>
        <w:pStyle w:val="Heading4"/>
      </w:pPr>
      <w:r>
        <w:t>第二十五条（責任の免除）</w:t>
      </w:r>
    </w:p>
    <w:p>
      <w:r>
        <w:t>第二十三条第一項の規定により設立時社員、設立時理事又は設立時監事の負う責任は、総社員の同意がなければ、免除することができない。</w:t>
      </w:r>
    </w:p>
    <w:p>
      <w:pPr>
        <w:pStyle w:val="Heading4"/>
      </w:pPr>
      <w:r>
        <w:t>第二十六条（一般社団法人不成立の場合の責任）</w:t>
      </w:r>
    </w:p>
    <w:p>
      <w:r>
        <w:t>一般社団法人が成立しなかったときは、設立時社員は、連帯して、一般社団法人の設立に関してした行為についてその責任を負い、一般社団法人の設立に関して支出した費用を負担する。</w:t>
      </w:r>
    </w:p>
    <w:p>
      <w:pPr>
        <w:pStyle w:val="Heading3"/>
      </w:pPr>
      <w:r>
        <w:t>第二節　社員</w:t>
      </w:r>
    </w:p>
    <w:p>
      <w:pPr>
        <w:pStyle w:val="Heading4"/>
      </w:pPr>
      <w:r>
        <w:t>第二十七条（経費の負担）</w:t>
      </w:r>
    </w:p>
    <w:p>
      <w:r>
        <w:t>社員は、定款で定めるところにより、一般社団法人に対し、経費を支払う義務を負う。</w:t>
      </w:r>
    </w:p>
    <w:p>
      <w:pPr>
        <w:pStyle w:val="Heading4"/>
      </w:pPr>
      <w:r>
        <w:t>第二十八条（任意退社）</w:t>
      </w:r>
    </w:p>
    <w:p>
      <w:r>
        <w:t>社員は、いつでも退社することができる。</w:t>
      </w:r>
    </w:p>
    <w:p>
      <w:pPr>
        <w:pStyle w:val="Heading5"/>
        <w:ind w:left="440"/>
      </w:pPr>
      <w:r>
        <w:t>２</w:t>
      </w:r>
    </w:p>
    <w:p>
      <w:pPr>
        <w:ind w:left="440"/>
      </w:pPr>
      <w:r>
        <w:t>前項ただし書の規定による定款の定めがある場合であっても、やむを得ない事由があるときは、社員は、いつでも退社することができる。</w:t>
      </w:r>
    </w:p>
    <w:p>
      <w:pPr>
        <w:pStyle w:val="Heading4"/>
      </w:pPr>
      <w:r>
        <w:t>第二十九条（法定退社）</w:t>
      </w:r>
    </w:p>
    <w:p>
      <w:r>
        <w:t>前条の場合のほか、社員は、次に掲げる事由によって退社する。</w:t>
      </w:r>
    </w:p>
    <w:p>
      <w:pPr>
        <w:pStyle w:val="Heading6"/>
        <w:ind w:left="880"/>
      </w:pPr>
      <w:r>
        <w:t>一</w:t>
      </w:r>
    </w:p>
    <w:p>
      <w:pPr>
        <w:ind w:left="880"/>
      </w:pPr>
      <w:r>
        <w:t>定款で定めた事由の発生</w:t>
      </w:r>
    </w:p>
    <w:p>
      <w:pPr>
        <w:pStyle w:val="Heading6"/>
        <w:ind w:left="880"/>
      </w:pPr>
      <w:r>
        <w:t>二</w:t>
      </w:r>
    </w:p>
    <w:p>
      <w:pPr>
        <w:ind w:left="880"/>
      </w:pPr>
      <w:r>
        <w:t>総社員の同意</w:t>
      </w:r>
    </w:p>
    <w:p>
      <w:pPr>
        <w:pStyle w:val="Heading6"/>
        <w:ind w:left="880"/>
      </w:pPr>
      <w:r>
        <w:t>三</w:t>
      </w:r>
    </w:p>
    <w:p>
      <w:pPr>
        <w:ind w:left="880"/>
      </w:pPr>
      <w:r>
        <w:t>死亡又は解散</w:t>
      </w:r>
    </w:p>
    <w:p>
      <w:pPr>
        <w:pStyle w:val="Heading6"/>
        <w:ind w:left="880"/>
      </w:pPr>
      <w:r>
        <w:t>四</w:t>
      </w:r>
    </w:p>
    <w:p>
      <w:pPr>
        <w:ind w:left="880"/>
      </w:pPr>
      <w:r>
        <w:t>除名</w:t>
      </w:r>
    </w:p>
    <w:p>
      <w:pPr>
        <w:pStyle w:val="Heading4"/>
      </w:pPr>
      <w:r>
        <w:t>第三十条（除名）</w:t>
      </w:r>
    </w:p>
    <w:p>
      <w:r>
        <w:t>社員の除名は、正当な事由があるときに限り、社員総会の決議によってすることができる。</w:t>
      </w:r>
    </w:p>
    <w:p>
      <w:pPr>
        <w:pStyle w:val="Heading5"/>
        <w:ind w:left="440"/>
      </w:pPr>
      <w:r>
        <w:t>２</w:t>
      </w:r>
    </w:p>
    <w:p>
      <w:pPr>
        <w:ind w:left="440"/>
      </w:pPr>
      <w:r>
        <w:t>除名は、除名した社員にその旨を通知しなければ、これをもって当該社員に対抗することができない。</w:t>
      </w:r>
    </w:p>
    <w:p>
      <w:pPr>
        <w:pStyle w:val="Heading4"/>
      </w:pPr>
      <w:r>
        <w:t>第三十一条（社員名簿）</w:t>
      </w:r>
    </w:p>
    <w:p>
      <w:r>
        <w:t>一般社団法人は、社員の氏名又は名称及び住所を記載し、又は記録した名簿（以下「社員名簿」という。）を作成しなければならない。</w:t>
      </w:r>
    </w:p>
    <w:p>
      <w:pPr>
        <w:pStyle w:val="Heading4"/>
      </w:pPr>
      <w:r>
        <w:t>第三十二条（社員名簿の備置き及び閲覧等）</w:t>
      </w:r>
    </w:p>
    <w:p>
      <w:r>
        <w:t>一般社団法人は、社員名簿をその主たる事務所に備え置かなければならない。</w:t>
      </w:r>
    </w:p>
    <w:p>
      <w:pPr>
        <w:pStyle w:val="Heading5"/>
        <w:ind w:left="440"/>
      </w:pPr>
      <w:r>
        <w:t>２</w:t>
      </w:r>
    </w:p>
    <w:p>
      <w:pPr>
        <w:ind w:left="440"/>
      </w:pPr>
      <w:r>
        <w:t>社員は、一般社団法人の業務時間内は、いつでも、次に掲げる請求をすることができる。</w:t>
      </w:r>
    </w:p>
    <w:p>
      <w:pPr>
        <w:pStyle w:val="Heading6"/>
        <w:ind w:left="880"/>
      </w:pPr>
      <w:r>
        <w:t>一</w:t>
      </w:r>
    </w:p>
    <w:p>
      <w:pPr>
        <w:ind w:left="880"/>
      </w:pPr>
      <w:r>
        <w:t>社員名簿が書面をもって作成されているときは、当該書面の閲覧又は謄写の請求</w:t>
      </w:r>
    </w:p>
    <w:p>
      <w:pPr>
        <w:pStyle w:val="Heading6"/>
        <w:ind w:left="880"/>
      </w:pPr>
      <w:r>
        <w:t>二</w:t>
      </w:r>
    </w:p>
    <w:p>
      <w:pPr>
        <w:ind w:left="880"/>
      </w:pPr>
      <w:r>
        <w:t>社員名簿が電磁的記録をもって作成されているときは、当該電磁的記録に記録された事項を法務省令で定める方法により表示したものの閲覧又は謄写の請求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一般社団法人は、前項の請求があったときは、次のいずれかに該当する場合を除き、これを拒むことができない。</w:t>
      </w:r>
    </w:p>
    <w:p>
      <w:pPr>
        <w:pStyle w:val="Heading6"/>
        <w:ind w:left="880"/>
      </w:pPr>
      <w:r>
        <w:t>一</w:t>
      </w:r>
    </w:p>
    <w:p>
      <w:pPr>
        <w:ind w:left="880"/>
      </w:pPr>
      <w:r>
        <w:t>当該請求を行う社員（以下この項において「請求者」という。）がその権利の確保又は行使に関する調査以外の目的で請求を行ったとき。</w:t>
      </w:r>
    </w:p>
    <w:p>
      <w:pPr>
        <w:pStyle w:val="Heading6"/>
        <w:ind w:left="880"/>
      </w:pPr>
      <w:r>
        <w:t>二</w:t>
      </w:r>
    </w:p>
    <w:p>
      <w:pPr>
        <w:ind w:left="880"/>
      </w:pPr>
      <w:r>
        <w:t>請求者が当該一般社団法人の業務の遂行を妨げ、又は社員の共同の利益を害する目的で請求を行ったとき。</w:t>
      </w:r>
    </w:p>
    <w:p>
      <w:pPr>
        <w:pStyle w:val="Heading6"/>
        <w:ind w:left="880"/>
      </w:pPr>
      <w:r>
        <w:t>三</w:t>
      </w:r>
    </w:p>
    <w:p>
      <w:pPr>
        <w:ind w:left="880"/>
      </w:pPr>
      <w:r>
        <w:t>請求者が社員名簿の閲覧又は謄写によって知り得た事実を利益を得て第三者に通報するため請求を行ったとき。</w:t>
      </w:r>
    </w:p>
    <w:p>
      <w:pPr>
        <w:pStyle w:val="Heading6"/>
        <w:ind w:left="880"/>
      </w:pPr>
      <w:r>
        <w:t>四</w:t>
      </w:r>
    </w:p>
    <w:p>
      <w:pPr>
        <w:ind w:left="880"/>
      </w:pPr>
      <w:r>
        <w:t>請求者が、過去二年以内において、社員名簿の閲覧又は謄写によって知り得た事実を利益を得て第三者に通報したことがあるものであるとき。</w:t>
      </w:r>
    </w:p>
    <w:p>
      <w:pPr>
        <w:pStyle w:val="Heading4"/>
      </w:pPr>
      <w:r>
        <w:t>第三十三条（社員に対する通知等）</w:t>
      </w:r>
    </w:p>
    <w:p>
      <w:r>
        <w:t>一般社団法人が社員に対してする通知又は催告は、社員名簿に記載し、又は記録した当該社員の住所（当該社員が別に通知又は催告を受ける場所又は連絡先を当該一般社団法人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前二項の規定は、第三十九条第一項の通知に際して社員に書面を交付し、又は当該書面に記載すべき事項を電磁的方法により提供する場合について準用する。</w:t>
      </w:r>
    </w:p>
    <w:p>
      <w:pPr>
        <w:pStyle w:val="Heading4"/>
      </w:pPr>
      <w:r>
        <w:t>第三十四条（社員に対する通知の省略）</w:t>
      </w:r>
    </w:p>
    <w:p>
      <w:r>
        <w:t>一般社団法人が社員に対してする通知又は催告が五年以上継続して到達しない場合には、一般社団法人は、当該社員に対する通知又は催告をすることを要しない。</w:t>
      </w:r>
    </w:p>
    <w:p>
      <w:pPr>
        <w:pStyle w:val="Heading5"/>
        <w:ind w:left="440"/>
      </w:pPr>
      <w:r>
        <w:t>２</w:t>
      </w:r>
    </w:p>
    <w:p>
      <w:pPr>
        <w:ind w:left="440"/>
      </w:pPr>
      <w:r>
        <w:t>前項の場合には、同項の社員に対する一般社団法人の義務の履行を行う場所は、一般社団法人の住所地とする。</w:t>
      </w:r>
    </w:p>
    <w:p>
      <w:pPr>
        <w:pStyle w:val="Heading3"/>
      </w:pPr>
      <w:r>
        <w:t>第三節　機関</w:t>
      </w:r>
    </w:p>
    <w:p>
      <w:pPr>
        <w:pStyle w:val="Heading4"/>
      </w:pPr>
      <w:r>
        <w:t>第三十五条（社員総会の権限）</w:t>
      </w:r>
    </w:p>
    <w:p>
      <w:r>
        <w:t>社員総会は、この法律に規定する事項及び一般社団法人の組織、運営、管理その他一般社団法人に関する一切の事項について決議をすることができる。</w:t>
      </w:r>
    </w:p>
    <w:p>
      <w:pPr>
        <w:pStyle w:val="Heading5"/>
        <w:ind w:left="440"/>
      </w:pPr>
      <w:r>
        <w:t>２</w:t>
      </w:r>
    </w:p>
    <w:p>
      <w:pPr>
        <w:ind w:left="440"/>
      </w:pPr>
      <w:r>
        <w:t>前項の規定にかかわらず、理事会設置一般社団法人においては、社員総会は、この法律に規定する事項及び定款で定めた事項に限り、決議をすることができる。</w:t>
      </w:r>
    </w:p>
    <w:p>
      <w:pPr>
        <w:pStyle w:val="Heading5"/>
        <w:ind w:left="440"/>
      </w:pPr>
      <w:r>
        <w:t>３</w:t>
      </w:r>
    </w:p>
    <w:p>
      <w:pPr>
        <w:ind w:left="440"/>
      </w:pPr>
      <w:r>
        <w:t>前二項の規定にかかわらず、社員総会は、社員に剰余金を分配する旨の決議をすることができない。</w:t>
      </w:r>
    </w:p>
    <w:p>
      <w:pPr>
        <w:pStyle w:val="Heading5"/>
        <w:ind w:left="440"/>
      </w:pPr>
      <w:r>
        <w:t>４</w:t>
      </w:r>
    </w:p>
    <w:p>
      <w:pPr>
        <w:ind w:left="440"/>
      </w:pPr>
      <w:r>
        <w:t>この法律の規定により社員総会の決議を必要とする事項について、理事、理事会その他の社員総会以外の機関が決定することができることを内容とする定款の定めは、その効力を有しない。</w:t>
      </w:r>
    </w:p>
    <w:p>
      <w:pPr>
        <w:pStyle w:val="Heading4"/>
      </w:pPr>
      <w:r>
        <w:t>第三十六条（社員総会の招集）</w:t>
      </w:r>
    </w:p>
    <w:p>
      <w:r>
        <w:t>定時社員総会は、毎事業年度の終了後一定の時期に招集しなければならない。</w:t>
      </w:r>
    </w:p>
    <w:p>
      <w:pPr>
        <w:pStyle w:val="Heading5"/>
        <w:ind w:left="440"/>
      </w:pPr>
      <w:r>
        <w:t>２</w:t>
      </w:r>
    </w:p>
    <w:p>
      <w:pPr>
        <w:ind w:left="440"/>
      </w:pPr>
      <w:r>
        <w:t>社員総会は、必要がある場合には、いつでも、招集することができる。</w:t>
      </w:r>
    </w:p>
    <w:p>
      <w:pPr>
        <w:pStyle w:val="Heading5"/>
        <w:ind w:left="440"/>
      </w:pPr>
      <w:r>
        <w:t>３</w:t>
      </w:r>
    </w:p>
    <w:p>
      <w:pPr>
        <w:ind w:left="440"/>
      </w:pPr>
      <w:r>
        <w:t>社員総会は、次条第二項の規定により招集する場合を除き、理事が招集する。</w:t>
      </w:r>
    </w:p>
    <w:p>
      <w:pPr>
        <w:pStyle w:val="Heading4"/>
      </w:pPr>
      <w:r>
        <w:t>第三十七条（社員による招集の請求）</w:t>
      </w:r>
    </w:p>
    <w:p>
      <w:r>
        <w:t>総社員の議決権の十分の一（五分の一以下の割合を定款で定めた場合にあっては、その割合）以上の議決権を有する社員は、理事に対し、社員総会の目的である事項及び招集の理由を示して、社員総会の招集を請求することができる。</w:t>
      </w:r>
    </w:p>
    <w:p>
      <w:pPr>
        <w:pStyle w:val="Heading5"/>
        <w:ind w:left="440"/>
      </w:pPr>
      <w:r>
        <w:t>２</w:t>
      </w:r>
    </w:p>
    <w:p>
      <w:pPr>
        <w:ind w:left="440"/>
      </w:pPr>
      <w:r>
        <w:t>次に掲げる場合には、前項の規定による請求をした社員は、裁判所の許可を得て、社員総会を招集することができる。</w:t>
      </w:r>
    </w:p>
    <w:p>
      <w:pPr>
        <w:pStyle w:val="Heading6"/>
        <w:ind w:left="880"/>
      </w:pPr>
      <w:r>
        <w:t>一</w:t>
      </w:r>
    </w:p>
    <w:p>
      <w:pPr>
        <w:ind w:left="880"/>
      </w:pPr>
      <w:r>
        <w:t>前項の規定による請求の後遅滞なく招集の手続が行われない場合</w:t>
      </w:r>
    </w:p>
    <w:p>
      <w:pPr>
        <w:pStyle w:val="Heading6"/>
        <w:ind w:left="880"/>
      </w:pPr>
      <w:r>
        <w:t>二</w:t>
      </w:r>
    </w:p>
    <w:p>
      <w:pPr>
        <w:ind w:left="880"/>
      </w:pPr>
      <w:r>
        <w:t>前項の規定による請求があった日から六週間（これを下回る期間を定款で定めた場合にあっては、その期間）以内の日を社員総会の日とする社員総会の招集の通知が発せられない場合</w:t>
      </w:r>
    </w:p>
    <w:p>
      <w:pPr>
        <w:pStyle w:val="Heading4"/>
      </w:pPr>
      <w:r>
        <w:t>第三十八条（社員総会の招集の決定）</w:t>
      </w:r>
    </w:p>
    <w:p>
      <w:r>
        <w:t>理事（前条第二項の規定により社員が社員総会を招集する場合にあっては、当該社員。次条から第四十二条までにおいて同じ。）は、社員総会を招集する場合には、次に掲げる事項を定めなければならない。</w:t>
      </w:r>
    </w:p>
    <w:p>
      <w:pPr>
        <w:pStyle w:val="Heading6"/>
        <w:ind w:left="880"/>
      </w:pPr>
      <w:r>
        <w:t>一</w:t>
      </w:r>
    </w:p>
    <w:p>
      <w:pPr>
        <w:ind w:left="880"/>
      </w:pPr>
      <w:r>
        <w:t>社員総会の日時及び場所</w:t>
      </w:r>
    </w:p>
    <w:p>
      <w:pPr>
        <w:pStyle w:val="Heading6"/>
        <w:ind w:left="880"/>
      </w:pPr>
      <w:r>
        <w:t>二</w:t>
      </w:r>
    </w:p>
    <w:p>
      <w:pPr>
        <w:ind w:left="880"/>
      </w:pPr>
      <w:r>
        <w:t>社員総会の目的である事項があるときは、当該事項</w:t>
      </w:r>
    </w:p>
    <w:p>
      <w:pPr>
        <w:pStyle w:val="Heading6"/>
        <w:ind w:left="880"/>
      </w:pPr>
      <w:r>
        <w:t>三</w:t>
      </w:r>
    </w:p>
    <w:p>
      <w:pPr>
        <w:ind w:left="880"/>
      </w:pPr>
      <w:r>
        <w:t>社員総会に出席しない社員が書面によって議決権を行使することができることとするときは、その旨</w:t>
      </w:r>
    </w:p>
    <w:p>
      <w:pPr>
        <w:pStyle w:val="Heading6"/>
        <w:ind w:left="880"/>
      </w:pPr>
      <w:r>
        <w:t>四</w:t>
      </w:r>
    </w:p>
    <w:p>
      <w:pPr>
        <w:ind w:left="880"/>
      </w:pPr>
      <w:r>
        <w:t>社員総会に出席しない社員が電磁的方法によって議決権を行使することができることとするときは、その旨</w:t>
      </w:r>
    </w:p>
    <w:p>
      <w:pPr>
        <w:pStyle w:val="Heading6"/>
        <w:ind w:left="880"/>
      </w:pPr>
      <w:r>
        <w:t>五</w:t>
      </w:r>
    </w:p>
    <w:p>
      <w:pPr>
        <w:ind w:left="880"/>
      </w:pPr>
      <w:r>
        <w:t>前各号に掲げるもののほか、法務省令で定める事項</w:t>
      </w:r>
    </w:p>
    <w:p>
      <w:pPr>
        <w:pStyle w:val="Heading5"/>
        <w:ind w:left="440"/>
      </w:pPr>
      <w:r>
        <w:t>２</w:t>
      </w:r>
    </w:p>
    <w:p>
      <w:pPr>
        <w:ind w:left="440"/>
      </w:pPr>
      <w:r>
        <w:t>理事会設置一般社団法人においては、前条第二項の規定により社員が社員総会を招集するときを除き、前項各号に掲げる事項の決定は、理事会の決議によらなければならない。</w:t>
      </w:r>
    </w:p>
    <w:p>
      <w:pPr>
        <w:pStyle w:val="Heading4"/>
      </w:pPr>
      <w:r>
        <w:t>第三十九条（社員総会の招集の通知）</w:t>
      </w:r>
    </w:p>
    <w:p>
      <w:r>
        <w:t>社員総会を招集するには、理事は、社員総会の日の一週間（理事会設置一般社団法人以外の一般社団法人において、これを下回る期間を定款で定めた場合にあっては、その期間）前までに、社員に対してその通知を発しなければならない。</w:t>
      </w:r>
    </w:p>
    <w:p>
      <w:pPr>
        <w:pStyle w:val="Heading5"/>
        <w:ind w:left="440"/>
      </w:pPr>
      <w:r>
        <w:t>２</w:t>
      </w:r>
    </w:p>
    <w:p>
      <w:pPr>
        <w:ind w:left="440"/>
      </w:pPr>
      <w:r>
        <w:t>次に掲げる場合には、前項の通知は、書面でしなければならない。</w:t>
      </w:r>
    </w:p>
    <w:p>
      <w:pPr>
        <w:pStyle w:val="Heading6"/>
        <w:ind w:left="880"/>
      </w:pPr>
      <w:r>
        <w:t>一</w:t>
      </w:r>
    </w:p>
    <w:p>
      <w:pPr>
        <w:ind w:left="880"/>
      </w:pPr>
      <w:r>
        <w:t>前条第一項第三号又は第四号に掲げる事項を定めた場合</w:t>
      </w:r>
    </w:p>
    <w:p>
      <w:pPr>
        <w:pStyle w:val="Heading6"/>
        <w:ind w:left="880"/>
      </w:pPr>
      <w:r>
        <w:t>二</w:t>
      </w:r>
    </w:p>
    <w:p>
      <w:pPr>
        <w:ind w:left="880"/>
      </w:pPr>
      <w:r>
        <w:t>一般社団法人が理事会設置一般社団法人である場合</w:t>
      </w:r>
    </w:p>
    <w:p>
      <w:pPr>
        <w:pStyle w:val="Heading5"/>
        <w:ind w:left="440"/>
      </w:pPr>
      <w:r>
        <w:t>３</w:t>
      </w:r>
    </w:p>
    <w:p>
      <w:pPr>
        <w:ind w:left="440"/>
      </w:pPr>
      <w:r>
        <w:t>理事は、前項の書面による通知の発出に代えて、政令で定めるところにより、社員の承諾を得て、電磁的方法により通知を発することができる。</w:t>
      </w:r>
    </w:p>
    <w:p>
      <w:pPr>
        <w:pStyle w:val="Heading5"/>
        <w:ind w:left="440"/>
      </w:pPr>
      <w:r>
        <w:t>４</w:t>
      </w:r>
    </w:p>
    <w:p>
      <w:pPr>
        <w:ind w:left="440"/>
      </w:pPr>
      <w:r>
        <w:t>前二項の通知には、前条第一項各号に掲げる事項を記載し、又は記録しなければならない。</w:t>
      </w:r>
    </w:p>
    <w:p>
      <w:pPr>
        <w:pStyle w:val="Heading4"/>
      </w:pPr>
      <w:r>
        <w:t>第四十条（招集手続の省略）</w:t>
      </w:r>
    </w:p>
    <w:p>
      <w:r>
        <w:t>前条の規定にかかわらず、社員総会は、社員の全員の同意があるときは、招集の手続を経ることなく開催することができる。</w:t>
      </w:r>
    </w:p>
    <w:p>
      <w:pPr>
        <w:pStyle w:val="Heading4"/>
      </w:pPr>
      <w:r>
        <w:t>第四十一条（社員総会参考書類及び議決権行使書面の交付等）</w:t>
      </w:r>
    </w:p>
    <w:p>
      <w:r>
        <w:t>理事は、第三十八条第一項第三号に掲げる事項を定めた場合には、第三十九条第一項の通知に際して、法務省令で定めるところにより、社員に対し、議決権の行使について参考となるべき事項を記載した書類（以下この款において「社員総会参考書類」という。）及び社員が議決権を行使するための書面（以下この款において「議決権行使書面」という。）を交付しなければならない。</w:t>
      </w:r>
    </w:p>
    <w:p>
      <w:pPr>
        <w:pStyle w:val="Heading5"/>
        <w:ind w:left="440"/>
      </w:pPr>
      <w:r>
        <w:t>２</w:t>
      </w:r>
    </w:p>
    <w:p>
      <w:pPr>
        <w:ind w:left="440"/>
      </w:pPr>
      <w:r>
        <w:t>理事は、第三十九条第三項の承諾をした社員に対し同項の電磁的方法による通知を発するときは、前項の規定による社員総会参考書類及び議決権行使書面の交付に代えて、これらの書類に記載すべき事項を電磁的方法により提供することができる。</w:t>
      </w:r>
    </w:p>
    <w:p>
      <w:pPr>
        <w:pStyle w:val="Heading4"/>
      </w:pPr>
      <w:r>
        <w:t>第四十二条</w:t>
      </w:r>
    </w:p>
    <w:p>
      <w:r>
        <w:t>理事は、第三十八条第一項第四号に掲げる事項を定めた場合には、第三十九条第一項の通知に際して、法務省令で定めるところにより、社員に対し、社員総会参考書類を交付しなければならない。</w:t>
      </w:r>
    </w:p>
    <w:p>
      <w:pPr>
        <w:pStyle w:val="Heading5"/>
        <w:ind w:left="440"/>
      </w:pPr>
      <w:r>
        <w:t>２</w:t>
      </w:r>
    </w:p>
    <w:p>
      <w:pPr>
        <w:ind w:left="440"/>
      </w:pPr>
      <w:r>
        <w:t>理事は、第三十九条第三項の承諾をした社員に対し同項の電磁的方法による通知を発するときは、前項の規定による社員総会参考書類の交付に代えて、当該社員総会参考書類に記載すべき事項を電磁的方法により提供することができる。</w:t>
      </w:r>
    </w:p>
    <w:p>
      <w:pPr>
        <w:pStyle w:val="Heading5"/>
        <w:ind w:left="440"/>
      </w:pPr>
      <w:r>
        <w:t>３</w:t>
      </w:r>
    </w:p>
    <w:p>
      <w:pPr>
        <w:ind w:left="440"/>
      </w:pPr>
      <w:r>
        <w:t>理事は、第一項に規定する場合には、第三十九条第三項の承諾をした社員に対する同項の電磁的方法による通知に際して、法務省令で定めるところにより、社員に対し、議決権行使書面に記載すべき事項を当該電磁的方法により提供しなければならない。</w:t>
      </w:r>
    </w:p>
    <w:p>
      <w:pPr>
        <w:pStyle w:val="Heading5"/>
        <w:ind w:left="440"/>
      </w:pPr>
      <w:r>
        <w:t>４</w:t>
      </w:r>
    </w:p>
    <w:p>
      <w:pPr>
        <w:ind w:left="440"/>
      </w:pPr>
      <w:r>
        <w:t>理事は、第一項に規定する場合において、第三十九条第三項の承諾をしていない社員から社員総会の日の一週間前までに議決権行使書面に記載すべき事項の電磁的方法による提供の請求があったときは、法務省令で定めるところにより、直ちに、当該社員に対し、当該事項を電磁的方法により提供しなければならない。</w:t>
      </w:r>
    </w:p>
    <w:p>
      <w:pPr>
        <w:pStyle w:val="Heading4"/>
      </w:pPr>
      <w:r>
        <w:t>第四十三条（社員提案権）</w:t>
      </w:r>
    </w:p>
    <w:p>
      <w:r>
        <w:t>社員は、理事に対し、一定の事項を社員総会の目的とすることを請求することができる。</w:t>
      </w:r>
    </w:p>
    <w:p>
      <w:pPr>
        <w:pStyle w:val="Heading5"/>
        <w:ind w:left="440"/>
      </w:pPr>
      <w:r>
        <w:t>２</w:t>
      </w:r>
    </w:p>
    <w:p>
      <w:pPr>
        <w:ind w:left="440"/>
      </w:pPr>
      <w:r>
        <w:t>前項の規定にかかわらず、理事会設置一般社団法人においては、総社員の議決権の三十分の一（これを下回る割合を定款で定めた場合にあっては、その割合）以上の議決権を有する社員に限り、理事に対し、一定の事項を社員総会の目的とすることを請求することができる。</w:t>
      </w:r>
    </w:p>
    <w:p>
      <w:pPr>
        <w:pStyle w:val="Heading4"/>
      </w:pPr>
      <w:r>
        <w:t>第四十四条</w:t>
      </w:r>
    </w:p>
    <w:p>
      <w:r>
        <w:t>社員は、社員総会において、社員総会の目的である事項につき議案を提出することができる。</w:t>
      </w:r>
    </w:p>
    <w:p>
      <w:pPr>
        <w:pStyle w:val="Heading4"/>
      </w:pPr>
      <w:r>
        <w:t>第四十五条</w:t>
      </w:r>
    </w:p>
    <w:p>
      <w:r>
        <w:t>社員は、理事に対し、社員総会の日の六週間（これを下回る期間を定款で定めた場合にあっては、その期間）前までに、社員総会の目的である事項につき当該社員が提出しようとする議案の要領を社員に通知すること（第三十九条第二項又は第三項の通知をする場合にあっては、その通知に記載し、又は記録すること）を請求することができる。</w:t>
      </w:r>
    </w:p>
    <w:p>
      <w:pPr>
        <w:pStyle w:val="Heading5"/>
        <w:ind w:left="440"/>
      </w:pPr>
      <w:r>
        <w:t>２</w:t>
      </w:r>
    </w:p>
    <w:p>
      <w:pPr>
        <w:ind w:left="440"/>
      </w:pPr>
      <w:r>
        <w:t>前項の規定は、同項の議案が法令若しくは定款に違反する場合又は実質的に同一の議案につき社員総会において総社員の議決権の十分の一（これを下回る割合を定款で定めた場合にあっては、その割合）以上の賛成を得られなかった日から三年を経過していない場合には、適用しない。</w:t>
      </w:r>
    </w:p>
    <w:p>
      <w:pPr>
        <w:pStyle w:val="Heading4"/>
      </w:pPr>
      <w:r>
        <w:t>第四十六条（社員総会の招集手続等に関する検査役の選任）</w:t>
      </w:r>
    </w:p>
    <w:p>
      <w:r>
        <w:t>一般社団法人又は総社員の議決権の三十分の一（これを下回る割合を定款で定めた場合にあっては、その割合）以上の議決権を有する社員は、社員総会に係る招集の手続及び決議の方法を調査させるため、当該社員総会に先立ち、裁判所に対し、検査役の選任の申立てをすることができる。</w:t>
      </w:r>
    </w:p>
    <w:p>
      <w:pPr>
        <w:pStyle w:val="Heading5"/>
        <w:ind w:left="440"/>
      </w:pPr>
      <w:r>
        <w:t>２</w:t>
      </w:r>
    </w:p>
    <w:p>
      <w:pPr>
        <w:ind w:left="440"/>
      </w:pPr>
      <w:r>
        <w:t>前項の規定による検査役の選任の申立てがあった場合には、裁判所は、これを不適法として却下する場合を除き、検査役を選任しなければならない。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裁判所は、前項の検査役を選任した場合には、一般社団法人が当該検査役に対して支払う報酬の額を定めることができる。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裁判所は、前項の報告について、その内容を明瞭りよう</w:t>
        <w:br/>
        <w:t>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一般社団法人（検査役の選任の申立てをした者が当該一般社団法人でない場合にあっては、当該一般社団法人及びその者）に対し、同項の書面の写しを交付し、又は同項の電磁的記録に記録された事項を法務省令で定める方法により提供しなければならない。</w:t>
      </w:r>
    </w:p>
    <w:p>
      <w:pPr>
        <w:pStyle w:val="Heading4"/>
      </w:pPr>
      <w:r>
        <w:t>第四十七条（裁判所による社員総会招集等の決定）</w:t>
      </w:r>
    </w:p>
    <w:p>
      <w:r>
        <w:t>裁判所は、前条第四項の報告があった場合において、必要があると認めるときは、理事に対し、次に掲げる措置の全部又は一部を命じなければならない。</w:t>
      </w:r>
    </w:p>
    <w:p>
      <w:pPr>
        <w:pStyle w:val="Heading6"/>
        <w:ind w:left="880"/>
      </w:pPr>
      <w:r>
        <w:t>一</w:t>
      </w:r>
    </w:p>
    <w:p>
      <w:pPr>
        <w:ind w:left="880"/>
      </w:pPr>
      <w:r>
        <w:t>一定の期間内に社員総会を招集すること。</w:t>
      </w:r>
    </w:p>
    <w:p>
      <w:pPr>
        <w:pStyle w:val="Heading6"/>
        <w:ind w:left="880"/>
      </w:pPr>
      <w:r>
        <w:t>二</w:t>
      </w:r>
    </w:p>
    <w:p>
      <w:pPr>
        <w:ind w:left="880"/>
      </w:pPr>
      <w:r>
        <w:t>前条第四項の調査の結果を社員に通知すること。</w:t>
      </w:r>
    </w:p>
    <w:p>
      <w:pPr>
        <w:pStyle w:val="Heading5"/>
        <w:ind w:left="440"/>
      </w:pPr>
      <w:r>
        <w:t>２</w:t>
      </w:r>
    </w:p>
    <w:p>
      <w:pPr>
        <w:ind w:left="440"/>
      </w:pPr>
      <w:r>
        <w:t>裁判所が前項第一号に掲げる措置を命じた場合には、理事は、前条第四項の報告の内容を同号の社員総会において開示しなければならない。</w:t>
      </w:r>
    </w:p>
    <w:p>
      <w:pPr>
        <w:pStyle w:val="Heading5"/>
        <w:ind w:left="440"/>
      </w:pPr>
      <w:r>
        <w:t>３</w:t>
      </w:r>
    </w:p>
    <w:p>
      <w:pPr>
        <w:ind w:left="440"/>
      </w:pPr>
      <w:r>
        <w:t>前項に規定する場合には、理事（監事設置一般社団法人にあっては、理事及び監事）は、前条第四項の報告の内容を調査し、その結果を第一項第一号の社員総会に報告しなければならない。</w:t>
      </w:r>
    </w:p>
    <w:p>
      <w:pPr>
        <w:pStyle w:val="Heading4"/>
      </w:pPr>
      <w:r>
        <w:t>第四十八条（議決権の数）</w:t>
      </w:r>
    </w:p>
    <w:p>
      <w:r>
        <w:t>社員は、各一個の議決権を有する。</w:t>
      </w:r>
    </w:p>
    <w:p>
      <w:pPr>
        <w:pStyle w:val="Heading5"/>
        <w:ind w:left="440"/>
      </w:pPr>
      <w:r>
        <w:t>２</w:t>
      </w:r>
    </w:p>
    <w:p>
      <w:pPr>
        <w:ind w:left="440"/>
      </w:pPr>
      <w:r>
        <w:t>前項ただし書の規定にかかわらず、社員総会において決議をする事項の全部につき社員が議決権を行使することができない旨の定款の定めは、その効力を有しない。</w:t>
      </w:r>
    </w:p>
    <w:p>
      <w:pPr>
        <w:pStyle w:val="Heading4"/>
      </w:pPr>
      <w:r>
        <w:t>第四十九条（社員総会の決議）</w:t>
      </w:r>
    </w:p>
    <w:p>
      <w:r>
        <w:t>社員総会の決議は、定款に別段の定めがある場合を除き、総社員の議決権の過半数を有する社員が出席し、出席した当該社員の議決権の過半数をもって行う。</w:t>
      </w:r>
    </w:p>
    <w:p>
      <w:pPr>
        <w:pStyle w:val="Heading5"/>
        <w:ind w:left="440"/>
      </w:pPr>
      <w:r>
        <w:t>２</w:t>
      </w:r>
    </w:p>
    <w:p>
      <w:pPr>
        <w:ind w:left="440"/>
      </w:pPr>
      <w:r>
        <w:t>前項の規定にかかわらず、次に掲げる社員総会の決議は、総社員の半数以上であって、総社員の議決権の三分の二（これを上回る割合を定款で定めた場合にあっては、その割合）以上に当たる多数をもって行わなければならない。</w:t>
      </w:r>
    </w:p>
    <w:p>
      <w:pPr>
        <w:pStyle w:val="Heading6"/>
        <w:ind w:left="880"/>
      </w:pPr>
      <w:r>
        <w:t>一</w:t>
      </w:r>
    </w:p>
    <w:p>
      <w:pPr>
        <w:ind w:left="880"/>
      </w:pPr>
      <w:r>
        <w:t>第三十条第一項の社員総会</w:t>
      </w:r>
    </w:p>
    <w:p>
      <w:pPr>
        <w:pStyle w:val="Heading6"/>
        <w:ind w:left="880"/>
      </w:pPr>
      <w:r>
        <w:t>二</w:t>
      </w:r>
    </w:p>
    <w:p>
      <w:pPr>
        <w:ind w:left="880"/>
      </w:pPr>
      <w:r>
        <w:t>第七十条第一項の社員総会（監事を解任する場合に限る。）</w:t>
      </w:r>
    </w:p>
    <w:p>
      <w:pPr>
        <w:pStyle w:val="Heading6"/>
        <w:ind w:left="880"/>
      </w:pPr>
      <w:r>
        <w:t>三</w:t>
      </w:r>
    </w:p>
    <w:p>
      <w:pPr>
        <w:ind w:left="880"/>
      </w:pPr>
      <w:r>
        <w:t>第百十三条第一項の社員総会</w:t>
      </w:r>
    </w:p>
    <w:p>
      <w:pPr>
        <w:pStyle w:val="Heading6"/>
        <w:ind w:left="880"/>
      </w:pPr>
      <w:r>
        <w:t>四</w:t>
      </w:r>
    </w:p>
    <w:p>
      <w:pPr>
        <w:ind w:left="880"/>
      </w:pPr>
      <w:r>
        <w:t>第百四十六条の社員総会</w:t>
      </w:r>
    </w:p>
    <w:p>
      <w:pPr>
        <w:pStyle w:val="Heading6"/>
        <w:ind w:left="880"/>
      </w:pPr>
      <w:r>
        <w:t>五</w:t>
      </w:r>
    </w:p>
    <w:p>
      <w:pPr>
        <w:ind w:left="880"/>
      </w:pPr>
      <w:r>
        <w:t>第百四十七条の社員総会</w:t>
      </w:r>
    </w:p>
    <w:p>
      <w:pPr>
        <w:pStyle w:val="Heading6"/>
        <w:ind w:left="880"/>
      </w:pPr>
      <w:r>
        <w:t>六</w:t>
      </w:r>
    </w:p>
    <w:p>
      <w:pPr>
        <w:ind w:left="880"/>
      </w:pPr>
      <w:r>
        <w:t>第百四十八条第三号及び第百五十条の社員総会</w:t>
      </w:r>
    </w:p>
    <w:p>
      <w:pPr>
        <w:pStyle w:val="Heading6"/>
        <w:ind w:left="880"/>
      </w:pPr>
      <w:r>
        <w:t>七</w:t>
      </w:r>
    </w:p>
    <w:p>
      <w:pPr>
        <w:ind w:left="880"/>
      </w:pPr>
      <w:r>
        <w:t>第二百四十七条、第二百五十一条第一項及び第二百五十七条の社員総会</w:t>
      </w:r>
    </w:p>
    <w:p>
      <w:pPr>
        <w:pStyle w:val="Heading5"/>
        <w:ind w:left="440"/>
      </w:pPr>
      <w:r>
        <w:t>３</w:t>
      </w:r>
    </w:p>
    <w:p>
      <w:pPr>
        <w:ind w:left="440"/>
      </w:pPr>
      <w:r>
        <w:t>理事会設置一般社団法人においては、社員総会は、第三十八条第一項第二号に掲げる事項以外の事項については、決議をすることができない。</w:t>
      </w:r>
    </w:p>
    <w:p>
      <w:pPr>
        <w:pStyle w:val="Heading4"/>
      </w:pPr>
      <w:r>
        <w:t>第五十条（議決権の代理行使）</w:t>
      </w:r>
    </w:p>
    <w:p>
      <w:r>
        <w:t>社員は、代理人によってその議決権を行使することができる。</w:t>
      </w:r>
    </w:p>
    <w:p>
      <w:pPr>
        <w:pStyle w:val="Heading5"/>
        <w:ind w:left="440"/>
      </w:pPr>
      <w:r>
        <w:t>２</w:t>
      </w:r>
    </w:p>
    <w:p>
      <w:pPr>
        <w:ind w:left="440"/>
      </w:pPr>
      <w:r>
        <w:t>前項の代理権の授与は、社員総会ごとにしなければならない。</w:t>
      </w:r>
    </w:p>
    <w:p>
      <w:pPr>
        <w:pStyle w:val="Heading5"/>
        <w:ind w:left="440"/>
      </w:pPr>
      <w:r>
        <w:t>３</w:t>
      </w:r>
    </w:p>
    <w:p>
      <w:pPr>
        <w:ind w:left="440"/>
      </w:pPr>
      <w:r>
        <w:t>第一項の社員又は代理人は、代理権を証明する書面の提出に代えて、政令で定めるところにより、一般社団法人の承諾を得て、当該書面に記載すべき事項を電磁的方法により提供することができる。</w:t>
      </w:r>
    </w:p>
    <w:p>
      <w:pPr>
        <w:pStyle w:val="Heading5"/>
        <w:ind w:left="440"/>
      </w:pPr>
      <w:r>
        <w:t>４</w:t>
      </w:r>
    </w:p>
    <w:p>
      <w:pPr>
        <w:ind w:left="440"/>
      </w:pPr>
      <w:r>
        <w:t>社員が第三十九条第三項の承諾をした者である場合には、一般社団法人は、正当な理由がなければ、前項の承諾をすることを拒んではならない。</w:t>
      </w:r>
    </w:p>
    <w:p>
      <w:pPr>
        <w:pStyle w:val="Heading5"/>
        <w:ind w:left="440"/>
      </w:pPr>
      <w:r>
        <w:t>５</w:t>
      </w:r>
    </w:p>
    <w:p>
      <w:pPr>
        <w:ind w:left="440"/>
      </w:pPr>
      <w:r>
        <w:t>一般社団法人は、社員総会の日から三箇月間、代理権を証明する書面及び第三項の電磁的方法により提供された事項が記録された電磁的記録をその主たる事務所に備え置かなければならない。</w:t>
      </w:r>
    </w:p>
    <w:p>
      <w:pPr>
        <w:pStyle w:val="Heading5"/>
        <w:ind w:left="440"/>
      </w:pPr>
      <w:r>
        <w:t>６</w:t>
      </w:r>
    </w:p>
    <w:p>
      <w:pPr>
        <w:ind w:left="440"/>
      </w:pPr>
      <w:r>
        <w:t>社員は、一般社団法人の業務時間内は、いつでも、次に掲げる請求をすることができる。</w:t>
      </w:r>
    </w:p>
    <w:p>
      <w:pPr>
        <w:pStyle w:val="Heading6"/>
        <w:ind w:left="880"/>
      </w:pPr>
      <w:r>
        <w:t>一</w:t>
      </w:r>
    </w:p>
    <w:p>
      <w:pPr>
        <w:ind w:left="880"/>
      </w:pPr>
      <w:r>
        <w:t>代理権を証明する書面の閲覧又は謄写の請求</w:t>
      </w:r>
    </w:p>
    <w:p>
      <w:pPr>
        <w:pStyle w:val="Heading6"/>
        <w:ind w:left="880"/>
      </w:pPr>
      <w:r>
        <w:t>二</w:t>
      </w:r>
    </w:p>
    <w:p>
      <w:pPr>
        <w:ind w:left="880"/>
      </w:pPr>
      <w:r>
        <w:t>前項の電磁的記録に記録された事項を法務省令で定める方法により表示したものの閲覧又は謄写の請求</w:t>
      </w:r>
    </w:p>
    <w:p>
      <w:pPr>
        <w:pStyle w:val="Heading5"/>
        <w:ind w:left="440"/>
      </w:pPr>
      <w:r>
        <w:t>７</w:t>
      </w:r>
    </w:p>
    <w:p>
      <w:pPr>
        <w:ind w:left="440"/>
      </w:pPr>
      <w:r>
        <w:t>一般社団法人は、前項の請求があったときは、次のいずれかに該当する場合を除き、これを拒むことができない。</w:t>
      </w:r>
    </w:p>
    <w:p>
      <w:pPr>
        <w:pStyle w:val="Heading6"/>
        <w:ind w:left="880"/>
      </w:pPr>
      <w:r>
        <w:t>一</w:t>
      </w:r>
    </w:p>
    <w:p>
      <w:pPr>
        <w:ind w:left="880"/>
      </w:pPr>
      <w:r>
        <w:t>当該請求を行う社員（以下この項において「請求者」という。）がその権利の確保又は行使に関する調査以外の目的で請求を行ったとき。</w:t>
      </w:r>
    </w:p>
    <w:p>
      <w:pPr>
        <w:pStyle w:val="Heading6"/>
        <w:ind w:left="880"/>
      </w:pPr>
      <w:r>
        <w:t>二</w:t>
      </w:r>
    </w:p>
    <w:p>
      <w:pPr>
        <w:ind w:left="880"/>
      </w:pPr>
      <w:r>
        <w:t>請求者が当該一般社団法人の業務の遂行を妨げ、又は社員の共同の利益を害する目的で請求を行ったとき。</w:t>
      </w:r>
    </w:p>
    <w:p>
      <w:pPr>
        <w:pStyle w:val="Heading6"/>
        <w:ind w:left="880"/>
      </w:pPr>
      <w:r>
        <w:t>三</w:t>
      </w:r>
    </w:p>
    <w:p>
      <w:pPr>
        <w:ind w:left="880"/>
      </w:pPr>
      <w:r>
        <w:t>請求者が代理権を証明する書面の閲覧若しくは謄写又は前項第二号の電磁的記録に記録された事項を法務省令で定める方法により表示したものの閲覧若しくは謄写によって知り得た事実を利益を得て第三者に通報するため請求を行ったとき。</w:t>
      </w:r>
    </w:p>
    <w:p>
      <w:pPr>
        <w:pStyle w:val="Heading6"/>
        <w:ind w:left="880"/>
      </w:pPr>
      <w:r>
        <w:t>四</w:t>
      </w:r>
    </w:p>
    <w:p>
      <w:pPr>
        <w:ind w:left="880"/>
      </w:pPr>
      <w:r>
        <w:t>請求者が、過去二年以内において、代理権を証明する書面の閲覧若しくは謄写又は前項第二号の電磁的記録に記録された事項を法務省令で定める方法により表示したものの閲覧若しくは謄写によって知り得た事実を利益を得て第三者に通報したことがあるものであるとき。</w:t>
      </w:r>
    </w:p>
    <w:p>
      <w:pPr>
        <w:pStyle w:val="Heading4"/>
      </w:pPr>
      <w:r>
        <w:t>第五十一条（書面による議決権の行使）</w:t>
      </w:r>
    </w:p>
    <w:p>
      <w:r>
        <w:t>書面による議決権の行使は、議決権行使書面に必要な事項を記載し、法務省令で定める時までに当該記載をした議決権行使書面を一般社団法人に提出して行う。</w:t>
      </w:r>
    </w:p>
    <w:p>
      <w:pPr>
        <w:pStyle w:val="Heading5"/>
        <w:ind w:left="440"/>
      </w:pPr>
      <w:r>
        <w:t>２</w:t>
      </w:r>
    </w:p>
    <w:p>
      <w:pPr>
        <w:ind w:left="440"/>
      </w:pPr>
      <w:r>
        <w:t>前項の規定により書面によって行使した議決権の数は、出席した社員の議決権の数に算入する。</w:t>
      </w:r>
    </w:p>
    <w:p>
      <w:pPr>
        <w:pStyle w:val="Heading5"/>
        <w:ind w:left="440"/>
      </w:pPr>
      <w:r>
        <w:t>３</w:t>
      </w:r>
    </w:p>
    <w:p>
      <w:pPr>
        <w:ind w:left="440"/>
      </w:pPr>
      <w:r>
        <w:t>一般社団法人は、社員総会の日から三箇月間、第一項の規定により提出された議決権行使書面をその主たる事務所に備え置かなければならない。</w:t>
      </w:r>
    </w:p>
    <w:p>
      <w:pPr>
        <w:pStyle w:val="Heading5"/>
        <w:ind w:left="440"/>
      </w:pPr>
      <w:r>
        <w:t>４</w:t>
      </w:r>
    </w:p>
    <w:p>
      <w:pPr>
        <w:ind w:left="440"/>
      </w:pPr>
      <w:r>
        <w:t>社員は、一般社団法人の業務時間内は、いつでも、第一項の規定により提出された議決権行使書面の閲覧又は謄写の請求をすることができる。</w:t>
      </w:r>
    </w:p>
    <w:p>
      <w:pPr>
        <w:pStyle w:val="Heading5"/>
        <w:ind w:left="440"/>
      </w:pPr>
      <w:r>
        <w:t>５</w:t>
      </w:r>
    </w:p>
    <w:p>
      <w:pPr>
        <w:ind w:left="440"/>
      </w:pPr>
      <w:r>
        <w:t>一般社団法人は、前項の請求があったときは、次のいずれかに該当する場合を除き、これを拒むことができない。</w:t>
      </w:r>
    </w:p>
    <w:p>
      <w:pPr>
        <w:pStyle w:val="Heading6"/>
        <w:ind w:left="880"/>
      </w:pPr>
      <w:r>
        <w:t>一</w:t>
      </w:r>
    </w:p>
    <w:p>
      <w:pPr>
        <w:ind w:left="880"/>
      </w:pPr>
      <w:r>
        <w:t>当該請求を行う社員（以下この項において「請求者」という。）がその権利の確保又は行使に関する調査以外の目的で請求を行ったとき。</w:t>
      </w:r>
    </w:p>
    <w:p>
      <w:pPr>
        <w:pStyle w:val="Heading6"/>
        <w:ind w:left="880"/>
      </w:pPr>
      <w:r>
        <w:t>二</w:t>
      </w:r>
    </w:p>
    <w:p>
      <w:pPr>
        <w:ind w:left="880"/>
      </w:pPr>
      <w:r>
        <w:t>請求者が当該一般社団法人の業務の遂行を妨げ、又は社員の共同の利益を害する目的で請求を行ったとき。</w:t>
      </w:r>
    </w:p>
    <w:p>
      <w:pPr>
        <w:pStyle w:val="Heading6"/>
        <w:ind w:left="880"/>
      </w:pPr>
      <w:r>
        <w:t>三</w:t>
      </w:r>
    </w:p>
    <w:p>
      <w:pPr>
        <w:ind w:left="880"/>
      </w:pPr>
      <w:r>
        <w:t>請求者が第一項の規定により提出された議決権行使書面の閲覧又は謄写によって知り得た事実を利益を得て第三者に通報するため請求を行ったとき。</w:t>
      </w:r>
    </w:p>
    <w:p>
      <w:pPr>
        <w:pStyle w:val="Heading6"/>
        <w:ind w:left="880"/>
      </w:pPr>
      <w:r>
        <w:t>四</w:t>
      </w:r>
    </w:p>
    <w:p>
      <w:pPr>
        <w:ind w:left="880"/>
      </w:pPr>
      <w:r>
        <w:t>請求者が、過去二年以内において、第一項の規定により提出された議決権行使書面の閲覧又は謄写によって知り得た事実を利益を得て第三者に通報したことがあるものであるとき。</w:t>
      </w:r>
    </w:p>
    <w:p>
      <w:pPr>
        <w:pStyle w:val="Heading4"/>
      </w:pPr>
      <w:r>
        <w:t>第五十二条（電磁的方法による議決権の行使）</w:t>
      </w:r>
    </w:p>
    <w:p>
      <w:r>
        <w:t>電磁的方法による議決権の行使は、政令で定めるところにより、一般社団法人の承諾を得て、法務省令で定める時までに議決権行使書面に記載すべき事項を、電磁的方法により当該一般社団法人に提供して行う。</w:t>
      </w:r>
    </w:p>
    <w:p>
      <w:pPr>
        <w:pStyle w:val="Heading5"/>
        <w:ind w:left="440"/>
      </w:pPr>
      <w:r>
        <w:t>２</w:t>
      </w:r>
    </w:p>
    <w:p>
      <w:pPr>
        <w:ind w:left="440"/>
      </w:pPr>
      <w:r>
        <w:t>社員が第三十九条第三項の承諾をした者である場合には、一般社団法人は、正当な理由がなければ、前項の承諾をすることを拒んではならない。</w:t>
      </w:r>
    </w:p>
    <w:p>
      <w:pPr>
        <w:pStyle w:val="Heading5"/>
        <w:ind w:left="440"/>
      </w:pPr>
      <w:r>
        <w:t>３</w:t>
      </w:r>
    </w:p>
    <w:p>
      <w:pPr>
        <w:ind w:left="440"/>
      </w:pPr>
      <w:r>
        <w:t>第一項の規定により電磁的方法によって行使した議決権の数は、出席した社員の議決権の数に算入する。</w:t>
      </w:r>
    </w:p>
    <w:p>
      <w:pPr>
        <w:pStyle w:val="Heading5"/>
        <w:ind w:left="440"/>
      </w:pPr>
      <w:r>
        <w:t>４</w:t>
      </w:r>
    </w:p>
    <w:p>
      <w:pPr>
        <w:ind w:left="440"/>
      </w:pPr>
      <w:r>
        <w:t>一般社団法人は、社員総会の日から三箇月間、第一項の規定により提供された事項を記録した電磁的記録をその主たる事務所に備え置かなければならない。</w:t>
      </w:r>
    </w:p>
    <w:p>
      <w:pPr>
        <w:pStyle w:val="Heading5"/>
        <w:ind w:left="440"/>
      </w:pPr>
      <w:r>
        <w:t>５</w:t>
      </w:r>
    </w:p>
    <w:p>
      <w:pPr>
        <w:ind w:left="440"/>
      </w:pPr>
      <w:r>
        <w:t>社員は、一般社団法人の業務時間内は、いつでも、前項の電磁的記録に記録された事項を法務省令で定める方法により表示したものの閲覧又は謄写の請求をすることができる。</w:t>
      </w:r>
    </w:p>
    <w:p>
      <w:pPr>
        <w:pStyle w:val="Heading5"/>
        <w:ind w:left="440"/>
      </w:pPr>
      <w:r>
        <w:t>６</w:t>
      </w:r>
    </w:p>
    <w:p>
      <w:pPr>
        <w:ind w:left="440"/>
      </w:pPr>
      <w:r>
        <w:t>一般社団法人は、前項の請求があったときは、次のいずれかに該当する場合を除き、これを拒むことができない。</w:t>
      </w:r>
    </w:p>
    <w:p>
      <w:pPr>
        <w:pStyle w:val="Heading6"/>
        <w:ind w:left="880"/>
      </w:pPr>
      <w:r>
        <w:t>一</w:t>
      </w:r>
    </w:p>
    <w:p>
      <w:pPr>
        <w:ind w:left="880"/>
      </w:pPr>
      <w:r>
        <w:t>当該請求を行う社員（以下この項において「請求者」という。）がその権利の確保又は行使に関する調査以外の目的で請求を行ったとき。</w:t>
      </w:r>
    </w:p>
    <w:p>
      <w:pPr>
        <w:pStyle w:val="Heading6"/>
        <w:ind w:left="880"/>
      </w:pPr>
      <w:r>
        <w:t>二</w:t>
      </w:r>
    </w:p>
    <w:p>
      <w:pPr>
        <w:ind w:left="880"/>
      </w:pPr>
      <w:r>
        <w:t>請求者が当該一般社団法人の業務の遂行を妨げ、又は社員の共同の利益を害する目的で請求を行ったとき。</w:t>
      </w:r>
    </w:p>
    <w:p>
      <w:pPr>
        <w:pStyle w:val="Heading6"/>
        <w:ind w:left="880"/>
      </w:pPr>
      <w:r>
        <w:t>三</w:t>
      </w:r>
    </w:p>
    <w:p>
      <w:pPr>
        <w:ind w:left="880"/>
      </w:pPr>
      <w:r>
        <w:t>請求者が前項の電磁的記録に記録された事項を法務省令で定める方法により表示したものの閲覧又は謄写によって知り得た事実を利益を得て第三者に通報するため請求を行ったとき。</w:t>
      </w:r>
    </w:p>
    <w:p>
      <w:pPr>
        <w:pStyle w:val="Heading6"/>
        <w:ind w:left="880"/>
      </w:pPr>
      <w:r>
        <w:t>四</w:t>
      </w:r>
    </w:p>
    <w:p>
      <w:pPr>
        <w:ind w:left="880"/>
      </w:pPr>
      <w:r>
        <w:t>請求者が、過去二年以内において、前項の電磁的記録に記録された事項を法務省令で定める方法により表示したものの閲覧又は謄写によって知り得た事実を利益を得て第三者に通報したことがあるものであるとき。</w:t>
      </w:r>
    </w:p>
    <w:p>
      <w:pPr>
        <w:pStyle w:val="Heading4"/>
      </w:pPr>
      <w:r>
        <w:t>第五十三条（理事等の説明義務）</w:t>
      </w:r>
    </w:p>
    <w:p>
      <w:r>
        <w:t>理事（監事設置一般社団法人にあっては、理事及び監事）は、社員総会において、社員から特定の事項について説明を求められた場合には、当該事項について必要な説明をしなければならない。</w:t>
      </w:r>
    </w:p>
    <w:p>
      <w:pPr>
        <w:pStyle w:val="Heading4"/>
      </w:pPr>
      <w:r>
        <w:t>第五十四条（議長の権限）</w:t>
      </w:r>
    </w:p>
    <w:p>
      <w:r>
        <w:t>社員総会の議長は、当該社員総会の秩序を維持し、議事を整理する。</w:t>
      </w:r>
    </w:p>
    <w:p>
      <w:pPr>
        <w:pStyle w:val="Heading5"/>
        <w:ind w:left="440"/>
      </w:pPr>
      <w:r>
        <w:t>２</w:t>
      </w:r>
    </w:p>
    <w:p>
      <w:pPr>
        <w:ind w:left="440"/>
      </w:pPr>
      <w:r>
        <w:t>社員総会の議長は、その命令に従わない者その他当該社員総会の秩序を乱す者を退場させることができる。</w:t>
      </w:r>
    </w:p>
    <w:p>
      <w:pPr>
        <w:pStyle w:val="Heading4"/>
      </w:pPr>
      <w:r>
        <w:t>第五十五条（社員総会に提出された資料等の調査）</w:t>
      </w:r>
    </w:p>
    <w:p>
      <w:r>
        <w:t>社員総会においては、その決議によって、理事、監事及び会計監査人が当該社員総会に提出し、又は提供した資料を調査する者を選任することができる。</w:t>
      </w:r>
    </w:p>
    <w:p>
      <w:pPr>
        <w:pStyle w:val="Heading5"/>
        <w:ind w:left="440"/>
      </w:pPr>
      <w:r>
        <w:t>２</w:t>
      </w:r>
    </w:p>
    <w:p>
      <w:pPr>
        <w:ind w:left="440"/>
      </w:pPr>
      <w:r>
        <w:t>第三十七条の規定により招集された社員総会においては、その決議によって、一般社団法人の業務及び財産の状況を調査する者を選任することができる。</w:t>
      </w:r>
    </w:p>
    <w:p>
      <w:pPr>
        <w:pStyle w:val="Heading4"/>
      </w:pPr>
      <w:r>
        <w:t>第五十六条（延期又は続行の決議）</w:t>
      </w:r>
    </w:p>
    <w:p>
      <w:r>
        <w:t>社員総会においてその延期又は続行について決議があった場合には、第三十八条及び第三十九条の規定は、適用しない。</w:t>
      </w:r>
    </w:p>
    <w:p>
      <w:pPr>
        <w:pStyle w:val="Heading4"/>
      </w:pPr>
      <w:r>
        <w:t>第五十七条（議事録）</w:t>
      </w:r>
    </w:p>
    <w:p>
      <w:r>
        <w:t>社員総会の議事については、法務省令で定めるところにより、議事録を作成しなければならない。</w:t>
      </w:r>
    </w:p>
    <w:p>
      <w:pPr>
        <w:pStyle w:val="Heading5"/>
        <w:ind w:left="440"/>
      </w:pPr>
      <w:r>
        <w:t>２</w:t>
      </w:r>
    </w:p>
    <w:p>
      <w:pPr>
        <w:ind w:left="440"/>
      </w:pPr>
      <w:r>
        <w:t>一般社団法人は、社員総会の日から十年間、前項の議事録をその主たる事務所に備え置かなければならない。</w:t>
      </w:r>
    </w:p>
    <w:p>
      <w:pPr>
        <w:pStyle w:val="Heading5"/>
        <w:ind w:left="440"/>
      </w:pPr>
      <w:r>
        <w:t>３</w:t>
      </w:r>
    </w:p>
    <w:p>
      <w:pPr>
        <w:ind w:left="440"/>
      </w:pPr>
      <w:r>
        <w:t>一般社団法人は、社員総会の日から五年間、第一項の議事録の写しをその従たる事務所に備え置かなければならない。</w:t>
      </w:r>
    </w:p>
    <w:p>
      <w:pPr>
        <w:pStyle w:val="Heading5"/>
        <w:ind w:left="440"/>
      </w:pPr>
      <w:r>
        <w:t>４</w:t>
      </w:r>
    </w:p>
    <w:p>
      <w:pPr>
        <w:ind w:left="440"/>
      </w:pPr>
      <w:r>
        <w:t>社員及び債権者は、一般社団法人の業務時間内は、いつでも、次に掲げる請求をすることができる。</w:t>
      </w:r>
    </w:p>
    <w:p>
      <w:pPr>
        <w:pStyle w:val="Heading6"/>
        <w:ind w:left="880"/>
      </w:pPr>
      <w:r>
        <w:t>一</w:t>
      </w:r>
    </w:p>
    <w:p>
      <w:pPr>
        <w:ind w:left="880"/>
      </w:pPr>
      <w:r>
        <w:t>第一項の議事録が書面をもって作成されているときは、当該書面又は当該書面の写しの閲覧又は謄写の請求</w:t>
      </w:r>
    </w:p>
    <w:p>
      <w:pPr>
        <w:pStyle w:val="Heading6"/>
        <w:ind w:left="880"/>
      </w:pPr>
      <w:r>
        <w:t>二</w:t>
      </w:r>
    </w:p>
    <w:p>
      <w:pPr>
        <w:ind w:left="880"/>
      </w:pPr>
      <w:r>
        <w:t>第一項の議事録が電磁的記録をもって作成されているときは、当該電磁的記録に記録された事項を法務省令で定める方法により表示したものの閲覧又は謄写の請求</w:t>
      </w:r>
    </w:p>
    <w:p>
      <w:pPr>
        <w:pStyle w:val="Heading4"/>
      </w:pPr>
      <w:r>
        <w:t>第五十八条（社員総会の決議の省略）</w:t>
      </w:r>
    </w:p>
    <w:p>
      <w:r>
        <w:t>理事又は社員が社員総会の目的である事項について提案をした場合において、当該提案につき社員の全員が書面又は電磁的記録により同意の意思表示をしたときは、当該提案を可決する旨の社員総会の決議があったものとみなす。</w:t>
      </w:r>
    </w:p>
    <w:p>
      <w:pPr>
        <w:pStyle w:val="Heading5"/>
        <w:ind w:left="440"/>
      </w:pPr>
      <w:r>
        <w:t>２</w:t>
      </w:r>
    </w:p>
    <w:p>
      <w:pPr>
        <w:ind w:left="440"/>
      </w:pPr>
      <w:r>
        <w:t>一般社団法人は、前項の規定により社員総会の決議があったものとみなされた日から十年間、同項の書面又は電磁的記録をその主たる事務所に備え置かなければならない。</w:t>
      </w:r>
    </w:p>
    <w:p>
      <w:pPr>
        <w:pStyle w:val="Heading5"/>
        <w:ind w:left="440"/>
      </w:pPr>
      <w:r>
        <w:t>３</w:t>
      </w:r>
    </w:p>
    <w:p>
      <w:pPr>
        <w:ind w:left="440"/>
      </w:pPr>
      <w:r>
        <w:t>社員及び債権者は、一般社団法人の業務時間内は、いつでも、次に掲げる請求をすることができる。</w:t>
      </w:r>
    </w:p>
    <w:p>
      <w:pPr>
        <w:pStyle w:val="Heading6"/>
        <w:ind w:left="880"/>
      </w:pPr>
      <w:r>
        <w:t>一</w:t>
      </w:r>
    </w:p>
    <w:p>
      <w:pPr>
        <w:ind w:left="880"/>
      </w:pPr>
      <w:r>
        <w:t>前項の書面の閲覧又は謄写の請求</w:t>
      </w:r>
    </w:p>
    <w:p>
      <w:pPr>
        <w:pStyle w:val="Heading6"/>
        <w:ind w:left="880"/>
      </w:pPr>
      <w:r>
        <w:t>二</w:t>
      </w:r>
    </w:p>
    <w:p>
      <w:pPr>
        <w:ind w:left="880"/>
      </w:pPr>
      <w:r>
        <w:t>前項の電磁的記録に記録された事項を法務省令で定める方法により表示したものの閲覧又は謄写の請求</w:t>
      </w:r>
    </w:p>
    <w:p>
      <w:pPr>
        <w:pStyle w:val="Heading5"/>
        <w:ind w:left="440"/>
      </w:pPr>
      <w:r>
        <w:t>４</w:t>
      </w:r>
    </w:p>
    <w:p>
      <w:pPr>
        <w:ind w:left="440"/>
      </w:pPr>
      <w:r>
        <w:t>第一項の規定により定時社員総会の目的である事項のすべてについての提案を可決する旨の社員総会の決議があったものとみなされた場合には、その時に当該定時社員総会が終結したものとみなす。</w:t>
      </w:r>
    </w:p>
    <w:p>
      <w:pPr>
        <w:pStyle w:val="Heading4"/>
      </w:pPr>
      <w:r>
        <w:t>第五十九条（社員総会への報告の省略）</w:t>
      </w:r>
    </w:p>
    <w:p>
      <w:r>
        <w:t>理事が社員の全員に対して社員総会に報告すべき事項を通知した場合において、当該事項を社員総会に報告することを要しないことにつき社員の全員が書面又は電磁的記録により同意の意思表示をしたときは、当該事項の社員総会への報告があったものとみなす。</w:t>
      </w:r>
    </w:p>
    <w:p>
      <w:pPr>
        <w:pStyle w:val="Heading4"/>
      </w:pPr>
      <w:r>
        <w:t>第六十条（社員総会以外の機関の設置）</w:t>
      </w:r>
    </w:p>
    <w:p>
      <w:r>
        <w:t>一般社団法人には、一人又は二人以上の理事を置かなければならない。</w:t>
      </w:r>
    </w:p>
    <w:p>
      <w:pPr>
        <w:pStyle w:val="Heading5"/>
        <w:ind w:left="440"/>
      </w:pPr>
      <w:r>
        <w:t>２</w:t>
      </w:r>
    </w:p>
    <w:p>
      <w:pPr>
        <w:ind w:left="440"/>
      </w:pPr>
      <w:r>
        <w:t>一般社団法人は、定款の定めによって、理事会、監事又は会計監査人を置くことができる。</w:t>
      </w:r>
    </w:p>
    <w:p>
      <w:pPr>
        <w:pStyle w:val="Heading4"/>
      </w:pPr>
      <w:r>
        <w:t>第六十一条（監事の設置義務）</w:t>
      </w:r>
    </w:p>
    <w:p>
      <w:r>
        <w:t>理事会設置一般社団法人及び会計監査人設置一般社団法人は、監事を置かなければならない。</w:t>
      </w:r>
    </w:p>
    <w:p>
      <w:pPr>
        <w:pStyle w:val="Heading4"/>
      </w:pPr>
      <w:r>
        <w:t>第六十二条（会計監査人の設置義務）</w:t>
      </w:r>
    </w:p>
    <w:p>
      <w:r>
        <w:t>大規模一般社団法人は、会計監査人を置かなければならない。</w:t>
      </w:r>
    </w:p>
    <w:p>
      <w:pPr>
        <w:pStyle w:val="Heading4"/>
      </w:pPr>
      <w:r>
        <w:t>第六十三条（選任）</w:t>
      </w:r>
    </w:p>
    <w:p>
      <w:r>
        <w:t>役員（理事及び監事をいう。以下この款において同じ。）及び会計監査人は、社員総会の決議によって選任する。</w:t>
      </w:r>
    </w:p>
    <w:p>
      <w:pPr>
        <w:pStyle w:val="Heading5"/>
        <w:ind w:left="440"/>
      </w:pPr>
      <w:r>
        <w:t>２</w:t>
      </w:r>
    </w:p>
    <w:p>
      <w:pPr>
        <w:ind w:left="440"/>
      </w:pPr>
      <w:r>
        <w:t>前項の決議をする場合には、法務省令で定めるところにより、役員が欠けた場合又はこの法律若しくは定款で定めた役員の員数を欠くこととなるときに備えて補欠の役員を選任することができる。</w:t>
      </w:r>
    </w:p>
    <w:p>
      <w:pPr>
        <w:pStyle w:val="Heading4"/>
      </w:pPr>
      <w:r>
        <w:t>第六十四条（一般社団法人と役員等との関係）</w:t>
      </w:r>
    </w:p>
    <w:p>
      <w:r>
        <w:t>一般社団法人と役員及び会計監査人との関係は、委任に関する規定に従う。</w:t>
      </w:r>
    </w:p>
    <w:p>
      <w:pPr>
        <w:pStyle w:val="Heading4"/>
      </w:pPr>
      <w:r>
        <w:t>第六十五条（役員の資格等）</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削除</w:t>
      </w:r>
    </w:p>
    <w:p>
      <w:pPr>
        <w:pStyle w:val="Heading6"/>
        <w:ind w:left="880"/>
      </w:pPr>
      <w:r>
        <w:t>三</w:t>
      </w:r>
    </w:p>
    <w:p>
      <w:pPr>
        <w:ind w:left="880"/>
      </w:pPr>
      <w:r>
        <w:t>この法律若しくは会社法（平成十七年法律第八十六号）の規定に違反し、又は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会社更生法（平成十四年法律第百五十四号）第二百六十六条、第二百六十七条、第二百六十九条から第二百七十一条まで若しくは第二百七十三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った日から二年を経過しない者</w:t>
      </w:r>
    </w:p>
    <w:p>
      <w:pPr>
        <w:pStyle w:val="Heading6"/>
        <w:ind w:left="880"/>
      </w:pPr>
      <w:r>
        <w:t>四</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監事は、一般社団法人又はその子法人の理事又は使用人を兼ねることができない。</w:t>
      </w:r>
    </w:p>
    <w:p>
      <w:pPr>
        <w:pStyle w:val="Heading5"/>
        <w:ind w:left="440"/>
      </w:pPr>
      <w:r>
        <w:t>３</w:t>
      </w:r>
    </w:p>
    <w:p>
      <w:pPr>
        <w:ind w:left="440"/>
      </w:pPr>
      <w:r>
        <w:t>理事会設置一般社団法人においては、理事は、三人以上でなければならない。</w:t>
      </w:r>
    </w:p>
    <w:p>
      <w:pPr>
        <w:pStyle w:val="Heading4"/>
      </w:pPr>
      <w:r>
        <w:t>第六十五条の二</w:t>
      </w:r>
    </w:p>
    <w:p>
      <w:r>
        <w:t>成年被後見人が役員に就任するには、その成年後見人が、成年被後見人の同意（後見監督人がある場合にあっては、成年被後見人及び後見監督人の同意）を得た上で、成年被後見人に代わって就任の承諾をしなければならない。</w:t>
      </w:r>
    </w:p>
    <w:p>
      <w:pPr>
        <w:pStyle w:val="Heading5"/>
        <w:ind w:left="440"/>
      </w:pPr>
      <w:r>
        <w:t>２</w:t>
      </w:r>
    </w:p>
    <w:p>
      <w:pPr>
        <w:ind w:left="440"/>
      </w:pPr>
      <w:r>
        <w:t>被保佐人が役員に就任するには、その保佐人の同意を得なければならない。</w:t>
      </w:r>
    </w:p>
    <w:p>
      <w:pPr>
        <w:pStyle w:val="Heading5"/>
        <w:ind w:left="440"/>
      </w:pPr>
      <w:r>
        <w:t>３</w:t>
      </w:r>
    </w:p>
    <w:p>
      <w:pPr>
        <w:ind w:left="440"/>
      </w:pPr>
      <w:r>
        <w:t>第一項の規定は、保佐人が民法（明治二十九年法律第八十九号）第八百七十六条の四第一項の代理権を付与する旨の審判に基づき被保佐人に代わって就任の承諾をする場合について準用する。この場合において、第一項中「成年被後見人の同意（後見監督人がある場合にあっては、成年被後見人及び後見監督人の同意）」とあるのは、「被保佐人の同意」と読み替えるものとする。</w:t>
      </w:r>
    </w:p>
    <w:p>
      <w:pPr>
        <w:pStyle w:val="Heading5"/>
        <w:ind w:left="440"/>
      </w:pPr>
      <w:r>
        <w:t>４</w:t>
      </w:r>
    </w:p>
    <w:p>
      <w:pPr>
        <w:ind w:left="440"/>
      </w:pPr>
      <w:r>
        <w:t>成年被後見人又は被保佐人がした役員の資格に基づく行為は、行為能力の制限によっては取り消すことができない。</w:t>
      </w:r>
    </w:p>
    <w:p>
      <w:pPr>
        <w:pStyle w:val="Heading4"/>
      </w:pPr>
      <w:r>
        <w:t>第六十六条（理事の任期）</w:t>
      </w:r>
    </w:p>
    <w:p>
      <w:r>
        <w:t>理事の任期は、選任後二年以内に終了する事業年度のうち最終のものに関する定時社員総会の終結の時までとする。</w:t>
      </w:r>
    </w:p>
    <w:p>
      <w:pPr>
        <w:pStyle w:val="Heading4"/>
      </w:pPr>
      <w:r>
        <w:t>第六十七条（監事の任期）</w:t>
      </w:r>
    </w:p>
    <w:p>
      <w:r>
        <w:t>監事の任期は、選任後四年以内に終了する事業年度のうち最終のものに関する定時社員総会の終結の時までとする。</w:t>
      </w:r>
    </w:p>
    <w:p>
      <w:pPr>
        <w:pStyle w:val="Heading5"/>
        <w:ind w:left="440"/>
      </w:pPr>
      <w:r>
        <w:t>２</w:t>
      </w:r>
    </w:p>
    <w:p>
      <w:pPr>
        <w:ind w:left="440"/>
      </w:pPr>
      <w:r>
        <w:t>前項の規定は、定款によって、任期の満了前に退任した監事の補欠として選任された監事の任期を退任した監事の任期の満了する時までとすることを妨げない。</w:t>
      </w:r>
    </w:p>
    <w:p>
      <w:pPr>
        <w:pStyle w:val="Heading5"/>
        <w:ind w:left="440"/>
      </w:pPr>
      <w:r>
        <w:t>３</w:t>
      </w:r>
    </w:p>
    <w:p>
      <w:pPr>
        <w:ind w:left="440"/>
      </w:pPr>
      <w:r>
        <w:t>前二項の規定にかかわらず、監事を置く旨の定款の定めを廃止する定款の変更をした場合には、監事の任期は、当該定款の変更の効力が生じた時に満了する。</w:t>
      </w:r>
    </w:p>
    <w:p>
      <w:pPr>
        <w:pStyle w:val="Heading4"/>
      </w:pPr>
      <w:r>
        <w:t>第六十八条（会計監査人の資格等）</w:t>
      </w:r>
    </w:p>
    <w:p>
      <w:r>
        <w:t>会計監査人は、公認会計士（外国公認会計士（公認会計士法（昭和二十三年法律第百三号）第十六条の二第五項に規定する外国公認会計士をいう。）を含む。以下同じ。）又は監査法人でなければならない。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会計監査人に選任された監査法人は、その社員の中から会計監査人の職務を行うべき者を選定し、これを一般社団法人に通知しなければならない。</w:t>
      </w:r>
    </w:p>
    <w:p>
      <w:pPr>
        <w:pStyle w:val="Heading5"/>
        <w:ind w:left="440"/>
      </w:pPr>
      <w:r>
        <w:t>３</w:t>
      </w:r>
    </w:p>
    <w:p>
      <w:pPr>
        <w:ind w:left="440"/>
      </w:pPr>
      <w:r>
        <w:t>次に掲げる者は、会計監査人となることができない。</w:t>
      </w:r>
    </w:p>
    <w:p>
      <w:pPr>
        <w:pStyle w:val="Heading6"/>
        <w:ind w:left="880"/>
      </w:pPr>
      <w:r>
        <w:t>一</w:t>
      </w:r>
    </w:p>
    <w:p>
      <w:pPr>
        <w:ind w:left="880"/>
      </w:pPr>
      <w:r>
        <w:t>公認会計士法の規定により、第百二十三条第二項に規定する計算書類について監査をすることができない者</w:t>
      </w:r>
    </w:p>
    <w:p>
      <w:pPr>
        <w:pStyle w:val="Heading6"/>
        <w:ind w:left="880"/>
      </w:pPr>
      <w:r>
        <w:t>二</w:t>
      </w:r>
    </w:p>
    <w:p>
      <w:pPr>
        <w:ind w:left="880"/>
      </w:pPr>
      <w:r>
        <w:t>一般社団法人の子法人若しくはその理事若しくは監事から公認会計士若しくは監査法人の業務以外の業務により継続的な報酬を受けている者又はその配偶者</w:t>
      </w:r>
    </w:p>
    <w:p>
      <w:pPr>
        <w:pStyle w:val="Heading6"/>
        <w:ind w:left="880"/>
      </w:pPr>
      <w:r>
        <w:t>三</w:t>
      </w:r>
    </w:p>
    <w:p>
      <w:pPr>
        <w:ind w:left="880"/>
      </w:pPr>
      <w:r>
        <w:t>監査法人でその社員の半数以上が前号に掲げる者であるもの</w:t>
      </w:r>
    </w:p>
    <w:p>
      <w:pPr>
        <w:pStyle w:val="Heading4"/>
      </w:pPr>
      <w:r>
        <w:t>第六十九条（会計監査人の任期）</w:t>
      </w:r>
    </w:p>
    <w:p>
      <w:r>
        <w:t>会計監査人の任期は、選任後一年以内に終了する事業年度のうち最終のものに関する定時社員総会の終結の時までとする。</w:t>
      </w:r>
    </w:p>
    <w:p>
      <w:pPr>
        <w:pStyle w:val="Heading5"/>
        <w:ind w:left="440"/>
      </w:pPr>
      <w:r>
        <w:t>２</w:t>
      </w:r>
    </w:p>
    <w:p>
      <w:pPr>
        <w:ind w:left="440"/>
      </w:pPr>
      <w:r>
        <w:t>会計監査人は、前項の定時社員総会において別段の決議がされなかったときは、当該定時社員総会において再任されたものとみなす。</w:t>
      </w:r>
    </w:p>
    <w:p>
      <w:pPr>
        <w:pStyle w:val="Heading5"/>
        <w:ind w:left="440"/>
      </w:pPr>
      <w:r>
        <w:t>３</w:t>
      </w:r>
    </w:p>
    <w:p>
      <w:pPr>
        <w:ind w:left="440"/>
      </w:pPr>
      <w:r>
        <w:t>前二項の規定にかかわらず、会計監査人設置一般社団法人が会計監査人を置く旨の定款の定めを廃止する定款の変更をした場合には、会計監査人の任期は、当該定款の変更の効力が生じた時に満了する。</w:t>
      </w:r>
    </w:p>
    <w:p>
      <w:pPr>
        <w:pStyle w:val="Heading4"/>
      </w:pPr>
      <w:r>
        <w:t>第七十条（解任）</w:t>
      </w:r>
    </w:p>
    <w:p>
      <w:r>
        <w:t>役員及び会計監査人は、いつでも、社員総会の決議によって解任することができる。</w:t>
      </w:r>
    </w:p>
    <w:p>
      <w:pPr>
        <w:pStyle w:val="Heading5"/>
        <w:ind w:left="440"/>
      </w:pPr>
      <w:r>
        <w:t>２</w:t>
      </w:r>
    </w:p>
    <w:p>
      <w:pPr>
        <w:ind w:left="440"/>
      </w:pPr>
      <w:r>
        <w:t>前項の規定により解任された者は、その解任について正当な理由がある場合を除き、一般社団法人に対し、解任によって生じた損害の賠償を請求することができる。</w:t>
      </w:r>
    </w:p>
    <w:p>
      <w:pPr>
        <w:pStyle w:val="Heading4"/>
      </w:pPr>
      <w:r>
        <w:t>第七十一条（監事による会計監査人の解任）</w:t>
      </w:r>
    </w:p>
    <w:p>
      <w:r>
        <w:t>監事は、会計監査人が次のいずれかに該当するときは、その会計監査人を解任することができる。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会計監査人としてふさわしくない非行があったとき。</w:t>
      </w:r>
    </w:p>
    <w:p>
      <w:pPr>
        <w:pStyle w:val="Heading6"/>
        <w:ind w:left="880"/>
      </w:pPr>
      <w:r>
        <w:t>三</w:t>
      </w:r>
    </w:p>
    <w:p>
      <w:pPr>
        <w:ind w:left="880"/>
      </w:pPr>
      <w:r>
        <w:t>心身の故障のため、職務の執行に支障があり、又はこれに堪えないとき。</w:t>
      </w:r>
    </w:p>
    <w:p>
      <w:pPr>
        <w:pStyle w:val="Heading5"/>
        <w:ind w:left="440"/>
      </w:pPr>
      <w:r>
        <w:t>２</w:t>
      </w:r>
    </w:p>
    <w:p>
      <w:pPr>
        <w:ind w:left="440"/>
      </w:pPr>
      <w:r>
        <w:t>前項の規定による解任は、監事が二人以上ある場合には、監事の全員の同意によって行わなければならない。</w:t>
      </w:r>
    </w:p>
    <w:p>
      <w:pPr>
        <w:pStyle w:val="Heading5"/>
        <w:ind w:left="440"/>
      </w:pPr>
      <w:r>
        <w:t>３</w:t>
      </w:r>
    </w:p>
    <w:p>
      <w:pPr>
        <w:ind w:left="440"/>
      </w:pPr>
      <w:r>
        <w:t>第一項の規定により会計監査人を解任したときは、監事（監事が二人以上ある場合にあっては、監事の互選によって定めた監事）は、その旨及び解任の理由を解任後最初に招集される社員総会に報告しなければならない。</w:t>
      </w:r>
    </w:p>
    <w:p>
      <w:pPr>
        <w:pStyle w:val="Heading4"/>
      </w:pPr>
      <w:r>
        <w:t>第七十二条（監事の選任に関する監事の同意等）</w:t>
      </w:r>
    </w:p>
    <w:p>
      <w:r>
        <w:t>理事は、監事がある場合において、監事の選任に関する議案を社員総会に提出するには、監事（監事が二人以上ある場合にあっては、その過半数）の同意を得なければならない。</w:t>
      </w:r>
    </w:p>
    <w:p>
      <w:pPr>
        <w:pStyle w:val="Heading5"/>
        <w:ind w:left="440"/>
      </w:pPr>
      <w:r>
        <w:t>２</w:t>
      </w:r>
    </w:p>
    <w:p>
      <w:pPr>
        <w:ind w:left="440"/>
      </w:pPr>
      <w:r>
        <w:t>監事は、理事に対し、監事の選任を社員総会の目的とすること又は監事の選任に関する議案を社員総会に提出することを請求することができる。</w:t>
      </w:r>
    </w:p>
    <w:p>
      <w:pPr>
        <w:pStyle w:val="Heading4"/>
      </w:pPr>
      <w:r>
        <w:t>第七十三条（会計監査人の選任等に関する議案の内容の決定）</w:t>
      </w:r>
    </w:p>
    <w:p>
      <w:r>
        <w:t>監事設置一般社団法人においては、社員総会に提出する会計監査人の選任及び解任並びに会計監査人を再任しないことに関する議案の内容は、監事が決定する。</w:t>
      </w:r>
    </w:p>
    <w:p>
      <w:pPr>
        <w:pStyle w:val="Heading5"/>
        <w:ind w:left="440"/>
      </w:pPr>
      <w:r>
        <w:t>２</w:t>
      </w:r>
    </w:p>
    <w:p>
      <w:pPr>
        <w:ind w:left="440"/>
      </w:pPr>
      <w:r>
        <w:t>監事が二人以上ある場合における前項の規定の適用については、同項中「監事が」とあるのは、「監事の過半数をもって」とする。</w:t>
      </w:r>
    </w:p>
    <w:p>
      <w:pPr>
        <w:pStyle w:val="Heading4"/>
      </w:pPr>
      <w:r>
        <w:t>第七十四条（監事等の選任等についての意見の陳述）</w:t>
      </w:r>
    </w:p>
    <w:p>
      <w:r>
        <w:t>監事は、社員総会において、監事の選任若しくは解任又は辞任について意見を述べることができる。</w:t>
      </w:r>
    </w:p>
    <w:p>
      <w:pPr>
        <w:pStyle w:val="Heading5"/>
        <w:ind w:left="440"/>
      </w:pPr>
      <w:r>
        <w:t>２</w:t>
      </w:r>
    </w:p>
    <w:p>
      <w:pPr>
        <w:ind w:left="440"/>
      </w:pPr>
      <w:r>
        <w:t>監事を辞任した者は、辞任後最初に招集される社員総会に出席して、辞任した旨及びその理由を述べることができる。</w:t>
      </w:r>
    </w:p>
    <w:p>
      <w:pPr>
        <w:pStyle w:val="Heading5"/>
        <w:ind w:left="440"/>
      </w:pPr>
      <w:r>
        <w:t>３</w:t>
      </w:r>
    </w:p>
    <w:p>
      <w:pPr>
        <w:ind w:left="440"/>
      </w:pPr>
      <w:r>
        <w:t>理事は、前項の者に対し、同項の社員総会を招集する旨及び第三十八条第一項第一号に掲げる事項を通知しなければならない。</w:t>
      </w:r>
    </w:p>
    <w:p>
      <w:pPr>
        <w:pStyle w:val="Heading5"/>
        <w:ind w:left="440"/>
      </w:pPr>
      <w:r>
        <w:t>４</w:t>
      </w:r>
    </w:p>
    <w:p>
      <w:pPr>
        <w:ind w:left="440"/>
      </w:pPr>
      <w:r>
        <w:t>第一項の規定は会計監査人について、前二項の規定は会計監査人を辞任した者及び第七十一条第一項の規定により会計監査人を解任された者について、それぞれ準用する。</w:t>
      </w:r>
    </w:p>
    <w:p>
      <w:pPr>
        <w:pStyle w:val="Heading4"/>
      </w:pPr>
      <w:r>
        <w:t>第七十五条（役員等に欠員を生じた場合の措置）</w:t>
      </w:r>
    </w:p>
    <w:p>
      <w:r>
        <w:t>役員が欠けた場合又はこの法律若しく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前項に規定する場合において、裁判所は、必要があると認めるときは、利害関係人の申立てにより、一時役員の職務を行うべき者を選任することができる。</w:t>
      </w:r>
    </w:p>
    <w:p>
      <w:pPr>
        <w:pStyle w:val="Heading5"/>
        <w:ind w:left="440"/>
      </w:pPr>
      <w:r>
        <w:t>３</w:t>
      </w:r>
    </w:p>
    <w:p>
      <w:pPr>
        <w:ind w:left="440"/>
      </w:pPr>
      <w:r>
        <w:t>裁判所は、前項の一時役員の職務を行うべき者を選任した場合には、一般社団法人がその者に対して支払う報酬の額を定めることができる。</w:t>
      </w:r>
    </w:p>
    <w:p>
      <w:pPr>
        <w:pStyle w:val="Heading5"/>
        <w:ind w:left="440"/>
      </w:pPr>
      <w:r>
        <w:t>４</w:t>
      </w:r>
    </w:p>
    <w:p>
      <w:pPr>
        <w:ind w:left="440"/>
      </w:pPr>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５</w:t>
      </w:r>
    </w:p>
    <w:p>
      <w:pPr>
        <w:ind w:left="440"/>
      </w:pPr>
      <w:r>
        <w:t>第六十八条及び第七十一条の規定は、前項の一時会計監査人の職務を行うべき者について準用する。</w:t>
      </w:r>
    </w:p>
    <w:p>
      <w:pPr>
        <w:pStyle w:val="Heading4"/>
      </w:pPr>
      <w:r>
        <w:t>第七十六条（業務の執行）</w:t>
      </w:r>
    </w:p>
    <w:p>
      <w:r>
        <w:t>理事は、定款に別段の定めがある場合を除き、一般社団法人（理事会設置一般社団法人を除く。以下この条において同じ。）の業務を執行する。</w:t>
      </w:r>
    </w:p>
    <w:p>
      <w:pPr>
        <w:pStyle w:val="Heading5"/>
        <w:ind w:left="440"/>
      </w:pPr>
      <w:r>
        <w:t>２</w:t>
      </w:r>
    </w:p>
    <w:p>
      <w:pPr>
        <w:ind w:left="440"/>
      </w:pPr>
      <w:r>
        <w:t>理事が二人以上ある場合には、一般社団法人の業務は、定款に別段の定めがある場合を除き、理事の過半数をもって決定する。</w:t>
      </w:r>
    </w:p>
    <w:p>
      <w:pPr>
        <w:pStyle w:val="Heading5"/>
        <w:ind w:left="440"/>
      </w:pPr>
      <w:r>
        <w:t>３</w:t>
      </w:r>
    </w:p>
    <w:p>
      <w:pPr>
        <w:ind w:left="440"/>
      </w:pPr>
      <w:r>
        <w:t>前項の場合には、理事は、次に掲げる事項についての決定を各理事に委任することができない。</w:t>
      </w:r>
    </w:p>
    <w:p>
      <w:pPr>
        <w:pStyle w:val="Heading6"/>
        <w:ind w:left="880"/>
      </w:pPr>
      <w:r>
        <w:t>一</w:t>
      </w:r>
    </w:p>
    <w:p>
      <w:pPr>
        <w:ind w:left="880"/>
      </w:pPr>
      <w:r>
        <w:t>従たる事務所の設置、移転及び廃止</w:t>
      </w:r>
    </w:p>
    <w:p>
      <w:pPr>
        <w:pStyle w:val="Heading6"/>
        <w:ind w:left="880"/>
      </w:pPr>
      <w:r>
        <w:t>二</w:t>
      </w:r>
    </w:p>
    <w:p>
      <w:pPr>
        <w:ind w:left="880"/>
      </w:pPr>
      <w:r>
        <w:t>第三十八条第一項各号に掲げる事項</w:t>
      </w:r>
    </w:p>
    <w:p>
      <w:pPr>
        <w:pStyle w:val="Heading6"/>
        <w:ind w:left="880"/>
      </w:pPr>
      <w:r>
        <w:t>三</w:t>
      </w:r>
    </w:p>
    <w:p>
      <w:pPr>
        <w:ind w:left="880"/>
      </w:pPr>
      <w:r>
        <w:t>理事の職務の執行が法令及び定款に適合することを確保するための体制その他一般社団法人の業務の適正を確保するために必要なものとして法務省令で定める体制の整備</w:t>
      </w:r>
    </w:p>
    <w:p>
      <w:pPr>
        <w:pStyle w:val="Heading6"/>
        <w:ind w:left="880"/>
      </w:pPr>
      <w:r>
        <w:t>四</w:t>
      </w:r>
    </w:p>
    <w:p>
      <w:pPr>
        <w:ind w:left="880"/>
      </w:pPr>
      <w:r>
        <w:t>第百十四条第一項の規定による定款の定めに基づく第百十一条第一項の責任の免除</w:t>
      </w:r>
    </w:p>
    <w:p>
      <w:pPr>
        <w:pStyle w:val="Heading5"/>
        <w:ind w:left="440"/>
      </w:pPr>
      <w:r>
        <w:t>４</w:t>
      </w:r>
    </w:p>
    <w:p>
      <w:pPr>
        <w:ind w:left="440"/>
      </w:pPr>
      <w:r>
        <w:t>大規模一般社団法人においては、理事は、前項第三号に掲げる事項を決定しなければならない。</w:t>
      </w:r>
    </w:p>
    <w:p>
      <w:pPr>
        <w:pStyle w:val="Heading4"/>
      </w:pPr>
      <w:r>
        <w:t>第七十七条（一般社団法人の代表）</w:t>
      </w:r>
    </w:p>
    <w:p>
      <w:r>
        <w:t>理事は、一般社団法人を代表する。</w:t>
      </w:r>
    </w:p>
    <w:p>
      <w:pPr>
        <w:pStyle w:val="Heading5"/>
        <w:ind w:left="440"/>
      </w:pPr>
      <w:r>
        <w:t>２</w:t>
      </w:r>
    </w:p>
    <w:p>
      <w:pPr>
        <w:ind w:left="440"/>
      </w:pPr>
      <w:r>
        <w:t>前項本文の理事が二人以上ある場合には、理事は、各自、一般社団法人を代表する。</w:t>
      </w:r>
    </w:p>
    <w:p>
      <w:pPr>
        <w:pStyle w:val="Heading5"/>
        <w:ind w:left="440"/>
      </w:pPr>
      <w:r>
        <w:t>３</w:t>
      </w:r>
    </w:p>
    <w:p>
      <w:pPr>
        <w:ind w:left="440"/>
      </w:pPr>
      <w:r>
        <w:t>一般社団法人（理事会設置一般社団法人を除く。）は、定款、定款の定めに基づく理事の互選又は社員総会の決議によって、理事の中から代表理事を定めることができる。</w:t>
      </w:r>
    </w:p>
    <w:p>
      <w:pPr>
        <w:pStyle w:val="Heading5"/>
        <w:ind w:left="440"/>
      </w:pPr>
      <w:r>
        <w:t>４</w:t>
      </w:r>
    </w:p>
    <w:p>
      <w:pPr>
        <w:ind w:left="440"/>
      </w:pPr>
      <w:r>
        <w:t>代表理事は、一般社団法人の業務に関する一切の裁判上又は裁判外の行為をする権限を有する。</w:t>
      </w:r>
    </w:p>
    <w:p>
      <w:pPr>
        <w:pStyle w:val="Heading5"/>
        <w:ind w:left="440"/>
      </w:pPr>
      <w:r>
        <w:t>５</w:t>
      </w:r>
    </w:p>
    <w:p>
      <w:pPr>
        <w:ind w:left="440"/>
      </w:pPr>
      <w:r>
        <w:t>前項の権限に加えた制限は、善意の第三者に対抗することができない。</w:t>
      </w:r>
    </w:p>
    <w:p>
      <w:pPr>
        <w:pStyle w:val="Heading4"/>
      </w:pPr>
      <w:r>
        <w:t>第七十八条（代表者の行為についての損害賠償責任）</w:t>
      </w:r>
    </w:p>
    <w:p>
      <w:r>
        <w:t>一般社団法人は、代表理事その他の代表者がその職務を行うについて第三者に加えた損害を賠償する責任を負う。</w:t>
      </w:r>
    </w:p>
    <w:p>
      <w:pPr>
        <w:pStyle w:val="Heading4"/>
      </w:pPr>
      <w:r>
        <w:t>第七十九条（代表理事に欠員を生じた場合の措置）</w:t>
      </w:r>
    </w:p>
    <w:p>
      <w:r>
        <w:t>代表理事が欠けた場合又は定款で定めた代表理事の員数が欠けた場合には、任期の満了又は辞任により退任した代表理事は、新たに選定された代表理事（次項の一時代表理事の職務を行うべき者を含む。）が就任するまで、なお代表理事としての権利義務を有する。</w:t>
      </w:r>
    </w:p>
    <w:p>
      <w:pPr>
        <w:pStyle w:val="Heading5"/>
        <w:ind w:left="440"/>
      </w:pPr>
      <w:r>
        <w:t>２</w:t>
      </w:r>
    </w:p>
    <w:p>
      <w:pPr>
        <w:ind w:left="440"/>
      </w:pPr>
      <w:r>
        <w:t>前項に規定する場合において、裁判所は、必要があると認めるときは、利害関係人の申立てにより、一時代表理事の職務を行うべき者を選任することができる。</w:t>
      </w:r>
    </w:p>
    <w:p>
      <w:pPr>
        <w:pStyle w:val="Heading5"/>
        <w:ind w:left="440"/>
      </w:pPr>
      <w:r>
        <w:t>３</w:t>
      </w:r>
    </w:p>
    <w:p>
      <w:pPr>
        <w:ind w:left="440"/>
      </w:pPr>
      <w:r>
        <w:t>裁判所は、前項の一時代表理事の職務を行うべき者を選任した場合には、一般社団法人がその者に対して支払う報酬の額を定めることができる。</w:t>
      </w:r>
    </w:p>
    <w:p>
      <w:pPr>
        <w:pStyle w:val="Heading4"/>
      </w:pPr>
      <w:r>
        <w:t>第八十条（理事の職務を代行する者の権限）</w:t>
      </w:r>
    </w:p>
    <w:p>
      <w:r>
        <w:t>民事保全法（平成元年法律第九十一号）第五十六条に規定する仮処分命令により選任された理事又は代表理事の職務を代行する者は、仮処分命令に別段の定めがある場合を除き、一般社団法人の常務に属しない行為をするには、裁判所の許可を得なければならない。</w:t>
      </w:r>
    </w:p>
    <w:p>
      <w:pPr>
        <w:pStyle w:val="Heading5"/>
        <w:ind w:left="440"/>
      </w:pPr>
      <w:r>
        <w:t>２</w:t>
      </w:r>
    </w:p>
    <w:p>
      <w:pPr>
        <w:ind w:left="440"/>
      </w:pPr>
      <w:r>
        <w:t>前項の規定に違反して行った理事又は代表理事の職務を代行する者の行為は、無効とする。</w:t>
      </w:r>
    </w:p>
    <w:p>
      <w:pPr>
        <w:pStyle w:val="Heading4"/>
      </w:pPr>
      <w:r>
        <w:t>第八十一条（一般社団法人と理事との間の訴えにおける法人の代表）</w:t>
      </w:r>
    </w:p>
    <w:p>
      <w:r>
        <w:t>第七十七条第四項の規定にかかわらず、一般社団法人が理事（理事であった者を含む。以下この条において同じ。）に対し、又は理事が一般社団法人に対して訴えを提起する場合には、社員総会は、当該訴えについて一般社団法人を代表する者を定めることができる。</w:t>
      </w:r>
    </w:p>
    <w:p>
      <w:pPr>
        <w:pStyle w:val="Heading4"/>
      </w:pPr>
      <w:r>
        <w:t>第八十二条（表見代表理事）</w:t>
      </w:r>
    </w:p>
    <w:p>
      <w:r>
        <w:t>一般社団法人は、代表理事以外の理事に理事長その他一般社団法人を代表する権限を有するものと認められる名称を付した場合には、当該理事がした行為について、善意の第三者に対してその責任を負う。</w:t>
      </w:r>
    </w:p>
    <w:p>
      <w:pPr>
        <w:pStyle w:val="Heading4"/>
      </w:pPr>
      <w:r>
        <w:t>第八十三条（忠実義務）</w:t>
      </w:r>
    </w:p>
    <w:p>
      <w:r>
        <w:t>理事は、法令及び定款並びに社員総会の決議を遵守し、一般社団法人のため忠実にその職務を行わなければならない。</w:t>
      </w:r>
    </w:p>
    <w:p>
      <w:pPr>
        <w:pStyle w:val="Heading4"/>
      </w:pPr>
      <w:r>
        <w:t>第八十四条（競業及び利益相反取引の制限）</w:t>
      </w:r>
    </w:p>
    <w:p>
      <w:r>
        <w:t>理事は、次に掲げる場合には、社員総会において、当該取引につき重要な事実を開示し、その承認を受けなければならない。</w:t>
      </w:r>
    </w:p>
    <w:p>
      <w:pPr>
        <w:pStyle w:val="Heading6"/>
        <w:ind w:left="880"/>
      </w:pPr>
      <w:r>
        <w:t>一</w:t>
      </w:r>
    </w:p>
    <w:p>
      <w:pPr>
        <w:ind w:left="880"/>
      </w:pPr>
      <w:r>
        <w:t>理事が自己又は第三者のために一般社団法人の事業の部類に属する取引をしようとするとき。</w:t>
      </w:r>
    </w:p>
    <w:p>
      <w:pPr>
        <w:pStyle w:val="Heading6"/>
        <w:ind w:left="880"/>
      </w:pPr>
      <w:r>
        <w:t>二</w:t>
      </w:r>
    </w:p>
    <w:p>
      <w:pPr>
        <w:ind w:left="880"/>
      </w:pPr>
      <w:r>
        <w:t>理事が自己又は第三者のために一般社団法人と取引をしようとするとき。</w:t>
      </w:r>
    </w:p>
    <w:p>
      <w:pPr>
        <w:pStyle w:val="Heading6"/>
        <w:ind w:left="880"/>
      </w:pPr>
      <w:r>
        <w:t>三</w:t>
      </w:r>
    </w:p>
    <w:p>
      <w:pPr>
        <w:ind w:left="880"/>
      </w:pPr>
      <w:r>
        <w:t>一般社団法人が理事の債務を保証することその他理事以外の者との間において一般社団法人と当該理事との利益が相反する取引をしようとするとき。</w:t>
      </w:r>
    </w:p>
    <w:p>
      <w:pPr>
        <w:pStyle w:val="Heading5"/>
        <w:ind w:left="440"/>
      </w:pPr>
      <w:r>
        <w:t>２</w:t>
      </w:r>
    </w:p>
    <w:p>
      <w:pPr>
        <w:ind w:left="440"/>
      </w:pPr>
      <w:r>
        <w:t>民法第百八条の規定は、前項の承認を受けた同項第二号又は第三号の取引については、適用しない。</w:t>
      </w:r>
    </w:p>
    <w:p>
      <w:pPr>
        <w:pStyle w:val="Heading4"/>
      </w:pPr>
      <w:r>
        <w:t>第八十五条（理事の報告義務）</w:t>
      </w:r>
    </w:p>
    <w:p>
      <w:r>
        <w:t>理事は、一般社団法人に著しい損害を及ぼすおそれのある事実があることを発見したときは、直ちに、当該事実を社員（監事設置一般社団法人にあっては、監事）に報告しなければならない。</w:t>
      </w:r>
    </w:p>
    <w:p>
      <w:pPr>
        <w:pStyle w:val="Heading4"/>
      </w:pPr>
      <w:r>
        <w:t>第八十六条（業務の執行に関する検査役の選任）</w:t>
      </w:r>
    </w:p>
    <w:p>
      <w:r>
        <w:t>一般社団法人の業務の執行に関し、不正の行為又は法令若しくは定款に違反する重大な事実があることを疑うに足りる事由があるときは、総社員の議決権の十分の一（これを下回る割合を定款で定めた場合にあっては、その割合）以上の議決権を有する社員は、当該一般社団法人の業務及び財産の状況を調査させるため、裁判所に対し、検査役の選任の申立てをすることができる。</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裁判所は、前項の検査役を選任した場合には、一般社団法人が当該検査役に対して支払う報酬の額を定めることができる。</w:t>
      </w:r>
    </w:p>
    <w:p>
      <w:pPr>
        <w:pStyle w:val="Heading5"/>
        <w:ind w:left="440"/>
      </w:pPr>
      <w:r>
        <w:t>４</w:t>
      </w:r>
    </w:p>
    <w:p>
      <w:pPr>
        <w:ind w:left="440"/>
      </w:pPr>
      <w:r>
        <w:t>第二項の検査役は、その職務を行うため必要があるときは、一般社団法人の子法人の業務及び財産の状況を調査することができる。</w:t>
      </w:r>
    </w:p>
    <w:p>
      <w:pPr>
        <w:pStyle w:val="Heading5"/>
        <w:ind w:left="440"/>
      </w:pPr>
      <w:r>
        <w:t>５</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６</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７</w:t>
      </w:r>
    </w:p>
    <w:p>
      <w:pPr>
        <w:ind w:left="440"/>
      </w:pPr>
      <w:r>
        <w:t>第二項の検査役は、第五項の報告をしたときは、一般社団法人及び検査役の選任の申立てをした社員に対し、同項の書面の写しを交付し、又は同項の電磁的記録に記録された事項を法務省令で定める方法により提供しなければならない。</w:t>
      </w:r>
    </w:p>
    <w:p>
      <w:pPr>
        <w:pStyle w:val="Heading4"/>
      </w:pPr>
      <w:r>
        <w:t>第八十七条（裁判所による社員総会招集等の決定）</w:t>
      </w:r>
    </w:p>
    <w:p>
      <w:r>
        <w:t>裁判所は、前条第五項の報告があった場合において、必要があると認めるときは、理事に対し、次に掲げる措置の全部又は一部を命じなければならない。</w:t>
      </w:r>
    </w:p>
    <w:p>
      <w:pPr>
        <w:pStyle w:val="Heading6"/>
        <w:ind w:left="880"/>
      </w:pPr>
      <w:r>
        <w:t>一</w:t>
      </w:r>
    </w:p>
    <w:p>
      <w:pPr>
        <w:ind w:left="880"/>
      </w:pPr>
      <w:r>
        <w:t>一定の期間内に社員総会を招集すること。</w:t>
      </w:r>
    </w:p>
    <w:p>
      <w:pPr>
        <w:pStyle w:val="Heading6"/>
        <w:ind w:left="880"/>
      </w:pPr>
      <w:r>
        <w:t>二</w:t>
      </w:r>
    </w:p>
    <w:p>
      <w:pPr>
        <w:ind w:left="880"/>
      </w:pPr>
      <w:r>
        <w:t>前条第五項の調査の結果を社員に通知すること。</w:t>
      </w:r>
    </w:p>
    <w:p>
      <w:pPr>
        <w:pStyle w:val="Heading5"/>
        <w:ind w:left="440"/>
      </w:pPr>
      <w:r>
        <w:t>２</w:t>
      </w:r>
    </w:p>
    <w:p>
      <w:pPr>
        <w:ind w:left="440"/>
      </w:pPr>
      <w:r>
        <w:t>裁判所が前項第一号に掲げる措置を命じた場合には、理事は、前条第五項の報告の内容を同号の社員総会において開示しなければならない。</w:t>
      </w:r>
    </w:p>
    <w:p>
      <w:pPr>
        <w:pStyle w:val="Heading5"/>
        <w:ind w:left="440"/>
      </w:pPr>
      <w:r>
        <w:t>３</w:t>
      </w:r>
    </w:p>
    <w:p>
      <w:pPr>
        <w:ind w:left="440"/>
      </w:pPr>
      <w:r>
        <w:t>前項に規定する場合には、理事（監事設置一般社団法人にあっては、理事及び監事）は、前条第五項の報告の内容を調査し、その結果を第一項第一号の社員総会に報告しなければならない。</w:t>
      </w:r>
    </w:p>
    <w:p>
      <w:pPr>
        <w:pStyle w:val="Heading4"/>
      </w:pPr>
      <w:r>
        <w:t>第八十八条（社員による理事の行為の差止め）</w:t>
      </w:r>
    </w:p>
    <w:p>
      <w:r>
        <w:t>社員は、理事が一般社団法人の目的の範囲外の行為その他法令若しくは定款に違反する行為をし、又はこれらの行為をするおそれがある場合において、当該行為によって当該一般社団法人に著しい損害が生ずるおそれがあるときは、当該理事に対し、当該行為をやめることを請求することができる。</w:t>
      </w:r>
    </w:p>
    <w:p>
      <w:pPr>
        <w:pStyle w:val="Heading5"/>
        <w:ind w:left="440"/>
      </w:pPr>
      <w:r>
        <w:t>２</w:t>
      </w:r>
    </w:p>
    <w:p>
      <w:pPr>
        <w:ind w:left="440"/>
      </w:pPr>
      <w:r>
        <w:t>監事設置一般社団法人における前項の規定の適用については、同項中「著しい損害」とあるのは、「回復することができない損害」とする。</w:t>
      </w:r>
    </w:p>
    <w:p>
      <w:pPr>
        <w:pStyle w:val="Heading4"/>
      </w:pPr>
      <w:r>
        <w:t>第八十九条（理事の報酬等）</w:t>
      </w:r>
    </w:p>
    <w:p>
      <w:r>
        <w:t>理事の報酬等（報酬、賞与その他の職務執行の対価として一般社団法人等から受ける財産上の利益をいう。以下同じ。）は、定款にその額を定めていないときは、社員総会の決議によって定める。</w:t>
      </w:r>
    </w:p>
    <w:p>
      <w:pPr>
        <w:pStyle w:val="Heading4"/>
      </w:pPr>
      <w:r>
        <w:t>第九十条（理事会の権限等）</w:t>
      </w:r>
    </w:p>
    <w:p>
      <w:r>
        <w:t>理事会は、すべての理事で組織する。</w:t>
      </w:r>
    </w:p>
    <w:p>
      <w:pPr>
        <w:pStyle w:val="Heading5"/>
        <w:ind w:left="440"/>
      </w:pPr>
      <w:r>
        <w:t>２</w:t>
      </w:r>
    </w:p>
    <w:p>
      <w:pPr>
        <w:ind w:left="440"/>
      </w:pPr>
      <w:r>
        <w:t>理事会は、次に掲げる職務を行う。</w:t>
      </w:r>
    </w:p>
    <w:p>
      <w:pPr>
        <w:pStyle w:val="Heading6"/>
        <w:ind w:left="880"/>
      </w:pPr>
      <w:r>
        <w:t>一</w:t>
      </w:r>
    </w:p>
    <w:p>
      <w:pPr>
        <w:ind w:left="880"/>
      </w:pPr>
      <w:r>
        <w:t>理事会設置一般社団法人の業務執行の決定</w:t>
      </w:r>
    </w:p>
    <w:p>
      <w:pPr>
        <w:pStyle w:val="Heading6"/>
        <w:ind w:left="880"/>
      </w:pPr>
      <w:r>
        <w:t>二</w:t>
      </w:r>
    </w:p>
    <w:p>
      <w:pPr>
        <w:ind w:left="880"/>
      </w:pPr>
      <w:r>
        <w:t>理事の職務の執行の監督</w:t>
      </w:r>
    </w:p>
    <w:p>
      <w:pPr>
        <w:pStyle w:val="Heading6"/>
        <w:ind w:left="880"/>
      </w:pPr>
      <w:r>
        <w:t>三</w:t>
      </w:r>
    </w:p>
    <w:p>
      <w:pPr>
        <w:ind w:left="880"/>
      </w:pPr>
      <w:r>
        <w:t>代表理事の選定及び解職</w:t>
      </w:r>
    </w:p>
    <w:p>
      <w:pPr>
        <w:pStyle w:val="Heading5"/>
        <w:ind w:left="440"/>
      </w:pPr>
      <w:r>
        <w:t>３</w:t>
      </w:r>
    </w:p>
    <w:p>
      <w:pPr>
        <w:ind w:left="440"/>
      </w:pPr>
      <w:r>
        <w:t>理事会は、理事の中から代表理事を選定しなければならない。</w:t>
      </w:r>
    </w:p>
    <w:p>
      <w:pPr>
        <w:pStyle w:val="Heading5"/>
        <w:ind w:left="440"/>
      </w:pPr>
      <w:r>
        <w:t>４</w:t>
      </w:r>
    </w:p>
    <w:p>
      <w:pPr>
        <w:ind w:left="440"/>
      </w:pPr>
      <w:r>
        <w:t>理事会は、次に掲げる事項その他の重要な業務執行の決定を理事に委任することができない。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重要な使用人の選任及び解任</w:t>
      </w:r>
    </w:p>
    <w:p>
      <w:pPr>
        <w:pStyle w:val="Heading6"/>
        <w:ind w:left="880"/>
      </w:pPr>
      <w:r>
        <w:t>四</w:t>
      </w:r>
    </w:p>
    <w:p>
      <w:pPr>
        <w:ind w:left="880"/>
      </w:pPr>
      <w:r>
        <w:t>従たる事務所その他の重要な組織の設置、変更及び廃止</w:t>
      </w:r>
    </w:p>
    <w:p>
      <w:pPr>
        <w:pStyle w:val="Heading6"/>
        <w:ind w:left="880"/>
      </w:pPr>
      <w:r>
        <w:t>五</w:t>
      </w:r>
    </w:p>
    <w:p>
      <w:pPr>
        <w:ind w:left="880"/>
      </w:pPr>
      <w:r>
        <w:t>理事の職務の執行が法令及び定款に適合することを確保するための体制その他一般社団法人の業務の適正を確保するために必要なものとして法務省令で定める体制の整備</w:t>
      </w:r>
    </w:p>
    <w:p>
      <w:pPr>
        <w:pStyle w:val="Heading6"/>
        <w:ind w:left="880"/>
      </w:pPr>
      <w:r>
        <w:t>六</w:t>
      </w:r>
    </w:p>
    <w:p>
      <w:pPr>
        <w:ind w:left="880"/>
      </w:pPr>
      <w:r>
        <w:t>第百十四条第一項の規定による定款の定めに基づく第百十一条第一項の責任の免除</w:t>
      </w:r>
    </w:p>
    <w:p>
      <w:pPr>
        <w:pStyle w:val="Heading5"/>
        <w:ind w:left="440"/>
      </w:pPr>
      <w:r>
        <w:t>５</w:t>
      </w:r>
    </w:p>
    <w:p>
      <w:pPr>
        <w:ind w:left="440"/>
      </w:pPr>
      <w:r>
        <w:t>大規模一般社団法人である理事会設置一般社団法人においては、理事会は、前項第五号に掲げる事項を決定しなければならない。</w:t>
      </w:r>
    </w:p>
    <w:p>
      <w:pPr>
        <w:pStyle w:val="Heading4"/>
      </w:pPr>
      <w:r>
        <w:t>第九十一条（理事会設置一般社団法人の理事の権限）</w:t>
      </w:r>
    </w:p>
    <w:p>
      <w:r>
        <w:t>次に掲げる理事は、理事会設置一般社団法人の業務を執行する。</w:t>
      </w:r>
    </w:p>
    <w:p>
      <w:pPr>
        <w:pStyle w:val="Heading6"/>
        <w:ind w:left="880"/>
      </w:pPr>
      <w:r>
        <w:t>一</w:t>
      </w:r>
    </w:p>
    <w:p>
      <w:pPr>
        <w:ind w:left="880"/>
      </w:pPr>
      <w:r>
        <w:t>代表理事</w:t>
      </w:r>
    </w:p>
    <w:p>
      <w:pPr>
        <w:pStyle w:val="Heading6"/>
        <w:ind w:left="880"/>
      </w:pPr>
      <w:r>
        <w:t>二</w:t>
      </w:r>
    </w:p>
    <w:p>
      <w:pPr>
        <w:ind w:left="880"/>
      </w:pPr>
      <w:r>
        <w:t>代表理事以外の理事であって、理事会の決議によって理事会設置一般社団法人の業務を執行する理事として選定されたもの</w:t>
      </w:r>
    </w:p>
    <w:p>
      <w:pPr>
        <w:pStyle w:val="Heading5"/>
        <w:ind w:left="440"/>
      </w:pPr>
      <w:r>
        <w:t>２</w:t>
      </w:r>
    </w:p>
    <w:p>
      <w:pPr>
        <w:ind w:left="440"/>
      </w:pPr>
      <w:r>
        <w:t>前項各号に掲げる理事は、三箇月に一回以上、自己の職務の執行の状況を理事会に報告しなければならない。</w:t>
      </w:r>
    </w:p>
    <w:p>
      <w:pPr>
        <w:pStyle w:val="Heading4"/>
      </w:pPr>
      <w:r>
        <w:t>第九十二条（競業及び理事会設置一般社団法人との取引等の制限）</w:t>
      </w:r>
    </w:p>
    <w:p>
      <w:r>
        <w:t>理事会設置一般社団法人における第八十四条の規定の適用については、同条第一項中「社員総会」とあるのは、「理事会」とする。</w:t>
      </w:r>
    </w:p>
    <w:p>
      <w:pPr>
        <w:pStyle w:val="Heading5"/>
        <w:ind w:left="440"/>
      </w:pPr>
      <w:r>
        <w:t>２</w:t>
      </w:r>
    </w:p>
    <w:p>
      <w:pPr>
        <w:ind w:left="440"/>
      </w:pPr>
      <w:r>
        <w:t>理事会設置一般社団法人においては、第八十四条第一項各号の取引をした理事は、当該取引後、遅滞なく、当該取引についての重要な事実を理事会に報告しなければならない。</w:t>
      </w:r>
    </w:p>
    <w:p>
      <w:pPr>
        <w:pStyle w:val="Heading4"/>
      </w:pPr>
      <w:r>
        <w:t>第九十三条（招集権者）</w:t>
      </w:r>
    </w:p>
    <w:p>
      <w:r>
        <w:t>理事会は、各理事が招集する。</w:t>
      </w:r>
    </w:p>
    <w:p>
      <w:pPr>
        <w:pStyle w:val="Heading5"/>
        <w:ind w:left="440"/>
      </w:pPr>
      <w:r>
        <w:t>２</w:t>
      </w:r>
    </w:p>
    <w:p>
      <w:pPr>
        <w:ind w:left="440"/>
      </w:pPr>
      <w:r>
        <w:t>前項ただし書に規定する場合には、同項ただし書の規定により定められた理事（以下この項及び第百一条第二項において「招集権者」という。）以外の理事は、招集権者に対し、理事会の目的である事項を示して、理事会の招集を請求することができる。</w:t>
      </w:r>
    </w:p>
    <w:p>
      <w:pPr>
        <w:pStyle w:val="Heading5"/>
        <w:ind w:left="440"/>
      </w:pPr>
      <w:r>
        <w:t>３</w:t>
      </w:r>
    </w:p>
    <w:p>
      <w:pPr>
        <w:ind w:left="440"/>
      </w:pPr>
      <w:r>
        <w:t>前項の規定による請求があった日から五日以内に、その請求があった日から二週間以内の日を理事会の日とする理事会の招集の通知が発せられない場合には、その請求をした理事は、理事会を招集することができる。</w:t>
      </w:r>
    </w:p>
    <w:p>
      <w:pPr>
        <w:pStyle w:val="Heading4"/>
      </w:pPr>
      <w:r>
        <w:t>第九十四条（招集手続）</w:t>
      </w:r>
    </w:p>
    <w:p>
      <w:r>
        <w:t>理事会を招集する者は、理事会の日の一週間（これを下回る期間を定款で定めた場合にあっては、その期間）前までに、各理事及び各監事に対してその通知を発しなければならない。</w:t>
      </w:r>
    </w:p>
    <w:p>
      <w:pPr>
        <w:pStyle w:val="Heading5"/>
        <w:ind w:left="440"/>
      </w:pPr>
      <w:r>
        <w:t>２</w:t>
      </w:r>
    </w:p>
    <w:p>
      <w:pPr>
        <w:ind w:left="440"/>
      </w:pPr>
      <w:r>
        <w:t>前項の規定にかかわらず、理事会は、理事及び監事の全員の同意があるときは、招集の手続を経ることなく開催することができる。</w:t>
      </w:r>
    </w:p>
    <w:p>
      <w:pPr>
        <w:pStyle w:val="Heading4"/>
      </w:pPr>
      <w:r>
        <w:t>第九十五条（理事会の決議）</w:t>
      </w:r>
    </w:p>
    <w:p>
      <w:r>
        <w:t>理事会の決議は、議決に加わることができる理事の過半数（これを上回る割合を定款で定めた場合にあっては、その割合以上）が出席し、その過半数（これを上回る割合を定款で定めた場合にあっては、その割合以上）をもっ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法務省令で定めるところにより、議事録を作成し、議事録が書面をもって作成されているときは、出席した理事（定款で議事録に署名し、又は記名押印しなければならない者を当該理事会に出席した代表理事とする旨の定めがある場合にあっては、当該代表理事）及び監事は、これに署名し、又は記名押印しなければならない。</w:t>
      </w:r>
    </w:p>
    <w:p>
      <w:pPr>
        <w:pStyle w:val="Heading5"/>
        <w:ind w:left="440"/>
      </w:pPr>
      <w:r>
        <w:t>４</w:t>
      </w:r>
    </w:p>
    <w:p>
      <w:pPr>
        <w:ind w:left="440"/>
      </w:pPr>
      <w:r>
        <w:t>前項の議事録が電磁的記録をもって作成されている場合における当該電磁的記録に記録された事項については、法務省令で定める署名又は記名押印に代わる措置をとらなければならない。</w:t>
      </w:r>
    </w:p>
    <w:p>
      <w:pPr>
        <w:pStyle w:val="Heading5"/>
        <w:ind w:left="440"/>
      </w:pPr>
      <w:r>
        <w:t>５</w:t>
      </w:r>
    </w:p>
    <w:p>
      <w:pPr>
        <w:ind w:left="440"/>
      </w:pPr>
      <w:r>
        <w:t>理事会の決議に参加した理事であって第三項の議事録に異議をとどめないものは、その決議に賛成したものと推定する。</w:t>
      </w:r>
    </w:p>
    <w:p>
      <w:pPr>
        <w:pStyle w:val="Heading4"/>
      </w:pPr>
      <w:r>
        <w:t>第九十六条（理事会の決議の省略）</w:t>
      </w:r>
    </w:p>
    <w:p>
      <w:r>
        <w:t>理事会設置一般社団法人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事が当該提案について異議を述べたときを除く。）は、当該提案を可決する旨の理事会の決議があったものとみなす旨を定款で定めることができる。</w:t>
      </w:r>
    </w:p>
    <w:p>
      <w:pPr>
        <w:pStyle w:val="Heading4"/>
      </w:pPr>
      <w:r>
        <w:t>第九十七条（議事録等）</w:t>
      </w:r>
    </w:p>
    <w:p>
      <w:r>
        <w:t>理事会設置一般社団法人は、理事会の日（前条の規定により理事会の決議があったものとみなされた日を含む。）から十年間、第九十五条第三項の議事録又は前条の意思表示を記載し、若しくは記録した書面若しくは電磁的記録（以下この条において「議事録等」という。）をその主たる事務所に備え置かなければならない。</w:t>
      </w:r>
    </w:p>
    <w:p>
      <w:pPr>
        <w:pStyle w:val="Heading5"/>
        <w:ind w:left="440"/>
      </w:pPr>
      <w:r>
        <w:t>２</w:t>
      </w:r>
    </w:p>
    <w:p>
      <w:pPr>
        <w:ind w:left="440"/>
      </w:pPr>
      <w:r>
        <w:t>社員は、その権利を行使するため必要があるときは、裁判所の許可を得て、次に掲げる請求をすることができる。</w:t>
      </w:r>
    </w:p>
    <w:p>
      <w:pPr>
        <w:pStyle w:val="Heading6"/>
        <w:ind w:left="880"/>
      </w:pPr>
      <w:r>
        <w:t>一</w:t>
      </w:r>
    </w:p>
    <w:p>
      <w:pPr>
        <w:ind w:left="880"/>
      </w:pPr>
      <w:r>
        <w:t>前項の議事録等が書面をもって作成されているときは、当該書面の閲覧又は謄写の請求</w:t>
      </w:r>
    </w:p>
    <w:p>
      <w:pPr>
        <w:pStyle w:val="Heading6"/>
        <w:ind w:left="880"/>
      </w:pPr>
      <w:r>
        <w:t>二</w:t>
      </w:r>
    </w:p>
    <w:p>
      <w:pPr>
        <w:ind w:left="880"/>
      </w:pPr>
      <w:r>
        <w:t>前項の議事録等が電磁的記録をもって作成されているときは、当該電磁的記録に記録された事項を法務省令で定める方法により表示したものの閲覧又は謄写の請求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債権者は、理事又は監事の責任を追及するため必要があるときは、裁判所の許可を得て、第一項の議事録等について前項各号に掲げる請求をすることができる。</w:t>
      </w:r>
    </w:p>
    <w:p>
      <w:pPr>
        <w:pStyle w:val="Heading5"/>
        <w:ind w:left="440"/>
      </w:pPr>
      <w:r>
        <w:t>４</w:t>
      </w:r>
    </w:p>
    <w:p>
      <w:pPr>
        <w:ind w:left="440"/>
      </w:pPr>
      <w:r>
        <w:t>裁判所は、前二項の請求に係る閲覧又は謄写をすることにより、当該理事会設置一般社団法人に著しい損害を及ぼすおそれがあると認めるときは、前二項の許可をすることができない。</w:t>
      </w:r>
    </w:p>
    <w:p>
      <w:pPr>
        <w:pStyle w:val="Heading4"/>
      </w:pPr>
      <w:r>
        <w:t>第九十八条（理事会への報告の省略）</w:t>
      </w:r>
    </w:p>
    <w:p>
      <w:r>
        <w:t>理事、監事又は会計監査人が理事及び監事の全員に対して理事会に報告すべき事項を通知したときは、当該事項を理事会へ報告することを要しない。</w:t>
      </w:r>
    </w:p>
    <w:p>
      <w:pPr>
        <w:pStyle w:val="Heading5"/>
        <w:ind w:left="440"/>
      </w:pPr>
      <w:r>
        <w:t>２</w:t>
      </w:r>
    </w:p>
    <w:p>
      <w:pPr>
        <w:ind w:left="440"/>
      </w:pPr>
      <w:r>
        <w:t>前項の規定は、第九十一条第二項の規定による報告については、適用しない。</w:t>
      </w:r>
    </w:p>
    <w:p>
      <w:pPr>
        <w:pStyle w:val="Heading4"/>
      </w:pPr>
      <w:r>
        <w:t>第九十九条（監事の権限）</w:t>
      </w:r>
    </w:p>
    <w:p>
      <w:r>
        <w:t>監事は、理事の職務の執行を監査する。</w:t>
      </w:r>
    </w:p>
    <w:p>
      <w:pPr>
        <w:pStyle w:val="Heading5"/>
        <w:ind w:left="440"/>
      </w:pPr>
      <w:r>
        <w:t>２</w:t>
      </w:r>
    </w:p>
    <w:p>
      <w:pPr>
        <w:ind w:left="440"/>
      </w:pPr>
      <w:r>
        <w:t>監事は、いつでも、理事及び使用人に対して事業の報告を求め、又は監事設置一般社団法人の業務及び財産の状況の調査をすることができる。</w:t>
      </w:r>
    </w:p>
    <w:p>
      <w:pPr>
        <w:pStyle w:val="Heading5"/>
        <w:ind w:left="440"/>
      </w:pPr>
      <w:r>
        <w:t>３</w:t>
      </w:r>
    </w:p>
    <w:p>
      <w:pPr>
        <w:ind w:left="440"/>
      </w:pPr>
      <w:r>
        <w:t>監事は、その職務を行うため必要があるときは、監事設置一般社団法人の子法人に対して事業の報告を求め、又はその子法人の業務及び財産の状況の調査をすることができる。</w:t>
      </w:r>
    </w:p>
    <w:p>
      <w:pPr>
        <w:pStyle w:val="Heading5"/>
        <w:ind w:left="440"/>
      </w:pPr>
      <w:r>
        <w:t>４</w:t>
      </w:r>
    </w:p>
    <w:p>
      <w:pPr>
        <w:ind w:left="440"/>
      </w:pPr>
      <w:r>
        <w:t>前項の子法人は、正当な理由があるときは、同項の報告又は調査を拒むことができる。</w:t>
      </w:r>
    </w:p>
    <w:p>
      <w:pPr>
        <w:pStyle w:val="Heading4"/>
      </w:pPr>
      <w:r>
        <w:t>第百条（理事への報告義務）</w:t>
      </w:r>
    </w:p>
    <w:p>
      <w:r>
        <w:t>監事は、理事が不正の行為をし、若しくは当該行為をするおそれがあると認めるとき、又は法令若しくは定款に違反する事実若しくは著しく不当な事実があると認めるときは、遅滞なく、その旨を理事（理事会設置一般社団法人にあっては、理事会）に報告しなければならない。</w:t>
      </w:r>
    </w:p>
    <w:p>
      <w:pPr>
        <w:pStyle w:val="Heading4"/>
      </w:pPr>
      <w:r>
        <w:t>第百一条（理事会への出席義務等）</w:t>
      </w:r>
    </w:p>
    <w:p>
      <w:r>
        <w:t>監事は、理事会に出席し、必要があると認めるときは、意見を述べなければならない。</w:t>
      </w:r>
    </w:p>
    <w:p>
      <w:pPr>
        <w:pStyle w:val="Heading5"/>
        <w:ind w:left="440"/>
      </w:pPr>
      <w:r>
        <w:t>２</w:t>
      </w:r>
    </w:p>
    <w:p>
      <w:pPr>
        <w:ind w:left="440"/>
      </w:pPr>
      <w:r>
        <w:t>監事は、前条に規定する場合において、必要があると認めるときは、理事（第九十三条第一項ただし書に規定する場合にあっては、招集権者）に対し、理事会の招集を請求することができる。</w:t>
      </w:r>
    </w:p>
    <w:p>
      <w:pPr>
        <w:pStyle w:val="Heading5"/>
        <w:ind w:left="440"/>
      </w:pPr>
      <w:r>
        <w:t>３</w:t>
      </w:r>
    </w:p>
    <w:p>
      <w:pPr>
        <w:ind w:left="440"/>
      </w:pPr>
      <w:r>
        <w:t>前項の規定による請求があった日から五日以内に、その請求があった日から二週間以内の日を理事会の日とする理事会の招集の通知が発せられない場合は、その請求をした監事は、理事会を招集することができる。</w:t>
      </w:r>
    </w:p>
    <w:p>
      <w:pPr>
        <w:pStyle w:val="Heading4"/>
      </w:pPr>
      <w:r>
        <w:t>第百二条（社員総会に対する報告義務）</w:t>
      </w:r>
    </w:p>
    <w:p>
      <w:r>
        <w:t>監事は、理事が社員総会に提出しようとする議案、書類その他法務省令で定めるものを調査しなければならない。</w:t>
      </w:r>
    </w:p>
    <w:p>
      <w:pPr>
        <w:pStyle w:val="Heading4"/>
      </w:pPr>
      <w:r>
        <w:t>第百三条（監事による理事の行為の差止め）</w:t>
      </w:r>
    </w:p>
    <w:p>
      <w:r>
        <w:t>監事は、理事が監事設置一般社団法人の目的の範囲外の行為その他法令若しくは定款に違反する行為をし、又はこれらの行為をするおそれがある場合において、当該行為によって当該監事設置一般社団法人に著しい損害が生ずるおそれがあるときは、当該理事に対し、当該行為をやめることを請求することができる。</w:t>
      </w:r>
    </w:p>
    <w:p>
      <w:pPr>
        <w:pStyle w:val="Heading5"/>
        <w:ind w:left="440"/>
      </w:pPr>
      <w:r>
        <w:t>２</w:t>
      </w:r>
    </w:p>
    <w:p>
      <w:pPr>
        <w:ind w:left="440"/>
      </w:pPr>
      <w:r>
        <w:t>前項の場合において、裁判所が仮処分をもって同項の理事に対し、その行為をやめることを命ずるときは、担保を立てさせないものとする。</w:t>
      </w:r>
    </w:p>
    <w:p>
      <w:pPr>
        <w:pStyle w:val="Heading4"/>
      </w:pPr>
      <w:r>
        <w:t>第百四条（監事設置一般社団法人と理事との間の訴えにおける法人の代表）</w:t>
      </w:r>
    </w:p>
    <w:p>
      <w:r>
        <w:t>第七十七条第四項及び第八十一条の規定にかかわらず、監事設置一般社団法人が理事（理事であった者を含む。以下この条において同じ。）に対し、又は理事が監事設置一般社団法人に対して訴えを提起する場合には、当該訴えについては、監事が監事設置一般社団法人を代表する。</w:t>
      </w:r>
    </w:p>
    <w:p>
      <w:pPr>
        <w:pStyle w:val="Heading5"/>
        <w:ind w:left="440"/>
      </w:pPr>
      <w:r>
        <w:t>２</w:t>
      </w:r>
    </w:p>
    <w:p>
      <w:pPr>
        <w:ind w:left="440"/>
      </w:pPr>
      <w:r>
        <w:t>第七十七条第四項の規定にかかわらず、次に掲げる場合には、監事が監事設置一般社団法人を代表する。</w:t>
      </w:r>
    </w:p>
    <w:p>
      <w:pPr>
        <w:pStyle w:val="Heading6"/>
        <w:ind w:left="880"/>
      </w:pPr>
      <w:r>
        <w:t>一</w:t>
      </w:r>
    </w:p>
    <w:p>
      <w:pPr>
        <w:ind w:left="880"/>
      </w:pPr>
      <w:r>
        <w:t>監事設置一般社団法人が第二百七十八条第一項の訴えの提起の請求（理事の責任を追及する訴えの提起の請求に限る。）を受ける場合</w:t>
      </w:r>
    </w:p>
    <w:p>
      <w:pPr>
        <w:pStyle w:val="Heading6"/>
        <w:ind w:left="880"/>
      </w:pPr>
      <w:r>
        <w:t>二</w:t>
      </w:r>
    </w:p>
    <w:p>
      <w:pPr>
        <w:ind w:left="880"/>
      </w:pPr>
      <w:r>
        <w:t>監事設置一般社団法人が第二百八十条第三項の訴訟告知（理事の責任を追及する訴えに係るものに限る。）並びに第二百八十一条第二項の規定による通知及び催告（理事の責任を追及する訴えに係る訴訟における和解に関するものに限る。）を受ける場合</w:t>
      </w:r>
    </w:p>
    <w:p>
      <w:pPr>
        <w:pStyle w:val="Heading4"/>
      </w:pPr>
      <w:r>
        <w:t>第百五条（監事の報酬等）</w:t>
      </w:r>
    </w:p>
    <w:p>
      <w:r>
        <w:t>監事の報酬等は、定款にその額を定めていないときは、社員総会の決議によって定める。</w:t>
      </w:r>
    </w:p>
    <w:p>
      <w:pPr>
        <w:pStyle w:val="Heading5"/>
        <w:ind w:left="440"/>
      </w:pPr>
      <w:r>
        <w:t>２</w:t>
      </w:r>
    </w:p>
    <w:p>
      <w:pPr>
        <w:ind w:left="440"/>
      </w:pPr>
      <w:r>
        <w:t>監事が二人以上ある場合において、各監事の報酬等について定款の定め又は社員総会の決議がないときは、当該報酬等は、前項の報酬等の範囲内において、監事の協議によって定める。</w:t>
      </w:r>
    </w:p>
    <w:p>
      <w:pPr>
        <w:pStyle w:val="Heading5"/>
        <w:ind w:left="440"/>
      </w:pPr>
      <w:r>
        <w:t>３</w:t>
      </w:r>
    </w:p>
    <w:p>
      <w:pPr>
        <w:ind w:left="440"/>
      </w:pPr>
      <w:r>
        <w:t>監事は、社員総会において、監事の報酬等について意見を述べることができる。</w:t>
      </w:r>
    </w:p>
    <w:p>
      <w:pPr>
        <w:pStyle w:val="Heading4"/>
      </w:pPr>
      <w:r>
        <w:t>第百六条（費用等の請求）</w:t>
      </w:r>
    </w:p>
    <w:p>
      <w:r>
        <w:t>監事がその職務の執行について監事設置一般社団法人に対して次に掲げる請求をしたときは、当該監事設置一般社団法人は、当該請求に係る費用又は債務が当該監事の職務の執行に必要でないことを証明した場合を除き、これを拒むことができない。</w:t>
      </w:r>
    </w:p>
    <w:p>
      <w:pPr>
        <w:pStyle w:val="Heading6"/>
        <w:ind w:left="880"/>
      </w:pPr>
      <w:r>
        <w:t>一</w:t>
      </w:r>
    </w:p>
    <w:p>
      <w:pPr>
        <w:ind w:left="880"/>
      </w:pPr>
      <w:r>
        <w:t>費用の前払の請求</w:t>
      </w:r>
    </w:p>
    <w:p>
      <w:pPr>
        <w:pStyle w:val="Heading6"/>
        <w:ind w:left="880"/>
      </w:pPr>
      <w:r>
        <w:t>二</w:t>
      </w:r>
    </w:p>
    <w:p>
      <w:pPr>
        <w:ind w:left="880"/>
      </w:pPr>
      <w:r>
        <w:t>支出した費用及び支出の日以後におけるその利息の償還の請求</w:t>
      </w:r>
    </w:p>
    <w:p>
      <w:pPr>
        <w:pStyle w:val="Heading6"/>
        <w:ind w:left="880"/>
      </w:pPr>
      <w:r>
        <w:t>三</w:t>
      </w:r>
    </w:p>
    <w:p>
      <w:pPr>
        <w:ind w:left="880"/>
      </w:pPr>
      <w:r>
        <w:t>負担した債務の債権者に対する弁済（当該債務が弁済期にない場合にあっては、相当の担保の提供）の請求</w:t>
      </w:r>
    </w:p>
    <w:p>
      <w:pPr>
        <w:pStyle w:val="Heading4"/>
      </w:pPr>
      <w:r>
        <w:t>第百七条（会計監査人の権限等）</w:t>
      </w:r>
    </w:p>
    <w:p>
      <w:r>
        <w:t>会計監査人は、次節の定めるところにより、一般社団法人の計算書類（第百二十三条第二項に規定する計算書類をいう。第百十七条第二項第一号イにおいて同じ。）及びその附属明細書を監査する。</w:t>
      </w:r>
    </w:p>
    <w:p>
      <w:pPr>
        <w:pStyle w:val="Heading5"/>
        <w:ind w:left="440"/>
      </w:pPr>
      <w:r>
        <w:t>２</w:t>
      </w:r>
    </w:p>
    <w:p>
      <w:pPr>
        <w:ind w:left="440"/>
      </w:pPr>
      <w:r>
        <w:t>会計監査人は、いつでも、次に掲げるものの閲覧及び謄写をし、又は理事及び使用人に対し、会計に関する報告を求めることができる。</w:t>
      </w:r>
    </w:p>
    <w:p>
      <w:pPr>
        <w:pStyle w:val="Heading6"/>
        <w:ind w:left="880"/>
      </w:pPr>
      <w:r>
        <w:t>一</w:t>
      </w:r>
    </w:p>
    <w:p>
      <w:pPr>
        <w:ind w:left="880"/>
      </w:pPr>
      <w:r>
        <w:t>会計帳簿又はこれに関する資料が書面をもって作成されているときは、当該書面</w:t>
      </w:r>
    </w:p>
    <w:p>
      <w:pPr>
        <w:pStyle w:val="Heading6"/>
        <w:ind w:left="880"/>
      </w:pPr>
      <w:r>
        <w:t>二</w:t>
      </w:r>
    </w:p>
    <w:p>
      <w:pPr>
        <w:ind w:left="880"/>
      </w:pPr>
      <w:r>
        <w:t>会計帳簿又はこれに関する資料が電磁的記録をもって作成されているときは、当該電磁的記録に記録された事項を法務省令で定める方法により表示したもの</w:t>
      </w:r>
    </w:p>
    <w:p>
      <w:pPr>
        <w:pStyle w:val="Heading5"/>
        <w:ind w:left="440"/>
      </w:pPr>
      <w:r>
        <w:t>３</w:t>
      </w:r>
    </w:p>
    <w:p>
      <w:pPr>
        <w:ind w:left="440"/>
      </w:pPr>
      <w:r>
        <w:t>会計監査人は、その職務を行うため必要があるときは、会計監査人設置一般社団法人の子法人に対して会計に関する報告を求め、又は会計監査人設置一般社団法人若しくはその子法人の業務及び財産の状況の調査をすることができる。</w:t>
      </w:r>
    </w:p>
    <w:p>
      <w:pPr>
        <w:pStyle w:val="Heading5"/>
        <w:ind w:left="440"/>
      </w:pPr>
      <w:r>
        <w:t>４</w:t>
      </w:r>
    </w:p>
    <w:p>
      <w:pPr>
        <w:ind w:left="440"/>
      </w:pPr>
      <w:r>
        <w:t>前項の子法人は、正当な理由があるときは、同項の報告又は調査を拒むことができる。</w:t>
      </w:r>
    </w:p>
    <w:p>
      <w:pPr>
        <w:pStyle w:val="Heading5"/>
        <w:ind w:left="440"/>
      </w:pPr>
      <w:r>
        <w:t>５</w:t>
      </w:r>
    </w:p>
    <w:p>
      <w:pPr>
        <w:ind w:left="440"/>
      </w:pPr>
      <w:r>
        <w:t>会計監査人は、その職務を行うに当たっては、次のいずれかに該当する者を使用してはならない。</w:t>
      </w:r>
    </w:p>
    <w:p>
      <w:pPr>
        <w:pStyle w:val="Heading6"/>
        <w:ind w:left="880"/>
      </w:pPr>
      <w:r>
        <w:t>一</w:t>
      </w:r>
    </w:p>
    <w:p>
      <w:pPr>
        <w:ind w:left="880"/>
      </w:pPr>
      <w:r>
        <w:t>第六十八条第三項第一号又は第二号に掲げる者</w:t>
      </w:r>
    </w:p>
    <w:p>
      <w:pPr>
        <w:pStyle w:val="Heading6"/>
        <w:ind w:left="880"/>
      </w:pPr>
      <w:r>
        <w:t>二</w:t>
      </w:r>
    </w:p>
    <w:p>
      <w:pPr>
        <w:ind w:left="880"/>
      </w:pPr>
      <w:r>
        <w:t>会計監査人設置一般社団法人又はその子法人の理事、監事又は使用人である者</w:t>
      </w:r>
    </w:p>
    <w:p>
      <w:pPr>
        <w:pStyle w:val="Heading6"/>
        <w:ind w:left="880"/>
      </w:pPr>
      <w:r>
        <w:t>三</w:t>
      </w:r>
    </w:p>
    <w:p>
      <w:pPr>
        <w:ind w:left="880"/>
      </w:pPr>
      <w:r>
        <w:t>会計監査人設置一般社団法人又はその子法人から公認会計士又は監査法人の業務以外の業務により継続的な報酬を受けている者</w:t>
      </w:r>
    </w:p>
    <w:p>
      <w:pPr>
        <w:pStyle w:val="Heading4"/>
      </w:pPr>
      <w:r>
        <w:t>第百八条（監事に対する報告）</w:t>
      </w:r>
    </w:p>
    <w:p>
      <w:r>
        <w:t>会計監査人は、その職務を行うに際して理事の職務の執行に関し不正の行為又は法令若しくは定款に違反する重大な事実があることを発見したときは、遅滞なく、これを監事に報告しなければならない。</w:t>
      </w:r>
    </w:p>
    <w:p>
      <w:pPr>
        <w:pStyle w:val="Heading5"/>
        <w:ind w:left="440"/>
      </w:pPr>
      <w:r>
        <w:t>２</w:t>
      </w:r>
    </w:p>
    <w:p>
      <w:pPr>
        <w:ind w:left="440"/>
      </w:pPr>
      <w:r>
        <w:t>監事は、その職務を行うため必要があるときは、会計監査人に対し、その監査に関する報告を求めることができる。</w:t>
      </w:r>
    </w:p>
    <w:p>
      <w:pPr>
        <w:pStyle w:val="Heading4"/>
      </w:pPr>
      <w:r>
        <w:t>第百九条（定時社員総会における会計監査人の意見の陳述）</w:t>
      </w:r>
    </w:p>
    <w:p>
      <w:r>
        <w:t>第百七条第一項に規定する書類が法令又は定款に適合するかどうかについて会計監査人が監事と意見を異にするときは、会計監査人（会計監査人が監査法人である場合にあっては、その職務を行うべき社員。次項において同じ。）は、定時社員総会に出席して意見を述べることができる。</w:t>
      </w:r>
    </w:p>
    <w:p>
      <w:pPr>
        <w:pStyle w:val="Heading5"/>
        <w:ind w:left="440"/>
      </w:pPr>
      <w:r>
        <w:t>２</w:t>
      </w:r>
    </w:p>
    <w:p>
      <w:pPr>
        <w:ind w:left="440"/>
      </w:pPr>
      <w:r>
        <w:t>定時社員総会において会計監査人の出席を求める決議があったときは、会計監査人は、定時社員総会に出席して意見を述べなければならない。</w:t>
      </w:r>
    </w:p>
    <w:p>
      <w:pPr>
        <w:pStyle w:val="Heading4"/>
      </w:pPr>
      <w:r>
        <w:t>第百十条（会計監査人の報酬等の決定に関する監事の関与）</w:t>
      </w:r>
    </w:p>
    <w:p>
      <w:r>
        <w:t>理事は、会計監査人又は一時会計監査人の職務を行うべき者の報酬等を定める場合には、監事（監事が二人以上ある場合にあっては、その過半数）の同意を得なければならない。</w:t>
      </w:r>
    </w:p>
    <w:p>
      <w:pPr>
        <w:pStyle w:val="Heading4"/>
      </w:pPr>
      <w:r>
        <w:t>第百十一条（役員等の一般社団法人に対する損害賠償責任）</w:t>
      </w:r>
    </w:p>
    <w:p>
      <w:r>
        <w:t>理事、監事又は会計監査人（以下この節及び第三百一条第二項第十一号において「役員等」という。）は、その任務を怠ったときは、一般社団法人に対し、これによって生じた損害を賠償する責任を負う。</w:t>
      </w:r>
    </w:p>
    <w:p>
      <w:pPr>
        <w:pStyle w:val="Heading5"/>
        <w:ind w:left="440"/>
      </w:pPr>
      <w:r>
        <w:t>２</w:t>
      </w:r>
    </w:p>
    <w:p>
      <w:pPr>
        <w:ind w:left="440"/>
      </w:pPr>
      <w:r>
        <w:t>理事が第八十四条第一項の規定に違反して同項第一号の取引をしたときは、当該取引によって理事又は第三者が得た利益の額は、前項の損害の額と推定する。</w:t>
      </w:r>
    </w:p>
    <w:p>
      <w:pPr>
        <w:pStyle w:val="Heading5"/>
        <w:ind w:left="440"/>
      </w:pPr>
      <w:r>
        <w:t>３</w:t>
      </w:r>
    </w:p>
    <w:p>
      <w:pPr>
        <w:ind w:left="440"/>
      </w:pPr>
      <w:r>
        <w:t>第八十四条第一項第二号又は第三号の取引によって一般社団法人に損害が生じたときは、次に掲げる理事は、その任務を怠ったものと推定する。</w:t>
      </w:r>
    </w:p>
    <w:p>
      <w:pPr>
        <w:pStyle w:val="Heading6"/>
        <w:ind w:left="880"/>
      </w:pPr>
      <w:r>
        <w:t>一</w:t>
      </w:r>
    </w:p>
    <w:p>
      <w:pPr>
        <w:ind w:left="880"/>
      </w:pPr>
      <w:r>
        <w:t>第八十四条第一項の理事</w:t>
      </w:r>
    </w:p>
    <w:p>
      <w:pPr>
        <w:pStyle w:val="Heading6"/>
        <w:ind w:left="880"/>
      </w:pPr>
      <w:r>
        <w:t>二</w:t>
      </w:r>
    </w:p>
    <w:p>
      <w:pPr>
        <w:ind w:left="880"/>
      </w:pPr>
      <w:r>
        <w:t>一般社団法人が当該取引をすることを決定した理事</w:t>
      </w:r>
    </w:p>
    <w:p>
      <w:pPr>
        <w:pStyle w:val="Heading6"/>
        <w:ind w:left="880"/>
      </w:pPr>
      <w:r>
        <w:t>三</w:t>
      </w:r>
    </w:p>
    <w:p>
      <w:pPr>
        <w:ind w:left="880"/>
      </w:pPr>
      <w:r>
        <w:t>当該取引に関する理事会の承認の決議に賛成した理事</w:t>
      </w:r>
    </w:p>
    <w:p>
      <w:pPr>
        <w:pStyle w:val="Heading4"/>
      </w:pPr>
      <w:r>
        <w:t>第百十二条（一般社団法人に対する損害賠償責任の免除）</w:t>
      </w:r>
    </w:p>
    <w:p>
      <w:r>
        <w:t>前条第一項の責任は、総社員の同意がなければ、免除することができない。</w:t>
      </w:r>
    </w:p>
    <w:p>
      <w:pPr>
        <w:pStyle w:val="Heading4"/>
      </w:pPr>
      <w:r>
        <w:t>第百十三条（責任の一部免除）</w:t>
      </w:r>
    </w:p>
    <w:p>
      <w:r>
        <w:t>前条の規定にかかわらず、役員等の第百十一条第一項の責任は、当該役員等が職務を行うにつき善意でかつ重大な過失がないときは、第一号に掲げる額から第二号に掲げる額（第百十五条第一項において「最低責任限度額」という。）を控除して得た額を限度として、社員総会の決議によって免除することができる。</w:t>
      </w:r>
    </w:p>
    <w:p>
      <w:pPr>
        <w:pStyle w:val="Heading6"/>
        <w:ind w:left="880"/>
      </w:pPr>
      <w:r>
        <w:t>一</w:t>
      </w:r>
    </w:p>
    <w:p>
      <w:pPr>
        <w:ind w:left="880"/>
      </w:pPr>
      <w:r>
        <w:t>賠償の責任を負う額</w:t>
      </w:r>
    </w:p>
    <w:p>
      <w:pPr>
        <w:pStyle w:val="Heading6"/>
        <w:ind w:left="880"/>
      </w:pPr>
      <w:r>
        <w:t>二</w:t>
      </w:r>
    </w:p>
    <w:p>
      <w:pPr>
        <w:ind w:left="880"/>
      </w:pPr>
      <w:r>
        <w:t>当該役員等がその在職中に一般社団法人から職務執行の対価として受け、又は受けるべき財産上の利益の一年間当たりの額に相当する額として法務省令で定める方法により算定される額に、次のイからハまでに掲げる役員等の区分に応じ、当該イからハまでに定める数を乗じて得た額</w:t>
      </w:r>
    </w:p>
    <w:p>
      <w:pPr>
        <w:pStyle w:val="Heading5"/>
        <w:ind w:left="440"/>
      </w:pPr>
      <w:r>
        <w:t>２</w:t>
      </w:r>
    </w:p>
    <w:p>
      <w:pPr>
        <w:ind w:left="440"/>
      </w:pPr>
      <w:r>
        <w:t>前項の場合には、理事は、同項の社員総会において次に掲げる事項を開示しなければならない。</w:t>
      </w:r>
    </w:p>
    <w:p>
      <w:pPr>
        <w:pStyle w:val="Heading6"/>
        <w:ind w:left="880"/>
      </w:pPr>
      <w:r>
        <w:t>一</w:t>
      </w:r>
    </w:p>
    <w:p>
      <w:pPr>
        <w:ind w:left="880"/>
      </w:pPr>
      <w:r>
        <w:t>責任の原因となった事実及び賠償の責任を負う額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３</w:t>
      </w:r>
    </w:p>
    <w:p>
      <w:pPr>
        <w:ind w:left="440"/>
      </w:pPr>
      <w:r>
        <w:t>監事設置一般社団法人においては、理事は、第百十一条第一項の責任の免除（理事の責任の免除に限る。）に関する議案を社員総会に提出するには、監事（監事が二人以上ある場合にあっては、各監事）の同意を得なければならない。</w:t>
      </w:r>
    </w:p>
    <w:p>
      <w:pPr>
        <w:pStyle w:val="Heading5"/>
        <w:ind w:left="440"/>
      </w:pPr>
      <w:r>
        <w:t>４</w:t>
      </w:r>
    </w:p>
    <w:p>
      <w:pPr>
        <w:ind w:left="440"/>
      </w:pPr>
      <w:r>
        <w:t>第一項の決議があった場合において、一般社団法人が当該決議後に同項の役員等に対し退職慰労金その他の法務省令で定める財産上の利益を与えるときは、社員総会の承認を受けなければならない。</w:t>
      </w:r>
    </w:p>
    <w:p>
      <w:pPr>
        <w:pStyle w:val="Heading4"/>
      </w:pPr>
      <w:r>
        <w:t>第百十四条（理事等による免除に関する定款の定め）</w:t>
      </w:r>
    </w:p>
    <w:p>
      <w:r>
        <w:t>第百十二条の規定にかかわらず、監事設置一般社団法人（理事が二人以上ある場合に限る。）は、第百十一条第一項の責任について、役員等が職務を行うにつき善意でかつ重大な過失がない場合において、責任の原因となった事実の内容、当該役員等の職務の執行の状況その他の事情を勘案して特に必要と認めるときは、前条第一項の規定により免除することができる額を限度として理事（当該責任を負う理事を除く。）の過半数の同意（理事会設置一般社団法人にあっては、理事会の決議）によって免除することができる旨を定款で定めることができる。</w:t>
      </w:r>
    </w:p>
    <w:p>
      <w:pPr>
        <w:pStyle w:val="Heading5"/>
        <w:ind w:left="440"/>
      </w:pPr>
      <w:r>
        <w:t>２</w:t>
      </w:r>
    </w:p>
    <w:p>
      <w:pPr>
        <w:ind w:left="440"/>
      </w:pPr>
      <w:r>
        <w:t>前条第三項の規定は、定款を変更して前項の規定による定款の定め（理事の責任を免除することができる旨の定めに限る。）を設ける議案を社員総会に提出する場合、同項の規定による定款の定めに基づく責任の免除（理事の責任の免除に限る。）についての理事の同意を得る場合及び当該責任の免除に関する議案を理事会に提出する場合について準用する。</w:t>
      </w:r>
    </w:p>
    <w:p>
      <w:pPr>
        <w:pStyle w:val="Heading5"/>
        <w:ind w:left="440"/>
      </w:pPr>
      <w:r>
        <w:t>３</w:t>
      </w:r>
    </w:p>
    <w:p>
      <w:pPr>
        <w:ind w:left="440"/>
      </w:pPr>
      <w:r>
        <w:t>第一項の規定による定款の定めに基づいて役員等の責任を免除する旨の同意（理事会設置一般社団法人にあっては、理事会の決議）を行ったときは、理事は、遅滞なく、前条第二項各号に掲げる事項及び責任を免除することに異議がある場合には一定の期間内に当該異議を述べるべき旨を社員に通知しなければならない。</w:t>
      </w:r>
    </w:p>
    <w:p>
      <w:pPr>
        <w:pStyle w:val="Heading5"/>
        <w:ind w:left="440"/>
      </w:pPr>
      <w:r>
        <w:t>４</w:t>
      </w:r>
    </w:p>
    <w:p>
      <w:pPr>
        <w:ind w:left="440"/>
      </w:pPr>
      <w:r>
        <w:t>総社員（前項の責任を負う役員等であるものを除く。）の議決権の十分の一（これを下回る割合を定款で定めた場合にあっては、その割合）以上の議決権を有する社員が同項の期間内に同項の異議を述べたときは、一般社団法人は、第一項の規定による定款の定めに基づく免除をしてはならない。</w:t>
      </w:r>
    </w:p>
    <w:p>
      <w:pPr>
        <w:pStyle w:val="Heading5"/>
        <w:ind w:left="440"/>
      </w:pPr>
      <w:r>
        <w:t>５</w:t>
      </w:r>
    </w:p>
    <w:p>
      <w:pPr>
        <w:ind w:left="440"/>
      </w:pPr>
      <w:r>
        <w:t>前条第四項の規定は、第一項の規定による定款の定めに基づき責任を免除した場合について準用する。</w:t>
      </w:r>
    </w:p>
    <w:p>
      <w:pPr>
        <w:pStyle w:val="Heading4"/>
      </w:pPr>
      <w:r>
        <w:t>第百十五条（責任限定契約）</w:t>
      </w:r>
    </w:p>
    <w:p>
      <w:r>
        <w:t>第百十二条の規定にかかわらず、一般社団法人は、理事（業務執行理事（代表理事、代表理事以外の理事であって理事会の決議によって一般社団法人の業務を執行する理事として選定されたもの及び当該一般社団法人の業務を執行したその他の理事をいう。次項及び第百四十一条第三項において同じ。）又は当該一般社団法人の使用人でないものに限る。）、監事又は会計監査人（以下この条及び第三百一条第二項第十二号において「非業務執行理事等」という。）の第百十一条第一項の責任について、当該非業務執行理事等が職務を行うにつき善意でかつ重大な過失がないときは、定款で定めた額の範囲内であらかじめ一般社団法人が定めた額と最低責任限度額とのいずれか高い額を限度とする旨の契約を非業務執行理事等と締結することができる旨を定款で定めることができる。</w:t>
      </w:r>
    </w:p>
    <w:p>
      <w:pPr>
        <w:pStyle w:val="Heading5"/>
        <w:ind w:left="440"/>
      </w:pPr>
      <w:r>
        <w:t>２</w:t>
      </w:r>
    </w:p>
    <w:p>
      <w:pPr>
        <w:ind w:left="440"/>
      </w:pPr>
      <w:r>
        <w:t>前項の契約を締結した非業務執行理事等が当該一般社団法人の業務執行理事又は使用人に就任したときは、当該契約は、将来に向かってその効力を失う。</w:t>
      </w:r>
    </w:p>
    <w:p>
      <w:pPr>
        <w:pStyle w:val="Heading5"/>
        <w:ind w:left="440"/>
      </w:pPr>
      <w:r>
        <w:t>３</w:t>
      </w:r>
    </w:p>
    <w:p>
      <w:pPr>
        <w:ind w:left="440"/>
      </w:pPr>
      <w:r>
        <w:t>第百十三条第三項の規定は、定款を変更して第一項の規定による定款の定め（同項に規定する理事と契約を締結することができる旨の定めに限る。）を設ける議案を社員総会に提出する場合について準用する。</w:t>
      </w:r>
    </w:p>
    <w:p>
      <w:pPr>
        <w:pStyle w:val="Heading5"/>
        <w:ind w:left="440"/>
      </w:pPr>
      <w:r>
        <w:t>４</w:t>
      </w:r>
    </w:p>
    <w:p>
      <w:pPr>
        <w:ind w:left="440"/>
      </w:pPr>
      <w:r>
        <w:t>第一項の契約を締結した一般社団法人が、当該契約の相手方である非業務執行理事等が任務を怠ったことにより損害を受けたことを知ったときは、その後最初に招集される社員総会において次に掲げる事項を開示しなければならない。</w:t>
      </w:r>
    </w:p>
    <w:p>
      <w:pPr>
        <w:pStyle w:val="Heading6"/>
        <w:ind w:left="880"/>
      </w:pPr>
      <w:r>
        <w:t>一</w:t>
      </w:r>
    </w:p>
    <w:p>
      <w:pPr>
        <w:ind w:left="880"/>
      </w:pPr>
      <w:r>
        <w:t>第百十三条第二項第一号及び第二号に掲げる事項</w:t>
      </w:r>
    </w:p>
    <w:p>
      <w:pPr>
        <w:pStyle w:val="Heading6"/>
        <w:ind w:left="880"/>
      </w:pPr>
      <w:r>
        <w:t>二</w:t>
      </w:r>
    </w:p>
    <w:p>
      <w:pPr>
        <w:ind w:left="880"/>
      </w:pPr>
      <w:r>
        <w:t>当該契約の内容及び当該契約を締結した理由</w:t>
      </w:r>
    </w:p>
    <w:p>
      <w:pPr>
        <w:pStyle w:val="Heading6"/>
        <w:ind w:left="880"/>
      </w:pPr>
      <w:r>
        <w:t>三</w:t>
      </w:r>
    </w:p>
    <w:p>
      <w:pPr>
        <w:ind w:left="880"/>
      </w:pPr>
      <w:r>
        <w:t>第百十一条第一項の損害のうち、当該非業務執行理事等が賠償する責任を負わないとされた額</w:t>
      </w:r>
    </w:p>
    <w:p>
      <w:pPr>
        <w:pStyle w:val="Heading5"/>
        <w:ind w:left="440"/>
      </w:pPr>
      <w:r>
        <w:t>５</w:t>
      </w:r>
    </w:p>
    <w:p>
      <w:pPr>
        <w:ind w:left="440"/>
      </w:pPr>
      <w:r>
        <w:t>第百十三条第四項の規定は、非業務執行理事等が第一項の契約によって同項に規定する限度を超える部分について損害を賠償する責任を負わないとされた場合について準用する。</w:t>
      </w:r>
    </w:p>
    <w:p>
      <w:pPr>
        <w:pStyle w:val="Heading4"/>
      </w:pPr>
      <w:r>
        <w:t>第百十六条（理事が自己のためにした取引に関する特則）</w:t>
      </w:r>
    </w:p>
    <w:p>
      <w:r>
        <w:t>第八十四条第一項第二号の取引（自己のためにした取引に限る。）をした理事の第百十一条第一項の責任は、任務を怠ったことが当該理事の責めに帰することができない事由によるものであることをもって免れることができない。</w:t>
      </w:r>
    </w:p>
    <w:p>
      <w:pPr>
        <w:pStyle w:val="Heading5"/>
        <w:ind w:left="440"/>
      </w:pPr>
      <w:r>
        <w:t>２</w:t>
      </w:r>
    </w:p>
    <w:p>
      <w:pPr>
        <w:ind w:left="440"/>
      </w:pPr>
      <w:r>
        <w:t>前三条の規定は、前項の責任については、適用しない。</w:t>
      </w:r>
    </w:p>
    <w:p>
      <w:pPr>
        <w:pStyle w:val="Heading4"/>
      </w:pPr>
      <w:r>
        <w:t>第百十七条（役員等の第三者に対する損害賠償責任）</w:t>
      </w:r>
    </w:p>
    <w:p>
      <w:r>
        <w:t>役員等がその職務を行うについて悪意又は重大な過失があったときは、当該役員等は、これによって第三者に生じた損害を賠償する責任を負う。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6"/>
        <w:ind w:left="880"/>
      </w:pPr>
      <w:r>
        <w:t>三</w:t>
      </w:r>
    </w:p>
    <w:p>
      <w:pPr>
        <w:ind w:left="880"/>
      </w:pPr>
      <w:r>
        <w:t>会計監査人</w:t>
      </w:r>
    </w:p>
    <w:p>
      <w:pPr>
        <w:pStyle w:val="Heading4"/>
      </w:pPr>
      <w:r>
        <w:t>第百十八条（役員等の連帯責任）</w:t>
      </w:r>
    </w:p>
    <w:p>
      <w:r>
        <w:t>役員等が一般社団法人又は第三者に生じた損害を賠償する責任を負う場合において、他の役員等も当該損害を賠償する責任を負うときは、これらの者は、連帯債務者とする。</w:t>
      </w:r>
    </w:p>
    <w:p>
      <w:pPr>
        <w:pStyle w:val="Heading4"/>
      </w:pPr>
      <w:r>
        <w:t>第百十八条の二（補償契約）</w:t>
      </w:r>
    </w:p>
    <w:p>
      <w:r>
        <w:t>一般社団法人が、役員等に対して次に掲げる費用等の全部又は一部を当該一般社団法人が補償することを約する契約（以下この条において「補償契約」という。）の内容の決定をするには、社員総会（理事会設置一般社団法人にあっては、理事会）の決議によらなければならない。</w:t>
      </w:r>
    </w:p>
    <w:p>
      <w:pPr>
        <w:pStyle w:val="Heading6"/>
        <w:ind w:left="880"/>
      </w:pPr>
      <w:r>
        <w:t>一</w:t>
      </w:r>
    </w:p>
    <w:p>
      <w:pPr>
        <w:ind w:left="880"/>
      </w:pPr>
      <w:r>
        <w:t>当該役員等が、その職務の執行に関し、法令の規定に違反したことが疑われ、又は責任の追及に係る請求を受けたことに対処するために支出する費用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当該役員等が、その職務の執行に関し、第三者に生じた損害を賠償する責任を負う場合における次に掲げる損失</w:t>
      </w:r>
    </w:p>
    <w:p>
      <w:pPr>
        <w:pStyle w:val="Heading5"/>
        <w:ind w:left="440"/>
      </w:pPr>
      <w:r>
        <w:t>２</w:t>
      </w:r>
    </w:p>
    <w:p>
      <w:pPr>
        <w:ind w:left="440"/>
      </w:pPr>
      <w:r>
        <w:t>一般社団法人は、補償契約を締結している場合であっても、当該補償契約に基づき、次に掲げる費用等を補償することができない。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当該一般社団法人が前項第二号の損害を賠償するとすれば当該役員等が当該一般社団法人に対して第百十一条第一項の責任を負う場合には、同号に掲げる損失のうち当該責任に係る部分</w:t>
      </w:r>
    </w:p>
    <w:p>
      <w:pPr>
        <w:pStyle w:val="Heading6"/>
        <w:ind w:left="880"/>
      </w:pPr>
      <w:r>
        <w:t>三</w:t>
      </w:r>
    </w:p>
    <w:p>
      <w:pPr>
        <w:ind w:left="880"/>
      </w:pPr>
      <w:r>
        <w:t>役員等がその職務を行うにつき悪意又は重大な過失があったことにより前項第二号の責任を負う場合には、同号に掲げる損失の全部</w:t>
      </w:r>
    </w:p>
    <w:p>
      <w:pPr>
        <w:pStyle w:val="Heading5"/>
        <w:ind w:left="440"/>
      </w:pPr>
      <w:r>
        <w:t>３</w:t>
      </w:r>
    </w:p>
    <w:p>
      <w:pPr>
        <w:ind w:left="440"/>
      </w:pPr>
      <w:r>
        <w:t>補償契約に基づき第一項第一号に掲げる費用を補償した一般社団法人が、当該役員等が自己若しくは第三者の不正な利益を図り、又は当該一般社団法人に損害を加える目的で同号の職務を執行したことを知ったときは、当該役員等に対し、補償した金額に相当する金銭を返還することを請求することができる。</w:t>
      </w:r>
    </w:p>
    <w:p>
      <w:pPr>
        <w:pStyle w:val="Heading5"/>
        <w:ind w:left="440"/>
      </w:pPr>
      <w:r>
        <w:t>４</w:t>
      </w:r>
    </w:p>
    <w:p>
      <w:pPr>
        <w:ind w:left="440"/>
      </w:pPr>
      <w:r>
        <w:t>理事会設置一般社団法人においては、補償契約に基づく補償をした理事及び当該補償を受けた理事は、遅滞なく、当該補償についての重要な事実を理事会に報告しなければならない。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第八十四条第一項、第九十二条第二項、第百十一条第三項及び第百十六条第一項の規定は、一般社団法人と理事との間の補償契約については、適用しない。</w:t>
      </w:r>
    </w:p>
    <w:p>
      <w:pPr>
        <w:pStyle w:val="Heading5"/>
        <w:ind w:left="440"/>
      </w:pPr>
      <w:r>
        <w:t>６</w:t>
      </w:r>
    </w:p>
    <w:p>
      <w:pPr>
        <w:ind w:left="440"/>
      </w:pPr>
      <w:r>
        <w:t>民法第百八条の規定は、第一項の決議によってその内容が定められた前項の補償契約の締結については、適用しない。</w:t>
      </w:r>
    </w:p>
    <w:p>
      <w:pPr>
        <w:pStyle w:val="Heading4"/>
      </w:pPr>
      <w:r>
        <w:t>第百十八条の三（役員等のために締結される保険契約）</w:t>
      </w:r>
    </w:p>
    <w:p>
      <w:r>
        <w:t>一般社団法人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役員等を被保険者とするもの（当該保険契約を締結することにより被保険者である役員等の職務の執行の適正性が著しく損なわれるおそれがないものとして法務省令で定めるものを除く。第三項ただし書において「役員等賠償責任保険契約」という。）の内容の決定をするには、社員総会（理事会設置一般社団法人にあっては、理事会）の決議によらなければならない。</w:t>
      </w:r>
    </w:p>
    <w:p>
      <w:pPr>
        <w:pStyle w:val="Heading5"/>
        <w:ind w:left="440"/>
      </w:pPr>
      <w:r>
        <w:t>２</w:t>
      </w:r>
    </w:p>
    <w:p>
      <w:pPr>
        <w:ind w:left="440"/>
      </w:pPr>
      <w:r>
        <w:t>第八十四条第一項、第九十二条第二項及び第百十一条第三項の規定は、一般社団法人が保険者との間で締結する保険契約のうち役員等がその職務の執行に関し責任を負うこと又は当該責任の追及に係る請求を受けることによって生ずることのある損害を保険者が塡補することを約するものであって、理事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3"/>
      </w:pPr>
      <w:r>
        <w:t>第四節　計算</w:t>
      </w:r>
    </w:p>
    <w:p>
      <w:pPr>
        <w:pStyle w:val="Heading4"/>
      </w:pPr>
      <w:r>
        <w:t>第百十九条</w:t>
      </w:r>
    </w:p>
    <w:p>
      <w:r>
        <w:t>一般社団法人の会計は、その行う事業に応じて、一般に公正妥当と認められる会計の慣行に従うものとする。</w:t>
      </w:r>
    </w:p>
    <w:p>
      <w:pPr>
        <w:pStyle w:val="Heading4"/>
      </w:pPr>
      <w:r>
        <w:t>第百二十条（会計帳簿の作成及び保存）</w:t>
      </w:r>
    </w:p>
    <w:p>
      <w:r>
        <w:t>一般社団法人は、法務省令で定めるところにより、適時に、正確な会計帳簿を作成しなければならない。</w:t>
      </w:r>
    </w:p>
    <w:p>
      <w:pPr>
        <w:pStyle w:val="Heading5"/>
        <w:ind w:left="440"/>
      </w:pPr>
      <w:r>
        <w:t>２</w:t>
      </w:r>
    </w:p>
    <w:p>
      <w:pPr>
        <w:ind w:left="440"/>
      </w:pPr>
      <w:r>
        <w:t>一般社団法人は、会計帳簿の閉鎖の時から十年間、その会計帳簿及びその事業に関する重要な資料を保存しなければならない。</w:t>
      </w:r>
    </w:p>
    <w:p>
      <w:pPr>
        <w:pStyle w:val="Heading4"/>
      </w:pPr>
      <w:r>
        <w:t>第百二十一条（会計帳簿の閲覧等の請求）</w:t>
      </w:r>
    </w:p>
    <w:p>
      <w:r>
        <w:t>総社員の議決権の十分の一（これを下回る割合を定款で定めた場合にあっては、その割合）以上の議決権を有する社員は、一般社団法人の業務時間内は、いつでも、次に掲げる請求をすることができる。</w:t>
      </w:r>
    </w:p>
    <w:p>
      <w:pPr>
        <w:pStyle w:val="Heading6"/>
        <w:ind w:left="880"/>
      </w:pPr>
      <w:r>
        <w:t>一</w:t>
      </w:r>
    </w:p>
    <w:p>
      <w:pPr>
        <w:ind w:left="880"/>
      </w:pPr>
      <w:r>
        <w:t>会計帳簿又はこれに関する資料が書面をもって作成されているときは、当該書面の閲覧又は謄写の請求</w:t>
      </w:r>
    </w:p>
    <w:p>
      <w:pPr>
        <w:pStyle w:val="Heading6"/>
        <w:ind w:left="880"/>
      </w:pPr>
      <w:r>
        <w:t>二</w:t>
      </w:r>
    </w:p>
    <w:p>
      <w:pPr>
        <w:ind w:left="880"/>
      </w:pPr>
      <w:r>
        <w:t>会計帳簿又はこれに関する資料が電磁的記録をもって作成されているときは、当該電磁的記録に記録された事項を法務省令で定める方法により表示したものの閲覧又は謄写の請求</w:t>
      </w:r>
    </w:p>
    <w:p>
      <w:pPr>
        <w:pStyle w:val="Heading5"/>
        <w:ind w:left="440"/>
      </w:pPr>
      <w:r>
        <w:t>２</w:t>
      </w:r>
    </w:p>
    <w:p>
      <w:pPr>
        <w:ind w:left="440"/>
      </w:pPr>
      <w:r>
        <w:t>一般社団法人は、前項の請求があったときは、次のいずれかに該当する場合を除き、これを拒むことができない。</w:t>
      </w:r>
    </w:p>
    <w:p>
      <w:pPr>
        <w:pStyle w:val="Heading6"/>
        <w:ind w:left="880"/>
      </w:pPr>
      <w:r>
        <w:t>一</w:t>
      </w:r>
    </w:p>
    <w:p>
      <w:pPr>
        <w:ind w:left="880"/>
      </w:pPr>
      <w:r>
        <w:t>当該請求を行う社員（以下この項において「請求者」という。）がその権利の確保又は行使に関する調査以外の目的で請求を行ったとき。</w:t>
      </w:r>
    </w:p>
    <w:p>
      <w:pPr>
        <w:pStyle w:val="Heading6"/>
        <w:ind w:left="880"/>
      </w:pPr>
      <w:r>
        <w:t>二</w:t>
      </w:r>
    </w:p>
    <w:p>
      <w:pPr>
        <w:ind w:left="880"/>
      </w:pPr>
      <w:r>
        <w:t>請求者が当該一般社団法人の業務の遂行を妨げ、又は社員の共同の利益を害する目的で請求を行ったとき。</w:t>
      </w:r>
    </w:p>
    <w:p>
      <w:pPr>
        <w:pStyle w:val="Heading6"/>
        <w:ind w:left="880"/>
      </w:pPr>
      <w:r>
        <w:t>三</w:t>
      </w:r>
    </w:p>
    <w:p>
      <w:pPr>
        <w:ind w:left="880"/>
      </w:pPr>
      <w:r>
        <w:t>請求者が当該一般社団法人の業務と実質的に競争関係にある事業を営み、又はこれに従事するものであるとき。</w:t>
      </w:r>
    </w:p>
    <w:p>
      <w:pPr>
        <w:pStyle w:val="Heading6"/>
        <w:ind w:left="880"/>
      </w:pPr>
      <w:r>
        <w:t>四</w:t>
      </w:r>
    </w:p>
    <w:p>
      <w:pPr>
        <w:ind w:left="880"/>
      </w:pPr>
      <w:r>
        <w:t>請求者が会計帳簿又はこれに関する資料の閲覧又は謄写によって知り得た事実を利益を得て第三者に通報するため請求を行ったとき。</w:t>
      </w:r>
    </w:p>
    <w:p>
      <w:pPr>
        <w:pStyle w:val="Heading6"/>
        <w:ind w:left="880"/>
      </w:pPr>
      <w:r>
        <w:t>五</w:t>
      </w:r>
    </w:p>
    <w:p>
      <w:pPr>
        <w:ind w:left="880"/>
      </w:pPr>
      <w:r>
        <w:t>請求者が、過去二年以内において、会計帳簿又はこれに関する資料の閲覧又は謄写によって知り得た事実を利益を得て第三者に通報したことがあるものであるとき。</w:t>
      </w:r>
    </w:p>
    <w:p>
      <w:pPr>
        <w:pStyle w:val="Heading4"/>
      </w:pPr>
      <w:r>
        <w:t>第百二十二条（会計帳簿の提出命令）</w:t>
      </w:r>
    </w:p>
    <w:p>
      <w:r>
        <w:t>裁判所は、申立てにより又は職権で、訴訟の当事者に対し、会計帳簿の全部又は一部の提出を命ずることができる。</w:t>
      </w:r>
    </w:p>
    <w:p>
      <w:pPr>
        <w:pStyle w:val="Heading4"/>
      </w:pPr>
      <w:r>
        <w:t>第百二十三条（計算書類等の作成及び保存）</w:t>
      </w:r>
    </w:p>
    <w:p>
      <w:r>
        <w:t>一般社団法人は、法務省令で定めるところにより、その成立の日における貸借対照表を作成しなければならない。</w:t>
      </w:r>
    </w:p>
    <w:p>
      <w:pPr>
        <w:pStyle w:val="Heading5"/>
        <w:ind w:left="440"/>
      </w:pPr>
      <w:r>
        <w:t>２</w:t>
      </w:r>
    </w:p>
    <w:p>
      <w:pPr>
        <w:ind w:left="440"/>
      </w:pPr>
      <w:r>
        <w:t>一般社団法人は、法務省令で定めるところにより、各事業年度に係る計算書類（貸借対照表及び損益計算書をいう。以下この款において同じ。）及び事業報告並びにこれらの附属明細書を作成しなければならない。</w:t>
      </w:r>
    </w:p>
    <w:p>
      <w:pPr>
        <w:pStyle w:val="Heading5"/>
        <w:ind w:left="440"/>
      </w:pPr>
      <w:r>
        <w:t>３</w:t>
      </w:r>
    </w:p>
    <w:p>
      <w:pPr>
        <w:ind w:left="440"/>
      </w:pPr>
      <w:r>
        <w:t>計算書類及び事業報告並びにこれらの附属明細書は、電磁的記録をもって作成することができる。</w:t>
      </w:r>
    </w:p>
    <w:p>
      <w:pPr>
        <w:pStyle w:val="Heading5"/>
        <w:ind w:left="440"/>
      </w:pPr>
      <w:r>
        <w:t>４</w:t>
      </w:r>
    </w:p>
    <w:p>
      <w:pPr>
        <w:ind w:left="440"/>
      </w:pPr>
      <w:r>
        <w:t>一般社団法人は、計算書類を作成した時から十年間、当該計算書類及びその附属明細書を保存しなければならない。</w:t>
      </w:r>
    </w:p>
    <w:p>
      <w:pPr>
        <w:pStyle w:val="Heading4"/>
      </w:pPr>
      <w:r>
        <w:t>第百二十四条（計算書類等の監査等）</w:t>
      </w:r>
    </w:p>
    <w:p>
      <w:r>
        <w:t>監事設置一般社団法人においては、前条第二項の計算書類及び事業報告並びにこれらの附属明細書は、法務省令で定めるところにより、監事の監査を受けなければならない。</w:t>
      </w:r>
    </w:p>
    <w:p>
      <w:pPr>
        <w:pStyle w:val="Heading5"/>
        <w:ind w:left="440"/>
      </w:pPr>
      <w:r>
        <w:t>２</w:t>
      </w:r>
    </w:p>
    <w:p>
      <w:pPr>
        <w:ind w:left="440"/>
      </w:pPr>
      <w:r>
        <w:t>前項の規定にかかわらず、会計監査人設置一般社団法人においては、次の各号に掲げるものは、法務省令で定めるところにより、当該各号に定める者の監査を受けなければならない。</w:t>
      </w:r>
    </w:p>
    <w:p>
      <w:pPr>
        <w:pStyle w:val="Heading6"/>
        <w:ind w:left="880"/>
      </w:pPr>
      <w:r>
        <w:t>一</w:t>
      </w:r>
    </w:p>
    <w:p>
      <w:pPr>
        <w:ind w:left="880"/>
      </w:pPr>
      <w:r>
        <w:t>前条第二項の計算書類及びその附属明細書</w:t>
      </w:r>
    </w:p>
    <w:p>
      <w:pPr>
        <w:pStyle w:val="Heading6"/>
        <w:ind w:left="880"/>
      </w:pPr>
      <w:r>
        <w:t>二</w:t>
      </w:r>
    </w:p>
    <w:p>
      <w:pPr>
        <w:ind w:left="880"/>
      </w:pPr>
      <w:r>
        <w:t>前条第二項の事業報告及びその附属明細書</w:t>
      </w:r>
    </w:p>
    <w:p>
      <w:pPr>
        <w:pStyle w:val="Heading5"/>
        <w:ind w:left="440"/>
      </w:pPr>
      <w:r>
        <w:t>３</w:t>
      </w:r>
    </w:p>
    <w:p>
      <w:pPr>
        <w:ind w:left="440"/>
      </w:pPr>
      <w:r>
        <w:t>理事会設置一般社団法人においては、第一項又は前項の監査を受けた計算書類及び事業報告並びにこれらの附属明細書は、理事会の承認を受けなければならない。</w:t>
      </w:r>
    </w:p>
    <w:p>
      <w:pPr>
        <w:pStyle w:val="Heading4"/>
      </w:pPr>
      <w:r>
        <w:t>第百二十五条（計算書類等の社員への提供）</w:t>
      </w:r>
    </w:p>
    <w:p>
      <w:r>
        <w:t>理事会設置一般社団法人においては、理事は、定時社員総会の招集の通知に際して、法務省令で定めるところにより、社員に対し、前条第三項の承認を受けた計算書類及び事業報告並びに監査報告（同条第二項の規定の適用がある場合にあっては、会計監査報告を含む。）を提供しなければならない。</w:t>
      </w:r>
    </w:p>
    <w:p>
      <w:pPr>
        <w:pStyle w:val="Heading4"/>
      </w:pPr>
      <w:r>
        <w:t>第百二十六条（計算書類等の定時社員総会への提出等）</w:t>
      </w:r>
    </w:p>
    <w:p>
      <w:r>
        <w:t>次の各号に掲げる一般社団法人においては、理事は、当該各号に定める計算書類及び事業報告を定時社員総会に提出し、又は提供しなければならない。</w:t>
      </w:r>
    </w:p>
    <w:p>
      <w:pPr>
        <w:pStyle w:val="Heading6"/>
        <w:ind w:left="880"/>
      </w:pPr>
      <w:r>
        <w:t>一</w:t>
      </w:r>
    </w:p>
    <w:p>
      <w:pPr>
        <w:ind w:left="880"/>
      </w:pPr>
      <w:r>
        <w:t>監事設置一般社団法人（理事会設置一般社団法人及び会計監査人設置一般社団法人を除く。）</w:t>
      </w:r>
    </w:p>
    <w:p>
      <w:pPr>
        <w:pStyle w:val="Heading6"/>
        <w:ind w:left="880"/>
      </w:pPr>
      <w:r>
        <w:t>二</w:t>
      </w:r>
    </w:p>
    <w:p>
      <w:pPr>
        <w:ind w:left="880"/>
      </w:pPr>
      <w:r>
        <w:t>会計監査人設置一般社団法人（理事会設置一般社団法人を除く。）</w:t>
      </w:r>
    </w:p>
    <w:p>
      <w:pPr>
        <w:pStyle w:val="Heading6"/>
        <w:ind w:left="880"/>
      </w:pPr>
      <w:r>
        <w:t>三</w:t>
      </w:r>
    </w:p>
    <w:p>
      <w:pPr>
        <w:ind w:left="880"/>
      </w:pPr>
      <w:r>
        <w:t>理事会設置一般社団法人</w:t>
      </w:r>
    </w:p>
    <w:p>
      <w:pPr>
        <w:pStyle w:val="Heading6"/>
        <w:ind w:left="880"/>
      </w:pPr>
      <w:r>
        <w:t>四</w:t>
      </w:r>
    </w:p>
    <w:p>
      <w:pPr>
        <w:ind w:left="880"/>
      </w:pPr>
      <w:r>
        <w:t>前三号に掲げるもの以外の一般社団法人</w:t>
      </w:r>
    </w:p>
    <w:p>
      <w:pPr>
        <w:pStyle w:val="Heading5"/>
        <w:ind w:left="440"/>
      </w:pPr>
      <w:r>
        <w:t>２</w:t>
      </w:r>
    </w:p>
    <w:p>
      <w:pPr>
        <w:ind w:left="440"/>
      </w:pPr>
      <w:r>
        <w:t>前項の規定により提出され、又は提供された計算書類は、定時社員総会の承認を受けなければならない。</w:t>
      </w:r>
    </w:p>
    <w:p>
      <w:pPr>
        <w:pStyle w:val="Heading5"/>
        <w:ind w:left="440"/>
      </w:pPr>
      <w:r>
        <w:t>３</w:t>
      </w:r>
    </w:p>
    <w:p>
      <w:pPr>
        <w:ind w:left="440"/>
      </w:pPr>
      <w:r>
        <w:t>理事は、第一項の規定により提出され、又は提供された事業報告の内容を定時社員総会に報告しなければならない。</w:t>
      </w:r>
    </w:p>
    <w:p>
      <w:pPr>
        <w:pStyle w:val="Heading4"/>
      </w:pPr>
      <w:r>
        <w:t>第百二十七条（会計監査人設置一般社団法人の特則）</w:t>
      </w:r>
    </w:p>
    <w:p>
      <w:r>
        <w:t>会計監査人設置一般社団法人については、第百二十四条第三項の承認を受けた計算書類が法令及び定款に従い一般社団法人の財産及び損益の状況を正しく表示しているものとして法務省令で定める要件に該当する場合には、前条第二項の規定は、適用しない。</w:t>
      </w:r>
    </w:p>
    <w:p>
      <w:pPr>
        <w:pStyle w:val="Heading4"/>
      </w:pPr>
      <w:r>
        <w:t>第百二十八条（貸借対照表等の公告）</w:t>
      </w:r>
    </w:p>
    <w:p>
      <w:r>
        <w:t>一般社団法人は、法務省令で定めるところにより、定時社員総会の終結後遅滞なく、貸借対照表（大規模一般社団法人にあっては、貸借対照表及び損益計算書）を公告しなければならない。</w:t>
      </w:r>
    </w:p>
    <w:p>
      <w:pPr>
        <w:pStyle w:val="Heading5"/>
        <w:ind w:left="440"/>
      </w:pPr>
      <w:r>
        <w:t>２</w:t>
      </w:r>
    </w:p>
    <w:p>
      <w:pPr>
        <w:ind w:left="440"/>
      </w:pPr>
      <w:r>
        <w:t>前項の規定にかかわらず、その公告方法が第三百三十一条第一項第一号又は第二号に掲げる方法である一般社団法人は、前項に規定する貸借対照表の要旨を公告することで足りる。</w:t>
      </w:r>
    </w:p>
    <w:p>
      <w:pPr>
        <w:pStyle w:val="Heading5"/>
        <w:ind w:left="440"/>
      </w:pPr>
      <w:r>
        <w:t>３</w:t>
      </w:r>
    </w:p>
    <w:p>
      <w:pPr>
        <w:ind w:left="440"/>
      </w:pPr>
      <w:r>
        <w:t>前項の一般社団法人は、法務省令で定めるところにより、定時社員総会の終結後遅滞なく、第一項に規定する貸借対照表の内容である情報を、定時社員総会の終結の日後五年を経過する日までの間、継続して電磁的方法により不特定多数の者が提供を受けることができる状態に置く措置をとることができる。</w:t>
      </w:r>
    </w:p>
    <w:p>
      <w:pPr>
        <w:pStyle w:val="Heading4"/>
      </w:pPr>
      <w:r>
        <w:t>第百二十九条（計算書類等の備置き及び閲覧等）</w:t>
      </w:r>
    </w:p>
    <w:p>
      <w:r>
        <w:t>一般社団法人は、計算書類等（各事業年度に係る計算書類及び事業報告並びにこれらの附属明細書（第百二十四条第一項又は第二項の規定の適用がある場合にあっては、監査報告又は会計監査報告を含む。）をいう。以下この条において同じ。）を、定時社員総会の日の一週間（理事会設置一般社団法人にあっては、二週間）前の日（第五十八条第一項の場合にあっては、同項の提案があった日）から五年間、その主たる事務所に備え置かなければならない。</w:t>
      </w:r>
    </w:p>
    <w:p>
      <w:pPr>
        <w:pStyle w:val="Heading5"/>
        <w:ind w:left="440"/>
      </w:pPr>
      <w:r>
        <w:t>２</w:t>
      </w:r>
    </w:p>
    <w:p>
      <w:pPr>
        <w:ind w:left="440"/>
      </w:pPr>
      <w:r>
        <w:t>一般社団法人は、計算書類等の写しを、定時社員総会の日の一週間（理事会設置一般社団法人にあっては、二週間）前の日（第五十八条第一項の場合にあっては、同項の提案があった日）から三年間、その従たる事務所に備え置かなければならない。</w:t>
      </w:r>
    </w:p>
    <w:p>
      <w:pPr>
        <w:pStyle w:val="Heading5"/>
        <w:ind w:left="440"/>
      </w:pPr>
      <w:r>
        <w:t>３</w:t>
      </w:r>
    </w:p>
    <w:p>
      <w:pPr>
        <w:ind w:left="440"/>
      </w:pPr>
      <w:r>
        <w:t>社員及び債権者は、一般社団法人の業務時間内は、いつでも、次に掲げる請求をすることができる。</w:t>
      </w:r>
    </w:p>
    <w:p>
      <w:pPr>
        <w:pStyle w:val="Heading6"/>
        <w:ind w:left="880"/>
      </w:pPr>
      <w:r>
        <w:t>一</w:t>
      </w:r>
    </w:p>
    <w:p>
      <w:pPr>
        <w:ind w:left="880"/>
      </w:pPr>
      <w:r>
        <w:t>計算書類等が書面をもって作成されているときは、当該書面又は当該書面の写しの閲覧の請求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計算書類等が電磁的記録をもって作成されているときは、当該電磁的記録に記録された事項を法務省令で定める方法により表示したものの閲覧の請求</w:t>
      </w:r>
    </w:p>
    <w:p>
      <w:pPr>
        <w:pStyle w:val="Heading6"/>
        <w:ind w:left="880"/>
      </w:pPr>
      <w:r>
        <w:t>四</w:t>
      </w:r>
    </w:p>
    <w:p>
      <w:pPr>
        <w:ind w:left="880"/>
      </w:pPr>
      <w:r>
        <w:t>前号の電磁的記録に記録された事項を電磁的方法であって一般社団法人の定めたものにより提供することの請求又はその事項を記載した書面の交付の請求</w:t>
      </w:r>
    </w:p>
    <w:p>
      <w:pPr>
        <w:pStyle w:val="Heading4"/>
      </w:pPr>
      <w:r>
        <w:t>第百三十条（計算書類等の提出命令）</w:t>
      </w:r>
    </w:p>
    <w:p>
      <w:r>
        <w:t>裁判所は、申立てにより又は職権で、訴訟の当事者に対し、計算書類及びその附属明細書の全部又は一部の提出を命ずることができる。</w:t>
      </w:r>
    </w:p>
    <w:p>
      <w:pPr>
        <w:pStyle w:val="Heading3"/>
      </w:pPr>
      <w:r>
        <w:t>第五節　基金</w:t>
      </w:r>
    </w:p>
    <w:p>
      <w:pPr>
        <w:pStyle w:val="Heading4"/>
      </w:pPr>
      <w:r>
        <w:t>第百三十一条（基金を引き受ける者の募集等に関する定款の定め）</w:t>
      </w:r>
    </w:p>
    <w:p>
      <w:r>
        <w:t>一般社団法人（一般社団法人の成立前にあっては、設立時社員。次条から第百三十四条まで（第百三十三条第一項第一号を除く。）及び第百三十六条第一号において同じ。）は、基金（この款の規定により一般社団法人に拠出された金銭その他の財産であって、当該一般社団法人が拠出者に対してこの法律及び当該一般社団法人と当該拠出者との間の合意の定めるところに従い返還義務（金銭以外の財産については、拠出時の当該財産の価額に相当する金銭の返還義務）を負うものをいう。以下同じ。）を引き受ける者の募集をすることができる旨を定款で定めることができる。</w:t>
      </w:r>
    </w:p>
    <w:p>
      <w:pPr>
        <w:pStyle w:val="Heading6"/>
        <w:ind w:left="880"/>
      </w:pPr>
      <w:r>
        <w:t>一</w:t>
      </w:r>
    </w:p>
    <w:p>
      <w:pPr>
        <w:ind w:left="880"/>
      </w:pPr>
      <w:r>
        <w:t>基金の拠出者の権利に関する規定</w:t>
      </w:r>
    </w:p>
    <w:p>
      <w:pPr>
        <w:pStyle w:val="Heading6"/>
        <w:ind w:left="880"/>
      </w:pPr>
      <w:r>
        <w:t>二</w:t>
      </w:r>
    </w:p>
    <w:p>
      <w:pPr>
        <w:ind w:left="880"/>
      </w:pPr>
      <w:r>
        <w:t>基金の返還の手続</w:t>
      </w:r>
    </w:p>
    <w:p>
      <w:pPr>
        <w:pStyle w:val="Heading4"/>
      </w:pPr>
      <w:r>
        <w:t>第百三十二条（募集事項の決定）</w:t>
      </w:r>
    </w:p>
    <w:p>
      <w:r>
        <w:t>一般社団法人は、前条の募集をしようとするときは、その都度、次に掲げる事項（以下この款において「募集事項」という。）を定めなければならない。</w:t>
      </w:r>
    </w:p>
    <w:p>
      <w:pPr>
        <w:pStyle w:val="Heading6"/>
        <w:ind w:left="880"/>
      </w:pPr>
      <w:r>
        <w:t>一</w:t>
      </w:r>
    </w:p>
    <w:p>
      <w:pPr>
        <w:ind w:left="880"/>
      </w:pPr>
      <w:r>
        <w:t>募集に係る基金の総額</w:t>
      </w:r>
    </w:p>
    <w:p>
      <w:pPr>
        <w:pStyle w:val="Heading6"/>
        <w:ind w:left="880"/>
      </w:pPr>
      <w:r>
        <w:t>二</w:t>
      </w:r>
    </w:p>
    <w:p>
      <w:pPr>
        <w:ind w:left="880"/>
      </w:pPr>
      <w:r>
        <w:t>金銭以外の財産を拠出の目的とするときは、その旨並びに当該財産の内容及びその価額</w:t>
      </w:r>
    </w:p>
    <w:p>
      <w:pPr>
        <w:pStyle w:val="Heading6"/>
        <w:ind w:left="880"/>
      </w:pPr>
      <w:r>
        <w:t>三</w:t>
      </w:r>
    </w:p>
    <w:p>
      <w:pPr>
        <w:ind w:left="880"/>
      </w:pPr>
      <w:r>
        <w:t>基金の拠出に係る金銭の払込み又は前号の財産の給付の期日又はその期間</w:t>
      </w:r>
    </w:p>
    <w:p>
      <w:pPr>
        <w:pStyle w:val="Heading5"/>
        <w:ind w:left="440"/>
      </w:pPr>
      <w:r>
        <w:t>２</w:t>
      </w:r>
    </w:p>
    <w:p>
      <w:pPr>
        <w:ind w:left="440"/>
      </w:pPr>
      <w:r>
        <w:t>設立時社員は、募集事項を定めようとするときは、その全員の同意を得なければならない。</w:t>
      </w:r>
    </w:p>
    <w:p>
      <w:pPr>
        <w:pStyle w:val="Heading4"/>
      </w:pPr>
      <w:r>
        <w:t>第百三十三条（基金の申込み）</w:t>
      </w:r>
    </w:p>
    <w:p>
      <w:r>
        <w:t>一般社団法人は、第百三十一条の募集に応じて基金の引受けの申込みをしようとする者に対し、次に掲げる事項を通知しなければならない。</w:t>
      </w:r>
    </w:p>
    <w:p>
      <w:pPr>
        <w:pStyle w:val="Heading6"/>
        <w:ind w:left="880"/>
      </w:pPr>
      <w:r>
        <w:t>一</w:t>
      </w:r>
    </w:p>
    <w:p>
      <w:pPr>
        <w:ind w:left="880"/>
      </w:pPr>
      <w:r>
        <w:t>一般社団法人の名称</w:t>
      </w:r>
    </w:p>
    <w:p>
      <w:pPr>
        <w:pStyle w:val="Heading6"/>
        <w:ind w:left="880"/>
      </w:pPr>
      <w:r>
        <w:t>二</w:t>
      </w:r>
    </w:p>
    <w:p>
      <w:pPr>
        <w:ind w:left="880"/>
      </w:pPr>
      <w:r>
        <w:t>募集事項</w:t>
      </w:r>
    </w:p>
    <w:p>
      <w:pPr>
        <w:pStyle w:val="Heading6"/>
        <w:ind w:left="880"/>
      </w:pPr>
      <w:r>
        <w:t>三</w:t>
      </w:r>
    </w:p>
    <w:p>
      <w:pPr>
        <w:ind w:left="880"/>
      </w:pPr>
      <w:r>
        <w:t>金銭の払込みをすべきときは、払込みの取扱いの場所</w:t>
      </w:r>
    </w:p>
    <w:p>
      <w:pPr>
        <w:pStyle w:val="Heading6"/>
        <w:ind w:left="880"/>
      </w:pPr>
      <w:r>
        <w:t>四</w:t>
      </w:r>
    </w:p>
    <w:p>
      <w:pPr>
        <w:ind w:left="880"/>
      </w:pPr>
      <w:r>
        <w:t>前三号に掲げるもののほか、法務省令で定める事項</w:t>
      </w:r>
    </w:p>
    <w:p>
      <w:pPr>
        <w:pStyle w:val="Heading5"/>
        <w:ind w:left="440"/>
      </w:pPr>
      <w:r>
        <w:t>２</w:t>
      </w:r>
    </w:p>
    <w:p>
      <w:pPr>
        <w:ind w:left="440"/>
      </w:pPr>
      <w:r>
        <w:t>第百三十一条の募集に応じて基金の引受けの申込みをする者は、次に掲げる事項を記載した書面を一般社団法人に交付しなければならない。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引き受けようとする基金の額</w:t>
      </w:r>
    </w:p>
    <w:p>
      <w:pPr>
        <w:pStyle w:val="Heading5"/>
        <w:ind w:left="440"/>
      </w:pPr>
      <w:r>
        <w:t>３</w:t>
      </w:r>
    </w:p>
    <w:p>
      <w:pPr>
        <w:ind w:left="440"/>
      </w:pPr>
      <w:r>
        <w:t>前項の申込みをする者は、同項の書面の交付に代えて、政令で定めるところにより、一般社団法人の承諾を得て、同項の書面に記載すべき事項を電磁的方法により提供することができる。</w:t>
      </w:r>
    </w:p>
    <w:p>
      <w:pPr>
        <w:pStyle w:val="Heading5"/>
        <w:ind w:left="440"/>
      </w:pPr>
      <w:r>
        <w:t>４</w:t>
      </w:r>
    </w:p>
    <w:p>
      <w:pPr>
        <w:ind w:left="440"/>
      </w:pPr>
      <w:r>
        <w:t>一般社団法人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５</w:t>
      </w:r>
    </w:p>
    <w:p>
      <w:pPr>
        <w:ind w:left="440"/>
      </w:pPr>
      <w:r>
        <w:t>一般社団法人が申込者に対してする通知又は催告は、第二項第一号の住所（当該申込者が別に通知又は催告を受ける場所又は連絡先を当該一般社団法人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第百三十四条（基金の割当て）</w:t>
      </w:r>
    </w:p>
    <w:p>
      <w:r>
        <w:t>一般社団法人は、申込者の中から基金の割当てを受ける者を定め、かつ、その者に割り当てる基金の額を定めなければならない。</w:t>
      </w:r>
    </w:p>
    <w:p>
      <w:pPr>
        <w:pStyle w:val="Heading5"/>
        <w:ind w:left="440"/>
      </w:pPr>
      <w:r>
        <w:t>２</w:t>
      </w:r>
    </w:p>
    <w:p>
      <w:pPr>
        <w:ind w:left="440"/>
      </w:pPr>
      <w:r>
        <w:t>一般社団法人は、第百三十二条第一項第三号の期日（同号の期間を定めた場合にあっては、その期間の初日）の前日までに、申込者に対し、当該申込者に割り当てる基金の額を通知しなければならない。</w:t>
      </w:r>
    </w:p>
    <w:p>
      <w:pPr>
        <w:pStyle w:val="Heading4"/>
      </w:pPr>
      <w:r>
        <w:t>第百三十五条（基金の申込み及び割当てに関する特則）</w:t>
      </w:r>
    </w:p>
    <w:p>
      <w:r>
        <w:t>前二条の規定は、基金を引き受けようとする者がその総額の引受けを行う契約を締結する場合には、適用しない。</w:t>
      </w:r>
    </w:p>
    <w:p>
      <w:pPr>
        <w:pStyle w:val="Heading4"/>
      </w:pPr>
      <w:r>
        <w:t>第百三十六条（基金の引受け）</w:t>
      </w:r>
    </w:p>
    <w:p>
      <w:r>
        <w:t>次の各号に掲げる者は、当該各号に定める基金の額について基金の引受人となる。</w:t>
      </w:r>
    </w:p>
    <w:p>
      <w:pPr>
        <w:pStyle w:val="Heading6"/>
        <w:ind w:left="880"/>
      </w:pPr>
      <w:r>
        <w:t>一</w:t>
      </w:r>
    </w:p>
    <w:p>
      <w:pPr>
        <w:ind w:left="880"/>
      </w:pPr>
      <w:r>
        <w:t>申込者</w:t>
      </w:r>
    </w:p>
    <w:p>
      <w:pPr>
        <w:pStyle w:val="Heading6"/>
        <w:ind w:left="880"/>
      </w:pPr>
      <w:r>
        <w:t>二</w:t>
      </w:r>
    </w:p>
    <w:p>
      <w:pPr>
        <w:ind w:left="880"/>
      </w:pPr>
      <w:r>
        <w:t>前条の契約により基金の総額を引き受けた者</w:t>
      </w:r>
    </w:p>
    <w:p>
      <w:pPr>
        <w:pStyle w:val="Heading4"/>
      </w:pPr>
      <w:r>
        <w:t>第百三十七条（金銭以外の財産の拠出）</w:t>
      </w:r>
    </w:p>
    <w:p>
      <w:r>
        <w:t>一般社団法人（一般社団法人の成立前にあっては、設立時社員。第六項において同じ。）は、第百三十二条第一項第二号に掲げる事項を定めたときは、募集事項の決定の後遅滞なく、同号の財産（以下「現物拠出財産」という。）の価額を調査させるため、裁判所に対し、検査役の選任の申立てをしなければならない。</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裁判所は、前項の検査役を選任した場合には、一般社団法人が当該検査役に対して支払う報酬の額を定めることができる。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第二項の検査役は、第四項の報告をしたときは、一般社団法人に対し、同項の書面の写しを交付し、又は同項の電磁的記録に記録された事項を法務省令で定める方法により提供しなければならない。</w:t>
      </w:r>
    </w:p>
    <w:p>
      <w:pPr>
        <w:pStyle w:val="Heading5"/>
        <w:ind w:left="440"/>
      </w:pPr>
      <w:r>
        <w:t>７</w:t>
      </w:r>
    </w:p>
    <w:p>
      <w:pPr>
        <w:ind w:left="440"/>
      </w:pPr>
      <w:r>
        <w:t>裁判所は、第四項の報告を受けた場合において、現物拠出財産について定められた第百三十二条第一項第二号の価額（第二項の検査役の調査を経ていないものを除く。）を不当と認めたときは、これを変更する決定をしなければならない。</w:t>
      </w:r>
    </w:p>
    <w:p>
      <w:pPr>
        <w:pStyle w:val="Heading5"/>
        <w:ind w:left="440"/>
      </w:pPr>
      <w:r>
        <w:t>８</w:t>
      </w:r>
    </w:p>
    <w:p>
      <w:pPr>
        <w:ind w:left="440"/>
      </w:pPr>
      <w:r>
        <w:t>基金の引受人（現物拠出財産を給付する者に限る。第十項第二号において同じ。）は、前項の決定により現物拠出財産の価額の全部又は一部が変更された場合には、当該決定の確定後一週間以内に限り、その基金の引受けの申込み又は第百三十五条の契約に係る意思表示を取り消すことができる。</w:t>
      </w:r>
    </w:p>
    <w:p>
      <w:pPr>
        <w:pStyle w:val="Heading5"/>
        <w:ind w:left="440"/>
      </w:pPr>
      <w:r>
        <w:t>９</w:t>
      </w:r>
    </w:p>
    <w:p>
      <w:pPr>
        <w:ind w:left="440"/>
      </w:pPr>
      <w:r>
        <w:t>前各項の規定は、次の各号に掲げる場合には、当該各号に定める事項については、適用しない。</w:t>
      </w:r>
    </w:p>
    <w:p>
      <w:pPr>
        <w:pStyle w:val="Heading6"/>
        <w:ind w:left="880"/>
      </w:pPr>
      <w:r>
        <w:t>一</w:t>
      </w:r>
    </w:p>
    <w:p>
      <w:pPr>
        <w:ind w:left="880"/>
      </w:pPr>
      <w:r>
        <w:t>現物拠出財産について定められた第百三十二条第一項第二号の価額の総額が五百万円を超えない場合</w:t>
      </w:r>
    </w:p>
    <w:p>
      <w:pPr>
        <w:pStyle w:val="Heading6"/>
        <w:ind w:left="880"/>
      </w:pPr>
      <w:r>
        <w:t>二</w:t>
      </w:r>
    </w:p>
    <w:p>
      <w:pPr>
        <w:ind w:left="880"/>
      </w:pPr>
      <w:r>
        <w:t>現物拠出財産のうち、市場価格のある有価証券（金融商品取引法（昭和二十三年法律第二十五号）第二条第一項に規定する有価証券をいい、同条第二項の規定により有価証券とみなされる権利を含む。以下同じ。）について定められた第百三十二条第一項第二号の価額が当該有価証券の市場価格として法務省令で定める方法により算定されるものを超えない場合</w:t>
      </w:r>
    </w:p>
    <w:p>
      <w:pPr>
        <w:pStyle w:val="Heading6"/>
        <w:ind w:left="880"/>
      </w:pPr>
      <w:r>
        <w:t>三</w:t>
      </w:r>
    </w:p>
    <w:p>
      <w:pPr>
        <w:ind w:left="880"/>
      </w:pPr>
      <w:r>
        <w:t>現物拠出財産について定められた第百三十二条第一項第二号の価額が相当であることについて弁護士、弁護士法人、公認会計士、監査法人、税理士又は税理士法人の証明（現物拠出財産が不動産である場合にあっては、当該証明及び不動産鑑定士の鑑定評価。以下この号において同じ。）を受けた場合</w:t>
      </w:r>
    </w:p>
    <w:p>
      <w:pPr>
        <w:pStyle w:val="Heading6"/>
        <w:ind w:left="880"/>
      </w:pPr>
      <w:r>
        <w:t>四</w:t>
      </w:r>
    </w:p>
    <w:p>
      <w:pPr>
        <w:ind w:left="880"/>
      </w:pPr>
      <w:r>
        <w:t>現物拠出財産が一般社団法人に対する金銭債権（弁済期が到来しているものに限る。）であって、当該金銭債権について定められた第百三十二条第一項第二号の価額が当該金銭債権に係る負債の帳簿価額を超えない場合</w:t>
      </w:r>
    </w:p>
    <w:p>
      <w:pPr>
        <w:pStyle w:val="Heading5"/>
        <w:ind w:left="440"/>
      </w:pPr>
      <w:r>
        <w:t>１０</w:t>
      </w:r>
    </w:p>
    <w:p>
      <w:pPr>
        <w:ind w:left="440"/>
      </w:pPr>
      <w:r>
        <w:t>次に掲げる者は、前項第三号に規定する証明をすることができない。</w:t>
      </w:r>
    </w:p>
    <w:p>
      <w:pPr>
        <w:pStyle w:val="Heading6"/>
        <w:ind w:left="880"/>
      </w:pPr>
      <w:r>
        <w:t>一</w:t>
      </w:r>
    </w:p>
    <w:p>
      <w:pPr>
        <w:ind w:left="880"/>
      </w:pPr>
      <w:r>
        <w:t>理事、監事又は使用人（一般社団法人の成立前にあっては、設立時社員、設立時理事又は設立時監事）</w:t>
      </w:r>
    </w:p>
    <w:p>
      <w:pPr>
        <w:pStyle w:val="Heading6"/>
        <w:ind w:left="880"/>
      </w:pPr>
      <w:r>
        <w:t>二</w:t>
      </w:r>
    </w:p>
    <w:p>
      <w:pPr>
        <w:ind w:left="880"/>
      </w:pPr>
      <w:r>
        <w:t>基金の引受人</w:t>
      </w:r>
    </w:p>
    <w:p>
      <w:pPr>
        <w:pStyle w:val="Heading6"/>
        <w:ind w:left="880"/>
      </w:pPr>
      <w:r>
        <w:t>三</w:t>
      </w:r>
    </w:p>
    <w:p>
      <w:pPr>
        <w:ind w:left="880"/>
      </w:pPr>
      <w:r>
        <w:t>業務の停止の処分を受け、その停止の期間を経過しない者</w:t>
      </w:r>
    </w:p>
    <w:p>
      <w:pPr>
        <w:pStyle w:val="Heading6"/>
        <w:ind w:left="880"/>
      </w:pPr>
      <w:r>
        <w:t>四</w:t>
      </w:r>
    </w:p>
    <w:p>
      <w:pPr>
        <w:ind w:left="880"/>
      </w:pPr>
      <w:r>
        <w:t>弁護士法人、監査法人又は税理士法人であって、その社員の半数以上が第一号又は第二号に掲げる者のいずれかに該当するもの</w:t>
      </w:r>
    </w:p>
    <w:p>
      <w:pPr>
        <w:pStyle w:val="Heading4"/>
      </w:pPr>
      <w:r>
        <w:t>第百三十八条（基金の拠出の履行）</w:t>
      </w:r>
    </w:p>
    <w:p>
      <w:r>
        <w:t>基金の引受人（現物拠出財産を給付する者を除く。）は、第百三十二条第一項第三号の期日又は同号の期間内に、一般社団法人（一般社団法人の成立前にあっては、設立時社員）が定めた銀行等（銀行（銀行法（昭和五十六年法律第五十九号）第二条第一項に規定する銀行をいう。）、信託会社（信託業法（平成十六年法律第百五十四号）第二条第二項に規定する信託会社をいう。第二百四十八条第五項において同じ。）その他これに準ずるものとして法務省令で定めるものをいう。第百五十七条第二項において同じ。）の払込みの取扱いの場所において、それぞれの基金の払込金額の全額を払い込まなければならない。</w:t>
      </w:r>
    </w:p>
    <w:p>
      <w:pPr>
        <w:pStyle w:val="Heading5"/>
        <w:ind w:left="440"/>
      </w:pPr>
      <w:r>
        <w:t>２</w:t>
      </w:r>
    </w:p>
    <w:p>
      <w:pPr>
        <w:ind w:left="440"/>
      </w:pPr>
      <w:r>
        <w:t>基金の引受人（現物拠出財産を給付する者に限る。）は、第百三十二条第一項第三号の期日又は同号の期間内に、それぞれの基金の払込金額に相当する現物拠出財産を給付しなければならない。</w:t>
      </w:r>
    </w:p>
    <w:p>
      <w:pPr>
        <w:pStyle w:val="Heading5"/>
        <w:ind w:left="440"/>
      </w:pPr>
      <w:r>
        <w:t>３</w:t>
      </w:r>
    </w:p>
    <w:p>
      <w:pPr>
        <w:ind w:left="440"/>
      </w:pPr>
      <w:r>
        <w:t>基金の引受人は、第一項の規定による払込み又は前項の規定による給付（以下この款において「拠出の履行」という。）をする債務と一般社団法人に対する債権とを相殺することができない。</w:t>
      </w:r>
    </w:p>
    <w:p>
      <w:pPr>
        <w:pStyle w:val="Heading5"/>
        <w:ind w:left="440"/>
      </w:pPr>
      <w:r>
        <w:t>４</w:t>
      </w:r>
    </w:p>
    <w:p>
      <w:pPr>
        <w:ind w:left="440"/>
      </w:pPr>
      <w:r>
        <w:t>基金の引受人が拠出の履行をしないときは、基金の引受けは、その効力を失う。</w:t>
      </w:r>
    </w:p>
    <w:p>
      <w:pPr>
        <w:pStyle w:val="Heading4"/>
      </w:pPr>
      <w:r>
        <w:t>第百三十九条（基金の拠出者となる時期）</w:t>
      </w:r>
    </w:p>
    <w:p>
      <w:r>
        <w:t>基金の引受人は、次の各号に掲げる場合には、当該各号に定める日に、拠出の履行をした基金の拠出者となる。</w:t>
      </w:r>
    </w:p>
    <w:p>
      <w:pPr>
        <w:pStyle w:val="Heading6"/>
        <w:ind w:left="880"/>
      </w:pPr>
      <w:r>
        <w:t>一</w:t>
      </w:r>
    </w:p>
    <w:p>
      <w:pPr>
        <w:ind w:left="880"/>
      </w:pPr>
      <w:r>
        <w:t>第百三十二条第一項第三号の期日を定めた場合</w:t>
      </w:r>
    </w:p>
    <w:p>
      <w:pPr>
        <w:pStyle w:val="Heading6"/>
        <w:ind w:left="880"/>
      </w:pPr>
      <w:r>
        <w:t>二</w:t>
      </w:r>
    </w:p>
    <w:p>
      <w:pPr>
        <w:ind w:left="880"/>
      </w:pPr>
      <w:r>
        <w:t>第百三十二条第一項第三号の期間を定めた場合</w:t>
      </w:r>
    </w:p>
    <w:p>
      <w:pPr>
        <w:pStyle w:val="Heading5"/>
        <w:ind w:left="440"/>
      </w:pPr>
      <w:r>
        <w:t>２</w:t>
      </w:r>
    </w:p>
    <w:p>
      <w:pPr>
        <w:ind w:left="440"/>
      </w:pPr>
      <w:r>
        <w:t>前項の規定にかかわらず、一般社団法人の成立前に基金を引き受ける者の募集をした場合には、一般社団法人の成立の時に、拠出の履行をした基金の拠出者となる。</w:t>
      </w:r>
    </w:p>
    <w:p>
      <w:pPr>
        <w:pStyle w:val="Heading4"/>
      </w:pPr>
      <w:r>
        <w:t>第百四十条（引受けの無効又は取消しの制限）</w:t>
      </w:r>
    </w:p>
    <w:p>
      <w:r>
        <w:t>民法第九十三条第一項ただし書及び第九十四条第一項の規定は、基金の引受けの申込み及び割当て並びに第百三十五条の契約に係る意思表示については、適用しない。</w:t>
      </w:r>
    </w:p>
    <w:p>
      <w:pPr>
        <w:pStyle w:val="Heading5"/>
        <w:ind w:left="440"/>
      </w:pPr>
      <w:r>
        <w:t>２</w:t>
      </w:r>
    </w:p>
    <w:p>
      <w:pPr>
        <w:ind w:left="440"/>
      </w:pPr>
      <w:r>
        <w:t>基金の引受人は、前条の規定により基金の拠出者となった日から一年を経過した後は、錯誤、詐欺又は強迫を理由として基金の引受けの取消しをすることができない。</w:t>
      </w:r>
    </w:p>
    <w:p>
      <w:pPr>
        <w:pStyle w:val="Heading4"/>
      </w:pPr>
      <w:r>
        <w:t>第百四十一条（基金の返還）</w:t>
      </w:r>
    </w:p>
    <w:p>
      <w:r>
        <w:t>基金の返還は、定時社員総会の決議によって行わなければならない。</w:t>
      </w:r>
    </w:p>
    <w:p>
      <w:pPr>
        <w:pStyle w:val="Heading5"/>
        <w:ind w:left="440"/>
      </w:pPr>
      <w:r>
        <w:t>２</w:t>
      </w:r>
    </w:p>
    <w:p>
      <w:pPr>
        <w:ind w:left="440"/>
      </w:pPr>
      <w:r>
        <w:t>一般社団法人は、ある事業年度に係る貸借対照表上の純資産額が次に掲げる金額の合計額を超える場合においては、当該事業年度の次の事業年度に関する定時社員総会の日の前日までの間に限り、当該超過額を返還の総額の限度として基金の返還をすることができる。</w:t>
      </w:r>
    </w:p>
    <w:p>
      <w:pPr>
        <w:pStyle w:val="Heading6"/>
        <w:ind w:left="880"/>
      </w:pPr>
      <w:r>
        <w:t>一</w:t>
      </w:r>
    </w:p>
    <w:p>
      <w:pPr>
        <w:ind w:left="880"/>
      </w:pPr>
      <w:r>
        <w:t>基金（第百四十四条第一項の代替基金を含む。）の総額</w:t>
      </w:r>
    </w:p>
    <w:p>
      <w:pPr>
        <w:pStyle w:val="Heading6"/>
        <w:ind w:left="880"/>
      </w:pPr>
      <w:r>
        <w:t>二</w:t>
      </w:r>
    </w:p>
    <w:p>
      <w:pPr>
        <w:ind w:left="880"/>
      </w:pPr>
      <w:r>
        <w:t>法務省令で定めるところにより資産につき時価を基準として評価を行っている場合において、その時価の総額がその取得価額の総額を超えるときは、時価を基準として評価を行ったことにより増加した貸借対照表上の純資産額</w:t>
      </w:r>
    </w:p>
    <w:p>
      <w:pPr>
        <w:pStyle w:val="Heading5"/>
        <w:ind w:left="440"/>
      </w:pPr>
      <w:r>
        <w:t>３</w:t>
      </w:r>
    </w:p>
    <w:p>
      <w:pPr>
        <w:ind w:left="440"/>
      </w:pPr>
      <w:r>
        <w:t>前項の規定に違反して一般社団法人が基金の返還をした場合には、当該返還を受けた者及び当該返還に関する職務を行った業務執行者（業務執行理事その他当該業務執行理事の行う業務の執行に職務上関与した者をいう。次項及び第五項において同じ。）は、当該一般社団法人に対し、連帯して、違法に返還された額を弁済する責任を負う。</w:t>
      </w:r>
    </w:p>
    <w:p>
      <w:pPr>
        <w:pStyle w:val="Heading5"/>
        <w:ind w:left="440"/>
      </w:pPr>
      <w:r>
        <w:t>４</w:t>
      </w:r>
    </w:p>
    <w:p>
      <w:pPr>
        <w:ind w:left="440"/>
      </w:pPr>
      <w:r>
        <w:t>前項の規定にかかわらず、業務執行者は、その職務を行うについて注意を怠らなかったことを証明したときは、同項の責任を負わない。</w:t>
      </w:r>
    </w:p>
    <w:p>
      <w:pPr>
        <w:pStyle w:val="Heading5"/>
        <w:ind w:left="440"/>
      </w:pPr>
      <w:r>
        <w:t>５</w:t>
      </w:r>
    </w:p>
    <w:p>
      <w:pPr>
        <w:ind w:left="440"/>
      </w:pPr>
      <w:r>
        <w:t>第三項の業務執行者の責任は、免除することができない。</w:t>
      </w:r>
    </w:p>
    <w:p>
      <w:pPr>
        <w:pStyle w:val="Heading5"/>
        <w:ind w:left="440"/>
      </w:pPr>
      <w:r>
        <w:t>６</w:t>
      </w:r>
    </w:p>
    <w:p>
      <w:pPr>
        <w:ind w:left="440"/>
      </w:pPr>
      <w:r>
        <w:t>第二項の規定に違反して基金の返還がされた場合においては、一般社団法人の債権者は、当該返還を受けた者に対し、当該返還の額を当該一般社団法人に対して返還することを請求することができる。</w:t>
      </w:r>
    </w:p>
    <w:p>
      <w:pPr>
        <w:pStyle w:val="Heading4"/>
      </w:pPr>
      <w:r>
        <w:t>第百四十二条（基金の返還に係る債権の取得の禁止）</w:t>
      </w:r>
    </w:p>
    <w:p>
      <w:r>
        <w:t>一般社団法人は、次に掲げる場合に限り、自己を債務者とする基金の返還に係る債権を取得することができる。</w:t>
      </w:r>
    </w:p>
    <w:p>
      <w:pPr>
        <w:pStyle w:val="Heading6"/>
        <w:ind w:left="880"/>
      </w:pPr>
      <w:r>
        <w:t>一</w:t>
      </w:r>
    </w:p>
    <w:p>
      <w:pPr>
        <w:ind w:left="880"/>
      </w:pPr>
      <w:r>
        <w:t>合併又は他の法人の事業の全部の譲受けによる場合</w:t>
      </w:r>
    </w:p>
    <w:p>
      <w:pPr>
        <w:pStyle w:val="Heading6"/>
        <w:ind w:left="880"/>
      </w:pPr>
      <w:r>
        <w:t>二</w:t>
      </w:r>
    </w:p>
    <w:p>
      <w:pPr>
        <w:ind w:left="880"/>
      </w:pPr>
      <w:r>
        <w:t>一般社団法人の権利の実行に当たり、その目的を達成するために必要な場合</w:t>
      </w:r>
    </w:p>
    <w:p>
      <w:pPr>
        <w:pStyle w:val="Heading6"/>
        <w:ind w:left="880"/>
      </w:pPr>
      <w:r>
        <w:t>三</w:t>
      </w:r>
    </w:p>
    <w:p>
      <w:pPr>
        <w:ind w:left="880"/>
      </w:pPr>
      <w:r>
        <w:t>無償で取得する場合</w:t>
      </w:r>
    </w:p>
    <w:p>
      <w:pPr>
        <w:pStyle w:val="Heading5"/>
        <w:ind w:left="440"/>
      </w:pPr>
      <w:r>
        <w:t>２</w:t>
      </w:r>
    </w:p>
    <w:p>
      <w:pPr>
        <w:ind w:left="440"/>
      </w:pPr>
      <w:r>
        <w:t>一般社団法人が前項第一号又は第二号に掲げる場合に同項の債権を取得したときは、民法第五百二十条本文の規定にかかわらず、当該債権は消滅しない。</w:t>
      </w:r>
    </w:p>
    <w:p>
      <w:pPr>
        <w:pStyle w:val="Heading4"/>
      </w:pPr>
      <w:r>
        <w:t>第百四十三条（基金利息の禁止）</w:t>
      </w:r>
    </w:p>
    <w:p>
      <w:r>
        <w:t>基金の返還に係る債権には、利息を付することができない。</w:t>
      </w:r>
    </w:p>
    <w:p>
      <w:pPr>
        <w:pStyle w:val="Heading4"/>
      </w:pPr>
      <w:r>
        <w:t>第百四十四条（代替基金）</w:t>
      </w:r>
    </w:p>
    <w:p>
      <w:r>
        <w:t>基金の返還をする場合には、返還をする基金に相当する金額を代替基金として計上しなければならない。</w:t>
      </w:r>
    </w:p>
    <w:p>
      <w:pPr>
        <w:pStyle w:val="Heading5"/>
        <w:ind w:left="440"/>
      </w:pPr>
      <w:r>
        <w:t>２</w:t>
      </w:r>
    </w:p>
    <w:p>
      <w:pPr>
        <w:ind w:left="440"/>
      </w:pPr>
      <w:r>
        <w:t>前項の代替基金は、取り崩すことができない。</w:t>
      </w:r>
    </w:p>
    <w:p>
      <w:pPr>
        <w:pStyle w:val="Heading5"/>
        <w:ind w:left="440"/>
      </w:pPr>
      <w:r>
        <w:t>３</w:t>
      </w:r>
    </w:p>
    <w:p>
      <w:pPr>
        <w:ind w:left="440"/>
      </w:pPr>
      <w:r>
        <w:t>合併により消滅する一般社団法人が代替基金を計上している場合において、合併後存続する一般社団法人又は合併により設立する一般社団法人が当該合併に際して代替基金として計上すべき額については、法務省令で定める。</w:t>
      </w:r>
    </w:p>
    <w:p>
      <w:pPr>
        <w:pStyle w:val="Heading4"/>
      </w:pPr>
      <w:r>
        <w:t>第百四十五条（破産法の適用の特例）</w:t>
      </w:r>
    </w:p>
    <w:p>
      <w:r>
        <w:t>一般社団法人が破産手続開始の決定を受けた場合においては、基金の返還に係る債権は、破産法第九十九条第一項に規定する劣後的破産債権及び同条第二項に規定する約定劣後破産債権に後れる。</w:t>
      </w:r>
    </w:p>
    <w:p>
      <w:pPr>
        <w:pStyle w:val="Heading3"/>
      </w:pPr>
      <w:r>
        <w:t>第六節　定款の変更</w:t>
      </w:r>
    </w:p>
    <w:p>
      <w:pPr>
        <w:pStyle w:val="Heading4"/>
      </w:pPr>
      <w:r>
        <w:t>第百四十六条</w:t>
      </w:r>
    </w:p>
    <w:p>
      <w:r>
        <w:t>一般社団法人は、その成立後、社員総会の決議によって、定款を変更することができる。</w:t>
      </w:r>
    </w:p>
    <w:p>
      <w:pPr>
        <w:pStyle w:val="Heading3"/>
      </w:pPr>
      <w:r>
        <w:t>第七節　事業の譲渡</w:t>
      </w:r>
    </w:p>
    <w:p>
      <w:pPr>
        <w:pStyle w:val="Heading4"/>
      </w:pPr>
      <w:r>
        <w:t>第百四十七条</w:t>
      </w:r>
    </w:p>
    <w:p>
      <w:r>
        <w:t>一般社団法人が事業の全部の譲渡をするには、社員総会の決議によらなければならない。</w:t>
      </w:r>
    </w:p>
    <w:p>
      <w:pPr>
        <w:pStyle w:val="Heading3"/>
      </w:pPr>
      <w:r>
        <w:t>第八節　解散</w:t>
      </w:r>
    </w:p>
    <w:p>
      <w:pPr>
        <w:pStyle w:val="Heading4"/>
      </w:pPr>
      <w:r>
        <w:t>第百四十八条（解散の事由）</w:t>
      </w:r>
    </w:p>
    <w:p>
      <w:r>
        <w:t>一般社団法人は、次に掲げる事由によって解散する。</w:t>
      </w:r>
    </w:p>
    <w:p>
      <w:pPr>
        <w:pStyle w:val="Heading6"/>
        <w:ind w:left="880"/>
      </w:pPr>
      <w:r>
        <w:t>一</w:t>
      </w:r>
    </w:p>
    <w:p>
      <w:pPr>
        <w:ind w:left="880"/>
      </w:pPr>
      <w:r>
        <w:t>定款で定めた存続期間の満了</w:t>
      </w:r>
    </w:p>
    <w:p>
      <w:pPr>
        <w:pStyle w:val="Heading6"/>
        <w:ind w:left="880"/>
      </w:pPr>
      <w:r>
        <w:t>二</w:t>
      </w:r>
    </w:p>
    <w:p>
      <w:pPr>
        <w:ind w:left="880"/>
      </w:pPr>
      <w:r>
        <w:t>定款で定めた解散の事由の発生</w:t>
      </w:r>
    </w:p>
    <w:p>
      <w:pPr>
        <w:pStyle w:val="Heading6"/>
        <w:ind w:left="880"/>
      </w:pPr>
      <w:r>
        <w:t>三</w:t>
      </w:r>
    </w:p>
    <w:p>
      <w:pPr>
        <w:ind w:left="880"/>
      </w:pPr>
      <w:r>
        <w:t>社員総会の決議</w:t>
      </w:r>
    </w:p>
    <w:p>
      <w:pPr>
        <w:pStyle w:val="Heading6"/>
        <w:ind w:left="880"/>
      </w:pPr>
      <w:r>
        <w:t>四</w:t>
      </w:r>
    </w:p>
    <w:p>
      <w:pPr>
        <w:ind w:left="880"/>
      </w:pPr>
      <w:r>
        <w:t>社員が欠けたこと。</w:t>
      </w:r>
    </w:p>
    <w:p>
      <w:pPr>
        <w:pStyle w:val="Heading6"/>
        <w:ind w:left="880"/>
      </w:pPr>
      <w:r>
        <w:t>五</w:t>
      </w:r>
    </w:p>
    <w:p>
      <w:pPr>
        <w:ind w:left="880"/>
      </w:pPr>
      <w:r>
        <w:t>合併（合併により当該一般社団法人が消滅する場合に限る。）</w:t>
      </w:r>
    </w:p>
    <w:p>
      <w:pPr>
        <w:pStyle w:val="Heading6"/>
        <w:ind w:left="880"/>
      </w:pPr>
      <w:r>
        <w:t>六</w:t>
      </w:r>
    </w:p>
    <w:p>
      <w:pPr>
        <w:ind w:left="880"/>
      </w:pPr>
      <w:r>
        <w:t>破産手続開始の決定</w:t>
      </w:r>
    </w:p>
    <w:p>
      <w:pPr>
        <w:pStyle w:val="Heading6"/>
        <w:ind w:left="880"/>
      </w:pPr>
      <w:r>
        <w:t>七</w:t>
      </w:r>
    </w:p>
    <w:p>
      <w:pPr>
        <w:ind w:left="880"/>
      </w:pPr>
      <w:r>
        <w:t>第二百六十一条第一項又は第二百六十八条の規定による解散を命ずる裁判</w:t>
      </w:r>
    </w:p>
    <w:p>
      <w:pPr>
        <w:pStyle w:val="Heading4"/>
      </w:pPr>
      <w:r>
        <w:t>第百四十九条（休眠一般社団法人のみなし解散）</w:t>
      </w:r>
    </w:p>
    <w:p>
      <w:r>
        <w:t>休眠一般社団法人（一般社団法人であって、当該一般社団法人に関する登記が最後にあった日から五年を経過したものをいう。以下この条において同じ。）は、法務大臣が休眠一般社団法人に対し二箇月以内に法務省令で定めるところによりその主たる事務所の所在地を管轄する登記所に事業を廃止していない旨の届出をすべき旨を官報に公告した場合において、その届出をしないときは、その二箇月の期間の満了の時に、解散したものとみなす。</w:t>
      </w:r>
    </w:p>
    <w:p>
      <w:pPr>
        <w:pStyle w:val="Heading5"/>
        <w:ind w:left="440"/>
      </w:pPr>
      <w:r>
        <w:t>２</w:t>
      </w:r>
    </w:p>
    <w:p>
      <w:pPr>
        <w:ind w:left="440"/>
      </w:pPr>
      <w:r>
        <w:t>登記所は、前項の規定による公告があったときは、休眠一般社団法人に対し、その旨の通知を発しなければならない。</w:t>
      </w:r>
    </w:p>
    <w:p>
      <w:pPr>
        <w:pStyle w:val="Heading4"/>
      </w:pPr>
      <w:r>
        <w:t>第百五十条（一般社団法人の継続）</w:t>
      </w:r>
    </w:p>
    <w:p>
      <w:r>
        <w:t>一般社団法人は、第百四十八条第一号から第三号までに掲げる事由によって解散した場合（前条第一項の規定により解散したものとみなされた場合を含む。）には、第四章の規定による清算が結了するまで（同項の規定により解散したものとみなされた場合にあっては、解散したものとみなされた後三年以内に限る。）、社員総会の決議によって、一般社団法人を継続することができる。</w:t>
      </w:r>
    </w:p>
    <w:p>
      <w:pPr>
        <w:pStyle w:val="Heading4"/>
      </w:pPr>
      <w:r>
        <w:t>第百五十一条（解散した一般社団法人の合併の制限）</w:t>
      </w:r>
    </w:p>
    <w:p>
      <w:r>
        <w:t>一般社団法人が解散した場合には、当該一般社団法人は、当該一般社団法人が合併後存続する一般社団法人となる合併をすることができない。</w:t>
      </w:r>
    </w:p>
    <w:p>
      <w:pPr>
        <w:pStyle w:val="Heading2"/>
      </w:pPr>
      <w:r>
        <w:t>第三章　一般財団法人</w:t>
      </w:r>
    </w:p>
    <w:p>
      <w:pPr>
        <w:pStyle w:val="Heading3"/>
      </w:pPr>
      <w:r>
        <w:t>第一節　設立</w:t>
      </w:r>
    </w:p>
    <w:p>
      <w:pPr>
        <w:pStyle w:val="Heading4"/>
      </w:pPr>
      <w:r>
        <w:t>第百五十二条（定款の作成）</w:t>
      </w:r>
    </w:p>
    <w:p>
      <w:r>
        <w:t>一般財団法人を設立するには、設立者（設立者が二人以上あるときは、その全員）が定款を作成し、これに署名し、又は記名押印しなければならない。</w:t>
      </w:r>
    </w:p>
    <w:p>
      <w:pPr>
        <w:pStyle w:val="Heading5"/>
        <w:ind w:left="440"/>
      </w:pPr>
      <w:r>
        <w:t>２</w:t>
      </w:r>
    </w:p>
    <w:p>
      <w:pPr>
        <w:ind w:left="440"/>
      </w:pPr>
      <w:r>
        <w:t>設立者は、遺言で、次条第一項各号に掲げる事項及び第百五十四条に規定する事項を定めて一般財団法人を設立する意思を表示することができる。</w:t>
      </w:r>
    </w:p>
    <w:p>
      <w:pPr>
        <w:pStyle w:val="Heading5"/>
        <w:ind w:left="440"/>
      </w:pPr>
      <w:r>
        <w:t>３</w:t>
      </w:r>
    </w:p>
    <w:p>
      <w:pPr>
        <w:ind w:left="440"/>
      </w:pPr>
      <w:r>
        <w:t>第十条第二項の規定は、前二項の定款について準用する。</w:t>
      </w:r>
    </w:p>
    <w:p>
      <w:pPr>
        <w:pStyle w:val="Heading4"/>
      </w:pPr>
      <w:r>
        <w:t>第百五十三条（定款の記載又は記録事項）</w:t>
      </w:r>
    </w:p>
    <w:p>
      <w:r>
        <w:t>一般財団法人の定款には、次に掲げる事項を記載し、又は記録しなければならない。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主たる事務所の所在地</w:t>
      </w:r>
    </w:p>
    <w:p>
      <w:pPr>
        <w:pStyle w:val="Heading6"/>
        <w:ind w:left="880"/>
      </w:pPr>
      <w:r>
        <w:t>四</w:t>
      </w:r>
    </w:p>
    <w:p>
      <w:pPr>
        <w:ind w:left="880"/>
      </w:pPr>
      <w:r>
        <w:t>設立者の氏名又は名称及び住所</w:t>
      </w:r>
    </w:p>
    <w:p>
      <w:pPr>
        <w:pStyle w:val="Heading6"/>
        <w:ind w:left="880"/>
      </w:pPr>
      <w:r>
        <w:t>五</w:t>
      </w:r>
    </w:p>
    <w:p>
      <w:pPr>
        <w:ind w:left="880"/>
      </w:pPr>
      <w:r>
        <w:t>設立に際して設立者（設立者が二人以上あるときは、各設立者）が拠出をする財産及びその価額</w:t>
      </w:r>
    </w:p>
    <w:p>
      <w:pPr>
        <w:pStyle w:val="Heading6"/>
        <w:ind w:left="880"/>
      </w:pPr>
      <w:r>
        <w:t>六</w:t>
      </w:r>
    </w:p>
    <w:p>
      <w:pPr>
        <w:ind w:left="880"/>
      </w:pPr>
      <w:r>
        <w:t>設立時評議員（一般財団法人の設立に際して評議員となる者をいう。以下同じ。）、設立時理事（一般財団法人の設立に際して理事となる者をいう。以下この節及び第三百十九条第二項において同じ。）及び設立時監事（一般財団法人の設立に際して監事となる者をいう。以下この節、第二百五十四条第七号及び同項において同じ。）の選任に関する事項</w:t>
      </w:r>
    </w:p>
    <w:p>
      <w:pPr>
        <w:pStyle w:val="Heading6"/>
        <w:ind w:left="880"/>
      </w:pPr>
      <w:r>
        <w:t>七</w:t>
      </w:r>
    </w:p>
    <w:p>
      <w:pPr>
        <w:ind w:left="880"/>
      </w:pPr>
      <w:r>
        <w:t>設立しようとする一般財団法人が会計監査人設置一般財団法人（会計監査人を置く一般財団法人又はこの法律の規定により会計監査人を置かなければならない一般財団法人をいう。以下同じ。）であるときは、設立時会計監査人（一般財団法人の設立に際して会計監査人となる者をいう。以下この節及び第三百十九条第二項第六号において同じ。）の選任に関する事項</w:t>
      </w:r>
    </w:p>
    <w:p>
      <w:pPr>
        <w:pStyle w:val="Heading6"/>
        <w:ind w:left="880"/>
      </w:pPr>
      <w:r>
        <w:t>八</w:t>
      </w:r>
    </w:p>
    <w:p>
      <w:pPr>
        <w:ind w:left="880"/>
      </w:pPr>
      <w:r>
        <w:t>評議員の選任及び解任の方法</w:t>
      </w:r>
    </w:p>
    <w:p>
      <w:pPr>
        <w:pStyle w:val="Heading6"/>
        <w:ind w:left="880"/>
      </w:pPr>
      <w:r>
        <w:t>九</w:t>
      </w:r>
    </w:p>
    <w:p>
      <w:pPr>
        <w:ind w:left="880"/>
      </w:pPr>
      <w:r>
        <w:t>公告方法</w:t>
      </w:r>
    </w:p>
    <w:p>
      <w:pPr>
        <w:pStyle w:val="Heading6"/>
        <w:ind w:left="880"/>
      </w:pPr>
      <w:r>
        <w:t>十</w:t>
      </w:r>
    </w:p>
    <w:p>
      <w:pPr>
        <w:ind w:left="880"/>
      </w:pPr>
      <w:r>
        <w:t>事業年度</w:t>
      </w:r>
    </w:p>
    <w:p>
      <w:pPr>
        <w:pStyle w:val="Heading5"/>
        <w:ind w:left="440"/>
      </w:pPr>
      <w:r>
        <w:t>２</w:t>
      </w:r>
    </w:p>
    <w:p>
      <w:pPr>
        <w:ind w:left="440"/>
      </w:pPr>
      <w:r>
        <w:t>前項第五号の財産の価額の合計額は、三百万円を下回ってはならない。</w:t>
      </w:r>
    </w:p>
    <w:p>
      <w:pPr>
        <w:pStyle w:val="Heading5"/>
        <w:ind w:left="440"/>
      </w:pPr>
      <w:r>
        <w:t>３</w:t>
      </w:r>
    </w:p>
    <w:p>
      <w:pPr>
        <w:ind w:left="440"/>
      </w:pPr>
      <w:r>
        <w:t>次に掲げる定款の定めは、その効力を有しない。</w:t>
      </w:r>
    </w:p>
    <w:p>
      <w:pPr>
        <w:pStyle w:val="Heading6"/>
        <w:ind w:left="880"/>
      </w:pPr>
      <w:r>
        <w:t>一</w:t>
      </w:r>
    </w:p>
    <w:p>
      <w:pPr>
        <w:ind w:left="880"/>
      </w:pPr>
      <w:r>
        <w:t>第一項第八号の方法として、理事又は理事会が評議員を選任し、又は解任する旨の定款の定め</w:t>
      </w:r>
    </w:p>
    <w:p>
      <w:pPr>
        <w:pStyle w:val="Heading6"/>
        <w:ind w:left="880"/>
      </w:pPr>
      <w:r>
        <w:t>二</w:t>
      </w:r>
    </w:p>
    <w:p>
      <w:pPr>
        <w:ind w:left="880"/>
      </w:pPr>
      <w:r>
        <w:t>設立者に剰余金又は残余財産の分配を受ける権利を与える旨の定款の定め</w:t>
      </w:r>
    </w:p>
    <w:p>
      <w:pPr>
        <w:pStyle w:val="Heading4"/>
      </w:pPr>
      <w:r>
        <w:t>第百五十四条</w:t>
      </w:r>
    </w:p>
    <w:p>
      <w:r>
        <w:t>前条第一項各号に掲げる事項のほか、一般財団法人の定款には、この法律の規定により定款の定めがなければその効力を生じない事項及びその他の事項でこの法律の規定に違反しないものを記載し、又は記録することができる。</w:t>
      </w:r>
    </w:p>
    <w:p>
      <w:pPr>
        <w:pStyle w:val="Heading4"/>
      </w:pPr>
      <w:r>
        <w:t>第百五十五条（定款の認証）</w:t>
      </w:r>
    </w:p>
    <w:p>
      <w:r>
        <w:t>第百五十二条第一項及び第二項の定款は、公証人の認証を受けなければ、その効力を生じない。</w:t>
      </w:r>
    </w:p>
    <w:p>
      <w:pPr>
        <w:pStyle w:val="Heading4"/>
      </w:pPr>
      <w:r>
        <w:t>第百五十六条（定款の備置き及び閲覧等）</w:t>
      </w:r>
    </w:p>
    <w:p>
      <w:r>
        <w:t>設立者（一般財団法人の成立後にあっては、当該一般財団法人）は、定款を設立者が定めた場所（一般財団法人の成立後にあっては、その主たる事務所及び従たる事務所）に備え置かなければならない。</w:t>
      </w:r>
    </w:p>
    <w:p>
      <w:pPr>
        <w:pStyle w:val="Heading5"/>
        <w:ind w:left="440"/>
      </w:pPr>
      <w:r>
        <w:t>２</w:t>
      </w:r>
    </w:p>
    <w:p>
      <w:pPr>
        <w:ind w:left="440"/>
      </w:pPr>
      <w:r>
        <w:t>設立者（一般財団法人の成立後にあっては、その評議員及び債権者）は、設立者が定めた時間（一般財団法人の成立後にあっては、その業務時間）内は、いつでも、次に掲げる請求をすることができる。</w:t>
      </w:r>
    </w:p>
    <w:p>
      <w:pPr>
        <w:pStyle w:val="Heading6"/>
        <w:ind w:left="880"/>
      </w:pPr>
      <w:r>
        <w:t>一</w:t>
      </w:r>
    </w:p>
    <w:p>
      <w:pPr>
        <w:ind w:left="880"/>
      </w:pPr>
      <w:r>
        <w:t>定款が書面をもって作成されているときは、当該書面の閲覧の請求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定款が電磁的記録をもって作成されているときは、当該電磁的記録に記録された事項を法務省令で定める方法により表示したものの閲覧の請求</w:t>
      </w:r>
    </w:p>
    <w:p>
      <w:pPr>
        <w:pStyle w:val="Heading6"/>
        <w:ind w:left="880"/>
      </w:pPr>
      <w:r>
        <w:t>四</w:t>
      </w:r>
    </w:p>
    <w:p>
      <w:pPr>
        <w:ind w:left="880"/>
      </w:pPr>
      <w:r>
        <w:t>前号の電磁的記録に記録された事項を電磁的方法であって設立者（一般財団法人の成立後にあっては、当該一般財団法人）の定めたものにより提供することの請求又はその事項を記載した書面の交付の請求</w:t>
      </w:r>
    </w:p>
    <w:p>
      <w:pPr>
        <w:pStyle w:val="Heading5"/>
        <w:ind w:left="440"/>
      </w:pPr>
      <w:r>
        <w:t>３</w:t>
      </w:r>
    </w:p>
    <w:p>
      <w:pPr>
        <w:ind w:left="440"/>
      </w:pPr>
      <w:r>
        <w:t>定款が電磁的記録をもって作成されている場合であって、従たる事務所における前項第三号及び第四号に掲げる請求に応じることを可能とするための措置として法務省令で定めるものをとっている一般財団法人についての第一項の規定の適用については、同項中「主たる事務所及び従たる事務所」とあるのは、「主たる事務所」とする。</w:t>
      </w:r>
    </w:p>
    <w:p>
      <w:pPr>
        <w:pStyle w:val="Heading4"/>
      </w:pPr>
      <w:r>
        <w:t>第百五十七条（財産の拠出の履行）</w:t>
      </w:r>
    </w:p>
    <w:p>
      <w:r>
        <w:t>設立者（第百五十二条第二項の場合にあっては、遺言執行者。以下この条、第百六十一条第二項、第百六十六条から第百六十八条まで、第二百条第二項、第三百十九条第三項及び第七章において同じ。）は、第百五十五条の公証人の認証の後遅滞なく、第百五十三条第一項第五号に規定する拠出に係る金銭の全額を払い込み、又は同号に規定する拠出に係る金銭以外の財産の全部を給付しなければならない。</w:t>
      </w:r>
    </w:p>
    <w:p>
      <w:pPr>
        <w:pStyle w:val="Heading5"/>
        <w:ind w:left="440"/>
      </w:pPr>
      <w:r>
        <w:t>２</w:t>
      </w:r>
    </w:p>
    <w:p>
      <w:pPr>
        <w:ind w:left="440"/>
      </w:pPr>
      <w:r>
        <w:t>前項の規定による払込みは、設立者が定めた銀行等の払込みの取扱いの場所においてしなければならない。</w:t>
      </w:r>
    </w:p>
    <w:p>
      <w:pPr>
        <w:pStyle w:val="Heading4"/>
      </w:pPr>
      <w:r>
        <w:t>第百五十八条（贈与又は遺贈に関する規定の準用）</w:t>
      </w:r>
    </w:p>
    <w:p>
      <w:r>
        <w:t>生前の処分で財産の拠出をするときは、その性質に反しない限り、民法の贈与に関する規定を準用する。</w:t>
      </w:r>
    </w:p>
    <w:p>
      <w:pPr>
        <w:pStyle w:val="Heading5"/>
        <w:ind w:left="440"/>
      </w:pPr>
      <w:r>
        <w:t>２</w:t>
      </w:r>
    </w:p>
    <w:p>
      <w:pPr>
        <w:ind w:left="440"/>
      </w:pPr>
      <w:r>
        <w:t>遺言で財産の拠出をするときは、その性質に反しない限り、民法の遺贈に関する規定を準用する。</w:t>
      </w:r>
    </w:p>
    <w:p>
      <w:pPr>
        <w:pStyle w:val="Heading4"/>
      </w:pPr>
      <w:r>
        <w:t>第百五十九条</w:t>
      </w:r>
    </w:p>
    <w:p>
      <w:r>
        <w:t>定款で設立時評議員、設立時理事又は設立時監事を定めなかったときは、第百五十七条第一項の規定による払込み又は給付（以下「財産の拠出の履行」という。）が完了した後、遅滞なく、定款で定めるところにより、これらの者を選任しなければならない。</w:t>
      </w:r>
    </w:p>
    <w:p>
      <w:pPr>
        <w:pStyle w:val="Heading5"/>
        <w:ind w:left="440"/>
      </w:pPr>
      <w:r>
        <w:t>２</w:t>
      </w:r>
    </w:p>
    <w:p>
      <w:pPr>
        <w:ind w:left="440"/>
      </w:pPr>
      <w:r>
        <w:t>設立しようとする一般財団法人が会計監査人設置一般財団法人である場合において、定款で設立時会計監査人を定めなかったときは、財産の拠出の履行が完了した後、遅滞なく、定款で定めるところにより、設立時会計監査人を選任しなければならない。</w:t>
      </w:r>
    </w:p>
    <w:p>
      <w:pPr>
        <w:pStyle w:val="Heading4"/>
      </w:pPr>
      <w:r>
        <w:t>第百六十条</w:t>
      </w:r>
    </w:p>
    <w:p>
      <w:r>
        <w:t>設立時評議員及び設立時理事は、それぞれ三人以上でなければならない。</w:t>
      </w:r>
    </w:p>
    <w:p>
      <w:pPr>
        <w:pStyle w:val="Heading5"/>
        <w:ind w:left="440"/>
      </w:pPr>
      <w:r>
        <w:t>２</w:t>
      </w:r>
    </w:p>
    <w:p>
      <w:pPr>
        <w:ind w:left="440"/>
      </w:pPr>
      <w:r>
        <w:t>第百七十三条第一項において準用する第六十五条第一項の規定又は第百七十七条において準用する第六十五条第一項若しくは第六十八条第一項若しくは第三項の規定により成立後の一般財団法人の評議員、理事、監事又は会計監査人となることができない者は、それぞれ設立時評議員、設立時理事、設立時監事又は設立時会計監査人となることができない。</w:t>
      </w:r>
    </w:p>
    <w:p>
      <w:pPr>
        <w:pStyle w:val="Heading5"/>
        <w:ind w:left="440"/>
      </w:pPr>
      <w:r>
        <w:t>３</w:t>
      </w:r>
    </w:p>
    <w:p>
      <w:pPr>
        <w:ind w:left="440"/>
      </w:pPr>
      <w:r>
        <w:t>第六十五条の二の規定は、設立時評議員、設立時理事及び設立時監事について準用する。</w:t>
      </w:r>
    </w:p>
    <w:p>
      <w:pPr>
        <w:pStyle w:val="Heading4"/>
      </w:pPr>
      <w:r>
        <w:t>第百六十一条</w:t>
      </w:r>
    </w:p>
    <w:p>
      <w:r>
        <w:t>設立時理事及び設立時監事は、その選任後遅滞なく、次に掲げる事項を調査しなければならない。</w:t>
      </w:r>
    </w:p>
    <w:p>
      <w:pPr>
        <w:pStyle w:val="Heading6"/>
        <w:ind w:left="880"/>
      </w:pPr>
      <w:r>
        <w:t>一</w:t>
      </w:r>
    </w:p>
    <w:p>
      <w:pPr>
        <w:ind w:left="880"/>
      </w:pPr>
      <w:r>
        <w:t>財産の拠出の履行が完了していること。</w:t>
      </w:r>
    </w:p>
    <w:p>
      <w:pPr>
        <w:pStyle w:val="Heading6"/>
        <w:ind w:left="880"/>
      </w:pPr>
      <w:r>
        <w:t>二</w:t>
      </w:r>
    </w:p>
    <w:p>
      <w:pPr>
        <w:ind w:left="880"/>
      </w:pPr>
      <w:r>
        <w:t>前号に掲げる事項のほか、一般財団法人の設立の手続が法令又は定款に違反していないこと。</w:t>
      </w:r>
    </w:p>
    <w:p>
      <w:pPr>
        <w:pStyle w:val="Heading5"/>
        <w:ind w:left="440"/>
      </w:pPr>
      <w:r>
        <w:t>２</w:t>
      </w:r>
    </w:p>
    <w:p>
      <w:pPr>
        <w:ind w:left="440"/>
      </w:pPr>
      <w:r>
        <w:t>設立時理事及び設立時監事は、前項の規定による調査により、同項各号に掲げる事項について法令若しくは定款に違反し、又は不当な事項があると認めるときは、設立者にその旨を通知しなければならない。</w:t>
      </w:r>
    </w:p>
    <w:p>
      <w:pPr>
        <w:pStyle w:val="Heading4"/>
      </w:pPr>
      <w:r>
        <w:t>第百六十二条</w:t>
      </w:r>
    </w:p>
    <w:p>
      <w:r>
        <w:t>設立時理事は、設立時理事の中から一般財団法人の設立に際して代表理事（一般財団法人を代表する理事をいう。第三百二条第二項第六号において同じ。）となる者（以下この条及び第三百十九条第二項において「設立時代表理事」という。）を選定しなければならない。</w:t>
      </w:r>
    </w:p>
    <w:p>
      <w:pPr>
        <w:pStyle w:val="Heading5"/>
        <w:ind w:left="440"/>
      </w:pPr>
      <w:r>
        <w:t>２</w:t>
      </w:r>
    </w:p>
    <w:p>
      <w:pPr>
        <w:ind w:left="440"/>
      </w:pPr>
      <w:r>
        <w:t>設立時理事は、一般財団法人の成立の時までの間、設立時代表理事を解職することができる。</w:t>
      </w:r>
    </w:p>
    <w:p>
      <w:pPr>
        <w:pStyle w:val="Heading5"/>
        <w:ind w:left="440"/>
      </w:pPr>
      <w:r>
        <w:t>３</w:t>
      </w:r>
    </w:p>
    <w:p>
      <w:pPr>
        <w:ind w:left="440"/>
      </w:pPr>
      <w:r>
        <w:t>前二項の規定による設立時代表理事の選定及び解職は、設立時理事の過半数をもって決定する。</w:t>
      </w:r>
    </w:p>
    <w:p>
      <w:pPr>
        <w:pStyle w:val="Heading4"/>
      </w:pPr>
      <w:r>
        <w:t>第百六十三条（一般財団法人の成立）</w:t>
      </w:r>
    </w:p>
    <w:p>
      <w:r>
        <w:t>一般財団法人は、その主たる事務所の所在地において設立の登記をすることによって成立する。</w:t>
      </w:r>
    </w:p>
    <w:p>
      <w:pPr>
        <w:pStyle w:val="Heading4"/>
      </w:pPr>
      <w:r>
        <w:t>第百六十四条（財産の帰属時期）</w:t>
      </w:r>
    </w:p>
    <w:p>
      <w:r>
        <w:t>生前の処分で財産の拠出をしたときは、当該財産は、一般財団法人の成立の時から当該一般財団法人に帰属する。</w:t>
      </w:r>
    </w:p>
    <w:p>
      <w:pPr>
        <w:pStyle w:val="Heading5"/>
        <w:ind w:left="440"/>
      </w:pPr>
      <w:r>
        <w:t>２</w:t>
      </w:r>
    </w:p>
    <w:p>
      <w:pPr>
        <w:ind w:left="440"/>
      </w:pPr>
      <w:r>
        <w:t>遺言で財産の拠出をしたときは、当該財産は、遺言が効力を生じた時から一般財団法人に帰属したものとみなす。</w:t>
      </w:r>
    </w:p>
    <w:p>
      <w:pPr>
        <w:pStyle w:val="Heading4"/>
      </w:pPr>
      <w:r>
        <w:t>第百六十五条（財産の拠出の取消しの制限）</w:t>
      </w:r>
    </w:p>
    <w:p>
      <w:r>
        <w:t>設立者（第百五十二条第二項の場合にあっては、その相続人）は、一般財団法人の成立後は、錯誤、詐欺又は強迫を理由として財産の拠出の取消しをすることができない。</w:t>
      </w:r>
    </w:p>
    <w:p>
      <w:pPr>
        <w:pStyle w:val="Heading4"/>
      </w:pPr>
      <w:r>
        <w:t>第百六十六条（設立者等の損害賠償責任）</w:t>
      </w:r>
    </w:p>
    <w:p>
      <w:r>
        <w:t>設立者、設立時理事又は設立時監事は、一般財団法人の設立についてその任務を怠ったときは、当該一般財団法人に対し、これによって生じた損害を賠償する責任を負う。</w:t>
      </w:r>
    </w:p>
    <w:p>
      <w:pPr>
        <w:pStyle w:val="Heading5"/>
        <w:ind w:left="440"/>
      </w:pPr>
      <w:r>
        <w:t>２</w:t>
      </w:r>
    </w:p>
    <w:p>
      <w:pPr>
        <w:ind w:left="440"/>
      </w:pPr>
      <w:r>
        <w:t>設立者、設立時理事又は設立時監事がその職務を行うについて悪意又は重大な過失があったときは、当該設立者、設立時理事又は設立時監事は、これによって第三者に生じた損害を賠償する責任を負う。</w:t>
      </w:r>
    </w:p>
    <w:p>
      <w:pPr>
        <w:pStyle w:val="Heading4"/>
      </w:pPr>
      <w:r>
        <w:t>第百六十七条（設立者等の連帯責任）</w:t>
      </w:r>
    </w:p>
    <w:p>
      <w:r>
        <w:t>設立者、設立時理事又は設立時監事が一般財団法人又は第三者に生じた損害を賠償する責任を負う場合において、他の設立者、設立時理事又は設立時監事も当該損害を賠償する責任を負うときは、これらの者は、連帯債務者とする。</w:t>
      </w:r>
    </w:p>
    <w:p>
      <w:pPr>
        <w:pStyle w:val="Heading4"/>
      </w:pPr>
      <w:r>
        <w:t>第百六十八条（責任の免除）</w:t>
      </w:r>
    </w:p>
    <w:p>
      <w:r>
        <w:t>第百六十六条第一項の規定により設立者、設立時理事又は設立時監事の負う責任は、総評議員の同意がなければ、免除することができない。</w:t>
      </w:r>
    </w:p>
    <w:p>
      <w:pPr>
        <w:pStyle w:val="Heading4"/>
      </w:pPr>
      <w:r>
        <w:t>第百六十九条（一般財団法人不成立の場合の責任）</w:t>
      </w:r>
    </w:p>
    <w:p>
      <w:r>
        <w:t>一般財団法人が成立しなかったときは、第百五十二条第一項の設立者は、連帯して、一般財団法人の設立に関してした行為についてその責任を負い、一般財団法人の設立に関して支出した費用を負担する。</w:t>
      </w:r>
    </w:p>
    <w:p>
      <w:pPr>
        <w:pStyle w:val="Heading3"/>
      </w:pPr>
      <w:r>
        <w:t>第二節　機関</w:t>
      </w:r>
    </w:p>
    <w:p>
      <w:pPr>
        <w:pStyle w:val="Heading4"/>
      </w:pPr>
      <w:r>
        <w:t>第百七十条（機関の設置）</w:t>
      </w:r>
    </w:p>
    <w:p>
      <w:r>
        <w:t>一般財団法人は、評議員、評議員会、理事、理事会及び監事を置かなければならない。</w:t>
      </w:r>
    </w:p>
    <w:p>
      <w:pPr>
        <w:pStyle w:val="Heading5"/>
        <w:ind w:left="440"/>
      </w:pPr>
      <w:r>
        <w:t>２</w:t>
      </w:r>
    </w:p>
    <w:p>
      <w:pPr>
        <w:ind w:left="440"/>
      </w:pPr>
      <w:r>
        <w:t>一般財団法人は、定款の定めによって、会計監査人を置くことができる。</w:t>
      </w:r>
    </w:p>
    <w:p>
      <w:pPr>
        <w:pStyle w:val="Heading4"/>
      </w:pPr>
      <w:r>
        <w:t>第百七十一条（会計監査人の設置義務）</w:t>
      </w:r>
    </w:p>
    <w:p>
      <w:r>
        <w:t>大規模一般財団法人は、会計監査人を置かなければならない。</w:t>
      </w:r>
    </w:p>
    <w:p>
      <w:pPr>
        <w:pStyle w:val="Heading4"/>
      </w:pPr>
      <w:r>
        <w:t>第百七十二条（一般財団法人と評議員等との関係）</w:t>
      </w:r>
    </w:p>
    <w:p>
      <w:r>
        <w:t>一般財団法人と評議員、理事、監事及び会計監査人との関係は、委任に関する規定に従う。</w:t>
      </w:r>
    </w:p>
    <w:p>
      <w:pPr>
        <w:pStyle w:val="Heading5"/>
        <w:ind w:left="440"/>
      </w:pPr>
      <w:r>
        <w:t>２</w:t>
      </w:r>
    </w:p>
    <w:p>
      <w:pPr>
        <w:ind w:left="440"/>
      </w:pPr>
      <w:r>
        <w:t>理事は、一般財団法人の財産のうち一般財団法人の目的である事業を行うために不可欠なものとして定款で定めた基本財産があるときは、定款で定めるところにより、これを維持しなければならず、かつ、これについて一般財団法人の目的である事業を行うことを妨げることとなる処分をしてはならない。</w:t>
      </w:r>
    </w:p>
    <w:p>
      <w:pPr>
        <w:pStyle w:val="Heading4"/>
      </w:pPr>
      <w:r>
        <w:t>第百七十三条（評議員の資格等）</w:t>
      </w:r>
    </w:p>
    <w:p>
      <w:r>
        <w:t>第六十五条第一項及び第六十五条の二の規定は、評議員について準用する。</w:t>
      </w:r>
    </w:p>
    <w:p>
      <w:pPr>
        <w:pStyle w:val="Heading5"/>
        <w:ind w:left="440"/>
      </w:pPr>
      <w:r>
        <w:t>２</w:t>
      </w:r>
    </w:p>
    <w:p>
      <w:pPr>
        <w:ind w:left="440"/>
      </w:pPr>
      <w:r>
        <w:t>評議員は、一般財団法人又はその子法人の理事、監事又は使用人を兼ねることができない。</w:t>
      </w:r>
    </w:p>
    <w:p>
      <w:pPr>
        <w:pStyle w:val="Heading5"/>
        <w:ind w:left="440"/>
      </w:pPr>
      <w:r>
        <w:t>３</w:t>
      </w:r>
    </w:p>
    <w:p>
      <w:pPr>
        <w:ind w:left="440"/>
      </w:pPr>
      <w:r>
        <w:t>評議員は、三人以上でなければならない。</w:t>
      </w:r>
    </w:p>
    <w:p>
      <w:pPr>
        <w:pStyle w:val="Heading4"/>
      </w:pPr>
      <w:r>
        <w:t>第百七十四条（評議員の任期）</w:t>
      </w:r>
    </w:p>
    <w:p>
      <w:r>
        <w:t>評議員の任期は、選任後四年以内に終了する事業年度のうち最終のものに関する定時評議員会の終結の時までとする。</w:t>
      </w:r>
    </w:p>
    <w:p>
      <w:pPr>
        <w:pStyle w:val="Heading5"/>
        <w:ind w:left="440"/>
      </w:pPr>
      <w:r>
        <w:t>２</w:t>
      </w:r>
    </w:p>
    <w:p>
      <w:pPr>
        <w:ind w:left="440"/>
      </w:pPr>
      <w:r>
        <w:t>前項の規定は、定款によって、任期の満了前に退任した評議員の補欠として選任された評議員の任期を退任した評議員の任期の満了する時までとすることを妨げない。</w:t>
      </w:r>
    </w:p>
    <w:p>
      <w:pPr>
        <w:pStyle w:val="Heading4"/>
      </w:pPr>
      <w:r>
        <w:t>第百七十五条（評議員に欠員を生じた場合の措置）</w:t>
      </w:r>
    </w:p>
    <w:p>
      <w:r>
        <w:t>この法律又は定款で定めた評議員の員数が欠けた場合には、任期の満了又は辞任により退任した評議員は、新たに選任された評議員（次項の一時評議員の職務を行うべき者を含む。）が就任するまで、なお評議員としての権利義務を有する。</w:t>
      </w:r>
    </w:p>
    <w:p>
      <w:pPr>
        <w:pStyle w:val="Heading5"/>
        <w:ind w:left="440"/>
      </w:pPr>
      <w:r>
        <w:t>２</w:t>
      </w:r>
    </w:p>
    <w:p>
      <w:pPr>
        <w:ind w:left="440"/>
      </w:pPr>
      <w:r>
        <w:t>前項に規定する場合において、裁判所は、必要があると認めるときは、利害関係人の申立てにより、一時評議員の職務を行うべき者を選任することができる。</w:t>
      </w:r>
    </w:p>
    <w:p>
      <w:pPr>
        <w:pStyle w:val="Heading5"/>
        <w:ind w:left="440"/>
      </w:pPr>
      <w:r>
        <w:t>３</w:t>
      </w:r>
    </w:p>
    <w:p>
      <w:pPr>
        <w:ind w:left="440"/>
      </w:pPr>
      <w:r>
        <w:t>裁判所は、前項の一時評議員の職務を行うべき者を選任した場合には、一般財団法人がその者に対して支払う報酬の額を定めることができる。</w:t>
      </w:r>
    </w:p>
    <w:p>
      <w:pPr>
        <w:pStyle w:val="Heading4"/>
      </w:pPr>
      <w:r>
        <w:t>第百七十六条（理事、監事又は会計監査人の解任）</w:t>
      </w:r>
    </w:p>
    <w:p>
      <w:r>
        <w:t>理事又は監事が次のいずれかに該当するときは、評議員会の決議によって、その理事又は監事を解任することができる。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心身の故障のため、職務の執行に支障があり、又はこれに堪えないとき。</w:t>
      </w:r>
    </w:p>
    <w:p>
      <w:pPr>
        <w:pStyle w:val="Heading5"/>
        <w:ind w:left="440"/>
      </w:pPr>
      <w:r>
        <w:t>２</w:t>
      </w:r>
    </w:p>
    <w:p>
      <w:pPr>
        <w:ind w:left="440"/>
      </w:pPr>
      <w:r>
        <w:t>会計監査人が第七十一条第一項各号のいずれかに該当するときは、評議員会の決議によって、その会計監査人を解任することができる。</w:t>
      </w:r>
    </w:p>
    <w:p>
      <w:pPr>
        <w:pStyle w:val="Heading4"/>
      </w:pPr>
      <w:r>
        <w:t>第百七十七条（一般社団法人に関する規定の準用）</w:t>
      </w:r>
    </w:p>
    <w:p>
      <w:r>
        <w:t>前章第三節第三款（第六十四条、第六十七条第三項及び第七十条を除く。）の規定は、一般財団法人の理事、監事及び会計監査人の選任及び解任について準用する。</w:t>
      </w:r>
    </w:p>
    <w:p>
      <w:pPr>
        <w:pStyle w:val="Heading4"/>
      </w:pPr>
      <w:r>
        <w:t>第百七十八条（評議員会の権限等）</w:t>
      </w:r>
    </w:p>
    <w:p>
      <w:r>
        <w:t>評議員会は、すべての評議員で組織する。</w:t>
      </w:r>
    </w:p>
    <w:p>
      <w:pPr>
        <w:pStyle w:val="Heading5"/>
        <w:ind w:left="440"/>
      </w:pPr>
      <w:r>
        <w:t>２</w:t>
      </w:r>
    </w:p>
    <w:p>
      <w:pPr>
        <w:ind w:left="440"/>
      </w:pPr>
      <w:r>
        <w:t>評議員会は、この法律に規定する事項及び定款で定めた事項に限り、決議をすることができる。</w:t>
      </w:r>
    </w:p>
    <w:p>
      <w:pPr>
        <w:pStyle w:val="Heading5"/>
        <w:ind w:left="440"/>
      </w:pPr>
      <w:r>
        <w:t>３</w:t>
      </w:r>
    </w:p>
    <w:p>
      <w:pPr>
        <w:ind w:left="440"/>
      </w:pPr>
      <w:r>
        <w:t>この法律の規定により評議員会の決議を必要とする事項について、理事、理事会その他の評議員会以外の機関が決定することができることを内容とする定款の定めは、その効力を有しない。</w:t>
      </w:r>
    </w:p>
    <w:p>
      <w:pPr>
        <w:pStyle w:val="Heading4"/>
      </w:pPr>
      <w:r>
        <w:t>第百七十九条（評議員会の招集）</w:t>
      </w:r>
    </w:p>
    <w:p>
      <w:r>
        <w:t>定時評議員会は、毎事業年度の終了後一定の時期に招集しなければならない。</w:t>
      </w:r>
    </w:p>
    <w:p>
      <w:pPr>
        <w:pStyle w:val="Heading5"/>
        <w:ind w:left="440"/>
      </w:pPr>
      <w:r>
        <w:t>２</w:t>
      </w:r>
    </w:p>
    <w:p>
      <w:pPr>
        <w:ind w:left="440"/>
      </w:pPr>
      <w:r>
        <w:t>評議員会は、必要がある場合には、いつでも、招集することができる。</w:t>
      </w:r>
    </w:p>
    <w:p>
      <w:pPr>
        <w:pStyle w:val="Heading5"/>
        <w:ind w:left="440"/>
      </w:pPr>
      <w:r>
        <w:t>３</w:t>
      </w:r>
    </w:p>
    <w:p>
      <w:pPr>
        <w:ind w:left="440"/>
      </w:pPr>
      <w:r>
        <w:t>評議員会は、次条第二項の規定により招集する場合を除き、理事が招集する。</w:t>
      </w:r>
    </w:p>
    <w:p>
      <w:pPr>
        <w:pStyle w:val="Heading4"/>
      </w:pPr>
      <w:r>
        <w:t>第百八十条（評議員による招集の請求）</w:t>
      </w:r>
    </w:p>
    <w:p>
      <w:r>
        <w:t>評議員は、理事に対し、評議員会の目的である事項及び招集の理由を示して、評議員会の招集を請求することができる。</w:t>
      </w:r>
    </w:p>
    <w:p>
      <w:pPr>
        <w:pStyle w:val="Heading5"/>
        <w:ind w:left="440"/>
      </w:pPr>
      <w:r>
        <w:t>２</w:t>
      </w:r>
    </w:p>
    <w:p>
      <w:pPr>
        <w:ind w:left="440"/>
      </w:pPr>
      <w:r>
        <w:t>次に掲げる場合には、前項の規定による請求をした評議員は、裁判所の許可を得て、評議員会を招集することができる。</w:t>
      </w:r>
    </w:p>
    <w:p>
      <w:pPr>
        <w:pStyle w:val="Heading6"/>
        <w:ind w:left="880"/>
      </w:pPr>
      <w:r>
        <w:t>一</w:t>
      </w:r>
    </w:p>
    <w:p>
      <w:pPr>
        <w:ind w:left="880"/>
      </w:pPr>
      <w:r>
        <w:t>前項の規定による請求の後遅滞なく招集の手続が行われない場合</w:t>
      </w:r>
    </w:p>
    <w:p>
      <w:pPr>
        <w:pStyle w:val="Heading6"/>
        <w:ind w:left="880"/>
      </w:pPr>
      <w:r>
        <w:t>二</w:t>
      </w:r>
    </w:p>
    <w:p>
      <w:pPr>
        <w:ind w:left="880"/>
      </w:pPr>
      <w:r>
        <w:t>前項の規定による請求があった日から六週間（これを下回る期間を定款で定めた場合にあっては、その期間）以内の日を評議員会の日とする評議員会の招集の通知が発せられない場合</w:t>
      </w:r>
    </w:p>
    <w:p>
      <w:pPr>
        <w:pStyle w:val="Heading4"/>
      </w:pPr>
      <w:r>
        <w:t>第百八十一条（評議員会の招集の決定）</w:t>
      </w:r>
    </w:p>
    <w:p>
      <w:r>
        <w:t>評議員会を招集する場合には、理事会の決議によって、次に掲げる事項を定めなければならない。</w:t>
      </w:r>
    </w:p>
    <w:p>
      <w:pPr>
        <w:pStyle w:val="Heading6"/>
        <w:ind w:left="880"/>
      </w:pPr>
      <w:r>
        <w:t>一</w:t>
      </w:r>
    </w:p>
    <w:p>
      <w:pPr>
        <w:ind w:left="880"/>
      </w:pPr>
      <w:r>
        <w:t>評議員会の日時及び場所</w:t>
      </w:r>
    </w:p>
    <w:p>
      <w:pPr>
        <w:pStyle w:val="Heading6"/>
        <w:ind w:left="880"/>
      </w:pPr>
      <w:r>
        <w:t>二</w:t>
      </w:r>
    </w:p>
    <w:p>
      <w:pPr>
        <w:ind w:left="880"/>
      </w:pPr>
      <w:r>
        <w:t>評議員会の目的である事項があるときは、当該事項</w:t>
      </w:r>
    </w:p>
    <w:p>
      <w:pPr>
        <w:pStyle w:val="Heading6"/>
        <w:ind w:left="880"/>
      </w:pPr>
      <w:r>
        <w:t>三</w:t>
      </w:r>
    </w:p>
    <w:p>
      <w:pPr>
        <w:ind w:left="880"/>
      </w:pPr>
      <w:r>
        <w:t>前二号に掲げるもののほか、法務省令で定める事項</w:t>
      </w:r>
    </w:p>
    <w:p>
      <w:pPr>
        <w:pStyle w:val="Heading5"/>
        <w:ind w:left="440"/>
      </w:pPr>
      <w:r>
        <w:t>２</w:t>
      </w:r>
    </w:p>
    <w:p>
      <w:pPr>
        <w:ind w:left="440"/>
      </w:pPr>
      <w:r>
        <w:t>前項の規定にかかわらず、前条第二項の規定により評議員が評議員会を招集する場合には、当該評議員は、前項各号に掲げる事項を定めなければならない。</w:t>
      </w:r>
    </w:p>
    <w:p>
      <w:pPr>
        <w:pStyle w:val="Heading4"/>
      </w:pPr>
      <w:r>
        <w:t>第百八十二条（評議員会の招集の通知）</w:t>
      </w:r>
    </w:p>
    <w:p>
      <w:r>
        <w:t>評議員会を招集するには、理事（第百八十条第二項の規定により評議員が評議員会を招集する場合にあっては、当該評議員。次項において同じ。）は、評議員会の日の一週間（これを下回る期間を定款で定めた場合にあっては、その期間）前までに、評議員に対して、書面でその通知を発しなければならない。</w:t>
      </w:r>
    </w:p>
    <w:p>
      <w:pPr>
        <w:pStyle w:val="Heading5"/>
        <w:ind w:left="440"/>
      </w:pPr>
      <w:r>
        <w:t>２</w:t>
      </w:r>
    </w:p>
    <w:p>
      <w:pPr>
        <w:ind w:left="440"/>
      </w:pPr>
      <w:r>
        <w:t>理事は、前項の書面による通知の発出に代えて、政令で定めるところにより、評議員の承諾を得て、電磁的方法により通知を発することができる。</w:t>
      </w:r>
    </w:p>
    <w:p>
      <w:pPr>
        <w:pStyle w:val="Heading5"/>
        <w:ind w:left="440"/>
      </w:pPr>
      <w:r>
        <w:t>３</w:t>
      </w:r>
    </w:p>
    <w:p>
      <w:pPr>
        <w:ind w:left="440"/>
      </w:pPr>
      <w:r>
        <w:t>前二項の通知には、前条第一項各号に掲げる事項を記載し、又は記録しなければならない。</w:t>
      </w:r>
    </w:p>
    <w:p>
      <w:pPr>
        <w:pStyle w:val="Heading4"/>
      </w:pPr>
      <w:r>
        <w:t>第百八十三条（招集手続の省略）</w:t>
      </w:r>
    </w:p>
    <w:p>
      <w:r>
        <w:t>前条の規定にかかわらず、評議員会は、評議員の全員の同意があるときは、招集の手続を経ることなく開催することができる。</w:t>
      </w:r>
    </w:p>
    <w:p>
      <w:pPr>
        <w:pStyle w:val="Heading4"/>
      </w:pPr>
      <w:r>
        <w:t>第百八十四条（評議員提案権）</w:t>
      </w:r>
    </w:p>
    <w:p>
      <w:r>
        <w:t>評議員は、理事に対し、一定の事項を評議員会の目的とすることを請求することができる。</w:t>
      </w:r>
    </w:p>
    <w:p>
      <w:pPr>
        <w:pStyle w:val="Heading4"/>
      </w:pPr>
      <w:r>
        <w:t>第百八十五条</w:t>
      </w:r>
    </w:p>
    <w:p>
      <w:r>
        <w:t>評議員は、評議員会において、評議員会の目的である事項につき議案を提出することができる。</w:t>
      </w:r>
    </w:p>
    <w:p>
      <w:pPr>
        <w:pStyle w:val="Heading4"/>
      </w:pPr>
      <w:r>
        <w:t>第百八十六条</w:t>
      </w:r>
    </w:p>
    <w:p>
      <w:r>
        <w:t>評議員は、理事に対し、評議員会の日の四週間（これを下回る期間を定款で定めた場合にあっては、その期間）前までに、評議員会の目的である事項につき当該評議員が提出しようとする議案の要領を第百八十二条第一項又は第二項の通知に記載し、又は記録して評議員に通知することを請求することができる。</w:t>
      </w:r>
    </w:p>
    <w:p>
      <w:pPr>
        <w:pStyle w:val="Heading5"/>
        <w:ind w:left="440"/>
      </w:pPr>
      <w:r>
        <w:t>２</w:t>
      </w:r>
    </w:p>
    <w:p>
      <w:pPr>
        <w:ind w:left="440"/>
      </w:pPr>
      <w:r>
        <w:t>前項の規定は、同項の議案が法令若しくは定款に違反する場合又は実質的に同一の議案につき評議員会において議決に加わることができる評議員の十分の一（これを下回る割合を定款で定めた場合にあっては、その割合）以上の賛成を得られなかった日から三年を経過していない場合には、適用しない。</w:t>
      </w:r>
    </w:p>
    <w:p>
      <w:pPr>
        <w:pStyle w:val="Heading4"/>
      </w:pPr>
      <w:r>
        <w:t>第百八十七条（評議員会の招集手続等に関する検査役の選任）</w:t>
      </w:r>
    </w:p>
    <w:p>
      <w:r>
        <w:t>一般財団法人又は評議員は、評議員会に係る招集の手続及び決議の方法を調査させるため、当該評議員会に先立ち、裁判所に対し、検査役の選任の申立てをすることができる。</w:t>
      </w:r>
    </w:p>
    <w:p>
      <w:pPr>
        <w:pStyle w:val="Heading5"/>
        <w:ind w:left="440"/>
      </w:pPr>
      <w:r>
        <w:t>２</w:t>
      </w:r>
    </w:p>
    <w:p>
      <w:pPr>
        <w:ind w:left="440"/>
      </w:pPr>
      <w:r>
        <w:t>前項の規定による検査役の選任の申立てがあった場合には、裁判所は、これを不適法として却下する場合を除き、検査役を選任しなければならない。</w:t>
      </w:r>
    </w:p>
    <w:p>
      <w:pPr>
        <w:pStyle w:val="Heading5"/>
        <w:ind w:left="440"/>
      </w:pPr>
      <w:r>
        <w:t>３</w:t>
      </w:r>
    </w:p>
    <w:p>
      <w:pPr>
        <w:ind w:left="440"/>
      </w:pPr>
      <w:r>
        <w:t>裁判所は、前項の検査役を選任した場合には、一般財団法人が当該検査役に対して支払う報酬の額を定めることができる。</w:t>
      </w:r>
    </w:p>
    <w:p>
      <w:pPr>
        <w:pStyle w:val="Heading5"/>
        <w:ind w:left="440"/>
      </w:pPr>
      <w:r>
        <w:t>４</w:t>
      </w:r>
    </w:p>
    <w:p>
      <w:pPr>
        <w:ind w:left="440"/>
      </w:pPr>
      <w:r>
        <w:t>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５</w:t>
      </w:r>
    </w:p>
    <w:p>
      <w:pPr>
        <w:ind w:left="440"/>
      </w:pPr>
      <w:r>
        <w:t>裁判所は、前項の報告について、その内容を明瞭にし、又はその根拠を確認するため必要があると認めるときは、第二項の検査役に対し、更に前項の報告を求めることができる。</w:t>
      </w:r>
    </w:p>
    <w:p>
      <w:pPr>
        <w:pStyle w:val="Heading5"/>
        <w:ind w:left="440"/>
      </w:pPr>
      <w:r>
        <w:t>６</w:t>
      </w:r>
    </w:p>
    <w:p>
      <w:pPr>
        <w:ind w:left="440"/>
      </w:pPr>
      <w:r>
        <w:t>第二項の検査役は、第四項の報告をしたときは、一般財団法人（検査役の選任の申立てをした者が当該一般財団法人でない場合にあっては、当該一般財団法人及びその者）に対し、同項の書面の写しを交付し、又は同項の電磁的記録に記録された事項を法務省令で定める方法により提供しなければならない。</w:t>
      </w:r>
    </w:p>
    <w:p>
      <w:pPr>
        <w:pStyle w:val="Heading4"/>
      </w:pPr>
      <w:r>
        <w:t>第百八十八条（裁判所による評議員会招集等の決定）</w:t>
      </w:r>
    </w:p>
    <w:p>
      <w:r>
        <w:t>裁判所は、前条第四項の報告があった場合において、必要があると認めるときは、理事に対し、次に掲げる措置の全部又は一部を命じなければならない。</w:t>
      </w:r>
    </w:p>
    <w:p>
      <w:pPr>
        <w:pStyle w:val="Heading6"/>
        <w:ind w:left="880"/>
      </w:pPr>
      <w:r>
        <w:t>一</w:t>
      </w:r>
    </w:p>
    <w:p>
      <w:pPr>
        <w:ind w:left="880"/>
      </w:pPr>
      <w:r>
        <w:t>一定の期間内に評議員会を招集すること。</w:t>
      </w:r>
    </w:p>
    <w:p>
      <w:pPr>
        <w:pStyle w:val="Heading6"/>
        <w:ind w:left="880"/>
      </w:pPr>
      <w:r>
        <w:t>二</w:t>
      </w:r>
    </w:p>
    <w:p>
      <w:pPr>
        <w:ind w:left="880"/>
      </w:pPr>
      <w:r>
        <w:t>前条第四項の調査の結果を評議員に通知すること。</w:t>
      </w:r>
    </w:p>
    <w:p>
      <w:pPr>
        <w:pStyle w:val="Heading5"/>
        <w:ind w:left="440"/>
      </w:pPr>
      <w:r>
        <w:t>２</w:t>
      </w:r>
    </w:p>
    <w:p>
      <w:pPr>
        <w:ind w:left="440"/>
      </w:pPr>
      <w:r>
        <w:t>裁判所が前項第一号に掲げる措置を命じた場合には、理事は、前条第四項の報告の内容を同号の評議員会において開示しなければならない。</w:t>
      </w:r>
    </w:p>
    <w:p>
      <w:pPr>
        <w:pStyle w:val="Heading5"/>
        <w:ind w:left="440"/>
      </w:pPr>
      <w:r>
        <w:t>３</w:t>
      </w:r>
    </w:p>
    <w:p>
      <w:pPr>
        <w:ind w:left="440"/>
      </w:pPr>
      <w:r>
        <w:t>前項に規定する場合には、理事及び監事は、前条第四項の報告の内容を調査し、その結果を第一項第一号の評議員会に報告しなければならない。</w:t>
      </w:r>
    </w:p>
    <w:p>
      <w:pPr>
        <w:pStyle w:val="Heading4"/>
      </w:pPr>
      <w:r>
        <w:t>第百八十九条（評議員会の決議）</w:t>
      </w:r>
    </w:p>
    <w:p>
      <w:r>
        <w:t>評議員会の決議は、議決に加わることができる評議員の過半数（これを上回る割合を定款で定めた場合にあっては、その割合以上）が出席し、その過半数（これを上回る割合を定款で定めた場合にあっては、その割合以上）をもって行う。</w:t>
      </w:r>
    </w:p>
    <w:p>
      <w:pPr>
        <w:pStyle w:val="Heading5"/>
        <w:ind w:left="440"/>
      </w:pPr>
      <w:r>
        <w:t>２</w:t>
      </w:r>
    </w:p>
    <w:p>
      <w:pPr>
        <w:ind w:left="440"/>
      </w:pPr>
      <w:r>
        <w:t>前項の規定にかかわらず、次に掲げる評議員会の決議は、議決に加わることができる評議員の三分の二（これを上回る割合を定款で定めた場合にあっては、その割合）以上に当たる多数をもって行わなければならない。</w:t>
      </w:r>
    </w:p>
    <w:p>
      <w:pPr>
        <w:pStyle w:val="Heading6"/>
        <w:ind w:left="880"/>
      </w:pPr>
      <w:r>
        <w:t>一</w:t>
      </w:r>
    </w:p>
    <w:p>
      <w:pPr>
        <w:ind w:left="880"/>
      </w:pPr>
      <w:r>
        <w:t>第百七十六条第一項の評議員会（監事を解任する場合に限る。）</w:t>
      </w:r>
    </w:p>
    <w:p>
      <w:pPr>
        <w:pStyle w:val="Heading6"/>
        <w:ind w:left="880"/>
      </w:pPr>
      <w:r>
        <w:t>二</w:t>
      </w:r>
    </w:p>
    <w:p>
      <w:pPr>
        <w:ind w:left="880"/>
      </w:pPr>
      <w:r>
        <w:t>第百九十八条において準用する第百十三条第一項の評議員会</w:t>
      </w:r>
    </w:p>
    <w:p>
      <w:pPr>
        <w:pStyle w:val="Heading6"/>
        <w:ind w:left="880"/>
      </w:pPr>
      <w:r>
        <w:t>三</w:t>
      </w:r>
    </w:p>
    <w:p>
      <w:pPr>
        <w:ind w:left="880"/>
      </w:pPr>
      <w:r>
        <w:t>第二百条の評議員会</w:t>
      </w:r>
    </w:p>
    <w:p>
      <w:pPr>
        <w:pStyle w:val="Heading6"/>
        <w:ind w:left="880"/>
      </w:pPr>
      <w:r>
        <w:t>四</w:t>
      </w:r>
    </w:p>
    <w:p>
      <w:pPr>
        <w:ind w:left="880"/>
      </w:pPr>
      <w:r>
        <w:t>第二百一条の評議員会</w:t>
      </w:r>
    </w:p>
    <w:p>
      <w:pPr>
        <w:pStyle w:val="Heading6"/>
        <w:ind w:left="880"/>
      </w:pPr>
      <w:r>
        <w:t>五</w:t>
      </w:r>
    </w:p>
    <w:p>
      <w:pPr>
        <w:ind w:left="880"/>
      </w:pPr>
      <w:r>
        <w:t>第二百四条の評議員会</w:t>
      </w:r>
    </w:p>
    <w:p>
      <w:pPr>
        <w:pStyle w:val="Heading6"/>
        <w:ind w:left="880"/>
      </w:pPr>
      <w:r>
        <w:t>六</w:t>
      </w:r>
    </w:p>
    <w:p>
      <w:pPr>
        <w:ind w:left="880"/>
      </w:pPr>
      <w:r>
        <w:t>第二百四十七条、第二百五十一条第一項及び第二百五十七条の評議員会</w:t>
      </w:r>
    </w:p>
    <w:p>
      <w:pPr>
        <w:pStyle w:val="Heading5"/>
        <w:ind w:left="440"/>
      </w:pPr>
      <w:r>
        <w:t>３</w:t>
      </w:r>
    </w:p>
    <w:p>
      <w:pPr>
        <w:ind w:left="440"/>
      </w:pPr>
      <w:r>
        <w:t>前二項の決議について特別の利害関係を有する評議員は、議決に加わることができない。</w:t>
      </w:r>
    </w:p>
    <w:p>
      <w:pPr>
        <w:pStyle w:val="Heading5"/>
        <w:ind w:left="440"/>
      </w:pPr>
      <w:r>
        <w:t>４</w:t>
      </w:r>
    </w:p>
    <w:p>
      <w:pPr>
        <w:ind w:left="440"/>
      </w:pPr>
      <w:r>
        <w:t>評議員会は、第百八十一条第一項第二号に掲げる事項以外の事項については、決議をすることができない。</w:t>
      </w:r>
    </w:p>
    <w:p>
      <w:pPr>
        <w:pStyle w:val="Heading4"/>
      </w:pPr>
      <w:r>
        <w:t>第百九十条（理事等の説明義務）</w:t>
      </w:r>
    </w:p>
    <w:p>
      <w:r>
        <w:t>理事及び監事は、評議員会において、評議員から特定の事項について説明を求められた場合には、当該事項について必要な説明をしなければならない。</w:t>
      </w:r>
    </w:p>
    <w:p>
      <w:pPr>
        <w:pStyle w:val="Heading4"/>
      </w:pPr>
      <w:r>
        <w:t>第百九十一条（評議員会に提出された資料等の調査）</w:t>
      </w:r>
    </w:p>
    <w:p>
      <w:r>
        <w:t>評議員会においては、その決議によって、理事、監事及び会計監査人が当該評議員会に提出し、又は提供した資料を調査する者を選任することができる。</w:t>
      </w:r>
    </w:p>
    <w:p>
      <w:pPr>
        <w:pStyle w:val="Heading5"/>
        <w:ind w:left="440"/>
      </w:pPr>
      <w:r>
        <w:t>２</w:t>
      </w:r>
    </w:p>
    <w:p>
      <w:pPr>
        <w:ind w:left="440"/>
      </w:pPr>
      <w:r>
        <w:t>第百八十条の規定により招集された評議員会においては、その決議によって、一般財団法人の業務及び財産の状況を調査する者を選任することができる。</w:t>
      </w:r>
    </w:p>
    <w:p>
      <w:pPr>
        <w:pStyle w:val="Heading4"/>
      </w:pPr>
      <w:r>
        <w:t>第百九十二条（延期又は続行の決議）</w:t>
      </w:r>
    </w:p>
    <w:p>
      <w:r>
        <w:t>評議員会においてその延期又は続行について決議があった場合には、第百八十一条及び第百八十二条の規定は、適用しない。</w:t>
      </w:r>
    </w:p>
    <w:p>
      <w:pPr>
        <w:pStyle w:val="Heading4"/>
      </w:pPr>
      <w:r>
        <w:t>第百九十三条（議事録）</w:t>
      </w:r>
    </w:p>
    <w:p>
      <w:r>
        <w:t>評議員会の議事については、法務省令で定めるところにより、議事録を作成しなければならない。</w:t>
      </w:r>
    </w:p>
    <w:p>
      <w:pPr>
        <w:pStyle w:val="Heading5"/>
        <w:ind w:left="440"/>
      </w:pPr>
      <w:r>
        <w:t>２</w:t>
      </w:r>
    </w:p>
    <w:p>
      <w:pPr>
        <w:ind w:left="440"/>
      </w:pPr>
      <w:r>
        <w:t>一般財団法人は、評議員会の日から十年間、前項の議事録をその主たる事務所に備え置かなければならない。</w:t>
      </w:r>
    </w:p>
    <w:p>
      <w:pPr>
        <w:pStyle w:val="Heading5"/>
        <w:ind w:left="440"/>
      </w:pPr>
      <w:r>
        <w:t>３</w:t>
      </w:r>
    </w:p>
    <w:p>
      <w:pPr>
        <w:ind w:left="440"/>
      </w:pPr>
      <w:r>
        <w:t>一般財団法人は、評議員会の日から五年間、第一項の議事録の写しをその従たる事務所に備え置かなければならない。</w:t>
      </w:r>
    </w:p>
    <w:p>
      <w:pPr>
        <w:pStyle w:val="Heading5"/>
        <w:ind w:left="440"/>
      </w:pPr>
      <w:r>
        <w:t>４</w:t>
      </w:r>
    </w:p>
    <w:p>
      <w:pPr>
        <w:ind w:left="440"/>
      </w:pPr>
      <w:r>
        <w:t>評議員及び債権者は、一般財団法人の業務時間内は、いつでも、次に掲げる請求をすることができる。</w:t>
      </w:r>
    </w:p>
    <w:p>
      <w:pPr>
        <w:pStyle w:val="Heading6"/>
        <w:ind w:left="880"/>
      </w:pPr>
      <w:r>
        <w:t>一</w:t>
      </w:r>
    </w:p>
    <w:p>
      <w:pPr>
        <w:ind w:left="880"/>
      </w:pPr>
      <w:r>
        <w:t>第一項の議事録が書面をもって作成されているときは、当該書面又は当該書面の写しの閲覧又は謄写の請求</w:t>
      </w:r>
    </w:p>
    <w:p>
      <w:pPr>
        <w:pStyle w:val="Heading6"/>
        <w:ind w:left="880"/>
      </w:pPr>
      <w:r>
        <w:t>二</w:t>
      </w:r>
    </w:p>
    <w:p>
      <w:pPr>
        <w:ind w:left="880"/>
      </w:pPr>
      <w:r>
        <w:t>第一項の議事録が電磁的記録をもって作成されているときは、当該電磁的記録に記録された事項を法務省令で定める方法により表示したものの閲覧又は謄写の請求</w:t>
      </w:r>
    </w:p>
    <w:p>
      <w:pPr>
        <w:pStyle w:val="Heading4"/>
      </w:pPr>
      <w:r>
        <w:t>第百九十四条（評議員会の決議の省略）</w:t>
      </w:r>
    </w:p>
    <w:p>
      <w:r>
        <w:t>理事が評議員会の目的である事項について提案をした場合において、当該提案につき評議員（当該事項について議決に加わることができるものに限る。）の全員が書面又は電磁的記録により同意の意思表示をしたときは、当該提案を可決する旨の評議員会の決議があったものとみなす。</w:t>
      </w:r>
    </w:p>
    <w:p>
      <w:pPr>
        <w:pStyle w:val="Heading5"/>
        <w:ind w:left="440"/>
      </w:pPr>
      <w:r>
        <w:t>２</w:t>
      </w:r>
    </w:p>
    <w:p>
      <w:pPr>
        <w:ind w:left="440"/>
      </w:pPr>
      <w:r>
        <w:t>一般財団法人は、前項の規定により評議員会の決議があったものとみなされた日から十年間、同項の書面又は電磁的記録をその主たる事務所に備え置かなければならない。</w:t>
      </w:r>
    </w:p>
    <w:p>
      <w:pPr>
        <w:pStyle w:val="Heading5"/>
        <w:ind w:left="440"/>
      </w:pPr>
      <w:r>
        <w:t>３</w:t>
      </w:r>
    </w:p>
    <w:p>
      <w:pPr>
        <w:ind w:left="440"/>
      </w:pPr>
      <w:r>
        <w:t>評議員及び債権者は、一般財団法人の業務時間内は、いつでも、次に掲げる請求をすることができる。</w:t>
      </w:r>
    </w:p>
    <w:p>
      <w:pPr>
        <w:pStyle w:val="Heading6"/>
        <w:ind w:left="880"/>
      </w:pPr>
      <w:r>
        <w:t>一</w:t>
      </w:r>
    </w:p>
    <w:p>
      <w:pPr>
        <w:ind w:left="880"/>
      </w:pPr>
      <w:r>
        <w:t>前項の書面の閲覧又は謄写の請求</w:t>
      </w:r>
    </w:p>
    <w:p>
      <w:pPr>
        <w:pStyle w:val="Heading6"/>
        <w:ind w:left="880"/>
      </w:pPr>
      <w:r>
        <w:t>二</w:t>
      </w:r>
    </w:p>
    <w:p>
      <w:pPr>
        <w:ind w:left="880"/>
      </w:pPr>
      <w:r>
        <w:t>前項の電磁的記録に記録された事項を法務省令で定める方法により表示したものの閲覧又は謄写の請求</w:t>
      </w:r>
    </w:p>
    <w:p>
      <w:pPr>
        <w:pStyle w:val="Heading5"/>
        <w:ind w:left="440"/>
      </w:pPr>
      <w:r>
        <w:t>４</w:t>
      </w:r>
    </w:p>
    <w:p>
      <w:pPr>
        <w:ind w:left="440"/>
      </w:pPr>
      <w:r>
        <w:t>第一項の規定により定時評議員会の目的である事項のすべてについての提案を可決する旨の評議員会の決議があったものとみなされた場合には、その時に当該定時評議員会が終結したものとみなす。</w:t>
      </w:r>
    </w:p>
    <w:p>
      <w:pPr>
        <w:pStyle w:val="Heading4"/>
      </w:pPr>
      <w:r>
        <w:t>第百九十五条（評議員会への報告の省略）</w:t>
      </w:r>
    </w:p>
    <w:p>
      <w:r>
        <w:t>理事が評議員の全員に対して評議員会に報告すべき事項を通知した場合において、当該事項を評議員会に報告することを要しないことにつき評議員の全員が書面又は電磁的記録により同意の意思表示をしたときは、当該事項の評議員会への報告があったものとみなす。</w:t>
      </w:r>
    </w:p>
    <w:p>
      <w:pPr>
        <w:pStyle w:val="Heading4"/>
      </w:pPr>
      <w:r>
        <w:t>第百九十六条（評議員の報酬等）</w:t>
      </w:r>
    </w:p>
    <w:p>
      <w:r>
        <w:t>評議員の報酬等の額は、定款で定めなければならない。</w:t>
      </w:r>
    </w:p>
    <w:p>
      <w:pPr>
        <w:pStyle w:val="Heading4"/>
      </w:pPr>
      <w:r>
        <w:t>第百九十七条</w:t>
      </w:r>
    </w:p>
    <w:p>
      <w:r>
        <w:t>前章第三節第四款（第七十六条、第七十七条第一項から第三項まで、第八十一条及び第八十八条第二項を除く。）、第五款（第九十二条第一項を除く。）、第六款（第百四条第二項を除く。）及び第七款の規定は、一般財団法人の理事、理事会、監事及び会計監査人について準用する。</w:t>
      </w:r>
    </w:p>
    <w:p>
      <w:pPr>
        <w:pStyle w:val="Heading4"/>
      </w:pPr>
      <w:r>
        <w:t>第百九十八条</w:t>
      </w:r>
    </w:p>
    <w:p>
      <w:r>
        <w:t>前章第三節第八款（第百十七条第二項第一号ロを除く。）の規定は、一般財団法人の理事、監事及び会計監査人並びに評議員の損害賠償責任について準用する。</w:t>
      </w:r>
    </w:p>
    <w:p>
      <w:pPr>
        <w:pStyle w:val="Heading4"/>
      </w:pPr>
      <w:r>
        <w:t>第百九十八条の二</w:t>
      </w:r>
    </w:p>
    <w:p>
      <w:r>
        <w:t>前章第三節第九款の規定は、一般財団法人について準用する。</w:t>
      </w:r>
    </w:p>
    <w:p>
      <w:pPr>
        <w:pStyle w:val="Heading3"/>
      </w:pPr>
      <w:r>
        <w:t>第三節　計算</w:t>
      </w:r>
    </w:p>
    <w:p>
      <w:pPr>
        <w:pStyle w:val="Heading4"/>
      </w:pPr>
      <w:r>
        <w:t>第百九十九条</w:t>
      </w:r>
    </w:p>
    <w:p>
      <w:r>
        <w:t>前章第四節（第百二十一条第一項後段及び第二項並びに第百二十六条第一項第一号、第二号及び第四号を除く。）の規定は、一般財団法人の計算について準用する。</w:t>
      </w:r>
    </w:p>
    <w:p>
      <w:pPr>
        <w:pStyle w:val="Heading3"/>
      </w:pPr>
      <w:r>
        <w:t>第四節　定款の変更</w:t>
      </w:r>
    </w:p>
    <w:p>
      <w:pPr>
        <w:pStyle w:val="Heading4"/>
      </w:pPr>
      <w:r>
        <w:t>第二百条</w:t>
      </w:r>
    </w:p>
    <w:p>
      <w:r>
        <w:t>一般財団法人は、その成立後、評議員会の決議によって、定款を変更することができる。</w:t>
      </w:r>
    </w:p>
    <w:p>
      <w:pPr>
        <w:pStyle w:val="Heading5"/>
        <w:ind w:left="440"/>
      </w:pPr>
      <w:r>
        <w:t>２</w:t>
      </w:r>
    </w:p>
    <w:p>
      <w:pPr>
        <w:ind w:left="440"/>
      </w:pPr>
      <w:r>
        <w:t>前項ただし書の規定にかかわらず、設立者が同項ただし書に規定する定款の定めを評議員会の決議によって変更することができる旨を第百五十二条第一項又は第二項の定款で定めたときは、評議員会の決議によって、前項ただし書に規定する定款の定めを変更することができる。</w:t>
      </w:r>
    </w:p>
    <w:p>
      <w:pPr>
        <w:pStyle w:val="Heading5"/>
        <w:ind w:left="440"/>
      </w:pPr>
      <w:r>
        <w:t>３</w:t>
      </w:r>
    </w:p>
    <w:p>
      <w:pPr>
        <w:ind w:left="440"/>
      </w:pPr>
      <w:r>
        <w:t>一般財団法人は、その設立の当時予見することのできなかった特別の事情により、第一項ただし書に規定する定款の定めを変更しなければその運営の継続が不可能又は著しく困難となるに至ったときは、裁判所の許可を得て、評議員会の決議によって、同項ただし書に規定する定款の定めを変更することができる。</w:t>
      </w:r>
    </w:p>
    <w:p>
      <w:pPr>
        <w:pStyle w:val="Heading3"/>
      </w:pPr>
      <w:r>
        <w:t>第五節　事業の譲渡</w:t>
      </w:r>
    </w:p>
    <w:p>
      <w:pPr>
        <w:pStyle w:val="Heading4"/>
      </w:pPr>
      <w:r>
        <w:t>第二百一条</w:t>
      </w:r>
    </w:p>
    <w:p>
      <w:r>
        <w:t>一般財団法人が事業の全部の譲渡をするには、評議員会の決議によらなければならない。</w:t>
      </w:r>
    </w:p>
    <w:p>
      <w:pPr>
        <w:pStyle w:val="Heading3"/>
      </w:pPr>
      <w:r>
        <w:t>第六節　解散</w:t>
      </w:r>
    </w:p>
    <w:p>
      <w:pPr>
        <w:pStyle w:val="Heading4"/>
      </w:pPr>
      <w:r>
        <w:t>第二百二条（解散の事由）</w:t>
      </w:r>
    </w:p>
    <w:p>
      <w:r>
        <w:t>一般財団法人は、次に掲げる事由によって解散する。</w:t>
      </w:r>
    </w:p>
    <w:p>
      <w:pPr>
        <w:pStyle w:val="Heading6"/>
        <w:ind w:left="880"/>
      </w:pPr>
      <w:r>
        <w:t>一</w:t>
      </w:r>
    </w:p>
    <w:p>
      <w:pPr>
        <w:ind w:left="880"/>
      </w:pPr>
      <w:r>
        <w:t>定款で定めた存続期間の満了</w:t>
      </w:r>
    </w:p>
    <w:p>
      <w:pPr>
        <w:pStyle w:val="Heading6"/>
        <w:ind w:left="880"/>
      </w:pPr>
      <w:r>
        <w:t>二</w:t>
      </w:r>
    </w:p>
    <w:p>
      <w:pPr>
        <w:ind w:left="880"/>
      </w:pPr>
      <w:r>
        <w:t>定款で定めた解散の事由の発生</w:t>
      </w:r>
    </w:p>
    <w:p>
      <w:pPr>
        <w:pStyle w:val="Heading6"/>
        <w:ind w:left="880"/>
      </w:pPr>
      <w:r>
        <w:t>三</w:t>
      </w:r>
    </w:p>
    <w:p>
      <w:pPr>
        <w:ind w:left="880"/>
      </w:pPr>
      <w:r>
        <w:t>基本財産の滅失その他の事由による一般財団法人の目的である事業の成功の不能</w:t>
      </w:r>
    </w:p>
    <w:p>
      <w:pPr>
        <w:pStyle w:val="Heading6"/>
        <w:ind w:left="880"/>
      </w:pPr>
      <w:r>
        <w:t>四</w:t>
      </w:r>
    </w:p>
    <w:p>
      <w:pPr>
        <w:ind w:left="880"/>
      </w:pPr>
      <w:r>
        <w:t>合併（合併により当該一般財団法人が消滅する場合に限る。）</w:t>
      </w:r>
    </w:p>
    <w:p>
      <w:pPr>
        <w:pStyle w:val="Heading6"/>
        <w:ind w:left="880"/>
      </w:pPr>
      <w:r>
        <w:t>五</w:t>
      </w:r>
    </w:p>
    <w:p>
      <w:pPr>
        <w:ind w:left="880"/>
      </w:pPr>
      <w:r>
        <w:t>破産手続開始の決定</w:t>
      </w:r>
    </w:p>
    <w:p>
      <w:pPr>
        <w:pStyle w:val="Heading6"/>
        <w:ind w:left="880"/>
      </w:pPr>
      <w:r>
        <w:t>六</w:t>
      </w:r>
    </w:p>
    <w:p>
      <w:pPr>
        <w:ind w:left="880"/>
      </w:pPr>
      <w:r>
        <w:t>第二百六十一条第一項又は第二百六十八条の規定による解散を命ずる裁判</w:t>
      </w:r>
    </w:p>
    <w:p>
      <w:pPr>
        <w:pStyle w:val="Heading5"/>
        <w:ind w:left="440"/>
      </w:pPr>
      <w:r>
        <w:t>２</w:t>
      </w:r>
    </w:p>
    <w:p>
      <w:pPr>
        <w:ind w:left="440"/>
      </w:pPr>
      <w:r>
        <w:t>一般財団法人は、前項各号に掲げる事由のほか、ある事業年度及びその翌事業年度に係る貸借対照表上の純資産額がいずれも三百万円未満となった場合においても、当該翌事業年度に関する定時評議員会の終結の時に解散する。</w:t>
      </w:r>
    </w:p>
    <w:p>
      <w:pPr>
        <w:pStyle w:val="Heading5"/>
        <w:ind w:left="440"/>
      </w:pPr>
      <w:r>
        <w:t>３</w:t>
      </w:r>
    </w:p>
    <w:p>
      <w:pPr>
        <w:ind w:left="440"/>
      </w:pPr>
      <w:r>
        <w:t>新設合併により設立する一般財団法人は、前項に規定する場合のほか、第百九十九条において準用する第百二十三条第一項の貸借対照表及びその成立の日の属する事業年度に係る貸借対照表上の純資産額がいずれも三百万円未満となった場合においても、当該事業年度に関する定時評議員会の終結の時に解散する。</w:t>
      </w:r>
    </w:p>
    <w:p>
      <w:pPr>
        <w:pStyle w:val="Heading4"/>
      </w:pPr>
      <w:r>
        <w:t>第二百三条（休眠一般財団法人のみなし解散）</w:t>
      </w:r>
    </w:p>
    <w:p>
      <w:r>
        <w:t>休眠一般財団法人（一般財団法人であって、当該一般財団法人に関する登記が最後にあった日から五年を経過したものをいう。以下この条において同じ。）は、法務大臣が休眠一般財団法人に対し二箇月以内に法務省令で定めるところによりその主たる事務所の所在地を管轄する登記所に事業を廃止していない旨の届出をすべき旨を官報に公告した場合において、その届出をしないときは、その二箇月の期間の満了の時に、解散したものとみなす。</w:t>
      </w:r>
    </w:p>
    <w:p>
      <w:pPr>
        <w:pStyle w:val="Heading5"/>
        <w:ind w:left="440"/>
      </w:pPr>
      <w:r>
        <w:t>２</w:t>
      </w:r>
    </w:p>
    <w:p>
      <w:pPr>
        <w:ind w:left="440"/>
      </w:pPr>
      <w:r>
        <w:t>登記所は、前項の規定による公告があったときは、休眠一般財団法人に対し、その旨の通知を発しなければならない。</w:t>
      </w:r>
    </w:p>
    <w:p>
      <w:pPr>
        <w:pStyle w:val="Heading4"/>
      </w:pPr>
      <w:r>
        <w:t>第二百四条（一般財団法人の継続）</w:t>
      </w:r>
    </w:p>
    <w:p>
      <w:r>
        <w:t>一般財団法人は、次に掲げる場合には、次章の規定による清算が結了するまで（第二号に掲げる場合にあっては、解散したものとみなされた後三年以内に限る。）、評議員会の決議によって、一般財団法人を継続することができる。</w:t>
      </w:r>
    </w:p>
    <w:p>
      <w:pPr>
        <w:pStyle w:val="Heading6"/>
        <w:ind w:left="880"/>
      </w:pPr>
      <w:r>
        <w:t>一</w:t>
      </w:r>
    </w:p>
    <w:p>
      <w:pPr>
        <w:ind w:left="880"/>
      </w:pPr>
      <w:r>
        <w:t>第二百二条第二項又は第三項の規定による解散後、清算事務年度（第二百二十七条第一項に規定する清算事務年度をいう。）に係る貸借対照表上の純資産額が三百万円以上となった場合</w:t>
      </w:r>
    </w:p>
    <w:p>
      <w:pPr>
        <w:pStyle w:val="Heading6"/>
        <w:ind w:left="880"/>
      </w:pPr>
      <w:r>
        <w:t>二</w:t>
      </w:r>
    </w:p>
    <w:p>
      <w:pPr>
        <w:ind w:left="880"/>
      </w:pPr>
      <w:r>
        <w:t>前条第一項の規定により解散したものとみなされた場合</w:t>
      </w:r>
    </w:p>
    <w:p>
      <w:pPr>
        <w:pStyle w:val="Heading4"/>
      </w:pPr>
      <w:r>
        <w:t>第二百五条（解散した一般財団法人の合併の制限）</w:t>
      </w:r>
    </w:p>
    <w:p>
      <w:r>
        <w:t>一般財団法人が解散した場合には、当該一般財団法人は、当該一般財団法人が合併後存続する一般財団法人となる合併をすることができない。</w:t>
      </w:r>
    </w:p>
    <w:p>
      <w:pPr>
        <w:pStyle w:val="Heading2"/>
      </w:pPr>
      <w:r>
        <w:t>第四章　清算</w:t>
      </w:r>
    </w:p>
    <w:p>
      <w:pPr>
        <w:pStyle w:val="Heading3"/>
      </w:pPr>
      <w:r>
        <w:t>第一節　清算の開始</w:t>
      </w:r>
    </w:p>
    <w:p>
      <w:pPr>
        <w:pStyle w:val="Heading4"/>
      </w:pPr>
      <w:r>
        <w:t>第二百六条（清算の開始原因）</w:t>
      </w:r>
    </w:p>
    <w:p>
      <w:r>
        <w:t>一般社団法人又は一般財団法人は、次に掲げる場合には、この章の定めるところにより、清算をしなければならない。</w:t>
      </w:r>
    </w:p>
    <w:p>
      <w:pPr>
        <w:pStyle w:val="Heading6"/>
        <w:ind w:left="880"/>
      </w:pPr>
      <w:r>
        <w:t>一</w:t>
      </w:r>
    </w:p>
    <w:p>
      <w:pPr>
        <w:ind w:left="880"/>
      </w:pPr>
      <w:r>
        <w:t>解散した場合（第百四十八条第五号又は第二百二条第一項第四号に掲げる事由によって解散した場合及び破産手続開始の決定により解散した場合であって当該破産手続が終了していない場合を除く。）</w:t>
      </w:r>
    </w:p>
    <w:p>
      <w:pPr>
        <w:pStyle w:val="Heading6"/>
        <w:ind w:left="880"/>
      </w:pPr>
      <w:r>
        <w:t>二</w:t>
      </w:r>
    </w:p>
    <w:p>
      <w:pPr>
        <w:ind w:left="880"/>
      </w:pPr>
      <w:r>
        <w:t>設立の無効の訴えに係る請求を認容する判決が確定した場合</w:t>
      </w:r>
    </w:p>
    <w:p>
      <w:pPr>
        <w:pStyle w:val="Heading6"/>
        <w:ind w:left="880"/>
      </w:pPr>
      <w:r>
        <w:t>三</w:t>
      </w:r>
    </w:p>
    <w:p>
      <w:pPr>
        <w:ind w:left="880"/>
      </w:pPr>
      <w:r>
        <w:t>設立の取消しの訴えに係る請求を認容する判決が確定した場合</w:t>
      </w:r>
    </w:p>
    <w:p>
      <w:pPr>
        <w:pStyle w:val="Heading4"/>
      </w:pPr>
      <w:r>
        <w:t>第二百七条（清算法人の能力）</w:t>
      </w:r>
    </w:p>
    <w:p>
      <w:r>
        <w:t>前条の規定により清算をする一般社団法人又は一般財団法人（以下「清算法人」という。）は、清算の目的の範囲内において、清算が結了するまではなお存続するものとみなす。</w:t>
      </w:r>
    </w:p>
    <w:p>
      <w:pPr>
        <w:pStyle w:val="Heading3"/>
      </w:pPr>
      <w:r>
        <w:t>第二節　清算法人の機関</w:t>
      </w:r>
    </w:p>
    <w:p>
      <w:pPr>
        <w:pStyle w:val="Heading4"/>
      </w:pPr>
      <w:r>
        <w:t>第二百八条</w:t>
      </w:r>
    </w:p>
    <w:p>
      <w:r>
        <w:t>清算法人には、一人又は二人以上の清算人を置かなければならない。</w:t>
      </w:r>
    </w:p>
    <w:p>
      <w:pPr>
        <w:pStyle w:val="Heading5"/>
        <w:ind w:left="440"/>
      </w:pPr>
      <w:r>
        <w:t>２</w:t>
      </w:r>
    </w:p>
    <w:p>
      <w:pPr>
        <w:ind w:left="440"/>
      </w:pPr>
      <w:r>
        <w:t>清算法人は、定款の定めによって、清算人会又は監事を置くことができる。</w:t>
      </w:r>
    </w:p>
    <w:p>
      <w:pPr>
        <w:pStyle w:val="Heading5"/>
        <w:ind w:left="440"/>
      </w:pPr>
      <w:r>
        <w:t>３</w:t>
      </w:r>
    </w:p>
    <w:p>
      <w:pPr>
        <w:ind w:left="440"/>
      </w:pPr>
      <w:r>
        <w:t>第二百六条各号に掲げる場合に該当することとなった時において大規模一般社団法人又は大規模一般財団法人であった清算法人は、監事を置かなければならない。</w:t>
      </w:r>
    </w:p>
    <w:p>
      <w:pPr>
        <w:pStyle w:val="Heading5"/>
        <w:ind w:left="440"/>
      </w:pPr>
      <w:r>
        <w:t>４</w:t>
      </w:r>
    </w:p>
    <w:p>
      <w:pPr>
        <w:ind w:left="440"/>
      </w:pPr>
      <w:r>
        <w:t>第二章第三節第二款及び前章第二節第一款（評議員及び評議員会に係る部分を除く。）の規定は、清算法人については、適用しない。</w:t>
      </w:r>
    </w:p>
    <w:p>
      <w:pPr>
        <w:pStyle w:val="Heading4"/>
      </w:pPr>
      <w:r>
        <w:t>第二百九条（清算人の就任）</w:t>
      </w:r>
    </w:p>
    <w:p>
      <w:r>
        <w:t>次に掲げる者は、清算法人の清算人となる。</w:t>
      </w:r>
    </w:p>
    <w:p>
      <w:pPr>
        <w:pStyle w:val="Heading6"/>
        <w:ind w:left="880"/>
      </w:pPr>
      <w:r>
        <w:t>一</w:t>
      </w:r>
    </w:p>
    <w:p>
      <w:pPr>
        <w:ind w:left="880"/>
      </w:pPr>
      <w:r>
        <w:t>理事（次号又は第三号に掲げる者がある場合を除く。）</w:t>
      </w:r>
    </w:p>
    <w:p>
      <w:pPr>
        <w:pStyle w:val="Heading6"/>
        <w:ind w:left="880"/>
      </w:pPr>
      <w:r>
        <w:t>二</w:t>
      </w:r>
    </w:p>
    <w:p>
      <w:pPr>
        <w:ind w:left="880"/>
      </w:pPr>
      <w:r>
        <w:t>定款で定める者</w:t>
      </w:r>
    </w:p>
    <w:p>
      <w:pPr>
        <w:pStyle w:val="Heading6"/>
        <w:ind w:left="880"/>
      </w:pPr>
      <w:r>
        <w:t>三</w:t>
      </w:r>
    </w:p>
    <w:p>
      <w:pPr>
        <w:ind w:left="880"/>
      </w:pPr>
      <w:r>
        <w:t>社員総会又は評議員会の決議によって選任された者</w:t>
      </w:r>
    </w:p>
    <w:p>
      <w:pPr>
        <w:pStyle w:val="Heading5"/>
        <w:ind w:left="440"/>
      </w:pPr>
      <w:r>
        <w:t>２</w:t>
      </w:r>
    </w:p>
    <w:p>
      <w:pPr>
        <w:ind w:left="440"/>
      </w:pPr>
      <w:r>
        <w:t>前項の規定により清算人となる者がないときは、裁判所は、利害関係人の申立てにより、清算人を選任する。</w:t>
      </w:r>
    </w:p>
    <w:p>
      <w:pPr>
        <w:pStyle w:val="Heading5"/>
        <w:ind w:left="440"/>
      </w:pPr>
      <w:r>
        <w:t>３</w:t>
      </w:r>
    </w:p>
    <w:p>
      <w:pPr>
        <w:ind w:left="440"/>
      </w:pPr>
      <w:r>
        <w:t>前二項の規定にかかわらず、第百四十八条第七号又は第二百二条第一項第六号に掲げる事由によって解散した清算法人については、裁判所は、利害関係人若しくは法務大臣の申立てにより又は職権で、清算人を選任する。</w:t>
      </w:r>
    </w:p>
    <w:p>
      <w:pPr>
        <w:pStyle w:val="Heading5"/>
        <w:ind w:left="440"/>
      </w:pPr>
      <w:r>
        <w:t>４</w:t>
      </w:r>
    </w:p>
    <w:p>
      <w:pPr>
        <w:ind w:left="440"/>
      </w:pPr>
      <w:r>
        <w:t>第一項及び第二項の規定にかかわらず、第二百六条第二号又は第三号に掲げる場合に該当することとなった清算法人については、裁判所は、利害関係人の申立てにより、清算人を選任する。</w:t>
      </w:r>
    </w:p>
    <w:p>
      <w:pPr>
        <w:pStyle w:val="Heading5"/>
        <w:ind w:left="440"/>
      </w:pPr>
      <w:r>
        <w:t>５</w:t>
      </w:r>
    </w:p>
    <w:p>
      <w:pPr>
        <w:ind w:left="440"/>
      </w:pPr>
      <w:r>
        <w:t>第六十四条、第六十五条第一項及び第六十五条の二の規定は清算人について、第六十五条第三項の規定は清算人会設置法人（清算人会を置く清算法人をいう。以下同じ。）について、それぞれ準用する。</w:t>
      </w:r>
    </w:p>
    <w:p>
      <w:pPr>
        <w:pStyle w:val="Heading4"/>
      </w:pPr>
      <w:r>
        <w:t>第二百十条（清算人の解任）</w:t>
      </w:r>
    </w:p>
    <w:p>
      <w:r>
        <w:t>清算一般社団法人（一般社団法人である清算法人をいう。以下同じ。）の清算人（前条第二項から第四項までの規定により裁判所が選任したものを除く。）は、いつでも、社員総会の決議によって解任することができる。</w:t>
      </w:r>
    </w:p>
    <w:p>
      <w:pPr>
        <w:pStyle w:val="Heading5"/>
        <w:ind w:left="440"/>
      </w:pPr>
      <w:r>
        <w:t>２</w:t>
      </w:r>
    </w:p>
    <w:p>
      <w:pPr>
        <w:ind w:left="440"/>
      </w:pPr>
      <w:r>
        <w:t>清算一般財団法人（一般財団法人である清算法人をいう。以下同じ。）の清算人（前条第二項から第四項までの規定により裁判所が選任したものを除く。）が次のいずれかに該当するときは、評議員会の決議によって、その清算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心身の故障のため、職務の執行に支障があり、又はこれに堪えないとき。</w:t>
      </w:r>
    </w:p>
    <w:p>
      <w:pPr>
        <w:pStyle w:val="Heading5"/>
        <w:ind w:left="440"/>
      </w:pPr>
      <w:r>
        <w:t>３</w:t>
      </w:r>
    </w:p>
    <w:p>
      <w:pPr>
        <w:ind w:left="440"/>
      </w:pPr>
      <w:r>
        <w:t>重要な事由があるときは、裁判所は、利害関係人の申立てにより、清算人を解任することができる。</w:t>
      </w:r>
    </w:p>
    <w:p>
      <w:pPr>
        <w:pStyle w:val="Heading5"/>
        <w:ind w:left="440"/>
      </w:pPr>
      <w:r>
        <w:t>４</w:t>
      </w:r>
    </w:p>
    <w:p>
      <w:pPr>
        <w:ind w:left="440"/>
      </w:pPr>
      <w:r>
        <w:t>第七十五条第一項から第三項までの規定は、清算人について準用する。</w:t>
      </w:r>
    </w:p>
    <w:p>
      <w:pPr>
        <w:pStyle w:val="Heading4"/>
      </w:pPr>
      <w:r>
        <w:t>第二百十一条（監事の退任等）</w:t>
      </w:r>
    </w:p>
    <w:p>
      <w:r>
        <w:t>清算法人の監事は、当該清算法人が監事を置く旨の定款の定めを廃止する定款の変更をした場合には、当該定款の変更の効力が生じた時に退任する。</w:t>
      </w:r>
    </w:p>
    <w:p>
      <w:pPr>
        <w:pStyle w:val="Heading5"/>
        <w:ind w:left="440"/>
      </w:pPr>
      <w:r>
        <w:t>２</w:t>
      </w:r>
    </w:p>
    <w:p>
      <w:pPr>
        <w:ind w:left="440"/>
      </w:pPr>
      <w:r>
        <w:t>次の各号に掲げる規定は、当該各号に定める清算法人については、適用しない。</w:t>
      </w:r>
    </w:p>
    <w:p>
      <w:pPr>
        <w:pStyle w:val="Heading6"/>
        <w:ind w:left="880"/>
      </w:pPr>
      <w:r>
        <w:t>一</w:t>
      </w:r>
    </w:p>
    <w:p>
      <w:pPr>
        <w:ind w:left="880"/>
      </w:pPr>
      <w:r>
        <w:t>第六十七条（第百七十七条において準用する場合を含む。）</w:t>
      </w:r>
    </w:p>
    <w:p>
      <w:pPr>
        <w:pStyle w:val="Heading6"/>
        <w:ind w:left="880"/>
      </w:pPr>
      <w:r>
        <w:t>二</w:t>
      </w:r>
    </w:p>
    <w:p>
      <w:pPr>
        <w:ind w:left="880"/>
      </w:pPr>
      <w:r>
        <w:t>第百七十四条</w:t>
      </w:r>
    </w:p>
    <w:p>
      <w:pPr>
        <w:pStyle w:val="Heading4"/>
      </w:pPr>
      <w:r>
        <w:t>第二百十二条（清算人の職務）</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4"/>
      </w:pPr>
      <w:r>
        <w:t>第二百十三条（業務の執行）</w:t>
      </w:r>
    </w:p>
    <w:p>
      <w:r>
        <w:t>清算人は、清算法人（清算人会設置法人を除く。次項において同じ。）の業務を執行する。</w:t>
      </w:r>
    </w:p>
    <w:p>
      <w:pPr>
        <w:pStyle w:val="Heading5"/>
        <w:ind w:left="440"/>
      </w:pPr>
      <w:r>
        <w:t>２</w:t>
      </w:r>
    </w:p>
    <w:p>
      <w:pPr>
        <w:ind w:left="440"/>
      </w:pPr>
      <w:r>
        <w:t>清算人が二人以上ある場合には、清算法人の業務は、定款に別段の定めがある場合を除き、清算人の過半数をもって決定する。</w:t>
      </w:r>
    </w:p>
    <w:p>
      <w:pPr>
        <w:pStyle w:val="Heading5"/>
        <w:ind w:left="440"/>
      </w:pPr>
      <w:r>
        <w:t>３</w:t>
      </w:r>
    </w:p>
    <w:p>
      <w:pPr>
        <w:ind w:left="440"/>
      </w:pPr>
      <w:r>
        <w:t>前項の場合には、清算人は、次に掲げる事項についての決定を各清算人に委任することができない。</w:t>
      </w:r>
    </w:p>
    <w:p>
      <w:pPr>
        <w:pStyle w:val="Heading6"/>
        <w:ind w:left="880"/>
      </w:pPr>
      <w:r>
        <w:t>一</w:t>
      </w:r>
    </w:p>
    <w:p>
      <w:pPr>
        <w:ind w:left="880"/>
      </w:pPr>
      <w:r>
        <w:t>従たる事務所の設置、移転及び廃止</w:t>
      </w:r>
    </w:p>
    <w:p>
      <w:pPr>
        <w:pStyle w:val="Heading6"/>
        <w:ind w:left="880"/>
      </w:pPr>
      <w:r>
        <w:t>二</w:t>
      </w:r>
    </w:p>
    <w:p>
      <w:pPr>
        <w:ind w:left="880"/>
      </w:pPr>
      <w:r>
        <w:t>第三十八条第一項各号に掲げる事項</w:t>
      </w:r>
    </w:p>
    <w:p>
      <w:pPr>
        <w:pStyle w:val="Heading6"/>
        <w:ind w:left="880"/>
      </w:pPr>
      <w:r>
        <w:t>三</w:t>
      </w:r>
    </w:p>
    <w:p>
      <w:pPr>
        <w:ind w:left="880"/>
      </w:pPr>
      <w:r>
        <w:t>第百八十一条第一項各号に掲げる事項</w:t>
      </w:r>
    </w:p>
    <w:p>
      <w:pPr>
        <w:pStyle w:val="Heading6"/>
        <w:ind w:left="880"/>
      </w:pPr>
      <w:r>
        <w:t>四</w:t>
      </w:r>
    </w:p>
    <w:p>
      <w:pPr>
        <w:ind w:left="880"/>
      </w:pPr>
      <w:r>
        <w:t>清算人の職務の執行が法令及び定款に適合することを確保するための体制その他清算法人の業務の適正を確保するために必要なものとして法務省令で定める体制の整備</w:t>
      </w:r>
    </w:p>
    <w:p>
      <w:pPr>
        <w:pStyle w:val="Heading5"/>
        <w:ind w:left="440"/>
      </w:pPr>
      <w:r>
        <w:t>４</w:t>
      </w:r>
    </w:p>
    <w:p>
      <w:pPr>
        <w:ind w:left="440"/>
      </w:pPr>
      <w:r>
        <w:t>第八十一条から第八十五条まで、第八十八条及び第八十九条の規定は、清算人（同条の規定については、第二百九条第二項から第四項までの規定により裁判所が選任したものを除く。）について準用する。</w:t>
      </w:r>
    </w:p>
    <w:p>
      <w:pPr>
        <w:pStyle w:val="Heading4"/>
      </w:pPr>
      <w:r>
        <w:t>第二百十四条（清算法人の代表）</w:t>
      </w:r>
    </w:p>
    <w:p>
      <w:r>
        <w:t>清算人は、清算法人を代表する。</w:t>
      </w:r>
    </w:p>
    <w:p>
      <w:pPr>
        <w:pStyle w:val="Heading5"/>
        <w:ind w:left="440"/>
      </w:pPr>
      <w:r>
        <w:t>２</w:t>
      </w:r>
    </w:p>
    <w:p>
      <w:pPr>
        <w:ind w:left="440"/>
      </w:pPr>
      <w:r>
        <w:t>前項本文の清算人が二人以上ある場合には、清算人は、各自、清算法人を代表する。</w:t>
      </w:r>
    </w:p>
    <w:p>
      <w:pPr>
        <w:pStyle w:val="Heading5"/>
        <w:ind w:left="440"/>
      </w:pPr>
      <w:r>
        <w:t>３</w:t>
      </w:r>
    </w:p>
    <w:p>
      <w:pPr>
        <w:ind w:left="440"/>
      </w:pPr>
      <w:r>
        <w:t>清算法人（清算人会設置法人を除く。）は、定款、定款の定めに基づく清算人（第二百九条第二項から第四項までの規定により裁判所が選任したものを除く。以下この項において同じ。）の互選又は社員総会若しくは評議員会の決議によって、清算人の中から代表清算人を定めることができる。</w:t>
      </w:r>
    </w:p>
    <w:p>
      <w:pPr>
        <w:pStyle w:val="Heading5"/>
        <w:ind w:left="440"/>
      </w:pPr>
      <w:r>
        <w:t>４</w:t>
      </w:r>
    </w:p>
    <w:p>
      <w:pPr>
        <w:ind w:left="440"/>
      </w:pPr>
      <w:r>
        <w:t>第二百九条第一項第一号の規定により理事が清算人となる場合において、代表理事（一般社団法人等を代表する理事をいう。以下この項、第二百六十一条第一項第三号、第二百八十九条第二号、第二百九十三条第一号、第三百五条、第三百十五条第一項第二号イ及び第三百二十条第一項において同じ。）を定めていたときは、当該代表理事が代表清算人となる。</w:t>
      </w:r>
    </w:p>
    <w:p>
      <w:pPr>
        <w:pStyle w:val="Heading5"/>
        <w:ind w:left="440"/>
      </w:pPr>
      <w:r>
        <w:t>５</w:t>
      </w:r>
    </w:p>
    <w:p>
      <w:pPr>
        <w:ind w:left="440"/>
      </w:pPr>
      <w:r>
        <w:t>裁判所は、第二百九条第二項から第四項までの規定により清算人を選任する場合には、その清算人の中から代表清算人を定めることができる。</w:t>
      </w:r>
    </w:p>
    <w:p>
      <w:pPr>
        <w:pStyle w:val="Heading5"/>
        <w:ind w:left="440"/>
      </w:pPr>
      <w:r>
        <w:t>６</w:t>
      </w:r>
    </w:p>
    <w:p>
      <w:pPr>
        <w:ind w:left="440"/>
      </w:pPr>
      <w:r>
        <w:t>前条第四項において準用する第八十一条の規定、次項において準用する第七十七条第四項の規定及び第二百二十条第八項の規定にかかわらず、監事設置清算法人（監事を置く清算法人又はこの法律の規定により監事を置かなければならない清算法人をいう。以下同じ。）が清算人（清算人であった者を含む。以下この項において同じ。）に対し、又は清算人が監事設置清算法人に対して訴えを提起する場合には、当該訴えについては、監事が監事設置清算法人を代表する。</w:t>
      </w:r>
    </w:p>
    <w:p>
      <w:pPr>
        <w:pStyle w:val="Heading5"/>
        <w:ind w:left="440"/>
      </w:pPr>
      <w:r>
        <w:t>７</w:t>
      </w:r>
    </w:p>
    <w:p>
      <w:pPr>
        <w:ind w:left="440"/>
      </w:pPr>
      <w:r>
        <w:t>第七十七条第四項及び第五項並びに第七十九条の規定は代表清算人について、第八十条の規定は民事保全法第五十六条に規定する仮処分命令により選任された清算人又は代表清算人の職務を代行する者について、それぞれ準用する。</w:t>
      </w:r>
    </w:p>
    <w:p>
      <w:pPr>
        <w:pStyle w:val="Heading4"/>
      </w:pPr>
      <w:r>
        <w:t>第二百十五条（清算法人についての破産手続の開始）</w:t>
      </w:r>
    </w:p>
    <w:p>
      <w:r>
        <w:t>清算法人の財産がその債務を完済するのに足りないことが明らかになったときは、清算人は、直ちに破産手続開始の申立てをしなければならない。</w:t>
      </w:r>
    </w:p>
    <w:p>
      <w:pPr>
        <w:pStyle w:val="Heading5"/>
        <w:ind w:left="440"/>
      </w:pPr>
      <w:r>
        <w:t>２</w:t>
      </w:r>
    </w:p>
    <w:p>
      <w:pPr>
        <w:ind w:left="440"/>
      </w:pPr>
      <w:r>
        <w:t>清算人は、清算法人が破産手続開始の決定を受けた場合において、破産管財人にその事務を引き継いだときは、その任務を終了したものとする。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前項に規定する場合において、清算法人が既に債権者に支払い、又は残余財産の帰属すべき者に引き渡したものがあるときは、破産管財人は、これを取り戻すことができる。</w:t>
      </w:r>
    </w:p>
    <w:p>
      <w:pPr>
        <w:pStyle w:val="Heading4"/>
      </w:pPr>
      <w:r>
        <w:t>第二百十六条（裁判所の選任する清算人の報酬）</w:t>
      </w:r>
    </w:p>
    <w:p>
      <w:r>
        <w:t>裁判所は、第二百九条第二項から第四項までの規定により清算人を選任した場合には、清算法人が当該清算人に対して支払う報酬の額を定めることができる。</w:t>
      </w:r>
    </w:p>
    <w:p>
      <w:pPr>
        <w:pStyle w:val="Heading4"/>
      </w:pPr>
      <w:r>
        <w:t>第二百十七条（清算人の清算法人に対する損害賠償責任）</w:t>
      </w:r>
    </w:p>
    <w:p>
      <w:r>
        <w:t>清算人は、その任務を怠ったときは、清算法人に対し、これによって生じた損害を賠償する責任を負う。</w:t>
      </w:r>
    </w:p>
    <w:p>
      <w:pPr>
        <w:pStyle w:val="Heading5"/>
        <w:ind w:left="440"/>
      </w:pPr>
      <w:r>
        <w:t>２</w:t>
      </w:r>
    </w:p>
    <w:p>
      <w:pPr>
        <w:ind w:left="440"/>
      </w:pPr>
      <w:r>
        <w:t>清算人が第二百十三条第四項において準用する第八十四条第一項の規定に違反して同項第一号の取引をしたときは、当該取引により清算人又は第三者が得た利益の額は、前項の損害の額と推定する。</w:t>
      </w:r>
    </w:p>
    <w:p>
      <w:pPr>
        <w:pStyle w:val="Heading5"/>
        <w:ind w:left="440"/>
      </w:pPr>
      <w:r>
        <w:t>３</w:t>
      </w:r>
    </w:p>
    <w:p>
      <w:pPr>
        <w:ind w:left="440"/>
      </w:pPr>
      <w:r>
        <w:t>第二百十三条第四項において準用する第八十四条第一項第二号又は第三号の取引によって清算法人に損害が生じたときは、次に掲げる清算人は、その任務を怠ったものと推定する。</w:t>
      </w:r>
    </w:p>
    <w:p>
      <w:pPr>
        <w:pStyle w:val="Heading6"/>
        <w:ind w:left="880"/>
      </w:pPr>
      <w:r>
        <w:t>一</w:t>
      </w:r>
    </w:p>
    <w:p>
      <w:pPr>
        <w:ind w:left="880"/>
      </w:pPr>
      <w:r>
        <w:t>第二百十三条第四項において準用する第八十四条第一項の清算人</w:t>
      </w:r>
    </w:p>
    <w:p>
      <w:pPr>
        <w:pStyle w:val="Heading6"/>
        <w:ind w:left="880"/>
      </w:pPr>
      <w:r>
        <w:t>二</w:t>
      </w:r>
    </w:p>
    <w:p>
      <w:pPr>
        <w:ind w:left="880"/>
      </w:pPr>
      <w:r>
        <w:t>清算法人が当該取引をすることを決定した清算人</w:t>
      </w:r>
    </w:p>
    <w:p>
      <w:pPr>
        <w:pStyle w:val="Heading6"/>
        <w:ind w:left="880"/>
      </w:pPr>
      <w:r>
        <w:t>三</w:t>
      </w:r>
    </w:p>
    <w:p>
      <w:pPr>
        <w:ind w:left="880"/>
      </w:pPr>
      <w:r>
        <w:t>当該取引に関する清算人会の承認の決議に賛成した清算人</w:t>
      </w:r>
    </w:p>
    <w:p>
      <w:pPr>
        <w:pStyle w:val="Heading5"/>
        <w:ind w:left="440"/>
      </w:pPr>
      <w:r>
        <w:t>４</w:t>
      </w:r>
    </w:p>
    <w:p>
      <w:pPr>
        <w:ind w:left="440"/>
      </w:pPr>
      <w:r>
        <w:t>第百十二条及び第百十六条第一項の規定は、清算人の第一項の責任について準用する。</w:t>
      </w:r>
    </w:p>
    <w:p>
      <w:pPr>
        <w:pStyle w:val="Heading4"/>
      </w:pPr>
      <w:r>
        <w:t>第二百十八条（清算人の第三者に対する損害賠償責任）</w:t>
      </w:r>
    </w:p>
    <w:p>
      <w:r>
        <w:t>清算人がその職務を行うについて悪意又は重大な過失があったときは、当該清算人は、これによって第三者に生じた損害を賠償する責任を負う。</w:t>
      </w:r>
    </w:p>
    <w:p>
      <w:pPr>
        <w:pStyle w:val="Heading5"/>
        <w:ind w:left="440"/>
      </w:pPr>
      <w:r>
        <w:t>２</w:t>
      </w:r>
    </w:p>
    <w:p>
      <w:pPr>
        <w:ind w:left="440"/>
      </w:pPr>
      <w:r>
        <w:t>清算人が、次に掲げる行為をしたときも、前項と同様とする。</w:t>
      </w:r>
    </w:p>
    <w:p>
      <w:pPr>
        <w:pStyle w:val="Heading6"/>
        <w:ind w:left="880"/>
      </w:pPr>
      <w:r>
        <w:t>一</w:t>
      </w:r>
    </w:p>
    <w:p>
      <w:pPr>
        <w:ind w:left="880"/>
      </w:pPr>
      <w:r>
        <w:t>第二百二十五条第一項に規定する財産目録等並びに第二百二十七条第一項の貸借対照表及び事務報告並びにこれらの附属明細書に記載し、又は記録すべき重要な事項についての虚偽の記載又は記録</w:t>
      </w:r>
    </w:p>
    <w:p>
      <w:pPr>
        <w:pStyle w:val="Heading6"/>
        <w:ind w:left="880"/>
      </w:pPr>
      <w:r>
        <w:t>二</w:t>
      </w:r>
    </w:p>
    <w:p>
      <w:pPr>
        <w:ind w:left="880"/>
      </w:pPr>
      <w:r>
        <w:t>虚偽の登記</w:t>
      </w:r>
    </w:p>
    <w:p>
      <w:pPr>
        <w:pStyle w:val="Heading6"/>
        <w:ind w:left="880"/>
      </w:pPr>
      <w:r>
        <w:t>三</w:t>
      </w:r>
    </w:p>
    <w:p>
      <w:pPr>
        <w:ind w:left="880"/>
      </w:pPr>
      <w:r>
        <w:t>虚偽の公告</w:t>
      </w:r>
    </w:p>
    <w:p>
      <w:pPr>
        <w:pStyle w:val="Heading6"/>
        <w:ind w:left="880"/>
      </w:pPr>
      <w:r>
        <w:t>四</w:t>
      </w:r>
    </w:p>
    <w:p>
      <w:pPr>
        <w:ind w:left="880"/>
      </w:pPr>
      <w:r>
        <w:t>基金を引き受ける者の募集をする際に通知しなければならない重要な事項についての虚偽の通知又は当該募集のための当該清算一般社団法人の事業その他の事項に関する説明に用いた資料についての虚偽の記載若しくは記録</w:t>
      </w:r>
    </w:p>
    <w:p>
      <w:pPr>
        <w:pStyle w:val="Heading4"/>
      </w:pPr>
      <w:r>
        <w:t>第二百十九条（清算人等の連帯責任）</w:t>
      </w:r>
    </w:p>
    <w:p>
      <w:r>
        <w:t>清算人、監事又は評議員が清算法人又は第三者に生じた損害を賠償する責任を負う場合において、他の清算人、監事又は評議員も当該損害を賠償する責任を負うときは、これらの者は、連帯債務者とする。</w:t>
      </w:r>
    </w:p>
    <w:p>
      <w:pPr>
        <w:pStyle w:val="Heading5"/>
        <w:ind w:left="440"/>
      </w:pPr>
      <w:r>
        <w:t>２</w:t>
      </w:r>
    </w:p>
    <w:p>
      <w:pPr>
        <w:ind w:left="440"/>
      </w:pPr>
      <w:r>
        <w:t>前項の場合には、第百十八条（第百九十八条において準用する場合を含む。）の規定は、適用しない。</w:t>
      </w:r>
    </w:p>
    <w:p>
      <w:pPr>
        <w:pStyle w:val="Heading4"/>
      </w:pPr>
      <w:r>
        <w:t>第二百二十条（清算人会の権限等）</w:t>
      </w:r>
    </w:p>
    <w:p>
      <w:r>
        <w:t>清算人会は、すべての清算人で組織する。</w:t>
      </w:r>
    </w:p>
    <w:p>
      <w:pPr>
        <w:pStyle w:val="Heading5"/>
        <w:ind w:left="440"/>
      </w:pPr>
      <w:r>
        <w:t>２</w:t>
      </w:r>
    </w:p>
    <w:p>
      <w:pPr>
        <w:ind w:left="440"/>
      </w:pPr>
      <w:r>
        <w:t>清算人会は、次に掲げる職務を行う。</w:t>
      </w:r>
    </w:p>
    <w:p>
      <w:pPr>
        <w:pStyle w:val="Heading6"/>
        <w:ind w:left="880"/>
      </w:pPr>
      <w:r>
        <w:t>一</w:t>
      </w:r>
    </w:p>
    <w:p>
      <w:pPr>
        <w:ind w:left="880"/>
      </w:pPr>
      <w:r>
        <w:t>清算人会設置法人の業務執行の決定</w:t>
      </w:r>
    </w:p>
    <w:p>
      <w:pPr>
        <w:pStyle w:val="Heading6"/>
        <w:ind w:left="880"/>
      </w:pPr>
      <w:r>
        <w:t>二</w:t>
      </w:r>
    </w:p>
    <w:p>
      <w:pPr>
        <w:ind w:left="880"/>
      </w:pPr>
      <w:r>
        <w:t>清算人の職務の執行の監督</w:t>
      </w:r>
    </w:p>
    <w:p>
      <w:pPr>
        <w:pStyle w:val="Heading6"/>
        <w:ind w:left="880"/>
      </w:pPr>
      <w:r>
        <w:t>三</w:t>
      </w:r>
    </w:p>
    <w:p>
      <w:pPr>
        <w:ind w:left="880"/>
      </w:pPr>
      <w:r>
        <w:t>代表清算人の選定及び解職</w:t>
      </w:r>
    </w:p>
    <w:p>
      <w:pPr>
        <w:pStyle w:val="Heading5"/>
        <w:ind w:left="440"/>
      </w:pPr>
      <w:r>
        <w:t>３</w:t>
      </w:r>
    </w:p>
    <w:p>
      <w:pPr>
        <w:ind w:left="440"/>
      </w:pPr>
      <w:r>
        <w:t>清算人会は、清算人の中から代表清算人を選定しなければならない。</w:t>
      </w:r>
    </w:p>
    <w:p>
      <w:pPr>
        <w:pStyle w:val="Heading5"/>
        <w:ind w:left="440"/>
      </w:pPr>
      <w:r>
        <w:t>４</w:t>
      </w:r>
    </w:p>
    <w:p>
      <w:pPr>
        <w:ind w:left="440"/>
      </w:pPr>
      <w:r>
        <w:t>清算人会は、その選定した代表清算人及び第二百十四条第四項の規定により代表清算人となった者を解職することができる。</w:t>
      </w:r>
    </w:p>
    <w:p>
      <w:pPr>
        <w:pStyle w:val="Heading5"/>
        <w:ind w:left="440"/>
      </w:pPr>
      <w:r>
        <w:t>５</w:t>
      </w:r>
    </w:p>
    <w:p>
      <w:pPr>
        <w:ind w:left="440"/>
      </w:pPr>
      <w:r>
        <w:t>第二百十四条第五項の規定により裁判所が代表清算人を定めたときは、清算人会は、代表清算人を選定し、又は解職することができない。</w:t>
      </w:r>
    </w:p>
    <w:p>
      <w:pPr>
        <w:pStyle w:val="Heading5"/>
        <w:ind w:left="440"/>
      </w:pPr>
      <w:r>
        <w:t>６</w:t>
      </w:r>
    </w:p>
    <w:p>
      <w:pPr>
        <w:ind w:left="440"/>
      </w:pPr>
      <w:r>
        <w:t>清算人会は、次に掲げる事項その他の重要な業務執行の決定を清算人に委任することができない。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重要な使用人の選任及び解任</w:t>
      </w:r>
    </w:p>
    <w:p>
      <w:pPr>
        <w:pStyle w:val="Heading6"/>
        <w:ind w:left="880"/>
      </w:pPr>
      <w:r>
        <w:t>四</w:t>
      </w:r>
    </w:p>
    <w:p>
      <w:pPr>
        <w:ind w:left="880"/>
      </w:pPr>
      <w:r>
        <w:t>従たる事務所その他の重要な組織の設置、変更及び廃止</w:t>
      </w:r>
    </w:p>
    <w:p>
      <w:pPr>
        <w:pStyle w:val="Heading6"/>
        <w:ind w:left="880"/>
      </w:pPr>
      <w:r>
        <w:t>五</w:t>
      </w:r>
    </w:p>
    <w:p>
      <w:pPr>
        <w:ind w:left="880"/>
      </w:pPr>
      <w:r>
        <w:t>清算人の職務の執行が法令及び定款に適合することを確保するための体制その他清算法人の業務の適正を確保するために必要なものとして法務省令で定める体制の整備</w:t>
      </w:r>
    </w:p>
    <w:p>
      <w:pPr>
        <w:pStyle w:val="Heading5"/>
        <w:ind w:left="440"/>
      </w:pPr>
      <w:r>
        <w:t>７</w:t>
      </w:r>
    </w:p>
    <w:p>
      <w:pPr>
        <w:ind w:left="440"/>
      </w:pPr>
      <w:r>
        <w:t>次に掲げる清算人は、清算人会設置法人の業務を執行する。</w:t>
      </w:r>
    </w:p>
    <w:p>
      <w:pPr>
        <w:pStyle w:val="Heading6"/>
        <w:ind w:left="880"/>
      </w:pPr>
      <w:r>
        <w:t>一</w:t>
      </w:r>
    </w:p>
    <w:p>
      <w:pPr>
        <w:ind w:left="880"/>
      </w:pPr>
      <w:r>
        <w:t>代表清算人</w:t>
      </w:r>
    </w:p>
    <w:p>
      <w:pPr>
        <w:pStyle w:val="Heading6"/>
        <w:ind w:left="880"/>
      </w:pPr>
      <w:r>
        <w:t>二</w:t>
      </w:r>
    </w:p>
    <w:p>
      <w:pPr>
        <w:ind w:left="880"/>
      </w:pPr>
      <w:r>
        <w:t>代表清算人以外の清算人であって、清算人会の決議によって清算人会設置法人の業務を執行する清算人として選定されたもの</w:t>
      </w:r>
    </w:p>
    <w:p>
      <w:pPr>
        <w:pStyle w:val="Heading5"/>
        <w:ind w:left="440"/>
      </w:pPr>
      <w:r>
        <w:t>８</w:t>
      </w:r>
    </w:p>
    <w:p>
      <w:pPr>
        <w:ind w:left="440"/>
      </w:pPr>
      <w:r>
        <w:t>第二百十三条第四項において読み替えて準用する第八十一条に規定する場合には、清算人会は、同条の規定による社員総会又は評議員会の定めがある場合を除き、同条の訴えについて清算人会設置法人を代表する者を定めることができる。</w:t>
      </w:r>
    </w:p>
    <w:p>
      <w:pPr>
        <w:pStyle w:val="Heading5"/>
        <w:ind w:left="440"/>
      </w:pPr>
      <w:r>
        <w:t>９</w:t>
      </w:r>
    </w:p>
    <w:p>
      <w:pPr>
        <w:ind w:left="440"/>
      </w:pPr>
      <w:r>
        <w:t>第七項各号に掲げる清算人は、三箇月に一回以上、自己の職務の執行の状況を清算人会に報告しなければならない。</w:t>
      </w:r>
    </w:p>
    <w:p>
      <w:pPr>
        <w:pStyle w:val="Heading5"/>
        <w:ind w:left="440"/>
      </w:pPr>
      <w:r>
        <w:t>１０</w:t>
      </w:r>
    </w:p>
    <w:p>
      <w:pPr>
        <w:ind w:left="440"/>
      </w:pPr>
      <w:r>
        <w:t>第九十二条の規定は、清算人会設置法人について準用する。</w:t>
      </w:r>
    </w:p>
    <w:p>
      <w:pPr>
        <w:pStyle w:val="Heading4"/>
      </w:pPr>
      <w:r>
        <w:t>第二百二十一条（清算人会の運営）</w:t>
      </w:r>
    </w:p>
    <w:p>
      <w:r>
        <w:t>清算人会は、各清算人が招集する。</w:t>
      </w:r>
    </w:p>
    <w:p>
      <w:pPr>
        <w:pStyle w:val="Heading5"/>
        <w:ind w:left="440"/>
      </w:pPr>
      <w:r>
        <w:t>２</w:t>
      </w:r>
    </w:p>
    <w:p>
      <w:pPr>
        <w:ind w:left="440"/>
      </w:pPr>
      <w:r>
        <w:t>前項ただし書に規定する場合には、同項ただし書の規定により定められた清算人（以下この項及び次条第二項において「招集権者」という。）以外の清算人は、招集権者に対し、清算人会の目的である事項を示して、清算人会の招集を請求することができる。</w:t>
      </w:r>
    </w:p>
    <w:p>
      <w:pPr>
        <w:pStyle w:val="Heading5"/>
        <w:ind w:left="440"/>
      </w:pPr>
      <w:r>
        <w:t>３</w:t>
      </w:r>
    </w:p>
    <w:p>
      <w:pPr>
        <w:ind w:left="440"/>
      </w:pPr>
      <w:r>
        <w:t>前項の規定による請求があった日から五日以内に、その請求があった日から二週間以内の日を清算人会の日とする清算人会の招集の通知が発せられない場合には、その請求をした清算人は、清算人会を招集することができる。</w:t>
      </w:r>
    </w:p>
    <w:p>
      <w:pPr>
        <w:pStyle w:val="Heading5"/>
        <w:ind w:left="440"/>
      </w:pPr>
      <w:r>
        <w:t>４</w:t>
      </w:r>
    </w:p>
    <w:p>
      <w:pPr>
        <w:ind w:left="440"/>
      </w:pPr>
      <w:r>
        <w:t>第九十四条の規定は、清算人会設置法人における清算人会の招集について準用する。</w:t>
      </w:r>
    </w:p>
    <w:p>
      <w:pPr>
        <w:pStyle w:val="Heading5"/>
        <w:ind w:left="440"/>
      </w:pPr>
      <w:r>
        <w:t>５</w:t>
      </w:r>
    </w:p>
    <w:p>
      <w:pPr>
        <w:ind w:left="440"/>
      </w:pPr>
      <w:r>
        <w:t>第九十五条及び第九十六条の規定は、清算人会設置法人における清算人会の決議について準用する。</w:t>
      </w:r>
    </w:p>
    <w:p>
      <w:pPr>
        <w:pStyle w:val="Heading5"/>
        <w:ind w:left="440"/>
      </w:pPr>
      <w:r>
        <w:t>６</w:t>
      </w:r>
    </w:p>
    <w:p>
      <w:pPr>
        <w:ind w:left="440"/>
      </w:pPr>
      <w:r>
        <w:t>第九十八条の規定は、清算人会設置法人における清算人会への報告について準用する。</w:t>
      </w:r>
    </w:p>
    <w:p>
      <w:pPr>
        <w:pStyle w:val="Heading4"/>
      </w:pPr>
      <w:r>
        <w:t>第二百二十二条（社員又は評議員による招集の請求）</w:t>
      </w:r>
    </w:p>
    <w:p>
      <w:r>
        <w:t>清算人会設置法人（監事設置清算法人を除く。）の社員又は評議員は、清算人が清算人会設置法人の目的の範囲外の行為その他法令若しくは定款に違反する行為をし、又はこれらの行為をするおそれがあると認めるときは、清算人会の招集を請求することができる。</w:t>
      </w:r>
    </w:p>
    <w:p>
      <w:pPr>
        <w:pStyle w:val="Heading5"/>
        <w:ind w:left="440"/>
      </w:pPr>
      <w:r>
        <w:t>２</w:t>
      </w:r>
    </w:p>
    <w:p>
      <w:pPr>
        <w:ind w:left="440"/>
      </w:pPr>
      <w:r>
        <w:t>前項の規定による請求は、清算人（前条第一項ただし書に規定する場合にあっては、招集権者）に対し、清算人会の目的である事項を示して行わなければならない。</w:t>
      </w:r>
    </w:p>
    <w:p>
      <w:pPr>
        <w:pStyle w:val="Heading5"/>
        <w:ind w:left="440"/>
      </w:pPr>
      <w:r>
        <w:t>３</w:t>
      </w:r>
    </w:p>
    <w:p>
      <w:pPr>
        <w:ind w:left="440"/>
      </w:pPr>
      <w:r>
        <w:t>前条第三項の規定は、第一項の規定による請求があった場合について準用する。</w:t>
      </w:r>
    </w:p>
    <w:p>
      <w:pPr>
        <w:pStyle w:val="Heading5"/>
        <w:ind w:left="440"/>
      </w:pPr>
      <w:r>
        <w:t>４</w:t>
      </w:r>
    </w:p>
    <w:p>
      <w:pPr>
        <w:ind w:left="440"/>
      </w:pPr>
      <w:r>
        <w:t>第一項の規定による請求を行った社員又は評議員は、当該請求に基づき招集され、又は前項において準用する前条第三項の規定により招集した清算人会に出席し、意見を述べることができる。</w:t>
      </w:r>
    </w:p>
    <w:p>
      <w:pPr>
        <w:pStyle w:val="Heading4"/>
      </w:pPr>
      <w:r>
        <w:t>第二百二十三条（議事録等）</w:t>
      </w:r>
    </w:p>
    <w:p>
      <w:r>
        <w:t>清算人会設置法人は、清算人会の日（第二百二十一条第五項において準用する第九十六条の規定により清算人会の決議があったものとみなされた日を含む。）から十年間、同項において準用する第九十五条第三項の議事録又は第二百二十一条第五項において準用する第九十六条の意思表示を記載し、若しくは記録した書面若しくは電磁的記録（以下この条において「議事録等」という。）をその主たる事務所に備え置かなければならない。</w:t>
      </w:r>
    </w:p>
    <w:p>
      <w:pPr>
        <w:pStyle w:val="Heading5"/>
        <w:ind w:left="440"/>
      </w:pPr>
      <w:r>
        <w:t>２</w:t>
      </w:r>
    </w:p>
    <w:p>
      <w:pPr>
        <w:ind w:left="440"/>
      </w:pPr>
      <w:r>
        <w:t>社員又は評議員は、清算法人の業務時間内は、いつでも、次に掲げる請求をすることができる。</w:t>
      </w:r>
    </w:p>
    <w:p>
      <w:pPr>
        <w:pStyle w:val="Heading6"/>
        <w:ind w:left="880"/>
      </w:pPr>
      <w:r>
        <w:t>一</w:t>
      </w:r>
    </w:p>
    <w:p>
      <w:pPr>
        <w:ind w:left="880"/>
      </w:pPr>
      <w:r>
        <w:t>前項の議事録等が書面をもって作成されているときは、当該書面の閲覧又は謄写の請求</w:t>
      </w:r>
    </w:p>
    <w:p>
      <w:pPr>
        <w:pStyle w:val="Heading6"/>
        <w:ind w:left="880"/>
      </w:pPr>
      <w:r>
        <w:t>二</w:t>
      </w:r>
    </w:p>
    <w:p>
      <w:pPr>
        <w:ind w:left="880"/>
      </w:pPr>
      <w:r>
        <w:t>前項の議事録等が電磁的記録をもって作成されているときは、当該電磁的記録に記録された事項を法務省令で定める方法により表示したものの閲覧又は謄写の請求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監事設置清算法人である清算一般社団法人における前項の規定の適用については、同項中「清算法人の業務時間内は、いつでも」とあるのは、「裁判所の許可を得て」とする。</w:t>
      </w:r>
    </w:p>
    <w:p>
      <w:pPr>
        <w:pStyle w:val="Heading5"/>
        <w:ind w:left="440"/>
      </w:pPr>
      <w:r>
        <w:t>４</w:t>
      </w:r>
    </w:p>
    <w:p>
      <w:pPr>
        <w:ind w:left="440"/>
      </w:pPr>
      <w:r>
        <w:t>債権者は、清算人又は監事の責任を追及するため必要があるときは、裁判所の許可を得て、第一項の議事録等について第二項各号に掲げる請求をすることができる。</w:t>
      </w:r>
    </w:p>
    <w:p>
      <w:pPr>
        <w:pStyle w:val="Heading5"/>
        <w:ind w:left="440"/>
      </w:pPr>
      <w:r>
        <w:t>５</w:t>
      </w:r>
    </w:p>
    <w:p>
      <w:pPr>
        <w:ind w:left="440"/>
      </w:pPr>
      <w:r>
        <w:t>裁判所は、第三項の規定により読み替えて適用する第二項各号に掲げる請求又は前項の請求に係る閲覧又は謄写をすることにより、当該清算人会設置法人に著しい損害を及ぼすおそれがあると認めるときは、第三項の規定により読み替えて適用する第二項の許可又は前項の許可をすることができない。</w:t>
      </w:r>
    </w:p>
    <w:p>
      <w:pPr>
        <w:pStyle w:val="Heading4"/>
      </w:pPr>
      <w:r>
        <w:t>第二百二十四条</w:t>
      </w:r>
    </w:p>
    <w:p>
      <w:r>
        <w:t>清算法人については、第六十五条第二項、第七十二条及び第七十四条第三項（これらの規定を第百七十七条において準用する場合を含む。）並びに第八十七条及び第二章第三節第六款（第百四条第一項を除き、これらの規定を第百九十七条において準用する場合を含む。）の規定中理事、理事会又は理事会設置一般社団法人に関する規定は、それぞれ清算人、清算人会又は清算人会設置法人に関する規定として清算人、清算人会又は清算人会設置法人に適用があるものとする。</w:t>
      </w:r>
    </w:p>
    <w:p>
      <w:pPr>
        <w:pStyle w:val="Heading5"/>
        <w:ind w:left="440"/>
      </w:pPr>
      <w:r>
        <w:t>２</w:t>
      </w:r>
    </w:p>
    <w:p>
      <w:pPr>
        <w:ind w:left="440"/>
      </w:pPr>
      <w:r>
        <w:t>清算一般社団法人については、第二章第三節第一款及び第百三十七条第十項の規定中理事、理事会又は理事会設置一般社団法人に関する規定は、それぞれ清算人、清算人会又は清算人会を置く清算一般社団法人に関する規定として清算人、清算人会又は清算人会を置く清算一般社団法人に適用があるものとする。</w:t>
      </w:r>
    </w:p>
    <w:p>
      <w:pPr>
        <w:pStyle w:val="Heading5"/>
        <w:ind w:left="440"/>
      </w:pPr>
      <w:r>
        <w:t>３</w:t>
      </w:r>
    </w:p>
    <w:p>
      <w:pPr>
        <w:ind w:left="440"/>
      </w:pPr>
      <w:r>
        <w:t>清算一般財団法人については、第百五十三条第三項第一号、第百七十三条第二項及び前章第二節第三款の規定中理事又は理事会に関する規定は、それぞれ清算人又は清算人会に関する規定として清算人又は清算人会に適用があるものとする。</w:t>
      </w:r>
    </w:p>
    <w:p>
      <w:pPr>
        <w:pStyle w:val="Heading3"/>
      </w:pPr>
      <w:r>
        <w:t>第三節　財産目録等</w:t>
      </w:r>
    </w:p>
    <w:p>
      <w:pPr>
        <w:pStyle w:val="Heading4"/>
      </w:pPr>
      <w:r>
        <w:t>第二百二十五条（財産目録等の作成等）</w:t>
      </w:r>
    </w:p>
    <w:p>
      <w:r>
        <w:t>清算人（清算人会設置法人にあっては、第二百二十条第七項各号に掲げる清算人）は、その就任後遅滞なく、清算法人の財産の現況を調査し、法務省令で定めるところにより、第二百六条各号に掲げる場合に該当することとなった日における財産目録及び貸借対照表（以下この条及び次条において「財産目録等」という。）を作成しなければならない。</w:t>
      </w:r>
    </w:p>
    <w:p>
      <w:pPr>
        <w:pStyle w:val="Heading5"/>
        <w:ind w:left="440"/>
      </w:pPr>
      <w:r>
        <w:t>２</w:t>
      </w:r>
    </w:p>
    <w:p>
      <w:pPr>
        <w:ind w:left="440"/>
      </w:pPr>
      <w:r>
        <w:t>清算人会設置法人においては、財産目録等は、清算人会の承認を受けなければならない。</w:t>
      </w:r>
    </w:p>
    <w:p>
      <w:pPr>
        <w:pStyle w:val="Heading5"/>
        <w:ind w:left="440"/>
      </w:pPr>
      <w:r>
        <w:t>３</w:t>
      </w:r>
    </w:p>
    <w:p>
      <w:pPr>
        <w:ind w:left="440"/>
      </w:pPr>
      <w:r>
        <w:t>清算人は、財産目録等（前項の規定の適用がある場合にあっては、同項の承認を受けたもの）を社員総会又は評議員会に提出し、又は提供し、その承認を受けなければならない。</w:t>
      </w:r>
    </w:p>
    <w:p>
      <w:pPr>
        <w:pStyle w:val="Heading5"/>
        <w:ind w:left="440"/>
      </w:pPr>
      <w:r>
        <w:t>４</w:t>
      </w:r>
    </w:p>
    <w:p>
      <w:pPr>
        <w:ind w:left="440"/>
      </w:pPr>
      <w:r>
        <w:t>清算法人は、財産目録等を作成した時からその主たる事務所の所在地における清算結了の登記の時までの間、当該財産目録等を保存しなければならない。</w:t>
      </w:r>
    </w:p>
    <w:p>
      <w:pPr>
        <w:pStyle w:val="Heading4"/>
      </w:pPr>
      <w:r>
        <w:t>第二百二十六条（財産目録等の提出命令）</w:t>
      </w:r>
    </w:p>
    <w:p>
      <w:r>
        <w:t>裁判所は、申立てにより又は職権で、訴訟の当事者に対し、財産目録等の全部又は一部の提出を命ずることができる。</w:t>
      </w:r>
    </w:p>
    <w:p>
      <w:pPr>
        <w:pStyle w:val="Heading4"/>
      </w:pPr>
      <w:r>
        <w:t>第二百二十七条（貸借対照表等の作成及び保存）</w:t>
      </w:r>
    </w:p>
    <w:p>
      <w:r>
        <w:t>清算法人は、法務省令で定めるところにより、各清算事務年度（第二百六条各号に掲げる場合に該当することとなった日の翌日又はその後毎年その日に応当する日（応当する日がない場合にあっては、その前日）から始まる各一年の期間をいう。）に係る貸借対照表及び事務報告並びにこれらの附属明細書を作成しなければならない。</w:t>
      </w:r>
    </w:p>
    <w:p>
      <w:pPr>
        <w:pStyle w:val="Heading5"/>
        <w:ind w:left="440"/>
      </w:pPr>
      <w:r>
        <w:t>２</w:t>
      </w:r>
    </w:p>
    <w:p>
      <w:pPr>
        <w:ind w:left="440"/>
      </w:pPr>
      <w:r>
        <w:t>前項の貸借対照表及び事務報告並びにこれらの附属明細書は、電磁的記録をもって作成することができる。</w:t>
      </w:r>
    </w:p>
    <w:p>
      <w:pPr>
        <w:pStyle w:val="Heading5"/>
        <w:ind w:left="440"/>
      </w:pPr>
      <w:r>
        <w:t>３</w:t>
      </w:r>
    </w:p>
    <w:p>
      <w:pPr>
        <w:ind w:left="440"/>
      </w:pPr>
      <w:r>
        <w:t>清算法人は、第一項の貸借対照表を作成した時からその主たる事務所の所在地における清算結了の登記の時までの間、当該貸借対照表及びその附属明細書を保存しなければならない。</w:t>
      </w:r>
    </w:p>
    <w:p>
      <w:pPr>
        <w:pStyle w:val="Heading4"/>
      </w:pPr>
      <w:r>
        <w:t>第二百二十八条（貸借対照表等の監査等）</w:t>
      </w:r>
    </w:p>
    <w:p>
      <w:r>
        <w:t>監事設置清算法人においては、前条第一項の貸借対照表及び事務報告並びにこれらの附属明細書は、法務省令で定めるところにより、監事の監査を受けなければならない。</w:t>
      </w:r>
    </w:p>
    <w:p>
      <w:pPr>
        <w:pStyle w:val="Heading5"/>
        <w:ind w:left="440"/>
      </w:pPr>
      <w:r>
        <w:t>２</w:t>
      </w:r>
    </w:p>
    <w:p>
      <w:pPr>
        <w:ind w:left="440"/>
      </w:pPr>
      <w:r>
        <w:t>清算人会設置法人においては、前条第一項の貸借対照表及び事務報告並びにこれらの附属明細書（前項の規定の適用がある場合にあっては、同項の監査を受けたもの）は、清算人会の承認を受けなければならない。</w:t>
      </w:r>
    </w:p>
    <w:p>
      <w:pPr>
        <w:pStyle w:val="Heading4"/>
      </w:pPr>
      <w:r>
        <w:t>第二百二十九条（貸借対照表等の備置き及び閲覧等）</w:t>
      </w:r>
    </w:p>
    <w:p>
      <w:r>
        <w:t>次の各号に掲げる清算法人は、第二百二十七条第一項に規定する各清算事務年度に係る貸借対照表及び事務報告並びにこれらの附属明細書（前条第一項の規定の適用がある場合にあっては、監査報告を含む。以下この条において「貸借対照表等」という。）を、当該各号に定める日からその主たる事務所の所在地における清算結了の登記の時までの間、その主たる事務所に備え置かなければならない。</w:t>
      </w:r>
    </w:p>
    <w:p>
      <w:pPr>
        <w:pStyle w:val="Heading6"/>
        <w:ind w:left="880"/>
      </w:pPr>
      <w:r>
        <w:t>一</w:t>
      </w:r>
    </w:p>
    <w:p>
      <w:pPr>
        <w:ind w:left="880"/>
      </w:pPr>
      <w:r>
        <w:t>清算一般社団法人</w:t>
      </w:r>
    </w:p>
    <w:p>
      <w:pPr>
        <w:pStyle w:val="Heading6"/>
        <w:ind w:left="880"/>
      </w:pPr>
      <w:r>
        <w:t>二</w:t>
      </w:r>
    </w:p>
    <w:p>
      <w:pPr>
        <w:ind w:left="880"/>
      </w:pPr>
      <w:r>
        <w:t>清算一般財団法人</w:t>
      </w:r>
    </w:p>
    <w:p>
      <w:pPr>
        <w:pStyle w:val="Heading5"/>
        <w:ind w:left="440"/>
      </w:pPr>
      <w:r>
        <w:t>２</w:t>
      </w:r>
    </w:p>
    <w:p>
      <w:pPr>
        <w:ind w:left="440"/>
      </w:pPr>
      <w:r>
        <w:t>社員、評議員及び債権者は、清算法人の業務時間内は、いつでも、次に掲げる請求をすることができる。</w:t>
      </w:r>
    </w:p>
    <w:p>
      <w:pPr>
        <w:pStyle w:val="Heading6"/>
        <w:ind w:left="880"/>
      </w:pPr>
      <w:r>
        <w:t>一</w:t>
      </w:r>
    </w:p>
    <w:p>
      <w:pPr>
        <w:ind w:left="880"/>
      </w:pPr>
      <w:r>
        <w:t>貸借対照表等が書面をもって作成されているときは、当該書面の閲覧の請求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貸借対照表等が電磁的記録をもって作成されているときは、当該電磁的記録に記録された事項を法務省令で定める方法により表示したものの閲覧の請求</w:t>
      </w:r>
    </w:p>
    <w:p>
      <w:pPr>
        <w:pStyle w:val="Heading6"/>
        <w:ind w:left="880"/>
      </w:pPr>
      <w:r>
        <w:t>四</w:t>
      </w:r>
    </w:p>
    <w:p>
      <w:pPr>
        <w:ind w:left="880"/>
      </w:pPr>
      <w:r>
        <w:t>前号の電磁的記録に記録された事項を電磁的方法であって清算法人の定めたものにより提供することの請求又はその事項を記載した書面の交付の請求</w:t>
      </w:r>
    </w:p>
    <w:p>
      <w:pPr>
        <w:pStyle w:val="Heading4"/>
      </w:pPr>
      <w:r>
        <w:t>第二百三十条（貸借対照表等の提出等）</w:t>
      </w:r>
    </w:p>
    <w:p>
      <w:r>
        <w:t>次の各号に掲げる清算法人においては、清算人は、当該各号に定める貸借対照表及び事務報告を定時社員総会又は定時評議員会に提出し、又は提供しなければならない。</w:t>
      </w:r>
    </w:p>
    <w:p>
      <w:pPr>
        <w:pStyle w:val="Heading6"/>
        <w:ind w:left="880"/>
      </w:pPr>
      <w:r>
        <w:t>一</w:t>
      </w:r>
    </w:p>
    <w:p>
      <w:pPr>
        <w:ind w:left="880"/>
      </w:pPr>
      <w:r>
        <w:t>監事設置清算法人（清算人会設置法人を除く。）</w:t>
      </w:r>
    </w:p>
    <w:p>
      <w:pPr>
        <w:pStyle w:val="Heading6"/>
        <w:ind w:left="880"/>
      </w:pPr>
      <w:r>
        <w:t>二</w:t>
      </w:r>
    </w:p>
    <w:p>
      <w:pPr>
        <w:ind w:left="880"/>
      </w:pPr>
      <w:r>
        <w:t>清算人会設置法人</w:t>
      </w:r>
    </w:p>
    <w:p>
      <w:pPr>
        <w:pStyle w:val="Heading6"/>
        <w:ind w:left="880"/>
      </w:pPr>
      <w:r>
        <w:t>三</w:t>
      </w:r>
    </w:p>
    <w:p>
      <w:pPr>
        <w:ind w:left="880"/>
      </w:pPr>
      <w:r>
        <w:t>前二号に掲げるもの以外の清算法人</w:t>
      </w:r>
    </w:p>
    <w:p>
      <w:pPr>
        <w:pStyle w:val="Heading5"/>
        <w:ind w:left="440"/>
      </w:pPr>
      <w:r>
        <w:t>２</w:t>
      </w:r>
    </w:p>
    <w:p>
      <w:pPr>
        <w:ind w:left="440"/>
      </w:pPr>
      <w:r>
        <w:t>前項の規定により提出され、又は提供された貸借対照表は、定時社員総会又は定時評議員会の承認を受けなければならない。</w:t>
      </w:r>
    </w:p>
    <w:p>
      <w:pPr>
        <w:pStyle w:val="Heading5"/>
        <w:ind w:left="440"/>
      </w:pPr>
      <w:r>
        <w:t>３</w:t>
      </w:r>
    </w:p>
    <w:p>
      <w:pPr>
        <w:ind w:left="440"/>
      </w:pPr>
      <w:r>
        <w:t>清算人は、第一項の規定により提出され、又は提供された事務報告の内容を定時社員総会又は定時評議員会に報告しなければならない。</w:t>
      </w:r>
    </w:p>
    <w:p>
      <w:pPr>
        <w:pStyle w:val="Heading4"/>
      </w:pPr>
      <w:r>
        <w:t>第二百三十一条（貸借対照表等の提出命令）</w:t>
      </w:r>
    </w:p>
    <w:p>
      <w:r>
        <w:t>裁判所は、申立てにより又は職権で、訴訟の当事者に対し、第二百二十七条第一項の貸借対照表及びその附属明細書の全部又は一部の提出を命ずることができる。</w:t>
      </w:r>
    </w:p>
    <w:p>
      <w:pPr>
        <w:pStyle w:val="Heading4"/>
      </w:pPr>
      <w:r>
        <w:t>第二百三十二条（適用除外）</w:t>
      </w:r>
    </w:p>
    <w:p>
      <w:r>
        <w:t>第二章第四節第三款（第百二十三条第四項、第百二十八条第三項、第百二十九条及び第百三十条を除き、第百九十九条において準用する場合を含む。）の規定は、清算法人については、適用しない。</w:t>
      </w:r>
    </w:p>
    <w:p>
      <w:pPr>
        <w:pStyle w:val="Heading3"/>
      </w:pPr>
      <w:r>
        <w:t>第四節　債務の弁済等</w:t>
      </w:r>
    </w:p>
    <w:p>
      <w:pPr>
        <w:pStyle w:val="Heading4"/>
      </w:pPr>
      <w:r>
        <w:t>第二百三十三条（債権者に対する公告等）</w:t>
      </w:r>
    </w:p>
    <w:p>
      <w:r>
        <w:t>清算法人は、第二百六条各号に掲げる場合に該当することとなった後、遅滞なく、当該清算法人の債権者に対し、一定の期間内にその債権を申し出るべき旨を官報に公告し、かつ、知れている債権者には、各別にこれを催告しなければなら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4"/>
      </w:pPr>
      <w:r>
        <w:t>第二百三十四条（債務の弁済の制限）</w:t>
      </w:r>
    </w:p>
    <w:p>
      <w:r>
        <w:t>清算法人は、前条第一項の期間内は、債務の弁済をすることができない。</w:t>
      </w:r>
    </w:p>
    <w:p>
      <w:pPr>
        <w:pStyle w:val="Heading5"/>
        <w:ind w:left="440"/>
      </w:pPr>
      <w:r>
        <w:t>２</w:t>
      </w:r>
    </w:p>
    <w:p>
      <w:pPr>
        <w:ind w:left="440"/>
      </w:pPr>
      <w:r>
        <w:t>前項の規定にかかわらず、清算法人は、前条第一項の期間内であっても、裁判所の許可を得て、少額の債権、清算法人の財産につき存する担保権によって担保される債権その他これを弁済しても他の債権者を害するおそれがない債権に係る債務について、その弁済をすることができる。</w:t>
      </w:r>
    </w:p>
    <w:p>
      <w:pPr>
        <w:pStyle w:val="Heading4"/>
      </w:pPr>
      <w:r>
        <w:t>第二百三十五条（条件付債権等に係る債務の弁済）</w:t>
      </w:r>
    </w:p>
    <w:p>
      <w:r>
        <w:t>清算法人は、条件付債権、存続期間が不確定な債権その他その額が不確定な債権に係る債務を弁済することができる。</w:t>
      </w:r>
    </w:p>
    <w:p>
      <w:pPr>
        <w:pStyle w:val="Heading5"/>
        <w:ind w:left="440"/>
      </w:pPr>
      <w:r>
        <w:t>２</w:t>
      </w:r>
    </w:p>
    <w:p>
      <w:pPr>
        <w:ind w:left="440"/>
      </w:pPr>
      <w:r>
        <w:t>前項の場合には、清算法人は、同項の鑑定人の評価に従い同項の債権に係る債務を弁済しなければならない。</w:t>
      </w:r>
    </w:p>
    <w:p>
      <w:pPr>
        <w:pStyle w:val="Heading5"/>
        <w:ind w:left="440"/>
      </w:pPr>
      <w:r>
        <w:t>３</w:t>
      </w:r>
    </w:p>
    <w:p>
      <w:pPr>
        <w:ind w:left="440"/>
      </w:pPr>
      <w:r>
        <w:t>第一項の鑑定人の選任の手続に関する費用は、清算法人の負担とする。</w:t>
      </w:r>
    </w:p>
    <w:p>
      <w:pPr>
        <w:pStyle w:val="Heading4"/>
      </w:pPr>
      <w:r>
        <w:t>第二百三十六条（基金の返還の制限）</w:t>
      </w:r>
    </w:p>
    <w:p>
      <w:r>
        <w:t>基金の返還に係る債務の弁済は、その余の清算一般社団法人の債務の弁済がされた後でなければ、することができない。</w:t>
      </w:r>
    </w:p>
    <w:p>
      <w:pPr>
        <w:pStyle w:val="Heading4"/>
      </w:pPr>
      <w:r>
        <w:t>第二百三十七条（債務の弁済前における残余財産の引渡しの制限）</w:t>
      </w:r>
    </w:p>
    <w:p>
      <w:r>
        <w:t>清算法人は、当該清算法人の債務を弁済した後でなければ、その財産の引渡しをすることができない。</w:t>
      </w:r>
    </w:p>
    <w:p>
      <w:pPr>
        <w:pStyle w:val="Heading4"/>
      </w:pPr>
      <w:r>
        <w:t>第二百三十八条（清算からの除斥）</w:t>
      </w:r>
    </w:p>
    <w:p>
      <w:r>
        <w:t>清算法人の債権者（知れている債権者を除く。）であって第二百三十三条第一項の期間内にその債権の申出をしなかったものは、清算から除斥される。</w:t>
      </w:r>
    </w:p>
    <w:p>
      <w:pPr>
        <w:pStyle w:val="Heading5"/>
        <w:ind w:left="440"/>
      </w:pPr>
      <w:r>
        <w:t>２</w:t>
      </w:r>
    </w:p>
    <w:p>
      <w:pPr>
        <w:ind w:left="440"/>
      </w:pPr>
      <w:r>
        <w:t>前項の規定により清算から除斥された債権者は、引渡しがされていない残余財産に対してのみ、弁済を請求することができる。</w:t>
      </w:r>
    </w:p>
    <w:p>
      <w:pPr>
        <w:pStyle w:val="Heading3"/>
      </w:pPr>
      <w:r>
        <w:t>第五節　残余財産の帰属</w:t>
      </w:r>
    </w:p>
    <w:p>
      <w:pPr>
        <w:pStyle w:val="Heading4"/>
      </w:pPr>
      <w:r>
        <w:t>第二百三十九条</w:t>
      </w:r>
    </w:p>
    <w:p>
      <w:r>
        <w:t>残余財産の帰属は、定款で定めるところによる。</w:t>
      </w:r>
    </w:p>
    <w:p>
      <w:pPr>
        <w:pStyle w:val="Heading5"/>
        <w:ind w:left="440"/>
      </w:pPr>
      <w:r>
        <w:t>２</w:t>
      </w:r>
    </w:p>
    <w:p>
      <w:pPr>
        <w:ind w:left="440"/>
      </w:pPr>
      <w:r>
        <w:t>前項の規定により残余財産の帰属が定まらないときは、その帰属は、清算法人の社員総会又は評議員会の決議によって定める。</w:t>
      </w:r>
    </w:p>
    <w:p>
      <w:pPr>
        <w:pStyle w:val="Heading5"/>
        <w:ind w:left="440"/>
      </w:pPr>
      <w:r>
        <w:t>３</w:t>
      </w:r>
    </w:p>
    <w:p>
      <w:pPr>
        <w:ind w:left="440"/>
      </w:pPr>
      <w:r>
        <w:t>前二項の規定により帰属が定まらない残余財産は、国庫に帰属する。</w:t>
      </w:r>
    </w:p>
    <w:p>
      <w:pPr>
        <w:pStyle w:val="Heading3"/>
      </w:pPr>
      <w:r>
        <w:t>第六節　清算事務の終了等</w:t>
      </w:r>
    </w:p>
    <w:p>
      <w:pPr>
        <w:pStyle w:val="Heading4"/>
      </w:pPr>
      <w:r>
        <w:t>第二百四十条（清算事務の終了等）</w:t>
      </w:r>
    </w:p>
    <w:p>
      <w:r>
        <w:t>清算法人は、清算事務が終了したときは、遅滞なく、法務省令で定めるところにより、決算報告を作成しなければならない。</w:t>
      </w:r>
    </w:p>
    <w:p>
      <w:pPr>
        <w:pStyle w:val="Heading5"/>
        <w:ind w:left="440"/>
      </w:pPr>
      <w:r>
        <w:t>２</w:t>
      </w:r>
    </w:p>
    <w:p>
      <w:pPr>
        <w:ind w:left="440"/>
      </w:pPr>
      <w:r>
        <w:t>清算人会設置法人においては、決算報告は、清算人会の承認を受けなければならない。</w:t>
      </w:r>
    </w:p>
    <w:p>
      <w:pPr>
        <w:pStyle w:val="Heading5"/>
        <w:ind w:left="440"/>
      </w:pPr>
      <w:r>
        <w:t>３</w:t>
      </w:r>
    </w:p>
    <w:p>
      <w:pPr>
        <w:ind w:left="440"/>
      </w:pPr>
      <w:r>
        <w:t>清算人は、決算報告（前項の規定の適用がある場合にあっては、同項の承認を受けたもの）を社員総会又は評議員会に提出し、又は提供し、その承認を受けなければならない。</w:t>
      </w:r>
    </w:p>
    <w:p>
      <w:pPr>
        <w:pStyle w:val="Heading5"/>
        <w:ind w:left="440"/>
      </w:pPr>
      <w:r>
        <w:t>４</w:t>
      </w:r>
    </w:p>
    <w:p>
      <w:pPr>
        <w:ind w:left="440"/>
      </w:pPr>
      <w:r>
        <w:t>前項の承認があったときは、任務を怠ったことによる清算人の損害賠償の責任は、免除されたものとみなす。</w:t>
      </w:r>
    </w:p>
    <w:p>
      <w:pPr>
        <w:pStyle w:val="Heading4"/>
      </w:pPr>
      <w:r>
        <w:t>第二百四十一条（帳簿資料の保存）</w:t>
      </w:r>
    </w:p>
    <w:p>
      <w:r>
        <w:t>清算人（清算人会設置法人にあっては、第二百二十条第七項各号に掲げる清算人）は、清算法人の主たる事務所の所在地における清算結了の登記の時から十年間、清算法人の帳簿並びにその事業及び清算に関する重要な資料（以下この条において「帳簿資料」という。）を保存しなければならない。</w:t>
      </w:r>
    </w:p>
    <w:p>
      <w:pPr>
        <w:pStyle w:val="Heading5"/>
        <w:ind w:left="440"/>
      </w:pPr>
      <w:r>
        <w:t>２</w:t>
      </w:r>
    </w:p>
    <w:p>
      <w:pPr>
        <w:ind w:left="440"/>
      </w:pPr>
      <w:r>
        <w:t>裁判所は、利害関係人の申立てにより、前項の清算人に代わって帳簿資料を保存する者を選任することができる。</w:t>
      </w:r>
    </w:p>
    <w:p>
      <w:pPr>
        <w:pStyle w:val="Heading5"/>
        <w:ind w:left="440"/>
      </w:pPr>
      <w:r>
        <w:t>３</w:t>
      </w:r>
    </w:p>
    <w:p>
      <w:pPr>
        <w:ind w:left="440"/>
      </w:pPr>
      <w:r>
        <w:t>前項の規定により選任された者は、清算法人の主たる事務所の所在地における清算結了の登記の時から十年間、帳簿資料を保存しなければならない。</w:t>
      </w:r>
    </w:p>
    <w:p>
      <w:pPr>
        <w:pStyle w:val="Heading5"/>
        <w:ind w:left="440"/>
      </w:pPr>
      <w:r>
        <w:t>４</w:t>
      </w:r>
    </w:p>
    <w:p>
      <w:pPr>
        <w:ind w:left="440"/>
      </w:pPr>
      <w:r>
        <w:t>第二項の規定による選任の手続に関する費用は、清算法人の負担とする。</w:t>
      </w:r>
    </w:p>
    <w:p>
      <w:pPr>
        <w:pStyle w:val="Heading2"/>
      </w:pPr>
      <w:r>
        <w:t>第五章　合併</w:t>
      </w:r>
    </w:p>
    <w:p>
      <w:pPr>
        <w:pStyle w:val="Heading3"/>
      </w:pPr>
      <w:r>
        <w:t>第一節　通則</w:t>
      </w:r>
    </w:p>
    <w:p>
      <w:pPr>
        <w:pStyle w:val="Heading4"/>
      </w:pPr>
      <w:r>
        <w:t>第二百四十二条（合併契約の締結）</w:t>
      </w:r>
    </w:p>
    <w:p>
      <w:r>
        <w:t>一般社団法人又は一般財団法人は、他の一般社団法人又は一般財団法人と合併をすることができる。</w:t>
      </w:r>
    </w:p>
    <w:p>
      <w:pPr>
        <w:pStyle w:val="Heading4"/>
      </w:pPr>
      <w:r>
        <w:t>第二百四十三条（合併の制限）</w:t>
      </w:r>
    </w:p>
    <w:p>
      <w:r>
        <w:t>次の各号に掲げる場合には、合併後存続する一般社団法人若しくは一般財団法人又は合併により設立する一般社団法人若しくは一般財団法人は、それぞれ当該各号に定める種類の法人でなければならない。</w:t>
      </w:r>
    </w:p>
    <w:p>
      <w:pPr>
        <w:pStyle w:val="Heading6"/>
        <w:ind w:left="880"/>
      </w:pPr>
      <w:r>
        <w:t>一</w:t>
      </w:r>
    </w:p>
    <w:p>
      <w:pPr>
        <w:ind w:left="880"/>
      </w:pPr>
      <w:r>
        <w:t>合併をする法人が一般社団法人のみである場合</w:t>
      </w:r>
    </w:p>
    <w:p>
      <w:pPr>
        <w:pStyle w:val="Heading6"/>
        <w:ind w:left="880"/>
      </w:pPr>
      <w:r>
        <w:t>二</w:t>
      </w:r>
    </w:p>
    <w:p>
      <w:pPr>
        <w:ind w:left="880"/>
      </w:pPr>
      <w:r>
        <w:t>合併をする法人が一般財団法人のみである場合</w:t>
      </w:r>
    </w:p>
    <w:p>
      <w:pPr>
        <w:pStyle w:val="Heading5"/>
        <w:ind w:left="440"/>
      </w:pPr>
      <w:r>
        <w:t>２</w:t>
      </w:r>
    </w:p>
    <w:p>
      <w:pPr>
        <w:ind w:left="440"/>
      </w:pPr>
      <w:r>
        <w:t>前項各号に掲げる場合以外の場合において、合併をする一般社団法人が合併契約の締結の日までに基金の全額を返還していないときは、合併後存続する法人又は合併により設立する法人は、一般社団法人でなければならない。</w:t>
      </w:r>
    </w:p>
    <w:p>
      <w:pPr>
        <w:pStyle w:val="Heading3"/>
      </w:pPr>
      <w:r>
        <w:t>第二節　吸収合併</w:t>
      </w:r>
    </w:p>
    <w:p>
      <w:pPr>
        <w:pStyle w:val="Heading4"/>
      </w:pPr>
      <w:r>
        <w:t>第二百四十四条（吸収合併契約）</w:t>
      </w:r>
    </w:p>
    <w:p>
      <w:r>
        <w:t>一般社団法人又は一般財団法人が吸収合併をする場合には、吸収合併契約において、次に掲げる事項を定めなければならない。</w:t>
      </w:r>
    </w:p>
    <w:p>
      <w:pPr>
        <w:pStyle w:val="Heading6"/>
        <w:ind w:left="880"/>
      </w:pPr>
      <w:r>
        <w:t>一</w:t>
      </w:r>
    </w:p>
    <w:p>
      <w:pPr>
        <w:ind w:left="880"/>
      </w:pPr>
      <w:r>
        <w:t>吸収合併後存続する一般社団法人又は一般財団法人（以下「吸収合併存続法人」という。）及び吸収合併により消滅する一般社団法人又は一般財団法人（以下「吸収合併消滅法人」という。）の名称及び住所</w:t>
      </w:r>
    </w:p>
    <w:p>
      <w:pPr>
        <w:pStyle w:val="Heading6"/>
        <w:ind w:left="880"/>
      </w:pPr>
      <w:r>
        <w:t>二</w:t>
      </w:r>
    </w:p>
    <w:p>
      <w:pPr>
        <w:ind w:left="880"/>
      </w:pPr>
      <w:r>
        <w:t>吸収合併がその効力を生ずる日（以下この節において「効力発生日」という。）</w:t>
      </w:r>
    </w:p>
    <w:p>
      <w:pPr>
        <w:pStyle w:val="Heading4"/>
      </w:pPr>
      <w:r>
        <w:t>第二百四十五条（吸収合併の効力の発生等）</w:t>
      </w:r>
    </w:p>
    <w:p>
      <w:r>
        <w:t>吸収合併存続法人は、効力発生日に、吸収合併消滅法人の権利義務を承継する。</w:t>
      </w:r>
    </w:p>
    <w:p>
      <w:pPr>
        <w:pStyle w:val="Heading5"/>
        <w:ind w:left="440"/>
      </w:pPr>
      <w:r>
        <w:t>２</w:t>
      </w:r>
    </w:p>
    <w:p>
      <w:pPr>
        <w:ind w:left="440"/>
      </w:pPr>
      <w:r>
        <w:t>吸収合併消滅法人の吸収合併による解散は、吸収合併の登記の後でなければ、これをもって第三者に対抗することができない。</w:t>
      </w:r>
    </w:p>
    <w:p>
      <w:pPr>
        <w:pStyle w:val="Heading5"/>
        <w:ind w:left="440"/>
      </w:pPr>
      <w:r>
        <w:t>３</w:t>
      </w:r>
    </w:p>
    <w:p>
      <w:pPr>
        <w:ind w:left="440"/>
      </w:pPr>
      <w:r>
        <w:t>前二項の規定は、第二百四十八条若しくは第二百五十二条の規定による手続が終了していない場合又は吸収合併を中止した場合には、適用しない。</w:t>
      </w:r>
    </w:p>
    <w:p>
      <w:pPr>
        <w:pStyle w:val="Heading4"/>
      </w:pPr>
      <w:r>
        <w:t>第二百四十六条（吸収合併契約に関する書面等の備置き及び閲覧等）</w:t>
      </w:r>
    </w:p>
    <w:p>
      <w:r>
        <w:t>吸収合併消滅法人は、吸収合併契約備置開始日から効力発生日までの間、吸収合併契約の内容その他法務省令で定める事項を記載し、又は記録した書面又は電磁的記録をその主たる事務所に備え置かなければならない。</w:t>
      </w:r>
    </w:p>
    <w:p>
      <w:pPr>
        <w:pStyle w:val="Heading5"/>
        <w:ind w:left="440"/>
      </w:pPr>
      <w:r>
        <w:t>２</w:t>
      </w:r>
    </w:p>
    <w:p>
      <w:pPr>
        <w:ind w:left="440"/>
      </w:pPr>
      <w:r>
        <w:t>前項に規定する「吸収合併契約備置開始日」とは、次に掲げる日のいずれか早い日をいう。</w:t>
      </w:r>
    </w:p>
    <w:p>
      <w:pPr>
        <w:pStyle w:val="Heading6"/>
        <w:ind w:left="880"/>
      </w:pPr>
      <w:r>
        <w:t>一</w:t>
      </w:r>
    </w:p>
    <w:p>
      <w:pPr>
        <w:ind w:left="880"/>
      </w:pPr>
      <w:r>
        <w:t>一般社団法人である吸収合併消滅法人にあっては、次条の社員総会の日の二週間前の日（第五十八条第一項の場合にあっては、同項の提案があった日）</w:t>
      </w:r>
    </w:p>
    <w:p>
      <w:pPr>
        <w:pStyle w:val="Heading6"/>
        <w:ind w:left="880"/>
      </w:pPr>
      <w:r>
        <w:t>二</w:t>
      </w:r>
    </w:p>
    <w:p>
      <w:pPr>
        <w:ind w:left="880"/>
      </w:pPr>
      <w:r>
        <w:t>一般財団法人である吸収合併消滅法人にあっては、次条の評議員会の日の二週間前の日（第百九十四条第一項の場合にあっては、同項の提案があった日）</w:t>
      </w:r>
    </w:p>
    <w:p>
      <w:pPr>
        <w:pStyle w:val="Heading6"/>
        <w:ind w:left="880"/>
      </w:pPr>
      <w:r>
        <w:t>三</w:t>
      </w:r>
    </w:p>
    <w:p>
      <w:pPr>
        <w:ind w:left="880"/>
      </w:pPr>
      <w:r>
        <w:t>第二百四十八条第二項の規定による公告の日又は同項の規定による催告の日のいずれか早い日</w:t>
      </w:r>
    </w:p>
    <w:p>
      <w:pPr>
        <w:pStyle w:val="Heading5"/>
        <w:ind w:left="440"/>
      </w:pPr>
      <w:r>
        <w:t>３</w:t>
      </w:r>
    </w:p>
    <w:p>
      <w:pPr>
        <w:ind w:left="440"/>
      </w:pPr>
      <w:r>
        <w:t>吸収合併消滅法人の社員、評議員及び債権者は、吸収合併消滅法人に対して、その業務時間内は、いつでも、次に掲げる請求をすることができる。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第一項の電磁的記録に記録された事項を法務省令で定める方法により表示したものの閲覧の請求</w:t>
      </w:r>
    </w:p>
    <w:p>
      <w:pPr>
        <w:pStyle w:val="Heading6"/>
        <w:ind w:left="880"/>
      </w:pPr>
      <w:r>
        <w:t>四</w:t>
      </w:r>
    </w:p>
    <w:p>
      <w:pPr>
        <w:ind w:left="880"/>
      </w:pPr>
      <w:r>
        <w:t>第一項の電磁的記録に記録された事項を電磁的方法であって吸収合併消滅法人の定めたものにより提供することの請求又はその事項を記載した書面の交付の請求</w:t>
      </w:r>
    </w:p>
    <w:p>
      <w:pPr>
        <w:pStyle w:val="Heading4"/>
      </w:pPr>
      <w:r>
        <w:t>第二百四十七条（吸収合併契約の承認）</w:t>
      </w:r>
    </w:p>
    <w:p>
      <w:r>
        <w:t>吸収合併消滅法人は、効力発生日の前日までに、社員総会又は評議員会の決議によって、吸収合併契約の承認を受けなければならない。</w:t>
      </w:r>
    </w:p>
    <w:p>
      <w:pPr>
        <w:pStyle w:val="Heading4"/>
      </w:pPr>
      <w:r>
        <w:t>第二百四十八条（債権者の異議）</w:t>
      </w:r>
    </w:p>
    <w:p>
      <w:r>
        <w:t>吸収合併消滅法人の債権者は、吸収合併消滅法人に対し、吸収合併について異議を述べることができる。</w:t>
      </w:r>
    </w:p>
    <w:p>
      <w:pPr>
        <w:pStyle w:val="Heading5"/>
        <w:ind w:left="440"/>
      </w:pPr>
      <w:r>
        <w:t>２</w:t>
      </w:r>
    </w:p>
    <w:p>
      <w:pPr>
        <w:ind w:left="440"/>
      </w:pPr>
      <w:r>
        <w:t>吸収合併消滅法人は、次に掲げる事項を官報に公告し、かつ、知れている債権者には、各別にこれを催告しなければならない。</w:t>
      </w:r>
    </w:p>
    <w:p>
      <w:pPr>
        <w:pStyle w:val="Heading6"/>
        <w:ind w:left="880"/>
      </w:pPr>
      <w:r>
        <w:t>一</w:t>
      </w:r>
    </w:p>
    <w:p>
      <w:pPr>
        <w:ind w:left="880"/>
      </w:pPr>
      <w:r>
        <w:t>吸収合併をする旨</w:t>
      </w:r>
    </w:p>
    <w:p>
      <w:pPr>
        <w:pStyle w:val="Heading6"/>
        <w:ind w:left="880"/>
      </w:pPr>
      <w:r>
        <w:t>二</w:t>
      </w:r>
    </w:p>
    <w:p>
      <w:pPr>
        <w:ind w:left="880"/>
      </w:pPr>
      <w:r>
        <w:t>吸収合併存続法人の名称及び住所</w:t>
      </w:r>
    </w:p>
    <w:p>
      <w:pPr>
        <w:pStyle w:val="Heading6"/>
        <w:ind w:left="880"/>
      </w:pPr>
      <w:r>
        <w:t>三</w:t>
      </w:r>
    </w:p>
    <w:p>
      <w:pPr>
        <w:ind w:left="880"/>
      </w:pPr>
      <w:r>
        <w:t>吸収合併消滅法人及び吸収合併存続法人の計算書類（第百二十三条第二項（第百九十九条において準用する場合を含む。）に規定する計算書類をいう。以下同じ。）に関する事項として法務省令で定めるもの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吸収合併消滅法人が同項の規定による公告を、官報のほか、第三百三十一条第一項の規定による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債権者が第二項第四号の期間内に異議を述べなかったときは、当該債権者は、当該吸収合併について承認をしたものとみなす。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消滅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r>
    </w:p>
    <w:p>
      <w:pPr>
        <w:pStyle w:val="Heading5"/>
        <w:ind w:left="440"/>
      </w:pPr>
      <w:r>
        <w:t>６</w:t>
      </w:r>
    </w:p>
    <w:p>
      <w:pPr>
        <w:ind w:left="440"/>
      </w:pPr>
      <w:r>
        <w:t>前各項の規定は、基金の返還に係る債権の債権者については、適用しない。</w:t>
      </w:r>
    </w:p>
    <w:p>
      <w:pPr>
        <w:pStyle w:val="Heading4"/>
      </w:pPr>
      <w:r>
        <w:t>第二百四十九条（吸収合併の効力発生日の変更）</w:t>
      </w:r>
    </w:p>
    <w:p>
      <w:r>
        <w:t>吸収合併消滅法人は、吸収合併存続法人との合意により、効力発生日を変更することができる。</w:t>
      </w:r>
    </w:p>
    <w:p>
      <w:pPr>
        <w:pStyle w:val="Heading5"/>
        <w:ind w:left="440"/>
      </w:pPr>
      <w:r>
        <w:t>２</w:t>
      </w:r>
    </w:p>
    <w:p>
      <w:pPr>
        <w:ind w:left="440"/>
      </w:pPr>
      <w:r>
        <w:t>前項の場合には、吸収合併消滅法人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第一項の規定により効力発生日を変更したときは、変更後の効力発生日を効力発生日とみなして、第二百四十五条及びこの款の規定を適用する。</w:t>
      </w:r>
    </w:p>
    <w:p>
      <w:pPr>
        <w:pStyle w:val="Heading4"/>
      </w:pPr>
      <w:r>
        <w:t>第二百五十条（吸収合併契約に関する書面等の備置き及び閲覧等）</w:t>
      </w:r>
    </w:p>
    <w:p>
      <w:r>
        <w:t>吸収合併存続法人は、吸収合併契約備置開始日から効力発生日後六箇月を経過する日までの間、吸収合併契約の内容その他法務省令で定める事項を記載し、又は記録した書面又は電磁的記録をその主たる事務所に備え置かなければならない。</w:t>
      </w:r>
    </w:p>
    <w:p>
      <w:pPr>
        <w:pStyle w:val="Heading5"/>
        <w:ind w:left="440"/>
      </w:pPr>
      <w:r>
        <w:t>２</w:t>
      </w:r>
    </w:p>
    <w:p>
      <w:pPr>
        <w:ind w:left="440"/>
      </w:pPr>
      <w:r>
        <w:t>前項に規定する「吸収合併契約備置開始日」とは、次に掲げる日のいずれか早い日をいう。</w:t>
      </w:r>
    </w:p>
    <w:p>
      <w:pPr>
        <w:pStyle w:val="Heading6"/>
        <w:ind w:left="880"/>
      </w:pPr>
      <w:r>
        <w:t>一</w:t>
      </w:r>
    </w:p>
    <w:p>
      <w:pPr>
        <w:ind w:left="880"/>
      </w:pPr>
      <w:r>
        <w:t>一般社団法人である吸収合併存続法人にあっては、次条第一項の社員総会の日の二週間前の日（第五十八条第一項の場合にあっては、同項の提案があった日）</w:t>
      </w:r>
    </w:p>
    <w:p>
      <w:pPr>
        <w:pStyle w:val="Heading6"/>
        <w:ind w:left="880"/>
      </w:pPr>
      <w:r>
        <w:t>二</w:t>
      </w:r>
    </w:p>
    <w:p>
      <w:pPr>
        <w:ind w:left="880"/>
      </w:pPr>
      <w:r>
        <w:t>一般財団法人である吸収合併存続法人にあっては、次条第一項の評議員会の日の二週間前の日（第百九十四条第一項の場合にあっては、同項の提案があった日）</w:t>
      </w:r>
    </w:p>
    <w:p>
      <w:pPr>
        <w:pStyle w:val="Heading6"/>
        <w:ind w:left="880"/>
      </w:pPr>
      <w:r>
        <w:t>三</w:t>
      </w:r>
    </w:p>
    <w:p>
      <w:pPr>
        <w:ind w:left="880"/>
      </w:pPr>
      <w:r>
        <w:t>第二百五十二条第二項の規定による公告の日又は同項の規定による催告の日のいずれか早い日</w:t>
      </w:r>
    </w:p>
    <w:p>
      <w:pPr>
        <w:pStyle w:val="Heading5"/>
        <w:ind w:left="440"/>
      </w:pPr>
      <w:r>
        <w:t>３</w:t>
      </w:r>
    </w:p>
    <w:p>
      <w:pPr>
        <w:ind w:left="440"/>
      </w:pPr>
      <w:r>
        <w:t>吸収合併存続法人の社員、評議員及び債権者は、吸収合併存続法人に対して、その業務時間内は、いつでも、次に掲げる請求をすることができる。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第一項の電磁的記録に記録された事項を法務省令で定める方法により表示したものの閲覧の請求</w:t>
      </w:r>
    </w:p>
    <w:p>
      <w:pPr>
        <w:pStyle w:val="Heading6"/>
        <w:ind w:left="880"/>
      </w:pPr>
      <w:r>
        <w:t>四</w:t>
      </w:r>
    </w:p>
    <w:p>
      <w:pPr>
        <w:ind w:left="880"/>
      </w:pPr>
      <w:r>
        <w:t>第一項の電磁的記録に記録された事項を電磁的方法であって吸収合併存続法人の定めたものにより提供することの請求又はその事項を記載した書面の交付の請求</w:t>
      </w:r>
    </w:p>
    <w:p>
      <w:pPr>
        <w:pStyle w:val="Heading4"/>
      </w:pPr>
      <w:r>
        <w:t>第二百五十一条（吸収合併契約の承認）</w:t>
      </w:r>
    </w:p>
    <w:p>
      <w:r>
        <w:t>吸収合併存続法人は、効力発生日の前日までに、社員総会又は評議員会の決議によって、吸収合併契約の承認を受けなければならない。</w:t>
      </w:r>
    </w:p>
    <w:p>
      <w:pPr>
        <w:pStyle w:val="Heading5"/>
        <w:ind w:left="440"/>
      </w:pPr>
      <w:r>
        <w:t>２</w:t>
      </w:r>
    </w:p>
    <w:p>
      <w:pPr>
        <w:ind w:left="440"/>
      </w:pPr>
      <w:r>
        <w:t>吸収合併存続法人が承継する吸収合併消滅法人の債務の額として法務省令で定める額が吸収合併存続法人が承継する吸収合併消滅法人の資産の額として法務省令で定める額を超える場合には、理事は、前項の社員総会又は評議員会において、その旨を説明しなければならない。</w:t>
      </w:r>
    </w:p>
    <w:p>
      <w:pPr>
        <w:pStyle w:val="Heading4"/>
      </w:pPr>
      <w:r>
        <w:t>第二百五十二条（債権者の異議）</w:t>
      </w:r>
    </w:p>
    <w:p>
      <w:r>
        <w:t>吸収合併存続法人の債権者は、吸収合併存続法人に対し、吸収合併について異議を述べることができる。</w:t>
      </w:r>
    </w:p>
    <w:p>
      <w:pPr>
        <w:pStyle w:val="Heading5"/>
        <w:ind w:left="440"/>
      </w:pPr>
      <w:r>
        <w:t>２</w:t>
      </w:r>
    </w:p>
    <w:p>
      <w:pPr>
        <w:ind w:left="440"/>
      </w:pPr>
      <w:r>
        <w:t>吸収合併存続法人は、次に掲げる事項を官報に公告し、かつ、知れている債権者には、各別にこれを催告しなければならない。</w:t>
      </w:r>
    </w:p>
    <w:p>
      <w:pPr>
        <w:pStyle w:val="Heading6"/>
        <w:ind w:left="880"/>
      </w:pPr>
      <w:r>
        <w:t>一</w:t>
      </w:r>
    </w:p>
    <w:p>
      <w:pPr>
        <w:ind w:left="880"/>
      </w:pPr>
      <w:r>
        <w:t>吸収合併をする旨</w:t>
      </w:r>
    </w:p>
    <w:p>
      <w:pPr>
        <w:pStyle w:val="Heading6"/>
        <w:ind w:left="880"/>
      </w:pPr>
      <w:r>
        <w:t>二</w:t>
      </w:r>
    </w:p>
    <w:p>
      <w:pPr>
        <w:ind w:left="880"/>
      </w:pPr>
      <w:r>
        <w:t>吸収合併消滅法人の名称及び住所</w:t>
      </w:r>
    </w:p>
    <w:p>
      <w:pPr>
        <w:pStyle w:val="Heading6"/>
        <w:ind w:left="880"/>
      </w:pPr>
      <w:r>
        <w:t>三</w:t>
      </w:r>
    </w:p>
    <w:p>
      <w:pPr>
        <w:ind w:left="880"/>
      </w:pPr>
      <w:r>
        <w:t>吸収合併存続法人及び吸収合併消滅法人の計算書類に関する事項として法務省令で定めるもの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吸収合併存続法人が同項の規定による公告を、官報のほか、第三百三十一条第一項の規定による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債権者が第二項第四号の期間内に異議を述べなかったときは、当該債権者は、当該吸収合併について承認をしたものとみなす。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存続法人は、当該債権者に対し、弁済し、若しくは相当の担保を提供し、又は当該債権者に弁済を受けさせることを目的として信託会社等に相当の財産を信託しなければならない。</w:t>
      </w:r>
    </w:p>
    <w:p>
      <w:pPr>
        <w:pStyle w:val="Heading5"/>
        <w:ind w:left="440"/>
      </w:pPr>
      <w:r>
        <w:t>６</w:t>
      </w:r>
    </w:p>
    <w:p>
      <w:pPr>
        <w:ind w:left="440"/>
      </w:pPr>
      <w:r>
        <w:t>前各項の規定は、基金の返還に係る債権の債権者については、適用しない。</w:t>
      </w:r>
    </w:p>
    <w:p>
      <w:pPr>
        <w:pStyle w:val="Heading4"/>
      </w:pPr>
      <w:r>
        <w:t>第二百五十三条（吸収合併に関する書面等の備置き及び閲覧等）</w:t>
      </w:r>
    </w:p>
    <w:p>
      <w:r>
        <w:t>吸収合併存続法人は、効力発生日後遅滞なく、吸収合併により吸収合併存続法人が承継した吸収合併消滅法人の権利義務その他の吸収合併に関する事項として法務省令で定める事項を記載し、又は記録した書面又は電磁的記録を作成しなければならない。</w:t>
      </w:r>
    </w:p>
    <w:p>
      <w:pPr>
        <w:pStyle w:val="Heading5"/>
        <w:ind w:left="440"/>
      </w:pPr>
      <w:r>
        <w:t>２</w:t>
      </w:r>
    </w:p>
    <w:p>
      <w:pPr>
        <w:ind w:left="440"/>
      </w:pPr>
      <w:r>
        <w:t>吸収合併存続法人は、効力発生日から六箇月間、前項の書面又は電磁的記録をその主たる事務所に備え置かなければならない。</w:t>
      </w:r>
    </w:p>
    <w:p>
      <w:pPr>
        <w:pStyle w:val="Heading5"/>
        <w:ind w:left="440"/>
      </w:pPr>
      <w:r>
        <w:t>３</w:t>
      </w:r>
    </w:p>
    <w:p>
      <w:pPr>
        <w:ind w:left="440"/>
      </w:pPr>
      <w:r>
        <w:t>吸収合併存続法人の社員、評議員及び債権者は、吸収合併存続法人に対して、その業務時間内は、いつでも、次に掲げる請求をすることができる。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第一項の電磁的記録に記録された事項を法務省令で定める方法により表示したものの閲覧の請求</w:t>
      </w:r>
    </w:p>
    <w:p>
      <w:pPr>
        <w:pStyle w:val="Heading6"/>
        <w:ind w:left="880"/>
      </w:pPr>
      <w:r>
        <w:t>四</w:t>
      </w:r>
    </w:p>
    <w:p>
      <w:pPr>
        <w:ind w:left="880"/>
      </w:pPr>
      <w:r>
        <w:t>第一項の電磁的記録に記録された事項を電磁的方法であって吸収合併存続法人の定めたものにより提供することの請求又はその事項を記載した書面の交付の請求</w:t>
      </w:r>
    </w:p>
    <w:p>
      <w:pPr>
        <w:pStyle w:val="Heading3"/>
      </w:pPr>
      <w:r>
        <w:t>第三節　新設合併</w:t>
      </w:r>
    </w:p>
    <w:p>
      <w:pPr>
        <w:pStyle w:val="Heading4"/>
      </w:pPr>
      <w:r>
        <w:t>第二百五十四条（新設合併契約）</w:t>
      </w:r>
    </w:p>
    <w:p>
      <w:r>
        <w:t>二以上の一般社団法人又は一般財団法人が新設合併をする場合には、新設合併契約において、次に掲げる事項を定めなければならない。</w:t>
      </w:r>
    </w:p>
    <w:p>
      <w:pPr>
        <w:pStyle w:val="Heading6"/>
        <w:ind w:left="880"/>
      </w:pPr>
      <w:r>
        <w:t>一</w:t>
      </w:r>
    </w:p>
    <w:p>
      <w:pPr>
        <w:ind w:left="880"/>
      </w:pPr>
      <w:r>
        <w:t>新設合併により消滅する一般社団法人又は一般財団法人（以下「新設合併消滅法人」という。）の名称及び住所</w:t>
      </w:r>
    </w:p>
    <w:p>
      <w:pPr>
        <w:pStyle w:val="Heading6"/>
        <w:ind w:left="880"/>
      </w:pPr>
      <w:r>
        <w:t>二</w:t>
      </w:r>
    </w:p>
    <w:p>
      <w:pPr>
        <w:ind w:left="880"/>
      </w:pPr>
      <w:r>
        <w:t>新設合併により設立する一般社団法人又は一般財団法人（以下「新設合併設立法人」という。）の目的、名称及び主たる事務所の所在地</w:t>
      </w:r>
    </w:p>
    <w:p>
      <w:pPr>
        <w:pStyle w:val="Heading6"/>
        <w:ind w:left="880"/>
      </w:pPr>
      <w:r>
        <w:t>三</w:t>
      </w:r>
    </w:p>
    <w:p>
      <w:pPr>
        <w:ind w:left="880"/>
      </w:pPr>
      <w:r>
        <w:t>前号に掲げるもののほか、新設合併設立法人の定款で定める事項</w:t>
      </w:r>
    </w:p>
    <w:p>
      <w:pPr>
        <w:pStyle w:val="Heading6"/>
        <w:ind w:left="880"/>
      </w:pPr>
      <w:r>
        <w:t>四</w:t>
      </w:r>
    </w:p>
    <w:p>
      <w:pPr>
        <w:ind w:left="880"/>
      </w:pPr>
      <w:r>
        <w:t>新設合併設立法人の設立に際して理事となる者の氏名</w:t>
      </w:r>
    </w:p>
    <w:p>
      <w:pPr>
        <w:pStyle w:val="Heading6"/>
        <w:ind w:left="880"/>
      </w:pPr>
      <w:r>
        <w:t>五</w:t>
      </w:r>
    </w:p>
    <w:p>
      <w:pPr>
        <w:ind w:left="880"/>
      </w:pPr>
      <w:r>
        <w:t>新設合併設立法人が会計監査人設置一般社団法人又は会計監査人設置一般財団法人であるときは、その設立に際して会計監査人となる者の氏名又は名称</w:t>
      </w:r>
    </w:p>
    <w:p>
      <w:pPr>
        <w:pStyle w:val="Heading6"/>
        <w:ind w:left="880"/>
      </w:pPr>
      <w:r>
        <w:t>六</w:t>
      </w:r>
    </w:p>
    <w:p>
      <w:pPr>
        <w:ind w:left="880"/>
      </w:pPr>
      <w:r>
        <w:t>新設合併設立法人が監事設置一般社団法人であるときは、設立時監事の氏名</w:t>
      </w:r>
    </w:p>
    <w:p>
      <w:pPr>
        <w:pStyle w:val="Heading6"/>
        <w:ind w:left="880"/>
      </w:pPr>
      <w:r>
        <w:t>七</w:t>
      </w:r>
    </w:p>
    <w:p>
      <w:pPr>
        <w:ind w:left="880"/>
      </w:pPr>
      <w:r>
        <w:t>新設合併設立法人が一般財団法人であるときは、設立時評議員及び設立時監事の氏名</w:t>
      </w:r>
    </w:p>
    <w:p>
      <w:pPr>
        <w:pStyle w:val="Heading4"/>
      </w:pPr>
      <w:r>
        <w:t>第二百五十五条（新設合併の効力の発生）</w:t>
      </w:r>
    </w:p>
    <w:p>
      <w:r>
        <w:t>新設合併設立法人は、その成立の日に、新設合併消滅法人の権利義務を承継する。</w:t>
      </w:r>
    </w:p>
    <w:p>
      <w:pPr>
        <w:pStyle w:val="Heading4"/>
      </w:pPr>
      <w:r>
        <w:t>第二百五十六条（新設合併契約に関する書面等の備置き及び閲覧等）</w:t>
      </w:r>
    </w:p>
    <w:p>
      <w:r>
        <w:t>新設合併消滅法人は、新設合併契約備置開始日から新設合併設立法人の成立の日までの間、新設合併契約の内容その他法務省令で定める事項を記載し、又は記録した書面又は電磁的記録をその主たる事務所に備え置かなければならない。</w:t>
      </w:r>
    </w:p>
    <w:p>
      <w:pPr>
        <w:pStyle w:val="Heading5"/>
        <w:ind w:left="440"/>
      </w:pPr>
      <w:r>
        <w:t>２</w:t>
      </w:r>
    </w:p>
    <w:p>
      <w:pPr>
        <w:ind w:left="440"/>
      </w:pPr>
      <w:r>
        <w:t>前項に規定する「新設合併契約備置開始日」とは、次に掲げる日のいずれか早い日をいう。</w:t>
      </w:r>
    </w:p>
    <w:p>
      <w:pPr>
        <w:pStyle w:val="Heading6"/>
        <w:ind w:left="880"/>
      </w:pPr>
      <w:r>
        <w:t>一</w:t>
      </w:r>
    </w:p>
    <w:p>
      <w:pPr>
        <w:ind w:left="880"/>
      </w:pPr>
      <w:r>
        <w:t>一般社団法人である新設合併消滅法人にあっては、次条の社員総会の日の二週間前の日（第五十八条第一項の場合にあっては、同項の提案があった日）</w:t>
      </w:r>
    </w:p>
    <w:p>
      <w:pPr>
        <w:pStyle w:val="Heading6"/>
        <w:ind w:left="880"/>
      </w:pPr>
      <w:r>
        <w:t>二</w:t>
      </w:r>
    </w:p>
    <w:p>
      <w:pPr>
        <w:ind w:left="880"/>
      </w:pPr>
      <w:r>
        <w:t>一般財団法人である新設合併消滅法人にあっては、次条の評議員会の日の二週間前の日（第百九十四条第一項の場合にあっては、同項の提案があった日）</w:t>
      </w:r>
    </w:p>
    <w:p>
      <w:pPr>
        <w:pStyle w:val="Heading6"/>
        <w:ind w:left="880"/>
      </w:pPr>
      <w:r>
        <w:t>三</w:t>
      </w:r>
    </w:p>
    <w:p>
      <w:pPr>
        <w:ind w:left="880"/>
      </w:pPr>
      <w:r>
        <w:t>第二百五十八条第二項の規定による公告の日又は同項の規定による催告の日のいずれか早い日</w:t>
      </w:r>
    </w:p>
    <w:p>
      <w:pPr>
        <w:pStyle w:val="Heading5"/>
        <w:ind w:left="440"/>
      </w:pPr>
      <w:r>
        <w:t>３</w:t>
      </w:r>
    </w:p>
    <w:p>
      <w:pPr>
        <w:ind w:left="440"/>
      </w:pPr>
      <w:r>
        <w:t>新設合併消滅法人の社員、評議員及び債権者は、新設合併消滅法人に対して、その業務時間内は、いつでも、次に掲げる請求をすることができる。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第一項の電磁的記録に記録された事項を法務省令で定める方法により表示したものの閲覧の請求</w:t>
      </w:r>
    </w:p>
    <w:p>
      <w:pPr>
        <w:pStyle w:val="Heading6"/>
        <w:ind w:left="880"/>
      </w:pPr>
      <w:r>
        <w:t>四</w:t>
      </w:r>
    </w:p>
    <w:p>
      <w:pPr>
        <w:ind w:left="880"/>
      </w:pPr>
      <w:r>
        <w:t>第一項の電磁的記録に記録された事項を電磁的方法であって新設合併消滅法人の定めたものにより提供することの請求又はその事項を記載した書面の交付の請求</w:t>
      </w:r>
    </w:p>
    <w:p>
      <w:pPr>
        <w:pStyle w:val="Heading4"/>
      </w:pPr>
      <w:r>
        <w:t>第二百五十七条（新設合併契約の承認）</w:t>
      </w:r>
    </w:p>
    <w:p>
      <w:r>
        <w:t>新設合併消滅法人は、社員総会又は評議員会の決議によって、新設合併契約の承認を受けなければならない。</w:t>
      </w:r>
    </w:p>
    <w:p>
      <w:pPr>
        <w:pStyle w:val="Heading4"/>
      </w:pPr>
      <w:r>
        <w:t>第二百五十八条（債権者の異議）</w:t>
      </w:r>
    </w:p>
    <w:p>
      <w:r>
        <w:t>新設合併消滅法人の債権者は、新設合併消滅法人に対し、新設合併について異議を述べることができる。</w:t>
      </w:r>
    </w:p>
    <w:p>
      <w:pPr>
        <w:pStyle w:val="Heading5"/>
        <w:ind w:left="440"/>
      </w:pPr>
      <w:r>
        <w:t>２</w:t>
      </w:r>
    </w:p>
    <w:p>
      <w:pPr>
        <w:ind w:left="440"/>
      </w:pPr>
      <w:r>
        <w:t>新設合併消滅法人は、次に掲げる事項を官報に公告し、かつ、知れている債権者には、各別にこれを催告しなければならない。</w:t>
      </w:r>
    </w:p>
    <w:p>
      <w:pPr>
        <w:pStyle w:val="Heading6"/>
        <w:ind w:left="880"/>
      </w:pPr>
      <w:r>
        <w:t>一</w:t>
      </w:r>
    </w:p>
    <w:p>
      <w:pPr>
        <w:ind w:left="880"/>
      </w:pPr>
      <w:r>
        <w:t>新設合併をする旨</w:t>
      </w:r>
    </w:p>
    <w:p>
      <w:pPr>
        <w:pStyle w:val="Heading6"/>
        <w:ind w:left="880"/>
      </w:pPr>
      <w:r>
        <w:t>二</w:t>
      </w:r>
    </w:p>
    <w:p>
      <w:pPr>
        <w:ind w:left="880"/>
      </w:pPr>
      <w:r>
        <w:t>他の新設合併消滅法人及び新設合併設立法人の名称及び住所</w:t>
      </w:r>
    </w:p>
    <w:p>
      <w:pPr>
        <w:pStyle w:val="Heading6"/>
        <w:ind w:left="880"/>
      </w:pPr>
      <w:r>
        <w:t>三</w:t>
      </w:r>
    </w:p>
    <w:p>
      <w:pPr>
        <w:ind w:left="880"/>
      </w:pPr>
      <w:r>
        <w:t>新設合併消滅法人の計算書類に関する事項として法務省令で定めるもの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新設合併消滅法人が同項の規定による公告を、官報のほか、第三百三十一条第一項の規定による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債権者が第二項第四号の期間内に異議を述べなかったときは、当該債権者は、当該新設合併について承認をしたものとみなす。</w:t>
      </w:r>
    </w:p>
    <w:p>
      <w:pPr>
        <w:pStyle w:val="Heading5"/>
        <w:ind w:left="440"/>
      </w:pPr>
      <w:r>
        <w:t>５</w:t>
      </w:r>
    </w:p>
    <w:p>
      <w:pPr>
        <w:ind w:left="440"/>
      </w:pPr>
      <w:r>
        <w:t>債権者が第二項第四号の期間内に異議を述べたときは、新設合併消滅法人は、当該債権者に対し、弁済し、若しくは相当の担保を提供し、又は当該債権者に弁済を受けさせることを目的として信託会社等に相当の財産を信託しなければならない。</w:t>
      </w:r>
    </w:p>
    <w:p>
      <w:pPr>
        <w:pStyle w:val="Heading5"/>
        <w:ind w:left="440"/>
      </w:pPr>
      <w:r>
        <w:t>６</w:t>
      </w:r>
    </w:p>
    <w:p>
      <w:pPr>
        <w:ind w:left="440"/>
      </w:pPr>
      <w:r>
        <w:t>前各項の規定は、基金の返還に係る債権の債権者については、適用しない。</w:t>
      </w:r>
    </w:p>
    <w:p>
      <w:pPr>
        <w:pStyle w:val="Heading4"/>
      </w:pPr>
      <w:r>
        <w:t>第二百五十九条（設立の特則）</w:t>
      </w:r>
    </w:p>
    <w:p>
      <w:r>
        <w:t>第二章第一節（第十一条（第一項第四号を除く。）、第十二条、第十四条、第十六条、第四款及び第五款を除く。）の規定は、一般社団法人である新設合併設立法人の設立については、適用しない。</w:t>
      </w:r>
    </w:p>
    <w:p>
      <w:pPr>
        <w:pStyle w:val="Heading5"/>
        <w:ind w:left="440"/>
      </w:pPr>
      <w:r>
        <w:t>２</w:t>
      </w:r>
    </w:p>
    <w:p>
      <w:pPr>
        <w:ind w:left="440"/>
      </w:pPr>
      <w:r>
        <w:t>第三章第一節（第百五十三条第一項第一号から第三号まで及び第八号から第十号まで並びに第三項、第百五十四条、第百五十六条、第百六十条、第五款並びに第百六十三条を除く。）の規定は、一般財団法人である新設合併設立法人の設立については、適用しない。</w:t>
      </w:r>
    </w:p>
    <w:p>
      <w:pPr>
        <w:pStyle w:val="Heading5"/>
        <w:ind w:left="440"/>
      </w:pPr>
      <w:r>
        <w:t>３</w:t>
      </w:r>
    </w:p>
    <w:p>
      <w:pPr>
        <w:ind w:left="440"/>
      </w:pPr>
      <w:r>
        <w:t>新設合併設立法人の定款は、新設合併消滅法人が作成する。</w:t>
      </w:r>
    </w:p>
    <w:p>
      <w:pPr>
        <w:pStyle w:val="Heading4"/>
      </w:pPr>
      <w:r>
        <w:t>第二百六十条（新設合併に関する書面等の備置き及び閲覧等）</w:t>
      </w:r>
    </w:p>
    <w:p>
      <w:r>
        <w:t>新設合併設立法人は、その成立の日後遅滞なく、新設合併により新設合併設立法人が承継した新設合併消滅法人の権利義務その他の新設合併に関する事項として法務省令で定める事項を記載し、又は記録した書面又は電磁的記録を作成しなければならない。</w:t>
      </w:r>
    </w:p>
    <w:p>
      <w:pPr>
        <w:pStyle w:val="Heading5"/>
        <w:ind w:left="440"/>
      </w:pPr>
      <w:r>
        <w:t>２</w:t>
      </w:r>
    </w:p>
    <w:p>
      <w:pPr>
        <w:ind w:left="440"/>
      </w:pPr>
      <w:r>
        <w:t>新設合併設立法人は、その成立の日から六箇月間、前項の書面又は電磁的記録及び新設合併契約の内容その他法務省令で定める事項を記載し、又は記録した書面又は電磁的記録をその主たる事務所に備え置かなければならない。</w:t>
      </w:r>
    </w:p>
    <w:p>
      <w:pPr>
        <w:pStyle w:val="Heading5"/>
        <w:ind w:left="440"/>
      </w:pPr>
      <w:r>
        <w:t>３</w:t>
      </w:r>
    </w:p>
    <w:p>
      <w:pPr>
        <w:ind w:left="440"/>
      </w:pPr>
      <w:r>
        <w:t>新設合併設立法人の社員、評議員及び債権者は、新設合併設立法人に対して、その業務時間内は、いつでも、次に掲げる請求をすることができる。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前項の電磁的記録に記録された事項を法務省令で定める方法により表示したものの閲覧の請求</w:t>
      </w:r>
    </w:p>
    <w:p>
      <w:pPr>
        <w:pStyle w:val="Heading6"/>
        <w:ind w:left="880"/>
      </w:pPr>
      <w:r>
        <w:t>四</w:t>
      </w:r>
    </w:p>
    <w:p>
      <w:pPr>
        <w:ind w:left="880"/>
      </w:pPr>
      <w:r>
        <w:t>前項の電磁的記録に記録された事項を電磁的方法であって新設合併設立法人の定めたものにより提供することの請求又はその事項を記載した書面の交付の請求</w:t>
      </w:r>
    </w:p>
    <w:p>
      <w:pPr>
        <w:pStyle w:val="Heading2"/>
      </w:pPr>
      <w:r>
        <w:t>第六章　雑則</w:t>
      </w:r>
    </w:p>
    <w:p>
      <w:pPr>
        <w:pStyle w:val="Heading3"/>
      </w:pPr>
      <w:r>
        <w:t>第一節　解散命令</w:t>
      </w:r>
    </w:p>
    <w:p>
      <w:pPr>
        <w:pStyle w:val="Heading4"/>
      </w:pPr>
      <w:r>
        <w:t>第二百六十一条（解散命令）</w:t>
      </w:r>
    </w:p>
    <w:p>
      <w:r>
        <w:t>裁判所は、次に掲げる場合において、公益を確保するため一般社団法人等の存立を許すことができないと認めるときは、法務大臣又は社員、評議員、債権者その他の利害関係人の申立てにより、一般社団法人等の解散を命ずることができる。</w:t>
      </w:r>
    </w:p>
    <w:p>
      <w:pPr>
        <w:pStyle w:val="Heading6"/>
        <w:ind w:left="880"/>
      </w:pPr>
      <w:r>
        <w:t>一</w:t>
      </w:r>
    </w:p>
    <w:p>
      <w:pPr>
        <w:ind w:left="880"/>
      </w:pPr>
      <w:r>
        <w:t>一般社団法人等の設立が不法な目的に基づいてされたとき。</w:t>
      </w:r>
    </w:p>
    <w:p>
      <w:pPr>
        <w:pStyle w:val="Heading6"/>
        <w:ind w:left="880"/>
      </w:pPr>
      <w:r>
        <w:t>二</w:t>
      </w:r>
    </w:p>
    <w:p>
      <w:pPr>
        <w:ind w:left="880"/>
      </w:pPr>
      <w:r>
        <w:t>一般社団法人等が正当な理由がないのにその成立の日から一年以内にその事業を開始せず、又は引き続き一年以上その事業を休止したとき。</w:t>
      </w:r>
    </w:p>
    <w:p>
      <w:pPr>
        <w:pStyle w:val="Heading6"/>
        <w:ind w:left="880"/>
      </w:pPr>
      <w:r>
        <w:t>三</w:t>
      </w:r>
    </w:p>
    <w:p>
      <w:pPr>
        <w:ind w:left="880"/>
      </w:pPr>
      <w:r>
        <w:t>業務執行理事（代表理事、代表理事以外の理事であって理事会の決議によって一般社団法人等の業務を執行する理事として選定されたもの及び当該一般社団法人等の業務を執行したその他の理事をいう。）が、法令若しくは定款で定める一般社団法人等の権限を逸脱し若しくは濫用する行為又は刑罰法令に触れる行為をした場合において、法務大臣から書面による警告を受けたにもかかわらず、なお継続的に又は反復して当該行為をしたとき。</w:t>
      </w:r>
    </w:p>
    <w:p>
      <w:pPr>
        <w:pStyle w:val="Heading5"/>
        <w:ind w:left="440"/>
      </w:pPr>
      <w:r>
        <w:t>２</w:t>
      </w:r>
    </w:p>
    <w:p>
      <w:pPr>
        <w:ind w:left="440"/>
      </w:pPr>
      <w:r>
        <w:t>社員、評議員、債権者その他の利害関係人が前項の申立てをしたときは、裁判所は、一般社団法人等の申立てにより、同項の申立てをした者に対し、相当の担保を立てるべきことを命ずることができる。</w:t>
      </w:r>
    </w:p>
    <w:p>
      <w:pPr>
        <w:pStyle w:val="Heading5"/>
        <w:ind w:left="440"/>
      </w:pPr>
      <w:r>
        <w:t>３</w:t>
      </w:r>
    </w:p>
    <w:p>
      <w:pPr>
        <w:ind w:left="440"/>
      </w:pPr>
      <w:r>
        <w:t>一般社団法人等は、前項の規定による申立てをするには、第一項の申立てが悪意によるものであることを疎明しなければならない。</w:t>
      </w:r>
    </w:p>
    <w:p>
      <w:pPr>
        <w:pStyle w:val="Heading5"/>
        <w:ind w:left="440"/>
      </w:pPr>
      <w:r>
        <w:t>４</w:t>
      </w:r>
    </w:p>
    <w:p>
      <w:pPr>
        <w:ind w:left="440"/>
      </w:pPr>
      <w:r>
        <w:t>民事訴訟法（平成八年法律第百九号）第七十五条第五項及び第七項並びに第七十六条から第八十条までの規定は、第二項の規定により第一項の申立てについて立てるべき担保について準用する。</w:t>
      </w:r>
    </w:p>
    <w:p>
      <w:pPr>
        <w:pStyle w:val="Heading4"/>
      </w:pPr>
      <w:r>
        <w:t>第二百六十二条（一般社団法人等の財産に関する保全処分）</w:t>
      </w:r>
    </w:p>
    <w:p>
      <w:r>
        <w:t>裁判所は、前条第一項の申立てがあった場合には、法務大臣若しくは社員、評議員、債権者その他の利害関係人の申立てにより又は職権で、同項の申立てにつき決定があるまでの間、一般社団法人等の財産に関し、管理人による管理を命ずる処分（次項において「管理命令」という。）その他の必要な保全処分を命ずることができる。</w:t>
      </w:r>
    </w:p>
    <w:p>
      <w:pPr>
        <w:pStyle w:val="Heading5"/>
        <w:ind w:left="440"/>
      </w:pPr>
      <w:r>
        <w:t>２</w:t>
      </w:r>
    </w:p>
    <w:p>
      <w:pPr>
        <w:ind w:left="440"/>
      </w:pPr>
      <w:r>
        <w:t>裁判所は、管理命令をする場合には、当該管理命令において、管理人を選任しなければならない。</w:t>
      </w:r>
    </w:p>
    <w:p>
      <w:pPr>
        <w:pStyle w:val="Heading5"/>
        <w:ind w:left="440"/>
      </w:pPr>
      <w:r>
        <w:t>３</w:t>
      </w:r>
    </w:p>
    <w:p>
      <w:pPr>
        <w:ind w:left="440"/>
      </w:pPr>
      <w:r>
        <w:t>裁判所は、法務大臣若しくは社員、評議員、債権者その他の利害関係人の申立てにより又は職権で、前項の管理人を解任することができる。</w:t>
      </w:r>
    </w:p>
    <w:p>
      <w:pPr>
        <w:pStyle w:val="Heading5"/>
        <w:ind w:left="440"/>
      </w:pPr>
      <w:r>
        <w:t>４</w:t>
      </w:r>
    </w:p>
    <w:p>
      <w:pPr>
        <w:ind w:left="440"/>
      </w:pPr>
      <w:r>
        <w:t>裁判所は、第二項の管理人を選任した場合には、一般社団法人等が当該管理人に対して支払う報酬の額を定めることができる。</w:t>
      </w:r>
    </w:p>
    <w:p>
      <w:pPr>
        <w:pStyle w:val="Heading5"/>
        <w:ind w:left="440"/>
      </w:pPr>
      <w:r>
        <w:t>５</w:t>
      </w:r>
    </w:p>
    <w:p>
      <w:pPr>
        <w:ind w:left="440"/>
      </w:pPr>
      <w:r>
        <w:t>第二項の管理人は、裁判所が監督する。</w:t>
      </w:r>
    </w:p>
    <w:p>
      <w:pPr>
        <w:pStyle w:val="Heading5"/>
        <w:ind w:left="440"/>
      </w:pPr>
      <w:r>
        <w:t>６</w:t>
      </w:r>
    </w:p>
    <w:p>
      <w:pPr>
        <w:ind w:left="440"/>
      </w:pPr>
      <w:r>
        <w:t>裁判所は、第二項の管理人に対し、一般社団法人等の財産の状況の報告をし、かつ、その管理の計算をすることを命ずることができる。</w:t>
      </w:r>
    </w:p>
    <w:p>
      <w:pPr>
        <w:pStyle w:val="Heading5"/>
        <w:ind w:left="440"/>
      </w:pPr>
      <w:r>
        <w:t>７</w:t>
      </w:r>
    </w:p>
    <w:p>
      <w:pPr>
        <w:ind w:left="440"/>
      </w:pPr>
      <w:r>
        <w:t>民法第六百四十四条、第六百四十六条、第六百四十七条及び第六百五十条の規定は、第二項の管理人について準用する。</w:t>
      </w:r>
    </w:p>
    <w:p>
      <w:pPr>
        <w:pStyle w:val="Heading4"/>
      </w:pPr>
      <w:r>
        <w:t>第二百六十三条（官庁等の法務大臣に対する通知義務）</w:t>
      </w:r>
    </w:p>
    <w:p>
      <w:r>
        <w:t>裁判所その他の官庁、検察官又は吏員は、その職務上第二百六十一条第一項の申立て又は同項第三号の警告をすべき事由があることを知ったときは、法務大臣にその旨を通知しなければならない。</w:t>
      </w:r>
    </w:p>
    <w:p>
      <w:pPr>
        <w:pStyle w:val="Heading3"/>
      </w:pPr>
      <w:r>
        <w:t>第二節　訴訟</w:t>
      </w:r>
    </w:p>
    <w:p>
      <w:pPr>
        <w:pStyle w:val="Heading4"/>
      </w:pPr>
      <w:r>
        <w:t>第二百六十四条（一般社団法人等の組織に関する行為の無効の訴え）</w:t>
      </w:r>
    </w:p>
    <w:p>
      <w:r>
        <w:t>次の各号に掲げる行為の無効は、当該各号に定める期間に、訴えをもってのみ主張することができる。</w:t>
      </w:r>
    </w:p>
    <w:p>
      <w:pPr>
        <w:pStyle w:val="Heading6"/>
        <w:ind w:left="880"/>
      </w:pPr>
      <w:r>
        <w:t>一</w:t>
      </w:r>
    </w:p>
    <w:p>
      <w:pPr>
        <w:ind w:left="880"/>
      </w:pPr>
      <w:r>
        <w:t>一般社団法人等の設立</w:t>
      </w:r>
    </w:p>
    <w:p>
      <w:pPr>
        <w:pStyle w:val="Heading6"/>
        <w:ind w:left="880"/>
      </w:pPr>
      <w:r>
        <w:t>二</w:t>
      </w:r>
    </w:p>
    <w:p>
      <w:pPr>
        <w:ind w:left="880"/>
      </w:pPr>
      <w:r>
        <w:t>一般社団法人等の吸収合併</w:t>
      </w:r>
    </w:p>
    <w:p>
      <w:pPr>
        <w:pStyle w:val="Heading6"/>
        <w:ind w:left="880"/>
      </w:pPr>
      <w:r>
        <w:t>三</w:t>
      </w:r>
    </w:p>
    <w:p>
      <w:pPr>
        <w:ind w:left="880"/>
      </w:pPr>
      <w:r>
        <w:t>一般社団法人等の新設合併</w:t>
      </w:r>
    </w:p>
    <w:p>
      <w:pPr>
        <w:pStyle w:val="Heading5"/>
        <w:ind w:left="440"/>
      </w:pPr>
      <w:r>
        <w:t>２</w:t>
      </w:r>
    </w:p>
    <w:p>
      <w:pPr>
        <w:ind w:left="440"/>
      </w:pPr>
      <w:r>
        <w:t>次の各号に掲げる行為の無効の訴えは、当該各号に定める者に限り、提起することができる。</w:t>
      </w:r>
    </w:p>
    <w:p>
      <w:pPr>
        <w:pStyle w:val="Heading6"/>
        <w:ind w:left="880"/>
      </w:pPr>
      <w:r>
        <w:t>一</w:t>
      </w:r>
    </w:p>
    <w:p>
      <w:pPr>
        <w:ind w:left="880"/>
      </w:pPr>
      <w:r>
        <w:t>前項第一号に掲げる行為</w:t>
      </w:r>
    </w:p>
    <w:p>
      <w:pPr>
        <w:pStyle w:val="Heading6"/>
        <w:ind w:left="880"/>
      </w:pPr>
      <w:r>
        <w:t>二</w:t>
      </w:r>
    </w:p>
    <w:p>
      <w:pPr>
        <w:ind w:left="880"/>
      </w:pPr>
      <w:r>
        <w:t>前項第二号に掲げる行為</w:t>
      </w:r>
    </w:p>
    <w:p>
      <w:pPr>
        <w:pStyle w:val="Heading6"/>
        <w:ind w:left="880"/>
      </w:pPr>
      <w:r>
        <w:t>三</w:t>
      </w:r>
    </w:p>
    <w:p>
      <w:pPr>
        <w:ind w:left="880"/>
      </w:pPr>
      <w:r>
        <w:t>前項第三号に掲げる行為</w:t>
      </w:r>
    </w:p>
    <w:p>
      <w:pPr>
        <w:pStyle w:val="Heading4"/>
      </w:pPr>
      <w:r>
        <w:t>第二百六十五条（社員総会等の決議の不存在又は無効の確認の訴え）</w:t>
      </w:r>
    </w:p>
    <w:p>
      <w:r>
        <w:t>社員総会又は評議員会（以下この款及び第三百十五条第一項第一号ロにおいて「社員総会等」という。）の決議については、決議が存在しないことの確認を、訴えをもって請求することができる。</w:t>
      </w:r>
    </w:p>
    <w:p>
      <w:pPr>
        <w:pStyle w:val="Heading5"/>
        <w:ind w:left="440"/>
      </w:pPr>
      <w:r>
        <w:t>２</w:t>
      </w:r>
    </w:p>
    <w:p>
      <w:pPr>
        <w:ind w:left="440"/>
      </w:pPr>
      <w:r>
        <w:t>社員総会等の決議については、決議の内容が法令に違反することを理由として、決議が無効であることの確認を、訴えをもって請求することができる。</w:t>
      </w:r>
    </w:p>
    <w:p>
      <w:pPr>
        <w:pStyle w:val="Heading4"/>
      </w:pPr>
      <w:r>
        <w:t>第二百六十六条（社員総会等の決議の取消しの訴え）</w:t>
      </w:r>
    </w:p>
    <w:p>
      <w:r>
        <w:t>次に掲げる場合には、社員等は、社員総会等の決議の日から三箇月以内に、訴えをもって当該決議の取消しを請求することができる。</w:t>
      </w:r>
    </w:p>
    <w:p>
      <w:pPr>
        <w:pStyle w:val="Heading6"/>
        <w:ind w:left="880"/>
      </w:pPr>
      <w:r>
        <w:t>一</w:t>
      </w:r>
    </w:p>
    <w:p>
      <w:pPr>
        <w:ind w:left="880"/>
      </w:pPr>
      <w:r>
        <w:t>社員総会等の招集の手続又は決議の方法が法令若しくは定款に違反し、又は著しく不公正なとき。</w:t>
      </w:r>
    </w:p>
    <w:p>
      <w:pPr>
        <w:pStyle w:val="Heading6"/>
        <w:ind w:left="880"/>
      </w:pPr>
      <w:r>
        <w:t>二</w:t>
      </w:r>
    </w:p>
    <w:p>
      <w:pPr>
        <w:ind w:left="880"/>
      </w:pPr>
      <w:r>
        <w:t>社員総会等の決議の内容が定款に違反するとき。</w:t>
      </w:r>
    </w:p>
    <w:p>
      <w:pPr>
        <w:pStyle w:val="Heading6"/>
        <w:ind w:left="880"/>
      </w:pPr>
      <w:r>
        <w:t>三</w:t>
      </w:r>
    </w:p>
    <w:p>
      <w:pPr>
        <w:ind w:left="880"/>
      </w:pPr>
      <w:r>
        <w:t>社員総会の決議について特別の利害関係を有する社員が議決権を行使したことによって、著しく不当な決議がされたとき。</w:t>
      </w:r>
    </w:p>
    <w:p>
      <w:pPr>
        <w:pStyle w:val="Heading5"/>
        <w:ind w:left="440"/>
      </w:pPr>
      <w:r>
        <w:t>２</w:t>
      </w:r>
    </w:p>
    <w:p>
      <w:pPr>
        <w:ind w:left="440"/>
      </w:pPr>
      <w:r>
        <w:t>前項の訴えの提起があった場合において、社員総会等の招集の手続又は決議の方法が法令又は定款に違反するときであっても、裁判所は、その違反する事実が重大でなく、かつ、決議に影響を及ぼさないものであると認めるときは、同項の規定による請求を棄却することができる。</w:t>
      </w:r>
    </w:p>
    <w:p>
      <w:pPr>
        <w:pStyle w:val="Heading4"/>
      </w:pPr>
      <w:r>
        <w:t>第二百六十七条（一般社団法人等の設立の取消しの訴え）</w:t>
      </w:r>
    </w:p>
    <w:p>
      <w:r>
        <w:t>次の各号に掲げる場合には、当該各号に定める者は、一般社団法人等の成立の日から二年以内に、訴えをもって一般社団法人等の設立の取消しを請求することができる。</w:t>
      </w:r>
    </w:p>
    <w:p>
      <w:pPr>
        <w:pStyle w:val="Heading6"/>
        <w:ind w:left="880"/>
      </w:pPr>
      <w:r>
        <w:t>一</w:t>
      </w:r>
    </w:p>
    <w:p>
      <w:pPr>
        <w:ind w:left="880"/>
      </w:pPr>
      <w:r>
        <w:t>社員又は設立者が民法その他の法律の規定により設立に係る意思表示を取り消すことができるとき</w:t>
      </w:r>
    </w:p>
    <w:p>
      <w:pPr>
        <w:pStyle w:val="Heading6"/>
        <w:ind w:left="880"/>
      </w:pPr>
      <w:r>
        <w:t>二</w:t>
      </w:r>
    </w:p>
    <w:p>
      <w:pPr>
        <w:ind w:left="880"/>
      </w:pPr>
      <w:r>
        <w:t>設立者がその債権者を害することを知って一般財団法人を設立したとき</w:t>
      </w:r>
    </w:p>
    <w:p>
      <w:pPr>
        <w:pStyle w:val="Heading4"/>
      </w:pPr>
      <w:r>
        <w:t>第二百六十八条（一般社団法人等の解散の訴え）</w:t>
      </w:r>
    </w:p>
    <w:p>
      <w:r>
        <w:t>次に掲げる場合において、やむを得ない事由があるときは、総社員の議決権の十分の一（これを下回る割合を定款で定めた場合にあっては、その割合）以上の議決権を有する社員又は評議員は、訴えをもって一般社団法人等の解散を請求することができる。</w:t>
      </w:r>
    </w:p>
    <w:p>
      <w:pPr>
        <w:pStyle w:val="Heading6"/>
        <w:ind w:left="880"/>
      </w:pPr>
      <w:r>
        <w:t>一</w:t>
      </w:r>
    </w:p>
    <w:p>
      <w:pPr>
        <w:ind w:left="880"/>
      </w:pPr>
      <w:r>
        <w:t>一般社団法人等が業務の執行において著しく困難な状況に至り、当該一般社団法人等に回復することができない損害が生じ、又は生ずるおそれがあるとき。</w:t>
      </w:r>
    </w:p>
    <w:p>
      <w:pPr>
        <w:pStyle w:val="Heading6"/>
        <w:ind w:left="880"/>
      </w:pPr>
      <w:r>
        <w:t>二</w:t>
      </w:r>
    </w:p>
    <w:p>
      <w:pPr>
        <w:ind w:left="880"/>
      </w:pPr>
      <w:r>
        <w:t>一般社団法人等の財産の管理又は処分が著しく失当で、当該一般社団法人等の存立を危うくするとき。</w:t>
      </w:r>
    </w:p>
    <w:p>
      <w:pPr>
        <w:pStyle w:val="Heading4"/>
      </w:pPr>
      <w:r>
        <w:t>第二百六十九条（被告）</w:t>
      </w:r>
    </w:p>
    <w:p>
      <w:r>
        <w:t>次の各号に掲げる訴え（以下この節において「一般社団法人等の組織に関する訴え」と総称する。）については、当該各号に定める者を被告とする。</w:t>
      </w:r>
    </w:p>
    <w:p>
      <w:pPr>
        <w:pStyle w:val="Heading6"/>
        <w:ind w:left="880"/>
      </w:pPr>
      <w:r>
        <w:t>一</w:t>
      </w:r>
    </w:p>
    <w:p>
      <w:pPr>
        <w:ind w:left="880"/>
      </w:pPr>
      <w:r>
        <w:t>一般社団法人等の設立の無効の訴え</w:t>
      </w:r>
    </w:p>
    <w:p>
      <w:pPr>
        <w:pStyle w:val="Heading6"/>
        <w:ind w:left="880"/>
      </w:pPr>
      <w:r>
        <w:t>二</w:t>
      </w:r>
    </w:p>
    <w:p>
      <w:pPr>
        <w:ind w:left="880"/>
      </w:pPr>
      <w:r>
        <w:t>一般社団法人等の吸収合併の無効の訴え</w:t>
      </w:r>
    </w:p>
    <w:p>
      <w:pPr>
        <w:pStyle w:val="Heading6"/>
        <w:ind w:left="880"/>
      </w:pPr>
      <w:r>
        <w:t>三</w:t>
      </w:r>
    </w:p>
    <w:p>
      <w:pPr>
        <w:ind w:left="880"/>
      </w:pPr>
      <w:r>
        <w:t>一般社団法人等の新設合併の無効の訴え</w:t>
      </w:r>
    </w:p>
    <w:p>
      <w:pPr>
        <w:pStyle w:val="Heading6"/>
        <w:ind w:left="880"/>
      </w:pPr>
      <w:r>
        <w:t>四</w:t>
      </w:r>
    </w:p>
    <w:p>
      <w:pPr>
        <w:ind w:left="880"/>
      </w:pPr>
      <w:r>
        <w:t>社員総会等の決議が存在しないこと又は社員総会等の決議の内容が法令に違反することを理由として当該決議が無効であることの確認の訴え</w:t>
      </w:r>
    </w:p>
    <w:p>
      <w:pPr>
        <w:pStyle w:val="Heading6"/>
        <w:ind w:left="880"/>
      </w:pPr>
      <w:r>
        <w:t>五</w:t>
      </w:r>
    </w:p>
    <w:p>
      <w:pPr>
        <w:ind w:left="880"/>
      </w:pPr>
      <w:r>
        <w:t>社員総会等の決議の取消しの訴え</w:t>
      </w:r>
    </w:p>
    <w:p>
      <w:pPr>
        <w:pStyle w:val="Heading6"/>
        <w:ind w:left="880"/>
      </w:pPr>
      <w:r>
        <w:t>六</w:t>
      </w:r>
    </w:p>
    <w:p>
      <w:pPr>
        <w:ind w:left="880"/>
      </w:pPr>
      <w:r>
        <w:t>第二百六十七条第一号の規定による一般社団法人等の設立の取消しの訴え</w:t>
      </w:r>
    </w:p>
    <w:p>
      <w:pPr>
        <w:pStyle w:val="Heading6"/>
        <w:ind w:left="880"/>
      </w:pPr>
      <w:r>
        <w:t>七</w:t>
      </w:r>
    </w:p>
    <w:p>
      <w:pPr>
        <w:ind w:left="880"/>
      </w:pPr>
      <w:r>
        <w:t>第二百六十七条第二号の規定による一般財団法人の設立の取消しの訴え</w:t>
      </w:r>
    </w:p>
    <w:p>
      <w:pPr>
        <w:pStyle w:val="Heading6"/>
        <w:ind w:left="880"/>
      </w:pPr>
      <w:r>
        <w:t>八</w:t>
      </w:r>
    </w:p>
    <w:p>
      <w:pPr>
        <w:ind w:left="880"/>
      </w:pPr>
      <w:r>
        <w:t>一般社団法人等の解散の訴え</w:t>
      </w:r>
    </w:p>
    <w:p>
      <w:pPr>
        <w:pStyle w:val="Heading4"/>
      </w:pPr>
      <w:r>
        <w:t>第二百七十条（訴えの管轄）</w:t>
      </w:r>
    </w:p>
    <w:p>
      <w:r>
        <w:t>一般社団法人等の組織に関する訴えは、被告となる一般社団法人等の主たる事務所の所在地を管轄する地方裁判所の管轄に専属する。</w:t>
      </w:r>
    </w:p>
    <w:p>
      <w:pPr>
        <w:pStyle w:val="Heading4"/>
      </w:pPr>
      <w:r>
        <w:t>第二百七十一条（担保提供命令）</w:t>
      </w:r>
    </w:p>
    <w:p>
      <w:r>
        <w:t>一般社団法人等の組織に関する訴えであって、社員が提起することができるものについては、裁判所は、被告の申立てにより、当該一般社団法人等の組織に関する訴えを提起した社員に対し、相当の担保を立てるべきことを命ずることができる。</w:t>
      </w:r>
    </w:p>
    <w:p>
      <w:pPr>
        <w:pStyle w:val="Heading5"/>
        <w:ind w:left="440"/>
      </w:pPr>
      <w:r>
        <w:t>２</w:t>
      </w:r>
    </w:p>
    <w:p>
      <w:pPr>
        <w:ind w:left="440"/>
      </w:pPr>
      <w:r>
        <w:t>前項の規定は、一般社団法人等の組織に関する訴えであって、債権者が提起することができるものについて準用する。</w:t>
      </w:r>
    </w:p>
    <w:p>
      <w:pPr>
        <w:pStyle w:val="Heading5"/>
        <w:ind w:left="440"/>
      </w:pPr>
      <w:r>
        <w:t>３</w:t>
      </w:r>
    </w:p>
    <w:p>
      <w:pPr>
        <w:ind w:left="440"/>
      </w:pPr>
      <w:r>
        <w:t>被告は、第一項（前項において準用する場合を含む。）の申立てをするには、原告の訴えの提起が悪意によるものであることを疎明しなければならない。</w:t>
      </w:r>
    </w:p>
    <w:p>
      <w:pPr>
        <w:pStyle w:val="Heading4"/>
      </w:pPr>
      <w:r>
        <w:t>第二百七十二条（弁論等の必要的併合）</w:t>
      </w:r>
    </w:p>
    <w:p>
      <w:r>
        <w:t>同一の請求を目的とする一般社団法人等の組織に関する訴えに係る二以上の訴訟が同時に係属するときは、その弁論及び裁判は、併合してしなければならない。</w:t>
      </w:r>
    </w:p>
    <w:p>
      <w:pPr>
        <w:pStyle w:val="Heading4"/>
      </w:pPr>
      <w:r>
        <w:t>第二百七十三条（認容判決の効力が及ぶ者の範囲）</w:t>
      </w:r>
    </w:p>
    <w:p>
      <w:r>
        <w:t>一般社団法人等の組織に関する訴えに係る請求を認容する確定判決は、第三者に対してもその効力を有する。</w:t>
      </w:r>
    </w:p>
    <w:p>
      <w:pPr>
        <w:pStyle w:val="Heading4"/>
      </w:pPr>
      <w:r>
        <w:t>第二百七十四条（無効又は取消しの判決の効力）</w:t>
      </w:r>
    </w:p>
    <w:p>
      <w:r>
        <w:t>一般社団法人等の組織に関する訴え（第二百六十九条第一号から第三号まで、第六号及び第七号に掲げる訴えに限る。）に係る請求を認容する判決が確定したときは、当該判決において無効とされ、又は取り消された行為（当該行為によって一般社団法人等が設立された場合にあっては、当該設立を含む。）は、将来に向かってその効力を失う。</w:t>
      </w:r>
    </w:p>
    <w:p>
      <w:pPr>
        <w:pStyle w:val="Heading4"/>
      </w:pPr>
      <w:r>
        <w:t>第二百七十五条（合併の無効判決の効力）</w:t>
      </w:r>
    </w:p>
    <w:p>
      <w:r>
        <w:t>次の各号に掲げる行為の無効の訴えに係る請求を認容する判決が確定したときは、当該行為をした一般社団法人等は、当該行為の効力が生じた日後に当該各号に定める一般社団法人等が負担した債務について、連帯して弁済する責任を負う。</w:t>
      </w:r>
    </w:p>
    <w:p>
      <w:pPr>
        <w:pStyle w:val="Heading6"/>
        <w:ind w:left="880"/>
      </w:pPr>
      <w:r>
        <w:t>一</w:t>
      </w:r>
    </w:p>
    <w:p>
      <w:pPr>
        <w:ind w:left="880"/>
      </w:pPr>
      <w:r>
        <w:t>一般社団法人等の吸収合併</w:t>
      </w:r>
    </w:p>
    <w:p>
      <w:pPr>
        <w:pStyle w:val="Heading6"/>
        <w:ind w:left="880"/>
      </w:pPr>
      <w:r>
        <w:t>二</w:t>
      </w:r>
    </w:p>
    <w:p>
      <w:pPr>
        <w:ind w:left="880"/>
      </w:pPr>
      <w:r>
        <w:t>一般社団法人等の新設合併</w:t>
      </w:r>
    </w:p>
    <w:p>
      <w:pPr>
        <w:pStyle w:val="Heading5"/>
        <w:ind w:left="440"/>
      </w:pPr>
      <w:r>
        <w:t>２</w:t>
      </w:r>
    </w:p>
    <w:p>
      <w:pPr>
        <w:ind w:left="440"/>
      </w:pPr>
      <w:r>
        <w:t>前項に規定する場合には、同項各号に掲げる行為の効力が生じた日後に当該各号に定める一般社団法人等が取得した財産は、当該行為をした一般社団法人等の共有に属する。</w:t>
      </w:r>
    </w:p>
    <w:p>
      <w:pPr>
        <w:pStyle w:val="Heading5"/>
        <w:ind w:left="440"/>
      </w:pPr>
      <w:r>
        <w:t>３</w:t>
      </w:r>
    </w:p>
    <w:p>
      <w:pPr>
        <w:ind w:left="440"/>
      </w:pPr>
      <w:r>
        <w:t>前二項に規定する場合には、各一般社団法人等の第一項の債務の負担部分及び前項の財産の共有持分は、各一般社団法人等の協議によって定める。</w:t>
      </w:r>
    </w:p>
    <w:p>
      <w:pPr>
        <w:pStyle w:val="Heading5"/>
        <w:ind w:left="440"/>
      </w:pPr>
      <w:r>
        <w:t>４</w:t>
      </w:r>
    </w:p>
    <w:p>
      <w:pPr>
        <w:ind w:left="440"/>
      </w:pPr>
      <w:r>
        <w:t>各一般社団法人等の第一項の債務の負担部分又は第二項の財産の共有持分について、前項の協議が調わないときは、裁判所は、各一般社団法人等の申立てにより、第一項各号に掲げる行為の効力が生じた時における各一般社団法人等の財産の額その他一切の事情を考慮して、これを定める。</w:t>
      </w:r>
    </w:p>
    <w:p>
      <w:pPr>
        <w:pStyle w:val="Heading4"/>
      </w:pPr>
      <w:r>
        <w:t>第二百七十六条（設立の無効又は取消しの判決の効力）</w:t>
      </w:r>
    </w:p>
    <w:p>
      <w:r>
        <w:t>一般社団法人の設立の無効又は取消しの訴えに係る請求を認容する判決が確定した場合において、その無効又は取消しの原因が一部の社員のみにあるときは、他の社員の全員の同意によって、当該一般社団法人を継続することができる。</w:t>
      </w:r>
    </w:p>
    <w:p>
      <w:pPr>
        <w:pStyle w:val="Heading5"/>
        <w:ind w:left="440"/>
      </w:pPr>
      <w:r>
        <w:t>２</w:t>
      </w:r>
    </w:p>
    <w:p>
      <w:pPr>
        <w:ind w:left="440"/>
      </w:pPr>
      <w:r>
        <w:t>前項前段の規定は、一般財団法人の設立の無効又は取消しの訴えに係る請求を認容する判決が確定した場合について準用する。</w:t>
      </w:r>
    </w:p>
    <w:p>
      <w:pPr>
        <w:pStyle w:val="Heading4"/>
      </w:pPr>
      <w:r>
        <w:t>第二百七十七条（原告が敗訴した場合の損害賠償責任）</w:t>
      </w:r>
    </w:p>
    <w:p>
      <w:r>
        <w:t>一般社団法人等の組織に関する訴えを提起した原告が敗訴した場合において、原告に悪意又は重大な過失があったときは、原告は、被告に対し、連帯して損害を賠償する責任を負う。</w:t>
      </w:r>
    </w:p>
    <w:p>
      <w:pPr>
        <w:pStyle w:val="Heading4"/>
      </w:pPr>
      <w:r>
        <w:t>第二百七十八条（責任追及の訴え）</w:t>
      </w:r>
    </w:p>
    <w:p>
      <w:r>
        <w:t>社員は、一般社団法人に対し、書面その他の法務省令で定める方法により、設立時社員、設立時理事、役員等（第百十一条第一項に規定する役員等をいう。第三項において同じ。）又は清算人の責任を追及する訴え（以下この款において「責任追及の訴え」という。）の提起を請求することができる。</w:t>
      </w:r>
    </w:p>
    <w:p>
      <w:pPr>
        <w:pStyle w:val="Heading5"/>
        <w:ind w:left="440"/>
      </w:pPr>
      <w:r>
        <w:t>２</w:t>
      </w:r>
    </w:p>
    <w:p>
      <w:pPr>
        <w:ind w:left="440"/>
      </w:pPr>
      <w:r>
        <w:t>一般社団法人が前項の規定による請求の日から六十日以内に責任追及の訴えを提起しないときは、当該請求をした社員は、一般社団法人のために、責任追及の訴えを提起することができる。</w:t>
      </w:r>
    </w:p>
    <w:p>
      <w:pPr>
        <w:pStyle w:val="Heading5"/>
        <w:ind w:left="440"/>
      </w:pPr>
      <w:r>
        <w:t>３</w:t>
      </w:r>
    </w:p>
    <w:p>
      <w:pPr>
        <w:ind w:left="440"/>
      </w:pPr>
      <w:r>
        <w:t>一般社団法人は、第一項の規定による請求の日から六十日以内に責任追及の訴えを提起しない場合において、当該請求をした社員又は同項の設立時社員、設立時理事、役員等若しくは清算人から請求を受けたときは、当該請求をした者に対し、遅滞なく、責任追及の訴えを提起しない理由を書面その他の法務省令で定める方法により通知しなければならない。</w:t>
      </w:r>
    </w:p>
    <w:p>
      <w:pPr>
        <w:pStyle w:val="Heading5"/>
        <w:ind w:left="440"/>
      </w:pPr>
      <w:r>
        <w:t>４</w:t>
      </w:r>
    </w:p>
    <w:p>
      <w:pPr>
        <w:ind w:left="440"/>
      </w:pPr>
      <w:r>
        <w:t>第一項及び第二項の規定にかかわらず、同項の期間の経過により一般社団法人に回復することができない損害が生ずるおそれがある場合には、第一項の社員は、一般社団法人のために、直ちに責任追及の訴えを提起することができる。</w:t>
      </w:r>
    </w:p>
    <w:p>
      <w:pPr>
        <w:pStyle w:val="Heading5"/>
        <w:ind w:left="440"/>
      </w:pPr>
      <w:r>
        <w:t>５</w:t>
      </w:r>
    </w:p>
    <w:p>
      <w:pPr>
        <w:ind w:left="440"/>
      </w:pPr>
      <w:r>
        <w:t>第二項又は前項の責任追及の訴えは、訴訟の目的の価額の算定については、財産権上の請求でない請求に係る訴えとみなす。</w:t>
      </w:r>
    </w:p>
    <w:p>
      <w:pPr>
        <w:pStyle w:val="Heading5"/>
        <w:ind w:left="440"/>
      </w:pPr>
      <w:r>
        <w:t>６</w:t>
      </w:r>
    </w:p>
    <w:p>
      <w:pPr>
        <w:ind w:left="440"/>
      </w:pPr>
      <w:r>
        <w:t>社員が責任追及の訴えを提起したときは、裁判所は、被告の申立てにより、当該社員に対し、相当の担保を立てるべきことを命ずることができる。</w:t>
      </w:r>
    </w:p>
    <w:p>
      <w:pPr>
        <w:pStyle w:val="Heading5"/>
        <w:ind w:left="440"/>
      </w:pPr>
      <w:r>
        <w:t>７</w:t>
      </w:r>
    </w:p>
    <w:p>
      <w:pPr>
        <w:ind w:left="440"/>
      </w:pPr>
      <w:r>
        <w:t>被告が前項の申立てをするには、責任追及の訴えの提起が悪意によるものであることを疎明しなければならない。</w:t>
      </w:r>
    </w:p>
    <w:p>
      <w:pPr>
        <w:pStyle w:val="Heading4"/>
      </w:pPr>
      <w:r>
        <w:t>第二百七十九条（訴えの管轄）</w:t>
      </w:r>
    </w:p>
    <w:p>
      <w:r>
        <w:t>責任追及の訴えは、一般社団法人の主たる事務所の所在地を管轄する地方裁判所の管轄に専属する。</w:t>
      </w:r>
    </w:p>
    <w:p>
      <w:pPr>
        <w:pStyle w:val="Heading4"/>
      </w:pPr>
      <w:r>
        <w:t>第二百八十条（訴訟参加）</w:t>
      </w:r>
    </w:p>
    <w:p>
      <w:r>
        <w:t>社員又は一般社団法人は、共同訴訟人として、又は当事者の一方を補助するため、責任追及の訴えに係る訴訟に参加することができる。</w:t>
      </w:r>
    </w:p>
    <w:p>
      <w:pPr>
        <w:pStyle w:val="Heading5"/>
        <w:ind w:left="440"/>
      </w:pPr>
      <w:r>
        <w:t>２</w:t>
      </w:r>
    </w:p>
    <w:p>
      <w:pPr>
        <w:ind w:left="440"/>
      </w:pPr>
      <w:r>
        <w:t>監事設置一般社団法人が、理事及び清算人並びにこれらの者であった者を補助するため、責任追及の訴えに係る訴訟に参加するには、監事（監事が二人以上ある場合にあっては、各監事）の同意を得なければならない。</w:t>
      </w:r>
    </w:p>
    <w:p>
      <w:pPr>
        <w:pStyle w:val="Heading5"/>
        <w:ind w:left="440"/>
      </w:pPr>
      <w:r>
        <w:t>３</w:t>
      </w:r>
    </w:p>
    <w:p>
      <w:pPr>
        <w:ind w:left="440"/>
      </w:pPr>
      <w:r>
        <w:t>社員は、責任追及の訴えを提起したときは、遅滞なく、一般社団法人に対し、訴訟告知をしなければならない。</w:t>
      </w:r>
    </w:p>
    <w:p>
      <w:pPr>
        <w:pStyle w:val="Heading5"/>
        <w:ind w:left="440"/>
      </w:pPr>
      <w:r>
        <w:t>４</w:t>
      </w:r>
    </w:p>
    <w:p>
      <w:pPr>
        <w:ind w:left="440"/>
      </w:pPr>
      <w:r>
        <w:t>一般社団法人は、責任追及の訴えを提起したとき、又は前項の訴訟告知を受けたときは、遅滞なく、その旨を社員に通知しなければならない。</w:t>
      </w:r>
    </w:p>
    <w:p>
      <w:pPr>
        <w:pStyle w:val="Heading4"/>
      </w:pPr>
      <w:r>
        <w:t>第二百八十条の二（和解）</w:t>
      </w:r>
    </w:p>
    <w:p>
      <w:r>
        <w:t>監事設置一般社団法人が、当該監事設置一般社団法人の理事及び清算人並びにこれらの者であった者の責任を追及する訴えに係る訴訟における和解をするには、監事（監事が二人以上ある場合にあっては、各監事）の同意を得なければならない。</w:t>
      </w:r>
    </w:p>
    <w:p>
      <w:pPr>
        <w:pStyle w:val="Heading4"/>
      </w:pPr>
      <w:r>
        <w:t>第二百八十一条</w:t>
      </w:r>
    </w:p>
    <w:p>
      <w:r>
        <w:t>民事訴訟法第二百六十七条の規定は、一般社団法人が責任追及の訴えに係る訴訟における和解の当事者でない場合には、当該訴訟における訴訟の目的については、適用しない。</w:t>
      </w:r>
    </w:p>
    <w:p>
      <w:pPr>
        <w:pStyle w:val="Heading5"/>
        <w:ind w:left="440"/>
      </w:pPr>
      <w:r>
        <w:t>２</w:t>
      </w:r>
    </w:p>
    <w:p>
      <w:pPr>
        <w:ind w:left="440"/>
      </w:pPr>
      <w:r>
        <w:t>前項に規定する場合において、裁判所は、一般社団法人に対し、和解の内容を通知し、かつ、当該和解に異議があるときは二週間以内に異議を述べるべき旨を催告しなければならない。</w:t>
      </w:r>
    </w:p>
    <w:p>
      <w:pPr>
        <w:pStyle w:val="Heading5"/>
        <w:ind w:left="440"/>
      </w:pPr>
      <w:r>
        <w:t>３</w:t>
      </w:r>
    </w:p>
    <w:p>
      <w:pPr>
        <w:ind w:left="440"/>
      </w:pPr>
      <w:r>
        <w:t>一般社団法人が前項の期間内に書面により異議を述べなかったときは、同項の規定による通知の内容で社員が和解をすることを承認したものとみなす。</w:t>
      </w:r>
    </w:p>
    <w:p>
      <w:pPr>
        <w:pStyle w:val="Heading5"/>
        <w:ind w:left="440"/>
      </w:pPr>
      <w:r>
        <w:t>４</w:t>
      </w:r>
    </w:p>
    <w:p>
      <w:pPr>
        <w:ind w:left="440"/>
      </w:pPr>
      <w:r>
        <w:t>第二十五条、第百十二条（第二百十七条第四項において準用する場合を含む。）及び第百四十一条第五項（同項ただし書に規定する超過額を超えない部分について負う責任に係る部分に限る。）の規定は、責任追及の訴えに係る訴訟における和解をする場合には、適用しない。</w:t>
      </w:r>
    </w:p>
    <w:p>
      <w:pPr>
        <w:pStyle w:val="Heading4"/>
      </w:pPr>
      <w:r>
        <w:t>第二百八十二条（費用等の請求）</w:t>
      </w:r>
    </w:p>
    <w:p>
      <w:r>
        <w:t>責任追及の訴えを提起した社員が勝訴（一部勝訴を含む。）した場合において、当該責任追及の訴えに係る訴訟に関し、必要な費用（訴訟費用を除く。）を支出したとき又は弁護士若しくは弁護士法人に報酬を支払うべきときは、当該一般社団法人に対し、その費用の額の範囲内又はその報酬額の範囲内で相当と認められる額の支払を請求することができる。</w:t>
      </w:r>
    </w:p>
    <w:p>
      <w:pPr>
        <w:pStyle w:val="Heading5"/>
        <w:ind w:left="440"/>
      </w:pPr>
      <w:r>
        <w:t>２</w:t>
      </w:r>
    </w:p>
    <w:p>
      <w:pPr>
        <w:ind w:left="440"/>
      </w:pPr>
      <w:r>
        <w:t>責任追及の訴えを提起した社員が敗訴した場合であっても、悪意があったときを除き、当該社員は、当該一般社団法人に対し、これによって生じた損害を賠償する義務を負わない。</w:t>
      </w:r>
    </w:p>
    <w:p>
      <w:pPr>
        <w:pStyle w:val="Heading5"/>
        <w:ind w:left="440"/>
      </w:pPr>
      <w:r>
        <w:t>３</w:t>
      </w:r>
    </w:p>
    <w:p>
      <w:pPr>
        <w:ind w:left="440"/>
      </w:pPr>
      <w:r>
        <w:t>前二項の規定は、第二百八十条第一項の規定により同項の訴訟に参加した社員について準用する。</w:t>
      </w:r>
    </w:p>
    <w:p>
      <w:pPr>
        <w:pStyle w:val="Heading4"/>
      </w:pPr>
      <w:r>
        <w:t>第二百八十三条（再審の訴え）</w:t>
      </w:r>
    </w:p>
    <w:p>
      <w:r>
        <w:t>責任追及の訴えが提起された場合において、原告及び被告が共謀して責任追及の訴えに係る訴訟の目的である一般社団法人の権利を害する目的をもって判決をさせたときは、一般社団法人又は社員は、確定した終局判決に対し、再審の訴えをもって、不服を申し立てることができる。</w:t>
      </w:r>
    </w:p>
    <w:p>
      <w:pPr>
        <w:pStyle w:val="Heading5"/>
        <w:ind w:left="440"/>
      </w:pPr>
      <w:r>
        <w:t>２</w:t>
      </w:r>
    </w:p>
    <w:p>
      <w:pPr>
        <w:ind w:left="440"/>
      </w:pPr>
      <w:r>
        <w:t>前条の規定は、前項の再審の訴えについて準用する。</w:t>
      </w:r>
    </w:p>
    <w:p>
      <w:pPr>
        <w:pStyle w:val="Heading4"/>
      </w:pPr>
      <w:r>
        <w:t>第二百八十四条（一般社団法人等の役員等の解任の訴え）</w:t>
      </w:r>
    </w:p>
    <w:p>
      <w:r>
        <w:t>理事、監事又は評議員（以下この款において「役員等」という。）の職務の執行に関し不正の行為又は法令若しくは定款に違反する重大な事実があったにもかかわらず、当該役員等を解任する旨の議案が社員総会又は評議員会において否決されたときは、次に掲げる者は、当該社員総会又は評議員会の日から三十日以内に、訴えをもって当該役員等の解任を請求することができる。</w:t>
      </w:r>
    </w:p>
    <w:p>
      <w:pPr>
        <w:pStyle w:val="Heading6"/>
        <w:ind w:left="880"/>
      </w:pPr>
      <w:r>
        <w:t>一</w:t>
      </w:r>
    </w:p>
    <w:p>
      <w:pPr>
        <w:ind w:left="880"/>
      </w:pPr>
      <w:r>
        <w:t>総社員（当該請求に係る理事又は監事である社員を除く。）の議決権の十分の一（これを下回る割合を定款で定めた場合にあっては、その割合）以上の議決権を有する社員（当該請求に係る理事又は監事である社員を除く。）</w:t>
      </w:r>
    </w:p>
    <w:p>
      <w:pPr>
        <w:pStyle w:val="Heading6"/>
        <w:ind w:left="880"/>
      </w:pPr>
      <w:r>
        <w:t>二</w:t>
      </w:r>
    </w:p>
    <w:p>
      <w:pPr>
        <w:ind w:left="880"/>
      </w:pPr>
      <w:r>
        <w:t>評議員</w:t>
      </w:r>
    </w:p>
    <w:p>
      <w:pPr>
        <w:pStyle w:val="Heading4"/>
      </w:pPr>
      <w:r>
        <w:t>第二百八十五条（被告）</w:t>
      </w:r>
    </w:p>
    <w:p>
      <w:r>
        <w:t>前条の訴え（次条及び第三百十五条第一項第一号ニにおいて「一般社団法人等の役員等の解任の訴え」という。）については、当該一般社団法人等及び前条の役員等を被告とする。</w:t>
      </w:r>
    </w:p>
    <w:p>
      <w:pPr>
        <w:pStyle w:val="Heading4"/>
      </w:pPr>
      <w:r>
        <w:t>第二百八十六条（訴えの管轄）</w:t>
      </w:r>
    </w:p>
    <w:p>
      <w:r>
        <w:t>一般社団法人等の役員等の解任の訴えは、当該一般社団法人等の主たる事務所の所在地を管轄する地方裁判所の管轄に専属する。</w:t>
      </w:r>
    </w:p>
    <w:p>
      <w:pPr>
        <w:pStyle w:val="Heading3"/>
      </w:pPr>
      <w:r>
        <w:t>第三節　非訟</w:t>
      </w:r>
    </w:p>
    <w:p>
      <w:pPr>
        <w:pStyle w:val="Heading4"/>
      </w:pPr>
      <w:r>
        <w:t>第二百八十七条（非訟事件の管轄）</w:t>
      </w:r>
    </w:p>
    <w:p>
      <w:r>
        <w:t>この法律の規定による非訟事件（次項に規定する事件を除く。）は、一般社団法人等の主たる事務所の所在地を管轄する地方裁判所の管轄に属する。</w:t>
      </w:r>
    </w:p>
    <w:p>
      <w:pPr>
        <w:pStyle w:val="Heading5"/>
        <w:ind w:left="440"/>
      </w:pPr>
      <w:r>
        <w:t>２</w:t>
      </w:r>
    </w:p>
    <w:p>
      <w:pPr>
        <w:ind w:left="440"/>
      </w:pPr>
      <w:r>
        <w:t>第二百七十五条第四項の申立てに係る事件は、同条第一項各号に掲げる行為の無効の訴えの第一審の受訴裁判所の管轄に属する。</w:t>
      </w:r>
    </w:p>
    <w:p>
      <w:pPr>
        <w:pStyle w:val="Heading4"/>
      </w:pPr>
      <w:r>
        <w:t>第二百八十八条（疎明）</w:t>
      </w:r>
    </w:p>
    <w:p>
      <w:r>
        <w:t>この法律の規定による許可の申立てをする場合には、その原因となる事実を疎明しなければならない。</w:t>
      </w:r>
    </w:p>
    <w:p>
      <w:pPr>
        <w:pStyle w:val="Heading4"/>
      </w:pPr>
      <w:r>
        <w:t>第二百八十九条（陳述の聴取）</w:t>
      </w:r>
    </w:p>
    <w:p>
      <w:r>
        <w:t>裁判所は、この法律の規定による非訟事件についての裁判のうち、次の各号に掲げる裁判をする場合には、当該各号に定める者の陳述を聴かなければならない。</w:t>
      </w:r>
    </w:p>
    <w:p>
      <w:pPr>
        <w:pStyle w:val="Heading6"/>
        <w:ind w:left="880"/>
      </w:pPr>
      <w:r>
        <w:t>一</w:t>
      </w:r>
    </w:p>
    <w:p>
      <w:pPr>
        <w:ind w:left="880"/>
      </w:pPr>
      <w:r>
        <w:t>この法律の規定により一般社団法人等が作成し、又は備え置いた書面又は電磁的記録についての閲覧又は謄写の許可の申立てについての裁判</w:t>
      </w:r>
    </w:p>
    <w:p>
      <w:pPr>
        <w:pStyle w:val="Heading6"/>
        <w:ind w:left="880"/>
      </w:pPr>
      <w:r>
        <w:t>二</w:t>
      </w:r>
    </w:p>
    <w:p>
      <w:pPr>
        <w:ind w:left="880"/>
      </w:pPr>
      <w:r>
        <w:t>第七十五条第二項（第百七十七条において準用する場合を含む。）、第七十九条第二項（第百九十七条において準用する場合を含む。）若しくは第百七十五条第二項の規定により選任された一時理事、監事、代表理事若しくは評議員の職務を行うべき者、清算人、第二百十条第四項において準用する第七十五条第二項若しくは第二百十四条第七項において準用する第七十九条第二項の規定により選任された一時清算人若しくは代表清算人の職務を行うべき者、検査役又は第二百六十二条第二項の管理人の報酬の額の決定</w:t>
      </w:r>
    </w:p>
    <w:p>
      <w:pPr>
        <w:pStyle w:val="Heading6"/>
        <w:ind w:left="880"/>
      </w:pPr>
      <w:r>
        <w:t>三</w:t>
      </w:r>
    </w:p>
    <w:p>
      <w:pPr>
        <w:ind w:left="880"/>
      </w:pPr>
      <w:r>
        <w:t>第百三十七条第七項の規定による裁判</w:t>
      </w:r>
    </w:p>
    <w:p>
      <w:pPr>
        <w:pStyle w:val="Heading6"/>
        <w:ind w:left="880"/>
      </w:pPr>
      <w:r>
        <w:t>四</w:t>
      </w:r>
    </w:p>
    <w:p>
      <w:pPr>
        <w:ind w:left="880"/>
      </w:pPr>
      <w:r>
        <w:t>清算人の解任についての裁判</w:t>
      </w:r>
    </w:p>
    <w:p>
      <w:pPr>
        <w:pStyle w:val="Heading6"/>
        <w:ind w:left="880"/>
      </w:pPr>
      <w:r>
        <w:t>五</w:t>
      </w:r>
    </w:p>
    <w:p>
      <w:pPr>
        <w:ind w:left="880"/>
      </w:pPr>
      <w:r>
        <w:t>第二百六十一条第一項の規定による裁判</w:t>
      </w:r>
    </w:p>
    <w:p>
      <w:pPr>
        <w:pStyle w:val="Heading6"/>
        <w:ind w:left="880"/>
      </w:pPr>
      <w:r>
        <w:t>六</w:t>
      </w:r>
    </w:p>
    <w:p>
      <w:pPr>
        <w:ind w:left="880"/>
      </w:pPr>
      <w:r>
        <w:t>第二百七十五条第四項の申立てについての裁判</w:t>
      </w:r>
    </w:p>
    <w:p>
      <w:pPr>
        <w:pStyle w:val="Heading4"/>
      </w:pPr>
      <w:r>
        <w:t>第二百九十条（理由の付記）</w:t>
      </w:r>
    </w:p>
    <w:p>
      <w:r>
        <w:t>この法律の規定による非訟事件についての裁判には、理由を付さなければならない。</w:t>
      </w:r>
    </w:p>
    <w:p>
      <w:pPr>
        <w:pStyle w:val="Heading6"/>
        <w:ind w:left="880"/>
      </w:pPr>
      <w:r>
        <w:t>一</w:t>
      </w:r>
    </w:p>
    <w:p>
      <w:pPr>
        <w:ind w:left="880"/>
      </w:pPr>
      <w:r>
        <w:t>前条第二号に掲げる裁判</w:t>
      </w:r>
    </w:p>
    <w:p>
      <w:pPr>
        <w:pStyle w:val="Heading6"/>
        <w:ind w:left="880"/>
      </w:pPr>
      <w:r>
        <w:t>二</w:t>
      </w:r>
    </w:p>
    <w:p>
      <w:pPr>
        <w:ind w:left="880"/>
      </w:pPr>
      <w:r>
        <w:t>第二百九十三条各号に掲げる裁判</w:t>
      </w:r>
    </w:p>
    <w:p>
      <w:pPr>
        <w:pStyle w:val="Heading4"/>
      </w:pPr>
      <w:r>
        <w:t>第二百九十一条（即時抗告）</w:t>
      </w:r>
    </w:p>
    <w:p>
      <w:r>
        <w:t>次の各号に掲げる裁判に対しては、当該各号に定める者に限り、即時抗告をすることができる。</w:t>
      </w:r>
    </w:p>
    <w:p>
      <w:pPr>
        <w:pStyle w:val="Heading6"/>
        <w:ind w:left="880"/>
      </w:pPr>
      <w:r>
        <w:t>一</w:t>
      </w:r>
    </w:p>
    <w:p>
      <w:pPr>
        <w:ind w:left="880"/>
      </w:pPr>
      <w:r>
        <w:t>第二百六十二条第一項の規定による保全処分についての裁判</w:t>
      </w:r>
    </w:p>
    <w:p>
      <w:pPr>
        <w:pStyle w:val="Heading6"/>
        <w:ind w:left="880"/>
      </w:pPr>
      <w:r>
        <w:t>二</w:t>
      </w:r>
    </w:p>
    <w:p>
      <w:pPr>
        <w:ind w:left="880"/>
      </w:pPr>
      <w:r>
        <w:t>第二百八十九条各号に掲げる裁判</w:t>
      </w:r>
    </w:p>
    <w:p>
      <w:pPr>
        <w:pStyle w:val="Heading4"/>
      </w:pPr>
      <w:r>
        <w:t>第二百九十二条（原裁判の執行停止）</w:t>
      </w:r>
    </w:p>
    <w:p>
      <w:r>
        <w:t>前条の即時抗告は、執行停止の効力を有する。</w:t>
      </w:r>
    </w:p>
    <w:p>
      <w:pPr>
        <w:pStyle w:val="Heading4"/>
      </w:pPr>
      <w:r>
        <w:t>第二百九十三条（不服申立ての制限）</w:t>
      </w:r>
    </w:p>
    <w:p>
      <w:r>
        <w:t>次に掲げる裁判に対しては、不服を申し立てることができない。</w:t>
      </w:r>
    </w:p>
    <w:p>
      <w:pPr>
        <w:pStyle w:val="Heading6"/>
        <w:ind w:left="880"/>
      </w:pPr>
      <w:r>
        <w:t>一</w:t>
      </w:r>
    </w:p>
    <w:p>
      <w:pPr>
        <w:ind w:left="880"/>
      </w:pPr>
      <w:r>
        <w:t>第二百八十九条第二号に規定する一時理事、監事、代表理事若しくは評議員の職務を行うべき者、清算人、代表清算人、同号に規定する一時清算人若しくは代表清算人の職務を行うべき者、検査役、第二百三十五条第一項の鑑定人又は第二百四十一条第二項の帳簿資料の保存をする者の選任又は選定の裁判</w:t>
      </w:r>
    </w:p>
    <w:p>
      <w:pPr>
        <w:pStyle w:val="Heading6"/>
        <w:ind w:left="880"/>
      </w:pPr>
      <w:r>
        <w:t>二</w:t>
      </w:r>
    </w:p>
    <w:p>
      <w:pPr>
        <w:ind w:left="880"/>
      </w:pPr>
      <w:r>
        <w:t>第二百六十二条第二項の管理人の選任又は解任についての裁判</w:t>
      </w:r>
    </w:p>
    <w:p>
      <w:pPr>
        <w:pStyle w:val="Heading6"/>
        <w:ind w:left="880"/>
      </w:pPr>
      <w:r>
        <w:t>三</w:t>
      </w:r>
    </w:p>
    <w:p>
      <w:pPr>
        <w:ind w:left="880"/>
      </w:pPr>
      <w:r>
        <w:t>第二百六十二条第六項の規定による裁判</w:t>
      </w:r>
    </w:p>
    <w:p>
      <w:pPr>
        <w:pStyle w:val="Heading6"/>
        <w:ind w:left="880"/>
      </w:pPr>
      <w:r>
        <w:t>四</w:t>
      </w:r>
    </w:p>
    <w:p>
      <w:pPr>
        <w:ind w:left="880"/>
      </w:pPr>
      <w:r>
        <w:t>この法律の規定による許可の申立てを認容する裁判（第二百八十九条第一号に掲げる裁判を除く。）</w:t>
      </w:r>
    </w:p>
    <w:p>
      <w:pPr>
        <w:pStyle w:val="Heading4"/>
      </w:pPr>
      <w:r>
        <w:t>第二百九十四条（非訟事件手続法の規定の適用除外）</w:t>
      </w:r>
    </w:p>
    <w:p>
      <w:r>
        <w:t>この法律の規定による非訟事件については、非訟事件手続法（平成二十三年法律第五十一号）第四十条及び第五十七条第二項第二号の規定は、適用しない。</w:t>
      </w:r>
    </w:p>
    <w:p>
      <w:pPr>
        <w:pStyle w:val="Heading4"/>
      </w:pPr>
      <w:r>
        <w:t>第二百九十五条（最高裁判所規則）</w:t>
      </w:r>
    </w:p>
    <w:p>
      <w:r>
        <w:t>この法律に定めるもののほか、この法律の規定による非訟事件の手続に関し必要な事項は、最高裁判所規則で定める。</w:t>
      </w:r>
    </w:p>
    <w:p>
      <w:pPr>
        <w:pStyle w:val="Heading4"/>
      </w:pPr>
      <w:r>
        <w:t>第二百九十六条（法務大臣の関与）</w:t>
      </w:r>
    </w:p>
    <w:p>
      <w:r>
        <w:t>裁判所は、第二百六十一条第一項の申立てについての裁判をする場合には、法務大臣に対し、意見を求めなければならない。</w:t>
      </w:r>
    </w:p>
    <w:p>
      <w:pPr>
        <w:pStyle w:val="Heading5"/>
        <w:ind w:left="440"/>
      </w:pPr>
      <w:r>
        <w:t>２</w:t>
      </w:r>
    </w:p>
    <w:p>
      <w:pPr>
        <w:ind w:left="440"/>
      </w:pPr>
      <w:r>
        <w:t>法務大臣は、裁判所が前項の申立てに係る事件について審問をするときは、当該審問に立ち会うことができる。</w:t>
      </w:r>
    </w:p>
    <w:p>
      <w:pPr>
        <w:pStyle w:val="Heading5"/>
        <w:ind w:left="440"/>
      </w:pPr>
      <w:r>
        <w:t>３</w:t>
      </w:r>
    </w:p>
    <w:p>
      <w:pPr>
        <w:ind w:left="440"/>
      </w:pPr>
      <w:r>
        <w:t>裁判所は、法務大臣に対し、第一項の申立てに係る事件が係属したこと及び前項の審問の期日を通知しなければならない。</w:t>
      </w:r>
    </w:p>
    <w:p>
      <w:pPr>
        <w:pStyle w:val="Heading5"/>
        <w:ind w:left="440"/>
      </w:pPr>
      <w:r>
        <w:t>４</w:t>
      </w:r>
    </w:p>
    <w:p>
      <w:pPr>
        <w:ind w:left="440"/>
      </w:pPr>
      <w:r>
        <w:t>第一項の申立てを却下する裁判に対しては、第二百九十一条第二号に定める者のほか、法務大臣も、即時抗告をすることができる。</w:t>
      </w:r>
    </w:p>
    <w:p>
      <w:pPr>
        <w:pStyle w:val="Heading4"/>
      </w:pPr>
      <w:r>
        <w:t>第二百九十七条（一般社団法人等の財産に関する保全処分についての特則）</w:t>
      </w:r>
    </w:p>
    <w:p>
      <w:r>
        <w:t>裁判所が第二百六十二条第一項の保全処分をした場合には、非訟事件の手続の費用は、一般社団法人等の負担とする。</w:t>
      </w:r>
    </w:p>
    <w:p>
      <w:pPr>
        <w:pStyle w:val="Heading5"/>
        <w:ind w:left="440"/>
      </w:pPr>
      <w:r>
        <w:t>２</w:t>
      </w:r>
    </w:p>
    <w:p>
      <w:pPr>
        <w:ind w:left="440"/>
      </w:pPr>
      <w:r>
        <w:t>前項の保全処分又は第二百六十二条第一項の規定による申立てを却下する裁判に対して即時抗告があった場合において、抗告裁判所が当該即時抗告を理由があると認めて原裁判を取り消したときは、その抗告審における手続に要する裁判費用及び抗告人が負担した前審における手続に要する裁判費用は、一般社団法人等の負担とする。</w:t>
      </w:r>
    </w:p>
    <w:p>
      <w:pPr>
        <w:pStyle w:val="Heading4"/>
      </w:pPr>
      <w:r>
        <w:t>第二百九十八条</w:t>
      </w:r>
    </w:p>
    <w:p>
      <w:r>
        <w:t>利害関係人は、裁判所書記官に対し、第二百六十二条第六項の報告又は計算に関する資料の閲覧を請求することができる。</w:t>
      </w:r>
    </w:p>
    <w:p>
      <w:pPr>
        <w:pStyle w:val="Heading5"/>
        <w:ind w:left="440"/>
      </w:pPr>
      <w:r>
        <w:t>２</w:t>
      </w:r>
    </w:p>
    <w:p>
      <w:pPr>
        <w:ind w:left="440"/>
      </w:pPr>
      <w:r>
        <w:t>利害関係人は、裁判所書記官に対し、前項の資料の謄写又はその正本、謄本若しくは抄本の交付を請求することができる。</w:t>
      </w:r>
    </w:p>
    <w:p>
      <w:pPr>
        <w:pStyle w:val="Heading5"/>
        <w:ind w:left="440"/>
      </w:pPr>
      <w:r>
        <w:t>３</w:t>
      </w:r>
    </w:p>
    <w:p>
      <w:pPr>
        <w:ind w:left="440"/>
      </w:pPr>
      <w:r>
        <w:t>前項の規定は、第一項の資料のうち録音テープ又はビデオテープ（これらに準ずる方法により一定の事項を記録した物を含む。）に関しては、適用しない。</w:t>
      </w:r>
    </w:p>
    <w:p>
      <w:pPr>
        <w:pStyle w:val="Heading5"/>
        <w:ind w:left="440"/>
      </w:pPr>
      <w:r>
        <w:t>４</w:t>
      </w:r>
    </w:p>
    <w:p>
      <w:pPr>
        <w:ind w:left="440"/>
      </w:pPr>
      <w:r>
        <w:t>法務大臣は、裁判所書記官に対し、第一項の資料の閲覧を請求することができる。</w:t>
      </w:r>
    </w:p>
    <w:p>
      <w:pPr>
        <w:pStyle w:val="Heading5"/>
        <w:ind w:left="440"/>
      </w:pPr>
      <w:r>
        <w:t>５</w:t>
      </w:r>
    </w:p>
    <w:p>
      <w:pPr>
        <w:ind w:left="440"/>
      </w:pPr>
      <w:r>
        <w:t>民事訴訟法第九十一条第五項の規定は、第一項の資料について準用する。</w:t>
      </w:r>
    </w:p>
    <w:p>
      <w:pPr>
        <w:pStyle w:val="Heading3"/>
      </w:pPr>
      <w:r>
        <w:t>第四節　登記</w:t>
      </w:r>
    </w:p>
    <w:p>
      <w:pPr>
        <w:pStyle w:val="Heading4"/>
      </w:pPr>
      <w:r>
        <w:t>第二百九十九条（登記の効力）</w:t>
      </w:r>
    </w:p>
    <w:p>
      <w:r>
        <w:t>この法律の規定により登記すべき事項は、登記の後でなければ、これをもって善意の第三者に対抗することができない。</w:t>
      </w:r>
    </w:p>
    <w:p>
      <w:pPr>
        <w:pStyle w:val="Heading5"/>
        <w:ind w:left="440"/>
      </w:pPr>
      <w:r>
        <w:t>２</w:t>
      </w:r>
    </w:p>
    <w:p>
      <w:pPr>
        <w:ind w:left="440"/>
      </w:pPr>
      <w:r>
        <w:t>故意又は過失によって不実の事項を登記した者は、その事項が不実であることをもって善意の第三者に対抗することができない。</w:t>
      </w:r>
    </w:p>
    <w:p>
      <w:pPr>
        <w:pStyle w:val="Heading4"/>
      </w:pPr>
      <w:r>
        <w:t>第三百条（登記の期間）</w:t>
      </w:r>
    </w:p>
    <w:p>
      <w:r>
        <w:t>この法律の規定により登記すべき事項のうち官庁の許可を要するものの登記の期間については、その許可書の到達した日から起算する。</w:t>
      </w:r>
    </w:p>
    <w:p>
      <w:pPr>
        <w:pStyle w:val="Heading4"/>
      </w:pPr>
      <w:r>
        <w:t>第三百一条（一般社団法人の設立の登記）</w:t>
      </w:r>
    </w:p>
    <w:p>
      <w:r>
        <w:t>一般社団法人の設立の登記は、その主たる事務所の所在地において、次に掲げる日のいずれか遅い日から二週間以内にしなければならない。</w:t>
      </w:r>
    </w:p>
    <w:p>
      <w:pPr>
        <w:pStyle w:val="Heading6"/>
        <w:ind w:left="880"/>
      </w:pPr>
      <w:r>
        <w:t>一</w:t>
      </w:r>
    </w:p>
    <w:p>
      <w:pPr>
        <w:ind w:left="880"/>
      </w:pPr>
      <w:r>
        <w:t>第二十条第一項の規定による調査が終了した日</w:t>
      </w:r>
    </w:p>
    <w:p>
      <w:pPr>
        <w:pStyle w:val="Heading6"/>
        <w:ind w:left="880"/>
      </w:pPr>
      <w:r>
        <w:t>二</w:t>
      </w:r>
    </w:p>
    <w:p>
      <w:pPr>
        <w:ind w:left="880"/>
      </w:pPr>
      <w:r>
        <w:t>設立時社員が定めた日</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主たる事務所及び従たる事務所の所在場所</w:t>
      </w:r>
    </w:p>
    <w:p>
      <w:pPr>
        <w:pStyle w:val="Heading6"/>
        <w:ind w:left="880"/>
      </w:pPr>
      <w:r>
        <w:t>四</w:t>
      </w:r>
    </w:p>
    <w:p>
      <w:pPr>
        <w:ind w:left="880"/>
      </w:pPr>
      <w:r>
        <w:t>一般社団法人の存続期間又は解散の事由についての定款の定めがあるときは、その定め</w:t>
      </w:r>
    </w:p>
    <w:p>
      <w:pPr>
        <w:pStyle w:val="Heading6"/>
        <w:ind w:left="880"/>
      </w:pPr>
      <w:r>
        <w:t>五</w:t>
      </w:r>
    </w:p>
    <w:p>
      <w:pPr>
        <w:ind w:left="880"/>
      </w:pPr>
      <w:r>
        <w:t>理事の氏名</w:t>
      </w:r>
    </w:p>
    <w:p>
      <w:pPr>
        <w:pStyle w:val="Heading6"/>
        <w:ind w:left="880"/>
      </w:pPr>
      <w:r>
        <w:t>六</w:t>
      </w:r>
    </w:p>
    <w:p>
      <w:pPr>
        <w:ind w:left="880"/>
      </w:pPr>
      <w:r>
        <w:t>代表理事の氏名及び住所</w:t>
      </w:r>
    </w:p>
    <w:p>
      <w:pPr>
        <w:pStyle w:val="Heading6"/>
        <w:ind w:left="880"/>
      </w:pPr>
      <w:r>
        <w:t>七</w:t>
      </w:r>
    </w:p>
    <w:p>
      <w:pPr>
        <w:ind w:left="880"/>
      </w:pPr>
      <w:r>
        <w:t>理事会設置一般社団法人であるときは、その旨</w:t>
      </w:r>
    </w:p>
    <w:p>
      <w:pPr>
        <w:pStyle w:val="Heading6"/>
        <w:ind w:left="880"/>
      </w:pPr>
      <w:r>
        <w:t>八</w:t>
      </w:r>
    </w:p>
    <w:p>
      <w:pPr>
        <w:ind w:left="880"/>
      </w:pPr>
      <w:r>
        <w:t>監事設置一般社団法人であるときは、その旨及び監事の氏名</w:t>
      </w:r>
    </w:p>
    <w:p>
      <w:pPr>
        <w:pStyle w:val="Heading6"/>
        <w:ind w:left="880"/>
      </w:pPr>
      <w:r>
        <w:t>九</w:t>
      </w:r>
    </w:p>
    <w:p>
      <w:pPr>
        <w:ind w:left="880"/>
      </w:pPr>
      <w:r>
        <w:t>会計監査人設置一般社団法人であるときは、その旨及び会計監査人の氏名又は名称</w:t>
      </w:r>
    </w:p>
    <w:p>
      <w:pPr>
        <w:pStyle w:val="Heading6"/>
        <w:ind w:left="880"/>
      </w:pPr>
      <w:r>
        <w:t>十</w:t>
      </w:r>
    </w:p>
    <w:p>
      <w:pPr>
        <w:ind w:left="880"/>
      </w:pPr>
      <w:r>
        <w:t>第七十五条第四項の規定により選任された一時会計監査人の職務を行うべき者を置いたときは、その氏名又は名称</w:t>
      </w:r>
    </w:p>
    <w:p>
      <w:pPr>
        <w:pStyle w:val="Heading6"/>
        <w:ind w:left="880"/>
      </w:pPr>
      <w:r>
        <w:t>十一</w:t>
      </w:r>
    </w:p>
    <w:p>
      <w:pPr>
        <w:ind w:left="880"/>
      </w:pPr>
      <w:r>
        <w:t>第百十四条第一項の規定による役員等の責任の免除についての定款の定めがあるときは、その定め</w:t>
      </w:r>
    </w:p>
    <w:p>
      <w:pPr>
        <w:pStyle w:val="Heading6"/>
        <w:ind w:left="880"/>
      </w:pPr>
      <w:r>
        <w:t>十二</w:t>
      </w:r>
    </w:p>
    <w:p>
      <w:pPr>
        <w:ind w:left="880"/>
      </w:pPr>
      <w:r>
        <w:t>第百十五条第一項の規定による非業務執行理事等が負う責任の限度に関する契約の締結についての定款の定めがあるときは、その定め</w:t>
      </w:r>
    </w:p>
    <w:p>
      <w:pPr>
        <w:pStyle w:val="Heading6"/>
        <w:ind w:left="880"/>
      </w:pPr>
      <w:r>
        <w:t>十三</w:t>
      </w:r>
    </w:p>
    <w:p>
      <w:pPr>
        <w:ind w:left="880"/>
      </w:pPr>
      <w:r>
        <w:t>第百二十八条第三項の規定による措置をとることとするときは、同条第一項に規定する貸借対照表の内容である情報について不特定多数の者がその提供を受けるために必要な事項であって法務省令で定めるもの</w:t>
      </w:r>
    </w:p>
    <w:p>
      <w:pPr>
        <w:pStyle w:val="Heading6"/>
        <w:ind w:left="880"/>
      </w:pPr>
      <w:r>
        <w:t>十四</w:t>
      </w:r>
    </w:p>
    <w:p>
      <w:pPr>
        <w:ind w:left="880"/>
      </w:pPr>
      <w:r>
        <w:t>公告方法</w:t>
      </w:r>
    </w:p>
    <w:p>
      <w:pPr>
        <w:pStyle w:val="Heading6"/>
        <w:ind w:left="880"/>
      </w:pPr>
      <w:r>
        <w:t>十五</w:t>
      </w:r>
    </w:p>
    <w:p>
      <w:pPr>
        <w:ind w:left="880"/>
      </w:pPr>
      <w:r>
        <w:t>前号の公告方法が電子公告（第三百三十一条第一項第三号に規定する電子公告をいう。以下この号及び次条第二項第十三号において同じ。）であるときは、次に掲げる事項</w:t>
      </w:r>
    </w:p>
    <w:p>
      <w:pPr>
        <w:pStyle w:val="Heading4"/>
      </w:pPr>
      <w:r>
        <w:t>第三百二条（一般財団法人の設立の登記）</w:t>
      </w:r>
    </w:p>
    <w:p>
      <w:r>
        <w:t>一般財団法人の設立の登記は、その主たる事務所の所在地において、次に掲げる日のいずれか遅い日から二週間以内にしなければならない。</w:t>
      </w:r>
    </w:p>
    <w:p>
      <w:pPr>
        <w:pStyle w:val="Heading6"/>
        <w:ind w:left="880"/>
      </w:pPr>
      <w:r>
        <w:t>一</w:t>
      </w:r>
    </w:p>
    <w:p>
      <w:pPr>
        <w:ind w:left="880"/>
      </w:pPr>
      <w:r>
        <w:t>第百六十一条第一項の規定による調査が終了した日</w:t>
      </w:r>
    </w:p>
    <w:p>
      <w:pPr>
        <w:pStyle w:val="Heading6"/>
        <w:ind w:left="880"/>
      </w:pPr>
      <w:r>
        <w:t>二</w:t>
      </w:r>
    </w:p>
    <w:p>
      <w:pPr>
        <w:ind w:left="880"/>
      </w:pPr>
      <w:r>
        <w:t>設立者が定めた日</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主たる事務所及び従たる事務所の所在場所</w:t>
      </w:r>
    </w:p>
    <w:p>
      <w:pPr>
        <w:pStyle w:val="Heading6"/>
        <w:ind w:left="880"/>
      </w:pPr>
      <w:r>
        <w:t>四</w:t>
      </w:r>
    </w:p>
    <w:p>
      <w:pPr>
        <w:ind w:left="880"/>
      </w:pPr>
      <w:r>
        <w:t>一般財団法人の存続期間又は解散の事由についての定款の定めがあるときは、その定め</w:t>
      </w:r>
    </w:p>
    <w:p>
      <w:pPr>
        <w:pStyle w:val="Heading6"/>
        <w:ind w:left="880"/>
      </w:pPr>
      <w:r>
        <w:t>五</w:t>
      </w:r>
    </w:p>
    <w:p>
      <w:pPr>
        <w:ind w:left="880"/>
      </w:pPr>
      <w:r>
        <w:t>評議員、理事及び監事の氏名</w:t>
      </w:r>
    </w:p>
    <w:p>
      <w:pPr>
        <w:pStyle w:val="Heading6"/>
        <w:ind w:left="880"/>
      </w:pPr>
      <w:r>
        <w:t>六</w:t>
      </w:r>
    </w:p>
    <w:p>
      <w:pPr>
        <w:ind w:left="880"/>
      </w:pPr>
      <w:r>
        <w:t>代表理事の氏名及び住所</w:t>
      </w:r>
    </w:p>
    <w:p>
      <w:pPr>
        <w:pStyle w:val="Heading6"/>
        <w:ind w:left="880"/>
      </w:pPr>
      <w:r>
        <w:t>七</w:t>
      </w:r>
    </w:p>
    <w:p>
      <w:pPr>
        <w:ind w:left="880"/>
      </w:pPr>
      <w:r>
        <w:t>会計監査人設置一般財団法人であるときは、その旨及び会計監査人の氏名又は名称</w:t>
      </w:r>
    </w:p>
    <w:p>
      <w:pPr>
        <w:pStyle w:val="Heading6"/>
        <w:ind w:left="880"/>
      </w:pPr>
      <w:r>
        <w:t>八</w:t>
      </w:r>
    </w:p>
    <w:p>
      <w:pPr>
        <w:ind w:left="880"/>
      </w:pPr>
      <w:r>
        <w:t>第百七十七条において準用する第七十五条第四項の規定により選任された一時会計監査人の職務を行うべき者を置いたときは、その氏名又は名称</w:t>
      </w:r>
    </w:p>
    <w:p>
      <w:pPr>
        <w:pStyle w:val="Heading6"/>
        <w:ind w:left="880"/>
      </w:pPr>
      <w:r>
        <w:t>九</w:t>
      </w:r>
    </w:p>
    <w:p>
      <w:pPr>
        <w:ind w:left="880"/>
      </w:pPr>
      <w:r>
        <w:t>第百九十八条において準用する第百十四条第一項の規定による役員等の責任の免除についての定款の定めがあるときは、その定め</w:t>
      </w:r>
    </w:p>
    <w:p>
      <w:pPr>
        <w:pStyle w:val="Heading6"/>
        <w:ind w:left="880"/>
      </w:pPr>
      <w:r>
        <w:t>十</w:t>
      </w:r>
    </w:p>
    <w:p>
      <w:pPr>
        <w:ind w:left="880"/>
      </w:pPr>
      <w:r>
        <w:t>第百九十八条において準用する第百十五条第一項の規定による非業務執行理事等が負う責任の限度に関する契約の締結についての定款の定めがあるときは、その定め</w:t>
      </w:r>
    </w:p>
    <w:p>
      <w:pPr>
        <w:pStyle w:val="Heading6"/>
        <w:ind w:left="880"/>
      </w:pPr>
      <w:r>
        <w:t>十一</w:t>
      </w:r>
    </w:p>
    <w:p>
      <w:pPr>
        <w:ind w:left="880"/>
      </w:pPr>
      <w:r>
        <w:t>第百九十九条において準用する第百二十八条第三項の規定による措置をとることとするときは、同条第一項に規定する貸借対照表の内容である情報について不特定多数の者がその提供を受けるために必要な事項であって法務省令で定めるもの</w:t>
      </w:r>
    </w:p>
    <w:p>
      <w:pPr>
        <w:pStyle w:val="Heading6"/>
        <w:ind w:left="880"/>
      </w:pPr>
      <w:r>
        <w:t>十二</w:t>
      </w:r>
    </w:p>
    <w:p>
      <w:pPr>
        <w:ind w:left="880"/>
      </w:pPr>
      <w:r>
        <w:t>公告方法</w:t>
      </w:r>
    </w:p>
    <w:p>
      <w:pPr>
        <w:pStyle w:val="Heading6"/>
        <w:ind w:left="880"/>
      </w:pPr>
      <w:r>
        <w:t>十三</w:t>
      </w:r>
    </w:p>
    <w:p>
      <w:pPr>
        <w:ind w:left="880"/>
      </w:pPr>
      <w:r>
        <w:t>前号の公告方法が電子公告であるときは、次に掲げる事項</w:t>
      </w:r>
    </w:p>
    <w:p>
      <w:pPr>
        <w:pStyle w:val="Heading4"/>
      </w:pPr>
      <w:r>
        <w:t>第三百三条（変更の登記）</w:t>
      </w:r>
    </w:p>
    <w:p>
      <w:r>
        <w:t>一般社団法人等において第三百一条第二項各号又は前条第二項各号に掲げる事項に変更が生じたときは、二週間以内に、その主たる事務所の所在地において、変更の登記をしなければならない。</w:t>
      </w:r>
    </w:p>
    <w:p>
      <w:pPr>
        <w:pStyle w:val="Heading4"/>
      </w:pPr>
      <w:r>
        <w:t>第三百四条（他の登記所の管轄区域内への主たる事務所の移転の登記）</w:t>
      </w:r>
    </w:p>
    <w:p>
      <w:r>
        <w:t>一般社団法人等がその主たる事務所を他の登記所の管轄区域内に移転したときは、二週間以内に、旧所在地においては移転の登記をし、新所在地においては次の各号に掲げる法人の区分に応じ当該各号に定める事項を登記しなければならない。</w:t>
      </w:r>
    </w:p>
    <w:p>
      <w:pPr>
        <w:pStyle w:val="Heading6"/>
        <w:ind w:left="880"/>
      </w:pPr>
      <w:r>
        <w:t>一</w:t>
      </w:r>
    </w:p>
    <w:p>
      <w:pPr>
        <w:ind w:left="880"/>
      </w:pPr>
      <w:r>
        <w:t>一般社団法人</w:t>
      </w:r>
    </w:p>
    <w:p>
      <w:pPr>
        <w:pStyle w:val="Heading6"/>
        <w:ind w:left="880"/>
      </w:pPr>
      <w:r>
        <w:t>二</w:t>
      </w:r>
    </w:p>
    <w:p>
      <w:pPr>
        <w:ind w:left="880"/>
      </w:pPr>
      <w:r>
        <w:t>一般財団法人</w:t>
      </w:r>
    </w:p>
    <w:p>
      <w:pPr>
        <w:pStyle w:val="Heading5"/>
        <w:ind w:left="440"/>
      </w:pPr>
      <w:r>
        <w:t>２</w:t>
      </w:r>
    </w:p>
    <w:p>
      <w:pPr>
        <w:ind w:left="440"/>
      </w:pPr>
      <w:r>
        <w:t>新所在地における登記においては、一般社団法人等の成立の年月日並びに主たる事務所を移転した旨及びその年月日をも登記しなければならない。</w:t>
      </w:r>
    </w:p>
    <w:p>
      <w:pPr>
        <w:pStyle w:val="Heading4"/>
      </w:pPr>
      <w:r>
        <w:t>第三百五条（職務執行停止の仮処分等の登記）</w:t>
      </w:r>
    </w:p>
    <w:p>
      <w:r>
        <w:t>一般社団法人等の理事、監事、代表理事若しくは評議員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第三百六条（吸収合併の登記）</w:t>
      </w:r>
    </w:p>
    <w:p>
      <w:r>
        <w:t>一般社団法人等が吸収合併をしたときは、その効力が生じた日から二週間以内に、その主たる事務所の所在地において、吸収合併消滅法人については解散の登記をし、吸収合併存続法人については変更の登記をしなければならない。</w:t>
      </w:r>
    </w:p>
    <w:p>
      <w:pPr>
        <w:pStyle w:val="Heading5"/>
        <w:ind w:left="440"/>
      </w:pPr>
      <w:r>
        <w:t>２</w:t>
      </w:r>
    </w:p>
    <w:p>
      <w:pPr>
        <w:ind w:left="440"/>
      </w:pPr>
      <w:r>
        <w:t>吸収合併による変更の登記においては、吸収合併をした旨並びに吸収合併消滅法人の名称及び主たる事務所をも登記しなければならない。</w:t>
      </w:r>
    </w:p>
    <w:p>
      <w:pPr>
        <w:pStyle w:val="Heading4"/>
      </w:pPr>
      <w:r>
        <w:t>第三百七条（新設合併の登記）</w:t>
      </w:r>
    </w:p>
    <w:p>
      <w:r>
        <w:t>二以上の一般社団法人等が新設合併をするときは、次に掲げる日のいずれか遅い日から二週間以内に、その主たる事務所の所在地において、新設合併消滅法人については解散の登記をし、新設合併設立法人については設立の登記をしなければならない。</w:t>
      </w:r>
    </w:p>
    <w:p>
      <w:pPr>
        <w:pStyle w:val="Heading6"/>
        <w:ind w:left="880"/>
      </w:pPr>
      <w:r>
        <w:t>一</w:t>
      </w:r>
    </w:p>
    <w:p>
      <w:pPr>
        <w:ind w:left="880"/>
      </w:pPr>
      <w:r>
        <w:t>第二百五十七条の社員総会又は評議員会の決議の日</w:t>
      </w:r>
    </w:p>
    <w:p>
      <w:pPr>
        <w:pStyle w:val="Heading6"/>
        <w:ind w:left="880"/>
      </w:pPr>
      <w:r>
        <w:t>二</w:t>
      </w:r>
    </w:p>
    <w:p>
      <w:pPr>
        <w:ind w:left="880"/>
      </w:pPr>
      <w:r>
        <w:t>第二百五十八条の規定による手続が終了した日</w:t>
      </w:r>
    </w:p>
    <w:p>
      <w:pPr>
        <w:pStyle w:val="Heading6"/>
        <w:ind w:left="880"/>
      </w:pPr>
      <w:r>
        <w:t>三</w:t>
      </w:r>
    </w:p>
    <w:p>
      <w:pPr>
        <w:ind w:left="880"/>
      </w:pPr>
      <w:r>
        <w:t>新設合併消滅法人が合意により定めた日</w:t>
      </w:r>
    </w:p>
    <w:p>
      <w:pPr>
        <w:pStyle w:val="Heading5"/>
        <w:ind w:left="440"/>
      </w:pPr>
      <w:r>
        <w:t>２</w:t>
      </w:r>
    </w:p>
    <w:p>
      <w:pPr>
        <w:ind w:left="440"/>
      </w:pPr>
      <w:r>
        <w:t>新設合併による設立の登記においては、新設合併をした旨並びに新設合併消滅法人の名称及び主たる事務所をも登記しなければならない。</w:t>
      </w:r>
    </w:p>
    <w:p>
      <w:pPr>
        <w:pStyle w:val="Heading4"/>
      </w:pPr>
      <w:r>
        <w:t>第三百八条（解散の登記）</w:t>
      </w:r>
    </w:p>
    <w:p>
      <w:r>
        <w:t>第百四十八条第一号から第四号まで又は第二百二条第一項第一号から第三号まで、第二項若しくは第三項の規定により一般社団法人等が解散したときは、二週間以内に、その主たる事務所の所在地において、解散の登記をしなければならない。</w:t>
      </w:r>
    </w:p>
    <w:p>
      <w:pPr>
        <w:pStyle w:val="Heading5"/>
        <w:ind w:left="440"/>
      </w:pPr>
      <w:r>
        <w:t>２</w:t>
      </w:r>
    </w:p>
    <w:p>
      <w:pPr>
        <w:ind w:left="440"/>
      </w:pPr>
      <w:r>
        <w:t>解散の登記においては、解散の旨並びにその事由及び年月日を登記しなければならない。</w:t>
      </w:r>
    </w:p>
    <w:p>
      <w:pPr>
        <w:pStyle w:val="Heading4"/>
      </w:pPr>
      <w:r>
        <w:t>第三百九条（継続の登記）</w:t>
      </w:r>
    </w:p>
    <w:p>
      <w:r>
        <w:t>第百五十条、第二百四条又は第二百七十六条の規定により一般社団法人等が継続したときは、二週間以内に、その主たる事務所の所在地において、継続の登記をしなければならない。</w:t>
      </w:r>
    </w:p>
    <w:p>
      <w:pPr>
        <w:pStyle w:val="Heading4"/>
      </w:pPr>
      <w:r>
        <w:t>第三百十条（清算人等の登記）</w:t>
      </w:r>
    </w:p>
    <w:p>
      <w:r>
        <w:t>第二百九条第一項第一号に掲げる者が清算人となったときは、解散の日から二週間以内に、その主たる事務所の所在地において、次に掲げる事項を登記しなければならない。</w:t>
      </w:r>
    </w:p>
    <w:p>
      <w:pPr>
        <w:pStyle w:val="Heading6"/>
        <w:ind w:left="880"/>
      </w:pPr>
      <w:r>
        <w:t>一</w:t>
      </w:r>
    </w:p>
    <w:p>
      <w:pPr>
        <w:ind w:left="880"/>
      </w:pPr>
      <w:r>
        <w:t>清算人の氏名</w:t>
      </w:r>
    </w:p>
    <w:p>
      <w:pPr>
        <w:pStyle w:val="Heading6"/>
        <w:ind w:left="880"/>
      </w:pPr>
      <w:r>
        <w:t>二</w:t>
      </w:r>
    </w:p>
    <w:p>
      <w:pPr>
        <w:ind w:left="880"/>
      </w:pPr>
      <w:r>
        <w:t>代表清算人の氏名及び住所</w:t>
      </w:r>
    </w:p>
    <w:p>
      <w:pPr>
        <w:pStyle w:val="Heading6"/>
        <w:ind w:left="880"/>
      </w:pPr>
      <w:r>
        <w:t>三</w:t>
      </w:r>
    </w:p>
    <w:p>
      <w:pPr>
        <w:ind w:left="880"/>
      </w:pPr>
      <w:r>
        <w:t>清算法人が清算人会を置くときは、その旨</w:t>
      </w:r>
    </w:p>
    <w:p>
      <w:pPr>
        <w:pStyle w:val="Heading6"/>
        <w:ind w:left="880"/>
      </w:pPr>
      <w:r>
        <w:t>四</w:t>
      </w:r>
    </w:p>
    <w:p>
      <w:pPr>
        <w:ind w:left="880"/>
      </w:pPr>
      <w:r>
        <w:t>清算一般財団法人が監事を置くときは、その旨</w:t>
      </w:r>
    </w:p>
    <w:p>
      <w:pPr>
        <w:pStyle w:val="Heading5"/>
        <w:ind w:left="440"/>
      </w:pPr>
      <w:r>
        <w:t>２</w:t>
      </w:r>
    </w:p>
    <w:p>
      <w:pPr>
        <w:ind w:left="440"/>
      </w:pPr>
      <w:r>
        <w:t>清算人が選任されたときは、二週間以内に、その主たる事務所の所在地において、前項各号に掲げる事項を登記しなければならない。</w:t>
      </w:r>
    </w:p>
    <w:p>
      <w:pPr>
        <w:pStyle w:val="Heading5"/>
        <w:ind w:left="440"/>
      </w:pPr>
      <w:r>
        <w:t>３</w:t>
      </w:r>
    </w:p>
    <w:p>
      <w:pPr>
        <w:ind w:left="440"/>
      </w:pPr>
      <w:r>
        <w:t>第三百三条の規定は前二項の規定による登記について、第三百五条の規定は清算人又は代表清算人について、それぞれ準用する。</w:t>
      </w:r>
    </w:p>
    <w:p>
      <w:pPr>
        <w:pStyle w:val="Heading4"/>
      </w:pPr>
      <w:r>
        <w:t>第三百十一条（清算結了の登記）</w:t>
      </w:r>
    </w:p>
    <w:p>
      <w:r>
        <w:t>清算が結了したときは、清算法人は、第二百四十条第三項の承認の日から二週間以内に、その主たる事務所の所在地において、清算結了の登記をしなければならない。</w:t>
      </w:r>
    </w:p>
    <w:p>
      <w:pPr>
        <w:pStyle w:val="Heading4"/>
      </w:pPr>
      <w:r>
        <w:t>第三百十二条（従たる事務所の所在地における登記）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Heading6"/>
        <w:ind w:left="880"/>
      </w:pPr>
      <w:r>
        <w:t>一</w:t>
      </w:r>
    </w:p>
    <w:p>
      <w:pPr>
        <w:ind w:left="880"/>
      </w:pPr>
      <w:r>
        <w:t>一般社団法人等の設立に際して従たる事務所を設けた場合（次号に掲げる場合を除く。）</w:t>
      </w:r>
    </w:p>
    <w:p>
      <w:pPr>
        <w:pStyle w:val="Heading6"/>
        <w:ind w:left="880"/>
      </w:pPr>
      <w:r>
        <w:t>二</w:t>
      </w:r>
    </w:p>
    <w:p>
      <w:pPr>
        <w:ind w:left="880"/>
      </w:pPr>
      <w:r>
        <w:t>新設合併設立法人が新設合併に際して従たる事務所を設けた場合</w:t>
      </w:r>
    </w:p>
    <w:p>
      <w:pPr>
        <w:pStyle w:val="Heading6"/>
        <w:ind w:left="880"/>
      </w:pPr>
      <w:r>
        <w:t>三</w:t>
      </w:r>
    </w:p>
    <w:p>
      <w:pPr>
        <w:ind w:left="880"/>
      </w:pPr>
      <w:r>
        <w:t>一般社団法人等の成立後に従たる事務所を設けた場合</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従たる事務所の所在地において前二項の規定により前項各号に掲げる事項を登記する場合には、一般社団法人等の成立の年月日並びに従たる事務所を設置した旨及びその年月日をも登記しなければならない。</w:t>
      </w:r>
    </w:p>
    <w:p>
      <w:pPr>
        <w:pStyle w:val="Heading5"/>
        <w:ind w:left="440"/>
      </w:pPr>
      <w:r>
        <w:t>４</w:t>
      </w:r>
    </w:p>
    <w:p>
      <w:pPr>
        <w:ind w:left="440"/>
      </w:pPr>
      <w:r>
        <w:t>第二項各号に掲げる事項に変更が生じたときは、三週間以内に、当該従たる事務所の所在地において、変更の登記をしなければならない。</w:t>
      </w:r>
    </w:p>
    <w:p>
      <w:pPr>
        <w:pStyle w:val="Heading4"/>
      </w:pPr>
      <w:r>
        <w:t>第三百十三条（他の登記所の管轄区域内への従たる事務所の移転の登記）</w:t>
      </w:r>
    </w:p>
    <w:p>
      <w:r>
        <w:t>一般社団法人等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項において同じ。）においては四週間以内に前条第二項各号に掲げる事項を登記しなければならない。</w:t>
      </w:r>
    </w:p>
    <w:p>
      <w:pPr>
        <w:pStyle w:val="Heading5"/>
        <w:ind w:left="440"/>
      </w:pPr>
      <w:r>
        <w:t>２</w:t>
      </w:r>
    </w:p>
    <w:p>
      <w:pPr>
        <w:ind w:left="440"/>
      </w:pPr>
      <w:r>
        <w:t>従たる事務所の所在地において前項の規定により前条第二項各号に掲げる事項を登記する場合には、一般社団法人等の成立の年月日並びに従たる事務所を移転した旨及びその年月日をも登記しなければならない。</w:t>
      </w:r>
    </w:p>
    <w:p>
      <w:pPr>
        <w:pStyle w:val="Heading4"/>
      </w:pPr>
      <w:r>
        <w:t>第三百十四条（従たる事務所における変更の登記等）</w:t>
      </w:r>
    </w:p>
    <w:p>
      <w:r>
        <w:t>第三百六条第一項、第三百七条第一項及び第三百十一条に規定する場合には、これらの規定に規定する日から三週間以内に、従たる事務所の所在地においても、これらの規定に規定する登記をしなければならない。</w:t>
      </w:r>
    </w:p>
    <w:p>
      <w:pPr>
        <w:pStyle w:val="Heading4"/>
      </w:pPr>
      <w:r>
        <w:t>第三百十五条</w:t>
      </w:r>
    </w:p>
    <w:p>
      <w:r>
        <w:t>次に掲げる場合には、裁判所書記官は、職権で、遅滞なく、一般社団法人等の主たる事務所（第一号ロに規定する場合であって当該決議によって第三百十二条第二項各号に掲げる事項についての登記がされているときにあっては、主たる事務所及び当該登記に係る従たる事務所）の所在地を管轄する登記所にその登記を嘱託しなければならない。</w:t>
      </w:r>
    </w:p>
    <w:p>
      <w:pPr>
        <w:pStyle w:val="Heading6"/>
        <w:ind w:left="880"/>
      </w:pPr>
      <w:r>
        <w:t>一</w:t>
      </w:r>
    </w:p>
    <w:p>
      <w:pPr>
        <w:ind w:left="880"/>
      </w:pPr>
      <w:r>
        <w:t>次に掲げる訴えに係る請求を認容する判決が確定したとき。</w:t>
      </w:r>
    </w:p>
    <w:p>
      <w:pPr>
        <w:pStyle w:val="Heading6"/>
        <w:ind w:left="880"/>
      </w:pPr>
      <w:r>
        <w:t>二</w:t>
      </w:r>
    </w:p>
    <w:p>
      <w:pPr>
        <w:ind w:left="880"/>
      </w:pPr>
      <w:r>
        <w:t>次に掲げる裁判があったとき。</w:t>
      </w:r>
    </w:p>
    <w:p>
      <w:pPr>
        <w:pStyle w:val="Heading6"/>
        <w:ind w:left="880"/>
      </w:pPr>
      <w:r>
        <w:t>三</w:t>
      </w:r>
    </w:p>
    <w:p>
      <w:pPr>
        <w:ind w:left="880"/>
      </w:pPr>
      <w:r>
        <w:t>次に掲げる裁判が確定したとき。</w:t>
      </w:r>
    </w:p>
    <w:p>
      <w:pPr>
        <w:pStyle w:val="Heading5"/>
        <w:ind w:left="440"/>
      </w:pPr>
      <w:r>
        <w:t>２</w:t>
      </w:r>
    </w:p>
    <w:p>
      <w:pPr>
        <w:ind w:left="440"/>
      </w:pPr>
      <w:r>
        <w:t>次の各号に掲げる訴えに係る請求を認容する判決が確定した場合には、裁判所書記官は、職権で、遅滞なく、各一般社団法人等の主たる事務所の所在地を管轄する登記所に当該各号に定める登記を嘱託しなければならない。</w:t>
      </w:r>
    </w:p>
    <w:p>
      <w:pPr>
        <w:pStyle w:val="Heading6"/>
        <w:ind w:left="880"/>
      </w:pPr>
      <w:r>
        <w:t>一</w:t>
      </w:r>
    </w:p>
    <w:p>
      <w:pPr>
        <w:ind w:left="880"/>
      </w:pPr>
      <w:r>
        <w:t>一般社団法人等の吸収合併の無効の訴え</w:t>
      </w:r>
    </w:p>
    <w:p>
      <w:pPr>
        <w:pStyle w:val="Heading6"/>
        <w:ind w:left="880"/>
      </w:pPr>
      <w:r>
        <w:t>二</w:t>
      </w:r>
    </w:p>
    <w:p>
      <w:pPr>
        <w:ind w:left="880"/>
      </w:pPr>
      <w:r>
        <w:t>一般社団法人等の新設合併の無効の訴え</w:t>
      </w:r>
    </w:p>
    <w:p>
      <w:pPr>
        <w:pStyle w:val="Heading5"/>
        <w:ind w:left="440"/>
      </w:pPr>
      <w:r>
        <w:t>３</w:t>
      </w:r>
    </w:p>
    <w:p>
      <w:pPr>
        <w:ind w:left="440"/>
      </w:pPr>
      <w:r>
        <w:t>前項に規定する場合において、同項各号に掲げる訴えに係る請求の目的に係る合併により第三百十二条第二項各号に掲げる事項についての登記がされているときは、各一般社団法人等の従たる事務所の所在地を管轄する登記所にも前項各号に定める登記を嘱託しなければならない。</w:t>
      </w:r>
    </w:p>
    <w:p>
      <w:pPr>
        <w:pStyle w:val="Heading4"/>
      </w:pPr>
      <w:r>
        <w:t>第三百十六条（登記簿）</w:t>
      </w:r>
    </w:p>
    <w:p>
      <w:r>
        <w:t>登記所に、一般社団法人登記簿及び一般財団法人登記簿を備える。</w:t>
      </w:r>
    </w:p>
    <w:p>
      <w:pPr>
        <w:pStyle w:val="Heading4"/>
      </w:pPr>
      <w:r>
        <w:t>第三百十七条（添付書面の通則）</w:t>
      </w:r>
    </w:p>
    <w:p>
      <w:r>
        <w:t>登記すべき事項につき社員全員の同意又はある理事若しくは清算人の一致を要するときは、申請書にその同意又は一致があったことを証する書面を添付しなければならない。</w:t>
      </w:r>
    </w:p>
    <w:p>
      <w:pPr>
        <w:pStyle w:val="Heading5"/>
        <w:ind w:left="440"/>
      </w:pPr>
      <w:r>
        <w:t>２</w:t>
      </w:r>
    </w:p>
    <w:p>
      <w:pPr>
        <w:ind w:left="440"/>
      </w:pPr>
      <w:r>
        <w:t>登記すべき事項につき社員総会、評議員会、理事会又は清算人会の決議を要するときは、申請書にその議事録を添付しなければならない。</w:t>
      </w:r>
    </w:p>
    <w:p>
      <w:pPr>
        <w:pStyle w:val="Heading5"/>
        <w:ind w:left="440"/>
      </w:pPr>
      <w:r>
        <w:t>３</w:t>
      </w:r>
    </w:p>
    <w:p>
      <w:pPr>
        <w:ind w:left="440"/>
      </w:pPr>
      <w:r>
        <w:t>登記すべき事項につき第五十八条第一項、第九十六条（第百九十七条及び第二百二十一条第五項において準用する場合を含む。）又は第百九十四条第一項の規定により社員総会、理事会、清算人会又は評議員会の決議があったものとみなされる場合には、申請書に、前項の議事録に代えて、当該場合に該当することを証する書面を添付しなければならない。</w:t>
      </w:r>
    </w:p>
    <w:p>
      <w:pPr>
        <w:pStyle w:val="Heading4"/>
      </w:pPr>
      <w:r>
        <w:t>第三百十八条（一般社団法人の設立の登記の申請）</w:t>
      </w:r>
    </w:p>
    <w:p>
      <w:r>
        <w:t>一般社団法人の設立の登記は、当該一般社団法人を代表すべき者の申請によってする。</w:t>
      </w:r>
    </w:p>
    <w:p>
      <w:pPr>
        <w:pStyle w:val="Heading5"/>
        <w:ind w:left="440"/>
      </w:pPr>
      <w:r>
        <w:t>２</w:t>
      </w:r>
    </w:p>
    <w:p>
      <w:pPr>
        <w:ind w:left="440"/>
      </w:pPr>
      <w:r>
        <w:t>一般社団法人の設立の登記の申請書には、法令に別段の定めがある場合を除き、次に掲げる書面を添付しなければならない。</w:t>
      </w:r>
    </w:p>
    <w:p>
      <w:pPr>
        <w:pStyle w:val="Heading6"/>
        <w:ind w:left="880"/>
      </w:pPr>
      <w:r>
        <w:t>一</w:t>
      </w:r>
    </w:p>
    <w:p>
      <w:pPr>
        <w:ind w:left="880"/>
      </w:pPr>
      <w:r>
        <w:t>定款</w:t>
      </w:r>
    </w:p>
    <w:p>
      <w:pPr>
        <w:pStyle w:val="Heading6"/>
        <w:ind w:left="880"/>
      </w:pPr>
      <w:r>
        <w:t>二</w:t>
      </w:r>
    </w:p>
    <w:p>
      <w:pPr>
        <w:ind w:left="880"/>
      </w:pPr>
      <w:r>
        <w:t>設立時理事が設立時代表理事を選定したときは、これに関する書面</w:t>
      </w:r>
    </w:p>
    <w:p>
      <w:pPr>
        <w:pStyle w:val="Heading6"/>
        <w:ind w:left="880"/>
      </w:pPr>
      <w:r>
        <w:t>三</w:t>
      </w:r>
    </w:p>
    <w:p>
      <w:pPr>
        <w:ind w:left="880"/>
      </w:pPr>
      <w:r>
        <w:t>設立時理事、設立時監事及び設立時代表理事が就任を承諾したことを証する書面</w:t>
      </w:r>
    </w:p>
    <w:p>
      <w:pPr>
        <w:pStyle w:val="Heading6"/>
        <w:ind w:left="880"/>
      </w:pPr>
      <w:r>
        <w:t>四</w:t>
      </w:r>
    </w:p>
    <w:p>
      <w:pPr>
        <w:ind w:left="880"/>
      </w:pPr>
      <w:r>
        <w:t>設立時会計監査人を選任したときは、次に掲げる書面</w:t>
      </w:r>
    </w:p>
    <w:p>
      <w:pPr>
        <w:pStyle w:val="Heading5"/>
        <w:ind w:left="440"/>
      </w:pPr>
      <w:r>
        <w:t>３</w:t>
      </w:r>
    </w:p>
    <w:p>
      <w:pPr>
        <w:ind w:left="440"/>
      </w:pPr>
      <w:r>
        <w:t>登記すべき事項につき設立時社員全員の同意又はある設立時社員の一致を要するときは、前項の登記の申請書にその同意又は一致があったことを証する書面を添付しなければならない。</w:t>
      </w:r>
    </w:p>
    <w:p>
      <w:pPr>
        <w:pStyle w:val="Heading4"/>
      </w:pPr>
      <w:r>
        <w:t>第三百十九条（一般財団法人の設立の登記の申請）</w:t>
      </w:r>
    </w:p>
    <w:p>
      <w:r>
        <w:t>一般財団法人の設立の登記は、当該一般財団法人を代表すべき者の申請によってする。</w:t>
      </w:r>
    </w:p>
    <w:p>
      <w:pPr>
        <w:pStyle w:val="Heading5"/>
        <w:ind w:left="440"/>
      </w:pPr>
      <w:r>
        <w:t>２</w:t>
      </w:r>
    </w:p>
    <w:p>
      <w:pPr>
        <w:ind w:left="440"/>
      </w:pPr>
      <w:r>
        <w:t>一般財団法人の設立の登記の申請書には、法令に別段の定めがある場合を除き、次に掲げる書面を添付しなければならない。</w:t>
      </w:r>
    </w:p>
    <w:p>
      <w:pPr>
        <w:pStyle w:val="Heading6"/>
        <w:ind w:left="880"/>
      </w:pPr>
      <w:r>
        <w:t>一</w:t>
      </w:r>
    </w:p>
    <w:p>
      <w:pPr>
        <w:ind w:left="880"/>
      </w:pPr>
      <w:r>
        <w:t>定款</w:t>
      </w:r>
    </w:p>
    <w:p>
      <w:pPr>
        <w:pStyle w:val="Heading6"/>
        <w:ind w:left="880"/>
      </w:pPr>
      <w:r>
        <w:t>二</w:t>
      </w:r>
    </w:p>
    <w:p>
      <w:pPr>
        <w:ind w:left="880"/>
      </w:pPr>
      <w:r>
        <w:t>財産の拠出の履行があったことを証する書面</w:t>
      </w:r>
    </w:p>
    <w:p>
      <w:pPr>
        <w:pStyle w:val="Heading6"/>
        <w:ind w:left="880"/>
      </w:pPr>
      <w:r>
        <w:t>三</w:t>
      </w:r>
    </w:p>
    <w:p>
      <w:pPr>
        <w:ind w:left="880"/>
      </w:pPr>
      <w:r>
        <w:t>設立時評議員、設立時理事及び設立時監事の選任に関する書面</w:t>
      </w:r>
    </w:p>
    <w:p>
      <w:pPr>
        <w:pStyle w:val="Heading6"/>
        <w:ind w:left="880"/>
      </w:pPr>
      <w:r>
        <w:t>四</w:t>
      </w:r>
    </w:p>
    <w:p>
      <w:pPr>
        <w:ind w:left="880"/>
      </w:pPr>
      <w:r>
        <w:t>設立時代表理事の選定に関する書面</w:t>
      </w:r>
    </w:p>
    <w:p>
      <w:pPr>
        <w:pStyle w:val="Heading6"/>
        <w:ind w:left="880"/>
      </w:pPr>
      <w:r>
        <w:t>五</w:t>
      </w:r>
    </w:p>
    <w:p>
      <w:pPr>
        <w:ind w:left="880"/>
      </w:pPr>
      <w:r>
        <w:t>設立時評議員、設立時理事、設立時監事及び設立時代表理事が就任を承諾したことを証する書面</w:t>
      </w:r>
    </w:p>
    <w:p>
      <w:pPr>
        <w:pStyle w:val="Heading6"/>
        <w:ind w:left="880"/>
      </w:pPr>
      <w:r>
        <w:t>六</w:t>
      </w:r>
    </w:p>
    <w:p>
      <w:pPr>
        <w:ind w:left="880"/>
      </w:pPr>
      <w:r>
        <w:t>設立時会計監査人を選任したときは、次に掲げる書面</w:t>
      </w:r>
    </w:p>
    <w:p>
      <w:pPr>
        <w:pStyle w:val="Heading5"/>
        <w:ind w:left="440"/>
      </w:pPr>
      <w:r>
        <w:t>３</w:t>
      </w:r>
    </w:p>
    <w:p>
      <w:pPr>
        <w:ind w:left="440"/>
      </w:pPr>
      <w:r>
        <w:t>登記すべき事項につき設立者全員の同意又はある設立者の一致を要するときは、前項の登記の申請書にその同意又は一致があったことを証する書面を添付しなければならない。</w:t>
      </w:r>
    </w:p>
    <w:p>
      <w:pPr>
        <w:pStyle w:val="Heading4"/>
      </w:pPr>
      <w:r>
        <w:t>第三百二十条（理事等の変更の登記の申請）</w:t>
      </w:r>
    </w:p>
    <w:p>
      <w:r>
        <w:t>理事、監事又は代表理事の就任による変更の登記の申請書には、就任を承諾したことを証する書面を添付しなければならない。</w:t>
      </w:r>
    </w:p>
    <w:p>
      <w:pPr>
        <w:pStyle w:val="Heading5"/>
        <w:ind w:left="440"/>
      </w:pPr>
      <w:r>
        <w:t>２</w:t>
      </w:r>
    </w:p>
    <w:p>
      <w:pPr>
        <w:ind w:left="440"/>
      </w:pPr>
      <w:r>
        <w:t>評議員の就任による変更の登記の申請書には、その選任に関する書面及び就任を承諾したことを証する書面を添付しなければならない。</w:t>
      </w:r>
    </w:p>
    <w:p>
      <w:pPr>
        <w:pStyle w:val="Heading5"/>
        <w:ind w:left="440"/>
      </w:pPr>
      <w:r>
        <w:t>３</w:t>
      </w:r>
    </w:p>
    <w:p>
      <w:pPr>
        <w:ind w:left="440"/>
      </w:pPr>
      <w:r>
        <w:t>会計監査人の就任による変更の登記の申請書には、次に掲げる書面を添付しなければならない。</w:t>
      </w:r>
    </w:p>
    <w:p>
      <w:pPr>
        <w:pStyle w:val="Heading6"/>
        <w:ind w:left="880"/>
      </w:pPr>
      <w:r>
        <w:t>一</w:t>
      </w:r>
    </w:p>
    <w:p>
      <w:pPr>
        <w:ind w:left="880"/>
      </w:pPr>
      <w:r>
        <w:t>就任を承諾したことを証する書面</w:t>
      </w:r>
    </w:p>
    <w:p>
      <w:pPr>
        <w:pStyle w:val="Heading6"/>
        <w:ind w:left="880"/>
      </w:pPr>
      <w:r>
        <w:t>二</w:t>
      </w:r>
    </w:p>
    <w:p>
      <w:pPr>
        <w:ind w:left="880"/>
      </w:pPr>
      <w:r>
        <w:t>会計監査人が法人であるときは、当該法人の登記事項証明書。</w:t>
      </w:r>
    </w:p>
    <w:p>
      <w:pPr>
        <w:pStyle w:val="Heading6"/>
        <w:ind w:left="880"/>
      </w:pPr>
      <w:r>
        <w:t>三</w:t>
      </w:r>
    </w:p>
    <w:p>
      <w:pPr>
        <w:ind w:left="880"/>
      </w:pPr>
      <w:r>
        <w:t>会計監査人が法人でないときは、その者が公認会計士であることを証する書面</w:t>
      </w:r>
    </w:p>
    <w:p>
      <w:pPr>
        <w:pStyle w:val="Heading5"/>
        <w:ind w:left="440"/>
      </w:pPr>
      <w:r>
        <w:t>４</w:t>
      </w:r>
    </w:p>
    <w:p>
      <w:pPr>
        <w:ind w:left="440"/>
      </w:pPr>
      <w:r>
        <w:t>会計監査人が法人であるときは、その名称の変更の登記の申請書には、前項第二号に掲げる書面を添付しなければならない。</w:t>
      </w:r>
    </w:p>
    <w:p>
      <w:pPr>
        <w:pStyle w:val="Heading5"/>
        <w:ind w:left="440"/>
      </w:pPr>
      <w:r>
        <w:t>５</w:t>
      </w:r>
    </w:p>
    <w:p>
      <w:pPr>
        <w:ind w:left="440"/>
      </w:pPr>
      <w:r>
        <w:t>第一項から第三項までに規定する者の退任による変更の登記の申請書には、これを証する書面を添付しなければならない。</w:t>
      </w:r>
    </w:p>
    <w:p>
      <w:pPr>
        <w:pStyle w:val="Heading4"/>
      </w:pPr>
      <w:r>
        <w:t>第三百二十一条（一時会計監査人の職務を行うべき者の変更の登記の申請）</w:t>
      </w:r>
    </w:p>
    <w:p>
      <w:r>
        <w:t>第七十五条第四項（第百七十七条において準用する場合を含む。）の一時会計監査人の職務を行うべき者の就任による変更の登記の申請書には、次に掲げる書面を添付しなければならない。</w:t>
      </w:r>
    </w:p>
    <w:p>
      <w:pPr>
        <w:pStyle w:val="Heading6"/>
        <w:ind w:left="880"/>
      </w:pPr>
      <w:r>
        <w:t>一</w:t>
      </w:r>
    </w:p>
    <w:p>
      <w:pPr>
        <w:ind w:left="880"/>
      </w:pPr>
      <w:r>
        <w:t>その選任に関する書面</w:t>
      </w:r>
    </w:p>
    <w:p>
      <w:pPr>
        <w:pStyle w:val="Heading6"/>
        <w:ind w:left="880"/>
      </w:pPr>
      <w:r>
        <w:t>二</w:t>
      </w:r>
    </w:p>
    <w:p>
      <w:pPr>
        <w:ind w:left="880"/>
      </w:pPr>
      <w:r>
        <w:t>就任を承諾したことを証する書面</w:t>
      </w:r>
    </w:p>
    <w:p>
      <w:pPr>
        <w:pStyle w:val="Heading6"/>
        <w:ind w:left="880"/>
      </w:pPr>
      <w:r>
        <w:t>三</w:t>
      </w:r>
    </w:p>
    <w:p>
      <w:pPr>
        <w:ind w:left="880"/>
      </w:pPr>
      <w:r>
        <w:t>その者が法人であるときは、当該法人の登記事項証明書。</w:t>
      </w:r>
    </w:p>
    <w:p>
      <w:pPr>
        <w:pStyle w:val="Heading6"/>
        <w:ind w:left="880"/>
      </w:pPr>
      <w:r>
        <w:t>四</w:t>
      </w:r>
    </w:p>
    <w:p>
      <w:pPr>
        <w:ind w:left="880"/>
      </w:pPr>
      <w:r>
        <w:t>その者が法人でないときは、その者が公認会計士であることを証する書面</w:t>
      </w:r>
    </w:p>
    <w:p>
      <w:pPr>
        <w:pStyle w:val="Heading5"/>
        <w:ind w:left="440"/>
      </w:pPr>
      <w:r>
        <w:t>２</w:t>
      </w:r>
    </w:p>
    <w:p>
      <w:pPr>
        <w:ind w:left="440"/>
      </w:pPr>
      <w:r>
        <w:t>前条第四項及び第五項の規定は、一時会計監査人の職務を行うべき者の登記について準用する。</w:t>
      </w:r>
    </w:p>
    <w:p>
      <w:pPr>
        <w:pStyle w:val="Heading4"/>
      </w:pPr>
      <w:r>
        <w:t>第三百二十二条（吸収合併による変更の登記の申請）</w:t>
      </w:r>
    </w:p>
    <w:p>
      <w:r>
        <w:t>吸収合併による変更の登記の申請書には、次に掲げる書面を添付しなければならない。</w:t>
      </w:r>
    </w:p>
    <w:p>
      <w:pPr>
        <w:pStyle w:val="Heading6"/>
        <w:ind w:left="880"/>
      </w:pPr>
      <w:r>
        <w:t>一</w:t>
      </w:r>
    </w:p>
    <w:p>
      <w:pPr>
        <w:ind w:left="880"/>
      </w:pPr>
      <w:r>
        <w:t>吸収合併契約書</w:t>
      </w:r>
    </w:p>
    <w:p>
      <w:pPr>
        <w:pStyle w:val="Heading6"/>
        <w:ind w:left="880"/>
      </w:pPr>
      <w:r>
        <w:t>二</w:t>
      </w:r>
    </w:p>
    <w:p>
      <w:pPr>
        <w:ind w:left="880"/>
      </w:pPr>
      <w:r>
        <w:t>第二百五十二条第二項の規定による公告及び催告（同条第三項の規定により公告を官報のほか第三百三十一条第一項の規定による定めに従い同項第二号又は第三号に掲げる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6"/>
        <w:ind w:left="880"/>
      </w:pPr>
      <w:r>
        <w:t>三</w:t>
      </w:r>
    </w:p>
    <w:p>
      <w:pPr>
        <w:ind w:left="880"/>
      </w:pPr>
      <w:r>
        <w:t>吸収合併消滅法人の登記事項証明書。</w:t>
      </w:r>
    </w:p>
    <w:p>
      <w:pPr>
        <w:pStyle w:val="Heading6"/>
        <w:ind w:left="880"/>
      </w:pPr>
      <w:r>
        <w:t>四</w:t>
      </w:r>
    </w:p>
    <w:p>
      <w:pPr>
        <w:ind w:left="880"/>
      </w:pPr>
      <w:r>
        <w:t>第二百四十七条の規定による吸収合併契約の承認があったことを証する書面</w:t>
      </w:r>
    </w:p>
    <w:p>
      <w:pPr>
        <w:pStyle w:val="Heading6"/>
        <w:ind w:left="880"/>
      </w:pPr>
      <w:r>
        <w:t>五</w:t>
      </w:r>
    </w:p>
    <w:p>
      <w:pPr>
        <w:ind w:left="880"/>
      </w:pPr>
      <w:r>
        <w:t>吸収合併消滅法人において第二百四十八条第二項の規定による公告及び催告（同条第三項の規定により公告を官報のほか第三百三十一条第一項の規定による定めに従い同項第二号又は第三号に掲げる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4"/>
      </w:pPr>
      <w:r>
        <w:t>第三百二十三条（新設合併による設立の登記の申請）</w:t>
      </w:r>
    </w:p>
    <w:p>
      <w:r>
        <w:t>新設合併による設立の登記の申請書には、次に掲げる書面を添付しなければならない。</w:t>
      </w:r>
    </w:p>
    <w:p>
      <w:pPr>
        <w:pStyle w:val="Heading6"/>
        <w:ind w:left="880"/>
      </w:pPr>
      <w:r>
        <w:t>一</w:t>
      </w:r>
    </w:p>
    <w:p>
      <w:pPr>
        <w:ind w:left="880"/>
      </w:pPr>
      <w:r>
        <w:t>新設合併契約書</w:t>
      </w:r>
    </w:p>
    <w:p>
      <w:pPr>
        <w:pStyle w:val="Heading6"/>
        <w:ind w:left="880"/>
      </w:pPr>
      <w:r>
        <w:t>二</w:t>
      </w:r>
    </w:p>
    <w:p>
      <w:pPr>
        <w:ind w:left="880"/>
      </w:pPr>
      <w:r>
        <w:t>定款</w:t>
      </w:r>
    </w:p>
    <w:p>
      <w:pPr>
        <w:pStyle w:val="Heading6"/>
        <w:ind w:left="880"/>
      </w:pPr>
      <w:r>
        <w:t>三</w:t>
      </w:r>
    </w:p>
    <w:p>
      <w:pPr>
        <w:ind w:left="880"/>
      </w:pPr>
      <w:r>
        <w:t>第三百十八条第二項第二号から第四号まで又は第三百十九条第二項第四号、第五号及び第六号（イを除く。）に掲げる書面</w:t>
      </w:r>
    </w:p>
    <w:p>
      <w:pPr>
        <w:pStyle w:val="Heading6"/>
        <w:ind w:left="880"/>
      </w:pPr>
      <w:r>
        <w:t>四</w:t>
      </w:r>
    </w:p>
    <w:p>
      <w:pPr>
        <w:ind w:left="880"/>
      </w:pPr>
      <w:r>
        <w:t>新設合併消滅法人の登記事項証明書。</w:t>
      </w:r>
    </w:p>
    <w:p>
      <w:pPr>
        <w:pStyle w:val="Heading6"/>
        <w:ind w:left="880"/>
      </w:pPr>
      <w:r>
        <w:t>五</w:t>
      </w:r>
    </w:p>
    <w:p>
      <w:pPr>
        <w:ind w:left="880"/>
      </w:pPr>
      <w:r>
        <w:t>第二百五十七条の規定による新設合併契約の承認があったことを証する書面</w:t>
      </w:r>
    </w:p>
    <w:p>
      <w:pPr>
        <w:pStyle w:val="Heading6"/>
        <w:ind w:left="880"/>
      </w:pPr>
      <w:r>
        <w:t>六</w:t>
      </w:r>
    </w:p>
    <w:p>
      <w:pPr>
        <w:ind w:left="880"/>
      </w:pPr>
      <w:r>
        <w:t>新設合併消滅法人において第二百五十八条第二項の規定による公告及び催告（同条第三項の規定により公告を官報のほか第三百三十一条第一項の規定による定めに従い同項第二号又は第三号に掲げる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4"/>
      </w:pPr>
      <w:r>
        <w:t>第三百二十四条（解散の登記の申請）</w:t>
      </w:r>
    </w:p>
    <w:p>
      <w:r>
        <w:t>定款で定めた解散の事由又は第二百二条第一項第三号、第二項若しくは第三項に規定する事由の発生による解散の登記の申請書には、その事由の発生を証する書面を添付しなければならない。</w:t>
      </w:r>
    </w:p>
    <w:p>
      <w:pPr>
        <w:pStyle w:val="Heading5"/>
        <w:ind w:left="440"/>
      </w:pPr>
      <w:r>
        <w:t>２</w:t>
      </w:r>
    </w:p>
    <w:p>
      <w:pPr>
        <w:ind w:left="440"/>
      </w:pPr>
      <w:r>
        <w:t>代表清算人の申請に係る解散の登記の申請書には、その資格を証する書面を添付しなければならない。</w:t>
      </w:r>
    </w:p>
    <w:p>
      <w:pPr>
        <w:pStyle w:val="Heading4"/>
      </w:pPr>
      <w:r>
        <w:t>第三百二十五条（継続の登記の申請）</w:t>
      </w:r>
    </w:p>
    <w:p>
      <w:r>
        <w:t>一般社団法人等の設立の無効又は取消しの訴えに係る請求を認容する判決が確定した場合において、第二百七十六条第一項（同条第二項において準用する場合を含む。以下この条において同じ。）の規定により一般社団法人等を継続したときは、継続の登記の申請書には、その判決の謄本及び第二百七十六条第一項の同意があったことを証する書面を添付しなければならない。</w:t>
      </w:r>
    </w:p>
    <w:p>
      <w:pPr>
        <w:pStyle w:val="Heading4"/>
      </w:pPr>
      <w:r>
        <w:t>第三百二十六条（清算人の登記の申請）</w:t>
      </w:r>
    </w:p>
    <w:p>
      <w:r>
        <w:t>清算人の登記の申請書には、定款を添付しなければならない。</w:t>
      </w:r>
    </w:p>
    <w:p>
      <w:pPr>
        <w:pStyle w:val="Heading5"/>
        <w:ind w:left="440"/>
      </w:pPr>
      <w:r>
        <w:t>２</w:t>
      </w:r>
    </w:p>
    <w:p>
      <w:pPr>
        <w:ind w:left="440"/>
      </w:pPr>
      <w:r>
        <w:t>第二百九条第一項第二号又は第三号に掲げる者が清算人となった場合の清算人の登記の申請書には、就任を承諾したことを証する書面を添付しなければならない。</w:t>
      </w:r>
    </w:p>
    <w:p>
      <w:pPr>
        <w:pStyle w:val="Heading5"/>
        <w:ind w:left="440"/>
      </w:pPr>
      <w:r>
        <w:t>３</w:t>
      </w:r>
    </w:p>
    <w:p>
      <w:pPr>
        <w:ind w:left="440"/>
      </w:pPr>
      <w:r>
        <w:t>裁判所が選任した者が清算人となった場合の清算人の登記の申請書には、その選任及び第三百十条第一項第二号に掲げる事項を証する書面を添付しなければならない。</w:t>
      </w:r>
    </w:p>
    <w:p>
      <w:pPr>
        <w:pStyle w:val="Heading4"/>
      </w:pPr>
      <w:r>
        <w:t>第三百二十七条（清算人に関する変更の登記の申請）</w:t>
      </w:r>
    </w:p>
    <w:p>
      <w:r>
        <w:t>裁判所が選任した清算人に関する第三百十条第一項第二号に掲げる事項の変更の登記の申請書には、変更の事由を証する書面を添付しなければならない。</w:t>
      </w:r>
    </w:p>
    <w:p>
      <w:pPr>
        <w:pStyle w:val="Heading5"/>
        <w:ind w:left="440"/>
      </w:pPr>
      <w:r>
        <w:t>２</w:t>
      </w:r>
    </w:p>
    <w:p>
      <w:pPr>
        <w:ind w:left="440"/>
      </w:pPr>
      <w:r>
        <w:t>清算人の退任による変更の登記の申請書には、これを証する書面を添付しなければならない。</w:t>
      </w:r>
    </w:p>
    <w:p>
      <w:pPr>
        <w:pStyle w:val="Heading4"/>
      </w:pPr>
      <w:r>
        <w:t>第三百二十八条（清算結了の登記の申請）</w:t>
      </w:r>
    </w:p>
    <w:p>
      <w:r>
        <w:t>清算結了の登記の申請書には、第二百四十条第三項の規定による決算報告の承認があったことを証する書面を添付しなければならない。</w:t>
      </w:r>
    </w:p>
    <w:p>
      <w:pPr>
        <w:pStyle w:val="Heading4"/>
      </w:pPr>
      <w:r>
        <w:t>第三百二十九条（従たる事務所の所在地における登記の申請）</w:t>
      </w:r>
    </w:p>
    <w:p>
      <w:r>
        <w:t>主たる事務所及び従たる事務所の所在地において登記すべき事項について従たる事務所の所在地においてする登記の申請書には、主たる事務所の所在地においてした登記を証する書面を添付しなければならない。</w:t>
      </w:r>
    </w:p>
    <w:p>
      <w:pPr>
        <w:pStyle w:val="Heading4"/>
      </w:pPr>
      <w:r>
        <w:t>第三百三十条（商業登記法の準用）</w:t>
      </w:r>
    </w:p>
    <w:p>
      <w:r>
        <w:t>商業登記法（昭和三十八年法律第百二十五号）第一条の三から第五条まで、第七条から第十五条まで（第十二条第一項第二号及び第五号を除く。）、第十七条から第十九条の三まで、第二十一条から第二十七条まで、第三十三条、第四十九条から第五十二条まで、第七十二条、第八十二条、第八十三条及び第百三十二条から第百四十八条までの規定は、一般社団法人等に関する登記について準用する。</w:t>
      </w:r>
    </w:p>
    <w:p>
      <w:pPr>
        <w:pStyle w:val="Heading3"/>
      </w:pPr>
      <w:r>
        <w:t>第五節　公告</w:t>
      </w:r>
    </w:p>
    <w:p>
      <w:pPr>
        <w:pStyle w:val="Heading4"/>
      </w:pPr>
      <w:r>
        <w:t>第三百三十一条（公告方法）</w:t>
      </w:r>
    </w:p>
    <w:p>
      <w:r>
        <w:t>一般社団法人等は、公告方法として、次に掲げる方法のいずれかを定めることができる。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電子公告（公告方法のうち、電磁的方法により不特定多数の者が公告すべき内容である情報の提供を受けることができる状態に置く措置であって法務省令で定めるものをとる方法をいう。以下同じ。）</w:t>
      </w:r>
    </w:p>
    <w:p>
      <w:pPr>
        <w:pStyle w:val="Heading6"/>
        <w:ind w:left="880"/>
      </w:pPr>
      <w:r>
        <w:t>四</w:t>
      </w:r>
    </w:p>
    <w:p>
      <w:pPr>
        <w:ind w:left="880"/>
      </w:pPr>
      <w:r>
        <w:t>前三号に掲げるもののほか、不特定多数の者が公告すべき内容である情報を認識することができる状態に置く措置として法務省令で定める方法</w:t>
      </w:r>
    </w:p>
    <w:p>
      <w:pPr>
        <w:pStyle w:val="Heading5"/>
        <w:ind w:left="440"/>
      </w:pPr>
      <w:r>
        <w:t>２</w:t>
      </w:r>
    </w:p>
    <w:p>
      <w:pPr>
        <w:ind w:left="440"/>
      </w:pPr>
      <w:r>
        <w:t>一般社団法人等が前項第三号に掲げる方法を公告方法とする旨を定款で定める場合には、その定款には、電子公告を公告方法とする旨を定めれば足りる。</w:t>
      </w:r>
    </w:p>
    <w:p>
      <w:pPr>
        <w:pStyle w:val="Heading4"/>
      </w:pPr>
      <w:r>
        <w:t>第三百三十二条（電子公告の公告期間）</w:t>
      </w:r>
    </w:p>
    <w:p>
      <w:r>
        <w:t>一般社団法人等が電子公告により公告をする場合には、次の各号に掲げる公告の区分に応じ、当該各号に定める日までの間、継続して電子公告による公告をしなければならない。</w:t>
      </w:r>
    </w:p>
    <w:p>
      <w:pPr>
        <w:pStyle w:val="Heading6"/>
        <w:ind w:left="880"/>
      </w:pPr>
      <w:r>
        <w:t>一</w:t>
      </w:r>
    </w:p>
    <w:p>
      <w:pPr>
        <w:ind w:left="880"/>
      </w:pPr>
      <w:r>
        <w:t>第百二十八条第一項の規定による公告</w:t>
      </w:r>
    </w:p>
    <w:p>
      <w:pPr>
        <w:pStyle w:val="Heading6"/>
        <w:ind w:left="880"/>
      </w:pPr>
      <w:r>
        <w:t>二</w:t>
      </w:r>
    </w:p>
    <w:p>
      <w:pPr>
        <w:ind w:left="880"/>
      </w:pPr>
      <w:r>
        <w:t>第百九十九条において準用する第百二十八条第一項の規定による公告</w:t>
      </w:r>
    </w:p>
    <w:p>
      <w:pPr>
        <w:pStyle w:val="Heading6"/>
        <w:ind w:left="880"/>
      </w:pPr>
      <w:r>
        <w:t>三</w:t>
      </w:r>
    </w:p>
    <w:p>
      <w:pPr>
        <w:ind w:left="880"/>
      </w:pPr>
      <w:r>
        <w:t>公告に定める期間内に異議を述べることができる旨の公告</w:t>
      </w:r>
    </w:p>
    <w:p>
      <w:pPr>
        <w:pStyle w:val="Heading6"/>
        <w:ind w:left="880"/>
      </w:pPr>
      <w:r>
        <w:t>四</w:t>
      </w:r>
    </w:p>
    <w:p>
      <w:pPr>
        <w:ind w:left="880"/>
      </w:pPr>
      <w:r>
        <w:t>第二百四十九条第二項の規定による公告</w:t>
      </w:r>
    </w:p>
    <w:p>
      <w:pPr>
        <w:pStyle w:val="Heading4"/>
      </w:pPr>
      <w:r>
        <w:t>第三百三十三条（電子公告の中断及び電子公告調査機関に関する会社法の規定の準用）</w:t>
      </w:r>
    </w:p>
    <w:p>
      <w:r>
        <w:t>一般社団法人等が電子公告によりこの法律又は他の法律の規定による公告をする場合については、会社法第九百四十条第三項、第九百四十一条、第九百四十六条、第九百四十七条、第九百五十一条第二項、第九百五十三条及び第九百五十五条の規定を準用する。</w:t>
      </w:r>
    </w:p>
    <w:p>
      <w:pPr>
        <w:pStyle w:val="Heading2"/>
      </w:pPr>
      <w:r>
        <w:t>第七章　罰則</w:t>
      </w:r>
    </w:p>
    <w:p>
      <w:pPr>
        <w:pStyle w:val="Heading4"/>
      </w:pPr>
      <w:r>
        <w:t>第三百三十四条（理事等の特別背任罪）</w:t>
      </w:r>
    </w:p>
    <w:p>
      <w:r>
        <w:t>次に掲げる者が、自己若しくは第三者の利益を図り又は一般社団法人等に損害を加える目的で、その任務に背く行為をし、当該一般社団法人等に財産上の損害を加えたときは、七年以下の懲役若しくは五百万円以下の罰金に処し、又はこれを併科する。</w:t>
      </w:r>
    </w:p>
    <w:p>
      <w:pPr>
        <w:pStyle w:val="Heading6"/>
        <w:ind w:left="880"/>
      </w:pPr>
      <w:r>
        <w:t>一</w:t>
      </w:r>
    </w:p>
    <w:p>
      <w:pPr>
        <w:ind w:left="880"/>
      </w:pPr>
      <w:r>
        <w:t>設立時社員</w:t>
      </w:r>
    </w:p>
    <w:p>
      <w:pPr>
        <w:pStyle w:val="Heading6"/>
        <w:ind w:left="880"/>
      </w:pPr>
      <w:r>
        <w:t>二</w:t>
      </w:r>
    </w:p>
    <w:p>
      <w:pPr>
        <w:ind w:left="880"/>
      </w:pPr>
      <w:r>
        <w:t>設立者</w:t>
      </w:r>
    </w:p>
    <w:p>
      <w:pPr>
        <w:pStyle w:val="Heading6"/>
        <w:ind w:left="880"/>
      </w:pPr>
      <w:r>
        <w:t>三</w:t>
      </w:r>
    </w:p>
    <w:p>
      <w:pPr>
        <w:ind w:left="880"/>
      </w:pPr>
      <w:r>
        <w:t>設立時理事（一般社団法人等の設立に際して理事となる者をいう。第三百四十二条において同じ。）又は設立時監事（一般社団法人等の設立に際して監事となる者をいう。同条において同じ。）</w:t>
      </w:r>
    </w:p>
    <w:p>
      <w:pPr>
        <w:pStyle w:val="Heading6"/>
        <w:ind w:left="880"/>
      </w:pPr>
      <w:r>
        <w:t>四</w:t>
      </w:r>
    </w:p>
    <w:p>
      <w:pPr>
        <w:ind w:left="880"/>
      </w:pPr>
      <w:r>
        <w:t>理事、監事又は評議員</w:t>
      </w:r>
    </w:p>
    <w:p>
      <w:pPr>
        <w:pStyle w:val="Heading6"/>
        <w:ind w:left="880"/>
      </w:pPr>
      <w:r>
        <w:t>五</w:t>
      </w:r>
    </w:p>
    <w:p>
      <w:pPr>
        <w:ind w:left="880"/>
      </w:pPr>
      <w:r>
        <w:t>民事保全法第五十六条に規定する仮処分命令により選任された理事、監事又は評議員の職務を代行する者</w:t>
      </w:r>
    </w:p>
    <w:p>
      <w:pPr>
        <w:pStyle w:val="Heading6"/>
        <w:ind w:left="880"/>
      </w:pPr>
      <w:r>
        <w:t>六</w:t>
      </w:r>
    </w:p>
    <w:p>
      <w:pPr>
        <w:ind w:left="880"/>
      </w:pPr>
      <w:r>
        <w:t>第七十五条第二項（第百七十七条において準用する場合を含む。）、第七十九条第二項（第百九十七条において準用する場合を含む。）又は第百七十五条第二項の規定により選任された一時理事、監事、代表理事又は評議員の職務を行うべき者</w:t>
      </w:r>
    </w:p>
    <w:p>
      <w:pPr>
        <w:pStyle w:val="Heading6"/>
        <w:ind w:left="880"/>
      </w:pPr>
      <w:r>
        <w:t>七</w:t>
      </w:r>
    </w:p>
    <w:p>
      <w:pPr>
        <w:ind w:left="880"/>
      </w:pPr>
      <w:r>
        <w:t>事業に関するある種類又は特定の事項の委任を受けた使用人</w:t>
      </w:r>
    </w:p>
    <w:p>
      <w:pPr>
        <w:pStyle w:val="Heading6"/>
        <w:ind w:left="880"/>
      </w:pPr>
      <w:r>
        <w:t>八</w:t>
      </w:r>
    </w:p>
    <w:p>
      <w:pPr>
        <w:ind w:left="880"/>
      </w:pPr>
      <w:r>
        <w:t>検査役</w:t>
      </w:r>
    </w:p>
    <w:p>
      <w:pPr>
        <w:pStyle w:val="Heading5"/>
        <w:ind w:left="440"/>
      </w:pPr>
      <w:r>
        <w:t>２</w:t>
      </w:r>
    </w:p>
    <w:p>
      <w:pPr>
        <w:ind w:left="440"/>
      </w:pPr>
      <w:r>
        <w:t>次に掲げる者が、自己若しくは第三者の利益を図り又は清算法人に損害を加える目的で、その任務に背く行為をし、当該清算法人に財産上の損害を加えたときも、前項と同様とする。</w:t>
      </w:r>
    </w:p>
    <w:p>
      <w:pPr>
        <w:pStyle w:val="Heading6"/>
        <w:ind w:left="880"/>
      </w:pPr>
      <w:r>
        <w:t>一</w:t>
      </w:r>
    </w:p>
    <w:p>
      <w:pPr>
        <w:ind w:left="880"/>
      </w:pPr>
      <w:r>
        <w:t>清算人</w:t>
      </w:r>
    </w:p>
    <w:p>
      <w:pPr>
        <w:pStyle w:val="Heading6"/>
        <w:ind w:left="880"/>
      </w:pPr>
      <w:r>
        <w:t>二</w:t>
      </w:r>
    </w:p>
    <w:p>
      <w:pPr>
        <w:ind w:left="880"/>
      </w:pPr>
      <w:r>
        <w:t>民事保全法第五十六条に規定する仮処分命令により選任された清算人の職務を代行する者</w:t>
      </w:r>
    </w:p>
    <w:p>
      <w:pPr>
        <w:pStyle w:val="Heading6"/>
        <w:ind w:left="880"/>
      </w:pPr>
      <w:r>
        <w:t>三</w:t>
      </w:r>
    </w:p>
    <w:p>
      <w:pPr>
        <w:ind w:left="880"/>
      </w:pPr>
      <w:r>
        <w:t>第二百十条第四項において準用する第七十五条第二項又は第二百十四条第七項において準用する第七十九条第二項の規定により選任された一時清算人又は代表清算人の職務を行うべき者</w:t>
      </w:r>
    </w:p>
    <w:p>
      <w:pPr>
        <w:pStyle w:val="Heading5"/>
        <w:ind w:left="440"/>
      </w:pPr>
      <w:r>
        <w:t>３</w:t>
      </w:r>
    </w:p>
    <w:p>
      <w:pPr>
        <w:ind w:left="440"/>
      </w:pPr>
      <w:r>
        <w:t>前二項の罪の未遂は、罰する。</w:t>
      </w:r>
    </w:p>
    <w:p>
      <w:pPr>
        <w:pStyle w:val="Heading4"/>
      </w:pPr>
      <w:r>
        <w:t>第三百三十五条（法人財産の処分に関する罪）</w:t>
      </w:r>
    </w:p>
    <w:p>
      <w:r>
        <w:t>前条第一項第四号から第七号までに掲げる者が、次のいずれかに該当する場合には、三年以下の懲役若しくは百万円以下の罰金に処し、又はこれを併科する。</w:t>
      </w:r>
    </w:p>
    <w:p>
      <w:pPr>
        <w:pStyle w:val="Heading6"/>
        <w:ind w:left="880"/>
      </w:pPr>
      <w:r>
        <w:t>一</w:t>
      </w:r>
    </w:p>
    <w:p>
      <w:pPr>
        <w:ind w:left="880"/>
      </w:pPr>
      <w:r>
        <w:t>法令又は定款の規定に違反して、基金の返還をしたとき。</w:t>
      </w:r>
    </w:p>
    <w:p>
      <w:pPr>
        <w:pStyle w:val="Heading6"/>
        <w:ind w:left="880"/>
      </w:pPr>
      <w:r>
        <w:t>二</w:t>
      </w:r>
    </w:p>
    <w:p>
      <w:pPr>
        <w:ind w:left="880"/>
      </w:pPr>
      <w:r>
        <w:t>一般社団法人等の目的の範囲外において、投機取引のために一般社団法人等の財産を処分したとき。</w:t>
      </w:r>
    </w:p>
    <w:p>
      <w:pPr>
        <w:pStyle w:val="Heading4"/>
      </w:pPr>
      <w:r>
        <w:t>第三百三十六条（虚偽文書行使等の罪）</w:t>
      </w:r>
    </w:p>
    <w:p>
      <w:r>
        <w:t>次に掲げる者が、基金を引き受ける者の募集をするに当たり、一般社団法人の事業その他の事項に関する説明を記載した資料若しくは当該募集の広告その他の当該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は、三年以下の懲役若しくは百万円以下の罰金に処し、又はこれを併科する。</w:t>
      </w:r>
    </w:p>
    <w:p>
      <w:pPr>
        <w:pStyle w:val="Heading6"/>
        <w:ind w:left="880"/>
      </w:pPr>
      <w:r>
        <w:t>一</w:t>
      </w:r>
    </w:p>
    <w:p>
      <w:pPr>
        <w:ind w:left="880"/>
      </w:pPr>
      <w:r>
        <w:t>第三百三十四条第一項第一号又は第三号から第七号までに掲げる者</w:t>
      </w:r>
    </w:p>
    <w:p>
      <w:pPr>
        <w:pStyle w:val="Heading6"/>
        <w:ind w:left="880"/>
      </w:pPr>
      <w:r>
        <w:t>二</w:t>
      </w:r>
    </w:p>
    <w:p>
      <w:pPr>
        <w:ind w:left="880"/>
      </w:pPr>
      <w:r>
        <w:t>基金を引き受ける者の募集の委託を受けた者</w:t>
      </w:r>
    </w:p>
    <w:p>
      <w:pPr>
        <w:pStyle w:val="Heading4"/>
      </w:pPr>
      <w:r>
        <w:t>第三百三十七条（理事等の贈収賄罪）</w:t>
      </w:r>
    </w:p>
    <w:p>
      <w:r>
        <w:t>次に掲げる者が、その職務に関し、不正の請託を受けて、財産上の利益を収受し、又はその要求若しくは約束をしたときは、五年以下の懲役又は五百万円以下の罰金に処する。</w:t>
      </w:r>
    </w:p>
    <w:p>
      <w:pPr>
        <w:pStyle w:val="Heading6"/>
        <w:ind w:left="880"/>
      </w:pPr>
      <w:r>
        <w:t>一</w:t>
      </w:r>
    </w:p>
    <w:p>
      <w:pPr>
        <w:ind w:left="880"/>
      </w:pPr>
      <w:r>
        <w:t>第三百三十四条第一項各号又は第二項各号に掲げる者</w:t>
      </w:r>
    </w:p>
    <w:p>
      <w:pPr>
        <w:pStyle w:val="Heading6"/>
        <w:ind w:left="880"/>
      </w:pPr>
      <w:r>
        <w:t>二</w:t>
      </w:r>
    </w:p>
    <w:p>
      <w:pPr>
        <w:ind w:left="880"/>
      </w:pPr>
      <w:r>
        <w:t>会計監査人又は第七十五条第四項（第百七十七条において準用する場合を含む。）の規定により選任された一時会計監査人の職務を行うべき者</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5"/>
        <w:ind w:left="440"/>
      </w:pPr>
      <w:r>
        <w:t>３</w:t>
      </w:r>
    </w:p>
    <w:p>
      <w:pPr>
        <w:ind w:left="440"/>
      </w:pPr>
      <w:r>
        <w:t>第一項の場合において、犯人の収受した利益は、没収する。</w:t>
      </w:r>
    </w:p>
    <w:p>
      <w:pPr>
        <w:pStyle w:val="Heading4"/>
      </w:pPr>
      <w:r>
        <w:t>第三百三十八条（国外犯）</w:t>
      </w:r>
    </w:p>
    <w:p>
      <w:r>
        <w:t>第三百三十四条、第三百三十五条及び前条第一項の罪は、日本国外においてこれらの罪を犯した者にも適用する。</w:t>
      </w:r>
    </w:p>
    <w:p>
      <w:pPr>
        <w:pStyle w:val="Heading5"/>
        <w:ind w:left="440"/>
      </w:pPr>
      <w:r>
        <w:t>２</w:t>
      </w:r>
    </w:p>
    <w:p>
      <w:pPr>
        <w:ind w:left="440"/>
      </w:pPr>
      <w:r>
        <w:t>前条第二項の罪は、刑法（明治四十年法律第四十五号）第二条の例に従う。</w:t>
      </w:r>
    </w:p>
    <w:p>
      <w:pPr>
        <w:pStyle w:val="Heading4"/>
      </w:pPr>
      <w:r>
        <w:t>第三百三十九条（法人における罰則の適用）</w:t>
      </w:r>
    </w:p>
    <w:p>
      <w:r>
        <w:t>第三百三十四条第一項、第三百三十六条又は第三百三十七条第一項に規定する者が法人であるときは、これらの規定及び第三百三十四条第三項の規定は、その行為をした理事その他業務を執行する者に対してそれぞれ適用する。</w:t>
      </w:r>
    </w:p>
    <w:p>
      <w:pPr>
        <w:pStyle w:val="Heading4"/>
      </w:pPr>
      <w:r>
        <w:t>第三百四十条（虚偽記載等の罪）</w:t>
      </w:r>
    </w:p>
    <w:p>
      <w:r>
        <w:t>第三百三十三条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った者は、三十万円以下の罰金に処する。</w:t>
      </w:r>
    </w:p>
    <w:p>
      <w:pPr>
        <w:pStyle w:val="Heading4"/>
      </w:pPr>
      <w:r>
        <w:t>第三百四十一条（両罰規定）</w:t>
      </w:r>
    </w:p>
    <w:p>
      <w:r>
        <w:t>法人の代表者又は法人若しくは人の代理人、使用人その他の従業者が、その法人又は人の業務に関し、前条の違反行為をしたときは、行為者を罰するほか、その法人又は人に対しても、同条の罰金刑を科する。</w:t>
      </w:r>
    </w:p>
    <w:p>
      <w:pPr>
        <w:pStyle w:val="Heading4"/>
      </w:pPr>
      <w:r>
        <w:t>第三百四十二条（過料に処すべき行為）</w:t>
      </w:r>
    </w:p>
    <w:p>
      <w:r>
        <w:t>設立時社員、設立者、設立時理事、設立時監事、設立時評議員、理事、監事、評議員、会計監査人若しくはその職務を行うべき社員、清算人、民事保全法第五十六条に規定する仮処分命令により選任された理事、監事、評議員若しくは清算人の職務を代行する者、第三百三十四条第一項第六号に規定する一時理事、監事、代表理事若しくは評議員の職務を行うべき者、同条第二項第三号に規定する一時清算人若しくは代表清算人の職務を行うべき者、第三百三十七条第一項第二号に規定する一時会計監査人の職務を行うべき者又は検査役は、次のいずれかに該当する場合には、百万円以下の過料に処する。</w:t>
      </w:r>
    </w:p>
    <w:p>
      <w:pPr>
        <w:pStyle w:val="Heading6"/>
        <w:ind w:left="880"/>
      </w:pPr>
      <w:r>
        <w:t>一</w:t>
      </w:r>
    </w:p>
    <w:p>
      <w:pPr>
        <w:ind w:left="880"/>
      </w:pPr>
      <w:r>
        <w:t>この法律の規定による登記をすることを怠ったとき。</w:t>
      </w:r>
    </w:p>
    <w:p>
      <w:pPr>
        <w:pStyle w:val="Heading6"/>
        <w:ind w:left="880"/>
      </w:pPr>
      <w:r>
        <w:t>二</w:t>
      </w:r>
    </w:p>
    <w:p>
      <w:pPr>
        <w:ind w:left="880"/>
      </w:pPr>
      <w:r>
        <w:t>この法律の規定による公告若しくは通知をすることを怠ったとき、又は不正の公告若しくは通知をしたとき。</w:t>
      </w:r>
    </w:p>
    <w:p>
      <w:pPr>
        <w:pStyle w:val="Heading6"/>
        <w:ind w:left="880"/>
      </w:pPr>
      <w:r>
        <w:t>三</w:t>
      </w:r>
    </w:p>
    <w:p>
      <w:pPr>
        <w:ind w:left="880"/>
      </w:pPr>
      <w:r>
        <w:t>この法律の規定による開示をすることを怠ったとき。</w:t>
      </w:r>
    </w:p>
    <w:p>
      <w:pPr>
        <w:pStyle w:val="Heading6"/>
        <w:ind w:left="880"/>
      </w:pPr>
      <w:r>
        <w:t>四</w:t>
      </w:r>
    </w:p>
    <w:p>
      <w:pPr>
        <w:ind w:left="880"/>
      </w:pPr>
      <w:r>
        <w:t>この法律の規定に違反して、正当な理由がないのに、書類若しくは電磁的記録に記録された事項を法務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Heading6"/>
        <w:ind w:left="880"/>
      </w:pPr>
      <w:r>
        <w:t>五</w:t>
      </w:r>
    </w:p>
    <w:p>
      <w:pPr>
        <w:ind w:left="880"/>
      </w:pPr>
      <w:r>
        <w:t>この法律の規定による調査を妨げたとき。</w:t>
      </w:r>
    </w:p>
    <w:p>
      <w:pPr>
        <w:pStyle w:val="Heading6"/>
        <w:ind w:left="880"/>
      </w:pPr>
      <w:r>
        <w:t>六</w:t>
      </w:r>
    </w:p>
    <w:p>
      <w:pPr>
        <w:ind w:left="880"/>
      </w:pPr>
      <w:r>
        <w:t>官庁又は社員総会若しくは評議員会に対し、虚偽の申述を行い、又は事実を隠蔽したとき。</w:t>
      </w:r>
    </w:p>
    <w:p>
      <w:pPr>
        <w:pStyle w:val="Heading6"/>
        <w:ind w:left="880"/>
      </w:pPr>
      <w:r>
        <w:t>七</w:t>
      </w:r>
    </w:p>
    <w:p>
      <w:pPr>
        <w:ind w:left="880"/>
      </w:pPr>
      <w:r>
        <w:t>定款、社員名簿、議事録、財産目録、会計帳簿、貸借対照表、損益計算書、事業報告、事務報告、第百二十三条第二項（第百九十九条において準用する場合を含む。）若しくは第二百二十七条第一項の附属明細書、監査報告、会計監査報告、決算報告又は第二百四十六条第一項、第二百五十条第一項、第二百五十三条第一項、第二百五十六条第一項若しくは第二百六十条第二項の書面若しくは電磁的記録に記載し、若しくは記録すべき事項を記載せず、若しくは記録せず、又は虚偽の記載若しくは記録をしたとき。</w:t>
      </w:r>
    </w:p>
    <w:p>
      <w:pPr>
        <w:pStyle w:val="Heading6"/>
        <w:ind w:left="880"/>
      </w:pPr>
      <w:r>
        <w:t>八</w:t>
      </w:r>
    </w:p>
    <w:p>
      <w:pPr>
        <w:ind w:left="880"/>
      </w:pPr>
      <w:r>
        <w:t>第十四条第一項、第三十二条第一項、第五十条第五項、第五十一条第三項、第五十二条第四項、第五十七条第二項若しくは第三項、第五十八条第二項、第九十七条第一項（第百九十七条において準用する場合を含む。）、第百二十九条第一項若しくは第二項（第百九十九条において準用する場合を含む。）、第百五十六条第一項、第百九十三条第二項若しくは第三項、第百九十四条第二項、第二百二十三条第一項、第二百二十九条第一項、第二百四十六条第一項、第二百五十条第一項、第二百五十三条第二項、第二百五十六条第一項又は第二百六十条第二項の規定に違反して、帳簿又は書類若しくは電磁的記録を備え置かなかったとき。</w:t>
      </w:r>
    </w:p>
    <w:p>
      <w:pPr>
        <w:pStyle w:val="Heading6"/>
        <w:ind w:left="880"/>
      </w:pPr>
      <w:r>
        <w:t>九</w:t>
      </w:r>
    </w:p>
    <w:p>
      <w:pPr>
        <w:ind w:left="880"/>
      </w:pPr>
      <w:r>
        <w:t>第三十六条第一項若しくは第百七十九条第一項の規定又は第四十七条第一項第一号、第八十七条第一項第一号（第百九十七条において準用する場合を含む。）若しくは第百八十八条第一項第一号の規定による裁判所の命令に違反して、社員総会又は評議員会を招集しなかったとき。</w:t>
      </w:r>
    </w:p>
    <w:p>
      <w:pPr>
        <w:pStyle w:val="Heading6"/>
        <w:ind w:left="880"/>
      </w:pPr>
      <w:r>
        <w:t>十</w:t>
      </w:r>
    </w:p>
    <w:p>
      <w:pPr>
        <w:ind w:left="880"/>
      </w:pPr>
      <w:r>
        <w:t>第四十三条又は第百八十四条の規定による請求があった場合において、その請求に係る事項を社員総会又は評議員会の目的としなかったとき。</w:t>
      </w:r>
    </w:p>
    <w:p>
      <w:pPr>
        <w:pStyle w:val="Heading6"/>
        <w:ind w:left="880"/>
      </w:pPr>
      <w:r>
        <w:t>十一</w:t>
      </w:r>
    </w:p>
    <w:p>
      <w:pPr>
        <w:ind w:left="880"/>
      </w:pPr>
      <w:r>
        <w:t>正当な理由がないのに、社員総会又は評議員会において、社員又は評議員の求めた事項について説明をしなかったとき。</w:t>
      </w:r>
    </w:p>
    <w:p>
      <w:pPr>
        <w:pStyle w:val="Heading6"/>
        <w:ind w:left="880"/>
      </w:pPr>
      <w:r>
        <w:t>十二</w:t>
      </w:r>
    </w:p>
    <w:p>
      <w:pPr>
        <w:ind w:left="880"/>
      </w:pPr>
      <w:r>
        <w:t>第七十二条第二項（第百七十七条において準用する場合を含む。）の規定による請求があった場合において、その請求に係る事項を社員総会若しくは評議員会の目的とせず、又はその請求に係る議案を社員総会若しくは評議員会に提出しなかったとき。</w:t>
      </w:r>
    </w:p>
    <w:p>
      <w:pPr>
        <w:pStyle w:val="Heading6"/>
        <w:ind w:left="880"/>
      </w:pPr>
      <w:r>
        <w:t>十三</w:t>
      </w:r>
    </w:p>
    <w:p>
      <w:pPr>
        <w:ind w:left="880"/>
      </w:pPr>
      <w:r>
        <w:t>理事、監事、評議員又は会計監査人がこの法律又は定款で定めたその員数を欠くこととなった場合において、その選任（一時会計監査人の職務を行うべき者の選任を含む。）の手続をすることを怠ったとき。</w:t>
      </w:r>
    </w:p>
    <w:p>
      <w:pPr>
        <w:pStyle w:val="Heading6"/>
        <w:ind w:left="880"/>
      </w:pPr>
      <w:r>
        <w:t>十四</w:t>
      </w:r>
    </w:p>
    <w:p>
      <w:pPr>
        <w:ind w:left="880"/>
      </w:pPr>
      <w:r>
        <w:t>第九十二条第二項（第百九十七条及び第二百二十条第十項において準用する場合を含む。）又は第百十八条の二第四項（第百九十八条の二において準用する場合を含む。）の規定に違反して、理事会又は清算人会に報告せず、又は虚偽の報告をしたとき。</w:t>
      </w:r>
    </w:p>
    <w:p>
      <w:pPr>
        <w:pStyle w:val="Heading6"/>
        <w:ind w:left="880"/>
      </w:pPr>
      <w:r>
        <w:t>十五</w:t>
      </w:r>
    </w:p>
    <w:p>
      <w:pPr>
        <w:ind w:left="880"/>
      </w:pPr>
      <w:r>
        <w:t>第百四十二条第一項の規定に違反して自己を債務者とする基金の返還に係る債権を取得したとき、又は同条第二項の規定に違反して当該債権を相当の時期に他に譲渡することを怠ったとき。</w:t>
      </w:r>
    </w:p>
    <w:p>
      <w:pPr>
        <w:pStyle w:val="Heading6"/>
        <w:ind w:left="880"/>
      </w:pPr>
      <w:r>
        <w:t>十六</w:t>
      </w:r>
    </w:p>
    <w:p>
      <w:pPr>
        <w:ind w:left="880"/>
      </w:pPr>
      <w:r>
        <w:t>第百四十四条第一項の規定に違反して代替基金を計上せず、又は同条第二項の規定に違反して代替基金を取り崩したとき。</w:t>
      </w:r>
    </w:p>
    <w:p>
      <w:pPr>
        <w:pStyle w:val="Heading6"/>
        <w:ind w:left="880"/>
      </w:pPr>
      <w:r>
        <w:t>十七</w:t>
      </w:r>
    </w:p>
    <w:p>
      <w:pPr>
        <w:ind w:left="880"/>
      </w:pPr>
      <w:r>
        <w:t>第二百十五条第一項の規定に違反して、破産手続開始の申立てを怠ったとき。</w:t>
      </w:r>
    </w:p>
    <w:p>
      <w:pPr>
        <w:pStyle w:val="Heading6"/>
        <w:ind w:left="880"/>
      </w:pPr>
      <w:r>
        <w:t>十八</w:t>
      </w:r>
    </w:p>
    <w:p>
      <w:pPr>
        <w:ind w:left="880"/>
      </w:pPr>
      <w:r>
        <w:t>清算の結了を遅延させる目的で、第二百三十三条第一項の期間を不当に定めたとき。</w:t>
      </w:r>
    </w:p>
    <w:p>
      <w:pPr>
        <w:pStyle w:val="Heading6"/>
        <w:ind w:left="880"/>
      </w:pPr>
      <w:r>
        <w:t>十九</w:t>
      </w:r>
    </w:p>
    <w:p>
      <w:pPr>
        <w:ind w:left="880"/>
      </w:pPr>
      <w:r>
        <w:t>第二百三十四条第一項の規定に違反して、債務の弁済をしたとき。</w:t>
      </w:r>
    </w:p>
    <w:p>
      <w:pPr>
        <w:pStyle w:val="Heading6"/>
        <w:ind w:left="880"/>
      </w:pPr>
      <w:r>
        <w:t>二十</w:t>
      </w:r>
    </w:p>
    <w:p>
      <w:pPr>
        <w:ind w:left="880"/>
      </w:pPr>
      <w:r>
        <w:t>第二百三十七条の規定に違反して、清算法人の財産を引き渡したとき。</w:t>
      </w:r>
    </w:p>
    <w:p>
      <w:pPr>
        <w:pStyle w:val="Heading6"/>
        <w:ind w:left="880"/>
      </w:pPr>
      <w:r>
        <w:t>二十一</w:t>
      </w:r>
    </w:p>
    <w:p>
      <w:pPr>
        <w:ind w:left="880"/>
      </w:pPr>
      <w:r>
        <w:t>第二百四十八条第二項若しくは第五項、第二百五十二条第二項若しくは第五項又は第二百五十八条第二項若しくは第五項の規定に違反して、吸収合併又は新設合併をしたとき。</w:t>
      </w:r>
    </w:p>
    <w:p>
      <w:pPr>
        <w:pStyle w:val="Heading6"/>
        <w:ind w:left="880"/>
      </w:pPr>
      <w:r>
        <w:t>二十二</w:t>
      </w:r>
    </w:p>
    <w:p>
      <w:pPr>
        <w:ind w:left="880"/>
      </w:pPr>
      <w:r>
        <w:t>第三百三十三条において準用する会社法第九百四十一条の規定に違反して、同条の規定による調査を求めなかったとき。</w:t>
      </w:r>
    </w:p>
    <w:p>
      <w:pPr>
        <w:pStyle w:val="Heading4"/>
      </w:pPr>
      <w:r>
        <w:t>第三百四十三条</w:t>
      </w:r>
    </w:p>
    <w:p>
      <w:r>
        <w:t>次のいずれかに該当する者は、百万円以下の過料に処する。</w:t>
      </w:r>
    </w:p>
    <w:p>
      <w:pPr>
        <w:pStyle w:val="Heading6"/>
        <w:ind w:left="880"/>
      </w:pPr>
      <w:r>
        <w:t>一</w:t>
      </w:r>
    </w:p>
    <w:p>
      <w:pPr>
        <w:ind w:left="880"/>
      </w:pPr>
      <w:r>
        <w:t>第三百三十三条において準用する会社法第九百四十六条第三項の規定に違反して、報告をせず、又は虚偽の報告をした者</w:t>
      </w:r>
    </w:p>
    <w:p>
      <w:pPr>
        <w:pStyle w:val="Heading6"/>
        <w:ind w:left="880"/>
      </w:pPr>
      <w:r>
        <w:t>二</w:t>
      </w:r>
    </w:p>
    <w:p>
      <w:pPr>
        <w:ind w:left="880"/>
      </w:pPr>
      <w:r>
        <w:t>正当な理由がないのに、第三百三十三条において準用する会社法第九百五十一条第二項各号又は第九百五十五条第二項各号に掲げる請求を拒んだ者</w:t>
      </w:r>
    </w:p>
    <w:p>
      <w:pPr>
        <w:pStyle w:val="Heading4"/>
      </w:pPr>
      <w:r>
        <w:t>第三百四十四条</w:t>
      </w:r>
    </w:p>
    <w:p>
      <w:r>
        <w:t>次のいずれかに該当する者は、二十万円以下の過料に処する。</w:t>
      </w:r>
    </w:p>
    <w:p>
      <w:pPr>
        <w:pStyle w:val="Heading6"/>
        <w:ind w:left="880"/>
      </w:pPr>
      <w:r>
        <w:t>一</w:t>
      </w:r>
    </w:p>
    <w:p>
      <w:pPr>
        <w:ind w:left="880"/>
      </w:pPr>
      <w:r>
        <w:t>第五条第二項の規定に違反して、一般財団法人であると誤認されるおそれのある文字をその名称中に用いた者</w:t>
      </w:r>
    </w:p>
    <w:p>
      <w:pPr>
        <w:pStyle w:val="Heading6"/>
        <w:ind w:left="880"/>
      </w:pPr>
      <w:r>
        <w:t>二</w:t>
      </w:r>
    </w:p>
    <w:p>
      <w:pPr>
        <w:ind w:left="880"/>
      </w:pPr>
      <w:r>
        <w:t>第五条第三項の規定に違反して、一般社団法人であると誤認されるおそれのある文字をその名称中に用いた者</w:t>
      </w:r>
    </w:p>
    <w:p>
      <w:pPr>
        <w:pStyle w:val="Heading6"/>
        <w:ind w:left="880"/>
      </w:pPr>
      <w:r>
        <w:t>三</w:t>
      </w:r>
    </w:p>
    <w:p>
      <w:pPr>
        <w:ind w:left="880"/>
      </w:pPr>
      <w:r>
        <w:t>第六条の規定に違反して、一般社団法人又は一般財団法人であると誤認されるおそれのある文字をその名称又は商号中に用いた者</w:t>
      </w:r>
    </w:p>
    <w:p>
      <w:pPr>
        <w:pStyle w:val="Heading6"/>
        <w:ind w:left="880"/>
      </w:pPr>
      <w:r>
        <w:t>四</w:t>
      </w:r>
    </w:p>
    <w:p>
      <w:pPr>
        <w:ind w:left="880"/>
      </w:pPr>
      <w:r>
        <w:t>第七条第一項の規定に違反して、他の一般社団法人又は一般財団法人であると誤認されるおそれのある名称又は商号を使用した者</w:t>
      </w:r>
    </w:p>
    <w:p>
      <w:r>
        <w:br w:type="page"/>
      </w:r>
    </w:p>
    <w:p>
      <w:pPr>
        <w:pStyle w:val="Heading1"/>
      </w:pPr>
      <w:r>
        <w:t>附　則</w:t>
      </w:r>
    </w:p>
    <w:p>
      <w:r>
        <w:t>この法律は、公布の日から起算して二年六月を超えない範囲内において政令で定める日から施行する。</w:t>
      </w:r>
    </w:p>
    <w:p>
      <w:pPr>
        <w:pStyle w:val="Heading5"/>
        <w:ind w:left="440"/>
      </w:pPr>
      <w:r>
        <w:t>２</w:t>
      </w:r>
    </w:p>
    <w:p>
      <w:pPr>
        <w:ind w:left="440"/>
      </w:pPr>
      <w:r>
        <w:t>この法律の規定（罰則を除く。）は、他の法律に特別の定めがある場合を除き、この法律の施行前に生じた事項にも適用する。</w:t>
      </w:r>
    </w:p>
    <w:p>
      <w:pPr>
        <w:pStyle w:val="Heading5"/>
        <w:ind w:left="440"/>
      </w:pPr>
      <w:r>
        <w:t>３</w:t>
      </w:r>
    </w:p>
    <w:p>
      <w:pPr>
        <w:ind w:left="440"/>
      </w:pPr>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w:t>
      <w:br/>
      <w:tab/>
      <w:t>（平成十八年法律第四十八号）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一般社団法人及び一般財団法人に関する法律（平成十八年法律第四十八号）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
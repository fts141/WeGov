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未成年者喫煙禁止法</w:t>
        <w:br/>
        <w:t>（明治三十三年法律第三十三号）</w:t>
      </w:r>
    </w:p>
    <w:p>
      <w:pPr>
        <w:pStyle w:val="Heading4"/>
      </w:pPr>
      <w:r>
        <w:t>第一条</w:t>
      </w:r>
    </w:p>
    <w:p>
      <w:r>
        <w:t>満二十年ニ至ラサル者ハ煙草ヲ喫スルコトヲ得ス</w:t>
      </w:r>
    </w:p>
    <w:p>
      <w:pPr>
        <w:pStyle w:val="Heading4"/>
      </w:pPr>
      <w:r>
        <w:t>第二条</w:t>
      </w:r>
    </w:p>
    <w:p>
      <w:r>
        <w:t>前条ニ違反シタル者アルトキハ行政ノ処分ヲ以テ喫煙ノ為ニ所持スル煙草及器具ヲ没収ス</w:t>
      </w:r>
    </w:p>
    <w:p>
      <w:pPr>
        <w:pStyle w:val="Heading4"/>
      </w:pPr>
      <w:r>
        <w:t>第三条</w:t>
      </w:r>
    </w:p>
    <w:p>
      <w:r>
        <w:t>未成年者ニ対シテ親権ヲ行フ者情ヲ知リテ其ノ喫煙ヲ制止セサルトキハ科料ニ処ス</w:t>
      </w:r>
    </w:p>
    <w:p>
      <w:pPr>
        <w:pStyle w:val="Heading5"/>
        <w:ind w:left="440"/>
      </w:pPr>
      <w:r>
        <w:t>○２</w:t>
      </w:r>
    </w:p>
    <w:p>
      <w:pPr>
        <w:ind w:left="440"/>
      </w:pPr>
      <w:r>
        <w:t>親権ヲ行フ者ニ代リテ未成年者ヲ監督スル者亦前項ニ依リテ処断ス</w:t>
      </w:r>
    </w:p>
    <w:p>
      <w:pPr>
        <w:pStyle w:val="Heading4"/>
      </w:pPr>
      <w:r>
        <w:t>第四条</w:t>
      </w:r>
    </w:p>
    <w:p>
      <w:r>
        <w:t>煙草又ハ器具ヲ販売スル者ハ満二十年ニ至ラザル者ノ喫煙ノ防止ニ資スル為年齢ノ確認其ノ他ノ必要ナル措置ヲ講ズルモノトス</w:t>
      </w:r>
    </w:p>
    <w:p>
      <w:pPr>
        <w:pStyle w:val="Heading4"/>
      </w:pPr>
      <w:r>
        <w:t>第五条</w:t>
      </w:r>
    </w:p>
    <w:p>
      <w:r>
        <w:t>満二十年ニ至ラサル者ニ其ノ自用ニ供スルモノナルコトヲ知リテ煙草又ハ器具ヲ販売シタル者ハ五十万円以下ノ罰金ニ処ス</w:t>
      </w:r>
    </w:p>
    <w:p>
      <w:pPr>
        <w:pStyle w:val="Heading4"/>
      </w:pPr>
      <w:r>
        <w:t>第六条</w:t>
      </w:r>
    </w:p>
    <w:p>
      <w:r>
        <w:t>法人ノ代表者又ハ法人若ハ人ノ代理人、使用人其ノ他ノ従業者ガ其ノ法人又ハ人ノ業務ニ関シ前条ノ違反行為ヲ為シタルトキハ行為者ヲ罰スルノ外其ノ法人又ハ人ニ対シ同条ノ刑ヲ科ス</w:t>
      </w:r>
    </w:p>
    <w:p>
      <w:r>
        <w:br w:type="page"/>
      </w:r>
    </w:p>
    <w:p>
      <w:pPr>
        <w:pStyle w:val="Heading1"/>
      </w:pPr>
      <w:r>
        <w:t>附　則</w:t>
      </w:r>
    </w:p>
    <w:p>
      <w:r>
        <w:t>本法ハ明治三十三年四月一日ヨリ之ヲ施行ス</w:t>
      </w:r>
    </w:p>
    <w:p>
      <w:r>
        <w:br w:type="page"/>
      </w:r>
    </w:p>
    <w:p>
      <w:pPr>
        <w:pStyle w:val="Heading1"/>
      </w:pPr>
      <w:r>
        <w:t>附則（昭和二二年一二月二二日法律第二二三号）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附則（平成一二年一二月一日法律第一三四号）</w:t>
      </w:r>
    </w:p>
    <w:p>
      <w:r>
        <w:t>この法律は、公布の日から起算して三十日を経過した日から施行する。</w:t>
      </w:r>
    </w:p>
    <w:p>
      <w:r>
        <w:br w:type="page"/>
      </w:r>
    </w:p>
    <w:p>
      <w:pPr>
        <w:pStyle w:val="Heading1"/>
      </w:pPr>
      <w:r>
        <w:t>附則（平成一三年一二月一二日法律第一五二号）</w:t>
      </w:r>
    </w:p>
    <w:p>
      <w:pPr>
        <w:pStyle w:val="Heading5"/>
        <w:ind w:left="440"/>
      </w:pPr>
      <w:r>
        <w:t>１</w:t>
      </w:r>
    </w:p>
    <w:p>
      <w:pPr>
        <w:ind w:left="440"/>
      </w:pPr>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未成年者喫煙禁止法</w:t>
      <w:br/>
      <w:tab/>
      <w:t>（明治三十三年法律第三十三号）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未成年者喫煙禁止法（明治三十三年法律第三十三号）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
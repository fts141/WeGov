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消防用機械器具等及び消火設備等の技術上の基準に関する特例を定める省令</w:t>
        <w:br/>
        <w:t>（昭和五十二年自治省令第三号）</w:t>
      </w:r>
    </w:p>
    <w:p>
      <w:r>
        <w:t>消防法施行令の一部を改正する政令（昭和五十一年政令第三百一号）附則第二項の総務省令で定める消防用機械器具等、技術上の基準の特例及び期間並びに危険物の規制に関する政令及び消防法施行令の一部を改正する政令（昭和五十二年政令第十号）附則第四項の総務省令で定める消火設備等、技術上の基準の特例及び期間は、次の表に定めるところによるものとする。</w:t>
      </w:r>
    </w:p>
    <w:p>
      <w:pPr>
        <w:pStyle w:val="ListBullet"/>
        <w:ind w:left="880"/>
      </w:pPr>
      <w:r>
        <w:t>一</w:t>
        <w:br/>
        <w:t>型式承認とは、消防法（昭和二十三年法律第百八十六号）第二十一条の四第二項の型式承認をいう。</w:t>
      </w:r>
    </w:p>
    <w:p>
      <w:pPr>
        <w:pStyle w:val="ListBullet"/>
        <w:ind w:left="880"/>
      </w:pPr>
      <w:r>
        <w:t>二</w:t>
        <w:br/>
        <w:t>規格とは、消防法第二十一条の二第二項の技術上の規格又は消防法の一部を改正する法律（昭和三十八年法律第八十八号）による改正前の消防法第十九条第一項の規定により勧告された規格をいう。</w:t>
      </w:r>
    </w:p>
    <w:p>
      <w:pPr>
        <w:pStyle w:val="ListBullet"/>
        <w:ind w:left="880"/>
      </w:pPr>
      <w:r>
        <w:t>三</w:t>
        <w:br/>
        <w:t>期間は、昭和五十二年三月一日から起算するものとする。</w:t>
      </w:r>
    </w:p>
    <w:p>
      <w:r>
        <w:br w:type="page"/>
      </w:r>
    </w:p>
    <w:p>
      <w:pPr>
        <w:pStyle w:val="Heading1"/>
      </w:pPr>
      <w:r>
        <w:t>附　則</w:t>
      </w:r>
    </w:p>
    <w:p>
      <w:r>
        <w:t>この省令は、昭和五十二年三月一日から施行する。</w:t>
      </w:r>
    </w:p>
    <w:p>
      <w:r>
        <w:br w:type="page"/>
      </w:r>
    </w:p>
    <w:p>
      <w:pPr>
        <w:pStyle w:val="Heading1"/>
      </w:pPr>
      <w:r>
        <w:t>附則（平成九年二月一八日自治省令第三号）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消防用機械器具等及び消火設備等の技術上の基準に関する特例を定める省令</w:t>
      <w:br/>
      <w:tab/>
      <w:t>（昭和五十二年自治省令第三号）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消防用機械器具等及び消火設備等の技術上の基準に関する特例を定める省令（昭和五十二年自治省令第三号）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
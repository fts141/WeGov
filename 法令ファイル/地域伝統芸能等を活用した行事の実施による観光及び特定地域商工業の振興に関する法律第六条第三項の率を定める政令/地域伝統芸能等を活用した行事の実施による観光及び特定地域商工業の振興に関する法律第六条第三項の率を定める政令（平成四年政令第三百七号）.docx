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地域伝統芸能等を活用した行事の実施による観光及び特定地域商工業の振興に関する法律第六条第三項の率を定める政令</w:t>
        <w:br/>
        <w:t>（平成四年政令第三百七号）</w:t>
      </w:r>
    </w:p>
    <w:p>
      <w:r>
        <w:t>地域伝統芸能等を活用した行事の実施による観光及び特定地域商工業の振興に関する法律（以下「法」という。）第六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とする。</w:t>
      </w:r>
    </w:p>
    <w:p>
      <w:r>
        <w:br w:type="page"/>
      </w:r>
    </w:p>
    <w:p>
      <w:pPr>
        <w:pStyle w:val="Heading1"/>
      </w:pPr>
      <w:r>
        <w:t>附　則</w:t>
      </w:r>
    </w:p>
    <w:p>
      <w:r>
        <w:t>この政令は、法の施行の日（平成四年九月二十五日）から施行する。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地域伝統芸能等を活用した行事の実施による観光及び特定地域商工業の振興に関する法律第六条第三項の率を定める政令</w:t>
      <w:br/>
      <w:tab/>
      <w:t>（平成四年政令第三百七号）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地域伝統芸能等を活用した行事の実施による観光及び特定地域商工業の振興に関する法律第六条第三項の率を定める政令（平成四年政令第三百七号）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
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平成三十七年に開催される国際博覧会の準備及び運営のために必要な特別措置に関する法律施行令</w:t>
        <w:br/>
        <w:t>（令和元年政令第三号）</w:t>
      </w:r>
    </w:p>
    <w:p>
      <w:pPr>
        <w:pStyle w:val="Heading4"/>
      </w:pPr>
      <w:r>
        <w:t>第一条（派遣職員に関する国家公務員共済組合法の特例に係る負担金の金額）</w:t>
      </w:r>
    </w:p>
    <w:p>
      <w:r>
        <w:t>平成三十七年に開催される国際博覧会の準備及び運営のために必要な特別措置に関する法律（以下「法」という。）第二十八条第四項（法第三十五条第一項において準用する場合を含む。）の規定により読み替えられた国家公務員共済組合法（昭和三十三年法律第百二十八号。第一号において「読替え後の国共済法」という。）第九十九条第二項の規定により博覧会協会（法第十四条第一項の規定により指定された博覧会協会をいう。以下同じ。）及び国が負担すべき金額は、各月ごとに、次の各号に掲げる者の区分に応じ、それぞれ当該各号に定める金額とする。</w:t>
      </w:r>
    </w:p>
    <w:p>
      <w:pPr>
        <w:pStyle w:val="Heading6"/>
        <w:ind w:left="880"/>
      </w:pPr>
      <w:r>
        <w:t>一</w:t>
      </w:r>
    </w:p>
    <w:p>
      <w:pPr>
        <w:ind w:left="880"/>
      </w:pPr>
      <w:r>
        <w:t>博覧会協会</w:t>
      </w:r>
    </w:p>
    <w:p>
      <w:pPr>
        <w:pStyle w:val="Heading6"/>
        <w:ind w:left="880"/>
      </w:pPr>
      <w:r>
        <w:t>二</w:t>
      </w:r>
    </w:p>
    <w:p>
      <w:pPr>
        <w:ind w:left="880"/>
      </w:pPr>
      <w:r>
        <w:t>国</w:t>
      </w:r>
    </w:p>
    <w:p>
      <w:pPr>
        <w:pStyle w:val="Heading4"/>
      </w:pPr>
      <w:r>
        <w:t>第二条（派遣職員に関する厚生年金保険法による保険料の額）</w:t>
      </w:r>
    </w:p>
    <w:p>
      <w:r>
        <w:t>厚生年金保険法施行令（昭和二十九年政令第百十号）第四条の二第二項第九号の規定により博覧会協会及び国が負担すべき保険料の額は、各月ごとに、次の各号に掲げる者の区分に応じ、それぞれ当該各号に定める額とする。</w:t>
      </w:r>
    </w:p>
    <w:p>
      <w:pPr>
        <w:pStyle w:val="Heading6"/>
        <w:ind w:left="880"/>
      </w:pPr>
      <w:r>
        <w:t>一</w:t>
      </w:r>
    </w:p>
    <w:p>
      <w:pPr>
        <w:ind w:left="880"/>
      </w:pPr>
      <w:r>
        <w:t>博覧会協会</w:t>
      </w:r>
    </w:p>
    <w:p>
      <w:pPr>
        <w:pStyle w:val="Heading6"/>
        <w:ind w:left="880"/>
      </w:pPr>
      <w:r>
        <w:t>二</w:t>
      </w:r>
    </w:p>
    <w:p>
      <w:pPr>
        <w:ind w:left="880"/>
      </w:pPr>
      <w:r>
        <w:t>国</w:t>
      </w:r>
    </w:p>
    <w:p>
      <w:pPr>
        <w:pStyle w:val="Heading4"/>
      </w:pPr>
      <w:r>
        <w:t>第三条（派遣職員に関する国家公務員共済組合法施行令の特例）</w:t>
      </w:r>
    </w:p>
    <w:p>
      <w:r>
        <w:t>派遣職員に関する国家公務員共済組合法施行令（昭和三十三年政令第二百七号）の規定の適用については、次の表の上欄に掲げる同令の規定中同表の中欄に掲げる字句は、それぞれ同表の下欄に掲げる字句とする。</w:t>
      </w:r>
    </w:p>
    <w:p>
      <w:pPr>
        <w:pStyle w:val="Heading4"/>
      </w:pPr>
      <w:r>
        <w:t>第四条（派遣警察庁所属職員等に関する地方公務員等共済組合法等の特例）</w:t>
      </w:r>
    </w:p>
    <w:p>
      <w:r>
        <w:t>地方公務員等共済組合法（昭和三十七年法律第百五十二号。以下この条において「地共済法」という。）第四十二条第二項の規定及び地共済法の短期給付に関する規定（地共済法第七十条の三の規定を除く。以下この項において同じ。）は、法第二十五条第一項の規定により博覧会協会に派遣された警察庁の所属職員及び警察法（昭和二十九年法律第百六十二号）第五十六条第一項に規定する地方警務官である者（以下この条及び次条において「派遣警察庁所属職員等」という。）には、適用しない。</w:t>
      </w:r>
    </w:p>
    <w:p>
      <w:pPr>
        <w:pStyle w:val="Heading5"/>
        <w:ind w:left="440"/>
      </w:pPr>
      <w:r>
        <w:t>２</w:t>
      </w:r>
    </w:p>
    <w:p>
      <w:pPr>
        <w:ind w:left="440"/>
      </w:pPr>
      <w:r>
        <w:t>派遣警察庁所属職員等に関する地共済法の退職等年金給付に関する規定の適用については、博覧会協会における特定業務（法第二十四条第一項に規定する特定業務をいう。）を公務とみなす。</w:t>
      </w:r>
    </w:p>
    <w:p>
      <w:pPr>
        <w:pStyle w:val="Heading5"/>
        <w:ind w:left="440"/>
      </w:pPr>
      <w:r>
        <w:t>３</w:t>
      </w:r>
    </w:p>
    <w:p>
      <w:pPr>
        <w:ind w:left="440"/>
      </w:pPr>
      <w:r>
        <w:t>派遣警察庁所属職員等は、地共済法第五章に規定する福祉事業を利用することができない。</w:t>
      </w:r>
    </w:p>
    <w:p>
      <w:pPr>
        <w:pStyle w:val="Heading5"/>
        <w:ind w:left="440"/>
      </w:pPr>
      <w:r>
        <w:t>４</w:t>
      </w:r>
    </w:p>
    <w:p>
      <w:pPr>
        <w:ind w:left="440"/>
      </w:pPr>
      <w:r>
        <w:t>派遣警察庁所属職員等に関する地共済法の規定の適用については、地共済法第百四十二条第二項の表第二条第一項第五号の項中「とし、その他の職員については、これらに準ずる給与として政令で定めるもの」とあるのは「並びにこれらに相当するものとして警察共済組合の運営規則で定めるもの」と、同表第二条第一項第六号の項中「準ずるもの」とあるのは「準ずるものとして政令で定めるもの」と、「とし、その他の職員については、これらに準ずる給与」とあるのは「並びにこれらに相当するものとして警察共済組合の運営規則で定めるもの」と、同表第百十三条第二項各号列記以外の部分の項中「地方公共団体」とあるのは「次の各号に掲げるものは、当該各号に掲げる割合により、組合員の掛金及び地方公共団体」と、「国の」とあるのは「第三号に掲げるものは、同号に掲げる割合により、組合員の掛金並びに平成三十七年に開催される国際博覧会の準備及び運営のために必要な特別措置に関する法律（平成三十一年法律第十八号）第十四条第一項の規定により指定された博覧会協会（以下「博覧会協会」という。）及び国の」と、同表中「</w:t>
        <w:br/>
        <w:br/>
        <w:br/>
        <w:br/>
        <w:t>第百十三条第二項各号、第三項から第五項まで</w:t>
        <w:br/>
        <w:br/>
        <w:br/>
        <w:t>地方公共団体</w:t>
        <w:br/>
        <w:br/>
        <w:br/>
        <w:t>国</w:t>
        <w:br/>
        <w:br/>
        <w:br/>
        <w:br/>
        <w:t>」とあるのは「</w:t>
        <w:br/>
        <w:br/>
        <w:br/>
        <w:br/>
        <w:t>第百十三条第二項第三号</w:t>
        <w:br/>
        <w:br/>
        <w:br/>
        <w:t>地方公共団体</w:t>
        <w:br/>
        <w:br/>
        <w:br/>
        <w:t>博覧会協会及び国</w:t>
        <w:br/>
        <w:br/>
        <w:br/>
        <w:br/>
        <w:br/>
        <w:t>第百十三条第三項から第五項まで</w:t>
        <w:br/>
        <w:br/>
        <w:br/>
        <w:t>地方公共団体</w:t>
        <w:br/>
        <w:br/>
        <w:br/>
        <w:t>国</w:t>
        <w:br/>
        <w:br/>
        <w:br/>
        <w:br/>
        <w:t>」と、「</w:t>
        <w:br/>
        <w:br/>
        <w:br/>
        <w:br/>
        <w:t>第百十六条第一項</w:t>
        <w:br/>
        <w:br/>
        <w:br/>
        <w:t>地方公共団体の機関</w:t>
        <w:br/>
        <w:br/>
        <w:br/>
        <w:t>国の機関</w:t>
        <w:br/>
        <w:br/>
        <w:br/>
        <w:br/>
        <w:br/>
        <w:t>規定により地方公共団体</w:t>
        <w:br/>
        <w:br/>
        <w:br/>
        <w:t>規定により国</w:t>
        <w:br/>
        <w:br/>
        <w:br/>
        <w:br/>
        <w:br/>
        <w:t>職員団体（第三項において「地方公共団体等」という。）</w:t>
        <w:br/>
        <w:br/>
        <w:br/>
        <w:t>職員団体</w:t>
        <w:br/>
        <w:br/>
        <w:br/>
        <w:br/>
        <w:t>」とあるのは「</w:t>
        <w:br/>
        <w:br/>
        <w:br/>
        <w:br/>
        <w:t>第百十六条第一項</w:t>
        <w:br/>
        <w:br/>
        <w:br/>
        <w:t>地方公共団体の機関、特定地方独立行政法人又は職員団体</w:t>
        <w:br/>
        <w:br/>
        <w:br/>
        <w:t>博覧会協会及び国の機関</w:t>
        <w:br/>
        <w:br/>
        <w:br/>
        <w:br/>
        <w:br/>
        <w:t>第八十二条第一項</w:t>
        <w:br/>
        <w:br/>
        <w:br/>
        <w:t>第八十二条第五項の規定により読み替えられた同条第一項</w:t>
        <w:br/>
        <w:br/>
        <w:br/>
        <w:br/>
        <w:br/>
        <w:t>地方公共団体、特定地方独立行政法人又は職員団体（第三項において「地方公共団体等」という。）</w:t>
        <w:br/>
        <w:br/>
        <w:br/>
        <w:t>博覧会協会及び国</w:t>
        <w:br/>
        <w:br/>
        <w:br/>
        <w:br/>
        <w:t>」とする。</w:t>
      </w:r>
    </w:p>
    <w:p>
      <w:pPr>
        <w:pStyle w:val="Heading5"/>
        <w:ind w:left="440"/>
      </w:pPr>
      <w:r>
        <w:t>５</w:t>
      </w:r>
    </w:p>
    <w:p>
      <w:pPr>
        <w:ind w:left="440"/>
      </w:pPr>
      <w:r>
        <w:t>前項の規定により読み替えられた地共済法第百四十二条第二項の規定により読み替えられた地共済法（第一号において「読替え後の地共済法」という。）第百十三条第二項の規定により博覧会協会及び国が負担すべき金額は、各月ごとに、次の各号に掲げる者の区分に応じ、それぞれ当該各号に定める金額とする。</w:t>
      </w:r>
    </w:p>
    <w:p>
      <w:pPr>
        <w:pStyle w:val="Heading6"/>
        <w:ind w:left="880"/>
      </w:pPr>
      <w:r>
        <w:t>一</w:t>
      </w:r>
    </w:p>
    <w:p>
      <w:pPr>
        <w:ind w:left="880"/>
      </w:pPr>
      <w:r>
        <w:t>博覧会協会</w:t>
      </w:r>
    </w:p>
    <w:p>
      <w:pPr>
        <w:pStyle w:val="Heading6"/>
        <w:ind w:left="880"/>
      </w:pPr>
      <w:r>
        <w:t>二</w:t>
      </w:r>
    </w:p>
    <w:p>
      <w:pPr>
        <w:ind w:left="880"/>
      </w:pPr>
      <w:r>
        <w:t>国</w:t>
      </w:r>
    </w:p>
    <w:p>
      <w:pPr>
        <w:pStyle w:val="Heading5"/>
        <w:ind w:left="440"/>
      </w:pPr>
      <w:r>
        <w:t>６</w:t>
      </w:r>
    </w:p>
    <w:p>
      <w:pPr>
        <w:ind w:left="440"/>
      </w:pPr>
      <w:r>
        <w:t>厚生年金保険法施行令第四条の二第四項第九号の規定により博覧会協会及び国が負担すべき保険料の額は、各月ごとに、次の各号に掲げる者の区分に応じ、それぞれ当該各号に定める額とする。</w:t>
      </w:r>
    </w:p>
    <w:p>
      <w:pPr>
        <w:pStyle w:val="Heading6"/>
        <w:ind w:left="880"/>
      </w:pPr>
      <w:r>
        <w:t>一</w:t>
      </w:r>
    </w:p>
    <w:p>
      <w:pPr>
        <w:ind w:left="880"/>
      </w:pPr>
      <w:r>
        <w:t>博覧会協会</w:t>
      </w:r>
    </w:p>
    <w:p>
      <w:pPr>
        <w:pStyle w:val="Heading6"/>
        <w:ind w:left="880"/>
      </w:pPr>
      <w:r>
        <w:t>二</w:t>
      </w:r>
    </w:p>
    <w:p>
      <w:pPr>
        <w:ind w:left="880"/>
      </w:pPr>
      <w:r>
        <w:t>国</w:t>
      </w:r>
    </w:p>
    <w:p>
      <w:pPr>
        <w:pStyle w:val="Heading5"/>
        <w:ind w:left="440"/>
      </w:pPr>
      <w:r>
        <w:t>７</w:t>
      </w:r>
    </w:p>
    <w:p>
      <w:pPr>
        <w:ind w:left="440"/>
      </w:pPr>
      <w:r>
        <w:t>派遣警察庁所属職員等に関する地方公務員等共済組合法施行令（昭和三十七年政令第三百五十二号）第四十二条の規定の適用については、同条中「七　国家公務員の配偶者同行休業に関する法律（平成二十五年法律第七十八号）第二条第四項に規定する配偶者同行休業をしている者」とあるのは、「</w:t>
        <w:br/>
        <w:br/>
        <w:br/>
        <w:br/>
        <w:t>七　国家公務員の配偶者同行休業に関する法律（平成二十五年法律第七十八号）第二条第四項に規定する配偶者同行休業をしている者</w:t>
        <w:br/>
        <w:t>七の二　平成三十七年に開催される国際博覧会の準備及び運営のために必要な特別措置に関する法律（平成三十一年法律第十八号）第二十五条第七項に規定する派遣職員」</w:t>
        <w:br/>
        <w:br/>
        <w:br/>
        <w:br/>
        <w:t>とする。</w:t>
      </w:r>
    </w:p>
    <w:p>
      <w:pPr>
        <w:pStyle w:val="Heading4"/>
      </w:pPr>
      <w:r>
        <w:t>第五条（派遣警察庁所属職員等に関する子ども・子育て支援法の特例）</w:t>
      </w:r>
    </w:p>
    <w:p>
      <w:r>
        <w:t>派遣警察庁所属職員等に関する子ども・子育て支援法（平成二十四年法律第六十五号）の規定の適用については、博覧会協会を同法第六十九条第一項第三号に規定する団体とみなす。</w:t>
      </w:r>
    </w:p>
    <w:p>
      <w:pPr>
        <w:pStyle w:val="Heading4"/>
      </w:pPr>
      <w:r>
        <w:t>第六条（法第三十五条第一項に規定する政令で定める職員等）</w:t>
      </w:r>
    </w:p>
    <w:p>
      <w:r>
        <w:t>法第三十五条第一項に規定する政令で定める職員は、次に掲げる職員とする。</w:t>
      </w:r>
    </w:p>
    <w:p>
      <w:pPr>
        <w:pStyle w:val="Heading6"/>
        <w:ind w:left="880"/>
      </w:pPr>
      <w:r>
        <w:t>一</w:t>
      </w:r>
    </w:p>
    <w:p>
      <w:pPr>
        <w:ind w:left="880"/>
      </w:pPr>
      <w:r>
        <w:t>臨時的に任用されている職員</w:t>
      </w:r>
    </w:p>
    <w:p>
      <w:pPr>
        <w:pStyle w:val="Heading6"/>
        <w:ind w:left="880"/>
      </w:pPr>
      <w:r>
        <w:t>二</w:t>
      </w:r>
    </w:p>
    <w:p>
      <w:pPr>
        <w:ind w:left="880"/>
      </w:pPr>
      <w: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昭和二十九年法律第百六十五号）第二十五条第五項の教育訓練を受けている者をいう。）</w:t>
      </w:r>
    </w:p>
    <w:p>
      <w:pPr>
        <w:pStyle w:val="Heading6"/>
        <w:ind w:left="880"/>
      </w:pPr>
      <w:r>
        <w:t>三</w:t>
      </w:r>
    </w:p>
    <w:p>
      <w:pPr>
        <w:ind w:left="880"/>
      </w:pPr>
      <w:r>
        <w:t>自衛隊法第四十四条の三第一項又は第四十五条第三項若しくは第四項の規定により引き続いて勤務することを命ぜられた職員</w:t>
      </w:r>
    </w:p>
    <w:p>
      <w:pPr>
        <w:pStyle w:val="Heading6"/>
        <w:ind w:left="880"/>
      </w:pPr>
      <w:r>
        <w:t>四</w:t>
      </w:r>
    </w:p>
    <w:p>
      <w:pPr>
        <w:ind w:left="880"/>
      </w:pPr>
      <w:r>
        <w:t>休職者</w:t>
      </w:r>
    </w:p>
    <w:p>
      <w:pPr>
        <w:pStyle w:val="Heading6"/>
        <w:ind w:left="880"/>
      </w:pPr>
      <w:r>
        <w:t>五</w:t>
      </w:r>
    </w:p>
    <w:p>
      <w:pPr>
        <w:ind w:left="880"/>
      </w:pPr>
      <w:r>
        <w:t>停職者</w:t>
      </w:r>
    </w:p>
    <w:p>
      <w:pPr>
        <w:pStyle w:val="Heading6"/>
        <w:ind w:left="880"/>
      </w:pPr>
      <w:r>
        <w:t>六</w:t>
      </w:r>
    </w:p>
    <w:p>
      <w:pPr>
        <w:ind w:left="880"/>
      </w:pPr>
      <w:r>
        <w:t>国際連合平和維持活動等に対する協力に関する法律（平成四年法律第七十九号）第二十七条第一項の規定により派遣されている自衛官</w:t>
      </w:r>
    </w:p>
    <w:p>
      <w:pPr>
        <w:pStyle w:val="Heading6"/>
        <w:ind w:left="880"/>
      </w:pPr>
      <w:r>
        <w:t>七</w:t>
      </w:r>
    </w:p>
    <w:p>
      <w:pPr>
        <w:ind w:left="880"/>
      </w:pPr>
      <w:r>
        <w:t>国際機関等に派遣される防衛省の職員の処遇等に関する法律（平成七年法律第百二十二号）第二条第一項の規定により派遣されている職員</w:t>
      </w:r>
    </w:p>
    <w:p>
      <w:pPr>
        <w:pStyle w:val="Heading6"/>
        <w:ind w:left="880"/>
      </w:pPr>
      <w:r>
        <w:t>八</w:t>
      </w:r>
    </w:p>
    <w:p>
      <w:pPr>
        <w:ind w:left="880"/>
      </w:pPr>
      <w:r>
        <w:t>国と民間企業との間の人事交流に関する法律（平成十一年法律第二百二十四号）第二十四条第一項において準用する同法第七条第一項の規定により交流派遣されている職員</w:t>
      </w:r>
    </w:p>
    <w:p>
      <w:pPr>
        <w:pStyle w:val="Heading6"/>
        <w:ind w:left="880"/>
      </w:pPr>
      <w:r>
        <w:t>九</w:t>
      </w:r>
    </w:p>
    <w:p>
      <w:pPr>
        <w:ind w:left="880"/>
      </w:pPr>
      <w:r>
        <w:t>令和三年東京オリンピック競技大会・東京パラリンピック競技大会特別措置法（平成二十七年法律第三十三号）第二十七条第一項において準用する同法第十七条第一項の規定により派遣されている職員</w:t>
      </w:r>
    </w:p>
    <w:p>
      <w:pPr>
        <w:pStyle w:val="Heading6"/>
        <w:ind w:left="880"/>
      </w:pPr>
      <w:r>
        <w:t>十</w:t>
      </w:r>
    </w:p>
    <w:p>
      <w:pPr>
        <w:ind w:left="880"/>
      </w:pPr>
      <w:r>
        <w:t>平成三十一年ラグビーワールドカップ大会特別措置法（平成二十七年法律第三十四号）第十四条第一項において準用する同法第四条第一項の規定により派遣されている職員</w:t>
      </w:r>
    </w:p>
    <w:p>
      <w:pPr>
        <w:pStyle w:val="Heading5"/>
        <w:ind w:left="440"/>
      </w:pPr>
      <w:r>
        <w:t>２</w:t>
      </w:r>
    </w:p>
    <w:p>
      <w:pPr>
        <w:ind w:left="440"/>
      </w:pPr>
      <w:r>
        <w:t>法第三十五条第一項において読み替えて準用する法第二十四条第二項、第二十五条第三項、第二十六条第二項、第二十七条第三項、第三十三条第一項及び第三十四条に規定する政令で定める事項については、一般職に属する国家公務員について定められているこれらの事項の例による。</w:t>
      </w:r>
    </w:p>
    <w:p>
      <w:pPr>
        <w:pStyle w:val="Heading4"/>
      </w:pPr>
      <w:r>
        <w:t>第七条（法第三十五条第一項において準用する法第二十五条第七項に規定する派遣職員に関する防衛省の職員の給与等に関する法律施行令等の特例）</w:t>
      </w:r>
    </w:p>
    <w:p>
      <w:r>
        <w:t>法第三十五条第一項において準用する法第二十五条第七項に規定する派遣職員に関する次の表の第一欄に掲げる政令の適用については、同表の第二欄に掲げる規定中同表の第三欄に掲げる字句は、それぞれ同表の第四欄に掲げる字句とする。</w:t>
      </w:r>
    </w:p>
    <w:p>
      <w:r>
        <w:br w:type="page"/>
      </w:r>
    </w:p>
    <w:p>
      <w:pPr>
        <w:pStyle w:val="Heading1"/>
      </w:pPr>
      <w:r>
        <w:t>附　則</w:t>
      </w:r>
    </w:p>
    <w:p>
      <w:r>
        <w:t>この政令は、法の施行の日（令和元年五月二十三日）から施行する。</w:t>
      </w:r>
    </w:p>
    <w:p>
      <w:r>
        <w:br w:type="page"/>
      </w:r>
    </w:p>
    <w:p>
      <w:pPr>
        <w:pStyle w:val="Heading1"/>
      </w:pPr>
      <w:r>
        <w:t>附　則（令和二年六月一二日政令第一八五号）</w:t>
      </w:r>
    </w:p>
    <w:p>
      <w:pPr>
        <w:pStyle w:val="Heading4"/>
      </w:pPr>
      <w:r>
        <w:t>第一条（施行期日）</w:t>
      </w:r>
    </w:p>
    <w:p>
      <w:r>
        <w:t>この政令は、公布の日から施行する。</w:t>
      </w:r>
    </w:p>
    <w:p>
      <w:r>
        <w:br w:type="page"/>
      </w:r>
    </w:p>
    <w:p>
      <w:pPr>
        <w:pStyle w:val="Heading1"/>
      </w:pPr>
      <w:r>
        <w:t>附　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平成三十七年に開催される国際博覧会の準備及び運営のために必要な特別措置に関する法律施行令</w:t>
      <w:br/>
      <w:tab/>
      <w:t>（令和元年政令第三号）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平成三十七年に開催される国際博覧会の準備及び運営のために必要な特別措置に関する法律施行令（令和元年政令第三号）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
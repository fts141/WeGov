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w:t>
        <w:br/>
        <w:t>（昭和三十一年法律第百七十七号）</w:t>
      </w:r>
    </w:p>
    <w:p>
      <w:pPr>
        <w:pStyle w:val="Heading4"/>
      </w:pPr>
      <w:r>
        <w:t>第一条（この法律の趣旨）</w:t>
      </w:r>
    </w:p>
    <w:p>
      <w:r>
        <w:t>本邦等において負傷し、又は疾病にかかり、これにより死亡した旧軍人又は旧準軍人の遺族に対する扶助料及び遺族年金については、この法律の定める特例によるほか、恩給法（大正十二年法律第四十八号）及び戦傷病者戦没者遺族等援護法（昭和二十七年法律第百二十七号）の定めるところによる。</w:t>
      </w:r>
    </w:p>
    <w:p>
      <w:pPr>
        <w:pStyle w:val="Heading4"/>
      </w:pPr>
      <w:r>
        <w:t>第二条（遺族年金の支給の特例等）</w:t>
      </w:r>
    </w:p>
    <w:p>
      <w:r>
        <w:t>恩給法の一部を改正する法律（昭和二十一年法律第三十一号）による改正前の恩給法（以下「改正前の恩給法」という。）第二十一条に規定する軍人又は準軍人（以下「旧軍人等」という。）の死亡につき戦傷病者戦没者遺族等援護法（以下「援護法」という。）第三十四条第二項の規定の適用により同条第一項の規定による弔慰金の支給を受けた者（この法律の施行前に支給を受けた者を含む。）がある場合において、当該旧軍人等が、昭和十六年十二月八日から昭和二十年十一月三十日（昭和二十年九月二日以後引き続き海外にあつて復員した者については、その復員の日）までの間に本邦その他政令で定める地域（援護法第四条第二項に規定する戦地の区域（当該区域が戦地であつた期間に限る。）を除く。）における在職期間（戦傷病者戦没者遺族等援護法等の一部を改正する法律（昭和四十四年法律第六十一号）による改正前の援護法第三十四条第二項ただし書に規定する在職期間をいう。以下同じ。）内においてその職務に関連して負傷し、又は疾病にかかり（昭和二十年九月二日以後引き続き海外にあつて復員するまでの間に負傷し、又は疾病にかかり、厚生労働大臣が在職期間内の職務に関連して負傷し、又は疾病にかかつたと同視することを相当と認める場合を含む。）、その在職期間内又は在職期間経過後に、これにより死亡したものであるときは、援護法第二十三条第一項の規定の適用については、当該旧軍人等の遺族は、同項第一号に掲げる遺族とみなし、援護法第三十四条第一項の規定の適用については、当該弔慰金は、同条第二項の規定の適用によらないで支給を受けたものとみなす。</w:t>
      </w:r>
    </w:p>
    <w:p>
      <w:pPr>
        <w:pStyle w:val="Heading5"/>
        <w:ind w:left="440"/>
      </w:pPr>
      <w:r>
        <w:t>２</w:t>
      </w:r>
    </w:p>
    <w:p>
      <w:pPr>
        <w:ind w:left="440"/>
      </w:pPr>
      <w:r>
        <w:t>旧恩給法の特例に関する件（昭和二十一年勅令第六十八号）の施行前に、旧軍人等の死亡につき改正前の恩給法の規定による扶助料を受ける権利についての裁定（改正前の恩給法第七十五条第一項第二号又は第三号に掲げる額の扶助料を給する裁定を除く。）がなされた場合にあつては、援護法第四条第一項に規定する審議会等の議決を経た場合に限り、前項の規定を適用する。</w:t>
      </w:r>
    </w:p>
    <w:p>
      <w:pPr>
        <w:pStyle w:val="Heading5"/>
        <w:ind w:left="440"/>
      </w:pPr>
      <w:r>
        <w:t>３</w:t>
      </w:r>
    </w:p>
    <w:p>
      <w:pPr>
        <w:ind w:left="440"/>
      </w:pPr>
      <w:r>
        <w:t>旧軍人等の遺族で前二項の規定の適用により援護法第二十三条第一項第一号に掲げる遺族とみなされるものに対し同項の規定により遺族年金を支給する場合においては、当該遺族年金の額は、同法第二十七条第一項の規定により読み替えて適用される同法第二十六条第一項に定める額とする。</w:t>
      </w:r>
    </w:p>
    <w:p>
      <w:pPr>
        <w:pStyle w:val="Heading5"/>
        <w:ind w:left="440"/>
      </w:pPr>
      <w:r>
        <w:t>４</w:t>
      </w:r>
    </w:p>
    <w:p>
      <w:pPr>
        <w:ind w:left="440"/>
      </w:pPr>
      <w:r>
        <w:t>前三項の規定に基く遺族年金に関する援護法の適用については、同法第二十五条第一項中「昭和二十七年四月一日」とあるのは「昭和二十八年四月一日」と、「昭和二十七年四月二日」とあるのは「昭和二十八年四月二日」と、第二十九条第二号中「昭和二十七年三月三十一日」とあるのは「昭和二十八年三月三十一日」と、第三十条第一項中「昭和二十七年四月」とあるのは「昭和三十二年一月」と、「昭和二十七年四月一日」とあるのは「昭和三十二年一月一日」とする。</w:t>
      </w:r>
    </w:p>
    <w:p>
      <w:pPr>
        <w:pStyle w:val="Heading4"/>
      </w:pPr>
      <w:r>
        <w:t>第三条（扶助料給与の特例）</w:t>
      </w:r>
    </w:p>
    <w:p>
      <w:r>
        <w:t>旧軍人等の死亡につき、援護法第三十四条第二項の規定の適用により同条第一項の規定による弔慰金の支給を受けた者（この法律の施行前に支給を受けた者を含む。）がある場合において、前条の規定の適用により当該弔慰金が同法第三十四条第二項の規定の適用によらないで支給を受けたものとみなされるときは、恩給法の一部を改正する法律（昭和二十八年法律第百五十五号。以下「法律第百五十五号」という。）附則第三十五条の二第一項の規定の適用についても、当該弔慰金は、援護法第三十四条第二項の規定の適用によらないで支給を受けたものとみなす。</w:t>
      </w:r>
    </w:p>
    <w:p>
      <w:pPr>
        <w:pStyle w:val="Heading5"/>
        <w:ind w:left="440"/>
      </w:pPr>
      <w:r>
        <w:t>２</w:t>
      </w:r>
    </w:p>
    <w:p>
      <w:pPr>
        <w:ind w:left="440"/>
      </w:pPr>
      <w:r>
        <w:t>前項の規定の適用により旧軍人等の遺族に対し法律第百五十五号附則の規定による扶助料を給する場合における当該扶助料の年額は、恩給法第七十五条第一項第一号に規定する場合の扶助料の年額に相当する金額に退職当時の階級により定めた別表の率（その率が二あるときは、法律第百五十五号附則第十三条第二項に規定する扶助料については上段の率、その他の扶助料については下段の率）を乗じて得た金額の年額とする。</w:t>
        <w:br/>
        <w:t>ただし、その年額が百四十二万七百円に調整改定率（恩給法第六十五条第二項に規定する調整改定率をいう。）を乗じて得た額（その額に五十円未満の端数があるときはこれを切り捨て、五十円以上百円未満の端数があるときはこれを百円に切り上げる。）未満であるときは、当該額とする。</w:t>
      </w:r>
    </w:p>
    <w:p>
      <w:pPr>
        <w:pStyle w:val="Heading5"/>
        <w:ind w:left="440"/>
      </w:pPr>
      <w:r>
        <w:t>３</w:t>
      </w:r>
    </w:p>
    <w:p>
      <w:pPr>
        <w:ind w:left="440"/>
      </w:pPr>
      <w:r>
        <w:t>第一項の規定の適用がある場合においては、法律第百五十五号附則第三十五条の二第一項中「死亡した者の遺族」とあるのは「死亡した者の遺族及び支給を受けた弔慰金が旧軍人等の遺族に対する恩給等の特例に関する法律（昭和三十一年法律第百七十七号）第二条第二項の規定の適用により同条第一項の規定により戦傷病者戦没者遺族等援護法第三十四条第二項の規定の適用によらないで支給を受けたものとみなされる場合の遺族」と、法律第百五十五号附則第三十五条の二第三項中「死亡したかどうかの認否」とあるのは「死亡したかどうかの認否及び当該旧軍人又は旧準軍人の死亡が旧軍人等の遺族に対する恩給等の特例に関する法律第二条第一項の規定に該当するものであるかどうかの認否」と読み替えるものとする。</w:t>
      </w:r>
    </w:p>
    <w:p>
      <w:pPr>
        <w:pStyle w:val="Heading4"/>
      </w:pPr>
      <w:r>
        <w:t>第四条（扶助料、遺族年金の支給の調整）</w:t>
      </w:r>
    </w:p>
    <w:p>
      <w:r>
        <w:t>旧軍人等の死亡につき、前条の規定の適用により法律第百五十五号附則の規定による扶助料を受ける権利若しくは資格を取得する遺族又は援護法第二十三条第一項第二号の規定に該当して同項の規定による遺族年金を支給される遺族には、第二条の規定に基く遺族年金は支給しない。</w:t>
      </w:r>
    </w:p>
    <w:p>
      <w:r>
        <w:br w:type="page"/>
      </w:r>
    </w:p>
    <w:p>
      <w:pPr>
        <w:pStyle w:val="Heading1"/>
      </w:pPr>
      <w:r>
        <w:t>附　則</w:t>
      </w:r>
    </w:p>
    <w:p>
      <w:pPr>
        <w:pStyle w:val="Heading5"/>
        <w:ind w:left="440"/>
      </w:pPr>
      <w:r>
        <w:t>１</w:t>
      </w:r>
    </w:p>
    <w:p>
      <w:pPr>
        <w:ind w:left="440"/>
      </w:pPr>
      <w:r>
        <w:t>この法律は、昭和三十二年一月一日から施行する。</w:t>
      </w:r>
    </w:p>
    <w:p>
      <w:pPr>
        <w:pStyle w:val="Heading5"/>
        <w:ind w:left="440"/>
      </w:pPr>
      <w:r>
        <w:t>２</w:t>
      </w:r>
    </w:p>
    <w:p>
      <w:pPr>
        <w:ind w:left="440"/>
      </w:pPr>
      <w:r>
        <w:t>この法律の規定に基く扶助料は、昭和三十二年一月分から支給するものとする。</w:t>
      </w:r>
    </w:p>
    <w:p>
      <w:pPr>
        <w:pStyle w:val="Heading5"/>
        <w:ind w:left="440"/>
      </w:pPr>
      <w:r>
        <w:t>３</w:t>
      </w:r>
    </w:p>
    <w:p>
      <w:pPr>
        <w:ind w:left="440"/>
      </w:pPr>
      <w:r>
        <w:t>この法律の施行の際、現に旧軍人等の死亡につき恩給法第七十五条第一項第一号に規定する場合の扶助料を受ける者で、第三条の規定に基く扶助料を受けることとなるものについては、昭和三十二年一月分以降その扶助料の年額を第三条第二項の規定により計算して得た年額に改定するものとする。</w:t>
      </w:r>
    </w:p>
    <w:p>
      <w:pPr>
        <w:pStyle w:val="Heading5"/>
        <w:ind w:left="440"/>
      </w:pPr>
      <w:r>
        <w:t>４</w:t>
      </w:r>
    </w:p>
    <w:p>
      <w:pPr>
        <w:ind w:left="440"/>
      </w:pPr>
      <w:r>
        <w:t>この法律の規定に基く遺族年金で昭和三十二年一月分から同年三月分までのものは、政令で定める同年四月以後の時期に支給する。</w:t>
      </w:r>
    </w:p>
    <w:p>
      <w:pPr>
        <w:pStyle w:val="Heading5"/>
        <w:ind w:left="440"/>
      </w:pPr>
      <w:r>
        <w:t>５</w:t>
      </w:r>
    </w:p>
    <w:p>
      <w:pPr>
        <w:ind w:left="440"/>
      </w:pPr>
      <w:r>
        <w:t>この法律の施行前に法律第百五十五号附則の規定により一時扶助料を受けた者がこの法律の規定に基く扶助料を給せられることとなる場合においては、当該扶助料の年額は、当該一時扶助料の金額の十五分の一に相当する金額を控除した金額とする。</w:t>
      </w:r>
    </w:p>
    <w:p>
      <w:r>
        <w:br w:type="page"/>
      </w:r>
    </w:p>
    <w:p>
      <w:pPr>
        <w:pStyle w:val="Heading1"/>
      </w:pPr>
      <w:r>
        <w:t>附則（昭和三三年五月一日法律第一二四号）</w:t>
      </w:r>
    </w:p>
    <w:p>
      <w:pPr>
        <w:pStyle w:val="Heading4"/>
      </w:pPr>
      <w:r>
        <w:t>第一条（施行期日）</w:t>
      </w:r>
    </w:p>
    <w:p>
      <w:r>
        <w:t>この法律中、次の各号に掲げる規定はそれぞれ当該各号に掲げる日から、その他の規定はこの法律の公布の日から施行する。</w:t>
      </w:r>
    </w:p>
    <w:p>
      <w:pPr>
        <w:pStyle w:val="Heading4"/>
      </w:pPr>
      <w:r>
        <w:t>第十五条</w:t>
      </w:r>
    </w:p>
    <w:p>
      <w:r>
        <w:t>第四条の規定の施行の際現に旧軍人等の遺族に対する恩給等の特例に関する法律の規定により扶助料を受けている者については、昭和三十三年十月分以降、その年額を、改正後の同法第三条第二項の規定により計算して得た年額に改定する。</w:t>
        <w:br/>
        <w:t>この場合においては、附則第四条第三項、附則第八条及び附則第十三条第一項ただし書の規定を準用する。</w:t>
      </w:r>
    </w:p>
    <w:p>
      <w:r>
        <w:br w:type="page"/>
      </w:r>
    </w:p>
    <w:p>
      <w:pPr>
        <w:pStyle w:val="Heading1"/>
      </w:pPr>
      <w:r>
        <w:t>附則（昭和三六年六月一五日法律第一三四号）</w:t>
      </w:r>
    </w:p>
    <w:p>
      <w:pPr>
        <w:pStyle w:val="Heading5"/>
        <w:ind w:left="440"/>
      </w:pPr>
      <w:r>
        <w:t>１</w:t>
      </w:r>
    </w:p>
    <w:p>
      <w:pPr>
        <w:ind w:left="440"/>
      </w:pPr>
      <w:r>
        <w:t>この法律は、昭和三十六年十月一日から施行する。</w:t>
      </w:r>
    </w:p>
    <w:p>
      <w:r>
        <w:br w:type="page"/>
      </w:r>
    </w:p>
    <w:p>
      <w:pPr>
        <w:pStyle w:val="Heading1"/>
      </w:pPr>
      <w:r>
        <w:t>附則（昭和三六年六月一六日法律第一三九号）</w:t>
      </w:r>
    </w:p>
    <w:p>
      <w:pPr>
        <w:pStyle w:val="Heading4"/>
      </w:pPr>
      <w:r>
        <w:t>第一条（施行期日）</w:t>
      </w:r>
    </w:p>
    <w:p>
      <w:r>
        <w:t>この法律は、昭和三十六年十月一日から施行する。</w:t>
      </w:r>
    </w:p>
    <w:p>
      <w:pPr>
        <w:pStyle w:val="Heading4"/>
      </w:pPr>
      <w:r>
        <w:t>第九条（改正後の旧軍人等の遺族に対する恩給等の特例に関する法律の規定に基づく扶助料又は遺族年金の給与）</w:t>
      </w:r>
    </w:p>
    <w:p>
      <w:r>
        <w:t>改正後の旧軍人等の遺族に対する恩給等の特例に関する法律の規定に基づき給されることとなる扶助料又は遺族年金の給与は、昭和三十六年十月から始めるものとする。</w:t>
      </w:r>
    </w:p>
    <w:p>
      <w:r>
        <w:br w:type="page"/>
      </w:r>
    </w:p>
    <w:p>
      <w:pPr>
        <w:pStyle w:val="Heading1"/>
      </w:pPr>
      <w:r>
        <w:t>附則（昭和三七年五月一〇日法律第一一四号）</w:t>
      </w:r>
    </w:p>
    <w:p>
      <w:pPr>
        <w:pStyle w:val="Heading4"/>
      </w:pPr>
      <w:r>
        <w:t>第一条（施行期日）</w:t>
      </w:r>
    </w:p>
    <w:p>
      <w:r>
        <w:t>この法律は、昭和三十七年十月一日から施行する。</w:t>
      </w:r>
    </w:p>
    <w:p>
      <w:pPr>
        <w:pStyle w:val="Heading4"/>
      </w:pPr>
      <w:r>
        <w:t>第八条（旧軍人等の恩給の年額の改定）</w:t>
      </w:r>
    </w:p>
    <w:p>
      <w:r>
        <w:t>旧軍人若しくは旧準軍人又はこれらの者の遺族として普通恩給又は扶助料を受ける者については、昭和三十七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附則第二条ただし書の規定は前項の規定による恩給年額の改定について、附則第三条の規定は前項の規定により年額を改定された恩給を受ける者について準用する。</w:t>
      </w:r>
    </w:p>
    <w:p>
      <w:pPr>
        <w:pStyle w:val="Heading4"/>
      </w:pPr>
      <w:r>
        <w:t>第九条</w:t>
      </w:r>
    </w:p>
    <w:p>
      <w:r>
        <w:t>昭和三十七年九月三十日において現に旧軍人等の遺族に対する恩給等の特例に関する法律（昭和三十一年法律第百七十七号）の規定により扶助料を受けている者については、昭和三十七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附則第三条の規定は、前項の規定により年額を改定された扶助料を受ける者について準用する。</w:t>
      </w:r>
    </w:p>
    <w:p>
      <w:r>
        <w:br w:type="page"/>
      </w:r>
    </w:p>
    <w:p>
      <w:pPr>
        <w:pStyle w:val="Heading1"/>
      </w:pPr>
      <w:r>
        <w:t>附則（昭和三八年六月二七日法律第一一三号）</w:t>
      </w:r>
    </w:p>
    <w:p>
      <w:pPr>
        <w:pStyle w:val="Heading4"/>
      </w:pPr>
      <w:r>
        <w:t>第一条（施行期日）</w:t>
      </w:r>
    </w:p>
    <w:p>
      <w:r>
        <w:t>この法律は、昭和三十八年十月一日から施行する。</w:t>
      </w:r>
    </w:p>
    <w:p>
      <w:pPr>
        <w:pStyle w:val="Heading4"/>
      </w:pPr>
      <w:r>
        <w:t>第五条（改正後の旧軍人等の遺族に対する恩給等の特例に関する法律の規定に基づく扶助料又は遺族年金の給与）</w:t>
      </w:r>
    </w:p>
    <w:p>
      <w:r>
        <w:t>改正後の旧軍人等の遺族に対する恩給等の特例に関する法律（以下「法律第百七十七号」という。）に基づき給されることとなる扶助料又は遺族年金の給与は、昭和三十八年十月から始めるものとする。</w:t>
      </w:r>
    </w:p>
    <w:p>
      <w:pPr>
        <w:pStyle w:val="Heading4"/>
      </w:pPr>
      <w:r>
        <w:t>第六条（扶助料の改定）</w:t>
      </w:r>
    </w:p>
    <w:p>
      <w:r>
        <w:t>恩給法第七十五条第一項第一号に規定する場合の扶助料を受ける者で、改正後の法律第百七十七号第三条の規定に基づく扶助料を受けることとなるものについては、昭和三十八年十月分以降、その扶助料を同条第二項の規定により計算して得た年額の扶助料に改定す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pPr>
        <w:pStyle w:val="Heading4"/>
      </w:pPr>
      <w:r>
        <w:t>第六条（旧軍人等の遺族に対する恩給等の特例に関する法律の一部改正に伴う経過措置）</w:t>
      </w:r>
    </w:p>
    <w:p>
      <w:r>
        <w:t>この法律による旧軍人等の遺族に対する恩給等の特例に関する法律（以下「法律第百七十七号」という。）第二条第一項の規定の改正により遺族年金を受ける権利を有するに至つた者に関し、この法律による改正後の法律第百七十七号を適用する場合においては、同法第二条第四項中「昭和三十二年一月」とあるのは、「昭和三十九年十月」とする。</w:t>
      </w:r>
    </w:p>
    <w:p>
      <w:pPr>
        <w:pStyle w:val="Heading5"/>
        <w:ind w:left="440"/>
      </w:pPr>
      <w:r>
        <w:t>２</w:t>
      </w:r>
    </w:p>
    <w:p>
      <w:pPr>
        <w:ind w:left="440"/>
      </w:pPr>
      <w:r>
        <w:t>この法律による改正後の法律第百七十七号に基づき給されることとなる扶助料の給与は、昭和三十九年十月から始めるものとする。</w:t>
      </w:r>
    </w:p>
    <w:p>
      <w:pPr>
        <w:pStyle w:val="Heading5"/>
        <w:ind w:left="440"/>
      </w:pPr>
      <w:r>
        <w:t>３</w:t>
      </w:r>
    </w:p>
    <w:p>
      <w:pPr>
        <w:ind w:left="440"/>
      </w:pPr>
      <w:r>
        <w:t>恩給法第七十五条第一項第一号に規定する場合の扶助料を受ける者で、この法律による改正後の法律第百七十七号第三条の規定に基づく扶助料を受けることとなるものについては、昭和三十九年十月分以降、その扶助料を同条第二項の規定により計算して得た年額の扶助料に改定する。</w:t>
      </w:r>
    </w:p>
    <w:p>
      <w:r>
        <w:br w:type="page"/>
      </w:r>
    </w:p>
    <w:p>
      <w:pPr>
        <w:pStyle w:val="Heading1"/>
      </w:pPr>
      <w:r>
        <w:t>附則（昭和四〇年五月二五日法律第八二号）</w:t>
      </w:r>
    </w:p>
    <w:p>
      <w:pPr>
        <w:pStyle w:val="Heading4"/>
      </w:pPr>
      <w:r>
        <w:t>第一条（施行期日）</w:t>
      </w:r>
    </w:p>
    <w:p>
      <w:r>
        <w:t>この法律は、昭和四十年十月一日から施行する。</w:t>
      </w:r>
    </w:p>
    <w:p>
      <w:pPr>
        <w:pStyle w:val="Heading4"/>
      </w:pPr>
      <w:r>
        <w:t>第八条（旧軍人等の恩給年額の改定）</w:t>
      </w:r>
    </w:p>
    <w:p>
      <w:r>
        <w:t>昭和四十年九月三十日において現に旧軍人若しくは旧準軍人又はこれらの者の遺族として普通恩給又は扶助料を受けている者については、昭和四十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附則第三条の規定は、前項の規定により年額を改定された普通恩給及び扶助料について準用する。</w:t>
      </w:r>
    </w:p>
    <w:p>
      <w:pPr>
        <w:pStyle w:val="Heading4"/>
      </w:pPr>
      <w:r>
        <w:t>第九条</w:t>
      </w:r>
    </w:p>
    <w:p>
      <w:r>
        <w:t>昭和四十年九月三十日において現に旧軍人等の遺族に対する恩給等の特例に関する法律の規定により扶助料を受けている者については、昭和四十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附則第三条の規定は、前項の規定により年額を改定された扶助料について準用する。</w:t>
      </w:r>
    </w:p>
    <w:p>
      <w:r>
        <w:br w:type="page"/>
      </w:r>
    </w:p>
    <w:p>
      <w:pPr>
        <w:pStyle w:val="Heading1"/>
      </w:pPr>
      <w:r>
        <w:t>附則（昭和四一年七月八日法律第一二一号）</w:t>
      </w:r>
    </w:p>
    <w:p>
      <w:pPr>
        <w:pStyle w:val="Heading4"/>
      </w:pPr>
      <w:r>
        <w:t>第一条（施行期日）</w:t>
      </w:r>
    </w:p>
    <w:p>
      <w:r>
        <w:t>この法律は、昭和四十一年十月一日から施行する。</w:t>
      </w:r>
    </w:p>
    <w:p>
      <w:pPr>
        <w:pStyle w:val="Heading4"/>
      </w:pPr>
      <w:r>
        <w:t>第四条（旧軍人等の遺族に対する恩給等の特例に関する法律の一部改正に伴う経過措置）</w:t>
      </w:r>
    </w:p>
    <w:p>
      <w:r>
        <w:t>改正後の旧軍人等の遺族に対する恩給等の特例に関する法律（以下「法律第百七十七号」という。）に基づき給されることとなる扶助料又は遺族年金の給与は、昭和四十一年十月から始めるものとする。</w:t>
      </w:r>
    </w:p>
    <w:p>
      <w:pPr>
        <w:pStyle w:val="Heading5"/>
        <w:ind w:left="440"/>
      </w:pPr>
      <w:r>
        <w:t>２</w:t>
      </w:r>
    </w:p>
    <w:p>
      <w:pPr>
        <w:ind w:left="440"/>
      </w:pPr>
      <w:r>
        <w:t>恩給法第七十五条第一項第一号に規定する場合の扶助料を受ける者で、改正後の法律第百七十七号第三条の規定に基づく扶助料を受けることとなるものについては、昭和四十一年十月分以降、その扶助料を同条第二項の規定により計算して得た年額の扶助料に改定する。</w:t>
      </w:r>
    </w:p>
    <w:p>
      <w:pPr>
        <w:pStyle w:val="Heading4"/>
      </w:pPr>
      <w:r>
        <w:t>第五条</w:t>
      </w:r>
    </w:p>
    <w:p>
      <w:r>
        <w:t>前条に規定する扶助料又は遺族年金を受ける者のうち、昭和三十八年三月三十一日以前に死亡した者の妻（遺族年金を受ける者については、婚姻の届出をしないが、死亡した者と事実上婚姻関係と同様の事情にあつた者を含む。）であつたことによりその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係る戦没者等の妻に対する特別給付金支給法第四条第二項に規定する国債の発行の日は、同法附則第二項の規定にかかわらず、昭和四十一年十一月一日とする。</w:t>
      </w:r>
    </w:p>
    <w:p>
      <w:pPr>
        <w:pStyle w:val="Heading4"/>
      </w:pPr>
      <w:r>
        <w:t>第六条</w:t>
      </w:r>
    </w:p>
    <w:p>
      <w:r>
        <w:t>削除</w:t>
      </w:r>
    </w:p>
    <w:p>
      <w:pPr>
        <w:pStyle w:val="Heading4"/>
      </w:pPr>
      <w:r>
        <w:t>第七条（昭和二十三年六月三十日以前に給与事由の生じた恩給の年額の特例）</w:t>
      </w:r>
    </w:p>
    <w:p>
      <w:r>
        <w:t>恩給法等の一部を改正する法律（昭和四十年法律第八十二号。以下「法律第八十二号」という。）附則第二条に規定する普通恩給又は扶助料（同条第二号及び第三号に規定する普通恩給及び扶助料を除く。）で昭和二十三年六月三十日以前に退職し、又は死亡した公務員に係るもののうち、その基礎在職年に算入されている実在職年の年数が普通恩給についての最短恩給年限以上であるものについては、昭和四十一年十月分以降、その年額を、その年額計算の基礎となつている俸給年額にそれぞれ対応する附則別表の仮定俸給年額（恩給法第二十条及び恩給法の一部を改正する法律（昭和二十六年法律第八十七号）による改正前の恩給法第二十四条に規定する公務員又はこれらの者の遺族に給する普通恩給又は扶助料については、同表の仮定俸給年額をこえない範囲内において政令で定める額）を退職又は死亡当時の俸給年額とみなし、恩給法の規定により算出して得た年額に改定する。</w:t>
        <w:br/>
        <w:t>ただし、改定年額が従前の年額に達しない者については、この改定を行なわない。</w:t>
      </w:r>
    </w:p>
    <w:p>
      <w:pPr>
        <w:pStyle w:val="Heading5"/>
        <w:ind w:left="440"/>
      </w:pPr>
      <w:r>
        <w:t>２</w:t>
      </w:r>
    </w:p>
    <w:p>
      <w:pPr>
        <w:ind w:left="440"/>
      </w:pPr>
      <w:r>
        <w:t>前項の規定は、恩給年額計算の基礎となつた俸給と都道府県（これに準ずるものを含む。）の退職年金に関する条例上の職員の俸給又は給料とが併給されていた者であつて、恩給年額計算の基礎となつた俸給の額が、これらの併給された俸給又は給料の合算額の二分の一以下であつたものについては適用しない。</w:t>
      </w:r>
    </w:p>
    <w:p>
      <w:pPr>
        <w:pStyle w:val="Heading5"/>
        <w:ind w:left="440"/>
      </w:pPr>
      <w:r>
        <w:t>３</w:t>
      </w:r>
    </w:p>
    <w:p>
      <w:pPr>
        <w:ind w:left="440"/>
      </w:pPr>
      <w:r>
        <w:t>改正後の法律第八十二号附則第三条の規定は、第一項の規定により年額を改定された普通恩給又は扶助料の年額について準用する。</w:t>
      </w:r>
    </w:p>
    <w:p>
      <w:pPr>
        <w:pStyle w:val="Heading4"/>
      </w:pPr>
      <w:r>
        <w:t>第九条（職権改定）</w:t>
      </w:r>
    </w:p>
    <w:p>
      <w:r>
        <w:t>附則第七条第一項又は前条第一項の規定による恩給年額の改定は、同条第二項に係るものを除き、裁定庁が受給者の請求を待たずに行う。</w:t>
      </w:r>
    </w:p>
    <w:p>
      <w:r>
        <w:br w:type="page"/>
      </w:r>
    </w:p>
    <w:p>
      <w:pPr>
        <w:pStyle w:val="Heading1"/>
      </w:pPr>
      <w:r>
        <w:t>附則（昭和四二年七月二七日法律第八三号）</w:t>
      </w:r>
    </w:p>
    <w:p>
      <w:pPr>
        <w:pStyle w:val="Heading4"/>
      </w:pPr>
      <w:r>
        <w:t>第一条（施行期日）</w:t>
      </w:r>
    </w:p>
    <w:p>
      <w:r>
        <w:t>この法律は、昭和四十二年十月一日から施行する。</w:t>
      </w:r>
    </w:p>
    <w:p>
      <w:pPr>
        <w:pStyle w:val="Heading4"/>
      </w:pPr>
      <w:r>
        <w:t>第十一条（旧軍人等の遺族に対する恩給等の特例に関する法律の一部改正に伴う経過措置）</w:t>
      </w:r>
    </w:p>
    <w:p>
      <w:r>
        <w:t>改正後の旧軍人等の遺族に対する恩給等の特例に関する法律（以下「改正後の法律第百七十七号」という。）に基づき給されることとなる扶助料又は遺族年金の給与は、昭和四十二年十月から始めるものとする。</w:t>
      </w:r>
    </w:p>
    <w:p>
      <w:pPr>
        <w:pStyle w:val="Heading5"/>
        <w:ind w:left="440"/>
      </w:pPr>
      <w:r>
        <w:t>２</w:t>
      </w:r>
    </w:p>
    <w:p>
      <w:pPr>
        <w:ind w:left="440"/>
      </w:pPr>
      <w:r>
        <w:t>恩給法第七十五条第一項第一号に規定する場合の扶助料を受ける者で、改正後の法律第百七十七号第三条の規定に基づく扶助料を受けることとなるものについては、昭和四十二年十月分以降、その扶助料を同条第二項の規定により計算して得た年額の扶助料に改定する。</w:t>
      </w:r>
    </w:p>
    <w:p>
      <w:pPr>
        <w:pStyle w:val="Heading4"/>
      </w:pPr>
      <w:r>
        <w:t>第十一条の二</w:t>
      </w:r>
    </w:p>
    <w:p>
      <w:r>
        <w:t>昭和三十八年三月三十一日以前に死亡した者の妻（婚姻の届出をしていないが、死亡した者と事実上婚姻関係と同様の事情にあつた者を含む。）として前条に規定する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第十二条</w:t>
      </w:r>
    </w:p>
    <w:p>
      <w:r>
        <w:t>昭和四十二年四月一日前に死亡した者の父母又は祖父母として附則第十一条に規定する扶助料を受ける者（当該扶助料を受ける資格を有する者を含む。）又は同条に規定する遺族年金を受ける者（戦傷病者戦没者遺族等援護法（昭和二十七年法律第百二十七号）第二十五条第一項第三号又は第五号に規定する条件に該当しているとするならば当該遺族年金を受けるべき者を含む。）は、戦没者の父母等に対する特別給付金支給法（昭和四十二年法律第五十七号）第二条第一項の規定の適用については、それぞれ、同日において同項第二号又は第三号に掲げる給付を受ける権利を有する者とみなす。</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r>
    </w:p>
    <w:p>
      <w:r>
        <w:br w:type="page"/>
      </w:r>
    </w:p>
    <w:p>
      <w:pPr>
        <w:pStyle w:val="Heading1"/>
      </w:pPr>
      <w:r>
        <w:t>附則（昭和四四年一二月一六日法律第九一号）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第十六条（旧軍人等の遺族に対する恩給等の特例に関する法律の一部改正に伴う経過措置）</w:t>
      </w:r>
    </w:p>
    <w:p>
      <w:r>
        <w:t>改正後の旧軍人等の遺族に対する恩給等の特例に関する法律（以下「改正後の法律第百七十七号」という。）に基づき新たに給されることとなる扶助料又は遺族年金で、昭和四十四年九月三十日以前に死亡した同法第二条第一項に規定する旧軍人等に係るものの給与は、昭和四十四年十月から始めるものとする。</w:t>
      </w:r>
    </w:p>
    <w:p>
      <w:pPr>
        <w:pStyle w:val="Heading5"/>
        <w:ind w:left="440"/>
      </w:pPr>
      <w:r>
        <w:t>２</w:t>
      </w:r>
    </w:p>
    <w:p>
      <w:pPr>
        <w:ind w:left="440"/>
      </w:pPr>
      <w:r>
        <w:t>昭和四十四年九月三十日において現に改正前の恩給法第七十五条第一項第一号に規定する場合の扶助料を受ける者で、改正後の法律第百七十七号第三条の規定に基づく扶助料を受けることとなるものについては、昭和四十四年十月分以降、その扶助料を、同条第二項の規定により計算して得た年額の扶助料に改定する。</w:t>
      </w:r>
    </w:p>
    <w:p>
      <w:pPr>
        <w:pStyle w:val="Heading4"/>
      </w:pPr>
      <w:r>
        <w:t>第十六条の二</w:t>
      </w:r>
    </w:p>
    <w:p>
      <w:r>
        <w:t>昭和三十八年三月三十一日以前に死亡した者の妻（婚姻の届出をしていないが、死亡した者と事実上婚姻関係と同様の事情にあつた者を含む。）として前条に規定する扶助料又は遺族年金を受ける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第十六条の三</w:t>
      </w:r>
    </w:p>
    <w:p>
      <w:r>
        <w:t>昭和四十二年三月三十一日以前に死亡した者の父母又は祖父母として附則第十六条に規定する扶助料を受ける者（当該扶助料を受ける資格を有する者を含む。）又は同条に規定する遺族年金を受ける者（戦傷病者戦没者遺族等援護法（昭和二十七年法律第百二十七号）第二十五条第一項第三号又は第五号に規定する条件に該当しているとするならば当該遺族年金を受けるべき者を含む。）は、戦没者の父母等に対する特別給付金支給法（昭和四十二年法律第五十七号）の適用については、同法第二条第一項に規定する遺族年金受給権者たる父母等とみなす。</w:t>
      </w:r>
    </w:p>
    <w:p>
      <w:pPr>
        <w:pStyle w:val="Heading5"/>
        <w:ind w:left="440"/>
      </w:pPr>
      <w:r>
        <w:t>２</w:t>
      </w:r>
    </w:p>
    <w:p>
      <w:pPr>
        <w:ind w:left="440"/>
      </w:pPr>
      <w:r>
        <w:t>前項の規定により特別給付金を受ける権利を有することとなるべき者に関し、戦没者の父母等に対する特別給付金支給法を適用する場合においては、同法第二条第一項中「昭和四十二年三月三十一日」とあり、及び同法第二条の二中「昭和四十四年九月三十日」とあるのは、それぞれ「昭和四十五年九月三十日」とする。</w:t>
      </w:r>
    </w:p>
    <w:p>
      <w:pPr>
        <w:pStyle w:val="Heading5"/>
        <w:ind w:left="440"/>
      </w:pPr>
      <w:r>
        <w:t>３</w:t>
      </w:r>
    </w:p>
    <w:p>
      <w:pPr>
        <w:ind w:left="440"/>
      </w:pPr>
      <w:r>
        <w:t>前項に規定する者に交付する戦没者の父母等に対する特別給付金支給法第五条第二項に規定する国債の発行の日は、同法附則第二項の規定にかかわらず、昭和四十五年十月一日とする。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定前の年額との差額の三分の一を停止する。</w:t>
        <w:br/>
        <w:t>ただし、その者の年齢が、同年十月一日から同月三十一日までの間に六十五歳に達した場合においては同年十一月分及び十二月分、同年十一月一日から同月三十日までの間に六十五歳に達した場合においては同年十二月分については、この限りでない。</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br/>
        <w:t>この場合においては、前項ただし書の規定を準用する。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附則（昭和四五年五月二六日法律第九九号）</w:t>
      </w:r>
    </w:p>
    <w:p>
      <w:pPr>
        <w:pStyle w:val="Heading4"/>
      </w:pPr>
      <w:r>
        <w:t>第一条（施行期日）</w:t>
      </w:r>
    </w:p>
    <w:p>
      <w:r>
        <w:t>この法律は、昭和四十五年十月一日から施行する。</w:t>
      </w:r>
    </w:p>
    <w:p>
      <w:pPr>
        <w:pStyle w:val="Heading4"/>
      </w:pPr>
      <w:r>
        <w:t>第八条（旧軍人等の恩給年額等の改定）</w:t>
      </w:r>
    </w:p>
    <w:p>
      <w:r>
        <w:t>昭和四十五年九月三十日において現に旧軍人若しくは旧準軍人又はこれらの者の遺族として普通恩給又は扶助料を受けている者については、同年十月分以降、その年額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第九条</w:t>
      </w:r>
    </w:p>
    <w:p>
      <w:r>
        <w:t>昭和四十五年九月三十日において現に旧軍人等の遺族に対する恩給等の特例に関する法律の規定により扶助料を受けている者については、同年十月分以降、その年額を、改正後の同法及び改正後の法律第百五十五号附則の規定によつて算出して得た年額に改定する。</w:t>
      </w:r>
    </w:p>
    <w:p>
      <w:pPr>
        <w:pStyle w:val="Heading5"/>
        <w:ind w:left="440"/>
      </w:pPr>
      <w:r>
        <w:t>２</w:t>
      </w:r>
    </w:p>
    <w:p>
      <w:pPr>
        <w:ind w:left="440"/>
      </w:pPr>
      <w:r>
        <w:t>昭和四十五年九月三十日において現に旧軍人等の遺族に対する恩給等の特例に関する法律の規定により遺族年金を受けている者については、同年十月分以降、その年額を、改正後の同法の規定によつて算出して得た年額に改定する。</w:t>
      </w:r>
    </w:p>
    <w:p>
      <w:r>
        <w:br w:type="page"/>
      </w:r>
    </w:p>
    <w:p>
      <w:pPr>
        <w:pStyle w:val="Heading1"/>
      </w:pPr>
      <w:r>
        <w:t>附則（昭和四六年五月二九日法律第八一号）</w:t>
      </w:r>
    </w:p>
    <w:p>
      <w:pPr>
        <w:pStyle w:val="Heading4"/>
      </w:pPr>
      <w:r>
        <w:t>第一条（施行期日）</w:t>
      </w:r>
    </w:p>
    <w:p>
      <w:r>
        <w:t>この法律は、昭和四十六年十月一日から施行する。</w:t>
      </w:r>
    </w:p>
    <w:p>
      <w:r>
        <w:br w:type="page"/>
      </w:r>
    </w:p>
    <w:p>
      <w:pPr>
        <w:pStyle w:val="Heading1"/>
      </w:pPr>
      <w:r>
        <w:t>附則（昭和四七年六月二二日法律第八〇号）</w:t>
      </w:r>
    </w:p>
    <w:p>
      <w:pPr>
        <w:pStyle w:val="Heading4"/>
      </w:pPr>
      <w:r>
        <w:t>第一条（施行期日等）</w:t>
      </w:r>
    </w:p>
    <w:p>
      <w:r>
        <w:t>この法律は、昭和四十七年十月一日から施行する。</w:t>
        <w:br/>
        <w:t>ただし、第二条中恩給法の一部を改正する法律（昭和二十八年法律第百五十五号。以下「法律第百五十五号」という。）附則第二十七条の改正規定及び第四条の規定は、昭和四十八年一月一日から施行する。</w:t>
      </w:r>
    </w:p>
    <w:p>
      <w:pPr>
        <w:pStyle w:val="Heading4"/>
      </w:pPr>
      <w:r>
        <w:t>第十一条（旧軍人等の恩給年額の改定）</w:t>
      </w:r>
    </w:p>
    <w:p>
      <w:r>
        <w:t>旧軍人若しくは旧準軍人又はこれらの者の遺族に給する普通恩給又は扶助料については、昭和四十七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附則第二十七条ただし書を除く。）の規定及び改正前の旧軍人等の遺族に対する恩給等の特例に関する法律（以下「法律第百七十七号」という。）の規定によつて算出して得た年額に改定する。</w:t>
      </w:r>
    </w:p>
    <w:p>
      <w:pPr>
        <w:pStyle w:val="Heading5"/>
        <w:ind w:left="440"/>
      </w:pPr>
      <w:r>
        <w:t>２</w:t>
      </w:r>
    </w:p>
    <w:p>
      <w:pPr>
        <w:ind w:left="440"/>
      </w:pPr>
      <w:r>
        <w:t>旧軍人又は旧準軍人の遺族に給する恩給法第七十五条第一項第二号に規定する扶助料で、前項の規定による改定年額（同条第二項及び第三項の規定による加給の年額を除く。）が二十四万円未満であるものについては、昭和四十八年一月分以降、その年額を、改正後の法律第百五十五号附則の規定によつて算出して得た年額に改定する。</w:t>
      </w:r>
    </w:p>
    <w:p>
      <w:pPr>
        <w:pStyle w:val="Heading5"/>
        <w:ind w:left="440"/>
      </w:pPr>
      <w:r>
        <w:t>３</w:t>
      </w:r>
    </w:p>
    <w:p>
      <w:pPr>
        <w:ind w:left="440"/>
      </w:pPr>
      <w:r>
        <w:t>旧軍人又は旧準軍人の遺族に給する恩給法第七十五条第一項第三号に規定する扶助料又は法律第百七十七号第三条に規定する扶助料で、第一項の規定による改定年額（恩給法第七十五条第二項及び第三項の規定による加給の年額を除く。）が十八万円未満であるものについては、昭和四十八年一月分以降、その年額を、改正後の法律第百五十五号附則及び法律第百七十七号の規定によつて算出して得た年額に改定す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r>
        <w:br w:type="page"/>
      </w:r>
    </w:p>
    <w:p>
      <w:pPr>
        <w:pStyle w:val="Heading1"/>
      </w:pPr>
      <w:r>
        <w:t>附則（昭和四八年七月二四日法律第六〇号）</w:t>
      </w:r>
    </w:p>
    <w:p>
      <w:pPr>
        <w:pStyle w:val="Heading4"/>
      </w:pPr>
      <w:r>
        <w:t>第一条（施行期日）</w:t>
      </w:r>
    </w:p>
    <w:p>
      <w:r>
        <w:t>この法律は、昭和四十八年十月一日から施行する。</w:t>
      </w:r>
    </w:p>
    <w:p>
      <w:pPr>
        <w:pStyle w:val="Heading4"/>
      </w:pPr>
      <w:r>
        <w:t>第十一条（旧軍人等の恩給年額の改定）</w:t>
      </w:r>
    </w:p>
    <w:p>
      <w:r>
        <w:t>旧軍人若しくは旧準軍人又はこれらの者の遺族に給する普通恩給又は扶助料については、昭和四十八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第十四条（職権改定）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第十二条第一項及び前条第二項の規定によるものを除き、裁定庁が受給者の請求を待たずに行なう。</w:t>
      </w:r>
    </w:p>
    <w:p>
      <w:r>
        <w:br w:type="page"/>
      </w:r>
    </w:p>
    <w:p>
      <w:pPr>
        <w:pStyle w:val="Heading1"/>
      </w:pPr>
      <w:r>
        <w:t>附則（昭和四九年六月二五日法律第九三号）</w:t>
      </w:r>
    </w:p>
    <w:p>
      <w:pPr>
        <w:pStyle w:val="Heading4"/>
      </w:pPr>
      <w:r>
        <w:t>第一条（施行期日）</w:t>
      </w:r>
    </w:p>
    <w:p>
      <w:r>
        <w:t>この法律は、昭和四十九年九月一日から施行する。</w:t>
      </w:r>
    </w:p>
    <w:p>
      <w:pPr>
        <w:pStyle w:val="Heading4"/>
      </w:pPr>
      <w:r>
        <w:t>第十条（旧軍人等の恩給年額の改定）</w:t>
      </w:r>
    </w:p>
    <w:p>
      <w:r>
        <w:t>旧軍人若しくは旧準軍人又はこれらの者の遺族に給する普通恩給又は扶助料については、昭和四十九年九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附則（昭和五〇年一一月七日法律第七〇号）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旧軍人等の遺族に対する恩給等の特例に関する法律及び恩給法等の一部を改正する法律並びに附則第十四条第一項の規定は、昭和五十年八月一日から適用する。</w:t>
      </w:r>
    </w:p>
    <w:p>
      <w:pPr>
        <w:pStyle w:val="Heading4"/>
      </w:pPr>
      <w:r>
        <w:t>第十一条（旧軍人等の恩給年額の改定）</w:t>
      </w:r>
    </w:p>
    <w:p>
      <w:r>
        <w:t>旧軍人若しくは旧準軍人又はこれらの者の遺族に給する普通恩給又は扶助料については、その年額を、昭和五十年八月分以降附則別表第九の仮定俸給年額（法律第百五十五号附則第十三条第二項に規定する普通恩給又は扶助料については、当該仮定俸給年額にそれぞれ対応する附則別表第十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昭和五十一年一月分以降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それぞれ改定する。</w:t>
      </w:r>
    </w:p>
    <w:p>
      <w:pPr>
        <w:pStyle w:val="Heading5"/>
        <w:ind w:left="440"/>
      </w:pPr>
      <w:r>
        <w:t>２</w:t>
      </w:r>
    </w:p>
    <w:p>
      <w:pPr>
        <w:ind w:left="440"/>
      </w:pPr>
      <w:r>
        <w:t>昭和五十年八月分から同年十二月分までの扶助料の年額に関する改正後の法律第百五十五号附則第二十七条ただし書及び旧軍人等の遺族に対する恩給等の特例に関する法律第三条第二項ただし書の規定の適用については、これらの規定中「五十万六千円」とあるのは「四十七万四千円」と、「三十七万九千五百円」とあるのは「三十五万五千五百円」とする。</w:t>
      </w:r>
    </w:p>
    <w:p>
      <w:pPr>
        <w:pStyle w:val="Heading4"/>
      </w:pPr>
      <w:r>
        <w:t>第十三条（職権改定）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及び前条の規定によるものを除き、裁定庁が受給者の請求を待たずに行う。</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r>
    </w:p>
    <w:p>
      <w:r>
        <w:br w:type="page"/>
      </w:r>
    </w:p>
    <w:p>
      <w:pPr>
        <w:pStyle w:val="Heading1"/>
      </w:pPr>
      <w:r>
        <w:t>附則（昭和五一年六月三日法律第五一号）</w:t>
      </w:r>
    </w:p>
    <w:p>
      <w:pPr>
        <w:pStyle w:val="Heading4"/>
      </w:pPr>
      <w:r>
        <w:t>第一条（施行期日）</w:t>
      </w:r>
    </w:p>
    <w:p>
      <w:r>
        <w:t>この法律は、昭和五十一年七月一日から施行する。</w:t>
      </w:r>
    </w:p>
    <w:p>
      <w:pPr>
        <w:pStyle w:val="Heading4"/>
      </w:pPr>
      <w:r>
        <w:t>第十条（旧軍人等の恩給年額の改定）</w:t>
      </w:r>
    </w:p>
    <w:p>
      <w:r>
        <w:t>旧軍人若しくは旧準軍人又はこれらの者の遺族に給する普通恩給又は扶助料については、昭和五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r>
    </w:p>
    <w:p>
      <w:pPr>
        <w:pStyle w:val="Heading4"/>
      </w:pPr>
      <w:r>
        <w:t>第十六条（職権改定）</w:t>
      </w:r>
    </w:p>
    <w:p>
      <w:r>
        <w:t>この法律の附則の規定による恩給年額の改定及び扶助料の年額に係る加算は、附則第十三条並びに第十四条第一項及び第四項の規定によるものを除き、裁定庁が受給者の請求を待たずに行う。</w:t>
      </w:r>
    </w:p>
    <w:p>
      <w:r>
        <w:br w:type="page"/>
      </w:r>
    </w:p>
    <w:p>
      <w:pPr>
        <w:pStyle w:val="Heading1"/>
      </w:pPr>
      <w:r>
        <w:t>附則（昭和五二年四月三〇日法律第二六号）</w:t>
      </w:r>
    </w:p>
    <w:p>
      <w:pPr>
        <w:pStyle w:val="Heading4"/>
      </w:pPr>
      <w:r>
        <w:t>第一条（施行期日等）</w:t>
      </w:r>
    </w:p>
    <w:p>
      <w:r>
        <w:t>この法律は、公布の日から施行する。</w:t>
        <w:br/>
        <w:t>ただし、第二条中附則第十三条第二項、第十四条第三項、第十八条第二項、第二十三条第六項及び第三十一条の改正規定、附則第四十一条の二の次に一条を加える改正規定並びに附則別表第六の次に一表を加える改正規定、第六条中附則第十四条第二項及び第十五条（第二款症から第五款症までの特例傷病恩給を受けていた者に係る傷病者遺族特別年金に関する部分に限る。）の改正規定並びに附則第十五条から第十七条までの規定は、昭和五十二年八月一日から施行する。</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恩給法の一部を改正する法律附則第二十二条の三、第二十七条ただし書、別表第一及び別表第四から別表第六までの規定、第三条の規定による改正後の旧軍人等の遺族に対する恩給等の特例に関する法律第三条第二項ただし書の規定、第四条の規定による改正後の恩給法等の一部を改正する法律附則第八条第一項及び第四項の規定、第五条の規定による改正後の恩給法等の一部を改正する法律附則第十三条第二項及び第三項の規定並びに第六条の規定による改正後の恩給法等の一部を改正する法律附則第十五条第二項（傷病年金又は特別項症から第一款症までの特例傷病恩給を受けていた者に係る傷病者遺族特別年金に関する部分に限る。）の規定並びに附則第二十条及び第二十一条の規定は、昭和五十二年四月一日から適用する。</w:t>
      </w:r>
    </w:p>
    <w:p>
      <w:pPr>
        <w:pStyle w:val="Heading4"/>
      </w:pPr>
      <w:r>
        <w:t>第十二条（旧軍人等の恩給年額の改定）</w:t>
      </w:r>
    </w:p>
    <w:p>
      <w:r>
        <w:t>旧軍人若しくは旧準軍人又はこれらの者の遺族に給する普通恩給又は扶助料については、昭和五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准士官以下の各階級に対応する仮定俸給年額の適用を受ける者で六十歳以上のものに係る普通恩給又は扶助料については、昭和五十二年八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二年四月分から同年七月分までの扶助料の年額に関する改正後の法律第百五十五号附則第二十七条ただし書及び旧軍人等の遺族に対する恩給等の特例に関する法律（以下「法律第百七十七号」という。）第三条第二項ただし書の規定の適用については、これらの規定中「六十九万六千円」とあるのは「六十万三千七百円」と、「五十二万二千円」とあるのは「四十五万二千八百円」とする。</w:t>
      </w:r>
    </w:p>
    <w:p>
      <w:pPr>
        <w:pStyle w:val="Heading4"/>
      </w:pPr>
      <w:r>
        <w:t>第十四条（扶助料の年額の特例に関する経過措置）</w:t>
      </w:r>
    </w:p>
    <w:p>
      <w:r>
        <w:t>昭和五十二年四月分から同年七月分までの扶助料の年額に係る加算に関する改正前の法律第五十一号附則第十四条第二項ただし書の規定の適用については、同項ただし書中「六十万二百円」とあるのは「六十三万九千七百円」と、「四十五万九千二百円」とあるのは「四十八万八千八百円」とする。</w:t>
      </w:r>
    </w:p>
    <w:p>
      <w:pPr>
        <w:pStyle w:val="Heading4"/>
      </w:pPr>
      <w:r>
        <w:t>第十六条（恩給法第七十四条の規定の適用等に関する特例）</w:t>
      </w:r>
    </w:p>
    <w:p>
      <w:r>
        <w:t>旧軍人、旧準軍人又は旧軍属に係る恩給法第七十五条第一項第二号及び第三号並びに法律第百七十七号第三条に規定する扶助料についての恩給法第七十四条並びに第七十五条第二項及び第三項の規定の適用に関しては、同法第七十六条第一号並びに第八十条第一項第二号及び第二項の規定にかかわらず、婚姻（届出をしないが事実上婚姻関係と同様の事情に入つていると認められる場合を含む。以下同じ。）をもつて扶助料を受ける資格又は権利を失うべき事由としないものとする。</w:t>
      </w:r>
    </w:p>
    <w:p>
      <w:pPr>
        <w:pStyle w:val="Heading5"/>
        <w:ind w:left="440"/>
      </w:pPr>
      <w:r>
        <w:t>２</w:t>
      </w:r>
    </w:p>
    <w:p>
      <w:pPr>
        <w:ind w:left="440"/>
      </w:pPr>
      <w:r>
        <w:t>前項の規定は、昭和五十二年八月一日前に婚姻により扶助料を受ける資格又は権利を失つた子についても、同日（祖父母がこの条の規定の施行の際現に扶助料を受ける権利を有する場合には、当該祖父母がその扶助料を受ける権利を失つた日）以後適用する。</w:t>
      </w:r>
    </w:p>
    <w:p>
      <w:pPr>
        <w:pStyle w:val="Heading5"/>
        <w:ind w:left="440"/>
      </w:pPr>
      <w:r>
        <w:t>３</w:t>
      </w:r>
    </w:p>
    <w:p>
      <w:pPr>
        <w:ind w:left="440"/>
      </w:pPr>
      <w:r>
        <w:t>前項の規定により新たに扶助料を給されることとなる者の当該扶助料の給与は、昭和五十二年八月（この条の規定の施行の際祖父母が扶助料を受ける権利を有する場合には、当該祖父母が扶助料を受ける権利を失つた日の属する月の翌月）から始めるものとする。</w:t>
      </w:r>
    </w:p>
    <w:p>
      <w:pPr>
        <w:pStyle w:val="Heading4"/>
      </w:pPr>
      <w:r>
        <w:t>第十七条</w:t>
      </w:r>
    </w:p>
    <w:p>
      <w:r>
        <w:t>前条第二項の規定により扶助料を受ける資格を取得した子に係る恩給法第七十五条第二項の規定による加給及び法律第五十一号附則第十四条第二項の規定による加算は、昭和五十二年八月分から始めるものとする。</w:t>
      </w:r>
    </w:p>
    <w:p>
      <w:pPr>
        <w:pStyle w:val="Heading4"/>
      </w:pPr>
      <w:r>
        <w:t>第十九条（職権改定）</w:t>
      </w:r>
    </w:p>
    <w:p>
      <w:r>
        <w:t>この法律の附則の規定による恩給年額の改定は、附則第十五条（改正後の法律第百五十五号附則第四十一条の三に係る部分に限る。）及び前二条の規定によるものを除き、裁定庁が受給者の請求を待たずに行う。</w:t>
      </w:r>
    </w:p>
    <w:p>
      <w:pPr>
        <w:pStyle w:val="Heading4"/>
      </w:pPr>
      <w:r>
        <w:t>第二十条（恩給年額の改定の場合の端数計算）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附則（昭和五三年五月一日法律第三七号）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一条中恩給法第六十五条第六項の改正規定、第二条中恩給法の一部を改正する法律（昭和二十八年法律第百五十五号。以下「法律第百五十五号」という。）附則第十三条第二項及び附則別表第七の改正規定、第五条中恩給法等の一部を改正する法律（昭和四十六年法律第八十一号。以下「法律第八十一号」という。）附則第十三条第四項の改正規定、第六条並びに第七条（恩給法等の一部を改正する法律（昭和五十一年法律第五十一号。以下「法律第五十一号」という。）附則第十五条第二項の改正規定を除く。）</w:t>
        <w:br/>
        <w:br/>
        <w:br/>
        <w:t>昭和五十三年六月一日</w:t>
      </w:r>
    </w:p>
    <w:p>
      <w:pPr>
        <w:pStyle w:val="ListBullet"/>
        <w:ind w:left="880"/>
      </w:pPr>
      <w:r>
        <w:t>二</w:t>
        <w:br/>
        <w:t>第二条中法律第百五十五号附則第十四条第三項の改正規定及び同項を同条第四項とし、同条第二項の次に一項を加える改正規定並びに附則第十五条</w:t>
        <w:br/>
        <w:br/>
        <w:br/>
        <w:t>昭和五十三年十月一日</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旧軍人等の遺族に対する恩給等の特例に関する法律（以下「法律第百七十七号」という。）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法律第八十一号附則第十三条第二項及び第三項の規定並びに第七条の規定による改正後の法律第五十一号附則第十五条第二項の規定並びに附則第十七条及び第十八条の規定は、昭和五十三年四月一日から適用する。</w:t>
      </w:r>
    </w:p>
    <w:p>
      <w:pPr>
        <w:pStyle w:val="Heading4"/>
      </w:pPr>
      <w:r>
        <w:t>第九条（扶助料等に関する経過措置）</w:t>
      </w:r>
    </w:p>
    <w:p>
      <w:r>
        <w:t>扶養遺族に係る年額の加給をされた扶助料については、昭和五十三年四月分以降、その加給の年額を、扶養遺族のうち二人までについては一人につき二万七千六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三年六月分以降、その加算の年額を、それぞれ改正後の法律第五十一号附則第十四条第一項又は第二項に規定する年額に改定する。</w:t>
      </w:r>
    </w:p>
    <w:p>
      <w:pPr>
        <w:pStyle w:val="Heading4"/>
      </w:pPr>
      <w:r>
        <w:t>第十三条（旧軍人等の恩給年額の改定）</w:t>
      </w:r>
    </w:p>
    <w:p>
      <w:r>
        <w:t>旧軍人若しくは旧準軍人又はこれらの者の遺族に給する普通恩給又は扶助料については、昭和五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准士官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大尉以下の各階級に対応する仮定俸給年額の適用を受ける者で六十歳以上のものに係る普通恩給又は扶助料については、昭和五十三年六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三年四月分及び同年五月分の扶助料の年額に関する改正後の法律第百五十五号附則第二十七条ただし書及び法律第百七十七号第三条第二項ただし書の規定の適用については、これらの規定中「八十万四千円」とあるのは「七十四万六千円」と、「六十万三千円」とあるのは「五十五万九千五百円」とする。</w:t>
      </w:r>
    </w:p>
    <w:p>
      <w:pPr>
        <w:pStyle w:val="Heading4"/>
      </w:pPr>
      <w:r>
        <w:t>第十六条（職権改定）</w:t>
      </w:r>
    </w:p>
    <w:p>
      <w:r>
        <w:t>この法律の附則の規定による恩給年額の改定は、裁定庁が受給者の請求を待たずに行う。</w:t>
      </w:r>
    </w:p>
    <w:p>
      <w:pPr>
        <w:pStyle w:val="Heading4"/>
      </w:pPr>
      <w:r>
        <w:t>第十七条（恩給年額の改定の場合の端数計算）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附則（昭和五四年九月一四日法律第五四号）</w:t>
      </w:r>
    </w:p>
    <w:p>
      <w:pPr>
        <w:pStyle w:val="Heading4"/>
      </w:pPr>
      <w:r>
        <w:t>第一条（施行期日等）</w:t>
      </w:r>
    </w:p>
    <w:p>
      <w:r>
        <w:t>この法律は、公布の日から施行する。</w:t>
        <w:br/>
        <w:t>ただし、第二条中恩給法の一部を改正する法律（昭和二十八年法律第百五十五号。以下「法律第百五十五号」という。）附則第十三条第三項を同条第四項とし、同条第二項の次に一項を加える改正規定、附則第十四条第二項の改正規定、同条第三項を削る改正規定、同条第四項の改正規定及び同項を同条第三項とする改正規定、附則第二十七条の改正規定（金額を改める部分を除く。）、附則第四十四条の二の次に一条を加える改正規定、附則別表第三の改正規定及び附則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は、昭和五十四年十月一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法律第百七十七号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恩給法等の一部を改正する法律（昭和四十六年法律第八十一号。以下「法律第八十一号」という。）附則第十三条第二項及び第三項の規定並びに第七条の規定による改正後の恩給法等の一部を改正する法律（昭和五十一年法律第五十一号。以下「法律第五十一号」という。）附則第十四条第二項ただし書及び第十五条第二項の規定並びに附則第十六条及び第十七条の規定</w:t>
        <w:br/>
        <w:br/>
        <w:br/>
        <w:t>昭和五十四年四月一日</w:t>
      </w:r>
    </w:p>
    <w:p>
      <w:pPr>
        <w:pStyle w:val="ListBullet"/>
        <w:ind w:left="880"/>
      </w:pPr>
      <w:r>
        <w:t>二</w:t>
        <w:br/>
        <w:t>第一条の規定による改正後の恩給法第六十五条第六項の規定、第二条の規定による改正後の法律第百五十五号附則第十三条第二項の規定、第五条の規定による改正後の法律第八十一号附則第十三条第四項の規定、第六条の規定による改正後の恩給法等の一部を改正する法律（昭和四十九年法律第九十三号）附則第十三条第三項の規定並びに第七条の規定による改正後の法律第五十一号附則第十四条第一項及び第二項本文の規定</w:t>
        <w:br/>
        <w:br/>
        <w:br/>
        <w:t>昭和五十四年六月一日</w:t>
      </w:r>
    </w:p>
    <w:p>
      <w:pPr>
        <w:pStyle w:val="Heading4"/>
      </w:pPr>
      <w:r>
        <w:t>第九条（扶助料等に関する経過措置）</w:t>
      </w:r>
    </w:p>
    <w:p>
      <w:r>
        <w:t>扶養遺族に係る年額の加給をされた扶助料については、昭和五十四年四月分以降、その加給の年額を、扶養遺族のうち二人までについては一人につき三万二千四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四年六月分以降、その加算の年額を、それぞれ改正後の法律第五十一号附則第十四条第一項又は第二項に規定する年額に改定する。</w:t>
      </w:r>
    </w:p>
    <w:p>
      <w:pPr>
        <w:pStyle w:val="Heading5"/>
        <w:ind w:left="440"/>
      </w:pPr>
      <w:r>
        <w:t>２</w:t>
      </w:r>
    </w:p>
    <w:p>
      <w:pPr>
        <w:ind w:left="440"/>
      </w:pPr>
      <w:r>
        <w:t>昭和五十四年四月分及び同年五月分の扶助料の年額に係る加算に関する改正後の法律第五十一号附則第十四条第二項ただし書の規定の適用については、同項ただし書中「九十九万円」とあるのは「八十八万四千円」と、「七十八万千円」とあるのは「六十七万五千円」とする。</w:t>
      </w:r>
    </w:p>
    <w:p>
      <w:pPr>
        <w:pStyle w:val="Heading4"/>
      </w:pPr>
      <w:r>
        <w:t>第十三条（旧軍人等の恩給年額の改定）</w:t>
      </w:r>
    </w:p>
    <w:p>
      <w:r>
        <w:t>旧軍人若しくは旧準軍人又はこれらの者の遺族に給する普通恩給又は扶助料については、昭和五十四年四月分以降、その年額を、改正後の法律第百五十五号附則別表第一の仮定俸給年額（改正前の法律第百五十五号附則第十三条第二項に規定する普通恩給又は扶助料については、当該仮定俸給年額にそれぞれ対応する改正後の法律第百五十五号附則別表第六（大尉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前の法律第百五十五号附則第十三条第二項に規定する普通恩給又は扶助料のうち、六十歳以上の者に係る普通恩給又は扶助料については、昭和五十四年六月分以降、その年額を、改正後の法律第百五十五号附則別表第一の仮定俸給年額を退職又は死亡当時の俸給年額とみなし、改正後の恩給法の規定によつて算出して得た年額に改定する。</w:t>
      </w:r>
    </w:p>
    <w:p>
      <w:pPr>
        <w:pStyle w:val="Heading5"/>
        <w:ind w:left="440"/>
      </w:pPr>
      <w:r>
        <w:t>３</w:t>
      </w:r>
    </w:p>
    <w:p>
      <w:pPr>
        <w:ind w:left="440"/>
      </w:pPr>
      <w:r>
        <w:t>改正後の法律第百五十五号附則第十三条第三項に規定する普通恩給又は扶助料については、昭和五十四年十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四年四月分及び同年五月分の扶助料の年額に関する改正後の法律第百五十五号附則第二十七条ただし書及び法律第百七十七号第三条第二項ただし書の規定の適用については、これらの規定中「九十一万八千円」とあるのは「八十三万六千円」と、「七十万九千円」とあるのは「六十二万七千円」とする。</w:t>
      </w:r>
    </w:p>
    <w:p>
      <w:pPr>
        <w:pStyle w:val="Heading4"/>
      </w:pPr>
      <w:r>
        <w:t>第十五条（職権改定）</w:t>
      </w:r>
    </w:p>
    <w:p>
      <w:r>
        <w:t>この法律の附則の規定による恩給年額の改定は、附則第十三条第三項及び前条の規定によるものを除き、裁定庁が受給者の請求を待たずに行う。</w:t>
      </w:r>
    </w:p>
    <w:p>
      <w:pPr>
        <w:pStyle w:val="Heading4"/>
      </w:pPr>
      <w:r>
        <w:t>第十六条（恩給年額の改定の場合の端数計算）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附則（昭和五五年五月六日法律第三九号）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第七条中恩給法等の一部を改正する法律（昭和五十一年法律第五十一号。以下「法律第五十一号」という。）附則第十四条第二項の改正規定</w:t>
        <w:br/>
        <w:br/>
        <w:br/>
        <w:t>昭和五十五年六月一日</w:t>
      </w:r>
    </w:p>
    <w:p>
      <w:pPr>
        <w:pStyle w:val="ListBullet"/>
        <w:ind w:left="880"/>
      </w:pPr>
      <w:r>
        <w:t>二</w:t>
        <w:br/>
        <w:t>第七条中法律第五十一号附則第十四条第一項の改正規定</w:t>
        <w:br/>
        <w:br/>
        <w:br/>
        <w:t>昭和五十五年八月一日</w:t>
      </w:r>
    </w:p>
    <w:p>
      <w:pPr>
        <w:pStyle w:val="ListBullet"/>
        <w:ind w:left="880"/>
      </w:pPr>
      <w:r>
        <w:t>三及び四</w:t>
        <w:br/>
        <w:t>略</w:t>
      </w:r>
    </w:p>
    <w:p>
      <w:pPr>
        <w:pStyle w:val="ListBullet"/>
        <w:ind w:left="880"/>
      </w:pPr>
      <w:r>
        <w:t>五</w:t>
        <w:br/>
        <w:t>第七条中法律第五十一号附則第十四条の次に一条を加える改正規定及び附則第十六条の改正規定並びに附則第十条の規定</w:t>
        <w:br/>
        <w:br/>
        <w:br/>
        <w:t>厚生年金保険法等の一部を改正する法律（昭和五十五年法律第八十二号）第一条中厚生年金保険法（昭和二十九年法律第百十五号）第六十五条の次に一条を加える改正規定の施行の日</w:t>
      </w:r>
    </w:p>
    <w:p>
      <w:pPr>
        <w:pStyle w:val="Heading5"/>
        <w:ind w:left="440"/>
      </w:pPr>
      <w:r>
        <w:t>２</w:t>
      </w:r>
    </w:p>
    <w:p>
      <w:pPr>
        <w:ind w:left="440"/>
      </w:pPr>
      <w:r>
        <w:t>第一条の規定による改正後の恩給法の規定、第三条の規定による改正後の法律第百五十五号附則第二十二条の三、第二十七条ただし書、附則別表第一及び附則別表第四から附則別表第七までの規定、第四条の規定による改正後の旧軍人等の遺族に対する恩給等の特例に関する法律（昭和三十一年法律第百七十七号。以下「法律第百七十七号」という。）の規定、第五条の規定による改正後の恩給法等の一部を改正する法律（昭和四十一年法律第百二十一号。以下「法律第百二十一号」という。）の規定、第六条の規定による改正後の恩給法等の一部を改正する法律（昭和四十六年法律第八十一号。以下「法律第八十一号」という。）の規定並びに第七条の規定による改正後の法律第五十一号附則第十五条第二項の規定並びに附則第十八条及び第十九条の規定は、昭和五十五年四月一日から適用する。</w:t>
      </w:r>
    </w:p>
    <w:p>
      <w:pPr>
        <w:pStyle w:val="Heading4"/>
      </w:pPr>
      <w:r>
        <w:t>第九条（扶助料等に関する経過措置）</w:t>
      </w:r>
    </w:p>
    <w:p>
      <w:r>
        <w:t>扶養遺族に係る年額の加給をされた扶助料については、昭和五十五年四月分以降、その加給の年額を、扶養遺族のうち二人までについては一人につき三万六千円、その他の扶養遺族については一人につき一万二千円として算出して得た年額に改定する。</w:t>
      </w:r>
    </w:p>
    <w:p>
      <w:pPr>
        <w:pStyle w:val="Heading4"/>
      </w:pPr>
      <w:r>
        <w:t>第十一条</w:t>
      </w:r>
    </w:p>
    <w:p>
      <w:r>
        <w:t>法律第五十一号附則第十四条第一項の規定による年額の加算をされた扶助料については、昭和五十五年八月分以降、その加算の年額を、改正後の法律第五十一号附則第十四条第一項に規定する年額に改定する。</w:t>
      </w:r>
    </w:p>
    <w:p>
      <w:pPr>
        <w:pStyle w:val="Heading5"/>
        <w:ind w:left="440"/>
      </w:pPr>
      <w:r>
        <w:t>２</w:t>
      </w:r>
    </w:p>
    <w:p>
      <w:pPr>
        <w:ind w:left="440"/>
      </w:pPr>
      <w:r>
        <w:t>法律第五十一号附則第十四条第二項の規定による年額の加算をされた扶助料については、昭和五十五年六月分以降、その加算の年額を、九万六千円に改定する。</w:t>
      </w:r>
    </w:p>
    <w:p>
      <w:pPr>
        <w:pStyle w:val="Heading5"/>
        <w:ind w:left="440"/>
      </w:pPr>
      <w:r>
        <w:t>３</w:t>
      </w:r>
    </w:p>
    <w:p>
      <w:pPr>
        <w:ind w:left="440"/>
      </w:pPr>
      <w:r>
        <w:t>昭和五十五年四月分及び同年五月分の扶助料の年額に係る加算に関する改正前の法律第五十一号附則第十四条第二項ただし書の規定の適用については、同項ただし書中「九十九万円」とあるのは「百二万五千円」と、「七十八万千円」とあるのは「八十万八千円」とする。</w:t>
      </w:r>
    </w:p>
    <w:p>
      <w:pPr>
        <w:pStyle w:val="Heading4"/>
      </w:pPr>
      <w:r>
        <w:t>第十三条（旧軍人等の恩給年額の改定）</w:t>
      </w:r>
    </w:p>
    <w:p>
      <w:r>
        <w:t>旧軍人若しくは旧準軍人又はこれらの者の遺族に給する普通恩給又は扶助料については、昭和五十五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五年四月分及び同年五月分の扶助料の年額に関する改正後の法律第百五十五号附則第二十七条ただし書及び法律第百七十七号第三条第二項ただし書の規定の適用については、これらの規定中「百三万八千円」とあるのは「九十五万三千円」と、「八十万四千円」とあるのは「七十三万六千円」とする。</w:t>
      </w:r>
    </w:p>
    <w:p>
      <w:pPr>
        <w:pStyle w:val="Heading4"/>
      </w:pPr>
      <w:r>
        <w:t>第十六条（法律第百五十五号附則第十四条の改正に伴う経過措置）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五年十二月分から行う。</w:t>
      </w:r>
    </w:p>
    <w:p>
      <w:pPr>
        <w:pStyle w:val="Heading4"/>
      </w:pPr>
      <w:r>
        <w:t>第十七条（職権改定）</w:t>
      </w:r>
    </w:p>
    <w:p>
      <w:r>
        <w:t>この法律の附則の規定による恩給年額の改定は、附則第十五条第三項の規定によるものを除き、裁定庁が受給者の請求を待たずに行う。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附則（昭和五五年一〇月三一日法律第八二号）</w:t>
      </w:r>
    </w:p>
    <w:p>
      <w:pPr>
        <w:pStyle w:val="Heading4"/>
      </w:pPr>
      <w:r>
        <w:t>第一条（施行期日等）</w:t>
      </w:r>
    </w:p>
    <w:p>
      <w:r>
        <w:t>この法律は、公布の日から施行する。</w:t>
      </w:r>
    </w:p>
    <w:p>
      <w:r>
        <w:br w:type="page"/>
      </w:r>
    </w:p>
    <w:p>
      <w:pPr>
        <w:pStyle w:val="Heading1"/>
      </w:pPr>
      <w:r>
        <w:t>附則（昭和五六年五月六日法律第三六号）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第一条中恩給法第六十五条第六項の改正規定及び第五条中恩給法等の一部を改正する法律（昭和四十六年法律第八十一号。以下「法律第八十一号」という。）附則第十三条第四項の改正規定</w:t>
        <w:br/>
        <w:br/>
        <w:br/>
        <w:t>昭和五十六年六月一日</w:t>
      </w:r>
    </w:p>
    <w:p>
      <w:pPr>
        <w:pStyle w:val="ListBullet"/>
        <w:ind w:left="880"/>
      </w:pPr>
      <w:r>
        <w:t>二</w:t>
        <w:br/>
        <w:t>略</w:t>
      </w:r>
    </w:p>
    <w:p>
      <w:pPr>
        <w:pStyle w:val="ListBullet"/>
        <w:ind w:left="880"/>
      </w:pPr>
      <w:r>
        <w:t>三</w:t>
        <w:br/>
        <w:t>第二条中恩給法の一部を改正する法律（昭和二十八年法律第百五十五号。以下「法律第百五十五号」という。）附則第十三条第四項を同条第五項とする改正規定、同条第三項の改正規定、同項を同条第四項とし、同条第二項の次に一項を加える改正規定、附則第二十七条の改正規定（金額を改める部分を除く。）、附則第四十一条の四の次に一条を加える改正規定、附則第四十四条の三第三項の改正規定、附則別表第六の次に一表を加える改正規定及び附則別表第七の次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w:t>
        <w:br/>
        <w:br/>
        <w:br/>
        <w:t>昭和五十六年十月一日</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法律第百五十五号附則第二十二条の三、第二十七条ただし書、附則別表第一、附則別表第四から附則別表第六まで及び附則別表第七の規定、第三条の規定による改正後の法律第百七十七号第三条第二項ただし書の規定、第四条の規定による改正後の恩給法等の一部を改正する法律（昭和四十一年法律第百二十一号。以下「法律第百二十一号」という。）の規定、第五条の規定による改正後の法律第八十一号附則第十三条第二項及び第三項の規定並びに第六条の規定による改正後の恩給法等の一部を改正する法律（昭和五十一年法律第五十一号。以下「法律第五十一号」という。）の規定並びに附則第十五条の規定は、昭和五十六年四月一日から適用する。</w:t>
      </w:r>
    </w:p>
    <w:p>
      <w:pPr>
        <w:pStyle w:val="Heading4"/>
      </w:pPr>
      <w:r>
        <w:t>第九条（扶助料等に関する経過措置）</w:t>
      </w:r>
    </w:p>
    <w:p>
      <w:r>
        <w:t>扶養遺族に係る年額の加給をされた扶助料については、昭和五十六年四月分以降、その加給の年額を、扶養遺族のうち二人までについては一人につき四万二千円、その他の扶養遺族については一人につき一万二千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昭和五十六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改正前の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後の法律第百五十五号附則第十三条第三項に規定する普通恩給又は扶助料については、昭和五十六年十月分以降、その年額を、改正後の法律第百五十五号附則別表第一の仮定俸給年額にそれぞれ対応する改正後の法律第百五十五号附則別表第六の二の下欄に掲げる金額を退職又は死亡当時の俸給年額とみなし、改正後の恩給法の規定によつて算出して得た年額に改定する。</w:t>
      </w:r>
    </w:p>
    <w:p>
      <w:pPr>
        <w:pStyle w:val="Heading5"/>
        <w:ind w:left="440"/>
      </w:pPr>
      <w:r>
        <w:t>３</w:t>
      </w:r>
    </w:p>
    <w:p>
      <w:pPr>
        <w:ind w:left="440"/>
      </w:pPr>
      <w:r>
        <w:t>改正前の法律第百五十五号附則第十三条第三項に規定する普通恩給又は扶助料のうち、七十歳以上の者並びに七十歳未満の扶助料を受ける妻及び子に係る普通恩給又は扶助料については、昭和五十六年十月分以降、その年額を、改正後の法律第百五十五号附則別表第一の仮定俸給年額にそれぞれ対応する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六年四月分から同年七月分までの扶助料の年額に関する改正後の法律第百五十五号附則第二十七条ただし書及び法律第百七十七号第三条第二項ただし書の規定の適用については、これらの規定中「百十四万円」とあるのは「百八万八千円」と、「八十八万五千円」とあるのは「八十四万三千円」とする。</w:t>
      </w:r>
    </w:p>
    <w:p>
      <w:pPr>
        <w:pStyle w:val="Heading4"/>
      </w:pPr>
      <w:r>
        <w:t>第十四条（職権改定）</w:t>
      </w:r>
    </w:p>
    <w:p>
      <w:r>
        <w:t>この法律の附則の規定による恩給年額の改定は、前条の規定によるものを除き、裁定庁が受給者の請求を待たずに行う。</w:t>
      </w:r>
    </w:p>
    <w:p>
      <w:pPr>
        <w:pStyle w:val="Heading4"/>
      </w:pPr>
      <w:r>
        <w:t>第十五条（恩給年額の改定の場合の端数計算）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附則（昭和五七年四月二七日法律第三五号）</w:t>
      </w:r>
    </w:p>
    <w:p>
      <w:pPr>
        <w:pStyle w:val="Heading4"/>
      </w:pPr>
      <w:r>
        <w:t>第一条（施行期日）</w:t>
      </w:r>
    </w:p>
    <w:p>
      <w:r>
        <w:t>この法律は、昭和五十七年五月一日から施行する。</w:t>
      </w:r>
    </w:p>
    <w:p>
      <w:pPr>
        <w:pStyle w:val="Heading4"/>
      </w:pPr>
      <w:r>
        <w:t>第九条（旧軍人等の恩給年額の改定）</w:t>
      </w:r>
    </w:p>
    <w:p>
      <w:r>
        <w:t>旧軍人若しくは旧準軍人又はこれらの者の遺族に給する普通恩給又は扶助料については、昭和五十七年五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七年五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二万四千円」とあるのは「百二十万三千円」と、「九十五万千円」とあるのは「九十三万四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附則（昭和五九年五月一五日法律第二九号）</w:t>
      </w:r>
    </w:p>
    <w:p>
      <w:pPr>
        <w:pStyle w:val="Heading4"/>
      </w:pPr>
      <w:r>
        <w:t>第一条（施行期日等）</w:t>
      </w:r>
    </w:p>
    <w:p>
      <w:r>
        <w:t>この法律は、公布の日から施行する。</w:t>
        <w:br/>
        <w:t>ただし、第一条中恩給法第五十八条ノ四第一項の改正規定及び附則第十五条第一項の規定は、昭和五十九年七月一日から施行する。</w:t>
      </w:r>
    </w:p>
    <w:p>
      <w:pPr>
        <w:pStyle w:val="Heading5"/>
        <w:ind w:left="440"/>
      </w:pPr>
      <w:r>
        <w:t>２</w:t>
      </w:r>
    </w:p>
    <w:p>
      <w:pPr>
        <w:ind w:left="440"/>
      </w:pPr>
      <w:r>
        <w:t>第一条の規定による改正後の恩給法の規定（第五十八条ノ四第一項を除く。）、第二条の規定による改正後の恩給法の一部を改正する法律の規定、第三条の規定による改正後の旧軍人等の遺族に対する恩給等の特例に関する法律の規定及び第四条から第六条までの規定による改正後の恩給法等の一部を改正する法律の規定並びに附則第十四条の規定は、昭和五十九年三月一日から適用する。</w:t>
      </w:r>
    </w:p>
    <w:p>
      <w:pPr>
        <w:pStyle w:val="Heading4"/>
      </w:pPr>
      <w:r>
        <w:t>第十二条（旧軍人等の恩給年額の改定）</w:t>
      </w:r>
    </w:p>
    <w:p>
      <w:r>
        <w:t>旧軍人若しくは旧準軍人又はこれらの者の遺族に給する普通恩給又は扶助料については、昭和五十九年三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九年三月分から同年九月分までの普通恩給又は扶助料の年額に関する改正後の法律第百五十五号附則第十三条第三項及び第四項の規定の適用については、同条第三項中「附則別表第六の二」とあるのは「恩給法等の一部を改正する法律（昭和五十九年法律第二十九号）附則別表第六」と、同条第四項中「附則別表第八」とあるのは「恩給法等の一部を改正する法律（昭和五十九年法律第二十九号）附則別表第七」とする。</w:t>
      </w:r>
    </w:p>
    <w:p>
      <w:pPr>
        <w:pStyle w:val="Heading5"/>
        <w:ind w:left="440"/>
      </w:pPr>
      <w:r>
        <w:t>３</w:t>
      </w:r>
    </w:p>
    <w:p>
      <w:pPr>
        <w:ind w:left="440"/>
      </w:pPr>
      <w:r>
        <w:t>昭和五十九年三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七万四千円」とあるのは「百二十五万円」と、「九十九万円」とあるのは「九十七万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改正後の恩給法第五十八条ノ四の規定は、昭和五十九年六月三十日以前に給与事由の生じた普通恩給についても、適用する。</w:t>
        <w:br/>
        <w:t>この場合において、その普通恩給の支給年額は、附則第二条第一項又は第十二条第一項の規定による改定後の年額の普通恩給について改正前の恩給法第五十八条ノ四の規定を適用した場合の支給年額を下ることはない。</w:t>
      </w:r>
    </w:p>
    <w:p>
      <w:pPr>
        <w:pStyle w:val="Heading5"/>
        <w:ind w:left="440"/>
      </w:pPr>
      <w:r>
        <w:t>２</w:t>
      </w:r>
    </w:p>
    <w:p>
      <w:pPr>
        <w:ind w:left="440"/>
      </w:pPr>
      <w:r>
        <w:t>昭和五十九年三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附則（昭和六〇年五月三一日法律第四二号）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昭和三十一年法律第百七十七号。以下「法律第百七十七号」という。）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年四月一日から適用する。</w:t>
      </w:r>
    </w:p>
    <w:p>
      <w:pPr>
        <w:pStyle w:val="Heading4"/>
      </w:pPr>
      <w:r>
        <w:t>第十二条（旧軍人等の恩給年額の改定）</w:t>
      </w:r>
    </w:p>
    <w:p>
      <w:r>
        <w:t>旧軍人若しくは旧準軍人又はこれらの者の遺族に給する普通恩給又は扶助料については、昭和六十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六十年四月分から同年七月分までの扶助料の年額に関する改正後の法律第百五十五号附則第二十七条ただし書及び法律第百七十七号第三条第二項ただし書の規定の適用については、これらの規定中「百三十四万四千円」とあるのは「百三十一万九千円」と、「百四万五千円」とあるのは「百二万五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改正後の恩給法第五十八条ノ四の規定は、昭和六十年六月三十日以前に給与事由の生じた普通恩給についても、適用する。</w:t>
        <w:br/>
        <w:t>この場合において、昭和五十九年六月三十日以前に給与事由の生じた普通恩給の支給年額は、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を下ることはない。</w:t>
      </w:r>
    </w:p>
    <w:p>
      <w:pPr>
        <w:pStyle w:val="Heading5"/>
        <w:ind w:left="440"/>
      </w:pPr>
      <w:r>
        <w:t>２</w:t>
      </w:r>
    </w:p>
    <w:p>
      <w:pPr>
        <w:ind w:left="440"/>
      </w:pPr>
      <w:r>
        <w:t>昭和六十年四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附則（昭和六一年四月二五日法律第三〇号）</w:t>
      </w:r>
    </w:p>
    <w:p>
      <w:pPr>
        <w:pStyle w:val="Heading4"/>
      </w:pPr>
      <w:r>
        <w:t>第一条（施行期日）</w:t>
      </w:r>
    </w:p>
    <w:p>
      <w:r>
        <w:t>この法律は、昭和六十一年七月一日から施行する。</w:t>
      </w:r>
    </w:p>
    <w:p>
      <w:pPr>
        <w:pStyle w:val="Heading4"/>
      </w:pPr>
      <w:r>
        <w:t>第十二条（旧軍人等の恩給年額の改定）</w:t>
      </w:r>
    </w:p>
    <w:p>
      <w:r>
        <w:t>旧軍人若しくは旧準軍人又はこれらの者の遺族に給する普通恩給又は扶助料については、昭和六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改正後の恩給法第五十八条ノ四の規定は、昭和六十一年六月三十日以前に給与事由の生じた普通恩給についても、適用する。</w:t>
        <w:br/>
        <w:t>この場合において、昭和五十九年六月三十日以前に給与事由の生じた普通恩給の支給年額は、恩給法等の一部を改正する法律（昭和五十九年法律第二十九号）附則第二条第一項又は第十二条第一項の規定による改正後の年額をその恩給年額として同法による改正前の恩給法第五十八条ノ四の規定を適用した場合の支給年額を下ることはない。</w:t>
      </w:r>
    </w:p>
    <w:p>
      <w:r>
        <w:br w:type="page"/>
      </w:r>
    </w:p>
    <w:p>
      <w:pPr>
        <w:pStyle w:val="Heading1"/>
      </w:pPr>
      <w:r>
        <w:t>附則（昭和六二年五月二九日法律第三一号）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第六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二年四月一日から適用する。</w:t>
      </w:r>
    </w:p>
    <w:p>
      <w:pPr>
        <w:pStyle w:val="Heading4"/>
      </w:pPr>
      <w:r>
        <w:t>第十二条（旧軍人等の恩給年額の改定）</w:t>
      </w:r>
    </w:p>
    <w:p>
      <w:r>
        <w:t>旧軍人若しくは旧準軍人又はこれらの者の遺族に給する普通恩給又は扶助料については、昭和六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改正後の恩給法第五十八条ノ四の規定は、昭和六十二年六月三十日以前に給与事由の生じた普通恩給についても、適用する。</w:t>
        <w:br/>
        <w:t>この場合において、昭和五十九年六月三十日以前に給与事由の生じた普通恩給の支給年額は、次の各号に掲げる支給年額のうちいずれか多い支給年額を下ることはなく、同年七月一日以後に給与事由の生じた普通恩給の支給年額は、第一号に掲げる支給年額を下ることはない。</w:t>
      </w:r>
    </w:p>
    <w:p>
      <w:pPr>
        <w:pStyle w:val="ListBullet"/>
        <w:ind w:left="880"/>
      </w:pPr>
      <w:r>
        <w:t>一</w:t>
        <w:br/>
        <w:t>附則第二条又は第十二条の規定による改定後の年額の普通恩給について改正前の恩給法第五十八条ノ四の規定を適用した場合の支給年額</w:t>
      </w:r>
    </w:p>
    <w:p>
      <w:pPr>
        <w:pStyle w:val="ListBullet"/>
        <w:ind w:left="880"/>
      </w:pPr>
      <w:r>
        <w:t>二</w:t>
        <w:br/>
        <w:t>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w:t>
      </w:r>
    </w:p>
    <w:p>
      <w:pPr>
        <w:pStyle w:val="Heading5"/>
        <w:ind w:left="440"/>
      </w:pPr>
      <w:r>
        <w:t>２</w:t>
      </w:r>
    </w:p>
    <w:p>
      <w:pPr>
        <w:ind w:left="440"/>
      </w:pPr>
      <w:r>
        <w:t>昭和六十二年四月分から同年六月分までの普通恩給に関する恩給法第五十八条ノ四の規定の適用については、附則第二条又は第十二条の規定による改定を行わないとした場合に受けることとなる普通恩給の年額をもつて恩給年額とする。</w:t>
      </w:r>
    </w:p>
    <w:p>
      <w:r>
        <w:br w:type="page"/>
      </w:r>
    </w:p>
    <w:p>
      <w:pPr>
        <w:pStyle w:val="Heading1"/>
      </w:pPr>
      <w:r>
        <w:t>附則（昭和六三年四月二六日法律第二〇号）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一条の規定は、昭和六十三年四月一日から適用する。</w:t>
      </w:r>
    </w:p>
    <w:p>
      <w:pPr>
        <w:pStyle w:val="Heading4"/>
      </w:pPr>
      <w:r>
        <w:t>第八条（旧軍人等の恩給年額の改定）</w:t>
      </w:r>
    </w:p>
    <w:p>
      <w:r>
        <w:t>旧軍人若しくは旧準軍人又はこれらの者の遺族に給する普通恩給又は扶助料については、昭和六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第十条（職権改定）</w:t>
      </w:r>
    </w:p>
    <w:p>
      <w:r>
        <w:t>この法律の附則の規定による恩給年額の改定は、裁定庁が受給者の請求を待たずに行う。</w:t>
      </w:r>
    </w:p>
    <w:p>
      <w:pPr>
        <w:pStyle w:val="Heading4"/>
      </w:pPr>
      <w:r>
        <w:t>第十一条（恩給年額の改定の場合の端数計算）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第十二条（多額所得による恩給停止についての経過措置）</w:t>
      </w:r>
    </w:p>
    <w:p>
      <w:r>
        <w:t>昭和六十三年四月分から同年六月分までの普通恩給に関する恩給法第五十八条ノ四の規定の適用については、附則第二条又は第八条の規定による改定を行わないとした場合に受けることとなる普通恩給の年額をもつて恩給年額とする。</w:t>
      </w:r>
    </w:p>
    <w:p>
      <w:r>
        <w:br w:type="page"/>
      </w:r>
    </w:p>
    <w:p>
      <w:pPr>
        <w:pStyle w:val="Heading1"/>
      </w:pPr>
      <w:r>
        <w:t>附則（平成元年六月二八日法律第三二号）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法律第五十一号附則第十五条第二項の規定並びに附則第十三条の規定は、平成元年四月一日から適用する。</w:t>
      </w:r>
    </w:p>
    <w:p>
      <w:pPr>
        <w:pStyle w:val="Heading4"/>
      </w:pPr>
      <w:r>
        <w:t>第十一条（旧軍人等の恩給年額の改定）</w:t>
      </w:r>
    </w:p>
    <w:p>
      <w:r>
        <w:t>旧軍人若しくは旧準軍人又はこれらの者の遺族に給する普通恩給又は扶助料については、平成元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第十二条（職権改定）</w:t>
      </w:r>
    </w:p>
    <w:p>
      <w:r>
        <w:t>この法律の附則の規定による恩給年額の改定は、裁定庁が受給者の請求を待たずに行う。</w:t>
      </w:r>
    </w:p>
    <w:p>
      <w:pPr>
        <w:pStyle w:val="Heading4"/>
      </w:pPr>
      <w:r>
        <w:t>第十三条（恩給年額の改定の場合の端数計算）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第十四条（多額所得による恩給停止についての経過措置）</w:t>
      </w:r>
    </w:p>
    <w:p>
      <w:r>
        <w:t>平成元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附則（平成二年六月五日法律第二五号）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二条の規定は、平成二年四月一日から適用する。</w:t>
      </w:r>
    </w:p>
    <w:p>
      <w:pPr>
        <w:pStyle w:val="Heading4"/>
      </w:pPr>
      <w:r>
        <w:t>第十条（旧軍人等の恩給年額の改定）</w:t>
      </w:r>
    </w:p>
    <w:p>
      <w:r>
        <w:t>旧軍人若しくは旧準軍人又はこれらの者の遺族に給する普通恩給又は扶助料については、平成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附則（平成三年三月三〇日法律第六号）</w:t>
      </w:r>
    </w:p>
    <w:p>
      <w:pPr>
        <w:pStyle w:val="Heading4"/>
      </w:pPr>
      <w:r>
        <w:t>第一条（施行期日）</w:t>
      </w:r>
    </w:p>
    <w:p>
      <w:r>
        <w:t>この法律は、平成三年四月一日から施行する。</w:t>
      </w:r>
    </w:p>
    <w:p>
      <w:pPr>
        <w:pStyle w:val="Heading4"/>
      </w:pPr>
      <w:r>
        <w:t>第十条（旧軍人等の恩給年額の改定）</w:t>
      </w:r>
    </w:p>
    <w:p>
      <w:r>
        <w:t>旧軍人若しくは旧準軍人又はこれらの者の遺族に給する普通恩給又は扶助料については、平成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三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附則（平成四年三月三一日法律第四号）</w:t>
      </w:r>
    </w:p>
    <w:p>
      <w:pPr>
        <w:pStyle w:val="Heading4"/>
      </w:pPr>
      <w:r>
        <w:t>第一条（施行期日）</w:t>
      </w:r>
    </w:p>
    <w:p>
      <w:r>
        <w:t>この法律は、平成四年四月一日から施行する。</w:t>
      </w:r>
    </w:p>
    <w:p>
      <w:pPr>
        <w:pStyle w:val="Heading4"/>
      </w:pPr>
      <w:r>
        <w:t>第十二条（旧軍人等に給する普通恩給等の年額の改定）</w:t>
      </w:r>
    </w:p>
    <w:p>
      <w:r>
        <w:t>旧軍人若しくは旧準軍人に給する普通恩給又はこれらの者の遺族に給する扶助料については、平成四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四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附則（平成五年三月三一日法律第三号）</w:t>
      </w:r>
    </w:p>
    <w:p>
      <w:pPr>
        <w:pStyle w:val="Heading4"/>
      </w:pPr>
      <w:r>
        <w:t>第一条（施行期日）</w:t>
      </w:r>
    </w:p>
    <w:p>
      <w:r>
        <w:t>この法律は、平成五年四月一日から施行する。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五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五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附則（平成六年三月三一日法律第一四号）</w:t>
      </w:r>
    </w:p>
    <w:p>
      <w:pPr>
        <w:pStyle w:val="Heading4"/>
      </w:pPr>
      <w:r>
        <w:t>第一条（施行期日）</w:t>
      </w:r>
    </w:p>
    <w:p>
      <w:r>
        <w:t>この法律は、平成六年四月一日から施行する。</w:t>
      </w:r>
    </w:p>
    <w:p>
      <w:pPr>
        <w:pStyle w:val="Heading4"/>
      </w:pPr>
      <w:r>
        <w:t>第十二条（旧軍人等に給する普通恩給等の年額の改定）</w:t>
      </w:r>
    </w:p>
    <w:p>
      <w:r>
        <w:t>旧軍人若しくは旧準軍人に給する普通恩給又はこれらの者の遺族に給する扶助料については、平成六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六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附則（平成七年三月八日法律第二一号）</w:t>
      </w:r>
    </w:p>
    <w:p>
      <w:pPr>
        <w:pStyle w:val="Heading4"/>
      </w:pPr>
      <w:r>
        <w:t>第一条（施行期日）</w:t>
      </w:r>
    </w:p>
    <w:p>
      <w:r>
        <w:t>この法律は、平成七年四月一日から施行する。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七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七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附則（平成八年三月三一日法律第一一号）</w:t>
      </w:r>
    </w:p>
    <w:p>
      <w:pPr>
        <w:pStyle w:val="Heading4"/>
      </w:pPr>
      <w:r>
        <w:t>第一条（施行期日）</w:t>
      </w:r>
    </w:p>
    <w:p>
      <w:r>
        <w:t>この法律は、平成八年四月一日から施行する。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八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八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附則（平成九年三月二六日法律第四号）</w:t>
      </w:r>
    </w:p>
    <w:p>
      <w:pPr>
        <w:pStyle w:val="Heading4"/>
      </w:pPr>
      <w:r>
        <w:t>第一条（施行期日）</w:t>
      </w:r>
    </w:p>
    <w:p>
      <w:r>
        <w:t>この法律は、平成九年四月一日から施行する。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九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九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附則（平成一〇年三月二七日法律第八号）</w:t>
      </w:r>
    </w:p>
    <w:p>
      <w:pPr>
        <w:pStyle w:val="Heading4"/>
      </w:pPr>
      <w:r>
        <w:t>第一条（施行期日）</w:t>
      </w:r>
    </w:p>
    <w:p>
      <w:r>
        <w:t>この法律は、平成十年四月一日から施行する。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十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改正後の法律第百五十五号附則別表第一、附則別表第六及び附則別表第六の二の規定の適用については、改正後の法律第百五十五号附則別表第一中「七、九七六、四〇〇円」とあるのは「七、九一二、六〇〇円」と、「七、三〇二、六〇〇円」とあるのは「七、二四四、一〇〇円」と、改正後の法律第百五十五号附則別表第六中「七、五一三、八〇〇円」とあるのは「七、四五三、六〇〇円」と、改正後の法律第百五十五号附則別表第六の二中「八、二七六、七〇〇円」とあるのは「八、二一〇、五〇〇円」と、「七、三八二、九〇〇円」とあるのは「七、三二三、八〇〇円」と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附則（平成一一年三月三一日法律第七号）</w:t>
      </w:r>
    </w:p>
    <w:p>
      <w:pPr>
        <w:pStyle w:val="Heading4"/>
      </w:pPr>
      <w:r>
        <w:t>第一条（施行期日）</w:t>
      </w:r>
    </w:p>
    <w:p>
      <w:r>
        <w:t>この法律は、平成十一年四月一日から施行する。</w:t>
      </w:r>
    </w:p>
    <w:p>
      <w:pPr>
        <w:pStyle w:val="Heading4"/>
      </w:pPr>
      <w:r>
        <w:t>第十一条（旧軍人等に給する普通恩給等の年額の改定）</w:t>
      </w:r>
    </w:p>
    <w:p>
      <w:r>
        <w:t>旧軍人若しくは旧準軍人に給する普通恩給又はこれらの者の遺族に給する扶助料については、平成十一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第十二条（職権改定）</w:t>
      </w:r>
    </w:p>
    <w:p>
      <w:r>
        <w:t>この法律の附則の規定による恩給年額の改定は、裁定庁が受給者の請求を待たずに行う。</w:t>
      </w:r>
    </w:p>
    <w:p>
      <w:pPr>
        <w:pStyle w:val="Heading4"/>
      </w:pPr>
      <w:r>
        <w:t>第十三条（多額所得による恩給停止についての経過措置）</w:t>
      </w:r>
    </w:p>
    <w:p>
      <w:r>
        <w:t>平成十一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附則（平成一二年三月三一日法律第一一号）</w:t>
      </w:r>
    </w:p>
    <w:p>
      <w:pPr>
        <w:pStyle w:val="Heading4"/>
      </w:pPr>
      <w:r>
        <w:t>第一条（施行期日）</w:t>
      </w:r>
    </w:p>
    <w:p>
      <w:r>
        <w:t>この法律は、平成十二年四月一日から施行する。</w:t>
      </w:r>
    </w:p>
    <w:p>
      <w:pPr>
        <w:pStyle w:val="Heading4"/>
      </w:pPr>
      <w:r>
        <w:t>第十条（旧軍人等に給する普通恩給等の年額の改定）</w:t>
      </w:r>
    </w:p>
    <w:p>
      <w:r>
        <w:t>旧軍人若しくは旧準軍人に給する普通恩給又はこれらの者の遺族に給する扶助料については、平成十二年四月分以降、これらの年額を、改正後の法律第百五十五号附則別表第一の仮定俸給年額（改正後の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附則（平成一九年三月三一日法律第一三号）</w:t>
      </w:r>
    </w:p>
    <w:p>
      <w:pPr>
        <w:pStyle w:val="Heading4"/>
      </w:pPr>
      <w:r>
        <w:t>第一条（施行期日）</w:t>
      </w:r>
    </w:p>
    <w:p>
      <w:r>
        <w:t>この法律は、平成十九年十月一日から施行する。</w:t>
      </w:r>
    </w:p>
    <w:p>
      <w:pPr>
        <w:pStyle w:val="Heading4"/>
      </w:pPr>
      <w:r>
        <w:t>第二条（普通恩給等の年額の改定）</w:t>
      </w:r>
    </w:p>
    <w:p>
      <w:r>
        <w:t>普通恩給又は扶助料については、平成十九年十月分以降、これらの年額を、これらの年額の計算の基礎となっている俸給年額にそれぞれ調整改定率（第一条の規定による改正後の恩給法（以下「新恩給法」という。）第六十五条第二項に規定する調整改定率をいう。）を乗じて得た額（その額に五十円未満の端数があるときはこれを切り捨て、五十円以上百円未満の端数があるときはこれを百円に切り上げる。）を退職又は死亡当時の俸給年額とみなし、新恩給法、第二条の規定による改正後の恩給法の一部を改正する法律（昭和二十八年法律第百五十五号。以下「新昭和二十八年改正法」という。）その他の恩給に関する法令の規定によって算出して得た年額（その額に五十円未満の端数があるときはこれを切り捨て、五十円以上百円未満の端数があるときはこれを百円に切り上げる。）に改定する。</w:t>
      </w:r>
    </w:p>
    <w:p>
      <w:pPr>
        <w:pStyle w:val="Heading4"/>
      </w:pPr>
      <w:r>
        <w:t>第四条（恩給年額に関する経過措置）</w:t>
      </w:r>
    </w:p>
    <w:p>
      <w:r>
        <w:t>恩給年額（普通恩給及び扶助料を除き、加給又は加算の年額を含む。）は、平成十九年十月分以降、新恩給法、新昭和二十八年改正法、第三条の規定による改正後の旧軍人等の遺族に対する恩給等の特例に関する法律（以下「新昭和三十一年特例法」という。）、第四条の規定による改正後の恩給法等の一部を改正する法律（昭和四十一年法律第百二十一号。以下「新昭和四十一年改正法」という。）、第五条の規定による改正後の恩給法等の一部を改正する法律（昭和四十六年法律第八十一号）、第六条の規定による改正後の恩給法等の一部を改正する法律（昭和五十一年法律第五十一号。以下「新昭和五十一年改正法」という。）及び第七条の規定による改正後の恩給法等の一部を改正する法律（平成十一年法律第七号）の規定によって算出して得た年額に改定する。</w:t>
      </w:r>
    </w:p>
    <w:p>
      <w:pPr>
        <w:pStyle w:val="Heading5"/>
        <w:ind w:left="440"/>
      </w:pPr>
      <w:r>
        <w:t>２</w:t>
      </w:r>
    </w:p>
    <w:p>
      <w:pPr>
        <w:ind w:left="440"/>
      </w:pPr>
      <w:r>
        <w:t>平成十九年十月分から平成二十年九月分までの扶助料の年額に関する新恩給法別表第五号表、新昭和二十八年改正法附則第二十七条ただし書及び新昭和三十一年特例法第三条第二項ただし書の規定の適用については、同表中「一、四二〇、七〇〇円」とあるのは「一、四一五、九〇〇円」と、新昭和二十八年改正法附則第二十七条ただし書及び新昭和三十一年特例法第三条第二項ただし書中「百四十二万七百円」とあるのは「百四十一万五千九百円」とする。</w:t>
      </w:r>
    </w:p>
    <w:p>
      <w:pPr>
        <w:pStyle w:val="Heading4"/>
      </w:pPr>
      <w:r>
        <w:t>第七条（職権改定）</w:t>
      </w:r>
    </w:p>
    <w:p>
      <w:r>
        <w:t>この法律の附則の規定による恩給年額の改定は、裁定庁が受給者の請求を待たずに行う。</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w:t>
      <w:br/>
      <w:tab/>
      <w:t>（昭和三十一年法律第百七十七号）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旧軍人等の遺族に対する恩給等の特例に関する法律（昭和三十一年法律第百七十七号）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
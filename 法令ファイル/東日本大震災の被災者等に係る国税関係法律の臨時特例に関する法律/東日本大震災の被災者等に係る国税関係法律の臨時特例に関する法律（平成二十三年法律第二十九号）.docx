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w:t>
        <w:br/>
        <w:t>（平成二十三年法律第二十九号）</w:t>
      </w:r>
    </w:p>
    <w:p>
      <w:pPr>
        <w:pStyle w:val="Heading2"/>
      </w:pPr>
      <w:r>
        <w:t>第一章　総則</w:t>
      </w:r>
    </w:p>
    <w:p>
      <w:pPr>
        <w:pStyle w:val="Heading4"/>
      </w:pPr>
      <w:r>
        <w:t>第一条（趣旨）</w:t>
      </w:r>
    </w:p>
    <w:p>
      <w:r>
        <w:t>この法律は、東日本大震災の被災者等の負担の軽減を図る等のため、所得税法（昭和四十年法律第三十三号）その他の国税関係法律の特例を定めるものとする。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次章において、次の各号に掲げる用語の意義は、当該各号に定めるところによる。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確定申告書</w:t>
      </w:r>
    </w:p>
    <w:p>
      <w:pPr>
        <w:pStyle w:val="Heading6"/>
        <w:ind w:left="880"/>
      </w:pPr>
      <w:r>
        <w:t>三</w:t>
      </w:r>
    </w:p>
    <w:p>
      <w:pPr>
        <w:ind w:left="880"/>
      </w:pPr>
      <w:r>
        <w:t>修正申告書</w:t>
      </w:r>
    </w:p>
    <w:p>
      <w:pPr>
        <w:pStyle w:val="Heading6"/>
        <w:ind w:left="880"/>
      </w:pPr>
      <w:r>
        <w:t>四</w:t>
      </w:r>
    </w:p>
    <w:p>
      <w:pPr>
        <w:ind w:left="880"/>
      </w:pPr>
      <w:r>
        <w:t>更正請求書</w:t>
      </w:r>
    </w:p>
    <w:p>
      <w:pPr>
        <w:pStyle w:val="Heading6"/>
        <w:ind w:left="880"/>
      </w:pPr>
      <w:r>
        <w:t>五</w:t>
      </w:r>
    </w:p>
    <w:p>
      <w:pPr>
        <w:ind w:left="880"/>
      </w:pPr>
      <w:r>
        <w:t>棚卸資産</w:t>
      </w:r>
    </w:p>
    <w:p>
      <w:pPr>
        <w:pStyle w:val="Heading6"/>
        <w:ind w:left="880"/>
      </w:pPr>
      <w:r>
        <w:t>六</w:t>
      </w:r>
    </w:p>
    <w:p>
      <w:pPr>
        <w:ind w:left="880"/>
      </w:pPr>
      <w:r>
        <w:t>不動産所得、事業所得、山林所得又は雑所得</w:t>
      </w:r>
    </w:p>
    <w:p>
      <w:pPr>
        <w:pStyle w:val="Heading6"/>
        <w:ind w:left="880"/>
      </w:pPr>
      <w:r>
        <w:t>七</w:t>
      </w:r>
    </w:p>
    <w:p>
      <w:pPr>
        <w:ind w:left="880"/>
      </w:pPr>
      <w:r>
        <w:t>不動産所得の金額、事業所得の金額、山林所得の金額又は譲渡所得の金額</w:t>
      </w:r>
    </w:p>
    <w:p>
      <w:pPr>
        <w:pStyle w:val="Heading6"/>
        <w:ind w:left="880"/>
      </w:pPr>
      <w:r>
        <w:t>八</w:t>
      </w:r>
    </w:p>
    <w:p>
      <w:pPr>
        <w:ind w:left="880"/>
      </w:pPr>
      <w:r>
        <w:t>減価償却資産</w:t>
      </w:r>
    </w:p>
    <w:p>
      <w:pPr>
        <w:pStyle w:val="Heading6"/>
        <w:ind w:left="880"/>
      </w:pPr>
      <w:r>
        <w:t>九</w:t>
      </w:r>
    </w:p>
    <w:p>
      <w:pPr>
        <w:ind w:left="880"/>
      </w:pPr>
      <w:r>
        <w:t>国内</w:t>
      </w:r>
    </w:p>
    <w:p>
      <w:pPr>
        <w:pStyle w:val="Heading6"/>
        <w:ind w:left="880"/>
      </w:pPr>
      <w:r>
        <w:t>十</w:t>
      </w:r>
    </w:p>
    <w:p>
      <w:pPr>
        <w:ind w:left="880"/>
      </w:pPr>
      <w:r>
        <w:t>総所得金額</w:t>
      </w:r>
    </w:p>
    <w:p>
      <w:pPr>
        <w:pStyle w:val="Heading5"/>
        <w:ind w:left="440"/>
      </w:pPr>
      <w:r>
        <w:t>３</w:t>
      </w:r>
    </w:p>
    <w:p>
      <w:pPr>
        <w:ind w:left="440"/>
      </w:pPr>
      <w:r>
        <w:t>次条及び第三章において、次の各号に掲げる用語の意義は、当該各号に定めるところによる。</w:t>
      </w:r>
    </w:p>
    <w:p>
      <w:pPr>
        <w:pStyle w:val="Heading6"/>
        <w:ind w:left="880"/>
      </w:pPr>
      <w:r>
        <w:t>一</w:t>
      </w:r>
    </w:p>
    <w:p>
      <w:pPr>
        <w:ind w:left="880"/>
      </w:pPr>
      <w:r>
        <w:t>人格のない社団等</w:t>
      </w:r>
    </w:p>
    <w:p>
      <w:pPr>
        <w:pStyle w:val="Heading6"/>
        <w:ind w:left="880"/>
      </w:pPr>
      <w:r>
        <w:t>二</w:t>
      </w:r>
    </w:p>
    <w:p>
      <w:pPr>
        <w:ind w:left="880"/>
      </w:pPr>
      <w:r>
        <w:t>法人課税信託</w:t>
      </w:r>
    </w:p>
    <w:p>
      <w:pPr>
        <w:pStyle w:val="Heading6"/>
        <w:ind w:left="880"/>
      </w:pPr>
      <w:r>
        <w:t>三</w:t>
      </w:r>
    </w:p>
    <w:p>
      <w:pPr>
        <w:ind w:left="880"/>
      </w:pPr>
      <w:r>
        <w:t>事業年度</w:t>
      </w:r>
    </w:p>
    <w:p>
      <w:pPr>
        <w:pStyle w:val="Heading6"/>
        <w:ind w:left="880"/>
      </w:pPr>
      <w:r>
        <w:t>四</w:t>
      </w:r>
    </w:p>
    <w:p>
      <w:pPr>
        <w:ind w:left="880"/>
      </w:pPr>
      <w:r>
        <w:t>中間申告書</w:t>
      </w:r>
    </w:p>
    <w:p>
      <w:pPr>
        <w:pStyle w:val="Heading6"/>
        <w:ind w:left="880"/>
      </w:pPr>
      <w:r>
        <w:t>五</w:t>
      </w:r>
    </w:p>
    <w:p>
      <w:pPr>
        <w:ind w:left="880"/>
      </w:pPr>
      <w:r>
        <w:t>棚卸資産</w:t>
      </w:r>
    </w:p>
    <w:p>
      <w:pPr>
        <w:pStyle w:val="Heading6"/>
        <w:ind w:left="880"/>
      </w:pPr>
      <w:r>
        <w:t>六</w:t>
      </w:r>
    </w:p>
    <w:p>
      <w:pPr>
        <w:ind w:left="880"/>
      </w:pPr>
      <w:r>
        <w:t>確定申告書</w:t>
      </w:r>
    </w:p>
    <w:p>
      <w:pPr>
        <w:pStyle w:val="Heading6"/>
        <w:ind w:left="880"/>
      </w:pPr>
      <w:r>
        <w:t>七</w:t>
      </w:r>
    </w:p>
    <w:p>
      <w:pPr>
        <w:ind w:left="880"/>
      </w:pPr>
      <w:r>
        <w:t>還付加算金</w:t>
      </w:r>
    </w:p>
    <w:p>
      <w:pPr>
        <w:pStyle w:val="Heading6"/>
        <w:ind w:left="880"/>
      </w:pPr>
      <w:r>
        <w:t>八</w:t>
      </w:r>
    </w:p>
    <w:p>
      <w:pPr>
        <w:ind w:left="880"/>
      </w:pPr>
      <w:r>
        <w:t>更正</w:t>
      </w:r>
    </w:p>
    <w:p>
      <w:pPr>
        <w:pStyle w:val="Heading6"/>
        <w:ind w:left="880"/>
      </w:pPr>
      <w:r>
        <w:t>九</w:t>
      </w:r>
    </w:p>
    <w:p>
      <w:pPr>
        <w:ind w:left="880"/>
      </w:pPr>
      <w:r>
        <w:t>充当</w:t>
      </w:r>
    </w:p>
    <w:p>
      <w:pPr>
        <w:pStyle w:val="Heading6"/>
        <w:ind w:left="880"/>
      </w:pPr>
      <w:r>
        <w:t>十</w:t>
      </w:r>
    </w:p>
    <w:p>
      <w:pPr>
        <w:ind w:left="880"/>
      </w:pPr>
      <w:r>
        <w:t>減価償却資産</w:t>
      </w:r>
    </w:p>
    <w:p>
      <w:pPr>
        <w:pStyle w:val="Heading6"/>
        <w:ind w:left="880"/>
      </w:pPr>
      <w:r>
        <w:t>十一</w:t>
      </w:r>
    </w:p>
    <w:p>
      <w:pPr>
        <w:ind w:left="880"/>
      </w:pPr>
      <w:r>
        <w:t>修正申告書</w:t>
      </w:r>
    </w:p>
    <w:p>
      <w:pPr>
        <w:pStyle w:val="Heading6"/>
        <w:ind w:left="880"/>
      </w:pPr>
      <w:r>
        <w:t>十二</w:t>
      </w:r>
    </w:p>
    <w:p>
      <w:pPr>
        <w:ind w:left="880"/>
      </w:pPr>
      <w:r>
        <w:t>更正請求書</w:t>
      </w:r>
    </w:p>
    <w:p>
      <w:pPr>
        <w:pStyle w:val="Heading6"/>
        <w:ind w:left="880"/>
      </w:pPr>
      <w:r>
        <w:t>十三</w:t>
      </w:r>
    </w:p>
    <w:p>
      <w:pPr>
        <w:ind w:left="880"/>
      </w:pPr>
      <w:r>
        <w:t>通算子法人</w:t>
      </w:r>
    </w:p>
    <w:p>
      <w:pPr>
        <w:pStyle w:val="Heading6"/>
        <w:ind w:left="880"/>
      </w:pPr>
      <w:r>
        <w:t>十四</w:t>
      </w:r>
    </w:p>
    <w:p>
      <w:pPr>
        <w:ind w:left="880"/>
      </w:pPr>
      <w:r>
        <w:t>青色申告書</w:t>
      </w:r>
    </w:p>
    <w:p>
      <w:pPr>
        <w:pStyle w:val="Heading6"/>
        <w:ind w:left="880"/>
      </w:pPr>
      <w:r>
        <w:t>十五</w:t>
      </w:r>
    </w:p>
    <w:p>
      <w:pPr>
        <w:ind w:left="880"/>
      </w:pPr>
      <w:r>
        <w:t>内国法人</w:t>
      </w:r>
    </w:p>
    <w:p>
      <w:pPr>
        <w:pStyle w:val="Heading6"/>
        <w:ind w:left="880"/>
      </w:pPr>
      <w:r>
        <w:t>十六</w:t>
      </w:r>
    </w:p>
    <w:p>
      <w:pPr>
        <w:ind w:left="880"/>
      </w:pPr>
      <w:r>
        <w:t>通算親法人</w:t>
      </w:r>
    </w:p>
    <w:p>
      <w:pPr>
        <w:pStyle w:val="Heading6"/>
        <w:ind w:left="880"/>
      </w:pPr>
      <w:r>
        <w:t>十六の二</w:t>
      </w:r>
    </w:p>
    <w:p>
      <w:pPr>
        <w:ind w:left="880"/>
      </w:pPr>
      <w:r>
        <w:t>通算法人</w:t>
      </w:r>
    </w:p>
    <w:p>
      <w:pPr>
        <w:pStyle w:val="Heading6"/>
        <w:ind w:left="880"/>
      </w:pPr>
      <w:r>
        <w:t>十六の三</w:t>
      </w:r>
    </w:p>
    <w:p>
      <w:pPr>
        <w:ind w:left="880"/>
      </w:pPr>
      <w:r>
        <w:t>通算完全支配関係</w:t>
      </w:r>
    </w:p>
    <w:p>
      <w:pPr>
        <w:pStyle w:val="Heading6"/>
        <w:ind w:left="880"/>
      </w:pPr>
      <w:r>
        <w:t>十六の四</w:t>
      </w:r>
    </w:p>
    <w:p>
      <w:pPr>
        <w:ind w:left="880"/>
      </w:pPr>
      <w:r>
        <w:t>期限後申告書</w:t>
      </w:r>
    </w:p>
    <w:p>
      <w:pPr>
        <w:pStyle w:val="Heading6"/>
        <w:ind w:left="880"/>
      </w:pPr>
      <w:r>
        <w:t>十七</w:t>
      </w:r>
    </w:p>
    <w:p>
      <w:pPr>
        <w:ind w:left="880"/>
      </w:pPr>
      <w:r>
        <w:t>適格合併</w:t>
      </w:r>
    </w:p>
    <w:p>
      <w:pPr>
        <w:pStyle w:val="Heading6"/>
        <w:ind w:left="880"/>
      </w:pPr>
      <w:r>
        <w:t>十八</w:t>
      </w:r>
    </w:p>
    <w:p>
      <w:pPr>
        <w:ind w:left="880"/>
      </w:pPr>
      <w:r>
        <w:t>適格分割</w:t>
      </w:r>
    </w:p>
    <w:p>
      <w:pPr>
        <w:pStyle w:val="Heading6"/>
        <w:ind w:left="880"/>
      </w:pPr>
      <w:r>
        <w:t>十九</w:t>
      </w:r>
    </w:p>
    <w:p>
      <w:pPr>
        <w:ind w:left="880"/>
      </w:pPr>
      <w:r>
        <w:t>適格現物出資</w:t>
      </w:r>
    </w:p>
    <w:p>
      <w:pPr>
        <w:pStyle w:val="Heading6"/>
        <w:ind w:left="880"/>
      </w:pPr>
      <w:r>
        <w:t>二十</w:t>
      </w:r>
    </w:p>
    <w:p>
      <w:pPr>
        <w:ind w:left="880"/>
      </w:pPr>
      <w:r>
        <w:t>適格現物分配</w:t>
      </w:r>
    </w:p>
    <w:p>
      <w:pPr>
        <w:pStyle w:val="Heading6"/>
        <w:ind w:left="880"/>
      </w:pPr>
      <w:r>
        <w:t>二十一</w:t>
      </w:r>
    </w:p>
    <w:p>
      <w:pPr>
        <w:ind w:left="880"/>
      </w:pPr>
      <w:r>
        <w:t>被合併法人</w:t>
      </w:r>
    </w:p>
    <w:p>
      <w:pPr>
        <w:pStyle w:val="Heading6"/>
        <w:ind w:left="880"/>
      </w:pPr>
      <w:r>
        <w:t>二十二</w:t>
      </w:r>
    </w:p>
    <w:p>
      <w:pPr>
        <w:ind w:left="880"/>
      </w:pPr>
      <w:r>
        <w:t>分割法人</w:t>
      </w:r>
    </w:p>
    <w:p>
      <w:pPr>
        <w:pStyle w:val="Heading6"/>
        <w:ind w:left="880"/>
      </w:pPr>
      <w:r>
        <w:t>二十三</w:t>
      </w:r>
    </w:p>
    <w:p>
      <w:pPr>
        <w:ind w:left="880"/>
      </w:pPr>
      <w:r>
        <w:t>現物出資法人</w:t>
      </w:r>
    </w:p>
    <w:p>
      <w:pPr>
        <w:pStyle w:val="Heading6"/>
        <w:ind w:left="880"/>
      </w:pPr>
      <w:r>
        <w:t>二十四</w:t>
      </w:r>
    </w:p>
    <w:p>
      <w:pPr>
        <w:ind w:left="880"/>
      </w:pPr>
      <w:r>
        <w:t>現物分配法人</w:t>
      </w:r>
    </w:p>
    <w:p>
      <w:pPr>
        <w:pStyle w:val="Heading6"/>
        <w:ind w:left="880"/>
      </w:pPr>
      <w:r>
        <w:t>二十五</w:t>
      </w:r>
    </w:p>
    <w:p>
      <w:pPr>
        <w:ind w:left="880"/>
      </w:pPr>
      <w:r>
        <w:t>損金経理</w:t>
      </w:r>
    </w:p>
    <w:p>
      <w:pPr>
        <w:pStyle w:val="Heading6"/>
        <w:ind w:left="880"/>
      </w:pPr>
      <w:r>
        <w:t>二十六</w:t>
      </w:r>
    </w:p>
    <w:p>
      <w:pPr>
        <w:ind w:left="880"/>
      </w:pPr>
      <w:r>
        <w:t>適格分割型分割</w:t>
      </w:r>
    </w:p>
    <w:p>
      <w:pPr>
        <w:pStyle w:val="Heading6"/>
        <w:ind w:left="880"/>
      </w:pPr>
      <w:r>
        <w:t>二十七</w:t>
      </w:r>
    </w:p>
    <w:p>
      <w:pPr>
        <w:ind w:left="880"/>
      </w:pPr>
      <w:r>
        <w:t>合併法人</w:t>
      </w:r>
    </w:p>
    <w:p>
      <w:pPr>
        <w:pStyle w:val="Heading6"/>
        <w:ind w:left="880"/>
      </w:pPr>
      <w:r>
        <w:t>二十八</w:t>
      </w:r>
    </w:p>
    <w:p>
      <w:pPr>
        <w:ind w:left="880"/>
      </w:pPr>
      <w:r>
        <w:t>分割承継法人</w:t>
      </w:r>
    </w:p>
    <w:p>
      <w:pPr>
        <w:pStyle w:val="Heading6"/>
        <w:ind w:left="880"/>
      </w:pPr>
      <w:r>
        <w:t>二十九</w:t>
      </w:r>
    </w:p>
    <w:p>
      <w:pPr>
        <w:ind w:left="880"/>
      </w:pPr>
      <w:r>
        <w:t>国内</w:t>
      </w:r>
    </w:p>
    <w:p>
      <w:pPr>
        <w:pStyle w:val="Heading6"/>
        <w:ind w:left="880"/>
      </w:pPr>
      <w:r>
        <w:t>三十</w:t>
      </w:r>
    </w:p>
    <w:p>
      <w:pPr>
        <w:ind w:left="880"/>
      </w:pPr>
      <w:r>
        <w:t>被現物出資法人</w:t>
      </w:r>
    </w:p>
    <w:p>
      <w:pPr>
        <w:pStyle w:val="Heading6"/>
        <w:ind w:left="880"/>
      </w:pPr>
      <w:r>
        <w:t>三十一</w:t>
      </w:r>
    </w:p>
    <w:p>
      <w:pPr>
        <w:ind w:left="880"/>
      </w:pPr>
      <w:r>
        <w:t>被現物分配法人</w:t>
      </w:r>
    </w:p>
    <w:p>
      <w:pPr>
        <w:pStyle w:val="Heading6"/>
        <w:ind w:left="880"/>
      </w:pPr>
      <w:r>
        <w:t>三十二</w:t>
      </w:r>
    </w:p>
    <w:p>
      <w:pPr>
        <w:ind w:left="880"/>
      </w:pPr>
      <w:r>
        <w:t>株式交換等完全子法人</w:t>
      </w:r>
    </w:p>
    <w:p>
      <w:pPr>
        <w:pStyle w:val="Heading6"/>
        <w:ind w:left="880"/>
      </w:pPr>
      <w:r>
        <w:t>三十三</w:t>
      </w:r>
    </w:p>
    <w:p>
      <w:pPr>
        <w:ind w:left="880"/>
      </w:pPr>
      <w:r>
        <w:t>株式移転完全子法人</w:t>
      </w:r>
    </w:p>
    <w:p>
      <w:pPr>
        <w:pStyle w:val="Heading5"/>
        <w:ind w:left="440"/>
      </w:pPr>
      <w:r>
        <w:t>４</w:t>
      </w:r>
    </w:p>
    <w:p>
      <w:pPr>
        <w:ind w:left="440"/>
      </w:pPr>
      <w:r>
        <w:t>第六章において、次の各号に掲げる用語の意義は、当該各号に定めるところによる。</w:t>
      </w:r>
    </w:p>
    <w:p>
      <w:pPr>
        <w:pStyle w:val="Heading6"/>
        <w:ind w:left="880"/>
      </w:pPr>
      <w:r>
        <w:t>一</w:t>
      </w:r>
    </w:p>
    <w:p>
      <w:pPr>
        <w:ind w:left="880"/>
      </w:pPr>
      <w:r>
        <w:t>事業者</w:t>
      </w:r>
    </w:p>
    <w:p>
      <w:pPr>
        <w:pStyle w:val="Heading6"/>
        <w:ind w:left="880"/>
      </w:pPr>
      <w:r>
        <w:t>二</w:t>
      </w:r>
    </w:p>
    <w:p>
      <w:pPr>
        <w:ind w:left="880"/>
      </w:pPr>
      <w:r>
        <w:t>課税期間</w:t>
      </w:r>
    </w:p>
    <w:p>
      <w:pPr>
        <w:pStyle w:val="Heading6"/>
        <w:ind w:left="880"/>
      </w:pPr>
      <w:r>
        <w:t>三</w:t>
      </w:r>
    </w:p>
    <w:p>
      <w:pPr>
        <w:ind w:left="880"/>
      </w:pPr>
      <w:r>
        <w:t>酒類</w:t>
      </w:r>
    </w:p>
    <w:p>
      <w:pPr>
        <w:pStyle w:val="Heading4"/>
      </w:pPr>
      <w:r>
        <w:t>第三条（法人課税信託の受託者等に関するこの法律の適用）</w:t>
      </w:r>
    </w:p>
    <w:p>
      <w:r>
        <w:t>人格のない社団等及び法人課税信託の受託者である個人は、法人とみなして、この法律（第三十三条及び第四章を除く。）の規定を適用する。</w:t>
      </w:r>
    </w:p>
    <w:p>
      <w:pPr>
        <w:pStyle w:val="Heading2"/>
      </w:pPr>
      <w:r>
        <w:t>第二章　所得税法等の特例</w:t>
      </w:r>
    </w:p>
    <w:p>
      <w:pPr>
        <w:pStyle w:val="Heading4"/>
      </w:pPr>
      <w:r>
        <w:t>第四条（雑損控除の特例）</w:t>
      </w:r>
    </w:p>
    <w:p>
      <w:r>
        <w:t>居住者又はその者と生計を一にする配偶者その他の親族で政令で定めるものの有する所得税法第七十二条第一項に規定する資産について東日本大震災により生じた損失の金額（東日本大震災に関連するその居住者によるやむを得ない支出で政令で定めるもの（以下この項において「災害関連支出」という。）の金額を含むものとし、保険金、損害賠償金その他これらに類するものにより補塡される部分の金額を除く。以下この項、次条第一項及び第六条第四項において「特例損失金額」という。）がある場合には、特例損失金額（災害関連支出がある場合には、次項に規定する確定申告書、修正申告書又は更正請求書の提出の日の前日までに支出したものに限る。以下この項において「損失対象金額」という。）について、その居住者の選択により、平成二十二年において生じた同法第七十二条第一項に規定する損失の金額として、同法の規定を適用することができる。</w:t>
      </w:r>
    </w:p>
    <w:p>
      <w:pPr>
        <w:pStyle w:val="Heading5"/>
        <w:ind w:left="440"/>
      </w:pPr>
      <w:r>
        <w:t>２</w:t>
      </w:r>
    </w:p>
    <w:p>
      <w:pPr>
        <w:ind w:left="440"/>
      </w:pPr>
      <w:r>
        <w:t>前項の規定は、平成二十二年分の確定申告書、修正申告書又は更正請求書に同項の規定の適用を受けようとする旨の記載がある場合に限り、適用する。</w:t>
      </w:r>
    </w:p>
    <w:p>
      <w:pPr>
        <w:pStyle w:val="Heading5"/>
        <w:ind w:left="440"/>
      </w:pPr>
      <w:r>
        <w:t>３</w:t>
      </w:r>
    </w:p>
    <w:p>
      <w:pPr>
        <w:ind w:left="440"/>
      </w:pPr>
      <w:r>
        <w:t>居住者又は所得税法第七十二条第一項に規定する親族の有する同項に規定する資産が東日本大震災により損壊し、又はその価値が減少した場合その他東日本大震災により当該資産を使用することが困難となっ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った居住者が、当該事情がやんだ日の翌日から三年を経過した日の前日までに震災関連原状回復支出をしたときは、当該震災関連原状回復支出をした場合は同条第一項に規定する政令で定めるやむを得ない支出をした場合と、当該震災関連原状回復支出をした金額は同項に規定する支出をした金額と、当該震災関連原状回復支出をした金額（保険金、損害賠償金その他これらに類するものにより補塡される部分の金額を除く。）は同項第一号に規定する災害関連支出の金額とそれぞれみなして、同条の規定を適用する。</w:t>
      </w:r>
    </w:p>
    <w:p>
      <w:pPr>
        <w:pStyle w:val="Heading6"/>
        <w:ind w:left="880"/>
      </w:pPr>
      <w:r>
        <w:t>一</w:t>
      </w:r>
    </w:p>
    <w:p>
      <w:pPr>
        <w:ind w:left="880"/>
      </w:pPr>
      <w:r>
        <w:t>災害により生じた土砂その他の障害物を除去するための支出</w:t>
      </w:r>
    </w:p>
    <w:p>
      <w:pPr>
        <w:pStyle w:val="Heading6"/>
        <w:ind w:left="880"/>
      </w:pPr>
      <w:r>
        <w:t>二</w:t>
      </w:r>
    </w:p>
    <w:p>
      <w:pPr>
        <w:ind w:left="880"/>
      </w:pPr>
      <w:r>
        <w:t>当該資産の原状回復のための支出（当該災害により生じた当該資産に係る損失の金額として政令で定めるところにより計算される金額に相当する部分の支出を除く。）</w:t>
      </w:r>
    </w:p>
    <w:p>
      <w:pPr>
        <w:pStyle w:val="Heading6"/>
        <w:ind w:left="880"/>
      </w:pPr>
      <w:r>
        <w:t>三</w:t>
      </w:r>
    </w:p>
    <w:p>
      <w:pPr>
        <w:ind w:left="880"/>
      </w:pPr>
      <w:r>
        <w:t>当該資産の損壊又はその価値の減少を防止するための支出</w:t>
      </w:r>
    </w:p>
    <w:p>
      <w:pPr>
        <w:pStyle w:val="Heading4"/>
      </w:pPr>
      <w:r>
        <w:t>第五条（雑損失の繰越控除の特例）</w:t>
      </w:r>
    </w:p>
    <w:p>
      <w:r>
        <w:t>確定申告書を提出する居住者が特定雑損失金額（所得税法第二条第一項第二十六号に規定する雑損失の金額のうち、特例損失金額に係るものをいう。）を有する場合には、当該特定雑損失金額の生じた年の翌年以後五年内の各年分における同法第七十一条の規定の適用については、同条第一項中「雑損失の金額（」とあるのは「雑損失の金額で特定雑損失金額（東日本大震災の被災者等に係る国税関係法律の臨時特例に関する法律（平成二十三年法律第二十九号）第五条第一項（雑損失の繰越控除の特例）に規定する特定雑損失金額をいう。以下この項において同じ。）以外のもの（」と、「除く。）は」とあるのは「除く。）及び当該居住者のその年の前年以前五年内において生じた特定雑損失金額（この項又は同条第一項の規定により前年以前において控除されたものを除く。）は」とする。</w:t>
      </w:r>
    </w:p>
    <w:p>
      <w:pPr>
        <w:pStyle w:val="Heading5"/>
        <w:ind w:left="440"/>
      </w:pPr>
      <w:r>
        <w:t>２</w:t>
      </w:r>
    </w:p>
    <w:p>
      <w:pPr>
        <w:ind w:left="440"/>
      </w:pPr>
      <w:r>
        <w:t>前項の規定の適用がある場合における所得税法その他所得税に関する法令の規定の適用については、所得税法第百二十三条第一項中「（雑損失の繰越控除）」とあるのは「（雑損失の繰越控除）（東日本大震災の被災者等に係る国税関係法律の臨時特例に関する法律第五条第一項（雑損失の繰越控除の特例）の規定により適用される場合を含む。以下この条において同じ。）」と、同項第三号及び同条第二項第二号並びに同法第百二十七条第三項中「前年以前三年内」とあるのは「前年以前五年内」とする。</w:t>
      </w:r>
    </w:p>
    <w:p>
      <w:pPr>
        <w:pStyle w:val="Heading5"/>
        <w:ind w:left="440"/>
      </w:pPr>
      <w:r>
        <w:t>３</w:t>
      </w:r>
    </w:p>
    <w:p>
      <w:pPr>
        <w:ind w:left="440"/>
      </w:pPr>
      <w:r>
        <w:t>第一項の規定の適用がある場合における国税通則法の規定の適用については、同法第二条第六号ハ（１）中「同法」とあるのは、「同法又は東日本大震災の被災者等に係る国税関係法律の臨時特例に関する法律（平成二十三年法律第二十九号）」とする。</w:t>
      </w:r>
    </w:p>
    <w:p>
      <w:pPr>
        <w:pStyle w:val="Heading4"/>
      </w:pPr>
      <w:r>
        <w:t>第六条（被災事業用資産の損失の必要経費算入に関する特例等）</w:t>
      </w:r>
    </w:p>
    <w:p>
      <w:r>
        <w:t>居住者の有する棚卸資産について東日本大震災により生じた損失の金額（東日本大震災に関連するやむを得ない支出で政令で定めるもの（以下この条において「災害関連支出」という。）の金額を含む。以下この項及び次条第四項において「棚卸資産震災損失額」という。）がある場合には、棚卸資産震災損失額（災害関連支出がある場合には、第五項に規定する確定申告書、修正申告書又は更正請求書の提出の日（次項から第四項までにおいて「申告書等提出日」という。）の前日までに支出したものに限る。以下この項において「棚卸資産損失対象額」という。）について、その者の選択により、平成二十二年において生じたものとして、その者の同年分の事業所得の金額の計算上必要経費に算入することができる。</w:t>
      </w:r>
    </w:p>
    <w:p>
      <w:pPr>
        <w:pStyle w:val="Heading5"/>
        <w:ind w:left="440"/>
      </w:pPr>
      <w:r>
        <w:t>２</w:t>
      </w:r>
    </w:p>
    <w:p>
      <w:pPr>
        <w:ind w:left="440"/>
      </w:pPr>
      <w:r>
        <w:t>居住者の営む不動産所得、事業所得又は山林所得を生ずべき事業の用に供される固定資産（所得税法第二条第一項第十八号に規定する固定資産をいう。）その他これに準ずる資産で政令で定めるもの（次条第一項及び第七項において「固定資産等」という。）について東日本大震災により生じた損失の金額（東日本大震災に関連する災害関連支出の金額を含むものとし、保険金、損害賠償金その他これらに類するものにより補塡される部分の金額を除く。以下この条及び次条第四項において「固定資産震災損失額」という。）がある場合には、固定資産震災損失額（災害関連支出がある場合には、申告書等提出日の前日までに支出したものに限る。以下この項において「固定資産損失対象額」という。）について、その者の選択により、平成二十二年において生じた同法第五十一条第一項に規定する損失の金額として、同法の規定を適用することができる。</w:t>
      </w:r>
    </w:p>
    <w:p>
      <w:pPr>
        <w:pStyle w:val="Heading5"/>
        <w:ind w:left="440"/>
      </w:pPr>
      <w:r>
        <w:t>３</w:t>
      </w:r>
    </w:p>
    <w:p>
      <w:pPr>
        <w:ind w:left="440"/>
      </w:pPr>
      <w:r>
        <w:t>居住者の有する山林について東日本大震災により生じた損失の金額（東日本大震災に関連する災害関連支出の金額を含むものとし、保険金、損害賠償金その他これらに類するものにより補塡される部分の金額を除く。以下この項及び次条第四項において「山林震災損失額」という。）がある場合には、山林震災損失額（災害関連支出がある場合には、申告書等提出日の前日までに支出したものに限る。以下この項において「山林損失対象額」という。）について、その者の選択により、平成二十二年において生じた所得税法第五十一条第三項に規定する損失の金額として、同法の規定を適用することができる。</w:t>
      </w:r>
    </w:p>
    <w:p>
      <w:pPr>
        <w:pStyle w:val="Heading5"/>
        <w:ind w:left="440"/>
      </w:pPr>
      <w:r>
        <w:t>４</w:t>
      </w:r>
    </w:p>
    <w:p>
      <w:pPr>
        <w:ind w:left="440"/>
      </w:pPr>
      <w:r>
        <w:t>居住者の不動産所得若しくは雑所得を生ずべき業務の用に供され、又はこれらの所得の基因となる所得税法第五十一条第四項に規定する資産について東日本大震災により生じた損失の金額（東日本大震災に関連する災害関連支出の金額を含むものとし、保険金、損害賠償金その他これらに類するものにより補塡される部分の金額及び固定資産震災損失額又は特例損失金額を除く。以下この項において「業務用資産震災損失額」という。）がある場合には、業務用資産震災損失額（災害関連支出がある場合には、申告書等提出日の前日までに支出したものに限る。以下この項において「業務用資産損失対象額」という。）について、その者の選択により、平成二十二年において生じた同条第四項に規定する損失の金額として、同法の規定を適用することができる。</w:t>
      </w:r>
    </w:p>
    <w:p>
      <w:pPr>
        <w:pStyle w:val="Heading5"/>
        <w:ind w:left="440"/>
      </w:pPr>
      <w:r>
        <w:t>５</w:t>
      </w:r>
    </w:p>
    <w:p>
      <w:pPr>
        <w:ind w:left="440"/>
      </w:pPr>
      <w:r>
        <w:t>前各項の規定は、平成二十二年分の確定申告書、修正申告書又は更正請求書にこれらの規定の適用を受けようとする旨及びこれらの規定により必要経費に算入される金額の記載がある場合に限り、適用する。</w:t>
      </w:r>
    </w:p>
    <w:p>
      <w:pPr>
        <w:pStyle w:val="Heading4"/>
      </w:pPr>
      <w:r>
        <w:t>第七条（純損失の繰越控除の特例）</w:t>
      </w:r>
    </w:p>
    <w:p>
      <w:r>
        <w:t>確定申告書を提出する居住者のうち次に掲げる要件のいずれかを満たす者（平成二十三年分の所得税につき青色申告書を提出している者に限る。）が平成二十三年純損失金額（その者の平成二十三年において生じた純損失の金額をいう。）又は被災純損失金額（同年において生じたものを除く。以下この項において同じ。）を有する場合には、当該平成二十三年純損失金額又は当該被災純損失金額の生じた年の翌年以後五年内の各年分における所得税法第七十条の規定の適用については、同条第一項中「純損失の金額（」とあるのは「純損失の金額で平成二十三年純損失金額（東日本大震災の被災者等に係る国税関係法律の臨時特例に関する法律第七条第一項（純損失の繰越控除の特例）に規定する平成二十三年純損失金額をいう。以下この項において同じ。）及び被災純損失金額（同条第一項に規定する被災純損失金額をいう。次項において同じ。）以外のもの（」と、「がある」とあるのは「並びに当該居住者のその年の前年以前五年内において生じた平成二十三年純損失金額（この項の規定により前年以前において控除されたもの及び同条第二項の規定により還付を受けるべき金額の計算の基礎となつたものを除く。）がある」と、「当該純損失の金額」とあるのは「当該純損失の金額及び当該平成二十三年純損失金額」と、同条第二項中「純損失の金額（」とあるのは「純損失の金額で被災純損失金額以外のもの（」と、「のうち、」とあるのは「のうち」と、「政令で定めるもの」とあるのは「政令で定めるもの及び当該居住者のその年の前年以前五年内において生じた被災純損失金額（この項の規定により前年以前において控除されたもの及び同条第二項の規定により還付を受けるべき金額の計算の基礎となつたものを除く。）」と、「純損失の金額に」とあるのは「純損失の金額及び当該被災純損失金額に」とする。</w:t>
      </w:r>
    </w:p>
    <w:p>
      <w:pPr>
        <w:pStyle w:val="Heading6"/>
        <w:ind w:left="880"/>
      </w:pPr>
      <w:r>
        <w:t>一</w:t>
      </w:r>
    </w:p>
    <w:p>
      <w:pPr>
        <w:ind w:left="880"/>
      </w:pPr>
      <w:r>
        <w:t>事業資産震災損失額の当該居住者の有する事業用固定資産（土地及び土地の上に存する権利以外の固定資産等をいう。次号及び第四項において同じ。）でその者の営む事業所得を生ずべき事業の用に供されるものの価額として政令で定める金額に相当する金額の合計額のうちに占める割合が十分の一以上であること。</w:t>
      </w:r>
    </w:p>
    <w:p>
      <w:pPr>
        <w:pStyle w:val="Heading6"/>
        <w:ind w:left="880"/>
      </w:pPr>
      <w:r>
        <w:t>二</w:t>
      </w:r>
    </w:p>
    <w:p>
      <w:pPr>
        <w:ind w:left="880"/>
      </w:pPr>
      <w:r>
        <w:t>不動産等震災損失額の当該居住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２</w:t>
      </w:r>
    </w:p>
    <w:p>
      <w:pPr>
        <w:ind w:left="440"/>
      </w:pPr>
      <w:r>
        <w:t>確定申告書を提出する居住者のうち前項各号に掲げる要件のいずれかを満たす者（同項の規定の適用を受ける者を除く。）が平成二十三年特定純損失金額又は被災純損失金額（平成二十三年において生じたものを除く。以下この項において同じ。）を有する場合には、当該平成二十三年特定純損失金額又は当該被災純損失金額の生じた年の翌年以後五年内の各年分における所得税法第七十条の規定の適用については、同条第一項中「純損失の金額（」とあるのは「純損失の金額で被災純損失金額（東日本大震災の被災者等に係る国税関係法律の臨時特例に関する法律（次項において「震災特例法」という。）第七条第二項（純損失の繰越控除の特例）に規定する被災純損失金額をいう。次項において同じ。）以外のもの（」と、同条第二項中「純損失の金額（」とあるのは「純損失の金額で平成二十三年特定純損失金額（震災特例法第七条第二項に規定する平成二十三年特定純損失金額をいう。以下この項において同じ。）及び被災純損失金額以外のもの（」と、「のうち、」とあるのは「のうち」と、「政令で定めるもの」とあるのは「政令で定めるもの並びに当該居住者のその年の前年以前五年内において生じた平成二十三年特定純損失金額（この項の規定により前年以前において控除されたものを除く。）及び被災純損失金額（この項の規定により前年以前において控除されたもの及び同条第二項の規定により還付を受けるべき金額の計算の基礎となつたものを除く。）」と、「純損失の金額に」とあるのは「純損失の金額並びに当該平成二十三年特定純損失金額及び当該被災純損失金額に」とする。</w:t>
      </w:r>
    </w:p>
    <w:p>
      <w:pPr>
        <w:pStyle w:val="Heading5"/>
        <w:ind w:left="440"/>
      </w:pPr>
      <w:r>
        <w:t>３</w:t>
      </w:r>
    </w:p>
    <w:p>
      <w:pPr>
        <w:ind w:left="440"/>
      </w:pPr>
      <w:r>
        <w:t>確定申告書を提出する居住者（前二項の規定の適用を受ける者を除く。）が被災純損失金額を有する場合には、当該被災純損失金額の生じた年の翌年以後五年内の各年分における所得税法第七十条の規定の適用については、同条第一項中「純損失の金額（」とあるのは「純損失の金額で被災純損失金額（東日本大震災の被災者等に係る国税関係法律の臨時特例に関する法律第七条第三項（純損失の繰越控除の特例）に規定する被災純損失金額をいう。次項において同じ。）以外のもの（」と、同条第二項中「純損失の金額（」とあるのは「純損失の金額で被災純損失金額以外のもの（」と、「のうち、」とあるのは「のうち」と、「政令で定めるもの」とあるのは「政令で定めるもの及び当該居住者のその年の前年以前五年内において生じた被災純損失金額（この項の規定により前年以前において控除されたもの及び同条第二項の規定により還付を受けるべき金額の計算の基礎となつたものを除く。）」と、「純損失の金額に」とあるのは「純損失の金額及び当該被災純損失金額に」とする。</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青色申告書</w:t>
      </w:r>
    </w:p>
    <w:p>
      <w:pPr>
        <w:pStyle w:val="Heading6"/>
        <w:ind w:left="880"/>
      </w:pPr>
      <w:r>
        <w:t>二</w:t>
      </w:r>
    </w:p>
    <w:p>
      <w:pPr>
        <w:ind w:left="880"/>
      </w:pPr>
      <w:r>
        <w:t>純損失の金額</w:t>
      </w:r>
    </w:p>
    <w:p>
      <w:pPr>
        <w:pStyle w:val="Heading6"/>
        <w:ind w:left="880"/>
      </w:pPr>
      <w:r>
        <w:t>三</w:t>
      </w:r>
    </w:p>
    <w:p>
      <w:pPr>
        <w:ind w:left="880"/>
      </w:pPr>
      <w:r>
        <w:t>被災純損失金額</w:t>
      </w:r>
    </w:p>
    <w:p>
      <w:pPr>
        <w:pStyle w:val="Heading6"/>
        <w:ind w:left="880"/>
      </w:pPr>
      <w:r>
        <w:t>四</w:t>
      </w:r>
    </w:p>
    <w:p>
      <w:pPr>
        <w:ind w:left="880"/>
      </w:pPr>
      <w:r>
        <w:t>事業資産震災損失額</w:t>
      </w:r>
    </w:p>
    <w:p>
      <w:pPr>
        <w:pStyle w:val="Heading6"/>
        <w:ind w:left="880"/>
      </w:pPr>
      <w:r>
        <w:t>五</w:t>
      </w:r>
    </w:p>
    <w:p>
      <w:pPr>
        <w:ind w:left="880"/>
      </w:pPr>
      <w:r>
        <w:t>不動産等震災損失額</w:t>
      </w:r>
    </w:p>
    <w:p>
      <w:pPr>
        <w:pStyle w:val="Heading6"/>
        <w:ind w:left="880"/>
      </w:pPr>
      <w:r>
        <w:t>六</w:t>
      </w:r>
    </w:p>
    <w:p>
      <w:pPr>
        <w:ind w:left="880"/>
      </w:pPr>
      <w:r>
        <w:t>平成二十三年特定純損失金額</w:t>
      </w:r>
    </w:p>
    <w:p>
      <w:pPr>
        <w:pStyle w:val="Heading5"/>
        <w:ind w:left="440"/>
      </w:pPr>
      <w:r>
        <w:t>５</w:t>
      </w:r>
    </w:p>
    <w:p>
      <w:pPr>
        <w:ind w:left="440"/>
      </w:pPr>
      <w:r>
        <w:t>第一項から第三項までの規定の適用がある場合における所得税法その他所得税に関する法令の規定の適用については、所得税法第四十四条の二第二項第五号中「（純損失の繰越控除）」とあるのは「（純損失の繰越控除）（東日本大震災の被災者等に係る国税関係法律の臨時特例に関する法律第七条第一項から第三項まで（純損失の繰越控除の特例）の規定により適用される場合を含む。）」と、同法第百二十三条第一項中「（純損失の繰越控除）」とあるのは「（純損失の繰越控除）（東日本大震災の被災者等に係る国税関係法律の臨時特例に関する法律第七条第一項から第三項まで（純損失の繰越控除の特例）の規定により適用される場合を含む。以下この条において同じ。）」と、同項第三号及び同条第二項第二号並びに同法第百二十七条第三項中「前年以前三年内」とあるのは「前年以前五年内」とする。</w:t>
      </w:r>
    </w:p>
    <w:p>
      <w:pPr>
        <w:pStyle w:val="Heading5"/>
        <w:ind w:left="440"/>
      </w:pPr>
      <w:r>
        <w:t>６</w:t>
      </w:r>
    </w:p>
    <w:p>
      <w:pPr>
        <w:ind w:left="440"/>
      </w:pPr>
      <w:r>
        <w:t>第一項から第三項までの規定の適用がある場合における国税通則法の規定の適用については、同法第二条第六号ハ（１）中「同法」とあるのは、「同法又は東日本大震災の被災者等に係る国税関係法律の臨時特例に関する法律」とする。</w:t>
      </w:r>
    </w:p>
    <w:p>
      <w:pPr>
        <w:pStyle w:val="Heading5"/>
        <w:ind w:left="440"/>
      </w:pPr>
      <w:r>
        <w:t>７</w:t>
      </w:r>
    </w:p>
    <w:p>
      <w:pPr>
        <w:ind w:left="440"/>
      </w:pPr>
      <w:r>
        <w:t>その有する棚卸資産、固定資産等又は山林（以下この項において「事業用資産」という。）が東日本大震災により損壊し、又はその価値が減少した場合その他東日本大震災により当該事業用資産を業務の用に供することが困難となっ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った居住者が、当該事情がやんだ日の翌日から三年を経過した日の前日までに震災関連原状回復費用の支出をしたときは、当該支出をした金額は所得税法第七十条第三項に規定する災害に関連するやむを得ない支出で政令で定めるものの金額とみなして、同条（第二項に係る部分に限る。）の規定を適用する。</w:t>
      </w:r>
    </w:p>
    <w:p>
      <w:pPr>
        <w:pStyle w:val="Heading6"/>
        <w:ind w:left="880"/>
      </w:pPr>
      <w:r>
        <w:t>一</w:t>
      </w:r>
    </w:p>
    <w:p>
      <w:pPr>
        <w:ind w:left="880"/>
      </w:pPr>
      <w:r>
        <w:t>災害により生じた土砂その他の障害物を除去するための費用</w:t>
      </w:r>
    </w:p>
    <w:p>
      <w:pPr>
        <w:pStyle w:val="Heading6"/>
        <w:ind w:left="880"/>
      </w:pPr>
      <w:r>
        <w:t>二</w:t>
      </w:r>
    </w:p>
    <w:p>
      <w:pPr>
        <w:ind w:left="880"/>
      </w:pPr>
      <w:r>
        <w:t>当該事業用資産の原状回復のための修繕費</w:t>
      </w:r>
    </w:p>
    <w:p>
      <w:pPr>
        <w:pStyle w:val="Heading6"/>
        <w:ind w:left="880"/>
      </w:pPr>
      <w:r>
        <w:t>三</w:t>
      </w:r>
    </w:p>
    <w:p>
      <w:pPr>
        <w:ind w:left="880"/>
      </w:pPr>
      <w:r>
        <w:t>当該事業用資産の損壊又はその価値の減少を防止するための費用</w:t>
      </w:r>
    </w:p>
    <w:p>
      <w:pPr>
        <w:pStyle w:val="Heading4"/>
      </w:pPr>
      <w:r>
        <w:t>第八条（震災関連寄附金を支出した場合の寄附金控除の特例又は所得税額の特別控除）</w:t>
      </w:r>
    </w:p>
    <w:p>
      <w:r>
        <w:t>個人が、平成二十三年三月十一日から平成二十五年十二月三十一日までの期間（次項において「指定期間」という。）内に、震災関連寄附金（国又は地方公共団体（東日本大震災により政令で定める著しい被害が発生した地方公共団体に限る。）に対する寄附金及び東日本大震災に関連する所得税法第七十八条第二項第二号の規定により財務大臣が指定した寄附金をいう。次項及び第三項において同じ。）を支出した場合における平成二十三年から平成二十五年までの各年分の同条第四項に規定する寄附金控除については、同条第一項中「各年」とあるのは「平成二十三年から平成二十五年までの各年」と、「支出した場合」とあるのは「支出した場合（その年中に震災関連寄附金（東日本大震災の被災者等に係る国税関係法律の臨時特例に関する法律（以下この項において「震災特例法」という。）第八条第一項（震災関連寄附金を支出した場合の寄附金控除の特例）に規定する震災関連寄附金をいう。以下この項において同じ。）を支出した場合に限る。）」と、同項第一号中「特定寄附金の額の」とあるのは「震災特例法第八条第三項に規定する特定寄附金等金額と震災関連寄附金の額との」と、「百分の四十」とあるのは「百分の八十」として、同条の規定を適用する。</w:t>
      </w:r>
    </w:p>
    <w:p>
      <w:pPr>
        <w:pStyle w:val="Heading5"/>
        <w:ind w:left="440"/>
      </w:pPr>
      <w:r>
        <w:t>２</w:t>
      </w:r>
    </w:p>
    <w:p>
      <w:pPr>
        <w:ind w:left="440"/>
      </w:pPr>
      <w:r>
        <w:t>個人が指定期間内に支出した震災関連寄附金のうち、被災者に対する救援又は生活再建の支援を行う活動（第四項において「被災者支援活動」という。）に必要な資金に充てられるもの（租税特別措置法（昭和三十二年法律第二十六号）第四十一条の十八の二第一項に規定する認定特定非営利活動法人等又は共同募金会連合会に対して支出するものに限るものとし、所得税法第七十八条第一項（前項の規定により適用される場合を含む。）の規定の適用を受けるものを除く。以下この項において「特定震災指定寄附金」という。）については、その年中に支出した当該特定震災指定寄附金の額の合計額（当該合計額にその年中に支出した特定震災指定寄附金以外の震災関連寄附金の額及び特定寄附金等金額（以下この項において「他の震災関連寄附金等の金額」という。）を加算した金額が、当該個人のその年分の同条第一項第一号に規定する総所得金額、退職所得金額及び山林所得金額の合計額（次項において「総所得金額等」という。）の百分の八十に相当する金額を超える場合には、当該百分の八十に相当する金額から当該他の震災関連寄附金等の金額を控除した残額）が二千円（その年中に支出した当該他の震災関連寄附金等の金額がある場合には、二千円から当該他の震災関連寄附金等の金額を控除した残額）を超える場合には、その年分の所得税の額から、その超える金額の百分の四十に相当する金額（当該金額に百円未満の端数があるときは、これを切り捨てる。）を控除する。</w:t>
      </w:r>
    </w:p>
    <w:p>
      <w:pPr>
        <w:pStyle w:val="Heading5"/>
        <w:ind w:left="440"/>
      </w:pPr>
      <w:r>
        <w:t>３</w:t>
      </w:r>
    </w:p>
    <w:p>
      <w:pPr>
        <w:ind w:left="440"/>
      </w:pPr>
      <w:r>
        <w:t>前項に規定する特定寄附金等金額とは、租税特別措置法第四十一条の十八第二項に規定する特定寄附金等の金額（震災関連寄附金の額を除く。）と同項に規定する政党等に対する寄附金の額との合計額（当該合計額が当該個人のその年分の総所得金額等の百分の四十に相当する金額を超える場合には、当該百分の四十に相当する金額）をいう。</w:t>
      </w:r>
    </w:p>
    <w:p>
      <w:pPr>
        <w:pStyle w:val="Heading5"/>
        <w:ind w:left="440"/>
      </w:pPr>
      <w:r>
        <w:t>４</w:t>
      </w:r>
    </w:p>
    <w:p>
      <w:pPr>
        <w:ind w:left="440"/>
      </w:pPr>
      <w:r>
        <w:t>第二項の規定は、確定申告書に、同項の規定による控除を受ける金額についてのその控除に関する記載があり、かつ、財務省令で定めるところにより、当該金額の計算に関する明細書及び当該計算の基礎となる金額、その寄附金が被災者支援活動の資金に充てられるものである旨その他の事項を証する書類の添付がある場合に限り、適用する。</w:t>
      </w:r>
    </w:p>
    <w:p>
      <w:pPr>
        <w:pStyle w:val="Heading5"/>
        <w:ind w:left="440"/>
      </w:pPr>
      <w:r>
        <w:t>５</w:t>
      </w:r>
    </w:p>
    <w:p>
      <w:pPr>
        <w:ind w:left="440"/>
      </w:pPr>
      <w:r>
        <w:t>所得税法第九十二条第二項の規定は、第二項の規定による控除をすべき金額について準用する。</w:t>
      </w:r>
    </w:p>
    <w:p>
      <w:pPr>
        <w:pStyle w:val="Heading5"/>
        <w:ind w:left="440"/>
      </w:pPr>
      <w:r>
        <w:t>６</w:t>
      </w:r>
    </w:p>
    <w:p>
      <w:pPr>
        <w:ind w:left="440"/>
      </w:pPr>
      <w:r>
        <w:t>その年分の所得税について第二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八条第二項（震災関連寄附金を支出した場合の所得税額の特別控除）」とする。</w:t>
      </w:r>
    </w:p>
    <w:p>
      <w:pPr>
        <w:pStyle w:val="Heading4"/>
      </w:pPr>
      <w:r>
        <w:t>第九条（非居住者への適用）</w:t>
      </w:r>
    </w:p>
    <w:p>
      <w:r>
        <w:t>第四条から第七条までの規定は、非居住者（所得税法第二条第一項第五号に規定する非居住者をいう。）に課する所得税の課税標準及び所得税の額を計算する場合について準用する。</w:t>
      </w:r>
    </w:p>
    <w:p>
      <w:pPr>
        <w:pStyle w:val="Heading4"/>
      </w:pPr>
      <w:r>
        <w:t>第九条の二（財産形成住宅貯蓄契約等の要件に該当しない事実が生じた場合の課税の特例）</w:t>
      </w:r>
    </w:p>
    <w:p>
      <w:r>
        <w:t>租税特別措置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が生じた場合であって、当該事実が東日本大震災によって被害を受けたことにより平成二十三年三月十一日から平成二十四年三月十日までの間に生じたものであるとき（当該事実が東日本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住宅貯蓄契約に係る租税特別措置法第四条の二第一項に規定する金融機関の営業所等の長に提出した場合に限る。）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が生じた場合であって、当該事実が東日本大震災によって被害を受けたことにより平成二十三年三月十一日から平成二十四年三月十日までの間に生じたものであるとき（当該事実が東日本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年金貯蓄契約に係る租税特別措置法第四条の三第一項に規定する金融機関の営業所等の長に提出した場合に限る。）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第十条（復興産業集積区域等において機械等を取得した場合の特別償却又は所得税額の特別控除）</w:t>
      </w:r>
    </w:p>
    <w:p>
      <w:r>
        <w:t>次の表の各号の第一欄に掲げる個人が、東日本大震災復興特別区域法（平成二十三年法律第百二十二号）の施行の日から令和三年三月三十一日までの期間（第三項において「指定期間」という。）内に、当該各号の第二欄に掲げる区域内において当該各号の第三欄に掲げる事業（事業に準ずるものとして政令で定めるものを含む。以下この条において同じ。）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個人の当該各号の第三欄に掲げる事業の用に供した場合には、その事業の用に供した日の属する年（同項及び第九項において「供用年」という。）における当該個人の不動産所得の金額又は事業所得の金額の計算上、当該減価償却資産の償却費として必要経費に算入する金額は、所得税法第四十九条第一項の規定にかかわらず、当該減価償却資産について同項の規定により計算した償却費の額（第五項第一号イにおいて「普通償却額」という。）と特別償却限度額との合計額（次項において「合計償却限度額」という。）以下の金額で当該個人が必要経費として計算した金額とする。</w:t>
      </w:r>
    </w:p>
    <w:p>
      <w:pPr>
        <w:pStyle w:val="Heading5"/>
        <w:ind w:left="440"/>
      </w:pPr>
      <w:r>
        <w:t>２</w:t>
      </w:r>
    </w:p>
    <w:p>
      <w:pPr>
        <w:ind w:left="440"/>
      </w:pPr>
      <w:r>
        <w:t>前項の規定により当該減価償却資産の償却費として必要経費に算入した金額がその合計償却限度額に満たない場合には、当該減価償却資産を事業の用に供した年の翌年分の不動産所得の金額又は事業所得の金額の計算上、当該減価償却資産の償却費として必要経費に算入する金額は、所得税法第四十九条第一項の規定にかかわらず、当該減価償却資産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第一項の表の各号の第一欄に掲げる個人が、指定期間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個人の当該各号の第三欄に掲げる事業の用に供した場合において、当該減価償却資産につき同項の規定の適用を受けないときは、供用年の年分の総所得金額に係る所得税の額から、政令で定めるところにより、その事業の用に供した当該減価償却資産の取得価額に税額控除率を乗じて計算した金額の合計額（以下この項及び第五項第三号において「税額控除限度額」という。）を控除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特別償却限度額</w:t>
      </w:r>
    </w:p>
    <w:p>
      <w:pPr>
        <w:pStyle w:val="Heading6"/>
        <w:ind w:left="880"/>
      </w:pPr>
      <w:r>
        <w:t>二</w:t>
      </w:r>
    </w:p>
    <w:p>
      <w:pPr>
        <w:ind w:left="880"/>
      </w:pPr>
      <w:r>
        <w:t>税額控除率</w:t>
      </w:r>
    </w:p>
    <w:p>
      <w:pPr>
        <w:pStyle w:val="Heading6"/>
        <w:ind w:left="880"/>
      </w:pPr>
      <w:r>
        <w:t>三</w:t>
      </w:r>
    </w:p>
    <w:p>
      <w:pPr>
        <w:ind w:left="880"/>
      </w:pPr>
      <w:r>
        <w:t>繰越税額控除限度超過額</w:t>
      </w:r>
    </w:p>
    <w:p>
      <w:pPr>
        <w:pStyle w:val="Heading5"/>
        <w:ind w:left="440"/>
      </w:pPr>
      <w:r>
        <w:t>６</w:t>
      </w:r>
    </w:p>
    <w:p>
      <w:pPr>
        <w:ind w:left="440"/>
      </w:pPr>
      <w:r>
        <w:t>第一項の規定は、同項の表の各号の第一欄に掲げる個人が所有権移転外リース取引（所得税法第六十七条の二第三項に規定するリース取引のうち所有権が移転しないものとして政令で定めるものをいう。以下この章において同じ。）により取得した当該各号の第四欄に掲げる減価償却資産については、適用しない。</w:t>
      </w:r>
    </w:p>
    <w:p>
      <w:pPr>
        <w:pStyle w:val="Heading5"/>
        <w:ind w:left="440"/>
      </w:pPr>
      <w:r>
        <w:t>７</w:t>
      </w:r>
    </w:p>
    <w:p>
      <w:pPr>
        <w:ind w:left="440"/>
      </w:pPr>
      <w:r>
        <w:t>第一項及び第二項の規定は、確定申告書に、これらの規定により必要経費に算入される金額についてのその算入に関する記載があり、かつ、第一項の表の各号の第四欄に掲げる減価償却資産の償却費の額の計算に関する明細書の添付がある場合に限り、適用する。</w:t>
      </w:r>
    </w:p>
    <w:p>
      <w:pPr>
        <w:pStyle w:val="Heading5"/>
        <w:ind w:left="440"/>
      </w:pPr>
      <w:r>
        <w:t>８</w:t>
      </w:r>
    </w:p>
    <w:p>
      <w:pPr>
        <w:ind w:left="440"/>
      </w:pPr>
      <w:r>
        <w:t>第三項の規定は、確定申告書（同項の規定により控除を受ける金額を増加させる修正申告書又は更正請求書を提出する場合には、当該修正申告書又は更正請求書を含む。）に同項の規定による控除の対象となる第一項の表の各号の第四欄に掲げる減価償却資産の取得価額、控除を受ける金額及び当該金額の計算に関する明細を記載した書類の添付がある場合に限り、適用する。</w:t>
      </w:r>
    </w:p>
    <w:p>
      <w:pPr>
        <w:pStyle w:val="Heading5"/>
        <w:ind w:left="440"/>
      </w:pPr>
      <w:r>
        <w:t>９</w:t>
      </w:r>
    </w:p>
    <w:p>
      <w:pPr>
        <w:ind w:left="440"/>
      </w:pPr>
      <w:r>
        <w:t>第四項の規定は、供用年の年分及びその翌年以後の各年分の確定申告書、修正申告書又は更正請求書に繰越税額控除限度超過額の明細書の添付があり、かつ、当該各年分の確定申告書（同項の規定により控除を受ける金額を増加させる修正申告書又は更正請求書を提出する場合には、当該修正申告書又は更正請求書を含む。）に同項の規定による控除の対象となる繰越税額控除限度超過額、控除を受ける金額についてのその控除に関する記載及び当該金額の計算に関する明細を記載した書類の添付がある場合に限り、適用する。</w:t>
      </w:r>
    </w:p>
    <w:p>
      <w:pPr>
        <w:pStyle w:val="Heading5"/>
        <w:ind w:left="440"/>
      </w:pPr>
      <w:r>
        <w:t>１０</w:t>
      </w:r>
    </w:p>
    <w:p>
      <w:pPr>
        <w:ind w:left="440"/>
      </w:pPr>
      <w:r>
        <w:t>税務署長は、確定申告書の提出がなかった場合又は前三項の記載若しくは添付がない確定申告書の提出があった場合においても、その提出又は記載若しくは添付がなかったことについてやむを得ない事情があると認めるときは、当該記載をした書類及び第七項の明細書又は前二項の明細を記載した書類の提出があった場合に限り、第一項から第四項までの規定を適用することができる。</w:t>
      </w:r>
    </w:p>
    <w:p>
      <w:pPr>
        <w:pStyle w:val="Heading5"/>
        <w:ind w:left="440"/>
      </w:pPr>
      <w:r>
        <w:t>１１</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第三項及び第四項（復興産業集積区域等において機械等を取得した場合の所得税額の特別控除）」とする。</w:t>
      </w:r>
    </w:p>
    <w:p>
      <w:pPr>
        <w:pStyle w:val="Heading4"/>
      </w:pPr>
      <w:r>
        <w:t>第十条の二（企業立地促進区域において機械等を取得した場合の特別償却又は所得税額の特別控除）</w:t>
      </w:r>
    </w:p>
    <w:p>
      <w:r>
        <w:t>個人で福島復興再生特別措置法第二十三条に規定する認定事業者に該当するものが、同条に規定する提出企業立地促進計画（以下この項及び第三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及び第三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に供されたことのないものを取得し、又は特定機械装置等を製作し、若しくは建設して、これを当該企業立地促進区域内において当該個人の同法第十八条第一項に規定する避難解除等区域復興再生推進事業（以下第三項までにおいて「避難解除等区域復興再生推進事業」という。）の用に供した場合には、当該避難解除等区域復興再生推進事業の用に供した日の属する年（事業を廃止した日の属する年を除く。第三項において「供用年」という。）の当該特定機械装置等の償却費として必要経費に算入する金額は、所得税法第四十九条第一項の規定にかかわらず、当該特定機械装置等について同項の規定により計算した償却費の額（以下この項において「普通償却額」という。）と特別償却限度額（当該特定機械装置等が機械及び装置である場合にあっては当該特定機械装置等の取得価額から普通償却額を控除した金額に相当する金額をいい、当該特定機械装置等が建物及びその附属設備並びに構築物である場合にあっては当該特定機械装置等の取得価額の百分の二十五に相当する金額をいう。）との合計額（次項において「合計償却限度額」という。）以下の金額で当該個人が必要経費として計算した金額とする。</w:t>
      </w:r>
    </w:p>
    <w:p>
      <w:pPr>
        <w:pStyle w:val="Heading5"/>
        <w:ind w:left="440"/>
      </w:pPr>
      <w:r>
        <w:t>２</w:t>
      </w:r>
    </w:p>
    <w:p>
      <w:pPr>
        <w:ind w:left="440"/>
      </w:pPr>
      <w:r>
        <w:t>前項の規定により当該特定機械装置等の償却費として必要経費に算入した金額がその合計償却限度額に満たない場合には、当該特定機械装置等を避難解除等区域復興再生推進事業の用に供した年の翌年分の事業所得の金額の計算上、当該特定機械装置等の償却費として必要経費に算入する金額は、所得税法第四十九条第一項の規定にかかわらず、当該特定機械装置等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個人で福島復興再生特別措置法第二十三条に規定する認定事業者に該当するものが、提出企業立地促進計画の同法第十八条第四項の規定による提出のあった日から同日又は提出企業立地促進計画に定められた企業立地促進区域に該当する同条第二項第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特定機械装置等でその製作若しくは建設の後事業の用に供されたことのないものを取得し、又は特定機械装置等を製作し、若しくは建設して、これを当該企業立地促進区域内において当該個人の避難解除等区域復興再生推進事業の用に供した場合において、当該特定機械装置等につき第一項の規定の適用を受けないときは、供用年の年分の総所得金額に係る所得税の額から、政令で定めるところにより、当該避難解除等区域復興再生推進事業の用に供した当該特定機械装置等の取得価額の百分の十五（建物及びその附属設備並びに構築物については、百分の八）に相当する金額の合計額（以下この項及び第五項において「税額控除限度額」という。）を控除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r>
    </w:p>
    <w:p>
      <w:pPr>
        <w:pStyle w:val="Heading5"/>
        <w:ind w:left="440"/>
      </w:pPr>
      <w:r>
        <w:t>５</w:t>
      </w:r>
    </w:p>
    <w:p>
      <w:pPr>
        <w:ind w:left="440"/>
      </w:pPr>
      <w:r>
        <w:t>前項に規定する繰越税額控除限度超過額とは、当該個人のその年の前年以前四年内の各年（その年まで連続して確定申告書を提出している場合の各年に限る。）における税額控除限度額のうち、第三項の規定による控除をしてもなお控除しきれない金額（既に前項の規定によりその年の前年以前三年内の各年分の総所得金額に係る所得税の額から控除された金額がある場合には、当該金額を控除した残額）の合計額をいう。</w:t>
      </w:r>
    </w:p>
    <w:p>
      <w:pPr>
        <w:pStyle w:val="Heading5"/>
        <w:ind w:left="440"/>
      </w:pPr>
      <w:r>
        <w:t>６</w:t>
      </w:r>
    </w:p>
    <w:p>
      <w:pPr>
        <w:ind w:left="440"/>
      </w:pPr>
      <w:r>
        <w:t>第一項の規定は、個人が所有権移転外リース取引により取得した特定機械装置等については、適用しない。</w:t>
      </w:r>
    </w:p>
    <w:p>
      <w:pPr>
        <w:pStyle w:val="Heading5"/>
        <w:ind w:left="440"/>
      </w:pPr>
      <w:r>
        <w:t>７</w:t>
      </w:r>
    </w:p>
    <w:p>
      <w:pPr>
        <w:ind w:left="440"/>
      </w:pPr>
      <w:r>
        <w:t>第一項から第四項までの規定は、前条の規定の適用を受ける年分については、適用しない。</w:t>
      </w:r>
    </w:p>
    <w:p>
      <w:pPr>
        <w:pStyle w:val="Heading5"/>
        <w:ind w:left="440"/>
      </w:pPr>
      <w:r>
        <w:t>８</w:t>
      </w:r>
    </w:p>
    <w:p>
      <w:pPr>
        <w:ind w:left="440"/>
      </w:pPr>
      <w:r>
        <w:t>前条第七項の規定は第一項又は第二項の規定を適用する場合について、同条第八項の規定は第三項の規定を適用する場合について、同条第九項の規定は第四項の規定を適用する場合について、同条第十項の規定は第一項から第四項までの規定を適用する場合について、それぞれ準用する。</w:t>
      </w:r>
    </w:p>
    <w:p>
      <w:pPr>
        <w:pStyle w:val="Heading5"/>
        <w:ind w:left="440"/>
      </w:pPr>
      <w:r>
        <w:t>９</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の二第三項及び第四項（企業立地促進区域において機械等を取得した場合の所得税額の特別控除）」とする。</w:t>
      </w:r>
    </w:p>
    <w:p>
      <w:pPr>
        <w:pStyle w:val="Heading4"/>
      </w:pPr>
      <w:r>
        <w:t>第十条の二の二（避難解除区域等において機械等を取得した場合の特別償却又は所得税額の特別控除）</w:t>
      </w:r>
    </w:p>
    <w:p>
      <w:r>
        <w:t>福島復興再生特別措置法第三十六条の規定により福島県知事の確認を受けた個人が、同条に規定する避難解除区域等に係る同法第四条第四号イ、ロ、ニ若しくはホに掲げる指示（以下この項及び第三項において「避難等指示」という。）が解除された日又は同法第十七条の二第一項に規定する特定復興再生拠点区域復興再生計画につき同条第六項の認定があった日のいずれか早い日から当該避難等指示が解除された日又は同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条第一項に規定する特定復興再生拠点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居住の用を含む。）に供されたことのないものを取得し、又は特定機械装置等を製作し、若しくは建設して、これを当該避難解除区域等内において当該個人の事業の用（貸付けの用を除き、従業者の居住の用を含む。以下第三項までにおいて「特定事業の用」という。）に供した場合には、当該特定事業の用に供した日の属する年（事業を廃止した日の属する年を除く。第三項において「供用年」という。）における当該個人の事業所得の金額の計算上、当該特定機械装置等の償却費として必要経費に算入する金額は、所得税法第四十九条第一項の規定にかかわらず、当該特定機械装置等について同項の規定により計算した償却費の額（以下この項において「普通償却額」という。）と特別償却限度額（当該特定機械装置等が機械及び装置である場合にあっては当該特定機械装置等の取得価額から普通償却額を控除した金額に相当する金額をいい、当該特定機械装置等が建物及びその附属設備並びに構築物である場合にあっては当該特定機械装置等の取得価額の百分の二十五に相当する金額をいう。）との合計額（次項において「合計償却限度額」という。）以下の金額で当該個人が必要経費として計算した金額とする。</w:t>
      </w:r>
    </w:p>
    <w:p>
      <w:pPr>
        <w:pStyle w:val="Heading5"/>
        <w:ind w:left="440"/>
      </w:pPr>
      <w:r>
        <w:t>２</w:t>
      </w:r>
    </w:p>
    <w:p>
      <w:pPr>
        <w:ind w:left="440"/>
      </w:pPr>
      <w:r>
        <w:t>前項の規定により当該特定機械装置等の償却費として必要経費に算入した金額がその合計償却限度額に満たない場合には、当該特定機械装置等を特定事業の用に供した年の翌年分の事業所得の金額の計算上、当該特定機械装置等の償却費として必要経費に算入する金額は、所得税法第四十九条第一項の規定にかかわらず、当該特定機械装置等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福島復興再生特別措置法第三十六条の規定により福島県知事の確認を受けた個人が、同条に規定する避難解除区域等に係る避難等指示が解除された日又は同法第十七条の二第一項に規定する特定復興再生拠点区域復興再生計画につき同条第六項の認定があった日のいずれか早い日から当該避難等指示が解除された日又は同法第四条第四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法第十七条の二第一項に規定する特定復興再生拠点区域の変更があった場合におけるその変更に係る区域については、政令で定める期間）内に、特定機械装置等でその製作若しくは建設の後事業の用（居住の用を含む。）に供されたことのないものを取得し、又は特定機械装置等を製作し、若しくは建設して、これを当該避難解除区域等内において当該個人の特定事業の用に供した場合において、当該特定機械装置等につき第一項の規定の適用を受けないときは、供用年の年分の総所得金額に係る所得税の額から、政令で定めるところにより、当該特定事業の用に供した当該特定機械装置等の取得価額の百分の十五（建物及びその附属設備並びに構築物については、百分の八）に相当する金額の合計額（以下この項及び第五項において「税額控除限度額」という。）を控除する。</w:t>
      </w:r>
    </w:p>
    <w:p>
      <w:pPr>
        <w:pStyle w:val="Heading5"/>
        <w:ind w:left="440"/>
      </w:pPr>
      <w:r>
        <w:t>４</w:t>
      </w:r>
    </w:p>
    <w:p>
      <w:pPr>
        <w:ind w:left="440"/>
      </w:pPr>
      <w:r>
        <w:t>個人が、その年（事業を廃止した日の属する年を除く。）において繰越税額控除限度超過額を有する場合には、その年分の総所得金額に係る所得税の額から、政令で定めるところにより、当該繰越税額控除限度超過額に相当する金額を控除する。</w:t>
      </w:r>
    </w:p>
    <w:p>
      <w:pPr>
        <w:pStyle w:val="Heading5"/>
        <w:ind w:left="440"/>
      </w:pPr>
      <w:r>
        <w:t>５</w:t>
      </w:r>
    </w:p>
    <w:p>
      <w:pPr>
        <w:ind w:left="440"/>
      </w:pPr>
      <w:r>
        <w:t>前項に規定する繰越税額控除限度超過額とは、当該個人のその年の前年以前四年内の各年（その年まで連続して確定申告書を提出している場合の各年に限る。）における税額控除限度額のうち、第三項の規定による控除をしてもなお控除しきれない金額（既に前項の規定によりその年の前年以前三年内の各年分の総所得金額に係る所得税の額から控除された金額がある場合には、当該金額を控除した残額）の合計額をいう。</w:t>
      </w:r>
    </w:p>
    <w:p>
      <w:pPr>
        <w:pStyle w:val="Heading5"/>
        <w:ind w:left="440"/>
      </w:pPr>
      <w:r>
        <w:t>６</w:t>
      </w:r>
    </w:p>
    <w:p>
      <w:pPr>
        <w:ind w:left="440"/>
      </w:pPr>
      <w:r>
        <w:t>第一項の規定は、個人が所有権移転外リース取引により取得した特定機械装置等については、適用しない。</w:t>
      </w:r>
    </w:p>
    <w:p>
      <w:pPr>
        <w:pStyle w:val="Heading5"/>
        <w:ind w:left="440"/>
      </w:pPr>
      <w:r>
        <w:t>７</w:t>
      </w:r>
    </w:p>
    <w:p>
      <w:pPr>
        <w:ind w:left="440"/>
      </w:pPr>
      <w:r>
        <w:t>第一項から第四項までの規定は、前二条の規定の適用を受ける年分については、適用しない。</w:t>
      </w:r>
    </w:p>
    <w:p>
      <w:pPr>
        <w:pStyle w:val="Heading5"/>
        <w:ind w:left="440"/>
      </w:pPr>
      <w:r>
        <w:t>８</w:t>
      </w:r>
    </w:p>
    <w:p>
      <w:pPr>
        <w:ind w:left="440"/>
      </w:pPr>
      <w:r>
        <w:t>第十条第七項の規定は第一項又は第二項の規定を適用する場合について、同条第八項の規定は第三項の規定を適用する場合について、同条第九項の規定は第四項の規定を適用する場合について、同条第十項の規定は第一項から第四項までの規定を適用する場合について、それぞれ準用する。</w:t>
      </w:r>
    </w:p>
    <w:p>
      <w:pPr>
        <w:pStyle w:val="Heading5"/>
        <w:ind w:left="440"/>
      </w:pPr>
      <w:r>
        <w:t>９</w:t>
      </w:r>
    </w:p>
    <w:p>
      <w:pPr>
        <w:ind w:left="440"/>
      </w:pPr>
      <w:r>
        <w:t>その年分の所得税について第三項又は第四項の規定の適用を受ける場合における所得税法第百二十条第一項第三号に掲げる所得税の額の計算については、同号中「第三章（税額の計算）」とあるのは、「第三章（税額の計算）並びに東日本大震災の被災者等に係る国税関係法律の臨時特例に関する法律第十条の二の二第三項及び第四項（避難解除区域等において機械等を取得した場合の所得税額の特別控除）」とする。</w:t>
      </w:r>
    </w:p>
    <w:p>
      <w:pPr>
        <w:pStyle w:val="Heading4"/>
      </w:pPr>
      <w:r>
        <w:t>第十条の三（復興産業集積区域において被災雇用者等を雇用した場合の所得税額の特別控除）</w:t>
      </w:r>
    </w:p>
    <w:p>
      <w:r>
        <w:t>東日本大震災復興特別区域法第三十八条第一項の規定により同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個人が、当該指定があった日から同日以後五年を経過する日までの期間（以下この項において「適用期間」という。）内の日の属する各年（事業を廃止した日の属する年を除く。以下この項において「適用年」という。）の適用期間内において、当該認定地方公共団体の作成した当該認定を受けた復興推進計画に定められた同法第四条第二項第四号イに規定する復興産業集積区域（以下この項において「復興産業集積区域」という。）内に所在する同法第二条第三項第二号イ（福島復興再生特別措置法第七十四条の規定により読み替えて適用する場合を含む。）に掲げる事業を行う事業所（以下この項において「産業集積事業所」という。）に勤務する被災雇用者等（東日本大震災の被災者である事業者により雇用されていた者又は東日本大震災により被害を受けた地域内に居住していた者として政令で定める者をいう。以下この項及び第三項において同じ。）に対して給与等（所得税法第二十八条第一項に規定する給与等をいう。以下この項及び第三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十（平成三十一年四月一日から令和三年三月三十一日までの間に当該指定を受けた個人が当該指定をした認定地方公共団体（福島県又は福島県の区域内の市町村を除く。）の作成した当該認定を受けた復興推進計画に定められた復興産業集積区域（東日本大震災復興特別区域法第二条第三項第二号イに規定する地域を含む市町村の区域を除く。）内に所在する産業集積事業所に勤務する被災雇用者等に対して支給する給与等の額にあっては、百分の七）に相当する金額（以下この項において「税額控除限度額」という。）を控除する。</w:t>
      </w:r>
    </w:p>
    <w:p>
      <w:pPr>
        <w:pStyle w:val="Heading5"/>
        <w:ind w:left="440"/>
      </w:pPr>
      <w:r>
        <w:t>２</w:t>
      </w:r>
    </w:p>
    <w:p>
      <w:pPr>
        <w:ind w:left="440"/>
      </w:pPr>
      <w:r>
        <w:t>前項の規定は、前三条又は租税特別措置法第十条の五若しくは第十条の五の四の規定の適用を受ける年分については、適用しない。</w:t>
      </w:r>
    </w:p>
    <w:p>
      <w:pPr>
        <w:pStyle w:val="Heading5"/>
        <w:ind w:left="440"/>
      </w:pPr>
      <w:r>
        <w:t>３</w:t>
      </w:r>
    </w:p>
    <w:p>
      <w:pPr>
        <w:ind w:left="440"/>
      </w:pPr>
      <w:r>
        <w:t>第一項の規定は、確定申告書（同項の規定により控除を受ける金額を増加させる修正申告書又は更正請求書を提出する場合には、当該修正申告書又は更正請求書を含む。）に同項の規定による控除の対象となる給与等の額、控除を受ける金額及び当該金額の計算に関する明細を記載した書類の添付がある場合で、かつ、給与等の支給を受けた者が被災雇用者等に該当することを明らかにする書類として財務省令で定めるものを保存している場合に限り、適用する。</w:t>
      </w:r>
    </w:p>
    <w:p>
      <w:pPr>
        <w:pStyle w:val="Heading5"/>
        <w:ind w:left="440"/>
      </w:pPr>
      <w:r>
        <w:t>４</w:t>
      </w:r>
    </w:p>
    <w:p>
      <w:pPr>
        <w:ind w:left="440"/>
      </w:pPr>
      <w:r>
        <w:t>税務署長は、確定申告書の提出がなかった場合、前項の明細を記載した書類の添付がない確定申告書の提出があった場合又は同項の被災雇用者等に該当することを明らかにする書類の保存がない場合においても、その提出、添付又は保存がなかったことについてやむを得ない事情があると認めるときは、これらの書類の提出があった場合に限り、第一項の規定を適用することができる。</w:t>
      </w:r>
    </w:p>
    <w:p>
      <w:pPr>
        <w:pStyle w:val="Heading5"/>
        <w:ind w:left="440"/>
      </w:pPr>
      <w:r>
        <w:t>５</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第一項（復興産業集積区域において被災雇用者等を雇用した場合の所得税額の特別控除）」とする。</w:t>
      </w:r>
    </w:p>
    <w:p>
      <w:pPr>
        <w:pStyle w:val="Heading4"/>
      </w:pPr>
      <w:r>
        <w:t>第十条の三の二（企業立地促進区域において避難対象雇用者等を雇用した場合の所得税額の特別控除）</w:t>
      </w:r>
    </w:p>
    <w:p>
      <w:r>
        <w:t>福島復興再生特別措置法第二十四条に規定する提出企業立地促進計画（以下この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三年）を経過する日までの期間（当該期間内における当該企業立地促進区域の変更により新たに企業立地促進区域に該当することとなる区域については、政令で定める対象期間）内に同法第二十条第三項の認定を受けた個人が、当該認定を受けた日から同日以後五年を経過する日までの期間（当該個人が同条第四項に規定する認定事業者に該当しないこととなった場合その他の政令で定める場合には、政令で定める期間。以下この項において「適用期間」という。）内の日の属する各年（事業を廃止した日の属する年を除く。以下この項において「適用年」という。）の適用期間内において、当該提出企業立地促進計画に定められた企業立地促進区域内に所在する同法第十八条第一項に規定する避難解除等区域復興再生推進事業を行う事業所に勤務する避難対象雇用者等（避難対象区域（同号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二十に相当する金額（以下この項において「税額控除限度額」という。）を控除する。</w:t>
      </w:r>
    </w:p>
    <w:p>
      <w:pPr>
        <w:pStyle w:val="Heading5"/>
        <w:ind w:left="440"/>
      </w:pPr>
      <w:r>
        <w:t>２</w:t>
      </w:r>
    </w:p>
    <w:p>
      <w:pPr>
        <w:ind w:left="440"/>
      </w:pPr>
      <w:r>
        <w:t>前項の規定は、第十条から前条まで又は租税特別措置法第十条の五若しくは第十条の五の四の規定の適用を受ける年分については、適用しない。</w:t>
      </w:r>
    </w:p>
    <w:p>
      <w:pPr>
        <w:pStyle w:val="Heading5"/>
        <w:ind w:left="440"/>
      </w:pPr>
      <w:r>
        <w:t>３</w:t>
      </w:r>
    </w:p>
    <w:p>
      <w:pPr>
        <w:ind w:left="440"/>
      </w:pPr>
      <w:r>
        <w:t>前条第三項及び第四項の規定は、第一項の規定を適用する場合について準用する。</w:t>
      </w:r>
    </w:p>
    <w:p>
      <w:pPr>
        <w:pStyle w:val="Heading5"/>
        <w:ind w:left="440"/>
      </w:pPr>
      <w:r>
        <w:t>４</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の二第一項（企業立地促進区域において避難対象雇用者等を雇用した場合の所得税額の特別控除）」とする。</w:t>
      </w:r>
    </w:p>
    <w:p>
      <w:pPr>
        <w:pStyle w:val="Heading4"/>
      </w:pPr>
      <w:r>
        <w:t>第十条の三の三（避難解除区域等において避難対象雇用者等を雇用した場合の所得税額の特別控除）</w:t>
      </w:r>
    </w:p>
    <w:p>
      <w:r>
        <w:t>福島復興再生特別措置法第三十七条の規定により同条に規定する避難解除区域等（以下この項において「避難解除区域等」という。）に係る同法第四条第四号イ、ロ、ニ若しくはホに掲げる指示が解除された日又は同法第十七条の二第一項に規定する特定復興再生拠点区域復興再生計画につき同条第六項の認定があった日のいずれか早い日から当該指示が解除された日又は同号ハに掲げる指示が解除された日のいずれか遅い日以後七年（当該いずれか遅い日が平成二十六年四月一日前である場合には、三年）を経過する日までの期間（当該期間内における当該特定復興再生拠点区域復興再生計画に記載された同条第一項に規定する特定復興再生拠点区域（以下この項において「特定復興再生拠点区域」という。）の変更により新たに特定復興再生拠点区域に該当することとなる区域については、政令で定める対象期間）内に福島県知事の確認を受けた個人が、当該確認を受けた日から同日以後五年を経過する日までの期間（当該期間内に同法第十七条の三において準用する東日本大震災復興特別区域法第九条第一項の規定による当該認定の取消しがあった場合その他の政令で定める場合には、政令で定める期間。以下この項において「適用期間」という。）内の日の属する各年（事業を廃止した日の属する年を除く。以下この項において「適用年」という。）の適用期間内において、当該避難解除区域等内に所在する事業所に勤務する避難対象雇用者等（避難対象区域（福島復興再生特別措置法第三十七条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の年分の総所得金額に係る所得税の額から、政令で定めるところにより、その支給する給与等の額のうち当該適用年の年分の事業所得の金額の計算上必要経費に算入されるもの（当該給与等の額のうち他の者（当該個人が非居住者である場合の所得税法第百六十一条第一項第一号に規定する事業場等を含む。）から支払を受ける金額がある場合には、当該金額を控除した金額）の百分の二十に相当する金額（以下この項において「税額控除限度額」という。）を控除する。</w:t>
      </w:r>
    </w:p>
    <w:p>
      <w:pPr>
        <w:pStyle w:val="Heading5"/>
        <w:ind w:left="440"/>
      </w:pPr>
      <w:r>
        <w:t>２</w:t>
      </w:r>
    </w:p>
    <w:p>
      <w:pPr>
        <w:ind w:left="440"/>
      </w:pPr>
      <w:r>
        <w:t>前項の規定は、第十条から前条まで又は租税特別措置法第十条の五若しくは第十条の五の四の規定の適用を受ける年分については、適用しない。</w:t>
      </w:r>
    </w:p>
    <w:p>
      <w:pPr>
        <w:pStyle w:val="Heading5"/>
        <w:ind w:left="440"/>
      </w:pPr>
      <w:r>
        <w:t>３</w:t>
      </w:r>
    </w:p>
    <w:p>
      <w:pPr>
        <w:ind w:left="440"/>
      </w:pPr>
      <w:r>
        <w:t>第十条の三第三項及び第四項の規定は、第一項の規定を適用する場合について準用する。</w:t>
      </w:r>
    </w:p>
    <w:p>
      <w:pPr>
        <w:pStyle w:val="Heading5"/>
        <w:ind w:left="440"/>
      </w:pPr>
      <w:r>
        <w:t>４</w:t>
      </w:r>
    </w:p>
    <w:p>
      <w:pPr>
        <w:ind w:left="440"/>
      </w:pPr>
      <w:r>
        <w:t>その年分の所得税について第一項の規定の適用を受ける場合における所得税法第百二十条第一項第三号に掲げる所得税の額の計算については、同号中「第三章（税額の計算）」とあるのは、「第三章（税額の計算）及び東日本大震災の被災者等に係る国税関係法律の臨時特例に関する法律第十条の三の三第一項（避難解除区域等において避難対象雇用者等を雇用した場合の所得税額の特別控除）」とする。</w:t>
      </w:r>
    </w:p>
    <w:p>
      <w:pPr>
        <w:pStyle w:val="Heading4"/>
      </w:pPr>
      <w:r>
        <w:t>第十条の四（所得税の額から控除される特別控除額の特例）</w:t>
      </w:r>
    </w:p>
    <w:p>
      <w:r>
        <w:t>第十条第三項及び第四項、第十条の二第三項及び第四項、第十条の二の二第三項及び第四項並びに前三条の規定の適用がある場合（これらの規定の適用を受ける年分の所得税につき所得税法第二条第一項第四十号に規定する青色申告書を提出する場合に限る。）における租税特別措置法第十条の六の規定の適用については、同条第一項中「次の各号に掲げる規定」とあるのは「次の各号に掲げる規定（東日本大震災の被災者等に係る国税関係法律の臨時特例に関する法律（平成二十三年法律第二十九号。以下この条において「震災特例法」という。）第十条第三項又は第四項の規定、震災特例法第十条の二第三項又は第四項の規定、震災特例法第十条の二の二第三項又は第四項の規定、震災特例法第十条の三第一項の規定、震災特例法第十条の三の二第一項の規定及び震災特例法第十条の三の三第一項の規定を含む。以下この条において同じ。）」と、「当該各号に定める金額を」とあるのは「当該各号に定める金額（震災特例法第十条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二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二の二第三項又は第四項の規定にあつてはそれぞれ同条第三項に規定する税額控除限度額のうち同項の規定による控除をしても控除しきれない金額を控除した金額又は同条第四項に規定する繰越税額控除限度超過額のうち同項の規定による控除をしても控除しきれない金額を控除した金額とし、震災特例法第十条の三第一項の規定にあつては同項に規定する税額控除限度額のうち同項の規定による控除をしても控除しきれない金額を控除した金額とし、震災特例法第十条の三の二第一項の規定にあつては同項に規定する税額控除限度額のうち同項の規定による控除をしても控除しきれない金額を控除した金額とし、震災特例法第十条の三の三第一項の規定にあつては同項に規定する税額控除限度額のうち同項の規定による控除をしても控除しきれない金額を控除した金額とする。以下この条において同じ。）を」と、「調整前事業所得税額の」とあるのは「調整前事業所得税額（震災特例法第十条第三項又は第四項の規定の適用がある場合にあつては、同条第三項に規定する事業所得等に係る所得税額）の」と、同条第二項中「又は第十条の五の三第四項」とあるのは「若しくは第十条の五の三第四項又は震災特例法第十条第四項、第十条の二第四項若しくは第十条の二の二第四項」と、同条第三項中「青色申告書」とあるのは「確定申告書」と、「に限り」とあるのは「又は震災特例法第十条第五項第三号、第十条の二第五項若しくは第十条の二の二第五項の規定を適用したならばこれらの規定に規定する繰越税額控除限度超過額に該当するものに限り」とする。</w:t>
      </w:r>
    </w:p>
    <w:p>
      <w:pPr>
        <w:pStyle w:val="Heading5"/>
        <w:ind w:left="440"/>
      </w:pPr>
      <w:r>
        <w:t>２</w:t>
      </w:r>
    </w:p>
    <w:p>
      <w:pPr>
        <w:ind w:left="440"/>
      </w:pPr>
      <w:r>
        <w:t>前項の規定の適用に関し必要な事項は、政令で定める。</w:t>
      </w:r>
    </w:p>
    <w:p>
      <w:pPr>
        <w:pStyle w:val="Heading4"/>
      </w:pPr>
      <w:r>
        <w:t>第十条の五（復興産業集積区域における開発研究用資産の特別償却等）</w:t>
      </w:r>
    </w:p>
    <w:p>
      <w:r>
        <w:t>東日本大震災復興特別区域法第三十九条第一項の規定により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個人が、同法の施行の日から令和三年三月三十一日までの間に、当該認定地方公共団体の作成した当該認定を受けた復興推進計画に定められた同法第四条第二項第四号イに規定する復興産業集積区域（以下この項において「復興産業集積区域」という。）内において新たな製品の製造若しくは新たな技術の発明に係る試験研究として政令で定めるもの（以下この項及び第三項において「開発研究」という。）の用に供される減価償却資産のうち産業集積の形成に資するものとして政令で定めるもの（以下この条において「開発研究用資産」という。）でその製作若しくは建設の後事業の用に供されたことのないものを取得し、又は開発研究用資産を製作し、若しくは建設して、これを当該復興産業集積区域内において当該個人の開発研究の用に供した場合（所有権移転外リース取引により取得した当該開発研究用資産をその開発研究の用に供した場合を除く。）には、当該個人の開発研究の用に供した日の属する年における当該個人の事業所得の金額の計算上、当該開発研究用資産の償却費として必要経費に算入する金額は、所得税法第四十九条第一項の規定にかかわらず、当該開発研究用資産について同項の規定により計算した償却費の額（第一号において「普通償却額」という。）と特別償却限度額（次の各号に掲げる開発研究用資産の区分に応じ当該各号に定める金額をいう。）との合計額（次項において「合計償却限度額」という。）以下の金額で当該個人が必要経費として計算した金額とする。</w:t>
      </w:r>
    </w:p>
    <w:p>
      <w:pPr>
        <w:pStyle w:val="Heading6"/>
        <w:ind w:left="880"/>
      </w:pPr>
      <w:r>
        <w:t>一</w:t>
      </w:r>
    </w:p>
    <w:p>
      <w:pPr>
        <w:ind w:left="880"/>
      </w:pPr>
      <w:r>
        <w:t>東日本大震災復興特別区域法第三十九条第一項の規定により認定地方公共団体（当該認定を受けた福島県又は福島県の区域内の市町村に限る。）の指定を受けた個人が取得又は製作若しくは建設をして当該認定に係る復興産業集積区域内において開発研究の用に供した開発研究用資産</w:t>
      </w:r>
    </w:p>
    <w:p>
      <w:pPr>
        <w:pStyle w:val="Heading6"/>
        <w:ind w:left="880"/>
      </w:pPr>
      <w:r>
        <w:t>二</w:t>
      </w:r>
    </w:p>
    <w:p>
      <w:pPr>
        <w:ind w:left="880"/>
      </w:pPr>
      <w:r>
        <w:t>東日本大震災復興特別区域法第三十九条第一項の規定により認定地方公共団体（当該認定を受けた福島県又は福島県の区域内の市町村を除く。）の指定を受けた租税特別措置法第十条第七項第六号に規定する中小事業者が取得又は製作若しくは建設をして当該認定に係る復興産業集積区域（東日本大震災復興特別区域法第二条第三項第二号イに規定する地域を含む市町村の区域に限る。）内において開発研究の用に供した開発研究用資産</w:t>
      </w:r>
    </w:p>
    <w:p>
      <w:pPr>
        <w:pStyle w:val="Heading6"/>
        <w:ind w:left="880"/>
      </w:pPr>
      <w:r>
        <w:t>三</w:t>
      </w:r>
    </w:p>
    <w:p>
      <w:pPr>
        <w:ind w:left="880"/>
      </w:pPr>
      <w:r>
        <w:t>前二号に掲げるもの以外の開発研究用資産</w:t>
      </w:r>
    </w:p>
    <w:p>
      <w:pPr>
        <w:pStyle w:val="Heading5"/>
        <w:ind w:left="440"/>
      </w:pPr>
      <w:r>
        <w:t>２</w:t>
      </w:r>
    </w:p>
    <w:p>
      <w:pPr>
        <w:ind w:left="440"/>
      </w:pPr>
      <w:r>
        <w:t>前項の規定により当該開発研究用資産の償却費として必要経費に算入した金額がその合計償却限度額に満たない場合には、当該開発研究用資産を事業の用に供した年の翌年分の事業所得の金額の計算上、当該開発研究用資産の償却費として必要経費に算入する金額は、所得税法第四十九条第一項の規定にかかわらず、当該開発研究用資産の償却費として同項の規定により必要経費に算入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第一項に規定する指定を受けた個人が、開発研究用資産につき同項の規定の適用を受ける場合には、当該個人の開発研究の用に供した日の属する年における当該個人の事業所得の金額の計算上、当該開発研究用資産の償却費として必要経費に算入する金額（租税特別措置法第十条第七項第七号に規定する特別試験研究費の額に該当するものを除く。）は、同号に規定する特別試験研究費の額に該当するものとみなして、同条の規定を適用する。</w:t>
      </w:r>
    </w:p>
    <w:p>
      <w:pPr>
        <w:pStyle w:val="Heading5"/>
        <w:ind w:left="440"/>
      </w:pPr>
      <w:r>
        <w:t>４</w:t>
      </w:r>
    </w:p>
    <w:p>
      <w:pPr>
        <w:ind w:left="440"/>
      </w:pPr>
      <w:r>
        <w:t>第一項及び第二項の規定は、確定申告書に、これらの規定により必要経費に算入される金額についてのその算入に関する記載があり、かつ、開発研究用資産の償却費の額の計算に関する明細書その他財務省令で定める書類の添付がある場合に限り、適用する。</w:t>
      </w:r>
    </w:p>
    <w:p>
      <w:pPr>
        <w:pStyle w:val="Heading5"/>
        <w:ind w:left="440"/>
      </w:pPr>
      <w:r>
        <w:t>５</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その他財務省令で定める書類の提出があった場合に限り、第一項又は第二項の規定を適用することができる。</w:t>
      </w:r>
    </w:p>
    <w:p>
      <w:pPr>
        <w:pStyle w:val="Heading4"/>
      </w:pPr>
      <w:r>
        <w:t>第十一条（被災代替資産等の特別償却）</w:t>
      </w:r>
    </w:p>
    <w:p>
      <w:r>
        <w:t>個人が、平成二十三年三月十一日から令和三年三月三十一日までの間に、次の表の各号の上欄に掲げる減価償却資産で東日本大震災に起因して当該個人の事業（事業に準ずるものとして政令で定めるものを含む。以下この項において同じ。）の用に供することができなくなった建物（その附属設備を含む。以下この項において同じ。）、構築物、機械及び装置、船舶若しくは車両及び運搬具に代わるものとして政令で定めるものに該当するものの取得等（取得又は製作若しくは建設をいう。以下この項において同じ。）をして、これを当該個人の事業の用（機械及び装置、船舶並びに車両及び運搬具にあっては、貸付けの用を除く。）に供した場合（所有権移転外リース取引により取得した同欄に掲げる減価償却資産をその事業の用に供した場合を除く。）又は同表の第一号若しくは第二号の上欄に掲げる減価償却資産の取得等をして、これを被災区域（東日本大震災に起因して事業又は居住の用に供することができなくなっ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個人の事業の用（機械及び装置にあっては、貸付けの用を除く。）に供した場合（所有権移転外リース取引により取得した同表の第一号又は第二号の上欄に掲げる減価償却資産をその事業の用に供した場合を除く。）には、その用に供した日の属する年における当該個人の不動産所得の金額又は事業所得の金額の計算上、これらの減価償却資産（以下この条において「被災代替資産等」という。）の償却費として必要経費に算入する金額は、所得税法第四十九条第一項の規定にかかわらず、当該被災代替資産等について同項の規定により計算した償却費の額と特別償却限度額（当該被災代替資産等の取得価額に同表の各号の上欄に掲げる減価償却資産の区分に応じ当該各号の中欄に掲げる割合（当該個人が、租税特別措置法第十条第七項第六号に規定する中小事業者である場合には、当該各号の下欄に掲げる割合）を乗じて計算した金額をいう。）との合計額以下の金額で当該個人が必要経費として計算した金額とする。</w:t>
      </w:r>
    </w:p>
    <w:p>
      <w:pPr>
        <w:pStyle w:val="Heading5"/>
        <w:ind w:left="440"/>
      </w:pPr>
      <w:r>
        <w:t>２</w:t>
      </w:r>
    </w:p>
    <w:p>
      <w:pPr>
        <w:ind w:left="440"/>
      </w:pPr>
      <w:r>
        <w:t>前条第二項の規定は、前項の規定の適用を受ける被災代替資産等の償却費の額を計算する場合について準用する。</w:t>
      </w:r>
    </w:p>
    <w:p>
      <w:pPr>
        <w:pStyle w:val="Heading5"/>
        <w:ind w:left="440"/>
      </w:pPr>
      <w:r>
        <w:t>３</w:t>
      </w:r>
    </w:p>
    <w:p>
      <w:pPr>
        <w:ind w:left="440"/>
      </w:pPr>
      <w:r>
        <w:t>前二項の規定は、確定申告書に、これらの規定により必要経費に算入される金額についてのその算入に関する記載があり、かつ、被災代替資産等の償却費の額の計算に関する明細書の添付がある場合に限り、適用する。</w:t>
      </w:r>
    </w:p>
    <w:p>
      <w:pPr>
        <w:pStyle w:val="Heading5"/>
        <w:ind w:left="440"/>
      </w:pPr>
      <w:r>
        <w:t>４</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の提出があった場合に限り、第一項又は第二項の規定を適用することができる。</w:t>
      </w:r>
    </w:p>
    <w:p>
      <w:pPr>
        <w:pStyle w:val="Heading4"/>
      </w:pPr>
      <w:r>
        <w:t>第十一条の二（被災者向け優良賃貸住宅の割増償却）</w:t>
      </w:r>
    </w:p>
    <w:p>
      <w:r>
        <w:t>個人が、東日本大震災の被災者等に係る国税関係法律の臨時特例に関する法律の一部を改正する法律（平成二十三年法律第百十九号）の施行の日から令和三年三月三十一日までの間に、特定激甚災害地域（東日本大震災により激甚じん</w:t>
        <w:br/>
        <w:t>災害に対処するための特別の財政援助等に関する法律（昭和三十七年法律第百五十号）第二条第一項に規定する激甚災害を受けた地域として政令で定める地域をいい、東日本大震災復興特別区域法第七条第一項に規定する認定復興推進計画に定められた同法第四条第二項第四号ロに規定する復興居住区域を除く。）内において、賃貸住宅のうち東日本大震災の被災者に賃貸される優良な賃貸住宅として政令で定めるもの（以下この条において「被災者向け優良賃貸住宅」という。）で新築されたものを取得し、又は被災者向け優良賃貸住宅を新築して、これを当該個人の賃貸の用に供した場合（所有権移転外リース取引により取得した当該被災者向け優良賃貸住宅を賃貸の用に供した場合を除く。）には、その賃貸の用に供した日以後五年以内の日の属する各年分の不動産所得の金額の計算上、当該被災者向け優良賃貸住宅の償却費として必要経費に算入する金額は、その賃貸の用に供した日以後五年以内でその用に供している期間に限り、所得税法第四十九条第一項の規定にかかわらず、当該被災者向け優良賃貸住宅について同項の規定により計算した償却費の額で当該期間に係るものとその償却費の額に次の各号に掲げる被災者向け優良賃貸住宅の区分に応じ当該各号に定める割合を乗じて計算した金額との合計額以下の金額で当該個人が必要経費として計算した金額とする。</w:t>
      </w:r>
    </w:p>
    <w:p>
      <w:pPr>
        <w:pStyle w:val="Heading6"/>
        <w:ind w:left="880"/>
      </w:pPr>
      <w:r>
        <w:t>一</w:t>
      </w:r>
    </w:p>
    <w:p>
      <w:pPr>
        <w:ind w:left="880"/>
      </w:pPr>
      <w:r>
        <w:t>被災者向け優良賃貸住宅のうちその新築の時における所得税法の規定により定められている耐用年数（次号において「耐用年数」という。）が三十五年未満であるもの</w:t>
      </w:r>
    </w:p>
    <w:p>
      <w:pPr>
        <w:pStyle w:val="Heading6"/>
        <w:ind w:left="880"/>
      </w:pPr>
      <w:r>
        <w:t>二</w:t>
      </w:r>
    </w:p>
    <w:p>
      <w:pPr>
        <w:ind w:left="880"/>
      </w:pPr>
      <w:r>
        <w:t>被災者向け優良賃貸住宅のうちその新築の時における耐用年数が三十五年以上であるもの</w:t>
      </w:r>
    </w:p>
    <w:p>
      <w:pPr>
        <w:pStyle w:val="Heading5"/>
        <w:ind w:left="440"/>
      </w:pPr>
      <w:r>
        <w:t>２</w:t>
      </w:r>
    </w:p>
    <w:p>
      <w:pPr>
        <w:ind w:left="440"/>
      </w:pPr>
      <w:r>
        <w:t>前項の規定の適用を受けた年において同項の規定により当該被災者向け優良賃貸住宅の償却費として必要経費に算入した金額がその年における同項本文の規定により必要経費に算入することができる償却費の限度額に満たない場合には、その年の翌年分の不動産所得の金額の計算上、当該被災者向け優良賃貸住宅の償却費として必要経費に算入する金額は、所得税法第四十九条第一項の規定（当該被災者向け優良賃貸住宅について前項の規定の適用を受けるときは、同項の規定を含む。）にかかわらず、当該被災者向け優良賃貸住宅の償却費として同条第一項の規定により必要経費に算入する金額（その年の翌年において当該被災者向け優良賃貸住宅につき前項の規定の適用を受ける場合には、当該翌年における同項の規定により必要経費に算入することができる償却費の限度額に相当する金額）とその満たない金額以下の金額で当該個人が必要経費として計算した金額との合計額に相当する金額とすることができる。</w:t>
      </w:r>
    </w:p>
    <w:p>
      <w:pPr>
        <w:pStyle w:val="Heading5"/>
        <w:ind w:left="440"/>
      </w:pPr>
      <w:r>
        <w:t>３</w:t>
      </w:r>
    </w:p>
    <w:p>
      <w:pPr>
        <w:ind w:left="440"/>
      </w:pPr>
      <w:r>
        <w:t>前条第三項及び第四項の規定は、前二項の規定を適用する場合について準用する。</w:t>
      </w:r>
    </w:p>
    <w:p>
      <w:pPr>
        <w:pStyle w:val="Heading4"/>
      </w:pPr>
      <w:r>
        <w:t>第十一条の三（特別償却等に関する複数の規定の不適用）</w:t>
      </w:r>
    </w:p>
    <w:p>
      <w:r>
        <w:t>第十条から第十条の二の二まで若しくは第十条の五から前条まで又は減価償却資産に関する特例を定めている規定として政令で定める規定の適用を受けることができる減価償却資産については、租税特別措置法第十九条第一号中「又は」とあるのは「若しくは」と、「の規定」とあるのは「又は東日本大震災の被災者等に係る国税関係法律の臨時特例に関する法律（次号において「震災特例法」という。）第十条から第十条の二の二まで若しくは第十条の五から第十一条の二までの規定」と、同条第二号中「定める規定」とあるのは「定める規定又は震災特例法第十一条の三に規定する政令で定める規定」として、同法、この法律その他所得税に関する法令の規定を適用する。</w:t>
      </w:r>
    </w:p>
    <w:p>
      <w:pPr>
        <w:pStyle w:val="Heading4"/>
      </w:pPr>
      <w:r>
        <w:t>第十一条の三の二（福島再開投資等準備金）</w:t>
      </w:r>
    </w:p>
    <w:p>
      <w:r>
        <w:t>個人で福島復興再生特別措置法第二十五条に規定する認定事業者に該当するものが、同条の認定避難解除等区域復興再生推進事業実施計画（以下この条において「認定避難解除等区域復興再生推進事業実施計画」という。）に係る積立期間（当該認定避難解除等区域復興再生推進事業実施計画に記載された同法第十八条第一項に規定する避難解除等区域復興再生推進事業（以下この条において「避難解除等区域復興再生推進事業」という。）を実施するために必要な資金の調達に要する期間として財務省令で定める期間をいう。第四項において同じ。）内の日を含む各年（事業を廃止した日の属する年を除く。）において、当該避難解除等区域復興再生推進事業の用に供する施設又は設備の新設、増設、更新又は修繕に要する費用（第一号において「施設新設等費用」という。）の支出に充てるため、次に掲げる金額のうちいずれか少ない金額以下の金額を福島再開投資等準備金として積み立てたときは、その積み立てた金額は、その積立てをした年分の不動産所得の金額、事業所得の金額又は山林所得の金額の計算上、必要経費に算入する。</w:t>
      </w:r>
    </w:p>
    <w:p>
      <w:pPr>
        <w:pStyle w:val="Heading6"/>
        <w:ind w:left="880"/>
      </w:pPr>
      <w:r>
        <w:t>一</w:t>
      </w:r>
    </w:p>
    <w:p>
      <w:pPr>
        <w:ind w:left="880"/>
      </w:pPr>
      <w:r>
        <w:t>当該認定避難解除等区域復興再生推進事業実施計画に記載された施設新設等費用の支出に充てるために積み立てる資金の総額として財務省令で定める金額（次号イにおいて「投資予定額」という。）の二分の一に相当する金額</w:t>
      </w:r>
    </w:p>
    <w:p>
      <w:pPr>
        <w:pStyle w:val="Heading6"/>
        <w:ind w:left="880"/>
      </w:pPr>
      <w:r>
        <w:t>二</w:t>
      </w:r>
    </w:p>
    <w:p>
      <w:pPr>
        <w:ind w:left="880"/>
      </w:pPr>
      <w:r>
        <w:t>当該認定避難解除等区域復興再生推進事業実施計画に係るイに掲げる金額からロに掲げる金額を控除した金額</w:t>
      </w:r>
    </w:p>
    <w:p>
      <w:pPr>
        <w:pStyle w:val="Heading5"/>
        <w:ind w:left="440"/>
      </w:pPr>
      <w:r>
        <w:t>２</w:t>
      </w:r>
    </w:p>
    <w:p>
      <w:pPr>
        <w:ind w:left="440"/>
      </w:pPr>
      <w:r>
        <w:t>前項の福島再開投資等準備金を積み立てている個人のその年の十二月三十一日における前年から繰り越された認定避難解除等区域復興再生推進事業実施計画に係る福島再開投資等準備金の金額が当該認定避難解除等区域復興再生推進事業実施計画に係る同項第二号イに掲げる金額を超える場合には、その超える金額と当該福島再開投資等準備金の金額（その日までに第五項の規定により総収入金額に算入された、若しくは算入されるべきこととなった金額又はその年の前年の十二月三十一日までにこの項から第四項までの規定により総収入金額に算入された金額がある場合には、これらの金額を控除した金額。以下この条において同じ。）とのうちいずれか少ない金額に相当する金額は、その年分の不動産所得の金額、事業所得の金額又は山林所得の金額の計算上、総収入金額に算入する。</w:t>
      </w:r>
    </w:p>
    <w:p>
      <w:pPr>
        <w:pStyle w:val="Heading5"/>
        <w:ind w:left="440"/>
      </w:pPr>
      <w:r>
        <w:t>３</w:t>
      </w:r>
    </w:p>
    <w:p>
      <w:pPr>
        <w:ind w:left="440"/>
      </w:pPr>
      <w:r>
        <w:t>第一項の福島再開投資等準備金を積み立てている個人が各年において次の各号に掲げる規定の適用を受ける場合には、その年の十二月三十一日における前年から繰り越された認定避難解除等区域復興再生推進事業実施計画に係る福島再開投資等準備金の金額（その年において前項の規定により総収入金額に算入されるべきこととなった金額がある場合には、当該金額を控除した金額）のうち当該各号に定める金額の合計額に相当する金額は、その年分の事業所得の金額の計算上、総収入金額に算入する。</w:t>
      </w:r>
    </w:p>
    <w:p>
      <w:pPr>
        <w:pStyle w:val="Heading6"/>
        <w:ind w:left="880"/>
      </w:pPr>
      <w:r>
        <w:t>一</w:t>
      </w:r>
    </w:p>
    <w:p>
      <w:pPr>
        <w:ind w:left="880"/>
      </w:pPr>
      <w:r>
        <w:t>第十条の二第一項の規定</w:t>
      </w:r>
    </w:p>
    <w:p>
      <w:pPr>
        <w:pStyle w:val="Heading6"/>
        <w:ind w:left="880"/>
      </w:pPr>
      <w:r>
        <w:t>二</w:t>
      </w:r>
    </w:p>
    <w:p>
      <w:pPr>
        <w:ind w:left="880"/>
      </w:pPr>
      <w:r>
        <w:t>第十条の二第二項の規定</w:t>
      </w:r>
    </w:p>
    <w:p>
      <w:pPr>
        <w:pStyle w:val="Heading5"/>
        <w:ind w:left="440"/>
      </w:pPr>
      <w:r>
        <w:t>４</w:t>
      </w:r>
    </w:p>
    <w:p>
      <w:pPr>
        <w:ind w:left="440"/>
      </w:pPr>
      <w:r>
        <w:t>第一項の福島再開投資等準備金を積み立てている個人の認定避難解除等区域復興再生推進事業実施計画に係る積立期間の末日の翌日以後二年を経過する日の属する年（以下この項において「基準年」という。）の翌年以後の各年の十二月三十一日において、前年から繰り越された当該認定避難解除等区域復興再生推進事業実施計画に係る福島再開投資等準備金の金額がある場合には、当該福島再開投資等準備金の金額については、当該基準年の十二月三十一日における当該認定避難解除等区域復興再生推進事業実施計画に係る福島再開投資等準備金の金額（当該基準年において前二項の規定により総収入金額に算入された金額がある場合には、当該金額を控除した金額）に十二を乗じてこれを三十六で除して計算した金額からその年において前項の規定により総収入金額に算入されるべきこととなった金額を控除した金額（当該控除した金額がその年の十二月三十一日における前年から繰り越された当該認定避難解除等区域復興再生推進事業実施計画に係る福島再開投資等準備金の金額（その年において前二項の規定により総収入金額に算入されるべきこととなった金額がある場合には、当該金額を控除した金額）を超える場合には、当該福島再開投資等準備金の金額）に相当する金額を、その年分の不動産所得の金額、事業所得の金額又は山林所得の金額の計算上、総収入金額に算入する。</w:t>
      </w:r>
    </w:p>
    <w:p>
      <w:pPr>
        <w:pStyle w:val="Heading5"/>
        <w:ind w:left="440"/>
      </w:pPr>
      <w:r>
        <w:t>５</w:t>
      </w:r>
    </w:p>
    <w:p>
      <w:pPr>
        <w:ind w:left="440"/>
      </w:pPr>
      <w:r>
        <w:t>第一項の福島再開投資等準備金を積み立てている個人が次の各号に掲げる場合に該当することとなった場合には、当該各号に定める金額に相当する金額は、その該当することとなった日の属する年分の不動産所得の金額、事業所得の金額又は山林所得の金額の計算上、総収入金額に算入する。</w:t>
      </w:r>
    </w:p>
    <w:p>
      <w:pPr>
        <w:pStyle w:val="Heading6"/>
        <w:ind w:left="880"/>
      </w:pPr>
      <w:r>
        <w:t>一</w:t>
      </w:r>
    </w:p>
    <w:p>
      <w:pPr>
        <w:ind w:left="880"/>
      </w:pPr>
      <w:r>
        <w:t>福島復興再生特別措置法第二十条第六項の規定により認定避難解除等区域復興再生推進事業実施計画の認定を取り消された場合</w:t>
      </w:r>
    </w:p>
    <w:p>
      <w:pPr>
        <w:pStyle w:val="Heading6"/>
        <w:ind w:left="880"/>
      </w:pPr>
      <w:r>
        <w:t>二</w:t>
      </w:r>
    </w:p>
    <w:p>
      <w:pPr>
        <w:ind w:left="880"/>
      </w:pPr>
      <w:r>
        <w:t>避難解除等区域復興再生推進事業の全部を譲渡し、又は廃止した場合</w:t>
      </w:r>
    </w:p>
    <w:p>
      <w:pPr>
        <w:pStyle w:val="Heading6"/>
        <w:ind w:left="880"/>
      </w:pPr>
      <w:r>
        <w:t>三</w:t>
      </w:r>
    </w:p>
    <w:p>
      <w:pPr>
        <w:ind w:left="880"/>
      </w:pPr>
      <w:r>
        <w:t>前三項及び前二号の場合以外の場合において福島再開投資等準備金の金額を取り崩した場合</w:t>
      </w:r>
    </w:p>
    <w:p>
      <w:pPr>
        <w:pStyle w:val="Heading5"/>
        <w:ind w:left="440"/>
      </w:pPr>
      <w:r>
        <w:t>６</w:t>
      </w:r>
    </w:p>
    <w:p>
      <w:pPr>
        <w:ind w:left="440"/>
      </w:pPr>
      <w:r>
        <w:t>租税特別措置法第二十条第五項の規定は、第一項の規定を適用する場合について準用する。</w:t>
      </w:r>
    </w:p>
    <w:p>
      <w:pPr>
        <w:pStyle w:val="Heading5"/>
        <w:ind w:left="440"/>
      </w:pPr>
      <w:r>
        <w:t>７</w:t>
      </w:r>
    </w:p>
    <w:p>
      <w:pPr>
        <w:ind w:left="440"/>
      </w:pPr>
      <w:r>
        <w:t>第一項の福島再開投資等準備金を積み立てている個人の死亡により当該個人の相続人（包括受遺者を含む。以下第九項までにおいて同じ。）が当該個人の避難解除等区域復興再生推進事業を承継した場合において、当該相続人が福島復興再生特別措置法第二十五条に規定する認定事業者に該当するものでないときは、その死亡の日における福島再開投資等準備金の金額は、その被相続人（包括遺贈者を含む。）のその死亡の日の属する年分の不動産所得の金額、事業所得の金額又は山林所得の金額の計算上、総収入金額に算入する。</w:t>
      </w:r>
    </w:p>
    <w:p>
      <w:pPr>
        <w:pStyle w:val="Heading5"/>
        <w:ind w:left="440"/>
      </w:pPr>
      <w:r>
        <w:t>８</w:t>
      </w:r>
    </w:p>
    <w:p>
      <w:pPr>
        <w:ind w:left="440"/>
      </w:pPr>
      <w:r>
        <w:t>前項に規定する場合において、同項に規定する相続人が同項に規定する認定事業者に該当するものであるときは、同項に規定する死亡の日における福島再開投資等準備金の金額は、当該相続人に係る福島再開投資等準備金の金額とみなす。</w:t>
      </w:r>
    </w:p>
    <w:p>
      <w:pPr>
        <w:pStyle w:val="Heading5"/>
        <w:ind w:left="440"/>
      </w:pPr>
      <w:r>
        <w:t>９</w:t>
      </w:r>
    </w:p>
    <w:p>
      <w:pPr>
        <w:ind w:left="440"/>
      </w:pPr>
      <w:r>
        <w:t>前項に規定する相続人の同項に規定する死亡の日の属する年における第一項から第四項までの規定の適用については、これらの規定に規定する前年から繰り越された認定避難解除等区域復興再生推進事業実施計画に係る福島再開投資等準備金の金額は、前項の規定により当該相続人に係るものとみなされた福島再開投資等準備金の金額を含むものとする。</w:t>
      </w:r>
    </w:p>
    <w:p>
      <w:pPr>
        <w:pStyle w:val="Heading5"/>
        <w:ind w:left="440"/>
      </w:pPr>
      <w:r>
        <w:t>１０</w:t>
      </w:r>
    </w:p>
    <w:p>
      <w:pPr>
        <w:ind w:left="440"/>
      </w:pPr>
      <w:r>
        <w:t>前項の月数は、暦に従って計算し、一月に満たない端数を生じたときは、これを一月とする。</w:t>
      </w:r>
    </w:p>
    <w:p>
      <w:pPr>
        <w:pStyle w:val="Heading5"/>
        <w:ind w:left="440"/>
      </w:pPr>
      <w:r>
        <w:t>１１</w:t>
      </w:r>
    </w:p>
    <w:p>
      <w:pPr>
        <w:ind w:left="440"/>
      </w:pPr>
      <w:r>
        <w:t>第一項の福島再開投資等準備金を積み立てている個人に係る第十条の二の規定の適用については、当該個人（福島復興再生特別措置法第二十三条に規定する認定事業者に該当するものを除く。）は、同法第二十三条に規定する認定事業者に該当するものとみなす。</w:t>
      </w:r>
    </w:p>
    <w:p>
      <w:pPr>
        <w:pStyle w:val="Heading5"/>
        <w:ind w:left="440"/>
      </w:pPr>
      <w:r>
        <w:t>１２</w:t>
      </w:r>
    </w:p>
    <w:p>
      <w:pPr>
        <w:ind w:left="440"/>
      </w:pPr>
      <w:r>
        <w:t>第六項及び第十項に定めるもののほか、第一項から第五項まで、第七項から第九項まで及び前項の規定の適用に関し必要な事項は、政令で定める。</w:t>
      </w:r>
    </w:p>
    <w:p>
      <w:pPr>
        <w:pStyle w:val="Heading4"/>
      </w:pPr>
      <w:r>
        <w:t>第十一条の三の三（被災した個人について債務処理計画が策定された場合の課税の特例）</w:t>
      </w:r>
    </w:p>
    <w:p>
      <w:r>
        <w:t>東日本大震災によって被害を受けたことにより過大な債務を負っている次に掲げる個人で所得税法第二条第一項第四十号に規定する青色申告書を提出するものについて、債務処理に関する計画で一般に公表された債務処理を行うための手続に関する準則に基づき策定されていることその他の政令で定める要件を満たすものが策定された場合における租税特別措置法第二十八条の二の二の規定の適用については、同条第一項中「政令で定める要件」とあるのは、「政令で定める要件又は東日本大震災の被災者等に係る国税関係法律の臨時特例に関する法律第十一条の三の三に規定する政令で定める要件」とする。</w:t>
      </w:r>
    </w:p>
    <w:p>
      <w:pPr>
        <w:pStyle w:val="Heading6"/>
        <w:ind w:left="880"/>
      </w:pPr>
      <w:r>
        <w:t>一</w:t>
      </w:r>
    </w:p>
    <w:p>
      <w:pPr>
        <w:ind w:left="880"/>
      </w:pPr>
      <w:r>
        <w:t>株式会社東日本大震災事業者再生支援機構法（平成二十三年法律第百十三号）第十九条第四項に規定する支援決定の対象となった個人</w:t>
      </w:r>
    </w:p>
    <w:p>
      <w:pPr>
        <w:pStyle w:val="Heading6"/>
        <w:ind w:left="880"/>
      </w:pPr>
      <w:r>
        <w:t>二</w:t>
      </w:r>
    </w:p>
    <w:p>
      <w:pPr>
        <w:ind w:left="880"/>
      </w:pPr>
      <w:r>
        <w:t>株式会社東日本大震災事業者再生支援機構法第五十九条第一項に規定する産業復興機構の組合財産である債権の債務者である個人</w:t>
      </w:r>
    </w:p>
    <w:p>
      <w:pPr>
        <w:pStyle w:val="Heading4"/>
      </w:pPr>
      <w:r>
        <w:t>第十一条の四（被災市街地復興土地区画整理事業による換地処分に伴い代替住宅等を取得した場合の譲渡所得の課税の特例）</w:t>
      </w:r>
    </w:p>
    <w:p>
      <w:r>
        <w:t>個人が、その有する土地又は土地の上に存する権利（棚卸資産その他これに準ずる資産で政令で定めるものを除く。以下第十一条の六までにおいて「土地等」という。）で特定被災市街地復興推進地域（東日本大震災により被害を受けた市街地の土地の区域として被災市街地復興特別措置法（平成七年法律第十四号）第五条第一項の規定により都市計画に定められた被災市街地復興推進地域をいう。第五項及び次条において同じ。）内にあるものにつき同法による被災市街地復興土地区画整理事業（以下この条及び次条において「被災市街地復興土地区画整理事業」という。）が施行された場合において、当該土地等に係る換地処分により、土地等及びその土地等の上に建設された同法第十五条第一項に規定する住宅又は同条第二項に規定する住宅等（以下この条において「代替住宅等」という。）を取得したときは、当該換地処分により譲渡した土地等（代替住宅等とともに清算金を取得した場合又は同法第十七条第一項の規定により保留地が定められた場合には、当該譲渡した土地等のうち当該清算金の額又は当該保留地の対価の額に対応する部分以外のものとして政令で定める部分）の譲渡がなかったものとして、租税特別措置法第三十一条（同法第三十一条の二又は第三十一条の三の規定により適用される場合を含む。）又は第三十二条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被災市街地復興土地区画整理事業の施行者から交付を受けた土地等に係る換地処分により代替住宅等を取得したことを証する書類その他の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第一項の規定の適用を受ける同項に規定する換地処分による土地等の譲渡については、租税特別措置法第三十一条の二、第三十一条の三及び第三十三条の三第一項の規定は、適用しない。</w:t>
      </w:r>
    </w:p>
    <w:p>
      <w:pPr>
        <w:pStyle w:val="Heading5"/>
        <w:ind w:left="440"/>
      </w:pPr>
      <w:r>
        <w:t>５</w:t>
      </w:r>
    </w:p>
    <w:p>
      <w:pPr>
        <w:ind w:left="440"/>
      </w:pPr>
      <w:r>
        <w:t>個人の有する土地又は土地の上に存する権利で特定被災市街地復興推進地域内にあるものにつき被災市街地復興土地区画整理事業が施行された場合において、当該個人が、当該土地又は土地の上に存する権利に係る換地処分により土地等及びその土地等の上に建設された被災市街地復興特別措置法第十五条第一項に規定する住宅又は同条第二項に規定する住宅等を取得したときにおける租税特別措置法第三十三条の三第一項の規定の適用については、当該換地処分による土地又は土地の上に存する権利の譲渡につき第一項の規定の適用を受ける場合を除き、当該換地処分により取得した当該住宅又は当該住宅等は同条第一項に規定する清算金に、当該住宅又は当該住宅等の価額は同項に規定する清算金の額にそれぞれ該当するものとみなす。</w:t>
      </w:r>
    </w:p>
    <w:p>
      <w:pPr>
        <w:pStyle w:val="Heading5"/>
        <w:ind w:left="440"/>
      </w:pPr>
      <w:r>
        <w:t>６</w:t>
      </w:r>
    </w:p>
    <w:p>
      <w:pPr>
        <w:ind w:left="440"/>
      </w:pPr>
      <w:r>
        <w:t>第一項の規定の適用を受けた個人が換地処分により取得した代替住宅等につきその取得した日以後譲渡（租税特別措置法第三十一条第一項に規定する譲渡所得の基因となる不動産等の貸付けを含む。次項及び第十一条の六から第十二条までにおいて同じ。）、相続（限定承認に係るものに限る。同条第七項において同じ。）、遺贈（法人に対するもの及び個人に対する包括遺贈のうち限定承認に係るものに限る。同項において同じ。）又は贈与（法人に対するものに限る。同項において同じ。）があった場合において、当該代替住宅等に係る譲渡所得の金額を計算するときは、当該換地処分により譲渡した土地等（以下この項において「譲渡土地等」という。）の取得の時期を当該代替住宅等の取得の時期とし、次に掲げる金額の合計額をその取得に要した金額（以下この条及び第十二条において「取得価額」という。）とする。</w:t>
      </w:r>
    </w:p>
    <w:p>
      <w:pPr>
        <w:pStyle w:val="Heading6"/>
        <w:ind w:left="880"/>
      </w:pPr>
      <w:r>
        <w:t>一</w:t>
      </w:r>
    </w:p>
    <w:p>
      <w:pPr>
        <w:ind w:left="880"/>
      </w:pPr>
      <w:r>
        <w:t>譲渡土地等の取得価額及び改良費の額の合計額（以下この項において「取得価額等」という。）（当該譲渡土地等の譲渡に要した費用がある場合には当該費用の額を加算した金額とし、代替住宅等とともに清算金を取得した場合又は第一項の保留地の対価を取得した場合には当該取得価額等及び譲渡に要した費用の額のうち当該清算金の額又は当該保留地の対価の額に対応する部分以外の部分の額として政令で定めるところにより計算した金額とする。）</w:t>
      </w:r>
    </w:p>
    <w:p>
      <w:pPr>
        <w:pStyle w:val="Heading6"/>
        <w:ind w:left="880"/>
      </w:pPr>
      <w:r>
        <w:t>二</w:t>
      </w:r>
    </w:p>
    <w:p>
      <w:pPr>
        <w:ind w:left="880"/>
      </w:pPr>
      <w:r>
        <w:t>譲渡土地等とともに清算金を支出して代替住宅等を取得した場合には、当該清算金の額</w:t>
      </w:r>
    </w:p>
    <w:p>
      <w:pPr>
        <w:pStyle w:val="Heading6"/>
        <w:ind w:left="880"/>
      </w:pPr>
      <w:r>
        <w:t>三</w:t>
      </w:r>
    </w:p>
    <w:p>
      <w:pPr>
        <w:ind w:left="880"/>
      </w:pPr>
      <w:r>
        <w:t>代替住宅等を取得するために要した経費の額がある場合には、当該経費の額</w:t>
      </w:r>
    </w:p>
    <w:p>
      <w:pPr>
        <w:pStyle w:val="Heading5"/>
        <w:ind w:left="440"/>
      </w:pPr>
      <w:r>
        <w:t>７</w:t>
      </w:r>
    </w:p>
    <w:p>
      <w:pPr>
        <w:ind w:left="440"/>
      </w:pPr>
      <w:r>
        <w:t>代替住宅等の譲渡に係る譲渡所得の金額を計算する場合には、確定申告書に当該代替住宅等の取得価額が前項の規定により計算されている旨及びその計算の明細を記載するものとする。</w:t>
      </w:r>
    </w:p>
    <w:p>
      <w:pPr>
        <w:pStyle w:val="Heading5"/>
        <w:ind w:left="440"/>
      </w:pPr>
      <w:r>
        <w:t>８</w:t>
      </w:r>
    </w:p>
    <w:p>
      <w:pPr>
        <w:ind w:left="440"/>
      </w:pPr>
      <w:r>
        <w:t>第一項の規定の適用がある場合における同項の規定と租税特別措置法第二章第四節第六款から第八款までの規定との調整その他同項の規定の適用に関し必要な事項は、政令で定める。</w:t>
      </w:r>
    </w:p>
    <w:p>
      <w:pPr>
        <w:pStyle w:val="Heading4"/>
      </w:pPr>
      <w:r>
        <w:t>第十一条の五（被災市街地復興土地区画整理事業等のために土地等を譲渡した場合の譲渡所得の特別控除の特例等）</w:t>
      </w:r>
    </w:p>
    <w:p>
      <w:r>
        <w:t>個人の有する土地等で次の各号に規定するものについて当該各号に掲げる場合に該当することとなった場合には、次の各号に規定する土地等は租税特別措置法第三十三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三十三条の四から第三十三条の六まで、第七十条の四、第七十条の六及び第七十条の八の規定を適用する。</w:t>
      </w:r>
    </w:p>
    <w:p>
      <w:pPr>
        <w:pStyle w:val="Heading6"/>
        <w:ind w:left="880"/>
      </w:pPr>
      <w:r>
        <w:t>一</w:t>
      </w:r>
    </w:p>
    <w:p>
      <w:pPr>
        <w:ind w:left="880"/>
      </w:pPr>
      <w:r>
        <w:t>地方公共団体又は独立行政法人都市再生機構が特定被災市街地復興推進地域において施行する被災市街地復興土地区画整理事業で土地区画整理法（昭和二十九年法律第百十九号）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三十三条第一項第三号の四又は第三号の五に掲げる場合に該当する場合を除く。）</w:t>
      </w:r>
    </w:p>
    <w:p>
      <w:pPr>
        <w:pStyle w:val="Heading6"/>
        <w:ind w:left="880"/>
      </w:pPr>
      <w:r>
        <w:t>二</w:t>
      </w:r>
    </w:p>
    <w:p>
      <w:pPr>
        <w:ind w:left="880"/>
      </w:pPr>
      <w:r>
        <w:t>地方公共団体又は独立行政法人都市再生機構が特定住宅被災市町村（東日本大震災により被災市街地復興特別措置法第二十一条に規定する住宅被災市町村となった市町村をいう。以下この条において同じ。）の区域において施行する都市再開発法（昭和四十四年法律第三十八号）による第二種市街地再開発事業の施行区域（都市計画法（昭和四十三年法律第百号）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三十三条第一項第二号又は第三十三条の二第一項第一号に掲げる場合に該当する場合を除く。）</w:t>
      </w:r>
    </w:p>
    <w:p>
      <w:pPr>
        <w:pStyle w:val="Heading5"/>
        <w:ind w:left="440"/>
      </w:pPr>
      <w:r>
        <w:t>２</w:t>
      </w:r>
    </w:p>
    <w:p>
      <w:pPr>
        <w:ind w:left="440"/>
      </w:pPr>
      <w:r>
        <w:t>個人の有する土地等で特定住宅被災市町村の区域内にあるものが、東日本大震災の被災者等に係る国税関係法律の臨時特例に関する法律の一部を改正する法律（平成二十三年法律第百十九号）の施行の日から令和三年三月三十一日までの間に、地方公共団体、独立行政法人都市再生機構、地方住宅供給公社、地方道路公社又は土地開発公社が行う東日本大震災からの復興のための事業の用に供するためにこれらの者のうちいずれかの者に買い取られる場合（これらの者がこれらの者以外の者に代わり買い取る場合、前項各号に掲げる場合又は租税特別措置法第三十三条第一項第二号、第三号の四から第四号まで若しくは第八号、第三十三条の二第一項第一号若しくは第三十四条第二項各号に掲げる場合に該当する場合を除く。）には、当該買い取られる場合は、同項第一号に掲げる場合に該当するものとみなして、同条の規定を適用する。</w:t>
      </w:r>
    </w:p>
    <w:p>
      <w:pPr>
        <w:pStyle w:val="Heading5"/>
        <w:ind w:left="440"/>
      </w:pPr>
      <w:r>
        <w:t>３</w:t>
      </w:r>
    </w:p>
    <w:p>
      <w:pPr>
        <w:ind w:left="440"/>
      </w:pPr>
      <w:r>
        <w:t>個人の有する土地等で特定被災市街地復興推進地域内にあるものが次に掲げる場合（前項の規定が適用される場合に該当する場合を除く。以下この項において同じ。）に該当することとなった場合には、次に掲げる場合は、租税特別措置法第三十四条の二第二項第一号に掲げる場合に該当するものとみなして、同条の規定を適用する。</w:t>
      </w:r>
    </w:p>
    <w:p>
      <w:pPr>
        <w:pStyle w:val="Heading6"/>
        <w:ind w:left="880"/>
      </w:pPr>
      <w:r>
        <w:t>一</w:t>
      </w:r>
    </w:p>
    <w:p>
      <w:pPr>
        <w:ind w:left="880"/>
      </w:pPr>
      <w:r>
        <w:t>被災市街地復興特別措置法第八条第三項の規定により土地が買い取られる場合</w:t>
      </w:r>
    </w:p>
    <w:p>
      <w:pPr>
        <w:pStyle w:val="Heading6"/>
        <w:ind w:left="880"/>
      </w:pPr>
      <w:r>
        <w:t>二</w:t>
      </w:r>
    </w:p>
    <w:p>
      <w:pPr>
        <w:ind w:left="880"/>
      </w:pPr>
      <w:r>
        <w:t>土地等につき被災市街地復興土地区画整理事業が施行された場合において、被災市街地復興特別措置法第十七条第一項の規定により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個人の有する土地等で特定被災市街地復興推進地域内にあるものが前項第二号に掲げる場合に該当することとなった場合には、同号の保留地が定められた場合は租税特別措置法第三十三条の三第一項に規定する保留地が定められた場合に該当するものとみなし、かつ、同号の保留地の対価の額は同項に規定する保留地の対価の額に該当するものとみなして、同項の規定を適用する。</w:t>
      </w:r>
    </w:p>
    <w:p>
      <w:pPr>
        <w:pStyle w:val="Heading5"/>
        <w:ind w:left="440"/>
      </w:pPr>
      <w:r>
        <w:t>５</w:t>
      </w:r>
    </w:p>
    <w:p>
      <w:pPr>
        <w:ind w:left="440"/>
      </w:pPr>
      <w:r>
        <w:t>個人が、土地開発公社に対しその有する租税特別措置法第三十一条の二第一項に規定する土地等で次の各号に掲げるものの譲渡をした場合において、当該譲渡に係る土地等が独立行政法人都市再生機構が施行する当該各号に定める事業の用に供されるものであるときは、当該土地等の譲渡は、同条第二項第二号に掲げる土地等の譲渡に該当するものとみなして、同条の規定を適用する。</w:t>
      </w:r>
    </w:p>
    <w:p>
      <w:pPr>
        <w:pStyle w:val="Heading6"/>
        <w:ind w:left="880"/>
      </w:pPr>
      <w:r>
        <w:t>一</w:t>
      </w:r>
    </w:p>
    <w:p>
      <w:pPr>
        <w:ind w:left="880"/>
      </w:pPr>
      <w:r>
        <w:t>特定被災市街地復興推進地域内にある土地等</w:t>
      </w:r>
    </w:p>
    <w:p>
      <w:pPr>
        <w:pStyle w:val="Heading6"/>
        <w:ind w:left="880"/>
      </w:pPr>
      <w:r>
        <w:t>二</w:t>
      </w:r>
    </w:p>
    <w:p>
      <w:pPr>
        <w:ind w:left="880"/>
      </w:pPr>
      <w:r>
        <w:t>特定住宅被災市町村の区域内にある土地等</w:t>
      </w:r>
    </w:p>
    <w:p>
      <w:pPr>
        <w:pStyle w:val="Heading5"/>
        <w:ind w:left="440"/>
      </w:pPr>
      <w:r>
        <w:t>６</w:t>
      </w:r>
    </w:p>
    <w:p>
      <w:pPr>
        <w:ind w:left="440"/>
      </w:pPr>
      <w:r>
        <w:t>第一項又は第二項の規定の適用がある場合におけるこれらの規定と租税特別措置法第二章第四節第五款の規定との調整その他前各項の規定の適用に関し必要な事項は、政令で定める。</w:t>
      </w:r>
    </w:p>
    <w:p>
      <w:pPr>
        <w:pStyle w:val="Heading4"/>
      </w:pPr>
      <w:r>
        <w:t>第十一条の六（帰還環境整備推進法人に対して土地等を譲渡した場合の譲渡所得の特別控除の特例等）</w:t>
      </w:r>
    </w:p>
    <w:p>
      <w:r>
        <w:t>個人の有する土地等で福島復興再生特別措置法第十八条第二項第二号に規定する避難解除区域等（次項において「避難解除区域等」という。）のうち財務省令で定める区域内にあるものが、同法第四十八条の十四第一項に規定する帰還環境整備推進法人（政令で定めるものに限る。次項において「帰還環境整備推進法人」という。）が行う同法第三十三条第一項に規定する帰還環境整備事業計画（次項において「帰還環境整備事業計画」という。）に記載された事業（同法第三十二条第一項に規定する特定公益的施設又は特定公共施設のうち財務省令で定めるものの整備に関する事業であって、地方公共団体の管理の下に行われるものに限る。）の用に供するために買い取られる場合には、当該買い取られる場合は、租税特別措置法第三十四条の二第二項第十号に掲げる場合に該当するものとみなして、同条の規定を適用する。</w:t>
      </w:r>
    </w:p>
    <w:p>
      <w:pPr>
        <w:pStyle w:val="Heading5"/>
        <w:ind w:left="440"/>
      </w:pPr>
      <w:r>
        <w:t>２</w:t>
      </w:r>
    </w:p>
    <w:p>
      <w:pPr>
        <w:ind w:left="440"/>
      </w:pPr>
      <w:r>
        <w:t>個人が、帰還環境整備推進法人に対しその有する租税特別措置法第三十一条の二第一項に規定する土地等で避難解除区域等のうち財務省令で定める区域内にあるものの譲渡をした場合において、当該譲渡に係る土地等が当該帰還環境整備推進法人が行う帰還環境整備事業計画に記載された事業（適正な形状、面積等を備えた一団の土地とするための事業として財務省令で定めるものに限る。）の用に供されるものであるときは、当該土地等の譲渡は、同条第二項第二号に掲げる土地等の譲渡に該当するものとみなして、同条の規定を適用する。</w:t>
      </w:r>
    </w:p>
    <w:p>
      <w:pPr>
        <w:pStyle w:val="Heading4"/>
      </w:pPr>
      <w:r>
        <w:t>第十一条の七（被災居住用財産に係る譲渡期限の延長等の特例）</w:t>
      </w:r>
    </w:p>
    <w:p>
      <w:r>
        <w:t>その有する家屋でその居住の用に供していたものが警戒区域設定指示等が行われた日において当該警戒区域設定指示等の対象区域内に所在し、当該警戒区域設定指示等が行われたことによってその居住の用に供することができなくなった個人が、当該居住の用に供することができなくなった家屋又は当該家屋及び当該家屋の敷地の用に供されている土地若しくは当該土地の上に存する権利（以下この条において「土地等」という。）の譲渡をした場合には、次の表の上欄に掲げるこれらの規定中同表の中欄に掲げる字句は、同表の下欄に掲げる字句として、租税特別措置法第三十一条の三、第三十五条、第三十六条の二、第三十六条の五、第四十一条の五又は第四十一条の五の二の規定を適用する。</w:t>
      </w:r>
    </w:p>
    <w:p>
      <w:pPr>
        <w:pStyle w:val="Heading5"/>
        <w:ind w:left="440"/>
      </w:pPr>
      <w:r>
        <w:t>２</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ってその居住の用に供することができなくなった個人（以下この項において「被相続人」という。）の相続人（包括受遺者を含み、その居住の用に供することができなくなった時の直前において当該家屋に居住していた者に限る。以下この項において同じ。）が、当該居住の用に供することができなくなった家屋又は当該家屋及び当該家屋の敷地の用に供されている土地等の譲渡をした場合（当該譲渡の時までの期間当該家屋及び当該家屋の敷地の用に供されている土地等を当該相続人の居住の用に供していない場合に限る。）における当該家屋及び当該家屋の敷地の用に供されている土地等（当該家屋及び当該家屋の敷地の用に供されている土地等のうちに当該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租税特別措置法第三十一条の三、第三十五条、第三十六条の二、第三十六条の五、第四十一条の五又は第四十一条の五の二の規定を適用することができる。</w:t>
      </w:r>
    </w:p>
    <w:p>
      <w:pPr>
        <w:pStyle w:val="Heading5"/>
        <w:ind w:left="440"/>
      </w:pPr>
      <w:r>
        <w:t>３</w:t>
      </w:r>
    </w:p>
    <w:p>
      <w:pPr>
        <w:ind w:left="440"/>
      </w:pPr>
      <w:r>
        <w:t>前二項に規定する警戒区域設定指示等と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前号に掲げるもののほか、住民の避難に関する指示として財務省令で定めるもの</w:t>
      </w:r>
    </w:p>
    <w:p>
      <w:pPr>
        <w:pStyle w:val="Heading5"/>
        <w:ind w:left="440"/>
      </w:pPr>
      <w:r>
        <w:t>４</w:t>
      </w:r>
    </w:p>
    <w:p>
      <w:pPr>
        <w:ind w:left="440"/>
      </w:pPr>
      <w:r>
        <w:t>その有していた家屋でその居住の用に供していたものが東日本大震災により滅失（通常の修繕によっては原状回復が困難な損壊を含む。以下この項及び次項において同じ。）をしたことによってその居住の用に供することができなくなった個人が、当該滅失をした当該家屋の敷地の用に供されていた土地等の譲渡をした場合には、租税特別措置法第三十一条の三第二項第四号、第三十五条第二項第二号、第三十六条の二第一項第四号、第四十一条の五第七項第一号ニ及び第四十一条の五の二第七項第一号ニ中「滅失」とあるのは「滅失（通常の修繕によつては原状回復が困難な損壊を含む。）を」と、「三年」とあるのは「十年」として、同法第三十一条の三、第三十五条、第三十六条の二、第三十六条の五、第四十一条の五又は第四十一条の五の二の規定を適用する。</w:t>
      </w:r>
    </w:p>
    <w:p>
      <w:pPr>
        <w:pStyle w:val="Heading5"/>
        <w:ind w:left="440"/>
      </w:pPr>
      <w:r>
        <w:t>５</w:t>
      </w:r>
    </w:p>
    <w:p>
      <w:pPr>
        <w:ind w:left="440"/>
      </w:pPr>
      <w:r>
        <w:t>その有していた家屋でその居住の用に供していたものが東日本大震災により滅失をしたことによってその居住の用に供することができなくなった個人（以下この項において「被相続人」という。）の相続人（包括受遺者を含み、その居住の用に供することができなくなった時の直前において当該家屋（以下この項において「旧家屋」という。）に居住していた者に限る。以下この項において同じ。）が、当該滅失をした当該旧家屋の敷地の用に供されていた土地等の譲渡をした場合（当該譲渡の時までの期間当該土地等を当該相続人の居住の用に供する家屋の敷地の用に供していない場合に限る。）における当該土地等（当該土地等のうちに当該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租税特別措置法第三十一条の三、第三十五条、第三十六条の二、第三十六条の五、第四十一条の五又は第四十一条の五の二の規定を適用することができる。</w:t>
      </w:r>
    </w:p>
    <w:p>
      <w:pPr>
        <w:pStyle w:val="Heading5"/>
        <w:ind w:left="440"/>
      </w:pPr>
      <w:r>
        <w:t>６</w:t>
      </w:r>
    </w:p>
    <w:p>
      <w:pPr>
        <w:ind w:left="440"/>
      </w:pPr>
      <w:r>
        <w:t>第一項、第二項及び前二項の規定は、これらの規定の適用を受けようとする年分の確定申告書に、これらの規定の適用を受けようとする旨の記載があり、かつ、これらの規定に該当する旨を証する書類として財務省令で定める書類の添付がある場合に限り、適用する。</w:t>
      </w:r>
    </w:p>
    <w:p>
      <w:pPr>
        <w:pStyle w:val="Heading5"/>
        <w:ind w:left="440"/>
      </w:pPr>
      <w:r>
        <w:t>７</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第二項、第四項及び第五項の規定を適用することができる。</w:t>
      </w:r>
    </w:p>
    <w:p>
      <w:pPr>
        <w:pStyle w:val="Heading4"/>
      </w:pPr>
      <w:r>
        <w:t>第十二条（特定の事業用資産の買換え等の場合の譲渡所得の課税の特例）</w:t>
      </w:r>
    </w:p>
    <w:p>
      <w:r>
        <w:t>個人が、平成二十三年三月十一日から令和三年三月三十一日までの期間（以下この条において「対象期間」という。）内に、その有する資産（棚卸資産その他これに準ずる資産で政令で定めるものを除く。以下この条において同じ。）で次の表の各号の上欄に掲げるもののうち事業（事業に準ずるものとして政令で定めるものを含む。以下この条において同じ。）の用に供しているものの譲渡（租税特別措置法第三十三条から第三十三条の三までの規定に該当するもの及び贈与、交換又は出資によるものその他政令で定めるものを除く。以下第五項までにおいて同じ。）をした場合において、当該譲渡の日の属する年の十二月三十一日までに、当該各号の下欄に掲げる資産の取得（建設及び製作を含み、贈与、交換又は法人税法第二条第十二号の五の二に規定する現物分配によるもの、所有権移転外リース取引によるものその他政令で定めるものを除く。以下この条（同表を除く。）において同じ。）をし、かつ、当該取得の日から一年以内に、当該取得をした資産（以下第八項までにおいて「買換資産」という。）を当該各号の下欄に規定する地域内にある当該個人の事業の用（同表の第一号の下欄のロ又は第二号の下欄に掲げる被災区域である土地又はその土地の上に存する権利については、その個人の事業の用。以下この条において同じ。）に供したとき（当該期間内に当該事業の用に供しなくなったときを除く。）、又は供する見込みであるときは、当該譲渡による収入金額が当該買換資産の取得価額以下であるときは当該譲渡に係る資産の譲渡がなかったものとし、当該収入金額が当該取得価額を超えるときは当該譲渡に係る資産のうちその超える金額に相当するものとして政令で定める部分の譲渡があったものとして、租税特別措置法第三十一条（同法第三十一条の二又は第三十一条の三の規定により適用される場合を含む。）若しくは第三十二条又は所得税法第三十三条の規定を適用する。</w:t>
      </w:r>
    </w:p>
    <w:p>
      <w:pPr>
        <w:pStyle w:val="Heading5"/>
        <w:ind w:left="440"/>
      </w:pPr>
      <w:r>
        <w:t>２</w:t>
      </w:r>
    </w:p>
    <w:p>
      <w:pPr>
        <w:ind w:left="440"/>
      </w:pPr>
      <w:r>
        <w:t>前項の規定を適用する場合において、その年中において取得をした買換資産のうちに土地等があり、かつ、当該土地等をそれぞれ同項の表の各号の下欄ごとに区分をし、当該区分ごとに計算した当該土地等に係る面積が、当該年中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前二項の規定は、対象期間内に第一項の表の各号の上欄に掲げる資産で事業の用に供しているものの譲渡をした個人が、当該譲渡をした日の属する年の前年中（工場等の建設に要する期間が通常一年を超えることその他の政令で定めるやむを得ない事情がある場合には、政令で定める期間内）に当該各号の買換資産の取得をし、かつ、当該取得の日から一年以内に、当該取得をした買換資産（政令で定めるところにより納税地の所轄税務署長にこの項の規定の適用を受ける旨の届出をしたものに限る。）を当該各号の下欄に規定する地域内にある当該個人の事業の用に供した場合（当該取得の日から一年以内に当該事業の用に供しなくなった場合を除く。）について準用する。</w:t>
      </w:r>
    </w:p>
    <w:p>
      <w:pPr>
        <w:pStyle w:val="Heading5"/>
        <w:ind w:left="440"/>
      </w:pPr>
      <w:r>
        <w:t>４</w:t>
      </w:r>
    </w:p>
    <w:p>
      <w:pPr>
        <w:ind w:left="440"/>
      </w:pPr>
      <w:r>
        <w:t>第一項及び第二項の規定は、対象期間内に第一項の表の各号の上欄に掲げる資産で事業の用に供しているものの譲渡をした個人が、当該譲渡をした日の属する年の翌年中（前項に規定する政令で定めるやむを得ない事情があるため、当該翌年中に当該各号の買換資産の取得をすることが困難である場合において、政令で定めるところにより税務署長の承認を受けたときは、当該買換資産の取得をすることができるものとして、当該翌年の十二月三十一日後二年以内において当該税務署長が認定した日までの期間内）に当該各号の買換資産の取得をする見込みであり、かつ、当該取得の日から一年以内に当該取得をした買換資産を当該各号の下欄に規定する地域内にある当該個人の事業の用に供する見込みであるときについて準用する。</w:t>
      </w:r>
    </w:p>
    <w:p>
      <w:pPr>
        <w:pStyle w:val="Heading5"/>
        <w:ind w:left="440"/>
      </w:pPr>
      <w:r>
        <w:t>５</w:t>
      </w:r>
    </w:p>
    <w:p>
      <w:pPr>
        <w:ind w:left="440"/>
      </w:pPr>
      <w:r>
        <w:t>第一項の表の第一号の上欄に掲げる資産のうち事業の用に供しているもの（以下この項において「相続事業用資産」という。）を有していた個人（以下この項において「被相続人」という。）の相続人（包括受遺者を含み、平成二十三年三月十一日の直前において、当該事業に従事していた者又は当該被相続人と生計を一にしていた者に限る。以下この項において同じ。）が、対象期間内に当該相続事業用資産の譲渡をした場合（当該譲渡の時までの期間当該相続事業用資産を当該相続人の事業の用に供していない場合に限る。）における当該相続事業用資産の譲渡については、当該相続人が当該譲渡の時において当該相続事業用資産を事業の用に供しているものとみなして、前各項の規定を適用することができる。</w:t>
      </w:r>
    </w:p>
    <w:p>
      <w:pPr>
        <w:pStyle w:val="Heading5"/>
        <w:ind w:left="440"/>
      </w:pPr>
      <w:r>
        <w:t>６</w:t>
      </w:r>
    </w:p>
    <w:p>
      <w:pPr>
        <w:ind w:left="440"/>
      </w:pPr>
      <w:r>
        <w:t>租税特別措置法第三十七条第六項、第七項及び第九項並びに第三十七条の二の規定は、第一項（第三項及び第四項において準用する場合並びにこれらの規定を前項の規定により適用する場合を含む。次項及び第八項において同じ。）の規定を適用する場合について準用する。</w:t>
      </w:r>
    </w:p>
    <w:p>
      <w:pPr>
        <w:pStyle w:val="Heading5"/>
        <w:ind w:left="440"/>
      </w:pPr>
      <w:r>
        <w:t>７</w:t>
      </w:r>
    </w:p>
    <w:p>
      <w:pPr>
        <w:ind w:left="440"/>
      </w:pPr>
      <w:r>
        <w:t>第一項の規定の適用を受けた者（前項において準用する租税特別措置法第三十七条の二第一項若しくは第二項の規定による修正申告書を提出し、又は前項において準用する同条第三項の規定による更正を受けたため、第一項の規定による特例を認められないこととなった者を除く。）の買換資産に係る所得税法第四十九条第一項の規定による償却費の額を計算するとき、又は当該買換資産の取得の日以後その譲渡、相続、遺贈若しくは贈与があった場合において、譲渡所得の金額を計算するときは、政令で定めるところにより、当該買換資産の取得価額は、次の各号に掲げる場合の区分に応じ当該各号に定める金額（第一項の譲渡に要した費用があるときは、政令で定めるところにより計算した当該費用の金額を加算した金額）とする。</w:t>
      </w:r>
    </w:p>
    <w:p>
      <w:pPr>
        <w:pStyle w:val="Heading6"/>
        <w:ind w:left="880"/>
      </w:pPr>
      <w:r>
        <w:t>一</w:t>
      </w:r>
    </w:p>
    <w:p>
      <w:pPr>
        <w:ind w:left="880"/>
      </w:pPr>
      <w:r>
        <w:t>第一項の譲渡による収入金額が買換資産の取得価額を超える場合</w:t>
      </w:r>
    </w:p>
    <w:p>
      <w:pPr>
        <w:pStyle w:val="Heading6"/>
        <w:ind w:left="880"/>
      </w:pPr>
      <w:r>
        <w:t>二</w:t>
      </w:r>
    </w:p>
    <w:p>
      <w:pPr>
        <w:ind w:left="880"/>
      </w:pPr>
      <w:r>
        <w:t>第一項の譲渡による収入金額が買換資産の取得価額に等しい場合</w:t>
      </w:r>
    </w:p>
    <w:p>
      <w:pPr>
        <w:pStyle w:val="Heading6"/>
        <w:ind w:left="880"/>
      </w:pPr>
      <w:r>
        <w:t>三</w:t>
      </w:r>
    </w:p>
    <w:p>
      <w:pPr>
        <w:ind w:left="880"/>
      </w:pPr>
      <w:r>
        <w:t>第一項の譲渡による収入金額が買換資産の取得価額に満たない場合</w:t>
      </w:r>
    </w:p>
    <w:p>
      <w:pPr>
        <w:pStyle w:val="Heading5"/>
        <w:ind w:left="440"/>
      </w:pPr>
      <w:r>
        <w:t>８</w:t>
      </w:r>
    </w:p>
    <w:p>
      <w:pPr>
        <w:ind w:left="440"/>
      </w:pPr>
      <w:r>
        <w:t>個人が第一項の規定の適用を受けた場合には、買換資産については、第十一条の三の規定により読み替えられた租税特別措置法第十九条各号に掲げる規定は、適用しない。</w:t>
      </w:r>
    </w:p>
    <w:p>
      <w:pPr>
        <w:pStyle w:val="Heading5"/>
        <w:ind w:left="440"/>
      </w:pPr>
      <w:r>
        <w:t>９</w:t>
      </w:r>
    </w:p>
    <w:p>
      <w:pPr>
        <w:ind w:left="440"/>
      </w:pPr>
      <w:r>
        <w:t>個人が、対象期間内に、その有する資産で第一項の表の各号の上欄に掲げるもののうち事業の用に供しているもの（以下この項において「交換譲渡資産」という。）と当該各号の下欄に掲げる資産（以下この項において「交換取得資産」という。）との交換（租税特別措置法第三十三条の二第一項第二号に規定する交換その他政令で定める交換を除く。以下この項において同じ。）をした場合（当該交換に伴い交換差金（交換により取得した資産の価額と交換により譲渡した資産の価額との差額を補うための金銭をいう。以下この項において同じ。）を取得し、又は支払った場合を含む。）又は交換譲渡資産と交換取得資産以外の資産との交換をし、かつ、交換差金を取得した場合（以下この項において「他資産との交換の場合」という。）における第一項及び第二項（これらの規定を第三項及び第四項において準用する場合並びにこれらの規定を第五項の規定により適用する場合を含む。）並びに前二項の規定並びに第六項において準用する同法第三十七条第六項、第七項及び第九項並びに第三十七条の二の規定の適用については、次に定めるところによる。</w:t>
      </w:r>
    </w:p>
    <w:p>
      <w:pPr>
        <w:pStyle w:val="Heading6"/>
        <w:ind w:left="880"/>
      </w:pPr>
      <w:r>
        <w:t>一</w:t>
      </w:r>
    </w:p>
    <w:p>
      <w:pPr>
        <w:ind w:left="880"/>
      </w:pPr>
      <w:r>
        <w:t>当該交換譲渡資産（他資産との交換の場合にあっては、交換差金に対応するものとして政令で定める部分に限る。）は、当該個人が、その交換の日において、同日における当該資産の価額に相当する金額をもって第一項の譲渡をしたものとみなす。</w:t>
      </w:r>
    </w:p>
    <w:p>
      <w:pPr>
        <w:pStyle w:val="Heading6"/>
        <w:ind w:left="880"/>
      </w:pPr>
      <w:r>
        <w:t>二</w:t>
      </w:r>
    </w:p>
    <w:p>
      <w:pPr>
        <w:ind w:left="880"/>
      </w:pPr>
      <w:r>
        <w:t>当該交換取得資産は、当該個人が、その交換の日において、同日における当該資産の価額に相当する金額をもって第一項の取得をしたものとみなす。</w:t>
      </w:r>
    </w:p>
    <w:p>
      <w:pPr>
        <w:pStyle w:val="Heading5"/>
        <w:ind w:left="440"/>
      </w:pPr>
      <w:r>
        <w:t>１０</w:t>
      </w:r>
    </w:p>
    <w:p>
      <w:pPr>
        <w:ind w:left="440"/>
      </w:pPr>
      <w:r>
        <w:t>第二項及び第六項から前項までに定めるもののほか、第一項（第三項及び第四項において準用する場合並びにこれらの規定を第五項の規定により適用する場合を含む。以下この項において同じ。）の譲渡をした資産が第一項の表又は租税特別措置法第三十七条第一項（同条第三項及び第四項において準用する場合を含む。以下この項において同じ。）の表の二以上の号の上欄に掲げる資産に該当する場合における第一項又は同条第一項の規定により譲渡がなかったものとされる部分の金額の計算その他第一項の規定又は同条第一項の規定の適用に関し必要な事項は、政令で定める。</w:t>
      </w:r>
    </w:p>
    <w:p>
      <w:pPr>
        <w:pStyle w:val="Heading4"/>
      </w:pPr>
      <w:r>
        <w:t>第十二条の二（買換資産の取得期間等の延長の特例）</w:t>
      </w:r>
    </w:p>
    <w:p>
      <w:r>
        <w:t>租税特別措置法第三十一条の二第三項の規定の適用を受けた土地等の譲渡の全部又は一部が、東日本大震災に起因するやむを得ない事情により、同項に規定する期間（その末日が平成二十三年十二月三十一日であるものに限る。）内に同条第二項第十二号から第十六号までに掲げる土地等の譲渡に該当することが困難となった場合で政令で定める場合において、平成二十四年一月一日から起算して二年以内の日で政令で定める日までの期間内に当該譲渡の全部又は一部が同項第十二号から第十六号までに掲げる土地等の譲渡に該当することとなることが確実であると認められることにつき財務省令で定めるところにより証明がされたときは、当該譲渡の日から当該政令で定める日までの期間を同条第三項に規定する期間とみなして、同条の規定を適用する。</w:t>
      </w:r>
    </w:p>
    <w:p>
      <w:pPr>
        <w:pStyle w:val="Heading5"/>
        <w:ind w:left="440"/>
      </w:pPr>
      <w:r>
        <w:t>２</w:t>
      </w:r>
    </w:p>
    <w:p>
      <w:pPr>
        <w:ind w:left="440"/>
      </w:pPr>
      <w:r>
        <w:t>次の表の各号の上欄に掲げる個人が、東日本大震災に起因するやむを得ない事情により、当該各号の下欄に掲げる資産を当該各号の中欄に掲げるこれらの資産の取得（当該各号の上欄に規定する規定に定める取得をいう。以下この項において同じ。）をすべき期間（第一号、第二号、第四号及び第五号の中欄に掲げる期間にあっては、その末日が平成二十三年三月十一日から同年十二月三十一日までの間にあるものに限る。）内に取得をすることが困難となった場合において、当該期間の初日から当該期間を経過した日以後二年以内の日で政令で定める日までの期間内に当該各号の下欄に掲げる資産の取得をする見込みであり、かつ、財務省令で定めるところにより納税地の所轄税務署長の承認を受けたときは、当該各号の中欄に掲げる期間の初日から当該政令で定める日までの期間を同欄に掲げる期間とみなして、租税特別措置法第三十三条、第三十三条の二、第三十三条の五、第三十六条の二、第三十六条の三、第三十七条、第三十七条の二、第三十七条の五及び第四十一条の五の規定を適用する。</w:t>
      </w:r>
    </w:p>
    <w:p>
      <w:pPr>
        <w:pStyle w:val="Heading4"/>
      </w:pPr>
      <w:r>
        <w:t>第十二条の三（被災した法人について債務処理計画が策定された場合の課税の特例）</w:t>
      </w:r>
    </w:p>
    <w:p>
      <w:r>
        <w:t>東日本大震災によって被害を受けたことにより過大な債務を負っている所得税法第二条第一項第六号に規定する内国法人（租税特別措置法第四十条の三の二第一項に規定する中小企業者に該当するものに限る。）で株式会社東日本大震災事業者再生支援機構法第十九条第四項に規定する支援決定の対象となったものについて、債務処理に関する計画で一般に公表された債務処理を行うための手続に関する準則に基づき策定されていることその他の政令で定める要件を満たすものが策定された場合における租税特別措置法第四十条の三の二の規定の適用については、同条第一項中「政令で定める要件」とあるのは「政令で定める要件又は東日本大震災の被災者等に係る国税関係法律の臨時特例に関する法律第十二条の三に規定する政令で定める要件」と、同項第四号ロ中「債務処理計画が平成二十八年四月一日以後に策定されたもの」とあるのは「内国法人が平成二十八年四月一日以後に株式会社東日本大震災事業者再生支援機構法（平成二十三年法律第百十三号）第十九条第四項に規定する支援決定の対象となつた法人」とする。</w:t>
      </w:r>
    </w:p>
    <w:p>
      <w:pPr>
        <w:pStyle w:val="Heading4"/>
      </w:pPr>
      <w:r>
        <w:t>第十三条（住宅借入金等を有する場合の所得税額の特別控除等の適用期間等に係る特例）</w:t>
      </w:r>
    </w:p>
    <w:p>
      <w:r>
        <w:t>従前家屋（租税特別措置法第四十一条第一項に規定する住宅の取得等又は同条第十項に規定する認定住宅の新築等（以下この条及び次条において「住宅の新築取得等」という。）をしてこれらの規定の定めるところにより居住者のその居住の用に供していた家屋をいう。以下この条において同じ。）が東日本大震災によって被害を受けたことにより居住の用に供することができなくなった場合において、当該居住の用に供することができなくなった日の属する年の翌年以後の各年（当該従前家屋を居住の用に供した日（以下この項において「居住日」という。）の属する年の翌年以後九年間（当該居住日の属する年が平成十一年若しくは平成十二年である場合、当該居住日が同法第四十一条第一項に規定する平成十三年前期内の日である場合又は当該居住日の属する年が平成十九年若しくは平成二十年で同条第六項の規定の適用を受ける場合には、十四年間）の各年に限る。）においてその者が当該住宅の新築取得等に係る対象住宅借入金等（同条第一項に規定する住宅借入金等、同条第六項に規定する特例住宅借入金等又は同条第十項に規定する認定住宅借入金等をいう。以下この条において同じ。）の金額を有するときは、当該各年における同法第四十一条第一項に規定する住宅借入金等特別税額控除額については、同項中「当該居住日以後その年の十二月三十一日（その者」とあるのは「その者」と、「にあつては、同日。次項、第六項、第十項、第十三項及び第十六項並びに次条第一項において同じ。）まで引き続きその居住の用に供している年」とあるのは「までの各年」と、同条第二項中「その年十二月三十一日」とあるのは「その年十二月三十一日（東日本大震災の被災者等に係る国税関係法律の臨時特例に関する法律第十三条第一項の規定の適用を受けている者が死亡した場合には、その死亡の日。第六項及び第十項並びに次条第一項において同じ。）」と、同条第六項中「同日以後その年の十二月三十一日まで引き続きその居住の用に供している年」とあるのは「その者が死亡した日の属する年までの各年」と、「各年（当該居住日」とあるのは「各年」と、「「十五年間の各年（同日」」とあるのは「「十五年間の各年」」と、「、第二十六項及び第二十九項」とあるのは「及び第二十六項」と、同条第十項中「同日以後その年の十二月三十一日まで引き続きその居住の用に供している年」とあるのは「その者が死亡した日の属する年までの各年」と、同条第二十三項及び第二十六項中「同日以後その年の十二月三十一日（その者」とあるのは「その者」と、「にあつては、同日）まで引き続きその居住の用に供している年」とあるのは「までの各年」として、同条（第二十九項を除く。）並びに同法第四十一条の二及び第四十一条の二の二の規定を適用する。</w:t>
      </w:r>
    </w:p>
    <w:p>
      <w:pPr>
        <w:pStyle w:val="Heading5"/>
        <w:ind w:left="440"/>
      </w:pPr>
      <w:r>
        <w:t>２</w:t>
      </w:r>
    </w:p>
    <w:p>
      <w:pPr>
        <w:ind w:left="440"/>
      </w:pPr>
      <w:r>
        <w:t>従前増改築等家屋（租税特別措置法第四十一条の三の二第一項又は第五項に規定する住宅の増改築等（以下この項において「特定増改築等」という。）をしてこれらの規定の定めるところにより同条第一項又は第五項に規定する個人（居住者に限る。）のその居住の用に供していた家屋をいう。以下この条において同じ。）が東日本大震災によって被害を受けたことにより居住の用に供することができなくなった場合において、当該居住の用に供することができなくなった日の属する年の翌年以後の各年（当該従前増改築等家屋を居住の用に供した日の属する年の翌年以後四年間の各年に限る。）においてその者が当該特定増改築等に係る同法第四十一条の三の二第一項又は第五項に規定する増改築等住宅借入金等又は断熱改修住宅借入金等（次項において「増改築等住宅借入金等」という。）の金額を有するときは、当該各年における同法第四十一条第一項に規定する住宅借入金等特別税額控除額については、同法第四十一条の三の二第一項中「同日以後その年の十二月三十一日（その者」とあるのは「その者」と、「にあつては、同日。以下この項、第五項、第八項及び第十三項から第十五項までにおいて同じ。）まで引き続きその居住の用に供している年」とあるのは「までの各年」と、「、その年十二月三十一日」とあるのは「、その年十二月三十一日（東日本大震災の被災者等に係る国税関係法律の臨時特例に関する法律第十三条第二項の規定の適用を受けている者が死亡した場合には、その死亡の日。以下この項、第五項及び第十三項から第十五項までにおいて同じ。）」と、同条第五項中「同日以後その年の十二月三十一日まで引き続きその居住の用に供している年」とあるのは「その者が死亡した日の属する年までの各年」と、同条第二十項中「これらの規定」とあるのは「これらの規定（第四十一条第二十九項を除く。）」と、「各年（当該居住日」とあるのは「各年（当該居住日以後その年の十二月三十一日（その者」と、「各年（同日」とあるのは「各年（その者」と、「同条第二十項」とあるのは「「にあつては、同日。次項、第六項、第十項、第十三項及び第十六項並びに次条第一項において同じ。）まで引き続きその居住の用に供している年」とあるのは「までの各年」と、同条第二十項」と、「、第二十六項及び第二十九項」とあるのは「及び第二十六項」と、「第四十一条の二の二第一項」とあるのは「「各年（同日以後その年の十二月三十一日（その者」とあるのは「各年（その者」と、「にあつては、同日）まで引き続きその居住の用に供している年」とあるのは「までの各年」と、第四十一条の二の二第一項」として、同条の規定を適用する。</w:t>
      </w:r>
    </w:p>
    <w:p>
      <w:pPr>
        <w:pStyle w:val="Heading5"/>
        <w:ind w:left="440"/>
      </w:pPr>
      <w:r>
        <w:t>３</w:t>
      </w:r>
    </w:p>
    <w:p>
      <w:pPr>
        <w:ind w:left="440"/>
      </w:pPr>
      <w:r>
        <w:t>従前家屋又は従前増改築等家屋が東日本大震災によって被害を受けたことにより居住の用に供することができなくなった居住者が、当該居住の用に供することができなくなった日の属する年において、新規住宅借入金等又は新規増改築等借入金等の金額を有する場合には、当該年における租税特別措置法第四十一条第一項の住宅借入金等特別税額控除額は、次条並びに同法第四十一条、第四十一条の二及び第四十一条の三の二の規定にかかわらず、次の各号に掲げる場合の区分に応じ当該各号に定める金額の合計額とする。</w:t>
      </w:r>
    </w:p>
    <w:p>
      <w:pPr>
        <w:pStyle w:val="Heading6"/>
        <w:ind w:left="880"/>
      </w:pPr>
      <w:r>
        <w:t>一</w:t>
      </w:r>
    </w:p>
    <w:p>
      <w:pPr>
        <w:ind w:left="880"/>
      </w:pPr>
      <w:r>
        <w:t>対象住宅借入金等又は増改築等住宅借入金等が従前家屋に係る対象住宅借入金等又は従前増改築等家屋に係る増改築等住宅借入金等である場合</w:t>
      </w:r>
    </w:p>
    <w:p>
      <w:pPr>
        <w:pStyle w:val="Heading6"/>
        <w:ind w:left="880"/>
      </w:pPr>
      <w:r>
        <w:t>二</w:t>
      </w:r>
    </w:p>
    <w:p>
      <w:pPr>
        <w:ind w:left="880"/>
      </w:pPr>
      <w:r>
        <w:t>対象住宅借入金等又は増改築等住宅借入金等が新規住宅借入金等又は新規増改築等借入金等である場合</w:t>
      </w:r>
    </w:p>
    <w:p>
      <w:pPr>
        <w:pStyle w:val="Heading5"/>
        <w:ind w:left="440"/>
      </w:pPr>
      <w:r>
        <w:t>４</w:t>
      </w:r>
    </w:p>
    <w:p>
      <w:pPr>
        <w:ind w:left="440"/>
      </w:pPr>
      <w:r>
        <w:t>従前家屋又は従前増改築等家屋が東日本大震災によって被害を受けたことにより居住の用に供することができなくなった個人が、第一項又は第二項の規定の適用を受ける年において、新規住宅借入金等又は新規増改築等借入金等の金額を有する場合には、当該年における租税特別措置法第四十一条第一項の住宅借入金等特別税額控除額は、第一項及び第二項並びに次条並びに同法第四十一条、第四十一条の二及び第四十一条の三の二の規定にかかわらず、次の各号に掲げる場合の区分に応じ当該各号に定める金額の合計額とする。</w:t>
      </w:r>
    </w:p>
    <w:p>
      <w:pPr>
        <w:pStyle w:val="Heading6"/>
        <w:ind w:left="880"/>
      </w:pPr>
      <w:r>
        <w:t>一</w:t>
      </w:r>
    </w:p>
    <w:p>
      <w:pPr>
        <w:ind w:left="880"/>
      </w:pPr>
      <w:r>
        <w:t>対象住宅借入金等又は租税特別措置法第四十一条の三の二第一項に規定する増改築等住宅借入金等、同条第五項に規定する断熱改修住宅借入金等若しくは同条第八項に規定する多世帯同居改修住宅借入金等（次号、次項第二号並びに次条第三項及び第七項において「増改築等住宅借入金等」という。）が従前家屋に係る対象住宅借入金等又は従前増改築等家屋に係る同法第四十一条の三の二第一項に規定する増改築等住宅借入金等若しくは同条第五項に規定する断熱改修住宅借入金等である場合</w:t>
      </w:r>
    </w:p>
    <w:p>
      <w:pPr>
        <w:pStyle w:val="Heading6"/>
        <w:ind w:left="880"/>
      </w:pPr>
      <w:r>
        <w:t>二</w:t>
      </w:r>
    </w:p>
    <w:p>
      <w:pPr>
        <w:ind w:left="880"/>
      </w:pPr>
      <w:r>
        <w:t>対象住宅借入金等又は増改築等住宅借入金等が新規住宅借入金等又は新規増改築等借入金等である場合</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新規住宅借入金等</w:t>
      </w:r>
    </w:p>
    <w:p>
      <w:pPr>
        <w:pStyle w:val="Heading6"/>
        <w:ind w:left="880"/>
      </w:pPr>
      <w:r>
        <w:t>二</w:t>
      </w:r>
    </w:p>
    <w:p>
      <w:pPr>
        <w:ind w:left="880"/>
      </w:pPr>
      <w:r>
        <w:t>新規増改築等借入金等</w:t>
      </w:r>
    </w:p>
    <w:p>
      <w:pPr>
        <w:pStyle w:val="Heading4"/>
      </w:pPr>
      <w:r>
        <w:t>第十三条の二（住宅借入金等を有する場合の所得税額の特別控除の控除額に係る特例）</w:t>
      </w:r>
    </w:p>
    <w:p>
      <w:r>
        <w:t>その有していた家屋でその居住の用に供していたもの（以下この項及び第三項において「従前住宅」という。）が東日本大震災によって被害を受けたことにより居住の用に供することができなくなった個人（以下この条において「住宅被災者」という。）が、住宅の新築取得等（租税特別措置法第四十一条第三十項の規定により既存住宅の取得とみなされる同項に規定する要耐震改修住宅の取得を含む。以下この条において同じ。）をし、かつ、当該住宅の新築取得等をした居住用家屋（同法第四十一条第一項に規定する居住用家屋をいう。以下この条において同じ。）若しくは同項に規定する既存住宅（同法第四十一条第三十項の規定により既存住宅とみなされる同項に規定する要耐震改修住宅を含む。以下この条において「既存住宅」という。）若しくは増改築等をした家屋（当該増改築等をした家屋が従前住宅である場合には通常の修繕によっては原状回復が困難な損壊を受けたことにより当該居住の用に供することができなくなったものに限るものとし、当該増改築等をした家屋については当該増改築等に係る部分に限る。以下この条において同じ。）又は認定住宅を当該居住の用に供することができなくなった日から令和三年十二月三十一日までの間に同法第四十一条第一項の定めるところによりその者の居住の用に供した場合（居住用家屋の新築若しくは居住用家屋で建築後使用されたことのないもの若しくは既存住宅の取得又は認定住宅の新築若しくは取得をしたこれらの家屋（以下この項及び第三項において「再建住宅」という。）にあっては、当該従前住宅を居住の用に供することができなくなった日以後最初に居住の用に供した場合に限る。第三項において同じ。）において、当該居住の用に供した日の属する年（次項において「居住年」という。）以後十年間の各年（同日（次項において「居住日」という。）以後その年の十二月三十一日（その者が死亡した日の属する年にあっては、同日。以下この項、第三項、第五項及び第七項において同じ。）まで引き続きその居住の用に供している年に限る。以下この項において「再建特例適用年」という。）において当該住宅の新築取得等（再建住宅にあっては、当該従前住宅を居住の用に供することができなくなった日以後最初に居住の用に供したものに係る住宅の新築取得等に限る。以下この条において「住宅の再取得等」という。）に係る同法第四十一条第一項に規定する住宅借入金等（以下この条において「再建住宅借入金等」という。）の金額を有するときは、その者の選択により、当該再建特例適用年における同項に規定する住宅借入金等特別税額控除額は、同法第四十一条第二項及び第十項並びに第四十一条の二の規定にかかわらず、その年十二月三十一日における再建住宅借入金等の金額の合計額（当該合計額が借入限度額を超える場合には、当該借入限度額）の一・二パーセントに相当する金額（当該金額に百円未満の端数があるときは、これを切り捨てる。）として、同法第四十一条及び第四十一条の二の二の規定を適用することができる。</w:t>
      </w:r>
    </w:p>
    <w:p>
      <w:pPr>
        <w:pStyle w:val="Heading5"/>
        <w:ind w:left="440"/>
      </w:pPr>
      <w:r>
        <w:t>２</w:t>
      </w:r>
    </w:p>
    <w:p>
      <w:pPr>
        <w:ind w:left="440"/>
      </w:pPr>
      <w:r>
        <w:t>前項に規定する借入限度額は、次の各号に掲げる場合の区分に応じ当該各号に定める金額とする。</w:t>
      </w:r>
    </w:p>
    <w:p>
      <w:pPr>
        <w:pStyle w:val="Heading6"/>
        <w:ind w:left="880"/>
      </w:pPr>
      <w:r>
        <w:t>一</w:t>
      </w:r>
    </w:p>
    <w:p>
      <w:pPr>
        <w:ind w:left="880"/>
      </w:pPr>
      <w:r>
        <w:t>居住年が平成二十六年から令和三年までの各年である場合（居住年が平成二十六年である場合には、その居住日が平成二十六年四月一日から同年十二月三十一日までの期間（第六項第一号及び第九項において「平成二十六年後期」という。）内の日である場合に限る。）</w:t>
      </w:r>
    </w:p>
    <w:p>
      <w:pPr>
        <w:pStyle w:val="Heading6"/>
        <w:ind w:left="880"/>
      </w:pPr>
      <w:r>
        <w:t>二</w:t>
      </w:r>
    </w:p>
    <w:p>
      <w:pPr>
        <w:ind w:left="880"/>
      </w:pPr>
      <w:r>
        <w:t>居住年が平成二十三年又は平成二十四年である場合</w:t>
      </w:r>
    </w:p>
    <w:p>
      <w:pPr>
        <w:pStyle w:val="Heading6"/>
        <w:ind w:left="880"/>
      </w:pPr>
      <w:r>
        <w:t>三</w:t>
      </w:r>
    </w:p>
    <w:p>
      <w:pPr>
        <w:ind w:left="880"/>
      </w:pPr>
      <w:r>
        <w:t>居住年が平成二十五年又は平成二十六年である場合（居住年が平成二十六年である場合には、その居住日が平成二十六年一月一日から同年三月三十一日までの期間（第六項第一号及び第九項において「平成二十六年前期」という。）内の日である場合に限る。）</w:t>
      </w:r>
    </w:p>
    <w:p>
      <w:pPr>
        <w:pStyle w:val="Heading5"/>
        <w:ind w:left="440"/>
      </w:pPr>
      <w:r>
        <w:t>３</w:t>
      </w:r>
    </w:p>
    <w:p>
      <w:pPr>
        <w:ind w:left="440"/>
      </w:pPr>
      <w:r>
        <w:t>住宅被災者が、住宅の新築取得等で租税特別措置法第四十一条第十四項に規定する特別特定取得に該当するものをし、かつ、当該住宅の新築取得等をした居住用家屋若しくは既存住宅若しくは増改築等をした家屋又は認定住宅を令和元年十月一日から令和二年十二月三十一日までの間に同条第一項の定めるところによりその者の居住の用に供した場合（当該増改築等に係る増改築等住宅借入金等の金額につき、同法第四十一条の三の二第一項、第五項又は第八項の規定により同法第四十一条の規定の適用を受けた場合を除くものとし、当該居住の用に供した日の属する年（以下この項及び第七項第二号において「居住年」という。）から九年目に該当する年において当該住宅の新築取得等に係る再建住宅借入金等の金額につき第一項の規定により同条又は同法第四十一条の二の二の規定の適用を受けている場合その他の政令で定める場合に限る。）において、居住年から十年目に該当する年以後居住年から十二年目に該当する年までの各年（当該居住の用に供した日以後その年の十二月三十一日まで引き続きその居住の用に供している年に限る。以下この項及び第五項において「再建特別特定適用年」という。）において当該住宅の新築取得等（再建住宅にあっては、従前住宅を居住の用に供することができなくなった日以後最初に居住の用に供したものに係る住宅の新築取得等に限る。以下この条において「住宅の特別特定再取得等」という。）に係る同法第四十一条第一項に規定する住宅借入金等（以下この条において「再建特別特定住宅借入金等」という。）の金額を有するときは、同法第四十一条第十三項及び第十六項並びに第四十一条の二の規定にかかわらず、当該再建特別特定適用年を同法第四十一条第一項に規定する適用年とし、その年十二月三十一日における再建特別特定住宅借入金等の金額の合計額（当該合計額が五千万円を超える場合には、五千万円）に一・二パーセントを乗じて計算した金額（当該金額が再建特別特定控除限度額を超える場合には再建特別特定控除限度額とし、当該金額に百円未満の端数があるときはこれを切り捨てる。）を当該再建特別特定適用年における同項に規定する住宅借入金等特別税額控除額として、同条及び同法第四十一条の二の二の規定を適用することができる。</w:t>
      </w:r>
    </w:p>
    <w:p>
      <w:pPr>
        <w:pStyle w:val="Heading5"/>
        <w:ind w:left="440"/>
      </w:pPr>
      <w:r>
        <w:t>４</w:t>
      </w:r>
    </w:p>
    <w:p>
      <w:pPr>
        <w:ind w:left="440"/>
      </w:pPr>
      <w:r>
        <w:t>前項の再建特別特定控除限度額は、当該住宅の特別特定再取得等に係る対価の額又は費用の額から当該住宅の特別特定再取得等に係る対価の額又は費用の額に含まれる消費税額及び地方消費税額の合計額に相当する額を控除した残額として政令で定める金額（当該金額が五千万円を超える場合には、五千万円）に二パーセントを乗じて計算した金額を三で除して計算した金額とする。</w:t>
      </w:r>
    </w:p>
    <w:p>
      <w:pPr>
        <w:pStyle w:val="Heading5"/>
        <w:ind w:left="440"/>
      </w:pPr>
      <w:r>
        <w:t>５</w:t>
      </w:r>
    </w:p>
    <w:p>
      <w:pPr>
        <w:ind w:left="440"/>
      </w:pPr>
      <w:r>
        <w:t>住宅被災者が、第一項に規定する再建特例適用年（再建特別特定適用年を含む。以下第八項までにおいて同じ。）において、二以上の住宅の再取得等に係る再建住宅借入金等の金額（第一項の規定により租税特別措置法第四十一条又は第四十一条の二の二の規定の適用を受けるものに限る。以下第九項までにおいて同じ。）又は住宅の特別特定再取得等に係る再建特別特定住宅借入金等の金額（第三項の規定により同法第四十一条又は第四十一条の二の二の規定の適用を受けるものに限る。以下第九項までにおいて同じ。）を有する場合には、当該再建特例適用年における同法第四十一条第一項の住宅借入金等特別税額控除額は、第一項及び第三項の規定にかかわらず、当該再建特例適用年の十二月三十一日における再建住宅借入金等の金額又は再建特別特定住宅借入金等の金額につき異なる住宅の再取得等又は住宅の特別特定再取得等ごとに区分をし、当該区分をした住宅の再取得等又は住宅の特別特定再取得等に係る住宅借入金等（同条第一項に規定する住宅借入金等をいう。次項から第八項までにおいて同じ。）の金額の次の各号に掲げる区分に応じ当該各号に定める金額の合計額とする。</w:t>
      </w:r>
    </w:p>
    <w:p>
      <w:pPr>
        <w:pStyle w:val="Heading6"/>
        <w:ind w:left="880"/>
      </w:pPr>
      <w:r>
        <w:t>一</w:t>
      </w:r>
    </w:p>
    <w:p>
      <w:pPr>
        <w:ind w:left="880"/>
      </w:pPr>
      <w:r>
        <w:t>再建住宅借入金等の金額</w:t>
      </w:r>
    </w:p>
    <w:p>
      <w:pPr>
        <w:pStyle w:val="Heading6"/>
        <w:ind w:left="880"/>
      </w:pPr>
      <w:r>
        <w:t>二</w:t>
      </w:r>
    </w:p>
    <w:p>
      <w:pPr>
        <w:ind w:left="880"/>
      </w:pPr>
      <w:r>
        <w:t>再建特別特定住宅借入金等の金額</w:t>
      </w:r>
    </w:p>
    <w:p>
      <w:pPr>
        <w:pStyle w:val="Heading5"/>
        <w:ind w:left="440"/>
      </w:pPr>
      <w:r>
        <w:t>６</w:t>
      </w:r>
    </w:p>
    <w:p>
      <w:pPr>
        <w:ind w:left="440"/>
      </w:pPr>
      <w:r>
        <w:t>前項ただし書の控除限度額は、住宅被災者が再建特例適用年において有する住宅借入金等の金額の次の各号に掲げる区分に応じ当該各号に定める金額に相当する金額のうち最も多い金額とする。</w:t>
      </w:r>
    </w:p>
    <w:p>
      <w:pPr>
        <w:pStyle w:val="Heading6"/>
        <w:ind w:left="880"/>
      </w:pPr>
      <w:r>
        <w:t>一</w:t>
      </w:r>
    </w:p>
    <w:p>
      <w:pPr>
        <w:ind w:left="880"/>
      </w:pPr>
      <w:r>
        <w:t>再建住宅借入金等の金額</w:t>
      </w:r>
    </w:p>
    <w:p>
      <w:pPr>
        <w:pStyle w:val="Heading6"/>
        <w:ind w:left="880"/>
      </w:pPr>
      <w:r>
        <w:t>二</w:t>
      </w:r>
    </w:p>
    <w:p>
      <w:pPr>
        <w:ind w:left="880"/>
      </w:pPr>
      <w:r>
        <w:t>再建特別特定住宅借入金等の金額</w:t>
      </w:r>
    </w:p>
    <w:p>
      <w:pPr>
        <w:pStyle w:val="Heading5"/>
        <w:ind w:left="440"/>
      </w:pPr>
      <w:r>
        <w:t>７</w:t>
      </w:r>
    </w:p>
    <w:p>
      <w:pPr>
        <w:ind w:left="440"/>
      </w:pPr>
      <w:r>
        <w:t>住宅被災者が、再建特例適用年において、再建住宅借入金等の金額又は再建特別特定住宅借入金等の金額及び当該再建住宅借入金等の金額に係る住宅の再取得等又は当該再建特別特定住宅借入金等の金額に係る住宅の特別特定再取得等以外の住宅の新築取得等（以下この項において「再取得等以外の住宅取得等」という。）に係る住宅借入金等（当該再取得等以外の住宅取得等をした居住用家屋若しくは既存住宅若しくは増改築等をした家屋に係る租税特別措置法第四十一条第一項に規定する適用年若しくは同条第六項に規定する特例適用年、当該再取得等以外の住宅取得等をした認定住宅に係る同条第十項に規定する認定住宅特例適用年、当該再取得等以外の住宅取得等をした居住用家屋若しくは既存住宅若しくは増改築等をした家屋に係る同条第十三項に規定する特別特定適用年又は当該再取得等以外の住宅取得等をした認定住宅に係る同条第十六項に規定する認定住宅特別特定適用年に係るものに限る。以下この項において「他の住宅借入金等」という。）の金額又は特定増改築等（以下この項において「他の増改築等」という。）に係る増改築等住宅借入金等（当該他の増改築等をした家屋に係る同法第四十一条の三の二第一項、第五項又は第八項に規定する増改築等特例適用年に係るものに限る。以下この項において「他の増改築等住宅借入金等」という。）の金額を有する場合には、当該再建特例適用年における同法第四十一条第一項の住宅借入金等特別税額控除額は、第一項、第三項及び第五項並びに同条第二項、第六項、第十項、第十三項及び第十六項並びに同法第四十一条の二第一項並びに第四十一条の三の二第一項、第五項、第八項、第十三項及び第十五項の規定にかかわらず、当該再建特例適用年の十二月三十一日における当該再建住宅借入金等の金額又は当該再建特別特定住宅借入金等の金額及び当該他の住宅借入金等の金額又は当該他の増改築等住宅借入金等の金額につき、再建住宅借入金等の金額又は再建特別特定住宅借入金等の金額と他の住宅借入金等の金額又は他の増改築等住宅借入金等の金額とに区分をし、当該区分をした当該再建住宅借入金等の金額又は当該再建特別特定住宅借入金等の金額及び当該他の住宅借入金等の金額又は当該他の増改築等住宅借入金等の金額ごとに次の各号の規定によりそれぞれ計算した当該各号に掲げる金額の合計額とする。</w:t>
      </w:r>
    </w:p>
    <w:p>
      <w:pPr>
        <w:pStyle w:val="Heading6"/>
        <w:ind w:left="880"/>
      </w:pPr>
      <w:r>
        <w:t>一</w:t>
      </w:r>
    </w:p>
    <w:p>
      <w:pPr>
        <w:ind w:left="880"/>
      </w:pPr>
      <w:r>
        <w:t>当該再建住宅借入金等の金額につき異なる居住年ごとに区分をし、当該区分をした居住年に係る住宅の再取得等に係る再建住宅借入金等の金額ごとにそれぞれ第一項の規定に準じて計算した金額の合計額</w:t>
      </w:r>
    </w:p>
    <w:p>
      <w:pPr>
        <w:pStyle w:val="Heading6"/>
        <w:ind w:left="880"/>
      </w:pPr>
      <w:r>
        <w:t>二</w:t>
      </w:r>
    </w:p>
    <w:p>
      <w:pPr>
        <w:ind w:left="880"/>
      </w:pPr>
      <w:r>
        <w:t>当該再建特別特定住宅借入金等の金額につき異なる居住年ごとに区分をし、当該区分をした居住年に係る住宅の特別特定再取得等に係る再建特別特定住宅借入金等の金額ごとにそれぞれ第三項前段の規定に準じて計算した金額の合計額</w:t>
      </w:r>
    </w:p>
    <w:p>
      <w:pPr>
        <w:pStyle w:val="Heading6"/>
        <w:ind w:left="880"/>
      </w:pPr>
      <w:r>
        <w:t>三</w:t>
      </w:r>
    </w:p>
    <w:p>
      <w:pPr>
        <w:ind w:left="880"/>
      </w:pPr>
      <w:r>
        <w:t>当該他の住宅借入金等の金額につき異なる再取得等以外の住宅取得等（当該異なる再取得等以外の住宅取得等のうちに租税特別措置法第四十一条の二第三項に規定する居住日が同一の年に属する再取得等以外の住宅取得等（以下この号において「同一年住宅取得等」という。）がある場合には、当該同一年住宅取得等を一の再取得等以外の住宅取得等（同項各号に掲げる場合には、当該各号に定める区分をした住宅の取得等ごとに一の再取得等以外の住宅取得等）とする。）ごとに区分をし、当該区分をした再取得等以外の住宅取得等に係る他の住宅借入金等の金額の次に掲げる区分に応じそれぞれ次に定める金額の合計額</w:t>
      </w:r>
    </w:p>
    <w:p>
      <w:pPr>
        <w:pStyle w:val="Heading6"/>
        <w:ind w:left="880"/>
      </w:pPr>
      <w:r>
        <w:t>四</w:t>
      </w:r>
    </w:p>
    <w:p>
      <w:pPr>
        <w:ind w:left="880"/>
      </w:pPr>
      <w:r>
        <w:t>当該他の増改築等住宅借入金等の金額につき異なる他の増改築等（当該異なる他の増改築等のうちに租税特別措置法第四十一条の三の二第十七項に規定する居住日が同一の年に属する他の増改築等（以下この号において「同一年住宅増改築等」という。）がある場合には、当該同一年住宅増改築等を一の他の増改築等（同項各号に掲げる場合には、当該各号に定める区分をした住宅の増改築等ごとに一の他の増改築等）とする。）ごとに区分をし、当該区分をした他の増改築等に係る他の増改築等住宅借入金等の金額の次に掲げる区分に応じそれぞれ次に定める金額の合計額（当該他の増改築等住宅借入金等の金額の全てについて当該居住日の属する年が平成十九年から平成二十五年までの各年である同条第一項又は第五項に規定する住宅の増改築等に係るものである場合において、当該合計額が同条第十四項第一号に定める金額を超えるときは、当該金額）</w:t>
      </w:r>
    </w:p>
    <w:p>
      <w:pPr>
        <w:pStyle w:val="Heading5"/>
        <w:ind w:left="440"/>
      </w:pPr>
      <w:r>
        <w:t>８</w:t>
      </w:r>
    </w:p>
    <w:p>
      <w:pPr>
        <w:ind w:left="440"/>
      </w:pPr>
      <w:r>
        <w:t>前項ただし書の控除限度額は、住宅被災者が再建特例適用年において有する住宅借入金等の金額の次の各号に掲げる区分に応じ当該各号に定める金額に相当する金額のうち最も多い金額とする。</w:t>
      </w:r>
    </w:p>
    <w:p>
      <w:pPr>
        <w:pStyle w:val="Heading6"/>
        <w:ind w:left="880"/>
      </w:pPr>
      <w:r>
        <w:t>一</w:t>
      </w:r>
    </w:p>
    <w:p>
      <w:pPr>
        <w:ind w:left="880"/>
      </w:pPr>
      <w:r>
        <w:t>再建住宅借入金等の金額</w:t>
      </w:r>
    </w:p>
    <w:p>
      <w:pPr>
        <w:pStyle w:val="Heading6"/>
        <w:ind w:left="880"/>
      </w:pPr>
      <w:r>
        <w:t>二</w:t>
      </w:r>
    </w:p>
    <w:p>
      <w:pPr>
        <w:ind w:left="880"/>
      </w:pPr>
      <w:r>
        <w:t>再建特別特定住宅借入金等の金額</w:t>
      </w:r>
    </w:p>
    <w:p>
      <w:pPr>
        <w:pStyle w:val="Heading6"/>
        <w:ind w:left="880"/>
      </w:pPr>
      <w:r>
        <w:t>三</w:t>
      </w:r>
    </w:p>
    <w:p>
      <w:pPr>
        <w:ind w:left="880"/>
      </w:pPr>
      <w:r>
        <w:t>認定住宅借入金等の金額</w:t>
      </w:r>
    </w:p>
    <w:p>
      <w:pPr>
        <w:pStyle w:val="Heading6"/>
        <w:ind w:left="880"/>
      </w:pPr>
      <w:r>
        <w:t>四</w:t>
      </w:r>
    </w:p>
    <w:p>
      <w:pPr>
        <w:ind w:left="880"/>
      </w:pPr>
      <w:r>
        <w:t>前項第三号ホに掲げる他の住宅借入金等の金額</w:t>
      </w:r>
    </w:p>
    <w:p>
      <w:pPr>
        <w:pStyle w:val="Heading5"/>
        <w:ind w:left="440"/>
      </w:pPr>
      <w:r>
        <w:t>９</w:t>
      </w:r>
    </w:p>
    <w:p>
      <w:pPr>
        <w:ind w:left="440"/>
      </w:pPr>
      <w:r>
        <w:t>二以上の住宅の再取得等（再建住宅借入金等の金額に係るものに限る。以下この項において同じ。）をし、かつ、これらの住宅の再取得等をした居住用家屋若しくは既存住宅若しくは増改築等をした家屋又は認定住宅を租税特別措置法第四十一条第一項の定めるところによりその者の居住の用に供した日（以下この項において「居住日」という。）が同一の年に属するものがある場合には当該居住日が同一の年に属する住宅の再取得等を一の住宅の再取得等（当該居住日の属する年が平成二十六年である場合において、当該二以上の住宅の再取得等のうちに、当該住宅の再取得等に係る居住日が平成二十六年前期内の日であるものと平成二十六年後期内の日であるものとがあるときは、居住日が平成二十六年前期内の日である住宅の再取得等と居住日が平成二十六年後期内の日である住宅の再取得等とに区分をした住宅の再取得等）として第一項、第五項又は第六項の規定を、二以上の住宅の特別特定再取得等（再建特別特定住宅借入金等の金額に係るものに限る。以下この項において同じ。）をし、かつ、これらの住宅の特別特定再取得等をした居住用家屋若しくは既存住宅若しくは増改築等をした家屋又は認定住宅を同条第一項の定めるところによりその者の居住の用に供した日が同一の年に属するものがある場合には当該居住の用に供した日が同一の年に属する住宅の特別特定再取得等を一の住宅の特別特定再取得等として第三項、第五項又は第六項の規定を、それぞれ適用する。</w:t>
      </w:r>
    </w:p>
    <w:p>
      <w:pPr>
        <w:pStyle w:val="Heading5"/>
        <w:ind w:left="440"/>
      </w:pPr>
      <w:r>
        <w:t>１０</w:t>
      </w:r>
    </w:p>
    <w:p>
      <w:pPr>
        <w:ind w:left="440"/>
      </w:pPr>
      <w:r>
        <w:t>住宅被災者が、二以上の住宅の再取得等をし、かつ、これらの住宅の再取得等をした居住用家屋若しくは既存住宅若しくは増改築等をした家屋又は認定住宅を同一の年中に第一項の定めるところによりその者の居住の用に供した場合には、同項に規定する選択は、これらの住宅の再取得等に係る再建住宅借入金等の金額の全てについてしなければならないものとする。</w:t>
      </w:r>
    </w:p>
    <w:p>
      <w:pPr>
        <w:pStyle w:val="Heading5"/>
        <w:ind w:left="440"/>
      </w:pPr>
      <w:r>
        <w:t>１１</w:t>
      </w:r>
    </w:p>
    <w:p>
      <w:pPr>
        <w:ind w:left="440"/>
      </w:pPr>
      <w:r>
        <w:t>第一項の規定により租税特別措置法第四十一条の規定の適用を受ける場合における同条第三十一項の規定の特例その他前各項の規定の適用に関し必要な事項は、政令で定める。</w:t>
      </w:r>
    </w:p>
    <w:p>
      <w:pPr>
        <w:pStyle w:val="Heading4"/>
      </w:pPr>
      <w:r>
        <w:t>第十三条の三（復興指定会社が発行した株式を取得した場合の課税の特例）</w:t>
      </w:r>
    </w:p>
    <w:p>
      <w:r>
        <w:t>居住者又は所得税法第二条第一項第八号の四に規定する恒久的施設を有する非居住者が、東日本大震災復興特別区域法第四十二条第一項に規定する指定会社で令和三年三月三十一日までに同項の規定により指定を受けたもの（以下この条において「復興指定会社」という。）により発行される株式（当該指定の日から同日以後五年を経過する日までの間に発行されるものに限る。以下この条において「復興株式」という。）を払込み（当該株式の発行に際してするものに限る。）により取得（租税特別措置法第二十九条の二第一項本文の規定の適用を受けるものを除く。）をした場合には、当該復興指定会社は租税特別措置法第四十一条の十九第一項に規定する特定新規中小会社と、当該復興株式は同項に規定する特定新規株式とそれぞれみなして、同条の規定を適用する。</w:t>
      </w:r>
    </w:p>
    <w:p>
      <w:pPr>
        <w:pStyle w:val="Heading4"/>
      </w:pPr>
      <w:r>
        <w:t>第十四条（政令への委任）</w:t>
      </w:r>
    </w:p>
    <w:p>
      <w:r>
        <w:t>第四条から前条までに定めるもののほか、これらの規定の適用がある場合における所得税法、租税特別措置法その他の法令の規定に関する技術的読替えその他これらの規定の適用に関し必要な事項は、政令で定める。</w:t>
      </w:r>
    </w:p>
    <w:p>
      <w:pPr>
        <w:pStyle w:val="Heading2"/>
      </w:pPr>
      <w:r>
        <w:t>第三章　法人税法等の特例</w:t>
      </w:r>
    </w:p>
    <w:p>
      <w:pPr>
        <w:pStyle w:val="Heading4"/>
      </w:pPr>
      <w:r>
        <w:t>第十五条（震災損失の繰戻しによる法人税額の還付）</w:t>
      </w:r>
    </w:p>
    <w:p>
      <w:r>
        <w:t>法人の平成二十三年三月十一日から平成二十四年三月十日までの間に終了する各事業年度又は平成二十三年三月十一日から同年九月十日までの間に終了する法人税法第七十二条第一項に規定する期間（当該期間に係る同項各号に掲げる事項を記載した中間申告書（以下この条及び次条において「仮決算の中間申告書」という。）を提出する場合における当該期間に限る。以下この条において「中間期間」という。）において生じた繰戻対象震災損失金額（当該各事業年度又は中間期間において生じた同法第七十四条第一項第一号又は第七十二条第一項第一号に掲げる欠損金額のうち、東日本大震災により棚卸資産、固定資産（同法第二条第二十二号に規定する固定資産をいう。）その他の政令で定める資産（次条第一項において「棚卸資産等」という。）について生じた損失の額で政令で定めるもの（仮決算の中間申告書の提出により既に還付を受けるべき金額の計算の基礎となった金額がある場合には、当該金額を控除した金額）に達するまでの金額をいう。以下この条において同じ。）がある場合には、当該法人は、当該各事業年度に係る確定申告書又は当該中間期間に係る仮決算の中間申告書の提出と同時に、納税地の所轄税務署長に対し、当該繰戻対象震災損失金額に係る事業年度又は中間期間（以下この項及び第三項において「震災欠損事業年度」という。）開始の日前二年以内に開始したいずれかの事業年度（震災欠損事業年度が同法第八十条第一項各号に掲げる事業年度に該当する場合には、当該各号に定める事業年度を除く。）の所得に対する法人税の額（国税通則法第二条第四号に規定する附帯税の額を除くものとし、法人税法第六十八条（同法第百四十四条において準用する場合を含む。）又は第六十九条から第七十条の二までの規定により控除された金額がある場合には、当該金額を加算した金額とし、租税特別措置法第四十二条の四第十一項（同法第四十二条の四の二第七項の規定により読み替えて適用する場合を含む。）、第四十二条の五第五項、第四十二条の六第五項、第四十二条の九第四項、第四十二条の十第五項、第四十二条の十一第五項、第六十二条第一項、第六十二条の三第一項若しくは第八項又は第六十三条第一項の規定その他政令で定める規定により加算された金額がある場合には、当該金額を控除した金額とする。以下この項及び次項において同じ。）に、当該いずれかの事業年度（以下第三項までにおいて「還付所得事業年度」という。）の所得の金額のうちに占める震災欠損事業年度の繰戻対象震災損失金額（この条の規定により他の還付所得事業年度の所得に対する法人税の額につき還付を受ける金額の計算の基礎とするものを除く。）に相当する金額の割合を乗じて計算した金額に相当する法人税の還付を請求することができる。</w:t>
      </w:r>
    </w:p>
    <w:p>
      <w:pPr>
        <w:pStyle w:val="Heading5"/>
        <w:ind w:left="440"/>
      </w:pPr>
      <w:r>
        <w:t>２</w:t>
      </w:r>
    </w:p>
    <w:p>
      <w:pPr>
        <w:ind w:left="440"/>
      </w:pPr>
      <w:r>
        <w:t>前項の場合において、既に当該還付所得事業年度の所得に対する法人税の額につきこの条又は法人税法第八十条（同法第百四十五条第一項において準用する場合を含む。）の規定の適用があったときは、その額からこれらの規定の適用により還付された金額を控除した金額をもって当該法人税の額とみなし、かつ、当該還付所得事業年度の所得の金額に相当する金額からこれらの規定の適用に係る繰戻対象震災損失金額又は同法第八十条第二項の欠損金額を控除した金額をもって当該還付所得事業年度の所得の金額とみなして、前項の規定を適用する。</w:t>
      </w:r>
    </w:p>
    <w:p>
      <w:pPr>
        <w:pStyle w:val="Heading5"/>
        <w:ind w:left="440"/>
      </w:pPr>
      <w:r>
        <w:t>３</w:t>
      </w:r>
    </w:p>
    <w:p>
      <w:pPr>
        <w:ind w:left="440"/>
      </w:pPr>
      <w:r>
        <w:t>第一項の規定は、同項の法人が還付所得事業年度から震災欠損事業年度の前事業年度までの各事業年度について連続して確定申告書を提出している場合であって、震災欠損事業年度の確定申告書を提出した場合（中間期間において生じた繰戻対象震災損失金額について同項の規定の適用を受ける場合には、当該中間期間に係る仮決算の中間申告書をその提出期限までに提出した場合）に限り、適用する。</w:t>
      </w:r>
    </w:p>
    <w:p>
      <w:pPr>
        <w:pStyle w:val="Heading5"/>
        <w:ind w:left="440"/>
      </w:pPr>
      <w:r>
        <w:t>４</w:t>
      </w:r>
    </w:p>
    <w:p>
      <w:pPr>
        <w:ind w:left="440"/>
      </w:pPr>
      <w:r>
        <w:t>法人税法第八十条第五項の規定は第一項の規定による還付の請求をしようとする法人について、同条第六項の規定は第一項の規定による還付の請求があった場合について、同条第七項の規定は第一項の規定による還付の請求に係る還付金について還付加算金を計算する場合について、それぞれ準用する。</w:t>
      </w:r>
    </w:p>
    <w:p>
      <w:pPr>
        <w:pStyle w:val="Heading5"/>
        <w:ind w:left="440"/>
      </w:pPr>
      <w:r>
        <w:t>５</w:t>
      </w:r>
    </w:p>
    <w:p>
      <w:pPr>
        <w:ind w:left="440"/>
      </w:pPr>
      <w:r>
        <w:t>第一項の規定の適用がある場合における法人税法及び国税通則法の規定の適用については、法人税法第二十六条第一項第四号中「又は」とあるのは「若しくは」と、「の規定」とあるのは「又は東日本大震災の被災者等に係る国税関係法律の臨時特例に関する法律（以下「震災特例法」という。）第十五条（震災損失の繰戻しによる法人税額の還付）の規定」と、同法第五十七条第一項中「及び第八十条」とあるのは「並びに第八十条」と、「の規定により還付」とあるのは「及び震災特例法第十五条（震災損失の繰戻しによる法人税額の還付）の規定により還付」と、同条第二項、第三項第一号及び第四項第一号中「及び第八十条」とあるのは「並びに第八十条及び震災特例法第十五条」と、同法第五十八条第一項中「の規定の適用」とあるのは「若しくは震災特例法第十五条（震災損失の繰戻しによる法人税額の還付）の規定の適用」と、同法第八十条第一項中「欠損金額が」とあるのは「欠損金額（震災特例法第十五条（震災損失の繰戻しによる法人税額の還付）の規定により還付を受ける金額の計算の基礎とするものを除く。以下この項及び第四項において同じ。）が」と、同条第二項中「この条」とあるのは「この条又は震災特例法第十五条」と、「その適用」とあるのは「これらの規定の適用」と、「欠損金額」とあるのは「欠損金額又は同条第二項の繰戻対象震災損失金額」と、「同項」とあるのは「前項」と、国税通則法第十九条第四項第三号ハ中「還付）において」とあるのは「還付）並びに東日本大震災の被災者等に係る国税関係法律の臨時特例に関する法律第十五条第四項（震災損失の繰戻しによる法人税額の還付）において」とする。</w:t>
      </w:r>
    </w:p>
    <w:p>
      <w:pPr>
        <w:pStyle w:val="Heading5"/>
        <w:ind w:left="440"/>
      </w:pPr>
      <w:r>
        <w:t>６</w:t>
      </w:r>
    </w:p>
    <w:p>
      <w:pPr>
        <w:ind w:left="440"/>
      </w:pPr>
      <w:r>
        <w:t>法人が中間期間において生じた繰戻対象震災損失金額について第一項の規定の適用を受けた場合には、仮決算の中間申告書の提出により還付を受けるべき金額の計算の基礎となった繰戻対象震災損失金額に相当する金額は、当該中間期間を含む事業年度の所得の金額の計算上、益金の額に算入する。</w:t>
      </w:r>
    </w:p>
    <w:p>
      <w:pPr>
        <w:pStyle w:val="Heading5"/>
        <w:ind w:left="440"/>
      </w:pPr>
      <w:r>
        <w:t>７</w:t>
      </w:r>
    </w:p>
    <w:p>
      <w:pPr>
        <w:ind w:left="440"/>
      </w:pPr>
      <w:r>
        <w:t>前項の規定の適用がある場合の法人税法第二条第十八号に規定する利益積立金額の計算その他前各項の規定の適用に関し必要な事項は、政令で定める。</w:t>
      </w:r>
    </w:p>
    <w:p>
      <w:pPr>
        <w:pStyle w:val="Heading4"/>
      </w:pPr>
      <w:r>
        <w:t>第十六条（仮決算の中間申告による所得税額の還付）</w:t>
      </w:r>
    </w:p>
    <w:p>
      <w:r>
        <w:t>法人の平成二十三年三月十一日から同年九月十日までの間に終了する法人税法第七十二条第一項に規定する期間（当該期間に係る仮決算の中間申告書を提出する場合における当該期間に限る。）において生じた震災損失金額（東日本大震災により棚卸資産等について生じた損失の額で政令で定めるものをいう。）がある場合における当該仮決算の中間申告書に係る同条（同法第百四十五条第一項において準用する場合を含む。以下この条において同じ。）の規定の適用については、同法第七十二条第一項第二号中「法人税の額」とあるのは「法人税の額並びに第六十九条第一項（外国税額の控除）に規定する外国法人税の額で同条の規定により控除されるべき金額及び第六十八条第一項（所得税額の控除）に規定する所得税の額（当該期間において支払を受ける租税特別措置法（昭和三十二年法律第二十六号）第四十一条の九第一項（懸賞金付預貯金等の懸賞金等の分離課税等）に規定する懸賞金付預貯金等の懸賞金等につき同条第二項の規定により課される所得税の額、当該期間において支払を受ける同法第四十一条の十二第二項（償還差益等に係る分離課税等）に規定する割引債の同項に規定する償還差益につき同条第四項の規定によりその償還を受ける時に徴収されるものとみなされる所得税の額その他これらの所得税の額に類するものとして政令で定めるものを含む。）で第六十八条第一項（同法第四十一条の九第四項又は第四十一条の十二第四項の規定その他政令で定める規定により読み替えて適用する場合を含む。以下この号において同じ。）の規定により控除されるべき金額をこれらの順に控除をするものとした場合に第六十八条第一項の規定による控除をされるべき金額で当該法人税の額の計算上控除しきれなかつたものがある場合にはその控除しきれなかつた金額（当該控除しきれなかつた金額が当該期間において生じた東日本大震災の被災者等に係る国税関係法律の臨時特例に関する法律第十六条第一項（仮決算の中間申告による所得税額の還付）に規定する震災損失金額を超える場合には、その超える部分の金額を控除した金額）」と、同条第三項中「第六十八条第三項」とあるのは「第四十条（法人税額から控除する所得税額の損金不算入）中「の規定の適用」とあるのは「若しくは東日本大震災の被災者等に係る国税関係法律の臨時特例に関する法律第十六条第二項（仮決算の中間申告による所得税額の還付）の規定の適用」と、第六十八条第三項」とする。</w:t>
      </w:r>
    </w:p>
    <w:p>
      <w:pPr>
        <w:pStyle w:val="Heading5"/>
        <w:ind w:left="440"/>
      </w:pPr>
      <w:r>
        <w:t>２</w:t>
      </w:r>
    </w:p>
    <w:p>
      <w:pPr>
        <w:ind w:left="440"/>
      </w:pPr>
      <w:r>
        <w:t>仮決算の中間申告書の提出があった場合において、当該仮決算の中間申告書に前項の規定により読み替えて適用される法人税法第七十二条第一項第二号に規定する控除しきれなかった金額の記載があるときは、税務署長は、当該仮決算の中間申告書を提出した法人に対し、当該金額に相当する税額を還付する。</w:t>
      </w:r>
    </w:p>
    <w:p>
      <w:pPr>
        <w:pStyle w:val="Heading5"/>
        <w:ind w:left="440"/>
      </w:pPr>
      <w:r>
        <w:t>３</w:t>
      </w:r>
    </w:p>
    <w:p>
      <w:pPr>
        <w:ind w:left="440"/>
      </w:pPr>
      <w:r>
        <w:t>仮決算の中間申告書の提出により前項の規定による還付をされる法人の当該仮決算の中間申告書に係る事業年度における法人税法の規定の適用については、同法第二十六条第一項第三号中「）又は」とあるのは「）若しくは」と、「の規定」とあるのは「又は東日本大震災の被災者等に係る国税関係法律の臨時特例に関する法律（以下「震災特例法」という。</w:t>
      </w:r>
    </w:p>
    <w:p>
      <w:pPr>
        <w:pStyle w:val="Heading5"/>
        <w:ind w:left="440"/>
      </w:pPr>
      <w:r>
        <w:t>４</w:t>
      </w:r>
    </w:p>
    <w:p>
      <w:pPr>
        <w:ind w:left="440"/>
      </w:pPr>
      <w:r>
        <w:t>第二項の規定による還付金について還付加算金を計算する場合には、その計算の基礎となる国税通則法第五十八条第一項の期間は、第二項の仮決算の中間申告書の提出期限の翌日（同項後段に規定する増加した金額に係る還付金にあっては、同項の更正等の日の翌日以後一月を経過した日（当該更正等が同法第二十三条第一項の規定による更正の請求に基づく更正である場合及び同項の規定による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とする。）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５</w:t>
      </w:r>
    </w:p>
    <w:p>
      <w:pPr>
        <w:ind w:left="440"/>
      </w:pPr>
      <w:r>
        <w:t>第二項の規定による還付金を同項の仮決算の中間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前二項に定めるもののほか、第二項の還付の手続その他同項の規定の適用に関し必要な事項は、政令で定める。</w:t>
      </w:r>
    </w:p>
    <w:p>
      <w:pPr>
        <w:pStyle w:val="Heading4"/>
      </w:pPr>
      <w:r>
        <w:t>第十六条の二（中間申告書等の提出を要しない場合）</w:t>
      </w:r>
    </w:p>
    <w:p>
      <w:r>
        <w:t>東日本大震災に係る国税通則法第十一条の規定による申告に関する期限の延長により、中間申告書又は地方法人税法（平成二十六年法律第十一号）第二条第十五号に規定する地方法人税中間申告書（中間申告書を提出すべき法人に係るものに限る。以下この条において「地方法人税中間申告書」という。）の提出期限と当該中間申告書に係る事業年度の確定申告書又は当該地方法人税中間申告書に係る課税事業年度（同法第七条に規定する課税事業年度をいう。）の地方法人税確定申告書（同法第二条第十六号に規定する地方法人税確定申告書をいう。）の提出期限とが同一の日となる場合は、法人税法第七十一条第一項本文若しくは第百四十四条の三第一項本文若しくは第二項本文又は地方法人税法第十六条第一項の規定にかかわらず、当該中間申告書又は当該地方法人税中間申告書を提出することを要しない。</w:t>
      </w:r>
    </w:p>
    <w:p>
      <w:pPr>
        <w:pStyle w:val="Heading4"/>
      </w:pPr>
      <w:r>
        <w:t>第十六条の三（震災関連原状回復費用に係る損失の繰越しの特例）</w:t>
      </w:r>
    </w:p>
    <w:p>
      <w:r>
        <w:t>法人の有する第十五条第一項に規定する棚卸資産等（以下この項において「棚卸資産等」という。）が東日本大震災により損壊し、又はその価値が減少した場合その他東日本大震災により当該棚卸資産等を事業の用に供することが困難となった場合において、当該法人（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ったものに限る。）が当該事情がやんだ日の翌日から三年を経過した日の前日までに震災関連原状回復費用の支出をしたときは、当該法人の当該震災関連原状回復費用の支出をした事業年度において生じた法人税法第五十八条第一項本文に規定する欠損金額のうち、その震災関連原状回復費用に係る損失の額（保険金、損害賠償金その他これらに類するものにより補塡されるものを除く。）の合計額に達するまでの金額は、同項に規定する災害損失欠損金額に該当するものとみなして、同条の規定を適用する。</w:t>
      </w:r>
    </w:p>
    <w:p>
      <w:pPr>
        <w:pStyle w:val="Heading6"/>
        <w:ind w:left="880"/>
      </w:pPr>
      <w:r>
        <w:t>一</w:t>
      </w:r>
    </w:p>
    <w:p>
      <w:pPr>
        <w:ind w:left="880"/>
      </w:pPr>
      <w:r>
        <w:t>災害により生じた土砂その他の障害物を除去するための費用</w:t>
      </w:r>
    </w:p>
    <w:p>
      <w:pPr>
        <w:pStyle w:val="Heading6"/>
        <w:ind w:left="880"/>
      </w:pPr>
      <w:r>
        <w:t>二</w:t>
      </w:r>
    </w:p>
    <w:p>
      <w:pPr>
        <w:ind w:left="880"/>
      </w:pPr>
      <w:r>
        <w:t>当該棚卸資産等の原状回復のための修繕費</w:t>
      </w:r>
    </w:p>
    <w:p>
      <w:pPr>
        <w:pStyle w:val="Heading6"/>
        <w:ind w:left="880"/>
      </w:pPr>
      <w:r>
        <w:t>三</w:t>
      </w:r>
    </w:p>
    <w:p>
      <w:pPr>
        <w:ind w:left="880"/>
      </w:pPr>
      <w:r>
        <w:t>当該棚卸資産等の損壊又はその価値の減少を防止するための費用</w:t>
      </w:r>
    </w:p>
    <w:p>
      <w:pPr>
        <w:pStyle w:val="Heading5"/>
        <w:ind w:left="440"/>
      </w:pPr>
      <w:r>
        <w:t>２</w:t>
      </w:r>
    </w:p>
    <w:p>
      <w:pPr>
        <w:ind w:left="440"/>
      </w:pPr>
      <w:r>
        <w:t>前項の規定の適用がある場合における法人税法第五十八条第一項に規定する災害損失欠損金額の計算その他前項の規定の適用に関し必要な事項は、政令で定める。</w:t>
      </w:r>
    </w:p>
    <w:p>
      <w:pPr>
        <w:pStyle w:val="Heading4"/>
      </w:pPr>
      <w:r>
        <w:t>第十七条（被災法人について債務免除等がある場合の評価損益等の特例）</w:t>
      </w:r>
    </w:p>
    <w:p>
      <w:r>
        <w:t>東日本大震災によって被害を受けたことにより過大な債務を負っている次の各号に掲げる法人について再生計画認可の決定があったことに準ずる政令で定める事実が生じた場合における法人税法第二十五条第三項、第三十三条第四項並びに第五十九条第二項及び第三項の規定の適用については、同法第二十五条第三項中「政令で定める事実」とあるのは「政令で定める事実又は東日本大震災の被災者等に係る国税関係法律の臨時特例に関する法律（以下「震災特例法」という。）第十七条第一項（被災法人について債務免除等がある場合の評価損益等の特例）に規定する政令で定める事実」と、同法第三十三条第四項中「政令で定める事実」とあるのは「政令で定める事実又は震災特例法第十七条第一項（被災法人について債務免除等がある場合の評価損益等の特例）に規定する政令で定める事実」と、同法第五十九条第二項中「規定する政令で定める事実」とあるのは「規定する政令で定める事実若しくは震災特例法第十七条第一項（被災法人について債務免除等がある場合の評価損益等の特例）に規定する政令で定める事実」と、「第二十五条第三項又は第三十三条第四項」とあるのは「第二十五条第三項（震災特例法第十七条第一項の規定により読み替えて適用する場合を含む。第三号及び次項において同じ。）又は第三十三条第四項（震災特例法第十七条第一項の規定により読み替えて適用する場合を含む。同号及び次項において同じ。）」と、同項第一号及び第二号中「又は当該」とあるのは「又はこれらの」と、同条第三項中「準ずる政令で定める事実」とあるのは「準ずる政令で定める事実又は震災特例法第十七条第一項に規定する政令で定める事実」と、同項各号中「又は当該」とあるのは「又はこれらの」とする。</w:t>
      </w:r>
    </w:p>
    <w:p>
      <w:pPr>
        <w:pStyle w:val="Heading6"/>
        <w:ind w:left="880"/>
      </w:pPr>
      <w:r>
        <w:t>一</w:t>
      </w:r>
    </w:p>
    <w:p>
      <w:pPr>
        <w:ind w:left="880"/>
      </w:pPr>
      <w:r>
        <w:t>株式会社東日本大震災事業者再生支援機構法第十九条第四項に規定する支援決定の対象となった法人</w:t>
      </w:r>
    </w:p>
    <w:p>
      <w:pPr>
        <w:pStyle w:val="Heading6"/>
        <w:ind w:left="880"/>
      </w:pPr>
      <w:r>
        <w:t>二</w:t>
      </w:r>
    </w:p>
    <w:p>
      <w:pPr>
        <w:ind w:left="880"/>
      </w:pPr>
      <w:r>
        <w:t>株式会社東日本大震災事業者再生支援機構法第五十九条第一項に規定する産業復興機構の組合財産である債権の債務者である法人</w:t>
      </w:r>
    </w:p>
    <w:p>
      <w:pPr>
        <w:pStyle w:val="Heading5"/>
        <w:ind w:left="440"/>
      </w:pPr>
      <w:r>
        <w:t>２</w:t>
      </w:r>
    </w:p>
    <w:p>
      <w:pPr>
        <w:ind w:left="440"/>
      </w:pPr>
      <w:r>
        <w:t>前項の規定により法人税法第五十九条第二項又は第三項の規定を読み替えて適用する場合における同法第五十七条及び第六十七条の規定の適用については、同法第五十七条第五項中「第五十九条第一項、第二項」とあるのは「第五十九条第一項、第二項（東日本大震災の被災者等に係る国税関係法律の臨時特例に関する法律（以下「震災特例法」という。）第十七条第一項（被災法人について債務免除等がある場合の評価損益等の特例）の規定により読み替えて適用する場合を含む。以下この項において同じ。）」と、「同条第四項」とあるのは「第五十九条第四項」と、同法第六十七条第三項第六号中「損金算入）」とあるのは「損金算入）（同条第二項及び第三項の規定を震災特例法第十七条第一項（被災法人について債務免除等がある場合の評価損益等の特例）の規定により読み替えて適用する場合を含む。）」とする。</w:t>
      </w:r>
    </w:p>
    <w:p>
      <w:pPr>
        <w:pStyle w:val="Heading5"/>
        <w:ind w:left="440"/>
      </w:pPr>
      <w:r>
        <w:t>３</w:t>
      </w:r>
    </w:p>
    <w:p>
      <w:pPr>
        <w:ind w:left="440"/>
      </w:pPr>
      <w:r>
        <w:t>前項に定めるもののほか、第一項の規定の適用に関し必要な事項は、政令で定める。</w:t>
      </w:r>
    </w:p>
    <w:p>
      <w:pPr>
        <w:pStyle w:val="Heading4"/>
      </w:pPr>
      <w:r>
        <w:t>第十七条の二（復興産業集積区域等において機械等を取得した場合の特別償却又は法人税額の特別控除）</w:t>
      </w:r>
    </w:p>
    <w:p>
      <w:r>
        <w:t>次の表の各号の第一欄に掲げる法人が、東日本大震災復興特別区域法の施行の日から令和三年三月三十一日までの期間（次項において「指定期間」という。）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法人の当該各号の第三欄に掲げる事業の用に供した場合には、当該事業の用に供した日を含む事業年度（解散（合併による解散を除く。）の日を含む事業年度及び清算中の各事業年度を除く。同項及び第九項において「供用年度」という。）の当該減価償却資産に係る償却費として損金の額に算入する金額の限度額（以下第十八条の四までにおいて「償却限度額」という。）は、法人税法第三十一条第一項又は第二項の規定にかかわらず、当該減価償却資産の普通償却限度額（同条第一項に規定する償却限度額又は同条第二項に規定する償却限度額に相当する金額をいう。以下第十八条の四までにおいて同じ。）と特別償却限度額との合計額とする。</w:t>
      </w:r>
    </w:p>
    <w:p>
      <w:pPr>
        <w:pStyle w:val="Heading5"/>
        <w:ind w:left="440"/>
      </w:pPr>
      <w:r>
        <w:t>２</w:t>
      </w:r>
    </w:p>
    <w:p>
      <w:pPr>
        <w:ind w:left="440"/>
      </w:pPr>
      <w:r>
        <w:t>前項の表の各号の第一欄に掲げる法人が、指定期間内に、当該各号の第二欄に掲げる区域内において当該各号の第三欄に掲げる事業の用に供する当該各号の第四欄に掲げる減価償却資産でその製作若しくは建設の後事業の用に供されたことのないものを取得し、又は当該各号の第二欄に掲げる区域内において当該各号の第三欄に掲げる事業の用に供する当該各号の第四欄に掲げる減価償却資産を製作し、若しくは建設して、これを当該区域内において当該法人の当該各号の第三欄に掲げる事業の用に供した場合において、当該減価償却資産につき同項の規定の適用を受けないときは、供用年度の所得に対する調整前法人税額（この項及び次項の規定並びに税額計算特例規定（租税特別措置法第四十二条の十四第四項の規定その他これに類する法人税の額への加算に関する特例を定めている規定として政令で定める規定及び同法第四十二条の四第十九項第二号イからニまでに掲げる規定をいう。以下第十七条の三の三までにおいて同じ。）を適用しないで計算した場合の法人税の額をいい、国税通則法第二条第四号に規定する附帯税の額を除く。以下第四項までにおいて同じ。）から当該事業の用に供した当該減価償却資産の取得価額に税額控除率を乗じて計算した金額の合計額（以下この項及び第四項第三号において「税額控除限度額」という。）を控除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特別償却限度額</w:t>
      </w:r>
    </w:p>
    <w:p>
      <w:pPr>
        <w:pStyle w:val="Heading6"/>
        <w:ind w:left="880"/>
      </w:pPr>
      <w:r>
        <w:t>二</w:t>
      </w:r>
    </w:p>
    <w:p>
      <w:pPr>
        <w:ind w:left="880"/>
      </w:pPr>
      <w:r>
        <w:t>税額控除率</w:t>
      </w:r>
    </w:p>
    <w:p>
      <w:pPr>
        <w:pStyle w:val="Heading6"/>
        <w:ind w:left="880"/>
      </w:pPr>
      <w:r>
        <w:t>三</w:t>
      </w:r>
    </w:p>
    <w:p>
      <w:pPr>
        <w:ind w:left="880"/>
      </w:pPr>
      <w:r>
        <w:t>繰越税額控除限度超過額</w:t>
      </w:r>
    </w:p>
    <w:p>
      <w:pPr>
        <w:pStyle w:val="Heading5"/>
        <w:ind w:left="440"/>
      </w:pPr>
      <w:r>
        <w:t>５</w:t>
      </w:r>
    </w:p>
    <w:p>
      <w:pPr>
        <w:ind w:left="440"/>
      </w:pPr>
      <w:r>
        <w:t>第一項の規定は、同項の表の各号の第一欄に掲げる法人が所有権移転外リース取引（法人税法第六十四条の二第三項に規定するリース取引のうち所有権が移転しないものとして政令で定めるものをいう。以下この章において同じ。）により取得した当該各号の第四欄に掲げる減価償却資産については、適用しない。</w:t>
      </w:r>
    </w:p>
    <w:p>
      <w:pPr>
        <w:pStyle w:val="Heading5"/>
        <w:ind w:left="440"/>
      </w:pPr>
      <w:r>
        <w:t>６</w:t>
      </w:r>
    </w:p>
    <w:p>
      <w:pPr>
        <w:ind w:left="440"/>
      </w:pPr>
      <w:r>
        <w:t>第一項の規定は、確定申告書等（中間申告書で法人税法第七十二条第一項各号又は第百四十四条の四第一項各号若しくは第二項各号に掲げる事項を記載したもの及び確定申告書をいう。以下第十八条の四までにおいて同じ。）に第一項の表の各号の第四欄に掲げる減価償却資産の償却限度額の計算に関する明細書の添付がない場合には、適用しない。</w:t>
      </w:r>
    </w:p>
    <w:p>
      <w:pPr>
        <w:pStyle w:val="Heading5"/>
        <w:ind w:left="440"/>
      </w:pPr>
      <w:r>
        <w:t>７</w:t>
      </w:r>
    </w:p>
    <w:p>
      <w:pPr>
        <w:ind w:left="440"/>
      </w:pPr>
      <w:r>
        <w:t>第二項の規定は、確定申告書等（同項の規定により控除を受ける金額を増加させる修正申告書又は更正請求書を提出する場合には、当該修正申告書又は更正請求書を含む。）に同項の規定による控除の対象となる第一項の表の各号の第四欄に掲げる減価償却資産の取得価額、控除を受ける金額及び当該金額の計算に関する明細を記載した書類の添付がある場合に限り、適用する。</w:t>
      </w:r>
    </w:p>
    <w:p>
      <w:pPr>
        <w:pStyle w:val="Heading5"/>
        <w:ind w:left="440"/>
      </w:pPr>
      <w:r>
        <w:t>８</w:t>
      </w:r>
    </w:p>
    <w:p>
      <w:pPr>
        <w:ind w:left="440"/>
      </w:pPr>
      <w:r>
        <w:t>税務署長は、前項の添付がない確定申告書等の提出があった場合においても、その添付がなかったことについてやむを得ない事情があると認めるときは、同項の明細を記載した書類の提出があった場合に限り、第二項の規定を適用することができる。</w:t>
      </w:r>
    </w:p>
    <w:p>
      <w:pPr>
        <w:pStyle w:val="Heading5"/>
        <w:ind w:left="440"/>
      </w:pPr>
      <w:r>
        <w:t>９</w:t>
      </w:r>
    </w:p>
    <w:p>
      <w:pPr>
        <w:ind w:left="440"/>
      </w:pPr>
      <w:r>
        <w:t>第三項の規定は、供用年度以後の各事業年度（次項において「繰越年度」という。）の確定申告書に繰越税額控除限度超過額の明細書の添付がある場合で、かつ、第三項の規定の適用を受けようとする事業年度（次項において「控除年度」という。）の確定申告書等（第三項の規定により控除を受ける金額を増加させる修正申告書又は更正請求書を提出する場合には、当該修正申告書又は更正請求書を含む。）に同項の規定による控除の対象となる繰越税額控除限度超過額、控除を受ける金額及び当該金額の計算に関する明細を記載した書類の添付がある場合に限り、適用する。</w:t>
      </w:r>
    </w:p>
    <w:p>
      <w:pPr>
        <w:pStyle w:val="Heading5"/>
        <w:ind w:left="440"/>
      </w:pPr>
      <w:r>
        <w:t>１０</w:t>
      </w:r>
    </w:p>
    <w:p>
      <w:pPr>
        <w:ind w:left="440"/>
      </w:pPr>
      <w:r>
        <w:t>税務署長は、繰越税額控除限度超過額の明細書の添付がない繰越年度の確定申告書の提出があった場合又は前項の明細を記載した書類の添付がない控除年度の確定申告書等の提出があった場合においても、これらの添付がなかったことについてやむを得ない事情があると認めるときは、当該明細書及び当該明細を記載した書類の提出があった場合に限り、第三項の規定を適用することができる。</w:t>
      </w:r>
    </w:p>
    <w:p>
      <w:pPr>
        <w:pStyle w:val="Heading5"/>
        <w:ind w:left="440"/>
      </w:pPr>
      <w:r>
        <w:t>１１</w:t>
      </w:r>
    </w:p>
    <w:p>
      <w:pPr>
        <w:ind w:left="440"/>
      </w:pPr>
      <w:r>
        <w:t>第二項又は第三項の規定の適用がある場合には、法人税法第二編第一章第二節第二款又は第三編第二章第二節（第百四十三条を除く。）の規定（以下この項において「法人税法税額控除規定」という。）による法人税の額からの控除及び震災特例税額控除規定（第二項及び第三項の規定をいう。以下この項及び次項において同じ。）による法人税の額からの控除については、まず震災特例税額控除規定による控除をした後において、同法第七十条の二又は第百四十四条の二の三に定める順序により法人税法税額控除規定による控除をするものとする。</w:t>
      </w:r>
    </w:p>
    <w:p>
      <w:pPr>
        <w:pStyle w:val="Heading5"/>
        <w:ind w:left="440"/>
      </w:pPr>
      <w:r>
        <w:t>１２</w:t>
      </w:r>
    </w:p>
    <w:p>
      <w:pPr>
        <w:ind w:left="440"/>
      </w:pPr>
      <w:r>
        <w:t>第二項又は第三項の規定の適用がある場合における法人税法第二編第一章（第二節第二款を除く。）及び第三編第二章（第二節を除く。）の規定の適用については、次に定めるところによる。</w:t>
      </w:r>
    </w:p>
    <w:p>
      <w:pPr>
        <w:pStyle w:val="Heading6"/>
        <w:ind w:left="880"/>
      </w:pPr>
      <w:r>
        <w:t>一</w:t>
      </w:r>
    </w:p>
    <w:p>
      <w:pPr>
        <w:ind w:left="880"/>
      </w:pPr>
      <w:r>
        <w:t>法人税法第六十七条第三項に規定する法人税の額は、当該法人税の額から震災特例税額控除規定により控除する金額を控除した金額とする。</w:t>
      </w:r>
    </w:p>
    <w:p>
      <w:pPr>
        <w:pStyle w:val="Heading6"/>
        <w:ind w:left="880"/>
      </w:pPr>
      <w:r>
        <w:t>二</w:t>
      </w:r>
    </w:p>
    <w:p>
      <w:pPr>
        <w:ind w:left="880"/>
      </w:pPr>
      <w:r>
        <w:t>法人税法第七十二条第一項第二号に掲げる金額は、同項に規定する期間（通算子法人にあっては、同条第五項第一号に規定する期間）を一事業年度とみなして同条第一項第一号に掲げる所得の金額につき同法第二編第一章第二節（第六十七条、第六十八条第三項及び第七十条を除く。）の規定及び震災特例税額控除規定を適用するものとした場合に計算される法人税の額とする。</w:t>
      </w:r>
    </w:p>
    <w:p>
      <w:pPr>
        <w:pStyle w:val="Heading6"/>
        <w:ind w:left="880"/>
      </w:pPr>
      <w:r>
        <w:t>三</w:t>
      </w:r>
    </w:p>
    <w:p>
      <w:pPr>
        <w:ind w:left="880"/>
      </w:pPr>
      <w:r>
        <w:t>法人税法第七十四条第一項第二号に掲げる金額は、同項第一号に掲げる所得の金額につき同法第二編第一章第二節の規定及び震災特例税額控除規定を適用して計算した法人税の額とする。</w:t>
      </w:r>
    </w:p>
    <w:p>
      <w:pPr>
        <w:pStyle w:val="Heading6"/>
        <w:ind w:left="880"/>
      </w:pPr>
      <w:r>
        <w:t>四</w:t>
      </w:r>
    </w:p>
    <w:p>
      <w:pPr>
        <w:ind w:left="880"/>
      </w:pPr>
      <w:r>
        <w:t>法人税法第百四十四条の四第一項第三号若しくは第四号又は第二項第二号に掲げる金額は、同条第一項又は第二項に規定する期間を一事業年度とみなして同条第一項第一号若しくは第二号又は第二項第一号に掲げる国内源泉所得に係る所得の金額につき同法第三編第二章第二節（第百四十四条（同法第六十八条第三項の規定を準用する部分に限る。）を除く。）の規定及び震災特例税額控除規定を適用するものとした場合に計算される法人税の額とする。</w:t>
      </w:r>
    </w:p>
    <w:p>
      <w:pPr>
        <w:pStyle w:val="Heading6"/>
        <w:ind w:left="880"/>
      </w:pPr>
      <w:r>
        <w:t>五</w:t>
      </w:r>
    </w:p>
    <w:p>
      <w:pPr>
        <w:ind w:left="880"/>
      </w:pPr>
      <w:r>
        <w:t>法人税法第百四十四条の六第一項第三号若しくは第四号又は第二項第二号に掲げる金額は、同条第一項第一号若しくは第二号又は第二項第一号に掲げる国内源泉所得に係る所得の金額につき同法第三編第二章第二節の規定及び震災特例税額控除規定を適用して計算した法人税の額とする。</w:t>
      </w:r>
    </w:p>
    <w:p>
      <w:pPr>
        <w:pStyle w:val="Heading5"/>
        <w:ind w:left="440"/>
      </w:pPr>
      <w:r>
        <w:t>１３</w:t>
      </w:r>
    </w:p>
    <w:p>
      <w:pPr>
        <w:ind w:left="440"/>
      </w:pPr>
      <w:r>
        <w:t>租税特別措置法第六十六条の七第四項又は第六十六条の九の三第三項の規定の適用がある場合における第十一項の規定の適用については、同項中「又は第三編第二章第二節（第百四十三条を除く。）の規定」とあるのは「の規定」と、「控除及び」とあるのは「控除、」と、「控除に」とあるのは「控除並びに租税特別措置法第六十六条の七第四項及び第六十六条の九の三第三項の規定による法人税の額からの控除に」と、「同法第七十条の二又は第百四十四条の二の三」とあるのは「同法第六十六条の七第七項及び第六十六条の九の三第六項並びに法人税法第七十条の二」と、「法人税法税額控除規定に」とあるのは「租税特別措置法第六十六条の七第四項及び第六十六条の九の三第三項の規定並びに法人税法税額控除規定に」とする。</w:t>
      </w:r>
    </w:p>
    <w:p>
      <w:pPr>
        <w:pStyle w:val="Heading5"/>
        <w:ind w:left="440"/>
      </w:pPr>
      <w:r>
        <w:t>１４</w:t>
      </w:r>
    </w:p>
    <w:p>
      <w:pPr>
        <w:ind w:left="440"/>
      </w:pPr>
      <w:r>
        <w:t>第二項又は第三項の規定の適用がある場合における税額控除特例規定（租税特別措置法第四十二条の四、第四十二条の五第二項、第四十二条の六第二項及び第三項、第四十二条の九第一項及び第二項、第四十二条の十第二項、第四十二条の十一第二項、第四十二条の十一の二第二項、第四十二条の十一の三第二項、第四十二条の十二、第四十二条の十二の二、第四十二条の十二の三第二項及び第三項、第四十二条の十二の四第二項及び第三項、第四十二条の十二の五、第四十二条の十二の五の二第二項並びに第四十二条の十三の規定その他法人税の額の計算に関する特例を定めている規定として政令で定める規定をいう。以下第十七条の三の三までにおいて同じ。）の適用については、同法第四十二条の四第十九項第二号中「次に掲げる規定」とあるのは、「次に掲げる規定並びに東日本大震災の被災者等に係る国税関係法律の臨時特例に関する法律第十七条の二第二項及び第三項の規定」とするほか、税額控除特例規定の適用に関し必要な事項は、政令で定める。</w:t>
      </w:r>
    </w:p>
    <w:p>
      <w:pPr>
        <w:pStyle w:val="Heading5"/>
        <w:ind w:left="440"/>
      </w:pPr>
      <w:r>
        <w:t>１５</w:t>
      </w:r>
    </w:p>
    <w:p>
      <w:pPr>
        <w:ind w:left="440"/>
      </w:pPr>
      <w:r>
        <w:t>第五項から前項までに定めるもののほか、第一項から第四項までの規定の適用に関し必要な事項は、政令で定める。</w:t>
      </w:r>
    </w:p>
    <w:p>
      <w:pPr>
        <w:pStyle w:val="Heading4"/>
      </w:pPr>
      <w:r>
        <w:t>第十七条の二の二（企業立地促進区域において機械等を取得した場合の特別償却又は法人税額の特別控除）</w:t>
      </w:r>
    </w:p>
    <w:p>
      <w:r>
        <w:t>法人で福島復興再生特別措置法第二十三条に規定する認定事業者に該当するものが、同条に規定する提出企業立地促進計画（以下この項及び次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及び次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に供されたことのないものを取得し、又は特定機械装置等を製作し、若しくは建設して、これを当該企業立地促進区域内において当該法人の同法第十八条第一項に規定する避難解除等区域復興再生推進事業（以下この項及び次項において「避難解除等区域復興再生推進事業」という。）の用に供した場合には、当該避難解除等区域復興再生推進事業の用に供した日を含む事業年度（解散（合併による解散を除く。）の日を含む事業年度及び清算中の各事業年度を除く。次項において「供用年度」という。）の当該特定機械装置等の償却限度額は、法人税法第三十一条第一項又は第二項の規定にかかわらず、当該特定機械装置等の普通償却限度額と特別償却限度額（当該特定機械装置等が機械及び装置である場合にあっては当該特定機械装置等の取得価額から普通償却限度額を控除した金額に相当する金額をいい、当該特定機械装置等が建物及びその附属設備並びに構築物である場合にあっては当該特定機械装置等の取得価額の百分の二十五に相当する金額をいう。）との合計額とする。</w:t>
      </w:r>
    </w:p>
    <w:p>
      <w:pPr>
        <w:pStyle w:val="Heading5"/>
        <w:ind w:left="440"/>
      </w:pPr>
      <w:r>
        <w:t>２</w:t>
      </w:r>
    </w:p>
    <w:p>
      <w:pPr>
        <w:ind w:left="440"/>
      </w:pPr>
      <w:r>
        <w:t>法人で福島復興再生特別措置法第二十三条に規定する認定事業者に該当するものが、提出企業立地促進計画の同法第十八条第四項の規定による提出のあった日から同日又は提出企業立地促進計画に定められた企業立地促進区域に該当する同条第二項第二号に規定する避難解除区域等に係る同法第四条第四号イからホまでに掲げる指示の全てが解除された日のいずれか遅い日以後七年（当該いずれか遅い日が平成二十六年四月一日前である場合には、五年）を経過する日までの期間（当該期間内に当該企業立地促進区域の変更があった場合におけるその変更に係る区域については、政令で定める期間）内に、特定機械装置等でその製作若しくは建設の後事業の用に供されたことのないものを取得し、又は特定機械装置等を製作し、若しくは建設して、これを当該企業立地促進区域内において当該法人の避難解除等区域復興再生推進事業の用に供した場合において、当該特定機械装置等につき前項の規定の適用を受けないときは、供用年度の所得に対する調整前法人税額（この項及び次項の規定並びに税額計算特例規定を適用しないで計算した場合の法人税の額をいい、国税通則法第二条第四号に規定する附帯税の額を除く。以下第四項までにおいて同じ。）から当該避難解除等区域復興再生推進事業の用に供した当該特定機械装置等の取得価額の百分の十五（建物及びその附属設備並びに構築物については、百分の八）に相当する金額の合計額（以下この項及び第四項において「税額控除限度額」という。）を控除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r>
    </w:p>
    <w:p>
      <w:pPr>
        <w:pStyle w:val="Heading5"/>
        <w:ind w:left="440"/>
      </w:pPr>
      <w:r>
        <w:t>４</w:t>
      </w:r>
    </w:p>
    <w:p>
      <w:pPr>
        <w:ind w:left="440"/>
      </w:pPr>
      <w:r>
        <w:t>前項に規定する繰越税額控除限度超過額とは、当該法人の当該事業年度開始の日前四年以内に開始した各事業年度（当該事業年度まで連続して確定申告書の提出をしている場合の各事業年度に限る。）における税額控除限度額のうち、第二項の規定による控除をしてもなお控除しきれない金額（既に前項の規定により当該各事業年度において調整前法人税額から控除された金額がある場合には、当該金額を控除した残額）の合計額をいう。</w:t>
      </w:r>
    </w:p>
    <w:p>
      <w:pPr>
        <w:pStyle w:val="Heading5"/>
        <w:ind w:left="440"/>
      </w:pPr>
      <w:r>
        <w:t>５</w:t>
      </w:r>
    </w:p>
    <w:p>
      <w:pPr>
        <w:ind w:left="440"/>
      </w:pPr>
      <w:r>
        <w:t>第一項の規定は、法人が所有権移転外リース取引により取得した特定機械装置等については、適用しない。</w:t>
      </w:r>
    </w:p>
    <w:p>
      <w:pPr>
        <w:pStyle w:val="Heading5"/>
        <w:ind w:left="440"/>
      </w:pPr>
      <w:r>
        <w:t>６</w:t>
      </w:r>
    </w:p>
    <w:p>
      <w:pPr>
        <w:ind w:left="440"/>
      </w:pPr>
      <w:r>
        <w:t>第一項から第三項までの規定は、次に掲げる規定の適用を受ける事業年度については、適用しない。</w:t>
      </w:r>
    </w:p>
    <w:p>
      <w:pPr>
        <w:pStyle w:val="Heading6"/>
        <w:ind w:left="880"/>
      </w:pPr>
      <w:r>
        <w:t>一</w:t>
      </w:r>
    </w:p>
    <w:p>
      <w:pPr>
        <w:ind w:left="880"/>
      </w:pPr>
      <w:r>
        <w:t>前条の規定</w:t>
      </w:r>
    </w:p>
    <w:p>
      <w:pPr>
        <w:pStyle w:val="Heading6"/>
        <w:ind w:left="880"/>
      </w:pPr>
      <w:r>
        <w:t>二</w:t>
      </w:r>
    </w:p>
    <w:p>
      <w:pPr>
        <w:ind w:left="880"/>
      </w:pPr>
      <w:r>
        <w:t>前条の規定に係る第十八条の五第一項の規定により読み替えて適用される租税特別措置法第五十二条の二第一項又は第四項の規定</w:t>
      </w:r>
    </w:p>
    <w:p>
      <w:pPr>
        <w:pStyle w:val="Heading6"/>
        <w:ind w:left="880"/>
      </w:pPr>
      <w:r>
        <w:t>三</w:t>
      </w:r>
    </w:p>
    <w:p>
      <w:pPr>
        <w:ind w:left="880"/>
      </w:pPr>
      <w:r>
        <w:t>前条の規定に係る第十八条の六第一項前段の規定によりみなして適用される租税特別措置法第五十二条の三第一項から第三項まで、第十一項又は第十二項の規定</w:t>
      </w:r>
    </w:p>
    <w:p>
      <w:pPr>
        <w:pStyle w:val="Heading5"/>
        <w:ind w:left="440"/>
      </w:pPr>
      <w:r>
        <w:t>７</w:t>
      </w:r>
    </w:p>
    <w:p>
      <w:pPr>
        <w:ind w:left="440"/>
      </w:pPr>
      <w:r>
        <w:t>前条第六項の規定は第一項の規定を適用する場合について、同条第七項及び第八項の規定は第二項の規定を適用する場合について、同条第九項及び第十項の規定は第三項の規定を適用する場合について、それぞれ準用する。</w:t>
      </w:r>
    </w:p>
    <w:p>
      <w:pPr>
        <w:pStyle w:val="Heading5"/>
        <w:ind w:left="440"/>
      </w:pPr>
      <w:r>
        <w:t>８</w:t>
      </w:r>
    </w:p>
    <w:p>
      <w:pPr>
        <w:ind w:left="440"/>
      </w:pPr>
      <w:r>
        <w:t>前条第十一項から第十三項までの規定は、第二項又は第三項の規定の適用がある場合について準用する。</w:t>
      </w:r>
    </w:p>
    <w:p>
      <w:pPr>
        <w:pStyle w:val="Heading5"/>
        <w:ind w:left="440"/>
      </w:pPr>
      <w:r>
        <w:t>９</w:t>
      </w:r>
    </w:p>
    <w:p>
      <w:pPr>
        <w:ind w:left="440"/>
      </w:pPr>
      <w:r>
        <w:t>第二項又は第三項の規定の適用がある場合における税額控除特例規定の適用については、租税特別措置法第四十二条の四第十九項第二号中「次に掲げる規定」とあるのは、「次に掲げる規定並びに東日本大震災の被災者等に係る国税関係法律の臨時特例に関する法律第十七条の二の二第二項及び第三項の規定」とするほか、税額控除特例規定の適用に関し必要な事項は、政令で定める。</w:t>
      </w:r>
    </w:p>
    <w:p>
      <w:pPr>
        <w:pStyle w:val="Heading5"/>
        <w:ind w:left="440"/>
      </w:pPr>
      <w:r>
        <w:t>１０</w:t>
      </w:r>
    </w:p>
    <w:p>
      <w:pPr>
        <w:ind w:left="440"/>
      </w:pPr>
      <w:r>
        <w:t>第五項から前項までに定めるもののほか、第一項から第四項までの規定の適用に関し必要な事項は、政令で定める。</w:t>
      </w:r>
    </w:p>
    <w:p>
      <w:pPr>
        <w:pStyle w:val="Heading4"/>
      </w:pPr>
      <w:r>
        <w:t>第十七条の二の三（避難解除区域等において機械等を取得した場合の特別償却又は法人税額の特別控除）</w:t>
      </w:r>
    </w:p>
    <w:p>
      <w:r>
        <w:t>福島復興再生特別措置法第三十六条の規定により福島県知事の確認を受けた法人が、同条に規定する避難解除区域等に係る同法第四条第四号イ、ロ、ニ若しくはホに掲げる指示（以下この項及び次項において「避難等指示」という。）が解除された日又は同法第十七条の二第一項に規定する特定復興再生拠点区域復興再生計画につき同条第六項の認定があった日のいずれか早い日から当該避難等指示が解除された日又は同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条第一項に規定する特定復興再生拠点区域の変更があった場合におけるその変更に係る区域については、政令で定める期間）内に、機械及び装置、建物及びその附属設備並びに構築物（以下この条において「特定機械装置等」という。）でその製作若しくは建設の後事業の用（居住の用を含む。）に供されたことのないものを取得し、又は特定機械装置等を製作し、若しくは建設して、これを当該避難解除区域等内において当該法人の事業の用（貸付けの用を除き、従業者の居住の用を含む。以下この項及び次項において「特定事業の用」という。）に供した場合には、当該特定事業の用に供した日を含む事業年度（解散（合併による解散を除く。）の日を含む事業年度及び清算中の各事業年度を除く。次項において「供用年度」という。）の当該特定機械装置等の償却限度額は、法人税法第三十一条第一項又は第二項の規定にかかわらず、当該特定機械装置等の普通償却限度額と特別償却限度額（当該特定機械装置等が機械及び装置である場合にあっては当該特定機械装置等の取得価額から普通償却限度額を控除した金額に相当する金額をいい、当該特定機械装置等が建物及びその附属設備並びに構築物である場合にあっては当該特定機械装置等の取得価額の百分の二十五に相当する金額をいう。）との合計額とする。</w:t>
      </w:r>
    </w:p>
    <w:p>
      <w:pPr>
        <w:pStyle w:val="Heading5"/>
        <w:ind w:left="440"/>
      </w:pPr>
      <w:r>
        <w:t>２</w:t>
      </w:r>
    </w:p>
    <w:p>
      <w:pPr>
        <w:ind w:left="440"/>
      </w:pPr>
      <w:r>
        <w:t>福島復興再生特別措置法第三十六条の規定により福島県知事の確認を受けた法人が、同条に規定する避難解除区域等に係る避難等指示が解除された日又は同法第十七条の二第一項に規定する特定復興再生拠点区域復興再生計画につき同条第六項の認定があった日のいずれか早い日から当該避難等指示が解除された日又は同法第四条第四号ハに掲げる指示が解除された日のいずれか遅い日以後七年（当該いずれか遅い日が平成二十六年四月一日前である場合には、五年）を経過する日までの期間（当該期間内に当該特定復興再生拠点区域復興再生計画に記載された同法第十七条の二第一項に規定する特定復興再生拠点区域の変更があった場合におけるその変更に係る区域については、政令で定める期間）内に、特定機械装置等でその製作若しくは建設の後事業の用（居住の用を含む。）に供されたことのないものを取得し、又は特定機械装置等を製作し、若しくは建設して、これを当該避難解除区域等内において当該法人の特定事業の用に供した場合において、当該特定機械装置等につき前項の規定の適用を受けないときは、供用年度の所得に対する調整前法人税額（この項及び次項の規定並びに税額計算特例規定を適用しないで計算した場合の法人税の額をいい、国税通則法第二条第四号に規定する附帯税の額を除く。以下第四項までにおいて同じ。）から当該特定事業の用に供した当該特定機械装置等の取得価額の百分の十五（建物及びその附属設備並びに構築物については、百分の八）に相当する金額の合計額（以下この項及び第四項において「税額控除限度額」という。）を控除する。</w:t>
      </w:r>
    </w:p>
    <w:p>
      <w:pPr>
        <w:pStyle w:val="Heading5"/>
        <w:ind w:left="440"/>
      </w:pPr>
      <w:r>
        <w:t>３</w:t>
      </w:r>
    </w:p>
    <w:p>
      <w:pPr>
        <w:ind w:left="440"/>
      </w:pPr>
      <w:r>
        <w:t>法人が、各事業年度（解散（合併による解散を除く。）の日を含む事業年度及び清算中の各事業年度を除く。）において繰越税額控除限度超過額を有する場合には、当該事業年度の所得に対する調整前法人税額から、当該繰越税額控除限度超過額に相当する金額を控除する。</w:t>
      </w:r>
    </w:p>
    <w:p>
      <w:pPr>
        <w:pStyle w:val="Heading5"/>
        <w:ind w:left="440"/>
      </w:pPr>
      <w:r>
        <w:t>４</w:t>
      </w:r>
    </w:p>
    <w:p>
      <w:pPr>
        <w:ind w:left="440"/>
      </w:pPr>
      <w:r>
        <w:t>前項に規定する繰越税額控除限度超過額とは、当該法人の当該事業年度開始の日前四年以内に開始した各事業年度（当該事業年度まで連続して確定申告書の提出をしている場合の各事業年度に限る。）における税額控除限度額のうち、第二項の規定による控除をしてもなお控除しきれない金額（既に前項の規定により当該各事業年度において調整前法人税額から控除された金額がある場合には、当該金額を控除した残額）の合計額をいう。</w:t>
      </w:r>
    </w:p>
    <w:p>
      <w:pPr>
        <w:pStyle w:val="Heading5"/>
        <w:ind w:left="440"/>
      </w:pPr>
      <w:r>
        <w:t>５</w:t>
      </w:r>
    </w:p>
    <w:p>
      <w:pPr>
        <w:ind w:left="440"/>
      </w:pPr>
      <w:r>
        <w:t>第一項の規定は、法人が所有権移転外リース取引により取得した特定機械装置等については、適用しない。</w:t>
      </w:r>
    </w:p>
    <w:p>
      <w:pPr>
        <w:pStyle w:val="Heading5"/>
        <w:ind w:left="440"/>
      </w:pPr>
      <w:r>
        <w:t>６</w:t>
      </w:r>
    </w:p>
    <w:p>
      <w:pPr>
        <w:ind w:left="440"/>
      </w:pPr>
      <w:r>
        <w:t>第一項から第三項までの規定は、次に掲げる規定の適用を受ける事業年度については、適用しない。</w:t>
      </w:r>
    </w:p>
    <w:p>
      <w:pPr>
        <w:pStyle w:val="Heading6"/>
        <w:ind w:left="880"/>
      </w:pPr>
      <w:r>
        <w:t>一</w:t>
      </w:r>
    </w:p>
    <w:p>
      <w:pPr>
        <w:ind w:left="880"/>
      </w:pPr>
      <w:r>
        <w:t>前二条の規定</w:t>
      </w:r>
    </w:p>
    <w:p>
      <w:pPr>
        <w:pStyle w:val="Heading6"/>
        <w:ind w:left="880"/>
      </w:pPr>
      <w:r>
        <w:t>二</w:t>
      </w:r>
    </w:p>
    <w:p>
      <w:pPr>
        <w:ind w:left="880"/>
      </w:pPr>
      <w:r>
        <w:t>前二条の規定に係る第十八条の五第一項の規定により読み替えて適用される租税特別措置法第五十二条の二第一項又は第四項の規定</w:t>
      </w:r>
    </w:p>
    <w:p>
      <w:pPr>
        <w:pStyle w:val="Heading6"/>
        <w:ind w:left="880"/>
      </w:pPr>
      <w:r>
        <w:t>三</w:t>
      </w:r>
    </w:p>
    <w:p>
      <w:pPr>
        <w:ind w:left="880"/>
      </w:pPr>
      <w:r>
        <w:t>前二条の規定に係る第十八条の六第一項の規定によりみなして適用される租税特別措置法第五十二条の三第一項から第三項まで、第十一項又は第十二項の規定</w:t>
      </w:r>
    </w:p>
    <w:p>
      <w:pPr>
        <w:pStyle w:val="Heading5"/>
        <w:ind w:left="440"/>
      </w:pPr>
      <w:r>
        <w:t>７</w:t>
      </w:r>
    </w:p>
    <w:p>
      <w:pPr>
        <w:ind w:left="440"/>
      </w:pPr>
      <w:r>
        <w:t>第十七条の二第六項の規定は第一項の規定を適用する場合について、同条第七項及び第八項の規定は第二項の規定を適用する場合について、同条第九項及び第十項の規定は第三項の規定を適用する場合について、それぞれ準用する。</w:t>
      </w:r>
    </w:p>
    <w:p>
      <w:pPr>
        <w:pStyle w:val="Heading5"/>
        <w:ind w:left="440"/>
      </w:pPr>
      <w:r>
        <w:t>８</w:t>
      </w:r>
    </w:p>
    <w:p>
      <w:pPr>
        <w:ind w:left="440"/>
      </w:pPr>
      <w:r>
        <w:t>第十七条の二第十一項から第十三項までの規定は、第二項又は第三項の規定の適用がある場合について準用する。</w:t>
      </w:r>
    </w:p>
    <w:p>
      <w:pPr>
        <w:pStyle w:val="Heading5"/>
        <w:ind w:left="440"/>
      </w:pPr>
      <w:r>
        <w:t>９</w:t>
      </w:r>
    </w:p>
    <w:p>
      <w:pPr>
        <w:ind w:left="440"/>
      </w:pPr>
      <w:r>
        <w:t>第二項又は第三項の規定の適用がある場合における税額控除特例規定の適用については、租税特別措置法第四十二条の四第十九項第二号中「次に掲げる規定」とあるのは、「次に掲げる規定並びに東日本大震災の被災者等に係る国税関係法律の臨時特例に関する法律第十七条の二の三第二項及び第三項の規定」とするほか、税額控除特例規定の適用に関し必要な事項は、政令で定める。</w:t>
      </w:r>
    </w:p>
    <w:p>
      <w:pPr>
        <w:pStyle w:val="Heading5"/>
        <w:ind w:left="440"/>
      </w:pPr>
      <w:r>
        <w:t>１０</w:t>
      </w:r>
    </w:p>
    <w:p>
      <w:pPr>
        <w:ind w:left="440"/>
      </w:pPr>
      <w:r>
        <w:t>第五項から前項までに定めるもののほか、第一項から第四項までの規定の適用に関し必要な事項は、政令で定める。</w:t>
      </w:r>
    </w:p>
    <w:p>
      <w:pPr>
        <w:pStyle w:val="Heading4"/>
      </w:pPr>
      <w:r>
        <w:t>第十七条の三（復興産業集積区域において被災雇用者等を雇用した場合の法人税額の特別控除）</w:t>
      </w:r>
    </w:p>
    <w:p>
      <w:r>
        <w:t>東日本大震災復興特別区域法第三十八条第一項の規定により同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法人が、当該指定があった日から同日以後五年を経過する日までの期間（以下この項において「適用期間」という。）内の日を含む各事業年度（解散（合併による解散を除く。）の日を含む事業年度及び清算中の各事業年度を除く。以下この項において「適用年度」という。）の適用期間内において、当該認定地方公共団体の作成した当該認定を受けた復興推進計画に定められた同法第四条第二項第四号イに規定する復興産業集積区域（以下この項において「復興産業集積区域」という。）内に所在する同法第二条第三項第二号イ（福島復興再生特別措置法第七十四条の規定により読み替えて適用する場合を含む。）に掲げる事業を行う事業所（以下この項において「産業集積事業所」という。）に勤務する被災雇用者等（東日本大震災の被災者である事業者により雇用されていた者又は東日本大震災により被害を受けた地域内に居住していた者として政令で定める者をいう。以下この項及び第三項において同じ。）に対して給与等（所得税法第二十八条第一項に規定する給与等をいう。以下この項及び第三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十（平成三十一年四月一日から令和三年三月三十一日までの間に当該指定を受けた法人が当該指定をした認定地方公共団体（福島県又は福島県の区域内の市町村を除く。）の作成した当該認定を受けた復興推進計画に定められた復興産業集積区域（東日本大震災復興特別区域法第二条第三項第二号イに規定する地域を含む市町村の区域を除く。）内に所在する産業集積事業所に勤務する被災雇用者等に対して支給する給与等の額にあっては、百分の七）に相当する金額（以下この項において「税額控除限度額」という。）を控除する。</w:t>
      </w:r>
    </w:p>
    <w:p>
      <w:pPr>
        <w:pStyle w:val="Heading5"/>
        <w:ind w:left="440"/>
      </w:pPr>
      <w:r>
        <w:t>２</w:t>
      </w:r>
    </w:p>
    <w:p>
      <w:pPr>
        <w:ind w:left="440"/>
      </w:pPr>
      <w:r>
        <w:t>前項の規定は、次に掲げる規定の適用を受ける事業年度については、適用しない。</w:t>
      </w:r>
    </w:p>
    <w:p>
      <w:pPr>
        <w:pStyle w:val="Heading6"/>
        <w:ind w:left="880"/>
      </w:pPr>
      <w:r>
        <w:t>一</w:t>
      </w:r>
    </w:p>
    <w:p>
      <w:pPr>
        <w:ind w:left="880"/>
      </w:pPr>
      <w:r>
        <w:t>前三条の規定</w:t>
      </w:r>
    </w:p>
    <w:p>
      <w:pPr>
        <w:pStyle w:val="Heading6"/>
        <w:ind w:left="880"/>
      </w:pPr>
      <w:r>
        <w:t>二</w:t>
      </w:r>
    </w:p>
    <w:p>
      <w:pPr>
        <w:ind w:left="880"/>
      </w:pPr>
      <w:r>
        <w:t>前三条の規定に係る第十八条の五第一項の規定により読み替えて適用される租税特別措置法第五十二条の二第一項又は第四項の規定</w:t>
      </w:r>
    </w:p>
    <w:p>
      <w:pPr>
        <w:pStyle w:val="Heading6"/>
        <w:ind w:left="880"/>
      </w:pPr>
      <w:r>
        <w:t>三</w:t>
      </w:r>
    </w:p>
    <w:p>
      <w:pPr>
        <w:ind w:left="880"/>
      </w:pPr>
      <w:r>
        <w:t>前三条の規定に係る第十八条の六第一項の規定によりみなして適用される租税特別措置法第五十二条の三第一項から第三項まで、第十一項又は第十二項の規定</w:t>
      </w:r>
    </w:p>
    <w:p>
      <w:pPr>
        <w:pStyle w:val="Heading6"/>
        <w:ind w:left="880"/>
      </w:pPr>
      <w:r>
        <w:t>四</w:t>
      </w:r>
    </w:p>
    <w:p>
      <w:pPr>
        <w:ind w:left="880"/>
      </w:pPr>
      <w:r>
        <w:t>租税特別措置法第四十二条の十二又は第四十二条の十二の五の規定</w:t>
      </w:r>
    </w:p>
    <w:p>
      <w:pPr>
        <w:pStyle w:val="Heading5"/>
        <w:ind w:left="440"/>
      </w:pPr>
      <w:r>
        <w:t>３</w:t>
      </w:r>
    </w:p>
    <w:p>
      <w:pPr>
        <w:ind w:left="440"/>
      </w:pPr>
      <w:r>
        <w:t>第一項の規定は、確定申告書等（同項の規定により控除を受ける金額を増加させる修正申告書又は更正請求書を提出する場合には、当該修正申告書又は更正請求書を含む。）に同項の規定による控除の対象となる給与等の額、控除を受ける金額及び当該金額の計算に関する明細を記載した書類の添付がある場合で、かつ、給与等の支給を受けた者が被災雇用者等に該当することを明らかにする書類として財務省令で定めるものを保存している場合に限り、適用する。</w:t>
      </w:r>
    </w:p>
    <w:p>
      <w:pPr>
        <w:pStyle w:val="Heading5"/>
        <w:ind w:left="440"/>
      </w:pPr>
      <w:r>
        <w:t>４</w:t>
      </w:r>
    </w:p>
    <w:p>
      <w:pPr>
        <w:ind w:left="440"/>
      </w:pPr>
      <w:r>
        <w:t>税務署長は、前項の明細を記載した書類の添付がない確定申告書等の提出があった場合又は同項の被災雇用者等に該当することを明らかにする書類の保存がない場合においても、その添付又は保存がなかったことについてやむを得ない事情があると認めるときは、これらの書類の提出があった場合に限り、第一項の規定を適用することができる。</w:t>
      </w:r>
    </w:p>
    <w:p>
      <w:pPr>
        <w:pStyle w:val="Heading5"/>
        <w:ind w:left="440"/>
      </w:pPr>
      <w:r>
        <w:t>５</w:t>
      </w:r>
    </w:p>
    <w:p>
      <w:pPr>
        <w:ind w:left="440"/>
      </w:pPr>
      <w:r>
        <w:t>第十七条の二第十一項から第十三項までの規定は、第一項の規定の適用がある場合について準用する。</w:t>
      </w:r>
    </w:p>
    <w:p>
      <w:pPr>
        <w:pStyle w:val="Heading5"/>
        <w:ind w:left="440"/>
      </w:pPr>
      <w:r>
        <w:t>６</w:t>
      </w:r>
    </w:p>
    <w:p>
      <w:pPr>
        <w:ind w:left="440"/>
      </w:pPr>
      <w:r>
        <w:t>第一項の規定の適用がある場合における税額控除特例規定（租税特別措置法第四十二条の十二及び第四十二条の十二の五の規定を除く。以下この項、次条第五項及び第十七条の三の三第五項において同じ。）の適用については、同法第四十二条の四第十九項第二号中「次に掲げる規定」とあるのは、「次に掲げる規定及び東日本大震災の被災者等に係る国税関係法律の臨時特例に関する法律第十七条の三の規定」とするほか、税額控除特例規定の適用に関し必要な事項は、政令で定める。</w:t>
      </w:r>
    </w:p>
    <w:p>
      <w:pPr>
        <w:pStyle w:val="Heading5"/>
        <w:ind w:left="440"/>
      </w:pPr>
      <w:r>
        <w:t>７</w:t>
      </w:r>
    </w:p>
    <w:p>
      <w:pPr>
        <w:ind w:left="440"/>
      </w:pPr>
      <w:r>
        <w:t>第二項から前項までに定めるもののほか、第一項の規定の適用に関し必要な事項は、政令で定める。</w:t>
      </w:r>
    </w:p>
    <w:p>
      <w:pPr>
        <w:pStyle w:val="Heading4"/>
      </w:pPr>
      <w:r>
        <w:t>第十七条の三の二（企業立地促進区域において避難対象雇用者等を雇用した場合の法人税額の特別控除）</w:t>
      </w:r>
    </w:p>
    <w:p>
      <w:r>
        <w:t>福島復興再生特別措置法第二十四条に規定する提出企業立地促進計画（以下この項において「提出企業立地促進計画」という。）の同法第十八条第四項の規定による提出のあった日から同日又は提出企業立地促進計画に定められた企業立地促進区域（同条第二項第二号に規定する企業立地促進区域をいう。以下この項において同じ。）に該当する同号に規定する避難解除区域等に係る同法第四条第四号イからホまでに掲げる指示の全てが解除された日のいずれか遅い日以後七年（当該いずれか遅い日が平成二十六年四月一日前である場合には、三年）を経過する日までの期間（当該期間内における当該企業立地促進区域の変更により新たに企業立地促進区域に該当することとなる区域については、政令で定める対象期間）内に同法第二十条第三項の認定を受けた法人が、当該認定を受けた日から同日以後五年を経過する日までの期間（当該法人が同条第四項に規定する認定事業者に該当しないこととなった場合その他の政令で定める場合には、政令で定める期間。以下この項において「適用期間」という。）内の日を含む各事業年度（解散（合併による解散を除く。）の日を含む事業年度及び清算中の各事業年度を除く。以下この項において「適用年度」という。）の適用期間内において、当該提出企業立地促進計画に定められた企業立地促進区域内に所在する同法第十八条第一項に規定する避難解除等区域復興再生推進事業を行う事業所に勤務する避難対象雇用者等（避難対象区域（同号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二十に相当する金額（以下この項において「税額控除限度額」という。）を控除する。</w:t>
      </w:r>
    </w:p>
    <w:p>
      <w:pPr>
        <w:pStyle w:val="Heading5"/>
        <w:ind w:left="440"/>
      </w:pPr>
      <w:r>
        <w:t>２</w:t>
      </w:r>
    </w:p>
    <w:p>
      <w:pPr>
        <w:ind w:left="440"/>
      </w:pPr>
      <w:r>
        <w:t>前項の規定は、次に掲げる規定の適用を受ける事業年度については、適用しない。</w:t>
      </w:r>
    </w:p>
    <w:p>
      <w:pPr>
        <w:pStyle w:val="Heading6"/>
        <w:ind w:left="880"/>
      </w:pPr>
      <w:r>
        <w:t>一</w:t>
      </w:r>
    </w:p>
    <w:p>
      <w:pPr>
        <w:ind w:left="880"/>
      </w:pPr>
      <w:r>
        <w:t>第十七条の二から第十七条の二の三までの規定</w:t>
      </w:r>
    </w:p>
    <w:p>
      <w:pPr>
        <w:pStyle w:val="Heading6"/>
        <w:ind w:left="880"/>
      </w:pPr>
      <w:r>
        <w:t>二</w:t>
      </w:r>
    </w:p>
    <w:p>
      <w:pPr>
        <w:ind w:left="880"/>
      </w:pPr>
      <w:r>
        <w:t>第十七条の二から第十七条の二の三までの規定に係る第十八条の五第一項の規定により読み替えて適用される租税特別措置法第五十二条の二第一項又は第四項の規定</w:t>
      </w:r>
    </w:p>
    <w:p>
      <w:pPr>
        <w:pStyle w:val="Heading6"/>
        <w:ind w:left="880"/>
      </w:pPr>
      <w:r>
        <w:t>三</w:t>
      </w:r>
    </w:p>
    <w:p>
      <w:pPr>
        <w:ind w:left="880"/>
      </w:pPr>
      <w:r>
        <w:t>第十七条の二から第十七条の二の三までの規定に係る第十八条の六第一項の規定によりみなして適用される租税特別措置法第五十二条の三第一項から第三項まで、第十一項又は第十二項の規定</w:t>
      </w:r>
    </w:p>
    <w:p>
      <w:pPr>
        <w:pStyle w:val="Heading6"/>
        <w:ind w:left="880"/>
      </w:pPr>
      <w:r>
        <w:t>四</w:t>
      </w:r>
    </w:p>
    <w:p>
      <w:pPr>
        <w:ind w:left="880"/>
      </w:pPr>
      <w:r>
        <w:t>前条の規定</w:t>
      </w:r>
    </w:p>
    <w:p>
      <w:pPr>
        <w:pStyle w:val="Heading6"/>
        <w:ind w:left="880"/>
      </w:pPr>
      <w:r>
        <w:t>五</w:t>
      </w:r>
    </w:p>
    <w:p>
      <w:pPr>
        <w:ind w:left="880"/>
      </w:pPr>
      <w:r>
        <w:t>租税特別措置法第四十二条の十二又は第四十二条の十二の五の規定</w:t>
      </w:r>
    </w:p>
    <w:p>
      <w:pPr>
        <w:pStyle w:val="Heading5"/>
        <w:ind w:left="440"/>
      </w:pPr>
      <w:r>
        <w:t>３</w:t>
      </w:r>
    </w:p>
    <w:p>
      <w:pPr>
        <w:ind w:left="440"/>
      </w:pPr>
      <w:r>
        <w:t>前条第三項及び第四項の規定は、第一項の規定を適用する場合について準用する。</w:t>
      </w:r>
    </w:p>
    <w:p>
      <w:pPr>
        <w:pStyle w:val="Heading5"/>
        <w:ind w:left="440"/>
      </w:pPr>
      <w:r>
        <w:t>４</w:t>
      </w:r>
    </w:p>
    <w:p>
      <w:pPr>
        <w:ind w:left="440"/>
      </w:pPr>
      <w:r>
        <w:t>第十七条の二第十一項から第十三項までの規定は、第一項の規定の適用がある場合について準用する。</w:t>
      </w:r>
    </w:p>
    <w:p>
      <w:pPr>
        <w:pStyle w:val="Heading5"/>
        <w:ind w:left="440"/>
      </w:pPr>
      <w:r>
        <w:t>５</w:t>
      </w:r>
    </w:p>
    <w:p>
      <w:pPr>
        <w:ind w:left="440"/>
      </w:pPr>
      <w:r>
        <w:t>第一項の規定の適用がある場合における税額控除特例規定の適用については、租税特別措置法第四十二条の四第十九項第二号中「次に掲げる規定」とあるのは、「次に掲げる規定及び東日本大震災の被災者等に係る国税関係法律の臨時特例に関する法律第十七条の三の二の規定」とするほか、税額控除特例規定の適用に関し必要な事項は、政令で定める。</w:t>
      </w:r>
    </w:p>
    <w:p>
      <w:pPr>
        <w:pStyle w:val="Heading5"/>
        <w:ind w:left="440"/>
      </w:pPr>
      <w:r>
        <w:t>６</w:t>
      </w:r>
    </w:p>
    <w:p>
      <w:pPr>
        <w:ind w:left="440"/>
      </w:pPr>
      <w:r>
        <w:t>第二項から前項までに定めるもののほか、第一項の規定の適用に関し必要な事項は、政令で定める。</w:t>
      </w:r>
    </w:p>
    <w:p>
      <w:pPr>
        <w:pStyle w:val="Heading4"/>
      </w:pPr>
      <w:r>
        <w:t>第十七条の三の三（避難解除区域等において避難対象雇用者等を雇用した場合の法人税額の特別控除）</w:t>
      </w:r>
    </w:p>
    <w:p>
      <w:r>
        <w:t>福島復興再生特別措置法第三十七条の規定により同条に規定する避難解除区域等（以下この項において「避難解除区域等」という。）に係る同法第四条第四号イ、ロ、ニ若しくはホに掲げる指示が解除された日又は同法第十七条の二第一項に規定する特定復興再生拠点区域復興再生計画につき同条第六項の認定があった日のいずれか早い日から当該指示が解除された日又は同号ハに掲げる指示が解除された日のいずれか遅い日以後七年（当該いずれか遅い日が平成二十六年四月一日前である場合には、三年）を経過する日までの期間（当該期間内における当該特定復興再生拠点区域復興再生計画に記載された同条第一項に規定する特定復興再生拠点区域（以下この項において「特定復興再生拠点区域」という。）の変更により新たに特定復興再生拠点区域に該当することとなる区域については、政令で定める対象期間）内に福島県知事の確認を受けた法人が、当該確認を受けた日から同日以後五年を経過する日までの期間（当該期間内に同法第十七条の三において準用する東日本大震災復興特別区域法第九条第一項の規定による当該認定の取消しがあった場合その他の政令で定める場合には、政令で定める期間。以下この項において「適用期間」という。）内の日を含む各事業年度（解散（合併による解散を除く。）の日を含む事業年度及び清算中の各事業年度を除く。以下この項において「適用年度」という。）の適用期間内において、当該避難解除区域等内に所在する事業所に勤務する避難対象雇用者等（避難対象区域（福島復興再生特別措置法第三十七条に規定する避難指示の対象となった区域をいう。以下この項において同じ。）内に所在する事業所に勤務していた者又は避難対象区域内に居住していた者として政令で定める者をいう。）に対して給与等（所得税法第二十八条第一項に規定する給与等をいう。以下この項において同じ。）を支給する場合には、当該適用年度の所得に対する調整前法人税額（この条の規定及び税額計算特例規定を適用しないで計算した場合の法人税の額をいい、国税通則法第二条第四号に規定する附帯税の額を除く。以下この項において同じ。）から、その支給する給与等の額のうち当該適用年度の所得の金額の計算上損金の額に算入されるもの（当該給与等の額のうち他の者（当該法人が法人税法第二条第四号に規定する外国法人である場合の同法第百三十八条第一項第一号に規定する本店等を含む。）から支払を受ける金額がある場合には、当該金額を控除した金額）の百分の二十に相当する金額（以下この項において「税額控除限度額」という。）を控除する。</w:t>
      </w:r>
    </w:p>
    <w:p>
      <w:pPr>
        <w:pStyle w:val="Heading5"/>
        <w:ind w:left="440"/>
      </w:pPr>
      <w:r>
        <w:t>２</w:t>
      </w:r>
    </w:p>
    <w:p>
      <w:pPr>
        <w:ind w:left="440"/>
      </w:pPr>
      <w:r>
        <w:t>前項の規定は、次に掲げる規定の適用を受ける事業年度については、適用しない。</w:t>
      </w:r>
    </w:p>
    <w:p>
      <w:pPr>
        <w:pStyle w:val="Heading6"/>
        <w:ind w:left="880"/>
      </w:pPr>
      <w:r>
        <w:t>一</w:t>
      </w:r>
    </w:p>
    <w:p>
      <w:pPr>
        <w:ind w:left="880"/>
      </w:pPr>
      <w:r>
        <w:t>第十七条の二から第十七条の二の三までの規定</w:t>
      </w:r>
    </w:p>
    <w:p>
      <w:pPr>
        <w:pStyle w:val="Heading6"/>
        <w:ind w:left="880"/>
      </w:pPr>
      <w:r>
        <w:t>二</w:t>
      </w:r>
    </w:p>
    <w:p>
      <w:pPr>
        <w:ind w:left="880"/>
      </w:pPr>
      <w:r>
        <w:t>第十七条の二から第十七条の二の三までの規定に係る第十八条の五第一項の規定により読み替えて適用される租税特別措置法第五十二条の二第一項又は第四項の規定</w:t>
      </w:r>
    </w:p>
    <w:p>
      <w:pPr>
        <w:pStyle w:val="Heading6"/>
        <w:ind w:left="880"/>
      </w:pPr>
      <w:r>
        <w:t>三</w:t>
      </w:r>
    </w:p>
    <w:p>
      <w:pPr>
        <w:ind w:left="880"/>
      </w:pPr>
      <w:r>
        <w:t>第十七条の二から第十七条の二の三までの規定に係る第十八条の六第一項の規定によりみなして適用される租税特別措置法第五十二条の三第一項から第三項まで、第十一項又は第十二項の規定</w:t>
      </w:r>
    </w:p>
    <w:p>
      <w:pPr>
        <w:pStyle w:val="Heading6"/>
        <w:ind w:left="880"/>
      </w:pPr>
      <w:r>
        <w:t>四</w:t>
      </w:r>
    </w:p>
    <w:p>
      <w:pPr>
        <w:ind w:left="880"/>
      </w:pPr>
      <w:r>
        <w:t>前二条の規定</w:t>
      </w:r>
    </w:p>
    <w:p>
      <w:pPr>
        <w:pStyle w:val="Heading6"/>
        <w:ind w:left="880"/>
      </w:pPr>
      <w:r>
        <w:t>五</w:t>
      </w:r>
    </w:p>
    <w:p>
      <w:pPr>
        <w:ind w:left="880"/>
      </w:pPr>
      <w:r>
        <w:t>租税特別措置法第四十二条の十二又は第四十二条の十二の五の規定</w:t>
      </w:r>
    </w:p>
    <w:p>
      <w:pPr>
        <w:pStyle w:val="Heading5"/>
        <w:ind w:left="440"/>
      </w:pPr>
      <w:r>
        <w:t>３</w:t>
      </w:r>
    </w:p>
    <w:p>
      <w:pPr>
        <w:ind w:left="440"/>
      </w:pPr>
      <w:r>
        <w:t>第十七条の三第三項及び第四項の規定は、第一項の規定を適用する場合について準用する。</w:t>
      </w:r>
    </w:p>
    <w:p>
      <w:pPr>
        <w:pStyle w:val="Heading5"/>
        <w:ind w:left="440"/>
      </w:pPr>
      <w:r>
        <w:t>４</w:t>
      </w:r>
    </w:p>
    <w:p>
      <w:pPr>
        <w:ind w:left="440"/>
      </w:pPr>
      <w:r>
        <w:t>第十七条の二第十一項から第十三項までの規定は、第一項の規定の適用がある場合について準用する。</w:t>
      </w:r>
    </w:p>
    <w:p>
      <w:pPr>
        <w:pStyle w:val="Heading5"/>
        <w:ind w:left="440"/>
      </w:pPr>
      <w:r>
        <w:t>５</w:t>
      </w:r>
    </w:p>
    <w:p>
      <w:pPr>
        <w:ind w:left="440"/>
      </w:pPr>
      <w:r>
        <w:t>第一項の規定の適用がある場合における税額控除特例規定の適用については、租税特別措置法第四十二条の四第十九項第二号中「次に掲げる規定」とあるのは、「次に掲げる規定及び東日本大震災の被災者等に係る国税関係法律の臨時特例に関する法律第十七条の三の三の規定」とするほか、税額控除特例規定の適用に関し必要な事項は、政令で定める。</w:t>
      </w:r>
    </w:p>
    <w:p>
      <w:pPr>
        <w:pStyle w:val="Heading5"/>
        <w:ind w:left="440"/>
      </w:pPr>
      <w:r>
        <w:t>６</w:t>
      </w:r>
    </w:p>
    <w:p>
      <w:pPr>
        <w:ind w:left="440"/>
      </w:pPr>
      <w:r>
        <w:t>第二項から前項までに定めるもののほか、第一項の規定の適用に関し必要な事項は、政令で定める。</w:t>
      </w:r>
    </w:p>
    <w:p>
      <w:pPr>
        <w:pStyle w:val="Heading4"/>
      </w:pPr>
      <w:r>
        <w:t>第十七条の四（法人税の額から控除される特別控除額の特例）</w:t>
      </w:r>
    </w:p>
    <w:p>
      <w:r>
        <w:t>第十七条の二第二項及び第三項、第十七条の二の二第二項及び第三項、第十七条の二の三第二項及び第三項並びに前三条の規定の適用がある場合（これらの規定の適用がある事業年度について青色申告書を提出する場合に限る。）における租税特別措置法第四十二条の十三の規定の適用については、同条第一項中「次の各号に掲げる規定」とあるのは「次の各号に掲げる規定（東日本大震災の被災者等に係る国税関係法律の臨時特例に関する法律（以下この条において「震災特例法」という。）第十七条の二第二項又は第三項の規定、震災特例法第十七条の二の二第二項又は第三項の規定、震災特例法第十七条の二の三第二項又は第三項の規定、震災特例法第十七条の三第一項の規定、震災特例法第十七条の三の二第一項の規定及び震災特例法第十七条の三の三第一項の規定を含む。以下この条において同じ。）」と、「当該各号に定める金額を」とあるのは「当該各号に定める金額（震災特例法第十七条の二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二の二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二の三第二項又は第三項の規定にあつてはそれぞれ同条第二項に規定する税額控除限度額のうち同項の規定による控除をしても控除しきれない金額を控除した金額又は同条第三項に規定する繰越税額控除限度超過額のうち同項の規定による控除をしても控除しきれない金額を控除した金額とし、震災特例法第十七条の三第一項の規定にあつては同項に規定する税額控除限度額のうち同項の規定による控除をしても控除しきれない金額を控除した金額とし、震災特例法第十七条の三の二第一項の規定にあつては同項に規定する税額控除限度額のうち同項の規定による控除をしても控除しきれない金額を控除した金額とし、震災特例法第十七条の三の三第一項の規定にあつては同項に規定する税額控除限度額のうち同項の規定による控除をしても控除しきれない金額を控除した金額とする。以下この条において同じ。）を」と、同条第二項中「第四十二条の十二の四第三項」とあるのは「第四十二条の十二の四第三項の規定、震災特例法第十七条の二第三項、第十七条の二の二第三項又は第十七条の二の三第三項」と、同条第三項中「青色申告書」とあるのは「法人税法第二条第三十一号に規定する確定申告書」と、「該当するものその他これ」とあるのは「該当するもの、震災特例法第十七条の二第四項第三号、第十七条の二の二第四項又は第十七条の二の三第四項の規定を適用したならばこれらの規定に規定する繰越税額控除限度超過額に該当するものその他これらの金額」とする。</w:t>
      </w:r>
    </w:p>
    <w:p>
      <w:pPr>
        <w:pStyle w:val="Heading5"/>
        <w:ind w:left="440"/>
      </w:pPr>
      <w:r>
        <w:t>２</w:t>
      </w:r>
    </w:p>
    <w:p>
      <w:pPr>
        <w:ind w:left="440"/>
      </w:pPr>
      <w:r>
        <w:t>前項の規定の適用に関し必要な事項は、政令で定める。</w:t>
      </w:r>
    </w:p>
    <w:p>
      <w:pPr>
        <w:pStyle w:val="Heading4"/>
      </w:pPr>
      <w:r>
        <w:t>第十七条の四の二（通算法人の仮装経理に基づく過大申告の場合等の法人税額）</w:t>
      </w:r>
    </w:p>
    <w:p>
      <w:r>
        <w:t>内国法人の次の各号に掲げる規定の適用を受けた一の事業年度（当該内国法人に係る通算親法人の事業年度終了の日に終了するものに限る。以下この項において「適用事業年度」という。）後の各事業年度（以下この項において「調整事業年度」という。）終了の時において、他の通算法人（当該内国法人の当該適用事業年度終了の日（以下この項において「基準日」という。）において当該内国法人との間に通算完全支配関係がある他の内国法人をいう。以下この項において同じ。）のいずれかの基準日に終了する事業年度（以下この項において「他の適用事業年度」という。）において生じた通算前欠損金額（法人税法第六十四条の五第一項に規定する通算前欠損金額をいい、同法第六十四条の六の規定によりないものとされたものを除く。以下この項において同じ。）が当該他の通算法人の当該他の適用事業年度の確定申告書等に添付された書類に通算前欠損金額として記載された金額を超える場合（その超える部分の金額（第一号イにおいて「通算不足欠損金額」という。）のうちに事実を仮装して経理したところに基づくものがある場合に限る。第一号イにおいて「過大申告の場合」という。）又は他の通算法人のいずれかの他の適用事業年度の確定申告書等（期限後申告書に限る。）に添付された書類に通算前欠損金額として記載された金額（第一号イにおいて「期限後欠損金額」という。）がある場合（第一号イにおいて「期限後欠損金額の場合」という。）において、当該各号に定める金額の合計額があるときは、当該適用事業年度に係る租税特別措置法第四十二条の十四第一項から第三項までの規定の適用については、同条第一項中「掲げる規定」とあるのは「掲げる規定（東日本大震災の被災者等に係る国税関係法律の臨時特例に関する法律（以下この項及び次項において「震災特例法」という。）第十七条の四の二第一項各号に掲げる規定を含む。）」と、「各事業年度（」とあるのは「各事業年度（同条第一項各号に掲げる規定にあつては同項に規定する調整事業年度に該当する各事業年度を含む。」と、「当該各号に定める金額」とあるのは「次の各号に定める金額（震災特例法第十七条の四の二第一項各号に定める金額を含む。）」と、「は、同法」とあるのは「は、法人税法」と、同条第二項中「前項の内国法人の同項」とあるのは「前項又は震災特例法第十七条の四の二第一項の内国法人のこれらの規定」と、「同項の」とあるのは「これらの」と、「同項第一号イ」とあるのは「前項第一号イ又は同条第一項第一号イ」と、「事由該当通算法人の同項」とあるのは「事由該当通算法人の前項又は同条第一項」とする。</w:t>
      </w:r>
    </w:p>
    <w:p>
      <w:pPr>
        <w:pStyle w:val="Heading6"/>
        <w:ind w:left="880"/>
      </w:pPr>
      <w:r>
        <w:t>一</w:t>
      </w:r>
    </w:p>
    <w:p>
      <w:pPr>
        <w:ind w:left="880"/>
      </w:pPr>
      <w:r>
        <w:t>第十七条の二第三項の規定</w:t>
      </w:r>
    </w:p>
    <w:p>
      <w:pPr>
        <w:pStyle w:val="Heading6"/>
        <w:ind w:left="880"/>
      </w:pPr>
      <w:r>
        <w:t>二</w:t>
      </w:r>
    </w:p>
    <w:p>
      <w:pPr>
        <w:ind w:left="880"/>
      </w:pPr>
      <w:r>
        <w:t>第十七条の二の二第二項又は第三項の規定</w:t>
      </w:r>
    </w:p>
    <w:p>
      <w:pPr>
        <w:pStyle w:val="Heading6"/>
        <w:ind w:left="880"/>
      </w:pPr>
      <w:r>
        <w:t>三</w:t>
      </w:r>
    </w:p>
    <w:p>
      <w:pPr>
        <w:ind w:left="880"/>
      </w:pPr>
      <w:r>
        <w:t>第十七条の二の三第二項又は第三項の規定</w:t>
      </w:r>
    </w:p>
    <w:p>
      <w:pPr>
        <w:pStyle w:val="Heading6"/>
        <w:ind w:left="880"/>
      </w:pPr>
      <w:r>
        <w:t>四</w:t>
      </w:r>
    </w:p>
    <w:p>
      <w:pPr>
        <w:ind w:left="880"/>
      </w:pPr>
      <w:r>
        <w:t>第十七条の三第一項の規定</w:t>
      </w:r>
    </w:p>
    <w:p>
      <w:pPr>
        <w:pStyle w:val="Heading6"/>
        <w:ind w:left="880"/>
      </w:pPr>
      <w:r>
        <w:t>五</w:t>
      </w:r>
    </w:p>
    <w:p>
      <w:pPr>
        <w:ind w:left="880"/>
      </w:pPr>
      <w:r>
        <w:t>第十七条の三の二第一項の規定</w:t>
      </w:r>
    </w:p>
    <w:p>
      <w:pPr>
        <w:pStyle w:val="Heading6"/>
        <w:ind w:left="880"/>
      </w:pPr>
      <w:r>
        <w:t>六</w:t>
      </w:r>
    </w:p>
    <w:p>
      <w:pPr>
        <w:ind w:left="880"/>
      </w:pPr>
      <w:r>
        <w:t>第十七条の三の三第一項の規定</w:t>
      </w:r>
    </w:p>
    <w:p>
      <w:pPr>
        <w:pStyle w:val="Heading5"/>
        <w:ind w:left="440"/>
      </w:pPr>
      <w:r>
        <w:t>２</w:t>
      </w:r>
    </w:p>
    <w:p>
      <w:pPr>
        <w:ind w:left="440"/>
      </w:pPr>
      <w:r>
        <w:t>前項の規定により租税特別措置法第四十二条の十四第一項の規定を読み替えて適用する場合における同条第五項及び第六項の規定の適用については、同条第五項中「）」とあるのは「租税特別措置法第四十二条の十四第一項」とあるのは「）」とあるのは「租税特別措置法第四十二条の十四第一項（東日本大震災の被災者等に係る国税関係法律の臨時特例に関する法律第十七条の四の二第一項（通算法人の仮装経理に基づく過大申告の場合等の法人税額）の規定により読み替えて適用する場合を含む。第三項において同じ。）」と、「第六項」とあるのは「租税特別措置法第四十二条の十四第一項」とあるのは「第六項」とあるのは「租税特別措置法第四十二条の十四第一項（東日本大震災の被災者等に係る国税関係法律の臨時特例に関する法律第十七条の四の二第一項（通算法人の仮装経理に基づく過大申告の場合等の法人税額）の規定により読み替えて適用する場合を含む。）」と、同条第六項中「）の規定及び第一項」とあるのは「）の規定及び第一項（東日本大震災の被災者等に係る国税関係法律の臨時特例に関する法律第十七条の四の二第一項（通算法人の仮装経理に基づく過大申告の場合等の法人税額）の規定により読み替えて適用する場合を含む。以下この項において同じ。）」と、「とし、同法」とあるのは「とし、法人税法」とする。</w:t>
      </w:r>
    </w:p>
    <w:p>
      <w:pPr>
        <w:pStyle w:val="Heading5"/>
        <w:ind w:left="440"/>
      </w:pPr>
      <w:r>
        <w:t>３</w:t>
      </w:r>
    </w:p>
    <w:p>
      <w:pPr>
        <w:ind w:left="440"/>
      </w:pPr>
      <w:r>
        <w:t>前項に定めるもののほか、第一項の規定により租税特別措置法第四十二条の十四第一項の規定を読み替えて適用する場合における法人税法第二編第一章第三節の規定による申告又は還付の特例その他同法及び地方法人税法の規定の適用に関する事項その他第一項の規定の適用に関し必要な事項は、政令で定める。</w:t>
      </w:r>
    </w:p>
    <w:p>
      <w:pPr>
        <w:pStyle w:val="Heading4"/>
      </w:pPr>
      <w:r>
        <w:t>第十七条の五（復興産業集積区域における開発研究用資産の特別償却等）</w:t>
      </w:r>
    </w:p>
    <w:p>
      <w:r>
        <w:t>東日本大震災復興特別区域法第三十九条第一項の規定により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の認定（東日本大震災復興特別区域法第六条第一項の変更の認定を含む。以下この項において「認定」という。）を受けた地方公共団体をいう。以下この項において同じ。）の指定を受けた法人が、同法の施行の日から令和三年三月三十一日までの間に、当該認定地方公共団体の作成した当該認定を受けた復興推進計画に定められた同法第四条第二項第四号イに規定する復興産業集積区域（以下この項において「復興産業集積区域」という。）内において新たな製品の製造若しくは新たな技術の発明に係る試験研究として政令で定めるもの（以下この項及び次項において「開発研究」という。）の用に供される減価償却資産のうち産業集積の形成に資するものとして政令で定めるもの（以下この条において「開発研究用資産」という。）でその製作若しくは建設の後事業の用に供されたことのないものを取得し、又は開発研究用資産を製作し、若しくは建設して、これを当該復興産業集積区域内において当該法人の開発研究の用に供した場合（所有権移転外リース取引により取得した当該開発研究用資産をその開発研究の用に供した場合を除く。）には、当該法人の開発研究の用に供した日を含む事業年度の当該開発研究用資産に係る償却限度額は、法人税法第三十一条第一項又は第二項の規定にかかわらず、当該開発研究用資産の普通償却限度額と特別償却限度額（次の各号に掲げる開発研究用資産の区分に応じ当該各号に定める金額をいう。）との合計額とする。</w:t>
      </w:r>
    </w:p>
    <w:p>
      <w:pPr>
        <w:pStyle w:val="Heading6"/>
        <w:ind w:left="880"/>
      </w:pPr>
      <w:r>
        <w:t>一</w:t>
      </w:r>
    </w:p>
    <w:p>
      <w:pPr>
        <w:ind w:left="880"/>
      </w:pPr>
      <w:r>
        <w:t>東日本大震災復興特別区域法第三十九条第一項の規定により認定地方公共団体（当該認定を受けた福島県又は福島県の区域内の市町村に限る。）の指定を受けた法人が取得又は製作若しくは建設をして当該認定に係る復興産業集積区域内において開発研究の用に供した開発研究用資産</w:t>
      </w:r>
    </w:p>
    <w:p>
      <w:pPr>
        <w:pStyle w:val="Heading6"/>
        <w:ind w:left="880"/>
      </w:pPr>
      <w:r>
        <w:t>二</w:t>
      </w:r>
    </w:p>
    <w:p>
      <w:pPr>
        <w:ind w:left="880"/>
      </w:pPr>
      <w:r>
        <w:t>東日本大震災復興特別区域法第三十九条第一項の規定により認定地方公共団体（当該認定を受けた福島県又は福島県の区域内の市町村を除く。）の指定を受けた租税特別措置法第四十二条の四第八項第七号に規定する中小企業者又は同項第九号に規定する農業協同組合等が取得又は製作若しくは建設をして当該認定に係る復興産業集積区域（東日本大震災復興特別区域法第二条第三項第二号イに規定する地域を含む市町村の区域に限る。）内において開発研究の用に供した開発研究用資産</w:t>
      </w:r>
    </w:p>
    <w:p>
      <w:pPr>
        <w:pStyle w:val="Heading6"/>
        <w:ind w:left="880"/>
      </w:pPr>
      <w:r>
        <w:t>三</w:t>
      </w:r>
    </w:p>
    <w:p>
      <w:pPr>
        <w:ind w:left="880"/>
      </w:pPr>
      <w:r>
        <w:t>前二号に掲げるもの以外の開発研究用資産</w:t>
      </w:r>
    </w:p>
    <w:p>
      <w:pPr>
        <w:pStyle w:val="Heading5"/>
        <w:ind w:left="440"/>
      </w:pPr>
      <w:r>
        <w:t>２</w:t>
      </w:r>
    </w:p>
    <w:p>
      <w:pPr>
        <w:ind w:left="440"/>
      </w:pPr>
      <w:r>
        <w:t>前項に規定する指定を受けた法人が、開発研究用資産につき同項の規定の適用を受ける場合には、当該法人の開発研究の用に供した日を含む事業年度の当該開発研究用資産に係る償却費として損金の額に算入する金額（租税特別措置法第四十二条の四第八項第十号に規定する特別試験研究費の額に該当するものを除く。）は、同号に規定する特別試験研究費の額に該当するものとみなして、同条の規定を適用する。</w:t>
      </w:r>
    </w:p>
    <w:p>
      <w:pPr>
        <w:pStyle w:val="Heading5"/>
        <w:ind w:left="440"/>
      </w:pPr>
      <w:r>
        <w:t>３</w:t>
      </w:r>
    </w:p>
    <w:p>
      <w:pPr>
        <w:ind w:left="440"/>
      </w:pPr>
      <w:r>
        <w:t>第一項の規定は、確定申告書等に開発研究用資産に係る償却限度額の計算に関する明細書その他財務省令で定める書類の添付がない場合には、適用しない。</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第十八条（被災代替資産等の特別償却）</w:t>
      </w:r>
    </w:p>
    <w:p>
      <w:r>
        <w:t>法人が、平成二十三年三月十一日から令和三年三月三十一日までの間に、次の表の各号の上欄に掲げる減価償却資産で東日本大震災に起因して当該法人の事業の用に供することができなくなった建物（その附属設備を含む。以下この項において同じ。）、構築物、機械及び装置、船舶若しくは車両及び運搬具に代わるものとして政令で定めるものに該当するものの取得等（取得又は製作若しくは建設をいう。以下この項において同じ。）をして、これを当該法人の事業の用（機械及び装置、船舶並びに車両及び運搬具にあっては、貸付けの用を除く。）に供した場合（所有権移転外リース取引により取得した同欄に掲げる減価償却資産をその事業の用に供した場合を除く。）又は同表の第一号若しくは第二号の上欄に掲げる減価償却資産の取得等をして、これを被災区域（東日本大震災に起因して事業又は居住の用に供することができなくなっ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法人の事業の用（機械及び装置にあっては、貸付けの用を除く。）に供した場合（所有権移転外リース取引により取得した同表の第一号又は第二号の上欄に掲げる減価償却資産をその事業の用に供した場合を除く。）には、その用に供した日を含む事業年度のこれらの減価償却資産（以下この条において「被災代替資産等」という。）の償却限度額は、法人税法第三十一条第一項又は第二項の規定にかかわらず、当該被災代替資産等の普通償却限度額と特別償却限度額（当該被災代替資産等の取得価額に同表の各号の上欄に掲げる減価償却資産の区分に応じ当該各号の中欄に掲げる割合（当該法人が、租税特別措置法第四十二条の六第一項に規定する中小企業者又は同法第四十二条の四第八項第九号に規定する農業協同組合等である場合には、当該各号の下欄に掲げる割合）を乗じて計算した金額をいう。）との合計額とする。</w:t>
      </w:r>
    </w:p>
    <w:p>
      <w:pPr>
        <w:pStyle w:val="Heading5"/>
        <w:ind w:left="440"/>
      </w:pPr>
      <w:r>
        <w:t>２</w:t>
      </w:r>
    </w:p>
    <w:p>
      <w:pPr>
        <w:ind w:left="440"/>
      </w:pPr>
      <w:r>
        <w:t>前項の規定は、確定申告書等に被災代替資産等の償却限度額の計算に関する明細書の添付がない場合には、適用しない。</w:t>
      </w:r>
    </w:p>
    <w:p>
      <w:pPr>
        <w:pStyle w:val="Heading4"/>
      </w:pPr>
      <w:r>
        <w:t>第十八条の二（被災者向け優良賃貸住宅の割増償却）</w:t>
      </w:r>
    </w:p>
    <w:p>
      <w:r>
        <w:t>法人（清算中の法人を除く。以下この項及び次項において同じ。）が、東日本大震災の被災者等に係る国税関係法律の臨時特例に関する法律の一部を改正する法律（平成二十三年法律第百十九号）の施行の日から令和三年三月三十一日までの間に、特定激甚災害地域（東日本大震災により激甚じん</w:t>
        <w:br/>
        <w:t>災害に対処するための特別の財政援助等に関する法律第二条第一項に規定する激甚災害を受けた地域として政令で定める地域をいい、東日本大震災復興特別区域法第七条第一項に規定する認定復興推進計画に定められた同法第四条第二項第四号ロに規定する復興居住区域を除く。次項において同じ。）内において、賃貸住宅のうち東日本大震災の被災者に賃貸される優良な賃貸住宅として政令で定めるもの（以下この項及び次項において「被災者向け優良賃貸住宅」という。）で新築されたものを取得し、又は被災者向け優良賃貸住宅を新築して、これを当該法人の賃貸の用に供した場合（所有権移転外リース取引により取得した当該被災者向け優良賃貸住宅を賃貸の用に供した場合を除く。）には、当該法人の賃貸の用に供した日（以下この項及び次項において「供用日」という。）以後五年以内の日を含む各事業年度の当該被災者向け優良賃貸住宅の償却限度額は、供用日以後五年以内（同項において「供用期間」という。）でその用に供している期間に限り、法人税法第三十一条第一項又は第二項の規定（第十八条の五第一項の規定により読み替えられた租税特別措置法第五十二条の二の規定の適用を受ける場合には、同条の規定を含む。）にかかわらず、当該被災者向け優良賃貸住宅の普通償却限度額（第十八条の五第一項の規定により読み替えられた租税特別措置法第五十二条の二の規定の適用を受ける場合には、同条第一項又は第四項に規定する政令で定める金額）と特別償却限度額（当該普通償却限度額に次の各号に掲げる被災者向け優良賃貸住宅の区分に応じ当該各号に定める割合を乗じて計算した金額をいう。）との合計額（第十八条の五第一項の規定により読み替えられた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6"/>
        <w:ind w:left="880"/>
      </w:pPr>
      <w:r>
        <w:t>一</w:t>
      </w:r>
    </w:p>
    <w:p>
      <w:pPr>
        <w:ind w:left="880"/>
      </w:pPr>
      <w:r>
        <w:t>被災者向け優良賃貸住宅のうちその新築の時における法人税法の規定により定められている耐用年数（次号において「耐用年数」という。）が三十五年未満であるもの</w:t>
      </w:r>
    </w:p>
    <w:p>
      <w:pPr>
        <w:pStyle w:val="Heading6"/>
        <w:ind w:left="880"/>
      </w:pPr>
      <w:r>
        <w:t>二</w:t>
      </w:r>
    </w:p>
    <w:p>
      <w:pPr>
        <w:ind w:left="880"/>
      </w:pPr>
      <w:r>
        <w:t>被災者向け優良賃貸住宅のうちその新築の時における耐用年数が三十五年以上であるもの</w:t>
      </w:r>
    </w:p>
    <w:p>
      <w:pPr>
        <w:pStyle w:val="Heading5"/>
        <w:ind w:left="440"/>
      </w:pPr>
      <w:r>
        <w:t>２</w:t>
      </w:r>
    </w:p>
    <w:p>
      <w:pPr>
        <w:ind w:left="440"/>
      </w:pPr>
      <w:r>
        <w:t>法人が、適格合併、適格分割、適格現物出資又は適格現物分配により前項の規定の適用を受けている被災者向け優良賃貸住宅の移転を受け、これを特定激甚災害地域内において当該法人の賃貸の用に供した場合には、当該移転を受けた法人が同項の供用日に当該被災者向け優良賃貸住宅を取得し、又は新築して、これを当該供用日に当該特定激甚災害地域内において当該法人の賃貸の用に供したものとみなして、同項の規定を適用する。</w:t>
      </w:r>
    </w:p>
    <w:p>
      <w:pPr>
        <w:pStyle w:val="Heading5"/>
        <w:ind w:left="440"/>
      </w:pPr>
      <w:r>
        <w:t>３</w:t>
      </w:r>
    </w:p>
    <w:p>
      <w:pPr>
        <w:ind w:left="440"/>
      </w:pPr>
      <w:r>
        <w:t>前条第二項の規定は、第一項の規定を適用する場合について準用する。</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第十八条の三（再投資等準備金）</w:t>
      </w:r>
    </w:p>
    <w:p>
      <w:r>
        <w:t>東日本大震災復興特別区域法第四十条第一項（福島復興再生特別措置法第七十四条の規定により読み替えて適用する場合を含む。以下この項において同じ。）の規定により東日本大震災復興特別区域法の施行の日から令和三年三月三十一日までの間に認定地方公共団体（同法第四条第一項に規定する復興推進計画（以下この項において「復興推進計画」という。）につき同条第九項（福島復興再生特別措置法第七十四条又は第七十五条の規定により読み替えて適用する場合を含む。第一号において同じ。）の認定（東日本大震災復興特別区域法第六条第一項の変更の認定を含む。第一号を除き、以下この項において「認定」という。）を受けた地方公共団体をいう。以下この項において同じ。）の指定を受けた法人で、次に掲げる要件（租税特別措置法第四十二条の四第十九項第七号に規定する中小企業者その他の政令で定める法人（次項において「中小企業者等」という。）にあっては、第一号及び第二号に掲げる要件）の全てを満たすものが、適用年度において、当該認定地方公共団体の作成した当該認定を受けた復興推進計画（以下この項及び次項において「認定復興推進計画」という。）に定められた東日本大震災復興特別区域法第四十条第一項に規定する復興産業集積区域（第二号及び次項第四号において「特定復興産業集積区域」という。）内において当該認定復興推進計画に定められた同法第二条第三項第二号イ（福島復興再生特別措置法第七十四条の規定により読み替えて適用する場合を含む。）に掲げる事業（以下この条において「産業集積事業」という。）の用に供する減価償却資産（機械及び装置、建物及びその附属設備並びに構築物に限る。第三号及び次項第五号において同じ。）の新設、増設又は更新に要する支出に充てるため、当該適用年度の所得の金額として政令で定める金額以下の金額を損金経理（法人税法第七十二条第一項第一号又は第百四十四条の四第一項第一号若しくは第二号若しくは第二項第一号に掲げる金額を計算する場合にあっては、同法第七十二条第一項又は第百四十四条の四第一項若しくは第二項に規定する期間（通算子法人にあっては、同法第七十二条第五項第一号に規定する期間）に係る決算において費用又は損失として経理することをいう。第十八条の八第一項及び第十九条第一項において同じ。）の方法により再投資等準備金として積み立てたとき（当該適用年度の決算の確定の日までに剰余金の処分により積立金として積み立てる方法により再投資等準備金として積み立てたときを含む。）は、その積み立てた金額は、当該適用年度の所得の金額の計算上、損金の額に算入する。</w:t>
      </w:r>
    </w:p>
    <w:p>
      <w:pPr>
        <w:pStyle w:val="Heading6"/>
        <w:ind w:left="880"/>
      </w:pPr>
      <w:r>
        <w:t>一</w:t>
      </w:r>
    </w:p>
    <w:p>
      <w:pPr>
        <w:ind w:left="880"/>
      </w:pPr>
      <w:r>
        <w:t>その設立の日が当該認定地方公共団体が作成した復興推進計画につき東日本大震災復興特別区域法第四条第九項の認定があった日以後であること。</w:t>
      </w:r>
    </w:p>
    <w:p>
      <w:pPr>
        <w:pStyle w:val="Heading6"/>
        <w:ind w:left="880"/>
      </w:pPr>
      <w:r>
        <w:t>二</w:t>
      </w:r>
    </w:p>
    <w:p>
      <w:pPr>
        <w:ind w:left="880"/>
      </w:pPr>
      <w:r>
        <w:t>当該特定復興産業集積区域内に本店又は主たる事務所を有すること。</w:t>
      </w:r>
    </w:p>
    <w:p>
      <w:pPr>
        <w:pStyle w:val="Heading6"/>
        <w:ind w:left="880"/>
      </w:pPr>
      <w:r>
        <w:t>三</w:t>
      </w:r>
    </w:p>
    <w:p>
      <w:pPr>
        <w:ind w:left="880"/>
      </w:pPr>
      <w:r>
        <w:t>当該指定があった日を含む事業年度において取得又は製作若しくは建設をした当該産業集積事業の用に供する減価償却資産の取得価額の合計額が三億円以上であること。</w:t>
      </w:r>
    </w:p>
    <w:p>
      <w:pPr>
        <w:pStyle w:val="Heading5"/>
        <w:ind w:left="440"/>
      </w:pPr>
      <w:r>
        <w:t>２</w:t>
      </w:r>
    </w:p>
    <w:p>
      <w:pPr>
        <w:ind w:left="440"/>
      </w:pPr>
      <w:r>
        <w:t>前項に規定する適用年度とは、同項の指定があった日から同日以後五年を経過する日までの期間内の日を含む各事業年度（次に掲げる事業年度（中小企業者等に該当しない法人にあっては、第一号から第四号までに掲げる事業年度）を除く。）をいう。</w:t>
      </w:r>
    </w:p>
    <w:p>
      <w:pPr>
        <w:pStyle w:val="Heading6"/>
        <w:ind w:left="880"/>
      </w:pPr>
      <w:r>
        <w:t>一</w:t>
      </w:r>
    </w:p>
    <w:p>
      <w:pPr>
        <w:ind w:left="880"/>
      </w:pPr>
      <w:r>
        <w:t>解散（合併による解散を除く。）の日を含む事業年度及び清算中の各事業年度並びに合併（適格合併を除く。）の日の前日を含む事業年度</w:t>
      </w:r>
    </w:p>
    <w:p>
      <w:pPr>
        <w:pStyle w:val="Heading6"/>
        <w:ind w:left="880"/>
      </w:pPr>
      <w:r>
        <w:t>二</w:t>
      </w:r>
    </w:p>
    <w:p>
      <w:pPr>
        <w:ind w:left="880"/>
      </w:pPr>
      <w:r>
        <w:t>次に掲げる規定の適用を受ける事業年度</w:t>
      </w:r>
    </w:p>
    <w:p>
      <w:pPr>
        <w:pStyle w:val="Heading6"/>
        <w:ind w:left="880"/>
      </w:pPr>
      <w:r>
        <w:t>三</w:t>
      </w:r>
    </w:p>
    <w:p>
      <w:pPr>
        <w:ind w:left="880"/>
      </w:pPr>
      <w:r>
        <w:t>前項の認定地方公共団体が作成した認定復興推進計画に定められた産業集積事業以外の事業を行う事業年度</w:t>
      </w:r>
    </w:p>
    <w:p>
      <w:pPr>
        <w:pStyle w:val="Heading6"/>
        <w:ind w:left="880"/>
      </w:pPr>
      <w:r>
        <w:t>四</w:t>
      </w:r>
    </w:p>
    <w:p>
      <w:pPr>
        <w:ind w:left="880"/>
      </w:pPr>
      <w:r>
        <w:t>特定復興産業集積区域内事業所（前項の認定地方公共団体が作成した認定復興推進計画に定められた特定復興産業集積区域内にある本店、工場その他の事業所をいう。第四項第二号において同じ。）以外の事業所（産業集積事業に係る主たる業務を行わないことその他の要件を満たす事業所として財務省令で定める事業所を除く。）を有する事業年度</w:t>
      </w:r>
    </w:p>
    <w:p>
      <w:pPr>
        <w:pStyle w:val="Heading6"/>
        <w:ind w:left="880"/>
      </w:pPr>
      <w:r>
        <w:t>五</w:t>
      </w:r>
    </w:p>
    <w:p>
      <w:pPr>
        <w:ind w:left="880"/>
      </w:pPr>
      <w:r>
        <w:t>次に掲げる事業年度のいずれにも該当する事業年度</w:t>
      </w:r>
    </w:p>
    <w:p>
      <w:pPr>
        <w:pStyle w:val="Heading5"/>
        <w:ind w:left="440"/>
      </w:pPr>
      <w:r>
        <w:t>３</w:t>
      </w:r>
    </w:p>
    <w:p>
      <w:pPr>
        <w:ind w:left="440"/>
      </w:pPr>
      <w:r>
        <w:t>第一項に規定する法人の同項の指定の日以後十年を経過した日を含む事業年度（以下この項において「基準事業年度」という。）以後の各事業年度終了の日において、前事業年度から繰り越された再投資等準備金の金額（その日までに次項の規定により益金の額に算入された、若しくは算入されるべきこととなった金額又は前事業年度終了の日までにこの項の規定により益金の額に算入された金額がある場合には、これらの金額を控除した金額。以下この条において同じ。）がある場合には、当該再投資等準備金の金額については、当該基準事業年度終了の日における再投資等準備金の金額に当該各事業年度の月数を乗じてこれを百二十（平成二十八年四月一日以後に第一項の指定を受けた法人にあっては、六十）で除して計算した金額（当該計算した金額が前事業年度から繰り越された再投資等準備金の金額を超える場合には、当該繰り越された再投資等準備金の金額）に相当する金額を、当該事業年度の所得の金額の計算上、益金の額に算入する。</w:t>
      </w:r>
    </w:p>
    <w:p>
      <w:pPr>
        <w:pStyle w:val="Heading5"/>
        <w:ind w:left="440"/>
      </w:pPr>
      <w:r>
        <w:t>４</w:t>
      </w:r>
    </w:p>
    <w:p>
      <w:pPr>
        <w:ind w:left="440"/>
      </w:pPr>
      <w:r>
        <w:t>第一項の再投資等準備金を積み立てている法人が次の各号に掲げる場合（適格合併又は適格分割型分割により当該再投資等準備金に係る産業集積事業の全部を移転した場合を除く。）に該当することとなった場合には、当該各号に定める金額に相当する金額は、その該当することとなった日を含む事業年度（第三号に掲げる場合にあっては、合併の日の前日を含む事業年度）の所得の金額の計算上、益金の額に算入する。</w:t>
      </w:r>
    </w:p>
    <w:p>
      <w:pPr>
        <w:pStyle w:val="Heading6"/>
        <w:ind w:left="880"/>
      </w:pPr>
      <w:r>
        <w:t>一</w:t>
      </w:r>
    </w:p>
    <w:p>
      <w:pPr>
        <w:ind w:left="880"/>
      </w:pPr>
      <w:r>
        <w:t>当該再投資等準備金に係る産業集積事業を廃止した場合</w:t>
      </w:r>
    </w:p>
    <w:p>
      <w:pPr>
        <w:pStyle w:val="Heading6"/>
        <w:ind w:left="880"/>
      </w:pPr>
      <w:r>
        <w:t>二</w:t>
      </w:r>
    </w:p>
    <w:p>
      <w:pPr>
        <w:ind w:left="880"/>
      </w:pPr>
      <w:r>
        <w:t>特定復興産業集積区域内事業所を有しないこととなった場合（次号に該当する場合を除く。）</w:t>
      </w:r>
    </w:p>
    <w:p>
      <w:pPr>
        <w:pStyle w:val="Heading6"/>
        <w:ind w:left="880"/>
      </w:pPr>
      <w:r>
        <w:t>三</w:t>
      </w:r>
    </w:p>
    <w:p>
      <w:pPr>
        <w:ind w:left="880"/>
      </w:pPr>
      <w:r>
        <w:t>合併により合併法人に産業集積事業の全部を移転した場合</w:t>
      </w:r>
    </w:p>
    <w:p>
      <w:pPr>
        <w:pStyle w:val="Heading6"/>
        <w:ind w:left="880"/>
      </w:pPr>
      <w:r>
        <w:t>四</w:t>
      </w:r>
    </w:p>
    <w:p>
      <w:pPr>
        <w:ind w:left="880"/>
      </w:pPr>
      <w:r>
        <w:t>東日本大震災復興特別区域法第九条の規定により第一項第一号の認定が取り消された場合</w:t>
      </w:r>
    </w:p>
    <w:p>
      <w:pPr>
        <w:pStyle w:val="Heading6"/>
        <w:ind w:left="880"/>
      </w:pPr>
      <w:r>
        <w:t>五</w:t>
      </w:r>
    </w:p>
    <w:p>
      <w:pPr>
        <w:ind w:left="880"/>
      </w:pPr>
      <w:r>
        <w:t>東日本大震災復興特別区域法第四十条第二項において準用する同法第三十七条第三項の規定により第一項の指定が取り消された場合</w:t>
      </w:r>
    </w:p>
    <w:p>
      <w:pPr>
        <w:pStyle w:val="Heading6"/>
        <w:ind w:left="880"/>
      </w:pPr>
      <w:r>
        <w:t>六</w:t>
      </w:r>
    </w:p>
    <w:p>
      <w:pPr>
        <w:ind w:left="880"/>
      </w:pPr>
      <w:r>
        <w:t>当該法人が解散した場合（合併により解散した場合を除く。）</w:t>
      </w:r>
    </w:p>
    <w:p>
      <w:pPr>
        <w:pStyle w:val="Heading6"/>
        <w:ind w:left="880"/>
      </w:pPr>
      <w:r>
        <w:t>七</w:t>
      </w:r>
    </w:p>
    <w:p>
      <w:pPr>
        <w:ind w:left="880"/>
      </w:pPr>
      <w:r>
        <w:t>前項及び前各号の場合以外の場合において再投資等準備金の金額を取り崩した場合</w:t>
      </w:r>
    </w:p>
    <w:p>
      <w:pPr>
        <w:pStyle w:val="Heading5"/>
        <w:ind w:left="440"/>
      </w:pPr>
      <w:r>
        <w:t>５</w:t>
      </w:r>
    </w:p>
    <w:p>
      <w:pPr>
        <w:ind w:left="440"/>
      </w:pPr>
      <w:r>
        <w:t>第三項の月数は、暦に従って計算し、一月に満たない端数を生じたときは、これを一月とする。</w:t>
      </w:r>
    </w:p>
    <w:p>
      <w:pPr>
        <w:pStyle w:val="Heading5"/>
        <w:ind w:left="440"/>
      </w:pPr>
      <w:r>
        <w:t>６</w:t>
      </w:r>
    </w:p>
    <w:p>
      <w:pPr>
        <w:ind w:left="440"/>
      </w:pPr>
      <w:r>
        <w:t>租税特別措置法第五十六条第五項の規定は、第一項の規定を適用する場合について準用する。</w:t>
      </w:r>
    </w:p>
    <w:p>
      <w:pPr>
        <w:pStyle w:val="Heading5"/>
        <w:ind w:left="440"/>
      </w:pPr>
      <w:r>
        <w:t>７</w:t>
      </w:r>
    </w:p>
    <w:p>
      <w:pPr>
        <w:ind w:left="440"/>
      </w:pPr>
      <w:r>
        <w:t>第一項の再投資等準備金を積み立てている法人が適格合併により合併法人に産業集積事業の全部を移転した場合には、その適格合併直前における再投資等準備金の金額は、当該合併法人に引き継ぐものとする。</w:t>
      </w:r>
    </w:p>
    <w:p>
      <w:pPr>
        <w:pStyle w:val="Heading5"/>
        <w:ind w:left="440"/>
      </w:pPr>
      <w:r>
        <w:t>８</w:t>
      </w:r>
    </w:p>
    <w:p>
      <w:pPr>
        <w:ind w:left="440"/>
      </w:pPr>
      <w:r>
        <w:t>前項の合併法人のその適格合併の日を含む事業年度に係る第三項の規定の適用については、前事業年度から繰り越された再投資等準備金の金額は、前項の規定により当該合併法人が有するものとみなされた再投資等準備金の金額を含むものとする。</w:t>
      </w:r>
    </w:p>
    <w:p>
      <w:pPr>
        <w:pStyle w:val="Heading5"/>
        <w:ind w:left="440"/>
      </w:pPr>
      <w:r>
        <w:t>９</w:t>
      </w:r>
    </w:p>
    <w:p>
      <w:pPr>
        <w:ind w:left="440"/>
      </w:pPr>
      <w:r>
        <w:t>第一項の再投資等準備金を積み立てている法人が適格分割型分割により分割承継法人に当該再投資等準備金に係る産業集積事業の全部を移転した場合には、その適格分割型分割直前における再投資等準備金の金額は、当該分割承継法人に引き継ぐものとする。</w:t>
      </w:r>
    </w:p>
    <w:p>
      <w:pPr>
        <w:pStyle w:val="Heading5"/>
        <w:ind w:left="440"/>
      </w:pPr>
      <w:r>
        <w:t>１０</w:t>
      </w:r>
    </w:p>
    <w:p>
      <w:pPr>
        <w:ind w:left="440"/>
      </w:pPr>
      <w:r>
        <w:t>前項の場合において、第一項の再投資等準備金を積み立てている法人のその適格分割型分割の日を含む事業年度（同日が当該法人の事業年度開始の日である場合の当該事業年度を除く。）については、当該適格分割型分割の日の前日を当該事業年度終了の日とみなして、第三項の規定を適用する。</w:t>
      </w:r>
    </w:p>
    <w:p>
      <w:pPr>
        <w:pStyle w:val="Heading5"/>
        <w:ind w:left="440"/>
      </w:pPr>
      <w:r>
        <w:t>１１</w:t>
      </w:r>
    </w:p>
    <w:p>
      <w:pPr>
        <w:ind w:left="440"/>
      </w:pPr>
      <w:r>
        <w:t>第九項の分割承継法人のその適格分割型分割の日を含む事業年度に係る第三項の規定の適用については、前事業年度から繰り越された再投資等準備金の金額は、第九項の規定により当該分割承継法人が有するものとみなされた再投資等準備金の金額を含むものとする。</w:t>
      </w:r>
    </w:p>
    <w:p>
      <w:pPr>
        <w:pStyle w:val="Heading5"/>
        <w:ind w:left="440"/>
      </w:pPr>
      <w:r>
        <w:t>１２</w:t>
      </w:r>
    </w:p>
    <w:p>
      <w:pPr>
        <w:ind w:left="440"/>
      </w:pPr>
      <w:r>
        <w:t>第五項及び第六項に定めるもののほか、第一項から第四項まで及び第七項から前項までの規定の適用に関し必要な事項は、政令で定める。</w:t>
      </w:r>
    </w:p>
    <w:p>
      <w:pPr>
        <w:pStyle w:val="Heading4"/>
      </w:pPr>
      <w:r>
        <w:t>第十八条の四（再投資設備等の特別償却）</w:t>
      </w:r>
    </w:p>
    <w:p>
      <w:r>
        <w:t>前条第一項の再投資等準備金の金額を有する法人が、当該再投資等準備金に係る特定復興産業集積区域（同項に規定する特定復興産業集積区域をいう。）内において当該再投資等準備金に係る産業集積事業（同項に規定する産業集積事業をいう。以下この項において同じ。）の用に供する減価償却資産の新設、増設又は更新をする場合において、当該新設、増設若しくは更新に係る機械及び装置、建物及びその附属設備並びに構築物（以下この項及び次項において「再投資設備等」という。）でその製作若しくは建設の後事業の用に供されたことのないものを取得し、又は再投資設備等を製作し、若しくは建設して、これを当該特定復興産業集積区域内において当該産業集積事業の用に供したとき（所有権移転外リース取引により取得した当該再投資設備等をその用に供した場合を除く。）は、当該産業集積事業の用に供した日を含む事業年度（解散（合併による解散を除く。）の日を含む事業年度を除く。第一号において「供用年度」という。）の当該再投資設備等に係る償却限度額は、法人税法第三十一条第一項又は第二項の規定にかかわらず、当該再投資設備等の普通償却限度額と特別償却限度額（次に掲げる金額のうちいずれか少ない金額をいう。）との合計額とする。</w:t>
      </w:r>
    </w:p>
    <w:p>
      <w:pPr>
        <w:pStyle w:val="Heading6"/>
        <w:ind w:left="880"/>
      </w:pPr>
      <w:r>
        <w:t>一</w:t>
      </w:r>
    </w:p>
    <w:p>
      <w:pPr>
        <w:ind w:left="880"/>
      </w:pPr>
      <w:r>
        <w:t>前事業年度から繰り越された前条第一項の再投資等準備金の金額（前事業年度終了の日までに同条第三項又は第四項の規定により益金の額に算入された金額がある場合には、当該金額を控除した金額）のうち、当該供用年度において同条第三項又は第四項の規定により益金の額に算入された、又は算入されるべきこととなった金額に相当する金額</w:t>
      </w:r>
    </w:p>
    <w:p>
      <w:pPr>
        <w:pStyle w:val="Heading6"/>
        <w:ind w:left="880"/>
      </w:pPr>
      <w:r>
        <w:t>二</w:t>
      </w:r>
    </w:p>
    <w:p>
      <w:pPr>
        <w:ind w:left="880"/>
      </w:pPr>
      <w:r>
        <w:t>当該再投資設備等の取得価額から普通償却限度額を控除した金額に相当する金額</w:t>
      </w:r>
    </w:p>
    <w:p>
      <w:pPr>
        <w:pStyle w:val="Heading5"/>
        <w:ind w:left="440"/>
      </w:pPr>
      <w:r>
        <w:t>２</w:t>
      </w:r>
    </w:p>
    <w:p>
      <w:pPr>
        <w:ind w:left="440"/>
      </w:pPr>
      <w:r>
        <w:t>前項の規定は、前条第一項の再投資等準備金を積み立てた事業年度以後の各事業年度の確定申告書に同項の再投資等準備金の明細書の添付がある場合で、かつ、前項の規定の適用を受けようとする事業年度の確定申告書等に、再投資設備等に係る償却限度額の計算に関する明細書の添付がある場合に限り、適用する。</w:t>
      </w:r>
    </w:p>
    <w:p>
      <w:pPr>
        <w:pStyle w:val="Heading5"/>
        <w:ind w:left="440"/>
      </w:pPr>
      <w:r>
        <w:t>３</w:t>
      </w:r>
    </w:p>
    <w:p>
      <w:pPr>
        <w:ind w:left="440"/>
      </w:pPr>
      <w:r>
        <w:t>前項に定めるもののほか、第一項の規定の適用に関し必要な事項は、政令で定める。</w:t>
      </w:r>
    </w:p>
    <w:p>
      <w:pPr>
        <w:pStyle w:val="Heading4"/>
      </w:pPr>
      <w:r>
        <w:t>第十八条の五（特別償却不足額がある場合の償却限度額の計算の特例）</w:t>
      </w:r>
    </w:p>
    <w:p>
      <w:r>
        <w:t>法人の有する減価償却資産で第十七条の二の二第一項、第十七条の二の三第一項、第十八条の二第一項若しくは前条第一項の規定又は震災特例規定（減価償却資産に関する特例を定めている規定として政令で定める規定をいう。次条第一項において同じ。）の適用を受けたものについては、租税特別措置法第五十二条の二第一項中「第四十八条まで」とあるのは「第四十八条まで若しくは東日本大震災の被災者等に係る国税関係法律の臨時特例に関する法律（以下この条において「震災特例法」という。）第十七条の二の二第一項、第十七条の二の三第一項、第十八条の二第一項若しくは第十八条の四第一項」と、「定める規定」とあるのは「定める規定若しくは震災特例法第十八条の五第一項に規定する震災特例規定」と、同条第二項中「第四十三条の三の規定」とあるのは「第四十三条の三の規定又は震災特例法第十七条の二の二第一項、第十七条の二の三第一項、第十八条の二第一項若しくは第十八条の四第一項の規定若しくは震災特例法第十八条の五第一項に規定する震災特例規定」として、同条の規定を適用する。</w:t>
      </w:r>
    </w:p>
    <w:p>
      <w:pPr>
        <w:pStyle w:val="Heading5"/>
        <w:ind w:left="440"/>
      </w:pPr>
      <w:r>
        <w:t>２</w:t>
      </w:r>
    </w:p>
    <w:p>
      <w:pPr>
        <w:ind w:left="440"/>
      </w:pPr>
      <w:r>
        <w:t>前項の規定の適用に関し必要な事項は、政令で定める。</w:t>
      </w:r>
    </w:p>
    <w:p>
      <w:pPr>
        <w:pStyle w:val="Heading4"/>
      </w:pPr>
      <w:r>
        <w:t>第十八条の六（準備金方式による特別償却）</w:t>
      </w:r>
    </w:p>
    <w:p>
      <w:r>
        <w:t>第十七条の二第一項、第十七条の二の二第一項、第十七条の二の三第一項、第十七条の五第一項、第十八条第一項、第十八条の二第一項若しくは第十八条の四第一項の規定又は震災特例規定の適用を受けることができる法人については、租税特別措置法第五十二条の三第一項の特別償却に関する規定には第十七条の二第一項、第十七条の二の二第一項、第十七条の二の三第一項、第十七条の五第一項、第十八条第一項、第十八条の二第一項若しくは第十八条の四第一項の規定又は震災特例規定を含むものと、当該法人が提出する青色申告書以外の確定申告書は青色申告書とそれぞれみなして、同法第五十二条の三の規定を適用する。</w:t>
      </w:r>
    </w:p>
    <w:p>
      <w:pPr>
        <w:pStyle w:val="Heading5"/>
        <w:ind w:left="440"/>
      </w:pPr>
      <w:r>
        <w:t>２</w:t>
      </w:r>
    </w:p>
    <w:p>
      <w:pPr>
        <w:ind w:left="440"/>
      </w:pPr>
      <w:r>
        <w:t>前項の規定の適用に関し必要な事項は、政令で定める。</w:t>
      </w:r>
    </w:p>
    <w:p>
      <w:pPr>
        <w:pStyle w:val="Heading4"/>
      </w:pPr>
      <w:r>
        <w:t>第十八条の七（特別償却等に関する複数の規定の不適用）</w:t>
      </w:r>
    </w:p>
    <w:p>
      <w:r>
        <w:t>第十七条の二から第十七条の二の三まで、第十七条の五から第十八条の二まで若しくは第十八条の四の規定又は減価償却資産に関する特例を定めている規定として政令で定める規定の適用を受けることができる減価償却資産については、租税特別措置法第五十三条第一項第二号中「又は」とあるのは「若しくは」と、「の規定」とあるのは「又は東日本大震災の被災者等に係る国税関係法律の臨時特例に関する法律（第四号において「震災特例法」という。）第十七条の二から第十七条の二の三まで、第十七条の五から第十八条の二まで若しくは第十八条の四の規定」と、同項第四号中「定める規定」とあるのは「定める規定又は震災特例法第十八条の七第一項に規定する政令で定める規定」として、同法、この法律その他法人税に関する法令の規定を適用する。</w:t>
      </w:r>
    </w:p>
    <w:p>
      <w:pPr>
        <w:pStyle w:val="Heading5"/>
        <w:ind w:left="440"/>
      </w:pPr>
      <w:r>
        <w:t>２</w:t>
      </w:r>
    </w:p>
    <w:p>
      <w:pPr>
        <w:ind w:left="440"/>
      </w:pPr>
      <w:r>
        <w:t>前項の規定の適用に関し必要な事項は、政令で定める。</w:t>
      </w:r>
    </w:p>
    <w:p>
      <w:pPr>
        <w:pStyle w:val="Heading4"/>
      </w:pPr>
      <w:r>
        <w:t>第十八条の八（福島再開投資等準備金）</w:t>
      </w:r>
    </w:p>
    <w:p>
      <w:r>
        <w:t>法人で福島復興再生特別措置法第二十五条に規定する認定事業者に該当するものが、同条の認定避難解除等区域復興再生推進事業実施計画（以下この条において「認定避難解除等区域復興再生推進事業実施計画」という。）に係る積立期間（当該認定避難解除等区域復興再生推進事業実施計画に記載された同法第十八条第一項に規定する避難解除等区域復興再生推進事業（以下この条において「避難解除等区域復興再生推進事業」という。）を実施するために必要な資金の調達に要する期間として財務省令で定める期間をいう。第四項及び第八項において同じ。）内の日を含む各事業年度（解散の日を含む事業年度及び清算中の各事業年度並びに被合併法人の合併（適格合併を除く。）の日の前日を含む事業年度を除く。）において、当該避難解除等区域復興再生推進事業の用に供する施設又は設備の新設、増設、更新又は修繕に要する費用（第一号及び第八項において「施設新設等費用」という。）の支出に充てるため、次に掲げる金額のうちいずれか少ない金額以下の金額を損金経理の方法により福島再開投資等準備金として積み立てたとき（当該事業年度の決算の確定の日までに剰余金の処分により積立金として積み立てる方法により福島再開投資等準備金として積み立てたときを含む。）は、その積み立てた金額は、当該事業年度の所得の金額の計算上、損金の額に算入する。</w:t>
      </w:r>
    </w:p>
    <w:p>
      <w:pPr>
        <w:pStyle w:val="Heading6"/>
        <w:ind w:left="880"/>
      </w:pPr>
      <w:r>
        <w:t>一</w:t>
      </w:r>
    </w:p>
    <w:p>
      <w:pPr>
        <w:ind w:left="880"/>
      </w:pPr>
      <w:r>
        <w:t>当該認定避難解除等区域復興再生推進事業実施計画に記載された施設新設等費用の支出に充てるために積み立てる資金の総額として財務省令で定める金額（次号イにおいて「投資予定額」という。）の二分の一に相当する金額</w:t>
      </w:r>
    </w:p>
    <w:p>
      <w:pPr>
        <w:pStyle w:val="Heading6"/>
        <w:ind w:left="880"/>
      </w:pPr>
      <w:r>
        <w:t>二</w:t>
      </w:r>
    </w:p>
    <w:p>
      <w:pPr>
        <w:ind w:left="880"/>
      </w:pPr>
      <w:r>
        <w:t>当該認定避難解除等区域復興再生推進事業実施計画に係るイに掲げる金額からロに掲げる金額を控除した金額</w:t>
      </w:r>
    </w:p>
    <w:p>
      <w:pPr>
        <w:pStyle w:val="Heading5"/>
        <w:ind w:left="440"/>
      </w:pPr>
      <w:r>
        <w:t>２</w:t>
      </w:r>
    </w:p>
    <w:p>
      <w:pPr>
        <w:ind w:left="440"/>
      </w:pPr>
      <w:r>
        <w:t>前項の福島再開投資等準備金を積み立てている法人の当該事業年度終了の日における前事業年度から繰り越された認定避難解除等区域復興再生推進事業実施計画に係る福島再開投資等準備金の金額が当該認定避難解除等区域復興再生推進事業実施計画に係る同項第二号イに掲げる金額を超えるときは、その超える金額と当該福島再開投資等準備金の金額（その日までに第五項の規定により益金の額に算入された、若しくは算入されるべきこととなった金額又は前事業年度終了の日までにこの項から第四項までの規定により益金の額に算入された金額がある場合には、これらの金額を控除した金額。以下この条において同じ。）とのうちいずれか少ない金額に相当する金額は、当該事業年度の所得の金額の計算上、益金の額に算入する。</w:t>
      </w:r>
    </w:p>
    <w:p>
      <w:pPr>
        <w:pStyle w:val="Heading5"/>
        <w:ind w:left="440"/>
      </w:pPr>
      <w:r>
        <w:t>３</w:t>
      </w:r>
    </w:p>
    <w:p>
      <w:pPr>
        <w:ind w:left="440"/>
      </w:pPr>
      <w:r>
        <w:t>第一項の福島再開投資等準備金を積み立てている法人が各事業年度において次の各号に掲げる規定の適用を受ける場合には、当該各事業年度終了の日における前事業年度から繰り越された認定避難解除等区域復興再生推進事業実施計画に係る福島再開投資等準備金の金額（当該各事業年度において前項の規定により益金の額に算入されるべきこととなった金額がある場合には、当該金額を控除した金額）のうち当該各号に定める金額の合計額に相当する金額は、当該事業年度の所得の金額の計算上、益金の額に算入する。</w:t>
      </w:r>
    </w:p>
    <w:p>
      <w:pPr>
        <w:pStyle w:val="Heading6"/>
        <w:ind w:left="880"/>
      </w:pPr>
      <w:r>
        <w:t>一</w:t>
      </w:r>
    </w:p>
    <w:p>
      <w:pPr>
        <w:ind w:left="880"/>
      </w:pPr>
      <w:r>
        <w:t>第十七条の二の二第一項の規定</w:t>
      </w:r>
    </w:p>
    <w:p>
      <w:pPr>
        <w:pStyle w:val="Heading6"/>
        <w:ind w:left="880"/>
      </w:pPr>
      <w:r>
        <w:t>二</w:t>
      </w:r>
    </w:p>
    <w:p>
      <w:pPr>
        <w:ind w:left="880"/>
      </w:pPr>
      <w:r>
        <w:t>第十七条の二の二第一項の規定に係る第十八条の五第一項の規定により読み替えて適用される租税特別措置法第五十二条の二第一項又は第四項の規定</w:t>
      </w:r>
    </w:p>
    <w:p>
      <w:pPr>
        <w:pStyle w:val="Heading6"/>
        <w:ind w:left="880"/>
      </w:pPr>
      <w:r>
        <w:t>三</w:t>
      </w:r>
    </w:p>
    <w:p>
      <w:pPr>
        <w:ind w:left="880"/>
      </w:pPr>
      <w:r>
        <w:t>第十七条の二の二第一項の規定に係る第十八条の六第一項の規定によりみなして適用される租税特別措置法第五十二条の三第一項から第三項まで、第十一項又は第十二項の規定</w:t>
      </w:r>
    </w:p>
    <w:p>
      <w:pPr>
        <w:pStyle w:val="Heading5"/>
        <w:ind w:left="440"/>
      </w:pPr>
      <w:r>
        <w:t>４</w:t>
      </w:r>
    </w:p>
    <w:p>
      <w:pPr>
        <w:ind w:left="440"/>
      </w:pPr>
      <w:r>
        <w:t>第一項の福島再開投資等準備金を積み立てている法人の認定避難解除等区域復興再生推進事業実施計画に係る積立期間の末日の翌日以後二年を経過する日を含む事業年度（以下この項において「基準事業年度」という。）後の各事業年度終了の日において、前事業年度から繰り越された当該認定避難解除等区域復興再生推進事業実施計画に係る福島再開投資等準備金の金額がある場合には、当該福島再開投資等準備金の金額については、当該基準事業年度終了の日における当該認定避難解除等区域復興再生推進事業実施計画に係る福島再開投資等準備金の金額（当該基準事業年度において前二項の規定により益金の額に算入された金額がある場合には、これらの金額を控除した金額）に当該各事業年度の月数を乗じてこれを三十六で除して計算した金額から当該各事業年度において前項の規定により益金の額に算入されるべきこととなった金額を控除した金額（当該控除した金額が当該各事業年度終了の日における前事業年度から繰り越された当該認定避難解除等区域復興再生推進事業実施計画に係る福島再開投資等準備金の金額（当該各事業年度において前二項の規定により益金の額に算入されるべきこととなった金額がある場合には、当該金額を控除した金額）を超える場合には、当該福島再開投資等準備金の金額）に相当する金額を、当該事業年度の所得の金額の計算上、益金の額に算入する。</w:t>
      </w:r>
    </w:p>
    <w:p>
      <w:pPr>
        <w:pStyle w:val="Heading5"/>
        <w:ind w:left="440"/>
      </w:pPr>
      <w:r>
        <w:t>５</w:t>
      </w:r>
    </w:p>
    <w:p>
      <w:pPr>
        <w:ind w:left="440"/>
      </w:pPr>
      <w:r>
        <w:t>第一項の福島再開投資等準備金を積み立てている法人が次の各号に掲げる場合（適格合併又は適格分割により当該福島再開投資等準備金に係る避難解除等区域復興再生推進事業の全部を移転した場合を除く。）に該当することとなった場合には、当該各号に定める金額に相当する金額は、その該当することとなった日を含む事業年度（第二号イに掲げる場合にあっては、合併の日の前日を含む事業年度）の所得の金額の計算上、益金の額に算入する。</w:t>
      </w:r>
    </w:p>
    <w:p>
      <w:pPr>
        <w:pStyle w:val="Heading6"/>
        <w:ind w:left="880"/>
      </w:pPr>
      <w:r>
        <w:t>一</w:t>
      </w:r>
    </w:p>
    <w:p>
      <w:pPr>
        <w:ind w:left="880"/>
      </w:pPr>
      <w:r>
        <w:t>当該福島再開投資等準備金に係る避難解除等区域復興再生推進事業を廃止した場合</w:t>
      </w:r>
    </w:p>
    <w:p>
      <w:pPr>
        <w:pStyle w:val="Heading6"/>
        <w:ind w:left="880"/>
      </w:pPr>
      <w:r>
        <w:t>二</w:t>
      </w:r>
    </w:p>
    <w:p>
      <w:pPr>
        <w:ind w:left="880"/>
      </w:pPr>
      <w:r>
        <w:t>合併、分割又は譲渡により避難解除等区域復興再生推進事業を移転した場合</w:t>
      </w:r>
    </w:p>
    <w:p>
      <w:pPr>
        <w:pStyle w:val="Heading6"/>
        <w:ind w:left="880"/>
      </w:pPr>
      <w:r>
        <w:t>三</w:t>
      </w:r>
    </w:p>
    <w:p>
      <w:pPr>
        <w:ind w:left="880"/>
      </w:pPr>
      <w:r>
        <w:t>福島復興再生特別措置法第二十条第六項の規定により認定避難解除等区域復興再生推進事業実施計画の認定を取り消された場合</w:t>
      </w:r>
    </w:p>
    <w:p>
      <w:pPr>
        <w:pStyle w:val="Heading6"/>
        <w:ind w:left="880"/>
      </w:pPr>
      <w:r>
        <w:t>四</w:t>
      </w:r>
    </w:p>
    <w:p>
      <w:pPr>
        <w:ind w:left="880"/>
      </w:pPr>
      <w:r>
        <w:t>当該法人が解散した場合（合併により解散した場合を除く。）</w:t>
      </w:r>
    </w:p>
    <w:p>
      <w:pPr>
        <w:pStyle w:val="Heading6"/>
        <w:ind w:left="880"/>
      </w:pPr>
      <w:r>
        <w:t>五</w:t>
      </w:r>
    </w:p>
    <w:p>
      <w:pPr>
        <w:ind w:left="880"/>
      </w:pPr>
      <w:r>
        <w:t>前三項及び前各号の場合以外の場合において福島再開投資等準備金の金額を取り崩した場合</w:t>
      </w:r>
    </w:p>
    <w:p>
      <w:pPr>
        <w:pStyle w:val="Heading5"/>
        <w:ind w:left="440"/>
      </w:pPr>
      <w:r>
        <w:t>６</w:t>
      </w:r>
    </w:p>
    <w:p>
      <w:pPr>
        <w:ind w:left="440"/>
      </w:pPr>
      <w:r>
        <w:t>第四項の月数は、暦に従って計算し、一月に満たない端数を生じたときは、これを一月とする。</w:t>
      </w:r>
    </w:p>
    <w:p>
      <w:pPr>
        <w:pStyle w:val="Heading5"/>
        <w:ind w:left="440"/>
      </w:pPr>
      <w:r>
        <w:t>７</w:t>
      </w:r>
    </w:p>
    <w:p>
      <w:pPr>
        <w:ind w:left="440"/>
      </w:pPr>
      <w:r>
        <w:t>租税特別措置法第五十六条第五項の規定は、第一項の規定を適用する場合について準用する。</w:t>
      </w:r>
    </w:p>
    <w:p>
      <w:pPr>
        <w:pStyle w:val="Heading5"/>
        <w:ind w:left="440"/>
      </w:pPr>
      <w:r>
        <w:t>８</w:t>
      </w:r>
    </w:p>
    <w:p>
      <w:pPr>
        <w:ind w:left="440"/>
      </w:pPr>
      <w:r>
        <w:t>法人で福島復興再生特別措置法第二十五条に規定する認定事業者に該当するものが、認定避難解除等区域復興再生推進事業実施計画に係る積立期間内の日を含む各事業年度（清算中の各事業年度を除く。）において、適格分割により分割承継法人に当該認定避難解除等区域復興再生推進事業実施計画に記載された避難解除等区域復興再生推進事業の全部を移転する場合において、当該認定避難解除等区域復興再生推進事業実施計画に係る施設新設等費用の支出に充てるため、当該適格分割の直前の時を当該事業年度終了の時とした場合に第一項の規定により計算される同項に規定するいずれか少ない金額以下の金額を福島再開投資等準備金として積み立てたときは、その積み立てた金額は、当該事業年度の所得の金額の計算上、損金の額に算入する。</w:t>
      </w:r>
    </w:p>
    <w:p>
      <w:pPr>
        <w:pStyle w:val="Heading5"/>
        <w:ind w:left="440"/>
      </w:pPr>
      <w:r>
        <w:t>９</w:t>
      </w:r>
    </w:p>
    <w:p>
      <w:pPr>
        <w:ind w:left="440"/>
      </w:pPr>
      <w:r>
        <w:t>前項の規定は、同項に規定する法人が適格分割の日以後二月以内に同項の福島再開投資等準備金の金額その他の財務省令で定める事項を記載した書類を納税地の所轄税務署長に提出した場合に限り、適用する。</w:t>
      </w:r>
    </w:p>
    <w:p>
      <w:pPr>
        <w:pStyle w:val="Heading5"/>
        <w:ind w:left="440"/>
      </w:pPr>
      <w:r>
        <w:t>１０</w:t>
      </w:r>
    </w:p>
    <w:p>
      <w:pPr>
        <w:ind w:left="440"/>
      </w:pPr>
      <w:r>
        <w:t>第一項の福島再開投資等準備金を積み立てている法人が被合併法人となる適格合併が行われた場合には、その適格合併直前における福島再開投資等準備金の金額は、当該適格合併に係る合併法人に引き継ぐものとする。</w:t>
      </w:r>
    </w:p>
    <w:p>
      <w:pPr>
        <w:pStyle w:val="Heading5"/>
        <w:ind w:left="440"/>
      </w:pPr>
      <w:r>
        <w:t>１１</w:t>
      </w:r>
    </w:p>
    <w:p>
      <w:pPr>
        <w:ind w:left="440"/>
      </w:pPr>
      <w:r>
        <w:t>前項の場合において、同項の合併法人が福島復興再生特別措置法第二十五条に規定する認定事業者に該当するものでないときは、その適格合併の日を含む事業年度終了の日における福島再開投資等準備金の金額は、当該事業年度の所得の金額の計算上、益金の額に算入する。</w:t>
      </w:r>
    </w:p>
    <w:p>
      <w:pPr>
        <w:pStyle w:val="Heading5"/>
        <w:ind w:left="440"/>
      </w:pPr>
      <w:r>
        <w:t>１２</w:t>
      </w:r>
    </w:p>
    <w:p>
      <w:pPr>
        <w:ind w:left="440"/>
      </w:pPr>
      <w:r>
        <w:t>第十項の合併法人のその適格合併の日を含む事業年度に係る第一項から第四項までの規定の適用については、前事業年度から繰り越された認定避難解除等区域復興再生推進事業実施計画に係る福島再開投資等準備金の金額は、第十項の規定により当該合併法人が有するものとみなされた福島再開投資等準備金の金額を含むものとする。</w:t>
      </w:r>
    </w:p>
    <w:p>
      <w:pPr>
        <w:pStyle w:val="Heading5"/>
        <w:ind w:left="440"/>
      </w:pPr>
      <w:r>
        <w:t>１３</w:t>
      </w:r>
    </w:p>
    <w:p>
      <w:pPr>
        <w:ind w:left="440"/>
      </w:pPr>
      <w:r>
        <w:t>第一項又は第八項の福島再開投資等準備金を積み立てている法人が適格分割により分割承継法人に当該福島再開投資等準備金に係る避難解除等区域復興再生推進事業の全部を移転した場合には、その適格分割直前における当該避難解除等区域復興再生推進事業が記載された認定避難解除等区域復興再生推進事業実施計画に係る福島再開投資等準備金の金額は、当該分割承継法人に引き継ぐものとする。</w:t>
      </w:r>
    </w:p>
    <w:p>
      <w:pPr>
        <w:pStyle w:val="Heading5"/>
        <w:ind w:left="440"/>
      </w:pPr>
      <w:r>
        <w:t>１４</w:t>
      </w:r>
    </w:p>
    <w:p>
      <w:pPr>
        <w:ind w:left="440"/>
      </w:pPr>
      <w:r>
        <w:t>前項の場合において、第一項の福島再開投資等準備金を積み立てている法人のその適格分割の日を含む事業年度（同日が当該法人の事業年度開始の日である場合の当該事業年度を除く。）については、当該適格分割の日の前日を当該事業年度終了の日とみなして、第四項の規定を適用する。</w:t>
      </w:r>
    </w:p>
    <w:p>
      <w:pPr>
        <w:pStyle w:val="Heading5"/>
        <w:ind w:left="440"/>
      </w:pPr>
      <w:r>
        <w:t>１５</w:t>
      </w:r>
    </w:p>
    <w:p>
      <w:pPr>
        <w:ind w:left="440"/>
      </w:pPr>
      <w:r>
        <w:t>第十三項の場合において、同項の分割承継法人が福島復興再生特別措置法第二十五条に規定する認定事業者に該当するものでないときは、その適格分割の日を含む事業年度終了の日における福島再開投資等準備金の金額は、当該事業年度の所得の金額の計算上、益金の額に算入する。</w:t>
      </w:r>
    </w:p>
    <w:p>
      <w:pPr>
        <w:pStyle w:val="Heading5"/>
        <w:ind w:left="440"/>
      </w:pPr>
      <w:r>
        <w:t>１６</w:t>
      </w:r>
    </w:p>
    <w:p>
      <w:pPr>
        <w:ind w:left="440"/>
      </w:pPr>
      <w:r>
        <w:t>第十三項の分割承継法人のその適格分割の日を含む事業年度に係る第一項から第四項までの規定の適用については、前事業年度から繰り越された認定避難解除等区域復興再生推進事業実施計画に係る福島再開投資等準備金の金額は、第十三項の規定により当該分割承継法人が有するものとみなされた福島再開投資等準備金の金額を含むものとする。</w:t>
      </w:r>
    </w:p>
    <w:p>
      <w:pPr>
        <w:pStyle w:val="Heading5"/>
        <w:ind w:left="440"/>
      </w:pPr>
      <w:r>
        <w:t>１７</w:t>
      </w:r>
    </w:p>
    <w:p>
      <w:pPr>
        <w:ind w:left="440"/>
      </w:pPr>
      <w:r>
        <w:t>第一項の福島再開投資等準備金を積み立てている法人に係る第十七条の二の二の規定の適用については、当該法人（福島復興再生特別措置法第二十三条に規定する認定事業者に該当するものを除く。）は、同法第二十三条に規定する認定事業者に該当するものとみなす。</w:t>
      </w:r>
    </w:p>
    <w:p>
      <w:pPr>
        <w:pStyle w:val="Heading5"/>
        <w:ind w:left="440"/>
      </w:pPr>
      <w:r>
        <w:t>１８</w:t>
      </w:r>
    </w:p>
    <w:p>
      <w:pPr>
        <w:ind w:left="440"/>
      </w:pPr>
      <w:r>
        <w:t>第六項及び第七項に定めるもののほか、第一項から第五項まで及び第八項から前項までの規定の適用に関し必要な事項は、政令で定める。</w:t>
      </w:r>
    </w:p>
    <w:p>
      <w:pPr>
        <w:pStyle w:val="Heading4"/>
      </w:pPr>
      <w:r>
        <w:t>第十八条の九（被災市街地復興土地区画整理事業等のために土地等を譲渡した場合の所得の特別控除の特例等）</w:t>
      </w:r>
    </w:p>
    <w:p>
      <w:r>
        <w:t>法人（清算中の法人を除く。以下第二十一条までにおいて同じ。）の有する土地又は土地の上に存する権利（棚卸資産を除く。以下この条及び次条において「土地等」という。）で次の各号に規定するものについて当該各号に掲げる場合に該当することとなった場合には、次の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六十四条の二及び第六十五条の二の規定を適用する。</w:t>
      </w:r>
    </w:p>
    <w:p>
      <w:pPr>
        <w:pStyle w:val="Heading6"/>
        <w:ind w:left="880"/>
      </w:pPr>
      <w:r>
        <w:t>一</w:t>
      </w:r>
    </w:p>
    <w:p>
      <w:pPr>
        <w:ind w:left="880"/>
      </w:pPr>
      <w:r>
        <w:t>地方公共団体又は独立行政法人都市再生機構が特定被災市街地復興推進地域（東日本大震災により被害を受けた市街地の土地の区域として被災市街地復興特別措置法第五条第一項の規定により都市計画に定められた被災市街地復興推進地域をいう。以下この条において同じ。）において施行する同法による被災市街地復興土地区画整理事業（以下この条において「被災市街地復興土地区画整理事業」という。）で土地区画整理法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六十四条第一項第三号の四又は第三号の五に掲げる場合に該当する場合を除く。）</w:t>
      </w:r>
    </w:p>
    <w:p>
      <w:pPr>
        <w:pStyle w:val="Heading6"/>
        <w:ind w:left="880"/>
      </w:pPr>
      <w:r>
        <w:t>二</w:t>
      </w:r>
    </w:p>
    <w:p>
      <w:pPr>
        <w:ind w:left="880"/>
      </w:pPr>
      <w:r>
        <w:t>地方公共団体又は独立行政法人都市再生機構が特定住宅被災市町村（東日本大震災により被災市街地復興特別措置法第二十一条に規定する住宅被災市町村となった市町村をいう。次項及び第五項第二号において同じ。）の区域において施行する都市再開発法による第二種市街地再開発事業の施行区域（都市計画法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六十四条第一項第二号又は第六十五条第一項第一号に掲げる場合に該当する場合を除く。）</w:t>
      </w:r>
    </w:p>
    <w:p>
      <w:pPr>
        <w:pStyle w:val="Heading5"/>
        <w:ind w:left="440"/>
      </w:pPr>
      <w:r>
        <w:t>２</w:t>
      </w:r>
    </w:p>
    <w:p>
      <w:pPr>
        <w:ind w:left="440"/>
      </w:pPr>
      <w:r>
        <w:t>法人の有する土地等で特定住宅被災市町村の区域内にあるものが、東日本大震災の被災者等に係る国税関係法律の臨時特例に関する法律の一部を改正する法律（平成二十三年法律第百十九号）の施行の日から令和三年三月三十一日までの間に、地方公共団体、独立行政法人都市再生機構、地方住宅供給公社、地方道路公社又は土地開発公社が行う東日本大震災からの復興のための事業の用に供するためにこれらの者のうちいずれかの者に買い取られる場合（これらの者がこれらの者以外の者に代わり買い取る場合、前項各号に掲げる場合又は租税特別措置法第六十四条第一項第二号、第三号の四から第四号まで若しくは第八号、第六十五条第一項第一号若しくは第六十五条の三第一項各号に掲げる場合に該当する場合を除く。）には、当該買い取られる場合は、同項第一号に掲げる場合に該当するものとみなして、同条の規定を適用する。</w:t>
      </w:r>
    </w:p>
    <w:p>
      <w:pPr>
        <w:pStyle w:val="Heading5"/>
        <w:ind w:left="440"/>
      </w:pPr>
      <w:r>
        <w:t>３</w:t>
      </w:r>
    </w:p>
    <w:p>
      <w:pPr>
        <w:ind w:left="440"/>
      </w:pPr>
      <w:r>
        <w:t>法人の有する土地等で特定被災市街地復興推進地域内にあるものが次に掲げる場合（前項の規定が適用される場合に該当する場合を除く。以下この項において同じ。）に該当することとなった場合には、次に掲げる場合は、租税特別措置法第六十五条の四第一項第一号に掲げる場合に該当するものとみなして、同条の規定を適用する。</w:t>
      </w:r>
    </w:p>
    <w:p>
      <w:pPr>
        <w:pStyle w:val="Heading6"/>
        <w:ind w:left="880"/>
      </w:pPr>
      <w:r>
        <w:t>一</w:t>
      </w:r>
    </w:p>
    <w:p>
      <w:pPr>
        <w:ind w:left="880"/>
      </w:pPr>
      <w:r>
        <w:t>被災市街地復興特別措置法第八条第三項の規定により土地が買い取られる場合</w:t>
      </w:r>
    </w:p>
    <w:p>
      <w:pPr>
        <w:pStyle w:val="Heading6"/>
        <w:ind w:left="880"/>
      </w:pPr>
      <w:r>
        <w:t>二</w:t>
      </w:r>
    </w:p>
    <w:p>
      <w:pPr>
        <w:ind w:left="880"/>
      </w:pPr>
      <w:r>
        <w:t>土地等につき被災市街地復興土地区画整理事業が施行された場合において、被災市街地復興特別措置法第十七条第一項の規定により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法人の有する土地等で特定被災市街地復興推進地域内にあるものが前項第二号に掲げる場合に該当することとなった場合には、同号の保留地が定められた場合は租税特別措置法第六十五条第一項に規定する保留地が定められた場合に該当するものとみなし、かつ、同号の保留地の対価の額は同項並びに同条第二項第一号及び第十項第一号に規定する保留地の対価の額に該当するものとみなして、同条第一項、第五項及び第十項の規定を適用する。</w:t>
      </w:r>
    </w:p>
    <w:p>
      <w:pPr>
        <w:pStyle w:val="Heading5"/>
        <w:ind w:left="440"/>
      </w:pPr>
      <w:r>
        <w:t>５</w:t>
      </w:r>
    </w:p>
    <w:p>
      <w:pPr>
        <w:ind w:left="440"/>
      </w:pPr>
      <w:r>
        <w:t>法人が、土地開発公社に対しその有する土地等で次の各号に掲げるものの譲渡をした場合において、当該譲渡に係る土地等が独立行政法人都市再生機構が施行する当該各号に定める事業の用に供されるものであるときは、当該土地等の譲渡に係る租税特別措置法第六十二条の三の規定の適用については、同条第四項第二号に掲げる土地等の譲渡に該当するものとみなす。</w:t>
      </w:r>
    </w:p>
    <w:p>
      <w:pPr>
        <w:pStyle w:val="Heading6"/>
        <w:ind w:left="880"/>
      </w:pPr>
      <w:r>
        <w:t>一</w:t>
      </w:r>
    </w:p>
    <w:p>
      <w:pPr>
        <w:ind w:left="880"/>
      </w:pPr>
      <w:r>
        <w:t>特定被災市街地復興推進地域内にある土地等</w:t>
      </w:r>
    </w:p>
    <w:p>
      <w:pPr>
        <w:pStyle w:val="Heading6"/>
        <w:ind w:left="880"/>
      </w:pPr>
      <w:r>
        <w:t>二</w:t>
      </w:r>
    </w:p>
    <w:p>
      <w:pPr>
        <w:ind w:left="880"/>
      </w:pPr>
      <w:r>
        <w:t>特定住宅被災市町村の区域内にある土地等</w:t>
      </w:r>
    </w:p>
    <w:p>
      <w:pPr>
        <w:pStyle w:val="Heading5"/>
        <w:ind w:left="440"/>
      </w:pPr>
      <w:r>
        <w:t>６</w:t>
      </w:r>
    </w:p>
    <w:p>
      <w:pPr>
        <w:ind w:left="440"/>
      </w:pPr>
      <w:r>
        <w:t>第一項又は第二項の規定の適用がある場合におけるこれらの規定と租税特別措置法第三章第六節第二款の規定との調整その他前各項の規定の適用に関し必要な事項は、政令で定める。</w:t>
      </w:r>
    </w:p>
    <w:p>
      <w:pPr>
        <w:pStyle w:val="Heading4"/>
      </w:pPr>
      <w:r>
        <w:t>第十八条の十（帰還環境整備推進法人に対して土地等を譲渡した場合の所得の特別控除の特例等）</w:t>
      </w:r>
    </w:p>
    <w:p>
      <w:r>
        <w:t>法人の有する土地等で福島復興再生特別措置法第十八条第二項第二号に規定する避難解除区域等（次項において「避難解除区域等」という。）のうち財務省令で定める区域内にあるものが、同法第四十八条の十四第一項に規定する帰還環境整備推進法人（政令で定めるものに限る。次項において「帰還環境整備推進法人」という。）が行う同法第三十三条第一項に規定する帰還環境整備事業計画（次項において「帰還環境整備事業計画」という。）に記載された事業（同法第三十二条第一項に規定する特定公益的施設又は特定公共施設のうち財務省令で定めるものの整備に関する事業であって、地方公共団体の管理の下に行われるものに限る。）の用に供するために買い取られる場合には、当該買い取られる場合は、租税特別措置法第六十五条の四第一項第十号に掲げる場合に該当するものとみなして、同条の規定を適用する。</w:t>
      </w:r>
    </w:p>
    <w:p>
      <w:pPr>
        <w:pStyle w:val="Heading5"/>
        <w:ind w:left="440"/>
      </w:pPr>
      <w:r>
        <w:t>２</w:t>
      </w:r>
    </w:p>
    <w:p>
      <w:pPr>
        <w:ind w:left="440"/>
      </w:pPr>
      <w:r>
        <w:t>法人が、帰還環境整備推進法人に対しその有する土地等で避難解除区域等のうち財務省令で定める区域内にあるものの譲渡（租税特別措置法第六十二条の三第二項第一号イ（２）に掲げる行為を含む。以下この項において同じ。）をした場合において、当該譲渡に係る土地等が当該帰還環境整備推進法人が行う帰還環境整備事業計画に記載された事業（適正な形状、面積等を備えた一団の土地とするための事業として財務省令で定めるものに限る。）の用に供されるものであるときは、当該土地等の譲渡に係る同条の規定の適用については、同条第四項第二号に掲げる土地等の譲渡に該当するものとみなす。</w:t>
      </w:r>
    </w:p>
    <w:p>
      <w:pPr>
        <w:pStyle w:val="Heading4"/>
      </w:pPr>
      <w:r>
        <w:t>第十九条（特定の資産の買換えの場合の課税の特例）</w:t>
      </w:r>
    </w:p>
    <w:p>
      <w:r>
        <w:t>法人が、平成二十三年三月十一日から令和三年三月三十一日までの期間（第八項において「対象期間」という。）内に、その有する資産（棚卸資産を除く。以下第二十一条までにおいて同じ。）で次の表の各号の上欄に掲げるものの譲渡をした場合において、当該譲渡の日を含む事業年度において、当該各号の下欄に掲げる資産の取得（建設及び製作を含み、合併、分割、贈与、交換、出資又は法人税法第二条第十二号の五の二に規定する現物分配によるもの、所有権移転外リース取引によるものその他政令で定めるものを除く。以下この条（同表を除く。）及び次条において同じ。）をし、かつ、当該取得の日から一年以内に、当該取得をした資産（第四項及び第十一項並びに次条第十四項及び第十六項を除き、以下この条及び次条において「買換資産」という。）を当該各号の下欄に規定する地域内にある当該法人の事業の用（同表の第一号の下欄のロ又は第二号の下欄に掲げる被災区域である土地又はその土地の上に存する権利については、その法人の事業の用。第三項及び第八項において同じ。）に供したとき（当該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第三項において同じ。）は、当該買換資産につき、その圧縮基礎取得価額に差益割合を乗じて計算した金額に相当する金額（以下この項及び第八項において「圧縮限度額」という。）の範囲内でその帳簿価額を損金経理により減額し、又はその帳簿価額を減額することに代えてその圧縮限度額以下の金額を当該事業年度の確定した決算（同法第七十二条第一項第一号又は第百四十四条の四第一項第一号若しくは第二号若しくは第二項第一号に掲げる金額を計算する場合にあっては、同法第七十二条第一項又は第百四十四条の四第一項若しくは第二項に規定する期間（通算子法人にあっては、同法第七十二条第五項第一号に規定する期間）に係る決算。次条第一項において同じ。）において積立金として積み立てる方法（当該事業年度の決算の確定の日までに剰余金の処分により積立金として積み立てる方法を含む。）により経理したときに限り、その減額し、又は経理した金額に相当する金額は、当該事業年度の所得の金額の計算上、損金の額に算入する。</w:t>
      </w:r>
    </w:p>
    <w:p>
      <w:pPr>
        <w:pStyle w:val="Heading5"/>
        <w:ind w:left="440"/>
      </w:pPr>
      <w:r>
        <w:t>２</w:t>
      </w:r>
    </w:p>
    <w:p>
      <w:pPr>
        <w:ind w:left="440"/>
      </w:pPr>
      <w:r>
        <w:t>前項の規定を適用する場合において、当該事業年度の買換資産（次項の規定により買換資産とみなされた資産を含む。）のうちに土地等があり、かつ、当該土地等をそれぞれ前項の表の各号の下欄ごとに区分をし、当該区分ごとに計算した当該土地等に係る面積が、当該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法人が、その有する資産で同項の表の各号の上欄に掲げるものの譲渡をした日を含む事業年度開始の日前一年（工場等の建設に要する期間が通常一年を超えることその他の政令で定めるやむを得ない事情がある場合には、政令で定める期間）以内に当該各号の下欄に掲げる資産の取得をし、かつ、当該取得の日から一年以内に、当該取得をした資産を当該各号の下欄に規定する地域内にある当該法人の事業の用に供したとき（当該事業年度終了の日と当該取得の日から一年を経過する日とのいずれか早い日までに当該事業の用に供しなくなったときを除く。）、又は供する見込みであるときは、当該法人は、政令で定めるところにより納税地の所轄税務署長にこの項の規定の適用を受ける旨の届出をした当該資産に限り、当該資産を第一項の規定に該当する買換資産とみなして同項の規定の適用を受けることができる。</w:t>
      </w:r>
    </w:p>
    <w:p>
      <w:pPr>
        <w:pStyle w:val="Heading5"/>
        <w:ind w:left="440"/>
      </w:pPr>
      <w:r>
        <w:t>４</w:t>
      </w:r>
    </w:p>
    <w:p>
      <w:pPr>
        <w:ind w:left="440"/>
      </w:pPr>
      <w:r>
        <w:t>第一項の規定の適用を受けた法人が、同項に規定する買換資産（同項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取得をした日から一年以内に、当該買換資産を第一項の表の各号の下欄に規定する地域内にある当該法人の事業の用（同表の第一号の下欄のロ又は第二号の下欄に掲げる被災区域である土地又はその土地の上に存する権利については、その法人の事業の用）に供しない場合又は供しなくなった場合（適格合併、適格分割、適格現物出資又は適格現物分配（第十一項において「適格合併等」という。）により当該買換資産を合併法人、分割承継法人、被現物出資法人又は被現物分配法人（第十一項において「合併法人等」という。）に移転する場合を除く。）には、政令で定めるところにより、当該買換資産につき第一項の規定により損金の額に算入された金額に相当する金額は、当該取得の日から一年を経過する日又はその供しなくなった日を含む事業年度（適格合併に該当しない合併により当該買換資産を移転したことにより当該買換資産をその事業の用に供しなくなった場合には、当該合併の日の前日を含む事業年度）の所得の金額の計算上、益金の額に算入する。</w:t>
      </w:r>
    </w:p>
    <w:p>
      <w:pPr>
        <w:pStyle w:val="Heading5"/>
        <w:ind w:left="440"/>
      </w:pPr>
      <w:r>
        <w:t>５</w:t>
      </w:r>
    </w:p>
    <w:p>
      <w:pPr>
        <w:ind w:left="440"/>
      </w:pPr>
      <w:r>
        <w:t>租税特別措置法第六十五条の七第五項及び第六項の規定は、第一項の規定を適用する場合について準用する。</w:t>
      </w:r>
    </w:p>
    <w:p>
      <w:pPr>
        <w:pStyle w:val="Heading5"/>
        <w:ind w:left="440"/>
      </w:pPr>
      <w:r>
        <w:t>６</w:t>
      </w:r>
    </w:p>
    <w:p>
      <w:pPr>
        <w:ind w:left="440"/>
      </w:pPr>
      <w:r>
        <w:t>第一項の規定の適用を受けた買換資産については、第十八条の七第一項の規定により読み替えられた租税特別措置法第五十三条第一項各号に掲げる規定は、適用しない。</w:t>
      </w:r>
    </w:p>
    <w:p>
      <w:pPr>
        <w:pStyle w:val="Heading5"/>
        <w:ind w:left="440"/>
      </w:pPr>
      <w:r>
        <w:t>７</w:t>
      </w:r>
    </w:p>
    <w:p>
      <w:pPr>
        <w:ind w:left="440"/>
      </w:pPr>
      <w:r>
        <w:t>租税特別措置法第六十五条の七第八項の規定は、第一項の規定の適用を受けた買換資産について準用する。</w:t>
      </w:r>
    </w:p>
    <w:p>
      <w:pPr>
        <w:pStyle w:val="Heading5"/>
        <w:ind w:left="440"/>
      </w:pPr>
      <w:r>
        <w:t>８</w:t>
      </w:r>
    </w:p>
    <w:p>
      <w:pPr>
        <w:ind w:left="440"/>
      </w:pPr>
      <w:r>
        <w:t>法人が、対象期間内に第一項に規定する譲渡をし、かつ、その譲渡をした日を含む事業年度において適格分割、適格現物出資又は適格現物分配（その日以後に行われるものに限る。以下この項及び第十項において「適格分割等」という。）を行う場合において、当該事業年度開始の時から当該適格分割等の直前の時までの間に当該譲渡をした資産に係る第一項の表の各号の下欄に掲げる資産の取得をし、当該適格分割等により当該買換資産（当該各号の下欄に規定する地域内にある当該法人の事業の用に供し、かつ、当該適格分割等の直前まで引き続き当該事業の用に供しているもの又は当該取得の日から一年以内に当該適格分割等に係る分割承継法人、被現物出資法人若しくは被現物分配法人（以下この項において「分割承継法人等」という。）において当該適格分割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ときに限り、当該減額した金額に相当する金額は、当該事業年度の所得の金額の計算上、損金の額に算入する。</w:t>
      </w:r>
    </w:p>
    <w:p>
      <w:pPr>
        <w:pStyle w:val="Heading5"/>
        <w:ind w:left="440"/>
      </w:pPr>
      <w:r>
        <w:t>９</w:t>
      </w:r>
    </w:p>
    <w:p>
      <w:pPr>
        <w:ind w:left="440"/>
      </w:pPr>
      <w:r>
        <w:t>第二項の規定は前項の規定を適用する場合について、第三項の規定は前項に規定する場合について、第六項及び第七項前段の規定は前項の規定の適用を受けた買換資産について、それぞれ準用する。</w:t>
      </w:r>
    </w:p>
    <w:p>
      <w:pPr>
        <w:pStyle w:val="Heading5"/>
        <w:ind w:left="440"/>
      </w:pPr>
      <w:r>
        <w:t>１０</w:t>
      </w:r>
    </w:p>
    <w:p>
      <w:pPr>
        <w:ind w:left="440"/>
      </w:pPr>
      <w:r>
        <w:t>第八項の規定は、同項の規定の適用を受けようとする法人が適格分割等の日以後二月以内に同項に規定する減額した金額その他の財務省令で定める事項を記載した書類を納税地の所轄税務署長に提出した場合に限り、適用する。</w:t>
      </w:r>
    </w:p>
    <w:p>
      <w:pPr>
        <w:pStyle w:val="Heading5"/>
        <w:ind w:left="440"/>
      </w:pPr>
      <w:r>
        <w:t>１１</w:t>
      </w:r>
    </w:p>
    <w:p>
      <w:pPr>
        <w:ind w:left="440"/>
      </w:pPr>
      <w:r>
        <w:t>適格合併等により第一項又は第八項の規定の適用を受けたこれらの規定に規定する買換資産（これら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移転を受けた合併法人等が、当該適格合併等に係る被合併法人、分割法人、現物出資法人又は現物分配法人（以下この項において「被合併法人等」という。）が当該買換資産の取得をした日から一年以内に、当該買換資産を当該合併法人等の当該適格合併等により移転を受けた第一項の表の各号の下欄に規定する地域内にある事業の用（同表の第一号の下欄のロ又は第二号の下欄に掲げる被災区域である土地又はその土地の上に存する権利については、その移転を受けた事業の用）に供しない場合又は供しなくなった場合（適格合併等により当該買換資産を合併法人等に移転する場合を除く。）には、政令で定めるところにより、当該買換資産につき同項又は第八項の規定により当該被合併法人等において損金の額に算入された金額に相当する金額は、当該取得の日から一年を経過する日又はその供しなくなった日を含む当該合併法人等の事業年度（適格合併に該当しない合併により当該買換資産を移転したことにより当該買換資産をその事業の用に供しなくなった場合には、当該合併の日の前日を含む事業年度）の所得の金額の計算上、益金の額に算入する。</w:t>
      </w:r>
    </w:p>
    <w:p>
      <w:pPr>
        <w:pStyle w:val="Heading5"/>
        <w:ind w:left="440"/>
      </w:pPr>
      <w:r>
        <w:t>１２</w:t>
      </w:r>
    </w:p>
    <w:p>
      <w:pPr>
        <w:ind w:left="440"/>
      </w:pPr>
      <w:r>
        <w:t>租税特別措置法第六十五条の七第十三項の規定は、第一項又は第八項の規定の適用を受けた買換資産について準用する。</w:t>
      </w:r>
    </w:p>
    <w:p>
      <w:pPr>
        <w:pStyle w:val="Heading5"/>
        <w:ind w:left="440"/>
      </w:pPr>
      <w:r>
        <w:t>１３</w:t>
      </w:r>
    </w:p>
    <w:p>
      <w:pPr>
        <w:ind w:left="440"/>
      </w:pPr>
      <w:r>
        <w:t>第二項から前項まで（第八項を除く。）に定めるもののほか、第一項の譲渡をした資産が同項の表及び租税特別措置法第六十五条の七第一項の表の二以上の号の上欄に掲げる資産に該当する場合における第一項又は同条第一項の規定により損金の額に算入される金額の計算その他これらの規定及び第八項の規定の適用に関し必要な事項は、政令で定める。</w:t>
      </w:r>
    </w:p>
    <w:p>
      <w:pPr>
        <w:pStyle w:val="Heading5"/>
        <w:ind w:left="440"/>
      </w:pPr>
      <w:r>
        <w:t>１４</w:t>
      </w:r>
    </w:p>
    <w:p>
      <w:pPr>
        <w:ind w:left="440"/>
      </w:pPr>
      <w:r>
        <w:t>租税特別措置法第六十五条の七第十六項（第二号を除く。）の規定は、この条及び次条に規定する用語について準用する。</w:t>
      </w:r>
    </w:p>
    <w:p>
      <w:pPr>
        <w:pStyle w:val="Heading4"/>
      </w:pPr>
      <w:r>
        <w:t>第二十条（特定の資産の譲渡に伴い特別勘定を設けた場合の課税の特例）</w:t>
      </w:r>
    </w:p>
    <w:p>
      <w:r>
        <w:t>法人が、平成二十三年三月十一日から令和三年三月三十一日までの期間（次項において「対象期間」という。）内に、その有する資産で前条第一項の表の各号の上欄に掲げるものの譲渡をした場合において、当該譲渡をした日を含む事業年度（解散の日を含む事業年度及び被合併法人の合併（適格合併を除く。）の日の前日を含む事業年度を除く。）終了の日の翌日から一年を経過する日までの期間（同条第三項に規定する政令で定めるやむを得ない事情があるため、当該期間内に当該各号の下欄に掲げる資産の取得をすることが困難である場合において、政令で定めるところにより納税地の所轄税務署長の承認を受けたときは、当該資産の取得をすることができるものとして、同日後二年以内において当該税務署長が認定した日までの期間。以下この項及び第四項第二号において「取得指定期間」という。）内に当該各号の下欄に掲げる資産の取得をする見込みであり、かつ、当該取得の日から一年以内に当該取得をした資産を当該各号の下欄に規定する地域内にある当該法人の事業の用（同表の第一号の下欄のロ又は第二号の下欄に掲げる被災区域である土地又はその土地の上に存する権利については、その法人の事業の用）に供する見込みであるとき（当該法人が被合併法人となる適格合併を行う場合において当該適格合併に係る合併法人が取得指定期間内に当該各号の下欄に掲げる資産の取得をする見込みであり、かつ、当該取得の日から一年以内に当該合併法人において当該取得をした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は、当該譲渡をした資産の譲渡に係る対価の額のうち当該譲渡をした資産に係る同表の各号の下欄に掲げる資産の取得に充てようとする額に差益割合を乗じて計算した金額に相当する金額以下の金額を当該譲渡の日を含む事業年度の確定した決算において特別勘定を設ける方法（当該事業年度の決算の確定の日までに剰余金の処分により積立金として積み立てる方法を含む。）により経理した場合に限り、その経理した金額に相当する金額は、当該事業年度の所得の金額の計算上、損金の額に算入する。</w:t>
      </w:r>
    </w:p>
    <w:p>
      <w:pPr>
        <w:pStyle w:val="Heading5"/>
        <w:ind w:left="440"/>
      </w:pPr>
      <w:r>
        <w:t>２</w:t>
      </w:r>
    </w:p>
    <w:p>
      <w:pPr>
        <w:ind w:left="440"/>
      </w:pPr>
      <w:r>
        <w:t>法人が、対象期間内に前項に規定する譲渡をし、かつ、その譲渡の日を含む事業年度において適格分割（その日以後に行われるものに限る。以下この条において同じ。）又は適格現物出資（その日以後に行われるものに限る。以下この条において同じ。）を行う場合において、次に掲げる要件を満たすときは、当該譲渡をした資産の譲渡に係る対価の額のうち当該適格分割又は適格現物出資に係る分割承継法人又は被現物出資法人において当該譲渡をした資産に係る前条第一項の表の各号の下欄に掲げる資産の取得に充てようとする額に差益割合を乗じて計算した金額に相当する金額の範囲内で前項の特別勘定に相当するもの（以下この条において「期中特別勘定」という。）を設けたときに限り、当該設けた期中特別勘定の金額に相当する金額は、当該事業年度の所得の金額の計算上、損金の額に算入する。</w:t>
      </w:r>
    </w:p>
    <w:p>
      <w:pPr>
        <w:pStyle w:val="Heading6"/>
        <w:ind w:left="880"/>
      </w:pPr>
      <w:r>
        <w:t>一</w:t>
      </w:r>
    </w:p>
    <w:p>
      <w:pPr>
        <w:ind w:left="880"/>
      </w:pPr>
      <w:r>
        <w:t>当該分割承継法人又は被現物出資法人において当該適格分割又は適格現物出資の日から当該譲渡の日を含む事業年度終了の日の翌日以後一年を経過する日までの期間（前条第三項に規定する政令で定めるやむを得ない事情があるため、当該分割承継法人又は被現物出資法人が当該期間内に同条第一項の表の各号の下欄に掲げる資産の取得をすることが困難である場合において、当該譲渡をした法人が政令で定めるところにより納税地の所轄税務署長の承認を受けたときは、当該資産の取得をすることができるものとして、同日後二年以内において当該税務署長が認定した日までの期間）内に当該各号の下欄に掲げる資産の取得をすることが見込まれること。</w:t>
      </w:r>
    </w:p>
    <w:p>
      <w:pPr>
        <w:pStyle w:val="Heading6"/>
        <w:ind w:left="880"/>
      </w:pPr>
      <w:r>
        <w:t>二</w:t>
      </w:r>
    </w:p>
    <w:p>
      <w:pPr>
        <w:ind w:left="880"/>
      </w:pPr>
      <w:r>
        <w:t>前号の取得の日から一年以内に当該分割承継法人又は被現物出資法人において当該取得をした資産を当該適格分割又は適格現物出資により移転を受ける前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こと。</w:t>
      </w:r>
    </w:p>
    <w:p>
      <w:pPr>
        <w:pStyle w:val="Heading5"/>
        <w:ind w:left="440"/>
      </w:pPr>
      <w:r>
        <w:t>３</w:t>
      </w:r>
    </w:p>
    <w:p>
      <w:pPr>
        <w:ind w:left="440"/>
      </w:pPr>
      <w:r>
        <w:t>前項の規定は、同項の規定の適用を受けようとする法人が適格分割又は適格現物出資の日以後二月以内に期中特別勘定の金額その他の財務省令で定める事項を記載した書類を納税地の所轄税務署長に提出した場合に限り、適用する。</w:t>
      </w:r>
    </w:p>
    <w:p>
      <w:pPr>
        <w:pStyle w:val="Heading5"/>
        <w:ind w:left="440"/>
      </w:pPr>
      <w:r>
        <w:t>４</w:t>
      </w:r>
    </w:p>
    <w:p>
      <w:pPr>
        <w:ind w:left="440"/>
      </w:pPr>
      <w:r>
        <w:t>法人が、適格合併、適格分割又は適格現物出資を行った場合には、次の各号に掲げる適格合併、適格分割又は適格現物出資の区分に応じ当該各号に定める特別勘定の金額又は期中特別勘定の金額は、当該適格合併、適格分割又は適格現物出資に係る合併法人、分割承継法人又は被現物出資法人に引き継ぐものとする。</w:t>
      </w:r>
    </w:p>
    <w:p>
      <w:pPr>
        <w:pStyle w:val="Heading6"/>
        <w:ind w:left="880"/>
      </w:pPr>
      <w:r>
        <w:t>一</w:t>
      </w:r>
    </w:p>
    <w:p>
      <w:pPr>
        <w:ind w:left="880"/>
      </w:pPr>
      <w:r>
        <w:t>適格合併</w:t>
      </w:r>
    </w:p>
    <w:p>
      <w:pPr>
        <w:pStyle w:val="Heading6"/>
        <w:ind w:left="880"/>
      </w:pPr>
      <w:r>
        <w:t>二</w:t>
      </w:r>
    </w:p>
    <w:p>
      <w:pPr>
        <w:ind w:left="880"/>
      </w:pPr>
      <w:r>
        <w:t>適格分割又は適格現物出資</w:t>
      </w:r>
    </w:p>
    <w:p>
      <w:pPr>
        <w:pStyle w:val="Heading5"/>
        <w:ind w:left="440"/>
      </w:pPr>
      <w:r>
        <w:t>５</w:t>
      </w:r>
    </w:p>
    <w:p>
      <w:pPr>
        <w:ind w:left="440"/>
      </w:pPr>
      <w:r>
        <w:t>前項の規定は、第一項の特別勘定を設けている法人で適格分割又は適格現物出資を行ったもの（当該特別勘定及び期中特別勘定の双方を設けている法人であって、適格分割又は適格現物出資により分割承継法人又は被現物出資法人に当該期中特別勘定の金額のみを引き継ぐものを除く。）にあっては、当該特別勘定を設けている法人が当該適格分割又は適格現物出資の日以後二月以内に当該適格分割又は適格現物出資により分割承継法人又は被現物出資法人に引き継ぐ当該特別勘定の金額その他の財務省令で定める事項を記載した書類を納税地の所轄税務署長に提出した場合に限り、適用する。</w:t>
      </w:r>
    </w:p>
    <w:p>
      <w:pPr>
        <w:pStyle w:val="Heading5"/>
        <w:ind w:left="440"/>
      </w:pPr>
      <w:r>
        <w:t>６</w:t>
      </w:r>
    </w:p>
    <w:p>
      <w:pPr>
        <w:ind w:left="440"/>
      </w:pPr>
      <w:r>
        <w:t>第四項の規定により合併法人、分割承継法人又は被現物出資法人が引継ぎを受けた特別勘定の金額又は期中特別勘定の金額は、当該合併法人、分割承継法人又は被現物出資法人が第一項の規定により設けている特別勘定の金額とみなす。</w:t>
      </w:r>
    </w:p>
    <w:p>
      <w:pPr>
        <w:pStyle w:val="Heading5"/>
        <w:ind w:left="440"/>
      </w:pPr>
      <w:r>
        <w:t>７</w:t>
      </w:r>
    </w:p>
    <w:p>
      <w:pPr>
        <w:ind w:left="440"/>
      </w:pPr>
      <w:r>
        <w:t>前条第一項の規定は、第一項の特別勘定を設けている法人が、同項に規定する取得指定期間（当該特別勘定の金額が第四項の規定により引継ぎを受けた期中特別勘定の金額である場合その他の政令で定める場合には、第二項第一号に規定する期間その他の政令で定める期間。次項及び第十二項において「取得指定期間」という。）内に当該特別勘定に係る同条第一項の表の各号の下欄に掲げる資産の取得をした場合において、当該取得の日から一年以内に、当該買換資産を当該各号の下欄に規定する地域内にある当該法人の事業の用（同表の第一号の下欄のロ又は第二号の下欄に掲げる被災区域である土地又はその土地の上に存する権利については、その法人の事業の用）に供したとき（当該取得の日を含む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その他の政令で定めるときを含む。）について準用する。</w:t>
      </w:r>
    </w:p>
    <w:p>
      <w:pPr>
        <w:pStyle w:val="Heading5"/>
        <w:ind w:left="440"/>
      </w:pPr>
      <w:r>
        <w:t>８</w:t>
      </w:r>
    </w:p>
    <w:p>
      <w:pPr>
        <w:ind w:left="440"/>
      </w:pPr>
      <w:r>
        <w:t>前条第八項の規定は、第一項の特別勘定を設けている法人が適格分割、適格現物出資又は適格現物分配（同項に規定する譲渡の日以後に行われるものに限る。以下この項において同じ。）を行う場合において、当該法人が当該適格分割、適格現物出資又は適格現物分配（以下この項において「適格分割等」という。）の日を含む事業年度の取得指定期間内に当該特別勘定に係る同条第一項の表の各号の下欄に掲げる資産の取得をし、当該適格分割等により当該買換資産（当該各号の下欄に規定する地域内にある当該法人の事業の用（同表の第一号の下欄のロ又は第二号の下欄に掲げる被災区域である土地又はその土地の上に存する権利については、その法人の事業の用）に供し、かつ、当該適格分割等の直前まで引き続き当該事業の用に供しているもの又は当該取得の日から一年以内に当該適格分割等に係る分割承継法人、被現物出資法人若しくは被現物分配法人（以下この項において「分割承継法人等」という。）において当該適格分割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ことが見込まれるものに限る。）を分割承継法人等に移転するときについて準用する。</w:t>
      </w:r>
    </w:p>
    <w:p>
      <w:pPr>
        <w:pStyle w:val="Heading5"/>
        <w:ind w:left="440"/>
      </w:pPr>
      <w:r>
        <w:t>９</w:t>
      </w:r>
    </w:p>
    <w:p>
      <w:pPr>
        <w:ind w:left="440"/>
      </w:pPr>
      <w:r>
        <w:t>前二項の場合において、その買換資産に係る第一項の特別勘定の金額のうち当該買換資産の圧縮基礎取得価額に差益割合を乗じて計算した金額に相当する金額は、当該買換資産の取得の日を含む事業年度の所得の金額の計算上、益金の額に算入する。</w:t>
      </w:r>
    </w:p>
    <w:p>
      <w:pPr>
        <w:pStyle w:val="Heading5"/>
        <w:ind w:left="440"/>
      </w:pPr>
      <w:r>
        <w:t>１０</w:t>
      </w:r>
    </w:p>
    <w:p>
      <w:pPr>
        <w:ind w:left="440"/>
      </w:pPr>
      <w:r>
        <w:t>第一項の特別勘定を設けている法人が、自己を株式交換等完全子法人又は株式移転完全子法人とする法人税法第六十二条の九第一項に規定する非適格株式交換等（以下この項において「非適格株式交換等」という。）を行った場合において、当該非適格株式交換等の直前の時に第一項の特別勘定の金額（政令で定める金額未満のものを除く。）を有しているときは、当該特別勘定の金額は、当該非適格株式交換等の日を含む事業年度の所得の金額の計算上、益金の額に算入する。</w:t>
      </w:r>
    </w:p>
    <w:p>
      <w:pPr>
        <w:pStyle w:val="Heading5"/>
        <w:ind w:left="440"/>
      </w:pPr>
      <w:r>
        <w:t>１１</w:t>
      </w:r>
    </w:p>
    <w:p>
      <w:pPr>
        <w:ind w:left="440"/>
      </w:pPr>
      <w:r>
        <w:t>第一項の特別勘定を設けている法人が、法人税法第六十四条の十一第一項に規定する内国法人、同法第六十四条の十二第一項に規定する他の内国法人又は同法第六十四条の十三第一項に規定する通算法人（同項第一号に掲げる要件に該当するものに限る。）に該当することとなった場合において、同法第六十四条の十一第一項に規定する通算開始直前事業年度、同法第六十四条の十二第一項に規定する通算加入直前事業年度又は同法第六十四条の十三第一項に規定する通算終了直前事業年度終了の時に第一項の特別勘定の金額（政令で定める金額未満のものを除く。）を有しているときは、当該特別勘定の金額は、当該通算開始直前事業年度、当該通算加入直前事業年度又は当該通算終了直前事業年度の所得の金額の計算上、益金の額に算入する。</w:t>
      </w:r>
    </w:p>
    <w:p>
      <w:pPr>
        <w:pStyle w:val="Heading5"/>
        <w:ind w:left="440"/>
      </w:pPr>
      <w:r>
        <w:t>１２</w:t>
      </w:r>
    </w:p>
    <w:p>
      <w:pPr>
        <w:ind w:left="440"/>
      </w:pPr>
      <w:r>
        <w:t>第一項の特別勘定を設けている法人が次の各号に掲げる場合（第四項の規定により合併法人、分割承継法人又は被現物出資法人に当該特別勘定を引き継ぐこととなった場合を除く。）に該当することとなった場合には、当該各号に定める金額は、その該当することとなった日を含む事業年度（第四号に掲げる場合にあっては、その合併の日の前日を含む事業年度）の所得の金額の計算上、益金の額に算入する。</w:t>
      </w:r>
    </w:p>
    <w:p>
      <w:pPr>
        <w:pStyle w:val="Heading6"/>
        <w:ind w:left="880"/>
      </w:pPr>
      <w:r>
        <w:t>一</w:t>
      </w:r>
    </w:p>
    <w:p>
      <w:pPr>
        <w:ind w:left="880"/>
      </w:pPr>
      <w:r>
        <w:t>取得指定期間内に第一項の特別勘定の金額を前三項の規定に該当する場合以外の場合に取り崩した場合</w:t>
      </w:r>
    </w:p>
    <w:p>
      <w:pPr>
        <w:pStyle w:val="Heading6"/>
        <w:ind w:left="880"/>
      </w:pPr>
      <w:r>
        <w:t>二</w:t>
      </w:r>
    </w:p>
    <w:p>
      <w:pPr>
        <w:ind w:left="880"/>
      </w:pPr>
      <w:r>
        <w:t>取得指定期間を経過する日において第一項の特別勘定の金額を有している場合</w:t>
      </w:r>
    </w:p>
    <w:p>
      <w:pPr>
        <w:pStyle w:val="Heading6"/>
        <w:ind w:left="880"/>
      </w:pPr>
      <w:r>
        <w:t>三</w:t>
      </w:r>
    </w:p>
    <w:p>
      <w:pPr>
        <w:ind w:left="880"/>
      </w:pPr>
      <w:r>
        <w:t>取得指定期間内に解散した場合（合併により解散した場合を除く。）において、第一項の特別勘定の金額を有しているとき</w:t>
      </w:r>
    </w:p>
    <w:p>
      <w:pPr>
        <w:pStyle w:val="Heading6"/>
        <w:ind w:left="880"/>
      </w:pPr>
      <w:r>
        <w:t>四</w:t>
      </w:r>
    </w:p>
    <w:p>
      <w:pPr>
        <w:ind w:left="880"/>
      </w:pPr>
      <w:r>
        <w:t>取得指定期間内に当該法人を被合併法人とする合併を行った場合において、第一項の特別勘定の金額を有しているとき</w:t>
      </w:r>
    </w:p>
    <w:p>
      <w:pPr>
        <w:pStyle w:val="Heading5"/>
        <w:ind w:left="440"/>
      </w:pPr>
      <w:r>
        <w:t>１３</w:t>
      </w:r>
    </w:p>
    <w:p>
      <w:pPr>
        <w:ind w:left="440"/>
      </w:pPr>
      <w:r>
        <w:t>前条第二項の規定は、第七項又は第八項の規定を適用する場合について準用する。</w:t>
      </w:r>
    </w:p>
    <w:p>
      <w:pPr>
        <w:pStyle w:val="Heading5"/>
        <w:ind w:left="440"/>
      </w:pPr>
      <w:r>
        <w:t>１４</w:t>
      </w:r>
    </w:p>
    <w:p>
      <w:pPr>
        <w:ind w:left="440"/>
      </w:pPr>
      <w:r>
        <w:t>前条第四項の規定は、第七項の規定の適用を受けた法人が、同項に規定する買換資産（同項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取得をした日から一年以内に、当該買換資産を当該買換資産に係る前条第一項の表の各号の下欄に規定する地域内にある当該法人の事業の用（同表の第一号の下欄のロ又は第二号の下欄に掲げる被災区域である土地又はその土地の上に存する権利については、その法人の事業の用）に供しない場合又は供しなくなった場合（適格合併、適格分割、適格現物出資又は適格現物分配（第十六項において「適格合併等」という。）により当該買換資産を合併法人、分割承継法人、被現物出資法人又は被現物分配法人（第十六項において「合併法人等」という。）に移転する場合を除く。）について準用する。</w:t>
      </w:r>
    </w:p>
    <w:p>
      <w:pPr>
        <w:pStyle w:val="Heading5"/>
        <w:ind w:left="440"/>
      </w:pPr>
      <w:r>
        <w:t>１５</w:t>
      </w:r>
    </w:p>
    <w:p>
      <w:pPr>
        <w:ind w:left="440"/>
      </w:pPr>
      <w:r>
        <w:t>前条第六項の規定は、第七項又は第八項の規定の適用を受けた買換資産について準用する。</w:t>
      </w:r>
    </w:p>
    <w:p>
      <w:pPr>
        <w:pStyle w:val="Heading5"/>
        <w:ind w:left="440"/>
      </w:pPr>
      <w:r>
        <w:t>１６</w:t>
      </w:r>
    </w:p>
    <w:p>
      <w:pPr>
        <w:ind w:left="440"/>
      </w:pPr>
      <w:r>
        <w:t>前条第十一項の規定は、適格合併等により第七項又は第八項の規定の適用を受けたこれらの規定に規定する買換資産（これらの規定の適用を受けた事業年度以後の事業年度において法人税法第六十四条の十一第一項、第六十四条の十二第一項又は第六十四条の十三第一項の規定の適用を受けたこれらの規定に規定する時価評価資産に該当するものを除く。）の移転を受けた合併法人等が、当該適格合併等に係る被合併法人、分割法人、現物出資法人又は現物分配法人が当該買換資産の取得をした日から一年以内に、当該買換資産を当該合併法人等の当該適格合併等により移転を受けた前条第一項の表の各号の下欄に規定する地域内にある事業の用（同表の第一号の下欄のロ又は第二号の下欄に掲げる被災区域である土地又はその土地の上に存する権利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１７</w:t>
      </w:r>
    </w:p>
    <w:p>
      <w:pPr>
        <w:ind w:left="440"/>
      </w:pPr>
      <w:r>
        <w:t>租税特別措置法第六十五条の七第五項及び第六項の規定は第一項又は第七項の規定を適用する場合について、同条第八項の規定は第七項又は第八項の規定の適用を受けた買換資産について、同条第十一項の規定は第八項の規定を適用する場合について、それぞれ準用する。</w:t>
      </w:r>
    </w:p>
    <w:p>
      <w:pPr>
        <w:pStyle w:val="Heading5"/>
        <w:ind w:left="440"/>
      </w:pPr>
      <w:r>
        <w:t>１８</w:t>
      </w:r>
    </w:p>
    <w:p>
      <w:pPr>
        <w:ind w:left="440"/>
      </w:pPr>
      <w:r>
        <w:t>租税特別措置法第六十五条の七第十三項の規定は、第七項又は第八項の規定の適用を受けた買換資産について準用する。</w:t>
      </w:r>
    </w:p>
    <w:p>
      <w:pPr>
        <w:pStyle w:val="Heading5"/>
        <w:ind w:left="440"/>
      </w:pPr>
      <w:r>
        <w:t>１９</w:t>
      </w:r>
    </w:p>
    <w:p>
      <w:pPr>
        <w:ind w:left="440"/>
      </w:pPr>
      <w:r>
        <w:t>第十五項及び前二項に定めるもののほか、第一項の譲渡をした資産が前条第一項の表及び租税特別措置法第六十五条の七第一項の表の二以上の号の上欄に掲げる資産に該当する場合における第一項又は同法第六十五条の八第一項の特別勘定の金額の計算その他第一項から第十四項まで及び第十六項の規定の適用に関し必要な事項は、政令で定める。</w:t>
      </w:r>
    </w:p>
    <w:p>
      <w:pPr>
        <w:pStyle w:val="Heading4"/>
      </w:pPr>
      <w:r>
        <w:t>第二十一条（特定の資産を交換した場合の課税の特例）</w:t>
      </w:r>
    </w:p>
    <w:p>
      <w:r>
        <w:t>法人が、平成二十三年三月十一日から令和三年三月三十一日までの間に、その有する資産で第十九条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第一号において「他資産との交換の場合」という。）における前二条の規定の適用については、次に定めるところによる。</w:t>
      </w:r>
    </w:p>
    <w:p>
      <w:pPr>
        <w:pStyle w:val="Heading6"/>
        <w:ind w:left="880"/>
      </w:pPr>
      <w:r>
        <w:t>一</w:t>
      </w:r>
    </w:p>
    <w:p>
      <w:pPr>
        <w:ind w:left="880"/>
      </w:pPr>
      <w:r>
        <w:t>当該交換譲渡資産（他資産との交換の場合にあっては、交換差金に対応するものとして政令で定める部分に限る。）は、当該法人が、その交換の日において、同日における当該資産の価額に相当する金額をもって第十九条第一項の譲渡をしたものとみなす。</w:t>
      </w:r>
    </w:p>
    <w:p>
      <w:pPr>
        <w:pStyle w:val="Heading6"/>
        <w:ind w:left="880"/>
      </w:pPr>
      <w:r>
        <w:t>二</w:t>
      </w:r>
    </w:p>
    <w:p>
      <w:pPr>
        <w:ind w:left="880"/>
      </w:pPr>
      <w:r>
        <w:t>当該交換取得資産は、当該法人が、その交換の日において、同日における当該資産の価額に相当する金額をもって第十九条第一項の取得をしたものとみなす。</w:t>
      </w:r>
    </w:p>
    <w:p>
      <w:pPr>
        <w:pStyle w:val="Heading4"/>
      </w:pPr>
      <w:r>
        <w:t>第二十二条（代替資産の取得期間等の延長の特例）</w:t>
      </w:r>
    </w:p>
    <w:p>
      <w:r>
        <w:t>法人が、東日本大震災に起因するやむを得ない事情により、租税特別措置法第六十四条の二第一項に規定する代替資産又は同法第六十五条の八第一項に規定する各号の下欄に掲げる資産をこれらの規定に規定するこれらの資産の取得（これらの規定に定める取得をいう。以下この条において同じ。）をすべき期間（その末日が平成二十三年三月十一日から平成二十四年三月三十一日までの間にあるものに限る。）内に取得をすることが困難となった場合において、当該期間の初日から当該期間を経過した日以後二年以内の日で政令で定める日までの期間内にこれらの資産の取得をする見込みであり、かつ、財務省令で定めるところにより納税地の所轄税務署長の承認を受けたときは、当該期間の初日から当該政令で定める日までの期間をこれらの規定に規定する期間とみなして、同法第六十四条の二及び第六十五条の八の規定を適用する。</w:t>
      </w:r>
    </w:p>
    <w:p>
      <w:pPr>
        <w:pStyle w:val="Heading4"/>
      </w:pPr>
      <w:r>
        <w:t>第二十三条（電子情報処理組織による申告の特例）</w:t>
      </w:r>
    </w:p>
    <w:p>
      <w:r>
        <w:t>法人税法第七十五条の四第二項に規定する特定法人である法人がこの章（第三十一条から第三十三条までを除く。）の規定（これに基づく命令を含む。）その他法人税に関する特例を定めている規定として政令で定める規定の適用を受ける場合における同法第二編第一章第三節第二款の二の規定の適用については、同法第七十五条の四第一項中「含む。）」とあるのは「含む。）の規定、東日本大震災の被災者等に係る国税関係法律の臨時特例に関する法律第三章（第三十一条から第三十三条までを除く。第三項において同じ。）（法人税法等の特例）の規定（これに基づく命令を含む。同項において同じ。）、同法第二十三条（電子情報処理組織による申告の特例）に規定する政令で定める規定」と、同条第三項中「含む。）及び」とあるのは「含む。）の規定、東日本大震災の被災者等に係る国税関係法律の臨時特例に関する法律第三章の規定、同法第二十三条に規定する政令で定める規定、」とする。</w:t>
      </w:r>
    </w:p>
    <w:p>
      <w:pPr>
        <w:pStyle w:val="Heading4"/>
      </w:pPr>
      <w:r>
        <w:t>第二十四条から第三十条まで</w:t>
      </w:r>
    </w:p>
    <w:p>
      <w:r>
        <w:t>削除</w:t>
      </w:r>
    </w:p>
    <w:p>
      <w:pPr>
        <w:pStyle w:val="Heading4"/>
      </w:pPr>
      <w:r>
        <w:t>第三十一条（法人課税信託の受託者に関するこの章の適用）</w:t>
      </w:r>
    </w:p>
    <w:p>
      <w:r>
        <w:t>法人課税信託の受託者は、各法人課税信託の法人税法第四条の二第一項に規定する信託資産等及び固有資産等ごとに、それぞれ別の者とみなして、この章（第三十三条を除く。）の規定を適用する。</w:t>
      </w:r>
    </w:p>
    <w:p>
      <w:pPr>
        <w:pStyle w:val="Heading4"/>
      </w:pPr>
      <w:r>
        <w:t>第三十二条（政令への委任）</w:t>
      </w:r>
    </w:p>
    <w:p>
      <w:r>
        <w:t>第十九条から第二十一条までの規定の適用がある場合における租税特別措置法の規定の技術的読替えその他この章の規定の適用に関し必要な事項は、政令で定める。</w:t>
      </w:r>
    </w:p>
    <w:p>
      <w:pPr>
        <w:pStyle w:val="Heading4"/>
      </w:pPr>
      <w:r>
        <w:t>第三十三条（罰則）</w:t>
      </w:r>
    </w:p>
    <w:p>
      <w:r>
        <w:t>偽りその他不正の行為により、第十五条第四項において準用する法人税法第八十条第六項の規定による法人税の還付を受けた場合には、法人（人格のない社団等を含む。第三項及び第四項において同じ。）の代表者（人格のない社団等の管理人及び法人課税信託の受託者である個人を含む。）、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前項の還付を受けた法人税の額が千万円を超えるときは、情状により、同項の罰金は、千万円を超えその還付を受けた法人税の額に相当する金額以下とすることができる。</w:t>
      </w:r>
    </w:p>
    <w:p>
      <w:pPr>
        <w:pStyle w:val="Heading5"/>
        <w:ind w:left="440"/>
      </w:pPr>
      <w:r>
        <w:t>３</w:t>
      </w:r>
    </w:p>
    <w:p>
      <w:pPr>
        <w:ind w:left="440"/>
      </w:pPr>
      <w:r>
        <w:t>法人の代表者（人格のない社団等の管理人を含む。）又は法人若しくは人の代理人、使用人その他の従業者が、その法人又は人の業務に関して第一項の違反行為をしたときは、その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第四章　相続税法等の特例</w:t>
      </w:r>
    </w:p>
    <w:p>
      <w:pPr>
        <w:pStyle w:val="Heading4"/>
      </w:pPr>
      <w:r>
        <w:t>第三十四条（特定土地等及び特定株式等に係る相続税の課税価格の計算の特例）</w:t>
      </w:r>
    </w:p>
    <w:p>
      <w:r>
        <w:t>平成二十三年三月十日以前に相続又は遺贈（当該相続に係る被相続人からの贈与（贈与をした者の死亡により効力を生ずる贈与を除く。以下第三十八条の五までにおいて同じ。）により取得した財産で相続税法（昭和二十五年法律第七十三号）第二十一条の九第三項（租税特別措置法第七十条の三第一項において準用する場合を含む。以下この項において同じ。）の規定の適用を受けるものに係る贈与及び贈与をした者の死亡により効力を生ずる贈与を含む。以下第三十八条の五までにおいて同じ。）により財産を取得した者があり、かつ、当該相続又は遺贈に係る相続税法第二十七条第一項の規定により提出すべき申告書の提出期限が同月十一日以後である場合において、その者が当該相続若しくは遺贈により取得した財産又は贈与により取得した財産（平成二十二年一月一日から平成二十三年三月十日までの間に取得したもので、同法第十九条又は第二十一条の九第三項の規定の適用を受けるものに限る。）で同月十一日において所有していたもののうちに、東日本大震災により相当な損害を受けた地域として財務大臣の指定する地域（以下この項及び第四項において「指定地域」という。）内にある土地若しくは土地の上に存する権利（以下この条及び次条において「特定土地等」という。）又は指定地域内に保有する資産の割合が高い法人として政令で定める法人の株式若しくは出資（金融商品取引法（昭和二十三年法律第二十五号）第二条第十六項に規定する金融商品取引所に上場されている株式その他これに類するものとして政令で定めるものを除く。以下この条及び次条において「特定株式等」という。）があるときは、当該特定土地等又は当該特定株式等については、相続税法第十一条の二に規定する相続税の課税価格に算入すべき価額又は同法第十九条若しくは第二十一条の十五の規定により当該相続税の課税価格に加算される贈与により取得した財産の価額は、同法第二十二条の規定にかかわらず、東日本大震災の発生直後の価額として政令で定めるものの金額とすることができる。</w:t>
      </w:r>
    </w:p>
    <w:p>
      <w:pPr>
        <w:pStyle w:val="Heading5"/>
        <w:ind w:left="440"/>
      </w:pPr>
      <w:r>
        <w:t>２</w:t>
      </w:r>
    </w:p>
    <w:p>
      <w:pPr>
        <w:ind w:left="440"/>
      </w:pPr>
      <w:r>
        <w:t>前項の規定は、平成二十三年三月十日以前に民法（明治二十九年法律第八十九号）第九百五十八条の三第一項の規定により同項に規定する相続財産の全部又は一部を与えられた者があり、かつ、当該相続財産の全部又は一部の遺贈に係る相続税法第二十九条第一項又は第三十一条第二項の規定により提出すべき申告書の提出期限が同月十一日以後である場合において、当該相続財産の全部又は一部で同日においてその者が所有していたもののうちに特定土地等又は特定株式等があるときについて準用する。</w:t>
      </w:r>
    </w:p>
    <w:p>
      <w:pPr>
        <w:pStyle w:val="Heading5"/>
        <w:ind w:left="440"/>
      </w:pPr>
      <w:r>
        <w:t>３</w:t>
      </w:r>
    </w:p>
    <w:p>
      <w:pPr>
        <w:ind w:left="440"/>
      </w:pPr>
      <w:r>
        <w:t>前二項の規定は、これらの規定に規定する申告書（これらの申告書に係る国税通則法第十八条第二項に規定する期限後申告書及びこれらの申告書に係る同法第十九条第三項に規定する修正申告書を含む。）又は同法第二十三条第三項に規定する更正請求書にこれらの規定の適用を受けようとする旨の記載がある場合に限り、適用する。</w:t>
      </w:r>
    </w:p>
    <w:p>
      <w:pPr>
        <w:pStyle w:val="Heading5"/>
        <w:ind w:left="440"/>
      </w:pPr>
      <w:r>
        <w:t>４</w:t>
      </w:r>
    </w:p>
    <w:p>
      <w:pPr>
        <w:ind w:left="440"/>
      </w:pPr>
      <w:r>
        <w:t>財務大臣は、第一項の規定により指定地域を定めたときは、これを告示する。</w:t>
      </w:r>
    </w:p>
    <w:p>
      <w:pPr>
        <w:pStyle w:val="Heading4"/>
      </w:pPr>
      <w:r>
        <w:t>第三十五条（特定土地等及び特定株式等に係る贈与税の課税価格の計算の特例）</w:t>
      </w:r>
    </w:p>
    <w:p>
      <w:r>
        <w:t>個人が平成二十二年一月一日から平成二十三年三月十日までの間に贈与により取得した財産で同月十一日において所有していたもののうちに、特定土地等又は特定株式等がある場合には、当該特定土地等又は当該特定株式等については、相続税法第二十一条の二又は第二十一条の十に規定する贈与税の課税価格に算入すべき価額は、同法第二十二条の規定にかかわらず、東日本大震災の発生直後の価額として政令で定めるものの金額とすることができる。</w:t>
      </w:r>
    </w:p>
    <w:p>
      <w:pPr>
        <w:pStyle w:val="Heading5"/>
        <w:ind w:left="440"/>
      </w:pPr>
      <w:r>
        <w:t>２</w:t>
      </w:r>
    </w:p>
    <w:p>
      <w:pPr>
        <w:ind w:left="440"/>
      </w:pPr>
      <w:r>
        <w:t>前条第三項の規定は、前項の規定の適用を受けようとする場合について準用する。</w:t>
      </w:r>
    </w:p>
    <w:p>
      <w:pPr>
        <w:pStyle w:val="Heading4"/>
      </w:pPr>
      <w:r>
        <w:t>第三十六条（相続税及び贈与税の申告書の提出期限の特例）</w:t>
      </w:r>
    </w:p>
    <w:p>
      <w:r>
        <w:t>同一の被相続人から相続又は遺贈により財産を取得した全ての者のうちに第三十四条第一項の規定の適用を受けることができる者がいる場合において、当該相続若しくは遺贈により財産を取得した者又はその者の相続人（包括受遺者を含む。以下この条において同じ。）が相続税法第二十七条第一項又は第二項の規定により提出すべき申告書の提出期限が指定日（財務大臣が東日本大震災の状況及び東日本大震災に係る国税通則法第十一条の規定による申告に関する期限の延長の状況を勘案して別に定める日をいう。以下この条において同じ。）の前日以前であるときは、当該申告書の提出期限は、指定日とする。</w:t>
      </w:r>
    </w:p>
    <w:p>
      <w:pPr>
        <w:pStyle w:val="Heading5"/>
        <w:ind w:left="440"/>
      </w:pPr>
      <w:r>
        <w:t>２</w:t>
      </w:r>
    </w:p>
    <w:p>
      <w:pPr>
        <w:ind w:left="440"/>
      </w:pPr>
      <w:r>
        <w:t>同一の被相続人から遺贈により財産を取得した全ての者のうちに第三十四条第二項の規定の適用を受けることができる者がいる場合において、当該遺贈により財産を取得した者又はその者の相続人が相続税法第二十九条第一項若しくは同条第二項において準用する同法第二十七条第二項の規定又は同法第三十一条第二項の規定により提出すべき申告書の提出期限が指定日の前日以前であるときは、当該申告書の提出期限は、指定日とする。</w:t>
      </w:r>
    </w:p>
    <w:p>
      <w:pPr>
        <w:pStyle w:val="Heading5"/>
        <w:ind w:left="440"/>
      </w:pPr>
      <w:r>
        <w:t>３</w:t>
      </w:r>
    </w:p>
    <w:p>
      <w:pPr>
        <w:ind w:left="440"/>
      </w:pPr>
      <w:r>
        <w:t>平成二十二年一月一日から同年十二月三十一日までの間に贈与により財産を取得した個人で前条第一項の規定の適用を受けることができるものが相続税法第二十八条第一項の規定により提出すべき申告書の提出期限は、指定日とする。</w:t>
      </w:r>
    </w:p>
    <w:p>
      <w:pPr>
        <w:pStyle w:val="Heading5"/>
        <w:ind w:left="440"/>
      </w:pPr>
      <w:r>
        <w:t>４</w:t>
      </w:r>
    </w:p>
    <w:p>
      <w:pPr>
        <w:ind w:left="440"/>
      </w:pPr>
      <w:r>
        <w:t>前項に規定する者の相続人が相続税法第二十八条第二項において準用する同法第二十七条第二項の規定により提出すべき申告書の提出期限が指定日の前日以前であるときは、当該申告書の提出期限は、指定日とする。</w:t>
      </w:r>
    </w:p>
    <w:p>
      <w:pPr>
        <w:pStyle w:val="Heading5"/>
        <w:ind w:left="440"/>
      </w:pPr>
      <w:r>
        <w:t>５</w:t>
      </w:r>
    </w:p>
    <w:p>
      <w:pPr>
        <w:ind w:left="440"/>
      </w:pPr>
      <w:r>
        <w:t>財務大臣は、第一項の規定により指定日を定めたときは、これを告示する。</w:t>
      </w:r>
    </w:p>
    <w:p>
      <w:pPr>
        <w:pStyle w:val="Heading4"/>
      </w:pPr>
      <w:r>
        <w:t>第三十七条（東日本大震災の被災者が住宅取得等資金の贈与を受けた場合の贈与税の非課税に係る住宅用家屋についての居住要件等の特例）</w:t>
      </w:r>
    </w:p>
    <w:p>
      <w:r>
        <w:t>租税特別措置法第七十条の二第二項第五号に規定する住宅取得等資金（以下この項及び次項において「住宅取得等資金」という。）について、同条第一項の規定の適用を受けた同条第二項第一号に規定する特定受贈者（平成二十二年一月一日から平成二十三年三月十日までの間にその直系尊属からの贈与により住宅取得等資金の取得をした者に限る。）又は所得税法等の一部を改正する法律（平成二十二年法律第六号）附則第百二十四条第四項の規定により同法第十八条の規定による改正前の租税特別措置法（以下この項及び次項において「平成二十二年旧租税特別措置法」という。）第七十条の二第一項の規定の適用を受けた同条第二項第一号に規定する特定受贈者が、次に掲げる場合に該当するときは、租税特別措置法第七十条の二第四項から第六項までの規定又は平成二十二年旧租税特別措置法第七十条の二第四項から第六項までの規定は、適用しない。</w:t>
      </w:r>
    </w:p>
    <w:p>
      <w:pPr>
        <w:pStyle w:val="Heading6"/>
        <w:ind w:left="880"/>
      </w:pPr>
      <w:r>
        <w:t>一</w:t>
      </w:r>
    </w:p>
    <w:p>
      <w:pPr>
        <w:ind w:left="880"/>
      </w:pPr>
      <w:r>
        <w:t>これらの特定受贈者が租税特別措置法第七十条の二第一項第一号又は平成二十二年旧租税特別措置法第七十条の二第一項第一号に定めるところにより住宅用家屋（同条第二項第二号に規定する住宅用家屋をいう。以下この号及び次項第一号において「住宅用家屋」という。）の新築（新築に準ずる状態として財務省令で定めるものを含む。次項第一号及び第三項において同じ。）又は建築後使用されたことのない住宅用家屋の取得をして平成二十三年三月十日後遅滞なくこれらの住宅用家屋を当該特定受贈者の居住の用に供することが確実であると見込まれることによりこれらの規定の適用を受けた場合において、当該住宅用家屋が東日本大震災により滅失（通常の修繕によっては原状回復が困難な損壊を含む。以下この項において同じ。）をしたことによってその居住の用に供することができなくなったとき、又は当該住宅用家屋が警戒区域設定指示等（同年三月十一日に発生した東北地方太平洋沖地震に伴う原子力発電所の事故に関して原子力災害対策特別措置法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以下第五十条までにおいて同じ。）が行われた日において当該警戒区域設定指示等の対象区域内に所在し、当該警戒区域設定指示等が行われたことによって同年十二月三十一日（同年一月一日から同年三月十日までの間にその直系尊属からの贈与により住宅取得等資金の取得をした租税特別措置法第七十条の二第二項第一号に規定する特定受贈者にあっては、平成二十四年十二月三十一日。以下この項及び次条第一項において同じ。）までにその居住の用に供することができなくなったとき。</w:t>
      </w:r>
    </w:p>
    <w:p>
      <w:pPr>
        <w:pStyle w:val="Heading6"/>
        <w:ind w:left="880"/>
      </w:pPr>
      <w:r>
        <w:t>二</w:t>
      </w:r>
    </w:p>
    <w:p>
      <w:pPr>
        <w:ind w:left="880"/>
      </w:pPr>
      <w:r>
        <w:t>これらの特定受贈者が租税特別措置法第七十条の二第一項第二号又は平成二十二年旧租税特別措置法第七十条の二第一項第二号に定めるところにより同号の既存住宅用家屋を平成二十三年三月十日後遅滞なく当該特定受贈者の居住の用に供することが確実であると見込まれることによりこれらの規定の適用を受けた場合において、当該既存住宅用家屋が東日本大震災により滅失をしたことによってその居住の用に供することができなくなったとき、又は当該既存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6"/>
        <w:ind w:left="880"/>
      </w:pPr>
      <w:r>
        <w:t>三</w:t>
      </w:r>
    </w:p>
    <w:p>
      <w:pPr>
        <w:ind w:left="880"/>
      </w:pPr>
      <w:r>
        <w:t>これらの特定受贈者が租税特別措置法第七十条の二第一項第三号又は平成二十二年旧租税特別措置法第七十条の二第一項第三号に定めるところにより同号の増改築等をした住宅用の家屋を平成二十三年三月十日後遅滞なく当該特定受贈者の居住の用に供することが確実であると見込まれることによりこれらの規定の適用を受けた場合において、当該住宅用の家屋が東日本大震災により滅失をしたことによってその居住の用に供することができなくなったとき、又は当該住宅用の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5"/>
        <w:ind w:left="440"/>
      </w:pPr>
      <w:r>
        <w:t>２</w:t>
      </w:r>
    </w:p>
    <w:p>
      <w:pPr>
        <w:ind w:left="440"/>
      </w:pPr>
      <w:r>
        <w:t>住宅取得等資金について、租税特別措置法第七十条の二第一項の規定の適用を受けた同条第二項第一号に規定する特定受贈者（平成二十二年一月一日から同年十二月三十一日までの間にその直系専属からの贈与により住宅取得等資金の取得をした者に限る。）又は所得税法等の一部を改正する法律（平成二十二年法律第六号）附則第百二十四条第四項の規定により平成二十二年旧租税特別措置法第七十条の二第一項の規定の適用を受けた同条第二項第一号に規定する特定受贈者が、平成二十三年三月十五日後において、次に掲げる場合に該当するときにおける租税特別措置法第七十条の二第四項又は平成二十二年旧租税特別措置法第七十条の二第四項の規定の適用については、これらの規定中「同年十二月三十一日」とあるのは、「平成二十四年十二月三十一日」とする。</w:t>
      </w:r>
    </w:p>
    <w:p>
      <w:pPr>
        <w:pStyle w:val="Heading6"/>
        <w:ind w:left="880"/>
      </w:pPr>
      <w:r>
        <w:t>一</w:t>
      </w:r>
    </w:p>
    <w:p>
      <w:pPr>
        <w:ind w:left="880"/>
      </w:pPr>
      <w:r>
        <w:t>これらの特定受贈者が租税特別措置法第七十条の二第一項第一号又は平成二十二年旧租税特別措置法第七十条の二第一項第一号に定めるところにより住宅用家屋の新築又は建築後使用されたことのない住宅用家屋の取得をして平成二十三年三月十五日後遅滞なくこれらの住宅用家屋を当該特定受贈者の居住の用に供することが確実であると見込まれることによりこれらの規定の適用を受けた場合において、東日本大震災に起因するやむを得ない事情により当該住宅用家屋を同年十二月三十一日までに当該特定受贈者の居住の用に供することができなかったとき。</w:t>
      </w:r>
    </w:p>
    <w:p>
      <w:pPr>
        <w:pStyle w:val="Heading6"/>
        <w:ind w:left="880"/>
      </w:pPr>
      <w:r>
        <w:t>二</w:t>
      </w:r>
    </w:p>
    <w:p>
      <w:pPr>
        <w:ind w:left="880"/>
      </w:pPr>
      <w:r>
        <w:t>これらの特定受贈者が租税特別措置法第七十条の二第一項第二号又は平成二十二年旧租税特別措置法第七十条の二第一項第二号に定めるところにより同号の既存住宅用家屋を平成二十三年三月十五日後遅滞なく当該特定受贈者の居住の用に供することが確実であると見込まれることによりこれらの規定の適用を受けた場合において、東日本大震災に起因するやむを得ない事情により当該既存住宅用家屋を同年十二月三十一日までに当該特定受贈者の居住の用に供することができなかったとき。</w:t>
      </w:r>
    </w:p>
    <w:p>
      <w:pPr>
        <w:pStyle w:val="Heading6"/>
        <w:ind w:left="880"/>
      </w:pPr>
      <w:r>
        <w:t>三</w:t>
      </w:r>
    </w:p>
    <w:p>
      <w:pPr>
        <w:ind w:left="880"/>
      </w:pPr>
      <w:r>
        <w:t>これらの特定受贈者が租税特別措置法第七十条の二第一項第三号又は平成二十二年旧租税特別措置法第七十条の二第一項第三号に定めるところにより同号の増改築等をした住宅用の家屋を平成二十三年三月十五日後遅滞なく当該特定受贈者の居住の用に供することが確実であると見込まれることによりこれらの規定の適用を受けた場合において、東日本大震災に起因するやむを得ない事情により当該住宅用の家屋を同年十二月三十一日までに当該特定受贈者の居住の用に供することができなかったとき。</w:t>
      </w:r>
    </w:p>
    <w:p>
      <w:pPr>
        <w:pStyle w:val="Heading5"/>
        <w:ind w:left="440"/>
      </w:pPr>
      <w:r>
        <w:t>３</w:t>
      </w:r>
    </w:p>
    <w:p>
      <w:pPr>
        <w:ind w:left="440"/>
      </w:pPr>
      <w:r>
        <w:t>平成二十三年一月一日から同年三月十日までの間にその直系尊属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東日本大震災に起因するやむを得ない事情により平成二十四年三月十五日までに当該新築若しくは取得又は増築ができなかったときであっても、当該個人は、租税特別措置法第七十条の二の規定の適用を受けることができる。</w:t>
      </w:r>
    </w:p>
    <w:p>
      <w:pPr>
        <w:pStyle w:val="Heading5"/>
        <w:ind w:left="440"/>
      </w:pPr>
      <w:r>
        <w:t>４</w:t>
      </w:r>
    </w:p>
    <w:p>
      <w:pPr>
        <w:ind w:left="440"/>
      </w:pPr>
      <w:r>
        <w:t>前三項の規定の適用に関し必要な事項は、政令で定める。</w:t>
      </w:r>
    </w:p>
    <w:p>
      <w:pPr>
        <w:pStyle w:val="Heading4"/>
      </w:pPr>
      <w:r>
        <w:t>第三十八条（東日本大震災の被災者が住宅取得等資金の贈与を受けた場合の相続時精算課税の特例に係る住宅用家屋についての居住要件等の特例）</w:t>
      </w:r>
    </w:p>
    <w:p>
      <w:r>
        <w:t>租税特別措置法第七十条の三第三項第五号に規定する住宅取得等資金（以下この項及び次項において「住宅取得等資金」という。）について同条第一項の規定の適用を受けた同条第三項第一号に規定する特定受贈者（平成二十二年一月一日から平成二十三年三月十日までの間にその年一月一日において六十五歳未満の者からの贈与により住宅取得等資金の取得をした者に限る。）が、次に掲げる場合に該当するときは、同条第四項から第六項までの規定は、適用しない。</w:t>
      </w:r>
    </w:p>
    <w:p>
      <w:pPr>
        <w:pStyle w:val="Heading6"/>
        <w:ind w:left="880"/>
      </w:pPr>
      <w:r>
        <w:t>一</w:t>
      </w:r>
    </w:p>
    <w:p>
      <w:pPr>
        <w:ind w:left="880"/>
      </w:pPr>
      <w:r>
        <w:t>当該特定受贈者が租税特別措置法第七十条の三第一項第一号に定めるところにより住宅用家屋（同条第三項第二号に規定する住宅用家屋をいう。以下この号及び次項第一号において「住宅用家屋」という。）の新築（新築に準ずる状態として財務省令で定めるものを含む。次項第一号及び第三項において同じ。）又は建築後使用されたことのない住宅用家屋の取得をして平成二十三年三月十日後遅滞なくこれらの住宅用家屋を当該特定受贈者の居住の用に供することが確実であると見込まれることにより同条第一項の規定の適用を受けた場合において、当該住宅用家屋が東日本大震災により滅失（通常の修繕によっては原状回復が困難な損壊を含む。以下この項において同じ。）をしたことによってその居住の用に供することができなくなったとき、又は当該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6"/>
        <w:ind w:left="880"/>
      </w:pPr>
      <w:r>
        <w:t>二</w:t>
      </w:r>
    </w:p>
    <w:p>
      <w:pPr>
        <w:ind w:left="880"/>
      </w:pPr>
      <w:r>
        <w:t>当該特定受贈者が租税特別措置法第七十条の三第一項第二号に定めるところにより同号の既存住宅用家屋を平成二十三年三月十日後遅滞なく当該特定受贈者の居住の用に供することが確実であると見込まれることにより同項の規定の適用を受けた場合において、当該既存住宅用家屋が東日本大震災により滅失をしたことによってその居住の用に供することができなくなったとき、又は当該既存住宅用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6"/>
        <w:ind w:left="880"/>
      </w:pPr>
      <w:r>
        <w:t>三</w:t>
      </w:r>
    </w:p>
    <w:p>
      <w:pPr>
        <w:ind w:left="880"/>
      </w:pPr>
      <w:r>
        <w:t>当該特定受贈者が租税特別措置法第七十条の三第一項第三号に定めるところにより同号の増改築等をした住宅用の家屋を平成二十三年三月十日後遅滞なく当該特定受贈者の居住の用に供することが確実であると見込まれることにより同項の規定の適用を受けた場合において、当該住宅用の家屋が東日本大震災により滅失をしたことによってその居住の用に供することができなくなったとき、又は当該住宅用の家屋が警戒区域設定指示等が行われた日において当該警戒区域設定指示等の対象区域内に所在し、当該警戒区域設定指示等が行われたことによって同年十二月三十一日までにその居住の用に供することができなくなったとき。</w:t>
      </w:r>
    </w:p>
    <w:p>
      <w:pPr>
        <w:pStyle w:val="Heading5"/>
        <w:ind w:left="440"/>
      </w:pPr>
      <w:r>
        <w:t>２</w:t>
      </w:r>
    </w:p>
    <w:p>
      <w:pPr>
        <w:ind w:left="440"/>
      </w:pPr>
      <w:r>
        <w:t>住宅取得等資金について租税特別措置法第七十条の三第一項の規定の適用を受けた同条第三項第一号に規定する特定受贈者（平成二十二年一月一日から同年十二月三十一日までの間に同年一月一日において六十五歳未満の者からの贈与により住宅取得等資金の取得をした者に限る。）が、平成二十三年三月十五日後において、次に掲げる場合に該当するときにおける同条第四項の規定の適用については、同項中「同年十二月三十一日」とあるのは、「平成二十四年十二月三十一日」とする。</w:t>
      </w:r>
    </w:p>
    <w:p>
      <w:pPr>
        <w:pStyle w:val="Heading6"/>
        <w:ind w:left="880"/>
      </w:pPr>
      <w:r>
        <w:t>一</w:t>
      </w:r>
    </w:p>
    <w:p>
      <w:pPr>
        <w:ind w:left="880"/>
      </w:pPr>
      <w:r>
        <w:t>当該特定受贈者が租税特別措置法第七十条の三第一項第一号に定めるところにより住宅用家屋の新築又は建築後使用されたことのない住宅用家屋の取得をして平成二十三年三月十五日後遅滞なくこれらの住宅用家屋を当該特定受贈者の居住の用に供することが確実であると見込まれることにより同項の規定の適用を受けた場合において、東日本大震災に起因するやむを得ない事情により当該住宅用家屋を同年十二月三十一日までに当該特定受贈者の居住の用に供することができなかったとき。</w:t>
      </w:r>
    </w:p>
    <w:p>
      <w:pPr>
        <w:pStyle w:val="Heading6"/>
        <w:ind w:left="880"/>
      </w:pPr>
      <w:r>
        <w:t>二</w:t>
      </w:r>
    </w:p>
    <w:p>
      <w:pPr>
        <w:ind w:left="880"/>
      </w:pPr>
      <w:r>
        <w:t>当該特定受贈者が租税特別措置法第七十条の三第一項第二号に定めるところにより同号の既存住宅用家屋を平成二十三年三月十五日後遅滞なく当該特定受贈者の居住の用に供することが確実であると見込まれることにより同項の規定の適用を受けた場合において、東日本大震災に起因するやむを得ない事情により当該既存住宅用家屋を同年十二月三十一日までに当該特定受贈者の居住の用に供することができなかったとき。</w:t>
      </w:r>
    </w:p>
    <w:p>
      <w:pPr>
        <w:pStyle w:val="Heading6"/>
        <w:ind w:left="880"/>
      </w:pPr>
      <w:r>
        <w:t>三</w:t>
      </w:r>
    </w:p>
    <w:p>
      <w:pPr>
        <w:ind w:left="880"/>
      </w:pPr>
      <w:r>
        <w:t>当該特定受贈者が租税特別措置法第七十条の三第一項第三号に定めるところにより同号の増改築等をした住宅用の家屋を平成二十三年三月十五日後遅滞なく当該特定受贈者の居住の用に供することが確実であると見込まれることにより同項の規定の適用を受けた場合において、東日本大震災に起因するやむを得ない事情により当該住宅用の家屋を同年十二月三十一日までに当該特定受贈者の居住の用に供することができなかったとき。</w:t>
      </w:r>
    </w:p>
    <w:p>
      <w:pPr>
        <w:pStyle w:val="Heading5"/>
        <w:ind w:left="440"/>
      </w:pPr>
      <w:r>
        <w:t>３</w:t>
      </w:r>
    </w:p>
    <w:p>
      <w:pPr>
        <w:ind w:left="440"/>
      </w:pPr>
      <w:r>
        <w:t>平成二十三年一月一日から同年三月十日までの間に同年一月一日において六十五歳未満の者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東日本大震災に起因するやむを得ない事情により平成二十四年三月十五日までに当該新築若しくは取得又は増築ができなかったときであっても、当該個人は、租税特別措置法第七十条の三の規定の適用を受けることができる。</w:t>
      </w:r>
    </w:p>
    <w:p>
      <w:pPr>
        <w:pStyle w:val="Heading5"/>
        <w:ind w:left="440"/>
      </w:pPr>
      <w:r>
        <w:t>４</w:t>
      </w:r>
    </w:p>
    <w:p>
      <w:pPr>
        <w:ind w:left="440"/>
      </w:pPr>
      <w:r>
        <w:t>前三項の規定の適用に関し必要な事項は、政令で定める。</w:t>
      </w:r>
    </w:p>
    <w:p>
      <w:pPr>
        <w:pStyle w:val="Heading4"/>
      </w:pPr>
      <w:r>
        <w:t>第三十八条の二（東日本大震災の被災者が直系尊属から住宅取得等資金の贈与を受けた場合の贈与税の非課税）</w:t>
      </w:r>
    </w:p>
    <w:p>
      <w:r>
        <w:t>平成二十七年一月一日から令和三年十二月三十一日までの間（以下この条において「適用期間」という。）にその直系尊属からの贈与により住宅取得等資金の取得をした被災受贈者（次項第一号ニ（２）に該当する者にあっては、警戒区域設定指示等が行われた日から当該警戒区域設定指示等が解除された日以後一年を経過する日までの間にその直系尊属からの贈与により住宅取得等資金の取得をした者）が、次に掲げる場合に該当するときは、当該贈与により取得をした住宅取得等資金のうち住宅資金非課税限度額（既にこの項の規定の適用を受けて贈与税の課税価格に算入しなかった金額がある場合には、当該算入しなかった金額を控除した残額）までの金額又は特別住宅資金非課税限度額（既にこの項の規定の適用を受けて贈与税の課税価格に算入しなかった金額がある場合（平成三十一年三月三十一日までに次項第六号に規定する住宅用の家屋の新築、取得又は増改築等に係る契約を締結してこの項の規定の適用を受けた場合を除く。）には、当該算入しなかった金額を控除した残額）までの金額（平成三十一年四月一日以後に住宅用の家屋の新築、取得又は増改築等に係る契約を締結してこの項の規定の適用を受ける場合には、これらの金額のうちいずれか多い金額）については、贈与税の課税価格に算入しない。</w:t>
      </w:r>
    </w:p>
    <w:p>
      <w:pPr>
        <w:pStyle w:val="Heading6"/>
        <w:ind w:left="880"/>
      </w:pPr>
      <w:r>
        <w:t>一</w:t>
      </w:r>
    </w:p>
    <w:p>
      <w:pPr>
        <w:ind w:left="880"/>
      </w:pPr>
      <w:r>
        <w:t>被災受贈者が贈与により住宅取得等資金の取得をした日の属する年の翌年三月十五日までに当該住宅取得等資金の全額を住宅用家屋の新築若しくは建築後使用されたことのない住宅用家屋の取得又はこれらの住宅用家屋の新築若しくは取得とともにするその敷地の用に供されている土地若しくは土地の上に存する権利（以下この項及び次項において「土地等」という。）の取得（当該住宅用家屋の新築に先行してするその敷地の用に供されることとなる土地等の取得を含む。同項第五号イにおいて同じ。）のための対価に充てて当該住宅用家屋の新築（新築に準ずる状態として財務省令で定めるものを含む。以下この号及び第十項から第十三項までにおいて同じ。）をした場合又は当該建築後使用されたことのない住宅用家屋の取得をした場合において、同日までに新築若しくは取得をしたこれらの住宅用家屋を当該被災受贈者の居住の用に供したとき、又は新築若しくは取得をしたこれらの住宅用家屋を同日後遅滞なく当該被災受贈者の居住の用に供することが確実であると見込まれるとき（これらの住宅用家屋の新築又は取得に係る契約を令和三年十二月三十一日までに締結している場合に限る。）。</w:t>
      </w:r>
    </w:p>
    <w:p>
      <w:pPr>
        <w:pStyle w:val="Heading6"/>
        <w:ind w:left="880"/>
      </w:pPr>
      <w:r>
        <w:t>二</w:t>
      </w:r>
    </w:p>
    <w:p>
      <w:pPr>
        <w:ind w:left="880"/>
      </w:pPr>
      <w:r>
        <w:t>被災受贈者が贈与により住宅取得等資金の取得をした日の属する年の翌年三月十五日までに当該住宅取得等資金の全額を既存住宅用家屋の取得又は当該既存住宅用家屋の取得とともにするその敷地の用に供されている土地等の取得のための対価に充てて当該既存住宅用家屋の取得をした場合において、同日までに当該既存住宅用家屋を当該被災受贈者の居住の用に供したとき、又は当該既存住宅用家屋を同日後遅滞なく当該被災受贈者の居住の用に供することが確実であると見込まれるとき（当該既存住宅用家屋の取得に係る契約を令和三年十二月三十一日までに締結している場合に限る。）。</w:t>
      </w:r>
    </w:p>
    <w:p>
      <w:pPr>
        <w:pStyle w:val="Heading6"/>
        <w:ind w:left="880"/>
      </w:pPr>
      <w:r>
        <w:t>三</w:t>
      </w:r>
    </w:p>
    <w:p>
      <w:pPr>
        <w:ind w:left="880"/>
      </w:pPr>
      <w:r>
        <w:t>被災受贈者が贈与により住宅取得等資金の取得をした日の属する年の翌年三月十五日までに当該住宅取得等資金の全額を当該被災受贈者が居住の用に供している住宅用の家屋について行う増改築等又は当該家屋についての当該増改築等とともにするその敷地の用に供されることとなる土地等の取得の対価に充てて当該住宅用の家屋について当該増改築等（増改築等の完了に準ずる状態として財務省令で定めるものを含む。以下この号、第十項第三号及び第十二項第三号において同じ。）をした場合において、同日までに増改築等をした当該住宅用の家屋を当該被災受贈者の居住の用に供したとき、又は増改築等をした当該住宅用の家屋を同日後遅滞なく当該被災受贈者の居住の用に供することが確実であると見込まれるとき（当該住宅用の家屋の増改築等に係る契約を令和三年十二月三十一日までに締結している場合に限る。）。</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被災受贈者</w:t>
      </w:r>
    </w:p>
    <w:p>
      <w:pPr>
        <w:pStyle w:val="Heading6"/>
        <w:ind w:left="880"/>
      </w:pPr>
      <w:r>
        <w:t>二</w:t>
      </w:r>
    </w:p>
    <w:p>
      <w:pPr>
        <w:ind w:left="880"/>
      </w:pPr>
      <w:r>
        <w:t>住宅用家屋</w:t>
      </w:r>
    </w:p>
    <w:p>
      <w:pPr>
        <w:pStyle w:val="Heading6"/>
        <w:ind w:left="880"/>
      </w:pPr>
      <w:r>
        <w:t>三</w:t>
      </w:r>
    </w:p>
    <w:p>
      <w:pPr>
        <w:ind w:left="880"/>
      </w:pPr>
      <w:r>
        <w:t>既存住宅用家屋</w:t>
      </w:r>
    </w:p>
    <w:p>
      <w:pPr>
        <w:pStyle w:val="Heading6"/>
        <w:ind w:left="880"/>
      </w:pPr>
      <w:r>
        <w:t>四</w:t>
      </w:r>
    </w:p>
    <w:p>
      <w:pPr>
        <w:ind w:left="880"/>
      </w:pPr>
      <w:r>
        <w:t>増改築等</w:t>
      </w:r>
    </w:p>
    <w:p>
      <w:pPr>
        <w:pStyle w:val="Heading6"/>
        <w:ind w:left="880"/>
      </w:pPr>
      <w:r>
        <w:t>五</w:t>
      </w:r>
    </w:p>
    <w:p>
      <w:pPr>
        <w:ind w:left="880"/>
      </w:pPr>
      <w:r>
        <w:t>住宅取得等資金</w:t>
      </w:r>
    </w:p>
    <w:p>
      <w:pPr>
        <w:pStyle w:val="Heading6"/>
        <w:ind w:left="880"/>
      </w:pPr>
      <w:r>
        <w:t>六</w:t>
      </w:r>
    </w:p>
    <w:p>
      <w:pPr>
        <w:ind w:left="880"/>
      </w:pPr>
      <w:r>
        <w:t>住宅資金非課税限度額</w:t>
      </w:r>
    </w:p>
    <w:p>
      <w:pPr>
        <w:pStyle w:val="Heading6"/>
        <w:ind w:left="880"/>
      </w:pPr>
      <w:r>
        <w:t>七</w:t>
      </w:r>
    </w:p>
    <w:p>
      <w:pPr>
        <w:ind w:left="880"/>
      </w:pPr>
      <w:r>
        <w:t>特別住宅資金非課税限度額</w:t>
      </w:r>
    </w:p>
    <w:p>
      <w:pPr>
        <w:pStyle w:val="Heading5"/>
        <w:ind w:left="440"/>
      </w:pPr>
      <w:r>
        <w:t>３</w:t>
      </w:r>
    </w:p>
    <w:p>
      <w:pPr>
        <w:ind w:left="440"/>
      </w:pPr>
      <w:r>
        <w:t>第一項の規定は、適用期間内に同項の贈与により住宅取得等資金の取得をした被災受贈者が当該住宅取得等資金について租税特別措置法第七十条の二第一項の規定の適用を受けた場合又は受けようとする場合には、適用しない。</w:t>
      </w:r>
    </w:p>
    <w:p>
      <w:pPr>
        <w:pStyle w:val="Heading5"/>
        <w:ind w:left="440"/>
      </w:pPr>
      <w:r>
        <w:t>４</w:t>
      </w:r>
    </w:p>
    <w:p>
      <w:pPr>
        <w:ind w:left="440"/>
      </w:pPr>
      <w:r>
        <w:t>第一項の規定は、租税特別措置法第七十条の二第二項第五号に規定する住宅取得等資金（第一号において「住宅資金」という。）について、所得税法等の一部を改正する法律（平成二十七年法律第九号）第八条の規定による改正前の租税特別措置法第七十条の二第一項の規定の適用を受けた同条第二項第一号に規定する特定受贈者、租税特別措置法等の一部を改正する法律（平成二十四年法律第十六号）第一条の規定による改正前の租税特別措置法（以下この項において「平成二十四年旧租税特別措置法」という。）第七十条の二第一項の規定の適用を受けた同条第二項第一号に規定する特定受贈者（次に掲げる者を除く。）又は所得税法等の一部を改正する法律（平成二十二年法律第六号）附則第百二十四条第四項の規定により同法第十八条の規定による改正前の租税特別措置法（以下この項において「平成二十二年旧租税特別措置法」という。）第七十条の二第一項の規定の適用を受けた同条第二項第一号に規定する特定受贈者（次に掲げる者を除く。）が適用期間内に第一項の贈与により取得をした住宅取得等資金については、適用しない。</w:t>
      </w:r>
    </w:p>
    <w:p>
      <w:pPr>
        <w:pStyle w:val="Heading6"/>
        <w:ind w:left="880"/>
      </w:pPr>
      <w:r>
        <w:t>一</w:t>
      </w:r>
    </w:p>
    <w:p>
      <w:pPr>
        <w:ind w:left="880"/>
      </w:pPr>
      <w:r>
        <w:t>平成二十四年旧租税特別措置法第七十条の二第一項第一号又は平成二十二年旧租税特別措置法第七十条の二第一項第一号に定めるところにより同号の新築（新築に準ずる状態として財務省令で定めるものを含む。）をした住宅用家屋（同条第二項第二号に規定する住宅用家屋をいう。以下この号において「住宅用家屋」という。）若しくは取得をした建築後使用されたことのない住宅用家屋が東日本大震災により滅失をしたことによってその居住の用に供することができなくなった者又はこれらの住宅用家屋が警戒区域設定指示等が行われた日において当該警戒区域設定指示等の対象区域内に所在していたことによって平成二十三年十二月三十一日（同年一月一日から同年三月十日までの間にその直系尊属からの贈与により住宅資金の取得をした平成二十四年旧租税特別措置法第七十条の二第二項第一号に規定する特定受贈者にあっては、平成二十四年十二月三十一日。以下この項において同じ。）までにその居住の用に供することができなくなった者</w:t>
      </w:r>
    </w:p>
    <w:p>
      <w:pPr>
        <w:pStyle w:val="Heading6"/>
        <w:ind w:left="880"/>
      </w:pPr>
      <w:r>
        <w:t>二</w:t>
      </w:r>
    </w:p>
    <w:p>
      <w:pPr>
        <w:ind w:left="880"/>
      </w:pPr>
      <w:r>
        <w:t>平成二十四年旧租税特別措置法第七十条の二第一項第二号又は平成二十二年旧租税特別措置法第七十条の二第一項第二号に定めるところにより取得をした同号の既存住宅用家屋が東日本大震災により滅失をしたことによってその居住の用に供することができなくなった者又は当該既存住宅用家屋が警戒区域設定指示等が行われた日において当該警戒区域設定指示等の対象区域内に所在していたことによって平成二十三年十二月三十一日までにその居住の用に供することができなくなった者</w:t>
      </w:r>
    </w:p>
    <w:p>
      <w:pPr>
        <w:pStyle w:val="Heading6"/>
        <w:ind w:left="880"/>
      </w:pPr>
      <w:r>
        <w:t>三</w:t>
      </w:r>
    </w:p>
    <w:p>
      <w:pPr>
        <w:ind w:left="880"/>
      </w:pPr>
      <w:r>
        <w:t>平成二十四年旧租税特別措置法第七十条の二第一項第三号又は平成二十二年旧租税特別措置法第七十条の二第一項第三号に定めるところにより同号の増改築等をした住宅用の家屋が東日本大震災により滅失をしたことによってその居住の用に供することができなくなった者又は当該住宅用の家屋が警戒区域設定指示等が行われた日において当該警戒区域設定指示等の対象区域内に所在していたことによって平成二十三年十二月三十一日までにその居住の用に供することができなくなった者</w:t>
      </w:r>
    </w:p>
    <w:p>
      <w:pPr>
        <w:pStyle w:val="Heading5"/>
        <w:ind w:left="440"/>
      </w:pPr>
      <w:r>
        <w:t>５</w:t>
      </w:r>
    </w:p>
    <w:p>
      <w:pPr>
        <w:ind w:left="440"/>
      </w:pPr>
      <w:r>
        <w:t>被災受贈者が第一項の規定の適用を受けた場合における相続税法第十九条第一項及び第二十一条の十五第一項の規定の適用については、これらの規定中「規定により」とあるのは、「規定並びに東日本大震災の被災者等に係る国税関係法律の臨時特例に関する法律（平成二十三年法律第二十九号）第三十八条の二（東日本大震災の被災者が直系尊属から住宅取得等資金の贈与を受けた場合の贈与税の非課税）の規定により」とする。</w:t>
      </w:r>
    </w:p>
    <w:p>
      <w:pPr>
        <w:pStyle w:val="Heading5"/>
        <w:ind w:left="440"/>
      </w:pPr>
      <w:r>
        <w:t>６</w:t>
      </w:r>
    </w:p>
    <w:p>
      <w:pPr>
        <w:ind w:left="440"/>
      </w:pPr>
      <w:r>
        <w:t>住宅取得等資金について第一項の規定の適用を受けた被災受贈者が、当該住宅取得等資金の贈与を受けた日の属する年の翌年三月十五日後において、次の各号に掲げる場合に該当するときは、同項の規定は、適用しない。</w:t>
      </w:r>
    </w:p>
    <w:p>
      <w:pPr>
        <w:pStyle w:val="Heading6"/>
        <w:ind w:left="880"/>
      </w:pPr>
      <w:r>
        <w:t>一</w:t>
      </w:r>
    </w:p>
    <w:p>
      <w:pPr>
        <w:ind w:left="880"/>
      </w:pPr>
      <w:r>
        <w:t>当該被災受贈者が第一項第一号に定めるところにより同号の新築をした住宅用家屋又は取得をした建築後使用されたことのない住宅用家屋を贈与により住宅取得等資金の取得をした日の属する年の翌年三月十五日後遅滞なく当該被災受贈者の居住の用に供することが確実であると見込まれることにより同項の規定の適用を受けた場合において、これらの住宅用家屋を同年十二月三十一日までに当該被災受贈者の居住の用に供していなかったとき。</w:t>
      </w:r>
    </w:p>
    <w:p>
      <w:pPr>
        <w:pStyle w:val="Heading6"/>
        <w:ind w:left="880"/>
      </w:pPr>
      <w:r>
        <w:t>二</w:t>
      </w:r>
    </w:p>
    <w:p>
      <w:pPr>
        <w:ind w:left="880"/>
      </w:pPr>
      <w:r>
        <w:t>当該被災受贈者が第一項第二号に定めるところにより同号の既存住宅用家屋を贈与により住宅取得等資金の取得をした日の属する年の翌年三月十五日後遅滞なく当該被災受贈者の居住の用に供することが確実であると見込まれることにより同項の規定の適用を受けた場合において、当該既存住宅用家屋を同年十二月三十一日までに当該被災受贈者の居住の用に供していなかったとき。</w:t>
      </w:r>
    </w:p>
    <w:p>
      <w:pPr>
        <w:pStyle w:val="Heading6"/>
        <w:ind w:left="880"/>
      </w:pPr>
      <w:r>
        <w:t>三</w:t>
      </w:r>
    </w:p>
    <w:p>
      <w:pPr>
        <w:ind w:left="880"/>
      </w:pPr>
      <w:r>
        <w:t>当該被災受贈者が第一項第三号に定めるところにより同号の増改築等をした住宅用の家屋を贈与により住宅取得等資金の取得をした日の属する年の翌年三月十五日後遅滞なく当該被災受贈者の居住の用に供することが確実であると見込まれることにより同項の規定の適用を受けた場合において、当該住宅用の家屋を同年十二月三十一日までに当該被災受贈者の居住の用に供していなかったとき。</w:t>
      </w:r>
    </w:p>
    <w:p>
      <w:pPr>
        <w:pStyle w:val="Heading5"/>
        <w:ind w:left="440"/>
      </w:pPr>
      <w:r>
        <w:t>７</w:t>
      </w:r>
    </w:p>
    <w:p>
      <w:pPr>
        <w:ind w:left="440"/>
      </w:pPr>
      <w:r>
        <w:t>前項の規定に該当することとなった場合において、同項の規定による修正申告書の提出がないときは、納税地の所轄税務署長は、当該修正申告書に記載すべきであった贈与税の額その他の事項につき国税通則法第二十四条又は第二十六条の規定による更正を行う。</w:t>
      </w:r>
    </w:p>
    <w:p>
      <w:pPr>
        <w:pStyle w:val="Heading5"/>
        <w:ind w:left="440"/>
      </w:pPr>
      <w:r>
        <w:t>８</w:t>
      </w:r>
    </w:p>
    <w:p>
      <w:pPr>
        <w:ind w:left="440"/>
      </w:pPr>
      <w:r>
        <w:t>第六項の規定による修正申告書及び前項の更正に対する国税通則法及び相続税法第三十六条の規定の適用については、次に定めるところによる。</w:t>
      </w:r>
    </w:p>
    <w:p>
      <w:pPr>
        <w:pStyle w:val="Heading6"/>
        <w:ind w:left="880"/>
      </w:pPr>
      <w:r>
        <w:t>一</w:t>
      </w:r>
    </w:p>
    <w:p>
      <w:pPr>
        <w:ind w:left="880"/>
      </w:pPr>
      <w:r>
        <w:t>当該修正申告書で第六項に規定する提出期限内に提出されたものについては、国税通則法第二十条の規定を適用する場合を除き、これを同法第十七条第二項に規定する期限内申告書とみなす。</w:t>
      </w:r>
    </w:p>
    <w:p>
      <w:pPr>
        <w:pStyle w:val="Heading6"/>
        <w:ind w:left="880"/>
      </w:pPr>
      <w:r>
        <w:t>二</w:t>
      </w:r>
    </w:p>
    <w:p>
      <w:pPr>
        <w:ind w:left="880"/>
      </w:pPr>
      <w:r>
        <w:t>当該修正申告書で第六項に規定する提出期限後に提出されたもの及び当該更正については、国税通則法第二章から第七章までの規定中「法定申告期限」とあり、及び「法定納期限」とあるのは「東日本大震災の被災者等に係る国税関係法律の臨時特例に関する法律第三十八条の二第六項に規定する修正申告書の提出期限」と、同法第六十一条第一項第一号中「期限内申告書」とあるのは「相続税法第二十八条の規定による申告書」と、同条第二項中「期限内申告書又は期限後申告書」とあるのは「東日本大震災の被災者等に係る国税関係法律の臨時特例に関する法律第三十八条の二第六項の規定による修正申告書」と、同法第六十五条第一項、第三項第二号及び第四項第二号中「期限内申告書」とあるのは「相続税法第二十八条の規定による申告書」と、同法第六十七条第二項中「同項」とあるのは「第三十六条第一項」とする。</w:t>
      </w:r>
    </w:p>
    <w:p>
      <w:pPr>
        <w:pStyle w:val="Heading6"/>
        <w:ind w:left="880"/>
      </w:pPr>
      <w:r>
        <w:t>三</w:t>
      </w:r>
    </w:p>
    <w:p>
      <w:pPr>
        <w:ind w:left="880"/>
      </w:pPr>
      <w:r>
        <w:t>国税通則法第六十一条第一項第二号及び第六十六条の規定は、前号に規定する修正申告書及び更正には、適用しない。</w:t>
      </w:r>
    </w:p>
    <w:p>
      <w:pPr>
        <w:pStyle w:val="Heading6"/>
        <w:ind w:left="880"/>
      </w:pPr>
      <w:r>
        <w:t>四</w:t>
      </w:r>
    </w:p>
    <w:p>
      <w:pPr>
        <w:ind w:left="880"/>
      </w:pPr>
      <w:r>
        <w:t>国税通則法第二条第六号ハの規定の適用については、同号ハ（３）中「相続税法」とあるのは、「東日本大震災の被災者等に係る国税関係法律の臨時特例に関する法律第三十八条の二（東日本大震災の被災者が直系尊属から住宅取得等資金の贈与を受けた場合の贈与税の非課税）の規定の適用を受けて贈与税の課税価格に算入しなかつた金額がある場合における当該金額を同条第二項第六号に規定する住宅資金非課税限度額若しくは同項第七号に規定する特別住宅資金非課税限度額から控除した残額又は相続税法」とする。</w:t>
      </w:r>
    </w:p>
    <w:p>
      <w:pPr>
        <w:pStyle w:val="Heading6"/>
        <w:ind w:left="880"/>
      </w:pPr>
      <w:r>
        <w:t>五</w:t>
      </w:r>
    </w:p>
    <w:p>
      <w:pPr>
        <w:ind w:left="880"/>
      </w:pPr>
      <w:r>
        <w:t>相続税法第三十六条第一項、第四項及び第五項中「第二十八条第一項又は第二項の規定による申告書の提出期限」とあるのは、「東日本大震災の被災者等に係る国税関係法律の臨時特例に関する法律第三十八条の二第六項（東日本大震災の被災者が直系尊属から住宅取得等資金の贈与を受けた場合の贈与税の非課税）に規定する修正申告書の提出期限」とする。</w:t>
      </w:r>
    </w:p>
    <w:p>
      <w:pPr>
        <w:pStyle w:val="Heading5"/>
        <w:ind w:left="440"/>
      </w:pPr>
      <w:r>
        <w:t>９</w:t>
      </w:r>
    </w:p>
    <w:p>
      <w:pPr>
        <w:ind w:left="440"/>
      </w:pPr>
      <w:r>
        <w:t>直系尊属からの贈与により住宅取得等資金の取得をした第一項に規定する被災受贈者が、当該贈与により住宅取得等資金の取得をした日の属する年の翌年三月十五日（以下この項において「取得期限」という。）までに当該住宅取得等資金の全額を建築後使用されたことのある住宅用家屋（耐震基準又は経過年数基準に適合するもの以外のものに限る。）で政令で定めるもの（以下この項において「要耐震改修住宅用家屋」という。）の取得のための対価に充てて当該要耐震改修住宅用家屋の取得をした場合において、当該要耐震改修住宅用家屋の取得の日までに同日以後当該要耐震改修住宅用家屋の耐震改修（地震に対する安全性の向上を目的とした増築、改築、修繕又は模様替をいう。以下この項において同じ。）を行うことにつき建築物の耐震改修の促進に関する法律（平成七年法律第百二十三号）第十七条第一項の申請その他財務省令で定める手続をし、かつ、取得期限までに当該耐震改修により当該要耐震改修住宅用家屋が耐震基準に適合することとなったことにつき財務省令で定めるところにより証明がされたときは、当該要耐震改修住宅用家屋の取得は既存住宅用家屋の取得と、当該要耐震改修住宅用家屋は既存住宅用家屋とそれぞれみなして、第一項の規定を適用することができる。</w:t>
      </w:r>
    </w:p>
    <w:p>
      <w:pPr>
        <w:pStyle w:val="Heading5"/>
        <w:ind w:left="440"/>
      </w:pPr>
      <w:r>
        <w:t>１０</w:t>
      </w:r>
    </w:p>
    <w:p>
      <w:pPr>
        <w:ind w:left="440"/>
      </w:pPr>
      <w:r>
        <w:t>住宅取得等資金について第一項の規定の適用を受けた被災受贈者が、次に掲げる場合に該当するときは、第六項から第八項までの規定は、適用しない。</w:t>
      </w:r>
    </w:p>
    <w:p>
      <w:pPr>
        <w:pStyle w:val="Heading6"/>
        <w:ind w:left="880"/>
      </w:pPr>
      <w:r>
        <w:t>一</w:t>
      </w:r>
    </w:p>
    <w:p>
      <w:pPr>
        <w:ind w:left="880"/>
      </w:pPr>
      <w:r>
        <w:t>当該被災受贈者が第一項第一号に定めるところにより住宅用家屋の新築又は建築後使用されたことのない住宅用家屋の取得をして当該被災受贈者が贈与により住宅取得等資金の取得をした日の属する年の翌年三月十五日後遅滞なくこれらの住宅用家屋を当該被災受贈者の居住の用に供することが確実であると見込まれることにより同項の規定の適用を受けた場合において、これらの住宅用家屋が災害（震災、風水害、火災その他政令で定める災害をいう。以下この項から第十三項までにおいて同じ。）により滅失をしたことによってその居住の用に供することができなくなったとき。</w:t>
      </w:r>
    </w:p>
    <w:p>
      <w:pPr>
        <w:pStyle w:val="Heading6"/>
        <w:ind w:left="880"/>
      </w:pPr>
      <w:r>
        <w:t>二</w:t>
      </w:r>
    </w:p>
    <w:p>
      <w:pPr>
        <w:ind w:left="880"/>
      </w:pPr>
      <w:r>
        <w:t>当該被災受贈者が第一項第二号に定めるところにより既存住宅用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当該既存住宅用家屋が災害により滅失をしたことによってその居住の用に供することができなくなったとき。</w:t>
      </w:r>
    </w:p>
    <w:p>
      <w:pPr>
        <w:pStyle w:val="Heading6"/>
        <w:ind w:left="880"/>
      </w:pPr>
      <w:r>
        <w:t>三</w:t>
      </w:r>
    </w:p>
    <w:p>
      <w:pPr>
        <w:ind w:left="880"/>
      </w:pPr>
      <w:r>
        <w:t>当該被災受贈者が第一項第三号に定めるところにより増改築等をした住宅用の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当該住宅用の家屋が災害により滅失をしたことによってその居住の用に供することができなくなったとき。</w:t>
      </w:r>
    </w:p>
    <w:p>
      <w:pPr>
        <w:pStyle w:val="Heading5"/>
        <w:ind w:left="440"/>
      </w:pPr>
      <w:r>
        <w:t>１１</w:t>
      </w:r>
    </w:p>
    <w:p>
      <w:pPr>
        <w:ind w:left="440"/>
      </w:pPr>
      <w:r>
        <w:t>適用期間内にその直系尊属からの贈与により金銭の取得をした個人が、当該金銭を住宅用の家屋（第九項に規定する要耐震改修住宅用家屋を含む。以下この項及び第十三項において同じ。）の新築若しくは取得又はその者が所有している住宅用の家屋につき行う増築（改築その他の工事を含む。）の対価に充てて当該贈与により金銭の取得をした日の属する年の翌年三月十五日までに当該新築若しくは取得又は増築をした場合には、当該新築若しくは取得又は増築をした住宅用の家屋が災害によって滅失をしたことにより同日までにその居住の用に供することができなくなったときであっても、当該個人は、この条（第六項から第八項までを除く。）の規定の適用を受けることができる。</w:t>
      </w:r>
    </w:p>
    <w:p>
      <w:pPr>
        <w:pStyle w:val="Heading5"/>
        <w:ind w:left="440"/>
      </w:pPr>
      <w:r>
        <w:t>１２</w:t>
      </w:r>
    </w:p>
    <w:p>
      <w:pPr>
        <w:ind w:left="440"/>
      </w:pPr>
      <w:r>
        <w:t>住宅取得等資金について第一項の規定の適用を受けた被災受贈者が、贈与により住宅取得等資金の取得をした日の属する年の翌年三月十五日後において、次に掲げる場合に該当するときにおける第六項の規定の適用については、同項各号中「同年十二月三十一日」とあるのは、「当該贈与により住宅取得等資金の取得をした日の属する年の翌々年十二月三十一日」とする。</w:t>
      </w:r>
    </w:p>
    <w:p>
      <w:pPr>
        <w:pStyle w:val="Heading6"/>
        <w:ind w:left="880"/>
      </w:pPr>
      <w:r>
        <w:t>一</w:t>
      </w:r>
    </w:p>
    <w:p>
      <w:pPr>
        <w:ind w:left="880"/>
      </w:pPr>
      <w:r>
        <w:t>当該被災受贈者が第一項第一号に定めるところにより住宅用家屋の新築又は建築後使用されたことのない住宅用家屋の取得をして当該被災受贈者が贈与により住宅取得等資金の取得をした日の属する年の翌年三月十五日後遅滞なくこれらの住宅用家屋を当該被災受贈者の居住の用に供することが確実であると見込まれることにより同項の規定の適用を受けた場合において、災害に起因するやむを得ない事情によりこれらの住宅用家屋を同年十二月三十一日までに当該被災受贈者の居住の用に供することができなかったとき。</w:t>
      </w:r>
    </w:p>
    <w:p>
      <w:pPr>
        <w:pStyle w:val="Heading6"/>
        <w:ind w:left="880"/>
      </w:pPr>
      <w:r>
        <w:t>二</w:t>
      </w:r>
    </w:p>
    <w:p>
      <w:pPr>
        <w:ind w:left="880"/>
      </w:pPr>
      <w:r>
        <w:t>当該被災受贈者が第一項第二号に定めるところにより既存住宅用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災害に起因するやむを得ない事情により当該既存住宅用家屋を同年十二月三十一日までに当該被災受贈者の居住の用に供することができなかったとき。</w:t>
      </w:r>
    </w:p>
    <w:p>
      <w:pPr>
        <w:pStyle w:val="Heading6"/>
        <w:ind w:left="880"/>
      </w:pPr>
      <w:r>
        <w:t>三</w:t>
      </w:r>
    </w:p>
    <w:p>
      <w:pPr>
        <w:ind w:left="880"/>
      </w:pPr>
      <w:r>
        <w:t>当該被災受贈者が第一項第三号に定めるところにより増改築等をした住宅用の家屋を当該被災受贈者が贈与により住宅取得等資金の取得をした日の属する年の翌年三月十五日後遅滞なく当該被災受贈者の居住の用に供することが確実であると見込まれることにより同項の規定の適用を受けた場合において、災害に起因するやむを得ない事情により当該住宅用の家屋を同年十二月三十一日までに当該被災受贈者の居住の用に供することができなかったとき。</w:t>
      </w:r>
    </w:p>
    <w:p>
      <w:pPr>
        <w:pStyle w:val="Heading5"/>
        <w:ind w:left="440"/>
      </w:pPr>
      <w:r>
        <w:t>１３</w:t>
      </w:r>
    </w:p>
    <w:p>
      <w:pPr>
        <w:ind w:left="440"/>
      </w:pPr>
      <w:r>
        <w:t>適用期間内にその直系尊属からの贈与により金銭の取得をした個人が、当該金銭を住宅用の家屋の新築若しくは取得又はその者が所有している住宅用の家屋につき行う増築（改築その他の工事を含む。）の対価に充てて当該新築若しくは取得又は増築をする場合には、災害に起因するやむを得ない事情により当該贈与により金銭の取得をした日の属する年の翌年三月十五日までに当該新築若しくは取得又は増築ができなかったときであっても、当該個人は、この条の規定の適用を受けることができる。</w:t>
      </w:r>
    </w:p>
    <w:p>
      <w:pPr>
        <w:pStyle w:val="Heading5"/>
        <w:ind w:left="440"/>
      </w:pPr>
      <w:r>
        <w:t>１４</w:t>
      </w:r>
    </w:p>
    <w:p>
      <w:pPr>
        <w:ind w:left="440"/>
      </w:pPr>
      <w:r>
        <w:t>第一項の規定は、同項の規定の適用を受けようとする者の相続税法第二十八条の規定による申告書に同項の規定の適用を受けようとする旨を記載し、同項の規定による計算の明細書その他の財務省令で定める書類の添付がある場合に限り、適用する。</w:t>
      </w:r>
    </w:p>
    <w:p>
      <w:pPr>
        <w:pStyle w:val="Heading5"/>
        <w:ind w:left="440"/>
      </w:pPr>
      <w:r>
        <w:t>１５</w:t>
      </w:r>
    </w:p>
    <w:p>
      <w:pPr>
        <w:ind w:left="440"/>
      </w:pPr>
      <w:r>
        <w:t>税務署長は、前項の記載又は添付がない相続税法第二十八条の規定による申告書の提出があった場合において、その記載又は添付がなかったことについてやむを得ない事情があると認めるときは、その記載をした書類及び同項の財務省令で定める書類の提出があった場合に限り、第一項の規定を適用することができる。</w:t>
      </w:r>
    </w:p>
    <w:p>
      <w:pPr>
        <w:pStyle w:val="Heading5"/>
        <w:ind w:left="440"/>
      </w:pPr>
      <w:r>
        <w:t>１６</w:t>
      </w:r>
    </w:p>
    <w:p>
      <w:pPr>
        <w:ind w:left="440"/>
      </w:pPr>
      <w:r>
        <w:t>第三項から第六項まで、第九項又は前二項に定めるもののほか、第一項及び第十項から第十三項までの規定の適用に関し必要な事項は、政令で定める。</w:t>
      </w:r>
    </w:p>
    <w:p>
      <w:pPr>
        <w:pStyle w:val="Heading5"/>
        <w:ind w:left="440"/>
      </w:pPr>
      <w:r>
        <w:t>１７</w:t>
      </w:r>
    </w:p>
    <w:p>
      <w:pPr>
        <w:ind w:left="440"/>
      </w:pPr>
      <w:r>
        <w:t>第六項の規定による修正申告書をその提出期限までに提出しないことにより贈与税を免れた者は、五年以下の懲役若しくは五百万円以下の罰金に処し、又はこれを併科する。</w:t>
      </w:r>
    </w:p>
    <w:p>
      <w:pPr>
        <w:pStyle w:val="Heading5"/>
        <w:ind w:left="440"/>
      </w:pPr>
      <w:r>
        <w:t>１８</w:t>
      </w:r>
    </w:p>
    <w:p>
      <w:pPr>
        <w:ind w:left="440"/>
      </w:pPr>
      <w:r>
        <w:t>正当な理由がなくて第六項の規定による修正申告書をその提出期限までに提出しなかった者は、一年以下の懲役又は五十万円以下の罰金に処する。</w:t>
      </w:r>
    </w:p>
    <w:p>
      <w:pPr>
        <w:pStyle w:val="Heading4"/>
      </w:pPr>
      <w:r>
        <w:t>第三十八条の二の二（避難解除区域等内の農地等を譲渡した場合の贈与税等の納税猶予及び免除の特例）</w:t>
      </w:r>
    </w:p>
    <w:p>
      <w:r>
        <w:t>租税特別措置法第七十条の四第一項本文の規定の適用を受ける同項に規定する受贈者が、同項の規定の適用を受ける同項に規定する農地等（政令で定める市町村内の区域で福島復興再生特別措置法第四条第四号に規定する避難解除区域又は現に同号に規定する避難指示（同号ロ又はハに掲げるものに限る。）の対象となっている区域（以下この条において「特例対象区域」という。）内に所在するものに限る。）を特例対象事業（福島復興再生特別措置法第十七条の二第一項に規定する特定復興再生拠点区域復興再生計画に記載された事業、東日本大震災復興特別区域法第四十六条第一項に規定する復興整備計画に記載された事業その他政令で定める事業をいう。次項において同じ。）の用に供するために譲渡をした場合において、当該特例対象区域内に所在する農地又は採草放牧地を取得する見込みであるときにおける租税特別措置法第七十条の四第十五項及び第七十条の五第二項の規定の適用については、同法第七十条の四第十五項中「があつた日から一年以内」とあるのは「をした農地等が所在する市町村内の区域で福島復興再生特別措置法（平成二十四年法律第二十五号）第四条第四号に規定する避難指示の対象となつた区域に係る当該避難指示の全てが解除された日から五年以内」と、「もつて農地」とあるのは「もつて特例対象区域（東日本大震災の被災者等に係る国税関係法律の臨時特例に関する法律（平成二十三年法律第二十九号）第三十八条の二の二第一項に規定する特例対象区域をいう。以下この項及び次条第二項において同じ。）内に所在する農地」と、同項第二号及び第三号中「譲渡等があつた日から一年」とあるのは「解除された日から五年」と、「が農地」とあるのは「が当該特例対象区域内に所在する農地」と、同法第七十条の五第二項中「があつた日以後一年以内（当該一年」とあるのは「をした農地等が所在する市町村内の区域で福島復興再生特別措置法第四条第四号に規定する避難指示の対象となつた区域に係る当該避難指示の全てが解除された日から五年以内（当該五年」と、「に農地」とあるのは「に特例対象区域内に所在する農地」とする。</w:t>
      </w:r>
    </w:p>
    <w:p>
      <w:pPr>
        <w:pStyle w:val="Heading5"/>
        <w:ind w:left="440"/>
      </w:pPr>
      <w:r>
        <w:t>２</w:t>
      </w:r>
    </w:p>
    <w:p>
      <w:pPr>
        <w:ind w:left="440"/>
      </w:pPr>
      <w:r>
        <w:t>租税特別措置法第七十条の六第一項本文の規定の適用を受ける同項に規定する農業相続人が、同項の規定の適用を受ける同項に規定する特例農地等（特例対象区域内に所在するものに限る。）を特例対象事業の用に供するために譲渡をした場合において、当該特例対象区域内に所在する農地又は採草放牧地を取得する見込みであるときにおける同条第十九項の規定の適用については、同項中「があつた日から一年」とあるのは「をした特例農地等が所在する市町村内の区域で福島復興再生特別措置法（平成二十四年法律第二十五号）第四条第四号に規定する避難指示の対象となつた区域に係る当該避難指示の全てが解除された日から五年」と、「もつて農地」とあるのは「もつて特例対象区域（東日本大震災の被災者等に係る国税関係法律の臨時特例に関する法律（平成二十三年法律第二十九号）第三十八条の二の二第一項に規定する特例対象区域をいう。）内に所在する農地」とする。</w:t>
      </w:r>
    </w:p>
    <w:p>
      <w:pPr>
        <w:pStyle w:val="Heading4"/>
      </w:pPr>
      <w:r>
        <w:t>第三十八条の三（被災した認定贈与承継会社等に係る非上場株式等についての納税猶予の特例）</w:t>
      </w:r>
    </w:p>
    <w:p>
      <w:r>
        <w:t>租税特別措置法第七十条の七第三項の特例受贈非上場株式等に係る同条第二項第一号に規定する認定贈与承継会社（以下この条及び次条において「認定贈与承継会社」という。）が次の各号に掲げる場合に該当することとなった場合における当該認定贈与承継会社に係る同法第七十条の七第一項の規定の適用を受ける経営承継受贈者（同条第二項第三号に規定する経営承継受贈者をいう。次項において同じ。）に対する同条第三項及び第五項の規定の適用については、当該各号に定めるところによる。</w:t>
      </w:r>
    </w:p>
    <w:p>
      <w:pPr>
        <w:pStyle w:val="Heading6"/>
        <w:ind w:left="880"/>
      </w:pPr>
      <w:r>
        <w:t>一</w:t>
      </w:r>
    </w:p>
    <w:p>
      <w:pPr>
        <w:ind w:left="880"/>
      </w:pPr>
      <w:r>
        <w:t>当該認定贈与承継会社の事業の用に供する資産が東日本大震災によって甚大な被害を受けた場合として政令で定める場合</w:t>
      </w:r>
    </w:p>
    <w:p>
      <w:pPr>
        <w:pStyle w:val="Heading6"/>
        <w:ind w:left="880"/>
      </w:pPr>
      <w:r>
        <w:t>二</w:t>
      </w:r>
    </w:p>
    <w:p>
      <w:pPr>
        <w:ind w:left="880"/>
      </w:pPr>
      <w:r>
        <w:t>当該認定贈与承継会社の事業所（常時使用従業員（租税特別措置法第七十条の七第二項第一号イに規定する常時使用従業員をいう。以下この条において同じ。）が勤務している事務所、店舗、工場その他これらに類するものに限る。イにおいて同じ。）が東日本大震災によって被害を受けたことにより当該認定贈与承継会社における雇用の確保が困難となった場合として政令で定める場合（前号に掲げる場合に該当する場合を除く。）</w:t>
      </w:r>
    </w:p>
    <w:p>
      <w:pPr>
        <w:pStyle w:val="Heading6"/>
        <w:ind w:left="880"/>
      </w:pPr>
      <w:r>
        <w:t>三</w:t>
      </w:r>
    </w:p>
    <w:p>
      <w:pPr>
        <w:ind w:left="880"/>
      </w:pPr>
      <w:r>
        <w:t>東日本大震災により当該認定贈与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r>
    </w:p>
    <w:p>
      <w:pPr>
        <w:pStyle w:val="Heading5"/>
        <w:ind w:left="440"/>
      </w:pPr>
      <w:r>
        <w:t>２</w:t>
      </w:r>
    </w:p>
    <w:p>
      <w:pPr>
        <w:ind w:left="440"/>
      </w:pPr>
      <w:r>
        <w:t>前項の規定は、租税特別措置法第七十条の七第一項の規定の適用を受ける経営承継受贈者（東日本大震災の発生前に同項の規定の適用に係る贈与により同項の非上場株式等の取得をしていた者に限る。次条第一項において同じ。）が財務省令で定めるところにより前項の規定の適用を受けたい旨の届出書を東日本大震災の被災者等に係る国税関係法律の臨時特例に関する法律の一部を改正する法律（平成二十三年法律第百十九号）の施行の日（以下第三十八条の五までにおいて「平成二十三年改正法施行日」という。）から平成二十三年改正法施行日以後一年二月を経過する日までの間に納税地の所轄税務署長に提出した場合（当該税務署長においてやむを得ない事情があると認める場合には、当該届出書を当該期間経過後に提出した場合を含む。）に限り、適用する。</w:t>
      </w:r>
    </w:p>
    <w:p>
      <w:pPr>
        <w:pStyle w:val="Heading5"/>
        <w:ind w:left="440"/>
      </w:pPr>
      <w:r>
        <w:t>３</w:t>
      </w:r>
    </w:p>
    <w:p>
      <w:pPr>
        <w:ind w:left="440"/>
      </w:pPr>
      <w:r>
        <w:t>租税特別措置法第七十条の七の二第三項の特例非上場株式等に係る同条第二項第一号に規定する認定承継会社（以下第三十八条の五までにおいて「認定承継会社」という。）が次の各号に掲げる場合に該当することとなった場合における当該認定承継会社に係る同法第七十条の七の二第一項の規定の適用を受ける経営承継相続人等（同条第二項第三号に規定する経営承継相続人等をいう。次項において同じ。）に対する同条第三項及び第五項の規定の適用については、当該各号に定めるところによる。</w:t>
      </w:r>
    </w:p>
    <w:p>
      <w:pPr>
        <w:pStyle w:val="Heading6"/>
        <w:ind w:left="880"/>
      </w:pPr>
      <w:r>
        <w:t>一</w:t>
      </w:r>
    </w:p>
    <w:p>
      <w:pPr>
        <w:ind w:left="880"/>
      </w:pPr>
      <w:r>
        <w:t>当該認定承継会社の事業の用に供する資産が東日本大震災によって甚大な被害を受けた場合として政令で定める場合</w:t>
      </w:r>
    </w:p>
    <w:p>
      <w:pPr>
        <w:pStyle w:val="Heading6"/>
        <w:ind w:left="880"/>
      </w:pPr>
      <w:r>
        <w:t>二</w:t>
      </w:r>
    </w:p>
    <w:p>
      <w:pPr>
        <w:ind w:left="880"/>
      </w:pPr>
      <w:r>
        <w:t>当該認定承継会社の事業所（常時使用従業員が勤務している事務所、店舗、工場その他これらに類するものに限る。イにおいて同じ。）が東日本大震災によって被害を受けたことにより当該認定承継会社における雇用の確保が困難となった場合として政令で定める場合（前号に掲げる場合に該当する場合を除く。）</w:t>
      </w:r>
    </w:p>
    <w:p>
      <w:pPr>
        <w:pStyle w:val="Heading6"/>
        <w:ind w:left="880"/>
      </w:pPr>
      <w:r>
        <w:t>三</w:t>
      </w:r>
    </w:p>
    <w:p>
      <w:pPr>
        <w:ind w:left="880"/>
      </w:pPr>
      <w:r>
        <w:t>東日本大震災により当該認定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r>
    </w:p>
    <w:p>
      <w:pPr>
        <w:pStyle w:val="Heading5"/>
        <w:ind w:left="440"/>
      </w:pPr>
      <w:r>
        <w:t>４</w:t>
      </w:r>
    </w:p>
    <w:p>
      <w:pPr>
        <w:ind w:left="440"/>
      </w:pPr>
      <w:r>
        <w:t>前項の規定は、租税特別措置法第七十条の七の二第一項の規定の適用を受ける経営承継相続人等（次の各号に掲げる者に限る。次条第三項において同じ。）が財務省令で定めるところにより前項の規定の適用を受けたい旨の届出書を当該各号に掲げる者の区分に応じ平成二十三年改正法施行日から当該各号に定める日までの間に納税地の所轄税務署長に提出した場合（当該税務署長においてやむを得ない事情があると認める場合には、当該届出書を当該期間経過後に提出した場合を含む。）に限り、適用する。</w:t>
      </w:r>
    </w:p>
    <w:p>
      <w:pPr>
        <w:pStyle w:val="Heading6"/>
        <w:ind w:left="880"/>
      </w:pPr>
      <w:r>
        <w:t>一</w:t>
      </w:r>
    </w:p>
    <w:p>
      <w:pPr>
        <w:ind w:left="880"/>
      </w:pPr>
      <w:r>
        <w:t>平成二十三年改正法施行日前に租税特別措置法第七十条の七の二第一項の規定の適用に係る相続又は遺贈により同項の非上場株式等の取得をしていた者</w:t>
      </w:r>
    </w:p>
    <w:p>
      <w:pPr>
        <w:pStyle w:val="Heading6"/>
        <w:ind w:left="880"/>
      </w:pPr>
      <w:r>
        <w:t>二</w:t>
      </w:r>
    </w:p>
    <w:p>
      <w:pPr>
        <w:ind w:left="880"/>
      </w:pPr>
      <w:r>
        <w:t>平成二十三年改正法施行日から平成二十三年改正法施行日以後六月を経過する日までの間に租税特別措置法第七十条の七の二第一項の規定の適用に係る相続又は遺贈により同項の非上場株式等の取得をした者</w:t>
      </w:r>
    </w:p>
    <w:p>
      <w:pPr>
        <w:pStyle w:val="Heading5"/>
        <w:ind w:left="440"/>
      </w:pPr>
      <w:r>
        <w:t>５</w:t>
      </w:r>
    </w:p>
    <w:p>
      <w:pPr>
        <w:ind w:left="440"/>
      </w:pPr>
      <w:r>
        <w:t>租税特別措置法第七十条の七の四第三項の規定により読み替えられた同法第七十条の七の二第三項の特例相続非上場株式等に係る同法第七十条の七の四第二項第一号に規定する認定相続承継会社（以下この項において「認定相続承継会社」という。）が次の各号に掲げる場合に該当することとなった場合における当該認定相続承継会社に係る同条第一項の規定の適用を受ける経営相続承継受贈者（同条第二項第三号に規定する経営相続承継受贈者をいう。次項において同じ。）に対する同条第三項の規定により読み替えられた同法第七十条の七の二第三項及び第五項の規定の適用については、当該各号に定めるところによる。</w:t>
      </w:r>
    </w:p>
    <w:p>
      <w:pPr>
        <w:pStyle w:val="Heading6"/>
        <w:ind w:left="880"/>
      </w:pPr>
      <w:r>
        <w:t>一</w:t>
      </w:r>
    </w:p>
    <w:p>
      <w:pPr>
        <w:ind w:left="880"/>
      </w:pPr>
      <w:r>
        <w:t>当該認定相続承継会社の事業の用に供する資産が東日本大震災によって甚大な被害を受けた場合として政令で定める場合</w:t>
      </w:r>
    </w:p>
    <w:p>
      <w:pPr>
        <w:pStyle w:val="Heading6"/>
        <w:ind w:left="880"/>
      </w:pPr>
      <w:r>
        <w:t>二</w:t>
      </w:r>
    </w:p>
    <w:p>
      <w:pPr>
        <w:ind w:left="880"/>
      </w:pPr>
      <w:r>
        <w:t>当該認定相続承継会社の事業所（常時使用従業員が勤務している事務所、店舗、工場その他これらに類するものに限る。イにおいて同じ。）が東日本大震災によって被害を受けたことにより当該認定相続承継会社における雇用の確保が困難となった場合として政令で定める場合（前号に掲げる場合に該当する場合を除く。）</w:t>
      </w:r>
    </w:p>
    <w:p>
      <w:pPr>
        <w:pStyle w:val="Heading6"/>
        <w:ind w:left="880"/>
      </w:pPr>
      <w:r>
        <w:t>三</w:t>
      </w:r>
    </w:p>
    <w:p>
      <w:pPr>
        <w:ind w:left="880"/>
      </w:pPr>
      <w:r>
        <w:t>東日本大震災により当該認定相続承継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r>
    </w:p>
    <w:p>
      <w:pPr>
        <w:pStyle w:val="Heading5"/>
        <w:ind w:left="440"/>
      </w:pPr>
      <w:r>
        <w:t>６</w:t>
      </w:r>
    </w:p>
    <w:p>
      <w:pPr>
        <w:ind w:left="440"/>
      </w:pPr>
      <w:r>
        <w:t>前項の規定は、租税特別措置法第七十条の七の四第一項の規定の適用を受ける経営相続承継受贈者（次の各号に掲げる者に限る。）が財務省令で定めるところにより前項の規定の適用を受けたい旨の届出書を当該各号に掲げる者の区分に応じ平成二十三年改正法施行日から当該各号に定める日までの間に納税地の所轄税務署長に提出した場合（当該税務署長においてやむを得ない事情があると認める場合には、当該届出書を当該期間経過後に提出した場合を含む。）に限り、適用する。</w:t>
      </w:r>
    </w:p>
    <w:p>
      <w:pPr>
        <w:pStyle w:val="Heading6"/>
        <w:ind w:left="880"/>
      </w:pPr>
      <w:r>
        <w:t>一</w:t>
      </w:r>
    </w:p>
    <w:p>
      <w:pPr>
        <w:ind w:left="880"/>
      </w:pPr>
      <w:r>
        <w:t>平成二十三年改正法施行日前に租税特別措置法第七十条の七の四第一項の規定の適用に係る相続又は遺贈により同項の特例受贈非上場株式等の取得をしていた者</w:t>
      </w:r>
    </w:p>
    <w:p>
      <w:pPr>
        <w:pStyle w:val="Heading6"/>
        <w:ind w:left="880"/>
      </w:pPr>
      <w:r>
        <w:t>二</w:t>
      </w:r>
    </w:p>
    <w:p>
      <w:pPr>
        <w:ind w:left="880"/>
      </w:pPr>
      <w:r>
        <w:t>平成二十三年改正法施行日から平成二十三年改正法施行日以後六月を経過する日までの間に租税特別措置法第七十条の七の四第一項の規定の適用に係る相続又は遺贈により同項の特例受贈非上場株式等の取得をした者</w:t>
      </w:r>
    </w:p>
    <w:p>
      <w:pPr>
        <w:pStyle w:val="Heading5"/>
        <w:ind w:left="440"/>
      </w:pPr>
      <w:r>
        <w:t>７</w:t>
      </w:r>
    </w:p>
    <w:p>
      <w:pPr>
        <w:ind w:left="440"/>
      </w:pPr>
      <w:r>
        <w:t>第二項、第四項及び前項に定めるもののほか、第一項、第三項及び第五項の規定の適用に関し必要な事項は、政令で定める。</w:t>
      </w:r>
    </w:p>
    <w:p>
      <w:pPr>
        <w:pStyle w:val="Heading4"/>
      </w:pPr>
      <w:r>
        <w:t>第三十八条の四</w:t>
      </w:r>
    </w:p>
    <w:p>
      <w:r>
        <w:t>経営承継受贈者が有する租税特別措置法第七十条の七第三項の特例受贈非上場株式等に係る認定贈与承継会社が前条第一項各号に掲げる場合に該当することとなった場合において、当該経営承継受贈者又は当該認定贈与承継会社が経営贈与承継期間内に次の各号のいずれかに該当することとなったときは、当該経営承継受贈者又は当該認定贈与承継会社は、それぞれ同法第七十条の七第十六項第一号又は第二号に掲げる場合に該当するものとみなして、同条の規定を適用する。</w:t>
      </w:r>
    </w:p>
    <w:p>
      <w:pPr>
        <w:pStyle w:val="Heading6"/>
        <w:ind w:left="880"/>
      </w:pPr>
      <w:r>
        <w:t>一</w:t>
      </w:r>
    </w:p>
    <w:p>
      <w:pPr>
        <w:ind w:left="880"/>
      </w:pPr>
      <w:r>
        <w:t>当該経営承継受贈者が当該認定贈与承継会社の非上場株式等（租税特別措置法第七十条の七第二項第二号に規定する非上場株式等をいう。以下この条及び次条において同じ。）の全部の譲渡又は贈与をしたとき（次のイ又はロのいずれかに該当するときに限るものとし、当該認定贈与承継会社が株式交換又は株式移転により他の会社の会社法（平成十七年法律第八十六号）第七百六十八条第一項第一号に規定する株式交換完全子会社又は同法第七百七十三条第一項第五号に規定する株式移転完全子会社となったとき（当該他の会社が当該経営承継受贈者と政令で定める特別の関係がある者以外のものであり、かつ、当該株式交換又は株式移転に際して当該他の会社の株式又は出資の交付がないときに限る。）を除く。）。</w:t>
      </w:r>
    </w:p>
    <w:p>
      <w:pPr>
        <w:pStyle w:val="Heading6"/>
        <w:ind w:left="880"/>
      </w:pPr>
      <w:r>
        <w:t>二</w:t>
      </w:r>
    </w:p>
    <w:p>
      <w:pPr>
        <w:ind w:left="880"/>
      </w:pPr>
      <w:r>
        <w:t>当該特例受贈非上場株式等に係る認定贈与承継会社について破産手続開始の決定又は特別清算開始の命令があったとき。</w:t>
      </w:r>
    </w:p>
    <w:p>
      <w:pPr>
        <w:pStyle w:val="Heading5"/>
        <w:ind w:left="440"/>
      </w:pPr>
      <w:r>
        <w:t>２</w:t>
      </w:r>
    </w:p>
    <w:p>
      <w:pPr>
        <w:ind w:left="440"/>
      </w:pPr>
      <w:r>
        <w:t>前項の規定の適用がある場合における租税特別措置法第七十条の七第十六項の規定の適用については、同項中「、その該当することとなつた日」とあるのは「、その該当することとなつた日（当該日が東日本大震災の被災者等に係る国税関係法律の臨時特例に関する法律の一部を改正する法律（平成二十三年法律第百十九号）の施行の日前である場合には、当該施行の日。以下この項において同じ。）」と、同項第一号及び第二号中「の末日の翌日以後に」とあるのは「内に」とするほか、前項の規定の適用に関し必要な事項は、政令で定める。</w:t>
      </w:r>
    </w:p>
    <w:p>
      <w:pPr>
        <w:pStyle w:val="Heading5"/>
        <w:ind w:left="440"/>
      </w:pPr>
      <w:r>
        <w:t>３</w:t>
      </w:r>
    </w:p>
    <w:p>
      <w:pPr>
        <w:ind w:left="440"/>
      </w:pPr>
      <w:r>
        <w:t>経営承継相続人等が有する租税特別措置法第七十条の七の二第三項の特例非上場株式等に係る認定承継会社が前条第三項各号に掲げる場合に該当することとなった場合において、当該経営承継相続人等又は当該認定承継会社が経営承継期間内に次の各号のいずれかに該当することとなったときは、当該経営承継相続人等又は当該認定承継会社は、それぞれ同法第七十条の七の二第十七項第一号又は第二号に掲げる場合に該当するものとみなして、同条の規定を適用する。</w:t>
      </w:r>
    </w:p>
    <w:p>
      <w:pPr>
        <w:pStyle w:val="Heading6"/>
        <w:ind w:left="880"/>
      </w:pPr>
      <w:r>
        <w:t>一</w:t>
      </w:r>
    </w:p>
    <w:p>
      <w:pPr>
        <w:ind w:left="880"/>
      </w:pPr>
      <w:r>
        <w:t>当該経営承継相続人等が当該認定承継会社の非上場株式等の全部の譲渡又は贈与をしたとき（次のイ又はロのいずれかに該当するときに限り、当該認定承継会社が株式交換又は株式移転により他の会社の会社法第七百六十八条第一項第一号に規定する株式交換完全子会社又は同法第七百七十三条第一項第五号に規定する株式移転完全子会社となったとき（当該他の会社が当該経営承継相続人等と政令で定める特別の関係がある者以外のものであり、かつ、当該株式交換又は株式移転に際して当該他の会社の株式又は出資の交付がないときに限る。）を除く。）。</w:t>
      </w:r>
    </w:p>
    <w:p>
      <w:pPr>
        <w:pStyle w:val="Heading6"/>
        <w:ind w:left="880"/>
      </w:pPr>
      <w:r>
        <w:t>二</w:t>
      </w:r>
    </w:p>
    <w:p>
      <w:pPr>
        <w:ind w:left="880"/>
      </w:pPr>
      <w:r>
        <w:t>当該特例非上場株式等に係る認定承継会社について破産手続開始の決定又は特別清算開始の命令があったとき。</w:t>
      </w:r>
    </w:p>
    <w:p>
      <w:pPr>
        <w:pStyle w:val="Heading5"/>
        <w:ind w:left="440"/>
      </w:pPr>
      <w:r>
        <w:t>４</w:t>
      </w:r>
    </w:p>
    <w:p>
      <w:pPr>
        <w:ind w:left="440"/>
      </w:pPr>
      <w:r>
        <w:t>前項の規定の適用がある場合における租税特別措置法第七十条の七の二第十七項の規定の適用については、同項中「、その該当することとなつた日」とあるのは「、その該当することとなつた日（当該日が東日本大震災の被災者等に係る国税関係法律の臨時特例に関する法律の一部を改正する法律（平成二十三年法律第百十九号）の施行の日前である場合には、当該施行の日。以下この項において同じ。）」と、同項第一号及び第二号中「の末日の翌日以後に」とあるのは「内に」とするほか、前項の規定の適用に関し必要な事項は、政令で定める。</w:t>
      </w:r>
    </w:p>
    <w:p>
      <w:pPr>
        <w:pStyle w:val="Heading5"/>
        <w:ind w:left="440"/>
      </w:pPr>
      <w:r>
        <w:t>５</w:t>
      </w:r>
    </w:p>
    <w:p>
      <w:pPr>
        <w:ind w:left="440"/>
      </w:pPr>
      <w:r>
        <w:t>前二項の規定は、租税特別措置法第七十条の七の四第一項の規定により納税の猶予がされた相続税の免除について準用する。</w:t>
      </w:r>
    </w:p>
    <w:p>
      <w:pPr>
        <w:pStyle w:val="Heading4"/>
      </w:pPr>
      <w:r>
        <w:t>第三十八条の五</w:t>
      </w:r>
    </w:p>
    <w:p>
      <w:r>
        <w:t>平成二十三年三月十一日から平成二十三年改正法施行日以後六月を経過する日までの間に相続又は遺贈により会社の非上場株式等の取得をした個人が租税特別措置法第七十条の七の二第一項の規定の適用を受けようとする場合（当該会社が次に掲げる場合に該当する場合に限る。）における同条第二項第一号の規定の適用については、同号中「要件の全て」とあるのは、「要件（ロに掲げるものを除く。）の全て」とする。</w:t>
      </w:r>
    </w:p>
    <w:p>
      <w:pPr>
        <w:pStyle w:val="Heading6"/>
        <w:ind w:left="880"/>
      </w:pPr>
      <w:r>
        <w:t>一</w:t>
      </w:r>
    </w:p>
    <w:p>
      <w:pPr>
        <w:ind w:left="880"/>
      </w:pPr>
      <w:r>
        <w:t>当該会社の事業の用に供する資産が東日本大震災によって甚大な被害を受けた場合として政令で定める場合</w:t>
      </w:r>
    </w:p>
    <w:p>
      <w:pPr>
        <w:pStyle w:val="Heading6"/>
        <w:ind w:left="880"/>
      </w:pPr>
      <w:r>
        <w:t>二</w:t>
      </w:r>
    </w:p>
    <w:p>
      <w:pPr>
        <w:ind w:left="880"/>
      </w:pPr>
      <w:r>
        <w:t>当該会社の事業所（租税特別措置法第七十条の七の二第二項第一号イに規定する常時使用従業員が勤務している事務所、店舗、工場その他これらに類するものに限る。）が東日本大震災によって被害を受けたことにより当該会社における雇用の確保が困難となった場合として政令で定める場合（前号に掲げる場合に該当する場合を除く。）</w:t>
      </w:r>
    </w:p>
    <w:p>
      <w:pPr>
        <w:pStyle w:val="Heading6"/>
        <w:ind w:left="880"/>
      </w:pPr>
      <w:r>
        <w:t>三</w:t>
      </w:r>
    </w:p>
    <w:p>
      <w:pPr>
        <w:ind w:left="880"/>
      </w:pPr>
      <w:r>
        <w:t>東日本大震災により当該会社（東日本大震災の発生直前において第三十四条第一項に規定する指定地域内に本店を有していた会社又は現にその事業の用に供していた建物が東日本大震災により滅失若しくは損壊をした会社に限る。）の売上金額が大幅に減少した場合として政令で定める場合（前二号に掲げる場合に該当する場合を除く。）</w:t>
      </w:r>
    </w:p>
    <w:p>
      <w:pPr>
        <w:pStyle w:val="Heading5"/>
        <w:ind w:left="440"/>
      </w:pPr>
      <w:r>
        <w:t>２</w:t>
      </w:r>
    </w:p>
    <w:p>
      <w:pPr>
        <w:ind w:left="440"/>
      </w:pPr>
      <w:r>
        <w:t>前項の個人が同項の規定の適用を受けようとする場合における租税特別措置法第七十条の七の二第九項の規定の適用については、同項中「又は当該」とあるのは、「又は東日本大震災の被災者等に係る国税関係法律の臨時特例に関する法律第三十八条の五第一項の規定の適用を受けようとする旨を記載した書類並びに当該」とする。</w:t>
      </w:r>
    </w:p>
    <w:p>
      <w:pPr>
        <w:pStyle w:val="Heading5"/>
        <w:ind w:left="440"/>
      </w:pPr>
      <w:r>
        <w:t>３</w:t>
      </w:r>
    </w:p>
    <w:p>
      <w:pPr>
        <w:ind w:left="440"/>
      </w:pPr>
      <w:r>
        <w:t>平成二十三年三月十一日から平成二十三年改正法施行日以後六月を経過する日までの間に租税特別措置法第七十条の七の三第一項の規定により同項の贈与者から相続又は遺贈により同法第七十条の七第一項の規定の適用に係る特例受贈非上場株式等の取得をしたものとみなされた個人が同法第七十条の七の四第一項の規定の適用を受けようとする場合（当該特例受贈非上場株式等に係る会社が第一項各号に掲げる場合に該当する場合に限る。）における同条第二項第一号の規定の適用については、同号中「要件の全て」とあるのは、「要件（ロに掲げるものを除く。）の全て」とする。</w:t>
      </w:r>
    </w:p>
    <w:p>
      <w:pPr>
        <w:pStyle w:val="Heading5"/>
        <w:ind w:left="440"/>
      </w:pPr>
      <w:r>
        <w:t>４</w:t>
      </w:r>
    </w:p>
    <w:p>
      <w:pPr>
        <w:ind w:left="440"/>
      </w:pPr>
      <w:r>
        <w:t>前項の個人が同項の規定の適用を受けようとする場合における租税特別措置法第七十条の七の四第七項の規定の適用については、同項第一号中「当該」とあるのは、「東日本大震災の被災者等に係る国税関係法律の臨時特例に関する法律第三十八条の五第三項の規定の適用を受けようとする旨を記載した書類並びに当該」とする。</w:t>
      </w:r>
    </w:p>
    <w:p>
      <w:pPr>
        <w:pStyle w:val="Heading5"/>
        <w:ind w:left="440"/>
      </w:pPr>
      <w:r>
        <w:t>５</w:t>
      </w:r>
    </w:p>
    <w:p>
      <w:pPr>
        <w:ind w:left="440"/>
      </w:pPr>
      <w:r>
        <w:t>平成二十三年三月十一日から平成二十三年改正法施行日以後六月を経過する日までの間に租税特別措置法第七十条の七の二第一項に規定する被相続人から同項の規定の適用に係る相続又は遺贈により認定承継会社の同項に規定する非上場株式等の取得をした個人が同項の規定の適用を受けようとする場合（当該認定承継会社が第三十八条の三第三項各号に掲げる場合に該当する場合に限る。）における同法第七十条の七の二第二項第三号の規定の適用については、同号中「要件の全て」とあるのは、「要件（ヘに掲げるものを除く。）の全て」とする。</w:t>
      </w:r>
    </w:p>
    <w:p>
      <w:pPr>
        <w:pStyle w:val="Heading5"/>
        <w:ind w:left="440"/>
      </w:pPr>
      <w:r>
        <w:t>６</w:t>
      </w:r>
    </w:p>
    <w:p>
      <w:pPr>
        <w:ind w:left="440"/>
      </w:pPr>
      <w:r>
        <w:t>前項の個人が同項の規定の適用を受けようとする場合における租税特別措置法第七十条の七の二第九項の規定の適用については、同項中「又は当該」とあるのは、「又は東日本大震災の被災者等に係る国税関係法律の臨時特例に関する法律第三十八条の五第五項の規定の適用を受けようとする旨を記載した書類並びに当該」とする。</w:t>
      </w:r>
    </w:p>
    <w:p>
      <w:pPr>
        <w:pStyle w:val="Heading4"/>
      </w:pPr>
      <w:r>
        <w:t>第三十八条の六（延納の許可の申請等に係る期限等の特例）</w:t>
      </w:r>
    </w:p>
    <w:p>
      <w:r>
        <w:t>東日本大震災によって被害を受けたことにより相続税法第三十九条第一項の規定による延納の許可の申請に係る手続に関し国税通則法第十一条の規定の適用を受ける者（以下この条において「被災延納申請者」という。）であって平成二十三年三月十日までに当該申請（延納を求めようとする相続税の納期限又は納付すべき日が同月十日以前であるものに限る。）をしたもの又は相続税法第三十九条第二項の規定により当該申請の許可若しくは却下をしようとする税務署長に係る同条の規定の適用については、同項中「三月以内」とあるのは「三月に平成二十三年三月十一日から東日本大震災の被災者等に係る国税関係法律の臨時特例に関する法律第三十八条の六第一項（延納の許可の申請等に係る期限等の特例）に規定する被災延納申請者（以下この条及び第五十二条において「被災延納申請者」という。）に係る国税通則法第十一条（災害等による期限の延長）の規定により延長された期限までの期間（以下この条及び第五十二条において「延長期間」という。）を加算した期間内」と、同条第八項ただし書中「六月」とあるのは「六月に被災延納申請者に係る延長期間を加算した期間」と、同条第十五項ただし書、第二十項ただし書及び第二十七項中「六月」とあるのは「六月に被災延納申請者に係る延長期間（平成二十三年三月十一日以後に同項の規定による通知を受けた場合には、同日から当該通知を受けた日までの期間を除く。）を加算した期間」とする。</w:t>
      </w:r>
    </w:p>
    <w:p>
      <w:pPr>
        <w:pStyle w:val="Heading5"/>
        <w:ind w:left="440"/>
      </w:pPr>
      <w:r>
        <w:t>２</w:t>
      </w:r>
    </w:p>
    <w:p>
      <w:pPr>
        <w:ind w:left="440"/>
      </w:pPr>
      <w:r>
        <w:t>前項の規定の適用がある場合（相続税法第三十九条第五項の規定による担保提供関係書類の提出期限その他政令で定める延納の許可の申請に係る手続に関する期限が平成二十三年三月十日以前である場合を除く。）において同条第九項、第十六項、第十七項又は第二十一項の規定により読み替えられた同条第二項の規定を適用するときは、平成二十三年三月十一日から被災延納申請者に係る国税通則法第十一条の規定により延長された期限までの期間は、前項において読み替えて適用する相続税法第三十九条第二項本文に規定する期間に算入しない。</w:t>
      </w:r>
    </w:p>
    <w:p>
      <w:pPr>
        <w:pStyle w:val="Heading5"/>
        <w:ind w:left="440"/>
      </w:pPr>
      <w:r>
        <w:t>３</w:t>
      </w:r>
    </w:p>
    <w:p>
      <w:pPr>
        <w:ind w:left="440"/>
      </w:pPr>
      <w:r>
        <w:t>被災延納申請者（延納を求めようとする相続税の納期限又は納付すべき日が平成二十三年三月十一日以後である者に限る。）又は相続税法第三十九条第二項の規定により当該延納の申請の許可若しくは却下をしようとする税務署長に係る同条の規定の適用については、同項中「三月以内」とあるのは「三月にその延納を求めようとする相続税の納期限又は納付すべき日から東日本大震災の被災者等に係る国税関係法律の臨時特例に関する法律第三十八条の六第三項（延納の許可の申請等に係る期限等の特例）に規定する被災延納申請者（以下この条及び第五十二条において「被災延納申請者」という。）に係る国税通則法第十一条（災害等による期限の延長）の規定により延長された期限までの期間（以下この条及び第五十二条において「特定延長期間」という。）を加算した期間内」と、同条第八項ただし書中「六月」とあるのは「六月に被災延納申請者に係る特定延長期間を加算した期間」と、同条第十五項ただし書、第二十項ただし書及び第二十七項中「六月」とあるのは「六月に被災延納申請者に係る特定延長期間（その延納を求めようとする相続税の納期限又は納付すべき日から当該通知を受けた日までの期間を除く。）を加算した期間」とする。</w:t>
      </w:r>
    </w:p>
    <w:p>
      <w:pPr>
        <w:pStyle w:val="Heading5"/>
        <w:ind w:left="440"/>
      </w:pPr>
      <w:r>
        <w:t>４</w:t>
      </w:r>
    </w:p>
    <w:p>
      <w:pPr>
        <w:ind w:left="440"/>
      </w:pPr>
      <w:r>
        <w:t>第二項の規定は、前項の規定の適用がある場合について準用する。</w:t>
      </w:r>
    </w:p>
    <w:p>
      <w:pPr>
        <w:pStyle w:val="Heading5"/>
        <w:ind w:left="440"/>
      </w:pPr>
      <w:r>
        <w:t>５</w:t>
      </w:r>
    </w:p>
    <w:p>
      <w:pPr>
        <w:ind w:left="440"/>
      </w:pPr>
      <w:r>
        <w:t>第一項又は第三項の規定の適用を受けた被災延納申請者の第一回に納付すべき分納税額の納期限が相続税法第三十三条又は国税通則法第三十五条第二項の規定による納期限又は納付すべき日の翌日から一年を経過した日以後となる場合における相続税法第五十二条第一項の規定の適用については、次に定めるところによる。</w:t>
      </w:r>
    </w:p>
    <w:p>
      <w:pPr>
        <w:pStyle w:val="Heading6"/>
        <w:ind w:left="880"/>
      </w:pPr>
      <w:r>
        <w:t>一</w:t>
      </w:r>
    </w:p>
    <w:p>
      <w:pPr>
        <w:ind w:left="880"/>
      </w:pPr>
      <w:r>
        <w:t>第一回に納付すべき分納税額に併せて納付する利子税については、相続税法第五十二条第一項第一号中「期間」とあるのは、「期間（当該納期限又は納付すべき日の翌日以後一年を経過した日から第一回に納付すべき分納税額の納期限までの期間を除く。）」とする。</w:t>
      </w:r>
    </w:p>
    <w:p>
      <w:pPr>
        <w:pStyle w:val="Heading6"/>
        <w:ind w:left="880"/>
      </w:pPr>
      <w:r>
        <w:t>二</w:t>
      </w:r>
    </w:p>
    <w:p>
      <w:pPr>
        <w:ind w:left="880"/>
      </w:pPr>
      <w:r>
        <w:t>第二回に納付すべき分納税額に併せて納付する利子税については、相続税法第五十二条第一項第二号中「第二回以後」とあるのは「第二回」と、「前回の分納税額の納期限」とあるのは「前号に規定する納期限又は納付すべき日の翌日以後一年を経過する日」とする。</w:t>
      </w:r>
    </w:p>
    <w:p>
      <w:pPr>
        <w:pStyle w:val="Heading6"/>
        <w:ind w:left="880"/>
      </w:pPr>
      <w:r>
        <w:t>三</w:t>
      </w:r>
    </w:p>
    <w:p>
      <w:pPr>
        <w:ind w:left="880"/>
      </w:pPr>
      <w:r>
        <w:t>第三回以後に納付すべき分納税額に併せて納付する利子税については、相続税法第五十二条第一項第二号中「第二回以後」とあるのは、「第三回以後」とする。</w:t>
      </w:r>
    </w:p>
    <w:p>
      <w:pPr>
        <w:pStyle w:val="Heading5"/>
        <w:ind w:left="440"/>
      </w:pPr>
      <w:r>
        <w:t>６</w:t>
      </w:r>
    </w:p>
    <w:p>
      <w:pPr>
        <w:ind w:left="440"/>
      </w:pPr>
      <w:r>
        <w:t>第一項又は第三項の規定の適用を受けた被災延納申請者に係る延納の許可の申請について相続税法第三十九条第二項の規定による延納の申請の却下があった場合又は同条第十二項の規定により延納の申請を取り下げたものとみなされた場合における同法第五十二条第四項の規定の適用については、同項中「（同条第二十二項第一号（同条第二十九項又は第四十四条第二項において準用する場合を含む。）の規定により読み替えて適用する第三十九条第八項ただし書に規定する災害等延長期間又は同条第二十二項第二号（同条第二十九項又は第四十四条第二項において準用する場合を含む。）に規定する政令で定める期間を除く。）」とあるのは、「（被災延納申請者に係る延長期間又は特定延長期間を除く。）」とする。</w:t>
      </w:r>
    </w:p>
    <w:p>
      <w:pPr>
        <w:pStyle w:val="Heading5"/>
        <w:ind w:left="440"/>
      </w:pPr>
      <w:r>
        <w:t>７</w:t>
      </w:r>
    </w:p>
    <w:p>
      <w:pPr>
        <w:ind w:left="440"/>
      </w:pPr>
      <w:r>
        <w:t>第一項又は第三項の規定の適用を受けた被災延納申請者が延納の申請を取り下げた場合における延滞税については、当該被災延納申請者に係る第一項において読み替えて適用する相続税法第三十九条第二項に規定する延長期間又は第三項において読み替えて適用する同条第二項に規定する特定延長期間は、国税通則法第六十条第二項の規定による延滞税の計算の基礎となる期間に算入しない。</w:t>
      </w:r>
    </w:p>
    <w:p>
      <w:pPr>
        <w:pStyle w:val="Heading4"/>
      </w:pPr>
      <w:r>
        <w:t>第三十八条の七（物納の許可の申請等に係る期限等の特例）</w:t>
      </w:r>
    </w:p>
    <w:p>
      <w:r>
        <w:t>東日本大震災によって被害を受けたことにより相続税法第四十二条第一項の規定による物納の許可の申請に係る手続に関し国税通則法第十一条の規定の適用を受ける者（以下この条において「被災物納申請者」という。）であって平成二十三年三月十日までに当該申請（物納を求めようとする相続税の納期限又は納付すべき日が同月十日以前であるものに限る。）をしたもの又は相続税法第四十二条第二項の規定により当該申請の許可若しくは却下をしようとする税務署長に係る同条の規定の適用については、同項中「三月以内」とあるのは「三月に平成二十三年三月十一日から東日本大震災の被災者等に係る国税関係法律の臨時特例に関する法律第三十八条の七第一項（物納の許可の申請等に係る期限等の特例）に規定する被災物納申請者（以下この条及び第五十三条において「被災物納申請者」という。）に係る国税通則法第十一条（災害等による期限の延長）の規定により延長された期限までの期間（以下この条及び第五十三条において「延長期間」という。）を加算した期間内」と、同条第六項ただし書中「一年」とあるのは「一年に被災物納申請者に係る延長期間を加算した期間」と、同条第十三項ただし書、第十五項及び第二十五項ただし書中「一年」とあるのは「一年に被災物納申請者に係る延長期間（平成二十三年三月十一日以後に同項の規定による通知を受けた場合には、同日から当該通知を受けた日までの期間を除く。）を加算した期間」とする。</w:t>
      </w:r>
    </w:p>
    <w:p>
      <w:pPr>
        <w:pStyle w:val="Heading5"/>
        <w:ind w:left="440"/>
      </w:pPr>
      <w:r>
        <w:t>２</w:t>
      </w:r>
    </w:p>
    <w:p>
      <w:pPr>
        <w:ind w:left="440"/>
      </w:pPr>
      <w:r>
        <w:t>前項の規定の適用がある場合（相続税法第四十二条第四項の規定による物納手続関係書類の提出期限その他政令で定める物納の許可の申請に係る手続に関する期限が平成二十三年三月十日以前である場合を除く。）において同条第七項、第十四項又は第二十六項の規定により読み替えられた同条第二項の規定を適用するときは、平成二十三年三月十一日から被災物納申請者に係る国税通則法第十一条の規定により延長された期限までの期間は、前項において読み替えて適用する相続税法第四十二条第二項本文に規定する期間に算入しない。</w:t>
      </w:r>
    </w:p>
    <w:p>
      <w:pPr>
        <w:pStyle w:val="Heading5"/>
        <w:ind w:left="440"/>
      </w:pPr>
      <w:r>
        <w:t>３</w:t>
      </w:r>
    </w:p>
    <w:p>
      <w:pPr>
        <w:ind w:left="440"/>
      </w:pPr>
      <w:r>
        <w:t>被災物納申請者（物納を求めようとする相続税の納期限又は納付すべき日が平成二十三年三月十一日以後である者に限る。）又は相続税法第四十二条第二項の規定により当該物納の申請の許可若しくは却下をしようとする税務署長に係る同条の規定の適用については、同項中「三月以内」とあるのは「三月にその物納を求めようとする相続税の納期限又は納付すべき日から東日本大震災の被災者等に係る国税関係法律の臨時特例に関する法律第三十八条の七第三項（物納の許可の申請等に係る期限等の特例）に規定する被災物納申請者（以下この条及び第五十三条において「被災物納申請者」という。）に係る国税通則法第十一条（災害等による期限の延長）の規定により延長された期限までの期間（以下この条及び第五十三条において「特定延長期間」という。）を加算した期間内」と、同条第六項ただし書中「一年」とあるのは「一年に被災物納申請者に係る特定延長期間を加算した期間」と、同条第十三項ただし書、第十五項及び第二十五項ただし書中「一年」とあるのは「一年に被災物納申請者に係る特定延長期間（その物納を求めようとする相続税の納期限又は納付すべき日から当該通知を受けた日までの期間を除く。）を加算した期間」とする。</w:t>
      </w:r>
    </w:p>
    <w:p>
      <w:pPr>
        <w:pStyle w:val="Heading5"/>
        <w:ind w:left="440"/>
      </w:pPr>
      <w:r>
        <w:t>４</w:t>
      </w:r>
    </w:p>
    <w:p>
      <w:pPr>
        <w:ind w:left="440"/>
      </w:pPr>
      <w:r>
        <w:t>第二項の規定は、前項の規定の適用がある場合について準用する。</w:t>
      </w:r>
    </w:p>
    <w:p>
      <w:pPr>
        <w:pStyle w:val="Heading5"/>
        <w:ind w:left="440"/>
      </w:pPr>
      <w:r>
        <w:t>５</w:t>
      </w:r>
    </w:p>
    <w:p>
      <w:pPr>
        <w:ind w:left="440"/>
      </w:pPr>
      <w:r>
        <w:t>第一項又は第三項の規定の適用を受けた被災物納申請者に係る物納が許可された場合における相続税法第五十三条第一項の規定の適用については、同項中「（第四十二条第二十八項第一号の規定により読み替えて適用する同条第六項ただし書に規定する災害等延長期間又は同条第二十八項第二号に規定する政令で定める期間（以下この条において「災害等延長期間等」という。）を除く。）」とあるのは、「（被災物納申請者に係る延長期間又は特定延長期間を除く。）」とする。</w:t>
      </w:r>
    </w:p>
    <w:p>
      <w:pPr>
        <w:pStyle w:val="Heading5"/>
        <w:ind w:left="440"/>
      </w:pPr>
      <w:r>
        <w:t>６</w:t>
      </w:r>
    </w:p>
    <w:p>
      <w:pPr>
        <w:ind w:left="440"/>
      </w:pPr>
      <w:r>
        <w:t>第一項又は第三項の規定の適用を受けた被災物納申請者に係る物納の許可の申請について相続税法第四十二条第二項の規定による物納の申請の却下があった場合又は同条第十項の規定により物納の申請を取り下げたものとみなされた場合における同法第五十三条第六項の規定の適用については、同項中「（災害等延長期間等を除く。）」とあるのは、「（被災物納申請者に係る延長期間又は特定延長期間を除く。）」とする。</w:t>
      </w:r>
    </w:p>
    <w:p>
      <w:pPr>
        <w:pStyle w:val="Heading5"/>
        <w:ind w:left="440"/>
      </w:pPr>
      <w:r>
        <w:t>７</w:t>
      </w:r>
    </w:p>
    <w:p>
      <w:pPr>
        <w:ind w:left="440"/>
      </w:pPr>
      <w:r>
        <w:t>第一項又は第三項の規定の適用を受けた被災物納申請者が物納の申請を取り下げた場合における延滞税については、当該被災物納申請者に係る第一項において読み替えて適用する相続税法第四十二条第二項に規定する延長期間又は第三項において読み替えて適用する同条第二項に規定する特定延長期間は、国税通則法第六十条第二項の規定による延滞税の計算の基礎となる期間に算入しない。</w:t>
      </w:r>
    </w:p>
    <w:p>
      <w:pPr>
        <w:pStyle w:val="Heading2"/>
      </w:pPr>
      <w:r>
        <w:t>第五章　登録免許税法等の特例</w:t>
      </w:r>
    </w:p>
    <w:p>
      <w:pPr>
        <w:pStyle w:val="Heading4"/>
      </w:pPr>
      <w:r>
        <w:t>第三十九条（東日本大震災の被災者等が新築又は取得をした建物に係る所有権の保存登記等の免税）</w:t>
      </w:r>
    </w:p>
    <w:p>
      <w:r>
        <w:t>東日本大震災の被災者であって政令で定めるもの又はその者の相続人その他の政令で定める者（次条第一項において「被災者等」という。）が東日本大震災により滅失した建物若しくは東日本大震災により損壊したため取り壊した建物又は警戒区域設定指示等が行われた日において当該警戒区域設定指示等の対象区域内に所在していた建物（以下この項及び同条第一項において「滅失建物等」という。）に代わるものとして新築又は取得をした建物（当該対象区域内に所在していた建物に代わるものにあっては、同日から当該警戒区域設定指示等が解除された日以後三月（当該建物に代わるものが同日後に新築されたものであるときは、一年）を経過する日までの間に新築又は取得をしたものに限る。）で政令で定めるもの（以下この項において「代替建物」という。）の所有権の保存又は移転の登記については、財務省令で定めるところによりこの法律の施行の日の翌日から令和三年三月三十一日までの間（当該対象区域内に所在していた滅失建物等の代替建物の所有権の保存又は移転の登記にあっては、当該代替建物の新築又は取得後一年以内）に受けるものに限り、登録免許税を課さない。</w:t>
      </w:r>
    </w:p>
    <w:p>
      <w:pPr>
        <w:pStyle w:val="Heading5"/>
        <w:ind w:left="440"/>
      </w:pPr>
      <w:r>
        <w:t>２</w:t>
      </w:r>
    </w:p>
    <w:p>
      <w:pPr>
        <w:ind w:left="440"/>
      </w:pPr>
      <w:r>
        <w:t>前項の規定の適用を受ける建物の新築又は取得のための資金の貸付け（貸付けに係る債務の保証を含む。以下第四十一条までにおいて同じ。）が行われる場合又はその対価の支払が賦払の方法により行われる場合におけるその貸付けに係る債権（当該保証に係る求償権を含む。以下第四十一条までにおいて同じ。）又はその賦払金に係る債権を担保するために受ける当該建物を目的とする抵当権の設定の登記については、当該建物の所有権の保存又は移転の登記と同時に受けるものに限り、登録免許税を課さない。</w:t>
      </w:r>
    </w:p>
    <w:p>
      <w:pPr>
        <w:pStyle w:val="Heading4"/>
      </w:pPr>
      <w:r>
        <w:t>第四十条（東日本大震災の被災者等が被災代替建物に係る土地を取得した場合の所有権の移転登記等の免税）</w:t>
      </w:r>
    </w:p>
    <w:p>
      <w:r>
        <w:t>被災者等が前条第一項の規定の適用を受ける建物（以下この項において「被災代替建物」という。）の敷地の用に供される土地の所有権又は地上権若しくは賃借権の取得をした場合において、当該土地（当該被災代替建物に係る滅失建物等の床面積の状況その他の事情を勘案して政令で定める面積を超えない部分に限る。）の所有権の移転又は地上権若しくは賃借権の設定若しくは移転の登記については、財務省令で定めるところによりこの法律の施行の日の翌日から令和三年三月三十一日までの間（同条第一項の対象区域内に所在していた滅失建物等の被災代替建物の敷地の用に供される土地の所有権の移転又は地上権若しくは賃借権の設定若しくは移転の登記にあっては、当該土地の所有権又は地上権若しくは賃借権の取得後一年以内）に受けるものに限り、登録免許税を課さない。</w:t>
      </w:r>
    </w:p>
    <w:p>
      <w:pPr>
        <w:pStyle w:val="Heading5"/>
        <w:ind w:left="440"/>
      </w:pPr>
      <w:r>
        <w:t>２</w:t>
      </w:r>
    </w:p>
    <w:p>
      <w:pPr>
        <w:ind w:left="440"/>
      </w:pPr>
      <w:r>
        <w:t>前項の規定の適用を受ける土地の所有権又は地上権若しくは賃借権の取得のための資金の貸付けが行われる場合又はその対価の支払が賦払の方法により行われる場合におけるその貸付けに係る債権又はその賦払金に係る債権を担保するために受ける当該土地を目的とする抵当権の設定の登記については、当該土地の所有権の移転又は地上権若しくは賃借権の設定若しくは移転の登記と同時に受けるものに限り、登録免許税を課さない。</w:t>
      </w:r>
    </w:p>
    <w:p>
      <w:pPr>
        <w:pStyle w:val="Heading4"/>
      </w:pPr>
      <w:r>
        <w:t>第四十条の二（東日本大震災の被災者等が取得した農用地に係る所有権の移転登記等の免税）</w:t>
      </w:r>
    </w:p>
    <w:p>
      <w:r>
        <w:t>東日本大震災の被災者（農業を営む者に限る。）であって政令で定めるもの又はその者の相続人その他の政令で定める者が東日本大震災により耕作若しくは養畜の用に供することが困難となった農用地（農業経営基盤強化促進法（昭和五十五年法律第六十五号）第四条第一項第一号に規定する農用地をいう。以下この条において同じ。）として政令で定めるもの又は警戒区域設定指示等が行われた日において当該警戒区域設定指示等の対象区域内に所在していた農用地（以下この項において「被災農用地」という。）に代わるものとして取得をした農用地（当該被災農用地の状況その他の事情を勘案して政令で定める面積を超えない部分に限り、当該対象区域内に所在していた被災農用地に代わるものにあっては、同日から当該警戒区域設定指示等が解除された日以後三月を経過する日までの間に取得をしたものに限る。）の所有権の移転の登記については、財務省令で定めるところにより東日本大震災の被災者等に係る国税関係法律の臨時特例に関する法律の一部を改正する法律（平成二十三年法律第百十九号）の施行の日の翌日から令和三年三月三十一日までの間（当該対象区域内に所在していた被災農用地に代わる農用地の所有権の移転の登記にあっては、当該農用地の取得後一年以内）に受けるものに限り、登録免許税を課さない。</w:t>
      </w:r>
    </w:p>
    <w:p>
      <w:pPr>
        <w:pStyle w:val="Heading5"/>
        <w:ind w:left="440"/>
      </w:pPr>
      <w:r>
        <w:t>２</w:t>
      </w:r>
    </w:p>
    <w:p>
      <w:pPr>
        <w:ind w:left="440"/>
      </w:pPr>
      <w:r>
        <w:t>前項の規定の適用を受ける農用地の取得のための資金の貸付けが行われる場合又はその対価の支払が賦払の方法により行われる場合におけるその貸付けに係る債権又はその賦払金に係る債権を担保するために受ける当該農用地を目的とする抵当権の設定の登記については、当該農用地の所有権の移転の登記と同時に受けるものに限り、登録免許税を課さない。</w:t>
      </w:r>
    </w:p>
    <w:p>
      <w:pPr>
        <w:pStyle w:val="Heading4"/>
      </w:pPr>
      <w:r>
        <w:t>第四十条の三（被災関連市町村から特定の交換により土地を取得した場合の所有権の移転登記の免税）</w:t>
      </w:r>
    </w:p>
    <w:p>
      <w:r>
        <w:t>東日本大震災復興特別区域法第四十六条第一項に規定する復興整備計画に記載された同条第二項第四号に規定する復興整備事業（防災のための集団移転促進事業に係る国の財政上の特別措置等に関する法律（昭和四十七年法律第百三十二号。以下この条において「集団移転促進法」という。）第二条第二項に規定する集団移転促進事業（東日本大震災復興特別区域法第七十七条第一項に規定する復興交付金事業計画に記載されているものに限る。）により当該復興整備計画を作成した東日本大震災復興特別区域法第四十六条第一項に規定する被災関連市町村が取得した集団移転促進法第二条第一項に規定する移転促進区域内の土地の利用に係るものに限る。）の実施区域（東日本大震災復興特別区域法第六十四条第一項の規定により同項の届出対象区域として指定された区域に限る。）内の土地に関する権利を有する者が、平成二十八年四月一日から令和三年三月三十一日までの間に当該復興整備事業の用に供するため当該土地に関する権利を当該被災関連市町村に対し交換により譲渡し、かつ、当該交換により当該被災関連市町村の有する当該実施区域外の土地の所有権の取得をした場合には、当該土地の所有権の移転の登記については、財務省令で定めるところにより当該取得後一年以内に登記を受けるものに限り、登録免許税を課さない。</w:t>
      </w:r>
    </w:p>
    <w:p>
      <w:pPr>
        <w:pStyle w:val="Heading4"/>
      </w:pPr>
      <w:r>
        <w:t>第四十条の四（帰還環境整備推進法人が取得をした不動産に係る所有権等の移転登記等の税率の軽減）</w:t>
      </w:r>
    </w:p>
    <w:p>
      <w:r>
        <w:t>福島復興再生特別措置法第四十八条の十四第一項の規定により指定された同項に規定する帰還環境整備推進法人で政令で定めるものが、平成三十一年四月一日から令和四年三月三十一日までの間に、同法第三十三条第一項に規定する帰還環境整備事業計画に記載された次に掲げる事業の用に供するため同法第十八条第二項第二号に規定する避難解除区域等内の土地又は建物の所有権、地上権又は賃借権の取得をした場合には、当該土地又は建物の所有権の移転又は地上権若しくは賃借権の設定若しくは移転の登記に係る登録免許税の税率は、財務省令で定めるところにより当該取得後一年以内に登記を受けるものに限り、登録免許税法（昭和四十二年法律第三十五号）第九条の規定にかかわらず、所有権の移転の登記にあっては千分の十とし、地上権又は賃借権の設定又は移転の登記にあっては千分の五とする。</w:t>
      </w:r>
    </w:p>
    <w:p>
      <w:pPr>
        <w:pStyle w:val="Heading6"/>
        <w:ind w:left="880"/>
      </w:pPr>
      <w:r>
        <w:t>一</w:t>
      </w:r>
    </w:p>
    <w:p>
      <w:pPr>
        <w:ind w:left="880"/>
      </w:pPr>
      <w:r>
        <w:t>福島復興再生特別措置法第三十二条第一項に規定する特定公益的施設又は特定公共施設を整備する事業として財務省令で定めるもの</w:t>
      </w:r>
    </w:p>
    <w:p>
      <w:pPr>
        <w:pStyle w:val="Heading6"/>
        <w:ind w:left="880"/>
      </w:pPr>
      <w:r>
        <w:t>二</w:t>
      </w:r>
    </w:p>
    <w:p>
      <w:pPr>
        <w:ind w:left="880"/>
      </w:pPr>
      <w:r>
        <w:t>適正な形状、面積等を備えた一団の土地とするための事業として財務省令で定めるもの</w:t>
      </w:r>
    </w:p>
    <w:p>
      <w:pPr>
        <w:pStyle w:val="Heading4"/>
      </w:pPr>
      <w:r>
        <w:t>第四十一条（東日本大震災の被災者等が建造又は取得をした船舶又は航空機に係る所有権の保存登記等の免税）</w:t>
      </w:r>
    </w:p>
    <w:p>
      <w:r>
        <w:t>東日本大震災の被災者であって政令で定めるもの又はその者の相続人その他の政令で定める者（第三項において「被災者等」という。）が東日本大震災により滅失した船舶又は東日本大震災により損壊したため取り壊した船舶に代わるものとして建造又は取得をした船舶で政令で定めるものの所有権の保存又は移転の登記については、財務省令で定めるところによりこの法律の施行の日の翌日から令和三年三月三十一日までの間に受けるものに限り、登録免許税を課さない。</w:t>
      </w:r>
    </w:p>
    <w:p>
      <w:pPr>
        <w:pStyle w:val="Heading5"/>
        <w:ind w:left="440"/>
      </w:pPr>
      <w:r>
        <w:t>２</w:t>
      </w:r>
    </w:p>
    <w:p>
      <w:pPr>
        <w:ind w:left="440"/>
      </w:pPr>
      <w:r>
        <w:t>前項の規定の適用を受ける船舶の建造又は取得のための資金の貸付けが行われる場合又はその対価の支払が賦払の方法により行われる場合におけるその貸付けに係る債権又はその賦払金に係る債権を担保するために受ける当該船舶を目的とする抵当権の設定の登記については、当該船舶の所有権の保存又は移転の登記と同時に受けるものに限り、登録免許税を課さない。</w:t>
      </w:r>
    </w:p>
    <w:p>
      <w:pPr>
        <w:pStyle w:val="Heading5"/>
        <w:ind w:left="440"/>
      </w:pPr>
      <w:r>
        <w:t>３</w:t>
      </w:r>
    </w:p>
    <w:p>
      <w:pPr>
        <w:ind w:left="440"/>
      </w:pPr>
      <w:r>
        <w:t>前二項の規定は、被災者等が東日本大震災により滅失した航空機若しくは東日本大震災により損壊したため取り壊した航空機に代わるものとして建造若しくは取得をした航空機で政令で定めるものの新規登録若しくは移転登録又はこれらの登録を受ける航空機を目的とする抵当権の設定の登録について準用する。</w:t>
      </w:r>
    </w:p>
    <w:p>
      <w:pPr>
        <w:pStyle w:val="Heading4"/>
      </w:pPr>
      <w:r>
        <w:t>第四十一条の二（経営強化計画に基づき行う登記の税率の軽減）</w:t>
      </w:r>
    </w:p>
    <w:p>
      <w:r>
        <w:t>次の各号に掲げる事項について登記を受ける場合において、当該事項が、金融機能の強化のための特別措置に関する法律（平成十六年法律第百二十八号）附則第八条第三項の規定により適用される同法第九条第一項の変更後の経営強化計画に係る当該規定による主務大臣の承認又は同法附則第九条第三項の規定により適用される同法第十九条第一項の変更後の経営強化計画に係る当該規定による主務大臣の承認（第三十四条第一項に規定する指定地域における被災者に対する信用供与の円滑化に資する金融機関等（同法第二条第一項に規定する金融機関等をいう。以下この項において同じ。）として政令で定めるもの（次項において「特定金融機関等」という。）の自己資本の充実のために行う同法第二条第三項に規定する株式等の引受け等に係る申込みに基づくものであって、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の施行の日から令和四年三月三十一日までの間に金融機関等が提出したこれらの変更後の経営強化計画に係るものに限る。）に係るものであるときは、当該登記に係る登録免許税の税率は、財務省令で定めるところにより当該承認の日から一年以内に登記を受けるものに限り、登録免許税法第九条の規定にかかわらず、当該各号に掲げる事項の区分に応じ、当該各号に定める割合とする。</w:t>
      </w:r>
    </w:p>
    <w:p>
      <w:pPr>
        <w:pStyle w:val="Heading6"/>
        <w:ind w:left="880"/>
      </w:pPr>
      <w:r>
        <w:t>一</w:t>
      </w:r>
    </w:p>
    <w:p>
      <w:pPr>
        <w:ind w:left="880"/>
      </w:pPr>
      <w:r>
        <w:t>株式会社の設立又は資本金の額の増加（次号及び第三号に掲げるものを除く。）</w:t>
      </w:r>
    </w:p>
    <w:p>
      <w:pPr>
        <w:pStyle w:val="Heading6"/>
        <w:ind w:left="880"/>
      </w:pPr>
      <w:r>
        <w:t>二</w:t>
      </w:r>
    </w:p>
    <w:p>
      <w:pPr>
        <w:ind w:left="880"/>
      </w:pPr>
      <w:r>
        <w:t>合併による株式会社の設立又は資本金の額の増加</w:t>
      </w:r>
    </w:p>
    <w:p>
      <w:pPr>
        <w:pStyle w:val="Heading6"/>
        <w:ind w:left="880"/>
      </w:pPr>
      <w:r>
        <w:t>三</w:t>
      </w:r>
    </w:p>
    <w:p>
      <w:pPr>
        <w:ind w:left="880"/>
      </w:pPr>
      <w:r>
        <w:t>分割による株式会社の設立又は資本金の額の増加</w:t>
      </w:r>
    </w:p>
    <w:p>
      <w:pPr>
        <w:pStyle w:val="Heading6"/>
        <w:ind w:left="880"/>
      </w:pPr>
      <w:r>
        <w:t>四</w:t>
      </w:r>
    </w:p>
    <w:p>
      <w:pPr>
        <w:ind w:left="880"/>
      </w:pPr>
      <w:r>
        <w:t>合併による法人の設立又は資本金若しくは出資金の額の増加の場合における不動産の所有権の取得</w:t>
      </w:r>
    </w:p>
    <w:p>
      <w:pPr>
        <w:pStyle w:val="Heading6"/>
        <w:ind w:left="880"/>
      </w:pPr>
      <w:r>
        <w:t>五</w:t>
      </w:r>
    </w:p>
    <w:p>
      <w:pPr>
        <w:ind w:left="880"/>
      </w:pPr>
      <w:r>
        <w:t>法人の設立、資本金若しくは出資金の額の増加又は事業に必要な資産の譲受けの場合における抵当権の取得（次号に掲げるものを除く。）</w:t>
      </w:r>
    </w:p>
    <w:p>
      <w:pPr>
        <w:pStyle w:val="Heading6"/>
        <w:ind w:left="880"/>
      </w:pPr>
      <w:r>
        <w:t>六</w:t>
      </w:r>
    </w:p>
    <w:p>
      <w:pPr>
        <w:ind w:left="880"/>
      </w:pPr>
      <w:r>
        <w:t>合併による法人の設立又は資本金若しくは出資金の額の増加の場合における抵当権の取得</w:t>
      </w:r>
    </w:p>
    <w:p>
      <w:pPr>
        <w:pStyle w:val="Heading5"/>
        <w:ind w:left="440"/>
      </w:pPr>
      <w:r>
        <w:t>２</w:t>
      </w:r>
    </w:p>
    <w:p>
      <w:pPr>
        <w:ind w:left="440"/>
      </w:pPr>
      <w:r>
        <w:t>特定金融機関等が、前項の期間内に、新設分割又は吸収分割を行った場合における同項（第一号から第三号まで及び第五号を除く。）の規定の適用については、同項第四号及び第六号中「合併」とあるのは、「分割」とする。</w:t>
      </w:r>
    </w:p>
    <w:p>
      <w:pPr>
        <w:pStyle w:val="Heading4"/>
      </w:pPr>
      <w:r>
        <w:t>第四十一条の三（東日本大震災の被災者等が受ける本店等の移転の登記等の免税）</w:t>
      </w:r>
    </w:p>
    <w:p>
      <w:r>
        <w:t>東日本大震災の被災者であって政令で定めるもの又はその者の相続人その他の政令で定める者が、次の各号に掲げる場合において、東日本大震災の被災者等に係る国税関係法律の臨時特例に関する法律の一部を改正する法律（平成二十三年法律第百十九号）の施行の日の翌日から令和三年三月三十一日までの間に当該各号に定める事項について財務省令で定めるところにより登記を受けるときは、その登記については、登録免許税を課さない。</w:t>
      </w:r>
    </w:p>
    <w:p>
      <w:pPr>
        <w:pStyle w:val="Heading6"/>
        <w:ind w:left="880"/>
      </w:pPr>
      <w:r>
        <w:t>一</w:t>
      </w:r>
    </w:p>
    <w:p>
      <w:pPr>
        <w:ind w:left="880"/>
      </w:pPr>
      <w:r>
        <w:t>株式会社その他の政令で定める法人に係る次のイからホまでに掲げる建物が、東日本大震災により滅失（通常の修繕によっては原状回復が困難な損壊を含む。次号において同じ。）をした場合又は警戒区域設定指示等が行われた日において当該警戒区域設定指示等の対象区域内に所在していた場合</w:t>
      </w:r>
    </w:p>
    <w:p>
      <w:pPr>
        <w:pStyle w:val="Heading6"/>
        <w:ind w:left="880"/>
      </w:pPr>
      <w:r>
        <w:t>二</w:t>
      </w:r>
    </w:p>
    <w:p>
      <w:pPr>
        <w:ind w:left="880"/>
      </w:pPr>
      <w:r>
        <w:t>商号又は支配人の登記をしていた商人（個人に限る。）に係る次のイからニまでに掲げる建物が、東日本大震災により滅失をした場合又は警戒区域設定指示等が行われた日において当該警戒区域設定指示等の対象区域内に所在していた場合</w:t>
      </w:r>
    </w:p>
    <w:p>
      <w:pPr>
        <w:pStyle w:val="Heading4"/>
      </w:pPr>
      <w:r>
        <w:t>第四十一条の四（株式会社商工組合中央金庫が受ける抵当権の設定登記等の税率の特例に係る適用期間の延長の特例）</w:t>
      </w:r>
    </w:p>
    <w:p>
      <w:r>
        <w:t>所得税法等の一部を改正する法律（平成十九年法律第六号）附則第百三十二条第六項前段の業務が東日本大震災の被災者を対象として行われるものとして政令で定めるものである場合における同項及び同条第七項の規定の適用については、同条第六項中「同法の施行の日から七年を経過する日」とあるのは「令和三年三月三十一日」と、「税率は、株式会社商工組合中央金庫が同法第二十一条第一項第二号に掲げる業務のうち同法第六条第一項第十二号に掲げるものに対するものを行う場合には」とあるのは「税率は、」と、同条第七項中「平成二十五年三月三十一日」とあるのは「平成三十一年三月三十一日」とする。</w:t>
      </w:r>
    </w:p>
    <w:p>
      <w:pPr>
        <w:pStyle w:val="Heading2"/>
      </w:pPr>
      <w:r>
        <w:t>第六章　消費税法等の特例</w:t>
      </w:r>
    </w:p>
    <w:p>
      <w:pPr>
        <w:pStyle w:val="Heading4"/>
      </w:pPr>
      <w:r>
        <w:t>第四十二条（納税義務の免除の規定の適用を受けない旨の届出等に関する特例）</w:t>
      </w:r>
    </w:p>
    <w:p>
      <w:r>
        <w:t>東日本大震災の被災者である事業者（以下この条において「被災事業者」という。）で被災日（事業者が被災事業者となった日をいう。以下この条において同じ。）の属する課税期間以後の課税期間につき消費税法第九条第四項の規定の適用を受けようとするものが、同項の規定による届出書を国税庁長官が東日本大震災の状況及び東日本大震災に係る国税通則法第十一条の規定による申告に関する期限の延長の状況を勘案して別に定める日（以下この条において「指定日」という。）までにその納税地を所轄する税務署長に提出したときは、当該届出書を同項の規定の適用を受けようとする課税期間の初日の前日（当該課税期間が同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項の規定を適用する。</w:t>
      </w:r>
    </w:p>
    <w:p>
      <w:pPr>
        <w:pStyle w:val="Heading5"/>
        <w:ind w:left="440"/>
      </w:pPr>
      <w:r>
        <w:t>２</w:t>
      </w:r>
    </w:p>
    <w:p>
      <w:pPr>
        <w:ind w:left="440"/>
      </w:pPr>
      <w:r>
        <w:t>消費税法第九条第四項の規定による届出書を提出した事業者が被災事業者となった場合又は被災事業者が指定日までに当該届出書を提出した場合におけるこれらの事業者の被災日の属する課税期間以後の課税期間（当該届出書の提出により消費税を納める義務が免除されないこととなる課税期間に限る。）に係る同条第五項の規定による届出書の提出については、同条第六項及び第七項の規定は、適用しない。</w:t>
      </w:r>
    </w:p>
    <w:p>
      <w:pPr>
        <w:pStyle w:val="Heading5"/>
        <w:ind w:left="440"/>
      </w:pPr>
      <w:r>
        <w:t>３</w:t>
      </w:r>
    </w:p>
    <w:p>
      <w:pPr>
        <w:ind w:left="440"/>
      </w:pPr>
      <w:r>
        <w:t>被災事業者で被災日の属する課税期間以後の課税期間につき消費税法第九条第四項の規定の適用を受けることをやめようとするものが、同条第五項の規定による届出書を指定日までにその納税地を所轄する税務署長に提出したときは、当該届出書を同条第四項の規定の適用を受けることをやめようとする課税期間の初日の前日に当該税務署長に提出したものとみなして、同条第八項の規定を適用する。</w:t>
      </w:r>
    </w:p>
    <w:p>
      <w:pPr>
        <w:pStyle w:val="Heading5"/>
        <w:ind w:left="440"/>
      </w:pPr>
      <w:r>
        <w:t>４</w:t>
      </w:r>
    </w:p>
    <w:p>
      <w:pPr>
        <w:ind w:left="440"/>
      </w:pPr>
      <w:r>
        <w:t>消費税法第十二条の二第一項に規定する新設法人が被災事業者となった場合（当該新設法人が国税通則法第十一条の規定の適用を受けたものでない場合にあっては、この項の規定の適用を受けようとする旨を記載した届出書を消費税法第十二条の二第二項に規定する基準期間がない事業年度のうち最後の事業年度終了の日と指定日とのいずれか遅い日までにその納税地を所轄する税務署長に提出した場合に限る。）における当該被災事業者に係る被災日の属する課税期間以後の課税期間については、同条第二項の規定は、適用しない。</w:t>
      </w:r>
    </w:p>
    <w:p>
      <w:pPr>
        <w:pStyle w:val="Heading5"/>
        <w:ind w:left="440"/>
      </w:pPr>
      <w:r>
        <w:t>５</w:t>
      </w:r>
    </w:p>
    <w:p>
      <w:pPr>
        <w:ind w:left="440"/>
      </w:pPr>
      <w:r>
        <w:t>消費税法第十二条の二第一項に規定する新設法人が被災事業者となった場合における当該被災事業者の被災日の属する課税期間以後の課税期間に係る同法第三十七条第一項の規定による届出書の提出については、同条第三項（第二号に係る部分に限る。）の規定は、適用しない。</w:t>
      </w:r>
    </w:p>
    <w:p>
      <w:pPr>
        <w:pStyle w:val="Heading5"/>
        <w:ind w:left="440"/>
      </w:pPr>
      <w:r>
        <w:t>６</w:t>
      </w:r>
    </w:p>
    <w:p>
      <w:pPr>
        <w:ind w:left="440"/>
      </w:pPr>
      <w:r>
        <w:t>被災事業者で被災日の属する課税期間以後の課税期間につき消費税法第三十七条第一項の規定の適用を受けようとするものが、同項の規定による届出書を指定日までにその納税地を所轄する税務署長に提出したときは、当該届出書を同項の規定の適用を受けようとする課税期間の初日の前日（当該課税期間が同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項の規定を適用する。</w:t>
      </w:r>
    </w:p>
    <w:p>
      <w:pPr>
        <w:pStyle w:val="Heading5"/>
        <w:ind w:left="440"/>
      </w:pPr>
      <w:r>
        <w:t>７</w:t>
      </w:r>
    </w:p>
    <w:p>
      <w:pPr>
        <w:ind w:left="440"/>
      </w:pPr>
      <w:r>
        <w:t>消費税法第三十七条第一項の規定による届出書を提出した事業者が被災事業者となった場合又は被災事業者が指定日までに当該届出書を提出した場合におけるこれらの事業者の被災日の属する課税期間以後の課税期間（当該届出書の提出により同項の規定の適用を受けることとなる課税期間に限る。）に係る同条第五項の規定による届出書の提出については、同条第六項の規定は、適用しない。</w:t>
      </w:r>
    </w:p>
    <w:p>
      <w:pPr>
        <w:pStyle w:val="Heading5"/>
        <w:ind w:left="440"/>
      </w:pPr>
      <w:r>
        <w:t>８</w:t>
      </w:r>
    </w:p>
    <w:p>
      <w:pPr>
        <w:ind w:left="440"/>
      </w:pPr>
      <w:r>
        <w:t>被災事業者で被災日の属する課税期間以後の課税期間につき消費税法第三十七条第一項の規定の適用を受けることをやめようとするものが、同条第五項の規定による届出書を指定日までにその納税地を所轄する税務署長に提出したときは、当該届出書を同条第一項の規定の適用を受けることをやめようとする課税期間の初日の前日に当該税務署長に提出したものとみなして、同条第七項の規定を適用する。</w:t>
      </w:r>
    </w:p>
    <w:p>
      <w:pPr>
        <w:pStyle w:val="Heading5"/>
        <w:ind w:left="440"/>
      </w:pPr>
      <w:r>
        <w:t>９</w:t>
      </w:r>
    </w:p>
    <w:p>
      <w:pPr>
        <w:ind w:left="440"/>
      </w:pPr>
      <w:r>
        <w:t>第六項又は前項の届出書を提出した被災事業者がその提出前に消費税法第四十三条第一項各号に掲げる事項を記載した申告書を提出している場合におけるこれらの規定の適用その他前各項の規定の適用に関し必要な事項は、政令で定める。</w:t>
      </w:r>
    </w:p>
    <w:p>
      <w:pPr>
        <w:pStyle w:val="Heading4"/>
      </w:pPr>
      <w:r>
        <w:t>第四十三条（中間申告書の提出を要しない場合）</w:t>
      </w:r>
    </w:p>
    <w:p>
      <w:r>
        <w:t>東日本大震災に係る国税通則法第十一条の規定による申告に関する期限の延長により、消費税法第四十二条第一項、第四項又は第六項の規定による申告書（以下この条において「中間申告書」という。）の提出期限と当該中間申告書に係る課税期間の同法第四十五条第一項の規定による申告書の提出期限とが同一の日となる場合は、同法第四十二条第一項本文、第四項本文又は第六項本文の規定にかかわらず、当該中間申告書を提出することを要しない。</w:t>
      </w:r>
    </w:p>
    <w:p>
      <w:pPr>
        <w:pStyle w:val="Heading4"/>
      </w:pPr>
      <w:r>
        <w:t>第四十三条の二（被災酒類製造者が移出する清酒等に係る酒税の税率の特例）</w:t>
      </w:r>
    </w:p>
    <w:p>
      <w:r>
        <w:t>東日本大震災により酒類の製造場について甚大な被害を受けた清酒等（租税特別措置法第八十七条第一項に規定する清酒等をいう。以下この条において同じ。）の製造者が、平成二十三年四月一日から令和三年三月三十一日までの間に酒類の製造場から清酒等を移出する場合において、その年度（その年の四月一日からその年の翌年三月三十一日までの間をいう。以下この項において同じ。）の開始前一年間における酒類の製造場から移出した清酒等のそれぞれの酒類（酒税法第二十八条若しくは第二十九条の規定又は租税特別措置法第八十七条の六の規定の適用を受けるものを除く。以下この項において同じ。）の数量が千三百キロリットル以下であるときは、当該清酒等の製造者がその年度に酒類の製造場から移出する清酒等（当該千三百キロリットル以下である清酒等の品目と同じ品目の酒類であるものに限るものとし、当該移出につき酒税法第三十条第三項の規定の適用を受けるものを除く。）の二百キロリットルまでのものに係る酒税の税額は、同法第二十三条並びに租税特別措置法第八十七条第一項及び第八十七条の二の規定にかかわらず、同項の規定により計算した金額に百分の九十三・七五を乗じて計算した金額とする。</w:t>
      </w:r>
    </w:p>
    <w:p>
      <w:pPr>
        <w:pStyle w:val="Heading5"/>
        <w:ind w:left="440"/>
      </w:pPr>
      <w:r>
        <w:t>２</w:t>
      </w:r>
    </w:p>
    <w:p>
      <w:pPr>
        <w:ind w:left="440"/>
      </w:pPr>
      <w:r>
        <w:t>前項の規定の適用を受けようとする清酒等の製造者は、東日本大震災により酒類の製造場について甚大な被害を受けたことにつき政令で定める要件を満たすものとして、政令で定めるところにより国税庁長官の確認を受けなければならない。</w:t>
      </w:r>
    </w:p>
    <w:p>
      <w:pPr>
        <w:pStyle w:val="Heading5"/>
        <w:ind w:left="440"/>
      </w:pPr>
      <w:r>
        <w:t>３</w:t>
      </w:r>
    </w:p>
    <w:p>
      <w:pPr>
        <w:ind w:left="440"/>
      </w:pPr>
      <w:r>
        <w:t>前二項の規定の適用に関し必要な事項は、政令で定める。</w:t>
      </w:r>
    </w:p>
    <w:p>
      <w:pPr>
        <w:pStyle w:val="Heading4"/>
      </w:pPr>
      <w:r>
        <w:t>第四十四条（揮発油価格高騰時における揮発油税及び地方揮発油税の税率の特例規定の適用停止措置の停止）</w:t>
      </w:r>
    </w:p>
    <w:p>
      <w:r>
        <w:t>租税特別措置法第八十九条の規定は、東日本大震災の復旧及び復興の状況等を勘案し別に法律で定める日までの間、その適用を停止する。</w:t>
      </w:r>
    </w:p>
    <w:p>
      <w:pPr>
        <w:pStyle w:val="Heading4"/>
      </w:pPr>
      <w:r>
        <w:t>第四十五条（被災自動車等に係る自動車重量税の還付）</w:t>
      </w:r>
    </w:p>
    <w:p>
      <w:r>
        <w:t>自動車検査証の交付等（自動車重量税法（昭和四十六年法律第八十九号）第二条第一項第二号に規定する自動車検査証の交付等をいう。以下この項及び次条第一項において同じ。）を受けた自動車（同法第二条第一項第一号に規定する自動車をいい、大型特殊自動車（道路運送車両法（昭和二十六年法律第百八十五号）第三条に規定する大型特殊自動車をいう。次条第一項において同じ。）及び政令で定める被牽けん</w:t>
        <w:br/>
        <w:t>引自動車を除く。）のうち、自動車検査証の交付等を受けた際に当該自動車検査証に記載された有効期間の満了する日前に東日本大震災を原因として滅失し、解体し、又は自動車の用途を廃止したものとして政令で定めるもの（以下この条及び次条において「被災自動車」という。）については、令和三年三月三十一日までの間、当該自動車検査証の交付等を受ける際に納付された自動車重量税の額に相当する金額のうち政令で定めるところにより計算した金額を、当該被災自動車の所有者に（当該被災自動車の所有者が当該被災自動車に係る自動車重量税の納税者でない場合にあっては、当該被災自動車につき当該被災自動車の所有者が当該自動車重量税を納付したものとみなして、当該被災自動車の所有者に）還付する。</w:t>
      </w:r>
    </w:p>
    <w:p>
      <w:pPr>
        <w:pStyle w:val="Heading5"/>
        <w:ind w:left="440"/>
      </w:pPr>
      <w:r>
        <w:t>２</w:t>
      </w:r>
    </w:p>
    <w:p>
      <w:pPr>
        <w:ind w:left="440"/>
      </w:pPr>
      <w:r>
        <w:t>車両番号の指定（自動車重量税法第二条第一項第三号に規定する車両番号の指定をいう。以下この項及び次条第一項において同じ。）を受けた軽自動車（道路運送車両法第三条に規定する軽自動車をいう。）のうち、車両番号の指定を受けた後に東日本大震災を原因として軽自動車の使用を廃止したものとして財務省令で定めるもの（以下この条及び次条において「被災届出軽自動車」という。）については、令和三年三月三十一日までの間、当該車両番号の指定を受ける際に納付された自動車重量税の額に相当する金額のうち政令で定めるところにより計算した金額を、当該被災届出軽自動車の所有者に（当該被災届出軽自動車の所有者が当該被災届出軽自動車に係る自動車重量税の納税者でない場合にあっては、当該被災届出軽自動車につき当該被災届出軽自動車の所有者が当該自動車重量税を納付したものとみなして、当該被災届出軽自動車の所有者に）還付する。</w:t>
      </w:r>
    </w:p>
    <w:p>
      <w:pPr>
        <w:pStyle w:val="Heading5"/>
        <w:ind w:left="440"/>
      </w:pPr>
      <w:r>
        <w:t>３</w:t>
      </w:r>
    </w:p>
    <w:p>
      <w:pPr>
        <w:ind w:left="440"/>
      </w:pPr>
      <w:r>
        <w:t>前二項の規定によりこれらの項の還付金の還付を受けようとする被災自動車又は被災届出軽自動車の所有者は、政令で定める事項を記載した申請書を、政令で定めるところにより、国土交通大臣等（自動車重量税法第十条に規定する国土交通大臣等をいう。）を経由して、政令で定める場所の所轄税務署長に提出しなければならない。</w:t>
      </w:r>
    </w:p>
    <w:p>
      <w:pPr>
        <w:pStyle w:val="Heading5"/>
        <w:ind w:left="440"/>
      </w:pPr>
      <w:r>
        <w:t>４</w:t>
      </w:r>
    </w:p>
    <w:p>
      <w:pPr>
        <w:ind w:left="440"/>
      </w:pPr>
      <w:r>
        <w:t>第一項及び第二項の規定による還付金には、国税通則法の規定による還付加算金は、付さない。</w:t>
      </w:r>
    </w:p>
    <w:p>
      <w:pPr>
        <w:pStyle w:val="Heading4"/>
      </w:pPr>
      <w:r>
        <w:t>第四十六条（被災自動車等の使用者であった者が取得する自動車に係る自動車重量税の免税）</w:t>
      </w:r>
    </w:p>
    <w:p>
      <w:r>
        <w:t>被災自動車若しくは被災届出軽自動車の使用者であった者又はその者の相続人（その者と生計を一にしていた者に限る。）その他政令で定める者（次項において「被災使用者」という。）が、当該被災自動車又は当該被災届出軽自動車に代えて平成二十三年三月十一日から令和三年三月三十一日までの間に検査自動車（自動車重量税法第二条第一項第二号に規定する検査自動車をいい、大型特殊自動車及び政令で定める被牽引自動車を除く。以下この条において同じ。）又は届出軽自動車（同法第二条第一項第三号に規定する届出軽自動車をいう。以下この条において同じ。）を取得し当該検査自動車又は当該届出軽自動車について自動車検査証の交付等（平成二十三年三月十一日以後最初に受けるものに限り、同法第五条第三号に掲げる自動車に係るものを除く。以下この項及び次項において同じ。）又は車両番号の指定（平成二十三年三月十一日以後最初に受けるものに限り、同条第二号に掲げる届出軽自動車に係るものを除く。以下この項及び次項において同じ。）を受ける場合には、政令で定めるところにより、当該自動車検査証の交付等又は車両番号の指定に係る自動車重量税を免除する。</w:t>
      </w:r>
    </w:p>
    <w:p>
      <w:pPr>
        <w:pStyle w:val="Heading5"/>
        <w:ind w:left="440"/>
      </w:pPr>
      <w:r>
        <w:t>２</w:t>
      </w:r>
    </w:p>
    <w:p>
      <w:pPr>
        <w:ind w:left="440"/>
      </w:pPr>
      <w:r>
        <w:t>被災使用者が平成二十三年三月十一日から令和三年三月三十一日までの間に取得し自動車検査証の交付等を受けた検査自動車の数と当該期間内に取得し車両番号の指定を受けた届出軽自動車の数とを合計した数が、当該被災使用者に係る被災自動車の数と被災届出軽自動車の数とを合計した数を超える場合には、当該合計した数を超えることとなる検査自動車又は届出軽自動車については、前項の規定は、適用しない。</w:t>
      </w:r>
    </w:p>
    <w:p>
      <w:pPr>
        <w:pStyle w:val="Heading5"/>
        <w:ind w:left="440"/>
      </w:pPr>
      <w:r>
        <w:t>３</w:t>
      </w:r>
    </w:p>
    <w:p>
      <w:pPr>
        <w:ind w:left="440"/>
      </w:pPr>
      <w:r>
        <w:t>検査自動車又は届出軽自動車の売買契約において、売主が当該検査自動車又は届出軽自動車の所有権を留保している場合その他政令で定める場合には、当該売買契約の締結その他政令で定める行為を当該検査自動車又は届出軽自動車の取得とみなして、前二項の規定を適用する。</w:t>
      </w:r>
    </w:p>
    <w:p>
      <w:pPr>
        <w:pStyle w:val="Heading4"/>
      </w:pPr>
      <w:r>
        <w:t>第四十七条（特別貸付けに係る消費貸借に関する契約書の印紙税の非課税）</w:t>
      </w:r>
    </w:p>
    <w:p>
      <w:r>
        <w:t>地方公共団体又は株式会社日本政策金融公庫その他政令で定める者（以下この条において「公的貸付機関等」という。）が東日本大震災により被害を受けた者に対して行う金銭の貸付け（当該公的貸付機関等が行う他の金銭の貸付けの条件に比し特別に有利な条件で行う金銭の貸付けとして政令で定めるものに限る。）に係る印紙税法（昭和四十二年法律第二十三号）別表第一第一号の課税物件の物件名の欄３に掲げる消費貸借に関する契約書（次項において「消費貸借に関する契約書」という。）のうち、平成二十三年三月十一日から令和三年三月三十一日までの間に作成されるものについては、印紙税を課さない。</w:t>
      </w:r>
    </w:p>
    <w:p>
      <w:pPr>
        <w:pStyle w:val="Heading5"/>
        <w:ind w:left="440"/>
      </w:pPr>
      <w:r>
        <w:t>２</w:t>
      </w:r>
    </w:p>
    <w:p>
      <w:pPr>
        <w:ind w:left="440"/>
      </w:pPr>
      <w:r>
        <w:t>銀行その他の資金の貸付けを業として行う金融機関として政令で定めるもの（以下この項において「金融機関」という。）が東日本大震災の被災者であって政令で定めるものに対して行う金銭の貸付け（当該金融機関が行う他の金銭の貸付けの条件に比し特別に有利な条件で行う金銭の貸付けとして政令で定めるものに限る。）に係る消費貸借に関する契約書のうち、平成二十三年三月十一日から令和三年三月三十一日までの間に作成されるものについては、政令で定めるところにより、印紙税を課さない。</w:t>
      </w:r>
    </w:p>
    <w:p>
      <w:pPr>
        <w:pStyle w:val="Heading4"/>
      </w:pPr>
      <w:r>
        <w:t>第四十八条（東日本大震災により滅失した消費貸借に関する契約書等に代わるものとして作成する文書の印紙税の非課税）</w:t>
      </w:r>
    </w:p>
    <w:p>
      <w:r>
        <w:t>銀行その他の資金の貸付け又は手形の割引を業として行う金融機関として政令で定めるもの（以下この条において「金融機関」という。）が保存する東日本大震災の発生前に作成された次の各号に掲げる文書が東日本大震災により滅失したことにより、当該滅失した文書（以下この条において「滅失文書」という。）の作成者と当該金融機関との間における約定に基づく当該金融機関の求めに応じて作成される当該滅失文書に代わるものとして政令で定める当該各号に掲げる文書のうち、平成二十三年三月十一日から平成二十五年三月三十一日までの間に作成されるものについては、政令で定めるところにより、印紙税を課さない。</w:t>
      </w:r>
    </w:p>
    <w:p>
      <w:pPr>
        <w:pStyle w:val="Heading6"/>
        <w:ind w:left="880"/>
      </w:pPr>
      <w:r>
        <w:t>一</w:t>
      </w:r>
    </w:p>
    <w:p>
      <w:pPr>
        <w:ind w:left="880"/>
      </w:pPr>
      <w:r>
        <w:t>印紙税法別表第一第一号の課税物件の物件名の欄３に掲げる消費貸借に関する契約書</w:t>
      </w:r>
    </w:p>
    <w:p>
      <w:pPr>
        <w:pStyle w:val="Heading6"/>
        <w:ind w:left="880"/>
      </w:pPr>
      <w:r>
        <w:t>二</w:t>
      </w:r>
    </w:p>
    <w:p>
      <w:pPr>
        <w:ind w:left="880"/>
      </w:pPr>
      <w:r>
        <w:t>印紙税法別表第一第三号に掲げる約束手形又は為替手形</w:t>
      </w:r>
    </w:p>
    <w:p>
      <w:pPr>
        <w:pStyle w:val="Heading6"/>
        <w:ind w:left="880"/>
      </w:pPr>
      <w:r>
        <w:t>三</w:t>
      </w:r>
    </w:p>
    <w:p>
      <w:pPr>
        <w:ind w:left="880"/>
      </w:pPr>
      <w:r>
        <w:t>印紙税法別表第一第七号に掲げる継続的取引の基本となる契約書</w:t>
      </w:r>
    </w:p>
    <w:p>
      <w:pPr>
        <w:pStyle w:val="Heading6"/>
        <w:ind w:left="880"/>
      </w:pPr>
      <w:r>
        <w:t>四</w:t>
      </w:r>
    </w:p>
    <w:p>
      <w:pPr>
        <w:ind w:left="880"/>
      </w:pPr>
      <w:r>
        <w:t>印紙税法別表第一第十三号に掲げる債務の保証に関する契約書</w:t>
      </w:r>
    </w:p>
    <w:p>
      <w:pPr>
        <w:pStyle w:val="Heading6"/>
        <w:ind w:left="880"/>
      </w:pPr>
      <w:r>
        <w:t>五</w:t>
      </w:r>
    </w:p>
    <w:p>
      <w:pPr>
        <w:ind w:left="880"/>
      </w:pPr>
      <w:r>
        <w:t>印紙税法別表第一第十五号に掲げる債権譲渡又は債務引受けに関する契約書</w:t>
      </w:r>
    </w:p>
    <w:p>
      <w:pPr>
        <w:pStyle w:val="Heading5"/>
        <w:ind w:left="440"/>
      </w:pPr>
      <w:r>
        <w:t>２</w:t>
      </w:r>
    </w:p>
    <w:p>
      <w:pPr>
        <w:ind w:left="440"/>
      </w:pPr>
      <w:r>
        <w:t>前項の規定の適用を受ける同項各号に掲げる文書の作成を求めようとする金融機関は、当該文書の作成を最初に求めるときまでに、同項各号に掲げる文書の作成を求めようとする旨を記載した届出書を当該文書の作成を求める当該金融機関の営業所、事務所その他これらに準ずるもの（以下この項において「金融機関の営業所等」という。）ごとに、当該金融機関の営業所等の所在地の所轄税務署長に提出しなければならない。</w:t>
      </w:r>
    </w:p>
    <w:p>
      <w:pPr>
        <w:pStyle w:val="Heading4"/>
      </w:pPr>
      <w:r>
        <w:t>第四十九条（東日本大震災の被災者が作成する代替建物の取得又は新築等に係る不動産の譲渡に関する契約書等の印紙税の非課税）</w:t>
      </w:r>
    </w:p>
    <w:p>
      <w:r>
        <w:t>東日本大震災の被災者であって政令で定めるもの又はその者の相続人その他の政令で定める者（次項において「被災者」という。）が、次の各号のいずれかに該当する場合に作成する印紙税法別表第一第一号の課税物件の物件名の欄１に掲げる不動産の譲渡に関する契約書（一の文書が当該契約書と当該契約書以外の同号に掲げる契約書とに該当する場合における当該一の文書を含む。）又は同表第二号に掲げる請負に関する契約書（建設業法（昭和二十四年法律第百号）第二条第一項に規定する建設工事の請負に係る契約に基づき作成されるものに限る。）のうち、平成二十三年三月十一日から令和三年三月三十一日まで（第一号に規定する対象区域内建物に係るものであって同号から第五号までのいずれかに該当する場合に作成するものについては、警戒区域設定指示等が行われた日から当該警戒区域設定指示等が解除された日以後三月を経過する日と同年三月三十一日とのいずれか早い日まで）の間に作成されるものについては、政令で定めるところにより、印紙税を課さない。</w:t>
      </w:r>
    </w:p>
    <w:p>
      <w:pPr>
        <w:pStyle w:val="Heading6"/>
        <w:ind w:left="880"/>
      </w:pPr>
      <w:r>
        <w:t>一</w:t>
      </w:r>
    </w:p>
    <w:p>
      <w:pPr>
        <w:ind w:left="880"/>
      </w:pPr>
      <w:r>
        <w:t>東日本大震災により滅失した建物若しくは東日本大震災により損壊したため取り壊した建物（以下この項において「滅失等建物」という。）又は警戒区域設定指示等が行われた日において当該警戒区域設定指示等の対象区域内に所在していた建物（滅失等建物及び次号に規定する損壊建物を除く。以下この項において「対象区域内建物」という。）が所在した土地を譲渡する場合</w:t>
      </w:r>
    </w:p>
    <w:p>
      <w:pPr>
        <w:pStyle w:val="Heading6"/>
        <w:ind w:left="880"/>
      </w:pPr>
      <w:r>
        <w:t>二</w:t>
      </w:r>
    </w:p>
    <w:p>
      <w:pPr>
        <w:ind w:left="880"/>
      </w:pPr>
      <w:r>
        <w:t>東日本大震災により損壊した建物（第六号において「損壊建物」という。）又は対象区域内建物を譲渡する場合</w:t>
      </w:r>
    </w:p>
    <w:p>
      <w:pPr>
        <w:pStyle w:val="Heading6"/>
        <w:ind w:left="880"/>
      </w:pPr>
      <w:r>
        <w:t>三</w:t>
      </w:r>
    </w:p>
    <w:p>
      <w:pPr>
        <w:ind w:left="880"/>
      </w:pPr>
      <w:r>
        <w:t>滅失等建物又は対象区域内建物に代わるものとして政令で定める建物（以下この項において「代替建物」という。）の敷地の用に供する土地を取得する場合</w:t>
      </w:r>
    </w:p>
    <w:p>
      <w:pPr>
        <w:pStyle w:val="Heading6"/>
        <w:ind w:left="880"/>
      </w:pPr>
      <w:r>
        <w:t>四</w:t>
      </w:r>
    </w:p>
    <w:p>
      <w:pPr>
        <w:ind w:left="880"/>
      </w:pPr>
      <w:r>
        <w:t>代替建物を取得する場合</w:t>
      </w:r>
    </w:p>
    <w:p>
      <w:pPr>
        <w:pStyle w:val="Heading6"/>
        <w:ind w:left="880"/>
      </w:pPr>
      <w:r>
        <w:t>五</w:t>
      </w:r>
    </w:p>
    <w:p>
      <w:pPr>
        <w:ind w:left="880"/>
      </w:pPr>
      <w:r>
        <w:t>代替建物を新築する場合</w:t>
      </w:r>
    </w:p>
    <w:p>
      <w:pPr>
        <w:pStyle w:val="Heading6"/>
        <w:ind w:left="880"/>
      </w:pPr>
      <w:r>
        <w:t>六</w:t>
      </w:r>
    </w:p>
    <w:p>
      <w:pPr>
        <w:ind w:left="880"/>
      </w:pPr>
      <w:r>
        <w:t>損壊建物を修繕する場合</w:t>
      </w:r>
    </w:p>
    <w:p>
      <w:pPr>
        <w:pStyle w:val="Heading5"/>
        <w:ind w:left="440"/>
      </w:pPr>
      <w:r>
        <w:t>２</w:t>
      </w:r>
    </w:p>
    <w:p>
      <w:pPr>
        <w:ind w:left="440"/>
      </w:pPr>
      <w:r>
        <w:t>前項の場合において、同項の規定の適用を受ける被災者（以下この項において「非課税被災者」という。）と当該非課税被災者以外の者とが共同で作成した前項に規定する契約書については、当該非課税被災者が保存するものは当該非課税被災者が作成したものとみなし、当該非課税被災者以外の者が保存するものは当該非課税被災者以外の者が作成したものとみなす。</w:t>
      </w:r>
    </w:p>
    <w:p>
      <w:pPr>
        <w:pStyle w:val="Heading4"/>
      </w:pPr>
      <w:r>
        <w:t>第五十条（東日本大震災の被災者が作成する被災農用地の譲渡に係る不動産の譲渡に関する契約書等の印紙税の非課税）</w:t>
      </w:r>
    </w:p>
    <w:p>
      <w:r>
        <w:t>東日本大震災の被災者（農業を営む者に限る。）であって政令で定めるもの又はその者の相続人その他の政令で定める者（次項において「被災者」という。）が、次の各号のいずれかに該当する場合に作成する印紙税法別表第一第一号の課税物件の物件名の欄１又は２に掲げる不動産の譲渡に関する契約書又は地上権若しくは土地の賃借権の設定若しくは譲渡に関する契約書（一の文書が当該契約書と当該契約書以外の同号に掲げる契約書とに該当する場合における当該一の文書を含む。）のうち、平成二十三年三月十一日から令和三年三月三十一日まで（第一号に規定する対象区域内農用地に係るものであって当該各号のいずれかに該当する場合に作成するものについては、警戒区域設定指示等が行われた日から当該警戒区域設定指示等が解除された日以後三月を経過する日と同年三月三十一日とのいずれか早い日まで）の間に作成されるものについては、政令で定めるところにより、印紙税を課さない。</w:t>
      </w:r>
    </w:p>
    <w:p>
      <w:pPr>
        <w:pStyle w:val="Heading6"/>
        <w:ind w:left="880"/>
      </w:pPr>
      <w:r>
        <w:t>一</w:t>
      </w:r>
    </w:p>
    <w:p>
      <w:pPr>
        <w:ind w:left="880"/>
      </w:pPr>
      <w:r>
        <w:t>東日本大震災により耕作若しくは養畜の用に供することが困難となった農用地（農業経営基盤強化促進法第四条第一項第一号に規定する農用地をいう。以下この項において同じ。）として政令で定めるもの（以下この項において「被災農用地」という。）又は警戒区域設定指示等が行われた日において当該警戒区域設定指示等の対象区域内に所在していた農用地（被災農用地を除く。以下この項において「対象区域内農用地」という。）を譲渡する場合</w:t>
      </w:r>
    </w:p>
    <w:p>
      <w:pPr>
        <w:pStyle w:val="Heading6"/>
        <w:ind w:left="880"/>
      </w:pPr>
      <w:r>
        <w:t>二</w:t>
      </w:r>
    </w:p>
    <w:p>
      <w:pPr>
        <w:ind w:left="880"/>
      </w:pPr>
      <w:r>
        <w:t>被災農用地又は対象区域内農用地に代わる農用地（次号において「代替農用地」という。）を取得する場合</w:t>
      </w:r>
    </w:p>
    <w:p>
      <w:pPr>
        <w:pStyle w:val="Heading6"/>
        <w:ind w:left="880"/>
      </w:pPr>
      <w:r>
        <w:t>三</w:t>
      </w:r>
    </w:p>
    <w:p>
      <w:pPr>
        <w:ind w:left="880"/>
      </w:pPr>
      <w:r>
        <w:t>代替農用地に係る地上権又は土地の賃借権を設定し、又は取得する場合</w:t>
      </w:r>
    </w:p>
    <w:p>
      <w:pPr>
        <w:pStyle w:val="Heading5"/>
        <w:ind w:left="440"/>
      </w:pPr>
      <w:r>
        <w:t>２</w:t>
      </w:r>
    </w:p>
    <w:p>
      <w:pPr>
        <w:ind w:left="440"/>
      </w:pPr>
      <w:r>
        <w:t>前条第二項の規定は、前項の規定の適用を受ける被災者（以下この項において「非課税被災者」という。）と当該非課税被災者以外の者とが共同で作成した文書について準用する。</w:t>
      </w:r>
    </w:p>
    <w:p>
      <w:pPr>
        <w:pStyle w:val="Heading4"/>
      </w:pPr>
      <w:r>
        <w:t>第五十一条（東日本大震災の被災者が作成する船舶又は航空機の取得又は建造に係る船舶又は航空機の譲渡に関する契約書等の印紙税の非課税）</w:t>
      </w:r>
    </w:p>
    <w:p>
      <w:r>
        <w:t>東日本大震災の被災者であって政令で定めるもの又はその者の相続人その他の政令で定める者（以下この条において「被災者」という。）が、東日本大震災により滅失した船舶又は東日本大震災により損壊したため取り壊した船舶に代わるものとして政令で定める船舶を取得し、又は建造する場合に作成する印紙税法別表第一第一号の課税物件の物件名の欄１に掲げる船舶の譲渡に関する契約書又は同表第二号に掲げる請負に関する契約書のうち、平成二十三年三月十一日から令和三年三月三十一日までの間に作成されるものについては、政令で定めるところにより、印紙税を課さない。</w:t>
      </w:r>
    </w:p>
    <w:p>
      <w:pPr>
        <w:pStyle w:val="Heading5"/>
        <w:ind w:left="440"/>
      </w:pPr>
      <w:r>
        <w:t>２</w:t>
      </w:r>
    </w:p>
    <w:p>
      <w:pPr>
        <w:ind w:left="440"/>
      </w:pPr>
      <w:r>
        <w:t>前項の規定は、被災者が東日本大震災により滅失した航空機又は東日本大震災により損壊したため取り壊した航空機に代わるものとして政令で定める航空機を取得し、又は建造する場合について準用する。</w:t>
      </w:r>
    </w:p>
    <w:p>
      <w:pPr>
        <w:pStyle w:val="Heading5"/>
        <w:ind w:left="440"/>
      </w:pPr>
      <w:r>
        <w:t>３</w:t>
      </w:r>
    </w:p>
    <w:p>
      <w:pPr>
        <w:ind w:left="440"/>
      </w:pPr>
      <w:r>
        <w:t>第四十九条第二項の規定は、前二項の規定の適用を受ける被災者（以下この項において「非課税被災者」という。）と当該非課税被災者以外の者とが共同で作成した文書について準用する。</w:t>
      </w:r>
    </w:p>
    <w:p>
      <w:pPr>
        <w:pStyle w:val="Heading4"/>
      </w:pPr>
      <w:r>
        <w:t>第五十二条（独立行政法人中小企業基盤整備機構が作成する不動産の譲渡に関する契約書等の印紙税の非課税）</w:t>
      </w:r>
    </w:p>
    <w:p>
      <w:r>
        <w:t>独立行政法人中小企業基盤整備機構（次項において「機構」という。）が、独立行政法人中小企業基盤整備機構法（平成十四年法律第百四十七号）第十五条第一項第十三号に掲げる業務に関して作成する印紙税法別表第一第一号の課税物件の物件名の欄１に掲げる不動産の譲渡に関する契約書又は同表第二号に掲げる請負に関する契約書（建設業法第二条第一項に規定する建設工事の請負に係る契約に基づき作成されるものに限る。）のうち、東日本大震災に対処するための特別の財政援助及び助成に関する法律（平成二十三年法律第四十号）の施行の日から平成三十一年三月三十一日までの間に作成されるものについては、印紙税を課さない。</w:t>
      </w:r>
    </w:p>
    <w:p>
      <w:pPr>
        <w:pStyle w:val="Heading5"/>
        <w:ind w:left="440"/>
      </w:pPr>
      <w:r>
        <w:t>２</w:t>
      </w:r>
    </w:p>
    <w:p>
      <w:pPr>
        <w:ind w:left="440"/>
      </w:pPr>
      <w:r>
        <w:t>印紙税法第四条第五項の規定は、前項の規定の適用を受ける機構とその他の者（同条第五項に規定する国等及び第四十九条第二項に規定する非課税被災者を除く。）とが共同で作成した文書について準用する。</w:t>
      </w:r>
    </w:p>
    <w:p>
      <w:pPr>
        <w:pStyle w:val="Heading2"/>
      </w:pPr>
      <w:r>
        <w:t>第七章　災害被害者に対する租税の減免、徴収猶予等に関する法律の特例</w:t>
      </w:r>
    </w:p>
    <w:p>
      <w:pPr>
        <w:pStyle w:val="Heading4"/>
      </w:pPr>
      <w:r>
        <w:t>第五十三条</w:t>
      </w:r>
    </w:p>
    <w:p>
      <w:r>
        <w:t>東日本大震災により住宅又は家財について甚大な被害を受けた者については、その者の選択により、当該被害を平成二十二年において受けたものとして、災害被害者に対する租税の減免、徴収猶予等に関する法律第二条の規定を適用することができる。</w:t>
      </w:r>
    </w:p>
    <w:p>
      <w:pPr>
        <w:pStyle w:val="Heading5"/>
        <w:ind w:left="440"/>
      </w:pPr>
      <w:r>
        <w:t>２</w:t>
      </w:r>
    </w:p>
    <w:p>
      <w:pPr>
        <w:ind w:left="440"/>
      </w:pPr>
      <w:r>
        <w:t>前項の規定の適用を受ける場合における災害被害者に対する租税の減免、徴収猶予等に関する法律第三条の規定の適用その他同項の規定の適用に関し必要な事項は、政令で定める。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第二条（施行日前に確定申告書を提出した者等に係る更正の請求）</w:t>
      </w:r>
    </w:p>
    <w:p>
      <w:r>
        <w:t>この法律の施行の日（以下「施行日」という。）前に平成二十二年分の所得税につき第二条第二項第二号に規定す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項第三号に規定する修正申告書の提出又は同法第二十四条若しくは第二十六条の規定による更正があった場合には、その申告又は更正後の事項）につき第二章又は第七章の規定の適用により異動を生ずることとなったときは、その異動を生ずることとなった事項について、施行日から起算して一年を経過する日までに、税務署長に対し、同法第二十三条第一項の更正の請求をすることができる。</w:t>
      </w:r>
    </w:p>
    <w:p>
      <w:pPr>
        <w:pStyle w:val="Heading4"/>
      </w:pPr>
      <w:r>
        <w:t>第三条（施行日前に払い出された財産形成住宅貯蓄等の利子等に係る源泉徴収税額の還付）</w:t>
      </w:r>
    </w:p>
    <w:p>
      <w:r>
        <w:t>平成二十三年三月十一日から施行日の前日までの間に次の各号に掲げる事実が生じたことにより、当該各号に定める利子、収益の分配又は差益について所得税法第百八十一条の規定により徴収された所得税の額がある場合において、当該事実が東日本大震災によって被害を受けたことにより生じたものであるときは、当該徴収された所得税の額がある租税特別措置法第四条の二第一項に規定する勤労者は、政令で定めるところにより、平成二十四年三月十日までに、納税地の所轄税務署長に対し、当該徴収された所得税の額の還付を請求することができる。</w:t>
      </w:r>
    </w:p>
    <w:p>
      <w:pPr>
        <w:pStyle w:val="Heading6"/>
        <w:ind w:left="880"/>
      </w:pPr>
      <w:r>
        <w:t>一</w:t>
      </w:r>
    </w:p>
    <w:p>
      <w:pPr>
        <w:ind w:left="880"/>
      </w:pPr>
      <w:r>
        <w:t>租税特別措置法第四条の二第一項に規定する勤労者財産形成住宅貯蓄契約又はその履行につき、勤労者財産形成促進法第六条第四項第一号ロ若しくはハ、同項第二号ハ若しくはニ又は同項第三号ハ若しくはニに定める要件に該当しないこととなる事実</w:t>
      </w:r>
    </w:p>
    <w:p>
      <w:pPr>
        <w:pStyle w:val="Heading6"/>
        <w:ind w:left="880"/>
      </w:pPr>
      <w:r>
        <w:t>二</w:t>
      </w:r>
    </w:p>
    <w:p>
      <w:pPr>
        <w:ind w:left="88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r>
    </w:p>
    <w:p>
      <w:pPr>
        <w:pStyle w:val="Heading5"/>
        <w:ind w:left="440"/>
      </w:pPr>
      <w:r>
        <w:t>２</w:t>
      </w:r>
    </w:p>
    <w:p>
      <w:pPr>
        <w:ind w:left="440"/>
      </w:pPr>
      <w:r>
        <w:t>前項の規定による還付金について国税通則法第五十八条第一項に規定する還付加算金を計算する場合には、その計算の基礎となる同項の期間は、前項の規定による還付の請求があった日から一月を経過する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4"/>
      </w:pPr>
      <w:r>
        <w:t>第四条（特定の事業用資産の買換え等の場合の譲渡所得の課税の特例に関する経過措置）</w:t>
      </w:r>
    </w:p>
    <w:p>
      <w:r>
        <w:t>第十二条の規定は、個人が平成二十三年三月十一日以後に取得（建設及び製作を含む。）をする同条第一項の表の各号の下欄に掲げる資産について適用する。</w:t>
      </w:r>
    </w:p>
    <w:p>
      <w:pPr>
        <w:pStyle w:val="Heading4"/>
      </w:pPr>
      <w:r>
        <w:t>第五条（震災損失の繰戻しに係る還付請求書の提出期限に関する経過措置）</w:t>
      </w:r>
    </w:p>
    <w:p>
      <w:r>
        <w:t>平成二十三年三月十一日を含む第二条第三項第三号に規定する事業年度分の法人税につき同項第六号に規定する確定申告書を同年七月一日前に提出した法人（同項第一号に規定する人格のない社団等を含む。次条において同じ。）については、第十五条第一項中「当該各事業年度に係る確定申告書又は当該中間期間に係る仮決算の中間申告書の提出と同時に」とあるのは「平成二十三年七月三十一日までに」として、同項の規定を適用する。</w:t>
      </w:r>
    </w:p>
    <w:p>
      <w:pPr>
        <w:pStyle w:val="Heading4"/>
      </w:pPr>
      <w:r>
        <w:t>第六条（特定の資産の買換えの場合の課税の特例に関する経過措置）</w:t>
      </w:r>
    </w:p>
    <w:p>
      <w:r>
        <w:t>第十九条の規定は、法人が平成二十三年三月十一日以後に取得（建設及び製作を含む。）をする同条第一項の表の各号の下欄に掲げる資産について適用する。</w:t>
      </w:r>
    </w:p>
    <w:p>
      <w:pPr>
        <w:pStyle w:val="Heading4"/>
      </w:pPr>
      <w:r>
        <w:t>第七条（連結法人の震災損失の繰戻しに係る還付請求書の提出期限に関する経過措置）</w:t>
      </w:r>
    </w:p>
    <w:p>
      <w:r>
        <w:t>平成二十三年三月十一日を含む第二条第三項第十六号に規定する連結事業年度分の法人税につき同項第三十三号に規定する連結確定申告書を同年七月一日前に提出した同項第二十九号に規定する連結親法人については、第二十三条第一項中「当該各連結事業年度に係る連結確定申告書又は当該中間期間に係る仮決算の連結中間申告書の提出と同時に」とあるのは「平成二十三年七月三十一日までに」として、同項の規定を適用する。</w:t>
      </w:r>
    </w:p>
    <w:p>
      <w:pPr>
        <w:pStyle w:val="Heading4"/>
      </w:pPr>
      <w:r>
        <w:t>第八条（連結法人の特定の資産の買換えの場合の課税の特例に関する経過措置）</w:t>
      </w:r>
    </w:p>
    <w:p>
      <w:r>
        <w:t>第二十七条の規定は、第二条第三項第二十九号に規定する連結親法人又は当該連結親法人による同項第三十一号に規定する連結完全支配関係にある同項第三十二号に規定する連結子法人が平成二十三年三月十一日以後に取得（建設及び製作を含む。）をする第二十七条第一項の表の各号の下欄に掲げる資産について適用する。</w:t>
      </w:r>
    </w:p>
    <w:p>
      <w:pPr>
        <w:pStyle w:val="Heading4"/>
      </w:pPr>
      <w:r>
        <w:t>第九条（相続税法等の特例に関する経過措置）</w:t>
      </w:r>
    </w:p>
    <w:p>
      <w:r>
        <w:t>施行日前に平成二十三年三月十日以前の相続又は遺贈（当該相続に係る被相続人からの贈与（贈与をした者の死亡により効力を生ずる贈与を除く。以下この条において同じ。）により取得した財産で相続税法第二十一条の九第三項（租税特別措置法第七十条の三第一項において準用する場合を含む。）の規定の適用を受けるものに係る贈与及び贈与をした者の死亡により効力を生ずる贈与を含む。）に係る相続税又は平成二十二年分の贈与税につき第三十四条第三項に規定する申告書を提出した者及び施行日前に当該相続税又は贈与税につき国税通則法第二十五条の規定による決定を受けた者は、当該申告書に記載された事項又は当該決定に係る事項（これらの事項につき施行日前に同法第二十四条又は第二十六条の規定による更正があった場合には、その更正後の事項）につき第四章の規定の適用により異動を生ずることとなったときは、その異動を生ずることとなった事項について、施行日から起算して一年を経過する日までに、税務署長に対し、同法第二十三条第一項の更正の請求をすることができる。</w:t>
      </w:r>
    </w:p>
    <w:p>
      <w:pPr>
        <w:pStyle w:val="Heading4"/>
      </w:pPr>
      <w:r>
        <w:t>第十条（被災自動車の使用者であった者が取得する自動車に係る自動車重量税の免税に関する経過措置）</w:t>
      </w:r>
    </w:p>
    <w:p>
      <w:r>
        <w:t>第四十六条第一項の規定により自動車重量税が免除される同項に規定する検査自動車で平成二十三年三月十一日から施行日の前日までの間に同項に規定する自動車検査証の交付等を受けた検査自動車につき自動車重量税が納付されている場合には、当該納付された自動車重量税については、当該納付された自動車重量税を自動車重量税法第十六条第一項第二号に規定する過誤納金とみなして、同条の規定を適用する。</w:t>
      </w:r>
    </w:p>
    <w:p>
      <w:pPr>
        <w:pStyle w:val="Heading4"/>
      </w:pPr>
      <w:r>
        <w:t>第十一条（印紙税の非課税に関する経過措置）</w:t>
      </w:r>
    </w:p>
    <w:p>
      <w:r>
        <w:t>第四十七条又は第四十八条第一項の規定により印紙税を課さないこととされるこれらの規定に規定する消費貸借に関する契約書、不動産の譲渡に関する契約書又は請負に関する契約書で平成二十三年三月十一日から施行日の前日までの間に作成したものにつき印紙税が納付されている場合には、当該納付された印紙税については、当該納付された印紙税を印紙税法第十四条第一項の過誤納金とみなして、同条の規定を適用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pPr>
        <w:pStyle w:val="Heading4"/>
      </w:pPr>
      <w:r>
        <w:t>第十六条（東日本大震災の被災者等に係る国税関係法律の臨時特例に関する法律の一部改正に伴う経過措置）</w:t>
      </w:r>
    </w:p>
    <w:p>
      <w:r>
        <w:t>前条の規定による改正後の東日本大震災の被災者等に係る国税関係法律の臨時特例に関する法律第八条第二項の規定は、平成二十四年分以後の所得税について適用し、平成二十三年分以前の所得税については、なお従前の例によ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　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第八条（東日本大震災の被災者等に係る国税関係法律の臨時特例に関する法律の一部改正に伴う経過措置）</w:t>
      </w:r>
    </w:p>
    <w:p>
      <w:r>
        <w:t>前条の規定による改正後の東日本大震災の被災者等に係る国税関係法律の臨時特例に関する法律第四十一条の二の規定は、同条第一項各号に掲げる事項について登記を受ける場合において、当該事項が附則第二条第三項の規定により新法附則第八条第三項の規定が適用される経営強化計画又は附則第三条第三項の規定により新法附則第九条第三項の規定が適用される経営強化計画に係る新法第九条第一項又は第十九条第一項の規定による主務大臣の承認に係るものであるときについて準用す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四から十まで</w:t>
      </w:r>
    </w:p>
    <w:p>
      <w:pPr>
        <w:ind w:left="880"/>
      </w:pPr>
      <w:r>
        <w:t>略</w:t>
      </w:r>
    </w:p>
    <w:p>
      <w:pPr>
        <w:pStyle w:val="Heading6"/>
        <w:ind w:left="880"/>
      </w:pPr>
      <w:r>
        <w:t>十一</w:t>
      </w:r>
    </w:p>
    <w:p>
      <w:pPr>
        <w:ind w:left="880"/>
      </w:pPr>
      <w:r>
        <w:t>第十七条中租税特別措置法第三十四条の二第二項の改正規定（同項第十四号の次に一号を加える部分に限る。）、同法第四十一条の十九第一項の改正規定（「第二十九条の二第一項本文」の下に「又は第二十九条の三第一項本文」を加える部分を除く。）、同法第四十二条の十の次に二条を加える改正規定（第四十二条の十一に係る部分に限る。）、同法第三章第三節の三の次に二節を加える改正規定（第三節の五に係る部分を除く。）、同法第六十五条の四第一項の改正規定（同項第十四号の次に一号を加える部分に限る。）、同法第六十八条の十四の次に二条を加える改正規定（第六十八条の十五に係る部分に限る。）、同章第十四節の次に二節を加える改正規定（第十四節の三に係る部分を除く。）及び同法第九十八条の表の改正規定（同表の市町村の項に係る部分に限る。）並びに附則第三十五条第二項、第四十五条、第五十二条、第五十四条、第五十六条第二項、第六十六条、第六十九条、第七十二条第二項、第八十四条（第十五条第一項の改正規定（「第四十二条の十第五項」の下に「、第四十二条の十一第五項」を加える部分に限る。）及び第二十三条第一項の改正規定（「第六十八条の十四第五項」の下に「、第六十八条の十五第五項」を加える部分に限る。）に限る。）及び第八十八条（別表第一租税特別措置法（昭和三十二年法律第二十六号）の項第二号に係る部分に限る。）の規定</w:t>
      </w:r>
    </w:p>
    <w:p>
      <w:pPr>
        <w:pStyle w:val="Heading6"/>
        <w:ind w:left="880"/>
      </w:pPr>
      <w:r>
        <w:t>十二及び十三</w:t>
      </w:r>
    </w:p>
    <w:p>
      <w:pPr>
        <w:ind w:left="880"/>
      </w:pPr>
      <w:r>
        <w:t>略</w:t>
      </w:r>
    </w:p>
    <w:p>
      <w:pPr>
        <w:pStyle w:val="Heading4"/>
      </w:pPr>
      <w:r>
        <w:t>第八十五条（東日本大震災の被災者等に係る国税関係法律の臨時特例に関する法律の一部改正に伴う経過措置）</w:t>
      </w:r>
    </w:p>
    <w:p>
      <w:r>
        <w:t>前条の規定による改正後の東日本大震災の被災者等に係る国税関係法律の臨時特例に関する法律（次項において「新震災特例法」という。）第八条の規定は、平成二十三年分以後の所得税について適用する。</w:t>
      </w:r>
    </w:p>
    <w:p>
      <w:pPr>
        <w:pStyle w:val="Heading5"/>
        <w:ind w:left="440"/>
      </w:pPr>
      <w:r>
        <w:t>２</w:t>
      </w:r>
    </w:p>
    <w:p>
      <w:pPr>
        <w:ind w:left="440"/>
      </w:pPr>
      <w:r>
        <w:t>新震災特例法第十六条第四項及び第二十四条第五項の規定は、平成二十四年一月一日以後に支払決定又は充当をする新震災特例法第十六条第二項及び第二十四条第二項の規定による還付金に係る還付加算金について適用する。</w:t>
      </w:r>
    </w:p>
    <w:p>
      <w:pPr>
        <w:pStyle w:val="Heading5"/>
        <w:ind w:left="440"/>
      </w:pPr>
      <w:r>
        <w:t>３</w:t>
      </w:r>
    </w:p>
    <w:p>
      <w:pPr>
        <w:ind w:left="440"/>
      </w:pPr>
      <w:r>
        <w:t>平成二十三年十二月三十一日以前に支払決定又は充当をした前条の規定による改正前の東日本大震災の被災者等に係る国税関係法律の臨時特例に関する法律第十六条第二項及び第二十四条第二項の規定による還付金に係る還付加算金については、なお従前の例によ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四から七まで</w:t>
      </w:r>
    </w:p>
    <w:p>
      <w:pPr>
        <w:ind w:left="880"/>
      </w:pPr>
      <w:r>
        <w:t>略</w:t>
      </w:r>
    </w:p>
    <w:p>
      <w:pPr>
        <w:pStyle w:val="Heading6"/>
        <w:ind w:left="880"/>
      </w:pPr>
      <w:r>
        <w:t>八</w:t>
      </w:r>
    </w:p>
    <w:p>
      <w:pPr>
        <w:ind w:left="880"/>
      </w:pPr>
      <w:r>
        <w:t>第二十二条中東日本大震災の被災者等に係る国税関係法律の臨時特例に関する法律第二条第三項第十三号の次に二号を加える改正規定、同法第十条の二の改正規定、同法第十条の三の改正規定、同法第十七条の二第八項の改正規定、同条第九項の改正規定、同条第十項の改正規定、同条第十一項の改正規定、同法第十七条の三第二項の改正規定、同条第三項の改正規定、同法第二十五条の二第九項の改正規定、同条第十項の改正規定、同条第十一項の改正規定、同条第十二項の改正規定、同法第二十五条の三第二項の改正規定、同条第三項の改正規定及び同法第三十八条の二第八項第五号の改正規定並びに附則第九十三条の規定</w:t>
      </w:r>
    </w:p>
    <w:p>
      <w:pPr>
        <w:pStyle w:val="Heading4"/>
      </w:pPr>
      <w:r>
        <w:t>第九十三条（東日本大震災の被災者等に係る国税関係法律の臨時特例に関する法律の一部改正に伴う経過措置）</w:t>
      </w:r>
    </w:p>
    <w:p>
      <w:r>
        <w:t>第二十二条の規定による改正後の東日本大震災の被災者等に係る国税関係法律の臨時特例に関する法律（以下この条において「新震災特例法」という。）第十条の二及び第十条の三の規定は、附則第一条第八号に定める日の属する年分以後の所得税について適用し、同日の属する年分前の所得税については、なお従前の例による。</w:t>
      </w:r>
    </w:p>
    <w:p>
      <w:pPr>
        <w:pStyle w:val="Heading5"/>
        <w:ind w:left="440"/>
      </w:pPr>
      <w:r>
        <w:t>２</w:t>
      </w:r>
    </w:p>
    <w:p>
      <w:pPr>
        <w:ind w:left="440"/>
      </w:pPr>
      <w:r>
        <w:t>新震災特例法第十七条の二第八項から第十一項まで並びに第十七条の三第二項及び第三項の規定は、附則第一条第八号に定める日以後に確定申告書等の提出期限が到来する法人税について適用し、同日前に確定申告書等の提出期限が到来した法人税については、なお従前の例による。</w:t>
      </w:r>
    </w:p>
    <w:p>
      <w:pPr>
        <w:pStyle w:val="Heading5"/>
        <w:ind w:left="440"/>
      </w:pPr>
      <w:r>
        <w:t>３</w:t>
      </w:r>
    </w:p>
    <w:p>
      <w:pPr>
        <w:ind w:left="440"/>
      </w:pPr>
      <w:r>
        <w:t>新震災特例法第二十五条の二第九項から第十二項まで並びに第二十五条の三第二項及び第三項の規定は、附則第一条第八号に定める日以後に連結確定申告書等の提出期限が到来する法人税について適用し、同日前に連結確定申告書等の提出期限が到来した法人税については、なお従前の例による。</w:t>
      </w:r>
    </w:p>
    <w:p>
      <w:pPr>
        <w:pStyle w:val="Heading4"/>
      </w:pPr>
      <w:r>
        <w:t>第九十六条の三（東日本大震災の被災者等に係る国税関係法律の臨時特例に関する法律の一部を改正する法律の一部改正に伴う経過措置）</w:t>
      </w:r>
    </w:p>
    <w:p>
      <w:r>
        <w:t>前条の規定による改正後の東日本大震災の被災者等に係る国税関係法律の臨時特例に関する法律の一部を改正する法律附則第十八条第二項の規定は、施行日以後に新国税通則法第二十三条第一項に規定する法定申告期限が到来する酒税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第二条第二項に一号を加える改正規定、第十条の次に四条を加える改正規定、第十一条の改正規定（同条第一項中「により滅失し、若しくは損壊した」を「に起因して当該個人の事業（事業に準ずるものとして政令で定めるものを含む。以下この項において同じ。）の用に供することができなくなった」に改める部分及び同条第五項に係る部分を除く。）、第十三条の次に二条を加える改正規定（第十三条の三に係る部分に限る。）、第十七条の次に四条を加える改正規定、第十八条第一項の改正規定（「により滅失し、若しくは損壊した」を「に起因して当該法人の事業の用に供することができなくなった」に改める部分を除く。）、同条第三項の改正規定（「第一項の」を「前項の」に改める部分を除く。）、同条の次に七条を加える改正規定（第十八条の三及び第十八条の四に係る部分に限る。）、第十九条第一項の改正規定（「（法人税法第七十二条第一項第一号に掲げる金額を計算する場合にあっては、同項に規定する期間に係る決算において費用又は損失として経理することをいう。）」を削り、「同項第一号」を「法人税法第七十二条第一項第一号」に改める部分に限る。）、第二十五条の次に四条を加える改正規定、第二十六条第一項の改正規定（「により滅失し、若しくは損壊した」を「に起因して当該連結親法人若しくはその連結子法人の事業の用に供することができなくなった」に改める部分を除く。）、同条第三項の改正規定（「第一項の」を「前項の」に改める部分を除く。）、同条の次に七条を加える改正規定（第二十六条の三及び第二十六条の四に係る部分に限る。）及び第二十七条第一項の改正規定（「（法人税法第八十一条の二十第一項第一号に掲げる金額を計算する場合にあっては、同項に規定する期間に係る各連結法人の決算において費用又は損失として経理することをいう。）」を削り、「同項第一号」を「法人税法第八十一条の二十第一項第一号」に改める部分に限る。）並びに附則第三条、第六条、第七条及び第十二条の規定</w:t>
      </w:r>
    </w:p>
    <w:p>
      <w:pPr>
        <w:pStyle w:val="Heading6"/>
        <w:ind w:left="880"/>
      </w:pPr>
      <w:r>
        <w:t>二</w:t>
      </w:r>
    </w:p>
    <w:p>
      <w:pPr>
        <w:ind w:left="880"/>
      </w:pPr>
      <w:r>
        <w:t>附則第二十一条の規定</w:t>
      </w:r>
    </w:p>
    <w:p>
      <w:pPr>
        <w:pStyle w:val="Heading6"/>
        <w:ind w:left="880"/>
      </w:pPr>
      <w:r>
        <w:t>三</w:t>
      </w:r>
    </w:p>
    <w:p>
      <w:pPr>
        <w:ind w:left="880"/>
      </w:pPr>
      <w:r>
        <w:t>附則第二十二条の規定</w:t>
      </w:r>
    </w:p>
    <w:p>
      <w:pPr>
        <w:pStyle w:val="Heading4"/>
      </w:pPr>
      <w:r>
        <w:t>第二条（事業年度の定義に関する経過措置）</w:t>
      </w:r>
    </w:p>
    <w:p>
      <w:r>
        <w:t>この法律の施行の日（以下「施行日」という。）から平成二十四年三月三十一日までの間における改正後の東日本大震災の被災者等に係る国税関係法律の臨時特例に関する法律（以下「新法」という。）第二条第三項第三号の規定の適用については、同号中「第六十六条の十一の二第五項」とあるのは、「第六十六条の十一の二第十一項」とする。</w:t>
      </w:r>
    </w:p>
    <w:p>
      <w:pPr>
        <w:pStyle w:val="Heading4"/>
      </w:pPr>
      <w:r>
        <w:t>第三条（復興産業集積区域において被災雇用者等を雇用した場合の所得税額の特別控除に関する経過措置）</w:t>
      </w:r>
    </w:p>
    <w:p>
      <w:r>
        <w:t>新法第十条の三の規定は、附則第一条第一号に定める日の属する年分以後の所得税について適用する。</w:t>
      </w:r>
    </w:p>
    <w:p>
      <w:pPr>
        <w:pStyle w:val="Heading4"/>
      </w:pPr>
      <w:r>
        <w:t>第四条（特別償却等に関する複数の規定の不適用に関する経過措置）</w:t>
      </w:r>
    </w:p>
    <w:p>
      <w:r>
        <w:t>施行日が東日本大震災復興特別区域法の施行の日（以下「復興特別区域法施行日」という。）前である場合には、施行日から復興特別区域法施行日の前日までの間における新法第十一条の三の規定の適用については、同条中「第十条の二又は第十条の五から前条まで」とあるのは「前二条」と、「第十条の二若しくは第十条の五から第十一条の二まで」とあるのは「第十一条若しくは第十一条の二」とする。</w:t>
      </w:r>
    </w:p>
    <w:p>
      <w:pPr>
        <w:pStyle w:val="Heading4"/>
      </w:pPr>
      <w:r>
        <w:t>第五条（被災市街地復興土地区画整理事業等のために土地等を譲渡した場合の譲渡所得の特別控除の特例等に関する経過措置）</w:t>
      </w:r>
    </w:p>
    <w:p>
      <w:r>
        <w:t>新法第十一条の五第一項（第二号に係る部分に限る。）の規定は、個人が施行日以後に行う同号に規定する土地等の譲渡について適用する。</w:t>
      </w:r>
    </w:p>
    <w:p>
      <w:pPr>
        <w:pStyle w:val="Heading5"/>
        <w:ind w:left="440"/>
      </w:pPr>
      <w:r>
        <w:t>２</w:t>
      </w:r>
    </w:p>
    <w:p>
      <w:pPr>
        <w:ind w:left="440"/>
      </w:pPr>
      <w:r>
        <w:t>新法第十一条の五第五項（第二号に係る部分に限る。）の規定は、個人が施行日以後に行う同号に規定する土地等の譲渡について適用する。</w:t>
      </w:r>
    </w:p>
    <w:p>
      <w:pPr>
        <w:pStyle w:val="Heading4"/>
      </w:pPr>
      <w:r>
        <w:t>第六条（復興指定会社が発行した株式を取得した場合の課税の特例に関する経過措置）</w:t>
      </w:r>
    </w:p>
    <w:p>
      <w:r>
        <w:t>附則第一条第一号に定める日が現下の厳しい経済状況及び雇用情勢に対応して税制の整備を図るための所得税法等の一部を改正する法律（平成二十三年法律第八十二号）附則第一条第十号に定める日前である場合には、附則第一条第一号に定める日から同法附則第一条第十号に定める日の前日までの間における新法第十三条の三の規定の適用については、同条中「又は第二十九条の三第一項本文の規定」とあるのは、「の規定」とする。</w:t>
      </w:r>
    </w:p>
    <w:p>
      <w:pPr>
        <w:pStyle w:val="Heading4"/>
      </w:pPr>
      <w:r>
        <w:t>第七条（復興産業集積区域において被災雇用者等を雇用した場合の法人税額の特別控除に関する経過措置）</w:t>
      </w:r>
    </w:p>
    <w:p>
      <w:r>
        <w:t>新法第十七条の三の規定は、法人（法人税法（昭和四十年法律第三十四号）第二条第八号に規定する人格のない社団等を含む。附則第十一条において同じ。）の附則第一条第一号に定める日以後に終了する事業年度分の法人税について適用する。</w:t>
      </w:r>
    </w:p>
    <w:p>
      <w:pPr>
        <w:pStyle w:val="Heading4"/>
      </w:pPr>
      <w:r>
        <w:t>第八条（特別償却不足額がある場合の償却限度額の計算の特例に関する経過措置）</w:t>
      </w:r>
    </w:p>
    <w:p>
      <w:r>
        <w:t>施行日が復興特別区域法施行日前である場合には、施行日から復興特別区域法施行日の前日までの間における新法第十八条の五の規定の適用については、同条第一項中「第十七条の二第一項若しくは第五項、第十七条の五第一項、第十八条第一項、第十八条の二第一項又は前条第一項」とあるのは「第十八条第一項又は第十八条の二第一項」と、「第二十五条の二第一項若しくは第五項、第二十五条の五第一項、第二十六条第一項、第二十六条の二第一項又は第二十六条の四第一項」とあるのは「第二十六条第一項又は第二十六条の二第一項」と、「第十七条の二第一項若しくは第五項、第十七条の五第一項、第十八条第一項、第十八条の二第一項若しくは第十八条の四第一項」とあるのは「第十八条第一項若しくは第十八条の二第一項」と、「第二十五条の二第一項若しくは第五項、第二十五条の五第一項、第二十六条第一項、第二十六条の二第一項若しくは第二十六条の四第一項」とあるのは「第二十六条第一項若しくは第二十六条の二第一項」とする。</w:t>
      </w:r>
    </w:p>
    <w:p>
      <w:pPr>
        <w:pStyle w:val="Heading4"/>
      </w:pPr>
      <w:r>
        <w:t>第九条（準備金方式による特別償却に関する経過措置）</w:t>
      </w:r>
    </w:p>
    <w:p>
      <w:r>
        <w:t>施行日が復興特別区域法施行日前である場合には、施行日から復興特別区域法施行日の前日までの間における新法第十八条の六の規定の適用については、同条第一項中「第十七条の二第一項若しくは第五項、第十七条の五第一項、第十八条第一項、第十八条の二第一項又は第十八条の四第一項」とあるのは、「第十八条第一項又は第十八条の二第一項」とする。</w:t>
      </w:r>
    </w:p>
    <w:p>
      <w:pPr>
        <w:pStyle w:val="Heading4"/>
      </w:pPr>
      <w:r>
        <w:t>第十条（特別償却等に関する複数の規定の不適用に関する経過措置）</w:t>
      </w:r>
    </w:p>
    <w:p>
      <w:r>
        <w:t>施行日が復興特別区域法施行日前である場合には、施行日から復興特別区域法施行日の前日までの間における新法第十八条の七の規定の適用については、同条第一項中「第十七条の二、第十七条の五から第十八条の二まで又は第十八条の四」とあるのは「第十八条又は第十八条の二」と、「第十七条の二、第十七条の五から第十八条の二まで若しくは第十八条の四」とあるのは「第十八条若しくは第十八条の二」とする。</w:t>
      </w:r>
    </w:p>
    <w:p>
      <w:pPr>
        <w:pStyle w:val="Heading4"/>
      </w:pPr>
      <w:r>
        <w:t>第十一条（被災市街地復興土地区画整理事業等のために土地等を譲渡した場合の所得の特別控除の特例等に関する経過措置）</w:t>
      </w:r>
    </w:p>
    <w:p>
      <w:r>
        <w:t>新法第十八条の八第一項（第二号に係る部分に限る。）の規定は、法人が施行日以後に行う同号に規定する土地等の譲渡について適用する。</w:t>
      </w:r>
    </w:p>
    <w:p>
      <w:pPr>
        <w:pStyle w:val="Heading4"/>
      </w:pPr>
      <w:r>
        <w:t>第十二条（連結法人が復興産業集積区域において被災雇用者等を雇用した場合の法人税額の特別控除に関する経過措置）</w:t>
      </w:r>
    </w:p>
    <w:p>
      <w:r>
        <w:t>新法第二十五条の三の規定は、連結親法人又は当該連結親法人による連結完全支配関係にある連結子法人の附則第一条第一号に定める日以後に終了する連結事業年度分の法人税について適用する。</w:t>
      </w:r>
    </w:p>
    <w:p>
      <w:pPr>
        <w:pStyle w:val="Heading4"/>
      </w:pPr>
      <w:r>
        <w:t>第十三条（連結法人の特別償却不足額がある場合の償却限度額の計算の特例に関する経過措置）</w:t>
      </w:r>
    </w:p>
    <w:p>
      <w:r>
        <w:t>施行日が復興特別区域法施行日前である場合には、施行日から復興特別区域法施行日の前日までの間における新法第二十六条の五の規定の適用については、同条第一項中「第二十五条の二第一項若しくは第五項、第二十五条の五第一項、第二十六条第一項、第二十六条の二第一項又は前条第一項」とあるのは「第二十六条第一項又は第二十六条の二第一項」と、「第十七条の二第一項若しくは第五項、第十七条の五第一項、第十八条第一項、第十八条の二第一項又は第十八条の四第一項」とあるのは「第十八条第一項又は第十八条の二第一項」と、「第二十五条の二第一項若しくは第五項、第二十五条の五第一項、第二十六条第一項、第二十六条の二第一項若しくは第二十六条の四第一項」とあるのは「第二十六条第一項若しくは第二十六条の二第一項」と、「第十七条の二第一項若しくは第五項、第十七条の五第一項、第十八条第一項、第十八条の二第一項若しくは第十八条の四第一項」とあるのは「第十八条第一項若しくは第十八条の二第一項」とする。</w:t>
      </w:r>
    </w:p>
    <w:p>
      <w:pPr>
        <w:pStyle w:val="Heading4"/>
      </w:pPr>
      <w:r>
        <w:t>第十四条（連結法人の準備金方式による特別償却に関する経過措置）</w:t>
      </w:r>
    </w:p>
    <w:p>
      <w:r>
        <w:t>施行日が復興特別区域法施行日前である場合には、施行日から復興特別区域法施行日の前日までの間における新法第二十六条の六の規定の適用については、同条第一項中「第二十五条の二第一項若しくは第五項、第二十五条の五第一項、第二十六条第一項、第二十六条の二第一項又は第二十六条の四第一項」とあるのは、「第二十六条第一項又は第二十六条の二第一項」とする。</w:t>
      </w:r>
    </w:p>
    <w:p>
      <w:pPr>
        <w:pStyle w:val="Heading4"/>
      </w:pPr>
      <w:r>
        <w:t>第十五条（連結法人の特別償却等に関する複数の規定の不適用に関する経過措置）</w:t>
      </w:r>
    </w:p>
    <w:p>
      <w:r>
        <w:t>施行日が復興特別区域法施行日前である場合には、施行日から復興特別区域法施行日の前日までの間における新法第二十六条の七の規定の適用については、同条第一項中「第二十五条の二、第二十五条の五から第二十六条の二まで又は第二十六条の四」とあるのは「第二十六条又は第二十六条の二」と、「第二十五条の二、第二十五条の五から第二十六条の二まで若しくは第二十六条の四」とあるのは「第二十六条若しくは第二十六条の二」とする。</w:t>
      </w:r>
    </w:p>
    <w:p>
      <w:pPr>
        <w:pStyle w:val="Heading4"/>
      </w:pPr>
      <w:r>
        <w:t>第十六条（連結法人が被災市街地復興土地区画整理事業等のために土地等を譲渡した場合の連結所得の特別控除の特例等に関する経過措置）</w:t>
      </w:r>
    </w:p>
    <w:p>
      <w:r>
        <w:t>新法第二十六条の八第一項（新法第十八条の八第一項第二号に係る部分に限る。）の規定は、連結親法人又は当該連結親法人による連結完全支配関係にある連結子法人が施行日以後に行う同号に規定する土地等の譲渡について適用する。</w:t>
      </w:r>
    </w:p>
    <w:p>
      <w:pPr>
        <w:pStyle w:val="Heading4"/>
      </w:pPr>
      <w:r>
        <w:t>第十七条（登録免許税の特例に関する経過措置）</w:t>
      </w:r>
    </w:p>
    <w:p>
      <w:r>
        <w:t>新法第三十九条の規定は、同条第一項に規定する被災者等（以下第四項までにおいて「被災者等」という。）が施行日の翌日以後に受ける同条第一項に規定する代替建物の所有権の保存若しくは移転又は同条第二項に規定する当該代替建物を目的とする抵当権の設定の登記に係る登録免許税について適用する。</w:t>
      </w:r>
    </w:p>
    <w:p>
      <w:pPr>
        <w:pStyle w:val="Heading5"/>
        <w:ind w:left="440"/>
      </w:pPr>
      <w:r>
        <w:t>２</w:t>
      </w:r>
    </w:p>
    <w:p>
      <w:pPr>
        <w:ind w:left="440"/>
      </w:pPr>
      <w:r>
        <w:t>新法第三十九条の規定は、被災者等が平成二十三年三月十一日から施行日までの間に同条第一項に規定する代替建物の新築又は取得をした場合において、当該期間内に受けたその所有権の保存若しくは移転又は同条第二項に規定する当該代替建物を目的とする抵当権の設定の登記（この法律による改正前の東日本大震災の被災者等に係る国税関係法律の臨時特例に関する法律（第四項及び附則第十九条において「旧法」という。）第三十九条第一項又は第二項の規定の適用を受けたものを除く。）に係る登録免許税について準用する。</w:t>
      </w:r>
    </w:p>
    <w:p>
      <w:pPr>
        <w:pStyle w:val="Heading5"/>
        <w:ind w:left="440"/>
      </w:pPr>
      <w:r>
        <w:t>３</w:t>
      </w:r>
    </w:p>
    <w:p>
      <w:pPr>
        <w:ind w:left="440"/>
      </w:pPr>
      <w:r>
        <w:t>新法第四十条の規定は、被災者等が施行日の翌日以後に受ける同条第一項に規定する被災代替建物の敷地の用に供される土地の所有権の移転若しくは地上権若しくは賃借権の設定若しくは移転又は同条第二項に規定する当該土地を目的とする抵当権の設定の登記に係る登録免許税について適用する。</w:t>
      </w:r>
    </w:p>
    <w:p>
      <w:pPr>
        <w:pStyle w:val="Heading5"/>
        <w:ind w:left="440"/>
      </w:pPr>
      <w:r>
        <w:t>４</w:t>
      </w:r>
    </w:p>
    <w:p>
      <w:pPr>
        <w:ind w:left="440"/>
      </w:pPr>
      <w:r>
        <w:t>新法第四十条の規定は、被災者等が平成二十三年三月十一日から施行日までの間に同条第一項に規定する被災代替建物の敷地の用に供される土地の所有権又は地上権若しくは賃借権の取得をした場合において、当該期間内に受けたその所有権の移転若しくは地上権若しくは賃借権の設定若しくは移転又は同条第二項に規定する当該土地を目的とする抵当権の設定の登記（旧法第四十条第一項又は第二項の規定の適用を受けたものを除く。）に係る登録免許税について準用する。</w:t>
      </w:r>
    </w:p>
    <w:p>
      <w:pPr>
        <w:pStyle w:val="Heading5"/>
        <w:ind w:left="440"/>
      </w:pPr>
      <w:r>
        <w:t>５</w:t>
      </w:r>
    </w:p>
    <w:p>
      <w:pPr>
        <w:ind w:left="440"/>
      </w:pPr>
      <w:r>
        <w:t>新法第四十条の二の規定は、同条第一項に規定する東日本大震災の被災者（農業を営む者に限る。）であって政令で定めるもの又はその者の相続人その他の政令で定める者（次項において「被災者等」という。）が施行日の翌日以後に受ける同条第一項に規定する被災農用地に代わるものとして取得をした農用地（農業経営基盤強化促進法（昭和五十五年法律第六十五号）第四条第一項第一号に規定する農用地をいう。以下この項及び次項において同じ。）の所有権の移転又は新法第四十条の二第二項に規定する当該農用地を目的とする抵当権の設定の登記に係る登録免許税について適用する。</w:t>
      </w:r>
    </w:p>
    <w:p>
      <w:pPr>
        <w:pStyle w:val="Heading5"/>
        <w:ind w:left="440"/>
      </w:pPr>
      <w:r>
        <w:t>６</w:t>
      </w:r>
    </w:p>
    <w:p>
      <w:pPr>
        <w:ind w:left="440"/>
      </w:pPr>
      <w:r>
        <w:t>新法第四十条の二の規定は、被災者等が平成二十三年三月十一日から施行日までの間に同条第一項に規定する被災農用地に代わるものとして農用地の取得をした場合において、当該期間内に受けたその所有権の移転又は同条第二項に規定する当該農用地を目的とする抵当権の設定の登記に係る登録免許税について準用する。</w:t>
      </w:r>
    </w:p>
    <w:p>
      <w:pPr>
        <w:pStyle w:val="Heading5"/>
        <w:ind w:left="440"/>
      </w:pPr>
      <w:r>
        <w:t>７</w:t>
      </w:r>
    </w:p>
    <w:p>
      <w:pPr>
        <w:ind w:left="440"/>
      </w:pPr>
      <w:r>
        <w:t>新法第四十一条の三の規定は、同条に規定する東日本大震災の被災者であって政令で定めるもの又はその者の相続人その他の政令で定める者（次項において「被災者等」という。）が施行日の翌日以後に同条各号に掲げる場合において当該各号に定める事項について受ける登記に係る登録免許税について適用する。</w:t>
      </w:r>
    </w:p>
    <w:p>
      <w:pPr>
        <w:pStyle w:val="Heading5"/>
        <w:ind w:left="440"/>
      </w:pPr>
      <w:r>
        <w:t>８</w:t>
      </w:r>
    </w:p>
    <w:p>
      <w:pPr>
        <w:ind w:left="440"/>
      </w:pPr>
      <w:r>
        <w:t>新法第四十一条の三の規定は、被災者等が平成二十三年三月十一日から施行日までの間に同条各号に掲げる場合において当該各号に定める事項について受けた登記に係る登録免許税について準用する。</w:t>
      </w:r>
    </w:p>
    <w:p>
      <w:pPr>
        <w:pStyle w:val="Heading4"/>
      </w:pPr>
      <w:r>
        <w:t>第十八条（酒税の特例に関する経過措置）</w:t>
      </w:r>
    </w:p>
    <w:p>
      <w:r>
        <w:t>新法第四十三条の二の規定は、平成二十三年四月一日以後に酒類の製造場から移出された同条第一項に規定する清酒等について適用する。</w:t>
      </w:r>
    </w:p>
    <w:p>
      <w:pPr>
        <w:pStyle w:val="Heading5"/>
        <w:ind w:left="440"/>
      </w:pPr>
      <w:r>
        <w:t>２</w:t>
      </w:r>
    </w:p>
    <w:p>
      <w:pPr>
        <w:ind w:left="440"/>
      </w:pPr>
      <w:r>
        <w:t>新法第四十三条の二第二項の確認を受けた日前に平成二十三年四月分以後の酒税につき酒税法（昭和二十八年法律第六号）第三十条の二第一項又は第二項の規定による申告書を提出した者及び同日前に同月分以後の酒税につき国税通則法（昭和三十七年法律第六十六号）第二十五条の規定による決定を受けた者は、当該申告書に記載された事項又は当該決定に係る事項（これらの事項につき同日前に同法第十九条第三項に規定する修正申告書の提出又は同法第二十四条若しくは第二十六条の規定による更正があった場合には、その申告又は更正後の事項）につき、新法第四十三条の二の規定の適用により異動を生ずることとなったときは、その異動を生ずることとなった事項について、同日から起算して五年を経過する日までに、税務署長に対し、国税通則法第二十三条第一項の規定による更正の請求をすることができる。</w:t>
      </w:r>
    </w:p>
    <w:p>
      <w:pPr>
        <w:pStyle w:val="Heading4"/>
      </w:pPr>
      <w:r>
        <w:t>第十九条（被災自動車等の使用者であった者が取得する自動車に係る自動車重量税の免税に関する経過措置）</w:t>
      </w:r>
    </w:p>
    <w:p>
      <w:r>
        <w:t>新法第四十六条第一項の規定により自動車重量税が免除される同項に規定する検査自動車（旧法第四十六条第一項に規定する検査自動車を除く。）又は届出軽自動車（以下この条において「検査自動車等」という。）で平成二十三年三月十一日から施行日の前日までの間に新法第四十六条第一項に規定する自動車検査証の交付等又は車両番号の指定を受けた検査自動車等につき自動車重量税が納付されている場合（当該検査自動車等の被災使用者（同項に規定する被災使用者をいう。以下この条において同じ。）が既に旧法第四十六条第一項の規定の適用を受けている場合（当該被災使用者が同月十一日から施行日の前日までの間に取得し同項に規定する自動車検査証の交付等を受けた同項に規定する検査自動車の数が当該被災使用者に係る旧法第四十五条第一項に規定する被災自動車の数に満たない場合を除く。）を除く。）には、当該納付された自動車重量税については、当該納付された自動車重量税の額を自動車重量税法（昭和四十六年法律第八十九号）第十六条第一項第二号に定める過大に納付した自動車重量税の額とみなして、同条の規定を適用する。</w:t>
      </w:r>
    </w:p>
    <w:p>
      <w:pPr>
        <w:pStyle w:val="Heading4"/>
      </w:pPr>
      <w:r>
        <w:t>第二十条（印紙税の非課税に関する経過措置）</w:t>
      </w:r>
    </w:p>
    <w:p>
      <w:r>
        <w:t>新法第四十七条、第四十八条第一項、第四十九条第一項、第五十条第一項、第五十一条第一項（同条第二項において準用する場合を含む。）又は第五十二条第一項の規定により印紙税を課さないこととされるこれらの規定に規定する消費貸借に関する契約書、新法第四十八条第一項各号に掲げる文書、不動産の譲渡に関する契約書、請負に関する契約書、地上権若しくは土地の賃借権の設定若しくは譲渡に関する契約書、船舶の譲渡に関する契約書又は航空機の譲渡に関する契約書で平成二十三年三月十一日から施行日の前日までの間に作成し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pPr>
        <w:pStyle w:val="Heading5"/>
        <w:ind w:left="440"/>
      </w:pPr>
      <w:r>
        <w:t>２</w:t>
      </w:r>
    </w:p>
    <w:p>
      <w:pPr>
        <w:ind w:left="440"/>
      </w:pPr>
      <w:r>
        <w:t>新法第四十八条第一項の金融機関が平成二十三年三月十一日から施行日の前日までの間に同項各号に掲げる文書の作成を求めていた場合において、当該金融機関が施行日以後速やかに同条第二項の規定の例により当該文書の作成を求めている旨を記載した届出書を提出したときは、当該届出書を同項の規定による届出書とみなして、同条の規定を適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一から十一まで</w:t>
      </w:r>
    </w:p>
    <w:p>
      <w:pPr>
        <w:ind w:left="880"/>
      </w:pPr>
      <w:r>
        <w:t>略</w:t>
      </w:r>
    </w:p>
    <w:p>
      <w:pPr>
        <w:pStyle w:val="Heading6"/>
        <w:ind w:left="880"/>
      </w:pPr>
      <w:r>
        <w:t>十二</w:t>
      </w:r>
    </w:p>
    <w:p>
      <w:pPr>
        <w:ind w:left="880"/>
      </w:pPr>
      <w:r>
        <w:t>次に掲げる規定</w:t>
      </w:r>
    </w:p>
    <w:p>
      <w:pPr>
        <w:pStyle w:val="Heading6"/>
        <w:ind w:left="880"/>
      </w:pPr>
      <w:r>
        <w:t>十三</w:t>
      </w:r>
    </w:p>
    <w:p>
      <w:pPr>
        <w:ind w:left="880"/>
      </w:pPr>
      <w:r>
        <w:t>略</w:t>
      </w:r>
    </w:p>
    <w:p>
      <w:pPr>
        <w:pStyle w:val="Heading6"/>
        <w:ind w:left="880"/>
      </w:pPr>
      <w:r>
        <w:t>十四</w:t>
      </w:r>
    </w:p>
    <w:p>
      <w:pPr>
        <w:ind w:left="880"/>
      </w:pPr>
      <w:r>
        <w:t>第九条中東日本大震災の被災者等に係る国税関係法律の臨時特例に関する法律第十条の二の改正規定（同条第一項の表の第一号の第一欄中「（平成二十三年法律第百二十二号）」を削る部分を除く。）、同条の次に一条を加える改正規定、同法第十条の三の改正規定、同条の次に一条を加える改正規定、同法第十条の四第一項の改正規定（「第十条の四第四項」を「第十条の三第四項」に改める部分を除く。）、同法第十条の五第一項の改正規定、同法第十一条の三の改正規定、同法第十七条の二第一項の改正規定、同条第三項の改正規定、同条第五項の改正規定、同条の次に一条を加える改正規定、同法第十七条の三の改正規定（同条第一項中「、第四十二条の十第二項、第三項及び第五項」を削る部分及び同条第五項中「及び第四十二条の九から第四十二条の十一まで」を「、第四十二条の九及び第四十二条の十一」に、「、第四十二条の九第一項及び第四十二条の十第二項」を「及び第四十二条の九第一項」に改める部分を除く。）、同条の次に一条を加える改正規定、同法第十七条の四第一項の改正規定、同法第十七条の五第一項の改正規定、同法第十八条の三の改正規定、同法第十八条の五第一項の改正規定、同法第十八条の六第一項の改正規定、同法第十八条の七第一項の改正規定、同法第二十五条の二第一項の改正規定、同条第二項の改正規定（「次項」の下に「並びに次条第二項及び第三項」を加える部分に限る。）、同条第三項の改正規定、同条第五項の改正規定、同条の次に一条を加える改正規定、同法第二十五条の三の改正規定（同条第一項中「、第六十八条の十四第二項、第三項及び第五項」を削る部分及び同条第五項中「及び第六十八条の十三から第六十八条の十五まで」を「、第六十八条の十三及び第六十八条の十五」に、「、第六十八条の十三第一項及び第六十八条の十四第二項」を「及び第六十八条の十三第一項」に改める部分を除く。）、同条の次に一条を加える改正規定、同法第二十五条の四第一項の改正規定、同法第二十五条の五の改正規定、同法第二十六条の三の改正規定、同法第二十六条の五第一項の改正規定、同法第二十六条の六第一項の改正規定及び同法第二十六条の七第一項の改正規定並びに附則第六十一条、第六十三条、第六十五条及び第六十七条（東日本大震災からの復興のための施策を実施するために必要な財源の確保に関する特別措置法第五十二条第二項第四号の改正規定（「並びに第二十五条の三第一項」を「、第二十五条の二の二第二項及び第三項、第二十五条の三第一項並びに第二十五条の三の二第一項」に改める部分に限る。）に限る。）の規定</w:t>
      </w:r>
    </w:p>
    <w:p>
      <w:pPr>
        <w:pStyle w:val="Heading4"/>
      </w:pPr>
      <w:r>
        <w:t>第六十一条（避難解除区域において機械等を取得した場合の特別償却又は所得税額の特別控除に関する経過措置）</w:t>
      </w:r>
    </w:p>
    <w:p>
      <w:r>
        <w:t>新震災特例法第十条の二の二の規定は、個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所得税法等の一部を改正する等の法律（平成二十九年法律第四号）第十五条の規定による改正後の東日本大震災の被災者等に係る国税関係法律の臨時特例に関する法律（附則第六十三条第二項及び第六十五条第二項において「平成二十九年新震災特例法」という。）第十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三項中「当該避難等指示が解除された日」とあるのは、「同法の施行の日」とする。</w:t>
      </w:r>
    </w:p>
    <w:p>
      <w:pPr>
        <w:pStyle w:val="Heading4"/>
      </w:pPr>
      <w:r>
        <w:t>第六十二条（被災法人について債務免除等があった場合の欠損金の損金算入の特例に関する経過措置）</w:t>
      </w:r>
    </w:p>
    <w:p>
      <w:r>
        <w:t>新震災特例法第十七条の規定は、法人の施行日以後に終了する事業年度分の法人税について適用する。</w:t>
      </w:r>
    </w:p>
    <w:p>
      <w:pPr>
        <w:pStyle w:val="Heading4"/>
      </w:pPr>
      <w:r>
        <w:t>第六十三条（避難解除区域において機械等を取得した場合の特別償却又は法人税額の特別控除に関する経過措置）</w:t>
      </w:r>
    </w:p>
    <w:p>
      <w:r>
        <w:t>新震災特例法第十七条の二の二の規定は、法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平成二十九年新震災特例法第十七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二項中「当該避難等指示が解除された日」とあるのは、「同法の施行の日」とする。</w:t>
      </w:r>
    </w:p>
    <w:p>
      <w:pPr>
        <w:pStyle w:val="Heading4"/>
      </w:pPr>
      <w:r>
        <w:t>第六十四条（被災連結法人について債務免除等があった場合の欠損金の損金算入の特例に関する経過措置）</w:t>
      </w:r>
    </w:p>
    <w:p>
      <w:r>
        <w:t>新震災特例法第二十五条の規定は、連結親法人又は当該連結親法人による連結完全支配関係にある連結子法人の施行日以後に終了する連結事業年度分の法人税について適用する。</w:t>
      </w:r>
    </w:p>
    <w:p>
      <w:pPr>
        <w:pStyle w:val="Heading4"/>
      </w:pPr>
      <w:r>
        <w:t>第六十五条（連結法人が避難解除区域において機械等を取得した場合の特別償却又は法人税額の特別控除に関する経過措置）</w:t>
      </w:r>
    </w:p>
    <w:p>
      <w:r>
        <w:t>新震災特例法第二十五条の二の二の規定は、連結親法人又は当該連結親法人による連結完全支配関係にある連結子法人が同条第一項に規定する避難解除区域に係る同項に規定する避難等指示が解除された日以後に取得又は製作若しくは建設をする同項に規定する特定機械装置等について適用する。</w:t>
      </w:r>
    </w:p>
    <w:p>
      <w:pPr>
        <w:pStyle w:val="Heading5"/>
        <w:ind w:left="440"/>
      </w:pPr>
      <w:r>
        <w:t>２</w:t>
      </w:r>
    </w:p>
    <w:p>
      <w:pPr>
        <w:ind w:left="440"/>
      </w:pPr>
      <w:r>
        <w:t>平成二十九年新震災特例法第二十五条の二の三第一項に規定する避難解除区域等に係る同項に規定する避難等指示が解除された日が福島復興再生特別措置法の施行の日前である場合における当該避難解除区域等に係る同条の規定の適用については、同項及び同条第二項中「当該避難等指示が解除された日」とあるのは、「同法の施行の日」とする。</w:t>
      </w:r>
    </w:p>
    <w:p>
      <w:pPr>
        <w:pStyle w:val="Heading4"/>
      </w:pPr>
      <w:r>
        <w:t>第六十六条（東日本大震災の被災者が直系尊属から住宅取得等資金の贈与を受けた場合の贈与税の非課税に関する経過措置）</w:t>
      </w:r>
    </w:p>
    <w:p>
      <w:r>
        <w:t>新震災特例法第三十八条の二の規定は、同条第二項第一号に規定する被災受贈者が平成二十四年一月一日以後に贈与により取得をする同項第五号に規定する住宅取得等資金に係る贈与税について適用する。</w:t>
      </w:r>
    </w:p>
    <w:p>
      <w:pPr>
        <w:pStyle w:val="Heading5"/>
        <w:ind w:left="440"/>
      </w:pPr>
      <w:r>
        <w:t>２</w:t>
      </w:r>
    </w:p>
    <w:p>
      <w:pPr>
        <w:ind w:left="440"/>
      </w:pPr>
      <w:r>
        <w:t>平成二十四年一月一日前に贈与により取得をした第九条の規定による改正前の東日本大震災の被災者等に係る国税関係法律の臨時特例に関する法律（以下この項において「旧震災特例法」という。）第三十八条の二第二項第五号に規定する住宅取得等資金について同条第一項の規定の適用を受けた同条第二項第一号に規定する被災受贈者が、同日以後に贈与により取得をする第九条の規定による改正後の東日本大震災の被災者等に係る国税関係法律の臨時特例に関する法律第三十八条の二第二項第五号に規定する住宅取得等資金については、旧震災特例法第三十八条の二の規定は、なおその効力を有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附則第二十一条の規定</w:t>
      </w:r>
    </w:p>
    <w:p>
      <w:pPr>
        <w:pStyle w:val="Heading6"/>
        <w:ind w:left="880"/>
      </w:pPr>
      <w:r>
        <w:t>五から七まで</w:t>
      </w:r>
    </w:p>
    <w:p>
      <w:pPr>
        <w:ind w:left="880"/>
      </w:pPr>
      <w:r>
        <w:t>略</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二から七まで</w:t>
      </w:r>
    </w:p>
    <w:p>
      <w:pPr>
        <w:ind w:left="880"/>
      </w:pPr>
      <w:r>
        <w:t>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6"/>
        <w:ind w:left="880"/>
      </w:pPr>
      <w:r>
        <w:t>六から九まで</w:t>
      </w:r>
    </w:p>
    <w:p>
      <w:pPr>
        <w:ind w:left="880"/>
      </w:pPr>
      <w:r>
        <w:t>略</w:t>
      </w:r>
    </w:p>
    <w:p>
      <w:pPr>
        <w:pStyle w:val="Heading6"/>
        <w:ind w:left="880"/>
      </w:pPr>
      <w:r>
        <w:t>十</w:t>
      </w:r>
    </w:p>
    <w:p>
      <w:pPr>
        <w:ind w:left="880"/>
      </w:pPr>
      <w:r>
        <w:t>次に掲げる規定</w:t>
      </w:r>
    </w:p>
    <w:p>
      <w:pPr>
        <w:pStyle w:val="Heading4"/>
      </w:pPr>
      <w:r>
        <w:t>第九十二条（避難解除区域等において機械等を取得した場合の特別償却又は所得税額の特別控除に関する経過措置）</w:t>
      </w:r>
    </w:p>
    <w:p>
      <w:r>
        <w:t>第九条の規定による改正後の東日本大震災の被災者等に係る国税関係法律の臨時特例に関する法律（以下附則第百条までにおいて「新震災特例法」という。）第十条の二の三の規定は、個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第九十三条（被災居住用財産の敷地に係る譲渡期限の延長等の特例に関する経過措置）</w:t>
      </w:r>
    </w:p>
    <w:p>
      <w:r>
        <w:t>新震災特例法第十一条の六第二項の規定は、個人が平成二十五年一月一日以後に行う同項に規定する土地等の譲渡について適用する。</w:t>
      </w:r>
    </w:p>
    <w:p>
      <w:pPr>
        <w:pStyle w:val="Heading4"/>
      </w:pPr>
      <w:r>
        <w:t>第九十四条（特定の事業用資産の買換え等の場合の譲渡所得の課税の特例に関する経過措置）</w:t>
      </w:r>
    </w:p>
    <w:p>
      <w:r>
        <w:t>新震災特例法第十二条（第五項に係る部分に限る。）の規定は、個人が平成二十五年一月一日以後に行う同項に規定する相続事業用資産の譲渡について適用する。</w:t>
      </w:r>
    </w:p>
    <w:p>
      <w:pPr>
        <w:pStyle w:val="Heading4"/>
      </w:pPr>
      <w:r>
        <w:t>第九十五条（住宅借入金等を有する場合の所得税額の特別控除の控除額に係る特例に関する経過措置）</w:t>
      </w:r>
    </w:p>
    <w:p>
      <w:r>
        <w:t>居住者が、新震災特例法第十三条の二第五項に規定する再建住宅借入金等の金額及び同項に規定する他の住宅借入金等の金額又は同項に規定する他の増改築等住宅借入金等の金額を有する場合における同項の規定の適用については、その適用を受けようとする同条第一項に規定する再建住宅適用年が平成二十六年以後の各年に係る租税特別措置法第四十一条第一項の住宅借入金等特別税額控除額について適用し、第九条の規定による改正前の東日本大震災の被災者等に係る国税関係法律の臨時特例に関する法律（以下附則第百条までにおいて「旧震災特例法」という。）第十三条の二第五項に規定する再建住宅借入金等の金額及び同項に規定する他の住宅借入金等の金額又は同項に規定する他の増改築等住宅借入金等の金額を有する場合における同条第一項に規定する再建住宅適用年が平成二十五年以前の各年に係る租税特別措置法第四十一条第一項の住宅借入金等特別税額控除額については、なお従前の例による。</w:t>
      </w:r>
    </w:p>
    <w:p>
      <w:pPr>
        <w:pStyle w:val="Heading4"/>
      </w:pPr>
      <w:r>
        <w:t>第九十六条（被災法人について債務免除等があった場合の欠損金の損金算入の特例に関する経過措置）</w:t>
      </w:r>
    </w:p>
    <w:p>
      <w:r>
        <w:t>新震災特例法第十七条の規定は、施行日以後に同条第一項に規定する事実が生ずる場合について適用する。</w:t>
      </w:r>
    </w:p>
    <w:p>
      <w:pPr>
        <w:pStyle w:val="Heading5"/>
        <w:ind w:left="440"/>
      </w:pPr>
      <w:r>
        <w:t>２</w:t>
      </w:r>
    </w:p>
    <w:p>
      <w:pPr>
        <w:ind w:left="440"/>
      </w:pPr>
      <w:r>
        <w:t>施行日前に旧震災特例法第十七条第一項各号に掲げる事実が生じた場合については、なお従前の例による。</w:t>
      </w:r>
    </w:p>
    <w:p>
      <w:pPr>
        <w:pStyle w:val="Heading4"/>
      </w:pPr>
      <w:r>
        <w:t>第九十七条（避難解除区域において機械等を取得した場合の特別償却又は法人税額の特別控除に関する経過措置）</w:t>
      </w:r>
    </w:p>
    <w:p>
      <w:r>
        <w:t>施行日から附則第一条第十号に定める日の前日までの間における第九条の規定（同号イに掲げる規定を除く。）による改正後の東日本大震災の被災者等に係る国税関係法律の臨時特例に関する法律第十七条の二の二の規定の適用については、同条第八項中「第十七条の二の三第一項」とあるのは「第十七条の二の二第一項」と、同条第九項中「第十七条の二の三第二項」とあるのは「第十七条の二の二第二項」と、「避難解除区域等」とあるのは「避難解除区域」と、同条第十項中「第十七条の二の三第二項」とあるのは「第十七条の二の二第二項」とする。</w:t>
      </w:r>
    </w:p>
    <w:p>
      <w:pPr>
        <w:pStyle w:val="Heading5"/>
        <w:ind w:left="440"/>
      </w:pPr>
      <w:r>
        <w:t>２</w:t>
      </w:r>
    </w:p>
    <w:p>
      <w:pPr>
        <w:ind w:left="440"/>
      </w:pPr>
      <w:r>
        <w:t>新震災特例法第十七条の二の三の規定は、法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第九十八条（被災連結法人について債務免除等があった場合の欠損金の損金算入の特例に関する経過措置）</w:t>
      </w:r>
    </w:p>
    <w:p>
      <w:r>
        <w:t>新震災特例法第二十五条の規定は、施行日以後に同条第一項に規定する事実が生ずる場合について適用する。</w:t>
      </w:r>
    </w:p>
    <w:p>
      <w:pPr>
        <w:pStyle w:val="Heading5"/>
        <w:ind w:left="440"/>
      </w:pPr>
      <w:r>
        <w:t>２</w:t>
      </w:r>
    </w:p>
    <w:p>
      <w:pPr>
        <w:ind w:left="440"/>
      </w:pPr>
      <w:r>
        <w:t>施行日前に旧震災特例法第二十五条第一項各号に掲げる事実が生じた場合については、なお従前の例による。</w:t>
      </w:r>
    </w:p>
    <w:p>
      <w:pPr>
        <w:pStyle w:val="Heading4"/>
      </w:pPr>
      <w:r>
        <w:t>第九十九条（連結法人が避難解除区域において機械等を取得した場合の特別償却又は法人税額の特別控除に関する経過措置）</w:t>
      </w:r>
    </w:p>
    <w:p>
      <w:r>
        <w:t>施行日から附則第一条第十号に定める日の前日までの間における第九条の規定（同号イに掲げる規定を除く。）による改正後の東日本大震災の被災者等に係る国税関係法律の臨時特例に関する法律第二十五条の二の二の規定の適用については、同条第八項中「第二十五条の二の三第一項」とあるのは「第二十五条の二の二第一項」と、同条第九項中「第二十五条の二の三第二項」とあるのは「第二十五条の二の二第二項」と、「避難解除区域等」とあるのは「避難解除区域」と、同条第十項中「第二十五条の二の三第二項」とあるのは「第二十五条の二の二第二項」とする。</w:t>
      </w:r>
    </w:p>
    <w:p>
      <w:pPr>
        <w:pStyle w:val="Heading5"/>
        <w:ind w:left="440"/>
      </w:pPr>
      <w:r>
        <w:t>２</w:t>
      </w:r>
    </w:p>
    <w:p>
      <w:pPr>
        <w:ind w:left="440"/>
      </w:pPr>
      <w:r>
        <w:t>新震災特例法第二十五条の二の三の規定は、連結親法人又は当該連結親法人による連結完全支配関係にある連結子法人が同条第一項に規定する避難解除区域等に係る同項に規定する避難等指示が解除された日以後に取得又は製作若しくは建設をする同項に規定する特定機械装置等について適用する。</w:t>
      </w:r>
    </w:p>
    <w:p>
      <w:pPr>
        <w:pStyle w:val="Heading4"/>
      </w:pPr>
      <w:r>
        <w:t>第百条（被災した認定贈与承継会社等に係る非上場株式等についての納税猶予の特例に関する経過措置）</w:t>
      </w:r>
    </w:p>
    <w:p>
      <w:r>
        <w:t>新震災特例法第三十八条の三及び第三十八条の四の規定は、平成二十七年一月一日以後に相続若しくは遺贈又は贈与により取得をする新租特法第七十条の七第二項第二号に規定する非上場株式等に係る相続税又は贈与税について適用する。</w:t>
      </w:r>
    </w:p>
    <w:p>
      <w:pPr>
        <w:pStyle w:val="Heading5"/>
        <w:ind w:left="440"/>
      </w:pPr>
      <w:r>
        <w:t>２</w:t>
      </w:r>
    </w:p>
    <w:p>
      <w:pPr>
        <w:ind w:left="440"/>
      </w:pPr>
      <w:r>
        <w:t>平成二十七年一月一日前に相続若しくは遺贈又は贈与により取得をした旧租特法第七十条の七第二項第二号に規定する非上場株式等に係る贈与税については、旧震災特例法第三十八条の三及び第三十八条の四の規定は、なおその効力を有する。</w:t>
      </w:r>
    </w:p>
    <w:p>
      <w:pPr>
        <w:pStyle w:val="Heading5"/>
        <w:ind w:left="440"/>
      </w:pPr>
      <w:r>
        <w:t>３</w:t>
      </w:r>
    </w:p>
    <w:p>
      <w:pPr>
        <w:ind w:left="440"/>
      </w:pPr>
      <w:r>
        <w:t>附則第八十六条第四項、第八項又は第十二項の規定により新租特法第七十条の七第二項第三号に規定する経営承継受贈者、新租特法第七十条の七の二第二項第三号に規定する経営承継相続人等又は新租特法第七十条の七の四第二項第三号に規定する経営相続承継受贈者とみなされた者は、それぞれ新震災特例法第三十八条の三第一項に規定する経営承継受贈者、同条第三項に規定する経営承継相続人等又は同条第五項に規定する経営相続承継受贈者とみなして、同条第一項（同項第二号及び第三号に係る部分に限る。）、同条第三項（同項第二号及び第三号に係る部分に限る。）及び同条第五項（同項第二号及び第三号に係る部分に限る。）並びに新震災特例法第三十八条の四第一項第一号（同号ロに係る部分に限る。）及び同条第三項第一号（同号ロに係る部分に限り、同条第五項において準用する場合を含む。）の規定を適用する。</w:t>
      </w:r>
    </w:p>
    <w:p>
      <w:pPr>
        <w:pStyle w:val="Heading5"/>
        <w:ind w:left="440"/>
      </w:pPr>
      <w:r>
        <w:t>４</w:t>
      </w:r>
    </w:p>
    <w:p>
      <w:pPr>
        <w:ind w:left="440"/>
      </w:pPr>
      <w:r>
        <w:t>前項の規定の適用がある場合において、次の各号に掲げる規定の適用については、当該各号に定めるところによる。</w:t>
      </w:r>
    </w:p>
    <w:p>
      <w:pPr>
        <w:pStyle w:val="Heading6"/>
        <w:ind w:left="880"/>
      </w:pPr>
      <w:r>
        <w:t>一</w:t>
      </w:r>
    </w:p>
    <w:p>
      <w:pPr>
        <w:ind w:left="880"/>
      </w:pPr>
      <w:r>
        <w:t>平成二十七年一月一日以後新租特法第七十条の七第二項第六号に規定する経営贈与承継期間の末日までの間における新震災特例法第三十八条の三第一項の規定</w:t>
      </w:r>
    </w:p>
    <w:p>
      <w:pPr>
        <w:pStyle w:val="Heading6"/>
        <w:ind w:left="880"/>
      </w:pPr>
      <w:r>
        <w:t>二</w:t>
      </w:r>
    </w:p>
    <w:p>
      <w:pPr>
        <w:ind w:left="880"/>
      </w:pPr>
      <w:r>
        <w:t>平成二十七年一月一日以後新租特法第七十条の七の二第二項第六号に規定する経営承継期間の末日までの間における新震災特例法第三十八条の三第三項の規定</w:t>
      </w:r>
    </w:p>
    <w:p>
      <w:pPr>
        <w:pStyle w:val="Heading6"/>
        <w:ind w:left="880"/>
      </w:pPr>
      <w:r>
        <w:t>三</w:t>
      </w:r>
    </w:p>
    <w:p>
      <w:pPr>
        <w:ind w:left="880"/>
      </w:pPr>
      <w:r>
        <w:t>平成二十七年一月一日以後新租特法第七十条の七の四第二項第五号に規定する経営相続承継期間の末日までの間における新震災特例法第三十八条の三第五項の規定</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八から十一まで</w:t>
      </w:r>
    </w:p>
    <w:p>
      <w:pPr>
        <w:ind w:left="880"/>
      </w:pPr>
      <w:r>
        <w:t>略</w:t>
      </w:r>
    </w:p>
    <w:p>
      <w:pPr>
        <w:pStyle w:val="Heading6"/>
        <w:ind w:left="880"/>
      </w:pPr>
      <w:r>
        <w:t>十二</w:t>
      </w:r>
    </w:p>
    <w:p>
      <w:pPr>
        <w:ind w:left="880"/>
      </w:pPr>
      <w:r>
        <w:t>次に掲げる規定</w:t>
      </w:r>
    </w:p>
    <w:p>
      <w:pPr>
        <w:pStyle w:val="Heading6"/>
        <w:ind w:left="880"/>
      </w:pPr>
      <w:r>
        <w:t>十三から十六まで</w:t>
      </w:r>
    </w:p>
    <w:p>
      <w:pPr>
        <w:ind w:left="880"/>
      </w:pPr>
      <w:r>
        <w:t>略</w:t>
      </w:r>
    </w:p>
    <w:p>
      <w:pPr>
        <w:pStyle w:val="Heading6"/>
        <w:ind w:left="880"/>
      </w:pPr>
      <w:r>
        <w:t>十七</w:t>
      </w:r>
    </w:p>
    <w:p>
      <w:pPr>
        <w:ind w:left="880"/>
      </w:pPr>
      <w:r>
        <w:t>次に掲げる規定</w:t>
      </w:r>
    </w:p>
    <w:p>
      <w:pPr>
        <w:pStyle w:val="Heading6"/>
        <w:ind w:left="880"/>
      </w:pPr>
      <w:r>
        <w:t>十八から二十二まで</w:t>
      </w:r>
    </w:p>
    <w:p>
      <w:pPr>
        <w:ind w:left="880"/>
      </w:pPr>
      <w:r>
        <w:t>略</w:t>
      </w:r>
    </w:p>
    <w:p>
      <w:pPr>
        <w:pStyle w:val="Heading4"/>
      </w:pPr>
      <w:r>
        <w:t>第百三十八条（雑損控除の特例に関する経過措置）</w:t>
      </w:r>
    </w:p>
    <w:p>
      <w:r>
        <w:t>新震災特例法第四条第三項の規定は、平成二十六年一月一日以後にする同項に規定する震災関連原状回復支出について適用する。</w:t>
      </w:r>
    </w:p>
    <w:p>
      <w:pPr>
        <w:pStyle w:val="Heading4"/>
      </w:pPr>
      <w:r>
        <w:t>第百三十九条（純損失の繰越控除の特例に関する経過措置）</w:t>
      </w:r>
    </w:p>
    <w:p>
      <w:r>
        <w:t>新震災特例法第七条第七項の規定は、平成二十六年一月一日以後にする同項に規定する震災関連原状回復費用の支出について適用する。</w:t>
      </w:r>
    </w:p>
    <w:p>
      <w:pPr>
        <w:pStyle w:val="Heading4"/>
      </w:pPr>
      <w:r>
        <w:t>第百四十条（被災した個人について債務処理計画が策定された場合の課税の特例に関する経過措置）</w:t>
      </w:r>
    </w:p>
    <w:p>
      <w:r>
        <w:t>新震災特例法第十一条の三の二の規定は、施行日以後に同条に規定する債務処理に関する計画に基づき債務の免除を受ける場合について適用する。</w:t>
      </w:r>
    </w:p>
    <w:p>
      <w:pPr>
        <w:pStyle w:val="Heading4"/>
      </w:pPr>
      <w:r>
        <w:t>第百四十一条（特定の事業用資産の買換え等の場合の譲渡所得の課税の特例に関する経過措置）</w:t>
      </w:r>
    </w:p>
    <w:p>
      <w:r>
        <w:t>新震災特例法第十二条の規定は、個人が施行日以後に行われる現物分配により同条第一項の表の各号の下欄に掲げる資産の移転を受ける場合における当該各号の上欄に掲げる資産の譲渡について適用し、個人が施行日前に行われた現物分配により旧震災特例法第十二条第一項の表の各号の下欄に掲げる資産の移転を受けた場合における当該各号の上欄に掲げる資産の譲渡については、なお従前の例による。</w:t>
      </w:r>
    </w:p>
    <w:p>
      <w:pPr>
        <w:pStyle w:val="Heading4"/>
      </w:pPr>
      <w:r>
        <w:t>第百四十二条（被災した法人について債務処理計画が策定された場合の課税の特例に関する経過措置）</w:t>
      </w:r>
    </w:p>
    <w:p>
      <w:r>
        <w:t>新震災特例法第十二条の三の規定は、施行日以後に同条に規定する債務処理に関する計画に基づき同条に規定する内国法人に資産を贈与する場合について適用する。</w:t>
      </w:r>
    </w:p>
    <w:p>
      <w:pPr>
        <w:pStyle w:val="Heading4"/>
      </w:pPr>
      <w:r>
        <w:t>第百四十三条（住宅借入金等を有する場合の所得税額の特別控除の控除額に係る特例に関する経過措置）</w:t>
      </w:r>
    </w:p>
    <w:p>
      <w:r>
        <w:t>新震災特例法第十三条の二第一項の規定は、居住者が施行日以後に同項に規定する住宅の新築取得等をする場合について適用し、居住者が施行日前に旧震災特例法第十三条の二第一項に規定する住宅の新築取得等をした場合については、なお従前の例による。</w:t>
      </w:r>
    </w:p>
    <w:p>
      <w:pPr>
        <w:pStyle w:val="Heading4"/>
      </w:pPr>
      <w:r>
        <w:t>第百四十四条（中間申告書の提出を要しない場合に関する経過措置）</w:t>
      </w:r>
    </w:p>
    <w:p>
      <w:r>
        <w:t>附則第一条第十二号に定める日から平成二十八年三月三十一日までの間における新震災特例法第十六条の二の規定の適用については、同条中「若しくは第百四十四条の三第一項本文若しくは第二項本文」とあるのは、「（同法第百四十五条第一項において準用する場合を含む。）」とする。</w:t>
      </w:r>
    </w:p>
    <w:p>
      <w:pPr>
        <w:pStyle w:val="Heading4"/>
      </w:pPr>
      <w:r>
        <w:t>第百四十五条（震災関連原状回復費用に係る損失の繰越しの特例に関する経過措置）</w:t>
      </w:r>
    </w:p>
    <w:p>
      <w:r>
        <w:t>新震災特例法第十六条の三の規定は、法人が平成二十六年一月一日以後にする同条第一項に規定する震災関連原状回復費用の支出について適用する。</w:t>
      </w:r>
    </w:p>
    <w:p>
      <w:pPr>
        <w:pStyle w:val="Heading4"/>
      </w:pPr>
      <w:r>
        <w:t>第百四十六条（復興産業集積区域等において機械等を取得した場合の特別償却又は法人税額の特別控除等に関する経過措置）</w:t>
      </w:r>
    </w:p>
    <w:p>
      <w:r>
        <w:t>施行日から平成二十七年三月三十一日までの間における新震災特例法第十七条の二から第十七条の二の三までの規定の適用については、新震災特例法第十七条の二第六項中「又は第百四十四条の四第一項各号若しくは第二項各号に掲げる」とあるのは「に掲げる」と、同条第十二項中「及び第三編第二章」とあるのは「（同法第七十二条及び第七十四条を同法第百四十五条第一項において準用する場合を含む。）」と、「と、同法第百四十四条中「と、」とあるのは「と、「法人税の額」とあるのは「法人税の額（震災特例法第十七条の二第二項又は第三項（復興産業集積区域等において機械等を取得した場合の法人税額の特別控除）の規定により控除する金額がある場合には、当該金額を控除した金額）」と、」と、同法第百四十四条の二第一項中「対する法人税の額」とあるのは「対する法人税の額（震災特例法第十七条の二第二項又は第三項（復興産業集積区域等において機械等を取得した場合の法人税額の特別控除）の規定により控除する金額がある場合には、当該金額を控除した金額。次項及び第三項において同じ。）」と、同法第百四十四条の四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同法第百四十四条の六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する」とあるのは「とする」と、同条第十三項並びに新震災特例法第十七条の二の二第十項及び第十七条の二の三第十項中「「同法第六十七条」とあるのは「法人税法第六十七条」と、同法」とあるのは「同法」とする。</w:t>
      </w:r>
    </w:p>
    <w:p>
      <w:pPr>
        <w:pStyle w:val="Heading5"/>
        <w:ind w:left="440"/>
      </w:pPr>
      <w:r>
        <w:t>２</w:t>
      </w:r>
    </w:p>
    <w:p>
      <w:pPr>
        <w:ind w:left="440"/>
      </w:pPr>
      <w:r>
        <w:t>国家戦略特別区域法附則第一条第一号に掲げる規定の施行の日が施行日後である場合には、施行日から同号に掲げる規定の施行の日の前日までの間における新震災特例法第十七条の二第十三項、第十七条の二の二第十項及び第十七条の二の三第十項の規定の適用については、これらの規定中「第四十二条の九から」とあるのは「第四十二条の九、第四十二条の十一から」と、「第四十二条の九第一項、第四十二条の十第二項」とあるのは「第四十二条の九第一項」とする。</w:t>
      </w:r>
    </w:p>
    <w:p>
      <w:pPr>
        <w:pStyle w:val="Heading4"/>
      </w:pPr>
      <w:r>
        <w:t>第百四十七条（復興産業集積区域において被災雇用者等を雇用した場合の法人税額の特別控除等に関する経過措置）</w:t>
      </w:r>
    </w:p>
    <w:p>
      <w:r>
        <w:t>国家戦略特別区域法附則第一条第一号に掲げる規定の施行の日が施行日後である場合には、施行日から同号に掲げる規定の施行の日の前日までの間における新震災特例法第十七条の三第六項、第十七条の三の二第五項及び第十七条の三の三第五項の規定の適用については、これらの規定中「から第四十二条の十一まで」とあるのは「、第四十二条の十一」と、「第四十二条の九第一項、第四十二条の十第二項」とあるのは「第四十二条の九第一項」とする。</w:t>
      </w:r>
    </w:p>
    <w:p>
      <w:pPr>
        <w:pStyle w:val="Heading4"/>
      </w:pPr>
      <w:r>
        <w:t>第百四十八条（再投資等準備金に関する経過措置）</w:t>
      </w:r>
    </w:p>
    <w:p>
      <w:r>
        <w:t>新震災特例法第十八条の三の規定は、法人の施行日以後に開始する事業年度分の法人税について適用し、法人の施行日前に開始した事業年度分の法人税については、なお従前の例による。</w:t>
      </w:r>
    </w:p>
    <w:p>
      <w:pPr>
        <w:pStyle w:val="Heading4"/>
      </w:pPr>
      <w:r>
        <w:t>第百四十九条（特定の資産の買換えの場合等の課税の特例に関する経過措置）</w:t>
      </w:r>
    </w:p>
    <w:p>
      <w:r>
        <w:t>新震災特例法第十九条及び第二十条の規定は、法人が施行日以後に行われる現物分配により移転を受ける新震災特例法第十九条第一項の表の各号の下欄に掲げる資産について適用し、法人が施行日前に行われた現物分配により移転を受けた旧震災特例法第十九条第一項の表の各号の下欄に掲げる資産については、なお従前の例による。</w:t>
      </w:r>
    </w:p>
    <w:p>
      <w:pPr>
        <w:pStyle w:val="Heading4"/>
      </w:pPr>
      <w:r>
        <w:t>第百五十条（連結法人が復興産業集積区域等において機械等を取得した場合の特別償却又は法人税額の特別控除等に関する経過措置）</w:t>
      </w:r>
    </w:p>
    <w:p>
      <w:r>
        <w:t>施行日から附則第一条第十二号に定める日の前日までの間における新震災特例法第二十五条の二第十三項の規定の適用については、同項中「第二編第一章の二及び地方法人税法」とあるのは「第二編第一章の二」と、「ついては、法人税法」とあるのは「ついては、同法」と、「と、地方法人税法第十五条第一項中「第三号に掲げる金額」とあるのは「第三号に掲げる金額並びに東日本大震災の被災者等に係る国税関係法律の臨時特例に関する法律（平成二十三年法律第二十九号）第二十五条の二第二項及び第三項の規定によりこれらの規定に規定する調整前連結税額から控除される金額のうち連結親法人又は各連結子法人に帰せられるものとして政令で定める金額の百分の四・四に相当する金額」と、「（同法」とあるのは「（法人税法」とする」とあるのは「とする」とする。</w:t>
      </w:r>
    </w:p>
    <w:p>
      <w:pPr>
        <w:pStyle w:val="Heading5"/>
        <w:ind w:left="440"/>
      </w:pPr>
      <w:r>
        <w:t>２</w:t>
      </w:r>
    </w:p>
    <w:p>
      <w:pPr>
        <w:ind w:left="440"/>
      </w:pPr>
      <w:r>
        <w:t>国家戦略特別区域法附則第一条第一号に掲げる規定の施行の日が施行日後である場合には、施行日から同号に掲げる規定の施行の日の前日までの間における新震災特例法第二十五条の二第十四項、第二十五条の二の二第十項及び第二十五条の二の三第十項の規定の適用については、これらの規定中「及び第六十八条の十三から」とあるのは「、第六十八条の十三及び第六十八条の十五から」と、「第六十八条の十三第一項、第六十八条の十四第二項」とあるのは「第六十八条の十三第一項」とする。</w:t>
      </w:r>
    </w:p>
    <w:p>
      <w:pPr>
        <w:pStyle w:val="Heading4"/>
      </w:pPr>
      <w:r>
        <w:t>第百五十一条（連結法人が復興産業集積区域において被災雇用者等を雇用した場合の法人税額の特別控除等に関する経過措置）</w:t>
      </w:r>
    </w:p>
    <w:p>
      <w:r>
        <w:t>国家戦略特別区域法附則第一条第一号に掲げる規定の施行の日が施行日後である場合には、施行日から同号に掲げる規定の施行の日の前日までの間における新震災特例法第二十五条の三第六項、第二十五条の三の二第五項及び第二十五条の三の三第五項の規定の適用については、これらの規定中「から第六十八条の十五まで」とあるのは「、第六十八条の十五」と、「第六十八条の十三第一項、第六十八条の十四第二項」とあるのは「第六十八条の十三第一項」とする。</w:t>
      </w:r>
    </w:p>
    <w:p>
      <w:pPr>
        <w:pStyle w:val="Heading4"/>
      </w:pPr>
      <w:r>
        <w:t>第百五十二条（連結法人の再投資等準備金に関する経過措置）</w:t>
      </w:r>
    </w:p>
    <w:p>
      <w:r>
        <w:t>新震災特例法第二十六条の三の規定は、連結親法人又は当該連結親法人による連結完全支配関係にある連結子法人の施行日以後に開始する連結事業年度分の法人税について適用し、連結親法人又は当該連結親法人による連結完全支配関係にある連結子法人の施行日前に開始した連結事業年度分の法人税については、なお従前の例による。</w:t>
      </w:r>
    </w:p>
    <w:p>
      <w:pPr>
        <w:pStyle w:val="Heading4"/>
      </w:pPr>
      <w:r>
        <w:t>第百五十三条（連結法人の特定の資産の買換えの場合等の課税の特例に関する経過措置）</w:t>
      </w:r>
    </w:p>
    <w:p>
      <w:r>
        <w:t>新震災特例法第二十七条及び第二十八条の規定は、連結親法人又は当該連結親法人による連結完全支配関係にある連結子法人が施行日以後に行われる現物分配により移転を受ける新震災特例法第二十七条第一項の表の各号の下欄に掲げる資産について適用し、連結親法人又は当該連結親法人による連結完全支配関係にある連結子法人が施行日前に行われた現物分配により移転を受けた旧震災特例法第二十七条第一項の表の各号の下欄に掲げる資産については、なお従前の例による。</w:t>
      </w:r>
    </w:p>
    <w:p>
      <w:pPr>
        <w:pStyle w:val="Heading4"/>
      </w:pPr>
      <w:r>
        <w:t>第百五十四条（東日本大震災の被災者が直系尊属から住宅取得等資金の贈与を受けた場合の贈与税の非課税に関する経過措置）</w:t>
      </w:r>
    </w:p>
    <w:p>
      <w:r>
        <w:t>新震災特例法第三十八条の二第一項の規定は、同条第二項第一号ニ（２）に該当する者が平成二十六年一月一日以後に贈与により取得をする同項第五号に規定する住宅取得等資金に係る贈与税について適用し、旧震災特例法第三十八条の二第二項第一号ニ（２）に該当する者が同日前に贈与により取得をした同項第五号に規定する住宅取得等資金に係る贈与税については、なお従前の例による。</w:t>
      </w:r>
    </w:p>
    <w:p>
      <w:pPr>
        <w:pStyle w:val="Heading5"/>
        <w:ind w:left="440"/>
      </w:pPr>
      <w:r>
        <w:t>２</w:t>
      </w:r>
    </w:p>
    <w:p>
      <w:pPr>
        <w:ind w:left="440"/>
      </w:pPr>
      <w:r>
        <w:t>新震災特例法第三十八条の二第九項の規定は、同条第一項に規定する被災受贈者が施行日以後に贈与により取得をする同条第二項第五号に規定する住宅取得等資金に係る贈与税について適用する。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6"/>
        <w:ind w:left="880"/>
      </w:pPr>
      <w:r>
        <w:t>五から十まで</w:t>
      </w:r>
    </w:p>
    <w:p>
      <w:pPr>
        <w:ind w:left="880"/>
      </w:pPr>
      <w:r>
        <w:t>略</w:t>
      </w:r>
    </w:p>
    <w:p>
      <w:pPr>
        <w:pStyle w:val="Heading6"/>
        <w:ind w:left="880"/>
      </w:pPr>
      <w:r>
        <w:t>十一</w:t>
      </w:r>
    </w:p>
    <w:p>
      <w:pPr>
        <w:ind w:left="880"/>
      </w:pPr>
      <w:r>
        <w:t>次に掲げる規定</w:t>
      </w:r>
    </w:p>
    <w:p>
      <w:pPr>
        <w:pStyle w:val="Heading6"/>
        <w:ind w:left="880"/>
      </w:pPr>
      <w:r>
        <w:t>十二から十六まで</w:t>
      </w:r>
    </w:p>
    <w:p>
      <w:pPr>
        <w:ind w:left="880"/>
      </w:pPr>
      <w:r>
        <w:t>略</w:t>
      </w:r>
    </w:p>
    <w:p>
      <w:pPr>
        <w:pStyle w:val="Heading6"/>
        <w:ind w:left="880"/>
      </w:pPr>
      <w:r>
        <w:t>十七</w:t>
      </w:r>
    </w:p>
    <w:p>
      <w:pPr>
        <w:ind w:left="880"/>
      </w:pPr>
      <w:r>
        <w:t>第十三条中東日本大震災の被災者等に係る国税関係法律の臨時特例に関する法律第二条第二項第七号の改正規定、同法第十条の二第一項の表の第一号の改正規定、同法第十条の二の三の改正規定、同法第十条の三第一項の改正規定（「第六十四条」を「第七十四条」に、「第六十五条」を「第七十五条」に改める部分に限る。）、同法第十条の三の三第一項の改正規定（「第二十七条」を「第三十七条」に改める部分に限る。）、同法第十条の五第一項の改正規定、同法第十一条の三の二の改正規定、同条を同法第十一条の三の三とする改正規定、同法第十一条の三の次に一条を加える改正規定、同法第十七条の二第一項の表の第一号の改正規定、同法第十七条の二の三第一項の改正規定、同条第二項の改正規定（「第二十六条」を「第三十六条」に改める部分に限る。）、同法第十七条の三第一項の改正規定（「第六十四条」を「第七十四条」に、「第六十五条」を「第七十五条」に改める部分に限る。）、同法第十七条の三の三第一項の改正規定（「第二十七条」を「第三十七条」に改める部分に限る。）、同法第十七条の五第一項の改正規定、同法第十八条の三第一項の改正規定、同法第十八条の八を同法第十八条の九とする改正規定、同法第十八条の七の次に一条を加える改正規定、同法第二十五条の二第一項の表の第一号の改正規定、同法第二十五条の二の三第一項の改正規定、同条第二項の改正規定（「第二十六条」を「第三十六条」に改める部分に限る。）、同法第二十五条の三第一項の改正規定（「第六十四条」を「第七十四条」に、「第六十五条」を「第七十五条」に改める部分に限る。）、同法第二十五条の三の三第一項の改正規定（「第二十七条」を「第三十七条」に改める部分に限る。）、同法第二十五条の五第一項の改正規定、同法第二十六条の三第一項の改正規定、同法第二十六条の八の改正規定（同条第四項に係る部分（「第十八条の八第三項第二号」を「第十八条の九第三項第二号」に改める部分を除く。）を除く。）、同条を同法第二十六条の九とする改正規定及び同法第二十六条の七の次に一条を加える改正規定</w:t>
      </w:r>
    </w:p>
    <w:p>
      <w:pPr>
        <w:pStyle w:val="Heading4"/>
      </w:pPr>
      <w:r>
        <w:t>第百六条（復興産業集積区域等において機械等を取得した場合の特別償却又は法人税額の特別控除等に関する経過措置）</w:t>
      </w:r>
    </w:p>
    <w:p>
      <w:r>
        <w:t>施行日から平成二十八年三月三十一日までの間における新震災特例法第十七条の二第六項及び第十一項の規定の適用については、同条第六項中「又は第百四十四条の四第一項各号若しくは第二項各号に掲げる」とあるのは「に掲げる」と、同条第十一項中「及び第三編第二章」とあるのは「（同法第七十二条及び第七十四条を同法第百四十五条第一項において準用する場合を含む。）」と、「と、同法第百四十四条中「と、」とあるのは「と、「法人税の額」とあるのは「法人税の額（震災特例法第十七条の二第二項又は第三項（復興産業集積区域等において機械等を取得した場合の法人税額の特別控除）の規定により控除する金額がある場合には、当該金額を控除した金額）」と、」と、同法第百四十四条の二第一項中「対する法人税の額」とあるのは「対する法人税の額（震災特例法第十七条の二第二項又は第三項（復興産業集積区域等において機械等を取得した場合の法人税額の特別控除）の規定により控除する金額がある場合には、当該金額を控除した金額。次項及び第三項において同じ。）」と、同法第百四十四条の四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同法第百四十四条の六第一項第三号中「の規定」とあるのは「並びに震災特例法第十七条の二第二項及び第三項（復興産業集積区域等において機械等を取得した場合の法人税額の特別控除）の規定」と、同項第四号及び同条第二項第二号中「前節」とあるのは「前節並びに震災特例法第十七条の二第二項及び第三項」とする」とあるのは「とする」とする。</w:t>
      </w:r>
    </w:p>
    <w:p>
      <w:pPr>
        <w:pStyle w:val="Heading5"/>
        <w:ind w:left="440"/>
      </w:pPr>
      <w:r>
        <w:t>２</w:t>
      </w:r>
    </w:p>
    <w:p>
      <w:pPr>
        <w:ind w:left="440"/>
      </w:pPr>
      <w:r>
        <w:t>施行日から附則第一条第十一号に定める日の前日までの間における新震災特例法第十七条の二第十二項、第十七条の二の二第九項、第十七条の二の三第九項、第十七条の三第六項、第十七条の三の二第五項及び第十七条の三の三第五項の規定の適用については、新震災特例法第十七条の二第十二項中「第四十二条の十二第二項、第四十二条の十二の二」とあるのは、「第四十二条の十二」とする。</w:t>
      </w:r>
    </w:p>
    <w:p>
      <w:pPr>
        <w:pStyle w:val="Heading4"/>
      </w:pPr>
      <w:r>
        <w:t>第百七条（復興産業集積区域において被災雇用者等を雇用した場合の法人税額の特別控除等に関する経過措置）</w:t>
      </w:r>
    </w:p>
    <w:p>
      <w:r>
        <w:t>施行日から附則第一条第十一号に定める日の前日までの間における新震災特例法第十七条の三第六項、第十七条の三の二第五項及び第十七条の三の三第五項の規定の適用については、新震災特例法第十七条の三第六項中「第四十二条の十二の二」とあるのは、「第四十二条の十二」とする。</w:t>
      </w:r>
    </w:p>
    <w:p>
      <w:pPr>
        <w:pStyle w:val="Heading4"/>
      </w:pPr>
      <w:r>
        <w:t>第百八条（連結法人が復興産業集積区域等において機械等を取得した場合の特別償却又は法人税額の特別控除等に関する経過措置）</w:t>
      </w:r>
    </w:p>
    <w:p>
      <w:r>
        <w:t>施行日から附則第一条第十一号に定める日の前日までの間における新震災特例法第二十五条の二第十三項、第二十五条の二の二第九項、第二十五条の二の三第九項、第二十五条の三第六項、第二十五条の三の二第五項及び第二十五条の三の三第五項の規定の適用については、新震災特例法第二十五条の二第十三項中「第六十八条の十五の二第二項、第六十八条の十五の三」とあるのは、「第六十八条の十五の二」とする。</w:t>
      </w:r>
    </w:p>
    <w:p>
      <w:pPr>
        <w:pStyle w:val="Heading4"/>
      </w:pPr>
      <w:r>
        <w:t>第百九条（連結法人が復興産業集積区域において被災雇用者等を雇用した場合の法人税額の特別控除等に関する経過措置）</w:t>
      </w:r>
    </w:p>
    <w:p>
      <w:r>
        <w:t>施行日から附則第一条第十一号に定める日の前日までの間における新震災特例法第二十五条の三第六項、第二十五条の三の二第五項及び第二十五条の三の三第五項の規定の適用については、新震災特例法第二十五条の三第六項中「第六十八条の十五の三」とあるのは、「第六十八条の十五の二」とする。</w:t>
      </w:r>
    </w:p>
    <w:p>
      <w:pPr>
        <w:pStyle w:val="Heading4"/>
      </w:pPr>
      <w:r>
        <w:t>第百十条（東日本大震災の被災者が直系尊属から住宅取得等資金の贈与を受けた場合の贈与税の非課税に関する経過措置）</w:t>
      </w:r>
    </w:p>
    <w:p>
      <w:r>
        <w:t>新震災特例法第三十八条の二の規定は、同条第二項第一号に規定する被災受贈者が平成二十七年一月一日以後に贈与により取得をする同項第五号に規定する住宅取得等資金に係る贈与税について適用し、第十三条の規定による改正前の東日本大震災の被災者等に係る国税関係法律の臨時特例に関する法律（次項において「旧震災特例法」という。）第三十八条の二第二項第一号に規定する被災受贈者が同日前に贈与により取得をした同項第五号に規定する住宅取得等資金に係る贈与税については、なお従前の例による。</w:t>
      </w:r>
    </w:p>
    <w:p>
      <w:pPr>
        <w:pStyle w:val="Heading5"/>
        <w:ind w:left="440"/>
      </w:pPr>
      <w:r>
        <w:t>２</w:t>
      </w:r>
    </w:p>
    <w:p>
      <w:pPr>
        <w:ind w:left="440"/>
      </w:pPr>
      <w:r>
        <w:t>租税特別措置法等の一部を改正する法律（平成二十四年法律第十六号）第九条の規定による改正前の東日本大震災の被災者等に係る国税関係法律の臨時特例に関する法律第三十八条の二第一項の規定の適用を受けた同条第二項第一号に規定する被災受贈者又は旧震災特例法第三十八条の二第一項の規定の適用を受けた同条第二項第一号に規定する被災受贈者が平成二十七年一月一日以後に贈与により取得をする新震災特例法第三十八条の二第二項第五号に規定する住宅取得等資金については、同条の規定は、適用しない。</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四及び五</w:t>
      </w:r>
    </w:p>
    <w:p>
      <w:pPr>
        <w:ind w:left="880"/>
      </w:pPr>
      <w:r>
        <w:t>略</w:t>
      </w:r>
    </w:p>
    <w:p>
      <w:pPr>
        <w:pStyle w:val="Heading6"/>
        <w:ind w:left="880"/>
      </w:pPr>
      <w:r>
        <w:t>六</w:t>
      </w:r>
    </w:p>
    <w:p>
      <w:pPr>
        <w:ind w:left="880"/>
      </w:pPr>
      <w:r>
        <w:t>次に掲げる規定</w:t>
      </w:r>
    </w:p>
    <w:p>
      <w:pPr>
        <w:pStyle w:val="Heading6"/>
        <w:ind w:left="880"/>
      </w:pPr>
      <w:r>
        <w:t>七及び七の二</w:t>
      </w:r>
    </w:p>
    <w:p>
      <w:pPr>
        <w:ind w:left="880"/>
      </w:pPr>
      <w:r>
        <w:t>略</w:t>
      </w:r>
    </w:p>
    <w:p>
      <w:pPr>
        <w:pStyle w:val="Heading6"/>
        <w:ind w:left="880"/>
      </w:pPr>
      <w:r>
        <w:t>七の三</w:t>
      </w:r>
    </w:p>
    <w:p>
      <w:pPr>
        <w:ind w:left="880"/>
      </w:pPr>
      <w:r>
        <w:t>次に掲げる規定</w:t>
      </w:r>
    </w:p>
    <w:p>
      <w:pPr>
        <w:pStyle w:val="Heading6"/>
        <w:ind w:left="880"/>
      </w:pPr>
      <w:r>
        <w:t>八から十一まで</w:t>
      </w:r>
    </w:p>
    <w:p>
      <w:pPr>
        <w:ind w:left="880"/>
      </w:pPr>
      <w:r>
        <w:t>略</w:t>
      </w:r>
    </w:p>
    <w:p>
      <w:pPr>
        <w:pStyle w:val="Heading6"/>
        <w:ind w:left="880"/>
      </w:pPr>
      <w:r>
        <w:t>十二</w:t>
      </w:r>
    </w:p>
    <w:p>
      <w:pPr>
        <w:ind w:left="880"/>
      </w:pPr>
      <w:r>
        <w:t>次に掲げる規定</w:t>
      </w:r>
    </w:p>
    <w:p>
      <w:pPr>
        <w:pStyle w:val="Heading6"/>
        <w:ind w:left="880"/>
      </w:pPr>
      <w:r>
        <w:t>十三から十六まで</w:t>
      </w:r>
    </w:p>
    <w:p>
      <w:pPr>
        <w:ind w:left="880"/>
      </w:pPr>
      <w:r>
        <w:t>略</w:t>
      </w:r>
    </w:p>
    <w:p>
      <w:pPr>
        <w:pStyle w:val="Heading4"/>
      </w:pPr>
      <w:r>
        <w:t>第百三十条（復興産業集積区域等において機械等を取得した場合の特別償却又は所得税額の特別控除に関する経過措置）</w:t>
      </w:r>
    </w:p>
    <w:p>
      <w:r>
        <w:t>第十三条の規定による改正後の東日本大震災の被災者等に係る国税関係法律の臨時特例に関する法律（以下附則第百四十九条までにおいて「新震災特例法」という。）第十条の二第一項、第三項及び第五項の規定は、個人が施行日以後に取得又は製作若しくは建設をする同条第一項の表の第一号の第五欄に掲げる減価償却資産について適用し、個人が施行日前に取得又は製作若しくは建設をした第十三条の規定による改正前の東日本大震災の被災者等に係る国税関係法律の臨時特例に関する法律（以下附則第百四十八条までにおいて「旧震災特例法」という。）第十条の二第一項の表の第一号の第五欄に掲げる減価償却資産については、なお従前の例による。</w:t>
      </w:r>
    </w:p>
    <w:p>
      <w:pPr>
        <w:pStyle w:val="Heading4"/>
      </w:pPr>
      <w:r>
        <w:t>第百三十一条（個人の復興産業集積区域における開発研究用資産の特別償却等に関する経過措置）</w:t>
      </w:r>
    </w:p>
    <w:p>
      <w:r>
        <w:t>新震災特例法第十条の五第一項の規定は、個人が施行日以後に取得又は製作若しくは建設をする同項に規定する開発研究用資産について適用し、個人が施行日前に取得又は製作若しくは建設をした旧震災特例法第十条の五第一項に規定する開発研究用資産については、なお従前の例による。</w:t>
      </w:r>
    </w:p>
    <w:p>
      <w:pPr>
        <w:pStyle w:val="Heading4"/>
      </w:pPr>
      <w:r>
        <w:t>第百三十二条（個人の被災代替資産等の特別償却に関する経過措置）</w:t>
      </w:r>
    </w:p>
    <w:p>
      <w:r>
        <w:t>新震災特例法第十一条第一項の規定は、個人が施行日以後に同項に規定する取得等をする同項に規定する被災代替資産等について適用し、個人が施行日前に旧震災特例法第十一条第一項に規定する取得等をした同項に規定する被災代替資産等については、なお従前の例による。</w:t>
      </w:r>
    </w:p>
    <w:p>
      <w:pPr>
        <w:pStyle w:val="Heading4"/>
      </w:pPr>
      <w:r>
        <w:t>第百三十三条（被災市街地復興土地区画整理事業等のために土地等を譲渡した場合の譲渡所得の特別控除の特例等に関する経過措置）</w:t>
      </w:r>
    </w:p>
    <w:p>
      <w:r>
        <w:t>新震災特例法第十一条の五第二項の規定は、個人が施行日以後に行う同項に規定する土地等の譲渡について適用し、個人が施行日前に行った旧震災特例法第十一条の五第二項に規定する土地等の譲渡については、なお従前の例による。</w:t>
      </w:r>
    </w:p>
    <w:p>
      <w:pPr>
        <w:pStyle w:val="Heading4"/>
      </w:pPr>
      <w:r>
        <w:t>第百三十四条（特定の事業用資産の買換え等の場合の譲渡所得の課税の特例に関する経過措置）</w:t>
      </w:r>
    </w:p>
    <w:p>
      <w:r>
        <w:t>新震災特例法第十二条（第一項の表の第一号の下欄に係る部分に限る。）の規定は、個人が施行日以後に同号の上欄に掲げる資産の譲渡をして、施行日以後に同号の下欄に掲げる資産の取得（建設及び製作を含む。以下この条において同じ。）をする場合の当該資産について適用し、個人が施行日前に旧震災特例法第十二条第一項の表の第一号の上欄に掲げる資産の譲渡をした場合における施行日前に取得をした同号の下欄に掲げる資産又は施行日以後に取得をする同欄に掲げる資産及び個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十二条第八項の規定は、個人が施行日以後に取得をする同条第一項の表の各号の下欄に掲げる資産（前項の規定によりなお従前の例によることとされる場合における旧震災特例法第十二条第一項の表の第一号の下欄に掲げる資産を含む。）について適用し、個人が施行日前に取得をした旧震災特例法第十二条第一項の表の各号の下欄に掲げる資産については、なお従前の例による。</w:t>
      </w:r>
    </w:p>
    <w:p>
      <w:pPr>
        <w:pStyle w:val="Heading4"/>
      </w:pPr>
      <w:r>
        <w:t>第百三十五条（住宅借入金等を有する場合の所得税額の特別控除等の適用期間等に係る特例に関する経過措置）</w:t>
      </w:r>
    </w:p>
    <w:p>
      <w:r>
        <w:t>新震災特例法第十三条第四項（同条第五項第一号に規定する住宅の新築取得等又は同項第二号に規定する特定増改築等をする個人に係る部分に限る。）の規定は、個人が施行日以後に当該住宅の新築取得等又は当該特定増改築等をする場合について適用し、個人が施行日前に旧震災特例法第十三条第五項第一号に規定する住宅の新築取得等又は同項第二号に規定する特定増改築等をした場合については、なお従前の例による。</w:t>
      </w:r>
    </w:p>
    <w:p>
      <w:pPr>
        <w:pStyle w:val="Heading4"/>
      </w:pPr>
      <w:r>
        <w:t>第百三十六条（住宅借入金等を有する場合の所得税額の特別控除の控除額に係る特例に関する経過措置）</w:t>
      </w:r>
    </w:p>
    <w:p>
      <w:r>
        <w:t>新震災特例法第十三条の二（同条第一項に規定する住宅の新築取得等をする個人に係る部分に限る。）の規定は、個人が施行日以後に当該住宅の新築取得等をする場合について適用し、個人が施行日前に旧震災特例法第十三条の二第一項に規定する住宅の新築取得等をした場合については、なお従前の例による。</w:t>
      </w:r>
    </w:p>
    <w:p>
      <w:pPr>
        <w:pStyle w:val="Heading4"/>
      </w:pPr>
      <w:r>
        <w:t>第百三十七条（復興産業集積区域等において機械等を取得した場合の特別償却又は法人税額の特別控除に関する経過措置）</w:t>
      </w:r>
    </w:p>
    <w:p>
      <w:r>
        <w:t>新震災特例法第十七条の二第一項、第二項及び第四項の規定は、法人が施行日以後に取得又は製作若しくは建設をする同条第一項の表の第一号の第五欄に掲げる減価償却資産について適用し、法人が施行日前に取得又は製作若しくは建設をした旧震災特例法第十七条の二第一項の表の第一号の第五欄に掲げる減価償却資産については、なお従前の例による。</w:t>
      </w:r>
    </w:p>
    <w:p>
      <w:pPr>
        <w:pStyle w:val="Heading4"/>
      </w:pPr>
      <w:r>
        <w:t>第百三十八条（法人の復興産業集積区域における開発研究用資産の特別償却等に関する経過措置）</w:t>
      </w:r>
    </w:p>
    <w:p>
      <w:r>
        <w:t>新震災特例法第十七条の五第一項の規定は、法人が施行日以後に取得又は製作若しくは建設をする同項に規定する開発研究用資産について適用し、法人が施行日前に取得又は製作若しくは建設をした旧震災特例法第十七条の五第一項に規定する開発研究用資産については、なお従前の例による。</w:t>
      </w:r>
    </w:p>
    <w:p>
      <w:pPr>
        <w:pStyle w:val="Heading4"/>
      </w:pPr>
      <w:r>
        <w:t>第百三十九条（法人の被災代替資産等の特別償却に関する経過措置）</w:t>
      </w:r>
    </w:p>
    <w:p>
      <w:r>
        <w:t>新震災特例法第十八条第一項の規定は、法人が施行日以後に同項に規定する取得等をする同項に規定する被災代替資産等について適用し、法人が施行日前に旧震災特例法第十八条第一項に規定する取得等をした同項に規定する被災代替資産等については、なお従前の例による。</w:t>
      </w:r>
    </w:p>
    <w:p>
      <w:pPr>
        <w:pStyle w:val="Heading4"/>
      </w:pPr>
      <w:r>
        <w:t>第百四十条（再投資等準備金に関する経過措置）</w:t>
      </w:r>
    </w:p>
    <w:p>
      <w:r>
        <w:t>新震災特例法第十八条の三第一項及び第二項の規定は、施行日以後に同条第一項の指定を受ける法人の同項に規定する適用年度分の法人税について適用し、施行日前に旧震災特例法第十八条の三第一項の指定を受けた法人の同項に規定する適用年度分の法人税については、なお従前の例による。</w:t>
      </w:r>
    </w:p>
    <w:p>
      <w:pPr>
        <w:pStyle w:val="Heading4"/>
      </w:pPr>
      <w:r>
        <w:t>第百四十一条（被災市街地復興土地区画整理事業等のために土地等を譲渡した場合の所得の特別控除の特例等に関する経過措置）</w:t>
      </w:r>
    </w:p>
    <w:p>
      <w:r>
        <w:t>新震災特例法第十八条の九第二項の規定は、法人が施行日以後に行う同項に規定する土地等の譲渡に係る法人税について適用し、法人が施行日前に行った旧震災特例法第十八条の九第二項に規定する土地等の譲渡に係る法人税については、なお従前の例による。</w:t>
      </w:r>
    </w:p>
    <w:p>
      <w:pPr>
        <w:pStyle w:val="Heading4"/>
      </w:pPr>
      <w:r>
        <w:t>第百四十二条（法人の特定の資産の買換えの場合等の課税の特例に関する経過措置）</w:t>
      </w:r>
    </w:p>
    <w:p>
      <w:r>
        <w:t>新震災特例法第十九条から第二十一条まで（新震災特例法第十九条第一項の表の第一号の下欄に係る部分に限る。）の規定は、法人が施行日以後に同号の上欄に掲げる資産の譲渡をして、施行日以後に同号の下欄に掲げる資産の取得（建設及び製作を含む。以下この条において同じ。）をする場合の当該資産及び当該資産に係る新震災特例法第二十条第一項又は第二項の特別勘定又は期中特別勘定について適用し、法人が施行日前に旧震災特例法第十九条第一項の表の第一号の上欄に掲げる資産の譲渡をした場合における施行日前に取得をした同号の下欄に掲げる資産又は施行日以後に取得をする同欄に掲げる資産及びこれらの資産に係る旧震災特例法第二十条第一項又は第二項の特別勘定又は期中特別勘定並びに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十九条第六項（同条第九項及び新震災特例法第二十条第十五項において準用する場合を含む。）の規定は、法人が施行日以後に取得をする新震災特例法第十九条第一項の表の各号の下欄に掲げる資産（前項の規定によりなお従前の例によることとされる場合における旧震災特例法第十九条第一項の表の第一号の下欄に掲げる資産を含む。）について適用し、法人が施行日前に取得をした旧震災特例法第十九条第一項の表の各号の下欄に掲げる資産については、なお従前の例による。</w:t>
      </w:r>
    </w:p>
    <w:p>
      <w:pPr>
        <w:pStyle w:val="Heading4"/>
      </w:pPr>
      <w:r>
        <w:t>第百四十三条（連結法人が復興産業集積区域等において機械等を取得した場合の特別償却又は法人税額の特別控除に関する経過措置）</w:t>
      </w:r>
    </w:p>
    <w:p>
      <w:r>
        <w:t>新震災特例法第二十五条の二第一項、第二項及び第四項の規定は、連結親法人又は当該連結親法人による連結完全支配関係にある連結子法人が施行日以後に取得又は製作若しくは建設をする同条第一項の表の第一号の第五欄に掲げる減価償却資産について適用し、連結親法人又は当該連結親法人による連結完全支配関係にある連結子法人が施行日前に取得又は製作若しくは建設をした旧震災特例法第二十五条の二第一項の表の第一号の第五欄に掲げる減価償却資産については、なお従前の例による。</w:t>
      </w:r>
    </w:p>
    <w:p>
      <w:pPr>
        <w:pStyle w:val="Heading4"/>
      </w:pPr>
      <w:r>
        <w:t>第百四十四条（復興産業集積区域における連結法人の開発研究用資産の特別償却等に関する経過措置）</w:t>
      </w:r>
    </w:p>
    <w:p>
      <w:r>
        <w:t>新震災特例法第二十五条の五第一項の規定は、連結親法人又は当該連結親法人による連結完全支配関係にある連結子法人が施行日以後に取得又は製作若しくは建設をする同項に規定する開発研究用資産について適用し、連結親法人又は当該連結親法人による連結完全支配関係にある連結子法人が施行日前に取得又は製作若しくは建設をした旧震災特例法第二十五条の五第一項に規定する開発研究用資産については、なお従前の例による。</w:t>
      </w:r>
    </w:p>
    <w:p>
      <w:pPr>
        <w:pStyle w:val="Heading4"/>
      </w:pPr>
      <w:r>
        <w:t>第百四十五条（連結法人の被災代替資産等の特別償却に関する経過措置）</w:t>
      </w:r>
    </w:p>
    <w:p>
      <w:r>
        <w:t>新震災特例法第二十六条第一項の規定は、連結親法人又は当該連結親法人による連結完全支配関係にある連結子法人が施行日以後に同項に規定する取得等をする同項に規定する被災代替資産等について適用し、連結親法人又は当該連結親法人による連結完全支配関係にある連結子法人が施行日前に旧震災特例法第二十六条第一項に規定する取得等をした同項に規定する被災代替資産等については、なお従前の例による。</w:t>
      </w:r>
    </w:p>
    <w:p>
      <w:pPr>
        <w:pStyle w:val="Heading4"/>
      </w:pPr>
      <w:r>
        <w:t>第百四十六条（連結法人の再投資等準備金に関する経過措置）</w:t>
      </w:r>
    </w:p>
    <w:p>
      <w:r>
        <w:t>新震災特例法第二十六条の三第一項及び第六項の規定は、施行日以後に同条第一項の指定を受ける連結親法人又は当該連結親法人による連結完全支配関係にある連結子法人の同項に規定する適用年度分の法人税について適用し、施行日前に旧震災特例法第二十六条の三第一項の指定を受けた連結親法人又は当該連結親法人による連結完全支配関係にある連結子法人の同項に規定する適用年度分の法人税については、なお従前の例による。</w:t>
      </w:r>
    </w:p>
    <w:p>
      <w:pPr>
        <w:pStyle w:val="Heading4"/>
      </w:pPr>
      <w:r>
        <w:t>第百四十七条（連結法人が被災市街地復興土地区画整理事業等のために土地等を譲渡した場合の連結所得の特別控除の特例等に関する経過措置）</w:t>
      </w:r>
    </w:p>
    <w:p>
      <w:r>
        <w:t>新震災特例法第二十六条の九第二項の規定は、連結親法人又は当該連結親法人による連結完全支配関係にある連結子法人が施行日以後に行う同項に規定する土地等の譲渡に係る法人税について適用し、連結親法人又は当該連結親法人による連結完全支配関係にある連結子法人が施行日前に行った旧震災特例法第二十六条の九第二項に規定する土地等の譲渡に係る法人税については、なお従前の例による。</w:t>
      </w:r>
    </w:p>
    <w:p>
      <w:pPr>
        <w:pStyle w:val="Heading4"/>
      </w:pPr>
      <w:r>
        <w:t>第百四十八条（連結法人の特定の資産の買換えの場合等の課税の特例に関する経過措置）</w:t>
      </w:r>
    </w:p>
    <w:p>
      <w:r>
        <w:t>新震災特例法第二十七条から第二十九条まで（新震災特例法第二十七条第一項の表の第一号の下欄に係る部分に限る。）の規定は、連結親法人又は当該連結親法人による連結完全支配関係にある連結子法人が施行日以後に同号の上欄に掲げる資産の譲渡をして、施行日以後に同号の下欄に掲げる資産の取得（建設及び製作を含む。以下この条において同じ。）をする場合の当該資産及び当該資産に係る新震災特例法第二十八条第一項又は第三項の特別勘定又は期中特別勘定について適用し、連結親法人又は当該連結親法人による連結完全支配関係にある連結子法人が施行日前に旧震災特例法第二十七条第一項の表の第一号の上欄に掲げる資産の譲渡をした場合における施行日前に取得をした同号の下欄に掲げる資産又は施行日以後に取得をする同欄に掲げる資産及びこれらの資産に係る旧震災特例法第二十八条第一項又は第三項の特別勘定又は期中特別勘定並びに連結親法人又は当該連結親法人による連結完全支配関係にある連結子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新震災特例法第二十七条第六項（同条第九項及び新震災特例法第二十八条第十六項において準用する場合を含む。）の規定は、連結親法人又は当該連結親法人による連結完全支配関係にある連結子法人が施行日以後に取得をする新震災特例法第二十七条第一項の表の各号の下欄に掲げる資産（前項の規定によりなお従前の例によることとされる場合における旧震災特例法第二十七条第一項の表の第一号の下欄に掲げる資産を含む。）について適用し、連結親法人又は当該連結親法人による連結完全支配関係にある連結子法人が施行日前に取得をした旧震災特例法第二十七条第一項の表の各号の下欄に掲げる資産については、なお従前の例による。</w:t>
      </w:r>
    </w:p>
    <w:p>
      <w:pPr>
        <w:pStyle w:val="Heading4"/>
      </w:pPr>
      <w:r>
        <w:t>第百四十九条（東日本大震災の被災者が直系尊属から住宅取得等資金の贈与を受けた場合の贈与税の非課税に関する経過措置）</w:t>
      </w:r>
    </w:p>
    <w:p>
      <w:r>
        <w:t>新震災特例法第三十八条の二第八項の規定は、平成二十九年一月一日以後に同条第六項に規定する修正申告書の提出期限が到来する贈与税について適用する。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四から九まで</w:t>
      </w:r>
    </w:p>
    <w:p>
      <w:pPr>
        <w:ind w:left="880"/>
      </w:pPr>
      <w:r>
        <w:t>略</w:t>
      </w:r>
    </w:p>
    <w:p>
      <w:pPr>
        <w:pStyle w:val="Heading6"/>
        <w:ind w:left="880"/>
      </w:pPr>
      <w:r>
        <w:t>十</w:t>
      </w:r>
    </w:p>
    <w:p>
      <w:pPr>
        <w:ind w:left="880"/>
      </w:pPr>
      <w:r>
        <w:t>次に掲げる規定</w:t>
      </w:r>
    </w:p>
    <w:p>
      <w:pPr>
        <w:pStyle w:val="Heading6"/>
        <w:ind w:left="880"/>
      </w:pPr>
      <w:r>
        <w:t>十一から十七まで</w:t>
      </w:r>
    </w:p>
    <w:p>
      <w:pPr>
        <w:ind w:left="880"/>
      </w:pPr>
      <w:r>
        <w:t>略</w:t>
      </w:r>
    </w:p>
    <w:p>
      <w:pPr>
        <w:pStyle w:val="Heading6"/>
        <w:ind w:left="880"/>
      </w:pPr>
      <w:r>
        <w:t>十八</w:t>
      </w:r>
    </w:p>
    <w:p>
      <w:pPr>
        <w:ind w:left="880"/>
      </w:pPr>
      <w:r>
        <w:t>第十五条中東日本大震災の被災者等に係る国税関係法律の臨時特例に関する法律第十条の二の三の改正規定、同法第十条の三の三第一項の改正規定、同法第十七条の二の三第一項の改正規定、同条第二項の改正規定、同法第十七条の三の三第一項の改正規定、同法第十八条の八の改正規定、同法第二十五条の二の三第一項の改正規定、同条第二項の改正規定、同法第二十五条の三の三第一項の改正規定及び同法第二十六条の八の改正規定並びに附則第九十九条、第百二条及び第百十六条（租税特別措置法等の一部を改正する法律（平成二十四年法律第十六号）附則第六十一条第二項の改正規定並びに同法附則第六十三条第二項及び第六十五条第二項の改正規定に限る。）の規定</w:t>
      </w:r>
    </w:p>
    <w:p>
      <w:pPr>
        <w:pStyle w:val="Heading4"/>
      </w:pPr>
      <w:r>
        <w:t>第九十一条（低アルコール分の蒸留酒類等に係る酒税の税率の特例に関する経過措置）</w:t>
      </w:r>
    </w:p>
    <w:p>
      <w:r>
        <w:t>略</w:t>
      </w:r>
    </w:p>
    <w:p>
      <w:pPr>
        <w:pStyle w:val="Heading5"/>
        <w:ind w:left="440"/>
      </w:pPr>
      <w:r>
        <w:t>２</w:t>
      </w:r>
    </w:p>
    <w:p>
      <w:pPr>
        <w:ind w:left="440"/>
      </w:pPr>
      <w:r>
        <w:t>平成三十二年十月一日から平成三十八年九月三十日までの間に酒類の製造場から移出され、又は保税地域から引き取られる新租税特別措置法第八十七条の二に規定する蒸留酒類及びリキュールに係る同条の規定の適用については、同条第一号中「十一度」とあるのは「九度」と、「十万円」とあるのは「八万円」と、同条第二号中「十一度」とあるのは「九度」と、「十万円」とあるのは「八万円」と、「十度」とあるのは「八度」とする。</w:t>
      </w:r>
    </w:p>
    <w:p>
      <w:pPr>
        <w:pStyle w:val="Heading5"/>
        <w:ind w:left="440"/>
      </w:pPr>
      <w:r>
        <w:t>３</w:t>
      </w:r>
    </w:p>
    <w:p>
      <w:pPr>
        <w:ind w:left="440"/>
      </w:pPr>
      <w:r>
        <w:t>前項の場合において、所得税法等の一部を改正する法律（平成三十年法律第七号。以下この項において「所得税法等改正法」という。）第十五条の規定による改正後の租税特別措置法（以下この項において「平成三十年新租税特別措置法」という。）第八十七条第一項（同条第二項の規定により読み替えて適用される場合を含む。）、新租税特別措置法第八十七条の三第一項及び所得税法等改正法第十八条の規定による改正後の東日本大震災の被災者等に係る国税関係法律の臨時特例に関する法律（以下この項において「新震災特例法」という。）第四十三条の二第一項の規定の適用については、平成三十年新租税特別措置法第八十七条第一項中「次条」とあるのは「所得税法等の一部を改正する等の法律（平成二十九年法律第四号）附則第九十一条第二項の規定により読み替えて適用される次条」と、新租税特別措置法第八十七条の三第一項中「前条」とあるのは「所得税法等の一部を改正する等の法律（平成二十九年法律第四号）附則第九十一条第二項の規定により読み替えて適用される前条」と、新震災特例法第四十三条の二第一項中「第八十七条の二」とあるのは「所得税法等の一部を改正する等の法律（平成二十九年法律第四号）附則第九十一条第二項の規定により読み替えて適用される租税特別措置法第八十七条の二」とする。</w:t>
      </w:r>
    </w:p>
    <w:p>
      <w:pPr>
        <w:pStyle w:val="Heading4"/>
      </w:pPr>
      <w:r>
        <w:t>第九十六条（個人の被災者向け優良賃貸住宅の割増償却に関する経過措置）</w:t>
      </w:r>
    </w:p>
    <w:p>
      <w:r>
        <w:t>第十五条の規定による改正後の東日本大震災の被災者等に係る国税関係法律の臨時特例に関する法律（以下附則第百四条までにおいて「新震災特例法」という。）第十一条の二第一項の規定は、個人が施行日以後に取得又は新築をする同項に規定する被災者向け優良賃貸住宅について適用する。</w:t>
      </w:r>
    </w:p>
    <w:p>
      <w:pPr>
        <w:pStyle w:val="Heading5"/>
        <w:ind w:left="440"/>
      </w:pPr>
      <w:r>
        <w:t>２</w:t>
      </w:r>
    </w:p>
    <w:p>
      <w:pPr>
        <w:ind w:left="440"/>
      </w:pPr>
      <w:r>
        <w:t>個人が施行日前に取得又は新築をした第十五条の規定による改正前の東日本大震災の被災者等に係る国税関係法律の臨時特例に関する法律（以下附則第百四条までにおいて「旧震災特例法」という。）第十一条の二第一項に規定する被災者向け優良賃貸住宅については、同条の規定は、なおその効力を有する。</w:t>
      </w:r>
    </w:p>
    <w:p>
      <w:pPr>
        <w:pStyle w:val="Heading4"/>
      </w:pPr>
      <w:r>
        <w:t>第九十七条（住宅借入金等を有する場合の所得税額の特別控除の控除額に係る特例に関する経過措置）</w:t>
      </w:r>
    </w:p>
    <w:p>
      <w:r>
        <w:t>災害により平成二十八年十二月三十一日以前に旧震災特例法第十三条の二第一項に規定する居住用家屋、既存住宅、家屋又は認定住宅（以下この条において「居住用家屋等」という。）を居住の用に供することができなくなった個人の当該居住用家屋等を居住の用に供することができなくなった日の属する年分の所得税については、なお従前の例による。</w:t>
      </w:r>
    </w:p>
    <w:p>
      <w:pPr>
        <w:pStyle w:val="Heading4"/>
      </w:pPr>
      <w:r>
        <w:t>第九十八条（法人の被災者向け優良賃貸住宅の割増償却に関する経過措置）</w:t>
      </w:r>
    </w:p>
    <w:p>
      <w:r>
        <w:t>新震災特例法第十八条の二第一項の規定は、法人が施行日以後に取得又は新築をする同項に規定する被災者向け優良賃貸住宅について適用する。</w:t>
      </w:r>
    </w:p>
    <w:p>
      <w:pPr>
        <w:pStyle w:val="Heading5"/>
        <w:ind w:left="440"/>
      </w:pPr>
      <w:r>
        <w:t>２</w:t>
      </w:r>
    </w:p>
    <w:p>
      <w:pPr>
        <w:ind w:left="440"/>
      </w:pPr>
      <w:r>
        <w:t>法人が施行日前に取得又は新築をした旧震災特例法第十八条の二第一項に規定する被災者向け優良賃貸住宅については、同条の規定は、なおその効力を有する。</w:t>
      </w:r>
    </w:p>
    <w:p>
      <w:pPr>
        <w:pStyle w:val="Heading4"/>
      </w:pPr>
      <w:r>
        <w:t>第九十九条（福島再開投資等準備金に関する経過措置）</w:t>
      </w:r>
    </w:p>
    <w:p>
      <w:r>
        <w:t>新震災特例法第十八条の八の規定は、法人の附則第一条第十八号に定める日以後に終了する事業年度分の法人税について適用し、法人の同日前に終了した事業年度分の法人税については、なお従前の例による。</w:t>
      </w:r>
    </w:p>
    <w:p>
      <w:pPr>
        <w:pStyle w:val="Heading4"/>
      </w:pPr>
      <w:r>
        <w:t>第百条（特定の資産の譲渡に伴い特別勘定を設けた場合の課税の特例に関する経過措置）</w:t>
      </w:r>
    </w:p>
    <w:p>
      <w:r>
        <w:t>新震災特例法第二十条第十一項の規定は、平成二十九年十月一日以後に行われる十月新法人税法第二条第十二号の十六に規定する株式交換等について適用し、同日前に行われた株式交換については、なお従前の例による。</w:t>
      </w:r>
    </w:p>
    <w:p>
      <w:pPr>
        <w:pStyle w:val="Heading4"/>
      </w:pPr>
      <w:r>
        <w:t>第百一条（連結法人の被災者向け優良賃貸住宅の割増償却に関する経過措置）</w:t>
      </w:r>
    </w:p>
    <w:p>
      <w:r>
        <w:t>新震災特例法第二十六条の二第一項の規定は、連結親法人又は当該連結親法人による連結完全支配関係にある連結子法人が施行日以後に取得又は新築をする同項に規定する被災者向け優良賃貸住宅について適用する。</w:t>
      </w:r>
    </w:p>
    <w:p>
      <w:pPr>
        <w:pStyle w:val="Heading5"/>
        <w:ind w:left="440"/>
      </w:pPr>
      <w:r>
        <w:t>２</w:t>
      </w:r>
    </w:p>
    <w:p>
      <w:pPr>
        <w:ind w:left="440"/>
      </w:pPr>
      <w:r>
        <w:t>連結親法人又は当該連結親法人による連結完全支配関係にある連結子法人が施行日前に取得又は新築をした旧震災特例法第二十六条の二第一項に規定する被災者向け優良賃貸住宅については、同条の規定は、なおその効力を有する。</w:t>
      </w:r>
    </w:p>
    <w:p>
      <w:pPr>
        <w:pStyle w:val="Heading4"/>
      </w:pPr>
      <w:r>
        <w:t>第百二条（連結法人の福島再開投資等準備金に関する経過措置）</w:t>
      </w:r>
    </w:p>
    <w:p>
      <w:r>
        <w:t>新震災特例法第二十六条の八の規定は、連結親法人又は当該連結親法人による連結完全支配関係にある連結子法人の附則第一条第十八号に定める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4"/>
      </w:pPr>
      <w:r>
        <w:t>第百三条（連結法人の特定の資産の譲渡に伴い特別勘定を設けた場合の課税の特例に関する経過措置）</w:t>
      </w:r>
    </w:p>
    <w:p>
      <w:r>
        <w:t>新震災特例法第二十八条第十二項の規定は、平成二十九年十月一日以後に行われる十月新法人税法第二条第十二号の十六に規定する株式交換等について適用し、同日前に行われた株式交換については、なお従前の例による。</w:t>
      </w:r>
    </w:p>
    <w:p>
      <w:pPr>
        <w:pStyle w:val="Heading4"/>
      </w:pPr>
      <w:r>
        <w:t>第百四条（東日本大震災の被災者が直系尊属から住宅取得等資金の贈与を受けた場合の贈与税の非課税に関する経過措置）</w:t>
      </w:r>
    </w:p>
    <w:p>
      <w:r>
        <w:t>新震災特例法第三十八条の二第十項から第十三項までの規定は、同条第二項第一号に規定する被災受贈者が平成二十九年一月一日以後に贈与により取得をする同項第五号に規定する住宅取得等資金に係る贈与税について適用する。</w:t>
      </w:r>
    </w:p>
    <w:p>
      <w:pPr>
        <w:pStyle w:val="Heading5"/>
        <w:ind w:left="440"/>
      </w:pPr>
      <w:r>
        <w:t>２</w:t>
      </w:r>
    </w:p>
    <w:p>
      <w:pPr>
        <w:ind w:left="440"/>
      </w:pPr>
      <w:r>
        <w:t>平成二十七年一月一日から平成二十八年十二月三十一日までの間に贈与により取得をした旧震災特例法第三十八条の二第二項第五号に規定する住宅取得等資金に係る贈与税について同条第一項の規定の適用を受けた同条第二項第一号に規定する被災受贈者は、同年四月一日以後に発生した新震災特例法第三十八条の二第十項第一号に規定する災害に相当する災害により、旧震災特例法第三十八条の二第一項の規定の適用に係る住宅用の家屋の滅失により当該住宅用の家屋を居住の用に供することができなくなった場合、同項各号に規定する期限までに当該住宅用の家屋の新築、取得若しくは同条第二項第四号に規定する増改築等ができなかった場合、当該期限までに当該住宅用の家屋を居住の用に供することができなかった場合又は同条第六項各号に規定する期限までに当該住宅用の家屋を居住の用に供することができなかった場合には、新震災特例法第三十八条の二第十項から第十三項までの規定の適用を受けることができ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九から十三まで</w:t>
      </w:r>
    </w:p>
    <w:p>
      <w:pPr>
        <w:ind w:left="880"/>
      </w:pPr>
      <w:r>
        <w:t>略</w:t>
      </w:r>
    </w:p>
    <w:p>
      <w:pPr>
        <w:pStyle w:val="Heading6"/>
        <w:ind w:left="880"/>
      </w:pPr>
      <w:r>
        <w:t>十四</w:t>
      </w:r>
    </w:p>
    <w:p>
      <w:pPr>
        <w:ind w:left="880"/>
      </w:pPr>
      <w:r>
        <w:t>次に掲げる規定</w:t>
      </w:r>
    </w:p>
    <w:p>
      <w:pPr>
        <w:pStyle w:val="Heading6"/>
        <w:ind w:left="880"/>
      </w:pPr>
      <w:r>
        <w:t>十五から二十二まで</w:t>
      </w:r>
    </w:p>
    <w:p>
      <w:pPr>
        <w:ind w:left="880"/>
      </w:pPr>
      <w:r>
        <w:t>略</w:t>
      </w:r>
    </w:p>
    <w:p>
      <w:pPr>
        <w:pStyle w:val="Heading4"/>
      </w:pPr>
      <w:r>
        <w:t>第百二十四条（東日本大震災の被災者等に係る国税関係法律の臨時特例に関する法律の一部改正に伴う法人税の特例に関する経過措置）</w:t>
      </w:r>
    </w:p>
    <w:p>
      <w:r>
        <w:t>施行日から令和元年十二月三十一日までの間における第十八条の規定による改正後の東日本大震災の被災者等に係る国税関係法律の臨時特例に関する法律（以下この条及び次条において「新震災特例法」という。）第十七条の二第十一項及び第十三項（これらの規定を新震災特例法第十七条の二の二第八項、第十七条の二の三第八項、第十七条の三第五項、第十七条の三の二第四項又は第十七条の三の三第四項において準用する場合を含む。）の規定の適用については、新震災特例法第十七条の二第十一項中「同法第七十条の二又は第百四十四条の二の三に定める順序により法人税法税額控除規定による控除」とあるのは「法人税法税額控除規定による控除（内国法人（同法第二条第三号に規定する内国法人をいい、人格のない社団等で国内に本店又は主たる事務所を有するものを含む。）にあっては、同法第七十条の二に定める順序による法人税法税額控除規定による控除）」と、同条第十三項中「「同法第七十条の二又は第百四十四条の二の三」とあるのは「同法第六十六条の七第七項及び第六十六条の九の三第七項並びに法人税法第七十条の二」と、「法人税法税額控除規定に」」とあるのは「「法人税法税額控除規定による控除（内国法人（同法第二条第三号に規定する内国法人をいい、人格のない社団等で国内に本店又は主たる事務所を有するものを含む。）にあっては、同法第七十条の二に定める順序による法人税法税額控除規定による控除）」」と、「租税特別措置法第六十六条の七第四項及び第六十六条の九の三第四項の規定並びに法人税法税額控除規定に」とあるのは「同法第六十六条の七第七項及び第六十六条の九の三第七項並びに法人税法第七十条の二に定める順序により租税特別措置法第六十六条の七第四項及び第六十六条の九の三第四項の規定並びに法人税法税額控除規定による控除」とする。</w:t>
      </w:r>
    </w:p>
    <w:p>
      <w:pPr>
        <w:pStyle w:val="Heading5"/>
        <w:ind w:left="440"/>
      </w:pPr>
      <w:r>
        <w:t>２</w:t>
      </w:r>
    </w:p>
    <w:p>
      <w:pPr>
        <w:ind w:left="440"/>
      </w:pPr>
      <w:r>
        <w:t>新震災特例法第二十二条の二の規定は、法人の令和二年四月一日以後に開始する事業年度分の法人税について適用する。</w:t>
      </w:r>
    </w:p>
    <w:p>
      <w:pPr>
        <w:pStyle w:val="Heading5"/>
        <w:ind w:left="440"/>
      </w:pPr>
      <w:r>
        <w:t>３</w:t>
      </w:r>
    </w:p>
    <w:p>
      <w:pPr>
        <w:ind w:left="440"/>
      </w:pPr>
      <w:r>
        <w:t>連結法人の連結親法人事業年度が令和元年十月一日前に開始した連結事業年度における新震災特例法第二十五条の二第十三項（新震災特例法第二十五条の二の二第八項、第二十五条の二の三第八項、第二十五条の三第五項、第二十五条の三の二第四項又は第二十五条の三の三第四項において準用する場合を含む。）の規定の適用については、新震災特例法第二十五条の二第十三項第五号中「百分の十・三」とあるのは、「百分の四・四」とする。</w:t>
      </w:r>
    </w:p>
    <w:p>
      <w:pPr>
        <w:pStyle w:val="Heading5"/>
        <w:ind w:left="440"/>
      </w:pPr>
      <w:r>
        <w:t>４</w:t>
      </w:r>
    </w:p>
    <w:p>
      <w:pPr>
        <w:ind w:left="440"/>
      </w:pPr>
      <w:r>
        <w:t>新震災特例法第三十条の二の規定は、連結親法人の令和二年四月一日以後に開始する連結事業年度分の法人税について適用する。</w:t>
      </w:r>
    </w:p>
    <w:p>
      <w:pPr>
        <w:pStyle w:val="Heading4"/>
      </w:pPr>
      <w:r>
        <w:t>第百二十五条（東日本大震災の被災者等に係る国税関係法律の臨時特例に関する法律の一部改正に伴う酒税の特例に関する経過措置）</w:t>
      </w:r>
    </w:p>
    <w:p>
      <w:r>
        <w:t>令和二年十月一日から令和三年三月三十一日までの間に酒類の製造場から移出される清酒及び果実酒（これらの酒類でその他の発泡性酒類に該当するものを除く。以下この条において同じ。）並びに発泡酒並びにその他の発泡性酒類に該当する清酒等（新震災特例法第四十三条の二第一項に規定する清酒等をいう。以下この条において同じ。）に係る新震災特例法第四十三条の二第一項の規定の適用については、同項中「同法第二十三条並びに租税特別措置法第八十七条第一項及び第八十七条の二」とあるのは、清酒及び果実酒にあっては「所得税法等の一部を改正する等の法律（平成二十九年法律第四号）附則第三十六条第三項並びに租税特別措置法第八十七条第一項及び第八十七条の二」と、発泡酒及びその他の発泡性酒類に該当する清酒等にあっては「所得税法等の一部を改正する等の法律（平成二十九年法律第四号）附則第三十六条第二項第一号、第二号又は第四号及び租税特別措置法第八十七条第一項」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第八十七条（特定地方公共団体との間に完全支配関係がある法人の発行する振替社債等に関する特例に関する経過措置）</w:t>
      </w:r>
    </w:p>
    <w:p>
      <w:r>
        <w:t>施行日前に発行された第十五条の規定による改正前の東日本大震災の被災者等に係る国税関係法律の臨時特例に関する法律（以下「旧震災特例法」という。）第十条に規定する振替社債等に係る旧租税特別措置法第五条の三、第四十一条の十三第二項、第四項及び第五項並びに第六十七条の十七第二項、第十一項及び第十二項の規定の適用については、なお従前の例による。</w:t>
      </w:r>
    </w:p>
    <w:p>
      <w:pPr>
        <w:pStyle w:val="Heading4"/>
      </w:pPr>
      <w:r>
        <w:t>第八十八条（復興産業集積区域等において機械等を取得した場合の特別償却又は所得税額の特別控除に関する経過措置）</w:t>
      </w:r>
    </w:p>
    <w:p>
      <w:r>
        <w:t>第十五条の規定による改正後の東日本大震災の被災者等に係る国税関係法律の臨時特例に関する法律（以下「新震災特例法」という。）第十条第五項の規定は、個人が施行日以後に取得又は製作若しくは建設をする同条第一項の表の第一号の第四欄に掲げる減価償却資産について適用し、個人が施行日前に取得又は製作若しくは建設をした旧震災特例法第十条の二第一項の表の第一号の第四欄に掲げる減価償却資産については、なお従前の例による。</w:t>
      </w:r>
    </w:p>
    <w:p>
      <w:pPr>
        <w:pStyle w:val="Heading4"/>
      </w:pPr>
      <w:r>
        <w:t>第八十九条（個人の復興産業集積区域における開発研究用資産の特別償却等に関する経過措置）</w:t>
      </w:r>
    </w:p>
    <w:p>
      <w:r>
        <w:t>新震災特例法第十条の五第一項の規定は、個人が施行日以後に取得又は製作若しくは建設をする同項に規定する開発研究用資産について適用し、個人が施行日前に取得又は製作若しくは建設をした旧震災特例法第十条の五第一項に規定する開発研究用資産については、なお従前の例による。</w:t>
      </w:r>
    </w:p>
    <w:p>
      <w:pPr>
        <w:pStyle w:val="Heading4"/>
      </w:pPr>
      <w:r>
        <w:t>第九十条（帰還環境整備推進法人に対して土地等を譲渡した場合の譲渡所得の特別控除の特例等に関する経過措置）</w:t>
      </w:r>
    </w:p>
    <w:p>
      <w:r>
        <w:t>新震災特例法第十一条の六の規定は、個人が施行日以後に行う同条第一項又は第二項に規定する土地等の譲渡について適用する。</w:t>
      </w:r>
    </w:p>
    <w:p>
      <w:pPr>
        <w:pStyle w:val="Heading4"/>
      </w:pPr>
      <w:r>
        <w:t>第九十一条（被災居住用財産に係る譲渡期限の延長等の特例に関する経過措置）</w:t>
      </w:r>
    </w:p>
    <w:p>
      <w:r>
        <w:t>新震災特例法第十一条の七の規定は、令和元年分以後の所得税について適用し、平成三十年分以前の所得税については、なお従前の例による。</w:t>
      </w:r>
    </w:p>
    <w:p>
      <w:pPr>
        <w:pStyle w:val="Heading4"/>
      </w:pPr>
      <w:r>
        <w:t>第九十二条（被災した法人について債務処理計画が策定された場合の課税の特例に関する経過措置）</w:t>
      </w:r>
    </w:p>
    <w:p>
      <w:r>
        <w:t>新震災特例法第十二条の三の規定は、施行日以後に同条に規定する債務処理に関する計画に基づき同条に規定する内国法人に資産を贈与する場合について適用し、施行日前に旧震災特例法第十二条の三に規定する債務処理に関する計画に基づき同条に規定する内国法人に資産を贈与した場合については、なお従前の例による。</w:t>
      </w:r>
    </w:p>
    <w:p>
      <w:pPr>
        <w:pStyle w:val="Heading4"/>
      </w:pPr>
      <w:r>
        <w:t>第九十三条（復興産業集積区域等において機械等を取得した場合の特別償却又は法人税額の特別控除に関する経過措置）</w:t>
      </w:r>
    </w:p>
    <w:p>
      <w:r>
        <w:t>新震災特例法第十七条の二第四項の規定は、法人が施行日以後に取得又は製作若しくは建設をする同条第一項の表の第一号の第四欄に掲げる減価償却資産について適用し、法人が施行日前に取得又は製作若しくは建設をした旧震災特例法第十七条の二第一項の表の第一号の第四欄に掲げる減価償却資産については、なお従前の例による。</w:t>
      </w:r>
    </w:p>
    <w:p>
      <w:pPr>
        <w:pStyle w:val="Heading4"/>
      </w:pPr>
      <w:r>
        <w:t>第九十四条（法人の復興産業集積区域における開発研究用資産の特別償却等に関する経過措置）</w:t>
      </w:r>
    </w:p>
    <w:p>
      <w:r>
        <w:t>新震災特例法第十七条の五第一項の規定は、法人が施行日以後に取得又は製作若しくは建設をする同項に規定する開発研究用資産について適用し、法人が施行日前に取得又は製作若しくは建設をした旧震災特例法第十七条の五第一項に規定する開発研究用資産については、なお従前の例による。</w:t>
      </w:r>
    </w:p>
    <w:p>
      <w:pPr>
        <w:pStyle w:val="Heading4"/>
      </w:pPr>
      <w:r>
        <w:t>第九十五条（帰還環境整備推進法人に対して土地等を譲渡した場合の所得の特別控除の特例等に関する経過措置）</w:t>
      </w:r>
    </w:p>
    <w:p>
      <w:r>
        <w:t>新震災特例法第十八条の十第一項の規定は、法人が施行日以後に行う同項に規定する土地等の譲渡に係る法人税について適用する。</w:t>
      </w:r>
    </w:p>
    <w:p>
      <w:pPr>
        <w:pStyle w:val="Heading4"/>
      </w:pPr>
      <w:r>
        <w:t>第九十六条（連結法人が復興産業集積区域等において機械等を取得した場合の特別償却又は法人税額の特別控除に関する経過措置）</w:t>
      </w:r>
    </w:p>
    <w:p>
      <w:r>
        <w:t>新震災特例法第二十五条の二第四項の規定は、連結親法人又は当該連結親法人による連結完全支配関係にある連結子法人が施行日以後に取得又は製作若しくは建設をする同条第一項の表の第一号の第四欄に掲げる減価償却資産について適用し、連結親法人又は当該連結親法人による連結完全支配関係にある連結子法人が施行日前に取得又は製作若しくは建設をした旧震災特例法第二十五条の二第一項の表の第一号の第四欄に掲げる減価償却資産については、なお従前の例による。</w:t>
      </w:r>
    </w:p>
    <w:p>
      <w:pPr>
        <w:pStyle w:val="Heading4"/>
      </w:pPr>
      <w:r>
        <w:t>第九十七条（連結法人の復興産業集積区域における開発研究用資産の特別償却等に関する経過措置）</w:t>
      </w:r>
    </w:p>
    <w:p>
      <w:r>
        <w:t>新震災特例法第二十五条の五第一項の規定は、連結親法人又は当該連結親法人による連結完全支配関係にある連結子法人が施行日以後に取得又は製作若しくは建設をする同項に規定する開発研究用資産について適用し、連結親法人又は当該連結親法人による連結完全支配関係にある連結子法人が施行日前に取得又は製作若しくは建設をした旧震災特例法第二十五条の五第一項に規定する開発研究用資産については、なお従前の例による。</w:t>
      </w:r>
    </w:p>
    <w:p>
      <w:pPr>
        <w:pStyle w:val="Heading4"/>
      </w:pPr>
      <w:r>
        <w:t>第九十八条（連結法人が帰還環境整備推進法人に対して土地等を譲渡した場合の連結所得の特別控除の特例等に関する経過措置）</w:t>
      </w:r>
    </w:p>
    <w:p>
      <w:r>
        <w:t>新震災特例法第二十六条の十第一項の規定は、連結親法人又は当該連結親法人による連結完全支配関係にある連結子法人が施行日以後に行う同項に規定する土地等の譲渡に係る法人税について適用する。</w:t>
      </w:r>
    </w:p>
    <w:p>
      <w:pPr>
        <w:pStyle w:val="Heading4"/>
      </w:pPr>
      <w:r>
        <w:t>第九十九条（避難解除区域等内の農地等を譲渡した場合の贈与税等の納税猶予及び免除の特例に関する経過措置）</w:t>
      </w:r>
    </w:p>
    <w:p>
      <w:r>
        <w:t>新震災特例法第三十八条の二の二第一項の規定は、施行日以後に同項に規定する受贈者が同項に規定する農地等を同項に規定する特例対象事業の用に供するために譲渡をする場合について適用する。</w:t>
      </w:r>
    </w:p>
    <w:p>
      <w:pPr>
        <w:pStyle w:val="Heading5"/>
        <w:ind w:left="440"/>
      </w:pPr>
      <w:r>
        <w:t>２</w:t>
      </w:r>
    </w:p>
    <w:p>
      <w:pPr>
        <w:ind w:left="440"/>
      </w:pPr>
      <w:r>
        <w:t>新震災特例法第三十八条の二の二第二項の規定は、施行日以後に同項に規定する農業相続人が同項に規定する特例農地等を同条第一項に規定する特例対象事業の用に供するために譲渡をする場合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二</w:t>
      </w:r>
    </w:p>
    <w:p>
      <w:pPr>
        <w:ind w:left="880"/>
      </w:pPr>
      <w:r>
        <w:t>次に掲げる規定</w:t>
      </w:r>
    </w:p>
    <w:p>
      <w:pPr>
        <w:pStyle w:val="Heading6"/>
        <w:ind w:left="880"/>
      </w:pPr>
      <w:r>
        <w:t>五</w:t>
      </w:r>
    </w:p>
    <w:p>
      <w:pPr>
        <w:ind w:left="880"/>
      </w:pPr>
      <w:r>
        <w:t>次に掲げる規定</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第百三十四条（復興産業集積区域等において機械等を取得した場合の特別償却又は法人税額の特別控除に関する経過措置）</w:t>
      </w:r>
    </w:p>
    <w:p>
      <w:r>
        <w:t>施行日から附則第一条第九号に定める日の前日までの間における第二十二条の規定による改正後の東日本大震災の被災者等に係る国税関係法律の臨時特例に関する法律（次条において「新震災特例法」という。）第十七条の二第十四項の規定の適用については、同項中「、第四十二条の十二の五の二第二項並びに第四十二条の十三」とあるのは、「並びに第四十二条の十三」とする。</w:t>
      </w:r>
    </w:p>
    <w:p>
      <w:pPr>
        <w:pStyle w:val="Heading4"/>
      </w:pPr>
      <w:r>
        <w:t>第百三十五条（連結法人が復興産業集積区域等において機械等を取得した場合の特別償却又は法人税額の特別控除に関する経過措置）</w:t>
      </w:r>
    </w:p>
    <w:p>
      <w:r>
        <w:t>施行日から附則第一条第九号に定める日の前日までの間における新震災特例法第二十五条の二第十五項の規定の適用については、同項中「、第六十八条の十五の六の二第二項並びに第六十八条の十五の八」とあるのは、「並びに第六十八条の十五の八」とする。</w:t>
      </w:r>
    </w:p>
    <w:p>
      <w:pPr>
        <w:pStyle w:val="Heading4"/>
      </w:pPr>
      <w:r>
        <w:t>第百三十六条（第二十三条の規定による東日本大震災の被災者等に係る国税関係法律の臨時特例に関する法律の一部改正に伴う経過措置）</w:t>
      </w:r>
    </w:p>
    <w:p>
      <w:r>
        <w:t>四年新震災特例法第十七条の二第三項の規定の適用については、同条第四項第三号に規定する繰越税額控除限度超過額には、同号の法人の同条第三項の規定の適用を受けようとする事業年度開始の日前四年以内に開始した各連結事業年度（四年旧震災特例法第二条第三項第十一号に規定する連結事業年度をいい、当該事業年度まで連続して東日本大震災の被災者等に係る国税関係法律の臨時特例に関する法律第二条第三項第六号に規定する確定申告書（以下この条において「確定申告書」という。）の提出（四年旧震災特例法第二条第三項第十一号に規定する連結事業年度にあっては、当該法人又は当該法人に係る同項第十二号に規定する連結親法人による同項第十三号に規定する連結確定申告書の提出）をしている場合の各連結事業年度（四年旧震災特例法第二条第三項第十一号に規定する連結事業年度をいう。以下この条において同じ。）に限る。）における四年旧震災特例法第二十五条の二第二項に規定する税額控除限度額（当該法人に係るものに限る。）のうち、同項の規定による控除をしてもなお控除しきれない金額（既に四年新震災特例法第十七条の二第三項又は四年旧震災特例法第十七条の二第三項の規定により当該事業年度開始の日前四年以内に開始した事業年度において四年新震災特例法第十七条の二第二項に規定する調整前法人税額又は四年旧震災特例法第十七条の二第二項に規定する調整前法人税額から控除された金額（既に四年旧震災特例法第二十五条の二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２</w:t>
      </w:r>
    </w:p>
    <w:p>
      <w:pPr>
        <w:ind w:left="440"/>
      </w:pPr>
      <w:r>
        <w:t>四年新震災特例法第十七条の二第四項第三号の規定の適用については、同号に規定する開始の日前四年以内に開始した各事業年度後の連結事業年度について同号の法人又は当該法人に係る四年旧震災特例法第二条第三項第十二号に規定する連結親法人（以下この条において「連結親法人」という。）による連結確定申告書（同項第十三号に規定する連結確定申告書をいう。以下この条において同じ。）の提出をしていた場合には、確定申告書の提出をしていたものとみなす。</w:t>
      </w:r>
    </w:p>
    <w:p>
      <w:pPr>
        <w:pStyle w:val="Heading5"/>
        <w:ind w:left="440"/>
      </w:pPr>
      <w:r>
        <w:t>３</w:t>
      </w:r>
    </w:p>
    <w:p>
      <w:pPr>
        <w:ind w:left="440"/>
      </w:pPr>
      <w:r>
        <w:t>四年新震災特例法第十七条の二第四項第三号の規定の適用については、同号に規定する調整前法人税額から控除された金額には、既に四年旧震災特例法第二十五条の二第三項の規定により法人税の額から控除された金額のうち同号の法人に係るものを含むものとする。</w:t>
      </w:r>
    </w:p>
    <w:p>
      <w:pPr>
        <w:pStyle w:val="Heading5"/>
        <w:ind w:left="440"/>
      </w:pPr>
      <w:r>
        <w:t>４</w:t>
      </w:r>
    </w:p>
    <w:p>
      <w:pPr>
        <w:ind w:left="440"/>
      </w:pPr>
      <w:r>
        <w:t>四年新震災特例法第十七条の二第九項及び第十項の規定の適用については、四年旧震災特例法第二十五条の二第二項に規定する供用年度以後の各連結事業年度の連結確定申告書に同条第三項に規定する繰越税額控除限度超過額の明細書の添付があった場合には、確定申告書に四年新震災特例法第十七条の二第三項に規定する繰越税額控除限度超過額の明細書の添付があったものとみなす。</w:t>
      </w:r>
    </w:p>
    <w:p>
      <w:pPr>
        <w:pStyle w:val="Heading5"/>
        <w:ind w:left="440"/>
      </w:pPr>
      <w:r>
        <w:t>５</w:t>
      </w:r>
    </w:p>
    <w:p>
      <w:pPr>
        <w:ind w:left="440"/>
      </w:pPr>
      <w:r>
        <w:t>四年新震災特例法第十七条の二の二第三項の規定の適用については、同条第四項に規定する繰越税額控除限度超過額には、同項の法人の同条第三項の規定の適用を受けようとする事業年度開始の日前四年以内に開始した各連結事業年度（当該事業年度まで連続して確定申告書の提出（連結事業年度にあっては、当該法人又は当該法人に係る連結親法人による連結確定申告書の提出）をしている場合の各連結事業年度に限る。）における四年旧震災特例法第二十五条の二の二第二項に規定する税額控除限度額（当該法人に係るものに限る。）のうち、同項の規定による控除をしてもなお控除しきれない金額（既に四年新震災特例法第十七条の二の二第三項又は四年旧震災特例法第十七条の二の二第三項の規定により当該事業年度開始の日前四年以内に開始した事業年度において四年新震災特例法第十七条の二の二第二項に規定する調整前法人税額又は四年旧震災特例法第十七条の二の二第二項に規定する調整前法人税額から控除された金額（既に四年旧震災特例法第二十五条の二の二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６</w:t>
      </w:r>
    </w:p>
    <w:p>
      <w:pPr>
        <w:ind w:left="440"/>
      </w:pPr>
      <w:r>
        <w:t>四年新震災特例法第十七条の二の二第四項の規定の適用については、同項に規定する開始の日前四年以内に開始した各事業年度後の連結事業年度について同項の法人又は当該法人に係る連結親法人による連結確定申告書の提出をしていた場合には、確定申告書の提出をしていたものとみなす。</w:t>
      </w:r>
    </w:p>
    <w:p>
      <w:pPr>
        <w:pStyle w:val="Heading5"/>
        <w:ind w:left="440"/>
      </w:pPr>
      <w:r>
        <w:t>７</w:t>
      </w:r>
    </w:p>
    <w:p>
      <w:pPr>
        <w:ind w:left="440"/>
      </w:pPr>
      <w:r>
        <w:t>四年新震災特例法第十七条の二の二第四項の規定の適用については、同項に規定する調整前法人税額から控除された金額には、既に四年旧震災特例法第二十五条の二の二第三項の規定により法人税の額から控除された金額のうち四年新震災特例法第十七条の二の二第四項の法人に係るものを含むものとする。</w:t>
      </w:r>
    </w:p>
    <w:p>
      <w:pPr>
        <w:pStyle w:val="Heading5"/>
        <w:ind w:left="440"/>
      </w:pPr>
      <w:r>
        <w:t>８</w:t>
      </w:r>
    </w:p>
    <w:p>
      <w:pPr>
        <w:ind w:left="440"/>
      </w:pPr>
      <w:r>
        <w:t>第四項の規定は、四年新震災特例法第十七条の二の二第七項において準用する四年新震災特例法第十七条の二第九項及び第十項の規定を適用する場合について準用する。</w:t>
      </w:r>
    </w:p>
    <w:p>
      <w:pPr>
        <w:pStyle w:val="Heading5"/>
        <w:ind w:left="440"/>
      </w:pPr>
      <w:r>
        <w:t>９</w:t>
      </w:r>
    </w:p>
    <w:p>
      <w:pPr>
        <w:ind w:left="440"/>
      </w:pPr>
      <w:r>
        <w:t>四年新震災特例法第十七条の二の三第三項の規定の適用については、同条第四項に規定する繰越税額控除限度超過額には、同項の法人の同条第三項の規定の適用を受けようとする事業年度開始の日前四年以内に開始した各連結事業年度（当該事業年度まで連続して確定申告書の提出（連結事業年度にあっては、当該法人又は当該法人に係る連結親法人による連結確定申告書の提出）をしている場合の各連結事業年度に限る。）における四年旧震災特例法第二十五条の二の三第二項に規定する税額控除限度額（当該法人に係るものに限る。）のうち、同項の規定による控除をしてもなお控除しきれない金額（既に四年新震災特例法第十七条の二の三第三項又は四年旧震災特例法第十七条の二の三第三項の規定により当該事業年度開始の日前四年以内に開始した事業年度において四年新震災特例法第十七条の二の三第二項に規定する調整前法人税額又は四年旧震災特例法第十七条の二の三第二項に規定する調整前法人税額から控除された金額（既に四年旧震災特例法第二十五条の二の三第三項の規定により当該各連結事業年度において法人税の額から控除された金額のうち当該法人に係るものを含む。以下この項において「控除済金額」という。）がある場合には、当該控除済金額を控除した残額）を含むものとする。</w:t>
      </w:r>
    </w:p>
    <w:p>
      <w:pPr>
        <w:pStyle w:val="Heading5"/>
        <w:ind w:left="440"/>
      </w:pPr>
      <w:r>
        <w:t>１０</w:t>
      </w:r>
    </w:p>
    <w:p>
      <w:pPr>
        <w:ind w:left="440"/>
      </w:pPr>
      <w:r>
        <w:t>四年新震災特例法第十七条の二の三第四項の規定の適用については、同項に規定する開始の日前四年以内に開始した各事業年度後の連結事業年度について同項の法人又は当該法人に係る連結親法人による連結確定申告書の提出をしていた場合には、確定申告書の提出をしていたものとみなす。</w:t>
      </w:r>
    </w:p>
    <w:p>
      <w:pPr>
        <w:pStyle w:val="Heading5"/>
        <w:ind w:left="440"/>
      </w:pPr>
      <w:r>
        <w:t>１１</w:t>
      </w:r>
    </w:p>
    <w:p>
      <w:pPr>
        <w:ind w:left="440"/>
      </w:pPr>
      <w:r>
        <w:t>四年新震災特例法第十七条の二の三第四項の規定の適用については、同項に規定する調整前法人税額から控除された金額には、既に四年旧震災特例法第二十五条の二の三第三項の規定により法人税の額から控除された金額のうち四年新震災特例法第十七条の二の三第四項の法人に係るものを含むものとする。</w:t>
      </w:r>
    </w:p>
    <w:p>
      <w:pPr>
        <w:pStyle w:val="Heading5"/>
        <w:ind w:left="440"/>
      </w:pPr>
      <w:r>
        <w:t>１２</w:t>
      </w:r>
    </w:p>
    <w:p>
      <w:pPr>
        <w:ind w:left="440"/>
      </w:pPr>
      <w:r>
        <w:t>第四項の規定は、四年新震災特例法第十七条の二の三第七項において準用する四年新震災特例法第十七条の二第九項及び第十項の規定を適用する場合について準用する。</w:t>
      </w:r>
    </w:p>
    <w:p>
      <w:pPr>
        <w:pStyle w:val="Heading5"/>
        <w:ind w:left="440"/>
      </w:pPr>
      <w:r>
        <w:t>１３</w:t>
      </w:r>
    </w:p>
    <w:p>
      <w:pPr>
        <w:ind w:left="440"/>
      </w:pPr>
      <w:r>
        <w:t>四年新震災特例法第十七条の二第三項、第十七条の二の二第二項及び第三項、第十七条の二の三第二項及び第三項並びに第十七条の三から第十七条の三の三までの規定の適用がある場合における附則第百十六条の規定の適用については、同条第二項中「青色申告書」とあるのは「確定申告書」と、「同条第一項各号」とあるのは「四年旧震災特例法第二十五条の四第一項の規定により読み替えられた四年旧措置法第六十八条の十五の八第一項各号」とする。</w:t>
      </w:r>
    </w:p>
    <w:p>
      <w:pPr>
        <w:pStyle w:val="Heading5"/>
        <w:ind w:left="440"/>
      </w:pPr>
      <w:r>
        <w:t>１４</w:t>
      </w:r>
    </w:p>
    <w:p>
      <w:pPr>
        <w:ind w:left="440"/>
      </w:pPr>
      <w:r>
        <w:t>四年新震災特例法第十八条の二第二項の規定の適用については、法人が同項の適格合併、適格分割、適格現物出資又は適格現物分配により四年旧震災特例法第二十六条の二第一項の規定の適用を受けている同項に規定する被災者向け優良賃貸住宅の移転を受けた場合には、当該被災者向け優良賃貸住宅は、四年新震災特例法第十八条の二第一項の規定の適用を受けている同項に規定する被災者向け優良賃貸住宅とみなす。</w:t>
      </w:r>
    </w:p>
    <w:p>
      <w:pPr>
        <w:pStyle w:val="Heading5"/>
        <w:ind w:left="440"/>
      </w:pPr>
      <w:r>
        <w:t>１５</w:t>
      </w:r>
    </w:p>
    <w:p>
      <w:pPr>
        <w:ind w:left="440"/>
      </w:pPr>
      <w:r>
        <w:t>四年新震災特例法第十八条の三及び第十八条の四の規定の適用については、四年新震災特例法第十八条の三第三項に規定する法人には四年旧震災特例法第二十六条の三第一項の規定の適用を受けたものを含むものとし、四年新震災特例法第十八条の三第三項及び第十八条の四第一項第一号に規定する再投資等準備金の金額には前事業年度から繰り越された四年旧震災特例法第二十六条の三第一項の再投資等準備金の金額を含むものとし、四年新震災特例法第十八条の三第四項の規定により益金の額に算入された金額には四年旧震災特例法第二十六条の三第四項の規定により益金の額に算入された金額を含むものとし、四年新震災特例法第十八条の三第三項の規定により益金の額に算入された金額には四年旧震災特例法第二十六条の三第三項の規定により益金の額に算入された金額を含むものとする。</w:t>
      </w:r>
    </w:p>
    <w:p>
      <w:pPr>
        <w:pStyle w:val="Heading5"/>
        <w:ind w:left="440"/>
      </w:pPr>
      <w:r>
        <w:t>１６</w:t>
      </w:r>
    </w:p>
    <w:p>
      <w:pPr>
        <w:ind w:left="440"/>
      </w:pPr>
      <w:r>
        <w:t>四年新震災特例法第十八条の三及び第十八条の四の規定の適用については、四年新震災特例法第十八条の三第四項、第七項、第九項及び第十項並びに第十八条の四第一項の再投資等準備金には、連結事業年度において積み立てた四年旧震災特例法第二十六条の三第一項の再投資等準備金を含むものとする。</w:t>
      </w:r>
    </w:p>
    <w:p>
      <w:pPr>
        <w:pStyle w:val="Heading5"/>
        <w:ind w:left="440"/>
      </w:pPr>
      <w:r>
        <w:t>１７</w:t>
      </w:r>
    </w:p>
    <w:p>
      <w:pPr>
        <w:ind w:left="440"/>
      </w:pPr>
      <w:r>
        <w:t>四年新震災特例法第十八条の四第二項の規定の適用については、同項に規定する積み立てた事業年度以後の各連結事業年度の連結確定申告書に四年旧震災特例法第二十六条の三第一項の再投資等準備金の明細書の添付があった場合には、確定申告書に四年新震災特例法第十八条の三第一項の再投資等準備金の明細書の添付があったものとみなす。</w:t>
      </w:r>
    </w:p>
    <w:p>
      <w:pPr>
        <w:pStyle w:val="Heading5"/>
        <w:ind w:left="440"/>
      </w:pPr>
      <w:r>
        <w:t>１８</w:t>
      </w:r>
    </w:p>
    <w:p>
      <w:pPr>
        <w:ind w:left="440"/>
      </w:pPr>
      <w:r>
        <w:t>四年新震災特例法第十八条の四の規定の適用については、同条第二項ただし書に規定する確定申告書等には、連結確定申告書を含むものとする。</w:t>
      </w:r>
    </w:p>
    <w:p>
      <w:pPr>
        <w:pStyle w:val="Heading5"/>
        <w:ind w:left="440"/>
      </w:pPr>
      <w:r>
        <w:t>１９</w:t>
      </w:r>
    </w:p>
    <w:p>
      <w:pPr>
        <w:ind w:left="440"/>
      </w:pPr>
      <w:r>
        <w:t>法人の有する東日本大震災の被災者等に係る国税関係法律の臨時特例に関する法律第二条第三項第十号に規定する減価償却資産（以下この項において「減価償却資産」という。）で四年旧震災特例法第二十五条の二の二第一項、第二十五条の二の三第一項、第二十六条の二第一項若しくは第二十六条の四第一項の規定又は連結旧特例規定（減価償却資産に関する特例を定めている規定として政令で定める規定をいう。次項において同じ。）の適用を受けたものについては、附則第百十八条第五項中「若しくは第六十八条の三十六」とあるのは「若しくは第六十八条の三十六若しくは四年旧震災特例法第二十五条の二の二第一項、第二十五条の二の三第一項、第二十六条の二第一項若しくは第二十六条の四第一項」と、「規定を」とあるのは「規定若しくは附則第百三十六条第十九項に規定する連結旧特例規定を」と、同条第七項中「第六十八条の十八の規定」とあるのは「第六十八条の十八の規定又は四年旧震災特例法第二十五条の二の二第一項、第二十五条の二の三第一項、第二十六条の二第一項若しくは第二十六条の四第一項の規定若しくは附則第百三十六条第十九項に規定する連結旧特例規定」として、四年新措置法第五十二条の二の規定を適用する。</w:t>
      </w:r>
    </w:p>
    <w:p>
      <w:pPr>
        <w:pStyle w:val="Heading5"/>
        <w:ind w:left="440"/>
      </w:pPr>
      <w:r>
        <w:t>２０</w:t>
      </w:r>
    </w:p>
    <w:p>
      <w:pPr>
        <w:ind w:left="440"/>
      </w:pPr>
      <w:r>
        <w:t>四年旧震災特例法第二十五条の二の二第一項、第二十五条の二の三第一項、第二十六条の二第一項若しくは第二十六条の四第一項の規定又は連結旧特例規定の適用を受けることができた法人について四年新措置法第五十二条の三の規定を適用する場合には、附則第百十八条第十項から第十四項まで及び第十六項から第十八項までの規定における四年旧措置法第六十八条の四十一の規定は、四年旧震災特例法第二十六条の六第一項前段の規定によりみなして適用された四年旧措置法第六十八条の四十一の規定とする。</w:t>
      </w:r>
    </w:p>
    <w:p>
      <w:pPr>
        <w:pStyle w:val="Heading5"/>
        <w:ind w:left="440"/>
      </w:pPr>
      <w:r>
        <w:t>２１</w:t>
      </w:r>
    </w:p>
    <w:p>
      <w:pPr>
        <w:ind w:left="440"/>
      </w:pPr>
      <w:r>
        <w:t>四年新震災特例法第十八条の八の規定の適用については、同条第一項第二号ロに規定する福島再開投資等準備金の金額には前事業年度から繰り越された同号ロの認定避難解除等区域復興再生推進事業実施計画に係る四年旧震災特例法第二十六条の八第一項の福島再開投資等準備金の金額を含むものとし、四年新震災特例法第十八条の八第五項の規定により益金の額に算入された金額には四年旧震災特例法第二十六条の八第五項の規定により益金の額に算入された金額を含むものとし、四年新震災特例法第十八条の八第二項又は第三項の規定により益金の額に算入された金額には四年旧震災特例法第二十六条の八第二項又は第三項の規定により益金の額に算入された金額を含むものとし、四年新震災特例法第十八条の八第四項の規定により益金の額に算入された金額には四年旧震災特例法第二十六条の八第四項の規定により益金の額に算入された金額を含むものとする。</w:t>
      </w:r>
    </w:p>
    <w:p>
      <w:pPr>
        <w:pStyle w:val="Heading5"/>
        <w:ind w:left="440"/>
      </w:pPr>
      <w:r>
        <w:t>２２</w:t>
      </w:r>
    </w:p>
    <w:p>
      <w:pPr>
        <w:ind w:left="440"/>
      </w:pPr>
      <w:r>
        <w:t>四年新震災特例法第十八条の八の規定の適用については、同条第二項から第五項まで、第十項、第十三項、第十四項及び第十七項の福島再開投資等準備金には、連結事業年度において積み立てた四年旧震災特例法第二十六条の八第一項の福島再開投資等準備金を含むものとする。</w:t>
      </w:r>
    </w:p>
    <w:p>
      <w:pPr>
        <w:pStyle w:val="Heading5"/>
        <w:ind w:left="440"/>
      </w:pPr>
      <w:r>
        <w:t>２３</w:t>
      </w:r>
    </w:p>
    <w:p>
      <w:pPr>
        <w:ind w:left="440"/>
      </w:pPr>
      <w:r>
        <w:t>四年新震災特例法第十九条の規定の適用については、同条第四項に規定する法人には連結事業年度において四年旧震災特例法第二十七条第一項の規定の適用を受けたものを含むものとし、四年新震災特例法第十九条第四項に規定する買換資産には四年旧震災特例法第二十七条第一項に規定する買換資産を含むものとし、四年新震災特例法第十九条第十一項及び第十二項に規定する買換資産には四年旧震災特例法第二十七条第一項又は第八項の規定の適用を受けたこれらの規定に規定する買換資産を含むものとする。</w:t>
      </w:r>
    </w:p>
    <w:p>
      <w:pPr>
        <w:pStyle w:val="Heading5"/>
        <w:ind w:left="440"/>
      </w:pPr>
      <w:r>
        <w:t>２４</w:t>
      </w:r>
    </w:p>
    <w:p>
      <w:pPr>
        <w:ind w:left="440"/>
      </w:pPr>
      <w:r>
        <w:t>前項の規定により買換資産に含むものとされた資産について四年新震災特例法第十九条第四項又は第十一項の規定を適用する場合には、四年旧震災特例法第二十七条第一項の表の各号の下欄に規定する地域及び同欄に掲げる資産をそれぞれ四年新震災特例法第十九条第一項の表の各号の下欄に規定する地域及び同欄に掲げる資産とみなし、四年旧震災特例法第二十七条第一項の規定により損金の額に算入された金額を四年新震災特例法第十九条第一項の規定により損金の額に算入された金額とみなし、四年旧震災特例法第二十七条第八項の規定により損金の額に算入された金額を四年新震災特例法第十九条第八項の規定により損金の額に算入された金額とみなす。</w:t>
      </w:r>
    </w:p>
    <w:p>
      <w:pPr>
        <w:pStyle w:val="Heading5"/>
        <w:ind w:left="440"/>
      </w:pPr>
      <w:r>
        <w:t>２５</w:t>
      </w:r>
    </w:p>
    <w:p>
      <w:pPr>
        <w:ind w:left="440"/>
      </w:pPr>
      <w:r>
        <w:t>四年新震災特例法第二十条の規定の適用については、同条第四項第一号に規定する特別勘定の金額には、連結事業年度において設けた四年旧震災特例法第二十八条第一項の特別勘定の金額（既に益金の額に算入された、又は益金の額に算入されるべき金額がある場合には、これらの金額を控除した金額）を含むものとする。</w:t>
      </w:r>
    </w:p>
    <w:p>
      <w:pPr>
        <w:pStyle w:val="Heading5"/>
        <w:ind w:left="440"/>
      </w:pPr>
      <w:r>
        <w:t>２６</w:t>
      </w:r>
    </w:p>
    <w:p>
      <w:pPr>
        <w:ind w:left="440"/>
      </w:pPr>
      <w:r>
        <w:t>四年新震災特例法第二十条の規定の適用については、同条第五項、第七項、第八項及び第十項から第十二項までの特別勘定には、連結事業年度において設けた四年旧震災特例法第二十八条第一項の特別勘定を含むものとする。</w:t>
      </w:r>
    </w:p>
    <w:p>
      <w:pPr>
        <w:pStyle w:val="Heading5"/>
        <w:ind w:left="440"/>
      </w:pPr>
      <w:r>
        <w:t>２７</w:t>
      </w:r>
    </w:p>
    <w:p>
      <w:pPr>
        <w:ind w:left="440"/>
      </w:pPr>
      <w:r>
        <w:t>四年新震災特例法第二十条第十一項の規定は、法人の令和四年三月三十一日以後に終了する事業年度分の法人税について適用する。</w:t>
      </w:r>
    </w:p>
    <w:p>
      <w:pPr>
        <w:pStyle w:val="Heading5"/>
        <w:ind w:left="440"/>
      </w:pPr>
      <w:r>
        <w:t>２８</w:t>
      </w:r>
    </w:p>
    <w:p>
      <w:pPr>
        <w:ind w:left="440"/>
      </w:pPr>
      <w:r>
        <w:t>附則第二十九条第一項の規定により新法人税法第六十四条の九第一項の規定による承認があったものとみなされた法人の四年新震災特例法第二十条第十一項に規定する特別勘定の金額については、同項の規定は、適用しない。</w:t>
      </w:r>
    </w:p>
    <w:p>
      <w:pPr>
        <w:pStyle w:val="Heading5"/>
        <w:ind w:left="440"/>
      </w:pPr>
      <w:r>
        <w:t>２９</w:t>
      </w:r>
    </w:p>
    <w:p>
      <w:pPr>
        <w:ind w:left="440"/>
      </w:pPr>
      <w:r>
        <w:t>附則第三十条第三項又は第五項の規定により新法人税法第六十四条の十一第一項各号又は第六十四条の十二第一項各号に掲げる法人に該当するものとみなされた法人は新法人税法第六十四条の十一第一項各号又は第六十四条の十二第一項各号に掲げる法人に該当するものと、附則第三十条第三項又は第五項の規定により新法人税法第六十四条の十一第一項第二号又は第六十四条の十二第一項各号に掲げる法人に該当しないものとみなされた法人は新法人税法第六十四条の十一第一項第二号又は第六十四条の十二第一項各号に掲げる法人に該当しないものと、それぞれみなして、四年新震災特例法第二十条第十一項の規定を適用する。</w:t>
      </w:r>
    </w:p>
    <w:p>
      <w:pPr>
        <w:pStyle w:val="Heading5"/>
        <w:ind w:left="440"/>
      </w:pPr>
      <w:r>
        <w:t>３０</w:t>
      </w:r>
    </w:p>
    <w:p>
      <w:pPr>
        <w:ind w:left="440"/>
      </w:pPr>
      <w:r>
        <w:t>四年新震災特例法第二十条の規定の適用については、同条第十四項に規定する法人には四年旧震災特例法第二十八条第八項の規定の適用を受けたものを含むものとし、四年新震災特例法第二十条第十四項に規定する買換資産には四年旧震災特例法第二十八条第八項に規定する買換資産を含むものとし、四年新震災特例法第二十条第十六項及び第十八項に規定する買換資産には四年旧震災特例法第二十八条第八項又は第九項の規定の適用を受けたこれらの規定に規定する買換資産を含むものとする。</w:t>
      </w:r>
    </w:p>
    <w:p>
      <w:pPr>
        <w:pStyle w:val="Heading5"/>
        <w:ind w:left="440"/>
      </w:pPr>
      <w:r>
        <w:t>３１</w:t>
      </w:r>
    </w:p>
    <w:p>
      <w:pPr>
        <w:ind w:left="440"/>
      </w:pPr>
      <w:r>
        <w:t>前項の規定により買換資産に含むものとされた資産について四年新震災特例法第二十条第十四項又は第十六項の規定を適用する場合には、四年旧震災特例法第二十七条第一項の表の各号の下欄に規定する地域及び同欄に掲げる資産をそれぞれ四年新震災特例法第十九条第一項の表の各号の下欄に規定する地域及び同欄に掲げる資産とみなし、四年旧震災特例法第二十八条第八項において準用する四年旧震災特例法第二十七条第一項の規定により損金の額に算入された金額を四年新震災特例法第二十条第七項において準用する四年新震災特例法第十九条第一項の規定により損金の額に算入された金額とみなし、四年旧震災特例法第二十八条第九項において準用する四年旧震災特例法第二十七条第八項の規定により損金の額に算入された金額を四年新震災特例法第二十条第八項において準用する四年新震災特例法第十九条第八項の規定により損金の額に算入された金額とみなす。</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w:t>
      <w:br/>
      <w:tab/>
      <w:t>（平成二十三年法律第二十九号）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東日本大震災の被災者等に係る国税関係法律の臨時特例に関する法律（平成二十三年法律第二十九号）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
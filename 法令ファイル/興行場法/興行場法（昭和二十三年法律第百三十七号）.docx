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興行場法</w:t>
        <w:br/>
        <w:t>（昭和二十三年法律第百三十七号）</w:t>
      </w:r>
    </w:p>
    <w:p>
      <w:pPr>
        <w:pStyle w:val="Heading4"/>
      </w:pPr>
      <w:r>
        <w:t>第一条</w:t>
      </w:r>
    </w:p>
    <w:p>
      <w:r>
        <w:t>この法律で「興行場」とは、映画、演劇、音楽、スポーツ、演芸又は観せ物を、公衆に見せ、又は聞かせる施設をいう。</w:t>
      </w:r>
    </w:p>
    <w:p>
      <w:pPr>
        <w:pStyle w:val="Heading5"/>
        <w:ind w:left="440"/>
      </w:pPr>
      <w:r>
        <w:t>２</w:t>
      </w:r>
    </w:p>
    <w:p>
      <w:pPr>
        <w:ind w:left="440"/>
      </w:pPr>
      <w:r>
        <w:t>この法律で「興行場営業」とは、都道府県知事（保健所を設置する市又は特別区にあつては、市長又は区長。以下同じ。）の許可を受けて、業として興行場を経営することをいう。</w:t>
      </w:r>
    </w:p>
    <w:p>
      <w:pPr>
        <w:pStyle w:val="Heading4"/>
      </w:pPr>
      <w:r>
        <w:t>第二条</w:t>
      </w:r>
    </w:p>
    <w:p>
      <w:r>
        <w:t>業として興行場を経営しようとする者は、都道府県知事の許可を受けなければならない。</w:t>
      </w:r>
    </w:p>
    <w:p>
      <w:pPr>
        <w:pStyle w:val="Heading5"/>
        <w:ind w:left="440"/>
      </w:pPr>
      <w:r>
        <w:t>２</w:t>
      </w:r>
    </w:p>
    <w:p>
      <w:pPr>
        <w:ind w:left="440"/>
      </w:pPr>
      <w:r>
        <w:t>都道府県知事は、興行場の設置の場所又はその構造設備が都道府県（保健所を設置する市又は特別区にあつては、市又は特別区。以下同じ。）の条例で定める公衆衛生上必要な基準に適合しないと認めるときは、前項の許可を与えないことができる。</w:t>
      </w:r>
    </w:p>
    <w:p>
      <w:pPr>
        <w:pStyle w:val="Heading4"/>
      </w:pPr>
      <w:r>
        <w:t>第二条の二</w:t>
      </w:r>
    </w:p>
    <w:p>
      <w:r>
        <w:t>興行場営業を営む者（以下「営業者」という。）について相続、合併又は分割（当該興行場営業を承継させるものに限る。）があつたときは、相続人（相続人が二人以上ある場合において、その全員の同意により当該興行場営業を承継すべき相続人を選定したときは、その者）、合併後存続する法人若しくは合併により設立した法人又は分割により当該興行場営業を承継した法人は、営業者の地位を承継する。</w:t>
      </w:r>
    </w:p>
    <w:p>
      <w:pPr>
        <w:pStyle w:val="Heading5"/>
        <w:ind w:left="440"/>
      </w:pPr>
      <w:r>
        <w:t>２</w:t>
      </w:r>
    </w:p>
    <w:p>
      <w:pPr>
        <w:ind w:left="440"/>
      </w:pPr>
      <w:r>
        <w:t>前項の規定により営業者の地位を承継した者は、遅滞なく、その事実を証する書面を添えて、その旨を都道府県知事に届け出なければならない。</w:t>
      </w:r>
    </w:p>
    <w:p>
      <w:pPr>
        <w:pStyle w:val="Heading4"/>
      </w:pPr>
      <w:r>
        <w:t>第三条</w:t>
      </w:r>
    </w:p>
    <w:p>
      <w:r>
        <w:t>営業者は、興行場について、換気、照明、防湿及び清潔その他入場者の衛生に必要な措置を講じなければならない。</w:t>
      </w:r>
    </w:p>
    <w:p>
      <w:pPr>
        <w:pStyle w:val="Heading5"/>
        <w:ind w:left="440"/>
      </w:pPr>
      <w:r>
        <w:t>２</w:t>
      </w:r>
    </w:p>
    <w:p>
      <w:pPr>
        <w:ind w:left="440"/>
      </w:pPr>
      <w:r>
        <w:t>前項の措置の基準については、都道府県が条例で、これを定める。</w:t>
      </w:r>
    </w:p>
    <w:p>
      <w:pPr>
        <w:pStyle w:val="Heading4"/>
      </w:pPr>
      <w:r>
        <w:t>第四条</w:t>
      </w:r>
    </w:p>
    <w:p>
      <w:r>
        <w:t>入場者は、興行場において、場内を著しく不潔にし、その他公衆衛生に害を及ぼす虞のある行為をしてはならない。</w:t>
      </w:r>
    </w:p>
    <w:p>
      <w:pPr>
        <w:pStyle w:val="Heading5"/>
        <w:ind w:left="440"/>
      </w:pPr>
      <w:r>
        <w:t>２</w:t>
      </w:r>
    </w:p>
    <w:p>
      <w:pPr>
        <w:ind w:left="440"/>
      </w:pPr>
      <w:r>
        <w:t>営業者又は興行場の管理者は、前項の行為をする者に対して、その行為を制止しなければならない。</w:t>
      </w:r>
    </w:p>
    <w:p>
      <w:pPr>
        <w:pStyle w:val="Heading4"/>
      </w:pPr>
      <w:r>
        <w:t>第五条</w:t>
      </w:r>
    </w:p>
    <w:p>
      <w:r>
        <w:t>都道府県知事は、必要があると認めるときは、営業者その他の関係者から必要な報告を求め、又は当該職員に、興行場に立ち入り、第三条第一項の規定による措置の実施の状況を検査させることができる。</w:t>
      </w:r>
    </w:p>
    <w:p>
      <w:pPr>
        <w:pStyle w:val="Heading5"/>
        <w:ind w:left="440"/>
      </w:pPr>
      <w:r>
        <w:t>２</w:t>
      </w:r>
    </w:p>
    <w:p>
      <w:pPr>
        <w:ind w:left="440"/>
      </w:pPr>
      <w:r>
        <w:t>当該職員が、前項の規定により立入検査をする場合においては、その身分を示す証票を携帯し、且つ、関係人の請求があるときは、これを呈示しなければならない。</w:t>
      </w:r>
    </w:p>
    <w:p>
      <w:pPr>
        <w:pStyle w:val="Heading4"/>
      </w:pPr>
      <w:r>
        <w:t>第六条</w:t>
      </w:r>
    </w:p>
    <w:p>
      <w:r>
        <w:t>都道府県知事は、興行場の構造設備が第二条第二項の規定に基づく条例で定める基準に適合しなくなつたとき、又は営業者が第三条第一項の規定に違反したときは、第二条第一項の許可を取り消し、又は期間を定めて営業の停止を命ずることができる。</w:t>
      </w:r>
    </w:p>
    <w:p>
      <w:pPr>
        <w:pStyle w:val="Heading4"/>
      </w:pPr>
      <w:r>
        <w:t>第七条</w:t>
      </w:r>
    </w:p>
    <w:p>
      <w:r>
        <w:t>前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前条の規定による許可の取消しに係る聴聞の期日における審理は、公開により行わなければならない。</w:t>
      </w:r>
    </w:p>
    <w:p>
      <w:pPr>
        <w:pStyle w:val="Heading4"/>
      </w:pPr>
      <w:r>
        <w:t>第八条</w:t>
      </w:r>
    </w:p>
    <w:p>
      <w:r>
        <w:t>左の各号の一に該当する者は、これを六月以下の懲役又は五千円以下の罰金に処する。</w:t>
      </w:r>
    </w:p>
    <w:p>
      <w:pPr>
        <w:pStyle w:val="Heading6"/>
        <w:ind w:left="880"/>
      </w:pPr>
      <w:r>
        <w:t>一</w:t>
      </w:r>
    </w:p>
    <w:p>
      <w:pPr>
        <w:ind w:left="880"/>
      </w:pPr>
      <w:r>
        <w:t>第二条第一項の規定に違反した者</w:t>
      </w:r>
    </w:p>
    <w:p>
      <w:pPr>
        <w:pStyle w:val="Heading6"/>
        <w:ind w:left="880"/>
      </w:pPr>
      <w:r>
        <w:t>二</w:t>
      </w:r>
    </w:p>
    <w:p>
      <w:pPr>
        <w:ind w:left="880"/>
      </w:pPr>
      <w:r>
        <w:t>第六条の規定による命令に違反した者</w:t>
      </w:r>
    </w:p>
    <w:p>
      <w:pPr>
        <w:pStyle w:val="Heading4"/>
      </w:pPr>
      <w:r>
        <w:t>第九条</w:t>
      </w:r>
    </w:p>
    <w:p>
      <w:r>
        <w:t>第五条第一項の規定による報告をせず、若しくは虚偽の報告をし、又は当該職員の検査を拒み、妨げ、若しくは忌避した者は、これを千円以下の罰金に処する。</w:t>
      </w:r>
    </w:p>
    <w:p>
      <w:pPr>
        <w:pStyle w:val="Heading4"/>
      </w:pPr>
      <w:r>
        <w:t>第十条</w:t>
      </w:r>
    </w:p>
    <w:p>
      <w:r>
        <w:t>第四条第一項又は第二項の規定に違反した者は、これを拘留又は科料に処する。</w:t>
      </w:r>
    </w:p>
    <w:p>
      <w:pPr>
        <w:pStyle w:val="Heading4"/>
      </w:pPr>
      <w:r>
        <w:t>第十一条</w:t>
      </w:r>
    </w:p>
    <w:p>
      <w:r>
        <w:t>法人の代表者又は法人若しくは人の代理人、使用人その他の従業者が、その法人又は人の業務に関して、前三条の違反行為をしたときは、行為者を罰する外、その法人又は人に対しても各本条の罰金又は科料を科する。</w:t>
      </w:r>
    </w:p>
    <w:p>
      <w:r>
        <w:br w:type="page"/>
      </w:r>
    </w:p>
    <w:p>
      <w:pPr>
        <w:pStyle w:val="Heading1"/>
      </w:pPr>
      <w:r>
        <w:t>附　則</w:t>
      </w:r>
    </w:p>
    <w:p>
      <w:pPr>
        <w:pStyle w:val="Heading4"/>
      </w:pPr>
      <w:r>
        <w:t>第十二条</w:t>
      </w:r>
    </w:p>
    <w:p>
      <w:r>
        <w:t>この法律は、昭和二十三年七月十五日から、これを施行する。</w:t>
      </w:r>
    </w:p>
    <w:p>
      <w:pPr>
        <w:pStyle w:val="Heading4"/>
      </w:pPr>
      <w:r>
        <w:t>第十三条</w:t>
      </w:r>
    </w:p>
    <w:p>
      <w:r>
        <w:t>この法律施行の際、現に従前の命令の規定により営業の許可を受け、又は営業の届出をして、興行場営業を営んでいる者は、第二条第一項の規定による許可を受けたものとみなす。</w:t>
      </w:r>
    </w:p>
    <w:p>
      <w:pPr>
        <w:pStyle w:val="Heading4"/>
      </w:pPr>
      <w:r>
        <w:t>第十四条</w:t>
      </w:r>
    </w:p>
    <w:p>
      <w:r>
        <w:t>昭和二十三年一月一日から、この法律施行の日までに、新たに興行場営業を営み、この法律施行の際現に興行場営業を営んでいる者は、この法律施行の日から二月間は、第二条第一項の規定にかかわらず、引き続き興行場営業を営む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前項の届出をした者は、第二条第一項の許可を受けたものとみなす。</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則（昭和五四年一二月二五日法律第七〇号）</w:t>
      </w:r>
    </w:p>
    <w:p>
      <w:r>
        <w:t>この法律は、公布の日から施行する。</w:t>
      </w:r>
    </w:p>
    <w:p>
      <w:pPr>
        <w:pStyle w:val="Heading6"/>
        <w:ind w:left="880"/>
      </w:pPr>
      <w:r>
        <w:t>一</w:t>
      </w:r>
    </w:p>
    <w:p>
      <w:pPr>
        <w:ind w:left="880"/>
      </w:pPr>
      <w:r>
        <w:t>第一条から第四条まで及び次項から附則第四項まで、公布の日から起算して六月を超えない範囲内において政令で定める日</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r>
    </w:p>
    <w:p>
      <w:pPr>
        <w:pStyle w:val="Heading4"/>
      </w:pPr>
      <w:r>
        <w:t>第十五条（再審査請求に係る経過措置）</w:t>
      </w:r>
    </w:p>
    <w:p>
      <w:r>
        <w:t>第十三条、第十六条又は第二十条の規定の施行前にされた行政庁の処分に係るこれらの規定による改正前の墓地、埋葬等に関する法律第十九条の四、興行場法第七条の三又はへい獣処理場等に関する法律第九条の三の規定に基づく再審査請求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第七条から第九条までの規定</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第十八条（興行場法の一部改正に伴う経過措置）</w:t>
      </w:r>
    </w:p>
    <w:p>
      <w:r>
        <w:t>第二十五条の規定の施行の日から起算して一年を超えない期間内において、同条の規定による改正後の興行場法（以下この条において「新興行場法」という。）第二条第二項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興行場法第二条第二項の規定に基づき条例で定める基準は、当該保健所を設置する市又は特別区が同項の規定に基づき条例で定める基準とみなす。</w:t>
      </w:r>
    </w:p>
    <w:p>
      <w:pPr>
        <w:pStyle w:val="Heading5"/>
        <w:ind w:left="440"/>
      </w:pPr>
      <w:r>
        <w:t>２</w:t>
      </w:r>
    </w:p>
    <w:p>
      <w:pPr>
        <w:ind w:left="440"/>
      </w:pPr>
      <w:r>
        <w:t>第二十五条の規定の施行の日から起算して一年を超えない期間内において、新興行場法第三条第二項の規定に基づく保健所を設置する市又は特別区の条例が制定施行されるまでの間は、当該保健所を設置する市又は特別区の属する都道府県が同項の規定に基づき条例で定める基準は、当該保健所を設置する市又は特別区が同項の規定に基づき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興行場法</w:t>
      <w:br/>
      <w:tab/>
      <w:t>（昭和二十三年法律第百三十七号）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興行場法（昭和二十三年法律第百三十七号）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
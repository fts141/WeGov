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戦没者等の妻に対する特別給付金支給法</w:t>
        <w:br/>
        <w:t>（昭和三十八年法律第六十一号）</w:t>
      </w:r>
    </w:p>
    <w:p>
      <w:pPr>
        <w:pStyle w:val="Heading4"/>
      </w:pPr>
      <w:r>
        <w:t>第一条（この法律の趣旨）</w:t>
      </w:r>
    </w:p>
    <w:p>
      <w:r>
        <w:t>この法律は、戦没者等の妻に対する特別給付金の支給に関し必要な事項を規定するものとする。</w:t>
      </w:r>
    </w:p>
    <w:p>
      <w:pPr>
        <w:pStyle w:val="Heading4"/>
      </w:pPr>
      <w:r>
        <w:t>第二条（定義）</w:t>
      </w:r>
    </w:p>
    <w:p>
      <w:r>
        <w:t>この法律において「戦没者等の妻」とは、昭和十二年七月七日以後に死亡した者（同日前の負傷又は疾病により死亡した者を除く。）の妻（婚姻の届出をしていないが、事実上婚姻関係と同様の事情にある者を含む。）であつたことにより、昭和三十八年四月一日において次の各号に掲げる給付を受ける権利を有する者をいう。</w:t>
      </w:r>
    </w:p>
    <w:p>
      <w:pPr>
        <w:pStyle w:val="Heading6"/>
        <w:ind w:left="880"/>
      </w:pPr>
      <w:r>
        <w:t>一</w:t>
      </w:r>
    </w:p>
    <w:p>
      <w:pPr>
        <w:ind w:left="880"/>
      </w:pPr>
      <w:r>
        <w:t>死亡した者が、恩給法の一部を改正する法律（昭和二十一年法律第三十一号）による改正前の恩給法（大正十二年法律第四十八号）第十九条に規定する軍人、準軍人その他もとの陸軍又は海軍部内の公務員又は公務員に準ずべき者（戦時又は事変に際し臨時特設の部局又は陸海軍の部隊に配属せしめたる文官補闕の件（明治三十八年勅令第四十三号）に規定する文官を含む。）であつたことにより支給される恩給法第七十五条第一項第二号に規定する扶助料</w:t>
      </w:r>
    </w:p>
    <w:p>
      <w:pPr>
        <w:pStyle w:val="Heading6"/>
        <w:ind w:left="880"/>
      </w:pPr>
      <w:r>
        <w:t>二</w:t>
      </w:r>
    </w:p>
    <w:p>
      <w:pPr>
        <w:ind w:left="880"/>
      </w:pPr>
      <w:r>
        <w:t>恩給法の一部を改正する法律（昭和二十八年法律第百五十五号。以下「法律第百五十五号」という。）附則第二十九条の二の規定の適用により支給される恩給法第七十五条第一項第二号に規定する扶助料、法律第百五十五号附則第三十五条の三に規定する扶助料、恩給法の一部を改正する法律（昭和二十九年法律第二百号）附則第四項に規定する扶助料又は旧軍人等の遺族に対する恩給等の特例に関する法律（昭和三十一年法律第百七十七号）第三条第二項に規定する扶助料</w:t>
      </w:r>
    </w:p>
    <w:p>
      <w:pPr>
        <w:pStyle w:val="Heading6"/>
        <w:ind w:left="880"/>
      </w:pPr>
      <w:r>
        <w:t>三</w:t>
      </w:r>
    </w:p>
    <w:p>
      <w:pPr>
        <w:ind w:left="880"/>
      </w:pPr>
      <w:r>
        <w:t>戦傷病者戦没者遺族等援護法（昭和二十七年法律第百二十七号。以下「遺族援護法」という。）第二十三条第一項第一号に掲げる遺族に支給される同法による遺族年金又は戦傷病者戦没者遺族等援護法の一部を改正する法律（昭和二十八年法律第百八十一号）附則第二十項若しくは戦傷病者戦没者遺族等援護法の一部を改正する法律（昭和三十年法律第百四十四号）附則第十一項の規定により支給される遺族年金</w:t>
      </w:r>
    </w:p>
    <w:p>
      <w:pPr>
        <w:pStyle w:val="Heading6"/>
        <w:ind w:left="880"/>
      </w:pPr>
      <w:r>
        <w:t>四</w:t>
      </w:r>
    </w:p>
    <w:p>
      <w:pPr>
        <w:ind w:left="880"/>
      </w:pPr>
      <w:r>
        <w:t>遺族援護法第二十三条第二項第一号に掲げる遺族に支給される同法による遺族給与金</w:t>
      </w:r>
    </w:p>
    <w:p>
      <w:pPr>
        <w:pStyle w:val="Heading6"/>
        <w:ind w:left="880"/>
      </w:pPr>
      <w:r>
        <w:t>五</w:t>
      </w:r>
    </w:p>
    <w:p>
      <w:pPr>
        <w:ind w:left="880"/>
      </w:pPr>
      <w:r>
        <w:t>旧令による共済組合等からの年金受給者のための特別措置法（昭和二十五年法律第二百五十六号）第三条の規定により承継した義務に基づいて国家公務員共済組合連合会が支給する年金たる給付のうち、公務による死亡を支給事由とするもの</w:t>
      </w:r>
    </w:p>
    <w:p>
      <w:pPr>
        <w:pStyle w:val="Heading6"/>
        <w:ind w:left="880"/>
      </w:pPr>
      <w:r>
        <w:t>六</w:t>
      </w:r>
    </w:p>
    <w:p>
      <w:pPr>
        <w:ind w:left="880"/>
      </w:pPr>
      <w:r>
        <w:t>遺族援護法第二条第一項第二号に規定する軍属であつた者で同法第三条第一項第二号に規定する在職期間内における負傷又は疾病により死亡したものの遺族に対し、国家公務員共済組合連合会が支給する年金たる給付のうち、公務による死亡を支給事由とするもの</w:t>
      </w:r>
    </w:p>
    <w:p>
      <w:pPr>
        <w:pStyle w:val="Heading4"/>
      </w:pPr>
      <w:r>
        <w:t>第三条（特別給付金の支給及び権利の裁定）</w:t>
      </w:r>
    </w:p>
    <w:p>
      <w:r>
        <w:t>戦没者等の妻には、特別給付金を支給する。</w:t>
      </w:r>
    </w:p>
    <w:p>
      <w:pPr>
        <w:pStyle w:val="Heading5"/>
        <w:ind w:left="440"/>
      </w:pPr>
      <w:r>
        <w:t>２</w:t>
      </w:r>
    </w:p>
    <w:p>
      <w:pPr>
        <w:ind w:left="440"/>
      </w:pPr>
      <w:r>
        <w:t>戦没者等の妻であつて、前項の特別給付金を受ける権利を取得した日から十年を経過した日において次の各号に掲げる給付を受ける権利を有するものには、特別給付金を支給する。</w:t>
      </w:r>
    </w:p>
    <w:p>
      <w:pPr>
        <w:pStyle w:val="Heading6"/>
        <w:ind w:left="880"/>
      </w:pPr>
      <w:r>
        <w:t>一</w:t>
      </w:r>
    </w:p>
    <w:p>
      <w:pPr>
        <w:ind w:left="880"/>
      </w:pPr>
      <w:r>
        <w:t>前条各号に掲げる給付</w:t>
      </w:r>
    </w:p>
    <w:p>
      <w:pPr>
        <w:pStyle w:val="Heading6"/>
        <w:ind w:left="880"/>
      </w:pPr>
      <w:r>
        <w:t>二</w:t>
      </w:r>
    </w:p>
    <w:p>
      <w:pPr>
        <w:ind w:left="880"/>
      </w:pPr>
      <w:r>
        <w:t>遺族援護法第二十三条第一項第四号又は第五号に掲げる遺族に支給される同法による遺族年金</w:t>
      </w:r>
    </w:p>
    <w:p>
      <w:pPr>
        <w:pStyle w:val="Heading6"/>
        <w:ind w:left="880"/>
      </w:pPr>
      <w:r>
        <w:t>三</w:t>
      </w:r>
    </w:p>
    <w:p>
      <w:pPr>
        <w:ind w:left="880"/>
      </w:pPr>
      <w:r>
        <w:t>遺族援護法第二十三条第二項第四号に掲げる遺族に支給される同法による遺族給与金</w:t>
      </w:r>
    </w:p>
    <w:p>
      <w:pPr>
        <w:pStyle w:val="Heading6"/>
        <w:ind w:left="880"/>
      </w:pPr>
      <w:r>
        <w:t>四</w:t>
      </w:r>
    </w:p>
    <w:p>
      <w:pPr>
        <w:ind w:left="880"/>
      </w:pPr>
      <w:r>
        <w:t>旧令による共済組合等からの年金受給者のための特別措置法第七条の三の規定により国家公務員共済組合連合会が支給する年金たる給付のうち、公務による死亡を支給事由とするもの</w:t>
      </w:r>
    </w:p>
    <w:p>
      <w:pPr>
        <w:pStyle w:val="Heading6"/>
        <w:ind w:left="880"/>
      </w:pPr>
      <w:r>
        <w:t>五</w:t>
      </w:r>
    </w:p>
    <w:p>
      <w:pPr>
        <w:ind w:left="880"/>
      </w:pPr>
      <w:r>
        <w:t>戦傷病者戦没者遺族等援護法等の一部を改正する法律（昭和四十五年法律第二十七号）附則第五条第一項の規定により支給される遺族年金</w:t>
      </w:r>
    </w:p>
    <w:p>
      <w:pPr>
        <w:pStyle w:val="Heading6"/>
        <w:ind w:left="880"/>
      </w:pPr>
      <w:r>
        <w:t>六</w:t>
      </w:r>
    </w:p>
    <w:p>
      <w:pPr>
        <w:ind w:left="880"/>
      </w:pPr>
      <w:r>
        <w:t>戦傷病者戦没者遺族等援護法等の一部を改正する法律（昭和四十六年法律第五十一号）附則第七条第一項の規定により支給される遺族年金</w:t>
      </w:r>
    </w:p>
    <w:p>
      <w:pPr>
        <w:pStyle w:val="Heading5"/>
        <w:ind w:left="440"/>
      </w:pPr>
      <w:r>
        <w:t>３</w:t>
      </w:r>
    </w:p>
    <w:p>
      <w:pPr>
        <w:ind w:left="440"/>
      </w:pPr>
      <w:r>
        <w:t>前項の特別給付金を受ける権利を取得した者であつて、当該特別給付金を受ける権利を取得した日から十年を経過した日において同項各号に掲げる給付を受ける権利を有するものには、特別給付金を支給する。</w:t>
      </w:r>
    </w:p>
    <w:p>
      <w:pPr>
        <w:pStyle w:val="Heading5"/>
        <w:ind w:left="440"/>
      </w:pPr>
      <w:r>
        <w:t>４</w:t>
      </w:r>
    </w:p>
    <w:p>
      <w:pPr>
        <w:ind w:left="440"/>
      </w:pPr>
      <w:r>
        <w:t>前項の特別給付金を受ける権利を取得した者であつて、当該特別給付金を受ける権利を取得した日から十年を経過した日において第二項各号に掲げる給付を受ける権利を有するものには、特別給付金を支給する。</w:t>
      </w:r>
    </w:p>
    <w:p>
      <w:pPr>
        <w:pStyle w:val="Heading5"/>
        <w:ind w:left="440"/>
      </w:pPr>
      <w:r>
        <w:t>５</w:t>
      </w:r>
    </w:p>
    <w:p>
      <w:pPr>
        <w:ind w:left="440"/>
      </w:pPr>
      <w:r>
        <w:t>前項の特別給付金を受ける権利を取得した者であつて、当該特別給付金を受ける権利を取得した日から十年を経過した日において第二項各号に掲げる給付を受ける権利を有するものには、特別給付金を支給する。</w:t>
      </w:r>
    </w:p>
    <w:p>
      <w:pPr>
        <w:pStyle w:val="Heading5"/>
        <w:ind w:left="440"/>
      </w:pPr>
      <w:r>
        <w:t>６</w:t>
      </w:r>
    </w:p>
    <w:p>
      <w:pPr>
        <w:ind w:left="440"/>
      </w:pPr>
      <w:r>
        <w:t>前項の特別給付金を受ける権利を取得した者であつて、当該特別給付金を受ける権利を取得した日から十年を経過した日において第二項各号に掲げる給付を受ける権利を有するものには、特別給付金を支給する。</w:t>
      </w:r>
    </w:p>
    <w:p>
      <w:pPr>
        <w:pStyle w:val="Heading5"/>
        <w:ind w:left="440"/>
      </w:pPr>
      <w:r>
        <w:t>７</w:t>
      </w:r>
    </w:p>
    <w:p>
      <w:pPr>
        <w:ind w:left="440"/>
      </w:pPr>
      <w:r>
        <w:t>特別給付金を受ける権利の裁定は、これを受けようとする者の請求に基づいて、厚生労働大臣が行う。</w:t>
      </w:r>
    </w:p>
    <w:p>
      <w:pPr>
        <w:pStyle w:val="Heading4"/>
      </w:pPr>
      <w:r>
        <w:t>第四条（特別給付金の額及び記名国債の交付）</w:t>
      </w:r>
    </w:p>
    <w:p>
      <w:r>
        <w:t>特別給付金の額は、前条第一項の特別給付金にあつては二十万円、同条第二項の特別給付金にあつては六十万円、同条第三項の特別給付金にあつては百二十万円、同条第四項の特別給付金にあつては百八十万円、同条第五項又は第六項の特別給付金にあつては二百万円とし、それぞれ十年以内に償還すべき記名国債をもつて交付する。</w:t>
      </w:r>
    </w:p>
    <w:p>
      <w:pPr>
        <w:pStyle w:val="Heading5"/>
        <w:ind w:left="440"/>
      </w:pPr>
      <w:r>
        <w:t>２</w:t>
      </w:r>
    </w:p>
    <w:p>
      <w:pPr>
        <w:ind w:left="440"/>
      </w:pPr>
      <w:r>
        <w:t>前項の規定により交付するため、政府は、必要な金額を限度として国債を発行することができる。</w:t>
      </w:r>
    </w:p>
    <w:p>
      <w:pPr>
        <w:pStyle w:val="Heading5"/>
        <w:ind w:left="440"/>
      </w:pPr>
      <w:r>
        <w:t>３</w:t>
      </w:r>
    </w:p>
    <w:p>
      <w:pPr>
        <w:ind w:left="440"/>
      </w:pPr>
      <w:r>
        <w:t>前項の規定により発行する国債は、無利子とする。</w:t>
      </w:r>
    </w:p>
    <w:p>
      <w:pPr>
        <w:pStyle w:val="Heading5"/>
        <w:ind w:left="440"/>
      </w:pPr>
      <w:r>
        <w:t>４</w:t>
      </w:r>
    </w:p>
    <w:p>
      <w:pPr>
        <w:ind w:left="440"/>
      </w:pPr>
      <w:r>
        <w:t>第二項の規定により発行する国債については、政令で定める場合を除くほか、譲渡、担保権の設定その他の処分をすることができない。</w:t>
      </w:r>
    </w:p>
    <w:p>
      <w:pPr>
        <w:pStyle w:val="Heading5"/>
        <w:ind w:left="440"/>
      </w:pPr>
      <w:r>
        <w:t>５</w:t>
      </w:r>
    </w:p>
    <w:p>
      <w:pPr>
        <w:ind w:left="440"/>
      </w:pPr>
      <w:r>
        <w:t>前各項に定めるもののほか、第二項の規定によつて発行する国債に関し必要な事項で、都道府県知事が処理しなければならないものは政令で、その他のものは財務省令で定める。</w:t>
      </w:r>
    </w:p>
    <w:p>
      <w:pPr>
        <w:pStyle w:val="Heading4"/>
      </w:pPr>
      <w:r>
        <w:t>第五条（特別給付金を受ける権利の受継）</w:t>
      </w:r>
    </w:p>
    <w:p>
      <w:r>
        <w:t>特別給付金を受ける権利を有する者が死亡した場合において、死亡した者がその死亡前に特別給付金の請求をしていなかつたときは、死亡した者の相続人は、自己の名で、死亡した者の特別給付金を請求することができる。</w:t>
      </w:r>
    </w:p>
    <w:p>
      <w:pPr>
        <w:pStyle w:val="Heading5"/>
        <w:ind w:left="440"/>
      </w:pPr>
      <w:r>
        <w:t>２</w:t>
      </w:r>
    </w:p>
    <w:p>
      <w:pPr>
        <w:ind w:left="440"/>
      </w:pPr>
      <w:r>
        <w:t>前項の場合において、同順位の相続人が数人あるときは、その一人のした特別給付金の請求は、全員のためにその全額につきしたものとみなし、その一人に対してした特別給付金を受ける権利の裁定は、全員に対してしたものとみなす。</w:t>
      </w:r>
    </w:p>
    <w:p>
      <w:pPr>
        <w:pStyle w:val="Heading5"/>
        <w:ind w:left="440"/>
      </w:pPr>
      <w:r>
        <w:t>３</w:t>
      </w:r>
    </w:p>
    <w:p>
      <w:pPr>
        <w:ind w:left="440"/>
      </w:pPr>
      <w:r>
        <w:t>前条第一項に規定する国債の記名者が死亡した場合において、同順位の相続人が数人あるときは、その一人のした当該死亡した者の死亡前に支払うべきであつた同項に規定する国債の償還金の請求又は同項に規定する国債の記名変更の請求は、全員のためにその全額につきしたものとみなし、その一人に対してした同項に規定する国債の償還金の支払又は同項に規定する国債の記名変更は、全員に対してしたものとみなす。</w:t>
      </w:r>
    </w:p>
    <w:p>
      <w:pPr>
        <w:pStyle w:val="Heading4"/>
      </w:pPr>
      <w:r>
        <w:t>第六条（時効）</w:t>
      </w:r>
    </w:p>
    <w:p>
      <w:r>
        <w:t>特別給付金を受ける権利は、これを行使することができる時から三年間行使しないときは、時効によつて消滅する。</w:t>
      </w:r>
    </w:p>
    <w:p>
      <w:pPr>
        <w:pStyle w:val="Heading4"/>
      </w:pPr>
      <w:r>
        <w:t>第七条（時効の完成猶予及び更新）</w:t>
      </w:r>
    </w:p>
    <w:p>
      <w:r>
        <w:t>特別給付金に関する処分についての審査請求は、時効の完成猶予及び更新については、裁判上の請求とみなす。</w:t>
      </w:r>
    </w:p>
    <w:p>
      <w:pPr>
        <w:pStyle w:val="Heading4"/>
      </w:pPr>
      <w:r>
        <w:t>第八条（譲渡又は担保の禁止）</w:t>
      </w:r>
    </w:p>
    <w:p>
      <w:r>
        <w:t>特別給付金を受ける権利は、譲渡し、又は担保に供することができない。</w:t>
      </w:r>
    </w:p>
    <w:p>
      <w:pPr>
        <w:pStyle w:val="Heading4"/>
      </w:pPr>
      <w:r>
        <w:t>第九条（差押えの禁止）</w:t>
      </w:r>
    </w:p>
    <w:p>
      <w:r>
        <w:t>特別給付金を受ける権利及び第四条第一項に規定する国債は、差し押えることができない。</w:t>
      </w:r>
    </w:p>
    <w:p>
      <w:pPr>
        <w:pStyle w:val="Heading4"/>
      </w:pPr>
      <w:r>
        <w:t>第十条（非課税）</w:t>
      </w:r>
    </w:p>
    <w:p>
      <w:r>
        <w:t>租税その他の公課は、特別給付金を標準として、課することができない。</w:t>
      </w:r>
    </w:p>
    <w:p>
      <w:pPr>
        <w:pStyle w:val="Heading5"/>
        <w:ind w:left="440"/>
      </w:pPr>
      <w:r>
        <w:t>２</w:t>
      </w:r>
    </w:p>
    <w:p>
      <w:pPr>
        <w:ind w:left="440"/>
      </w:pPr>
      <w:r>
        <w:t>特別給付金に関する書類及び第四条第一項に規定する国債を担保とする金銭の貸借に関する書類には、印紙税を課さない。</w:t>
      </w:r>
    </w:p>
    <w:p>
      <w:pPr>
        <w:pStyle w:val="Heading4"/>
      </w:pPr>
      <w:r>
        <w:t>第十一条</w:t>
      </w:r>
    </w:p>
    <w:p>
      <w:r>
        <w:t>削除</w:t>
      </w:r>
    </w:p>
    <w:p>
      <w:pPr>
        <w:pStyle w:val="Heading4"/>
      </w:pPr>
      <w:r>
        <w:t>第十一条の二（国債の償還金の返還の免除）</w:t>
      </w:r>
    </w:p>
    <w:p>
      <w:r>
        <w:t>死亡したものと認定されていた者が生存していることが判明した場合において、その者の妻に第四条第一項に規定する国債の償還金が支払われているときは、当該生存の事実が判明した日までにすでに支払われていた当該国債の償還金は、国庫に返還させないことができる。</w:t>
      </w:r>
    </w:p>
    <w:p>
      <w:pPr>
        <w:pStyle w:val="Heading5"/>
        <w:ind w:left="440"/>
      </w:pPr>
      <w:r>
        <w:t>２</w:t>
      </w:r>
    </w:p>
    <w:p>
      <w:pPr>
        <w:ind w:left="440"/>
      </w:pPr>
      <w:r>
        <w:t>前項に規定する場合において、第四条第一項に規定する国債の償還金の支払を受けていた者は、生存の事実を遅滞なく厚生労働大臣に届け出なければ、前項の規定の適用を受けることができない。</w:t>
      </w:r>
    </w:p>
    <w:p>
      <w:pPr>
        <w:pStyle w:val="Heading4"/>
      </w:pPr>
      <w:r>
        <w:t>第十二条（都道府県が処理する事務）</w:t>
      </w:r>
    </w:p>
    <w:p>
      <w:r>
        <w:t>この法律に規定する厚生労働大臣の権限に属する事務の一部は、政令で定めるところにより、都道府県知事が行うこととすることができる。</w:t>
      </w:r>
    </w:p>
    <w:p>
      <w:pPr>
        <w:pStyle w:val="Heading4"/>
      </w:pPr>
      <w:r>
        <w:t>第十三条（政令及び省令への委任）</w:t>
      </w:r>
    </w:p>
    <w:p>
      <w:r>
        <w:t>この法律に特別の規定がある場合を除くほか、特別給付金に係る請求又は届出の経由に関して必要な事項は政令で、この法律の実施のための手続その他その執行について必要な細則は厚生労働省令で定める。</w:t>
      </w:r>
    </w:p>
    <w:p>
      <w:r>
        <w:br w:type="page"/>
      </w:r>
    </w:p>
    <w:p>
      <w:pPr>
        <w:pStyle w:val="Heading1"/>
      </w:pPr>
      <w:r>
        <w:t>附　則</w:t>
      </w:r>
    </w:p>
    <w:p>
      <w:r>
        <w:t>この法律は、昭和三十八年四月一日から施行する。</w:t>
      </w:r>
    </w:p>
    <w:p>
      <w:pPr>
        <w:pStyle w:val="Heading5"/>
        <w:ind w:left="440"/>
      </w:pPr>
      <w:r>
        <w:t>２</w:t>
      </w:r>
    </w:p>
    <w:p>
      <w:pPr>
        <w:ind w:left="440"/>
      </w:pPr>
      <w:r>
        <w:t>第四条第二項に規定する国債の発行の日は、第三条第一項の特別給付金に係るものにあつては昭和三十八年五月一日とし、同条第二項から第六項までの特別給付金に係るものにあつては当該特別給付金を受ける権利を取得する日の属する年の十一月一日とする。</w:t>
      </w:r>
    </w:p>
    <w:p>
      <w:pPr>
        <w:pStyle w:val="Heading5"/>
        <w:ind w:left="440"/>
      </w:pPr>
      <w:r>
        <w:t>４</w:t>
      </w:r>
    </w:p>
    <w:p>
      <w:pPr>
        <w:ind w:left="440"/>
      </w:pPr>
      <w:r>
        <w:t>昭和三十八年三月三十一日以前に死亡した者の妻（婚姻の届出をしていないが、事実上婚姻関係と同様の事情にあつた者を含む。）として、戦傷病者戦没者遺族等援護法等の一部を改正する法律（昭和四十五年法律第二十七号。以下「昭和四十五年法律第二十七号」という。）による改正後の遺族援護法第四条第四項第二号の規定により同法第二十三条第二項に規定する遺族給与金（同項第二号及び第三号に掲げる遺族に支給されるものを除く。）を受ける権利を有するに至つた者又は昭和四十五年法律第二十七号附則第五条の規定により同条第一項に規定する遺族年金を受ける権利を有するに至つた者は、第二条に規定する戦没者等の妻とみなす。</w:t>
      </w:r>
    </w:p>
    <w:p>
      <w:pPr>
        <w:pStyle w:val="Heading5"/>
        <w:ind w:left="440"/>
      </w:pPr>
      <w:r>
        <w:t>５</w:t>
      </w:r>
    </w:p>
    <w:p>
      <w:pPr>
        <w:ind w:left="440"/>
      </w:pPr>
      <w:r>
        <w:t>前項の規定により特別給付金を受ける権利を有するに至つた者に交付する第四条第二項に規定する国債の発行の日は、昭和四十六年十一月一日とする。</w:t>
      </w:r>
    </w:p>
    <w:p>
      <w:pPr>
        <w:pStyle w:val="Heading5"/>
        <w:ind w:left="440"/>
      </w:pPr>
      <w:r>
        <w:t>６</w:t>
      </w:r>
    </w:p>
    <w:p>
      <w:pPr>
        <w:ind w:left="440"/>
      </w:pPr>
      <w:r>
        <w:t>昭和三十八年三月三十一日以前に死亡した者の妻（婚姻の届出をしていないが、事実上婚姻関係と同様の事情にあつた者を含む。）として、戦傷病者戦没者遺族等援護法等の一部を改正する法律（昭和四十六年法律第五十一号。以下「昭和四十六年法律第五十一号」という。）による遺族援護法第二十三条の規定の改正により遺族年金若しくは遺族給与金を受ける権利を有するに至つた者又は昭和四十六年法律第五十一号附則第七条の規定により遺族年金を受ける権利を有するに至つた者は、第二条に規定する戦没者等の妻とみなす。</w:t>
      </w:r>
    </w:p>
    <w:p>
      <w:pPr>
        <w:pStyle w:val="Heading5"/>
        <w:ind w:left="440"/>
      </w:pPr>
      <w:r>
        <w:t>７</w:t>
      </w:r>
    </w:p>
    <w:p>
      <w:pPr>
        <w:ind w:left="440"/>
      </w:pPr>
      <w:r>
        <w:t>前項の規定により特別給付金を受ける権利を有するに至つた者に交付する第四条第二項に規定する国債の発行の日は、昭和四十七年十一月一日とする。</w:t>
      </w:r>
    </w:p>
    <w:p>
      <w:pPr>
        <w:pStyle w:val="Heading5"/>
        <w:ind w:left="440"/>
      </w:pPr>
      <w:r>
        <w:t>８</w:t>
      </w:r>
    </w:p>
    <w:p>
      <w:pPr>
        <w:ind w:left="440"/>
      </w:pPr>
      <w:r>
        <w:t>昭和三十八年三月三十一日以前に死亡した者の妻（婚姻の届出をしていないが、事実上婚姻関係と同様の事情にあつた者を含む。）として、戦傷病者戦没者遺族等援護法等の一部を改正する法律（昭和四十七年法律第三十九号）による遺族援護法第二条第三項第六号若しくは第四条第四項第二号の規定の改正により同法第二十三条第二項に規定する遺族給与金（同項第一号に掲げる遺族に支給されるものに限る。）を受ける権利を有するに至つた者又は戦傷病者戦没者遺族等援護法施行令等の一部を改正する政令（昭和四十七年政令第二百二十二号）による戦傷病者戦没者遺族等援護法施行令（昭和二十七年政令第百四十三号）第一条の四第一項の規定の改正により同法第二十三条第一項に規定する遺族年金（同項第一号に掲げる遺族に支給されるものに限る。）を受ける権利を有するに至つた者は、第二条に規定する戦没者等の妻とみなす。</w:t>
      </w:r>
    </w:p>
    <w:p>
      <w:pPr>
        <w:pStyle w:val="Heading5"/>
        <w:ind w:left="440"/>
      </w:pPr>
      <w:r>
        <w:t>９</w:t>
      </w:r>
    </w:p>
    <w:p>
      <w:pPr>
        <w:ind w:left="440"/>
      </w:pPr>
      <w:r>
        <w:t>昭和三十八年四月一日以後に死亡した者（昭和十二年七月七日前の負傷又は疾病により死亡した者を除く。）の妻（婚姻の届出をしていないが、事実上婚姻関係と同様の事情にある者を含む。）であつたことにより、昭和四十八年四月一日において第三条第二項各号に掲げる給付を受ける権利を有する者（昭和四十八年十月一日までに戦傷病者等の妻に対する特別給付金支給法（昭和四十一年法律第百九号）による特別給付金を受ける権利を取得した者を除く。）は、第二条に規定する戦没者等の妻とみなす。</w:t>
      </w:r>
    </w:p>
    <w:p>
      <w:pPr>
        <w:pStyle w:val="Heading5"/>
        <w:ind w:left="440"/>
      </w:pPr>
      <w:r>
        <w:t>１０</w:t>
      </w:r>
    </w:p>
    <w:p>
      <w:pPr>
        <w:ind w:left="440"/>
      </w:pPr>
      <w:r>
        <w:t>前二項の規定により特別給付金を受ける権利を有するに至つた者に交付する第四条第二項に規定する国債の発行の日は、昭和四十八年十一月一日とする。</w:t>
      </w:r>
    </w:p>
    <w:p>
      <w:pPr>
        <w:pStyle w:val="Heading5"/>
        <w:ind w:left="440"/>
      </w:pPr>
      <w:r>
        <w:t>１１</w:t>
      </w:r>
    </w:p>
    <w:p>
      <w:pPr>
        <w:ind w:left="440"/>
      </w:pPr>
      <w:r>
        <w:t>昭和四十八年三月三十一日以前に死亡した者の妻（婚姻の届出をしていないが、事実上婚姻関係と同様の事情にあつた者を含む。）として、戦傷病者戦没者遺族等援護法等の一部を改正する法律（昭和四十八年法律第六十四号）による遺族援護法第二十三条第一項第四号又は第二項第四号の規定の改正により遺族年金又は遺族給与金を受ける権利を有するに至つた者は、第二条に規定する戦没者等の妻とみなす。</w:t>
      </w:r>
    </w:p>
    <w:p>
      <w:pPr>
        <w:pStyle w:val="Heading5"/>
        <w:ind w:left="440"/>
      </w:pPr>
      <w:r>
        <w:t>１２</w:t>
      </w:r>
    </w:p>
    <w:p>
      <w:pPr>
        <w:ind w:left="440"/>
      </w:pPr>
      <w:r>
        <w:t>前項の規定により特別給付金を受ける権利を有するに至つた者に交付する第四条第二項に規定する国債の発行の日は、昭和四十九年十一月一日とする。</w:t>
      </w:r>
    </w:p>
    <w:p>
      <w:pPr>
        <w:pStyle w:val="Heading5"/>
        <w:ind w:left="440"/>
      </w:pPr>
      <w:r>
        <w:t>１３</w:t>
      </w:r>
    </w:p>
    <w:p>
      <w:pPr>
        <w:ind w:left="440"/>
      </w:pPr>
      <w:r>
        <w:t>昭和六年九月十八日から昭和十二年七月六日までの間に負傷し、又は疾病にかかり、これにより昭和四十八年三月三十一日以前に死亡した者の妻（婚姻の届出をしていないが、事実上婚姻関係と同様の事情にある者を含む。）であつたことにより、昭和四十九年十月一日において第二条第一号又は第三号に掲げる給付を受ける権利を有する者は、第三条第二項に規定する者とみなす。</w:t>
      </w:r>
    </w:p>
    <w:p>
      <w:pPr>
        <w:pStyle w:val="Heading5"/>
        <w:ind w:left="440"/>
      </w:pPr>
      <w:r>
        <w:t>１４</w:t>
      </w:r>
    </w:p>
    <w:p>
      <w:pPr>
        <w:ind w:left="440"/>
      </w:pPr>
      <w:r>
        <w:t>昭和四十八年三月三十一日以前に死亡した者の妻（婚姻の届出をしていないが、事実上婚姻関係と同様の事情にあつた者を含む。）として、戦傷病者戦没者遺族等援護法等の一部を改正する法律（昭和四十九年法律第五十一号）による遺族援護法第二条第三項第七号の規定の改正により遺族給与金を受ける権利を有するに至つた者は、第二条に規定する戦没者等の妻とみなす。</w:t>
      </w:r>
    </w:p>
    <w:p>
      <w:pPr>
        <w:pStyle w:val="Heading5"/>
        <w:ind w:left="440"/>
      </w:pPr>
      <w:r>
        <w:t>１５</w:t>
      </w:r>
    </w:p>
    <w:p>
      <w:pPr>
        <w:ind w:left="440"/>
      </w:pPr>
      <w:r>
        <w:t>前項の規定により特別給付金を受ける権利を有するに至つた者に交付する第四条第二項に規定する国債の発行の日は、昭和五十年十一月一日とする。</w:t>
      </w:r>
    </w:p>
    <w:p>
      <w:pPr>
        <w:pStyle w:val="Heading5"/>
        <w:ind w:left="440"/>
      </w:pPr>
      <w:r>
        <w:t>１６</w:t>
      </w:r>
    </w:p>
    <w:p>
      <w:pPr>
        <w:ind w:left="440"/>
      </w:pPr>
      <w:r>
        <w:t>昭和四十八年三月三十一日以前に死亡した戦傷病者戦没者遺族等援護法等の一部を改正する法律（昭和五十一年法律第二十二号。以下「昭和五十一年法律第二十二号」という。）による改正前の戦傷病者等の妻に対する特別給付金支給法第二条第一項に規定する戦傷病者等の妻（婚姻の届出をしていないが、事実上婚姻関係と同様の事情にあつた者を含むものとし、同法による特別給付金を受ける権利を取得した者に限る。）であつたことにより、当該特別給付金を受ける権利を取得した日から十年を経過した日（その日が昭和五十一年十月一日前であるときは、同日）において、第三条第二項各号に掲げる給付を受ける権利を有する者は、同項に規定する者とみなす。</w:t>
      </w:r>
    </w:p>
    <w:p>
      <w:pPr>
        <w:pStyle w:val="Heading5"/>
        <w:ind w:left="440"/>
      </w:pPr>
      <w:r>
        <w:t>１７</w:t>
      </w:r>
    </w:p>
    <w:p>
      <w:pPr>
        <w:ind w:left="440"/>
      </w:pPr>
      <w:r>
        <w:t>昭和十二年七月七日以後に死亡した者（同日前の負傷又は疾病により死亡した者を除く。）の妻（婚姻の届出をしていないが、事実上婚姻関係と同様の事情にある者を含む。）であつたことにより、昭和五十一年法律第二十二号附則第三条第一項又は第二項の規定により遺族年金又は遺族給与金を受ける権利を有するに至つた者は、第二条に規定する戦没者等の妻とみなす。</w:t>
      </w:r>
    </w:p>
    <w:p>
      <w:pPr>
        <w:pStyle w:val="Heading5"/>
        <w:ind w:left="440"/>
      </w:pPr>
      <w:r>
        <w:t>１８</w:t>
      </w:r>
    </w:p>
    <w:p>
      <w:pPr>
        <w:ind w:left="440"/>
      </w:pPr>
      <w:r>
        <w:t>前項の規定により特別給付金を受ける権利を有するに至つた者に交付する第四条第二項に規定する国債の発行の日は、昭和五十二年十一月一日とする。</w:t>
      </w:r>
    </w:p>
    <w:p>
      <w:pPr>
        <w:pStyle w:val="Heading5"/>
        <w:ind w:left="440"/>
      </w:pPr>
      <w:r>
        <w:t>１９</w:t>
      </w:r>
    </w:p>
    <w:p>
      <w:pPr>
        <w:ind w:left="440"/>
      </w:pPr>
      <w:r>
        <w:t>昭和四十八年三月三十一日以前に死亡した者の妻（婚姻の届出をしていないが、事実上婚姻関係と同様の事情にあつた者を含む。）として、戦傷病者戦没者遺族等援護法等の一部を改正する法律（昭和五十三年法律第三十三号）による遺族援護法第二条第三項第四号の規定の改正により遺族援護法第二十三条第二項に規定する遺族給与金（同項第一号又は第四号に掲げる遺族に支給されるものに限る。）を受ける権利を有するに至つた者は、第二条に規定する戦没者等の妻とみなす。</w:t>
      </w:r>
    </w:p>
    <w:p>
      <w:pPr>
        <w:pStyle w:val="Heading5"/>
        <w:ind w:left="440"/>
      </w:pPr>
      <w:r>
        <w:t>２０</w:t>
      </w:r>
    </w:p>
    <w:p>
      <w:pPr>
        <w:ind w:left="440"/>
      </w:pPr>
      <w:r>
        <w:t>前項の規定により特別給付金を受ける権利を有するに至つた者に交付する第四条第二項に規定する国債の発行の日は、昭和五十四年十一月一日とする。</w:t>
      </w:r>
    </w:p>
    <w:p>
      <w:pPr>
        <w:pStyle w:val="Heading5"/>
        <w:ind w:left="440"/>
      </w:pPr>
      <w:r>
        <w:t>２１</w:t>
      </w:r>
    </w:p>
    <w:p>
      <w:pPr>
        <w:ind w:left="440"/>
      </w:pPr>
      <w:r>
        <w:t>昭和十二年七月七日以後に死亡した者（同日前の負傷又は疾病により死亡した者を除く。）の妻（婚姻の届出をしていないが、事実上婚姻関係と同様の事情にあつた者を含む。）であつたことにより、戦傷病者戦没者遺族等援護法等の一部を改正する法律（昭和五十四年法律第二十九号。以下「昭和五十四年法律第二十九号」という。）附則第六条第一項又は第二項の規定により遺族援護法第二十三条第一項に規定する遺族年金（同項第一号、第四号又は第五号に掲げる遺族に支給されるものに限る。）又は同条第二項に規定する遺族給与金（同項第一号又は第四号に掲げる遺族に支給されるものに限る。）を受ける権利を有するに至つた者は、第二条に規定する戦没者等の妻とみなす。</w:t>
      </w:r>
    </w:p>
    <w:p>
      <w:pPr>
        <w:pStyle w:val="Heading5"/>
        <w:ind w:left="440"/>
      </w:pPr>
      <w:r>
        <w:t>２２</w:t>
      </w:r>
    </w:p>
    <w:p>
      <w:pPr>
        <w:ind w:left="440"/>
      </w:pPr>
      <w:r>
        <w:t>前項の規定により特別給付金を受ける権利を有するに至つた者に交付する第四条第二項に規定する国債の発行の日は、昭和五十五年十一月一日とする。</w:t>
      </w:r>
    </w:p>
    <w:p>
      <w:pPr>
        <w:pStyle w:val="Heading5"/>
        <w:ind w:left="440"/>
      </w:pPr>
      <w:r>
        <w:t>２３</w:t>
      </w:r>
    </w:p>
    <w:p>
      <w:pPr>
        <w:ind w:left="440"/>
      </w:pPr>
      <w:r>
        <w:t>昭和四十八年三月三十一日以前に死亡した者の妻（婚姻の届出をしていないが、事実上婚姻関係と同様の事情にあつた者を含む。）として、戦傷病者戦没者遺族等援護法等の一部を改正する法律（昭和五十六年法律第二十六号）による遺族援護法第二条第三項第四号の規定の改正により遺族援護法第二十三条第二項に規定する遺族給与金（同項第一号又は第四号に掲げる遺族に支給されるものに限る。）を受ける権利を有するに至つた者は、第二条に規定する戦没者等の妻とみなす。</w:t>
      </w:r>
    </w:p>
    <w:p>
      <w:pPr>
        <w:pStyle w:val="Heading5"/>
        <w:ind w:left="440"/>
      </w:pPr>
      <w:r>
        <w:t>２４</w:t>
      </w:r>
    </w:p>
    <w:p>
      <w:pPr>
        <w:ind w:left="440"/>
      </w:pPr>
      <w:r>
        <w:t>前項の規定により特別給付金を受ける権利を有するに至つた者に交付する第四条第二項に規定する国債の発行の日は、昭和五十七年十一月一日とする。</w:t>
      </w:r>
    </w:p>
    <w:p>
      <w:pPr>
        <w:pStyle w:val="Heading5"/>
        <w:ind w:left="440"/>
      </w:pPr>
      <w:r>
        <w:t>２５</w:t>
      </w:r>
    </w:p>
    <w:p>
      <w:pPr>
        <w:ind w:left="440"/>
      </w:pPr>
      <w:r>
        <w:t>昭和四十八年四月一日以後に死亡した者（昭和十二年七月七日前の負傷又は疾病により死亡した者を除く。）の妻（婚姻の届出をしていないが、事実上婚姻関係と同様の事情にある者を含む。）であつたことにより、昭和五十八年四月一日において第三条第二項各号に掲げる給付を受ける権利を有する者（戦傷病者等の妻に対する特別給付金支給法による特別給付金を受ける権利を取得した者を除く。）は、第二条に規定する戦没者等の妻とみなす。</w:t>
      </w:r>
    </w:p>
    <w:p>
      <w:pPr>
        <w:pStyle w:val="Heading5"/>
        <w:ind w:left="440"/>
      </w:pPr>
      <w:r>
        <w:t>２６</w:t>
      </w:r>
    </w:p>
    <w:p>
      <w:pPr>
        <w:ind w:left="440"/>
      </w:pPr>
      <w:r>
        <w:t>前項の規定により特別給付金を受ける権利を有するに至つた者に交付する第四条第二項に規定する国債の発行の日は、昭和五十八年十一月一日とする。</w:t>
      </w:r>
    </w:p>
    <w:p>
      <w:pPr>
        <w:pStyle w:val="Heading5"/>
        <w:ind w:left="440"/>
      </w:pPr>
      <w:r>
        <w:t>２７</w:t>
      </w:r>
    </w:p>
    <w:p>
      <w:pPr>
        <w:ind w:left="440"/>
      </w:pPr>
      <w:r>
        <w:t>昭和六年九月十八日から昭和十二年七月六日までの間に負傷し、又は疾病にかかり、これにより昭和四十八年四月一日以後に死亡した者の妻（婚姻の届出をしていないが、事実上婚姻関係と同様の事情にある者を含む。）であつたことにより、昭和五十八年四月一日において第二条第一号又は第三号に掲げる給付を受ける権利を有する者（戦傷病者等の妻に対する特別給付金支給法による特別給付金を受ける権利を取得した者を除く。）は、第三条第二項に規定する者とみなす。</w:t>
      </w:r>
    </w:p>
    <w:p>
      <w:pPr>
        <w:pStyle w:val="Heading5"/>
        <w:ind w:left="440"/>
      </w:pPr>
      <w:r>
        <w:t>２８</w:t>
      </w:r>
    </w:p>
    <w:p>
      <w:pPr>
        <w:ind w:left="440"/>
      </w:pPr>
      <w:r>
        <w:t>昭和四十八年四月一日から昭和五十八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に規定する戦傷病者等の妻（婚姻の届出をしていないが、事実上婚姻関係と同様の事情にあつた者を含むものとし、昭和五十一年法律第二十二号による改正前の戦傷病者等の妻に対する特別給付金支給法第三条第一項の特別給付金又は昭和五十四年法律第二十九号による改正前の戦傷病者等の妻に対する特別給付金支給法第三条第一項の特別給付金を受ける権利を取得した者に限る。）であつたことにより、当該特別給付金を受ける権利を取得した日から十年を経過した日（その日が昭和五十八年十月一日前であるときは、同日）において、第三条第二項各号に掲げる給付を受ける権利を有する者は、同項に規定する者とみなす。</w:t>
      </w:r>
    </w:p>
    <w:p>
      <w:pPr>
        <w:pStyle w:val="Heading5"/>
        <w:ind w:left="440"/>
      </w:pPr>
      <w:r>
        <w:t>２９</w:t>
      </w:r>
    </w:p>
    <w:p>
      <w:pPr>
        <w:ind w:left="440"/>
      </w:pPr>
      <w:r>
        <w:t>昭和五十八年三月三十一日以前に死亡した戦傷病者戦没者遺族等援護法等の一部を改正する法律（昭和五十九年法律第七十三号。以下「昭和五十九年法律第七十三号」という。）による改正前の戦傷病者等の妻に対する特別給付金支給法第二条に規定する戦傷病者等の妻（婚姻の届出をしていないが、事実上婚姻関係と同様の事情にあつた者を含むものとし、同法第三条第一項の特別給付金及び戦傷病者戦没者遺族等援護法等の一部を改正する法律（昭和六十一年法律第五十三号。以下「昭和六十一年法律第五十三号」という。）による改正前の戦傷病者等の妻に対する特別給付金支給法第三条第一項の特別給付金を受ける権利を取得した者に限る。）であつたことにより、昭和五十九年法律第七十三号による改正前の戦傷病者等の妻に対する特別給付金支給法第三条第一項の特別給付金を受ける権利を取得した日から七年を経過した日において、第三条第二項各号に掲げる給付を受ける権利を有する者は、同項に規定する者とみなす。</w:t>
      </w:r>
    </w:p>
    <w:p>
      <w:pPr>
        <w:pStyle w:val="Heading5"/>
        <w:ind w:left="440"/>
      </w:pPr>
      <w:r>
        <w:t>３０</w:t>
      </w:r>
    </w:p>
    <w:p>
      <w:pPr>
        <w:ind w:left="440"/>
      </w:pPr>
      <w:r>
        <w:t>昭和五十八年三月三十一日以前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同法第三条第二項の特別給付金を受ける権利を取得した者に限る。）であつたことにより、当該特別給付金を受ける権利を取得した日から十年を経過した日において、第三条第二項各号に掲げる給付を受ける権利を有する者は、同条第三項に規定する者とみなす。</w:t>
      </w:r>
    </w:p>
    <w:p>
      <w:pPr>
        <w:pStyle w:val="Heading5"/>
        <w:ind w:left="440"/>
      </w:pPr>
      <w:r>
        <w:t>３１</w:t>
      </w:r>
    </w:p>
    <w:p>
      <w:pPr>
        <w:ind w:left="440"/>
      </w:pPr>
      <w:r>
        <w:t>昭和五十八年四月一日以後に死亡した者（昭和十二年七月七日前の負傷又は疾病により死亡した者を除く。）の妻（婚姻の届出をしていないが、事実上婚姻関係と同様の事情にある者を含む。）であつたことにより、平成五年四月一日において第三条第二項各号に掲げる給付を受ける権利を有する者（戦傷病者等の妻に対する特別給付金支給法による特別給付金を受ける権利を取得した者を除く。）は、第二条に規定する戦没者等の妻とみなす。</w:t>
      </w:r>
    </w:p>
    <w:p>
      <w:pPr>
        <w:pStyle w:val="Heading5"/>
        <w:ind w:left="440"/>
      </w:pPr>
      <w:r>
        <w:t>３２</w:t>
      </w:r>
    </w:p>
    <w:p>
      <w:pPr>
        <w:ind w:left="440"/>
      </w:pPr>
      <w:r>
        <w:t>前項の規定により特別給付金を受ける権利を有するに至つた者に交付する第四条第二項に規定する国債の発行の日は、平成五年十一月一日とする。</w:t>
      </w:r>
    </w:p>
    <w:p>
      <w:pPr>
        <w:pStyle w:val="Heading5"/>
        <w:ind w:left="440"/>
      </w:pPr>
      <w:r>
        <w:t>３３</w:t>
      </w:r>
    </w:p>
    <w:p>
      <w:pPr>
        <w:ind w:left="440"/>
      </w:pPr>
      <w:r>
        <w:t>昭和六年九月十八日から昭和十二年七月六日までの間に負傷し、又は疾病にかかり、これにより昭和五十八年四月一日以後に死亡した者の妻（婚姻の届出をしていないが、事実上婚姻関係と同様の事情にある者を含む。）であつたことにより、平成五年四月一日において第二条第一号又は第三号に掲げる給付を受ける権利を有する者（戦傷病者等の妻に対する特別給付金支給法による特別給付金を受ける権利を取得した者を除く。）は、第三条第二項に規定する者とみなす。</w:t>
      </w:r>
    </w:p>
    <w:p>
      <w:pPr>
        <w:pStyle w:val="Heading5"/>
        <w:ind w:left="440"/>
      </w:pPr>
      <w:r>
        <w:t>３４</w:t>
      </w:r>
    </w:p>
    <w:p>
      <w:pPr>
        <w:ind w:left="440"/>
      </w:pPr>
      <w:r>
        <w:t>昭和五十八年四月一日から平成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に規定する戦傷病者等の妻（婚姻の届出をしていないが、事実上婚姻関係と同様の事情にあつた者を含むものとし、昭和五十一年法律第二十二号による改正前の戦傷病者等の妻に対する特別給付金支給法第三条第一項の特別給付金又は昭和五十四年法律第二十九号による改正前の戦傷病者等の妻に対する特別給付金支給法第三条第一項の特別給付金を受ける権利を取得した者に限る。）であつたことにより、平成五年十月一日において第三条第二項各号に掲げる給付を受ける権利を有する者は、同項に規定する者とみなす。</w:t>
      </w:r>
    </w:p>
    <w:p>
      <w:pPr>
        <w:pStyle w:val="Heading5"/>
        <w:ind w:left="440"/>
      </w:pPr>
      <w:r>
        <w:t>３５</w:t>
      </w:r>
    </w:p>
    <w:p>
      <w:pPr>
        <w:ind w:left="440"/>
      </w:pPr>
      <w:r>
        <w:t>昭和五十八年四月一日から平成五年三月三十一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同法第三条第一項の特別給付金及び昭和六十一年法律第五十三号による改正前の戦傷病者等の妻に対する特別給付金支給法第三条第一項の特別給付金を受ける権利を取得した者に限る。）であつたことにより、平成五年十月一日において第三条第二項各号に掲げる給付を受ける権利を有する者は、同項に規定する者とみなす。</w:t>
      </w:r>
    </w:p>
    <w:p>
      <w:pPr>
        <w:pStyle w:val="Heading5"/>
        <w:ind w:left="440"/>
      </w:pPr>
      <w:r>
        <w:t>３６</w:t>
      </w:r>
    </w:p>
    <w:p>
      <w:pPr>
        <w:ind w:left="440"/>
      </w:pPr>
      <w:r>
        <w:t>昭和五十八年四月一日から平成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同法第三条第二項の特別給付金を受ける権利を取得した者に限る。）であつたことにより、当該特別給付金を受ける権利を取得した日から十年を経過した日（その日が平成五年十月一日前であるときは、同日）において、第三条第二項各号に掲げる給付を受ける権利を有する者は、同条第三項に規定する者とみなす。</w:t>
      </w:r>
    </w:p>
    <w:p>
      <w:pPr>
        <w:pStyle w:val="Heading5"/>
        <w:ind w:left="440"/>
      </w:pPr>
      <w:r>
        <w:t>３７</w:t>
      </w:r>
    </w:p>
    <w:p>
      <w:pPr>
        <w:ind w:left="440"/>
      </w:pPr>
      <w:r>
        <w:t>平成三年四月一日から平成五年三月三十一日までの間に死亡した戦傷病者戦没者遺族等援護法等の一部を改正する法律（平成八年法律第十五号。以下「平成八年法律第十五号」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に限る。）であつたことにより、平成八年十月一日において第三条第二項各号に掲げる給付を受ける権利を有する者は、同項に規定する者とみなす。</w:t>
      </w:r>
    </w:p>
    <w:p>
      <w:pPr>
        <w:pStyle w:val="Heading5"/>
        <w:ind w:left="440"/>
      </w:pPr>
      <w:r>
        <w:t>３８</w:t>
      </w:r>
    </w:p>
    <w:p>
      <w:pPr>
        <w:ind w:left="440"/>
      </w:pPr>
      <w:r>
        <w:t>昭和五十八年四月一日から平成五年三月三十一日までの間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昭和六十一年法律第五十三号附則第三条第二項各号のいずれかに該当する者を除く。）に限る。）であつたことにより、平成八年十月一日において第三条第二項各号に掲げる給付を受ける権利を有する者は、同項に規定する者とみなす。</w:t>
      </w:r>
    </w:p>
    <w:p>
      <w:pPr>
        <w:pStyle w:val="Heading5"/>
        <w:ind w:left="440"/>
      </w:pPr>
      <w:r>
        <w:t>３９</w:t>
      </w:r>
    </w:p>
    <w:p>
      <w:pPr>
        <w:ind w:left="440"/>
      </w:pPr>
      <w:r>
        <w:t>昭和六十一年十月一日から平成五年三月三十一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昭和六十一年法律第五十三号附則第三条第三項の規定により平成三年法律第五十五号による改正前の戦傷病者等の妻に対する特別給付金支給法第三条第一項の特別給付金を受ける権利を取得した者に限る。）であつたことにより、平成八年十月一日において第三条第二項各号に掲げる給付を受ける権利を有する者は、同条第三項に規定する者とみなす。</w:t>
      </w:r>
    </w:p>
    <w:p>
      <w:pPr>
        <w:pStyle w:val="Heading5"/>
        <w:ind w:left="440"/>
      </w:pPr>
      <w:r>
        <w:t>４０</w:t>
      </w:r>
    </w:p>
    <w:p>
      <w:pPr>
        <w:ind w:left="440"/>
      </w:pPr>
      <w:r>
        <w:t>昭和六十一年十月一日から平成五年三月三十一日までの間に死亡した昭和五十四年法律第二十九号による改正前の戦傷病者等の妻に対する特別給付金支給法第二条に規定する戦傷病者等の妻（婚姻の届出をしていないが、事実上婚姻関係と同様の事情にあつた者を含むものとし、同法第三条第一項及び第二項の特別給付金を受ける権利を取得した者に限る。）であつたことにより、平成八年十月一日において第三条第二項各号に掲げる給付を受ける権利を有する者は、同条第三項に規定する者とみなす。</w:t>
      </w:r>
    </w:p>
    <w:p>
      <w:pPr>
        <w:pStyle w:val="Heading5"/>
        <w:ind w:left="440"/>
      </w:pPr>
      <w:r>
        <w:t>４１</w:t>
      </w:r>
    </w:p>
    <w:p>
      <w:pPr>
        <w:ind w:left="440"/>
      </w:pPr>
      <w:r>
        <w:t>昭和六十一年十月一日から平成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昭和六十一年法律第五十三号附則第三条第四項の規定により平成三年法律第五十五号による改正前の戦傷病者等の妻に対する特別給付金支給法第三条第一項の特別給付金を受ける権利を取得した者に限る。）であつたことにより、平成八年十月一日において第三条第二項各号に掲げる給付を受ける権利を有する者は、同条第四項に規定する者とみなす。</w:t>
      </w:r>
    </w:p>
    <w:p>
      <w:pPr>
        <w:pStyle w:val="Heading5"/>
        <w:ind w:left="440"/>
      </w:pPr>
      <w:r>
        <w:t>４２</w:t>
      </w:r>
    </w:p>
    <w:p>
      <w:pPr>
        <w:ind w:left="440"/>
      </w:pPr>
      <w:r>
        <w:t>平成五年四月一日以後に死亡した者（昭和十二年七月七日前の負傷又は疾病により死亡した者を除く。）の妻（婚姻の届出をしていないが、事実上婚姻関係と同様の事情にある者を含む。）であつたことにより、平成十五年四月一日において第三条第二項各号に掲げる給付を受ける権利を有する者（戦傷病者等の妻に対する特別給付金支給法による特別給付金を受ける権利を取得した者を除く。）は、第二条に規定する戦没者等の妻とみなす。</w:t>
      </w:r>
    </w:p>
    <w:p>
      <w:pPr>
        <w:pStyle w:val="Heading5"/>
        <w:ind w:left="440"/>
      </w:pPr>
      <w:r>
        <w:t>４３</w:t>
      </w:r>
    </w:p>
    <w:p>
      <w:pPr>
        <w:ind w:left="440"/>
      </w:pPr>
      <w:r>
        <w:t>前項の規定により特別給付金を受ける権利を有するに至つた者に交付する第四条第二項に規定する国債の発行の日は、平成十五年十一月一日とする。</w:t>
      </w:r>
    </w:p>
    <w:p>
      <w:pPr>
        <w:pStyle w:val="Heading5"/>
        <w:ind w:left="440"/>
      </w:pPr>
      <w:r>
        <w:t>４４</w:t>
      </w:r>
    </w:p>
    <w:p>
      <w:pPr>
        <w:ind w:left="440"/>
      </w:pPr>
      <w:r>
        <w:t>昭和六年九月十八日から昭和十二年七月六日までの間に負傷し、又は疾病にかかり、これにより平成五年四月一日以後に死亡した者の妻（婚姻の届出をしていないが、事実上婚姻関係と同様の事情にある者を含む。）であつたことにより、平成十五年四月一日において第二条第一号又は第三号に掲げる給付を受ける権利を有する者（戦傷病者等の妻に対する特別給付金支給法による特別給付金を受ける権利を取得した者を除く。）は、第三条第二項に規定する者とみなす。</w:t>
      </w:r>
    </w:p>
    <w:p>
      <w:pPr>
        <w:pStyle w:val="Heading5"/>
        <w:ind w:left="440"/>
      </w:pPr>
      <w:r>
        <w:t>４５</w:t>
      </w:r>
    </w:p>
    <w:p>
      <w:pPr>
        <w:ind w:left="440"/>
      </w:pPr>
      <w:r>
        <w:t>平成五年四月一日から平成八年九月三十日までの間に死亡した平成八年法律第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に限る。）であつたことにより、平成十五年十月一日において第三条第二項各号に掲げる給付を受ける権利を有する者は、同項に規定する者とみなす。</w:t>
      </w:r>
    </w:p>
    <w:p>
      <w:pPr>
        <w:pStyle w:val="Heading5"/>
        <w:ind w:left="440"/>
      </w:pPr>
      <w:r>
        <w:t>４６</w:t>
      </w:r>
    </w:p>
    <w:p>
      <w:pPr>
        <w:ind w:left="440"/>
      </w:pPr>
      <w:r>
        <w:t>平成五年四月一日から平成八年九月三十日までの間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昭和六十一年法律第五十三号附則第三条第二項各号のいずれかに該当する者を除く。）に限る。）であつたことにより、平成十五年十月一日において第三条第二項各号に掲げる給付を受ける権利を有する者は、同項に規定する者とみなす。</w:t>
      </w:r>
    </w:p>
    <w:p>
      <w:pPr>
        <w:pStyle w:val="Heading5"/>
        <w:ind w:left="440"/>
      </w:pPr>
      <w:r>
        <w:t>４７</w:t>
      </w:r>
    </w:p>
    <w:p>
      <w:pPr>
        <w:ind w:left="440"/>
      </w:pPr>
      <w:r>
        <w:t>平成五年四月一日から平成八年九月三十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昭和六十一年法律第五十三号附則第三条第三項の規定により平成三年法律第五十五号による改正前の戦傷病者等の妻に対する特別給付金支給法第三条第一項の特別給付金を受ける権利を取得した者に限る。）であつたことにより、平成十五年十月一日において第三条第二項各号に掲げる給付を受ける権利を有する者は、同条第三項に規定する者とみなす。</w:t>
      </w:r>
    </w:p>
    <w:p>
      <w:pPr>
        <w:pStyle w:val="Heading5"/>
        <w:ind w:left="440"/>
      </w:pPr>
      <w:r>
        <w:t>４８</w:t>
      </w:r>
    </w:p>
    <w:p>
      <w:pPr>
        <w:ind w:left="440"/>
      </w:pPr>
      <w:r>
        <w:t>平成五年四月一日から平成八年九月三十日までの間に死亡した昭和五十四年法律第二十九号による改正前の戦傷病者等の妻に対する特別給付金支給法第二条に規定する戦傷病者等の妻（婚姻の届出をしていないが、事実上婚姻関係と同様の事情にあつた者を含むものとし、同法第三条第一項及び第二項の特別給付金を受ける権利を取得した者に限る。）であつたことにより、平成十五年十月一日において第三条第二項各号に掲げる給付を受ける権利を有する者は、同条第三項に規定する者とみなす。</w:t>
      </w:r>
    </w:p>
    <w:p>
      <w:pPr>
        <w:pStyle w:val="Heading5"/>
        <w:ind w:left="440"/>
      </w:pPr>
      <w:r>
        <w:t>４９</w:t>
      </w:r>
    </w:p>
    <w:p>
      <w:pPr>
        <w:ind w:left="440"/>
      </w:pPr>
      <w:r>
        <w:t>平成五年四月一日から平成八年九月三十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昭和六十一年法律第五十三号附則第三条第四項の規定により平成三年法律第五十五号による改正前の戦傷病者等の妻に対する特別給付金支給法第三条第一項の特別給付金を受ける権利を取得した者に限る。）であつたことにより、平成十五年十月一日において第三条第二項各号に掲げる給付を受ける権利を有する者は、同条第四項に規定する者とみなす。</w:t>
      </w:r>
    </w:p>
    <w:p>
      <w:pPr>
        <w:pStyle w:val="Heading5"/>
        <w:ind w:left="440"/>
      </w:pPr>
      <w:r>
        <w:t>５０</w:t>
      </w:r>
    </w:p>
    <w:p>
      <w:pPr>
        <w:ind w:left="440"/>
      </w:pPr>
      <w:r>
        <w:t>平成十三年四月一日から平成十五年三月三十一日までの間に死亡した戦傷病者等の妻に対する特別給付金支給法及び戦没者等の妻に対する特別給付金支給法の一部を改正する法律（平成十八年法律第九十五号。以下「平成十八年法律第九十五号」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に限る。）であつたことにより、平成十八年十月一日において第三条第二項各号に掲げる給付を受ける権利を有する者は、同項に規定する者とみなす。</w:t>
      </w:r>
    </w:p>
    <w:p>
      <w:pPr>
        <w:pStyle w:val="Heading5"/>
        <w:ind w:left="440"/>
      </w:pPr>
      <w:r>
        <w:t>５１</w:t>
      </w:r>
    </w:p>
    <w:p>
      <w:pPr>
        <w:ind w:left="440"/>
      </w:pPr>
      <w:r>
        <w:t>平成五年四月一日から平成十五年三月三十一日までの間に死亡した戦傷病者戦没者遺族等援護法等の一部を改正する法律（平成十三年法律第十一号。以下「平成十三年法律第十一号」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平成八年法律第十五号附則第二条第二項に規定する者を除く。）に限る。）であつたことにより、平成十八年十月一日において第三条第二項各号に掲げる給付を受ける権利を有する者は、同項に規定する者とみなす。</w:t>
      </w:r>
    </w:p>
    <w:p>
      <w:pPr>
        <w:pStyle w:val="Heading5"/>
        <w:ind w:left="440"/>
      </w:pPr>
      <w:r>
        <w:t>５２</w:t>
      </w:r>
    </w:p>
    <w:p>
      <w:pPr>
        <w:ind w:left="440"/>
      </w:pPr>
      <w:r>
        <w:t>平成八年十月一日から平成十五年三月三十一日までの間に死亡した平成八年法律第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八年法律第十五号附則第二条第三項の規定により平成十三年法律第十一号による改正前の戦傷病者等の妻に対する特別給付金支給法第三条第一項の特別給付金を受ける権利を取得した者に限る。）であつたことにより、平成十八年十月一日において第三条第二項各号に掲げる給付を受ける権利を有する者は、同条第三項に規定する者とみなす。</w:t>
      </w:r>
    </w:p>
    <w:p>
      <w:pPr>
        <w:pStyle w:val="Heading5"/>
        <w:ind w:left="440"/>
      </w:pPr>
      <w:r>
        <w:t>５３</w:t>
      </w:r>
    </w:p>
    <w:p>
      <w:pPr>
        <w:ind w:left="440"/>
      </w:pPr>
      <w:r>
        <w:t>平成八年十月一日から平成十五年三月三十一日までの間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八年法律第十五号附則第二条第四項の規定により平成十三年法律第十一号による改正前の戦傷病者等の妻に対する特別給付金支給法第三条第一項の特別給付金を受ける権利を取得した者に限る。）であつたことにより、平成十八年十月一日において第三条第二項各号に掲げる給付を受ける権利を有する者は、同条第三項に規定する者とみなす。</w:t>
      </w:r>
    </w:p>
    <w:p>
      <w:pPr>
        <w:pStyle w:val="Heading5"/>
        <w:ind w:left="440"/>
      </w:pPr>
      <w:r>
        <w:t>５４</w:t>
      </w:r>
    </w:p>
    <w:p>
      <w:pPr>
        <w:ind w:left="440"/>
      </w:pPr>
      <w:r>
        <w:t>平成八年十月一日から平成十五年三月三十一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平成八年法律第十五号附則第二条第五項の規定により平成十三年法律第十一号による改正前の戦傷病者等の妻に対する特別給付金支給法第三条第一項の特別給付金を受ける権利を取得した者に限る。）であつたことにより、平成十八年十月一日において第三条第二項各号に掲げる給付を受ける権利を有する者は、同条第四項に規定する者とみなす。</w:t>
      </w:r>
    </w:p>
    <w:p>
      <w:pPr>
        <w:pStyle w:val="Heading5"/>
        <w:ind w:left="440"/>
      </w:pPr>
      <w:r>
        <w:t>５５</w:t>
      </w:r>
    </w:p>
    <w:p>
      <w:pPr>
        <w:ind w:left="440"/>
      </w:pPr>
      <w:r>
        <w:t>平成八年十月一日から平成十五年三月三十一日までの間に死亡した昭和五十四年法律第二十九号による改正前の戦傷病者等の妻に対する特別給付金支給法第二条に規定する戦傷病者等の妻（婚姻の届出をしていないが、事実上婚姻関係と同様の事情にあつた者を含むものとし、平成八年法律第十五号附則第二条第六項の規定により平成十三年法律第十一号による改正前の戦傷病者等の妻に対する特別給付金支給法第三条第一項の特別給付金を受ける権利を取得した者に限る。）であつたことにより、平成十八年十月一日において第三条第二項各号に掲げる給付を受ける権利を有する者は、同条第四項に規定する者とみなす。</w:t>
      </w:r>
    </w:p>
    <w:p>
      <w:pPr>
        <w:pStyle w:val="Heading5"/>
        <w:ind w:left="440"/>
      </w:pPr>
      <w:r>
        <w:t>５６</w:t>
      </w:r>
    </w:p>
    <w:p>
      <w:pPr>
        <w:ind w:left="440"/>
      </w:pPr>
      <w:r>
        <w:t>平成八年十月一日から平成十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平成八年法律第十五号附則第二条第七項の規定により平成十三年法律第十一号による改正前の戦傷病者等の妻に対する特別給付金支給法第三条第一項の特別給付金を受ける権利を取得した者に限る。）であつたことにより、平成十八年十月一日において第三条第二項各号に掲げる給付を受ける権利を有する者は、同条第五項に規定する者とみなす。</w:t>
      </w:r>
    </w:p>
    <w:p>
      <w:pPr>
        <w:pStyle w:val="Heading5"/>
        <w:ind w:left="440"/>
      </w:pPr>
      <w:r>
        <w:t>５７</w:t>
      </w:r>
    </w:p>
    <w:p>
      <w:pPr>
        <w:ind w:left="440"/>
      </w:pPr>
      <w:r>
        <w:t>平成十五年四月一日以後に死亡した者（昭和十二年七月七日前の負傷又は疾病により死亡した者を除く。）の妻（婚姻の届出をしていないが、事実上婚姻関係と同様の事情にある者を含む。）であつたことにより、平成二十五年四月一日において第三条第二項各号に掲げる給付を受ける権利を有する者（戦傷病者等の妻に対する特別給付金支給法による特別給付金を受ける権利を取得した者を除く。）は、第二条に規定する戦没者等の妻とみなす。</w:t>
      </w:r>
    </w:p>
    <w:p>
      <w:pPr>
        <w:pStyle w:val="Heading5"/>
        <w:ind w:left="440"/>
      </w:pPr>
      <w:r>
        <w:t>５８</w:t>
      </w:r>
    </w:p>
    <w:p>
      <w:pPr>
        <w:ind w:left="440"/>
      </w:pPr>
      <w:r>
        <w:t>前項の規定により特別給付金を受ける権利を有するに至つた者に交付する第四条第二項に規定する国債の発行の日は、平成二十五年十一月一日とする。</w:t>
      </w:r>
    </w:p>
    <w:p>
      <w:pPr>
        <w:pStyle w:val="Heading5"/>
        <w:ind w:left="440"/>
      </w:pPr>
      <w:r>
        <w:t>５９</w:t>
      </w:r>
    </w:p>
    <w:p>
      <w:pPr>
        <w:ind w:left="440"/>
      </w:pPr>
      <w:r>
        <w:t>昭和六年九月十八日から昭和十二年七月六日までの間に負傷し、又は疾病にかかり、これにより平成十五年四月一日以後に死亡した者の妻（婚姻の届出をしていないが、事実上婚姻関係と同様の事情にある者を含む。）であつたことにより、平成二十五年四月一日において第二条第一号又は第三号に掲げる給付を受ける権利を有する者（戦傷病者等の妻に対する特別給付金支給法による特別給付金を受ける権利を取得した者を除く。）は、第三条第二項に規定する者とみなす。</w:t>
      </w:r>
    </w:p>
    <w:p>
      <w:pPr>
        <w:pStyle w:val="Heading5"/>
        <w:ind w:left="440"/>
      </w:pPr>
      <w:r>
        <w:t>６０</w:t>
      </w:r>
    </w:p>
    <w:p>
      <w:pPr>
        <w:ind w:left="440"/>
      </w:pPr>
      <w:r>
        <w:t>平成十五年四月一日から平成十八年九月三十日までの間に死亡した平成十八年法律第九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に限る。）であつたことにより、平成二十五年十月一日において第三条第二項各号に掲げる給付を受ける権利を有する者は、同項に規定する者とみなす。</w:t>
      </w:r>
    </w:p>
    <w:p>
      <w:pPr>
        <w:pStyle w:val="Heading5"/>
        <w:ind w:left="440"/>
      </w:pPr>
      <w:r>
        <w:t>６１</w:t>
      </w:r>
    </w:p>
    <w:p>
      <w:pPr>
        <w:ind w:left="440"/>
      </w:pPr>
      <w:r>
        <w:t>平成十五年四月一日から平成十八年九月三十日までの間に死亡した平成十三年法律第十一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平成八年法律第十五号附則第二条第二項に規定する者を除く。）に限る。）であつたことにより、平成二十五年十月一日において第三条第二項各号に掲げる給付を受ける権利を有する者は、同項に規定する者とみなす。</w:t>
      </w:r>
    </w:p>
    <w:p>
      <w:pPr>
        <w:pStyle w:val="Heading5"/>
        <w:ind w:left="440"/>
      </w:pPr>
      <w:r>
        <w:t>６２</w:t>
      </w:r>
    </w:p>
    <w:p>
      <w:pPr>
        <w:ind w:left="440"/>
      </w:pPr>
      <w:r>
        <w:t>平成十五年四月一日から平成十八年九月三十日までの間に死亡した平成八年法律第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八年法律第十五号附則第二条第三項の規定により平成十三年法律第十一号による改正前の戦傷病者等の妻に対する特別給付金支給法第三条第一項の特別給付金を受ける権利を取得した者に限る。）であつたことにより、平成二十五年十月一日において第三条第二項各号に掲げる給付を受ける権利を有する者は、同条第三項に規定する者とみなす。</w:t>
      </w:r>
    </w:p>
    <w:p>
      <w:pPr>
        <w:pStyle w:val="Heading5"/>
        <w:ind w:left="440"/>
      </w:pPr>
      <w:r>
        <w:t>６３</w:t>
      </w:r>
    </w:p>
    <w:p>
      <w:pPr>
        <w:ind w:left="440"/>
      </w:pPr>
      <w:r>
        <w:t>平成十五年四月一日から平成十八年九月三十日までの間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八年法律第十五号附則第二条第四項の規定により平成十三年法律第十一号による改正前の戦傷病者等の妻に対する特別給付金支給法第三条第一項の特別給付金を受ける権利を取得した者に限る。）であつたことにより、平成二十五年十月一日において第三条第二項各号に掲げる給付を受ける権利を有する者は、同条第三項に規定する者とみなす。</w:t>
      </w:r>
    </w:p>
    <w:p>
      <w:pPr>
        <w:pStyle w:val="Heading5"/>
        <w:ind w:left="440"/>
      </w:pPr>
      <w:r>
        <w:t>６４</w:t>
      </w:r>
    </w:p>
    <w:p>
      <w:pPr>
        <w:ind w:left="440"/>
      </w:pPr>
      <w:r>
        <w:t>平成十五年四月一日から平成十八年九月三十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平成八年法律第十五号附則第二条第五項の規定により平成十三年法律第十一号による改正前の戦傷病者等の妻に対する特別給付金支給法第三条第一項の特別給付金を受ける権利を取得した者に限る。）であつたことにより、平成二十五年十月一日において第三条第二項各号に掲げる給付を受ける権利を有する者は、同条第四項に規定する者とみなす。</w:t>
      </w:r>
    </w:p>
    <w:p>
      <w:pPr>
        <w:pStyle w:val="Heading5"/>
        <w:ind w:left="440"/>
      </w:pPr>
      <w:r>
        <w:t>６５</w:t>
      </w:r>
    </w:p>
    <w:p>
      <w:pPr>
        <w:ind w:left="440"/>
      </w:pPr>
      <w:r>
        <w:t>平成十五年四月一日から平成十八年九月三十日までの間に死亡した昭和五十四年法律第二十九号による改正前の戦傷病者等の妻に対する特別給付金支給法第二条に規定する戦傷病者等の妻（婚姻の届出をしていないが、事実上婚姻関係と同様の事情にあつた者を含むものとし、平成八年法律第十五号附則第二条第六項の規定により平成十三年法律第十一号による改正前の戦傷病者等の妻に対する特別給付金支給法第三条第一項の特別給付金を受ける権利を取得した者に限る。）であつたことにより、平成二十五年十月一日において第三条第二項各号に掲げる給付を受ける権利を有する者は、同条第四項に規定する者とみなす。</w:t>
      </w:r>
    </w:p>
    <w:p>
      <w:pPr>
        <w:pStyle w:val="Heading5"/>
        <w:ind w:left="440"/>
      </w:pPr>
      <w:r>
        <w:t>６６</w:t>
      </w:r>
    </w:p>
    <w:p>
      <w:pPr>
        <w:ind w:left="440"/>
      </w:pPr>
      <w:r>
        <w:t>平成十五年四月一日から平成十八年九月三十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平成八年法律第十五号附則第二条第七項の規定により平成十三年法律第十一号による改正前の戦傷病者等の妻に対する特別給付金支給法第三条第一項の特別給付金を受ける権利を取得した者に限る。）であつたことにより、平成二十五年十月一日において第三条第二項各号に掲げる給付を受ける権利を有する者は、同条第五項に規定する者とみなす。</w:t>
      </w:r>
    </w:p>
    <w:p>
      <w:pPr>
        <w:pStyle w:val="Heading5"/>
        <w:ind w:left="440"/>
      </w:pPr>
      <w:r>
        <w:t>６７</w:t>
      </w:r>
    </w:p>
    <w:p>
      <w:pPr>
        <w:ind w:left="440"/>
      </w:pPr>
      <w:r>
        <w:t>平成二十三年四月一日から平成二十五年三月三十一日までの間に死亡した戦傷病者等の妻に対する特別給付金支給法及び戦没者等の妻に対する特別給付金支給法の一部を改正する法律（平成二十八年法律第二十八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に限る。）であつたことにより、平成二十八年十月一日において第三条第二項各号に掲げる給付を受ける権利を有する者は、同項に規定する者とみなす。</w:t>
      </w:r>
    </w:p>
    <w:p>
      <w:pPr>
        <w:pStyle w:val="Heading5"/>
        <w:ind w:left="440"/>
      </w:pPr>
      <w:r>
        <w:t>６８</w:t>
      </w:r>
    </w:p>
    <w:p>
      <w:pPr>
        <w:ind w:left="440"/>
      </w:pPr>
      <w:r>
        <w:t>平成十五年四月一日から平成二十五年三月三十一日までの間に死亡した戦傷病者等の妻に対する特別給付金支給法の一部を改正する法律（平成二十三年法律第二十五号。以下「平成二十三年法律第二十五号」という。）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同法第三条第一項の特別給付金を受ける権利を取得した者（平成十八年法律第九十五号附則第二条第二項に規定する者を除く。）に限る。）であつたことにより、平成二十八年十月一日において第三条第二項各号に掲げる給付を受ける権利を有する者は、同項に規定する者とみなす。</w:t>
      </w:r>
    </w:p>
    <w:p>
      <w:pPr>
        <w:pStyle w:val="Heading5"/>
        <w:ind w:left="440"/>
      </w:pPr>
      <w:r>
        <w:t>６９</w:t>
      </w:r>
    </w:p>
    <w:p>
      <w:pPr>
        <w:ind w:left="440"/>
      </w:pPr>
      <w:r>
        <w:t>平成十八年十月一日から平成二十五年三月三十一日までの間に死亡した平成十八年法律第九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十八年法律第九十五号附則第二条第三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三項に規定する者とみなす。</w:t>
      </w:r>
    </w:p>
    <w:p>
      <w:pPr>
        <w:pStyle w:val="Heading5"/>
        <w:ind w:left="440"/>
      </w:pPr>
      <w:r>
        <w:t>７０</w:t>
      </w:r>
    </w:p>
    <w:p>
      <w:pPr>
        <w:ind w:left="440"/>
      </w:pPr>
      <w:r>
        <w:t>平成十八年十月一日から平成二十五年三月三十一日までの間に死亡した平成十三年法律第十一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十八年法律第九十五号附則第二条第四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三項に規定する者とみなす。</w:t>
      </w:r>
    </w:p>
    <w:p>
      <w:pPr>
        <w:pStyle w:val="Heading5"/>
        <w:ind w:left="440"/>
      </w:pPr>
      <w:r>
        <w:t>７１</w:t>
      </w:r>
    </w:p>
    <w:p>
      <w:pPr>
        <w:ind w:left="440"/>
      </w:pPr>
      <w:r>
        <w:t>平成十八年十月一日から平成二十五年三月三十一日までの間に死亡した平成八年法律第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十八年法律第九十五号附則第二条第五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四項に規定する者とみなす。</w:t>
      </w:r>
    </w:p>
    <w:p>
      <w:pPr>
        <w:pStyle w:val="Heading5"/>
        <w:ind w:left="440"/>
      </w:pPr>
      <w:r>
        <w:t>７２</w:t>
      </w:r>
    </w:p>
    <w:p>
      <w:pPr>
        <w:ind w:left="440"/>
      </w:pPr>
      <w:r>
        <w:t>平成十八年十月一日から平成二十五年三月三十一日までの間に死亡した平成三年法律第五十五号による改正前の戦傷病者等の妻に対する特別給付金支給法第二条に規定する戦傷病者等（同条中「昭和十二年七月七日」とあるのを「昭和六年九月十八日」と読み替えて同条の規定を適用するものとしたならば同条に規定する戦傷病者等となる者を含む。）の妻（婚姻の届出をしていないが、事実上婚姻関係と同様の事情にあつた者を含むものとし、平成十八年法律第九十五号附則第二条第六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四項に規定する者とみなす。</w:t>
      </w:r>
    </w:p>
    <w:p>
      <w:pPr>
        <w:pStyle w:val="Heading5"/>
        <w:ind w:left="440"/>
      </w:pPr>
      <w:r>
        <w:t>７３</w:t>
      </w:r>
    </w:p>
    <w:p>
      <w:pPr>
        <w:ind w:left="440"/>
      </w:pPr>
      <w:r>
        <w:t>平成十八年十月一日から平成二十五年三月三十一日までの間に死亡した昭和五十九年法律第七十三号による改正前の戦傷病者等の妻に対する特別給付金支給法第二条に規定する戦傷病者等の妻（婚姻の届出をしていないが、事実上婚姻関係と同様の事情にあつた者を含むものとし、平成十八年法律第九十五号附則第二条第七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五項に規定する者とみなす。</w:t>
      </w:r>
    </w:p>
    <w:p>
      <w:pPr>
        <w:pStyle w:val="Heading5"/>
        <w:ind w:left="440"/>
      </w:pPr>
      <w:r>
        <w:t>７４</w:t>
      </w:r>
    </w:p>
    <w:p>
      <w:pPr>
        <w:ind w:left="440"/>
      </w:pPr>
      <w:r>
        <w:t>平成十八年十月一日から平成二十五年三月三十一日までの間に死亡した昭和五十四年法律第二十九号による改正前の戦傷病者等の妻に対する特別給付金支給法第二条に規定する戦傷病者等の妻（婚姻の届出をしていないが、事実上婚姻関係と同様の事情にあつた者を含むものとし、平成十八年法律第九十五号附則第二条第八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五項に規定する者とみなす。</w:t>
      </w:r>
    </w:p>
    <w:p>
      <w:pPr>
        <w:pStyle w:val="Heading5"/>
        <w:ind w:left="440"/>
      </w:pPr>
      <w:r>
        <w:t>７５</w:t>
      </w:r>
    </w:p>
    <w:p>
      <w:pPr>
        <w:ind w:left="440"/>
      </w:pPr>
      <w:r>
        <w:t>平成十八年十月一日から平成二十五年三月三十一日までの間に死亡した昭和五十一年法律第二十二号による改正前の戦傷病者等の妻に対する特別給付金支給法第二条第一項に規定する戦傷病者等又は昭和五十四年法律第二十九号による改正前の戦傷病者等の妻に対する特別給付金支給法第二条中「昭和十二年七月七日」とあるのを「昭和六年九月十八日」と読み替えて同条の規定を適用するものとしたならば同条に規定する戦傷病者等となる者の妻（婚姻の届出をしていないが、事実上婚姻関係と同様の事情にあつた者を含むものとし、平成十八年法律第九十五号附則第二条第九項の規定により平成二十三年法律第二十五号による改正前の戦傷病者等の妻に対する特別給付金支給法第三条第一項の特別給付金を受ける権利を取得した者に限る。）であつたことにより、平成二十八年十月一日において第三条第二項各号に掲げる給付を受ける権利を有する者は、同条第六項に規定する者とみなす。</w:t>
      </w:r>
    </w:p>
    <w:p>
      <w:pPr>
        <w:pStyle w:val="Heading5"/>
        <w:ind w:left="440"/>
      </w:pPr>
      <w:r>
        <w:t>７６</w:t>
      </w:r>
    </w:p>
    <w:p>
      <w:pPr>
        <w:ind w:left="440"/>
      </w:pPr>
      <w:r>
        <w:t>第四条第一項に規定する国債の償還金については、当分の間、その消滅時効が完成した場合においても、その支払をすることができる。</w:t>
      </w:r>
    </w:p>
    <w:p>
      <w:r>
        <w:br w:type="page"/>
      </w:r>
    </w:p>
    <w:p>
      <w:pPr>
        <w:pStyle w:val="Heading1"/>
      </w:pPr>
      <w:r>
        <w:t>附　則（昭和四一年七月一日法律第一〇八号）</w:t>
      </w:r>
    </w:p>
    <w:p>
      <w:pPr>
        <w:pStyle w:val="Heading4"/>
      </w:pPr>
      <w:r>
        <w:t>第一条（施行期日等）</w:t>
      </w:r>
    </w:p>
    <w:p>
      <w:r>
        <w:t>この法律中、第二条、第四条、第五条（戦傷病者特別援護法第二条の改正規定を除く。）、第六条及び第八条の規定並びに附則第十三条及び附則第十五条から附則第十七条までの規定は、公布の日から、その他の規定は、昭和四十一年十月一日から施行する。</w:t>
      </w:r>
    </w:p>
    <w:p>
      <w:r>
        <w:br w:type="page"/>
      </w:r>
    </w:p>
    <w:p>
      <w:pPr>
        <w:pStyle w:val="Heading1"/>
      </w:pPr>
      <w:r>
        <w:t>附　則（昭和四六年四月三〇日法律第五一号）</w:t>
      </w:r>
    </w:p>
    <w:p>
      <w:pPr>
        <w:pStyle w:val="Heading4"/>
      </w:pPr>
      <w:r>
        <w:t>第一条（施行期日等）</w:t>
      </w:r>
    </w:p>
    <w:p>
      <w:r>
        <w:t>この法律は、昭和四十六年十月一日から施行する。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則（昭和四七年五月二九日法律第三九号）</w:t>
      </w:r>
    </w:p>
    <w:p>
      <w:pPr>
        <w:pStyle w:val="Heading4"/>
      </w:pPr>
      <w:r>
        <w:t>第一条（施行期日等）</w:t>
      </w:r>
    </w:p>
    <w:p>
      <w:r>
        <w:t>この法律は、昭和四十七年十月一日から施行する。</w:t>
      </w:r>
    </w:p>
    <w:p>
      <w:r>
        <w:br w:type="page"/>
      </w:r>
    </w:p>
    <w:p>
      <w:pPr>
        <w:pStyle w:val="Heading1"/>
      </w:pPr>
      <w:r>
        <w:t>附　則（昭和四八年七月二四日法律第六四号）</w:t>
      </w:r>
    </w:p>
    <w:p>
      <w:pPr>
        <w:pStyle w:val="Heading4"/>
      </w:pPr>
      <w:r>
        <w:t>第一条（施行期日等）</w:t>
      </w:r>
    </w:p>
    <w:p>
      <w:r>
        <w:t>この法律は、昭和四十八年十月一日から施行する。</w:t>
      </w:r>
    </w:p>
    <w:p>
      <w:pPr>
        <w:pStyle w:val="Heading5"/>
        <w:ind w:left="440"/>
      </w:pPr>
      <w:r>
        <w:t>２</w:t>
      </w:r>
    </w:p>
    <w:p>
      <w:pPr>
        <w:ind w:left="440"/>
      </w:pPr>
      <w:r>
        <w:t>この法律による改正後の戦没者等の妻に対する特別給付金支給法第三条、第四条第一項及び附則第二項の規定、この法律による改正後の戦傷病者特別援護法第十八条第二項の規定、この法律による改正後の戦没者の父母等に対する特別給付金支給法第三条、第五条第一項及び附則第二項の規定並びに附則第三条及び附則第五条の規定は、昭和四十八年四月一日から適用する。</w:t>
      </w:r>
    </w:p>
    <w:p>
      <w:pPr>
        <w:pStyle w:val="Heading4"/>
      </w:pPr>
      <w:r>
        <w:t>第三条（戦没者等の妻に対する特別給付金支給法の一部改正に伴う経過措置）</w:t>
      </w:r>
    </w:p>
    <w:p>
      <w:r>
        <w:t>昭和三十八年十月一日に戦没者等の妻に対する特別給付金支給法による特別給付金を受ける権利を取得した者に関し、この法律による改正後の同法第三条第二項の規定を適用する場合においては、同項中「十年」とあるのは、「九年六月」とする。</w:t>
      </w:r>
    </w:p>
    <w:p>
      <w:r>
        <w:br w:type="page"/>
      </w:r>
    </w:p>
    <w:p>
      <w:pPr>
        <w:pStyle w:val="Heading1"/>
      </w:pPr>
      <w:r>
        <w:t>附　則（昭和四九年五月二〇日法律第五一号）</w:t>
      </w:r>
    </w:p>
    <w:p>
      <w:r>
        <w:t>この法律は、昭和四十九年九月一日から施行する。</w:t>
      </w:r>
    </w:p>
    <w:p>
      <w:r>
        <w:br w:type="page"/>
      </w:r>
    </w:p>
    <w:p>
      <w:pPr>
        <w:pStyle w:val="Heading1"/>
      </w:pPr>
      <w:r>
        <w:t>附　則（昭和四九年六月二七日法律第一〇〇号）</w:t>
      </w:r>
    </w:p>
    <w:p>
      <w:r>
        <w:t>この法律は、公布の日から施行する。</w:t>
      </w:r>
    </w:p>
    <w:p>
      <w:r>
        <w:br w:type="page"/>
      </w:r>
    </w:p>
    <w:p>
      <w:pPr>
        <w:pStyle w:val="Heading1"/>
      </w:pPr>
      <w:r>
        <w:t>附　則（昭和五〇年三月三一日法律第一〇号）</w:t>
      </w:r>
    </w:p>
    <w:p>
      <w:r>
        <w:t>この法律は、昭和五十年八月一日から施行する。</w:t>
      </w:r>
    </w:p>
    <w:p>
      <w:r>
        <w:br w:type="page"/>
      </w:r>
    </w:p>
    <w:p>
      <w:pPr>
        <w:pStyle w:val="Heading1"/>
      </w:pPr>
      <w:r>
        <w:t>附　則（昭和五一年五月一八日法律第二二号）</w:t>
      </w:r>
    </w:p>
    <w:p>
      <w:pPr>
        <w:pStyle w:val="Heading4"/>
      </w:pPr>
      <w:r>
        <w:t>第一条（施行期日）</w:t>
      </w:r>
    </w:p>
    <w:p>
      <w:r>
        <w:t>この法律は、昭和五十一年七月一日から施行する。</w:t>
      </w:r>
    </w:p>
    <w:p>
      <w:r>
        <w:br w:type="page"/>
      </w:r>
    </w:p>
    <w:p>
      <w:pPr>
        <w:pStyle w:val="Heading1"/>
      </w:pPr>
      <w:r>
        <w:t>附　則（昭和五二年五月二四日法律第四五号）</w:t>
      </w:r>
    </w:p>
    <w:p>
      <w:pPr>
        <w:pStyle w:val="Heading4"/>
      </w:pPr>
      <w:r>
        <w:t>第一条（施行期日等）</w:t>
      </w:r>
    </w:p>
    <w:p>
      <w:r>
        <w:t>この法律の規定は、次の各号に掲げる区分に従い、それぞれ当該各号に定める日から施行する。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第七条、第八条、第十条及び附則第五条の規定</w:t>
      </w:r>
    </w:p>
    <w:p>
      <w:r>
        <w:br w:type="page"/>
      </w:r>
    </w:p>
    <w:p>
      <w:pPr>
        <w:pStyle w:val="Heading1"/>
      </w:pPr>
      <w:r>
        <w:t>附　則（昭和五四年五月八日法律第二九号）</w:t>
      </w:r>
    </w:p>
    <w:p>
      <w:pPr>
        <w:pStyle w:val="Heading4"/>
      </w:pPr>
      <w:r>
        <w:t>第一条（施行期日等）</w:t>
      </w:r>
    </w:p>
    <w:p>
      <w:r>
        <w:t>この法律の規定は、次の各号に掲げる区分に従い、それぞれ当該各号に定める日から施行する。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第三条、第七条、第九条、第十条、次条、附則第五条及び附則第六条の規定</w:t>
      </w:r>
    </w:p>
    <w:p>
      <w:r>
        <w:br w:type="page"/>
      </w:r>
    </w:p>
    <w:p>
      <w:pPr>
        <w:pStyle w:val="Heading1"/>
      </w:pPr>
      <w:r>
        <w:t>附　則（昭和五五年三月三一日法律第一七号）</w:t>
      </w:r>
    </w:p>
    <w:p>
      <w:r>
        <w:t>この法律の規定は、次の各号に掲げる区分に従い、それぞれ当該各号に定める日から施行する。</w:t>
      </w:r>
    </w:p>
    <w:p>
      <w:pPr>
        <w:pStyle w:val="Heading6"/>
        <w:ind w:left="880"/>
      </w:pPr>
      <w:r>
        <w:t>一及び二</w:t>
      </w:r>
    </w:p>
    <w:p>
      <w:pPr>
        <w:ind w:left="880"/>
      </w:pPr>
      <w:r>
        <w:t>略</w:t>
      </w:r>
    </w:p>
    <w:p>
      <w:pPr>
        <w:pStyle w:val="Heading6"/>
        <w:ind w:left="880"/>
      </w:pPr>
      <w:r>
        <w:t>三</w:t>
      </w:r>
    </w:p>
    <w:p>
      <w:pPr>
        <w:ind w:left="880"/>
      </w:pPr>
      <w:r>
        <w:t>第八条及び第九条の規定</w:t>
      </w:r>
    </w:p>
    <w:p>
      <w:r>
        <w:br w:type="page"/>
      </w:r>
    </w:p>
    <w:p>
      <w:pPr>
        <w:pStyle w:val="Heading1"/>
      </w:pPr>
      <w:r>
        <w:t>附　則（昭和五七年八月一〇日法律第七三号）</w:t>
      </w:r>
    </w:p>
    <w:p>
      <w:pPr>
        <w:pStyle w:val="Heading4"/>
      </w:pPr>
      <w:r>
        <w:t>第一条（施行期日等）</w:t>
      </w:r>
    </w:p>
    <w:p>
      <w:r>
        <w:t>この法律は、公布の日から施行する。</w:t>
      </w:r>
    </w:p>
    <w:p>
      <w:r>
        <w:br w:type="page"/>
      </w:r>
    </w:p>
    <w:p>
      <w:pPr>
        <w:pStyle w:val="Heading1"/>
      </w:pPr>
      <w:r>
        <w:t>附　則（昭和五八年五月四日法律第三〇号）</w:t>
      </w:r>
    </w:p>
    <w:p>
      <w:r>
        <w:t>この法律は、昭和五十八年十月一日から施行する。</w:t>
      </w:r>
    </w:p>
    <w:p>
      <w:pPr>
        <w:pStyle w:val="Heading5"/>
        <w:ind w:left="440"/>
      </w:pPr>
      <w:r>
        <w:t>２</w:t>
      </w:r>
    </w:p>
    <w:p>
      <w:pPr>
        <w:ind w:left="440"/>
      </w:pPr>
      <w:r>
        <w:t>第二条の規定による改正後の戦没者等の妻に対する特別給付金支給法第三条、第四条第一項及び附則第二項並びに第三条の規定による改正後の戦没者の父母等に対する特別給付金支給法第三条、第五条第一項及び附則第二項の規定は、昭和五十八年四月一日から適用す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　則（昭和六一年五月二〇日法律第五三号）</w:t>
      </w:r>
    </w:p>
    <w:p>
      <w:pPr>
        <w:pStyle w:val="Heading4"/>
      </w:pPr>
      <w:r>
        <w:t>第一条（施行期日）</w:t>
      </w:r>
    </w:p>
    <w:p>
      <w:r>
        <w:t>この法律は、昭和六十一年七月一日から施行する。</w:t>
      </w:r>
    </w:p>
    <w:p>
      <w:pPr>
        <w:pStyle w:val="Heading6"/>
        <w:ind w:left="880"/>
      </w:pPr>
      <w:r>
        <w:t>一</w:t>
      </w:r>
    </w:p>
    <w:p>
      <w:pPr>
        <w:ind w:left="880"/>
      </w:pPr>
      <w:r>
        <w:t>第四条、第五条及び附則第三条から附則第五条までの規定</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則（平成五年五月一九日法律第四五号）</w:t>
      </w:r>
    </w:p>
    <w:p>
      <w:r>
        <w:t>この法律は、公布の日から施行する。</w:t>
      </w:r>
    </w:p>
    <w:p>
      <w:pPr>
        <w:pStyle w:val="Heading5"/>
        <w:ind w:left="440"/>
      </w:pPr>
      <w:r>
        <w:t>２</w:t>
      </w:r>
    </w:p>
    <w:p>
      <w:pPr>
        <w:ind w:left="440"/>
      </w:pPr>
      <w:r>
        <w:t>第一条の規定による改正後の戦傷病者戦没者遺族等援護法の規定、第二条の規定による改正後の戦没者等の妻に対する特別給付金支給法第三条、第四条第一項及び附則第二項の規定並びに第三条の規定による改正後の戦没者の父母等に対する特別給付金支給法第三条、第五条第一項及び附則第二項の規定は、平成五年四月一日から適用する。</w:t>
      </w:r>
    </w:p>
    <w:p>
      <w:pPr>
        <w:pStyle w:val="Heading5"/>
        <w:ind w:left="440"/>
      </w:pPr>
      <w:r>
        <w:t>３</w:t>
      </w:r>
    </w:p>
    <w:p>
      <w:pPr>
        <w:ind w:left="440"/>
      </w:pPr>
      <w:r>
        <w:t>平成五年三月三十一日以前に戦没者等の妻に対する特別給付金支給法による特別給付金を受ける権利を取得した者に交付する同法第四条第二項に規定する国債の発行の日については、なお従前の例による。</w:t>
      </w:r>
    </w:p>
    <w:p>
      <w:r>
        <w:br w:type="page"/>
      </w:r>
    </w:p>
    <w:p>
      <w:pPr>
        <w:pStyle w:val="Heading1"/>
      </w:pPr>
      <w:r>
        <w:t>附　則（平成八年三月三一日法律第一五号）</w:t>
      </w:r>
    </w:p>
    <w:p>
      <w:pPr>
        <w:pStyle w:val="Heading4"/>
      </w:pPr>
      <w:r>
        <w:t>第一条（施行期日）</w:t>
      </w:r>
    </w:p>
    <w:p>
      <w:r>
        <w:t>この法律は、平成八年四月一日から施行する。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pPr>
        <w:pStyle w:val="Heading4"/>
      </w:pPr>
      <w:r>
        <w:t>第百九条（旧適用法人共済組合が存続すること等に伴う戦没者等の妻に対する特別給付金支給法に係る経過措置）</w:t>
      </w:r>
    </w:p>
    <w:p>
      <w:r>
        <w:t>存続組合又は指定基金が特例業務を行う間においては、前条の規定による改正後の戦没者等の妻に対する特別給付金支給法第二条第六号中「国家公務員共済組合連合会」とあるのは、「国家公務員共済組合連合会又は厚生年金保険法等の一部を改正する法律（平成八年法律第八十二号）附則第三十二条第二項に規定する存続組合若しくは同法附則第四十八条第一項に規定する指定基金」と読み替えるものと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則（平成一五年三月三一日法律第一五号）</w:t>
      </w:r>
    </w:p>
    <w:p>
      <w:r>
        <w:t>この法律は、平成十五年四月一日から施行する。</w:t>
      </w:r>
    </w:p>
    <w:p>
      <w:r>
        <w:br w:type="page"/>
      </w:r>
    </w:p>
    <w:p>
      <w:pPr>
        <w:pStyle w:val="Heading1"/>
      </w:pPr>
      <w:r>
        <w:t>附　則（平成一八年六月二三日法律第九五号）</w:t>
      </w:r>
    </w:p>
    <w:p>
      <w:pPr>
        <w:pStyle w:val="Heading4"/>
      </w:pPr>
      <w:r>
        <w:t>第一条（施行期日）</w:t>
      </w:r>
    </w:p>
    <w:p>
      <w:r>
        <w:t>この法律は、平成十八年十月一日から施行する。</w:t>
      </w:r>
    </w:p>
    <w:p>
      <w:r>
        <w:br w:type="page"/>
      </w:r>
    </w:p>
    <w:p>
      <w:pPr>
        <w:pStyle w:val="Heading1"/>
      </w:pPr>
      <w:r>
        <w:t>附　則（平成二五年六月一二日法律第四〇号）</w:t>
      </w:r>
    </w:p>
    <w:p>
      <w:r>
        <w:t>この法律は、公布の日から施行する。</w:t>
      </w:r>
    </w:p>
    <w:p>
      <w:pPr>
        <w:pStyle w:val="Heading5"/>
        <w:ind w:left="440"/>
      </w:pPr>
      <w:r>
        <w:t>２</w:t>
      </w:r>
    </w:p>
    <w:p>
      <w:pPr>
        <w:ind w:left="440"/>
      </w:pPr>
      <w:r>
        <w:t>第一条の規定による改正後の戦没者等の妻に対する特別給付金支給法第三条、第四条第一項及び附則第二項の規定並びに第二条の規定による改正後の戦没者の父母等に対する特別給付金支給法第三条、第五条第一項及び附則第二項の規定は、平成二十五年四月一日から適用する。</w:t>
      </w:r>
    </w:p>
    <w:p>
      <w:r>
        <w:br w:type="page"/>
      </w:r>
    </w:p>
    <w:p>
      <w:pPr>
        <w:pStyle w:val="Heading1"/>
      </w:pPr>
      <w:r>
        <w:t>附　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則（平成二八年四月一五日法律第二八号）</w:t>
      </w:r>
    </w:p>
    <w:p>
      <w:pPr>
        <w:pStyle w:val="Heading4"/>
      </w:pPr>
      <w:r>
        <w:t>第一条（施行期日等）</w:t>
      </w:r>
    </w:p>
    <w:p>
      <w:r>
        <w:t>この法律は、公布の日から施行する。</w:t>
      </w:r>
    </w:p>
    <w:p>
      <w:pPr>
        <w:pStyle w:val="Heading6"/>
        <w:ind w:left="880"/>
      </w:pPr>
      <w:r>
        <w:t>一</w:t>
      </w:r>
    </w:p>
    <w:p>
      <w:pPr>
        <w:ind w:left="880"/>
      </w:pPr>
      <w:r>
        <w:t>第三条及び附則第四条の規定</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戦没者等の妻に対する特別給付金支給法</w:t>
      <w:br/>
      <w:tab/>
      <w:t>（昭和三十八年法律第六十一号）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戦没者等の妻に対する特別給付金支給法（昭和三十八年法律第六十一号）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
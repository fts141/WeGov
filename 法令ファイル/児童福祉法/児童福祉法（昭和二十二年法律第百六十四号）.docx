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w:t>
        <w:br/>
        <w:t>（昭和二十二年法律第百六十四号）</w:t>
      </w:r>
    </w:p>
    <w:p>
      <w:pPr>
        <w:pStyle w:val="Heading2"/>
      </w:pPr>
      <w:r>
        <w:t>第一章　総則</w:t>
      </w:r>
    </w:p>
    <w:p>
      <w:pPr>
        <w:pStyle w:val="Heading3"/>
      </w:pPr>
      <w:r>
        <w:t>第一節　国及び地方公共団体の責務</w:t>
      </w:r>
    </w:p>
    <w:p>
      <w:pPr>
        <w:pStyle w:val="Heading4"/>
      </w:pPr>
      <w:r>
        <w:t>第三条の二</w:t>
      </w:r>
    </w:p>
    <w:p>
      <w:r>
        <w:t>国及び地方公共団体は、児童が家庭において心身ともに健やかに養育されるよう、児童の保護者を支援しなければならない。</w:t>
      </w:r>
    </w:p>
    <w:p>
      <w:pPr>
        <w:pStyle w:val="Heading4"/>
      </w:pPr>
      <w:r>
        <w:t>第三条の三</w:t>
      </w:r>
    </w:p>
    <w:p>
      <w:r>
        <w:t>市町村（特別区を含む。以下同じ。）は、児童が心身ともに健やかに育成されるよう、基礎的な地方公共団体として、第十条第一項各号に掲げる業務の実施、障害児通所給付費の支給、第二十四条第一項の規定による保育の実施その他この法律に基づく児童の身近な場所における児童の福祉に関する支援に係る業務を適切に行わなければならない。</w:t>
      </w:r>
    </w:p>
    <w:p>
      <w:pPr>
        <w:pStyle w:val="Heading5"/>
        <w:ind w:left="440"/>
      </w:pPr>
    </w:p>
    <w:p>
      <w:pPr>
        <w:ind w:left="440"/>
      </w:pPr>
      <w:r>
        <w:t>都道府県は、市町村の行うこの法律に基づく児童の福祉に関する業務が適正かつ円滑に行われるよう、市町村に対する必要な助言及び適切な援助を行うとともに、児童が心身ともに健やかに育成されるよう、専門的な知識及び技術並びに各市町村の区域を超えた広域的な対応が必要な業務として、第十一条第一項各号に掲げる業務の実施、小児慢性特定疾病医療費の支給、障害児入所給付費の支給、第二十七条第一項第三号の規定による委託又は入所の措置その他この法律に基づく児童の福祉に関する業務を適切に行わなければならない。</w:t>
      </w:r>
    </w:p>
    <w:p>
      <w:pPr>
        <w:pStyle w:val="Heading5"/>
        <w:ind w:left="440"/>
      </w:pPr>
    </w:p>
    <w:p>
      <w:pPr>
        <w:ind w:left="440"/>
      </w:pPr>
      <w:r>
        <w:t>国は、市町村及び都道府県の行うこの法律に基づく児童の福祉に関する業務が適正かつ円滑に行われるよう、児童が適切に養育される体制の確保に関する施策、市町村及び都道府県に対する助言及び情報の提供その他の必要な各般の措置を講じなければならない。</w:t>
      </w:r>
    </w:p>
    <w:p>
      <w:pPr>
        <w:pStyle w:val="Heading3"/>
      </w:pPr>
      <w:r>
        <w:t>第二節　定義</w:t>
      </w:r>
    </w:p>
    <w:p>
      <w:pPr>
        <w:pStyle w:val="Heading4"/>
      </w:pPr>
      <w:r>
        <w:t>第四条</w:t>
      </w:r>
    </w:p>
    <w:p>
      <w:r>
        <w:t>この法律で、児童とは、満十八歳に満たない者をいい、児童を左のように分ける。</w:t>
      </w:r>
    </w:p>
    <w:p>
      <w:pPr>
        <w:pStyle w:val="Heading6"/>
        <w:ind w:left="880"/>
      </w:pPr>
      <w:r>
        <w:t>一</w:t>
      </w:r>
    </w:p>
    <w:p>
      <w:pPr>
        <w:ind w:left="880"/>
      </w:pPr>
      <w:r>
        <w:t>乳児</w:t>
      </w:r>
    </w:p>
    <w:p>
      <w:pPr>
        <w:pStyle w:val="Heading6"/>
        <w:ind w:left="880"/>
      </w:pPr>
      <w:r>
        <w:t>二</w:t>
      </w:r>
    </w:p>
    <w:p>
      <w:pPr>
        <w:ind w:left="880"/>
      </w:pPr>
      <w:r>
        <w:t>幼児</w:t>
      </w:r>
    </w:p>
    <w:p>
      <w:pPr>
        <w:pStyle w:val="Heading6"/>
        <w:ind w:left="880"/>
      </w:pPr>
      <w:r>
        <w:t>三</w:t>
      </w:r>
    </w:p>
    <w:p>
      <w:pPr>
        <w:ind w:left="880"/>
      </w:pPr>
      <w:r>
        <w:t>少年</w:t>
      </w:r>
    </w:p>
    <w:p>
      <w:pPr>
        <w:pStyle w:val="Heading5"/>
        <w:ind w:left="440"/>
      </w:pPr>
    </w:p>
    <w:p>
      <w:pPr>
        <w:ind w:left="440"/>
      </w:pPr>
      <w:r>
        <w:t>この法律で、障害児とは、身体に障害のある児童、知的障害のある児童、精神に障害のある児童（発達障害者支援法（平成十六年法律第百六十七号）第二条第二項に規定する発達障害児を含む。）又は治療方法が確立していない疾病その他の特殊の疾病であつて障害者の日常生活及び社会生活を総合的に支援するための法律（平成十七年法律第百二十三号）第四条第一項の政令で定めるものによる障害の程度が同項の厚生労働大臣が定める程度である児童をいう。</w:t>
      </w:r>
    </w:p>
    <w:p>
      <w:pPr>
        <w:pStyle w:val="Heading4"/>
      </w:pPr>
      <w:r>
        <w:t>第五条</w:t>
      </w:r>
    </w:p>
    <w:p>
      <w:r>
        <w:t>この法律で、妊産婦とは、妊娠中又は出産後一年以内の女子をいう。</w:t>
      </w:r>
    </w:p>
    <w:p>
      <w:pPr>
        <w:pStyle w:val="Heading4"/>
      </w:pPr>
      <w:r>
        <w:t>第六条</w:t>
      </w:r>
    </w:p>
    <w:p>
      <w:r>
        <w:t>この法律で、保護者とは、第十九条の三、第五十七条の三第二項、第五十七条の三の三第二項及び第五十七条の四第二項を除き、親権を行う者、未成年後見人その他の者で、児童を現に監護する者をいう。</w:t>
      </w:r>
    </w:p>
    <w:p>
      <w:pPr>
        <w:pStyle w:val="Heading4"/>
      </w:pPr>
      <w:r>
        <w:t>第六条の二</w:t>
      </w:r>
    </w:p>
    <w:p>
      <w:r>
        <w:t>この法律で、小児慢性特定疾病とは、児童又は児童以外の満二十歳に満たない者（以下「児童等」という。）が当該疾病にかかつていることにより、長期にわたり療養を必要とし、及びその生命に危険が及ぶおそれがあるものであつて、療養のために多額の費用を要するものとして厚生労働大臣が社会保障審議会の意見を聴いて定める疾病をいう。</w:t>
      </w:r>
    </w:p>
    <w:p>
      <w:pPr>
        <w:pStyle w:val="Heading5"/>
        <w:ind w:left="440"/>
      </w:pPr>
    </w:p>
    <w:p>
      <w:pPr>
        <w:ind w:left="440"/>
      </w:pPr>
      <w:r>
        <w:t>この法律で、小児慢性特定疾病医療支援とは、都道府県知事が指定する医療機関（以下「指定小児慢性特定疾病医療機関」という。）に通い、又は入院する小児慢性特定疾病にかかつている児童等（政令で定めるものに限る。以下「小児慢性特定疾病児童等」という。）であつて、当該疾病の状態が当該小児慢性特定疾病ごとに厚生労働大臣が社会保障審議会の意見を聴いて定める程度であるものに対し行われる医療（当該小児慢性特定疾病に係るものに限る。）をいう。</w:t>
      </w:r>
    </w:p>
    <w:p>
      <w:pPr>
        <w:pStyle w:val="Heading4"/>
      </w:pPr>
      <w:r>
        <w:t>第六条の二の二</w:t>
      </w:r>
    </w:p>
    <w:p>
      <w:r>
        <w:t>この法律で、障害児通所支援とは、児童発達支援、医療型児童発達支援、放課後等デイサービス、居宅訪問型児童発達支援及び保育所等訪問支援をいい、障害児通所支援事業とは、障害児通所支援を行う事業をいう。</w:t>
      </w:r>
    </w:p>
    <w:p>
      <w:pPr>
        <w:pStyle w:val="Heading5"/>
        <w:ind w:left="440"/>
      </w:pPr>
    </w:p>
    <w:p>
      <w:pPr>
        <w:ind w:left="440"/>
      </w:pPr>
      <w:r>
        <w:t>この法律で、児童発達支援とは、障害児につき、児童発達支援センターその他の厚生労働省令で定める施設に通わせ、日常生活における基本的な動作の指導、知識技能の付与、集団生活への適応訓練その他の厚生労働省令で定める便宜を供与することをいう。</w:t>
      </w:r>
    </w:p>
    <w:p>
      <w:pPr>
        <w:pStyle w:val="Heading5"/>
        <w:ind w:left="440"/>
      </w:pPr>
    </w:p>
    <w:p>
      <w:pPr>
        <w:ind w:left="440"/>
      </w:pPr>
      <w:r>
        <w:t>この法律で、医療型児童発達支援とは、上肢、下肢又は体幹の機能の障害（以下「肢体不自由」という。）のある児童につき、医療型児童発達支援センター又は独立行政法人国立病院機構若しくは国立研究開発法人国立精神・神経医療研究センターの設置する医療機関であつて厚生労働大臣が指定するもの（以下「指定発達支援医療機関」という。）に通わせ、児童発達支援及び治療を行うことをいう。</w:t>
      </w:r>
    </w:p>
    <w:p>
      <w:pPr>
        <w:pStyle w:val="Heading5"/>
        <w:ind w:left="440"/>
      </w:pPr>
    </w:p>
    <w:p>
      <w:pPr>
        <w:ind w:left="440"/>
      </w:pPr>
      <w:r>
        <w:t>この法律で、放課後等デイサービスとは、学校教育法（昭和二十二年法律第二十六号）第一条に規定する学校（幼稚園及び大学を除く。）に就学している障害児につき、授業の終了後又は休業日に児童発達支援センターその他の厚生労働省令で定める施設に通わせ、生活能力の向上のために必要な訓練、社会との交流の促進その他の便宜を供与することをいう。</w:t>
      </w:r>
    </w:p>
    <w:p>
      <w:pPr>
        <w:pStyle w:val="Heading5"/>
        <w:ind w:left="440"/>
      </w:pPr>
    </w:p>
    <w:p>
      <w:pPr>
        <w:ind w:left="440"/>
      </w:pPr>
      <w:r>
        <w:t>この法律で、居宅訪問型児童発達支援とは、重度の障害の状態その他これに準ずるものとして厚生労働省令で定める状態にある障害児であつて、児童発達支援、医療型児童発達支援又は放課後等デイサービスを受けるために外出することが著しく困難なものにつき、当該障害児の居宅を訪問し、日常生活における基本的な動作の指導、知識技能の付与、生活能力の向上のために必要な訓練その他の厚生労働省令で定める便宜を供与することをいう。</w:t>
      </w:r>
    </w:p>
    <w:p>
      <w:pPr>
        <w:pStyle w:val="Heading5"/>
        <w:ind w:left="440"/>
      </w:pPr>
    </w:p>
    <w:p>
      <w:pPr>
        <w:ind w:left="440"/>
      </w:pPr>
      <w:r>
        <w:t>この法律で、保育所等訪問支援とは、保育所その他の児童が集団生活を営む施設として厚生労働省令で定めるものに通う障害児又は乳児院その他の児童が集団生活を営む施設として厚生労働省令で定めるものに入所する障害児につき、当該施設を訪問し、当該施設における障害児以外の児童との集団生活への適応のための専門的な支援その他の便宜を供与することをいう。</w:t>
      </w:r>
    </w:p>
    <w:p>
      <w:pPr>
        <w:pStyle w:val="Heading5"/>
        <w:ind w:left="440"/>
      </w:pPr>
    </w:p>
    <w:p>
      <w:pPr>
        <w:ind w:left="440"/>
      </w:pPr>
      <w:r>
        <w:t>この法律で、障害児相談支援とは、障害児支援利用援助及び継続障害児支援利用援助を行うことをいい、障害児相談支援事業とは、障害児相談支援を行う事業をいう。</w:t>
      </w:r>
    </w:p>
    <w:p>
      <w:pPr>
        <w:pStyle w:val="Heading5"/>
        <w:ind w:left="440"/>
      </w:pPr>
    </w:p>
    <w:p>
      <w:pPr>
        <w:ind w:left="440"/>
      </w:pPr>
      <w:r>
        <w:t>この法律で、障害児支援利用援助とは、第二十一条の五の六第一項又は第二十一条の五の八第一項の申請に係る障害児の心身の状況、その置かれている環境、当該障害児又はその保護者の障害児通所支援の利用に関する意向その他の事情を勘案し、利用する障害児通所支援の種類及び内容その他の厚生労働省令で定める事項を定めた計画（以下「障害児支援利用計画案」という。）を作成し、第二十一条の五の五第一項に規定する通所給付決定（次項において「通所給付決定」という。）又は第二十一条の五の八第二項に規定する通所給付決定の変更の決定（次項において「通所給付決定の変更の決定」という。）（以下この条及び第二十四条の二十六第一項第一号において「給付決定等」と総称する。）が行われた後に、第二十一条の五の三第一項に規定する指定障害児通所支援事業者等その他の者（次項において「関係者」という。）との連絡調整その他の便宜を供与するとともに、当該給付決定等に係る障害児通所支援の種類及び内容、これを担当する者その他の厚生労働省令で定める事項を記載した計画（次項において「障害児支援利用計画」という。）を作成することをいう。</w:t>
      </w:r>
    </w:p>
    <w:p>
      <w:pPr>
        <w:pStyle w:val="Heading5"/>
        <w:ind w:left="440"/>
      </w:pPr>
    </w:p>
    <w:p>
      <w:pPr>
        <w:ind w:left="440"/>
      </w:pPr>
      <w:r>
        <w:t>この法律で、継続障害児支援利用援助とは、通所給付決定に係る障害児の保護者（以下「通所給付決定保護者」という。）が、第二十一条の五の七第八項に規定する通所給付決定の有効期間内において、継続して障害児通所支援を適切に利用することができるよう、当該通所給付決定に係る障害児支援利用計画（この項の規定により変更されたものを含む。以下この項において同じ。）が適切であるかどうかにつき、厚生労働省令で定める期間ごとに、当該通所給付決定保護者の障害児通所支援の利用状況を検証し、その結果及び当該通所給付決定に係る障害児の心身の状況、その置かれている環境、当該障害児又はその保護者の障害児通所支援の利用に関する意向その他の事情を勘案し、障害児支援利用計画の見直しを行い、その結果に基づき、次のいずれかの便宜の供与を行うことをいう。</w:t>
      </w:r>
    </w:p>
    <w:p>
      <w:pPr>
        <w:pStyle w:val="Heading6"/>
        <w:ind w:left="880"/>
      </w:pPr>
      <w:r>
        <w:t>一</w:t>
      </w:r>
    </w:p>
    <w:p>
      <w:pPr>
        <w:ind w:left="880"/>
      </w:pPr>
      <w:r>
        <w:t>障害児支援利用計画を変更するとともに、関係者との連絡調整その他の便宜の供与を行うこと。</w:t>
      </w:r>
    </w:p>
    <w:p>
      <w:pPr>
        <w:pStyle w:val="Heading6"/>
        <w:ind w:left="880"/>
      </w:pPr>
      <w:r>
        <w:t>二</w:t>
      </w:r>
    </w:p>
    <w:p>
      <w:pPr>
        <w:ind w:left="880"/>
      </w:pPr>
      <w:r>
        <w:t>新たな通所給付決定又は通所給付決定の変更の決定が必要であると認められる場合において、当該給付決定等に係る障害児の保護者に対し、給付決定等に係る申請の勧奨を行うこと。</w:t>
      </w:r>
    </w:p>
    <w:p>
      <w:pPr>
        <w:pStyle w:val="Heading4"/>
      </w:pPr>
      <w:r>
        <w:t>第六条の三</w:t>
      </w:r>
    </w:p>
    <w:p>
      <w:r>
        <w:t>この法律で、児童自立生活援助事業とは、次に掲げる者に対しこれらの者が共同生活を営むべき住居における相談その他の日常生活上の援助及び生活指導並びに就業の支援（以下「児童自立生活援助」という。）を行い、あわせて児童自立生活援助の実施を解除された者に対し相談その他の援助を行う事業をいう。</w:t>
      </w:r>
    </w:p>
    <w:p>
      <w:pPr>
        <w:pStyle w:val="Heading6"/>
        <w:ind w:left="880"/>
      </w:pPr>
      <w:r>
        <w:t>一</w:t>
      </w:r>
    </w:p>
    <w:p>
      <w:pPr>
        <w:ind w:left="880"/>
      </w:pPr>
      <w:r>
        <w:t>義務教育を終了した児童又は児童以外の満二十歳に満たない者であつて、措置解除者等（第二十七条第一項第三号に規定する措置（政令で定めるものに限る。）を解除された者その他政令で定める者をいう。次号において同じ。）であるもの（以下「満二十歳未満義務教育終了児童等」という。）</w:t>
      </w:r>
    </w:p>
    <w:p>
      <w:pPr>
        <w:pStyle w:val="Heading6"/>
        <w:ind w:left="880"/>
      </w:pPr>
      <w:r>
        <w:t>二</w:t>
      </w:r>
    </w:p>
    <w:p>
      <w:pPr>
        <w:ind w:left="880"/>
      </w:pPr>
      <w:r>
        <w:t>学校教育法第五十条に規定する高等学校の生徒、同法第八十三条に規定する大学の学生その他の厚生労働省令で定める者であつて、満二十歳に達した日から満二十二歳に達する日の属する年度の末日までの間にあるもの（満二十歳に達する日の前日において児童自立生活援助が行われていた満二十歳未満義務教育終了児童等であつたものに限る。）のうち、措置解除者等であるもの（以下「満二十歳以上義務教育終了児童等」という。）</w:t>
      </w:r>
    </w:p>
    <w:p>
      <w:pPr>
        <w:pStyle w:val="Heading5"/>
        <w:ind w:left="440"/>
      </w:pPr>
    </w:p>
    <w:p>
      <w:pPr>
        <w:ind w:left="440"/>
      </w:pPr>
      <w:r>
        <w:t>この法律で、放課後児童健全育成事業とは、小学校に就学している児童であつて、その保護者が労働等により昼間家庭にいないものに、授業の終了後に児童厚生施設等の施設を利用して適切な遊び及び生活の場を与えて、その健全な育成を図る事業をいう。</w:t>
      </w:r>
    </w:p>
    <w:p>
      <w:pPr>
        <w:pStyle w:val="Heading5"/>
        <w:ind w:left="440"/>
      </w:pPr>
    </w:p>
    <w:p>
      <w:pPr>
        <w:ind w:left="440"/>
      </w:pPr>
      <w:r>
        <w:t>この法律で、子育て短期支援事業とは、保護者の疾病その他の理由により家庭において養育を受けることが一時的に困難となつた児童について、厚生労働省令で定めるところにより、児童養護施設その他の厚生労働省令で定める施設に入所させ、又は里親（次条第三号に掲げる者を除く。）その他の厚生労働省令で定める者に委託し、当該児童につき必要な保護を行う事業をいう。</w:t>
      </w:r>
    </w:p>
    <w:p>
      <w:pPr>
        <w:pStyle w:val="Heading5"/>
        <w:ind w:left="440"/>
      </w:pPr>
    </w:p>
    <w:p>
      <w:pPr>
        <w:ind w:left="440"/>
      </w:pPr>
      <w:r>
        <w:t>この法律で、乳児家庭全戸訪問事業とは、一の市町村の区域内における原則として全ての乳児のいる家庭を訪問することにより、厚生労働省令で定めるところにより、子育てに関する情報の提供並びに乳児及びその保護者の心身の状況及び養育環境の把握を行うほか、養育についての相談に応じ、助言その他の援助を行う事業をいう。</w:t>
      </w:r>
    </w:p>
    <w:p>
      <w:pPr>
        <w:pStyle w:val="Heading5"/>
        <w:ind w:left="440"/>
      </w:pPr>
    </w:p>
    <w:p>
      <w:pPr>
        <w:ind w:left="440"/>
      </w:pPr>
      <w:r>
        <w:t>この法律で、養育支援訪問事業とは、厚生労働省令で定めるところにより、乳児家庭全戸訪問事業の実施その他により把握した保護者の養育を支援することが特に必要と認められる児童（第八項に規定する要保護児童に該当するものを除く。以下「要支援児童」という。）若しくは保護者に監護させることが不適当であると認められる児童及びその保護者又は出産後の養育について出産前において支援を行うことが特に必要と認められる妊婦（以下「特定妊婦」という。）（以下「要支援児童等」という。）に対し、その養育が適切に行われるよう、当該要支援児童等の居宅において、養育に関する相談、指導、助言その他必要な支援を行う事業をいう。</w:t>
      </w:r>
    </w:p>
    <w:p>
      <w:pPr>
        <w:pStyle w:val="Heading5"/>
        <w:ind w:left="440"/>
      </w:pPr>
    </w:p>
    <w:p>
      <w:pPr>
        <w:ind w:left="440"/>
      </w:pPr>
      <w:r>
        <w:t>この法律で、地域子育て支援拠点事業とは、厚生労働省令で定めるところにより、乳児又は幼児及びその保護者が相互の交流を行う場所を開設し、子育てについての相談、情報の提供、助言その他の援助を行う事業をいう。</w:t>
      </w:r>
    </w:p>
    <w:p>
      <w:pPr>
        <w:pStyle w:val="Heading5"/>
        <w:ind w:left="440"/>
      </w:pPr>
    </w:p>
    <w:p>
      <w:pPr>
        <w:ind w:left="440"/>
      </w:pPr>
      <w:r>
        <w:t>この法律で、一時預かり事業とは、家庭において保育（養護及び教育（第三十九条の二第一項に規定する満三歳以上の幼児に対する教育を除く。）を行うことをいう。以下同じ。）を受けることが一時的に困難となつた乳児又は幼児について、厚生労働省令で定めるところにより、主として昼間において、保育所、認定こども園（就学前の子どもに関する教育、保育等の総合的な提供の推進に関する法律（平成十八年法律第七十七号。以下「認定こども園法」という。）第二条第六項に規定する認定こども園をいい、保育所であるものを除く。第二十四条第二項を除き、以下同じ。）その他の場所において、一時的に預かり、必要な保護を行う事業をいう。</w:t>
      </w:r>
    </w:p>
    <w:p>
      <w:pPr>
        <w:pStyle w:val="Heading5"/>
        <w:ind w:left="440"/>
      </w:pPr>
    </w:p>
    <w:p>
      <w:pPr>
        <w:ind w:left="440"/>
      </w:pPr>
      <w:r>
        <w:t>この法律で、小規模住居型児童養育事業とは、第二十七条第一項第三号の措置に係る児童について、厚生労働省令で定めるところにより、保護者のない児童又は保護者に監護させることが不適当であると認められる児童（以下「要保護児童」という。）の養育に関し相当の経験を有する者その他の厚生労働省令で定める者（次条に規定する里親を除く。）の住居において養育を行う事業をいう。</w:t>
      </w:r>
    </w:p>
    <w:p>
      <w:pPr>
        <w:pStyle w:val="Heading5"/>
        <w:ind w:left="440"/>
      </w:pPr>
    </w:p>
    <w:p>
      <w:pPr>
        <w:ind w:left="440"/>
      </w:pPr>
      <w:r>
        <w:t>この法律で、家庭的保育事業とは、次に掲げる事業をいう。</w:t>
      </w:r>
    </w:p>
    <w:p>
      <w:pPr>
        <w:pStyle w:val="Heading6"/>
        <w:ind w:left="880"/>
      </w:pPr>
      <w:r>
        <w:t>一</w:t>
      </w:r>
    </w:p>
    <w:p>
      <w:pPr>
        <w:ind w:left="880"/>
      </w:pPr>
      <w:r>
        <w:t>子ども・子育て支援法（平成二十四年法律第六十五号）第十九条第一項第二号の内閣府令で定める事由により家庭において必要な保育を受けることが困難である乳児又は幼児（以下「保育を必要とする乳児・幼児」という。）であつて満三歳未満のものについて、家庭的保育者（市町村長（特別区の区長を含む。以下同じ。）が行う研修を修了した保育士その他の厚生労働省令で定める者であつて、当該保育を必要とする乳児・幼児の保育を行う者として市町村長が適当と認めるものをいう。以下同じ。）の居宅その他の場所（当該保育を必要とする乳児・幼児の居宅を除く。）において、家庭的保育者による保育を行う事業（利用定員が五人以下であるものに限る。次号において同じ。）</w:t>
      </w:r>
    </w:p>
    <w:p>
      <w:pPr>
        <w:pStyle w:val="Heading6"/>
        <w:ind w:left="880"/>
      </w:pPr>
      <w:r>
        <w:t>二</w:t>
      </w:r>
    </w:p>
    <w:p>
      <w:pPr>
        <w:ind w:left="880"/>
      </w:pPr>
      <w:r>
        <w:t>満三歳以上の幼児に係る保育の体制の整備の状況その他の地域の事情を勘案して、保育が必要と認められる児童であつて満三歳以上のものについて、家庭的保育者の居宅その他の場所（当該保育が必要と認められる児童の居宅を除く。）において、家庭的保育者による保育を行う事業</w:t>
      </w:r>
    </w:p>
    <w:p>
      <w:pPr>
        <w:pStyle w:val="Heading5"/>
        <w:ind w:left="440"/>
      </w:pPr>
    </w:p>
    <w:p>
      <w:pPr>
        <w:ind w:left="440"/>
      </w:pPr>
      <w:r>
        <w:t>この法律で、小規模保育事業とは、次に掲げる事業をいう。</w:t>
      </w:r>
    </w:p>
    <w:p>
      <w:pPr>
        <w:pStyle w:val="Heading6"/>
        <w:ind w:left="880"/>
      </w:pPr>
      <w:r>
        <w:t>一</w:t>
      </w:r>
    </w:p>
    <w:p>
      <w:pPr>
        <w:ind w:left="880"/>
      </w:pPr>
      <w:r>
        <w:t>保育を必要とする乳児・幼児であつて満三歳未満のものについて、当該保育を必要とする乳児・幼児を保育することを目的とする施設（利用定員が六人以上十九人以下であるものに限る。）において、保育を行う事業</w:t>
      </w:r>
    </w:p>
    <w:p>
      <w:pPr>
        <w:pStyle w:val="Heading6"/>
        <w:ind w:left="880"/>
      </w:pPr>
      <w:r>
        <w:t>二</w:t>
      </w:r>
    </w:p>
    <w:p>
      <w:pPr>
        <w:ind w:left="880"/>
      </w:pPr>
      <w:r>
        <w:t>満三歳以上の幼児に係る保育の体制の整備の状況その他の地域の事情を勘案して、保育が必要と認められる児童であつて満三歳以上のものについて、前号に規定する施設において、保育を行う事業</w:t>
      </w:r>
    </w:p>
    <w:p>
      <w:pPr>
        <w:pStyle w:val="Heading5"/>
        <w:ind w:left="440"/>
      </w:pPr>
    </w:p>
    <w:p>
      <w:pPr>
        <w:ind w:left="440"/>
      </w:pPr>
      <w:r>
        <w:t>この法律で、居宅訪問型保育事業とは、次に掲げる事業をいう。</w:t>
      </w:r>
    </w:p>
    <w:p>
      <w:pPr>
        <w:pStyle w:val="Heading6"/>
        <w:ind w:left="880"/>
      </w:pPr>
      <w:r>
        <w:t>一</w:t>
      </w:r>
    </w:p>
    <w:p>
      <w:pPr>
        <w:ind w:left="880"/>
      </w:pPr>
      <w:r>
        <w:t>保育を必要とする乳児・幼児であつて満三歳未満のものについて、当該保育を必要とする乳児・幼児の居宅において家庭的保育者による保育を行う事業</w:t>
      </w:r>
    </w:p>
    <w:p>
      <w:pPr>
        <w:pStyle w:val="Heading6"/>
        <w:ind w:left="880"/>
      </w:pPr>
      <w:r>
        <w:t>二</w:t>
      </w:r>
    </w:p>
    <w:p>
      <w:pPr>
        <w:ind w:left="880"/>
      </w:pPr>
      <w:r>
        <w:t>満三歳以上の幼児に係る保育の体制の整備の状況その他の地域の事情を勘案して、保育が必要と認められる児童であつて満三歳以上のものについて、当該保育が必要と認められる児童の居宅において家庭的保育者による保育を行う事業</w:t>
      </w:r>
    </w:p>
    <w:p>
      <w:pPr>
        <w:pStyle w:val="Heading5"/>
        <w:ind w:left="440"/>
      </w:pPr>
    </w:p>
    <w:p>
      <w:pPr>
        <w:ind w:left="440"/>
      </w:pPr>
      <w:r>
        <w:t>この法律で、事業所内保育事業とは、次に掲げる事業をいう。</w:t>
      </w:r>
    </w:p>
    <w:p>
      <w:pPr>
        <w:pStyle w:val="Heading6"/>
        <w:ind w:left="880"/>
      </w:pPr>
      <w:r>
        <w:t>一</w:t>
      </w:r>
    </w:p>
    <w:p>
      <w:pPr>
        <w:ind w:left="880"/>
      </w:pPr>
      <w:r>
        <w:t>保育を必要とする乳児・幼児であつて満三歳未満のものについて、次に掲げる施設において、保育を行う事業</w:t>
      </w:r>
    </w:p>
    <w:p>
      <w:pPr>
        <w:pStyle w:val="Heading6"/>
        <w:ind w:left="880"/>
      </w:pPr>
      <w:r>
        <w:t>二</w:t>
      </w:r>
    </w:p>
    <w:p>
      <w:pPr>
        <w:ind w:left="880"/>
      </w:pPr>
      <w:r>
        <w:t>満三歳以上の幼児に係る保育の体制の整備の状況その他の地域の事情を勘案して、保育が必要と認められる児童であつて満三歳以上のものについて、前号に規定する施設において、保育を行う事業</w:t>
      </w:r>
    </w:p>
    <w:p>
      <w:pPr>
        <w:pStyle w:val="Heading5"/>
        <w:ind w:left="440"/>
      </w:pPr>
    </w:p>
    <w:p>
      <w:pPr>
        <w:ind w:left="440"/>
      </w:pPr>
      <w:r>
        <w:t>この法律で、病児保育事業とは、保育を必要とする乳児・幼児又は保護者の労働若しくは疾病その他の事由により家庭において保育を受けることが困難となつた小学校に就学している児童であつて、疾病にかかつているものについて、保育所、認定こども園、病院、診療所その他厚生労働省令で定める施設において、保育を行う事業をいう。</w:t>
      </w:r>
    </w:p>
    <w:p>
      <w:pPr>
        <w:pStyle w:val="Heading5"/>
        <w:ind w:left="440"/>
      </w:pPr>
    </w:p>
    <w:p>
      <w:pPr>
        <w:ind w:left="440"/>
      </w:pPr>
      <w:r>
        <w:t>この法律で、子育て援助活動支援事業とは、厚生労働省令で定めるところにより、次に掲げる援助のいずれか又は全てを受けることを希望する者と当該援助を行うことを希望する者（個人に限る。以下この項において「援助希望者」という。）との連絡及び調整並びに援助希望者への講習の実施その他の必要な支援を行う事業をいう。</w:t>
      </w:r>
    </w:p>
    <w:p>
      <w:pPr>
        <w:pStyle w:val="Heading6"/>
        <w:ind w:left="880"/>
      </w:pPr>
      <w:r>
        <w:t>一</w:t>
      </w:r>
    </w:p>
    <w:p>
      <w:pPr>
        <w:ind w:left="880"/>
      </w:pPr>
      <w:r>
        <w:t>児童を一時的に預かり、必要な保護（宿泊を伴つて行うものを含む。）を行うこと。</w:t>
      </w:r>
    </w:p>
    <w:p>
      <w:pPr>
        <w:pStyle w:val="Heading6"/>
        <w:ind w:left="880"/>
      </w:pPr>
      <w:r>
        <w:t>二</w:t>
      </w:r>
    </w:p>
    <w:p>
      <w:pPr>
        <w:ind w:left="880"/>
      </w:pPr>
      <w:r>
        <w:t>児童が円滑に外出することができるよう、その移動を支援すること。</w:t>
      </w:r>
    </w:p>
    <w:p>
      <w:pPr>
        <w:pStyle w:val="Heading4"/>
      </w:pPr>
      <w:r>
        <w:t>第六条の四</w:t>
      </w:r>
    </w:p>
    <w:p>
      <w:r>
        <w:t>この法律で、里親とは、次に掲げる者をいう。</w:t>
      </w:r>
    </w:p>
    <w:p>
      <w:pPr>
        <w:pStyle w:val="Heading6"/>
        <w:ind w:left="880"/>
      </w:pPr>
      <w:r>
        <w:t>一</w:t>
      </w:r>
    </w:p>
    <w:p>
      <w:pPr>
        <w:ind w:left="880"/>
      </w:pPr>
      <w:r>
        <w:t>厚生労働省令で定める人数以下の要保護児童を養育することを希望する者（都道府県知事が厚生労働省令で定めるところにより行う研修を修了したことその他の厚生労働省令で定める要件を満たす者に限る。）のうち、第三十四条の十九に規定する養育里親名簿に登録されたもの（以下「養育里親」という。）</w:t>
      </w:r>
    </w:p>
    <w:p>
      <w:pPr>
        <w:pStyle w:val="Heading6"/>
        <w:ind w:left="880"/>
      </w:pPr>
      <w:r>
        <w:t>二</w:t>
      </w:r>
    </w:p>
    <w:p>
      <w:pPr>
        <w:ind w:left="880"/>
      </w:pPr>
      <w:r>
        <w:t>前号に規定する厚生労働省令で定める人数以下の要保護児童を養育すること及び養子縁組によつて養親となることを希望する者（都道府県知事が厚生労働省令で定めるところにより行う研修を修了した者に限る。）のうち、第三十四条の十九に規定する養子縁組里親名簿に登録されたもの（以下「養子縁組里親」という。）</w:t>
      </w:r>
    </w:p>
    <w:p>
      <w:pPr>
        <w:pStyle w:val="Heading6"/>
        <w:ind w:left="880"/>
      </w:pPr>
      <w:r>
        <w:t>三</w:t>
      </w:r>
    </w:p>
    <w:p>
      <w:pPr>
        <w:ind w:left="880"/>
      </w:pPr>
      <w:r>
        <w:t>第一号に規定する厚生労働省令で定める人数以下の要保護児童を養育することを希望する者（当該要保護児童の父母以外の親族であつて、厚生労働省令で定めるものに限る。）のうち、都道府県知事が第二十七条第一項第三号の規定により児童を委託する者として適当と認めるもの</w:t>
      </w:r>
    </w:p>
    <w:p>
      <w:pPr>
        <w:pStyle w:val="Heading4"/>
      </w:pPr>
      <w:r>
        <w:t>第七条</w:t>
      </w:r>
    </w:p>
    <w:p>
      <w:r>
        <w:t>この法律で、児童福祉施設とは、助産施設、乳児院、母子生活支援施設、保育所、幼保連携型認定こども園、児童厚生施設、児童養護施設、障害児入所施設、児童発達支援センター、児童心理治療施設、児童自立支援施設及び児童家庭支援センターとする。</w:t>
      </w:r>
    </w:p>
    <w:p>
      <w:pPr>
        <w:pStyle w:val="Heading5"/>
        <w:ind w:left="440"/>
      </w:pPr>
    </w:p>
    <w:p>
      <w:pPr>
        <w:ind w:left="440"/>
      </w:pPr>
      <w:r>
        <w:t>この法律で、障害児入所支援とは、障害児入所施設に入所し、又は指定発達支援医療機関に入院する障害児に対して行われる保護、日常生活の指導及び知識技能の付与並びに障害児入所施設に入所し、又は指定発達支援医療機関に入院する障害児のうち知的障害のある児童、肢体不自由のある児童又は重度の知的障害及び重度の肢体不自由が重複している児童（以下「重症心身障害児」という。）に対し行われる治療をいう。</w:t>
      </w:r>
    </w:p>
    <w:p>
      <w:pPr>
        <w:pStyle w:val="Heading3"/>
      </w:pPr>
      <w:r>
        <w:t>第三節　児童福祉審議会等</w:t>
      </w:r>
    </w:p>
    <w:p>
      <w:pPr>
        <w:pStyle w:val="Heading4"/>
      </w:pPr>
      <w:r>
        <w:t>第八条</w:t>
      </w:r>
    </w:p>
    <w:p>
      <w:r>
        <w:t>第九項、第二十七条第六項、第三十三条の十五第三項、第三十五条第六項、第四十六条第四項及び第五十九条第五項の規定によりその権限に属させられた事項を調査審議するため、都道府県に児童福祉に関する審議会その他の合議制の機関を置くものとする。</w:t>
      </w:r>
    </w:p>
    <w:p>
      <w:pPr>
        <w:pStyle w:val="Heading5"/>
        <w:ind w:left="440"/>
      </w:pPr>
    </w:p>
    <w:p>
      <w:pPr>
        <w:ind w:left="440"/>
      </w:pPr>
      <w:r>
        <w:t>前項に規定する審議会その他の合議制の機関（以下「都道府県児童福祉審議会」という。）は、同項に定めるもののほか、児童、妊産婦及び知的障害者の福祉に関する事項を調査審議することができる。</w:t>
      </w:r>
    </w:p>
    <w:p>
      <w:pPr>
        <w:pStyle w:val="Heading5"/>
        <w:ind w:left="440"/>
      </w:pPr>
    </w:p>
    <w:p>
      <w:pPr>
        <w:ind w:left="440"/>
      </w:pPr>
      <w:r>
        <w:t>市町村は、第三十四条の十五第四項の規定によりその権限に属させられた事項及び前項の事項を調査審議するため、児童福祉に関する審議会その他の合議制の機関を置くことができる。</w:t>
      </w:r>
    </w:p>
    <w:p>
      <w:pPr>
        <w:pStyle w:val="Heading5"/>
        <w:ind w:left="440"/>
      </w:pPr>
    </w:p>
    <w:p>
      <w:pPr>
        <w:ind w:left="440"/>
      </w:pPr>
      <w:r>
        <w:t>都道府県児童福祉審議会は、都道府県知事の、前項に規定する審議会その他の合議制の機関（以下「市町村児童福祉審議会」という。）は、市町村長の管理に属し、それぞれその諮問に答え、又は関係行政機関に意見を具申することができる。</w:t>
      </w:r>
    </w:p>
    <w:p>
      <w:pPr>
        <w:pStyle w:val="Heading5"/>
        <w:ind w:left="440"/>
      </w:pPr>
    </w:p>
    <w:p>
      <w:pPr>
        <w:ind w:left="440"/>
      </w:pPr>
      <w:r>
        <w:t>都道府県児童福祉審議会及び市町村児童福祉審議会（以下「児童福祉審議会」という。）は、特に必要があると認めるときは、関係行政機関に対し、所属職員の出席説明及び資料の提出を求めることができる。</w:t>
      </w:r>
    </w:p>
    <w:p>
      <w:pPr>
        <w:pStyle w:val="Heading5"/>
        <w:ind w:left="440"/>
      </w:pPr>
    </w:p>
    <w:p>
      <w:pPr>
        <w:ind w:left="440"/>
      </w:pPr>
      <w:r>
        <w:t>児童福祉審議会は、特に必要があると認めるときは、児童、妊産婦及び知的障害者、これらの者の家族その他の関係者に対し、第一項本文及び第二項の事項を調査審議するため必要な報告若しくは資料の提出を求め、又はその者の出席を求め、その意見を聴くことができる。</w:t>
      </w:r>
    </w:p>
    <w:p>
      <w:pPr>
        <w:pStyle w:val="Heading5"/>
        <w:ind w:left="440"/>
      </w:pPr>
    </w:p>
    <w:p>
      <w:pPr>
        <w:ind w:left="440"/>
      </w:pPr>
      <w:r>
        <w:t>児童福祉審議会は、前項の規定により意見を聴く場合においては、意見を述べる者の心身の状況、その者の置かれている環境その他の状況に配慮しなければならない。</w:t>
      </w:r>
    </w:p>
    <w:p>
      <w:pPr>
        <w:pStyle w:val="Heading5"/>
        <w:ind w:left="440"/>
      </w:pPr>
    </w:p>
    <w:p>
      <w:pPr>
        <w:ind w:left="440"/>
      </w:pPr>
      <w:r>
        <w:t>社会保障審議会及び児童福祉審議会は、必要に応じ、相互に資料を提供する等常に緊密な連絡をとらなければならない。</w:t>
      </w:r>
    </w:p>
    <w:p>
      <w:pPr>
        <w:pStyle w:val="Heading5"/>
        <w:ind w:left="440"/>
      </w:pPr>
    </w:p>
    <w:p>
      <w:pPr>
        <w:ind w:left="440"/>
      </w:pPr>
      <w:r>
        <w:t>社会保障審議会及び都道府県児童福祉審議会（第一項ただし書に規定する都道府県にあつては、地方社会福祉審議会とする。第二十七条第六項、第三十三条の十二第一項及び第三項、第三十三条の十三、第三十三条の十五、第三十五条第六項、第四十六条第四項並びに第五十九条第五項及び第六項において同じ。）は、児童及び知的障害者の福祉を図るため、芸能、出版物、玩具、遊戯等を推薦し、又はそれらを製作し、興行し、若しくは販売する者等に対し、必要な勧告をすることができる。</w:t>
      </w:r>
    </w:p>
    <w:p>
      <w:pPr>
        <w:pStyle w:val="Heading4"/>
      </w:pPr>
      <w:r>
        <w:t>第九条</w:t>
      </w:r>
    </w:p>
    <w:p>
      <w:r>
        <w:t>児童福祉審議会の委員は、児童福祉審議会の権限に属する事項に関し公正な判断をすることができる者であつて、かつ、児童又は知的障害者の福祉に関する事業に従事する者及び学識経験のある者のうちから、都道府県知事又は市町村長が任命する。</w:t>
      </w:r>
    </w:p>
    <w:p>
      <w:pPr>
        <w:pStyle w:val="Heading5"/>
        <w:ind w:left="440"/>
      </w:pPr>
    </w:p>
    <w:p>
      <w:pPr>
        <w:ind w:left="440"/>
      </w:pPr>
      <w:r>
        <w:t>児童福祉審議会において、特別の事項を調査審議するため必要があるときは、臨時委員を置くことができる。</w:t>
      </w:r>
    </w:p>
    <w:p>
      <w:pPr>
        <w:pStyle w:val="Heading5"/>
        <w:ind w:left="440"/>
      </w:pPr>
    </w:p>
    <w:p>
      <w:pPr>
        <w:ind w:left="440"/>
      </w:pPr>
      <w:r>
        <w:t>児童福祉審議会の臨時委員は、前項の事項に関し公正な判断をすることができる者であつて、かつ、児童又は知的障害者の福祉に関する事業に従事する者及び学識経験のある者のうちから、都道府県知事又は市町村長が任命する。</w:t>
      </w:r>
    </w:p>
    <w:p>
      <w:pPr>
        <w:pStyle w:val="Heading5"/>
        <w:ind w:left="440"/>
      </w:pPr>
    </w:p>
    <w:p>
      <w:pPr>
        <w:ind w:left="440"/>
      </w:pPr>
      <w:r>
        <w:t>児童福祉審議会に、委員の互選による委員長及び副委員長各一人を置く。</w:t>
      </w:r>
    </w:p>
    <w:p>
      <w:pPr>
        <w:pStyle w:val="Heading3"/>
      </w:pPr>
      <w:r>
        <w:t>第四節　実施機関</w:t>
      </w:r>
    </w:p>
    <w:p>
      <w:pPr>
        <w:pStyle w:val="Heading4"/>
      </w:pPr>
      <w:r>
        <w:t>第十条</w:t>
      </w:r>
    </w:p>
    <w:p>
      <w:r>
        <w:t>市町村は、この法律の施行に関し、次に掲げる業務を行わなければならない。</w:t>
      </w:r>
    </w:p>
    <w:p>
      <w:pPr>
        <w:pStyle w:val="Heading6"/>
        <w:ind w:left="880"/>
      </w:pPr>
      <w:r>
        <w:t>一</w:t>
      </w:r>
    </w:p>
    <w:p>
      <w:pPr>
        <w:ind w:left="880"/>
      </w:pPr>
      <w:r>
        <w:t>児童及び妊産婦の福祉に関し、必要な実情の把握に努めること。</w:t>
      </w:r>
    </w:p>
    <w:p>
      <w:pPr>
        <w:pStyle w:val="Heading6"/>
        <w:ind w:left="880"/>
      </w:pPr>
      <w:r>
        <w:t>二</w:t>
      </w:r>
    </w:p>
    <w:p>
      <w:pPr>
        <w:ind w:left="880"/>
      </w:pPr>
      <w:r>
        <w:t>児童及び妊産婦の福祉に関し、必要な情報の提供を行うこと。</w:t>
      </w:r>
    </w:p>
    <w:p>
      <w:pPr>
        <w:pStyle w:val="Heading6"/>
        <w:ind w:left="880"/>
      </w:pPr>
      <w:r>
        <w:t>三</w:t>
      </w:r>
    </w:p>
    <w:p>
      <w:pPr>
        <w:ind w:left="880"/>
      </w:pPr>
      <w:r>
        <w:t>児童及び妊産婦の福祉に関し、家庭その他からの相談に応ずること並びに必要な調査及び指導を行うこと並びにこれらに付随する業務を行うこと。</w:t>
      </w:r>
    </w:p>
    <w:p>
      <w:pPr>
        <w:pStyle w:val="Heading6"/>
        <w:ind w:left="880"/>
      </w:pPr>
      <w:r>
        <w:t>四</w:t>
      </w:r>
    </w:p>
    <w:p>
      <w:pPr>
        <w:ind w:left="880"/>
      </w:pPr>
      <w:r>
        <w:t>前三号に掲げるもののほか、児童及び妊産婦の福祉に関し、家庭その他につき、必要な支援を行うこと。</w:t>
      </w:r>
    </w:p>
    <w:p>
      <w:pPr>
        <w:pStyle w:val="Heading5"/>
        <w:ind w:left="440"/>
      </w:pPr>
    </w:p>
    <w:p>
      <w:pPr>
        <w:ind w:left="440"/>
      </w:pPr>
      <w:r>
        <w:t>市町村長は、前項第三号に掲げる業務のうち専門的な知識及び技術を必要とするものについては、児童相談所の技術的援助及び助言を求めなければならない。</w:t>
      </w:r>
    </w:p>
    <w:p>
      <w:pPr>
        <w:pStyle w:val="Heading5"/>
        <w:ind w:left="440"/>
      </w:pPr>
    </w:p>
    <w:p>
      <w:pPr>
        <w:ind w:left="440"/>
      </w:pPr>
      <w:r>
        <w:t>市町村長は、第一項第三号に掲げる業務を行うに当たつて、医学的、心理学的、教育学的、社会学的及び精神保健上の判定を必要とする場合には、児童相談所の判定を求めなければならない。</w:t>
      </w:r>
    </w:p>
    <w:p>
      <w:pPr>
        <w:pStyle w:val="Heading5"/>
        <w:ind w:left="440"/>
      </w:pPr>
    </w:p>
    <w:p>
      <w:pPr>
        <w:ind w:left="440"/>
      </w:pPr>
      <w:r>
        <w:t>市町村は、この法律による事務を適切に行うために必要な体制の整備に努めるとともに、当該事務に従事する職員の人材の確保及び資質の向上のために必要な措置を講じなければならない。</w:t>
      </w:r>
    </w:p>
    <w:p>
      <w:pPr>
        <w:pStyle w:val="Heading5"/>
        <w:ind w:left="440"/>
      </w:pPr>
    </w:p>
    <w:p>
      <w:pPr>
        <w:ind w:left="440"/>
      </w:pPr>
      <w:r>
        <w:t>国は、市町村における前項の体制の整備及び措置の実施に関し、必要な支援を行うように努めなければならない。</w:t>
      </w:r>
    </w:p>
    <w:p>
      <w:pPr>
        <w:pStyle w:val="Heading4"/>
      </w:pPr>
      <w:r>
        <w:t>第十条の二</w:t>
      </w:r>
    </w:p>
    <w:p>
      <w:r>
        <w:t>市町村は、前条第一項各号に掲げる業務を行うに当たり、児童及び妊産婦の福祉に関し、実情の把握、情報の提供、相談、調査、指導、関係機関との連絡調整その他の必要な支援を行うための拠点の整備に努めなければならない。</w:t>
      </w:r>
    </w:p>
    <w:p>
      <w:pPr>
        <w:pStyle w:val="Heading4"/>
      </w:pPr>
      <w:r>
        <w:t>第十一条</w:t>
      </w:r>
    </w:p>
    <w:p>
      <w:r>
        <w:t>都道府県は、この法律の施行に関し、次に掲げる業務を行わなければならない。</w:t>
      </w:r>
    </w:p>
    <w:p>
      <w:pPr>
        <w:pStyle w:val="Heading6"/>
        <w:ind w:left="880"/>
      </w:pPr>
      <w:r>
        <w:t>一</w:t>
      </w:r>
    </w:p>
    <w:p>
      <w:pPr>
        <w:ind w:left="880"/>
      </w:pPr>
      <w:r>
        <w:t>第十条第一項各号に掲げる市町村の業務の実施に関し、市町村相互間の連絡調整、市町村に対する情報の提供、市町村職員の研修その他必要な援助を行うこと及びこれらに付随する業務を行うこと。</w:t>
      </w:r>
    </w:p>
    <w:p>
      <w:pPr>
        <w:pStyle w:val="Heading6"/>
        <w:ind w:left="880"/>
      </w:pPr>
      <w:r>
        <w:t>二</w:t>
      </w:r>
    </w:p>
    <w:p>
      <w:pPr>
        <w:ind w:left="880"/>
      </w:pPr>
      <w:r>
        <w:t>児童及び妊産婦の福祉に関し、主として次に掲げる業務を行うこと。</w:t>
      </w:r>
    </w:p>
    <w:p>
      <w:pPr>
        <w:pStyle w:val="Heading6"/>
        <w:ind w:left="880"/>
      </w:pPr>
      <w:r>
        <w:t>三</w:t>
      </w:r>
    </w:p>
    <w:p>
      <w:pPr>
        <w:ind w:left="880"/>
      </w:pPr>
      <w:r>
        <w:t>前二号に掲げるもののほか、児童及び妊産婦の福祉に関し、広域的な対応が必要な業務並びに家庭その他につき専門的な知識及び技術を必要とする支援を行うこと。</w:t>
      </w:r>
    </w:p>
    <w:p>
      <w:pPr>
        <w:pStyle w:val="Heading5"/>
        <w:ind w:left="440"/>
      </w:pPr>
    </w:p>
    <w:p>
      <w:pPr>
        <w:ind w:left="440"/>
      </w:pPr>
      <w:r>
        <w:t>都道府県知事は、市町村の第十条第一項各号に掲げる業務の適切な実施を確保するため必要があると認めるときは、市町村に対し、体制の整備その他の措置について必要な助言を行うことができる。</w:t>
      </w:r>
    </w:p>
    <w:p>
      <w:pPr>
        <w:pStyle w:val="Heading5"/>
        <w:ind w:left="440"/>
      </w:pPr>
    </w:p>
    <w:p>
      <w:pPr>
        <w:ind w:left="440"/>
      </w:pPr>
      <w:r>
        <w:t>都道府県知事は、第一項又は前項の規定による都道府県の事務の全部又は一部を、その管理に属する行政庁に委任することができる。</w:t>
      </w:r>
    </w:p>
    <w:p>
      <w:pPr>
        <w:pStyle w:val="Heading5"/>
        <w:ind w:left="440"/>
      </w:pPr>
    </w:p>
    <w:p>
      <w:pPr>
        <w:ind w:left="440"/>
      </w:pPr>
      <w:r>
        <w:t>都道府県知事は、第一項第二号トに掲げる業務（次項において「里親支援事業」という。）に係る事務の全部又は一部を厚生労働省令で定める者に委託することができる。</w:t>
      </w:r>
    </w:p>
    <w:p>
      <w:pPr>
        <w:pStyle w:val="Heading5"/>
        <w:ind w:left="440"/>
      </w:pPr>
    </w:p>
    <w:p>
      <w:pPr>
        <w:ind w:left="440"/>
      </w:pPr>
      <w:r>
        <w:t>前項の規定により行われる里親支援事業に係る事務に従事する者又は従事していた者は、その事務に関して知り得た秘密を漏らしてはならない。</w:t>
      </w:r>
    </w:p>
    <w:p>
      <w:pPr>
        <w:pStyle w:val="Heading5"/>
        <w:ind w:left="440"/>
      </w:pPr>
    </w:p>
    <w:p>
      <w:pPr>
        <w:ind w:left="440"/>
      </w:pPr>
      <w:r>
        <w:t>都道府県は、この法律による事務を適切に行うために必要な体制の整備に努めるとともに、当該事務に従事する職員の人材の確保及び資質の向上のために必要な措置を講じなければならない。</w:t>
      </w:r>
    </w:p>
    <w:p>
      <w:pPr>
        <w:pStyle w:val="Heading5"/>
        <w:ind w:left="440"/>
      </w:pPr>
    </w:p>
    <w:p>
      <w:pPr>
        <w:ind w:left="440"/>
      </w:pPr>
      <w:r>
        <w:t>国は、都道府県における前項の体制の整備及び措置の実施に関し、必要な支援を行うように努めなければならない。</w:t>
      </w:r>
    </w:p>
    <w:p>
      <w:pPr>
        <w:pStyle w:val="Heading4"/>
      </w:pPr>
      <w:r>
        <w:t>第十二条</w:t>
      </w:r>
    </w:p>
    <w:p>
      <w:r>
        <w:t>都道府県は、児童相談所を設置しなければならない。</w:t>
      </w:r>
    </w:p>
    <w:p>
      <w:pPr>
        <w:pStyle w:val="Heading5"/>
        <w:ind w:left="440"/>
      </w:pPr>
    </w:p>
    <w:p>
      <w:pPr>
        <w:ind w:left="440"/>
      </w:pPr>
      <w:r>
        <w:t>児童相談所は、児童の福祉に関し、主として前条第一項第一号に掲げる業務（市町村職員の研修を除く。）並びに同項第二号（イを除く。）及び第三号に掲げる業務並びに障害者の日常生活及び社会生活を総合的に支援するための法律第二十二条第二項及び第三項並びに第二十六条第一項に規定する業務を行うものとする。</w:t>
      </w:r>
    </w:p>
    <w:p>
      <w:pPr>
        <w:pStyle w:val="Heading5"/>
        <w:ind w:left="440"/>
      </w:pPr>
    </w:p>
    <w:p>
      <w:pPr>
        <w:ind w:left="440"/>
      </w:pPr>
      <w:r>
        <w:t>都道府県は、児童相談所が前項に規定する業務のうち法律に関する専門的な知識経験を必要とするものを適切かつ円滑に行うことの重要性に鑑み、児童相談所における弁護士の配置又はこれに準ずる措置を行うものとする。</w:t>
      </w:r>
    </w:p>
    <w:p>
      <w:pPr>
        <w:pStyle w:val="Heading5"/>
        <w:ind w:left="440"/>
      </w:pPr>
    </w:p>
    <w:p>
      <w:pPr>
        <w:ind w:left="440"/>
      </w:pPr>
      <w:r>
        <w:t>児童相談所は、必要に応じ、巡回して、第二項に規定する業務（前条第一項第二号ホに掲げる業務を除く。）を行うことができる。</w:t>
      </w:r>
    </w:p>
    <w:p>
      <w:pPr>
        <w:pStyle w:val="Heading5"/>
        <w:ind w:left="440"/>
      </w:pPr>
    </w:p>
    <w:p>
      <w:pPr>
        <w:ind w:left="440"/>
      </w:pPr>
      <w:r>
        <w:t>児童相談所長は、その管轄区域内の社会福祉法に規定する福祉に関する事務所（以下「福祉事務所」という。）の長（以下「福祉事務所長」という。）に必要な調査を委嘱することができる。</w:t>
      </w:r>
    </w:p>
    <w:p>
      <w:pPr>
        <w:pStyle w:val="Heading5"/>
        <w:ind w:left="440"/>
      </w:pPr>
    </w:p>
    <w:p>
      <w:pPr>
        <w:ind w:left="440"/>
      </w:pPr>
      <w:r>
        <w:t>都道府県知事は、第二項に規定する業務の質の評価を行うことその他必要な措置を講ずることにより、当該業務の質の向上に努めなければならない。</w:t>
      </w:r>
    </w:p>
    <w:p>
      <w:pPr>
        <w:pStyle w:val="Heading5"/>
        <w:ind w:left="440"/>
      </w:pPr>
    </w:p>
    <w:p>
      <w:pPr>
        <w:ind w:left="440"/>
      </w:pPr>
      <w:r>
        <w:t>国は、前項の措置を援助するために、児童相談所の業務の質の適切な評価の実施に資するための措置を講ずるよう努めなければならない。</w:t>
      </w:r>
    </w:p>
    <w:p>
      <w:pPr>
        <w:pStyle w:val="Heading4"/>
      </w:pPr>
      <w:r>
        <w:t>第十二条の二</w:t>
      </w:r>
    </w:p>
    <w:p>
      <w:r>
        <w:t>児童相談所には、所長及び所員を置く。</w:t>
      </w:r>
    </w:p>
    <w:p>
      <w:pPr>
        <w:pStyle w:val="Heading5"/>
        <w:ind w:left="440"/>
      </w:pPr>
    </w:p>
    <w:p>
      <w:pPr>
        <w:ind w:left="440"/>
      </w:pPr>
      <w:r>
        <w:t>所長は、都道府県知事の監督を受け、所務を掌理する。</w:t>
      </w:r>
    </w:p>
    <w:p>
      <w:pPr>
        <w:pStyle w:val="Heading5"/>
        <w:ind w:left="440"/>
      </w:pPr>
    </w:p>
    <w:p>
      <w:pPr>
        <w:ind w:left="440"/>
      </w:pPr>
      <w:r>
        <w:t>所員は、所長の監督を受け、前条に規定する業務をつかさどる。</w:t>
      </w:r>
    </w:p>
    <w:p>
      <w:pPr>
        <w:pStyle w:val="Heading5"/>
        <w:ind w:left="440"/>
      </w:pPr>
    </w:p>
    <w:p>
      <w:pPr>
        <w:ind w:left="440"/>
      </w:pPr>
      <w:r>
        <w:t>児童相談所には、第一項に規定するもののほか、必要な職員を置くことができる。</w:t>
      </w:r>
    </w:p>
    <w:p>
      <w:pPr>
        <w:pStyle w:val="Heading4"/>
      </w:pPr>
      <w:r>
        <w:t>第十二条の三</w:t>
      </w:r>
    </w:p>
    <w:p>
      <w:r>
        <w:t>児童相談所の所長及び所員は、都道府県知事の補助機関である職員とする。</w:t>
      </w:r>
    </w:p>
    <w:p>
      <w:pPr>
        <w:pStyle w:val="Heading5"/>
        <w:ind w:left="440"/>
      </w:pPr>
    </w:p>
    <w:p>
      <w:pPr>
        <w:ind w:left="440"/>
      </w:pPr>
      <w:r>
        <w:t>所長は、次の各号のいずれかに該当する者でなければならない。</w:t>
      </w:r>
    </w:p>
    <w:p>
      <w:pPr>
        <w:pStyle w:val="Heading6"/>
        <w:ind w:left="880"/>
      </w:pPr>
      <w:r>
        <w:t>一</w:t>
      </w:r>
    </w:p>
    <w:p>
      <w:pPr>
        <w:ind w:left="880"/>
      </w:pPr>
      <w:r>
        <w:t>医師であつて、精神保健に関して学識経験を有する者</w:t>
      </w:r>
    </w:p>
    <w:p>
      <w:pPr>
        <w:pStyle w:val="Heading6"/>
        <w:ind w:left="880"/>
      </w:pPr>
      <w:r>
        <w:t>二</w:t>
      </w:r>
    </w:p>
    <w:p>
      <w:pPr>
        <w:ind w:left="880"/>
      </w:pPr>
      <w:r>
        <w:t>学校教育法に基づく大学又は旧大学令（大正七年勅令第三百八十八号）に基づく大学において、心理学を専修する学科又はこれに相当する課程を修めて卒業した者（当該学科又は当該課程を修めて同法に基づく専門職大学の前期課程を修了した者を含む。）</w:t>
      </w:r>
    </w:p>
    <w:p>
      <w:pPr>
        <w:pStyle w:val="Heading6"/>
        <w:ind w:left="880"/>
      </w:pPr>
      <w:r>
        <w:t>三</w:t>
      </w:r>
    </w:p>
    <w:p>
      <w:pPr>
        <w:ind w:left="880"/>
      </w:pPr>
      <w:r>
        <w:t>社会福祉士</w:t>
      </w:r>
    </w:p>
    <w:p>
      <w:pPr>
        <w:pStyle w:val="Heading6"/>
        <w:ind w:left="880"/>
      </w:pPr>
      <w:r>
        <w:t>四</w:t>
      </w:r>
    </w:p>
    <w:p>
      <w:pPr>
        <w:ind w:left="880"/>
      </w:pPr>
      <w:r>
        <w:t>精神保健福祉士</w:t>
      </w:r>
    </w:p>
    <w:p>
      <w:pPr>
        <w:pStyle w:val="Heading6"/>
        <w:ind w:left="880"/>
      </w:pPr>
      <w:r>
        <w:t>五</w:t>
      </w:r>
    </w:p>
    <w:p>
      <w:pPr>
        <w:ind w:left="880"/>
      </w:pPr>
      <w:r>
        <w:t>公認心理師</w:t>
      </w:r>
    </w:p>
    <w:p>
      <w:pPr>
        <w:pStyle w:val="Heading6"/>
        <w:ind w:left="880"/>
      </w:pPr>
      <w:r>
        <w:t>六</w:t>
      </w:r>
    </w:p>
    <w:p>
      <w:pPr>
        <w:ind w:left="880"/>
      </w:pPr>
      <w:r>
        <w:t>児童の福祉に関する事務をつかさどる職員（以下「児童福祉司」という。）として二年以上勤務した者又は児童福祉司たる資格を得た後二年以上所員として勤務した者</w:t>
      </w:r>
    </w:p>
    <w:p>
      <w:pPr>
        <w:pStyle w:val="Heading6"/>
        <w:ind w:left="880"/>
      </w:pPr>
      <w:r>
        <w:t>七</w:t>
      </w:r>
    </w:p>
    <w:p>
      <w:pPr>
        <w:ind w:left="880"/>
      </w:pPr>
      <w:r>
        <w:t>前各号に掲げる者と同等以上の能力を有すると認められる者であつて、厚生労働省令で定めるもの</w:t>
      </w:r>
    </w:p>
    <w:p>
      <w:pPr>
        <w:pStyle w:val="Heading5"/>
        <w:ind w:left="440"/>
      </w:pPr>
    </w:p>
    <w:p>
      <w:pPr>
        <w:ind w:left="440"/>
      </w:pPr>
      <w:r>
        <w:t>所長は、厚生労働大臣が定める基準に適合する研修を受けなければならない。</w:t>
      </w:r>
    </w:p>
    <w:p>
      <w:pPr>
        <w:pStyle w:val="Heading5"/>
        <w:ind w:left="440"/>
      </w:pPr>
    </w:p>
    <w:p>
      <w:pPr>
        <w:ind w:left="440"/>
      </w:pPr>
      <w:r>
        <w:t>相談及び調査をつかさどる所員は、児童福祉司たる資格を有する者でなければならない。</w:t>
      </w:r>
    </w:p>
    <w:p>
      <w:pPr>
        <w:pStyle w:val="Heading5"/>
        <w:ind w:left="440"/>
      </w:pPr>
    </w:p>
    <w:p>
      <w:pPr>
        <w:ind w:left="440"/>
      </w:pPr>
      <w:r>
        <w:t>判定をつかさどる所員の中には、第二項第一号に該当する者又はこれに準ずる資格を有する者及び同項第二号に該当する者若しくはこれに準ずる資格を有する者又は同項第五号に該当する者が、それぞれ一人以上含まれなければならない。</w:t>
      </w:r>
    </w:p>
    <w:p>
      <w:pPr>
        <w:pStyle w:val="Heading5"/>
        <w:ind w:left="440"/>
      </w:pPr>
    </w:p>
    <w:p>
      <w:pPr>
        <w:ind w:left="440"/>
      </w:pPr>
      <w:r>
        <w:t>指導をつかさどる所員の中には、次の各号に掲げる指導の区分に応じ、当該各号に定める者が含まれなければならない。</w:t>
      </w:r>
    </w:p>
    <w:p>
      <w:pPr>
        <w:pStyle w:val="Heading6"/>
        <w:ind w:left="880"/>
      </w:pPr>
      <w:r>
        <w:t>一</w:t>
      </w:r>
    </w:p>
    <w:p>
      <w:pPr>
        <w:ind w:left="880"/>
      </w:pPr>
      <w:r>
        <w:t>心理に関する専門的な知識及び技術を必要とする指導</w:t>
      </w:r>
    </w:p>
    <w:p>
      <w:pPr>
        <w:pStyle w:val="Heading6"/>
        <w:ind w:left="880"/>
      </w:pPr>
      <w:r>
        <w:t>二</w:t>
      </w:r>
    </w:p>
    <w:p>
      <w:pPr>
        <w:ind w:left="880"/>
      </w:pPr>
      <w:r>
        <w:t>児童の健康及び心身の発達に関する専門的な知識及び技術を必要とする指導</w:t>
      </w:r>
    </w:p>
    <w:p>
      <w:pPr>
        <w:pStyle w:val="Heading5"/>
        <w:ind w:left="440"/>
      </w:pPr>
    </w:p>
    <w:p>
      <w:pPr>
        <w:ind w:left="440"/>
      </w:pPr>
      <w:r>
        <w:t>前項第一号に規定する指導をつかさどる所員の数は、政令で定める基準を標準として都道府県が定めるものとする。</w:t>
      </w:r>
    </w:p>
    <w:p>
      <w:pPr>
        <w:pStyle w:val="Heading4"/>
      </w:pPr>
      <w:r>
        <w:t>第十二条の四</w:t>
      </w:r>
    </w:p>
    <w:p>
      <w:r>
        <w:t>児童相談所には、必要に応じ、児童を一時保護する施設を設けなければならない。</w:t>
      </w:r>
    </w:p>
    <w:p>
      <w:pPr>
        <w:pStyle w:val="Heading4"/>
      </w:pPr>
      <w:r>
        <w:t>第十二条の五</w:t>
      </w:r>
    </w:p>
    <w:p>
      <w:r>
        <w:t>この法律で定めるもののほか、児童相談所の管轄区域その他児童相談所に関し必要な事項は、命令でこれを定める。</w:t>
      </w:r>
    </w:p>
    <w:p>
      <w:pPr>
        <w:pStyle w:val="Heading4"/>
      </w:pPr>
      <w:r>
        <w:t>第十二条の六</w:t>
      </w:r>
    </w:p>
    <w:p>
      <w:r>
        <w:t>保健所は、この法律の施行に関し、主として次の業務を行うものとする。</w:t>
      </w:r>
    </w:p>
    <w:p>
      <w:pPr>
        <w:pStyle w:val="Heading6"/>
        <w:ind w:left="880"/>
      </w:pPr>
      <w:r>
        <w:t>一</w:t>
      </w:r>
    </w:p>
    <w:p>
      <w:pPr>
        <w:ind w:left="880"/>
      </w:pPr>
      <w:r>
        <w:t>児童の保健について、正しい衛生知識の普及を図ること。</w:t>
      </w:r>
    </w:p>
    <w:p>
      <w:pPr>
        <w:pStyle w:val="Heading6"/>
        <w:ind w:left="880"/>
      </w:pPr>
      <w:r>
        <w:t>二</w:t>
      </w:r>
    </w:p>
    <w:p>
      <w:pPr>
        <w:ind w:left="880"/>
      </w:pPr>
      <w:r>
        <w:t>児童の健康相談に応じ、又は健康診査を行い、必要に応じ、保健指導を行うこと。</w:t>
      </w:r>
    </w:p>
    <w:p>
      <w:pPr>
        <w:pStyle w:val="Heading6"/>
        <w:ind w:left="880"/>
      </w:pPr>
      <w:r>
        <w:t>三</w:t>
      </w:r>
    </w:p>
    <w:p>
      <w:pPr>
        <w:ind w:left="880"/>
      </w:pPr>
      <w:r>
        <w:t>身体に障害のある児童及び疾病により長期にわたり療養を必要とする児童の療育について、指導を行うこと。</w:t>
      </w:r>
    </w:p>
    <w:p>
      <w:pPr>
        <w:pStyle w:val="Heading6"/>
        <w:ind w:left="880"/>
      </w:pPr>
      <w:r>
        <w:t>四</w:t>
      </w:r>
    </w:p>
    <w:p>
      <w:pPr>
        <w:ind w:left="880"/>
      </w:pPr>
      <w:r>
        <w:t>児童福祉施設に対し、栄養の改善その他衛生に関し、必要な助言を与えること。</w:t>
      </w:r>
    </w:p>
    <w:p>
      <w:pPr>
        <w:pStyle w:val="Heading5"/>
        <w:ind w:left="440"/>
      </w:pPr>
    </w:p>
    <w:p>
      <w:pPr>
        <w:ind w:left="440"/>
      </w:pPr>
      <w:r>
        <w:t>児童相談所長は、相談に応じた児童、その保護者又は妊産婦について、保健所に対し、保健指導その他の必要な協力を求めることができる。</w:t>
      </w:r>
    </w:p>
    <w:p>
      <w:pPr>
        <w:pStyle w:val="Heading3"/>
      </w:pPr>
      <w:r>
        <w:t>第五節　児童福祉司</w:t>
      </w:r>
    </w:p>
    <w:p>
      <w:pPr>
        <w:pStyle w:val="Heading4"/>
      </w:pPr>
      <w:r>
        <w:t>第十三条</w:t>
      </w:r>
    </w:p>
    <w:p>
      <w:r>
        <w:t>都道府県は、その設置する児童相談所に、児童福祉司を置かなければならない。</w:t>
      </w:r>
    </w:p>
    <w:p>
      <w:pPr>
        <w:pStyle w:val="Heading5"/>
        <w:ind w:left="440"/>
      </w:pPr>
    </w:p>
    <w:p>
      <w:pPr>
        <w:ind w:left="440"/>
      </w:pPr>
      <w:r>
        <w:t>児童福祉司の数は、各児童相談所の管轄区域内の人口、児童虐待の防止等に関する法律（平成十二年法律第八十二号）第二条に規定する児童虐待（以下単に「児童虐待」という。）に係る相談に応じた件数、第二十七条第一項第三号の規定による里親への委託の状況及び市町村におけるこの法律による事務の実施状況その他の条件を総合的に勘案して政令で定める基準を標準として都道府県が定めるものとする。</w:t>
      </w:r>
    </w:p>
    <w:p>
      <w:pPr>
        <w:pStyle w:val="Heading5"/>
        <w:ind w:left="440"/>
      </w:pPr>
    </w:p>
    <w:p>
      <w:pPr>
        <w:ind w:left="440"/>
      </w:pPr>
      <w:r>
        <w:t>児童福祉司は、都道府県知事の補助機関である職員とし、次の各号のいずれかに該当する者のうちから、任用しなければならない。</w:t>
      </w:r>
    </w:p>
    <w:p>
      <w:pPr>
        <w:pStyle w:val="Heading6"/>
        <w:ind w:left="880"/>
      </w:pPr>
      <w:r>
        <w:t>一</w:t>
      </w:r>
    </w:p>
    <w:p>
      <w:pPr>
        <w:ind w:left="880"/>
      </w:pPr>
      <w:r>
        <w:t>都道府県知事の指定する児童福祉司若しくは児童福祉施設の職員を養成する学校その他の施設を卒業し、又は都道府県知事の指定する講習会の課程を修了した者</w:t>
      </w:r>
    </w:p>
    <w:p>
      <w:pPr>
        <w:pStyle w:val="Heading6"/>
        <w:ind w:left="880"/>
      </w:pPr>
      <w:r>
        <w:t>二</w:t>
      </w:r>
    </w:p>
    <w:p>
      <w:pPr>
        <w:ind w:left="880"/>
      </w:pPr>
      <w:r>
        <w:t>学校教育法に基づく大学又は旧大学令に基づく大学において、心理学、教育学若しくは社会学を専修する学科又はこれらに相当する課程を修めて卒業した者（当該学科又は当該課程を修めて同法に基づく専門職大学の前期課程を修了した者を含む。）であつて、厚生労働省令で定める施設において一年以上児童その他の者の福祉に関する相談に応じ、助言、指導その他の援助を行う業務に従事したもの</w:t>
      </w:r>
    </w:p>
    <w:p>
      <w:pPr>
        <w:pStyle w:val="Heading6"/>
        <w:ind w:left="880"/>
      </w:pPr>
      <w:r>
        <w:t>三</w:t>
      </w:r>
    </w:p>
    <w:p>
      <w:pPr>
        <w:ind w:left="880"/>
      </w:pPr>
      <w:r>
        <w:t>医師</w:t>
      </w:r>
    </w:p>
    <w:p>
      <w:pPr>
        <w:pStyle w:val="Heading6"/>
        <w:ind w:left="880"/>
      </w:pPr>
      <w:r>
        <w:t>四</w:t>
      </w:r>
    </w:p>
    <w:p>
      <w:pPr>
        <w:ind w:left="880"/>
      </w:pPr>
      <w:r>
        <w:t>社会福祉士</w:t>
      </w:r>
    </w:p>
    <w:p>
      <w:pPr>
        <w:pStyle w:val="Heading6"/>
        <w:ind w:left="880"/>
      </w:pPr>
      <w:r>
        <w:t>五</w:t>
      </w:r>
    </w:p>
    <w:p>
      <w:pPr>
        <w:ind w:left="880"/>
      </w:pPr>
      <w:r>
        <w:t>精神保健福祉士</w:t>
      </w:r>
    </w:p>
    <w:p>
      <w:pPr>
        <w:pStyle w:val="Heading6"/>
        <w:ind w:left="880"/>
      </w:pPr>
      <w:r>
        <w:t>六</w:t>
      </w:r>
    </w:p>
    <w:p>
      <w:pPr>
        <w:ind w:left="880"/>
      </w:pPr>
      <w:r>
        <w:t>公認心理師</w:t>
      </w:r>
    </w:p>
    <w:p>
      <w:pPr>
        <w:pStyle w:val="Heading6"/>
        <w:ind w:left="880"/>
      </w:pPr>
      <w:r>
        <w:t>七</w:t>
      </w:r>
    </w:p>
    <w:p>
      <w:pPr>
        <w:ind w:left="880"/>
      </w:pPr>
      <w:r>
        <w:t>社会福祉主事として二年以上児童福祉事業に従事した者であつて、厚生労働大臣が定める講習会の課程を修了したもの</w:t>
      </w:r>
    </w:p>
    <w:p>
      <w:pPr>
        <w:pStyle w:val="Heading6"/>
        <w:ind w:left="880"/>
      </w:pPr>
      <w:r>
        <w:t>八</w:t>
      </w:r>
    </w:p>
    <w:p>
      <w:pPr>
        <w:ind w:left="880"/>
      </w:pPr>
      <w:r>
        <w:t>前各号に掲げる者と同等以上の能力を有すると認められる者であつて、厚生労働省令で定めるもの</w:t>
      </w:r>
    </w:p>
    <w:p>
      <w:pPr>
        <w:pStyle w:val="Heading5"/>
        <w:ind w:left="440"/>
      </w:pPr>
    </w:p>
    <w:p>
      <w:pPr>
        <w:ind w:left="440"/>
      </w:pPr>
      <w:r>
        <w:t>児童福祉司は、児童相談所長の命を受けて、児童の保護その他児童の福祉に関する事項について、相談に応じ、専門的技術に基づいて必要な指導を行う等児童の福祉増進に努める。</w:t>
      </w:r>
    </w:p>
    <w:p>
      <w:pPr>
        <w:pStyle w:val="Heading5"/>
        <w:ind w:left="440"/>
      </w:pPr>
    </w:p>
    <w:p>
      <w:pPr>
        <w:ind w:left="440"/>
      </w:pPr>
      <w:r>
        <w:t>児童福祉司の中には、他の児童福祉司が前項の職務を行うため必要な専門的技術に関する指導及び教育を行う児童福祉司（次項及び第七項において「指導教育担当児童福祉司」という。）が含まれなければならない。</w:t>
      </w:r>
    </w:p>
    <w:p>
      <w:pPr>
        <w:pStyle w:val="Heading5"/>
        <w:ind w:left="440"/>
      </w:pPr>
    </w:p>
    <w:p>
      <w:pPr>
        <w:ind w:left="440"/>
      </w:pPr>
      <w:r>
        <w:t>指導教育担当児童福祉司は、児童福祉司としておおむね五年以上勤務した者でなければならない。</w:t>
      </w:r>
    </w:p>
    <w:p>
      <w:pPr>
        <w:pStyle w:val="Heading5"/>
        <w:ind w:left="440"/>
      </w:pPr>
    </w:p>
    <w:p>
      <w:pPr>
        <w:ind w:left="440"/>
      </w:pPr>
      <w:r>
        <w:t>指導教育担当児童福祉司の数は、政令で定める基準を参酌して都道府県が定めるものとする。</w:t>
      </w:r>
    </w:p>
    <w:p>
      <w:pPr>
        <w:pStyle w:val="Heading5"/>
        <w:ind w:left="440"/>
      </w:pPr>
    </w:p>
    <w:p>
      <w:pPr>
        <w:ind w:left="440"/>
      </w:pPr>
      <w:r>
        <w:t>児童福祉司は、児童相談所長が定める担当区域により、第四項の職務を行い、担当区域内の市町村長に協力を求めることができる。</w:t>
      </w:r>
    </w:p>
    <w:p>
      <w:pPr>
        <w:pStyle w:val="Heading5"/>
        <w:ind w:left="440"/>
      </w:pPr>
    </w:p>
    <w:p>
      <w:pPr>
        <w:ind w:left="440"/>
      </w:pPr>
      <w:r>
        <w:t>児童福祉司は、厚生労働大臣が定める基準に適合する研修を受けなければならない。</w:t>
      </w:r>
    </w:p>
    <w:p>
      <w:pPr>
        <w:pStyle w:val="Heading5"/>
        <w:ind w:left="440"/>
      </w:pPr>
    </w:p>
    <w:p>
      <w:pPr>
        <w:ind w:left="440"/>
      </w:pPr>
      <w:r>
        <w:t>第三項第一号の施設及び講習会の指定に関し必要な事項は、政令で定める。</w:t>
      </w:r>
    </w:p>
    <w:p>
      <w:pPr>
        <w:pStyle w:val="Heading4"/>
      </w:pPr>
      <w:r>
        <w:t>第十四条</w:t>
      </w:r>
    </w:p>
    <w:p>
      <w:r>
        <w:t>市町村長は、前条第四項に規定する事項に関し、児童福祉司に必要な状況の通報及び資料の提供並びに必要な援助を求めることができる。</w:t>
      </w:r>
    </w:p>
    <w:p>
      <w:pPr>
        <w:pStyle w:val="Heading5"/>
        <w:ind w:left="440"/>
      </w:pPr>
    </w:p>
    <w:p>
      <w:pPr>
        <w:ind w:left="440"/>
      </w:pPr>
      <w:r>
        <w:t>児童福祉司は、その担当区域内における児童に関し、必要な事項につき、その担当区域を管轄する児童相談所長又は市町村長にその状況を通知し、併せて意見を述べなければならない。</w:t>
      </w:r>
    </w:p>
    <w:p>
      <w:pPr>
        <w:pStyle w:val="Heading4"/>
      </w:pPr>
      <w:r>
        <w:t>第十五条</w:t>
      </w:r>
    </w:p>
    <w:p>
      <w:r>
        <w:t>この法律で定めるもののほか、児童福祉司の任用叙級その他児童福祉司に関し必要な事項は、命令でこれを定める。</w:t>
      </w:r>
    </w:p>
    <w:p>
      <w:pPr>
        <w:pStyle w:val="Heading3"/>
      </w:pPr>
      <w:r>
        <w:t>第六節　児童委員</w:t>
      </w:r>
    </w:p>
    <w:p>
      <w:pPr>
        <w:pStyle w:val="Heading4"/>
      </w:pPr>
      <w:r>
        <w:t>第十六条</w:t>
      </w:r>
    </w:p>
    <w:p>
      <w:r>
        <w:t>市町村の区域に児童委員を置く。</w:t>
      </w:r>
    </w:p>
    <w:p>
      <w:pPr>
        <w:pStyle w:val="Heading5"/>
        <w:ind w:left="440"/>
      </w:pPr>
    </w:p>
    <w:p>
      <w:pPr>
        <w:ind w:left="440"/>
      </w:pPr>
      <w:r>
        <w:t>民生委員法（昭和二十三年法律第百九十八号）による民生委員は、児童委員に充てられたものとする。</w:t>
      </w:r>
    </w:p>
    <w:p>
      <w:pPr>
        <w:pStyle w:val="Heading5"/>
        <w:ind w:left="440"/>
      </w:pPr>
    </w:p>
    <w:p>
      <w:pPr>
        <w:ind w:left="440"/>
      </w:pPr>
      <w:r>
        <w:t>厚生労働大臣は、児童委員のうちから、主任児童委員を指名する。</w:t>
      </w:r>
    </w:p>
    <w:p>
      <w:pPr>
        <w:pStyle w:val="Heading5"/>
        <w:ind w:left="440"/>
      </w:pPr>
    </w:p>
    <w:p>
      <w:pPr>
        <w:ind w:left="440"/>
      </w:pPr>
      <w:r>
        <w:t>前項の規定による厚生労働大臣の指名は、民生委員法第五条の規定による推薦によつて行う。</w:t>
      </w:r>
    </w:p>
    <w:p>
      <w:pPr>
        <w:pStyle w:val="Heading4"/>
      </w:pPr>
      <w:r>
        <w:t>第十七条</w:t>
      </w:r>
    </w:p>
    <w:p>
      <w:r>
        <w:t>児童委員は、次に掲げる職務を行う。</w:t>
      </w:r>
    </w:p>
    <w:p>
      <w:pPr>
        <w:pStyle w:val="Heading6"/>
        <w:ind w:left="880"/>
      </w:pPr>
      <w:r>
        <w:t>一</w:t>
      </w:r>
    </w:p>
    <w:p>
      <w:pPr>
        <w:ind w:left="880"/>
      </w:pPr>
      <w:r>
        <w:t>児童及び妊産婦につき、その生活及び取り巻く環境の状況を適切に把握しておくこと。</w:t>
      </w:r>
    </w:p>
    <w:p>
      <w:pPr>
        <w:pStyle w:val="Heading6"/>
        <w:ind w:left="880"/>
      </w:pPr>
      <w:r>
        <w:t>二</w:t>
      </w:r>
    </w:p>
    <w:p>
      <w:pPr>
        <w:ind w:left="880"/>
      </w:pPr>
      <w:r>
        <w:t>児童及び妊産婦につき、その保護、保健その他福祉に関し、サービスを適切に利用するために必要な情報の提供その他の援助及び指導を行うこと。</w:t>
      </w:r>
    </w:p>
    <w:p>
      <w:pPr>
        <w:pStyle w:val="Heading6"/>
        <w:ind w:left="880"/>
      </w:pPr>
      <w:r>
        <w:t>三</w:t>
      </w:r>
    </w:p>
    <w:p>
      <w:pPr>
        <w:ind w:left="880"/>
      </w:pPr>
      <w:r>
        <w:t>児童及び妊産婦に係る社会福祉を目的とする事業を経営する者又は児童の健やかな育成に関する活動を行う者と密接に連携し、その事業又は活動を支援すること。</w:t>
      </w:r>
    </w:p>
    <w:p>
      <w:pPr>
        <w:pStyle w:val="Heading6"/>
        <w:ind w:left="880"/>
      </w:pPr>
      <w:r>
        <w:t>四</w:t>
      </w:r>
    </w:p>
    <w:p>
      <w:pPr>
        <w:ind w:left="880"/>
      </w:pPr>
      <w:r>
        <w:t>児童福祉司又は福祉事務所の社会福祉主事の行う職務に協力すること。</w:t>
      </w:r>
    </w:p>
    <w:p>
      <w:pPr>
        <w:pStyle w:val="Heading6"/>
        <w:ind w:left="880"/>
      </w:pPr>
      <w:r>
        <w:t>五</w:t>
      </w:r>
    </w:p>
    <w:p>
      <w:pPr>
        <w:ind w:left="880"/>
      </w:pPr>
      <w:r>
        <w:t>児童の健やかな育成に関する気運の醸成に努めること。</w:t>
      </w:r>
    </w:p>
    <w:p>
      <w:pPr>
        <w:pStyle w:val="Heading6"/>
        <w:ind w:left="880"/>
      </w:pPr>
      <w:r>
        <w:t>六</w:t>
      </w:r>
    </w:p>
    <w:p>
      <w:pPr>
        <w:ind w:left="880"/>
      </w:pPr>
      <w:r>
        <w:t>前各号に掲げるもののほか、必要に応じて、児童及び妊産婦の福祉の増進を図るための活動を行うこと。</w:t>
      </w:r>
    </w:p>
    <w:p>
      <w:pPr>
        <w:pStyle w:val="Heading5"/>
        <w:ind w:left="440"/>
      </w:pPr>
    </w:p>
    <w:p>
      <w:pPr>
        <w:ind w:left="440"/>
      </w:pPr>
      <w:r>
        <w:t>主任児童委員は、前項各号に掲げる児童委員の職務について、児童の福祉に関する機関と児童委員（主任児童委員である者を除く。以下この項において同じ。）との連絡調整を行うとともに、児童委員の活動に対する援助及び協力を行う。</w:t>
      </w:r>
    </w:p>
    <w:p>
      <w:pPr>
        <w:pStyle w:val="Heading5"/>
        <w:ind w:left="440"/>
      </w:pPr>
    </w:p>
    <w:p>
      <w:pPr>
        <w:ind w:left="440"/>
      </w:pPr>
      <w:r>
        <w:t>前項の規定は、主任児童委員が第一項各号に掲げる児童委員の職務を行うことを妨げるものではない。</w:t>
      </w:r>
    </w:p>
    <w:p>
      <w:pPr>
        <w:pStyle w:val="Heading5"/>
        <w:ind w:left="440"/>
      </w:pPr>
    </w:p>
    <w:p>
      <w:pPr>
        <w:ind w:left="440"/>
      </w:pPr>
      <w:r>
        <w:t>児童委員は、その職務に関し、都道府県知事の指揮監督を受ける。</w:t>
      </w:r>
    </w:p>
    <w:p>
      <w:pPr>
        <w:pStyle w:val="Heading4"/>
      </w:pPr>
      <w:r>
        <w:t>第十八条</w:t>
      </w:r>
    </w:p>
    <w:p>
      <w:r>
        <w:t>市町村長は、前条第一項又は第二項に規定する事項に関し、児童委員に必要な状況の通報及び資料の提供を求め、並びに必要な指示をすることができる。</w:t>
      </w:r>
    </w:p>
    <w:p>
      <w:pPr>
        <w:pStyle w:val="Heading5"/>
        <w:ind w:left="440"/>
      </w:pPr>
    </w:p>
    <w:p>
      <w:pPr>
        <w:ind w:left="440"/>
      </w:pPr>
      <w:r>
        <w:t>児童委員は、その担当区域内における児童又は妊産婦に関し、必要な事項につき、その担当区域を管轄する児童相談所長又は市町村長にその状況を通知し、併せて意見を述べなければならない。</w:t>
      </w:r>
    </w:p>
    <w:p>
      <w:pPr>
        <w:pStyle w:val="Heading5"/>
        <w:ind w:left="440"/>
      </w:pPr>
    </w:p>
    <w:p>
      <w:pPr>
        <w:ind w:left="440"/>
      </w:pPr>
      <w:r>
        <w:t>児童委員が、児童相談所長に前項の通知をするときは、緊急の必要があると認める場合を除き、市町村長を経由するものとする。</w:t>
      </w:r>
    </w:p>
    <w:p>
      <w:pPr>
        <w:pStyle w:val="Heading5"/>
        <w:ind w:left="440"/>
      </w:pPr>
    </w:p>
    <w:p>
      <w:pPr>
        <w:ind w:left="440"/>
      </w:pPr>
      <w:r>
        <w:t>児童相談所長は、その管轄区域内の児童委員に必要な調査を委嘱することができる。</w:t>
      </w:r>
    </w:p>
    <w:p>
      <w:pPr>
        <w:pStyle w:val="Heading4"/>
      </w:pPr>
      <w:r>
        <w:t>第十八条の二</w:t>
      </w:r>
    </w:p>
    <w:p>
      <w:r>
        <w:t>都道府県知事は、児童委員の研修を実施しなければならない。</w:t>
      </w:r>
    </w:p>
    <w:p>
      <w:pPr>
        <w:pStyle w:val="Heading4"/>
      </w:pPr>
      <w:r>
        <w:t>第十八条の三</w:t>
      </w:r>
    </w:p>
    <w:p>
      <w:r>
        <w:t>この法律で定めるもののほか、児童委員に関し必要な事項は、命令でこれを定める。</w:t>
      </w:r>
    </w:p>
    <w:p>
      <w:pPr>
        <w:pStyle w:val="Heading3"/>
      </w:pPr>
      <w:r>
        <w:t>第七節　保育士</w:t>
      </w:r>
    </w:p>
    <w:p>
      <w:pPr>
        <w:pStyle w:val="Heading4"/>
      </w:pPr>
      <w:r>
        <w:t>第十八条の四</w:t>
      </w:r>
    </w:p>
    <w:p>
      <w:r>
        <w:t>この法律で、保育士とは、第十八条の十八第一項の登録を受け、保育士の名称を用いて、専門的知識及び技術をもつて、児童の保育及び児童の保護者に対する保育に関する指導を行うことを業とする者をいう。</w:t>
      </w:r>
    </w:p>
    <w:p>
      <w:pPr>
        <w:pStyle w:val="Heading4"/>
      </w:pPr>
      <w:r>
        <w:t>第十八条の五</w:t>
      </w:r>
    </w:p>
    <w:p>
      <w:r>
        <w:t>次の各号のいずれかに該当する者は、保育士となることができない。</w:t>
      </w:r>
    </w:p>
    <w:p>
      <w:pPr>
        <w:pStyle w:val="Heading6"/>
        <w:ind w:left="880"/>
      </w:pPr>
      <w:r>
        <w:t>一</w:t>
      </w:r>
    </w:p>
    <w:p>
      <w:pPr>
        <w:ind w:left="880"/>
      </w:pPr>
      <w:r>
        <w:t>心身の故障により保育士の業務を適正に行うことができない者として厚生労働省令で定めるもの</w:t>
      </w:r>
    </w:p>
    <w:p>
      <w:pPr>
        <w:pStyle w:val="Heading6"/>
        <w:ind w:left="880"/>
      </w:pPr>
      <w:r>
        <w:t>二</w:t>
      </w:r>
    </w:p>
    <w:p>
      <w:pPr>
        <w:ind w:left="880"/>
      </w:pPr>
      <w:r>
        <w:t>禁錮以上の刑に処せられ、その執行を終わり、又は執行を受けることがなくなつた日から起算して二年を経過しない者</w:t>
      </w:r>
    </w:p>
    <w:p>
      <w:pPr>
        <w:pStyle w:val="Heading6"/>
        <w:ind w:left="880"/>
      </w:pPr>
      <w:r>
        <w:t>三</w:t>
      </w:r>
    </w:p>
    <w:p>
      <w:pPr>
        <w:ind w:left="880"/>
      </w:pPr>
      <w:r>
        <w:t>この法律の規定その他児童の福祉に関する法律の規定であつて政令で定めるものにより、罰金の刑に処せられ、その執行を終わり、又は執行を受けることがなくなつた日から起算して二年を経過しない者</w:t>
      </w:r>
    </w:p>
    <w:p>
      <w:pPr>
        <w:pStyle w:val="Heading6"/>
        <w:ind w:left="880"/>
      </w:pPr>
      <w:r>
        <w:t>四</w:t>
      </w:r>
    </w:p>
    <w:p>
      <w:pPr>
        <w:ind w:left="880"/>
      </w:pPr>
      <w:r>
        <w:t>第十八条の十九第一項第二号又は第二項の規定により登録を取り消され、その取消しの日から起算して二年を経過しない者</w:t>
      </w:r>
    </w:p>
    <w:p>
      <w:pPr>
        <w:pStyle w:val="Heading6"/>
        <w:ind w:left="880"/>
      </w:pPr>
      <w:r>
        <w:t>五</w:t>
      </w:r>
    </w:p>
    <w:p>
      <w:pPr>
        <w:ind w:left="880"/>
      </w:pPr>
      <w:r>
        <w:t>国家戦略特別区域法（平成二十五年法律第百七号）第十二条の五第八項において準用する第十八条の十九第一項第二号又は第二項の規定により登録を取り消され、その取消しの日から起算して二年を経過しない者</w:t>
      </w:r>
    </w:p>
    <w:p>
      <w:pPr>
        <w:pStyle w:val="Heading4"/>
      </w:pPr>
      <w:r>
        <w:t>第十八条の六</w:t>
      </w:r>
    </w:p>
    <w:p>
      <w:r>
        <w:t>次の各号のいずれかに該当する者は、保育士となる資格を有する。</w:t>
      </w:r>
    </w:p>
    <w:p>
      <w:pPr>
        <w:pStyle w:val="Heading6"/>
        <w:ind w:left="880"/>
      </w:pPr>
      <w:r>
        <w:t>一</w:t>
      </w:r>
    </w:p>
    <w:p>
      <w:pPr>
        <w:ind w:left="880"/>
      </w:pPr>
      <w:r>
        <w:t>都道府県知事の指定する保育士を養成する学校その他の施設（以下「指定保育士養成施設」という。）を卒業した者（学校教育法に基づく専門職大学の前期課程を修了した者を含む。）</w:t>
      </w:r>
    </w:p>
    <w:p>
      <w:pPr>
        <w:pStyle w:val="Heading6"/>
        <w:ind w:left="880"/>
      </w:pPr>
      <w:r>
        <w:t>二</w:t>
      </w:r>
    </w:p>
    <w:p>
      <w:pPr>
        <w:ind w:left="880"/>
      </w:pPr>
      <w:r>
        <w:t>保育士試験に合格した者</w:t>
      </w:r>
    </w:p>
    <w:p>
      <w:pPr>
        <w:pStyle w:val="Heading4"/>
      </w:pPr>
      <w:r>
        <w:t>第十八条の七</w:t>
      </w:r>
    </w:p>
    <w:p>
      <w:r>
        <w:t>都道府県知事は、保育士の養成の適切な実施を確保するため必要があると認めるときは、その必要な限度で、指定保育士養成施設の長に対し、教育方法、設備その他の事項に関し報告を求め、若しくは指導をし、又は当該職員に、その帳簿書類その他の物件を検査させることができる。</w:t>
      </w:r>
    </w:p>
    <w:p>
      <w:pPr>
        <w:pStyle w:val="Heading5"/>
        <w:ind w:left="440"/>
      </w:pPr>
    </w:p>
    <w:p>
      <w:pPr>
        <w:ind w:left="440"/>
      </w:pPr>
      <w:r>
        <w:t>前項の規定による検査を行う場合においては、当該職員は、その身分を示す証明書を携帯し、関係者の請求があるときは、これを提示しなければならない。</w:t>
      </w:r>
    </w:p>
    <w:p>
      <w:pPr>
        <w:pStyle w:val="Heading5"/>
        <w:ind w:left="440"/>
      </w:pPr>
    </w:p>
    <w:p>
      <w:pPr>
        <w:ind w:left="440"/>
      </w:pPr>
      <w:r>
        <w:t>第一項の規定による権限は、犯罪捜査のために認められたものと解釈してはならない。</w:t>
      </w:r>
    </w:p>
    <w:p>
      <w:pPr>
        <w:pStyle w:val="Heading4"/>
      </w:pPr>
      <w:r>
        <w:t>第十八条の八</w:t>
      </w:r>
    </w:p>
    <w:p>
      <w:r>
        <w:t>保育士試験は、厚生労働大臣の定める基準により、保育士として必要な知識及び技能について行う。</w:t>
      </w:r>
    </w:p>
    <w:p>
      <w:pPr>
        <w:pStyle w:val="Heading5"/>
        <w:ind w:left="440"/>
      </w:pPr>
    </w:p>
    <w:p>
      <w:pPr>
        <w:ind w:left="440"/>
      </w:pPr>
      <w:r>
        <w:t>保育士試験は、毎年一回以上、都道府県知事が行う。</w:t>
      </w:r>
    </w:p>
    <w:p>
      <w:pPr>
        <w:pStyle w:val="Heading5"/>
        <w:ind w:left="440"/>
      </w:pPr>
    </w:p>
    <w:p>
      <w:pPr>
        <w:ind w:left="440"/>
      </w:pPr>
      <w:r>
        <w:t>保育士として必要な知識及び技能を有するかどうかの判定に関する事務を行わせるため、都道府県に保育士試験委員（次項において「試験委員」という。）を置く。</w:t>
      </w:r>
    </w:p>
    <w:p>
      <w:pPr>
        <w:pStyle w:val="Heading5"/>
        <w:ind w:left="440"/>
      </w:pPr>
    </w:p>
    <w:p>
      <w:pPr>
        <w:ind w:left="440"/>
      </w:pPr>
      <w:r>
        <w:t>試験委員又は試験委員であつた者は、前項に規定する事務に関して知り得た秘密を漏らしてはならない。</w:t>
      </w:r>
    </w:p>
    <w:p>
      <w:pPr>
        <w:pStyle w:val="Heading4"/>
      </w:pPr>
      <w:r>
        <w:t>第十八条の九</w:t>
      </w:r>
    </w:p>
    <w:p>
      <w:r>
        <w:t>都道府県知事は、厚生労働省令で定めるところにより、一般社団法人又は一般財団法人であつて、保育士試験の実施に関する事務（以下「試験事務」という。）を適正かつ確実に実施することができると認められるものとして当該都道府県知事が指定する者（以下「指定試験機関」という。）に、試験事務の全部又は一部を行わせることができる。</w:t>
      </w:r>
    </w:p>
    <w:p>
      <w:pPr>
        <w:pStyle w:val="Heading5"/>
        <w:ind w:left="440"/>
      </w:pPr>
    </w:p>
    <w:p>
      <w:pPr>
        <w:ind w:left="440"/>
      </w:pPr>
      <w:r>
        <w:t>都道府県知事は、前項の規定により指定試験機関に試験事務の全部又は一部を行わせることとしたときは、当該試験事務の全部又は一部を行わないものとする。</w:t>
      </w:r>
    </w:p>
    <w:p>
      <w:pPr>
        <w:pStyle w:val="Heading5"/>
        <w:ind w:left="440"/>
      </w:pPr>
    </w:p>
    <w:p>
      <w:pPr>
        <w:ind w:left="440"/>
      </w:pPr>
      <w:r>
        <w:t>都道府県は、地方自治法（昭和二十二年法律第六十七号）第二百二十七条の規定に基づき保育士試験に係る手数料を徴収する場合においては、第一項の規定により指定試験機関が行う保育士試験を受けようとする者に、条例で定めるところにより、当該手数料の全部又は一部を当該指定試験機関へ納めさせ、その収入とすることができる。</w:t>
      </w:r>
    </w:p>
    <w:p>
      <w:pPr>
        <w:pStyle w:val="Heading4"/>
      </w:pPr>
      <w:r>
        <w:t>第十八条の十</w:t>
      </w:r>
    </w:p>
    <w:p>
      <w:r>
        <w:t>指定試験機関の役員の選任及び解任は、都道府県知事の認可を受けなければ、その効力を生じない。</w:t>
      </w:r>
    </w:p>
    <w:p>
      <w:pPr>
        <w:pStyle w:val="Heading5"/>
        <w:ind w:left="440"/>
      </w:pPr>
    </w:p>
    <w:p>
      <w:pPr>
        <w:ind w:left="440"/>
      </w:pPr>
      <w:r>
        <w:t>都道府県知事は、指定試験機関の役員が、この法律（この法律に基づく命令又は処分を含む。）若しくは第十八条の十三第一項に規定する試験事務規程に違反する行為をしたとき、又は試験事務に関し著しく不適当な行為をしたときは、当該指定試験機関に対し、当該役員の解任を命ずることができる。</w:t>
      </w:r>
    </w:p>
    <w:p>
      <w:pPr>
        <w:pStyle w:val="Heading4"/>
      </w:pPr>
      <w:r>
        <w:t>第十八条の十一</w:t>
      </w:r>
    </w:p>
    <w:p>
      <w:r>
        <w:t>指定試験機関は、試験事務を行う場合において、保育士として必要な知識及び技能を有するかどうかの判定に関する事務については、保育士試験委員（次項及び次条第一項において「試験委員」という。）に行わせなければならない。</w:t>
      </w:r>
    </w:p>
    <w:p>
      <w:pPr>
        <w:pStyle w:val="Heading5"/>
        <w:ind w:left="440"/>
      </w:pPr>
    </w:p>
    <w:p>
      <w:pPr>
        <w:ind w:left="440"/>
      </w:pPr>
      <w:r>
        <w:t>前条第一項の規定は試験委員の選任及び解任について、同条第二項の規定は試験委員の解任について、それぞれ準用する。</w:t>
      </w:r>
    </w:p>
    <w:p>
      <w:pPr>
        <w:pStyle w:val="Heading4"/>
      </w:pPr>
      <w:r>
        <w:t>第十八条の十二</w:t>
      </w:r>
    </w:p>
    <w:p>
      <w:r>
        <w:t>指定試験機関の役員若しくは職員（試験委員を含む。次項において同じ。）又はこれらの職にあつた者は、試験事務に関して知り得た秘密を漏らしてはならない。</w:t>
      </w:r>
    </w:p>
    <w:p>
      <w:pPr>
        <w:pStyle w:val="Heading5"/>
        <w:ind w:left="440"/>
      </w:pP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第十八条の十三</w:t>
      </w:r>
    </w:p>
    <w:p>
      <w:r>
        <w:t>指定試験機関は、試験事務の開始前に、試験事務の実施に関する規程（以下「試験事務規程」という。）を定め、都道府県知事の認可を受けなければならない。</w:t>
      </w:r>
    </w:p>
    <w:p>
      <w:pPr>
        <w:pStyle w:val="Heading5"/>
        <w:ind w:left="440"/>
      </w:pPr>
    </w:p>
    <w:p>
      <w:pPr>
        <w:ind w:left="440"/>
      </w:pPr>
      <w:r>
        <w:t>都道府県知事は、前項の認可をした試験事務規程が試験事務の適正かつ確実な実施上不適当となつたと認めるときは、指定試験機関に対し、これを変更すべきことを命ずることができる。</w:t>
      </w:r>
    </w:p>
    <w:p>
      <w:pPr>
        <w:pStyle w:val="Heading4"/>
      </w:pPr>
      <w:r>
        <w:t>第十八条の十四</w:t>
      </w:r>
    </w:p>
    <w:p>
      <w:r>
        <w:t>指定試験機関は、毎事業年度、事業計画及び収支予算を作成し、当該事業年度の開始前に（指定を受けた日の属する事業年度にあつては、その指定を受けた後遅滞なく）、都道府県知事の認可を受けなければならない。</w:t>
      </w:r>
    </w:p>
    <w:p>
      <w:pPr>
        <w:pStyle w:val="Heading4"/>
      </w:pPr>
      <w:r>
        <w:t>第十八条の十五</w:t>
      </w:r>
    </w:p>
    <w:p>
      <w:r>
        <w:t>都道府県知事は、試験事務の適正かつ確実な実施を確保するため必要があると認めるときは、指定試験機関に対し、試験事務に関し監督上必要な命令をすることができる。</w:t>
      </w:r>
    </w:p>
    <w:p>
      <w:pPr>
        <w:pStyle w:val="Heading4"/>
      </w:pPr>
      <w:r>
        <w:t>第十八条の十六</w:t>
      </w:r>
    </w:p>
    <w:p>
      <w:r>
        <w:t>都道府県知事は、試験事務の適正かつ確実な実施を確保するため必要があると認めるときは、その必要な限度で、指定試験機関に対し、報告を求め、又は当該職員に、関係者に対し質問させ、若しくは指定試験機関の事務所に立ち入り、その帳簿書類その他の物件を検査させることができる。</w:t>
      </w:r>
    </w:p>
    <w:p>
      <w:pPr>
        <w:pStyle w:val="Heading5"/>
        <w:ind w:left="440"/>
      </w:pPr>
    </w:p>
    <w:p>
      <w:pPr>
        <w:ind w:left="440"/>
      </w:pPr>
      <w:r>
        <w:t>前項の規定による質問又は立入検査を行う場合においては、当該職員は、その身分を示す証明書を携帯し、関係者の請求があるときは、これを提示しなければならない。</w:t>
      </w:r>
    </w:p>
    <w:p>
      <w:pPr>
        <w:pStyle w:val="Heading5"/>
        <w:ind w:left="440"/>
      </w:pPr>
    </w:p>
    <w:p>
      <w:pPr>
        <w:ind w:left="440"/>
      </w:pPr>
      <w:r>
        <w:t>第一項の規定による権限は、犯罪捜査のために認められたものと解釈してはならない。</w:t>
      </w:r>
    </w:p>
    <w:p>
      <w:pPr>
        <w:pStyle w:val="Heading4"/>
      </w:pPr>
      <w:r>
        <w:t>第十八条の十七</w:t>
      </w:r>
    </w:p>
    <w:p>
      <w:r>
        <w:t>指定試験機関が行う試験事務に係る処分又はその不作為について不服がある者は、都道府県知事に対し、審査請求をすることができる。</w:t>
      </w:r>
    </w:p>
    <w:p>
      <w:pPr>
        <w:pStyle w:val="Heading4"/>
      </w:pPr>
      <w:r>
        <w:t>第十八条の十八</w:t>
      </w:r>
    </w:p>
    <w:p>
      <w:r>
        <w:t>保育士となる資格を有する者が保育士となるには、保育士登録簿に、氏名、生年月日その他厚生労働省令で定める事項の登録を受けなければならない。</w:t>
      </w:r>
    </w:p>
    <w:p>
      <w:pPr>
        <w:pStyle w:val="Heading5"/>
        <w:ind w:left="440"/>
      </w:pPr>
    </w:p>
    <w:p>
      <w:pPr>
        <w:ind w:left="440"/>
      </w:pPr>
      <w:r>
        <w:t>保育士登録簿は、都道府県に備える。</w:t>
      </w:r>
    </w:p>
    <w:p>
      <w:pPr>
        <w:pStyle w:val="Heading5"/>
        <w:ind w:left="440"/>
      </w:pPr>
    </w:p>
    <w:p>
      <w:pPr>
        <w:ind w:left="440"/>
      </w:pPr>
      <w:r>
        <w:t>都道府県知事は、保育士の登録をしたときは、申請者に第一項に規定する事項を記載した保育士登録証を交付する。</w:t>
      </w:r>
    </w:p>
    <w:p>
      <w:pPr>
        <w:pStyle w:val="Heading4"/>
      </w:pPr>
      <w:r>
        <w:t>第十八条の十九</w:t>
      </w:r>
    </w:p>
    <w:p>
      <w:r>
        <w:t>都道府県知事は、保育士が次の各号のいずれかに該当する場合には、その登録を取り消さなければならない。</w:t>
      </w:r>
    </w:p>
    <w:p>
      <w:pPr>
        <w:pStyle w:val="Heading6"/>
        <w:ind w:left="880"/>
      </w:pPr>
      <w:r>
        <w:t>一</w:t>
      </w:r>
    </w:p>
    <w:p>
      <w:pPr>
        <w:ind w:left="880"/>
      </w:pPr>
      <w:r>
        <w:t>第十八条の五各号（第四号を除く。）のいずれかに該当するに至つた場合</w:t>
      </w:r>
    </w:p>
    <w:p>
      <w:pPr>
        <w:pStyle w:val="Heading6"/>
        <w:ind w:left="880"/>
      </w:pPr>
      <w:r>
        <w:t>二</w:t>
      </w:r>
    </w:p>
    <w:p>
      <w:pPr>
        <w:ind w:left="880"/>
      </w:pPr>
      <w:r>
        <w:t>虚偽又は不正の事実に基づいて登録を受けた場合</w:t>
      </w:r>
    </w:p>
    <w:p>
      <w:pPr>
        <w:pStyle w:val="Heading5"/>
        <w:ind w:left="440"/>
      </w:pPr>
    </w:p>
    <w:p>
      <w:pPr>
        <w:ind w:left="440"/>
      </w:pPr>
      <w:r>
        <w:t>都道府県知事は、保育士が第十八条の二十一又は第十八条の二十二の規定に違反したときは、その登録を取り消し、又は期間を定めて保育士の名称の使用の停止を命ずることができる。</w:t>
      </w:r>
    </w:p>
    <w:p>
      <w:pPr>
        <w:pStyle w:val="Heading4"/>
      </w:pPr>
      <w:r>
        <w:t>第十八条の二十</w:t>
      </w:r>
    </w:p>
    <w:p>
      <w:r>
        <w:t>都道府県知事は、保育士の登録がその効力を失つたときは、その登録を消除しなければならない。</w:t>
      </w:r>
    </w:p>
    <w:p>
      <w:pPr>
        <w:pStyle w:val="Heading4"/>
      </w:pPr>
      <w:r>
        <w:t>第十八条の二十一</w:t>
      </w:r>
    </w:p>
    <w:p>
      <w:r>
        <w:t>保育士は、保育士の信用を傷つけるような行為をしてはならない。</w:t>
      </w:r>
    </w:p>
    <w:p>
      <w:pPr>
        <w:pStyle w:val="Heading4"/>
      </w:pPr>
      <w:r>
        <w:t>第十八条の二十二</w:t>
      </w:r>
    </w:p>
    <w:p>
      <w:r>
        <w:t>保育士は、正当な理由がなく、その業務に関して知り得た人の秘密を漏らしてはならない。</w:t>
      </w:r>
    </w:p>
    <w:p>
      <w:pPr>
        <w:pStyle w:val="Heading4"/>
      </w:pPr>
      <w:r>
        <w:t>第十八条の二十三</w:t>
      </w:r>
    </w:p>
    <w:p>
      <w:r>
        <w:t>保育士でない者は、保育士又はこれに紛らわしい名称を使用してはならない。</w:t>
      </w:r>
    </w:p>
    <w:p>
      <w:pPr>
        <w:pStyle w:val="Heading4"/>
      </w:pPr>
      <w:r>
        <w:t>第十八条の二十四</w:t>
      </w:r>
    </w:p>
    <w:p>
      <w:r>
        <w:t>この法律に定めるもののほか、指定保育士養成施設、保育士試験、指定試験機関、保育士の登録その他保育士に関し必要な事項は、政令でこれを定める。</w:t>
      </w:r>
    </w:p>
    <w:p>
      <w:pPr>
        <w:pStyle w:val="Heading2"/>
      </w:pPr>
      <w:r>
        <w:t>第二章　福祉の保障</w:t>
      </w:r>
    </w:p>
    <w:p>
      <w:pPr>
        <w:pStyle w:val="Heading3"/>
      </w:pPr>
      <w:r>
        <w:t>第一節　療育の指導、小児慢性特定疾病医療費の支給等</w:t>
      </w:r>
    </w:p>
    <w:p>
      <w:pPr>
        <w:pStyle w:val="Heading4"/>
      </w:pPr>
      <w:r>
        <w:t>第十九条</w:t>
      </w:r>
    </w:p>
    <w:p>
      <w:r>
        <w:t>保健所長は、身体に障害のある児童につき、診査を行ない、又は相談に応じ、必要な療育の指導を行なわなければならない。</w:t>
      </w:r>
    </w:p>
    <w:p>
      <w:pPr>
        <w:pStyle w:val="Heading5"/>
        <w:ind w:left="440"/>
      </w:pPr>
    </w:p>
    <w:p>
      <w:pPr>
        <w:ind w:left="440"/>
      </w:pPr>
      <w:r>
        <w:t>保健所長は、疾病により長期にわたり療養を必要とする児童につき、診査を行い、又は相談に応じ、必要な療育の指導を行うことができる。</w:t>
      </w:r>
    </w:p>
    <w:p>
      <w:pPr>
        <w:pStyle w:val="Heading5"/>
        <w:ind w:left="440"/>
      </w:pPr>
    </w:p>
    <w:p>
      <w:pPr>
        <w:ind w:left="440"/>
      </w:pPr>
      <w:r>
        <w:t>保健所長は、身体障害者福祉法（昭和二十四年法律第二百八十三号）第十五条第四項の規定により身体障害者手帳の交付を受けた児童（身体に障害のある十五歳未満の児童については、身体障害者手帳の交付を受けたその保護者とする。以下同じ。）につき、同法第十六条第二項第一号又は第二号に掲げる事由があると認めるときは、その旨を都道府県知事に報告しなければならない。</w:t>
      </w:r>
    </w:p>
    <w:p>
      <w:pPr>
        <w:pStyle w:val="Heading4"/>
      </w:pPr>
      <w:r>
        <w:t>第十九条の二</w:t>
      </w:r>
    </w:p>
    <w:p>
      <w:r>
        <w:t>都道府県は、次条第三項に規定する医療費支給認定（以下この条において「医療費支給認定」という。）に係る小児慢性特定疾病児童等が、次条第六項に規定する医療費支給認定の有効期間内において、指定小児慢性特定疾病医療機関（同条第五項の規定により定められたものに限る。）から当該医療費支給認定に係る小児慢性特定疾病医療支援（以下「指定小児慢性特定疾病医療支援」という。）を受けたときは、厚生労働省令で定めるところにより、当該小児慢性特定疾病児童等に係る同条第七項に規定する医療費支給認定保護者（次項において「医療費支給認定保護者」という。）に対し、当該指定小児慢性特定疾病医療支援に要した費用について、小児慢性特定疾病医療費を支給する。</w:t>
      </w:r>
    </w:p>
    <w:p>
      <w:pPr>
        <w:pStyle w:val="Heading5"/>
        <w:ind w:left="440"/>
      </w:pPr>
    </w:p>
    <w:p>
      <w:pPr>
        <w:ind w:left="440"/>
      </w:pPr>
      <w:r>
        <w:t>小児慢性特定疾病医療費の額は、一月につき、次に掲げる額の合算額とする。</w:t>
      </w:r>
    </w:p>
    <w:p>
      <w:pPr>
        <w:pStyle w:val="Heading6"/>
        <w:ind w:left="880"/>
      </w:pPr>
      <w:r>
        <w:t>一</w:t>
      </w:r>
    </w:p>
    <w:p>
      <w:pPr>
        <w:ind w:left="880"/>
      </w:pPr>
      <w:r>
        <w:t>同一の月に受けた指定小児慢性特定疾病医療支援（食事療養（健康保険法（大正十一年法律第七十号）第六十三条第二項第一号に規定する食事療養をいう。第二十一条の五の二十九第二項及び第二十四条の二十第二項において同じ。）を除く。）につき健康保険の療養に要する費用の額の算定方法の例により算定した額から、当該医療費支給認定保護者の家計の負担能力、当該医療費支給認定に係る小児慢性特定疾病児童等の治療の状況又は身体の状態、当該医療費支給認定保護者と同一の世帯に属する他の医療費支給認定に係る小児慢性特定疾病児童等及び難病の患者に対する医療等に関する法律（平成二十六年法律第五十号）第七条第一項に規定する支給認定を受けた指定難病（同法第五条第一項に規定する指定難病をいう。）の患者の数その他の事情をしん酌して政令で定める額（当該政令で定める額が当該算定した額の百分の二十に相当する額を超えるときは、当該相当する額）を控除して得た額</w:t>
      </w:r>
    </w:p>
    <w:p>
      <w:pPr>
        <w:pStyle w:val="Heading6"/>
        <w:ind w:left="880"/>
      </w:pPr>
      <w:r>
        <w:t>二</w:t>
      </w:r>
    </w:p>
    <w:p>
      <w:pPr>
        <w:ind w:left="880"/>
      </w:pPr>
      <w:r>
        <w:t>当該指定小児慢性特定疾病医療支援（食事療養に限る。）につき健康保険の療養に要する費用の額の算定方法の例により算定した額から、健康保険法第八十五条第二項に規定する食事療養標準負担額、医療費支給認定保護者の所得の状況その他の事情を勘案して厚生労働大臣が定める額を控除した額</w:t>
      </w:r>
    </w:p>
    <w:p>
      <w:pPr>
        <w:pStyle w:val="Heading5"/>
        <w:ind w:left="440"/>
      </w:pPr>
    </w:p>
    <w:p>
      <w:pPr>
        <w:ind w:left="440"/>
      </w:pPr>
      <w:r>
        <w:t>前項に規定する療養に要する費用の額の算定方法の例によることができないとき、及びこれによることを適当としないときの小児慢性特定疾病医療支援に要する費用の額の算定方法は、厚生労働大臣の定めるところによる。</w:t>
      </w:r>
    </w:p>
    <w:p>
      <w:pPr>
        <w:pStyle w:val="Heading4"/>
      </w:pPr>
      <w:r>
        <w:t>第十九条の三</w:t>
      </w:r>
    </w:p>
    <w:p>
      <w:r>
        <w:t>小児慢性特定疾病児童等の保護者（小児慢性特定疾病児童等の親権を行う者、未成年後見人その他の者で、当該小児慢性特定疾病児童等を現に監護する者をいう。以下この条、第五十七条の三第二項、第五十七条の三の三第二項及び第五十七条の四第二項において同じ。）は、前条第一項の規定により小児慢性特定疾病医療費の支給を受けようとするときは、都道府県知事の定める医師（以下「指定医」という。）の診断書（小児慢性特定疾病児童等が小児慢性特定疾病にかかつており、かつ、当該小児慢性特定疾病の状態が第六条の二第二項に規定する厚生労働大臣が定める程度であることを証する書面として厚生労働省令で定めるものをいう。）を添えて、都道府県に申請しなければならない。</w:t>
      </w:r>
    </w:p>
    <w:p>
      <w:pPr>
        <w:pStyle w:val="Heading5"/>
        <w:ind w:left="440"/>
      </w:pPr>
    </w:p>
    <w:p>
      <w:pPr>
        <w:ind w:left="440"/>
      </w:pPr>
      <w:r>
        <w:t>指定医の指定の手続その他指定医に関し必要な事項は、厚生労働省令で定める。</w:t>
      </w:r>
    </w:p>
    <w:p>
      <w:pPr>
        <w:pStyle w:val="Heading5"/>
        <w:ind w:left="440"/>
      </w:pPr>
    </w:p>
    <w:p>
      <w:pPr>
        <w:ind w:left="440"/>
      </w:pPr>
      <w:r>
        <w:t>都道府県は、第一項の申請に係る小児慢性特定疾病児童等が小児慢性特定疾病にかかつており、かつ、当該小児慢性特定疾病の状態が第六条の二第二項に規定する厚生労働大臣が定める程度であると認められる場合には、小児慢性特定疾病医療費を支給する旨の認定（以下「医療費支給認定」という。）を行うものとする。</w:t>
      </w:r>
    </w:p>
    <w:p>
      <w:pPr>
        <w:pStyle w:val="Heading5"/>
        <w:ind w:left="440"/>
      </w:pPr>
    </w:p>
    <w:p>
      <w:pPr>
        <w:ind w:left="440"/>
      </w:pPr>
      <w:r>
        <w:t>都道府県は、第一項の申請があつた場合において、医療費支給認定をしないこととするとき（申請の形式上の要件に適合しない場合として厚生労働省令で定める場合を除く。）は、あらかじめ、次条第一項に規定する小児慢性特定疾病審査会に当該申請に係る小児慢性特定疾病児童等の保護者について医療費支給認定をしないことに関し審査を求めなければならない。</w:t>
      </w:r>
    </w:p>
    <w:p>
      <w:pPr>
        <w:pStyle w:val="Heading5"/>
        <w:ind w:left="440"/>
      </w:pPr>
    </w:p>
    <w:p>
      <w:pPr>
        <w:ind w:left="440"/>
      </w:pPr>
      <w:r>
        <w:t>都道府県は、医療費支給認定をしたときは、厚生労働省令で定めるところにより、指定小児慢性特定疾病医療機関の中から、当該医療費支給認定に係る小児慢性特定疾病児童等が小児慢性特定疾病医療支援を受けるものを定めるものとする。</w:t>
      </w:r>
    </w:p>
    <w:p>
      <w:pPr>
        <w:pStyle w:val="Heading5"/>
        <w:ind w:left="440"/>
      </w:pPr>
    </w:p>
    <w:p>
      <w:pPr>
        <w:ind w:left="440"/>
      </w:pPr>
      <w:r>
        <w:t>医療費支給認定は、厚生労働省令で定める期間（次項及び第十九条の六第一項第二号において「医療費支給認定の有効期間」という。）内に限り、その効力を有する。</w:t>
      </w:r>
    </w:p>
    <w:p>
      <w:pPr>
        <w:pStyle w:val="Heading5"/>
        <w:ind w:left="440"/>
      </w:pPr>
    </w:p>
    <w:p>
      <w:pPr>
        <w:ind w:left="440"/>
      </w:pPr>
      <w:r>
        <w:t>都道府県は、医療費支給認定をしたときは、当該医療費支給認定を受けた小児慢性特定疾病児童等の保護者（以下「医療費支給認定保護者」という。）に対し、厚生労働省令で定めるところにより、医療費支給認定の有効期間を記載した医療受給者証（以下「医療受給者証」という。）を交付しなければならない。</w:t>
      </w:r>
    </w:p>
    <w:p>
      <w:pPr>
        <w:pStyle w:val="Heading5"/>
        <w:ind w:left="440"/>
      </w:pPr>
    </w:p>
    <w:p>
      <w:pPr>
        <w:ind w:left="440"/>
      </w:pPr>
      <w:r>
        <w:t>医療費支給認定は、その申請のあつた日に遡つてその効力を生ずる。</w:t>
      </w:r>
    </w:p>
    <w:p>
      <w:pPr>
        <w:pStyle w:val="Heading5"/>
        <w:ind w:left="440"/>
      </w:pPr>
    </w:p>
    <w:p>
      <w:pPr>
        <w:ind w:left="440"/>
      </w:pPr>
      <w:r>
        <w:t>指定小児慢性特定疾病医療支援を受けようとする医療費支給認定保護者は、厚生労働省令で定めるところにより、第五項の規定により定められた指定小児慢性特定疾病医療機関に医療受給者証を提示して指定小児慢性特定疾病医療支援を受けるものとする。</w:t>
      </w:r>
    </w:p>
    <w:p>
      <w:pPr>
        <w:pStyle w:val="Heading5"/>
        <w:ind w:left="440"/>
      </w:pPr>
    </w:p>
    <w:p>
      <w:pPr>
        <w:ind w:left="440"/>
      </w:pPr>
      <w:r>
        <w:t>医療費支給認定に係る小児慢性特定疾病児童等が第五項の規定により定められた指定小児慢性特定疾病医療機関から指定小児慢性特定疾病医療支援を受けたとき（当該小児慢性特定疾病児童等に係る医療費支給認定保護者が当該指定小児慢性特定疾病医療機関に医療受給者証を提示したときに限る。）は、都道府県は、当該医療費支給認定保護者が当該指定小児慢性特定疾病医療機関に支払うべき当該指定小児慢性特定疾病医療支援に要した費用について、小児慢性特定疾病医療費として当該医療費支給認定保護者に支給すべき額の限度において、当該医療費支給認定保護者に代わり、当該指定小児慢性特定疾病医療機関に支払うことができる。</w:t>
      </w:r>
    </w:p>
    <w:p>
      <w:pPr>
        <w:pStyle w:val="Heading5"/>
        <w:ind w:left="440"/>
      </w:pPr>
    </w:p>
    <w:p>
      <w:pPr>
        <w:ind w:left="440"/>
      </w:pPr>
      <w:r>
        <w:t>前項の規定による支払があつたときは、当該医療費支給認定保護者に対し、小児慢性特定疾病医療費の支給があつたものとみなす。</w:t>
      </w:r>
    </w:p>
    <w:p>
      <w:pPr>
        <w:pStyle w:val="Heading4"/>
      </w:pPr>
      <w:r>
        <w:t>第十九条の四</w:t>
      </w:r>
    </w:p>
    <w:p>
      <w:r>
        <w:t>前条第四項の規定による審査を行わせるため、都道府県に、小児慢性特定疾病審査会を置く。</w:t>
      </w:r>
    </w:p>
    <w:p>
      <w:pPr>
        <w:pStyle w:val="Heading5"/>
        <w:ind w:left="440"/>
      </w:pPr>
    </w:p>
    <w:p>
      <w:pPr>
        <w:ind w:left="440"/>
      </w:pPr>
      <w:r>
        <w:t>小児慢性特定疾病審査会の委員は、小児慢性特定疾病に関し知見を有する医師その他の関係者のうちから、都道府県知事が任命する。</w:t>
      </w:r>
    </w:p>
    <w:p>
      <w:pPr>
        <w:pStyle w:val="Heading5"/>
        <w:ind w:left="440"/>
      </w:pPr>
    </w:p>
    <w:p>
      <w:pPr>
        <w:ind w:left="440"/>
      </w:pPr>
      <w:r>
        <w:t>委員の任期は、二年とする。</w:t>
      </w:r>
    </w:p>
    <w:p>
      <w:pPr>
        <w:pStyle w:val="Heading5"/>
        <w:ind w:left="440"/>
      </w:pPr>
    </w:p>
    <w:p>
      <w:pPr>
        <w:ind w:left="440"/>
      </w:pPr>
      <w:r>
        <w:t>この法律に定めるもののほか、小児慢性特定疾病審査会に必要な事項は、厚生労働省令で定める。</w:t>
      </w:r>
    </w:p>
    <w:p>
      <w:pPr>
        <w:pStyle w:val="Heading4"/>
      </w:pPr>
      <w:r>
        <w:t>第十九条の五</w:t>
      </w:r>
    </w:p>
    <w:p>
      <w:r>
        <w:t>医療費支給認定保護者は、現に受けている医療費支給認定に係る第十九条の三第五項の規定により定められた指定小児慢性特定疾病医療機関その他の厚生労働省令で定める事項を変更する必要があるときは、都道府県に対し、当該医療費支給認定の変更の申請をすることができる。</w:t>
      </w:r>
    </w:p>
    <w:p>
      <w:pPr>
        <w:pStyle w:val="Heading5"/>
        <w:ind w:left="440"/>
      </w:pPr>
    </w:p>
    <w:p>
      <w:pPr>
        <w:ind w:left="440"/>
      </w:pPr>
      <w:r>
        <w:t>都道府県は、前項の申請又は職権により、医療費支給認定保護者に対し、必要があると認めるときは、厚生労働省令で定めるところにより、医療費支給認定の変更の認定を行うことができる。</w:t>
      </w:r>
    </w:p>
    <w:p>
      <w:pPr>
        <w:pStyle w:val="Heading5"/>
        <w:ind w:left="440"/>
      </w:pPr>
    </w:p>
    <w:p>
      <w:pPr>
        <w:ind w:left="440"/>
      </w:pPr>
      <w:r>
        <w:t>都道府県は、前項の医療費支給認定の変更の認定を行つたときは、医療受給者証に当該変更の認定に係る事項を記載し、これを返還するものとする。</w:t>
      </w:r>
    </w:p>
    <w:p>
      <w:pPr>
        <w:pStyle w:val="Heading4"/>
      </w:pPr>
      <w:r>
        <w:t>第十九条の六</w:t>
      </w:r>
    </w:p>
    <w:p>
      <w:r>
        <w:t>医療費支給認定を行つた都道府県は、次に掲げる場合には、当該医療費支給認定を取り消すことができる。</w:t>
      </w:r>
    </w:p>
    <w:p>
      <w:pPr>
        <w:pStyle w:val="Heading6"/>
        <w:ind w:left="880"/>
      </w:pPr>
      <w:r>
        <w:t>一</w:t>
      </w:r>
    </w:p>
    <w:p>
      <w:pPr>
        <w:ind w:left="880"/>
      </w:pPr>
      <w:r>
        <w:t>医療費支給認定に係る小児慢性特定疾病児童等が、その疾病の状態、治療の状況等からみて指定小児慢性特定疾病医療支援を受ける必要がなくなつたと認めるとき。</w:t>
      </w:r>
    </w:p>
    <w:p>
      <w:pPr>
        <w:pStyle w:val="Heading6"/>
        <w:ind w:left="880"/>
      </w:pPr>
      <w:r>
        <w:t>二</w:t>
      </w:r>
    </w:p>
    <w:p>
      <w:pPr>
        <w:ind w:left="880"/>
      </w:pPr>
      <w:r>
        <w:t>医療費支給認定保護者が、医療費支給認定の有効期間内に、当該都道府県以外の都道府県の区域内に居住地を有するに至つたと認めるとき。</w:t>
      </w:r>
    </w:p>
    <w:p>
      <w:pPr>
        <w:pStyle w:val="Heading6"/>
        <w:ind w:left="880"/>
      </w:pPr>
      <w:r>
        <w:t>三</w:t>
      </w:r>
    </w:p>
    <w:p>
      <w:pPr>
        <w:ind w:left="880"/>
      </w:pPr>
      <w:r>
        <w:t>その他政令で定めるとき。</w:t>
      </w:r>
    </w:p>
    <w:p>
      <w:pPr>
        <w:pStyle w:val="Heading5"/>
        <w:ind w:left="440"/>
      </w:pPr>
    </w:p>
    <w:p>
      <w:pPr>
        <w:ind w:left="440"/>
      </w:pPr>
      <w:r>
        <w:t>前項の規定により医療費支給認定の取消しを行つた都道府県は、厚生労働省令で定めるところにより、当該取消しに係る医療費支給認定保護者に対し、医療受給者証の返還を求めるものとする。</w:t>
      </w:r>
    </w:p>
    <w:p>
      <w:pPr>
        <w:pStyle w:val="Heading4"/>
      </w:pPr>
      <w:r>
        <w:t>第十九条の七</w:t>
      </w:r>
    </w:p>
    <w:p>
      <w:r>
        <w:t>小児慢性特定疾病医療費の支給は、当該小児慢性特定疾病の状態につき、健康保険法の規定による家族療養費その他の法令に基づく給付であつて政令で定めるもののうち小児慢性特定疾病医療費の支給に相当するものを受けることができるときは政令で定める限度において、当該政令で定める給付以外の給付であつて国又は地方公共団体の負担において小児慢性特定疾病医療費の支給に相当するものが行われたときはその限度において、行わない。</w:t>
      </w:r>
    </w:p>
    <w:p>
      <w:pPr>
        <w:pStyle w:val="Heading4"/>
      </w:pPr>
      <w:r>
        <w:t>第十九条の八</w:t>
      </w:r>
    </w:p>
    <w:p>
      <w:r>
        <w:t>この目に定めるもののほか、小児慢性特定疾病医療費の支給に関し必要な事項は、厚生労働省令で定める。</w:t>
      </w:r>
    </w:p>
    <w:p>
      <w:pPr>
        <w:pStyle w:val="Heading4"/>
      </w:pPr>
      <w:r>
        <w:t>第十九条の九</w:t>
      </w:r>
    </w:p>
    <w:p>
      <w:r>
        <w:t>第六条の二第二項の指定（以下「指定小児慢性特定疾病医療機関の指定」という。）は、厚生労働省令で定めるところにより、病院若しくは診療所（これらに準ずるものとして政令で定めるものを含む。以下同じ。）又は薬局の開設者の申請があつたものについて行う。</w:t>
      </w:r>
    </w:p>
    <w:p>
      <w:pPr>
        <w:pStyle w:val="Heading5"/>
        <w:ind w:left="440"/>
      </w:pPr>
    </w:p>
    <w:p>
      <w:pPr>
        <w:ind w:left="440"/>
      </w:pPr>
      <w:r>
        <w:t>都道府県知事は、前項の申請があつた場合において、次の各号のいずれかに該当するときは、指定小児慢性特定疾病医療機関の指定をしてはならない。</w:t>
      </w:r>
    </w:p>
    <w:p>
      <w:pPr>
        <w:pStyle w:val="Heading6"/>
        <w:ind w:left="880"/>
      </w:pPr>
      <w:r>
        <w:t>一</w:t>
      </w:r>
    </w:p>
    <w:p>
      <w:pPr>
        <w:ind w:left="880"/>
      </w:pPr>
      <w:r>
        <w:t>申請者が、禁錮以上の刑に処せられ、その執行を終わり、又は執行を受けることがなくなるまでの者であるとき。</w:t>
      </w:r>
    </w:p>
    <w:p>
      <w:pPr>
        <w:pStyle w:val="Heading6"/>
        <w:ind w:left="880"/>
      </w:pPr>
      <w:r>
        <w:t>二</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三</w:t>
      </w:r>
    </w:p>
    <w:p>
      <w:pPr>
        <w:ind w:left="880"/>
      </w:pPr>
      <w:r>
        <w:t>申請者が、労働に関する法律の規定であつて政令で定めるものにより罰金の刑に処せられ、その執行を終わり、又は執行を受けることがなくなるまでの者であるとき。</w:t>
      </w:r>
    </w:p>
    <w:p>
      <w:pPr>
        <w:pStyle w:val="Heading6"/>
        <w:ind w:left="880"/>
      </w:pPr>
      <w:r>
        <w:t>四</w:t>
      </w:r>
    </w:p>
    <w:p>
      <w:pPr>
        <w:ind w:left="880"/>
      </w:pPr>
      <w:r>
        <w:t>申請者が、第十九条の十八の規定により指定小児慢性特定疾病医療機関の指定を取り消され、その取消しの日から起算して五年を経過しない者（当該指定小児慢性特定疾病医療機関の指定を取り消された者が法人である場合においては、当該取消しの処分に係る行政手続法（平成五年法律第八十八号）第十五条の規定による通知があつた日前六十日以内に当該法人の役員又はその医療機関の管理者（以下「役員等」という。）であつた者で当該取消しの日から起算して五年を経過しないものを含み、当該指定小児慢性特定疾病医療機関の指定を取り消された者が法人でない場合においては、当該通知があつた日前六十日以内に当該者の管理者であつた者で当該取消しの日から起算して五年を経過しないものを含む。）であるとき。</w:t>
      </w:r>
    </w:p>
    <w:p>
      <w:pPr>
        <w:pStyle w:val="Heading6"/>
        <w:ind w:left="880"/>
      </w:pPr>
      <w:r>
        <w:t>五</w:t>
      </w:r>
    </w:p>
    <w:p>
      <w:pPr>
        <w:ind w:left="880"/>
      </w:pPr>
      <w:r>
        <w:t>申請者が、第十九条の十八の規定による指定小児慢性特定疾病医療機関の指定の取消しの処分に係る行政手続法第十五条の規定による通知があつた日（第七号において「通知日」という。）から当該処分をする日又は処分をしないことを決定する日までの間に第十九条の十五の規定による指定小児慢性特定疾病医療機関の指定の辞退の申出をした者（当該辞退について相当の理由がある者を除く。）で、当該申出の日から起算して五年を経過しないものであるとき。</w:t>
      </w:r>
    </w:p>
    <w:p>
      <w:pPr>
        <w:pStyle w:val="Heading6"/>
        <w:ind w:left="880"/>
      </w:pPr>
      <w:r>
        <w:t>六</w:t>
      </w:r>
    </w:p>
    <w:p>
      <w:pPr>
        <w:ind w:left="880"/>
      </w:pPr>
      <w:r>
        <w:t>申請者が、第十九条の十六第一項の規定による検査が行われた日から聴聞決定予定日（当該検査の結果に基づき第十九条の十八の規定による指定小児慢性特定疾病医療機関の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十九条の十五の規定による指定小児慢性特定疾病医療機関の指定の辞退の申出をした者（当該辞退について相当の理由がある者を除く。）で、当該申出の日から起算して五年を経過しないものであるとき。</w:t>
      </w:r>
    </w:p>
    <w:p>
      <w:pPr>
        <w:pStyle w:val="Heading6"/>
        <w:ind w:left="880"/>
      </w:pPr>
      <w:r>
        <w:t>七</w:t>
      </w:r>
    </w:p>
    <w:p>
      <w:pPr>
        <w:ind w:left="880"/>
      </w:pPr>
      <w:r>
        <w:t>第五号に規定する期間内に第十九条の十五の規定による指定小児慢性特定疾病医療機関の指定の辞退の申出があつた場合において、申請者が、通知日前六十日以内に当該申出に係る法人（当該辞退について相当の理由がある法人を除く。）の役員等又は当該申出に係る法人でない者（当該辞退について相当の理由がある者を除く。）の管理者であつた者で、当該申出の日から起算して五年を経過しないものであるとき。</w:t>
      </w:r>
    </w:p>
    <w:p>
      <w:pPr>
        <w:pStyle w:val="Heading6"/>
        <w:ind w:left="880"/>
      </w:pPr>
      <w:r>
        <w:t>八</w:t>
      </w:r>
    </w:p>
    <w:p>
      <w:pPr>
        <w:ind w:left="880"/>
      </w:pPr>
      <w:r>
        <w:t>申請者が、前項の申請前五年以内に小児慢性特定疾病医療支援に関し不正又は著しく不当な行為をした者であるとき。</w:t>
      </w:r>
    </w:p>
    <w:p>
      <w:pPr>
        <w:pStyle w:val="Heading6"/>
        <w:ind w:left="880"/>
      </w:pPr>
      <w:r>
        <w:t>九</w:t>
      </w:r>
    </w:p>
    <w:p>
      <w:pPr>
        <w:ind w:left="880"/>
      </w:pPr>
      <w:r>
        <w:t>申請者が、法人で、その役員等のうちに前各号のいずれかに該当する者のあるものであるとき。</w:t>
      </w:r>
    </w:p>
    <w:p>
      <w:pPr>
        <w:pStyle w:val="Heading6"/>
        <w:ind w:left="880"/>
      </w:pPr>
      <w:r>
        <w:t>十</w:t>
      </w:r>
    </w:p>
    <w:p>
      <w:pPr>
        <w:ind w:left="880"/>
      </w:pPr>
      <w:r>
        <w:t>申請者が、法人でない者で、その管理者が第一号から第八号までのいずれかに該当する者であるとき。</w:t>
      </w:r>
    </w:p>
    <w:p>
      <w:pPr>
        <w:pStyle w:val="Heading5"/>
        <w:ind w:left="440"/>
      </w:pPr>
    </w:p>
    <w:p>
      <w:pPr>
        <w:ind w:left="440"/>
      </w:pPr>
      <w:r>
        <w:t>都道府県知事は、第一項の申請があつた場合において、次の各号のいずれかに該当するときは、指定小児慢性特定疾病医療機関の指定をしないことができる。</w:t>
      </w:r>
    </w:p>
    <w:p>
      <w:pPr>
        <w:pStyle w:val="Heading6"/>
        <w:ind w:left="880"/>
      </w:pPr>
      <w:r>
        <w:t>一</w:t>
      </w:r>
    </w:p>
    <w:p>
      <w:pPr>
        <w:ind w:left="880"/>
      </w:pPr>
      <w:r>
        <w:t>当該申請に係る病院若しくは診療所又は薬局が、健康保険法第六十三条第三項第一号に規定する保険医療機関若しくは保険薬局又は厚生労働省令で定める事業所若しくは施設でないとき。</w:t>
      </w:r>
    </w:p>
    <w:p>
      <w:pPr>
        <w:pStyle w:val="Heading6"/>
        <w:ind w:left="880"/>
      </w:pPr>
      <w:r>
        <w:t>二</w:t>
      </w:r>
    </w:p>
    <w:p>
      <w:pPr>
        <w:ind w:left="880"/>
      </w:pPr>
      <w:r>
        <w:t>当該申請に係る病院若しくは診療所若しくは薬局又は申請者が、小児慢性特定疾病医療費の支給に関し診療又は調剤の内容の適切さを欠くおそれがあるとして重ねて第十九条の十三の規定による指導又は第十九条の十七第一項の規定による勧告を受けたものであるとき。</w:t>
      </w:r>
    </w:p>
    <w:p>
      <w:pPr>
        <w:pStyle w:val="Heading6"/>
        <w:ind w:left="880"/>
      </w:pPr>
      <w:r>
        <w:t>三</w:t>
      </w:r>
    </w:p>
    <w:p>
      <w:pPr>
        <w:ind w:left="880"/>
      </w:pPr>
      <w:r>
        <w:t>申請者が、第十九条の十七第三項の規定による命令に従わないものであるとき。</w:t>
      </w:r>
    </w:p>
    <w:p>
      <w:pPr>
        <w:pStyle w:val="Heading6"/>
        <w:ind w:left="880"/>
      </w:pPr>
      <w:r>
        <w:t>四</w:t>
      </w:r>
    </w:p>
    <w:p>
      <w:pPr>
        <w:ind w:left="880"/>
      </w:pPr>
      <w:r>
        <w:t>前三号に掲げる場合のほか、当該申請に係る病院若しくは診療所又は薬局が、指定小児慢性特定疾病医療機関として著しく不適当と認めるものであるとき。</w:t>
      </w:r>
    </w:p>
    <w:p>
      <w:pPr>
        <w:pStyle w:val="Heading4"/>
      </w:pPr>
      <w:r>
        <w:t>第十九条の十</w:t>
      </w:r>
    </w:p>
    <w:p>
      <w:r>
        <w:t>指定小児慢性特定疾病医療機関の指定は、六年ごとにその更新を受けなければ、その期間の経過によつて、その効力を失う。</w:t>
      </w:r>
    </w:p>
    <w:p>
      <w:pPr>
        <w:pStyle w:val="Heading5"/>
        <w:ind w:left="440"/>
      </w:pPr>
    </w:p>
    <w:p>
      <w:pPr>
        <w:ind w:left="440"/>
      </w:pPr>
      <w:r>
        <w:t>健康保険法第六十八条第二項の規定は、前項の更新について準用する。</w:t>
      </w:r>
    </w:p>
    <w:p>
      <w:pPr>
        <w:pStyle w:val="Heading4"/>
      </w:pPr>
      <w:r>
        <w:t>第十九条の十一</w:t>
      </w:r>
    </w:p>
    <w:p>
      <w:r>
        <w:t>指定小児慢性特定疾病医療機関は、厚生労働大臣の定めるところにより、良質かつ適切な小児慢性特定疾病医療支援を行わなければならない。</w:t>
      </w:r>
    </w:p>
    <w:p>
      <w:pPr>
        <w:pStyle w:val="Heading4"/>
      </w:pPr>
      <w:r>
        <w:t>第十九条の十二</w:t>
      </w:r>
    </w:p>
    <w:p>
      <w:r>
        <w:t>指定小児慢性特定疾病医療機関の診療方針は、健康保険の診療方針の例による。</w:t>
      </w:r>
    </w:p>
    <w:p>
      <w:pPr>
        <w:pStyle w:val="Heading5"/>
        <w:ind w:left="440"/>
      </w:pPr>
    </w:p>
    <w:p>
      <w:pPr>
        <w:ind w:left="440"/>
      </w:pPr>
      <w:r>
        <w:t>前項に規定する診療方針によることができないとき、及びこれによることを適当としないときの診療方針は、厚生労働大臣が定めるところによる。</w:t>
      </w:r>
    </w:p>
    <w:p>
      <w:pPr>
        <w:pStyle w:val="Heading4"/>
      </w:pPr>
      <w:r>
        <w:t>第十九条の十三</w:t>
      </w:r>
    </w:p>
    <w:p>
      <w:r>
        <w:t>指定小児慢性特定疾病医療機関は、小児慢性特定疾病医療支援の実施に関し、都道府県知事の指導を受けなければならない。</w:t>
      </w:r>
    </w:p>
    <w:p>
      <w:pPr>
        <w:pStyle w:val="Heading4"/>
      </w:pPr>
      <w:r>
        <w:t>第十九条の十四</w:t>
      </w:r>
    </w:p>
    <w:p>
      <w:r>
        <w:t>指定小児慢性特定疾病医療機関は、当該指定に係る医療機関の名称及び所在地その他厚生労働省令で定める事項に変更があつたときは、厚生労働省令で定めるところにより、十日以内に、その旨を都道府県知事に届け出なければならない。</w:t>
      </w:r>
    </w:p>
    <w:p>
      <w:pPr>
        <w:pStyle w:val="Heading4"/>
      </w:pPr>
      <w:r>
        <w:t>第十九条の十五</w:t>
      </w:r>
    </w:p>
    <w:p>
      <w:r>
        <w:t>指定小児慢性特定疾病医療機関は、一月以上の予告期間を設けて、指定小児慢性特定疾病医療機関の指定を辞退することができる。</w:t>
      </w:r>
    </w:p>
    <w:p>
      <w:pPr>
        <w:pStyle w:val="Heading4"/>
      </w:pPr>
      <w:r>
        <w:t>第十九条の十六</w:t>
      </w:r>
    </w:p>
    <w:p>
      <w:r>
        <w:t>都道府県知事は、小児慢性特定疾病医療支援の実施に関して必要があると認めるときは、指定小児慢性特定疾病医療機関若しくは指定小児慢性特定疾病医療機関の開設者若しくは管理者、医師、薬剤師その他の従業者であつた者（以下この項において「開設者であつた者等」という。）に対し、報告若しくは診療録、帳簿書類その他の物件の提出若しくは提示を命じ、指定小児慢性特定疾病医療機関の開設者若しくは管理者、医師、薬剤師その他の従業者（開設者であつた者等を含む。）に対し出頭を求め、又は当該職員に、関係者に対し質問させ、若しくは当該指定小児慢性特定疾病医療機関について設備若しくは診療録、帳簿書類その他の物件を検査させることができる。</w:t>
      </w:r>
    </w:p>
    <w:p>
      <w:pPr>
        <w:pStyle w:val="Heading5"/>
        <w:ind w:left="440"/>
      </w:pPr>
    </w:p>
    <w:p>
      <w:pPr>
        <w:ind w:left="440"/>
      </w:pPr>
      <w:r>
        <w:t>前項の規定による質問又は検査を行う場合においては、当該職員は、その身分を示す証明書を携帯し、かつ、関係者の請求があるときは、これを提示しなければならない。</w:t>
      </w:r>
    </w:p>
    <w:p>
      <w:pPr>
        <w:pStyle w:val="Heading5"/>
        <w:ind w:left="440"/>
      </w:pPr>
    </w:p>
    <w:p>
      <w:pPr>
        <w:ind w:left="440"/>
      </w:pPr>
      <w:r>
        <w:t>第一項の規定による権限は、犯罪捜査のために認められたものと解釈してはならない。</w:t>
      </w:r>
    </w:p>
    <w:p>
      <w:pPr>
        <w:pStyle w:val="Heading5"/>
        <w:ind w:left="440"/>
      </w:pPr>
    </w:p>
    <w:p>
      <w:pPr>
        <w:ind w:left="440"/>
      </w:pPr>
      <w:r>
        <w:t>指定小児慢性特定疾病医療機関が、正当な理由がないのに、第一項の規定により報告若しくは提出若しくは提示を命ぜられてこれに従わず、若しくは虚偽の報告をし、又は同項の規定による検査を拒み、妨げ、若しくは忌避したときは、都道府県知事は、当該指定小児慢性特定疾病医療機関に対する小児慢性特定疾病医療費の支払を一時差し止めることができる。</w:t>
      </w:r>
    </w:p>
    <w:p>
      <w:pPr>
        <w:pStyle w:val="Heading4"/>
      </w:pPr>
      <w:r>
        <w:t>第十九条の十七</w:t>
      </w:r>
    </w:p>
    <w:p>
      <w:r>
        <w:t>都道府県知事は、指定小児慢性特定疾病医療機関が、第十九条の十一又は第十九条の十二の規定に従つて小児慢性特定疾病医療支援を行つていないと認めるときは、当該指定小児慢性特定疾病医療機関の開設者に対し、期限を定めて、第十九条の十一又は第十九条の十二の規定を遵守すべきことを勧告することができる。</w:t>
      </w:r>
    </w:p>
    <w:p>
      <w:pPr>
        <w:pStyle w:val="Heading5"/>
        <w:ind w:left="440"/>
      </w:pPr>
    </w:p>
    <w:p>
      <w:pPr>
        <w:ind w:left="440"/>
      </w:pPr>
      <w:r>
        <w:t>都道府県知事は、前項の規定による勧告をした場合において、その勧告を受けた指定小児慢性特定疾病医療機関の開設者が、同項の期限内にこれに従わなかつたときは、その旨を公表することができる。</w:t>
      </w:r>
    </w:p>
    <w:p>
      <w:pPr>
        <w:pStyle w:val="Heading5"/>
        <w:ind w:left="440"/>
      </w:pPr>
    </w:p>
    <w:p>
      <w:pPr>
        <w:ind w:left="440"/>
      </w:pPr>
      <w:r>
        <w:t>都道府県知事は、第一項の規定による勧告を受けた指定小児慢性特定疾病医療機関の開設者が、正当な理由がなくてその勧告に係る措置をとらなかつたときは、当該指定小児慢性特定疾病医療機関の開設者に対し、期限を定めて、その勧告に係る措置をとるべきことを命ずることができる。</w:t>
      </w:r>
    </w:p>
    <w:p>
      <w:pPr>
        <w:pStyle w:val="Heading5"/>
        <w:ind w:left="440"/>
      </w:pPr>
    </w:p>
    <w:p>
      <w:pPr>
        <w:ind w:left="440"/>
      </w:pPr>
      <w:r>
        <w:t>都道府県知事は、前項の規定による命令をしたときは、その旨を公示しなければならない。</w:t>
      </w:r>
    </w:p>
    <w:p>
      <w:pPr>
        <w:pStyle w:val="Heading4"/>
      </w:pPr>
      <w:r>
        <w:t>第十九条の十八</w:t>
      </w:r>
    </w:p>
    <w:p>
      <w:r>
        <w:t>都道府県知事は、次の各号のいずれかに該当する場合においては、当該指定小児慢性特定疾病医療機関に係る指定小児慢性特定疾病医療機関の指定を取り消し、又は期間を定めてその指定小児慢性特定疾病医療機関の指定の全部若しくは一部の効力を停止することができる。</w:t>
      </w:r>
    </w:p>
    <w:p>
      <w:pPr>
        <w:pStyle w:val="Heading6"/>
        <w:ind w:left="880"/>
      </w:pPr>
      <w:r>
        <w:t>一</w:t>
      </w:r>
    </w:p>
    <w:p>
      <w:pPr>
        <w:ind w:left="880"/>
      </w:pPr>
      <w:r>
        <w:t>指定小児慢性特定疾病医療機関が、第十九条の九第二項第一号から第三号まで、第九号又は第十号のいずれかに該当するに至つたとき。</w:t>
      </w:r>
    </w:p>
    <w:p>
      <w:pPr>
        <w:pStyle w:val="Heading6"/>
        <w:ind w:left="880"/>
      </w:pPr>
      <w:r>
        <w:t>二</w:t>
      </w:r>
    </w:p>
    <w:p>
      <w:pPr>
        <w:ind w:left="880"/>
      </w:pPr>
      <w:r>
        <w:t>指定小児慢性特定疾病医療機関が、第十九条の九第三項各号のいずれかに該当するに至つたとき。</w:t>
      </w:r>
    </w:p>
    <w:p>
      <w:pPr>
        <w:pStyle w:val="Heading6"/>
        <w:ind w:left="880"/>
      </w:pPr>
      <w:r>
        <w:t>三</w:t>
      </w:r>
    </w:p>
    <w:p>
      <w:pPr>
        <w:ind w:left="880"/>
      </w:pPr>
      <w:r>
        <w:t>指定小児慢性特定疾病医療機関が、第十九条の十一又は第十九条の十二の規定に違反したとき。</w:t>
      </w:r>
    </w:p>
    <w:p>
      <w:pPr>
        <w:pStyle w:val="Heading6"/>
        <w:ind w:left="880"/>
      </w:pPr>
      <w:r>
        <w:t>四</w:t>
      </w:r>
    </w:p>
    <w:p>
      <w:pPr>
        <w:ind w:left="880"/>
      </w:pPr>
      <w:r>
        <w:t>小児慢性特定疾病医療費の請求に関し不正があつたとき。</w:t>
      </w:r>
    </w:p>
    <w:p>
      <w:pPr>
        <w:pStyle w:val="Heading6"/>
        <w:ind w:left="880"/>
      </w:pPr>
      <w:r>
        <w:t>五</w:t>
      </w:r>
    </w:p>
    <w:p>
      <w:pPr>
        <w:ind w:left="880"/>
      </w:pPr>
      <w:r>
        <w:t>指定小児慢性特定疾病医療機関が、第十九条の十六第一項の規定により報告若しくは診療録、帳簿書類その他の物件の提出若しくは提示を命ぜられてこれに従わず、又は虚偽の報告をしたとき。</w:t>
      </w:r>
    </w:p>
    <w:p>
      <w:pPr>
        <w:pStyle w:val="Heading6"/>
        <w:ind w:left="880"/>
      </w:pPr>
      <w:r>
        <w:t>六</w:t>
      </w:r>
    </w:p>
    <w:p>
      <w:pPr>
        <w:ind w:left="880"/>
      </w:pPr>
      <w:r>
        <w:t>指定小児慢性特定疾病医療機関の開設者又は従業者が、第十九条の十六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七</w:t>
      </w:r>
    </w:p>
    <w:p>
      <w:pPr>
        <w:ind w:left="880"/>
      </w:pPr>
      <w:r>
        <w:t>指定小児慢性特定疾病医療機関が、不正の手段により指定小児慢性特定疾病医療機関の指定を受けたとき。</w:t>
      </w:r>
    </w:p>
    <w:p>
      <w:pPr>
        <w:pStyle w:val="Heading6"/>
        <w:ind w:left="880"/>
      </w:pPr>
      <w:r>
        <w:t>八</w:t>
      </w:r>
    </w:p>
    <w:p>
      <w:pPr>
        <w:ind w:left="880"/>
      </w:pPr>
      <w:r>
        <w:t>前各号に掲げる場合のほか、指定小児慢性特定疾病医療機関が、この法律その他国民の保健医療若しくは福祉に関する法律で政令で定めるもの又はこれらの法律に基づく命令若しくは処分に違反したとき。</w:t>
      </w:r>
    </w:p>
    <w:p>
      <w:pPr>
        <w:pStyle w:val="Heading6"/>
        <w:ind w:left="880"/>
      </w:pPr>
      <w:r>
        <w:t>九</w:t>
      </w:r>
    </w:p>
    <w:p>
      <w:pPr>
        <w:ind w:left="880"/>
      </w:pPr>
      <w:r>
        <w:t>前各号に掲げる場合のほか、指定小児慢性特定疾病医療機関が、小児慢性特定疾病医療支援に関し不正又は著しく不当な行為をしたとき。</w:t>
      </w:r>
    </w:p>
    <w:p>
      <w:pPr>
        <w:pStyle w:val="Heading6"/>
        <w:ind w:left="880"/>
      </w:pPr>
      <w:r>
        <w:t>十</w:t>
      </w:r>
    </w:p>
    <w:p>
      <w:pPr>
        <w:ind w:left="880"/>
      </w:pPr>
      <w:r>
        <w:t>指定小児慢性特定疾病医療機関が法人である場合において、その役員等のうちに指定小児慢性特定疾病医療機関の指定の取消し又は指定小児慢性特定疾病医療機関の指定の全部若しくは一部の効力の停止をしようとするとき前五年以内に小児慢性特定疾病医療支援に関し不正又は著しく不当な行為をした者があるに至つたとき。</w:t>
      </w:r>
    </w:p>
    <w:p>
      <w:pPr>
        <w:pStyle w:val="Heading6"/>
        <w:ind w:left="880"/>
      </w:pPr>
      <w:r>
        <w:t>十一</w:t>
      </w:r>
    </w:p>
    <w:p>
      <w:pPr>
        <w:ind w:left="880"/>
      </w:pPr>
      <w:r>
        <w:t>指定小児慢性特定疾病医療機関が法人でない場合において、その管理者が指定小児慢性特定疾病医療機関の指定の取消し又は指定小児慢性特定疾病医療機関の指定の全部若しくは一部の効力の停止をしようとするとき前五年以内に小児慢性特定疾病医療支援に関し不正又は著しく不当な行為をした者であるに至つたとき。</w:t>
      </w:r>
    </w:p>
    <w:p>
      <w:pPr>
        <w:pStyle w:val="Heading4"/>
      </w:pPr>
      <w:r>
        <w:t>第十九条の十九</w:t>
      </w:r>
    </w:p>
    <w:p>
      <w:r>
        <w:t>都道府県知事は、次に掲げる場合には、その旨を公示しなければならない。</w:t>
      </w:r>
    </w:p>
    <w:p>
      <w:pPr>
        <w:pStyle w:val="Heading6"/>
        <w:ind w:left="880"/>
      </w:pPr>
      <w:r>
        <w:t>一</w:t>
      </w:r>
    </w:p>
    <w:p>
      <w:pPr>
        <w:ind w:left="880"/>
      </w:pPr>
      <w:r>
        <w:t>指定小児慢性特定疾病医療機関の指定をしたとき。</w:t>
      </w:r>
    </w:p>
    <w:p>
      <w:pPr>
        <w:pStyle w:val="Heading6"/>
        <w:ind w:left="880"/>
      </w:pPr>
      <w:r>
        <w:t>二</w:t>
      </w:r>
    </w:p>
    <w:p>
      <w:pPr>
        <w:ind w:left="880"/>
      </w:pPr>
      <w:r>
        <w:t>第十九条の十四の規定による届出（同条の厚生労働省令で定める事項の変更に係るものを除く。）があつたとき。</w:t>
      </w:r>
    </w:p>
    <w:p>
      <w:pPr>
        <w:pStyle w:val="Heading6"/>
        <w:ind w:left="880"/>
      </w:pPr>
      <w:r>
        <w:t>三</w:t>
      </w:r>
    </w:p>
    <w:p>
      <w:pPr>
        <w:ind w:left="880"/>
      </w:pPr>
      <w:r>
        <w:t>第十九条の十五の規定による指定小児慢性特定疾病医療機関の指定の辞退があつたとき。</w:t>
      </w:r>
    </w:p>
    <w:p>
      <w:pPr>
        <w:pStyle w:val="Heading6"/>
        <w:ind w:left="880"/>
      </w:pPr>
      <w:r>
        <w:t>四</w:t>
      </w:r>
    </w:p>
    <w:p>
      <w:pPr>
        <w:ind w:left="880"/>
      </w:pPr>
      <w:r>
        <w:t>前条の規定により指定小児慢性特定疾病医療機関の指定を取り消したとき。</w:t>
      </w:r>
    </w:p>
    <w:p>
      <w:pPr>
        <w:pStyle w:val="Heading4"/>
      </w:pPr>
      <w:r>
        <w:t>第十九条の二十</w:t>
      </w:r>
    </w:p>
    <w:p>
      <w:r>
        <w:t>都道府県知事は、指定小児慢性特定疾病医療機関の診療内容及び小児慢性特定疾病医療費の請求を随時審査し、かつ、指定小児慢性特定疾病医療機関が第十九条の三第十項の規定によつて請求することができる小児慢性特定疾病医療費の額を決定することができる。</w:t>
      </w:r>
    </w:p>
    <w:p>
      <w:pPr>
        <w:pStyle w:val="Heading5"/>
        <w:ind w:left="440"/>
      </w:pPr>
    </w:p>
    <w:p>
      <w:pPr>
        <w:ind w:left="440"/>
      </w:pPr>
      <w:r>
        <w:t>指定小児慢性特定疾病医療機関は、都道府県知事が行う前項の決定に従わなければならない。</w:t>
      </w:r>
    </w:p>
    <w:p>
      <w:pPr>
        <w:pStyle w:val="Heading5"/>
        <w:ind w:left="440"/>
      </w:pPr>
    </w:p>
    <w:p>
      <w:pPr>
        <w:ind w:left="440"/>
      </w:pPr>
      <w:r>
        <w:t>都道府県知事は、第一項の規定により指定小児慢性特定疾病医療機関が請求することができる小児慢性特定疾病医療費の額を決定するに当たつ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p>
    <w:p>
      <w:pPr>
        <w:ind w:left="440"/>
      </w:pPr>
      <w:r>
        <w:t>都道府県は、指定小児慢性特定疾病医療機関に対する小児慢性特定疾病医療費の支払に関する事務を社会保険診療報酬支払基金、国民健康保険法第四十五条第五項に規定する国民健康保険団体連合会（以下「連合会」という。）その他厚生労働省令で定める者に委託することができる。</w:t>
      </w:r>
    </w:p>
    <w:p>
      <w:pPr>
        <w:pStyle w:val="Heading5"/>
        <w:ind w:left="440"/>
      </w:pPr>
    </w:p>
    <w:p>
      <w:pPr>
        <w:ind w:left="440"/>
      </w:pPr>
      <w:r>
        <w:t>第一項の規定による小児慢性特定疾病医療費の額の決定については、審査請求をすることができない。</w:t>
      </w:r>
    </w:p>
    <w:p>
      <w:pPr>
        <w:pStyle w:val="Heading4"/>
      </w:pPr>
      <w:r>
        <w:t>第十九条の二十一</w:t>
      </w:r>
    </w:p>
    <w:p>
      <w:r>
        <w:t>この目に定めるもののほか、指定小児慢性特定疾病医療機関に関し必要な事項は、厚生労働省令で定める。</w:t>
      </w:r>
    </w:p>
    <w:p>
      <w:pPr>
        <w:pStyle w:val="Heading4"/>
      </w:pPr>
      <w:r>
        <w:t>第十九条の二十二</w:t>
      </w:r>
    </w:p>
    <w:p>
      <w:r>
        <w:t>都道府県は、小児慢性特定疾病児童等自立支援事業として、小児慢性特定疾病児童等に対する医療及び小児慢性特定疾病児童等の福祉に関する各般の問題につき、小児慢性特定疾病児童等、その家族その他の関係者からの相談に応じ、必要な情報の提供及び助言を行うとともに、関係機関との連絡調整その他の厚生労働省令で定める便宜を供与する事業を行うものとする。</w:t>
      </w:r>
    </w:p>
    <w:p>
      <w:pPr>
        <w:pStyle w:val="Heading5"/>
        <w:ind w:left="440"/>
      </w:pPr>
    </w:p>
    <w:p>
      <w:pPr>
        <w:ind w:left="440"/>
      </w:pPr>
      <w:r>
        <w:t>都道府県は、前項に掲げる事業のほか、小児慢性特定疾病児童等自立支援事業として、次に掲げる事業を行うことができる。</w:t>
      </w:r>
    </w:p>
    <w:p>
      <w:pPr>
        <w:pStyle w:val="Heading6"/>
        <w:ind w:left="880"/>
      </w:pPr>
      <w:r>
        <w:t>一</w:t>
      </w:r>
    </w:p>
    <w:p>
      <w:pPr>
        <w:ind w:left="880"/>
      </w:pPr>
      <w:r>
        <w:t>小児慢性特定疾病児童等について、医療機関その他の場所において、一時的に預かり、必要な療養上の管理、日常生活上の世話その他の必要な支援を行う事業</w:t>
      </w:r>
    </w:p>
    <w:p>
      <w:pPr>
        <w:pStyle w:val="Heading6"/>
        <w:ind w:left="880"/>
      </w:pPr>
      <w:r>
        <w:t>二</w:t>
      </w:r>
    </w:p>
    <w:p>
      <w:pPr>
        <w:ind w:left="880"/>
      </w:pPr>
      <w:r>
        <w:t>小児慢性特定疾病児童等が相互の交流を行う機会の提供その他の厚生労働省令で定める便宜を供与する事業</w:t>
      </w:r>
    </w:p>
    <w:p>
      <w:pPr>
        <w:pStyle w:val="Heading6"/>
        <w:ind w:left="880"/>
      </w:pPr>
      <w:r>
        <w:t>三</w:t>
      </w:r>
    </w:p>
    <w:p>
      <w:pPr>
        <w:ind w:left="880"/>
      </w:pPr>
      <w:r>
        <w:t>小児慢性特定疾病児童等に対し、雇用情報の提供その他小児慢性特定疾病児童等の就職に関し必要な支援を行う事業</w:t>
      </w:r>
    </w:p>
    <w:p>
      <w:pPr>
        <w:pStyle w:val="Heading6"/>
        <w:ind w:left="880"/>
      </w:pPr>
      <w:r>
        <w:t>四</w:t>
      </w:r>
    </w:p>
    <w:p>
      <w:pPr>
        <w:ind w:left="880"/>
      </w:pPr>
      <w:r>
        <w:t>小児慢性特定疾病児童等を現に介護する者の支援のため必要な事業</w:t>
      </w:r>
    </w:p>
    <w:p>
      <w:pPr>
        <w:pStyle w:val="Heading6"/>
        <w:ind w:left="880"/>
      </w:pPr>
      <w:r>
        <w:t>五</w:t>
      </w:r>
    </w:p>
    <w:p>
      <w:pPr>
        <w:ind w:left="880"/>
      </w:pPr>
      <w:r>
        <w:t>その他小児慢性特定疾病児童等の自立の支援のため必要な事業</w:t>
      </w:r>
    </w:p>
    <w:p>
      <w:pPr>
        <w:pStyle w:val="Heading5"/>
        <w:ind w:left="440"/>
      </w:pPr>
    </w:p>
    <w:p>
      <w:pPr>
        <w:ind w:left="440"/>
      </w:pPr>
      <w:r>
        <w:t>都道府県は、前項各号に掲げる事業を行うに当たつては、関係機関並びに小児慢性特定疾病児童等及びその家族その他の関係者の意見を聴くものとする。</w:t>
      </w:r>
    </w:p>
    <w:p>
      <w:pPr>
        <w:pStyle w:val="Heading5"/>
        <w:ind w:left="440"/>
      </w:pPr>
    </w:p>
    <w:p>
      <w:pPr>
        <w:ind w:left="440"/>
      </w:pPr>
      <w:r>
        <w:t>前三項に規定するもののほか、小児慢性特定疾病児童等自立支援事業の実施に関し必要な事項は、厚生労働省令で定める。</w:t>
      </w:r>
    </w:p>
    <w:p>
      <w:pPr>
        <w:pStyle w:val="Heading4"/>
      </w:pPr>
      <w:r>
        <w:t>第二十条</w:t>
      </w:r>
    </w:p>
    <w:p>
      <w:r>
        <w:t>都道府県は、結核にかかつている児童に対し、療養に併せて学習の援助を行うため、これを病院に入院させて療育の給付を行うことができる。</w:t>
      </w:r>
    </w:p>
    <w:p>
      <w:pPr>
        <w:pStyle w:val="Heading5"/>
        <w:ind w:left="440"/>
      </w:pPr>
    </w:p>
    <w:p>
      <w:pPr>
        <w:ind w:left="440"/>
      </w:pPr>
      <w:r>
        <w:t>療育の給付は、医療並びに学習及び療養生活に必要な物品の支給とする。</w:t>
      </w:r>
    </w:p>
    <w:p>
      <w:pPr>
        <w:pStyle w:val="Heading5"/>
        <w:ind w:left="440"/>
      </w:pPr>
    </w:p>
    <w:p>
      <w:pPr>
        <w:ind w:left="440"/>
      </w:pPr>
      <w:r>
        <w:t>前項の医療は、次に掲げる給付とする。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医学的処置、手術及びその他の治療並びに施術</w:t>
      </w:r>
    </w:p>
    <w:p>
      <w:pPr>
        <w:pStyle w:val="Heading6"/>
        <w:ind w:left="880"/>
      </w:pPr>
      <w:r>
        <w:t>四</w:t>
      </w:r>
    </w:p>
    <w:p>
      <w:pPr>
        <w:ind w:left="880"/>
      </w:pPr>
      <w:r>
        <w:t>病院又は診療所への入院及びその療養に伴う世話その他の看護</w:t>
      </w:r>
    </w:p>
    <w:p>
      <w:pPr>
        <w:pStyle w:val="Heading6"/>
        <w:ind w:left="880"/>
      </w:pPr>
      <w:r>
        <w:t>五</w:t>
      </w:r>
    </w:p>
    <w:p>
      <w:pPr>
        <w:ind w:left="880"/>
      </w:pPr>
      <w:r>
        <w:t>移送</w:t>
      </w:r>
    </w:p>
    <w:p>
      <w:pPr>
        <w:pStyle w:val="Heading5"/>
        <w:ind w:left="440"/>
      </w:pPr>
    </w:p>
    <w:p>
      <w:pPr>
        <w:ind w:left="440"/>
      </w:pPr>
      <w:r>
        <w:t>第二項の医療に係る療育の給付は、都道府県知事が次項の規定により指定する病院（以下「指定療育機関」という。）に委託して行うものとする。</w:t>
      </w:r>
    </w:p>
    <w:p>
      <w:pPr>
        <w:pStyle w:val="Heading5"/>
        <w:ind w:left="440"/>
      </w:pPr>
    </w:p>
    <w:p>
      <w:pPr>
        <w:ind w:left="440"/>
      </w:pPr>
      <w:r>
        <w:t>都道府県知事は、病院の開設者の同意を得て、第二項の医療を担当させる機関を指定する。</w:t>
      </w:r>
    </w:p>
    <w:p>
      <w:pPr>
        <w:pStyle w:val="Heading5"/>
        <w:ind w:left="440"/>
      </w:pPr>
    </w:p>
    <w:p>
      <w:pPr>
        <w:ind w:left="440"/>
      </w:pPr>
      <w:r>
        <w:t>前項の指定は、政令で定める基準に適合する病院について行うものとする。</w:t>
      </w:r>
    </w:p>
    <w:p>
      <w:pPr>
        <w:pStyle w:val="Heading5"/>
        <w:ind w:left="440"/>
      </w:pPr>
    </w:p>
    <w:p>
      <w:pPr>
        <w:ind w:left="440"/>
      </w:pPr>
      <w:r>
        <w:t>指定療育機関は、三十日以上の予告期間を設けて、その指定を辞退することができる。</w:t>
      </w:r>
    </w:p>
    <w:p>
      <w:pPr>
        <w:pStyle w:val="Heading5"/>
        <w:ind w:left="440"/>
      </w:pPr>
    </w:p>
    <w:p>
      <w:pPr>
        <w:ind w:left="440"/>
      </w:pPr>
      <w:r>
        <w:t>都道府県知事は、指定療育機関が第六項の規定に基づく政令で定める基準に適合しなくなつたとき、次条の規定に違反したとき、その他指定療育機関に第二項の医療を担当させるについて著しく不適当であると認められる理由があるときは、その指定を取り消すことができる。</w:t>
      </w:r>
    </w:p>
    <w:p>
      <w:pPr>
        <w:pStyle w:val="Heading4"/>
      </w:pPr>
      <w:r>
        <w:t>第二十一条</w:t>
      </w:r>
    </w:p>
    <w:p>
      <w:r>
        <w:t>指定療育機関は、厚生労働大臣の定めるところにより、前条第二項の医療を担当しなければならない。</w:t>
      </w:r>
    </w:p>
    <w:p>
      <w:pPr>
        <w:pStyle w:val="Heading4"/>
      </w:pPr>
      <w:r>
        <w:t>第二十一条の二</w:t>
      </w:r>
    </w:p>
    <w:p>
      <w:r>
        <w:t>第十九条の十二及び第十九条の二十の規定は、指定療育機関について準用する。</w:t>
      </w:r>
    </w:p>
    <w:p>
      <w:pPr>
        <w:pStyle w:val="Heading4"/>
      </w:pPr>
      <w:r>
        <w:t>第二十一条の三</w:t>
      </w:r>
    </w:p>
    <w:p>
      <w:r>
        <w:t>都道府県知事は、指定療育機関の診療報酬の請求が適正であるかどうかを調査するため必要があると認めるときは、指定療育機関の管理者に対して必要な報告を求め、又は当該職員をして、指定療育機関について、その管理者の同意を得て、実地に診療録、帳簿書類その他の物件を検査させることができる。</w:t>
      </w:r>
    </w:p>
    <w:p>
      <w:pPr>
        <w:pStyle w:val="Heading5"/>
        <w:ind w:left="440"/>
      </w:pPr>
    </w:p>
    <w:p>
      <w:pPr>
        <w:ind w:left="440"/>
      </w:pPr>
      <w:r>
        <w:t>指定療育機関の管理者が、正当な理由がなく、前項の報告の求めに応ぜず、若しくは虚偽の報告をし、又は同項の同意を拒んだときは、都道府県知事は、当該指定療育機関に対する都道府県の診療報酬の支払を一時差し止めることを指示し、又は差し止めることができる。</w:t>
      </w:r>
    </w:p>
    <w:p>
      <w:pPr>
        <w:pStyle w:val="Heading5"/>
        <w:ind w:left="440"/>
      </w:pPr>
    </w:p>
    <w:p>
      <w:pPr>
        <w:ind w:left="440"/>
      </w:pPr>
      <w:r>
        <w:t>厚生労働大臣は、前項に規定する都道府県知事の権限に属する事務について、児童の利益を保護する緊急の必要があると認めるときは、都道府県知事に対し同項の事務を行うことを指示することができる。</w:t>
      </w:r>
    </w:p>
    <w:p>
      <w:pPr>
        <w:pStyle w:val="Heading4"/>
      </w:pPr>
      <w:r>
        <w:t>第二十一条の四</w:t>
      </w:r>
    </w:p>
    <w:p>
      <w:r>
        <w:t>国は、小児慢性特定疾病の治療方法その他小児慢性特定疾病その他の疾病にかかつていることにより長期にわたり療養を必要とする児童等（第三項及び次条において「疾病児童等」という。）の健全な育成に資する調査及び研究を推進するものとする。</w:t>
      </w:r>
    </w:p>
    <w:p>
      <w:pPr>
        <w:pStyle w:val="Heading5"/>
        <w:ind w:left="440"/>
      </w:pPr>
    </w:p>
    <w:p>
      <w:pPr>
        <w:ind w:left="440"/>
      </w:pPr>
      <w:r>
        <w:t>国は、前項に規定する調査及び研究の推進に当たつては、難病（難病の患者に対する医療等に関する法律第一条に規定する難病をいう。以下この項において同じ。）の患者に対する良質かつ適切な医療の確保を図るための基盤となる難病の発病の機構、診断及び治療方法に関する調査及び研究との適切な連携を図るよう留意するものとする。</w:t>
      </w:r>
    </w:p>
    <w:p>
      <w:pPr>
        <w:pStyle w:val="Heading5"/>
        <w:ind w:left="440"/>
      </w:pPr>
    </w:p>
    <w:p>
      <w:pPr>
        <w:ind w:left="440"/>
      </w:pPr>
      <w:r>
        <w:t>厚生労働大臣は、第一項に規定する調査及び研究の成果を適切な方法により小児慢性特定疾病の治療方法その他疾病児童等の健全な育成に資する調査及び研究を行う者、医師、疾病児童等及びその家族その他の関係者に対して積極的に提供するものとする。</w:t>
      </w:r>
    </w:p>
    <w:p>
      <w:pPr>
        <w:pStyle w:val="Heading5"/>
        <w:ind w:left="440"/>
      </w:pPr>
    </w:p>
    <w:p>
      <w:pPr>
        <w:ind w:left="440"/>
      </w:pPr>
      <w:r>
        <w:t>厚生労働大臣は、前項の規定により第一項に規定する調査及び研究の成果を提供するに当たつては、個人情報の保護に留意しなければならない。</w:t>
      </w:r>
    </w:p>
    <w:p>
      <w:pPr>
        <w:pStyle w:val="Heading4"/>
      </w:pPr>
      <w:r>
        <w:t>第二十一条の五</w:t>
      </w:r>
    </w:p>
    <w:p>
      <w:r>
        <w:t>厚生労働大臣は、良質かつ適切な小児慢性特定疾病医療支援の実施その他の疾病児童等の健全な育成に係る施策の推進を図るための基本的な方針を定めるものとする。</w:t>
      </w:r>
    </w:p>
    <w:p>
      <w:pPr>
        <w:pStyle w:val="Heading3"/>
      </w:pPr>
      <w:r>
        <w:t>第二節　居宅生活の支援</w:t>
      </w:r>
    </w:p>
    <w:p>
      <w:pPr>
        <w:pStyle w:val="Heading4"/>
      </w:pPr>
      <w:r>
        <w:t>第二十一条の五の二</w:t>
      </w:r>
    </w:p>
    <w:p>
      <w:r>
        <w:t>障害児通所給付費及び特例障害児通所給付費の支給は、次に掲げる障害児通所支援に関して次条及び第二十一条の五の四の規定により支給する給付とする。</w:t>
      </w:r>
    </w:p>
    <w:p>
      <w:pPr>
        <w:pStyle w:val="Heading6"/>
        <w:ind w:left="880"/>
      </w:pPr>
      <w:r>
        <w:t>一</w:t>
      </w:r>
    </w:p>
    <w:p>
      <w:pPr>
        <w:ind w:left="880"/>
      </w:pPr>
      <w:r>
        <w:t>児童発達支援</w:t>
      </w:r>
    </w:p>
    <w:p>
      <w:pPr>
        <w:pStyle w:val="Heading6"/>
        <w:ind w:left="880"/>
      </w:pPr>
      <w:r>
        <w:t>二</w:t>
      </w:r>
    </w:p>
    <w:p>
      <w:pPr>
        <w:ind w:left="880"/>
      </w:pPr>
      <w:r>
        <w:t>医療型児童発達支援（医療に係るものを除く。）</w:t>
      </w:r>
    </w:p>
    <w:p>
      <w:pPr>
        <w:pStyle w:val="Heading6"/>
        <w:ind w:left="880"/>
      </w:pPr>
      <w:r>
        <w:t>三</w:t>
      </w:r>
    </w:p>
    <w:p>
      <w:pPr>
        <w:ind w:left="880"/>
      </w:pPr>
      <w:r>
        <w:t>放課後等デイサービス</w:t>
      </w:r>
    </w:p>
    <w:p>
      <w:pPr>
        <w:pStyle w:val="Heading6"/>
        <w:ind w:left="880"/>
      </w:pPr>
      <w:r>
        <w:t>四</w:t>
      </w:r>
    </w:p>
    <w:p>
      <w:pPr>
        <w:ind w:left="880"/>
      </w:pPr>
      <w:r>
        <w:t>居宅訪問型児童発達支援</w:t>
      </w:r>
    </w:p>
    <w:p>
      <w:pPr>
        <w:pStyle w:val="Heading6"/>
        <w:ind w:left="880"/>
      </w:pPr>
      <w:r>
        <w:t>五</w:t>
      </w:r>
    </w:p>
    <w:p>
      <w:pPr>
        <w:ind w:left="880"/>
      </w:pPr>
      <w:r>
        <w:t>保育所等訪問支援</w:t>
      </w:r>
    </w:p>
    <w:p>
      <w:pPr>
        <w:pStyle w:val="Heading4"/>
      </w:pPr>
      <w:r>
        <w:t>第二十一条の五の三</w:t>
      </w:r>
    </w:p>
    <w:p>
      <w:r>
        <w:t>市町村は、通所給付決定保護者が、第二十一条の五の七第八項に規定する通所給付決定の有効期間内において、都道府県知事が指定する障害児通所支援事業を行う者（以下「指定障害児通所支援事業者」という。）又は指定発達支援医療機関（以下「指定障害児通所支援事業者等」と総称する。）から障害児通所支援（以下「指定通所支援」という。）を受けたときは、当該通所給付決定保護者に対し、当該指定通所支援（同条第七項に規定する支給量の範囲内のものに限る。以下この条及び次条において同じ。）に要した費用（食事の提供に要する費用その他の日常生活に要する費用のうち厚生労働省令で定める費用（以下「通所特定費用」という。）を除く。）について、障害児通所給付費を支給する。</w:t>
      </w:r>
    </w:p>
    <w:p>
      <w:pPr>
        <w:pStyle w:val="Heading5"/>
        <w:ind w:left="440"/>
      </w:pPr>
    </w:p>
    <w:p>
      <w:pPr>
        <w:ind w:left="440"/>
      </w:pPr>
      <w:r>
        <w:t>障害児通所給付費の額は、一月につき、第一号に掲げる額から第二号に掲げる額を控除して得た額とする。</w:t>
      </w:r>
    </w:p>
    <w:p>
      <w:pPr>
        <w:pStyle w:val="Heading6"/>
        <w:ind w:left="880"/>
      </w:pPr>
      <w:r>
        <w:t>一</w:t>
      </w:r>
    </w:p>
    <w:p>
      <w:pPr>
        <w:ind w:left="880"/>
      </w:pPr>
      <w:r>
        <w:t>同一の月に受けた指定通所支援について、障害児通所支援の種類ごとに指定通所支援に通常要する費用（通所特定費用を除く。）につき、厚生労働大臣が定める基準により算定した費用の額（その額が現に当該指定通所支援に要した費用（通所特定費用を除く。）の額を超えるときは、当該現に指定通所支援に要した費用の額）を合計した額</w:t>
      </w:r>
    </w:p>
    <w:p>
      <w:pPr>
        <w:pStyle w:val="Heading6"/>
        <w:ind w:left="880"/>
      </w:pPr>
      <w:r>
        <w:t>二</w:t>
      </w:r>
    </w:p>
    <w:p>
      <w:pPr>
        <w:ind w:left="880"/>
      </w:pPr>
      <w:r>
        <w:t>当該通所給付決定保護者の家計の負担能力その他の事情をしん酌して政令で定める額（当該政令で定める額が前号に掲げる額の百分の十に相当する額を超えるときは、当該相当する額）</w:t>
      </w:r>
    </w:p>
    <w:p>
      <w:pPr>
        <w:pStyle w:val="Heading4"/>
      </w:pPr>
      <w:r>
        <w:t>第二十一条の五の四</w:t>
      </w:r>
    </w:p>
    <w:p>
      <w:r>
        <w:t>市町村は、次に掲げる場合において、必要があると認めるときは、厚生労働省令で定めるところにより、当該指定通所支援又は第二号に規定する基準該当通所支援（第二十一条の五の七第七項に規定する支給量の範囲内のものに限る。）に要した費用（通所特定費用を除く。）について、特例障害児通所給付費を支給することができる。</w:t>
      </w:r>
    </w:p>
    <w:p>
      <w:pPr>
        <w:pStyle w:val="Heading6"/>
        <w:ind w:left="880"/>
      </w:pPr>
      <w:r>
        <w:t>一</w:t>
      </w:r>
    </w:p>
    <w:p>
      <w:pPr>
        <w:ind w:left="880"/>
      </w:pPr>
      <w:r>
        <w:t>通所給付決定保護者が、第二十一条の五の六第一項の申請をした日から当該通所給付決定の効力が生じた日の前日までの間に、緊急その他やむを得ない理由により指定通所支援を受けたとき。</w:t>
      </w:r>
    </w:p>
    <w:p>
      <w:pPr>
        <w:pStyle w:val="Heading6"/>
        <w:ind w:left="880"/>
      </w:pPr>
      <w:r>
        <w:t>二</w:t>
      </w:r>
    </w:p>
    <w:p>
      <w:pPr>
        <w:ind w:left="880"/>
      </w:pPr>
      <w:r>
        <w:t>通所給付決定保護者が、指定通所支援以外の障害児通所支援（第二十一条の五の十九第一項の都道府県の条例で定める基準又は同条第二項の都道府県の条例で定める指定通所支援の事業の設備及び運営に関する基準に定める事項のうち都道府県の条例で定めるものを満たすと認められる事業を行う事業所により行われるものに限る。以下「基準該当通所支援」という。）を受けたとき。</w:t>
      </w:r>
    </w:p>
    <w:p>
      <w:pPr>
        <w:pStyle w:val="Heading6"/>
        <w:ind w:left="880"/>
      </w:pPr>
      <w:r>
        <w:t>三</w:t>
      </w:r>
    </w:p>
    <w:p>
      <w:pPr>
        <w:ind w:left="880"/>
      </w:pPr>
      <w:r>
        <w:t>その他政令で定めるとき。</w:t>
      </w:r>
    </w:p>
    <w:p>
      <w:pPr>
        <w:pStyle w:val="Heading5"/>
        <w:ind w:left="440"/>
      </w:pPr>
    </w:p>
    <w:p>
      <w:pPr>
        <w:ind w:left="440"/>
      </w:pPr>
      <w:r>
        <w:t>都道府県が前項第二号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基準該当通所支援に従事する従業者及びその員数</w:t>
      </w:r>
    </w:p>
    <w:p>
      <w:pPr>
        <w:pStyle w:val="Heading6"/>
        <w:ind w:left="880"/>
      </w:pPr>
      <w:r>
        <w:t>二</w:t>
      </w:r>
    </w:p>
    <w:p>
      <w:pPr>
        <w:ind w:left="880"/>
      </w:pPr>
      <w:r>
        <w:t>基準該当通所支援の事業に係る居室の床面積その他基準該当通所支援の事業の設備に関する事項であつて障害児の健全な発達に密接に関連するものとして厚生労働省令で定めるもの</w:t>
      </w:r>
    </w:p>
    <w:p>
      <w:pPr>
        <w:pStyle w:val="Heading6"/>
        <w:ind w:left="880"/>
      </w:pPr>
      <w:r>
        <w:t>三</w:t>
      </w:r>
    </w:p>
    <w:p>
      <w:pPr>
        <w:ind w:left="880"/>
      </w:pPr>
      <w:r>
        <w:t>基準該当通所支援の事業の運営に関する事項であつて、障害児の保護者のサービスの適切な利用の確保、障害児の安全の確保及び秘密の保持に密接に関連するものとして厚生労働省令で定めるもの</w:t>
      </w:r>
    </w:p>
    <w:p>
      <w:pPr>
        <w:pStyle w:val="Heading6"/>
        <w:ind w:left="880"/>
      </w:pPr>
      <w:r>
        <w:t>四</w:t>
      </w:r>
    </w:p>
    <w:p>
      <w:pPr>
        <w:ind w:left="880"/>
      </w:pPr>
      <w:r>
        <w:t>基準該当通所支援の事業に係る利用定員</w:t>
      </w:r>
    </w:p>
    <w:p>
      <w:pPr>
        <w:pStyle w:val="Heading5"/>
        <w:ind w:left="440"/>
      </w:pPr>
    </w:p>
    <w:p>
      <w:pPr>
        <w:ind w:left="440"/>
      </w:pPr>
      <w:r>
        <w:t>特例障害児通所給付費の額は、一月につき、同一の月に受けた次の各号に掲げる障害児通所支援の区分に応じ、当該各号に定める額を合計した額から、それぞれ当該通所給付決定保護者の家計の負担能力その他の事情をしん酌して政令で定める額（当該政令で定める額が当該合計した額の百分の十に相当する額を超えるときは、当該相当する額）を控除して得た額を基準として、市町村が定める。</w:t>
      </w:r>
    </w:p>
    <w:p>
      <w:pPr>
        <w:pStyle w:val="Heading6"/>
        <w:ind w:left="880"/>
      </w:pPr>
      <w:r>
        <w:t>一</w:t>
      </w:r>
    </w:p>
    <w:p>
      <w:pPr>
        <w:ind w:left="880"/>
      </w:pPr>
      <w:r>
        <w:t>指定通所支援</w:t>
      </w:r>
    </w:p>
    <w:p>
      <w:pPr>
        <w:pStyle w:val="Heading6"/>
        <w:ind w:left="880"/>
      </w:pPr>
      <w:r>
        <w:t>二</w:t>
      </w:r>
    </w:p>
    <w:p>
      <w:pPr>
        <w:ind w:left="880"/>
      </w:pPr>
      <w:r>
        <w:t>基準該当通所支援</w:t>
      </w:r>
    </w:p>
    <w:p>
      <w:pPr>
        <w:pStyle w:val="Heading4"/>
      </w:pPr>
      <w:r>
        <w:t>第二十一条の五の五</w:t>
      </w:r>
    </w:p>
    <w:p>
      <w:r>
        <w:t>障害児通所給付費又は特例障害児通所給付費（以下この款において「障害児通所給付費等」という。）の支給を受けようとする障害児の保護者は、市町村の障害児通所給付費等を支給する旨の決定（以下「通所給付決定」という。）を受けなければならない。</w:t>
      </w:r>
    </w:p>
    <w:p>
      <w:pPr>
        <w:pStyle w:val="Heading5"/>
        <w:ind w:left="440"/>
      </w:pPr>
    </w:p>
    <w:p>
      <w:pPr>
        <w:ind w:left="440"/>
      </w:pPr>
      <w:r>
        <w:t>通所給付決定は、障害児の保護者の居住地の市町村が行うものとする。</w:t>
      </w:r>
    </w:p>
    <w:p>
      <w:pPr>
        <w:pStyle w:val="Heading4"/>
      </w:pPr>
      <w:r>
        <w:t>第二十一条の五の六</w:t>
      </w:r>
    </w:p>
    <w:p>
      <w:r>
        <w:t>通所給付決定を受けようとする障害児の保護者は、厚生労働省令で定めるところにより、市町村に申請しなければならない。</w:t>
      </w:r>
    </w:p>
    <w:p>
      <w:pPr>
        <w:pStyle w:val="Heading5"/>
        <w:ind w:left="440"/>
      </w:pPr>
    </w:p>
    <w:p>
      <w:pPr>
        <w:ind w:left="440"/>
      </w:pPr>
      <w:r>
        <w:t>市町村は、前項の申請があつたときは、次条第一項に規定する通所支給要否決定を行うため、厚生労働省令で定めるところにより、当該職員をして、当該申請に係る障害児又は障害児の保護者に面接をさせ、その心身の状況、その置かれている環境その他厚生労働省令で定める事項について調査をさせるものとする。</w:t>
      </w:r>
    </w:p>
    <w:p>
      <w:pPr>
        <w:pStyle w:val="Heading5"/>
        <w:ind w:left="440"/>
      </w:pPr>
    </w:p>
    <w:p>
      <w:pPr>
        <w:ind w:left="440"/>
      </w:pPr>
      <w:r>
        <w:t>前項後段の規定により委託を受けた指定障害児相談支援事業者等は、障害児の保健又は福祉に関する専門的知識及び技術を有するものとして厚生労働省令で定める者に当該委託に係る調査を行わせるものとする。</w:t>
      </w:r>
    </w:p>
    <w:p>
      <w:pPr>
        <w:pStyle w:val="Heading5"/>
        <w:ind w:left="440"/>
      </w:pPr>
    </w:p>
    <w:p>
      <w:pPr>
        <w:ind w:left="440"/>
      </w:pPr>
      <w:r>
        <w:t>第二項後段の規定により委託を受けた指定障害児相談支援事業者等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項並びに第二十一条の五の十五第三項第六号（第二十四条の九第三項（第二十四条の十第四項において準用する場合を含む。）及び第二十四条の二十八第二項（第二十四条の二十九第四項において準用する場合を含む。）において準用する場合を含む。）、第二十四条の十七第十一号及び第二十四条の三十六第十一号において同じ。）若しくは前項の厚生労働省令で定める者又はこれらの職にあつた者は、正当な理由なしに、当該委託業務に関して知り得た個人の秘密を漏らしてはならない。</w:t>
      </w:r>
    </w:p>
    <w:p>
      <w:pPr>
        <w:pStyle w:val="Heading5"/>
        <w:ind w:left="440"/>
      </w:pPr>
    </w:p>
    <w:p>
      <w:pPr>
        <w:ind w:left="440"/>
      </w:pPr>
      <w:r>
        <w:t>第二項後段の規定により委託を受けた指定障害児相談支援事業者等の役員又は第三項の厚生労働省令で定める者で、当該委託業務に従事するものは、刑法その他の罰則の適用については、法令により公務に従事する職員とみなす。</w:t>
      </w:r>
    </w:p>
    <w:p>
      <w:pPr>
        <w:pStyle w:val="Heading4"/>
      </w:pPr>
      <w:r>
        <w:t>第二十一条の五の七</w:t>
      </w:r>
    </w:p>
    <w:p>
      <w:r>
        <w:t>市町村は、前条第一項の申請が行われたときは、当該申請に係る障害児の心身の状態、当該障害児の介護を行う者の状況、当該障害児及びその保護者の障害児通所支援の利用に関する意向その他の厚生労働省令で定める事項を勘案して障害児通所給付費等の支給の要否の決定（以下この条において「通所支給要否決定」という。）を行うものとする。</w:t>
      </w:r>
    </w:p>
    <w:p>
      <w:pPr>
        <w:pStyle w:val="Heading5"/>
        <w:ind w:left="440"/>
      </w:pPr>
    </w:p>
    <w:p>
      <w:pPr>
        <w:ind w:left="440"/>
      </w:pPr>
      <w:r>
        <w:t>市町村は、通所支給要否決定を行うに当たつて必要があると認めるときは、児童相談所その他厚生労働省令で定める機関（次項、第二十一条の五の十及び第二十一条の五の十三第三項において「児童相談所等」という。）の意見を聴くことができる。</w:t>
      </w:r>
    </w:p>
    <w:p>
      <w:pPr>
        <w:pStyle w:val="Heading5"/>
        <w:ind w:left="440"/>
      </w:pPr>
    </w:p>
    <w:p>
      <w:pPr>
        <w:ind w:left="440"/>
      </w:pPr>
      <w:r>
        <w:t>児童相談所等は、前項の意見を述べるに当たつて必要があると認めるときは、当該通所支給要否決定に係る障害児、その保護者及び家族、医師その他の関係者の意見を聴くことができる。</w:t>
      </w:r>
    </w:p>
    <w:p>
      <w:pPr>
        <w:pStyle w:val="Heading5"/>
        <w:ind w:left="440"/>
      </w:pPr>
    </w:p>
    <w:p>
      <w:pPr>
        <w:ind w:left="440"/>
      </w:pPr>
      <w:r>
        <w:t>市町村は、通所支給要否決定を行うに当たつて必要と認められる場合として厚生労働省令で定める場合には、厚生労働省令で定めるところにより、前条第一項の申請に係る障害児の保護者に対し、第二十四条の二十六第一項第一号に規定する指定障害児相談支援事業者が作成する障害児支援利用計画案の提出を求めるものとする。</w:t>
      </w:r>
    </w:p>
    <w:p>
      <w:pPr>
        <w:pStyle w:val="Heading5"/>
        <w:ind w:left="440"/>
      </w:pPr>
    </w:p>
    <w:p>
      <w:pPr>
        <w:ind w:left="440"/>
      </w:pPr>
      <w:r>
        <w:t>前項の規定により障害児支援利用計画案の提出を求められた障害児の保護者は、厚生労働省令で定める場合には、同項の障害児支援利用計画案に代えて厚生労働省令で定める障害児支援利用計画案を提出することができる。</w:t>
      </w:r>
    </w:p>
    <w:p>
      <w:pPr>
        <w:pStyle w:val="Heading5"/>
        <w:ind w:left="440"/>
      </w:pPr>
    </w:p>
    <w:p>
      <w:pPr>
        <w:ind w:left="440"/>
      </w:pPr>
      <w:r>
        <w:t>市町村は、前二項の障害児支援利用計画案の提出があつた場合には、第一項の厚生労働省令で定める事項及び当該障害児支援利用計画案を勘案して通所支給要否決定を行うものとする。</w:t>
      </w:r>
    </w:p>
    <w:p>
      <w:pPr>
        <w:pStyle w:val="Heading5"/>
        <w:ind w:left="440"/>
      </w:pPr>
    </w:p>
    <w:p>
      <w:pPr>
        <w:ind w:left="440"/>
      </w:pPr>
      <w:r>
        <w:t>市町村は、通所給付決定を行う場合には、障害児通所支援の種類ごとに月を単位として厚生労働省令で定める期間において障害児通所給付費等を支給する障害児通所支援の量（以下「支給量」という。）を定めなければならない。</w:t>
      </w:r>
    </w:p>
    <w:p>
      <w:pPr>
        <w:pStyle w:val="Heading5"/>
        <w:ind w:left="440"/>
      </w:pPr>
    </w:p>
    <w:p>
      <w:pPr>
        <w:ind w:left="440"/>
      </w:pPr>
      <w:r>
        <w:t>通所給付決定は、厚生労働省令で定める期間（以下「通所給付決定の有効期間」という。）内に限り、その効力を有する。</w:t>
      </w:r>
    </w:p>
    <w:p>
      <w:pPr>
        <w:pStyle w:val="Heading5"/>
        <w:ind w:left="440"/>
      </w:pPr>
    </w:p>
    <w:p>
      <w:pPr>
        <w:ind w:left="440"/>
      </w:pPr>
      <w:r>
        <w:t>市町村は、通所給付決定をしたときは、当該通所給付決定保護者に対し、厚生労働省令で定めるところにより、支給量、通所給付決定の有効期間その他の厚生労働省令で定める事項を記載した通所受給者証（以下「通所受給者証」という。）を交付しなければならない。</w:t>
      </w:r>
    </w:p>
    <w:p>
      <w:pPr>
        <w:pStyle w:val="Heading5"/>
        <w:ind w:left="440"/>
      </w:pPr>
    </w:p>
    <w:p>
      <w:pPr>
        <w:ind w:left="440"/>
      </w:pPr>
      <w:r>
        <w:t>指定通所支援を受けようとする通所給付決定保護者は、厚生労働省令で定めるところにより、指定障害児通所支援事業者等に通所受給者証を提示して当該指定通所支援を受けるものとする。</w:t>
      </w:r>
    </w:p>
    <w:p>
      <w:pPr>
        <w:pStyle w:val="Heading5"/>
        <w:ind w:left="440"/>
      </w:pPr>
    </w:p>
    <w:p>
      <w:pPr>
        <w:ind w:left="440"/>
      </w:pPr>
      <w:r>
        <w:t>通所給付決定保護者が指定障害児通所支援事業者等から指定通所支援を受けたとき（当該通所給付決定保護者が当該指定障害児通所支援事業者等に通所受給者証を提示したときに限る。）は、市町村は、当該通所給付決定保護者が当該指定障害児通所支援事業者等に支払うべき当該指定通所支援に要した費用（通所特定費用を除く。）について、障害児通所給付費として当該通所給付決定保護者に支給すべき額の限度において、当該通所給付決定保護者に代わり、当該指定障害児通所支援事業者等に支払うことができる。</w:t>
      </w:r>
    </w:p>
    <w:p>
      <w:pPr>
        <w:pStyle w:val="Heading5"/>
        <w:ind w:left="440"/>
      </w:pPr>
    </w:p>
    <w:p>
      <w:pPr>
        <w:ind w:left="440"/>
      </w:pPr>
      <w:r>
        <w:t>前項の規定による支払があつたときは、当該通所給付決定保護者に対し障害児通所給付費の支給があつたものとみなす。</w:t>
      </w:r>
    </w:p>
    <w:p>
      <w:pPr>
        <w:pStyle w:val="Heading5"/>
        <w:ind w:left="440"/>
      </w:pPr>
    </w:p>
    <w:p>
      <w:pPr>
        <w:ind w:left="440"/>
      </w:pPr>
      <w:r>
        <w:t>市町村は、指定障害児通所支援事業者等から障害児通所給付費の請求があつたときは、第二十一条の五の三第二項第一号の厚生労働大臣が定める基準及び第二十一条の五の十九第二項の指定通所支援の事業の設備及び運営に関する基準（指定通所支援の取扱いに関する部分に限る。）に照らして審査の上、支払うものとする。</w:t>
      </w:r>
    </w:p>
    <w:p>
      <w:pPr>
        <w:pStyle w:val="Heading5"/>
        <w:ind w:left="440"/>
      </w:pPr>
    </w:p>
    <w:p>
      <w:pPr>
        <w:ind w:left="440"/>
      </w:pPr>
      <w:r>
        <w:t>市町村は、前項の規定による審査及び支払に関する事務を連合会に委託することができる。</w:t>
      </w:r>
    </w:p>
    <w:p>
      <w:pPr>
        <w:pStyle w:val="Heading4"/>
      </w:pPr>
      <w:r>
        <w:t>第二十一条の五の八</w:t>
      </w:r>
    </w:p>
    <w:p>
      <w:r>
        <w:t>通所給付決定保護者は、現に受けている通所給付決定に係る障害児通所支援の支給量その他の厚生労働省令で定める事項を変更する必要があるときは、厚生労働省令で定めるところにより、市町村に対し、当該通所給付決定の変更の申請をすることができる。</w:t>
      </w:r>
    </w:p>
    <w:p>
      <w:pPr>
        <w:pStyle w:val="Heading5"/>
        <w:ind w:left="440"/>
      </w:pPr>
    </w:p>
    <w:p>
      <w:pPr>
        <w:ind w:left="440"/>
      </w:pPr>
      <w:r>
        <w:t>市町村は、前項の申請又は職権により、前条第一項の厚生労働省令で定める事項を勘案し、通所給付決定保護者につき、必要があると認めるときは、通所給付決定の変更の決定を行うことができる。</w:t>
      </w:r>
    </w:p>
    <w:p>
      <w:pPr>
        <w:pStyle w:val="Heading5"/>
        <w:ind w:left="440"/>
      </w:pPr>
    </w:p>
    <w:p>
      <w:pPr>
        <w:ind w:left="440"/>
      </w:pPr>
      <w:r>
        <w:t>第二十一条の五の五第二項、第二十一条の五の六（第一項を除く。）及び前条（第一項を除く。）の規定は、前項の通所給付決定の変更の決定について準用する。</w:t>
      </w:r>
    </w:p>
    <w:p>
      <w:pPr>
        <w:pStyle w:val="Heading5"/>
        <w:ind w:left="440"/>
      </w:pPr>
    </w:p>
    <w:p>
      <w:pPr>
        <w:ind w:left="440"/>
      </w:pPr>
      <w:r>
        <w:t>市町村は、第二項の通所給付決定の変更の決定を行つた場合には、通所受給者証に当該決定に係る事項を記載し、これを返還するものとする。</w:t>
      </w:r>
    </w:p>
    <w:p>
      <w:pPr>
        <w:pStyle w:val="Heading4"/>
      </w:pPr>
      <w:r>
        <w:t>第二十一条の五の九</w:t>
      </w:r>
    </w:p>
    <w:p>
      <w:r>
        <w:t>通所給付決定を行つた市町村は、次に掲げる場合には、当該通所給付決定を取り消すことができる。</w:t>
      </w:r>
    </w:p>
    <w:p>
      <w:pPr>
        <w:pStyle w:val="Heading6"/>
        <w:ind w:left="880"/>
      </w:pPr>
      <w:r>
        <w:t>一</w:t>
      </w:r>
    </w:p>
    <w:p>
      <w:pPr>
        <w:ind w:left="880"/>
      </w:pPr>
      <w:r>
        <w:t>通所給付決定に係る障害児が、指定通所支援及び基準該当通所支援を受ける必要がなくなつたと認めるとき。</w:t>
      </w:r>
    </w:p>
    <w:p>
      <w:pPr>
        <w:pStyle w:val="Heading6"/>
        <w:ind w:left="880"/>
      </w:pPr>
      <w:r>
        <w:t>二</w:t>
      </w:r>
    </w:p>
    <w:p>
      <w:pPr>
        <w:ind w:left="880"/>
      </w:pPr>
      <w:r>
        <w:t>通所給付決定保護者が、通所給付決定の有効期間内に、当該市町村以外の市町村の区域内に居住地を有するに至つたと認めるとき。</w:t>
      </w:r>
    </w:p>
    <w:p>
      <w:pPr>
        <w:pStyle w:val="Heading6"/>
        <w:ind w:left="880"/>
      </w:pPr>
      <w:r>
        <w:t>三</w:t>
      </w:r>
    </w:p>
    <w:p>
      <w:pPr>
        <w:ind w:left="880"/>
      </w:pPr>
      <w:r>
        <w:t>通所給付決定に係る障害児又はその保護者が、正当な理由なしに第二十一条の五の六第二項（前条第三項において準用する場合を含む。）の規定による調査に応じないとき。</w:t>
      </w:r>
    </w:p>
    <w:p>
      <w:pPr>
        <w:pStyle w:val="Heading6"/>
        <w:ind w:left="880"/>
      </w:pPr>
      <w:r>
        <w:t>四</w:t>
      </w:r>
    </w:p>
    <w:p>
      <w:pPr>
        <w:ind w:left="880"/>
      </w:pPr>
      <w:r>
        <w:t>その他政令で定めるとき。</w:t>
      </w:r>
    </w:p>
    <w:p>
      <w:pPr>
        <w:pStyle w:val="Heading5"/>
        <w:ind w:left="440"/>
      </w:pPr>
    </w:p>
    <w:p>
      <w:pPr>
        <w:ind w:left="440"/>
      </w:pPr>
      <w:r>
        <w:t>前項の規定により通所給付決定の取消しを行つた市町村は、厚生労働省令で定めるところにより、当該取消しに係る通所給付決定保護者に対し通所受給者証の返還を求めるものとする。</w:t>
      </w:r>
    </w:p>
    <w:p>
      <w:pPr>
        <w:pStyle w:val="Heading4"/>
      </w:pPr>
      <w:r>
        <w:t>第二十一条の五の十</w:t>
      </w:r>
    </w:p>
    <w:p>
      <w:r>
        <w:t>都道府県は、市町村の求めに応じ、市町村が行う第二十一条の五の五から前条までの規定による業務に関し、その設置する児童相談所等による技術的事項についての協力その他市町村に対する必要な援助を行うものとする。</w:t>
      </w:r>
    </w:p>
    <w:p>
      <w:pPr>
        <w:pStyle w:val="Heading4"/>
      </w:pPr>
      <w:r>
        <w:t>第二十一条の五の十一</w:t>
      </w:r>
    </w:p>
    <w:p>
      <w:r>
        <w:t>市町村が、災害その他の厚生労働省令で定める特別の事情があることにより、障害児通所支援に要する費用を負担することが困難であると認めた通所給付決定保護者が受ける障害児通所給付費の支給について第二十一条の五の三第二項の規定を適用する場合においては、同項第二号中「額）」とあるのは、「額）の範囲内において市町村が定める額」とする。</w:t>
      </w:r>
    </w:p>
    <w:p>
      <w:pPr>
        <w:pStyle w:val="Heading5"/>
        <w:ind w:left="440"/>
      </w:pPr>
    </w:p>
    <w:p>
      <w:pPr>
        <w:ind w:left="440"/>
      </w:pPr>
      <w:r>
        <w:t>前項に規定する通所給付決定保護者が受ける特例障害児通所給付費の支給について第二十一条の五の四第三項の規定を適用する場合においては、同項中「を控除して得た額を基準として、市町村が定める」とあるのは、「の範囲内において市町村が定める額を控除して得た額とする」とする。</w:t>
      </w:r>
    </w:p>
    <w:p>
      <w:pPr>
        <w:pStyle w:val="Heading4"/>
      </w:pPr>
      <w:r>
        <w:t>第二十一条の五の十二</w:t>
      </w:r>
    </w:p>
    <w:p>
      <w:r>
        <w:t>市町村は、通所給付決定保護者が受けた障害児通所支援に要した費用の合計額（厚生労働大臣が定める基準により算定した費用の額（その額が現に要した費用の額を超えるときは、当該現に要した額）の合計額を限度とする。）から当該費用につき支給された障害児通所給付費及び特例障害児通所給付費の合計額を控除して得た額が、著しく高額であるときは、当該通所給付決定保護者に対し、高額障害児通所給付費を支給する。</w:t>
      </w:r>
    </w:p>
    <w:p>
      <w:pPr>
        <w:pStyle w:val="Heading5"/>
        <w:ind w:left="440"/>
      </w:pPr>
    </w:p>
    <w:p>
      <w:pPr>
        <w:ind w:left="440"/>
      </w:pPr>
      <w:r>
        <w:t>前項に定めるもののほか、高額障害児通所給付費の支給要件、支給額その他高額障害児通所給付費の支給に関し必要な事項は、指定通所支援に要する費用の負担の家計に与える影響を考慮して、政令で定める。</w:t>
      </w:r>
    </w:p>
    <w:p>
      <w:pPr>
        <w:pStyle w:val="Heading4"/>
      </w:pPr>
      <w:r>
        <w:t>第二十一条の五の十三</w:t>
      </w:r>
    </w:p>
    <w:p>
      <w:r>
        <w:t>市町村は、第二十一条の五の三第一項、第二十一条の五の四第一項又は前条第一項の規定にかかわらず、放課後等デイサービスを受けている障害児（以下この項において「通所者」という。）について、引き続き放課後等デイサービスを受けなければその福祉を損なうおそれがあると認めるときは、当該通所者が満十八歳に達した後においても、当該通所者からの申請により、当該通所者が満二十歳に達するまで、厚生労働省令で定めるところにより、引き続き放課後等デイサービスに係る障害児通所給付費、特例障害児通所給付費又は高額障害児通所給付費（次項において「放課後等デイサービス障害児通所給付費等」という。）を支給することができる。</w:t>
      </w:r>
    </w:p>
    <w:p>
      <w:pPr>
        <w:pStyle w:val="Heading5"/>
        <w:ind w:left="440"/>
      </w:pPr>
    </w:p>
    <w:p>
      <w:pPr>
        <w:ind w:left="440"/>
      </w:pPr>
      <w:r>
        <w:t>前項の規定により放課後等デイサービス障害児通所給付費等を支給することができることとされた者については、その者を障害児又は障害児の保護者とみなして、第二十一条の五の三から前条までの規定を適用する。</w:t>
      </w:r>
    </w:p>
    <w:p>
      <w:pPr>
        <w:pStyle w:val="Heading5"/>
        <w:ind w:left="440"/>
      </w:pPr>
    </w:p>
    <w:p>
      <w:pPr>
        <w:ind w:left="440"/>
      </w:pPr>
      <w:r>
        <w:t>市町村は、第一項の場合において必要があると認めるときは、児童相談所等の意見を聴くことができる。</w:t>
      </w:r>
    </w:p>
    <w:p>
      <w:pPr>
        <w:pStyle w:val="Heading4"/>
      </w:pPr>
      <w:r>
        <w:t>第二十一条の五の十四</w:t>
      </w:r>
    </w:p>
    <w:p>
      <w:r>
        <w:t>この款に定めるもののほか、障害児通所給付費、特例障害児通所給付費又は高額障害児通所給付費の支給及び指定障害児通所支援事業者等の障害児通所給付費の請求に関し必要な事項は、厚生労働省令で定める。</w:t>
      </w:r>
    </w:p>
    <w:p>
      <w:pPr>
        <w:pStyle w:val="Heading4"/>
      </w:pPr>
      <w:r>
        <w:t>第二十一条の五の十五</w:t>
      </w:r>
    </w:p>
    <w:p>
      <w:r>
        <w:t>第二十一条の五の三第一項の指定は、厚生労働省令で定めるところにより、障害児通所支援事業を行う者の申請により、障害児通所支援の種類及び障害児通所支援事業を行う事業所（以下「障害児通所支援事業所」という。）ごとに行う。</w:t>
      </w:r>
    </w:p>
    <w:p>
      <w:pPr>
        <w:pStyle w:val="Heading5"/>
        <w:ind w:left="440"/>
      </w:pPr>
    </w:p>
    <w:p>
      <w:pPr>
        <w:ind w:left="440"/>
      </w:pPr>
      <w:r>
        <w:t>放課後等デイサービスその他の厚生労働省令で定める障害児通所支援（以下この項及び第五項並びに第二十一条の五の二十第一項において「特定障害児通所支援」という。）に係る第二十一条の五の三第一項の指定は、当該特定障害児通所支援の量を定めてするものとする。</w:t>
      </w:r>
    </w:p>
    <w:p>
      <w:pPr>
        <w:pStyle w:val="Heading5"/>
        <w:ind w:left="440"/>
      </w:pPr>
    </w:p>
    <w:p>
      <w:pPr>
        <w:ind w:left="440"/>
      </w:pPr>
      <w:r>
        <w:t>都道府県知事は、第一項の申請があつた場合において、次の各号（医療型児童発達支援に係る指定の申請にあつては、第七号を除く。）のいずれかに該当するときは、指定障害児通所支援事業者の指定をしてはならない。</w:t>
      </w:r>
    </w:p>
    <w:p>
      <w:pPr>
        <w:pStyle w:val="Heading6"/>
        <w:ind w:left="880"/>
      </w:pPr>
      <w:r>
        <w:t>一</w:t>
      </w:r>
    </w:p>
    <w:p>
      <w:pPr>
        <w:ind w:left="880"/>
      </w:pPr>
      <w:r>
        <w:t>申請者が都道府県の条例で定める者でないとき。</w:t>
      </w:r>
    </w:p>
    <w:p>
      <w:pPr>
        <w:pStyle w:val="Heading6"/>
        <w:ind w:left="880"/>
      </w:pPr>
      <w:r>
        <w:t>二</w:t>
      </w:r>
    </w:p>
    <w:p>
      <w:pPr>
        <w:ind w:left="880"/>
      </w:pPr>
      <w:r>
        <w:t>当該申請に係る障害児通所支援事業所の従業者の知識及び技能並びに人員が、第二十一条の五の十九第一項の都道府県の条例で定める基準を満たしていないとき。</w:t>
      </w:r>
    </w:p>
    <w:p>
      <w:pPr>
        <w:pStyle w:val="Heading6"/>
        <w:ind w:left="880"/>
      </w:pPr>
      <w:r>
        <w:t>三</w:t>
      </w:r>
    </w:p>
    <w:p>
      <w:pPr>
        <w:ind w:left="880"/>
      </w:pPr>
      <w:r>
        <w:t>申請者が、第二十一条の五の十九第二項の都道府県の条例で定める指定通所支援の事業の設備及び運営に関する基準に従つて適正な障害児通所支援事業の運営をすることができないと認められるとき。</w:t>
      </w:r>
    </w:p>
    <w:p>
      <w:pPr>
        <w:pStyle w:val="Heading6"/>
        <w:ind w:left="880"/>
      </w:pPr>
      <w:r>
        <w:t>四</w:t>
      </w:r>
    </w:p>
    <w:p>
      <w:pPr>
        <w:ind w:left="880"/>
      </w:pPr>
      <w:r>
        <w:t>申請者が禁錮以上の刑に処せられ、その執行を終わり、又は執行を受けることがなくなるまでの者であるとき。</w:t>
      </w:r>
    </w:p>
    <w:p>
      <w:pPr>
        <w:pStyle w:val="Heading6"/>
        <w:ind w:left="880"/>
      </w:pPr>
      <w:r>
        <w:t>五</w:t>
      </w:r>
    </w:p>
    <w:p>
      <w:pPr>
        <w:ind w:left="880"/>
      </w:pPr>
      <w: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Heading6"/>
        <w:ind w:left="880"/>
      </w:pPr>
      <w:r>
        <w:t>五の二</w:t>
      </w:r>
    </w:p>
    <w:p>
      <w:pPr>
        <w:ind w:left="880"/>
      </w:pPr>
      <w:r>
        <w:t>申請者が、労働に関する法律の規定であつて政令で定めるものにより罰金の刑に処せられ、その執行を終わり、又は執行を受けることがなくなるまでの者であるとき。</w:t>
      </w:r>
    </w:p>
    <w:p>
      <w:pPr>
        <w:pStyle w:val="Heading6"/>
        <w:ind w:left="880"/>
      </w:pPr>
      <w:r>
        <w:t>六</w:t>
      </w:r>
    </w:p>
    <w:p>
      <w:pPr>
        <w:ind w:left="880"/>
      </w:pPr>
      <w:r>
        <w:t>申請者が、第二十一条の五の二十四第一項又は第三十三条の十八第六項の規定により指定を取り消され、その取消しの日から起算して五年を経過しない者（当該指定を取り消された者が法人である場合においては、当該取消しの処分に係る行政手続法第十五条の規定による通知があつた日前六十日以内に当該法人の役員又はその障害児通所支援事業所を管理する者その他の政令で定める使用人（以下この条及び第二十一条の五の二十四第一項第十一号において「役員等」という。）であつた者で当該取消しの日から起算して五年を経過しないものを含み、当該指定を取り消された者が法人でない場合においては、当該通知があつた日前六十日以内に当該者の管理者であつた者で当該取消しの日から起算して五年を経過しないものを含む。）であるとき。</w:t>
      </w:r>
    </w:p>
    <w:p>
      <w:pPr>
        <w:pStyle w:val="Heading6"/>
        <w:ind w:left="880"/>
      </w:pPr>
      <w:r>
        <w:t>七</w:t>
      </w:r>
    </w:p>
    <w:p>
      <w:pPr>
        <w:ind w:left="880"/>
      </w:pPr>
      <w:r>
        <w:t>申請者と密接な関係を有する者（申請者（法人に限る。以下この号において同じ。）の株式の所有その他の事由を通じて当該申請者の事業を実質的に支配し、若しくはその事業に重要な影響を与える関係にある者として厚生労働省令で定めるもの（以下この号において「申請者の親会社等」という。）、申請者の親会社等が株式の所有その他の事由を通じてその事業を実質的に支配し、若しくはその事業に重要な影響を与える関係にある者として厚生労働省令で定めるもの又は当該申請者が株式の所有その他の事由を通じてその事業を実質的に支配し、若しくはその事業に重要な影響を与える関係にある者として厚生労働省令で定めるもののうち、当該申請者と厚生労働省令で定める密接な関係を有する法人をいう。）が、第二十一条の五の二十四第一項又は第三十三条の十八第六項の規定により指定を取り消され、その取消しの日から起算して五年を経過していないとき。</w:t>
      </w:r>
    </w:p>
    <w:p>
      <w:pPr>
        <w:pStyle w:val="Heading6"/>
        <w:ind w:left="880"/>
      </w:pPr>
      <w:r>
        <w:t>八</w:t>
      </w:r>
    </w:p>
    <w:p>
      <w:pPr>
        <w:ind w:left="880"/>
      </w:pPr>
      <w:r>
        <w:t>削除</w:t>
      </w:r>
    </w:p>
    <w:p>
      <w:pPr>
        <w:pStyle w:val="Heading6"/>
        <w:ind w:left="880"/>
      </w:pPr>
      <w:r>
        <w:t>九</w:t>
      </w:r>
    </w:p>
    <w:p>
      <w:pPr>
        <w:ind w:left="880"/>
      </w:pPr>
      <w:r>
        <w:t>申請者が、第二十一条の五の二十四第一項又は第三十三条の十八第六項の規定による指定の取消しの処分に係る行政手続法第十五条の規定による通知があつた日から当該処分をする日又は処分をしないことを決定する日までの間に第二十一条の五の二十第四項の規定による事業の廃止の届出をした者（当該事業の廃止について相当の理由がある者を除く。）で、当該届出の日から起算して五年を経過しないものであるとき。</w:t>
      </w:r>
    </w:p>
    <w:p>
      <w:pPr>
        <w:pStyle w:val="Heading6"/>
        <w:ind w:left="880"/>
      </w:pPr>
      <w:r>
        <w:t>十</w:t>
      </w:r>
    </w:p>
    <w:p>
      <w:pPr>
        <w:ind w:left="880"/>
      </w:pPr>
      <w:r>
        <w:t>申請者が、第二十一条の五の二十二第一項の規定による検査が行われた日から聴聞決定予定日（当該検査の結果に基づき第二十一条の五の二十四第一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二十一条の五の二十第四項の規定による事業の廃止の届出をした者（当該事業の廃止について相当の理由がある者を除く。）で、当該届出の日から起算して五年を経過しないものであるとき。</w:t>
      </w:r>
    </w:p>
    <w:p>
      <w:pPr>
        <w:pStyle w:val="Heading6"/>
        <w:ind w:left="880"/>
      </w:pPr>
      <w:r>
        <w:t>十一</w:t>
      </w:r>
    </w:p>
    <w:p>
      <w:pPr>
        <w:ind w:left="880"/>
      </w:pPr>
      <w:r>
        <w:t>第九号に規定する期間内に第二十一条の五の二十第四項の規定による事業の廃止の届出があつた場合において、申請者が、同号の通知の日前六十日以内に当該事業の廃止の届出に係る法人（当該事業の廃止について相当の理由がある法人を除く。）の役員等又は当該届出に係る法人でない者（当該事業の廃止について相当の理由がある者を除く。）の管理者であつた者で、当該届出の日から起算して五年を経過しないものであるとき。</w:t>
      </w:r>
    </w:p>
    <w:p>
      <w:pPr>
        <w:pStyle w:val="Heading6"/>
        <w:ind w:left="880"/>
      </w:pPr>
      <w:r>
        <w:t>十二</w:t>
      </w:r>
    </w:p>
    <w:p>
      <w:pPr>
        <w:ind w:left="880"/>
      </w:pPr>
      <w:r>
        <w:t>申請者が、指定の申請前五年以内に障害児通所支援に関し不正又は著しく不当な行為をした者であるとき。</w:t>
      </w:r>
    </w:p>
    <w:p>
      <w:pPr>
        <w:pStyle w:val="Heading6"/>
        <w:ind w:left="880"/>
      </w:pPr>
      <w:r>
        <w:t>十三</w:t>
      </w:r>
    </w:p>
    <w:p>
      <w:pPr>
        <w:ind w:left="880"/>
      </w:pPr>
      <w:r>
        <w:t>申請者が、法人で、その役員等のうちに第四号から第六号まで又は第九号から前号までのいずれかに該当する者のあるものであるとき。</w:t>
      </w:r>
    </w:p>
    <w:p>
      <w:pPr>
        <w:pStyle w:val="Heading6"/>
        <w:ind w:left="880"/>
      </w:pPr>
      <w:r>
        <w:t>十四</w:t>
      </w:r>
    </w:p>
    <w:p>
      <w:pPr>
        <w:ind w:left="880"/>
      </w:pPr>
      <w:r>
        <w:t>申請者が、法人でない者で、その管理者が第四号から第六号まで又は第九号から第十二号までのいずれかに該当する者であるとき。</w:t>
      </w:r>
    </w:p>
    <w:p>
      <w:pPr>
        <w:pStyle w:val="Heading5"/>
        <w:ind w:left="440"/>
      </w:pPr>
    </w:p>
    <w:p>
      <w:pPr>
        <w:ind w:left="440"/>
      </w:pPr>
      <w:r>
        <w:t>都道府県が前項第一号の条例を定めるに当たつては、厚生労働省令で定める基準に従い定めるものとする。</w:t>
      </w:r>
    </w:p>
    <w:p>
      <w:pPr>
        <w:pStyle w:val="Heading5"/>
        <w:ind w:left="440"/>
      </w:pPr>
    </w:p>
    <w:p>
      <w:pPr>
        <w:ind w:left="440"/>
      </w:pPr>
      <w:r>
        <w:t>都道府県知事は、特定障害児通所支援につき第一項の申請があつた場合において、当該都道府県又は当該申請に係る障害児通所支援事業所の所在地を含む区域（第三十三条の二十二第二項第二号の規定により都道府県が定める区域をいう。）における当該申請に係る種類ごとの指定通所支援の量が、同条第一項の規定により当該都道府県が定める都道府県障害児福祉計画において定める当該都道府県若しくは当該区域の当該指定通所支援の必要な量に既に達しているか、又は当該申請に係る事業者の指定によつてこれを超えることになると認めるとき、その他の当該都道府県障害児福祉計画の達成に支障を生ずるおそれがあると認めるときは、第二十一条の五の三第一項の指定をしないことができる。</w:t>
      </w:r>
    </w:p>
    <w:p>
      <w:pPr>
        <w:pStyle w:val="Heading4"/>
      </w:pPr>
      <w:r>
        <w:t>第二十一条の五の十六</w:t>
      </w:r>
    </w:p>
    <w:p>
      <w:r>
        <w:t>第二十一条の五の三第一項の指定は、六年ごとにその更新を受けなければ、その期間の経過によつて、その効力を失う。</w:t>
      </w:r>
    </w:p>
    <w:p>
      <w:pPr>
        <w:pStyle w:val="Heading5"/>
        <w:ind w:left="440"/>
      </w:pPr>
    </w:p>
    <w:p>
      <w:pPr>
        <w:ind w:left="440"/>
      </w:pPr>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p>
    <w:p>
      <w:pPr>
        <w:ind w:left="440"/>
      </w:pPr>
      <w:r>
        <w:t>前項の場合において、指定の更新がされたときは、その指定の有効期間は、従前の指定の有効期間の満了の日の翌日から起算するものとする。</w:t>
      </w:r>
    </w:p>
    <w:p>
      <w:pPr>
        <w:pStyle w:val="Heading5"/>
        <w:ind w:left="440"/>
      </w:pPr>
    </w:p>
    <w:p>
      <w:pPr>
        <w:ind w:left="440"/>
      </w:pPr>
      <w:r>
        <w:t>前条の規定は、第一項の指定の更新について準用する。</w:t>
      </w:r>
    </w:p>
    <w:p>
      <w:pPr>
        <w:pStyle w:val="Heading4"/>
      </w:pPr>
      <w:r>
        <w:t>第二十一条の五の十七（共生型障害児通所支援事業者の特例）</w:t>
      </w:r>
    </w:p>
    <w:p>
      <w:r>
        <w:t>児童発達支援その他厚生労働省令で定める障害児通所支援に係る障害児通所支援事業所について、介護保険法（平成九年法律第百二十三号）第四十一条第一項本文の指定（当該障害児通所支援事業所により行われる障害児通所支援の種類に応じて厚生労働省令で定める種類の同法第八条第一項に規定する居宅サービスに係るものに限る。）、同法第四十二条の二第一項本文の指定（当該障害児通所支援事業所により行われる障害児通所支援の種類に応じて厚生労働省令で定める種類の同法第八条第十四項に規定する地域密着型サービスに係るものに限る。）、同法第五十三条第一項本文の指定（当該障害児通所支援事業所により行われる障害児通所支援の種類に応じて厚生労働省令で定める種類の同法第八条の二第一項に規定する介護予防サービスに係るものに限る。）若しくは同法第五十四条の二第一項本文の指定（当該障害児通所支援事業所により行われる障害児通所支援の種類に応じて厚生労働省令で定める種類の同法第八条の二第十二項に規定する地域密着型介護予防サービスに係るものに限る。）又は障害者の日常生活及び社会生活を総合的に支援するための法律第二十九条第一項の指定障害福祉サービス事業者の指定（当該障害児通所支援事業所により行われる障害児通所支援の種類に応じて厚生労働省令で定める種類の同法第五条第一項に規定する障害福祉サービスに係るものに限る。）を受けている者から当該障害児通所支援事業所に係る第二十一条の五の十五第一項（前条第四項において準用する場合を含む。）の申請があつた場合において、次の各号のいずれにも該当するときにおける第二十一条の五の十五第三項（前条第四項において準用する場合を含む。以下この項において同じ。）の規定の適用については、第二十一条の五の十五第三項第二号中「第二十一条の五の十九第一項の」とあるのは「第二十一条の五の十七第一項第一号の指定通所支援に従事する従業者に係る」と、同項第三号中「第二十一条の五の十九第二項」とあるのは「第二十一条の五の十七第一項第二号」とする。</w:t>
      </w:r>
    </w:p>
    <w:p>
      <w:pPr>
        <w:pStyle w:val="Heading6"/>
        <w:ind w:left="880"/>
      </w:pPr>
      <w:r>
        <w:t>一</w:t>
      </w:r>
    </w:p>
    <w:p>
      <w:pPr>
        <w:ind w:left="880"/>
      </w:pPr>
      <w:r>
        <w:t>当該申請に係る障害児通所支援事業所の従業者の知識及び技能並びに人員が、指定通所支援に従事する従業者に係る都道府県の条例で定める基準を満たしていること。</w:t>
      </w:r>
    </w:p>
    <w:p>
      <w:pPr>
        <w:pStyle w:val="Heading6"/>
        <w:ind w:left="880"/>
      </w:pPr>
      <w:r>
        <w:t>二</w:t>
      </w:r>
    </w:p>
    <w:p>
      <w:pPr>
        <w:ind w:left="880"/>
      </w:pPr>
      <w:r>
        <w:t>申請者が、都道府県の条例で定める指定通所支援の事業の設備及び運営に関する基準に従つて適正な障害児通所支援事業の運営をすることができると認められること。</w:t>
      </w:r>
    </w:p>
    <w:p>
      <w:pPr>
        <w:pStyle w:val="Heading5"/>
        <w:ind w:left="440"/>
      </w:pPr>
    </w:p>
    <w:p>
      <w:pPr>
        <w:ind w:left="440"/>
      </w:pPr>
      <w:r>
        <w:t>都道府県が前項各号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指定通所支援に従事する従業者及びその員数</w:t>
      </w:r>
    </w:p>
    <w:p>
      <w:pPr>
        <w:pStyle w:val="Heading6"/>
        <w:ind w:left="880"/>
      </w:pPr>
      <w:r>
        <w:t>二</w:t>
      </w:r>
    </w:p>
    <w:p>
      <w:pPr>
        <w:ind w:left="880"/>
      </w:pPr>
      <w:r>
        <w:t>指定通所支援の事業に係る居室の床面積その他指定通所支援の事業の設備に関する事項であつて障害児の健全な発達に密接に関連するものとして厚生労働省令で定めるもの</w:t>
      </w:r>
    </w:p>
    <w:p>
      <w:pPr>
        <w:pStyle w:val="Heading6"/>
        <w:ind w:left="880"/>
      </w:pPr>
      <w:r>
        <w:t>三</w:t>
      </w:r>
    </w:p>
    <w:p>
      <w:pPr>
        <w:ind w:left="880"/>
      </w:pPr>
      <w:r>
        <w:t>指定通所支援の事業の運営に関する事項であつて、障害児の保護者のサービスの適切な利用の確保並びに障害児の適切な処遇及び安全の確保並びに秘密の保持に密接に関連するものとして厚生労働省令で定めるもの</w:t>
      </w:r>
    </w:p>
    <w:p>
      <w:pPr>
        <w:pStyle w:val="Heading6"/>
        <w:ind w:left="880"/>
      </w:pPr>
      <w:r>
        <w:t>四</w:t>
      </w:r>
    </w:p>
    <w:p>
      <w:pPr>
        <w:ind w:left="880"/>
      </w:pPr>
      <w:r>
        <w:t>指定通所支援の事業に係る利用定員</w:t>
      </w:r>
    </w:p>
    <w:p>
      <w:pPr>
        <w:pStyle w:val="Heading5"/>
        <w:ind w:left="440"/>
      </w:pPr>
    </w:p>
    <w:p>
      <w:pPr>
        <w:ind w:left="440"/>
      </w:pPr>
      <w:r>
        <w:t>第一項の場合において、同項に規定する者が同項の申請に係る第二十一条の五の三第一項の指定を受けたときは、その者に対しては、第二十一条の五の十九第三項の規定は適用せず、次の表の上欄に掲げる規定の適用については、これらの規定中同表の中欄に掲げる字句は、それぞれ同表の下欄に掲げる字句とする。</w:t>
      </w:r>
    </w:p>
    <w:p>
      <w:pPr>
        <w:pStyle w:val="Heading5"/>
        <w:ind w:left="440"/>
      </w:pPr>
    </w:p>
    <w:p>
      <w:pPr>
        <w:ind w:left="440"/>
      </w:pPr>
      <w:r>
        <w:t>第一項に規定する者であつて、同項の申請に係る第二十一条の五の三第一項の指定を受けたものから、次の各号のいずれかの届出があつたときは、当該指定に係る指定通所支援の事業について、第二十一条の五の二十第四項の規定による事業の廃止又は休止の届出があつたものとみなす。</w:t>
      </w:r>
    </w:p>
    <w:p>
      <w:pPr>
        <w:pStyle w:val="Heading6"/>
        <w:ind w:left="880"/>
      </w:pPr>
      <w:r>
        <w:t>一</w:t>
      </w:r>
    </w:p>
    <w:p>
      <w:pPr>
        <w:ind w:left="880"/>
      </w:pPr>
      <w:r>
        <w:t>介護保険法第四十一条第一項に規定する指定居宅サービスの事業（当該指定に係る障害児通所支援事業所において行うものに限る。）に係る同法第七十五条第二項の規定による事業の廃止又は休止の届出</w:t>
      </w:r>
    </w:p>
    <w:p>
      <w:pPr>
        <w:pStyle w:val="Heading6"/>
        <w:ind w:left="880"/>
      </w:pPr>
      <w:r>
        <w:t>二</w:t>
      </w:r>
    </w:p>
    <w:p>
      <w:pPr>
        <w:ind w:left="880"/>
      </w:pPr>
      <w:r>
        <w:t>介護保険法第五十三条第一項に規定する指定介護予防サービスの事業（当該指定に係る障害児通所支援事業所において行うものに限る。）に係る同法第百十五条の五第二項の規定による事業の廃止又は休止の届出</w:t>
      </w:r>
    </w:p>
    <w:p>
      <w:pPr>
        <w:pStyle w:val="Heading6"/>
        <w:ind w:left="880"/>
      </w:pPr>
      <w:r>
        <w:t>三</w:t>
      </w:r>
    </w:p>
    <w:p>
      <w:pPr>
        <w:ind w:left="880"/>
      </w:pPr>
      <w:r>
        <w:t>障害者の日常生活及び社会生活を総合的に支援するための法律第二十九条第一項に規定する指定障害福祉サービスの事業（当該指定に係る障害児通所支援事業所において行うものに限る。）に係る同法第四十六条第二項の規定による事業の廃止又は休止の届出</w:t>
      </w:r>
    </w:p>
    <w:p>
      <w:pPr>
        <w:pStyle w:val="Heading5"/>
        <w:ind w:left="440"/>
      </w:pPr>
    </w:p>
    <w:p>
      <w:pPr>
        <w:ind w:left="440"/>
      </w:pPr>
      <w:r>
        <w:t>第一項に規定する者であつて、同項の申請に係る第二十一条の五の三第一項の指定を受けたものは、介護保険法第四十二条の二第一項に規定する指定地域密着型サービスの事業（当該指定に係る障害児通所支援事業所において行うものに限る。）又は同法第五十四条の二第一項に規定する指定地域密着型介護予防サービスの事業（当該指定に係る障害児通所支援事業所において行うものに限る。）を廃止し、又は休止しようとするときは、厚生労働省令で定めるところにより、その廃止又は休止の日の一月前までに、その旨を当該指定を行つた都道府県知事に届け出なければならない。</w:t>
      </w:r>
    </w:p>
    <w:p>
      <w:pPr>
        <w:pStyle w:val="Heading4"/>
      </w:pPr>
      <w:r>
        <w:t>第二十一条の五の十八</w:t>
      </w:r>
    </w:p>
    <w:p>
      <w:r>
        <w:t>指定障害児通所支援事業者及び指定発達支援医療機関の設置者（以下「指定障害児事業者等」という。）は、障害児が自立した日常生活又は社会生活を営むことができるよう、障害児及びその保護者の意思をできる限り尊重するとともに、行政機関、教育機関その他の関係機関との緊密な連携を図りつつ、障害児通所支援を当該障害児の意向、適性、障害の特性その他の事情に応じ、常に障害児及びその保護者の立場に立つて効果的に行うように努めなければならない。</w:t>
      </w:r>
    </w:p>
    <w:p>
      <w:pPr>
        <w:pStyle w:val="Heading5"/>
        <w:ind w:left="440"/>
      </w:pPr>
    </w:p>
    <w:p>
      <w:pPr>
        <w:ind w:left="440"/>
      </w:pPr>
      <w:r>
        <w:t>指定障害児事業者等は、その提供する障害児通所支援の質の評価を行うことその他の措置を講ずることにより、障害児通所支援の質の向上に努めなければならない。</w:t>
      </w:r>
    </w:p>
    <w:p>
      <w:pPr>
        <w:pStyle w:val="Heading5"/>
        <w:ind w:left="440"/>
      </w:pPr>
    </w:p>
    <w:p>
      <w:pPr>
        <w:ind w:left="440"/>
      </w:pPr>
      <w:r>
        <w:t>指定障害児事業者等は、障害児の人格を尊重するとともに、この法律又はこの法律に基づく命令を遵守し、障害児及びその保護者のため忠実にその職務を遂行しなければならない。</w:t>
      </w:r>
    </w:p>
    <w:p>
      <w:pPr>
        <w:pStyle w:val="Heading4"/>
      </w:pPr>
      <w:r>
        <w:t>第二十一条の五の十九</w:t>
      </w:r>
    </w:p>
    <w:p>
      <w:r>
        <w:t>指定障害児事業者等は、都道府県の条例で定める基準に従い、当該指定に係る障害児通所支援事業所又は指定発達支援医療機関ごとに、当該指定通所支援に従事する従業者を有しなければならない。</w:t>
      </w:r>
    </w:p>
    <w:p>
      <w:pPr>
        <w:pStyle w:val="Heading5"/>
        <w:ind w:left="440"/>
      </w:pPr>
    </w:p>
    <w:p>
      <w:pPr>
        <w:ind w:left="440"/>
      </w:pPr>
      <w:r>
        <w:t>指定障害児事業者等は、都道府県の条例で定める指定通所支援の事業の設備及び運営に関する基準に従い、指定通所支援を提供しなければならない。</w:t>
      </w:r>
    </w:p>
    <w:p>
      <w:pPr>
        <w:pStyle w:val="Heading5"/>
        <w:ind w:left="440"/>
      </w:pPr>
    </w:p>
    <w:p>
      <w:pPr>
        <w:ind w:left="440"/>
      </w:pPr>
      <w:r>
        <w:t>都道府県が前二項の条例を定めるに当たつ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Heading6"/>
        <w:ind w:left="880"/>
      </w:pPr>
      <w:r>
        <w:t>一</w:t>
      </w:r>
    </w:p>
    <w:p>
      <w:pPr>
        <w:ind w:left="880"/>
      </w:pPr>
      <w:r>
        <w:t>指定通所支援に従事する従業者及びその員数</w:t>
      </w:r>
    </w:p>
    <w:p>
      <w:pPr>
        <w:pStyle w:val="Heading6"/>
        <w:ind w:left="880"/>
      </w:pPr>
      <w:r>
        <w:t>二</w:t>
      </w:r>
    </w:p>
    <w:p>
      <w:pPr>
        <w:ind w:left="880"/>
      </w:pPr>
      <w:r>
        <w:t>指定通所支援の事業に係る居室及び病室の床面積その他指定通所支援の事業の設備に関する事項であつて障害児の健全な発達に密接に関連するものとして厚生労働省令で定めるもの</w:t>
      </w:r>
    </w:p>
    <w:p>
      <w:pPr>
        <w:pStyle w:val="Heading6"/>
        <w:ind w:left="880"/>
      </w:pPr>
      <w:r>
        <w:t>三</w:t>
      </w:r>
    </w:p>
    <w:p>
      <w:pPr>
        <w:ind w:left="880"/>
      </w:pPr>
      <w:r>
        <w:t>指定通所支援の事業の運営に関する事項であつて、障害児の保護者のサービスの適切な利用の確保並びに障害児の適切な処遇及び安全の確保並びに秘密の保持に密接に関連するものとして厚生労働省令で定めるもの</w:t>
      </w:r>
    </w:p>
    <w:p>
      <w:pPr>
        <w:pStyle w:val="Heading6"/>
        <w:ind w:left="880"/>
      </w:pPr>
      <w:r>
        <w:t>四</w:t>
      </w:r>
    </w:p>
    <w:p>
      <w:pPr>
        <w:ind w:left="880"/>
      </w:pPr>
      <w:r>
        <w:t>指定通所支援の事業に係る利用定員</w:t>
      </w:r>
    </w:p>
    <w:p>
      <w:pPr>
        <w:pStyle w:val="Heading5"/>
        <w:ind w:left="440"/>
      </w:pPr>
    </w:p>
    <w:p>
      <w:pPr>
        <w:ind w:left="440"/>
      </w:pPr>
      <w:r>
        <w:t>指定障害児通所支援事業者は、次条第四項の規定による事業の廃止又は休止の届出をしたときは、当該届出の日前一月以内に当該指定通所支援を受けていた者であつて、当該事業の廃止又は休止の日以後においても引き続き当該指定通所支援に相当する支援の提供を希望する者に対し、必要な障害児通所支援が継続的に提供されるよう、他の指定障害児事業者等その他関係者との連絡調整その他の便宜の提供を行わなければならない。</w:t>
      </w:r>
    </w:p>
    <w:p>
      <w:pPr>
        <w:pStyle w:val="Heading4"/>
      </w:pPr>
      <w:r>
        <w:t>第二十一条の五の二十</w:t>
      </w:r>
    </w:p>
    <w:p>
      <w:r>
        <w:t>指定障害児通所支援事業者は、第二十一条の五の三第一項の指定に係る特定障害児通所支援の量を増加しようとするときは、厚生労働省令で定めるところにより、同項の指定の変更を申請することができる。</w:t>
      </w:r>
    </w:p>
    <w:p>
      <w:pPr>
        <w:pStyle w:val="Heading5"/>
        <w:ind w:left="440"/>
      </w:pPr>
    </w:p>
    <w:p>
      <w:pPr>
        <w:ind w:left="440"/>
      </w:pPr>
      <w:r>
        <w:t>第二十一条の五の十五第三項から第五項までの規定は、前項の指定の変更の申請があつた場合について準用する。</w:t>
      </w:r>
    </w:p>
    <w:p>
      <w:pPr>
        <w:pStyle w:val="Heading5"/>
        <w:ind w:left="440"/>
      </w:pPr>
    </w:p>
    <w:p>
      <w:pPr>
        <w:ind w:left="440"/>
      </w:pPr>
      <w:r>
        <w:t>指定障害児通所支援事業者は、当該指定に係る障害児通所支援事業所の名称及び所在地その他厚生労働省令で定める事項に変更があつたとき、又は休止した当該指定通所支援の事業を再開したときは、厚生労働省令で定めるところにより、十日以内に、その旨を都道府県知事に届け出なければならない。</w:t>
      </w:r>
    </w:p>
    <w:p>
      <w:pPr>
        <w:pStyle w:val="Heading5"/>
        <w:ind w:left="440"/>
      </w:pPr>
    </w:p>
    <w:p>
      <w:pPr>
        <w:ind w:left="440"/>
      </w:pPr>
      <w:r>
        <w:t>指定障害児通所支援事業者は、当該指定通所支援の事業を廃止し、又は休止しようとするときは、厚生労働省令で定めるところにより、その廃止又は休止の日の一月前までに、その旨を都道府県知事に届け出なければならない。</w:t>
      </w:r>
    </w:p>
    <w:p>
      <w:pPr>
        <w:pStyle w:val="Heading4"/>
      </w:pPr>
      <w:r>
        <w:t>第二十一条の五の二十一</w:t>
      </w:r>
    </w:p>
    <w:p>
      <w:r>
        <w:t>都道府県知事又は市町村長は、第二十一条の五の十九第四項に規定する便宜の提供が円滑に行われるため必要があると認めるときは、当該指定障害児通所支援事業者その他の関係者相互間の連絡調整又は当該指定障害児通所支援事業者その他の関係者に対する助言その他の援助を行うことができる。</w:t>
      </w:r>
    </w:p>
    <w:p>
      <w:pPr>
        <w:pStyle w:val="Heading5"/>
        <w:ind w:left="440"/>
      </w:pPr>
    </w:p>
    <w:p>
      <w:pPr>
        <w:ind w:left="440"/>
      </w:pPr>
      <w:r>
        <w:t>厚生労働大臣は、同一の指定障害児通所支援事業者について二以上の都道府県知事が前項の規定による連絡調整又は援助を行う場合において、第二十一条の五の十九第四項に規定する便宜の提供が円滑に行われるため必要があると認めるときは、当該都道府県知事相互間の連絡調整又は当該指定障害児通所支援事業者に対する都道府県の区域を超えた広域的な見地からの助言その他の援助を行うことができる。</w:t>
      </w:r>
    </w:p>
    <w:p>
      <w:pPr>
        <w:pStyle w:val="Heading4"/>
      </w:pPr>
      <w:r>
        <w:t>第二十一条の五の二十二</w:t>
      </w:r>
    </w:p>
    <w:p>
      <w:r>
        <w:t>都道府県知事又は市町村長は、必要があると認めるときは、指定障害児通所支援事業者若しくは指定障害児通所支援事業者であつた者若しくは当該指定に係る障害児通所支援事業所の従業者であつた者（以下この項において「指定障害児通所支援事業者であつた者等」という。）に対し、報告若しくは帳簿書類その他の物件の提出若しくは提示を命じ、指定障害児通所支援事業者若しくは当該指定に係る障害児通所支援事業所の従業者若しくは指定障害児通所支援事業者であつた者等に対し出頭を求め、又は当該職員に、関係者に対し質問させ、若しくは当該指定障害児通所支援事業者の当該指定に係る障害児通所支援事業所、事務所その他当該指定通所支援の事業に関係のある場所に立ち入り、その設備若しくは帳簿書類その他の物件を検査させることができる。</w:t>
      </w:r>
    </w:p>
    <w:p>
      <w:pPr>
        <w:pStyle w:val="Heading5"/>
        <w:ind w:left="440"/>
      </w:pPr>
    </w:p>
    <w:p>
      <w:pPr>
        <w:ind w:left="440"/>
      </w:pPr>
      <w:r>
        <w:t>前項の規定は、指定発達支援医療機関の設置者について準用する。</w:t>
      </w:r>
    </w:p>
    <w:p>
      <w:pPr>
        <w:pStyle w:val="Heading5"/>
        <w:ind w:left="440"/>
      </w:pPr>
    </w:p>
    <w:p>
      <w:pPr>
        <w:ind w:left="440"/>
      </w:pPr>
      <w:r>
        <w:t>第十九条の十六第二項の規定は第一項（前項において準用する場合を含む。）の規定による質問又は検査について、同条第三項の規定は第一項（前項において準用する場合を含む。）の規定による権限について準用する。</w:t>
      </w:r>
    </w:p>
    <w:p>
      <w:pPr>
        <w:pStyle w:val="Heading4"/>
      </w:pPr>
      <w:r>
        <w:t>第二十一条の五の二十三</w:t>
      </w:r>
    </w:p>
    <w:p>
      <w:r>
        <w:t>都道府県知事は、指定障害児事業者等が、次の各号（指定発達支援医療機関の設置者にあつては、第三号を除く。以下この項及び第五項において同じ。）に掲げる場合に該当すると認めるときは、当該指定障害児事業者等に対し、期限を定めて、当該各号に定める措置をとるべきことを勧告することができる。</w:t>
      </w:r>
    </w:p>
    <w:p>
      <w:pPr>
        <w:pStyle w:val="Heading6"/>
        <w:ind w:left="880"/>
      </w:pPr>
      <w:r>
        <w:t>一</w:t>
      </w:r>
    </w:p>
    <w:p>
      <w:pPr>
        <w:ind w:left="880"/>
      </w:pPr>
      <w:r>
        <w:t>当該指定に係る障害児通所支援事業所又は指定発達支援医療機関の従業者の知識若しくは技能又は人員について第二十一条の五の十九第一項の都道府県の条例で定める基準に適合していない場合</w:t>
      </w:r>
    </w:p>
    <w:p>
      <w:pPr>
        <w:pStyle w:val="Heading6"/>
        <w:ind w:left="880"/>
      </w:pPr>
      <w:r>
        <w:t>二</w:t>
      </w:r>
    </w:p>
    <w:p>
      <w:pPr>
        <w:ind w:left="880"/>
      </w:pPr>
      <w:r>
        <w:t>第二十一条の五の十九第二項の都道府県の条例で定める指定通所支援の事業の設備及び運営に関する基準に従つて適正な指定通所支援の事業の運営をしていない場合</w:t>
      </w:r>
    </w:p>
    <w:p>
      <w:pPr>
        <w:pStyle w:val="Heading6"/>
        <w:ind w:left="880"/>
      </w:pPr>
      <w:r>
        <w:t>三</w:t>
      </w:r>
    </w:p>
    <w:p>
      <w:pPr>
        <w:ind w:left="880"/>
      </w:pPr>
      <w:r>
        <w:t>第二十一条の五の十九第四項に規定する便宜の提供を適正に行つていない場合</w:t>
      </w:r>
    </w:p>
    <w:p>
      <w:pPr>
        <w:pStyle w:val="Heading5"/>
        <w:ind w:left="440"/>
      </w:pPr>
    </w:p>
    <w:p>
      <w:pPr>
        <w:ind w:left="440"/>
      </w:pPr>
      <w:r>
        <w:t>都道府県知事は、前項の規定による勧告をした場合において、その勧告を受けた指定障害児事業者等が、同項の期限内にこれに従わなかつたときは、その旨を公表することができる。</w:t>
      </w:r>
    </w:p>
    <w:p>
      <w:pPr>
        <w:pStyle w:val="Heading5"/>
        <w:ind w:left="440"/>
      </w:pPr>
    </w:p>
    <w:p>
      <w:pPr>
        <w:ind w:left="440"/>
      </w:pPr>
      <w:r>
        <w:t>都道府県知事は、第一項の規定による勧告を受けた指定障害児事業者等が、正当な理由がなくてその勧告に係る措置をとらなかつたときは、当該指定障害児事業者等に対し、期限を定めて、その勧告に係る措置をとるべきことを命ずることができる。</w:t>
      </w:r>
    </w:p>
    <w:p>
      <w:pPr>
        <w:pStyle w:val="Heading5"/>
        <w:ind w:left="440"/>
      </w:pPr>
    </w:p>
    <w:p>
      <w:pPr>
        <w:ind w:left="440"/>
      </w:pPr>
      <w:r>
        <w:t>都道府県知事は、前項の規定による命令をしたときは、その旨を公示しなければならない。</w:t>
      </w:r>
    </w:p>
    <w:p>
      <w:pPr>
        <w:pStyle w:val="Heading5"/>
        <w:ind w:left="440"/>
      </w:pPr>
    </w:p>
    <w:p>
      <w:pPr>
        <w:ind w:left="440"/>
      </w:pPr>
      <w:r>
        <w:t>市町村は、障害児通所給付費の支給に係る指定通所支援を行つた指定障害児事業者等について、第一項各号に掲げる場合のいずれかに該当すると認めるときは、その旨を当該指定に係る障害児通所支援事業所又は指定発達支援医療機関の所在地の都道府県知事に通知しなければならない。</w:t>
      </w:r>
    </w:p>
    <w:p>
      <w:pPr>
        <w:pStyle w:val="Heading4"/>
      </w:pPr>
      <w:r>
        <w:t>第二十一条の五の二十四</w:t>
      </w:r>
    </w:p>
    <w:p>
      <w:r>
        <w:t>都道府県知事は、次の各号のいずれかに該当する場合においては、当該指定障害児通所支援事業者に係る第二十一条の五の三第一項の指定を取り消し、又は期間を定めてその指定の全部若しくは一部の効力を停止することができる。</w:t>
      </w:r>
    </w:p>
    <w:p>
      <w:pPr>
        <w:pStyle w:val="Heading6"/>
        <w:ind w:left="880"/>
      </w:pPr>
      <w:r>
        <w:t>一</w:t>
      </w:r>
    </w:p>
    <w:p>
      <w:pPr>
        <w:ind w:left="880"/>
      </w:pPr>
      <w:r>
        <w:t>指定障害児通所支援事業者が、第二十一条の五の十五第三項第四号から第五号の二まで、第十三号又は第十四号のいずれかに該当するに至つたとき。</w:t>
      </w:r>
    </w:p>
    <w:p>
      <w:pPr>
        <w:pStyle w:val="Heading6"/>
        <w:ind w:left="880"/>
      </w:pPr>
      <w:r>
        <w:t>二</w:t>
      </w:r>
    </w:p>
    <w:p>
      <w:pPr>
        <w:ind w:left="880"/>
      </w:pPr>
      <w:r>
        <w:t>指定障害児通所支援事業者が、第二十一条の五の十八第三項の規定に違反したと認められるとき。</w:t>
      </w:r>
    </w:p>
    <w:p>
      <w:pPr>
        <w:pStyle w:val="Heading6"/>
        <w:ind w:left="880"/>
      </w:pPr>
      <w:r>
        <w:t>三</w:t>
      </w:r>
    </w:p>
    <w:p>
      <w:pPr>
        <w:ind w:left="880"/>
      </w:pPr>
      <w:r>
        <w:t>指定障害児通所支援事業者が、当該指定に係る障害児通所支援事業所の従業者の知識若しくは技能又は人員について、第二十一条の五の十九第一項の都道府県の条例で定める基準を満たすことができなくなつたとき。</w:t>
      </w:r>
    </w:p>
    <w:p>
      <w:pPr>
        <w:pStyle w:val="Heading6"/>
        <w:ind w:left="880"/>
      </w:pPr>
      <w:r>
        <w:t>四</w:t>
      </w:r>
    </w:p>
    <w:p>
      <w:pPr>
        <w:ind w:left="880"/>
      </w:pPr>
      <w:r>
        <w:t>指定障害児通所支援事業者が、第二十一条の五の十九第二項の都道府県の条例で定める指定通所支援の事業の設備及び運営に関する基準に従つて適正な指定通所支援の事業の運営をすることができなくなつたとき。</w:t>
      </w:r>
    </w:p>
    <w:p>
      <w:pPr>
        <w:pStyle w:val="Heading6"/>
        <w:ind w:left="880"/>
      </w:pPr>
      <w:r>
        <w:t>五</w:t>
      </w:r>
    </w:p>
    <w:p>
      <w:pPr>
        <w:ind w:left="880"/>
      </w:pPr>
      <w:r>
        <w:t>障害児通所給付費又は肢体不自由児通所医療費の請求に関し不正があつたとき。</w:t>
      </w:r>
    </w:p>
    <w:p>
      <w:pPr>
        <w:pStyle w:val="Heading6"/>
        <w:ind w:left="880"/>
      </w:pPr>
      <w:r>
        <w:t>六</w:t>
      </w:r>
    </w:p>
    <w:p>
      <w:pPr>
        <w:ind w:left="880"/>
      </w:pPr>
      <w:r>
        <w:t>指定障害児通所支援事業者が、第二十一条の五の二十二第一項の規定により報告又は帳簿書類その他の物件の提出若しくは提示を命ぜられてこれに従わず、又は虚偽の報告をしたとき。</w:t>
      </w:r>
    </w:p>
    <w:p>
      <w:pPr>
        <w:pStyle w:val="Heading6"/>
        <w:ind w:left="880"/>
      </w:pPr>
      <w:r>
        <w:t>七</w:t>
      </w:r>
    </w:p>
    <w:p>
      <w:pPr>
        <w:ind w:left="880"/>
      </w:pPr>
      <w:r>
        <w:t>指定障害児通所支援事業者又は当該指定に係る障害児通所支援事業所の従業者が、第二十一条の五の二十二第一項の規定により出頭を求められてこれに応ぜず、同項の規定による質問に対して答弁せず、若しくは虚偽の答弁をし、又は同項の規定による立入り若しくは検査を拒み、妨げ、若しくは忌避したとき。</w:t>
      </w:r>
    </w:p>
    <w:p>
      <w:pPr>
        <w:pStyle w:val="Heading6"/>
        <w:ind w:left="880"/>
      </w:pPr>
      <w:r>
        <w:t>八</w:t>
      </w:r>
    </w:p>
    <w:p>
      <w:pPr>
        <w:ind w:left="880"/>
      </w:pPr>
      <w:r>
        <w:t>指定障害児通所支援事業者が、不正の手段により第二十一条の五の三第一項の指定を受けたとき。</w:t>
      </w:r>
    </w:p>
    <w:p>
      <w:pPr>
        <w:pStyle w:val="Heading6"/>
        <w:ind w:left="880"/>
      </w:pPr>
      <w:r>
        <w:t>九</w:t>
      </w:r>
    </w:p>
    <w:p>
      <w:pPr>
        <w:ind w:left="880"/>
      </w:pPr>
      <w:r>
        <w:t>前各号に掲げる場合のほか、指定障害児通所支援事業者が、この法律その他国民の保健医療若しくは福祉に関する法律で政令で定めるもの又はこれらの法律に基づく命令若しくは処分に違反したとき。</w:t>
      </w:r>
    </w:p>
    <w:p>
      <w:pPr>
        <w:pStyle w:val="Heading6"/>
        <w:ind w:left="880"/>
      </w:pPr>
      <w:r>
        <w:t>十</w:t>
      </w:r>
    </w:p>
    <w:p>
      <w:pPr>
        <w:ind w:left="880"/>
      </w:pPr>
      <w:r>
        <w:t>前各号に掲げる場合のほか、指定障害児通所支援事業者が、障害児通所支援に関し不正又は著しく不当な行為をしたとき。</w:t>
      </w:r>
    </w:p>
    <w:p>
      <w:pPr>
        <w:pStyle w:val="Heading6"/>
        <w:ind w:left="880"/>
      </w:pPr>
      <w:r>
        <w:t>十一</w:t>
      </w:r>
    </w:p>
    <w:p>
      <w:pPr>
        <w:ind w:left="880"/>
      </w:pPr>
      <w:r>
        <w:t>指定障害児通所支援事業者が法人である場合において、その役員等のうちに指定の取消し又は指定の全部若しくは一部の効力の停止をしようとするとき前五年以内に障害児通所支援に関し不正又は著しく不当な行為をした者があるとき。</w:t>
      </w:r>
    </w:p>
    <w:p>
      <w:pPr>
        <w:pStyle w:val="Heading6"/>
        <w:ind w:left="880"/>
      </w:pPr>
      <w:r>
        <w:t>十二</w:t>
      </w:r>
    </w:p>
    <w:p>
      <w:pPr>
        <w:ind w:left="880"/>
      </w:pPr>
      <w:r>
        <w:t>指定障害児通所支援事業者が法人でない場合において、その管理者が指定の取消し又は指定の全部若しくは一部の効力の停止をしようとするとき前五年以内に障害児通所支援に関し不正又は著しく不当な行為をした者であるとき。</w:t>
      </w:r>
    </w:p>
    <w:p>
      <w:pPr>
        <w:pStyle w:val="Heading5"/>
        <w:ind w:left="440"/>
      </w:pPr>
    </w:p>
    <w:p>
      <w:pPr>
        <w:ind w:left="440"/>
      </w:pPr>
      <w:r>
        <w:t>市町村は、障害児通所給付費等の支給に係る障害児通所支援又は肢体不自由児通所医療費の支給に係る第二十一条の五の二十九第一項に規定する肢体不自由児通所医療を行つた指定障害児通所支援事業者について、前項各号のいずれかに該当すると認めるときは、その旨を当該指定に係る障害児通所支援事業所の所在地の都道府県知事に通知しなければならない。</w:t>
      </w:r>
    </w:p>
    <w:p>
      <w:pPr>
        <w:pStyle w:val="Heading4"/>
      </w:pPr>
      <w:r>
        <w:t>第二十一条の五の二十五</w:t>
      </w:r>
    </w:p>
    <w:p>
      <w:r>
        <w:t>都道府県知事は、次に掲げる場合には、その旨を公示しなければならない。</w:t>
      </w:r>
    </w:p>
    <w:p>
      <w:pPr>
        <w:pStyle w:val="Heading6"/>
        <w:ind w:left="880"/>
      </w:pPr>
      <w:r>
        <w:t>一</w:t>
      </w:r>
    </w:p>
    <w:p>
      <w:pPr>
        <w:ind w:left="880"/>
      </w:pPr>
      <w:r>
        <w:t>第二十一条の五の三第一項の指定障害児通所支援事業者の指定をしたとき。</w:t>
      </w:r>
    </w:p>
    <w:p>
      <w:pPr>
        <w:pStyle w:val="Heading6"/>
        <w:ind w:left="880"/>
      </w:pPr>
      <w:r>
        <w:t>二</w:t>
      </w:r>
    </w:p>
    <w:p>
      <w:pPr>
        <w:ind w:left="880"/>
      </w:pPr>
      <w:r>
        <w:t>第二十一条の五の二十第四項の規定による事業の廃止の届出があつたとき。</w:t>
      </w:r>
    </w:p>
    <w:p>
      <w:pPr>
        <w:pStyle w:val="Heading6"/>
        <w:ind w:left="880"/>
      </w:pPr>
      <w:r>
        <w:t>三</w:t>
      </w:r>
    </w:p>
    <w:p>
      <w:pPr>
        <w:ind w:left="880"/>
      </w:pPr>
      <w:r>
        <w:t>前条第一項又は第三十三条の十八第六項の規定により指定障害児通所支援事業者の指定を取り消したとき。</w:t>
      </w:r>
    </w:p>
    <w:p>
      <w:pPr>
        <w:pStyle w:val="Heading4"/>
      </w:pPr>
      <w:r>
        <w:t>第二十一条の五の二十六</w:t>
      </w:r>
    </w:p>
    <w:p>
      <w:r>
        <w:t>指定障害児事業者等は、第二十一条の五の十八第三項に規定する義務の履行が確保されるよう、厚生労働省令で定める基準に従い、業務管理体制を整備しなければならない。</w:t>
      </w:r>
    </w:p>
    <w:p>
      <w:pPr>
        <w:pStyle w:val="Heading5"/>
        <w:ind w:left="440"/>
      </w:pPr>
    </w:p>
    <w:p>
      <w:pPr>
        <w:ind w:left="440"/>
      </w:pPr>
      <w:r>
        <w:t>指定障害児事業者等は、次の各号に掲げる区分に応じ、当該各号に定める者に対し、厚生労働省令で定めるところにより、業務管理体制の整備に関する事項を届け出なければならない。</w:t>
      </w:r>
    </w:p>
    <w:p>
      <w:pPr>
        <w:pStyle w:val="Heading6"/>
        <w:ind w:left="880"/>
      </w:pPr>
      <w:r>
        <w:t>一</w:t>
      </w:r>
    </w:p>
    <w:p>
      <w:pPr>
        <w:ind w:left="880"/>
      </w:pPr>
      <w:r>
        <w:t>次号から第四号までに掲げる指定障害児通所支援事業者以外の指定障害児通所支援事業者</w:t>
      </w:r>
    </w:p>
    <w:p>
      <w:pPr>
        <w:pStyle w:val="Heading6"/>
        <w:ind w:left="880"/>
      </w:pPr>
      <w:r>
        <w:t>二</w:t>
      </w:r>
    </w:p>
    <w:p>
      <w:pPr>
        <w:ind w:left="880"/>
      </w:pPr>
      <w:r>
        <w:t>当該指定に係る障害児通所支援事業所が一の地方自治法第二百五十二条の十九第一項の指定都市（以下「指定都市」という。）の区域に所在する指定障害児通所支援事業者</w:t>
      </w:r>
    </w:p>
    <w:p>
      <w:pPr>
        <w:pStyle w:val="Heading6"/>
        <w:ind w:left="880"/>
      </w:pPr>
      <w:r>
        <w:t>三</w:t>
      </w:r>
    </w:p>
    <w:p>
      <w:pPr>
        <w:ind w:left="880"/>
      </w:pPr>
      <w:r>
        <w:t>当該指定に係る障害児通所支援事業所が一の地方自治法第二百五十二条の二十二第一項の中核市（以下「中核市」という。）の区域に所在する指定障害児通所支援事業者</w:t>
      </w:r>
    </w:p>
    <w:p>
      <w:pPr>
        <w:pStyle w:val="Heading6"/>
        <w:ind w:left="880"/>
      </w:pPr>
      <w:r>
        <w:t>四</w:t>
      </w:r>
    </w:p>
    <w:p>
      <w:pPr>
        <w:ind w:left="880"/>
      </w:pPr>
      <w:r>
        <w:t>当該指定に係る障害児通所支援事業所が二以上の都道府県の区域に所在する指定障害児通所支援事業者及び指定発達支援医療機関の設置者</w:t>
      </w:r>
    </w:p>
    <w:p>
      <w:pPr>
        <w:pStyle w:val="Heading5"/>
        <w:ind w:left="440"/>
      </w:pPr>
    </w:p>
    <w:p>
      <w:pPr>
        <w:ind w:left="440"/>
      </w:pPr>
      <w:r>
        <w:t>前項の規定により届出をした指定障害児事業者等は、その届け出た事項に変更があつたときは、厚生労働省令で定めるところにより、遅滞なく、その旨を当該届出をした厚生労働大臣、都道府県知事又は指定都市若しくは中核市の長（以下この款において「厚生労働大臣等」という。）に届け出なければならない。</w:t>
      </w:r>
    </w:p>
    <w:p>
      <w:pPr>
        <w:pStyle w:val="Heading5"/>
        <w:ind w:left="440"/>
      </w:pPr>
    </w:p>
    <w:p>
      <w:pPr>
        <w:ind w:left="440"/>
      </w:pPr>
      <w:r>
        <w:t>第二項の規定による届出をした指定障害児通所支援事業者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pPr>
        <w:pStyle w:val="Heading5"/>
        <w:ind w:left="440"/>
      </w:pPr>
    </w:p>
    <w:p>
      <w:pPr>
        <w:ind w:left="440"/>
      </w:pPr>
      <w:r>
        <w:t>厚生労働大臣等は、前三項の規定による届出が適正になされるよう、相互に密接な連携を図るものとする。</w:t>
      </w:r>
    </w:p>
    <w:p>
      <w:pPr>
        <w:pStyle w:val="Heading4"/>
      </w:pPr>
      <w:r>
        <w:t>第二十一条の五の二十七</w:t>
      </w:r>
    </w:p>
    <w:p>
      <w:r>
        <w:t>前条第二項の規定による届出を受けた厚生労働大臣等は、当該届出をした指定障害児事業者等（同条第四項の規定による届出を受けた厚生労働大臣等にあつては、同項の規定による届出をした指定障害児通所支援事業者を除く。）における同条第一項の規定による業務管理体制の整備に関して必要があると認めるときは、当該指定障害児事業者等に対し、報告若しくは帳簿書類その他の物件の提出若しくは提示を命じ、当該指定障害児事業者等若しくは当該指定障害児事業者等の従業者に対し出頭を求め、又は当該職員に、関係者に対し質問させ、若しくは当該指定障害児事業者等の当該指定に係る障害児通所支援事業所、事務所その他の指定通所支援の提供に関係のある場所に立ち入り、その設備若しくは帳簿書類その他の物件を検査させることができる。</w:t>
      </w:r>
    </w:p>
    <w:p>
      <w:pPr>
        <w:pStyle w:val="Heading5"/>
        <w:ind w:left="440"/>
      </w:pPr>
    </w:p>
    <w:p>
      <w:pPr>
        <w:ind w:left="440"/>
      </w:pPr>
      <w:r>
        <w:t>厚生労働大臣又は指定都市若しくは中核市の長が前項の権限を行うときは、当該指定障害児通所支援事業者に係る指定を行つた都道府県知事（次条第五項において「関係都道府県知事」という。）と密接な連携の下に行うものとする。</w:t>
      </w:r>
    </w:p>
    <w:p>
      <w:pPr>
        <w:pStyle w:val="Heading5"/>
        <w:ind w:left="440"/>
      </w:pPr>
    </w:p>
    <w:p>
      <w:pPr>
        <w:ind w:left="440"/>
      </w:pPr>
      <w:r>
        <w:t>都道府県知事は、その行つた又はその行おうとする指定に係る指定障害児通所支援事業者における前条第一項の規定による業務管理体制の整備に関して必要があると認めるときは、厚生労働大臣又は指定都市若しくは中核市の長に対し、第一項の権限を行うよう求めることができる。</w:t>
      </w:r>
    </w:p>
    <w:p>
      <w:pPr>
        <w:pStyle w:val="Heading5"/>
        <w:ind w:left="440"/>
      </w:pPr>
    </w:p>
    <w:p>
      <w:pPr>
        <w:ind w:left="440"/>
      </w:pPr>
      <w:r>
        <w:t>厚生労働大臣又は指定都市若しくは中核市の長は、前項の規定による都道府県知事の求めに応じて第一項の権限を行つたときは、厚生労働省令で定めるところにより、その結果を当該権限を行うよう求めた都道府県知事に通知しなければならない。</w:t>
      </w:r>
    </w:p>
    <w:p>
      <w:pPr>
        <w:pStyle w:val="Heading5"/>
        <w:ind w:left="440"/>
      </w:pPr>
    </w:p>
    <w:p>
      <w:pPr>
        <w:ind w:left="440"/>
      </w:pPr>
      <w:r>
        <w:t>第十九条の十六第二項の規定は第一項の規定による質問又は検査について、同条第三項の規定は第一項の規定による権限について準用する。</w:t>
      </w:r>
    </w:p>
    <w:p>
      <w:pPr>
        <w:pStyle w:val="Heading4"/>
      </w:pPr>
      <w:r>
        <w:t>第二十一条の五の二十八</w:t>
      </w:r>
    </w:p>
    <w:p>
      <w:r>
        <w:t>第二十一条の五の二十六第二項の規定による届出を受けた厚生労働大臣等は、当該届出をした指定障害児事業者等（同条第四項の規定による届出を受けた厚生労働大臣等にあつては、同項の規定による届出をした指定障害児通所支援事業者を除く。）が、同条第一項の厚生労働省令で定める基準に従つて適正な業務管理体制の整備をしていないと認めるときは、当該指定障害児事業者等に対し、期限を定めて、当該厚生労働省令で定める基準に従つて適正な業務管理体制を整備すべきことを勧告することができる。</w:t>
      </w:r>
    </w:p>
    <w:p>
      <w:pPr>
        <w:pStyle w:val="Heading5"/>
        <w:ind w:left="440"/>
      </w:pPr>
    </w:p>
    <w:p>
      <w:pPr>
        <w:ind w:left="440"/>
      </w:pPr>
      <w:r>
        <w:t>厚生労働大臣等は、前項の規定による勧告をした場合において、その勧告を受けた指定障害児事業者等が、同項の期限内にこれに従わなかつたときは、その旨を公表することができる。</w:t>
      </w:r>
    </w:p>
    <w:p>
      <w:pPr>
        <w:pStyle w:val="Heading5"/>
        <w:ind w:left="440"/>
      </w:pPr>
    </w:p>
    <w:p>
      <w:pPr>
        <w:ind w:left="440"/>
      </w:pPr>
      <w:r>
        <w:t>厚生労働大臣等は、第一項の規定による勧告を受けた指定障害児事業者等が、正当な理由がなくてその勧告に係る措置をとらなかつたときは、当該指定障害児事業者等に対し、期限を定めて、その勧告に係る措置をとるべきことを命ずることができる。</w:t>
      </w:r>
    </w:p>
    <w:p>
      <w:pPr>
        <w:pStyle w:val="Heading5"/>
        <w:ind w:left="440"/>
      </w:pPr>
    </w:p>
    <w:p>
      <w:pPr>
        <w:ind w:left="440"/>
      </w:pPr>
      <w:r>
        <w:t>厚生労働大臣等は、前項の規定による命令をしたときは、その旨を公示しなければならない。</w:t>
      </w:r>
    </w:p>
    <w:p>
      <w:pPr>
        <w:pStyle w:val="Heading5"/>
        <w:ind w:left="440"/>
      </w:pPr>
    </w:p>
    <w:p>
      <w:pPr>
        <w:ind w:left="440"/>
      </w:pPr>
      <w:r>
        <w:t>厚生労働大臣又は指定都市若しくは中核市の長は、指定障害児通所支援事業者が第三項の規定による命令に違反したときは、厚生労働省令で定めるところにより、当該違反の内容を関係都道府県知事に通知しなければならない。</w:t>
      </w:r>
    </w:p>
    <w:p>
      <w:pPr>
        <w:pStyle w:val="Heading4"/>
      </w:pPr>
      <w:r>
        <w:t>第二十一条の五の二十九</w:t>
      </w:r>
    </w:p>
    <w:p>
      <w:r>
        <w:t>市町村は、通所給付決定に係る障害児が、通所給付決定の有効期間内において、指定障害児通所支援事業者等（病院その他厚生労働省令で定める施設に限る。以下この款において同じ。）から医療型児童発達支援のうち治療に係るもの（以下この条において「肢体不自由児通所医療」という。）を受けたときは、当該障害児に係る通所給付決定保護者に対し、当該肢体不自由児通所医療に要した費用について、肢体不自由児通所医療費を支給する。</w:t>
      </w:r>
    </w:p>
    <w:p>
      <w:pPr>
        <w:pStyle w:val="Heading5"/>
        <w:ind w:left="440"/>
      </w:pPr>
    </w:p>
    <w:p>
      <w:pPr>
        <w:ind w:left="440"/>
      </w:pPr>
      <w:r>
        <w:t>肢体不自由児通所医療費の額は、一月につき、肢体不自由児通所医療（食事療養を除く。）につき健康保険の療養に要する費用の額の算定方法の例により算定した額から、当該通所給付決定保護者の家計の負担能力その他の事情をしん酌して政令で定める額（当該政令で定める額が当該算定した額の百分の十に相当する額を超えるときは、当該相当する額）を控除して得た額とする。</w:t>
      </w:r>
    </w:p>
    <w:p>
      <w:pPr>
        <w:pStyle w:val="Heading5"/>
        <w:ind w:left="440"/>
      </w:pPr>
    </w:p>
    <w:p>
      <w:pPr>
        <w:ind w:left="440"/>
      </w:pPr>
      <w:r>
        <w:t>通所給付決定に係る障害児が指定障害児通所支援事業者等から肢体不自由児通所医療を受けたときは、市町村は、当該障害児に係る通所給付決定保護者が当該指定障害児通所支援事業者等に支払うべき当該肢体不自由児通所医療に要した費用について、肢体不自由児通所医療費として当該通所給付決定保護者に支給すべき額の限度において、当該通所給付決定保護者に代わり、当該指定障害児通所支援事業者等に支払うことができる。</w:t>
      </w:r>
    </w:p>
    <w:p>
      <w:pPr>
        <w:pStyle w:val="Heading5"/>
        <w:ind w:left="440"/>
      </w:pPr>
    </w:p>
    <w:p>
      <w:pPr>
        <w:ind w:left="440"/>
      </w:pPr>
      <w:r>
        <w:t>前項の規定による支払があつたときは、当該通所給付決定保護者に対し肢体不自由児通所医療費の支給があつたものとみなす。</w:t>
      </w:r>
    </w:p>
    <w:p>
      <w:pPr>
        <w:pStyle w:val="Heading4"/>
      </w:pPr>
      <w:r>
        <w:t>第二十一条の五の三十</w:t>
      </w:r>
    </w:p>
    <w:p>
      <w:r>
        <w:t>第十九条の十二及び第十九条の二十の規定は指定障害児通所支援事業者等に対する肢体不自由児通所医療費の支給について、第二十一条の規定は指定障害児通所支援事業者等について、それぞれ準用する。</w:t>
      </w:r>
    </w:p>
    <w:p>
      <w:pPr>
        <w:pStyle w:val="Heading4"/>
      </w:pPr>
      <w:r>
        <w:t>第二十一条の五の三十一</w:t>
      </w:r>
    </w:p>
    <w:p>
      <w:r>
        <w:t>肢体不自由児通所医療費の支給は、当該障害の状態につき、健康保険法の規定による家族療養費その他の法令に基づく給付であつて政令で定めるもののうち肢体不自由児通所医療費の支給に相当するものを受けることができるときは政令で定める限度において、当該政令で定める給付以外の給付であつて国又は地方公共団体の負担において肢体不自由児通所医療費の支給に相当するものが行われたときはその限度において、行わない。</w:t>
      </w:r>
    </w:p>
    <w:p>
      <w:pPr>
        <w:pStyle w:val="Heading4"/>
      </w:pPr>
      <w:r>
        <w:t>第二十一条の五の三十二</w:t>
      </w:r>
    </w:p>
    <w:p>
      <w:r>
        <w:t>この款に定めるもののほか、肢体不自由児通所医療費の支給及び指定障害児通所支援事業者等の肢体不自由児通所医療費の請求に関し必要な事項は、厚生労働省令で定める。</w:t>
      </w:r>
    </w:p>
    <w:p>
      <w:pPr>
        <w:pStyle w:val="Heading4"/>
      </w:pPr>
      <w:r>
        <w:t>第二十一条の六</w:t>
      </w:r>
    </w:p>
    <w:p>
      <w:r>
        <w:t>市町村は、障害児通所支援又は障害者の日常生活及び社会生活を総合的に支援するための法律第五条第一項に規定する障害福祉サービス（以下「障害福祉サービス」という。）を必要とする障害児の保護者が、やむを得ない事由により障害児通所給付費若しくは特例障害児通所給付費又は同法に規定する介護給付費若しくは特例介護給付費（第五十六条の六第一項において「介護給付費等」という。）の支給を受けることが著しく困難であると認めるときは、当該障害児につき、政令で定める基準に従い、障害児通所支援若しくは障害福祉サービスを提供し、又は当該市町村以外の者に障害児通所支援若しくは障害福祉サービスの提供を委託することができる。</w:t>
      </w:r>
    </w:p>
    <w:p>
      <w:pPr>
        <w:pStyle w:val="Heading4"/>
      </w:pPr>
      <w:r>
        <w:t>第二十一条の七</w:t>
      </w:r>
    </w:p>
    <w:p>
      <w:r>
        <w:t>障害児通所支援事業を行う者及び障害者の日常生活及び社会生活を総合的に支援するための法律第五条第一項に規定する障害福祉サービス事業を行う者は、前条の規定による委託を受けたときは、正当な理由がない限り、これを拒んではならない。</w:t>
      </w:r>
    </w:p>
    <w:p>
      <w:pPr>
        <w:pStyle w:val="Heading4"/>
      </w:pPr>
      <w:r>
        <w:t>第二十一条の八</w:t>
      </w:r>
    </w:p>
    <w:p>
      <w:r>
        <w:t>市町村は、次条に規定する子育て支援事業に係る福祉サービスその他地域の実情に応じたきめ細かな福祉サービスが積極的に提供され、保護者が、その児童及び保護者の心身の状況、これらの者の置かれている環境その他の状況に応じて、当該児童を養育するために最も適切な支援が総合的に受けられるように、福祉サービスを提供する者又はこれに参画する者の活動の連携及び調整を図るようにすることその他の地域の実情に応じた体制の整備に努めなければならない。</w:t>
      </w:r>
    </w:p>
    <w:p>
      <w:pPr>
        <w:pStyle w:val="Heading4"/>
      </w:pPr>
      <w:r>
        <w:t>第二十一条の九</w:t>
      </w:r>
    </w:p>
    <w:p>
      <w:r>
        <w:t>市町村は、児童の健全な育成に資するため、その区域内において、放課後児童健全育成事業、子育て短期支援事業、乳児家庭全戸訪問事業、養育支援訪問事業、地域子育て支援拠点事業、一時預かり事業、病児保育事業及び子育て援助活動支援事業並びに次に掲げる事業であつて主務省令で定めるもの（以下「子育て支援事業」という。）が着実に実施されるよう、必要な措置の実施に努めなければならない。</w:t>
      </w:r>
    </w:p>
    <w:p>
      <w:pPr>
        <w:pStyle w:val="Heading6"/>
        <w:ind w:left="880"/>
      </w:pPr>
      <w:r>
        <w:t>一</w:t>
      </w:r>
    </w:p>
    <w:p>
      <w:pPr>
        <w:ind w:left="880"/>
      </w:pPr>
      <w:r>
        <w:t>児童及びその保護者又はその他の者の居宅において保護者の児童の養育を支援する事業</w:t>
      </w:r>
    </w:p>
    <w:p>
      <w:pPr>
        <w:pStyle w:val="Heading6"/>
        <w:ind w:left="880"/>
      </w:pPr>
      <w:r>
        <w:t>二</w:t>
      </w:r>
    </w:p>
    <w:p>
      <w:pPr>
        <w:ind w:left="880"/>
      </w:pPr>
      <w:r>
        <w:t>保育所その他の施設において保護者の児童の養育を支援する事業</w:t>
      </w:r>
    </w:p>
    <w:p>
      <w:pPr>
        <w:pStyle w:val="Heading6"/>
        <w:ind w:left="880"/>
      </w:pPr>
      <w:r>
        <w:t>三</w:t>
      </w:r>
    </w:p>
    <w:p>
      <w:pPr>
        <w:ind w:left="880"/>
      </w:pPr>
      <w:r>
        <w:t>地域の児童の養育に関する各般の問題につき、保護者からの相談に応じ、必要な情報の提供及び助言を行う事業</w:t>
      </w:r>
    </w:p>
    <w:p>
      <w:pPr>
        <w:pStyle w:val="Heading4"/>
      </w:pPr>
      <w:r>
        <w:t>第二十一条の十</w:t>
      </w:r>
    </w:p>
    <w:p>
      <w:r>
        <w:t>市町村は、児童の健全な育成に資するため、地域の実情に応じた放課後児童健全育成事業を行うとともに、当該市町村以外の放課後児童健全育成事業を行う者との連携を図る等により、第六条の三第二項に規定する児童の放課後児童健全育成事業の利用の促進に努めなければならない。</w:t>
      </w:r>
    </w:p>
    <w:p>
      <w:pPr>
        <w:pStyle w:val="Heading4"/>
      </w:pPr>
      <w:r>
        <w:t>第二十一条の十の二</w:t>
      </w:r>
    </w:p>
    <w:p>
      <w:r>
        <w:t>市町村は、児童の健全な育成に資するため、乳児家庭全戸訪問事業及び養育支援訪問事業を行うよう努めるとともに、乳児家庭全戸訪問事業により要支援児童等（特定妊婦を除く。）を把握したとき又は当該市町村の長が第二十六条第一項第三号の規定による送致若しくは同項第八号の規定による通知若しくは児童虐待の防止等に関する法律第八条第二項第二号の規定による送致若しくは同項第四号の規定による通知を受けたときは、養育支援訪問事業の実施その他の必要な支援を行うものとする。</w:t>
      </w:r>
    </w:p>
    <w:p>
      <w:pPr>
        <w:pStyle w:val="Heading5"/>
        <w:ind w:left="440"/>
      </w:pPr>
    </w:p>
    <w:p>
      <w:pPr>
        <w:ind w:left="440"/>
      </w:pPr>
      <w:r>
        <w:t>市町村は、母子保健法（昭和四十年法律第百四十一号）第十条、第十一条第一項若しくは第二項（同法第十九条第二項において準用する場合を含む。）、第十七条第一項又は第十九条第一項の指導に併せて、乳児家庭全戸訪問事業を行うことができる。</w:t>
      </w:r>
    </w:p>
    <w:p>
      <w:pPr>
        <w:pStyle w:val="Heading5"/>
        <w:ind w:left="440"/>
      </w:pPr>
    </w:p>
    <w:p>
      <w:pPr>
        <w:ind w:left="440"/>
      </w:pPr>
      <w:r>
        <w:t>市町村は、乳児家庭全戸訪問事業又は養育支援訪問事業の事務の全部又は一部を当該市町村以外の厚生労働省令で定める者に委託することができる。</w:t>
      </w:r>
    </w:p>
    <w:p>
      <w:pPr>
        <w:pStyle w:val="Heading5"/>
        <w:ind w:left="440"/>
      </w:pPr>
    </w:p>
    <w:p>
      <w:pPr>
        <w:ind w:left="440"/>
      </w:pPr>
      <w:r>
        <w:t>前項の規定により行われる乳児家庭全戸訪問事業又は養育支援訪問事業の事務に従事する者又は従事していた者は、その事務に関して知り得た秘密を漏らしてはならない。</w:t>
      </w:r>
    </w:p>
    <w:p>
      <w:pPr>
        <w:pStyle w:val="Heading4"/>
      </w:pPr>
      <w:r>
        <w:t>第二十一条の十の三</w:t>
      </w:r>
    </w:p>
    <w:p>
      <w:r>
        <w:t>市町村は、乳児家庭全戸訪問事業又は養育支援訪問事業の実施に当たつては、母子保健法に基づく母子保健に関する事業との連携及び調和の確保に努めなければならない。</w:t>
      </w:r>
    </w:p>
    <w:p>
      <w:pPr>
        <w:pStyle w:val="Heading4"/>
      </w:pPr>
      <w:r>
        <w:t>第二十一条の十の四</w:t>
      </w:r>
    </w:p>
    <w:p>
      <w:r>
        <w:t>都道府県知事は、母子保健法に基づく母子保健に関する事業又は事務の実施に際して要支援児童等と思われる者を把握したときは、これを当該者の現在地の市町村長に通知するものとする。</w:t>
      </w:r>
    </w:p>
    <w:p>
      <w:pPr>
        <w:pStyle w:val="Heading4"/>
      </w:pPr>
      <w:r>
        <w:t>第二十一条の十の五</w:t>
      </w:r>
    </w:p>
    <w:p>
      <w:r>
        <w:t>病院、診療所、児童福祉施設、学校その他児童又は妊産婦の医療、福祉又は教育に関する機関及び医師、歯科医師、保健師、助産師、看護師、児童福祉施設の職員、学校の教職員その他児童又は妊産婦の医療、福祉又は教育に関連する職務に従事する者は、要支援児童等と思われる者を把握したときは、当該者の情報をその現在地の市町村に提供するよう努めなければならない。</w:t>
      </w:r>
    </w:p>
    <w:p>
      <w:pPr>
        <w:pStyle w:val="Heading5"/>
        <w:ind w:left="440"/>
      </w:pPr>
    </w:p>
    <w:p>
      <w:pPr>
        <w:ind w:left="440"/>
      </w:pPr>
      <w:r>
        <w:t>刑法の秘密漏示罪の規定その他の守秘義務に関する法律の規定は、前項の規定による情報の提供をすることを妨げるものと解釈してはならない。</w:t>
      </w:r>
    </w:p>
    <w:p>
      <w:pPr>
        <w:pStyle w:val="Heading4"/>
      </w:pPr>
      <w:r>
        <w:t>第二十一条の十一</w:t>
      </w:r>
    </w:p>
    <w:p>
      <w:r>
        <w:t>市町村は、子育て支援事業に関し必要な情報の収集及び提供を行うとともに、保護者から求めがあつたときは、当該保護者の希望、その児童の養育の状況、当該児童に必要な支援の内容その他の事情を勘案し、当該保護者が最も適切な子育て支援事業の利用ができるよう、相談に応じ、必要な助言を行うものとする。</w:t>
      </w:r>
    </w:p>
    <w:p>
      <w:pPr>
        <w:pStyle w:val="Heading5"/>
        <w:ind w:left="440"/>
      </w:pPr>
    </w:p>
    <w:p>
      <w:pPr>
        <w:ind w:left="440"/>
      </w:pPr>
      <w:r>
        <w:t>市町村は、前項の助言を受けた保護者から求めがあつた場合には、必要に応じて、子育て支援事業の利用についてあつせん又は調整を行うとともに、子育て支援事業を行う者に対し、当該保護者の利用の要請を行うものとする。</w:t>
      </w:r>
    </w:p>
    <w:p>
      <w:pPr>
        <w:pStyle w:val="Heading5"/>
        <w:ind w:left="440"/>
      </w:pPr>
    </w:p>
    <w:p>
      <w:pPr>
        <w:ind w:left="440"/>
      </w:pPr>
      <w:r>
        <w:t>市町村は、第一項の情報の収集及び提供、相談並びに助言並びに前項のあつせん、調整及び要請の事務を当該市町村以外の者に委託することができる。</w:t>
      </w:r>
    </w:p>
    <w:p>
      <w:pPr>
        <w:pStyle w:val="Heading5"/>
        <w:ind w:left="440"/>
      </w:pPr>
    </w:p>
    <w:p>
      <w:pPr>
        <w:ind w:left="440"/>
      </w:pPr>
      <w:r>
        <w:t>子育て支援事業を行う者は、前三項の規定により行われる情報の収集、あつせん、調整及び要請に対し、できる限り協力しなければならない。</w:t>
      </w:r>
    </w:p>
    <w:p>
      <w:pPr>
        <w:pStyle w:val="Heading4"/>
      </w:pPr>
      <w:r>
        <w:t>第二十一条の十二</w:t>
      </w:r>
    </w:p>
    <w:p>
      <w:r>
        <w:t>前条第三項の規定により行われる情報の提供、相談及び助言並びにあつせん、調整及び要請の事務（次条及び第二十一条の十四第一項において「調整等の事務」という。）に従事する者又は従事していた者は、その事務に関して知り得た秘密を漏らしてはならない。</w:t>
      </w:r>
    </w:p>
    <w:p>
      <w:pPr>
        <w:pStyle w:val="Heading4"/>
      </w:pPr>
      <w:r>
        <w:t>第二十一条の十三</w:t>
      </w:r>
    </w:p>
    <w:p>
      <w:r>
        <w:t>市町村長は、第二十一条の十一第三項の規定により行われる調整等の事務の適正な実施を確保するため必要があると認めるときは、その事務を受託した者に対し、当該事務に関し監督上必要な命令をすることができる。</w:t>
      </w:r>
    </w:p>
    <w:p>
      <w:pPr>
        <w:pStyle w:val="Heading4"/>
      </w:pPr>
      <w:r>
        <w:t>第二十一条の十四</w:t>
      </w:r>
    </w:p>
    <w:p>
      <w:r>
        <w:t>市町村長は、第二十一条の十一第三項の規定により行われる調整等の事務の適正な実施を確保するため必要があると認めるときは、その必要な限度で、その事務を受託した者に対し、報告を求め、又は当該職員に、関係者に対し質問させ、若しくは当該事務を受託した者の事務所に立ち入り、その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4"/>
      </w:pPr>
      <w:r>
        <w:t>第二十一条の十五</w:t>
      </w:r>
    </w:p>
    <w:p>
      <w:r>
        <w:t>国、都道府県及び市町村以外の子育て支援事業を行う者は、厚生労働省令で定めるところにより、その事業に関する事項を市町村長に届け出ることができる。</w:t>
      </w:r>
    </w:p>
    <w:p>
      <w:pPr>
        <w:pStyle w:val="Heading4"/>
      </w:pPr>
      <w:r>
        <w:t>第二十一条の十六</w:t>
      </w:r>
    </w:p>
    <w:p>
      <w:r>
        <w:t>国及び地方公共団体は、子育て支援事業を行う者に対して、情報の提供、相談その他の適当な援助をするように努めなければならない。</w:t>
      </w:r>
    </w:p>
    <w:p>
      <w:pPr>
        <w:pStyle w:val="Heading4"/>
      </w:pPr>
      <w:r>
        <w:t>第二十一条の十七</w:t>
      </w:r>
    </w:p>
    <w:p>
      <w:r>
        <w:t>国及び都道府県は、子育て支援事業を行う者が行う福祉サービスの質の向上のための措置を援助するための研究その他保護者の児童の養育を支援し、児童の福祉を増進するために必要な調査研究の推進に努めなければならない。</w:t>
      </w:r>
    </w:p>
    <w:p>
      <w:pPr>
        <w:pStyle w:val="Heading3"/>
      </w:pPr>
      <w:r>
        <w:t>第三節　助産施設、母子生活支援施設及び保育所への入所等</w:t>
      </w:r>
    </w:p>
    <w:p>
      <w:pPr>
        <w:pStyle w:val="Heading4"/>
      </w:pPr>
      <w:r>
        <w:t>第二十二条</w:t>
      </w:r>
    </w:p>
    <w:p>
      <w:r>
        <w:t>都道府県、市及び福祉事務所を設置する町村（以下「都道府県等」という。）は、それぞれその設置する福祉事務所の所管区域内における妊産婦が、保健上必要があるにもかかわらず、経済的理由により、入院助産を受けることができない場合において、その妊産婦から申込みがあつたときは、その妊産婦に対し助産施設において助産を行わなければならない。</w:t>
      </w:r>
    </w:p>
    <w:p>
      <w:pPr>
        <w:pStyle w:val="Heading5"/>
        <w:ind w:left="440"/>
      </w:pPr>
    </w:p>
    <w:p>
      <w:pPr>
        <w:ind w:left="440"/>
      </w:pPr>
      <w:r>
        <w:t>前項に規定する妊産婦であつて助産施設における助産の実施（以下「助産の実施」という。）を希望する者は、厚生労働省令の定めるところにより、入所を希望する助産施設その他厚生労働省令の定める事項を記載した申込書を都道府県等に提出しなければならない。</w:t>
      </w:r>
    </w:p>
    <w:p>
      <w:pPr>
        <w:pStyle w:val="Heading5"/>
        <w:ind w:left="440"/>
      </w:pPr>
    </w:p>
    <w:p>
      <w:pPr>
        <w:ind w:left="440"/>
      </w:pPr>
      <w:r>
        <w:t>都道府県等は、第二十五条の七第二項第三号、第二十五条の八第三号又は第二十六条第一項第五号の規定による報告又は通知を受けた妊産婦について、必要があると認めるときは、当該妊産婦に対し、助産の実施の申込みを勧奨しなければならない。</w:t>
      </w:r>
    </w:p>
    <w:p>
      <w:pPr>
        <w:pStyle w:val="Heading5"/>
        <w:ind w:left="440"/>
      </w:pPr>
    </w:p>
    <w:p>
      <w:pPr>
        <w:ind w:left="440"/>
      </w:pPr>
      <w:r>
        <w:t>都道府県等は、第一項に規定する妊産婦の助産施設の選択及び助産施設の適正な運営の確保に資するため、厚生労働省令の定めるところにより、当該都道府県等の設置する福祉事務所の所管区域内における助産施設の設置者、設備及び運営の状況その他の厚生労働省令の定める事項に関し情報の提供を行わなければならない。</w:t>
      </w:r>
    </w:p>
    <w:p>
      <w:pPr>
        <w:pStyle w:val="Heading4"/>
      </w:pPr>
      <w:r>
        <w:t>第二十三条</w:t>
      </w:r>
    </w:p>
    <w:p>
      <w:r>
        <w:t>都道府県等は、それぞれその設置する福祉事務所の所管区域内における保護者が、配偶者のない女子又はこれに準ずる事情にある女子であつて、その者の監護すべき児童の福祉に欠けるところがある場合において、その保護者から申込みがあつたときは、その保護者及び児童を母子生活支援施設において保護しなければならない。</w:t>
      </w:r>
    </w:p>
    <w:p>
      <w:pPr>
        <w:pStyle w:val="Heading5"/>
        <w:ind w:left="440"/>
      </w:pPr>
    </w:p>
    <w:p>
      <w:pPr>
        <w:ind w:left="440"/>
      </w:pPr>
      <w:r>
        <w:t>前項に規定する保護者であつて母子生活支援施設における保護の実施（以下「母子保護の実施」という。）を希望するものは、厚生労働省令の定めるところにより、入所を希望する母子生活支援施設その他厚生労働省令の定める事項を記載した申込書を都道府県等に提出しなければならない。</w:t>
      </w:r>
    </w:p>
    <w:p>
      <w:pPr>
        <w:pStyle w:val="Heading5"/>
        <w:ind w:left="440"/>
      </w:pPr>
    </w:p>
    <w:p>
      <w:pPr>
        <w:ind w:left="440"/>
      </w:pPr>
      <w:r>
        <w:t>都道府県等は、前項に規定する保護者が特別な事情により当該都道府県等の設置する福祉事務所の所管区域外の母子生活支援施設への入所を希望するときは、当該施設への入所について必要な連絡及び調整を図らなければならない。</w:t>
      </w:r>
    </w:p>
    <w:p>
      <w:pPr>
        <w:pStyle w:val="Heading5"/>
        <w:ind w:left="440"/>
      </w:pPr>
    </w:p>
    <w:p>
      <w:pPr>
        <w:ind w:left="440"/>
      </w:pPr>
      <w:r>
        <w:t>都道府県等は、第二十五条の七第二項第三号、第二十五条の八第三号若しくは第二十六条第一項第五号又は売春防止法（昭和三十一年法律第百十八号）第三十六条の二の規定による報告又は通知を受けた保護者及び児童について、必要があると認めるときは、その保護者に対し、母子保護の実施の申込みを勧奨しなければならない。</w:t>
      </w:r>
    </w:p>
    <w:p>
      <w:pPr>
        <w:pStyle w:val="Heading5"/>
        <w:ind w:left="440"/>
      </w:pPr>
    </w:p>
    <w:p>
      <w:pPr>
        <w:ind w:left="440"/>
      </w:pPr>
      <w:r>
        <w:t>都道府県等は、第一項に規定する保護者の母子生活支援施設の選択及び母子生活支援施設の適正な運営の確保に資するため、厚生労働省令の定めるところにより、母子生活支援施設の設置者、設備及び運営の状況その他の厚生労働省令の定める事項に関し情報の提供を行わなければならない。</w:t>
      </w:r>
    </w:p>
    <w:p>
      <w:pPr>
        <w:pStyle w:val="Heading4"/>
      </w:pPr>
      <w:r>
        <w:t>第二十四条</w:t>
      </w:r>
    </w:p>
    <w:p>
      <w:r>
        <w:t>市町村は、この法律及び子ども・子育て支援法の定めるところにより、保護者の労働又は疾病その他の事由により、その監護すべき乳児、幼児その他の児童について保育を必要とする場合において、次項に定めるところによるほか、当該児童を保育所（認定こども園法第三条第一項の認定を受けたもの及び同条第十一項の規定による公示がされたものを除く。）において保育しなければならない。</w:t>
      </w:r>
    </w:p>
    <w:p>
      <w:pPr>
        <w:pStyle w:val="Heading5"/>
        <w:ind w:left="440"/>
      </w:pPr>
    </w:p>
    <w:p>
      <w:pPr>
        <w:ind w:left="440"/>
      </w:pPr>
      <w:r>
        <w:t>市町村は、前項に規定する児童に対し、認定こども園法第二条第六項に規定する認定こども園（子ども・子育て支援法第二十七条第一項の確認を受けたものに限る。）又は家庭的保育事業等（家庭的保育事業、小規模保育事業、居宅訪問型保育事業又は事業所内保育事業をいう。以下同じ。）により必要な保育を確保するための措置を講じなければならない。</w:t>
      </w:r>
    </w:p>
    <w:p>
      <w:pPr>
        <w:pStyle w:val="Heading5"/>
        <w:ind w:left="440"/>
      </w:pPr>
    </w:p>
    <w:p>
      <w:pPr>
        <w:ind w:left="440"/>
      </w:pPr>
      <w:r>
        <w:t>市町村は、保育の需要に応ずるに足りる保育所、認定こども園（子ども・子育て支援法第二十七条第一項の確認を受けたものに限る。以下この項及び第四十六条の二第二項において同じ。）又は家庭的保育事業等が不足し、又は不足するおそれがある場合その他必要と認められる場合には、保育所、認定こども園（保育所であるものを含む。）又は家庭的保育事業等の利用について調整を行うとともに、認定こども園の設置者又は家庭的保育事業等を行う者に対し、前項に規定する児童の利用の要請を行うものとする。</w:t>
      </w:r>
    </w:p>
    <w:p>
      <w:pPr>
        <w:pStyle w:val="Heading5"/>
        <w:ind w:left="440"/>
      </w:pPr>
    </w:p>
    <w:p>
      <w:pPr>
        <w:ind w:left="440"/>
      </w:pPr>
      <w:r>
        <w:t>市町村は、第二十五条の八第三号又は第二十六条第一項第五号の規定による報告又は通知を受けた児童その他の優先的に保育を行う必要があると認められる児童について、その保護者に対し、保育所若しくは幼保連携型認定こども園において保育を受けること又は家庭的保育事業等による保育を受けること（以下「保育の利用」という。）の申込みを勧奨し、及び保育を受けることができるよう支援しなければならない。</w:t>
      </w:r>
    </w:p>
    <w:p>
      <w:pPr>
        <w:pStyle w:val="Heading5"/>
        <w:ind w:left="440"/>
      </w:pPr>
    </w:p>
    <w:p>
      <w:pPr>
        <w:ind w:left="440"/>
      </w:pPr>
      <w:r>
        <w:t>市町村は、前項に規定する児童が、同項の規定による勧奨及び支援を行つても、なおやむを得ない事由により子ども・子育て支援法に規定する施設型給付費若しくは特例施設型給付費（同法第二十八条第一項第二号に係るものを除く。次項において同じ。）又は同法に規定する地域型保育給付費若しくは特例地域型保育給付費（同法第三十条第一項第二号に係るものを除く。次項において同じ。）の支給に係る保育を受けることが著しく困難であると認めるときは、当該児童を当該市町村の設置する保育所若しくは幼保連携型認定こども園に入所させ、又は当該市町村以外の者の設置する保育所若しくは幼保連携型認定こども園に入所を委託して、保育を行わなければならない。</w:t>
      </w:r>
    </w:p>
    <w:p>
      <w:pPr>
        <w:pStyle w:val="Heading5"/>
        <w:ind w:left="440"/>
      </w:pPr>
    </w:p>
    <w:p>
      <w:pPr>
        <w:ind w:left="440"/>
      </w:pPr>
      <w:r>
        <w:t>市町村は、前項に定めるほか、保育を必要とする乳児・幼児が、子ども・子育て支援法第四十二条第一項又は第五十四条第一項の規定によるあつせん又は要請その他市町村による支援等を受けたにもかかわらず、なお保育が利用できないなど、やむを得ない事由により同法に規定する施設型給付費若しくは特例施設型給付費又は同法に規定する地域型保育給付費若しくは特例地域型保育給付費の支給に係る保育を受けることが著しく困難であると認めるときは、次の措置を採ることができる。</w:t>
      </w:r>
    </w:p>
    <w:p>
      <w:pPr>
        <w:pStyle w:val="Heading6"/>
        <w:ind w:left="880"/>
      </w:pPr>
      <w:r>
        <w:t>一</w:t>
      </w:r>
    </w:p>
    <w:p>
      <w:pPr>
        <w:ind w:left="880"/>
      </w:pPr>
      <w:r>
        <w:t>当該保育を必要とする乳児・幼児を当該市町村の設置する保育所若しくは幼保連携型認定こども園に入所させ、又は当該市町村以外の者の設置する保育所若しくは幼保連携型認定こども園に入所を委託して、保育を行うこと。</w:t>
      </w:r>
    </w:p>
    <w:p>
      <w:pPr>
        <w:pStyle w:val="Heading6"/>
        <w:ind w:left="880"/>
      </w:pPr>
      <w:r>
        <w:t>二</w:t>
      </w:r>
    </w:p>
    <w:p>
      <w:pPr>
        <w:ind w:left="880"/>
      </w:pPr>
      <w:r>
        <w:t>当該保育を必要とする乳児・幼児に対して当該市町村が行う家庭的保育事業等による保育を行い、又は家庭的保育事業等を行う当該市町村以外の者に当該家庭的保育事業等により保育を行うことを委託すること。</w:t>
      </w:r>
    </w:p>
    <w:p>
      <w:pPr>
        <w:pStyle w:val="Heading5"/>
        <w:ind w:left="440"/>
      </w:pPr>
    </w:p>
    <w:p>
      <w:pPr>
        <w:ind w:left="440"/>
      </w:pPr>
      <w:r>
        <w:t>市町村は、第三項の規定による調整及び要請並びに第四項の規定による勧奨及び支援を適切に実施するとともに、地域の実情に応じたきめ細かな保育が積極的に提供され、児童が、その置かれている環境等に応じて、必要な保育を受けることができるよう、保育を行う事業その他児童の福祉を増進することを目的とする事業を行う者の活動の連携及び調整を図る等地域の実情に応じた体制の整備を行うものとする。</w:t>
      </w:r>
    </w:p>
    <w:p>
      <w:pPr>
        <w:pStyle w:val="Heading3"/>
      </w:pPr>
      <w:r>
        <w:t>第四節　障害児入所給付費、高額障害児入所給付費及び特定入所障害児食費等給付費並びに障害児入所医療費の支給</w:t>
      </w:r>
    </w:p>
    <w:p>
      <w:pPr>
        <w:pStyle w:val="Heading4"/>
      </w:pPr>
      <w:r>
        <w:t>第二十四条の二</w:t>
      </w:r>
    </w:p>
    <w:p>
      <w:r>
        <w:t>都道府県は、次条第六項に規定する入所給付決定保護者（以下この条において「入所給付決定保護者」という。）が、次条第四項の規定により定められた期間内において、都道府県知事が指定する障害児入所施設（以下「指定障害児入所施設」という。）又は指定発達支援医療機関（以下「指定障害児入所施設等」と総称する。）に入所又は入院（以下「入所等」という。）の申込みを行い、当該指定障害児入所施設等から障害児入所支援（以下「指定入所支援」という。）を受けたときは、当該入所給付決定保護者に対し、当該指定入所支援に要した費用（食事の提供に要する費用、居住又は滞在に要する費用その他の日常生活に要する費用のうち厚生労働省令で定める費用及び治療に要する費用（以下「入所特定費用」という。）を除く。）について、障害児入所給付費を支給する。</w:t>
      </w:r>
    </w:p>
    <w:p>
      <w:pPr>
        <w:pStyle w:val="Heading5"/>
        <w:ind w:left="440"/>
      </w:pPr>
    </w:p>
    <w:p>
      <w:pPr>
        <w:ind w:left="440"/>
      </w:pPr>
      <w:r>
        <w:t>障害児入所給付費の額は、一月につき、第一号に掲げる額から第二号に掲げる額を控除して得た額とする。</w:t>
      </w:r>
    </w:p>
    <w:p>
      <w:pPr>
        <w:pStyle w:val="Heading6"/>
        <w:ind w:left="880"/>
      </w:pPr>
      <w:r>
        <w:t>一</w:t>
      </w:r>
    </w:p>
    <w:p>
      <w:pPr>
        <w:ind w:left="880"/>
      </w:pPr>
      <w:r>
        <w:t>同一の月に受けた指定入所支援について、指定入所支援に通常要する費用（入所特定費用を除く。）につき、厚生労働大臣が定める基準により算定した費用の額（その額が現に当該指定入所支援に要した費用（入所特定費用を除く。）の額を超えるときは、当該現に指定入所支援に要した費用の額）を合計した額</w:t>
      </w:r>
    </w:p>
    <w:p>
      <w:pPr>
        <w:pStyle w:val="Heading6"/>
        <w:ind w:left="880"/>
      </w:pPr>
      <w:r>
        <w:t>二</w:t>
      </w:r>
    </w:p>
    <w:p>
      <w:pPr>
        <w:ind w:left="880"/>
      </w:pPr>
      <w:r>
        <w:t>当該入所給付決定保護者の家計の負担能力その他の事情をしん酌して政令で定める額（当該政令で定める額が前号に掲げる額の百分の十に相当する額を超えるときは、当該相当する額）</w:t>
      </w:r>
    </w:p>
    <w:p>
      <w:pPr>
        <w:pStyle w:val="Heading4"/>
      </w:pPr>
      <w:r>
        <w:t>第二十四条の三</w:t>
      </w:r>
    </w:p>
    <w:p>
      <w:r>
        <w:t>障害児の保護者は、前条第一項の規定により障害児入所給付費の支給を受けようとするときは、厚生労働省令で定めるところにより、都道府県に申請しなければならない。</w:t>
      </w:r>
    </w:p>
    <w:p>
      <w:pPr>
        <w:pStyle w:val="Heading5"/>
        <w:ind w:left="440"/>
      </w:pPr>
    </w:p>
    <w:p>
      <w:pPr>
        <w:ind w:left="440"/>
      </w:pPr>
      <w:r>
        <w:t>都道府県は、前項の申請が行われたときは、当該申請に係る障害児の心身の状態、当該障害児の介護を行う者の状況、当該障害児の保護者の障害児入所給付費の受給の状況その他の厚生労働省令で定める事項を勘案して、障害児入所給付費の支給の要否を決定するものとする。</w:t>
      </w:r>
    </w:p>
    <w:p>
      <w:pPr>
        <w:pStyle w:val="Heading5"/>
        <w:ind w:left="440"/>
      </w:pPr>
    </w:p>
    <w:p>
      <w:pPr>
        <w:ind w:left="440"/>
      </w:pPr>
      <w:r>
        <w:t>前項の規定による決定を行う場合には、児童相談所長の意見を聴かなければならない。</w:t>
      </w:r>
    </w:p>
    <w:p>
      <w:pPr>
        <w:pStyle w:val="Heading5"/>
        <w:ind w:left="440"/>
      </w:pPr>
    </w:p>
    <w:p>
      <w:pPr>
        <w:ind w:left="440"/>
      </w:pPr>
      <w:r>
        <w:t>障害児入所給付費を支給する旨の決定（以下「入所給付決定」という。）を行う場合には、障害児入所給付費を支給する期間を定めなければならない。</w:t>
      </w:r>
    </w:p>
    <w:p>
      <w:pPr>
        <w:pStyle w:val="Heading5"/>
        <w:ind w:left="440"/>
      </w:pPr>
    </w:p>
    <w:p>
      <w:pPr>
        <w:ind w:left="440"/>
      </w:pPr>
      <w:r>
        <w:t>前項の期間は、厚生労働省令で定める期間を超えることができないものとする。</w:t>
      </w:r>
    </w:p>
    <w:p>
      <w:pPr>
        <w:pStyle w:val="Heading5"/>
        <w:ind w:left="440"/>
      </w:pPr>
    </w:p>
    <w:p>
      <w:pPr>
        <w:ind w:left="440"/>
      </w:pPr>
      <w:r>
        <w:t>都道府県は、入所給付決定をしたときは、当該入所給付決定を受けた障害児の保護者（以下「入所給付決定保護者」という。）に対し、厚生労働省令で定めるところにより、第四項の規定により定められた期間（以下「給付決定期間」という。）を記載した入所受給者証（以下「入所受給者証」という。）を交付しなければならない。</w:t>
      </w:r>
    </w:p>
    <w:p>
      <w:pPr>
        <w:pStyle w:val="Heading5"/>
        <w:ind w:left="440"/>
      </w:pPr>
    </w:p>
    <w:p>
      <w:pPr>
        <w:ind w:left="440"/>
      </w:pPr>
      <w:r>
        <w:t>指定入所支援を受けようとする入所給付決定保護者は、厚生労働省令で定めるところにより、指定障害児入所施設等に入所受給者証を提示して当該指定入所支援を受けるものとする。</w:t>
      </w:r>
    </w:p>
    <w:p>
      <w:pPr>
        <w:pStyle w:val="Heading5"/>
        <w:ind w:left="440"/>
      </w:pPr>
    </w:p>
    <w:p>
      <w:pPr>
        <w:ind w:left="440"/>
      </w:pPr>
      <w:r>
        <w:t>入所給付決定保護者が指定障害児入所施設等から指定入所支援を受けたとき（当該入所給付決定保護者が当該指定障害児入所施設等に入所受給者証を提示したときに限る。）は、都道府県は、当該入所給付決定保護者が当該指定障害児入所施設等に支払うべき当該指定入所支援に要した費用（入所特定費用を除く。）について、障害児入所給付費として当該入所給付決定保護者に支給すべき額の限度において、当該入所給付決定保護者に代わり、当該指定障害児入所施設等に支払うことができる。</w:t>
      </w:r>
    </w:p>
    <w:p>
      <w:pPr>
        <w:pStyle w:val="Heading5"/>
        <w:ind w:left="440"/>
      </w:pPr>
    </w:p>
    <w:p>
      <w:pPr>
        <w:ind w:left="440"/>
      </w:pPr>
      <w:r>
        <w:t>前項の規定による支払があつたときは、当該入所給付決定保護者に対し障害児入所給付費の支給があつたものとみなす。</w:t>
      </w:r>
    </w:p>
    <w:p>
      <w:pPr>
        <w:pStyle w:val="Heading5"/>
        <w:ind w:left="440"/>
      </w:pPr>
    </w:p>
    <w:p>
      <w:pPr>
        <w:ind w:left="440"/>
      </w:pPr>
      <w:r>
        <w:t>都道府県は、指定障害児入所施設等から障害児入所給付費の請求があつたときは、前条第二項第一号の厚生労働大臣が定める基準及び第二十四条の十二第二項の指定障害児入所施設等の設備及び運営に関する基準（指定入所支援の取扱いに関する部分に限る。）に照らして審査の上、支払うものとする。</w:t>
      </w:r>
    </w:p>
    <w:p>
      <w:pPr>
        <w:pStyle w:val="Heading5"/>
        <w:ind w:left="440"/>
      </w:pPr>
    </w:p>
    <w:p>
      <w:pPr>
        <w:ind w:left="440"/>
      </w:pPr>
      <w:r>
        <w:t>都道府県は、前項の規定による審査及び支払に関する事務を連合会に委託することができる。</w:t>
      </w:r>
    </w:p>
    <w:p>
      <w:pPr>
        <w:pStyle w:val="Heading4"/>
      </w:pPr>
      <w:r>
        <w:t>第二十四条の四</w:t>
      </w:r>
    </w:p>
    <w:p>
      <w:r>
        <w:t>入所給付決定を行つた都道府県は、次に掲げる場合には、当該入所給付決定を取り消すことができる。</w:t>
      </w:r>
    </w:p>
    <w:p>
      <w:pPr>
        <w:pStyle w:val="Heading6"/>
        <w:ind w:left="880"/>
      </w:pPr>
      <w:r>
        <w:t>一</w:t>
      </w:r>
    </w:p>
    <w:p>
      <w:pPr>
        <w:ind w:left="880"/>
      </w:pPr>
      <w:r>
        <w:t>入所給付決定に係る障害児が、指定入所支援を受ける必要がなくなつたと認めるとき。</w:t>
      </w:r>
    </w:p>
    <w:p>
      <w:pPr>
        <w:pStyle w:val="Heading6"/>
        <w:ind w:left="880"/>
      </w:pPr>
      <w:r>
        <w:t>二</w:t>
      </w:r>
    </w:p>
    <w:p>
      <w:pPr>
        <w:ind w:left="880"/>
      </w:pPr>
      <w:r>
        <w:t>入所給付決定保護者が、給付決定期間内に、当該都道府県以外の都道府県の区域内に居住地を有するに至つたと認めるとき。</w:t>
      </w:r>
    </w:p>
    <w:p>
      <w:pPr>
        <w:pStyle w:val="Heading6"/>
        <w:ind w:left="880"/>
      </w:pPr>
      <w:r>
        <w:t>三</w:t>
      </w:r>
    </w:p>
    <w:p>
      <w:pPr>
        <w:ind w:left="880"/>
      </w:pPr>
      <w:r>
        <w:t>その他政令で定めるとき。</w:t>
      </w:r>
    </w:p>
    <w:p>
      <w:pPr>
        <w:pStyle w:val="Heading5"/>
        <w:ind w:left="440"/>
      </w:pPr>
    </w:p>
    <w:p>
      <w:pPr>
        <w:ind w:left="440"/>
      </w:pPr>
      <w:r>
        <w:t>前項の規定により入所給付決定の取消しを行つた都道府県は、厚生労働省令で定めるところにより、当該取消しに係る入所給付決定保護者に対し入所受給者証の返還を求めるものとする。</w:t>
      </w:r>
    </w:p>
    <w:p>
      <w:pPr>
        <w:pStyle w:val="Heading4"/>
      </w:pPr>
      <w:r>
        <w:t>第二十四条の五</w:t>
      </w:r>
    </w:p>
    <w:p>
      <w:r>
        <w:t>都道府県が、災害その他の厚生労働省令で定める特別の事情があることにより、障害児入所支援に要する費用を負担することが困難であると認めた入所給付決定保護者が受ける障害児入所給付費の支給について第二十四条の二第二項の規定を適用する場合においては、同項第二号中「額）」とあるのは、「額）の範囲内において都道府県が定める額」とする。</w:t>
      </w:r>
    </w:p>
    <w:p>
      <w:pPr>
        <w:pStyle w:val="Heading4"/>
      </w:pPr>
      <w:r>
        <w:t>第二十四条の六</w:t>
      </w:r>
    </w:p>
    <w:p>
      <w:r>
        <w:t>都道府県は、入所給付決定保護者が受けた指定入所支援に要した費用の合計額（厚生労働大臣が定める基準により算定した費用の額（その額が現に要した費用の額を超えるときは、当該現に要した額）の合計額を限度とする。）から当該費用につき支給された障害児入所給付費の合計額を控除して得た額が、著しく高額であるときは、当該入所給付決定保護者に対し、高額障害児入所給付費を支給する。</w:t>
      </w:r>
    </w:p>
    <w:p>
      <w:pPr>
        <w:pStyle w:val="Heading5"/>
        <w:ind w:left="440"/>
      </w:pPr>
    </w:p>
    <w:p>
      <w:pPr>
        <w:ind w:left="440"/>
      </w:pPr>
      <w:r>
        <w:t>前項に定めるもののほか、高額障害児入所給付費の支給要件、支給額その他高額障害児入所給付費の支給に関し必要な事項は、指定入所支援に要する費用の負担の家計に与える影響を考慮して、政令で定める。</w:t>
      </w:r>
    </w:p>
    <w:p>
      <w:pPr>
        <w:pStyle w:val="Heading4"/>
      </w:pPr>
      <w:r>
        <w:t>第二十四条の七</w:t>
      </w:r>
    </w:p>
    <w:p>
      <w:r>
        <w:t>都道府県は、入所給付決定保護者のうち所得の状況その他の事情をしん酌して厚生労働省令で定めるものに係る障害児が、給付決定期間内において、指定障害児入所施設等に入所等をし、当該指定障害児入所施設等から指定入所支援を受けたときは、当該入所給付決定保護者に対し、当該指定障害児入所施設等における食事の提供に要した費用及び居住に要した費用について、政令で定めるところにより、特定入所障害児食費等給付費を支給する。</w:t>
      </w:r>
    </w:p>
    <w:p>
      <w:pPr>
        <w:pStyle w:val="Heading5"/>
        <w:ind w:left="440"/>
      </w:pPr>
    </w:p>
    <w:p>
      <w:pPr>
        <w:ind w:left="440"/>
      </w:pPr>
      <w:r>
        <w:t>第二十四条の三第七項から第十一項までの規定は、特定入所障害児食費等給付費の支給について準用する。</w:t>
      </w:r>
    </w:p>
    <w:p>
      <w:pPr>
        <w:pStyle w:val="Heading4"/>
      </w:pPr>
      <w:r>
        <w:t>第二十四条の八</w:t>
      </w:r>
    </w:p>
    <w:p>
      <w:r>
        <w:t>この款に定めるもののほか、障害児入所給付費、高額障害児入所給付費又は特定入所障害児食費等給付費の支給及び指定障害児入所施設等の障害児入所給付費又は特定入所障害児食費等給付費の請求に関し必要な事項は、厚生労働省令で定める。</w:t>
      </w:r>
    </w:p>
    <w:p>
      <w:pPr>
        <w:pStyle w:val="Heading4"/>
      </w:pPr>
      <w:r>
        <w:t>第二十四条の九</w:t>
      </w:r>
    </w:p>
    <w:p>
      <w:r>
        <w:t>第二十四条の二第一項の指定は、厚生労働省令で定めるところにより、障害児入所施設の設置者の申請により、当該障害児入所施設の入所定員を定めて、行う。</w:t>
      </w:r>
    </w:p>
    <w:p>
      <w:pPr>
        <w:pStyle w:val="Heading5"/>
        <w:ind w:left="440"/>
      </w:pPr>
    </w:p>
    <w:p>
      <w:pPr>
        <w:ind w:left="440"/>
      </w:pPr>
      <w:r>
        <w:t>都道府県知事は、前項の申請があつた場合において、当該都道府県における当該申請に係る指定障害児入所施設の入所定員の総数が、第三十三条の二十二第一項の規定により当該都道府県が定める都道府県障害児福祉計画において定める当該都道府県の当該指定障害児入所施設の必要入所定員総数に既に達しているか、又は当該申請に係る施設の指定によつてこれを超えることになると認めるとき、その他の当該都道府県障害児福祉計画の達成に支障を生ずるおそれがあると認めるときは、第二十四条の二第一項の指定をしないことができる。</w:t>
      </w:r>
    </w:p>
    <w:p>
      <w:pPr>
        <w:pStyle w:val="Heading5"/>
        <w:ind w:left="440"/>
      </w:pPr>
    </w:p>
    <w:p>
      <w:pPr>
        <w:ind w:left="440"/>
      </w:pPr>
      <w:r>
        <w:t>第二十一条の五の十五第三項（第七号を除く。）及び第四項の規定は、第二十四条の二第一項の指定障害児入所施設の指定について準用する。</w:t>
      </w:r>
    </w:p>
    <w:p>
      <w:pPr>
        <w:pStyle w:val="Heading4"/>
      </w:pPr>
      <w:r>
        <w:t>第二十四条の十</w:t>
      </w:r>
    </w:p>
    <w:p>
      <w:r>
        <w:t>第二十四条の二第一項の指定は、六年ごとにその更新を受けなければ、その期間の経過によつて、その効力を失う。</w:t>
      </w:r>
    </w:p>
    <w:p>
      <w:pPr>
        <w:pStyle w:val="Heading5"/>
        <w:ind w:left="440"/>
      </w:pPr>
    </w:p>
    <w:p>
      <w:pPr>
        <w:ind w:left="440"/>
      </w:pPr>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p>
    <w:p>
      <w:pPr>
        <w:ind w:left="440"/>
      </w:pPr>
      <w:r>
        <w:t>前項の場合において、指定の更新がされたときは、その指定の有効期間は、従前の指定の有効期間の満了の日の翌日から起算するものとする。</w:t>
      </w:r>
    </w:p>
    <w:p>
      <w:pPr>
        <w:pStyle w:val="Heading5"/>
        <w:ind w:left="440"/>
      </w:pPr>
    </w:p>
    <w:p>
      <w:pPr>
        <w:ind w:left="440"/>
      </w:pPr>
      <w:r>
        <w:t>前条の規定は、第一項の指定の更新について準用する。</w:t>
      </w:r>
    </w:p>
    <w:p>
      <w:pPr>
        <w:pStyle w:val="Heading4"/>
      </w:pPr>
      <w:r>
        <w:t>第二十四条の十一</w:t>
      </w:r>
    </w:p>
    <w:p>
      <w:r>
        <w:t>指定障害児入所施設等の設置者は、障害児が自立した日常生活又は社会生活を営むことができるよう、障害児及びその保護者の意思をできる限り尊重するとともに、行政機関、教育機関その他の関係機関との緊密な連携を図りつつ、障害児入所支援を当該障害児の意向、適性、障害の特性その他の事情に応じ、常に障害児及びその保護者の立場に立つて効果的に行うように努めなければならない。</w:t>
      </w:r>
    </w:p>
    <w:p>
      <w:pPr>
        <w:pStyle w:val="Heading5"/>
        <w:ind w:left="440"/>
      </w:pPr>
    </w:p>
    <w:p>
      <w:pPr>
        <w:ind w:left="440"/>
      </w:pPr>
      <w:r>
        <w:t>指定障害児入所施設等の設置者は、その提供する障害児入所支援の質の評価を行うことその他の措置を講ずることにより、障害児入所支援の質の向上に努めなければならない。</w:t>
      </w:r>
    </w:p>
    <w:p>
      <w:pPr>
        <w:pStyle w:val="Heading5"/>
        <w:ind w:left="440"/>
      </w:pPr>
    </w:p>
    <w:p>
      <w:pPr>
        <w:ind w:left="440"/>
      </w:pPr>
      <w:r>
        <w:t>指定障害児入所施設等の設置者は、障害児の人格を尊重するとともに、この法律又はこの法律に基づく命令を遵守し、障害児及びその保護者のため忠実にその職務を遂行しなければならない。</w:t>
      </w:r>
    </w:p>
    <w:p>
      <w:pPr>
        <w:pStyle w:val="Heading4"/>
      </w:pPr>
      <w:r>
        <w:t>第二十四条の十二</w:t>
      </w:r>
    </w:p>
    <w:p>
      <w:r>
        <w:t>指定障害児入所施設等の設置者は、都道府県の条例で定める基準に従い、指定入所支援に従事する従業者を有しなければならない。</w:t>
      </w:r>
    </w:p>
    <w:p>
      <w:pPr>
        <w:pStyle w:val="Heading5"/>
        <w:ind w:left="440"/>
      </w:pPr>
    </w:p>
    <w:p>
      <w:pPr>
        <w:ind w:left="440"/>
      </w:pPr>
      <w:r>
        <w:t>指定障害児入所施設等の設置者は、都道府県の条例で定める指定障害児入所施設等の設備及び運営に関する基準に従い、指定入所支援を提供しなければならない。</w:t>
      </w:r>
    </w:p>
    <w:p>
      <w:pPr>
        <w:pStyle w:val="Heading5"/>
        <w:ind w:left="440"/>
      </w:pPr>
    </w:p>
    <w:p>
      <w:pPr>
        <w:ind w:left="440"/>
      </w:pPr>
      <w:r>
        <w:t>都道府県が前二項の条例を定めるに当たつては、次に掲げる事項については厚生労働省令で定める基準に従い定めるものとし、その他の事項については厚生労働省令で定める基準を参酌するものとする。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指定入所支援に従事する従業者及びその員数</w:t>
      </w:r>
    </w:p>
    <w:p>
      <w:pPr>
        <w:pStyle w:val="Heading6"/>
        <w:ind w:left="880"/>
      </w:pPr>
      <w:r>
        <w:t>二</w:t>
      </w:r>
    </w:p>
    <w:p>
      <w:pPr>
        <w:ind w:left="880"/>
      </w:pPr>
      <w:r>
        <w:t>指定障害児入所施設等に係る居室及び病室の床面積その他指定障害児入所施設等の設備に関する事項であつて障害児の健全な発達に密接に関連するものとして厚生労働省令で定めるもの</w:t>
      </w:r>
    </w:p>
    <w:p>
      <w:pPr>
        <w:pStyle w:val="Heading6"/>
        <w:ind w:left="880"/>
      </w:pPr>
      <w:r>
        <w:t>三</w:t>
      </w:r>
    </w:p>
    <w:p>
      <w:pPr>
        <w:ind w:left="880"/>
      </w:pPr>
      <w:r>
        <w:t>指定障害児入所施設等の運営に関する事項であつて、障害児の保護者のサービスの適切な利用の確保並びに障害児の適切な処遇及び安全の確保並びに秘密の保持に密接に関連するものとして厚生労働省令で定めるもの</w:t>
      </w:r>
    </w:p>
    <w:p>
      <w:pPr>
        <w:pStyle w:val="Heading5"/>
        <w:ind w:left="440"/>
      </w:pPr>
    </w:p>
    <w:p>
      <w:pPr>
        <w:ind w:left="440"/>
      </w:pPr>
      <w:r>
        <w:t>第一項及び第二項の都道府県の条例で定める基準は、知的障害のある児童、盲児（強度の弱視児を含む。）、ろうあ児（強度の難聴児を含む。）、肢体不自由のある児童、重症心身障害児その他の指定障害児入所施設等に入所等をする障害児についてそれぞれの障害の特性に応じた適切な支援が確保されるものでなければならない。</w:t>
      </w:r>
    </w:p>
    <w:p>
      <w:pPr>
        <w:pStyle w:val="Heading5"/>
        <w:ind w:left="440"/>
      </w:pPr>
    </w:p>
    <w:p>
      <w:pPr>
        <w:ind w:left="440"/>
      </w:pPr>
      <w:r>
        <w:t>指定障害児入所施設の設置者は、第二十四条の十四の規定による指定の辞退をするときは、同条に規定する予告期間の開始日の前日に当該指定入所支援を受けていた者であつて、当該指定の辞退の日以後においても引き続き当該指定入所支援に相当するサービスの提供を希望する者に対し、必要な障害児入所支援が継続的に提供されるよう、他の指定障害児入所施設等の設置者その他関係者との連絡調整その他の便宜の提供を行わなければならない。</w:t>
      </w:r>
    </w:p>
    <w:p>
      <w:pPr>
        <w:pStyle w:val="Heading4"/>
      </w:pPr>
      <w:r>
        <w:t>第二十四条の十三</w:t>
      </w:r>
    </w:p>
    <w:p>
      <w:r>
        <w:t>指定障害児入所施設の設置者は、第二十四条の二第一項の指定に係る入所定員を増加しようとするときは、厚生労働省令で定めるところにより、同項の指定の変更を申請することができる。</w:t>
      </w:r>
    </w:p>
    <w:p>
      <w:pPr>
        <w:pStyle w:val="Heading5"/>
        <w:ind w:left="440"/>
      </w:pPr>
    </w:p>
    <w:p>
      <w:pPr>
        <w:ind w:left="440"/>
      </w:pPr>
      <w:r>
        <w:t>第二十四条の九第二項及び第三項の規定は、前項の指定の変更の申請があつた場合について準用する。</w:t>
      </w:r>
    </w:p>
    <w:p>
      <w:pPr>
        <w:pStyle w:val="Heading5"/>
        <w:ind w:left="440"/>
      </w:pPr>
    </w:p>
    <w:p>
      <w:pPr>
        <w:ind w:left="440"/>
      </w:pPr>
      <w:r>
        <w:t>指定障害児入所施設の設置者は、設置者の住所その他の厚生労働省令で定める事項に変更があつたときは、厚生労働省令で定めるところにより、十日以内に、その旨を都道府県知事に届け出なければならない。</w:t>
      </w:r>
    </w:p>
    <w:p>
      <w:pPr>
        <w:pStyle w:val="Heading4"/>
      </w:pPr>
      <w:r>
        <w:t>第二十四条の十四</w:t>
      </w:r>
    </w:p>
    <w:p>
      <w:r>
        <w:t>指定障害児入所施設は、三月以上の予告期間を設けて、その指定を辞退することができる。</w:t>
      </w:r>
    </w:p>
    <w:p>
      <w:pPr>
        <w:pStyle w:val="Heading4"/>
      </w:pPr>
      <w:r>
        <w:t>第二十四条の十四の二</w:t>
      </w:r>
    </w:p>
    <w:p>
      <w:r>
        <w:t>第二十一条の五の二十一の規定は、指定障害児入所施設の設置者による第二十四条の十二第五項に規定する便宜の提供について準用する。</w:t>
      </w:r>
    </w:p>
    <w:p>
      <w:pPr>
        <w:pStyle w:val="Heading4"/>
      </w:pPr>
      <w:r>
        <w:t>第二十四条の十五</w:t>
      </w:r>
    </w:p>
    <w:p>
      <w:r>
        <w:t>都道府県知事は、必要があると認めるときは、指定障害児入所施設等の設置者若しくは当該指定障害児入所施設等の長その他の従業者（以下この項において「指定施設設置者等」という。）である者若しくは指定施設設置者等であつた者に対し、報告若しくは帳簿書類その他の物件の提出若しくは提示を命じ、指定施設設置者等である者若しくは指定施設設置者等であつた者に対し出頭を求め、又は当該職員に、関係者に対し質問させ、若しくは当該指定障害児入所施設等、当該指定障害児入所施設等の設置者の事務所その他当該指定障害児入所施設等の運営に関係のある場所に立ち入り、その設備若しくは帳簿書類その他の物件を検査させることができる。</w:t>
      </w:r>
    </w:p>
    <w:p>
      <w:pPr>
        <w:pStyle w:val="Heading5"/>
        <w:ind w:left="440"/>
      </w:pPr>
    </w:p>
    <w:p>
      <w:pPr>
        <w:ind w:left="440"/>
      </w:pPr>
      <w:r>
        <w:t>第十九条の十六第二項の規定は前項の規定による質問又は検査について、同条第三項の規定は前項の規定による権限について準用する。</w:t>
      </w:r>
    </w:p>
    <w:p>
      <w:pPr>
        <w:pStyle w:val="Heading4"/>
      </w:pPr>
      <w:r>
        <w:t>第二十四条の十六</w:t>
      </w:r>
    </w:p>
    <w:p>
      <w:r>
        <w:t>都道府県知事は、指定障害児入所施設等の設置者が、次の各号（指定発達支援医療機関の設置者にあつては、第三号を除く。以下この項において同じ。）に掲げる場合に該当すると認めるときは、当該指定障害児入所施設等の設置者に対し、期限を定めて、当該各号に定める措置をとるべきことを勧告することができる。</w:t>
      </w:r>
    </w:p>
    <w:p>
      <w:pPr>
        <w:pStyle w:val="Heading6"/>
        <w:ind w:left="880"/>
      </w:pPr>
      <w:r>
        <w:t>一</w:t>
      </w:r>
    </w:p>
    <w:p>
      <w:pPr>
        <w:ind w:left="880"/>
      </w:pPr>
      <w:r>
        <w:t>指定障害児入所施設等の従業者の知識若しくは技能又は人員について第二十四条の十二第一項の都道府県の条例で定める基準に適合していない場合</w:t>
      </w:r>
    </w:p>
    <w:p>
      <w:pPr>
        <w:pStyle w:val="Heading6"/>
        <w:ind w:left="880"/>
      </w:pPr>
      <w:r>
        <w:t>二</w:t>
      </w:r>
    </w:p>
    <w:p>
      <w:pPr>
        <w:ind w:left="880"/>
      </w:pPr>
      <w:r>
        <w:t>第二十四条の十二第二項の都道府県の条例で定める指定障害児入所施設等の設備及び運営に関する基準に従つて適正な指定障害児入所施設等の運営をしていない場合</w:t>
      </w:r>
    </w:p>
    <w:p>
      <w:pPr>
        <w:pStyle w:val="Heading6"/>
        <w:ind w:left="880"/>
      </w:pPr>
      <w:r>
        <w:t>三</w:t>
      </w:r>
    </w:p>
    <w:p>
      <w:pPr>
        <w:ind w:left="880"/>
      </w:pPr>
      <w:r>
        <w:t>第二十四条の十二第五項に規定する便宜の提供を適正に行つていない場合</w:t>
      </w:r>
    </w:p>
    <w:p>
      <w:pPr>
        <w:pStyle w:val="Heading5"/>
        <w:ind w:left="440"/>
      </w:pPr>
    </w:p>
    <w:p>
      <w:pPr>
        <w:ind w:left="440"/>
      </w:pPr>
      <w:r>
        <w:t>都道府県知事は、前項の規定による勧告をした場合において、その勧告を受けた指定障害児入所施設等の設置者が、同項の期限内にこれに従わなかつたときは、その旨を公表することができる。</w:t>
      </w:r>
    </w:p>
    <w:p>
      <w:pPr>
        <w:pStyle w:val="Heading5"/>
        <w:ind w:left="440"/>
      </w:pPr>
    </w:p>
    <w:p>
      <w:pPr>
        <w:ind w:left="440"/>
      </w:pPr>
      <w:r>
        <w:t>都道府県知事は、第一項の規定による勧告を受けた指定障害児入所施設等の設置者が、正当な理由がなくてその勧告に係る措置をとらなかつたときは、当該指定障害児入所施設等の設置者に対し、期限を定めて、その勧告に係る措置をとるべきことを命ずることができる。</w:t>
      </w:r>
    </w:p>
    <w:p>
      <w:pPr>
        <w:pStyle w:val="Heading5"/>
        <w:ind w:left="440"/>
      </w:pPr>
    </w:p>
    <w:p>
      <w:pPr>
        <w:ind w:left="440"/>
      </w:pPr>
      <w:r>
        <w:t>都道府県知事は、前項の規定による命令をしたときは、その旨を公示しなければならない。</w:t>
      </w:r>
    </w:p>
    <w:p>
      <w:pPr>
        <w:pStyle w:val="Heading4"/>
      </w:pPr>
      <w:r>
        <w:t>第二十四条の十七</w:t>
      </w:r>
    </w:p>
    <w:p>
      <w:r>
        <w:t>都道府県知事は、次の各号のいずれかに該当する場合においては、当該指定障害児入所施設に係る第二十四条の二第一項の指定を取り消し、又は期間を定めてその指定の全部若しくは一部の効力を停止することができる。</w:t>
      </w:r>
    </w:p>
    <w:p>
      <w:pPr>
        <w:pStyle w:val="Heading6"/>
        <w:ind w:left="880"/>
      </w:pPr>
      <w:r>
        <w:t>一</w:t>
      </w:r>
    </w:p>
    <w:p>
      <w:pPr>
        <w:ind w:left="880"/>
      </w:pPr>
      <w:r>
        <w:t>指定障害児入所施設の設置者が、第二十四条の九第三項において準用する第二十一条の五の十五第三項第四号から第五号の二まで、第十三号又は第十四号のいずれかに該当するに至つたとき。</w:t>
      </w:r>
    </w:p>
    <w:p>
      <w:pPr>
        <w:pStyle w:val="Heading6"/>
        <w:ind w:left="880"/>
      </w:pPr>
      <w:r>
        <w:t>二</w:t>
      </w:r>
    </w:p>
    <w:p>
      <w:pPr>
        <w:ind w:left="880"/>
      </w:pPr>
      <w:r>
        <w:t>指定障害児入所施設の設置者が、第二十四条の十一第三項の規定に違反したと認められるとき。</w:t>
      </w:r>
    </w:p>
    <w:p>
      <w:pPr>
        <w:pStyle w:val="Heading6"/>
        <w:ind w:left="880"/>
      </w:pPr>
      <w:r>
        <w:t>三</w:t>
      </w:r>
    </w:p>
    <w:p>
      <w:pPr>
        <w:ind w:left="880"/>
      </w:pPr>
      <w:r>
        <w:t>指定障害児入所施設の設置者が、当該指定障害児入所施設の従業者の知識若しくは技能又は人員について、第二十四条の十二第一項の都道府県の条例で定める基準を満たすことができなくなつたとき。</w:t>
      </w:r>
    </w:p>
    <w:p>
      <w:pPr>
        <w:pStyle w:val="Heading6"/>
        <w:ind w:left="880"/>
      </w:pPr>
      <w:r>
        <w:t>四</w:t>
      </w:r>
    </w:p>
    <w:p>
      <w:pPr>
        <w:ind w:left="880"/>
      </w:pPr>
      <w:r>
        <w:t>指定障害児入所施設の設置者が、第二十四条の十二第二項の都道府県の条例で定める指定障害児入所施設等の設備及び運営に関する基準に従つて適正な指定障害児入所施設の運営をすることができなくなつたとき。</w:t>
      </w:r>
    </w:p>
    <w:p>
      <w:pPr>
        <w:pStyle w:val="Heading6"/>
        <w:ind w:left="880"/>
      </w:pPr>
      <w:r>
        <w:t>五</w:t>
      </w:r>
    </w:p>
    <w:p>
      <w:pPr>
        <w:ind w:left="880"/>
      </w:pPr>
      <w:r>
        <w:t>障害児入所給付費、特定入所障害児食費等給付費又は障害児入所医療費の請求に関し不正があつたとき。</w:t>
      </w:r>
    </w:p>
    <w:p>
      <w:pPr>
        <w:pStyle w:val="Heading6"/>
        <w:ind w:left="880"/>
      </w:pPr>
      <w:r>
        <w:t>六</w:t>
      </w:r>
    </w:p>
    <w:p>
      <w:pPr>
        <w:ind w:left="880"/>
      </w:pPr>
      <w:r>
        <w:t>指定障害児入所施設の設置者又は当該指定障害児入所施設の長その他の従業者（次号において「指定入所施設設置者等」という。）が、第二十四条の十五第一項の規定により報告又は帳簿書類その他の物件の提出若しくは提示を命ぜられてこれに従わず、又は虚偽の報告をしたとき。</w:t>
      </w:r>
    </w:p>
    <w:p>
      <w:pPr>
        <w:pStyle w:val="Heading6"/>
        <w:ind w:left="880"/>
      </w:pPr>
      <w:r>
        <w:t>七</w:t>
      </w:r>
    </w:p>
    <w:p>
      <w:pPr>
        <w:ind w:left="880"/>
      </w:pPr>
      <w:r>
        <w:t>指定入所施設設置者等が、第二十四条の十五第一項の規定により出頭を求められてこれに応ぜず、同項の規定による質問に対して答弁せず、若しくは虚偽の答弁をし、又は同項の規定による立入り若しくは検査を拒み、妨げ、若しくは忌避したとき。</w:t>
      </w:r>
    </w:p>
    <w:p>
      <w:pPr>
        <w:pStyle w:val="Heading6"/>
        <w:ind w:left="880"/>
      </w:pPr>
      <w:r>
        <w:t>八</w:t>
      </w:r>
    </w:p>
    <w:p>
      <w:pPr>
        <w:ind w:left="880"/>
      </w:pPr>
      <w:r>
        <w:t>指定障害児入所施設の設置者が、不正の手段により第二十四条の二第一項の指定を受けたとき。</w:t>
      </w:r>
    </w:p>
    <w:p>
      <w:pPr>
        <w:pStyle w:val="Heading6"/>
        <w:ind w:left="880"/>
      </w:pPr>
      <w:r>
        <w:t>九</w:t>
      </w:r>
    </w:p>
    <w:p>
      <w:pPr>
        <w:ind w:left="880"/>
      </w:pPr>
      <w:r>
        <w:t>前各号に掲げる場合のほか、指定障害児入所施設の設置者が、この法律その他国民の保健医療若しくは福祉に関する法律で政令で定めるもの又はこれらの法律に基づく命令若しくは処分に違反したとき。</w:t>
      </w:r>
    </w:p>
    <w:p>
      <w:pPr>
        <w:pStyle w:val="Heading6"/>
        <w:ind w:left="880"/>
      </w:pPr>
      <w:r>
        <w:t>十</w:t>
      </w:r>
    </w:p>
    <w:p>
      <w:pPr>
        <w:ind w:left="880"/>
      </w:pPr>
      <w:r>
        <w:t>前各号に掲げる場合のほか、指定障害児入所施設の設置者が、障害児入所支援に関し不正又は著しく不当な行為をしたとき。</w:t>
      </w:r>
    </w:p>
    <w:p>
      <w:pPr>
        <w:pStyle w:val="Heading6"/>
        <w:ind w:left="880"/>
      </w:pPr>
      <w:r>
        <w:t>十一</w:t>
      </w:r>
    </w:p>
    <w:p>
      <w:pPr>
        <w:ind w:left="880"/>
      </w:pPr>
      <w:r>
        <w:t>指定障害児入所施設の設置者が法人である場合において、その役員又は当該指定障害児入所施設の長のうちに指定の取消し又は指定の全部若しくは一部の効力の停止をしようとするとき前五年以内に障害児入所支援に関し不正又は著しく不当な行為をした者があるとき。</w:t>
      </w:r>
    </w:p>
    <w:p>
      <w:pPr>
        <w:pStyle w:val="Heading6"/>
        <w:ind w:left="880"/>
      </w:pPr>
      <w:r>
        <w:t>十二</w:t>
      </w:r>
    </w:p>
    <w:p>
      <w:pPr>
        <w:ind w:left="880"/>
      </w:pPr>
      <w:r>
        <w:t>指定障害児入所施設の設置者が法人でない場合において、その管理者が指定の取消し又は指定の全部若しくは一部の効力の停止をしようとするとき前五年以内に障害児入所支援に関し不正又は著しく不当な行為をした者であるとき。</w:t>
      </w:r>
    </w:p>
    <w:p>
      <w:pPr>
        <w:pStyle w:val="Heading4"/>
      </w:pPr>
      <w:r>
        <w:t>第二十四条の十八</w:t>
      </w:r>
    </w:p>
    <w:p>
      <w:r>
        <w:t>都道府県知事は、次に掲げる場合には、その旨を公示しなければならない。</w:t>
      </w:r>
    </w:p>
    <w:p>
      <w:pPr>
        <w:pStyle w:val="Heading6"/>
        <w:ind w:left="880"/>
      </w:pPr>
      <w:r>
        <w:t>一</w:t>
      </w:r>
    </w:p>
    <w:p>
      <w:pPr>
        <w:ind w:left="880"/>
      </w:pPr>
      <w:r>
        <w:t>第二十四条の二第一項の指定障害児入所施設の指定をしたとき。</w:t>
      </w:r>
    </w:p>
    <w:p>
      <w:pPr>
        <w:pStyle w:val="Heading6"/>
        <w:ind w:left="880"/>
      </w:pPr>
      <w:r>
        <w:t>二</w:t>
      </w:r>
    </w:p>
    <w:p>
      <w:pPr>
        <w:ind w:left="880"/>
      </w:pPr>
      <w:r>
        <w:t>第二十四条の十四の規定による指定障害児入所施設の指定の辞退があつたとき。</w:t>
      </w:r>
    </w:p>
    <w:p>
      <w:pPr>
        <w:pStyle w:val="Heading6"/>
        <w:ind w:left="880"/>
      </w:pPr>
      <w:r>
        <w:t>三</w:t>
      </w:r>
    </w:p>
    <w:p>
      <w:pPr>
        <w:ind w:left="880"/>
      </w:pPr>
      <w:r>
        <w:t>前条又は第三十三条の十八第六項の規定により指定障害児入所施設の指定を取り消したとき。</w:t>
      </w:r>
    </w:p>
    <w:p>
      <w:pPr>
        <w:pStyle w:val="Heading4"/>
      </w:pPr>
      <w:r>
        <w:t>第二十四条の十九</w:t>
      </w:r>
    </w:p>
    <w:p>
      <w:r>
        <w:t>都道府県は、指定障害児入所施設等に関し必要な情報の提供を行うとともに、その利用に関し相談に応じ、及び助言を行わなければならない。</w:t>
      </w:r>
    </w:p>
    <w:p>
      <w:pPr>
        <w:pStyle w:val="Heading5"/>
        <w:ind w:left="440"/>
      </w:pPr>
    </w:p>
    <w:p>
      <w:pPr>
        <w:ind w:left="440"/>
      </w:pPr>
      <w:r>
        <w:t>都道府県は、障害児又は当該障害児の保護者から求めがあつたときは、指定障害児入所施設等の利用についてあつせん又は調整を行うとともに、必要に応じて、指定障害児入所施設等の設置者に対し、当該障害児の利用についての要請を行うものとする。</w:t>
      </w:r>
    </w:p>
    <w:p>
      <w:pPr>
        <w:pStyle w:val="Heading5"/>
        <w:ind w:left="440"/>
      </w:pPr>
    </w:p>
    <w:p>
      <w:pPr>
        <w:ind w:left="440"/>
      </w:pPr>
      <w:r>
        <w:t>指定障害児入所施設等の設置者は、前項のあつせん、調整及び要請に対し、できる限り協力しなければならない。</w:t>
      </w:r>
    </w:p>
    <w:p>
      <w:pPr>
        <w:pStyle w:val="Heading4"/>
      </w:pPr>
      <w:r>
        <w:t>第二十四条の十九の二</w:t>
      </w:r>
    </w:p>
    <w:p>
      <w:r>
        <w:t>第二節第三款の規定（中核市の長に係る部分を除く。）は、指定障害児入所施設等の設置者について準用する。</w:t>
      </w:r>
    </w:p>
    <w:p>
      <w:pPr>
        <w:pStyle w:val="Heading4"/>
      </w:pPr>
      <w:r>
        <w:t>第二十四条の二十</w:t>
      </w:r>
    </w:p>
    <w:p>
      <w:r>
        <w:t>都道府県は、入所給付決定に係る障害児が、給付決定期間内において、指定障害児入所施設等（病院その他厚生労働省令で定める施設に限る。以下この条、次条及び第二十四条の二十三において同じ。）から障害児入所支援のうち治療に係るもの（以下この条において「障害児入所医療」という。）を受けたときは、厚生労働省令で定めるところにより、当該障害児に係る入所給付決定保護者に対し、当該障害児入所医療に要した費用について、障害児入所医療費を支給する。</w:t>
      </w:r>
    </w:p>
    <w:p>
      <w:pPr>
        <w:pStyle w:val="Heading5"/>
        <w:ind w:left="440"/>
      </w:pPr>
    </w:p>
    <w:p>
      <w:pPr>
        <w:ind w:left="440"/>
      </w:pPr>
      <w:r>
        <w:t>障害児入所医療費の額は、一月につき、次に掲げる額の合算額とする。</w:t>
      </w:r>
    </w:p>
    <w:p>
      <w:pPr>
        <w:pStyle w:val="Heading6"/>
        <w:ind w:left="880"/>
      </w:pPr>
      <w:r>
        <w:t>一</w:t>
      </w:r>
    </w:p>
    <w:p>
      <w:pPr>
        <w:ind w:left="880"/>
      </w:pPr>
      <w:r>
        <w:t>同一の月に受けた障害児入所医療（食事療養を除く。）につき健康保険の療養に要する費用の額の算定方法の例により算定した額から、当該入所給付決定保護者の家計の負担能力その他の事情をしん酌して政令で定める額（当該政令で定める額が当該算定した額の百分の十に相当する額を超えるときは、当該相当する額）を控除して得た額</w:t>
      </w:r>
    </w:p>
    <w:p>
      <w:pPr>
        <w:pStyle w:val="Heading6"/>
        <w:ind w:left="880"/>
      </w:pPr>
      <w:r>
        <w:t>二</w:t>
      </w:r>
    </w:p>
    <w:p>
      <w:pPr>
        <w:ind w:left="880"/>
      </w:pPr>
      <w:r>
        <w:t>当該障害児入所医療（食事療養に限る。）につき健康保険の療養に要する費用の額の算定方法の例により算定した額から、健康保険法第八十五条第二項に規定する食事療養標準負担額、入所給付決定保護者の所得の状況その他の事情を勘案して厚生労働大臣が定める額を控除した額</w:t>
      </w:r>
    </w:p>
    <w:p>
      <w:pPr>
        <w:pStyle w:val="Heading5"/>
        <w:ind w:left="440"/>
      </w:pPr>
    </w:p>
    <w:p>
      <w:pPr>
        <w:ind w:left="440"/>
      </w:pPr>
      <w:r>
        <w:t>入所給付決定に係る障害児が指定障害児入所施設等から障害児入所医療を受けたときは、都道府県は、当該障害児に係る入所給付決定保護者が当該指定障害児入所施設等に支払うべき当該障害児入所医療に要した費用について、障害児入所医療費として当該入所給付決定保護者に支給すべき額の限度において、当該入所給付決定保護者に代わり、当該指定障害児入所施設等に支払うことができる。</w:t>
      </w:r>
    </w:p>
    <w:p>
      <w:pPr>
        <w:pStyle w:val="Heading5"/>
        <w:ind w:left="440"/>
      </w:pPr>
    </w:p>
    <w:p>
      <w:pPr>
        <w:ind w:left="440"/>
      </w:pPr>
      <w:r>
        <w:t>前項の規定による支払があつたときは、当該入所給付決定保護者に対し障害児入所医療費の支給があつたものとみなす。</w:t>
      </w:r>
    </w:p>
    <w:p>
      <w:pPr>
        <w:pStyle w:val="Heading4"/>
      </w:pPr>
      <w:r>
        <w:t>第二十四条の二十一</w:t>
      </w:r>
    </w:p>
    <w:p>
      <w:r>
        <w:t>第十九条の十二及び第十九条の二十の規定は指定障害児入所施設等に対する障害児入所医療費の支給について、第二十一条の規定は指定障害児入所施設等について、それぞれ準用する。</w:t>
      </w:r>
    </w:p>
    <w:p>
      <w:pPr>
        <w:pStyle w:val="Heading4"/>
      </w:pPr>
      <w:r>
        <w:t>第二十四条の二十二</w:t>
      </w:r>
    </w:p>
    <w:p>
      <w:r>
        <w:t>障害児入所医療費の支給は、当該障害の状態につき、健康保険法の規定による家族療養費その他の法令に基づく給付であつて政令で定めるもののうち障害児入所医療費の支給に相当するものを受けることができるときは政令で定める限度において、当該政令で定める給付以外の給付であつて国又は地方公共団体の負担において障害児入所医療費の支給に相当するものが行われたときはその限度において、行わない。</w:t>
      </w:r>
    </w:p>
    <w:p>
      <w:pPr>
        <w:pStyle w:val="Heading4"/>
      </w:pPr>
      <w:r>
        <w:t>第二十四条の二十三</w:t>
      </w:r>
    </w:p>
    <w:p>
      <w:r>
        <w:t>この款に定めるもののほか、障害児入所医療費の支給及び指定障害児入所施設等の障害児入所医療費の請求に関し必要な事項は、厚生労働省令で定める。</w:t>
      </w:r>
    </w:p>
    <w:p>
      <w:pPr>
        <w:pStyle w:val="Heading4"/>
      </w:pPr>
      <w:r>
        <w:t>第二十四条の二十四</w:t>
      </w:r>
    </w:p>
    <w:p>
      <w:r>
        <w:t>都道府県は、第二十四条の二第一項、第二十四条の六第一項、第二十四条の七第一項又は第二十四条の二十第一項の規定にかかわらず、厚生労働省令で定める指定障害児入所施設等に入所等をした障害児（以下この項において「入所者」という。）について、引き続き指定入所支援を受けなければその福祉を損なうおそれがあると認めるときは、当該入所者が満十八歳に達した後においても、当該入所者からの申請により、当該入所者が満二十歳に達するまで、厚生労働省令で定めるところにより、引き続き第五十条第六号の三に規定する障害児入所給付費等（次項において「障害児入所給付費等」という。）を支給することができる。</w:t>
      </w:r>
    </w:p>
    <w:p>
      <w:pPr>
        <w:pStyle w:val="Heading5"/>
        <w:ind w:left="440"/>
      </w:pPr>
    </w:p>
    <w:p>
      <w:pPr>
        <w:ind w:left="440"/>
      </w:pPr>
      <w:r>
        <w:t>前項の規定により障害児入所給付費等を支給することができることとされた者については、その者を障害児又は障害児の保護者とみなして、第二十四条の二から第二十四条の七まで、第二十四条の十九及び第二十四条の二十から第二十四条の二十二までの規定を適用する。</w:t>
      </w:r>
    </w:p>
    <w:p>
      <w:pPr>
        <w:pStyle w:val="Heading5"/>
        <w:ind w:left="440"/>
      </w:pPr>
    </w:p>
    <w:p>
      <w:pPr>
        <w:ind w:left="440"/>
      </w:pPr>
      <w:r>
        <w:t>第一項の場合においては、都道府県知事は、児童相談所長の意見を聴かなければならない。</w:t>
      </w:r>
    </w:p>
    <w:p>
      <w:pPr>
        <w:pStyle w:val="Heading3"/>
      </w:pPr>
      <w:r>
        <w:t>第五節　障害児相談支援給付費及び特例障害児相談支援給付費の支給</w:t>
      </w:r>
    </w:p>
    <w:p>
      <w:pPr>
        <w:pStyle w:val="Heading4"/>
      </w:pPr>
      <w:r>
        <w:t>第二十四条の二十五</w:t>
      </w:r>
    </w:p>
    <w:p>
      <w:r>
        <w:t>障害児相談支援給付費及び特例障害児相談支援給付費の支給は、障害児相談支援に関して次条及び第二十四条の二十七の規定により支給する給付とする。</w:t>
      </w:r>
    </w:p>
    <w:p>
      <w:pPr>
        <w:pStyle w:val="Heading4"/>
      </w:pPr>
      <w:r>
        <w:t>第二十四条の二十六</w:t>
      </w:r>
    </w:p>
    <w:p>
      <w:r>
        <w:t>市町村は、次の各号に掲げる者（以下この条及び次条第一項において「障害児相談支援対象保護者」という。）に対し、当該各号に定める場合の区分に応じ、当該各号に規定する障害児相談支援に要した費用について、障害児相談支援給付費を支給する。</w:t>
      </w:r>
    </w:p>
    <w:p>
      <w:pPr>
        <w:pStyle w:val="Heading6"/>
        <w:ind w:left="880"/>
      </w:pPr>
      <w:r>
        <w:t>一</w:t>
      </w:r>
    </w:p>
    <w:p>
      <w:pPr>
        <w:ind w:left="880"/>
      </w:pPr>
      <w:r>
        <w:t>第二十一条の五の七第四項（第二十一条の五の八第三項において準用する場合を含む。）の規定により、障害児支援利用計画案の提出を求められた第二十一条の五の六第一項又は第二十一条の五の八第一項の申請に係る障害児の保護者</w:t>
      </w:r>
    </w:p>
    <w:p>
      <w:pPr>
        <w:pStyle w:val="Heading6"/>
        <w:ind w:left="880"/>
      </w:pPr>
      <w:r>
        <w:t>二</w:t>
      </w:r>
    </w:p>
    <w:p>
      <w:pPr>
        <w:ind w:left="880"/>
      </w:pPr>
      <w:r>
        <w:t>通所給付決定保護者</w:t>
      </w:r>
    </w:p>
    <w:p>
      <w:pPr>
        <w:pStyle w:val="Heading5"/>
        <w:ind w:left="440"/>
      </w:pPr>
    </w:p>
    <w:p>
      <w:pPr>
        <w:ind w:left="440"/>
      </w:pPr>
      <w:r>
        <w:t>障害児相談支援給付費の額は、指定障害児支援利用援助又は指定継続障害児支援利用援助（以下「指定障害児相談支援」という。）に通常要する費用につき、厚生労働大臣が定める基準により算定した費用の額（その額が現に当該指定障害児相談支援に要した費用の額を超えるときは、当該現に指定障害児相談支援に要した費用の額）とする。</w:t>
      </w:r>
    </w:p>
    <w:p>
      <w:pPr>
        <w:pStyle w:val="Heading5"/>
        <w:ind w:left="440"/>
      </w:pPr>
    </w:p>
    <w:p>
      <w:pPr>
        <w:ind w:left="440"/>
      </w:pPr>
      <w:r>
        <w:t>障害児相談支援対象保護者が指定障害児相談支援事業者から指定障害児相談支援を受けたときは、市町村は、当該障害児相談支援対象保護者が当該指定障害児相談支援事業者に支払うべき当該指定障害児相談支援に要した費用について、障害児相談支援給付費として当該障害児相談支援対象保護者に対し支給すべき額の限度において、当該障害児相談支援対象保護者に代わり、当該指定障害児相談支援事業者に支払うことができる。</w:t>
      </w:r>
    </w:p>
    <w:p>
      <w:pPr>
        <w:pStyle w:val="Heading5"/>
        <w:ind w:left="440"/>
      </w:pPr>
    </w:p>
    <w:p>
      <w:pPr>
        <w:ind w:left="440"/>
      </w:pPr>
      <w:r>
        <w:t>前項の規定による支払があつたときは、障害児相談支援対象保護者に対し障害児相談支援給付費の支給があつたものとみなす。</w:t>
      </w:r>
    </w:p>
    <w:p>
      <w:pPr>
        <w:pStyle w:val="Heading5"/>
        <w:ind w:left="440"/>
      </w:pPr>
    </w:p>
    <w:p>
      <w:pPr>
        <w:ind w:left="440"/>
      </w:pPr>
      <w:r>
        <w:t>市町村は、指定障害児相談支援事業者から障害児相談支援給付費の請求があつたときは、第二項の厚生労働大臣が定める基準及び第二十四条の三十一第二項の厚生労働省令で定める指定障害児相談支援の事業の運営に関する基準（指定障害児相談支援の取扱いに関する部分に限る。）に照らして審査の上、支払うものとする。</w:t>
      </w:r>
    </w:p>
    <w:p>
      <w:pPr>
        <w:pStyle w:val="Heading5"/>
        <w:ind w:left="440"/>
      </w:pPr>
    </w:p>
    <w:p>
      <w:pPr>
        <w:ind w:left="440"/>
      </w:pPr>
      <w:r>
        <w:t>市町村は、前項の規定による審査及び支払に関する事務を連合会に委託することができる。</w:t>
      </w:r>
    </w:p>
    <w:p>
      <w:pPr>
        <w:pStyle w:val="Heading5"/>
        <w:ind w:left="440"/>
      </w:pPr>
    </w:p>
    <w:p>
      <w:pPr>
        <w:ind w:left="440"/>
      </w:pPr>
      <w:r>
        <w:t>前各項に定めるもののほか、障害児相談支援給付費の支給及び指定障害児相談支援事業者の障害児相談支援給付費の請求に関し必要な事項は、厚生労働省令で定める。</w:t>
      </w:r>
    </w:p>
    <w:p>
      <w:pPr>
        <w:pStyle w:val="Heading4"/>
      </w:pPr>
      <w:r>
        <w:t>第二十四条の二十七</w:t>
      </w:r>
    </w:p>
    <w:p>
      <w:r>
        <w:t>市町村は、障害児相談支援対象保護者が、指定障害児相談支援以外の障害児相談支援（第二十四条の三十一第一項の厚生労働省令で定める基準及び同条第二項の厚生労働省令で定める指定障害児相談支援の事業の運営に関する基準に定める事項のうち厚生労働省令で定めるものを満たすと認められる事業を行う事業所により行われるものに限る。以下この条において「基準該当障害児相談支援」という。）を受けた場合において、必要があると認めるときは、厚生労働省令で定めるところにより、基準該当障害児相談支援に要した費用について、特例障害児相談支援給付費を支給することができる。</w:t>
      </w:r>
    </w:p>
    <w:p>
      <w:pPr>
        <w:pStyle w:val="Heading5"/>
        <w:ind w:left="440"/>
      </w:pPr>
    </w:p>
    <w:p>
      <w:pPr>
        <w:ind w:left="440"/>
      </w:pPr>
      <w:r>
        <w:t>特例障害児相談支援給付費の額は、当該基準該当障害児相談支援について前条第二項の厚生労働大臣が定める基準により算定した費用の額（その額が現に当該基準該当障害児相談支援に要した費用の額を超えるときは、当該現に基準該当障害児相談支援に要した費用の額）を基準として、市町村が定める。</w:t>
      </w:r>
    </w:p>
    <w:p>
      <w:pPr>
        <w:pStyle w:val="Heading5"/>
        <w:ind w:left="440"/>
      </w:pPr>
    </w:p>
    <w:p>
      <w:pPr>
        <w:ind w:left="440"/>
      </w:pPr>
      <w:r>
        <w:t>前二項に定めるもののほか、特例障害児相談支援給付費の支給に関し必要な事項は、厚生労働省令で定める。</w:t>
      </w:r>
    </w:p>
    <w:p>
      <w:pPr>
        <w:pStyle w:val="Heading4"/>
      </w:pPr>
      <w:r>
        <w:t>第二十四条の二十八</w:t>
      </w:r>
    </w:p>
    <w:p>
      <w:r>
        <w:t>第二十四条の二十六第一項第一号の指定障害児相談支援事業者の指定は、厚生労働省令で定めるところにより、総合的に障害者の日常生活及び社会生活を総合的に支援するための法律第五条第十八項に規定する相談支援を行う者として厚生労働省令で定める基準に該当する者の申請により、障害児相談支援事業を行う事業所（以下「障害児相談支援事業所」という。）ごとに行う。</w:t>
      </w:r>
    </w:p>
    <w:p>
      <w:pPr>
        <w:pStyle w:val="Heading5"/>
        <w:ind w:left="440"/>
      </w:pPr>
    </w:p>
    <w:p>
      <w:pPr>
        <w:ind w:left="440"/>
      </w:pPr>
      <w:r>
        <w:t>第二十一条の五の十五第三項（第四号、第十一号及び第十四号を除く。）の規定は、第二十四条の二十六第一項第一号の指定障害児相談支援事業者の指定について準用する。</w:t>
      </w:r>
    </w:p>
    <w:p>
      <w:pPr>
        <w:pStyle w:val="Heading4"/>
      </w:pPr>
      <w:r>
        <w:t>第二十四条の二十九</w:t>
      </w:r>
    </w:p>
    <w:p>
      <w:r>
        <w:t>第二十四条の二十六第一項第一号の指定は、六年ごとにその更新を受けなければ、その期間の経過によつて、その効力を失う。</w:t>
      </w:r>
    </w:p>
    <w:p>
      <w:pPr>
        <w:pStyle w:val="Heading5"/>
        <w:ind w:left="440"/>
      </w:pPr>
    </w:p>
    <w:p>
      <w:pPr>
        <w:ind w:left="440"/>
      </w:pPr>
      <w:r>
        <w:t>前項の更新の申請があつ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p>
    <w:p>
      <w:pPr>
        <w:ind w:left="440"/>
      </w:pPr>
      <w:r>
        <w:t>前項の場合において、指定の更新がされたときは、その指定の有効期間は、従前の指定の有効期間の満了の日の翌日から起算するものとする。</w:t>
      </w:r>
    </w:p>
    <w:p>
      <w:pPr>
        <w:pStyle w:val="Heading5"/>
        <w:ind w:left="440"/>
      </w:pPr>
    </w:p>
    <w:p>
      <w:pPr>
        <w:ind w:left="440"/>
      </w:pPr>
      <w:r>
        <w:t>前条の規定は、第一項の指定の更新について準用する。</w:t>
      </w:r>
    </w:p>
    <w:p>
      <w:pPr>
        <w:pStyle w:val="Heading4"/>
      </w:pPr>
      <w:r>
        <w:t>第二十四条の三十</w:t>
      </w:r>
    </w:p>
    <w:p>
      <w:r>
        <w:t>指定障害児相談支援事業者は、障害児が自立した日常生活又は社会生活を営むことができるよう、障害児及びその保護者の意思をできる限り尊重するとともに、行政機関、教育機関その他の関係機関との緊密な連携を図りつつ、障害児相談支援を当該障害児の意向、適性、障害の特性その他の事情に応じ、常に障害児及びその保護者の立場に立つて効果的に行うように努めなければならない。</w:t>
      </w:r>
    </w:p>
    <w:p>
      <w:pPr>
        <w:pStyle w:val="Heading5"/>
        <w:ind w:left="440"/>
      </w:pPr>
    </w:p>
    <w:p>
      <w:pPr>
        <w:ind w:left="440"/>
      </w:pPr>
      <w:r>
        <w:t>指定障害児相談支援事業者は、その提供する障害児相談支援の質の評価を行うことその他の措置を講ずることにより、障害児相談支援の質の向上に努めなければならない。</w:t>
      </w:r>
    </w:p>
    <w:p>
      <w:pPr>
        <w:pStyle w:val="Heading5"/>
        <w:ind w:left="440"/>
      </w:pPr>
    </w:p>
    <w:p>
      <w:pPr>
        <w:ind w:left="440"/>
      </w:pPr>
      <w:r>
        <w:t>指定障害児相談支援事業者は、障害児の人格を尊重するとともに、この法律又はこの法律に基づく命令を遵守し、障害児及びその保護者のため忠実にその職務を遂行しなければならない。</w:t>
      </w:r>
    </w:p>
    <w:p>
      <w:pPr>
        <w:pStyle w:val="Heading4"/>
      </w:pPr>
      <w:r>
        <w:t>第二十四条の三十一</w:t>
      </w:r>
    </w:p>
    <w:p>
      <w:r>
        <w:t>指定障害児相談支援事業者は、当該指定に係る障害児相談支援事業所ごとに、厚生労働省令で定める基準に従い、当該指定障害児相談支援に従事する従業者を有しなければならない。</w:t>
      </w:r>
    </w:p>
    <w:p>
      <w:pPr>
        <w:pStyle w:val="Heading5"/>
        <w:ind w:left="440"/>
      </w:pPr>
    </w:p>
    <w:p>
      <w:pPr>
        <w:ind w:left="440"/>
      </w:pPr>
      <w:r>
        <w:t>指定障害児相談支援事業者は、厚生労働省令で定める指定障害児相談支援の事業の運営に関する基準に従い、指定障害児相談支援を提供しなければならない。</w:t>
      </w:r>
    </w:p>
    <w:p>
      <w:pPr>
        <w:pStyle w:val="Heading5"/>
        <w:ind w:left="440"/>
      </w:pPr>
    </w:p>
    <w:p>
      <w:pPr>
        <w:ind w:left="440"/>
      </w:pPr>
      <w:r>
        <w:t>指定障害児相談支援事業者は、次条第二項の規定による事業の廃止又は休止の届出をしたときは、当該届出の日前一月以内に当該指定障害児相談支援を受けていた者であつて、当該事業の廃止又は休止の日以後においても引き続き当該指定障害児相談支援に相当する支援の提供を希望する者に対し、必要な障害児相談支援が継続的に提供されるよう、他の指定障害児相談支援事業者その他関係者との連絡調整その他の便宜の提供を行わなければならない。</w:t>
      </w:r>
    </w:p>
    <w:p>
      <w:pPr>
        <w:pStyle w:val="Heading4"/>
      </w:pPr>
      <w:r>
        <w:t>第二十四条の三十二</w:t>
      </w:r>
    </w:p>
    <w:p>
      <w:r>
        <w:t>指定障害児相談支援事業者は、当該指定に係る障害児相談支援事業所の名称及び所在地その他厚生労働省令で定める事項に変更があつたとき、又は休止した当該指定障害児相談支援の事業を再開したときは、厚生労働省令で定めるところにより、十日以内に、その旨を市町村長に届け出なければならない。</w:t>
      </w:r>
    </w:p>
    <w:p>
      <w:pPr>
        <w:pStyle w:val="Heading5"/>
        <w:ind w:left="440"/>
      </w:pPr>
    </w:p>
    <w:p>
      <w:pPr>
        <w:ind w:left="440"/>
      </w:pPr>
      <w:r>
        <w:t>指定障害児相談支援事業者は、当該指定障害児相談支援の事業を廃止し、又は休止しようとするときは、厚生労働省令で定めるところにより、その廃止又は休止の日の一月前までに、その旨を市町村長に届け出なければならない。</w:t>
      </w:r>
    </w:p>
    <w:p>
      <w:pPr>
        <w:pStyle w:val="Heading4"/>
      </w:pPr>
      <w:r>
        <w:t>第二十四条の三十三</w:t>
      </w:r>
    </w:p>
    <w:p>
      <w:r>
        <w:t>市町村長は、指定障害児相談支援事業者による第二十四条の三十一第三項に規定する便宜の提供が円滑に行われるため必要があると認めるときは、当該指定障害児相談支援事業者その他の関係者相互間の連絡調整又は当該指定障害児相談支援事業者その他の関係者に対する助言その他の援助を行うことができる。</w:t>
      </w:r>
    </w:p>
    <w:p>
      <w:pPr>
        <w:pStyle w:val="Heading4"/>
      </w:pPr>
      <w:r>
        <w:t>第二十四条の三十四</w:t>
      </w:r>
    </w:p>
    <w:p>
      <w:r>
        <w:t>市町村長は、必要があると認めるときは、指定障害児相談支援事業者若しくは指定障害児相談支援事業者であつた者若しくは当該指定に係る障害児相談支援事業所の従業者であつた者（以下この項において「指定障害児相談支援事業者であつた者等」という。）に対し、報告若しくは帳簿書類その他の物件の提出若しくは提示を命じ、指定障害児相談支援事業者若しくは当該指定に係る障害児相談支援事業所の従業者若しくは指定障害児相談支援事業者であつた者等に対し出頭を求め、又は当該職員に、関係者に対し質問させ、若しくは当該指定障害児相談支援事業者の当該指定に係る障害児相談支援事業所、事務所その他指定障害児相談支援の事業に関係のある場所に立ち入り、その設備若しくは帳簿書類その他の物件を検査させることができる。</w:t>
      </w:r>
    </w:p>
    <w:p>
      <w:pPr>
        <w:pStyle w:val="Heading5"/>
        <w:ind w:left="440"/>
      </w:pPr>
    </w:p>
    <w:p>
      <w:pPr>
        <w:ind w:left="440"/>
      </w:pPr>
      <w:r>
        <w:t>第十九条の十六第二項の規定は前項の規定による質問又は検査について、同条第三項の規定は前項の規定による権限について準用する。</w:t>
      </w:r>
    </w:p>
    <w:p>
      <w:pPr>
        <w:pStyle w:val="Heading4"/>
      </w:pPr>
      <w:r>
        <w:t>第二十四条の三十五</w:t>
      </w:r>
    </w:p>
    <w:p>
      <w:r>
        <w:t>市町村長は、指定障害児相談支援事業者が、次の各号に掲げる場合に該当すると認めるときは、当該指定障害児相談支援事業者に対し、期限を定めて、当該各号に定める措置をとるべきことを勧告することができる。</w:t>
      </w:r>
    </w:p>
    <w:p>
      <w:pPr>
        <w:pStyle w:val="Heading6"/>
        <w:ind w:left="880"/>
      </w:pPr>
      <w:r>
        <w:t>一</w:t>
      </w:r>
    </w:p>
    <w:p>
      <w:pPr>
        <w:ind w:left="880"/>
      </w:pPr>
      <w:r>
        <w:t>当該指定に係る障害児相談支援事業所の従業者の知識若しくは技能又は人員について第二十四条の三十一第一項の厚生労働省令で定める基準に適合していない場合</w:t>
      </w:r>
    </w:p>
    <w:p>
      <w:pPr>
        <w:pStyle w:val="Heading6"/>
        <w:ind w:left="880"/>
      </w:pPr>
      <w:r>
        <w:t>二</w:t>
      </w:r>
    </w:p>
    <w:p>
      <w:pPr>
        <w:ind w:left="880"/>
      </w:pPr>
      <w:r>
        <w:t>第二十四条の三十一第二項の厚生労働省令で定める指定障害児相談支援の事業の運営に関する基準に従つて適正な指定障害児相談支援の事業の運営をしていない場合</w:t>
      </w:r>
    </w:p>
    <w:p>
      <w:pPr>
        <w:pStyle w:val="Heading6"/>
        <w:ind w:left="880"/>
      </w:pPr>
      <w:r>
        <w:t>三</w:t>
      </w:r>
    </w:p>
    <w:p>
      <w:pPr>
        <w:ind w:left="880"/>
      </w:pPr>
      <w:r>
        <w:t>第二十四条の三十一第三項に規定する便宜の提供を適正に行つていない場合</w:t>
      </w:r>
    </w:p>
    <w:p>
      <w:pPr>
        <w:pStyle w:val="Heading5"/>
        <w:ind w:left="440"/>
      </w:pPr>
    </w:p>
    <w:p>
      <w:pPr>
        <w:ind w:left="440"/>
      </w:pPr>
      <w:r>
        <w:t>市町村長は、前項の規定による勧告をした場合において、その勧告を受けた指定障害児相談支援事業者が、同項の期限内にこれに従わなかつたときは、その旨を公表することができる。</w:t>
      </w:r>
    </w:p>
    <w:p>
      <w:pPr>
        <w:pStyle w:val="Heading5"/>
        <w:ind w:left="440"/>
      </w:pPr>
    </w:p>
    <w:p>
      <w:pPr>
        <w:ind w:left="440"/>
      </w:pPr>
      <w:r>
        <w:t>市町村長は、第一項の規定による勧告を受けた指定障害児相談支援事業者が、正当な理由がなくてその勧告に係る措置をとらなかつたときは、当該指定障害児相談支援事業者に対し、期限を定めて、その勧告に係る措置をとるべきことを命ずることができる。</w:t>
      </w:r>
    </w:p>
    <w:p>
      <w:pPr>
        <w:pStyle w:val="Heading5"/>
        <w:ind w:left="440"/>
      </w:pPr>
    </w:p>
    <w:p>
      <w:pPr>
        <w:ind w:left="440"/>
      </w:pPr>
      <w:r>
        <w:t>市町村長は、前項の規定による命令をしたときは、その旨を公示しなければならない。</w:t>
      </w:r>
    </w:p>
    <w:p>
      <w:pPr>
        <w:pStyle w:val="Heading4"/>
      </w:pPr>
      <w:r>
        <w:t>第二十四条の三十六</w:t>
      </w:r>
    </w:p>
    <w:p>
      <w:r>
        <w:t>市町村長は、次の各号のいずれかに該当する場合においては、当該指定障害児相談支援事業者に係る第二十四条の二十六第一項第一号の指定を取り消し、又は期間を定めてその指定の全部若しくは一部の効力を停止することができる。</w:t>
      </w:r>
    </w:p>
    <w:p>
      <w:pPr>
        <w:pStyle w:val="Heading6"/>
        <w:ind w:left="880"/>
      </w:pPr>
      <w:r>
        <w:t>一</w:t>
      </w:r>
    </w:p>
    <w:p>
      <w:pPr>
        <w:ind w:left="880"/>
      </w:pPr>
      <w:r>
        <w:t>指定障害児相談支援事業者が、第二十四条の二十八第二項において準用する第二十一条の五の十五第三項第五号、第五号の二又は第十三号のいずれかに該当するに至つたとき。</w:t>
      </w:r>
    </w:p>
    <w:p>
      <w:pPr>
        <w:pStyle w:val="Heading6"/>
        <w:ind w:left="880"/>
      </w:pPr>
      <w:r>
        <w:t>二</w:t>
      </w:r>
    </w:p>
    <w:p>
      <w:pPr>
        <w:ind w:left="880"/>
      </w:pPr>
      <w:r>
        <w:t>指定障害児相談支援事業者が、第二十四条の三十第三項の規定に違反したと認められるとき。</w:t>
      </w:r>
    </w:p>
    <w:p>
      <w:pPr>
        <w:pStyle w:val="Heading6"/>
        <w:ind w:left="880"/>
      </w:pPr>
      <w:r>
        <w:t>三</w:t>
      </w:r>
    </w:p>
    <w:p>
      <w:pPr>
        <w:ind w:left="880"/>
      </w:pPr>
      <w:r>
        <w:t>指定障害児相談支援事業者が、当該指定に係る障害児相談支援事業所の従業者の知識若しくは技能又は人員について、第二十四条の三十一第一項の厚生労働省令で定める基準を満たすことができなくなつたとき。</w:t>
      </w:r>
    </w:p>
    <w:p>
      <w:pPr>
        <w:pStyle w:val="Heading6"/>
        <w:ind w:left="880"/>
      </w:pPr>
      <w:r>
        <w:t>四</w:t>
      </w:r>
    </w:p>
    <w:p>
      <w:pPr>
        <w:ind w:left="880"/>
      </w:pPr>
      <w:r>
        <w:t>指定障害児相談支援事業者が、第二十四条の三十一第二項の厚生労働省令で定める指定障害児相談支援の事業の運営に関する基準に従つて適正な指定障害児相談支援の事業の運営をすることができなくなつたとき。</w:t>
      </w:r>
    </w:p>
    <w:p>
      <w:pPr>
        <w:pStyle w:val="Heading6"/>
        <w:ind w:left="880"/>
      </w:pPr>
      <w:r>
        <w:t>五</w:t>
      </w:r>
    </w:p>
    <w:p>
      <w:pPr>
        <w:ind w:left="880"/>
      </w:pPr>
      <w:r>
        <w:t>障害児相談支援給付費の請求に関し不正があつたとき。</w:t>
      </w:r>
    </w:p>
    <w:p>
      <w:pPr>
        <w:pStyle w:val="Heading6"/>
        <w:ind w:left="880"/>
      </w:pPr>
      <w:r>
        <w:t>六</w:t>
      </w:r>
    </w:p>
    <w:p>
      <w:pPr>
        <w:ind w:left="880"/>
      </w:pPr>
      <w:r>
        <w:t>指定障害児相談支援事業者が、第二十四条の三十四第一項の規定により報告又は帳簿書類その他の物件の提出若しくは提示を命ぜられてこれに従わず、又は虚偽の報告をしたとき。</w:t>
      </w:r>
    </w:p>
    <w:p>
      <w:pPr>
        <w:pStyle w:val="Heading6"/>
        <w:ind w:left="880"/>
      </w:pPr>
      <w:r>
        <w:t>七</w:t>
      </w:r>
    </w:p>
    <w:p>
      <w:pPr>
        <w:ind w:left="880"/>
      </w:pPr>
      <w:r>
        <w:t>指定障害児相談支援事業者又は当該指定に係る障害児相談支援事業所の従業者が、第二十四条の三十四第一項の規定により出頭を求められてこれに応ぜず、同項の規定による質問に対して答弁せず、若しくは虚偽の答弁をし、又は同項の規定による立入り若しくは検査を拒み、妨げ、若しくは忌避したとき。</w:t>
      </w:r>
    </w:p>
    <w:p>
      <w:pPr>
        <w:pStyle w:val="Heading6"/>
        <w:ind w:left="880"/>
      </w:pPr>
      <w:r>
        <w:t>八</w:t>
      </w:r>
    </w:p>
    <w:p>
      <w:pPr>
        <w:ind w:left="880"/>
      </w:pPr>
      <w:r>
        <w:t>指定障害児相談支援事業者が、不正の手段により第二十四条の二十六第一項第一号の指定を受けたとき。</w:t>
      </w:r>
    </w:p>
    <w:p>
      <w:pPr>
        <w:pStyle w:val="Heading6"/>
        <w:ind w:left="880"/>
      </w:pPr>
      <w:r>
        <w:t>九</w:t>
      </w:r>
    </w:p>
    <w:p>
      <w:pPr>
        <w:ind w:left="880"/>
      </w:pPr>
      <w:r>
        <w:t>前各号に掲げる場合のほか、指定障害児相談支援事業者が、この法律その他国民の福祉に関する法律で政令で定めるもの又はこれらの法律に基づく命令若しくは処分に違反したとき。</w:t>
      </w:r>
    </w:p>
    <w:p>
      <w:pPr>
        <w:pStyle w:val="Heading6"/>
        <w:ind w:left="880"/>
      </w:pPr>
      <w:r>
        <w:t>十</w:t>
      </w:r>
    </w:p>
    <w:p>
      <w:pPr>
        <w:ind w:left="880"/>
      </w:pPr>
      <w:r>
        <w:t>前各号に掲げる場合のほか、指定障害児相談支援事業者が、障害児相談支援に関し不正又は著しく不当な行為をしたとき。</w:t>
      </w:r>
    </w:p>
    <w:p>
      <w:pPr>
        <w:pStyle w:val="Heading6"/>
        <w:ind w:left="880"/>
      </w:pPr>
      <w:r>
        <w:t>十一</w:t>
      </w:r>
    </w:p>
    <w:p>
      <w:pPr>
        <w:ind w:left="880"/>
      </w:pPr>
      <w:r>
        <w:t>指定障害児相談支援事業者の役員又は当該指定に係る障害児相談支援事業所を管理する者その他の政令で定める使用人のうちに指定の取消し又は指定の全部若しくは一部の効力の停止をしようとするとき前五年以内に障害児相談支援に関し不正又は著しく不当な行為をした者があるとき。</w:t>
      </w:r>
    </w:p>
    <w:p>
      <w:pPr>
        <w:pStyle w:val="Heading4"/>
      </w:pPr>
      <w:r>
        <w:t>第二十四条の三十七</w:t>
      </w:r>
    </w:p>
    <w:p>
      <w:r>
        <w:t>市町村長は、次に掲げる場合には、その旨を公示しなければならない。</w:t>
      </w:r>
    </w:p>
    <w:p>
      <w:pPr>
        <w:pStyle w:val="Heading6"/>
        <w:ind w:left="880"/>
      </w:pPr>
      <w:r>
        <w:t>一</w:t>
      </w:r>
    </w:p>
    <w:p>
      <w:pPr>
        <w:ind w:left="880"/>
      </w:pPr>
      <w:r>
        <w:t>第二十四条の二十六第一項第一号の指定障害児相談支援事業者の指定をしたとき。</w:t>
      </w:r>
    </w:p>
    <w:p>
      <w:pPr>
        <w:pStyle w:val="Heading6"/>
        <w:ind w:left="880"/>
      </w:pPr>
      <w:r>
        <w:t>二</w:t>
      </w:r>
    </w:p>
    <w:p>
      <w:pPr>
        <w:ind w:left="880"/>
      </w:pPr>
      <w:r>
        <w:t>第二十四条の三十二第二項の規定による事業の廃止の届出があつたとき。</w:t>
      </w:r>
    </w:p>
    <w:p>
      <w:pPr>
        <w:pStyle w:val="Heading6"/>
        <w:ind w:left="880"/>
      </w:pPr>
      <w:r>
        <w:t>三</w:t>
      </w:r>
    </w:p>
    <w:p>
      <w:pPr>
        <w:ind w:left="880"/>
      </w:pPr>
      <w:r>
        <w:t>前条の規定により指定障害児相談支援事業者の指定を取り消したとき。</w:t>
      </w:r>
    </w:p>
    <w:p>
      <w:pPr>
        <w:pStyle w:val="Heading4"/>
      </w:pPr>
      <w:r>
        <w:t>第二十四条の三十八</w:t>
      </w:r>
    </w:p>
    <w:p>
      <w:r>
        <w:t>指定障害児相談支援事業者は、第二十四条の三十第三項に規定する義務の履行が確保されるよう、厚生労働省令で定める基準に従い、業務管理体制を整備しなければならない。</w:t>
      </w:r>
    </w:p>
    <w:p>
      <w:pPr>
        <w:pStyle w:val="Heading5"/>
        <w:ind w:left="440"/>
      </w:pPr>
    </w:p>
    <w:p>
      <w:pPr>
        <w:ind w:left="440"/>
      </w:pPr>
      <w:r>
        <w:t>指定障害児相談支援事業者は、次の各号に掲げる区分に応じ、当該各号に定める者に対し、厚生労働省令で定めるところにより、業務管理体制の整備に関する事項を届け出なければならない。</w:t>
      </w:r>
    </w:p>
    <w:p>
      <w:pPr>
        <w:pStyle w:val="Heading6"/>
        <w:ind w:left="880"/>
      </w:pPr>
      <w:r>
        <w:t>一</w:t>
      </w:r>
    </w:p>
    <w:p>
      <w:pPr>
        <w:ind w:left="880"/>
      </w:pPr>
      <w:r>
        <w:t>次号及び第三号に掲げる指定障害児相談支援事業者以外の指定障害児相談支援事業者</w:t>
      </w:r>
    </w:p>
    <w:p>
      <w:pPr>
        <w:pStyle w:val="Heading6"/>
        <w:ind w:left="880"/>
      </w:pPr>
      <w:r>
        <w:t>二</w:t>
      </w:r>
    </w:p>
    <w:p>
      <w:pPr>
        <w:ind w:left="880"/>
      </w:pPr>
      <w:r>
        <w:t>指定障害児相談支援事業者であつて、当該指定に係る障害児相談支援事業所が一の市町村の区域に所在するもの</w:t>
      </w:r>
    </w:p>
    <w:p>
      <w:pPr>
        <w:pStyle w:val="Heading6"/>
        <w:ind w:left="880"/>
      </w:pPr>
      <w:r>
        <w:t>三</w:t>
      </w:r>
    </w:p>
    <w:p>
      <w:pPr>
        <w:ind w:left="880"/>
      </w:pPr>
      <w:r>
        <w:t>当該指定に係る障害児相談支援事業所が二以上の都道府県の区域に所在する指定障害児相談支援事業者</w:t>
      </w:r>
    </w:p>
    <w:p>
      <w:pPr>
        <w:pStyle w:val="Heading5"/>
        <w:ind w:left="440"/>
      </w:pPr>
    </w:p>
    <w:p>
      <w:pPr>
        <w:ind w:left="440"/>
      </w:pPr>
      <w:r>
        <w:t>前項の規定により届出をした指定障害児相談支援事業者は、その届け出た事項に変更があつたときは、厚生労働省令で定めるところにより、遅滞なく、その旨を当該届出をした厚生労働大臣、都道府県知事又は市町村長（以下この款において「厚生労働大臣等」という。）に届け出なければならない。</w:t>
      </w:r>
    </w:p>
    <w:p>
      <w:pPr>
        <w:pStyle w:val="Heading5"/>
        <w:ind w:left="440"/>
      </w:pPr>
    </w:p>
    <w:p>
      <w:pPr>
        <w:ind w:left="440"/>
      </w:pPr>
      <w:r>
        <w:t>第二項の規定による届出をした指定障害児相談支援事業者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pPr>
        <w:pStyle w:val="Heading5"/>
        <w:ind w:left="440"/>
      </w:pPr>
    </w:p>
    <w:p>
      <w:pPr>
        <w:ind w:left="440"/>
      </w:pPr>
      <w:r>
        <w:t>厚生労働大臣等は、前三項の規定による届出が適正になされるよう、相互に密接な連携を図るものとする。</w:t>
      </w:r>
    </w:p>
    <w:p>
      <w:pPr>
        <w:pStyle w:val="Heading4"/>
      </w:pPr>
      <w:r>
        <w:t>第二十四条の三十九</w:t>
      </w:r>
    </w:p>
    <w:p>
      <w:r>
        <w:t>前条第二項の規定による届出を受けた厚生労働大臣等は、当該届出をした指定障害児相談支援事業者（同条第四項の規定による届出を受けた厚生労働大臣等にあつては、同項の規定による届出をした指定障害児相談支援事業者を除く。）における同条第一項の規定による業務管理体制の整備に関して必要があると認めるときは、当該指定障害児相談支援事業者に対し、報告若しくは帳簿書類その他の物件の提出若しくは提示を命じ、当該指定障害児相談支援事業者若しくは当該指定障害児相談支援事業者の従業者に対し出頭を求め、又は当該職員に、関係者に対し質問させ、若しくは当該指定障害児相談支援事業者の当該指定に係る障害児相談支援事業所、事務所その他の指定障害児相談支援の提供に関係のある場所に立ち入り、その設備若しくは帳簿書類その他の物件を検査させることができる。</w:t>
      </w:r>
    </w:p>
    <w:p>
      <w:pPr>
        <w:pStyle w:val="Heading5"/>
        <w:ind w:left="440"/>
      </w:pPr>
    </w:p>
    <w:p>
      <w:pPr>
        <w:ind w:left="440"/>
      </w:pPr>
      <w:r>
        <w:t>厚生労働大臣が前項の権限を行うときは当該指定障害児相談支援事業者に係る指定を行つた市町村長（以下この項及び次条第五項において「関係市町村長」という。）と、都道府県知事が前項の権限を行うときは関係市町村長と密接な連携の下に行うものとする。</w:t>
      </w:r>
    </w:p>
    <w:p>
      <w:pPr>
        <w:pStyle w:val="Heading5"/>
        <w:ind w:left="440"/>
      </w:pPr>
    </w:p>
    <w:p>
      <w:pPr>
        <w:ind w:left="440"/>
      </w:pPr>
      <w:r>
        <w:t>市町村長は、その行つた又はその行おうとする指定に係る指定障害児相談支援事業者における前条第一項の規定による業務管理体制の整備に関して必要があると認めるときは、厚生労働大臣又は都道府県知事に対し、第一項の権限を行うよう求めることができる。</w:t>
      </w:r>
    </w:p>
    <w:p>
      <w:pPr>
        <w:pStyle w:val="Heading5"/>
        <w:ind w:left="440"/>
      </w:pPr>
    </w:p>
    <w:p>
      <w:pPr>
        <w:ind w:left="440"/>
      </w:pPr>
      <w:r>
        <w:t>厚生労働大臣又は都道府県知事は、前項の規定による市町村長の求めに応じて第一項の権限を行つたときは、厚生労働省令で定めるところにより、その結果を当該権限を行うよう求めた市町村長に通知しなければならない。</w:t>
      </w:r>
    </w:p>
    <w:p>
      <w:pPr>
        <w:pStyle w:val="Heading5"/>
        <w:ind w:left="440"/>
      </w:pPr>
    </w:p>
    <w:p>
      <w:pPr>
        <w:ind w:left="440"/>
      </w:pPr>
      <w:r>
        <w:t>第十九条の十六第二項の規定は第一項の規定による質問又は検査について、同条第三項の規定は第一項の規定による権限について準用する。</w:t>
      </w:r>
    </w:p>
    <w:p>
      <w:pPr>
        <w:pStyle w:val="Heading4"/>
      </w:pPr>
      <w:r>
        <w:t>第二十四条の四十</w:t>
      </w:r>
    </w:p>
    <w:p>
      <w:r>
        <w:t>第二十四条の三十八第二項の規定による届出を受けた厚生労働大臣等は、当該届出をした指定障害児相談支援事業者（同条第四項の規定による届出を受けた厚生労働大臣等にあつては、同項の規定による届出をした指定障害児相談支援事業者を除く。）が、同条第一項の厚生労働省令で定める基準に従つて適正な業務管理体制の整備をしていないと認めるときは、当該指定障害児相談支援事業者に対し、期限を定めて、当該厚生労働省令で定める基準に従つて適正な業務管理体制を整備すべきことを勧告することができる。</w:t>
      </w:r>
    </w:p>
    <w:p>
      <w:pPr>
        <w:pStyle w:val="Heading5"/>
        <w:ind w:left="440"/>
      </w:pPr>
    </w:p>
    <w:p>
      <w:pPr>
        <w:ind w:left="440"/>
      </w:pPr>
      <w:r>
        <w:t>厚生労働大臣等は、前項の規定による勧告をした場合において、その勧告を受けた指定障害児相談支援事業者が、同項の期限内にこれに従わなかつたときは、その旨を公表することができる。</w:t>
      </w:r>
    </w:p>
    <w:p>
      <w:pPr>
        <w:pStyle w:val="Heading5"/>
        <w:ind w:left="440"/>
      </w:pPr>
    </w:p>
    <w:p>
      <w:pPr>
        <w:ind w:left="440"/>
      </w:pPr>
      <w:r>
        <w:t>厚生労働大臣等は、第一項の規定による勧告を受けた指定障害児相談支援事業者が、正当な理由がなくてその勧告に係る措置をとらなかつたときは、当該指定障害児相談支援事業者に対し、期限を定めて、その勧告に係る措置をとるべきことを命ずることができる。</w:t>
      </w:r>
    </w:p>
    <w:p>
      <w:pPr>
        <w:pStyle w:val="Heading5"/>
        <w:ind w:left="440"/>
      </w:pPr>
    </w:p>
    <w:p>
      <w:pPr>
        <w:ind w:left="440"/>
      </w:pPr>
      <w:r>
        <w:t>厚生労働大臣等は、前項の規定による命令をしたときは、その旨を公示しなければならない。</w:t>
      </w:r>
    </w:p>
    <w:p>
      <w:pPr>
        <w:pStyle w:val="Heading5"/>
        <w:ind w:left="440"/>
      </w:pPr>
    </w:p>
    <w:p>
      <w:pPr>
        <w:ind w:left="440"/>
      </w:pPr>
      <w:r>
        <w:t>厚生労働大臣又は都道府県知事は、指定障害児相談支援事業者が第三項の規定による命令に違反したときは、厚生労働省令で定めるところにより、当該違反の内容を関係市町村長に通知しなければならない。</w:t>
      </w:r>
    </w:p>
    <w:p>
      <w:pPr>
        <w:pStyle w:val="Heading3"/>
      </w:pPr>
      <w:r>
        <w:t>第六節　要保護児童の保護措置等</w:t>
      </w:r>
    </w:p>
    <w:p>
      <w:pPr>
        <w:pStyle w:val="Heading4"/>
      </w:pPr>
      <w:r>
        <w:t>第二十五条</w:t>
      </w:r>
    </w:p>
    <w:p>
      <w:r>
        <w:t>要保護児童を発見した者は、これを市町村、都道府県の設置する福祉事務所若しくは児童相談所又は児童委員を介して市町村、都道府県の設置する福祉事務所若しくは児童相談所に通告しなければならない。</w:t>
      </w:r>
    </w:p>
    <w:p>
      <w:pPr>
        <w:pStyle w:val="Heading5"/>
        <w:ind w:left="440"/>
      </w:pPr>
    </w:p>
    <w:p>
      <w:pPr>
        <w:ind w:left="440"/>
      </w:pPr>
      <w:r>
        <w:t>刑法の秘密漏示罪の規定その他の守秘義務に関する法律の規定は、前項の規定による通告をすることを妨げるものと解釈してはならない。</w:t>
      </w:r>
    </w:p>
    <w:p>
      <w:pPr>
        <w:pStyle w:val="Heading4"/>
      </w:pPr>
      <w:r>
        <w:t>第二十五条の二</w:t>
      </w:r>
    </w:p>
    <w:p>
      <w:r>
        <w:t>地方公共団体は、単独で又は共同して、要保護児童（第三十一条第四項に規定する延長者及び第三十三条第十項に規定する保護延長者（次項において「延長者等」という。）を含む。次項において同じ。）の適切な保護又は要支援児童若しくは特定妊婦への適切な支援を図るため、関係機関、関係団体及び児童の福祉に関連する職務に従事する者その他の関係者（以下「関係機関等」という。）により構成される要保護児童対策地域協議会（以下「協議会」という。）を置くように努めなければならない。</w:t>
      </w:r>
    </w:p>
    <w:p>
      <w:pPr>
        <w:pStyle w:val="Heading5"/>
        <w:ind w:left="440"/>
      </w:pPr>
    </w:p>
    <w:p>
      <w:pPr>
        <w:ind w:left="440"/>
      </w:pPr>
      <w:r>
        <w:t>協議会は、要保護児童若しくは要支援児童及びその保護者（延長者等の親権を行う者、未成年後見人その他の者で、延長者等を現に監護する者を含む。）又は特定妊婦（以下この項及び第五項において「支援対象児童等」という。）に関する情報その他要保護児童の適切な保護又は要支援児童若しくは特定妊婦への適切な支援を図るために必要な情報の交換を行うとともに、支援対象児童等に対する支援の内容に関する協議を行うものとする。</w:t>
      </w:r>
    </w:p>
    <w:p>
      <w:pPr>
        <w:pStyle w:val="Heading5"/>
        <w:ind w:left="440"/>
      </w:pPr>
    </w:p>
    <w:p>
      <w:pPr>
        <w:ind w:left="440"/>
      </w:pPr>
      <w:r>
        <w:t>地方公共団体の長は、協議会を設置したときは、厚生労働省令で定めるところにより、その旨を公示しなければならない。</w:t>
      </w:r>
    </w:p>
    <w:p>
      <w:pPr>
        <w:pStyle w:val="Heading5"/>
        <w:ind w:left="440"/>
      </w:pPr>
    </w:p>
    <w:p>
      <w:pPr>
        <w:ind w:left="440"/>
      </w:pPr>
      <w:r>
        <w:t>協議会を設置した地方公共団体の長は、協議会を構成する関係機関等のうちから、一に限り要保護児童対策調整機関を指定する。</w:t>
      </w:r>
    </w:p>
    <w:p>
      <w:pPr>
        <w:pStyle w:val="Heading5"/>
        <w:ind w:left="440"/>
      </w:pPr>
    </w:p>
    <w:p>
      <w:pPr>
        <w:ind w:left="440"/>
      </w:pPr>
      <w:r>
        <w:t>要保護児童対策調整機関は、協議会に関する事務を総括するとともに、支援対象児童等に対する支援が適切に実施されるよう、厚生労働省令で定めるところにより、支援対象児童等に対する支援の実施状況を的確に把握し、必要に応じて、児童相談所、養育支援訪問事業を行う者、母子保健法第二十二条第一項に規定する母子健康包括支援センターその他の関係機関等との連絡調整を行うものとする。</w:t>
      </w:r>
    </w:p>
    <w:p>
      <w:pPr>
        <w:pStyle w:val="Heading5"/>
        <w:ind w:left="440"/>
      </w:pPr>
    </w:p>
    <w:p>
      <w:pPr>
        <w:ind w:left="440"/>
      </w:pPr>
      <w:r>
        <w:t>市町村の設置した協議会（市町村が地方公共団体（市町村を除く。）と共同して設置したものを含む。）に係る要保護児童対策調整機関は、厚生労働省令で定めるところにより、専門的な知識及び技術に基づき前項の業務に係る事務を適切に行うことができる者として厚生労働省令で定めるもの（次項及び第八項において「調整担当者」という。）を置くものとする。</w:t>
      </w:r>
    </w:p>
    <w:p>
      <w:pPr>
        <w:pStyle w:val="Heading5"/>
        <w:ind w:left="440"/>
      </w:pPr>
    </w:p>
    <w:p>
      <w:pPr>
        <w:ind w:left="440"/>
      </w:pPr>
      <w:r>
        <w:t>地方公共団体（市町村を除く。）の設置した協議会（当該地方公共団体が市町村と共同して設置したものを除く。）に係る要保護児童対策調整機関は、厚生労働省令で定めるところにより、調整担当者を置くように努めなければならない。</w:t>
      </w:r>
    </w:p>
    <w:p>
      <w:pPr>
        <w:pStyle w:val="Heading5"/>
        <w:ind w:left="440"/>
      </w:pPr>
    </w:p>
    <w:p>
      <w:pPr>
        <w:ind w:left="440"/>
      </w:pPr>
      <w:r>
        <w:t>要保護児童対策調整機関に置かれた調整担当者は、厚生労働大臣が定める基準に適合する研修を受けなければならない。</w:t>
      </w:r>
    </w:p>
    <w:p>
      <w:pPr>
        <w:pStyle w:val="Heading4"/>
      </w:pPr>
      <w:r>
        <w:t>第二十五条の三</w:t>
      </w:r>
    </w:p>
    <w:p>
      <w:r>
        <w:t>協議会は、前条第二項に規定する情報の交換及び協議を行うため必要があると認めるときは、関係機関等に対し、資料又は情報の提供、意見の開陳その他必要な協力を求めることができる。</w:t>
      </w:r>
    </w:p>
    <w:p>
      <w:pPr>
        <w:pStyle w:val="Heading5"/>
        <w:ind w:left="440"/>
      </w:pPr>
    </w:p>
    <w:p>
      <w:pPr>
        <w:ind w:left="440"/>
      </w:pPr>
      <w:r>
        <w:t>関係機関等は、前項の規定に基づき、協議会から資料又は情報の提供、意見の開陳その他必要な協力の求めがあつた場合には、これに応ずるよう努めなければならない。</w:t>
      </w:r>
    </w:p>
    <w:p>
      <w:pPr>
        <w:pStyle w:val="Heading4"/>
      </w:pPr>
      <w:r>
        <w:t>第二十五条の四</w:t>
      </w:r>
    </w:p>
    <w:p>
      <w:r>
        <w:t>前二条に定めるもののほか、協議会の組織及び運営に関し必要な事項は、協議会が定める。</w:t>
      </w:r>
    </w:p>
    <w:p>
      <w:pPr>
        <w:pStyle w:val="Heading4"/>
      </w:pPr>
      <w:r>
        <w:t>第二十五条の五</w:t>
      </w:r>
    </w:p>
    <w:p>
      <w:r>
        <w:t>次の各号に掲げる協議会を構成する関係機関等の区分に従い、当該各号に定める者は、正当な理由がなく、協議会の職務に関して知り得た秘密を漏らしてはならない。</w:t>
      </w:r>
    </w:p>
    <w:p>
      <w:pPr>
        <w:pStyle w:val="Heading6"/>
        <w:ind w:left="880"/>
      </w:pPr>
      <w:r>
        <w:t>一</w:t>
      </w:r>
    </w:p>
    <w:p>
      <w:pPr>
        <w:ind w:left="880"/>
      </w:pPr>
      <w:r>
        <w:t>国又は地方公共団体の機関</w:t>
      </w:r>
    </w:p>
    <w:p>
      <w:pPr>
        <w:pStyle w:val="Heading6"/>
        <w:ind w:left="880"/>
      </w:pPr>
      <w:r>
        <w:t>二</w:t>
      </w:r>
    </w:p>
    <w:p>
      <w:pPr>
        <w:ind w:left="880"/>
      </w:pPr>
      <w:r>
        <w:t>法人</w:t>
      </w:r>
    </w:p>
    <w:p>
      <w:pPr>
        <w:pStyle w:val="Heading6"/>
        <w:ind w:left="880"/>
      </w:pPr>
      <w:r>
        <w:t>三</w:t>
      </w:r>
    </w:p>
    <w:p>
      <w:pPr>
        <w:ind w:left="880"/>
      </w:pPr>
      <w:r>
        <w:t>前二号に掲げる者以外の者</w:t>
      </w:r>
    </w:p>
    <w:p>
      <w:pPr>
        <w:pStyle w:val="Heading4"/>
      </w:pPr>
      <w:r>
        <w:t>第二十五条の六</w:t>
      </w:r>
    </w:p>
    <w:p>
      <w:r>
        <w:t>市町村、都道府県の設置する福祉事務所又は児童相談所は、第二十五条第一項の規定による通告を受けた場合において必要があると認めるときは、速やかに、当該児童の状況の把握を行うものとする。</w:t>
      </w:r>
    </w:p>
    <w:p>
      <w:pPr>
        <w:pStyle w:val="Heading4"/>
      </w:pPr>
      <w:r>
        <w:t>第二十五条の七</w:t>
      </w:r>
    </w:p>
    <w:p>
      <w:r>
        <w:t>市町村（次項に規定する町村を除く。）は、要保護児童若しくは要支援児童及びその保護者又は特定妊婦（次項において「要保護児童等」という。）に対する支援の実施状況を的確に把握するものとし、第二十五条第一項の規定による通告を受けた児童及び相談に応じた児童又はその保護者（以下「通告児童等」という。）について、必要があると認めたときは、次の各号のいずれかの措置を採らなければならない。</w:t>
      </w:r>
    </w:p>
    <w:p>
      <w:pPr>
        <w:pStyle w:val="Heading6"/>
        <w:ind w:left="880"/>
      </w:pPr>
      <w:r>
        <w:t>一</w:t>
      </w:r>
    </w:p>
    <w:p>
      <w:pPr>
        <w:ind w:left="880"/>
      </w:pPr>
      <w:r>
        <w:t>第二十七条の措置を要すると認める者並びに医学的、心理学的、教育学的、社会学的及び精神保健上の判定を要すると認める者は、これを児童相談所に送致すること。</w:t>
      </w:r>
    </w:p>
    <w:p>
      <w:pPr>
        <w:pStyle w:val="Heading6"/>
        <w:ind w:left="880"/>
      </w:pPr>
      <w:r>
        <w:t>二</w:t>
      </w:r>
    </w:p>
    <w:p>
      <w:pPr>
        <w:ind w:left="880"/>
      </w:pPr>
      <w:r>
        <w:t>通告児童等を当該市町村の設置する福祉事務所の知的障害者福祉法（昭和三十五年法律第三十七号）第九条第六項に規定する知的障害者福祉司（以下「知的障害者福祉司」という。）又は社会福祉主事に指導させること。</w:t>
      </w:r>
    </w:p>
    <w:p>
      <w:pPr>
        <w:pStyle w:val="Heading6"/>
        <w:ind w:left="880"/>
      </w:pPr>
      <w:r>
        <w:t>三</w:t>
      </w:r>
    </w:p>
    <w:p>
      <w:pPr>
        <w:ind w:left="880"/>
      </w:pPr>
      <w:r>
        <w:t>児童自立生活援助の実施が適当であると認める児童は、これをその実施に係る都道府県知事に報告すること。</w:t>
      </w:r>
    </w:p>
    <w:p>
      <w:pPr>
        <w:pStyle w:val="Heading6"/>
        <w:ind w:left="880"/>
      </w:pPr>
      <w:r>
        <w:t>四</w:t>
      </w:r>
    </w:p>
    <w:p>
      <w:pPr>
        <w:ind w:left="880"/>
      </w:pPr>
      <w:r>
        <w:t>児童虐待の防止等に関する法律第八条の二第一項の規定による出頭の求め及び調査若しくは質問、第二十九条若しくは同法第九条第一項の規定による立入り及び調査若しくは質問又は第三十三条第一項若しくは第二項の規定による一時保護の実施が適当であると認める者は、これを都道府県知事又は児童相談所長に通知すること。</w:t>
      </w:r>
    </w:p>
    <w:p>
      <w:pPr>
        <w:pStyle w:val="Heading5"/>
        <w:ind w:left="440"/>
      </w:pPr>
    </w:p>
    <w:p>
      <w:pPr>
        <w:ind w:left="440"/>
      </w:pPr>
      <w:r>
        <w:t>福祉事務所を設置していない町村は、要保護児童等に対する支援の実施状況を的確に把握するものとし、通告児童等又は妊産婦について、必要があると認めたときは、次の各号のいずれかの措置を採らなければならない。</w:t>
      </w:r>
    </w:p>
    <w:p>
      <w:pPr>
        <w:pStyle w:val="Heading6"/>
        <w:ind w:left="880"/>
      </w:pPr>
      <w:r>
        <w:t>一</w:t>
      </w:r>
    </w:p>
    <w:p>
      <w:pPr>
        <w:ind w:left="880"/>
      </w:pPr>
      <w:r>
        <w:t>第二十七条の措置を要すると認める者並びに医学的、心理学的、教育学的、社会学的及び精神保健上の判定を要すると認める者は、これを児童相談所に送致すること。</w:t>
      </w:r>
    </w:p>
    <w:p>
      <w:pPr>
        <w:pStyle w:val="Heading6"/>
        <w:ind w:left="880"/>
      </w:pPr>
      <w:r>
        <w:t>二</w:t>
      </w:r>
    </w:p>
    <w:p>
      <w:pPr>
        <w:ind w:left="880"/>
      </w:pPr>
      <w:r>
        <w:t>次条第二号の措置が適当であると認める者は、これを当該町村の属する都道府県の設置する福祉事務所に送致すること。</w:t>
      </w:r>
    </w:p>
    <w:p>
      <w:pPr>
        <w:pStyle w:val="Heading6"/>
        <w:ind w:left="880"/>
      </w:pPr>
      <w:r>
        <w:t>三</w:t>
      </w:r>
    </w:p>
    <w:p>
      <w:pPr>
        <w:ind w:left="880"/>
      </w:pPr>
      <w:r>
        <w:t>助産の実施又は母子保護の実施が適当であると認める者は、これをそれぞれその実施に係る都道府県知事に報告すること。</w:t>
      </w:r>
    </w:p>
    <w:p>
      <w:pPr>
        <w:pStyle w:val="Heading6"/>
        <w:ind w:left="880"/>
      </w:pPr>
      <w:r>
        <w:t>四</w:t>
      </w:r>
    </w:p>
    <w:p>
      <w:pPr>
        <w:ind w:left="880"/>
      </w:pPr>
      <w:r>
        <w:t>児童自立生活援助の実施が適当であると認める児童は、これをその実施に係る都道府県知事に報告すること。</w:t>
      </w:r>
    </w:p>
    <w:p>
      <w:pPr>
        <w:pStyle w:val="Heading6"/>
        <w:ind w:left="880"/>
      </w:pPr>
      <w:r>
        <w:t>五</w:t>
      </w:r>
    </w:p>
    <w:p>
      <w:pPr>
        <w:ind w:left="880"/>
      </w:pPr>
      <w:r>
        <w:t>児童虐待の防止等に関する法律第八条の二第一項の規定による出頭の求め及び調査若しくは質問、第二十九条若しくは同法第九条第一項の規定による立入り及び調査若しくは質問又は第三十三条第一項若しくは第二項の規定による一時保護の実施が適当であると認める者は、これを都道府県知事又は児童相談所長に通知すること。</w:t>
      </w:r>
    </w:p>
    <w:p>
      <w:pPr>
        <w:pStyle w:val="Heading4"/>
      </w:pPr>
      <w:r>
        <w:t>第二十五条の八</w:t>
      </w:r>
    </w:p>
    <w:p>
      <w:r>
        <w:t>都道府県の設置する福祉事務所の長は、第二十五条第一項の規定による通告又は前条第二項第二号若しくは次条第一項第四号の規定による送致を受けた児童及び相談に応じた児童、その保護者又は妊産婦について、必要があると認めたときは、次の各号のいずれかの措置を採らなければならない。</w:t>
      </w:r>
    </w:p>
    <w:p>
      <w:pPr>
        <w:pStyle w:val="Heading6"/>
        <w:ind w:left="880"/>
      </w:pPr>
      <w:r>
        <w:t>一</w:t>
      </w:r>
    </w:p>
    <w:p>
      <w:pPr>
        <w:ind w:left="880"/>
      </w:pPr>
      <w:r>
        <w:t>第二十七条の措置を要すると認める者並びに医学的、心理学的、教育学的、社会学的及び精神保健上の判定を要すると認める者は、これを児童相談所に送致すること。</w:t>
      </w:r>
    </w:p>
    <w:p>
      <w:pPr>
        <w:pStyle w:val="Heading6"/>
        <w:ind w:left="880"/>
      </w:pPr>
      <w:r>
        <w:t>二</w:t>
      </w:r>
    </w:p>
    <w:p>
      <w:pPr>
        <w:ind w:left="880"/>
      </w:pPr>
      <w:r>
        <w:t>児童又はその保護者をその福祉事務所の知的障害者福祉司又は社会福祉主事に指導させること。</w:t>
      </w:r>
    </w:p>
    <w:p>
      <w:pPr>
        <w:pStyle w:val="Heading6"/>
        <w:ind w:left="880"/>
      </w:pPr>
      <w:r>
        <w:t>三</w:t>
      </w:r>
    </w:p>
    <w:p>
      <w:pPr>
        <w:ind w:left="880"/>
      </w:pPr>
      <w:r>
        <w:t>保育の利用等（助産の実施、母子保護の実施又は保育の利用若しくは第二十四条第五項の規定による措置をいう。以下同じ。）が適当であると認める者は、これをそれぞれその保育の利用等に係る都道府県又は市町村の長に報告し、又は通知すること。</w:t>
      </w:r>
    </w:p>
    <w:p>
      <w:pPr>
        <w:pStyle w:val="Heading6"/>
        <w:ind w:left="880"/>
      </w:pPr>
      <w:r>
        <w:t>四</w:t>
      </w:r>
    </w:p>
    <w:p>
      <w:pPr>
        <w:ind w:left="880"/>
      </w:pPr>
      <w:r>
        <w:t>児童自立生活援助の実施が適当であると認める児童は、これをその実施に係る都道府県知事に報告すること。</w:t>
      </w:r>
    </w:p>
    <w:p>
      <w:pPr>
        <w:pStyle w:val="Heading6"/>
        <w:ind w:left="880"/>
      </w:pPr>
      <w:r>
        <w:t>五</w:t>
      </w:r>
    </w:p>
    <w:p>
      <w:pPr>
        <w:ind w:left="880"/>
      </w:pPr>
      <w:r>
        <w:t>第二十一条の六の規定による措置が適当であると認める者は、これをその措置に係る市町村の長に報告し、又は通知すること。</w:t>
      </w:r>
    </w:p>
    <w:p>
      <w:pPr>
        <w:pStyle w:val="Heading4"/>
      </w:pPr>
      <w:r>
        <w:t>第二十六条</w:t>
      </w:r>
    </w:p>
    <w:p>
      <w:r>
        <w:t>児童相談所長は、第二十五条第一項の規定による通告を受けた児童、第二十五条の七第一項第一号若しくは第二項第一号、前条第一号又は少年法（昭和二十三年法律第百六十八号）第六条の六第一項若しくは第十八条第一項の規定による送致を受けた児童及び相談に応じた児童、その保護者又は妊産婦について、必要があると認めたときは、次の各号のいずれかの措置を採らなければならない。</w:t>
      </w:r>
    </w:p>
    <w:p>
      <w:pPr>
        <w:pStyle w:val="Heading6"/>
        <w:ind w:left="880"/>
      </w:pPr>
      <w:r>
        <w:t>一</w:t>
      </w:r>
    </w:p>
    <w:p>
      <w:pPr>
        <w:ind w:left="880"/>
      </w:pPr>
      <w:r>
        <w:t>次条の措置を要すると認める者は、これを都道府県知事に報告すること。</w:t>
      </w:r>
    </w:p>
    <w:p>
      <w:pPr>
        <w:pStyle w:val="Heading6"/>
        <w:ind w:left="880"/>
      </w:pPr>
      <w:r>
        <w:t>二</w:t>
      </w:r>
    </w:p>
    <w:p>
      <w:pPr>
        <w:ind w:left="880"/>
      </w:pPr>
      <w:r>
        <w:t>児童又はその保護者を児童相談所その他の関係機関若しくは関係団体の事業所若しくは事務所に通わせ当該事業所若しくは事務所において、又は当該児童若しくはその保護者の住所若しくは居所において、児童福祉司若しくは児童委員に指導させ、又は市町村、都道府県以外の者の設置する児童家庭支援センター、都道府県以外の障害者の日常生活及び社会生活を総合的に支援するための法律第五条第十八項に規定する一般相談支援事業若しくは特定相談支援事業（次条第一項第二号及び第三十四条の七において「障害者等相談支援事業」という。）を行う者その他当該指導を適切に行うことができる者として厚生労働省令で定めるものに委託して指導させること。</w:t>
      </w:r>
    </w:p>
    <w:p>
      <w:pPr>
        <w:pStyle w:val="Heading6"/>
        <w:ind w:left="880"/>
      </w:pPr>
      <w:r>
        <w:t>三</w:t>
      </w:r>
    </w:p>
    <w:p>
      <w:pPr>
        <w:ind w:left="880"/>
      </w:pPr>
      <w:r>
        <w:t>児童及び妊産婦の福祉に関し、情報を提供すること、相談（専門的な知識及び技術を必要とするものを除く。）に応ずること、調査及び指導（医学的、心理学的、教育学的、社会学的及び精神保健上の判定を必要とする場合を除く。）を行うことその他の支援（専門的な知識及び技術を必要とするものを除く。）を行うことを要すると認める者（次条の措置を要すると認める者を除く。）は、これを市町村に送致すること。</w:t>
      </w:r>
    </w:p>
    <w:p>
      <w:pPr>
        <w:pStyle w:val="Heading6"/>
        <w:ind w:left="880"/>
      </w:pPr>
      <w:r>
        <w:t>四</w:t>
      </w:r>
    </w:p>
    <w:p>
      <w:pPr>
        <w:ind w:left="880"/>
      </w:pPr>
      <w:r>
        <w:t>第二十五条の七第一項第二号又は前条第二号の措置が適当であると認める者は、これを福祉事務所に送致すること。</w:t>
      </w:r>
    </w:p>
    <w:p>
      <w:pPr>
        <w:pStyle w:val="Heading6"/>
        <w:ind w:left="880"/>
      </w:pPr>
      <w:r>
        <w:t>五</w:t>
      </w:r>
    </w:p>
    <w:p>
      <w:pPr>
        <w:ind w:left="880"/>
      </w:pPr>
      <w:r>
        <w:t>保育の利用等が適当であると認める者は、これをそれぞれその保育の利用等に係る都道府県又は市町村の長に報告し、又は通知すること。</w:t>
      </w:r>
    </w:p>
    <w:p>
      <w:pPr>
        <w:pStyle w:val="Heading6"/>
        <w:ind w:left="880"/>
      </w:pPr>
      <w:r>
        <w:t>六</w:t>
      </w:r>
    </w:p>
    <w:p>
      <w:pPr>
        <w:ind w:left="880"/>
      </w:pPr>
      <w:r>
        <w:t>児童自立生活援助の実施が適当であると認める児童は、これをその実施に係る都道府県知事に報告すること。</w:t>
      </w:r>
    </w:p>
    <w:p>
      <w:pPr>
        <w:pStyle w:val="Heading6"/>
        <w:ind w:left="880"/>
      </w:pPr>
      <w:r>
        <w:t>七</w:t>
      </w:r>
    </w:p>
    <w:p>
      <w:pPr>
        <w:ind w:left="880"/>
      </w:pPr>
      <w:r>
        <w:t>第二十一条の六の規定による措置が適当であると認める者は、これをその措置に係る市町村の長に報告し、又は通知すること。</w:t>
      </w:r>
    </w:p>
    <w:p>
      <w:pPr>
        <w:pStyle w:val="Heading6"/>
        <w:ind w:left="880"/>
      </w:pPr>
      <w:r>
        <w:t>八</w:t>
      </w:r>
    </w:p>
    <w:p>
      <w:pPr>
        <w:ind w:left="880"/>
      </w:pPr>
      <w:r>
        <w:t>放課後児童健全育成事業、子育て短期支援事業、養育支援訪問事業、地域子育て支援拠点事業、子育て援助活動支援事業、子ども・子育て支援法第五十九条第一号に掲げる事業その他市町村が実施する児童の健全な育成に資する事業の実施が適当であると認める者は、これをその事業の実施に係る市町村の長に通知すること。</w:t>
      </w:r>
    </w:p>
    <w:p>
      <w:pPr>
        <w:pStyle w:val="Heading5"/>
        <w:ind w:left="440"/>
      </w:pPr>
    </w:p>
    <w:p>
      <w:pPr>
        <w:ind w:left="440"/>
      </w:pPr>
      <w:r>
        <w:t>前項第一号の規定による報告書には、児童の住所、氏名、年齢、履歴、性行、健康状態及び家庭環境、同号に規定する措置についての当該児童及びその保護者の意向その他児童の福祉増進に関し、参考となる事項を記載しなければならない。</w:t>
      </w:r>
    </w:p>
    <w:p>
      <w:pPr>
        <w:pStyle w:val="Heading4"/>
      </w:pPr>
      <w:r>
        <w:t>第二十七条</w:t>
      </w:r>
    </w:p>
    <w:p>
      <w:r>
        <w:t>都道府県は、前条第一項第一号の規定による報告又は少年法第十八条第二項の規定による送致のあつた児童につき、次の各号のいずれかの措置を採らなければならない。</w:t>
      </w:r>
    </w:p>
    <w:p>
      <w:pPr>
        <w:pStyle w:val="Heading6"/>
        <w:ind w:left="880"/>
      </w:pPr>
      <w:r>
        <w:t>一</w:t>
      </w:r>
    </w:p>
    <w:p>
      <w:pPr>
        <w:ind w:left="880"/>
      </w:pPr>
      <w:r>
        <w:t>児童又はその保護者に訓戒を加え、又は誓約書を提出させること。</w:t>
      </w:r>
    </w:p>
    <w:p>
      <w:pPr>
        <w:pStyle w:val="Heading6"/>
        <w:ind w:left="880"/>
      </w:pPr>
      <w:r>
        <w:t>二</w:t>
      </w:r>
    </w:p>
    <w:p>
      <w:pPr>
        <w:ind w:left="880"/>
      </w:pPr>
      <w:r>
        <w:t>児童又はその保護者を児童相談所その他の関係機関若しくは関係団体の事業所若しくは事務所に通わせ当該事業所若しくは事務所において、又は当該児童若しくはその保護者の住所若しくは居所において、児童福祉司、知的障害者福祉司、社会福祉主事、児童委員若しくは当該都道府県の設置する児童家庭支援センター若しくは当該都道府県が行う障害者等相談支援事業に係る職員に指導させ、又は市町村、当該都道府県以外の者の設置する児童家庭支援センター、当該都道府県以外の障害者等相談支援事業を行う者若しくは前条第一項第二号に規定する厚生労働省令で定める者に委託して指導させること。</w:t>
      </w:r>
    </w:p>
    <w:p>
      <w:pPr>
        <w:pStyle w:val="Heading6"/>
        <w:ind w:left="880"/>
      </w:pPr>
      <w:r>
        <w:t>三</w:t>
      </w:r>
    </w:p>
    <w:p>
      <w:pPr>
        <w:ind w:left="880"/>
      </w:pPr>
      <w:r>
        <w:t>児童を小規模住居型児童養育事業を行う者若しくは里親に委託し、又は乳児院、児童養護施設、障害児入所施設、児童心理治療施設若しくは児童自立支援施設に入所させること。</w:t>
      </w:r>
    </w:p>
    <w:p>
      <w:pPr>
        <w:pStyle w:val="Heading6"/>
        <w:ind w:left="880"/>
      </w:pPr>
      <w:r>
        <w:t>四</w:t>
      </w:r>
    </w:p>
    <w:p>
      <w:pPr>
        <w:ind w:left="880"/>
      </w:pPr>
      <w:r>
        <w:t>家庭裁判所の審判に付することが適当であると認める児童は、これを家庭裁判所に送致すること。</w:t>
      </w:r>
    </w:p>
    <w:p>
      <w:pPr>
        <w:pStyle w:val="Heading5"/>
        <w:ind w:left="440"/>
      </w:pPr>
    </w:p>
    <w:p>
      <w:pPr>
        <w:ind w:left="440"/>
      </w:pPr>
      <w:r>
        <w:t>都道府県は、肢体不自由のある児童又は重症心身障害児については、前項第三号の措置に代えて、指定発達支援医療機関に対し、これらの児童を入院させて障害児入所施設（第四十二条第二号に規定する医療型障害児入所施設に限る。）におけると同様な治療等を行うことを委託することができる。</w:t>
      </w:r>
    </w:p>
    <w:p>
      <w:pPr>
        <w:pStyle w:val="Heading5"/>
        <w:ind w:left="440"/>
      </w:pPr>
    </w:p>
    <w:p>
      <w:pPr>
        <w:ind w:left="440"/>
      </w:pPr>
      <w:r>
        <w:t>都道府県知事は、少年法第十八条第二項の規定による送致のあつた児童につき、第一項の措置を採るにあたつては、家庭裁判所の決定による指示に従わなければならない。</w:t>
      </w:r>
    </w:p>
    <w:p>
      <w:pPr>
        <w:pStyle w:val="Heading5"/>
        <w:ind w:left="440"/>
      </w:pPr>
    </w:p>
    <w:p>
      <w:pPr>
        <w:ind w:left="440"/>
      </w:pPr>
      <w:r>
        <w:t>第一項第三号又は第二項の措置は、児童に親権を行う者（第四十七条第一項の規定により親権を行う児童福祉施設の長を除く。以下同じ。）又は未成年後見人があるときは、前項の場合を除いては、その親権を行う者又は未成年後見人の意に反して、これを採ることができない。</w:t>
      </w:r>
    </w:p>
    <w:p>
      <w:pPr>
        <w:pStyle w:val="Heading5"/>
        <w:ind w:left="440"/>
      </w:pPr>
    </w:p>
    <w:p>
      <w:pPr>
        <w:ind w:left="440"/>
      </w:pPr>
      <w:r>
        <w:t>都道府県知事は、第一項第二号若しくは第三号若しくは第二項の措置を解除し、停止し、又は他の措置に変更する場合には、児童相談所長の意見を聴かなければならない。</w:t>
      </w:r>
    </w:p>
    <w:p>
      <w:pPr>
        <w:pStyle w:val="Heading5"/>
        <w:ind w:left="440"/>
      </w:pPr>
    </w:p>
    <w:p>
      <w:pPr>
        <w:ind w:left="440"/>
      </w:pPr>
      <w:r>
        <w:t>都道府県知事は、政令の定めるところにより、第一項第一号から第三号までの措置（第三項の規定により採るもの及び第二十八条第一項第一号又は第二号ただし書の規定により採るものを除く。）若しくは第二項の措置を採る場合又は第一項第二号若しくは第三号若しくは第二項の措置を解除し、停止し、若しくは他の措置に変更する場合には、都道府県児童福祉審議会の意見を聴かなければならない。</w:t>
      </w:r>
    </w:p>
    <w:p>
      <w:pPr>
        <w:pStyle w:val="Heading4"/>
      </w:pPr>
      <w:r>
        <w:t>第二十七条の二</w:t>
      </w:r>
    </w:p>
    <w:p>
      <w:r>
        <w:t>都道府県は、少年法第二十四条第一項又は第二十六条の四第一項の規定により同法第二十四条第一項第二号の保護処分の決定を受けた児童につき、当該決定に従つて児童自立支援施設に入所させる措置（保護者の下から通わせて行うものを除く。）又は児童養護施設に入所させる措置を採らなければならない。</w:t>
      </w:r>
    </w:p>
    <w:p>
      <w:pPr>
        <w:pStyle w:val="Heading5"/>
        <w:ind w:left="440"/>
      </w:pPr>
    </w:p>
    <w:p>
      <w:pPr>
        <w:ind w:left="440"/>
      </w:pPr>
      <w:r>
        <w:t>前項に規定する措置は、この法律の適用については、前条第一項第三号の児童自立支援施設又は児童養護施設に入所させる措置とみなす。</w:t>
      </w:r>
    </w:p>
    <w:p>
      <w:pPr>
        <w:pStyle w:val="Heading4"/>
      </w:pPr>
      <w:r>
        <w:t>第二十七条の三</w:t>
      </w:r>
    </w:p>
    <w:p>
      <w:r>
        <w:t>都道府県知事は、たまたま児童の行動の自由を制限し、又はその自由を奪うような強制的措置を必要とするときは、第三十三条、第三十三条の二及び第四十七条の規定により認められる場合を除き、事件を家庭裁判所に送致しなければならない。</w:t>
      </w:r>
    </w:p>
    <w:p>
      <w:pPr>
        <w:pStyle w:val="Heading4"/>
      </w:pPr>
      <w:r>
        <w:t>第二十七条の四</w:t>
      </w:r>
    </w:p>
    <w:p>
      <w:r>
        <w:t>第二十六条第一項第二号又は第二十七条第一項第二号の規定により行われる指導（委託に係るものに限る。）の事務に従事する者又は従事していた者は、その事務に関して知り得た秘密を漏らしてはならない。</w:t>
      </w:r>
    </w:p>
    <w:p>
      <w:pPr>
        <w:pStyle w:val="Heading4"/>
      </w:pPr>
      <w:r>
        <w:t>第二十八条</w:t>
      </w:r>
    </w:p>
    <w:p>
      <w:r>
        <w:t>保護者が、その児童を虐待し、著しくその監護を怠り、その他保護者に監護させることが著しく当該児童の福祉を害する場合において、第二十七条第一項第三号の措置を採ることが児童の親権を行う者又は未成年後見人の意に反するときは、都道府県は、次の各号の措置を採ることができる。</w:t>
      </w:r>
    </w:p>
    <w:p>
      <w:pPr>
        <w:pStyle w:val="Heading6"/>
        <w:ind w:left="880"/>
      </w:pPr>
      <w:r>
        <w:t>一</w:t>
      </w:r>
    </w:p>
    <w:p>
      <w:pPr>
        <w:ind w:left="880"/>
      </w:pPr>
      <w:r>
        <w:t>保護者が親権を行う者又は未成年後見人であるときは、家庭裁判所の承認を得て、第二十七条第一項第三号の措置を採ること。</w:t>
      </w:r>
    </w:p>
    <w:p>
      <w:pPr>
        <w:pStyle w:val="Heading6"/>
        <w:ind w:left="880"/>
      </w:pPr>
      <w:r>
        <w:t>二</w:t>
      </w:r>
    </w:p>
    <w:p>
      <w:pPr>
        <w:ind w:left="880"/>
      </w:pPr>
      <w:r>
        <w:t>保護者が親権を行う者又は未成年後見人でないときは、その児童を親権を行う者又は未成年後見人に引き渡すこと。</w:t>
      </w:r>
    </w:p>
    <w:p>
      <w:pPr>
        <w:pStyle w:val="Heading5"/>
        <w:ind w:left="440"/>
      </w:pPr>
    </w:p>
    <w:p>
      <w:pPr>
        <w:ind w:left="440"/>
      </w:pPr>
      <w:r>
        <w:t>前項第一号及び第二号ただし書の規定による措置の期間は、当該措置を開始した日から二年を超えてはならない。</w:t>
      </w:r>
    </w:p>
    <w:p>
      <w:pPr>
        <w:pStyle w:val="Heading5"/>
        <w:ind w:left="440"/>
      </w:pPr>
    </w:p>
    <w:p>
      <w:pPr>
        <w:ind w:left="440"/>
      </w:pPr>
      <w:r>
        <w:t>都道府県は、前項ただし書の規定による更新に係る承認の申立てをした場合において、やむを得ない事情があるときは、当該措置の期間が満了した後も、当該申立てに対する審判が確定するまでの間、引き続き当該措置を採ることができる。</w:t>
      </w:r>
    </w:p>
    <w:p>
      <w:pPr>
        <w:pStyle w:val="Heading5"/>
        <w:ind w:left="440"/>
      </w:pPr>
    </w:p>
    <w:p>
      <w:pPr>
        <w:ind w:left="440"/>
      </w:pPr>
      <w:r>
        <w:t>家庭裁判所は、第一項第一号若しくは第二号ただし書又は第二項ただし書の承認（以下「措置に関する承認」という。）の申立てがあつた場合は、都道府県に対し、期限を定めて、当該申立てに係る保護者に対する指導措置を採るよう勧告すること、当該申立てに係る保護者に対する指導措置に関し報告及び意見を求めること、又は当該申立てに係る児童及びその保護者に関する必要な資料の提出を求めることができる。</w:t>
      </w:r>
    </w:p>
    <w:p>
      <w:pPr>
        <w:pStyle w:val="Heading5"/>
        <w:ind w:left="440"/>
      </w:pPr>
    </w:p>
    <w:p>
      <w:pPr>
        <w:ind w:left="440"/>
      </w:pPr>
      <w:r>
        <w:t>家庭裁判所は、前項の規定による勧告を行つたときは、その旨を当該保護者に通知するものとする。</w:t>
      </w:r>
    </w:p>
    <w:p>
      <w:pPr>
        <w:pStyle w:val="Heading5"/>
        <w:ind w:left="440"/>
      </w:pPr>
    </w:p>
    <w:p>
      <w:pPr>
        <w:ind w:left="440"/>
      </w:pPr>
      <w:r>
        <w:t>家庭裁判所は、措置に関する承認の申立てに対する承認の審判をする場合において、当該措置の終了後の家庭その他の環境の調整を行うため当該保護者に対する指導措置を採ることが相当であると認めるときは、都道府県に対し、当該指導措置を採るよう勧告することができる。</w:t>
      </w:r>
    </w:p>
    <w:p>
      <w:pPr>
        <w:pStyle w:val="Heading5"/>
        <w:ind w:left="440"/>
      </w:pPr>
    </w:p>
    <w:p>
      <w:pPr>
        <w:ind w:left="440"/>
      </w:pPr>
      <w:r>
        <w:t>家庭裁判所は、第四項の規定による勧告を行つた場合において、措置に関する承認の申立てを却下する審判をするときであつて、家庭その他の環境の調整を行うため当該勧告に係る当該保護者に対する指導措置を採ることが相当であると認めるときは、都道府県に対し、当該指導措置を採るよう勧告することができる。</w:t>
      </w:r>
    </w:p>
    <w:p>
      <w:pPr>
        <w:pStyle w:val="Heading5"/>
        <w:ind w:left="440"/>
      </w:pPr>
    </w:p>
    <w:p>
      <w:pPr>
        <w:ind w:left="440"/>
      </w:pPr>
      <w:r>
        <w:t>第五項の規定は、前二項の規定による勧告について準用する。</w:t>
      </w:r>
    </w:p>
    <w:p>
      <w:pPr>
        <w:pStyle w:val="Heading4"/>
      </w:pPr>
      <w:r>
        <w:t>第二十九条</w:t>
      </w:r>
    </w:p>
    <w:p>
      <w:r>
        <w:t>都道府県知事は、前条の規定による措置をとるため、必要があると認めるときは、児童委員又は児童の福祉に関する事務に従事する職員をして、児童の住所若しくは居所又は児童の従業する場所に立ち入り、必要な調査又は質問をさせることができる。</w:t>
      </w:r>
    </w:p>
    <w:p>
      <w:pPr>
        <w:pStyle w:val="Heading4"/>
      </w:pPr>
      <w:r>
        <w:t>第三十条</w:t>
      </w:r>
    </w:p>
    <w:p>
      <w:r>
        <w:t>四親等内の児童以外の児童を、その親権を行う者又は未成年後見人から離して、自己の家庭（単身の世帯を含む。）に、三月（乳児については、一月）を超えて同居させる意思をもつて同居させた者又は継続して二月以上（乳児については、二十日以上）同居させた者（法令の定めるところにより児童を委託された者及び児童を単に下宿させた者を除く。）は、同居を始めた日から三月以内（乳児については、一月以内）に、市町村長を経て、都道府県知事に届け出なければならない。</w:t>
      </w:r>
    </w:p>
    <w:p>
      <w:pPr>
        <w:pStyle w:val="Heading5"/>
        <w:ind w:left="440"/>
      </w:pPr>
    </w:p>
    <w:p>
      <w:pPr>
        <w:ind w:left="440"/>
      </w:pPr>
      <w:r>
        <w:t>前項に規定する届出をした者が、その同居をやめたときは、同居をやめた日から一月以内に、市町村長を経て、都道府県知事に届け出なければならない。</w:t>
      </w:r>
    </w:p>
    <w:p>
      <w:pPr>
        <w:pStyle w:val="Heading5"/>
        <w:ind w:left="440"/>
      </w:pPr>
    </w:p>
    <w:p>
      <w:pPr>
        <w:ind w:left="440"/>
      </w:pPr>
      <w:r>
        <w:t>保護者は、経済的理由等により、児童をそのもとにおいて養育しがたいときは、市町村、都道府県の設置する福祉事務所、児童相談所、児童福祉司又は児童委員に相談しなければならない。</w:t>
      </w:r>
    </w:p>
    <w:p>
      <w:pPr>
        <w:pStyle w:val="Heading4"/>
      </w:pPr>
      <w:r>
        <w:t>第三十条の二</w:t>
      </w:r>
    </w:p>
    <w:p>
      <w:r>
        <w:t>都道府県知事は、小規模住居型児童養育事業を行う者、里親（第二十七条第一項第三号の規定により委託を受けた里親に限る。第三十三条の八第二項、第三十三条の十、第三十三条の十四第二項、第四十四条の三、第四十五条の二、第四十六条第一項、第四十七条、第四十八条及び第四十八条の三において同じ。）及び児童福祉施設の長並びに前条第一項に規定する者に、児童の保護について、必要な指示をし、又は必要な報告をさせることができる。</w:t>
      </w:r>
    </w:p>
    <w:p>
      <w:pPr>
        <w:pStyle w:val="Heading4"/>
      </w:pPr>
      <w:r>
        <w:t>第三十一条</w:t>
      </w:r>
    </w:p>
    <w:p>
      <w:r>
        <w:t>都道府県等は、第二十三条第一項本文の規定により母子生活支援施設に入所した児童については、その保護者から申込みがあり、かつ、必要があると認めるときは、満二十歳に達するまで、引き続きその者を母子生活支援施設において保護することができる。</w:t>
      </w:r>
    </w:p>
    <w:p>
      <w:pPr>
        <w:pStyle w:val="Heading5"/>
        <w:ind w:left="440"/>
      </w:pPr>
    </w:p>
    <w:p>
      <w:pPr>
        <w:ind w:left="440"/>
      </w:pPr>
      <w:r>
        <w:t>都道府県は、第二十七条第一項第三号の規定により小規模住居型児童養育事業を行う者若しくは里親に委託され、又は児童養護施設、障害児入所施設（第四十二条第一号に規定する福祉型障害児入所施設に限る。）、児童心理治療施設若しくは児童自立支援施設に入所した児童については満二十歳に達するまで、引き続き同項第三号の規定による委託を継続し、若しくはその者をこれらの児童福祉施設に在所させ、又はこれらの措置を相互に変更する措置を採ることができる。</w:t>
      </w:r>
    </w:p>
    <w:p>
      <w:pPr>
        <w:pStyle w:val="Heading5"/>
        <w:ind w:left="440"/>
      </w:pPr>
    </w:p>
    <w:p>
      <w:pPr>
        <w:ind w:left="440"/>
      </w:pPr>
      <w:r>
        <w:t>都道府県は、第二十七条第一項第三号の規定により障害児入所施設（第四十二条第二号に規定する医療型障害児入所施設に限る。）に入所した児童又は第二十七条第二項の規定による委託により指定発達支援医療機関に入院した肢体不自由のある児童若しくは重症心身障害児については満二十歳に達するまで、引き続きその者をこれらの児童福祉施設に在所させ、若しくは同項の規定による委託を継続し、又はこれらの措置を相互に変更する措置を採ることができる。</w:t>
      </w:r>
    </w:p>
    <w:p>
      <w:pPr>
        <w:pStyle w:val="Heading5"/>
        <w:ind w:left="440"/>
      </w:pPr>
    </w:p>
    <w:p>
      <w:pPr>
        <w:ind w:left="440"/>
      </w:pPr>
      <w:r>
        <w:t>都道府県は、延長者（児童以外の満二十歳に満たない者のうち、次の各号のいずれかに該当するものをいう。）について、第二十七条第一項第一号から第三号まで又は第二項の措置を採ることができる。</w:t>
      </w:r>
    </w:p>
    <w:p>
      <w:pPr>
        <w:pStyle w:val="Heading6"/>
        <w:ind w:left="880"/>
      </w:pPr>
      <w:r>
        <w:t>一</w:t>
      </w:r>
    </w:p>
    <w:p>
      <w:pPr>
        <w:ind w:left="880"/>
      </w:pPr>
      <w:r>
        <w:t>満十八歳に満たないときにされた措置に関する承認の申立てに係る児童であつた者であつて、当該申立てに対する審判が確定していないもの又は当該申立てに対する承認の審判がなされた後において第二十八条第一項第一号若しくは第二号ただし書若しくは第二項ただし書の規定による措置が採られていないもの</w:t>
      </w:r>
    </w:p>
    <w:p>
      <w:pPr>
        <w:pStyle w:val="Heading6"/>
        <w:ind w:left="880"/>
      </w:pPr>
      <w:r>
        <w:t>二</w:t>
      </w:r>
    </w:p>
    <w:p>
      <w:pPr>
        <w:ind w:left="880"/>
      </w:pPr>
      <w:r>
        <w:t>第二項からこの項までの規定による措置が採られている者（前号に掲げる者を除く。）</w:t>
      </w:r>
    </w:p>
    <w:p>
      <w:pPr>
        <w:pStyle w:val="Heading6"/>
        <w:ind w:left="880"/>
      </w:pPr>
      <w:r>
        <w:t>三</w:t>
      </w:r>
    </w:p>
    <w:p>
      <w:pPr>
        <w:ind w:left="880"/>
      </w:pPr>
      <w:r>
        <w:t>第三十三条第八項から第十一項までの規定による一時保護が行われている者（前二号に掲げる者を除く。）</w:t>
      </w:r>
    </w:p>
    <w:p>
      <w:pPr>
        <w:pStyle w:val="Heading5"/>
        <w:ind w:left="440"/>
      </w:pPr>
    </w:p>
    <w:p>
      <w:pPr>
        <w:ind w:left="440"/>
      </w:pPr>
      <w:r>
        <w:t>前各項の規定による保護又は措置は、この法律の適用については、母子保護の実施又は第二十七条第一項第一号から第三号まで若しくは第二項の規定による措置とみなす。</w:t>
      </w:r>
    </w:p>
    <w:p>
      <w:pPr>
        <w:pStyle w:val="Heading5"/>
        <w:ind w:left="440"/>
      </w:pPr>
    </w:p>
    <w:p>
      <w:pPr>
        <w:ind w:left="440"/>
      </w:pPr>
      <w:r>
        <w:t>第二項から第四項までの場合においては、都道府県知事は、児童相談所長の意見を聴かなければならない。</w:t>
      </w:r>
    </w:p>
    <w:p>
      <w:pPr>
        <w:pStyle w:val="Heading4"/>
      </w:pPr>
      <w:r>
        <w:t>第三十二条</w:t>
      </w:r>
    </w:p>
    <w:p>
      <w:r>
        <w:t>都道府県知事は、第二十七条第一項若しくは第二項の措置を採る権限又は児童自立生活援助の実施の権限の全部又は一部を児童相談所長に委任することができる。</w:t>
      </w:r>
    </w:p>
    <w:p>
      <w:pPr>
        <w:pStyle w:val="Heading5"/>
        <w:ind w:left="440"/>
      </w:pPr>
    </w:p>
    <w:p>
      <w:pPr>
        <w:ind w:left="440"/>
      </w:pPr>
      <w:r>
        <w:t>都道府県知事又は市町村長は、第二十一条の六の措置を採る権限又は助産の実施若しくは母子保護の実施の権限、第二十三条第一項ただし書に規定する保護の権限並びに第二十四条の二から第二十四条の七まで及び第二十四条の二十の規定による権限の全部又は一部を、それぞれその管理する福祉事務所の長に委任することができる。</w:t>
      </w:r>
    </w:p>
    <w:p>
      <w:pPr>
        <w:pStyle w:val="Heading5"/>
        <w:ind w:left="440"/>
      </w:pPr>
    </w:p>
    <w:p>
      <w:pPr>
        <w:ind w:left="440"/>
      </w:pPr>
      <w:r>
        <w:t>市町村長は、保育所における保育を行うことの権限並びに第二十四条第三項の規定による調整及び要請、同条第四項の規定による勧奨及び支援並びに同条第五項又は第六項の規定による措置に関する権限の全部又は一部を、その管理する福祉事務所の長又は当該市町村に置かれる教育委員会に委任することができる。</w:t>
      </w:r>
    </w:p>
    <w:p>
      <w:pPr>
        <w:pStyle w:val="Heading4"/>
      </w:pPr>
      <w:r>
        <w:t>第三十三条</w:t>
      </w:r>
    </w:p>
    <w:p>
      <w:r>
        <w:t>児童相談所長は、必要があると認めるときは、第二十六条第一項の措置を採るに至るまで、児童の安全を迅速に確保し適切な保護を図るため、又は児童の心身の状況、その置かれている環境その他の状況を把握するため、児童の一時保護を行い、又は適当な者に委託して、当該一時保護を行わせることができる。</w:t>
      </w:r>
    </w:p>
    <w:p>
      <w:pPr>
        <w:pStyle w:val="Heading5"/>
        <w:ind w:left="440"/>
      </w:pPr>
    </w:p>
    <w:p>
      <w:pPr>
        <w:ind w:left="440"/>
      </w:pPr>
      <w:r>
        <w:t>都道府県知事は、必要があると認めるときは、第二十七条第一項又は第二項の措置（第二十八条第四項の規定による勧告を受けて採る指導措置を除く。）を採るに至るまで、児童の安全を迅速に確保し適切な保護を図るため、又は児童の心身の状況、その置かれている環境その他の状況を把握するため、児童相談所長をして、児童の一時保護を行わせ、又は適当な者に当該一時保護を行うことを委託させることができる。</w:t>
      </w:r>
    </w:p>
    <w:p>
      <w:pPr>
        <w:pStyle w:val="Heading5"/>
        <w:ind w:left="440"/>
      </w:pPr>
    </w:p>
    <w:p>
      <w:pPr>
        <w:ind w:left="440"/>
      </w:pPr>
      <w:r>
        <w:t>前二項の規定による一時保護の期間は、当該一時保護を開始した日から二月を超えてはならない。</w:t>
      </w:r>
    </w:p>
    <w:p>
      <w:pPr>
        <w:pStyle w:val="Heading5"/>
        <w:ind w:left="440"/>
      </w:pPr>
    </w:p>
    <w:p>
      <w:pPr>
        <w:ind w:left="440"/>
      </w:pPr>
      <w:r>
        <w:t>前項の規定にかかわらず、児童相談所長又は都道府県知事は、必要があると認めるときは、引き続き第一項又は第二項の規定による一時保護を行うことができる。</w:t>
      </w:r>
    </w:p>
    <w:p>
      <w:pPr>
        <w:pStyle w:val="Heading5"/>
        <w:ind w:left="440"/>
      </w:pPr>
    </w:p>
    <w:p>
      <w:pPr>
        <w:ind w:left="440"/>
      </w:pPr>
      <w:r>
        <w:t>前項の規定により引き続き一時保護を行うことが当該児童の親権を行う者又は未成年後見人の意に反する場合においては、児童相談所長又は都道府県知事が引き続き一時保護を行おうとするとき、及び引き続き一時保護を行つた後二月を超えて引き続き一時保護を行おうとするときごとに、児童相談所長又は都道府県知事は、家庭裁判所の承認を得なければならない。</w:t>
      </w:r>
    </w:p>
    <w:p>
      <w:pPr>
        <w:pStyle w:val="Heading5"/>
        <w:ind w:left="440"/>
      </w:pPr>
    </w:p>
    <w:p>
      <w:pPr>
        <w:ind w:left="440"/>
      </w:pPr>
      <w:r>
        <w:t>児童相談所長又は都道府県知事は、前項本文の規定による引き続いての一時保護に係る承認の申立てをした場合において、やむを得ない事情があるときは、一時保護を開始した日から二月を経過した後又は同項の規定により引き続き一時保護を行つた後二月を経過した後も、当該申立てに対する審判が確定するまでの間、引き続き一時保護を行うことができる。</w:t>
      </w:r>
    </w:p>
    <w:p>
      <w:pPr>
        <w:pStyle w:val="Heading5"/>
        <w:ind w:left="440"/>
      </w:pPr>
    </w:p>
    <w:p>
      <w:pPr>
        <w:ind w:left="440"/>
      </w:pPr>
      <w:r>
        <w:t>前項本文の規定により引き続き一時保護を行つた場合において、第五項本文の規定による引き続いての一時保護に係る承認の申立てに対する審判が確定した場合における同項の規定の適用については、同項中「引き続き一時保護を行おうとするとき、及び引き続き一時保護を行つた」とあるのは、「引き続いての一時保護に係る承認の申立てに対する審判が確定した」とする。</w:t>
      </w:r>
    </w:p>
    <w:p>
      <w:pPr>
        <w:pStyle w:val="Heading5"/>
        <w:ind w:left="440"/>
      </w:pPr>
    </w:p>
    <w:p>
      <w:pPr>
        <w:ind w:left="440"/>
      </w:pPr>
      <w:r>
        <w:t>児童相談所長は、特に必要があると認めるときは、第一項の規定により一時保護が行われた児童については満二十歳に達するまでの間、次に掲げる措置を採るに至るまで、引き続き一時保護を行い、又は一時保護を行わせることができる。</w:t>
      </w:r>
    </w:p>
    <w:p>
      <w:pPr>
        <w:pStyle w:val="Heading6"/>
        <w:ind w:left="880"/>
      </w:pPr>
      <w:r>
        <w:t>一</w:t>
      </w:r>
    </w:p>
    <w:p>
      <w:pPr>
        <w:ind w:left="880"/>
      </w:pPr>
      <w:r>
        <w:t>第三十一条第四項の規定による措置を要すると認める者は、これを都道府県知事に報告すること。</w:t>
      </w:r>
    </w:p>
    <w:p>
      <w:pPr>
        <w:pStyle w:val="Heading6"/>
        <w:ind w:left="880"/>
      </w:pPr>
      <w:r>
        <w:t>二</w:t>
      </w:r>
    </w:p>
    <w:p>
      <w:pPr>
        <w:ind w:left="880"/>
      </w:pPr>
      <w:r>
        <w:t>児童自立生活援助の実施が適当であると認める満二十歳未満義務教育終了児童等は、これをその実施に係る都道府県知事に報告すること。</w:t>
      </w:r>
    </w:p>
    <w:p>
      <w:pPr>
        <w:pStyle w:val="Heading5"/>
        <w:ind w:left="440"/>
      </w:pPr>
    </w:p>
    <w:p>
      <w:pPr>
        <w:ind w:left="440"/>
      </w:pPr>
      <w:r>
        <w:t>都道府県知事は、特に必要があると認めるときは、第二項の規定により一時保護が行われた児童については満二十歳に達するまでの間、第三十一条第四項の規定による措置（第二十八条第四項の規定による勧告を受けて採る指導措置を除く。第十一項において同じ。）を採るに至るまで、児童相談所長をして、引き続き一時保護を行わせ、又は一時保護を行うことを委託させることができる。</w:t>
      </w:r>
    </w:p>
    <w:p>
      <w:pPr>
        <w:pStyle w:val="Heading5"/>
        <w:ind w:left="440"/>
      </w:pPr>
    </w:p>
    <w:p>
      <w:pPr>
        <w:ind w:left="440"/>
      </w:pPr>
      <w:r>
        <w:t>児童相談所長は、特に必要があると認めるときは、第八項各号に掲げる措置を採るに至るまで、保護延長者（児童以外の満二十歳に満たない者のうち、次の各号のいずれかに該当するものをいう。以下この項及び次項において同じ。）の安全を迅速に確保し適切な保護を図るため、又は保護延長者の心身の状況、その置かれている環境その他の状況を把握するため、保護延長者の一時保護を行い、又は適当な者に委託して、当該一時保護を行わせることができる。</w:t>
      </w:r>
    </w:p>
    <w:p>
      <w:pPr>
        <w:pStyle w:val="Heading6"/>
        <w:ind w:left="880"/>
      </w:pPr>
      <w:r>
        <w:t>一</w:t>
      </w:r>
    </w:p>
    <w:p>
      <w:pPr>
        <w:ind w:left="880"/>
      </w:pPr>
      <w:r>
        <w:t>満十八歳に満たないときにされた措置に関する承認の申立てに係る児童であつた者であつて、当該申立てに対する審判が確定していないもの又は当該申立てに対する承認の審判がなされた後において第二十八条第一項第一号若しくは第二号ただし書若しくは第二項ただし書の規定による措置が採られていないもの</w:t>
      </w:r>
    </w:p>
    <w:p>
      <w:pPr>
        <w:pStyle w:val="Heading6"/>
        <w:ind w:left="880"/>
      </w:pPr>
      <w:r>
        <w:t>二</w:t>
      </w:r>
    </w:p>
    <w:p>
      <w:pPr>
        <w:ind w:left="880"/>
      </w:pPr>
      <w:r>
        <w:t>第三十一条第二項から第四項までの規定による措置が採られている者（前号に掲げる者を除く。）</w:t>
      </w:r>
    </w:p>
    <w:p>
      <w:pPr>
        <w:pStyle w:val="Heading5"/>
        <w:ind w:left="440"/>
      </w:pPr>
    </w:p>
    <w:p>
      <w:pPr>
        <w:ind w:left="440"/>
      </w:pPr>
      <w:r>
        <w:t>都道府県知事は、特に必要があると認めるときは、第三十一条第四項の規定による措置を採るに至るまで、保護延長者の安全を迅速に確保し適切な保護を図るため、又は保護延長者の心身の状況、その置かれている環境その他の状況を把握するため、児童相談所長をして、保護延長者の一時保護を行わせ、又は適当な者に当該一時保護を行うことを委託させることができる。</w:t>
      </w:r>
    </w:p>
    <w:p>
      <w:pPr>
        <w:pStyle w:val="Heading5"/>
        <w:ind w:left="440"/>
      </w:pPr>
    </w:p>
    <w:p>
      <w:pPr>
        <w:ind w:left="440"/>
      </w:pPr>
      <w:r>
        <w:t>第八項から前項までの規定による一時保護は、この法律の適用については、第一項又は第二項の規定による一時保護とみなす。</w:t>
      </w:r>
    </w:p>
    <w:p>
      <w:pPr>
        <w:pStyle w:val="Heading4"/>
      </w:pPr>
      <w:r>
        <w:t>第三十三条の二</w:t>
      </w:r>
    </w:p>
    <w:p>
      <w:r>
        <w:t>児童相談所長は、一時保護が行われた児童で親権を行う者又は未成年後見人のないものに対し、親権を行う者又は未成年後見人があるに至るまでの間、親権を行う。</w:t>
      </w:r>
    </w:p>
    <w:p>
      <w:pPr>
        <w:pStyle w:val="Heading5"/>
        <w:ind w:left="440"/>
      </w:pPr>
    </w:p>
    <w:p>
      <w:pPr>
        <w:ind w:left="440"/>
      </w:pPr>
      <w:r>
        <w:t>児童相談所長は、一時保護が行われた児童で親権を行う者又は未成年後見人のあるものについても、監護、教育及び懲戒に関し、その児童の福祉のため必要な措置を採ることができる。</w:t>
      </w:r>
    </w:p>
    <w:p>
      <w:pPr>
        <w:pStyle w:val="Heading5"/>
        <w:ind w:left="440"/>
      </w:pPr>
    </w:p>
    <w:p>
      <w:pPr>
        <w:ind w:left="440"/>
      </w:pPr>
      <w:r>
        <w:t>前項の児童の親権を行う者又は未成年後見人は、同項の規定による措置を不当に妨げてはならない。</w:t>
      </w:r>
    </w:p>
    <w:p>
      <w:pPr>
        <w:pStyle w:val="Heading5"/>
        <w:ind w:left="440"/>
      </w:pPr>
    </w:p>
    <w:p>
      <w:pPr>
        <w:ind w:left="440"/>
      </w:pPr>
      <w:r>
        <w:t>第二項の規定による措置は、児童の生命又は身体の安全を確保するため緊急の必要があると認めるときは、その親権を行う者又は未成年後見人の意に反しても、これをとることができる。</w:t>
      </w:r>
    </w:p>
    <w:p>
      <w:pPr>
        <w:pStyle w:val="Heading4"/>
      </w:pPr>
      <w:r>
        <w:t>第三十三条の二の二</w:t>
      </w:r>
    </w:p>
    <w:p>
      <w:r>
        <w:t>児童相談所長は、一時保護が行われた児童の所持する物であつて、一時保護中本人に所持させることが児童の福祉を損なうおそれがあるものを保管することができる。</w:t>
      </w:r>
    </w:p>
    <w:p>
      <w:pPr>
        <w:pStyle w:val="Heading5"/>
        <w:ind w:left="440"/>
      </w:pPr>
    </w:p>
    <w:p>
      <w:pPr>
        <w:ind w:left="440"/>
      </w:pPr>
      <w:r>
        <w:t>児童相談所長は、前項の規定により保管する物で、腐敗し、若しくは滅失するおそれがあるもの又は保管に著しく不便なものは、これを売却してその代価を保管することができる。</w:t>
      </w:r>
    </w:p>
    <w:p>
      <w:pPr>
        <w:pStyle w:val="Heading5"/>
        <w:ind w:left="440"/>
      </w:pPr>
    </w:p>
    <w:p>
      <w:pPr>
        <w:ind w:left="440"/>
      </w:pPr>
      <w:r>
        <w:t>児童相談所長は、前二項の規定により保管する物について当該児童以外の者が返還請求権を有することが明らかな場合には、これをその権利者に返還しなければならない。</w:t>
      </w:r>
    </w:p>
    <w:p>
      <w:pPr>
        <w:pStyle w:val="Heading5"/>
        <w:ind w:left="440"/>
      </w:pPr>
    </w:p>
    <w:p>
      <w:pPr>
        <w:ind w:left="440"/>
      </w:pPr>
      <w:r>
        <w:t>児童相談所長は、前項に規定する返還請求権を有する者を知ることができないとき、又はその者の所在を知ることができないときは、返還請求権を有する者は、六月以内に申し出るべき旨を公告しなければならない。</w:t>
      </w:r>
    </w:p>
    <w:p>
      <w:pPr>
        <w:pStyle w:val="Heading5"/>
        <w:ind w:left="440"/>
      </w:pPr>
    </w:p>
    <w:p>
      <w:pPr>
        <w:ind w:left="440"/>
      </w:pPr>
      <w:r>
        <w:t>前項の期間内に同項の申出がないときは、その物は、当該児童相談所を設置した都道府県に帰属する。</w:t>
      </w:r>
    </w:p>
    <w:p>
      <w:pPr>
        <w:pStyle w:val="Heading5"/>
        <w:ind w:left="440"/>
      </w:pPr>
    </w:p>
    <w:p>
      <w:pPr>
        <w:ind w:left="440"/>
      </w:pPr>
      <w:r>
        <w:t>児童相談所長は、一時保護を解除するときは、第三項の規定により返還する物を除き、その保管する物を当該児童に返還しなければならない。</w:t>
      </w:r>
    </w:p>
    <w:p>
      <w:pPr>
        <w:pStyle w:val="Heading5"/>
        <w:ind w:left="440"/>
      </w:pPr>
    </w:p>
    <w:p>
      <w:pPr>
        <w:ind w:left="440"/>
      </w:pPr>
      <w:r>
        <w:t>第一項の規定による保管、第二項の規定による売却及び第四項の規定による公告に要する費用は、その物の返還を受ける者があるときは、その者の負担とする。</w:t>
      </w:r>
    </w:p>
    <w:p>
      <w:pPr>
        <w:pStyle w:val="Heading4"/>
      </w:pPr>
      <w:r>
        <w:t>第三十三条の三</w:t>
      </w:r>
    </w:p>
    <w:p>
      <w:r>
        <w:t>児童相談所長は、一時保護が行われている間に児童が逃走し、又は死亡した場合において、遺留物があるときは、これを保管し、かつ、前条第三項の規定により権利者に返還しなければならない物を除き、これを当該児童の保護者若しくは親族又は相続人に交付しなければならない。</w:t>
      </w:r>
    </w:p>
    <w:p>
      <w:pPr>
        <w:pStyle w:val="Heading5"/>
        <w:ind w:left="440"/>
      </w:pPr>
    </w:p>
    <w:p>
      <w:pPr>
        <w:ind w:left="440"/>
      </w:pPr>
      <w:r>
        <w:t>前条第二項、第四項、第五項及び第七項の規定は、前項の場合に、これを準用する。</w:t>
      </w:r>
    </w:p>
    <w:p>
      <w:pPr>
        <w:pStyle w:val="Heading4"/>
      </w:pPr>
      <w:r>
        <w:t>第三十三条の四</w:t>
      </w:r>
    </w:p>
    <w:p>
      <w:r>
        <w:t>都道府県知事、市町村長、福祉事務所長又は児童相談所長は、次の各号に掲げる措置又は助産の実施、母子保護の実施若しくは児童自立生活援助の実施を解除する場合には、あらかじめ、当該各号に定める者に対し、当該措置又は助産の実施、母子保護の実施若しくは児童自立生活援助の実施の解除の理由について説明するとともに、その意見を聴かなければならない。</w:t>
      </w:r>
    </w:p>
    <w:p>
      <w:pPr>
        <w:pStyle w:val="Heading6"/>
        <w:ind w:left="880"/>
      </w:pPr>
      <w:r>
        <w:t>一</w:t>
      </w:r>
    </w:p>
    <w:p>
      <w:pPr>
        <w:ind w:left="880"/>
      </w:pPr>
      <w:r>
        <w:t>第二十一条の六、第二十四条第五項及び第六項、第二十五条の七第一項第二号、第二十五条の八第二号、第二十六条第一項第二号並びに第二十七条第一項第二号の措置</w:t>
      </w:r>
    </w:p>
    <w:p>
      <w:pPr>
        <w:pStyle w:val="Heading6"/>
        <w:ind w:left="880"/>
      </w:pPr>
      <w:r>
        <w:t>二</w:t>
      </w:r>
    </w:p>
    <w:p>
      <w:pPr>
        <w:ind w:left="880"/>
      </w:pPr>
      <w:r>
        <w:t>助産の実施</w:t>
      </w:r>
    </w:p>
    <w:p>
      <w:pPr>
        <w:pStyle w:val="Heading6"/>
        <w:ind w:left="880"/>
      </w:pPr>
      <w:r>
        <w:t>三</w:t>
      </w:r>
    </w:p>
    <w:p>
      <w:pPr>
        <w:ind w:left="880"/>
      </w:pPr>
      <w:r>
        <w:t>母子保護の実施</w:t>
      </w:r>
    </w:p>
    <w:p>
      <w:pPr>
        <w:pStyle w:val="Heading6"/>
        <w:ind w:left="880"/>
      </w:pPr>
      <w:r>
        <w:t>四</w:t>
      </w:r>
    </w:p>
    <w:p>
      <w:pPr>
        <w:ind w:left="880"/>
      </w:pPr>
      <w:r>
        <w:t>第二十七条第一項第三号及び第二項の措置</w:t>
      </w:r>
    </w:p>
    <w:p>
      <w:pPr>
        <w:pStyle w:val="Heading6"/>
        <w:ind w:left="880"/>
      </w:pPr>
      <w:r>
        <w:t>五</w:t>
      </w:r>
    </w:p>
    <w:p>
      <w:pPr>
        <w:ind w:left="880"/>
      </w:pPr>
      <w:r>
        <w:t>児童自立生活援助の実施</w:t>
      </w:r>
    </w:p>
    <w:p>
      <w:pPr>
        <w:pStyle w:val="Heading4"/>
      </w:pPr>
      <w:r>
        <w:t>第三十三条の五</w:t>
      </w:r>
    </w:p>
    <w:p>
      <w:r>
        <w:t>第二十一条の六、第二十四条第五項若しくは第六項、第二十五条の七第一項第二号、第二十五条の八第二号、第二十六条第一項第二号若しくは第二十七条第一項第二号若しくは第三号若しくは第二項の措置を解除する処分又は助産の実施、母子保護の実施若しくは児童自立生活援助の実施の解除については、行政手続法第三章（第十二条及び第十四条を除く。）の規定は、適用しない。</w:t>
      </w:r>
    </w:p>
    <w:p>
      <w:pPr>
        <w:pStyle w:val="Heading4"/>
      </w:pPr>
      <w:r>
        <w:t>第三十三条の六</w:t>
      </w:r>
    </w:p>
    <w:p>
      <w:r>
        <w:t>都道府県は、その区域内における満二十歳未満義務教育終了児童等の自立を図るため必要がある場合において、その満二十歳未満義務教育終了児童等から申込みがあつたときは、自ら又は児童自立生活援助事業を行う者（都道府県を除く。次項において同じ。）に委託して、その満二十歳未満義務教育終了児童等に対し、厚生労働省令で定めるところにより、児童自立生活援助を行わなければならない。</w:t>
      </w:r>
    </w:p>
    <w:p>
      <w:pPr>
        <w:pStyle w:val="Heading5"/>
        <w:ind w:left="440"/>
      </w:pPr>
    </w:p>
    <w:p>
      <w:pPr>
        <w:ind w:left="440"/>
      </w:pPr>
      <w:r>
        <w:t>満二十歳未満義務教育終了児童等であつて児童自立生活援助の実施を希望するものは、厚生労働省令の定めるところにより、入居を希望する住居その他厚生労働省令の定める事項を記載した申込書を都道府県に提出しなければならない。</w:t>
      </w:r>
    </w:p>
    <w:p>
      <w:pPr>
        <w:pStyle w:val="Heading5"/>
        <w:ind w:left="440"/>
      </w:pPr>
    </w:p>
    <w:p>
      <w:pPr>
        <w:ind w:left="440"/>
      </w:pPr>
      <w:r>
        <w:t>都道府県は、満二十歳未満義務教育終了児童等が特別な事情により当該都道府県の区域外の住居への入居を希望するときは、当該住居への入居について必要な連絡及び調整を図らなければならない。</w:t>
      </w:r>
    </w:p>
    <w:p>
      <w:pPr>
        <w:pStyle w:val="Heading5"/>
        <w:ind w:left="440"/>
      </w:pPr>
    </w:p>
    <w:p>
      <w:pPr>
        <w:ind w:left="440"/>
      </w:pPr>
      <w:r>
        <w:t>都道府県は、第二十五条の七第一項第三号若しくは第二項第四号、第二十五条の八第四号若しくは第二十六条第一項第六号の規定による報告を受けた児童又は第三十三条第八項第二号の規定による報告を受けた満二十歳未満義務教育終了児童等について、必要があると認めるときは、これらの者に対し、児童自立生活援助の実施の申込みを勧奨しなければならない。</w:t>
      </w:r>
    </w:p>
    <w:p>
      <w:pPr>
        <w:pStyle w:val="Heading5"/>
        <w:ind w:left="440"/>
      </w:pPr>
    </w:p>
    <w:p>
      <w:pPr>
        <w:ind w:left="440"/>
      </w:pPr>
      <w:r>
        <w:t>都道府県は、満二十歳未満義務教育終了児童等の住居の選択及び児童自立生活援助事業の適正な運営の確保に資するため、厚生労働省令の定めるところにより、その区域内における児童自立生活援助事業を行う者、当該事業の運営の状況その他の厚生労働省令の定める事項に関し情報の提供を行わなければならない。</w:t>
      </w:r>
    </w:p>
    <w:p>
      <w:pPr>
        <w:pStyle w:val="Heading5"/>
        <w:ind w:left="440"/>
      </w:pPr>
    </w:p>
    <w:p>
      <w:pPr>
        <w:ind w:left="440"/>
      </w:pPr>
      <w:r>
        <w:t>第一項から第三項まで及び前項の規定は、満二十歳以上義務教育終了児童等について準用する。</w:t>
      </w:r>
    </w:p>
    <w:p>
      <w:pPr>
        <w:pStyle w:val="Heading4"/>
      </w:pPr>
      <w:r>
        <w:t>第三十三条の六の二</w:t>
      </w:r>
    </w:p>
    <w:p>
      <w:r>
        <w:t>児童相談所長は、児童について、家庭裁判所に対し、養親としての適格性を有する者との間における特別養子縁組について、家事事件手続法（平成二十三年法律第五十二号）第百六十四条第二項に規定する特別養子適格の確認を請求することができる。</w:t>
      </w:r>
    </w:p>
    <w:p>
      <w:pPr>
        <w:pStyle w:val="Heading5"/>
        <w:ind w:left="440"/>
      </w:pPr>
    </w:p>
    <w:p>
      <w:pPr>
        <w:ind w:left="440"/>
      </w:pPr>
      <w:r>
        <w:t>児童相談所長は、前項の規定による請求に係る児童について、特別養子縁組によつて養親となることを希望する者が現に存しないときは、養子縁組里親その他の適当な者に対し、当該児童に係る民法第八百十七条の二第一項に規定する請求を行うことを勧奨するよう努めるものとする。</w:t>
      </w:r>
    </w:p>
    <w:p>
      <w:pPr>
        <w:pStyle w:val="Heading4"/>
      </w:pPr>
      <w:r>
        <w:t>第三十三条の六の三</w:t>
      </w:r>
    </w:p>
    <w:p>
      <w:r>
        <w:t>児童相談所長は、児童に係る特別養子適格の確認の審判事件（家事事件手続法第三条の五に規定する特別養子適格の確認の審判事件をいう。）の手続に参加することができる。</w:t>
      </w:r>
    </w:p>
    <w:p>
      <w:pPr>
        <w:pStyle w:val="Heading5"/>
        <w:ind w:left="440"/>
      </w:pPr>
    </w:p>
    <w:p>
      <w:pPr>
        <w:ind w:left="440"/>
      </w:pPr>
      <w:r>
        <w:t>前項の規定により手続に参加する児童相談所長は、家事事件手続法第四十二条第七項に規定する利害関係参加人とみなす。</w:t>
      </w:r>
    </w:p>
    <w:p>
      <w:pPr>
        <w:pStyle w:val="Heading4"/>
      </w:pPr>
      <w:r>
        <w:t>第三十三条の七</w:t>
      </w:r>
    </w:p>
    <w:p>
      <w:r>
        <w:t>児童等の親権者に係る民法第八百三十四条本文、第八百三十四条の二第一項、第八百三十五条又は第八百三十六条の規定による親権喪失、親権停止若しくは管理権喪失の審判の請求又はこれらの審判の取消しの請求は、これらの規定に定める者のほか、児童相談所長も、これを行うことができる。</w:t>
      </w:r>
    </w:p>
    <w:p>
      <w:pPr>
        <w:pStyle w:val="Heading4"/>
      </w:pPr>
      <w:r>
        <w:t>第三十三条の八</w:t>
      </w:r>
    </w:p>
    <w:p>
      <w:r>
        <w:t>児童相談所長は、親権を行う者のない児童等について、その福祉のため必要があるときは、家庭裁判所に対し未成年後見人の選任を請求しなければならない。</w:t>
      </w:r>
    </w:p>
    <w:p>
      <w:pPr>
        <w:pStyle w:val="Heading5"/>
        <w:ind w:left="440"/>
      </w:pPr>
    </w:p>
    <w:p>
      <w:pPr>
        <w:ind w:left="440"/>
      </w:pPr>
      <w:r>
        <w:t>児童相談所長は、前項の規定による未成年後見人の選任の請求に係る児童等（小規模住居型児童養育事業を行う者若しくは里親に委託中若しくは児童福祉施設に入所中の児童等又は一時保護中の児童を除く。）に対し、親権を行う者又は未成年後見人があるに至るまでの間、親権を行う。</w:t>
      </w:r>
    </w:p>
    <w:p>
      <w:pPr>
        <w:pStyle w:val="Heading4"/>
      </w:pPr>
      <w:r>
        <w:t>第三十三条の九</w:t>
      </w:r>
    </w:p>
    <w:p>
      <w:r>
        <w:t>児童等の未成年後見人に、不正な行為、著しい不行跡その他後見の任務に適しない事由があるときは、民法第八百四十六条の規定による未成年後見人の解任の請求は、同条に定める者のほか、児童相談所長も、これを行うことができる。</w:t>
      </w:r>
    </w:p>
    <w:p>
      <w:pPr>
        <w:pStyle w:val="Heading4"/>
      </w:pPr>
      <w:r>
        <w:t>第三十三条の九の二</w:t>
      </w:r>
    </w:p>
    <w:p>
      <w:r>
        <w:t>国は、要保護児童の保護に係る事例の分析その他要保護児童の健全な育成に資する調査及び研究を推進するものとする。</w:t>
      </w:r>
    </w:p>
    <w:p>
      <w:pPr>
        <w:pStyle w:val="Heading3"/>
      </w:pPr>
      <w:r>
        <w:t>第七節　被措置児童等虐待の防止等</w:t>
      </w:r>
    </w:p>
    <w:p>
      <w:pPr>
        <w:pStyle w:val="Heading4"/>
      </w:pPr>
      <w:r>
        <w:t>第三十三条の十</w:t>
      </w:r>
    </w:p>
    <w:p>
      <w:r>
        <w:t>この法律で、被措置児童等虐待とは、小規模住居型児童養育事業に従事する者、里親若しくはその同居人、乳児院、児童養護施設、障害児入所施設、児童心理治療施設若しくは児童自立支援施設の長、その職員その他の従業者、指定発達支援医療機関の管理者その他の従業者、第十二条の四に規定する児童を一時保護する施設を設けている児童相談所の所長、当該施設の職員その他の従業者又は第三十三条第一項若しくは第二項の委託を受けて児童の一時保護を行う業務に従事する者（以下「施設職員等」と総称する。）が、委託された児童、入所する児童又は一時保護が行われた児童（以下「被措置児童等」という。）について行う次に掲げる行為をいう。</w:t>
      </w:r>
    </w:p>
    <w:p>
      <w:pPr>
        <w:pStyle w:val="Heading6"/>
        <w:ind w:left="880"/>
      </w:pPr>
      <w:r>
        <w:t>一</w:t>
      </w:r>
    </w:p>
    <w:p>
      <w:pPr>
        <w:ind w:left="880"/>
      </w:pPr>
      <w:r>
        <w:t>被措置児童等の身体に外傷が生じ、又は生じるおそれのある暴行を加えること。</w:t>
      </w:r>
    </w:p>
    <w:p>
      <w:pPr>
        <w:pStyle w:val="Heading6"/>
        <w:ind w:left="880"/>
      </w:pPr>
      <w:r>
        <w:t>二</w:t>
      </w:r>
    </w:p>
    <w:p>
      <w:pPr>
        <w:ind w:left="880"/>
      </w:pPr>
      <w:r>
        <w:t>被措置児童等にわいせつな行為をすること又は被措置児童等をしてわいせつな行為をさせること。</w:t>
      </w:r>
    </w:p>
    <w:p>
      <w:pPr>
        <w:pStyle w:val="Heading6"/>
        <w:ind w:left="880"/>
      </w:pPr>
      <w:r>
        <w:t>三</w:t>
      </w:r>
    </w:p>
    <w:p>
      <w:pPr>
        <w:ind w:left="880"/>
      </w:pPr>
      <w:r>
        <w:t>被措置児童等の心身の正常な発達を妨げるような著しい減食又は長時間の放置、同居人若しくは生活を共にする他の児童による前二号又は次号に掲げる行為の放置その他の施設職員等としての養育又は業務を著しく怠ること。</w:t>
      </w:r>
    </w:p>
    <w:p>
      <w:pPr>
        <w:pStyle w:val="Heading6"/>
        <w:ind w:left="880"/>
      </w:pPr>
      <w:r>
        <w:t>四</w:t>
      </w:r>
    </w:p>
    <w:p>
      <w:pPr>
        <w:ind w:left="880"/>
      </w:pPr>
      <w:r>
        <w:t>被措置児童等に対する著しい暴言又は著しく拒絶的な対応その他の被措置児童等に著しい心理的外傷を与える言動を行うこと。</w:t>
      </w:r>
    </w:p>
    <w:p>
      <w:pPr>
        <w:pStyle w:val="Heading4"/>
      </w:pPr>
      <w:r>
        <w:t>第三十三条の十一</w:t>
      </w:r>
    </w:p>
    <w:p>
      <w:r>
        <w:t>施設職員等は、被措置児童等虐待その他被措置児童等の心身に有害な影響を及ぼす行為をしてはならない。</w:t>
      </w:r>
    </w:p>
    <w:p>
      <w:pPr>
        <w:pStyle w:val="Heading4"/>
      </w:pPr>
      <w:r>
        <w:t>第三十三条の十二</w:t>
      </w:r>
    </w:p>
    <w:p>
      <w:r>
        <w:t>被措置児童等虐待を受けたと思われる児童を発見した者は、速やかに、これを都道府県の設置する福祉事務所、児童相談所、第三十三条の十四第一項若しくは第二項に規定する措置を講ずる権限を有する都道府県の行政機関（以下この節において「都道府県の行政機関」という。）、都道府県児童福祉審議会若しくは市町村又は児童委員を介して、都道府県の設置する福祉事務所、児童相談所、都道府県の行政機関、都道府県児童福祉審議会若しくは市町村に通告しなければならない。</w:t>
      </w:r>
    </w:p>
    <w:p>
      <w:pPr>
        <w:pStyle w:val="Heading5"/>
        <w:ind w:left="440"/>
      </w:pPr>
    </w:p>
    <w:p>
      <w:pPr>
        <w:ind w:left="440"/>
      </w:pPr>
      <w:r>
        <w:t>被措置児童等虐待を受けたと思われる児童を発見した者は、当該被措置児童等虐待を受けたと思われる児童が、児童虐待を受けたと思われる児童にも該当する場合において、前項の規定による通告をしたときは、児童虐待の防止等に関する法律第六条第一項の規定による通告をすることを要しない。</w:t>
      </w:r>
    </w:p>
    <w:p>
      <w:pPr>
        <w:pStyle w:val="Heading5"/>
        <w:ind w:left="440"/>
      </w:pPr>
    </w:p>
    <w:p>
      <w:pPr>
        <w:ind w:left="440"/>
      </w:pPr>
      <w:r>
        <w:t>被措置児童等は、被措置児童等虐待を受けたときは、その旨を児童相談所、都道府県の行政機関又は都道府県児童福祉審議会に届け出ることができる。</w:t>
      </w:r>
    </w:p>
    <w:p>
      <w:pPr>
        <w:pStyle w:val="Heading5"/>
        <w:ind w:left="440"/>
      </w:pPr>
    </w:p>
    <w:p>
      <w:pPr>
        <w:ind w:left="440"/>
      </w:pPr>
      <w:r>
        <w:t>刑法の秘密漏示罪の規定その他の守秘義務に関する法律の規定は、第一項の規定による通告（虚偽であるもの及び過失によるものを除く。次項において同じ。）をすることを妨げるものと解釈してはならない。</w:t>
      </w:r>
    </w:p>
    <w:p>
      <w:pPr>
        <w:pStyle w:val="Heading5"/>
        <w:ind w:left="440"/>
      </w:pPr>
    </w:p>
    <w:p>
      <w:pPr>
        <w:ind w:left="440"/>
      </w:pPr>
      <w:r>
        <w:t>施設職員等は、第一項の規定による通告をしたことを理由として、解雇その他不利益な取扱いを受けない。</w:t>
      </w:r>
    </w:p>
    <w:p>
      <w:pPr>
        <w:pStyle w:val="Heading4"/>
      </w:pPr>
      <w:r>
        <w:t>第三十三条の十三</w:t>
      </w:r>
    </w:p>
    <w:p>
      <w:r>
        <w:t>都道府県の設置する福祉事務所、児童相談所、都道府県の行政機関、都道府県児童福祉審議会又は市町村が前条第一項の規定による通告又は同条第三項の規定による届出を受けた場合においては、当該通告若しくは届出を受けた都道府県の設置する福祉事務所若しくは児童相談所の所長、所員その他の職員、都道府県の行政機関若しくは市町村の職員、都道府県児童福祉審議会の委員若しくは臨時委員又は当該通告を仲介した児童委員は、その職務上知り得た事項であつて当該通告又は届出をした者を特定させるものを漏らしてはならない。</w:t>
      </w:r>
    </w:p>
    <w:p>
      <w:pPr>
        <w:pStyle w:val="Heading4"/>
      </w:pPr>
      <w:r>
        <w:t>第三十三条の十四</w:t>
      </w:r>
    </w:p>
    <w:p>
      <w:r>
        <w:t>都道府県は、第三十三条の十二第一項の規定による通告、同条第三項の規定による届出若しくは第三項若しくは次条第一項の規定による通知を受けたとき又は相談に応じた児童について必要があると認めるときは、速やかに、当該被措置児童等の状況の把握その他当該通告、届出、通知又は相談に係る事実について確認するための措置を講ずるものとする。</w:t>
      </w:r>
    </w:p>
    <w:p>
      <w:pPr>
        <w:pStyle w:val="Heading5"/>
        <w:ind w:left="440"/>
      </w:pPr>
    </w:p>
    <w:p>
      <w:pPr>
        <w:ind w:left="440"/>
      </w:pPr>
      <w:r>
        <w:t>都道府県は、前項に規定する措置を講じた場合において、必要があると認めるときは、小規模住居型児童養育事業、里親、乳児院、児童養護施設、障害児入所施設、児童心理治療施設、児童自立支援施設、指定発達支援医療機関、第十二条の四に規定する児童を一時保護する施設又は第三十三条第一項若しくは第二項の委託を受けて一時保護を行う者における事業若しくは業務の適正な運営又は適切な養育を確保することにより、当該通告、届出、通知又は相談に係る被措置児童等に対する被措置児童等虐待の防止並びに当該被措置児童等及び当該被措置児童等と生活を共にする他の被措置児童等の保護を図るため、適切な措置を講ずるものとする。</w:t>
      </w:r>
    </w:p>
    <w:p>
      <w:pPr>
        <w:pStyle w:val="Heading5"/>
        <w:ind w:left="440"/>
      </w:pPr>
    </w:p>
    <w:p>
      <w:pPr>
        <w:ind w:left="440"/>
      </w:pPr>
      <w:r>
        <w:t>都道府県の設置する福祉事務所、児童相談所又は市町村が第三十三条の十二第一項の規定による通告若しくは同条第三項の規定による届出を受けたとき、又は児童虐待の防止等に関する法律に基づく措置を講じた場合において、第一項の措置が必要であると認めるときは、都道府県の設置する福祉事務所の長、児童相談所の所長又は市町村の長は、速やかに、都道府県知事に通知しなければならない。</w:t>
      </w:r>
    </w:p>
    <w:p>
      <w:pPr>
        <w:pStyle w:val="Heading4"/>
      </w:pPr>
      <w:r>
        <w:t>第三十三条の十五</w:t>
      </w:r>
    </w:p>
    <w:p>
      <w:r>
        <w:t>都道府県児童福祉審議会は、第三十三条の十二第一項の規定による通告又は同条第三項の規定による届出を受けたときは、速やかに、その旨を都道府県知事に通知しなければならない。</w:t>
      </w:r>
    </w:p>
    <w:p>
      <w:pPr>
        <w:pStyle w:val="Heading5"/>
        <w:ind w:left="440"/>
      </w:pPr>
    </w:p>
    <w:p>
      <w:pPr>
        <w:ind w:left="440"/>
      </w:pPr>
      <w:r>
        <w:t>都道府県知事は、前条第一項又は第二項に規定する措置を講じたときは、速やかに、当該措置の内容、当該被措置児童等の状況その他の厚生労働省令で定める事項を都道府県児童福祉審議会に報告しなければならない。</w:t>
      </w:r>
    </w:p>
    <w:p>
      <w:pPr>
        <w:pStyle w:val="Heading5"/>
        <w:ind w:left="440"/>
      </w:pPr>
    </w:p>
    <w:p>
      <w:pPr>
        <w:ind w:left="440"/>
      </w:pPr>
      <w:r>
        <w:t>都道府県児童福祉審議会は、前項の規定による報告を受けたときは、その報告に係る事項について、都道府県知事に対し、意見を述べることができる。</w:t>
      </w:r>
    </w:p>
    <w:p>
      <w:pPr>
        <w:pStyle w:val="Heading5"/>
        <w:ind w:left="440"/>
      </w:pPr>
    </w:p>
    <w:p>
      <w:pPr>
        <w:ind w:left="440"/>
      </w:pPr>
      <w:r>
        <w:t>都道府県児童福祉審議会は、前項に規定する事務を遂行するため特に必要があると認めるときは、施設職員等その他の関係者に対し、出席説明及び資料の提出を求めることができる。</w:t>
      </w:r>
    </w:p>
    <w:p>
      <w:pPr>
        <w:pStyle w:val="Heading4"/>
      </w:pPr>
      <w:r>
        <w:t>第三十三条の十六</w:t>
      </w:r>
    </w:p>
    <w:p>
      <w:r>
        <w:t>都道府県知事は、毎年度、被措置児童等虐待の状況、被措置児童等虐待があつた場合に講じた措置その他厚生労働省令で定める事項を公表するものとする。</w:t>
      </w:r>
    </w:p>
    <w:p>
      <w:pPr>
        <w:pStyle w:val="Heading4"/>
      </w:pPr>
      <w:r>
        <w:t>第三十三条の十七</w:t>
      </w:r>
    </w:p>
    <w:p>
      <w:r>
        <w:t>国は、被措置児童等虐待の事例の分析を行うとともに、被措置児童等虐待の予防及び早期発見のための方策並びに被措置児童等虐待があつた場合の適切な対応方法に資する事項についての調査及び研究を行うものとする。</w:t>
      </w:r>
    </w:p>
    <w:p>
      <w:pPr>
        <w:pStyle w:val="Heading3"/>
      </w:pPr>
      <w:r>
        <w:t>第八節　情報公表対象支援の利用に資する情報の報告及び公表</w:t>
      </w:r>
    </w:p>
    <w:p>
      <w:pPr>
        <w:pStyle w:val="Heading4"/>
      </w:pPr>
      <w:r>
        <w:t>第三十三条の十八</w:t>
      </w:r>
    </w:p>
    <w:p>
      <w:r>
        <w:t>指定障害児通所支援事業者及び指定障害児相談支援事業者並びに指定障害児入所施設等の設置者（以下この条において「対象事業者」という。）は、指定通所支援、指定障害児相談支援又は指定入所支援（以下この条において「情報公表対象支援」という。）の提供を開始しようとするとき、その他厚生労働省令で定めるときは、厚生労働省令で定めるところにより、情報公表対象支援情報（その提供する情報公表対象支援の内容及び情報公表対象支援を提供する事業者又は施設の運営状況に関する情報であつて、情報公表対象支援を利用し、又は利用しようとする障害児の保護者が適切かつ円滑に当該情報公表対象支援を利用する機会を確保するために公表されることが適当なものとして厚生労働省令で定めるものをいう。第八項において同じ。）を、当該情報公表対象支援を提供する事業所又は施設の所在地を管轄する都道府県知事に報告しなければならない。</w:t>
      </w:r>
    </w:p>
    <w:p>
      <w:pPr>
        <w:pStyle w:val="Heading5"/>
        <w:ind w:left="440"/>
      </w:pPr>
    </w:p>
    <w:p>
      <w:pPr>
        <w:ind w:left="440"/>
      </w:pPr>
      <w:r>
        <w:t>都道府県知事は、前項の規定による報告を受けた後、厚生労働省令で定めるところにより、当該報告の内容を公表しなければならない。</w:t>
      </w:r>
    </w:p>
    <w:p>
      <w:pPr>
        <w:pStyle w:val="Heading5"/>
        <w:ind w:left="440"/>
      </w:pPr>
    </w:p>
    <w:p>
      <w:pPr>
        <w:ind w:left="440"/>
      </w:pPr>
      <w:r>
        <w:t>都道府県知事は、前項の規定による公表を行うため必要があると認めるときは、第一項の規定による報告が真正であることを確認するのに必要な限度において、当該報告をした対象事業者に対し、当該報告の内容について、調査を行うことができる。</w:t>
      </w:r>
    </w:p>
    <w:p>
      <w:pPr>
        <w:pStyle w:val="Heading5"/>
        <w:ind w:left="440"/>
      </w:pPr>
    </w:p>
    <w:p>
      <w:pPr>
        <w:ind w:left="440"/>
      </w:pPr>
      <w:r>
        <w:t>都道府県知事は、対象事業者が第一項の規定による報告をせず、若しくは虚偽の報告をし、又は前項の規定による調査を受けず、若しくは調査を妨げたときは、期間を定めて、当該対象事業者に対し、その報告を行い、若しくはその報告の内容を是正し、又はその調査を受けることを命ずることができる。</w:t>
      </w:r>
    </w:p>
    <w:p>
      <w:pPr>
        <w:pStyle w:val="Heading5"/>
        <w:ind w:left="440"/>
      </w:pPr>
    </w:p>
    <w:p>
      <w:pPr>
        <w:ind w:left="440"/>
      </w:pPr>
      <w:r>
        <w:t>都道府県知事は、指定障害児相談支援事業者に対して前項の規定による処分をしたときは、遅滞なく、その旨をその指定をした市町村長に通知しなければならない。</w:t>
      </w:r>
    </w:p>
    <w:p>
      <w:pPr>
        <w:pStyle w:val="Heading5"/>
        <w:ind w:left="440"/>
      </w:pPr>
    </w:p>
    <w:p>
      <w:pPr>
        <w:ind w:left="440"/>
      </w:pPr>
      <w:r>
        <w:t>都道府県知事は、指定障害児通所支援事業者又は指定障害児入所施設の設置者が第四項の規定による命令に従わないときは、当該指定障害児通所支援事業者又は指定障害児入所施設の指定を取り消し、又は期間を定めてその指定の全部若しくは一部の効力を停止することができる。</w:t>
      </w:r>
    </w:p>
    <w:p>
      <w:pPr>
        <w:pStyle w:val="Heading5"/>
        <w:ind w:left="440"/>
      </w:pPr>
    </w:p>
    <w:p>
      <w:pPr>
        <w:ind w:left="440"/>
      </w:pPr>
      <w:r>
        <w:t>都道府県知事は、指定障害児相談支援事業者が第四項の規定による命令に従わない場合において、当該指定障害児相談支援事業者の指定を取り消し、又は期間を定めてその指定の全部若しくは一部の効力を停止することが適当であると認めるときは、理由を付して、その旨をその指定をした市町村長に通知しなければならない。</w:t>
      </w:r>
    </w:p>
    <w:p>
      <w:pPr>
        <w:pStyle w:val="Heading5"/>
        <w:ind w:left="440"/>
      </w:pPr>
    </w:p>
    <w:p>
      <w:pPr>
        <w:ind w:left="440"/>
      </w:pPr>
      <w:r>
        <w:t>都道府県知事は、情報公表対象支援を利用し、又は利用しようとする障害児の保護者が適切かつ円滑に当該情報公表対象支援を利用する機会の確保に資するため、情報公表対象支援の質及び情報公表対象支援に従事する従業者に関する情報（情報公表対象支援情報に該当するものを除く。）であつて厚生労働省令で定めるものの提供を希望する対象事業者から提供を受けた当該情報について、公表を行うよう配慮するものとする。</w:t>
      </w:r>
    </w:p>
    <w:p>
      <w:pPr>
        <w:pStyle w:val="Heading3"/>
      </w:pPr>
      <w:r>
        <w:t>第九節　障害児福祉計画</w:t>
      </w:r>
    </w:p>
    <w:p>
      <w:pPr>
        <w:pStyle w:val="Heading4"/>
      </w:pPr>
      <w:r>
        <w:t>第三十三条の十九</w:t>
      </w:r>
    </w:p>
    <w:p>
      <w:r>
        <w:t>厚生労働大臣は、障害児通所支援、障害児入所支援及び障害児相談支援（以下この項、次項並びに第三十三条の二十二第一項及び第二項において「障害児通所支援等」という。）の提供体制を整備し、障害児通所支援等の円滑な実施を確保するための基本的な指針（以下この条、次条第一項及び第三十三条の二十二第一項において「基本指針」という。）を定めるものとする。</w:t>
      </w:r>
    </w:p>
    <w:p>
      <w:pPr>
        <w:pStyle w:val="Heading5"/>
        <w:ind w:left="440"/>
      </w:pPr>
    </w:p>
    <w:p>
      <w:pPr>
        <w:ind w:left="440"/>
      </w:pPr>
      <w:r>
        <w:t>基本指針においては、次に掲げる事項を定めるものとする。</w:t>
      </w:r>
    </w:p>
    <w:p>
      <w:pPr>
        <w:pStyle w:val="Heading6"/>
        <w:ind w:left="880"/>
      </w:pPr>
      <w:r>
        <w:t>一</w:t>
      </w:r>
    </w:p>
    <w:p>
      <w:pPr>
        <w:ind w:left="880"/>
      </w:pPr>
      <w:r>
        <w:t>障害児通所支援等の提供体制の確保に関する基本的事項</w:t>
      </w:r>
    </w:p>
    <w:p>
      <w:pPr>
        <w:pStyle w:val="Heading6"/>
        <w:ind w:left="880"/>
      </w:pPr>
      <w:r>
        <w:t>二</w:t>
      </w:r>
    </w:p>
    <w:p>
      <w:pPr>
        <w:ind w:left="880"/>
      </w:pPr>
      <w:r>
        <w:t>障害児通所支援等の提供体制の確保に係る目標に関する事項</w:t>
      </w:r>
    </w:p>
    <w:p>
      <w:pPr>
        <w:pStyle w:val="Heading6"/>
        <w:ind w:left="880"/>
      </w:pPr>
      <w:r>
        <w:t>三</w:t>
      </w:r>
    </w:p>
    <w:p>
      <w:pPr>
        <w:ind w:left="880"/>
      </w:pPr>
      <w:r>
        <w:t>次条第一項に規定する市町村障害児福祉計画及び第三十三条の二十二第一項に規定する都道府県障害児福祉計画の作成に関する事項</w:t>
      </w:r>
    </w:p>
    <w:p>
      <w:pPr>
        <w:pStyle w:val="Heading6"/>
        <w:ind w:left="880"/>
      </w:pPr>
      <w:r>
        <w:t>四</w:t>
      </w:r>
    </w:p>
    <w:p>
      <w:pPr>
        <w:ind w:left="880"/>
      </w:pPr>
      <w:r>
        <w:t>その他障害児通所支援等の円滑な実施を確保するために必要な事項</w:t>
      </w:r>
    </w:p>
    <w:p>
      <w:pPr>
        <w:pStyle w:val="Heading5"/>
        <w:ind w:left="440"/>
      </w:pPr>
    </w:p>
    <w:p>
      <w:pPr>
        <w:ind w:left="440"/>
      </w:pPr>
      <w:r>
        <w:t>基本指針は、障害者の日常生活及び社会生活を総合的に支援するための法律第八十七条第一項に規定する基本指針と一体のものとして作成することができる。</w:t>
      </w:r>
    </w:p>
    <w:p>
      <w:pPr>
        <w:pStyle w:val="Heading5"/>
        <w:ind w:left="440"/>
      </w:pPr>
    </w:p>
    <w:p>
      <w:pPr>
        <w:ind w:left="440"/>
      </w:pPr>
      <w:r>
        <w:t>厚生労働大臣は、基本指針の案を作成し、又は基本指針を変更しようとするときは、あらかじめ、障害児及びその家族その他の関係者の意見を反映させるために必要な措置を講ずるものとする。</w:t>
      </w:r>
    </w:p>
    <w:p>
      <w:pPr>
        <w:pStyle w:val="Heading5"/>
        <w:ind w:left="440"/>
      </w:pPr>
    </w:p>
    <w:p>
      <w:pPr>
        <w:ind w:left="440"/>
      </w:pPr>
      <w:r>
        <w:t>厚生労働大臣は、障害児の生活の実態、障害児を取り巻く環境の変化その他の事情を勘案して必要があると認めるときは、速やかに基本指針を変更するものとする。</w:t>
      </w:r>
    </w:p>
    <w:p>
      <w:pPr>
        <w:pStyle w:val="Heading5"/>
        <w:ind w:left="440"/>
      </w:pPr>
    </w:p>
    <w:p>
      <w:pPr>
        <w:ind w:left="440"/>
      </w:pPr>
      <w:r>
        <w:t>厚生労働大臣は、基本指針を定め、又はこれを変更したときは、遅滞なく、これを公表しなければならない。</w:t>
      </w:r>
    </w:p>
    <w:p>
      <w:pPr>
        <w:pStyle w:val="Heading4"/>
      </w:pPr>
      <w:r>
        <w:t>第三十三条の二十</w:t>
      </w:r>
    </w:p>
    <w:p>
      <w:r>
        <w:t>市町村は、基本指針に即して、障害児通所支援及び障害児相談支援の提供体制の確保その他障害児通所支援及び障害児相談支援の円滑な実施に関する計画（以下「市町村障害児福祉計画」という。）を定めるものとする。</w:t>
      </w:r>
    </w:p>
    <w:p>
      <w:pPr>
        <w:pStyle w:val="Heading5"/>
        <w:ind w:left="440"/>
      </w:pPr>
    </w:p>
    <w:p>
      <w:pPr>
        <w:ind w:left="440"/>
      </w:pPr>
      <w:r>
        <w:t>市町村障害児福祉計画においては、次に掲げる事項を定めるものとする。</w:t>
      </w:r>
    </w:p>
    <w:p>
      <w:pPr>
        <w:pStyle w:val="Heading6"/>
        <w:ind w:left="880"/>
      </w:pPr>
      <w:r>
        <w:t>一</w:t>
      </w:r>
    </w:p>
    <w:p>
      <w:pPr>
        <w:ind w:left="880"/>
      </w:pPr>
      <w:r>
        <w:t>障害児通所支援及び障害児相談支援の提供体制の確保に係る目標に関する事項</w:t>
      </w:r>
    </w:p>
    <w:p>
      <w:pPr>
        <w:pStyle w:val="Heading6"/>
        <w:ind w:left="880"/>
      </w:pPr>
      <w:r>
        <w:t>二</w:t>
      </w:r>
    </w:p>
    <w:p>
      <w:pPr>
        <w:ind w:left="880"/>
      </w:pPr>
      <w:r>
        <w:t>各年度における指定通所支援又は指定障害児相談支援の種類ごとの必要な見込量</w:t>
      </w:r>
    </w:p>
    <w:p>
      <w:pPr>
        <w:pStyle w:val="Heading5"/>
        <w:ind w:left="440"/>
      </w:pPr>
    </w:p>
    <w:p>
      <w:pPr>
        <w:ind w:left="440"/>
      </w:pPr>
      <w:r>
        <w:t>市町村障害児福祉計画においては、前項各号に掲げるもののほか、次に掲げる事項について定めるよう努めるものとする。</w:t>
      </w:r>
    </w:p>
    <w:p>
      <w:pPr>
        <w:pStyle w:val="Heading6"/>
        <w:ind w:left="880"/>
      </w:pPr>
      <w:r>
        <w:t>一</w:t>
      </w:r>
    </w:p>
    <w:p>
      <w:pPr>
        <w:ind w:left="880"/>
      </w:pPr>
      <w:r>
        <w:t>前項第二号の指定通所支援又は指定障害児相談支援の種類ごとの必要な見込量の確保のための方策</w:t>
      </w:r>
    </w:p>
    <w:p>
      <w:pPr>
        <w:pStyle w:val="Heading6"/>
        <w:ind w:left="880"/>
      </w:pPr>
      <w:r>
        <w:t>二</w:t>
      </w:r>
    </w:p>
    <w:p>
      <w:pPr>
        <w:ind w:left="880"/>
      </w:pPr>
      <w:r>
        <w:t>前項第二号の指定通所支援又は指定障害児相談支援の提供体制の確保に係る医療機関、教育機関その他の関係機関との連携に関する事項</w:t>
      </w:r>
    </w:p>
    <w:p>
      <w:pPr>
        <w:pStyle w:val="Heading5"/>
        <w:ind w:left="440"/>
      </w:pPr>
    </w:p>
    <w:p>
      <w:pPr>
        <w:ind w:left="440"/>
      </w:pPr>
      <w:r>
        <w:t>市町村障害児福祉計画は、当該市町村の区域における障害児の数及びその障害の状況を勘案して作成されなければならない。</w:t>
      </w:r>
    </w:p>
    <w:p>
      <w:pPr>
        <w:pStyle w:val="Heading5"/>
        <w:ind w:left="440"/>
      </w:pPr>
    </w:p>
    <w:p>
      <w:pPr>
        <w:ind w:left="440"/>
      </w:pPr>
      <w:r>
        <w:t>市町村は、当該市町村の区域における障害児の心身の状況、その置かれている環境その他の事情を正確に把握した上で、これらの事情を勘案して、市町村障害児福祉計画を作成するよう努めるものとする。</w:t>
      </w:r>
    </w:p>
    <w:p>
      <w:pPr>
        <w:pStyle w:val="Heading5"/>
        <w:ind w:left="440"/>
      </w:pPr>
    </w:p>
    <w:p>
      <w:pPr>
        <w:ind w:left="440"/>
      </w:pPr>
      <w:r>
        <w:t>市町村障害児福祉計画は、障害者の日常生活及び社会生活を総合的に支援するための法律第八十八条第一項に規定する市町村障害福祉計画と一体のものとして作成することができる。</w:t>
      </w:r>
    </w:p>
    <w:p>
      <w:pPr>
        <w:pStyle w:val="Heading5"/>
        <w:ind w:left="440"/>
      </w:pPr>
    </w:p>
    <w:p>
      <w:pPr>
        <w:ind w:left="440"/>
      </w:pPr>
      <w:r>
        <w:t>市町村障害児福祉計画は、障害者基本法（昭和四十五年法律第八十四号）第十一条第三項に規定する市町村障害者計画、社会福祉法第百七条第一項に規定する市町村地域福祉計画その他の法律の規定による計画であつて障害児の福祉に関する事項を定めるものと調和が保たれたものでなければならない。</w:t>
      </w:r>
    </w:p>
    <w:p>
      <w:pPr>
        <w:pStyle w:val="Heading5"/>
        <w:ind w:left="440"/>
      </w:pPr>
    </w:p>
    <w:p>
      <w:pPr>
        <w:ind w:left="440"/>
      </w:pPr>
      <w:r>
        <w:t>市町村は、市町村障害児福祉計画を定め、又は変更しようとするときは、あらかじめ、住民の意見を反映させるために必要な措置を講ずるよう努めるものとする。</w:t>
      </w:r>
    </w:p>
    <w:p>
      <w:pPr>
        <w:pStyle w:val="Heading5"/>
        <w:ind w:left="440"/>
      </w:pPr>
    </w:p>
    <w:p>
      <w:pPr>
        <w:ind w:left="440"/>
      </w:pPr>
      <w:r>
        <w:t>市町村は、障害者の日常生活及び社会生活を総合的に支援するための法律第八十九条の三第一項に規定する協議会を設置したときは、市町村障害児福祉計画を定め、又は変更しようとする場合において、あらかじめ、当該協議会の意見を聴くよう努めなければならない。</w:t>
      </w:r>
    </w:p>
    <w:p>
      <w:pPr>
        <w:pStyle w:val="Heading5"/>
        <w:ind w:left="440"/>
      </w:pPr>
    </w:p>
    <w:p>
      <w:pPr>
        <w:ind w:left="440"/>
      </w:pPr>
      <w:r>
        <w:t>障害者基本法第三十六条第四項の合議制の機関を設置する市町村は、市町村障害児福祉計画を定め、又は変更しようとするときは、あらかじめ、当該機関の意見を聴かなければならない。</w:t>
      </w:r>
    </w:p>
    <w:p>
      <w:pPr>
        <w:pStyle w:val="Heading5"/>
        <w:ind w:left="440"/>
      </w:pPr>
    </w:p>
    <w:p>
      <w:pPr>
        <w:ind w:left="440"/>
      </w:pPr>
      <w:r>
        <w:t>市町村は、市町村障害児福祉計画を定め、又は変更しようとするときは、第二項に規定する事項について、あらかじめ、都道府県の意見を聴かなければならない。</w:t>
      </w:r>
    </w:p>
    <w:p>
      <w:pPr>
        <w:pStyle w:val="Heading5"/>
        <w:ind w:left="440"/>
      </w:pPr>
    </w:p>
    <w:p>
      <w:pPr>
        <w:ind w:left="440"/>
      </w:pPr>
      <w:r>
        <w:t>市町村は、市町村障害児福祉計画を定め、又は変更したときは、遅滞なく、これを都道府県知事に提出しなければならない。</w:t>
      </w:r>
    </w:p>
    <w:p>
      <w:pPr>
        <w:pStyle w:val="Heading4"/>
      </w:pPr>
      <w:r>
        <w:t>第三十三条の二十一</w:t>
      </w:r>
    </w:p>
    <w:p>
      <w:r>
        <w:t>市町村は、定期的に、前条第二項各号に掲げる事項（市町村障害児福祉計画に同条第三項各号に掲げる事項を定める場合にあつては、当該各号に掲げる事項を含む。）について、調査、分析及び評価を行い、必要があると認めるときは、当該市町村障害児福祉計画を変更することその他の必要な措置を講ずるものとする。</w:t>
      </w:r>
    </w:p>
    <w:p>
      <w:pPr>
        <w:pStyle w:val="Heading4"/>
      </w:pPr>
      <w:r>
        <w:t>第三十三条の二十二</w:t>
      </w:r>
    </w:p>
    <w:p>
      <w:r>
        <w:t>都道府県は、基本指針に即して、市町村障害児福祉計画の達成に資するため、各市町村を通ずる広域的な見地から、障害児通所支援等の提供体制の確保その他障害児通所支援等の円滑な実施に関する計画（以下「都道府県障害児福祉計画」という。）を定めるものとする。</w:t>
      </w:r>
    </w:p>
    <w:p>
      <w:pPr>
        <w:pStyle w:val="Heading5"/>
        <w:ind w:left="440"/>
      </w:pPr>
    </w:p>
    <w:p>
      <w:pPr>
        <w:ind w:left="440"/>
      </w:pPr>
      <w:r>
        <w:t>都道府県障害児福祉計画においては、次に掲げる事項を定めるものとする。</w:t>
      </w:r>
    </w:p>
    <w:p>
      <w:pPr>
        <w:pStyle w:val="Heading6"/>
        <w:ind w:left="880"/>
      </w:pPr>
      <w:r>
        <w:t>一</w:t>
      </w:r>
    </w:p>
    <w:p>
      <w:pPr>
        <w:ind w:left="880"/>
      </w:pPr>
      <w:r>
        <w:t>障害児通所支援等の提供体制の確保に係る目標に関する事項</w:t>
      </w:r>
    </w:p>
    <w:p>
      <w:pPr>
        <w:pStyle w:val="Heading6"/>
        <w:ind w:left="880"/>
      </w:pPr>
      <w:r>
        <w:t>二</w:t>
      </w:r>
    </w:p>
    <w:p>
      <w:pPr>
        <w:ind w:left="880"/>
      </w:pPr>
      <w:r>
        <w:t>当該都道府県が定める区域ごとの各年度の指定通所支援又は指定障害児相談支援の種類ごとの必要な見込量</w:t>
      </w:r>
    </w:p>
    <w:p>
      <w:pPr>
        <w:pStyle w:val="Heading6"/>
        <w:ind w:left="880"/>
      </w:pPr>
      <w:r>
        <w:t>三</w:t>
      </w:r>
    </w:p>
    <w:p>
      <w:pPr>
        <w:ind w:left="880"/>
      </w:pPr>
      <w:r>
        <w:t>各年度の指定障害児入所施設等の必要入所定員総数</w:t>
      </w:r>
    </w:p>
    <w:p>
      <w:pPr>
        <w:pStyle w:val="Heading5"/>
        <w:ind w:left="440"/>
      </w:pPr>
    </w:p>
    <w:p>
      <w:pPr>
        <w:ind w:left="440"/>
      </w:pPr>
      <w:r>
        <w:t>都道府県障害児福祉計画においては、前項各号に掲げる事項のほか、次に掲げる事項について定めるよう努めるものとする。</w:t>
      </w:r>
    </w:p>
    <w:p>
      <w:pPr>
        <w:pStyle w:val="Heading6"/>
        <w:ind w:left="880"/>
      </w:pPr>
      <w:r>
        <w:t>一</w:t>
      </w:r>
    </w:p>
    <w:p>
      <w:pPr>
        <w:ind w:left="880"/>
      </w:pPr>
      <w:r>
        <w:t>前項第二号の区域ごとの指定通所支援の種類ごとの必要な見込量の確保のための方策</w:t>
      </w:r>
    </w:p>
    <w:p>
      <w:pPr>
        <w:pStyle w:val="Heading6"/>
        <w:ind w:left="880"/>
      </w:pPr>
      <w:r>
        <w:t>二</w:t>
      </w:r>
    </w:p>
    <w:p>
      <w:pPr>
        <w:ind w:left="880"/>
      </w:pPr>
      <w:r>
        <w:t>前項第二号の区域ごとの指定通所支援又は指定障害児相談支援の質の向上のために講ずる措置に関する事項</w:t>
      </w:r>
    </w:p>
    <w:p>
      <w:pPr>
        <w:pStyle w:val="Heading6"/>
        <w:ind w:left="880"/>
      </w:pPr>
      <w:r>
        <w:t>三</w:t>
      </w:r>
    </w:p>
    <w:p>
      <w:pPr>
        <w:ind w:left="880"/>
      </w:pPr>
      <w:r>
        <w:t>指定障害児入所施設等の障害児入所支援の質の向上のために講ずる措置に関する事項</w:t>
      </w:r>
    </w:p>
    <w:p>
      <w:pPr>
        <w:pStyle w:val="Heading6"/>
        <w:ind w:left="880"/>
      </w:pPr>
      <w:r>
        <w:t>四</w:t>
      </w:r>
    </w:p>
    <w:p>
      <w:pPr>
        <w:ind w:left="880"/>
      </w:pPr>
      <w:r>
        <w:t>前項第二号の区域ごとの指定通所支援の提供体制の確保に係る医療機関、教育機関その他の関係機関との連携に関する事項</w:t>
      </w:r>
    </w:p>
    <w:p>
      <w:pPr>
        <w:pStyle w:val="Heading5"/>
        <w:ind w:left="440"/>
      </w:pPr>
    </w:p>
    <w:p>
      <w:pPr>
        <w:ind w:left="440"/>
      </w:pPr>
      <w:r>
        <w:t>都道府県障害児福祉計画は、障害者の日常生活及び社会生活を総合的に支援するための法律第八十九条第一項に規定する都道府県障害福祉計画と一体のものとして作成することができる。</w:t>
      </w:r>
    </w:p>
    <w:p>
      <w:pPr>
        <w:pStyle w:val="Heading5"/>
        <w:ind w:left="440"/>
      </w:pPr>
    </w:p>
    <w:p>
      <w:pPr>
        <w:ind w:left="440"/>
      </w:pPr>
      <w:r>
        <w:t>都道府県障害児福祉計画は、障害者基本法第十一条第二項に規定する都道府県障害者計画、社会福祉法第百八条第一項に規定する都道府県地域福祉支援計画その他の法律の規定による計画であつて障害児の福祉に関する事項を定めるものと調和が保たれたものでなければならない。</w:t>
      </w:r>
    </w:p>
    <w:p>
      <w:pPr>
        <w:pStyle w:val="Heading5"/>
        <w:ind w:left="440"/>
      </w:pPr>
    </w:p>
    <w:p>
      <w:pPr>
        <w:ind w:left="440"/>
      </w:pPr>
      <w:r>
        <w:t>都道府県は、障害者の日常生活及び社会生活を総合的に支援するための法律第八十九条の三第一項に規定する協議会を設置したときは、都道府県障害児福祉計画を定め、又は変更しようとする場合において、あらかじめ、当該協議会の意見を聴くよう努めなければならない。</w:t>
      </w:r>
    </w:p>
    <w:p>
      <w:pPr>
        <w:pStyle w:val="Heading5"/>
        <w:ind w:left="440"/>
      </w:pPr>
    </w:p>
    <w:p>
      <w:pPr>
        <w:ind w:left="440"/>
      </w:pPr>
      <w:r>
        <w:t>都道府県は、都道府県障害児福祉計画を定め、又は変更しようとするときは、あらかじめ、障害者基本法第三十六条第一項の合議制の機関の意見を聴かなければならない。</w:t>
      </w:r>
    </w:p>
    <w:p>
      <w:pPr>
        <w:pStyle w:val="Heading5"/>
        <w:ind w:left="440"/>
      </w:pPr>
    </w:p>
    <w:p>
      <w:pPr>
        <w:ind w:left="440"/>
      </w:pPr>
      <w:r>
        <w:t>都道府県は、都道府県障害児福祉計画を定め、又は変更したときは、遅滞なく、これを厚生労働大臣に提出しなければならない。</w:t>
      </w:r>
    </w:p>
    <w:p>
      <w:pPr>
        <w:pStyle w:val="Heading4"/>
      </w:pPr>
      <w:r>
        <w:t>第三十三条の二十三</w:t>
      </w:r>
    </w:p>
    <w:p>
      <w:r>
        <w:t>都道府県は、定期的に、前条第二項各号に掲げる事項（都道府県障害児福祉計画に同条第三項各号に掲げる事項を定める場合にあつては、当該各号に掲げる事項を含む。）について、調査、分析及び評価を行い、必要があると認めるときは、当該都道府県障害児福祉計画を変更することその他の必要な措置を講ずるものとする。</w:t>
      </w:r>
    </w:p>
    <w:p>
      <w:pPr>
        <w:pStyle w:val="Heading4"/>
      </w:pPr>
      <w:r>
        <w:t>第三十三条の二十四</w:t>
      </w:r>
    </w:p>
    <w:p>
      <w:r>
        <w:t>都道府県知事は、市町村に対し、市町村障害児福祉計画の作成上の技術的事項について必要な助言をすることができる。</w:t>
      </w:r>
    </w:p>
    <w:p>
      <w:pPr>
        <w:pStyle w:val="Heading5"/>
        <w:ind w:left="440"/>
      </w:pPr>
    </w:p>
    <w:p>
      <w:pPr>
        <w:ind w:left="440"/>
      </w:pPr>
      <w:r>
        <w:t>厚生労働大臣は、都道府県に対し、都道府県障害児福祉計画の作成の手法その他都道府県障害児福祉計画の作成上の重要な技術的事項について必要な助言をすることができる。</w:t>
      </w:r>
    </w:p>
    <w:p>
      <w:pPr>
        <w:pStyle w:val="Heading4"/>
      </w:pPr>
      <w:r>
        <w:t>第三十三条の二十五</w:t>
      </w:r>
    </w:p>
    <w:p>
      <w:r>
        <w:t>国は、市町村又は都道府県が、市町村障害児福祉計画又は都道府県障害児福祉計画に定められた事業を実施しようとするときは、当該事業が円滑に実施されるように必要な助言その他の援助の実施に努めるものとする。</w:t>
      </w:r>
    </w:p>
    <w:p>
      <w:pPr>
        <w:pStyle w:val="Heading3"/>
      </w:pPr>
      <w:r>
        <w:t>第十節　雑則</w:t>
      </w:r>
    </w:p>
    <w:p>
      <w:pPr>
        <w:pStyle w:val="Heading4"/>
      </w:pPr>
      <w:r>
        <w:t>第三十四条</w:t>
      </w:r>
    </w:p>
    <w:p>
      <w:r>
        <w:t>何人も、次に掲げる行為をしてはならない。</w:t>
      </w:r>
    </w:p>
    <w:p>
      <w:pPr>
        <w:pStyle w:val="Heading6"/>
        <w:ind w:left="880"/>
      </w:pPr>
      <w:r>
        <w:t>一</w:t>
      </w:r>
    </w:p>
    <w:p>
      <w:pPr>
        <w:ind w:left="880"/>
      </w:pPr>
      <w:r>
        <w:t>身体に障害又は形態上の異常がある児童を公衆の観覧に供する行為</w:t>
      </w:r>
    </w:p>
    <w:p>
      <w:pPr>
        <w:pStyle w:val="Heading6"/>
        <w:ind w:left="880"/>
      </w:pPr>
      <w:r>
        <w:t>二</w:t>
      </w:r>
    </w:p>
    <w:p>
      <w:pPr>
        <w:ind w:left="880"/>
      </w:pPr>
      <w:r>
        <w:t>児童にこじきをさせ、又は児童を利用してこじきをする行為</w:t>
      </w:r>
    </w:p>
    <w:p>
      <w:pPr>
        <w:pStyle w:val="Heading6"/>
        <w:ind w:left="880"/>
      </w:pPr>
      <w:r>
        <w:t>三</w:t>
      </w:r>
    </w:p>
    <w:p>
      <w:pPr>
        <w:ind w:left="880"/>
      </w:pPr>
      <w:r>
        <w:t>公衆の娯楽を目的として、満十五歳に満たない児童にかるわざ又は曲馬をさせる行為</w:t>
      </w:r>
    </w:p>
    <w:p>
      <w:pPr>
        <w:pStyle w:val="Heading6"/>
        <w:ind w:left="880"/>
      </w:pPr>
      <w:r>
        <w:t>四</w:t>
      </w:r>
    </w:p>
    <w:p>
      <w:pPr>
        <w:ind w:left="880"/>
      </w:pPr>
      <w:r>
        <w:t>満十五歳に満たない児童に戸々について、又は道路その他これに準ずる場所で歌謡、遊芸その他の演技を業務としてさせる行為</w:t>
      </w:r>
    </w:p>
    <w:p>
      <w:pPr>
        <w:pStyle w:val="Heading6"/>
        <w:ind w:left="880"/>
      </w:pPr>
      <w:r>
        <w:t>四の二</w:t>
      </w:r>
    </w:p>
    <w:p>
      <w:pPr>
        <w:ind w:left="880"/>
      </w:pPr>
      <w:r>
        <w:t>児童に午後十時から午前三時までの間、戸々について、又は道路その他これに準ずる場所で物品の販売、配布、展示若しくは拾集又は役務の提供を業務としてさせる行為</w:t>
      </w:r>
    </w:p>
    <w:p>
      <w:pPr>
        <w:pStyle w:val="Heading6"/>
        <w:ind w:left="880"/>
      </w:pPr>
      <w:r>
        <w:t>四の三</w:t>
      </w:r>
    </w:p>
    <w:p>
      <w:pPr>
        <w:ind w:left="880"/>
      </w:pPr>
      <w:r>
        <w:t>戸々について、又は道路その他これに準ずる場所で物品の販売、配布、展示若しくは拾集又は役務の提供を業務として行う満十五歳に満たない児童を、当該業務を行うために、風俗営業等の規制及び業務の適正化等に関する法律（昭和二十三年法律第百二十二号）第二条第四項の接待飲食等営業、同条第六項の店舗型性風俗特殊営業及び同条第九項の店舗型電話異性紹介営業に該当する営業を営む場所に立ち入らせる行為</w:t>
      </w:r>
    </w:p>
    <w:p>
      <w:pPr>
        <w:pStyle w:val="Heading6"/>
        <w:ind w:left="880"/>
      </w:pPr>
      <w:r>
        <w:t>五</w:t>
      </w:r>
    </w:p>
    <w:p>
      <w:pPr>
        <w:ind w:left="880"/>
      </w:pPr>
      <w:r>
        <w:t>満十五歳に満たない児童に酒席に侍する行為を業務としてさせる行為</w:t>
      </w:r>
    </w:p>
    <w:p>
      <w:pPr>
        <w:pStyle w:val="Heading6"/>
        <w:ind w:left="880"/>
      </w:pPr>
      <w:r>
        <w:t>六</w:t>
      </w:r>
    </w:p>
    <w:p>
      <w:pPr>
        <w:ind w:left="880"/>
      </w:pPr>
      <w:r>
        <w:t>児童に淫いん</w:t>
        <w:br/>
        <w:t>行をさせる行為</w:t>
      </w:r>
    </w:p>
    <w:p>
      <w:pPr>
        <w:pStyle w:val="Heading6"/>
        <w:ind w:left="880"/>
      </w:pPr>
      <w:r>
        <w:t>七</w:t>
      </w:r>
    </w:p>
    <w:p>
      <w:pPr>
        <w:ind w:left="880"/>
      </w:pPr>
      <w:r>
        <w:t>前各号に掲げる行為をするおそれのある者その他児童に対し、刑罰法令に触れる行為をなすおそれのある者に、情を知つて、児童を引き渡す行為及び当該引渡し行為のなされるおそれがあるの情を知つて、他人に児童を引き渡す行為</w:t>
      </w:r>
    </w:p>
    <w:p>
      <w:pPr>
        <w:pStyle w:val="Heading6"/>
        <w:ind w:left="880"/>
      </w:pPr>
      <w:r>
        <w:t>八</w:t>
      </w:r>
    </w:p>
    <w:p>
      <w:pPr>
        <w:ind w:left="880"/>
      </w:pPr>
      <w:r>
        <w:t>成人及び児童のための正当な職業紹介の機関以外の者が、営利を目的として、児童の養育をあつせんする行為</w:t>
      </w:r>
    </w:p>
    <w:p>
      <w:pPr>
        <w:pStyle w:val="Heading6"/>
        <w:ind w:left="880"/>
      </w:pPr>
      <w:r>
        <w:t>九</w:t>
      </w:r>
    </w:p>
    <w:p>
      <w:pPr>
        <w:ind w:left="880"/>
      </w:pPr>
      <w:r>
        <w:t>児童の心身に有害な影響を与える行為をさせる目的をもつて、これを自己の支配下に置く行為</w:t>
      </w:r>
    </w:p>
    <w:p>
      <w:pPr>
        <w:pStyle w:val="Heading5"/>
        <w:ind w:left="440"/>
      </w:pPr>
    </w:p>
    <w:p>
      <w:pPr>
        <w:ind w:left="440"/>
      </w:pPr>
      <w:r>
        <w:t>児童養護施設、障害児入所施設、児童発達支援センター又は児童自立支援施設においては、それぞれ第四十一条から第四十三条まで及び第四十四条に規定する目的に反して、入所した児童を酷使してはならない。</w:t>
      </w:r>
    </w:p>
    <w:p>
      <w:pPr>
        <w:pStyle w:val="Heading4"/>
      </w:pPr>
      <w:r>
        <w:t>第三十四条の二</w:t>
      </w:r>
    </w:p>
    <w:p>
      <w:r>
        <w:t>この法律に定めるもののほか、福祉の保障に関し必要な事項は、政令でこれを定める。</w:t>
      </w:r>
    </w:p>
    <w:p>
      <w:pPr>
        <w:pStyle w:val="Heading2"/>
      </w:pPr>
      <w:r>
        <w:t>第三章　事業、養育里親及び養子縁組里親並びに施設</w:t>
      </w:r>
    </w:p>
    <w:p>
      <w:pPr>
        <w:pStyle w:val="Heading4"/>
      </w:pPr>
      <w:r>
        <w:t>第三十四条の三</w:t>
      </w:r>
    </w:p>
    <w:p>
      <w:r>
        <w:t>都道府県は、障害児通所支援事業又は障害児相談支援事業（以下「障害児通所支援事業等」という。）を行うことができる。</w:t>
      </w:r>
    </w:p>
    <w:p>
      <w:pPr>
        <w:pStyle w:val="Heading5"/>
        <w:ind w:left="440"/>
      </w:pPr>
    </w:p>
    <w:p>
      <w:pPr>
        <w:ind w:left="440"/>
      </w:pPr>
      <w:r>
        <w:t>国及び都道府県以外の者は、厚生労働省令で定めるところにより、あらかじめ、厚生労働省令で定める事項を都道府県知事に届け出て、障害児通所支援事業等を行うことができる。</w:t>
      </w:r>
    </w:p>
    <w:p>
      <w:pPr>
        <w:pStyle w:val="Heading5"/>
        <w:ind w:left="440"/>
      </w:pPr>
    </w:p>
    <w:p>
      <w:pPr>
        <w:ind w:left="440"/>
      </w:pPr>
      <w:r>
        <w:t>国及び都道府県以外の者は、前項の規定により届け出た事項に変更が生じたときは、変更の日から一月以内に、その旨を都道府県知事に届け出なければならない。</w:t>
      </w:r>
    </w:p>
    <w:p>
      <w:pPr>
        <w:pStyle w:val="Heading5"/>
        <w:ind w:left="440"/>
      </w:pPr>
    </w:p>
    <w:p>
      <w:pPr>
        <w:ind w:left="440"/>
      </w:pPr>
      <w:r>
        <w:t>国及び都道府県以外の者は、障害児通所支援事業等を廃止し、又は休止しようとするときは、あらかじめ、厚生労働省令で定める事項を都道府県知事に届け出なければならない。</w:t>
      </w:r>
    </w:p>
    <w:p>
      <w:pPr>
        <w:pStyle w:val="Heading4"/>
      </w:pPr>
      <w:r>
        <w:t>第三十四条の四</w:t>
      </w:r>
    </w:p>
    <w:p>
      <w:r>
        <w:t>国及び都道府県以外の者は、厚生労働省令の定めるところにより、あらかじめ、厚生労働省令で定める事項を都道府県知事に届け出て、児童自立生活援助事業又は小規模住居型児童養育事業を行うことができる。</w:t>
      </w:r>
    </w:p>
    <w:p>
      <w:pPr>
        <w:pStyle w:val="Heading5"/>
        <w:ind w:left="440"/>
      </w:pPr>
    </w:p>
    <w:p>
      <w:pPr>
        <w:ind w:left="440"/>
      </w:pPr>
      <w:r>
        <w:t>国及び都道府県以外の者は、前項の規定により届け出た事項に変更を生じたときは、変更の日から一月以内に、その旨を都道府県知事に届け出なければならない。</w:t>
      </w:r>
    </w:p>
    <w:p>
      <w:pPr>
        <w:pStyle w:val="Heading5"/>
        <w:ind w:left="440"/>
      </w:pPr>
    </w:p>
    <w:p>
      <w:pPr>
        <w:ind w:left="440"/>
      </w:pPr>
      <w:r>
        <w:t>国及び都道府県以外の者は、児童自立生活援助事業又は小規模住居型児童養育事業を廃止し、又は休止しようとするときは、あらかじめ、厚生労働省令で定める事項を都道府県知事に届け出なければならない。</w:t>
      </w:r>
    </w:p>
    <w:p>
      <w:pPr>
        <w:pStyle w:val="Heading4"/>
      </w:pPr>
      <w:r>
        <w:t>第三十四条の五</w:t>
      </w:r>
    </w:p>
    <w:p>
      <w:r>
        <w:t>都道府県知事は、児童の福祉のために必要があると認めるときは、障害児通所支援事業等、児童自立生活援助事業若しくは小規模住居型児童養育事業を行う者に対して、必要と認める事項の報告を求め、又は当該職員に、関係者に対して質問させ、若しくはその事務所若しくは施設に立ち入り、設備、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4"/>
      </w:pPr>
      <w:r>
        <w:t>第三十四条の六</w:t>
      </w:r>
    </w:p>
    <w:p>
      <w:r>
        <w:t>都道府県知事は、障害児通所支援事業等、児童自立生活援助事業又は小規模住居型児童養育事業を行う者が、この法律若しくはこれに基づく命令若しくはこれらに基づいてする処分に違反したとき、その事業に関し不当に営利を図り、若しくはその事業に係る児童の処遇につき不当な行為をしたとき、又は障害児通所支援事業者が第二十一条の七の規定に違反したときは、その者に対し、その事業の制限又は停止を命ずることができる。</w:t>
      </w:r>
    </w:p>
    <w:p>
      <w:pPr>
        <w:pStyle w:val="Heading4"/>
      </w:pPr>
      <w:r>
        <w:t>第三十四条の七</w:t>
      </w:r>
    </w:p>
    <w:p>
      <w:r>
        <w:t>障害者等相談支援事業、小規模住居型児童養育事業又は児童自立生活援助事業を行う者は、第二十六条第一項第二号、第二十七条第一項第二号若しくは第三号又は第三十三条の六第一項（同条第六項において準用する場合を含む。）の規定による委託を受けたときは、正当な理由がない限り、これを拒んではならない。</w:t>
      </w:r>
    </w:p>
    <w:p>
      <w:pPr>
        <w:pStyle w:val="Heading4"/>
      </w:pPr>
      <w:r>
        <w:t>第三十四条の八</w:t>
      </w:r>
    </w:p>
    <w:p>
      <w:r>
        <w:t>市町村は、放課後児童健全育成事業を行うことができる。</w:t>
      </w:r>
    </w:p>
    <w:p>
      <w:pPr>
        <w:pStyle w:val="Heading5"/>
        <w:ind w:left="440"/>
      </w:pPr>
    </w:p>
    <w:p>
      <w:pPr>
        <w:ind w:left="440"/>
      </w:pPr>
      <w:r>
        <w:t>国、都道府県及び市町村以外の者は、厚生労働省令で定めるところにより、あらかじめ、厚生労働省令で定める事項を市町村長に届け出て、放課後児童健全育成事業を行うことができる。</w:t>
      </w:r>
    </w:p>
    <w:p>
      <w:pPr>
        <w:pStyle w:val="Heading5"/>
        <w:ind w:left="440"/>
      </w:pPr>
    </w:p>
    <w:p>
      <w:pPr>
        <w:ind w:left="440"/>
      </w:pPr>
      <w:r>
        <w:t>国、都道府県及び市町村以外の者は、前項の規定により届け出た事項に変更を生じたときは、変更の日から一月以内に、その旨を市町村長に届け出なければならない。</w:t>
      </w:r>
    </w:p>
    <w:p>
      <w:pPr>
        <w:pStyle w:val="Heading5"/>
        <w:ind w:left="440"/>
      </w:pPr>
    </w:p>
    <w:p>
      <w:pPr>
        <w:ind w:left="440"/>
      </w:pPr>
      <w:r>
        <w:t>国、都道府県及び市町村以外の者は、放課後児童健全育成事業を廃止し、又は休止しようとするときは、あらかじめ、厚生労働省令で定める事項を市町村長に届け出なければならない。</w:t>
      </w:r>
    </w:p>
    <w:p>
      <w:pPr>
        <w:pStyle w:val="Heading4"/>
      </w:pPr>
      <w:r>
        <w:t>第三十四条の八の二</w:t>
      </w:r>
    </w:p>
    <w:p>
      <w:r>
        <w:t>市町村は、放課後児童健全育成事業の設備及び運営について、条例で基準を定めなければならない。</w:t>
      </w:r>
    </w:p>
    <w:p>
      <w:pPr>
        <w:pStyle w:val="Heading5"/>
        <w:ind w:left="440"/>
      </w:pPr>
    </w:p>
    <w:p>
      <w:pPr>
        <w:ind w:left="440"/>
      </w:pPr>
      <w:r>
        <w:t>市町村が前項の条例を定めるに当たつては、厚生労働省令で定める基準を参酌するものとする。</w:t>
      </w:r>
    </w:p>
    <w:p>
      <w:pPr>
        <w:pStyle w:val="Heading5"/>
        <w:ind w:left="440"/>
      </w:pPr>
    </w:p>
    <w:p>
      <w:pPr>
        <w:ind w:left="440"/>
      </w:pPr>
      <w:r>
        <w:t>放課後児童健全育成事業を行う者は、第一項の基準を遵守しなければならない。</w:t>
      </w:r>
    </w:p>
    <w:p>
      <w:pPr>
        <w:pStyle w:val="Heading4"/>
      </w:pPr>
      <w:r>
        <w:t>第三十四条の八の三</w:t>
      </w:r>
    </w:p>
    <w:p>
      <w:r>
        <w:t>市町村長は、前条第一項の基準を維持するため、放課後児童健全育成事業を行う者に対して、必要と認める事項の報告を求め、又は当該職員に、関係者に対して質問させ、若しくはその事業を行う場所に立ち入り、設備、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5"/>
        <w:ind w:left="440"/>
      </w:pPr>
    </w:p>
    <w:p>
      <w:pPr>
        <w:ind w:left="440"/>
      </w:pPr>
      <w:r>
        <w:t>市町村長は、放課後児童健全育成事業が前条第一項の基準に適合しないと認められるに至つたときは、その事業を行う者に対し、当該基準に適合するために必要な措置を採るべき旨を命ずることができる。</w:t>
      </w:r>
    </w:p>
    <w:p>
      <w:pPr>
        <w:pStyle w:val="Heading5"/>
        <w:ind w:left="440"/>
      </w:pPr>
    </w:p>
    <w:p>
      <w:pPr>
        <w:ind w:left="440"/>
      </w:pPr>
      <w:r>
        <w:t>市町村長は、放課後児童健全育成事業を行う者が、この法律若しくはこれに基づく命令若しくはこれらに基づいてする処分に違反したとき、又はその事業に関し不当に営利を図り、若しくはその事業に係る児童の処遇につき不当な行為をしたときは、その者に対し、その事業の制限又は停止を命ずることができる。</w:t>
      </w:r>
    </w:p>
    <w:p>
      <w:pPr>
        <w:pStyle w:val="Heading4"/>
      </w:pPr>
      <w:r>
        <w:t>第三十四条の九</w:t>
      </w:r>
    </w:p>
    <w:p>
      <w:r>
        <w:t>市町村は、厚生労働省令で定めるところにより、子育て短期支援事業を行うことができる。</w:t>
      </w:r>
    </w:p>
    <w:p>
      <w:pPr>
        <w:pStyle w:val="Heading4"/>
      </w:pPr>
      <w:r>
        <w:t>第三十四条の十</w:t>
      </w:r>
    </w:p>
    <w:p>
      <w:r>
        <w:t>市町村は、第二十一条の十の二第一項の規定により乳児家庭全戸訪問事業又は養育支援訪問事業を行う場合には、社会福祉法の定めるところにより行うものとする。</w:t>
      </w:r>
    </w:p>
    <w:p>
      <w:pPr>
        <w:pStyle w:val="Heading4"/>
      </w:pPr>
      <w:r>
        <w:t>第三十四条の十一</w:t>
      </w:r>
    </w:p>
    <w:p>
      <w:r>
        <w:t>市町村、社会福祉法人その他の者は、社会福祉法の定めるところにより、地域子育て支援拠点事業を行うことができる。</w:t>
      </w:r>
    </w:p>
    <w:p>
      <w:pPr>
        <w:pStyle w:val="Heading5"/>
        <w:ind w:left="440"/>
      </w:pPr>
    </w:p>
    <w:p>
      <w:pPr>
        <w:ind w:left="440"/>
      </w:pPr>
      <w:r>
        <w:t>地域子育て支援拠点事業に従事する者は、その職務を遂行するに当たつては、個人の身上に関する秘密を守らなければならない。</w:t>
      </w:r>
    </w:p>
    <w:p>
      <w:pPr>
        <w:pStyle w:val="Heading4"/>
      </w:pPr>
      <w:r>
        <w:t>第三十四条の十二</w:t>
      </w:r>
    </w:p>
    <w:p>
      <w:r>
        <w:t>市町村、社会福祉法人その他の者は、厚生労働省令の定めるところにより、あらかじめ、厚生労働省令で定める事項を都道府県知事に届け出て、一時預かり事業を行うことができる。</w:t>
      </w:r>
    </w:p>
    <w:p>
      <w:pPr>
        <w:pStyle w:val="Heading5"/>
        <w:ind w:left="440"/>
      </w:pPr>
    </w:p>
    <w:p>
      <w:pPr>
        <w:ind w:left="440"/>
      </w:pPr>
      <w:r>
        <w:t>市町村、社会福祉法人その他の者は、前項の規定により届け出た事項に変更を生じたときは、変更の日から一月以内に、その旨を都道府県知事に届け出なければならない。</w:t>
      </w:r>
    </w:p>
    <w:p>
      <w:pPr>
        <w:pStyle w:val="Heading5"/>
        <w:ind w:left="440"/>
      </w:pPr>
    </w:p>
    <w:p>
      <w:pPr>
        <w:ind w:left="440"/>
      </w:pPr>
      <w:r>
        <w:t>市町村、社会福祉法人その他の者は、一時預かり事業を廃止し、又は休止しようとするときは、あらかじめ、厚生労働省令で定める事項を都道府県知事に届け出なければならない。</w:t>
      </w:r>
    </w:p>
    <w:p>
      <w:pPr>
        <w:pStyle w:val="Heading4"/>
      </w:pPr>
      <w:r>
        <w:t>第三十四条の十三</w:t>
      </w:r>
    </w:p>
    <w:p>
      <w:r>
        <w:t>一時預かり事業を行う者は、その事業を実施するために必要なものとして厚生労働省令で定める基準を遵守しなければならない。</w:t>
      </w:r>
    </w:p>
    <w:p>
      <w:pPr>
        <w:pStyle w:val="Heading4"/>
      </w:pPr>
      <w:r>
        <w:t>第三十四条の十四</w:t>
      </w:r>
    </w:p>
    <w:p>
      <w:r>
        <w:t>都道府県知事は、前条の基準を維持するため、一時預かり事業を行う者に対して、必要と認める事項の報告を求め、又は当該職員に、関係者に対して質問させ、若しくはその事業を行う場所に立ち入り、設備、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5"/>
        <w:ind w:left="440"/>
      </w:pPr>
    </w:p>
    <w:p>
      <w:pPr>
        <w:ind w:left="440"/>
      </w:pPr>
      <w:r>
        <w:t>都道府県知事は、一時預かり事業が前条の基準に適合しないと認められるに至つたときは、その事業を行う者に対し、当該基準に適合するために必要な措置を採るべき旨を命ずることができる。</w:t>
      </w:r>
    </w:p>
    <w:p>
      <w:pPr>
        <w:pStyle w:val="Heading5"/>
        <w:ind w:left="440"/>
      </w:pPr>
    </w:p>
    <w:p>
      <w:pPr>
        <w:ind w:left="440"/>
      </w:pPr>
      <w:r>
        <w:t>都道府県知事は、一時預かり事業を行う者が、この法律若しくはこれに基づく命令若しくはこれらに基づいてする処分に違反したとき、又はその事業に関し不当に営利を図り、若しくはその事業に係る乳児若しくは幼児の処遇につき不当な行為をしたときは、その者に対し、その事業の制限又は停止を命ずることができる。</w:t>
      </w:r>
    </w:p>
    <w:p>
      <w:pPr>
        <w:pStyle w:val="Heading4"/>
      </w:pPr>
      <w:r>
        <w:t>第三十四条の十五</w:t>
      </w:r>
    </w:p>
    <w:p>
      <w:r>
        <w:t>市町村は、家庭的保育事業等を行うことができる。</w:t>
      </w:r>
    </w:p>
    <w:p>
      <w:pPr>
        <w:pStyle w:val="Heading5"/>
        <w:ind w:left="440"/>
      </w:pPr>
    </w:p>
    <w:p>
      <w:pPr>
        <w:ind w:left="440"/>
      </w:pPr>
      <w:r>
        <w:t>国、都道府県及び市町村以外の者は、厚生労働省令の定めるところにより、市町村長の認可を得て、家庭的保育事業等を行うことができる。</w:t>
      </w:r>
    </w:p>
    <w:p>
      <w:pPr>
        <w:pStyle w:val="Heading5"/>
        <w:ind w:left="440"/>
      </w:pPr>
    </w:p>
    <w:p>
      <w:pPr>
        <w:ind w:left="440"/>
      </w:pPr>
      <w:r>
        <w:t>市町村長は、家庭的保育事業等に関する前項の認可の申請があつたときは、次条第一項の条例で定める基準に適合するかどうかを審査するほか、次に掲げる基準（当該認可の申請をした者が社会福祉法人又は学校法人である場合にあつては、第四号に掲げる基準に限る。）によつて、その申請を審査しなければならない。</w:t>
      </w:r>
    </w:p>
    <w:p>
      <w:pPr>
        <w:pStyle w:val="Heading6"/>
        <w:ind w:left="880"/>
      </w:pPr>
      <w:r>
        <w:t>一</w:t>
      </w:r>
    </w:p>
    <w:p>
      <w:pPr>
        <w:ind w:left="880"/>
      </w:pPr>
      <w:r>
        <w:t>当該家庭的保育事業等を行うために必要な経済的基礎があること。</w:t>
      </w:r>
    </w:p>
    <w:p>
      <w:pPr>
        <w:pStyle w:val="Heading6"/>
        <w:ind w:left="880"/>
      </w:pPr>
      <w:r>
        <w:t>二</w:t>
      </w:r>
    </w:p>
    <w:p>
      <w:pPr>
        <w:ind w:left="880"/>
      </w:pPr>
      <w:r>
        <w:t>当該家庭的保育事業等を行う者（その者が法人である場合にあつては、経営担当役員（業務を執行する社員、取締役、執行役又はこれらに準ずる者をいう。第三十五条第五項第二号において同じ。）とする。）が社会的信望を有すること。</w:t>
      </w:r>
    </w:p>
    <w:p>
      <w:pPr>
        <w:pStyle w:val="Heading6"/>
        <w:ind w:left="880"/>
      </w:pPr>
      <w:r>
        <w:t>三</w:t>
      </w:r>
    </w:p>
    <w:p>
      <w:pPr>
        <w:ind w:left="880"/>
      </w:pPr>
      <w:r>
        <w:t>実務を担当する幹部職員が社会福祉事業に関する知識又は経験を有すること。</w:t>
      </w:r>
    </w:p>
    <w:p>
      <w:pPr>
        <w:pStyle w:val="Heading6"/>
        <w:ind w:left="880"/>
      </w:pPr>
      <w:r>
        <w:t>四</w:t>
      </w:r>
    </w:p>
    <w:p>
      <w:pPr>
        <w:ind w:left="880"/>
      </w:pPr>
      <w:r>
        <w:t>次のいずれにも該当しないこと。</w:t>
      </w:r>
    </w:p>
    <w:p>
      <w:pPr>
        <w:pStyle w:val="Heading5"/>
        <w:ind w:left="440"/>
      </w:pPr>
    </w:p>
    <w:p>
      <w:pPr>
        <w:ind w:left="440"/>
      </w:pPr>
      <w:r>
        <w:t>市町村長は、第二項の認可をしようとするときは、あらかじめ、市町村児童福祉審議会を設置している場合にあつてはその意見を、その他の場合にあつては児童の保護者その他児童福祉に係る当事者の意見を聴かなければならない。</w:t>
      </w:r>
    </w:p>
    <w:p>
      <w:pPr>
        <w:pStyle w:val="Heading5"/>
        <w:ind w:left="440"/>
      </w:pPr>
    </w:p>
    <w:p>
      <w:pPr>
        <w:ind w:left="440"/>
      </w:pPr>
      <w:r>
        <w:t>市町村長は、第三項に基づく審査の結果、その申請が次条第一項の条例で定める基準に適合しており、かつ、その事業を行う者が第三項各号に掲げる基準（その者が社会福祉法人又は学校法人である場合にあつては、同項第四号に掲げる基準に限る。）に該当すると認めるときは、第二項の認可をするものとする。</w:t>
      </w:r>
    </w:p>
    <w:p>
      <w:pPr>
        <w:pStyle w:val="Heading5"/>
        <w:ind w:left="440"/>
      </w:pPr>
    </w:p>
    <w:p>
      <w:pPr>
        <w:ind w:left="440"/>
      </w:pPr>
      <w:r>
        <w:t>市町村長は、家庭的保育事業等に関する第二項の申請に係る認可をしないときは、速やかにその旨及び理由を通知しなければならない。</w:t>
      </w:r>
    </w:p>
    <w:p>
      <w:pPr>
        <w:pStyle w:val="Heading5"/>
        <w:ind w:left="440"/>
      </w:pPr>
    </w:p>
    <w:p>
      <w:pPr>
        <w:ind w:left="440"/>
      </w:pPr>
      <w:r>
        <w:t>国、都道府県及び市町村以外の者は、家庭的保育事業等を廃止し、又は休止しようとするときは、厚生労働省令の定めるところにより、市町村長の承認を受けなければならない。</w:t>
      </w:r>
    </w:p>
    <w:p>
      <w:pPr>
        <w:pStyle w:val="Heading4"/>
      </w:pPr>
      <w:r>
        <w:t>第三十四条の十六</w:t>
      </w:r>
    </w:p>
    <w:p>
      <w:r>
        <w:t>市町村は、家庭的保育事業等の設備及び運営について、条例で基準を定めなければならない。</w:t>
      </w:r>
    </w:p>
    <w:p>
      <w:pPr>
        <w:pStyle w:val="Heading5"/>
        <w:ind w:left="440"/>
      </w:pPr>
    </w:p>
    <w:p>
      <w:pPr>
        <w:ind w:left="440"/>
      </w:pPr>
      <w:r>
        <w:t>市町村が前項の条例を定めるに当たつては、次に掲げる事項については厚生労働省令で定める基準に従い定めるものとし、その他の事項については厚生労働省令で定める基準を参酌するものとする。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家庭的保育事業等に従事する者及びその員数</w:t>
      </w:r>
    </w:p>
    <w:p>
      <w:pPr>
        <w:pStyle w:val="Heading6"/>
        <w:ind w:left="880"/>
      </w:pPr>
      <w:r>
        <w:t>二</w:t>
      </w:r>
    </w:p>
    <w:p>
      <w:pPr>
        <w:ind w:left="880"/>
      </w:pPr>
      <w:r>
        <w:t>家庭的保育事業等の運営に関する事項であつて、児童の適切な処遇の確保及び秘密の保持並びに児童の健全な発達に密接に関連するものとして厚生労働省令で定めるもの</w:t>
      </w:r>
    </w:p>
    <w:p>
      <w:pPr>
        <w:pStyle w:val="Heading5"/>
        <w:ind w:left="440"/>
      </w:pPr>
    </w:p>
    <w:p>
      <w:pPr>
        <w:ind w:left="440"/>
      </w:pPr>
      <w:r>
        <w:t>家庭的保育事業等を行う者は、第一項の基準を遵守しなければならない。</w:t>
      </w:r>
    </w:p>
    <w:p>
      <w:pPr>
        <w:pStyle w:val="Heading4"/>
      </w:pPr>
      <w:r>
        <w:t>第三十四条の十七</w:t>
      </w:r>
    </w:p>
    <w:p>
      <w:r>
        <w:t>市町村長は、前条第一項の基準を維持するため、家庭的保育事業等を行う者に対して、必要と認める事項の報告を求め、又は当該職員に、関係者に対して質問させ、若しくは家庭的保育事業等を行う場所に立ち入り、設備、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5"/>
        <w:ind w:left="440"/>
      </w:pPr>
    </w:p>
    <w:p>
      <w:pPr>
        <w:ind w:left="440"/>
      </w:pPr>
      <w:r>
        <w:t>市町村長は、家庭的保育事業等が前条第一項の基準に適合しないと認められるに至つたときは、その事業を行う者に対し、当該基準に適合するために必要な措置を採るべき旨を勧告し、又はその事業を行う者がその勧告に従わず、かつ、児童福祉に有害であると認められるときは、必要な改善を命ずることができる。</w:t>
      </w:r>
    </w:p>
    <w:p>
      <w:pPr>
        <w:pStyle w:val="Heading5"/>
        <w:ind w:left="440"/>
      </w:pPr>
    </w:p>
    <w:p>
      <w:pPr>
        <w:ind w:left="440"/>
      </w:pPr>
      <w:r>
        <w:t>市町村長は、家庭的保育事業等が、前条第一項の基準に適合せず、かつ、児童福祉に著しく有害であると認められるときは、その事業を行う者に対し、その事業の制限又は停止を命ずることができる。</w:t>
      </w:r>
    </w:p>
    <w:p>
      <w:pPr>
        <w:pStyle w:val="Heading4"/>
      </w:pPr>
      <w:r>
        <w:t>第三十四条の十八</w:t>
      </w:r>
    </w:p>
    <w:p>
      <w:r>
        <w:t>国及び都道府県以外の者は、厚生労働省令で定めるところにより、あらかじめ、厚生労働省令で定める事項を都道府県知事に届け出て、病児保育事業を行うことができる。</w:t>
      </w:r>
    </w:p>
    <w:p>
      <w:pPr>
        <w:pStyle w:val="Heading5"/>
        <w:ind w:left="440"/>
      </w:pPr>
    </w:p>
    <w:p>
      <w:pPr>
        <w:ind w:left="440"/>
      </w:pPr>
      <w:r>
        <w:t>国及び都道府県以外の者は、前項の規定により届け出た事項に変更を生じたときは、変更の日から一月以内に、その旨を都道府県知事に届け出なければならない。</w:t>
      </w:r>
    </w:p>
    <w:p>
      <w:pPr>
        <w:pStyle w:val="Heading5"/>
        <w:ind w:left="440"/>
      </w:pPr>
    </w:p>
    <w:p>
      <w:pPr>
        <w:ind w:left="440"/>
      </w:pPr>
      <w:r>
        <w:t>国及び都道府県以外の者は、病児保育事業を廃止し、又は休止しようとするときは、あらかじめ、厚生労働省令で定める事項を都道府県知事に届け出なければならない。</w:t>
      </w:r>
    </w:p>
    <w:p>
      <w:pPr>
        <w:pStyle w:val="Heading4"/>
      </w:pPr>
      <w:r>
        <w:t>第三十四条の十八の二</w:t>
      </w:r>
    </w:p>
    <w:p>
      <w:r>
        <w:t>都道府県知事は、児童の福祉のために必要があると認めるときは、病児保育事業を行う者に対して、必要と認める事項の報告を求め、又は当該職員に、関係者に対して質問させ、若しくはその事業を行う場所に立ち入り、設備、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5"/>
        <w:ind w:left="440"/>
      </w:pPr>
    </w:p>
    <w:p>
      <w:pPr>
        <w:ind w:left="440"/>
      </w:pPr>
      <w:r>
        <w:t>都道府県知事は、病児保育事業を行う者が、この法律若しくはこれに基づく命令若しくはこれらに基づいてする処分に違反したとき、又はその事業に関し不当に営利を図り、若しくはその事業に係る児童の処遇につき不当な行為をしたときは、その者に対し、その事業の制限又は停止を命ずることができる。</w:t>
      </w:r>
    </w:p>
    <w:p>
      <w:pPr>
        <w:pStyle w:val="Heading4"/>
      </w:pPr>
      <w:r>
        <w:t>第三十四条の十八の三</w:t>
      </w:r>
    </w:p>
    <w:p>
      <w:r>
        <w:t>国及び都道府県以外の者は、社会福祉法の定めるところにより、子育て援助活動支援事業を行うことができる。</w:t>
      </w:r>
    </w:p>
    <w:p>
      <w:pPr>
        <w:pStyle w:val="Heading5"/>
        <w:ind w:left="440"/>
      </w:pPr>
    </w:p>
    <w:p>
      <w:pPr>
        <w:ind w:left="440"/>
      </w:pPr>
      <w:r>
        <w:t>子育て援助活動支援事業に従事する者は、その職務を遂行するに当たつては、個人の身上に関する秘密を守らなければならない。</w:t>
      </w:r>
    </w:p>
    <w:p>
      <w:pPr>
        <w:pStyle w:val="Heading4"/>
      </w:pPr>
      <w:r>
        <w:t>第三十四条の十九</w:t>
      </w:r>
    </w:p>
    <w:p>
      <w:r>
        <w:t>都道府県知事は、第二十七条第一項第三号の規定により児童を委託するため、厚生労働省令で定めるところにより、養育里親名簿及び養子縁組里親名簿を作成しておかなければならない。</w:t>
      </w:r>
    </w:p>
    <w:p>
      <w:pPr>
        <w:pStyle w:val="Heading4"/>
      </w:pPr>
      <w:r>
        <w:t>第三十四条の二十</w:t>
      </w:r>
    </w:p>
    <w:p>
      <w:r>
        <w:t>本人又はその同居人が次の各号のいずれかに該当する者は、養育里親及び養子縁組里親となることができない。</w:t>
      </w:r>
    </w:p>
    <w:p>
      <w:pPr>
        <w:pStyle w:val="Heading6"/>
        <w:ind w:left="880"/>
      </w:pPr>
      <w:r>
        <w:t>一</w:t>
      </w:r>
    </w:p>
    <w:p>
      <w:pPr>
        <w:ind w:left="880"/>
      </w:pPr>
      <w:r>
        <w:t>禁錮以上の刑に処せられ、その執行を終わり、又は執行を受けることがなくなるまでの者</w:t>
      </w:r>
    </w:p>
    <w:p>
      <w:pPr>
        <w:pStyle w:val="Heading6"/>
        <w:ind w:left="880"/>
      </w:pPr>
      <w:r>
        <w:t>二</w:t>
      </w:r>
    </w:p>
    <w:p>
      <w:pPr>
        <w:ind w:left="880"/>
      </w:pPr>
      <w:r>
        <w:t>この法律、児童買春、児童ポルノに係る行為等の規制及び処罰並びに児童の保護等に関する法律（平成十一年法律第五十二号）その他国民の福祉に関する法律で政令で定めるものの規定により罰金の刑に処せられ、その執行を終わり、又は執行を受けることがなくなるまでの者</w:t>
      </w:r>
    </w:p>
    <w:p>
      <w:pPr>
        <w:pStyle w:val="Heading6"/>
        <w:ind w:left="880"/>
      </w:pPr>
      <w:r>
        <w:t>三</w:t>
      </w:r>
    </w:p>
    <w:p>
      <w:pPr>
        <w:ind w:left="880"/>
      </w:pPr>
      <w:r>
        <w:t>児童虐待の防止等に関する法律第二条に規定する児童虐待又は被措置児童等虐待を行つた者その他児童の福祉に関し著しく不適当な行為をした者</w:t>
      </w:r>
    </w:p>
    <w:p>
      <w:pPr>
        <w:pStyle w:val="Heading5"/>
        <w:ind w:left="440"/>
      </w:pPr>
    </w:p>
    <w:p>
      <w:pPr>
        <w:ind w:left="440"/>
      </w:pPr>
      <w:r>
        <w:t>都道府県知事は、養育里親若しくは養子縁組里親又はその同居人が前項各号のいずれかに該当するに至つたときは、当該養育里親又は養子縁組里親を直ちに養育里親名簿又は養子縁組里親名簿から抹消しなければならない。</w:t>
      </w:r>
    </w:p>
    <w:p>
      <w:pPr>
        <w:pStyle w:val="Heading4"/>
      </w:pPr>
      <w:r>
        <w:t>第三十四条の二十一</w:t>
      </w:r>
    </w:p>
    <w:p>
      <w:r>
        <w:t>この法律に定めるもののほか、養育里親名簿又は養子縁組里親名簿の登録のための手続その他養育里親又は養子縁組里親に関し必要な事項は、厚生労働省令で定める。</w:t>
      </w:r>
    </w:p>
    <w:p>
      <w:pPr>
        <w:pStyle w:val="Heading4"/>
      </w:pPr>
      <w:r>
        <w:t>第三十五条</w:t>
      </w:r>
    </w:p>
    <w:p>
      <w:r>
        <w:t>国は、政令の定めるところにより、児童福祉施設（助産施設、母子生活支援施設、保育所及び幼保連携型認定こども園を除く。）を設置するものとする。</w:t>
      </w:r>
    </w:p>
    <w:p>
      <w:pPr>
        <w:pStyle w:val="Heading5"/>
        <w:ind w:left="440"/>
      </w:pPr>
    </w:p>
    <w:p>
      <w:pPr>
        <w:ind w:left="440"/>
      </w:pPr>
      <w:r>
        <w:t>都道府県は、政令の定めるところにより、児童福祉施設（幼保連携型認定こども園を除く。以下この条、第四十五条、第四十六条、第四十九条、第五十条第九号、第五十一条第七号、第五十六条の二、第五十七条及び第五十八条において同じ。）を設置しなければならない。</w:t>
      </w:r>
    </w:p>
    <w:p>
      <w:pPr>
        <w:pStyle w:val="Heading5"/>
        <w:ind w:left="440"/>
      </w:pPr>
    </w:p>
    <w:p>
      <w:pPr>
        <w:ind w:left="440"/>
      </w:pPr>
      <w:r>
        <w:t>市町村は、厚生労働省令の定めるところにより、あらかじめ、厚生労働省令で定める事項を都道府県知事に届け出て、児童福祉施設を設置することができる。</w:t>
      </w:r>
    </w:p>
    <w:p>
      <w:pPr>
        <w:pStyle w:val="Heading5"/>
        <w:ind w:left="440"/>
      </w:pPr>
    </w:p>
    <w:p>
      <w:pPr>
        <w:ind w:left="440"/>
      </w:pPr>
      <w:r>
        <w:t>国、都道府県及び市町村以外の者は、厚生労働省令の定めるところにより、都道府県知事の認可を得て、児童福祉施設を設置することができる。</w:t>
      </w:r>
    </w:p>
    <w:p>
      <w:pPr>
        <w:pStyle w:val="Heading5"/>
        <w:ind w:left="440"/>
      </w:pPr>
    </w:p>
    <w:p>
      <w:pPr>
        <w:ind w:left="440"/>
      </w:pPr>
      <w:r>
        <w:t>都道府県知事は、保育所に関する前項の認可の申請があつたときは、第四十五条第一項の条例で定める基準（保育所に係るものに限る。第八項において同じ。）に適合するかどうかを審査するほか、次に掲げる基準（当該認可の申請をした者が社会福祉法人又は学校法人である場合にあつては、第四号に掲げる基準に限る。）によつて、その申請を審査しなければならない。</w:t>
      </w:r>
    </w:p>
    <w:p>
      <w:pPr>
        <w:pStyle w:val="Heading6"/>
        <w:ind w:left="880"/>
      </w:pPr>
      <w:r>
        <w:t>一</w:t>
      </w:r>
    </w:p>
    <w:p>
      <w:pPr>
        <w:ind w:left="880"/>
      </w:pPr>
      <w:r>
        <w:t>当該保育所を経営するために必要な経済的基礎があること。</w:t>
      </w:r>
    </w:p>
    <w:p>
      <w:pPr>
        <w:pStyle w:val="Heading6"/>
        <w:ind w:left="880"/>
      </w:pPr>
      <w:r>
        <w:t>二</w:t>
      </w:r>
    </w:p>
    <w:p>
      <w:pPr>
        <w:ind w:left="880"/>
      </w:pPr>
      <w:r>
        <w:t>当該保育所の経営者（その者が法人である場合にあつては、経営担当役員とする。）が社会的信望を有すること。</w:t>
      </w:r>
    </w:p>
    <w:p>
      <w:pPr>
        <w:pStyle w:val="Heading6"/>
        <w:ind w:left="880"/>
      </w:pPr>
      <w:r>
        <w:t>三</w:t>
      </w:r>
    </w:p>
    <w:p>
      <w:pPr>
        <w:ind w:left="880"/>
      </w:pPr>
      <w:r>
        <w:t>実務を担当する幹部職員が社会福祉事業に関する知識又は経験を有すること。</w:t>
      </w:r>
    </w:p>
    <w:p>
      <w:pPr>
        <w:pStyle w:val="Heading6"/>
        <w:ind w:left="880"/>
      </w:pPr>
      <w:r>
        <w:t>四</w:t>
      </w:r>
    </w:p>
    <w:p>
      <w:pPr>
        <w:ind w:left="880"/>
      </w:pPr>
      <w:r>
        <w:t>次のいずれにも該当しないこと。</w:t>
      </w:r>
    </w:p>
    <w:p>
      <w:pPr>
        <w:pStyle w:val="Heading5"/>
        <w:ind w:left="440"/>
      </w:pPr>
    </w:p>
    <w:p>
      <w:pPr>
        <w:ind w:left="440"/>
      </w:pPr>
      <w:r>
        <w:t>都道府県知事は、第四項の規定により保育所の設置の認可をしようとするときは、あらかじめ、都道府県児童福祉審議会の意見を聴かなければならない。</w:t>
      </w:r>
    </w:p>
    <w:p>
      <w:pPr>
        <w:pStyle w:val="Heading5"/>
        <w:ind w:left="440"/>
      </w:pPr>
    </w:p>
    <w:p>
      <w:pPr>
        <w:ind w:left="440"/>
      </w:pPr>
      <w:r>
        <w:t>都道府県知事は、第四項の規定により保育所の設置の認可をしようとするときは、厚生労働省令で定めるところにより、あらかじめ、当該認可の申請に係る保育所が所在する市町村の長に協議しなければならない。</w:t>
      </w:r>
    </w:p>
    <w:p>
      <w:pPr>
        <w:pStyle w:val="Heading5"/>
        <w:ind w:left="440"/>
      </w:pPr>
    </w:p>
    <w:p>
      <w:pPr>
        <w:ind w:left="440"/>
      </w:pPr>
      <w:r>
        <w:t>都道府県知事は、第五項に基づく審査の結果、その申請が第四十五条第一項の条例で定める基準に適合しており、かつ、その設置者が第五項各号に掲げる基準（その者が社会福祉法人又は学校法人である場合にあつては、同項第四号に掲げる基準に限る。）に該当すると認めるときは、第四項の認可をするものとする。</w:t>
      </w:r>
    </w:p>
    <w:p>
      <w:pPr>
        <w:pStyle w:val="Heading5"/>
        <w:ind w:left="440"/>
      </w:pPr>
    </w:p>
    <w:p>
      <w:pPr>
        <w:ind w:left="440"/>
      </w:pPr>
      <w:r>
        <w:t>都道府県知事は、保育所に関する第四項の申請に係る認可をしないときは、速やかにその旨及び理由を通知しなければならない。</w:t>
      </w:r>
    </w:p>
    <w:p>
      <w:pPr>
        <w:pStyle w:val="Heading5"/>
        <w:ind w:left="440"/>
      </w:pPr>
    </w:p>
    <w:p>
      <w:pPr>
        <w:ind w:left="440"/>
      </w:pPr>
      <w:r>
        <w:t>児童福祉施設には、児童福祉施設の職員の養成施設を附置することができる。</w:t>
      </w:r>
    </w:p>
    <w:p>
      <w:pPr>
        <w:pStyle w:val="Heading5"/>
        <w:ind w:left="440"/>
      </w:pPr>
    </w:p>
    <w:p>
      <w:pPr>
        <w:ind w:left="440"/>
      </w:pPr>
      <w:r>
        <w:t>市町村は、児童福祉施設を廃止し、又は休止しようとするときは、その廃止又は休止の日の一月前（当該児童福祉施設が保育所である場合には三月前）までに、厚生労働省令で定める事項を都道府県知事に届け出なければならない。</w:t>
      </w:r>
    </w:p>
    <w:p>
      <w:pPr>
        <w:pStyle w:val="Heading5"/>
        <w:ind w:left="440"/>
      </w:pPr>
    </w:p>
    <w:p>
      <w:pPr>
        <w:ind w:left="440"/>
      </w:pPr>
      <w:r>
        <w:t>国、都道府県及び市町村以外の者は、児童福祉施設を廃止し、又は休止しようとするときは、厚生労働省令の定めるところにより、都道府県知事の承認を受けなければならない。</w:t>
      </w:r>
    </w:p>
    <w:p>
      <w:pPr>
        <w:pStyle w:val="Heading4"/>
      </w:pPr>
      <w:r>
        <w:t>第三十六条</w:t>
      </w:r>
    </w:p>
    <w:p>
      <w:r>
        <w:t>助産施設は、保健上必要があるにもかかわらず、経済的理由により、入院助産を受けることができない妊産婦を入所させて、助産を受けさせることを目的とする施設とする。</w:t>
      </w:r>
    </w:p>
    <w:p>
      <w:pPr>
        <w:pStyle w:val="Heading4"/>
      </w:pPr>
      <w:r>
        <w:t>第三十七条</w:t>
      </w:r>
    </w:p>
    <w:p>
      <w:r>
        <w:t>乳児院は、乳児（保健上、安定した生活環境の確保その他の理由により特に必要のある場合には、幼児を含む。）を入院させて、これを養育し、あわせて退院した者について相談その他の援助を行うことを目的とする施設とする。</w:t>
      </w:r>
    </w:p>
    <w:p>
      <w:pPr>
        <w:pStyle w:val="Heading4"/>
      </w:pPr>
      <w:r>
        <w:t>第三十八条</w:t>
      </w:r>
    </w:p>
    <w:p>
      <w:r>
        <w:t>母子生活支援施設は、配偶者のない女子又はこれに準ずる事情にある女子及びその者の監護すべき児童を入所させて、これらの者を保護するとともに、これらの者の自立の促進のためにその生活を支援し、あわせて退所した者について相談その他の援助を行うことを目的とする施設とする。</w:t>
      </w:r>
    </w:p>
    <w:p>
      <w:pPr>
        <w:pStyle w:val="Heading4"/>
      </w:pPr>
      <w:r>
        <w:t>第三十九条</w:t>
      </w:r>
    </w:p>
    <w:p>
      <w:r>
        <w:t>保育所は、保育を必要とする乳児・幼児を日々保護者の下から通わせて保育を行うことを目的とする施設（利用定員が二十人以上であるものに限り、幼保連携型認定こども園を除く。）とする。</w:t>
      </w:r>
    </w:p>
    <w:p>
      <w:pPr>
        <w:pStyle w:val="Heading5"/>
        <w:ind w:left="440"/>
      </w:pPr>
    </w:p>
    <w:p>
      <w:pPr>
        <w:ind w:left="440"/>
      </w:pPr>
      <w:r>
        <w:t>保育所は、前項の規定にかかわらず、特に必要があるときは、保育を必要とするその他の児童を日々保護者の下から通わせて保育することができる。</w:t>
      </w:r>
    </w:p>
    <w:p>
      <w:pPr>
        <w:pStyle w:val="Heading4"/>
      </w:pPr>
      <w:r>
        <w:t>第三十九条の二</w:t>
      </w:r>
    </w:p>
    <w:p>
      <w:r>
        <w:t>幼保連携型認定こども園は、義務教育及びその後の教育の基礎を培うものとしての満三歳以上の幼児に対する教育（教育基本法（平成十八年法律第百二十号）第六条第一項に規定する法律に定める学校において行われる教育をいう。）及び保育を必要とする乳児・幼児に対する保育を一体的に行い、これらの乳児又は幼児の健やかな成長が図られるよう適当な環境を与えて、その心身の発達を助長することを目的とする施設とする。</w:t>
      </w:r>
    </w:p>
    <w:p>
      <w:pPr>
        <w:pStyle w:val="Heading5"/>
        <w:ind w:left="440"/>
      </w:pPr>
    </w:p>
    <w:p>
      <w:pPr>
        <w:ind w:left="440"/>
      </w:pPr>
      <w:r>
        <w:t>幼保連携型認定こども園に関しては、この法律に定めるもののほか、認定こども園法の定めるところによる。</w:t>
      </w:r>
    </w:p>
    <w:p>
      <w:pPr>
        <w:pStyle w:val="Heading4"/>
      </w:pPr>
      <w:r>
        <w:t>第四十条</w:t>
      </w:r>
    </w:p>
    <w:p>
      <w:r>
        <w:t>児童厚生施設は、児童遊園、児童館等児童に健全な遊びを与えて、その健康を増進し、又は情操をゆたかにすることを目的とする施設とする。</w:t>
      </w:r>
    </w:p>
    <w:p>
      <w:pPr>
        <w:pStyle w:val="Heading4"/>
      </w:pPr>
      <w:r>
        <w:t>第四十一条</w:t>
      </w:r>
    </w:p>
    <w:p>
      <w:r>
        <w:t>児童養護施設は、保護者のない児童（乳児を除く。ただし、安定した生活環境の確保その他の理由により特に必要のある場合には、乳児を含む。以下この条において同じ。）、虐待されている児童その他環境上養護を要する児童を入所させて、これを養護し、あわせて退所した者に対する相談その他の自立のための援助を行うことを目的とする施設とする。</w:t>
      </w:r>
    </w:p>
    <w:p>
      <w:pPr>
        <w:pStyle w:val="Heading4"/>
      </w:pPr>
      <w:r>
        <w:t>第四十二条</w:t>
      </w:r>
    </w:p>
    <w:p>
      <w:r>
        <w:t>障害児入所施設は、次の各号に掲げる区分に応じ、障害児を入所させて、当該各号に定める支援を行うことを目的とする施設とする。</w:t>
      </w:r>
    </w:p>
    <w:p>
      <w:pPr>
        <w:pStyle w:val="Heading6"/>
        <w:ind w:left="880"/>
      </w:pPr>
      <w:r>
        <w:t>一</w:t>
      </w:r>
    </w:p>
    <w:p>
      <w:pPr>
        <w:ind w:left="880"/>
      </w:pPr>
      <w:r>
        <w:t>福祉型障害児入所施設</w:t>
      </w:r>
    </w:p>
    <w:p>
      <w:pPr>
        <w:pStyle w:val="Heading6"/>
        <w:ind w:left="880"/>
      </w:pPr>
      <w:r>
        <w:t>二</w:t>
      </w:r>
    </w:p>
    <w:p>
      <w:pPr>
        <w:ind w:left="880"/>
      </w:pPr>
      <w:r>
        <w:t>医療型障害児入所施設</w:t>
      </w:r>
    </w:p>
    <w:p>
      <w:pPr>
        <w:pStyle w:val="Heading4"/>
      </w:pPr>
      <w:r>
        <w:t>第四十三条</w:t>
      </w:r>
    </w:p>
    <w:p>
      <w:r>
        <w:t>児童発達支援センターは、次の各号に掲げる区分に応じ、障害児を日々保護者の下から通わせて、当該各号に定める支援を提供することを目的とする施設とする。</w:t>
      </w:r>
    </w:p>
    <w:p>
      <w:pPr>
        <w:pStyle w:val="Heading6"/>
        <w:ind w:left="880"/>
      </w:pPr>
      <w:r>
        <w:t>一</w:t>
      </w:r>
    </w:p>
    <w:p>
      <w:pPr>
        <w:ind w:left="880"/>
      </w:pPr>
      <w:r>
        <w:t>福祉型児童発達支援センター</w:t>
      </w:r>
    </w:p>
    <w:p>
      <w:pPr>
        <w:pStyle w:val="Heading6"/>
        <w:ind w:left="880"/>
      </w:pPr>
      <w:r>
        <w:t>二</w:t>
      </w:r>
    </w:p>
    <w:p>
      <w:pPr>
        <w:ind w:left="880"/>
      </w:pPr>
      <w:r>
        <w:t>医療型児童発達支援センター</w:t>
      </w:r>
    </w:p>
    <w:p>
      <w:pPr>
        <w:pStyle w:val="Heading4"/>
      </w:pPr>
      <w:r>
        <w:t>第四十三条の二</w:t>
      </w:r>
    </w:p>
    <w:p>
      <w:r>
        <w:t>児童心理治療施設は、家庭環境、学校における交友関係その他の環境上の理由により社会生活への適応が困難となつた児童を、短期間、入所させ、又は保護者の下から通わせて、社会生活に適応するために必要な心理に関する治療及び生活指導を主として行い、あわせて退所した者について相談その他の援助を行うことを目的とする施設とする。</w:t>
      </w:r>
    </w:p>
    <w:p>
      <w:pPr>
        <w:pStyle w:val="Heading4"/>
      </w:pPr>
      <w:r>
        <w:t>第四十四条</w:t>
      </w:r>
    </w:p>
    <w:p>
      <w:r>
        <w:t>児童自立支援施設は、不良行為をなし、又はなすおそれのある児童及び家庭環境その他の環境上の理由により生活指導等を要する児童を入所させ、又は保護者の下から通わせて、個々の児童の状況に応じて必要な指導を行い、その自立を支援し、あわせて退所した者について相談その他の援助を行うことを目的とする施設とする。</w:t>
      </w:r>
    </w:p>
    <w:p>
      <w:pPr>
        <w:pStyle w:val="Heading4"/>
      </w:pPr>
      <w:r>
        <w:t>第四十四条の二</w:t>
      </w:r>
    </w:p>
    <w:p>
      <w:r>
        <w:t>児童家庭支援センターは、地域の児童の福祉に関する各般の問題につき、児童に関する家庭その他からの相談のうち、専門的な知識及び技術を必要とするものに応じ、必要な助言を行うとともに、市町村の求めに応じ、技術的助言その他必要な援助を行うほか、第二十六条第一項第二号及び第二十七条第一項第二号の規定による指導を行い、あわせて児童相談所、児童福祉施設等との連絡調整その他厚生労働省令の定める援助を総合的に行うことを目的とする施設とする。</w:t>
      </w:r>
    </w:p>
    <w:p>
      <w:pPr>
        <w:pStyle w:val="Heading5"/>
        <w:ind w:left="440"/>
      </w:pPr>
    </w:p>
    <w:p>
      <w:pPr>
        <w:ind w:left="440"/>
      </w:pPr>
      <w:r>
        <w:t>児童家庭支援センターの職員は、その職務を遂行するに当たつては、個人の身上に関する秘密を守らなければならない。</w:t>
      </w:r>
    </w:p>
    <w:p>
      <w:pPr>
        <w:pStyle w:val="Heading4"/>
      </w:pPr>
      <w:r>
        <w:t>第四十四条の三</w:t>
      </w:r>
    </w:p>
    <w:p>
      <w:r>
        <w:t>第六条の三各項に規定する事業を行う者、里親及び児童福祉施設（指定障害児入所施設及び指定通所支援に係る児童発達支援センターを除く。）の設置者は、児童、妊産婦その他これらの事業を利用する者又は当該児童福祉施設に入所する者の人格を尊重するとともに、この法律又はこの法律に基づく命令を遵守し、これらの者のため忠実にその職務を遂行しなければならない。</w:t>
      </w:r>
    </w:p>
    <w:p>
      <w:pPr>
        <w:pStyle w:val="Heading4"/>
      </w:pPr>
      <w:r>
        <w:t>第四十五条</w:t>
      </w:r>
    </w:p>
    <w:p>
      <w:r>
        <w:t>都道府県は、児童福祉施設の設備及び運営について、条例で基準を定めなければならない。</w:t>
      </w:r>
    </w:p>
    <w:p>
      <w:pPr>
        <w:pStyle w:val="Heading5"/>
        <w:ind w:left="440"/>
      </w:pPr>
    </w:p>
    <w:p>
      <w:pPr>
        <w:ind w:left="440"/>
      </w:pPr>
      <w:r>
        <w:t>都道府県が前項の条例を定めるに当たつては、次に掲げる事項については厚生労働省令で定める基準に従い定めるものとし、その他の事項については厚生労働省令で定める基準を参酌するものとする。</w:t>
      </w:r>
    </w:p>
    <w:p>
      <w:pPr>
        <w:pStyle w:val="Heading6"/>
        <w:ind w:left="880"/>
      </w:pPr>
      <w:r>
        <w:t>一</w:t>
      </w:r>
    </w:p>
    <w:p>
      <w:pPr>
        <w:ind w:left="880"/>
      </w:pPr>
      <w:r>
        <w:t>児童福祉施設に配置する従業者及びその員数</w:t>
      </w:r>
    </w:p>
    <w:p>
      <w:pPr>
        <w:pStyle w:val="Heading6"/>
        <w:ind w:left="880"/>
      </w:pPr>
      <w:r>
        <w:t>二</w:t>
      </w:r>
    </w:p>
    <w:p>
      <w:pPr>
        <w:ind w:left="880"/>
      </w:pPr>
      <w:r>
        <w:t>児童福祉施設に係る居室及び病室の床面積その他児童福祉施設の設備に関する事項であつて児童の健全な発達に密接に関連するものとして厚生労働省令で定めるもの</w:t>
      </w:r>
    </w:p>
    <w:p>
      <w:pPr>
        <w:pStyle w:val="Heading6"/>
        <w:ind w:left="880"/>
      </w:pPr>
      <w:r>
        <w:t>三</w:t>
      </w:r>
    </w:p>
    <w:p>
      <w:pPr>
        <w:ind w:left="880"/>
      </w:pPr>
      <w:r>
        <w:t>児童福祉施設の運営に関する事項であつて、保育所における保育の内容その他児童（助産施設にあつては、妊産婦）の適切な処遇の確保及び秘密の保持、妊産婦の安全の確保並びに児童の健全な発達に密接に関連するものとして厚生労働省令で定めるもの</w:t>
      </w:r>
    </w:p>
    <w:p>
      <w:pPr>
        <w:pStyle w:val="Heading5"/>
        <w:ind w:left="440"/>
      </w:pPr>
    </w:p>
    <w:p>
      <w:pPr>
        <w:ind w:left="440"/>
      </w:pPr>
      <w:r>
        <w:t>児童福祉施設の設置者は、第一項の基準を遵守しなければならない。</w:t>
      </w:r>
    </w:p>
    <w:p>
      <w:pPr>
        <w:pStyle w:val="Heading5"/>
        <w:ind w:left="440"/>
      </w:pPr>
    </w:p>
    <w:p>
      <w:pPr>
        <w:ind w:left="440"/>
      </w:pPr>
      <w:r>
        <w:t>児童福祉施設の設置者は、児童福祉施設の設備及び運営についての水準の向上を図ることに努めるものとする。</w:t>
      </w:r>
    </w:p>
    <w:p>
      <w:pPr>
        <w:pStyle w:val="Heading4"/>
      </w:pPr>
      <w:r>
        <w:t>第四十五条の二</w:t>
      </w:r>
    </w:p>
    <w:p>
      <w:r>
        <w:t>厚生労働大臣は、里親の行う養育について、基準を定めなければならない。</w:t>
      </w:r>
    </w:p>
    <w:p>
      <w:pPr>
        <w:pStyle w:val="Heading5"/>
        <w:ind w:left="440"/>
      </w:pPr>
    </w:p>
    <w:p>
      <w:pPr>
        <w:ind w:left="440"/>
      </w:pPr>
      <w:r>
        <w:t>里親は、前項の基準を遵守しなければならない。</w:t>
      </w:r>
    </w:p>
    <w:p>
      <w:pPr>
        <w:pStyle w:val="Heading4"/>
      </w:pPr>
      <w:r>
        <w:t>第四十六条</w:t>
      </w:r>
    </w:p>
    <w:p>
      <w:r>
        <w:t>都道府県知事は、第四十五条第一項及び前条第一項の基準を維持するため、児童福祉施設の設置者、児童福祉施設の長及び里親に対して、必要な報告を求め、児童の福祉に関する事務に従事する職員に、関係者に対して質問させ、若しくはその施設に立ち入り、設備、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5"/>
        <w:ind w:left="440"/>
      </w:pPr>
    </w:p>
    <w:p>
      <w:pPr>
        <w:ind w:left="440"/>
      </w:pPr>
      <w:r>
        <w:t>都道府県知事は、児童福祉施設の設備又は運営が第四十五条第一項の基準に達しないときは、その施設の設置者に対し、必要な改善を勧告し、又はその施設の設置者がその勧告に従わず、かつ、児童福祉に有害であると認められるときは、必要な改善を命ずることができる。</w:t>
      </w:r>
    </w:p>
    <w:p>
      <w:pPr>
        <w:pStyle w:val="Heading5"/>
        <w:ind w:left="440"/>
      </w:pPr>
    </w:p>
    <w:p>
      <w:pPr>
        <w:ind w:left="440"/>
      </w:pPr>
      <w:r>
        <w:t>都道府県知事は、児童福祉施設の設備又は運営が第四十五条第一項の基準に達せず、かつ、児童福祉に著しく有害であると認められるときは、都道府県児童福祉審議会の意見を聴き、その施設の設置者に対し、その事業の停止を命ずることができる。</w:t>
      </w:r>
    </w:p>
    <w:p>
      <w:pPr>
        <w:pStyle w:val="Heading4"/>
      </w:pPr>
      <w:r>
        <w:t>第四十六条の二</w:t>
      </w:r>
    </w:p>
    <w:p>
      <w:r>
        <w:t>児童福祉施設の長は、都道府県知事又は市町村長（第三十二条第三項の規定により第二十四条第五項又は第六項の規定による措置に関する権限が当該市町村に置かれる教育委員会に委任されている場合にあつては、当該教育委員会）からこの法律の規定に基づく措置又は助産の実施若しくは母子保護の実施のための委託を受けたときは、正当な理由がない限り、これを拒んではならない。</w:t>
      </w:r>
    </w:p>
    <w:p>
      <w:pPr>
        <w:pStyle w:val="Heading5"/>
        <w:ind w:left="440"/>
      </w:pPr>
    </w:p>
    <w:p>
      <w:pPr>
        <w:ind w:left="440"/>
      </w:pPr>
      <w:r>
        <w:t>保育所若しくは認定こども園の設置者又は家庭的保育事業等を行う者は、第二十四条第三項の規定により行われる調整及び要請に対し、できる限り協力しなければならない。</w:t>
      </w:r>
    </w:p>
    <w:p>
      <w:pPr>
        <w:pStyle w:val="Heading4"/>
      </w:pPr>
      <w:r>
        <w:t>第四十七条</w:t>
      </w:r>
    </w:p>
    <w:p>
      <w:r>
        <w:t>児童福祉施設の長は、入所中の児童等で親権を行う者又は未成年後見人のないものに対し、親権を行う者又は未成年後見人があるに至るまでの間、親権を行う。</w:t>
      </w:r>
    </w:p>
    <w:p>
      <w:pPr>
        <w:pStyle w:val="Heading5"/>
        <w:ind w:left="440"/>
      </w:pPr>
    </w:p>
    <w:p>
      <w:pPr>
        <w:ind w:left="440"/>
      </w:pPr>
      <w:r>
        <w:t>児童相談所長は、小規模住居型児童養育事業を行う者又は里親に委託中の児童等で親権を行う者又は未成年後見人のないものに対し、親権を行う者又は未成年後見人があるに至るまでの間、親権を行う。</w:t>
      </w:r>
    </w:p>
    <w:p>
      <w:pPr>
        <w:pStyle w:val="Heading5"/>
        <w:ind w:left="440"/>
      </w:pPr>
    </w:p>
    <w:p>
      <w:pPr>
        <w:ind w:left="440"/>
      </w:pPr>
      <w:r>
        <w:t>児童福祉施設の長、その住居において養育を行う第六条の三第八項に規定する厚生労働省令で定める者又は里親は、入所中又は受託中の児童等で親権を行う者又は未成年後見人のあるものについても、監護、教育及び懲戒に関し、その児童等の福祉のため必要な措置をとることができる。</w:t>
      </w:r>
    </w:p>
    <w:p>
      <w:pPr>
        <w:pStyle w:val="Heading5"/>
        <w:ind w:left="440"/>
      </w:pPr>
    </w:p>
    <w:p>
      <w:pPr>
        <w:ind w:left="440"/>
      </w:pPr>
      <w:r>
        <w:t>前項の児童等の親権を行う者又は未成年後見人は、同項の規定による措置を不当に妨げてはならない。</w:t>
      </w:r>
    </w:p>
    <w:p>
      <w:pPr>
        <w:pStyle w:val="Heading5"/>
        <w:ind w:left="440"/>
      </w:pPr>
    </w:p>
    <w:p>
      <w:pPr>
        <w:ind w:left="440"/>
      </w:pPr>
      <w:r>
        <w:t>第三項の規定による措置は、児童等の生命又は身体の安全を確保するため緊急の必要があると認めるときは、その親権を行う者又は未成年後見人の意に反しても、これをとることができる。</w:t>
      </w:r>
    </w:p>
    <w:p>
      <w:pPr>
        <w:pStyle w:val="Heading4"/>
      </w:pPr>
      <w:r>
        <w:t>第四十八条</w:t>
      </w:r>
    </w:p>
    <w:p>
      <w:r>
        <w:t>児童養護施設、障害児入所施設、児童心理治療施設及び児童自立支援施設の長、その住居において養育を行う第六条の三第八項に規定する厚生労働省令で定める者並びに里親は、学校教育法に規定する保護者に準じて、その施設に入所中又は受託中の児童を就学させなければならない。</w:t>
      </w:r>
    </w:p>
    <w:p>
      <w:pPr>
        <w:pStyle w:val="Heading4"/>
      </w:pPr>
      <w:r>
        <w:t>第四十八条の二</w:t>
      </w:r>
    </w:p>
    <w:p>
      <w:r>
        <w:t>乳児院、母子生活支援施設、児童養護施設、児童心理治療施設及び児童自立支援施設の長は、その行う児童の保護に支障がない限りにおいて、当該施設の所在する地域の住民につき、児童の養育に関する相談に応じ、及び助言を行うよう努めなければならない。</w:t>
      </w:r>
    </w:p>
    <w:p>
      <w:pPr>
        <w:pStyle w:val="Heading4"/>
      </w:pPr>
      <w:r>
        <w:t>第四十八条の三</w:t>
      </w:r>
    </w:p>
    <w:p>
      <w:r>
        <w:t>乳児院、児童養護施設、障害児入所施設、児童心理治療施設及び児童自立支援施設の長並びに小規模住居型児童養育事業を行う者及び里親は、当該施設に入所し、又は小規模住居型児童養育事業を行う者若しくは里親に委託された児童及びその保護者に対して、市町村、児童相談所、児童家庭支援センター、教育機関、医療機関その他の関係機関との緊密な連携を図りつつ、親子の再統合のための支援その他の当該児童が家庭（家庭における養育環境と同様の養育環境及び良好な家庭的環境を含む。）で養育されるために必要な措置を採らなければならない。</w:t>
      </w:r>
    </w:p>
    <w:p>
      <w:pPr>
        <w:pStyle w:val="Heading4"/>
      </w:pPr>
      <w:r>
        <w:t>第四十八条の四</w:t>
      </w:r>
    </w:p>
    <w:p>
      <w:r>
        <w:t>保育所は、当該保育所が主として利用される地域の住民に対してその行う保育に関し情報の提供を行い、並びにその行う保育に支障がない限りにおいて、乳児、幼児等の保育に関する相談に応じ、及び助言を行うよう努めなければならない。</w:t>
      </w:r>
    </w:p>
    <w:p>
      <w:pPr>
        <w:pStyle w:val="Heading5"/>
        <w:ind w:left="440"/>
      </w:pPr>
    </w:p>
    <w:p>
      <w:pPr>
        <w:ind w:left="440"/>
      </w:pPr>
      <w:r>
        <w:t>保育所に勤務する保育士は、乳児、幼児等の保育に関する相談に応じ、及び助言を行うために必要な知識及び技能の修得、維持及び向上に努めなければならない。</w:t>
      </w:r>
    </w:p>
    <w:p>
      <w:pPr>
        <w:pStyle w:val="Heading4"/>
      </w:pPr>
      <w:r>
        <w:t>第四十九条</w:t>
      </w:r>
    </w:p>
    <w:p>
      <w:r>
        <w:t>この法律で定めるもののほか、児童自立生活援助事業、放課後児童健全育成事業、乳児家庭全戸訪問事業、養育支援訪問事業、地域子育て支援拠点事業、一時預かり事業、小規模住居型児童養育事業、家庭的保育事業、小規模保育事業、居宅訪問型保育事業、事業所内保育事業、病児保育事業及び子育て援助活動支援事業並びに児童福祉施設の職員その他児童福祉施設に関し必要な事項は、命令で定める。</w:t>
      </w:r>
    </w:p>
    <w:p>
      <w:pPr>
        <w:pStyle w:val="Heading2"/>
      </w:pPr>
      <w:r>
        <w:t>第四章　費用</w:t>
      </w:r>
    </w:p>
    <w:p>
      <w:pPr>
        <w:pStyle w:val="Heading4"/>
      </w:pPr>
      <w:r>
        <w:t>第四十九条の二</w:t>
      </w:r>
    </w:p>
    <w:p>
      <w:r>
        <w:t>国庫は、都道府県が、第二十七条第一項第三号に規定する措置により、国の設置する児童福祉施設に入所させた者につき、その入所後に要する費用を支弁する。</w:t>
      </w:r>
    </w:p>
    <w:p>
      <w:pPr>
        <w:pStyle w:val="Heading4"/>
      </w:pPr>
      <w:r>
        <w:t>第五十条</w:t>
      </w:r>
    </w:p>
    <w:p>
      <w:r>
        <w:t>次に掲げる費用は、都道府県の支弁とする。</w:t>
      </w:r>
    </w:p>
    <w:p>
      <w:pPr>
        <w:pStyle w:val="Heading6"/>
        <w:ind w:left="880"/>
      </w:pPr>
      <w:r>
        <w:t>一</w:t>
      </w:r>
    </w:p>
    <w:p>
      <w:pPr>
        <w:ind w:left="880"/>
      </w:pPr>
      <w:r>
        <w:t>都道府県児童福祉審議会に要する費用</w:t>
      </w:r>
    </w:p>
    <w:p>
      <w:pPr>
        <w:pStyle w:val="Heading6"/>
        <w:ind w:left="880"/>
      </w:pPr>
      <w:r>
        <w:t>二</w:t>
      </w:r>
    </w:p>
    <w:p>
      <w:pPr>
        <w:ind w:left="880"/>
      </w:pPr>
      <w:r>
        <w:t>児童福祉司及び児童委員に要する費用</w:t>
      </w:r>
    </w:p>
    <w:p>
      <w:pPr>
        <w:pStyle w:val="Heading6"/>
        <w:ind w:left="880"/>
      </w:pPr>
      <w:r>
        <w:t>三</w:t>
      </w:r>
    </w:p>
    <w:p>
      <w:pPr>
        <w:ind w:left="880"/>
      </w:pPr>
      <w:r>
        <w:t>児童相談所に要する費用（第九号の費用を除く。）</w:t>
      </w:r>
    </w:p>
    <w:p>
      <w:pPr>
        <w:pStyle w:val="Heading6"/>
        <w:ind w:left="880"/>
      </w:pPr>
      <w:r>
        <w:t>四</w:t>
      </w:r>
    </w:p>
    <w:p>
      <w:pPr>
        <w:ind w:left="880"/>
      </w:pPr>
      <w:r>
        <w:t>削除</w:t>
      </w:r>
    </w:p>
    <w:p>
      <w:pPr>
        <w:pStyle w:val="Heading6"/>
        <w:ind w:left="880"/>
      </w:pPr>
      <w:r>
        <w:t>五</w:t>
      </w:r>
    </w:p>
    <w:p>
      <w:pPr>
        <w:ind w:left="880"/>
      </w:pPr>
      <w:r>
        <w:t>第二十条の措置に要する費用</w:t>
      </w:r>
    </w:p>
    <w:p>
      <w:pPr>
        <w:pStyle w:val="Heading6"/>
        <w:ind w:left="880"/>
      </w:pPr>
      <w:r>
        <w:t>五の二</w:t>
      </w:r>
    </w:p>
    <w:p>
      <w:pPr>
        <w:ind w:left="880"/>
      </w:pPr>
      <w:r>
        <w:t>小児慢性特定疾病医療費の支給に要する費用</w:t>
      </w:r>
    </w:p>
    <w:p>
      <w:pPr>
        <w:pStyle w:val="Heading6"/>
        <w:ind w:left="880"/>
      </w:pPr>
      <w:r>
        <w:t>五の三</w:t>
      </w:r>
    </w:p>
    <w:p>
      <w:pPr>
        <w:ind w:left="880"/>
      </w:pPr>
      <w:r>
        <w:t>小児慢性特定疾病児童等自立支援事業に要する費用</w:t>
      </w:r>
    </w:p>
    <w:p>
      <w:pPr>
        <w:pStyle w:val="Heading6"/>
        <w:ind w:left="880"/>
      </w:pPr>
      <w:r>
        <w:t>六</w:t>
      </w:r>
    </w:p>
    <w:p>
      <w:pPr>
        <w:ind w:left="880"/>
      </w:pPr>
      <w:r>
        <w:t>都道府県の設置する助産施設又は母子生活支援施設において市町村が行う助産の実施又は母子保護の実施に要する費用（助産の実施又は母子保護の実施につき第四十五条第一項の基準を維持するために要する費用をいう。次号及び次条第三号において同じ。）</w:t>
      </w:r>
    </w:p>
    <w:p>
      <w:pPr>
        <w:pStyle w:val="Heading6"/>
        <w:ind w:left="880"/>
      </w:pPr>
      <w:r>
        <w:t>六の二</w:t>
      </w:r>
    </w:p>
    <w:p>
      <w:pPr>
        <w:ind w:left="880"/>
      </w:pPr>
      <w:r>
        <w:t>都道府県が行う助産の実施又は母子保護の実施に要する費用</w:t>
      </w:r>
    </w:p>
    <w:p>
      <w:pPr>
        <w:pStyle w:val="Heading6"/>
        <w:ind w:left="880"/>
      </w:pPr>
      <w:r>
        <w:t>六の三</w:t>
      </w:r>
    </w:p>
    <w:p>
      <w:pPr>
        <w:ind w:left="880"/>
      </w:pPr>
      <w:r>
        <w:t>障害児入所給付費、高額障害児入所給付費若しくは特定入所障害児食費等給付費又は障害児入所医療費（以下「障害児入所給付費等」という。）の支給に要する費用</w:t>
      </w:r>
    </w:p>
    <w:p>
      <w:pPr>
        <w:pStyle w:val="Heading6"/>
        <w:ind w:left="880"/>
      </w:pPr>
      <w:r>
        <w:t>七</w:t>
      </w:r>
    </w:p>
    <w:p>
      <w:pPr>
        <w:ind w:left="880"/>
      </w:pPr>
      <w:r>
        <w:t>都道府県が、第二十七条第一項第三号に規定する措置を採つた場合において、入所又は委託に要する費用及び入所後の保護又は委託後の養育につき、第四十五条第一項又は第四十五条の二第一項の基準を維持するために要する費用（国の設置する乳児院、児童養護施設、障害児入所施設、児童心理治療施設又は児童自立支援施設に入所させた児童につき、その入所後に要する費用を除く。）</w:t>
      </w:r>
    </w:p>
    <w:p>
      <w:pPr>
        <w:pStyle w:val="Heading6"/>
        <w:ind w:left="880"/>
      </w:pPr>
      <w:r>
        <w:t>七の二</w:t>
      </w:r>
    </w:p>
    <w:p>
      <w:pPr>
        <w:ind w:left="880"/>
      </w:pPr>
      <w:r>
        <w:t>都道府県が、第二十七条第二項に規定する措置を採つた場合において、委託及び委託後の治療等に要する費用</w:t>
      </w:r>
    </w:p>
    <w:p>
      <w:pPr>
        <w:pStyle w:val="Heading6"/>
        <w:ind w:left="880"/>
      </w:pPr>
      <w:r>
        <w:t>七の三</w:t>
      </w:r>
    </w:p>
    <w:p>
      <w:pPr>
        <w:ind w:left="880"/>
      </w:pPr>
      <w:r>
        <w:t>都道府県が行う児童自立生活援助（満二十歳未満義務教育終了児童等に係るものに限る。）の実施に要する費用</w:t>
      </w:r>
    </w:p>
    <w:p>
      <w:pPr>
        <w:pStyle w:val="Heading6"/>
        <w:ind w:left="880"/>
      </w:pPr>
      <w:r>
        <w:t>八</w:t>
      </w:r>
    </w:p>
    <w:p>
      <w:pPr>
        <w:ind w:left="880"/>
      </w:pPr>
      <w:r>
        <w:t>一時保護に要する費用</w:t>
      </w:r>
    </w:p>
    <w:p>
      <w:pPr>
        <w:pStyle w:val="Heading6"/>
        <w:ind w:left="880"/>
      </w:pPr>
      <w:r>
        <w:t>九</w:t>
      </w:r>
    </w:p>
    <w:p>
      <w:pPr>
        <w:ind w:left="880"/>
      </w:pPr>
      <w:r>
        <w:t>児童相談所の設備並びに都道府県の設置する児童福祉施設の設備及び職員の養成施設に要する費用</w:t>
      </w:r>
    </w:p>
    <w:p>
      <w:pPr>
        <w:pStyle w:val="Heading4"/>
      </w:pPr>
      <w:r>
        <w:t>第五十一条</w:t>
      </w:r>
    </w:p>
    <w:p>
      <w:r>
        <w:t>次に掲げる費用は、市町村の支弁とする。</w:t>
      </w:r>
    </w:p>
    <w:p>
      <w:pPr>
        <w:pStyle w:val="Heading6"/>
        <w:ind w:left="880"/>
      </w:pPr>
      <w:r>
        <w:t>一</w:t>
      </w:r>
    </w:p>
    <w:p>
      <w:pPr>
        <w:ind w:left="880"/>
      </w:pPr>
      <w:r>
        <w:t>障害児通所給付費、特例障害児通所給付費若しくは高額障害児通所給付費又は肢体不自由児通所医療費の支給に要する費用</w:t>
      </w:r>
    </w:p>
    <w:p>
      <w:pPr>
        <w:pStyle w:val="Heading6"/>
        <w:ind w:left="880"/>
      </w:pPr>
      <w:r>
        <w:t>二</w:t>
      </w:r>
    </w:p>
    <w:p>
      <w:pPr>
        <w:ind w:left="880"/>
      </w:pPr>
      <w:r>
        <w:t>第二十一条の六の措置に要する費用</w:t>
      </w:r>
    </w:p>
    <w:p>
      <w:pPr>
        <w:pStyle w:val="Heading6"/>
        <w:ind w:left="880"/>
      </w:pPr>
      <w:r>
        <w:t>三</w:t>
      </w:r>
    </w:p>
    <w:p>
      <w:pPr>
        <w:ind w:left="880"/>
      </w:pPr>
      <w:r>
        <w:t>市町村が行う助産の実施又は母子保護の実施に要する費用（都道府県の設置する助産施設又は母子生活支援施設に係るものを除く。）</w:t>
      </w:r>
    </w:p>
    <w:p>
      <w:pPr>
        <w:pStyle w:val="Heading6"/>
        <w:ind w:left="880"/>
      </w:pPr>
      <w:r>
        <w:t>四</w:t>
      </w:r>
    </w:p>
    <w:p>
      <w:pPr>
        <w:ind w:left="880"/>
      </w:pPr>
      <w:r>
        <w:t>第二十四条第五項又は第六項の措置（都道府県若しくは市町村の設置する保育所若しくは幼保連携型認定こども園又は都道府県若しくは市町村の行う家庭的保育事業等に係るものに限る。）に要する費用</w:t>
      </w:r>
    </w:p>
    <w:p>
      <w:pPr>
        <w:pStyle w:val="Heading6"/>
        <w:ind w:left="880"/>
      </w:pPr>
      <w:r>
        <w:t>五</w:t>
      </w:r>
    </w:p>
    <w:p>
      <w:pPr>
        <w:ind w:left="880"/>
      </w:pPr>
      <w:r>
        <w:t>第二十四条第五項又は第六項の措置（都道府県及び市町村以外の者の設置する保育所若しくは幼保連携型認定こども園又は都道府県及び市町村以外の者の行う家庭的保育事業等に係るものに限る。）に要する費用</w:t>
      </w:r>
    </w:p>
    <w:p>
      <w:pPr>
        <w:pStyle w:val="Heading6"/>
        <w:ind w:left="880"/>
      </w:pPr>
      <w:r>
        <w:t>六</w:t>
      </w:r>
    </w:p>
    <w:p>
      <w:pPr>
        <w:ind w:left="880"/>
      </w:pPr>
      <w:r>
        <w:t>障害児相談支援給付費又は特例障害児相談支援給付費の支給に要する費用</w:t>
      </w:r>
    </w:p>
    <w:p>
      <w:pPr>
        <w:pStyle w:val="Heading6"/>
        <w:ind w:left="880"/>
      </w:pPr>
      <w:r>
        <w:t>七</w:t>
      </w:r>
    </w:p>
    <w:p>
      <w:pPr>
        <w:ind w:left="880"/>
      </w:pPr>
      <w:r>
        <w:t>市町村の設置する児童福祉施設の設備及び職員の養成施設に要する費用</w:t>
      </w:r>
    </w:p>
    <w:p>
      <w:pPr>
        <w:pStyle w:val="Heading6"/>
        <w:ind w:left="880"/>
      </w:pPr>
      <w:r>
        <w:t>八</w:t>
      </w:r>
    </w:p>
    <w:p>
      <w:pPr>
        <w:ind w:left="880"/>
      </w:pPr>
      <w:r>
        <w:t>市町村児童福祉審議会に要する費用</w:t>
      </w:r>
    </w:p>
    <w:p>
      <w:pPr>
        <w:pStyle w:val="Heading4"/>
      </w:pPr>
      <w:r>
        <w:t>第五十二条</w:t>
      </w:r>
    </w:p>
    <w:p>
      <w:r>
        <w:t>第二十四条第五項又は第六項の規定による措置に係る児童が、子ども・子育て支援法第二十七条第一項、第二十八条第一項（第二号に係るものを除く。）、第二十九条第一項又は第三十条第一項（第二号に係るものを除く。）の規定により施設型給付費、特例施設型給付費、地域型保育給付費又は特例地域型保育給付費の支給を受けることができる保護者の児童であるときは、市町村は、その限度において、前条第四号又は第五号の規定による費用の支弁をすることを要しない。</w:t>
      </w:r>
    </w:p>
    <w:p>
      <w:pPr>
        <w:pStyle w:val="Heading4"/>
      </w:pPr>
      <w:r>
        <w:t>第五十三条</w:t>
      </w:r>
    </w:p>
    <w:p>
      <w:r>
        <w:t>国庫は、第五十条（第一号から第三号まで及び第九号を除く。）及び第五十一条（第四号、第七号及び第八号を除く。）に規定する地方公共団体の支弁する費用に対しては、政令の定めるところにより、その二分の一を負担する。</w:t>
      </w:r>
    </w:p>
    <w:p>
      <w:pPr>
        <w:pStyle w:val="Heading4"/>
      </w:pPr>
      <w:r>
        <w:t>第五十四条</w:t>
      </w:r>
    </w:p>
    <w:p>
      <w:r>
        <w:t>削除</w:t>
      </w:r>
    </w:p>
    <w:p>
      <w:pPr>
        <w:pStyle w:val="Heading4"/>
      </w:pPr>
      <w:r>
        <w:t>第五十五条</w:t>
      </w:r>
    </w:p>
    <w:p>
      <w:r>
        <w:t>都道府県は、第五十一条第一号から第三号まで、第五号及び第六号の費用に対しては、政令の定めるところにより、その四分の一を負担しなければならない。</w:t>
      </w:r>
    </w:p>
    <w:p>
      <w:pPr>
        <w:pStyle w:val="Heading4"/>
      </w:pPr>
      <w:r>
        <w:t>第五十六条</w:t>
      </w:r>
    </w:p>
    <w:p>
      <w:r>
        <w:t>第四十九条の二に規定する費用を国庫が支弁した場合においては、厚生労働大臣は、本人又はその扶養義務者（民法に定める扶養義務者をいう。以下同じ。）から、都道府県知事の認定するその負担能力に応じ、その費用の全部又は一部を徴収することができる。</w:t>
      </w:r>
    </w:p>
    <w:p>
      <w:pPr>
        <w:pStyle w:val="Heading5"/>
        <w:ind w:left="440"/>
      </w:pPr>
    </w:p>
    <w:p>
      <w:pPr>
        <w:ind w:left="440"/>
      </w:pPr>
      <w:r>
        <w:t>第五十条第五号、第六号、第六号の二若しくは第七号から第七号の三までに規定する費用を支弁した都道府県又は第五十一条第二号から第五号までに規定する費用を支弁した市町村の長は、本人又はその扶養義務者から、その負担能力に応じ、その費用の全部又は一部を徴収することができる。</w:t>
      </w:r>
    </w:p>
    <w:p>
      <w:pPr>
        <w:pStyle w:val="Heading5"/>
        <w:ind w:left="440"/>
      </w:pPr>
    </w:p>
    <w:p>
      <w:pPr>
        <w:ind w:left="440"/>
      </w:pPr>
      <w:r>
        <w:t>前項の規定による徴収金の収納の事務については、収入の確保及び本人又はその扶養義務者の便益の増進に寄与すると認める場合に限り、政令で定めるところにより、私人に委託することができる。</w:t>
      </w:r>
    </w:p>
    <w:p>
      <w:pPr>
        <w:pStyle w:val="Heading5"/>
        <w:ind w:left="440"/>
      </w:pPr>
    </w:p>
    <w:p>
      <w:pPr>
        <w:ind w:left="440"/>
      </w:pPr>
      <w:r>
        <w:t>都道府県知事又は市町村長は、第一項の規定による負担能力の認定又は第二項の規定による費用の徴収に関し必要があると認めるときは、本人又はその扶養義務者の収入の状況につき、本人若しくはその扶養義務者に対し報告を求め、又は官公署に対し必要な書類の閲覧若しくは資料の提供を求めることができる。</w:t>
      </w:r>
    </w:p>
    <w:p>
      <w:pPr>
        <w:pStyle w:val="Heading5"/>
        <w:ind w:left="440"/>
      </w:pPr>
    </w:p>
    <w:p>
      <w:pPr>
        <w:ind w:left="440"/>
      </w:pPr>
      <w:r>
        <w:t>第一項又は第二項の規定による費用の徴収は、これを本人又はその扶養義務者の居住地又は財産所在地の都道府県又は市町村に嘱託することができる。</w:t>
      </w:r>
    </w:p>
    <w:p>
      <w:pPr>
        <w:pStyle w:val="Heading5"/>
        <w:ind w:left="440"/>
      </w:pPr>
    </w:p>
    <w:p>
      <w:pPr>
        <w:ind w:left="440"/>
      </w:pPr>
      <w:r>
        <w:t>第一項又は第二項の規定により徴収される費用を、指定の期限内に納付しない者があるときは、第一項に規定する費用については国税の、第二項に規定する費用については地方税の滞納処分の例により処分することができる。</w:t>
      </w:r>
    </w:p>
    <w:p>
      <w:pPr>
        <w:pStyle w:val="Heading5"/>
        <w:ind w:left="440"/>
      </w:pPr>
    </w:p>
    <w:p>
      <w:pPr>
        <w:ind w:left="440"/>
      </w:pPr>
      <w:r>
        <w:t>保育所又は幼保連携型認定こども園の設置者が、次の各号に掲げる乳児又は幼児の保護者から、善良な管理者と同一の注意をもつて、当該各号に定める額のうち当該保護者が当該保育所又は幼保連携型認定こども園に支払うべき金額に相当する金額の支払を受けることに努めたにもかかわらず、なお当該保護者が当該金額の全部又は一部を支払わない場合において、当該保育所又は幼保連携型認定こども園における保育に支障が生じ、又は生ずるおそれがあり、かつ、市町村が第二十四条第一項の規定により当該保育所における保育を行うため必要であると認めるとき又は同条第二項の規定により当該幼保連携型認定こども園における保育を確保するため必要であると認めるときは、市町村は、当該設置者の請求に基づき、地方税の滞納処分の例によりこれを処分することができる。</w:t>
      </w:r>
    </w:p>
    <w:p>
      <w:pPr>
        <w:pStyle w:val="Heading6"/>
        <w:ind w:left="880"/>
      </w:pPr>
      <w:r>
        <w:t>一</w:t>
      </w:r>
    </w:p>
    <w:p>
      <w:pPr>
        <w:ind w:left="880"/>
      </w:pPr>
      <w:r>
        <w:t>子ども・子育て支援法第二十七条第一項に規定する特定教育・保育を受けた乳児又は幼児</w:t>
      </w:r>
    </w:p>
    <w:p>
      <w:pPr>
        <w:pStyle w:val="Heading6"/>
        <w:ind w:left="880"/>
      </w:pPr>
      <w:r>
        <w:t>二</w:t>
      </w:r>
    </w:p>
    <w:p>
      <w:pPr>
        <w:ind w:left="880"/>
      </w:pPr>
      <w:r>
        <w:t>子ども・子育て支援法第二十八条第一項第二号に規定する特別利用保育を受けた幼児</w:t>
      </w:r>
    </w:p>
    <w:p>
      <w:pPr>
        <w:pStyle w:val="Heading5"/>
        <w:ind w:left="440"/>
      </w:pPr>
    </w:p>
    <w:p>
      <w:pPr>
        <w:ind w:left="440"/>
      </w:pPr>
      <w:r>
        <w:t>家庭的保育事業等を行う者が、次の各号に掲げる乳児又は幼児の保護者から、善良な管理者と同一の注意をもつて、当該各号に定める額のうち当該保護者が当該家庭的保育事業等を行う者に支払うべき金額に相当する金額の支払を受けることに努めたにもかかわらず、なお当該保護者が当該金額の全部又は一部を支払わない場合において、当該家庭的保育事業等による保育に支障が生じ、又は生ずるおそれがあり、かつ、市町村が第二十四条第二項の規定により当該家庭的保育事業等による保育を確保するため必要であると認めるときは、市町村は、当該家庭的保育事業等を行う者の請求に基づき、地方税の滞納処分の例によりこれを処分することができる。</w:t>
      </w:r>
    </w:p>
    <w:p>
      <w:pPr>
        <w:pStyle w:val="Heading6"/>
        <w:ind w:left="880"/>
      </w:pPr>
      <w:r>
        <w:t>一</w:t>
      </w:r>
    </w:p>
    <w:p>
      <w:pPr>
        <w:ind w:left="880"/>
      </w:pPr>
      <w:r>
        <w:t>子ども・子育て支援法第二十九条第一項に規定する特定地域型保育（同法第三十条第一項第二号に規定する特別利用地域型保育（次号において「特別利用地域型保育」という。）及び同項第三号に規定する特定利用地域型保育（第三号において「特定利用地域型保育」という。）を除く。）を受けた乳児又は幼児</w:t>
      </w:r>
    </w:p>
    <w:p>
      <w:pPr>
        <w:pStyle w:val="Heading6"/>
        <w:ind w:left="880"/>
      </w:pPr>
      <w:r>
        <w:t>二</w:t>
      </w:r>
    </w:p>
    <w:p>
      <w:pPr>
        <w:ind w:left="880"/>
      </w:pPr>
      <w:r>
        <w:t>特別利用地域型保育を受けた幼児</w:t>
      </w:r>
    </w:p>
    <w:p>
      <w:pPr>
        <w:pStyle w:val="Heading6"/>
        <w:ind w:left="880"/>
      </w:pPr>
      <w:r>
        <w:t>三</w:t>
      </w:r>
    </w:p>
    <w:p>
      <w:pPr>
        <w:ind w:left="880"/>
      </w:pPr>
      <w:r>
        <w:t>特定利用地域型保育を受けた幼児</w:t>
      </w:r>
    </w:p>
    <w:p>
      <w:pPr>
        <w:pStyle w:val="Heading4"/>
      </w:pPr>
      <w:r>
        <w:t>第五十六条の二</w:t>
      </w:r>
    </w:p>
    <w:p>
      <w:r>
        <w:t>都道府県及び市町村は、次の各号に該当する場合においては、第三十五条第四項の規定により、国、都道府県及び市町村以外の者が設置する児童福祉施設（保育所を除く。以下この条において同じ。）について、その新設（社会福祉法第三十一条第一項の規定により設立された社会福祉法人が設置する児童福祉施設の新設に限る。）、修理、改造、拡張又は整備（以下「新設等」という。）に要する費用の四分の三以内を補助することができる。</w:t>
      </w:r>
    </w:p>
    <w:p>
      <w:pPr>
        <w:pStyle w:val="Heading6"/>
        <w:ind w:left="880"/>
      </w:pPr>
      <w:r>
        <w:t>一</w:t>
      </w:r>
    </w:p>
    <w:p>
      <w:pPr>
        <w:ind w:left="880"/>
      </w:pPr>
      <w:r>
        <w:t>その児童福祉施設が、社会福祉法第三十一条第一項の規定により設立された社会福祉法人、日本赤十字社又は公益社団法人若しくは公益財団法人の設置するものであること。</w:t>
      </w:r>
    </w:p>
    <w:p>
      <w:pPr>
        <w:pStyle w:val="Heading6"/>
        <w:ind w:left="880"/>
      </w:pPr>
      <w:r>
        <w:t>二</w:t>
      </w:r>
    </w:p>
    <w:p>
      <w:pPr>
        <w:ind w:left="880"/>
      </w:pPr>
      <w:r>
        <w:t>その児童福祉施設が主として利用される地域において、この法律の規定に基づく障害児入所給付費の支給、入所させる措置又は助産の実施若しくは母子保護の実施を必要とする児童、その保護者又は妊産婦の分布状況からみて、同種の児童福祉施設が必要とされるにかかわらず、その地域に、国、都道府県又は市町村の設置する同種の児童福祉施設がないか、又はあつてもこれが十分でないこと。</w:t>
      </w:r>
    </w:p>
    <w:p>
      <w:pPr>
        <w:pStyle w:val="Heading5"/>
        <w:ind w:left="440"/>
      </w:pPr>
    </w:p>
    <w:p>
      <w:pPr>
        <w:ind w:left="440"/>
      </w:pPr>
      <w:r>
        <w:t>前項の規定により、児童福祉施設に対する補助がなされたときは、厚生労働大臣、都道府県知事及び市町村長は、その補助の目的が有効に達せられることを確保するため、当該児童福祉施設に対して、第四十六条及び第五十八条第一項に規定するもののほか、次に掲げる権限を有する。</w:t>
      </w:r>
    </w:p>
    <w:p>
      <w:pPr>
        <w:pStyle w:val="Heading6"/>
        <w:ind w:left="880"/>
      </w:pPr>
      <w:r>
        <w:t>一</w:t>
      </w:r>
    </w:p>
    <w:p>
      <w:pPr>
        <w:ind w:left="880"/>
      </w:pPr>
      <w:r>
        <w:t>その児童福祉施設の予算が、補助の効果をあげるために不適当であると認めるときは、その予算について必要な変更をすべき旨を指示すること。</w:t>
      </w:r>
    </w:p>
    <w:p>
      <w:pPr>
        <w:pStyle w:val="Heading6"/>
        <w:ind w:left="880"/>
      </w:pPr>
      <w:r>
        <w:t>二</w:t>
      </w:r>
    </w:p>
    <w:p>
      <w:pPr>
        <w:ind w:left="880"/>
      </w:pPr>
      <w:r>
        <w:t>その児童福祉施設の職員が、この法律若しくはこれに基づく命令又はこれらに基づいてする処分に違反したときは、当該職員を解職すべき旨を指示すること。</w:t>
      </w:r>
    </w:p>
    <w:p>
      <w:pPr>
        <w:pStyle w:val="Heading5"/>
        <w:ind w:left="440"/>
      </w:pPr>
    </w:p>
    <w:p>
      <w:pPr>
        <w:ind w:left="440"/>
      </w:pPr>
      <w:r>
        <w:t>国庫は、第一項の規定により都道府県が障害児入所施設又は児童発達支援センターについて補助した金額の三分の二以内を補助することができる。</w:t>
      </w:r>
    </w:p>
    <w:p>
      <w:pPr>
        <w:pStyle w:val="Heading4"/>
      </w:pPr>
      <w:r>
        <w:t>第五十六条の三</w:t>
      </w:r>
    </w:p>
    <w:p>
      <w:r>
        <w:t>都道府県及び市町村は、次に掲げる場合においては、補助金の交付を受けた児童福祉施設の設置者に対して、既に交付した補助金の全部又は一部の返還を命ずることができる。</w:t>
      </w:r>
    </w:p>
    <w:p>
      <w:pPr>
        <w:pStyle w:val="Heading6"/>
        <w:ind w:left="880"/>
      </w:pPr>
      <w:r>
        <w:t>一</w:t>
      </w:r>
    </w:p>
    <w:p>
      <w:pPr>
        <w:ind w:left="880"/>
      </w:pPr>
      <w:r>
        <w:t>補助金の交付条件に違反したとき。</w:t>
      </w:r>
    </w:p>
    <w:p>
      <w:pPr>
        <w:pStyle w:val="Heading6"/>
        <w:ind w:left="880"/>
      </w:pPr>
      <w:r>
        <w:t>二</w:t>
      </w:r>
    </w:p>
    <w:p>
      <w:pPr>
        <w:ind w:left="880"/>
      </w:pPr>
      <w:r>
        <w:t>詐欺その他の不正な手段をもつて、補助金の交付を受けたとき。</w:t>
      </w:r>
    </w:p>
    <w:p>
      <w:pPr>
        <w:pStyle w:val="Heading6"/>
        <w:ind w:left="880"/>
      </w:pPr>
      <w:r>
        <w:t>三</w:t>
      </w:r>
    </w:p>
    <w:p>
      <w:pPr>
        <w:ind w:left="880"/>
      </w:pPr>
      <w:r>
        <w:t>児童福祉施設の経営について、営利を図る行為があつたとき。</w:t>
      </w:r>
    </w:p>
    <w:p>
      <w:pPr>
        <w:pStyle w:val="Heading6"/>
        <w:ind w:left="880"/>
      </w:pPr>
      <w:r>
        <w:t>四</w:t>
      </w:r>
    </w:p>
    <w:p>
      <w:pPr>
        <w:ind w:left="880"/>
      </w:pPr>
      <w:r>
        <w:t>児童福祉施設が、この法律若しくはこれに基く命令又はこれらに基いてする処分に違反したとき。</w:t>
      </w:r>
    </w:p>
    <w:p>
      <w:pPr>
        <w:pStyle w:val="Heading4"/>
      </w:pPr>
      <w:r>
        <w:t>第五十六条の四</w:t>
      </w:r>
    </w:p>
    <w:p>
      <w:r>
        <w:t>国庫は、第五十条第二号に規定する児童委員に要する費用のうち、厚生労働大臣の定める事項に関するものについては、予算の範囲内で、その一部を補助することができる。</w:t>
      </w:r>
    </w:p>
    <w:p>
      <w:pPr>
        <w:pStyle w:val="Heading4"/>
      </w:pPr>
      <w:r>
        <w:t>第五十六条の四の二</w:t>
      </w:r>
    </w:p>
    <w:p>
      <w:r>
        <w:t>市町村は、保育を必要とする乳児・幼児に対し、必要な保育を確保するために必要があると認めるときは、当該市町村における保育所及び幼保連携型認定こども園（次項第一号及び第二号並びに次条第二項において「保育所等」という。）の整備に関する計画（以下「市町村整備計画」という。）を作成することができる。</w:t>
      </w:r>
    </w:p>
    <w:p>
      <w:pPr>
        <w:pStyle w:val="Heading5"/>
        <w:ind w:left="440"/>
      </w:pPr>
    </w:p>
    <w:p>
      <w:pPr>
        <w:ind w:left="440"/>
      </w:pPr>
      <w:r>
        <w:t>市町村整備計画においては、おおむね次に掲げる事項について定めるものとする。</w:t>
      </w:r>
    </w:p>
    <w:p>
      <w:pPr>
        <w:pStyle w:val="Heading6"/>
        <w:ind w:left="880"/>
      </w:pPr>
      <w:r>
        <w:t>一</w:t>
      </w:r>
    </w:p>
    <w:p>
      <w:pPr>
        <w:ind w:left="880"/>
      </w:pPr>
      <w:r>
        <w:t>保育提供区域（市町村が、地理的条件、人口、交通事情その他の社会的条件、保育を提供するための施設の整備の状況その他の条件を総合的に勘案して定める区域をいう。以下同じ。）ごとの当該保育提供区域における保育所等の整備に関する目標及び計画期間</w:t>
      </w:r>
    </w:p>
    <w:p>
      <w:pPr>
        <w:pStyle w:val="Heading6"/>
        <w:ind w:left="880"/>
      </w:pPr>
      <w:r>
        <w:t>二</w:t>
      </w:r>
    </w:p>
    <w:p>
      <w:pPr>
        <w:ind w:left="880"/>
      </w:pPr>
      <w:r>
        <w:t>前号の目標を達成するために必要な保育所等を整備する事業に関する事項</w:t>
      </w:r>
    </w:p>
    <w:p>
      <w:pPr>
        <w:pStyle w:val="Heading6"/>
        <w:ind w:left="880"/>
      </w:pPr>
      <w:r>
        <w:t>三</w:t>
      </w:r>
    </w:p>
    <w:p>
      <w:pPr>
        <w:ind w:left="880"/>
      </w:pPr>
      <w:r>
        <w:t>その他厚生労働省令で定める事項</w:t>
      </w:r>
    </w:p>
    <w:p>
      <w:pPr>
        <w:pStyle w:val="Heading5"/>
        <w:ind w:left="440"/>
      </w:pPr>
    </w:p>
    <w:p>
      <w:pPr>
        <w:ind w:left="440"/>
      </w:pPr>
      <w:r>
        <w:t>市町村整備計画は、子ども・子育て支援法第六十一条第一項に規定する市町村子ども・子育て支援事業計画と調和が保たれたものでなければならない。</w:t>
      </w:r>
    </w:p>
    <w:p>
      <w:pPr>
        <w:pStyle w:val="Heading5"/>
        <w:ind w:left="440"/>
      </w:pPr>
    </w:p>
    <w:p>
      <w:pPr>
        <w:ind w:left="440"/>
      </w:pPr>
      <w:r>
        <w:t>市町村は、市町村整備計画を作成し、又はこれを変更したときは、次条第一項の規定により当該市町村整備計画を厚生労働大臣に提出する場合を除き、遅滞なく、都道府県にその写しを送付しなければならない。</w:t>
      </w:r>
    </w:p>
    <w:p>
      <w:pPr>
        <w:pStyle w:val="Heading4"/>
      </w:pPr>
      <w:r>
        <w:t>第五十六条の四の三</w:t>
      </w:r>
    </w:p>
    <w:p>
      <w:r>
        <w:t>市町村は、次項の交付金を充てて市町村整備計画に基づく事業又は事務（同項において「事業等」という。）の実施をしようとするときは、当該市町村整備計画を、当該市町村の属する都道府県の知事を経由して、厚生労働大臣に提出しなければならない。</w:t>
      </w:r>
    </w:p>
    <w:p>
      <w:pPr>
        <w:pStyle w:val="Heading5"/>
        <w:ind w:left="440"/>
      </w:pPr>
    </w:p>
    <w:p>
      <w:pPr>
        <w:ind w:left="440"/>
      </w:pPr>
      <w:r>
        <w:t>国は、市町村に対し、前項の規定により提出された市町村整備計画に基づく事業等（国、都道府県及び市町村以外の者が設置する保育所等に係るものに限る。）の実施に要する経費に充てるため、保育所等の整備の状況その他の事項を勘案して厚生労働省令で定めるところにより、予算の範囲内で、交付金を交付することができる。</w:t>
      </w:r>
    </w:p>
    <w:p>
      <w:pPr>
        <w:pStyle w:val="Heading5"/>
        <w:ind w:left="440"/>
      </w:pPr>
    </w:p>
    <w:p>
      <w:pPr>
        <w:ind w:left="440"/>
      </w:pPr>
      <w:r>
        <w:t>前二項に定めるもののほか、前項の交付金の交付に関し必要な事項は、厚生労働省令で定める。</w:t>
      </w:r>
    </w:p>
    <w:p>
      <w:pPr>
        <w:pStyle w:val="Heading4"/>
      </w:pPr>
      <w:r>
        <w:t>第五十六条の五</w:t>
      </w:r>
    </w:p>
    <w:p>
      <w:r>
        <w:t>社会福祉法第五十八条第二項から第四項までの規定は、国有財産特別措置法（昭和二十七年法律第二百十九号）第二条第二項第二号の規定又は同法第三条第一項第四号及び同条第二項の規定により普通財産の譲渡又は貸付けを受けた児童福祉施設に準用する。</w:t>
      </w:r>
    </w:p>
    <w:p>
      <w:pPr>
        <w:pStyle w:val="Heading2"/>
      </w:pPr>
      <w:r>
        <w:t>第五章　国民健康保険団体連合会の児童福祉法関係業務</w:t>
      </w:r>
    </w:p>
    <w:p>
      <w:pPr>
        <w:pStyle w:val="Heading4"/>
      </w:pPr>
      <w:r>
        <w:t>第五十六条の五の二</w:t>
      </w:r>
    </w:p>
    <w:p>
      <w:r>
        <w:t>連合会は、国民健康保険法の規定による業務のほか、第二十四条の三第十一項（第二十四条の七第二項において準用する場合を含む。）の規定により都道府県から委託を受けて行う障害児入所給付費及び特定入所障害児食費等給付費又は第二十一条の五の七第十四項及び第二十四条の二十六第六項の規定により市町村から委託を受けて行う障害児通所給付費及び障害児相談支援給付費の審査及び支払に関する業務を行う。</w:t>
      </w:r>
    </w:p>
    <w:p>
      <w:pPr>
        <w:pStyle w:val="Heading4"/>
      </w:pPr>
      <w:r>
        <w:t>第五十六条の五の三</w:t>
      </w:r>
    </w:p>
    <w:p>
      <w:r>
        <w:t>連合会が前条の規定により行う業務（次条において「児童福祉法関係業務」という。）については、国民健康保険法第八十六条において準用する同法第二十九条の規定にかかわらず、厚生労働省令で定めるところにより、規約をもつて議決権に関する特段の定めをすることができる。</w:t>
      </w:r>
    </w:p>
    <w:p>
      <w:pPr>
        <w:pStyle w:val="Heading4"/>
      </w:pPr>
      <w:r>
        <w:t>第五十六条の五の四</w:t>
      </w:r>
    </w:p>
    <w:p>
      <w:r>
        <w:t>連合会は、児童福祉法関係業務に係る経理については、その他の経理と区分して整理しなければならない。</w:t>
      </w:r>
    </w:p>
    <w:p>
      <w:pPr>
        <w:pStyle w:val="Heading2"/>
      </w:pPr>
      <w:r>
        <w:t>第六章　審査請求</w:t>
      </w:r>
    </w:p>
    <w:p>
      <w:pPr>
        <w:pStyle w:val="Heading4"/>
      </w:pPr>
      <w:r>
        <w:t>第五十六条の五の五</w:t>
      </w:r>
    </w:p>
    <w:p>
      <w:r>
        <w:t>市町村の障害児通所給付費又は特例障害児通所給付費に係る処分に不服がある障害児の保護者は、都道府県知事に対して審査請求をすることができる。</w:t>
      </w:r>
    </w:p>
    <w:p>
      <w:pPr>
        <w:pStyle w:val="Heading5"/>
        <w:ind w:left="440"/>
      </w:pPr>
    </w:p>
    <w:p>
      <w:pPr>
        <w:ind w:left="440"/>
      </w:pPr>
      <w:r>
        <w:t>前項の審査請求については、障害者の日常生活及び社会生活を総合的に支援するための法律第八章（第九十七条第一項を除く。）の規定を準用する。</w:t>
      </w:r>
    </w:p>
    <w:p>
      <w:pPr>
        <w:pStyle w:val="Heading2"/>
      </w:pPr>
      <w:r>
        <w:t>第七章　雑則</w:t>
      </w:r>
    </w:p>
    <w:p>
      <w:pPr>
        <w:pStyle w:val="Heading4"/>
      </w:pPr>
      <w:r>
        <w:t>第五十六条の六</w:t>
      </w:r>
    </w:p>
    <w:p>
      <w:r>
        <w:t>地方公共団体は、児童の福祉を増進するため、障害児通所給付費、特例障害児通所給付費、高額障害児通所給付費、障害児相談支援給付費、特例障害児相談支援給付費、介護給付費等、障害児入所給付費、高額障害児入所給付費又は特定入所障害児食費等給付費の支給、第二十一条の六、第二十四条第五項若しくは第六項又は第二十七条第一項若しくは第二項の規定による措置及び保育の利用等並びにその他の福祉の保障が適切に行われるように、相互に連絡及び調整を図らなければならない。</w:t>
      </w:r>
    </w:p>
    <w:p>
      <w:pPr>
        <w:pStyle w:val="Heading5"/>
        <w:ind w:left="440"/>
      </w:pPr>
    </w:p>
    <w:p>
      <w:pPr>
        <w:ind w:left="440"/>
      </w:pPr>
      <w:r>
        <w:t>地方公共団体は、人工呼吸器を装着している障害児その他の日常生活を営むために医療を要する状態にある障害児が、その心身の状況に応じた適切な保健、医療、福祉その他の各関連分野の支援を受けられるよう、保健、医療、福祉その他の各関連分野の支援を行う機関との連絡調整を行うための体制の整備に関し、必要な措置を講ずるように努めなければならない。</w:t>
      </w:r>
    </w:p>
    <w:p>
      <w:pPr>
        <w:pStyle w:val="Heading5"/>
        <w:ind w:left="440"/>
      </w:pPr>
    </w:p>
    <w:p>
      <w:pPr>
        <w:ind w:left="440"/>
      </w:pPr>
      <w:r>
        <w:t>児童自立生活援助事業又は放課後児童健全育成事業を行う者及び児童福祉施設の設置者は、その事業を行い、又はその施設を運営するに当たつては、相互に連携を図りつつ、児童及びその家庭からの相談に応ずることその他の地域の実情に応じた積極的な支援を行うように努めなければならない。</w:t>
      </w:r>
    </w:p>
    <w:p>
      <w:pPr>
        <w:pStyle w:val="Heading4"/>
      </w:pPr>
      <w:r>
        <w:t>第五十六条の七</w:t>
      </w:r>
    </w:p>
    <w:p>
      <w:r>
        <w:t>市町村は、必要に応じ、公有財産（地方自治法第二百三十八条第一項に規定する公有財産をいう。次項において同じ。）の貸付けその他の必要な措置を積極的に講ずることにより、社会福祉法人その他の多様な事業者の能力を活用した保育所の設置又は運営を促進し、保育の利用に係る供給を効率的かつ計画的に増大させるものとする。</w:t>
      </w:r>
    </w:p>
    <w:p>
      <w:pPr>
        <w:pStyle w:val="Heading5"/>
        <w:ind w:left="440"/>
      </w:pPr>
    </w:p>
    <w:p>
      <w:pPr>
        <w:ind w:left="440"/>
      </w:pPr>
      <w:r>
        <w:t>市町村は、必要に応じ、公有財産の貸付けその他の必要な措置を積極的に講ずることにより、社会福祉法人その他の多様な事業者の能力を活用した放課後児童健全育成事業の実施を促進し、放課後児童健全育成事業に係る供給を効率的かつ計画的に増大させるものとする。</w:t>
      </w:r>
    </w:p>
    <w:p>
      <w:pPr>
        <w:pStyle w:val="Heading5"/>
        <w:ind w:left="440"/>
      </w:pPr>
    </w:p>
    <w:p>
      <w:pPr>
        <w:ind w:left="440"/>
      </w:pPr>
      <w:r>
        <w:t>国及び都道府県は、前二項の市町村の措置に関し、必要な支援を行うものとする。</w:t>
      </w:r>
    </w:p>
    <w:p>
      <w:pPr>
        <w:pStyle w:val="Heading4"/>
      </w:pPr>
      <w:r>
        <w:t>第五十六条の八</w:t>
      </w:r>
    </w:p>
    <w:p>
      <w:r>
        <w:t>市町村長は、当該市町村における保育の実施に対する需要の状況等に照らし適当であると認めるときは、公私連携型保育所（次項に規定する協定に基づき、当該市町村から必要な設備の貸付け、譲渡その他の協力を得て、当該市町村との連携の下に保育及び子育て支援事業（以下この条において「保育等」という。）を行う保育所をいう。以下この条において同じ。）の運営を継続的かつ安定的に行うことができる能力を有するものであると認められるもの（法人に限る。）を、その申請により、公私連携型保育所の設置及び運営を目的とする法人（以下この条において「公私連携保育法人」という。）として指定することができる。</w:t>
      </w:r>
    </w:p>
    <w:p>
      <w:pPr>
        <w:pStyle w:val="Heading5"/>
        <w:ind w:left="440"/>
      </w:pPr>
    </w:p>
    <w:p>
      <w:pPr>
        <w:ind w:left="440"/>
      </w:pPr>
      <w:r>
        <w:t>市町村長は、前項の規定による指定（第十一項において単に「指定」という。）をしようとするときは、あらかじめ、当該指定をしようとする法人と、次に掲げる事項を定めた協定（以下この条において単に「協定」という。）を締結しなければならない。</w:t>
      </w:r>
    </w:p>
    <w:p>
      <w:pPr>
        <w:pStyle w:val="Heading6"/>
        <w:ind w:left="880"/>
      </w:pPr>
      <w:r>
        <w:t>一</w:t>
      </w:r>
    </w:p>
    <w:p>
      <w:pPr>
        <w:ind w:left="880"/>
      </w:pPr>
      <w:r>
        <w:t>協定の目的となる公私連携型保育所の名称及び所在地</w:t>
      </w:r>
    </w:p>
    <w:p>
      <w:pPr>
        <w:pStyle w:val="Heading6"/>
        <w:ind w:left="880"/>
      </w:pPr>
      <w:r>
        <w:t>二</w:t>
      </w:r>
    </w:p>
    <w:p>
      <w:pPr>
        <w:ind w:left="880"/>
      </w:pPr>
      <w:r>
        <w:t>公私連携型保育所における保育等に関する基本的事項</w:t>
      </w:r>
    </w:p>
    <w:p>
      <w:pPr>
        <w:pStyle w:val="Heading6"/>
        <w:ind w:left="880"/>
      </w:pPr>
      <w:r>
        <w:t>三</w:t>
      </w:r>
    </w:p>
    <w:p>
      <w:pPr>
        <w:ind w:left="880"/>
      </w:pPr>
      <w:r>
        <w:t>市町村による必要な設備の貸付け、譲渡その他の協力に関する基本的事項</w:t>
      </w:r>
    </w:p>
    <w:p>
      <w:pPr>
        <w:pStyle w:val="Heading6"/>
        <w:ind w:left="880"/>
      </w:pPr>
      <w:r>
        <w:t>四</w:t>
      </w:r>
    </w:p>
    <w:p>
      <w:pPr>
        <w:ind w:left="880"/>
      </w:pPr>
      <w:r>
        <w:t>協定の有効期間</w:t>
      </w:r>
    </w:p>
    <w:p>
      <w:pPr>
        <w:pStyle w:val="Heading6"/>
        <w:ind w:left="880"/>
      </w:pPr>
      <w:r>
        <w:t>五</w:t>
      </w:r>
    </w:p>
    <w:p>
      <w:pPr>
        <w:ind w:left="880"/>
      </w:pPr>
      <w:r>
        <w:t>協定に違反した場合の措置</w:t>
      </w:r>
    </w:p>
    <w:p>
      <w:pPr>
        <w:pStyle w:val="Heading6"/>
        <w:ind w:left="880"/>
      </w:pPr>
      <w:r>
        <w:t>六</w:t>
      </w:r>
    </w:p>
    <w:p>
      <w:pPr>
        <w:ind w:left="880"/>
      </w:pPr>
      <w:r>
        <w:t>その他公私連携型保育所の設置及び運営に関し必要な事項</w:t>
      </w:r>
    </w:p>
    <w:p>
      <w:pPr>
        <w:pStyle w:val="Heading5"/>
        <w:ind w:left="440"/>
      </w:pPr>
    </w:p>
    <w:p>
      <w:pPr>
        <w:ind w:left="440"/>
      </w:pPr>
      <w:r>
        <w:t>公私連携保育法人は、第三十五条第四項の規定にかかわらず、市町村長を経由し、都道府県知事に届け出ることにより、公私連携型保育所を設置することができる。</w:t>
      </w:r>
    </w:p>
    <w:p>
      <w:pPr>
        <w:pStyle w:val="Heading5"/>
        <w:ind w:left="440"/>
      </w:pPr>
    </w:p>
    <w:p>
      <w:pPr>
        <w:ind w:left="440"/>
      </w:pPr>
      <w:r>
        <w:t>市町村長は、公私連携保育法人が前項の規定による届出をした際に、当該公私連携保育法人が協定に基づき公私連携型保育所における保育等を行うために設備の整備を必要とする場合には、当該協定に定めるところにより、当該公私連携保育法人に対し、当該設備を無償又は時価よりも低い対価で貸し付け、又は譲渡するものとする。</w:t>
      </w:r>
    </w:p>
    <w:p>
      <w:pPr>
        <w:pStyle w:val="Heading5"/>
        <w:ind w:left="440"/>
      </w:pPr>
    </w:p>
    <w:p>
      <w:pPr>
        <w:ind w:left="440"/>
      </w:pPr>
      <w:r>
        <w:t>前項の規定は、地方自治法第九十六条及び第二百三十七条から第二百三十八条の五までの規定の適用を妨げない。</w:t>
      </w:r>
    </w:p>
    <w:p>
      <w:pPr>
        <w:pStyle w:val="Heading5"/>
        <w:ind w:left="440"/>
      </w:pPr>
    </w:p>
    <w:p>
      <w:pPr>
        <w:ind w:left="440"/>
      </w:pPr>
      <w:r>
        <w:t>公私連携保育法人は、第三十五条第十二項の規定による廃止又は休止の承認の申請を行おうとするときは、市町村長を経由して行わなければならない。</w:t>
      </w:r>
    </w:p>
    <w:p>
      <w:pPr>
        <w:pStyle w:val="Heading5"/>
        <w:ind w:left="440"/>
      </w:pPr>
    </w:p>
    <w:p>
      <w:pPr>
        <w:ind w:left="440"/>
      </w:pPr>
      <w:r>
        <w:t>市町村長は、公私連携型保育所の運営を適切にさせるため、必要があると認めるときは、公私連携保育法人若しくは公私連携型保育所の長に対して、必要な報告を求め、又は当該職員に、関係者に対して質問させ、若しくはその施設に立ち入り、設備、帳簿書類その他の物件を検査させることができる。</w:t>
      </w:r>
    </w:p>
    <w:p>
      <w:pPr>
        <w:pStyle w:val="Heading5"/>
        <w:ind w:left="440"/>
      </w:pPr>
    </w:p>
    <w:p>
      <w:pPr>
        <w:ind w:left="440"/>
      </w:pPr>
      <w:r>
        <w:t>第十八条の十六第二項及び第三項の規定は、前項の場合について準用する。</w:t>
      </w:r>
    </w:p>
    <w:p>
      <w:pPr>
        <w:pStyle w:val="Heading5"/>
        <w:ind w:left="440"/>
      </w:pPr>
    </w:p>
    <w:p>
      <w:pPr>
        <w:ind w:left="440"/>
      </w:pPr>
      <w:r>
        <w:t>第七項の規定により、公私連携保育法人若しくは公私連携型保育所の長に対し報告を求め、又は当該職員に、関係者に対し質問させ、若しくは公私連携型保育所に立入検査をさせた市町村長は、当該公私連携型保育所につき、第四十六条第三項又は第四項の規定による処分が行われる必要があると認めるときは、理由を付して、その旨を都道府県知事に通知しなければならない。</w:t>
      </w:r>
    </w:p>
    <w:p>
      <w:pPr>
        <w:pStyle w:val="Heading5"/>
        <w:ind w:left="440"/>
      </w:pPr>
    </w:p>
    <w:p>
      <w:pPr>
        <w:ind w:left="440"/>
      </w:pPr>
      <w:r>
        <w:t>市町村長は、公私連携型保育所が正当な理由なく協定に従つて保育等を行つていないと認めるときは、公私連携保育法人に対し、協定に従つて保育等を行うことを勧告することができる。</w:t>
      </w:r>
    </w:p>
    <w:p>
      <w:pPr>
        <w:pStyle w:val="Heading5"/>
        <w:ind w:left="440"/>
      </w:pPr>
    </w:p>
    <w:p>
      <w:pPr>
        <w:ind w:left="440"/>
      </w:pPr>
      <w:r>
        <w:t>市町村長は、前項の規定により勧告を受けた公私連携保育法人が当該勧告に従わないときは、指定を取り消すことができる。</w:t>
      </w:r>
    </w:p>
    <w:p>
      <w:pPr>
        <w:pStyle w:val="Heading5"/>
        <w:ind w:left="440"/>
      </w:pPr>
    </w:p>
    <w:p>
      <w:pPr>
        <w:ind w:left="440"/>
      </w:pPr>
      <w:r>
        <w:t>公私連携保育法人は、前項の規定による指定の取消しの処分を受けたときは、当該処分に係る公私連携型保育所について、第三十五条第十二項の規定による廃止の承認を都道府県知事に申請しなければならない。</w:t>
      </w:r>
    </w:p>
    <w:p>
      <w:pPr>
        <w:pStyle w:val="Heading5"/>
        <w:ind w:left="440"/>
      </w:pPr>
    </w:p>
    <w:p>
      <w:pPr>
        <w:ind w:left="440"/>
      </w:pPr>
      <w:r>
        <w:t>公私連携保育法人は、前項の規定による廃止の承認の申請をしたときは、当該申請の日前一月以内に保育等を受けていた者であつて、当該廃止の日以後においても引き続き当該保育等に相当する保育等の提供を希望する者に対し、必要な保育等が継続的に提供されるよう、他の保育所及び認定こども園その他関係者との連絡調整その他の便宜の提供を行わなければならない。</w:t>
      </w:r>
    </w:p>
    <w:p>
      <w:pPr>
        <w:pStyle w:val="Heading4"/>
      </w:pPr>
      <w:r>
        <w:t>第五十七条</w:t>
      </w:r>
    </w:p>
    <w:p>
      <w:r>
        <w:t>都道府県、市町村その他の公共団体は、左の各号に掲げる建物及び土地に対しては、租税その他の公課を課することができない。</w:t>
      </w:r>
    </w:p>
    <w:p>
      <w:pPr>
        <w:pStyle w:val="Heading6"/>
        <w:ind w:left="880"/>
      </w:pPr>
      <w:r>
        <w:t>一</w:t>
      </w:r>
    </w:p>
    <w:p>
      <w:pPr>
        <w:ind w:left="880"/>
      </w:pPr>
      <w:r>
        <w:t>主として児童福祉施設のために使う建物</w:t>
      </w:r>
    </w:p>
    <w:p>
      <w:pPr>
        <w:pStyle w:val="Heading6"/>
        <w:ind w:left="880"/>
      </w:pPr>
      <w:r>
        <w:t>二</w:t>
      </w:r>
    </w:p>
    <w:p>
      <w:pPr>
        <w:ind w:left="880"/>
      </w:pPr>
      <w:r>
        <w:t>前号に掲げる建物の敷地その他主として児童福祉施設のために使う土地</w:t>
      </w:r>
    </w:p>
    <w:p>
      <w:pPr>
        <w:pStyle w:val="Heading4"/>
      </w:pPr>
      <w:r>
        <w:t>第五十七条の二</w:t>
      </w:r>
    </w:p>
    <w:p>
      <w:r>
        <w:t>市町村は、偽りその他不正の手段により障害児通所給付費、特例障害児通所給付費若しくは高額障害児通所給付費若しくは肢体不自由児通所医療費又は障害児相談支援給付費若しくは特例障害児相談支援給付費（以下この章において「障害児通所給付費等」という。）の支給を受けた者があるときは、その者から、その障害児通所給付費等の額に相当する金額の全部又は一部を徴収することができる。</w:t>
      </w:r>
    </w:p>
    <w:p>
      <w:pPr>
        <w:pStyle w:val="Heading5"/>
        <w:ind w:left="440"/>
      </w:pPr>
    </w:p>
    <w:p>
      <w:pPr>
        <w:ind w:left="440"/>
      </w:pPr>
      <w:r>
        <w:t>市町村は、指定障害児通所支援事業者等又は指定障害児相談支援事業者が、偽りその他不正の行為により障害児通所給付費、肢体不自由児通所医療費又は障害児相談支援給付費の支給を受けたときは、当該指定障害児通所支援事業者等又は指定障害児相談支援事業者に対し、その支払つた額につき返還させるほか、その返還させる額に百分の四十を乗じて得た額を支払わせることができる。</w:t>
      </w:r>
    </w:p>
    <w:p>
      <w:pPr>
        <w:pStyle w:val="Heading5"/>
        <w:ind w:left="440"/>
      </w:pPr>
    </w:p>
    <w:p>
      <w:pPr>
        <w:ind w:left="440"/>
      </w:pPr>
      <w:r>
        <w:t>都道府県は、偽りその他不正の手段により小児慢性特定疾病医療費又は障害児入所給付費等の支給を受けた者があるときは、その者から、その小児慢性特定疾病医療費又は障害児入所給付費等の額に相当する金額の全部又は一部を徴収することができる。</w:t>
      </w:r>
    </w:p>
    <w:p>
      <w:pPr>
        <w:pStyle w:val="Heading5"/>
        <w:ind w:left="440"/>
      </w:pPr>
    </w:p>
    <w:p>
      <w:pPr>
        <w:ind w:left="440"/>
      </w:pPr>
      <w:r>
        <w:t>都道府県は、指定小児慢性特定疾病医療機関が、偽りその他不正の行為により小児慢性特定疾病医療費の支給を受けたときは、当該指定小児慢性特定疾病医療機関に対し、その支払つた額につき返還させるほか、その返還させる額に百分の四十を乗じて得た額を支払わせることができる。</w:t>
      </w:r>
    </w:p>
    <w:p>
      <w:pPr>
        <w:pStyle w:val="Heading5"/>
        <w:ind w:left="440"/>
      </w:pPr>
    </w:p>
    <w:p>
      <w:pPr>
        <w:ind w:left="440"/>
      </w:pPr>
      <w:r>
        <w:t>都道府県は、指定障害児入所施設等が、偽りその他不正の行為により障害児入所給付費若しくは特定入所障害児食費等給付費又は障害児入所医療費の支給を受けたときは、当該指定障害児入所施設等に対し、その支払つた額につき返還させるほか、その返還させる額に百分の四十を乗じて得た額を支払わせることができる。</w:t>
      </w:r>
    </w:p>
    <w:p>
      <w:pPr>
        <w:pStyle w:val="Heading5"/>
        <w:ind w:left="440"/>
      </w:pPr>
    </w:p>
    <w:p>
      <w:pPr>
        <w:ind w:left="440"/>
      </w:pPr>
      <w:r>
        <w:t>前各項の規定による徴収金は、地方自治法第二百三十一条の三第三項に規定する法律で定める歳入とする。</w:t>
      </w:r>
    </w:p>
    <w:p>
      <w:pPr>
        <w:pStyle w:val="Heading4"/>
      </w:pPr>
      <w:r>
        <w:t>第五十七条の三</w:t>
      </w:r>
    </w:p>
    <w:p>
      <w:r>
        <w:t>市町村は、障害児通所給付費等の支給に関して必要があると認めるときは、障害児の保護者若しくは障害児の属する世帯の世帯主その他その世帯に属する者又はこれらの者であつた者に対し、報告若しくは文書その他の物件の提出若しくは提示を命じ、又は当該職員に質問させることができる。</w:t>
      </w:r>
    </w:p>
    <w:p>
      <w:pPr>
        <w:pStyle w:val="Heading5"/>
        <w:ind w:left="440"/>
      </w:pPr>
    </w:p>
    <w:p>
      <w:pPr>
        <w:ind w:left="440"/>
      </w:pPr>
      <w:r>
        <w:t>都道府県は、小児慢性特定疾病医療費の支給に関して必要があると認めるときは、小児慢性特定疾病児童等の保護者若しくは小児慢性特定疾病児童等の属する世帯の世帯主その他その世帯に属する者又はこれらの者であつた者に対し、報告若しくは文書その他の物件の提出若しくは提示を命じ、又は当該職員に質問させることができる。</w:t>
      </w:r>
    </w:p>
    <w:p>
      <w:pPr>
        <w:pStyle w:val="Heading5"/>
        <w:ind w:left="440"/>
      </w:pPr>
    </w:p>
    <w:p>
      <w:pPr>
        <w:ind w:left="440"/>
      </w:pPr>
      <w:r>
        <w:t>都道府県は、障害児入所給付費等の支給に関して必要があると認めるときは、障害児の保護者若しくは障害児の属する世帯の世帯主その他その世帯に属する者又はこれらの者であつた者に対し、報告若しくは文書その他の物件の提出若しくは提示を命じ、又は当該職員に質問させることができる。</w:t>
      </w:r>
    </w:p>
    <w:p>
      <w:pPr>
        <w:pStyle w:val="Heading5"/>
        <w:ind w:left="440"/>
      </w:pPr>
    </w:p>
    <w:p>
      <w:pPr>
        <w:ind w:left="440"/>
      </w:pPr>
      <w:r>
        <w:t>第十九条の十六第二項の規定は前三項の規定による質問について、同条第三項の規定は前三項の規定による権限について準用する。</w:t>
      </w:r>
    </w:p>
    <w:p>
      <w:pPr>
        <w:pStyle w:val="Heading4"/>
      </w:pPr>
      <w:r>
        <w:t>第五十七条の三の二</w:t>
      </w:r>
    </w:p>
    <w:p>
      <w:r>
        <w:t>市町村は、障害児通所給付費等の支給に関して必要があると認めるときは、当該障害児通所給付費等の支給に係る障害児通所支援若しくは障害児相談支援を行う者若しくはこれらを使用する者若しくはこれらの者であつた者に対し、報告若しくは文書その他の物件の提出若しくは提示を命じ、又は当該職員に、関係者に対し質問させ、若しくは当該障害児通所支援若しくは障害児相談支援の事業を行う事業所若しくは施設に立ち入り、その設備若しくは帳簿書類その他の物件を検査させることができる。</w:t>
      </w:r>
    </w:p>
    <w:p>
      <w:pPr>
        <w:pStyle w:val="Heading5"/>
        <w:ind w:left="440"/>
      </w:pPr>
    </w:p>
    <w:p>
      <w:pPr>
        <w:ind w:left="440"/>
      </w:pPr>
      <w:r>
        <w:t>第十九条の十六第二項の規定は前項の規定による質問又は検査について、同条第三項の規定は前項の規定による権限について準用する。</w:t>
      </w:r>
    </w:p>
    <w:p>
      <w:pPr>
        <w:pStyle w:val="Heading4"/>
      </w:pPr>
      <w:r>
        <w:t>第五十七条の三の三</w:t>
      </w:r>
    </w:p>
    <w:p>
      <w:r>
        <w:t>厚生労働大臣又は都道府県知事は、障害児通所給付費等の支給に関して必要があると認めるときは、当該障害児通所給付費等の支給に係る障害児の保護者又は障害児の保護者であつた者に対し、当該障害児通所給付費等の支給に係る障害児通所支援若しくは障害児相談支援の内容に関し、報告若しくは文書その他の物件の提出若しくは提示を命じ、又は当該職員に質問させることができる。</w:t>
      </w:r>
    </w:p>
    <w:p>
      <w:pPr>
        <w:pStyle w:val="Heading5"/>
        <w:ind w:left="440"/>
      </w:pPr>
    </w:p>
    <w:p>
      <w:pPr>
        <w:ind w:left="440"/>
      </w:pPr>
      <w:r>
        <w:t>厚生労働大臣は、小児慢性特定疾病医療費の支給に関して緊急の必要があると認めるときは、当該都道府県の知事との密接な連携の下に、当該小児慢性特定疾病医療費の支給に係る小児慢性特定疾病児童等の保護者又は小児慢性特定疾病児童等の保護者であつた者に対し、当該小児慢性特定疾病医療費の支給に係る小児慢性特定疾病医療支援の内容に関し、報告若しくは文書その他の物件の提出若しくは提示を命じ、又は当該職員に質問させることができる。</w:t>
      </w:r>
    </w:p>
    <w:p>
      <w:pPr>
        <w:pStyle w:val="Heading5"/>
        <w:ind w:left="440"/>
      </w:pPr>
    </w:p>
    <w:p>
      <w:pPr>
        <w:ind w:left="440"/>
      </w:pPr>
      <w:r>
        <w:t>厚生労働大臣は、障害児入所給付費等の支給に関して必要があると認めるときは、当該障害児入所給付費等の支給に係る障害児の保護者又は障害児の保護者であつた者に対し、当該障害児入所給付費等の支給に係る障害児入所支援の内容に関し、報告若しくは文書その他の物件の提出若しくは提示を命じ、又は当該職員に質問させることができる。</w:t>
      </w:r>
    </w:p>
    <w:p>
      <w:pPr>
        <w:pStyle w:val="Heading5"/>
        <w:ind w:left="440"/>
      </w:pPr>
    </w:p>
    <w:p>
      <w:pPr>
        <w:ind w:left="440"/>
      </w:pPr>
      <w:r>
        <w:t>厚生労働大臣又は都道府県知事は、障害児通所給付費等の支給に関して必要があると認めるときは、障害児通所支援若しくは障害児相談支援を行つた者若しくはこれを使用した者に対し、その行つた障害児通所支援若しくは障害児相談支援に関し、報告若しくは当該障害児通所支援若しくは障害児相談支援の提供の記録、帳簿書類その他の物件の提出若しくは提示を命じ、又は当該職員に関係者に対し質問させることができる。</w:t>
      </w:r>
    </w:p>
    <w:p>
      <w:pPr>
        <w:pStyle w:val="Heading5"/>
        <w:ind w:left="440"/>
      </w:pPr>
    </w:p>
    <w:p>
      <w:pPr>
        <w:ind w:left="440"/>
      </w:pPr>
      <w:r>
        <w:t>厚生労働大臣は、小児慢性特定疾病医療費の支給に関して緊急の必要があると認めるときは、当該都道府県の知事との密接な連携の下に、小児慢性特定疾病医療支援を行つた者又はこれを使用した者に対し、その行つた小児慢性特定疾病医療支援に関し、報告若しくは当該小児慢性特定疾病医療支援の提供の記録、帳簿書類その他の物件の提出若しくは提示を命じ、又は当該職員に関係者に対し質問させることができる。</w:t>
      </w:r>
    </w:p>
    <w:p>
      <w:pPr>
        <w:pStyle w:val="Heading5"/>
        <w:ind w:left="440"/>
      </w:pPr>
    </w:p>
    <w:p>
      <w:pPr>
        <w:ind w:left="440"/>
      </w:pPr>
      <w:r>
        <w:t>厚生労働大臣は、障害児入所給付費等の支給に関して必要があると認めるときは、障害児入所支援を行つた者若しくはこれを使用した者に対し、その行つた障害児入所支援に関し、報告若しくは当該障害児入所支援の提供の記録、帳簿書類その他の物件の提出若しくは提示を命じ、又は当該職員に関係者に対し質問させることができる。</w:t>
      </w:r>
    </w:p>
    <w:p>
      <w:pPr>
        <w:pStyle w:val="Heading5"/>
        <w:ind w:left="440"/>
      </w:pPr>
    </w:p>
    <w:p>
      <w:pPr>
        <w:ind w:left="440"/>
      </w:pPr>
      <w:r>
        <w:t>第十九条の十六第二項の規定は前各項の規定による質問について、同条第三項の規定は前各項の規定による権限について準用する。</w:t>
      </w:r>
    </w:p>
    <w:p>
      <w:pPr>
        <w:pStyle w:val="Heading4"/>
      </w:pPr>
      <w:r>
        <w:t>第五十七条の三の四</w:t>
      </w:r>
    </w:p>
    <w:p>
      <w:r>
        <w:t>市町村及び都道府県は、次に掲げる事務の一部を、法人であつて厚生労働省令で定める要件に該当し、当該事務を適正に実施することができると認められるものとして都道府県知事が指定するもの（以下「指定事務受託法人」という。）に委託することができる。</w:t>
      </w:r>
    </w:p>
    <w:p>
      <w:pPr>
        <w:pStyle w:val="Heading6"/>
        <w:ind w:left="880"/>
      </w:pPr>
      <w:r>
        <w:t>一</w:t>
      </w:r>
    </w:p>
    <w:p>
      <w:pPr>
        <w:ind w:left="880"/>
      </w:pPr>
      <w:r>
        <w:t>第五十七条の三第一項及び第三項、第五十七条の三の二第一項並びに前条第一項及び第四項に規定する事務（これらの規定による命令及び質問の対象となる者並びに立入検査の対象となる事業所及び施設の選定に係るもの並びに当該命令及び当該立入検査を除く。）</w:t>
      </w:r>
    </w:p>
    <w:p>
      <w:pPr>
        <w:pStyle w:val="Heading6"/>
        <w:ind w:left="880"/>
      </w:pPr>
      <w:r>
        <w:t>二</w:t>
      </w:r>
    </w:p>
    <w:p>
      <w:pPr>
        <w:ind w:left="880"/>
      </w:pPr>
      <w:r>
        <w:t>その他厚生労働省令で定める事務（前号括弧書に規定するものを除く。）</w:t>
      </w:r>
    </w:p>
    <w:p>
      <w:pPr>
        <w:pStyle w:val="Heading5"/>
        <w:ind w:left="440"/>
      </w:pPr>
    </w:p>
    <w:p>
      <w:pPr>
        <w:ind w:left="440"/>
      </w:pPr>
      <w:r>
        <w:t>指定事務受託法人の役員若しくは職員又はこれらの職にあつた者は、正当な理由なしに、当該委託事務に関して知り得た秘密を漏らしてはならない。</w:t>
      </w:r>
    </w:p>
    <w:p>
      <w:pPr>
        <w:pStyle w:val="Heading5"/>
        <w:ind w:left="440"/>
      </w:pPr>
    </w:p>
    <w:p>
      <w:pPr>
        <w:ind w:left="440"/>
      </w:pPr>
      <w:r>
        <w:t>指定事務受託法人の役員又は職員で、当該委託事務に従事するものは、刑法その他の罰則の適用については、法令により公務に従事する職員とみなす。</w:t>
      </w:r>
    </w:p>
    <w:p>
      <w:pPr>
        <w:pStyle w:val="Heading5"/>
        <w:ind w:left="440"/>
      </w:pPr>
    </w:p>
    <w:p>
      <w:pPr>
        <w:ind w:left="440"/>
      </w:pPr>
      <w:r>
        <w:t>市町村又は都道府県は、第一項の規定により事務を委託したときは、厚生労働省令で定めるところにより、その旨を公示しなければならない。</w:t>
      </w:r>
    </w:p>
    <w:p>
      <w:pPr>
        <w:pStyle w:val="Heading5"/>
        <w:ind w:left="440"/>
      </w:pPr>
    </w:p>
    <w:p>
      <w:pPr>
        <w:ind w:left="440"/>
      </w:pPr>
      <w:r>
        <w:t>第十九条の十六第二項の規定は、第一項の規定により委託を受けて行う第五十七条の三第一項及び第三項、第五十七条の三の二第一項並びに前条第一項及び第四項の規定による質問について準用する。</w:t>
      </w:r>
    </w:p>
    <w:p>
      <w:pPr>
        <w:pStyle w:val="Heading5"/>
        <w:ind w:left="440"/>
      </w:pPr>
    </w:p>
    <w:p>
      <w:pPr>
        <w:ind w:left="440"/>
      </w:pPr>
      <w:r>
        <w:t>前各項に定めるもののほか、指定事務受託法人に関し必要な事項は、政令で定める。</w:t>
      </w:r>
    </w:p>
    <w:p>
      <w:pPr>
        <w:pStyle w:val="Heading4"/>
      </w:pPr>
      <w:r>
        <w:t>第五十七条の四</w:t>
      </w:r>
    </w:p>
    <w:p>
      <w:r>
        <w:t>市町村は、障害児通所給付費等の支給に関して必要があると認めるときは、障害児の保護者又は障害児の属する世帯の世帯主その他その世帯に属する者の資産又は収入の状況につき、官公署に対し必要な文書の閲覧若しくは資料の提供を求め、又は銀行、信託会社その他の機関若しくは障害児の保護者の雇用主その他の関係人に報告を求めることができる。</w:t>
      </w:r>
    </w:p>
    <w:p>
      <w:pPr>
        <w:pStyle w:val="Heading5"/>
        <w:ind w:left="440"/>
      </w:pPr>
    </w:p>
    <w:p>
      <w:pPr>
        <w:ind w:left="440"/>
      </w:pPr>
      <w:r>
        <w:t>都道府県は、小児慢性特定疾病医療費の支給に関して必要があると認めるときは、小児慢性特定疾病児童等の保護者又は小児慢性特定疾病児童等の属する世帯の世帯主その他その世帯に属する者の資産又は収入の状況につき、官公署に対し必要な文書の閲覧若しくは資料の提供を求め、又は銀行、信託会社その他の機関若しくは小児慢性特定疾病児童等の保護者の雇用主その他の関係人に報告を求めることができる。</w:t>
      </w:r>
    </w:p>
    <w:p>
      <w:pPr>
        <w:pStyle w:val="Heading5"/>
        <w:ind w:left="440"/>
      </w:pPr>
    </w:p>
    <w:p>
      <w:pPr>
        <w:ind w:left="440"/>
      </w:pPr>
      <w:r>
        <w:t>都道府県は、障害児入所給付費等の支給に関して必要があると認めるときは、障害児の保護者又は障害児の属する世帯の世帯主その他その世帯に属する者の資産又は収入の状況につき、官公署に対し必要な文書の閲覧若しくは資料の提供を求め、又は銀行、信託会社その他の機関若しくは障害児の保護者の雇用主その他の関係人に報告を求めることができる。</w:t>
      </w:r>
    </w:p>
    <w:p>
      <w:pPr>
        <w:pStyle w:val="Heading4"/>
      </w:pPr>
      <w:r>
        <w:t>第五十七条の四の二</w:t>
      </w:r>
    </w:p>
    <w:p>
      <w:r>
        <w:t>連合会について国民健康保険法第百六条及び第百八条の規定を適用する場合において、これらの規定中「事業」とあるのは、「事業（児童福祉法（昭和二十二年法律第百六十四号）第五十六条の五の三に規定する児童福祉法関係業務を含む。）」とする。</w:t>
      </w:r>
    </w:p>
    <w:p>
      <w:pPr>
        <w:pStyle w:val="Heading4"/>
      </w:pPr>
      <w:r>
        <w:t>第五十七条の五</w:t>
      </w:r>
    </w:p>
    <w:p>
      <w:r>
        <w:t>租税その他の公課は、この法律により支給を受けた金品を標準として、これを課することができない。</w:t>
      </w:r>
    </w:p>
    <w:p>
      <w:pPr>
        <w:pStyle w:val="Heading5"/>
        <w:ind w:left="440"/>
      </w:pPr>
    </w:p>
    <w:p>
      <w:pPr>
        <w:ind w:left="440"/>
      </w:pPr>
      <w:r>
        <w:t>小児慢性特定疾病医療費、障害児通所給付費等及び障害児入所給付費等を受ける権利は、譲り渡し、担保に供し、又は差し押さえることができない。</w:t>
      </w:r>
    </w:p>
    <w:p>
      <w:pPr>
        <w:pStyle w:val="Heading5"/>
        <w:ind w:left="440"/>
      </w:pPr>
    </w:p>
    <w:p>
      <w:pPr>
        <w:ind w:left="440"/>
      </w:pPr>
      <w:r>
        <w:t>前項に規定するもののほか、この法律による支給金品は、既に支給を受けたものであるとないとにかかわらず、これを差し押さえることができない。</w:t>
      </w:r>
    </w:p>
    <w:p>
      <w:pPr>
        <w:pStyle w:val="Heading4"/>
      </w:pPr>
      <w:r>
        <w:t>第五十八条</w:t>
      </w:r>
    </w:p>
    <w:p>
      <w:r>
        <w:t>第三十五条第四項の規定により設置した児童福祉施設が、この法律若しくはこの法律に基づいて発する命令又はこれらに基づいてなす処分に違反したときは、都道府県知事は、同項の認可を取り消すことができる。</w:t>
      </w:r>
    </w:p>
    <w:p>
      <w:pPr>
        <w:pStyle w:val="Heading5"/>
        <w:ind w:left="440"/>
      </w:pPr>
    </w:p>
    <w:p>
      <w:pPr>
        <w:ind w:left="440"/>
      </w:pPr>
      <w:r>
        <w:t>第三十四条の十五第二項の規定により開始した家庭的保育事業等が、この法律若しくはこの法律に基づいて発する命令又はこれらに基づいてなす処分に違反したときは、市町村長は、同項の認可を取り消すことができる。</w:t>
      </w:r>
    </w:p>
    <w:p>
      <w:pPr>
        <w:pStyle w:val="Heading4"/>
      </w:pPr>
      <w:r>
        <w:t>第五十九条</w:t>
      </w:r>
    </w:p>
    <w:p>
      <w:r>
        <w:t>都道府県知事は、児童の福祉のため必要があると認めるときは、第六条の三第九項から第十二項まで若しくは第三十六条から第四十四条まで（第三十九条の二を除く。）に規定する業務を目的とする施設であつて第三十五条第三項の届出若しくは認定こども園法第十六条の届出をしていないもの又は第三十四条の十五第二項若しくは第三十五条第四項の認可若しくは認定こども園法第十七条第一項の認可を受けていないもの（前条の規定により児童福祉施設若しくは家庭的保育事業等の認可を取り消されたもの又は認定こども園法第二十二条第一項の規定により幼保連携型認定こども園の認可を取り消されたものを含む。）については、その施設の設置者若しくは管理者に対し、必要と認める事項の報告を求め、又は当該職員をして、その事務所若しくは施設に立ち入り、その施設の設備若しくは運営について必要な調査若しくは質問をさせることができる。</w:t>
      </w:r>
    </w:p>
    <w:p>
      <w:pPr>
        <w:pStyle w:val="Heading5"/>
        <w:ind w:left="440"/>
      </w:pPr>
    </w:p>
    <w:p>
      <w:pPr>
        <w:ind w:left="440"/>
      </w:pPr>
      <w:r>
        <w:t>第十八条の十六第三項の規定は、前項の場合について準用する。</w:t>
      </w:r>
    </w:p>
    <w:p>
      <w:pPr>
        <w:pStyle w:val="Heading5"/>
        <w:ind w:left="440"/>
      </w:pPr>
    </w:p>
    <w:p>
      <w:pPr>
        <w:ind w:left="440"/>
      </w:pPr>
      <w:r>
        <w:t>都道府県知事は、児童の福祉のため必要があると認めるときは、第一項に規定する施設の設置者に対し、その施設の設備又は運営の改善その他の勧告をすることができる。</w:t>
      </w:r>
    </w:p>
    <w:p>
      <w:pPr>
        <w:pStyle w:val="Heading5"/>
        <w:ind w:left="440"/>
      </w:pPr>
    </w:p>
    <w:p>
      <w:pPr>
        <w:ind w:left="440"/>
      </w:pPr>
      <w:r>
        <w:t>都道府県知事は、前項の勧告を受けた施設の設置者がその勧告に従わなかつたときは、その旨を公表することができる。</w:t>
      </w:r>
    </w:p>
    <w:p>
      <w:pPr>
        <w:pStyle w:val="Heading5"/>
        <w:ind w:left="440"/>
      </w:pPr>
    </w:p>
    <w:p>
      <w:pPr>
        <w:ind w:left="440"/>
      </w:pPr>
      <w:r>
        <w:t>都道府県知事は、第一項に規定する施設について、児童の福祉のため必要があると認めるときは、都道府県児童福祉審議会の意見を聴き、その事業の停止又は施設の閉鎖を命ずることができる。</w:t>
      </w:r>
    </w:p>
    <w:p>
      <w:pPr>
        <w:pStyle w:val="Heading5"/>
        <w:ind w:left="440"/>
      </w:pPr>
    </w:p>
    <w:p>
      <w:pPr>
        <w:ind w:left="440"/>
      </w:pPr>
      <w:r>
        <w:t>都道府県知事は、児童の生命又は身体の安全を確保するため緊急を要する場合で、あらかじめ都道府県児童福祉審議会の意見を聴くいとまがないときは、当該手続を経ないで前項の命令をすることができる。</w:t>
      </w:r>
    </w:p>
    <w:p>
      <w:pPr>
        <w:pStyle w:val="Heading5"/>
        <w:ind w:left="440"/>
      </w:pPr>
    </w:p>
    <w:p>
      <w:pPr>
        <w:ind w:left="440"/>
      </w:pPr>
      <w:r>
        <w:t>都道府県知事は、第三項の勧告又は第五項の命令をした場合には、その旨を当該施設の所在地の市町村長に通知するものとする。</w:t>
      </w:r>
    </w:p>
    <w:p>
      <w:pPr>
        <w:pStyle w:val="Heading4"/>
      </w:pPr>
      <w:r>
        <w:t>第五十九条の二</w:t>
      </w:r>
    </w:p>
    <w:p>
      <w:r>
        <w:t>第六条の三第九項から第十二項までに規定する業務又は第三十九条第一項に規定する業務を目的とする施設（少数の乳児又は幼児を対象とするものその他の厚生労働省令で定めるものを除く。）であつて第三十四条の十五第二項若しくは第三十五条第四項の認可又は認定こども園法第十七条第一項の認可を受けていないもの（第五十八条の規定により児童福祉施設若しくは家庭的保育事業等の認可を取り消されたもの又は認定こども園法第二十二条第一項の規定により幼保連携型認定こども園の認可を取り消されたものを含む。）については、その施設の設置者は、その事業の開始の日（第五十八条の規定により児童福祉施設若しくは家庭的保育事業等の認可を取り消された施設又は認定こども園法第二十二条第一項の規定により幼保連携型認定こども園の認可を取り消された施設にあつては、当該認可の取消しの日）から一月以内に、次に掲げる事項を都道府県知事に届け出なければならない。</w:t>
      </w:r>
    </w:p>
    <w:p>
      <w:pPr>
        <w:pStyle w:val="Heading6"/>
        <w:ind w:left="880"/>
      </w:pPr>
      <w:r>
        <w:t>一</w:t>
      </w:r>
    </w:p>
    <w:p>
      <w:pPr>
        <w:ind w:left="880"/>
      </w:pPr>
      <w:r>
        <w:t>施設の名称及び所在地</w:t>
      </w:r>
    </w:p>
    <w:p>
      <w:pPr>
        <w:pStyle w:val="Heading6"/>
        <w:ind w:left="880"/>
      </w:pPr>
      <w:r>
        <w:t>二</w:t>
      </w:r>
    </w:p>
    <w:p>
      <w:pPr>
        <w:ind w:left="880"/>
      </w:pPr>
      <w:r>
        <w:t>設置者の氏名及び住所又は名称及び所在地</w:t>
      </w:r>
    </w:p>
    <w:p>
      <w:pPr>
        <w:pStyle w:val="Heading6"/>
        <w:ind w:left="880"/>
      </w:pPr>
      <w:r>
        <w:t>三</w:t>
      </w:r>
    </w:p>
    <w:p>
      <w:pPr>
        <w:ind w:left="880"/>
      </w:pPr>
      <w:r>
        <w:t>建物その他の設備の規模及び構造</w:t>
      </w:r>
    </w:p>
    <w:p>
      <w:pPr>
        <w:pStyle w:val="Heading6"/>
        <w:ind w:left="880"/>
      </w:pPr>
      <w:r>
        <w:t>四</w:t>
      </w:r>
    </w:p>
    <w:p>
      <w:pPr>
        <w:ind w:left="880"/>
      </w:pPr>
      <w:r>
        <w:t>事業を開始した年月日</w:t>
      </w:r>
    </w:p>
    <w:p>
      <w:pPr>
        <w:pStyle w:val="Heading6"/>
        <w:ind w:left="880"/>
      </w:pPr>
      <w:r>
        <w:t>五</w:t>
      </w:r>
    </w:p>
    <w:p>
      <w:pPr>
        <w:ind w:left="880"/>
      </w:pPr>
      <w:r>
        <w:t>施設の管理者の氏名及び住所</w:t>
      </w:r>
    </w:p>
    <w:p>
      <w:pPr>
        <w:pStyle w:val="Heading6"/>
        <w:ind w:left="880"/>
      </w:pPr>
      <w:r>
        <w:t>六</w:t>
      </w:r>
    </w:p>
    <w:p>
      <w:pPr>
        <w:ind w:left="880"/>
      </w:pPr>
      <w:r>
        <w:t>その他厚生労働省令で定める事項</w:t>
      </w:r>
    </w:p>
    <w:p>
      <w:pPr>
        <w:pStyle w:val="Heading5"/>
        <w:ind w:left="440"/>
      </w:pPr>
    </w:p>
    <w:p>
      <w:pPr>
        <w:ind w:left="440"/>
      </w:pPr>
      <w:r>
        <w:t>前項に規定する施設の設置者は、同項の規定により届け出た事項のうち厚生労働省令で定めるものに変更を生じたときは、変更の日から一月以内に、その旨を都道府県知事に届け出なければならない。</w:t>
      </w:r>
    </w:p>
    <w:p>
      <w:pPr>
        <w:pStyle w:val="Heading5"/>
        <w:ind w:left="440"/>
      </w:pPr>
    </w:p>
    <w:p>
      <w:pPr>
        <w:ind w:left="440"/>
      </w:pPr>
      <w:r>
        <w:t>都道府県知事は、前二項の規定による届出があつたときは、当該届出に係る事項を当該施設の所在地の市町村長に通知するものとする。</w:t>
      </w:r>
    </w:p>
    <w:p>
      <w:pPr>
        <w:pStyle w:val="Heading4"/>
      </w:pPr>
      <w:r>
        <w:t>第五十九条の二の二</w:t>
      </w:r>
    </w:p>
    <w:p>
      <w:r>
        <w:t>前条第一項に規定する施設の設置者は、次に掲げる事項を当該施設において提供されるサービスを利用しようとする者の見やすい場所に掲示しなければならない。</w:t>
      </w:r>
    </w:p>
    <w:p>
      <w:pPr>
        <w:pStyle w:val="Heading6"/>
        <w:ind w:left="880"/>
      </w:pPr>
      <w:r>
        <w:t>一</w:t>
      </w:r>
    </w:p>
    <w:p>
      <w:pPr>
        <w:ind w:left="880"/>
      </w:pPr>
      <w:r>
        <w:t>設置者の氏名又は名称及び施設の管理者の氏名</w:t>
      </w:r>
    </w:p>
    <w:p>
      <w:pPr>
        <w:pStyle w:val="Heading6"/>
        <w:ind w:left="880"/>
      </w:pPr>
      <w:r>
        <w:t>二</w:t>
      </w:r>
    </w:p>
    <w:p>
      <w:pPr>
        <w:ind w:left="880"/>
      </w:pPr>
      <w:r>
        <w:t>建物その他の設備の規模及び構造</w:t>
      </w:r>
    </w:p>
    <w:p>
      <w:pPr>
        <w:pStyle w:val="Heading6"/>
        <w:ind w:left="880"/>
      </w:pPr>
      <w:r>
        <w:t>三</w:t>
      </w:r>
    </w:p>
    <w:p>
      <w:pPr>
        <w:ind w:left="880"/>
      </w:pPr>
      <w:r>
        <w:t>その他厚生労働省令で定める事項</w:t>
      </w:r>
    </w:p>
    <w:p>
      <w:pPr>
        <w:pStyle w:val="Heading4"/>
      </w:pPr>
      <w:r>
        <w:t>第五十九条の二の三</w:t>
      </w:r>
    </w:p>
    <w:p>
      <w:r>
        <w:t>第五十九条の二第一項に規定する施設の設置者は、当該施設において提供されるサービスを利用しようとする者からの申込みがあつた場合には、その者に対し、当該サービスを利用するための契約の内容及びその履行に関する事項について説明するように努めなければならない。</w:t>
      </w:r>
    </w:p>
    <w:p>
      <w:pPr>
        <w:pStyle w:val="Heading4"/>
      </w:pPr>
      <w:r>
        <w:t>第五十九条の二の四</w:t>
      </w:r>
    </w:p>
    <w:p>
      <w:r>
        <w:t>第五十九条の二第一項に規定する施設の設置者は、当該施設において提供されるサービスを利用するための契約が成立したときは、その利用者に対し、遅滞なく、次に掲げる事項を記載した書面を交付しなければならない。</w:t>
      </w:r>
    </w:p>
    <w:p>
      <w:pPr>
        <w:pStyle w:val="Heading6"/>
        <w:ind w:left="880"/>
      </w:pPr>
      <w:r>
        <w:t>一</w:t>
      </w:r>
    </w:p>
    <w:p>
      <w:pPr>
        <w:ind w:left="880"/>
      </w:pPr>
      <w:r>
        <w:t>設置者の氏名及び住所又は名称及び所在地</w:t>
      </w:r>
    </w:p>
    <w:p>
      <w:pPr>
        <w:pStyle w:val="Heading6"/>
        <w:ind w:left="880"/>
      </w:pPr>
      <w:r>
        <w:t>二</w:t>
      </w:r>
    </w:p>
    <w:p>
      <w:pPr>
        <w:ind w:left="880"/>
      </w:pPr>
      <w:r>
        <w:t>当該サービスの提供につき利用者が支払うべき額に関する事項</w:t>
      </w:r>
    </w:p>
    <w:p>
      <w:pPr>
        <w:pStyle w:val="Heading6"/>
        <w:ind w:left="880"/>
      </w:pPr>
      <w:r>
        <w:t>三</w:t>
      </w:r>
    </w:p>
    <w:p>
      <w:pPr>
        <w:ind w:left="880"/>
      </w:pPr>
      <w:r>
        <w:t>その他厚生労働省令で定める事項</w:t>
      </w:r>
    </w:p>
    <w:p>
      <w:pPr>
        <w:pStyle w:val="Heading4"/>
      </w:pPr>
      <w:r>
        <w:t>第五十九条の二の五</w:t>
      </w:r>
    </w:p>
    <w:p>
      <w:r>
        <w:t>第五十九条の二第一項に規定する施設の設置者は、毎年、厚生労働省令で定めるところにより、当該施設の運営の状況を都道府県知事に報告しなければならない。</w:t>
      </w:r>
    </w:p>
    <w:p>
      <w:pPr>
        <w:pStyle w:val="Heading5"/>
        <w:ind w:left="440"/>
      </w:pPr>
    </w:p>
    <w:p>
      <w:pPr>
        <w:ind w:left="440"/>
      </w:pPr>
      <w:r>
        <w:t>都道府県知事は、毎年、前項の報告に係る施設の運営の状況その他第五十九条の二第一項に規定する施設に関し児童の福祉のため必要と認める事項を取りまとめ、これを各施設の所在地の市町村長に通知するとともに、公表するものとする。</w:t>
      </w:r>
    </w:p>
    <w:p>
      <w:pPr>
        <w:pStyle w:val="Heading4"/>
      </w:pPr>
      <w:r>
        <w:t>第五十九条の二の六</w:t>
      </w:r>
    </w:p>
    <w:p>
      <w:r>
        <w:t>都道府県知事は、第五十九条、第五十九条の二及び前条に規定する事務の執行及び権限の行使に関し、市町村長に対し、必要な協力を求めることができる。</w:t>
      </w:r>
    </w:p>
    <w:p>
      <w:pPr>
        <w:pStyle w:val="Heading4"/>
      </w:pPr>
      <w:r>
        <w:t>第五十九条の二の七</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第五十九条の三</w:t>
      </w:r>
    </w:p>
    <w:p>
      <w:r>
        <w:t>町村の福祉事務所の設置又は廃止により助産の実施及び母子保護の実施に係る都道府県又は市町村に変更があつた場合においては、この法律又はこの法律に基づいて発する命令の規定により、変更前の当該助産の実施若しくは母子保護の実施に係る都道府県又は市町村の長がした行為は、変更後の当該助産の実施若しくは母子保護の実施に係る都道府県又は市町村の長がした行為とみなす。</w:t>
      </w:r>
    </w:p>
    <w:p>
      <w:pPr>
        <w:pStyle w:val="Heading4"/>
      </w:pPr>
      <w:r>
        <w:t>第五十九条の四</w:t>
      </w:r>
    </w:p>
    <w:p>
      <w:r>
        <w:t>この法律中都道府県が処理することとされている事務で政令で定めるものは、指定都市及び中核市並びに児童相談所を設置する市（特別区を含む。以下この項において同じ。）として政令で定める市（以下「児童相談所設置市」という。）においては、政令で定めるところにより、指定都市若しくは中核市又は児童相談所設置市（以下「指定都市等」という。）が処理するものとする。</w:t>
      </w:r>
    </w:p>
    <w:p>
      <w:pPr>
        <w:pStyle w:val="Heading5"/>
        <w:ind w:left="440"/>
      </w:pPr>
    </w:p>
    <w:p>
      <w:pPr>
        <w:ind w:left="440"/>
      </w:pPr>
      <w:r>
        <w:t>前項の規定により指定都市等の長がした処分（地方自治法第二条第九項第一号に規定する第一号法定受託事務（次項及び第五十九条の六において「第一号法定受託事務」という。）に係るものに限る。）に係る審査請求についての都道府県知事の裁決に不服がある者は、厚生労働大臣に対して再審査請求をすることができる。</w:t>
      </w:r>
    </w:p>
    <w:p>
      <w:pPr>
        <w:pStyle w:val="Heading5"/>
        <w:ind w:left="440"/>
      </w:pPr>
    </w:p>
    <w:p>
      <w:pPr>
        <w:ind w:left="440"/>
      </w:pPr>
      <w:r>
        <w:t>指定都市等の長が第一項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5"/>
        <w:ind w:left="440"/>
      </w:pPr>
    </w:p>
    <w:p>
      <w:pPr>
        <w:ind w:left="440"/>
      </w:pPr>
      <w:r>
        <w:t>都道府県知事は、児童相談所設置市の長に対し、当該児童相談所の円滑な運営が確保されるように必要な勧告、助言又は援助をすることができる。</w:t>
      </w:r>
    </w:p>
    <w:p>
      <w:pPr>
        <w:pStyle w:val="Heading5"/>
        <w:ind w:left="440"/>
      </w:pPr>
    </w:p>
    <w:p>
      <w:pPr>
        <w:ind w:left="440"/>
      </w:pPr>
      <w:r>
        <w:t>この法律に定めるもののほか、児童相談所設置市に関し必要な事項は、政令で定める。</w:t>
      </w:r>
    </w:p>
    <w:p>
      <w:pPr>
        <w:pStyle w:val="Heading4"/>
      </w:pPr>
      <w:r>
        <w:t>第五十九条の五</w:t>
      </w:r>
    </w:p>
    <w:p>
      <w:r>
        <w:t>第十九条の十六第一項、第二十一条の三第一項、第三十四条の五第一項、第三十四条の六、第四十六条及び第五十九条の規定により都道府県知事の権限に属するものとされている事務は、児童の利益を保護する緊急の必要があると厚生労働大臣が認める場合にあつては、厚生労働大臣又は都道府県知事が行うものとする。</w:t>
      </w:r>
    </w:p>
    <w:p>
      <w:pPr>
        <w:pStyle w:val="Heading5"/>
        <w:ind w:left="440"/>
      </w:pPr>
    </w:p>
    <w:p>
      <w:pPr>
        <w:ind w:left="440"/>
      </w:pPr>
      <w:r>
        <w:t>前項の場合においては、この法律の規定中都道府県知事に関する規定（当該事務に係るものに限る。）は、厚生労働大臣に関する規定として厚生労働大臣に適用があるものとする。</w:t>
      </w:r>
    </w:p>
    <w:p>
      <w:pPr>
        <w:pStyle w:val="Heading5"/>
        <w:ind w:left="440"/>
      </w:pPr>
    </w:p>
    <w:p>
      <w:pPr>
        <w:ind w:left="440"/>
      </w:pPr>
      <w:r>
        <w:t>第一項の場合において、厚生労働大臣又は都道府県知事が当該事務を行うときは、相互に密接な連携の下に行うものとする。</w:t>
      </w:r>
    </w:p>
    <w:p>
      <w:pPr>
        <w:pStyle w:val="Heading4"/>
      </w:pPr>
      <w:r>
        <w:t>第五十九条の六</w:t>
      </w:r>
    </w:p>
    <w:p>
      <w:r>
        <w:t>第五十六条第一項の規定により都道府県が処理することとされている事務は、第一号法定受託事務とする。</w:t>
      </w:r>
    </w:p>
    <w:p>
      <w:pPr>
        <w:pStyle w:val="Heading4"/>
      </w:pPr>
      <w:r>
        <w:t>第五十九条の七</w:t>
      </w:r>
    </w:p>
    <w:p>
      <w:r>
        <w:t>この法律における主務省令は、厚生労働省令とする。</w:t>
      </w:r>
    </w:p>
    <w:p>
      <w:pPr>
        <w:pStyle w:val="Heading4"/>
      </w:pPr>
      <w:r>
        <w:t>第五十九条の八</w:t>
      </w:r>
    </w:p>
    <w:p>
      <w:r>
        <w:t>この法律に規定する厚生労働大臣の権限は、厚生労働省令で定めるところにより、地方厚生局長に委任することができる。</w:t>
      </w:r>
    </w:p>
    <w:p>
      <w:pPr>
        <w:pStyle w:val="Heading5"/>
        <w:ind w:left="440"/>
      </w:pPr>
    </w:p>
    <w:p>
      <w:pPr>
        <w:ind w:left="440"/>
      </w:pPr>
      <w:r>
        <w:t>前項の規定により地方厚生局長に委任された権限は、厚生労働省令で定めるところにより、地方厚生支局長に委任することができる。</w:t>
      </w:r>
    </w:p>
    <w:p>
      <w:pPr>
        <w:pStyle w:val="Heading2"/>
      </w:pPr>
      <w:r>
        <w:t>第八章　罰則</w:t>
      </w:r>
    </w:p>
    <w:p>
      <w:pPr>
        <w:pStyle w:val="Heading4"/>
      </w:pPr>
      <w:r>
        <w:t>第六十条</w:t>
      </w:r>
    </w:p>
    <w:p>
      <w:r>
        <w:t>第三十四条第一項第六号の規定に違反した者は、十年以下の懲役若しくは三百万円以下の罰金に処し、又はこれを併科する。</w:t>
      </w:r>
    </w:p>
    <w:p>
      <w:pPr>
        <w:pStyle w:val="Heading5"/>
        <w:ind w:left="440"/>
      </w:pPr>
    </w:p>
    <w:p>
      <w:pPr>
        <w:ind w:left="440"/>
      </w:pPr>
      <w:r>
        <w:t>第三十四条第一項第一号から第五号まで又は第七号から第九号までの規定に違反した者は、三年以下の懲役若しくは百万円以下の罰金に処し、又はこれを併科する。</w:t>
      </w:r>
    </w:p>
    <w:p>
      <w:pPr>
        <w:pStyle w:val="Heading5"/>
        <w:ind w:left="440"/>
      </w:pPr>
    </w:p>
    <w:p>
      <w:pPr>
        <w:ind w:left="440"/>
      </w:pPr>
      <w:r>
        <w:t>第三十四条第二項の規定に違反した者は、一年以下の懲役又は五十万円以下の罰金に処する。</w:t>
      </w:r>
    </w:p>
    <w:p>
      <w:pPr>
        <w:pStyle w:val="Heading5"/>
        <w:ind w:left="440"/>
      </w:pPr>
    </w:p>
    <w:p>
      <w:pPr>
        <w:ind w:left="440"/>
      </w:pPr>
      <w:r>
        <w:t>児童を使用する者は、児童の年齢を知らないことを理由として、前三項の規定による処罰を免れることができない。</w:t>
      </w:r>
    </w:p>
    <w:p>
      <w:pPr>
        <w:pStyle w:val="Heading5"/>
        <w:ind w:left="440"/>
      </w:pPr>
    </w:p>
    <w:p>
      <w:pPr>
        <w:ind w:left="440"/>
      </w:pPr>
      <w:r>
        <w:t>第一項及び第二項（第三十四条第一項第七号又は第九号の規定に違反した者に係る部分に限る。）の罪は、刑法第四条の二の例に従う。</w:t>
      </w:r>
    </w:p>
    <w:p>
      <w:pPr>
        <w:pStyle w:val="Heading4"/>
      </w:pPr>
      <w:r>
        <w:t>第六十条の二</w:t>
      </w:r>
    </w:p>
    <w:p>
      <w:r>
        <w:t>小児慢性特定疾病審査会の委員又はその委員であつた者が、正当な理由がないのに、職務上知り得た小児慢性特定疾病医療支援を行つた者の業務上の秘密又は個人の秘密を漏らしたときは、一年以下の懲役又は百万円以下の罰金に処する。</w:t>
      </w:r>
    </w:p>
    <w:p>
      <w:pPr>
        <w:pStyle w:val="Heading5"/>
        <w:ind w:left="440"/>
      </w:pPr>
    </w:p>
    <w:p>
      <w:pPr>
        <w:ind w:left="440"/>
      </w:pPr>
      <w:r>
        <w:t>第五十六条の五の五第二項において準用する障害者の日常生活及び社会生活を総合的に支援するための法律第九十八条第一項に規定する不服審査会の委員若しくは連合会の役員若しくは職員又はこれらの者であつた者が、正当な理由がないのに、職務上知り得た障害児通所支援、障害児入所支援又は障害児相談支援を行つた者の業務上の秘密又は個人の秘密を漏らしたときは、一年以下の懲役又は百万円以下の罰金に処する。</w:t>
      </w:r>
    </w:p>
    <w:p>
      <w:pPr>
        <w:pStyle w:val="Heading5"/>
        <w:ind w:left="440"/>
      </w:pPr>
    </w:p>
    <w:p>
      <w:pPr>
        <w:ind w:left="440"/>
      </w:pPr>
      <w:r>
        <w:t>第二十一条の五の六第四項（第二十一条の五の八第三項において準用する場合を含む。）又は第五十七条の三の四第二項の規定に違反した者は、一年以下の懲役又は百万円以下の罰金に処する。</w:t>
      </w:r>
    </w:p>
    <w:p>
      <w:pPr>
        <w:pStyle w:val="Heading4"/>
      </w:pPr>
      <w:r>
        <w:t>第六十一条</w:t>
      </w:r>
    </w:p>
    <w:p>
      <w:r>
        <w:t>児童相談所において、相談、調査及び判定に従事した者が、正当の理由なく、その職務上取り扱つたことについて知得した人の秘密を漏らしたときは、これを一年以下の懲役又は五十万円以下の罰金に処する。</w:t>
      </w:r>
    </w:p>
    <w:p>
      <w:pPr>
        <w:pStyle w:val="Heading4"/>
      </w:pPr>
      <w:r>
        <w:t>第六十一条の二</w:t>
      </w:r>
    </w:p>
    <w:p>
      <w:r>
        <w:t>第十八条の二十二の規定に違反した者は、一年以下の懲役又は五十万円以下の罰金に処する。</w:t>
      </w:r>
    </w:p>
    <w:p>
      <w:pPr>
        <w:pStyle w:val="Heading5"/>
        <w:ind w:left="440"/>
      </w:pPr>
    </w:p>
    <w:p>
      <w:pPr>
        <w:ind w:left="440"/>
      </w:pPr>
      <w:r>
        <w:t>前項の罪は、告訴がなければ公訴を提起することができない。</w:t>
      </w:r>
    </w:p>
    <w:p>
      <w:pPr>
        <w:pStyle w:val="Heading4"/>
      </w:pPr>
      <w:r>
        <w:t>第六十一条の三</w:t>
      </w:r>
    </w:p>
    <w:p>
      <w:r>
        <w:t>第十一条第五項、第十八条の八第四項、第十八条の十二第一項、第二十一条の十の二第四項、第二十一条の十二、第二十五条の五又は第二十七条の四の規定に違反した者は、一年以下の懲役又は五十万円以下の罰金に処する。</w:t>
      </w:r>
    </w:p>
    <w:p>
      <w:pPr>
        <w:pStyle w:val="Heading4"/>
      </w:pPr>
      <w:r>
        <w:t>第六十一条の四</w:t>
      </w:r>
    </w:p>
    <w:p>
      <w:r>
        <w:t>第四十六条第四項又は第五十九条第五項の規定による事業の停止又は施設の閉鎖の命令に違反した者は、六月以下の懲役若しくは禁錮又は五十万円以下の罰金に処する。</w:t>
      </w:r>
    </w:p>
    <w:p>
      <w:pPr>
        <w:pStyle w:val="Heading4"/>
      </w:pPr>
      <w:r>
        <w:t>第六十一条の五</w:t>
      </w:r>
    </w:p>
    <w:p>
      <w:r>
        <w:t>正当の理由がないのに、第二十九条の規定による児童委員若しくは児童の福祉に関する事務に従事する職員の職務の執行を拒み、妨げ、若しくは忌避し、又はその質問に対して答弁をせず、若しくは虚偽の答弁をし、若しくは児童に答弁をさせず、若しくは虚偽の答弁をさせた者は、五十万円以下の罰金に処する。</w:t>
      </w:r>
    </w:p>
    <w:p>
      <w:pPr>
        <w:pStyle w:val="Heading4"/>
      </w:pPr>
      <w:r>
        <w:t>第六十一条の六</w:t>
      </w:r>
    </w:p>
    <w:p>
      <w:r>
        <w:t>正当の理由がないのに、第十八条の十六第一項の規定による報告をせず、若しくは虚偽の報告をし、同項の規定による質問に対して答弁をせず、若しくは虚偽の答弁をし、又は同項の規定による立入り若しくは検査を拒み、妨げ、若しくは忌避した場合には、その違反行為をした指定試験機関の役員又は職員は、三十万円以下の罰金に処する。</w:t>
      </w:r>
    </w:p>
    <w:p>
      <w:pPr>
        <w:pStyle w:val="Heading4"/>
      </w:pPr>
      <w:r>
        <w:t>第六十二条</w:t>
      </w:r>
    </w:p>
    <w:p>
      <w:r>
        <w:t>次の各号のいずれかに該当する者は、三十万円以下の罰金に処する。</w:t>
      </w:r>
    </w:p>
    <w:p>
      <w:pPr>
        <w:pStyle w:val="Heading6"/>
        <w:ind w:left="880"/>
      </w:pPr>
      <w:r>
        <w:t>一</w:t>
      </w:r>
    </w:p>
    <w:p>
      <w:pPr>
        <w:ind w:left="880"/>
      </w:pPr>
      <w:r>
        <w:t>第十八条の十九第二項の規定により保育士の名称の使用の停止を命ぜられた者で、当該停止を命ぜられた期間中に、保育士の名称を使用したもの</w:t>
      </w:r>
    </w:p>
    <w:p>
      <w:pPr>
        <w:pStyle w:val="Heading6"/>
        <w:ind w:left="880"/>
      </w:pPr>
      <w:r>
        <w:t>二</w:t>
      </w:r>
    </w:p>
    <w:p>
      <w:pPr>
        <w:ind w:left="880"/>
      </w:pPr>
      <w:r>
        <w:t>第十八条の二十三の規定に違反した者</w:t>
      </w:r>
    </w:p>
    <w:p>
      <w:pPr>
        <w:pStyle w:val="Heading6"/>
        <w:ind w:left="880"/>
      </w:pPr>
      <w:r>
        <w:t>三</w:t>
      </w:r>
    </w:p>
    <w:p>
      <w:pPr>
        <w:ind w:left="880"/>
      </w:pPr>
      <w:r>
        <w:t>正当の理由がないのに、第二十一条の十四第一項の規定による報告をせず、若しくは虚偽の報告をし、同項の規定による質問に対して答弁をせず、若しくは虚偽の答弁をし、又は同項の規定による立入り若しくは検査を拒み、妨げ、若しくは忌避した者</w:t>
      </w:r>
    </w:p>
    <w:p>
      <w:pPr>
        <w:pStyle w:val="Heading6"/>
        <w:ind w:left="880"/>
      </w:pPr>
      <w:r>
        <w:t>四</w:t>
      </w:r>
    </w:p>
    <w:p>
      <w:pPr>
        <w:ind w:left="880"/>
      </w:pPr>
      <w:r>
        <w:t>正当の理由がないのに、第十九条の十六第一項、第二十一条の五の二十二第一項（同条第二項において準用する場合を含む。）、第二十一条の五の二十七第一項（第二十四条の十九の二において準用する場合を含む。）、第二十四条の十五第一項、第二十四条の三十四第一項若しくは第二十四条の三十九第一項の規定による報告若しくは物件の提出若しくは提示をせず、若しくは虚偽の報告若しくは虚偽の物件の提出若しくは提示をし、これらの規定による質問に対して答弁をせず、若しくは虚偽の答弁をし、又はこれらの規定による立入り若しくは検査を拒み、妨げ、若しくは忌避した者</w:t>
      </w:r>
    </w:p>
    <w:p>
      <w:pPr>
        <w:pStyle w:val="Heading6"/>
        <w:ind w:left="880"/>
      </w:pPr>
      <w:r>
        <w:t>五</w:t>
      </w:r>
    </w:p>
    <w:p>
      <w:pPr>
        <w:ind w:left="880"/>
      </w:pPr>
      <w:r>
        <w:t>第三十条第一項に規定する届出を怠つた者</w:t>
      </w:r>
    </w:p>
    <w:p>
      <w:pPr>
        <w:pStyle w:val="Heading6"/>
        <w:ind w:left="880"/>
      </w:pPr>
      <w:r>
        <w:t>六</w:t>
      </w:r>
    </w:p>
    <w:p>
      <w:pPr>
        <w:ind w:left="880"/>
      </w:pPr>
      <w:r>
        <w:t>正当の理由がないのに、第五十七条の三の三第一項から第三項までの規定による報告若しくは物件の提出若しくは提示をせず、若しくは虚偽の報告若しくは虚偽の物件の提出若しくは提示をし、又はこれらの規定による当該職員の質問若しくは第五十七条の三の四第一項の規定により委託を受けた指定事務受託法人の職員の第五十七条の三の三第一項の規定による質問に対して、答弁せず、若しくは虚偽の答弁をした者</w:t>
      </w:r>
    </w:p>
    <w:p>
      <w:pPr>
        <w:pStyle w:val="Heading6"/>
        <w:ind w:left="880"/>
      </w:pPr>
      <w:r>
        <w:t>七</w:t>
      </w:r>
    </w:p>
    <w:p>
      <w:pPr>
        <w:ind w:left="880"/>
      </w:pPr>
      <w:r>
        <w:t>正当の理由がないのに、第五十九条第一項の規定による報告をせず、若しくは虚偽の報告をし、同項の規定による立入調査を拒み、妨げ、若しくは忌避し、又は同項の規定による質問に対して答弁をせず、若しくは虚偽の答弁をした者</w:t>
      </w:r>
    </w:p>
    <w:p>
      <w:pPr>
        <w:pStyle w:val="Heading4"/>
      </w:pPr>
      <w:r>
        <w:t>第六十二条の二</w:t>
      </w:r>
    </w:p>
    <w:p>
      <w:r>
        <w:t>正当の理由がないのに、第五十六条の五の五第二項において準用する障害者の日常生活及び社会生活を総合的に支援するための法律第百三条第一項の規定による処分に違反して、出頭せず、陳述をせず、報告をせず、若しくは虚偽の陳述若しくは報告をし、又は診断その他の調査をしなかつた者は、三十万円以下の罰金に処する。</w:t>
      </w:r>
    </w:p>
    <w:p>
      <w:pPr>
        <w:pStyle w:val="Heading4"/>
      </w:pPr>
      <w:r>
        <w:t>第六十二条の三</w:t>
      </w:r>
    </w:p>
    <w:p>
      <w:r>
        <w:t>法人の代表者又は法人若しくは人の代理人、使用人その他の従業者が、その法人又は人の業務に関して、第六十条第一項から第三項まで及び第六十二条第四号の違反行為をしたときは、行為者を罰するほか、その法人又は人に対しても、各本条の罰金刑を科する。</w:t>
      </w:r>
    </w:p>
    <w:p>
      <w:pPr>
        <w:pStyle w:val="Heading4"/>
      </w:pPr>
      <w:r>
        <w:t>第六十二条の四</w:t>
      </w:r>
    </w:p>
    <w:p>
      <w:r>
        <w:t>第五十九条の二第一項又は第二項の規定による届出をせず、又は虚偽の届出をした者は、五十万円以下の過料に処する。</w:t>
      </w:r>
    </w:p>
    <w:p>
      <w:pPr>
        <w:pStyle w:val="Heading4"/>
      </w:pPr>
      <w:r>
        <w:t>第六十二条の五</w:t>
      </w:r>
    </w:p>
    <w:p>
      <w:r>
        <w:t>次の各号のいずれかに該当する者は、十万円以下の過料に処する。</w:t>
      </w:r>
    </w:p>
    <w:p>
      <w:pPr>
        <w:pStyle w:val="Heading6"/>
        <w:ind w:left="880"/>
      </w:pPr>
      <w:r>
        <w:t>一</w:t>
      </w:r>
    </w:p>
    <w:p>
      <w:pPr>
        <w:ind w:left="880"/>
      </w:pPr>
      <w:r>
        <w:t>正当な理由がなく、第五十六条第四項（同条第二項の規定による第五十条第五号、第六号、第六号の二若しくは第七号の三又は第五十一条第三号に規定する費用の徴収に関する部分を除く。）の規定による報告をせず、又は虚偽の報告をした者</w:t>
      </w:r>
    </w:p>
    <w:p>
      <w:pPr>
        <w:pStyle w:val="Heading6"/>
        <w:ind w:left="880"/>
      </w:pPr>
      <w:r>
        <w:t>二</w:t>
      </w:r>
    </w:p>
    <w:p>
      <w:pPr>
        <w:ind w:left="880"/>
      </w:pPr>
      <w:r>
        <w:t>第五十七条の三の三第四項から第六項までの規定による報告若しくは物件の提出若しくは提示をせず、若しくは虚偽の報告若しくは虚偽の物件の提出若しくは提示をし、又はこれらの規定による当該職員の質問に対して、答弁せず、若しくは虚偽の答弁をした者</w:t>
      </w:r>
    </w:p>
    <w:p>
      <w:pPr>
        <w:pStyle w:val="Heading6"/>
        <w:ind w:left="880"/>
      </w:pPr>
      <w:r>
        <w:t>三</w:t>
      </w:r>
    </w:p>
    <w:p>
      <w:pPr>
        <w:ind w:left="880"/>
      </w:pPr>
      <w:r>
        <w:t>第五十七条の三の四第一項の規定により委託を受けた指定事務受託法人の職員の第五十七条の三の三第四項の規定による質問に対して、答弁せず、又は虚偽の答弁をした者</w:t>
      </w:r>
    </w:p>
    <w:p>
      <w:pPr>
        <w:pStyle w:val="Heading4"/>
      </w:pPr>
      <w:r>
        <w:t>第六十二条の六</w:t>
      </w:r>
    </w:p>
    <w:p>
      <w:r>
        <w:t>都道府県は、条例で、次の各号のいずれかに該当する者に対し十万円以下の過料を科する規定を設けることができる。</w:t>
      </w:r>
    </w:p>
    <w:p>
      <w:pPr>
        <w:pStyle w:val="Heading6"/>
        <w:ind w:left="880"/>
      </w:pPr>
      <w:r>
        <w:t>一</w:t>
      </w:r>
    </w:p>
    <w:p>
      <w:pPr>
        <w:ind w:left="880"/>
      </w:pPr>
      <w:r>
        <w:t>第十九条の六第二項の規定による医療受給者証又は第二十四条の四第二項の規定による入所受給者証の返還を求められてこれに応じない者</w:t>
      </w:r>
    </w:p>
    <w:p>
      <w:pPr>
        <w:pStyle w:val="Heading6"/>
        <w:ind w:left="880"/>
      </w:pPr>
      <w:r>
        <w:t>二</w:t>
      </w:r>
    </w:p>
    <w:p>
      <w:pPr>
        <w:ind w:left="880"/>
      </w:pPr>
      <w:r>
        <w:t>正当の理由がないのに、第五十七条の三第二項若しくは第三項の規定による報告若しくは物件の提出若しくは提示をせず、若しくは虚偽の報告若しくは虚偽の物件の提出若しくは提示をし、又はこれらの規定による当該職員の質問若しくは第五十七条の三の四第一項の規定により委託を受けた指定事務受託法人の職員の第五十七条の三第三項の規定による質問に対して答弁をせず、若しくは虚偽の答弁をした者</w:t>
      </w:r>
    </w:p>
    <w:p>
      <w:pPr>
        <w:pStyle w:val="Heading4"/>
      </w:pPr>
      <w:r>
        <w:t>第六十二条の七</w:t>
      </w:r>
    </w:p>
    <w:p>
      <w:r>
        <w:t>市町村は、条例で、次の各号のいずれかに該当する者に対し十万円以下の過料を科する規定を設けることができる。</w:t>
      </w:r>
    </w:p>
    <w:p>
      <w:pPr>
        <w:pStyle w:val="Heading6"/>
        <w:ind w:left="880"/>
      </w:pPr>
      <w:r>
        <w:t>一</w:t>
      </w:r>
    </w:p>
    <w:p>
      <w:pPr>
        <w:ind w:left="880"/>
      </w:pPr>
      <w:r>
        <w:t>第二十一条の五の八第二項又は第二十一条の五の九第二項の規定による通所受給者証の提出又は返還を求められてこれに応じない者</w:t>
      </w:r>
    </w:p>
    <w:p>
      <w:pPr>
        <w:pStyle w:val="Heading6"/>
        <w:ind w:left="880"/>
      </w:pPr>
      <w:r>
        <w:t>二</w:t>
      </w:r>
    </w:p>
    <w:p>
      <w:pPr>
        <w:ind w:left="880"/>
      </w:pPr>
      <w:r>
        <w:t>正当の理由がないのに、第五十七条の三第一項の規定による報告若しくは物件の提出若しくは提示をせず、若しくは虚偽の報告若しくは虚偽の物件の提出若しくは提示をし、又は同項の規定による当該職員の質問若しくは第五十七条の三の四第一項の規定により委託を受けた指定事務受託法人の職員の第五十七条の三第一項の規定による質問に対して、答弁せず、若しくは虚偽の答弁をした者</w:t>
      </w:r>
    </w:p>
    <w:p>
      <w:pPr>
        <w:pStyle w:val="Heading6"/>
        <w:ind w:left="880"/>
      </w:pPr>
      <w:r>
        <w:t>三</w:t>
      </w:r>
    </w:p>
    <w:p>
      <w:pPr>
        <w:ind w:left="880"/>
      </w:pPr>
      <w:r>
        <w:t>正当の理由がないのに、第五十七条の三の二第一項の規定による報告若しくは物件の提出若しくは提示をせず、若しくは虚偽の報告若しくは虚偽の物件の提出若しくは提示をし、又は同項の規定による当該職員の質問若しくは第五十七条の三の四第一項の規定により委託を受けた指定事務受託法人の職員の第五十七条の三の二第一項の規定による質問に対して、答弁せず、若しくは虚偽の答弁をし、若しくは同項の規定による検査を拒み、妨げ、若しくは忌避した者</w:t>
      </w:r>
    </w:p>
    <w:p>
      <w:r>
        <w:br w:type="page"/>
      </w:r>
    </w:p>
    <w:p>
      <w:pPr>
        <w:pStyle w:val="Heading1"/>
      </w:pPr>
      <w:r>
        <w:t>附　則</w:t>
      </w:r>
    </w:p>
    <w:p>
      <w:pPr>
        <w:pStyle w:val="Heading4"/>
      </w:pPr>
      <w:r>
        <w:t>第六十三条</w:t>
      </w:r>
    </w:p>
    <w:p>
      <w:r>
        <w:t>この法律は、昭和二十三年一月一日から、これを施行する。</w:t>
      </w:r>
    </w:p>
    <w:p>
      <w:pPr>
        <w:pStyle w:val="Heading4"/>
      </w:pPr>
      <w:r>
        <w:t>第六十三条の二</w:t>
      </w:r>
    </w:p>
    <w:p>
      <w:r>
        <w:t>児童相談所長は、当分の間、第二十六条第一項に規定する児童のうち身体障害者福祉法第十五条第四項の規定により身体障害者手帳の交付を受けた十五歳以上の者について、障害者の日常生活及び社会生活を総合的に支援するための法律第五条第十一項に規定する障害者支援施設（次条において「障害者支援施設」という。）に入所すること又は障害福祉サービス（同法第四条第一項に規定する障害者のみを対象とするものに限る。次条において同じ。）を利用することが適当であると認めるときは、その旨を身体障害者福祉法第九条又は障害者の日常生活及び社会生活を総合的に支援するための法律第十九条第二項若しくは第三項に規定する市町村の長に通知することができる。</w:t>
      </w:r>
    </w:p>
    <w:p>
      <w:pPr>
        <w:pStyle w:val="Heading4"/>
      </w:pPr>
      <w:r>
        <w:t>第六十三条の三</w:t>
      </w:r>
    </w:p>
    <w:p>
      <w:r>
        <w:t>児童相談所長は、当分の間、第二十六条第一項に規定する児童のうち十五歳以上の者について、障害者支援施設に入所すること又は障害福祉サービスを利用することが適当であると認めるときは、その旨を知的障害者福祉法第九条又は障害者の日常生活及び社会生活を総合的に支援するための法律第十九条第二項若しくは第三項に規定する市町村の長に通知することができる。</w:t>
      </w:r>
    </w:p>
    <w:p>
      <w:pPr>
        <w:pStyle w:val="Heading4"/>
      </w:pPr>
      <w:r>
        <w:t>第六十五条</w:t>
      </w:r>
    </w:p>
    <w:p>
      <w:r>
        <w:t>児童虐待防止法及び少年教護法は、これを廃止する。</w:t>
      </w:r>
    </w:p>
    <w:p>
      <w:pPr>
        <w:pStyle w:val="Heading4"/>
      </w:pPr>
      <w:r>
        <w:t>第六十六条</w:t>
      </w:r>
    </w:p>
    <w:p>
      <w:r>
        <w:t>児童虐待防止法第二条の規定により、都道府県知事のなした処分は、これをこの法律中の各相当規定による措置とみなす。</w:t>
      </w:r>
    </w:p>
    <w:p>
      <w:pPr>
        <w:pStyle w:val="Heading4"/>
      </w:pPr>
      <w:r>
        <w:t>第六十七条</w:t>
      </w:r>
    </w:p>
    <w:p>
      <w:r>
        <w:t>この法律施行の際、現に存する少年教護法の規定による少年教護院及び職員養成所は、これをこの法律の規定により設置した教護院及び職員養成施設とみなし、少年教護院に在院中の者は、これを第二十七条第一項第三号の規定により、教護院に入院させられた者とみなす。</w:t>
      </w:r>
    </w:p>
    <w:p>
      <w:pPr>
        <w:pStyle w:val="Heading4"/>
      </w:pPr>
      <w:r>
        <w:t>第六十八条</w:t>
      </w:r>
    </w:p>
    <w:p>
      <w:r>
        <w:t>少年教護法第二十四条第一項但書の規定により、その教科につき、文部大臣の承認を受けた少年教護院であつて、この法律施行の際、現に存するものは、第四十八条第三項の規定により、教科に関する事項につき、学校教育法第二十条又は第三十八条の監督庁の承認を受けたものとみなす。</w:t>
      </w:r>
    </w:p>
    <w:p>
      <w:pPr>
        <w:pStyle w:val="Heading4"/>
      </w:pPr>
      <w:r>
        <w:t>第六十九条</w:t>
      </w:r>
    </w:p>
    <w:p>
      <w:r>
        <w:t>この法律施行の際、現に存する生活保護法の規定による保護施設中の児童保護施設は、これをこの法律の規定により設置した児童福祉施設とみなす。</w:t>
      </w:r>
    </w:p>
    <w:p>
      <w:pPr>
        <w:pStyle w:val="Heading4"/>
      </w:pPr>
      <w:r>
        <w:t>第七十条</w:t>
      </w:r>
    </w:p>
    <w:p>
      <w:r>
        <w:t>この法律施行の際、現に存する児童福祉施設であつて、第六十七条及び前条の規定に該当しないものは、命令の定めるところにより、行政庁の認可を得て、この法律による児童福祉施設として存続することができる。</w:t>
      </w:r>
    </w:p>
    <w:p>
      <w:pPr>
        <w:pStyle w:val="Heading4"/>
      </w:pPr>
      <w:r>
        <w:t>第七十一条</w:t>
      </w:r>
    </w:p>
    <w:p>
      <w:r>
        <w:t>満十四歳以上の児童で、学校教育法第九十六条の規定により、義務教育の課程又はこれと同等以上と認める課程を修了した者については、第三十四条第一項第三号から第五号までの規定は、これを適用しない。</w:t>
      </w:r>
    </w:p>
    <w:p>
      <w:pPr>
        <w:pStyle w:val="Heading4"/>
      </w:pPr>
      <w:r>
        <w:t>第七十二条</w:t>
      </w:r>
    </w:p>
    <w:p>
      <w:r>
        <w:t>国は、当分の間、都道府県（第五十九条の四第一項の規定により、都道府県が処理することとされている第五十六条の二第一項の事務を指定都市等が処理する場合にあつては、当該指定都市等を含む。以下この項及び第七項において同じ。）に対し、第五十六条の二第三項の規定により国がその費用について補助することができる知的障害児施設等の新設等で日本電信電話株式会社の株式の売払収入の活用による社会資本の整備の促進に関する特別措置法（昭和六十二年法律第八十六号。以下「社会資本整備特別措置法」という。）第二条第一項第二号に該当するものにつき、社会福祉法第三十一条第一項の規定により設立された社会福祉法人、日本赤十字社又は公益社団法人若しくは公益財団法人に対し当該都道府県が補助する費用に充てる資金について、予算の範囲内において、第五十六条の二第三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p>
    <w:p>
      <w:pPr>
        <w:ind w:left="440"/>
      </w:pPr>
      <w:r>
        <w:t>国は、当分の間、都道府県又は市町村に対し、児童家庭支援センターの新設、修理、改造、拡張又は整備で社会資本整備特別措置法第二条第一項第二号に該当するものに要する費用に充てる資金の一部を、予算の範囲内において、無利子で貸し付けることができる。</w:t>
      </w:r>
    </w:p>
    <w:p>
      <w:pPr>
        <w:pStyle w:val="Heading5"/>
        <w:ind w:left="440"/>
      </w:pPr>
    </w:p>
    <w:p>
      <w:pPr>
        <w:ind w:left="440"/>
      </w:pPr>
      <w:r>
        <w:t>国は、当分の間、都道府県又は指定都市等に対し、児童の保護を行う事業又は児童の健全な育成を図る事業を目的とする施設の新設、修理、改造、拡張又は整備（第五十六条の二第三項の規定により国がその費用について補助するものを除く。）で社会資本整備特別措置法第二条第一項第二号に該当するものにつき、当該都道府県又は指定都市等が自ら行う場合にあつてはその要する費用に充てる資金の一部を、指定都市等以外の市町村又は社会福祉法人が行う場合にあつてはその者に対し当該都道府県又は指定都市等が補助する費用に充てる資金の一部を、予算の範囲内において、無利子で貸し付けることができる。</w:t>
      </w:r>
    </w:p>
    <w:p>
      <w:pPr>
        <w:pStyle w:val="Heading5"/>
        <w:ind w:left="440"/>
      </w:pPr>
    </w:p>
    <w:p>
      <w:pPr>
        <w:ind w:left="440"/>
      </w:pPr>
      <w:r>
        <w:t>国は、当分の間、都道府県、市町村又は長期にわたり医療施設において療養を必要とする児童（以下「長期療養児童」という。）の療養環境の向上のために必要な事業を行う者に対し、長期療養児童の家族が宿泊する施設の新設、修理、改造、拡張又は整備で社会資本整備特別措置法第二条第一項第二号に該当するものに要する費用に充てる資金の一部を、予算の範囲内において、無利子で貸し付けることができる。</w:t>
      </w:r>
    </w:p>
    <w:p>
      <w:pPr>
        <w:pStyle w:val="Heading5"/>
        <w:ind w:left="440"/>
      </w:pPr>
    </w:p>
    <w:p>
      <w:pPr>
        <w:ind w:left="440"/>
      </w:pPr>
      <w:r>
        <w:t>前各項の国の貸付金の償還期間は、五年（二年以内の据置期間を含む。）以内で政令で定める期間とする。</w:t>
      </w:r>
    </w:p>
    <w:p>
      <w:pPr>
        <w:pStyle w:val="Heading5"/>
        <w:ind w:left="440"/>
      </w:pPr>
    </w:p>
    <w:p>
      <w:pPr>
        <w:ind w:left="440"/>
      </w:pPr>
      <w:r>
        <w:t>前項に定めるもののほか、第一項から第四項までの規定による貸付金の償還方法、償還期限の繰上げその他償還に関し必要な事項は、政令で定める。</w:t>
      </w:r>
    </w:p>
    <w:p>
      <w:pPr>
        <w:pStyle w:val="Heading5"/>
        <w:ind w:left="440"/>
      </w:pPr>
    </w:p>
    <w:p>
      <w:pPr>
        <w:ind w:left="440"/>
      </w:pPr>
      <w:r>
        <w:t>国は、第一項の規定により都道府県に対し貸付けを行つた場合には、当該貸付けの対象である事業について、第五十六条の二第三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p>
    <w:p>
      <w:pPr>
        <w:ind w:left="440"/>
      </w:pPr>
      <w:r>
        <w:t>国は、第二項から第四項までの規定により都道府県、市町村又は長期療養児童の療養環境の向上のために必要な事業を行う者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p>
    <w:p>
      <w:pPr>
        <w:ind w:left="440"/>
      </w:pPr>
      <w:r>
        <w:t>都道府県、市町村又は長期療養児童の療養環境の向上のために必要な事業を行う者が、第一項から第四項までの規定による貸付けを受けた無利子貸付金について、第五項及び第六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4"/>
      </w:pPr>
      <w:r>
        <w:t>第七十三条</w:t>
      </w:r>
    </w:p>
    <w:p>
      <w:r>
        <w:t>第二十四条第三項の規定の適用については、当分の間、同項中「市町村は、保育の需要に応ずるに足りる保育所、認定こども園（子ども・子育て支援法第二十七条第一項の確認を受けたものに限る。以下この項及び第四十六条の二第二項において同じ。）又は家庭的保育事業等が不足し、又は不足するおそれがある場合その他必要と認められる場合には、保育所、認定こども園」とあるのは、「市町村は、保育所、認定こども園（子ども・子育て支援法第二十七条第一項の確認を受けたものに限る。以下この項及び第四十六条の二第二項において同じ。）」とするほか、必要な技術的読替えは、政令で定める。</w:t>
      </w:r>
    </w:p>
    <w:p>
      <w:pPr>
        <w:pStyle w:val="Heading5"/>
        <w:ind w:left="440"/>
      </w:pPr>
    </w:p>
    <w:p>
      <w:pPr>
        <w:ind w:left="440"/>
      </w:pPr>
      <w:r>
        <w:t>第四十六条の二第一項の規定の適用については、当分の間、同項中「第二十四条第五項」とあるのは「保育所における保育を行うことの権限及び第二十四条第五項」と、「母子保護の実施のための委託」とあるのは「母子保護の実施のための委託若しくは保育所における保育を行うことの委託」とするほか、必要な技術的読替えは、政令で定める。</w:t>
      </w:r>
    </w:p>
    <w:p>
      <w:r>
        <w:br w:type="page"/>
      </w:r>
    </w:p>
    <w:p>
      <w:pPr>
        <w:pStyle w:val="Heading1"/>
      </w:pPr>
      <w:r>
        <w:t>附　則（昭和二三年七月二九日法律第一九八号）</w:t>
      </w:r>
    </w:p>
    <w:p>
      <w:pPr>
        <w:pStyle w:val="Heading4"/>
      </w:pPr>
      <w:r>
        <w:t>第三十条</w:t>
      </w:r>
    </w:p>
    <w:p>
      <w:r>
        <w:t>この法律は、公布の日から、これを施行する。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r>
        <w:br w:type="page"/>
      </w:r>
    </w:p>
    <w:p>
      <w:pPr>
        <w:pStyle w:val="Heading1"/>
      </w:pPr>
      <w:r>
        <w:t>附　則（昭和二四年六月一五日法律第二一一号）</w:t>
      </w:r>
    </w:p>
    <w:p>
      <w:r>
        <w:t>この法律は、公布の日から施行する。</w:t>
      </w:r>
    </w:p>
    <w:p>
      <w:r>
        <w:br w:type="page"/>
      </w:r>
    </w:p>
    <w:p>
      <w:pPr>
        <w:pStyle w:val="Heading1"/>
      </w:pPr>
      <w:r>
        <w:t>附　則（昭和二五年五月三〇日法律第二一三号）</w:t>
      </w:r>
    </w:p>
    <w:p>
      <w:r>
        <w:t>この法律は、公布の日から施行し、昭和二十五年四月一日から適用する。</w:t>
      </w:r>
    </w:p>
    <w:p>
      <w:r>
        <w:br w:type="page"/>
      </w:r>
    </w:p>
    <w:p>
      <w:pPr>
        <w:pStyle w:val="Heading1"/>
      </w:pPr>
      <w:r>
        <w:t>附　則（昭和二六年六月六日法律第二〇二号）</w:t>
      </w:r>
    </w:p>
    <w:p>
      <w:r>
        <w:t>この法律は、昭和二十六年十月一日から施行する。</w:t>
      </w:r>
    </w:p>
    <w:p>
      <w:pPr>
        <w:pStyle w:val="Heading5"/>
        <w:ind w:left="440"/>
      </w:pPr>
      <w:r>
        <w:t>２</w:t>
      </w:r>
    </w:p>
    <w:p>
      <w:pPr>
        <w:ind w:left="440"/>
      </w:pPr>
      <w:r>
        <w:t>第五十九条の三の規定は、この法律の施行により第二十二条及び第二十三条に規定する措置権者に変更があつた場合に準用する。</w:t>
      </w:r>
    </w:p>
    <w:p>
      <w:pPr>
        <w:pStyle w:val="Heading5"/>
        <w:ind w:left="440"/>
      </w:pPr>
      <w:r>
        <w:t>３</w:t>
      </w:r>
    </w:p>
    <w:p>
      <w:pPr>
        <w:ind w:left="440"/>
      </w:pPr>
      <w:r>
        <w:t>社会福祉法附則第七項の規定に基づき置かれた組織の長は、この法律の適用については、福祉事務所長とみなす。</w:t>
      </w:r>
    </w:p>
    <w:p>
      <w:pPr>
        <w:pStyle w:val="Heading5"/>
        <w:ind w:left="440"/>
      </w:pPr>
      <w:r>
        <w:t>４</w:t>
      </w:r>
    </w:p>
    <w:p>
      <w:pPr>
        <w:ind w:left="440"/>
      </w:pPr>
      <w:r>
        <w:t>この法律の施行の際現に任用されている児童福祉司は、第十一条の二の規定により任用された児童福祉司とみなす。</w:t>
      </w:r>
    </w:p>
    <w:p>
      <w:pPr>
        <w:pStyle w:val="Heading5"/>
        <w:ind w:left="440"/>
      </w:pPr>
      <w:r>
        <w:t>５</w:t>
      </w:r>
    </w:p>
    <w:p>
      <w:pPr>
        <w:ind w:left="440"/>
      </w:pPr>
      <w:r>
        <w:t>この法律の施行の際現に任用されている児童相談所の所長については、第十六条の二第二項の規定は、適用しない。</w:t>
      </w:r>
    </w:p>
    <w:p>
      <w:pPr>
        <w:pStyle w:val="Heading5"/>
        <w:ind w:left="440"/>
      </w:pPr>
      <w:r>
        <w:t>６</w:t>
      </w:r>
    </w:p>
    <w:p>
      <w:pPr>
        <w:ind w:left="440"/>
      </w:pPr>
      <w:r>
        <w:t>教育所に在る孤児の後見職務に関する法律（明治三十三年法律第五十一号）は、廃止する。</w:t>
      </w:r>
    </w:p>
    <w:p>
      <w:r>
        <w:br w:type="page"/>
      </w:r>
    </w:p>
    <w:p>
      <w:pPr>
        <w:pStyle w:val="Heading1"/>
      </w:pPr>
      <w:r>
        <w:t>附　則（昭和二七年六月三〇日法律第二一九号）</w:t>
      </w:r>
    </w:p>
    <w:p>
      <w:r>
        <w:t>この法律は、公布の日から施行する。</w:t>
      </w:r>
    </w:p>
    <w:p>
      <w:r>
        <w:br w:type="page"/>
      </w:r>
    </w:p>
    <w:p>
      <w:pPr>
        <w:pStyle w:val="Heading1"/>
      </w:pPr>
      <w:r>
        <w:t>附　則（昭和二七年七月一日法律第二二二号）</w:t>
      </w:r>
    </w:p>
    <w:p>
      <w:r>
        <w:t>この法律は、公布の日から施行する。</w:t>
      </w:r>
    </w:p>
    <w:p>
      <w:pPr>
        <w:pStyle w:val="Heading5"/>
        <w:ind w:left="440"/>
      </w:pPr>
      <w:r>
        <w:t>２</w:t>
      </w:r>
    </w:p>
    <w:p>
      <w:pPr>
        <w:ind w:left="440"/>
      </w:pPr>
      <w:r>
        <w:t>この法律による改正後の第三十三条の三の規定は、この法律の施行前に逃走し、又は死亡した児童の遺留物で、この法律の施行の際現に児童相談所にあるものについても、適用する。</w:t>
      </w:r>
    </w:p>
    <w:p>
      <w:r>
        <w:br w:type="page"/>
      </w:r>
    </w:p>
    <w:p>
      <w:pPr>
        <w:pStyle w:val="Heading1"/>
      </w:pPr>
      <w:r>
        <w:t>附　則（昭和二七年八月一四日法律第三〇五号）</w:t>
      </w:r>
    </w:p>
    <w:p>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　則（昭和二八年三月一六日法律第一〇号）</w:t>
      </w:r>
    </w:p>
    <w:p>
      <w:r>
        <w:t>この法律は、昭和二十八年四月一日から施行する。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則（昭和二九年三月三一日法律第二六号）</w:t>
      </w:r>
    </w:p>
    <w:p>
      <w:r>
        <w:t>この法律は、昭和二十九年四月一日から施行する。</w:t>
      </w:r>
    </w:p>
    <w:p>
      <w:r>
        <w:br w:type="page"/>
      </w:r>
    </w:p>
    <w:p>
      <w:pPr>
        <w:pStyle w:val="Heading1"/>
      </w:pPr>
      <w:r>
        <w:t>附　則（昭和二九年六月一日法律第一三六号）</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則（昭和三二年四月二五日法律第七八号）</w:t>
      </w:r>
    </w:p>
    <w:p>
      <w:r>
        <w:t>この法律は、公布の日から施行する。</w:t>
      </w:r>
    </w:p>
    <w:p>
      <w:r>
        <w:br w:type="page"/>
      </w:r>
    </w:p>
    <w:p>
      <w:pPr>
        <w:pStyle w:val="Heading1"/>
      </w:pPr>
      <w:r>
        <w:t>附　則（昭和三三年五月一日法律第一二〇号）</w:t>
      </w:r>
    </w:p>
    <w:p>
      <w:r>
        <w:t>この法律は、公布の日から施行する。</w:t>
      </w:r>
    </w:p>
    <w:p>
      <w:r>
        <w:br w:type="page"/>
      </w:r>
    </w:p>
    <w:p>
      <w:pPr>
        <w:pStyle w:val="Heading1"/>
      </w:pPr>
      <w:r>
        <w:t>附　則（昭和三四年二月一〇日法律第二号）</w:t>
      </w:r>
    </w:p>
    <w:p>
      <w:r>
        <w:t>この法律は、公布の日から起算して三月をこえない範囲内において政令で定める日から施行する。</w:t>
      </w:r>
    </w:p>
    <w:p>
      <w:r>
        <w:br w:type="page"/>
      </w:r>
    </w:p>
    <w:p>
      <w:pPr>
        <w:pStyle w:val="Heading1"/>
      </w:pPr>
      <w:r>
        <w:t>附　則（昭和三四年三月二八日法律第五三号）</w:t>
      </w:r>
    </w:p>
    <w:p>
      <w:r>
        <w:t>この法律は、昭和三十四年四月一日から施行する。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則（昭和三五年三月三一日法律第三七号）</w:t>
      </w:r>
    </w:p>
    <w:p>
      <w:r>
        <w:t>この法律は、昭和三十五年四月一日から施行する。</w:t>
      </w:r>
    </w:p>
    <w:p>
      <w:r>
        <w:br w:type="page"/>
      </w:r>
    </w:p>
    <w:p>
      <w:pPr>
        <w:pStyle w:val="Heading1"/>
      </w:pPr>
      <w:r>
        <w:t>附　則（昭和三六年六月一九日法律第一五四号）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則（昭和三九年七月一一日法律第一六九号）</w:t>
      </w:r>
    </w:p>
    <w:p>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　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第六条（児童福祉法の一部改正に伴う経過措置）</w:t>
      </w:r>
    </w:p>
    <w:p>
      <w:r>
        <w:t>この法律の施行前に前条の規定による改正前の児童福祉法第二十一条の四第一項の規定によつて行なわれた養育医療の給付に関しては、前条の規定による同法の改正にかかわらず、なお従前の例による。</w:t>
      </w:r>
    </w:p>
    <w:p>
      <w:r>
        <w:br w:type="page"/>
      </w:r>
    </w:p>
    <w:p>
      <w:pPr>
        <w:pStyle w:val="Heading1"/>
      </w:pPr>
      <w:r>
        <w:t>附　則（昭和四二年八月一日法律第一一一号）</w:t>
      </w:r>
    </w:p>
    <w:p>
      <w:r>
        <w:t>この法律は、公布の日から施行する。</w:t>
      </w:r>
    </w:p>
    <w:p>
      <w:pPr>
        <w:pStyle w:val="Heading5"/>
        <w:ind w:left="440"/>
      </w:pPr>
      <w:r>
        <w:t>２</w:t>
      </w:r>
    </w:p>
    <w:p>
      <w:pPr>
        <w:ind w:left="440"/>
      </w:pPr>
      <w:r>
        <w:t>一時保護を加えた児童の所持する物につき、この法律の施行前に、この法律による改正前の第三十三条の二第四項の規定により、その返還請求を申し出るべき旨を公告した場合における当該返還請求を申し出るべき期間は、この法律による改正後の同項の規定にかかわらず、なお従前の例による。</w:t>
      </w:r>
    </w:p>
    <w:p>
      <w:r>
        <w:br w:type="page"/>
      </w:r>
    </w:p>
    <w:p>
      <w:pPr>
        <w:pStyle w:val="Heading1"/>
      </w:pPr>
      <w:r>
        <w:t>附　則（昭和四二年八月一日法律第一一三号）</w:t>
      </w:r>
    </w:p>
    <w:p>
      <w:r>
        <w:t>この法律は、公布の日から施行する。</w:t>
      </w:r>
    </w:p>
    <w:p>
      <w:r>
        <w:br w:type="page"/>
      </w:r>
    </w:p>
    <w:p>
      <w:pPr>
        <w:pStyle w:val="Heading1"/>
      </w:pPr>
      <w:r>
        <w:t>附　則（昭和四二年八月一九日法律第一三九号）</w:t>
      </w:r>
    </w:p>
    <w:p>
      <w:r>
        <w:t>この法律は、昭和四十二年十月一日から施行する。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r>
        <w:br w:type="page"/>
      </w:r>
    </w:p>
    <w:p>
      <w:pPr>
        <w:pStyle w:val="Heading1"/>
      </w:pPr>
      <w:r>
        <w:t>附　則（昭和四九年六月二〇日法律第八八号）</w:t>
      </w:r>
    </w:p>
    <w:p>
      <w:r>
        <w:t>この法律は、公布の日から施行する。</w:t>
      </w:r>
    </w:p>
    <w:p>
      <w:r>
        <w:br w:type="page"/>
      </w:r>
    </w:p>
    <w:p>
      <w:pPr>
        <w:pStyle w:val="Heading1"/>
      </w:pPr>
      <w:r>
        <w:t>附　則（昭和五三年五月二三日法律第五四号）</w:t>
      </w:r>
    </w:p>
    <w:p>
      <w:r>
        <w:t>この法律は、公布の日から施行する。</w:t>
      </w:r>
    </w:p>
    <w:p>
      <w:pPr>
        <w:pStyle w:val="Heading5"/>
        <w:ind w:left="440"/>
      </w:pPr>
      <w:r>
        <w:t>８</w:t>
      </w:r>
    </w:p>
    <w:p>
      <w:pPr>
        <w:ind w:left="440"/>
      </w:pPr>
      <w:r>
        <w:t>この法律の施行前に第二十一条の規定による改正前の児童福祉法第二十一条の九第四項の規定により指定された病院は、第二十一条の規定による改正後の児童福祉法第二十一条の九第四項の規定により指定された病院とみなす。</w:t>
      </w:r>
    </w:p>
    <w:p>
      <w:r>
        <w:br w:type="page"/>
      </w:r>
    </w:p>
    <w:p>
      <w:pPr>
        <w:pStyle w:val="Heading1"/>
      </w:pPr>
      <w:r>
        <w:t>附　則（昭和五三年五月二三日法律第五五号）</w:t>
      </w:r>
    </w:p>
    <w:p>
      <w:r>
        <w:t>この法律は、公布の日から施行する。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Heading6"/>
        <w:ind w:left="880"/>
      </w:pPr>
      <w:r>
        <w:t>一</w:t>
      </w:r>
    </w:p>
    <w:p>
      <w:pPr>
        <w:ind w:left="880"/>
      </w:pPr>
      <w:r>
        <w:t>改正後の児童福祉法第九条第三項の規定</w:t>
      </w:r>
    </w:p>
    <w:p>
      <w:r>
        <w:br w:type="page"/>
      </w:r>
    </w:p>
    <w:p>
      <w:pPr>
        <w:pStyle w:val="Heading1"/>
      </w:pPr>
      <w:r>
        <w:t>附　則（昭和五六年六月一五日法律第八七号）</w:t>
      </w:r>
    </w:p>
    <w:p>
      <w:r>
        <w:t>この法律は、公布の日から起算して十日を経過した日から施行する。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則（昭和五九年八月七日法律第六三号）</w:t>
      </w:r>
    </w:p>
    <w:p>
      <w:pPr>
        <w:pStyle w:val="Heading4"/>
      </w:pPr>
      <w:r>
        <w:t>第一条（施行期日）</w:t>
      </w:r>
    </w:p>
    <w:p>
      <w:r>
        <w:t>この法律は、昭和五十九年十月一日から施行する。</w:t>
      </w:r>
    </w:p>
    <w:p>
      <w:r>
        <w:br w:type="page"/>
      </w:r>
    </w:p>
    <w:p>
      <w:pPr>
        <w:pStyle w:val="Heading1"/>
      </w:pPr>
      <w:r>
        <w:t>附　則（昭和五九年八月一四日法律第七六号）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pPr>
        <w:pStyle w:val="Heading4"/>
      </w:pPr>
      <w:r>
        <w:t>第八条（生活保護法等の一部改正に伴う経過措置）</w:t>
      </w:r>
    </w:p>
    <w:p>
      <w:r>
        <w:t>第二十六条の規定、第二十七条の規定又は第二十八条の規定（児童福祉法第三十五条、第五十六条の二、第五十八条及び第五十八条の二の改正規定に限る。以下この条において同じ。）の施行の際現にこれらの規定による改正前の生活保護法第四十条第二項、老人福祉法第十五条第二項又は児童福祉法第三十五条第三項の規定による認可を受けている市町村又はその申請を行つている市町村は、それぞれ、当該認可又は申請に係る施設につき、第二十六条の規定、第二十七条の規定又は第二十八条の規定による改正後の生活保護法第四十条第二項、老人福祉法第十五条第二項又は児童福祉法第三十五条第三項の規定による届出を行つたものとみなす。</w:t>
      </w:r>
    </w:p>
    <w:p>
      <w:pPr>
        <w:pStyle w:val="Heading5"/>
        <w:ind w:left="440"/>
      </w:pPr>
      <w:r>
        <w:t>２</w:t>
      </w:r>
    </w:p>
    <w:p>
      <w:pPr>
        <w:ind w:left="440"/>
      </w:pPr>
      <w:r>
        <w:t>第二十七条の規定又は第二十八条の規定の施行の際現にこれらの規定による改正前の老人福祉法第十六条の規定による認可又は児童福祉法第三十五条第六項の規定による承認の申請を行つている市町村は、それぞれ、当該施設につき、第二十七条の規定又は第二十八条の規定による改正後の老人福祉法第十六条第一項又は児童福祉法第三十五条第六項の規定による届出を行つたもの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則（昭和六一年五月二〇日法律第五二号）</w:t>
      </w:r>
    </w:p>
    <w:p>
      <w:r>
        <w:t>この法律は、昭和六十一年十月一日から施行する。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pPr>
        <w:pStyle w:val="Heading6"/>
        <w:ind w:left="880"/>
      </w:pPr>
      <w:r>
        <w:t>三及び四</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w:t>
      </w:r>
    </w:p>
    <w:p>
      <w:pPr>
        <w:ind w:left="880"/>
      </w:pPr>
      <w:r>
        <w:t>略</w:t>
      </w:r>
    </w:p>
    <w:p>
      <w:pPr>
        <w:pStyle w:val="Heading6"/>
        <w:ind w:left="880"/>
      </w:pPr>
      <w:r>
        <w:t>二</w:t>
      </w:r>
    </w:p>
    <w:p>
      <w:pPr>
        <w:ind w:left="880"/>
      </w:pPr>
      <w:r>
        <w:t>第一条中老人福祉法第二十一条、第二十四条及び第二十六条の改正規定、第二条中老人福祉法の目次の改正規定（「第三章</w:t>
      </w:r>
    </w:p>
    <w:p>
      <w:pPr>
        <w:pStyle w:val="Heading4"/>
      </w:pPr>
      <w:r>
        <w:t>第十七条（児童福祉法の一部改正に伴う経過措置）</w:t>
      </w:r>
    </w:p>
    <w:p>
      <w:r>
        <w:t>この法律の施行の際現に第七条の規定による改正後の児童福祉法（以下この条において「新法」という。）第六条の二に規定する児童居宅生活支援事業を行っている国及び都道府県以外の者について新法第三十四条の三第一項の規定を適用する場合においては、同項中「あらかじめ」とあるのは、「老人福祉法等の一部を改正する法律（平成二年法律第五十八号）の施行の日から起算して三月以内に」とする。</w:t>
      </w:r>
    </w:p>
    <w:p>
      <w:pPr>
        <w:pStyle w:val="Heading4"/>
      </w:pPr>
      <w:r>
        <w:t>第二十一条（罰則に関する経過措置）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pPr>
        <w:pStyle w:val="Heading4"/>
      </w:pPr>
      <w:r>
        <w:t>第二条（児童福祉法の一部改正に伴う経過措置）</w:t>
      </w:r>
    </w:p>
    <w:p>
      <w:r>
        <w:t>この法律の施行の際現に第一条の規定による改正前の児童福祉法（附則第五条から第八条までにおいて「旧法」という。）第二十四条の規定により保育所に入所している児童は、第一条の規定による改正後の児童福祉法（次条から附則第五条までにおいて「新法」という。）第二十四条第一項の規定により市町村が保育所において保育を行っている児童とみなす。</w:t>
      </w:r>
    </w:p>
    <w:p>
      <w:pPr>
        <w:pStyle w:val="Heading4"/>
      </w:pPr>
      <w:r>
        <w:t>第三条</w:t>
      </w:r>
    </w:p>
    <w:p>
      <w:r>
        <w:t>この法律の施行の際現に新法第六条の二第五項に規定する児童自立生活援助事業を行っている国及び都道府県以外の者について新法第三十四条の三第一項の規定を適用する場合においては、同項中「あらかじめ」とあるのは、「児童福祉法等の一部を改正する法律（平成九年法律第七十四号）の施行の日から起算して三月以内に」とする。</w:t>
      </w:r>
    </w:p>
    <w:p>
      <w:pPr>
        <w:pStyle w:val="Heading4"/>
      </w:pPr>
      <w:r>
        <w:t>第四条</w:t>
      </w:r>
    </w:p>
    <w:p>
      <w:r>
        <w:t>この法律の施行の際現に新法第六条の二第六項に規定する放課後児童健全育成事業を行っている市町村、社会福祉法人その他の者について社会福祉事業法第六十四条第一項の規定を適用する場合においては、同項中「事業開始の日から一月」とあるのは、「児童福祉法等の一部を改正する法律（平成九年法律第七十四号）の施行の日から起算して三月」とする。</w:t>
      </w:r>
    </w:p>
    <w:p>
      <w:pPr>
        <w:pStyle w:val="Heading4"/>
      </w:pPr>
      <w:r>
        <w:t>第五条</w:t>
      </w:r>
    </w:p>
    <w:p>
      <w:r>
        <w:t>この法律の施行の際現に存する旧法の規定による母子寮、養護施設又は教護院は、それぞれ新法第三十五条の規定により設置された母子生活支援施設、児童養護施設又は児童自立支援施設とみなす。</w:t>
      </w:r>
    </w:p>
    <w:p>
      <w:pPr>
        <w:pStyle w:val="Heading5"/>
        <w:ind w:left="440"/>
      </w:pPr>
      <w:r>
        <w:t>２</w:t>
      </w:r>
    </w:p>
    <w:p>
      <w:pPr>
        <w:ind w:left="440"/>
      </w:pPr>
      <w:r>
        <w:t>この法律の施行の際現に存する旧法の規定による虚弱児施設は、新法第三十五条の規定により設置された児童養護施設とみなす。</w:t>
      </w:r>
    </w:p>
    <w:p>
      <w:pPr>
        <w:pStyle w:val="Heading4"/>
      </w:pPr>
      <w:r>
        <w:t>第六条</w:t>
      </w:r>
    </w:p>
    <w:p>
      <w:r>
        <w:t>旧法第四十八条第二項の規定により旧法第四十四条に規定する教護院の長が発行した同項の証明書の効力については、なお従前の例による。</w:t>
      </w:r>
    </w:p>
    <w:p>
      <w:pPr>
        <w:pStyle w:val="Heading4"/>
      </w:pPr>
      <w:r>
        <w:t>第七条</w:t>
      </w:r>
    </w:p>
    <w:p>
      <w:r>
        <w:t>当分の間、児童自立支援施設の長は、入所中学校教育法（昭和二十二年法律第二十六号）の規定による小学校又は中学校に準ずる教科を修めた児童に対し、修了の事実を証する証明書を発行することができる。</w:t>
      </w:r>
    </w:p>
    <w:p>
      <w:pPr>
        <w:pStyle w:val="Heading5"/>
        <w:ind w:left="440"/>
      </w:pPr>
      <w:r>
        <w:t>２</w:t>
      </w:r>
    </w:p>
    <w:p>
      <w:pPr>
        <w:ind w:left="440"/>
      </w:pPr>
      <w:r>
        <w:t>前項の証明書の効力については、旧法第四十八条第四項の規定の例による。</w:t>
      </w:r>
    </w:p>
    <w:p>
      <w:pPr>
        <w:pStyle w:val="Heading4"/>
      </w:pPr>
      <w:r>
        <w:t>第八条</w:t>
      </w:r>
    </w:p>
    <w:p>
      <w:r>
        <w:t>この法律の施行前に支弁した旧法第四十九条の二、第五十条第六号及び第五十一条第一号の二に規定する費用の徴収については、なお従前の例による。</w:t>
      </w:r>
    </w:p>
    <w:p>
      <w:r>
        <w:br w:type="page"/>
      </w:r>
    </w:p>
    <w:p>
      <w:pPr>
        <w:pStyle w:val="Heading1"/>
      </w:pPr>
      <w:r>
        <w:t>附　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第六十五条（児童福祉法の一部改正に伴う経過措置）</w:t>
      </w:r>
    </w:p>
    <w:p>
      <w:r>
        <w:t>第百四十九条の規定による改正前の児童福祉法に基づき行われ、又は行われるべきであった措置に関する費用の支弁、負担及び徴収については、なお従前の例による。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則（平成一二年五月二四日法律第八二号）</w:t>
      </w:r>
    </w:p>
    <w:p>
      <w:pPr>
        <w:pStyle w:val="Heading4"/>
      </w:pPr>
      <w:r>
        <w:t>第一条（施行期日）</w:t>
      </w:r>
    </w:p>
    <w:p>
      <w:r>
        <w:t>この法律は、公布の日から起算して六月を超えない範囲内において政令で定める日から施行する。</w:t>
      </w:r>
    </w:p>
    <w:p>
      <w:pPr>
        <w:pStyle w:val="Heading4"/>
      </w:pPr>
      <w:r>
        <w:t>第四条（児童福祉法の一部改正に伴う経過措置）</w:t>
      </w:r>
    </w:p>
    <w:p>
      <w:r>
        <w:t>附則第一条ただし書に規定する規定の施行の日（以下「施行日」という。）の前日において前条の規定による改正前の児童福祉法（以下「旧法」という。）第十一条第一項第五号に該当することにより同項に規定する児童福祉司に任用されていた者は、前条の規定による改正後の児童福祉法（以下「新法」という。）第十一条第一項の規定にかかわらず、施行日以後も引き続き同項に規定する児童福祉司であることができる。</w:t>
      </w:r>
    </w:p>
    <w:p>
      <w:pPr>
        <w:pStyle w:val="Heading5"/>
        <w:ind w:left="440"/>
      </w:pPr>
      <w:r>
        <w:t>２</w:t>
      </w:r>
    </w:p>
    <w:p>
      <w:pPr>
        <w:ind w:left="440"/>
      </w:pPr>
      <w:r>
        <w:t>施行日の前日において旧法第十六条の二第二項第四号に該当することにより児童相談所の所長に任用されていた者は、新法第十六条の二第二項の規定にかかわらず、施行日以後も引き続き児童相談所の所長であることができる。</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第二条中社会福祉法第二条第三項第五号の改正規定並びに第四条、第九条及び第十一条（社会福祉施設職員等退職手当共済法第二条第一項第四号の改正規定（「社会福祉事業法」を「社会福祉法」に改める部分及び「第五十七条第一項」を「第六十二条第一項」に改める部分に限る。）、同項第五号の改正規定（「社会福祉事業法第五十七条第一項」を「社会福祉法第六十二条第一項」に改める部分に限る。）及び同条第二項第四号の改正規定を除く。）の規定並びに附則第九条、第十条、第二十一条及び第二十三条から第二十五条までの規定並びに附則第三十九条中国有財産特別措置法（昭和二十七年法律第二百十九号）第二条第二項第二号ロを同号ハとし、同号イの次に次のように加える改正規定</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第二十条（児童福祉法の一部改正に伴う経過措置）</w:t>
      </w:r>
    </w:p>
    <w:p>
      <w:r>
        <w:t>この法律の施行の際現に第八条の規定による改正後の児童福祉法（以下この条において「新法」という。）第六条の二第五項に規定する障害児相談支援事業（以下この条において「障害児相談支援事業」という。）を行っている国及び都道府県以外の者であって、旧社会福祉事業法第二条第三項第二号に規定する児童の福祉の増進について相談に応ずる事業に係る旧社会福祉事業法第六十四条第一項の規定による届出（以下この条において「相談事業に係る届出」という。）をしているものは、新法第三十四条の三第一項の規定による届出をしたものとみなす。</w:t>
      </w:r>
    </w:p>
    <w:p>
      <w:pPr>
        <w:pStyle w:val="Heading5"/>
        <w:ind w:left="440"/>
      </w:pPr>
      <w:r>
        <w:t>２</w:t>
      </w:r>
    </w:p>
    <w:p>
      <w:pPr>
        <w:ind w:left="440"/>
      </w:pPr>
      <w:r>
        <w:t>この法律の施行の際現に障害児相談支援事業を行っている国及び都道府県以外の者であって、施行日前一月以内に障害児相談支援事業を開始したものが、施行日において、相談事業に係る届出をしていないときは、その者は、当該障害児相談支援事業を開始した日から一月間は、新法第三十四条の三第一項の規定による届出をしないで、当該障害児相談支援事業を従前の例により引き続き経営することができる。</w:t>
      </w:r>
    </w:p>
    <w:p>
      <w:pPr>
        <w:pStyle w:val="Heading5"/>
        <w:ind w:left="440"/>
      </w:pPr>
      <w:r>
        <w:t>３</w:t>
      </w:r>
    </w:p>
    <w:p>
      <w:pPr>
        <w:ind w:left="440"/>
      </w:pPr>
      <w:r>
        <w:t>この法律の施行の際現に障害児相談支援事業を行っている国及び都道府県以外の者であって、施行日前一月以内に相談事業に係る届出に関し届け出た事項に変更を生じたものが、施行日において、旧社会福祉事業法第六十四条第二項の規定による届出をしていないときは、その者は、当該変更を生じた日から一月間は、新法第三十四条の三第二項の規定による届出をしないで、当該障害児相談支援事業を従前の例により引き続き経営することができる。</w:t>
      </w:r>
    </w:p>
    <w:p>
      <w:pPr>
        <w:pStyle w:val="Heading4"/>
      </w:pPr>
      <w:r>
        <w:t>第二十一条</w:t>
      </w:r>
    </w:p>
    <w:p>
      <w:r>
        <w:t>附則第一条第一号に掲げる規定の施行の際現に第九条の規定による改正前の児童福祉法（次項において「旧法」という。）第二十二条の規定により助産施設に入所している妊産婦は、第九条の規定による改正後の児童福祉法（次項において「新法」という。）第二十二条第一項の規定により都道府県、市及び福祉事務所を設置する町村（次項において「都道府県等」という。）が助産施設において助産を行っている妊産婦とみなす。</w:t>
      </w:r>
    </w:p>
    <w:p>
      <w:pPr>
        <w:pStyle w:val="Heading5"/>
        <w:ind w:left="440"/>
      </w:pPr>
      <w:r>
        <w:t>２</w:t>
      </w:r>
    </w:p>
    <w:p>
      <w:pPr>
        <w:ind w:left="440"/>
      </w:pPr>
      <w:r>
        <w:t>附則第一条第一号に掲げる規定の施行の際現に旧法第二十三条の規定により母子生活支援施設に入所している保護者及び児童は、新法第二十三条第一項の規定により都道府県等が母子生活支援施設において保護を行っている保護者及び児童とみなす。</w:t>
      </w:r>
    </w:p>
    <w:p>
      <w:pPr>
        <w:pStyle w:val="Heading4"/>
      </w:pPr>
      <w:r>
        <w:t>第二十二条</w:t>
      </w:r>
    </w:p>
    <w:p>
      <w:r>
        <w:t>附則第一条第二号に掲げる規定の施行前に行われた第十条の規定による改正前の児童福祉法第二十一条の十（第四項を除く。）に規定する措置に要する費用についての市町村の支弁並びに都道府県及び国の補助については、なお従前の例による。</w:t>
      </w:r>
    </w:p>
    <w:p>
      <w:pPr>
        <w:pStyle w:val="Heading4"/>
      </w:pPr>
      <w:r>
        <w:t>第二十七条（施行のために必要な準備）</w:t>
      </w:r>
    </w:p>
    <w:p>
      <w:r>
        <w:t>次に掲げる行為は、附則第一条第二号に掲げる規定の施行の日前においても行うことができる。</w:t>
      </w:r>
    </w:p>
    <w:p>
      <w:pPr>
        <w:pStyle w:val="Heading6"/>
        <w:ind w:left="880"/>
      </w:pPr>
      <w:r>
        <w:t>一及び二</w:t>
      </w:r>
    </w:p>
    <w:p>
      <w:pPr>
        <w:ind w:left="880"/>
      </w:pPr>
      <w:r>
        <w:t>略</w:t>
      </w:r>
    </w:p>
    <w:p>
      <w:pPr>
        <w:pStyle w:val="Heading6"/>
        <w:ind w:left="880"/>
      </w:pPr>
      <w:r>
        <w:t>三</w:t>
      </w:r>
    </w:p>
    <w:p>
      <w:pPr>
        <w:ind w:left="880"/>
      </w:pPr>
      <w:r>
        <w:t>第十条の規定による改正後の児童福祉法第二十一条の十一の規定による居宅生活支援費の受給の手続、同法第二十一条の十七の規定による同法第二十一条の十第一項の指定の手続その他の行為</w:t>
      </w:r>
    </w:p>
    <w:p>
      <w:pPr>
        <w:pStyle w:val="Heading4"/>
      </w:pPr>
      <w:r>
        <w:t>第二十八条（罰則に関する経過措置）</w:t>
      </w:r>
    </w:p>
    <w:p>
      <w:r>
        <w:t>この法律の施行前にした行為及び附則第二十六条の規定によりなおその効力を有することとされる場合におけるこの法律の施行後にした行為に対する罰則の適用については、なお従前の例による。</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則（平成一三年六月二〇日法律第五二号）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則（平成一三年一一月三〇日法律第一三五号）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第五十六条の六の次に一条を加える改正規定及び次条の規定</w:t>
      </w:r>
    </w:p>
    <w:p>
      <w:pPr>
        <w:pStyle w:val="Heading6"/>
        <w:ind w:left="880"/>
      </w:pPr>
      <w:r>
        <w:t>二</w:t>
      </w:r>
    </w:p>
    <w:p>
      <w:pPr>
        <w:ind w:left="880"/>
      </w:pPr>
      <w:r>
        <w:t>目次の改正規定中「／第三節</w:t>
      </w:r>
    </w:p>
    <w:p>
      <w:pPr>
        <w:pStyle w:val="Heading6"/>
        <w:ind w:left="880"/>
      </w:pPr>
      <w:r>
        <w:t>三</w:t>
      </w:r>
    </w:p>
    <w:p>
      <w:pPr>
        <w:ind w:left="880"/>
      </w:pPr>
      <w:r>
        <w:t>目次の改正規定中「第五章</w:t>
      </w:r>
    </w:p>
    <w:p>
      <w:pPr>
        <w:pStyle w:val="Heading6"/>
        <w:ind w:left="880"/>
      </w:pPr>
      <w:r>
        <w:t>四</w:t>
      </w:r>
    </w:p>
    <w:p>
      <w:pPr>
        <w:ind w:left="880"/>
      </w:pPr>
      <w:r>
        <w:t>前三号に掲げる規定以外の規定</w:t>
      </w:r>
    </w:p>
    <w:p>
      <w:pPr>
        <w:pStyle w:val="Heading4"/>
      </w:pPr>
      <w:r>
        <w:t>第二条（実施のための準備）</w:t>
      </w:r>
    </w:p>
    <w:p>
      <w:r>
        <w:t>この法律による改正後の児童福祉法（以下「新法」という。）の円滑な実施を確保するため、都道府県知事は、新法第十八条の九第一項に規定する指定試験機関及び新法第十八条の十八に規定する登録に関する事務に関し必要な準備を行うものとする。</w:t>
      </w:r>
    </w:p>
    <w:p>
      <w:pPr>
        <w:pStyle w:val="Heading4"/>
      </w:pPr>
      <w:r>
        <w:t>第三条（保育士に関する経過措置）</w:t>
      </w:r>
    </w:p>
    <w:p>
      <w:r>
        <w:t>附則第一条第四号に掲げる規定の施行の際現に保育士を養成する学校その他の施設として必要な条件を満たすものとして政令で定める学校その他の施設は、当該施行の日に新法第十八条の六第一号の規定により保育士を養成する学校その他の施設として指定されたものとみなす。</w:t>
      </w:r>
    </w:p>
    <w:p>
      <w:pPr>
        <w:pStyle w:val="Heading4"/>
      </w:pPr>
      <w:r>
        <w:t>第四条</w:t>
      </w:r>
    </w:p>
    <w:p>
      <w:r>
        <w:t>附則第一条第四号に掲げる規定の施行の際現に保育士として必要な知識及び技能を有する者として政令で定める者は、新法第十八条の六に規定する保育士となる資格を有する者とみなす。</w:t>
      </w:r>
    </w:p>
    <w:p>
      <w:pPr>
        <w:pStyle w:val="Heading4"/>
      </w:pPr>
      <w:r>
        <w:t>第五条</w:t>
      </w:r>
    </w:p>
    <w:p>
      <w:r>
        <w:t>前条に規定する者であって、新法第十八条の十八第一項の規定による登録を受けていないもの（新法第十八条の五各号のいずれかに該当する者を除く。）については、新法第十八条の二十三の規定は、附則第一条第四号に掲げる規定の施行後三年間は、適用しない。</w:t>
      </w:r>
    </w:p>
    <w:p>
      <w:pPr>
        <w:pStyle w:val="Heading4"/>
      </w:pPr>
      <w:r>
        <w:t>第六条（新法第五十九条の二第一項に規定する施設の届出に関する経過措置）</w:t>
      </w:r>
    </w:p>
    <w:p>
      <w:r>
        <w:t>附則第一条第三号に掲げる規定の施行の際現に新法第三十九条第一項に規定する業務を行っている新法第五十九条の二第一項に規定する施設の設置者について同項の規定を適用する場合においては、同項中「その事業の開始の日（同条の規定により児童福祉施設の認可を取り消された施設にあつては、当該認可の取消しの日）から一月以内」とあるのは、「児童福祉法の一部を改正する法律（平成十三年法律第百三十五号）附則第一条第三号に掲げる規定の施行の日から一月以内」とする。</w:t>
      </w:r>
    </w:p>
    <w:p>
      <w:pPr>
        <w:pStyle w:val="Heading4"/>
      </w:pPr>
      <w:r>
        <w:t>第七条（政令への委任）</w:t>
      </w:r>
    </w:p>
    <w:p>
      <w:r>
        <w:t>附則第三条から前条まで及び附則第九条に定めるもののほか、この法律の施行に関し必要な経過措置は、政令で定める。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則（平成一四年一一月二九日法律第一一九号）</w:t>
      </w:r>
    </w:p>
    <w:p>
      <w:pPr>
        <w:pStyle w:val="Heading4"/>
      </w:pPr>
      <w:r>
        <w:t>第一条（施行期日）</w:t>
      </w:r>
    </w:p>
    <w:p>
      <w:r>
        <w:t>この法律は、平成十五年四月一日から施行する。</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の状況を勘案し、母子家庭等の児童の福祉の増進を図る観点から、母子家庭等の児童の親の当該児童についての扶養義務の履行を確保するための施策の在り方について検討を加え、必要があると認めるときは、その結果に基づいて必要な措置を講ずるものとする。</w:t>
      </w:r>
    </w:p>
    <w:p>
      <w:r>
        <w:br w:type="page"/>
      </w:r>
    </w:p>
    <w:p>
      <w:pPr>
        <w:pStyle w:val="Heading1"/>
      </w:pPr>
      <w:r>
        <w:t>附　則（平成一四年一二月二〇日法律第一九一号）</w:t>
      </w:r>
    </w:p>
    <w:p>
      <w:pPr>
        <w:pStyle w:val="Heading4"/>
      </w:pPr>
      <w:r>
        <w:t>第一条（施行期日）</w:t>
      </w:r>
    </w:p>
    <w:p>
      <w:r>
        <w:t>この法律は、平成十五年十月一日から施行する。</w:t>
      </w:r>
    </w:p>
    <w:p>
      <w:pPr>
        <w:pStyle w:val="Heading4"/>
      </w:pPr>
      <w:r>
        <w:t>第十八条（児童福祉法の一部改正に伴う経過措置）</w:t>
      </w:r>
    </w:p>
    <w:p>
      <w:r>
        <w:t>前条の規定の施行の際現に改正前の児童福祉法（以下この条において「旧法」という。）第二十七条第二項の規定による指定国立療養所等の指定を受けている医療機関については、前条の規定の施行の日に、改正後の児童福祉法（以下この条において「新法」という。）第二十七条第二項の規定による指定医療機関の指定があったものとみなす。</w:t>
      </w:r>
    </w:p>
    <w:p>
      <w:pPr>
        <w:pStyle w:val="Heading5"/>
        <w:ind w:left="440"/>
      </w:pPr>
      <w:r>
        <w:t>２</w:t>
      </w:r>
    </w:p>
    <w:p>
      <w:pPr>
        <w:ind w:left="440"/>
      </w:pPr>
      <w:r>
        <w:t>前条の規定の施行の際現に新法第二十七条第二項に規定する指定医療機関に入院している旧法第二十七条第二項、第三十一条第三項、第六十三条の二第二項及び第六十三条の三第一項の措置に係る者については、新法第二十七条第二項、第三十一条第三項、第六十三条の二第二項及び第六十三条の三第一項の規定により当該指定医療機関に入院しているものとみなす。</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則（平成一五年七月一六日法律第一二一号）</w:t>
      </w:r>
    </w:p>
    <w:p>
      <w:pPr>
        <w:pStyle w:val="Heading4"/>
      </w:pPr>
      <w:r>
        <w:t>第一条（施行期日）</w:t>
      </w:r>
    </w:p>
    <w:p>
      <w:r>
        <w:t>この法律は、平成十七年四月一日から施行する。</w:t>
      </w:r>
    </w:p>
    <w:p>
      <w:r>
        <w:br w:type="page"/>
      </w:r>
    </w:p>
    <w:p>
      <w:pPr>
        <w:pStyle w:val="Heading1"/>
      </w:pPr>
      <w:r>
        <w:t>附　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則（平成一六年一二月三日法律第一五三号）</w:t>
      </w:r>
    </w:p>
    <w:p>
      <w:pPr>
        <w:pStyle w:val="Heading4"/>
      </w:pPr>
      <w:r>
        <w:t>第一条（施行期日）</w:t>
      </w:r>
    </w:p>
    <w:p>
      <w:r>
        <w:t>この法律は、平成十七年一月一日から施行する。</w:t>
      </w:r>
    </w:p>
    <w:p>
      <w:pPr>
        <w:pStyle w:val="Heading6"/>
        <w:ind w:left="880"/>
      </w:pPr>
      <w:r>
        <w:t>一</w:t>
      </w:r>
    </w:p>
    <w:p>
      <w:pPr>
        <w:ind w:left="880"/>
      </w:pPr>
      <w:r>
        <w:t>第一条中児童福祉法第十二条の二の改正規定、同法第三十七条の改正規定（「保健上」の下に「、安定した生活環境の確保」を加える部分及び「おおむね二歳未満の」を削る部分に限る。）及び同法第四十一条の改正規定（「乳児を除いて、保護者のない児童」を「保護者のない児童（乳児を除く。ただし、安定した生活環境の確保その他の理由により特に必要のある場合には、乳児を含む。以下この条において同じ。）」に改める部分に限る。）</w:t>
      </w:r>
    </w:p>
    <w:p>
      <w:pPr>
        <w:pStyle w:val="Heading6"/>
        <w:ind w:left="880"/>
      </w:pPr>
      <w:r>
        <w:t>二</w:t>
      </w:r>
    </w:p>
    <w:p>
      <w:pPr>
        <w:ind w:left="880"/>
      </w:pPr>
      <w:r>
        <w:t>第一条中児童福祉法第三十四条及び第六十条の改正規定並びに附則第五条の規定</w:t>
      </w:r>
    </w:p>
    <w:p>
      <w:pPr>
        <w:pStyle w:val="Heading6"/>
        <w:ind w:left="880"/>
      </w:pPr>
      <w:r>
        <w:t>三</w:t>
      </w:r>
    </w:p>
    <w:p>
      <w:pPr>
        <w:ind w:left="880"/>
      </w:pPr>
      <w:r>
        <w:t>第二条（次号に掲げる改正規定を除く。）並びに附則第三条、第四条、第六条及び第十条（次号に掲げる改正規定を除く。）の規定</w:t>
      </w:r>
    </w:p>
    <w:p>
      <w:pPr>
        <w:pStyle w:val="Heading6"/>
        <w:ind w:left="880"/>
      </w:pPr>
      <w:r>
        <w:t>四</w:t>
      </w:r>
    </w:p>
    <w:p>
      <w:pPr>
        <w:ind w:left="880"/>
      </w:pPr>
      <w:r>
        <w:t>第二条中児童福祉法第五十九条の四の改正規定及び附則第十条中児童虐待の防止等に関する法律（平成十二年法律第八十二号）第十六条の改正規定</w:t>
      </w:r>
    </w:p>
    <w:p>
      <w:pPr>
        <w:pStyle w:val="Heading4"/>
      </w:pPr>
      <w:r>
        <w:t>第二条（保護受託者に関する経過措置）</w:t>
      </w:r>
    </w:p>
    <w:p>
      <w:r>
        <w:t>都道府県は、この法律の施行の際現に第一条の規定による改正前の児童福祉法（以下「旧法」という。）第二十七条第一項第三号の規定により保護受託者に委託されている児童については、第一条の規定による改正後の児童福祉法第二十七条第一項第三号の規定にかかわらず、旧法第二十七条第五項又は第六項の規定によりその児童について定めた委託の期間が満了するまでの間は、従前の例により引き続き当該保護受託者に委託する措置を採ることができる。</w:t>
      </w:r>
    </w:p>
    <w:p>
      <w:pPr>
        <w:pStyle w:val="Heading4"/>
      </w:pPr>
      <w:r>
        <w:t>第三条（児童福祉司に関する経過措置）</w:t>
      </w:r>
    </w:p>
    <w:p>
      <w:r>
        <w:t>附則第一条第三号に掲げる規定の施行の際現に任用されている児童福祉司は、第二条の規定による改正後の児童福祉法第十三条第二項の規定により任用された児童福祉司とみなす。</w:t>
      </w:r>
    </w:p>
    <w:p>
      <w:pPr>
        <w:pStyle w:val="Heading4"/>
      </w:pPr>
      <w:r>
        <w:t>第四条（家庭裁判所の承認を得て採る措置に関する経過措置）</w:t>
      </w:r>
    </w:p>
    <w:p>
      <w:r>
        <w:t>平成十六年三月三十一日以前に第二条の規定による改正前の児童福祉法第二十八条第一項第一号又は第二号ただし書の規定により採られた措置であって附則第一条第三号に掲げる規定の施行の際現に採られているものについては、平成十六年四月一日に当該措置が採られたものとみなして、第二条の規定による改正後の児童福祉法第二十八条第二項から第六項までの規定を適用する。</w:t>
      </w:r>
    </w:p>
    <w:p>
      <w:pPr>
        <w:pStyle w:val="Heading4"/>
      </w:pPr>
      <w:r>
        <w:t>第五条（罰則に関する経過措置）</w:t>
      </w:r>
    </w:p>
    <w:p>
      <w:r>
        <w:t>第一条の規定による改正後の児童福祉法第六十条第五項の規定は、附則第一条第二号に掲げる規定の施行の日以後に日本国について効力を生ずる条約により日本国外において犯したときであっても罰すべきものとされる罪に限り適用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第七条</w:t>
      </w:r>
    </w:p>
    <w:p>
      <w:r>
        <w:t>第二条の規定による改正後の児童福祉法（以下「新児童福祉法」という。）第七十二条第六項から第九項まで及び第十一項の規定は、国がこの法律の施行前に貸し付けた第二条の規定による改正前の児童福祉法第七十二条第一項及び第二項の貸付金についても、適用す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第二十七条（児童福祉法の一部改正に伴う経過措置）</w:t>
      </w:r>
    </w:p>
    <w:p>
      <w:r>
        <w:t>施行日前に行われた附則第二十五条の規定による改正前の児童福祉法（次条及び附則第二十九条において「旧法」という。）第二十条第一項の規定による育成医療の給付又は育成医療に要する費用の支給については、なお従前の例による。</w:t>
      </w:r>
    </w:p>
    <w:p>
      <w:pPr>
        <w:pStyle w:val="Heading4"/>
      </w:pPr>
      <w:r>
        <w:t>第二十八条</w:t>
      </w:r>
    </w:p>
    <w:p>
      <w:r>
        <w:t>施行日前に行われた旧法第二十一条の十第一項に規定する指定居宅支援に係る同項の規定による居宅生活支援費の支給については、なお従前の例による。</w:t>
      </w:r>
    </w:p>
    <w:p>
      <w:pPr>
        <w:pStyle w:val="Heading5"/>
        <w:ind w:left="440"/>
      </w:pPr>
      <w:r>
        <w:t>２</w:t>
      </w:r>
    </w:p>
    <w:p>
      <w:pPr>
        <w:ind w:left="440"/>
      </w:pPr>
      <w:r>
        <w:t>施行日前に行われた旧法第二十一条の十二第一項に規定する基準該当居宅支援に係る同項の規定による特例居宅生活支援費の支給については、なお従前の例による。</w:t>
      </w:r>
    </w:p>
    <w:p>
      <w:pPr>
        <w:pStyle w:val="Heading5"/>
        <w:ind w:left="440"/>
      </w:pPr>
      <w:r>
        <w:t>３</w:t>
      </w:r>
    </w:p>
    <w:p>
      <w:pPr>
        <w:ind w:left="440"/>
      </w:pPr>
      <w:r>
        <w:t>施行日前に行われた旧法第二十一条の二十五第一項の規定による行政措置に要する費用についての市町村の支弁及び本人又はその扶養義務者（民法（明治二十九年法律第八十九号）に定める扶養義務者をいう。以下同じ。）からの費用の徴収については、なお従前の例による。</w:t>
      </w:r>
    </w:p>
    <w:p>
      <w:pPr>
        <w:pStyle w:val="Heading4"/>
      </w:pPr>
      <w:r>
        <w:t>第二十九条</w:t>
      </w:r>
    </w:p>
    <w:p>
      <w:r>
        <w:t>施行日において現に旧法第二十一条の二十五第一項の規定による行政措置を受けて旧法第六条の二第一項に規定する児童居宅支援が提供されている障害児及び障害児の保護者は、政令で定めるところにより、施行日に、附則第二十五条の規定による改正後の児童福祉法（以下この条において「新法」という。）第二十一条の二十五第一項の規定による行政措置を受けて障害福祉サービスが提供されている障害児及び障害児の保護者とみなす。</w:t>
      </w:r>
    </w:p>
    <w:p>
      <w:pPr>
        <w:pStyle w:val="Heading5"/>
        <w:ind w:left="440"/>
      </w:pPr>
      <w:r>
        <w:t>２</w:t>
      </w:r>
    </w:p>
    <w:p>
      <w:pPr>
        <w:ind w:left="440"/>
      </w:pPr>
      <w:r>
        <w:t>新法第五十三条及び第五十五条の規定は、施行日以後に行われる新法第二十一条の二十五第一項の規定による行政措置に要する費用について適用し、施行日前に行われた旧法第二十一条の二十五第一項の規定による行政措置に要する費用についての都道府県及び国庫の補助は、なお従前の例による。</w:t>
      </w:r>
    </w:p>
    <w:p>
      <w:pPr>
        <w:pStyle w:val="Heading4"/>
      </w:pPr>
      <w:r>
        <w:t>第三十条</w:t>
      </w:r>
    </w:p>
    <w:p>
      <w:r>
        <w:t>附則第一条第二号に掲げる規定の施行の日前に行われた附則第二十六条の規定による改正前の児童福祉法（以下この条から附則第三十三条までにおいて「旧法」という。）第二十一条の六第一項の規定による補装具の交付若しくは修理又は補装具の購入若しくは修理に要する費用の支給については、なお従前の例による。</w:t>
      </w:r>
    </w:p>
    <w:p>
      <w:pPr>
        <w:pStyle w:val="Heading5"/>
        <w:ind w:left="440"/>
      </w:pPr>
      <w:r>
        <w:t>２</w:t>
      </w:r>
    </w:p>
    <w:p>
      <w:pPr>
        <w:ind w:left="440"/>
      </w:pPr>
      <w:r>
        <w:t>附則第一条第二号に掲げる規定の施行の日前に行われた旧法第二十一条の二十五の規定による行政措置に要する費用についての市町村の支弁並びに都道府県及び国庫の負担並びに当該費用についての本人又はその扶養義務者からの費用の徴収については、なお従前の例による。</w:t>
      </w:r>
    </w:p>
    <w:p>
      <w:pPr>
        <w:pStyle w:val="Heading4"/>
      </w:pPr>
      <w:r>
        <w:t>第三十一条</w:t>
      </w:r>
    </w:p>
    <w:p>
      <w:r>
        <w:t>附則第一条第二号に掲げる規定の施行の日に現に存する旧法第四十二条に規定する知的障害児施設、児童福祉法第四十三条に規定する知的障害児通園施設、同法第四十三条の二に規定する盲ろうあ児施設、旧法第四十三条の三に規定する肢体不自由児施設及び児童福祉法第四十三条の四に規定する重症心身障害児施設については、同日に、附則第二十六条の規定による改正後の児童福祉法（次条において「新法」という。）第二十四条の二第一項の指定を受けたものとみなす。</w:t>
      </w:r>
    </w:p>
    <w:p>
      <w:pPr>
        <w:pStyle w:val="Heading4"/>
      </w:pPr>
      <w:r>
        <w:t>第三十二条</w:t>
      </w:r>
    </w:p>
    <w:p>
      <w:r>
        <w:t>附則第一条第二号に掲げる規定の施行の日から政令で定める日までの間は、新法第二十四条の二第二項中「の百分の九十に相当する額」とあるのは、「から当該費用の額の百分の十に相当する額として厚生労働省令で定めるところにより算定した額を控除して得た額」とする。</w:t>
      </w:r>
    </w:p>
    <w:p>
      <w:pPr>
        <w:pStyle w:val="Heading4"/>
      </w:pPr>
      <w:r>
        <w:t>第三十三条</w:t>
      </w:r>
    </w:p>
    <w:p>
      <w:r>
        <w:t>旧法第六条の二第一項に規定する障害児相談支援事業に従事する職員に係る旧法第三十四条の三の二の規定による個人の身上に関する秘密を守らなければならない義務については、附則第一条第二号に掲げる規定の施行の日以後も、なお従前の例によ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第五条（児童福祉法の一部改正に伴う経過措置）</w:t>
      </w:r>
    </w:p>
    <w:p>
      <w:r>
        <w:t>この法律の施行前に行われた第二条の規定による改正前の児童福祉法（以下「旧児童福祉法」という。）第七十二条第一項の規定による国の貸付けについては、同条第八項の規定は、この法律の施行後も、なおその効力を有する。</w:t>
      </w:r>
    </w:p>
    <w:p>
      <w:pPr>
        <w:pStyle w:val="Heading5"/>
        <w:ind w:left="440"/>
      </w:pPr>
      <w:r>
        <w:t>２</w:t>
      </w:r>
    </w:p>
    <w:p>
      <w:pPr>
        <w:ind w:left="440"/>
      </w:pPr>
      <w:r>
        <w:t>第二条の規定による改正後の児童福祉法（以下「新児童福祉法」という。）第七十二条第五項、第六項及び第九項の規定は、国がこの法律の施行前に貸し付けた旧児童福祉法第七十二条第一項の貸付金についても、適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則（平成一九年六月一日法律第六八号）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則（平成一九年六月一日法律第七三号）</w:t>
      </w:r>
    </w:p>
    <w:p>
      <w:pPr>
        <w:pStyle w:val="Heading4"/>
      </w:pPr>
      <w:r>
        <w:t>第一条（施行期日）</w:t>
      </w:r>
    </w:p>
    <w:p>
      <w:r>
        <w:t>この法律は、平成二十年四月一日から施行する。</w:t>
      </w:r>
    </w:p>
    <w:p>
      <w:pPr>
        <w:pStyle w:val="Heading4"/>
      </w:pPr>
      <w:r>
        <w:t>第二条（検討）</w:t>
      </w:r>
    </w:p>
    <w:p>
      <w:r>
        <w:t>政府は、この法律の施行後三年以内に、児童虐待の防止等を図り、児童の権利利益を擁護する観点から親権に係る制度の見直しについて検討を行い、その結果に基づいて必要な措置を講ずるものとする。</w:t>
      </w:r>
    </w:p>
    <w:p>
      <w:pPr>
        <w:pStyle w:val="Heading5"/>
        <w:ind w:left="440"/>
      </w:pPr>
      <w:r>
        <w:t>２</w:t>
      </w:r>
    </w:p>
    <w:p>
      <w:pPr>
        <w:ind w:left="440"/>
      </w:pPr>
      <w:r>
        <w:t>政府は、児童虐待を受けた児童の社会的養護に関し、里親及び児童養護施設等の量的拡充に係る方策、児童養護施設等における虐待の防止を含む児童養護施設等の運営の質的向上に係る方策、児童養護施設等に入所した児童に対する教育及び自立の支援の更なる充実に係る方策その他必要な事項について速やかに検討を行い、その結果に基づいて必要な措置を講ずるものとす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pPr>
        <w:pStyle w:val="Heading6"/>
        <w:ind w:left="880"/>
      </w:pPr>
      <w:r>
        <w:t>一</w:t>
      </w:r>
    </w:p>
    <w:p>
      <w:pPr>
        <w:ind w:left="880"/>
      </w:pPr>
      <w:r>
        <w:t>附則第三条及び第九条の規定</w:t>
      </w:r>
    </w:p>
    <w:p>
      <w:pPr>
        <w:pStyle w:val="Heading6"/>
        <w:ind w:left="880"/>
      </w:pPr>
      <w:r>
        <w:t>二</w:t>
      </w:r>
    </w:p>
    <w:p>
      <w:pPr>
        <w:ind w:left="880"/>
      </w:pPr>
      <w:r>
        <w:t>略</w:t>
      </w:r>
    </w:p>
    <w:p>
      <w:pPr>
        <w:pStyle w:val="Heading6"/>
        <w:ind w:left="880"/>
      </w:pPr>
      <w:r>
        <w:t>三</w:t>
      </w:r>
    </w:p>
    <w:p>
      <w:pPr>
        <w:ind w:left="880"/>
      </w:pPr>
      <w:r>
        <w:t>第二条の規定及び第四条中次世代育成支援対策推進法第七条から第九条までの改正規定並びに附則第五条及び第十七条の規定</w:t>
      </w:r>
    </w:p>
    <w:p>
      <w:pPr>
        <w:pStyle w:val="Heading4"/>
      </w:pPr>
      <w:r>
        <w:t>第二条（検討）</w:t>
      </w:r>
    </w:p>
    <w:p>
      <w:r>
        <w:t>政府は、この法律の施行後五年を目途として、この法律による改正後の児童福祉法等の規定について、その施行の状況等を勘案しつつ検討を加え、必要があると認めるときは、その結果に基づいて必要な措置を講ずるものとする。</w:t>
      </w:r>
    </w:p>
    <w:p>
      <w:pPr>
        <w:pStyle w:val="Heading4"/>
      </w:pPr>
      <w:r>
        <w:t>第三条（児童福祉法の一部改正に伴う経過措置）</w:t>
      </w:r>
    </w:p>
    <w:p>
      <w:r>
        <w:t>この法律の施行の際現に第一条の規定による改正前の児童福祉法第六条の三に規定する里親である者（第一条の規定による改正後の児童福祉法（以下この条及び次条において「新法」という。）第三十四条の十五第一項各号のいずれかに該当する者を除く。）については、この法律の施行の日から起算して一年間に限り、新法第六条の三第二項に規定する養育里親とみなす。</w:t>
      </w:r>
    </w:p>
    <w:p>
      <w:pPr>
        <w:pStyle w:val="Heading4"/>
      </w:pPr>
      <w:r>
        <w:t>第四条</w:t>
      </w:r>
    </w:p>
    <w:p>
      <w:r>
        <w:t>この法律の施行の際現に新法第六条の二第六項に規定する地域子育て支援拠点事業を行っている市町村、社会福祉法人その他の者について社会福祉法第六十九条第一項の規定を適用する場合においては、同項中「事業開始の日から一月」とあるのは、「児童福祉法等の一部を改正する法律（平成二十年法律第八十五号）の施行の日から起算して三月」とする。</w:t>
      </w:r>
    </w:p>
    <w:p>
      <w:pPr>
        <w:pStyle w:val="Heading5"/>
        <w:ind w:left="440"/>
      </w:pPr>
      <w:r>
        <w:t>２</w:t>
      </w:r>
    </w:p>
    <w:p>
      <w:pPr>
        <w:ind w:left="440"/>
      </w:pPr>
      <w:r>
        <w:t>この法律の施行の際現に新法第六条の二第七項に規定する一時預かり事業を行っている市町村、社会福祉法人その他の者について新法第三十四条の十一第一項の規定を適用する場合においては、同項中「あらかじめ」とあるのは、「児童福祉法等の一部を改正する法律（平成二十年法律第八十五号）の施行の日から起算して三月以内に」とする。</w:t>
      </w:r>
    </w:p>
    <w:p>
      <w:pPr>
        <w:pStyle w:val="Heading5"/>
        <w:ind w:left="440"/>
      </w:pPr>
      <w:r>
        <w:t>３</w:t>
      </w:r>
    </w:p>
    <w:p>
      <w:pPr>
        <w:ind w:left="440"/>
      </w:pPr>
      <w:r>
        <w:t>この法律の施行の際現に新法第六条の二第八項に規定する小規模住居型児童養育事業を行っている国及び都道府県以外の者について新法第三十四条の三第一項の規定を適用する場合においては、同項中「あらかじめ」とあるのは、「児童福祉法等の一部を改正する法律（平成二十年法律第八十五号）の施行の日から起算して三月以内に」とする。</w:t>
      </w:r>
    </w:p>
    <w:p>
      <w:pPr>
        <w:pStyle w:val="Heading5"/>
        <w:ind w:left="440"/>
      </w:pPr>
      <w:r>
        <w:t>４</w:t>
      </w:r>
    </w:p>
    <w:p>
      <w:pPr>
        <w:ind w:left="440"/>
      </w:pPr>
      <w:r>
        <w:t>この法律の施行の際現に第一条の規定による改正前の児童福祉法第二十七条第七項の規定により同項に規定する住居において同項に規定する日常生活上の援助及び生活指導並びに就業の支援を受けている者は、この法律の施行の日に新法第三十三条の六第一項の規定により都道府県又は児童自立生活援助事業を行う者（都道府県を除く。）が同項に規定する住居において同項に規定する日常生活上の援助及び生活指導並びに就業の支援を行っている者とみなす。</w:t>
      </w:r>
    </w:p>
    <w:p>
      <w:pPr>
        <w:pStyle w:val="Heading4"/>
      </w:pPr>
      <w:r>
        <w:t>第五条</w:t>
      </w:r>
    </w:p>
    <w:p>
      <w:r>
        <w:t>附則第一条第三号に掲げる規定の施行の際現に第二条の規定による改正後の児童福祉法第六条の二第九項に規定する家庭的保育事業を行っている市町村について同法第三十四条の十四第一項の規定を適用する場合においては、同項中「あらかじめ」とあるのは、「児童福祉法等の一部を改正する法律（平成二十年法律第八十五号）附則第一条第三号に掲げる規定の施行の日から起算して一月以内に」と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第十三条（児童福祉法の一部改正に伴う経過措置）</w:t>
      </w:r>
    </w:p>
    <w:p>
      <w:r>
        <w:t>前条の規定の施行の際現に同条の規定による改正前の児童福祉法第七条第六項の規定による指定を受けている旧センターの設置する医療機関については、前条の規定の施行の日に、同条の規定による改正後の児童福祉法第七条第六項の規定による指定があったものとみなす。</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6"/>
        <w:ind w:left="880"/>
      </w:pPr>
      <w:r>
        <w:t>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第三条（指定知的障害児施設等に入所又は入院をしていた者に対する配慮等）</w:t>
      </w:r>
    </w:p>
    <w:p>
      <w:r>
        <w:t>政府は、この法律の施行の日（以下「施行日」という。）前に旧児童福祉法（附則第二十二条第二項に規定する旧児童福祉法をいう。）第二十四条の二第一項に規定する指定知的障害児施設等（附則第三十五条において「指定知的障害児施設等」という。）に入所又は入院をしていた者が、この法律の施行により障害福祉サービス（障害者自立支援法第五条第一項に規定する障害福祉サービスをいう。以下この条において同じ。）を利用することとなる場合において、これらの者が必要とする障害福祉サービスが適切に提供されるよう、障害者自立支援法第四十三条第一項及び第二項並びに第四十四条第一項及び第二項の基準の設定に当たっての適切な配慮その他の必要な措置を講ずるように努めなければならない。</w:t>
      </w:r>
    </w:p>
    <w:p>
      <w:pPr>
        <w:pStyle w:val="Heading4"/>
      </w:pPr>
      <w:r>
        <w:t>第十九条（児童福祉法の一部改正に伴う経過措置）</w:t>
      </w:r>
    </w:p>
    <w:p>
      <w:r>
        <w:t>附則第一条第三号に掲げる規定の施行の日前に行われた第四条の規定による改正前の児童福祉法（以下この条から附則第二十一条までにおいて「旧児童福祉法」という。）第二十四条の二第一項に規定する指定施設支援に係る同項及び旧児童福祉法第二十四条の五の規定（これらの規定を旧児童福祉法第六十三条の三の二第三項において読み替えて適用する場合を含む。）による障害児施設給付費の支給については、なお従前の例による。</w:t>
      </w:r>
    </w:p>
    <w:p>
      <w:pPr>
        <w:pStyle w:val="Heading4"/>
      </w:pPr>
      <w:r>
        <w:t>第二十条</w:t>
      </w:r>
    </w:p>
    <w:p>
      <w:r>
        <w:t>附則第一条第三号に掲げる規定の施行の日前に行われた旧児童福祉法第二十四条の九第一項の指定の申請であって、同号に掲げる規定の施行の際、指定がなされていないものについての当該処分については、なお従前の例による。</w:t>
      </w:r>
    </w:p>
    <w:p>
      <w:pPr>
        <w:pStyle w:val="Heading4"/>
      </w:pPr>
      <w:r>
        <w:t>第二十一条</w:t>
      </w:r>
    </w:p>
    <w:p>
      <w:r>
        <w:t>附則第一条第三号に掲げる規定の施行の日前に行われた旧児童福祉法第二十四条の二十第一項に規定する障害児施設医療に係る同項の規定による障害児施設医療費の支給については、なお従前の例による。</w:t>
      </w:r>
    </w:p>
    <w:p>
      <w:pPr>
        <w:pStyle w:val="Heading4"/>
      </w:pPr>
      <w:r>
        <w:t>第二十二条</w:t>
      </w:r>
    </w:p>
    <w:p>
      <w:r>
        <w:t>この法律の施行の際現に旧自立支援法第五条第八項に規定する児童デイサービスに係る旧自立支援法第二十九条第一項の指定を受けている者は、施行日に、第五条の規定による改正後の児童福祉法（以下「新児童福祉法」という。）第六条の二第二項に規定する児童発達支援及び同条第四項に規定する放課後等デイサービスに係る新児童福祉法第二十一条の五の三第一項の指定を受けたものとみなす。</w:t>
      </w:r>
    </w:p>
    <w:p>
      <w:pPr>
        <w:pStyle w:val="Heading5"/>
        <w:ind w:left="440"/>
      </w:pPr>
      <w:r>
        <w:t>２</w:t>
      </w:r>
    </w:p>
    <w:p>
      <w:pPr>
        <w:ind w:left="440"/>
      </w:pPr>
      <w:r>
        <w:t>この法律の施行の際現に第五条の規定による改正前の児童福祉法（以下「旧児童福祉法」という。）第四十三条に規定する知的障害児通園施設又は旧児童福祉法第四十三条の二に規定する盲ろうあ児施設（通所のみにより利用されるものに限る。）に係る旧児童福祉法第二十四条の二第一項の指定を受けている施設の設置者は、施行日に、当該施設における新児童福祉法第六条の二第二項に規定する児童発達支援に係る新児童福祉法第二十一条の五の三第一項の指定を受けたものとみなす。</w:t>
      </w:r>
    </w:p>
    <w:p>
      <w:pPr>
        <w:pStyle w:val="Heading5"/>
        <w:ind w:left="440"/>
      </w:pPr>
      <w:r>
        <w:t>３</w:t>
      </w:r>
    </w:p>
    <w:p>
      <w:pPr>
        <w:ind w:left="440"/>
      </w:pPr>
      <w:r>
        <w:t>この法律の施行の際現に旧児童福祉法第四十三条の三に規定する肢体不自由児施設（通所のみにより利用されるものに限る。）に係る旧児童福祉法第二十四条の二第一項の指定を受けている施設の設置者は、施行日に、新児童福祉法第六条の二第三項に規定する医療型児童発達支援に係る新児童福祉法第二十一条の五の三第一項の指定を受けたものとみなす。</w:t>
      </w:r>
    </w:p>
    <w:p>
      <w:pPr>
        <w:pStyle w:val="Heading5"/>
        <w:ind w:left="440"/>
      </w:pPr>
      <w:r>
        <w:t>４</w:t>
      </w:r>
    </w:p>
    <w:p>
      <w:pPr>
        <w:ind w:left="440"/>
      </w:pPr>
      <w:r>
        <w:t>前三項の規定により新児童福祉法第二十一条の五の三第一項の指定を受けたものとみなされた者に係る同項の指定は、その者が、施行日から一年以内であって厚生労働省令で定める期間内に新児童福祉法第二十一条の五の十五第一項の申請をしないときは、新児童福祉法第二十一条の五の十六第一項の規定にかかわらず、当該期間の経過によって、その効力を失う。</w:t>
      </w:r>
    </w:p>
    <w:p>
      <w:pPr>
        <w:pStyle w:val="Heading4"/>
      </w:pPr>
      <w:r>
        <w:t>第二十三条</w:t>
      </w:r>
    </w:p>
    <w:p>
      <w:r>
        <w:t>この法律の施行の際現に旧自立支援法第五条第八項に規定する児童デイサービスに係る旧自立支援法第十九条第一項に規定する支給決定を受けている障害児の保護者については、政令で定めるところにより、施行日に、新児童福祉法第二十一条の五の五第一項の規定による同項に規定する通所給付決定を受けたものとみなす。</w:t>
      </w:r>
    </w:p>
    <w:p>
      <w:pPr>
        <w:pStyle w:val="Heading5"/>
        <w:ind w:left="440"/>
      </w:pPr>
      <w:r>
        <w:t>２</w:t>
      </w:r>
    </w:p>
    <w:p>
      <w:pPr>
        <w:ind w:left="440"/>
      </w:pPr>
      <w:r>
        <w:t>この法律の施行の際現に旧自立支援法第三十一条の二第二項の規定により読み替えて適用する旧自立支援法第十九条第一項に規定する支給決定を受けている旧自立支援法第三十一条の二第一項に規定する児童デイサービス利用障害児であって、満二十歳未満であるものについては、政令で定めるところにより、施行日に、新児童福祉法第二十一条の五の十三第二項の規定により読み替えて適用する新児童福祉法第二十一条の五の五第一項の規定による同項に規定する通所給付決定を受けたものとみなす。</w:t>
      </w:r>
    </w:p>
    <w:p>
      <w:pPr>
        <w:pStyle w:val="Heading5"/>
        <w:ind w:left="440"/>
      </w:pPr>
      <w:r>
        <w:t>３</w:t>
      </w:r>
    </w:p>
    <w:p>
      <w:pPr>
        <w:ind w:left="440"/>
      </w:pPr>
      <w:r>
        <w:t>この法律の施行の際現に旧児童福祉法第二十四条の三第四項に規定する施設給付決定（通所のみによる利用に係るものに限る。）を受けている障害児の保護者については、政令で定めるところにより、施行日に、新児童福祉法第二十一条の五の五第一項の規定による同項に規定する通所給付決定を受けたものとみなす。</w:t>
      </w:r>
    </w:p>
    <w:p>
      <w:pPr>
        <w:pStyle w:val="Heading4"/>
      </w:pPr>
      <w:r>
        <w:t>第二十四条</w:t>
      </w:r>
    </w:p>
    <w:p>
      <w:r>
        <w:t>附則第二十二条第一項から第三項までの規定により新児童福祉法第二十一条の五の三第一項の指定を受けたものとみなされた者であって、旧自立支援法第五十一条の二第二項又は旧児童福祉法第二十四条の十九の二第二項の規定による届出をしているものは、施行日に、新児童福祉法第二十一条の五の二十五第二項の規定による届出をしたものとみなす。</w:t>
      </w:r>
    </w:p>
    <w:p>
      <w:pPr>
        <w:pStyle w:val="Heading4"/>
      </w:pPr>
      <w:r>
        <w:t>第二十五条</w:t>
      </w:r>
    </w:p>
    <w:p>
      <w:r>
        <w:t>施行日前に行われた旧児童福祉法第二十一条の六の規定による旧自立支援法第五条第八項に規定する児童デイサービスに係る措置に要する費用についての市町村の支弁及び本人又はその扶養義務者（民法（明治二十九年法律第八十九号）に定める扶養義務者をいう。附則第三十二条第三項において同じ。）からの費用の徴収については、なお従前の例による。</w:t>
      </w:r>
    </w:p>
    <w:p>
      <w:pPr>
        <w:pStyle w:val="Heading5"/>
        <w:ind w:left="440"/>
      </w:pPr>
      <w:r>
        <w:t>２</w:t>
      </w:r>
    </w:p>
    <w:p>
      <w:pPr>
        <w:ind w:left="440"/>
      </w:pPr>
      <w:r>
        <w:t>施行日前に行われた旧児童福祉法第二十四条の二第一項に規定する指定施設支援に係る同項、旧児童福祉法第二十四条の五、第二十四条の六第一項及び第二十四条の七第一項の規定（これらの規定を旧児童福祉法第六十三条の三の二第三項において読み替えて適用する場合を含む。）による障害児施設給付費、高額障害児施設給付費及び特定入所障害児食費等給付費の支給については、なお従前の例による。</w:t>
      </w:r>
    </w:p>
    <w:p>
      <w:pPr>
        <w:pStyle w:val="Heading4"/>
      </w:pPr>
      <w:r>
        <w:t>第二十六条</w:t>
      </w:r>
    </w:p>
    <w:p>
      <w:r>
        <w:t>この法律の施行の際現に旧児童福祉法第二十四条の三第四項に規定する施設給付決定（通所のみの利用に係るものを除く。）を受けている障害児の保護者については、施行日に、新児童福祉法第二十四条の三第四項に規定する入所給付決定を受けたものとみなす。</w:t>
      </w:r>
    </w:p>
    <w:p>
      <w:pPr>
        <w:pStyle w:val="Heading4"/>
      </w:pPr>
      <w:r>
        <w:t>第二十七条</w:t>
      </w:r>
    </w:p>
    <w:p>
      <w:r>
        <w:t>この法律の施行の際現に旧児童福祉法第四十二条に規定する知的障害児施設、旧児童福祉法第四十三条の二に規定する盲ろうあ児施設（通所のみにより利用されるものを除く。）、旧児童福祉法第四十三条の三に規定する肢体不自由児施設（通所のみにより利用されるものを除く。）又は旧児童福祉法第四十三条の四に規定する重症心身障害児施設に係る旧児童福祉法第二十四条の二第一項の指定を受けている施設は、施行日に、新児童福祉法第四十二条に規定する障害児入所施設に係る新児童福祉法第二十四条の二第一項の指定を受けたものとみなす。</w:t>
      </w:r>
    </w:p>
    <w:p>
      <w:pPr>
        <w:pStyle w:val="Heading4"/>
      </w:pPr>
      <w:r>
        <w:t>第二十八条</w:t>
      </w:r>
    </w:p>
    <w:p>
      <w:r>
        <w:t>前条の規定により新児童福祉法第二十四条の二第一項の指定を受けたものとみなされた施設の設置者であって、旧児童福祉法第二十四条の十九の二第二項の規定による届出をしているものは、施行日に、新児童福祉法第二十四条の十九の二において準用する新児童福祉法第二十一条の五の二十五第二項の規定による届出をしたものとみなす。</w:t>
      </w:r>
    </w:p>
    <w:p>
      <w:pPr>
        <w:pStyle w:val="Heading4"/>
      </w:pPr>
      <w:r>
        <w:t>第二十九条</w:t>
      </w:r>
    </w:p>
    <w:p>
      <w:r>
        <w:t>施行日前に行われた旧児童福祉法第二十四条の二十第一項に規定する障害児施設医療に係る同項の規定（旧児童福祉法第六十三条の三の二第三項において読み替えて適用する場合を含む。）による障害児施設医療費の支給については、なお従前の例による。</w:t>
      </w:r>
    </w:p>
    <w:p>
      <w:pPr>
        <w:pStyle w:val="Heading4"/>
      </w:pPr>
      <w:r>
        <w:t>第三十条</w:t>
      </w:r>
    </w:p>
    <w:p>
      <w:r>
        <w:t>この法律の施行の際現に旧児童福祉法第六十三条の三の二第三項の規定により読み替えて適用する旧児童福祉法第二十四条の三第四項に規定する施設給付決定を受けている者であって、満二十歳未満であるものについては、施行日に、新児童福祉法第二十四条の二十四第二項の規定により読み替えて適用する新児童福祉法第二十四条の三第四項に規定する入所給付決定を受けた者とみなす。</w:t>
      </w:r>
    </w:p>
    <w:p>
      <w:pPr>
        <w:pStyle w:val="Heading4"/>
      </w:pPr>
      <w:r>
        <w:t>第三十一条</w:t>
      </w:r>
    </w:p>
    <w:p>
      <w:r>
        <w:t>施行日前に旧児童福祉法第二十六条第一項第二号又は第二十七条第一項第二号の規定により委託を受けてこれらの規定により行われる指導の事務に従事する者又は従事していた者に係る旧児童福祉法第二十七条の四の規定によるその事務に関して知り得た秘密を漏らしてはならない義務については、施行日以後も、なお従前の例による。</w:t>
      </w:r>
    </w:p>
    <w:p>
      <w:pPr>
        <w:pStyle w:val="Heading4"/>
      </w:pPr>
      <w:r>
        <w:t>第三十二条</w:t>
      </w:r>
    </w:p>
    <w:p>
      <w:r>
        <w:t>この法律の施行の際現に旧児童福祉法第二十七条第一項第三号又は同条第二項の規定による都道府県の措置（旧児童福祉法第三十一条第四項、第六十三条の二第三項又は第六十三条の三第二項の規定により旧児童福祉法第二十七条第一項第三号又は同条第二項に規定する措置とみなされる場合を含む。以下この条において同じ。）を受けて旧児童福祉法第七条第二項に規定する障害児施設支援を受けている者は、政令で定めるところにより、施行日に、新児童福祉法第二十一条の六、身体障害者福祉法（昭和二十四年法律第二百八十三号）第十八条第一項若しくは第二項若しくは知的障害者福祉法（昭和三十五年法律第三十七号）第十五条の四若しくは第十六条第一項の規定による市町村の措置を受けて、又は新児童福祉法第二十七条第一項第三号若しくは同条第二項の規定による都道府県の措置（新児童福祉法第三十一条第四項の規定により新児童福祉法第二十七条第一項第三号又は同条第二項に規定する措置とみなされる場合を含む。次項において同じ。）を受けて、新児童福祉法第六条の二第一項に規定する障害児通所支援、新児童福祉法第七条第二項に規定する障害児入所支援又は新自立支援法第五条第一項に規定する障害福祉サービスを受けているものとみなす。</w:t>
      </w:r>
    </w:p>
    <w:p>
      <w:pPr>
        <w:pStyle w:val="Heading5"/>
        <w:ind w:left="440"/>
      </w:pPr>
      <w:r>
        <w:t>２</w:t>
      </w:r>
    </w:p>
    <w:p>
      <w:pPr>
        <w:ind w:left="440"/>
      </w:pPr>
      <w:r>
        <w:t>新児童福祉法第五十三条及び第五十五条の規定は、施行日以後に行われる新児童福祉法第二十一条の六の規定による市町村の措置又は新児童福祉法第二十七条第一項第三号若しくは同条第二項の規定による都道府県の措置に要する費用について適用し、施行日前に行われた旧児童福祉法第二十一条の六の規定による市町村の措置又は旧児童福祉法第二十七条第一項第三号若しくは同条第二項の規定による都道府県の措置に要する費用については、なお従前の例による。</w:t>
      </w:r>
    </w:p>
    <w:p>
      <w:pPr>
        <w:pStyle w:val="Heading5"/>
        <w:ind w:left="440"/>
      </w:pPr>
      <w:r>
        <w:t>３</w:t>
      </w:r>
    </w:p>
    <w:p>
      <w:pPr>
        <w:ind w:left="440"/>
      </w:pPr>
      <w:r>
        <w:t>施行日前に行われた旧児童福祉法第二十七条第一項第三号又は同条第二項の規定による都道府県の措置に要する費用についての都道府県の支弁及び本人又は扶養義務者からの費用の徴収については、なお従前の例による。</w:t>
      </w:r>
    </w:p>
    <w:p>
      <w:pPr>
        <w:pStyle w:val="Heading4"/>
      </w:pPr>
      <w:r>
        <w:t>第三十三条</w:t>
      </w:r>
    </w:p>
    <w:p>
      <w:r>
        <w:t>この法律の施行の際現に旧自立支援法第五条第八項に規定する児童デイサービスに係る旧自立支援法第七十九条第二項の届出をしているものは、施行日に、新児童福祉法第六条の二第二項に規定する児童発達支援及び同条第四項に規定する放課後等デイサービスに係る新児童福祉法第三十四条の三第二項の規定による届出をしたものとみなす。</w:t>
      </w:r>
    </w:p>
    <w:p>
      <w:pPr>
        <w:pStyle w:val="Heading5"/>
        <w:ind w:left="440"/>
      </w:pPr>
      <w:r>
        <w:t>２</w:t>
      </w:r>
    </w:p>
    <w:p>
      <w:pPr>
        <w:ind w:left="440"/>
      </w:pPr>
      <w:r>
        <w:t>この法律の施行の際現に新児童福祉法第六条の二第一項に規定する障害児通所支援事業を行っている国及び都道府県以外の者であって、当該障害児通所支援事業に相当する事業に供する施設に係る旧児童福祉法第三十五条第三項の届出をしているもの又は同条第四項の認可を得ているものは、施行日に、新児童福祉法第三十四条の三第二項の規定による届出をしたものとみなす。</w:t>
      </w:r>
    </w:p>
    <w:p>
      <w:pPr>
        <w:pStyle w:val="Heading4"/>
      </w:pPr>
      <w:r>
        <w:t>第三十四条</w:t>
      </w:r>
    </w:p>
    <w:p>
      <w:r>
        <w:t>この法律の施行の際現に旧児童福祉法第三十五条第三項の届出を行い、又は同条第四項の認可を得て旧児童福祉法第四十二条に規定する知的障害児施設、旧児童福祉法第四十三条の二に規定する盲ろうあ児施設（通所のみにより利用されるものを除く。）、旧児童福祉法第四十三条の三に規定する肢体不自由児施設（通所のみにより利用されるものを除く。）又は旧児童福祉法第四十三条の四に規定する重症心身障害児施設を設置している者は、施行日に、それぞれ新児童福祉法第三十五条第三項の届出を行い、又は同条第四項の認可を得て新児童福祉法第四十二条に規定する障害児入所施設を設置しているものとみなす。</w:t>
      </w:r>
    </w:p>
    <w:p>
      <w:pPr>
        <w:pStyle w:val="Heading5"/>
        <w:ind w:left="440"/>
      </w:pPr>
      <w:r>
        <w:t>２</w:t>
      </w:r>
    </w:p>
    <w:p>
      <w:pPr>
        <w:ind w:left="440"/>
      </w:pPr>
      <w:r>
        <w:t>旧児童福祉法第三十五条第三項の届出を行い、又は同条第四項の認可を得て旧児童福祉法第四十三条に規定する知的障害児通園施設、旧児童福祉法第四十三条の二に規定する盲ろうあ児施設（通所のみにより利用されるものに限る。）又は旧児童福祉法第四十三条の三に規定する肢体不自由児施設（通所のみにより利用されるものに限る。）を設置している者は、施行日に、それぞれ新児童福祉法第三十五条第三項の届出を行い、又は同条第四項の認可を得て新児童福祉法第四十三条に規定する児童発達支援センターを設置しているものとみなす。</w:t>
      </w:r>
    </w:p>
    <w:p>
      <w:pPr>
        <w:pStyle w:val="Heading4"/>
      </w:pPr>
      <w:r>
        <w:t>第三十五条</w:t>
      </w:r>
    </w:p>
    <w:p>
      <w:r>
        <w:t>市町村は、施行日の前日において現に旧児童福祉法第二十四条の三第四項（旧児童福祉法第六十三条の三の二第三項の規定により読み替えて適用する場合を含む。）に規定する施設給付決定（通所のみによる利用に係るものを除く。）を受けて指定知的障害児施設等に入所又は入院をしている者について、次の各号に掲げる場合の区分に応じ、厚生労働省令で定めるところにより、新自立支援法第十九条から第二十二条までに規定する手続を省略し、当該各号に定める日の前日に現に利用している児童福祉法のサービスに相当する新自立支援法のサービスに係る新自立支援法第十九条第一項に規定する支給決定を行うものとする。</w:t>
      </w:r>
    </w:p>
    <w:p>
      <w:pPr>
        <w:pStyle w:val="Heading6"/>
        <w:ind w:left="880"/>
      </w:pPr>
      <w:r>
        <w:t>一</w:t>
      </w:r>
    </w:p>
    <w:p>
      <w:pPr>
        <w:ind w:left="880"/>
      </w:pPr>
      <w:r>
        <w:t>施行日に満十八歳以上である者が、施行日において旧児童福祉法第二十四条の二第一項に規定する指定施設支援を受けられなくなることにより、継続して、障害者自立支援法第五条第一項に規定する障害福祉サービスを利用する必要が生ずる場合であって、施行日までに、厚生労働省令で定めるところにより、申出をしたとき</w:t>
      </w:r>
    </w:p>
    <w:p>
      <w:pPr>
        <w:pStyle w:val="Heading6"/>
        <w:ind w:left="880"/>
      </w:pPr>
      <w:r>
        <w:t>二</w:t>
      </w:r>
    </w:p>
    <w:p>
      <w:pPr>
        <w:ind w:left="880"/>
      </w:pPr>
      <w:r>
        <w:t>施行日に満十八歳未満である者が、施行日以後において、満十八歳となることに伴い新児童福祉法第二十四条の二第一項に規定する指定入所支援を受けられなくなることにより、継続して、障害者自立支援法第五条第一項に規定する障害福祉サービスを利用する必要が生ずる場合であって、満十八歳となる日までに、厚生労働省令で定めるところにより、申出をしたとき</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第四条（保育所に係る居室の床面積の特例）</w:t>
      </w:r>
    </w:p>
    <w:p>
      <w:r>
        <w:t>都道府県が第十三条の規定による改正後の児童福祉法（附則第七条及び第四十六条において「新児童福祉法」という。）第四十五条第一項の規定により条例を定めるに当たっては、保育の実施への需要その他の条件を考慮して厚生労働省令で定める基準に照らして厚生労働大臣が指定する地域にあっては、政令で定める日までの間、同条第二項の規定にかかわらず、保育所に係る居室の床面積については、同項の厚生労働省令で定める基準を標準として定めるものとする。</w:t>
      </w:r>
    </w:p>
    <w:p>
      <w:pPr>
        <w:pStyle w:val="Heading4"/>
      </w:pPr>
      <w:r>
        <w:t>第七条（児童福祉法等の一部改正に伴う経過措置）</w:t>
      </w:r>
    </w:p>
    <w:p>
      <w:r>
        <w:t>第十三条、第十五条及び第十九条の規定の施行の日から起算して一年を超えない期間内において、次の表の上欄に掲げる規定に規定する都道府県の条例が制定施行されるまでの間は、それぞれ同表の下欄に掲げる規定に規定する厚生労働省令で定める基準は、当該都道府県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第三条中児童福祉法第三十四条の十九の改正規定</w:t>
      </w:r>
    </w:p>
    <w:p>
      <w:pPr>
        <w:pStyle w:val="Heading4"/>
      </w:pPr>
      <w:r>
        <w:t>第四条（児童福祉法の一部改正に伴う経過措置）</w:t>
      </w:r>
    </w:p>
    <w:p>
      <w:r>
        <w:t>この法律の施行の際現に行われている第三条の規定による改正前の児童福祉法第三十三条第一項又は第二項の規定による一時保護については、施行日に当該一時保護が開始されたものとみなして、第三条の規定による改正後の児童福祉法（次条第一項において「新児童福祉法」という。）第三十三条第五項の規定を適用する。</w:t>
      </w:r>
    </w:p>
    <w:p>
      <w:pPr>
        <w:pStyle w:val="Heading4"/>
      </w:pPr>
      <w:r>
        <w:t>第五条（調整規定）</w:t>
      </w:r>
    </w:p>
    <w:p>
      <w:r>
        <w:t>施行日が平成二十四年四月一日前である場合には、施行日から同年三月三十一日までの間における新児童福祉法第四十七条第五項の規定の適用については、同項中「通所給付決定若しくは入所給付決定、第二十一条の六若しくは」とあるのは「施設給付決定、保育の実施等又は」と、「又は保育の実施等を行つた」とあるのは「を行つた」とする。</w:t>
      </w:r>
    </w:p>
    <w:p>
      <w:pPr>
        <w:pStyle w:val="Heading5"/>
        <w:ind w:left="440"/>
      </w:pPr>
      <w:r>
        <w:t>２</w:t>
      </w:r>
    </w:p>
    <w:p>
      <w:pPr>
        <w:ind w:left="440"/>
      </w:pPr>
      <w:r>
        <w:t>前項に規定する場合において、障がい者制度改革推進本部等における検討を踏まえて障害保健福祉施策を見直すまでの間において障害者等の地域生活を支援するための関係法律の整備に関する法律（平成二十二年法律第七十一号）第五条のうち児童福祉法第四十七条第二項の改正規定中「第四十七条第二項」とあるのは、「第四十七条第三項」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6"/>
        <w:ind w:left="880"/>
      </w:pPr>
      <w:r>
        <w:t>三</w:t>
      </w:r>
    </w:p>
    <w:p>
      <w:pPr>
        <w:ind w:left="880"/>
      </w:pPr>
      <w: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r>
    </w:p>
    <w:p>
      <w:pPr>
        <w:pStyle w:val="Heading4"/>
      </w:pPr>
      <w:r>
        <w:t>第十五条（児童福祉法の一部改正に伴う経過措置）</w:t>
      </w:r>
    </w:p>
    <w:p>
      <w:r>
        <w:t>第二十二条の規定（児童福祉法第二十一条の五の六、第二十一条の五の十五、第二十一条の五の二十三、第二十四条の九、第二十四条の十七、第二十四条の二十八及び第二十四条の三十六の改正規定に限る。以下この条において同じ。）の施行の日から起算して一年を超えない期間内において、第二十二条の規定による改正後の児童福祉法（以下この条及び附則第百二十三条第二項において「新児童福祉法」という。）第二十一条の五の十五第二項第一号（新児童福祉法第二十四条の九第二項において準用する場合を含む。）に規定する都道府県の条例が制定施行されるまでの間は、新児童福祉法第二十一条の五の十五第三項（新児童福祉法第二十四条の九第二項において準用する場合を含む。）に規定する厚生労働省令で定める基準を満たす者は、当該都道府県の条例で定める者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附則第十条及び第二十八条の規定</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pPr>
        <w:pStyle w:val="Heading4"/>
      </w:pPr>
      <w:r>
        <w:t>第九条（児童福祉法の一部改正に伴う経過措置）</w:t>
      </w:r>
    </w:p>
    <w:p>
      <w:r>
        <w:t>施行日前に行われた第三条の規定による改正前の児童福祉法（以下この条において「旧児童福祉法」という。）第二十一条の五の十五第一項（旧児童福祉法第二十一条の五の十六第四項において準用する場合を含む。）、第二十四条の九第一項（旧児童福祉法第二十四条の十第四項において準用する場合を含む。）又は第二十四条の二十八第一項（旧児童福祉法第二十四条の二十九第四項において準用する場合を含む。）の指定又は指定の更新の申請であって、この法律の施行の際、指定又は指定の更新がなされていないものについてのこれらの処分については、なお従前の例による。</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r>
        <w:br w:type="page"/>
      </w:r>
    </w:p>
    <w:p>
      <w:pPr>
        <w:pStyle w:val="Heading1"/>
      </w:pPr>
      <w:r>
        <w:t>附　則（平成二六年五月三〇日法律第四七号）</w:t>
      </w:r>
    </w:p>
    <w:p>
      <w:pPr>
        <w:pStyle w:val="Heading4"/>
      </w:pPr>
      <w:r>
        <w:t>第一条（施行期日）</w:t>
      </w:r>
    </w:p>
    <w:p>
      <w:r>
        <w:t>この法律は、平成二十七年一月一日から施行する。</w:t>
      </w:r>
    </w:p>
    <w:p>
      <w:pPr>
        <w:pStyle w:val="Heading4"/>
      </w:pPr>
      <w:r>
        <w:t>第二条（検討）</w:t>
      </w:r>
    </w:p>
    <w:p>
      <w:r>
        <w:t>政府は、この法律の施行後五年以内を目途として、この法律による改正後の児童福祉法（以下「新法」という。）の規定について、その施行の状況等を勘案しつつ検討を加え、必要があると認めるときは、その結果に基づいて必要な措置を講ずるものとする。</w:t>
      </w:r>
    </w:p>
    <w:p>
      <w:pPr>
        <w:pStyle w:val="Heading4"/>
      </w:pPr>
      <w:r>
        <w:t>第三条（経過措置）</w:t>
      </w:r>
    </w:p>
    <w:p>
      <w:r>
        <w:t>この法律の施行の日（以下「施行日」という。）前に行われたこの法律による改正前の児童福祉法第二十一条の五の事業の実施に要する費用についての都道府県及び国庫の負担、同条に規定する医療の給付を行う場合における当該措置に要する費用に係る支払命令並びに当該費用についての本人又はその扶養義務者からの費用の徴収については、なお従前の例による。</w:t>
      </w:r>
    </w:p>
    <w:p>
      <w:pPr>
        <w:pStyle w:val="Heading4"/>
      </w:pPr>
      <w:r>
        <w:t>第四条（施行前の準備）</w:t>
      </w:r>
    </w:p>
    <w:p>
      <w:r>
        <w:t>厚生労働大臣は、この法律の施行前においても、新法第六条の二第一項の規定の例により、小児慢性特定疾病を定めることができる。</w:t>
      </w:r>
    </w:p>
    <w:p>
      <w:pPr>
        <w:pStyle w:val="Heading5"/>
        <w:ind w:left="440"/>
      </w:pPr>
      <w:r>
        <w:t>２</w:t>
      </w:r>
    </w:p>
    <w:p>
      <w:pPr>
        <w:ind w:left="440"/>
      </w:pPr>
      <w:r>
        <w:t>前項の規定により定められた小児慢性特定疾病は、施行日において新法第六条の二第一項の規定により定められたものとみなす。</w:t>
      </w:r>
    </w:p>
    <w:p>
      <w:pPr>
        <w:pStyle w:val="Heading5"/>
        <w:ind w:left="440"/>
      </w:pPr>
      <w:r>
        <w:t>３</w:t>
      </w:r>
    </w:p>
    <w:p>
      <w:pPr>
        <w:ind w:left="440"/>
      </w:pPr>
      <w:r>
        <w:t>厚生労働大臣は、この法律の施行前においても、新法第六条の二第二項の規定の例により、小児慢性特定疾病の状態の程度を定めることができる。</w:t>
      </w:r>
    </w:p>
    <w:p>
      <w:pPr>
        <w:pStyle w:val="Heading5"/>
        <w:ind w:left="440"/>
      </w:pPr>
      <w:r>
        <w:t>４</w:t>
      </w:r>
    </w:p>
    <w:p>
      <w:pPr>
        <w:ind w:left="440"/>
      </w:pPr>
      <w:r>
        <w:t>前項の規定により定められた小児慢性特定疾病の状態の程度は、施行日において新法第六条の二第二項の規定により定められたものとみなす。</w:t>
      </w:r>
    </w:p>
    <w:p>
      <w:pPr>
        <w:pStyle w:val="Heading5"/>
        <w:ind w:left="440"/>
      </w:pPr>
      <w:r>
        <w:t>５</w:t>
      </w:r>
    </w:p>
    <w:p>
      <w:pPr>
        <w:ind w:left="440"/>
      </w:pPr>
      <w:r>
        <w:t>都道府県知事は、この法律の施行前においても、新法第十九条の三第一項及び第二項の規定の例により、指定医の指定をすることができる。</w:t>
      </w:r>
    </w:p>
    <w:p>
      <w:pPr>
        <w:pStyle w:val="Heading5"/>
        <w:ind w:left="440"/>
      </w:pPr>
      <w:r>
        <w:t>６</w:t>
      </w:r>
    </w:p>
    <w:p>
      <w:pPr>
        <w:ind w:left="440"/>
      </w:pPr>
      <w:r>
        <w:t>前項の規定により指定された指定医は、施行日において新法第十九条の三第一項及び第二項の規定により指定されたものとみなす。</w:t>
      </w:r>
    </w:p>
    <w:p>
      <w:pPr>
        <w:pStyle w:val="Heading5"/>
        <w:ind w:left="440"/>
      </w:pPr>
      <w:r>
        <w:t>７</w:t>
      </w:r>
    </w:p>
    <w:p>
      <w:pPr>
        <w:ind w:left="440"/>
      </w:pPr>
      <w:r>
        <w:t>都道府県知事は、この法律の施行前においても、新法第十九条の四（第三項を除く。）の規定の例により、小児慢性特定疾病審査会を置くことができる。</w:t>
      </w:r>
    </w:p>
    <w:p>
      <w:pPr>
        <w:pStyle w:val="Heading5"/>
        <w:ind w:left="440"/>
      </w:pPr>
      <w:r>
        <w:t>８</w:t>
      </w:r>
    </w:p>
    <w:p>
      <w:pPr>
        <w:ind w:left="440"/>
      </w:pPr>
      <w:r>
        <w:t>前項の規定により置かれた小児慢性特定疾病審査会は、施行日において新法第十九条の四の規定により置かれたものとみなす。</w:t>
      </w:r>
    </w:p>
    <w:p>
      <w:pPr>
        <w:pStyle w:val="Heading5"/>
        <w:ind w:left="440"/>
      </w:pPr>
      <w:r>
        <w:t>９</w:t>
      </w:r>
    </w:p>
    <w:p>
      <w:pPr>
        <w:ind w:left="440"/>
      </w:pPr>
      <w:r>
        <w:t>第七項の規定により置かれた小児慢性特定疾病審査会の委員の任期は、新法第十九条の四第三項の規定にかかわらず、平成二十八年十二月三十一日までとする。</w:t>
      </w:r>
    </w:p>
    <w:p>
      <w:pPr>
        <w:pStyle w:val="Heading5"/>
        <w:ind w:left="440"/>
      </w:pPr>
      <w:r>
        <w:t>１０</w:t>
      </w:r>
    </w:p>
    <w:p>
      <w:pPr>
        <w:ind w:left="440"/>
      </w:pPr>
      <w:r>
        <w:t>この法律を施行するために必要な条例の制定又は改正、新法第十九条の三の規定による医療費支給認定の手続、新法第十九条の九の規定による指定小児慢性特定疾病医療機関の指定の手続その他の行為は、この法律の施行前においても行うことができる。</w:t>
      </w:r>
    </w:p>
    <w:p>
      <w:pPr>
        <w:pStyle w:val="Heading4"/>
      </w:pPr>
      <w:r>
        <w:t>第五条（罰則に関する経過措置）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第十条（児童福祉法第十八条の六第一号及び第十八条の七第一項の改正規定に限る。）の規定</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pPr>
        <w:pStyle w:val="Heading4"/>
      </w:pPr>
      <w:r>
        <w:t>第二条（検討）</w:t>
      </w:r>
    </w:p>
    <w:p>
      <w:r>
        <w:t>政府は、この法律の施行後三年を目途として、この法律による改正後の障害者の日常生活及び社会生活を総合的に支援するための法律（以下「障害者総合支援法」という。）及び児童福祉法の規定について、その施行の状況等を勘案しつつ検討を加え、必要があると認めるときは、その結果に基づいて必要な措置を講ずるものとする。</w:t>
      </w:r>
    </w:p>
    <w:p>
      <w:pPr>
        <w:pStyle w:val="Heading4"/>
      </w:pPr>
      <w:r>
        <w:t>第七条（児童福祉法の一部改正に伴う経過措置）</w:t>
      </w:r>
    </w:p>
    <w:p>
      <w:r>
        <w:t>施行日前に行われた児童福祉法第二十一条の五の三第一項に規定する指定通所支援（次項において「指定通所支援」という。）に係る同条第一項の規定による障害児通所給付費の支給については、なお従前の例による。</w:t>
      </w:r>
    </w:p>
    <w:p>
      <w:pPr>
        <w:pStyle w:val="Heading5"/>
        <w:ind w:left="440"/>
      </w:pPr>
      <w:r>
        <w:t>２</w:t>
      </w:r>
    </w:p>
    <w:p>
      <w:pPr>
        <w:ind w:left="440"/>
      </w:pPr>
      <w:r>
        <w:t>施行日前に行われた児童福祉法第二十一条の五の四第一項第一号の規定による指定通所支援又は同項第二号に規定する基準該当通所支援に係る同項の規定による特例障害児通所給付費の支給については、なお従前の例による。</w:t>
      </w:r>
    </w:p>
    <w:p>
      <w:pPr>
        <w:pStyle w:val="Heading4"/>
      </w:pPr>
      <w:r>
        <w:t>第八条</w:t>
      </w:r>
    </w:p>
    <w:p>
      <w:r>
        <w:t>施行日前に行われた児童福祉法第二十一条の五の十五第一項（同法第二十一条の五の十六第四項において準用する場合を含む。）又は第二条の規定による改正前の同法第二十四条の九第一項（同法第二十四条の十第四項において準用する場合を含む。）の指定又は指定の更新の申請であって、この法律の施行の際、指定又は指定の更新がなされていないものについてのこれらの処分については、なお従前の例による。</w:t>
      </w:r>
    </w:p>
    <w:p>
      <w:pPr>
        <w:pStyle w:val="Heading4"/>
      </w:pPr>
      <w:r>
        <w:t>第九条</w:t>
      </w:r>
    </w:p>
    <w:p>
      <w:r>
        <w:t>この法律の施行の際現に児童福祉法第六条の二の二第三項、第二十一条の五の三第一項、第二十四条の二第一項又は第二十四条の二十六第一項第一号の指定を受け、第二条の規定による改正後の同法（次条において「新児童福祉法」という。）第三十三条の十八第一項に規定する情報公表対象支援の提供を開始している者についての同項の規定の適用については、同項中「指定通所支援、指定障害児相談支援又は指定入所支援（以下この条において「情報公表対象支援」という。）の提供を開始しようとするとき、その他厚生労働省令」とあるのは「厚生労働省令」と、「情報公表対象支援の内容」とあるのは「指定通所支援、指定障害児相談支援又は指定入所支援（以下「情報公表対象支援」という。）の内容」とする。</w:t>
      </w:r>
    </w:p>
    <w:p>
      <w:pPr>
        <w:pStyle w:val="Heading4"/>
      </w:pPr>
      <w:r>
        <w:t>第十条（施行前の準備）</w:t>
      </w:r>
    </w:p>
    <w:p>
      <w:r>
        <w:t>この法律を施行するために必要な条例の制定又は改正、障害者総合支援法第二十九条第一項の指定障害福祉サービス事業者（新障害者総合支援法第五条第十五項に規定する就労定着支援又は同条第十六項に規定する自立生活援助に係るものに限る。）の指定及び児童福祉法第二十一条の五の三第一項の指定障害児通所支援事業者（新児童福祉法第六条の二の二第五項に規定する居宅訪問型児童発達支援に係るものに限る。）の指定の準備並びに新児童福祉法第三十三条の十九の規定による基本指針の作成、新児童福祉法第三十三条の二十の規定による市町村障害児福祉計画の作成及び新児童福祉法第三十三条の二十二の規定による都道府県障害児福祉計画の作成の準備は、この法律の施行前においても行うことができ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6"/>
        <w:ind w:left="880"/>
      </w:pPr>
      <w:r>
        <w:t>二</w:t>
      </w:r>
    </w:p>
    <w:p>
      <w:pPr>
        <w:ind w:left="880"/>
      </w:pPr>
      <w:r>
        <w:t>略</w:t>
      </w:r>
    </w:p>
    <w:p>
      <w:pPr>
        <w:pStyle w:val="Heading6"/>
        <w:ind w:left="880"/>
      </w:pPr>
      <w:r>
        <w:t>三</w:t>
      </w:r>
    </w:p>
    <w:p>
      <w:pPr>
        <w:ind w:left="880"/>
      </w:pPr>
      <w:r>
        <w:t>第五条（児童福祉法第二十四条第一項の改正規定を除く。）及び第六条の規定</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第二十六条（児童福祉法の一部改正に伴う経過措置）</w:t>
      </w:r>
    </w:p>
    <w:p>
      <w:r>
        <w:t>施行日から起算して一年を超えない期間内において第六条の規定による改正後の児童福祉法（次条において「新児童福祉法」という。）第二十一条の五の十七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第二十七条</w:t>
      </w:r>
    </w:p>
    <w:p>
      <w:r>
        <w:t>新児童福祉法第二十一条の五の十七の規定の施行のために必要な条例の制定又は改正、児童福祉法第二十一条の五の十五第一項の規定による同法第二十一条の五の三第一項の指定（新児童福祉法第二十一条の五の十七第一項に規定する者の申請に係るものに限る。）の手続その他の行為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第一条中組織的な犯罪の処罰及び犯罪収益の規制等に関する法律（以下「組織的犯罪処罰法」という。）第十二条の改正規定、第二条及び第四条から第七条までの規定並びに附則第四条及び第六条の規定</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p>
      <w:r>
        <w:br w:type="page"/>
      </w:r>
    </w:p>
    <w:p>
      <w:pPr>
        <w:pStyle w:val="Heading1"/>
      </w:pPr>
      <w:r>
        <w:t>附　則（平成二九年六月二一日法律第六九号）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行われているこの法律による改正前の児童福祉法（以下この条において「旧児童福祉法」という。）第三十三条第一項又は第二項の規定による一時保護であって、当該一時保護を開始した日から二月を超えているものについてのこの法律による改正後の児童福祉法第三十三条第五項の規定の適用に関しては、この法律の施行の日前の直近の児童福祉法第三十三条第四項の規定による引き続いての一時保護を行った日（引き続いての一時保護を行った日から二月を経過するごとの日を含む。）において、旧児童福祉法第三十三条第一項又は第二項の一時保護が開始されたものとみなす。</w:t>
      </w:r>
    </w:p>
    <w:p>
      <w:pPr>
        <w:pStyle w:val="Heading4"/>
      </w:pPr>
      <w:r>
        <w:t>第三条（その他の経過措置の政令への委任）</w:t>
      </w:r>
    </w:p>
    <w:p>
      <w:r>
        <w:t>この附則に規定するもののほか、この法律の施行に関し必要な経過措置は、政令で定める。</w:t>
      </w:r>
    </w:p>
    <w:p>
      <w:pPr>
        <w:pStyle w:val="Heading4"/>
      </w:pPr>
      <w:r>
        <w:t>第四条（検討）</w:t>
      </w:r>
    </w:p>
    <w:p>
      <w:r>
        <w:t>政府は、この法律の施行後三年を目途として、児童相談所の体制の整備の状況、家庭裁判所の関与の下での児童福祉法第六条の三第八項に規定する要保護児童を適切に保護するために都道府県及び児童相談所が採る措置の実施状況その他のこの法律による改正後のそれぞれの法律の施行の状況等を勘案し、この法律による改正後のそれぞれの法律の規定について検討を加え、その結果に基づいて必要な措置を講ずるものとする。</w:t>
      </w:r>
    </w:p>
    <w:p>
      <w:r>
        <w:br w:type="page"/>
      </w:r>
    </w:p>
    <w:p>
      <w:pPr>
        <w:pStyle w:val="Heading1"/>
      </w:pPr>
      <w:r>
        <w:t>附　則（平成二九年六月二三日法律第七一号）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第五条（児童福祉法の一部改正に伴う経過措置）</w:t>
      </w:r>
    </w:p>
    <w:p>
      <w:r>
        <w:t>第六条の規定による改正後の児童福祉法第六十二条の五（第一号に係る部分に限る。）の規定は、この法律の施行の日（次条から附則第十条までにおいて「施行日」という。）以後に要することとなった児童福祉法第四十九条の二、第五十条第七号若しくは第七号の二又は第五十一条第二号、第四号若しくは第五号に規定する費用（以下この条において「費用」という。）に係る同法第五十六条第一項の規定による負担能力の認定又は同条第二項の規定による費用の徴収に関する同条第四項の規定による報告の求めを受けた者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第二条、第四条、第九条及び第十二条の規定並びに附則第五条及び第六条（第一号に掲げる改正規定を除く。）の規定</w:t>
      </w:r>
    </w:p>
    <w:p>
      <w:pPr>
        <w:pStyle w:val="Heading4"/>
      </w:pPr>
      <w:r>
        <w:t>第四条（政令への委任）</w:t>
      </w:r>
    </w:p>
    <w:p>
      <w:r>
        <w:t>前二条に規定するもののほか、この法律の施行に関し必要な経過措置（罰則に関する経過措置を含む。）は、政令で定める。</w:t>
      </w:r>
    </w:p>
    <w:p>
      <w:pPr>
        <w:pStyle w:val="Heading4"/>
      </w:pPr>
      <w:r>
        <w:t>第五条（放課後児童健全育成事業に関する検討）</w:t>
      </w:r>
    </w:p>
    <w:p>
      <w:r>
        <w:t>政府は、附則第一条第三号に掲げる規定の施行後三年を目途として、第九条の規定による改正後の児童福祉法の規定の施行の状況について児童福祉法第六条の三第二項に規定する放課後児童健全育成事業の適切な実施並びに当該放課後児童健全育成事業の内容及び水準の向上を図る観点から検討を加え、必要があると認めるときは、その結果に基づいて必要な措置を講ずるものとする。</w:t>
      </w:r>
    </w:p>
    <w:p>
      <w:r>
        <w:br w:type="page"/>
      </w:r>
    </w:p>
    <w:p>
      <w:pPr>
        <w:pStyle w:val="Heading1"/>
      </w:pPr>
      <w:r>
        <w:t>附　則（令和元年六月一四日法律第三四号）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この法律の施行の際現に係属している特別養子縁組の成立の審判事件に関する養子となる者の年齢についての要件及び当該審判事件の手続については、なお従前の例による。</w:t>
      </w:r>
    </w:p>
    <w:p>
      <w:pPr>
        <w:pStyle w:val="Heading5"/>
        <w:ind w:left="440"/>
      </w:pPr>
      <w:r>
        <w:t>３</w:t>
      </w:r>
    </w:p>
    <w:p>
      <w:pPr>
        <w:ind w:left="440"/>
      </w:pPr>
      <w:r>
        <w:t>前項に規定するもののほか、この法律の施行に関し必要な経過措置は、政令で定める。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則（令和元年六月二六日法律第四六号）</w:t>
      </w:r>
    </w:p>
    <w:p>
      <w:pPr>
        <w:pStyle w:val="Heading4"/>
      </w:pPr>
      <w:r>
        <w:t>第一条（施行期日）</w:t>
      </w:r>
    </w:p>
    <w:p>
      <w:r>
        <w:t>この法律は、令和二年四月一日から施行する。</w:t>
      </w:r>
    </w:p>
    <w:p>
      <w:pPr>
        <w:pStyle w:val="Heading6"/>
        <w:ind w:left="880"/>
      </w:pPr>
      <w:r>
        <w:t>一</w:t>
      </w:r>
    </w:p>
    <w:p>
      <w:pPr>
        <w:ind w:left="880"/>
      </w:pPr>
      <w:r>
        <w:t>附則第四条、第七条第一項及び第八条の規定</w:t>
      </w:r>
    </w:p>
    <w:p>
      <w:pPr>
        <w:pStyle w:val="Heading6"/>
        <w:ind w:left="880"/>
      </w:pPr>
      <w:r>
        <w:t>二</w:t>
      </w:r>
    </w:p>
    <w:p>
      <w:pPr>
        <w:ind w:left="880"/>
      </w:pPr>
      <w:r>
        <w:t>第二条（次号に掲げる規定を除く。）の規定並びに次条及び附則第三条の規定</w:t>
      </w:r>
    </w:p>
    <w:p>
      <w:pPr>
        <w:pStyle w:val="Heading6"/>
        <w:ind w:left="880"/>
      </w:pPr>
      <w:r>
        <w:t>三</w:t>
      </w:r>
    </w:p>
    <w:p>
      <w:pPr>
        <w:ind w:left="880"/>
      </w:pPr>
      <w:r>
        <w:t>第二条中児童福祉法第十二条の改正規定（同条第四項及び第六項に係る部分並びに同条第一項の次に一項を加える部分に限る。）及び同法第十二条の五の改正規定</w:t>
      </w:r>
    </w:p>
    <w:p>
      <w:pPr>
        <w:pStyle w:val="Heading4"/>
      </w:pPr>
      <w:r>
        <w:t>第四条（その他の経過措置の政令への委任）</w:t>
      </w:r>
    </w:p>
    <w:p>
      <w:r>
        <w:t>前二条に規定するもののほか、この法律の施行に伴い必要な経過措置は、政令で定める。</w:t>
      </w:r>
    </w:p>
    <w:p>
      <w:pPr>
        <w:pStyle w:val="Heading4"/>
      </w:pPr>
      <w:r>
        <w:t>第五条（調整規定）</w:t>
      </w:r>
    </w:p>
    <w:p>
      <w:r>
        <w:t>この法律の施行の日が民法等の一部を改正する法律（令和元年法律第三十四号）の施行の日前である場合には、同法第三条のうち児童福祉法第十一条第一項第二号トの改正規定中「第十一条第一項第二号ト」とあるのは、「第十一条第一項第二号チ」とする。</w:t>
      </w:r>
    </w:p>
    <w:p>
      <w:pPr>
        <w:pStyle w:val="Heading4"/>
      </w:pPr>
      <w:r>
        <w:t>第六条（児童福祉司の数の基準に関する見直し）</w:t>
      </w:r>
    </w:p>
    <w:p>
      <w:r>
        <w:t>第一条の規定による改正後の児童福祉法第十三条第二項に規定する政令で定める基準については、児童福祉司の数に対する児童虐待の防止等に関する法律第二条に規定する児童虐待（次条第八項及び第九項において単に「児童虐待」という。）に係る相談に応ずる件数が過重なものとならないよう、必要な見直しが行われるものとする。</w:t>
      </w:r>
    </w:p>
    <w:p>
      <w:pPr>
        <w:pStyle w:val="Heading4"/>
      </w:pPr>
      <w:r>
        <w:t>第七条（検討等）</w:t>
      </w:r>
    </w:p>
    <w:p>
      <w:r>
        <w:t>政府は、速やかに、児童相談所の職員の処遇の改善に資するための措置、児童福祉法第十二条の四に規定する児童を一時保護する施設及び同法第三十三条第一項又は第二項の委託を受けて一時保護を行う者の量的拡充に係る方策、当該施設又は当該者が行う一時保護の質的向上に係る方策その他の児童相談所の体制の強化に対する国の支援その他の措置の在り方について検討を加え、その結果に基づいて必要な措置を講ずるものとする。</w:t>
      </w:r>
    </w:p>
    <w:p>
      <w:pPr>
        <w:pStyle w:val="Heading5"/>
        <w:ind w:left="440"/>
      </w:pPr>
      <w:r>
        <w:t>２</w:t>
      </w:r>
    </w:p>
    <w:p>
      <w:pPr>
        <w:ind w:left="440"/>
      </w:pPr>
      <w:r>
        <w:t>政府は、この法律の施行後一年を目途として、児童福祉法第六条の三第八項に規定する要保護児童を適切に保護するために都道府県及び児童相談所が採る一時保護その他の措置に係る手続の在り方について検討を加え、その結果に基づいて必要な措置を講ずるものとする。</w:t>
      </w:r>
    </w:p>
    <w:p>
      <w:pPr>
        <w:pStyle w:val="Heading5"/>
        <w:ind w:left="440"/>
      </w:pPr>
      <w:r>
        <w:t>３</w:t>
      </w:r>
    </w:p>
    <w:p>
      <w:pPr>
        <w:ind w:left="440"/>
      </w:pPr>
      <w:r>
        <w:t>政府は、この法律の施行後一年を目途として、この法律の施行の状況等を勘案し、児童の福祉に関し専門的な知識及び技術を必要とする支援を行う者についての資格の在り方その他当該者についての必要な資質の向上を図るための方策について検討を加え、その結果に基づいて必要な措置を講ずるものとする。</w:t>
      </w:r>
    </w:p>
    <w:p>
      <w:pPr>
        <w:pStyle w:val="Heading5"/>
        <w:ind w:left="440"/>
      </w:pPr>
      <w:r>
        <w:t>４</w:t>
      </w:r>
    </w:p>
    <w:p>
      <w:pPr>
        <w:ind w:left="440"/>
      </w:pPr>
      <w:r>
        <w:t>政府は、この法律の施行後二年を目途として、児童の保護及び支援に当たって、児童の意見を聴く機会及び児童が自ら意見を述べることができる機会の確保、当該機会における児童を支援する仕組みの構築、児童の権利を擁護する仕組みの構築その他の児童の意見が尊重され、その最善の利益が優先して考慮されるための措置の在り方について検討を加え、その結果に基づいて必要な措置を講ずるものとする。</w:t>
      </w:r>
    </w:p>
    <w:p>
      <w:pPr>
        <w:pStyle w:val="Heading5"/>
        <w:ind w:left="440"/>
      </w:pPr>
      <w:r>
        <w:t>５</w:t>
      </w:r>
    </w:p>
    <w:p>
      <w:pPr>
        <w:ind w:left="440"/>
      </w:pPr>
      <w:r>
        <w:t>政府は、この法律の施行後二年を目途として、民法（明治二十九年法律第八十九号）第八百二十二条の規定の在り方について検討を加え、必要があると認めるときは、その結果に基づいて必要な措置を講ずるものとする。</w:t>
      </w:r>
    </w:p>
    <w:p>
      <w:pPr>
        <w:pStyle w:val="Heading5"/>
        <w:ind w:left="440"/>
      </w:pPr>
      <w:r>
        <w:t>６</w:t>
      </w:r>
    </w:p>
    <w:p>
      <w:pPr>
        <w:ind w:left="440"/>
      </w:pPr>
      <w:r>
        <w:t>政府は、この法律の施行後五年間を目途として、児童相談所及び児童福祉法第十二条の四に規定する児童を一時保護する施設（以下この項及び第八項において「児童相談所等」という。）の整備の状況、児童福祉司その他の児童相談所の職員の確保の状況等を勘案し、地方自治法（昭和二十二年法律第六十七号）第二百五十二条の二十二第一項の中核市及び特別区が児童相談所を設置することができるよう、児童相談所等の整備並びに職員の確保及び育成の支援その他必要な措置を講ずるものとする。</w:t>
      </w:r>
    </w:p>
    <w:p>
      <w:pPr>
        <w:pStyle w:val="Heading5"/>
        <w:ind w:left="440"/>
      </w:pPr>
      <w:r>
        <w:t>７</w:t>
      </w:r>
    </w:p>
    <w:p>
      <w:pPr>
        <w:ind w:left="440"/>
      </w:pPr>
      <w:r>
        <w:t>政府は、前項の支援を講ずるに当たっては、関係地方公共団体その他の関係団体との連携を図るものとする。</w:t>
      </w:r>
    </w:p>
    <w:p>
      <w:pPr>
        <w:pStyle w:val="Heading5"/>
        <w:ind w:left="440"/>
      </w:pPr>
      <w:r>
        <w:t>８</w:t>
      </w:r>
    </w:p>
    <w:p>
      <w:pPr>
        <w:ind w:left="440"/>
      </w:pPr>
      <w:r>
        <w:t>政府は、この法律の施行後五年を目途として、第六項の支援その他必要な措置の実施状況、児童相談所の設置状況及び児童虐待をめぐる状況等を勘案し、児童相談所等の整備並びに職員の確保及び育成の支援の在り方について検討を加え、その結果に基づいて必要な措置を講ずるものとする。</w:t>
      </w:r>
    </w:p>
    <w:p>
      <w:pPr>
        <w:pStyle w:val="Heading5"/>
        <w:ind w:left="440"/>
      </w:pPr>
      <w:r>
        <w:t>９</w:t>
      </w:r>
    </w:p>
    <w:p>
      <w:pPr>
        <w:ind w:left="440"/>
      </w:pPr>
      <w:r>
        <w:t>政府は、この法律の施行後五年を目途として、この法律による改正後の児童福祉法及び児童虐待の防止等に関する法律の規定の施行の状況を勘案し、児童虐待の予防及び早期発見のための方策、児童虐待を受けた児童の保護及び自立の支援並びに保護者に対する指導及び支援の在り方その他の児童虐待の防止等に関する施策の在り方について検討を加え、その結果に基づいて必要な措置を講ずるものと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6"/>
        <w:ind w:left="880"/>
      </w:pPr>
      <w:r>
        <w:t>二</w:t>
      </w:r>
    </w:p>
    <w:p>
      <w:pPr>
        <w:ind w:left="880"/>
      </w:pPr>
      <w:r>
        <w:t>略</w:t>
      </w:r>
    </w:p>
    <w:p>
      <w:pPr>
        <w:pStyle w:val="Heading6"/>
        <w:ind w:left="880"/>
      </w:pPr>
      <w:r>
        <w:t>三</w:t>
      </w:r>
    </w:p>
    <w:p>
      <w:pPr>
        <w:ind w:left="880"/>
      </w:pPr>
      <w:r>
        <w:t>第五条の規定</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w:t>
      <w:br/>
      <w:tab/>
      <w:t>（昭和二十二年法律第百六十四号）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児童福祉法（昭和二十二年法律第百六十四号）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
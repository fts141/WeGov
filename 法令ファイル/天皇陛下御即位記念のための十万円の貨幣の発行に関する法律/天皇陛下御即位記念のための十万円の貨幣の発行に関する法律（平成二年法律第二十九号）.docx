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天皇陛下御即位記念のための十万円の貨幣の発行に関する法律</w:t>
        <w:br/>
        <w:t>（平成二年法律第二十九号）</w:t>
      </w:r>
    </w:p>
    <w:p>
      <w:pPr>
        <w:pStyle w:val="Heading4"/>
      </w:pPr>
      <w:r>
        <w:t>第一条</w:t>
      </w:r>
    </w:p>
    <w:p>
      <w:r>
        <w:t>政府は、天皇陛下御即位を記念するため、通貨の単位及び貨幣の発行等に関する法律（昭和六十二年法律第四十二号）第五条第二項に規定するもののほか、十万円の貨幣を発行することができる。</w:t>
      </w:r>
    </w:p>
    <w:p>
      <w:pPr>
        <w:pStyle w:val="Heading4"/>
      </w:pPr>
      <w:r>
        <w:t>第二条</w:t>
      </w:r>
    </w:p>
    <w:p>
      <w:r>
        <w:t>前条の規定により発行する貨幣については、通貨の単位及び貨幣の発行等に関する法律第四条、第五条第三項及び第六条から第十条までの規定を適用する。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天皇陛下御即位記念のための十万円の貨幣の発行に関する法律</w:t>
      <w:br/>
      <w:tab/>
      <w:t>（平成二年法律第二十九号）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天皇陛下御即位記念のための十万円の貨幣の発行に関する法律（平成二年法律第二十九号）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
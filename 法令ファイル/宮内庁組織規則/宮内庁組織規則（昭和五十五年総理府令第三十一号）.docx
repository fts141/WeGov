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宮内庁組織規則</w:t>
        <w:br/>
        <w:t>（昭和五十五年総理府令第三十一号）</w:t>
      </w:r>
    </w:p>
    <w:p>
      <w:pPr>
        <w:pStyle w:val="Heading2"/>
      </w:pPr>
      <w:r>
        <w:t>第一章　内部部局</w:t>
      </w:r>
    </w:p>
    <w:p>
      <w:pPr>
        <w:pStyle w:val="Heading4"/>
      </w:pPr>
      <w:r>
        <w:t>第一条（調査企画室）</w:t>
      </w:r>
    </w:p>
    <w:p>
      <w:r>
        <w:t>長官官房秘書課に、調査企画室を置く。</w:t>
      </w:r>
    </w:p>
    <w:p>
      <w:pPr>
        <w:pStyle w:val="Heading5"/>
        <w:ind w:left="440"/>
      </w:pPr>
      <w:r>
        <w:t>２</w:t>
      </w:r>
    </w:p>
    <w:p>
      <w:pPr>
        <w:ind w:left="440"/>
      </w:pPr>
      <w:r>
        <w:t>調査企画室においては、長官官房秘書課の所掌事務のうち、宮内庁組織令（昭和二十七年政令第三百七十七号。以下「令」という。）第十一条第五号、第六号及び第十二号に掲げる事務、同条第十三号に掲げる事務のうち重要事項の総合調整に関する事務並びに同条第十四号に掲げる事務のうち重要事項の企画及び立案に関する事務をつかさどる。</w:t>
      </w:r>
    </w:p>
    <w:p>
      <w:pPr>
        <w:pStyle w:val="Heading5"/>
        <w:ind w:left="440"/>
      </w:pPr>
      <w:r>
        <w:t>３</w:t>
      </w:r>
    </w:p>
    <w:p>
      <w:pPr>
        <w:ind w:left="440"/>
      </w:pPr>
      <w:r>
        <w:t>調査企画室に、室長を置く。</w:t>
      </w:r>
    </w:p>
    <w:p>
      <w:pPr>
        <w:pStyle w:val="Heading5"/>
        <w:ind w:left="440"/>
      </w:pPr>
      <w:r>
        <w:t>４</w:t>
      </w:r>
    </w:p>
    <w:p>
      <w:pPr>
        <w:ind w:left="440"/>
      </w:pPr>
      <w:r>
        <w:t>室長は、命を受けて、調査企画室の事務を掌理する。</w:t>
      </w:r>
    </w:p>
    <w:p>
      <w:pPr>
        <w:pStyle w:val="Heading4"/>
      </w:pPr>
      <w:r>
        <w:t>第二条（報道室）</w:t>
      </w:r>
    </w:p>
    <w:p>
      <w:r>
        <w:t>長官官房総務課に、報道室を置く。</w:t>
      </w:r>
    </w:p>
    <w:p>
      <w:pPr>
        <w:pStyle w:val="Heading5"/>
        <w:ind w:left="440"/>
      </w:pPr>
      <w:r>
        <w:t>２</w:t>
      </w:r>
    </w:p>
    <w:p>
      <w:pPr>
        <w:ind w:left="440"/>
      </w:pPr>
      <w:r>
        <w:t>報道室においては、長官官房総務課の所掌事務のうち、令第十二条第五号に掲げる事務をつかさどる。</w:t>
      </w:r>
    </w:p>
    <w:p>
      <w:pPr>
        <w:pStyle w:val="Heading5"/>
        <w:ind w:left="440"/>
      </w:pPr>
      <w:r>
        <w:t>３</w:t>
      </w:r>
    </w:p>
    <w:p>
      <w:pPr>
        <w:ind w:left="440"/>
      </w:pPr>
      <w:r>
        <w:t>報道室に、室長を置く。</w:t>
      </w:r>
    </w:p>
    <w:p>
      <w:pPr>
        <w:pStyle w:val="Heading5"/>
        <w:ind w:left="440"/>
      </w:pPr>
      <w:r>
        <w:t>４</w:t>
      </w:r>
    </w:p>
    <w:p>
      <w:pPr>
        <w:ind w:left="440"/>
      </w:pPr>
      <w:r>
        <w:t>室長は、命を受けて、報道室の事務を掌理する。</w:t>
      </w:r>
    </w:p>
    <w:p>
      <w:pPr>
        <w:pStyle w:val="Heading2"/>
      </w:pPr>
      <w:r>
        <w:t>第二章　施設等機関</w:t>
      </w:r>
    </w:p>
    <w:p>
      <w:pPr>
        <w:pStyle w:val="Heading3"/>
      </w:pPr>
      <w:r>
        <w:t>第一節　正倉院事務所</w:t>
      </w:r>
    </w:p>
    <w:p>
      <w:pPr>
        <w:pStyle w:val="Heading4"/>
      </w:pPr>
      <w:r>
        <w:t>第三条（位置）</w:t>
      </w:r>
    </w:p>
    <w:p>
      <w:r>
        <w:t>正倉院事務所は、奈良市に置く。</w:t>
      </w:r>
    </w:p>
    <w:p>
      <w:pPr>
        <w:pStyle w:val="Heading4"/>
      </w:pPr>
      <w:r>
        <w:t>第四条（所長）</w:t>
      </w:r>
    </w:p>
    <w:p>
      <w:r>
        <w:t>正倉院事務所に、所長を置く。</w:t>
      </w:r>
    </w:p>
    <w:p>
      <w:pPr>
        <w:pStyle w:val="Heading5"/>
        <w:ind w:left="440"/>
      </w:pPr>
      <w:r>
        <w:t>２</w:t>
      </w:r>
    </w:p>
    <w:p>
      <w:pPr>
        <w:ind w:left="440"/>
      </w:pPr>
      <w:r>
        <w:t>所長は、所務を掌理する。</w:t>
      </w:r>
    </w:p>
    <w:p>
      <w:pPr>
        <w:pStyle w:val="Heading4"/>
      </w:pPr>
      <w:r>
        <w:t>第五条（分課）</w:t>
      </w:r>
    </w:p>
    <w:p>
      <w:r>
        <w:t>正倉院事務所に、次の二課を置く。</w:t>
      </w:r>
    </w:p>
    <w:p>
      <w:pPr>
        <w:pStyle w:val="Heading5"/>
        <w:ind w:left="440"/>
      </w:pPr>
      <w:r>
        <w:t>２</w:t>
      </w:r>
    </w:p>
    <w:p>
      <w:pPr>
        <w:ind w:left="440"/>
      </w:pPr>
      <w:r>
        <w:t>各課に課長を置く。</w:t>
      </w:r>
    </w:p>
    <w:p>
      <w:pPr>
        <w:pStyle w:val="Heading4"/>
      </w:pPr>
      <w:r>
        <w:t>第六条（庶務課）</w:t>
      </w:r>
    </w:p>
    <w:p>
      <w:r>
        <w:t>庶務課においては、次の事務をつかさどる。</w:t>
      </w:r>
    </w:p>
    <w:p>
      <w:pPr>
        <w:pStyle w:val="Heading6"/>
        <w:ind w:left="880"/>
      </w:pPr>
      <w:r>
        <w:t>一</w:t>
      </w:r>
    </w:p>
    <w:p>
      <w:pPr>
        <w:ind w:left="880"/>
      </w:pPr>
      <w:r>
        <w:t>文書、人事、会計及び物品の管理に関すること。</w:t>
      </w:r>
    </w:p>
    <w:p>
      <w:pPr>
        <w:pStyle w:val="Heading6"/>
        <w:ind w:left="880"/>
      </w:pPr>
      <w:r>
        <w:t>二</w:t>
      </w:r>
    </w:p>
    <w:p>
      <w:pPr>
        <w:ind w:left="880"/>
      </w:pPr>
      <w:r>
        <w:t>土地、建物及び工作物の管理に関すること。</w:t>
      </w:r>
    </w:p>
    <w:p>
      <w:pPr>
        <w:pStyle w:val="Heading6"/>
        <w:ind w:left="880"/>
      </w:pPr>
      <w:r>
        <w:t>三</w:t>
      </w:r>
    </w:p>
    <w:p>
      <w:pPr>
        <w:ind w:left="880"/>
      </w:pPr>
      <w:r>
        <w:t>前二号に掲げるもののほか、正倉院事務所の所掌事務で保存課の所掌に属しない事務に関すること。</w:t>
      </w:r>
    </w:p>
    <w:p>
      <w:pPr>
        <w:pStyle w:val="Heading4"/>
      </w:pPr>
      <w:r>
        <w:t>第七条（保存課）</w:t>
      </w:r>
    </w:p>
    <w:p>
      <w:r>
        <w:t>保存課においては、次の事務をつかさどる。</w:t>
      </w:r>
    </w:p>
    <w:p>
      <w:pPr>
        <w:pStyle w:val="Heading6"/>
        <w:ind w:left="880"/>
      </w:pPr>
      <w:r>
        <w:t>一</w:t>
      </w:r>
    </w:p>
    <w:p>
      <w:pPr>
        <w:ind w:left="880"/>
      </w:pPr>
      <w:r>
        <w:t>正倉院宝物の管理に関すること。</w:t>
      </w:r>
    </w:p>
    <w:p>
      <w:pPr>
        <w:pStyle w:val="Heading6"/>
        <w:ind w:left="880"/>
      </w:pPr>
      <w:r>
        <w:t>二</w:t>
      </w:r>
    </w:p>
    <w:p>
      <w:pPr>
        <w:ind w:left="880"/>
      </w:pPr>
      <w:r>
        <w:t>正倉院宝物の調査研究に関すること。</w:t>
      </w:r>
    </w:p>
    <w:p>
      <w:pPr>
        <w:pStyle w:val="Heading3"/>
      </w:pPr>
      <w:r>
        <w:t>第二節　御料牧場</w:t>
      </w:r>
    </w:p>
    <w:p>
      <w:pPr>
        <w:pStyle w:val="Heading4"/>
      </w:pPr>
      <w:r>
        <w:t>第八条（位置）</w:t>
      </w:r>
    </w:p>
    <w:p>
      <w:r>
        <w:t>御料牧場は、栃木県に置く。</w:t>
      </w:r>
    </w:p>
    <w:p>
      <w:pPr>
        <w:pStyle w:val="Heading4"/>
      </w:pPr>
      <w:r>
        <w:t>第九条（場長及び次長）</w:t>
      </w:r>
    </w:p>
    <w:p>
      <w:r>
        <w:t>御料牧場に、場長及び次長一人を置く。</w:t>
      </w:r>
    </w:p>
    <w:p>
      <w:pPr>
        <w:pStyle w:val="Heading5"/>
        <w:ind w:left="440"/>
      </w:pPr>
      <w:r>
        <w:t>２</w:t>
      </w:r>
    </w:p>
    <w:p>
      <w:pPr>
        <w:ind w:left="440"/>
      </w:pPr>
      <w:r>
        <w:t>場長は、場務を掌理する。</w:t>
      </w:r>
    </w:p>
    <w:p>
      <w:pPr>
        <w:pStyle w:val="Heading5"/>
        <w:ind w:left="440"/>
      </w:pPr>
      <w:r>
        <w:t>３</w:t>
      </w:r>
    </w:p>
    <w:p>
      <w:pPr>
        <w:ind w:left="440"/>
      </w:pPr>
      <w:r>
        <w:t>次長は、場長を助け、場務を整理する。</w:t>
      </w:r>
    </w:p>
    <w:p>
      <w:pPr>
        <w:pStyle w:val="Heading4"/>
      </w:pPr>
      <w:r>
        <w:t>第十条（分課）</w:t>
      </w:r>
    </w:p>
    <w:p>
      <w:r>
        <w:t>御料牧場に、次の三課を置く。</w:t>
      </w:r>
    </w:p>
    <w:p>
      <w:pPr>
        <w:pStyle w:val="Heading5"/>
        <w:ind w:left="440"/>
      </w:pPr>
      <w:r>
        <w:t>２</w:t>
      </w:r>
    </w:p>
    <w:p>
      <w:pPr>
        <w:ind w:left="440"/>
      </w:pPr>
      <w:r>
        <w:t>各課に課長を置く。</w:t>
      </w:r>
    </w:p>
    <w:p>
      <w:pPr>
        <w:pStyle w:val="Heading4"/>
      </w:pPr>
      <w:r>
        <w:t>第十一条（庶務課）</w:t>
      </w:r>
    </w:p>
    <w:p>
      <w:r>
        <w:t>庶務課においては、次の事務をつかさどる。</w:t>
      </w:r>
    </w:p>
    <w:p>
      <w:pPr>
        <w:pStyle w:val="Heading6"/>
        <w:ind w:left="880"/>
      </w:pPr>
      <w:r>
        <w:t>一</w:t>
      </w:r>
    </w:p>
    <w:p>
      <w:pPr>
        <w:ind w:left="880"/>
      </w:pPr>
      <w:r>
        <w:t>文書、人事、会計及び物品の管理に関すること。</w:t>
      </w:r>
    </w:p>
    <w:p>
      <w:pPr>
        <w:pStyle w:val="Heading6"/>
        <w:ind w:left="880"/>
      </w:pPr>
      <w:r>
        <w:t>二</w:t>
      </w:r>
    </w:p>
    <w:p>
      <w:pPr>
        <w:ind w:left="880"/>
      </w:pPr>
      <w:r>
        <w:t>土地、建物及び工作物の管理に関すること。</w:t>
      </w:r>
    </w:p>
    <w:p>
      <w:pPr>
        <w:pStyle w:val="Heading6"/>
        <w:ind w:left="880"/>
      </w:pPr>
      <w:r>
        <w:t>三</w:t>
      </w:r>
    </w:p>
    <w:p>
      <w:pPr>
        <w:ind w:left="880"/>
      </w:pPr>
      <w:r>
        <w:t>前二号に掲げるもののほか、御料牧場の所掌事務で他課の所掌に属しない事務に関すること。</w:t>
      </w:r>
    </w:p>
    <w:p>
      <w:pPr>
        <w:pStyle w:val="Heading4"/>
      </w:pPr>
      <w:r>
        <w:t>第十二条（畜産課）</w:t>
      </w:r>
    </w:p>
    <w:p>
      <w:r>
        <w:t>畜産課においては、次の事務をつかさどる。</w:t>
      </w:r>
    </w:p>
    <w:p>
      <w:pPr>
        <w:pStyle w:val="Heading6"/>
        <w:ind w:left="880"/>
      </w:pPr>
      <w:r>
        <w:t>一</w:t>
      </w:r>
    </w:p>
    <w:p>
      <w:pPr>
        <w:ind w:left="880"/>
      </w:pPr>
      <w:r>
        <w:t>家畜及び家きんの飼養管理に関すること。</w:t>
      </w:r>
    </w:p>
    <w:p>
      <w:pPr>
        <w:pStyle w:val="Heading6"/>
        <w:ind w:left="880"/>
      </w:pPr>
      <w:r>
        <w:t>二</w:t>
      </w:r>
    </w:p>
    <w:p>
      <w:pPr>
        <w:ind w:left="880"/>
      </w:pPr>
      <w:r>
        <w:t>畜産物の生産に関すること。</w:t>
      </w:r>
    </w:p>
    <w:p>
      <w:pPr>
        <w:pStyle w:val="Heading4"/>
      </w:pPr>
      <w:r>
        <w:t>第十三条（農産課）</w:t>
      </w:r>
    </w:p>
    <w:p>
      <w:r>
        <w:t>農産課においては、牧草、飼料作物及び野菜の生産に関する事務をつかさどる。</w:t>
      </w:r>
    </w:p>
    <w:p>
      <w:pPr>
        <w:pStyle w:val="Heading2"/>
      </w:pPr>
      <w:r>
        <w:t>第三章　京都事務所</w:t>
      </w:r>
    </w:p>
    <w:p>
      <w:pPr>
        <w:pStyle w:val="Heading4"/>
      </w:pPr>
      <w:r>
        <w:t>第十四条（位置）</w:t>
      </w:r>
    </w:p>
    <w:p>
      <w:r>
        <w:t>京都事務所は、京都市に置く。</w:t>
      </w:r>
    </w:p>
    <w:p>
      <w:pPr>
        <w:pStyle w:val="Heading4"/>
      </w:pPr>
      <w:r>
        <w:t>第十五条（所長及び次長）</w:t>
      </w:r>
    </w:p>
    <w:p>
      <w:r>
        <w:t>京都事務所に、所長及び次長一人を置く。</w:t>
      </w:r>
    </w:p>
    <w:p>
      <w:pPr>
        <w:pStyle w:val="Heading5"/>
        <w:ind w:left="440"/>
      </w:pPr>
      <w:r>
        <w:t>２</w:t>
      </w:r>
    </w:p>
    <w:p>
      <w:pPr>
        <w:ind w:left="440"/>
      </w:pPr>
      <w:r>
        <w:t>所長は、所務を掌理する。</w:t>
      </w:r>
    </w:p>
    <w:p>
      <w:pPr>
        <w:pStyle w:val="Heading5"/>
        <w:ind w:left="440"/>
      </w:pPr>
      <w:r>
        <w:t>３</w:t>
      </w:r>
    </w:p>
    <w:p>
      <w:pPr>
        <w:ind w:left="440"/>
      </w:pPr>
      <w:r>
        <w:t>次長は、所長を助け、所務を整理する。</w:t>
      </w:r>
    </w:p>
    <w:p>
      <w:pPr>
        <w:pStyle w:val="Heading4"/>
      </w:pPr>
      <w:r>
        <w:t>第十六条（分課）</w:t>
      </w:r>
    </w:p>
    <w:p>
      <w:r>
        <w:t>京都事務所に、次の四課を置く。</w:t>
      </w:r>
    </w:p>
    <w:p>
      <w:pPr>
        <w:pStyle w:val="Heading5"/>
        <w:ind w:left="440"/>
      </w:pPr>
      <w:r>
        <w:t>２</w:t>
      </w:r>
    </w:p>
    <w:p>
      <w:pPr>
        <w:ind w:left="440"/>
      </w:pPr>
      <w:r>
        <w:t>各課に課長を置く。</w:t>
      </w:r>
    </w:p>
    <w:p>
      <w:pPr>
        <w:pStyle w:val="Heading4"/>
      </w:pPr>
      <w:r>
        <w:t>第十七条（庶務課）</w:t>
      </w:r>
    </w:p>
    <w:p>
      <w:r>
        <w:t>庶務課においては、次の事務をつかさどる。</w:t>
      </w:r>
    </w:p>
    <w:p>
      <w:pPr>
        <w:pStyle w:val="Heading6"/>
        <w:ind w:left="880"/>
      </w:pPr>
      <w:r>
        <w:t>一</w:t>
      </w:r>
    </w:p>
    <w:p>
      <w:pPr>
        <w:ind w:left="880"/>
      </w:pPr>
      <w:r>
        <w:t>文書、人事及び物品の管理に関すること。</w:t>
      </w:r>
    </w:p>
    <w:p>
      <w:pPr>
        <w:pStyle w:val="Heading6"/>
        <w:ind w:left="880"/>
      </w:pPr>
      <w:r>
        <w:t>二</w:t>
      </w:r>
    </w:p>
    <w:p>
      <w:pPr>
        <w:ind w:left="880"/>
      </w:pPr>
      <w:r>
        <w:t>経費及び収入の予算、決算及び会計に関すること。</w:t>
      </w:r>
    </w:p>
    <w:p>
      <w:pPr>
        <w:pStyle w:val="Heading6"/>
        <w:ind w:left="880"/>
      </w:pPr>
      <w:r>
        <w:t>三</w:t>
      </w:r>
    </w:p>
    <w:p>
      <w:pPr>
        <w:ind w:left="880"/>
      </w:pPr>
      <w:r>
        <w:t>工事の監査に関すること。</w:t>
      </w:r>
    </w:p>
    <w:p>
      <w:pPr>
        <w:pStyle w:val="Heading6"/>
        <w:ind w:left="880"/>
      </w:pPr>
      <w:r>
        <w:t>四</w:t>
      </w:r>
    </w:p>
    <w:p>
      <w:pPr>
        <w:ind w:left="880"/>
      </w:pPr>
      <w:r>
        <w:t>前三号に掲げるもののほか、京都事務所の所掌事務で他課の所掌に属しない事務に関すること。</w:t>
      </w:r>
    </w:p>
    <w:p>
      <w:pPr>
        <w:pStyle w:val="Heading4"/>
      </w:pPr>
      <w:r>
        <w:t>第十八条（管理課）</w:t>
      </w:r>
    </w:p>
    <w:p>
      <w:r>
        <w:t>管理課においては、次の事務をつかさどる。</w:t>
      </w:r>
    </w:p>
    <w:p>
      <w:pPr>
        <w:pStyle w:val="Heading6"/>
        <w:ind w:left="880"/>
      </w:pPr>
      <w:r>
        <w:t>一</w:t>
      </w:r>
    </w:p>
    <w:p>
      <w:pPr>
        <w:ind w:left="880"/>
      </w:pPr>
      <w:r>
        <w:t>皇室用財産その他の行政財産を管理すること。</w:t>
      </w:r>
    </w:p>
    <w:p>
      <w:pPr>
        <w:pStyle w:val="Heading6"/>
        <w:ind w:left="880"/>
      </w:pPr>
      <w:r>
        <w:t>二</w:t>
      </w:r>
    </w:p>
    <w:p>
      <w:pPr>
        <w:ind w:left="880"/>
      </w:pPr>
      <w:r>
        <w:t>京都御所、京都仙洞御所、桂離宮及び修学院離宮の参観に関すること。</w:t>
      </w:r>
    </w:p>
    <w:p>
      <w:pPr>
        <w:pStyle w:val="Heading4"/>
      </w:pPr>
      <w:r>
        <w:t>第十九条（工務課）</w:t>
      </w:r>
    </w:p>
    <w:p>
      <w:r>
        <w:t>工務課においては、次の事務をつかさどる。</w:t>
      </w:r>
    </w:p>
    <w:p>
      <w:pPr>
        <w:pStyle w:val="Heading6"/>
        <w:ind w:left="880"/>
      </w:pPr>
      <w:r>
        <w:t>一</w:t>
      </w:r>
    </w:p>
    <w:p>
      <w:pPr>
        <w:ind w:left="880"/>
      </w:pPr>
      <w:r>
        <w:t>建築、土木その他の工事に関すること。</w:t>
      </w:r>
    </w:p>
    <w:p>
      <w:pPr>
        <w:pStyle w:val="Heading6"/>
        <w:ind w:left="880"/>
      </w:pPr>
      <w:r>
        <w:t>二</w:t>
      </w:r>
    </w:p>
    <w:p>
      <w:pPr>
        <w:ind w:left="880"/>
      </w:pPr>
      <w:r>
        <w:t>水道、電気、ガスその他の設備に関すること。</w:t>
      </w:r>
    </w:p>
    <w:p>
      <w:pPr>
        <w:pStyle w:val="Heading4"/>
      </w:pPr>
      <w:r>
        <w:t>第二十条（林園課）</w:t>
      </w:r>
    </w:p>
    <w:p>
      <w:r>
        <w:t>林園課においては、庭園及び樹林に関する事務をつかさどる。</w:t>
      </w:r>
    </w:p>
    <w:p>
      <w:r>
        <w:br w:type="page"/>
      </w:r>
    </w:p>
    <w:p>
      <w:pPr>
        <w:pStyle w:val="Heading1"/>
      </w:pPr>
      <w:r>
        <w:t>附　則</w:t>
      </w:r>
    </w:p>
    <w:p>
      <w:r>
        <w:t>この府令は、公布の日から施行する。</w:t>
      </w:r>
    </w:p>
    <w:p>
      <w:r>
        <w:br w:type="page"/>
      </w:r>
    </w:p>
    <w:p>
      <w:pPr>
        <w:pStyle w:val="Heading1"/>
      </w:pPr>
      <w:r>
        <w:t>附　則（昭和五九年六月三〇日総理府令第三七号）</w:t>
      </w:r>
    </w:p>
    <w:p>
      <w:r>
        <w:t>この府令は、昭和五十九年七月一日から施行する。</w:t>
      </w:r>
    </w:p>
    <w:p>
      <w:r>
        <w:br w:type="page"/>
      </w:r>
    </w:p>
    <w:p>
      <w:pPr>
        <w:pStyle w:val="Heading1"/>
      </w:pPr>
      <w:r>
        <w:t>附　則（昭和六一年四月五日総理府令第二〇号）</w:t>
      </w:r>
    </w:p>
    <w:p>
      <w:r>
        <w:t>この府令は、公布の日から施行する。</w:t>
      </w:r>
    </w:p>
    <w:p>
      <w:r>
        <w:br w:type="page"/>
      </w:r>
    </w:p>
    <w:p>
      <w:pPr>
        <w:pStyle w:val="Heading1"/>
      </w:pPr>
      <w:r>
        <w:t>附　則（平成六年六月二四日総理府令第三三号）</w:t>
      </w:r>
    </w:p>
    <w:p>
      <w:r>
        <w:t>この府令は、公布の日から施行する。</w:t>
      </w:r>
    </w:p>
    <w:p>
      <w:r>
        <w:br w:type="page"/>
      </w:r>
    </w:p>
    <w:p>
      <w:pPr>
        <w:pStyle w:val="Heading1"/>
      </w:pPr>
      <w:r>
        <w:t>附　則（平成七年三月三一日総理府令第一一号）</w:t>
      </w:r>
    </w:p>
    <w:p>
      <w:r>
        <w:t>この府令は、平成七年四月一日から施行する。</w:t>
      </w:r>
    </w:p>
    <w:p>
      <w:r>
        <w:br w:type="page"/>
      </w:r>
    </w:p>
    <w:p>
      <w:pPr>
        <w:pStyle w:val="Heading1"/>
      </w:pPr>
      <w:r>
        <w:t>附　則（平成一二年八月一四日　平成一三年内閣府令第六号）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　則（平成一三年六月一三日内閣府令第六〇号）</w:t>
      </w:r>
    </w:p>
    <w:p>
      <w:r>
        <w:t>この府令は、宮内庁法の一部を改正する法律（平成十三年法律第三十二号）の施行の日（平成十三年七月一日）から施行する。</w:t>
      </w:r>
    </w:p>
    <w:p>
      <w:r>
        <w:br w:type="page"/>
      </w:r>
    </w:p>
    <w:p>
      <w:pPr>
        <w:pStyle w:val="Heading1"/>
      </w:pPr>
      <w:r>
        <w:t>附　則（平成三〇年三月三〇日内閣府令第一二号）</w:t>
      </w:r>
    </w:p>
    <w:p>
      <w:r>
        <w:t>この府令は、平成三十年四月一日から施行する。</w:t>
      </w:r>
    </w:p>
    <w:p>
      <w:r>
        <w:br w:type="page"/>
      </w:r>
    </w:p>
    <w:p>
      <w:pPr>
        <w:pStyle w:val="Heading1"/>
      </w:pPr>
      <w:r>
        <w:t>附　則（平成三一年四月二四日内閣府令第二三号）</w:t>
      </w:r>
    </w:p>
    <w:p>
      <w:r>
        <w:t>この府令は、天皇の退位等に関する皇室典範特例法の施行の日（平成三十一年四月三十日）の翌日から施行する。</w:t>
      </w:r>
    </w:p>
    <w:p>
      <w:r>
        <w:br w:type="page"/>
      </w:r>
    </w:p>
    <w:p>
      <w:pPr>
        <w:pStyle w:val="Heading1"/>
      </w:pPr>
      <w:r>
        <w:t>附　則（平成三一年四月二六日内閣府令第二五号）</w:t>
      </w:r>
    </w:p>
    <w:p>
      <w:r>
        <w:t>この府令は、平成三十一年五月一日から施行する。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宮内庁組織規則</w:t>
      <w:br/>
      <w:tab/>
      <w:t>（昭和五十五年総理府令第三十一号）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宮内庁組織規則（昭和五十五年総理府令第三十一号）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
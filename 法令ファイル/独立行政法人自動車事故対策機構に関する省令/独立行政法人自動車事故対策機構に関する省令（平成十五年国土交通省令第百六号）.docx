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独立行政法人自動車事故対策機構に関する省令</w:t>
        <w:br/>
        <w:t>（平成十五年国土交通省令第百六号）</w:t>
      </w:r>
    </w:p>
    <w:p>
      <w:pPr>
        <w:pStyle w:val="Heading4"/>
      </w:pPr>
      <w:r>
        <w:t>第一条（通則法第八条第三項に規定する主務省令で定める重要な財産）</w:t>
      </w:r>
    </w:p>
    <w:p>
      <w:r>
        <w:t>独立行政法人自動車事故対策機構（以下「機構」という。）に係る独立行政法人通則法（以下「通則法」という。）第八条第三項に規定する主務省令で定める重要な財産は、その保有する財産であって、その通則法第四十六条の二第一項若しくは第二項又は第四十六条の三第一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又は第四十六条の三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機構に係る通則法第十九条第六項第二号に規定する主務省令で定める書類は、独立行政法人自動車事故対策機構法（以下「機構法」という。）の規定に基づき国土交通大臣に提出する書類とする。</w:t>
      </w:r>
    </w:p>
    <w:p>
      <w:pPr>
        <w:pStyle w:val="Heading4"/>
      </w:pPr>
      <w:r>
        <w:t>第四条（業務方法書の記載事項）</w:t>
      </w:r>
    </w:p>
    <w:p>
      <w:r>
        <w:t>機構に係る通則法第二十八条第二項の主務省令で定める事項は、次のとおりとする。</w:t>
      </w:r>
    </w:p>
    <w:p>
      <w:pPr>
        <w:pStyle w:val="Heading6"/>
        <w:ind w:left="880"/>
      </w:pPr>
      <w:r>
        <w:t>一</w:t>
      </w:r>
    </w:p>
    <w:p>
      <w:pPr>
        <w:ind w:left="880"/>
      </w:pPr>
      <w:r>
        <w:t>機構法第十三条第一号に規定する指導及び講習に関する事項</w:t>
      </w:r>
    </w:p>
    <w:p>
      <w:pPr>
        <w:pStyle w:val="Heading6"/>
        <w:ind w:left="880"/>
      </w:pPr>
      <w:r>
        <w:t>二</w:t>
      </w:r>
    </w:p>
    <w:p>
      <w:pPr>
        <w:ind w:left="880"/>
      </w:pPr>
      <w:r>
        <w:t>機構法第十三条第二号に規定する適性診断に関する事項</w:t>
      </w:r>
    </w:p>
    <w:p>
      <w:pPr>
        <w:pStyle w:val="Heading6"/>
        <w:ind w:left="880"/>
      </w:pPr>
      <w:r>
        <w:t>三</w:t>
      </w:r>
    </w:p>
    <w:p>
      <w:pPr>
        <w:ind w:left="880"/>
      </w:pPr>
      <w:r>
        <w:t>機構法第十三条第三号に規定する施設の設置及び運営に関する事項</w:t>
      </w:r>
    </w:p>
    <w:p>
      <w:pPr>
        <w:pStyle w:val="Heading6"/>
        <w:ind w:left="880"/>
      </w:pPr>
      <w:r>
        <w:t>四</w:t>
      </w:r>
    </w:p>
    <w:p>
      <w:pPr>
        <w:ind w:left="880"/>
      </w:pPr>
      <w:r>
        <w:t>機構法第十三条第四号に規定する介護料の支給に関する事項</w:t>
      </w:r>
    </w:p>
    <w:p>
      <w:pPr>
        <w:pStyle w:val="Heading6"/>
        <w:ind w:left="880"/>
      </w:pPr>
      <w:r>
        <w:t>五</w:t>
      </w:r>
    </w:p>
    <w:p>
      <w:pPr>
        <w:ind w:left="880"/>
      </w:pPr>
      <w:r>
        <w:t>機構法第十三条第五号に規定する資金の貸付けに関する事項</w:t>
      </w:r>
    </w:p>
    <w:p>
      <w:pPr>
        <w:pStyle w:val="Heading6"/>
        <w:ind w:left="880"/>
      </w:pPr>
      <w:r>
        <w:t>六</w:t>
      </w:r>
    </w:p>
    <w:p>
      <w:pPr>
        <w:ind w:left="880"/>
      </w:pPr>
      <w:r>
        <w:t>機構法第十三条第六号に規定する資金の貸付けに関する事項</w:t>
      </w:r>
    </w:p>
    <w:p>
      <w:pPr>
        <w:pStyle w:val="Heading6"/>
        <w:ind w:left="880"/>
      </w:pPr>
      <w:r>
        <w:t>七</w:t>
      </w:r>
    </w:p>
    <w:p>
      <w:pPr>
        <w:ind w:left="880"/>
      </w:pPr>
      <w:r>
        <w:t>機構法第十三条第七号に規定する周知宣伝に関する事項</w:t>
      </w:r>
    </w:p>
    <w:p>
      <w:pPr>
        <w:pStyle w:val="Heading6"/>
        <w:ind w:left="880"/>
      </w:pPr>
      <w:r>
        <w:t>八</w:t>
      </w:r>
    </w:p>
    <w:p>
      <w:pPr>
        <w:ind w:left="880"/>
      </w:pPr>
      <w:r>
        <w:t>機構法第十三条第八号に規定する調査及び研究並びにその成果の普及に関する事項</w:t>
      </w:r>
    </w:p>
    <w:p>
      <w:pPr>
        <w:pStyle w:val="Heading6"/>
        <w:ind w:left="880"/>
      </w:pPr>
      <w:r>
        <w:t>九</w:t>
      </w:r>
    </w:p>
    <w:p>
      <w:pPr>
        <w:ind w:left="880"/>
      </w:pPr>
      <w:r>
        <w:t>機構法第十三条第九号に規定する附帯する業務に関する事項</w:t>
      </w:r>
    </w:p>
    <w:p>
      <w:pPr>
        <w:pStyle w:val="Heading6"/>
        <w:ind w:left="880"/>
      </w:pPr>
      <w:r>
        <w:t>十</w:t>
      </w:r>
    </w:p>
    <w:p>
      <w:pPr>
        <w:ind w:left="880"/>
      </w:pPr>
      <w:r>
        <w:t>業務の委託に関する基準</w:t>
      </w:r>
    </w:p>
    <w:p>
      <w:pPr>
        <w:pStyle w:val="Heading6"/>
        <w:ind w:left="880"/>
      </w:pPr>
      <w:r>
        <w:t>十一</w:t>
      </w:r>
    </w:p>
    <w:p>
      <w:pPr>
        <w:ind w:left="880"/>
      </w:pPr>
      <w:r>
        <w:t>競争入札その他の契約に関する事項</w:t>
      </w:r>
    </w:p>
    <w:p>
      <w:pPr>
        <w:pStyle w:val="Heading6"/>
        <w:ind w:left="880"/>
      </w:pPr>
      <w:r>
        <w:t>十二</w:t>
      </w:r>
    </w:p>
    <w:p>
      <w:pPr>
        <w:ind w:left="880"/>
      </w:pPr>
      <w:r>
        <w:t>その他業務の執行に関して必要な事項</w:t>
      </w:r>
    </w:p>
    <w:p>
      <w:pPr>
        <w:pStyle w:val="Heading4"/>
      </w:pPr>
      <w:r>
        <w:t>第五条（中期計画の認可申請等）</w:t>
      </w:r>
    </w:p>
    <w:p>
      <w:r>
        <w:t>機構は、通則法第三十条第一項の規定により中期計画の認可を受けようとするときは、当該中期計画を記載した申請書を、中期計画の最初の事業年度開始の日の三十日前までに（機構の成立後最初の中期計画については、機構の成立後遅滞なく）、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機構に係る通則法第三十条第二項第八号に規定する主務省令で定める業務運営に関する事項は、次に掲げるものとする。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機構法第十五条第一項に規定する積立金の使途</w:t>
      </w:r>
    </w:p>
    <w:p>
      <w:pPr>
        <w:pStyle w:val="Heading6"/>
        <w:ind w:left="880"/>
      </w:pPr>
      <w:r>
        <w:t>四</w:t>
      </w:r>
    </w:p>
    <w:p>
      <w:pPr>
        <w:ind w:left="880"/>
      </w:pPr>
      <w: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機構に係る通則法第三十二条第二項の報告書には、当該報告書が次の表の上欄に掲げる報告書のいずれに該当するかに応じ、同表の下欄に掲げる事項を記載しなければならない。</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第九条（会計の原則）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第十二条（譲渡差額を損益計算上の損益に計上しない譲渡取引）</w:t>
      </w:r>
    </w:p>
    <w:p>
      <w:r>
        <w:t>国土交通大臣は、機構が通則法第四十六条の二第二項又は第四十六条の三第三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第十三条（財務諸表）</w:t>
      </w:r>
    </w:p>
    <w:p>
      <w:r>
        <w:t>機構に係る通則法第三十八条第一項に規定する主務省令で定める書類は、独立行政法人会計基準に掲げる行政コスト計算書、純資産変動計算書及びキャッシュ・フロー計算書とする。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第十四条（事業報告書の作成）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事業報告書には、次に掲げる事項を記載しなければならない。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業績の適正な評価に資する情報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第十五条（財務諸表の閲覧期間）</w:t>
      </w:r>
    </w:p>
    <w:p>
      <w:r>
        <w:t>機構に係る通則法第三十八条第三項に規定する主務省令で定める期間は、五年とする。</w:t>
      </w:r>
    </w:p>
    <w:p>
      <w:pPr>
        <w:pStyle w:val="Heading4"/>
      </w:pPr>
      <w:r>
        <w:t>第十六条（会計監査報告の作成）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第十七条（短期借入金の認可の申請）</w:t>
      </w:r>
    </w:p>
    <w:p>
      <w:r>
        <w:t>機構は、通則法第四十五条第一項ただし書の規定により短期借入金の認可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第十八条（長期借入金の認可の申請）</w:t>
      </w:r>
    </w:p>
    <w:p>
      <w:r>
        <w:t>機構は、機構法第十六条の規定により長期借入金の認可を受けようとするときは、次に掲げる事項を記載した申請書を国土交通大臣に提出しなければならない。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その他必要な事項</w:t>
      </w:r>
    </w:p>
    <w:p>
      <w:pPr>
        <w:pStyle w:val="Heading4"/>
      </w:pPr>
      <w:r>
        <w:t>第十九条（償還計画の認可の申請）</w:t>
      </w:r>
    </w:p>
    <w:p>
      <w:r>
        <w:t>機構は、機構法第十七条の規定により償還計画の認可を受けようとするときは、通則法第三十一条第一項前段の規定により年度計画を届け出た後遅滞なく、次に掲げる事項を記載した申請書を国土交通大臣に提出しなければならない。</w:t>
      </w:r>
    </w:p>
    <w:p>
      <w:pPr>
        <w:pStyle w:val="Heading6"/>
        <w:ind w:left="880"/>
      </w:pPr>
      <w:r>
        <w:t>一</w:t>
      </w:r>
    </w:p>
    <w:p>
      <w:pPr>
        <w:ind w:left="880"/>
      </w:pPr>
      <w:r>
        <w:t>長期借入金の総額及び当該事業年度における借入見込額並びにその借入先</w:t>
      </w:r>
    </w:p>
    <w:p>
      <w:pPr>
        <w:pStyle w:val="Heading6"/>
        <w:ind w:left="880"/>
      </w:pPr>
      <w:r>
        <w:t>二</w:t>
      </w:r>
    </w:p>
    <w:p>
      <w:pPr>
        <w:ind w:left="880"/>
      </w:pPr>
      <w:r>
        <w:t>長期借入金の償還の方法及び期限</w:t>
      </w:r>
    </w:p>
    <w:p>
      <w:pPr>
        <w:pStyle w:val="Heading6"/>
        <w:ind w:left="880"/>
      </w:pPr>
      <w:r>
        <w:t>三</w:t>
      </w:r>
    </w:p>
    <w:p>
      <w:pPr>
        <w:ind w:left="880"/>
      </w:pPr>
      <w:r>
        <w:t>その他必要な事項</w:t>
      </w:r>
    </w:p>
    <w:p>
      <w:pPr>
        <w:pStyle w:val="Heading4"/>
      </w:pPr>
      <w:r>
        <w:t>第二十条（不要財産に係る民間等出資の払戻しの認可の申請）</w:t>
      </w:r>
    </w:p>
    <w:p>
      <w:r>
        <w:t>機構は、通則法第四十六条の三第一項の規定により、民間等出資に係る不要財産について、当該民間等出資に係る不要財産に係る出資者（以下単に「出資者」という。）に対し当該民間等出資に係る不要財産に係る出資額として国土交通大臣が定める額の持分の全部又は一部の払戻しの請求をすることができる旨を催告することについて、同項本文の規定により認可を受けようとするときは、次に掲げる事項を記載した申請書を国土交通大臣に提出しなければならない。</w:t>
      </w:r>
    </w:p>
    <w:p>
      <w:pPr>
        <w:pStyle w:val="Heading6"/>
        <w:ind w:left="880"/>
      </w:pPr>
      <w:r>
        <w:t>一</w:t>
      </w:r>
    </w:p>
    <w:p>
      <w:pPr>
        <w:ind w:left="880"/>
      </w:pPr>
      <w:r>
        <w:t>催告に係る不要財産の内容</w:t>
      </w:r>
    </w:p>
    <w:p>
      <w:pPr>
        <w:pStyle w:val="Heading6"/>
        <w:ind w:left="880"/>
      </w:pPr>
      <w:r>
        <w:t>二</w:t>
      </w:r>
    </w:p>
    <w:p>
      <w:pPr>
        <w:ind w:left="880"/>
      </w:pPr>
      <w:r>
        <w:t>不要財産であると認められる理由</w:t>
      </w:r>
    </w:p>
    <w:p>
      <w:pPr>
        <w:pStyle w:val="Heading6"/>
        <w:ind w:left="880"/>
      </w:pPr>
      <w:r>
        <w:t>三</w:t>
      </w:r>
    </w:p>
    <w:p>
      <w:pPr>
        <w:ind w:left="880"/>
      </w:pPr>
      <w:r>
        <w:t>当該不要財産の取得の日及び申請の日における不要財産の帳簿価額（現金及び預金にあっては、取得の日及び申請の日におけるその額）</w:t>
      </w:r>
    </w:p>
    <w:p>
      <w:pPr>
        <w:pStyle w:val="Heading6"/>
        <w:ind w:left="880"/>
      </w:pPr>
      <w:r>
        <w:t>四</w:t>
      </w:r>
    </w:p>
    <w:p>
      <w:pPr>
        <w:ind w:left="880"/>
      </w:pPr>
      <w:r>
        <w:t>当該不要財産の取得に係る出資の内容（出資者が複数ある場合にあっては、出資者ごとの当該不要財産の取得の日における帳簿価額に占める出資額の割合）</w:t>
      </w:r>
    </w:p>
    <w:p>
      <w:pPr>
        <w:pStyle w:val="Heading6"/>
        <w:ind w:left="880"/>
      </w:pPr>
      <w:r>
        <w:t>五</w:t>
      </w:r>
    </w:p>
    <w:p>
      <w:pPr>
        <w:ind w:left="880"/>
      </w:pPr>
      <w:r>
        <w:t>催告の内容</w:t>
      </w:r>
    </w:p>
    <w:p>
      <w:pPr>
        <w:pStyle w:val="Heading6"/>
        <w:ind w:left="880"/>
      </w:pPr>
      <w:r>
        <w:t>六</w:t>
      </w:r>
    </w:p>
    <w:p>
      <w:pPr>
        <w:ind w:left="880"/>
      </w:pPr>
      <w:r>
        <w:t>不要財産により払戻しをする場合には、不要財産の評価額</w:t>
      </w:r>
    </w:p>
    <w:p>
      <w:pPr>
        <w:pStyle w:val="Heading6"/>
        <w:ind w:left="880"/>
      </w:pPr>
      <w:r>
        <w:t>七</w:t>
      </w:r>
    </w:p>
    <w:p>
      <w:pPr>
        <w:ind w:left="880"/>
      </w:pPr>
      <w:r>
        <w:t>通則法第四十六条の三第三項の規定により主務大臣が定める基準に従い算定した金額により払戻しをする場合には、不要財産の譲渡によって得られる収入の見込額並びに譲渡に要する費用の費目、費目ごとの見込額及びその合計額</w:t>
      </w:r>
    </w:p>
    <w:p>
      <w:pPr>
        <w:pStyle w:val="Heading6"/>
        <w:ind w:left="880"/>
      </w:pPr>
      <w:r>
        <w:t>八</w:t>
      </w:r>
    </w:p>
    <w:p>
      <w:pPr>
        <w:ind w:left="880"/>
      </w:pPr>
      <w:r>
        <w:t>前号の場合における譲渡の方法</w:t>
      </w:r>
    </w:p>
    <w:p>
      <w:pPr>
        <w:pStyle w:val="Heading6"/>
        <w:ind w:left="880"/>
      </w:pPr>
      <w:r>
        <w:t>九</w:t>
      </w:r>
    </w:p>
    <w:p>
      <w:pPr>
        <w:ind w:left="880"/>
      </w:pPr>
      <w:r>
        <w:t>第七号の場合における譲渡の予定時期</w:t>
      </w:r>
    </w:p>
    <w:p>
      <w:pPr>
        <w:pStyle w:val="Heading6"/>
        <w:ind w:left="880"/>
      </w:pPr>
      <w:r>
        <w:t>十</w:t>
      </w:r>
    </w:p>
    <w:p>
      <w:pPr>
        <w:ind w:left="880"/>
      </w:pPr>
      <w:r>
        <w:t>その他必要な事項</w:t>
      </w:r>
    </w:p>
    <w:p>
      <w:pPr>
        <w:pStyle w:val="Heading5"/>
        <w:ind w:left="440"/>
      </w:pPr>
      <w:r>
        <w:t>２</w:t>
      </w:r>
    </w:p>
    <w:p>
      <w:pPr>
        <w:ind w:left="440"/>
      </w:pPr>
      <w:r>
        <w:t>国土交通大臣は、前項の申請に係る払戻しの方法が通則法第四十六条の三第三項の規定により主務大臣が定める基準に従い算定した金額による払戻しである場合において、同条第一項の認可をしたときは、次に掲げる事項を機構に通知するものとする。</w:t>
      </w:r>
    </w:p>
    <w:p>
      <w:pPr>
        <w:pStyle w:val="Heading6"/>
        <w:ind w:left="880"/>
      </w:pPr>
      <w:r>
        <w:t>一</w:t>
      </w:r>
    </w:p>
    <w:p>
      <w:pPr>
        <w:ind w:left="880"/>
      </w:pPr>
      <w:r>
        <w:t>通則法第四十六条の三第一項の規定により当該不要財産に係る出資額として国土交通大臣が定める額の持分</w:t>
      </w:r>
    </w:p>
    <w:p>
      <w:pPr>
        <w:pStyle w:val="Heading6"/>
        <w:ind w:left="880"/>
      </w:pPr>
      <w:r>
        <w:t>二</w:t>
      </w:r>
    </w:p>
    <w:p>
      <w:pPr>
        <w:ind w:left="880"/>
      </w:pPr>
      <w:r>
        <w:t>通則法第四十六条の三第三項の規定により主務大臣が定める基準に従い算定した金額により払戻しをする場合における当該払戻しの見込額</w:t>
      </w:r>
    </w:p>
    <w:p>
      <w:pPr>
        <w:pStyle w:val="Heading4"/>
      </w:pPr>
      <w:r>
        <w:t>第二十一条（中期計画に定めた不要財産の払戻しの催告に係る通知）</w:t>
      </w:r>
    </w:p>
    <w:p>
      <w:r>
        <w:t>機構は、通則法第四十四条第三項の中期計画において通則法第三十条第二項第五号の計画に定めた場合において、通則法第四十六条の三第一項の規定により、民間等出資に係る不要財産について、出資者に対し当該民間等出資に係る不要財産に係る出資額として国土交通大臣が定める額の持分の全部又は一部の払戻しの請求をすることができる旨を催告しようとするときは、前条第一項各号に掲げる事項を国土交通大臣に通知しなければならない。</w:t>
      </w:r>
    </w:p>
    <w:p>
      <w:pPr>
        <w:pStyle w:val="Heading5"/>
        <w:ind w:left="440"/>
      </w:pPr>
      <w:r>
        <w:t>２</w:t>
      </w:r>
    </w:p>
    <w:p>
      <w:pPr>
        <w:ind w:left="440"/>
      </w:pPr>
      <w:r>
        <w:t>国土交通大臣は、前項の通知を受けたときは、遅滞なく、財務大臣にその旨を通知するものとする。</w:t>
      </w:r>
    </w:p>
    <w:p>
      <w:pPr>
        <w:pStyle w:val="Heading4"/>
      </w:pPr>
      <w:r>
        <w:t>第二十二条（催告の方法）</w:t>
      </w:r>
    </w:p>
    <w:p>
      <w:r>
        <w:t>機構は、通則法第四十六条の三第一項の規定により催告しようとするときは、次に掲げる事項を記載した書面を交付し、又は当該事項を電磁的方法（電子的方法、磁気的方法その他人の知覚によっては認識することができない方法をいう。）により提供しなければならない。</w:t>
      </w:r>
    </w:p>
    <w:p>
      <w:pPr>
        <w:pStyle w:val="Heading6"/>
        <w:ind w:left="880"/>
      </w:pPr>
      <w:r>
        <w:t>一</w:t>
      </w:r>
    </w:p>
    <w:p>
      <w:pPr>
        <w:ind w:left="880"/>
      </w:pPr>
      <w:r>
        <w:t>催告に係る不要財産の内容</w:t>
      </w:r>
    </w:p>
    <w:p>
      <w:pPr>
        <w:pStyle w:val="Heading6"/>
        <w:ind w:left="880"/>
      </w:pPr>
      <w:r>
        <w:t>二</w:t>
      </w:r>
    </w:p>
    <w:p>
      <w:pPr>
        <w:ind w:left="880"/>
      </w:pPr>
      <w:r>
        <w:t>通則法第四十六条の三第一項の規定に基づき当該民間等出資に係る不要財産に係る出資額として主務大臣が定める額の持分の全部又は一部の払戻しの請求をすることができる旨</w:t>
      </w:r>
    </w:p>
    <w:p>
      <w:pPr>
        <w:pStyle w:val="Heading6"/>
        <w:ind w:left="880"/>
      </w:pPr>
      <w:r>
        <w:t>三</w:t>
      </w:r>
    </w:p>
    <w:p>
      <w:pPr>
        <w:ind w:left="880"/>
      </w:pPr>
      <w:r>
        <w:t>通則法第四十六条の三第一項に規定する払戻しについて、次に掲げる方法のうちいずれの方法によるかの別</w:t>
      </w:r>
    </w:p>
    <w:p>
      <w:pPr>
        <w:pStyle w:val="Heading6"/>
        <w:ind w:left="880"/>
      </w:pPr>
      <w:r>
        <w:t>四</w:t>
      </w:r>
    </w:p>
    <w:p>
      <w:pPr>
        <w:ind w:left="880"/>
      </w:pPr>
      <w:r>
        <w:t>払戻しを行う予定時期</w:t>
      </w:r>
    </w:p>
    <w:p>
      <w:pPr>
        <w:pStyle w:val="Heading6"/>
        <w:ind w:left="880"/>
      </w:pPr>
      <w:r>
        <w:t>五</w:t>
      </w:r>
    </w:p>
    <w:p>
      <w:pPr>
        <w:ind w:left="880"/>
      </w:pPr>
      <w:r>
        <w:t>第三号ロの方法による払戻しの場合における払戻しの見込額</w:t>
      </w:r>
    </w:p>
    <w:p>
      <w:pPr>
        <w:pStyle w:val="Heading5"/>
        <w:ind w:left="440"/>
      </w:pPr>
      <w:r>
        <w:t>２</w:t>
      </w:r>
    </w:p>
    <w:p>
      <w:pPr>
        <w:ind w:left="440"/>
      </w:pPr>
      <w:r>
        <w:t>前項の規定により催告するに際し、当該不要財産の評価額が当該不要財産の帳簿価額を超えることその他の事情があるため、払戻しの方法が同項第三号イの方法により難い場合には、その旨を当該催告の相手方に対し、通知するものとする。</w:t>
      </w:r>
    </w:p>
    <w:p>
      <w:pPr>
        <w:pStyle w:val="Heading4"/>
      </w:pPr>
      <w:r>
        <w:t>第二十三条（民間等出資に係る不要財産の譲渡の報告等）</w:t>
      </w:r>
    </w:p>
    <w:p>
      <w:r>
        <w:t>機構は、通則法第四十六条の三第三項の規定により民間等出資に係る不要財産の譲渡を行ったときは、遅滞なく、次に掲げる事項を記載した報告書を国土交通大臣に提出するものとする。</w:t>
      </w:r>
    </w:p>
    <w:p>
      <w:pPr>
        <w:pStyle w:val="Heading6"/>
        <w:ind w:left="880"/>
      </w:pPr>
      <w:r>
        <w:t>一</w:t>
      </w:r>
    </w:p>
    <w:p>
      <w:pPr>
        <w:ind w:left="880"/>
      </w:pPr>
      <w:r>
        <w:t>当該不要財産の内容</w:t>
      </w:r>
    </w:p>
    <w:p>
      <w:pPr>
        <w:pStyle w:val="Heading6"/>
        <w:ind w:left="880"/>
      </w:pPr>
      <w:r>
        <w:t>二</w:t>
      </w:r>
    </w:p>
    <w:p>
      <w:pPr>
        <w:ind w:left="880"/>
      </w:pPr>
      <w:r>
        <w:t>譲渡によって得られた収入の額</w:t>
      </w:r>
    </w:p>
    <w:p>
      <w:pPr>
        <w:pStyle w:val="Heading6"/>
        <w:ind w:left="880"/>
      </w:pPr>
      <w:r>
        <w:t>三</w:t>
      </w:r>
    </w:p>
    <w:p>
      <w:pPr>
        <w:ind w:left="880"/>
      </w:pPr>
      <w:r>
        <w:t>譲渡に要した費用の費目、費目ごとの金額及びその合計額</w:t>
      </w:r>
    </w:p>
    <w:p>
      <w:pPr>
        <w:pStyle w:val="Heading6"/>
        <w:ind w:left="880"/>
      </w:pPr>
      <w:r>
        <w:t>四</w:t>
      </w:r>
    </w:p>
    <w:p>
      <w:pPr>
        <w:ind w:left="880"/>
      </w:pPr>
      <w:r>
        <w:t>譲渡した時期</w:t>
      </w:r>
    </w:p>
    <w:p>
      <w:pPr>
        <w:pStyle w:val="Heading6"/>
        <w:ind w:left="880"/>
      </w:pPr>
      <w:r>
        <w:t>五</w:t>
      </w:r>
    </w:p>
    <w:p>
      <w:pPr>
        <w:ind w:left="880"/>
      </w:pPr>
      <w:r>
        <w:t>通則法第四十六条の三第二項の規定により払戻しを請求された持分の額</w:t>
      </w:r>
    </w:p>
    <w:p>
      <w:pPr>
        <w:pStyle w:val="Heading5"/>
        <w:ind w:left="440"/>
      </w:pPr>
      <w:r>
        <w:t>２</w:t>
      </w:r>
    </w:p>
    <w:p>
      <w:pPr>
        <w:ind w:left="440"/>
      </w:pPr>
      <w:r>
        <w:t>前項の報告書には、同項各号に掲げる事項を証する書類を添付するものとする。</w:t>
      </w:r>
    </w:p>
    <w:p>
      <w:pPr>
        <w:pStyle w:val="Heading5"/>
        <w:ind w:left="440"/>
      </w:pPr>
      <w:r>
        <w:t>３</w:t>
      </w:r>
    </w:p>
    <w:p>
      <w:pPr>
        <w:ind w:left="440"/>
      </w:pPr>
      <w:r>
        <w:t>国土交通大臣は、第一項の報告書の提出を受けたときは、通則法第四十六条の三第三項の規定により主務大臣が定める基準に従い算定した金額（当該算定した金額が第一項第五号の持分の額に満たない場合にあっては、当該算定した金額及び通則法第四十六条の三第三項の規定により当該持分のうち国土交通大臣が定める額の持分）を機構に通知するものとする。</w:t>
      </w:r>
    </w:p>
    <w:p>
      <w:pPr>
        <w:pStyle w:val="Heading5"/>
        <w:ind w:left="440"/>
      </w:pPr>
      <w:r>
        <w:t>４</w:t>
      </w:r>
    </w:p>
    <w:p>
      <w:pPr>
        <w:ind w:left="440"/>
      </w:pPr>
      <w:r>
        <w:t>機構は、前項の通知を受けたときは、遅滞なく、同項の規定により通知された金額により、第一項第五号の持分（当該通知された金額が当該持分の額に満たない場合にあっては、前項の規定により通知された額の持分）を、当該請求をした出資者に払い戻すものとする。</w:t>
      </w:r>
    </w:p>
    <w:p>
      <w:pPr>
        <w:pStyle w:val="Heading4"/>
      </w:pPr>
      <w:r>
        <w:t>第二十四条（資本金の減少の報告）</w:t>
      </w:r>
    </w:p>
    <w:p>
      <w:r>
        <w:t>機構は、通則法第四十六条の三第四項の規定により資本金を減少したときは、遅滞なく、その旨を国土交通大臣に報告するものとする。</w:t>
      </w:r>
    </w:p>
    <w:p>
      <w:pPr>
        <w:pStyle w:val="Heading4"/>
      </w:pPr>
      <w:r>
        <w:t>第二十五条（通則法第四十八条に規定する主務省令で定める重要な財産）</w:t>
      </w:r>
    </w:p>
    <w:p>
      <w:r>
        <w:t>機構に係る通則法第四十八条に規定する主務省令で定める重要な財産とは、土地及び建物並びに国土交通大臣が指定するその他の財産とする。</w:t>
      </w:r>
    </w:p>
    <w:p>
      <w:pPr>
        <w:pStyle w:val="Heading4"/>
      </w:pPr>
      <w:r>
        <w:t>第二十六条（重要な財産の処分等の認可の申請）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第二十七条（内部組織）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第二十八条（管理又は監督の地位）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第二十九条（区分経理等）</w:t>
      </w:r>
    </w:p>
    <w:p>
      <w:r>
        <w:t>機構の経理は、次に掲げる業務に係る各経理単位に区分して行うものとする。</w:t>
      </w:r>
    </w:p>
    <w:p>
      <w:pPr>
        <w:pStyle w:val="Heading6"/>
        <w:ind w:left="880"/>
      </w:pPr>
      <w:r>
        <w:t>一</w:t>
      </w:r>
    </w:p>
    <w:p>
      <w:pPr>
        <w:ind w:left="880"/>
      </w:pPr>
      <w:r>
        <w:t>機構法第十三条第三号に掲げる業務及びこれに附帯する業務</w:t>
      </w:r>
    </w:p>
    <w:p>
      <w:pPr>
        <w:pStyle w:val="Heading6"/>
        <w:ind w:left="880"/>
      </w:pPr>
      <w:r>
        <w:t>二</w:t>
      </w:r>
    </w:p>
    <w:p>
      <w:pPr>
        <w:ind w:left="880"/>
      </w:pPr>
      <w:r>
        <w:t>機構法第十三条第五号及び第六号に掲げる業務及びこれらに附帯する業務</w:t>
      </w:r>
    </w:p>
    <w:p>
      <w:pPr>
        <w:pStyle w:val="Heading6"/>
        <w:ind w:left="880"/>
      </w:pPr>
      <w:r>
        <w:t>三</w:t>
      </w:r>
    </w:p>
    <w:p>
      <w:pPr>
        <w:ind w:left="880"/>
      </w:pPr>
      <w:r>
        <w:t>その他の業務</w:t>
      </w:r>
    </w:p>
    <w:p>
      <w:pPr>
        <w:pStyle w:val="Heading5"/>
        <w:ind w:left="440"/>
      </w:pPr>
      <w:r>
        <w:t>２</w:t>
      </w:r>
    </w:p>
    <w:p>
      <w:pPr>
        <w:ind w:left="440"/>
      </w:pPr>
      <w:r>
        <w:t>機構は、前項の規定により区分して経理する場合において、機構の運営に必要な経費については、前項第一号及び第二号の業務に係る経理単位から同項第三号の業務に係る経理単位に繰り入れて一括して経理することができる。</w:t>
      </w:r>
    </w:p>
    <w:p>
      <w:pPr>
        <w:pStyle w:val="Heading4"/>
      </w:pPr>
      <w:r>
        <w:t>第三十条（積立金の処分に係る申請の添付書類）</w:t>
      </w:r>
    </w:p>
    <w:p>
      <w:r>
        <w:t>独立行政法人の組織、運営及び管理に係る共通的な事項に関する政令（以下「令」という。）第二十一条第二項に規定する添付書類は、次に掲げるものとする。</w:t>
      </w:r>
    </w:p>
    <w:p>
      <w:pPr>
        <w:pStyle w:val="Heading6"/>
        <w:ind w:left="880"/>
      </w:pPr>
      <w:r>
        <w:t>一</w:t>
      </w:r>
    </w:p>
    <w:p>
      <w:pPr>
        <w:ind w:left="880"/>
      </w:pPr>
      <w:r>
        <w:t>令第二十一条第一項の期間最後の事業年度（以下単に「期間最後の事業年度」という。）の事業年度末の貸借対照表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pPr>
        <w:pStyle w:val="Heading4"/>
      </w:pPr>
      <w:r>
        <w:t>第三十一条（介護料の支給の基準）</w:t>
      </w:r>
    </w:p>
    <w:p>
      <w:r>
        <w:t>機構法第十三条第四号の国土交通省令で定める基準は、当該傷害を受けた者が自動車損害賠償保障法施行令（昭和三十年政令第二百八十六号。以下「自賠令」という。）別表第一に定める第一級又は第二級に該当する介護を要する後遺障害をもたらす傷害を受けた者又はこれと同程度以上の傷害を受けたと認められる者（次に掲げる者を除く。次項において「受給資格者」という。）であることとする。</w:t>
      </w:r>
    </w:p>
    <w:p>
      <w:pPr>
        <w:pStyle w:val="Heading6"/>
        <w:ind w:left="880"/>
      </w:pPr>
      <w:r>
        <w:t>一</w:t>
      </w:r>
    </w:p>
    <w:p>
      <w:pPr>
        <w:ind w:left="880"/>
      </w:pPr>
      <w:r>
        <w:t>機構法第十三条第三号に規定する施設その他これに類する施設に収容されている者</w:t>
      </w:r>
    </w:p>
    <w:p>
      <w:pPr>
        <w:pStyle w:val="Heading6"/>
        <w:ind w:left="880"/>
      </w:pPr>
      <w:r>
        <w:t>二</w:t>
      </w:r>
    </w:p>
    <w:p>
      <w:pPr>
        <w:ind w:left="880"/>
      </w:pPr>
      <w:r>
        <w:t>労働者災害補償保険法（昭和二十二年法律第五十号）の規定による介護補償給付又は介護給付その他の給付であって介護料に相当するものを受けている者</w:t>
      </w:r>
    </w:p>
    <w:p>
      <w:pPr>
        <w:pStyle w:val="Heading5"/>
        <w:ind w:left="440"/>
      </w:pPr>
      <w:r>
        <w:t>２</w:t>
      </w:r>
    </w:p>
    <w:p>
      <w:pPr>
        <w:ind w:left="440"/>
      </w:pPr>
      <w:r>
        <w:t>介護料は、次に掲げるいずれかの者の年間の所得の額（所得税法（昭和四十年法律第三十三号）第二十二条に規定する総所得金額、退職所得金額及び山林所得金額の合計額をいう。）が千万円を超えると認められる年にあっては、その年の九月から翌年の八月までは、支給しない。</w:t>
      </w:r>
    </w:p>
    <w:p>
      <w:pPr>
        <w:pStyle w:val="Heading6"/>
        <w:ind w:left="880"/>
      </w:pPr>
      <w:r>
        <w:t>一</w:t>
      </w:r>
    </w:p>
    <w:p>
      <w:pPr>
        <w:ind w:left="880"/>
      </w:pPr>
      <w:r>
        <w:t>受給資格者</w:t>
      </w:r>
    </w:p>
    <w:p>
      <w:pPr>
        <w:pStyle w:val="Heading6"/>
        <w:ind w:left="880"/>
      </w:pPr>
      <w:r>
        <w:t>二</w:t>
      </w:r>
    </w:p>
    <w:p>
      <w:pPr>
        <w:ind w:left="880"/>
      </w:pPr>
      <w:r>
        <w:t>受給資格者の配偶者</w:t>
      </w:r>
    </w:p>
    <w:p>
      <w:pPr>
        <w:pStyle w:val="Heading6"/>
        <w:ind w:left="880"/>
      </w:pPr>
      <w:r>
        <w:t>三</w:t>
      </w:r>
    </w:p>
    <w:p>
      <w:pPr>
        <w:ind w:left="880"/>
      </w:pPr>
      <w:r>
        <w:t>受給資格者の民法（明治二十九年法律第八十九号）第八百七十七条第一項に定める扶養義務者であって当該受給資格者の生計を維持するもの</w:t>
      </w:r>
    </w:p>
    <w:p>
      <w:pPr>
        <w:pStyle w:val="Heading4"/>
      </w:pPr>
      <w:r>
        <w:t>第三十二条（生活の困窮の程度の基準）</w:t>
      </w:r>
    </w:p>
    <w:p>
      <w:r>
        <w:t>機構法第十三条第五号及び第六号の国土交通省令で定める基準は、当該被害者が次のいずれかに該当する者又はこれと同程度以上に生活に困窮していると認められる者であることとする。</w:t>
      </w:r>
    </w:p>
    <w:p>
      <w:pPr>
        <w:pStyle w:val="Heading6"/>
        <w:ind w:left="880"/>
      </w:pPr>
      <w:r>
        <w:t>一</w:t>
      </w:r>
    </w:p>
    <w:p>
      <w:pPr>
        <w:ind w:left="880"/>
      </w:pPr>
      <w:r>
        <w:t>生活保護法（昭和二十五年法律第百四十四号）第六条第一項に規定する被保護者</w:t>
      </w:r>
    </w:p>
    <w:p>
      <w:pPr>
        <w:pStyle w:val="Heading6"/>
        <w:ind w:left="880"/>
      </w:pPr>
      <w:r>
        <w:t>二</w:t>
      </w:r>
    </w:p>
    <w:p>
      <w:pPr>
        <w:ind w:left="880"/>
      </w:pPr>
      <w:r>
        <w:t>所得税法の規定により所得税を納付しないこととなる者であって、次に掲げるもの</w:t>
      </w:r>
    </w:p>
    <w:p>
      <w:pPr>
        <w:pStyle w:val="Heading4"/>
      </w:pPr>
      <w:r>
        <w:t>第三十三条（貸付けの対象となる傷害）</w:t>
      </w:r>
    </w:p>
    <w:p>
      <w:r>
        <w:t>機構法第十三条第五号イの国土交通省令で定める後遺障害をもたらす傷害は、自賠令別表第一に定める第一級又は第二級に該当する介護を要する後遺障害をもたらす傷害若しくは同令別表第二に定める第一級から第三級までのいずれかに該当する後遺障害をもたらす傷害又はこれらと同程度以上の傷害であると認められるものとする。</w:t>
      </w:r>
    </w:p>
    <w:p>
      <w:r>
        <w:br w:type="page"/>
      </w:r>
    </w:p>
    <w:p>
      <w:pPr>
        <w:pStyle w:val="Heading1"/>
      </w:pPr>
      <w:r>
        <w:t>附　則</w:t>
      </w:r>
    </w:p>
    <w:p>
      <w:r>
        <w:t>この省令は、公布の日から施行する。</w:t>
      </w:r>
    </w:p>
    <w:p>
      <w:pPr>
        <w:pStyle w:val="Heading5"/>
        <w:ind w:left="440"/>
      </w:pPr>
      <w:r>
        <w:t>２</w:t>
      </w:r>
    </w:p>
    <w:p>
      <w:pPr>
        <w:ind w:left="440"/>
      </w:pPr>
      <w:r>
        <w:t>次に掲げる省令は、廃止する。</w:t>
      </w:r>
    </w:p>
    <w:p>
      <w:pPr>
        <w:pStyle w:val="Heading6"/>
        <w:ind w:left="880"/>
      </w:pPr>
      <w:r>
        <w:t>一</w:t>
      </w:r>
    </w:p>
    <w:p>
      <w:pPr>
        <w:ind w:left="880"/>
      </w:pPr>
      <w:r>
        <w:t>自動車事故対策センター法施行規則（昭和四十八年運輸省令第三十八号）</w:t>
      </w:r>
    </w:p>
    <w:p>
      <w:pPr>
        <w:pStyle w:val="Heading6"/>
        <w:ind w:left="880"/>
      </w:pPr>
      <w:r>
        <w:t>二</w:t>
      </w:r>
    </w:p>
    <w:p>
      <w:pPr>
        <w:ind w:left="880"/>
      </w:pPr>
      <w:r>
        <w:t>自動車事故対策センターの財務及び会計に関する省令（昭和四十八年運輸省令第三十九号）</w:t>
      </w:r>
    </w:p>
    <w:p>
      <w:pPr>
        <w:pStyle w:val="Heading5"/>
        <w:ind w:left="440"/>
      </w:pPr>
      <w:r>
        <w:t>３</w:t>
      </w:r>
    </w:p>
    <w:p>
      <w:pPr>
        <w:ind w:left="440"/>
      </w:pPr>
      <w:r>
        <w:t>自動車事故対策センターの解散の日の前日の前日を含む事業年度の第二・四半期に係る前項の規定による廃止前の自動車事故対策センターの財務及び会計に関する省令第十三条の規定による報告については、なお従前の例による。</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Heading6"/>
        <w:ind w:left="880"/>
      </w:pPr>
      <w:r>
        <w:t>一から七まで</w:t>
      </w:r>
    </w:p>
    <w:p>
      <w:pPr>
        <w:ind w:left="880"/>
      </w:pPr>
      <w:r>
        <w:t>略</w:t>
      </w:r>
    </w:p>
    <w:p>
      <w:pPr>
        <w:pStyle w:val="Heading6"/>
        <w:ind w:left="880"/>
      </w:pPr>
      <w:r>
        <w:t>八</w:t>
      </w:r>
    </w:p>
    <w:p>
      <w:pPr>
        <w:ind w:left="880"/>
      </w:pPr>
      <w:r>
        <w:t>独立行政法人自動車事故対策機構に関する省令第八条第一項</w:t>
      </w:r>
    </w:p>
    <w:p>
      <w:pPr>
        <w:pStyle w:val="Heading4"/>
      </w:pPr>
      <w:r>
        <w:t>第四条（事業報告書の作成に係る経過措置）</w:t>
      </w:r>
    </w:p>
    <w:p>
      <w:r>
        <w:t>この省令による改正後の次に掲げる省令の規定は、改正法の施行の日以後に開始する事業年度に係る事業報告書から適用する。</w:t>
      </w:r>
    </w:p>
    <w:p>
      <w:pPr>
        <w:pStyle w:val="Heading6"/>
        <w:ind w:left="880"/>
      </w:pPr>
      <w:r>
        <w:t>一から十三まで</w:t>
      </w:r>
    </w:p>
    <w:p>
      <w:pPr>
        <w:ind w:left="880"/>
      </w:pPr>
      <w:r>
        <w:t>略</w:t>
      </w:r>
    </w:p>
    <w:p>
      <w:pPr>
        <w:pStyle w:val="Heading6"/>
        <w:ind w:left="880"/>
      </w:pPr>
      <w:r>
        <w:t>十四</w:t>
      </w:r>
    </w:p>
    <w:p>
      <w:pPr>
        <w:ind w:left="880"/>
      </w:pPr>
      <w:r>
        <w:t>独立行政法人自動車事故対策機構に関する省令第十四条第三項</w:t>
      </w:r>
    </w:p>
    <w:p>
      <w:r>
        <w:br w:type="page"/>
      </w:r>
    </w:p>
    <w:p>
      <w:pPr>
        <w:pStyle w:val="Heading1"/>
      </w:pPr>
      <w:r>
        <w:t>附　則（平成二八年三月三一日国土交通省令第二四号）</w:t>
      </w:r>
    </w:p>
    <w:p>
      <w:r>
        <w:t>この省令は、平成二十八年四月一日から施行する。</w:t>
      </w:r>
    </w:p>
    <w:p>
      <w:r>
        <w:br w:type="page"/>
      </w:r>
    </w:p>
    <w:p>
      <w:pPr>
        <w:pStyle w:val="Heading1"/>
      </w:pPr>
      <w:r>
        <w:t>附　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r>
        <w:br w:type="page"/>
      </w:r>
    </w:p>
    <w:p>
      <w:pPr>
        <w:pStyle w:val="Heading1"/>
      </w:pPr>
      <w:r>
        <w:t>附　則（令和元年六月二七日国土交通省令第一六号）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独立行政法人自動車事故対策機構に関する省令</w:t>
      <w:br/>
      <w:tab/>
      <w:t>（平成十五年国土交通省令第百六号）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独立行政法人自動車事故対策機構に関する省令（平成十五年国土交通省令第百六号）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
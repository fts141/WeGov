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国家公安委員会関係自動車運転代行業の業務の適正化に関する法律施行規則</w:t>
        <w:br/>
        <w:t>（平成十四年国家公安委員会規則第十一号）</w:t>
      </w:r>
    </w:p>
    <w:p>
      <w:pPr>
        <w:pStyle w:val="Heading4"/>
      </w:pPr>
      <w:r>
        <w:t>第一条（暴力的不法行為その他の罪に当たる行為）</w:t>
      </w:r>
    </w:p>
    <w:p>
      <w:r>
        <w:t>自動車運転代行業の業務の適正化に関する法律（以下「法」という。）第三条第四号の国家公安委員会規則で定める行為は、次の各号に掲げる罪のいずれかに当たる行為とする。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第二条（心身の故障により自動車運転代行業の業務を適正に実施することができない者）</w:t>
      </w:r>
    </w:p>
    <w:p>
      <w:r>
        <w:t>法第三条第五号の国家公安委員会規則で定める者は、精神機能の障害により法第二条第一項に規定する自動車運転代行業の業務を適正に実施するに当たって必要な認知、判断及び意思疎通を適切に行うことができない者とする。</w:t>
      </w:r>
    </w:p>
    <w:p>
      <w:pPr>
        <w:pStyle w:val="Heading4"/>
      </w:pPr>
      <w:r>
        <w:t>第三条（申請書等の提出）</w:t>
      </w:r>
    </w:p>
    <w:p>
      <w:r>
        <w:t>法及びこの規則の規定による都道府県公安委員会（以下「公安委員会」という。）への申請書又は届出書の提出は、主たる営業所の所在地を管轄する警察署長（第十一条において「所轄警察署長」という。）を経由して行わなければならない。</w:t>
      </w:r>
    </w:p>
    <w:p>
      <w:pPr>
        <w:pStyle w:val="Heading4"/>
      </w:pPr>
      <w:r>
        <w:t>第四条（申請書の様式）</w:t>
      </w:r>
    </w:p>
    <w:p>
      <w:r>
        <w:t>法第五条第一項に規定する申請書の様式は、別記様式第一号のとおりとする。</w:t>
      </w:r>
    </w:p>
    <w:p>
      <w:pPr>
        <w:pStyle w:val="Heading4"/>
      </w:pPr>
      <w:r>
        <w:t>第五条（申請書の添付書類）</w:t>
      </w:r>
    </w:p>
    <w:p>
      <w:r>
        <w:t>自動車運転代行業の業務の適正化に関する法律施行令（次項において「令」という。）第一条第一号ロの国家公安委員会規則で定める書類は、次に掲げる書類とする。</w:t>
      </w:r>
    </w:p>
    <w:p>
      <w:pPr>
        <w:pStyle w:val="Heading6"/>
        <w:ind w:left="880"/>
      </w:pPr>
      <w:r>
        <w:t>一　法第三条第五号に該当しない者であることを誓約する書面</w:t>
      </w:r>
    </w:p>
    <w:p>
      <w:pPr>
        <w:ind w:left="880"/>
      </w:pPr>
      <w:r>
        <w:br/>
      </w:r>
    </w:p>
    <w:p>
      <w:pPr>
        <w:pStyle w:val="Heading6"/>
        <w:ind w:left="880"/>
      </w:pPr>
      <w:r>
        <w:t>二　精神機能の障害に関する医師の診断書（法第三条第五号に該当しない者であることが明らかであるかどうかの別を記載したものに限る。）</w:t>
      </w:r>
    </w:p>
    <w:p>
      <w:pPr>
        <w:ind w:left="880"/>
      </w:pPr>
      <w:r>
        <w:br/>
      </w:r>
    </w:p>
    <w:p>
      <w:pPr>
        <w:pStyle w:val="Heading5"/>
        <w:ind w:left="440"/>
      </w:pPr>
      <w:r>
        <w:t>２</w:t>
      </w:r>
    </w:p>
    <w:p>
      <w:pPr>
        <w:ind w:left="440"/>
      </w:pPr>
      <w:r>
        <w:t>令第一条第一号ヘの国家公安委員会規則で定める書類は、次のとおりとする。</w:t>
      </w:r>
    </w:p>
    <w:p>
      <w:pPr>
        <w:pStyle w:val="Heading6"/>
        <w:ind w:left="880"/>
      </w:pPr>
      <w:r>
        <w:t>一</w:t>
      </w:r>
    </w:p>
    <w:p>
      <w:pPr>
        <w:ind w:left="880"/>
      </w:pPr>
      <w:r>
        <w:t>法第十九条第一項の規定により読み替えて適用される道路交通法（昭和三十五年法律第百五号）第七十四条の三第一項に規定する安全運転管理者については、次に掲げる書類</w:t>
      </w:r>
    </w:p>
    <w:p>
      <w:pPr>
        <w:pStyle w:val="Heading6"/>
        <w:ind w:left="880"/>
      </w:pPr>
      <w:r>
        <w:t>二</w:t>
      </w:r>
    </w:p>
    <w:p>
      <w:pPr>
        <w:ind w:left="880"/>
      </w:pPr>
      <w:r>
        <w:t>法第十九条第一項の規定により読み替えて適用される道路交通法第七十四条の三第四項に規定する副安全運転管理者については、次に掲げる書類</w:t>
      </w:r>
    </w:p>
    <w:p>
      <w:pPr>
        <w:pStyle w:val="Heading4"/>
      </w:pPr>
      <w:r>
        <w:t>第六条（認定証の様式）</w:t>
      </w:r>
    </w:p>
    <w:p>
      <w:r>
        <w:t>法第五条第二項に規定する認定証の様式は、別記様式第二号のとおりとする。</w:t>
      </w:r>
    </w:p>
    <w:p>
      <w:pPr>
        <w:pStyle w:val="Heading4"/>
      </w:pPr>
      <w:r>
        <w:t>第七条（認定証の再交付の申請）</w:t>
      </w:r>
    </w:p>
    <w:p>
      <w:r>
        <w:t>法第五条第五項の規定により認定証の再交付を受けようとする者は、別記様式第三号の再交付申請書を提出しなければならない。</w:t>
      </w:r>
    </w:p>
    <w:p>
      <w:pPr>
        <w:pStyle w:val="Heading4"/>
      </w:pPr>
      <w:r>
        <w:t>第八条（変更の届出）</w:t>
      </w:r>
    </w:p>
    <w:p>
      <w:r>
        <w:t>法第八条第一項に規定する届出書は、法第五条第一項各号に掲げる事項に変更があった日から十日（当該届出書に戸籍の謄本若しくは抄本又は登記事項証明書を添付すべき場合にあっては、二十日）以内に提出しなければならない。</w:t>
      </w:r>
    </w:p>
    <w:p>
      <w:pPr>
        <w:pStyle w:val="Heading4"/>
      </w:pPr>
      <w:r>
        <w:t>第九条（届出書の様式）</w:t>
      </w:r>
    </w:p>
    <w:p>
      <w:r>
        <w:t>法第八条第一項に規定する届出書の様式は、別記様式第四号のとおりとする。</w:t>
      </w:r>
    </w:p>
    <w:p>
      <w:pPr>
        <w:pStyle w:val="Heading4"/>
      </w:pPr>
      <w:r>
        <w:t>第十条（認定証の書換えの申請）</w:t>
      </w:r>
    </w:p>
    <w:p>
      <w:r>
        <w:t>法第八条第三項の規定により認定証の書換えを受けようとする者は、前条の届出書を提出する際に、当該認定証を併せて提出しなければならない。</w:t>
      </w:r>
    </w:p>
    <w:p>
      <w:pPr>
        <w:pStyle w:val="Heading4"/>
      </w:pPr>
      <w:r>
        <w:t>第十一条（認定証の返納）</w:t>
      </w:r>
    </w:p>
    <w:p>
      <w:r>
        <w:t>法第九条第一項又は第二項の規定による認定証の返納は、所轄警察署長を経由して、法第九条第一項又は第二項に規定する事由の発生の日から十日以内に行わなければならない。</w:t>
      </w:r>
    </w:p>
    <w:p>
      <w:pPr>
        <w:pStyle w:val="Heading4"/>
      </w:pPr>
      <w:r>
        <w:t>第十二条（心身の故障により運転代行業務を適正に実施することができない者）</w:t>
      </w:r>
    </w:p>
    <w:p>
      <w:r>
        <w:t>法第十四条第一項第二号の国家公安委員会規則で定める者は、精神機能の障害により法第二条第四項に規定する運転代行業務を適正に実施するに当たって必要な認知、判断及び意思疎通を適切に行うことができない者とする。</w:t>
      </w:r>
    </w:p>
    <w:p>
      <w:pPr>
        <w:pStyle w:val="Heading4"/>
      </w:pPr>
      <w:r>
        <w:t>第十三条（代行運転自動車標識の表示）</w:t>
      </w:r>
    </w:p>
    <w:p>
      <w:r>
        <w:t>法第十六条に規定する標識（以下この条において「代行運転自動車標識」という。）は、法第二条第六項に規定する代行運転自動車（以下単に「代行運転自動車」という。）の前面及び後面の地上〇・四メートル以上一・二メートル以下の位置に、それぞれ前方又は後方から見やすいように表示するものとする。</w:t>
      </w:r>
    </w:p>
    <w:p>
      <w:pPr>
        <w:pStyle w:val="Heading4"/>
      </w:pPr>
      <w:r>
        <w:t>第十四条（代行運転自動車標識の様式）</w:t>
      </w:r>
    </w:p>
    <w:p>
      <w:r>
        <w:t>法第十六条の国家公安委員会規則で定める様式は、別記様式第五号のとおりとする。</w:t>
      </w:r>
    </w:p>
    <w:p>
      <w:pPr>
        <w:pStyle w:val="Heading4"/>
      </w:pPr>
      <w:r>
        <w:t>第十五条（帳簿等の備付け）</w:t>
      </w:r>
    </w:p>
    <w:p>
      <w:r>
        <w:t>法第二十条第一項の国家公安委員会規則で定める帳簿又は書類は、次の各号に掲げるとおりとする。</w:t>
      </w:r>
    </w:p>
    <w:p>
      <w:pPr>
        <w:pStyle w:val="Heading6"/>
        <w:ind w:left="880"/>
      </w:pPr>
      <w:r>
        <w:t>一</w:t>
      </w:r>
    </w:p>
    <w:p>
      <w:pPr>
        <w:ind w:left="880"/>
      </w:pPr>
      <w:r>
        <w:t>次の事項を記載した法第二条第五項に規定する運転代行業務従事者（以下「運転代行業務従事者」という。）の名簿</w:t>
      </w:r>
    </w:p>
    <w:p>
      <w:pPr>
        <w:pStyle w:val="Heading6"/>
        <w:ind w:left="880"/>
      </w:pPr>
      <w:r>
        <w:t>二</w:t>
      </w:r>
    </w:p>
    <w:p>
      <w:pPr>
        <w:ind w:left="880"/>
      </w:pPr>
      <w:r>
        <w:t>運転代行業務従事者が法第十四条第一項各号のいずれにも該当しないことを当該運転代行業務従事者が誓約した書面</w:t>
      </w:r>
    </w:p>
    <w:p>
      <w:pPr>
        <w:pStyle w:val="Heading6"/>
        <w:ind w:left="880"/>
      </w:pPr>
      <w:r>
        <w:t>三</w:t>
      </w:r>
    </w:p>
    <w:p>
      <w:pPr>
        <w:ind w:left="880"/>
      </w:pPr>
      <w:r>
        <w:t>運転代行業務従事者ごとに次の事項を記載した乗務記録</w:t>
      </w:r>
    </w:p>
    <w:p>
      <w:pPr>
        <w:pStyle w:val="Heading4"/>
      </w:pPr>
      <w:r>
        <w:t>第十六条</w:t>
      </w:r>
    </w:p>
    <w:p>
      <w:r>
        <w:t>前条第一号に規定する名簿は、当該名簿に係る運転代行業務従事者が退職した後においても、その退職の日から二年間は、備えておかなければならない。</w:t>
      </w:r>
    </w:p>
    <w:p>
      <w:pPr>
        <w:pStyle w:val="Heading5"/>
        <w:ind w:left="440"/>
      </w:pPr>
      <w:r>
        <w:t>２</w:t>
      </w:r>
    </w:p>
    <w:p>
      <w:pPr>
        <w:ind w:left="440"/>
      </w:pPr>
      <w:r>
        <w:t>前条第三号に規定する乗務記録は、最後に記載した日から二年間は、備えておかなければならない。</w:t>
      </w:r>
    </w:p>
    <w:p>
      <w:pPr>
        <w:pStyle w:val="Heading4"/>
      </w:pPr>
      <w:r>
        <w:t>第十七条（処分移送通知書の様式）</w:t>
      </w:r>
    </w:p>
    <w:p>
      <w:r>
        <w:t>法第二十五条第一項の国家公安委員会規則で定める処分移送通知書の様式は、別記様式第六号のとおりとする。</w:t>
      </w:r>
    </w:p>
    <w:p>
      <w:r>
        <w:br w:type="page"/>
      </w:r>
    </w:p>
    <w:p>
      <w:pPr>
        <w:pStyle w:val="Heading1"/>
      </w:pPr>
      <w:r>
        <w:t>附　則</w:t>
      </w:r>
    </w:p>
    <w:p>
      <w:r>
        <w:t>この規則は、平成十四年六月一日から施行する。</w:t>
      </w:r>
    </w:p>
    <w:p>
      <w:r>
        <w:br w:type="page"/>
      </w:r>
    </w:p>
    <w:p>
      <w:pPr>
        <w:pStyle w:val="Heading1"/>
      </w:pPr>
      <w:r>
        <w:t>附　則（平成一五年八月二九日国家公安委員会規則第一三号）</w:t>
      </w:r>
    </w:p>
    <w:p>
      <w:r>
        <w:t>この規則は、平成十五年九月一日から施行する。</w:t>
      </w:r>
    </w:p>
    <w:p>
      <w:r>
        <w:br w:type="page"/>
      </w:r>
    </w:p>
    <w:p>
      <w:pPr>
        <w:pStyle w:val="Heading1"/>
      </w:pPr>
      <w:r>
        <w:t>附　則（平成一五年一一月二七日国家公安委員会規則第一九号）</w:t>
      </w:r>
    </w:p>
    <w:p>
      <w:r>
        <w:t>この規則は、平成十五年十二月一日から施行する。</w:t>
      </w:r>
    </w:p>
    <w:p>
      <w:r>
        <w:br w:type="page"/>
      </w:r>
    </w:p>
    <w:p>
      <w:pPr>
        <w:pStyle w:val="Heading1"/>
      </w:pPr>
      <w:r>
        <w:t>附　則（平成一五年一二月二六日国家公安委員会規則第二〇号）</w:t>
      </w:r>
    </w:p>
    <w:p>
      <w:r>
        <w:t>この規則は、平成十六年一月一日から施行する。</w:t>
      </w:r>
    </w:p>
    <w:p>
      <w:r>
        <w:br w:type="page"/>
      </w:r>
    </w:p>
    <w:p>
      <w:pPr>
        <w:pStyle w:val="Heading1"/>
      </w:pPr>
      <w:r>
        <w:t>附　則（平成一六年二月二七日国家公安委員会規則第三号）</w:t>
      </w:r>
    </w:p>
    <w:p>
      <w:r>
        <w:t>この規則は、平成十六年三月一日から施行する。</w:t>
      </w:r>
    </w:p>
    <w:p>
      <w:r>
        <w:br w:type="page"/>
      </w:r>
    </w:p>
    <w:p>
      <w:pPr>
        <w:pStyle w:val="Heading1"/>
      </w:pPr>
      <w:r>
        <w:t>附　則（平成一六年四月二八日国家公安委員会規則第一一号）</w:t>
      </w:r>
    </w:p>
    <w:p>
      <w:r>
        <w:t>この規則は、公布の日から施行する。</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則（平成二〇年五月二〇日国家公安委員会規則第一一号）</w:t>
      </w:r>
    </w:p>
    <w:p>
      <w:r>
        <w:t>この規則は、公布の日から施行する。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　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第一条中警備業の要件に関する規則第一条第二号キの改正規定及び第五条中国家公安委員会関係自動車運転代行業の業務の適正化に関する法律施行規則第十三条第三号ホの改正規定</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則（平成二四年一〇月一七日国家公安委員会規則第一二号）</w:t>
      </w:r>
    </w:p>
    <w:p>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五</w:t>
      </w:r>
    </w:p>
    <w:p>
      <w:pPr>
        <w:ind w:left="880"/>
      </w:pPr>
      <w:r>
        <w:t>国家公安委員会関係自動車運転代行業の業務の適正化に関する法律施行規則第一条第三十九号</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則（令和二年六月一二日国家公安委員会規則第八号）</w:t>
      </w:r>
    </w:p>
    <w:p>
      <w:r>
        <w:t>この規則は、道路交通法の一部を改正する法律附則第一条第一号に掲げる規定の施行の日（令和二年六月三十日）から施行する。</w:t>
      </w:r>
    </w:p>
    <w:p>
      <w:pPr>
        <w:pStyle w:val="Heading5"/>
        <w:ind w:left="440"/>
      </w:pPr>
      <w:r>
        <w:t>２</w:t>
      </w:r>
    </w:p>
    <w:p>
      <w:pPr>
        <w:ind w:left="440"/>
      </w:pPr>
      <w:r>
        <w:t>この規則による改正前の国家公安委員会関係自動車運転代行業の業務の適正化に関する法律施行規則に規定する様式については、この規則による改正後の国家公安委員会関係自動車運転代行業の業務の適正化に関する法律施行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　則（令和三年三月三一日国家公安委員会規則第三号）</w:t>
      </w:r>
    </w:p>
    <w:p>
      <w:r>
        <w:t>この規則は、令和三年四月一日から施行する。</w:t>
      </w:r>
    </w:p>
    <w:p>
      <w:r>
        <w:br w:type="page"/>
      </w:r>
    </w:p>
    <w:p>
      <w:pPr>
        <w:pStyle w:val="Heading1"/>
      </w:pPr>
      <w:r>
        <w:t>附　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国家公安委員会関係自動車運転代行業の業務の適正化に関する法律施行規則</w:t>
      <w:br/>
      <w:tab/>
      <w:t>（平成十四年国家公安委員会規則第十一号）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国家公安委員会関係自動車運転代行業の業務の適正化に関する法律施行規則（平成十四年国家公安委員会規則第十一号）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
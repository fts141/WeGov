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試験研究の用に供する発電用原子炉の運転計画に関する規則</w:t>
        <w:br/>
        <w:t>（昭和三十八年総理府・通商産業省令第一号）</w:t>
      </w:r>
    </w:p>
    <w:p>
      <w:r>
        <w:t>核原料物質、核燃料物質及び原子炉の規制に関する法律（昭和三十二年法律第百六十六号。以下「法」という。）第三十条の規定による試験研究の用に供する発電用原子炉（核原料物質、核燃料物質及び原子炉の規制に関する法律施行令（昭和三十二年政令第三百二十四号）第一条第一号又は第二号に該当するものを除く。以下「原子炉」という。）の運転計画は、原子炉ごとに、別記様式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二十三条第一項の規定による原子炉の設置の許可又は法第二十六条第一項の規定による原子炉の設置に係る変更の許可を受け、その期間内に運転を開始する場合における運転計画は、前項の規定にかかわらず、当該許可を受けた後速やかに届け出るものとする。</w:t>
      </w:r>
    </w:p>
    <w:p>
      <w:pPr>
        <w:pStyle w:val="Heading5"/>
        <w:ind w:left="440"/>
      </w:pPr>
      <w:r>
        <w:t>３</w:t>
      </w:r>
    </w:p>
    <w:p>
      <w:pPr>
        <w:ind w:left="440"/>
      </w:pPr>
      <w:r>
        <w:t>前二項の運転計画を変更したときは、その変更した運転計画を変更の日から三十日以内に、原子炉ごとに、別記様式により作成し、届け出るものとする。</w:t>
      </w:r>
    </w:p>
    <w:p>
      <w:pPr>
        <w:pStyle w:val="Heading5"/>
        <w:ind w:left="440"/>
      </w:pPr>
      <w:r>
        <w:t>４</w:t>
      </w:r>
    </w:p>
    <w:p>
      <w:pPr>
        <w:ind w:left="440"/>
      </w:pPr>
      <w:r>
        <w:t>前三項の運転計画は、原子力規制委員会あてに、正本一通及び副本二通を提出するものとする。</w:t>
      </w:r>
    </w:p>
    <w:p>
      <w:r>
        <w:br w:type="page"/>
      </w:r>
    </w:p>
    <w:p>
      <w:pPr>
        <w:pStyle w:val="Heading1"/>
      </w:pPr>
      <w:r>
        <w:t>附　則</w:t>
      </w:r>
    </w:p>
    <w:p>
      <w:r>
        <w:t>この命令は、公布の日から施行する。</w:t>
      </w:r>
    </w:p>
    <w:p>
      <w:r>
        <w:br w:type="page"/>
      </w:r>
    </w:p>
    <w:p>
      <w:pPr>
        <w:pStyle w:val="Heading1"/>
      </w:pPr>
      <w:r>
        <w:t>附　則（昭和四二年八月一日総理府・通商産業省令第三号）</w:t>
      </w:r>
    </w:p>
    <w:p>
      <w:r>
        <w:t>この命令は、公布の日から施行する。</w:t>
      </w:r>
    </w:p>
    <w:p>
      <w:r>
        <w:br w:type="page"/>
      </w:r>
    </w:p>
    <w:p>
      <w:pPr>
        <w:pStyle w:val="Heading1"/>
      </w:pPr>
      <w:r>
        <w:t>附　則（昭和四三年七月二〇日総理府・通商産業省令第三号）</w:t>
      </w:r>
    </w:p>
    <w:p>
      <w:r>
        <w:t>この命令は、公布の日から施行する。</w:t>
      </w:r>
    </w:p>
    <w:p>
      <w:r>
        <w:br w:type="page"/>
      </w:r>
    </w:p>
    <w:p>
      <w:pPr>
        <w:pStyle w:val="Heading1"/>
      </w:pPr>
      <w:r>
        <w:t>附　則（昭和五三年一二月二八日総理府・通商産業省令第六号）</w:t>
      </w:r>
    </w:p>
    <w:p>
      <w:r>
        <w:t>この命令は、原子力基本法等の一部を改正する法律（昭和五十三年法律第八十六号）附則第一条第三号に掲げる規定の施行の日（昭和五十四年一月四日）から施行する。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改正前の発電用原子炉の運転計画に関する規則により届出のされた運転計画のうち実用発電用原子炉以外の原子炉に係るものについての変更の届出については、なお従前の例による。</w:t>
      </w:r>
    </w:p>
    <w:p>
      <w:r>
        <w:br w:type="page"/>
      </w:r>
    </w:p>
    <w:p>
      <w:pPr>
        <w:pStyle w:val="Heading1"/>
      </w:pPr>
      <w:r>
        <w:t>附　則（平成一二年一一月七日総理府・通商産業省令第一五号）</w:t>
      </w:r>
    </w:p>
    <w:p>
      <w:r>
        <w:t>この命令は、内閣法の一部を改正する法律（平成十一年法律第八十八号）の施行の日（平成十三年一月六日）から施行する。</w:t>
      </w:r>
    </w:p>
    <w:p>
      <w:r>
        <w:br w:type="page"/>
      </w:r>
    </w:p>
    <w:p>
      <w:pPr>
        <w:pStyle w:val="Heading1"/>
      </w:pPr>
      <w:r>
        <w:t>附　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試験研究の用に供する発電用原子炉の運転計画に関する規則</w:t>
      <w:br/>
      <w:tab/>
      <w:t>（昭和三十八年総理府・通商産業省令第一号）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試験研究の用に供する発電用原子炉の運転計画に関する規則（昭和三十八年総理府・通商産業省令第一号）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
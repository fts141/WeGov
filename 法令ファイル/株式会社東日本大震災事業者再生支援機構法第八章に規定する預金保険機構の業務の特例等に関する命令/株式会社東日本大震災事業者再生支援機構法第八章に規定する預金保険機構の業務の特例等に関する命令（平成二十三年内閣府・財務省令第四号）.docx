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株式会社東日本大震災事業者再生支援機構法第八章に規定する預金保険機構の業務の特例等に関する命令</w:t>
        <w:br/>
        <w:t>（平成二十三年内閣府・財務省令第四号）</w:t>
      </w:r>
    </w:p>
    <w:p>
      <w:pPr>
        <w:pStyle w:val="Heading4"/>
      </w:pPr>
      <w:r>
        <w:t>第一条（業務の特例に係る業務方法書の記載事項）</w:t>
      </w:r>
    </w:p>
    <w:p>
      <w:r>
        <w:t>預金保険機構（以下「機構」という。）が株式会社東日本大震災事業者再生支援機構法（以下「法」という。）第四十七条第一項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法第四十七条第一項第一号の規定による株式会社東日本大震災事業者再生支援機構への出資に関する事項</w:t>
      </w:r>
    </w:p>
    <w:p>
      <w:pPr>
        <w:pStyle w:val="Heading6"/>
        <w:ind w:left="880"/>
      </w:pPr>
      <w:r>
        <w:t>二</w:t>
      </w:r>
    </w:p>
    <w:p>
      <w:pPr>
        <w:ind w:left="880"/>
      </w:pPr>
      <w:r>
        <w:t>その他法第四十七条第一項各号に掲げる業務の方法に関する事項</w:t>
      </w:r>
    </w:p>
    <w:p>
      <w:pPr>
        <w:pStyle w:val="Heading4"/>
      </w:pPr>
      <w:r>
        <w:t>第二条（区分経理）</w:t>
      </w:r>
    </w:p>
    <w:p>
      <w:r>
        <w:t>機構は、東日本大震災事業者再生支援勘定（法第四十八条に規定する東日本大震災事業者再生支援勘定をいう。以下同じ。）において整理すべき事項がその他の勘定において整理すべき事項と共通の事項であるため、東日本大震災事業者再生支援勘定に係る部分を区分して整理することが困難なときは、当該事項については、機構が金融庁長官及び財務大臣の承認を受けて定める基準に従って、事業年度の期間中一括して整理し、当該事業年度の末日（東日本大震災事業者再生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四十七条第一項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東日本大震災事業者再生支援勘定（株式会社東日本大震災事業者再生支援機構法（平成二十三年法律第百十三号）第四十八条に規定する東日本大震災事業者再生支援勘定をいう。以下同じ。）」と、同令第六条中「及び危機対応勘定」とあるのは「、危機対応勘定及び東日本大震災事業者再生支援勘定」とする。</w:t>
      </w:r>
    </w:p>
    <w:p>
      <w:pPr>
        <w:pStyle w:val="Heading4"/>
      </w:pPr>
      <w:r>
        <w:t>第三条（利益及び損失の処理）</w:t>
      </w:r>
    </w:p>
    <w:p>
      <w:r>
        <w:t>機構は、東日本大震災事業者再生支援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東日本大震災事業者再生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株式会社東日本大震災事業者再生支援機構法第八章に規定する預金保険機構の業務の特例等に関する命令</w:t>
      <w:br/>
      <w:tab/>
      <w:t>（平成二十三年内閣府・財務省令第四号）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株式会社東日本大震災事業者再生支援機構法第八章に規定する預金保険機構の業務の特例等に関する命令（平成二十三年内閣府・財務省令第四号）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
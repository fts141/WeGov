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w:t>
        <w:br/>
        <w:t>（昭和四十九年法律第百十六号）</w:t>
      </w:r>
    </w:p>
    <w:p>
      <w:pPr>
        <w:pStyle w:val="Heading2"/>
      </w:pPr>
      <w:r>
        <w:t>第一章　総則</w:t>
      </w:r>
    </w:p>
    <w:p>
      <w:pPr>
        <w:pStyle w:val="Heading4"/>
      </w:pPr>
      <w:r>
        <w:t>第一条（目的）</w:t>
      </w:r>
    </w:p>
    <w:p>
      <w:r>
        <w:t>雇用保険は、労働者が失業した場合及び労働者について雇用の継続が困難となる事由が生じた場合に必要な給付を行うほか、労働者が自ら職業に関する教育訓練を受けた場合及び労働者が子を養育するための休業をした場合に必要な給付を行うことにより、労働者の生活及び雇用の安定を図るとともに、求職活動を容易にする等その就職を促進し、あわせて、労働者の職業の安定に資するため、失業の予防、雇用状態の是正及び雇用機会の増大、労働者の能力の開発及び向上その他労働者の福祉の増進を図ることを目的とする。</w:t>
      </w:r>
    </w:p>
    <w:p>
      <w:pPr>
        <w:pStyle w:val="Heading4"/>
      </w:pPr>
      <w:r>
        <w:t>第二条（管掌）</w:t>
      </w:r>
    </w:p>
    <w:p>
      <w:r>
        <w:t>雇用保険は、政府が管掌する。</w:t>
      </w:r>
    </w:p>
    <w:p>
      <w:pPr>
        <w:pStyle w:val="Heading5"/>
        <w:ind w:left="440"/>
      </w:pPr>
      <w:r>
        <w:t>２</w:t>
      </w:r>
    </w:p>
    <w:p>
      <w:pPr>
        <w:ind w:left="440"/>
      </w:pPr>
      <w:r>
        <w:t>雇用保険の事務の一部は、政令で定めるところにより、都道府県知事が行うこととすることができる。</w:t>
      </w:r>
    </w:p>
    <w:p>
      <w:pPr>
        <w:pStyle w:val="Heading4"/>
      </w:pPr>
      <w:r>
        <w:t>第三条（雇用保険事業）</w:t>
      </w:r>
    </w:p>
    <w:p>
      <w:r>
        <w:t>雇用保険は、第一条の目的を達成するため、失業等給付及び育児休業給付を行うほか、雇用安定事業及び能力開発事業を行うことができる。</w:t>
      </w:r>
    </w:p>
    <w:p>
      <w:pPr>
        <w:pStyle w:val="Heading4"/>
      </w:pPr>
      <w:r>
        <w:t>第四条（定義）</w:t>
      </w:r>
    </w:p>
    <w:p>
      <w:r>
        <w:t>この法律において「被保険者」とは、適用事業に雇用される労働者であつて、第六条各号に掲げる者以外のものをいう。</w:t>
      </w:r>
    </w:p>
    <w:p>
      <w:pPr>
        <w:pStyle w:val="Heading5"/>
        <w:ind w:left="440"/>
      </w:pPr>
      <w:r>
        <w:t>２</w:t>
      </w:r>
    </w:p>
    <w:p>
      <w:pPr>
        <w:ind w:left="440"/>
      </w:pPr>
      <w:r>
        <w:t>この法律において「離職」とは、被保険者について、事業主との雇用関係が終了することをいう。</w:t>
      </w:r>
    </w:p>
    <w:p>
      <w:pPr>
        <w:pStyle w:val="Heading5"/>
        <w:ind w:left="440"/>
      </w:pPr>
      <w:r>
        <w:t>３</w:t>
      </w:r>
    </w:p>
    <w:p>
      <w:pPr>
        <w:ind w:left="440"/>
      </w:pPr>
      <w:r>
        <w:t>この法律において「失業」とは、被保険者が離職し、労働の意思及び能力を有するにもかかわらず、職業に就くことができない状態にあることをいう。</w:t>
      </w:r>
    </w:p>
    <w:p>
      <w:pPr>
        <w:pStyle w:val="Heading5"/>
        <w:ind w:left="440"/>
      </w:pPr>
      <w:r>
        <w:t>４</w:t>
      </w:r>
    </w:p>
    <w:p>
      <w:pPr>
        <w:ind w:left="440"/>
      </w:pPr>
      <w:r>
        <w:t>この法律において「賃金」とは、賃金、給料、手当、賞与その他名称のいかんを問わず、労働の対償として事業主が労働者に支払うもの（通貨以外のもので支払われるものであつて、厚生労働省令で定める範囲外のものを除く。）をいう。</w:t>
      </w:r>
    </w:p>
    <w:p>
      <w:pPr>
        <w:pStyle w:val="Heading5"/>
        <w:ind w:left="440"/>
      </w:pPr>
      <w:r>
        <w:t>５</w:t>
      </w:r>
    </w:p>
    <w:p>
      <w:pPr>
        <w:ind w:left="440"/>
      </w:pPr>
      <w:r>
        <w:t>賃金のうち通貨以外のもので支払われるものの評価に関して必要な事項は、厚生労働省令で定める。</w:t>
      </w:r>
    </w:p>
    <w:p>
      <w:pPr>
        <w:pStyle w:val="Heading2"/>
      </w:pPr>
      <w:r>
        <w:t>第二章　適用事業等</w:t>
      </w:r>
    </w:p>
    <w:p>
      <w:pPr>
        <w:pStyle w:val="Heading4"/>
      </w:pPr>
      <w:r>
        <w:t>第五条（適用事業）</w:t>
      </w:r>
    </w:p>
    <w:p>
      <w:r>
        <w:t>この法律においては、労働者が雇用される事業を適用事業とする。</w:t>
      </w:r>
    </w:p>
    <w:p>
      <w:pPr>
        <w:pStyle w:val="Heading5"/>
        <w:ind w:left="440"/>
      </w:pPr>
      <w:r>
        <w:t>２</w:t>
      </w:r>
    </w:p>
    <w:p>
      <w:pPr>
        <w:ind w:left="440"/>
      </w:pPr>
      <w:r>
        <w:t>適用事業についての保険関係の成立及び消滅については、労働保険の保険料の徴収等に関する法律（昭和四十四年法律第八十四号。以下「徴収法」という。）の定めるところによる。</w:t>
      </w:r>
    </w:p>
    <w:p>
      <w:pPr>
        <w:pStyle w:val="Heading4"/>
      </w:pPr>
      <w:r>
        <w:t>第六条（適用除外）</w:t>
      </w:r>
    </w:p>
    <w:p>
      <w:r>
        <w:t>次に掲げる者については、この法律は、適用しない。</w:t>
      </w:r>
    </w:p>
    <w:p>
      <w:pPr>
        <w:pStyle w:val="Heading6"/>
        <w:ind w:left="880"/>
      </w:pPr>
      <w:r>
        <w:t>一</w:t>
      </w:r>
    </w:p>
    <w:p>
      <w:pPr>
        <w:ind w:left="880"/>
      </w:pPr>
      <w:r>
        <w:t>一週間の所定労働時間が二十時間未満である者（第三十七条の五第一項の規定による申出をして高年齢被保険者となる者及びこの法律を適用することとした場合において第四十三条第一項に規定する日雇労働被保険者に該当することとなる者を除く。）</w:t>
      </w:r>
    </w:p>
    <w:p>
      <w:pPr>
        <w:pStyle w:val="Heading6"/>
        <w:ind w:left="880"/>
      </w:pPr>
      <w:r>
        <w:t>二</w:t>
      </w:r>
    </w:p>
    <w:p>
      <w:pPr>
        <w:ind w:left="880"/>
      </w:pPr>
      <w:r>
        <w:t>同一の事業主の適用事業に継続して三十一日以上雇用されることが見込まれない者（前二月の各月において十八日以上同一の事業主の適用事業に雇用された者及びこの法律を適用することとした場合において第四十二条に規定する日雇労働者であつて第四十三条第一項各号のいずれかに該当するものに該当することとなる者を除く。）</w:t>
      </w:r>
    </w:p>
    <w:p>
      <w:pPr>
        <w:pStyle w:val="Heading6"/>
        <w:ind w:left="880"/>
      </w:pPr>
      <w:r>
        <w:t>三</w:t>
      </w:r>
    </w:p>
    <w:p>
      <w:pPr>
        <w:ind w:left="880"/>
      </w:pPr>
      <w:r>
        <w:t>季節的に雇用される者であつて、第三十八条第一項各号のいずれかに該当するもの</w:t>
      </w:r>
    </w:p>
    <w:p>
      <w:pPr>
        <w:pStyle w:val="Heading6"/>
        <w:ind w:left="880"/>
      </w:pPr>
      <w:r>
        <w:t>四</w:t>
      </w:r>
    </w:p>
    <w:p>
      <w:pPr>
        <w:ind w:left="880"/>
      </w:pPr>
      <w:r>
        <w:t>学校教育法（昭和二十二年法律第二十六号）第一条、第百二十四条又は第百三十四条第一項の学校の学生又は生徒であつて、前三号に掲げる者に準ずるものとして厚生労働省令で定める者</w:t>
      </w:r>
    </w:p>
    <w:p>
      <w:pPr>
        <w:pStyle w:val="Heading6"/>
        <w:ind w:left="880"/>
      </w:pPr>
      <w:r>
        <w:t>五</w:t>
      </w:r>
    </w:p>
    <w:p>
      <w:pPr>
        <w:ind w:left="880"/>
      </w:pPr>
      <w:r>
        <w:t>船員法（昭和二十二年法律第百号）第一条に規定する船員（船員職業安定法（昭和二十三年法律第百三十号）第九十二条第一項の規定により船員法第二条第二項に規定する予備船員とみなされる者及び船員の雇用の促進に関する特別措置法（昭和五十二年法律第九十六号）第十四条第一項の規定により船員法第二条第二項に規定する予備船員とみなされる者を含む。以下「船員」という。）であつて、漁船（政令で定めるものに限る。）に乗り組むため雇用される者（一年を通じて船員として適用事業に雇用される場合を除く。）</w:t>
      </w:r>
    </w:p>
    <w:p>
      <w:pPr>
        <w:pStyle w:val="Heading6"/>
        <w:ind w:left="880"/>
      </w:pPr>
      <w:r>
        <w:t>六</w:t>
      </w:r>
    </w:p>
    <w:p>
      <w:pPr>
        <w:ind w:left="880"/>
      </w:pPr>
      <w:r>
        <w:t>国、都道府県、市町村その他これらに準ずるものの事業に雇用される者のうち、離職した場合に、他の法令、条例、規則等に基づいて支給を受けるべき諸給与の内容が、求職者給付及び就職促進給付の内容を超えると認められる者であつて、厚生労働省令で定めるもの</w:t>
      </w:r>
    </w:p>
    <w:p>
      <w:pPr>
        <w:pStyle w:val="Heading4"/>
      </w:pPr>
      <w:r>
        <w:t>第七条（被保険者に関する届出）</w:t>
      </w:r>
    </w:p>
    <w:p>
      <w:r>
        <w:t>事業主（徴収法第八条第一項又は第二項の規定により元請負人が事業主とされる場合にあつては、当該事業に係る労働者のうち元請負人が雇用する労働者以外の労働者については、当該労働者を雇用する下請負人。以下同じ。）は、厚生労働省令で定めるところにより、その雇用する労働者に関し、当該事業主の行う適用事業（同条第一項又は第二項の規定により数次の請負によつて行われる事業が一の事業とみなされる場合にあつては、当該事業に係る労働者のうち元請負人が雇用する労働者以外の労働者については、当該請負に係るそれぞれの事業。以下同じ。）に係る被保険者となつたこと、当該事業主の行う適用事業に係る被保険者でなくなつたことその他厚生労働省令で定める事項を厚生労働大臣に届け出なければならない。</w:t>
      </w:r>
    </w:p>
    <w:p>
      <w:pPr>
        <w:pStyle w:val="Heading4"/>
      </w:pPr>
      <w:r>
        <w:t>第八条（確認の請求）</w:t>
      </w:r>
    </w:p>
    <w:p>
      <w:r>
        <w:t>被保険者又は被保険者であつた者は、いつでも、次条の規定による確認を請求することができる。</w:t>
      </w:r>
    </w:p>
    <w:p>
      <w:pPr>
        <w:pStyle w:val="Heading4"/>
      </w:pPr>
      <w:r>
        <w:t>第九条（確認）</w:t>
      </w:r>
    </w:p>
    <w:p>
      <w:r>
        <w:t>厚生労働大臣は、第七条の規定による届出若しくは前条の規定による請求により、又は職権で、労働者が被保険者となつたこと又は被保険者でなくなつたことの確認を行うものとする。</w:t>
      </w:r>
    </w:p>
    <w:p>
      <w:pPr>
        <w:pStyle w:val="Heading5"/>
        <w:ind w:left="440"/>
      </w:pPr>
      <w:r>
        <w:t>２</w:t>
      </w:r>
    </w:p>
    <w:p>
      <w:pPr>
        <w:ind w:left="440"/>
      </w:pPr>
      <w:r>
        <w:t>前項の確認については、行政手続法（平成五年法律第八十八号）第三章（第十二条及び第十四条を除く。）の規定は、適用しない。</w:t>
      </w:r>
    </w:p>
    <w:p>
      <w:pPr>
        <w:pStyle w:val="Heading2"/>
      </w:pPr>
      <w:r>
        <w:t>第三章　失業等給付</w:t>
      </w:r>
    </w:p>
    <w:p>
      <w:pPr>
        <w:pStyle w:val="Heading3"/>
      </w:pPr>
      <w:r>
        <w:t>第一節　通則</w:t>
      </w:r>
    </w:p>
    <w:p>
      <w:pPr>
        <w:pStyle w:val="Heading4"/>
      </w:pPr>
      <w:r>
        <w:t>第十条（失業等給付）</w:t>
      </w:r>
    </w:p>
    <w:p>
      <w:r>
        <w:t>失業等給付は、求職者給付、就職促進給付、教育訓練給付及び雇用継続給付とする。</w:t>
      </w:r>
    </w:p>
    <w:p>
      <w:pPr>
        <w:pStyle w:val="Heading5"/>
        <w:ind w:left="440"/>
      </w:pPr>
      <w:r>
        <w:t>２</w:t>
      </w:r>
    </w:p>
    <w:p>
      <w:pPr>
        <w:ind w:left="440"/>
      </w:pPr>
      <w:r>
        <w:t>求職者給付は、次のとおりとする。</w:t>
      </w:r>
    </w:p>
    <w:p>
      <w:pPr>
        <w:pStyle w:val="Heading6"/>
        <w:ind w:left="880"/>
      </w:pPr>
      <w:r>
        <w:t>一</w:t>
      </w:r>
    </w:p>
    <w:p>
      <w:pPr>
        <w:ind w:left="880"/>
      </w:pPr>
      <w:r>
        <w:t>基本手当</w:t>
      </w:r>
    </w:p>
    <w:p>
      <w:pPr>
        <w:pStyle w:val="Heading6"/>
        <w:ind w:left="880"/>
      </w:pPr>
      <w:r>
        <w:t>二</w:t>
      </w:r>
    </w:p>
    <w:p>
      <w:pPr>
        <w:ind w:left="880"/>
      </w:pPr>
      <w:r>
        <w:t>技能習得手当</w:t>
      </w:r>
    </w:p>
    <w:p>
      <w:pPr>
        <w:pStyle w:val="Heading6"/>
        <w:ind w:left="880"/>
      </w:pPr>
      <w:r>
        <w:t>三</w:t>
      </w:r>
    </w:p>
    <w:p>
      <w:pPr>
        <w:ind w:left="880"/>
      </w:pPr>
      <w:r>
        <w:t>寄宿手当</w:t>
      </w:r>
    </w:p>
    <w:p>
      <w:pPr>
        <w:pStyle w:val="Heading6"/>
        <w:ind w:left="880"/>
      </w:pPr>
      <w:r>
        <w:t>四</w:t>
      </w:r>
    </w:p>
    <w:p>
      <w:pPr>
        <w:ind w:left="880"/>
      </w:pPr>
      <w:r>
        <w:t>傷病手当</w:t>
      </w:r>
    </w:p>
    <w:p>
      <w:pPr>
        <w:pStyle w:val="Heading5"/>
        <w:ind w:left="440"/>
      </w:pPr>
      <w:r>
        <w:t>３</w:t>
      </w:r>
    </w:p>
    <w:p>
      <w:pPr>
        <w:ind w:left="440"/>
      </w:pPr>
      <w:r>
        <w:t>前項の規定にかかわらず、第三十七条の二第一項に規定する高年齢被保険者に係る求職者給付は、高年齢求職者給付金とし、第三十八条第一項に規定する短期雇用特例被保険者に係る求職者給付は、特例一時金とし、第四十三条第一項に規定する日雇労働被保険者に係る求職者給付は、日雇労働求職者給付金とする。</w:t>
      </w:r>
    </w:p>
    <w:p>
      <w:pPr>
        <w:pStyle w:val="Heading5"/>
        <w:ind w:left="440"/>
      </w:pPr>
      <w:r>
        <w:t>４</w:t>
      </w:r>
    </w:p>
    <w:p>
      <w:pPr>
        <w:ind w:left="440"/>
      </w:pPr>
      <w:r>
        <w:t>就職促進給付は、次のとおりとする。</w:t>
      </w:r>
    </w:p>
    <w:p>
      <w:pPr>
        <w:pStyle w:val="Heading6"/>
        <w:ind w:left="880"/>
      </w:pPr>
      <w:r>
        <w:t>一</w:t>
      </w:r>
    </w:p>
    <w:p>
      <w:pPr>
        <w:ind w:left="880"/>
      </w:pPr>
      <w:r>
        <w:t>就業促進手当</w:t>
      </w:r>
    </w:p>
    <w:p>
      <w:pPr>
        <w:pStyle w:val="Heading6"/>
        <w:ind w:left="880"/>
      </w:pPr>
      <w:r>
        <w:t>二</w:t>
      </w:r>
    </w:p>
    <w:p>
      <w:pPr>
        <w:ind w:left="880"/>
      </w:pPr>
      <w:r>
        <w:t>移転費</w:t>
      </w:r>
    </w:p>
    <w:p>
      <w:pPr>
        <w:pStyle w:val="Heading6"/>
        <w:ind w:left="880"/>
      </w:pPr>
      <w:r>
        <w:t>三</w:t>
      </w:r>
    </w:p>
    <w:p>
      <w:pPr>
        <w:ind w:left="880"/>
      </w:pPr>
      <w:r>
        <w:t>求職活動支援費</w:t>
      </w:r>
    </w:p>
    <w:p>
      <w:pPr>
        <w:pStyle w:val="Heading5"/>
        <w:ind w:left="440"/>
      </w:pPr>
      <w:r>
        <w:t>５</w:t>
      </w:r>
    </w:p>
    <w:p>
      <w:pPr>
        <w:ind w:left="440"/>
      </w:pPr>
      <w:r>
        <w:t>教育訓練給付は、教育訓練給付金とする。</w:t>
      </w:r>
    </w:p>
    <w:p>
      <w:pPr>
        <w:pStyle w:val="Heading5"/>
        <w:ind w:left="440"/>
      </w:pPr>
      <w:r>
        <w:t>６</w:t>
      </w:r>
    </w:p>
    <w:p>
      <w:pPr>
        <w:ind w:left="440"/>
      </w:pPr>
      <w:r>
        <w:t>雇用継続給付は、次のとおりとする。</w:t>
      </w:r>
    </w:p>
    <w:p>
      <w:pPr>
        <w:pStyle w:val="Heading6"/>
        <w:ind w:left="880"/>
      </w:pPr>
      <w:r>
        <w:t>一</w:t>
      </w:r>
    </w:p>
    <w:p>
      <w:pPr>
        <w:ind w:left="880"/>
      </w:pPr>
      <w:r>
        <w:t>高年齢雇用継続基本給付金及び高年齢再就職給付金（第六節第一款において「高年齢雇用継続給付」という。）</w:t>
      </w:r>
    </w:p>
    <w:p>
      <w:pPr>
        <w:pStyle w:val="Heading6"/>
        <w:ind w:left="880"/>
      </w:pPr>
      <w:r>
        <w:t>二</w:t>
      </w:r>
    </w:p>
    <w:p>
      <w:pPr>
        <w:ind w:left="880"/>
      </w:pPr>
      <w:r>
        <w:t>介護休業給付金</w:t>
      </w:r>
    </w:p>
    <w:p>
      <w:pPr>
        <w:pStyle w:val="Heading4"/>
      </w:pPr>
      <w:r>
        <w:t>第十条の二（就職への努力）</w:t>
      </w:r>
    </w:p>
    <w:p>
      <w:r>
        <w:t>求職者給付の支給を受ける者は、必要に応じ職業能力の開発及び向上を図りつつ、誠実かつ熱心に求職活動を行うことにより、職業に就くように努めなければならない。</w:t>
      </w:r>
    </w:p>
    <w:p>
      <w:pPr>
        <w:pStyle w:val="Heading4"/>
      </w:pPr>
      <w:r>
        <w:t>第十条の三（未支給の失業等給付）</w:t>
      </w:r>
    </w:p>
    <w:p>
      <w:r>
        <w:t>失業等給付の支給を受けることができる者が死亡した場合において、その者に支給されるべき失業等給付でまだ支給されていないものがあるときは、その者の配偶者（婚姻の届出をしていないが、事実上婚姻関係と同様の事情にあつた者を含む。）、子、父母、孫、祖父母又は兄弟姉妹であつて、その者の死亡の当時その者と生計を同じくしていたものは、自己の名で、その未支給の失業等給付の支給を請求することができる。</w:t>
      </w:r>
    </w:p>
    <w:p>
      <w:pPr>
        <w:pStyle w:val="Heading5"/>
        <w:ind w:left="440"/>
      </w:pPr>
      <w:r>
        <w:t>２</w:t>
      </w:r>
    </w:p>
    <w:p>
      <w:pPr>
        <w:ind w:left="440"/>
      </w:pPr>
      <w:r>
        <w:t>前項の規定による未支給の失業等給付の支給を受けるべき者の順位は、同項に規定する順序による。</w:t>
      </w:r>
    </w:p>
    <w:p>
      <w:pPr>
        <w:pStyle w:val="Heading5"/>
        <w:ind w:left="440"/>
      </w:pPr>
      <w:r>
        <w:t>３</w:t>
      </w:r>
    </w:p>
    <w:p>
      <w:pPr>
        <w:ind w:left="440"/>
      </w:pPr>
      <w:r>
        <w:t>第一項の規定による未支給の失業等給付の支給を受けるべき同順位者が二人以上あるときは、その一人のした請求は、全員のためその全額につきしたものとみなし、その一人に対してした支給は、全員に対してしたものとみなす。</w:t>
      </w:r>
    </w:p>
    <w:p>
      <w:pPr>
        <w:pStyle w:val="Heading4"/>
      </w:pPr>
      <w:r>
        <w:t>第十条の四（返還命令等）</w:t>
      </w:r>
    </w:p>
    <w:p>
      <w:r>
        <w:t>偽りその他不正の行為により失業等給付の支給を受けた者がある場合には、政府は、その者に対して、支給した失業等給付の全部又は一部を返還することを命ずることができ、また、厚生労働大臣の定める基準により、当該偽りその他不正の行為により支給を受けた失業等給付の額の二倍に相当する額以下の金額を納付することを命ずることができる。</w:t>
      </w:r>
    </w:p>
    <w:p>
      <w:pPr>
        <w:pStyle w:val="Heading5"/>
        <w:ind w:left="440"/>
      </w:pPr>
      <w:r>
        <w:t>２</w:t>
      </w:r>
    </w:p>
    <w:p>
      <w:pPr>
        <w:ind w:left="440"/>
      </w:pPr>
      <w:r>
        <w:t>前項の場合において、事業主、職業紹介事業者等（労働施策の総合的な推進並びに労働者の雇用の安定及び職業生活の充実等に関する法律（昭和四十一年法律第百三十二号）第二条に規定する職業紹介機関又は業として職業安定法（昭和二十二年法律第百四十一号）第四条第四項に規定する職業指導（職業に就こうとする者の適性、職業経験その他の実情に応じて行うものに限る。）を行う者（公共職業安定所その他の職業安定機関を除く。）をいう。以下同じ。）、募集情報等提供事業を行う者（同条第六項に規定する募集情報等提供を業として行う者をいい、労働者となろうとする者の依頼を受け、当該者に関する情報を労働者の募集を行う者又は募集受託者（同法第三十九条に規定する募集受託者をいう。）に提供する者に限る。以下この項及び第七十六条第二項において同じ。）又は指定教育訓練実施者（第六十条の二第一項に規定する厚生労働大臣が指定する教育訓練を行う者をいう。以下同じ。）が偽りの届出、報告又は証明をしたためその失業等給付が支給されたものであるときは、政府は、その事業主、職業紹介事業者等、募集情報等提供事業を行う者又は指定教育訓練実施者に対し、その失業等給付の支給を受けた者と連帯して、前項の規定による失業等給付の返還又は納付を命ぜられた金額の納付をすることを命ずることができる。</w:t>
      </w:r>
    </w:p>
    <w:p>
      <w:pPr>
        <w:pStyle w:val="Heading5"/>
        <w:ind w:left="440"/>
      </w:pPr>
      <w:r>
        <w:t>３</w:t>
      </w:r>
    </w:p>
    <w:p>
      <w:pPr>
        <w:ind w:left="440"/>
      </w:pPr>
      <w:r>
        <w:t>徴収法第二十七条及び第四十一条第二項の規定は、前二項の規定により返還又は納付を命ぜられた金額の納付を怠つた場合に準用する。</w:t>
      </w:r>
    </w:p>
    <w:p>
      <w:pPr>
        <w:pStyle w:val="Heading4"/>
      </w:pPr>
      <w:r>
        <w:t>第十一条（受給権の保護）</w:t>
      </w:r>
    </w:p>
    <w:p>
      <w:r>
        <w:t>失業等給付を受ける権利は、譲り渡し、担保に供し、又は差し押えることができない。</w:t>
      </w:r>
    </w:p>
    <w:p>
      <w:pPr>
        <w:pStyle w:val="Heading4"/>
      </w:pPr>
      <w:r>
        <w:t>第十二条（公課の禁止）</w:t>
      </w:r>
    </w:p>
    <w:p>
      <w:r>
        <w:t>租税その他の公課は、失業等給付として支給を受けた金銭を標準として課することができない。</w:t>
      </w:r>
    </w:p>
    <w:p>
      <w:pPr>
        <w:pStyle w:val="Heading3"/>
      </w:pPr>
      <w:r>
        <w:t>第二節　一般被保険者の求職者給付</w:t>
      </w:r>
    </w:p>
    <w:p>
      <w:pPr>
        <w:pStyle w:val="Heading4"/>
      </w:pPr>
      <w:r>
        <w:t>第十三条（基本手当の受給資格）</w:t>
      </w:r>
    </w:p>
    <w:p>
      <w:r>
        <w:t>基本手当は、被保険者が失業した場合において、離職の日以前二年間（当該期間に疾病、負傷その他厚生労働省令で定める理由により引き続き三十日以上賃金の支払を受けることができなかつた被保険者については、当該理由により賃金の支払を受けることができなかつた日数を二年に加算した期間（その期間が四年を超えるときは、四年間）。第十七条第一項において「算定対象期間」という。）に、次条の規定による被保険者期間が通算して十二箇月以上であつたときに、この款の定めるところにより、支給する。</w:t>
      </w:r>
    </w:p>
    <w:p>
      <w:pPr>
        <w:pStyle w:val="Heading5"/>
        <w:ind w:left="440"/>
      </w:pPr>
      <w:r>
        <w:t>２</w:t>
      </w:r>
    </w:p>
    <w:p>
      <w:pPr>
        <w:ind w:left="440"/>
      </w:pPr>
      <w:r>
        <w:t>特定理由離職者及び第二十三条第二項各号のいずれかに該当する者（前項の規定により基本手当の支給を受けることができる資格を有することとなる者を除く。）に対する前項の規定の適用については、同項中「二年間」とあるのは「一年間」と、「二年に」とあるのは「一年に」と、「十二箇月」とあるのは「六箇月」とする。</w:t>
      </w:r>
    </w:p>
    <w:p>
      <w:pPr>
        <w:pStyle w:val="Heading5"/>
        <w:ind w:left="440"/>
      </w:pPr>
      <w:r>
        <w:t>３</w:t>
      </w:r>
    </w:p>
    <w:p>
      <w:pPr>
        <w:ind w:left="440"/>
      </w:pPr>
      <w:r>
        <w:t>前項の特定理由離職者とは、離職した者のうち、第二十三条第二項各号のいずれかに該当する者以外の者であつて、期間の定めのある労働契約の期間が満了し、かつ、当該労働契約の更新がないこと（その者が当該更新を希望したにもかかわらず、当該更新についての合意が成立するに至らなかつた場合に限る。）その他のやむを得ない理由により離職したものとして厚生労働省令で定める者をいう。</w:t>
      </w:r>
    </w:p>
    <w:p>
      <w:pPr>
        <w:pStyle w:val="Heading4"/>
      </w:pPr>
      <w:r>
        <w:t>第十四条（被保険者期間）</w:t>
      </w:r>
    </w:p>
    <w:p>
      <w:r>
        <w:t>被保険者期間は、被保険者であつた期間のうち、当該被保険者でなくなつた日又は各月においてその日に応当し、かつ、当該被保険者であつた期間内にある日（その日に応当する日がない月においては、その月の末日。以下この項において「喪失応当日」という。）の各前日から各前月の喪失応当日までさかのぼつた各期間（賃金の支払の基礎となつた日数が十一日以上であるものに限る。）を一箇月として計算し、その他の期間は、被保険者期間に算入しない。</w:t>
      </w:r>
    </w:p>
    <w:p>
      <w:pPr>
        <w:pStyle w:val="Heading5"/>
        <w:ind w:left="440"/>
      </w:pPr>
      <w:r>
        <w:t>２</w:t>
      </w:r>
    </w:p>
    <w:p>
      <w:pPr>
        <w:ind w:left="440"/>
      </w:pPr>
      <w:r>
        <w:t>前項の規定により被保険者期間を計算する場合において、次に掲げる期間は、同項に規定する被保険者であつた期間に含めない。</w:t>
      </w:r>
    </w:p>
    <w:p>
      <w:pPr>
        <w:pStyle w:val="Heading6"/>
        <w:ind w:left="880"/>
      </w:pPr>
      <w:r>
        <w:t>一</w:t>
      </w:r>
    </w:p>
    <w:p>
      <w:pPr>
        <w:ind w:left="880"/>
      </w:pPr>
      <w:r>
        <w:t>最後に被保険者となつた日前に、当該被保険者が受給資格（前条第一項（同条第二項において読み替えて適用する場合を含む。）の規定により基本手当の支給を受けることができる資格をいう。次節から第四節までを除き、以下同じ。）、第三十七条の三第二項に規定する高年齢受給資格又は第三十九条第二項に規定する特例受給資格を取得したことがある場合には、当該受給資格、高年齢受給資格又は特例受給資格に係る離職の日以前における被保険者であつた期間</w:t>
      </w:r>
    </w:p>
    <w:p>
      <w:pPr>
        <w:pStyle w:val="Heading6"/>
        <w:ind w:left="880"/>
      </w:pPr>
      <w:r>
        <w:t>二</w:t>
      </w:r>
    </w:p>
    <w:p>
      <w:pPr>
        <w:ind w:left="880"/>
      </w:pPr>
      <w:r>
        <w:t>第九条の規定による被保険者となつたことの確認があつた日の二年前の日（第二十二条第五項に規定する者にあつては、同項第二号に規定する被保険者の負担すべき額に相当する額がその者に支払われた賃金から控除されていたことが明らかである時期のうち最も古い時期として厚生労働省令で定める日）前における被保険者であつた期間</w:t>
      </w:r>
    </w:p>
    <w:p>
      <w:pPr>
        <w:pStyle w:val="Heading5"/>
        <w:ind w:left="440"/>
      </w:pPr>
      <w:r>
        <w:t>３</w:t>
      </w:r>
    </w:p>
    <w:p>
      <w:pPr>
        <w:ind w:left="440"/>
      </w:pPr>
      <w:r>
        <w:t>前二項の規定により計算された被保険者期間が十二箇月（前条第二項の規定により読み替えて適用する場合にあつては、六箇月）に満たない場合における第一項の規定の適用については、同項中「であるもの」とあるのは「であるもの又は賃金の支払の基礎となつた時間数が八十時間以上であるもの」と、「であるとき」とあるのは「であるとき又は賃金の支払の基礎となつた時間数が八十時間以上であるとき」とする。</w:t>
      </w:r>
    </w:p>
    <w:p>
      <w:pPr>
        <w:pStyle w:val="Heading4"/>
      </w:pPr>
      <w:r>
        <w:t>第十五条（失業の認定）</w:t>
      </w:r>
    </w:p>
    <w:p>
      <w:r>
        <w:t>基本手当は、受給資格を有する者（次節から第四節までを除き、以下「受給資格者」という。）が失業している日（失業していることについての認定を受けた日に限る。以下この款において同じ。）について支給する。</w:t>
      </w:r>
    </w:p>
    <w:p>
      <w:pPr>
        <w:pStyle w:val="Heading5"/>
        <w:ind w:left="440"/>
      </w:pPr>
      <w:r>
        <w:t>２</w:t>
      </w:r>
    </w:p>
    <w:p>
      <w:pPr>
        <w:ind w:left="440"/>
      </w:pPr>
      <w:r>
        <w:t>前項の失業していることについての認定（以下この款において「失業の認定」という。）を受けようとする受給資格者は、離職後、厚生労働省令で定めるところにより、公共職業安定所に出頭し、求職の申込みをしなければならない。</w:t>
      </w:r>
    </w:p>
    <w:p>
      <w:pPr>
        <w:pStyle w:val="Heading5"/>
        <w:ind w:left="440"/>
      </w:pPr>
      <w:r>
        <w:t>３</w:t>
      </w:r>
    </w:p>
    <w:p>
      <w:pPr>
        <w:ind w:left="440"/>
      </w:pPr>
      <w:r>
        <w:t>失業の認定は、求職の申込みを受けた公共職業安定所において、受給資格者が離職後最初に出頭した日から起算して四週間に一回ずつ直前の二十八日の各日について行うものとする。</w:t>
      </w:r>
    </w:p>
    <w:p>
      <w:pPr>
        <w:pStyle w:val="Heading5"/>
        <w:ind w:left="440"/>
      </w:pPr>
      <w:r>
        <w:t>４</w:t>
      </w:r>
    </w:p>
    <w:p>
      <w:pPr>
        <w:ind w:left="440"/>
      </w:pPr>
      <w:r>
        <w:t>受給資格者は、次の各号のいずれかに該当するときは、前二項の規定にかかわらず、厚生労働省令で定めるところにより、公共職業安定所に出頭することができなかつた理由を記載した証明書を提出することによつて、失業の認定を受けることができる。</w:t>
      </w:r>
    </w:p>
    <w:p>
      <w:pPr>
        <w:pStyle w:val="Heading6"/>
        <w:ind w:left="880"/>
      </w:pPr>
      <w:r>
        <w:t>一</w:t>
      </w:r>
    </w:p>
    <w:p>
      <w:pPr>
        <w:ind w:left="880"/>
      </w:pPr>
      <w:r>
        <w:t>疾病又は負傷のために公共職業安定所に出頭することができなかつた場合において、その期間が継続して十五日未満であるとき。</w:t>
      </w:r>
    </w:p>
    <w:p>
      <w:pPr>
        <w:pStyle w:val="Heading6"/>
        <w:ind w:left="880"/>
      </w:pPr>
      <w:r>
        <w:t>二</w:t>
      </w:r>
    </w:p>
    <w:p>
      <w:pPr>
        <w:ind w:left="880"/>
      </w:pPr>
      <w:r>
        <w:t>公共職業安定所の紹介に応じて求人者に面接するために公共職業安定所に出頭することができなかつたとき。</w:t>
      </w:r>
    </w:p>
    <w:p>
      <w:pPr>
        <w:pStyle w:val="Heading6"/>
        <w:ind w:left="880"/>
      </w:pPr>
      <w:r>
        <w:t>三</w:t>
      </w:r>
    </w:p>
    <w:p>
      <w:pPr>
        <w:ind w:left="880"/>
      </w:pPr>
      <w:r>
        <w:t>公共職業安定所長の指示した公共職業訓練等を受けるために公共職業安定所に出頭することができなかつたとき。</w:t>
      </w:r>
    </w:p>
    <w:p>
      <w:pPr>
        <w:pStyle w:val="Heading6"/>
        <w:ind w:left="880"/>
      </w:pPr>
      <w:r>
        <w:t>四</w:t>
      </w:r>
    </w:p>
    <w:p>
      <w:pPr>
        <w:ind w:left="880"/>
      </w:pPr>
      <w:r>
        <w:t>天災その他やむを得ない理由のために公共職業安定所に出頭することができなかつたとき。</w:t>
      </w:r>
    </w:p>
    <w:p>
      <w:pPr>
        <w:pStyle w:val="Heading5"/>
        <w:ind w:left="440"/>
      </w:pPr>
      <w:r>
        <w:t>５</w:t>
      </w:r>
    </w:p>
    <w:p>
      <w:pPr>
        <w:ind w:left="440"/>
      </w:pPr>
      <w:r>
        <w:t>失業の認定は、厚生労働省令で定めるところにより、受給資格者が求人者に面接したこと、公共職業安定所その他の職業安定機関若しくは職業紹介事業者等から職業を紹介され、又は職業指導を受けたことその他求職活動を行つたことを確認して行うものとする。</w:t>
      </w:r>
    </w:p>
    <w:p>
      <w:pPr>
        <w:pStyle w:val="Heading4"/>
      </w:pPr>
      <w:r>
        <w:t>第十六条（基本手当の日額）</w:t>
      </w:r>
    </w:p>
    <w:p>
      <w:r>
        <w:t>基本手当の日額は、賃金日額に百分の五十（二千四百六十円以上四千九百二十円未満の賃金日額（その額が第十八条の規定により変更されたときは、その変更された額）については百分の八十、四千九百二十円以上一万二千九十円以下の賃金日額（その額が同条の規定により変更されたときは、その変更された額）については百分の八十から百分の五十までの範囲で、賃金日額の逓増に応じ、逓減するように厚生労働省令で定める率）を乗じて得た金額とする。</w:t>
      </w:r>
    </w:p>
    <w:p>
      <w:pPr>
        <w:pStyle w:val="Heading5"/>
        <w:ind w:left="440"/>
      </w:pPr>
      <w:r>
        <w:t>２</w:t>
      </w:r>
    </w:p>
    <w:p>
      <w:pPr>
        <w:ind w:left="440"/>
      </w:pPr>
      <w:r>
        <w:t>受給資格に係る離職の日において六十歳以上六十五歳未満である受給資格者に対する前項の規定の適用については、同項中「百分の五十」とあるのは「百分の四十五」と、「四千九百二十円以上一万二千九十円以下」とあるのは「四千九百二十円以上一万八百八十円以下」とする。</w:t>
      </w:r>
    </w:p>
    <w:p>
      <w:pPr>
        <w:pStyle w:val="Heading4"/>
      </w:pPr>
      <w:r>
        <w:t>第十七条（賃金日額）</w:t>
      </w:r>
    </w:p>
    <w:p>
      <w:r>
        <w:t>賃金日額は、算定対象期間において第十四条（第一項ただし書を除く。）の規定により被保険者期間として計算された最後の六箇月間に支払われた賃金（臨時に支払われる賃金及び三箇月を超える期間ごとに支払われる賃金を除く。次項、第六節及び次章において同じ。）の総額を百八十で除して得た額とする。</w:t>
      </w:r>
    </w:p>
    <w:p>
      <w:pPr>
        <w:pStyle w:val="Heading5"/>
        <w:ind w:left="440"/>
      </w:pPr>
      <w:r>
        <w:t>２</w:t>
      </w:r>
    </w:p>
    <w:p>
      <w:pPr>
        <w:ind w:left="440"/>
      </w:pPr>
      <w:r>
        <w:t>前項の規定による額が次の各号に掲げる額に満たないときは、賃金日額は、同項の規定にかかわらず、当該各号に掲げる額とする。</w:t>
      </w:r>
    </w:p>
    <w:p>
      <w:pPr>
        <w:pStyle w:val="Heading6"/>
        <w:ind w:left="880"/>
      </w:pPr>
      <w:r>
        <w:t>一</w:t>
      </w:r>
    </w:p>
    <w:p>
      <w:pPr>
        <w:ind w:left="880"/>
      </w:pPr>
      <w:r>
        <w:t>賃金が、労働した日若しくは時間によつて算定され、又は出来高払制その他の請負制によつて定められている場合には、前項に規定する最後の六箇月間に支払われた賃金の総額を当該最後の六箇月間に労働した日数で除して得た額の百分の七十に相当する額</w:t>
      </w:r>
    </w:p>
    <w:p>
      <w:pPr>
        <w:pStyle w:val="Heading6"/>
        <w:ind w:left="880"/>
      </w:pPr>
      <w:r>
        <w:t>二</w:t>
      </w:r>
    </w:p>
    <w:p>
      <w:pPr>
        <w:ind w:left="880"/>
      </w:pPr>
      <w:r>
        <w:t>賃金の一部が、月、週その他一定の期間によつて定められている場合には、その部分の総額をその期間の総日数（賃金の一部が月によつて定められている場合には、一箇月を三十日として計算する。）で除して得た額と前号に掲げる額との合算額</w:t>
      </w:r>
    </w:p>
    <w:p>
      <w:pPr>
        <w:pStyle w:val="Heading5"/>
        <w:ind w:left="440"/>
      </w:pPr>
      <w:r>
        <w:t>３</w:t>
      </w:r>
    </w:p>
    <w:p>
      <w:pPr>
        <w:ind w:left="440"/>
      </w:pPr>
      <w:r>
        <w:t>前二項の規定により賃金日額を算定することが困難であるとき、又はこれらの規定により算定した額を賃金日額とすることが適当でないと認められるときは、厚生労働大臣が定めるところにより算定した額を賃金日額とする。</w:t>
      </w:r>
    </w:p>
    <w:p>
      <w:pPr>
        <w:pStyle w:val="Heading5"/>
        <w:ind w:left="440"/>
      </w:pPr>
      <w:r>
        <w:t>４</w:t>
      </w:r>
    </w:p>
    <w:p>
      <w:pPr>
        <w:ind w:left="440"/>
      </w:pPr>
      <w:r>
        <w:t>前三項の規定にかかわらず、これらの規定により算定した賃金日額が、第一号に掲げる額を下るときはその額を、第二号に掲げる額を超えるときはその額を、それぞれ賃金日額とする。</w:t>
      </w:r>
    </w:p>
    <w:p>
      <w:pPr>
        <w:pStyle w:val="Heading6"/>
        <w:ind w:left="880"/>
      </w:pPr>
      <w:r>
        <w:t>一</w:t>
      </w:r>
    </w:p>
    <w:p>
      <w:pPr>
        <w:ind w:left="880"/>
      </w:pPr>
      <w:r>
        <w:t>二千四百六十円（その額が次条の規定により変更されたときは、その変更された額）</w:t>
      </w:r>
    </w:p>
    <w:p>
      <w:pPr>
        <w:pStyle w:val="Heading6"/>
        <w:ind w:left="880"/>
      </w:pPr>
      <w:r>
        <w:t>二</w:t>
      </w:r>
    </w:p>
    <w:p>
      <w:pPr>
        <w:ind w:left="880"/>
      </w:pPr>
      <w:r>
        <w:t>次のイからニまでに掲げる受給資格者の区分に応じ、当該イからニまでに定める額（これらの額が次条の規定により変更されたときは、それぞれその変更された額）</w:t>
      </w:r>
    </w:p>
    <w:p>
      <w:pPr>
        <w:pStyle w:val="Heading4"/>
      </w:pPr>
      <w:r>
        <w:t>第十八条（基本手当の日額の算定に用いる賃金日額の範囲等の自動的変更）</w:t>
      </w:r>
    </w:p>
    <w:p>
      <w:r>
        <w:t>厚生労働大臣は、年度（四月一日から翌年の三月三十一日までをいう。以下同じ。）の平均給与額（厚生労働省において作成する毎月勤労統計における労働者の平均定期給与額を基礎として厚生労働省令で定めるところにより算定した労働者一人当たりの給与の平均額をいう。以下同じ。）が平成二十七年四月一日から始まる年度（この条の規定により自動変更対象額が変更されたときは、直近の当該変更がされた年度の前年度）の平均給与額を超え、又は下るに至つた場合においては、その上昇し、又は低下した比率に応じて、その翌年度の八月一日以後の自動変更対象額を変更しなければならない。</w:t>
      </w:r>
    </w:p>
    <w:p>
      <w:pPr>
        <w:pStyle w:val="Heading5"/>
        <w:ind w:left="440"/>
      </w:pPr>
      <w:r>
        <w:t>２</w:t>
      </w:r>
    </w:p>
    <w:p>
      <w:pPr>
        <w:ind w:left="440"/>
      </w:pPr>
      <w:r>
        <w:t>前項の規定により変更された自動変更対象額に五円未満の端数があるときは、これを切り捨て、五円以上十円未満の端数があるときは、これを十円に切り上げるものとする。</w:t>
      </w:r>
    </w:p>
    <w:p>
      <w:pPr>
        <w:pStyle w:val="Heading5"/>
        <w:ind w:left="440"/>
      </w:pPr>
      <w:r>
        <w:t>３</w:t>
      </w:r>
    </w:p>
    <w:p>
      <w:pPr>
        <w:ind w:left="440"/>
      </w:pPr>
      <w:r>
        <w:t>前二項の規定に基づき算定された各年度の八月一日以後に適用される自動変更対象額のうち、最低賃金日額（当該年度の四月一日に効力を有する地域別最低賃金（最低賃金法（昭和三十四年法律第百三十七号）第九条第一項に規定する地域別最低賃金をいう。）の額を基礎として厚生労働省令で定める算定方法により算定した額をいう。）に達しないものは、当該年度の八月一日以後、当該最低賃金日額とする。</w:t>
      </w:r>
    </w:p>
    <w:p>
      <w:pPr>
        <w:pStyle w:val="Heading5"/>
        <w:ind w:left="440"/>
      </w:pPr>
      <w:r>
        <w:t>４</w:t>
      </w:r>
    </w:p>
    <w:p>
      <w:pPr>
        <w:ind w:left="440"/>
      </w:pPr>
      <w:r>
        <w:t>前三項の「自動変更対象額」とは、第十六条第一項（同条第二項において読み替えて適用する場合を含む。）の規定による基本手当の日額の算定に当たつて、百分の八十を乗ずる賃金日額の範囲となる同条第一項に規定する二千四百六十円以上四千九百二十円未満の額及び百分の八十から百分の五十までの範囲の率を乗ずる賃金日額の範囲となる同項に規定する四千九百二十円以上一万二千九十円以下の額並びに前条第四項各号に掲げる額をいう。</w:t>
      </w:r>
    </w:p>
    <w:p>
      <w:pPr>
        <w:pStyle w:val="Heading4"/>
      </w:pPr>
      <w:r>
        <w:t>第十九条（基本手当の減額）</w:t>
      </w:r>
    </w:p>
    <w:p>
      <w:r>
        <w:t>受給資格者が、失業の認定に係る期間中に自己の労働によつて収入を得た場合には、その収入の基礎となつた日数（以下この項において「基礎日数」という。）分の基本手当の支給については、次に定めるところによる。</w:t>
      </w:r>
    </w:p>
    <w:p>
      <w:pPr>
        <w:pStyle w:val="Heading6"/>
        <w:ind w:left="880"/>
      </w:pPr>
      <w:r>
        <w:t>一</w:t>
      </w:r>
    </w:p>
    <w:p>
      <w:pPr>
        <w:ind w:left="880"/>
      </w:pPr>
      <w:r>
        <w:t>その収入の一日分に相当する額（収入の総額を基礎日数で除して得た額をいう。）から千二百八十二円（その額が次項の規定により変更されたときは、その変更された額。同項において「控除額」という。）を控除した額と基本手当の日額との合計額（次号において「合計額」という。）が賃金日額の百分の八十に相当する額を超えないとき</w:t>
      </w:r>
    </w:p>
    <w:p>
      <w:pPr>
        <w:pStyle w:val="Heading6"/>
        <w:ind w:left="880"/>
      </w:pPr>
      <w:r>
        <w:t>二</w:t>
      </w:r>
    </w:p>
    <w:p>
      <w:pPr>
        <w:ind w:left="880"/>
      </w:pPr>
      <w:r>
        <w:t>合計額が賃金日額の百分の八十に相当する額を超えるとき（次号に該当する場合を除く。）</w:t>
      </w:r>
    </w:p>
    <w:p>
      <w:pPr>
        <w:pStyle w:val="Heading6"/>
        <w:ind w:left="880"/>
      </w:pPr>
      <w:r>
        <w:t>三</w:t>
      </w:r>
    </w:p>
    <w:p>
      <w:pPr>
        <w:ind w:left="880"/>
      </w:pPr>
      <w:r>
        <w:t>超過額が基本手当の日額以上であるとき</w:t>
      </w:r>
    </w:p>
    <w:p>
      <w:pPr>
        <w:pStyle w:val="Heading5"/>
        <w:ind w:left="440"/>
      </w:pPr>
      <w:r>
        <w:t>２</w:t>
      </w:r>
    </w:p>
    <w:p>
      <w:pPr>
        <w:ind w:left="440"/>
      </w:pPr>
      <w:r>
        <w:t>厚生労働大臣は、年度の平均給与額が平成二十七年四月一日から始まる年度（この項の規定により控除額が変更されたときは、直近の当該変更がされた年度の前年度）の平均給与額を超え、又は下るに至つた場合においては、その上昇し、又は低下した比率を基準として、その翌年度の八月一日以後の控除額を変更しなければならない。</w:t>
      </w:r>
    </w:p>
    <w:p>
      <w:pPr>
        <w:pStyle w:val="Heading5"/>
        <w:ind w:left="440"/>
      </w:pPr>
      <w:r>
        <w:t>３</w:t>
      </w:r>
    </w:p>
    <w:p>
      <w:pPr>
        <w:ind w:left="440"/>
      </w:pPr>
      <w:r>
        <w:t>受給資格者は、失業の認定を受けた期間中に自己の労働によつて収入を得たときは、厚生労働省令で定めるところにより、その収入の額その他の事項を公共職業安定所長に届け出なければならない。</w:t>
      </w:r>
    </w:p>
    <w:p>
      <w:pPr>
        <w:pStyle w:val="Heading4"/>
      </w:pPr>
      <w:r>
        <w:t>第二十条（支給の期間及び日数）</w:t>
      </w:r>
    </w:p>
    <w:p>
      <w:r>
        <w:t>基本手当は、この法律に別段の定めがある場合を除き、次の各号に掲げる受給資格者の区分に応じ、当該各号に定める期間（当該期間内に妊娠、出産、育児その他厚生労働省令で定める理由により引き続き三十日以上職業に就くことができない者が、厚生労働省令で定めるところにより公共職業安定所長にその旨を申し出た場合には、当該理由により職業に就くことができない日数を加算するものとし、その加算された期間が四年を超えるときは、四年とする。）内の失業している日について、第二十二条第一項に規定する所定給付日数に相当する日数分を限度として支給する。</w:t>
      </w:r>
    </w:p>
    <w:p>
      <w:pPr>
        <w:pStyle w:val="Heading6"/>
        <w:ind w:left="880"/>
      </w:pPr>
      <w:r>
        <w:t>一</w:t>
      </w:r>
    </w:p>
    <w:p>
      <w:pPr>
        <w:ind w:left="880"/>
      </w:pPr>
      <w:r>
        <w:t>次号及び第三号に掲げる受給資格者以外の受給資格者</w:t>
      </w:r>
    </w:p>
    <w:p>
      <w:pPr>
        <w:pStyle w:val="Heading6"/>
        <w:ind w:left="880"/>
      </w:pPr>
      <w:r>
        <w:t>二</w:t>
      </w:r>
    </w:p>
    <w:p>
      <w:pPr>
        <w:ind w:left="880"/>
      </w:pPr>
      <w:r>
        <w:t>基準日において第二十二条第二項第一号に該当する受給資格者</w:t>
      </w:r>
    </w:p>
    <w:p>
      <w:pPr>
        <w:pStyle w:val="Heading6"/>
        <w:ind w:left="880"/>
      </w:pPr>
      <w:r>
        <w:t>三</w:t>
      </w:r>
    </w:p>
    <w:p>
      <w:pPr>
        <w:ind w:left="880"/>
      </w:pPr>
      <w:r>
        <w:t>基準日において第二十三条第一項第二号イに該当する同条第二項に規定する特定受給資格者</w:t>
      </w:r>
    </w:p>
    <w:p>
      <w:pPr>
        <w:pStyle w:val="Heading5"/>
        <w:ind w:left="440"/>
      </w:pPr>
      <w:r>
        <w:t>２</w:t>
      </w:r>
    </w:p>
    <w:p>
      <w:pPr>
        <w:ind w:left="440"/>
      </w:pPr>
      <w:r>
        <w:t>受給資格者であつて、当該受給資格に係る離職が定年（厚生労働省令で定める年齢以上の定年に限る。）に達したことその他厚生労働省令で定める理由によるものであるものが、当該離職後一定の期間第十五条第二項の規定による求職の申込みをしないことを希望する場合において、厚生労働省令で定めるところにより公共職業安定所長にその旨を申し出たときは、前項中「次の各号に掲げる受給資格者の区分に応じ、当該各号に定める期間」とあるのは「次の各号に掲げる受給資格者の区分に応じ、当該各号に定める期間と、次項に規定する求職の申込みをしないことを希望する一定の期間（一年を限度とする。）に相当する期間を合算した期間（当該求職の申込みをしないことを希望する一定の期間内に第十五条第二項の規定による求職の申込みをしたときは、当該各号に定める期間に当該基本手当の受給資格に係る離職の日（以下この款において「基準日」という。）の翌日から当該求職の申込みをした日の前日までの期間に相当する期間を加算した期間）」と、「当該期間内」とあるのは「当該合算した期間内」と、同項第一号中「当該基本手当の受給資格に係る離職の日（以下この款において「基準日」という。）」とあるのは「基準日」とする。</w:t>
      </w:r>
    </w:p>
    <w:p>
      <w:pPr>
        <w:pStyle w:val="Heading5"/>
        <w:ind w:left="440"/>
      </w:pPr>
      <w:r>
        <w:t>３</w:t>
      </w:r>
    </w:p>
    <w:p>
      <w:pPr>
        <w:ind w:left="440"/>
      </w:pPr>
      <w:r>
        <w:t>前二項の場合において、第一項の受給資格（以下この項において「前の受給資格」という。）を有する者が、前二項の規定による期間内に新たに受給資格、第三十七条の三第二項に規定する高年齢受給資格又は第三十九条第二項に規定する特例受給資格を取得したときは、その取得した日以後においては、前の受給資格に基づく基本手当は、支給しない。</w:t>
      </w:r>
    </w:p>
    <w:p>
      <w:pPr>
        <w:pStyle w:val="Heading4"/>
      </w:pPr>
      <w:r>
        <w:t>第二十一条（待期）</w:t>
      </w:r>
    </w:p>
    <w:p>
      <w:r>
        <w:t>基本手当は、受給資格者が当該基本手当の受給資格に係る離職後最初に公共職業安定所に求職の申込みをした日以後において、失業している日（疾病又は負傷のため職業に就くことができない日を含む。）が通算して七日に満たない間は、支給しない。</w:t>
      </w:r>
    </w:p>
    <w:p>
      <w:pPr>
        <w:pStyle w:val="Heading4"/>
      </w:pPr>
      <w:r>
        <w:t>第二十二条（所定給付日数）</w:t>
      </w:r>
    </w:p>
    <w:p>
      <w:r>
        <w:t>一の受給資格に基づき基本手当を支給する日数（以下「所定給付日数」という。）は、次の各号に掲げる受給資格者の区分に応じ、当該各号に定める日数とする。</w:t>
      </w:r>
    </w:p>
    <w:p>
      <w:pPr>
        <w:pStyle w:val="Heading6"/>
        <w:ind w:left="880"/>
      </w:pPr>
      <w:r>
        <w:t>一</w:t>
      </w:r>
    </w:p>
    <w:p>
      <w:pPr>
        <w:ind w:left="880"/>
      </w:pPr>
      <w:r>
        <w:t>算定基礎期間が二十年以上である受給資格者</w:t>
      </w:r>
    </w:p>
    <w:p>
      <w:pPr>
        <w:pStyle w:val="Heading6"/>
        <w:ind w:left="880"/>
      </w:pPr>
      <w:r>
        <w:t>二</w:t>
      </w:r>
    </w:p>
    <w:p>
      <w:pPr>
        <w:ind w:left="880"/>
      </w:pPr>
      <w:r>
        <w:t>算定基礎期間が十年以上二十年未満である受給資格者</w:t>
      </w:r>
    </w:p>
    <w:p>
      <w:pPr>
        <w:pStyle w:val="Heading6"/>
        <w:ind w:left="880"/>
      </w:pPr>
      <w:r>
        <w:t>三</w:t>
      </w:r>
    </w:p>
    <w:p>
      <w:pPr>
        <w:ind w:left="880"/>
      </w:pPr>
      <w:r>
        <w:t>算定基礎期間が十年未満である受給資格者</w:t>
      </w:r>
    </w:p>
    <w:p>
      <w:pPr>
        <w:pStyle w:val="Heading5"/>
        <w:ind w:left="440"/>
      </w:pPr>
      <w:r>
        <w:t>２</w:t>
      </w:r>
    </w:p>
    <w:p>
      <w:pPr>
        <w:ind w:left="440"/>
      </w:pPr>
      <w:r>
        <w:t>前項の受給資格者で厚生労働省令で定める理由により就職が困難なものに係る所定給付日数は、同項の規定にかかわらず、その算定基礎期間が一年以上の受給資格者にあつては次の各号に掲げる当該受給資格者の区分に応じ当該各号に定める日数とし、その算定基礎期間が一年未満の受給資格者にあつては百五十日とする。</w:t>
      </w:r>
    </w:p>
    <w:p>
      <w:pPr>
        <w:pStyle w:val="Heading6"/>
        <w:ind w:left="880"/>
      </w:pPr>
      <w:r>
        <w:t>一</w:t>
      </w:r>
    </w:p>
    <w:p>
      <w:pPr>
        <w:ind w:left="880"/>
      </w:pPr>
      <w:r>
        <w:t>基準日において四十五歳以上六十五歳未満である受給資格者</w:t>
      </w:r>
    </w:p>
    <w:p>
      <w:pPr>
        <w:pStyle w:val="Heading6"/>
        <w:ind w:left="880"/>
      </w:pPr>
      <w:r>
        <w:t>二</w:t>
      </w:r>
    </w:p>
    <w:p>
      <w:pPr>
        <w:ind w:left="880"/>
      </w:pPr>
      <w:r>
        <w:t>基準日において四十五歳未満である受給資格者</w:t>
      </w:r>
    </w:p>
    <w:p>
      <w:pPr>
        <w:pStyle w:val="Heading5"/>
        <w:ind w:left="440"/>
      </w:pPr>
      <w:r>
        <w:t>３</w:t>
      </w:r>
    </w:p>
    <w:p>
      <w:pPr>
        <w:ind w:left="440"/>
      </w:pPr>
      <w:r>
        <w:t>前二項の算定基礎期間は、これらの規定の受給資格者が基準日まで引き続いて同一の事業主の適用事業に被保険者として雇用された期間（当該雇用された期間に係る被保険者となつた日前に被保険者であつたことがある者については、当該雇用された期間と当該被保険者であつた期間を通算した期間）とする。</w:t>
      </w:r>
    </w:p>
    <w:p>
      <w:pPr>
        <w:pStyle w:val="Heading6"/>
        <w:ind w:left="880"/>
      </w:pPr>
      <w:r>
        <w:t>一</w:t>
      </w:r>
    </w:p>
    <w:p>
      <w:pPr>
        <w:ind w:left="880"/>
      </w:pPr>
      <w:r>
        <w:t>当該雇用された期間又は当該被保険者であつた期間に係る被保険者となつた日の直前の被保険者でなくなつた日が当該被保険者となつた日前一年の期間内にないときは、当該直前の被保険者でなくなつた日前の被保険者であつた期間</w:t>
      </w:r>
    </w:p>
    <w:p>
      <w:pPr>
        <w:pStyle w:val="Heading6"/>
        <w:ind w:left="880"/>
      </w:pPr>
      <w:r>
        <w:t>二</w:t>
      </w:r>
    </w:p>
    <w:p>
      <w:pPr>
        <w:ind w:left="880"/>
      </w:pPr>
      <w:r>
        <w:t>当該雇用された期間に係る被保険者となつた日前に基本手当又は特例一時金の支給を受けたことがある者については、これらの給付の受給資格又は第三十九条第二項に規定する特例受給資格に係る離職の日以前の被保険者であつた期間</w:t>
      </w:r>
    </w:p>
    <w:p>
      <w:pPr>
        <w:pStyle w:val="Heading5"/>
        <w:ind w:left="440"/>
      </w:pPr>
      <w:r>
        <w:t>４</w:t>
      </w:r>
    </w:p>
    <w:p>
      <w:pPr>
        <w:ind w:left="440"/>
      </w:pPr>
      <w:r>
        <w:t>一の被保険者であつた期間に関し、被保険者となつた日が第九条の規定による被保険者となつたことの確認があつた日の二年前の日より前であるときは、当該確認のあつた日の二年前の日に当該被保険者となつたものとみなして、前項の規定による算定を行うものとする。</w:t>
      </w:r>
    </w:p>
    <w:p>
      <w:pPr>
        <w:pStyle w:val="Heading5"/>
        <w:ind w:left="440"/>
      </w:pPr>
      <w:r>
        <w:t>５</w:t>
      </w:r>
    </w:p>
    <w:p>
      <w:pPr>
        <w:ind w:left="440"/>
      </w:pPr>
      <w:r>
        <w:t>次に掲げる要件のいずれにも該当する者（第一号に規定する事実を知つていた者を除く。）に対する前項の規定の適用については、同項中「当該確認のあつた日の二年前の日」とあるのは、「次項第二号に規定する被保険者の負担すべき額に相当する額がその者に支払われた賃金から控除されていたことが明らかである時期のうち最も古い時期として厚生労働省令で定める日」とする。</w:t>
      </w:r>
    </w:p>
    <w:p>
      <w:pPr>
        <w:pStyle w:val="Heading6"/>
        <w:ind w:left="880"/>
      </w:pPr>
      <w:r>
        <w:t>一</w:t>
      </w:r>
    </w:p>
    <w:p>
      <w:pPr>
        <w:ind w:left="880"/>
      </w:pPr>
      <w:r>
        <w:t>その者に係る第七条の規定による届出がされていなかつたこと。</w:t>
      </w:r>
    </w:p>
    <w:p>
      <w:pPr>
        <w:pStyle w:val="Heading6"/>
        <w:ind w:left="880"/>
      </w:pPr>
      <w:r>
        <w:t>二</w:t>
      </w:r>
    </w:p>
    <w:p>
      <w:pPr>
        <w:ind w:left="880"/>
      </w:pPr>
      <w:r>
        <w:t>厚生労働省令で定める書類に基づき、第九条の規定による被保険者となつたことの確認があつた日の二年前の日より前に徴収法第三十二条第一項の規定により被保険者の負担すべき額に相当する額がその者に支払われた賃金から控除されていたことが明らかである時期があること。</w:t>
      </w:r>
    </w:p>
    <w:p>
      <w:pPr>
        <w:pStyle w:val="Heading4"/>
      </w:pPr>
      <w:r>
        <w:t>第二十三条</w:t>
      </w:r>
    </w:p>
    <w:p>
      <w:r>
        <w:t>特定受給資格者（前条第三項に規定する算定基礎期間（以下この条において単に「算定基礎期間」という。）が一年（第五号に掲げる特定受給資格者にあつては、五年）以上のものに限る。）に係る所定給付日数は、前条第一項の規定にかかわらず、次の各号に掲げる当該特定受給資格者の区分に応じ、当該各号に定める日数とする。</w:t>
      </w:r>
    </w:p>
    <w:p>
      <w:pPr>
        <w:pStyle w:val="Heading6"/>
        <w:ind w:left="880"/>
      </w:pPr>
      <w:r>
        <w:t>一</w:t>
      </w:r>
    </w:p>
    <w:p>
      <w:pPr>
        <w:ind w:left="880"/>
      </w:pPr>
      <w:r>
        <w:t>基準日において六十歳以上六十五歳未満である特定受給資格者</w:t>
      </w:r>
    </w:p>
    <w:p>
      <w:pPr>
        <w:pStyle w:val="Heading6"/>
        <w:ind w:left="880"/>
      </w:pPr>
      <w:r>
        <w:t>二</w:t>
      </w:r>
    </w:p>
    <w:p>
      <w:pPr>
        <w:ind w:left="880"/>
      </w:pPr>
      <w:r>
        <w:t>基準日において四十五歳以上六十歳未満である特定受給資格者</w:t>
      </w:r>
    </w:p>
    <w:p>
      <w:pPr>
        <w:pStyle w:val="Heading6"/>
        <w:ind w:left="880"/>
      </w:pPr>
      <w:r>
        <w:t>三</w:t>
      </w:r>
    </w:p>
    <w:p>
      <w:pPr>
        <w:ind w:left="880"/>
      </w:pPr>
      <w:r>
        <w:t>基準日において三十五歳以上四十五歳未満である特定受給資格者</w:t>
      </w:r>
    </w:p>
    <w:p>
      <w:pPr>
        <w:pStyle w:val="Heading6"/>
        <w:ind w:left="880"/>
      </w:pPr>
      <w:r>
        <w:t>四</w:t>
      </w:r>
    </w:p>
    <w:p>
      <w:pPr>
        <w:ind w:left="880"/>
      </w:pPr>
      <w:r>
        <w:t>基準日において三十歳以上三十五歳未満である特定受給資格者</w:t>
      </w:r>
    </w:p>
    <w:p>
      <w:pPr>
        <w:pStyle w:val="Heading6"/>
        <w:ind w:left="880"/>
      </w:pPr>
      <w:r>
        <w:t>五</w:t>
      </w:r>
    </w:p>
    <w:p>
      <w:pPr>
        <w:ind w:left="880"/>
      </w:pPr>
      <w:r>
        <w:t>基準日において三十歳未満である特定受給資格者</w:t>
      </w:r>
    </w:p>
    <w:p>
      <w:pPr>
        <w:pStyle w:val="Heading5"/>
        <w:ind w:left="440"/>
      </w:pPr>
      <w:r>
        <w:t>２</w:t>
      </w:r>
    </w:p>
    <w:p>
      <w:pPr>
        <w:ind w:left="440"/>
      </w:pPr>
      <w:r>
        <w:t>前項の特定受給資格者とは、次の各号のいずれかに該当する受給資格者（前条第二項に規定する受給資格者を除く。）をいう。</w:t>
      </w:r>
    </w:p>
    <w:p>
      <w:pPr>
        <w:pStyle w:val="Heading6"/>
        <w:ind w:left="880"/>
      </w:pPr>
      <w:r>
        <w:t>一</w:t>
      </w:r>
    </w:p>
    <w:p>
      <w:pPr>
        <w:ind w:left="880"/>
      </w:pPr>
      <w:r>
        <w:t>当該基本手当の受給資格に係る離職が、その者を雇用していた事業主の事業について発生した倒産（破産手続開始、再生手続開始、更生手続開始又は特別清算開始の申立てその他厚生労働省令で定める事由に該当する事態をいう。第五十七条第二項第一号において同じ。）又は当該事業主の適用事業の縮小若しくは廃止に伴うものである者として厚生労働省令で定めるもの</w:t>
      </w:r>
    </w:p>
    <w:p>
      <w:pPr>
        <w:pStyle w:val="Heading6"/>
        <w:ind w:left="880"/>
      </w:pPr>
      <w:r>
        <w:t>二</w:t>
      </w:r>
    </w:p>
    <w:p>
      <w:pPr>
        <w:ind w:left="880"/>
      </w:pPr>
      <w:r>
        <w:t>前号に定めるもののほか、解雇（自己の責めに帰すべき重大な理由によるものを除く。第五十七条第二項第二号において同じ。）その他の厚生労働省令で定める理由により離職した者</w:t>
      </w:r>
    </w:p>
    <w:p>
      <w:pPr>
        <w:pStyle w:val="Heading4"/>
      </w:pPr>
      <w:r>
        <w:t>第二十四条（訓練延長給付）</w:t>
      </w:r>
    </w:p>
    <w:p>
      <w:r>
        <w:t>受給資格者が公共職業安定所長の指示した公共職業訓練等（その期間が政令で定める期間を超えるものを除く。以下この条、第三十六条第一項及び第二項並びに第四十一条第一項において同じ。）を受ける場合には、当該公共職業訓練等を受ける期間（その者が当該公共職業訓練等を受けるため待期している期間（政令で定める期間に限る。）を含む。）内の失業している日について、所定給付日数（当該受給資格者が第二十条第一項及び第二項の規定による期間内に基本手当の支給を受けた日数が所定給付日数に満たない場合には、その支給を受けた日数。第三十三条第三項を除き、以下この節において同じ。）を超えてその者に基本手当を支給することができる。</w:t>
      </w:r>
    </w:p>
    <w:p>
      <w:pPr>
        <w:pStyle w:val="Heading5"/>
        <w:ind w:left="440"/>
      </w:pPr>
      <w:r>
        <w:t>２</w:t>
      </w:r>
    </w:p>
    <w:p>
      <w:pPr>
        <w:ind w:left="440"/>
      </w:pPr>
      <w:r>
        <w:t>公共職業安定所長が、その指示した公共職業訓練等を受ける受給資格者（その者が当該公共職業訓練等を受け終わる日における基本手当の支給残日数（当該公共職業訓練等を受け終わる日の翌日から第四項の規定の適用がないものとした場合における受給期間（当該期間内の失業している日について基本手当の支給を受けることができる期間をいう。以下同じ。）の最後の日までの間に基本手当の支給を受けることができる日数をいう。以下この項及び第四項において同じ。）が政令で定める日数に満たないものに限る。）で、政令で定める基準に照らして当該公共職業訓練等を受け終わつてもなお就職が相当程度に困難な者であると認めたものについては、同項の規定による期間内の失業している日について、所定給付日数を超えてその者に基本手当を支給することができる。</w:t>
      </w:r>
    </w:p>
    <w:p>
      <w:pPr>
        <w:pStyle w:val="Heading5"/>
        <w:ind w:left="440"/>
      </w:pPr>
      <w:r>
        <w:t>３</w:t>
      </w:r>
    </w:p>
    <w:p>
      <w:pPr>
        <w:ind w:left="440"/>
      </w:pPr>
      <w:r>
        <w:t>第一項の規定による基本手当の支給を受ける受給資格者が第二十条第一項及び第二項の規定による期間を超えて公共職業安定所長の指示した公共職業訓練等を受けるときは、その者の受給期間は、これらの規定にかかわらず、当該公共職業訓練等を受け終わる日までの間とする。</w:t>
      </w:r>
    </w:p>
    <w:p>
      <w:pPr>
        <w:pStyle w:val="Heading5"/>
        <w:ind w:left="440"/>
      </w:pPr>
      <w:r>
        <w:t>４</w:t>
      </w:r>
    </w:p>
    <w:p>
      <w:pPr>
        <w:ind w:left="440"/>
      </w:pPr>
      <w:r>
        <w:t>第二項の規定による基本手当の支給を受ける受給資格者の受給期間は、第二十条第一項及び第二項の規定にかかわらず、これらの規定による期間に第二項前段に規定する政令で定める日数から支給残日数を差し引いた日数を加えた期間（同条第一項及び第二項の規定による期間を超えて公共職業安定所長の指示した公共職業訓練等を受ける者で、当該公共職業訓練等を受け終わる日について第一項の規定による基本手当の支給を受けることができるものにあつては、同日から起算して第二項前段に規定する政令で定める日数を経過した日までの間）とする。</w:t>
      </w:r>
    </w:p>
    <w:p>
      <w:pPr>
        <w:pStyle w:val="Heading4"/>
      </w:pPr>
      <w:r>
        <w:t>第二十四条の二（個別延長給付）</w:t>
      </w:r>
    </w:p>
    <w:p>
      <w:r>
        <w:t>第二十二条第二項に規定する就職が困難な受給資格者以外の受給資格者のうち、第十三条第三項に規定する特定理由離職者（厚生労働省令で定める者に限る。）である者又は第二十三条第二項に規定する特定受給資格者であつて、次の各号のいずれかに該当し、かつ、公共職業安定所長が厚生労働省令で定める基準（次項において「指導基準」という。）に照らして再就職を促進するために必要な職業指導を行うことが適当であると認めたものについては、第四項の規定による期間内の失業している日（失業していることについての認定を受けた日に限る。）について、所定給付日数を超えて基本手当を支給することができる。</w:t>
      </w:r>
    </w:p>
    <w:p>
      <w:pPr>
        <w:pStyle w:val="Heading6"/>
        <w:ind w:left="880"/>
      </w:pPr>
      <w:r>
        <w:t>一</w:t>
      </w:r>
    </w:p>
    <w:p>
      <w:pPr>
        <w:ind w:left="880"/>
      </w:pPr>
      <w:r>
        <w:t>心身の状況が厚生労働省令で定める基準に該当する者</w:t>
      </w:r>
    </w:p>
    <w:p>
      <w:pPr>
        <w:pStyle w:val="Heading6"/>
        <w:ind w:left="880"/>
      </w:pPr>
      <w:r>
        <w:t>二</w:t>
      </w:r>
    </w:p>
    <w:p>
      <w:pPr>
        <w:ind w:left="880"/>
      </w:pPr>
      <w:r>
        <w:t>雇用されていた適用事業が激甚じん災害に対処するための特別の財政援助等に関する法律（昭和三十七年法律第百五十号。以下この項において「激甚災害法」という。）第二条の規定により激甚災害として政令で指定された災害（次号において「激甚災害」という。）の被害を受けたため離職を余儀なくされた者又は激甚災害法第二十五条第三項の規定により離職したものとみなされた者であつて、政令で定める基準に照らして職業に就くことが特に困難であると認められる地域として厚生労働大臣が指定する地域内に居住する者</w:t>
      </w:r>
    </w:p>
    <w:p>
      <w:pPr>
        <w:pStyle w:val="Heading6"/>
        <w:ind w:left="880"/>
      </w:pPr>
      <w:r>
        <w:t>三</w:t>
      </w:r>
    </w:p>
    <w:p>
      <w:pPr>
        <w:ind w:left="880"/>
      </w:pPr>
      <w:r>
        <w:t>雇用されていた適用事業が激甚災害その他の災害（厚生労働省令で定める災害に限る。）の被害を受けたため離職を余儀なくされた者又は激甚災害法第二十五条第三項の規定により離職したものとみなされた者（前号に該当する者を除く。）</w:t>
      </w:r>
    </w:p>
    <w:p>
      <w:pPr>
        <w:pStyle w:val="Heading5"/>
        <w:ind w:left="440"/>
      </w:pPr>
      <w:r>
        <w:t>２</w:t>
      </w:r>
    </w:p>
    <w:p>
      <w:pPr>
        <w:ind w:left="440"/>
      </w:pPr>
      <w:r>
        <w:t>第二十二条第二項に規定する就職が困難な受給資格者であつて、前項第二号に該当し、かつ、公共職業安定所長が指導基準に照らして再就職を促進するために必要な職業指導を行うことが適当であると認めたものについては、第四項の規定による期間内の失業している日（失業していることについての認定を受けた日に限る。）について、所定給付日数を超えて基本手当を支給することができる。</w:t>
      </w:r>
    </w:p>
    <w:p>
      <w:pPr>
        <w:pStyle w:val="Heading5"/>
        <w:ind w:left="440"/>
      </w:pPr>
      <w:r>
        <w:t>３</w:t>
      </w:r>
    </w:p>
    <w:p>
      <w:pPr>
        <w:ind w:left="440"/>
      </w:pPr>
      <w:r>
        <w:t>前二項の場合において、所定給付日数を超えて基本手当を支給する日数は、次の各号に掲げる受給資格者の区分に応じ、当該各号に定める日数を限度とするものとする。</w:t>
      </w:r>
    </w:p>
    <w:p>
      <w:pPr>
        <w:pStyle w:val="Heading6"/>
        <w:ind w:left="880"/>
      </w:pPr>
      <w:r>
        <w:t>一</w:t>
      </w:r>
    </w:p>
    <w:p>
      <w:pPr>
        <w:ind w:left="880"/>
      </w:pPr>
      <w:r>
        <w:t>第一項（第一号及び第三号に限る。）又は前項に該当する受給資格者</w:t>
      </w:r>
    </w:p>
    <w:p>
      <w:pPr>
        <w:pStyle w:val="Heading6"/>
        <w:ind w:left="880"/>
      </w:pPr>
      <w:r>
        <w:t>二</w:t>
      </w:r>
    </w:p>
    <w:p>
      <w:pPr>
        <w:ind w:left="880"/>
      </w:pPr>
      <w:r>
        <w:t>第一項（第二号に限る。）に該当する受給資格者</w:t>
      </w:r>
    </w:p>
    <w:p>
      <w:pPr>
        <w:pStyle w:val="Heading5"/>
        <w:ind w:left="440"/>
      </w:pPr>
      <w:r>
        <w:t>４</w:t>
      </w:r>
    </w:p>
    <w:p>
      <w:pPr>
        <w:ind w:left="440"/>
      </w:pPr>
      <w:r>
        <w:t>第一項又は第二項の規定による基本手当の支給（以下「個別延長給付」という。）を受ける受給資格者の受給期間は、第二十条第一項及び第二項の規定にかかわらず、これらの規定による期間に前項に規定する日数を加えた期間とする。</w:t>
      </w:r>
    </w:p>
    <w:p>
      <w:pPr>
        <w:pStyle w:val="Heading4"/>
      </w:pPr>
      <w:r>
        <w:t>第二十五条（広域延長給付）</w:t>
      </w:r>
    </w:p>
    <w:p>
      <w:r>
        <w:t>厚生労働大臣は、その地域における雇用に関する状況等から判断して、その地域内に居住する求職者がその地域において職業に就くことが困難であると認める地域について、求職者が他の地域において職業に就くことを促進するための計画を作成し、関係都道府県労働局長及び公共職業安定所長に、当該計画に基づく広範囲の地域にわたる職業紹介活動（以下この条において「広域職業紹介活動」という。）を行わせた場合において、当該広域職業紹介活動に係る地域について、政令で定める基準に照らして必要があると認めるときは、その指定する期間内に限り、公共職業安定所長が当該地域に係る当該広域職業紹介活動により職業のあつせんを受けることが適当であると認定する受給資格者について、第四項の規定による期間内の失業している日について、所定給付日数を超えて基本手当を支給する措置を決定することができる。</w:t>
      </w:r>
    </w:p>
    <w:p>
      <w:pPr>
        <w:pStyle w:val="Heading5"/>
        <w:ind w:left="440"/>
      </w:pPr>
      <w:r>
        <w:t>２</w:t>
      </w:r>
    </w:p>
    <w:p>
      <w:pPr>
        <w:ind w:left="440"/>
      </w:pPr>
      <w:r>
        <w:t>前項の措置に基づく基本手当の支給（以下「広域延長給付」という。）を受けることができる者が厚生労働大臣の指定する地域に住所又は居所を変更した場合には、引き続き当該措置に基づき基本手当を支給することができる。</w:t>
      </w:r>
    </w:p>
    <w:p>
      <w:pPr>
        <w:pStyle w:val="Heading5"/>
        <w:ind w:left="440"/>
      </w:pPr>
      <w:r>
        <w:t>３</w:t>
      </w:r>
    </w:p>
    <w:p>
      <w:pPr>
        <w:ind w:left="440"/>
      </w:pPr>
      <w:r>
        <w:t>公共職業安定所長は、受給資格者が広域職業紹介活動により職業のあつせんを受けることが適当であるかどうかを認定するときは、厚生労働大臣の定める基準によらなければならない。</w:t>
      </w:r>
    </w:p>
    <w:p>
      <w:pPr>
        <w:pStyle w:val="Heading5"/>
        <w:ind w:left="440"/>
      </w:pPr>
      <w:r>
        <w:t>４</w:t>
      </w:r>
    </w:p>
    <w:p>
      <w:pPr>
        <w:ind w:left="440"/>
      </w:pPr>
      <w:r>
        <w:t>広域延長給付を受ける受給資格者の受給期間は、第二十条第一項及び第二項の規定にかかわらず、これらの規定による期間に第一項後段に規定する政令で定める日数を加えた期間とする。</w:t>
      </w:r>
    </w:p>
    <w:p>
      <w:pPr>
        <w:pStyle w:val="Heading4"/>
      </w:pPr>
      <w:r>
        <w:t>第二十六条</w:t>
      </w:r>
    </w:p>
    <w:p>
      <w:r>
        <w:t>前条第一項の措置が決定された日以後に他の地域から当該措置に係る地域に移転した受給資格者であつて、その移転について特別の理由がないと認められるものには、当該措置に基づく基本手当は、支給しない。</w:t>
      </w:r>
    </w:p>
    <w:p>
      <w:pPr>
        <w:pStyle w:val="Heading5"/>
        <w:ind w:left="440"/>
      </w:pPr>
      <w:r>
        <w:t>２</w:t>
      </w:r>
    </w:p>
    <w:p>
      <w:pPr>
        <w:ind w:left="440"/>
      </w:pPr>
      <w:r>
        <w:t>前項に規定する特別の理由があるかどうかの認定は、公共職業安定所長が厚生労働大臣の定める基準に従つてするものとする。</w:t>
      </w:r>
    </w:p>
    <w:p>
      <w:pPr>
        <w:pStyle w:val="Heading4"/>
      </w:pPr>
      <w:r>
        <w:t>第二十七条（全国延長給付）</w:t>
      </w:r>
    </w:p>
    <w:p>
      <w:r>
        <w:t>厚生労働大臣は、失業の状況が全国的に著しく悪化し、政令で定める基準に該当するに至つた場合において、受給資格者の就職状況からみて必要があると認めるときは、その指定する期間内に限り、第三項の規定による期間内の失業している日について、所定給付日数を超えて受給資格者に基本手当を支給する措置を決定することができる。</w:t>
      </w:r>
    </w:p>
    <w:p>
      <w:pPr>
        <w:pStyle w:val="Heading5"/>
        <w:ind w:left="440"/>
      </w:pPr>
      <w:r>
        <w:t>２</w:t>
      </w:r>
    </w:p>
    <w:p>
      <w:pPr>
        <w:ind w:left="440"/>
      </w:pPr>
      <w:r>
        <w:t>厚生労働大臣は、前項の措置を決定した後において、政令で定める基準に照らして必要があると認めるときは、同項の規定により指定した期間（その期間がこの項の規定により延長されたときは、その延長された期間）を延長することができる。</w:t>
      </w:r>
    </w:p>
    <w:p>
      <w:pPr>
        <w:pStyle w:val="Heading5"/>
        <w:ind w:left="440"/>
      </w:pPr>
      <w:r>
        <w:t>３</w:t>
      </w:r>
    </w:p>
    <w:p>
      <w:pPr>
        <w:ind w:left="440"/>
      </w:pPr>
      <w:r>
        <w:t>第一項の措置に基づく基本手当の支給（以下「全国延長給付」という。）を受ける受給資格者の受給期間は、第二十条第一項及び第二項の規定にかかわらず、これらの規定による期間に第一項後段に規定する政令で定める日数を加えた期間とする。</w:t>
      </w:r>
    </w:p>
    <w:p>
      <w:pPr>
        <w:pStyle w:val="Heading4"/>
      </w:pPr>
      <w:r>
        <w:t>第二十八条（延長給付に関する調整）</w:t>
      </w:r>
    </w:p>
    <w:p>
      <w:r>
        <w:t>個別延長給付を受けている受給資格者については、当該個別延長給付が終わつた後でなければ広域延長給付、全国延長給付及び訓練延長給付（第二十四条第一項又は第二項の規定による基本手当の支給をいう。以下同じ。）は行わず、広域延長給付を受けている受給資格者については、当該広域延長給付が終わつた後でなければ全国延長給付及び訓練延長給付は行わず、全国延長給付を受けている受給資格者については、当該全国延長給付が終わつた後でなければ訓練延長給付は行わない。</w:t>
      </w:r>
    </w:p>
    <w:p>
      <w:pPr>
        <w:pStyle w:val="Heading5"/>
        <w:ind w:left="440"/>
      </w:pPr>
      <w:r>
        <w:t>２</w:t>
      </w:r>
    </w:p>
    <w:p>
      <w:pPr>
        <w:ind w:left="440"/>
      </w:pPr>
      <w:r>
        <w:t>訓練延長給付を受けている受給資格者について個別延長給付、広域延長給付又は全国延長給付が行われることとなつたときは、これらの延長給付が行われる間は、その者について訓練延長給付は行わず、全国延長給付を受けている受給資格者について個別延長給付又は広域延長給付が行われることとなつたときは、これらの延長給付が行われる間は、その者について全国延長給付は行わず、広域延長給付を受けている受給資格者について個別延長給付が行われることとなつたときは、個別延長給付が行われる間は、その者について広域延長給付は行わない。</w:t>
      </w:r>
    </w:p>
    <w:p>
      <w:pPr>
        <w:pStyle w:val="Heading5"/>
        <w:ind w:left="440"/>
      </w:pPr>
      <w:r>
        <w:t>３</w:t>
      </w:r>
    </w:p>
    <w:p>
      <w:pPr>
        <w:ind w:left="440"/>
      </w:pPr>
      <w:r>
        <w:t>前二項に規定するもののほか、第一項に規定する各延長給付を順次受ける受給資格者に係る基本手当を支給する日数、受給期間その他これらの延長給付についての調整に関して必要な事項は、政令で定める。</w:t>
      </w:r>
    </w:p>
    <w:p>
      <w:pPr>
        <w:pStyle w:val="Heading4"/>
      </w:pPr>
      <w:r>
        <w:t>第二十九条（給付日数を延長した場合の給付制限）</w:t>
      </w:r>
    </w:p>
    <w:p>
      <w:r>
        <w:t>訓練延長給付（第二十四条第二項の規定による基本手当の支給に限る。第三十二条第一項において同じ。）、個別延長給付、広域延長給付又は全国延長給付を受けている受給資格者が、正当な理由がなく、公共職業安定所の紹介する職業に就くこと、公共職業安定所長の指示した公共職業訓練等を受けること又は厚生労働大臣の定める基準に従つて公共職業安定所が行うその者の再就職を促進するために必要な職業指導を受けることを拒んだときは、その拒んだ日以後基本手当を支給しない。</w:t>
      </w:r>
    </w:p>
    <w:p>
      <w:pPr>
        <w:pStyle w:val="Heading5"/>
        <w:ind w:left="440"/>
      </w:pPr>
      <w:r>
        <w:t>２</w:t>
      </w:r>
    </w:p>
    <w:p>
      <w:pPr>
        <w:ind w:left="440"/>
      </w:pPr>
      <w:r>
        <w:t>前項に規定する正当な理由があるかどうかの認定は、公共職業安定所長が厚生労働大臣の定める基準に従つてするものとする。</w:t>
      </w:r>
    </w:p>
    <w:p>
      <w:pPr>
        <w:pStyle w:val="Heading4"/>
      </w:pPr>
      <w:r>
        <w:t>第三十条（支給方法及び支給期日）</w:t>
      </w:r>
    </w:p>
    <w:p>
      <w:r>
        <w:t>基本手当は、厚生労働省令で定めるところにより、四週間に一回、失業の認定を受けた日分を支給するものとする。</w:t>
      </w:r>
    </w:p>
    <w:p>
      <w:pPr>
        <w:pStyle w:val="Heading5"/>
        <w:ind w:left="440"/>
      </w:pPr>
      <w:r>
        <w:t>２</w:t>
      </w:r>
    </w:p>
    <w:p>
      <w:pPr>
        <w:ind w:left="440"/>
      </w:pPr>
      <w:r>
        <w:t>公共職業安定所長は、各受給資格者について基本手当を支給すべき日を定め、その者に通知するものとする。</w:t>
      </w:r>
    </w:p>
    <w:p>
      <w:pPr>
        <w:pStyle w:val="Heading4"/>
      </w:pPr>
      <w:r>
        <w:t>第三十一条（未支給の基本手当の請求手続）</w:t>
      </w:r>
    </w:p>
    <w:p>
      <w:r>
        <w:t>第十条の三第一項の規定により、受給資格者が死亡したため失業の認定を受けることができなかつた期間に係る基本手当の支給を請求する者は、厚生労働省令で定めるところにより、当該受給資格者について失業の認定を受けなければならない。</w:t>
      </w:r>
    </w:p>
    <w:p>
      <w:pPr>
        <w:pStyle w:val="Heading5"/>
        <w:ind w:left="440"/>
      </w:pPr>
      <w:r>
        <w:t>２</w:t>
      </w:r>
    </w:p>
    <w:p>
      <w:pPr>
        <w:ind w:left="440"/>
      </w:pPr>
      <w:r>
        <w:t>前項の受給資格者が第十九条第一項の規定に該当する場合には、第十条の三第一項の規定による未支給の基本手当の支給を受けるべき者は、厚生労働省令で定めるところにより、第十九条第一項の収入の額その他の事項を公共職業安定所長に届け出なければならない。</w:t>
      </w:r>
    </w:p>
    <w:p>
      <w:pPr>
        <w:pStyle w:val="Heading4"/>
      </w:pPr>
      <w:r>
        <w:t>第三十二条（給付制限）</w:t>
      </w:r>
    </w:p>
    <w:p>
      <w:r>
        <w:t>受給資格者（訓練延長給付、個別延長給付、広域延長給付又は全国延長給付を受けている者を除く。以下この条において同じ。）が、公共職業安定所の紹介する職業に就くこと又は公共職業安定所長の指示した公共職業訓練等を受けることを拒んだときは、その拒んだ日から起算して一箇月間は、基本手当を支給しない。</w:t>
      </w:r>
    </w:p>
    <w:p>
      <w:pPr>
        <w:pStyle w:val="Heading6"/>
        <w:ind w:left="880"/>
      </w:pPr>
      <w:r>
        <w:t>一</w:t>
      </w:r>
    </w:p>
    <w:p>
      <w:pPr>
        <w:ind w:left="880"/>
      </w:pPr>
      <w:r>
        <w:t>紹介された職業又は公共職業訓練等を受けることを指示された職種が、受給資格者の能力からみて不適当であると認められるとき。</w:t>
      </w:r>
    </w:p>
    <w:p>
      <w:pPr>
        <w:pStyle w:val="Heading6"/>
        <w:ind w:left="880"/>
      </w:pPr>
      <w:r>
        <w:t>二</w:t>
      </w:r>
    </w:p>
    <w:p>
      <w:pPr>
        <w:ind w:left="880"/>
      </w:pPr>
      <w:r>
        <w:t>就職するため、又は公共職業訓練等を受けるため、現在の住所又は居所を変更することを要する場合において、その変更が困難であると認められるとき。</w:t>
      </w:r>
    </w:p>
    <w:p>
      <w:pPr>
        <w:pStyle w:val="Heading6"/>
        <w:ind w:left="880"/>
      </w:pPr>
      <w:r>
        <w:t>三</w:t>
      </w:r>
    </w:p>
    <w:p>
      <w:pPr>
        <w:ind w:left="880"/>
      </w:pPr>
      <w:r>
        <w:t>就職先の賃金が、同一地域における同種の業務及び同程度の技能に係る一般の賃金水準に比べて、不当に低いとき。</w:t>
      </w:r>
    </w:p>
    <w:p>
      <w:pPr>
        <w:pStyle w:val="Heading6"/>
        <w:ind w:left="880"/>
      </w:pPr>
      <w:r>
        <w:t>四</w:t>
      </w:r>
    </w:p>
    <w:p>
      <w:pPr>
        <w:ind w:left="880"/>
      </w:pPr>
      <w:r>
        <w:t>職業安定法第二十条（第二項ただし書を除く。）の規定に該当する事業所に紹介されたとき。</w:t>
      </w:r>
    </w:p>
    <w:p>
      <w:pPr>
        <w:pStyle w:val="Heading6"/>
        <w:ind w:left="880"/>
      </w:pPr>
      <w:r>
        <w:t>五</w:t>
      </w:r>
    </w:p>
    <w:p>
      <w:pPr>
        <w:ind w:left="880"/>
      </w:pPr>
      <w:r>
        <w:t>その他正当な理由があるとき。</w:t>
      </w:r>
    </w:p>
    <w:p>
      <w:pPr>
        <w:pStyle w:val="Heading5"/>
        <w:ind w:left="440"/>
      </w:pPr>
      <w:r>
        <w:t>２</w:t>
      </w:r>
    </w:p>
    <w:p>
      <w:pPr>
        <w:ind w:left="440"/>
      </w:pPr>
      <w:r>
        <w:t>受給資格者が、正当な理由がなく、厚生労働大臣の定める基準に従つて公共職業安定所が行うその者の再就職を促進するために必要な職業指導を受けることを拒んだときは、その拒んだ日から起算して一箇月を超えない範囲内において公共職業安定所長の定める期間は、基本手当を支給しない。</w:t>
      </w:r>
    </w:p>
    <w:p>
      <w:pPr>
        <w:pStyle w:val="Heading5"/>
        <w:ind w:left="440"/>
      </w:pPr>
      <w:r>
        <w:t>３</w:t>
      </w:r>
    </w:p>
    <w:p>
      <w:pPr>
        <w:ind w:left="440"/>
      </w:pPr>
      <w:r>
        <w:t>受給資格者についての第一項各号のいずれかに該当するかどうかの認定及び前項に規定する正当な理由があるかどうかの認定は、公共職業安定所長が厚生労働大臣の定める基準に従つてするものとする。</w:t>
      </w:r>
    </w:p>
    <w:p>
      <w:pPr>
        <w:pStyle w:val="Heading4"/>
      </w:pPr>
      <w:r>
        <w:t>第三十三条</w:t>
      </w:r>
    </w:p>
    <w:p>
      <w:r>
        <w:t>被保険者が自己の責めに帰すべき重大な理由によつて解雇され、又は正当な理由がなく自己の都合によつて退職した場合には、第二十一条の規定による期間の満了後一箇月以上三箇月以内の間で公共職業安定所長の定める期間は、基本手当を支給しない。</w:t>
      </w:r>
    </w:p>
    <w:p>
      <w:pPr>
        <w:pStyle w:val="Heading5"/>
        <w:ind w:left="440"/>
      </w:pPr>
      <w:r>
        <w:t>２</w:t>
      </w:r>
    </w:p>
    <w:p>
      <w:pPr>
        <w:ind w:left="440"/>
      </w:pPr>
      <w:r>
        <w:t>受給資格者が前項の場合に該当するかどうかの認定は、公共職業安定所長が厚生労働大臣の定める基準に従つてするものとする。</w:t>
      </w:r>
    </w:p>
    <w:p>
      <w:pPr>
        <w:pStyle w:val="Heading5"/>
        <w:ind w:left="440"/>
      </w:pPr>
      <w:r>
        <w:t>３</w:t>
      </w:r>
    </w:p>
    <w:p>
      <w:pPr>
        <w:ind w:left="440"/>
      </w:pPr>
      <w:r>
        <w:t>基本手当の受給資格に係る離職について第一項の規定により基本手当を支給しないこととされる場合において、当該基本手当を支給しないこととされる期間に七日を超え三十日以下の範囲内で厚生労働省令で定める日数及び当該受給資格に係る所定給付日数に相当する日数を加えた期間が一年（当該基本手当の受給資格に係る離職の日において第二十二条第二項第一号に該当する受給資格者にあつては、一年に六十日を加えた期間）を超えるときは、当該受給資格者の受給期間は、第二十条第一項及び第二項の規定にかかわらず、これらの規定による期間に当該超える期間を加えた期間とする。</w:t>
      </w:r>
    </w:p>
    <w:p>
      <w:pPr>
        <w:pStyle w:val="Heading5"/>
        <w:ind w:left="440"/>
      </w:pPr>
      <w:r>
        <w:t>４</w:t>
      </w:r>
    </w:p>
    <w:p>
      <w:pPr>
        <w:ind w:left="440"/>
      </w:pPr>
      <w:r>
        <w:t>前項の規定に該当する受給資格者については、第二十四条第一項中「第二十条第一項及び第二項」とあるのは、「第三十三条第三項」とする。</w:t>
      </w:r>
    </w:p>
    <w:p>
      <w:pPr>
        <w:pStyle w:val="Heading5"/>
        <w:ind w:left="440"/>
      </w:pPr>
      <w:r>
        <w:t>５</w:t>
      </w:r>
    </w:p>
    <w:p>
      <w:pPr>
        <w:ind w:left="440"/>
      </w:pPr>
      <w:r>
        <w:t>第三項の規定に該当する受給資格者が個別延長給付、広域延長給付、全国延長給付又は訓練延長給付を受ける場合におけるその者の受給期間についての調整に関して必要な事項は、厚生労働省令で定める。</w:t>
      </w:r>
    </w:p>
    <w:p>
      <w:pPr>
        <w:pStyle w:val="Heading4"/>
      </w:pPr>
      <w:r>
        <w:t>第三十四条</w:t>
      </w:r>
    </w:p>
    <w:p>
      <w:r>
        <w:t>偽りその他不正の行為により求職者給付又は就職促進給付の支給を受け、又は受けようとした者には、これらの給付の支給を受け、又は受けようとした日以後、基本手当を支給しない。</w:t>
      </w:r>
    </w:p>
    <w:p>
      <w:pPr>
        <w:pStyle w:val="Heading5"/>
        <w:ind w:left="440"/>
      </w:pPr>
      <w:r>
        <w:t>２</w:t>
      </w:r>
    </w:p>
    <w:p>
      <w:pPr>
        <w:ind w:left="440"/>
      </w:pPr>
      <w:r>
        <w:t>前項に規定する者が同項に規定する日以後新たに受給資格を取得した場合には、同項の規定にかかわらず、その新たに取得した受給資格に基づく基本手当を支給する。</w:t>
      </w:r>
    </w:p>
    <w:p>
      <w:pPr>
        <w:pStyle w:val="Heading5"/>
        <w:ind w:left="440"/>
      </w:pPr>
      <w:r>
        <w:t>３</w:t>
      </w:r>
    </w:p>
    <w:p>
      <w:pPr>
        <w:ind w:left="440"/>
      </w:pPr>
      <w:r>
        <w:t>受給資格者が第一項の規定により基本手当を支給されないこととされたため、当該受給資格に基づき基本手当の支給を受けることができる日数の全部について基本手当の支給を受けることができなくなつた場合においても、第二十二条第三項の規定の適用については、当該受給資格に基づく基本手当の支給があつたものとみなす。</w:t>
      </w:r>
    </w:p>
    <w:p>
      <w:pPr>
        <w:pStyle w:val="Heading5"/>
        <w:ind w:left="440"/>
      </w:pPr>
      <w:r>
        <w:t>４</w:t>
      </w:r>
    </w:p>
    <w:p>
      <w:pPr>
        <w:ind w:left="440"/>
      </w:pPr>
      <w:r>
        <w:t>受給資格者が第一項の規定により基本手当を支給されないこととされたため、同項に規定する日以後当該受給資格に基づき基本手当の支給を受けることができる日数の全部又は一部について基本手当の支給を受けることができなくなつたときは、第三十七条第四項の規定の適用については、その支給を受けることができないこととされた日数分の基本手当の支給があつたものとみなす。</w:t>
      </w:r>
    </w:p>
    <w:p>
      <w:pPr>
        <w:pStyle w:val="Heading4"/>
      </w:pPr>
      <w:r>
        <w:t>第三十五条</w:t>
      </w:r>
    </w:p>
    <w:p>
      <w:r>
        <w:t>削除</w:t>
      </w:r>
    </w:p>
    <w:p>
      <w:pPr>
        <w:pStyle w:val="Heading4"/>
      </w:pPr>
      <w:r>
        <w:t>第三十六条</w:t>
      </w:r>
    </w:p>
    <w:p>
      <w:r>
        <w:t>技能習得手当は、受給資格者が公共職業安定所長の指示した公共職業訓練等を受ける場合に、その公共職業訓練等を受ける期間について支給する。</w:t>
      </w:r>
    </w:p>
    <w:p>
      <w:pPr>
        <w:pStyle w:val="Heading5"/>
        <w:ind w:left="440"/>
      </w:pPr>
      <w:r>
        <w:t>２</w:t>
      </w:r>
    </w:p>
    <w:p>
      <w:pPr>
        <w:ind w:left="440"/>
      </w:pPr>
      <w:r>
        <w:t>寄宿手当は、受給資格者が、公共職業安定所長の指示した公共職業訓練等を受けるため、その者により生計を維持されている同居の親族（婚姻の届出をしていないが、事実上その者と婚姻関係と同様の事情にある者を含む。第五十八条第二項において同じ。）と別居して寄宿する場合に、その寄宿する期間について支給する。</w:t>
      </w:r>
    </w:p>
    <w:p>
      <w:pPr>
        <w:pStyle w:val="Heading5"/>
        <w:ind w:left="440"/>
      </w:pPr>
      <w:r>
        <w:t>３</w:t>
      </w:r>
    </w:p>
    <w:p>
      <w:pPr>
        <w:ind w:left="440"/>
      </w:pPr>
      <w:r>
        <w:t>第三十二条第一項若しくは第二項又は第三十三条第一項の規定により基本手当を支給しないこととされる期間については、技能習得手当及び寄宿手当を支給しない。</w:t>
      </w:r>
    </w:p>
    <w:p>
      <w:pPr>
        <w:pStyle w:val="Heading5"/>
        <w:ind w:left="440"/>
      </w:pPr>
      <w:r>
        <w:t>４</w:t>
      </w:r>
    </w:p>
    <w:p>
      <w:pPr>
        <w:ind w:left="440"/>
      </w:pPr>
      <w:r>
        <w:t>技能習得手当及び寄宿手当の支給要件及び額は、厚生労働省令で定める。</w:t>
      </w:r>
    </w:p>
    <w:p>
      <w:pPr>
        <w:pStyle w:val="Heading5"/>
        <w:ind w:left="440"/>
      </w:pPr>
      <w:r>
        <w:t>５</w:t>
      </w:r>
    </w:p>
    <w:p>
      <w:pPr>
        <w:ind w:left="440"/>
      </w:pPr>
      <w:r>
        <w:t>第三十四条第一項及び第二項の規定は、技能習得手当及び寄宿手当について準用する。</w:t>
      </w:r>
    </w:p>
    <w:p>
      <w:pPr>
        <w:pStyle w:val="Heading4"/>
      </w:pPr>
      <w:r>
        <w:t>第三十七条</w:t>
      </w:r>
    </w:p>
    <w:p>
      <w:r>
        <w:t>傷病手当は、受給資格者が、離職後公共職業安定所に出頭し、求職の申込みをした後において、疾病又は負傷のために職業に就くことができない場合に、第二十条第一項及び第二項の規定による期間（第三十三条第三項の規定に該当する者については同項の規定による期間とし、第五十七条第一項の規定に該当する者については同項の規定による期間とする。）内の当該疾病又は負傷のために基本手当の支給を受けることができない日（疾病又は負傷のために基本手当の支給を受けることができないことについての認定を受けた日に限る。）について、第四項の規定による日数に相当する日数分を限度として支給する。</w:t>
      </w:r>
    </w:p>
    <w:p>
      <w:pPr>
        <w:pStyle w:val="Heading5"/>
        <w:ind w:left="440"/>
      </w:pPr>
      <w:r>
        <w:t>２</w:t>
      </w:r>
    </w:p>
    <w:p>
      <w:pPr>
        <w:ind w:left="440"/>
      </w:pPr>
      <w:r>
        <w:t>前項の認定は、厚生労働省令で定めるところにより、公共職業安定所長が行う。</w:t>
      </w:r>
    </w:p>
    <w:p>
      <w:pPr>
        <w:pStyle w:val="Heading5"/>
        <w:ind w:left="440"/>
      </w:pPr>
      <w:r>
        <w:t>３</w:t>
      </w:r>
    </w:p>
    <w:p>
      <w:pPr>
        <w:ind w:left="440"/>
      </w:pPr>
      <w:r>
        <w:t>傷病手当の日額は、第十六条の規定による基本手当の日額に相当する額とする。</w:t>
      </w:r>
    </w:p>
    <w:p>
      <w:pPr>
        <w:pStyle w:val="Heading5"/>
        <w:ind w:left="440"/>
      </w:pPr>
      <w:r>
        <w:t>４</w:t>
      </w:r>
    </w:p>
    <w:p>
      <w:pPr>
        <w:ind w:left="440"/>
      </w:pPr>
      <w:r>
        <w:t>傷病手当を支給する日数は、第一項の認定を受けた受給資格者の所定給付日数から当該受給資格に基づき既に基本手当を支給した日数を差し引いた日数とする。</w:t>
      </w:r>
    </w:p>
    <w:p>
      <w:pPr>
        <w:pStyle w:val="Heading5"/>
        <w:ind w:left="440"/>
      </w:pPr>
      <w:r>
        <w:t>５</w:t>
      </w:r>
    </w:p>
    <w:p>
      <w:pPr>
        <w:ind w:left="440"/>
      </w:pPr>
      <w:r>
        <w:t>第三十二条第一項若しくは第二項又は第三十三条第一項の規定により基本手当を支給しないこととされる期間については、傷病手当を支給しない。</w:t>
      </w:r>
    </w:p>
    <w:p>
      <w:pPr>
        <w:pStyle w:val="Heading5"/>
        <w:ind w:left="440"/>
      </w:pPr>
      <w:r>
        <w:t>６</w:t>
      </w:r>
    </w:p>
    <w:p>
      <w:pPr>
        <w:ind w:left="440"/>
      </w:pPr>
      <w:r>
        <w:t>傷病手当を支給したときは、この法律の規定（第十条の四及び第三十四条の規定を除く。）の適用については、当該傷病手当を支給した日数に相当する日数分の基本手当を支給したものとみなす。</w:t>
      </w:r>
    </w:p>
    <w:p>
      <w:pPr>
        <w:pStyle w:val="Heading5"/>
        <w:ind w:left="440"/>
      </w:pPr>
      <w:r>
        <w:t>７</w:t>
      </w:r>
    </w:p>
    <w:p>
      <w:pPr>
        <w:ind w:left="440"/>
      </w:pPr>
      <w:r>
        <w:t>傷病手当は、厚生労働省令で定めるところにより、第一項の認定を受けた日分を、当該職業に就くことができない理由がやんだ後最初に基本手当を支給すべき日（当該職業に就くことができない理由がやんだ後において基本手当を支給すべき日がない場合には、公共職業安定所長の定める日）に支給する。</w:t>
      </w:r>
    </w:p>
    <w:p>
      <w:pPr>
        <w:pStyle w:val="Heading5"/>
        <w:ind w:left="440"/>
      </w:pPr>
      <w:r>
        <w:t>８</w:t>
      </w:r>
    </w:p>
    <w:p>
      <w:pPr>
        <w:ind w:left="440"/>
      </w:pPr>
      <w:r>
        <w:t>第一項の認定を受けた受給資格者が、当該認定を受けた日について、健康保険法（大正十一年法律第七十号）第九十九条の規定による傷病手当金、労働基準法（昭和二十二年法律第四十九号）第七十六条の規定による休業補償、労働者災害補償保険法（昭和二十二年法律第五十号）の規定による休業補償給付、複数事業労働者休業給付又は休業給付その他これらに相当する給付であつて法令（法令の規定に基づく条例又は規約を含む。）により行われるもののうち政令で定めるものの支給を受けることができる場合には、傷病手当は、支給しない。</w:t>
      </w:r>
    </w:p>
    <w:p>
      <w:pPr>
        <w:pStyle w:val="Heading5"/>
        <w:ind w:left="440"/>
      </w:pPr>
      <w:r>
        <w:t>９</w:t>
      </w:r>
    </w:p>
    <w:p>
      <w:pPr>
        <w:ind w:left="440"/>
      </w:pPr>
      <w:r>
        <w:t>第十九条、第二十一条、第三十一条並びに第三十四条第一項及び第二項の規定は、傷病手当について準用する。</w:t>
      </w:r>
    </w:p>
    <w:p>
      <w:pPr>
        <w:pStyle w:val="Heading3"/>
      </w:pPr>
      <w:r>
        <w:t>第二節の二　高年齢被保険者の求職者給付</w:t>
      </w:r>
    </w:p>
    <w:p>
      <w:pPr>
        <w:pStyle w:val="Heading4"/>
      </w:pPr>
      <w:r>
        <w:t>第三十七条の二（高年齢被保険者）</w:t>
      </w:r>
    </w:p>
    <w:p>
      <w:r>
        <w:t>六十五歳以上の被保険者（第三十八条第一項に規定する短期雇用特例被保険者及び第四十三条第一項に規定する日雇労働被保険者を除く。以下「高年齢被保険者」という。）が失業した場合には、この節の定めるところにより、高年齢求職者給付金を支給する。</w:t>
      </w:r>
    </w:p>
    <w:p>
      <w:pPr>
        <w:pStyle w:val="Heading5"/>
        <w:ind w:left="440"/>
      </w:pPr>
      <w:r>
        <w:t>２</w:t>
      </w:r>
    </w:p>
    <w:p>
      <w:pPr>
        <w:ind w:left="440"/>
      </w:pPr>
      <w:r>
        <w:t>高年齢被保険者に関しては、前節（第十四条を除く。）、次節及び第四節の規定は、適用しない。</w:t>
      </w:r>
    </w:p>
    <w:p>
      <w:pPr>
        <w:pStyle w:val="Heading4"/>
      </w:pPr>
      <w:r>
        <w:t>第三十七条の三（高年齢受給資格）</w:t>
      </w:r>
    </w:p>
    <w:p>
      <w:r>
        <w:t>高年齢求職者給付金は、高年齢被保険者が失業した場合において、離職の日以前一年間（当該期間に疾病、負傷その他厚生労働省令で定める理由により引き続き三十日以上賃金の支払を受けることができなかつた高年齢被保険者である被保険者については、当該理由により賃金の支払を受けることができなかつた日数を一年に加算した期間（その期間が四年を超えるときは、四年間））に、第十四条の規定による被保険者期間が通算して六箇月以上であつたときに、次条に定めるところにより、支給する。</w:t>
      </w:r>
    </w:p>
    <w:p>
      <w:pPr>
        <w:pStyle w:val="Heading5"/>
        <w:ind w:left="440"/>
      </w:pPr>
      <w:r>
        <w:t>２</w:t>
      </w:r>
    </w:p>
    <w:p>
      <w:pPr>
        <w:ind w:left="440"/>
      </w:pPr>
      <w:r>
        <w:t>前項の規定により高年齢求職者給付金の支給を受けることができる資格（以下「高年齢受給資格」という。）を有する者（以下「高年齢受給資格者」という。）が次条第五項の規定による期間内に高年齢求職者給付金の支給を受けることなく就職した後再び失業した場合（新たに高年齢受給資格又は第三十九条第二項に規定する特例受給資格を取得した場合を除く。）において、当該期間内に公共職業安定所に出頭し、求職の申込みをした上、次条第五項の認定を受けたときは、その者は、当該高年齢受給資格に基づく高年齢求職者給付金の支給を受けることができる。</w:t>
      </w:r>
    </w:p>
    <w:p>
      <w:pPr>
        <w:pStyle w:val="Heading4"/>
      </w:pPr>
      <w:r>
        <w:t>第三十七条の四（高年齢求職者給付金）</w:t>
      </w:r>
    </w:p>
    <w:p>
      <w:r>
        <w:t>高年齢求職者給付金の額は、高年齢受給資格者を第十五条第一項に規定する受給資格者とみなして第十六条から第十八条まで（第十七条第四項第二号を除く。）の規定を適用した場合にその者に支給されることとなる基本手当の日額に、次の各号に掲げる算定基礎期間の区分に応じ、当該各号に定める日数（第五項の認定があつた日から同項の規定による期間の最後の日までの日数が当該各号に定める日数に満たない場合には、当該認定のあつた日から当該最後の日までの日数に相当する日数）を乗じて得た額とする。</w:t>
      </w:r>
    </w:p>
    <w:p>
      <w:pPr>
        <w:pStyle w:val="Heading6"/>
        <w:ind w:left="880"/>
      </w:pPr>
      <w:r>
        <w:t>一</w:t>
      </w:r>
    </w:p>
    <w:p>
      <w:pPr>
        <w:ind w:left="880"/>
      </w:pPr>
      <w:r>
        <w:t>一年以上</w:t>
      </w:r>
    </w:p>
    <w:p>
      <w:pPr>
        <w:pStyle w:val="Heading6"/>
        <w:ind w:left="880"/>
      </w:pPr>
      <w:r>
        <w:t>二</w:t>
      </w:r>
    </w:p>
    <w:p>
      <w:pPr>
        <w:ind w:left="880"/>
      </w:pPr>
      <w:r>
        <w:t>一年未満</w:t>
      </w:r>
    </w:p>
    <w:p>
      <w:pPr>
        <w:pStyle w:val="Heading5"/>
        <w:ind w:left="440"/>
      </w:pPr>
      <w:r>
        <w:t>２</w:t>
      </w:r>
    </w:p>
    <w:p>
      <w:pPr>
        <w:ind w:left="440"/>
      </w:pPr>
      <w:r>
        <w:t>前項の規定にかかわらず、同項の規定により算定した高年齢受給資格者の賃金日額が第十七条第四項第二号ニに定める額（その額が第十八条の規定により変更されたときは、その変更された額）を超えるときは、その額を賃金日額とする。</w:t>
      </w:r>
    </w:p>
    <w:p>
      <w:pPr>
        <w:pStyle w:val="Heading5"/>
        <w:ind w:left="440"/>
      </w:pPr>
      <w:r>
        <w:t>３</w:t>
      </w:r>
    </w:p>
    <w:p>
      <w:pPr>
        <w:ind w:left="440"/>
      </w:pPr>
      <w:r>
        <w:t>第一項の算定基礎期間は、当該高年齢受給資格者を第十五条第一項に規定する受給資格者と、当該高年齢受給資格に係る離職の日を第二十条第一項第一号に規定する基準日とみなして第二十二条第三項及び第四項の規定を適用した場合に算定されることとなる期間に相当する期間とする。</w:t>
      </w:r>
    </w:p>
    <w:p>
      <w:pPr>
        <w:pStyle w:val="Heading5"/>
        <w:ind w:left="440"/>
      </w:pPr>
      <w:r>
        <w:t>４</w:t>
      </w:r>
    </w:p>
    <w:p>
      <w:pPr>
        <w:ind w:left="440"/>
      </w:pPr>
      <w:r>
        <w:t>前項に規定する場合における第二十二条第三項の規定の適用については、同項第二号中「又は特例一時金」とあるのは「、高年齢求職者給付金又は特例一時金」と、「又は第三十九条第二項」とあるのは「、第三十七条の三第二項に規定する高年齢受給資格又は第三十九条第二項」とする。</w:t>
      </w:r>
    </w:p>
    <w:p>
      <w:pPr>
        <w:pStyle w:val="Heading5"/>
        <w:ind w:left="440"/>
      </w:pPr>
      <w:r>
        <w:t>５</w:t>
      </w:r>
    </w:p>
    <w:p>
      <w:pPr>
        <w:ind w:left="440"/>
      </w:pPr>
      <w:r>
        <w:t>高年齢求職者給付金の支給を受けようとする高年齢受給資格者は、離職の日の翌日から起算して一年を経過する日までに、厚生労働省令で定めるところにより、公共職業安定所に出頭し、求職の申込みをした上、失業していることについての認定を受けなければならない。</w:t>
      </w:r>
    </w:p>
    <w:p>
      <w:pPr>
        <w:pStyle w:val="Heading5"/>
        <w:ind w:left="440"/>
      </w:pPr>
      <w:r>
        <w:t>６</w:t>
      </w:r>
    </w:p>
    <w:p>
      <w:pPr>
        <w:ind w:left="440"/>
      </w:pPr>
      <w:r>
        <w:t>第二十一条、第三十一条第一項、第三十二条、第三十三条第一項及び第二項並びに第三十四条第一項から第三項までの規定は、高年齢求職者給付金について準用する。</w:t>
      </w:r>
    </w:p>
    <w:p>
      <w:pPr>
        <w:pStyle w:val="Heading4"/>
      </w:pPr>
      <w:r>
        <w:t>第三十七条の五（高年齢被保険者の特例）</w:t>
      </w:r>
    </w:p>
    <w:p>
      <w:r>
        <w:t>次に掲げる要件のいずれにも該当する者は、厚生労働省令で定めるところにより、厚生労働大臣に申し出て、当該申出を行つた日から高年齢被保険者となることができる。</w:t>
      </w:r>
    </w:p>
    <w:p>
      <w:pPr>
        <w:pStyle w:val="Heading6"/>
        <w:ind w:left="880"/>
      </w:pPr>
      <w:r>
        <w:t>一</w:t>
      </w:r>
    </w:p>
    <w:p>
      <w:pPr>
        <w:ind w:left="880"/>
      </w:pPr>
      <w:r>
        <w:t>二以上の事業主の適用事業に雇用される六十五歳以上の者であること。</w:t>
      </w:r>
    </w:p>
    <w:p>
      <w:pPr>
        <w:pStyle w:val="Heading6"/>
        <w:ind w:left="880"/>
      </w:pPr>
      <w:r>
        <w:t>二</w:t>
      </w:r>
    </w:p>
    <w:p>
      <w:pPr>
        <w:ind w:left="880"/>
      </w:pPr>
      <w:r>
        <w:t>一の事業主の適用事業における一週間の所定労働時間が二十時間未満であること。</w:t>
      </w:r>
    </w:p>
    <w:p>
      <w:pPr>
        <w:pStyle w:val="Heading6"/>
        <w:ind w:left="880"/>
      </w:pPr>
      <w:r>
        <w:t>三</w:t>
      </w:r>
    </w:p>
    <w:p>
      <w:pPr>
        <w:ind w:left="880"/>
      </w:pPr>
      <w:r>
        <w:t>二の事業主の適用事業（申出を行う労働者の一の事業主の適用事業における一週間の所定労働時間が厚生労働省令で定める時間数以上であるものに限る。）における一週間の所定労働時間の合計が二十時間以上であること。</w:t>
      </w:r>
    </w:p>
    <w:p>
      <w:pPr>
        <w:pStyle w:val="Heading5"/>
        <w:ind w:left="440"/>
      </w:pPr>
      <w:r>
        <w:t>２</w:t>
      </w:r>
    </w:p>
    <w:p>
      <w:pPr>
        <w:ind w:left="440"/>
      </w:pPr>
      <w:r>
        <w:t>前項の規定により高年齢被保険者となつた者は、同項各号の要件を満たさなくなつたときは、厚生労働省令で定めるところにより、厚生労働大臣に申し出なければならない。</w:t>
      </w:r>
    </w:p>
    <w:p>
      <w:pPr>
        <w:pStyle w:val="Heading5"/>
        <w:ind w:left="440"/>
      </w:pPr>
      <w:r>
        <w:t>３</w:t>
      </w:r>
    </w:p>
    <w:p>
      <w:pPr>
        <w:ind w:left="440"/>
      </w:pPr>
      <w:r>
        <w:t>前二項の規定による申出を行つた労働者については、第九条第一項の規定による確認が行われたものとみなす。</w:t>
      </w:r>
    </w:p>
    <w:p>
      <w:pPr>
        <w:pStyle w:val="Heading5"/>
        <w:ind w:left="440"/>
      </w:pPr>
      <w:r>
        <w:t>４</w:t>
      </w:r>
    </w:p>
    <w:p>
      <w:pPr>
        <w:ind w:left="440"/>
      </w:pPr>
      <w:r>
        <w:t>厚生労働大臣は、第一項又は第二項の規定による申出があつたときは、第一項第三号の二の事業主に対し、当該労働者が被保険者となつたこと又は被保険者でなくなつたことを通知しなければならない。</w:t>
      </w:r>
    </w:p>
    <w:p>
      <w:pPr>
        <w:pStyle w:val="Heading4"/>
      </w:pPr>
      <w:r>
        <w:t>第三十七条の六（特例高年齢被保険者に対する失業等給付等の特例）</w:t>
      </w:r>
    </w:p>
    <w:p>
      <w:r>
        <w:t>前条第一項の規定により高年齢被保険者となつた者に対する第六十一条の四第一項及び第六十一条の七第一項の規定の適用については、これらの規定中「した場合」とあるのは、「全ての適用事業においてした場合」とする。</w:t>
      </w:r>
    </w:p>
    <w:p>
      <w:pPr>
        <w:pStyle w:val="Heading5"/>
        <w:ind w:left="440"/>
      </w:pPr>
      <w:r>
        <w:t>２</w:t>
      </w:r>
    </w:p>
    <w:p>
      <w:pPr>
        <w:ind w:left="440"/>
      </w:pPr>
      <w:r>
        <w:t>前項に定めるもののほか、前条第一項の規定により高年齢被保険者となつた者が、同項の規定による申出に係る適用事業のうちいずれか一の適用事業を離職した場合における第三十七条の四第一項及び第五十六条の三第三項第三号の規定の適用については、第三十七条の四第一項中「第十七条第四項第二号」とあるのは「第十七条第四項」と、「額とする」とあるのは「額とする。この場合における第十七条の規定の適用については、同条第一項中「賃金（」とあるのは、「賃金（離職した適用事業において支払われた賃金に限り、」とする」と、第五十六条の三第三項第三号ロ中「第十八条まで」とあるのは「第十八条まで（第十七条第四項第一号を除く。）」とする。</w:t>
      </w:r>
    </w:p>
    <w:p>
      <w:pPr>
        <w:pStyle w:val="Heading3"/>
      </w:pPr>
      <w:r>
        <w:t>第三節　短期雇用特例被保険者の求職者給付</w:t>
      </w:r>
    </w:p>
    <w:p>
      <w:pPr>
        <w:pStyle w:val="Heading4"/>
      </w:pPr>
      <w:r>
        <w:t>第三十八条（短期雇用特例被保険者）</w:t>
      </w:r>
    </w:p>
    <w:p>
      <w:r>
        <w:t>被保険者であつて、季節的に雇用されるもののうち次の各号のいずれにも該当しない者（第四十三条第一項に規定する日雇労働被保険者を除く。以下「短期雇用特例被保険者」という。）が失業した場合には、この節の定めるところにより、特例一時金を支給する。</w:t>
      </w:r>
    </w:p>
    <w:p>
      <w:pPr>
        <w:pStyle w:val="Heading6"/>
        <w:ind w:left="880"/>
      </w:pPr>
      <w:r>
        <w:t>一</w:t>
      </w:r>
    </w:p>
    <w:p>
      <w:pPr>
        <w:ind w:left="880"/>
      </w:pPr>
      <w:r>
        <w:t>四箇月以内の期間を定めて雇用される者</w:t>
      </w:r>
    </w:p>
    <w:p>
      <w:pPr>
        <w:pStyle w:val="Heading6"/>
        <w:ind w:left="880"/>
      </w:pPr>
      <w:r>
        <w:t>二</w:t>
      </w:r>
    </w:p>
    <w:p>
      <w:pPr>
        <w:ind w:left="880"/>
      </w:pPr>
      <w:r>
        <w:t>一週間の所定労働時間が二十時間以上であつて厚生労働大臣の定める時間数未満である者</w:t>
      </w:r>
    </w:p>
    <w:p>
      <w:pPr>
        <w:pStyle w:val="Heading5"/>
        <w:ind w:left="440"/>
      </w:pPr>
      <w:r>
        <w:t>２</w:t>
      </w:r>
    </w:p>
    <w:p>
      <w:pPr>
        <w:ind w:left="440"/>
      </w:pPr>
      <w:r>
        <w:t>被保険者が前項各号に掲げる者に該当するかどうかの確認は、厚生労働大臣が行う。</w:t>
      </w:r>
    </w:p>
    <w:p>
      <w:pPr>
        <w:pStyle w:val="Heading5"/>
        <w:ind w:left="440"/>
      </w:pPr>
      <w:r>
        <w:t>３</w:t>
      </w:r>
    </w:p>
    <w:p>
      <w:pPr>
        <w:ind w:left="440"/>
      </w:pPr>
      <w:r>
        <w:t>短期雇用特例被保険者に関しては、第二節（第十四条を除く。）、前節及び次節の規定は、適用しない。</w:t>
      </w:r>
    </w:p>
    <w:p>
      <w:pPr>
        <w:pStyle w:val="Heading4"/>
      </w:pPr>
      <w:r>
        <w:t>第三十九条（特例受給資格）</w:t>
      </w:r>
    </w:p>
    <w:p>
      <w:r>
        <w:t>特例一時金は、短期雇用特例被保険者が失業した場合において、離職の日以前一年間（当該期間に疾病、負傷その他厚生労働省令で定める理由により引き続き三十日以上賃金の支払を受けることができなかつた短期雇用特例被保険者である被保険者については、当該理由により賃金の支払を受けることができなかつた日数を一年に加算した期間（その期間が四年を超えるときは、四年間））に、第十四条の規定による被保険者期間が通算して六箇月以上であつたときに、次条に定めるところにより、支給する。</w:t>
      </w:r>
    </w:p>
    <w:p>
      <w:pPr>
        <w:pStyle w:val="Heading5"/>
        <w:ind w:left="440"/>
      </w:pPr>
      <w:r>
        <w:t>２</w:t>
      </w:r>
    </w:p>
    <w:p>
      <w:pPr>
        <w:ind w:left="440"/>
      </w:pPr>
      <w:r>
        <w:t>前項の規定により特例一時金の支給を受けることができる資格（以下「特例受給資格」という。）を有する者（以下「特例受給資格者」という。）が次条第三項の規定による期間内に特例一時金の支給を受けることなく就職した後再び失業した場合（新たに第十四条第二項第一号に規定する受給資格、高年齢受給資格又は特例受給資格を取得した場合を除く。）において、当該期間内に公共職業安定所に出頭し、求職の申込みをした上、次条第三項の認定を受けたときは、その者は、当該特例受給資格に基づく特例一時金の支給を受けることができる。</w:t>
      </w:r>
    </w:p>
    <w:p>
      <w:pPr>
        <w:pStyle w:val="Heading4"/>
      </w:pPr>
      <w:r>
        <w:t>第四十条（特例一時金）</w:t>
      </w:r>
    </w:p>
    <w:p>
      <w:r>
        <w:t>特例一時金の額は、特例受給資格者を第十五条第一項に規定する受給資格者とみなして第十六条から第十八条までの規定を適用した場合にその者に支給されることとなる基本手当の日額の三十日分（第三項の認定があつた日から同項の規定による期間の最後の日までの日数が三十日に満たない場合には、その日数に相当する日数分）とする。</w:t>
      </w:r>
    </w:p>
    <w:p>
      <w:pPr>
        <w:pStyle w:val="Heading5"/>
        <w:ind w:left="440"/>
      </w:pPr>
      <w:r>
        <w:t>２</w:t>
      </w:r>
    </w:p>
    <w:p>
      <w:pPr>
        <w:ind w:left="440"/>
      </w:pPr>
      <w:r>
        <w:t>前項に規定する場合における第十七条第四項の規定の適用については、同項第二号ニ中「三十歳未満」とあるのは「三十歳未満又は六十五歳以上」とする。</w:t>
      </w:r>
    </w:p>
    <w:p>
      <w:pPr>
        <w:pStyle w:val="Heading5"/>
        <w:ind w:left="440"/>
      </w:pPr>
      <w:r>
        <w:t>３</w:t>
      </w:r>
    </w:p>
    <w:p>
      <w:pPr>
        <w:ind w:left="440"/>
      </w:pPr>
      <w:r>
        <w:t>特例一時金の支給を受けようとする特例受給資格者は、離職の日の翌日から起算して六箇月を経過する日までに、厚生労働省令で定めるところにより、公共職業安定所に出頭し、求職の申込みをした上、失業していることについての認定を受けなければならない。</w:t>
      </w:r>
    </w:p>
    <w:p>
      <w:pPr>
        <w:pStyle w:val="Heading5"/>
        <w:ind w:left="440"/>
      </w:pPr>
      <w:r>
        <w:t>４</w:t>
      </w:r>
    </w:p>
    <w:p>
      <w:pPr>
        <w:ind w:left="440"/>
      </w:pPr>
      <w:r>
        <w:t>第二十一条、第三十一条第一項、第三十二条、第三十三条第一項及び第二項並びに第三十四条第一項から第三項までの規定は、特例一時金について準用する。</w:t>
      </w:r>
    </w:p>
    <w:p>
      <w:pPr>
        <w:pStyle w:val="Heading4"/>
      </w:pPr>
      <w:r>
        <w:t>第四十一条（公共職業訓練等を受ける場合）</w:t>
      </w:r>
    </w:p>
    <w:p>
      <w:r>
        <w:t>特例受給資格者が、当該特例受給資格に基づく特例一時金の支給を受ける前に公共職業安定所長の指示した公共職業訓練等（その期間が政令で定める期間に達しないものを除く。）を受ける場合には、第十条第三項及び前三条の規定にかかわらず、特例一時金を支給しないものとし、その者を第十五条第一項に規定する受給資格者とみなして、当該公共職業訓練等を受け終わる日までの間に限り、第二節（第三十三条第一項ただし書の規定を除く。）に定めるところにより、求職者給付を支給する。</w:t>
      </w:r>
    </w:p>
    <w:p>
      <w:pPr>
        <w:pStyle w:val="Heading5"/>
        <w:ind w:left="440"/>
      </w:pPr>
      <w:r>
        <w:t>２</w:t>
      </w:r>
    </w:p>
    <w:p>
      <w:pPr>
        <w:ind w:left="440"/>
      </w:pPr>
      <w:r>
        <w:t>前項の特例受給資格者は、当該特例受給資格に係る被保険者となつた日前に第二十九条第一項又は第三十四条第一項の規定により基本手当の支給を受けることができないこととされている場合においても、前項の規定により求職者給付の支給を受けることができる。</w:t>
      </w:r>
    </w:p>
    <w:p>
      <w:pPr>
        <w:pStyle w:val="Heading3"/>
      </w:pPr>
      <w:r>
        <w:t>第四節　日雇労働被保険者の求職者給付</w:t>
      </w:r>
    </w:p>
    <w:p>
      <w:pPr>
        <w:pStyle w:val="Heading4"/>
      </w:pPr>
      <w:r>
        <w:t>第四十二条（日雇労働者）</w:t>
      </w:r>
    </w:p>
    <w:p>
      <w:r>
        <w:t>この節において日雇労働者とは、次の各号のいずれかに該当する労働者（前二月の各月において十八日以上同一の事業主の適用事業に雇用された者及び同一の事業主の適用事業に継続して三十一日以上雇用された者（次条第二項の認可を受けた者を除く。）を除く。）をいう。</w:t>
      </w:r>
    </w:p>
    <w:p>
      <w:pPr>
        <w:pStyle w:val="Heading6"/>
        <w:ind w:left="880"/>
      </w:pPr>
      <w:r>
        <w:t>一</w:t>
      </w:r>
    </w:p>
    <w:p>
      <w:pPr>
        <w:ind w:left="880"/>
      </w:pPr>
      <w:r>
        <w:t>日々雇用される者</w:t>
      </w:r>
    </w:p>
    <w:p>
      <w:pPr>
        <w:pStyle w:val="Heading6"/>
        <w:ind w:left="880"/>
      </w:pPr>
      <w:r>
        <w:t>二</w:t>
      </w:r>
    </w:p>
    <w:p>
      <w:pPr>
        <w:ind w:left="880"/>
      </w:pPr>
      <w:r>
        <w:t>三十日以内の期間を定めて雇用される者</w:t>
      </w:r>
    </w:p>
    <w:p>
      <w:pPr>
        <w:pStyle w:val="Heading4"/>
      </w:pPr>
      <w:r>
        <w:t>第四十三条（日雇労働被保険者）</w:t>
      </w:r>
    </w:p>
    <w:p>
      <w:r>
        <w:t>被保険者である日雇労働者であつて、次の各号のいずれかに該当するもの（以下「日雇労働被保険者」という。）が失業した場合には、この節の定めるところにより、日雇労働求職者給付金を支給する。</w:t>
      </w:r>
    </w:p>
    <w:p>
      <w:pPr>
        <w:pStyle w:val="Heading6"/>
        <w:ind w:left="880"/>
      </w:pPr>
      <w:r>
        <w:t>一</w:t>
      </w:r>
    </w:p>
    <w:p>
      <w:pPr>
        <w:ind w:left="880"/>
      </w:pPr>
      <w:r>
        <w:t>特別区若しくは公共職業安定所の所在する市町村の区域（厚生労働大臣が指定する区域を除く。）又はこれらに隣接する市町村の全部又は一部の区域であつて、厚生労働大臣が指定するもの（以下この項において「適用区域」という。）に居住し、適用事業に雇用される者</w:t>
      </w:r>
    </w:p>
    <w:p>
      <w:pPr>
        <w:pStyle w:val="Heading6"/>
        <w:ind w:left="880"/>
      </w:pPr>
      <w:r>
        <w:t>二</w:t>
      </w:r>
    </w:p>
    <w:p>
      <w:pPr>
        <w:ind w:left="880"/>
      </w:pPr>
      <w:r>
        <w:t>適用区域外の地域に居住し、適用区域内にある適用事業に雇用される者</w:t>
      </w:r>
    </w:p>
    <w:p>
      <w:pPr>
        <w:pStyle w:val="Heading6"/>
        <w:ind w:left="880"/>
      </w:pPr>
      <w:r>
        <w:t>三</w:t>
      </w:r>
    </w:p>
    <w:p>
      <w:pPr>
        <w:ind w:left="880"/>
      </w:pPr>
      <w:r>
        <w:t>適用区域外の地域に居住し、適用区域外の地域にある適用事業であつて、日雇労働の労働市場の状況その他の事情に基づいて厚生労働大臣が指定したものに雇用される者</w:t>
      </w:r>
    </w:p>
    <w:p>
      <w:pPr>
        <w:pStyle w:val="Heading6"/>
        <w:ind w:left="880"/>
      </w:pPr>
      <w:r>
        <w:t>四</w:t>
      </w:r>
    </w:p>
    <w:p>
      <w:pPr>
        <w:ind w:left="880"/>
      </w:pPr>
      <w:r>
        <w:t>前三号に掲げる者のほか、厚生労働省令で定めるところにより公共職業安定所長の認可を受けた者</w:t>
      </w:r>
    </w:p>
    <w:p>
      <w:pPr>
        <w:pStyle w:val="Heading5"/>
        <w:ind w:left="440"/>
      </w:pPr>
      <w:r>
        <w:t>２</w:t>
      </w:r>
    </w:p>
    <w:p>
      <w:pPr>
        <w:ind w:left="440"/>
      </w:pPr>
      <w:r>
        <w:t>日雇労働被保険者が前二月の各月において十八日以上同一の事業主の適用事業に雇用された場合又は同一の事業主の適用事業に継続して三十一日以上雇用された場合において、厚生労働省令で定めるところにより公共職業安定所長の認可を受けたときは、その者は、引き続き、日雇労働被保険者となることができる。</w:t>
      </w:r>
    </w:p>
    <w:p>
      <w:pPr>
        <w:pStyle w:val="Heading5"/>
        <w:ind w:left="440"/>
      </w:pPr>
      <w:r>
        <w:t>３</w:t>
      </w:r>
    </w:p>
    <w:p>
      <w:pPr>
        <w:ind w:left="440"/>
      </w:pPr>
      <w:r>
        <w:t>前二月の各月において十八日以上同一の事業主の適用事業に雇用された日雇労働被保険者又は同一の事業主の適用事業に継続して三十一日以上雇用された日雇労働被保険者が前項の認可を受けなかつたため、日雇労働被保険者とされなくなつた最初の月に離職し、失業した場合には、その失業した月の間における日雇労働求職者給付金の支給については、その者を日雇労働被保険者とみなす。</w:t>
      </w:r>
    </w:p>
    <w:p>
      <w:pPr>
        <w:pStyle w:val="Heading5"/>
        <w:ind w:left="440"/>
      </w:pPr>
      <w:r>
        <w:t>４</w:t>
      </w:r>
    </w:p>
    <w:p>
      <w:pPr>
        <w:ind w:left="440"/>
      </w:pPr>
      <w:r>
        <w:t>日雇労働被保険者に関しては、第六条（第三号に限る。）及び第七条から第九条まで並びに前三節の規定は、適用しない。</w:t>
      </w:r>
    </w:p>
    <w:p>
      <w:pPr>
        <w:pStyle w:val="Heading4"/>
      </w:pPr>
      <w:r>
        <w:t>第四十四条（日雇労働被保険者手帳）</w:t>
      </w:r>
    </w:p>
    <w:p>
      <w:r>
        <w:t>日雇労働被保険者は、厚生労働省令で定めるところにより、公共職業安定所において、日雇労働被保険者手帳の交付を受けなければならない。</w:t>
      </w:r>
    </w:p>
    <w:p>
      <w:pPr>
        <w:pStyle w:val="Heading4"/>
      </w:pPr>
      <w:r>
        <w:t>第四十五条（日雇労働求職者給付金の受給資格）</w:t>
      </w:r>
    </w:p>
    <w:p>
      <w:r>
        <w:t>日雇労働求職者給付金は、日雇労働被保険者が失業した場合において、その失業の日の属する月の前二月間に、その者について、徴収法第十条第二項第四号の印紙保険料（以下「印紙保険料」という。）が通算して二十六日分以上納付されているときに、第四十七条から第五十二条までに定めるところにより支給する。</w:t>
      </w:r>
    </w:p>
    <w:p>
      <w:pPr>
        <w:pStyle w:val="Heading4"/>
      </w:pPr>
      <w:r>
        <w:t>第四十六条</w:t>
      </w:r>
    </w:p>
    <w:p>
      <w:r>
        <w:t>前条の規定により日雇労働求職者給付金の支給を受けることができる者が第十五条第一項に規定する受給資格者である場合において、その者が、基本手当の支給を受けたときはその支給の対象となつた日については日雇労働求職者給付金を支給せず、日雇労働求職者給付金の支給を受けたときはその支給の対象となつた日については基本手当を支給しない。</w:t>
      </w:r>
    </w:p>
    <w:p>
      <w:pPr>
        <w:pStyle w:val="Heading4"/>
      </w:pPr>
      <w:r>
        <w:t>第四十七条（日雇労働被保険者に係る失業の認定）</w:t>
      </w:r>
    </w:p>
    <w:p>
      <w:r>
        <w:t>日雇労働求職者給付金は、日雇労働被保険者が失業している日（失業していることについての認定を受けた日に限る。第五十四条第一号において同じ。）について支給する。</w:t>
      </w:r>
    </w:p>
    <w:p>
      <w:pPr>
        <w:pStyle w:val="Heading5"/>
        <w:ind w:left="440"/>
      </w:pPr>
      <w:r>
        <w:t>２</w:t>
      </w:r>
    </w:p>
    <w:p>
      <w:pPr>
        <w:ind w:left="440"/>
      </w:pPr>
      <w:r>
        <w:t>前項の失業していることについての認定（以下この節において「失業の認定」という。）を受けようとする者は、厚生労働省令で定めるところにより、公共職業安定所に出頭し、求職の申込みをしなければならない。</w:t>
      </w:r>
    </w:p>
    <w:p>
      <w:pPr>
        <w:pStyle w:val="Heading5"/>
        <w:ind w:left="440"/>
      </w:pPr>
      <w:r>
        <w:t>３</w:t>
      </w:r>
    </w:p>
    <w:p>
      <w:pPr>
        <w:ind w:left="440"/>
      </w:pPr>
      <w:r>
        <w:t>厚生労働大臣は、必要があると認めるときは、前項の規定にかかわらず、日雇労働被保険者に係る失業の認定について別段の定めをすることができる。</w:t>
      </w:r>
    </w:p>
    <w:p>
      <w:pPr>
        <w:pStyle w:val="Heading4"/>
      </w:pPr>
      <w:r>
        <w:t>第四十八条（日雇労働求職者給付金の日額）</w:t>
      </w:r>
    </w:p>
    <w:p>
      <w:r>
        <w:t>日雇労働求職者給付金の日額は、次の各号に掲げる区分に応じ、当該各号に定める額とする。</w:t>
      </w:r>
    </w:p>
    <w:p>
      <w:pPr>
        <w:pStyle w:val="Heading6"/>
        <w:ind w:left="880"/>
      </w:pPr>
      <w:r>
        <w:t>一</w:t>
      </w:r>
    </w:p>
    <w:p>
      <w:pPr>
        <w:ind w:left="880"/>
      </w:pPr>
      <w:r>
        <w:t>前二月間に納付された印紙保険料のうち、徴収法第二十二条第一項第一号に掲げる額（その額が同条第二項又は第四項の規定により変更されたときは、その変更された額）の印紙保険料（以下「第一級印紙保険料」という。）が二十四日分以上であるとき</w:t>
      </w:r>
    </w:p>
    <w:p>
      <w:pPr>
        <w:pStyle w:val="Heading6"/>
        <w:ind w:left="880"/>
      </w:pPr>
      <w:r>
        <w:t>二</w:t>
      </w:r>
    </w:p>
    <w:p>
      <w:pPr>
        <w:ind w:left="880"/>
      </w:pPr>
      <w:r>
        <w:t>次のいずれかに該当するとき</w:t>
      </w:r>
    </w:p>
    <w:p>
      <w:pPr>
        <w:pStyle w:val="Heading6"/>
        <w:ind w:left="880"/>
      </w:pPr>
      <w:r>
        <w:t>三</w:t>
      </w:r>
    </w:p>
    <w:p>
      <w:pPr>
        <w:ind w:left="880"/>
      </w:pPr>
      <w:r>
        <w:t>前二号のいずれにも該当しないとき</w:t>
      </w:r>
    </w:p>
    <w:p>
      <w:pPr>
        <w:pStyle w:val="Heading4"/>
      </w:pPr>
      <w:r>
        <w:t>第四十九条（日雇労働求職者給付金の日額等の自動的変更）</w:t>
      </w:r>
    </w:p>
    <w:p>
      <w:r>
        <w:t>厚生労働大臣は、平均定期給与額（第十八条第一項の平均定期給与額をいう。以下この項において同じ。）が、平成六年九月の平均定期給与額（この項の規定により日雇労働求職者給付金の日額等が変更されたときは直近の当該変更の基礎となつた平均定期給与額）の百分の百二十を超え、又は百分の八十三を下るに至つた場合において、その状態が継続すると認めるときは、その平均定期給与額の上昇し、又は低下した比率を基準として、日雇労働求職者給付金の日額等を変更しなければならない。</w:t>
      </w:r>
    </w:p>
    <w:p>
      <w:pPr>
        <w:pStyle w:val="Heading5"/>
        <w:ind w:left="440"/>
      </w:pPr>
      <w:r>
        <w:t>２</w:t>
      </w:r>
    </w:p>
    <w:p>
      <w:pPr>
        <w:ind w:left="440"/>
      </w:pPr>
      <w:r>
        <w:t>前項の「日雇労働求職者給付金の日額等」とは、前条第一号に定める額の日雇労働求職者給付金（次項及び第五十四条において「第一級給付金」という。）の日額、前条第二号に定める額の日雇労働求職者給付金（次項及び第五十四条において「第二級給付金」という。）の日額及び前条第三号に定める額の日雇労働求職者給付金（次項及び第五十四条において「第三級給付金」という。）の日額並びに徴収法第二十二条第一項に規定する印紙保険料の額の区分に係る賃金の日額のうち第一級印紙保険料と第二級印紙保険料との区分に係る賃金の日額（その額が前項の規定により変更されたときは、その変更された額。次項において「一級・二級印紙保険料区分日額」という。）及び第二級印紙保険料と第三級印紙保険料との区分に係る賃金の日額（その額が前項の規定により変更されたときは、その変更された額。次項において「二級・三級印紙保険料区分日額」という。）をいう。</w:t>
      </w:r>
    </w:p>
    <w:p>
      <w:pPr>
        <w:pStyle w:val="Heading5"/>
        <w:ind w:left="440"/>
      </w:pPr>
      <w:r>
        <w:t>３</w:t>
      </w:r>
    </w:p>
    <w:p>
      <w:pPr>
        <w:ind w:left="440"/>
      </w:pPr>
      <w:r>
        <w:t>徴収法第二十二条第五項の規定により同条第二項に規定する第一級保険料日額、第二級保険料日額及び第三級保険料日額の変更があつた場合には、厚生労働大臣は、その変更のあつた日から一年を経過した日の前日（その日前に当該変更に関して国会の議決があつた場合には、その議決のあつた日の前日）までの間は、第一項の規定による第一級給付金の日額、第二級給付金の日額及び第三級給付金の日額並びに一級・二級印紙保険料区分日額及び二級・三級印紙保険料区分日額の変更を行うことができない。</w:t>
      </w:r>
    </w:p>
    <w:p>
      <w:pPr>
        <w:pStyle w:val="Heading4"/>
      </w:pPr>
      <w:r>
        <w:t>第五十条（日雇労働求職者給付金の支給日数等）</w:t>
      </w:r>
    </w:p>
    <w:p>
      <w:r>
        <w:t>日雇労働求職者給付金は、日雇労働被保険者が失業した日の属する月における失業の認定を受けた日について、その月の前二月間に、その者について納付されている印紙保険料が通算して二十八日分以下であるときは、通算して十三日分を限度として支給し、その者について納付されている印紙保険料が通算して二十八日分を超えているときは、通算して、二十八日分を超える四日分ごとに一日を十三日に加えて得た日数分を限度として支給する。</w:t>
      </w:r>
    </w:p>
    <w:p>
      <w:pPr>
        <w:pStyle w:val="Heading5"/>
        <w:ind w:left="440"/>
      </w:pPr>
      <w:r>
        <w:t>２</w:t>
      </w:r>
    </w:p>
    <w:p>
      <w:pPr>
        <w:ind w:left="440"/>
      </w:pPr>
      <w:r>
        <w:t>日雇労働求職者給付金は、各週（日曜日から土曜日までの七日をいう。）につき日雇労働被保険者が職業に就かなかつた最初の日については、支給しない。</w:t>
      </w:r>
    </w:p>
    <w:p>
      <w:pPr>
        <w:pStyle w:val="Heading4"/>
      </w:pPr>
      <w:r>
        <w:t>第五十一条（日雇労働求職者給付金の支給方法等）</w:t>
      </w:r>
    </w:p>
    <w:p>
      <w:r>
        <w:t>日雇労働求職者給付金は、公共職業安定所において、失業の認定を行つた日に支給するものとする。</w:t>
      </w:r>
    </w:p>
    <w:p>
      <w:pPr>
        <w:pStyle w:val="Heading5"/>
        <w:ind w:left="440"/>
      </w:pPr>
      <w:r>
        <w:t>２</w:t>
      </w:r>
    </w:p>
    <w:p>
      <w:pPr>
        <w:ind w:left="440"/>
      </w:pPr>
      <w:r>
        <w:t>厚生労働大臣は、必要があると認めるときは、前項の規定にかかわらず、日雇労働求職者給付金の支給について別段の定めをすることができる。</w:t>
      </w:r>
    </w:p>
    <w:p>
      <w:pPr>
        <w:pStyle w:val="Heading5"/>
        <w:ind w:left="440"/>
      </w:pPr>
      <w:r>
        <w:t>３</w:t>
      </w:r>
    </w:p>
    <w:p>
      <w:pPr>
        <w:ind w:left="440"/>
      </w:pPr>
      <w:r>
        <w:t>第三十一条第一項の規定は、日雇労働求職者給付金について準用する。</w:t>
      </w:r>
    </w:p>
    <w:p>
      <w:pPr>
        <w:pStyle w:val="Heading4"/>
      </w:pPr>
      <w:r>
        <w:t>第五十二条（給付制限）</w:t>
      </w:r>
    </w:p>
    <w:p>
      <w:r>
        <w:t>日雇労働求職者給付金の支給を受けることができる者が公共職業安定所の紹介する業務に就くことを拒んだときは、その拒んだ日から起算して七日間は、日雇労働求職者給付金を支給しない。</w:t>
      </w:r>
    </w:p>
    <w:p>
      <w:pPr>
        <w:pStyle w:val="Heading6"/>
        <w:ind w:left="880"/>
      </w:pPr>
      <w:r>
        <w:t>一</w:t>
      </w:r>
    </w:p>
    <w:p>
      <w:pPr>
        <w:ind w:left="880"/>
      </w:pPr>
      <w:r>
        <w:t>紹介された業務が、その者の能力からみて不適当であると認められるとき。</w:t>
      </w:r>
    </w:p>
    <w:p>
      <w:pPr>
        <w:pStyle w:val="Heading6"/>
        <w:ind w:left="880"/>
      </w:pPr>
      <w:r>
        <w:t>二</w:t>
      </w:r>
    </w:p>
    <w:p>
      <w:pPr>
        <w:ind w:left="880"/>
      </w:pPr>
      <w:r>
        <w:t>紹介された業務に対する賃金が、同一地域における同種の業務及び同程度の技能に係る一般の賃金水準に比べて、不当に低いとき。</w:t>
      </w:r>
    </w:p>
    <w:p>
      <w:pPr>
        <w:pStyle w:val="Heading6"/>
        <w:ind w:left="880"/>
      </w:pPr>
      <w:r>
        <w:t>三</w:t>
      </w:r>
    </w:p>
    <w:p>
      <w:pPr>
        <w:ind w:left="880"/>
      </w:pPr>
      <w:r>
        <w:t>職業安定法第二十条（第二項ただし書を除く。）の規定に該当する事業所に紹介されたとき。</w:t>
      </w:r>
    </w:p>
    <w:p>
      <w:pPr>
        <w:pStyle w:val="Heading6"/>
        <w:ind w:left="880"/>
      </w:pPr>
      <w:r>
        <w:t>四</w:t>
      </w:r>
    </w:p>
    <w:p>
      <w:pPr>
        <w:ind w:left="880"/>
      </w:pPr>
      <w:r>
        <w:t>その他正当な理由があるとき。</w:t>
      </w:r>
    </w:p>
    <w:p>
      <w:pPr>
        <w:pStyle w:val="Heading5"/>
        <w:ind w:left="440"/>
      </w:pPr>
      <w:r>
        <w:t>２</w:t>
      </w:r>
    </w:p>
    <w:p>
      <w:pPr>
        <w:ind w:left="440"/>
      </w:pPr>
      <w:r>
        <w:t>日雇労働求職者給付金の支給を受けることができる者についての前項各号のいずれかに該当するかどうかの認定は、公共職業安定所長が厚生労働大臣の定める基準に従つてするものとする。</w:t>
      </w:r>
    </w:p>
    <w:p>
      <w:pPr>
        <w:pStyle w:val="Heading5"/>
        <w:ind w:left="440"/>
      </w:pPr>
      <w:r>
        <w:t>３</w:t>
      </w:r>
    </w:p>
    <w:p>
      <w:pPr>
        <w:ind w:left="440"/>
      </w:pPr>
      <w:r>
        <w:t>日雇労働求職者給付金の支給を受けることができる者が、偽りその他不正の行為により求職者給付又は就職促進給付の支給を受け、又は受けようとしたときは、その支給を受け、又は受けようとした月及びその月の翌月から三箇月間は、日雇労働求職者給付金を支給しない。</w:t>
      </w:r>
    </w:p>
    <w:p>
      <w:pPr>
        <w:pStyle w:val="Heading4"/>
      </w:pPr>
      <w:r>
        <w:t>第五十三条（日雇労働求職者給付金の特例）</w:t>
      </w:r>
    </w:p>
    <w:p>
      <w:r>
        <w:t>日雇労働被保険者が失業した場合において、次の各号のいずれにも該当するときは、その者は、公共職業安定所長に申し出て、次条に定める日雇労働求職者給付金の支給を受けることができる。</w:t>
      </w:r>
    </w:p>
    <w:p>
      <w:pPr>
        <w:pStyle w:val="Heading6"/>
        <w:ind w:left="880"/>
      </w:pPr>
      <w:r>
        <w:t>一</w:t>
      </w:r>
    </w:p>
    <w:p>
      <w:pPr>
        <w:ind w:left="880"/>
      </w:pPr>
      <w:r>
        <w:t>継続する六月間に当該日雇労働被保険者について印紙保険料が各月十一日分以上、かつ、通算して七十八日分以上納付されていること。</w:t>
      </w:r>
    </w:p>
    <w:p>
      <w:pPr>
        <w:pStyle w:val="Heading6"/>
        <w:ind w:left="880"/>
      </w:pPr>
      <w:r>
        <w:t>二</w:t>
      </w:r>
    </w:p>
    <w:p>
      <w:pPr>
        <w:ind w:left="880"/>
      </w:pPr>
      <w:r>
        <w:t>前号に規定する継続する六月間（以下「基礎期間」という。）のうち後の五月間に第四十五条の規定による日雇労働求職者給付金の支給を受けていないこと。</w:t>
      </w:r>
    </w:p>
    <w:p>
      <w:pPr>
        <w:pStyle w:val="Heading6"/>
        <w:ind w:left="880"/>
      </w:pPr>
      <w:r>
        <w:t>三</w:t>
      </w:r>
    </w:p>
    <w:p>
      <w:pPr>
        <w:ind w:left="880"/>
      </w:pPr>
      <w:r>
        <w:t>基礎期間の最後の月の翌月以後二月間（申出をした日が当該二月の期間内にあるときは、同日までの間）に第四十五条の規定による日雇労働求職者給付金の支給を受けていないこと。</w:t>
      </w:r>
    </w:p>
    <w:p>
      <w:pPr>
        <w:pStyle w:val="Heading5"/>
        <w:ind w:left="440"/>
      </w:pPr>
      <w:r>
        <w:t>２</w:t>
      </w:r>
    </w:p>
    <w:p>
      <w:pPr>
        <w:ind w:left="440"/>
      </w:pPr>
      <w:r>
        <w:t>前項の申出は、基礎期間の最後の月の翌月以後四月の期間内に行わなければならない。</w:t>
      </w:r>
    </w:p>
    <w:p>
      <w:pPr>
        <w:pStyle w:val="Heading4"/>
      </w:pPr>
      <w:r>
        <w:t>第五十四条</w:t>
      </w:r>
    </w:p>
    <w:p>
      <w:r>
        <w:t>前条第一項の申出をした者に係る日雇労働求職者給付金の支給については、第四十八条及び第五十条第一項の規定にかかわらず、次の各号に定めるところによる。</w:t>
      </w:r>
    </w:p>
    <w:p>
      <w:pPr>
        <w:pStyle w:val="Heading6"/>
        <w:ind w:left="880"/>
      </w:pPr>
      <w:r>
        <w:t>一</w:t>
      </w:r>
    </w:p>
    <w:p>
      <w:pPr>
        <w:ind w:left="880"/>
      </w:pPr>
      <w:r>
        <w:t>日雇労働求職者給付金の支給を受けることができる期間及び日数は、基礎期間の最後の月の翌月以後四月の期間内の失業している日について、通算して六十日分を限度とする。</w:t>
      </w:r>
    </w:p>
    <w:p>
      <w:pPr>
        <w:pStyle w:val="Heading6"/>
        <w:ind w:left="880"/>
      </w:pPr>
      <w:r>
        <w:t>二</w:t>
      </w:r>
    </w:p>
    <w:p>
      <w:pPr>
        <w:ind w:left="880"/>
      </w:pPr>
      <w:r>
        <w:t>日雇労働求職者給付金の日額は、次のイからハまでに掲げる区分に応じ、当該イからハまでに定める額とする。</w:t>
      </w:r>
    </w:p>
    <w:p>
      <w:pPr>
        <w:pStyle w:val="Heading4"/>
      </w:pPr>
      <w:r>
        <w:t>第五十五条</w:t>
      </w:r>
    </w:p>
    <w:p>
      <w:r>
        <w:t>基礎期間の最後の月の翌月以後二月の期間内に第五十三条第一項の申出をした者については、当該二月を経過する日までは、第四十五条の規定による日雇労働求職者給付金は、支給しない。</w:t>
      </w:r>
    </w:p>
    <w:p>
      <w:pPr>
        <w:pStyle w:val="Heading5"/>
        <w:ind w:left="440"/>
      </w:pPr>
      <w:r>
        <w:t>２</w:t>
      </w:r>
    </w:p>
    <w:p>
      <w:pPr>
        <w:ind w:left="440"/>
      </w:pPr>
      <w:r>
        <w:t>第五十三条第一項の申出をした者が、基礎期間の最後の月の翌月から起算して第三月目又は第四月目に当たる月において、第四十五条の規定による日雇労働求職者給付金の支給を受けたときは当該日雇労働求職者給付金の支給の対象となつた日については前条の規定による日雇労働求職者給付金を支給せず、同条の規定による日雇労働求職者給付金の支給を受けたときは当該日雇労働求職者給付金の支給の対象となつた日については第四十五条の規定による日雇労働求職者給付金を支給しない。</w:t>
      </w:r>
    </w:p>
    <w:p>
      <w:pPr>
        <w:pStyle w:val="Heading5"/>
        <w:ind w:left="440"/>
      </w:pPr>
      <w:r>
        <w:t>３</w:t>
      </w:r>
    </w:p>
    <w:p>
      <w:pPr>
        <w:ind w:left="440"/>
      </w:pPr>
      <w:r>
        <w:t>前条の規定による日雇労働求職者給付金の支給を受けた者がその支給を受けた後に第五十三条第一項の申出をする場合における同項第二号の規定の適用については、その者は、第四十五条の規定による日雇労働求職者給付金の支給を受けたものとみなす。</w:t>
      </w:r>
    </w:p>
    <w:p>
      <w:pPr>
        <w:pStyle w:val="Heading5"/>
        <w:ind w:left="440"/>
      </w:pPr>
      <w:r>
        <w:t>４</w:t>
      </w:r>
    </w:p>
    <w:p>
      <w:pPr>
        <w:ind w:left="440"/>
      </w:pPr>
      <w:r>
        <w:t>第四十六条、第四十七条、第五十条第二項、第五十一条及び第五十二条の規定は、前条の規定による日雇労働求職者給付金について準用する。</w:t>
      </w:r>
    </w:p>
    <w:p>
      <w:pPr>
        <w:pStyle w:val="Heading4"/>
      </w:pPr>
      <w:r>
        <w:t>第五十六条（日雇労働被保険者であつた者に係る被保険者期間等の特例）</w:t>
      </w:r>
    </w:p>
    <w:p>
      <w:r>
        <w:t>日雇労働被保険者が二月の各月において十八日以上同一の事業主の適用事業に雇用され、その翌月以後において離職した場合には、その二月を第十四条の規定による被保険者期間の二箇月として計算することができる。</w:t>
      </w:r>
    </w:p>
    <w:p>
      <w:pPr>
        <w:pStyle w:val="Heading5"/>
        <w:ind w:left="440"/>
      </w:pPr>
      <w:r>
        <w:t>２</w:t>
      </w:r>
    </w:p>
    <w:p>
      <w:pPr>
        <w:ind w:left="440"/>
      </w:pPr>
      <w:r>
        <w:t>前項の規定により同項に規定する二月を被保険者期間として計算することによつて第十四条第二項第一号に規定する受給資格、高年齢受給資格又は特例受給資格を取得した者について、第十七条に規定する賃金日額を算定する場合には、その二月の各月において納付された印紙保険料の額を厚生労働省令で定める率で除して得た額をそれぞれその各月に支払われた賃金額とみなす。</w:t>
      </w:r>
    </w:p>
    <w:p>
      <w:pPr>
        <w:pStyle w:val="Heading5"/>
        <w:ind w:left="440"/>
      </w:pPr>
      <w:r>
        <w:t>３</w:t>
      </w:r>
    </w:p>
    <w:p>
      <w:pPr>
        <w:ind w:left="440"/>
      </w:pPr>
      <w:r>
        <w:t>第一項の規定は、第二十二条第三項の規定による算定基礎期間の算定について準用する。</w:t>
      </w:r>
    </w:p>
    <w:p>
      <w:pPr>
        <w:pStyle w:val="Heading4"/>
      </w:pPr>
      <w:r>
        <w:t>第五十六条の二</w:t>
      </w:r>
    </w:p>
    <w:p>
      <w:r>
        <w:t>日雇労働被保険者が同一の事業主の適用事業に継続して三十一日以上雇用された後に離職した場合（前条第一項本文に規定する場合を除く。）には、その者の日雇労働被保険者であつた期間を第十四条の規定による被保険者期間の計算において被保険者であつた期間とみなすことができる。</w:t>
      </w:r>
    </w:p>
    <w:p>
      <w:pPr>
        <w:pStyle w:val="Heading5"/>
        <w:ind w:left="440"/>
      </w:pPr>
      <w:r>
        <w:t>２</w:t>
      </w:r>
    </w:p>
    <w:p>
      <w:pPr>
        <w:ind w:left="440"/>
      </w:pPr>
      <w:r>
        <w:t>前項の規定により第十四条の規定による被保険者期間を計算することによつて同条第二項第一号に規定する受給資格、高年齢受給資格又は特例受給資格を取得した者について、第十七条に規定する賃金日額を算定する場合には、日雇労働被保険者であつた期間のうち、同条第一項に規定する算定対象期間における被保険者期間として計算された最後の六箇月間に含まれる期間において納付された印紙保険料の額を厚生労働省令で定める率で除して得た額を当該期間に支払われた賃金額とみなす。</w:t>
      </w:r>
    </w:p>
    <w:p>
      <w:pPr>
        <w:pStyle w:val="Heading5"/>
        <w:ind w:left="440"/>
      </w:pPr>
      <w:r>
        <w:t>３</w:t>
      </w:r>
    </w:p>
    <w:p>
      <w:pPr>
        <w:ind w:left="440"/>
      </w:pPr>
      <w:r>
        <w:t>第一項の規定は、第二十二条第三項の規定による算定基礎期間の算定について準用する。</w:t>
      </w:r>
    </w:p>
    <w:p>
      <w:pPr>
        <w:pStyle w:val="Heading3"/>
      </w:pPr>
      <w:r>
        <w:t>第五節　就職促進給付</w:t>
      </w:r>
    </w:p>
    <w:p>
      <w:pPr>
        <w:pStyle w:val="Heading4"/>
      </w:pPr>
      <w:r>
        <w:t>第五十六条の三（就業促進手当）</w:t>
      </w:r>
    </w:p>
    <w:p>
      <w:r>
        <w:t>就業促進手当は、次の各号のいずれかに該当する者に対して、公共職業安定所長が厚生労働省令で定める基準に従つて必要があると認めたときに、支給する。</w:t>
      </w:r>
    </w:p>
    <w:p>
      <w:pPr>
        <w:pStyle w:val="Heading6"/>
        <w:ind w:left="880"/>
      </w:pPr>
      <w:r>
        <w:t>一</w:t>
      </w:r>
    </w:p>
    <w:p>
      <w:pPr>
        <w:ind w:left="880"/>
      </w:pPr>
      <w:r>
        <w:t>次のイ又はロのいずれかに該当する受給資格者である者</w:t>
      </w:r>
    </w:p>
    <w:p>
      <w:pPr>
        <w:pStyle w:val="Heading6"/>
        <w:ind w:left="880"/>
      </w:pPr>
      <w:r>
        <w:t>二</w:t>
      </w:r>
    </w:p>
    <w:p>
      <w:pPr>
        <w:ind w:left="880"/>
      </w:pPr>
      <w:r>
        <w:t>厚生労働省令で定める安定した職業に就いた受給資格者（当該職業に就いた日の前日における基本手当の支給残日数が当該受給資格に基づく所定給付日数の三分の一未満である者に限る。）、高年齢受給資格者（高年齢求職者給付金の支給を受けた者であつて、当該高年齢受給資格に係る離職の日の翌日から起算して一年を経過していないものを含む。以下この節において同じ。）、特例受給資格者（特例一時金の支給を受けた者であつて、当該特例受給資格に係る離職の日の翌日から起算して六箇月を経過していないものを含む。以下この節において同じ。）又は日雇受給資格者（第四十五条又は第五十四条の規定による日雇労働求職者給付金の支給を受けることができる者をいう。以下同じ。）であつて、身体障害者その他の就職が困難な者として厚生労働省令で定めるもの</w:t>
      </w:r>
    </w:p>
    <w:p>
      <w:pPr>
        <w:pStyle w:val="Heading5"/>
        <w:ind w:left="440"/>
      </w:pPr>
      <w:r>
        <w:t>２</w:t>
      </w:r>
    </w:p>
    <w:p>
      <w:pPr>
        <w:ind w:left="440"/>
      </w:pPr>
      <w:r>
        <w:t>受給資格者、高年齢受給資格者、特例受給資格者又は日雇受給資格者（第五十八条及び第五十九条第一項において「受給資格者等」という。）が、前項第一号ロ又は同項第二号に規定する安定した職業に就いた日前厚生労働省令で定める期間内の就職について就業促進手当（同項第一号イに該当する者に係るものを除く。以下この項において同じ。）の支給を受けたことがあるときは、前項の規定にかかわらず、就業促進手当は、支給しない。</w:t>
      </w:r>
    </w:p>
    <w:p>
      <w:pPr>
        <w:pStyle w:val="Heading5"/>
        <w:ind w:left="440"/>
      </w:pPr>
      <w:r>
        <w:t>３</w:t>
      </w:r>
    </w:p>
    <w:p>
      <w:pPr>
        <w:ind w:left="440"/>
      </w:pPr>
      <w:r>
        <w:t>就業促進手当の額は、次の各号に掲げる者の区分に応じ、当該各号に定める額とする。</w:t>
      </w:r>
    </w:p>
    <w:p>
      <w:pPr>
        <w:pStyle w:val="Heading6"/>
        <w:ind w:left="880"/>
      </w:pPr>
      <w:r>
        <w:t>一</w:t>
      </w:r>
    </w:p>
    <w:p>
      <w:pPr>
        <w:ind w:left="880"/>
      </w:pPr>
      <w:r>
        <w:t>第一項第一号イに該当する者</w:t>
      </w:r>
    </w:p>
    <w:p>
      <w:pPr>
        <w:pStyle w:val="Heading6"/>
        <w:ind w:left="880"/>
      </w:pPr>
      <w:r>
        <w:t>二</w:t>
      </w:r>
    </w:p>
    <w:p>
      <w:pPr>
        <w:ind w:left="880"/>
      </w:pPr>
      <w:r>
        <w:t>第一項第一号ロに該当する者</w:t>
      </w:r>
    </w:p>
    <w:p>
      <w:pPr>
        <w:pStyle w:val="Heading6"/>
        <w:ind w:left="880"/>
      </w:pPr>
      <w:r>
        <w:t>三</w:t>
      </w:r>
    </w:p>
    <w:p>
      <w:pPr>
        <w:ind w:left="880"/>
      </w:pPr>
      <w:r>
        <w:t>第一項第二号に該当する者</w:t>
      </w:r>
    </w:p>
    <w:p>
      <w:pPr>
        <w:pStyle w:val="Heading5"/>
        <w:ind w:left="440"/>
      </w:pPr>
      <w:r>
        <w:t>４</w:t>
      </w:r>
    </w:p>
    <w:p>
      <w:pPr>
        <w:ind w:left="440"/>
      </w:pPr>
      <w:r>
        <w:t>第一項第一号イに該当する者に係る就業促進手当を支給したときは、この法律の規定（第十条の四及び第三十四条の規定を除く。次項において同じ。）の適用については、当該就業促進手当を支給した日数に相当する日数分の基本手当を支給したものとみなす。</w:t>
      </w:r>
    </w:p>
    <w:p>
      <w:pPr>
        <w:pStyle w:val="Heading5"/>
        <w:ind w:left="440"/>
      </w:pPr>
      <w:r>
        <w:t>５</w:t>
      </w:r>
    </w:p>
    <w:p>
      <w:pPr>
        <w:ind w:left="440"/>
      </w:pPr>
      <w:r>
        <w:t>第一項第一号ロに該当する者に係る就業促進手当を支給したときは、この法律の規定の適用については、当該就業促進手当の額を基本手当日額で除して得た日数に相当する日数分の基本手当を支給したものとみなす。</w:t>
      </w:r>
    </w:p>
    <w:p>
      <w:pPr>
        <w:pStyle w:val="Heading4"/>
      </w:pPr>
      <w:r>
        <w:t>第五十七条（就業促進手当の支給を受けた場合の特例）</w:t>
      </w:r>
    </w:p>
    <w:p>
      <w:r>
        <w:t>特定就業促進手当受給者について、第一号に掲げる期間が第二号に掲げる期間を超えるときは、当該特定就業促進手当受給者の基本手当の受給期間は、第二十条第一項及び第二項並びに第三十三条第三項の規定にかかわらず、これらの規定による期間に当該超える期間を加えた期間とする。</w:t>
      </w:r>
    </w:p>
    <w:p>
      <w:pPr>
        <w:pStyle w:val="Heading6"/>
        <w:ind w:left="880"/>
      </w:pPr>
      <w:r>
        <w:t>一</w:t>
      </w:r>
    </w:p>
    <w:p>
      <w:pPr>
        <w:ind w:left="880"/>
      </w:pPr>
      <w:r>
        <w:t>就業促進手当（前条第一項第一号ロに該当する者に係るものに限る。以下この条において同じ。）に係る基本手当の受給資格に係る離職の日の翌日から再離職（当該就業促進手当の支給を受けた後の最初の離職（新たに受給資格、高年齢受給資格又は特例受給資格を取得した場合における当該受給資格、高年齢受給資格又は特例受給資格に係る離職を除く。）をいう。次項において同じ。）の日までの期間に次のイ及びロに掲げる日数を加えた期間</w:t>
      </w:r>
    </w:p>
    <w:p>
      <w:pPr>
        <w:pStyle w:val="Heading6"/>
        <w:ind w:left="880"/>
      </w:pPr>
      <w:r>
        <w:t>二</w:t>
      </w:r>
    </w:p>
    <w:p>
      <w:pPr>
        <w:ind w:left="880"/>
      </w:pPr>
      <w:r>
        <w:t>当該職業に就かなかつたこととした場合における当該受給資格に係る第二十条第一項及び第二項の規定による期間（第三十三条第三項の規定に該当する受給資格者については、同項の規定による期間）</w:t>
      </w:r>
    </w:p>
    <w:p>
      <w:pPr>
        <w:pStyle w:val="Heading5"/>
        <w:ind w:left="440"/>
      </w:pPr>
      <w:r>
        <w:t>２</w:t>
      </w:r>
    </w:p>
    <w:p>
      <w:pPr>
        <w:ind w:left="440"/>
      </w:pPr>
      <w:r>
        <w:t>前項の特定就業促進手当受給者とは、就業促進手当の支給を受けた者であつて、再離職の日が当該就業促進手当に係る基本手当の受給資格に係る第二十条第一項及び第二項の規定による期間（第三十三条第三項の規定に該当する受給資格者については、同項の規定による期間）内にあり、かつ、次の各号のいずれかに該当するものをいう。</w:t>
      </w:r>
    </w:p>
    <w:p>
      <w:pPr>
        <w:pStyle w:val="Heading6"/>
        <w:ind w:left="880"/>
      </w:pPr>
      <w:r>
        <w:t>一</w:t>
      </w:r>
    </w:p>
    <w:p>
      <w:pPr>
        <w:ind w:left="880"/>
      </w:pPr>
      <w:r>
        <w:t>再離職が、その者を雇用していた事業主の事業について発生した倒産又は当該事業主の適用事業の縮小若しくは廃止に伴うものである者として厚生労働省令で定めるもの</w:t>
      </w:r>
    </w:p>
    <w:p>
      <w:pPr>
        <w:pStyle w:val="Heading6"/>
        <w:ind w:left="880"/>
      </w:pPr>
      <w:r>
        <w:t>二</w:t>
      </w:r>
    </w:p>
    <w:p>
      <w:pPr>
        <w:ind w:left="880"/>
      </w:pPr>
      <w:r>
        <w:t>前号に定めるもののほか、解雇その他の厚生労働省令で定める理由により離職した者</w:t>
      </w:r>
    </w:p>
    <w:p>
      <w:pPr>
        <w:pStyle w:val="Heading5"/>
        <w:ind w:left="440"/>
      </w:pPr>
      <w:r>
        <w:t>３</w:t>
      </w:r>
    </w:p>
    <w:p>
      <w:pPr>
        <w:ind w:left="440"/>
      </w:pPr>
      <w:r>
        <w:t>第一項の規定に該当する受給資格者については、第二十四条第一項中「第二十条第一項及び第二項」とあるのは、「第五十七条第一項」とする。</w:t>
      </w:r>
    </w:p>
    <w:p>
      <w:pPr>
        <w:pStyle w:val="Heading5"/>
        <w:ind w:left="440"/>
      </w:pPr>
      <w:r>
        <w:t>４</w:t>
      </w:r>
    </w:p>
    <w:p>
      <w:pPr>
        <w:ind w:left="440"/>
      </w:pPr>
      <w:r>
        <w:t>第三十三条第五項の規定は、第一項の規定に該当する受給資格者について準用する。</w:t>
      </w:r>
    </w:p>
    <w:p>
      <w:pPr>
        <w:pStyle w:val="Heading4"/>
      </w:pPr>
      <w:r>
        <w:t>第五十八条（移転費）</w:t>
      </w:r>
    </w:p>
    <w:p>
      <w:r>
        <w:t>移転費は、受給資格者等が公共職業安定所、職業安定法第四条第八項に規定する特定地方公共団体若しくは同法第十八条の二に規定する職業紹介事業者の紹介した職業に就くため、又は公共職業安定所長の指示した公共職業訓練等を受けるため、その住所又は居所を変更する場合において、公共職業安定所長が厚生労働大臣の定める基準に従つて必要があると認めたときに、支給する。</w:t>
      </w:r>
    </w:p>
    <w:p>
      <w:pPr>
        <w:pStyle w:val="Heading5"/>
        <w:ind w:left="440"/>
      </w:pPr>
      <w:r>
        <w:t>２</w:t>
      </w:r>
    </w:p>
    <w:p>
      <w:pPr>
        <w:ind w:left="440"/>
      </w:pPr>
      <w:r>
        <w:t>移転費の額は、受給資格者等及びその者により生計を維持されている同居の親族の移転に通常要する費用を考慮して、厚生労働省令で定める。</w:t>
      </w:r>
    </w:p>
    <w:p>
      <w:pPr>
        <w:pStyle w:val="Heading4"/>
      </w:pPr>
      <w:r>
        <w:t>第五十九条（求職活動支援費）</w:t>
      </w:r>
    </w:p>
    <w:p>
      <w:r>
        <w:t>求職活動支援費は、受給資格者等が求職活動に伴い次の各号のいずれかに該当する行為をする場合において、公共職業安定所長が厚生労働大臣の定める基準に従つて必要があると認めたときに、支給する。</w:t>
      </w:r>
    </w:p>
    <w:p>
      <w:pPr>
        <w:pStyle w:val="Heading6"/>
        <w:ind w:left="880"/>
      </w:pPr>
      <w:r>
        <w:t>一</w:t>
      </w:r>
    </w:p>
    <w:p>
      <w:pPr>
        <w:ind w:left="880"/>
      </w:pPr>
      <w:r>
        <w:t>公共職業安定所の紹介による広範囲の地域にわたる求職活動</w:t>
      </w:r>
    </w:p>
    <w:p>
      <w:pPr>
        <w:pStyle w:val="Heading6"/>
        <w:ind w:left="880"/>
      </w:pPr>
      <w:r>
        <w:t>二</w:t>
      </w:r>
    </w:p>
    <w:p>
      <w:pPr>
        <w:ind w:left="880"/>
      </w:pPr>
      <w:r>
        <w:t>公共職業安定所の職業指導に従つて行う職業に関する教育訓練の受講その他の活動</w:t>
      </w:r>
    </w:p>
    <w:p>
      <w:pPr>
        <w:pStyle w:val="Heading6"/>
        <w:ind w:left="880"/>
      </w:pPr>
      <w:r>
        <w:t>三</w:t>
      </w:r>
    </w:p>
    <w:p>
      <w:pPr>
        <w:ind w:left="880"/>
      </w:pPr>
      <w:r>
        <w:t>求職活動を容易にするための役務の利用</w:t>
      </w:r>
    </w:p>
    <w:p>
      <w:pPr>
        <w:pStyle w:val="Heading5"/>
        <w:ind w:left="440"/>
      </w:pPr>
      <w:r>
        <w:t>２</w:t>
      </w:r>
    </w:p>
    <w:p>
      <w:pPr>
        <w:ind w:left="440"/>
      </w:pPr>
      <w:r>
        <w:t>求職活動支援費の額は、前項各号の行為に通常要する費用を考慮して、厚生労働省令で定める。</w:t>
      </w:r>
    </w:p>
    <w:p>
      <w:pPr>
        <w:pStyle w:val="Heading4"/>
      </w:pPr>
      <w:r>
        <w:t>第六十条（給付制限）</w:t>
      </w:r>
    </w:p>
    <w:p>
      <w:r>
        <w:t>偽りその他不正の行為により求職者給付又は就職促進給付の支給を受け、又は受けようとした者には、これらの給付の支給を受け、又は受けようとした日以後、就職促進給付を支給しない。</w:t>
      </w:r>
    </w:p>
    <w:p>
      <w:pPr>
        <w:pStyle w:val="Heading5"/>
        <w:ind w:left="440"/>
      </w:pPr>
      <w:r>
        <w:t>２</w:t>
      </w:r>
    </w:p>
    <w:p>
      <w:pPr>
        <w:ind w:left="440"/>
      </w:pPr>
      <w:r>
        <w:t>前項に規定する者が同項に規定する日以後新たに受給資格、高年齢受給資格又は特例受給資格を取得した場合には、同項の規定にかかわらず、その受給資格、高年齢受給資格又は特例受給資格に基づく就職促進給付を支給する。</w:t>
      </w:r>
    </w:p>
    <w:p>
      <w:pPr>
        <w:pStyle w:val="Heading5"/>
        <w:ind w:left="440"/>
      </w:pPr>
      <w:r>
        <w:t>３</w:t>
      </w:r>
    </w:p>
    <w:p>
      <w:pPr>
        <w:ind w:left="440"/>
      </w:pPr>
      <w:r>
        <w:t>第一項に規定する者であつて、第五十二条第三項（第五十五条第四項において準用する場合を含む。次項において同じ。）の規定により日雇労働求職者給付金の支給を受けることができない者とされたものが、その支給を受けることができない期間を経過した後において、日雇受給資格者である場合又は日雇受給資格者となつた場合には、第一項の規定にかかわらず、その日雇受給資格者たる資格に基づく就職促進給付を支給する。</w:t>
      </w:r>
    </w:p>
    <w:p>
      <w:pPr>
        <w:pStyle w:val="Heading5"/>
        <w:ind w:left="440"/>
      </w:pPr>
      <w:r>
        <w:t>４</w:t>
      </w:r>
    </w:p>
    <w:p>
      <w:pPr>
        <w:ind w:left="440"/>
      </w:pPr>
      <w:r>
        <w:t>第一項に規定する者（第五十二条第三項の規定により日雇労働求職者給付金の支給を受けることができない者とされている者を除く。）が新たに日雇受給資格者となつた場合には、第一項の規定にかかわらず、その日雇受給資格者たる資格に基づく就職促進給付を支給する。</w:t>
      </w:r>
    </w:p>
    <w:p>
      <w:pPr>
        <w:pStyle w:val="Heading5"/>
        <w:ind w:left="440"/>
      </w:pPr>
      <w:r>
        <w:t>５</w:t>
      </w:r>
    </w:p>
    <w:p>
      <w:pPr>
        <w:ind w:left="440"/>
      </w:pPr>
      <w:r>
        <w:t>受給資格者が第一項の規定により就職促進給付を支給されないこととされたため、当該受給資格に基づく就業促進手当の全部又は一部の支給を受けることができなくなつたときは、第五十六条の三第四項及び第五項の規定の適用については、その全部又は一部の支給を受けることができないこととされた就業促進手当の支給があつたものとみなす。</w:t>
      </w:r>
    </w:p>
    <w:p>
      <w:pPr>
        <w:pStyle w:val="Heading3"/>
      </w:pPr>
      <w:r>
        <w:t>第五節の二　教育訓練給付</w:t>
      </w:r>
    </w:p>
    <w:p>
      <w:pPr>
        <w:pStyle w:val="Heading4"/>
      </w:pPr>
      <w:r>
        <w:t>第六十条の二（教育訓練給付金）</w:t>
      </w:r>
    </w:p>
    <w:p>
      <w:r>
        <w:t>教育訓練給付金は、次の各号のいずれかに該当する者（以下「教育訓練給付対象者」という。）が、厚生労働省令で定めるところにより、雇用の安定及び就職の促進を図るために必要な職業に関する教育訓練として厚生労働大臣が指定する教育訓練を受け、当該教育訓練を修了した場合（当該教育訓練を受けている場合であつて厚生労働省令で定める場合を含み、当該教育訓練に係る指定教育訓練実施者により厚生労働省令で定める証明がされた場合に限る。）において、支給要件期間が三年以上であるときに、支給する。</w:t>
      </w:r>
    </w:p>
    <w:p>
      <w:pPr>
        <w:pStyle w:val="Heading6"/>
        <w:ind w:left="880"/>
      </w:pPr>
      <w:r>
        <w:t>一</w:t>
      </w:r>
    </w:p>
    <w:p>
      <w:pPr>
        <w:ind w:left="880"/>
      </w:pPr>
      <w:r>
        <w:t>当該教育訓練を開始した日（以下この条において「基準日」という。）に一般被保険者（被保険者のうち、高年齢被保険者、短期雇用特例被保険者及び日雇労働被保険者以外の者をいう。次号において同じ。）又は高年齢被保険者である者</w:t>
      </w:r>
    </w:p>
    <w:p>
      <w:pPr>
        <w:pStyle w:val="Heading6"/>
        <w:ind w:left="880"/>
      </w:pPr>
      <w:r>
        <w:t>二</w:t>
      </w:r>
    </w:p>
    <w:p>
      <w:pPr>
        <w:ind w:left="880"/>
      </w:pPr>
      <w:r>
        <w:t>前号に掲げる者以外の者であつて、基準日が当該基準日の直前の一般被保険者又は高年齢被保険者でなくなつた日から厚生労働省令で定める期間内にあるもの</w:t>
      </w:r>
    </w:p>
    <w:p>
      <w:pPr>
        <w:pStyle w:val="Heading5"/>
        <w:ind w:left="440"/>
      </w:pPr>
      <w:r>
        <w:t>２</w:t>
      </w:r>
    </w:p>
    <w:p>
      <w:pPr>
        <w:ind w:left="440"/>
      </w:pPr>
      <w:r>
        <w:t>前項の支給要件期間は、教育訓練給付対象者が基準日までの間に同一の事業主の適用事業に引き続いて被保険者として雇用された期間（当該雇用された期間に係る被保険者となつた日前に被保険者であつたことがある者については、当該雇用された期間と当該被保険者であつた期間を通算した期間）とする。</w:t>
      </w:r>
    </w:p>
    <w:p>
      <w:pPr>
        <w:pStyle w:val="Heading6"/>
        <w:ind w:left="880"/>
      </w:pPr>
      <w:r>
        <w:t>一</w:t>
      </w:r>
    </w:p>
    <w:p>
      <w:pPr>
        <w:ind w:left="880"/>
      </w:pPr>
      <w:r>
        <w:t>当該雇用された期間又は当該被保険者であつた期間に係る被保険者となつた日の直前の被保険者でなくなつた日が当該被保険者となつた日前一年の期間内にないときは、当該直前の被保険者でなくなつた日前の被保険者であつた期間</w:t>
      </w:r>
    </w:p>
    <w:p>
      <w:pPr>
        <w:pStyle w:val="Heading6"/>
        <w:ind w:left="880"/>
      </w:pPr>
      <w:r>
        <w:t>二</w:t>
      </w:r>
    </w:p>
    <w:p>
      <w:pPr>
        <w:ind w:left="880"/>
      </w:pPr>
      <w:r>
        <w:t>当該基準日前に教育訓練給付金の支給を受けたことがあるときは、当該給付金に係る基準日前の被保険者であつた期間</w:t>
      </w:r>
    </w:p>
    <w:p>
      <w:pPr>
        <w:pStyle w:val="Heading5"/>
        <w:ind w:left="440"/>
      </w:pPr>
      <w:r>
        <w:t>３</w:t>
      </w:r>
    </w:p>
    <w:p>
      <w:pPr>
        <w:ind w:left="440"/>
      </w:pPr>
      <w:r>
        <w:t>第二十二条第四項の規定は、前項の支給要件期間の算定について準用する。</w:t>
      </w:r>
    </w:p>
    <w:p>
      <w:pPr>
        <w:pStyle w:val="Heading5"/>
        <w:ind w:left="440"/>
      </w:pPr>
      <w:r>
        <w:t>４</w:t>
      </w:r>
    </w:p>
    <w:p>
      <w:pPr>
        <w:ind w:left="440"/>
      </w:pPr>
      <w:r>
        <w:t>教育訓練給付金の額は、教育訓練給付対象者が第一項に規定する教育訓練の受講のために支払つた費用（厚生労働省令で定める範囲内のものに限る。）の額（当該教育訓練の受講のために支払つた費用の額であることについて当該教育訓練に係る指定教育訓練実施者により証明がされたものに限る。）に百分の二十以上百分の七十以下の範囲内において厚生労働省令で定める率を乗じて得た額（その額が厚生労働省令で定める額を超えるときは、その定める額）とする。</w:t>
      </w:r>
    </w:p>
    <w:p>
      <w:pPr>
        <w:pStyle w:val="Heading5"/>
        <w:ind w:left="440"/>
      </w:pPr>
      <w:r>
        <w:t>５</w:t>
      </w:r>
    </w:p>
    <w:p>
      <w:pPr>
        <w:ind w:left="440"/>
      </w:pPr>
      <w:r>
        <w:t>第一項及び前項の規定にかかわらず、同項の規定により教育訓練給付金の額として算定された額が厚生労働省令で定める額を超えないとき、又は教育訓練給付対象者が基準日前厚生労働省令で定める期間内に教育訓練給付金の支給を受けたことがあるときは、教育訓練給付金は、支給しない。</w:t>
      </w:r>
    </w:p>
    <w:p>
      <w:pPr>
        <w:pStyle w:val="Heading4"/>
      </w:pPr>
      <w:r>
        <w:t>第六十条の三（給付制限）</w:t>
      </w:r>
    </w:p>
    <w:p>
      <w:r>
        <w:t>偽りその他不正の行為により教育訓練給付金の支給を受け、又は受けようとした者には、当該給付金の支給を受け、又は受けようとした日以後、教育訓練給付金を支給しない。</w:t>
      </w:r>
    </w:p>
    <w:p>
      <w:pPr>
        <w:pStyle w:val="Heading5"/>
        <w:ind w:left="440"/>
      </w:pPr>
      <w:r>
        <w:t>２</w:t>
      </w:r>
    </w:p>
    <w:p>
      <w:pPr>
        <w:ind w:left="440"/>
      </w:pPr>
      <w:r>
        <w:t>前項の規定により教育訓練給付金の支給を受けることができない者とされたものが、同項に規定する日以後、新たに教育訓練給付金の支給を受けることができる者となつた場合には、同項の規定にかかわらず、教育訓練給付金を支給する。</w:t>
      </w:r>
    </w:p>
    <w:p>
      <w:pPr>
        <w:pStyle w:val="Heading5"/>
        <w:ind w:left="440"/>
      </w:pPr>
      <w:r>
        <w:t>３</w:t>
      </w:r>
    </w:p>
    <w:p>
      <w:pPr>
        <w:ind w:left="440"/>
      </w:pPr>
      <w:r>
        <w:t>第一項の規定により教育訓練給付金の支給を受けることができなくなつた場合においても、前条第二項の規定の適用については、当該給付金の支給があつたものとみなす。</w:t>
      </w:r>
    </w:p>
    <w:p>
      <w:pPr>
        <w:pStyle w:val="Heading3"/>
      </w:pPr>
      <w:r>
        <w:t>第六節　雇用継続給付</w:t>
      </w:r>
    </w:p>
    <w:p>
      <w:pPr>
        <w:pStyle w:val="Heading4"/>
      </w:pPr>
      <w:r>
        <w:t>第六十一条（高年齢雇用継続基本給付金）</w:t>
      </w:r>
    </w:p>
    <w:p>
      <w:r>
        <w:t>高年齢雇用継続基本給付金は、被保険者（短期雇用特例被保険者及び日雇労働被保険者を除く。以下この款において同じ。）に対して支給対象月（当該被保険者が第一号に該当しなくなつたときは、同号に該当しなくなつた日の属する支給対象月以後の支給対象月）に支払われた賃金の額（支給対象月において非行、疾病その他の厚生労働省令で定める理由により支払を受けることができなかつた賃金がある場合には、その支払を受けたものとみなして算定した賃金の額。以下この項、第四項及び第五項各号（次条第三項において準用する場合を含む。）並びに同条第一項において同じ。）が、当該被保険者を受給資格者と、当該被保険者が六十歳に達した日（当該被保険者が第一号に該当しなくなつたときは、同号に該当しなくなつた日）を受給資格に係る離職の日とみなして第十七条（第三項を除く。）の規定を適用した場合に算定されることとなる賃金日額に相当する額（以下この条において「みなし賃金日額」という。）に三十を乗じて得た額の百分の七十五に相当する額を下るに至つた場合に、当該支給対象月について支給する。</w:t>
      </w:r>
    </w:p>
    <w:p>
      <w:pPr>
        <w:pStyle w:val="Heading6"/>
        <w:ind w:left="880"/>
      </w:pPr>
      <w:r>
        <w:t>一</w:t>
      </w:r>
    </w:p>
    <w:p>
      <w:pPr>
        <w:ind w:left="880"/>
      </w:pPr>
      <w:r>
        <w:t>当該被保険者を受給資格者と、当該被保険者が六十歳に達した日又は当該支給対象月においてその日に応当する日（その日に応当する日がない月においては、その月の末日。）を第二十条第一項第一号に規定する基準日とみなして第二十二条第三項及び第四項の規定を適用した場合に算定されることとなる期間に相当する期間が、五年に満たないとき。</w:t>
      </w:r>
    </w:p>
    <w:p>
      <w:pPr>
        <w:pStyle w:val="Heading6"/>
        <w:ind w:left="880"/>
      </w:pPr>
      <w:r>
        <w:t>二</w:t>
      </w:r>
    </w:p>
    <w:p>
      <w:pPr>
        <w:ind w:left="880"/>
      </w:pPr>
      <w:r>
        <w:t>当該支給対象月に支払われた賃金の額が、三十五万六千四百円（その額が第七項の規定により変更されたときは、その変更された額。以下この款において「支給限度額」という。）以上であるとき。</w:t>
      </w:r>
    </w:p>
    <w:p>
      <w:pPr>
        <w:pStyle w:val="Heading5"/>
        <w:ind w:left="440"/>
      </w:pPr>
      <w:r>
        <w:t>２</w:t>
      </w:r>
    </w:p>
    <w:p>
      <w:pPr>
        <w:ind w:left="440"/>
      </w:pPr>
      <w:r>
        <w:t>この条において「支給対象月」とは、被保険者が六十歳に達した日の属する月から六十五歳に達する日の属する月までの期間内にある月（その月の初日から末日まで引き続いて、被保険者であり、かつ、介護休業給付金又は育児休業給付金の支給を受けることができる休業をしなかつた月に限る。）をいう。</w:t>
      </w:r>
    </w:p>
    <w:p>
      <w:pPr>
        <w:pStyle w:val="Heading5"/>
        <w:ind w:left="440"/>
      </w:pPr>
      <w:r>
        <w:t>３</w:t>
      </w:r>
    </w:p>
    <w:p>
      <w:pPr>
        <w:ind w:left="440"/>
      </w:pPr>
      <w:r>
        <w:t>第一項の規定によりみなし賃金日額を算定する場合における第十七条第四項の規定の適用については、同項中「前三項の規定」とあるのは、「第一項及び第二項の規定」とする。</w:t>
      </w:r>
    </w:p>
    <w:p>
      <w:pPr>
        <w:pStyle w:val="Heading5"/>
        <w:ind w:left="440"/>
      </w:pPr>
      <w:r>
        <w:t>４</w:t>
      </w:r>
    </w:p>
    <w:p>
      <w:pPr>
        <w:ind w:left="440"/>
      </w:pPr>
      <w:r>
        <w:t>第一項の規定によりみなし賃金日額を算定することができないとき若しくは困難であるとき、又は同項の規定により算定したみなし賃金日額を用いて同項の規定を適用することが適当でないと認められるときは、厚生労働大臣が定めるところにより算定した額をみなし賃金日額とする。</w:t>
      </w:r>
    </w:p>
    <w:p>
      <w:pPr>
        <w:pStyle w:val="Heading5"/>
        <w:ind w:left="440"/>
      </w:pPr>
      <w:r>
        <w:t>５</w:t>
      </w:r>
    </w:p>
    <w:p>
      <w:pPr>
        <w:ind w:left="440"/>
      </w:pPr>
      <w:r>
        <w:t>高年齢雇用継続基本給付金の額は、一支給対象月について、次の各号に掲げる区分に応じ、当該支給対象月に支払われた賃金の額に当該各号に定める率を乗じて得た額とする。</w:t>
      </w:r>
    </w:p>
    <w:p>
      <w:pPr>
        <w:pStyle w:val="Heading6"/>
        <w:ind w:left="880"/>
      </w:pPr>
      <w:r>
        <w:t>一</w:t>
      </w:r>
    </w:p>
    <w:p>
      <w:pPr>
        <w:ind w:left="880"/>
      </w:pPr>
      <w:r>
        <w:t>当該賃金の額が、みなし賃金日額に三十を乗じて得た額の百分の六十四に相当する額未満であるとき</w:t>
      </w:r>
    </w:p>
    <w:p>
      <w:pPr>
        <w:pStyle w:val="Heading6"/>
        <w:ind w:left="880"/>
      </w:pPr>
      <w:r>
        <w:t>二</w:t>
      </w:r>
    </w:p>
    <w:p>
      <w:pPr>
        <w:ind w:left="880"/>
      </w:pPr>
      <w:r>
        <w:t>前号に該当しないとき</w:t>
      </w:r>
    </w:p>
    <w:p>
      <w:pPr>
        <w:pStyle w:val="Heading5"/>
        <w:ind w:left="440"/>
      </w:pPr>
      <w:r>
        <w:t>６</w:t>
      </w:r>
    </w:p>
    <w:p>
      <w:pPr>
        <w:ind w:left="440"/>
      </w:pPr>
      <w:r>
        <w:t>第一項及び前項の規定にかかわらず、同項の規定により支給対象月における高年齢雇用継続基本給付金の額として算定された額が第十七条第四項第一号に掲げる額（その額が第十八条の規定により変更されたときは、その変更された額）の百分の八十に相当する額を超えないときは、当該支給対象月については、高年齢雇用継続基本給付金は、支給しない。</w:t>
      </w:r>
    </w:p>
    <w:p>
      <w:pPr>
        <w:pStyle w:val="Heading5"/>
        <w:ind w:left="440"/>
      </w:pPr>
      <w:r>
        <w:t>７</w:t>
      </w:r>
    </w:p>
    <w:p>
      <w:pPr>
        <w:ind w:left="440"/>
      </w:pPr>
      <w:r>
        <w:t>厚生労働大臣は、年度の平均給与額が平成二十七年四月一日から始まる年度（この項の規定により支給限度額が変更されたときは、直近の当該変更がされた年度の前年度）の平均給与額を超え、又は下るに至つた場合においては、その上昇し、又は低下した比率を基準として、その翌年度の八月一日以後の支給限度額を変更しなければならない。</w:t>
      </w:r>
    </w:p>
    <w:p>
      <w:pPr>
        <w:pStyle w:val="Heading4"/>
      </w:pPr>
      <w:r>
        <w:t>第六十一条の二（高年齢再就職給付金）</w:t>
      </w:r>
    </w:p>
    <w:p>
      <w:r>
        <w:t>高年齢再就職給付金は、受給資格者（その受給資格に係る離職の日における第二十二条第三項の規定による算定基礎期間が五年以上あり、かつ、当該受給資格に基づく基本手当の支給を受けたことがある者に限る。）が六十歳に達した日以後安定した職業に就くことにより被保険者となつた場合において、当該被保険者に対し再就職後の支給対象月に支払われた賃金の額が、当該基本手当の日額の算定の基礎となつた賃金日額に三十を乗じて得た額の百分の七十五に相当する額を下るに至つたときに、当該再就職後の支給対象月について支給する。</w:t>
      </w:r>
    </w:p>
    <w:p>
      <w:pPr>
        <w:pStyle w:val="Heading6"/>
        <w:ind w:left="880"/>
      </w:pPr>
      <w:r>
        <w:t>一</w:t>
      </w:r>
    </w:p>
    <w:p>
      <w:pPr>
        <w:ind w:left="880"/>
      </w:pPr>
      <w:r>
        <w:t>当該職業に就いた日（次項において「就職日」という。）の前日における支給残日数が、百日未満であるとき。</w:t>
      </w:r>
    </w:p>
    <w:p>
      <w:pPr>
        <w:pStyle w:val="Heading6"/>
        <w:ind w:left="880"/>
      </w:pPr>
      <w:r>
        <w:t>二</w:t>
      </w:r>
    </w:p>
    <w:p>
      <w:pPr>
        <w:ind w:left="880"/>
      </w:pPr>
      <w:r>
        <w:t>当該再就職後の支給対象月に支払われた賃金の額が、支給限度額以上であるとき。</w:t>
      </w:r>
    </w:p>
    <w:p>
      <w:pPr>
        <w:pStyle w:val="Heading5"/>
        <w:ind w:left="440"/>
      </w:pPr>
      <w:r>
        <w:t>２</w:t>
      </w:r>
    </w:p>
    <w:p>
      <w:pPr>
        <w:ind w:left="440"/>
      </w:pPr>
      <w:r>
        <w:t>前項の「再就職後の支給対象月」とは、就職日の属する月から当該就職日の翌日から起算して二年（当該就職日の前日における支給残日数が二百日未満である同項の被保険者については、一年）を経過する日の属する月（その月が同項の被保険者が六十五歳に達する日の属する月後であるときは、六十五歳に達する日の属する月）までの期間内にある月（その月の初日から末日まで引き続いて、被保険者であり、かつ、介護休業給付金又は育児休業給付金の支給を受けることができる休業をしなかつた月に限る。）をいう。</w:t>
      </w:r>
    </w:p>
    <w:p>
      <w:pPr>
        <w:pStyle w:val="Heading5"/>
        <w:ind w:left="440"/>
      </w:pPr>
      <w:r>
        <w:t>３</w:t>
      </w:r>
    </w:p>
    <w:p>
      <w:pPr>
        <w:ind w:left="440"/>
      </w:pPr>
      <w:r>
        <w:t>前条第五項及び第六項の規定は、高年齢再就職給付金の額について準用する。</w:t>
      </w:r>
    </w:p>
    <w:p>
      <w:pPr>
        <w:pStyle w:val="Heading5"/>
        <w:ind w:left="440"/>
      </w:pPr>
      <w:r>
        <w:t>４</w:t>
      </w:r>
    </w:p>
    <w:p>
      <w:pPr>
        <w:ind w:left="440"/>
      </w:pPr>
      <w:r>
        <w:t>高年齢再就職給付金の支給を受けることができる者が、同一の就職につき就業促進手当（第五十六条の三第一項第一号ロに該当する者に係るものに限る。以下この項において同じ。）の支給を受けることができる場合において、その者が就業促進手当の支給を受けたときは高年齢再就職給付金を支給せず、高年齢再就職給付金の支給を受けたときは就業促進手当を支給しない。</w:t>
      </w:r>
    </w:p>
    <w:p>
      <w:pPr>
        <w:pStyle w:val="Heading4"/>
      </w:pPr>
      <w:r>
        <w:t>第六十一条の三（給付制限）</w:t>
      </w:r>
    </w:p>
    <w:p>
      <w:r>
        <w:t>偽りその他不正の行為により次の各号に掲げる失業等給付の支給を受け、又は受けようとした者には、当該給付の支給を受け、又は受けようとした日以後、当該各号に定める高年齢雇用継続給付を支給しない。</w:t>
      </w:r>
    </w:p>
    <w:p>
      <w:pPr>
        <w:pStyle w:val="Heading6"/>
        <w:ind w:left="880"/>
      </w:pPr>
      <w:r>
        <w:t>一</w:t>
      </w:r>
    </w:p>
    <w:p>
      <w:pPr>
        <w:ind w:left="880"/>
      </w:pPr>
      <w:r>
        <w:t>高年齢雇用継続基本給付金</w:t>
      </w:r>
    </w:p>
    <w:p>
      <w:pPr>
        <w:pStyle w:val="Heading6"/>
        <w:ind w:left="880"/>
      </w:pPr>
      <w:r>
        <w:t>二</w:t>
      </w:r>
    </w:p>
    <w:p>
      <w:pPr>
        <w:ind w:left="880"/>
      </w:pPr>
      <w:r>
        <w:t>高年齢再就職給付金又は当該給付金に係る受給資格に基づく求職者給付若しくは就職促進給付</w:t>
      </w:r>
    </w:p>
    <w:p>
      <w:pPr>
        <w:pStyle w:val="Heading4"/>
      </w:pPr>
      <w:r>
        <w:t>第六十一条の四（介護休業給付金）</w:t>
      </w:r>
    </w:p>
    <w:p>
      <w:r>
        <w:t>介護休業給付金は、被保険者（短期雇用特例被保険者及び日雇労働被保険者を除く。以下この条において同じ。）が、厚生労働省令で定めるところにより、対象家族（当該被保険者の配偶者（婚姻の届出をしていないが、事実上婚姻関係と同様の事情にある者を含む。以下この項において同じ。）、父母及び子（これらの者に準ずる者として厚生労働省令で定めるものを含む。）並びに配偶者の父母をいう。以下この条において同じ。）を介護するための休業（以下「介護休業」という。）をした場合において、当該介護休業（当該対象家族を介護するための二回以上の介護休業をした場合にあつては、初回の介護休業とする。以下この項において同じ。）を開始した日前二年間（当該介護休業を開始した日前二年間に疾病、負傷その他厚生労働省令で定める理由により引き続き三十日以上賃金の支払を受けることができなかつた被保険者については、当該理由により賃金の支払を受けることができなかつた日数を二年に加算した期間（その期間が四年を超えるときは、四年間））に、みなし被保険者期間が通算して十二箇月以上であつたときに、支給単位期間について支給する。</w:t>
      </w:r>
    </w:p>
    <w:p>
      <w:pPr>
        <w:pStyle w:val="Heading5"/>
        <w:ind w:left="440"/>
      </w:pPr>
      <w:r>
        <w:t>２</w:t>
      </w:r>
    </w:p>
    <w:p>
      <w:pPr>
        <w:ind w:left="440"/>
      </w:pPr>
      <w:r>
        <w:t>前項の「みなし被保険者期間」は、介護休業（同一の対象家族について二回以上の介護休業をした場合にあつては、初回の介護休業とする。）を開始した日を被保険者でなくなつた日とみなして第十四条の規定を適用した場合に計算されることとなる被保険者期間に相当する期間とする。</w:t>
      </w:r>
    </w:p>
    <w:p>
      <w:pPr>
        <w:pStyle w:val="Heading5"/>
        <w:ind w:left="440"/>
      </w:pPr>
      <w:r>
        <w:t>３</w:t>
      </w:r>
    </w:p>
    <w:p>
      <w:pPr>
        <w:ind w:left="440"/>
      </w:pPr>
      <w:r>
        <w:t>この条において「支給単位期間」とは、介護休業をした期間（当該介護休業を開始した日から起算して三月を経過する日までの期間に限る。）を、当該介護休業を開始した日又は各月においてその日に応当し、かつ、当該介護休業をした期間内にある日（その日に応当する日がない月においては、その月の末日。以下この項及び次項第二号において「休業開始応当日」という。）から各翌月の休業開始応当日の前日（当該介護休業を終了した日の属する月にあつては、当該介護休業を終了した日）までの各期間に区分した場合における当該区分による一の期間をいう。</w:t>
      </w:r>
    </w:p>
    <w:p>
      <w:pPr>
        <w:pStyle w:val="Heading5"/>
        <w:ind w:left="440"/>
      </w:pPr>
      <w:r>
        <w:t>４</w:t>
      </w:r>
    </w:p>
    <w:p>
      <w:pPr>
        <w:ind w:left="440"/>
      </w:pPr>
      <w:r>
        <w:t>介護休業給付金の額は、一支給単位期間について、介護休業給付金の支給を受けることができる被保険者を受給資格者と、当該被保険者が当該介護休業給付金の支給に係る介護休業を開始した日の前日を受給資格に係る離職の日とみなして第十七条の規定を適用した場合に算定されることとなる賃金日額に相当する額（次項において「休業開始時賃金日額」という。）に次の各号に掲げる支給単位期間の区分に応じて当該各号に定める日数（次項において「支給日数」という。）を乗じて得た額の百分の四十に相当する額とする。</w:t>
      </w:r>
    </w:p>
    <w:p>
      <w:pPr>
        <w:pStyle w:val="Heading6"/>
        <w:ind w:left="880"/>
      </w:pPr>
      <w:r>
        <w:t>一</w:t>
      </w:r>
    </w:p>
    <w:p>
      <w:pPr>
        <w:ind w:left="880"/>
      </w:pPr>
      <w:r>
        <w:t>次号に掲げる支給単位期間以外の支給単位期間</w:t>
      </w:r>
    </w:p>
    <w:p>
      <w:pPr>
        <w:pStyle w:val="Heading6"/>
        <w:ind w:left="880"/>
      </w:pPr>
      <w:r>
        <w:t>二</w:t>
      </w:r>
    </w:p>
    <w:p>
      <w:pPr>
        <w:ind w:left="880"/>
      </w:pPr>
      <w:r>
        <w:t>当該介護休業を終了した日の属する支給単位期間</w:t>
      </w:r>
    </w:p>
    <w:p>
      <w:pPr>
        <w:pStyle w:val="Heading5"/>
        <w:ind w:left="440"/>
      </w:pPr>
      <w:r>
        <w:t>５</w:t>
      </w:r>
    </w:p>
    <w:p>
      <w:pPr>
        <w:ind w:left="440"/>
      </w:pPr>
      <w:r>
        <w:t>前項の規定にかかわらず、介護休業をした被保険者に当該被保険者を雇用している事業主から支給単位期間に賃金が支払われた場合において、当該賃金の額に当該支給単位期間における介護休業給付金の額を加えて得た額が休業開始時賃金日額に支給日数を乗じて得た額の百分の八十に相当する額以上であるときは、休業開始時賃金日額に支給日数を乗じて得た額の百分の八十に相当する額から当該賃金の額を減じて得た額を、当該支給単位期間における介護休業給付金の額とする。</w:t>
      </w:r>
    </w:p>
    <w:p>
      <w:pPr>
        <w:pStyle w:val="Heading5"/>
        <w:ind w:left="440"/>
      </w:pPr>
      <w:r>
        <w:t>６</w:t>
      </w:r>
    </w:p>
    <w:p>
      <w:pPr>
        <w:ind w:left="440"/>
      </w:pPr>
      <w:r>
        <w:t>第一項の規定にかかわらず、被保険者が介護休業についてこの款の定めるところにより介護休業給付金の支給を受けたことがある場合において、当該被保険者が次の各号のいずれかに該当する介護休業をしたときは、介護休業給付金は、支給しない。</w:t>
      </w:r>
    </w:p>
    <w:p>
      <w:pPr>
        <w:pStyle w:val="Heading6"/>
        <w:ind w:left="880"/>
      </w:pPr>
      <w:r>
        <w:t>一</w:t>
      </w:r>
    </w:p>
    <w:p>
      <w:pPr>
        <w:ind w:left="880"/>
      </w:pPr>
      <w:r>
        <w:t>同一の対象家族について当該被保険者が四回以上の介護休業をした場合における四回目以後の介護休業</w:t>
      </w:r>
    </w:p>
    <w:p>
      <w:pPr>
        <w:pStyle w:val="Heading6"/>
        <w:ind w:left="880"/>
      </w:pPr>
      <w:r>
        <w:t>二</w:t>
      </w:r>
    </w:p>
    <w:p>
      <w:pPr>
        <w:ind w:left="880"/>
      </w:pPr>
      <w:r>
        <w:t>同一の対象家族について当該被保険者がした介護休業ごとに、当該介護休業を開始した日から当該介護休業を終了した日までの日数を合算して得た日数が九十三日に達した日後の介護休業</w:t>
      </w:r>
    </w:p>
    <w:p>
      <w:pPr>
        <w:pStyle w:val="Heading4"/>
      </w:pPr>
      <w:r>
        <w:t>第六十一条の五（給付制限）</w:t>
      </w:r>
    </w:p>
    <w:p>
      <w:r>
        <w:t>偽りその他不正の行為により介護休業給付金の支給を受け、又は受けようとした者には、当該給付金の支給を受け、又は受けようとした日以後、介護休業給付金を支給しない。</w:t>
      </w:r>
    </w:p>
    <w:p>
      <w:pPr>
        <w:pStyle w:val="Heading5"/>
        <w:ind w:left="440"/>
      </w:pPr>
      <w:r>
        <w:t>２</w:t>
      </w:r>
    </w:p>
    <w:p>
      <w:pPr>
        <w:ind w:left="440"/>
      </w:pPr>
      <w:r>
        <w:t>前項の規定により介護休業給付金の支給を受けることができない者とされたものが、同項に規定する日以後、新たに介護休業を開始し、介護休業給付金の支給を受けることができる者となつた場合には、同項の規定にかかわらず、当該介護休業に係る介護休業給付金を支給する。</w:t>
      </w:r>
    </w:p>
    <w:p>
      <w:pPr>
        <w:pStyle w:val="Heading2"/>
      </w:pPr>
      <w:r>
        <w:t>第三章の二　育児休業給付</w:t>
      </w:r>
    </w:p>
    <w:p>
      <w:pPr>
        <w:pStyle w:val="Heading4"/>
      </w:pPr>
      <w:r>
        <w:t>第六十一条の六（育児休業給付）</w:t>
      </w:r>
    </w:p>
    <w:p>
      <w:r>
        <w:t>育児休業給付は、育児休業給付金とする。</w:t>
      </w:r>
    </w:p>
    <w:p>
      <w:pPr>
        <w:pStyle w:val="Heading5"/>
        <w:ind w:left="440"/>
      </w:pPr>
      <w:r>
        <w:t>２</w:t>
      </w:r>
    </w:p>
    <w:p>
      <w:pPr>
        <w:ind w:left="440"/>
      </w:pPr>
      <w:r>
        <w:t>第十条の三から第十二条までの規定は、育児休業給付について準用する。</w:t>
      </w:r>
    </w:p>
    <w:p>
      <w:pPr>
        <w:pStyle w:val="Heading4"/>
      </w:pPr>
      <w:r>
        <w:t>第六十一条の七（育児休業給付金）</w:t>
      </w:r>
    </w:p>
    <w:p>
      <w:r>
        <w:t>育児休業給付金は、被保険者（短期雇用特例被保険者及び日雇労働被保険者を除く。以下この条において同じ。）が、厚生労働省令で定めるところにより、その一歳に満たない子（民法（明治二十九年法律第八十九号）第八百十七条の二第一項の規定により被保険者が当該被保険者との間における同項に規定する特別養子縁組の成立について家庭裁判所に請求した者（当該請求に係る家事審判事件が裁判所に係属している場合に限る。）であつて、当該被保険者が現に監護するもの、児童福祉法（昭和二十二年法律第百六十四号）第二十七条第一項第三号の規定により同法第六条の四第二号に規定する養子縁組里親である被保険者に委託されている児童及びその他これらに準ずる者として厚生労働省令で定める者に、厚生労働省令で定めるところにより委託されている者を含む。以下この項及び第六項において同じ。）（その子が一歳に達した日後の期間について休業することが雇用の継続のために特に必要と認められる場合として厚生労働省令で定める場合に該当する場合にあつては、一歳六か月に満たない子（その子が一歳六か月に達した日後の期間について休業することが雇用の継続のために特に必要と認められる場合として厚生労働省令で定める場合に該当する場合にあつては、二歳に満たない子））を養育するための休業をした場合において、当該休業を開始した日前二年間（当該休業を開始した日前二年間に疾病、負傷その他厚生労働省令で定める理由により引き続き三十日以上賃金の支払を受けることができなかつた被保険者については、当該理由により賃金の支払を受けることができなかつた日数を二年に加算した期間（その期間が四年を超えるときは、四年間））に、みなし被保険者期間が通算して十二箇月以上であつたときに、支給単位期間について支給する。</w:t>
      </w:r>
    </w:p>
    <w:p>
      <w:pPr>
        <w:pStyle w:val="Heading5"/>
        <w:ind w:left="440"/>
      </w:pPr>
      <w:r>
        <w:t>２</w:t>
      </w:r>
    </w:p>
    <w:p>
      <w:pPr>
        <w:ind w:left="440"/>
      </w:pPr>
      <w:r>
        <w:t>前項の「みなし被保険者期間」は、同項（第六項において読み替えて適用する場合を含む。次項、第五項及び次条第二項において同じ。）に規定する休業を開始した日を被保険者でなくなつた日とみなして第十四条の規定を適用した場合に計算されることとなる被保険者期間に相当する期間とする。</w:t>
      </w:r>
    </w:p>
    <w:p>
      <w:pPr>
        <w:pStyle w:val="Heading5"/>
        <w:ind w:left="440"/>
      </w:pPr>
      <w:r>
        <w:t>３</w:t>
      </w:r>
    </w:p>
    <w:p>
      <w:pPr>
        <w:ind w:left="440"/>
      </w:pPr>
      <w:r>
        <w:t>この条において「支給単位期間」とは、第一項に規定する休業をした期間を、当該休業を開始した日又は各月においてその日に応当し、かつ、当該休業をした期間内にある日（その日に応当する日がない月においては、その月の末日。以下この項及び次項において「休業開始応当日」という。）から各翌月の休業開始応当日の前日（当該休業を終了した日の属する月にあつては、当該休業を終了した日）までの各期間に区分した場合における当該区分による一の期間をいう。</w:t>
      </w:r>
    </w:p>
    <w:p>
      <w:pPr>
        <w:pStyle w:val="Heading5"/>
        <w:ind w:left="440"/>
      </w:pPr>
      <w:r>
        <w:t>４</w:t>
      </w:r>
    </w:p>
    <w:p>
      <w:pPr>
        <w:ind w:left="440"/>
      </w:pPr>
      <w:r>
        <w:t>育児休業給付金の額は、一支給単位期間について、育児休業給付金の支給を受けることができる被保険者を受給資格者と、当該被保険者が当該育児休業給付金の支給に係る休業を開始した日の前日を受給資格に係る離職の日とみなして第十七条の規定を適用した場合に算定されることとなる賃金日額に相当する額（以下この項及び次項において「休業開始時賃金日額」という。）に次の各号に掲げる支給単位期間の区分に応じて当該各号に定める日数（同項において「支給日数」という。）を乗じて得た額の百分の五十（当該休業を開始した日から起算し当該育児休業給付金の支給に係る休業日数が通算して百八十日に達するまでの間に限り、百分の六十七）に相当する額（支給単位期間に当該育児休業給付金の支給に係る休業日数の百八十日目に当たる日が属する場合にあつては、休業開始時賃金日額に当該休業開始応当日から当該休業日数の百八十日目に当たる日までの日数を乗じて得た額の百分の六十七に相当する額に、休業開始時賃金日額に当該休業日数の百八十一日目に当たる日から当該休業を終了した日又は翌月の休業開始応当日の前日のいずれか早い日までの日数を乗じて得た額の百分の五十に相当する額を加えて得た額）とする。</w:t>
      </w:r>
    </w:p>
    <w:p>
      <w:pPr>
        <w:pStyle w:val="Heading6"/>
        <w:ind w:left="880"/>
      </w:pPr>
      <w:r>
        <w:t>一</w:t>
      </w:r>
    </w:p>
    <w:p>
      <w:pPr>
        <w:ind w:left="880"/>
      </w:pPr>
      <w:r>
        <w:t>次号に掲げる支給単位期間以外の支給単位期間</w:t>
      </w:r>
    </w:p>
    <w:p>
      <w:pPr>
        <w:pStyle w:val="Heading6"/>
        <w:ind w:left="880"/>
      </w:pPr>
      <w:r>
        <w:t>二</w:t>
      </w:r>
    </w:p>
    <w:p>
      <w:pPr>
        <w:ind w:left="880"/>
      </w:pPr>
      <w:r>
        <w:t>当該休業を終了した日の属する支給単位期間</w:t>
      </w:r>
    </w:p>
    <w:p>
      <w:pPr>
        <w:pStyle w:val="Heading5"/>
        <w:ind w:left="440"/>
      </w:pPr>
      <w:r>
        <w:t>５</w:t>
      </w:r>
    </w:p>
    <w:p>
      <w:pPr>
        <w:ind w:left="440"/>
      </w:pPr>
      <w:r>
        <w:t>前項の規定にかかわらず、第一項に規定する休業をした被保険者に当該被保険者を雇用している事業主から支給単位期間に賃金が支払われた場合において、当該賃金の額に当該支給単位期間における育児休業給付金の額を加えて得た額が休業開始時賃金日額に支給日数を乗じて得た額の百分の八十に相当する額以上であるときは、休業開始時賃金日額に支給日数を乗じて得た額の百分の八十に相当する額から当該賃金の額を減じて得た額を、当該支給単位期間における育児休業給付金の額とする。</w:t>
      </w:r>
    </w:p>
    <w:p>
      <w:pPr>
        <w:pStyle w:val="Heading5"/>
        <w:ind w:left="440"/>
      </w:pPr>
      <w:r>
        <w:t>６</w:t>
      </w:r>
    </w:p>
    <w:p>
      <w:pPr>
        <w:ind w:left="440"/>
      </w:pPr>
      <w:r>
        <w:t>被保険者の養育する子について、当該被保険者の配偶者（婚姻の届出をしていないが、事実上婚姻関係と同様の事情にある者を含む。）が当該子の一歳に達する日以前のいずれかの日において当該子を養育するための休業をしている場合における第一項の規定の適用については、同項中「その一歳」とあるのは、「その一歳二か月」とする。</w:t>
      </w:r>
    </w:p>
    <w:p>
      <w:pPr>
        <w:pStyle w:val="Heading5"/>
        <w:ind w:left="440"/>
      </w:pPr>
      <w:r>
        <w:t>７</w:t>
      </w:r>
    </w:p>
    <w:p>
      <w:pPr>
        <w:ind w:left="440"/>
      </w:pPr>
      <w:r>
        <w:t>育児休業給付金の支給を受けたことがある者に対する第二十二条第三項及び第三十七条の四第三項の規定の適用については、第二十二条第三項中「とする。ただし、当該期間」とあるのは「とし、当該雇用された期間又は当該被保険者であつた期間に育児休業給付金の支給に係る休業の期間があるときは、当該休業の期間を除いて算定した期間とする。ただし、当該雇用された期間又は当該被保険者であつた期間」と、第三十七条の四第三項中「第二十二条第三項」とあるのは「第二十二条第三項（第六十一条の七第七項において読み替えて適用する場合を含む。）」とする。</w:t>
      </w:r>
    </w:p>
    <w:p>
      <w:pPr>
        <w:pStyle w:val="Heading4"/>
      </w:pPr>
      <w:r>
        <w:t>第六十一条の八（給付制限）</w:t>
      </w:r>
    </w:p>
    <w:p>
      <w:r>
        <w:t>偽りその他不正の行為により育児休業給付金の支給を受け、又は受けようとした者には、当該給付金の支給を受け、又は受けようとした日以後、育児休業給付金を支給しない。</w:t>
      </w:r>
    </w:p>
    <w:p>
      <w:pPr>
        <w:pStyle w:val="Heading5"/>
        <w:ind w:left="440"/>
      </w:pPr>
      <w:r>
        <w:t>２</w:t>
      </w:r>
    </w:p>
    <w:p>
      <w:pPr>
        <w:ind w:left="440"/>
      </w:pPr>
      <w:r>
        <w:t>前項の規定により育児休業給付金の支給を受けることができない者とされたものが、同項に規定する日以後、新たに前条第一項に規定する休業を開始し、育児休業給付金の支給を受けることができる者となつた場合には、前項の規定にかかわらず、当該休業に係る育児休業給付金を支給する。</w:t>
      </w:r>
    </w:p>
    <w:p>
      <w:pPr>
        <w:pStyle w:val="Heading2"/>
      </w:pPr>
      <w:r>
        <w:t>第四章　雇用安定事業等</w:t>
      </w:r>
    </w:p>
    <w:p>
      <w:pPr>
        <w:pStyle w:val="Heading4"/>
      </w:pPr>
      <w:r>
        <w:t>第六十二条（雇用安定事業）</w:t>
      </w:r>
    </w:p>
    <w:p>
      <w:r>
        <w:t>政府は、被保険者、被保険者であつた者及び被保険者になろうとする者（以下この章において「被保険者等」という。）に関し、失業の予防、雇用状態の是正、雇用機会の増大その他雇用の安定を図るため、雇用安定事業として、次の事業を行うことができる。</w:t>
      </w:r>
    </w:p>
    <w:p>
      <w:pPr>
        <w:pStyle w:val="Heading6"/>
        <w:ind w:left="880"/>
      </w:pPr>
      <w:r>
        <w:t>一</w:t>
      </w:r>
    </w:p>
    <w:p>
      <w:pPr>
        <w:ind w:left="880"/>
      </w:pPr>
      <w:r>
        <w:t>景気の変動、産業構造の変化その他の経済上の理由により事業活動の縮小を余儀なくされた場合において、労働者を休業させる事業主その他労働者の雇用の安定を図るために必要な措置を講ずる事業主に対して、必要な助成及び援助を行うこと。</w:t>
      </w:r>
    </w:p>
    <w:p>
      <w:pPr>
        <w:pStyle w:val="Heading6"/>
        <w:ind w:left="880"/>
      </w:pPr>
      <w:r>
        <w:t>二</w:t>
      </w:r>
    </w:p>
    <w:p>
      <w:pPr>
        <w:ind w:left="880"/>
      </w:pPr>
      <w:r>
        <w:t>離職を余儀なくされる労働者に対して、労働施策の総合的な推進並びに労働者の雇用の安定及び職業生活の充実等に関する法律第二十六条第一項に規定する休暇を与える事業主その他当該労働者の再就職を促進するために必要な措置を講ずる事業主に対して、必要な助成及び援助を行うこと。</w:t>
      </w:r>
    </w:p>
    <w:p>
      <w:pPr>
        <w:pStyle w:val="Heading6"/>
        <w:ind w:left="880"/>
      </w:pPr>
      <w:r>
        <w:t>三</w:t>
      </w:r>
    </w:p>
    <w:p>
      <w:pPr>
        <w:ind w:left="880"/>
      </w:pPr>
      <w:r>
        <w:t>定年の引上げ、高年齢者等の雇用の安定等に関する法律（昭和四十六年法律第六十八号）第九条に規定する継続雇用制度の導入、同法第十条の二第四項に規定する高年齢者就業確保措置の実施等により高年齢者の雇用を延長し、又は同法第二条第二項に規定する高年齢者等（以下この号において単に「高年齢者等」という。）に対し再就職の援助を行い、若しくは高年齢者等を雇い入れる事業主その他高年齢者等の雇用の安定を図るために必要な措置を講ずる事業主に対して、必要な助成及び援助を行うこと。</w:t>
      </w:r>
    </w:p>
    <w:p>
      <w:pPr>
        <w:pStyle w:val="Heading6"/>
        <w:ind w:left="880"/>
      </w:pPr>
      <w:r>
        <w:t>四</w:t>
      </w:r>
    </w:p>
    <w:p>
      <w:pPr>
        <w:ind w:left="880"/>
      </w:pPr>
      <w:r>
        <w:t>高年齢者等の雇用の安定等に関する法律第三十四条第一項の同意を得た同項に規定する地域高年齢者就業機会確保計画（同条第四項の規定による変更の同意があつたときは、その変更後のもの。次条第一項第七号において「同意地域高年齢者就業機会確保計画」という。）に係る同法第三十四条第二項第三号に規定する事業のうち雇用の安定に係るものを行うこと。</w:t>
      </w:r>
    </w:p>
    <w:p>
      <w:pPr>
        <w:pStyle w:val="Heading6"/>
        <w:ind w:left="880"/>
      </w:pPr>
      <w:r>
        <w:t>五</w:t>
      </w:r>
    </w:p>
    <w:p>
      <w:pPr>
        <w:ind w:left="880"/>
      </w:pPr>
      <w:r>
        <w:t>雇用機会を増大させる必要がある地域への事業所の移転により新たに労働者を雇い入れる事業主、季節的に失業する者が多数居住する地域においてこれらの者を年間を通じて雇用する事業主その他雇用に関する状況を改善する必要がある地域における労働者の雇用の安定を図るために必要な措置を講ずる事業主に対して、必要な助成及び援助を行うこと。</w:t>
      </w:r>
    </w:p>
    <w:p>
      <w:pPr>
        <w:pStyle w:val="Heading6"/>
        <w:ind w:left="880"/>
      </w:pPr>
      <w:r>
        <w:t>六</w:t>
      </w:r>
    </w:p>
    <w:p>
      <w:pPr>
        <w:ind w:left="880"/>
      </w:pPr>
      <w:r>
        <w:t>前各号に掲げるもののほか、障害者その他就職が特に困難な者の雇入れの促進、雇用に関する状況が全国的に悪化した場合における労働者の雇入れの促進その他被保険者等の雇用の安定を図るために必要な事業であつて、厚生労働省令で定めるものを行うこと。</w:t>
      </w:r>
    </w:p>
    <w:p>
      <w:pPr>
        <w:pStyle w:val="Heading5"/>
        <w:ind w:left="440"/>
      </w:pPr>
      <w:r>
        <w:t>２</w:t>
      </w:r>
    </w:p>
    <w:p>
      <w:pPr>
        <w:ind w:left="440"/>
      </w:pPr>
      <w:r>
        <w:t>前項各号に掲げる事業の実施に関して必要な基準は、厚生労働省令で定める。</w:t>
      </w:r>
    </w:p>
    <w:p>
      <w:pPr>
        <w:pStyle w:val="Heading5"/>
        <w:ind w:left="440"/>
      </w:pPr>
      <w:r>
        <w:t>３</w:t>
      </w:r>
    </w:p>
    <w:p>
      <w:pPr>
        <w:ind w:left="440"/>
      </w:pPr>
      <w:r>
        <w:t>政府は、独立行政法人高齢・障害・求職者雇用支援機構法（平成十四年法律第百六十五号）及びこれに基づく命令で定めるところにより、第一項各号に掲げる事業の一部を独立行政法人高齢・障害・求職者雇用支援機構に行わせるものとする。</w:t>
      </w:r>
    </w:p>
    <w:p>
      <w:pPr>
        <w:pStyle w:val="Heading4"/>
      </w:pPr>
      <w:r>
        <w:t>第六十三条（能力開発事業）</w:t>
      </w:r>
    </w:p>
    <w:p>
      <w:r>
        <w:t>政府は、被保険者等に関し、職業生活の全期間を通じて、これらの者の能力を開発し、及び向上させることを促進するため、能力開発事業として、次の事業を行うことができる。</w:t>
      </w:r>
    </w:p>
    <w:p>
      <w:pPr>
        <w:pStyle w:val="Heading6"/>
        <w:ind w:left="880"/>
      </w:pPr>
      <w:r>
        <w:t>一</w:t>
      </w:r>
    </w:p>
    <w:p>
      <w:pPr>
        <w:ind w:left="880"/>
      </w:pPr>
      <w:r>
        <w:t>職業能力開発促進法（昭和四十四年法律第六十四号）第十三条に規定する事業主等及び職業訓練の推進のための活動を行う者に対して、同法第十一条に規定する計画に基づく職業訓練、同法第二十四条第三項（同法第二十七条の二第二項において準用する場合を含む。）に規定する認定職業訓練（第五号において「認定職業訓練」という。）その他当該事業主等の行う職業訓練を振興するために必要な助成及び援助を行うこと並びに当該職業訓練を振興するために必要な助成及び援助を行う都道府県に対して、これらに要する経費の全部又は一部の補助を行うこと。</w:t>
      </w:r>
    </w:p>
    <w:p>
      <w:pPr>
        <w:pStyle w:val="Heading6"/>
        <w:ind w:left="880"/>
      </w:pPr>
      <w:r>
        <w:t>二</w:t>
      </w:r>
    </w:p>
    <w:p>
      <w:pPr>
        <w:ind w:left="880"/>
      </w:pPr>
      <w:r>
        <w:t>公共職業能力開発施設（公共職業能力開発施設の行う職業訓練を受ける者のための宿泊施設を含む。以下この号において同じ。）又は職業能力開発総合大学校（職業能力開発総合大学校の行う指導員訓練又は職業訓練を受ける者のための宿泊施設を含む。）を設置し、又は運営すること、職業能力開発促進法第十五条の七第一項ただし書に規定する職業訓練を行うこと及び公共職業能力開発施設を設置し、又は運営する都道府県に対して、これらに要する経費の全部又は一部の補助を行うこと。</w:t>
      </w:r>
    </w:p>
    <w:p>
      <w:pPr>
        <w:pStyle w:val="Heading6"/>
        <w:ind w:left="880"/>
      </w:pPr>
      <w:r>
        <w:t>三</w:t>
      </w:r>
    </w:p>
    <w:p>
      <w:pPr>
        <w:ind w:left="880"/>
      </w:pPr>
      <w:r>
        <w:t>求職者及び退職を予定する者に対して、再就職を容易にするために必要な知識及び技能を習得させるための講習（第五号において「職業講習」という。）並びに作業環境に適応させるための訓練を実施すること。</w:t>
      </w:r>
    </w:p>
    <w:p>
      <w:pPr>
        <w:pStyle w:val="Heading6"/>
        <w:ind w:left="880"/>
      </w:pPr>
      <w:r>
        <w:t>四</w:t>
      </w:r>
    </w:p>
    <w:p>
      <w:pPr>
        <w:ind w:left="880"/>
      </w:pPr>
      <w:r>
        <w:t>職業能力開発促進法第十条の四第二項に規定する有給教育訓練休暇を与える事業主に対して、必要な助成及び援助を行うこと。</w:t>
      </w:r>
    </w:p>
    <w:p>
      <w:pPr>
        <w:pStyle w:val="Heading6"/>
        <w:ind w:left="880"/>
      </w:pPr>
      <w:r>
        <w:t>五</w:t>
      </w:r>
    </w:p>
    <w:p>
      <w:pPr>
        <w:ind w:left="880"/>
      </w:pPr>
      <w:r>
        <w:t>職業訓練（公共職業能力開発施設又は職業能力開発総合大学校の行うものに限る。）又は職業講習を受ける労働者に対して、当該職業訓練又は職業講習を受けることを容易にし、又は促進するために必要な交付金を支給すること及びその雇用する労働者に職業能力開発促進法第十一条に規定する計画に基づく職業訓練、認定職業訓練その他の職業訓練を受けさせる事業主（当該職業訓練を受ける期間、労働者に対し所定労働時間労働した場合に支払われる通常の賃金を支払う事業主に限る。）に対して、必要な助成を行うこと。</w:t>
      </w:r>
    </w:p>
    <w:p>
      <w:pPr>
        <w:pStyle w:val="Heading6"/>
        <w:ind w:left="880"/>
      </w:pPr>
      <w:r>
        <w:t>六</w:t>
      </w:r>
    </w:p>
    <w:p>
      <w:pPr>
        <w:ind w:left="880"/>
      </w:pPr>
      <w:r>
        <w:t>技能検定の実施に要する経費を負担すること、技能検定を行う法人その他の団体に対して、技能検定を促進するために必要な助成を行うこと及び技能検定を促進するために必要な助成を行う都道府県に対して、これに要する経費の全部又は一部の補助を行うこと。</w:t>
      </w:r>
    </w:p>
    <w:p>
      <w:pPr>
        <w:pStyle w:val="Heading6"/>
        <w:ind w:left="880"/>
      </w:pPr>
      <w:r>
        <w:t>七</w:t>
      </w:r>
    </w:p>
    <w:p>
      <w:pPr>
        <w:ind w:left="880"/>
      </w:pPr>
      <w:r>
        <w:t>同意地域高年齢者就業機会確保計画に係る高年齢者等の雇用の安定等に関する法律第三十四条第二項第三号に規定する事業のうち労働者の能力の開発及び向上に係るものを行うこと。</w:t>
      </w:r>
    </w:p>
    <w:p>
      <w:pPr>
        <w:pStyle w:val="Heading6"/>
        <w:ind w:left="880"/>
      </w:pPr>
      <w:r>
        <w:t>八</w:t>
      </w:r>
    </w:p>
    <w:p>
      <w:pPr>
        <w:ind w:left="880"/>
      </w:pPr>
      <w:r>
        <w:t>前各号に掲げるもののほか、労働者の能力の開発及び向上のために必要な事業であつて、厚生労働省令で定めるものを行うこと。</w:t>
      </w:r>
    </w:p>
    <w:p>
      <w:pPr>
        <w:pStyle w:val="Heading5"/>
        <w:ind w:left="440"/>
      </w:pPr>
      <w:r>
        <w:t>２</w:t>
      </w:r>
    </w:p>
    <w:p>
      <w:pPr>
        <w:ind w:left="440"/>
      </w:pPr>
      <w:r>
        <w:t>前項各号に掲げる事業の実施に関して必要な基準については、同項第二号の規定による都道府県に対する経費の補助に係るものにあつては政令で、その他の事業に係るものにあつては厚生労働省令で定める。</w:t>
      </w:r>
    </w:p>
    <w:p>
      <w:pPr>
        <w:pStyle w:val="Heading5"/>
        <w:ind w:left="440"/>
      </w:pPr>
      <w:r>
        <w:t>３</w:t>
      </w:r>
    </w:p>
    <w:p>
      <w:pPr>
        <w:ind w:left="440"/>
      </w:pPr>
      <w:r>
        <w:t>政府は、独立行政法人高齢・障害・求職者雇用支援機構法及びこれに基づく命令で定めるところにより、第一項各号に掲げる事業の一部を独立行政法人高齢・障害・求職者雇用支援機構に行わせるものとする。</w:t>
      </w:r>
    </w:p>
    <w:p>
      <w:pPr>
        <w:pStyle w:val="Heading4"/>
      </w:pPr>
      <w:r>
        <w:t>第六十四条</w:t>
      </w:r>
    </w:p>
    <w:p>
      <w:r>
        <w:t>政府は、被保険者であつた者及び被保険者になろうとする者の就職に必要な能力を開発し、及び向上させるため、能力開発事業として、職業訓練の実施等による特定求職者の就職の支援に関する法律（平成二十三年法律第四十七号）第四条第二項に規定する認定職業訓練を行う者に対して、同法第五条の規定による助成を行うこと及び同法第二条に規定する特定求職者に対して、同法第七条第一項の職業訓練受講給付金を支給することができる。</w:t>
      </w:r>
    </w:p>
    <w:p>
      <w:pPr>
        <w:pStyle w:val="Heading4"/>
      </w:pPr>
      <w:r>
        <w:t>第六十四条の二（事業における留意事項）</w:t>
      </w:r>
    </w:p>
    <w:p>
      <w:r>
        <w:t>雇用安定事業及び能力開発事業は、被保険者等の職業の安定を図るため、労働生産性の向上に資するものとなるよう留意しつつ、行われるものとする。</w:t>
      </w:r>
    </w:p>
    <w:p>
      <w:pPr>
        <w:pStyle w:val="Heading4"/>
      </w:pPr>
      <w:r>
        <w:t>第六十五条（事業等の利用）</w:t>
      </w:r>
    </w:p>
    <w:p>
      <w:r>
        <w:t>第六十二条及び第六十三条の規定による事業又は当該事業に係る施設は、被保険者等の利用に支障がなく、かつ、その利益を害しない限り、被保険者等以外の者に利用させることができる。</w:t>
      </w:r>
    </w:p>
    <w:p>
      <w:pPr>
        <w:pStyle w:val="Heading2"/>
      </w:pPr>
      <w:r>
        <w:t>第五章　費用の負担</w:t>
      </w:r>
    </w:p>
    <w:p>
      <w:pPr>
        <w:pStyle w:val="Heading4"/>
      </w:pPr>
      <w:r>
        <w:t>第六十六条（国庫の負担）</w:t>
      </w:r>
    </w:p>
    <w:p>
      <w:r>
        <w:t>国庫は、次に掲げる区分によつて、求職者給付（高年齢求職者給付金を除く。第一号において同じ。）及び雇用継続給付（介護休業給付金に限る。第三号において同じ。）、育児休業給付並びに第六十四条に規定する職業訓練受講給付金の支給に要する費用の一部を負担する。</w:t>
      </w:r>
    </w:p>
    <w:p>
      <w:pPr>
        <w:pStyle w:val="Heading6"/>
        <w:ind w:left="880"/>
      </w:pPr>
      <w:r>
        <w:t>一</w:t>
      </w:r>
    </w:p>
    <w:p>
      <w:pPr>
        <w:ind w:left="880"/>
      </w:pPr>
      <w:r>
        <w:t>日雇労働求職者給付金以外の求職者給付については、当該求職者給付に要する費用の四分の一</w:t>
      </w:r>
    </w:p>
    <w:p>
      <w:pPr>
        <w:pStyle w:val="Heading6"/>
        <w:ind w:left="880"/>
      </w:pPr>
      <w:r>
        <w:t>二</w:t>
      </w:r>
    </w:p>
    <w:p>
      <w:pPr>
        <w:ind w:left="880"/>
      </w:pPr>
      <w:r>
        <w:t>日雇労働求職者給付金については、当該日雇労働求職者給付金に要する費用の三分の一</w:t>
      </w:r>
    </w:p>
    <w:p>
      <w:pPr>
        <w:pStyle w:val="Heading6"/>
        <w:ind w:left="880"/>
      </w:pPr>
      <w:r>
        <w:t>三</w:t>
      </w:r>
    </w:p>
    <w:p>
      <w:pPr>
        <w:ind w:left="880"/>
      </w:pPr>
      <w:r>
        <w:t>雇用継続給付については、当該雇用継続給付に要する費用の八分の一</w:t>
      </w:r>
    </w:p>
    <w:p>
      <w:pPr>
        <w:pStyle w:val="Heading6"/>
        <w:ind w:left="880"/>
      </w:pPr>
      <w:r>
        <w:t>四</w:t>
      </w:r>
    </w:p>
    <w:p>
      <w:pPr>
        <w:ind w:left="880"/>
      </w:pPr>
      <w:r>
        <w:t>育児休業給付については、当該育児休業給付に要する費用の八分の一</w:t>
      </w:r>
    </w:p>
    <w:p>
      <w:pPr>
        <w:pStyle w:val="Heading6"/>
        <w:ind w:left="880"/>
      </w:pPr>
      <w:r>
        <w:t>五</w:t>
      </w:r>
    </w:p>
    <w:p>
      <w:pPr>
        <w:ind w:left="880"/>
      </w:pPr>
      <w:r>
        <w:t>第六十四条に規定する職業訓練受講給付金の支給については、当該職業訓練受講給付金に要する費用の二分の一</w:t>
      </w:r>
    </w:p>
    <w:p>
      <w:pPr>
        <w:pStyle w:val="Heading5"/>
        <w:ind w:left="440"/>
      </w:pPr>
      <w:r>
        <w:t>２</w:t>
      </w:r>
    </w:p>
    <w:p>
      <w:pPr>
        <w:ind w:left="440"/>
      </w:pPr>
      <w:r>
        <w:t>前項第一号に掲げる求職者給付については、国庫は、毎会計年度において、支給した当該求職者給付の総額の四分の三に相当する額が徴収法の規定により徴収した一般保険料の額を超える場合には、同号の規定にかかわらず、当該超過額について、同号の規定による国庫の負担額を加えて国庫の負担が当該会計年度において支給した当該求職者給付の総額の三分の一に相当する額に達する額までを負担する。</w:t>
      </w:r>
    </w:p>
    <w:p>
      <w:pPr>
        <w:pStyle w:val="Heading5"/>
        <w:ind w:left="440"/>
      </w:pPr>
      <w:r>
        <w:t>３</w:t>
      </w:r>
    </w:p>
    <w:p>
      <w:pPr>
        <w:ind w:left="440"/>
      </w:pPr>
      <w:r>
        <w:t>前項に規定する一般保険料の額は、第一号に掲げる額から第二号から第四号までに掲げる額の合計額を減じた額とする。</w:t>
      </w:r>
    </w:p>
    <w:p>
      <w:pPr>
        <w:pStyle w:val="Heading6"/>
        <w:ind w:left="880"/>
      </w:pPr>
      <w:r>
        <w:t>一</w:t>
      </w:r>
    </w:p>
    <w:p>
      <w:pPr>
        <w:ind w:left="880"/>
      </w:pPr>
      <w:r>
        <w:t>次に掲げる額の合計額（以下この条及び第六十八条第二項において「一般保険料徴収額」という。）</w:t>
      </w:r>
    </w:p>
    <w:p>
      <w:pPr>
        <w:pStyle w:val="Heading6"/>
        <w:ind w:left="880"/>
      </w:pPr>
      <w:r>
        <w:t>二</w:t>
      </w:r>
    </w:p>
    <w:p>
      <w:pPr>
        <w:ind w:left="880"/>
      </w:pPr>
      <w:r>
        <w:t>徴収法の規定により徴収した印紙保険料の額に相当する額に厚生労働大臣が財務大臣と協議して定める率を乗じて得た額</w:t>
      </w:r>
    </w:p>
    <w:p>
      <w:pPr>
        <w:pStyle w:val="Heading6"/>
        <w:ind w:left="880"/>
      </w:pPr>
      <w:r>
        <w:t>三</w:t>
      </w:r>
    </w:p>
    <w:p>
      <w:pPr>
        <w:ind w:left="880"/>
      </w:pPr>
      <w:r>
        <w:t>一般保険料徴収額から前号に掲げる額を減じた額に千分の四の率を雇用保険率で除して得た率（第五項及び第六十八条第二項において「育児休業給付率」という。）を乗じて得た額</w:t>
      </w:r>
    </w:p>
    <w:p>
      <w:pPr>
        <w:pStyle w:val="Heading6"/>
        <w:ind w:left="880"/>
      </w:pPr>
      <w:r>
        <w:t>四</w:t>
      </w:r>
    </w:p>
    <w:p>
      <w:pPr>
        <w:ind w:left="880"/>
      </w:pPr>
      <w:r>
        <w:t>一般保険料徴収額から第二号に掲げる額を減じた額に千分の三・五の率（徴収法第十二条第四項第三号に掲げる事業については、千分の四・五の率）を雇用保険率で除して得た率（第五項及び第六十八条第二項において「二事業率」という。）を乗じて得た額</w:t>
      </w:r>
    </w:p>
    <w:p>
      <w:pPr>
        <w:pStyle w:val="Heading5"/>
        <w:ind w:left="440"/>
      </w:pPr>
      <w:r>
        <w:t>４</w:t>
      </w:r>
    </w:p>
    <w:p>
      <w:pPr>
        <w:ind w:left="440"/>
      </w:pPr>
      <w:r>
        <w:t>徴収法第十二条第八項の規定により雇用保険率が変更されている場合においては、前項第四号中「千分の三・五」とあるのは「千分の三」と、「千分の四・五」とあるのは「千分の四」とし、同条第九項の規定により雇用保険率が変更されている場合においては、前項第四号中「千分の三・五」とあるのは「千分の二・五」と、「千分の四・五」とあるのは「千分の三・五」とする。</w:t>
      </w:r>
    </w:p>
    <w:p>
      <w:pPr>
        <w:pStyle w:val="Heading5"/>
        <w:ind w:left="440"/>
      </w:pPr>
      <w:r>
        <w:t>５</w:t>
      </w:r>
    </w:p>
    <w:p>
      <w:pPr>
        <w:ind w:left="440"/>
      </w:pPr>
      <w:r>
        <w:t>日雇労働求職者給付金については、国庫は、毎会計年度において第一号に掲げる額が第二号に掲げる額を超える場合には、第一項第二号の規定にかかわらず、同号の規定による国庫の負担額から当該超過額に相当する額を減じた額（その額が当該会計年度において支給した日雇労働求職者給付金の総額の四分の一に相当する額を下回る場合には、その四分の一に相当する額）を負担する。</w:t>
      </w:r>
    </w:p>
    <w:p>
      <w:pPr>
        <w:pStyle w:val="Heading6"/>
        <w:ind w:left="880"/>
      </w:pPr>
      <w:r>
        <w:t>一</w:t>
      </w:r>
    </w:p>
    <w:p>
      <w:pPr>
        <w:ind w:left="880"/>
      </w:pPr>
      <w:r>
        <w:t>次に掲げる額を合計した額</w:t>
      </w:r>
    </w:p>
    <w:p>
      <w:pPr>
        <w:pStyle w:val="Heading6"/>
        <w:ind w:left="880"/>
      </w:pPr>
      <w:r>
        <w:t>二</w:t>
      </w:r>
    </w:p>
    <w:p>
      <w:pPr>
        <w:ind w:left="880"/>
      </w:pPr>
      <w:r>
        <w:t>支給した日雇労働求職者給付金の総額の三分の二に相当する額</w:t>
      </w:r>
    </w:p>
    <w:p>
      <w:pPr>
        <w:pStyle w:val="Heading5"/>
        <w:ind w:left="440"/>
      </w:pPr>
      <w:r>
        <w:t>６</w:t>
      </w:r>
    </w:p>
    <w:p>
      <w:pPr>
        <w:ind w:left="440"/>
      </w:pPr>
      <w:r>
        <w:t>国庫は、前各項に規定するもののほか、毎年度、予算の範囲内において、第六十四条に規定する事業（第六十八条第二項において「就職支援法事業」という。）に要する費用（第一項第五号に規定する費用を除く。）及び雇用保険事業の事務の執行に要する経費を負担する。</w:t>
      </w:r>
    </w:p>
    <w:p>
      <w:pPr>
        <w:pStyle w:val="Heading4"/>
      </w:pPr>
      <w:r>
        <w:t>第六十七条</w:t>
      </w:r>
    </w:p>
    <w:p>
      <w:r>
        <w:t>第二十五条第一項の措置が決定された場合には、前条第一項第一号の規定にかかわらず、国庫は、広域延長給付を受ける者に係る求職者給付に要する費用の三分の一を負担する。</w:t>
      </w:r>
    </w:p>
    <w:p>
      <w:pPr>
        <w:pStyle w:val="Heading4"/>
      </w:pPr>
      <w:r>
        <w:t>第六十八条（保険料）</w:t>
      </w:r>
    </w:p>
    <w:p>
      <w:r>
        <w:t>雇用保険事業に要する費用に充てるため政府が徴収する保険料については、徴収法の定めるところによる。</w:t>
      </w:r>
    </w:p>
    <w:p>
      <w:pPr>
        <w:pStyle w:val="Heading5"/>
        <w:ind w:left="440"/>
      </w:pPr>
      <w:r>
        <w:t>２</w:t>
      </w:r>
    </w:p>
    <w:p>
      <w:pPr>
        <w:ind w:left="440"/>
      </w:pPr>
      <w:r>
        <w:t>前項の保険料のうち、一般保険料徴収額から当該一般保険料徴収額に育児休業給付率を乗じて得た額及び当該一般保険料徴収額に二事業率を乗じて得た額の合計額を減じた額並びに印紙保険料の額に相当する額の合計額は、失業等給付及び就職支援法事業に要する費用に充てるものとし、一般保険料徴収額に育児休業給付率を乗じて得た額は、育児休業給付に要する費用に充てるものとし、一般保険料徴収額に二事業率を乗じて得た額は、雇用安定事業及び能力開発事業（第六十三条に規定するものに限る。）に要する費用に充てるものとする。</w:t>
      </w:r>
    </w:p>
    <w:p>
      <w:pPr>
        <w:pStyle w:val="Heading2"/>
      </w:pPr>
      <w:r>
        <w:t>第六章　不服申立て及び訴訟</w:t>
      </w:r>
    </w:p>
    <w:p>
      <w:pPr>
        <w:pStyle w:val="Heading4"/>
      </w:pPr>
      <w:r>
        <w:t>第六十九条（不服申立て）</w:t>
      </w:r>
    </w:p>
    <w:p>
      <w:r>
        <w:t>第九条の規定による確認、失業等給付及び育児休業給付（以下「失業等給付等」という。）に関する処分又は第十条の四第一項若しくは第二項の規定（これらの規定を第六十一条の六第二項において準用する場合を含む。）による処分に不服のある者は、雇用保険審査官に対して審査請求をし、その決定に不服のある者は、労働保険審査会に対して再審査請求をすることができる。</w:t>
      </w:r>
    </w:p>
    <w:p>
      <w:pPr>
        <w:pStyle w:val="Heading5"/>
        <w:ind w:left="440"/>
      </w:pPr>
      <w:r>
        <w:t>２</w:t>
      </w:r>
    </w:p>
    <w:p>
      <w:pPr>
        <w:ind w:left="440"/>
      </w:pPr>
      <w:r>
        <w:t>前項の審査請求をしている者は、審査請求をした日の翌日から起算して三箇月を経過しても審査請求についての決定がないときは、雇用保険審査官が審査請求を棄却したものとみなすことができる。</w:t>
      </w:r>
    </w:p>
    <w:p>
      <w:pPr>
        <w:pStyle w:val="Heading5"/>
        <w:ind w:left="440"/>
      </w:pPr>
      <w:r>
        <w:t>３</w:t>
      </w:r>
    </w:p>
    <w:p>
      <w:pPr>
        <w:ind w:left="440"/>
      </w:pPr>
      <w:r>
        <w:t>第一項の審査請求及び再審査請求は、時効の完成猶予及び更新に関しては、裁判上の請求とみなす。</w:t>
      </w:r>
    </w:p>
    <w:p>
      <w:pPr>
        <w:pStyle w:val="Heading5"/>
        <w:ind w:left="440"/>
      </w:pPr>
      <w:r>
        <w:t>４</w:t>
      </w:r>
    </w:p>
    <w:p>
      <w:pPr>
        <w:ind w:left="440"/>
      </w:pPr>
      <w:r>
        <w:t>第一項の審査請求及び再審査請求については、行政不服審査法（平成二十六年法律第六十八号）第二章（第二十二条を除く。）及び第四章の規定は、適用しない。</w:t>
      </w:r>
    </w:p>
    <w:p>
      <w:pPr>
        <w:pStyle w:val="Heading4"/>
      </w:pPr>
      <w:r>
        <w:t>第七十条（不服理由の制限）</w:t>
      </w:r>
    </w:p>
    <w:p>
      <w:r>
        <w:t>第九条の規定による確認に関する処分が確定したときは、当該処分についての不服を当該処分に基づく失業等給付等に関する処分についての不服の理由とすることができない。</w:t>
      </w:r>
    </w:p>
    <w:p>
      <w:pPr>
        <w:pStyle w:val="Heading4"/>
      </w:pPr>
      <w:r>
        <w:t>第七十一条（審査請求と訴訟との関係）</w:t>
      </w:r>
    </w:p>
    <w:p>
      <w:r>
        <w:t>第六十九条第一項に規定する処分の取消しの訴えは、当該処分についての審査請求に対する雇用保険審査官の決定を経た後でなければ、提起することができない。</w:t>
      </w:r>
    </w:p>
    <w:p>
      <w:pPr>
        <w:pStyle w:val="Heading2"/>
      </w:pPr>
      <w:r>
        <w:t>第七章　雑則</w:t>
      </w:r>
    </w:p>
    <w:p>
      <w:pPr>
        <w:pStyle w:val="Heading4"/>
      </w:pPr>
      <w:r>
        <w:t>第七十二条（労働政策審議会への諮問）</w:t>
      </w:r>
    </w:p>
    <w:p>
      <w:r>
        <w:t>厚生労働大臣は、第二十四条の二第一項第二号、第二十五条第一項又は第二十七条第一項若しくは第二項の基準を政令で定めようとするとき、第十三条第一項、第二十条第一項若しくは第二項、第二十二条第二項、第三十七条の三第一項、第三十九条第一項、第六十一条の四第一項若しくは第六十一条の七第一項の理由、第十三条第三項若しくは第二十四条の二第一項の者、第十八条第三項の算定方法、第二十四条の二第一項若しくは第五十六条の三第一項の基準、第二十四条の二第一項第三号の災害、第三十七条の五第一項第三号の時間数又は第五十六条の三第一項第二号の就職が困難な者を厚生労働省令で定めようとするとき、第十条の四第一項、第二十五条第三項、第二十六条第二項、第二十九条第二項、第三十二条第三項（第三十七条の四第六項及び第四十条第四項において準用する場合を含む。）、第三十三条第二項（第三十七条の四第六項及び第四十条第四項において準用する場合を含む。）若しくは第五十二条第二項（第五十五条第四項において準用する場合を含む。）の基準又は第三十八条第一項第二号の時間数を定めようとするとき、その他この法律の施行に関する重要事項について決定しようとするときは、あらかじめ、労働政策審議会の意見を聴かなければならない。</w:t>
      </w:r>
    </w:p>
    <w:p>
      <w:pPr>
        <w:pStyle w:val="Heading5"/>
        <w:ind w:left="440"/>
      </w:pPr>
      <w:r>
        <w:t>２</w:t>
      </w:r>
    </w:p>
    <w:p>
      <w:pPr>
        <w:ind w:left="440"/>
      </w:pPr>
      <w:r>
        <w:t>労働政策審議会は、厚生労働大臣の諮問に応ずるほか、必要に応じ、雇用保険事業の運営に関し、関係行政庁に建議し、又はその報告を求めることができる。</w:t>
      </w:r>
    </w:p>
    <w:p>
      <w:pPr>
        <w:pStyle w:val="Heading4"/>
      </w:pPr>
      <w:r>
        <w:t>第七十三条（不利益取扱いの禁止）</w:t>
      </w:r>
    </w:p>
    <w:p>
      <w:r>
        <w:t>事業主は、労働者が第八条の規定による確認の請求又は第三十七条の五第一項の規定による申出をしたことを理由として、労働者に対して解雇その他不利益な取扱いをしてはならない。</w:t>
      </w:r>
    </w:p>
    <w:p>
      <w:pPr>
        <w:pStyle w:val="Heading4"/>
      </w:pPr>
      <w:r>
        <w:t>第七十四条（時効）</w:t>
      </w:r>
    </w:p>
    <w:p>
      <w:r>
        <w:t>失業等給付等の支給を受け、又はその返還を受ける権利及び第十条の四第一項又は第二項の規定（これらの規定を第六十一条の六第二項において準用する場合を含む。）により納付をすべきことを命ぜられた金額を徴収する権利は、これらを行使することができる時から二年を経過したときは、時効によつて消滅する。</w:t>
      </w:r>
    </w:p>
    <w:p>
      <w:pPr>
        <w:pStyle w:val="Heading5"/>
        <w:ind w:left="440"/>
      </w:pPr>
      <w:r>
        <w:t>２</w:t>
      </w:r>
    </w:p>
    <w:p>
      <w:pPr>
        <w:ind w:left="440"/>
      </w:pPr>
      <w:r>
        <w:t>年度の平均給与額が修正されたことにより、厚生労働大臣が第十八条第四項に規定する自動変更対象額、第十九条第一項第一号に規定する控除額又は第六十一条第一項第二号に規定する支給限度額を変更した場合において、当該変更に伴いその額が再び算定された失業等給付等があるときは、当該失業等給付等に係る第十条の三（第六十一条の六第二項において準用する場合を含む。）の規定による未支給の失業等給付等の支給を受ける権利については、会計法（昭和二十二年法律第三十五号）第三十一条第一項の規定を適用しない。</w:t>
      </w:r>
    </w:p>
    <w:p>
      <w:pPr>
        <w:pStyle w:val="Heading4"/>
      </w:pPr>
      <w:r>
        <w:t>第七十五条（戸籍事項の無料証明）</w:t>
      </w:r>
    </w:p>
    <w:p>
      <w:r>
        <w:t>市町村長（特別区の区長を含むものとし、地方自治法（昭和二十二年法律第六十七号）第二百五十二条の十九第一項の指定都市においては、区長又は総合区長とする。）は、行政庁又は求職者給付若しくは就職促進給付の支給を受ける者に対して、当該市（特別区を含む。）町村の条例の定めるところにより、求職者給付又は就職促進給付の支給を受ける者の戸籍に関し、無料で証明を行うことができる。</w:t>
      </w:r>
    </w:p>
    <w:p>
      <w:pPr>
        <w:pStyle w:val="Heading4"/>
      </w:pPr>
      <w:r>
        <w:t>第七十六条（報告等）</w:t>
      </w:r>
    </w:p>
    <w:p>
      <w:r>
        <w:t>行政庁は、厚生労働省令で定めるところにより、被保険者若しくは受給資格者、高年齢受給資格者、特例受給資格者若しくは日雇受給資格者（以下「受給資格者等」という。）若しくは教育訓練給付対象者を雇用し、若しくは雇用していたと認められる事業主又は労働保険事務組合若しくは労働保険事務組合であつた団体に対して、この法律の施行に関して必要な報告、文書の提出又は出頭を命ずることができる。</w:t>
      </w:r>
    </w:p>
    <w:p>
      <w:pPr>
        <w:pStyle w:val="Heading5"/>
        <w:ind w:left="440"/>
      </w:pPr>
      <w:r>
        <w:t>２</w:t>
      </w:r>
    </w:p>
    <w:p>
      <w:pPr>
        <w:ind w:left="440"/>
      </w:pPr>
      <w:r>
        <w:t>行政庁は、厚生労働省令で定めるところにより、受給資格者等を雇用しようとする事業主、受給資格者等に対し職業紹介若しくは職業指導を行う職業紹介事業者等、募集情報等提供事業を行う者又は教育訓練給付対象者に対し第六十条の二第一項に規定する教育訓練を行う指定教育訓練実施者に対して、この法律の施行に関して必要な報告又は文書の提出を命ずることができる。</w:t>
      </w:r>
    </w:p>
    <w:p>
      <w:pPr>
        <w:pStyle w:val="Heading5"/>
        <w:ind w:left="440"/>
      </w:pPr>
      <w:r>
        <w:t>３</w:t>
      </w:r>
    </w:p>
    <w:p>
      <w:pPr>
        <w:ind w:left="440"/>
      </w:pPr>
      <w:r>
        <w:t>離職した者は、厚生労働省令で定めるところにより、従前の事業主又は当該事業主から徴収法第三十三条第一項の委託を受けて同項に規定する労働保険事務の一部として求職者給付の支給を受けるために必要な証明書の交付に関する事務を処理する労働保険事務組合に対して、求職者給付の支給を受けるために必要な証明書の交付を請求することができる。</w:t>
      </w:r>
    </w:p>
    <w:p>
      <w:pPr>
        <w:pStyle w:val="Heading5"/>
        <w:ind w:left="440"/>
      </w:pPr>
      <w:r>
        <w:t>４</w:t>
      </w:r>
    </w:p>
    <w:p>
      <w:pPr>
        <w:ind w:left="440"/>
      </w:pPr>
      <w:r>
        <w:t>前項の規定は、雇用継続給付又は育児休業給付の支給を受けるために必要な証明書の交付の請求について準用する。</w:t>
      </w:r>
    </w:p>
    <w:p>
      <w:pPr>
        <w:pStyle w:val="Heading4"/>
      </w:pPr>
      <w:r>
        <w:t>第七十七条</w:t>
      </w:r>
    </w:p>
    <w:p>
      <w:r>
        <w:t>行政庁は、被保険者、受給資格者等、教育訓練給付対象者又は未支給の失業等給付等の支給を請求する者に対して、この法律の施行に関して必要な報告、文書の提出又は出頭を命ずることができる。</w:t>
      </w:r>
    </w:p>
    <w:p>
      <w:pPr>
        <w:pStyle w:val="Heading4"/>
      </w:pPr>
      <w:r>
        <w:t>第七十七条の二（資料の提供等）</w:t>
      </w:r>
    </w:p>
    <w:p>
      <w:r>
        <w:t>行政庁は、関係行政機関又は公私の団体に対して、この法律の施行に関して必要な資料の提供その他の協力を求めることができる。</w:t>
      </w:r>
    </w:p>
    <w:p>
      <w:pPr>
        <w:pStyle w:val="Heading5"/>
        <w:ind w:left="440"/>
      </w:pPr>
      <w:r>
        <w:t>２</w:t>
      </w:r>
    </w:p>
    <w:p>
      <w:pPr>
        <w:ind w:left="440"/>
      </w:pPr>
      <w:r>
        <w:t>前項の規定による協力を求められた関係行政機関又は公私の団体は、できるだけその求めに応じなければならない。</w:t>
      </w:r>
    </w:p>
    <w:p>
      <w:pPr>
        <w:pStyle w:val="Heading4"/>
      </w:pPr>
      <w:r>
        <w:t>第七十八条（診断）</w:t>
      </w:r>
    </w:p>
    <w:p>
      <w:r>
        <w:t>行政庁は、求職者給付の支給を行うため必要があると認めるときは、第十五条第四項第一号の規定により同条第二項に規定する失業の認定を受け、若しくは受けようとする者、第二十条第一項の規定による申出をした者又は傷病手当の支給を受け、若しくは受けようとする者に対して、その指定する医師の診断を受けるべきことを命ずることができる。</w:t>
      </w:r>
    </w:p>
    <w:p>
      <w:pPr>
        <w:pStyle w:val="Heading4"/>
      </w:pPr>
      <w:r>
        <w:t>第七十九条（立入検査）</w:t>
      </w:r>
    </w:p>
    <w:p>
      <w:r>
        <w:t>行政庁は、この法律の施行のため必要があると認めるときは、当該職員に、被保険者、受給資格者等若しくは教育訓練給付対象者を雇用し、若しくは雇用していたと認められる事業主の事業所又は労働保険事務組合若しくは労働保険事務組合であつた団体の事務所に立ち入り、関係者に対して質問させ、又は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の検査を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第七十九条の二（船員に関する特例）</w:t>
      </w:r>
    </w:p>
    <w:p>
      <w:r>
        <w:t>船員である者が失業した場合に関しては、第十条の四第二項中「又は業として」とあるのは「若しくは業として」と、「除く。）」とあるのは「除く。</w:t>
      </w:r>
    </w:p>
    <w:p>
      <w:pPr>
        <w:pStyle w:val="Heading4"/>
      </w:pPr>
      <w:r>
        <w:t>第七十九条の三</w:t>
      </w:r>
    </w:p>
    <w:p>
      <w:r>
        <w:t>第十五条第二項の規定（前条の規定により読み替えて適用される場合を含む。）により、求職の申込みを受ける公共職業安定所長又は地方運輸局（運輸監理部並びに厚生労働大臣が国土交通大臣に協議して指定する運輸支局及び地方運輸局、運輸監理部又は運輸支局の事務所を含む。以下この条において同じ。）の長は、その必要があると認めるときは、他の公共職業安定所長又は地方運輸局の長にその失業の認定を委嘱することができる。</w:t>
      </w:r>
    </w:p>
    <w:p>
      <w:pPr>
        <w:pStyle w:val="Heading4"/>
      </w:pPr>
      <w:r>
        <w:t>第八十条（経過措置の命令への委任）</w:t>
      </w:r>
    </w:p>
    <w:p>
      <w:r>
        <w:t>この法律に基づき政令又は厚生労働省令を制定し、又は改廃する場合においては、それぞれ政令又は厚生労働省令で、その制定又は改廃に伴い合理的に必要と判断される範囲内において、所要の経過措置を定めることができる。</w:t>
      </w:r>
    </w:p>
    <w:p>
      <w:pPr>
        <w:pStyle w:val="Heading4"/>
      </w:pPr>
      <w:r>
        <w:t>第八十一条（権限の委任）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第八十二条（厚生労働省令への委任）</w:t>
      </w:r>
    </w:p>
    <w:p>
      <w:r>
        <w:t>この法律に規定するもののほか、この法律の実施のため必要な手続その他の事項は、厚生労働省令で定める。</w:t>
      </w:r>
    </w:p>
    <w:p>
      <w:pPr>
        <w:pStyle w:val="Heading2"/>
      </w:pPr>
      <w:r>
        <w:t>第八章　罰則</w:t>
      </w:r>
    </w:p>
    <w:p>
      <w:pPr>
        <w:pStyle w:val="Heading4"/>
      </w:pPr>
      <w:r>
        <w:t>第八十三条</w:t>
      </w:r>
    </w:p>
    <w:p>
      <w:r>
        <w:t>事業主が次の各号のいずれかに該当するときは、六箇月以下の懲役又は三十万円以下の罰金に処する。</w:t>
      </w:r>
    </w:p>
    <w:p>
      <w:pPr>
        <w:pStyle w:val="Heading6"/>
        <w:ind w:left="880"/>
      </w:pPr>
      <w:r>
        <w:t>一</w:t>
      </w:r>
    </w:p>
    <w:p>
      <w:pPr>
        <w:ind w:left="880"/>
      </w:pPr>
      <w:r>
        <w:t>第七条の規定に違反して届出をせず、又は偽りの届出をした場合</w:t>
      </w:r>
    </w:p>
    <w:p>
      <w:pPr>
        <w:pStyle w:val="Heading6"/>
        <w:ind w:left="880"/>
      </w:pPr>
      <w:r>
        <w:t>二</w:t>
      </w:r>
    </w:p>
    <w:p>
      <w:pPr>
        <w:ind w:left="880"/>
      </w:pPr>
      <w:r>
        <w:t>第七十三条の規定に違反した場合</w:t>
      </w:r>
    </w:p>
    <w:p>
      <w:pPr>
        <w:pStyle w:val="Heading6"/>
        <w:ind w:left="880"/>
      </w:pPr>
      <w:r>
        <w:t>三</w:t>
      </w:r>
    </w:p>
    <w:p>
      <w:pPr>
        <w:ind w:left="880"/>
      </w:pPr>
      <w:r>
        <w:t>第七十六条第一項の規定による命令に違反して報告をせず、若しくは偽りの報告をし、又は文書を提出せず、若しくは偽りの記載をした文書を提出した場合</w:t>
      </w:r>
    </w:p>
    <w:p>
      <w:pPr>
        <w:pStyle w:val="Heading6"/>
        <w:ind w:left="880"/>
      </w:pPr>
      <w:r>
        <w:t>四</w:t>
      </w:r>
    </w:p>
    <w:p>
      <w:pPr>
        <w:ind w:left="880"/>
      </w:pPr>
      <w:r>
        <w:t>第七十六条第三項（同条第四項において準用する場合を含む。）の規定に違反して証明書の交付を拒んだ場合</w:t>
      </w:r>
    </w:p>
    <w:p>
      <w:pPr>
        <w:pStyle w:val="Heading6"/>
        <w:ind w:left="880"/>
      </w:pPr>
      <w:r>
        <w:t>五</w:t>
      </w:r>
    </w:p>
    <w:p>
      <w:pPr>
        <w:ind w:left="880"/>
      </w:pPr>
      <w:r>
        <w:t>第七十九条第一項の規定による当該職員の質問に対して答弁をせず、若しくは偽りの陳述をし、又は同項の規定による検査を拒み、妨げ、若しくは忌避した場合</w:t>
      </w:r>
    </w:p>
    <w:p>
      <w:pPr>
        <w:pStyle w:val="Heading4"/>
      </w:pPr>
      <w:r>
        <w:t>第八十四条</w:t>
      </w:r>
    </w:p>
    <w:p>
      <w:r>
        <w:t>労働保険事務組合が次の各号のいずれかに該当するときは、その違反行為をした労働保険事務組合の代表者又は代理人、使用人その他の従業者は、六箇月以下の懲役又は三十万円以下の罰金に処する。</w:t>
      </w:r>
    </w:p>
    <w:p>
      <w:pPr>
        <w:pStyle w:val="Heading6"/>
        <w:ind w:left="880"/>
      </w:pPr>
      <w:r>
        <w:t>一</w:t>
      </w:r>
    </w:p>
    <w:p>
      <w:pPr>
        <w:ind w:left="880"/>
      </w:pPr>
      <w:r>
        <w:t>第七条の規定に違反して届出をせず、又は偽りの届出をした場合</w:t>
      </w:r>
    </w:p>
    <w:p>
      <w:pPr>
        <w:pStyle w:val="Heading6"/>
        <w:ind w:left="880"/>
      </w:pPr>
      <w:r>
        <w:t>二</w:t>
      </w:r>
    </w:p>
    <w:p>
      <w:pPr>
        <w:ind w:left="880"/>
      </w:pPr>
      <w:r>
        <w:t>第七十六条第一項の規定による命令に違反して報告をせず、若しくは偽りの報告をし、又は文書を提出せず、若しくは偽りの記載をした文書を提出した場合</w:t>
      </w:r>
    </w:p>
    <w:p>
      <w:pPr>
        <w:pStyle w:val="Heading6"/>
        <w:ind w:left="880"/>
      </w:pPr>
      <w:r>
        <w:t>三</w:t>
      </w:r>
    </w:p>
    <w:p>
      <w:pPr>
        <w:ind w:left="880"/>
      </w:pPr>
      <w:r>
        <w:t>第七十六条第三項（同条第四項において準用する場合を含む。）の規定に違反して証明書の交付を拒んだ場合</w:t>
      </w:r>
    </w:p>
    <w:p>
      <w:pPr>
        <w:pStyle w:val="Heading6"/>
        <w:ind w:left="880"/>
      </w:pPr>
      <w:r>
        <w:t>四</w:t>
      </w:r>
    </w:p>
    <w:p>
      <w:pPr>
        <w:ind w:left="880"/>
      </w:pPr>
      <w:r>
        <w:t>第七十九条第一項の規定による当該職員の質問に対して答弁をせず、若しくは偽りの陳述をし、又は同項の規定による検査を拒み、妨げ、若しくは忌避した場合</w:t>
      </w:r>
    </w:p>
    <w:p>
      <w:pPr>
        <w:pStyle w:val="Heading4"/>
      </w:pPr>
      <w:r>
        <w:t>第八十五条</w:t>
      </w:r>
    </w:p>
    <w:p>
      <w:r>
        <w:t>被保険者、受給資格者等、教育訓練給付対象者又は未支給の失業等給付等の支給を請求する者その他の関係者が次の各号のいずれかに該当するときは、六箇月以下の懲役又は二十万円以下の罰金に処する。</w:t>
      </w:r>
    </w:p>
    <w:p>
      <w:pPr>
        <w:pStyle w:val="Heading6"/>
        <w:ind w:left="880"/>
      </w:pPr>
      <w:r>
        <w:t>一</w:t>
      </w:r>
    </w:p>
    <w:p>
      <w:pPr>
        <w:ind w:left="880"/>
      </w:pPr>
      <w:r>
        <w:t>第四十四条の規定に違反して偽りその他不正の行為によつて日雇労働被保険者手帳の交付を受けた場合</w:t>
      </w:r>
    </w:p>
    <w:p>
      <w:pPr>
        <w:pStyle w:val="Heading6"/>
        <w:ind w:left="880"/>
      </w:pPr>
      <w:r>
        <w:t>二</w:t>
      </w:r>
    </w:p>
    <w:p>
      <w:pPr>
        <w:ind w:left="880"/>
      </w:pPr>
      <w:r>
        <w:t>第七十七条の規定による命令に違反して報告をせず、若しくは偽りの報告をし、文書を提出せず、若しくは偽りの記載をした文書を提出し、又は出頭しなかつた場合</w:t>
      </w:r>
    </w:p>
    <w:p>
      <w:pPr>
        <w:pStyle w:val="Heading6"/>
        <w:ind w:left="880"/>
      </w:pPr>
      <w:r>
        <w:t>三</w:t>
      </w:r>
    </w:p>
    <w:p>
      <w:pPr>
        <w:ind w:left="880"/>
      </w:pPr>
      <w:r>
        <w:t>第七十九条第一項の規定による当該職員の質問に対して答弁をせず、若しくは偽りの陳述をし、又は同項の規定による検査を拒み、妨げ、若しくは忌避した場合</w:t>
      </w:r>
    </w:p>
    <w:p>
      <w:pPr>
        <w:pStyle w:val="Heading4"/>
      </w:pPr>
      <w:r>
        <w:t>第八十六条</w:t>
      </w:r>
    </w:p>
    <w:p>
      <w:r>
        <w:t>法人（法人でない労働保険事務組合を含む。以下この項において同じ。）の代表者又は法人若しくは人の代理人、使用人その他の従業者が、その法人又は人の業務に関して、前三条の違反行為をしたときは、行為者を罰するほか、その法人又は人に対しても各本条の罰金刑を科する。</w:t>
      </w:r>
    </w:p>
    <w:p>
      <w:pPr>
        <w:pStyle w:val="Heading5"/>
        <w:ind w:left="440"/>
      </w:pPr>
      <w:r>
        <w:t>２</w:t>
      </w:r>
    </w:p>
    <w:p>
      <w:pPr>
        <w:ind w:left="440"/>
      </w:pPr>
      <w:r>
        <w:t>前項の規定により法人でない労働保険事務組合を処罰する場合においては、その代表者又は管理人が訴訟行為につきその労働保険事務組合を代表するほか、法人を被告人とする場合の刑事訴訟に関する法律の規定を準用する。</w:t>
      </w:r>
    </w:p>
    <w:p>
      <w:r>
        <w:br w:type="page"/>
      </w:r>
    </w:p>
    <w:p>
      <w:pPr>
        <w:pStyle w:val="Heading1"/>
      </w:pPr>
      <w:r>
        <w:t>附　則</w:t>
      </w:r>
    </w:p>
    <w:p>
      <w:pPr>
        <w:pStyle w:val="Heading4"/>
      </w:pPr>
      <w:r>
        <w:t>第一条（施行期日）</w:t>
      </w:r>
    </w:p>
    <w:p>
      <w:r>
        <w:t>この法律は、昭和五十年四月一日から施行する。</w:t>
      </w:r>
    </w:p>
    <w:p>
      <w:pPr>
        <w:pStyle w:val="Heading4"/>
      </w:pPr>
      <w:r>
        <w:t>第二条（適用範囲に関する暫定措置）</w:t>
      </w:r>
    </w:p>
    <w:p>
      <w:r>
        <w:t>次の各号に掲げる事業（国、都道府県、市町村その他これらに準ずるものの事業及び法人である事業主の事業（事務所に限る。）を除く。）であつて、政令で定めるものは、当分の間、第五条第一項の規定にかかわらず、任意適用事業とする。</w:t>
      </w:r>
    </w:p>
    <w:p>
      <w:pPr>
        <w:pStyle w:val="Heading6"/>
        <w:ind w:left="880"/>
      </w:pPr>
      <w:r>
        <w:t>一</w:t>
      </w:r>
    </w:p>
    <w:p>
      <w:pPr>
        <w:ind w:left="880"/>
      </w:pPr>
      <w:r>
        <w:t>土地の耕作若しくは開墾又は植物の栽植、栽培、採取若しくは伐採の事業その他農林の事業</w:t>
      </w:r>
    </w:p>
    <w:p>
      <w:pPr>
        <w:pStyle w:val="Heading6"/>
        <w:ind w:left="880"/>
      </w:pPr>
      <w:r>
        <w:t>二</w:t>
      </w:r>
    </w:p>
    <w:p>
      <w:pPr>
        <w:ind w:left="880"/>
      </w:pPr>
      <w:r>
        <w:t>動物の飼育又は水産動植物の採捕若しくは養殖の事業その他畜産、養蚕又は水産の事業（船員が雇用される事業を除く。）</w:t>
      </w:r>
    </w:p>
    <w:p>
      <w:pPr>
        <w:pStyle w:val="Heading5"/>
        <w:ind w:left="440"/>
      </w:pPr>
      <w:r>
        <w:t>２</w:t>
      </w:r>
    </w:p>
    <w:p>
      <w:pPr>
        <w:ind w:left="440"/>
      </w:pPr>
      <w:r>
        <w:t>前項に規定する事業の保険関係の成立及び消滅については、徴収法附則の定めるところによるものとし、徴収法附則第二条又は第三条の規定により雇用保険に係る労働保険の保険関係が成立している事業は、第五条第一項に規定する適用事業に含まれるものとする。</w:t>
      </w:r>
    </w:p>
    <w:p>
      <w:pPr>
        <w:pStyle w:val="Heading4"/>
      </w:pPr>
      <w:r>
        <w:t>第三条（被保険者期間に関する経過措置）</w:t>
      </w:r>
    </w:p>
    <w:p>
      <w:r>
        <w:t>短期雇用特例被保険者が当該短期雇用特例被保険者でなくなつた場合（引き続き同一事業主に被保険者として雇用される場合を除く。）における当該短期雇用特例被保険者となつた日（以下この条において「資格取得日」という。）から当該短期雇用特例被保険者でなくなつた日（以下この条において「資格喪失日」という。）の前日までの間の短期雇用特例被保険者であつた期間についての第十四条第一項及び第三項の規定の適用については、当分の間、当該短期雇用特例被保険者は、資格取得日の属する月の初日から資格喪失日の前日の属する月の末日まで引き続き短期雇用特例被保険者として雇用された後当該短期雇用特例被保険者でなくなつたものとみなす。</w:t>
      </w:r>
    </w:p>
    <w:p>
      <w:pPr>
        <w:pStyle w:val="Heading4"/>
      </w:pPr>
      <w:r>
        <w:t>第四条（基本手当の支給に関する暫定措置）</w:t>
      </w:r>
    </w:p>
    <w:p>
      <w:r>
        <w:t>第十三条第三項に規定する特定理由離職者（厚生労働省令で定める者に限る。）であつて、受給資格に係る離職の日が平成二十一年三月三十一日から令和四年三月三十一日までの間であるものに係る基本手当の支給については、当該受給資格者（第二十二条第二項に規定する受給資格者を除く。）を第二十三条第二項に規定する特定受給資格者とみなして第二十条、第二十二条及び第二十三条第一項の規定を適用する。</w:t>
      </w:r>
    </w:p>
    <w:p>
      <w:pPr>
        <w:pStyle w:val="Heading5"/>
        <w:ind w:left="440"/>
      </w:pPr>
      <w:r>
        <w:t>２</w:t>
      </w:r>
    </w:p>
    <w:p>
      <w:pPr>
        <w:ind w:left="440"/>
      </w:pPr>
      <w:r>
        <w:t>前項の規定の適用がある場合における第七十二条第一項の規定の適用については、同項中「若しくは第二十四条の二第一項」とあるのは、「、第二十四条の二第一項若しくは附則第四条第一項」とする。</w:t>
      </w:r>
    </w:p>
    <w:p>
      <w:pPr>
        <w:pStyle w:val="Heading4"/>
      </w:pPr>
      <w:r>
        <w:t>第五条（給付日数の延長に関する暫定措置）</w:t>
      </w:r>
    </w:p>
    <w:p>
      <w:r>
        <w:t>受給資格に係る離職の日が令和四年三月三十一日以前である受給資格者（第二十二条第二項に規定する就職が困難な受給資格者以外の受給資格者のうち第十三条第三項に規定する特定理由離職者（厚生労働省令で定める者に限る。）である者及び第二十三条第二項に規定する特定受給資格者に限る。）であつて、厚生労働省令で定める基準に照らして雇用機会が不足していると認められる地域として厚生労働大臣が指定する地域内に居住し、かつ、公共職業安定所長が第二十四条の二第一項に規定する指導基準に照らして再就職を促進するために必要な職業指導を行うことが適当であると認めたもの（個別延長給付を受けることができる者を除く。）については、第三項の規定による期間内の失業している日（失業していることについての認定を受けた日に限る。）について、所定給付日数（当該受給資格者が第二十条第一項及び第二項の規定による期間内に基本手当の支給を受けた日数が所定給付日数に満たない場合には、その支給を受けた日数。次項において同じ。）を超えて、基本手当を支給することができる。</w:t>
      </w:r>
    </w:p>
    <w:p>
      <w:pPr>
        <w:pStyle w:val="Heading5"/>
        <w:ind w:left="440"/>
      </w:pPr>
      <w:r>
        <w:t>２</w:t>
      </w:r>
    </w:p>
    <w:p>
      <w:pPr>
        <w:ind w:left="440"/>
      </w:pPr>
      <w:r>
        <w:t>前項の場合において、所定給付日数を超えて基本手当を支給する日数は、六十日（所定給付日数が第二十三条第一項第二号イ又は第三号イに該当する受給資格者にあつては、三十日）を限度とするものとする。</w:t>
      </w:r>
    </w:p>
    <w:p>
      <w:pPr>
        <w:pStyle w:val="Heading5"/>
        <w:ind w:left="440"/>
      </w:pPr>
      <w:r>
        <w:t>３</w:t>
      </w:r>
    </w:p>
    <w:p>
      <w:pPr>
        <w:ind w:left="440"/>
      </w:pPr>
      <w:r>
        <w:t>第一項の規定による基本手当の支給を受ける受給資格者の受給期間は、第二十条第一項及び第二項の規定にかかわらず、これらの規定による期間に前項に規定する日数を加えた期間とする。</w:t>
      </w:r>
    </w:p>
    <w:p>
      <w:pPr>
        <w:pStyle w:val="Heading5"/>
        <w:ind w:left="440"/>
      </w:pPr>
      <w:r>
        <w:t>４</w:t>
      </w:r>
    </w:p>
    <w:p>
      <w:pPr>
        <w:ind w:left="440"/>
      </w:pPr>
      <w:r>
        <w:t>第一項の規定の適用がある場合における第二十八条、第二十九条、第三十二条、第三十三条、第七十二条第一項及び第七十九条の二の規定の適用については、第二十八条第一項中「個別延長給付を」とあるのは「個別延長給付又は附則第五条第一項の規定による基本手当の支給（以下「地域延長給付」という。）を」と、「個別延長給付が」とあるのは「個別延長給付又は地域延長給付が」と、同条第二項中「個別延長給付、」とあるのは「個別延長給付、地域延長給付、」と、「個別延長給付又は広域延長給付」とあるのは「個別延長給付、地域延長給付又は広域延長給付」と、「個別延長給付が行われること」とあるのは「個別延長給付又は地域延長給付が行われること」と、「個別延長給付が行われる間」とあるのは「個別延長給付又は地域延長給付が行われる間」と、第二十九条第一項及び第三十二条第一項中「又は全国延長給付」とあるのは「、全国延長給付又は地域延長給付」と、第三十三条第五項中「広域延長給付」とあるのは「地域延長給付、広域延長給付」と、第七十二条第一項中「若しくは第二十四条の二第一項」とあるのは「、第二十四条の二第一項若しくは附則第五条第一項」と、「若しくは第五十六条の三第一項」とあるのは「、第五十六条の三第一項若しくは附則第五条第一項」と、第七十九条の二中「並びに第五十九条第一項」とあるのは「、第五十九条第一項並びに附則第五条第一項」とする。</w:t>
      </w:r>
    </w:p>
    <w:p>
      <w:pPr>
        <w:pStyle w:val="Heading4"/>
      </w:pPr>
      <w:r>
        <w:t>第六条（基本手当の給付日数の延長措置に関する経過措置）</w:t>
      </w:r>
    </w:p>
    <w:p>
      <w:r>
        <w:t>石炭鉱業の構造調整の完了等に伴う関係法律の整備等に関する法律（平成十二年法律第十六号）附則第四条の規定によりその効力を有するものとされる旧炭鉱労働者等の雇用の安定等に関する臨時措置法（昭和三十四年法律第百九十九号）第三条の規定により厚生労働大臣が他の地域において職業に就くことを促進するための措置として職業紹介活動を行わせた場合には、第二十五条の規定の適用については、厚生労働大臣が同条第一項に規定する広域職業紹介活動を行わせたものとみなす。</w:t>
      </w:r>
    </w:p>
    <w:p>
      <w:pPr>
        <w:pStyle w:val="Heading4"/>
      </w:pPr>
      <w:r>
        <w:t>第七条</w:t>
      </w:r>
    </w:p>
    <w:p>
      <w:r>
        <w:t>削除</w:t>
      </w:r>
    </w:p>
    <w:p>
      <w:pPr>
        <w:pStyle w:val="Heading4"/>
      </w:pPr>
      <w:r>
        <w:t>第八条（特例一時金に関する暫定措置）</w:t>
      </w:r>
    </w:p>
    <w:p>
      <w:r>
        <w:t>第四十条第一項の規定の適用については、当分の間、同項中「三十日」とあるのは、「四十日」とする。</w:t>
      </w:r>
    </w:p>
    <w:p>
      <w:pPr>
        <w:pStyle w:val="Heading4"/>
      </w:pPr>
      <w:r>
        <w:t>第九条</w:t>
      </w:r>
    </w:p>
    <w:p>
      <w:r>
        <w:t>削除</w:t>
      </w:r>
    </w:p>
    <w:p>
      <w:pPr>
        <w:pStyle w:val="Heading4"/>
      </w:pPr>
      <w:r>
        <w:t>第十条（就業促進手当の支給を受けた場合の特例に関する暫定措置）</w:t>
      </w:r>
    </w:p>
    <w:p>
      <w:r>
        <w:t>第五十七条第一項第一号に規定する再離職の日が平成二十一年三月三十一日から令和四年三月三十一日までの間である受給資格者に係る同条の規定の適用については、同条第二項中「いずれか」とあるのは、「いずれか又は再離職について第十三条第三項に規定する特定理由離職者（厚生労働省令で定める者に限る。）」とする。</w:t>
      </w:r>
    </w:p>
    <w:p>
      <w:pPr>
        <w:pStyle w:val="Heading5"/>
        <w:ind w:left="440"/>
      </w:pPr>
      <w:r>
        <w:t>２</w:t>
      </w:r>
    </w:p>
    <w:p>
      <w:pPr>
        <w:ind w:left="440"/>
      </w:pPr>
      <w:r>
        <w:t>前項の規定の適用がある場合における第七十二条第一項の規定の適用については、同項中「若しくは第二十四条の二第一項」とあるのは、「、第二十四条の二第一項若しくは附則第十条第一項の規定により読み替えて適用する第五十七条第二項」とする。</w:t>
      </w:r>
    </w:p>
    <w:p>
      <w:pPr>
        <w:pStyle w:val="Heading4"/>
      </w:pPr>
      <w:r>
        <w:t>第十一条（教育訓練給付金に関する暫定措置）</w:t>
      </w:r>
    </w:p>
    <w:p>
      <w:r>
        <w:t>教育訓練給付対象者であつて、第六十条の二第一項第一号に規定する基準日前に教育訓練給付金の支給を受けたことがないものに対する同項の規定の適用については、当分の間、同項中「三年」とあるのは、「一年」とする。</w:t>
      </w:r>
    </w:p>
    <w:p>
      <w:pPr>
        <w:pStyle w:val="Heading4"/>
      </w:pPr>
      <w:r>
        <w:t>第十一条の二（教育訓練支援給付金）</w:t>
      </w:r>
    </w:p>
    <w:p>
      <w:r>
        <w:t>教育訓練支援給付金は、教育訓練給付対象者（前条に規定する者のうち、第六十条の二第一項第二号に該当する者であつて、厚生労働省令で定めるものに限る。）であつて、厚生労働省令で定めるところにより、令和四年三月三十一日以前に同項に規定する教育訓練であつて厚生労働省令で定めるものを開始したもの（当該教育訓練を開始した日における年齢が四十五歳未満であるものに限る。）が、当該教育訓練を受けている日（当該教育訓練に係る指定教育訓練実施者によりその旨の証明がされた日に限る。）のうち失業している日（失業していることについての認定を受けた日に限る。）について支給する。</w:t>
      </w:r>
    </w:p>
    <w:p>
      <w:pPr>
        <w:pStyle w:val="Heading5"/>
        <w:ind w:left="440"/>
      </w:pPr>
      <w:r>
        <w:t>２</w:t>
      </w:r>
    </w:p>
    <w:p>
      <w:pPr>
        <w:ind w:left="440"/>
      </w:pPr>
      <w:r>
        <w:t>前項の失業していることについての認定は、厚生労働省令で定めるところにより、公共職業安定所長が行う。</w:t>
      </w:r>
    </w:p>
    <w:p>
      <w:pPr>
        <w:pStyle w:val="Heading5"/>
        <w:ind w:left="440"/>
      </w:pPr>
      <w:r>
        <w:t>３</w:t>
      </w:r>
    </w:p>
    <w:p>
      <w:pPr>
        <w:ind w:left="440"/>
      </w:pPr>
      <w:r>
        <w:t>教育訓練支援給付金の額は、第十七条に規定する賃金日額（以下この項において単に「賃金日額」という。）に百分の五十（二千四百六十円以上四千九百二十円未満の賃金日額（その額が第十八条の規定により変更されたときは、その変更された額）については百分の八十、四千九百二十円以上一万二千九十円以下の賃金日額（その額が第十八条の規定により変更されたときは、その変更された額）については百分の八十から百分の五十までの範囲で、賃金日額の逓増に応じ、逓減するように厚生労働省令で定める率）を乗じて得た金額に百分の八十を乗じて得た額とする。</w:t>
      </w:r>
    </w:p>
    <w:p>
      <w:pPr>
        <w:pStyle w:val="Heading5"/>
        <w:ind w:left="440"/>
      </w:pPr>
      <w:r>
        <w:t>４</w:t>
      </w:r>
    </w:p>
    <w:p>
      <w:pPr>
        <w:ind w:left="440"/>
      </w:pPr>
      <w:r>
        <w:t>基本手当が支給される期間及び第二十一条、第二十九条第一項（附則第五条第四項の規定により読み替えて適用する場合を含む。）、第三十二条第一項若しくは第二項又は第三十三条第一項の規定により基本手当を支給しないこととされる期間については、教育訓練支援給付金は、支給しない。</w:t>
      </w:r>
    </w:p>
    <w:p>
      <w:pPr>
        <w:pStyle w:val="Heading5"/>
        <w:ind w:left="440"/>
      </w:pPr>
      <w:r>
        <w:t>５</w:t>
      </w:r>
    </w:p>
    <w:p>
      <w:pPr>
        <w:ind w:left="440"/>
      </w:pPr>
      <w:r>
        <w:t>第二十一条、第三十一条第一項及び第七十八条の規定は、教育訓練支援給付金について準用する。</w:t>
      </w:r>
    </w:p>
    <w:p>
      <w:pPr>
        <w:pStyle w:val="Heading4"/>
      </w:pPr>
      <w:r>
        <w:t>第十二条（介護休業給付金に関する暫定措置）</w:t>
      </w:r>
    </w:p>
    <w:p>
      <w:r>
        <w:t>介護休業を開始した被保険者に対する第六十一条の四第四項の規定の適用については、当分の間、同項中「百分の四十」とあるのは、「百分の六十七」とする。</w:t>
      </w:r>
    </w:p>
    <w:p>
      <w:pPr>
        <w:pStyle w:val="Heading4"/>
      </w:pPr>
      <w:r>
        <w:t>第十三条（国庫負担に関する暫定措置）</w:t>
      </w:r>
    </w:p>
    <w:p>
      <w:r>
        <w:t>国庫は、第六十六条第一項及び第六十七条前段の規定による国庫の負担については、当分の間、これらの規定にかかわらず、これらの規定による国庫の負担額の百分の五十五に相当する額を負担する。</w:t>
      </w:r>
    </w:p>
    <w:p>
      <w:pPr>
        <w:pStyle w:val="Heading5"/>
        <w:ind w:left="440"/>
      </w:pPr>
      <w:r>
        <w:t>２</w:t>
      </w:r>
    </w:p>
    <w:p>
      <w:pPr>
        <w:ind w:left="440"/>
      </w:pPr>
      <w:r>
        <w:t>国庫が前項に規定する額を負担する会計年度については、第六十六条第二項（第六十七条後段において読み替えて適用する場合を含む。）及び第五項の規定は、適用しない。</w:t>
      </w:r>
    </w:p>
    <w:p>
      <w:pPr>
        <w:pStyle w:val="Heading5"/>
        <w:ind w:left="440"/>
      </w:pPr>
      <w:r>
        <w:t>３</w:t>
      </w:r>
    </w:p>
    <w:p>
      <w:pPr>
        <w:ind w:left="440"/>
      </w:pPr>
      <w:r>
        <w:t>第一項の規定の適用がある場合における第六十六条第六項の規定の適用については、同項中「前各項」とあるのは、「附則第十三条第一項」とする。</w:t>
      </w:r>
    </w:p>
    <w:p>
      <w:pPr>
        <w:pStyle w:val="Heading4"/>
      </w:pPr>
      <w:r>
        <w:t>第十四条</w:t>
      </w:r>
    </w:p>
    <w:p>
      <w:r>
        <w:t>平成二十九年度から令和三年度までの各年度においては、第六十六条第一項及び第六十七条前段の規定並びに前条の規定にかかわらず、国庫は、第六十六条第一項及び第六十七条前段の規定による国庫の負担額の百分の十に相当する額を負担する。</w:t>
      </w:r>
    </w:p>
    <w:p>
      <w:pPr>
        <w:pStyle w:val="Heading5"/>
        <w:ind w:left="440"/>
      </w:pPr>
      <w:r>
        <w:t>２</w:t>
      </w:r>
    </w:p>
    <w:p>
      <w:pPr>
        <w:ind w:left="440"/>
      </w:pPr>
      <w:r>
        <w:t>平成二十九年度から令和三年度までの各年度においては、第六十六条第二項（第六十七条後段において読み替えて適用する場合を含む。）及び第五項の規定は、適用しない。</w:t>
      </w:r>
    </w:p>
    <w:p>
      <w:pPr>
        <w:pStyle w:val="Heading5"/>
        <w:ind w:left="440"/>
      </w:pPr>
      <w:r>
        <w:t>３</w:t>
      </w:r>
    </w:p>
    <w:p>
      <w:pPr>
        <w:ind w:left="440"/>
      </w:pPr>
      <w:r>
        <w:t>第一項の規定の適用がある場合における第六十六条第六項の規定の適用については、同項中「前各項」とあるのは、「附則第十四条第一項」とする。</w:t>
      </w:r>
    </w:p>
    <w:p>
      <w:pPr>
        <w:pStyle w:val="Heading4"/>
      </w:pPr>
      <w:r>
        <w:t>第十五条</w:t>
      </w:r>
    </w:p>
    <w:p>
      <w:r>
        <w:t>雇用保険の国庫負担については、引き続き検討を行い、令和四年四月一日以降できるだけ速やかに、安定した財源を確保した上で附則第十三条に規定する国庫負担に関する暫定措置を廃止するものとする。</w:t>
      </w:r>
    </w:p>
    <w:p>
      <w:r>
        <w:br w:type="page"/>
      </w:r>
    </w:p>
    <w:p>
      <w:pPr>
        <w:pStyle w:val="Heading1"/>
      </w:pPr>
      <w:r>
        <w:t>附　則（昭和五一年五月二七日法律第三三号）</w:t>
      </w:r>
    </w:p>
    <w:p>
      <w:pPr>
        <w:pStyle w:val="Heading4"/>
      </w:pPr>
      <w:r>
        <w:t>第一条（施行期日）</w:t>
      </w:r>
    </w:p>
    <w:p>
      <w:r>
        <w:t>この法律は、昭和五十一年十月一日から施行する。</w:t>
      </w:r>
    </w:p>
    <w:p>
      <w:r>
        <w:br w:type="page"/>
      </w:r>
    </w:p>
    <w:p>
      <w:pPr>
        <w:pStyle w:val="Heading1"/>
      </w:pPr>
      <w:r>
        <w:t>附　則（昭和五二年五月二〇日法律第四三号）</w:t>
      </w:r>
    </w:p>
    <w:p>
      <w:pPr>
        <w:pStyle w:val="Heading4"/>
      </w:pPr>
      <w:r>
        <w:t>第一条（施行期日）</w:t>
      </w:r>
    </w:p>
    <w:p>
      <w:r>
        <w:t>この法律は、昭和五十二年十月一日から施行する。</w:t>
      </w:r>
    </w:p>
    <w:p>
      <w:pPr>
        <w:pStyle w:val="Heading4"/>
      </w:pPr>
      <w:r>
        <w:t>第四条（その他の経過措置の政令への委任）</w:t>
      </w:r>
    </w:p>
    <w:p>
      <w:r>
        <w:t>前二条に規定するもののほか、この法律の施行に伴い必要な経過措置は、政令で定める。</w:t>
      </w:r>
    </w:p>
    <w:p>
      <w:r>
        <w:br w:type="page"/>
      </w:r>
    </w:p>
    <w:p>
      <w:pPr>
        <w:pStyle w:val="Heading1"/>
      </w:pPr>
      <w:r>
        <w:t>附　則（昭和五三年五月八日法律第四〇号）</w:t>
      </w:r>
    </w:p>
    <w:p>
      <w:pPr>
        <w:pStyle w:val="Heading4"/>
      </w:pPr>
      <w:r>
        <w:t>第一条（施行期日）</w:t>
      </w:r>
    </w:p>
    <w:p>
      <w:r>
        <w:t>この法律は、昭和五十三年十月一日から施行する。</w:t>
      </w:r>
    </w:p>
    <w:p>
      <w:r>
        <w:br w:type="page"/>
      </w:r>
    </w:p>
    <w:p>
      <w:pPr>
        <w:pStyle w:val="Heading1"/>
      </w:pPr>
      <w:r>
        <w:t>附　則（昭和五四年六月八日法律第四〇号）</w:t>
      </w:r>
    </w:p>
    <w:p>
      <w:pPr>
        <w:pStyle w:val="Heading4"/>
      </w:pPr>
      <w:r>
        <w:t>第一条（施行期日）</w:t>
      </w:r>
    </w:p>
    <w:p>
      <w:r>
        <w:t>この法律は、公布の日から施行する。</w:t>
      </w:r>
    </w:p>
    <w:p>
      <w:r>
        <w:br w:type="page"/>
      </w:r>
    </w:p>
    <w:p>
      <w:pPr>
        <w:pStyle w:val="Heading1"/>
      </w:pPr>
      <w:r>
        <w:t>附　則（昭和五六年四月二五日法律第二七号）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第一条中雇用保険法第六十二条第一項第一号の改正規定（「、高年齢者の雇入れの促進」を削る部分を除く。）</w:t>
      </w:r>
    </w:p>
    <w:p>
      <w:pPr>
        <w:pStyle w:val="Heading6"/>
        <w:ind w:left="880"/>
      </w:pPr>
      <w:r>
        <w:t>四</w:t>
      </w:r>
    </w:p>
    <w:p>
      <w:pPr>
        <w:ind w:left="880"/>
      </w:pPr>
      <w:r>
        <w:t>第一条中雇用保険法第六十三条の改正規定</w:t>
      </w:r>
    </w:p>
    <w:p>
      <w:pPr>
        <w:pStyle w:val="Heading4"/>
      </w:pPr>
      <w:r>
        <w:t>第八条（政令への委任）</w:t>
      </w:r>
    </w:p>
    <w:p>
      <w:r>
        <w:t>この附則に定めるもののほか、この法律の施行に関して必要な経過措置は、政令で定める。</w:t>
      </w:r>
    </w:p>
    <w:p>
      <w:r>
        <w:br w:type="page"/>
      </w:r>
    </w:p>
    <w:p>
      <w:pPr>
        <w:pStyle w:val="Heading1"/>
      </w:pPr>
      <w:r>
        <w:t>附　則（昭和五九年七月一三日法律第五四号）</w:t>
      </w:r>
    </w:p>
    <w:p>
      <w:pPr>
        <w:pStyle w:val="Heading4"/>
      </w:pPr>
      <w:r>
        <w:t>第一条（施行期日）</w:t>
      </w:r>
    </w:p>
    <w:p>
      <w:r>
        <w:t>この法律は、昭和五十九年八月一日から施行する。</w:t>
      </w:r>
    </w:p>
    <w:p>
      <w:pPr>
        <w:pStyle w:val="Heading6"/>
        <w:ind w:left="880"/>
      </w:pPr>
      <w:r>
        <w:t>一</w:t>
      </w:r>
    </w:p>
    <w:p>
      <w:pPr>
        <w:ind w:left="880"/>
      </w:pPr>
      <w:r>
        <w:t>第一条中雇用保険法第四十八条、第四十九条及び第五十四条の改正規定、第二条中労働保険の保険料の徴収等に関する法律第二十二条第四項の改正規定並びに附則第八条の規定</w:t>
      </w:r>
    </w:p>
    <w:p>
      <w:pPr>
        <w:pStyle w:val="Heading4"/>
      </w:pPr>
      <w:r>
        <w:t>第二条（雇用保険の適用除外等に関する経過措置）</w:t>
      </w:r>
    </w:p>
    <w:p>
      <w:r>
        <w:t>この法律の施行の日（以下「施行日」という。）前に雇用保険の被保険者となり、かつ、その被保険者となつた日における年齢が六十五歳以上である者であつて、引き続き施行日まで同一の事業主の雇用保険の適用事業に雇用されているものについては、第一条の規定による改正後の雇用保険法（以下「新雇用保険法」という。）第六条第一号の規定は、施行日以降引き続き当該適用事業に雇用されている間は、適用しない。</w:t>
      </w:r>
    </w:p>
    <w:p>
      <w:pPr>
        <w:pStyle w:val="Heading5"/>
        <w:ind w:left="440"/>
      </w:pPr>
      <w:r>
        <w:t>２</w:t>
      </w:r>
    </w:p>
    <w:p>
      <w:pPr>
        <w:ind w:left="440"/>
      </w:pPr>
      <w:r>
        <w:t>前項の規定により新雇用保険法第六条第一号の規定を適用しないこととされた雇用保険の被保険者のうち、施行日に雇用保険法第三十八条第一項に規定する短期雇用特例被保険者又は同法第四十三条第一項に規定する日雇労働被保険者（以下この項において「短期雇用特例被保険者等」という。）に該当する者以外の者（以下この項において「一般被保険者」という。）については施行日に、施行日に短期雇用特例被保険者等に該当し、かつ、施行日後前項に規定する期間内に一般被保険者となつた者については当該一般被保険者となつた日に、新雇用保険法第三十七条の二第一項に規定する高年齢継続被保険者となつたものとみなして、新雇用保険法第十条第三項、第三十七条の二及び第三十七条の三の規定を適用する。</w:t>
      </w:r>
    </w:p>
    <w:p>
      <w:pPr>
        <w:pStyle w:val="Heading4"/>
      </w:pPr>
      <w:r>
        <w:t>第三条（基本手当の日額等に関する経過措置）</w:t>
      </w:r>
    </w:p>
    <w:p>
      <w:r>
        <w:t>その受給資格に係る離職の日が施行日前である基本手当の受給資格者（以下「旧受給資格者」という。）に係る基本手当の日額、賃金日額及び基本手当の日額の自動的変更については、第一条の規定による改正前の雇用保険法（以下「旧雇用保険法」という。）第十六条から第十八条までの規定の例による。</w:t>
      </w:r>
    </w:p>
    <w:p>
      <w:pPr>
        <w:pStyle w:val="Heading5"/>
        <w:ind w:left="440"/>
      </w:pPr>
      <w:r>
        <w:t>２</w:t>
      </w:r>
    </w:p>
    <w:p>
      <w:pPr>
        <w:ind w:left="440"/>
      </w:pPr>
      <w:r>
        <w:t>新雇用保険法第十六条の規定による基本手当日額表の制定は、昭和五十九年八月における新雇用保険法第十八条第一項に規定する平均定期給与額を基礎として行われたものとして、同項の規定を適用する。</w:t>
      </w:r>
    </w:p>
    <w:p>
      <w:pPr>
        <w:pStyle w:val="Heading5"/>
        <w:ind w:left="440"/>
      </w:pPr>
      <w:r>
        <w:t>３</w:t>
      </w:r>
    </w:p>
    <w:p>
      <w:pPr>
        <w:ind w:left="440"/>
      </w:pPr>
      <w:r>
        <w:t>新雇用保険法第十九条第一項（新雇用保険法第三十七条第九項において準用する場合を含む。）の規定は、施行日以後に行われる失業の認定に係る期間について適用する。</w:t>
      </w:r>
    </w:p>
    <w:p>
      <w:pPr>
        <w:pStyle w:val="Heading4"/>
      </w:pPr>
      <w:r>
        <w:t>第四条（基本手当の支給の期間及び日数並びに所定給付日数に関する経過措置）</w:t>
      </w:r>
    </w:p>
    <w:p>
      <w:r>
        <w:t>旧受給資格者に係る雇用保険法第二十条の規定による期間及び日数並びに所定給付日数については、なお従前の例による。</w:t>
      </w:r>
    </w:p>
    <w:p>
      <w:pPr>
        <w:pStyle w:val="Heading4"/>
      </w:pPr>
      <w:r>
        <w:t>第五条（基本手当等の給付制限に関する経過措置）</w:t>
      </w:r>
    </w:p>
    <w:p>
      <w:r>
        <w:t>施行日前の離職に係る雇用保険法第三十三条第一項（同法第四十条第三項において準用する場合を含む。）の規定による給付制限は、なお従前の例による。</w:t>
      </w:r>
    </w:p>
    <w:p>
      <w:pPr>
        <w:pStyle w:val="Heading4"/>
      </w:pPr>
      <w:r>
        <w:t>第六条（傷病手当の日額に関する経過措置）</w:t>
      </w:r>
    </w:p>
    <w:p>
      <w:r>
        <w:t>旧受給資格者に係る傷病手当の日額については、新雇用保険法第三十七条第三項の規定にかかわらず、附則第三条第一項の規定による基本手当の日額に相当する額とする。</w:t>
      </w:r>
    </w:p>
    <w:p>
      <w:pPr>
        <w:pStyle w:val="Heading4"/>
      </w:pPr>
      <w:r>
        <w:t>第七条（特例一時金の額に関する経過措置）</w:t>
      </w:r>
    </w:p>
    <w:p>
      <w:r>
        <w:t>特例受給資格に係る離職の日が施行日前である特例受給資格者（以下「旧特例受給資格者」という。）に係る特例一時金の額に関する新雇用保険法第四十条第一項の規定の適用については、同項中「第十五条第一項に規定する受給資格者」とあるのは「雇用保険法等の一部を改正する法律（昭和五十九年法律第五十四号）附則第三条第一項に規定する旧受給資格者」と、「第十六条から第十八条まで」とあるのは「同項」とする。</w:t>
      </w:r>
    </w:p>
    <w:p>
      <w:pPr>
        <w:pStyle w:val="Heading4"/>
      </w:pPr>
      <w:r>
        <w:t>第八条（日雇労働求職者給付金の日額に関する経過措置）</w:t>
      </w:r>
    </w:p>
    <w:p>
      <w:r>
        <w:t>昭和五十九年九月一日前の日に係る日雇労働求職者給付金の日額については、なお従前の例による。</w:t>
      </w:r>
    </w:p>
    <w:p>
      <w:pPr>
        <w:pStyle w:val="Heading5"/>
        <w:ind w:left="440"/>
      </w:pPr>
      <w:r>
        <w:t>２</w:t>
      </w:r>
    </w:p>
    <w:p>
      <w:pPr>
        <w:ind w:left="440"/>
      </w:pPr>
      <w:r>
        <w:t>昭和五十九年九月中の雇用保険法第四十七条第一項に規定する失業している日について支給する日雇労働求職者給付金に関する新雇用保険法第四十八条の規定の適用については、同年七月中の日について第二条の規定による改正前の労働保険の保険料の徴収等に関する法律の規定により納付された印紙保険料は、同条の規定による改正後の労働保険の保険料の徴収等に関する法律の規定により納付された印紙保険料とみなし、旧雇用保険法第四十八条第一号に規定する第一級印紙保険料（以下「旧第一級印紙保険料」という。）のうち同年八月中の日について納付された新雇用保険法第四十八条第一号に規定する第一級印紙保険料（以下「新第一級印紙保険料」という。）の納付日数（その納付日数が同年七月中の日について納付された旧第一級印紙保険料の納付日数を超えるときは、当該旧第一級印紙保険料の納付日数）に相当する納付日数分については当該納付日数分の新第一級印紙保険料と、残余の納付日数分については当該納付日数分の新雇用保険法第四十八条第二号イに規定する第二級印紙保険料と、旧雇用保険法第四十八条第二号イに規定する第二級印紙保険料については新雇用保険法第四十八条第二号ロに規定する第三級印紙保険料と、旧雇用保険法第四十八条第二号ロに規定する第三級印紙保険料については新雇用保険法第四十八条第二号ハに規定する第四級印紙保険料とみなす。</w:t>
      </w:r>
    </w:p>
    <w:p>
      <w:pPr>
        <w:pStyle w:val="Heading5"/>
        <w:ind w:left="440"/>
      </w:pPr>
      <w:r>
        <w:t>３</w:t>
      </w:r>
    </w:p>
    <w:p>
      <w:pPr>
        <w:ind w:left="440"/>
      </w:pPr>
      <w:r>
        <w:t>前項の規定は、雇用保険法第五十三条第一項の規定による申出をした者であつて、同項第二号に規定する基礎期間の最後の月（以下この項において「最終月」という。）が次の表の上欄に掲げる月又は昭和五十九年十二月であるものに対して支給する日雇労働求職者給付金に関する新雇用保険法第五十四条第二号の規定の適用について準用する。</w:t>
      </w:r>
    </w:p>
    <w:p>
      <w:pPr>
        <w:pStyle w:val="Heading4"/>
      </w:pPr>
      <w:r>
        <w:t>第九条（雇用保険の再就職手当の支給に関する経過措置）</w:t>
      </w:r>
    </w:p>
    <w:p>
      <w:r>
        <w:t>旧受給資格者が施行日以後に安定した職業に就いた場合においては、附則第四条の規定により従前の例によることとされた当該受給資格に係る雇用保険法第二十条第一項の規定による期間を新雇用保険法第二十条第一項の規定による期間と、附則第三条第一項の規定による基本手当の日額を新雇用保険法第十六条の規定による基本手当の日額とみなして、新雇用保険法第五十六条の二の規定を適用する。</w:t>
      </w:r>
    </w:p>
    <w:p>
      <w:pPr>
        <w:pStyle w:val="Heading4"/>
      </w:pPr>
      <w:r>
        <w:t>第十条（常用就職支度金の額に関する経過措置）</w:t>
      </w:r>
    </w:p>
    <w:p>
      <w:r>
        <w:t>旧受給資格者、旧特例受給資格者及び附則第八条の規定による日額の日雇労働求職者給付金の支給を受ける者に対する新雇用保険法第五十七条第三項の規定の適用については、同項中「第十六条の規定」とあるのは「雇用保険法等の一部を改正する法律（昭和五十九年法律第五十四号）附則第三条第一項の規定」と、「基本手当の受給資格者」とあるのは「同項の規定による旧受給資格者」と、「第十六条から第十八条まで」とあるのは「同項」と、「第四十八条又は第五十四条第二号」とあるのは「同法附則第八条」とする。</w:t>
      </w:r>
    </w:p>
    <w:p>
      <w:pPr>
        <w:pStyle w:val="Heading4"/>
      </w:pPr>
      <w:r>
        <w:t>第十一条（印紙保険料の額に関する経過措置）</w:t>
      </w:r>
    </w:p>
    <w:p>
      <w:r>
        <w:t>施行日前の日について納付すべき印紙保険料の額については、なお従前の例による。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則（昭和六二年三月三一日法律第二三号）</w:t>
      </w:r>
    </w:p>
    <w:p>
      <w:r>
        <w:t>この法律は、昭和六十二年四月一日から施行する。</w:t>
      </w:r>
    </w:p>
    <w:p>
      <w:r>
        <w:br w:type="page"/>
      </w:r>
    </w:p>
    <w:p>
      <w:pPr>
        <w:pStyle w:val="Heading1"/>
      </w:pPr>
      <w:r>
        <w:t>附　則（昭和六三年五月六日法律第二六号）</w:t>
      </w:r>
    </w:p>
    <w:p>
      <w:pPr>
        <w:pStyle w:val="Heading4"/>
      </w:pPr>
      <w:r>
        <w:t>第一条（施行期日）</w:t>
      </w:r>
    </w:p>
    <w:p>
      <w:r>
        <w:t>この法律は、昭和六十三年七月一日から施行する。</w:t>
      </w:r>
    </w:p>
    <w:p>
      <w:r>
        <w:br w:type="page"/>
      </w:r>
    </w:p>
    <w:p>
      <w:pPr>
        <w:pStyle w:val="Heading1"/>
      </w:pPr>
      <w:r>
        <w:t>附　則（平成元年六月二八日法律第三六号）</w:t>
      </w:r>
    </w:p>
    <w:p>
      <w:pPr>
        <w:pStyle w:val="Heading4"/>
      </w:pPr>
      <w:r>
        <w:t>第一条（施行期日）</w:t>
      </w:r>
    </w:p>
    <w:p>
      <w:r>
        <w:t>この法律は、平成元年十月一日から施行する。</w:t>
      </w:r>
    </w:p>
    <w:p>
      <w:pPr>
        <w:pStyle w:val="Heading4"/>
      </w:pPr>
      <w:r>
        <w:t>第二条（短時間労働者に関する経過措置等）</w:t>
      </w:r>
    </w:p>
    <w:p>
      <w:r>
        <w:t>この法律の施行の日（以下「施行日」という。）前に被保険者となり、かつ、引き続き施行日まで同一の事業主の適用事業に雇用されている者については、第一条の規定による改正後の雇用保険法（以下「新法」という。）第六条第一号の二の規定は、施行日以降引き続き当該適用事業に雇用されている間は、適用しない。</w:t>
      </w:r>
    </w:p>
    <w:p>
      <w:pPr>
        <w:pStyle w:val="Heading5"/>
        <w:ind w:left="440"/>
      </w:pPr>
      <w:r>
        <w:t>２</w:t>
      </w:r>
    </w:p>
    <w:p>
      <w:pPr>
        <w:ind w:left="440"/>
      </w:pPr>
      <w:r>
        <w:t>次の各号に掲げる被保険者に対する新法第十三条第一項、第十四条第二項、第三十七条の三第一項及び第三十九条第一項の規定の適用については、当該各号に規定する短時間労働者であった期間は、新法第十三条第一項第一号に規定する短時間労働被保険者（以下「短時間労働被保険者」という。）以外の被保険者であった期間とみなす。</w:t>
      </w:r>
    </w:p>
    <w:p>
      <w:pPr>
        <w:pStyle w:val="Heading6"/>
        <w:ind w:left="880"/>
      </w:pPr>
      <w:r>
        <w:t>一</w:t>
      </w:r>
    </w:p>
    <w:p>
      <w:pPr>
        <w:ind w:left="880"/>
      </w:pPr>
      <w:r>
        <w:t>施行日前の被保険者であった期間に新法第六条第一号の二に規定する短時間労働者（以下「短時間労働者」という。）であった期間がある被保険者（次号に該当するものを除く。）</w:t>
      </w:r>
    </w:p>
    <w:p>
      <w:pPr>
        <w:pStyle w:val="Heading6"/>
        <w:ind w:left="880"/>
      </w:pPr>
      <w:r>
        <w:t>二</w:t>
      </w:r>
    </w:p>
    <w:p>
      <w:pPr>
        <w:ind w:left="880"/>
      </w:pPr>
      <w:r>
        <w:t>施行日前から施行日以降引き続き同一の事業主の適用事業に雇用され、その雇用された期間を通じて新法第三十八条第一項に規定する短期雇用特例被保険者であった被保険者であって、その雇用された期間に短時間労働者であった期間があるもの</w:t>
      </w:r>
    </w:p>
    <w:p>
      <w:pPr>
        <w:pStyle w:val="Heading5"/>
        <w:ind w:left="440"/>
      </w:pPr>
      <w:r>
        <w:t>３</w:t>
      </w:r>
    </w:p>
    <w:p>
      <w:pPr>
        <w:ind w:left="440"/>
      </w:pPr>
      <w:r>
        <w:t>施行日の前日において短時間労働者であり、かつ、引き続き施行日において同一の事業主の適用事業に短時間労働者として雇用されている被保険者（前項第二号に掲げる被保険者であるものを除く。以下「継続短時間労働被保険者」という。）であったことがある者であって、労働省令で定める日までに公共職業安定所長に申し出たものについては、労働省令で定めるところにより、施行日からその者の希望する日（当該引き続き雇用された期間の末日（当該短時間労働者の一週間の所定労働時間が、施行日以後に、施行日の前日においてその者の一週間の所定労働時間とされていた時間よりも短くなった場合においては、その短くなった日の前日）以前の日に限る。）までの間の短時間労働者であった期間は短時間労働被保険者以外の被保険者であった期間とみなして、新法の規定を適用する。</w:t>
      </w:r>
    </w:p>
    <w:p>
      <w:pPr>
        <w:pStyle w:val="Heading5"/>
        <w:ind w:left="440"/>
      </w:pPr>
      <w:r>
        <w:t>４</w:t>
      </w:r>
    </w:p>
    <w:p>
      <w:pPr>
        <w:ind w:left="440"/>
      </w:pPr>
      <w:r>
        <w:t>継続短時間労働被保険者（前項に規定する公共職業安定所長に申し出た者であって、同項に規定する希望する日以前に離職したものを除く。）については、施行日（同項に規定する公共職業安定所長に申し出た者にあっては、同項に規定する希望する日の翌日）に新法第三十五条の二第一項第一号又は第三十七条の五第一項第一号に掲げる事由が生じたものとみなして、新法第三十五条の二又は第三十七条の五の規定を適用する。</w:t>
      </w:r>
    </w:p>
    <w:p>
      <w:pPr>
        <w:pStyle w:val="Heading5"/>
        <w:ind w:left="440"/>
      </w:pPr>
      <w:r>
        <w:t>５</w:t>
      </w:r>
    </w:p>
    <w:p>
      <w:pPr>
        <w:ind w:left="440"/>
      </w:pPr>
      <w:r>
        <w:t>新法第十六条の規定による基本手当日額表は、昭和五十九年八月における新法第十八条第一項に規定する平均定期給与額を基礎として定められたものとみなして、同項の規定を適用する。</w:t>
      </w:r>
    </w:p>
    <w:p>
      <w:pPr>
        <w:pStyle w:val="Heading4"/>
      </w:pPr>
      <w:r>
        <w:t>第四条（政令への委任）</w:t>
      </w:r>
    </w:p>
    <w:p>
      <w:r>
        <w:t>前二条に定めるもののほか、この法律の施行に伴い必要な経過措置は、政令で定める。</w:t>
      </w:r>
    </w:p>
    <w:p>
      <w:pPr>
        <w:pStyle w:val="Heading4"/>
      </w:pPr>
      <w:r>
        <w:t>第五条（検討）</w:t>
      </w:r>
    </w:p>
    <w:p>
      <w:r>
        <w:t>政府は、この法律の施行後適当な時期において、短時間労働被保険者に係る新法の規定の施行の状況を勘案し、必要があると認めるときは、新法の規定について検討を加え、その結果に基づいて必要な措置を講ずるものとする。</w:t>
      </w:r>
    </w:p>
    <w:p>
      <w:r>
        <w:br w:type="page"/>
      </w:r>
    </w:p>
    <w:p>
      <w:pPr>
        <w:pStyle w:val="Heading1"/>
      </w:pPr>
      <w:r>
        <w:t>附　則（平成三年五月二日法律第五六号）</w:t>
      </w:r>
    </w:p>
    <w:p>
      <w:pPr>
        <w:pStyle w:val="Heading4"/>
      </w:pPr>
      <w:r>
        <w:t>第一条（施行期日）</w:t>
      </w:r>
    </w:p>
    <w:p>
      <w:r>
        <w:t>この法律は、公布の日から起算して三月を超えない範囲内において政令で定める日から施行する。</w:t>
      </w:r>
    </w:p>
    <w:p>
      <w:pPr>
        <w:pStyle w:val="Heading4"/>
      </w:pPr>
      <w:r>
        <w:t>第七条（政令への委任）</w:t>
      </w:r>
    </w:p>
    <w:p>
      <w:r>
        <w:t>附則第二条に定めるもののほか、この法律の施行に関し必要な経過措置は、政令で定める。</w:t>
      </w:r>
    </w:p>
    <w:p>
      <w:r>
        <w:br w:type="page"/>
      </w:r>
    </w:p>
    <w:p>
      <w:pPr>
        <w:pStyle w:val="Heading1"/>
      </w:pPr>
      <w:r>
        <w:t>附　則（平成四年三月三一日法律第八号）</w:t>
      </w:r>
    </w:p>
    <w:p>
      <w:pPr>
        <w:pStyle w:val="Heading4"/>
      </w:pPr>
      <w:r>
        <w:t>第一条（施行期日）</w:t>
      </w:r>
    </w:p>
    <w:p>
      <w:r>
        <w:t>この法律は、公布の日から施行する。</w:t>
      </w:r>
    </w:p>
    <w:p>
      <w:pPr>
        <w:pStyle w:val="Heading6"/>
        <w:ind w:left="880"/>
      </w:pPr>
      <w:r>
        <w:t>一</w:t>
      </w:r>
    </w:p>
    <w:p>
      <w:pPr>
        <w:ind w:left="880"/>
      </w:pPr>
      <w:r>
        <w:t>第一条中労働保険の保険料の徴収等に関する法律第四十六条、第四十七条及び附則第七条第一項の改正規定、第二条中雇用保険法第八十三条から第八十五条までの改正規定並びに附則第十条の規定</w:t>
      </w:r>
    </w:p>
    <w:p>
      <w:pPr>
        <w:pStyle w:val="Heading6"/>
        <w:ind w:left="880"/>
      </w:pPr>
      <w:r>
        <w:t>二</w:t>
      </w:r>
    </w:p>
    <w:p>
      <w:pPr>
        <w:ind w:left="880"/>
      </w:pPr>
      <w:r>
        <w:t>第二条中雇用保険法第十七条第三項、第十九条、第三十三条第三項、第三十七条第九項及び第五十六条の二第一項の改正規定並びに附則第四条から第六条までの規定</w:t>
      </w:r>
    </w:p>
    <w:p>
      <w:pPr>
        <w:pStyle w:val="Heading4"/>
      </w:pPr>
      <w:r>
        <w:t>第二条（検討）</w:t>
      </w:r>
    </w:p>
    <w:p>
      <w:r>
        <w:t>政府は、この法律の施行後、今後の雇用動向等を勘案しつつ、雇用保険事業における諸給付の在り方、費用負担の在り方等について総合的に検討を加え、必要があると認めるときは、その結果に基づいて所要の措置を講ずるものとする。</w:t>
      </w:r>
    </w:p>
    <w:p>
      <w:pPr>
        <w:pStyle w:val="Heading4"/>
      </w:pPr>
      <w:r>
        <w:t>第四条（賃金日額等に関する経過措置）</w:t>
      </w:r>
    </w:p>
    <w:p>
      <w:r>
        <w:t>その受給資格に係る離職の日が平成四年十月一日前である受給資格者（以下「旧受給資格者」という。）に係る雇用保険法第十七条第三項の規定による賃金日額の算定については、なお従前の例による。</w:t>
      </w:r>
    </w:p>
    <w:p>
      <w:pPr>
        <w:pStyle w:val="Heading5"/>
        <w:ind w:left="440"/>
      </w:pPr>
      <w:r>
        <w:t>２</w:t>
      </w:r>
    </w:p>
    <w:p>
      <w:pPr>
        <w:ind w:left="440"/>
      </w:pPr>
      <w:r>
        <w:t>第二条の規定による改正後の雇用保険法（以下「新雇用保険法」という。）第十九条第一項（新雇用保険法第三十七条第九項において準用する場合を含む。）の規定は、平成四年十月一日以後に行われる失業の認定に係る期間中に自己の労働によって収入を得た場合について適用する。</w:t>
      </w:r>
    </w:p>
    <w:p>
      <w:pPr>
        <w:pStyle w:val="Heading5"/>
        <w:ind w:left="440"/>
      </w:pPr>
      <w:r>
        <w:t>３</w:t>
      </w:r>
    </w:p>
    <w:p>
      <w:pPr>
        <w:ind w:left="440"/>
      </w:pPr>
      <w:r>
        <w:t>新雇用保険法第十九条第二項の規定は、平成四年度以後の年度において同項に規定する場合に該当することとなった場合における同条第一項に規定する控除額の変更について適用する。</w:t>
      </w:r>
    </w:p>
    <w:p>
      <w:pPr>
        <w:pStyle w:val="Heading4"/>
      </w:pPr>
      <w:r>
        <w:t>第五条（基本手当の支給の期間に関する経過措置）</w:t>
      </w:r>
    </w:p>
    <w:p>
      <w:r>
        <w:t>旧受給資格者に係る雇用保険法第三十三条第三項の規定による期間については、なお従前の例による。</w:t>
      </w:r>
    </w:p>
    <w:p>
      <w:pPr>
        <w:pStyle w:val="Heading4"/>
      </w:pPr>
      <w:r>
        <w:t>第六条（再就職手当の支給に関する経過措置）</w:t>
      </w:r>
    </w:p>
    <w:p>
      <w:r>
        <w:t>平成四年十月一日前に安定した職業に就いた受給資格者についての雇用保険法第五十六条の二第一項の規定による再就職手当の支給については、なお従前の例による。</w:t>
      </w:r>
    </w:p>
    <w:p>
      <w:pPr>
        <w:pStyle w:val="Heading5"/>
        <w:ind w:left="440"/>
      </w:pPr>
      <w:r>
        <w:t>２</w:t>
      </w:r>
    </w:p>
    <w:p>
      <w:pPr>
        <w:ind w:left="440"/>
      </w:pPr>
      <w:r>
        <w:t>旧受給資格者が平成四年十月一日以後に安定した職業に就いた場合においては、前条の規定により従前の例によることとされた当該旧受給資格者に係る雇用保険法第三十三条第三項の規定による期間を新雇用保険法第三十三条第三項の規定による期間とみなして、新雇用保険法第五十六条の二第一項の規定を適用する。</w:t>
      </w:r>
    </w:p>
    <w:p>
      <w:pPr>
        <w:pStyle w:val="Heading4"/>
      </w:pPr>
      <w:r>
        <w:t>第七条（国庫負担に関する経過措置）</w:t>
      </w:r>
    </w:p>
    <w:p>
      <w:r>
        <w:t>新雇用保険法附則第二十三条第一項の規定は、平成四年度以後の年度に係る国庫の負担額について適用する。</w:t>
      </w:r>
    </w:p>
    <w:p>
      <w:pPr>
        <w:pStyle w:val="Heading4"/>
      </w:pPr>
      <w:r>
        <w:t>第十一条（その他の経過措置の政令への委任）</w:t>
      </w:r>
    </w:p>
    <w:p>
      <w:r>
        <w:t>附則第三条から第七条まで及び第九条に定めるもののほか、この法律の施行に伴い必要な経過措置は、政令で定める。</w:t>
      </w:r>
    </w:p>
    <w:p>
      <w:r>
        <w:br w:type="page"/>
      </w:r>
    </w:p>
    <w:p>
      <w:pPr>
        <w:pStyle w:val="Heading1"/>
      </w:pPr>
      <w:r>
        <w:t>附　則（平成四年三月三一日法律第二三号）</w:t>
      </w:r>
    </w:p>
    <w:p>
      <w:pPr>
        <w:pStyle w:val="Heading4"/>
      </w:pPr>
      <w:r>
        <w:t>第一条（施行期日）</w:t>
      </w:r>
    </w:p>
    <w:p>
      <w:r>
        <w:t>この法律は、公布の日から施行する。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則（平成六年六月二九日法律第五七号）</w:t>
      </w:r>
    </w:p>
    <w:p>
      <w:pPr>
        <w:pStyle w:val="Heading4"/>
      </w:pPr>
      <w:r>
        <w:t>第一条（施行期日）</w:t>
      </w:r>
    </w:p>
    <w:p>
      <w:r>
        <w:t>この法律は、平成七年四月一日から施行する。</w:t>
      </w:r>
    </w:p>
    <w:p>
      <w:pPr>
        <w:pStyle w:val="Heading6"/>
        <w:ind w:left="880"/>
      </w:pPr>
      <w:r>
        <w:t>一</w:t>
      </w:r>
    </w:p>
    <w:p>
      <w:pPr>
        <w:ind w:left="880"/>
      </w:pPr>
      <w:r>
        <w:t>第一条中雇用保険法第五十六条の二第一項の改正規定（「（第三十七条の六の規定により受給資格者とみなされた者を含む。以下この節において同じ。）」を削る部分を除く。）及び同法附則第二十五条を同法附則第二十六条とし、同法附則第二十四条を同法附則第二十五条とし、同法附則第二十三条の次に一条を加える改正規定、第三条中船員保険法第三十三条ノ九及び第三十三条ノ十五ノ二の改正規定並びに附則第十二条、第十八条及び第十九条の規定</w:t>
      </w:r>
    </w:p>
    <w:p>
      <w:pPr>
        <w:pStyle w:val="Heading6"/>
        <w:ind w:left="880"/>
      </w:pPr>
      <w:r>
        <w:t>二</w:t>
      </w:r>
    </w:p>
    <w:p>
      <w:pPr>
        <w:ind w:left="880"/>
      </w:pPr>
      <w:r>
        <w:t>第一条中雇用保険法第四十五条、第五十条第一項及び第五十三条第一項第一号の改正規定並びに附則第十条の規定</w:t>
      </w:r>
    </w:p>
    <w:p>
      <w:pPr>
        <w:pStyle w:val="Heading6"/>
        <w:ind w:left="880"/>
      </w:pPr>
      <w:r>
        <w:t>三</w:t>
      </w:r>
    </w:p>
    <w:p>
      <w:pPr>
        <w:ind w:left="880"/>
      </w:pPr>
      <w:r>
        <w:t>略</w:t>
      </w:r>
    </w:p>
    <w:p>
      <w:pPr>
        <w:pStyle w:val="Heading6"/>
        <w:ind w:left="880"/>
      </w:pPr>
      <w:r>
        <w:t>四</w:t>
      </w:r>
    </w:p>
    <w:p>
      <w:pPr>
        <w:ind w:left="880"/>
      </w:pPr>
      <w:r>
        <w:t>第一条中雇用保険法第四十八条、第四十九条及び第五十四条の改正規定、第二条中労働保険の保険料の徴収等に関する法律附則第十条の次に一条を加える改正規定並びに附則第十一条及び第十三条第一項の規定</w:t>
      </w:r>
    </w:p>
    <w:p>
      <w:pPr>
        <w:pStyle w:val="Heading4"/>
      </w:pPr>
      <w:r>
        <w:t>第二条（基本手当の日額等に関する経過措置）</w:t>
      </w:r>
    </w:p>
    <w:p>
      <w:r>
        <w:t>受給資格に係る離職の日がこの法律の施行の日（以下「施行日」という。）前である基本手当の受給資格者（以下「旧受給資格者」という。）であって、当該受給資格に基づく基本手当の支給を受ける初日が平成八年八月一日前であるもの（以下「旧日額対象の旧受給資格者」という。）に係る基本手当の日額、賃金日額及び基本手当の日額の自動的変更については、なお従前の例による。</w:t>
      </w:r>
    </w:p>
    <w:p>
      <w:pPr>
        <w:pStyle w:val="Heading4"/>
      </w:pPr>
      <w:r>
        <w:t>第三条（平成七年度における基本手当の日額の自動的変更に関する経過措置）</w:t>
      </w:r>
    </w:p>
    <w:p>
      <w:r>
        <w:t>平成七年度における基本手当の日額の自動的変更については、労働大臣は、第一条の規定による改正後の雇用保険法（以下「新雇用保険法」という。）第十八条第一項の規定にかかわらず、平成六年四月一日から始まる年度の平均給与額が平成三年六月における平均定期給与額（第一条の規定による改正前の雇用保険法（以下「旧雇用保険法」という。）第十八条第一項の規定により基本手当日額表が改正された場合は、当該改正の基礎となった平均定期給与額）を超え、又は下るに至った場合においては、その上昇し、又は低下した比率に応じて、平成七年八月一日以後の新雇用保険法第十八条第三項に規定する自動変更対象額を変更しなければならない。</w:t>
      </w:r>
    </w:p>
    <w:p>
      <w:pPr>
        <w:pStyle w:val="Heading5"/>
        <w:ind w:left="440"/>
      </w:pPr>
      <w:r>
        <w:t>２</w:t>
      </w:r>
    </w:p>
    <w:p>
      <w:pPr>
        <w:ind w:left="440"/>
      </w:pPr>
      <w:r>
        <w:t>前項の規定により変更された同項の自動変更対象額に五円未満の端数があるときは、これを切り捨て、五円以上十円未満の端数があるときは、これを十円に切り上げるものとする。</w:t>
      </w:r>
    </w:p>
    <w:p>
      <w:pPr>
        <w:pStyle w:val="Heading4"/>
      </w:pPr>
      <w:r>
        <w:t>第四条（基本手当の所定給付日数及び個別延長給付に関する経過措置）</w:t>
      </w:r>
    </w:p>
    <w:p>
      <w:r>
        <w:t>旧受給資格者に係る所定給付日数及び個別延長給付の日数については、なお従前の例による。</w:t>
      </w:r>
    </w:p>
    <w:p>
      <w:pPr>
        <w:pStyle w:val="Heading5"/>
        <w:ind w:left="440"/>
      </w:pPr>
      <w:r>
        <w:t>２</w:t>
      </w:r>
    </w:p>
    <w:p>
      <w:pPr>
        <w:ind w:left="440"/>
      </w:pPr>
      <w:r>
        <w:t>受給資格に係る離職の日（以下この項において「基準日」という。）が施行日から平成十二年三月三十一日までの間にある受給資格者（施行日において五十五歳以上六十歳未満であるものに限る。）であって、次の各号のいずれにも該当し、かつ、公共職業安定所長が厚生労働省令で定める基準に照らして就職が困難な者であると認めたものについては、新雇用保険法第二十二条の二の規定にかかわらず、雇用保険法第二十条第一項及び第二項の規定による期間内の失業している日について、所定給付日数を超えて、基本手当を支給することができる。</w:t>
      </w:r>
    </w:p>
    <w:p>
      <w:pPr>
        <w:pStyle w:val="Heading6"/>
        <w:ind w:left="880"/>
      </w:pPr>
      <w:r>
        <w:t>一</w:t>
      </w:r>
    </w:p>
    <w:p>
      <w:pPr>
        <w:ind w:left="880"/>
      </w:pPr>
      <w:r>
        <w:t>新雇用保険法第二十二条の二第一項第一号イからニまでのいずれかに該当する者その他これに準ずるものとして厚生労働省令で定める者</w:t>
      </w:r>
    </w:p>
    <w:p>
      <w:pPr>
        <w:pStyle w:val="Heading6"/>
        <w:ind w:left="880"/>
      </w:pPr>
      <w:r>
        <w:t>二</w:t>
      </w:r>
    </w:p>
    <w:p>
      <w:pPr>
        <w:ind w:left="880"/>
      </w:pPr>
      <w:r>
        <w:t>次のいずれかに該当する者</w:t>
      </w:r>
    </w:p>
    <w:p>
      <w:pPr>
        <w:pStyle w:val="Heading5"/>
        <w:ind w:left="440"/>
      </w:pPr>
      <w:r>
        <w:t>３</w:t>
      </w:r>
    </w:p>
    <w:p>
      <w:pPr>
        <w:ind w:left="440"/>
      </w:pPr>
      <w:r>
        <w:t>前項の規定に該当する受給資格者については、雇用保険法第二十三条第一項、第二十四条第一項及び第二項、第二十五条第一項並びに第二十七条第一項中「所定給付日数」とあるのは、「所定給付日数に雇用保険法等の一部を改正する法律（平成六年法律第五十七号）附則第四条第二項に規定する厚生労働省令で定める日数を加えた日数」とする。</w:t>
      </w:r>
    </w:p>
    <w:p>
      <w:pPr>
        <w:pStyle w:val="Heading4"/>
      </w:pPr>
      <w:r>
        <w:t>第五条（基本手当等の給付制限に関する経過措置）</w:t>
      </w:r>
    </w:p>
    <w:p>
      <w:r>
        <w:t>施行日前に公共職業安定所長の指示した公共職業訓練等については、新雇用保険法第三十三条第一項ただし書（新雇用保険法第三十七条の四第五項において準用する場合を含む。）の規定は、適用しない。</w:t>
      </w:r>
    </w:p>
    <w:p>
      <w:pPr>
        <w:pStyle w:val="Heading4"/>
      </w:pPr>
      <w:r>
        <w:t>第六条（傷病手当の日額に関する経過措置）</w:t>
      </w:r>
    </w:p>
    <w:p>
      <w:r>
        <w:t>旧日額対象の旧受給資格者に係る傷病手当の日額については、新雇用保険法第三十七条第三項の規定にかかわらず、附則第二条の規定による基本手当の日額に相当する額とする。</w:t>
      </w:r>
    </w:p>
    <w:p>
      <w:pPr>
        <w:pStyle w:val="Heading4"/>
      </w:pPr>
      <w:r>
        <w:t>第七条（高年齢求職者給付金の額に関する経過措置）</w:t>
      </w:r>
    </w:p>
    <w:p>
      <w:r>
        <w:t>高年齢受給資格に係る離職の日が施行日前である高年齢受給資格者（以下「旧高年齢受給資格者」という。）に係る高年齢求職者給付金の額については、なお従前の例による。</w:t>
      </w:r>
    </w:p>
    <w:p>
      <w:pPr>
        <w:pStyle w:val="Heading4"/>
      </w:pPr>
      <w:r>
        <w:t>第八条（六十五歳の定年等により退職した者に関する経過措置）</w:t>
      </w:r>
    </w:p>
    <w:p>
      <w:r>
        <w:t>旧雇用保険法第三十七条の六の規定により基本手当の支給を受ける旧高年齢受給資格者に係る求職者給付の支給については、なお従前の例による。</w:t>
      </w:r>
    </w:p>
    <w:p>
      <w:pPr>
        <w:pStyle w:val="Heading4"/>
      </w:pPr>
      <w:r>
        <w:t>第九条（特例一時金の額に関する経過措置）</w:t>
      </w:r>
    </w:p>
    <w:p>
      <w:r>
        <w:t>特例受給資格に係る離職の日が施行日前である特例受給資格者（以下「旧特例受給資格者」という。）に対する新雇用保険法第四十条の規定の適用については、次の各号に定めるところによる。</w:t>
      </w:r>
    </w:p>
    <w:p>
      <w:pPr>
        <w:pStyle w:val="Heading6"/>
        <w:ind w:left="880"/>
      </w:pPr>
      <w:r>
        <w:t>一</w:t>
      </w:r>
    </w:p>
    <w:p>
      <w:pPr>
        <w:ind w:left="880"/>
      </w:pPr>
      <w:r>
        <w:t>第四十条第一項の規定の適用については、同項中「第十五条第一項に規定する受給資格者」とあるのは「雇用保険法等の一部を改正する法律（平成六年法律第五十七号）附則第二条に規定する旧日額対象の旧受給資格者」と、「第十六条から第十八条まで」とあるのは「同条」とする。</w:t>
      </w:r>
    </w:p>
    <w:p>
      <w:pPr>
        <w:pStyle w:val="Heading6"/>
        <w:ind w:left="880"/>
      </w:pPr>
      <w:r>
        <w:t>二</w:t>
      </w:r>
    </w:p>
    <w:p>
      <w:pPr>
        <w:ind w:left="880"/>
      </w:pPr>
      <w:r>
        <w:t>第四十条第二項の規定は、適用しない。</w:t>
      </w:r>
    </w:p>
    <w:p>
      <w:pPr>
        <w:pStyle w:val="Heading4"/>
      </w:pPr>
      <w:r>
        <w:t>第十条（日雇労働求職者給付金の受給資格に関する経過措置）</w:t>
      </w:r>
    </w:p>
    <w:p>
      <w:r>
        <w:t>附則第一条第二号に掲げる改正規定の施行の日前の日に係る日雇労働求職者給付金の受給資格については、なお従前の例による。</w:t>
      </w:r>
    </w:p>
    <w:p>
      <w:pPr>
        <w:pStyle w:val="Heading4"/>
      </w:pPr>
      <w:r>
        <w:t>第十一条（日雇労働求職者給付金の日額等に関する経過措置）</w:t>
      </w:r>
    </w:p>
    <w:p>
      <w:r>
        <w:t>平成六年九月一日前の日に係る日雇労働求職者給付金の日額及び労働保険の保険料の徴収等に関する法律第二十二条第一項に規定する印紙保険料の額の区分に係る賃金の日額（第三項及び第四項において「等級区分日額」という。）については、なお従前の例による。</w:t>
      </w:r>
    </w:p>
    <w:p>
      <w:pPr>
        <w:pStyle w:val="Heading5"/>
        <w:ind w:left="440"/>
      </w:pPr>
      <w:r>
        <w:t>２</w:t>
      </w:r>
    </w:p>
    <w:p>
      <w:pPr>
        <w:ind w:left="440"/>
      </w:pPr>
      <w:r>
        <w:t>平成六年九月中に支給する日雇労働求職者給付金に関する新雇用保険法第四十八条の規定の適用については、同年七月中の日について第二条の規定による改正前の労働保険の保険料の徴収等に関する法律の規定により納付された印紙保険料は、同条の規定による改正後の労働保険の保険料の徴収等に関する法律の規定により納付された印紙保険料とみなし、旧雇用保険法第四十八条第一号に規定する第一級印紙保険料（以下「旧第一級印紙保険料」という。）のうち同年八月中の日について納付された新雇用保険法第四十八条第一号に規定する第一級印紙保険料（以下「新第一級印紙保険料」という。）の納付日数（その納付日数が同年七月中の日について納付された旧第一級印紙保険料の納付日数を超えるときは、当該旧第一級印紙保険料の納付日数）に相当する納付日数分については当該納付日数分の新第一級印紙保険料と、残余の納付日数分については当該納付日数分の新雇用保険法第四十八条第二号イに規定する第二級印紙保険料と、旧雇用保険法第四十八条第二号イに規定する第二級印紙保険料、旧雇用保険法第四十八条第二号ロに規定する第三級印紙保険料及び旧雇用保険法第四十八条第二号ハに規定する第四級印紙保険料については新雇用保険法第四十八条第二号ロに規定する第三級印紙保険料とみなす。</w:t>
      </w:r>
    </w:p>
    <w:p>
      <w:pPr>
        <w:pStyle w:val="Heading5"/>
        <w:ind w:left="440"/>
      </w:pPr>
      <w:r>
        <w:t>３</w:t>
      </w:r>
    </w:p>
    <w:p>
      <w:pPr>
        <w:ind w:left="440"/>
      </w:pPr>
      <w:r>
        <w:t>厚生労働大臣は、当分の間、平均定期給与額が平成六年九月の平均定期給与額（新雇用保険法第四十九条第一項の規定により日雇労働求職者給付金の日額等が変更されたときは、直近の当該変更の基礎となった平均定期給与額。次項において同じ。）の百分の百二十を超えるに至ったことにより同項の規定により日雇労働求職者給付金の日額等を変更する場合においては、同項の規定にかかわらず、日雇労働求職者給付金の日額である四千百円については六千二百円に、等級区分日額である八千二百円については一万千三百円に、それぞれ変更するものとする。</w:t>
      </w:r>
    </w:p>
    <w:p>
      <w:pPr>
        <w:pStyle w:val="Heading5"/>
        <w:ind w:left="440"/>
      </w:pPr>
      <w:r>
        <w:t>４</w:t>
      </w:r>
    </w:p>
    <w:p>
      <w:pPr>
        <w:ind w:left="440"/>
      </w:pPr>
      <w:r>
        <w:t>厚生労働大臣は、当分の間、平均定期給与額が平成六年九月の平均定期給与額の百分の八十三を下るに至ったことにより新雇用保険法第四十九条第一項の規定により日雇労働求職者給付金の日額等を変更する場合においては、同項の規定にかかわらず、日雇労働求職者給付金の日額である六千二百円については四千百円に、等級区分日額である一万千三百円については八千二百円に、それぞれ変更するものとする。</w:t>
      </w:r>
    </w:p>
    <w:p>
      <w:pPr>
        <w:pStyle w:val="Heading5"/>
        <w:ind w:left="440"/>
      </w:pPr>
      <w:r>
        <w:t>５</w:t>
      </w:r>
    </w:p>
    <w:p>
      <w:pPr>
        <w:ind w:left="440"/>
      </w:pPr>
      <w:r>
        <w:t>第二項の規定は、新雇用保険法第五十三条第一項の規定による申出をした者であって、同項第二号に規定する基礎期間の最後の月（以下この項において「最終月」という。）が次の表の上欄に掲げる月又は平成六年十二月であるものに対して支給する日雇労働求職者給付金に関する新雇用保険法第五十四条第二号の規定について準用する。</w:t>
      </w:r>
    </w:p>
    <w:p>
      <w:pPr>
        <w:pStyle w:val="Heading4"/>
      </w:pPr>
      <w:r>
        <w:t>第十二条（雇用保険の再就職手当の支給に関する経過措置）</w:t>
      </w:r>
    </w:p>
    <w:p>
      <w:r>
        <w:t>附則第一条第一号に掲げる改正規定の施行の日前に安定した職業に就いた受給資格者（旧雇用保険法第三十七条の六の規定により受給資格者とみなされた者を含む。）についての新雇用保険法第五十六条の二第一項の規定による再就職手当の支給については、なお従前の例による。</w:t>
      </w:r>
    </w:p>
    <w:p>
      <w:pPr>
        <w:pStyle w:val="Heading5"/>
        <w:ind w:left="440"/>
      </w:pPr>
      <w:r>
        <w:t>２</w:t>
      </w:r>
    </w:p>
    <w:p>
      <w:pPr>
        <w:ind w:left="440"/>
      </w:pPr>
      <w:r>
        <w:t>旧日額対象の旧受給資格者（附則第八条の規定により従前の例によることとされた旧高年齢受給資格者を含む。次条において同じ。）が施行日以後に安定した職業に就いた場合においては、附則第二条の規定により従前の例によることとされた基本手当の日額を新雇用保険法第十六条から第十八条までの規定による基本手当の日額と、附則第四条第一項の規定により従前の例によることとされた所定給付日数を新雇用保険法第二十二条に規定する所定給付日数とみなして、新雇用保険法第五十六条の二の規定を適用する。</w:t>
      </w:r>
    </w:p>
    <w:p>
      <w:pPr>
        <w:pStyle w:val="Heading5"/>
        <w:ind w:left="440"/>
      </w:pPr>
      <w:r>
        <w:t>３</w:t>
      </w:r>
    </w:p>
    <w:p>
      <w:pPr>
        <w:ind w:left="440"/>
      </w:pPr>
      <w:r>
        <w:t>前項の規定は、旧日額対象の旧受給資格者以外の旧受給資格者について準用する。</w:t>
      </w:r>
    </w:p>
    <w:p>
      <w:pPr>
        <w:pStyle w:val="Heading4"/>
      </w:pPr>
      <w:r>
        <w:t>第十三条（常用就職支度金の額に関する経過措置）</w:t>
      </w:r>
    </w:p>
    <w:p>
      <w:r>
        <w:t>附則第十一条の規定による日額の日雇労働求職者給付金の支給を受ける者に対する雇用保険法第五十七条の規定の適用については、同条第三項中「第四十八条又は第五十四条第二号」とあるのは、「雇用保険法等の一部を改正する法律（平成六年法律第五十七号）附則第十一条」とする。</w:t>
      </w:r>
    </w:p>
    <w:p>
      <w:pPr>
        <w:pStyle w:val="Heading5"/>
        <w:ind w:left="440"/>
      </w:pPr>
      <w:r>
        <w:t>２</w:t>
      </w:r>
    </w:p>
    <w:p>
      <w:pPr>
        <w:ind w:left="440"/>
      </w:pPr>
      <w:r>
        <w:t>旧日額対象の旧受給資格者及び旧特例受給資格者に対する雇用保険法第五十七条の規定の適用については、同条第三項中「第十六条の規定」とあるのは「雇用保険法等の一部を改正する法律（平成六年法律第五十七号）附則第二条の規定」と、「基本手当の受給資格者」とあるのは「同条の規定による旧日額対象の旧受給資格者」と、「第十六条から第十八条まで」とあるのは「同条」とする。</w:t>
      </w:r>
    </w:p>
    <w:p>
      <w:pPr>
        <w:pStyle w:val="Heading4"/>
      </w:pPr>
      <w:r>
        <w:t>第十四条（高年齢雇用継続給付に関する経過措置）</w:t>
      </w:r>
    </w:p>
    <w:p>
      <w:r>
        <w:t>施行日前に六十歳に達した被保険者に対する新雇用保険法第六十一条の規定の適用については、同条第一項中「当該被保険者が六十歳に達した日」とあるのは「平成七年四月一日」と、「当該被保険者が六十歳に達した日又は当該支給対象月においてその日に応当する日（その日に応当する日がない月においては、その月の末日。）」とあるのは「当該支給対象月の初日」と、同条第二項中「被保険者が六十歳に達した日の属する月から」とあるのは「平成七年四月から被保険者が」とする。</w:t>
      </w:r>
    </w:p>
    <w:p>
      <w:pPr>
        <w:pStyle w:val="Heading5"/>
        <w:ind w:left="440"/>
      </w:pPr>
      <w:r>
        <w:t>２</w:t>
      </w:r>
    </w:p>
    <w:p>
      <w:pPr>
        <w:ind w:left="440"/>
      </w:pPr>
      <w:r>
        <w:t>新雇用保険法第六十一条の二の規定は、施行日以後に安定した職業に就くことにより被保険者となった者について適用する。</w:t>
      </w:r>
    </w:p>
    <w:p>
      <w:pPr>
        <w:pStyle w:val="Heading5"/>
        <w:ind w:left="440"/>
      </w:pPr>
      <w:r>
        <w:t>３</w:t>
      </w:r>
    </w:p>
    <w:p>
      <w:pPr>
        <w:ind w:left="440"/>
      </w:pPr>
      <w:r>
        <w:t>新雇用保険法第六十一条第三項及び第四項の規定は、前項ただし書の被保険者に係る高年齢再就職給付金について準用する。</w:t>
      </w:r>
    </w:p>
    <w:p>
      <w:pPr>
        <w:pStyle w:val="Heading5"/>
        <w:ind w:left="440"/>
      </w:pPr>
      <w:r>
        <w:t>４</w:t>
      </w:r>
    </w:p>
    <w:p>
      <w:pPr>
        <w:ind w:left="440"/>
      </w:pPr>
      <w:r>
        <w:t>労働大臣は、施行日前に旧雇用保険法第十八条の規定により基本手当の日額が変更された場合においては施行日から、附則第三条の規定により基本手当の日額が変更された場合においては平成七年八月一日から、これらの変更の比率に応じて、新雇用保険法第六十一条第一項に規定する支給限度額を変更しなければならない。</w:t>
      </w:r>
    </w:p>
    <w:p>
      <w:pPr>
        <w:pStyle w:val="Heading5"/>
        <w:ind w:left="440"/>
      </w:pPr>
      <w:r>
        <w:t>５</w:t>
      </w:r>
    </w:p>
    <w:p>
      <w:pPr>
        <w:ind w:left="440"/>
      </w:pPr>
      <w:r>
        <w:t>附則第三条第二項の規定は、前項の規定により変更された同項の支給限度額について準用する。</w:t>
      </w:r>
    </w:p>
    <w:p>
      <w:pPr>
        <w:pStyle w:val="Heading4"/>
      </w:pPr>
      <w:r>
        <w:t>第十五条（雇用保険の育児休業給付に関する経過措置）</w:t>
      </w:r>
    </w:p>
    <w:p>
      <w:r>
        <w:t>新雇用保険法第六十一条の四第一項に規定する育児休業基本給付金及び新雇用保険法第六十一条の五第一項に規定する育児休業者職場復帰給付金は、新雇用保険法第六十一条の四第一項に規定する休業を開始した日又は同条第三項に規定する休業開始応当日が施行日以後である支給単位期間について支給する。</w:t>
      </w:r>
    </w:p>
    <w:p>
      <w:pPr>
        <w:pStyle w:val="Heading4"/>
      </w:pPr>
      <w:r>
        <w:t>第十六条（雇用保険の国庫負担に関する経過措置）</w:t>
      </w:r>
    </w:p>
    <w:p>
      <w:r>
        <w:t>新雇用保険法第六十六条第一項の規定は、平成七年度以後の年度に係る国庫の負担額について適用する。</w:t>
      </w:r>
    </w:p>
    <w:p>
      <w:pPr>
        <w:pStyle w:val="Heading4"/>
      </w:pPr>
      <w:r>
        <w:t>第二十条（高齢求職者給付金の額に関する経過措置）</w:t>
      </w:r>
    </w:p>
    <w:p>
      <w:r>
        <w:t>高齢求職者給付金の支給を受けることができる資格に係る離職の日が施行日前である当該高齢求職者給付金の支給を受けることができる者（以下「旧高齢受給資格者」という。）に係る高齢求職者給付金の額については、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則（平成七年三月一七日法律第二七号）</w:t>
      </w:r>
    </w:p>
    <w:p>
      <w:pPr>
        <w:pStyle w:val="Heading4"/>
      </w:pPr>
      <w:r>
        <w:t>第一条（施行期日）</w:t>
      </w:r>
    </w:p>
    <w:p>
      <w:r>
        <w:t>この法律は、平成七年七月一日から施行する。</w:t>
      </w:r>
    </w:p>
    <w:p>
      <w:r>
        <w:br w:type="page"/>
      </w:r>
    </w:p>
    <w:p>
      <w:pPr>
        <w:pStyle w:val="Heading1"/>
      </w:pPr>
      <w:r>
        <w:t>附　則（平成八年五月二二日法律第四二号）</w:t>
      </w:r>
    </w:p>
    <w:p>
      <w:pPr>
        <w:pStyle w:val="Heading4"/>
      </w:pPr>
      <w:r>
        <w:t>第一条（施行期日）</w:t>
      </w:r>
    </w:p>
    <w:p>
      <w:r>
        <w:t>この法律は、平成八年七月一日から施行する。</w:t>
      </w:r>
    </w:p>
    <w:p>
      <w:pPr>
        <w:pStyle w:val="Heading4"/>
      </w:pPr>
      <w:r>
        <w:t>第三条（第二条の規定の施行に伴う経過措置）</w:t>
      </w:r>
    </w:p>
    <w:p>
      <w:r>
        <w:t>施行日前にされた雇用保険法第六十九条第一項の審査請求のうち、施行日の前日において当該審査請求がされた日の翌日から起算して三箇月を経過しており、かつ、施行日の前日までに雇用保険審査官の決定がないもの（次項において「雇用保険に関する未決定の三箇月経過審査請求」という。）に係る処分の取消しの訴えについては、第二条の規定による改正後の雇用保険法（以下「新雇用保険法」という。）第七十一条の規定にかかわらず、その取消しの訴えを提起することができる。</w:t>
      </w:r>
    </w:p>
    <w:p>
      <w:pPr>
        <w:pStyle w:val="Heading5"/>
        <w:ind w:left="440"/>
      </w:pPr>
      <w:r>
        <w:t>２</w:t>
      </w:r>
    </w:p>
    <w:p>
      <w:pPr>
        <w:ind w:left="440"/>
      </w:pPr>
      <w:r>
        <w:t>雇用保険に関する未決定の三箇月経過審査請求に係る処分について、その取消しの訴えが施行日前に提起されていたとき又は前項の規定により提起されたときは、当該雇用保険に関する未決定の三箇月経過審査請求については、新雇用保険法第六十九条第二項の規定は適用しない。</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第百二十五条（雇用保険法の一部改正に伴う経過措置）</w:t>
      </w:r>
    </w:p>
    <w:p>
      <w:r>
        <w:t>旧適用法人共済組合の組合員に係る施行日前に生じた失業等給付を支給すべき事由に関する失業等給付については、前条の規定による改正前の雇用保険法附則第三条の二の規定は、なおその効力を有する。</w:t>
      </w:r>
    </w:p>
    <w:p>
      <w:r>
        <w:br w:type="page"/>
      </w:r>
    </w:p>
    <w:p>
      <w:pPr>
        <w:pStyle w:val="Heading1"/>
      </w:pPr>
      <w:r>
        <w:t>附　則（平成九年三月三一日法律第一八号）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則（平成一〇年三月三一日法律第一九号）</w:t>
      </w:r>
    </w:p>
    <w:p>
      <w:pPr>
        <w:pStyle w:val="Heading4"/>
      </w:pPr>
      <w:r>
        <w:t>第一条（施行期日）</w:t>
      </w:r>
    </w:p>
    <w:p>
      <w:r>
        <w:t>この法律は、公布の日から施行する。</w:t>
      </w:r>
    </w:p>
    <w:p>
      <w:pPr>
        <w:pStyle w:val="Heading6"/>
        <w:ind w:left="880"/>
      </w:pPr>
      <w:r>
        <w:t>一</w:t>
      </w:r>
    </w:p>
    <w:p>
      <w:pPr>
        <w:ind w:left="880"/>
      </w:pPr>
      <w:r>
        <w:t>第一条中雇用保険法の目次の改正規定（第五節を改める部分に限る。）、同法第一条及び第十条第一項の改正規定、同条第五項を同条第六項とする改正規定、同条第四項の次に一項を加える改正規定、同法第五十七条第二項の改正規定、同法第三章第五節の次に一節を加える改正規定並びに同法第七十六条第一項、第七十七条、第七十九条第一項及び第八十五条の改正規定並びに第二条中船員保険法第一条第一項及び第三十三条ノ二第一項の改正規定、同条第二項の次に一項を加える改正規定、同法第三十三条ノ十六ノ三の次に一条を加える改正規定並びに同法第五十五条第二項の次に三項を加える改正規定</w:t>
      </w:r>
    </w:p>
    <w:p>
      <w:pPr>
        <w:pStyle w:val="Heading6"/>
        <w:ind w:left="880"/>
      </w:pPr>
      <w:r>
        <w:t>二</w:t>
      </w:r>
    </w:p>
    <w:p>
      <w:pPr>
        <w:ind w:left="880"/>
      </w:pPr>
      <w:r>
        <w:t>第一条中雇用保険法の目次の改正規定（第五節を改める部分を除く。）、同法第十条第五項に一号を加える改正規定、同法第三十七条の四第一項、第六十一条第二項、第六十一条の二第二項及び第六十一条の四第一項の改正規定、同法第三章第六節第二款の次に一款を加える改正規定並びに同法第七十二条第一項の改正規定、第二条中船員保険法第三十三条ノ二第三項に一号を加える改正規定、同法第三十三条ノ十二第一項第一号及び第三号並びに第二項、第三十三条ノ十二ノ三第二項第三号、第三十三条ノ十五ノ二第三項、第三十三条ノ十六ノ三第一項、第三十四条第二項、第三十五条第二項、第三十八条並びに第三十九条の改正規定並びに同法第五十五条に一項を加える改正規定並びに次条並びに附則第三条及び第五条から第七条までの規定</w:t>
      </w:r>
    </w:p>
    <w:p>
      <w:pPr>
        <w:pStyle w:val="Heading4"/>
      </w:pPr>
      <w:r>
        <w:t>第二条（高年齢求職者給付金の額に関する経過措置）</w:t>
      </w:r>
    </w:p>
    <w:p>
      <w:r>
        <w:t>高年齢受給資格に係る離職の日が平成十一年四月一日前である高年齢受給資格者に係る高年齢求職者給付金の額については、なお従前の例による。</w:t>
      </w:r>
    </w:p>
    <w:p>
      <w:pPr>
        <w:pStyle w:val="Heading4"/>
      </w:pPr>
      <w:r>
        <w:t>第三条（雇用保険の介護休業給付金に関する経過措置）</w:t>
      </w:r>
    </w:p>
    <w:p>
      <w:r>
        <w:t>第一条の規定による改正後の雇用保険法（以下「新雇用保険法」という。）第六十一条の七第一項に規定する介護休業給付金は、同項に規定する休業を開始した日又は同条第三項に規定する休業開始応当日が平成十一年四月一日以後である支給単位期間について支給する。</w:t>
      </w:r>
    </w:p>
    <w:p>
      <w:pPr>
        <w:pStyle w:val="Heading4"/>
      </w:pPr>
      <w:r>
        <w:t>第四条（雇用保険の国庫負担に関する経過措置）</w:t>
      </w:r>
    </w:p>
    <w:p>
      <w:r>
        <w:t>新雇用保険法第六十六条第一項及び附則第二十三条第一項の規定は、平成十年度以後の年度に係る国庫の負担額について適用する。</w:t>
      </w:r>
    </w:p>
    <w:p>
      <w:pPr>
        <w:pStyle w:val="Heading4"/>
      </w:pPr>
      <w:r>
        <w:t>第九条（その他の経過措置の政令への委任）</w:t>
      </w:r>
    </w:p>
    <w:p>
      <w:r>
        <w:t>附則第二条から前条までに定めるもののほか、この法律の施行に伴い必要な経過措置は、政令で定める。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一～三</w:t>
      </w:r>
    </w:p>
    <w:p>
      <w:pPr>
        <w:ind w:left="880"/>
      </w:pPr>
      <w:r>
        <w:t>略</w:t>
      </w:r>
    </w:p>
    <w:p>
      <w:pPr>
        <w:pStyle w:val="Heading6"/>
        <w:ind w:left="880"/>
      </w:pPr>
      <w:r>
        <w:t>四</w:t>
      </w:r>
    </w:p>
    <w:p>
      <w:pPr>
        <w:ind w:left="880"/>
      </w:pPr>
      <w:r>
        <w:t>雇用保険法第二十二条の二第一項第一号ハ</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則（平成一二年三月三一日法律第一六号）</w:t>
      </w:r>
    </w:p>
    <w:p>
      <w:pPr>
        <w:pStyle w:val="Heading4"/>
      </w:pPr>
      <w:r>
        <w:t>第一条（施行期日）</w:t>
      </w:r>
    </w:p>
    <w:p>
      <w:r>
        <w:t>この法律は、公布の日から施行する。</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6"/>
        <w:ind w:left="880"/>
      </w:pPr>
      <w:r>
        <w:t>一</w:t>
      </w:r>
    </w:p>
    <w:p>
      <w:pPr>
        <w:ind w:left="880"/>
      </w:pPr>
      <w:r>
        <w:t>第一条中雇用保険法第六十四条第一項の改正規定</w:t>
      </w:r>
    </w:p>
    <w:p>
      <w:pPr>
        <w:pStyle w:val="Heading6"/>
        <w:ind w:left="880"/>
      </w:pPr>
      <w:r>
        <w:t>二</w:t>
      </w:r>
    </w:p>
    <w:p>
      <w:pPr>
        <w:ind w:left="880"/>
      </w:pPr>
      <w:r>
        <w:t>第一条中雇用保険法第六十二条第一項第二号の改正規定</w:t>
      </w:r>
    </w:p>
    <w:p>
      <w:pPr>
        <w:pStyle w:val="Heading6"/>
        <w:ind w:left="880"/>
      </w:pPr>
      <w:r>
        <w:t>三</w:t>
      </w:r>
    </w:p>
    <w:p>
      <w:pPr>
        <w:ind w:left="880"/>
      </w:pPr>
      <w:r>
        <w:t>第一条中雇用保険法第六十一条の四第四項、第六十一条の五第二項及び第六十一条の七第四項の改正規定、第三条中船員保険法第三十六条第四項、第三十七条第二項及び第三十八条第四項の改正規定並びに附則第七条、第八条、第十四条及び第十五条の規定、附則第二十三条中国家公務員共済組合法（昭和三十三年法律第百二十八号）第六十八条の二及び第六十八条の三第一項の改正規定、附則第二十四条の規定、附則第二十八条中地方公務員等共済組合法（昭和三十七年法律第百五十二号）第七十条の二及び第七十条の三第一項の改正規定並びに附則第二十九条の規定</w:t>
      </w:r>
    </w:p>
    <w:p>
      <w:pPr>
        <w:pStyle w:val="Heading4"/>
      </w:pPr>
      <w:r>
        <w:t>第二条（基本手当の日額の端数処理に関する経過措置）</w:t>
      </w:r>
    </w:p>
    <w:p>
      <w:r>
        <w:t>受給資格に係る離職の日がこの法律の施行の日（以下「施行日」という。）前である基本手当の受給資格者（以下「旧受給資格者」という。）に係る基本手当の日額の端数処理については、なお従前の例による。</w:t>
      </w:r>
    </w:p>
    <w:p>
      <w:pPr>
        <w:pStyle w:val="Heading4"/>
      </w:pPr>
      <w:r>
        <w:t>第三条（短時間労働被保険者であった受給資格者に係る賃金日額に関する経過措置）</w:t>
      </w:r>
    </w:p>
    <w:p>
      <w:r>
        <w:t>旧受給資格者でその受給資格に係る離職の日において短時間労働被保険者であったものに係る第一条の規定による改正後の雇用保険法（以下「新雇用保険法」という。）第十七条第四項第一号イの規定の適用については、なお従前の例による。</w:t>
      </w:r>
    </w:p>
    <w:p>
      <w:pPr>
        <w:pStyle w:val="Heading4"/>
      </w:pPr>
      <w:r>
        <w:t>第四条（基本手当の支給の期間及び日数並びに所定給付日数に関する経過措置）</w:t>
      </w:r>
    </w:p>
    <w:p>
      <w:r>
        <w:t>旧受給資格者に係る雇用保険法第二十条の規定による期間及び日数並びに同法第二十二条第一項に規定する所定給付日数については、なお従前の例による。</w:t>
      </w:r>
    </w:p>
    <w:p>
      <w:pPr>
        <w:pStyle w:val="Heading4"/>
      </w:pPr>
      <w:r>
        <w:t>第五条（雇用保険の個別延長給付の支給及び延長給付に関する調整に関する経過措置）</w:t>
      </w:r>
    </w:p>
    <w:p>
      <w:r>
        <w:t>旧受給資格者に係る第一条の規定による改正前の雇用保険法（以下「旧雇用保険法」という。）第二十二条の二及び第二十三条の規定による個別延長給付の支給並びに旧雇用保険法第二十八条の規定による同条第一項に規定する各延長給付に関する調整については、なお従前の例による。</w:t>
      </w:r>
    </w:p>
    <w:p>
      <w:pPr>
        <w:pStyle w:val="Heading4"/>
      </w:pPr>
      <w:r>
        <w:t>第六条（雇用保険の再就職手当の額に関する経過措置）</w:t>
      </w:r>
    </w:p>
    <w:p>
      <w:r>
        <w:t>旧受給資格者に係る雇用保険法第五十六条の二第三項の規定による再就職手当の額については、なお従前の例による。</w:t>
      </w:r>
    </w:p>
    <w:p>
      <w:pPr>
        <w:pStyle w:val="Heading4"/>
      </w:pPr>
      <w:r>
        <w:t>第七条（雇用保険の育児休業基本給付金及び育児休業者職場復帰給付金の額に関する経過措置）</w:t>
      </w:r>
    </w:p>
    <w:p>
      <w:r>
        <w:t>雇用保険法第六十一条の四第三項に規定する支給単位期間であって、その初日が平成十三年一月一日前であるものについて支給される同条第一項の育児休業基本給付金の額については、なお従前の例による。</w:t>
      </w:r>
    </w:p>
    <w:p>
      <w:pPr>
        <w:pStyle w:val="Heading5"/>
        <w:ind w:left="440"/>
      </w:pPr>
      <w:r>
        <w:t>２</w:t>
      </w:r>
    </w:p>
    <w:p>
      <w:pPr>
        <w:ind w:left="440"/>
      </w:pPr>
      <w:r>
        <w:t>新雇用保険法第六十一条の五第二項に規定する休業をした期間内に同項に規定する支給単位期間（以下この項において単に「支給単位期間」という。）であって、その初日が平成十三年一月一日前であるものがある場合における同条第一項の育児休業者職場復帰給付金の額は、同条第二項の規定にかかわらず、その初日が同月一日前である支給単位期間の数に当該支給単位期間に支給を受けることができる育児休業基本給付金に係る休業開始時賃金日額に三十を乗じて得た額（以下この項において「休業開始時月額」という。）の百分の五に相当する額を乗じて得た額に、その初日が同月一日以後である支給単位期間の数に休業開始時月額の百分の十に相当する額を乗じて得た額を加えて得た額とする。</w:t>
      </w:r>
    </w:p>
    <w:p>
      <w:pPr>
        <w:pStyle w:val="Heading4"/>
      </w:pPr>
      <w:r>
        <w:t>第八条（雇用保険の介護休業給付金の額に関する経過措置）</w:t>
      </w:r>
    </w:p>
    <w:p>
      <w:r>
        <w:t>雇用保険法第六十一条の七第三項に規定する支給単位期間であって、その初日が平成十三年一月一日前であるものについて支給される同条第一項の介護休業給付金の額については、なお従前の例による。</w:t>
      </w:r>
    </w:p>
    <w:p>
      <w:pPr>
        <w:pStyle w:val="Heading4"/>
      </w:pPr>
      <w:r>
        <w:t>第九条（雇用保険の国庫負担等に関する経過措置）</w:t>
      </w:r>
    </w:p>
    <w:p>
      <w:r>
        <w:t>平成十二年度以前の年度に係る雇用保険の国庫の負担額については、なお従前の例による。</w:t>
      </w:r>
    </w:p>
    <w:p>
      <w:pPr>
        <w:pStyle w:val="Heading5"/>
        <w:ind w:left="440"/>
      </w:pPr>
      <w:r>
        <w:t>２</w:t>
      </w:r>
    </w:p>
    <w:p>
      <w:pPr>
        <w:ind w:left="440"/>
      </w:pPr>
      <w:r>
        <w:t>平成十二年度以前の会計年度に係る労働保険特別会計雇用勘定における国庫負担金の過不足の調整については、なお従前の例による。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pPr>
        <w:pStyle w:val="Heading4"/>
      </w:pPr>
      <w:r>
        <w:t>第三条（雇用保険法の一部改正に伴う経過措置）</w:t>
      </w:r>
    </w:p>
    <w:p>
      <w:r>
        <w:t>この法律の施行の日（以下「施行日」という。）前に第四条の規定による改正前の雇用保険法（以下「旧雇用保険法」という。）第二十五条第一項の措置が決定された旧雇用保険法第十五条第一項に規定する受給資格者に係る当該措置に基づく基本手当の支給及び旧雇用保険法第二十八条の規定による同条第一項に規定する各延長給付に関する調整については、なお従前の例によ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則（平成一四年一二月一三日法律第一六五号）</w:t>
      </w:r>
    </w:p>
    <w:p>
      <w:pPr>
        <w:pStyle w:val="Heading4"/>
      </w:pPr>
      <w:r>
        <w:t>第一条（施行期日）</w:t>
      </w:r>
    </w:p>
    <w:p>
      <w:r>
        <w:t>この法律は、公布の日から施行する。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則（平成一五年四月三〇日法律第三一号）</w:t>
      </w:r>
    </w:p>
    <w:p>
      <w:pPr>
        <w:pStyle w:val="Heading4"/>
      </w:pPr>
      <w:r>
        <w:t>第一条（施行期日）</w:t>
      </w:r>
    </w:p>
    <w:p>
      <w:r>
        <w:t>この法律は、平成十五年五月一日から施行する。</w:t>
      </w:r>
    </w:p>
    <w:p>
      <w:pPr>
        <w:pStyle w:val="Heading4"/>
      </w:pPr>
      <w:r>
        <w:t>第二条（返還命令等に関する経過措置）</w:t>
      </w:r>
    </w:p>
    <w:p>
      <w:r>
        <w:t>この法律の施行の日（以下「施行日」という。）前にした偽りその他不正の行為により失業等給付の支給を受けた者に対するその失業等給付の全部又は一部を返還すること又はその失業等給付の額に相当する額以下の金額を納付することの命令については、なお従前の例による。</w:t>
      </w:r>
    </w:p>
    <w:p>
      <w:pPr>
        <w:pStyle w:val="Heading5"/>
        <w:ind w:left="440"/>
      </w:pPr>
      <w:r>
        <w:t>２</w:t>
      </w:r>
    </w:p>
    <w:p>
      <w:pPr>
        <w:ind w:left="440"/>
      </w:pPr>
      <w:r>
        <w:t>第一条の規定による改正後の雇用保険法（以下「新雇用保険法」という。）第十条の四第二項の規定は、施行日以後に偽りの届出、報告又は証明をした事業主又は職業紹介事業者等について適用し、施行日前に偽りの届出、報告又は証明をした事業主に対するその失業等給付の支給を受けた者と連帯して失業等給付の返還又は納付を命ぜられた金額の納付をすることの命令については、なお従前の例による。</w:t>
      </w:r>
    </w:p>
    <w:p>
      <w:pPr>
        <w:pStyle w:val="Heading4"/>
      </w:pPr>
      <w:r>
        <w:t>第三条（基本手当の日額等に関する経過措置）</w:t>
      </w:r>
    </w:p>
    <w:p>
      <w:r>
        <w:t>受給資格に係る離職の日が施行日前である基本手当の受給資格者（以下「旧受給資格者」という。）に係る基本手当の日額及び賃金日額については、なお従前の例による。</w:t>
      </w:r>
    </w:p>
    <w:p>
      <w:pPr>
        <w:pStyle w:val="Heading4"/>
      </w:pPr>
      <w:r>
        <w:t>第四条（基本手当の所定給付日数に関する経過措置）</w:t>
      </w:r>
    </w:p>
    <w:p>
      <w:r>
        <w:t>旧受給資格者に係る新雇用保険法第二十二条第一項に規定する所定給付日数については、なお従前の例による。</w:t>
      </w:r>
    </w:p>
    <w:p>
      <w:pPr>
        <w:pStyle w:val="Heading4"/>
      </w:pPr>
      <w:r>
        <w:t>第五条（傷病手当の日額に関する経過措置）</w:t>
      </w:r>
    </w:p>
    <w:p>
      <w:r>
        <w:t>旧受給資格者に係る傷病手当の日額については、新雇用保険法第三十七条第三項の規定にかかわらず、附則第三条の規定による基本手当の日額に相当する額とする。</w:t>
      </w:r>
    </w:p>
    <w:p>
      <w:pPr>
        <w:pStyle w:val="Heading4"/>
      </w:pPr>
      <w:r>
        <w:t>第六条（高年齢求職者給付金の額に関する経過措置）</w:t>
      </w:r>
    </w:p>
    <w:p>
      <w:r>
        <w:t>高年齢受給資格に係る離職の日が施行日前である高年齢受給資格者に係る高年齢求職者給付金の額については、なお従前の例による。</w:t>
      </w:r>
    </w:p>
    <w:p>
      <w:pPr>
        <w:pStyle w:val="Heading4"/>
      </w:pPr>
      <w:r>
        <w:t>第七条（特例一時金の額に関する経過措置）</w:t>
      </w:r>
    </w:p>
    <w:p>
      <w:r>
        <w:t>特例受給資格に係る離職の日が施行日前である特例受給資格者（以下「旧特例受給資格者」という。）に対する新雇用保険法第四十条の規定の適用については、同条第一項中「第十五条第一項に規定する受給資格者とみなして第十六条から第十八条まで」とあるのは「雇用保険法等の一部を改正する法律（平成十五年法律第三十一号。次項において「改正法」という。）附則第三条に規定する旧受給資格者とみなして同条」とし、同条第二項中「第十七条第四項」とあるのは「改正法第一条の規定による改正前の第十七条第四項」とする。</w:t>
      </w:r>
    </w:p>
    <w:p>
      <w:pPr>
        <w:pStyle w:val="Heading4"/>
      </w:pPr>
      <w:r>
        <w:t>第八条（雇用保険の就業促進手当等の支給に関する経過措置）</w:t>
      </w:r>
    </w:p>
    <w:p>
      <w:r>
        <w:t>新雇用保険法第五十六条の二の規定は、施行日以後に職業に就いた新雇用保険法第五十六条の二第二項に規定する受給資格者等（以下この項において「受給資格者等」という。）に対する同条第一項の規定による就業促進手当の支給について適用し、施行日前に職業に就いた受給資格者等に対する第一条の規定による改正前の雇用保険法（以下「旧雇用保険法」という。）第五十六条の二第一項の規定による再就職手当の支給又は第五十七条第一項の規定による常用就職支度金の支給については、なお従前の例による。</w:t>
      </w:r>
    </w:p>
    <w:p>
      <w:pPr>
        <w:pStyle w:val="Heading5"/>
        <w:ind w:left="440"/>
      </w:pPr>
      <w:r>
        <w:t>２</w:t>
      </w:r>
    </w:p>
    <w:p>
      <w:pPr>
        <w:ind w:left="440"/>
      </w:pPr>
      <w:r>
        <w:t>旧受給資格者が施行日以後に職業に就いた場合においては、附則第三条の規定によりなお従前の例によることとされた基本手当の日額を新雇用保険法第十六条から第十八条までの規定による基本手当の日額と、附則第四条の規定によりなお従前の例によることとされた所定給付日数を新雇用保険法第二十二条第一項に規定する所定給付日数とみなして、新雇用保険法第五十六条の二の規定を適用する。</w:t>
      </w:r>
    </w:p>
    <w:p>
      <w:pPr>
        <w:pStyle w:val="Heading5"/>
        <w:ind w:left="440"/>
      </w:pPr>
      <w:r>
        <w:t>３</w:t>
      </w:r>
    </w:p>
    <w:p>
      <w:pPr>
        <w:ind w:left="440"/>
      </w:pPr>
      <w:r>
        <w:t>施行日以後に職業に就いた旧特例受給資格者に対する新雇用保険法第五十六条の二の規定の適用については、同条第三項第三号中「基本手当の受給資格者とみなして第十六条から第十八条まで」とあるのは、「雇用保険法等の一部を改正する法律（平成十五年法律第三十一号）附則第三条に規定する旧受給資格者とみなして同条」とする。</w:t>
      </w:r>
    </w:p>
    <w:p>
      <w:pPr>
        <w:pStyle w:val="Heading5"/>
        <w:ind w:left="440"/>
      </w:pPr>
      <w:r>
        <w:t>４</w:t>
      </w:r>
    </w:p>
    <w:p>
      <w:pPr>
        <w:ind w:left="440"/>
      </w:pPr>
      <w:r>
        <w:t>旧雇用保険法第五十六条の二第一項の規定により支給を受けた再就職手当及び旧雇用保険法第五十七条第一項の規定により支給を受けた常用就職支度金は、新雇用保険法第五十六条の二第二項の規定の適用については、同条の規定により支給を受けた就業促進手当とみなす。</w:t>
      </w:r>
    </w:p>
    <w:p>
      <w:pPr>
        <w:pStyle w:val="Heading5"/>
        <w:ind w:left="440"/>
      </w:pPr>
      <w:r>
        <w:t>５</w:t>
      </w:r>
    </w:p>
    <w:p>
      <w:pPr>
        <w:ind w:left="440"/>
      </w:pPr>
      <w:r>
        <w:t>施行日前に安定した職業に就くことにより旧雇用保険法第五十六条の二第一項の規定による再就職手当の支給を受け、かつ、引き続き施行日において当該職業に就いている者については、新雇用保険法第五十六条の二第一項第一号ロに該当する者に係る就業促進手当の支給を受けたものとみなして、新雇用保険法第五十七条の規定を適用する。</w:t>
      </w:r>
    </w:p>
    <w:p>
      <w:pPr>
        <w:pStyle w:val="Heading4"/>
      </w:pPr>
      <w:r>
        <w:t>第九条（雇用保険の就業促進手当の給付制限に関する経過措置）</w:t>
      </w:r>
    </w:p>
    <w:p>
      <w:r>
        <w:t>施行日前に安定した職業に就いた旧受給資格者に係る新雇用保険法第六十条の規定による給付制限については、なお従前の例による。</w:t>
      </w:r>
    </w:p>
    <w:p>
      <w:pPr>
        <w:pStyle w:val="Heading4"/>
      </w:pPr>
      <w:r>
        <w:t>第十条（雇用保険の教育訓練給付金に関する経過措置）</w:t>
      </w:r>
    </w:p>
    <w:p>
      <w:r>
        <w:t>施行日前に新雇用保険法第六十条の二第一項に規定する教育訓練を開始した同項各号のいずれかに該当する者に対する同項の規定による教育訓練給付金の支給については、なお従前の例による。</w:t>
      </w:r>
    </w:p>
    <w:p>
      <w:pPr>
        <w:pStyle w:val="Heading4"/>
      </w:pPr>
      <w:r>
        <w:t>第十一条（高年齢雇用継続給付に関する経過措置）</w:t>
      </w:r>
    </w:p>
    <w:p>
      <w:r>
        <w:t>六十歳に達した日（その日において新雇用保険法第六十一条第一項第一号に該当する場合にあっては、同号に該当しなくなった日）が施行日前である被保険者に対する高年齢雇用継続基本給付金の支給については、なお従前の例による。</w:t>
      </w:r>
    </w:p>
    <w:p>
      <w:pPr>
        <w:pStyle w:val="Heading5"/>
        <w:ind w:left="440"/>
      </w:pPr>
      <w:r>
        <w:t>２</w:t>
      </w:r>
    </w:p>
    <w:p>
      <w:pPr>
        <w:ind w:left="440"/>
      </w:pPr>
      <w:r>
        <w:t>施行日前に安定した職業に就くことにより被保険者となった旧受給資格者に対する高年齢再就職給付金の支給については、なお従前の例による。</w:t>
      </w:r>
    </w:p>
    <w:p>
      <w:pPr>
        <w:pStyle w:val="Heading5"/>
        <w:ind w:left="440"/>
      </w:pPr>
      <w:r>
        <w:t>３</w:t>
      </w:r>
    </w:p>
    <w:p>
      <w:pPr>
        <w:ind w:left="440"/>
      </w:pPr>
      <w:r>
        <w:t>施行日以後に安定した職業に就くことにより被保険者となった旧受給資格者に対する新雇用保険法第六十一条の二の規定の適用については、同条第一項中「賃金日額」とあるのは「雇用保険法等の一部を改正する法律（平成十五年法律第三十一号）附則第三条の規定によりなお従前の例によることとされた賃金日額」とする。</w:t>
      </w:r>
    </w:p>
    <w:p>
      <w:pPr>
        <w:pStyle w:val="Heading5"/>
        <w:ind w:left="440"/>
      </w:pPr>
      <w:r>
        <w:t>４</w:t>
      </w:r>
    </w:p>
    <w:p>
      <w:pPr>
        <w:ind w:left="440"/>
      </w:pPr>
      <w:r>
        <w:t>新雇用保険法第六十一条の二第四項の規定は、施行日前に安定した職業に就くことにより被保険者となった者に対しては、適用しない。</w:t>
      </w:r>
    </w:p>
    <w:p>
      <w:pPr>
        <w:pStyle w:val="Heading4"/>
      </w:pPr>
      <w:r>
        <w:t>第十二条（雇用保険の育児休業基本給付金の額に関する経過措置）</w:t>
      </w:r>
    </w:p>
    <w:p>
      <w:r>
        <w:t>育児休業基本給付金の支給に係る休業を開始した日の前日が施行日前である被保険者に対する新雇用保険法第六十一条の四第四項の規定の適用については、同項中「受給資格者」とあるのは「雇用保険法等の一部を改正する法律（平成十五年法律第三十一号。以下この項において「改正法」という。）附則第三条に規定する旧受給資格者」と、「第十七条」とあるのは「同条」と、「同条の」とあるのは「改正法第一条の規定による改正前の第十七条の」とする。</w:t>
      </w:r>
    </w:p>
    <w:p>
      <w:pPr>
        <w:pStyle w:val="Heading4"/>
      </w:pPr>
      <w:r>
        <w:t>第十三条（雇用保険の介護休業給付金の額に関する経過措置）</w:t>
      </w:r>
    </w:p>
    <w:p>
      <w:r>
        <w:t>介護休業給付金の支給に係る休業を開始した日の前日が施行日前である被保険者に対する新雇用保険法第六十一条の七第四項の規定の適用については、同項中「受給資格者」とあるのは「雇用保険法等の一部を改正する法律（平成十五年法律第三十一号。以下この項において「改正法」という。）附則第三条に規定する旧受給資格者」と、「第十七条」とあるのは「同条」と、「同条の」とあるのは「改正法第一条の規定による改正前の第十七条の」とす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新雇用保険法第三章第五節から第六節までの規定（新雇用保険法第十一条及び第十二条の規定のうち同章第五節に規定する就職促進給付、同章第五節の二に規定する教育訓練給付及び同章第六節に規定する雇用継続給付に係る部分を含む。）について、当該規定の実施状況、当該就職促進給付、当該教育訓練給付及び当該雇用継続給付の支給を受ける者の収入の状況その他社会経済情勢の推移等を勘案しつつ検討を加え、必要があると認めるときは、所要の措置を講ずるもの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則（平成一六年一二月八日法律第一六〇号）</w:t>
      </w:r>
    </w:p>
    <w:p>
      <w:pPr>
        <w:pStyle w:val="Heading4"/>
      </w:pPr>
      <w:r>
        <w:t>第一条（施行期日）</w:t>
      </w:r>
    </w:p>
    <w:p>
      <w:r>
        <w:t>この法律は、平成十七年四月一日から施行する。</w:t>
      </w:r>
    </w:p>
    <w:p>
      <w:pPr>
        <w:pStyle w:val="Heading4"/>
      </w:pPr>
      <w:r>
        <w:t>第四条（雇用保険の育児休業基本給付金及び育児休業者職場復帰給付金の額に関する経過措置）</w:t>
      </w:r>
    </w:p>
    <w:p>
      <w:r>
        <w:t>第二条の規定による改正後の雇用保険法第六十一条の四第一項に規定する休業であって施行日前に開始されたものに係る育児休業基本給付金及び育児休業者職場復帰給付金の額の算定については、なお従前の例による。</w:t>
      </w:r>
    </w:p>
    <w:p>
      <w:pPr>
        <w:pStyle w:val="Heading4"/>
      </w:pPr>
      <w:r>
        <w:t>第五条（雇用保険の介護休業給付金の額に関する経過措置）</w:t>
      </w:r>
    </w:p>
    <w:p>
      <w:r>
        <w:t>雇用保険法第六十一条の七第一項に規定する休業であって施行日前に開始されたものに係る介護休業給付金の額の算定については、なお従前の例による。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則（平成一八年六月二一日法律第八一号）</w:t>
      </w:r>
    </w:p>
    <w:p>
      <w:pPr>
        <w:pStyle w:val="Heading4"/>
      </w:pPr>
      <w:r>
        <w:t>第一条（施行期日）</w:t>
      </w:r>
    </w:p>
    <w:p>
      <w:r>
        <w:t>この法律は、平成十八年十月一日から施行する。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一の二</w:t>
      </w:r>
    </w:p>
    <w:p>
      <w:pPr>
        <w:ind w:left="880"/>
      </w:pPr>
      <w: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r>
    </w:p>
    <w:p>
      <w:pPr>
        <w:pStyle w:val="Heading6"/>
        <w:ind w:left="880"/>
      </w:pPr>
      <w:r>
        <w:t>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第二条（返還命令等に関する経過措置）</w:t>
      </w:r>
    </w:p>
    <w:p>
      <w:r>
        <w:t>第一条の規定による改正後の雇用保険法（以下「平成十九年改正後雇用保険法」という。）第十条の四第二項の規定は、この法律の施行の日（以下「施行日」という。）以後に偽りの届出、報告又は証明をした指定教育訓練実施者について適用する。</w:t>
      </w:r>
    </w:p>
    <w:p>
      <w:pPr>
        <w:pStyle w:val="Heading4"/>
      </w:pPr>
      <w:r>
        <w:t>第三条（基本手当の受給資格等に関する経過措置）</w:t>
      </w:r>
    </w:p>
    <w:p>
      <w:r>
        <w:t>受給資格、高年齢受給資格又は特例受給資格に係る離職の日が附則第一条第一号の二に掲げる規定の施行の日前である基本手当の受給資格、高年齢求職者給付金の高年齢受給資格又は特例一時金の特例受給資格については、それぞれなお従前の例による。</w:t>
      </w:r>
    </w:p>
    <w:p>
      <w:pPr>
        <w:pStyle w:val="Heading4"/>
      </w:pPr>
      <w:r>
        <w:t>第四条（特例一時金の額に関する経過措置）</w:t>
      </w:r>
    </w:p>
    <w:p>
      <w:r>
        <w:t>特例受給資格に係る離職の日が附則第一条第一号の二に掲げる規定の施行の日前である特例受給資格者に係る特例一時金の額については、なお従前の例による。</w:t>
      </w:r>
    </w:p>
    <w:p>
      <w:pPr>
        <w:pStyle w:val="Heading4"/>
      </w:pPr>
      <w:r>
        <w:t>第五条（雇用保険の育児休業基本給付金に関する経過措置）</w:t>
      </w:r>
    </w:p>
    <w:p>
      <w:r>
        <w:t>平成十九年改正後雇用保険法第六十一条の四第六項の規定は、附則第一条第一号の二に掲げる規定の施行の日以後に平成十九年改正後雇用保険法第六十一条の四第一項に規定する休業を開始した者について適用し、同日前に同項に規定する休業を開始した者については、なお従前の例による。</w:t>
      </w:r>
    </w:p>
    <w:p>
      <w:pPr>
        <w:pStyle w:val="Heading4"/>
      </w:pPr>
      <w:r>
        <w:t>第六条（雇用福祉事業の廃止に伴う経過措置）</w:t>
      </w:r>
    </w:p>
    <w:p>
      <w:r>
        <w:t>政府は、平成十九年改正後雇用保険法第三条に規定するもののほか、平成十九年改正後雇用保険法の雇用保険事業として、平成十九年改正後雇用保険法第六十二条第一項に規定する被保険者等に関し、第一条の規定による改正前の雇用保険法（以下「平成十九年改正前雇用保険法」という。）第六十四条第一項の規定に基づき同項に規定する雇用福祉事業として行われていた事業のうち次の各号に掲げるもの（以下「暫定雇用福祉事業」という。）を、当該各号に掲げる事業の区分に応じ当該各号に掲げる期間、行うことができる。</w:t>
      </w:r>
    </w:p>
    <w:p>
      <w:pPr>
        <w:pStyle w:val="Heading6"/>
        <w:ind w:left="880"/>
      </w:pPr>
      <w:r>
        <w:t>一</w:t>
      </w:r>
    </w:p>
    <w:p>
      <w:pPr>
        <w:ind w:left="880"/>
      </w:pPr>
      <w:r>
        <w:t>附則第百七条の規定による改正前の介護労働者の雇用管理の改善等に関する法律（平成四年法律第六十三号）第十八条第一項第三号に該当する事業</w:t>
      </w:r>
    </w:p>
    <w:p>
      <w:pPr>
        <w:pStyle w:val="Heading6"/>
        <w:ind w:left="880"/>
      </w:pPr>
      <w:r>
        <w:t>二</w:t>
      </w:r>
    </w:p>
    <w:p>
      <w:pPr>
        <w:ind w:left="880"/>
      </w:pPr>
      <w:r>
        <w:t>附則第八十九条の規定による改正前の建設労働者の雇用の改善等に関する法律（昭和五十一年法律第三十三号）第九条第一項第二号及び第三号に掲げる事業</w:t>
      </w:r>
    </w:p>
    <w:p>
      <w:pPr>
        <w:pStyle w:val="Heading6"/>
        <w:ind w:left="880"/>
      </w:pPr>
      <w:r>
        <w:t>三</w:t>
      </w:r>
    </w:p>
    <w:p>
      <w:pPr>
        <w:ind w:left="880"/>
      </w:pPr>
      <w:r>
        <w:t>附則第百二条の規定による改正前の港湾労働法（昭和六十三年法律第四十号）第三十一条第一項各号に該当する事業</w:t>
      </w:r>
    </w:p>
    <w:p>
      <w:pPr>
        <w:pStyle w:val="Heading6"/>
        <w:ind w:left="880"/>
      </w:pPr>
      <w:r>
        <w:t>四</w:t>
      </w:r>
    </w:p>
    <w:p>
      <w:pPr>
        <w:ind w:left="880"/>
      </w:pPr>
      <w:r>
        <w:t>前三号に掲げるもののほか、厚生労働省令で定める事業</w:t>
      </w:r>
    </w:p>
    <w:p>
      <w:pPr>
        <w:pStyle w:val="Heading5"/>
        <w:ind w:left="440"/>
      </w:pPr>
      <w:r>
        <w:t>２</w:t>
      </w:r>
    </w:p>
    <w:p>
      <w:pPr>
        <w:ind w:left="440"/>
      </w:pPr>
      <w:r>
        <w:t>政府は、独立行政法人高齢・障害・求職者雇用支援機構法（平成十四年法律第百六十五号）及びこれに基づく命令で定めるところにより、前項各号に掲げる暫定雇用福祉事業の一部を独立行政法人高齢・障害・求職者雇用支援機構に行わせるものとする。</w:t>
      </w:r>
    </w:p>
    <w:p>
      <w:pPr>
        <w:pStyle w:val="Heading4"/>
      </w:pPr>
      <w:r>
        <w:t>第七条</w:t>
      </w:r>
    </w:p>
    <w:p>
      <w:r>
        <w:t>前条第一項の規定により、政府が暫定雇用福祉事業を行う場合における第七条の規定による改正後の労働保険の保険料の徴収等に関する法律の規定の適用については、同法第十条第一項中「事業」とあるのは「事業及び雇用保険法等の一部を改正する法律（平成十九年法律第三十号）附則第六条第一項に規定する暫定雇用福祉事業」と、同法第十二条第八項中「に要する費用」とあるのは「に要する費用並びに雇用保険法等の一部を改正する法律附則第六条第一項の規定による暫定雇用福祉事業に要する費用」とする。</w:t>
      </w:r>
    </w:p>
    <w:p>
      <w:pPr>
        <w:pStyle w:val="Heading4"/>
      </w:pPr>
      <w:r>
        <w:t>第八条</w:t>
      </w:r>
    </w:p>
    <w:p>
      <w:r>
        <w:t>附則第六条第一項の規定により、政府が暫定雇用福祉事業を行う場合における附則第百三十六条の規定による改正後の特別会計に関する法律（平成十九年法律第二十三号）の規定の適用については、同法第九十九条第二項第二号イ中「能力開発事業費」とあるのは「能力開発事業費並びに雇用保険法等の一部を改正する法律（平成十九年法律第三十号）附則第六条第一項に規定する暫定雇用福祉事業に要する費用」と、同法第百三条第三項中「能力開発事業」とあるのは「能力開発事業並びに雇用保険法等の一部を改正する法律附則第六条第一項に規定する暫定雇用福祉事業」とする。</w:t>
      </w:r>
    </w:p>
    <w:p>
      <w:pPr>
        <w:pStyle w:val="Heading4"/>
      </w:pPr>
      <w:r>
        <w:t>第九条（雇用保険の国庫負担に関する経過措置）</w:t>
      </w:r>
    </w:p>
    <w:p>
      <w:r>
        <w:t>平成十九年改正後雇用保険法第六十六条第一項及び附則第十条第一項の規定は、平成十九年度以後の年度に係る国庫の負担額について適用する。</w:t>
      </w:r>
    </w:p>
    <w:p>
      <w:pPr>
        <w:pStyle w:val="Heading4"/>
      </w:pPr>
      <w:r>
        <w:t>第十条（雇用保険の教育訓練給付金に関する経過措置）</w:t>
      </w:r>
    </w:p>
    <w:p>
      <w:r>
        <w:t>附則第一条第一号の二に掲げる規定の施行の日前に平成十九年改正後雇用保険法第六十条の二第一項に規定する教育訓練を開始した平成十九年改正後雇用保険法附則第八条に規定する者に対する同項の規定による教育訓練給付金の支給については、なお従前の例による。</w:t>
      </w:r>
    </w:p>
    <w:p>
      <w:pPr>
        <w:pStyle w:val="Heading4"/>
      </w:pPr>
      <w:r>
        <w:t>第十一条（雇用保険の育児休業者職場復帰給付金の額に関する経過措置）</w:t>
      </w:r>
    </w:p>
    <w:p>
      <w:r>
        <w:t>平成十九年改正後雇用保険法附則第九条の規定は、附則第一条第一号の二に掲げる規定の施行の日の前日以後に、平成十九年改正後雇用保険法第六十一条の五第一項の規定に該当することとなった者について適用し、同日前に同項の規定に該当することとなった者については、なお従前の例によ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則（平成二一年三月三〇日法律第五号）</w:t>
      </w:r>
    </w:p>
    <w:p>
      <w:pPr>
        <w:pStyle w:val="Heading4"/>
      </w:pPr>
      <w:r>
        <w:t>第一条（施行期日）</w:t>
      </w:r>
    </w:p>
    <w:p>
      <w:r>
        <w:t>この法律は、平成二十一年三月三十一日から施行する。</w:t>
      </w:r>
    </w:p>
    <w:p>
      <w:pPr>
        <w:pStyle w:val="Heading6"/>
        <w:ind w:left="880"/>
      </w:pPr>
      <w:r>
        <w:t>一</w:t>
      </w:r>
    </w:p>
    <w:p>
      <w:pPr>
        <w:ind w:left="880"/>
      </w:pPr>
      <w:r>
        <w:t>略</w:t>
      </w:r>
    </w:p>
    <w:p>
      <w:pPr>
        <w:pStyle w:val="Heading6"/>
        <w:ind w:left="880"/>
      </w:pPr>
      <w:r>
        <w:t>二</w:t>
      </w:r>
    </w:p>
    <w:p>
      <w:pPr>
        <w:ind w:left="880"/>
      </w:pPr>
      <w:r>
        <w:t>第二条並びに附則第四条、第七条、第九条から第十二条まで、第十四条、第十五条及び第十九条の規定</w:t>
      </w:r>
    </w:p>
    <w:p>
      <w:pPr>
        <w:pStyle w:val="Heading4"/>
      </w:pPr>
      <w:r>
        <w:t>第二条（基本手当の受給資格に関する経過措置）</w:t>
      </w:r>
    </w:p>
    <w:p>
      <w:r>
        <w:t>受給資格に係る離職の日がこの法律の施行の日（以下「施行日」という。）前である基本手当の受給資格については、なお従前の例による。</w:t>
      </w:r>
    </w:p>
    <w:p>
      <w:pPr>
        <w:pStyle w:val="Heading4"/>
      </w:pPr>
      <w:r>
        <w:t>第三条（個別延長給付に関する経過措置）</w:t>
      </w:r>
    </w:p>
    <w:p>
      <w:r>
        <w:t>第一条の規定による改正後の雇用保険法附則第五条の規定は、受給資格に係る離職の日又は所定給付日数に相当する日数分の基本手当の支給を受け終わる日が施行日以後である者について適用する。</w:t>
      </w:r>
    </w:p>
    <w:p>
      <w:pPr>
        <w:pStyle w:val="Heading4"/>
      </w:pPr>
      <w:r>
        <w:t>第四条（育児休業給付金に関する経過措置）</w:t>
      </w:r>
    </w:p>
    <w:p>
      <w:r>
        <w:t>第二条の規定による改正後の雇用保険法第六十一条の四及び第六十一条の五並びに附則第十二条の規定は、附則第一条第二号に掲げる規定の施行の日以後に同法第六十一条の四第一項に規定する休業を開始した者について適用し、同日前に第二条の規定による改正前の雇用保険法第六十一条の四第一項に規定する休業を開始した者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則（平成二一年七月一日法律第六五号）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附則第三条及び第六条の規定</w:t>
      </w:r>
    </w:p>
    <w:p>
      <w:pPr>
        <w:pStyle w:val="Heading6"/>
        <w:ind w:left="880"/>
      </w:pPr>
      <w:r>
        <w:t>二</w:t>
      </w:r>
    </w:p>
    <w:p>
      <w:pPr>
        <w:ind w:left="880"/>
      </w:pPr>
      <w:r>
        <w:t>第一条及び附則第五条の規定</w:t>
      </w:r>
    </w:p>
    <w:p>
      <w:pPr>
        <w:pStyle w:val="Heading4"/>
      </w:pPr>
      <w:r>
        <w:t>第五条（罰則に関する経過措置）</w:t>
      </w:r>
    </w:p>
    <w:p>
      <w:r>
        <w:t>附則第一条第二号に掲げる規定の施行の日前にした行為に対する罰則の適用については、なお従前の例による。</w:t>
      </w:r>
    </w:p>
    <w:p>
      <w:pPr>
        <w:pStyle w:val="Heading4"/>
      </w:pPr>
      <w:r>
        <w:t>第六条（政令への委任）</w:t>
      </w:r>
    </w:p>
    <w:p>
      <w:r>
        <w:t>この附則に定めるもののほか、この法律の施行に関して必要な経過措置（罰則に関する経過措置を含む。）は、政令で定める。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則（平成二二年二月三日法律第二号）</w:t>
      </w:r>
    </w:p>
    <w:p>
      <w:pPr>
        <w:pStyle w:val="Heading4"/>
      </w:pPr>
      <w:r>
        <w:t>第一条（施行期日）</w:t>
      </w:r>
    </w:p>
    <w:p>
      <w:r>
        <w:t>この法律は、公布の日から施行する。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第二条（適用除外に関する経過措置）</w:t>
      </w:r>
    </w:p>
    <w:p>
      <w:r>
        <w:t>この法律の施行の日（以下「施行日」という。）前に被保険者となり、かつ、引き続き施行日まで同一の事業主の適用事業に雇用されている者については、雇用保険法第六条第一号から第四号までの規定は、施行日以降引き続き当該適用事業に雇用されている間は、適用しない。</w:t>
      </w:r>
    </w:p>
    <w:p>
      <w:pPr>
        <w:pStyle w:val="Heading4"/>
      </w:pPr>
      <w:r>
        <w:t>第三条（短期雇用特例被保険者に関する経過措置）</w:t>
      </w:r>
    </w:p>
    <w:p>
      <w:r>
        <w:t>第一条の規定による改正前の雇用保険法第三十八条第一項に規定する短期雇用特例被保険者であって、離職の日が施行日前であるもの及び施行日以後引き続き同一の事業主の適用事業に雇用され離職したものに対する特例一時金の支給については、なお従前の例による。</w:t>
      </w:r>
    </w:p>
    <w:p>
      <w:pPr>
        <w:pStyle w:val="Heading4"/>
      </w:pPr>
      <w:r>
        <w:t>第四条（被保険者期間及び算定基礎期間に関する経過措置）</w:t>
      </w:r>
    </w:p>
    <w:p>
      <w:r>
        <w:t>新法第十四条第二項第二号及び第二十二条第五項の規定は、離職の日が附則第一条ただし書に規定する規定の施行の日以後である者について適用する。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則（平成二三年五月二〇日法律第四六号）</w:t>
      </w:r>
    </w:p>
    <w:p>
      <w:pPr>
        <w:pStyle w:val="Heading4"/>
      </w:pPr>
      <w:r>
        <w:t>第一条（施行期日）</w:t>
      </w:r>
    </w:p>
    <w:p>
      <w:r>
        <w:t>この法律は、平成二十三年八月一日から施行する。</w:t>
      </w:r>
    </w:p>
    <w:p>
      <w:pPr>
        <w:pStyle w:val="Heading6"/>
        <w:ind w:left="880"/>
      </w:pPr>
      <w:r>
        <w:t>一</w:t>
      </w:r>
    </w:p>
    <w:p>
      <w:pPr>
        <w:ind w:left="880"/>
      </w:pPr>
      <w:r>
        <w:t>第一条中雇用保険法附則第十五条の改正規定及び附則第十条の規定</w:t>
      </w:r>
    </w:p>
    <w:p>
      <w:pPr>
        <w:pStyle w:val="Heading4"/>
      </w:pPr>
      <w:r>
        <w:t>第二条（基本手当の日額等に関する経過措置）</w:t>
      </w:r>
    </w:p>
    <w:p>
      <w:r>
        <w:t>受給資格に係る離職の日がこの法律の施行の日（以下「施行日」という。）前である基本手当の受給資格者（以下「旧受給資格者」という。）に係る基本手当の日額及び賃金日額については、なお従前の例による。</w:t>
      </w:r>
    </w:p>
    <w:p>
      <w:pPr>
        <w:pStyle w:val="Heading4"/>
      </w:pPr>
      <w:r>
        <w:t>第三条（傷病手当の日額に関する経過措置）</w:t>
      </w:r>
    </w:p>
    <w:p>
      <w:r>
        <w:t>旧受給資格者に係る傷病手当の日額については、第一条の規定による改正後の雇用保険法（以下「新雇用保険法」という。）第三十七条第三項の規定にかかわらず、前条の規定による基本手当の日額に相当する額とする。</w:t>
      </w:r>
    </w:p>
    <w:p>
      <w:pPr>
        <w:pStyle w:val="Heading4"/>
      </w:pPr>
      <w:r>
        <w:t>第四条（高年齢求職者給付金の額に関する経過措置）</w:t>
      </w:r>
    </w:p>
    <w:p>
      <w:r>
        <w:t>高年齢受給資格に係る離職の日が施行日前である高年齢受給資格者に対する新雇用保険法第三十七条の四の規定の適用については、同条第一項中「第十五条第一項に規定する受給資格者とみなして第十六条から第十八条まで（第十七条第四項第二号を除く。）の規定を適用した場合」とあるのは「雇用保険法及び労働保険の保険料の徴収等に関する法律の一部を改正する法律（平成二十三年法律第四十六号。以下この条において「改正法」という。）附則第二条に規定する旧受給資格者とみなして同条の規定を適用した場合（改正法第一条の規定による改正前の第十七条第四項第二号に係る場合を除く。）」とし、同条第二項中「第十七条第四項第二号ニ」とあるのは「改正法第一条の規定による改正前の第十七条第四項第二号ニ」とする。</w:t>
      </w:r>
    </w:p>
    <w:p>
      <w:pPr>
        <w:pStyle w:val="Heading4"/>
      </w:pPr>
      <w:r>
        <w:t>第五条（特例一時金の額に関する経過措置）</w:t>
      </w:r>
    </w:p>
    <w:p>
      <w:r>
        <w:t>特例受給資格に係る離職の日が施行日前である特例受給資格者に対する新雇用保険法第四十条の規定の適用については、同条第一項中「第十五条第一項に規定する受給資格者とみなして第十六条から第十八条まで」とあるのは「雇用保険法及び労働保険の保険料の徴収等に関する法律の一部を改正する法律（平成二十三年法律第四十六号。次項において「改正法」という。）附則第二条に規定する旧受給資格者とみなして同条」とし、同条第二項中「第十七条第四項」とあるのは「改正法第一条の規定による改正前の第十七条第四項」とする。</w:t>
      </w:r>
    </w:p>
    <w:p>
      <w:pPr>
        <w:pStyle w:val="Heading4"/>
      </w:pPr>
      <w:r>
        <w:t>第六条（就業促進手当の支給に関する経過措置）</w:t>
      </w:r>
    </w:p>
    <w:p>
      <w:r>
        <w:t>新雇用保険法第五十六条の三の規定は、施行日以後に職業に就いた同条第二項に規定する受給資格者等（以下この条において「受給資格者等」という。）に対する就業促進手当の支給について適用し、施行日前に職業に就いた受給資格者等に対する就業促進手当の支給については、なお従前の例による。</w:t>
      </w:r>
    </w:p>
    <w:p>
      <w:pPr>
        <w:pStyle w:val="Heading4"/>
      </w:pPr>
      <w:r>
        <w:t>第七条（育児休業給付金の額に関する経過措置）</w:t>
      </w:r>
    </w:p>
    <w:p>
      <w:r>
        <w:t>育児休業給付金の支給に係る休業を開始した日の前日が施行日前である被保険者に対する新雇用保険法第六十一条の四第四項の規定の適用については、同項中「受給資格者」とあるのは「雇用保険法及び労働保険の保険料の徴収等に関する法律の一部を改正する法律（平成二十三年法律第四十六号。以下この項において「改正法」という。）附則第二条に規定する旧受給資格者」と、「第十七条」とあるのは「同条」と、「同条の」とあるのは「改正法第一条の規定による改正前の第十七条の」とする。</w:t>
      </w:r>
    </w:p>
    <w:p>
      <w:pPr>
        <w:pStyle w:val="Heading4"/>
      </w:pPr>
      <w:r>
        <w:t>第八条（介護休業給付金の額に関する経過措置）</w:t>
      </w:r>
    </w:p>
    <w:p>
      <w:r>
        <w:t>介護休業給付金の支給に係る休業を開始した日の前日が施行日前である被保険者に対する新雇用保険法第六十一条の六第四項の規定の適用については、同項中「受給資格者」とあるのは「雇用保険法及び労働保険の保険料の徴収等に関する法律の一部を改正する法律（平成二十三年法律第四十六号。以下この項において「改正法」という。）附則第二条に規定する旧受給資格者」と、「第十七条」とあるのは「同条」と、「同条の」とあるのは「改正法第一条の規定による改正前の第十七条の」とする。</w:t>
      </w:r>
    </w:p>
    <w:p>
      <w:pPr>
        <w:pStyle w:val="Heading4"/>
      </w:pPr>
      <w:r>
        <w:t>第十条（政令への委任）</w:t>
      </w:r>
    </w:p>
    <w:p>
      <w:r>
        <w:t>この附則に規定するもののほか、この法律の施行に関し必要な経過措置は、政令で定める。</w:t>
      </w:r>
    </w:p>
    <w:p>
      <w:r>
        <w:br w:type="page"/>
      </w:r>
    </w:p>
    <w:p>
      <w:pPr>
        <w:pStyle w:val="Heading1"/>
      </w:pPr>
      <w:r>
        <w:t>附　則（平成二三年五月二〇日法律第四七号）</w:t>
      </w:r>
    </w:p>
    <w:p>
      <w:pPr>
        <w:pStyle w:val="Heading4"/>
      </w:pPr>
      <w:r>
        <w:t>第一条（施行期日）</w:t>
      </w:r>
    </w:p>
    <w:p>
      <w:r>
        <w:t>この法律は、平成二十三年十月一日から施行する。</w:t>
      </w:r>
    </w:p>
    <w:p>
      <w:pPr>
        <w:pStyle w:val="Heading4"/>
      </w:pPr>
      <w:r>
        <w:t>第五条（雇用保険法の一部改正に伴う経過措置）</w:t>
      </w:r>
    </w:p>
    <w:p>
      <w:r>
        <w:t>前条の規定による改正後の雇用保険法第六十六条第一項の規定は、平成二十三年度以後の年度に係る国庫の負担額について適用する。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則（平成二四年三月三一日法律第九号）</w:t>
      </w:r>
    </w:p>
    <w:p>
      <w:r>
        <w:t>この法律は、公布の日から施行する。</w:t>
      </w:r>
    </w:p>
    <w:p>
      <w:r>
        <w:br w:type="page"/>
      </w:r>
    </w:p>
    <w:p>
      <w:pPr>
        <w:pStyle w:val="Heading1"/>
      </w:pPr>
      <w:r>
        <w:t>附　則（平成二六年三月三一日法律第一三号）</w:t>
      </w:r>
    </w:p>
    <w:p>
      <w:pPr>
        <w:pStyle w:val="Heading4"/>
      </w:pPr>
      <w:r>
        <w:t>第一条（施行期日）</w:t>
      </w:r>
    </w:p>
    <w:p>
      <w:r>
        <w:t>この法律は、平成二十六年四月一日から施行する。</w:t>
      </w:r>
    </w:p>
    <w:p>
      <w:pPr>
        <w:pStyle w:val="Heading6"/>
        <w:ind w:left="880"/>
      </w:pPr>
      <w:r>
        <w:t>一</w:t>
      </w:r>
    </w:p>
    <w:p>
      <w:pPr>
        <w:ind w:left="880"/>
      </w:pPr>
      <w:r>
        <w:t>附則第四条、第五条第一項及び第十条の改正規定並びに附則第十条の規定</w:t>
      </w:r>
    </w:p>
    <w:p>
      <w:pPr>
        <w:pStyle w:val="Heading6"/>
        <w:ind w:left="880"/>
      </w:pPr>
      <w:r>
        <w:t>二</w:t>
      </w:r>
    </w:p>
    <w:p>
      <w:pPr>
        <w:ind w:left="880"/>
      </w:pPr>
      <w:r>
        <w:t>第六十条の二及び第七十六条第一項の改正規定並びに附則第十一条の次に一条を加える改正規定並びに附則第三条及び第四条の規定</w:t>
      </w:r>
    </w:p>
    <w:p>
      <w:pPr>
        <w:pStyle w:val="Heading4"/>
      </w:pPr>
      <w:r>
        <w:t>第二条（就業促進手当に関する経過措置）</w:t>
      </w:r>
    </w:p>
    <w:p>
      <w:r>
        <w:t>改正後の雇用保険法第五十六条の三第三項第二号の規定は、この法律の施行の日（以下「施行日」という。）以後に雇用保険法第五十六条の三第一項第一号に該当する者となった者に対する就業促進手当について適用し、施行日前に同号に該当する者となった者に対する就業促進手当については、なお従前の例による。</w:t>
      </w:r>
    </w:p>
    <w:p>
      <w:pPr>
        <w:pStyle w:val="Heading4"/>
      </w:pPr>
      <w:r>
        <w:t>第三条（教育訓練給付金に関する経過措置）</w:t>
      </w:r>
    </w:p>
    <w:p>
      <w:r>
        <w:t>附則第一条第二号に掲げる規定の施行の日（次条において「一部施行日」という。）前に改正前の雇用保険法第六十条の二第一項に規定する教育訓練を開始した同項各号のいずれかに該当する者に対する同項の規定による教育訓練給付金については、なお従前の例による。</w:t>
      </w:r>
    </w:p>
    <w:p>
      <w:pPr>
        <w:pStyle w:val="Heading4"/>
      </w:pPr>
      <w:r>
        <w:t>第四条（教育訓練支援給付金に関する経過措置）</w:t>
      </w:r>
    </w:p>
    <w:p>
      <w:r>
        <w:t>改正後の雇用保険法附則第十一条の二の規定は、一部施行日以後に同条第一項の厚生労働省令で定める教育訓練（次項において「新教育訓練」という。）を開始した同条第一項に規定する者について適用する。</w:t>
      </w:r>
    </w:p>
    <w:p>
      <w:pPr>
        <w:pStyle w:val="Heading5"/>
        <w:ind w:left="440"/>
      </w:pPr>
      <w:r>
        <w:t>２</w:t>
      </w:r>
    </w:p>
    <w:p>
      <w:pPr>
        <w:ind w:left="440"/>
      </w:pPr>
      <w:r>
        <w:t>一部施行日前に改正前の雇用保険法第六十条の二第一項の規定により教育訓練給付金の支給を受けた者（雇用保険法第六十条の三第三項の規定により教育訓練給付金の支給があったものとみなされた者を除く。）であって、一部施行日以後に初めて新教育訓練を開始したもの（改正後の雇用保険法第六十条の二第一項の規定により新教育訓練以外の同項に規定する教育訓練に係る教育訓練給付金の支給を受けた者を除く。）については、雇用保険法附則第十一条に規定する者とみなして、改正後の雇用保険法附則第十一条の二の規定を適用する。</w:t>
      </w:r>
    </w:p>
    <w:p>
      <w:pPr>
        <w:pStyle w:val="Heading4"/>
      </w:pPr>
      <w:r>
        <w:t>第五条（育児休業給付金に関する経過措置）</w:t>
      </w:r>
    </w:p>
    <w:p>
      <w:r>
        <w:t>改正後の雇用保険法附則第十二条の規定は、施行日以後に開始された雇用保険法第六十一条の四第一項に規定する休業に係る育児休業給付金について適用し、施行日前に開始された同項に規定する休業に係る育児休業給付金については、なお従前の例によ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則（平成二七年九月一八日法律第七二号）</w:t>
      </w:r>
    </w:p>
    <w:p>
      <w:pPr>
        <w:pStyle w:val="Heading4"/>
      </w:pPr>
      <w:r>
        <w:t>第一条（施行期日）</w:t>
      </w:r>
    </w:p>
    <w:p>
      <w:r>
        <w:t>この法律は、平成二十七年十月一日から施行する。</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6"/>
        <w:ind w:left="880"/>
      </w:pPr>
      <w:r>
        <w:t>二</w:t>
      </w:r>
    </w:p>
    <w:p>
      <w:pPr>
        <w:ind w:left="880"/>
      </w:pPr>
      <w: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r>
    </w:p>
    <w:p>
      <w:pPr>
        <w:pStyle w:val="Heading6"/>
        <w:ind w:left="880"/>
      </w:pPr>
      <w:r>
        <w:t>三</w:t>
      </w:r>
    </w:p>
    <w:p>
      <w:pPr>
        <w:ind w:left="880"/>
      </w:pPr>
      <w:r>
        <w:t>第一条中雇用保険法第三十七条の四第二項、第六十一条の四第四項及び第六十一条の六第四項の改正規定並びに同法附則第十二条の次に一条を加える改正規定並びに次条第一項及び第二項、附則第十九条、第二十条、第二十二条並びに第二十三条の規定</w:t>
      </w:r>
    </w:p>
    <w:p>
      <w:pPr>
        <w:pStyle w:val="Heading6"/>
        <w:ind w:left="880"/>
      </w:pPr>
      <w:r>
        <w:t>四</w:t>
      </w:r>
    </w:p>
    <w:p>
      <w:pPr>
        <w:ind w:left="880"/>
      </w:pPr>
      <w:r>
        <w:t>第二条中雇用保険法第六十六条第三項第一号イの改正規定、第三条中労働保険の保険料の徴収等に関する法律第十一条の前の見出しを削り、同条に見出しを付する改正規定、同条第一項の改正規定、同法第十一条の二を削る改正規定、同法第十二条第一項及び第六項の改正規定、同法第十五条の前の見出しを削り、同条に見出しを付する改正規定、同法第十五条の二を削る改正規定、同法第十六条及び第十八条の改正規定、同法第十九条の前の見出しを削り、同条に見出しを付する改正規定、同法第十九条の二を削る改正規定並びに同法第二十二条第三項、第三十一条及び第三十二条第一項の改正規定並びに附則第九条の規定</w:t>
      </w:r>
    </w:p>
    <w:p>
      <w:pPr>
        <w:pStyle w:val="Heading4"/>
      </w:pPr>
      <w:r>
        <w:t>第二条（介護休業給付金に関する経過措置）</w:t>
      </w:r>
    </w:p>
    <w:p>
      <w:r>
        <w:t>第一条の規定による改正後の雇用保険法（以下この項及び次項において「第一条改正後雇用保険法」という。）第六十一条の六第四項の規定は、前条第三号に掲げる規定の施行の日以後に第一条改正後雇用保険法第六十一条の六第一項に規定する休業を開始した者（第三項の規定により第二条の規定による改正後の雇用保険法（以下「第二条改正後雇用保険法」という。）第六十一条の六の規定が適用される者を除く。）について適用し、同日前に第一条の規定による改正前の雇用保険法（次項において「第一条改正前雇用保険法」という。）第六十一条の六第一項に規定する休業を開始した者については、なお従前の例による。</w:t>
      </w:r>
    </w:p>
    <w:p>
      <w:pPr>
        <w:pStyle w:val="Heading5"/>
        <w:ind w:left="440"/>
      </w:pPr>
      <w:r>
        <w:t>２</w:t>
      </w:r>
    </w:p>
    <w:p>
      <w:pPr>
        <w:ind w:left="440"/>
      </w:pPr>
      <w:r>
        <w:t>第一条改正後雇用保険法附則第十二条の二の規定は、前条第三号に掲げる規定の施行の日以後に開始された第一条改正後雇用保険法第六十一条の六第一項に規定する休業に係る介護休業給付金について適用し、同日前に開始された第一条改正前雇用保険法第六十一条の六第一項に規定する休業に係る介護休業給付金については、なお従前の例による。</w:t>
      </w:r>
    </w:p>
    <w:p>
      <w:pPr>
        <w:pStyle w:val="Heading5"/>
        <w:ind w:left="440"/>
      </w:pPr>
      <w:r>
        <w:t>３</w:t>
      </w:r>
    </w:p>
    <w:p>
      <w:pPr>
        <w:ind w:left="440"/>
      </w:pPr>
      <w:r>
        <w:t>第二条改正後雇用保険法第六十一条の六の規定は、この法律の施行の日（以下「施行日」という。）以後に同条第一項に規定する介護休業を開始した者について適用し、施行日前に第二条の規定による改正前の雇用保険法（以下「第二条改正前雇用保険法」という。）第六十一条の六第一項に規定する休業を開始した者については、なお従前の例による。</w:t>
      </w:r>
    </w:p>
    <w:p>
      <w:pPr>
        <w:pStyle w:val="Heading4"/>
      </w:pPr>
      <w:r>
        <w:t>第三条（高年齢被保険者に関する経過措置）</w:t>
      </w:r>
    </w:p>
    <w:p>
      <w:r>
        <w:t>六十五歳に達した日以後に雇用された者であって、施行日前から引き続いて雇用されている者（雇用保険法第三十八条第一項に規定する短期雇用特例被保険者及び同法第四十三条第一項に規定する日雇労働被保険者を除く。）については、施行日に当該者が当該事業主の適用事業に雇用されたものとみなして、第二条改正後雇用保険法の規定を適用する。</w:t>
      </w:r>
    </w:p>
    <w:p>
      <w:pPr>
        <w:pStyle w:val="Heading4"/>
      </w:pPr>
      <w:r>
        <w:t>第四条（就業促進手当に関する経過措置）</w:t>
      </w:r>
    </w:p>
    <w:p>
      <w:r>
        <w:t>第二条改正後雇用保険法第五十六条の三の規定は、施行日以後に同条第一項各号に該当する者となった者について適用し、施行日前に第二条改正前雇用保険法第五十六条の三第一項各号に該当する者となった者に対する就業促進手当の支給については、なお従前の例による。</w:t>
      </w:r>
    </w:p>
    <w:p>
      <w:pPr>
        <w:pStyle w:val="Heading4"/>
      </w:pPr>
      <w:r>
        <w:t>第五条（移転費に関する経過措置）</w:t>
      </w:r>
    </w:p>
    <w:p>
      <w:r>
        <w:t>施行日前に第二条改正前雇用保険法第三十七条の三第二項に規定する高年齢受給資格者となった者（次条において「旧高年齢受給資格者」という。）（施行日以後に高年齢受給資格者（第二条改正後雇用保険法第三十七条の三第二項に規定する高年齢受給資格者をいう。次条において同じ。）、日雇受給資格者（第二条改正後雇用保険法第五十六条の三第一項第二号に規定する日雇受給資格者をいう。次条において同じ。）又は特例受給資格者（雇用保険法第三十九条第二項に規定する特例受給資格者をいう。次条において同じ。）となった者を除く。）に対する雇用保険法第五十八条の規定による移転費の支給については、なお従前の例による。</w:t>
      </w:r>
    </w:p>
    <w:p>
      <w:pPr>
        <w:pStyle w:val="Heading4"/>
      </w:pPr>
      <w:r>
        <w:t>第六条（求職活動支援費に関する経過措置）</w:t>
      </w:r>
    </w:p>
    <w:p>
      <w:r>
        <w:t>第二条改正後雇用保険法第五十九条の規定は、求職活動に伴い施行日以後に同条第一項各号に規定する行為（当該行為に関し、第二条改正前雇用保険法第五十九条の規定による広域求職活動費が支給されている場合における当該行為を除く。）をした者（施行日前一年以内に旧高年齢受給資格者となった者であって施行日以後に高年齢受給資格者、日雇受給資格者又は特例受給資格者となっていないものを除く。）について適用し、施行日前に公共職業安定所の紹介により広範囲の地域にわたる求職活動をした者に対する広域求職活動費の支給については、なお従前の例による。</w:t>
      </w:r>
    </w:p>
    <w:p>
      <w:pPr>
        <w:pStyle w:val="Heading4"/>
      </w:pPr>
      <w:r>
        <w:t>第七条（教育訓練給付金に関する経過措置）</w:t>
      </w:r>
    </w:p>
    <w:p>
      <w:r>
        <w:t>高年齢継続被保険者（第二条改正前雇用保険法第三十七条の二第一項に規定する高年齢継続被保険者をいう。以下この条において同じ。）が施行日前に高年齢継続被保険者でなくなり、施行日以後に第二条改正後雇用保険法第六十条の二第一項に規定する教育訓練を開始した場合において、同項第一号に規定する基準日がその者が高年齢継続被保険者でなくなった日から同項第二号の厚生労働省令で定める期間内にあるときにおける同号の規定の適用については、同号中「高年齢被保険者」とあるのは、「雇用保険法等の一部を改正する法律（平成二十八年法律第十七号）第二条の規定による改正前の雇用保険法第三十七条の二第一項に規定する高年齢継続被保険者」とする。</w:t>
      </w:r>
    </w:p>
    <w:p>
      <w:pPr>
        <w:pStyle w:val="Heading4"/>
      </w:pPr>
      <w:r>
        <w:t>第八条（育児休業給付金に関する経過措置）</w:t>
      </w:r>
    </w:p>
    <w:p>
      <w:r>
        <w:t>第二条改正後雇用保険法第六十一条の四の規定は、施行日以後に同条第一項に規定する休業を開始した者について適用し、施行日前に第二条改正前雇用保険法第六十一条の四第一項に規定する休業を開始した者については、なお従前の例による。</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pPr>
        <w:pStyle w:val="Heading4"/>
      </w:pPr>
      <w:r>
        <w:t>第三十条（雇用保険法の一部改正に伴う経過措置）</w:t>
      </w:r>
    </w:p>
    <w:p>
      <w:r>
        <w:t>前条の規定による改正後の雇用保険法第十条の四第二項の規定は、附則第一条第二号に掲げる規定の施行の日以後に同項に規定する届出、報告又は証明をした同項に規定する職業紹介事業者等について適用し、同日前に前条の規定による改正前の雇用保険法第十条の四第二項に規定する届出、報告又は証明をした同項に規定する職業紹介事業者等については、なお従前の例によ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w:t>
      </w:r>
    </w:p>
    <w:p>
      <w:pPr>
        <w:ind w:left="880"/>
      </w:pPr>
      <w:r>
        <w:t>第二条中雇用保険法第十六条第一項及び第二項、第十七条第四項第一号及び第二号イからニまで並びに第十八条第一項及び第三項の改正規定、同項を同条第四項とする改正規定、同条第二項の次に一項を加える改正規定並びに第十九条第一項第一号及び第二項、第五十六条の三第三項第一号並びに第三号ロ及びハ、第六十一条第一項第二号及び第七項、第七十二条第一項並びに第八十条の改正規定並びに同法附則第十一条の二第三項の改正規定（第四号に掲げる部分を除く。）</w:t>
      </w:r>
    </w:p>
    <w:p>
      <w:pPr>
        <w:pStyle w:val="Heading6"/>
        <w:ind w:left="880"/>
      </w:pPr>
      <w:r>
        <w:t>三</w:t>
      </w:r>
    </w:p>
    <w:p>
      <w:pPr>
        <w:ind w:left="880"/>
      </w:pPr>
      <w:r>
        <w:t>第二条中雇用保険法第六十一条の四第一項の改正規定及び第七条（次号に掲げる規定を除く。）の規定並びに附則第十五条、第十六条及び第二十三条から第二十五条までの規定</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4"/>
      </w:pPr>
      <w:r>
        <w:t>第二条（基本手当の所定給付日数に関する経過措置）</w:t>
      </w:r>
    </w:p>
    <w:p>
      <w:r>
        <w:t>第一条の規定による改正後の雇用保険法（次条及び附則第四条において「第一条改正後雇用保険法」という。）第二十三条第一項の規定は、受給資格（雇用保険法第十三条第一項（同条第二項において読み替えて適用する場合を含む。）の規定により基本手当の支給を受けることができる資格をいう。附則第三十一条において同じ。）に係る離職の日（以下この条及び附則第三十一条において「離職日」という。）がこの法律の施行の日（以下「施行日」という。）以後である者について適用し、離職日が施行日前である者に係る所定給付日数（雇用保険法第二十二条第一項に規定する所定給付日数をいう。次条において同じ。）については、なお従前の例による。</w:t>
      </w:r>
    </w:p>
    <w:p>
      <w:pPr>
        <w:pStyle w:val="Heading4"/>
      </w:pPr>
      <w:r>
        <w:t>第三条（個別延長給付及び地域延長給付に関する経過措置）</w:t>
      </w:r>
    </w:p>
    <w:p>
      <w:r>
        <w:t>第一条改正後雇用保険法第二十四条の二及び附則第五条の規定は、所定給付日数に相当する日数分の基本手当の支給を受け終わった日が施行日以後である者について適用する。</w:t>
      </w:r>
    </w:p>
    <w:p>
      <w:pPr>
        <w:pStyle w:val="Heading5"/>
        <w:ind w:left="440"/>
      </w:pPr>
      <w:r>
        <w:t>２</w:t>
      </w:r>
    </w:p>
    <w:p>
      <w:pPr>
        <w:ind w:left="440"/>
      </w:pPr>
      <w:r>
        <w:t>所定給付日数に相当する日数分の基本手当の支給を受け終わった日が施行日前である者に係る第一条の規定による改正前の雇用保険法（以下この項及び附則第三十一条において「第一条改正前雇用保険法」という。）附則第五条の規定による基本手当の支給（次項において「旧個別延長給付」という。）及び同条第四項の規定により読み替えて適用する第一条改正前雇用保険法第二十八条の規定による同条第一項に規定する各延長給付に関する調整については、なお従前の例による。</w:t>
      </w:r>
    </w:p>
    <w:p>
      <w:pPr>
        <w:pStyle w:val="Heading5"/>
        <w:ind w:left="440"/>
      </w:pPr>
      <w:r>
        <w:t>３</w:t>
      </w:r>
    </w:p>
    <w:p>
      <w:pPr>
        <w:ind w:left="440"/>
      </w:pPr>
      <w:r>
        <w:t>第一項の規定にかかわらず、第一条の規定の施行の際現に旧個別延長給付を受けている者であって、第一条改正後雇用保険法第二十四条の二第一項（第二号に限る。）に該当する者については、旧個別延長給付の支給を受け終わった日後、同条の規定による基本手当の支給（以下この項において「新個別延長給付」という。）を行うことができる。</w:t>
      </w:r>
    </w:p>
    <w:p>
      <w:pPr>
        <w:pStyle w:val="Heading4"/>
      </w:pPr>
      <w:r>
        <w:t>第四条（就業促進手当の支給を受けた場合の特例に関する経過措置）</w:t>
      </w:r>
    </w:p>
    <w:p>
      <w:r>
        <w:t>第一条改正後雇用保険法附則第十条の規定は、雇用保険法第五十七条第一項第一号に規定する再離職（以下この条において単に「再離職」という。）の日が施行日以後である者について適用し、再離職の日が施行日前である者に係る就業促進手当については、なお従前の例による。</w:t>
      </w:r>
    </w:p>
    <w:p>
      <w:pPr>
        <w:pStyle w:val="Heading4"/>
      </w:pPr>
      <w:r>
        <w:t>第五条（返還命令等に関する経過措置）</w:t>
      </w:r>
    </w:p>
    <w:p>
      <w:r>
        <w:t>第二条の規定による改正後の雇用保険法（次条において「第二条改正後雇用保険法」という。）第十条の四第二項の規定は、附則第一条第四号に掲げる規定の施行の日（以下「第四号施行日」という。）以後に偽りの届出、報告又は証明をした者について適用し、第四号施行日前に偽りの届出、報告又は証明をした者については、なお従前の例による。</w:t>
      </w:r>
    </w:p>
    <w:p>
      <w:pPr>
        <w:pStyle w:val="Heading4"/>
      </w:pPr>
      <w:r>
        <w:t>第六条（移転費に関する経過措置）</w:t>
      </w:r>
    </w:p>
    <w:p>
      <w:r>
        <w:t>第四条の規定による改正後の職業安定法（以下この条並びに附則第十条及び第十四条第二項において「第四条改正後職業安定法」という。）第四条第八項に規定する特定地方公共団体又は第四条改正後職業安定法第十八条の二に規定する職業紹介事業者の紹介により職業に就いた者に対する第二条改正後雇用保険法第五十八条第一項の規定は、当該者が当該紹介により職業に就いた日が第四号施行日以後である場合について適用する。</w:t>
      </w:r>
    </w:p>
    <w:p>
      <w:pPr>
        <w:pStyle w:val="Heading4"/>
      </w:pPr>
      <w:r>
        <w:t>第七条（教育訓練給付金に関する経過措置）</w:t>
      </w:r>
    </w:p>
    <w:p>
      <w:r>
        <w:t>第四号施行日前に第二条の規定による改正前の雇用保険法（次条において「第二条改正前雇用保険法」という。）第六十条の二第一項に規定する教育訓練を開始した同項各号のいずれかに該当する者に対する教育訓練給付金については、なお従前の例による。</w:t>
      </w:r>
    </w:p>
    <w:p>
      <w:pPr>
        <w:pStyle w:val="Heading4"/>
      </w:pPr>
      <w:r>
        <w:t>第八条（教育訓練支援給付金に関する経過措置）</w:t>
      </w:r>
    </w:p>
    <w:p>
      <w:r>
        <w:t>第四号施行日前に第二条改正前雇用保険法附則第十一条の二第一項に規定する教育訓練を開始した者に対する教育訓練支援給付金については、なお従前の例による。</w:t>
      </w:r>
    </w:p>
    <w:p>
      <w:pPr>
        <w:pStyle w:val="Heading4"/>
      </w:pPr>
      <w:r>
        <w:t>第十二条（検討）</w:t>
      </w:r>
    </w:p>
    <w:p>
      <w:r>
        <w:t>政府は、この法律の施行後五年を目途として、この法律により改正された雇用保険法及び職業安定法の規定の施行の状況等を勘案し、当該規定に基づく規制の在り方について検討を加え、必要があると認めるときは、その結果に基づいて所要の措置を講ずるものとする。</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w:t>
      </w:r>
    </w:p>
    <w:p>
      <w:pPr>
        <w:ind w:left="880"/>
      </w:pPr>
      <w:r>
        <w:t>第一条中雇用保険法第十四条に一項を加える改正規定並びに同法第三十七条の三第一項及び第三十九条第一項の改正規定並びに同法附則第三条の改正規定並びに次条の規定</w:t>
      </w:r>
    </w:p>
    <w:p>
      <w:pPr>
        <w:pStyle w:val="Heading6"/>
        <w:ind w:left="880"/>
      </w:pPr>
      <w:r>
        <w:t>三</w:t>
      </w:r>
    </w:p>
    <w:p>
      <w:pPr>
        <w:ind w:left="880"/>
      </w:pPr>
      <w: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r>
    </w:p>
    <w:p>
      <w:pPr>
        <w:pStyle w:val="Heading6"/>
        <w:ind w:left="880"/>
      </w:pPr>
      <w:r>
        <w:t>四</w:t>
      </w:r>
    </w:p>
    <w:p>
      <w:pPr>
        <w:ind w:left="880"/>
      </w:pPr>
      <w:r>
        <w:t>第一条中雇用保険法第六十二条第一項第三号及び第六十六条第三項第一号イの改正規定並びに同条第四項の改正規定（「前項第三号」を「前項第四号」に改める部分を除く。）、第三条の規定、第四条中労働保険の保険料の徴収等に関する法律第十二条第一項第一号及び第九項の改正規定、同項を同条第十項とし、同条第八項の次に一項を加える改正規定並びに同条に一項を加える改正規定並びに同法附則第十一条第二項の改正規定、第五条の規定並びに第六条中特別会計に関する法律第百二条第二項の改正規定及び同法附則第十九条の二の改正規定（「令和元年度」を「令和三年度」に改める部分を除く。）並びに附則第九条第二項及び第十一条第一項の規定</w:t>
      </w:r>
    </w:p>
    <w:p>
      <w:pPr>
        <w:pStyle w:val="Heading6"/>
        <w:ind w:left="880"/>
      </w:pPr>
      <w:r>
        <w:t>五</w:t>
      </w:r>
    </w:p>
    <w:p>
      <w:pPr>
        <w:ind w:left="880"/>
      </w:pPr>
      <w:r>
        <w:t>第一条中雇用保険法の目次の改正規定（「第三十七条の四」を「第三十七条の六」に改める部分に限る。）、同法第六条の改正規定、同法第三十七条の四の次に二条を加える改正規定、同法第七十二条第一項の改正規定（「災害」の下に「、第三十七条の五第一項第三号の時間数」を加える部分に限る。）及び同法第七十三条の改正規定並びに附則第十一条第二項の規定</w:t>
      </w:r>
    </w:p>
    <w:p>
      <w:pPr>
        <w:pStyle w:val="Heading6"/>
        <w:ind w:left="880"/>
      </w:pPr>
      <w:r>
        <w:t>六</w:t>
      </w:r>
    </w:p>
    <w:p>
      <w:pPr>
        <w:ind w:left="880"/>
      </w:pPr>
      <w:r>
        <w:t>第一条中雇用保険法第六十一条第五項の改正規定並びに附則第三条、第十三条（厚生年金保険法第五十六条第三号の改正規定を除く。）及び第十四条の規定</w:t>
      </w:r>
    </w:p>
    <w:p>
      <w:pPr>
        <w:pStyle w:val="Heading4"/>
      </w:pPr>
      <w:r>
        <w:t>第二条（被保険者期間の計算に関する経過措置）</w:t>
      </w:r>
    </w:p>
    <w:p>
      <w:r>
        <w:t>第一条の規定による改正後の雇用保険法（以下「改正後雇用保険法」という。）第十四条第三項、第三十七条の三第一項、第三十九条第一項及び附則第三条の規定は、被保険者期間（雇用保険法第十四条第一項に規定する被保険者期間をいう。以下この条において同じ。）の計算に係る離職の日（以下この条において「離職日」という。）が前条第二号に掲げる規定の施行の日（以下この条において「第二号施行日」という。）以後である者に係る被保険者期間について適用し、離職日が第二号施行日前である者に係る被保険者期間については、なお従前の例による。</w:t>
      </w:r>
    </w:p>
    <w:p>
      <w:pPr>
        <w:pStyle w:val="Heading4"/>
      </w:pPr>
      <w:r>
        <w:t>第三条（高年齢雇用継続給付に関する経過措置）</w:t>
      </w:r>
    </w:p>
    <w:p>
      <w:r>
        <w:t>改正後雇用保険法第六十一条第五項の規定は、六十歳に達した日（その日において雇用保険法第六十一条第一項第一号に該当する場合にあっては、同号に該当しなくなった日。以下この項において同じ。）が附則第一条第六号に掲げる規定の施行の日（以下この条において「第六号施行日」という。）以後である被保険者に対する高年齢雇用継続基本給付金について適用し、六十歳に達した日が第六号施行日前である被保険者に対する高年齢雇用継続基本給付金については、なお従前の例による。</w:t>
      </w:r>
    </w:p>
    <w:p>
      <w:pPr>
        <w:pStyle w:val="Heading5"/>
        <w:ind w:left="440"/>
      </w:pPr>
      <w:r>
        <w:t>２</w:t>
      </w:r>
    </w:p>
    <w:p>
      <w:pPr>
        <w:ind w:left="440"/>
      </w:pPr>
      <w:r>
        <w:t>雇用保険法第六十一条の二第三項において準用する改正後雇用保険法第六十一条第五項の規定は、第六号施行日以後に安定した職業に就くことにより被保険者となった者に対する高年齢再就職給付金について適用し、第六号施行日前に安定した職業に就くことにより被保険者となった者に対する高年齢再就職給付金については、なお従前の例による。</w:t>
      </w:r>
    </w:p>
    <w:p>
      <w:pPr>
        <w:pStyle w:val="Heading4"/>
      </w:pPr>
      <w:r>
        <w:t>第四条（育児休業給付金に関する経過措置）</w:t>
      </w:r>
    </w:p>
    <w:p>
      <w:r>
        <w:t>改正後雇用保険法第六十一条の七及び第六十一条の八の規定は、この法律の施行の日（以下「施行日」という。）以後に改正後雇用保険法第六十一条の七第一項に規定する休業を開始する者について適用し、施行日前に第一条の規定による改正前の雇用保険法（以下「改正前雇用保険法」という。）第六十一条の四第一項に規定する休業を開始した者については、なお従前の例による。</w:t>
      </w:r>
    </w:p>
    <w:p>
      <w:pPr>
        <w:pStyle w:val="Heading4"/>
      </w:pPr>
      <w:r>
        <w:t>第五条（雇用保険の国庫負担に関する経過措置）</w:t>
      </w:r>
    </w:p>
    <w:p>
      <w:r>
        <w:t>改正後雇用保険法第六十六条第一項の規定は、令和二年度以後の年度に係る国庫の負担額について適用する。</w:t>
      </w:r>
    </w:p>
    <w:p>
      <w:pPr>
        <w:pStyle w:val="Heading4"/>
      </w:pPr>
      <w:r>
        <w:t>第十一条（検討）</w:t>
      </w:r>
    </w:p>
    <w:p/>
    <w:p>
      <w:pPr>
        <w:pStyle w:val="Heading5"/>
        <w:ind w:left="440"/>
      </w:pPr>
      <w:r>
        <w:t>２</w:t>
      </w:r>
    </w:p>
    <w:p>
      <w:pPr>
        <w:ind w:left="440"/>
      </w:pPr>
      <w:r>
        <w:t>政府は、附則第一条第五号に掲げる規定の施行後五年を目途として、改正後雇用保険法第三十七条の五の規定について、当該規定により高年齢被保険者となった者の状況及び当該者に対する改正後雇用保険法に基づく給付の支給状況等を勘案しつつ、二以上の事業主の適用事業に雇用される労働者に対する改正後雇用保険法の適用の在り方等について検討を加え、必要があると認めるときは、その結果に基づいて所要の措置を講ずるものとす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w:t>
      <w:br/>
      <w:tab/>
      <w:t>（昭和四十九年法律第百十六号）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雇用保険法（昭和四十九年法律第百十六号）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
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調理師法施行令</w:t>
        <w:br/>
        <w:t>（昭和三十三年政令第三百三号）</w:t>
      </w:r>
    </w:p>
    <w:p>
      <w:pPr>
        <w:pStyle w:val="Heading4"/>
      </w:pPr>
      <w:r>
        <w:t>第一条（免許の申請）</w:t>
      </w:r>
    </w:p>
    <w:p>
      <w:r>
        <w:t>調理師の免許を受けようとする者は、申請書に厚生労働省令で定める書類を添え、これを住所地の都道府県知事に提出しなければならない。</w:t>
      </w:r>
    </w:p>
    <w:p>
      <w:pPr>
        <w:pStyle w:val="Heading4"/>
      </w:pPr>
      <w:r>
        <w:t>第一条の二（指定養成施設の内容変更）</w:t>
      </w:r>
    </w:p>
    <w:p>
      <w:r>
        <w:t>調理師法（以下「法」という。）第三条第一号の規定による指定を受けた調理師養成施設（以下「指定養成施設」という。）の設立者は、生徒の定員その他の厚生労働省令で定める事項を変更しようとするときは、都道府県知事の承認を受けなければならない。</w:t>
      </w:r>
    </w:p>
    <w:p>
      <w:pPr>
        <w:pStyle w:val="Heading4"/>
      </w:pPr>
      <w:r>
        <w:t>第一条の三（指定養成施設の入所及び卒業の届出）</w:t>
      </w:r>
    </w:p>
    <w:p>
      <w:r>
        <w:t>指定養成施設の設立者は、毎年四月三十日までに前年の四月一日からその年の三月三十一日までの入所者の数及び卒業者の数を都道府県知事に届け出なければならない。</w:t>
      </w:r>
    </w:p>
    <w:p>
      <w:pPr>
        <w:pStyle w:val="Heading4"/>
      </w:pPr>
      <w:r>
        <w:t>第一条の四（指定養成施設の名称等の変更等の届出）</w:t>
      </w:r>
    </w:p>
    <w:p>
      <w:r>
        <w:t>指定養成施設の設立者は、その指定養成施設の名称その他の厚生労働省令で定める事項に変更があつたとき、又はその指定養成施設を廃止したときは、厚生労働省令で定めるところにより、速やかに、その旨を都道府県知事に届け出なければならない。</w:t>
      </w:r>
    </w:p>
    <w:p>
      <w:pPr>
        <w:pStyle w:val="Heading4"/>
      </w:pPr>
      <w:r>
        <w:t>第二条（指定試験機関の指定）</w:t>
      </w:r>
    </w:p>
    <w:p>
      <w:r>
        <w:t>法第三条の二第二項の指定は、試験事務を行おうとする者の申請により行う。</w:t>
      </w:r>
    </w:p>
    <w:p>
      <w:pPr>
        <w:pStyle w:val="Heading5"/>
        <w:ind w:left="440"/>
      </w:pPr>
      <w:r>
        <w:t>２</w:t>
      </w:r>
    </w:p>
    <w:p>
      <w:pPr>
        <w:ind w:left="440"/>
      </w:pPr>
      <w:r>
        <w:t>厚生労働大臣は、前項の申請が次の要件を満たしていると認めるときでなければ、法第三条の二第二項の指定をしてはならない。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３</w:t>
      </w:r>
    </w:p>
    <w:p>
      <w:pPr>
        <w:ind w:left="440"/>
      </w:pPr>
      <w:r>
        <w:t>厚生労働大臣は、第一項の申請が次のいずれかに該当するときは、法第三条の二第二項の指定をしてはならない。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申請者が、第七条第一項又は第二項の規定により指定を取り消され、その取消しの日から起算して二年を経過しない者であること。</w:t>
      </w:r>
    </w:p>
    <w:p>
      <w:pPr>
        <w:pStyle w:val="Heading6"/>
        <w:ind w:left="880"/>
      </w:pPr>
      <w:r>
        <w:t>四</w:t>
      </w:r>
    </w:p>
    <w:p>
      <w:pPr>
        <w:ind w:left="880"/>
      </w:pPr>
      <w:r>
        <w:t>申請者の役員のうちに、法に違反して、刑に処せられ、その執行を終わり、又は執行を受けることがなくなつた日から起算して二年を経過しない者があること。</w:t>
      </w:r>
    </w:p>
    <w:p>
      <w:pPr>
        <w:pStyle w:val="Heading5"/>
        <w:ind w:left="440"/>
      </w:pPr>
      <w:r>
        <w:t>４</w:t>
      </w:r>
    </w:p>
    <w:p>
      <w:pPr>
        <w:ind w:left="440"/>
      </w:pPr>
      <w:r>
        <w:t>厚生労働大臣は、法第三条の二第二項の指定をしたときは、その旨を公示しなければならない。</w:t>
      </w:r>
    </w:p>
    <w:p>
      <w:pPr>
        <w:pStyle w:val="Heading4"/>
      </w:pPr>
      <w:r>
        <w:t>第二条の二（指定試験機関の委任の公示等）</w:t>
      </w:r>
    </w:p>
    <w:p>
      <w:r>
        <w:t>法第三条の二第二項の規定により指定試験機関にその試験事務を行わせることとした都道府県知事（以下「委任都道府県知事」という。）は、厚生労働省令で定める事項を、厚生労働大臣に報告するとともに、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変更しようとする日の二週間前までに、厚生労働省令で定める事項を委任都道府県知事（試験事務を取り扱う事務所の所在地を変更しようとする場合にあつては、関係委任都道府県知事）に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第三条（試験事務規程）</w:t>
      </w:r>
    </w:p>
    <w:p>
      <w:r>
        <w:t>指定試験機関は、試験事務の開始前に、試験事務の実施に関する規程（以下「試験事務規程」という。）を定め、厚生労働大臣の承認を受けなければならない。</w:t>
      </w:r>
    </w:p>
    <w:p>
      <w:pPr>
        <w:pStyle w:val="Heading5"/>
        <w:ind w:left="440"/>
      </w:pPr>
      <w:r>
        <w:t>２</w:t>
      </w:r>
    </w:p>
    <w:p>
      <w:pPr>
        <w:ind w:left="440"/>
      </w:pPr>
      <w:r>
        <w:t>指定試験機関は、試験事務規程を変更しようとするときは、委任都道府県知事の意見を聴かなければならない。</w:t>
      </w:r>
    </w:p>
    <w:p>
      <w:pPr>
        <w:pStyle w:val="Heading5"/>
        <w:ind w:left="440"/>
      </w:pPr>
      <w:r>
        <w:t>３</w:t>
      </w:r>
    </w:p>
    <w:p>
      <w:pPr>
        <w:ind w:left="440"/>
      </w:pPr>
      <w:r>
        <w:t>試験事務規程で定めるべき事項は、厚生労働省令で定める。</w:t>
      </w:r>
    </w:p>
    <w:p>
      <w:pPr>
        <w:pStyle w:val="Heading4"/>
      </w:pPr>
      <w:r>
        <w:t>第四条（試験委員）</w:t>
      </w:r>
    </w:p>
    <w:p>
      <w:r>
        <w:t>指定試験機関は、試験事務を行う場合において、調理師として必要な知識及び技能を有するかどうかの判定に関する事務については、試験委員に行わせなければならない。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4"/>
      </w:pPr>
      <w:r>
        <w:t>第五条（帳簿の備付け等）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第六条（試験事務の休廃止）</w:t>
      </w:r>
    </w:p>
    <w:p>
      <w:r>
        <w:t>指定試験機関は、試験事務の全部又は一部を休止し、又は廃止しようとするときは、厚生労働省令で定めるところにより、厚生労働大臣に届け出なければならない。</w:t>
      </w:r>
    </w:p>
    <w:p>
      <w:pPr>
        <w:pStyle w:val="Heading5"/>
        <w:ind w:left="440"/>
      </w:pPr>
      <w:r>
        <w:t>２</w:t>
      </w:r>
    </w:p>
    <w:p>
      <w:pPr>
        <w:ind w:left="440"/>
      </w:pPr>
      <w:r>
        <w:t>厚生労働大臣は、前項の届出があつたときは、その旨を、関係委任都道府県知事に通知するとともに、公示しなければならない。</w:t>
      </w:r>
    </w:p>
    <w:p>
      <w:pPr>
        <w:pStyle w:val="Heading4"/>
      </w:pPr>
      <w:r>
        <w:t>第七条（指定の取消し）</w:t>
      </w:r>
    </w:p>
    <w:p>
      <w:r>
        <w:t>厚生労働大臣は、指定試験機関が第二条第三項各号（第三号を除く。）に該当するに至つたときは、その指定を取り消さなければならない。</w:t>
      </w:r>
    </w:p>
    <w:p>
      <w:pPr>
        <w:pStyle w:val="Heading5"/>
        <w:ind w:left="440"/>
      </w:pPr>
      <w:r>
        <w:t>２</w:t>
      </w:r>
    </w:p>
    <w:p>
      <w:pPr>
        <w:ind w:left="440"/>
      </w:pPr>
      <w:r>
        <w:t>厚生労働大臣は、指定試験機関が次のいずれかに該当するに至つたときは、その指定を取り消すことができる。</w:t>
      </w:r>
    </w:p>
    <w:p>
      <w:pPr>
        <w:pStyle w:val="Heading6"/>
        <w:ind w:left="880"/>
      </w:pPr>
      <w:r>
        <w:t>一</w:t>
      </w:r>
    </w:p>
    <w:p>
      <w:pPr>
        <w:ind w:left="880"/>
      </w:pPr>
      <w:r>
        <w:t>第二条第二項各号の要件を満たさなくなつたと認められるとき。</w:t>
      </w:r>
    </w:p>
    <w:p>
      <w:pPr>
        <w:pStyle w:val="Heading6"/>
        <w:ind w:left="880"/>
      </w:pPr>
      <w:r>
        <w:t>二</w:t>
      </w:r>
    </w:p>
    <w:p>
      <w:pPr>
        <w:ind w:left="880"/>
      </w:pPr>
      <w:r>
        <w:t>第三条第一項の承認を受けた試験事務規程によらないで試験事務を行つたとき。</w:t>
      </w:r>
    </w:p>
    <w:p>
      <w:pPr>
        <w:pStyle w:val="Heading6"/>
        <w:ind w:left="880"/>
      </w:pPr>
      <w:r>
        <w:t>三</w:t>
      </w:r>
    </w:p>
    <w:p>
      <w:pPr>
        <w:ind w:left="880"/>
      </w:pPr>
      <w:r>
        <w:t>第四条第一項又は第二項の規定に違反したとき。</w:t>
      </w:r>
    </w:p>
    <w:p>
      <w:pPr>
        <w:pStyle w:val="Heading6"/>
        <w:ind w:left="880"/>
      </w:pPr>
      <w:r>
        <w:t>四</w:t>
      </w:r>
    </w:p>
    <w:p>
      <w:pPr>
        <w:ind w:left="880"/>
      </w:pPr>
      <w:r>
        <w:t>前三号に掲げる場合のほか、適切に試験事務を行つていないと認められるとき。</w:t>
      </w:r>
    </w:p>
    <w:p>
      <w:pPr>
        <w:pStyle w:val="Heading5"/>
        <w:ind w:left="440"/>
      </w:pPr>
      <w:r>
        <w:t>３</w:t>
      </w:r>
    </w:p>
    <w:p>
      <w:pPr>
        <w:ind w:left="440"/>
      </w:pPr>
      <w:r>
        <w:t>厚生労働大臣は、前二項の規定による指定の取消しをしたときは、その旨を、関係委任都道府県知事に通知するとともに、公示しなければならない。</w:t>
      </w:r>
    </w:p>
    <w:p>
      <w:pPr>
        <w:pStyle w:val="Heading4"/>
      </w:pPr>
      <w:r>
        <w:t>第八条（報告）</w:t>
      </w:r>
    </w:p>
    <w:p>
      <w:r>
        <w:t>厚生労働大臣は、試験事務の適正な実施を確保するため必要があると認めるときは、その必要な限度で、指定試験機関に対し、報告を求めることができる。</w:t>
      </w:r>
    </w:p>
    <w:p>
      <w:pPr>
        <w:pStyle w:val="Heading4"/>
      </w:pPr>
      <w:r>
        <w:t>第八条の二（試験事務の委任の解除）</w:t>
      </w:r>
    </w:p>
    <w:p>
      <w:r>
        <w:t>委任都道府県知事は、指定試験機関に試験事務の全部又は一部を行わせないこととするときは、その六月前までに、その旨を指定試験機関に通知しなければならない。</w:t>
      </w:r>
    </w:p>
    <w:p>
      <w:pPr>
        <w:pStyle w:val="Heading5"/>
        <w:ind w:left="440"/>
      </w:pPr>
      <w:r>
        <w:t>２</w:t>
      </w:r>
    </w:p>
    <w:p>
      <w:pPr>
        <w:ind w:left="440"/>
      </w:pPr>
      <w:r>
        <w:t>委任都道府県知事は、指定試験機関に試験事務の全部又は一部を行わせないこととしたときは、その旨を、厚生労働大臣に報告するとともに、公示しなければならない。</w:t>
      </w:r>
    </w:p>
    <w:p>
      <w:pPr>
        <w:pStyle w:val="Heading4"/>
      </w:pPr>
      <w:r>
        <w:t>第九条（委任都道府県知事による試験事務の実施等）</w:t>
      </w:r>
    </w:p>
    <w:p>
      <w:r>
        <w:t>都道府県知事は、法第三条の二第二項の規定により指定試験機関に試験事務の全部又は一部を行わせることとしたときは、当該試験事務の全部又は一部を行わないものとする。</w:t>
      </w:r>
    </w:p>
    <w:p>
      <w:pPr>
        <w:pStyle w:val="Heading5"/>
        <w:ind w:left="440"/>
      </w:pPr>
      <w:r>
        <w:t>２</w:t>
      </w:r>
    </w:p>
    <w:p>
      <w:pPr>
        <w:ind w:left="440"/>
      </w:pPr>
      <w:r>
        <w:t>委任都道府県知事は、指定試験機関が試験事務の全部若しくは一部を休止したとき、又は指定試験機関が天災その他の事由により試験事務の全部若しくは一部を実施することが困難となつたと認めるときは、当該試験事務の全部又は一部を行うものとする。</w:t>
      </w:r>
    </w:p>
    <w:p>
      <w:pPr>
        <w:pStyle w:val="Heading5"/>
        <w:ind w:left="440"/>
      </w:pPr>
      <w:r>
        <w:t>３</w:t>
      </w:r>
    </w:p>
    <w:p>
      <w:pPr>
        <w:ind w:left="440"/>
      </w:pPr>
      <w:r>
        <w:t>委任都道府県知事は、前項の規定により試験事務を行うこととし、又は同項の規定により行つている試験事務を行わないこととしたときは、その旨を、厚生労働大臣に報告するとともに、公示しなければならない。</w:t>
      </w:r>
    </w:p>
    <w:p>
      <w:pPr>
        <w:pStyle w:val="Heading4"/>
      </w:pPr>
      <w:r>
        <w:t>第十条（登録事項）</w:t>
      </w:r>
    </w:p>
    <w:p>
      <w:r>
        <w:t>調理師名簿（以下「名簿」という。）に登録する事項は、次のとおりとする。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免許取得資格の種別</w:t>
      </w:r>
    </w:p>
    <w:p>
      <w:pPr>
        <w:pStyle w:val="Heading6"/>
        <w:ind w:left="880"/>
      </w:pPr>
      <w:r>
        <w:t>四</w:t>
      </w:r>
    </w:p>
    <w:p>
      <w:pPr>
        <w:ind w:left="880"/>
      </w:pPr>
      <w:r>
        <w:t>免許の取消に関する事項</w:t>
      </w:r>
    </w:p>
    <w:p>
      <w:pPr>
        <w:pStyle w:val="Heading6"/>
        <w:ind w:left="880"/>
      </w:pPr>
      <w:r>
        <w:t>五</w:t>
      </w:r>
    </w:p>
    <w:p>
      <w:pPr>
        <w:ind w:left="880"/>
      </w:pPr>
      <w:r>
        <w:t>その他厚生労働省令で定める事項</w:t>
      </w:r>
    </w:p>
    <w:p>
      <w:pPr>
        <w:pStyle w:val="Heading4"/>
      </w:pPr>
      <w:r>
        <w:t>第十一条（名簿の訂正）</w:t>
      </w:r>
    </w:p>
    <w:p>
      <w:r>
        <w:t>調理師は、前条第二号の登録事項に変更を生じたときは、三十日以内に、名簿の訂正を申請しなければならない。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前項の申請をするには、申請書に申請の原因たる事実を証する書類を添え、これを免許を与えた都道府県知事に提出しなければならない。</w:t>
      </w:r>
    </w:p>
    <w:p>
      <w:pPr>
        <w:pStyle w:val="Heading4"/>
      </w:pPr>
      <w:r>
        <w:t>第十二条（登録の消除）</w:t>
      </w:r>
    </w:p>
    <w:p>
      <w:r>
        <w:t>名簿の登録の消除を申請するには、申請書を免許を与えた都道府県知事に提出しなければならない。</w:t>
      </w:r>
    </w:p>
    <w:p>
      <w:pPr>
        <w:pStyle w:val="Heading5"/>
        <w:ind w:left="440"/>
      </w:pPr>
      <w:r>
        <w:t>２</w:t>
      </w:r>
    </w:p>
    <w:p>
      <w:pPr>
        <w:ind w:left="440"/>
      </w:pPr>
      <w:r>
        <w:t>調理師が死亡し、又は失踪そう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第十三条（免許証の書換交付）</w:t>
      </w:r>
    </w:p>
    <w:p>
      <w:r>
        <w:t>調理師は、調理師免許証（以下「免許証」という。）の記載事項に変更を生じたときは、免許証の書換交付を申請することができる。</w:t>
      </w:r>
    </w:p>
    <w:p>
      <w:pPr>
        <w:pStyle w:val="Heading5"/>
        <w:ind w:left="440"/>
      </w:pPr>
      <w:r>
        <w:t>２</w:t>
      </w:r>
    </w:p>
    <w:p>
      <w:pPr>
        <w:ind w:left="440"/>
      </w:pPr>
      <w:r>
        <w:t>前項の申請をするには、申請書に免許証を添え、これを免許を与えた都道府県知事に提出しなければならない。</w:t>
      </w:r>
    </w:p>
    <w:p>
      <w:pPr>
        <w:pStyle w:val="Heading4"/>
      </w:pPr>
      <w:r>
        <w:t>第十四条（免許証の再交付）</w:t>
      </w:r>
    </w:p>
    <w:p>
      <w:r>
        <w:t>調理師は、免許証を破り、よごし、又は失つたときは、免許証の再交付を申請することができる。</w:t>
      </w:r>
    </w:p>
    <w:p>
      <w:pPr>
        <w:pStyle w:val="Heading5"/>
        <w:ind w:left="440"/>
      </w:pPr>
      <w:r>
        <w:t>２</w:t>
      </w:r>
    </w:p>
    <w:p>
      <w:pPr>
        <w:ind w:left="440"/>
      </w:pPr>
      <w:r>
        <w:t>前項の申請をするには、申請書を免許を与えた都道府県知事に提出しなければならない。</w:t>
      </w:r>
    </w:p>
    <w:p>
      <w:pPr>
        <w:pStyle w:val="Heading5"/>
        <w:ind w:left="440"/>
      </w:pPr>
      <w:r>
        <w:t>３</w:t>
      </w:r>
    </w:p>
    <w:p>
      <w:pPr>
        <w:ind w:left="440"/>
      </w:pPr>
      <w:r>
        <w:t>免許証を破り、又はよごした調理師が第一項の申請をする場合には、申請書にその免許証を添えなければならない。</w:t>
      </w:r>
    </w:p>
    <w:p>
      <w:pPr>
        <w:pStyle w:val="Heading5"/>
        <w:ind w:left="440"/>
      </w:pPr>
      <w:r>
        <w:t>４</w:t>
      </w:r>
    </w:p>
    <w:p>
      <w:pPr>
        <w:ind w:left="440"/>
      </w:pPr>
      <w:r>
        <w:t>調理師は、免許証の再交付を受けた後、失つた免許証を発見したときは、五日以内に、これを免許を与えた都道府県知事に返納しなければならない。</w:t>
      </w:r>
    </w:p>
    <w:p>
      <w:pPr>
        <w:pStyle w:val="Heading4"/>
      </w:pPr>
      <w:r>
        <w:t>第十五条（免許証の返納）</w:t>
      </w:r>
    </w:p>
    <w:p>
      <w:r>
        <w:t>調理師は、名簿の登録の消除を申請するときは、免許証を免許を与えた都道府県知事に返納しなければならない。</w:t>
      </w:r>
    </w:p>
    <w:p>
      <w:pPr>
        <w:pStyle w:val="Heading5"/>
        <w:ind w:left="440"/>
      </w:pPr>
      <w:r>
        <w:t>２</w:t>
      </w:r>
    </w:p>
    <w:p>
      <w:pPr>
        <w:ind w:left="440"/>
      </w:pPr>
      <w:r>
        <w:t>調理師は、免許の取消処分を受けたときは、五日以内に、免許証を免許を与えた都道府県知事に返納しなければならない。</w:t>
      </w:r>
    </w:p>
    <w:p>
      <w:pPr>
        <w:pStyle w:val="Heading4"/>
      </w:pPr>
      <w:r>
        <w:t>第十五条の二（準用）</w:t>
      </w:r>
    </w:p>
    <w:p>
      <w:r>
        <w:t>第二条から第三条まで及び第五条から第九条までの規定（第三条第二項及び第七条第二項（第三号に係る部分に限る。）を除く。）は、届出受理事務及び指定届出受理機関について準用する。</w:t>
      </w:r>
    </w:p>
    <w:p>
      <w:pPr>
        <w:pStyle w:val="Heading4"/>
      </w:pPr>
      <w:r>
        <w:t>第十五条の三（指定届出受理機関に係る変更の届出）</w:t>
      </w:r>
    </w:p>
    <w:p>
      <w:r>
        <w:t>指定届出受理機関は、その名称又は主たる事務所の所在地を変更しようとするときは、変更しようとする日の二週間前までに、厚生労働省令で定める事項を記載した届出書を当該指定を行つた都道府県知事に提出しなければならない。</w:t>
      </w:r>
    </w:p>
    <w:p>
      <w:pPr>
        <w:pStyle w:val="Heading5"/>
        <w:ind w:left="440"/>
      </w:pPr>
      <w:r>
        <w:t>２</w:t>
      </w:r>
    </w:p>
    <w:p>
      <w:pPr>
        <w:ind w:left="440"/>
      </w:pPr>
      <w:r>
        <w:t>都道府県知事は、前項の規定による届出があつたときは、その旨を公示しなければならない。</w:t>
      </w:r>
    </w:p>
    <w:p>
      <w:pPr>
        <w:pStyle w:val="Heading4"/>
      </w:pPr>
      <w:r>
        <w:t>第十六条（通知）</w:t>
      </w:r>
    </w:p>
    <w:p>
      <w:r>
        <w:t>都道府県知事は、他の都道府県知事の免許を受けた調理師について、免許の取消を適当と認めるときは、理由を附して、免許を与えた都道府県知事に、その旨を通知しなければならない。</w:t>
      </w:r>
    </w:p>
    <w:p>
      <w:pPr>
        <w:pStyle w:val="Heading4"/>
      </w:pPr>
      <w:r>
        <w:t>第十七条（権限の委任）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第十八条（省令への委任）</w:t>
      </w:r>
    </w:p>
    <w:p>
      <w:r>
        <w:t>この政令で定めるもののほか、申請書及び免許証の様式その他調理師の免許に関して必要な事項、調理師養成施設に関して必要な事項、指定試験機関及びその行う試験事務に関して必要な事項並びに指定届出受理機関に関して必要な事項は、厚生労働省令で定める。</w:t>
      </w:r>
    </w:p>
    <w:p>
      <w:r>
        <w:br w:type="page"/>
      </w:r>
    </w:p>
    <w:p>
      <w:pPr>
        <w:pStyle w:val="Heading1"/>
      </w:pPr>
      <w:r>
        <w:t>附　則</w:t>
      </w:r>
    </w:p>
    <w:p>
      <w:r>
        <w:t>この政令は、調理師法の施行の日（昭和三十三年十一月九日）から施行する。</w:t>
      </w:r>
    </w:p>
    <w:p>
      <w:r>
        <w:br w:type="page"/>
      </w:r>
    </w:p>
    <w:p>
      <w:pPr>
        <w:pStyle w:val="Heading1"/>
      </w:pPr>
      <w:r>
        <w:t>附　則（昭和六二年九月二二日政令第三〇九号）</w:t>
      </w:r>
    </w:p>
    <w:p>
      <w:pPr>
        <w:pStyle w:val="Heading4"/>
      </w:pPr>
      <w:r>
        <w:t>第一条（施行期日）</w:t>
      </w:r>
    </w:p>
    <w:p>
      <w:r>
        <w:t>この政令は、昭和六十二年十月一日から施行する。</w:t>
      </w:r>
    </w:p>
    <w:p>
      <w:pPr>
        <w:pStyle w:val="Heading4"/>
      </w:pPr>
      <w:r>
        <w:t>第二条（経過措置）</w:t>
      </w:r>
    </w:p>
    <w:p>
      <w:r>
        <w:t>この政令の施行前に実施の公告がされた調理師試験を受けようとする者が納付すべき受験手数料の額については、なお従前の例による。</w:t>
      </w:r>
    </w:p>
    <w:p>
      <w:r>
        <w:br w:type="page"/>
      </w:r>
    </w:p>
    <w:p>
      <w:pPr>
        <w:pStyle w:val="Heading1"/>
      </w:pPr>
      <w:r>
        <w:t>附　則（平成三年三月一九日政令第三九号）</w:t>
      </w:r>
    </w:p>
    <w:p>
      <w:r>
        <w:t>この政令は、平成三年四月一日から施行する。</w:t>
      </w:r>
    </w:p>
    <w:p>
      <w:r>
        <w:br w:type="page"/>
      </w:r>
    </w:p>
    <w:p>
      <w:pPr>
        <w:pStyle w:val="Heading1"/>
      </w:pPr>
      <w:r>
        <w:t>附　則（平成六年三月二四日政令第六四号）</w:t>
      </w:r>
    </w:p>
    <w:p>
      <w:r>
        <w:t>この政令は、平成六年四月一日から施行する。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調理師法施行令</w:t>
      <w:br/>
      <w:tab/>
      <w:t>（昭和三十三年政令第三百三号）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調理師法施行令（昭和三十三年政令第三百三号）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
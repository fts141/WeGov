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男女共同参画会議令</w:t>
        <w:br/>
        <w:t>（平成十二年政令第二百五十九号）</w:t>
      </w:r>
    </w:p>
    <w:p>
      <w:pPr>
        <w:pStyle w:val="Heading4"/>
      </w:pPr>
      <w:r>
        <w:t>第一条（専門委員）</w:t>
      </w:r>
    </w:p>
    <w:p>
      <w:r>
        <w:t>内閣総理大臣は、専門の事項を調査させるため必要があるときは、男女共同参画会議（以下「会議」という。）の意見を聴いて、会議に専門委員を置くことができる。</w:t>
      </w:r>
    </w:p>
    <w:p>
      <w:pPr>
        <w:pStyle w:val="Heading5"/>
        <w:ind w:left="440"/>
      </w:pPr>
      <w:r>
        <w:t>２</w:t>
      </w:r>
    </w:p>
    <w:p>
      <w:pPr>
        <w:ind w:left="440"/>
      </w:pPr>
      <w:r>
        <w:t>専門委員は、当該専門の事項に関し学識経験を有する者のうちから、内閣総理大臣が任命する。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第二条（専門調査会）</w:t>
      </w:r>
    </w:p>
    <w:p>
      <w:r>
        <w:t>会議は、その議決により、専門調査会を置くことができる。</w:t>
      </w:r>
    </w:p>
    <w:p>
      <w:pPr>
        <w:pStyle w:val="Heading5"/>
        <w:ind w:left="440"/>
      </w:pPr>
      <w:r>
        <w:t>２</w:t>
      </w:r>
    </w:p>
    <w:p>
      <w:pPr>
        <w:ind w:left="440"/>
      </w:pPr>
      <w:r>
        <w:t>専門調査会に属すべき者は、専門委員のうちから、議長が指名する。</w:t>
      </w:r>
    </w:p>
    <w:p>
      <w:pPr>
        <w:pStyle w:val="Heading5"/>
        <w:ind w:left="440"/>
      </w:pPr>
      <w:r>
        <w:t>３</w:t>
      </w:r>
    </w:p>
    <w:p>
      <w:pPr>
        <w:ind w:left="440"/>
      </w:pPr>
      <w:r>
        <w:t>専門調査会は、その設置に係る調査が終了したときは、廃止されるものとする。</w:t>
      </w:r>
    </w:p>
    <w:p>
      <w:pPr>
        <w:pStyle w:val="Heading4"/>
      </w:pPr>
      <w:r>
        <w:t>第三条（庶務）</w:t>
      </w:r>
    </w:p>
    <w:p>
      <w:r>
        <w:t>会議の庶務は、内閣府男女共同参画局総務課において処理する。</w:t>
      </w:r>
    </w:p>
    <w:p>
      <w:pPr>
        <w:pStyle w:val="Heading4"/>
      </w:pPr>
      <w:r>
        <w:t>第四条（雑則）</w:t>
      </w:r>
    </w:p>
    <w:p>
      <w:r>
        <w:t>この政令に定めるもののほか、議事の手続その他会議の運営に関し必要な事項は、議長が会議に諮って定める。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男女共同参画会議令</w:t>
      <w:br/>
      <w:tab/>
      <w:t>（平成十二年政令第二百五十九号）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男女共同参画会議令（平成十二年政令第二百五十九号）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
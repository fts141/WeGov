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w:t>
        <w:br/>
        <w:t>（昭和三十四年法律第百四十一号）</w:t>
      </w:r>
    </w:p>
    <w:p>
      <w:pPr>
        <w:pStyle w:val="Heading2"/>
      </w:pPr>
      <w:r>
        <w:t>第一章　総則</w:t>
      </w:r>
    </w:p>
    <w:p>
      <w:pPr>
        <w:pStyle w:val="Heading4"/>
      </w:pPr>
      <w:r>
        <w:t>第一条（国民年金制度の目的）</w:t>
      </w:r>
    </w:p>
    <w:p>
      <w:r>
        <w:t>国民年金制度は、日本国憲法第二十五条第二項に規定する理念に基き、老齢、障害又は死亡によつて国民生活の安定がそこなわれることを国民の共同連帯によつて防止し、もつて健全な国民生活の維持及び向上に寄与することを目的とする。</w:t>
      </w:r>
    </w:p>
    <w:p>
      <w:pPr>
        <w:pStyle w:val="Heading4"/>
      </w:pPr>
      <w:r>
        <w:t>第二条（国民年金の給付）</w:t>
      </w:r>
    </w:p>
    <w:p>
      <w:r>
        <w:t>国民年金は、前条の目的を達成するため、国民の老齢、障害又は死亡に関して必要な給付を行うものとする。</w:t>
      </w:r>
    </w:p>
    <w:p>
      <w:pPr>
        <w:pStyle w:val="Heading4"/>
      </w:pPr>
      <w:r>
        <w:t>第三条（管掌）</w:t>
      </w:r>
    </w:p>
    <w:p>
      <w:r>
        <w:t>国民年金事業は、政府が、管掌する。</w:t>
      </w:r>
    </w:p>
    <w:p>
      <w:pPr>
        <w:pStyle w:val="Heading5"/>
        <w:ind w:left="440"/>
      </w:pPr>
      <w:r>
        <w:t>２</w:t>
      </w:r>
    </w:p>
    <w:p>
      <w:pPr>
        <w:ind w:left="440"/>
      </w:pPr>
      <w:r>
        <w:t>国民年金事業の事務の一部は、政令の定めるところにより、法律によつて組織された共済組合（以下単に「共済組合」という。）、国家公務員共済組合連合会、全国市町村職員共済組合連合会、地方公務員共済組合連合会又は私立学校教職員共済法（昭和二十八年法律第二百四十五号）の規定により私立学校教職員共済制度を管掌することとされた日本私立学校振興・共済事業団（以下「共済組合等」という。）に行わせることができる。</w:t>
      </w:r>
    </w:p>
    <w:p>
      <w:pPr>
        <w:pStyle w:val="Heading5"/>
        <w:ind w:left="440"/>
      </w:pPr>
      <w:r>
        <w:t>３</w:t>
      </w:r>
    </w:p>
    <w:p>
      <w:pPr>
        <w:ind w:left="440"/>
      </w:pPr>
      <w:r>
        <w:t>国民年金事業の事務の一部は、政令の定めるところにより、市町村長（特別区の区長を含む。以下同じ。）が行うこととすることができる。</w:t>
      </w:r>
    </w:p>
    <w:p>
      <w:pPr>
        <w:pStyle w:val="Heading4"/>
      </w:pPr>
      <w:r>
        <w:t>第四条（年金額の改定）</w:t>
      </w:r>
    </w:p>
    <w:p>
      <w:r>
        <w:t>この法律による年金の額は、国民の生活水準その他の諸事情に著しい変動が生じた場合には、変動後の諸事情に応ずるため、速やかに改定の措置が講ぜられなければならない。</w:t>
      </w:r>
    </w:p>
    <w:p>
      <w:pPr>
        <w:pStyle w:val="Heading4"/>
      </w:pPr>
      <w:r>
        <w:t>第四条の二（財政の均衡）</w:t>
      </w:r>
    </w:p>
    <w:p>
      <w:r>
        <w:t>国民年金事業の財政は、長期的にその均衡が保たれたものでなければならず、著しくその均衡を失すると見込まれる場合には、速やかに所要の措置が講ぜられなければならない。</w:t>
      </w:r>
    </w:p>
    <w:p>
      <w:pPr>
        <w:pStyle w:val="Heading4"/>
      </w:pPr>
      <w:r>
        <w:t>第四条の三（財政の現況及び見通しの作成）</w:t>
      </w:r>
    </w:p>
    <w:p>
      <w:r>
        <w:t>政府は、少なくとも五年ごとに、保険料及び国庫負担の額並びにこの法律による給付に要する費用の額その他の国民年金事業の財政に係る収支についてその現況及び財政均衡期間における見通し（以下「財政の現況及び見通し」という。）を作成しなければならない。</w:t>
      </w:r>
    </w:p>
    <w:p>
      <w:pPr>
        <w:pStyle w:val="Heading5"/>
        <w:ind w:left="440"/>
      </w:pPr>
      <w:r>
        <w:t>２</w:t>
      </w:r>
    </w:p>
    <w:p>
      <w:pPr>
        <w:ind w:left="440"/>
      </w:pPr>
      <w:r>
        <w:t>前項の財政均衡期間（第十六条の二第一項において「財政均衡期間」という。）は、財政の現況及び見通しが作成される年以降おおむね百年間とする。</w:t>
      </w:r>
    </w:p>
    <w:p>
      <w:pPr>
        <w:pStyle w:val="Heading5"/>
        <w:ind w:left="440"/>
      </w:pPr>
      <w:r>
        <w:t>３</w:t>
      </w:r>
    </w:p>
    <w:p>
      <w:pPr>
        <w:ind w:left="440"/>
      </w:pPr>
      <w:r>
        <w:t>政府は、第一項の規定により財政の現況及び見通しを作成したときは、遅滞なく、これを公表しなければならない。</w:t>
      </w:r>
    </w:p>
    <w:p>
      <w:pPr>
        <w:pStyle w:val="Heading4"/>
      </w:pPr>
      <w:r>
        <w:t>第五条（用語の定義）</w:t>
      </w:r>
    </w:p>
    <w:p>
      <w:r>
        <w:t>この法律において、「保険料納付済期間」とは、第七条第一項第一号に規定する被保険者としての被保険者期間のうち納付された保険料（第九十六条の規定により徴収された保険料を含み、第九十条の二第一項から第三項までの規定によりその一部の額につき納付することを要しないものとされた保険料につきその残余の額が納付又は徴収されたものを除く。以下同じ。）に係るもの及び第八十八条の二の規定により納付することを要しないものとされた保険料に係るもの、第七条第一項第二号に規定する被保険者としての被保険者期間並びに同項第三号に規定する被保険者としての被保険者期間を合算した期間をいう。</w:t>
      </w:r>
    </w:p>
    <w:p>
      <w:pPr>
        <w:pStyle w:val="Heading5"/>
        <w:ind w:left="440"/>
      </w:pPr>
      <w:r>
        <w:t>２</w:t>
      </w:r>
    </w:p>
    <w:p>
      <w:pPr>
        <w:ind w:left="440"/>
      </w:pPr>
      <w:r>
        <w:t>この法律において、「保険料免除期間」とは、保険料全額免除期間、保険料四分の三免除期間、保険料半額免除期間及び保険料四分の一免除期間を合算した期間をいう。</w:t>
      </w:r>
    </w:p>
    <w:p>
      <w:pPr>
        <w:pStyle w:val="Heading5"/>
        <w:ind w:left="440"/>
      </w:pPr>
      <w:r>
        <w:t>３</w:t>
      </w:r>
    </w:p>
    <w:p>
      <w:pPr>
        <w:ind w:left="440"/>
      </w:pPr>
      <w:r>
        <w:t>この法律において、「保険料全額免除期間」とは、第七条第一項第一号に規定する被保険者としての被保険者期間であつて第八十九条第一項、第九十条第一項又は第九十条の三第一項の規定により納付することを要しないものとされた保険料に係るもののうち、第九十四条第四項の規定により納付されたものとみなされる保険料に係る被保険者期間を除いたものを合算した期間をいう。</w:t>
      </w:r>
    </w:p>
    <w:p>
      <w:pPr>
        <w:pStyle w:val="Heading5"/>
        <w:ind w:left="440"/>
      </w:pPr>
      <w:r>
        <w:t>４</w:t>
      </w:r>
    </w:p>
    <w:p>
      <w:pPr>
        <w:ind w:left="440"/>
      </w:pPr>
      <w:r>
        <w:t>この法律において、「保険料四分の三免除期間」とは、第七条第一項第一号に規定する被保険者としての被保険者期間であつて第九十条の二第一項の規定によりその四分の三の額につき納付することを要しないものとされた保険料（納付することを要しないものとされた四分の三の額以外の四分の一の額につき納付されたものに限る。）に係るもののうち、第九十四条第四項の規定により納付されたものとみなされる保険料に係る被保険者期間を除いたものを合算した期間をいう。</w:t>
      </w:r>
    </w:p>
    <w:p>
      <w:pPr>
        <w:pStyle w:val="Heading5"/>
        <w:ind w:left="440"/>
      </w:pPr>
      <w:r>
        <w:t>５</w:t>
      </w:r>
    </w:p>
    <w:p>
      <w:pPr>
        <w:ind w:left="440"/>
      </w:pPr>
      <w:r>
        <w:t>この法律において、「保険料半額免除期間」とは、第七条第一項第一号に規定する被保険者としての被保険者期間であつて第九十条の二第二項の規定によりその半額につき納付することを要しないものとされた保険料（納付することを要しないものとされた半額以外の半額につき納付されたものに限る。）に係るもののうち、第九十四条第四項の規定により納付されたものとみなされる保険料に係る被保険者期間を除いたものを合算した期間をいう。</w:t>
      </w:r>
    </w:p>
    <w:p>
      <w:pPr>
        <w:pStyle w:val="Heading5"/>
        <w:ind w:left="440"/>
      </w:pPr>
      <w:r>
        <w:t>６</w:t>
      </w:r>
    </w:p>
    <w:p>
      <w:pPr>
        <w:ind w:left="440"/>
      </w:pPr>
      <w:r>
        <w:t>この法律において、「保険料四分の一免除期間」とは、第七条第一項第一号に規定する被保険者としての被保険者期間であつて第九十条の二第三項の規定によりその四分の一の額につき納付することを要しないものとされた保険料（納付することを要しないものとされた四分の一の額以外の四分の三の額につき納付されたものに限る。）に係るもののうち、第九十四条第四項の規定により納付されたものとみなされる保険料に係る被保険者期間を除いたものを合算した期間をいう。</w:t>
      </w:r>
    </w:p>
    <w:p>
      <w:pPr>
        <w:pStyle w:val="Heading5"/>
        <w:ind w:left="440"/>
      </w:pPr>
      <w:r>
        <w:t>７</w:t>
      </w:r>
    </w:p>
    <w:p>
      <w:pPr>
        <w:ind w:left="440"/>
      </w:pPr>
      <w:r>
        <w:t>この法律において、「配偶者」、「夫」及び「妻」には、婚姻の届出をしていないが、事実上婚姻関係と同様の事情にある者を含むものとする。</w:t>
      </w:r>
    </w:p>
    <w:p>
      <w:pPr>
        <w:pStyle w:val="Heading5"/>
        <w:ind w:left="440"/>
      </w:pPr>
      <w:r>
        <w:t>８</w:t>
      </w:r>
    </w:p>
    <w:p>
      <w:pPr>
        <w:ind w:left="440"/>
      </w:pPr>
      <w:r>
        <w:t>この法律において、「政府及び実施機関」とは、厚生年金保険の実施者たる政府及び実施機関たる共済組合等をいう。</w:t>
      </w:r>
    </w:p>
    <w:p>
      <w:pPr>
        <w:pStyle w:val="Heading5"/>
        <w:ind w:left="440"/>
      </w:pPr>
      <w:r>
        <w:t>９</w:t>
      </w:r>
    </w:p>
    <w:p>
      <w:pPr>
        <w:ind w:left="440"/>
      </w:pPr>
      <w:r>
        <w:t>この法律において、「実施機関たる共済組合等」とは、厚生年金保険の実施機関たる国家公務員共済組合連合会、地方公務員共済組合連合会又は日本私立学校振興・共済事業団をいう。</w:t>
      </w:r>
    </w:p>
    <w:p>
      <w:pPr>
        <w:pStyle w:val="Heading4"/>
      </w:pPr>
      <w:r>
        <w:t>第六条（事務の区分）</w:t>
      </w:r>
    </w:p>
    <w:p>
      <w:r>
        <w:t>第十二条第一項及び第四項（第百五条第二項において準用する場合を含む。）並びに第百五条第一項及び第四項の規定により市町村が処理することとされている事務は、地方自治法（昭和二十二年法律第六十七号）第二条第九項第一号に規定する第一号法定受託事務とする。</w:t>
      </w:r>
    </w:p>
    <w:p>
      <w:pPr>
        <w:pStyle w:val="Heading2"/>
      </w:pPr>
      <w:r>
        <w:t>第二章　被保険者</w:t>
      </w:r>
    </w:p>
    <w:p>
      <w:pPr>
        <w:pStyle w:val="Heading4"/>
      </w:pPr>
      <w:r>
        <w:t>第七条（被保険者の資格）</w:t>
      </w:r>
    </w:p>
    <w:p>
      <w:r>
        <w:t>次の各号のいずれかに該当する者は、国民年金の被保険者とする。</w:t>
      </w:r>
    </w:p>
    <w:p>
      <w:pPr>
        <w:pStyle w:val="Heading6"/>
        <w:ind w:left="880"/>
      </w:pPr>
      <w:r>
        <w:t>一</w:t>
      </w:r>
    </w:p>
    <w:p>
      <w:pPr>
        <w:ind w:left="880"/>
      </w:pPr>
      <w:r>
        <w:t>日本国内に住所を有する二十歳以上六十歳未満の者であつて次号及び第三号のいずれにも該当しないもの（厚生年金保険法（昭和二十九年法律第百十五号）に基づく老齢を支給事由とする年金たる保険給付その他の老齢又は退職を支給事由とする給付であつて政令で定めるもの（以下「厚生年金保険法に基づく老齢給付等」という。）を受けることができる者その他この法律の適用を除外すべき特別の理由がある者として厚生労働省令で定める者を除く。以下「第一号被保険者」という。）</w:t>
      </w:r>
    </w:p>
    <w:p>
      <w:pPr>
        <w:pStyle w:val="Heading6"/>
        <w:ind w:left="880"/>
      </w:pPr>
      <w:r>
        <w:t>二</w:t>
      </w:r>
    </w:p>
    <w:p>
      <w:pPr>
        <w:ind w:left="880"/>
      </w:pPr>
      <w:r>
        <w:t>厚生年金保険の被保険者（以下「第二号被保険者」という。）</w:t>
      </w:r>
    </w:p>
    <w:p>
      <w:pPr>
        <w:pStyle w:val="Heading6"/>
        <w:ind w:left="880"/>
      </w:pPr>
      <w:r>
        <w:t>三</w:t>
      </w:r>
    </w:p>
    <w:p>
      <w:pPr>
        <w:ind w:left="880"/>
      </w:pPr>
      <w:r>
        <w:t>第二号被保険者の配偶者（日本国内に住所を有する者又は外国において留学をする学生その他の日本国内に住所を有しないが渡航目的その他の事情を考慮して日本国内に生活の基礎があると認められる者として厚生労働省令で定める者に限る。）であつて主として第二号被保険者の収入により生計を維持するもの（第二号被保険者である者その他この法律の適用を除外すべき特別の理由がある者として厚生労働省令で定める者を除く。以下「被扶養配偶者」という。）のうち二十歳以上六十歳未満のもの（以下「第三号被保険者」という。）</w:t>
      </w:r>
    </w:p>
    <w:p>
      <w:pPr>
        <w:pStyle w:val="Heading5"/>
        <w:ind w:left="440"/>
      </w:pPr>
      <w:r>
        <w:t>２</w:t>
      </w:r>
    </w:p>
    <w:p>
      <w:pPr>
        <w:ind w:left="440"/>
      </w:pPr>
      <w:r>
        <w:t>前項第三号の規定の適用上、主として第二号被保険者の収入により生計を維持することの認定に関し必要な事項は、政令で定める。</w:t>
      </w:r>
    </w:p>
    <w:p>
      <w:pPr>
        <w:pStyle w:val="Heading5"/>
        <w:ind w:left="440"/>
      </w:pPr>
      <w:r>
        <w:t>３</w:t>
      </w:r>
    </w:p>
    <w:p>
      <w:pPr>
        <w:ind w:left="440"/>
      </w:pPr>
      <w:r>
        <w:t>前項の認定については、行政手続法（平成五年法律第八十八号）第三章（第十二条及び第十四条を除く。）の規定は、適用しない。</w:t>
      </w:r>
    </w:p>
    <w:p>
      <w:pPr>
        <w:pStyle w:val="Heading4"/>
      </w:pPr>
      <w:r>
        <w:t>第八条（資格取得の時期）</w:t>
      </w:r>
    </w:p>
    <w:p>
      <w:r>
        <w:t>前条の規定による被保険者は、同条第一項第二号及び第三号のいずれにも該当しない者については第一号から第三号までのいずれかに該当するに至つた日に、二十歳未満の者又は六十歳以上の者については第四号に該当するに至つた日に、その他の者については同号又は第五号のいずれかに該当するに至つた日に、それぞれ被保険者の資格を取得する。</w:t>
      </w:r>
    </w:p>
    <w:p>
      <w:pPr>
        <w:pStyle w:val="Heading6"/>
        <w:ind w:left="880"/>
      </w:pPr>
      <w:r>
        <w:t>一</w:t>
      </w:r>
    </w:p>
    <w:p>
      <w:pPr>
        <w:ind w:left="880"/>
      </w:pPr>
      <w:r>
        <w:t>二十歳に達したとき。</w:t>
      </w:r>
    </w:p>
    <w:p>
      <w:pPr>
        <w:pStyle w:val="Heading6"/>
        <w:ind w:left="880"/>
      </w:pPr>
      <w:r>
        <w:t>二</w:t>
      </w:r>
    </w:p>
    <w:p>
      <w:pPr>
        <w:ind w:left="880"/>
      </w:pPr>
      <w:r>
        <w:t>日本国内に住所を有するに至つたとき。</w:t>
      </w:r>
    </w:p>
    <w:p>
      <w:pPr>
        <w:pStyle w:val="Heading6"/>
        <w:ind w:left="880"/>
      </w:pPr>
      <w:r>
        <w:t>三</w:t>
      </w:r>
    </w:p>
    <w:p>
      <w:pPr>
        <w:ind w:left="880"/>
      </w:pPr>
      <w:r>
        <w:t>厚生年金保険法に基づく老齢給付等を受けることができる者その他この法律の適用を除外すべき特別の理由がある者として厚生労働省令で定める者でなくなつたとき。</w:t>
      </w:r>
    </w:p>
    <w:p>
      <w:pPr>
        <w:pStyle w:val="Heading6"/>
        <w:ind w:left="880"/>
      </w:pPr>
      <w:r>
        <w:t>四</w:t>
      </w:r>
    </w:p>
    <w:p>
      <w:pPr>
        <w:ind w:left="880"/>
      </w:pPr>
      <w:r>
        <w:t>厚生年金保険の被保険者の資格を取得したとき。</w:t>
      </w:r>
    </w:p>
    <w:p>
      <w:pPr>
        <w:pStyle w:val="Heading6"/>
        <w:ind w:left="880"/>
      </w:pPr>
      <w:r>
        <w:t>五</w:t>
      </w:r>
    </w:p>
    <w:p>
      <w:pPr>
        <w:ind w:left="880"/>
      </w:pPr>
      <w:r>
        <w:t>被扶養配偶者となつたとき。</w:t>
      </w:r>
    </w:p>
    <w:p>
      <w:pPr>
        <w:pStyle w:val="Heading4"/>
      </w:pPr>
      <w:r>
        <w:t>第九条（資格喪失の時期）</w:t>
      </w:r>
    </w:p>
    <w:p>
      <w:r>
        <w:t>第七条の規定による被保険者は、次の各号のいずれかに該当するに至つた日の翌日（第二号に該当するに至つた日に更に第七条第一項第二号若しくは第三号に該当するに至つたとき又は第三号から第五号までのいずれかに該当するに至つたとき（第四号については、厚生年金保険法に基づく老齢給付等を受けることができる者となつたときに限る。）は、その日）に、被保険者の資格を喪失する。</w:t>
      </w:r>
    </w:p>
    <w:p>
      <w:pPr>
        <w:pStyle w:val="Heading6"/>
        <w:ind w:left="880"/>
      </w:pPr>
      <w:r>
        <w:t>一</w:t>
      </w:r>
    </w:p>
    <w:p>
      <w:pPr>
        <w:ind w:left="880"/>
      </w:pPr>
      <w:r>
        <w:t>死亡したとき。</w:t>
      </w:r>
    </w:p>
    <w:p>
      <w:pPr>
        <w:pStyle w:val="Heading6"/>
        <w:ind w:left="880"/>
      </w:pPr>
      <w:r>
        <w:t>二</w:t>
      </w:r>
    </w:p>
    <w:p>
      <w:pPr>
        <w:ind w:left="880"/>
      </w:pPr>
      <w:r>
        <w:t>日本国内に住所を有しなくなつたとき（第七条第一項第二号又は第三号に該当するときを除く。）。</w:t>
      </w:r>
    </w:p>
    <w:p>
      <w:pPr>
        <w:pStyle w:val="Heading6"/>
        <w:ind w:left="880"/>
      </w:pPr>
      <w:r>
        <w:t>三</w:t>
      </w:r>
    </w:p>
    <w:p>
      <w:pPr>
        <w:ind w:left="880"/>
      </w:pPr>
      <w:r>
        <w:t>六十歳に達したとき（第七条第一項第二号に該当するときを除く。）。</w:t>
      </w:r>
    </w:p>
    <w:p>
      <w:pPr>
        <w:pStyle w:val="Heading6"/>
        <w:ind w:left="880"/>
      </w:pPr>
      <w:r>
        <w:t>四</w:t>
      </w:r>
    </w:p>
    <w:p>
      <w:pPr>
        <w:ind w:left="880"/>
      </w:pPr>
      <w:r>
        <w:t>厚生年金保険法に基づく老齢給付等を受けることができる者その他この法律の適用を除外すべき特別の理由がある者として厚生労働省令で定める者となつたとき（第七条第一項第二号又は第三号に該当するときを除く。）。</w:t>
      </w:r>
    </w:p>
    <w:p>
      <w:pPr>
        <w:pStyle w:val="Heading6"/>
        <w:ind w:left="880"/>
      </w:pPr>
      <w:r>
        <w:t>五</w:t>
      </w:r>
    </w:p>
    <w:p>
      <w:pPr>
        <w:ind w:left="880"/>
      </w:pPr>
      <w:r>
        <w:t>厚生年金保険の被保険者の資格を喪失したとき（第七条第一項各号のいずれかに該当するときを除く。）。</w:t>
      </w:r>
    </w:p>
    <w:p>
      <w:pPr>
        <w:pStyle w:val="Heading6"/>
        <w:ind w:left="880"/>
      </w:pPr>
      <w:r>
        <w:t>六</w:t>
      </w:r>
    </w:p>
    <w:p>
      <w:pPr>
        <w:ind w:left="880"/>
      </w:pPr>
      <w:r>
        <w:t>被扶養配偶者でなくなつたとき（第七条第一項第一号又は第二号に該当するときを除く。）。</w:t>
      </w:r>
    </w:p>
    <w:p>
      <w:pPr>
        <w:pStyle w:val="Heading4"/>
      </w:pPr>
      <w:r>
        <w:t>第十条</w:t>
      </w:r>
    </w:p>
    <w:p>
      <w:r>
        <w:t>削除</w:t>
      </w:r>
    </w:p>
    <w:p>
      <w:pPr>
        <w:pStyle w:val="Heading4"/>
      </w:pPr>
      <w:r>
        <w:t>第十一条（被保険者期間の計算）</w:t>
      </w:r>
    </w:p>
    <w:p>
      <w:r>
        <w:t>被保険者期間を計算する場合には、月によるものとし、被保険者の資格を取得した日の属する月からその資格を喪失した日の属する月の前月までをこれに算入する。</w:t>
      </w:r>
    </w:p>
    <w:p>
      <w:pPr>
        <w:pStyle w:val="Heading5"/>
        <w:ind w:left="440"/>
      </w:pPr>
      <w:r>
        <w:t>２</w:t>
      </w:r>
    </w:p>
    <w:p>
      <w:pPr>
        <w:ind w:left="440"/>
      </w:pPr>
      <w:r>
        <w:t>被保険者がその資格を取得した日の属する月にその資格を喪失したときは、その月を一箇月として被保険者期間に算入する。</w:t>
      </w:r>
    </w:p>
    <w:p>
      <w:pPr>
        <w:pStyle w:val="Heading5"/>
        <w:ind w:left="440"/>
      </w:pPr>
      <w:r>
        <w:t>３</w:t>
      </w:r>
    </w:p>
    <w:p>
      <w:pPr>
        <w:ind w:left="440"/>
      </w:pPr>
      <w:r>
        <w:t>被保険者の資格を喪失した後、さらにその資格を取得した者については、前後の被保険者期間を合算する。</w:t>
      </w:r>
    </w:p>
    <w:p>
      <w:pPr>
        <w:pStyle w:val="Heading4"/>
      </w:pPr>
      <w:r>
        <w:t>第十一条の二</w:t>
      </w:r>
    </w:p>
    <w:p>
      <w:r>
        <w:t>第一号被保険者としての被保険者期間、第二号被保険者としての被保険者期間又は第三号被保険者としての被保険者期間を計算する場合には、被保険者の種別（第一号被保険者、第二号被保険者又は第三号被保険者のいずれであるかの区別をいう。以下同じ。）に変更があつた月は、変更後の種別の被保険者であつた月とみなす。</w:t>
      </w:r>
    </w:p>
    <w:p>
      <w:pPr>
        <w:pStyle w:val="Heading4"/>
      </w:pPr>
      <w:r>
        <w:t>第十二条（届出）</w:t>
      </w:r>
    </w:p>
    <w:p>
      <w:r>
        <w:t>被保険者（第三号被保険者を除く。次項において同じ。）は、厚生労働省令の定めるところにより、その資格の取得及び喪失並びに種別の変更に関する事項並びに氏名及び住所の変更に関する事項を市町村長に届け出なければならない。</w:t>
      </w:r>
    </w:p>
    <w:p>
      <w:pPr>
        <w:pStyle w:val="Heading5"/>
        <w:ind w:left="440"/>
      </w:pPr>
      <w:r>
        <w:t>２</w:t>
      </w:r>
    </w:p>
    <w:p>
      <w:pPr>
        <w:ind w:left="440"/>
      </w:pPr>
      <w:r>
        <w:t>被保険者の属する世帯の世帯主（以下単に「世帯主」という。）は、被保険者に代つて、前項の届出をすることができる。</w:t>
      </w:r>
    </w:p>
    <w:p>
      <w:pPr>
        <w:pStyle w:val="Heading5"/>
        <w:ind w:left="440"/>
      </w:pPr>
      <w:r>
        <w:t>３</w:t>
      </w:r>
    </w:p>
    <w:p>
      <w:pPr>
        <w:ind w:left="440"/>
      </w:pPr>
      <w:r>
        <w:t>住民基本台帳法（昭和四十二年法律第八十一号）第二十二条から第二十四条まで、第三十条の四十六又は第三十条の四十七の規定による届出があつたとき（当該届出に係る書面に同法第二十九条の規定による付記がされたときに限る。）は、その届出と同一の事由に基づく第一項の規定による届出があつたものとみなす。</w:t>
      </w:r>
    </w:p>
    <w:p>
      <w:pPr>
        <w:pStyle w:val="Heading5"/>
        <w:ind w:left="440"/>
      </w:pPr>
      <w:r>
        <w:t>４</w:t>
      </w:r>
    </w:p>
    <w:p>
      <w:pPr>
        <w:ind w:left="440"/>
      </w:pPr>
      <w:r>
        <w:t>市町村長は、第一項又は第二項の規定による届出を受理したとき（氏名及び住所の変更に関する事項の届出であつて厚生労働省令で定めるものを受理したときを除く。）は、厚生労働省令の定めるところにより、厚生労働大臣にこれを報告しなければならない。</w:t>
      </w:r>
    </w:p>
    <w:p>
      <w:pPr>
        <w:pStyle w:val="Heading5"/>
        <w:ind w:left="440"/>
      </w:pPr>
      <w:r>
        <w:t>５</w:t>
      </w:r>
    </w:p>
    <w:p>
      <w:pPr>
        <w:ind w:left="440"/>
      </w:pPr>
      <w:r>
        <w:t>第三号被保険者は、厚生労働省令の定めるところにより、その資格の取得及び喪失並びに種別の変更に関する事項並びに氏名及び住所の変更に関する事項を厚生労働大臣に届け出なければならない。</w:t>
      </w:r>
    </w:p>
    <w:p>
      <w:pPr>
        <w:pStyle w:val="Heading5"/>
        <w:ind w:left="440"/>
      </w:pPr>
      <w:r>
        <w:t>６</w:t>
      </w:r>
    </w:p>
    <w:p>
      <w:pPr>
        <w:ind w:left="440"/>
      </w:pPr>
      <w:r>
        <w:t>前項の届出は、厚生労働省令で定める場合を除き、厚生年金保険法第二条の五第一項第一号に規定する第一号厚生年金被保険者（以下「第一号厚生年金被保険者」という。）である第二号被保険者の被扶養配偶者である第三号被保険者にあつては、その配偶者である第二号被保険者を使用する事業主を経由して行うものとし、同項第二号に規定する第二号厚生年金被保険者（以下「第二号厚生年金被保険者」という。）、同項第三号に規定する第三号厚生年金被保険者（以下「第三号厚生年金被保険者」という。）又は同項第四号に規定する第四号厚生年金被保険者（以下「第四号厚生年金被保険者」という。）である第二号被保険者の被扶養配偶者である第三号被保険者にあつては、その配偶者である第二号被保険者を組合員又は加入者とする国家公務員共済組合、地方公務員共済組合又は日本私立学校振興・共済事業団を経由して行うものとする。</w:t>
      </w:r>
    </w:p>
    <w:p>
      <w:pPr>
        <w:pStyle w:val="Heading5"/>
        <w:ind w:left="440"/>
      </w:pPr>
      <w:r>
        <w:t>７</w:t>
      </w:r>
    </w:p>
    <w:p>
      <w:pPr>
        <w:ind w:left="440"/>
      </w:pPr>
      <w:r>
        <w:t>前項に規定する第二号被保険者を使用する事業主とは、第一号厚生年金被保険者である第二号被保険者を使用する事業所（厚生年金保険法第六条第一項に規定する事業所をいう。）の事業主（同法第二十七条に規定する事業主をいう。第百八条第三項において同じ。）をいう。</w:t>
      </w:r>
    </w:p>
    <w:p>
      <w:pPr>
        <w:pStyle w:val="Heading5"/>
        <w:ind w:left="440"/>
      </w:pPr>
      <w:r>
        <w:t>８</w:t>
      </w:r>
    </w:p>
    <w:p>
      <w:pPr>
        <w:ind w:left="440"/>
      </w:pPr>
      <w:r>
        <w:t>第六項に規定する第二号被保険者を使用する事業主は、同項の経由に係る事務の一部を当該事業主が設立する健康保険組合に委託することができる。</w:t>
      </w:r>
    </w:p>
    <w:p>
      <w:pPr>
        <w:pStyle w:val="Heading5"/>
        <w:ind w:left="440"/>
      </w:pPr>
      <w:r>
        <w:t>９</w:t>
      </w:r>
    </w:p>
    <w:p>
      <w:pPr>
        <w:ind w:left="440"/>
      </w:pPr>
      <w:r>
        <w:t>第六項の規定により、第五項の届出が第二号被保険者を使用する事業主又は国家公務員共済組合、地方公務員共済組合若しくは日本私立学校振興・共済事業団に受理されたときは、その受理されたときに厚生労働大臣に届出があつたものとみなす。</w:t>
      </w:r>
    </w:p>
    <w:p>
      <w:pPr>
        <w:pStyle w:val="Heading4"/>
      </w:pPr>
      <w:r>
        <w:t>第十二条の二</w:t>
      </w:r>
    </w:p>
    <w:p>
      <w:r>
        <w:t>第三号被保険者であつた者は、第二号被保険者の被扶養配偶者でなくなつたことについて、厚生労働省令の定めるところにより、その旨を厚生労働大臣に届け出なければならない。</w:t>
      </w:r>
    </w:p>
    <w:p>
      <w:pPr>
        <w:pStyle w:val="Heading5"/>
        <w:ind w:left="440"/>
      </w:pPr>
      <w:r>
        <w:t>２</w:t>
      </w:r>
    </w:p>
    <w:p>
      <w:pPr>
        <w:ind w:left="440"/>
      </w:pPr>
      <w:r>
        <w:t>前条第六項から第九項までの規定は、前項の届出について準用する。</w:t>
      </w:r>
    </w:p>
    <w:p>
      <w:pPr>
        <w:pStyle w:val="Heading4"/>
      </w:pPr>
      <w:r>
        <w:t>第十三条</w:t>
      </w:r>
    </w:p>
    <w:p>
      <w:r>
        <w:t>削除</w:t>
      </w:r>
    </w:p>
    <w:p>
      <w:pPr>
        <w:pStyle w:val="Heading4"/>
      </w:pPr>
      <w:r>
        <w:t>第十四条（国民年金原簿）</w:t>
      </w:r>
    </w:p>
    <w:p>
      <w:r>
        <w:t>厚生労働大臣は、国民年金原簿を備え、これに被保険者の氏名、資格の取得及び喪失、種別の変更、保険料の納付状況、基礎年金番号（政府管掌年金事業（政府が管掌する国民年金事業及び厚生年金保険事業をいう。）の運営に関する事務その他当該事業に関連する事務であつて厚生労働省令で定めるものを遂行するために用いる記号及び番号であつて厚生労働省令で定めるものをいう。）その他厚生労働省令で定める事項を記録するものとする。</w:t>
      </w:r>
    </w:p>
    <w:p>
      <w:pPr>
        <w:pStyle w:val="Heading4"/>
      </w:pPr>
      <w:r>
        <w:t>第十四条の二（訂正の請求）</w:t>
      </w:r>
    </w:p>
    <w:p>
      <w:r>
        <w:t>被保険者又は被保険者であつた者は、国民年金原簿に記録された自己に係る特定国民年金原簿記録（被保険者の資格の取得及び喪失、種別の変更、保険料の納付状況その他厚生労働省令で定める事項の内容をいう。以下この項において同じ。）が事実でない、又は国民年金原簿に自己に係る特定国民年金原簿記録が記録されていないと思料するときは、厚生労働省令で定めるところにより、厚生労働大臣に対し、国民年金原簿の訂正の請求をすることができる。</w:t>
      </w:r>
    </w:p>
    <w:p>
      <w:pPr>
        <w:pStyle w:val="Heading5"/>
        <w:ind w:left="440"/>
      </w:pPr>
      <w:r>
        <w:t>２</w:t>
      </w:r>
    </w:p>
    <w:p>
      <w:pPr>
        <w:ind w:left="440"/>
      </w:pPr>
      <w:r>
        <w:t>前項の規定は、被保険者又は被保険者であつた者が死亡した場合において、次の表の上欄に掲げる者について準用する。</w:t>
      </w:r>
    </w:p>
    <w:p>
      <w:pPr>
        <w:pStyle w:val="Heading4"/>
      </w:pPr>
      <w:r>
        <w:t>第十四条の三（訂正に関する方針）</w:t>
      </w:r>
    </w:p>
    <w:p>
      <w:r>
        <w:t>厚生労働大臣は、前条第一項（同条第二項において準用する場合を含む。）の規定による請求（次条において「訂正請求」という。）に係る国民年金原簿の訂正に関する方針を定めなければならない。</w:t>
      </w:r>
    </w:p>
    <w:p>
      <w:pPr>
        <w:pStyle w:val="Heading5"/>
        <w:ind w:left="440"/>
      </w:pPr>
      <w:r>
        <w:t>２</w:t>
      </w:r>
    </w:p>
    <w:p>
      <w:pPr>
        <w:ind w:left="440"/>
      </w:pPr>
      <w:r>
        <w:t>厚生労働大臣は、前項の方針を定め、又は変更しようとするときは、あらかじめ、社会保障審議会に諮問しなければならない。</w:t>
      </w:r>
    </w:p>
    <w:p>
      <w:pPr>
        <w:pStyle w:val="Heading4"/>
      </w:pPr>
      <w:r>
        <w:t>第十四条の四（訂正請求に対する措置）</w:t>
      </w:r>
    </w:p>
    <w:p>
      <w:r>
        <w:t>厚生労働大臣は、訂正請求に理由があると認めるときは、当該訂正請求に係る国民年金原簿の訂正をする旨を決定しなければならない。</w:t>
      </w:r>
    </w:p>
    <w:p>
      <w:pPr>
        <w:pStyle w:val="Heading5"/>
        <w:ind w:left="440"/>
      </w:pPr>
      <w:r>
        <w:t>２</w:t>
      </w:r>
    </w:p>
    <w:p>
      <w:pPr>
        <w:ind w:left="440"/>
      </w:pPr>
      <w:r>
        <w:t>厚生労働大臣は、前項の規定による決定をする場合を除き、訂正請求に係る国民年金原簿の訂正をしない旨を決定しなければならない。</w:t>
      </w:r>
    </w:p>
    <w:p>
      <w:pPr>
        <w:pStyle w:val="Heading5"/>
        <w:ind w:left="440"/>
      </w:pPr>
      <w:r>
        <w:t>３</w:t>
      </w:r>
    </w:p>
    <w:p>
      <w:pPr>
        <w:ind w:left="440"/>
      </w:pPr>
      <w:r>
        <w:t>厚生労働大臣は、前二項の規定による決定をしようとするときは、あらかじめ、社会保障審議会に諮問しなければならない。</w:t>
      </w:r>
    </w:p>
    <w:p>
      <w:pPr>
        <w:pStyle w:val="Heading4"/>
      </w:pPr>
      <w:r>
        <w:t>第十四条の五（被保険者に対する情報の提供）</w:t>
      </w:r>
    </w:p>
    <w:p>
      <w:r>
        <w:t>厚生労働大臣は、国民年金制度に対する国民の理解を増進させ、及びその信頼を向上させるため、厚生労働省令で定めるところにより、被保険者に対し、当該被保険者の保険料納付の実績及び将来の給付に関する必要な情報を分かりやすい形で通知するものとする。</w:t>
      </w:r>
    </w:p>
    <w:p>
      <w:pPr>
        <w:pStyle w:val="Heading2"/>
      </w:pPr>
      <w:r>
        <w:t>第三章　給付</w:t>
      </w:r>
    </w:p>
    <w:p>
      <w:pPr>
        <w:pStyle w:val="Heading3"/>
      </w:pPr>
      <w:r>
        <w:t>第一節　通則</w:t>
      </w:r>
    </w:p>
    <w:p>
      <w:pPr>
        <w:pStyle w:val="Heading4"/>
      </w:pPr>
      <w:r>
        <w:t>第十五条（給付の種類）</w:t>
      </w:r>
    </w:p>
    <w:p>
      <w:r>
        <w:t>この法律による給付（以下単に「給付」という。）は、次のとおりとする。</w:t>
      </w:r>
    </w:p>
    <w:p>
      <w:pPr>
        <w:pStyle w:val="Heading6"/>
        <w:ind w:left="880"/>
      </w:pPr>
      <w:r>
        <w:t>一</w:t>
      </w:r>
    </w:p>
    <w:p>
      <w:pPr>
        <w:ind w:left="880"/>
      </w:pPr>
      <w:r>
        <w:t>老齢基礎年金</w:t>
      </w:r>
    </w:p>
    <w:p>
      <w:pPr>
        <w:pStyle w:val="Heading6"/>
        <w:ind w:left="880"/>
      </w:pPr>
      <w:r>
        <w:t>二</w:t>
      </w:r>
    </w:p>
    <w:p>
      <w:pPr>
        <w:ind w:left="880"/>
      </w:pPr>
      <w:r>
        <w:t>障害基礎年金</w:t>
      </w:r>
    </w:p>
    <w:p>
      <w:pPr>
        <w:pStyle w:val="Heading6"/>
        <w:ind w:left="880"/>
      </w:pPr>
      <w:r>
        <w:t>三</w:t>
      </w:r>
    </w:p>
    <w:p>
      <w:pPr>
        <w:ind w:left="880"/>
      </w:pPr>
      <w:r>
        <w:t>遺族基礎年金</w:t>
      </w:r>
    </w:p>
    <w:p>
      <w:pPr>
        <w:pStyle w:val="Heading6"/>
        <w:ind w:left="880"/>
      </w:pPr>
      <w:r>
        <w:t>四</w:t>
      </w:r>
    </w:p>
    <w:p>
      <w:pPr>
        <w:ind w:left="880"/>
      </w:pPr>
      <w:r>
        <w:t>付加年金、寡婦年金及び死亡一時金</w:t>
      </w:r>
    </w:p>
    <w:p>
      <w:pPr>
        <w:pStyle w:val="Heading4"/>
      </w:pPr>
      <w:r>
        <w:t>第十六条（裁定）</w:t>
      </w:r>
    </w:p>
    <w:p>
      <w:r>
        <w:t>給付を受ける権利は、その権利を有する者（以下「受給権者」という。）の請求に基いて、厚生労働大臣が裁定する。</w:t>
      </w:r>
    </w:p>
    <w:p>
      <w:pPr>
        <w:pStyle w:val="Heading4"/>
      </w:pPr>
      <w:r>
        <w:t>第十六条の二（調整期間）</w:t>
      </w:r>
    </w:p>
    <w:p>
      <w:r>
        <w:t>政府は、第四条の三第一項の規定により財政の現況及び見通しを作成するに当たり、国民年金事業の財政が、財政均衡期間の終了時に給付の支給に支障が生じないようにするために必要な積立金（年金特別会計の国民年金勘定の積立金をいう。第五章において同じ。）を保有しつつ当該財政均衡期間にわたつてその均衡を保つことができないと見込まれる場合には、年金たる給付（付加年金を除く。）の額（以下この項において「給付額」という。）を調整するものとし、政令で、給付額を調整する期間（以下「調整期間」という。）の開始年度を定めるものとする。</w:t>
      </w:r>
    </w:p>
    <w:p>
      <w:pPr>
        <w:pStyle w:val="Heading5"/>
        <w:ind w:left="440"/>
      </w:pPr>
      <w:r>
        <w:t>２</w:t>
      </w:r>
    </w:p>
    <w:p>
      <w:pPr>
        <w:ind w:left="440"/>
      </w:pPr>
      <w:r>
        <w:t>財政の現況及び見通しにおいて、前項の調整を行う必要がなくなつたと認められるときは、政令で、調整期間の終了年度を定めるものとする。</w:t>
      </w:r>
    </w:p>
    <w:p>
      <w:pPr>
        <w:pStyle w:val="Heading5"/>
        <w:ind w:left="440"/>
      </w:pPr>
      <w:r>
        <w:t>３</w:t>
      </w:r>
    </w:p>
    <w:p>
      <w:pPr>
        <w:ind w:left="440"/>
      </w:pPr>
      <w:r>
        <w:t>政府は、調整期間において財政の現況及び見通しを作成するときは、調整期間の終了年度の見通しについても作成し、併せて、これを公表しなければならない。</w:t>
      </w:r>
    </w:p>
    <w:p>
      <w:pPr>
        <w:pStyle w:val="Heading4"/>
      </w:pPr>
      <w:r>
        <w:t>第十七条（端数処理）</w:t>
      </w:r>
    </w:p>
    <w:p>
      <w:r>
        <w:t>年金たる給付（以下「年金給付」という。）を受ける権利を裁定する場合又は年金給付の額を改定する場合において、年金給付の額に五十銭未満の端数が生じたときは、これを切り捨て、五十銭以上一円未満の端数が生じたときは、これを一円に切り上げるものとする。</w:t>
      </w:r>
    </w:p>
    <w:p>
      <w:pPr>
        <w:pStyle w:val="Heading5"/>
        <w:ind w:left="440"/>
      </w:pPr>
      <w:r>
        <w:t>２</w:t>
      </w:r>
    </w:p>
    <w:p>
      <w:pPr>
        <w:ind w:left="440"/>
      </w:pPr>
      <w:r>
        <w:t>前項に規定するもののほか、年金給付の額を計算する場合において生じる一円未満の端数の処理については、政令で定める。</w:t>
      </w:r>
    </w:p>
    <w:p>
      <w:pPr>
        <w:pStyle w:val="Heading4"/>
      </w:pPr>
      <w:r>
        <w:t>第十八条（年金の支給期間及び支払期月）</w:t>
      </w:r>
    </w:p>
    <w:p>
      <w:r>
        <w:t>年金給付の支給は、これを支給すべき事由が生じた日の属する月の翌月から始め、権利が消滅した日の属する月で終るものとする。</w:t>
      </w:r>
    </w:p>
    <w:p>
      <w:pPr>
        <w:pStyle w:val="Heading5"/>
        <w:ind w:left="440"/>
      </w:pPr>
      <w:r>
        <w:t>２</w:t>
      </w:r>
    </w:p>
    <w:p>
      <w:pPr>
        <w:ind w:left="440"/>
      </w:pPr>
      <w:r>
        <w:t>年金給付は、その支給を停止すべき事由が生じたときは、その事由が生じた日の属する月の翌月からその事由が消滅した日の属する月までの分の支給を停止する。</w:t>
      </w:r>
    </w:p>
    <w:p>
      <w:pPr>
        <w:pStyle w:val="Heading5"/>
        <w:ind w:left="440"/>
      </w:pPr>
      <w:r>
        <w:t>３</w:t>
      </w:r>
    </w:p>
    <w:p>
      <w:pPr>
        <w:ind w:left="440"/>
      </w:pPr>
      <w:r>
        <w:t>年金給付は、毎年二月、四月、六月、八月、十月及び十二月の六期に、それぞれの前月までの分を支払う。</w:t>
      </w:r>
    </w:p>
    <w:p>
      <w:pPr>
        <w:pStyle w:val="Heading4"/>
      </w:pPr>
      <w:r>
        <w:t>第十八条の二（二月期支払の年金の加算）</w:t>
      </w:r>
    </w:p>
    <w:p>
      <w:r>
        <w:t>前条第三項の規定による支払額に一円未満の端数が生じたときは、これを切り捨てるものとする。</w:t>
      </w:r>
    </w:p>
    <w:p>
      <w:pPr>
        <w:pStyle w:val="Heading5"/>
        <w:ind w:left="440"/>
      </w:pPr>
      <w:r>
        <w:t>２</w:t>
      </w:r>
    </w:p>
    <w:p>
      <w:pPr>
        <w:ind w:left="440"/>
      </w:pPr>
      <w:r>
        <w:t>毎年三月から翌年二月までの間において前項の規定により切り捨てた金額の合計額（一円未満の端数が生じたときは、これを切り捨てた額）については、これを当該二月の支払期月の年金額に加算するものとする。</w:t>
      </w:r>
    </w:p>
    <w:p>
      <w:pPr>
        <w:pStyle w:val="Heading4"/>
      </w:pPr>
      <w:r>
        <w:t>第十八条の三（死亡の推定）</w:t>
      </w:r>
    </w:p>
    <w:p>
      <w:r>
        <w:t>船舶が沈没し、転覆し、滅失し、若しくは行方不明となつた際現にその船舶に乗つていた者若しくは船舶に乗つていてその船舶の航行中に行方不明となつた者の生死が三箇月間分らない場合又はこれらの者の死亡が三箇月以内に明らかとなり、かつ、その死亡の時期が分らない場合には、死亡を支給事由とする給付の支給に関する規定の適用については、その船舶が沈没し、転覆し、滅失し、若しくは行方不明となつた日又はその者が行方不明となつた日に、その者は、死亡したものと推定する。</w:t>
      </w:r>
    </w:p>
    <w:p>
      <w:pPr>
        <w:pStyle w:val="Heading4"/>
      </w:pPr>
      <w:r>
        <w:t>第十八条の四（失踪宣告の場合の取扱い）</w:t>
      </w:r>
    </w:p>
    <w:p>
      <w:r>
        <w:t>失踪の宣告を受けたことにより死亡したとみなされた者に係る死亡を支給事由とする給付の支給に関する規定の適用については、第三十七条、第三十七条の二、第四十九条第一項、第五十二条の二第一項及び第五十二条の三第一項中「死亡日」とあるのは「行方不明となつた日」とし、「死亡の当時」とあるのは「行方不明となつた当時」とする。</w:t>
      </w:r>
    </w:p>
    <w:p>
      <w:pPr>
        <w:pStyle w:val="Heading4"/>
      </w:pPr>
      <w:r>
        <w:t>第十九条（未支給年金）</w:t>
      </w:r>
    </w:p>
    <w:p>
      <w:r>
        <w:t>年金給付の受給権者が死亡した場合において、その死亡した者に支給すべき年金給付でまだその者に支給しなかつたものがあるときは、その者の配偶者、子、父母、孫、祖父母、兄弟姉妹又はこれらの者以外の三親等内の親族であつて、その者の死亡の当時その者と生計を同じくしていたものは、自己の名で、その未支給の年金の支給を請求することができる。</w:t>
      </w:r>
    </w:p>
    <w:p>
      <w:pPr>
        <w:pStyle w:val="Heading5"/>
        <w:ind w:left="440"/>
      </w:pPr>
      <w:r>
        <w:t>２</w:t>
      </w:r>
    </w:p>
    <w:p>
      <w:pPr>
        <w:ind w:left="440"/>
      </w:pPr>
      <w:r>
        <w:t>前項の場合において、死亡した者が遺族基礎年金の受給権者であつたときは、その者の死亡の当時当該遺族基礎年金の支給の要件となり、又はその額の加算の対象となつていた被保険者又は被保険者であつた者の子は、同項に規定する子とみなす。</w:t>
      </w:r>
    </w:p>
    <w:p>
      <w:pPr>
        <w:pStyle w:val="Heading5"/>
        <w:ind w:left="440"/>
      </w:pPr>
      <w:r>
        <w:t>３</w:t>
      </w:r>
    </w:p>
    <w:p>
      <w:pPr>
        <w:ind w:left="440"/>
      </w:pPr>
      <w:r>
        <w:t>第一項の場合において、死亡した受給権者が死亡前にその年金を請求していなかつたときは、同項に規定する者は、自己の名で、その年金を請求することができる。</w:t>
      </w:r>
    </w:p>
    <w:p>
      <w:pPr>
        <w:pStyle w:val="Heading5"/>
        <w:ind w:left="440"/>
      </w:pPr>
      <w:r>
        <w:t>４</w:t>
      </w:r>
    </w:p>
    <w:p>
      <w:pPr>
        <w:ind w:left="440"/>
      </w:pPr>
      <w:r>
        <w:t>未支給の年金を受けるべき者の順位は、政令で定める。</w:t>
      </w:r>
    </w:p>
    <w:p>
      <w:pPr>
        <w:pStyle w:val="Heading5"/>
        <w:ind w:left="440"/>
      </w:pPr>
      <w:r>
        <w:t>５</w:t>
      </w:r>
    </w:p>
    <w:p>
      <w:pPr>
        <w:ind w:left="440"/>
      </w:pPr>
      <w:r>
        <w:t>未支給の年金を受けるべき同順位者が二人以上あるときは、その一人のした請求は、全員のためその全額につきしたものとみなし、その一人に対してした支給は、全員に対してしたものとみなす。</w:t>
      </w:r>
    </w:p>
    <w:p>
      <w:pPr>
        <w:pStyle w:val="Heading4"/>
      </w:pPr>
      <w:r>
        <w:t>第二十条（併給の調整）</w:t>
      </w:r>
    </w:p>
    <w:p>
      <w:r>
        <w:t>遺族基礎年金又は寡婦年金は、その受給権者が他の年金給付（付加年金を除く。）又は厚生年金保険法による年金たる保険給付（当該年金給付と同一の支給事由に基づいて支給されるものを除く。以下この条において同じ。）を受けることができるときは、その間、その支給を停止する。</w:t>
      </w:r>
    </w:p>
    <w:p>
      <w:pPr>
        <w:pStyle w:val="Heading5"/>
        <w:ind w:left="440"/>
      </w:pPr>
      <w:r>
        <w:t>２</w:t>
      </w:r>
    </w:p>
    <w:p>
      <w:pPr>
        <w:ind w:left="440"/>
      </w:pPr>
      <w:r>
        <w:t>前項の規定によりその支給を停止するものとされた年金給付の受給権者は、同項の規定にかかわらず、その支給の停止の解除を申請することができる。</w:t>
      </w:r>
    </w:p>
    <w:p>
      <w:pPr>
        <w:pStyle w:val="Heading5"/>
        <w:ind w:left="440"/>
      </w:pPr>
      <w:r>
        <w:t>３</w:t>
      </w:r>
    </w:p>
    <w:p>
      <w:pPr>
        <w:ind w:left="440"/>
      </w:pPr>
      <w:r>
        <w:t>第一項の規定によりその支給を停止するものとされた年金給付について、その支給を停止すべき事由が生じた日の属する月分の支給が行われる場合は、その事由が生じたときにおいて、当該年金給付に係る前項の申請があつたものとみなす。</w:t>
      </w:r>
    </w:p>
    <w:p>
      <w:pPr>
        <w:pStyle w:val="Heading5"/>
        <w:ind w:left="440"/>
      </w:pPr>
      <w:r>
        <w:t>４</w:t>
      </w:r>
    </w:p>
    <w:p>
      <w:pPr>
        <w:ind w:left="440"/>
      </w:pPr>
      <w:r>
        <w:t>第二項の申請（前項の規定により第二項の申請があつたものとみなされた場合における当該申請を含む。）は、いつでも、将来に向かつて撤回することができる。</w:t>
      </w:r>
    </w:p>
    <w:p>
      <w:pPr>
        <w:pStyle w:val="Heading4"/>
      </w:pPr>
      <w:r>
        <w:t>第二十条の二（受給権者の申出による支給停止）</w:t>
      </w:r>
    </w:p>
    <w:p>
      <w:r>
        <w:t>年金給付（この法律の他の規定又は他の法令の規定によりその全額につき支給を停止されている年金給付を除く。）は、その受給権者の申出により、その全額の支給を停止する。</w:t>
      </w:r>
    </w:p>
    <w:p>
      <w:pPr>
        <w:pStyle w:val="Heading5"/>
        <w:ind w:left="440"/>
      </w:pPr>
      <w:r>
        <w:t>２</w:t>
      </w:r>
    </w:p>
    <w:p>
      <w:pPr>
        <w:ind w:left="440"/>
      </w:pPr>
      <w:r>
        <w:t>前項ただし書のその額の一部につき支給を停止されている年金給付について、この法律の他の規定又は他の法令の規定による支給停止が解除されたときは、前項本文の年金給付の全額の支給を停止する。</w:t>
      </w:r>
    </w:p>
    <w:p>
      <w:pPr>
        <w:pStyle w:val="Heading5"/>
        <w:ind w:left="440"/>
      </w:pPr>
      <w:r>
        <w:t>３</w:t>
      </w:r>
    </w:p>
    <w:p>
      <w:pPr>
        <w:ind w:left="440"/>
      </w:pPr>
      <w:r>
        <w:t>第一項の申出は、いつでも、将来に向かつて撤回することができる。</w:t>
      </w:r>
    </w:p>
    <w:p>
      <w:pPr>
        <w:pStyle w:val="Heading5"/>
        <w:ind w:left="440"/>
      </w:pPr>
      <w:r>
        <w:t>４</w:t>
      </w:r>
    </w:p>
    <w:p>
      <w:pPr>
        <w:ind w:left="440"/>
      </w:pPr>
      <w:r>
        <w:t>第一項又は第二項の規定により支給を停止されている年金給付は、政令で定める法令の規定の適用については、その支給を停止されていないものとみなす。</w:t>
      </w:r>
    </w:p>
    <w:p>
      <w:pPr>
        <w:pStyle w:val="Heading5"/>
        <w:ind w:left="440"/>
      </w:pPr>
      <w:r>
        <w:t>５</w:t>
      </w:r>
    </w:p>
    <w:p>
      <w:pPr>
        <w:ind w:left="440"/>
      </w:pPr>
      <w:r>
        <w:t>第一項の規定による支給停止の方法その他前各項の規定の適用に関し必要な事項は、政令で定める。</w:t>
      </w:r>
    </w:p>
    <w:p>
      <w:pPr>
        <w:pStyle w:val="Heading4"/>
      </w:pPr>
      <w:r>
        <w:t>第二十一条（年金の支払の調整）</w:t>
      </w:r>
    </w:p>
    <w:p>
      <w:r>
        <w:t>乙年金の受給権者が甲年金の受給権を取得したため乙年金の受給権が消滅し、又は同一人に対して乙年金の支給を停止して甲年金を支給すべき場合において、乙年金の受給権が消滅し、又は乙年金の支給を停止すべき事由が生じた日の属する月の翌月以降の分として、乙年金の支払が行われたときは、その支払われた乙年金は、甲年金の内払とみなす。</w:t>
      </w:r>
    </w:p>
    <w:p>
      <w:pPr>
        <w:pStyle w:val="Heading5"/>
        <w:ind w:left="440"/>
      </w:pPr>
      <w:r>
        <w:t>２</w:t>
      </w:r>
    </w:p>
    <w:p>
      <w:pPr>
        <w:ind w:left="440"/>
      </w:pPr>
      <w:r>
        <w:t>年金の支給を停止すべき事由が生じたにもかかわらず、その停止すべき期間の分として年金が支払われたときは、その支払われた年金は、その後に支払うべき年金の内払とみなすことができる。</w:t>
      </w:r>
    </w:p>
    <w:p>
      <w:pPr>
        <w:pStyle w:val="Heading5"/>
        <w:ind w:left="440"/>
      </w:pPr>
      <w:r>
        <w:t>３</w:t>
      </w:r>
    </w:p>
    <w:p>
      <w:pPr>
        <w:ind w:left="440"/>
      </w:pPr>
      <w:r>
        <w:t>同一人に対して厚生年金保険法による年金たる保険給付（厚生労働大臣が支給するものに限る。以下この項において同じ。）の支給を停止して年金給付を支給すべき場合において、年金給付を支給すべき事由が生じた日の属する月の翌月以降の分として同法による年金たる保険給付の支払が行われたときは、その支払われた同法による年金たる保険給付は、年金給付の内払とみなすことができる。</w:t>
      </w:r>
    </w:p>
    <w:p>
      <w:pPr>
        <w:pStyle w:val="Heading4"/>
      </w:pPr>
      <w:r>
        <w:t>第二十一条の二</w:t>
      </w:r>
    </w:p>
    <w:p>
      <w:r>
        <w:t>年金給付の受給権者が死亡したためその受給権が消滅したにもかかわらず、その死亡の日の属する月の翌月以降の分として当該年金給付の過誤払が行われた場合において、当該過誤払による返還金に係る債権（以下この条において「返還金債権」という。）に係る債務の弁済をすべき者に支払うべき年金給付があるときは、厚生労働省令で定めるところにより、当該年金給付の支払金の金額を当該過誤払による返還金債権の金額に充当することができる。</w:t>
      </w:r>
    </w:p>
    <w:p>
      <w:pPr>
        <w:pStyle w:val="Heading4"/>
      </w:pPr>
      <w:r>
        <w:t>第二十二条（損害賠償請求権）</w:t>
      </w:r>
    </w:p>
    <w:p>
      <w:r>
        <w:t>政府は、障害若しくは死亡又はこれらの直接の原因となつた事故が第三者の行為によつて生じた場合において、給付をしたときは、その給付の価額の限度で、受給権者が第三者に対して有する損害賠償の請求権を取得する。</w:t>
      </w:r>
    </w:p>
    <w:p>
      <w:pPr>
        <w:pStyle w:val="Heading5"/>
        <w:ind w:left="440"/>
      </w:pPr>
      <w:r>
        <w:t>２</w:t>
      </w:r>
    </w:p>
    <w:p>
      <w:pPr>
        <w:ind w:left="440"/>
      </w:pPr>
      <w:r>
        <w:t>前項の場合において、受給権者が第三者から同一の事由について損害賠償を受けたときは、政府は、その価額の限度で、給付を行う責を免かれる。</w:t>
      </w:r>
    </w:p>
    <w:p>
      <w:pPr>
        <w:pStyle w:val="Heading4"/>
      </w:pPr>
      <w:r>
        <w:t>第二十三条（不正利得の徴収）</w:t>
      </w:r>
    </w:p>
    <w:p>
      <w:r>
        <w:t>偽りその他不正の手段により給付を受けた者があるときは、厚生労働大臣は、受給額に相当する金額の全部又は一部をその者から徴収することができる。</w:t>
      </w:r>
    </w:p>
    <w:p>
      <w:pPr>
        <w:pStyle w:val="Heading4"/>
      </w:pPr>
      <w:r>
        <w:t>第二十四条（受給権の保護）</w:t>
      </w:r>
    </w:p>
    <w:p>
      <w:r>
        <w:t>給付を受ける権利は、譲り渡し、担保に供し、又は差し押えることができない。</w:t>
      </w:r>
    </w:p>
    <w:p>
      <w:pPr>
        <w:pStyle w:val="Heading4"/>
      </w:pPr>
      <w:r>
        <w:t>第二十五条（公課の禁止）</w:t>
      </w:r>
    </w:p>
    <w:p>
      <w:r>
        <w:t>租税その他の公課は、給付として支給を受けた金銭を標準として、課することができない。</w:t>
      </w:r>
    </w:p>
    <w:p>
      <w:pPr>
        <w:pStyle w:val="Heading3"/>
      </w:pPr>
      <w:r>
        <w:t>第二節　老齢基礎年金</w:t>
      </w:r>
    </w:p>
    <w:p>
      <w:pPr>
        <w:pStyle w:val="Heading4"/>
      </w:pPr>
      <w:r>
        <w:t>第二十六条（支給要件）</w:t>
      </w:r>
    </w:p>
    <w:p>
      <w:r>
        <w:t>老齢基礎年金は、保険料納付済期間又は保険料免除期間（第九十条の三第一項の規定により納付することを要しないものとされた保険料に係るものを除く。）を有する者が六十五歳に達したときに、その者に支給する。</w:t>
      </w:r>
    </w:p>
    <w:p>
      <w:pPr>
        <w:pStyle w:val="Heading4"/>
      </w:pPr>
      <w:r>
        <w:t>第二十七条（年金額）</w:t>
      </w:r>
    </w:p>
    <w:p>
      <w:r>
        <w:t>老齢基礎年金の額は、七十八万九百円に改定率（次条第一項の規定により設定し、同条（第一項を除く。）から第二十七条の五までの規定により改定した率をいう。以下同じ。）を乗じて得た額（その額に五十円未満の端数が生じたときは、これを切り捨て、五十円以上百円未満の端数が生じたときは、これを百円に切り上げるものとする。）とする。</w:t>
      </w:r>
    </w:p>
    <w:p>
      <w:pPr>
        <w:pStyle w:val="Heading6"/>
        <w:ind w:left="880"/>
      </w:pPr>
      <w:r>
        <w:t>一</w:t>
      </w:r>
    </w:p>
    <w:p>
      <w:pPr>
        <w:ind w:left="880"/>
      </w:pPr>
      <w:r>
        <w:t>保険料納付済期間の月数</w:t>
      </w:r>
    </w:p>
    <w:p>
      <w:pPr>
        <w:pStyle w:val="Heading6"/>
        <w:ind w:left="880"/>
      </w:pPr>
      <w:r>
        <w:t>二</w:t>
      </w:r>
    </w:p>
    <w:p>
      <w:pPr>
        <w:ind w:left="880"/>
      </w:pPr>
      <w:r>
        <w:t>保険料四分の一免除期間の月数（四百八十から保険料納付済期間の月数を控除して得た月数を限度とする。）の八分の七に相当する月数</w:t>
      </w:r>
    </w:p>
    <w:p>
      <w:pPr>
        <w:pStyle w:val="Heading6"/>
        <w:ind w:left="880"/>
      </w:pPr>
      <w:r>
        <w:t>三</w:t>
      </w:r>
    </w:p>
    <w:p>
      <w:pPr>
        <w:ind w:left="880"/>
      </w:pPr>
      <w:r>
        <w:t>保険料四分の一免除期間の月数から前号に規定する保険料四分の一免除期間の月数を控除して得た月数の八分の三に相当する月数</w:t>
      </w:r>
    </w:p>
    <w:p>
      <w:pPr>
        <w:pStyle w:val="Heading6"/>
        <w:ind w:left="880"/>
      </w:pPr>
      <w:r>
        <w:t>四</w:t>
      </w:r>
    </w:p>
    <w:p>
      <w:pPr>
        <w:ind w:left="880"/>
      </w:pPr>
      <w:r>
        <w:t>保険料半額免除期間の月数（四百八十から保険料納付済期間の月数及び保険料四分の一免除期間の月数を合算した月数を控除して得た月数を限度とする。）の四分の三に相当する月数</w:t>
      </w:r>
    </w:p>
    <w:p>
      <w:pPr>
        <w:pStyle w:val="Heading6"/>
        <w:ind w:left="880"/>
      </w:pPr>
      <w:r>
        <w:t>五</w:t>
      </w:r>
    </w:p>
    <w:p>
      <w:pPr>
        <w:ind w:left="880"/>
      </w:pPr>
      <w:r>
        <w:t>保険料半額免除期間の月数から前号に規定する保険料半額免除期間の月数を控除して得た月数の四分の一に相当する月数</w:t>
      </w:r>
    </w:p>
    <w:p>
      <w:pPr>
        <w:pStyle w:val="Heading6"/>
        <w:ind w:left="880"/>
      </w:pPr>
      <w:r>
        <w:t>六</w:t>
      </w:r>
    </w:p>
    <w:p>
      <w:pPr>
        <w:ind w:left="880"/>
      </w:pPr>
      <w:r>
        <w:t>保険料四分の三免除期間の月数（四百八十から保険料納付済期間の月数、保険料四分の一免除期間の月数及び保険料半額免除期間の月数を合算した月数を控除して得た月数を限度とする。）の八分の五に相当する月数</w:t>
      </w:r>
    </w:p>
    <w:p>
      <w:pPr>
        <w:pStyle w:val="Heading6"/>
        <w:ind w:left="880"/>
      </w:pPr>
      <w:r>
        <w:t>七</w:t>
      </w:r>
    </w:p>
    <w:p>
      <w:pPr>
        <w:ind w:left="880"/>
      </w:pPr>
      <w:r>
        <w:t>保険料四分の三免除期間の月数から前号に規定する保険料四分の三免除期間の月数を控除して得た月数の八分の一に相当する月数</w:t>
      </w:r>
    </w:p>
    <w:p>
      <w:pPr>
        <w:pStyle w:val="Heading6"/>
        <w:ind w:left="880"/>
      </w:pPr>
      <w:r>
        <w:t>八</w:t>
      </w:r>
    </w:p>
    <w:p>
      <w:pPr>
        <w:ind w:left="880"/>
      </w:pPr>
      <w:r>
        <w:t>保険料全額免除期間（第九十条の三第一項の規定により納付することを要しないものとされた保険料に係るものを除く。）の月数（四百八十から保険料納付済期間の月数、保険料四分の一免除期間の月数、保険料半額免除期間の月数及び保険料四分の三免除期間の月数を合算した月数を控除して得た月数を限度とする。）の二分の一に相当する月数</w:t>
      </w:r>
    </w:p>
    <w:p>
      <w:pPr>
        <w:pStyle w:val="Heading4"/>
      </w:pPr>
      <w:r>
        <w:t>第二十七条の二（改定率の改定等）</w:t>
      </w:r>
    </w:p>
    <w:p>
      <w:r>
        <w:t>平成十六年度における改定率は、一とする。</w:t>
      </w:r>
    </w:p>
    <w:p>
      <w:pPr>
        <w:pStyle w:val="Heading5"/>
        <w:ind w:left="440"/>
      </w:pPr>
      <w:r>
        <w:t>２</w:t>
      </w:r>
    </w:p>
    <w:p>
      <w:pPr>
        <w:ind w:left="440"/>
      </w:pPr>
      <w:r>
        <w:t>改定率については、毎年度、第一号に掲げる率（以下「物価変動率」という。）に第二号及び第三号に掲げる率を乗じて得た率（以下「名目手取り賃金変動率」という。）を基準として改定し、当該年度の四月以降の年金たる給付について適用する。</w:t>
      </w:r>
    </w:p>
    <w:p>
      <w:pPr>
        <w:pStyle w:val="Heading6"/>
        <w:ind w:left="880"/>
      </w:pPr>
      <w:r>
        <w:t>一</w:t>
      </w:r>
    </w:p>
    <w:p>
      <w:pPr>
        <w:ind w:left="880"/>
      </w:pPr>
      <w:r>
        <w:t>当該年度の初日の属する年の前々年の物価指数（総務省において作成する年平均の全国消費者物価指数をいう。以下同じ。）に対する当該年度の初日の属する年の前年の物価指数の比率</w:t>
      </w:r>
    </w:p>
    <w:p>
      <w:pPr>
        <w:pStyle w:val="Heading6"/>
        <w:ind w:left="880"/>
      </w:pPr>
      <w:r>
        <w:t>二</w:t>
      </w:r>
    </w:p>
    <w:p>
      <w:pPr>
        <w:ind w:left="880"/>
      </w:pPr>
      <w:r>
        <w:t>イに掲げる率をロに掲げる率で除して得た率の三乗根となる率</w:t>
      </w:r>
    </w:p>
    <w:p>
      <w:pPr>
        <w:pStyle w:val="Heading6"/>
        <w:ind w:left="880"/>
      </w:pPr>
      <w:r>
        <w:t>三</w:t>
      </w:r>
    </w:p>
    <w:p>
      <w:pPr>
        <w:ind w:left="880"/>
      </w:pPr>
      <w:r>
        <w:t>イに掲げる率をロに掲げる率で除して得た率</w:t>
      </w:r>
    </w:p>
    <w:p>
      <w:pPr>
        <w:pStyle w:val="Heading5"/>
        <w:ind w:left="440"/>
      </w:pPr>
      <w:r>
        <w:t>３</w:t>
      </w:r>
    </w:p>
    <w:p>
      <w:pPr>
        <w:ind w:left="440"/>
      </w:pPr>
      <w:r>
        <w:t>前項の規定による改定率の改定の措置は、政令で定める。</w:t>
      </w:r>
    </w:p>
    <w:p>
      <w:pPr>
        <w:pStyle w:val="Heading4"/>
      </w:pPr>
      <w:r>
        <w:t>第二十七条の三</w:t>
      </w:r>
    </w:p>
    <w:p>
      <w:r>
        <w:t>受給権者が六十五歳に達した日の属する年度の初日の属する年の三年後の年の四月一日の属する年度（第二十七条の五第一項第二号及び第三項第一号において「基準年度」という。）以後において適用される改定率（以下「基準年度以後改定率」という。）の改定については、前条の規定にかかわらず、物価変動率（物価変動率が名目手取り賃金変動率を上回るときは、名目手取り賃金変動率）を基準とする。</w:t>
      </w:r>
    </w:p>
    <w:p>
      <w:pPr>
        <w:pStyle w:val="Heading5"/>
        <w:ind w:left="440"/>
      </w:pPr>
      <w:r>
        <w:t>２</w:t>
      </w:r>
    </w:p>
    <w:p>
      <w:pPr>
        <w:ind w:left="440"/>
      </w:pPr>
      <w:r>
        <w:t>前項の規定による基準年度以後改定率の改定の措置は、政令で定める。</w:t>
      </w:r>
    </w:p>
    <w:p>
      <w:pPr>
        <w:pStyle w:val="Heading4"/>
      </w:pPr>
      <w:r>
        <w:t>第二十七条の四（調整期間における改定率の改定の特例）</w:t>
      </w:r>
    </w:p>
    <w:p>
      <w:r>
        <w:t>調整期間における改定率の改定については、前二条の規定にかかわらず、名目手取り賃金変動率に、調整率（第一号に掲げる率に第二号に掲げる率を乗じて得た率（当該率が一を上回るときは、一）をいう。以下同じ。）に当該年度の前年度の特別調整率を乗じて得た率を乗じて得た率（当該率が一を下回るときは、一。第三項第二号において「算出率」という。）を基準とする。</w:t>
      </w:r>
    </w:p>
    <w:p>
      <w:pPr>
        <w:pStyle w:val="Heading6"/>
        <w:ind w:left="880"/>
      </w:pPr>
      <w:r>
        <w:t>一</w:t>
      </w:r>
    </w:p>
    <w:p>
      <w:pPr>
        <w:ind w:left="880"/>
      </w:pPr>
      <w:r>
        <w:t>当該年度の初日の属する年の五年前の年の四月一日の属する年度における公的年金の被保険者（この法律又は厚生年金保険法の被保険者をいう。）の総数として政令で定めるところにより算定した数（以下「公的年金被保険者総数」という。）に対する当該年度の前々年度における公的年金被保険者総数の比率の三乗根となる率</w:t>
      </w:r>
    </w:p>
    <w:p>
      <w:pPr>
        <w:pStyle w:val="Heading6"/>
        <w:ind w:left="880"/>
      </w:pPr>
      <w:r>
        <w:t>二</w:t>
      </w:r>
    </w:p>
    <w:p>
      <w:pPr>
        <w:ind w:left="880"/>
      </w:pPr>
      <w:r>
        <w:t>〇・九九七</w:t>
      </w:r>
    </w:p>
    <w:p>
      <w:pPr>
        <w:pStyle w:val="Heading5"/>
        <w:ind w:left="440"/>
      </w:pPr>
      <w:r>
        <w:t>２</w:t>
      </w:r>
    </w:p>
    <w:p>
      <w:pPr>
        <w:ind w:left="440"/>
      </w:pPr>
      <w:r>
        <w:t>名目手取り賃金変動率が一を下回る場合の調整期間における改定率の改定については、前項の規定にかかわらず、名目手取り賃金変動率を基準とする。</w:t>
      </w:r>
    </w:p>
    <w:p>
      <w:pPr>
        <w:pStyle w:val="Heading5"/>
        <w:ind w:left="440"/>
      </w:pPr>
      <w:r>
        <w:t>３</w:t>
      </w:r>
    </w:p>
    <w:p>
      <w:pPr>
        <w:ind w:left="440"/>
      </w:pPr>
      <w:r>
        <w:t>第一項の特別調整率とは、第一号の規定により設定し、第二号の規定により改定した率をいう。</w:t>
      </w:r>
    </w:p>
    <w:p>
      <w:pPr>
        <w:pStyle w:val="Heading6"/>
        <w:ind w:left="880"/>
      </w:pPr>
      <w:r>
        <w:t>一</w:t>
      </w:r>
    </w:p>
    <w:p>
      <w:pPr>
        <w:ind w:left="880"/>
      </w:pPr>
      <w:r>
        <w:t>平成二十九年度における特別調整率は、一とする。</w:t>
      </w:r>
    </w:p>
    <w:p>
      <w:pPr>
        <w:pStyle w:val="Heading6"/>
        <w:ind w:left="880"/>
      </w:pPr>
      <w:r>
        <w:t>二</w:t>
      </w:r>
    </w:p>
    <w:p>
      <w:pPr>
        <w:ind w:left="880"/>
      </w:pPr>
      <w:r>
        <w:t>特別調整率については、毎年度、名目手取り賃金変動率に調整率を乗じて得た率を算出率で除して得た率（名目手取り賃金変動率が一を下回るときは、調整率）を基準として改定する。</w:t>
      </w:r>
    </w:p>
    <w:p>
      <w:pPr>
        <w:pStyle w:val="Heading5"/>
        <w:ind w:left="440"/>
      </w:pPr>
      <w:r>
        <w:t>４</w:t>
      </w:r>
    </w:p>
    <w:p>
      <w:pPr>
        <w:ind w:left="440"/>
      </w:pPr>
      <w:r>
        <w:t>前三項の規定による改定率の改定の措置は、政令で定める。</w:t>
      </w:r>
    </w:p>
    <w:p>
      <w:pPr>
        <w:pStyle w:val="Heading4"/>
      </w:pPr>
      <w:r>
        <w:t>第二十七条の五</w:t>
      </w:r>
    </w:p>
    <w:p>
      <w:r>
        <w:t>調整期間における基準年度以後改定率の改定については、前条の規定にかかわらず、第一号に掲げる率に第二号に掲げる率を乗じて得た率（当該率が一を下回るときは、一。第三項第一号ロにおいて「基準年度以後算出率」という。）を基準とする。</w:t>
      </w:r>
    </w:p>
    <w:p>
      <w:pPr>
        <w:pStyle w:val="Heading6"/>
        <w:ind w:left="880"/>
      </w:pPr>
      <w:r>
        <w:t>一</w:t>
      </w:r>
    </w:p>
    <w:p>
      <w:pPr>
        <w:ind w:left="880"/>
      </w:pPr>
      <w:r>
        <w:t>物価変動率（物価変動率が名目手取り賃金変動率を上回るときは、名目手取り賃金変動率）</w:t>
      </w:r>
    </w:p>
    <w:p>
      <w:pPr>
        <w:pStyle w:val="Heading6"/>
        <w:ind w:left="880"/>
      </w:pPr>
      <w:r>
        <w:t>二</w:t>
      </w:r>
    </w:p>
    <w:p>
      <w:pPr>
        <w:ind w:left="880"/>
      </w:pPr>
      <w:r>
        <w:t>調整率に当該年度の前年度の基準年度以後特別調整率（当該年度が基準年度である場合にあつては、当該年度の前年度の前条第三項に規定する特別調整率）を乗じて得た率</w:t>
      </w:r>
    </w:p>
    <w:p>
      <w:pPr>
        <w:pStyle w:val="Heading5"/>
        <w:ind w:left="440"/>
      </w:pPr>
      <w:r>
        <w:t>２</w:t>
      </w:r>
    </w:p>
    <w:p>
      <w:pPr>
        <w:ind w:left="440"/>
      </w:pPr>
      <w:r>
        <w:t>次の各号に掲げる場合の調整期間における基準年度以後改定率の改定については、前項の規定にかかわらず、当該各号に定める率を基準とする。</w:t>
      </w:r>
    </w:p>
    <w:p>
      <w:pPr>
        <w:pStyle w:val="Heading6"/>
        <w:ind w:left="880"/>
      </w:pPr>
      <w:r>
        <w:t>一</w:t>
      </w:r>
    </w:p>
    <w:p>
      <w:pPr>
        <w:ind w:left="880"/>
      </w:pPr>
      <w:r>
        <w:t>物価変動率が一を下回るとき（次号に掲げる場合を除く。）</w:t>
      </w:r>
    </w:p>
    <w:p>
      <w:pPr>
        <w:pStyle w:val="Heading6"/>
        <w:ind w:left="880"/>
      </w:pPr>
      <w:r>
        <w:t>二</w:t>
      </w:r>
    </w:p>
    <w:p>
      <w:pPr>
        <w:ind w:left="880"/>
      </w:pPr>
      <w:r>
        <w:t>物価変動率が名目手取り賃金変動率を上回り、かつ、名目手取り賃金変動率が一を下回るとき</w:t>
      </w:r>
    </w:p>
    <w:p>
      <w:pPr>
        <w:pStyle w:val="Heading5"/>
        <w:ind w:left="440"/>
      </w:pPr>
      <w:r>
        <w:t>３</w:t>
      </w:r>
    </w:p>
    <w:p>
      <w:pPr>
        <w:ind w:left="440"/>
      </w:pPr>
      <w:r>
        <w:t>第一項の基準年度以後特別調整率とは、第一号の規定により設定し、第二号の規定により改定した率をいう。</w:t>
      </w:r>
    </w:p>
    <w:p>
      <w:pPr>
        <w:pStyle w:val="Heading6"/>
        <w:ind w:left="880"/>
      </w:pPr>
      <w:r>
        <w:t>一</w:t>
      </w:r>
    </w:p>
    <w:p>
      <w:pPr>
        <w:ind w:left="880"/>
      </w:pPr>
      <w:r>
        <w:t>基準年度における基準年度以後特別調整率は、イに掲げる率にロに掲げる率を乗じて得た率とする。</w:t>
      </w:r>
    </w:p>
    <w:p>
      <w:pPr>
        <w:pStyle w:val="Heading6"/>
        <w:ind w:left="880"/>
      </w:pPr>
      <w:r>
        <w:t>二</w:t>
      </w:r>
    </w:p>
    <w:p>
      <w:pPr>
        <w:ind w:left="880"/>
      </w:pPr>
      <w:r>
        <w:t>基準年度以後特別調整率については、毎年度、前号ロに掲げる率を基準として改定する。</w:t>
      </w:r>
    </w:p>
    <w:p>
      <w:pPr>
        <w:pStyle w:val="Heading5"/>
        <w:ind w:left="440"/>
      </w:pPr>
      <w:r>
        <w:t>４</w:t>
      </w:r>
    </w:p>
    <w:p>
      <w:pPr>
        <w:ind w:left="440"/>
      </w:pPr>
      <w:r>
        <w:t>前三項の規定による基準年度以後改定率の改定の措置は、政令で定める。</w:t>
      </w:r>
    </w:p>
    <w:p>
      <w:pPr>
        <w:pStyle w:val="Heading4"/>
      </w:pPr>
      <w:r>
        <w:t>第二十八条（支給の繰下げ）</w:t>
      </w:r>
    </w:p>
    <w:p>
      <w:r>
        <w:t>老齢基礎年金の受給権を有する者であつて六十六歳に達する前に当該老齢基礎年金を請求していなかつたものは、厚生労働大臣に当該老齢基礎年金の支給繰下げの申出をすることができる。</w:t>
      </w:r>
    </w:p>
    <w:p>
      <w:pPr>
        <w:pStyle w:val="Heading5"/>
        <w:ind w:left="440"/>
      </w:pPr>
      <w:r>
        <w:t>２</w:t>
      </w:r>
    </w:p>
    <w:p>
      <w:pPr>
        <w:ind w:left="440"/>
      </w:pPr>
      <w:r>
        <w:t>六十六歳に達した日後に次の各号に掲げる者が前項の申出（第五項の規定により前項の申出があつたものとみなされた場合における当該申出を除く。以下この項において同じ。）をしたときは、当該各号に定める日において、前項の申出があつたものとみなす。</w:t>
      </w:r>
    </w:p>
    <w:p>
      <w:pPr>
        <w:pStyle w:val="Heading6"/>
        <w:ind w:left="880"/>
      </w:pPr>
      <w:r>
        <w:t>一</w:t>
      </w:r>
    </w:p>
    <w:p>
      <w:pPr>
        <w:ind w:left="880"/>
      </w:pPr>
      <w:r>
        <w:t>七十五歳に達する日前に他の年金たる給付の受給権者となつた者</w:t>
      </w:r>
    </w:p>
    <w:p>
      <w:pPr>
        <w:pStyle w:val="Heading6"/>
        <w:ind w:left="880"/>
      </w:pPr>
      <w:r>
        <w:t>二</w:t>
      </w:r>
    </w:p>
    <w:p>
      <w:pPr>
        <w:ind w:left="880"/>
      </w:pPr>
      <w:r>
        <w:t>七十五歳に達した日後にある者（前号に該当する者を除く。）</w:t>
      </w:r>
    </w:p>
    <w:p>
      <w:pPr>
        <w:pStyle w:val="Heading5"/>
        <w:ind w:left="440"/>
      </w:pPr>
      <w:r>
        <w:t>３</w:t>
      </w:r>
    </w:p>
    <w:p>
      <w:pPr>
        <w:ind w:left="440"/>
      </w:pPr>
      <w:r>
        <w:t>第一項の申出（第五項の規定により第一項の申出があつたものとみなされた場合における当該申出を含む。次項において同じ。）をした者に対する老齢基礎年金の支給は、第十八条第一項の規定にかかわらず、当該申出のあつた日の属する月の翌月から始めるものとする。</w:t>
      </w:r>
    </w:p>
    <w:p>
      <w:pPr>
        <w:pStyle w:val="Heading5"/>
        <w:ind w:left="440"/>
      </w:pPr>
      <w:r>
        <w:t>４</w:t>
      </w:r>
    </w:p>
    <w:p>
      <w:pPr>
        <w:ind w:left="440"/>
      </w:pPr>
      <w:r>
        <w:t>第一項の申出をした者に支給する老齢基礎年金の額は、第二十七条の規定にかかわらず、同条に定める額に政令で定める額を加算した額とする。</w:t>
      </w:r>
    </w:p>
    <w:p>
      <w:pPr>
        <w:pStyle w:val="Heading5"/>
        <w:ind w:left="440"/>
      </w:pPr>
      <w:r>
        <w:t>５</w:t>
      </w:r>
    </w:p>
    <w:p>
      <w:pPr>
        <w:ind w:left="440"/>
      </w:pPr>
      <w:r>
        <w:t>第一項の規定により老齢基礎年金の支給繰下げの申出をすることができる者が、七十歳に達した日後に当該老齢基礎年金を請求し、かつ、当該請求の際に同項の申出をしないときは、当該請求をした日の五年前の日に同項の申出があつたものとみなす。</w:t>
      </w:r>
    </w:p>
    <w:p>
      <w:pPr>
        <w:pStyle w:val="Heading6"/>
        <w:ind w:left="880"/>
      </w:pPr>
      <w:r>
        <w:t>一</w:t>
      </w:r>
    </w:p>
    <w:p>
      <w:pPr>
        <w:ind w:left="880"/>
      </w:pPr>
      <w:r>
        <w:t>八十歳に達した日以後にあるとき。</w:t>
      </w:r>
    </w:p>
    <w:p>
      <w:pPr>
        <w:pStyle w:val="Heading6"/>
        <w:ind w:left="880"/>
      </w:pPr>
      <w:r>
        <w:t>二</w:t>
      </w:r>
    </w:p>
    <w:p>
      <w:pPr>
        <w:ind w:left="880"/>
      </w:pPr>
      <w:r>
        <w:t>当該請求をした日の五年前の日以前に他の年金たる給付の受給権者であつたとき。</w:t>
      </w:r>
    </w:p>
    <w:p>
      <w:pPr>
        <w:pStyle w:val="Heading4"/>
      </w:pPr>
      <w:r>
        <w:t>第二十九条（失権）</w:t>
      </w:r>
    </w:p>
    <w:p>
      <w:r>
        <w:t>老齢基礎年金の受給権は、受給権者が死亡したときは、消滅する。</w:t>
      </w:r>
    </w:p>
    <w:p>
      <w:pPr>
        <w:pStyle w:val="Heading3"/>
      </w:pPr>
      <w:r>
        <w:t>第三節　障害基礎年金</w:t>
      </w:r>
    </w:p>
    <w:p>
      <w:pPr>
        <w:pStyle w:val="Heading4"/>
      </w:pPr>
      <w:r>
        <w:t>第三十条（支給要件）</w:t>
      </w:r>
    </w:p>
    <w:p>
      <w:r>
        <w:t>障害基礎年金は、疾病にかかり、又は負傷し、かつ、その疾病又は負傷及びこれらに起因する疾病（以下「傷病」という。）について初めて医師又は歯科医師の診療を受けた日（以下「初診日」という。）において次の各号のいずれかに該当した者が、当該初診日から起算して一年六月を経過した日（その期間内にその傷病が治つた場合においては、その治つた日（その症状が固定し治療の効果が期待できない状態に至つた日を含む。）とし、以下「障害認定日」という。）において、その傷病により次項に規定する障害等級に該当する程度の障害の状態にあるときに、その者に支給する。</w:t>
      </w:r>
    </w:p>
    <w:p>
      <w:pPr>
        <w:pStyle w:val="Heading6"/>
        <w:ind w:left="880"/>
      </w:pPr>
      <w:r>
        <w:t>一</w:t>
      </w:r>
    </w:p>
    <w:p>
      <w:pPr>
        <w:ind w:left="880"/>
      </w:pPr>
      <w:r>
        <w:t>被保険者であること。</w:t>
      </w:r>
    </w:p>
    <w:p>
      <w:pPr>
        <w:pStyle w:val="Heading6"/>
        <w:ind w:left="880"/>
      </w:pPr>
      <w:r>
        <w:t>二</w:t>
      </w:r>
    </w:p>
    <w:p>
      <w:pPr>
        <w:ind w:left="880"/>
      </w:pPr>
      <w:r>
        <w:t>被保険者であつた者であつて、日本国内に住所を有し、かつ、六十歳以上六十五歳未満であること。</w:t>
      </w:r>
    </w:p>
    <w:p>
      <w:pPr>
        <w:pStyle w:val="Heading5"/>
        <w:ind w:left="440"/>
      </w:pPr>
      <w:r>
        <w:t>２</w:t>
      </w:r>
    </w:p>
    <w:p>
      <w:pPr>
        <w:ind w:left="440"/>
      </w:pPr>
      <w:r>
        <w:t>障害等級は、障害の程度に応じて重度のものから一級及び二級とし、各級の障害の状態は、政令で定める。</w:t>
      </w:r>
    </w:p>
    <w:p>
      <w:pPr>
        <w:pStyle w:val="Heading4"/>
      </w:pPr>
      <w:r>
        <w:t>第三十条の二</w:t>
      </w:r>
    </w:p>
    <w:p>
      <w:r>
        <w:t>疾病にかかり、又は負傷し、かつ、当該傷病に係る初診日において前条第一項各号のいずれかに該当した者であつて、障害認定日において同条第二項に規定する障害等級（以下単に「障害等級」という。）に該当する程度の障害の状態になかつたものが、同日後六十五歳に達する日の前日までの間において、その傷病により障害等級に該当する程度の障害の状態に該当するに至つたときは、その者は、その期間内に同条第一項の障害基礎年金の支給を請求することができる。</w:t>
      </w:r>
    </w:p>
    <w:p>
      <w:pPr>
        <w:pStyle w:val="Heading5"/>
        <w:ind w:left="440"/>
      </w:pPr>
      <w:r>
        <w:t>２</w:t>
      </w:r>
    </w:p>
    <w:p>
      <w:pPr>
        <w:ind w:left="440"/>
      </w:pPr>
      <w:r>
        <w:t>前条第一項ただし書の規定は、前項の場合に準用する。</w:t>
      </w:r>
    </w:p>
    <w:p>
      <w:pPr>
        <w:pStyle w:val="Heading5"/>
        <w:ind w:left="440"/>
      </w:pPr>
      <w:r>
        <w:t>３</w:t>
      </w:r>
    </w:p>
    <w:p>
      <w:pPr>
        <w:ind w:left="440"/>
      </w:pPr>
      <w:r>
        <w:t>第一項の請求があつたときは、前条第一項の規定にかかわらず、その請求をした者に同項の障害基礎年金を支給する。</w:t>
      </w:r>
    </w:p>
    <w:p>
      <w:pPr>
        <w:pStyle w:val="Heading5"/>
        <w:ind w:left="440"/>
      </w:pPr>
      <w:r>
        <w:t>４</w:t>
      </w:r>
    </w:p>
    <w:p>
      <w:pPr>
        <w:ind w:left="440"/>
      </w:pPr>
      <w:r>
        <w:t>第一項の障害基礎年金と同一の支給事由に基づく厚生年金保険法第四十七条又は第四十七条の二の規定による障害厚生年金について、同法第五十二条の規定によりその額が改定されたときは、そのときに同項の請求があつたものとみなす。</w:t>
      </w:r>
    </w:p>
    <w:p>
      <w:pPr>
        <w:pStyle w:val="Heading4"/>
      </w:pPr>
      <w:r>
        <w:t>第三十条の三</w:t>
      </w:r>
    </w:p>
    <w:p>
      <w:r>
        <w:t>疾病にかかり、又は負傷し、かつ、その傷病（以下この条において「基準傷病」という。）に係る初診日において第三十条第一項各号のいずれかに該当した者であつて、基準傷病以外の傷病により障害の状態にあるものが、基準傷病に係る障害認定日以後六十五歳に達する日の前日までの間において、初めて、基準傷病による障害（以下この条において「基準障害」という。）と他の障害とを併合して障害等級に該当する程度の障害の状態に該当するに至つたとき（基準傷病の初診日が、基準傷病以外の傷病（基準傷病以外の傷病が二以上ある場合は、基準傷病以外のすべての傷病）の初診日以降であるときに限る。）は、その者に基準障害と他の障害とを併合した障害の程度による障害基礎年金を支給する。</w:t>
      </w:r>
    </w:p>
    <w:p>
      <w:pPr>
        <w:pStyle w:val="Heading5"/>
        <w:ind w:left="440"/>
      </w:pPr>
      <w:r>
        <w:t>２</w:t>
      </w:r>
    </w:p>
    <w:p>
      <w:pPr>
        <w:ind w:left="440"/>
      </w:pPr>
      <w:r>
        <w:t>第三十条第一項ただし書の規定は、前項の場合に準用する。</w:t>
      </w:r>
    </w:p>
    <w:p>
      <w:pPr>
        <w:pStyle w:val="Heading5"/>
        <w:ind w:left="440"/>
      </w:pPr>
      <w:r>
        <w:t>３</w:t>
      </w:r>
    </w:p>
    <w:p>
      <w:pPr>
        <w:ind w:left="440"/>
      </w:pPr>
      <w:r>
        <w:t>第一項の障害基礎年金の支給は、第十八条第一項の規定にかかわらず、当該障害基礎年金の請求があつた月の翌月から始めるものとする。</w:t>
      </w:r>
    </w:p>
    <w:p>
      <w:pPr>
        <w:pStyle w:val="Heading4"/>
      </w:pPr>
      <w:r>
        <w:t>第三十条の四</w:t>
      </w:r>
    </w:p>
    <w:p>
      <w:r>
        <w:t>疾病にかかり、又は負傷し、その初診日において二十歳未満であつた者が、障害認定日以後に二十歳に達したときは二十歳に達した日において、障害認定日が二十歳に達した日後であるときはその障害認定日において、障害等級に該当する程度の障害の状態にあるときは、その者に障害基礎年金を支給する。</w:t>
      </w:r>
    </w:p>
    <w:p>
      <w:pPr>
        <w:pStyle w:val="Heading5"/>
        <w:ind w:left="440"/>
      </w:pPr>
      <w:r>
        <w:t>２</w:t>
      </w:r>
    </w:p>
    <w:p>
      <w:pPr>
        <w:ind w:left="440"/>
      </w:pPr>
      <w:r>
        <w:t>疾病にかかり、又は負傷し、その初診日において二十歳未満であつた者（同日において被保険者でなかつた者に限る。）が、障害認定日以後に二十歳に達したときは二十歳に達した日後において、障害認定日が二十歳に達した日後であるときはその障害認定日後において、その傷病により、六十五歳に達する日の前日までの間に、障害等級に該当する程度の障害の状態に該当するに至つたときは、その者は、その期間内に前項の障害基礎年金の支給を請求することができる。</w:t>
      </w:r>
    </w:p>
    <w:p>
      <w:pPr>
        <w:pStyle w:val="Heading5"/>
        <w:ind w:left="440"/>
      </w:pPr>
      <w:r>
        <w:t>３</w:t>
      </w:r>
    </w:p>
    <w:p>
      <w:pPr>
        <w:ind w:left="440"/>
      </w:pPr>
      <w:r>
        <w:t>第三十条の二第三項の規定は、前項の場合に準用する。</w:t>
      </w:r>
    </w:p>
    <w:p>
      <w:pPr>
        <w:pStyle w:val="Heading4"/>
      </w:pPr>
      <w:r>
        <w:t>第三十一条（併給の調整）</w:t>
      </w:r>
    </w:p>
    <w:p>
      <w:r>
        <w:t>障害基礎年金の受給権者に対して更に障害基礎年金を支給すべき事由が生じたときは、前後の障害を併合した障害の程度による障害基礎年金を支給する。</w:t>
      </w:r>
    </w:p>
    <w:p>
      <w:pPr>
        <w:pStyle w:val="Heading5"/>
        <w:ind w:left="440"/>
      </w:pPr>
      <w:r>
        <w:t>２</w:t>
      </w:r>
    </w:p>
    <w:p>
      <w:pPr>
        <w:ind w:left="440"/>
      </w:pPr>
      <w:r>
        <w:t>障害基礎年金の受給権者が前項の規定により前後の障害を併合した障害の程度による障害基礎年金の受給権を取得したときは、従前の障害基礎年金の受給権は、消滅する。</w:t>
      </w:r>
    </w:p>
    <w:p>
      <w:pPr>
        <w:pStyle w:val="Heading4"/>
      </w:pPr>
      <w:r>
        <w:t>第三十二条</w:t>
      </w:r>
    </w:p>
    <w:p>
      <w:r>
        <w:t>期間を定めて支給を停止されている障害基礎年金の受給権者に対して更に障害基礎年金を支給すべき事由が生じたときは、前条第一項の規定により支給する前後の障害を併合した障害の程度による障害基礎年金は、従前の障害基礎年金の支給を停止すべきであつた期間、その支給を停止するものとし、その間、その者に従前の障害を併合しない障害の程度による障害基礎年金を支給する。</w:t>
      </w:r>
    </w:p>
    <w:p>
      <w:pPr>
        <w:pStyle w:val="Heading5"/>
        <w:ind w:left="440"/>
      </w:pPr>
      <w:r>
        <w:t>２</w:t>
      </w:r>
    </w:p>
    <w:p>
      <w:pPr>
        <w:ind w:left="440"/>
      </w:pPr>
      <w:r>
        <w:t>障害基礎年金の受給権者が更に障害基礎年金の受給権を取得した場合において、新たに取得した障害基礎年金が第三十六条第一項の規定によりその支給を停止すべきものであるときは、前条第二項の規定にかかわらず、その停止すべき期間、その者に対して従前の障害基礎年金を支給する。</w:t>
      </w:r>
    </w:p>
    <w:p>
      <w:pPr>
        <w:pStyle w:val="Heading4"/>
      </w:pPr>
      <w:r>
        <w:t>第三十三条（年金額）</w:t>
      </w:r>
    </w:p>
    <w:p>
      <w:r>
        <w:t>障害基礎年金の額は、七十八万九百円に改定率を乗じて得た額（その額に五十円未満の端数が生じたときは、これを切り捨て、五十円以上百円未満の端数が生じたときは、これを百円に切り上げるものとする。）とする。</w:t>
      </w:r>
    </w:p>
    <w:p>
      <w:pPr>
        <w:pStyle w:val="Heading5"/>
        <w:ind w:left="440"/>
      </w:pPr>
      <w:r>
        <w:t>２</w:t>
      </w:r>
    </w:p>
    <w:p>
      <w:pPr>
        <w:ind w:left="440"/>
      </w:pPr>
      <w:r>
        <w:t>障害の程度が障害等級の一級に該当する者に支給する障害基礎年金の額は、前項の規定にかかわらず、同項に定める額の百分の百二十五に相当する額とする。</w:t>
      </w:r>
    </w:p>
    <w:p>
      <w:pPr>
        <w:pStyle w:val="Heading4"/>
      </w:pPr>
      <w:r>
        <w:t>第三十三条の二</w:t>
      </w:r>
    </w:p>
    <w:p>
      <w:r>
        <w:t>障害基礎年金の額は、受給権者によつて生計を維持しているその者の子（十八歳に達する日以後の最初の三月三十一日までの間にある子及び二十歳未満であつて障害等級に該当する障害の状態にある子に限る。）があるときは、前条の規定にかかわらず、同条に定める額にその子一人につきそれぞれ七万四千九百円に改定率（第二十七条の三及び第二十七条の五の規定の適用がないものとして改定した改定率とする。以下この項において同じ。）を乗じて得た額（そのうち二人までについては、それぞれ二十二万四千七百円に改定率を乗じて得た額とし、それらの額に五十円未満の端数が生じたときは、これを切り捨て、五十円以上百円未満の端数が生じたときは、これを百円に切り上げるものとする。）を加算した額とする。</w:t>
      </w:r>
    </w:p>
    <w:p>
      <w:pPr>
        <w:pStyle w:val="Heading5"/>
        <w:ind w:left="440"/>
      </w:pPr>
      <w:r>
        <w:t>２</w:t>
      </w:r>
    </w:p>
    <w:p>
      <w:pPr>
        <w:ind w:left="440"/>
      </w:pPr>
      <w:r>
        <w:t>受給権者がその権利を取得した日の翌日以後にその者によつて生計を維持しているその者の子（十八歳に達する日以後の最初の三月三十一日までの間にある子及び二十歳未満であつて障害等級に該当する障害の状態にある子に限る。）を有するに至つたことにより、前項の規定によりその額を加算することとなつたときは、当該子を有するに至つた日の属する月の翌月から、障害基礎年金の額を改定する。</w:t>
      </w:r>
    </w:p>
    <w:p>
      <w:pPr>
        <w:pStyle w:val="Heading5"/>
        <w:ind w:left="440"/>
      </w:pPr>
      <w:r>
        <w:t>３</w:t>
      </w:r>
    </w:p>
    <w:p>
      <w:pPr>
        <w:ind w:left="440"/>
      </w:pPr>
      <w:r>
        <w:t>第一項の規定によりその額が加算された障害基礎年金については、子のうちの一人又は二人以上が次の各号のいずれかに該当するに至つたときは、その該当するに至つた日の属する月の翌月から、その該当するに至つた子の数に応じて、年金額を改定する。</w:t>
      </w:r>
    </w:p>
    <w:p>
      <w:pPr>
        <w:pStyle w:val="Heading6"/>
        <w:ind w:left="880"/>
      </w:pPr>
      <w:r>
        <w:t>一</w:t>
      </w:r>
    </w:p>
    <w:p>
      <w:pPr>
        <w:ind w:left="880"/>
      </w:pPr>
      <w:r>
        <w:t>死亡したとき。</w:t>
      </w:r>
    </w:p>
    <w:p>
      <w:pPr>
        <w:pStyle w:val="Heading6"/>
        <w:ind w:left="880"/>
      </w:pPr>
      <w:r>
        <w:t>二</w:t>
      </w:r>
    </w:p>
    <w:p>
      <w:pPr>
        <w:ind w:left="880"/>
      </w:pPr>
      <w:r>
        <w:t>受給権者による生計維持の状態がやんだとき。</w:t>
      </w:r>
    </w:p>
    <w:p>
      <w:pPr>
        <w:pStyle w:val="Heading6"/>
        <w:ind w:left="880"/>
      </w:pPr>
      <w:r>
        <w:t>三</w:t>
      </w:r>
    </w:p>
    <w:p>
      <w:pPr>
        <w:ind w:left="880"/>
      </w:pPr>
      <w:r>
        <w:t>婚姻をしたとき。</w:t>
      </w:r>
    </w:p>
    <w:p>
      <w:pPr>
        <w:pStyle w:val="Heading6"/>
        <w:ind w:left="880"/>
      </w:pPr>
      <w:r>
        <w:t>四</w:t>
      </w:r>
    </w:p>
    <w:p>
      <w:pPr>
        <w:ind w:left="880"/>
      </w:pPr>
      <w:r>
        <w:t>受給権者の配偶者以外の者の養子となつたとき。</w:t>
      </w:r>
    </w:p>
    <w:p>
      <w:pPr>
        <w:pStyle w:val="Heading6"/>
        <w:ind w:left="880"/>
      </w:pPr>
      <w:r>
        <w:t>五</w:t>
      </w:r>
    </w:p>
    <w:p>
      <w:pPr>
        <w:ind w:left="880"/>
      </w:pPr>
      <w:r>
        <w:t>離縁によつて、受給権者の子でなくなつたとき。</w:t>
      </w:r>
    </w:p>
    <w:p>
      <w:pPr>
        <w:pStyle w:val="Heading6"/>
        <w:ind w:left="880"/>
      </w:pPr>
      <w:r>
        <w:t>六</w:t>
      </w:r>
    </w:p>
    <w:p>
      <w:pPr>
        <w:ind w:left="880"/>
      </w:pPr>
      <w:r>
        <w:t>十八歳に達した日以後の最初の三月三十一日が終了したとき。</w:t>
      </w:r>
    </w:p>
    <w:p>
      <w:pPr>
        <w:pStyle w:val="Heading6"/>
        <w:ind w:left="880"/>
      </w:pPr>
      <w:r>
        <w:t>七</w:t>
      </w:r>
    </w:p>
    <w:p>
      <w:pPr>
        <w:ind w:left="880"/>
      </w:pPr>
      <w:r>
        <w:t>障害等級に該当する障害の状態にある子について、その事情がやんだとき。</w:t>
      </w:r>
    </w:p>
    <w:p>
      <w:pPr>
        <w:pStyle w:val="Heading6"/>
        <w:ind w:left="880"/>
      </w:pPr>
      <w:r>
        <w:t>八</w:t>
      </w:r>
    </w:p>
    <w:p>
      <w:pPr>
        <w:ind w:left="880"/>
      </w:pPr>
      <w:r>
        <w:t>二十歳に達したとき。</w:t>
      </w:r>
    </w:p>
    <w:p>
      <w:pPr>
        <w:pStyle w:val="Heading5"/>
        <w:ind w:left="440"/>
      </w:pPr>
      <w:r>
        <w:t>４</w:t>
      </w:r>
    </w:p>
    <w:p>
      <w:pPr>
        <w:ind w:left="440"/>
      </w:pPr>
      <w:r>
        <w:t>第一項又は前項第二号の規定の適用上、障害基礎年金の受給権者によつて生計を維持していること又はその者による生計維持の状態がやんだことの認定に関し必要な事項は、政令で定める。</w:t>
      </w:r>
    </w:p>
    <w:p>
      <w:pPr>
        <w:pStyle w:val="Heading4"/>
      </w:pPr>
      <w:r>
        <w:t>第三十四条（障害の程度が変わつた場合の年金額の改定）</w:t>
      </w:r>
    </w:p>
    <w:p>
      <w:r>
        <w:t>厚生労働大臣は、障害基礎年金の受給権者について、その障害の程度を診査し、その程度が従前の障害等級以外の障害等級に該当すると認めるときは、障害基礎年金の額を改定することができる。</w:t>
      </w:r>
    </w:p>
    <w:p>
      <w:pPr>
        <w:pStyle w:val="Heading5"/>
        <w:ind w:left="440"/>
      </w:pPr>
      <w:r>
        <w:t>２</w:t>
      </w:r>
    </w:p>
    <w:p>
      <w:pPr>
        <w:ind w:left="440"/>
      </w:pPr>
      <w:r>
        <w:t>障害基礎年金の受給権者は、厚生労働大臣に対し、障害の程度が増進したことによる障害基礎年金の額の改定を請求することができる。</w:t>
      </w:r>
    </w:p>
    <w:p>
      <w:pPr>
        <w:pStyle w:val="Heading5"/>
        <w:ind w:left="440"/>
      </w:pPr>
      <w:r>
        <w:t>３</w:t>
      </w:r>
    </w:p>
    <w:p>
      <w:pPr>
        <w:ind w:left="440"/>
      </w:pPr>
      <w:r>
        <w:t>前項の請求は、障害基礎年金の受給権者の障害の程度が増進したことが明らかである場合として厚生労働省令で定める場合を除き、当該障害基礎年金の受給権を取得した日又は第一項の規定による厚生労働大臣の診査を受けた日から起算して一年を経過した日後でなければ行うことができない。</w:t>
      </w:r>
    </w:p>
    <w:p>
      <w:pPr>
        <w:pStyle w:val="Heading5"/>
        <w:ind w:left="440"/>
      </w:pPr>
      <w:r>
        <w:t>４</w:t>
      </w:r>
    </w:p>
    <w:p>
      <w:pPr>
        <w:ind w:left="440"/>
      </w:pPr>
      <w:r>
        <w:t>障害基礎年金の受給権者であつて、疾病にかかり、又は負傷し、かつ、その傷病（当該障害基礎年金の支給事由となつた障害に係る傷病の初診日後に初診日があるものに限る。以下この項及び第三十六条第二項ただし書において同じ。）に係る当該初診日において第三十条第一項各号のいずれかに該当したものが、当該傷病により障害（障害等級に該当しない程度のものに限る。以下この項及び第三十六条第二項ただし書において「その他障害」という。）の状態にあり、かつ、当該傷病に係る障害認定日以後六十五歳に達する日の前日までの間において、当該障害基礎年金の支給事由となつた障害とその他障害（その他障害が二以上ある場合は、すべてのその他障害を併合した障害）とを併合した障害の程度が当該障害基礎年金の支給事由となつた障害の程度より増進したときは、その者は、厚生労働大臣に対し、その期間内に当該障害基礎年金の額の改定を請求することができる。</w:t>
      </w:r>
    </w:p>
    <w:p>
      <w:pPr>
        <w:pStyle w:val="Heading5"/>
        <w:ind w:left="440"/>
      </w:pPr>
      <w:r>
        <w:t>５</w:t>
      </w:r>
    </w:p>
    <w:p>
      <w:pPr>
        <w:ind w:left="440"/>
      </w:pPr>
      <w:r>
        <w:t>第三十条第一項ただし書の規定は、前項の場合に準用する。</w:t>
      </w:r>
    </w:p>
    <w:p>
      <w:pPr>
        <w:pStyle w:val="Heading5"/>
        <w:ind w:left="440"/>
      </w:pPr>
      <w:r>
        <w:t>６</w:t>
      </w:r>
    </w:p>
    <w:p>
      <w:pPr>
        <w:ind w:left="440"/>
      </w:pPr>
      <w:r>
        <w:t>第一項の規定により障害基礎年金の額が改定されたときは、改定後の額による障害基礎年金の支給は、改定が行われた日の属する月の翌月から始めるものとする。</w:t>
      </w:r>
    </w:p>
    <w:p>
      <w:pPr>
        <w:pStyle w:val="Heading4"/>
      </w:pPr>
      <w:r>
        <w:t>第三十五条（失権）</w:t>
      </w:r>
    </w:p>
    <w:p>
      <w:r>
        <w:t>障害基礎年金の受給権は、第三十一条第二項の規定によつて消滅するほか、受給権者が次の各号のいずれかに該当するに至つたときは、消滅する。</w:t>
      </w:r>
    </w:p>
    <w:p>
      <w:pPr>
        <w:pStyle w:val="Heading6"/>
        <w:ind w:left="880"/>
      </w:pPr>
      <w:r>
        <w:t>一</w:t>
      </w:r>
    </w:p>
    <w:p>
      <w:pPr>
        <w:ind w:left="880"/>
      </w:pPr>
      <w:r>
        <w:t>死亡したとき。</w:t>
      </w:r>
    </w:p>
    <w:p>
      <w:pPr>
        <w:pStyle w:val="Heading6"/>
        <w:ind w:left="880"/>
      </w:pPr>
      <w:r>
        <w:t>二</w:t>
      </w:r>
    </w:p>
    <w:p>
      <w:pPr>
        <w:ind w:left="880"/>
      </w:pPr>
      <w:r>
        <w:t>厚生年金保険法第四十七条第二項に規定する障害等級に該当する程度の障害の状態にない者が、六十五歳に達したとき。</w:t>
      </w:r>
    </w:p>
    <w:p>
      <w:pPr>
        <w:pStyle w:val="Heading6"/>
        <w:ind w:left="880"/>
      </w:pPr>
      <w:r>
        <w:t>三</w:t>
      </w:r>
    </w:p>
    <w:p>
      <w:pPr>
        <w:ind w:left="880"/>
      </w:pPr>
      <w:r>
        <w:t>厚生年金保険法第四十七条第二項に規定する障害等級に該当する程度の障害の状態に該当しなくなつた日から起算して同項に規定する障害等級に該当する程度の障害の状態に該当することなく三年を経過したとき。</w:t>
      </w:r>
    </w:p>
    <w:p>
      <w:pPr>
        <w:pStyle w:val="Heading4"/>
      </w:pPr>
      <w:r>
        <w:t>第三十六条（支給停止）</w:t>
      </w:r>
    </w:p>
    <w:p>
      <w:r>
        <w:t>障害基礎年金は、その受給権者が当該傷病による障害について、労働基準法（昭和二十二年法律第四十九号）の規定による障害補償を受けることができるときは、六年間、その支給を停止する。</w:t>
      </w:r>
    </w:p>
    <w:p>
      <w:pPr>
        <w:pStyle w:val="Heading5"/>
        <w:ind w:left="440"/>
      </w:pPr>
      <w:r>
        <w:t>２</w:t>
      </w:r>
    </w:p>
    <w:p>
      <w:pPr>
        <w:ind w:left="440"/>
      </w:pPr>
      <w:r>
        <w:t>障害基礎年金は、受給権者が障害等級に該当する程度の障害の状態に該当しなくなつたときは、その障害の状態に該当しない間、その支給を停止する。</w:t>
      </w:r>
    </w:p>
    <w:p>
      <w:pPr>
        <w:pStyle w:val="Heading5"/>
        <w:ind w:left="440"/>
      </w:pPr>
      <w:r>
        <w:t>３</w:t>
      </w:r>
    </w:p>
    <w:p>
      <w:pPr>
        <w:ind w:left="440"/>
      </w:pPr>
      <w:r>
        <w:t>第三十条第一項ただし書の規定は、前項ただし書の場合に準用する。</w:t>
      </w:r>
    </w:p>
    <w:p>
      <w:pPr>
        <w:pStyle w:val="Heading4"/>
      </w:pPr>
      <w:r>
        <w:t>第三十六条の二</w:t>
      </w:r>
    </w:p>
    <w:p>
      <w:r>
        <w:t>第三十条の四の規定による障害基礎年金は、受給権者が次の各号のいずれかに該当するとき（第二号及び第三号に該当する場合にあつては、厚生労働省令で定める場合に限る。）は、その該当する期間、その支給を停止する。</w:t>
      </w:r>
    </w:p>
    <w:p>
      <w:pPr>
        <w:pStyle w:val="Heading6"/>
        <w:ind w:left="880"/>
      </w:pPr>
      <w:r>
        <w:t>一</w:t>
      </w:r>
    </w:p>
    <w:p>
      <w:pPr>
        <w:ind w:left="880"/>
      </w:pPr>
      <w:r>
        <w:t>恩給法（大正十二年法律第四十八号。他の法律において準用する場合を含む。）に基づく年金たる給付、労働者災害補償保険法（昭和二十二年法律第五十号）の規定による年金たる給付その他の年金たる給付であつて政令で定めるものを受けることができるとき。</w:t>
      </w:r>
    </w:p>
    <w:p>
      <w:pPr>
        <w:pStyle w:val="Heading6"/>
        <w:ind w:left="880"/>
      </w:pPr>
      <w:r>
        <w:t>二</w:t>
      </w:r>
    </w:p>
    <w:p>
      <w:pPr>
        <w:ind w:left="880"/>
      </w:pPr>
      <w:r>
        <w:t>刑事施設、労役場その他これらに準ずる施設に拘禁されているとき。</w:t>
      </w:r>
    </w:p>
    <w:p>
      <w:pPr>
        <w:pStyle w:val="Heading6"/>
        <w:ind w:left="880"/>
      </w:pPr>
      <w:r>
        <w:t>三</w:t>
      </w:r>
    </w:p>
    <w:p>
      <w:pPr>
        <w:ind w:left="880"/>
      </w:pPr>
      <w:r>
        <w:t>少年院その他これに準ずる施設に収容されているとき。</w:t>
      </w:r>
    </w:p>
    <w:p>
      <w:pPr>
        <w:pStyle w:val="Heading6"/>
        <w:ind w:left="880"/>
      </w:pPr>
      <w:r>
        <w:t>四</w:t>
      </w:r>
    </w:p>
    <w:p>
      <w:pPr>
        <w:ind w:left="880"/>
      </w:pPr>
      <w:r>
        <w:t>日本国内に住所を有しないとき。</w:t>
      </w:r>
    </w:p>
    <w:p>
      <w:pPr>
        <w:pStyle w:val="Heading5"/>
        <w:ind w:left="440"/>
      </w:pPr>
      <w:r>
        <w:t>２</w:t>
      </w:r>
    </w:p>
    <w:p>
      <w:pPr>
        <w:ind w:left="440"/>
      </w:pPr>
      <w:r>
        <w:t>前項第一号に規定する給付が、その全額につき支給を停止されているときは、同項の規定を適用しない。</w:t>
      </w:r>
    </w:p>
    <w:p>
      <w:pPr>
        <w:pStyle w:val="Heading5"/>
        <w:ind w:left="440"/>
      </w:pPr>
      <w:r>
        <w:t>３</w:t>
      </w:r>
    </w:p>
    <w:p>
      <w:pPr>
        <w:ind w:left="440"/>
      </w:pPr>
      <w:r>
        <w:t>第一項に規定する障害基礎年金の額及び同項第一号に規定する給付の額（その給付が、その額の一部につき支給を停止されているときは、停止されていない部分の額。次項において同じ。）が、いずれも政令で定める額に満たないときは、第一項の規定を適用しない。</w:t>
      </w:r>
    </w:p>
    <w:p>
      <w:pPr>
        <w:pStyle w:val="Heading5"/>
        <w:ind w:left="440"/>
      </w:pPr>
      <w:r>
        <w:t>４</w:t>
      </w:r>
    </w:p>
    <w:p>
      <w:pPr>
        <w:ind w:left="440"/>
      </w:pPr>
      <w:r>
        <w:t>第一項に規定する障害基礎年金の額が、前項に規定する政令で定める額以上であり、かつ、第一項第一号に規定する給付の額を超えるときは、その超える部分については、同項の規定にかかわらず、当該障害基礎年金の支給を停止しない。</w:t>
      </w:r>
    </w:p>
    <w:p>
      <w:pPr>
        <w:pStyle w:val="Heading5"/>
        <w:ind w:left="440"/>
      </w:pPr>
      <w:r>
        <w:t>５</w:t>
      </w:r>
    </w:p>
    <w:p>
      <w:pPr>
        <w:ind w:left="440"/>
      </w:pPr>
      <w:r>
        <w:t>第一項第一号に規定する給付が、恩給法による増加恩給、同法第七十五条第一項第二号に規定する扶助料その他政令で定めるこれらに準ずる給付であつて、障害又は死亡を事由として政令で定める者に支給されるものであるときは、第一項、第三項及び前項の規定を適用しない。</w:t>
      </w:r>
    </w:p>
    <w:p>
      <w:pPr>
        <w:pStyle w:val="Heading5"/>
        <w:ind w:left="440"/>
      </w:pPr>
      <w:r>
        <w:t>６</w:t>
      </w:r>
    </w:p>
    <w:p>
      <w:pPr>
        <w:ind w:left="440"/>
      </w:pPr>
      <w:r>
        <w:t>第一項第一号に規定する給付の額の計算方法は、政令で定める。</w:t>
      </w:r>
    </w:p>
    <w:p>
      <w:pPr>
        <w:pStyle w:val="Heading4"/>
      </w:pPr>
      <w:r>
        <w:t>第三十六条の三</w:t>
      </w:r>
    </w:p>
    <w:p>
      <w:r>
        <w:t>第三十条の四の規定による障害基礎年金は、受給権者の前年の所得が、その者の所得税法（昭和四十年法律第三十三号）に規定する同一生計配偶者及び扶養親族（以下「扶養親族等」という。）の有無及び数に応じて、政令で定める額を超えるときは、その年の十月から翌年の九月まで、政令で定めるところにより、その全部又は二分の一（第三十三条の二第一項の規定によりその額が加算された障害基礎年金にあつては、その額から同項の規定により加算する額を控除した額の二分の一）に相当する部分の支給を停止する。</w:t>
      </w:r>
    </w:p>
    <w:p>
      <w:pPr>
        <w:pStyle w:val="Heading5"/>
        <w:ind w:left="440"/>
      </w:pPr>
      <w:r>
        <w:t>２</w:t>
      </w:r>
    </w:p>
    <w:p>
      <w:pPr>
        <w:ind w:left="440"/>
      </w:pPr>
      <w:r>
        <w:t>前項に規定する所得の範囲及びその額の計算方法は、政令で定める。</w:t>
      </w:r>
    </w:p>
    <w:p>
      <w:pPr>
        <w:pStyle w:val="Heading4"/>
      </w:pPr>
      <w:r>
        <w:t>第三十六条の四</w:t>
      </w:r>
    </w:p>
    <w:p>
      <w:r>
        <w:t>震災、風水害、火災その他これらに類する災害により、自己又は所得税法に規定する同一生計配偶者若しくは扶養親族の所有に係る住宅、家財又は政令で定めるその他の財産につき被害金額（保険金、損害賠償金等により補充された金額を除く。）がその価格のおおむね二分の一以上である損害を受けた者（以下「被災者」という。）がある場合においては、その損害を受けた月から翌年の九月までの第三十条の四の規定による障害基礎年金については、その損害を受けた年の前年又は前々年における当該被災者の所得を理由とする前条の規定による支給の停止は、行わない。</w:t>
      </w:r>
    </w:p>
    <w:p>
      <w:pPr>
        <w:pStyle w:val="Heading5"/>
        <w:ind w:left="440"/>
      </w:pPr>
      <w:r>
        <w:t>２</w:t>
      </w:r>
    </w:p>
    <w:p>
      <w:pPr>
        <w:ind w:left="440"/>
      </w:pPr>
      <w:r>
        <w:t>前項の規定により第三十条の四の規定による障害基礎年金の支給の停止が行われなかつた場合において、当該被災者の当該損害を受けた年の所得が、その者の扶養親族等の有無及び数に応じて、前条第一項に規定する政令で定める額を超えるときは、当該被災者に支給する第三十条の四の規定による障害基礎年金で、前項に規定する期間に係るものは、当該被災者が損害を受けた月に遡つて、その支給を停止する。</w:t>
      </w:r>
    </w:p>
    <w:p>
      <w:pPr>
        <w:pStyle w:val="Heading5"/>
        <w:ind w:left="440"/>
      </w:pPr>
      <w:r>
        <w:t>３</w:t>
      </w:r>
    </w:p>
    <w:p>
      <w:pPr>
        <w:ind w:left="440"/>
      </w:pPr>
      <w:r>
        <w:t>前項に規定する所得の範囲及びその額の計算方法については、前条第一項に規定する所得の範囲及びその額の計算方法の例による。</w:t>
      </w:r>
    </w:p>
    <w:p>
      <w:pPr>
        <w:pStyle w:val="Heading3"/>
      </w:pPr>
      <w:r>
        <w:t>第四節　遺族基礎年金</w:t>
      </w:r>
    </w:p>
    <w:p>
      <w:pPr>
        <w:pStyle w:val="Heading4"/>
      </w:pPr>
      <w:r>
        <w:t>第三十七条（支給要件）</w:t>
      </w:r>
    </w:p>
    <w:p>
      <w:r>
        <w:t>遺族基礎年金は、被保険者又は被保険者であつた者が次の各号のいずれかに該当する場合に、その者の配偶者又は子に支給する。</w:t>
      </w:r>
    </w:p>
    <w:p>
      <w:pPr>
        <w:pStyle w:val="Heading6"/>
        <w:ind w:left="880"/>
      </w:pPr>
      <w:r>
        <w:t>一</w:t>
      </w:r>
    </w:p>
    <w:p>
      <w:pPr>
        <w:ind w:left="880"/>
      </w:pPr>
      <w:r>
        <w:t>被保険者が、死亡したとき。</w:t>
      </w:r>
    </w:p>
    <w:p>
      <w:pPr>
        <w:pStyle w:val="Heading6"/>
        <w:ind w:left="880"/>
      </w:pPr>
      <w:r>
        <w:t>二</w:t>
      </w:r>
    </w:p>
    <w:p>
      <w:pPr>
        <w:ind w:left="880"/>
      </w:pPr>
      <w:r>
        <w:t>被保険者であつた者であつて、日本国内に住所を有し、かつ、六十歳以上六十五歳未満であるものが、死亡したとき。</w:t>
      </w:r>
    </w:p>
    <w:p>
      <w:pPr>
        <w:pStyle w:val="Heading6"/>
        <w:ind w:left="880"/>
      </w:pPr>
      <w:r>
        <w:t>三</w:t>
      </w:r>
    </w:p>
    <w:p>
      <w:pPr>
        <w:ind w:left="880"/>
      </w:pPr>
      <w:r>
        <w:t>老齢基礎年金の受給権者（保険料納付済期間と保険料免除期間とを合算した期間が二十五年以上である者に限る。）が、死亡したとき。</w:t>
      </w:r>
    </w:p>
    <w:p>
      <w:pPr>
        <w:pStyle w:val="Heading6"/>
        <w:ind w:left="880"/>
      </w:pPr>
      <w:r>
        <w:t>四</w:t>
      </w:r>
    </w:p>
    <w:p>
      <w:pPr>
        <w:ind w:left="880"/>
      </w:pPr>
      <w:r>
        <w:t>保険料納付済期間と保険料免除期間とを合算した期間が二十五年以上である者が、死亡したとき。</w:t>
      </w:r>
    </w:p>
    <w:p>
      <w:pPr>
        <w:pStyle w:val="Heading4"/>
      </w:pPr>
      <w:r>
        <w:t>第三十七条の二（遺族の範囲）</w:t>
      </w:r>
    </w:p>
    <w:p>
      <w:r>
        <w:t>遺族基礎年金を受けることができる配偶者又は子は、被保険者又は被保険者であつた者の配偶者又は子（以下単に「配偶者」又は「子」という。）であつて、被保険者又は被保険者であつた者の死亡の当時その者によつて生計を維持し、かつ、次に掲げる要件に該当したものとする。</w:t>
      </w:r>
    </w:p>
    <w:p>
      <w:pPr>
        <w:pStyle w:val="Heading6"/>
        <w:ind w:left="880"/>
      </w:pPr>
      <w:r>
        <w:t>一</w:t>
      </w:r>
    </w:p>
    <w:p>
      <w:pPr>
        <w:ind w:left="880"/>
      </w:pPr>
      <w:r>
        <w:t>配偶者については、被保険者又は被保険者であつた者の死亡の当時その者によつて生計を維持し、かつ、次号に掲げる要件に該当する子と生計を同じくすること。</w:t>
      </w:r>
    </w:p>
    <w:p>
      <w:pPr>
        <w:pStyle w:val="Heading6"/>
        <w:ind w:left="880"/>
      </w:pPr>
      <w:r>
        <w:t>二</w:t>
      </w:r>
    </w:p>
    <w:p>
      <w:pPr>
        <w:ind w:left="880"/>
      </w:pPr>
      <w:r>
        <w:t>子については、十八歳に達する日以後の最初の三月三十一日までの間にあるか又は二十歳未満であつて障害等級に該当する障害の状態にあり、かつ、現に婚姻をしていないこと。</w:t>
      </w:r>
    </w:p>
    <w:p>
      <w:pPr>
        <w:pStyle w:val="Heading5"/>
        <w:ind w:left="440"/>
      </w:pPr>
      <w:r>
        <w:t>２</w:t>
      </w:r>
    </w:p>
    <w:p>
      <w:pPr>
        <w:ind w:left="440"/>
      </w:pPr>
      <w:r>
        <w:t>被保険者又は被保険者であつた者の死亡の当時胎児であつた子が生まれたときは、前項の規定の適用については、将来に向かつて、その子は、被保険者又は被保険者であつた者の死亡の当時その者によつて生計を維持していたものとみなし、配偶者は、その者の死亡の当時その子と生計を同じくしていたものとみなす。</w:t>
      </w:r>
    </w:p>
    <w:p>
      <w:pPr>
        <w:pStyle w:val="Heading5"/>
        <w:ind w:left="440"/>
      </w:pPr>
      <w:r>
        <w:t>３</w:t>
      </w:r>
    </w:p>
    <w:p>
      <w:pPr>
        <w:ind w:left="440"/>
      </w:pPr>
      <w:r>
        <w:t>第一項の規定の適用上、被保険者又は被保険者であつた者によつて生計を維持していたことの認定に関し必要な事項は、政令で定める。</w:t>
      </w:r>
    </w:p>
    <w:p>
      <w:pPr>
        <w:pStyle w:val="Heading4"/>
      </w:pPr>
      <w:r>
        <w:t>第三十八条（年金額）</w:t>
      </w:r>
    </w:p>
    <w:p>
      <w:r>
        <w:t>遺族基礎年金の額は、七十八万九百円に改定率を乗じて得た額（その額に五十円未満の端数が生じたときは、これを切り捨て、五十円以上百円未満の端数が生じたときは、これを百円に切り上げるものとする。）とする。</w:t>
      </w:r>
    </w:p>
    <w:p>
      <w:pPr>
        <w:pStyle w:val="Heading4"/>
      </w:pPr>
      <w:r>
        <w:t>第三十九条</w:t>
      </w:r>
    </w:p>
    <w:p>
      <w:r>
        <w:t>配偶者に支給する遺族基礎年金の額は、前条の規定にかかわらず、同条に定める額に配偶者が遺族基礎年金の受給権を取得した当時第三十七条の二第一項に規定する要件に該当し、かつ、その者と生計を同じくした子につきそれぞれ七万四千九百円に改定率（第二十七条の三及び第二十七条の五の規定の適用がないものとして改定した改定率とする。以下この項において同じ。）を乗じて得た額（そのうち二人までについては、それぞれ二十二万四千七百円に改定率を乗じて得た額とし、それらの額に五十円未満の端数が生じたときは、これを切り捨て、五十円以上百円未満の端数が生じたときは、これを百円に切り上げるものとする。）を加算した額とする。</w:t>
      </w:r>
    </w:p>
    <w:p>
      <w:pPr>
        <w:pStyle w:val="Heading5"/>
        <w:ind w:left="440"/>
      </w:pPr>
      <w:r>
        <w:t>２</w:t>
      </w:r>
    </w:p>
    <w:p>
      <w:pPr>
        <w:ind w:left="440"/>
      </w:pPr>
      <w:r>
        <w:t>配偶者が遺族基礎年金の受給権を取得した当時胎児であつた子が生まれたときは、前項の規定の適用については、その子は、配偶者がその権利を取得した当時第三十七条の二第一項に規定する要件に該当し、かつ、その者と生計を同じくした子とみなし、その生まれた日の属する月の翌月から、遺族基礎年金の額を改定する。</w:t>
      </w:r>
    </w:p>
    <w:p>
      <w:pPr>
        <w:pStyle w:val="Heading5"/>
        <w:ind w:left="440"/>
      </w:pPr>
      <w:r>
        <w:t>３</w:t>
      </w:r>
    </w:p>
    <w:p>
      <w:pPr>
        <w:ind w:left="440"/>
      </w:pPr>
      <w:r>
        <w:t>配偶者に支給する遺族基礎年金については、第一項に規定する子が二人以上ある場合であつて、その子のうち一人を除いた子の一人又は二人以上が次の各号のいずれかに該当するに至つたときは、その該当するに至つた日の属する月の翌月から、その該当するに至つた子の数に応じて、年金額を改定する。</w:t>
      </w:r>
    </w:p>
    <w:p>
      <w:pPr>
        <w:pStyle w:val="Heading6"/>
        <w:ind w:left="880"/>
      </w:pPr>
      <w:r>
        <w:t>一</w:t>
      </w:r>
    </w:p>
    <w:p>
      <w:pPr>
        <w:ind w:left="880"/>
      </w:pPr>
      <w:r>
        <w:t>死亡したとき。</w:t>
      </w:r>
    </w:p>
    <w:p>
      <w:pPr>
        <w:pStyle w:val="Heading6"/>
        <w:ind w:left="880"/>
      </w:pPr>
      <w:r>
        <w:t>二</w:t>
      </w:r>
    </w:p>
    <w:p>
      <w:pPr>
        <w:ind w:left="880"/>
      </w:pPr>
      <w:r>
        <w:t>婚姻（届出をしていないが、事実上婚姻関係と同様の事情にある場合を含む。以下同じ。）をしたとき。</w:t>
      </w:r>
    </w:p>
    <w:p>
      <w:pPr>
        <w:pStyle w:val="Heading6"/>
        <w:ind w:left="880"/>
      </w:pPr>
      <w:r>
        <w:t>三</w:t>
      </w:r>
    </w:p>
    <w:p>
      <w:pPr>
        <w:ind w:left="880"/>
      </w:pPr>
      <w:r>
        <w:t>配偶者以外の者の養子（届出をしていないが、事実上養子縁組関係と同様の事情にある者を含む。以下同じ。）となつたとき。</w:t>
      </w:r>
    </w:p>
    <w:p>
      <w:pPr>
        <w:pStyle w:val="Heading6"/>
        <w:ind w:left="880"/>
      </w:pPr>
      <w:r>
        <w:t>四</w:t>
      </w:r>
    </w:p>
    <w:p>
      <w:pPr>
        <w:ind w:left="880"/>
      </w:pPr>
      <w:r>
        <w:t>離縁によつて、死亡した被保険者又は被保険者であつた者の子でなくなつたとき。</w:t>
      </w:r>
    </w:p>
    <w:p>
      <w:pPr>
        <w:pStyle w:val="Heading6"/>
        <w:ind w:left="880"/>
      </w:pPr>
      <w:r>
        <w:t>五</w:t>
      </w:r>
    </w:p>
    <w:p>
      <w:pPr>
        <w:ind w:left="880"/>
      </w:pPr>
      <w:r>
        <w:t>配偶者と生計を同じくしなくなつたとき。</w:t>
      </w:r>
    </w:p>
    <w:p>
      <w:pPr>
        <w:pStyle w:val="Heading6"/>
        <w:ind w:left="880"/>
      </w:pPr>
      <w:r>
        <w:t>六</w:t>
      </w:r>
    </w:p>
    <w:p>
      <w:pPr>
        <w:ind w:left="880"/>
      </w:pPr>
      <w:r>
        <w:t>十八歳に達した日以後の最初の三月三十一日が終了したとき。</w:t>
      </w:r>
    </w:p>
    <w:p>
      <w:pPr>
        <w:pStyle w:val="Heading6"/>
        <w:ind w:left="880"/>
      </w:pPr>
      <w:r>
        <w:t>七</w:t>
      </w:r>
    </w:p>
    <w:p>
      <w:pPr>
        <w:ind w:left="880"/>
      </w:pPr>
      <w:r>
        <w:t>障害等級に該当する障害の状態にある子について、その事情がやんだとき。</w:t>
      </w:r>
    </w:p>
    <w:p>
      <w:pPr>
        <w:pStyle w:val="Heading6"/>
        <w:ind w:left="880"/>
      </w:pPr>
      <w:r>
        <w:t>八</w:t>
      </w:r>
    </w:p>
    <w:p>
      <w:pPr>
        <w:ind w:left="880"/>
      </w:pPr>
      <w:r>
        <w:t>二十歳に達したとき。</w:t>
      </w:r>
    </w:p>
    <w:p>
      <w:pPr>
        <w:pStyle w:val="Heading4"/>
      </w:pPr>
      <w:r>
        <w:t>第三十九条の二</w:t>
      </w:r>
    </w:p>
    <w:p>
      <w:r>
        <w:t>子に支給する遺族基礎年金の額は、当該被保険者又は被保険者であつた者の死亡について遺族基礎年金の受給権を取得した子が二人以上あるときは、第三十八条の規定にかかわらず、同条に定める額にその子のうち一人を除いた子につきそれぞれ七万四千九百円に改定率（第二十七条の三及び第二十七条の五の規定の適用がないものとして改定した改定率とする。以下この項において同じ。）を乗じて得た額（そのうち一人については、二十二万四千七百円に改定率を乗じて得た額とし、それらの額に五十円未満の端数が生じたときは、これを切り捨て、五十円以上百円未満の端数が生じたときは、これを百円に切り上げるものとする。）を加算した額を、その子の数で除して得た額とする。</w:t>
      </w:r>
    </w:p>
    <w:p>
      <w:pPr>
        <w:pStyle w:val="Heading5"/>
        <w:ind w:left="440"/>
      </w:pPr>
      <w:r>
        <w:t>２</w:t>
      </w:r>
    </w:p>
    <w:p>
      <w:pPr>
        <w:ind w:left="440"/>
      </w:pPr>
      <w:r>
        <w:t>前項の場合において、遺族基礎年金の受給権を有する子の数に増減を生じたときは、増減を生じた日の属する月の翌月から、遺族基礎年金の額を改定する。</w:t>
      </w:r>
    </w:p>
    <w:p>
      <w:pPr>
        <w:pStyle w:val="Heading4"/>
      </w:pPr>
      <w:r>
        <w:t>第四十条（失権）</w:t>
      </w:r>
    </w:p>
    <w:p>
      <w:r>
        <w:t>遺族基礎年金の受給権は、受給権者が次の各号のいずれかに該当するに至つたときは、消滅する。</w:t>
      </w:r>
    </w:p>
    <w:p>
      <w:pPr>
        <w:pStyle w:val="Heading6"/>
        <w:ind w:left="880"/>
      </w:pPr>
      <w:r>
        <w:t>一</w:t>
      </w:r>
    </w:p>
    <w:p>
      <w:pPr>
        <w:ind w:left="880"/>
      </w:pPr>
      <w:r>
        <w:t>死亡したとき。</w:t>
      </w:r>
    </w:p>
    <w:p>
      <w:pPr>
        <w:pStyle w:val="Heading6"/>
        <w:ind w:left="880"/>
      </w:pPr>
      <w:r>
        <w:t>二</w:t>
      </w:r>
    </w:p>
    <w:p>
      <w:pPr>
        <w:ind w:left="880"/>
      </w:pPr>
      <w:r>
        <w:t>婚姻をしたとき。</w:t>
      </w:r>
    </w:p>
    <w:p>
      <w:pPr>
        <w:pStyle w:val="Heading6"/>
        <w:ind w:left="880"/>
      </w:pPr>
      <w:r>
        <w:t>三</w:t>
      </w:r>
    </w:p>
    <w:p>
      <w:pPr>
        <w:ind w:left="880"/>
      </w:pPr>
      <w:r>
        <w:t>養子となつたとき（直系血族又は直系姻族の養子となつたときを除く。）。</w:t>
      </w:r>
    </w:p>
    <w:p>
      <w:pPr>
        <w:pStyle w:val="Heading5"/>
        <w:ind w:left="440"/>
      </w:pPr>
      <w:r>
        <w:t>２</w:t>
      </w:r>
    </w:p>
    <w:p>
      <w:pPr>
        <w:ind w:left="440"/>
      </w:pPr>
      <w:r>
        <w:t>配偶者の有する遺族基礎年金の受給権は、前項の規定によつて消滅するほか、第三十九条第一項に規定する子が一人であるときはその子が、同項に規定する子が二人以上であるときは同時に又は時を異にしてその全ての子が、同条第三項各号のいずれかに該当するに至つたときは、消滅する。</w:t>
      </w:r>
    </w:p>
    <w:p>
      <w:pPr>
        <w:pStyle w:val="Heading5"/>
        <w:ind w:left="440"/>
      </w:pPr>
      <w:r>
        <w:t>３</w:t>
      </w:r>
    </w:p>
    <w:p>
      <w:pPr>
        <w:ind w:left="440"/>
      </w:pPr>
      <w:r>
        <w:t>子の有する遺族基礎年金の受給権は、第一項の規定によつて消滅するほか、子が次の各号のいずれかに該当するに至つたときは、消滅する。</w:t>
      </w:r>
    </w:p>
    <w:p>
      <w:pPr>
        <w:pStyle w:val="Heading6"/>
        <w:ind w:left="880"/>
      </w:pPr>
      <w:r>
        <w:t>一</w:t>
      </w:r>
    </w:p>
    <w:p>
      <w:pPr>
        <w:ind w:left="880"/>
      </w:pPr>
      <w:r>
        <w:t>離縁によつて、死亡した被保険者又は被保険者であつた者の子でなくなつたとき。</w:t>
      </w:r>
    </w:p>
    <w:p>
      <w:pPr>
        <w:pStyle w:val="Heading6"/>
        <w:ind w:left="880"/>
      </w:pPr>
      <w:r>
        <w:t>二</w:t>
      </w:r>
    </w:p>
    <w:p>
      <w:pPr>
        <w:ind w:left="880"/>
      </w:pPr>
      <w:r>
        <w:t>十八歳に達した日以後の最初の三月三十一日が終了したとき。</w:t>
      </w:r>
    </w:p>
    <w:p>
      <w:pPr>
        <w:pStyle w:val="Heading6"/>
        <w:ind w:left="880"/>
      </w:pPr>
      <w:r>
        <w:t>三</w:t>
      </w:r>
    </w:p>
    <w:p>
      <w:pPr>
        <w:ind w:left="880"/>
      </w:pPr>
      <w:r>
        <w:t>障害等級に該当する障害の状態にある子について、その事情がやんだとき。</w:t>
      </w:r>
    </w:p>
    <w:p>
      <w:pPr>
        <w:pStyle w:val="Heading6"/>
        <w:ind w:left="880"/>
      </w:pPr>
      <w:r>
        <w:t>四</w:t>
      </w:r>
    </w:p>
    <w:p>
      <w:pPr>
        <w:ind w:left="880"/>
      </w:pPr>
      <w:r>
        <w:t>二十歳に達したとき。</w:t>
      </w:r>
    </w:p>
    <w:p>
      <w:pPr>
        <w:pStyle w:val="Heading4"/>
      </w:pPr>
      <w:r>
        <w:t>第四十一条（支給停止）</w:t>
      </w:r>
    </w:p>
    <w:p>
      <w:r>
        <w:t>遺族基礎年金は、当該被保険者又は被保険者であつた者の死亡について、労働基準法の規定による遺族補償が行われるべきものであるときは、死亡日から六年間、その支給を停止する。</w:t>
      </w:r>
    </w:p>
    <w:p>
      <w:pPr>
        <w:pStyle w:val="Heading5"/>
        <w:ind w:left="440"/>
      </w:pPr>
      <w:r>
        <w:t>２</w:t>
      </w:r>
    </w:p>
    <w:p>
      <w:pPr>
        <w:ind w:left="440"/>
      </w:pPr>
      <w:r>
        <w:t>子に対する遺族基礎年金は、配偶者が遺族基礎年金の受給権を有するとき（配偶者に対する遺族基礎年金が第二十条の二第一項若しくは第二項又は次条第一項の規定によりその支給を停止されているときを除く。）、又は生計を同じくするその子の父若しくは母があるときは、その間、その支給を停止する。</w:t>
      </w:r>
    </w:p>
    <w:p>
      <w:pPr>
        <w:pStyle w:val="Heading4"/>
      </w:pPr>
      <w:r>
        <w:t>第四十一条の二</w:t>
      </w:r>
    </w:p>
    <w:p>
      <w:r>
        <w:t>配偶者に対する遺族基礎年金は、その者の所在が一年以上明らかでないときは、遺族基礎年金の受給権を有する子の申請によつて、その所在が明らかでなくなつた時に遡つて、その支給を停止する。</w:t>
      </w:r>
    </w:p>
    <w:p>
      <w:pPr>
        <w:pStyle w:val="Heading5"/>
        <w:ind w:left="440"/>
      </w:pPr>
      <w:r>
        <w:t>２</w:t>
      </w:r>
    </w:p>
    <w:p>
      <w:pPr>
        <w:ind w:left="440"/>
      </w:pPr>
      <w:r>
        <w:t>配偶者は、いつでも、前項の規定による支給の停止の解除を申請することができる。</w:t>
      </w:r>
    </w:p>
    <w:p>
      <w:pPr>
        <w:pStyle w:val="Heading4"/>
      </w:pPr>
      <w:r>
        <w:t>第四十二条</w:t>
      </w:r>
    </w:p>
    <w:p>
      <w:r>
        <w:t>遺族基礎年金の受給権を有する子が二人以上ある場合において、その子のうち一人以上の子の所在が一年以上明らかでないときは、その子に対する遺族基礎年金は、他の子の申請によつて、その所在が明らかでなくなつた時にさかのぼつて、その支給を停止する。</w:t>
      </w:r>
    </w:p>
    <w:p>
      <w:pPr>
        <w:pStyle w:val="Heading5"/>
        <w:ind w:left="440"/>
      </w:pPr>
      <w:r>
        <w:t>２</w:t>
      </w:r>
    </w:p>
    <w:p>
      <w:pPr>
        <w:ind w:left="440"/>
      </w:pPr>
      <w:r>
        <w:t>前項の規定によつて遺族基礎年金の支給を停止された子は、いつでも、その支給の停止の解除を申請することができる。</w:t>
      </w:r>
    </w:p>
    <w:p>
      <w:pPr>
        <w:pStyle w:val="Heading5"/>
        <w:ind w:left="440"/>
      </w:pPr>
      <w:r>
        <w:t>３</w:t>
      </w:r>
    </w:p>
    <w:p>
      <w:pPr>
        <w:ind w:left="440"/>
      </w:pPr>
      <w:r>
        <w:t>第三十九条の二第二項の規定は、第一項の規定により遺族基礎年金の支給が停止され、又は前項の規定によりその停止が解除された場合に準用する。</w:t>
      </w:r>
    </w:p>
    <w:p>
      <w:pPr>
        <w:pStyle w:val="Heading3"/>
      </w:pPr>
      <w:r>
        <w:t>第五節　付加年金、寡婦年金及び死亡一時金</w:t>
      </w:r>
    </w:p>
    <w:p>
      <w:pPr>
        <w:pStyle w:val="Heading4"/>
      </w:pPr>
      <w:r>
        <w:t>第四十三条（支給要件）</w:t>
      </w:r>
    </w:p>
    <w:p>
      <w:r>
        <w:t>付加年金は、第八十七条の二第一項の規定による保険料に係る保険料納付済期間を有する者が老齢基礎年金の受給権を取得したときに、その者に支給する。</w:t>
      </w:r>
    </w:p>
    <w:p>
      <w:pPr>
        <w:pStyle w:val="Heading4"/>
      </w:pPr>
      <w:r>
        <w:t>第四十四条（年金額）</w:t>
      </w:r>
    </w:p>
    <w:p>
      <w:r>
        <w:t>付加年金の額は、二百円に第八十七条の二第一項の規定による保険料に係る保険料納付済期間の月数を乗じて得た額とする。</w:t>
      </w:r>
    </w:p>
    <w:p>
      <w:pPr>
        <w:pStyle w:val="Heading4"/>
      </w:pPr>
      <w:r>
        <w:t>第四十五条（国民年金基金又は国民年金基金連合会の解散の場合の取扱い）</w:t>
      </w:r>
    </w:p>
    <w:p>
      <w:r>
        <w:t>国民年金基金又は国民年金基金連合会が解散したときは、次の各号に掲げる期間は、それぞれ、第八十七条の二第一項の規定による保険料に係る保険料納付済期間とみなして、前二条の規定を適用する。</w:t>
      </w:r>
    </w:p>
    <w:p>
      <w:pPr>
        <w:pStyle w:val="Heading6"/>
        <w:ind w:left="880"/>
      </w:pPr>
      <w:r>
        <w:t>一</w:t>
      </w:r>
    </w:p>
    <w:p>
      <w:pPr>
        <w:ind w:left="880"/>
      </w:pPr>
      <w:r>
        <w:t>その解散前に納付された掛金に係る国民年金基金の加入員であつた期間であつて、国民年金基金連合会がその支給に関する義務を負つている年金の額の計算の基礎となる期間を除いたもの（第八十七条の規定による保険料に係る保険料納付済期間である期間に限る。）</w:t>
      </w:r>
    </w:p>
    <w:p>
      <w:pPr>
        <w:pStyle w:val="Heading6"/>
        <w:ind w:left="880"/>
      </w:pPr>
      <w:r>
        <w:t>二</w:t>
      </w:r>
    </w:p>
    <w:p>
      <w:pPr>
        <w:ind w:left="880"/>
      </w:pPr>
      <w:r>
        <w:t>その解散に係る国民年金基金連合会がその支給に関する義務を負つていた年金の額の計算の基礎となる国民年金基金の加入員であつた期間であつて、納付された掛金に係るもの（第八十七条の規定による保険料に係る保険料納付済期間である期間に限る。）</w:t>
      </w:r>
    </w:p>
    <w:p>
      <w:pPr>
        <w:pStyle w:val="Heading5"/>
        <w:ind w:left="440"/>
      </w:pPr>
      <w:r>
        <w:t>２</w:t>
      </w:r>
    </w:p>
    <w:p>
      <w:pPr>
        <w:ind w:left="440"/>
      </w:pPr>
      <w:r>
        <w:t>前項の場合において、国民年金基金の加入員であつた者が付加年金の受給権を取得した後に当該国民年金基金又はその者に対し年金の支給に関する義務を負つていた国民年金基金連合会が解散したものであるときは、その国民年金基金又は国民年金基金連合会が解散した月の翌月から、当該付加年金の額を改定する。</w:t>
      </w:r>
    </w:p>
    <w:p>
      <w:pPr>
        <w:pStyle w:val="Heading5"/>
        <w:ind w:left="440"/>
      </w:pPr>
      <w:r>
        <w:t>３</w:t>
      </w:r>
    </w:p>
    <w:p>
      <w:pPr>
        <w:ind w:left="440"/>
      </w:pPr>
      <w:r>
        <w:t>第一項の場合において、国民年金基金の加入員であつた者が老齢基礎年金の受給権を取得した後に当該国民年金基金又はその者に対し年金の支給に関する義務を負つていた国民年金基金連合会が解散したものである場合（前項の規定に該当する場合を除く。）におけるその者に対する第四十三条の規定の適用については、同条中「老齢基礎年金の受給権を取得」とあるのは、「加入員であつた国民年金基金又はその者に対し年金の支給に関する義務を負つていた国民年金基金連合会が解散」と読み替えるものとする。</w:t>
      </w:r>
    </w:p>
    <w:p>
      <w:pPr>
        <w:pStyle w:val="Heading4"/>
      </w:pPr>
      <w:r>
        <w:t>第四十六条（支給の繰下げ）</w:t>
      </w:r>
    </w:p>
    <w:p>
      <w:r>
        <w:t>付加年金の支給は、その受給権者が第二十八条第一項に規定する支給繰下げの申出（同条第五項の規定により同条第一項の申出があつたものとみなされた場合における当該申出を含む。）を行つたときは、第十八条第一項の規定にかかわらず、当該申出のあつた日の属する月の翌月から始めるものとする。</w:t>
      </w:r>
    </w:p>
    <w:p>
      <w:pPr>
        <w:pStyle w:val="Heading5"/>
        <w:ind w:left="440"/>
      </w:pPr>
      <w:r>
        <w:t>２</w:t>
      </w:r>
    </w:p>
    <w:p>
      <w:pPr>
        <w:ind w:left="440"/>
      </w:pPr>
      <w:r>
        <w:t>第二十八条第四項の規定は、前項の規定によつて支給する付加年金の額について準用する。</w:t>
      </w:r>
    </w:p>
    <w:p>
      <w:pPr>
        <w:pStyle w:val="Heading4"/>
      </w:pPr>
      <w:r>
        <w:t>第四十七条（支給停止）</w:t>
      </w:r>
    </w:p>
    <w:p>
      <w:r>
        <w:t>付加年金は、老齢基礎年金がその全額につき支給を停止されているときは、その間、その支給を停止する。</w:t>
      </w:r>
    </w:p>
    <w:p>
      <w:pPr>
        <w:pStyle w:val="Heading4"/>
      </w:pPr>
      <w:r>
        <w:t>第四十八条（失権）</w:t>
      </w:r>
    </w:p>
    <w:p>
      <w:r>
        <w:t>付加年金の受給権は、受給権者が死亡したときは、消滅する。</w:t>
      </w:r>
    </w:p>
    <w:p>
      <w:pPr>
        <w:pStyle w:val="Heading4"/>
      </w:pPr>
      <w:r>
        <w:t>第四十九条（支給要件）</w:t>
      </w:r>
    </w:p>
    <w:p>
      <w:r>
        <w:t>寡婦年金は、死亡日の前日において死亡日の属する月の前月までの第一号被保険者としての被保険者期間に係る保険料納付済期間と保険料免除期間とを合算した期間が十年以上である夫（保険料納付済期間又は第九十条の三第一項の規定により納付することを要しないものとされた保険料に係る期間以外の保険料免除期間を有する者に限る。）が死亡した場合において、夫の死亡の当時夫によつて生計を維持し、かつ、夫との婚姻関係（届出をしていないが、事実上婚姻関係と同様の事情にある場合を含む。）が十年以上継続した六十五歳未満の妻があるときに、その者に支給する。</w:t>
      </w:r>
    </w:p>
    <w:p>
      <w:pPr>
        <w:pStyle w:val="Heading5"/>
        <w:ind w:left="440"/>
      </w:pPr>
      <w:r>
        <w:t>２</w:t>
      </w:r>
    </w:p>
    <w:p>
      <w:pPr>
        <w:ind w:left="440"/>
      </w:pPr>
      <w:r>
        <w:t>第三十七条の二第三項の規定は、前項の場合に準用する。</w:t>
      </w:r>
    </w:p>
    <w:p>
      <w:pPr>
        <w:pStyle w:val="Heading5"/>
        <w:ind w:left="440"/>
      </w:pPr>
      <w:r>
        <w:t>３</w:t>
      </w:r>
    </w:p>
    <w:p>
      <w:pPr>
        <w:ind w:left="440"/>
      </w:pPr>
      <w:r>
        <w:t>六十歳未満の妻に支給する寡婦年金は、第十八条第一項の規定にかかわらず、妻が六十歳に達した日の属する月の翌月から、その支給を始める。</w:t>
      </w:r>
    </w:p>
    <w:p>
      <w:pPr>
        <w:pStyle w:val="Heading4"/>
      </w:pPr>
      <w:r>
        <w:t>第五十条（年金額）</w:t>
      </w:r>
    </w:p>
    <w:p>
      <w:r>
        <w:t>寡婦年金の額は、死亡日の属する月の前月までの第一号被保険者としての被保険者期間に係る死亡日の前日における保険料納付済期間及び保険料免除期間につき、第二十七条の規定の例によつて計算した額の四分の三に相当する額とする。</w:t>
      </w:r>
    </w:p>
    <w:p>
      <w:pPr>
        <w:pStyle w:val="Heading4"/>
      </w:pPr>
      <w:r>
        <w:t>第五十一条（失権）</w:t>
      </w:r>
    </w:p>
    <w:p>
      <w:r>
        <w:t>寡婦年金の受給権は、受給権者が六十五歳に達したとき、又は第四十条第一項各号のいずれかに該当するに至つたときは、消滅する。</w:t>
      </w:r>
    </w:p>
    <w:p>
      <w:pPr>
        <w:pStyle w:val="Heading4"/>
      </w:pPr>
      <w:r>
        <w:t>第五十二条（支給停止）</w:t>
      </w:r>
    </w:p>
    <w:p>
      <w:r>
        <w:t>寡婦年金は、当該夫の死亡について第四十一条第一項に規定する給付が行われるべきものであるときは、死亡日から六年間、その支給を停止する。</w:t>
      </w:r>
    </w:p>
    <w:p>
      <w:pPr>
        <w:pStyle w:val="Heading4"/>
      </w:pPr>
      <w:r>
        <w:t>第五十二条の二（支給要件）</w:t>
      </w:r>
    </w:p>
    <w:p>
      <w:r>
        <w:t>死亡一時金は、死亡日の前日において死亡日の属する月の前月までの第一号被保険者としての被保険者期間に係る保険料納付済期間の月数、保険料四分の一免除期間の月数の四分の三に相当する月数、保険料半額免除期間の月数の二分の一に相当する月数及び保険料四分の三免除期間の月数の四分の一に相当する月数を合算した月数が三十六月以上である者が死亡した場合において、その者に遺族があるときに、その遺族に支給する。</w:t>
      </w:r>
    </w:p>
    <w:p>
      <w:pPr>
        <w:pStyle w:val="Heading5"/>
        <w:ind w:left="440"/>
      </w:pPr>
      <w:r>
        <w:t>２</w:t>
      </w:r>
    </w:p>
    <w:p>
      <w:pPr>
        <w:ind w:left="440"/>
      </w:pPr>
      <w:r>
        <w:t>前項の規定にかかわらず、死亡一時金は、次の各号のいずれかに該当するときは、支給しない。</w:t>
      </w:r>
    </w:p>
    <w:p>
      <w:pPr>
        <w:pStyle w:val="Heading6"/>
        <w:ind w:left="880"/>
      </w:pPr>
      <w:r>
        <w:t>一</w:t>
      </w:r>
    </w:p>
    <w:p>
      <w:pPr>
        <w:ind w:left="880"/>
      </w:pPr>
      <w:r>
        <w:t>死亡した者の死亡日においてその者の死亡により遺族基礎年金を受けることができる者があるとき。</w:t>
      </w:r>
    </w:p>
    <w:p>
      <w:pPr>
        <w:pStyle w:val="Heading6"/>
        <w:ind w:left="880"/>
      </w:pPr>
      <w:r>
        <w:t>二</w:t>
      </w:r>
    </w:p>
    <w:p>
      <w:pPr>
        <w:ind w:left="880"/>
      </w:pPr>
      <w:r>
        <w:t>死亡した者の死亡日において胎児である子がある場合であつて、当該胎児であつた子が生まれた日においてその子又は死亡した者の配偶者が死亡した者の死亡により遺族基礎年金を受けることができるに至つたとき。</w:t>
      </w:r>
    </w:p>
    <w:p>
      <w:pPr>
        <w:pStyle w:val="Heading5"/>
        <w:ind w:left="440"/>
      </w:pPr>
      <w:r>
        <w:t>３</w:t>
      </w:r>
    </w:p>
    <w:p>
      <w:pPr>
        <w:ind w:left="440"/>
      </w:pPr>
      <w:r>
        <w:t>第一項に規定する死亡した者の子がその者の死亡により遺族基礎年金の受給権を取得した場合（その者の死亡によりその者の配偶者が遺族基礎年金の受給権を取得した場合を除く。）であつて、その受給権を取得した当時その子と生計を同じくするその子の父又は母があることにより第四十一条第二項の規定によつて当該遺族基礎年金の支給が停止されるものであるときは、前項の規定は適用しない。</w:t>
      </w:r>
    </w:p>
    <w:p>
      <w:pPr>
        <w:pStyle w:val="Heading4"/>
      </w:pPr>
      <w:r>
        <w:t>第五十二条の三（遺族の範囲及び順位等）</w:t>
      </w:r>
    </w:p>
    <w:p>
      <w:r>
        <w:t>死亡一時金を受けることができる遺族は、死亡した者の配偶者、子、父母、孫、祖父母又は兄弟姉妹であつて、その者の死亡の当時その者と生計を同じくしていたものとする。</w:t>
      </w:r>
    </w:p>
    <w:p>
      <w:pPr>
        <w:pStyle w:val="Heading5"/>
        <w:ind w:left="440"/>
      </w:pPr>
      <w:r>
        <w:t>２</w:t>
      </w:r>
    </w:p>
    <w:p>
      <w:pPr>
        <w:ind w:left="440"/>
      </w:pPr>
      <w:r>
        <w:t>死亡一時金（前項ただし書に規定するものを除く。次項において同じ。）を受けるべき者の順位は、前項に規定する順序による。</w:t>
      </w:r>
    </w:p>
    <w:p>
      <w:pPr>
        <w:pStyle w:val="Heading5"/>
        <w:ind w:left="440"/>
      </w:pPr>
      <w:r>
        <w:t>３</w:t>
      </w:r>
    </w:p>
    <w:p>
      <w:pPr>
        <w:ind w:left="440"/>
      </w:pPr>
      <w:r>
        <w:t>死亡一時金を受けるべき同順位の遺族が二人以上あるときは、その一人のした請求は、全員のためその全額につきしたものとみなし、その一人に対してした支給は、全員に対してしたものとみなす。</w:t>
      </w:r>
    </w:p>
    <w:p>
      <w:pPr>
        <w:pStyle w:val="Heading4"/>
      </w:pPr>
      <w:r>
        <w:t>第五十二条の四（金額）</w:t>
      </w:r>
    </w:p>
    <w:p>
      <w:r>
        <w:t>死亡一時金の額は、死亡日の属する月の前月までの第一号被保険者としての被保険者期間に係る死亡日の前日における保険料納付済期間の月数、保険料四分の一免除期間の月数の四分の三に相当する月数、保険料半額免除期間の月数の二分の一に相当する月数及び保険料四分の三免除期間の月数の四分の一に相当する月数を合算した月数に応じて、それぞれ次の表の下欄に定める額とする。</w:t>
      </w:r>
    </w:p>
    <w:p>
      <w:pPr>
        <w:pStyle w:val="Heading5"/>
        <w:ind w:left="440"/>
      </w:pPr>
      <w:r>
        <w:t>２</w:t>
      </w:r>
    </w:p>
    <w:p>
      <w:pPr>
        <w:ind w:left="440"/>
      </w:pPr>
      <w:r>
        <w:t>死亡日の属する月の前月までの第一号被保険者としての被保険者期間に係る死亡日の前日における第八十七条の二第一項の規定による保険料に係る保険料納付済期間が三年以上である者の遺族に支給する死亡一時金の額は、前項の規定にかかわらず、同項に定める額に八千五百円を加算した額とする。</w:t>
      </w:r>
    </w:p>
    <w:p>
      <w:pPr>
        <w:pStyle w:val="Heading4"/>
      </w:pPr>
      <w:r>
        <w:t>第五十二条の五</w:t>
      </w:r>
    </w:p>
    <w:p>
      <w:r>
        <w:t>第四十五条第一項の規定は、死亡一時金について準用する。</w:t>
      </w:r>
    </w:p>
    <w:p>
      <w:pPr>
        <w:pStyle w:val="Heading4"/>
      </w:pPr>
      <w:r>
        <w:t>第五十二条の六（支給の調整）</w:t>
      </w:r>
    </w:p>
    <w:p>
      <w:r>
        <w:t>第五十二条の三の規定により死亡一時金の支給を受ける者が、第五十二条の二第一項に規定する者の死亡により寡婦年金を受けることができるときは、その者の選択により、死亡一時金と寡婦年金とのうち、その一を支給し、他は支給しない。</w:t>
      </w:r>
    </w:p>
    <w:p>
      <w:pPr>
        <w:pStyle w:val="Heading4"/>
      </w:pPr>
      <w:r>
        <w:t>第五十三条から第六十八条まで</w:t>
      </w:r>
    </w:p>
    <w:p>
      <w:r>
        <w:t>削除</w:t>
      </w:r>
    </w:p>
    <w:p>
      <w:pPr>
        <w:pStyle w:val="Heading3"/>
      </w:pPr>
      <w:r>
        <w:t>第六節　給付の制限</w:t>
      </w:r>
    </w:p>
    <w:p>
      <w:pPr>
        <w:pStyle w:val="Heading4"/>
      </w:pPr>
      <w:r>
        <w:t>第六十九条</w:t>
      </w:r>
    </w:p>
    <w:p>
      <w:r>
        <w:t>故意に障害又はその直接の原因となつた事故を生じさせた者の当該障害については、これを支給事由とする障害基礎年金は、支給しない。</w:t>
      </w:r>
    </w:p>
    <w:p>
      <w:pPr>
        <w:pStyle w:val="Heading4"/>
      </w:pPr>
      <w:r>
        <w:t>第七十条</w:t>
      </w:r>
    </w:p>
    <w:p>
      <w:r>
        <w:t>故意の犯罪行為若しくは重大な過失により、又は正当な理由がなくて療養に関する指示に従わないことにより、障害若しくはその原因となつた事故を生じさせ、又は障害の程度を増進させた者の当該障害については、これを支給事由とする給付は、その全部又は一部を行わないことができる。</w:t>
      </w:r>
    </w:p>
    <w:p>
      <w:pPr>
        <w:pStyle w:val="Heading4"/>
      </w:pPr>
      <w:r>
        <w:t>第七十一条</w:t>
      </w:r>
    </w:p>
    <w:p>
      <w:r>
        <w:t>遺族基礎年金、寡婦年金又は死亡一時金は、被保険者又は被保険者であつた者を故意に死亡させた者には、支給しない。</w:t>
      </w:r>
    </w:p>
    <w:p>
      <w:pPr>
        <w:pStyle w:val="Heading5"/>
        <w:ind w:left="440"/>
      </w:pPr>
      <w:r>
        <w:t>２</w:t>
      </w:r>
    </w:p>
    <w:p>
      <w:pPr>
        <w:ind w:left="440"/>
      </w:pPr>
      <w:r>
        <w:t>遺族基礎年金の受給権は、受給権者が他の受給権者を故意に死亡させたときは、消滅する。</w:t>
      </w:r>
    </w:p>
    <w:p>
      <w:pPr>
        <w:pStyle w:val="Heading4"/>
      </w:pPr>
      <w:r>
        <w:t>第七十二条</w:t>
      </w:r>
    </w:p>
    <w:p>
      <w:r>
        <w:t>年金給付は、次の各号のいずれかに該当する場合においては、その額の全部又は一部につき、その支給を停止することができる。</w:t>
      </w:r>
    </w:p>
    <w:p>
      <w:pPr>
        <w:pStyle w:val="Heading6"/>
        <w:ind w:left="880"/>
      </w:pPr>
      <w:r>
        <w:t>一</w:t>
      </w:r>
    </w:p>
    <w:p>
      <w:pPr>
        <w:ind w:left="880"/>
      </w:pPr>
      <w:r>
        <w:t>受給権者が、正当な理由がなくて、第百七条第一項の規定による命令に従わず、又は同項の規定による当該職員の質問に応じなかつたとき。</w:t>
      </w:r>
    </w:p>
    <w:p>
      <w:pPr>
        <w:pStyle w:val="Heading6"/>
        <w:ind w:left="880"/>
      </w:pPr>
      <w:r>
        <w:t>二</w:t>
      </w:r>
    </w:p>
    <w:p>
      <w:pPr>
        <w:ind w:left="880"/>
      </w:pPr>
      <w:r>
        <w:t>障害基礎年金の受給権者又は第百七条第二項に規定する子が、正当な理由がなくて、同項の規定による命令に従わず、又は同項の規定による当該職員の診断を拒んだとき。</w:t>
      </w:r>
    </w:p>
    <w:p>
      <w:pPr>
        <w:pStyle w:val="Heading4"/>
      </w:pPr>
      <w:r>
        <w:t>第七十三条</w:t>
      </w:r>
    </w:p>
    <w:p>
      <w:r>
        <w:t>受給権者が、正当な理由がなくて、第百五条第三項の規定による届出をせず、又は書類その他の物件を提出しないときは、年金給付の支払を一時差し止めることができる。</w:t>
      </w:r>
    </w:p>
    <w:p>
      <w:pPr>
        <w:pStyle w:val="Heading2"/>
      </w:pPr>
      <w:r>
        <w:t>第四章　国民年金事業の円滑な実施を図るための措置</w:t>
      </w:r>
    </w:p>
    <w:p>
      <w:pPr>
        <w:pStyle w:val="Heading4"/>
      </w:pPr>
      <w:r>
        <w:t>第七十四条</w:t>
      </w:r>
    </w:p>
    <w:p>
      <w:r>
        <w:t>政府は、国民年金事業の円滑な実施を図るため、国民年金に関し、次に掲げる事業を行うことができる。</w:t>
      </w:r>
    </w:p>
    <w:p>
      <w:pPr>
        <w:pStyle w:val="Heading6"/>
        <w:ind w:left="880"/>
      </w:pPr>
      <w:r>
        <w:t>一</w:t>
      </w:r>
    </w:p>
    <w:p>
      <w:pPr>
        <w:ind w:left="880"/>
      </w:pPr>
      <w:r>
        <w:t>教育及び広報を行うこと。</w:t>
      </w:r>
    </w:p>
    <w:p>
      <w:pPr>
        <w:pStyle w:val="Heading6"/>
        <w:ind w:left="880"/>
      </w:pPr>
      <w:r>
        <w:t>二</w:t>
      </w:r>
    </w:p>
    <w:p>
      <w:pPr>
        <w:ind w:left="880"/>
      </w:pPr>
      <w:r>
        <w:t>被保険者、受給権者その他の関係者（以下この条において「被保険者等」という。）に対し、相談その他の援助を行うこと。</w:t>
      </w:r>
    </w:p>
    <w:p>
      <w:pPr>
        <w:pStyle w:val="Heading6"/>
        <w:ind w:left="880"/>
      </w:pPr>
      <w:r>
        <w:t>三</w:t>
      </w:r>
    </w:p>
    <w:p>
      <w:pPr>
        <w:ind w:left="880"/>
      </w:pPr>
      <w:r>
        <w:t>被保険者等に対し、被保険者等が行う手続に関する情報その他の被保険者等の利便の向上に資する情報を提供すること。</w:t>
      </w:r>
    </w:p>
    <w:p>
      <w:pPr>
        <w:pStyle w:val="Heading5"/>
        <w:ind w:left="440"/>
      </w:pPr>
      <w:r>
        <w:t>２</w:t>
      </w:r>
    </w:p>
    <w:p>
      <w:pPr>
        <w:ind w:left="440"/>
      </w:pPr>
      <w:r>
        <w:t>政府は、国民年金事業の実施に必要な事務を円滑に処理し、被保険者等の利便の向上に資するため、電子情報処理組織の運用を行うものとする。</w:t>
      </w:r>
    </w:p>
    <w:p>
      <w:pPr>
        <w:pStyle w:val="Heading5"/>
        <w:ind w:left="440"/>
      </w:pPr>
      <w:r>
        <w:t>３</w:t>
      </w:r>
    </w:p>
    <w:p>
      <w:pPr>
        <w:ind w:left="440"/>
      </w:pPr>
      <w:r>
        <w:t>政府は、第一項各号に掲げる事業及び前項に規定する運用の全部又は一部を日本年金機構（以下「機構」という。）に行わせることができる。</w:t>
      </w:r>
    </w:p>
    <w:p>
      <w:pPr>
        <w:pStyle w:val="Heading2"/>
      </w:pPr>
      <w:r>
        <w:t>第五章　積立金の運用</w:t>
      </w:r>
    </w:p>
    <w:p>
      <w:pPr>
        <w:pStyle w:val="Heading4"/>
      </w:pPr>
      <w:r>
        <w:t>第七十五条（運用の目的）</w:t>
      </w:r>
    </w:p>
    <w:p>
      <w:r>
        <w:t>積立金の運用は、積立金が国民年金の被保険者から徴収された保険料の一部であり、かつ、将来の給付の貴重な財源となるものであることに特に留意し、専ら国民年金の被保険者の利益のために、長期的な観点から、安全かつ効率的に行うことにより、将来にわたつて、国民年金事業の運営の安定に資することを目的として行うものとする。</w:t>
      </w:r>
    </w:p>
    <w:p>
      <w:pPr>
        <w:pStyle w:val="Heading4"/>
      </w:pPr>
      <w:r>
        <w:t>第七十六条（積立金の運用）</w:t>
      </w:r>
    </w:p>
    <w:p>
      <w:r>
        <w:t>積立金の運用は、厚生労働大臣が、前条の目的に沿つた運用に基づく納付金の納付を目的として、年金積立金管理運用独立行政法人に対し、積立金を寄託することにより行うものとする。</w:t>
      </w:r>
    </w:p>
    <w:p>
      <w:pPr>
        <w:pStyle w:val="Heading5"/>
        <w:ind w:left="440"/>
      </w:pPr>
      <w:r>
        <w:t>２</w:t>
      </w:r>
    </w:p>
    <w:p>
      <w:pPr>
        <w:ind w:left="440"/>
      </w:pPr>
      <w:r>
        <w:t>厚生労働大臣は、前項の規定にかかわらず、同項の規定に基づく寄託をするまでの間、財政融資資金に積立金を預託することができる。</w:t>
      </w:r>
    </w:p>
    <w:p>
      <w:pPr>
        <w:pStyle w:val="Heading4"/>
      </w:pPr>
      <w:r>
        <w:t>第七十七条（運用職員の責務）</w:t>
      </w:r>
    </w:p>
    <w:p>
      <w:r>
        <w:t>積立金の運用に係る行政事務に従事する厚生労働省の職員（政令で定める者に限る。以下「運用職員」という。）は、積立金の運用の目的に沿つて、慎重かつ細心の注意を払い、全力を挙げてその職務を遂行しなければならない。</w:t>
      </w:r>
    </w:p>
    <w:p>
      <w:pPr>
        <w:pStyle w:val="Heading4"/>
      </w:pPr>
      <w:r>
        <w:t>第七十八条（秘密保持義務）</w:t>
      </w:r>
    </w:p>
    <w:p>
      <w:r>
        <w:t>運用職員は、その職務に関して知り得た秘密を漏らし、又は盗用してはならない。</w:t>
      </w:r>
    </w:p>
    <w:p>
      <w:pPr>
        <w:pStyle w:val="Heading4"/>
      </w:pPr>
      <w:r>
        <w:t>第七十九条（懲戒処分）</w:t>
      </w:r>
    </w:p>
    <w:p>
      <w:r>
        <w:t>運用職員が前条の規定に違反したと認めるときは、厚生労働大臣は、その職員に対し国家公務員法（昭和二十二年法律第百二十号）に基づく懲戒処分をしなければならない。</w:t>
      </w:r>
    </w:p>
    <w:p>
      <w:pPr>
        <w:pStyle w:val="Heading4"/>
      </w:pPr>
      <w:r>
        <w:t>第八十条（年金積立金管理運用独立行政法人法との関係）</w:t>
      </w:r>
    </w:p>
    <w:p>
      <w:r>
        <w:t>積立金の運用については、この法律に定めるもののほか、年金積立金管理運用独立行政法人法（平成十六年法律第百五号）の定めるところによる。</w:t>
      </w:r>
    </w:p>
    <w:p>
      <w:pPr>
        <w:pStyle w:val="Heading4"/>
      </w:pPr>
      <w:r>
        <w:t>第八十一条から第八十四条まで</w:t>
      </w:r>
    </w:p>
    <w:p>
      <w:r>
        <w:t>削除</w:t>
      </w:r>
    </w:p>
    <w:p>
      <w:pPr>
        <w:pStyle w:val="Heading2"/>
      </w:pPr>
      <w:r>
        <w:t>第六章　費用</w:t>
      </w:r>
    </w:p>
    <w:p>
      <w:pPr>
        <w:pStyle w:val="Heading4"/>
      </w:pPr>
      <w:r>
        <w:t>第八十五条（国庫負担）</w:t>
      </w:r>
    </w:p>
    <w:p>
      <w:r>
        <w:t>国庫は、毎年度、国民年金事業に要する費用（次項に規定する費用を除く。）に充てるため、次に掲げる額を負担する。</w:t>
      </w:r>
    </w:p>
    <w:p>
      <w:pPr>
        <w:pStyle w:val="Heading6"/>
        <w:ind w:left="880"/>
      </w:pPr>
      <w:r>
        <w:t>一</w:t>
      </w:r>
    </w:p>
    <w:p>
      <w:pPr>
        <w:ind w:left="880"/>
      </w:pPr>
      <w:r>
        <w:t>当該年度における基礎年金（老齢基礎年金、障害基礎年金及び遺族基礎年金をいう。以下同じ。）の給付に要する費用の総額（次号及び第三号に掲げる額を除く。以下「保険料・拠出金算定対象額」という。）から第二十七条第三号、第五号及び第七号に規定する月数を基礎として計算したものを控除して得た額に、一から各政府及び実施機関に係る第九十四条の三第一項に規定する政令で定めるところにより算定した率を合算した率を控除して得た率を乗じて得た額の二分の一に相当する額</w:t>
      </w:r>
    </w:p>
    <w:p>
      <w:pPr>
        <w:pStyle w:val="Heading6"/>
        <w:ind w:left="880"/>
      </w:pPr>
      <w:r>
        <w:t>二</w:t>
      </w:r>
    </w:p>
    <w:p>
      <w:pPr>
        <w:ind w:left="880"/>
      </w:pPr>
      <w:r>
        <w:t>当該年度における保険料免除期間を有する者に係る老齢基礎年金（第二十七条ただし書の規定によつてその額が計算されるものに限る。）の給付に要する費用の額に、イに掲げる数をロに掲げる数で除して得た数を乗じて得た額の合算額</w:t>
      </w:r>
    </w:p>
    <w:p>
      <w:pPr>
        <w:pStyle w:val="Heading6"/>
        <w:ind w:left="880"/>
      </w:pPr>
      <w:r>
        <w:t>三</w:t>
      </w:r>
    </w:p>
    <w:p>
      <w:pPr>
        <w:ind w:left="880"/>
      </w:pPr>
      <w:r>
        <w:t>当該年度における第三十条の四の規定による障害基礎年金の給付に要する費用の百分の二十に相当する額</w:t>
      </w:r>
    </w:p>
    <w:p>
      <w:pPr>
        <w:pStyle w:val="Heading5"/>
        <w:ind w:left="440"/>
      </w:pPr>
      <w:r>
        <w:t>２</w:t>
      </w:r>
    </w:p>
    <w:p>
      <w:pPr>
        <w:ind w:left="440"/>
      </w:pPr>
      <w:r>
        <w:t>国庫は、毎年度、予算の範囲内で、国民年金事業の事務の執行に要する費用を負担する。</w:t>
      </w:r>
    </w:p>
    <w:p>
      <w:pPr>
        <w:pStyle w:val="Heading4"/>
      </w:pPr>
      <w:r>
        <w:t>第八十六条（事務費の交付）</w:t>
      </w:r>
    </w:p>
    <w:p>
      <w:r>
        <w:t>政府は、政令の定めるところにより、市町村（特別区を含む。以下同じ。）に対し、市町村長がこの法律又はこの法律に基づく政令の規定によつて行う事務の処理に必要な費用を交付する。</w:t>
      </w:r>
    </w:p>
    <w:p>
      <w:pPr>
        <w:pStyle w:val="Heading4"/>
      </w:pPr>
      <w:r>
        <w:t>第八十七条（保険料）</w:t>
      </w:r>
    </w:p>
    <w:p>
      <w:r>
        <w:t>政府は、国民年金事業に要する費用に充てるため、保険料を徴収する。</w:t>
      </w:r>
    </w:p>
    <w:p>
      <w:pPr>
        <w:pStyle w:val="Heading5"/>
        <w:ind w:left="440"/>
      </w:pPr>
      <w:r>
        <w:t>２</w:t>
      </w:r>
    </w:p>
    <w:p>
      <w:pPr>
        <w:ind w:left="440"/>
      </w:pPr>
      <w:r>
        <w:t>保険料は、被保険者期間の計算の基礎となる各月につき、徴収するものとする。</w:t>
      </w:r>
    </w:p>
    <w:p>
      <w:pPr>
        <w:pStyle w:val="Heading5"/>
        <w:ind w:left="440"/>
      </w:pPr>
      <w:r>
        <w:t>３</w:t>
      </w:r>
    </w:p>
    <w:p>
      <w:pPr>
        <w:ind w:left="440"/>
      </w:pPr>
      <w:r>
        <w:t>保険料の額は、次の表の上欄に掲げる月分についてそれぞれ同表の下欄に定める額に保険料改定率を乗じて得た額（その額に五円未満の端数が生じたときは、これを切り捨て、五円以上十円未満の端数が生じたときは、これを十円に切り上げるものとする。）とする。</w:t>
      </w:r>
    </w:p>
    <w:p>
      <w:pPr>
        <w:pStyle w:val="Heading5"/>
        <w:ind w:left="440"/>
      </w:pPr>
      <w:r>
        <w:t>４</w:t>
      </w:r>
    </w:p>
    <w:p>
      <w:pPr>
        <w:ind w:left="440"/>
      </w:pPr>
      <w:r>
        <w:t>平成十七年度における前項の保険料改定率は、一とする。</w:t>
      </w:r>
    </w:p>
    <w:p>
      <w:pPr>
        <w:pStyle w:val="Heading5"/>
        <w:ind w:left="440"/>
      </w:pPr>
      <w:r>
        <w:t>５</w:t>
      </w:r>
    </w:p>
    <w:p>
      <w:pPr>
        <w:ind w:left="440"/>
      </w:pPr>
      <w:r>
        <w:t>第三項の保険料改定率は、毎年度、当該年度の前年度の保険料改定率に次に掲げる率を乗じて得た率を基準として改定し、当該年度に属する月の月分の保険料について適用する。</w:t>
      </w:r>
    </w:p>
    <w:p>
      <w:pPr>
        <w:pStyle w:val="Heading6"/>
        <w:ind w:left="880"/>
      </w:pPr>
      <w:r>
        <w:t>一</w:t>
      </w:r>
    </w:p>
    <w:p>
      <w:pPr>
        <w:ind w:left="880"/>
      </w:pPr>
      <w:r>
        <w:t>当該年度の初日の属する年の三年前の年の物価指数に対する当該年度の初日の属する年の前々年の物価指数の比率</w:t>
      </w:r>
    </w:p>
    <w:p>
      <w:pPr>
        <w:pStyle w:val="Heading6"/>
        <w:ind w:left="880"/>
      </w:pPr>
      <w:r>
        <w:t>二</w:t>
      </w:r>
    </w:p>
    <w:p>
      <w:pPr>
        <w:ind w:left="880"/>
      </w:pPr>
      <w:r>
        <w:t>イに掲げる率をロに掲げる率で除して得た率の三乗根となる率</w:t>
      </w:r>
    </w:p>
    <w:p>
      <w:pPr>
        <w:pStyle w:val="Heading5"/>
        <w:ind w:left="440"/>
      </w:pPr>
      <w:r>
        <w:t>６</w:t>
      </w:r>
    </w:p>
    <w:p>
      <w:pPr>
        <w:ind w:left="440"/>
      </w:pPr>
      <w:r>
        <w:t>前項の規定による保険料改定率の改定の措置は、政令で定める。</w:t>
      </w:r>
    </w:p>
    <w:p>
      <w:pPr>
        <w:pStyle w:val="Heading4"/>
      </w:pPr>
      <w:r>
        <w:t>第八十七条の二</w:t>
      </w:r>
    </w:p>
    <w:p>
      <w:r>
        <w:t>第一号被保険者（第八十九条第一項、第九十条第一項又は第九十条の三第一項の規定により保険料を納付することを要しないものとされている者、第九十条の二第一項から第三項までの規定によりその一部の額につき保険料を納付することを要しないものとされている者及び国民年金基金の加入員を除く。）は、厚生労働大臣に申し出て、その申出をした日の属する月以後の各月につき、前条第三項に定める額の保険料のほか、四百円の保険料を納付する者となることができる。</w:t>
      </w:r>
    </w:p>
    <w:p>
      <w:pPr>
        <w:pStyle w:val="Heading5"/>
        <w:ind w:left="440"/>
      </w:pPr>
      <w:r>
        <w:t>２</w:t>
      </w:r>
    </w:p>
    <w:p>
      <w:pPr>
        <w:ind w:left="440"/>
      </w:pPr>
      <w:r>
        <w:t>前項の規定による保険料の納付は、前条第三項に定める額の保険料の納付が行われた月（第九十四条第四項の規定により保険料が納付されたものとみなされた月を除く。）又は第八十八条の二の規定により納付することを要しないものとされた保険料に係る期間の各月についてのみ行うことができる。</w:t>
      </w:r>
    </w:p>
    <w:p>
      <w:pPr>
        <w:pStyle w:val="Heading5"/>
        <w:ind w:left="440"/>
      </w:pPr>
      <w:r>
        <w:t>３</w:t>
      </w:r>
    </w:p>
    <w:p>
      <w:pPr>
        <w:ind w:left="440"/>
      </w:pPr>
      <w:r>
        <w:t>第一項の規定により保険料を納付する者となつたものは、いつでも、厚生労働大臣に申し出て、その申出をした日の属する月の前月以後の各月に係る保険料（既に納付されたもの及び第九十三条第一項の規定により前納されたもの（国民年金基金の加入員となつた日の属する月以後の各月に係るものを除く。）を除く。）につき第一項の規定により保険料を納付する者でなくなることができる。</w:t>
      </w:r>
    </w:p>
    <w:p>
      <w:pPr>
        <w:pStyle w:val="Heading5"/>
        <w:ind w:left="440"/>
      </w:pPr>
      <w:r>
        <w:t>４</w:t>
      </w:r>
    </w:p>
    <w:p>
      <w:pPr>
        <w:ind w:left="440"/>
      </w:pPr>
      <w:r>
        <w:t>第一項の規定により保険料を納付する者となつたものが、国民年金基金の加入員となつたときは、その加入員となつた日に、前項の申出をしたものとみなす。</w:t>
      </w:r>
    </w:p>
    <w:p>
      <w:pPr>
        <w:pStyle w:val="Heading4"/>
      </w:pPr>
      <w:r>
        <w:t>第八十八条（保険料の納付義務）</w:t>
      </w:r>
    </w:p>
    <w:p>
      <w:r>
        <w:t>被保険者は、保険料を納付しなければならない。</w:t>
      </w:r>
    </w:p>
    <w:p>
      <w:pPr>
        <w:pStyle w:val="Heading5"/>
        <w:ind w:left="440"/>
      </w:pPr>
      <w:r>
        <w:t>２</w:t>
      </w:r>
    </w:p>
    <w:p>
      <w:pPr>
        <w:ind w:left="440"/>
      </w:pPr>
      <w:r>
        <w:t>世帯主は、その世帯に属する被保険者の保険料を連帯して納付する義務を負う。</w:t>
      </w:r>
    </w:p>
    <w:p>
      <w:pPr>
        <w:pStyle w:val="Heading5"/>
        <w:ind w:left="440"/>
      </w:pPr>
      <w:r>
        <w:t>３</w:t>
      </w:r>
    </w:p>
    <w:p>
      <w:pPr>
        <w:ind w:left="440"/>
      </w:pPr>
      <w:r>
        <w:t>配偶者の一方は、被保険者たる他方の保険料を連帯して納付する義務を負う。</w:t>
      </w:r>
    </w:p>
    <w:p>
      <w:pPr>
        <w:pStyle w:val="Heading4"/>
      </w:pPr>
      <w:r>
        <w:t>第八十八条の二</w:t>
      </w:r>
    </w:p>
    <w:p>
      <w:r>
        <w:t>被保険者は、出産の予定日（厚生労働省令で定める場合にあつては、出産の日。第百六条第一項及び第百八条第二項において「出産予定日」という。）の属する月（以下この条において「出産予定月」という。）の前月（多胎妊娠の場合においては、三月前）から出産予定月の翌々月までの期間に係る保険料は、納付することを要しない。</w:t>
      </w:r>
    </w:p>
    <w:p>
      <w:pPr>
        <w:pStyle w:val="Heading4"/>
      </w:pPr>
      <w:r>
        <w:t>第八十九条</w:t>
      </w:r>
    </w:p>
    <w:p>
      <w:r>
        <w:t>被保険者（前条及び第九十条の二第一項から第三項までの規定の適用を受ける被保険者を除く。）が次の各号のいずれかに該当するに至つたときは、その該当するに至つた日の属する月の前月からこれに該当しなくなる日の属する月までの期間に係る保険料は、既に納付されたものを除き、納付することを要しない。</w:t>
      </w:r>
    </w:p>
    <w:p>
      <w:pPr>
        <w:pStyle w:val="Heading6"/>
        <w:ind w:left="880"/>
      </w:pPr>
      <w:r>
        <w:t>一</w:t>
      </w:r>
    </w:p>
    <w:p>
      <w:pPr>
        <w:ind w:left="880"/>
      </w:pPr>
      <w:r>
        <w:t>障害基礎年金又は厚生年金保険法に基づく障害を支給事由とする年金たる給付その他の障害を支給事由とする給付であつて政令で定めるものの受給権者（最後に同法第四十七条第二項に規定する障害等級に該当する程度の障害の状態（以下この号において「障害状態」という。）に該当しなくなつた日から起算して障害状態に該当することなく三年を経過した障害基礎年金の受給権者（現に障害状態に該当しない者に限る。）その他の政令で定める者を除く。）であるとき。</w:t>
      </w:r>
    </w:p>
    <w:p>
      <w:pPr>
        <w:pStyle w:val="Heading6"/>
        <w:ind w:left="880"/>
      </w:pPr>
      <w:r>
        <w:t>二</w:t>
      </w:r>
    </w:p>
    <w:p>
      <w:pPr>
        <w:ind w:left="880"/>
      </w:pPr>
      <w:r>
        <w:t>生活保護法（昭和二十五年法律第百四十四号）による生活扶助その他の援助であつて厚生労働省令で定めるものを受けるとき。</w:t>
      </w:r>
    </w:p>
    <w:p>
      <w:pPr>
        <w:pStyle w:val="Heading6"/>
        <w:ind w:left="880"/>
      </w:pPr>
      <w:r>
        <w:t>三</w:t>
      </w:r>
    </w:p>
    <w:p>
      <w:pPr>
        <w:ind w:left="880"/>
      </w:pPr>
      <w:r>
        <w:t>前二号に掲げるもののほか、厚生労働省令で定める施設に入所しているとき。</w:t>
      </w:r>
    </w:p>
    <w:p>
      <w:pPr>
        <w:pStyle w:val="Heading5"/>
        <w:ind w:left="440"/>
      </w:pPr>
      <w:r>
        <w:t>２</w:t>
      </w:r>
    </w:p>
    <w:p>
      <w:pPr>
        <w:ind w:left="440"/>
      </w:pPr>
      <w:r>
        <w:t>前項の規定により納付することを要しないものとされた保険料について、被保険者又は被保険者であつた者（次条から第九十条の三までにおいて「被保険者等」という。）から当該保険料に係る期間の各月につき、保険料を納付する旨の申出があつたときは、当該申出のあつた期間に係る保険料に限り、同項の規定は適用しない。</w:t>
      </w:r>
    </w:p>
    <w:p>
      <w:pPr>
        <w:pStyle w:val="Heading4"/>
      </w:pPr>
      <w:r>
        <w:t>第九十条</w:t>
      </w:r>
    </w:p>
    <w:p>
      <w:r>
        <w:t>次の各号のいずれかに該当する被保険者等から申請があつたときは、厚生労働大臣は、その指定する期間（次条第一項から第三項までの規定の適用を受ける期間又は学校教育法（昭和二十二年法律第二十六号）第五十条に規定する高等学校の生徒、同法第八十三条に規定する大学の学生その他の生徒若しくは学生であつて政令で定めるもの（以下「学生等」という。）である期間若しくは学生等であつた期間を除く。）に係る保険料につき、既に納付されたものを除き、これを納付することを要しないものとし、申請のあつた日以後、当該保険料に係る期間を第五条第三項に規定する保険料全額免除期間（第九十四条第一項の規定により追納が行われた場合にあつては、当該追納に係る期間を除く。）に算入することができる。</w:t>
      </w:r>
    </w:p>
    <w:p>
      <w:pPr>
        <w:pStyle w:val="Heading6"/>
        <w:ind w:left="880"/>
      </w:pPr>
      <w:r>
        <w:t>一</w:t>
      </w:r>
    </w:p>
    <w:p>
      <w:pPr>
        <w:ind w:left="880"/>
      </w:pPr>
      <w:r>
        <w:t>当該保険料を納付することを要しないものとすべき月の属する年の前年の所得（一月から厚生労働省令で定める月までの月分の保険料については、前々年の所得とする。以下この章において同じ。）が、その者の扶養親族等の有無及び数に応じて、政令で定める額以下であるとき。</w:t>
      </w:r>
    </w:p>
    <w:p>
      <w:pPr>
        <w:pStyle w:val="Heading6"/>
        <w:ind w:left="880"/>
      </w:pPr>
      <w:r>
        <w:t>二</w:t>
      </w:r>
    </w:p>
    <w:p>
      <w:pPr>
        <w:ind w:left="880"/>
      </w:pPr>
      <w:r>
        <w:t>被保険者又は被保険者の属する世帯の他の世帯員が生活保護法による生活扶助以外の扶助その他の援助であつて厚生労働省令で定めるものを受けるとき。</w:t>
      </w:r>
    </w:p>
    <w:p>
      <w:pPr>
        <w:pStyle w:val="Heading6"/>
        <w:ind w:left="880"/>
      </w:pPr>
      <w:r>
        <w:t>三</w:t>
      </w:r>
    </w:p>
    <w:p>
      <w:pPr>
        <w:ind w:left="880"/>
      </w:pPr>
      <w:r>
        <w:t>地方税法（昭和二十五年法律第二百二十六号）に定める障害者、寡婦その他の同法の規定による市町村民税が課されない者として政令で定める者であつて、当該保険料を納付することを要しないものとすべき月の属する年の前年の所得が政令で定める額以下であるとき。</w:t>
      </w:r>
    </w:p>
    <w:p>
      <w:pPr>
        <w:pStyle w:val="Heading6"/>
        <w:ind w:left="880"/>
      </w:pPr>
      <w:r>
        <w:t>四</w:t>
      </w:r>
    </w:p>
    <w:p>
      <w:pPr>
        <w:ind w:left="880"/>
      </w:pPr>
      <w:r>
        <w:t>保険料を納付することが著しく困難である場合として天災その他の厚生労働省令で定める事由があるとき。</w:t>
      </w:r>
    </w:p>
    <w:p>
      <w:pPr>
        <w:pStyle w:val="Heading5"/>
        <w:ind w:left="440"/>
      </w:pPr>
      <w:r>
        <w:t>２</w:t>
      </w:r>
    </w:p>
    <w:p>
      <w:pPr>
        <w:ind w:left="440"/>
      </w:pPr>
      <w:r>
        <w:t>前項の規定による処分があつたときは、年金給付の支給要件及び額に関する規定の適用については、その処分は、当該申請のあつた日にされたものとみなす。</w:t>
      </w:r>
    </w:p>
    <w:p>
      <w:pPr>
        <w:pStyle w:val="Heading5"/>
        <w:ind w:left="440"/>
      </w:pPr>
      <w:r>
        <w:t>３</w:t>
      </w:r>
    </w:p>
    <w:p>
      <w:pPr>
        <w:ind w:left="440"/>
      </w:pPr>
      <w:r>
        <w:t>第一項の規定による処分を受けた被保険者から当該処分の取消しの申請があつたときは、厚生労働大臣は、当該申請があつた日の属する月の前月以後の各月の保険料について、当該処分を取り消すことができる。</w:t>
      </w:r>
    </w:p>
    <w:p>
      <w:pPr>
        <w:pStyle w:val="Heading5"/>
        <w:ind w:left="440"/>
      </w:pPr>
      <w:r>
        <w:t>４</w:t>
      </w:r>
    </w:p>
    <w:p>
      <w:pPr>
        <w:ind w:left="440"/>
      </w:pPr>
      <w:r>
        <w:t>第一項第一号及び第三号に規定する所得の範囲及びその額の計算方法は、政令で定める。</w:t>
      </w:r>
    </w:p>
    <w:p>
      <w:pPr>
        <w:pStyle w:val="Heading4"/>
      </w:pPr>
      <w:r>
        <w:t>第九十条の二</w:t>
      </w:r>
    </w:p>
    <w:p>
      <w:r>
        <w:t>次の各号のいずれかに該当する被保険者等から申請があつたときは、厚生労働大臣は、その指定する期間（前条第一項若しくは次項若しくは第三項の規定の適用を受ける期間又は学生等である期間若しくは学生等であつた期間を除く。）に係る保険料につき、既に納付されたものを除き、その四分の三を納付することを要しないものとし、申請のあつた日以後、当該保険料に係る期間を第五条第四項に規定する保険料四分の三免除期間（第九十四条第一項の規定により追納が行われた場合にあつては、当該追納に係る期間を除く。）に算入することができる。</w:t>
      </w:r>
    </w:p>
    <w:p>
      <w:pPr>
        <w:pStyle w:val="Heading6"/>
        <w:ind w:left="880"/>
      </w:pPr>
      <w:r>
        <w:t>一</w:t>
      </w:r>
    </w:p>
    <w:p>
      <w:pPr>
        <w:ind w:left="880"/>
      </w:pPr>
      <w:r>
        <w:t>当該保険料を納付することを要しないものとすべき月の属する年の前年の所得が、その者の扶養親族等の有無及び数に応じて、政令で定める額以下であるとき。</w:t>
      </w:r>
    </w:p>
    <w:p>
      <w:pPr>
        <w:pStyle w:val="Heading6"/>
        <w:ind w:left="880"/>
      </w:pPr>
      <w:r>
        <w:t>二</w:t>
      </w:r>
    </w:p>
    <w:p>
      <w:pPr>
        <w:ind w:left="880"/>
      </w:pPr>
      <w:r>
        <w:t>前条第一項第二号及び第三号に該当するとき。</w:t>
      </w:r>
    </w:p>
    <w:p>
      <w:pPr>
        <w:pStyle w:val="Heading6"/>
        <w:ind w:left="880"/>
      </w:pPr>
      <w:r>
        <w:t>三</w:t>
      </w:r>
    </w:p>
    <w:p>
      <w:pPr>
        <w:ind w:left="880"/>
      </w:pPr>
      <w:r>
        <w:t>保険料を納付することが著しく困難である場合として天災その他の厚生労働省令で定める事由があるとき。</w:t>
      </w:r>
    </w:p>
    <w:p>
      <w:pPr>
        <w:pStyle w:val="Heading5"/>
        <w:ind w:left="440"/>
      </w:pPr>
      <w:r>
        <w:t>２</w:t>
      </w:r>
    </w:p>
    <w:p>
      <w:pPr>
        <w:ind w:left="440"/>
      </w:pPr>
      <w:r>
        <w:t>次の各号のいずれかに該当する被保険者等から申請があつたときは、厚生労働大臣は、その指定する期間（前条第一項若しくは前項若しくは次項の規定の適用を受ける期間又は学生等である期間若しくは学生等であつた期間を除く。）に係る保険料につき、既に納付されたものを除き、その半額を納付することを要しないものとし、申請のあつた日以後、当該保険料に係る期間を第五条第五項に規定する保険料半額免除期間（第九十四条第一項の規定により追納が行われた場合にあつては、当該追納に係る期間を除く。）に算入することができる。</w:t>
      </w:r>
    </w:p>
    <w:p>
      <w:pPr>
        <w:pStyle w:val="Heading6"/>
        <w:ind w:left="880"/>
      </w:pPr>
      <w:r>
        <w:t>一</w:t>
      </w:r>
    </w:p>
    <w:p>
      <w:pPr>
        <w:ind w:left="880"/>
      </w:pPr>
      <w:r>
        <w:t>当該保険料を納付することを要しないものとすべき月の属する年の前年の所得が、その者の扶養親族等の有無及び数に応じて、政令で定める額以下であるとき。</w:t>
      </w:r>
    </w:p>
    <w:p>
      <w:pPr>
        <w:pStyle w:val="Heading6"/>
        <w:ind w:left="880"/>
      </w:pPr>
      <w:r>
        <w:t>二</w:t>
      </w:r>
    </w:p>
    <w:p>
      <w:pPr>
        <w:ind w:left="880"/>
      </w:pPr>
      <w:r>
        <w:t>前条第一項第二号及び第三号に該当するとき。</w:t>
      </w:r>
    </w:p>
    <w:p>
      <w:pPr>
        <w:pStyle w:val="Heading6"/>
        <w:ind w:left="880"/>
      </w:pPr>
      <w:r>
        <w:t>三</w:t>
      </w:r>
    </w:p>
    <w:p>
      <w:pPr>
        <w:ind w:left="880"/>
      </w:pPr>
      <w:r>
        <w:t>保険料を納付することが著しく困難である場合として天災その他の厚生労働省令で定める事由があるとき。</w:t>
      </w:r>
    </w:p>
    <w:p>
      <w:pPr>
        <w:pStyle w:val="Heading5"/>
        <w:ind w:left="440"/>
      </w:pPr>
      <w:r>
        <w:t>３</w:t>
      </w:r>
    </w:p>
    <w:p>
      <w:pPr>
        <w:ind w:left="440"/>
      </w:pPr>
      <w:r>
        <w:t>次の各号のいずれかに該当する被保険者等から申請があつたときは、厚生労働大臣は、その指定する期間（前条第一項若しくは前二項の規定の適用を受ける期間又は学生等である期間若しくは学生等であつた期間を除く。）に係る保険料につき、既に納付されたものを除き、その四分の一を納付することを要しないものとし、申請のあつた日以後、当該保険料に係る期間を第五条第六項に規定する保険料四分の一免除期間（第九十四条第一項の規定により追納が行われた場合にあつては、当該追納に係る期間を除く。）に算入することができる。</w:t>
      </w:r>
    </w:p>
    <w:p>
      <w:pPr>
        <w:pStyle w:val="Heading6"/>
        <w:ind w:left="880"/>
      </w:pPr>
      <w:r>
        <w:t>一</w:t>
      </w:r>
    </w:p>
    <w:p>
      <w:pPr>
        <w:ind w:left="880"/>
      </w:pPr>
      <w:r>
        <w:t>当該保険料を納付することを要しないものとすべき月の属する年の前年の所得が、その者の扶養親族等の有無及び数に応じて、政令で定める額以下であるとき。</w:t>
      </w:r>
    </w:p>
    <w:p>
      <w:pPr>
        <w:pStyle w:val="Heading6"/>
        <w:ind w:left="880"/>
      </w:pPr>
      <w:r>
        <w:t>二</w:t>
      </w:r>
    </w:p>
    <w:p>
      <w:pPr>
        <w:ind w:left="880"/>
      </w:pPr>
      <w:r>
        <w:t>前条第一項第二号及び第三号に該当するとき。</w:t>
      </w:r>
    </w:p>
    <w:p>
      <w:pPr>
        <w:pStyle w:val="Heading6"/>
        <w:ind w:left="880"/>
      </w:pPr>
      <w:r>
        <w:t>三</w:t>
      </w:r>
    </w:p>
    <w:p>
      <w:pPr>
        <w:ind w:left="880"/>
      </w:pPr>
      <w:r>
        <w:t>保険料を納付することが著しく困難である場合として天災その他の厚生労働省令で定める事由があるとき。</w:t>
      </w:r>
    </w:p>
    <w:p>
      <w:pPr>
        <w:pStyle w:val="Heading5"/>
        <w:ind w:left="440"/>
      </w:pPr>
      <w:r>
        <w:t>４</w:t>
      </w:r>
    </w:p>
    <w:p>
      <w:pPr>
        <w:ind w:left="440"/>
      </w:pPr>
      <w:r>
        <w:t>前条第三項の規定は、前三項の規定による処分を受けた被保険者から当該処分の取消しの申請があつたときに準用する。</w:t>
      </w:r>
    </w:p>
    <w:p>
      <w:pPr>
        <w:pStyle w:val="Heading5"/>
        <w:ind w:left="440"/>
      </w:pPr>
      <w:r>
        <w:t>５</w:t>
      </w:r>
    </w:p>
    <w:p>
      <w:pPr>
        <w:ind w:left="440"/>
      </w:pPr>
      <w:r>
        <w:t>第一項第一号、第二項第一号及び第三項第一号に規定する所得の範囲及びその額の計算方法は、政令で定める。</w:t>
      </w:r>
    </w:p>
    <w:p>
      <w:pPr>
        <w:pStyle w:val="Heading5"/>
        <w:ind w:left="440"/>
      </w:pPr>
      <w:r>
        <w:t>６</w:t>
      </w:r>
    </w:p>
    <w:p>
      <w:pPr>
        <w:ind w:left="440"/>
      </w:pPr>
      <w:r>
        <w:t>第一項から第三項までの規定により納付することを要しないものとされたその一部の額以外の残余の額に五円未満の端数が生じたときは、これを切り捨て、五円以上十円未満の端数が生じたときは、これを十円に切り上げるものとする。</w:t>
      </w:r>
    </w:p>
    <w:p>
      <w:pPr>
        <w:pStyle w:val="Heading4"/>
      </w:pPr>
      <w:r>
        <w:t>第九十条の三</w:t>
      </w:r>
    </w:p>
    <w:p>
      <w:r>
        <w:t>次の各号のいずれかに該当する学生等である被保険者又は学生等であつた被保険者等から申請があつたときは、厚生労働大臣は、その指定する期間（学生等である期間又は学生等であつた期間に限る。）に係る保険料につき、既に納付されたものを除き、これを納付することを要しないものとし、申請のあつた日以後、当該保険料に係る期間を第五条第三項に規定する保険料全額免除期間（第九十四条第一項の規定により追納が行われた場合にあつては、当該追納に係る期間を除く。）に算入することができる。</w:t>
      </w:r>
    </w:p>
    <w:p>
      <w:pPr>
        <w:pStyle w:val="Heading6"/>
        <w:ind w:left="880"/>
      </w:pPr>
      <w:r>
        <w:t>一</w:t>
      </w:r>
    </w:p>
    <w:p>
      <w:pPr>
        <w:ind w:left="880"/>
      </w:pPr>
      <w:r>
        <w:t>当該保険料を納付することを要しないものとすべき月の属する年の前年の所得が、その者の扶養親族等の有無及び数に応じて、政令で定める額以下であるとき。</w:t>
      </w:r>
    </w:p>
    <w:p>
      <w:pPr>
        <w:pStyle w:val="Heading6"/>
        <w:ind w:left="880"/>
      </w:pPr>
      <w:r>
        <w:t>二</w:t>
      </w:r>
    </w:p>
    <w:p>
      <w:pPr>
        <w:ind w:left="880"/>
      </w:pPr>
      <w:r>
        <w:t>第九十条第一項第二号及び第三号に該当するとき。</w:t>
      </w:r>
    </w:p>
    <w:p>
      <w:pPr>
        <w:pStyle w:val="Heading6"/>
        <w:ind w:left="880"/>
      </w:pPr>
      <w:r>
        <w:t>三</w:t>
      </w:r>
    </w:p>
    <w:p>
      <w:pPr>
        <w:ind w:left="880"/>
      </w:pPr>
      <w:r>
        <w:t>保険料を納付することが著しく困難である場合として天災その他の厚生労働省令で定める事由があるとき。</w:t>
      </w:r>
    </w:p>
    <w:p>
      <w:pPr>
        <w:pStyle w:val="Heading5"/>
        <w:ind w:left="440"/>
      </w:pPr>
      <w:r>
        <w:t>２</w:t>
      </w:r>
    </w:p>
    <w:p>
      <w:pPr>
        <w:ind w:left="440"/>
      </w:pPr>
      <w:r>
        <w:t>第九十条第二項の規定は、前項の場合に準用する。</w:t>
      </w:r>
    </w:p>
    <w:p>
      <w:pPr>
        <w:pStyle w:val="Heading5"/>
        <w:ind w:left="440"/>
      </w:pPr>
      <w:r>
        <w:t>３</w:t>
      </w:r>
    </w:p>
    <w:p>
      <w:pPr>
        <w:ind w:left="440"/>
      </w:pPr>
      <w:r>
        <w:t>第一項第一号に規定する所得の範囲及びその額の計算方法は、政令で定める。</w:t>
      </w:r>
    </w:p>
    <w:p>
      <w:pPr>
        <w:pStyle w:val="Heading4"/>
      </w:pPr>
      <w:r>
        <w:t>第九十一条（保険料の納期限）</w:t>
      </w:r>
    </w:p>
    <w:p>
      <w:r>
        <w:t>毎月の保険料は、翌月末日までに納付しなければならない。</w:t>
      </w:r>
    </w:p>
    <w:p>
      <w:pPr>
        <w:pStyle w:val="Heading4"/>
      </w:pPr>
      <w:r>
        <w:t>第九十二条（保険料の通知及び納付）</w:t>
      </w:r>
    </w:p>
    <w:p>
      <w:r>
        <w:t>厚生労働大臣は、毎年度、被保険者に対し、各年度の各月に係る保険料について、保険料の額、納期限その他厚生労働省令で定める事項を通知するものとする。</w:t>
      </w:r>
    </w:p>
    <w:p>
      <w:pPr>
        <w:pStyle w:val="Heading5"/>
        <w:ind w:left="440"/>
      </w:pPr>
      <w:r>
        <w:t>２</w:t>
      </w:r>
    </w:p>
    <w:p>
      <w:pPr>
        <w:ind w:left="440"/>
      </w:pPr>
      <w:r>
        <w:t>前項に定めるもののほか、保険料の納付方法について必要な事項は、政令で定める。</w:t>
      </w:r>
    </w:p>
    <w:p>
      <w:pPr>
        <w:pStyle w:val="Heading4"/>
      </w:pPr>
      <w:r>
        <w:t>第九十二条の二（口座振替による納付）</w:t>
      </w:r>
    </w:p>
    <w:p>
      <w:r>
        <w:t>厚生労働大臣は、被保険者から、預金又は貯金の払出しとその払い出した金銭による保険料の納付をその預金口座又は貯金口座のある金融機関に委託して行うこと（附則第五条第二項において「口座振替納付」という。）を希望する旨の申出があつた場合には、その納付が確実と認められ、かつ、その申出を承認することが保険料の徴収上有利と認められるときに限り、その申出を承認することができる。</w:t>
      </w:r>
    </w:p>
    <w:p>
      <w:pPr>
        <w:pStyle w:val="Heading4"/>
      </w:pPr>
      <w:r>
        <w:t>第九十二条の二の二（指定代理納付者による納付）</w:t>
      </w:r>
    </w:p>
    <w:p>
      <w:r>
        <w:t>被保険者は、厚生労働大臣に対し、被保険者の保険料を立て替えて納付する事務を適正かつ確実に実施することができると認められる者であつて、政令で定める要件に該当する者として厚生労働大臣が指定するもの（以下この条において「指定代理納付者」という。）から付与される番号、記号その他の符号を通知することにより、当該指定代理納付者をして当該被保険者の保険料を立て替えて納付させることを希望する旨の申出をすることができる。</w:t>
      </w:r>
    </w:p>
    <w:p>
      <w:pPr>
        <w:pStyle w:val="Heading5"/>
        <w:ind w:left="440"/>
      </w:pPr>
      <w:r>
        <w:t>２</w:t>
      </w:r>
    </w:p>
    <w:p>
      <w:pPr>
        <w:ind w:left="440"/>
      </w:pPr>
      <w:r>
        <w:t>厚生労働大臣は、前項の申出を受けたときは、その納付が確実と認められ、かつ、その申出を承認することが保険料の徴収上有利と認められるときに限り、その申出を承認することができる。</w:t>
      </w:r>
    </w:p>
    <w:p>
      <w:pPr>
        <w:pStyle w:val="Heading5"/>
        <w:ind w:left="440"/>
      </w:pPr>
      <w:r>
        <w:t>３</w:t>
      </w:r>
    </w:p>
    <w:p>
      <w:pPr>
        <w:ind w:left="440"/>
      </w:pPr>
      <w:r>
        <w:t>第一項の指定の手続その他指定代理納付者による納付に関し必要な事項は、厚生労働省令で定める。</w:t>
      </w:r>
    </w:p>
    <w:p>
      <w:pPr>
        <w:pStyle w:val="Heading4"/>
      </w:pPr>
      <w:r>
        <w:t>第九十二条の三（保険料の納付委託）</w:t>
      </w:r>
    </w:p>
    <w:p>
      <w:r>
        <w:t>次に掲げる者は、被保険者（第一号に掲げる者にあつては国民年金基金の加入員に、第三号に掲げる者にあつては保険料を滞納している者であつて市町村から国民健康保険法（昭和三十三年法律第百九十二号）第九条第十項の規定により特別の有効期間が定められた国民健康保険の被保険者証の交付を受け、又は受けようとしているものに限る。）の委託を受けて、保険料の納付に関する事務（以下「納付事務」という。）を行うことができる。</w:t>
      </w:r>
    </w:p>
    <w:p>
      <w:pPr>
        <w:pStyle w:val="Heading6"/>
        <w:ind w:left="880"/>
      </w:pPr>
      <w:r>
        <w:t>一</w:t>
      </w:r>
    </w:p>
    <w:p>
      <w:pPr>
        <w:ind w:left="880"/>
      </w:pPr>
      <w:r>
        <w:t>国民年金基金又は国民年金基金連合会</w:t>
      </w:r>
    </w:p>
    <w:p>
      <w:pPr>
        <w:pStyle w:val="Heading6"/>
        <w:ind w:left="880"/>
      </w:pPr>
      <w:r>
        <w:t>二</w:t>
      </w:r>
    </w:p>
    <w:p>
      <w:pPr>
        <w:ind w:left="880"/>
      </w:pPr>
      <w:r>
        <w:t>納付事務を適正かつ確実に実施することができると認められ、かつ、政令で定める要件に該当する者として厚生労働大臣が指定するもの</w:t>
      </w:r>
    </w:p>
    <w:p>
      <w:pPr>
        <w:pStyle w:val="Heading6"/>
        <w:ind w:left="880"/>
      </w:pPr>
      <w:r>
        <w:t>三</w:t>
      </w:r>
    </w:p>
    <w:p>
      <w:pPr>
        <w:ind w:left="880"/>
      </w:pPr>
      <w:r>
        <w:t>厚生労働大臣に対し、納付事務を行う旨の申出をした市町村</w:t>
      </w:r>
    </w:p>
    <w:p>
      <w:pPr>
        <w:pStyle w:val="Heading5"/>
        <w:ind w:left="440"/>
      </w:pPr>
      <w:r>
        <w:t>２</w:t>
      </w:r>
    </w:p>
    <w:p>
      <w:pPr>
        <w:ind w:left="440"/>
      </w:pPr>
      <w:r>
        <w:t>国民年金基金又は国民年金基金連合会が前項の委託を受けて納付事務を行う場合には、第百四十五条第五号中「この章」とあるのは、「第九十二条の三第一項又はこの章」とするほか、この法律の規定の適用に関し必要な事項は、政令で定める。</w:t>
      </w:r>
    </w:p>
    <w:p>
      <w:pPr>
        <w:pStyle w:val="Heading5"/>
        <w:ind w:left="440"/>
      </w:pPr>
      <w:r>
        <w:t>３</w:t>
      </w:r>
    </w:p>
    <w:p>
      <w:pPr>
        <w:ind w:left="440"/>
      </w:pPr>
      <w:r>
        <w:t>厚生労働大臣は、第一項第二号の規定による指定をしたときは当該指定を受けた者の名称及び住所並びに事務所の所在地を、同項第三号の規定による申出を受けたときはその旨を公示しなければならない。</w:t>
      </w:r>
    </w:p>
    <w:p>
      <w:pPr>
        <w:pStyle w:val="Heading5"/>
        <w:ind w:left="440"/>
      </w:pPr>
      <w:r>
        <w:t>４</w:t>
      </w:r>
    </w:p>
    <w:p>
      <w:pPr>
        <w:ind w:left="440"/>
      </w:pPr>
      <w:r>
        <w:t>第一項第二号の規定による指定を受けた者は、その名称及び住所並びに事務所の所在地を変更しようとするときは、あらかじめ、その旨を厚生労働大臣に届け出なければならない。</w:t>
      </w:r>
    </w:p>
    <w:p>
      <w:pPr>
        <w:pStyle w:val="Heading5"/>
        <w:ind w:left="440"/>
      </w:pPr>
      <w:r>
        <w:t>５</w:t>
      </w:r>
    </w:p>
    <w:p>
      <w:pPr>
        <w:ind w:left="440"/>
      </w:pPr>
      <w:r>
        <w:t>厚生労働大臣は、前項の規定による届出があつたときは、当該届出に係る事項を公示しなければならない。</w:t>
      </w:r>
    </w:p>
    <w:p>
      <w:pPr>
        <w:pStyle w:val="Heading4"/>
      </w:pPr>
      <w:r>
        <w:t>第九十二条の四</w:t>
      </w:r>
    </w:p>
    <w:p>
      <w:r>
        <w:t>被保険者が前条第一項の委託に基づき保険料を同項各号に掲げる者で納付事務を行うもの（以下「納付受託者」という。）に交付したときは、納付受託者は、政府に対して当該保険料の納付の責めに任ずるものとする。</w:t>
      </w:r>
    </w:p>
    <w:p>
      <w:pPr>
        <w:pStyle w:val="Heading5"/>
        <w:ind w:left="440"/>
      </w:pPr>
      <w:r>
        <w:t>２</w:t>
      </w:r>
    </w:p>
    <w:p>
      <w:pPr>
        <w:ind w:left="440"/>
      </w:pPr>
      <w:r>
        <w:t>納付受託者は、前項の規定により被保険者から保険料の交付を受けたときは、遅滞なく、厚生労働省令で定めるところにより、その旨及び交付を受けた年月日を厚生労働大臣に報告しなければならない。</w:t>
      </w:r>
    </w:p>
    <w:p>
      <w:pPr>
        <w:pStyle w:val="Heading5"/>
        <w:ind w:left="440"/>
      </w:pPr>
      <w:r>
        <w:t>３</w:t>
      </w:r>
    </w:p>
    <w:p>
      <w:pPr>
        <w:ind w:left="440"/>
      </w:pPr>
      <w:r>
        <w:t>被保険者が第一項の規定により保険料を納付受託者に交付したとき（前納に係る保険料にあつては、前納に係る期間の各月が経過したとき）は、当該保険料に係る被保険者期間は、第五条第一項の規定の適用については保険料納付済期間とみなす。</w:t>
      </w:r>
    </w:p>
    <w:p>
      <w:pPr>
        <w:pStyle w:val="Heading5"/>
        <w:ind w:left="440"/>
      </w:pPr>
      <w:r>
        <w:t>４</w:t>
      </w:r>
    </w:p>
    <w:p>
      <w:pPr>
        <w:ind w:left="440"/>
      </w:pPr>
      <w:r>
        <w:t>被保険者が第一項の規定により、第九十条の二第一項から第三項までの規定によりその一部の額につき納付することを要しないものとされた保険料を納付受託者に交付したとき（前納に係る保険料にあつては、前納に係る期間の各月が経過したとき）は、当該保険料に係る被保険者期間は、前項の規定にかかわらず、第五条第四項の規定の適用については保険料四分の三免除期間と、同条第五項の規定の適用については保険料半額免除期間と、同条第六項の規定の適用については保険料四分の一免除期間とみなす。</w:t>
      </w:r>
    </w:p>
    <w:p>
      <w:pPr>
        <w:pStyle w:val="Heading5"/>
        <w:ind w:left="440"/>
      </w:pPr>
      <w:r>
        <w:t>５</w:t>
      </w:r>
    </w:p>
    <w:p>
      <w:pPr>
        <w:ind w:left="440"/>
      </w:pPr>
      <w:r>
        <w:t>被保険者が第一項の規定により保険料を納付受託者に交付したときは、第九十七条の規定の適用については、当該交付した日に当該保険料の納付があつたものとみなす。</w:t>
      </w:r>
    </w:p>
    <w:p>
      <w:pPr>
        <w:pStyle w:val="Heading5"/>
        <w:ind w:left="440"/>
      </w:pPr>
      <w:r>
        <w:t>６</w:t>
      </w:r>
    </w:p>
    <w:p>
      <w:pPr>
        <w:ind w:left="440"/>
      </w:pPr>
      <w:r>
        <w:t>政府は、第一項の規定により納付受託者が納付すべき徴収金については、当該納付受託者に対して第九十六条第四項の規定による処分をしてもなお徴収すべき残余がある場合に限り、その残余の額を当該被保険者から徴収することができる。</w:t>
      </w:r>
    </w:p>
    <w:p>
      <w:pPr>
        <w:pStyle w:val="Heading4"/>
      </w:pPr>
      <w:r>
        <w:t>第九十二条の五</w:t>
      </w:r>
    </w:p>
    <w:p>
      <w:r>
        <w:t>納付受託者は、厚生労働省令で定めるところにより、帳簿を備え付け、これに納付事務に関する事項を記載し、及びこれを保存しなければならない。</w:t>
      </w:r>
    </w:p>
    <w:p>
      <w:pPr>
        <w:pStyle w:val="Heading5"/>
        <w:ind w:left="440"/>
      </w:pPr>
      <w:r>
        <w:t>２</w:t>
      </w:r>
    </w:p>
    <w:p>
      <w:pPr>
        <w:ind w:left="440"/>
      </w:pPr>
      <w:r>
        <w:t>厚生労働大臣は、この法律を施行するため必要があると認めるときは、その必要な限度で、厚生労働省令で定めるところにより、納付受託者に対し、報告をさせることができる。</w:t>
      </w:r>
    </w:p>
    <w:p>
      <w:pPr>
        <w:pStyle w:val="Heading5"/>
        <w:ind w:left="440"/>
      </w:pPr>
      <w:r>
        <w:t>３</w:t>
      </w:r>
    </w:p>
    <w:p>
      <w:pPr>
        <w:ind w:left="440"/>
      </w:pPr>
      <w:r>
        <w:t>厚生労働大臣は、この法律を施行するため必要があると認めるときは、その必要な限度で、その職員に、納付受託者の事務所に立ち入り、納付受託者の帳簿、書類その他必要な物件を検査させ、又は関係者に質問させることができる。</w:t>
      </w:r>
    </w:p>
    <w:p>
      <w:pPr>
        <w:pStyle w:val="Heading5"/>
        <w:ind w:left="440"/>
      </w:pPr>
      <w:r>
        <w:t>４</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５</w:t>
      </w:r>
    </w:p>
    <w:p>
      <w:pPr>
        <w:ind w:left="440"/>
      </w:pPr>
      <w:r>
        <w:t>第三項に規定する権限は、犯罪捜査のために認められたものと解釈してはならない。</w:t>
      </w:r>
    </w:p>
    <w:p>
      <w:pPr>
        <w:pStyle w:val="Heading4"/>
      </w:pPr>
      <w:r>
        <w:t>第九十二条の六</w:t>
      </w:r>
    </w:p>
    <w:p>
      <w:r>
        <w:t>厚生労働大臣は、第九十二条の三第一項第二号の規定による指定を受けた者が次の各号のいずれかに該当するときは、その指定を取り消すことができる。</w:t>
      </w:r>
    </w:p>
    <w:p>
      <w:pPr>
        <w:pStyle w:val="Heading6"/>
        <w:ind w:left="880"/>
      </w:pPr>
      <w:r>
        <w:t>一</w:t>
      </w:r>
    </w:p>
    <w:p>
      <w:pPr>
        <w:ind w:left="880"/>
      </w:pPr>
      <w:r>
        <w:t>第九十二条の三第一項第二号に規定する指定の要件に該当しなくなつたとき。</w:t>
      </w:r>
    </w:p>
    <w:p>
      <w:pPr>
        <w:pStyle w:val="Heading6"/>
        <w:ind w:left="880"/>
      </w:pPr>
      <w:r>
        <w:t>二</w:t>
      </w:r>
    </w:p>
    <w:p>
      <w:pPr>
        <w:ind w:left="880"/>
      </w:pPr>
      <w:r>
        <w:t>第九十二条の四第二項又は前条第二項の規定による報告をせず、又は虚偽の報告をしたとき。</w:t>
      </w:r>
    </w:p>
    <w:p>
      <w:pPr>
        <w:pStyle w:val="Heading6"/>
        <w:ind w:left="880"/>
      </w:pPr>
      <w:r>
        <w:t>三</w:t>
      </w:r>
    </w:p>
    <w:p>
      <w:pPr>
        <w:ind w:left="880"/>
      </w:pPr>
      <w:r>
        <w:t>前条第一項の規定に違反して、帳簿を備え付けず、帳簿に記載せず、若しくは帳簿に虚偽の記載をし、又は帳簿を保存しなかつたとき。</w:t>
      </w:r>
    </w:p>
    <w:p>
      <w:pPr>
        <w:pStyle w:val="Heading6"/>
        <w:ind w:left="880"/>
      </w:pPr>
      <w:r>
        <w:t>四</w:t>
      </w:r>
    </w:p>
    <w:p>
      <w:pPr>
        <w:ind w:left="880"/>
      </w:pPr>
      <w:r>
        <w:t>前条第三項の規定による立入り若しくは検査を拒み、妨げ、若しくは忌避し、又は同項の規定による質問に対して陳述をせず、若しくは虚偽の陳述をしたとき。</w:t>
      </w:r>
    </w:p>
    <w:p>
      <w:pPr>
        <w:pStyle w:val="Heading5"/>
        <w:ind w:left="440"/>
      </w:pPr>
      <w:r>
        <w:t>２</w:t>
      </w:r>
    </w:p>
    <w:p>
      <w:pPr>
        <w:ind w:left="440"/>
      </w:pPr>
      <w:r>
        <w:t>厚生労働大臣は、前項の規定により指定を取り消したときは、その旨を公示しなければならない。</w:t>
      </w:r>
    </w:p>
    <w:p>
      <w:pPr>
        <w:pStyle w:val="Heading4"/>
      </w:pPr>
      <w:r>
        <w:t>第九十三条（保険料の前納）</w:t>
      </w:r>
    </w:p>
    <w:p>
      <w:r>
        <w:t>被保険者は、将来の一定期間の保険料を前納することができる。</w:t>
      </w:r>
    </w:p>
    <w:p>
      <w:pPr>
        <w:pStyle w:val="Heading5"/>
        <w:ind w:left="440"/>
      </w:pPr>
      <w:r>
        <w:t>２</w:t>
      </w:r>
    </w:p>
    <w:p>
      <w:pPr>
        <w:ind w:left="440"/>
      </w:pPr>
      <w:r>
        <w:t>前項の場合において前納すべき額は、当該期間の各月の保険料の額から政令で定める額を控除した額とする。</w:t>
      </w:r>
    </w:p>
    <w:p>
      <w:pPr>
        <w:pStyle w:val="Heading5"/>
        <w:ind w:left="440"/>
      </w:pPr>
      <w:r>
        <w:t>３</w:t>
      </w:r>
    </w:p>
    <w:p>
      <w:pPr>
        <w:ind w:left="440"/>
      </w:pPr>
      <w:r>
        <w:t>第一項の規定により前納された保険料について保険料納付済期間又は保険料四分の三免除期間、保険料半額免除期間若しくは保険料四分の一免除期間を計算する場合においては、前納に係る期間の各月が経過した際に、それぞれその月の保険料が納付されたものとみなす。</w:t>
      </w:r>
    </w:p>
    <w:p>
      <w:pPr>
        <w:pStyle w:val="Heading5"/>
        <w:ind w:left="440"/>
      </w:pPr>
      <w:r>
        <w:t>４</w:t>
      </w:r>
    </w:p>
    <w:p>
      <w:pPr>
        <w:ind w:left="440"/>
      </w:pPr>
      <w:r>
        <w:t>前三項に定めるもののほか、保険料の前納手続、前納された保険料の還付その他保険料の前納について必要な事項は、政令で定める。</w:t>
      </w:r>
    </w:p>
    <w:p>
      <w:pPr>
        <w:pStyle w:val="Heading4"/>
      </w:pPr>
      <w:r>
        <w:t>第九十四条（保険料の追納）</w:t>
      </w:r>
    </w:p>
    <w:p>
      <w:r>
        <w:t>被保険者又は被保険者であつた者（老齢基礎年金の受給権者を除く。）は、厚生労働大臣の承認を受け、第八十九条第一項、第九十条第一項又は第九十条の三第一項の規定により納付することを要しないものとされた保険料及び第九十条の二第一項から第三項までの規定によりその一部の額につき納付することを要しないものとされた保険料（承認の日の属する月前十年以内の期間に係るものに限る。）の全部又は一部につき追納をすることができる。</w:t>
      </w:r>
    </w:p>
    <w:p>
      <w:pPr>
        <w:pStyle w:val="Heading5"/>
        <w:ind w:left="440"/>
      </w:pPr>
      <w:r>
        <w:t>２</w:t>
      </w:r>
    </w:p>
    <w:p>
      <w:pPr>
        <w:ind w:left="440"/>
      </w:pPr>
      <w:r>
        <w:t>前項の場合において、その一部につき追納をするときは、追納は、第九十条の三第一項の規定により納付することを要しないものとされた保険料につき行い、次いで第八十九条第一項若しくは第九十条第一項の規定により納付することを要しないものとされた保険料又は第九十条の二第一項から第三項までの規定によりその一部の額につき納付することを要しないものとされた保険料につき行うものとし、これらの保険料のうちにあつては、先に経過した月の分から順次に行うものとする。</w:t>
      </w:r>
    </w:p>
    <w:p>
      <w:pPr>
        <w:pStyle w:val="Heading5"/>
        <w:ind w:left="440"/>
      </w:pPr>
      <w:r>
        <w:t>３</w:t>
      </w:r>
    </w:p>
    <w:p>
      <w:pPr>
        <w:ind w:left="440"/>
      </w:pPr>
      <w:r>
        <w:t>第一項の場合において追納すべき額は、当該追納に係る期間の各月の保険料の額に政令で定める額を加算した額とする。</w:t>
      </w:r>
    </w:p>
    <w:p>
      <w:pPr>
        <w:pStyle w:val="Heading5"/>
        <w:ind w:left="440"/>
      </w:pPr>
      <w:r>
        <w:t>４</w:t>
      </w:r>
    </w:p>
    <w:p>
      <w:pPr>
        <w:ind w:left="440"/>
      </w:pPr>
      <w:r>
        <w:t>第一項の規定により追納が行われたときは、追納が行われた日に、追納に係る月の保険料が納付されたものとみなす。</w:t>
      </w:r>
    </w:p>
    <w:p>
      <w:pPr>
        <w:pStyle w:val="Heading5"/>
        <w:ind w:left="440"/>
      </w:pPr>
      <w:r>
        <w:t>５</w:t>
      </w:r>
    </w:p>
    <w:p>
      <w:pPr>
        <w:ind w:left="440"/>
      </w:pPr>
      <w:r>
        <w:t>前各項に定めるもののほか、保険料の追納手続その他保険料の追納について必要な事項は、政令で定める。</w:t>
      </w:r>
    </w:p>
    <w:p>
      <w:pPr>
        <w:pStyle w:val="Heading4"/>
      </w:pPr>
      <w:r>
        <w:t>第九十四条の二（基礎年金拠出金）</w:t>
      </w:r>
    </w:p>
    <w:p>
      <w:r>
        <w:t>厚生年金保険の実施者たる政府は、毎年度、基礎年金の給付に要する費用に充てるため、基礎年金拠出金を負担する。</w:t>
      </w:r>
    </w:p>
    <w:p>
      <w:pPr>
        <w:pStyle w:val="Heading5"/>
        <w:ind w:left="440"/>
      </w:pPr>
      <w:r>
        <w:t>２</w:t>
      </w:r>
    </w:p>
    <w:p>
      <w:pPr>
        <w:ind w:left="440"/>
      </w:pPr>
      <w:r>
        <w:t>実施機関たる共済組合等は、毎年度、基礎年金の給付に要する費用に充てるため、基礎年金拠出金を納付する。</w:t>
      </w:r>
    </w:p>
    <w:p>
      <w:pPr>
        <w:pStyle w:val="Heading5"/>
        <w:ind w:left="440"/>
      </w:pPr>
      <w:r>
        <w:t>３</w:t>
      </w:r>
    </w:p>
    <w:p>
      <w:pPr>
        <w:ind w:left="440"/>
      </w:pPr>
      <w:r>
        <w:t>財政の現況及び見通しが作成されるときは、厚生労働大臣は、厚生年金保険の実施者たる政府が負担し、又は実施機関たる共済組合等が納付すべき基礎年金拠出金について、その将来にわたる予想額を算定するものとする。</w:t>
      </w:r>
    </w:p>
    <w:p>
      <w:pPr>
        <w:pStyle w:val="Heading4"/>
      </w:pPr>
      <w:r>
        <w:t>第九十四条の三</w:t>
      </w:r>
    </w:p>
    <w:p>
      <w:r>
        <w:t>基礎年金拠出金の額は、保険料・拠出金算定対象額に当該年度における被保険者の総数に対する当該年度における当該政府及び実施機関に係る被保険者（厚生年金保険の実施者たる政府にあつては、第一号厚生年金被保険者である第二号被保険者及びその被扶養配偶者である第三号被保険者とし、実施機関たる共済組合等にあつては、当該実施機関たる共済組合等に係る被保険者（国家公務員共済組合連合会にあつては当該連合会を組織する共済組合に係る第二号厚生年金被保険者である第二号被保険者及びその被扶養配偶者である第三号被保険者とし、地方公務員共済組合連合会にあつては当該連合会を組織する共済組合に係る第三号厚生年金被保険者である第二号被保険者及びその被扶養配偶者である第三号被保険者とし、日本私立学校振興・共済事業団にあつては第四号厚生年金被保険者である第二号被保険者及びその被扶養配偶者である第三号被保険者とする。以下同じ。）とする。）の総数の比率に相当するものとして毎年度政令で定めるところにより算定した率を乗じて得た額とする。</w:t>
      </w:r>
    </w:p>
    <w:p>
      <w:pPr>
        <w:pStyle w:val="Heading5"/>
        <w:ind w:left="440"/>
      </w:pPr>
      <w:r>
        <w:t>２</w:t>
      </w:r>
    </w:p>
    <w:p>
      <w:pPr>
        <w:ind w:left="440"/>
      </w:pPr>
      <w:r>
        <w:t>前項の場合において被保険者の総数並びに政府及び実施機関に係る被保険者の総数は、第一号被保険者、第二号被保険者及び第三号被保険者の適用の態様の均衡を考慮して、これらの被保険者のうち政令で定める者を基礎として計算するものとする。</w:t>
      </w:r>
    </w:p>
    <w:p>
      <w:pPr>
        <w:pStyle w:val="Heading5"/>
        <w:ind w:left="440"/>
      </w:pPr>
      <w:r>
        <w:t>３</w:t>
      </w:r>
    </w:p>
    <w:p>
      <w:pPr>
        <w:ind w:left="440"/>
      </w:pPr>
      <w:r>
        <w:t>前二項に規定するもののほか、実施機関たる共済組合等に係る基礎年金拠出金の納付に関し必要な事項は、政令で定める。</w:t>
      </w:r>
    </w:p>
    <w:p>
      <w:pPr>
        <w:pStyle w:val="Heading4"/>
      </w:pPr>
      <w:r>
        <w:t>第九十四条の四</w:t>
      </w:r>
    </w:p>
    <w:p>
      <w:r>
        <w:t>各地方公務員共済組合（指定都市職員共済組合、市町村職員共済組合及び都市職員共済組合にあつては、全国市町村職員共済組合連合会）は、毎年度、政令で定めるところにより、地方公務員共済組合連合会が納付すべき基礎年金拠出金の額のうち各地方公務員共済組合における厚生年金保険法第二十八条に規定する標準報酬（以下この条において「標準報酬」という。）の総額（全国市町村職員共済組合連合会にあつては、全ての指定都市職員共済組合、市町村職員共済組合及び都市職員共済組合における標準報酬の総額）を考慮して政令で定めるところにより算定した額を負担する。</w:t>
      </w:r>
    </w:p>
    <w:p>
      <w:pPr>
        <w:pStyle w:val="Heading4"/>
      </w:pPr>
      <w:r>
        <w:t>第九十四条の五（報告）</w:t>
      </w:r>
    </w:p>
    <w:p>
      <w:r>
        <w:t>厚生労働大臣は、実施機関たる共済組合等に対し、当該実施機関たる共済組合等を所管する大臣を経由して、当該実施機関たる共済組合等に係る被保険者の数その他の厚生労働省令で定める事項について報告を求めることができる。</w:t>
      </w:r>
    </w:p>
    <w:p>
      <w:pPr>
        <w:pStyle w:val="Heading5"/>
        <w:ind w:left="440"/>
      </w:pPr>
      <w:r>
        <w:t>２</w:t>
      </w:r>
    </w:p>
    <w:p>
      <w:pPr>
        <w:ind w:left="440"/>
      </w:pPr>
      <w:r>
        <w:t>各実施機関たる共済組合等は、厚生労働省令の定めるところにより、当該実施機関たる共済組合等を所管する大臣を経由して前項の報告を行うものとする。</w:t>
      </w:r>
    </w:p>
    <w:p>
      <w:pPr>
        <w:pStyle w:val="Heading5"/>
        <w:ind w:left="440"/>
      </w:pPr>
      <w:r>
        <w:t>３</w:t>
      </w:r>
    </w:p>
    <w:p>
      <w:pPr>
        <w:ind w:left="440"/>
      </w:pPr>
      <w:r>
        <w:t>実施機関たる共済組合等は、厚生労働省令の定めるところにより、当該実施機関たる共済組合等を所管する大臣を経由して、第九十四条の二第三項に規定する予想額の算定のために必要な事項として厚生労働省令で定める事項について厚生労働大臣に報告を行うものとする。</w:t>
      </w:r>
    </w:p>
    <w:p>
      <w:pPr>
        <w:pStyle w:val="Heading5"/>
        <w:ind w:left="440"/>
      </w:pPr>
      <w:r>
        <w:t>４</w:t>
      </w:r>
    </w:p>
    <w:p>
      <w:pPr>
        <w:ind w:left="440"/>
      </w:pPr>
      <w:r>
        <w:t>厚生労働大臣は、厚生労働省令の定めるところにより、前項に規定する予想額その他これに関連する事項で厚生労働省令で定めるものについて、実施機関たる共済組合等を所管する大臣に報告を行うものとする。</w:t>
      </w:r>
    </w:p>
    <w:p>
      <w:pPr>
        <w:pStyle w:val="Heading5"/>
        <w:ind w:left="440"/>
      </w:pPr>
      <w:r>
        <w:t>５</w:t>
      </w:r>
    </w:p>
    <w:p>
      <w:pPr>
        <w:ind w:left="440"/>
      </w:pPr>
      <w:r>
        <w:t>厚生労働大臣は、前各項に規定する厚生労働省令を定めるときは、実施機関たる共済組合等を所管する大臣に協議しなければならない。</w:t>
      </w:r>
    </w:p>
    <w:p>
      <w:pPr>
        <w:pStyle w:val="Heading4"/>
      </w:pPr>
      <w:r>
        <w:t>第九十四条の六（第二号被保険者及び第三号被保険者に係る特例）</w:t>
      </w:r>
    </w:p>
    <w:p>
      <w:r>
        <w:t>第八十七条第一項及び第二項並びに第八十八条第一項の規定にかかわらず、第二号被保険者としての被保険者期間及び第三号被保険者としての被保険者期間については、政府は、保険料を徴収せず、被保険者は、保険料を納付することを要しない。</w:t>
      </w:r>
    </w:p>
    <w:p>
      <w:pPr>
        <w:pStyle w:val="Heading4"/>
      </w:pPr>
      <w:r>
        <w:t>第九十五条（徴収）</w:t>
      </w:r>
    </w:p>
    <w:p>
      <w:r>
        <w:t>保険料その他この法律（第十章を除く。以下この章から第八章までにおいて同じ。）の規定による徴収金は、この法律に別段の規定があるものを除くほか、国税徴収の例によつて徴収する。</w:t>
      </w:r>
    </w:p>
    <w:p>
      <w:pPr>
        <w:pStyle w:val="Heading4"/>
      </w:pPr>
      <w:r>
        <w:t>第九十五条の二（国民年金基金又は国民年金基金連合会の解散に伴う責任準備金相当額の徴収）</w:t>
      </w:r>
    </w:p>
    <w:p>
      <w:r>
        <w:t>政府は、国民年金基金又は国民年金基金連合会が解散したときは、その解散した日において当該国民年金基金又は国民年金基金連合会が年金の支給に関する義務を負つている者に係る政令の定めるところにより算出した責任準備金に相当する額を当該解散した国民年金基金又は国民年金基金連合会から徴収する。</w:t>
      </w:r>
    </w:p>
    <w:p>
      <w:pPr>
        <w:pStyle w:val="Heading4"/>
      </w:pPr>
      <w:r>
        <w:t>第九十六条（督促及び滞納処分）</w:t>
      </w:r>
    </w:p>
    <w:p>
      <w:r>
        <w:t>保険料その他この法律の規定による徴収金を滞納する者があるときは、厚生労働大臣は、期限を指定して、これを督促することができる。</w:t>
      </w:r>
    </w:p>
    <w:p>
      <w:pPr>
        <w:pStyle w:val="Heading5"/>
        <w:ind w:left="440"/>
      </w:pPr>
      <w:r>
        <w:t>２</w:t>
      </w:r>
    </w:p>
    <w:p>
      <w:pPr>
        <w:ind w:left="440"/>
      </w:pPr>
      <w:r>
        <w:t>前項の規定によつて督促をしようとするときは、厚生労働大臣は、納付義務者に対して、督促状を発する。</w:t>
      </w:r>
    </w:p>
    <w:p>
      <w:pPr>
        <w:pStyle w:val="Heading5"/>
        <w:ind w:left="440"/>
      </w:pPr>
      <w:r>
        <w:t>３</w:t>
      </w:r>
    </w:p>
    <w:p>
      <w:pPr>
        <w:ind w:left="440"/>
      </w:pPr>
      <w:r>
        <w:t>前項の督促状により指定する期限は、督促状を発する日から起算して十日以上を経過した日でなければならない。</w:t>
      </w:r>
    </w:p>
    <w:p>
      <w:pPr>
        <w:pStyle w:val="Heading5"/>
        <w:ind w:left="440"/>
      </w:pPr>
      <w:r>
        <w:t>４</w:t>
      </w:r>
    </w:p>
    <w:p>
      <w:pPr>
        <w:ind w:left="440"/>
      </w:pPr>
      <w:r>
        <w:t>厚生労働大臣は、第一項の規定による督促を受けた者がその指定の期限までに保険料その他この法律の規定による徴収金を納付しないときは、国税滞納処分の例によつてこれを処分し、又は滞納者の居住地若しくはその者の財産所在地の市町村に対して、その処分を請求することができる。</w:t>
      </w:r>
    </w:p>
    <w:p>
      <w:pPr>
        <w:pStyle w:val="Heading5"/>
        <w:ind w:left="440"/>
      </w:pPr>
      <w:r>
        <w:t>５</w:t>
      </w:r>
    </w:p>
    <w:p>
      <w:pPr>
        <w:ind w:left="440"/>
      </w:pPr>
      <w:r>
        <w:t>市町村は、前項の規定による処分の請求を受けたときは、市町村税の例によつてこれを処分することができる。</w:t>
      </w:r>
    </w:p>
    <w:p>
      <w:pPr>
        <w:pStyle w:val="Heading5"/>
        <w:ind w:left="440"/>
      </w:pPr>
      <w:r>
        <w:t>６</w:t>
      </w:r>
    </w:p>
    <w:p>
      <w:pPr>
        <w:ind w:left="440"/>
      </w:pPr>
      <w:r>
        <w:t>前二項の規定による処分によつて受け入れた金額を保険料に充当する場合においては、さきに経過した月の保険料から順次これに充当し、一箇月の保険料の額に満たない端数は、納付義務者に交付するものとする。</w:t>
      </w:r>
    </w:p>
    <w:p>
      <w:pPr>
        <w:pStyle w:val="Heading4"/>
      </w:pPr>
      <w:r>
        <w:t>第九十七条（延滞金）</w:t>
      </w:r>
    </w:p>
    <w:p>
      <w:r>
        <w:t>前条第一項の規定によつて督促をしたときは、厚生労働大臣は、徴収金額に、納期限の翌日から徴収金完納又は財産差押の日の前日までの期間の日数に応じ、年十四・六パーセント（当該督促が保険料に係るものであるときは、当該納期限の翌日から三月を経過する日までの期間については、年七・三パーセント）の割合を乗じて計算した延滞金を徴収する。</w:t>
      </w:r>
    </w:p>
    <w:p>
      <w:pPr>
        <w:pStyle w:val="Heading5"/>
        <w:ind w:left="440"/>
      </w:pPr>
      <w:r>
        <w:t>２</w:t>
      </w:r>
    </w:p>
    <w:p>
      <w:pPr>
        <w:ind w:left="440"/>
      </w:pPr>
      <w:r>
        <w:t>前項の場合において、徴収金額の一部につき納付があつたときは、その納付の日以後の期間に係る延滞金の計算の基礎となる徴収金は、その納付のあつた徴収金額を控除した金額による。</w:t>
      </w:r>
    </w:p>
    <w:p>
      <w:pPr>
        <w:pStyle w:val="Heading5"/>
        <w:ind w:left="440"/>
      </w:pPr>
      <w:r>
        <w:t>３</w:t>
      </w:r>
    </w:p>
    <w:p>
      <w:pPr>
        <w:ind w:left="440"/>
      </w:pPr>
      <w:r>
        <w:t>延滞金を計算するに当り、徴収金額に五百円未満の端数があるときは、その端数は、切り捨てる。</w:t>
      </w:r>
    </w:p>
    <w:p>
      <w:pPr>
        <w:pStyle w:val="Heading5"/>
        <w:ind w:left="440"/>
      </w:pPr>
      <w:r>
        <w:t>４</w:t>
      </w:r>
    </w:p>
    <w:p>
      <w:pPr>
        <w:ind w:left="440"/>
      </w:pPr>
      <w:r>
        <w:t>督促状に指定した期限までに徴収金を完納したとき、又は前三項の規定によつて計算した金額が五十円未満であるときは、延滞金は、徴収しない。</w:t>
      </w:r>
    </w:p>
    <w:p>
      <w:pPr>
        <w:pStyle w:val="Heading5"/>
        <w:ind w:left="440"/>
      </w:pPr>
      <w:r>
        <w:t>５</w:t>
      </w:r>
    </w:p>
    <w:p>
      <w:pPr>
        <w:ind w:left="440"/>
      </w:pPr>
      <w:r>
        <w:t>延滞金の金額に五十円未満の端数があるときは、その端数は、切り捨てる。</w:t>
      </w:r>
    </w:p>
    <w:p>
      <w:pPr>
        <w:pStyle w:val="Heading4"/>
      </w:pPr>
      <w:r>
        <w:t>第九十八条（先取特権）</w:t>
      </w:r>
    </w:p>
    <w:p>
      <w:r>
        <w:t>保険料その他この法律の規定による徴収金の先取特権の順位は、国税及び地方税に次ぐものとする。</w:t>
      </w:r>
    </w:p>
    <w:p>
      <w:pPr>
        <w:pStyle w:val="Heading4"/>
      </w:pPr>
      <w:r>
        <w:t>第九十九条及び第百条</w:t>
      </w:r>
    </w:p>
    <w:p>
      <w:r>
        <w:t>削除</w:t>
      </w:r>
    </w:p>
    <w:p>
      <w:pPr>
        <w:pStyle w:val="Heading2"/>
      </w:pPr>
      <w:r>
        <w:t>第七章　不服申立て</w:t>
      </w:r>
    </w:p>
    <w:p>
      <w:pPr>
        <w:pStyle w:val="Heading4"/>
      </w:pPr>
      <w:r>
        <w:t>第百一条（不服申立て）</w:t>
      </w:r>
    </w:p>
    <w:p>
      <w:r>
        <w:t>被保険者の資格に関する処分、給付に関する処分（共済組合等が行つた障害基礎年金に係る障害の程度の診査に関する処分を除く。）又は保険料その他この法律の規定による徴収金に関する処分に不服がある者は、社会保険審査官に対して審査請求をし、その決定に不服がある者は、社会保険審査会に対して再審査請求をすることができる。</w:t>
      </w:r>
    </w:p>
    <w:p>
      <w:pPr>
        <w:pStyle w:val="Heading5"/>
        <w:ind w:left="440"/>
      </w:pPr>
      <w:r>
        <w:t>２</w:t>
      </w:r>
    </w:p>
    <w:p>
      <w:pPr>
        <w:ind w:left="440"/>
      </w:pPr>
      <w:r>
        <w:t>審査請求をした日から二月以内に決定がないときは、審査請求人は、社会保険審査官が審査請求を棄却したものとみなすことができる。</w:t>
      </w:r>
    </w:p>
    <w:p>
      <w:pPr>
        <w:pStyle w:val="Heading5"/>
        <w:ind w:left="440"/>
      </w:pPr>
      <w:r>
        <w:t>３</w:t>
      </w:r>
    </w:p>
    <w:p>
      <w:pPr>
        <w:ind w:left="440"/>
      </w:pPr>
      <w:r>
        <w:t>第一項の審査請求及び再審査請求は、時効の完成猶予及び更新に関しては、裁判上の請求とみなす。</w:t>
      </w:r>
    </w:p>
    <w:p>
      <w:pPr>
        <w:pStyle w:val="Heading5"/>
        <w:ind w:left="440"/>
      </w:pPr>
      <w:r>
        <w:t>４</w:t>
      </w:r>
    </w:p>
    <w:p>
      <w:pPr>
        <w:ind w:left="440"/>
      </w:pPr>
      <w:r>
        <w:t>被保険者の資格に関する処分が確定したときは、その処分についての不服を当該処分に基づく給付に関する処分の不服の理由とすることができない。</w:t>
      </w:r>
    </w:p>
    <w:p>
      <w:pPr>
        <w:pStyle w:val="Heading5"/>
        <w:ind w:left="440"/>
      </w:pPr>
      <w:r>
        <w:t>５</w:t>
      </w:r>
    </w:p>
    <w:p>
      <w:pPr>
        <w:ind w:left="440"/>
      </w:pPr>
      <w:r>
        <w:t>第一項の審査請求及び再審査請求については、行政不服審査法（平成二十六年法律第六十八号）第二章（第二十二条を除く。）及び第四章の規定は、適用しない。</w:t>
      </w:r>
    </w:p>
    <w:p>
      <w:pPr>
        <w:pStyle w:val="Heading5"/>
        <w:ind w:left="440"/>
      </w:pPr>
      <w:r>
        <w:t>６</w:t>
      </w:r>
    </w:p>
    <w:p>
      <w:pPr>
        <w:ind w:left="440"/>
      </w:pPr>
      <w:r>
        <w:t>共済組合等が行つた障害基礎年金に係る障害の程度の診査に関する処分に不服がある者は、当該共済組合等に係る共済各法（国家公務員共済組合法（昭和三十三年法律第百二十八号）、地方公務員等共済組合法（昭和三十七年法律第百五十二号）及び私立学校教職員共済法をいう。以下この項において同じ。）の定めるところにより、当該共済各法に定める審査機関に審査請求をすることができる。</w:t>
      </w:r>
    </w:p>
    <w:p>
      <w:pPr>
        <w:pStyle w:val="Heading5"/>
        <w:ind w:left="440"/>
      </w:pPr>
      <w:r>
        <w:t>７</w:t>
      </w:r>
    </w:p>
    <w:p>
      <w:pPr>
        <w:ind w:left="440"/>
      </w:pPr>
      <w:r>
        <w:t>前項の規定による共済組合等が行つた障害の程度の診査に関する処分が確定したときは、その処分についての不服を当該処分に基づく障害基礎年金に関する処分についての不服の理由とすることができない。</w:t>
      </w:r>
    </w:p>
    <w:p>
      <w:pPr>
        <w:pStyle w:val="Heading4"/>
      </w:pPr>
      <w:r>
        <w:t>第百一条の二（審査請求と訴訟との関係）</w:t>
      </w:r>
    </w:p>
    <w:p>
      <w:r>
        <w:t>前条第一項に規定する処分（被保険者の資格に関する処分又は給付に関する処分（共済組合等が行つた障害基礎年金に係る障害の程度の診査に関する処分を除く。）に限る。）の取消しの訴えは、当該処分についての審査請求に対する社会保険審査官の決定を経た後でなければ、提起することができない。</w:t>
      </w:r>
    </w:p>
    <w:p>
      <w:pPr>
        <w:pStyle w:val="Heading2"/>
      </w:pPr>
      <w:r>
        <w:t>第八章　雑則</w:t>
      </w:r>
    </w:p>
    <w:p>
      <w:pPr>
        <w:pStyle w:val="Heading4"/>
      </w:pPr>
      <w:r>
        <w:t>第百二条（時効）</w:t>
      </w:r>
    </w:p>
    <w:p>
      <w:r>
        <w:t>年金給付を受ける権利は、その支給すべき事由が生じた日から五年を経過したとき、当該権利に基づき支払期月ごとに支払うものとされる年金給付の支給を受ける権利は、当該日の属する月の翌月以後に到来する当該年金給付の支給に係る第十八条第三項本文に規定する支払期月の翌月の初日から五年を経過したときは、時効によつて、消滅する。</w:t>
      </w:r>
    </w:p>
    <w:p>
      <w:pPr>
        <w:pStyle w:val="Heading5"/>
        <w:ind w:left="440"/>
      </w:pPr>
      <w:r>
        <w:t>２</w:t>
      </w:r>
    </w:p>
    <w:p>
      <w:pPr>
        <w:ind w:left="440"/>
      </w:pPr>
      <w:r>
        <w:t>前項の時効は、当該年金給付がその全額につき支給を停止されている間は、進行しない。</w:t>
      </w:r>
    </w:p>
    <w:p>
      <w:pPr>
        <w:pStyle w:val="Heading5"/>
        <w:ind w:left="440"/>
      </w:pPr>
      <w:r>
        <w:t>３</w:t>
      </w:r>
    </w:p>
    <w:p>
      <w:pPr>
        <w:ind w:left="440"/>
      </w:pPr>
      <w:r>
        <w:t>第一項に規定する年金給付を受ける権利又は当該権利に基づき支払期月ごとに支払うものとされる年金給付の支給を受ける権利については、会計法（昭和二十二年法律第三十五号）第三十一条の規定を適用しない。</w:t>
      </w:r>
    </w:p>
    <w:p>
      <w:pPr>
        <w:pStyle w:val="Heading5"/>
        <w:ind w:left="440"/>
      </w:pPr>
      <w:r>
        <w:t>４</w:t>
      </w:r>
    </w:p>
    <w:p>
      <w:pPr>
        <w:ind w:left="440"/>
      </w:pPr>
      <w:r>
        <w:t>保険料その他この法律の規定による徴収金を徴収し、又はその還付を受ける権利及び死亡一時金を受ける権利は、これらを行使することができる時から二年を経過したときは、時効によつて消滅する。</w:t>
      </w:r>
    </w:p>
    <w:p>
      <w:pPr>
        <w:pStyle w:val="Heading5"/>
        <w:ind w:left="440"/>
      </w:pPr>
      <w:r>
        <w:t>５</w:t>
      </w:r>
    </w:p>
    <w:p>
      <w:pPr>
        <w:ind w:left="440"/>
      </w:pPr>
      <w:r>
        <w:t>保険料その他この法律の規定による徴収金についての第九十六条第一項の規定による督促は、時効の更新の効力を有する。</w:t>
      </w:r>
    </w:p>
    <w:p>
      <w:pPr>
        <w:pStyle w:val="Heading5"/>
        <w:ind w:left="440"/>
      </w:pPr>
      <w:r>
        <w:t>６</w:t>
      </w:r>
    </w:p>
    <w:p>
      <w:pPr>
        <w:ind w:left="440"/>
      </w:pPr>
      <w:r>
        <w:t>保険料その他この法律の規定による徴収金については、会計法第三十二条の規定を適用しない。</w:t>
      </w:r>
    </w:p>
    <w:p>
      <w:pPr>
        <w:pStyle w:val="Heading4"/>
      </w:pPr>
      <w:r>
        <w:t>第百三条（期間の計算）</w:t>
      </w:r>
    </w:p>
    <w:p>
      <w:r>
        <w:t>この法律又はこの法律に基づく命令に規定する期間の計算については、この法律に別段の規定がある場合を除くほか、民法（明治二十九年法律第八十九号）の期間に関する規定を準用する。</w:t>
      </w:r>
    </w:p>
    <w:p>
      <w:pPr>
        <w:pStyle w:val="Heading4"/>
      </w:pPr>
      <w:r>
        <w:t>第百四条（戸籍事項の無料証明）</w:t>
      </w:r>
    </w:p>
    <w:p>
      <w:r>
        <w:t>市町村長（地方自治法第二百五十二条の十九第一項の指定都市においては、区長又は総合区長とする。）は、厚生労働大臣又は被保険者、被保険者であつた者若しくは受給権者に対して、当該市町村の条例の定めるところにより、被保険者、被保険者であつた者若しくは受給権者又は遺族基礎年金の支給若しくは障害基礎年金若しくは遺族基礎年金の額の加算の要件に該当する子の戸籍に関し、無料で証明を行うことができる。</w:t>
      </w:r>
    </w:p>
    <w:p>
      <w:pPr>
        <w:pStyle w:val="Heading4"/>
      </w:pPr>
      <w:r>
        <w:t>第百五条（届出等）</w:t>
      </w:r>
    </w:p>
    <w:p>
      <w:r>
        <w:t>被保険者は、厚生労働省令の定めるところにより、第十二条第一項又は第五項に規定する事項を除くほか、厚生労働省令の定める事項を第三号被保険者以外の被保険者にあつては市町村長に、第三号被保険者にあつては厚生労働大臣に届け出なければならない。</w:t>
      </w:r>
    </w:p>
    <w:p>
      <w:pPr>
        <w:pStyle w:val="Heading5"/>
        <w:ind w:left="440"/>
      </w:pPr>
      <w:r>
        <w:t>２</w:t>
      </w:r>
    </w:p>
    <w:p>
      <w:pPr>
        <w:ind w:left="440"/>
      </w:pPr>
      <w:r>
        <w:t>第十二条第二項及び第四項の規定は、第三号被保険者以外の被保険者に係る前項の届出について、同条第六項から第九項までの規定は、第三号被保険者に係る前項の届出について準用する。</w:t>
      </w:r>
    </w:p>
    <w:p>
      <w:pPr>
        <w:pStyle w:val="Heading5"/>
        <w:ind w:left="440"/>
      </w:pPr>
      <w:r>
        <w:t>３</w:t>
      </w:r>
    </w:p>
    <w:p>
      <w:pPr>
        <w:ind w:left="440"/>
      </w:pPr>
      <w:r>
        <w:t>受給権者又は受給権者の属する世帯の世帯主その他その世帯に属する者は、厚生労働省令の定めるところにより、厚生労働大臣に対し、厚生労働省令の定める事項を届け出、かつ、厚生労働省令の定める書類その他の物件を提出しなければならない。</w:t>
      </w:r>
    </w:p>
    <w:p>
      <w:pPr>
        <w:pStyle w:val="Heading5"/>
        <w:ind w:left="440"/>
      </w:pPr>
      <w:r>
        <w:t>４</w:t>
      </w:r>
    </w:p>
    <w:p>
      <w:pPr>
        <w:ind w:left="440"/>
      </w:pPr>
      <w:r>
        <w:t>被保険者又は受給権者が死亡したときは、戸籍法（昭和二十二年法律第二百二十四号）の規定による死亡の届出義務者は、厚生労働省令の定めるところにより、その旨を第三号被保険者以外の被保険者に係るものにあつては市町村長に、第三号被保険者又は受給権者に係るものにあつては厚生労働大臣に届け出なければならない。</w:t>
      </w:r>
    </w:p>
    <w:p>
      <w:pPr>
        <w:pStyle w:val="Heading5"/>
        <w:ind w:left="440"/>
      </w:pPr>
      <w:r>
        <w:t>５</w:t>
      </w:r>
    </w:p>
    <w:p>
      <w:pPr>
        <w:ind w:left="440"/>
      </w:pPr>
      <w:r>
        <w:t>第十二条第六項から第九項までの規定は、第三号被保険者に係る前項の届出について準用する。</w:t>
      </w:r>
    </w:p>
    <w:p>
      <w:pPr>
        <w:pStyle w:val="Heading4"/>
      </w:pPr>
      <w:r>
        <w:t>第百六条（被保険者に関する調査）</w:t>
      </w:r>
    </w:p>
    <w:p>
      <w:r>
        <w:t>厚生労働大臣は、必要があると認めるときは、被保険者の資格又は保険料に関する処分に関し、被保険者に対し、出産予定日に関する書類、被保険者若しくは被保険者の配偶者若しくは世帯主若しくはこれらの者であつた者の資産若しくは収入の状況に関する書類その他の物件の提出を命じ、又は当該職員をして被保険者に質問させることができる。</w:t>
      </w:r>
    </w:p>
    <w:p>
      <w:pPr>
        <w:pStyle w:val="Heading5"/>
        <w:ind w:left="440"/>
      </w:pPr>
      <w:r>
        <w:t>２</w:t>
      </w:r>
    </w:p>
    <w:p>
      <w:pPr>
        <w:ind w:left="440"/>
      </w:pPr>
      <w:r>
        <w:t>前項の規定によつて質問を行う当該職員は、その身分を示す証票を携帯し、かつ、関係人の請求があるときは、これを提示しなければならない。</w:t>
      </w:r>
    </w:p>
    <w:p>
      <w:pPr>
        <w:pStyle w:val="Heading4"/>
      </w:pPr>
      <w:r>
        <w:t>第百七条（受給権者に関する調査）</w:t>
      </w:r>
    </w:p>
    <w:p>
      <w:r>
        <w:t>厚生労働大臣は、必要があると認めるときは、受給権者に対して、その者の身分関係、障害の状態その他受給権の消滅、年金額の改定若しくは支給の停止に係る事項に関する書類その他の物件を提出すべきことを命じ、又は当該職員をしてこれらの事項に関し受給権者に質問させることができる。</w:t>
      </w:r>
    </w:p>
    <w:p>
      <w:pPr>
        <w:pStyle w:val="Heading5"/>
        <w:ind w:left="440"/>
      </w:pPr>
      <w:r>
        <w:t>２</w:t>
      </w:r>
    </w:p>
    <w:p>
      <w:pPr>
        <w:ind w:left="440"/>
      </w:pPr>
      <w:r>
        <w:t>厚生労働大臣は、必要があると認めるときは、障害基礎年金の受給権者若しくは障害等級に該当する障害の状態にあることによりその額が加算されている子又は障害等級に該当する障害の状態にあることにより遺族基礎年金の受給権を有し、若しくは遺族基礎年金が支給され、若しくはその額が加算されている子に対して、その指定する医師若しくは歯科医師の診断を受けるべきことを命じ、又は当該職員をしてこれらの者の障害の状態を診断させることができる。</w:t>
      </w:r>
    </w:p>
    <w:p>
      <w:pPr>
        <w:pStyle w:val="Heading5"/>
        <w:ind w:left="440"/>
      </w:pPr>
      <w:r>
        <w:t>３</w:t>
      </w:r>
    </w:p>
    <w:p>
      <w:pPr>
        <w:ind w:left="440"/>
      </w:pPr>
      <w:r>
        <w:t>前条第二項の規定は、前二項の規定による質問又は診断について準用する。</w:t>
      </w:r>
    </w:p>
    <w:p>
      <w:pPr>
        <w:pStyle w:val="Heading4"/>
      </w:pPr>
      <w:r>
        <w:t>第百八条（資料の提供等）</w:t>
      </w:r>
    </w:p>
    <w:p>
      <w:r>
        <w:t>厚生労働大臣は、被保険者の資格又は保険料に関し必要があると認めるときは、被保険者若しくは被保険者であつた者（以下この項において「被保険者等」という。）、国民年金基金の加入員若しくは加入員であつた者、農業者年金の被保険者若しくは被保険者であつた者、国家公務員共済組合法若しくは地方公務員等共済組合法の短期給付に関する規定の適用を受ける組合員若しくは組合員であつた者、私立学校教職員共済法の短期給付に関する規定の適用を受ける加入者若しくは加入者であつた者又は健康保険若しくは国民健康保険の被保険者若しくは被保険者であつた者の氏名及び住所、個人番号（行政手続における特定の個人を識別するための番号の利用等に関する法律（平成二十五年法律第二十七号）第二条第五項に規定する個人番号をいう。次項において同じ。）、資格の取得及び喪失の年月日、保険料若しくは掛金の納付状況その他の事項につき、官公署、第百九条第二項に規定する国民年金事務組合、国民年金基金、国民年金基金連合会、独立行政法人農業者年金基金、共済組合等、健康保険組合若しくは国民健康保険組合に対し必要な書類の閲覧若しくは資料の提供を求め、又は銀行、信託会社その他の機関若しくは被保険者等の配偶者若しくは世帯主その他の関係人に報告を求めることができる。</w:t>
      </w:r>
    </w:p>
    <w:p>
      <w:pPr>
        <w:pStyle w:val="Heading5"/>
        <w:ind w:left="440"/>
      </w:pPr>
      <w:r>
        <w:t>２</w:t>
      </w:r>
    </w:p>
    <w:p>
      <w:pPr>
        <w:ind w:left="440"/>
      </w:pPr>
      <w:r>
        <w:t>厚生労働大臣は、年金給付又は保険料に関する処分に関し必要があると認めるときは、受給権者、被保険者若しくは被保険者の配偶者若しくは世帯主の資産若しくは収入の状況、受給権者に対する厚生年金保険法による年金たる保険給付の支給状況若しくは第三十六条の二第一項第一号に規定する政令で定める給付の支給状況、被保険者の出産予定日又は第八十九条第一項第一号に規定する政令で定める給付の受給権者若しくは受給権者であつた者、同項第二号に規定する厚生労働省令で定める援助（厚生労働省令で定める援助を除く。）を受けている者若しくは受けていた者、同項第三号に規定する厚生労働省令で定める施設（厚生労働省令で定める施設を除く。）に入所している者若しくは入所していた者、第九十条第一項第二号に規定する厚生労働省令で定める援助を受けている者若しくは介護保険法（平成九年法律第百二十三号）第七条第六項第一号及び第四号から第六号までに掲げる法律の規定による被扶養者の氏名及び住所、個人番号その他の事項につき、官公署、共済組合等、厚生年金保険法附則第二十八条に規定する共済組合若しくは健康保険組合に対し必要な書類の閲覧若しくは資料の提供を求め、又は銀行、信託会社その他の機関若しくは被保険者の雇用主その他の関係人に報告を求めることができる。</w:t>
      </w:r>
    </w:p>
    <w:p>
      <w:pPr>
        <w:pStyle w:val="Heading5"/>
        <w:ind w:left="440"/>
      </w:pPr>
      <w:r>
        <w:t>３</w:t>
      </w:r>
    </w:p>
    <w:p>
      <w:pPr>
        <w:ind w:left="440"/>
      </w:pPr>
      <w:r>
        <w:t>厚生労働大臣は、被保険者の資格又は保険料に関し必要があると認めるときは、事業主に対し、その使用する者に対するこの法律の規定の周知その他の必要な協力を求めることができる。</w:t>
      </w:r>
    </w:p>
    <w:p>
      <w:pPr>
        <w:pStyle w:val="Heading4"/>
      </w:pPr>
      <w:r>
        <w:t>第百八条の二</w:t>
      </w:r>
    </w:p>
    <w:p>
      <w:r>
        <w:t>厚生労働大臣は、必要があると認めるときは、実施機関たる共済組合等を所管する大臣に対し、その大臣が所管する実施機関たる共済組合等に係る第九十四条の五第一項に規定する報告に関し監督上必要な命令を発し、又は当該職員に当該実施機関たる共済組合等の業務の状況を監査させることを求めることができる。</w:t>
      </w:r>
    </w:p>
    <w:p>
      <w:pPr>
        <w:pStyle w:val="Heading4"/>
      </w:pPr>
      <w:r>
        <w:t>第百八条の二の二</w:t>
      </w:r>
    </w:p>
    <w:p>
      <w:r>
        <w:t>実施機関たる共済組合等は、厚生労働大臣に対し、その被保険者が第二号被保険者でなくなつたことに関して必要な情報の提供を行うものとする。</w:t>
      </w:r>
    </w:p>
    <w:p>
      <w:pPr>
        <w:pStyle w:val="Heading4"/>
      </w:pPr>
      <w:r>
        <w:t>第百八条の三（統計調査）</w:t>
      </w:r>
    </w:p>
    <w:p>
      <w:r>
        <w:t>厚生労働大臣は、第一条の目的を達成するため、被保険者若しくは被保険者であつた者又は受給権者に係る保険料の納付に関する実態その他の厚生労働省令で定める事項に関し必要な統計調査を行うものとする。</w:t>
      </w:r>
    </w:p>
    <w:p>
      <w:pPr>
        <w:pStyle w:val="Heading5"/>
        <w:ind w:left="440"/>
      </w:pPr>
      <w:r>
        <w:t>２</w:t>
      </w:r>
    </w:p>
    <w:p>
      <w:pPr>
        <w:ind w:left="440"/>
      </w:pPr>
      <w:r>
        <w:t>厚生労働大臣は、前項に規定する統計調査に関し必要があると認めるときは、官公署に対し、必要な情報の提供を求めることができる。</w:t>
      </w:r>
    </w:p>
    <w:p>
      <w:pPr>
        <w:pStyle w:val="Heading5"/>
        <w:ind w:left="440"/>
      </w:pPr>
      <w:r>
        <w:t>３</w:t>
      </w:r>
    </w:p>
    <w:p>
      <w:pPr>
        <w:ind w:left="440"/>
      </w:pPr>
      <w:r>
        <w:t>前項の規定により情報の提供を求めるに当たつては、被調査者を識別することができない方法による情報の提供を求めるものとする。</w:t>
      </w:r>
    </w:p>
    <w:p>
      <w:pPr>
        <w:pStyle w:val="Heading4"/>
      </w:pPr>
      <w:r>
        <w:t>第百八条の四（基礎年金番号の利用制限等）</w:t>
      </w:r>
    </w:p>
    <w:p>
      <w:r>
        <w:t>第十四条に規定する基礎年金番号については、住民基本台帳法第三十条の三十七第一項及び第二項、第三十条の三十八並びに第三十条の三十九の規定を準用する。</w:t>
      </w:r>
    </w:p>
    <w:p>
      <w:pPr>
        <w:pStyle w:val="Heading4"/>
      </w:pPr>
      <w:r>
        <w:t>第百八条の五</w:t>
      </w:r>
    </w:p>
    <w:p>
      <w:r>
        <w:t>全国健康保険協会、第三条第二項に規定する共済組合等その他の厚生労働省令で定める者は、第十四条に規定する政府管掌年金事業の運営に関する事務又は当該事業に関連する事務（当該厚生労働省令で定める者のうち厚生労働省令で定める者にあつては、同条に規定する政府管掌年金事業に関連する事務）の遂行のため必要がある場合を除き、何人に対しても、その者又はその者以外の者に係る基礎年金番号を告知することを求めてはならない。</w:t>
      </w:r>
    </w:p>
    <w:p>
      <w:pPr>
        <w:pStyle w:val="Heading4"/>
      </w:pPr>
      <w:r>
        <w:t>第百九条（国民年金事務組合）</w:t>
      </w:r>
    </w:p>
    <w:p>
      <w:r>
        <w:t>同種の事業又は業務に従事する被保険者を構成員とする団体その他被保険者を構成員とするこれに類する団体で政令で定めるものは、当該構成員である被保険者の委託を受けて、当該被保険者に係る第十二条第一項の届出をすることができる。</w:t>
      </w:r>
    </w:p>
    <w:p>
      <w:pPr>
        <w:pStyle w:val="Heading5"/>
        <w:ind w:left="440"/>
      </w:pPr>
      <w:r>
        <w:t>２</w:t>
      </w:r>
    </w:p>
    <w:p>
      <w:pPr>
        <w:ind w:left="440"/>
      </w:pPr>
      <w:r>
        <w:t>前項に規定する団体（以下「国民年金事務組合」という。）は、同項に規定する委託を受けようとするときは、厚生労働大臣の認可を受けなければならない。</w:t>
      </w:r>
    </w:p>
    <w:p>
      <w:pPr>
        <w:pStyle w:val="Heading5"/>
        <w:ind w:left="440"/>
      </w:pPr>
      <w:r>
        <w:t>３</w:t>
      </w:r>
    </w:p>
    <w:p>
      <w:pPr>
        <w:ind w:left="440"/>
      </w:pPr>
      <w:r>
        <w:t>厚生労働大臣は、前項の認可を受けた国民年金事務組合がその行うべき事務の処理を怠り、又はその処理が著しく不当であると認めるときは、同項の認可を取り消すことができる。</w:t>
      </w:r>
    </w:p>
    <w:p>
      <w:pPr>
        <w:pStyle w:val="Heading4"/>
      </w:pPr>
      <w:r>
        <w:t>第百九条の二（全額免除申請の事務手続に関する特例）</w:t>
      </w:r>
    </w:p>
    <w:p>
      <w:r>
        <w:t>第九十条第一項の申請（以下この条において「全額免除申請」という。）に関する事務を適正かつ確実に実施することができると認められる者であつて、厚生労働大臣が当該者からの申請に基づき指定するもの（以下この条において「指定全額免除申請事務取扱者」という。）は、同項各号のいずれかに該当する被保険者又は被保険者であつた者（厚生労働省令で定める者に限る。以下この条において「全額免除要件該当被保険者等」という。）の委託を受けて、全額免除要件該当被保険者等に係る全額免除申請をすることができる。</w:t>
      </w:r>
    </w:p>
    <w:p>
      <w:pPr>
        <w:pStyle w:val="Heading5"/>
        <w:ind w:left="440"/>
      </w:pPr>
      <w:r>
        <w:t>２</w:t>
      </w:r>
    </w:p>
    <w:p>
      <w:pPr>
        <w:ind w:left="440"/>
      </w:pPr>
      <w:r>
        <w:t>全額免除要件該当被保険者等が指定全額免除申請事務取扱者に全額免除申請の委託をしたときは、第九十条第一項及び第二項の規定の適用については、当該委託をした日に、全額免除申請があつたものとみなす。</w:t>
      </w:r>
    </w:p>
    <w:p>
      <w:pPr>
        <w:pStyle w:val="Heading5"/>
        <w:ind w:left="440"/>
      </w:pPr>
      <w:r>
        <w:t>３</w:t>
      </w:r>
    </w:p>
    <w:p>
      <w:pPr>
        <w:ind w:left="440"/>
      </w:pPr>
      <w:r>
        <w:t>指定全額免除申請事務取扱者は、全額免除要件該当被保険者等から全額免除申請の委託を受けたときは、遅滞なく、厚生労働省令で定めるところにより、当該全額免除申請をしなければならない。</w:t>
      </w:r>
    </w:p>
    <w:p>
      <w:pPr>
        <w:pStyle w:val="Heading5"/>
        <w:ind w:left="440"/>
      </w:pPr>
      <w:r>
        <w:t>４</w:t>
      </w:r>
    </w:p>
    <w:p>
      <w:pPr>
        <w:ind w:left="440"/>
      </w:pPr>
      <w:r>
        <w:t>厚生労働大臣は、指定全額免除申請事務取扱者が第一項の事務を適正かつ確実に実施するために必要な限度において、全額免除要件該当被保険者等が第九十条第一項各号のいずれかに該当することの事実に関する情報を提供することができる。</w:t>
      </w:r>
    </w:p>
    <w:p>
      <w:pPr>
        <w:pStyle w:val="Heading5"/>
        <w:ind w:left="440"/>
      </w:pPr>
      <w:r>
        <w:t>５</w:t>
      </w:r>
    </w:p>
    <w:p>
      <w:pPr>
        <w:ind w:left="440"/>
      </w:pPr>
      <w:r>
        <w:t>厚生労働大臣は、指定全額免除申請事務取扱者がその行うべき事務の処理を怠り、又はその処理が著しく不当であると認めるときは、指定全額免除申請事務取扱者に対し、その改善に必要な措置を採るべきことを命ずることができる。</w:t>
      </w:r>
    </w:p>
    <w:p>
      <w:pPr>
        <w:pStyle w:val="Heading5"/>
        <w:ind w:left="440"/>
      </w:pPr>
      <w:r>
        <w:t>６</w:t>
      </w:r>
    </w:p>
    <w:p>
      <w:pPr>
        <w:ind w:left="440"/>
      </w:pPr>
      <w:r>
        <w:t>厚生労働大臣は、指定全額免除申請事務取扱者が前項の規定による命令に違反したときは、第一項の指定を取り消すことができる。</w:t>
      </w:r>
    </w:p>
    <w:p>
      <w:pPr>
        <w:pStyle w:val="Heading5"/>
        <w:ind w:left="440"/>
      </w:pPr>
      <w:r>
        <w:t>７</w:t>
      </w:r>
    </w:p>
    <w:p>
      <w:pPr>
        <w:ind w:left="440"/>
      </w:pPr>
      <w:r>
        <w:t>指定全額免除申請事務取扱者（その者が法人である場合にあつては、その役員）若しくはその職員又はこれらの者であつた者は、正当な理由なく、第一項の事務に関して知り得た秘密を漏らしてはならない。</w:t>
      </w:r>
    </w:p>
    <w:p>
      <w:pPr>
        <w:pStyle w:val="Heading5"/>
        <w:ind w:left="440"/>
      </w:pPr>
      <w:r>
        <w:t>８</w:t>
      </w:r>
    </w:p>
    <w:p>
      <w:pPr>
        <w:ind w:left="440"/>
      </w:pPr>
      <w:r>
        <w:t>第一項の指定の手続その他前各項の規定の実施に関し必要な事項は、厚生労働省令で定める。</w:t>
      </w:r>
    </w:p>
    <w:p>
      <w:pPr>
        <w:pStyle w:val="Heading4"/>
      </w:pPr>
      <w:r>
        <w:t>第百九条の二の二（学生納付特例の事務手続に関する特例）</w:t>
      </w:r>
    </w:p>
    <w:p>
      <w:r>
        <w:t>国及び地方公共団体並びに国立大学法人法（平成十五年法律第百十二号）第二条第一項に規定する国立大学法人、地方独立行政法人法（平成十五年法律第百十八号）第六十八条第一項に規定する公立大学法人及び私立学校法（昭和二十四年法律第二百七十号）第三条に規定する学校法人その他の政令で定める法人であつて、厚生労働大臣がこれらの法人からの申請に基づき、第九十条の三第一項の申請（以下この条において「学生納付特例申請」という。）に関する事務を適正かつ確実に実施することができると認められるものとして指定するもの（以下この条において「学生納付特例事務法人」という。）は、その設置する学校教育法第八十三条に規定する大学その他の政令で定める教育施設において当該教育施設の学生等である被保険者（以下この条において「学生等被保険者」という。）の委託を受けて、学生等被保険者に係る学生納付特例申請をすることができる。</w:t>
      </w:r>
    </w:p>
    <w:p>
      <w:pPr>
        <w:pStyle w:val="Heading5"/>
        <w:ind w:left="440"/>
      </w:pPr>
      <w:r>
        <w:t>２</w:t>
      </w:r>
    </w:p>
    <w:p>
      <w:pPr>
        <w:ind w:left="440"/>
      </w:pPr>
      <w:r>
        <w:t>学生等被保険者が学生納付特例事務法人に学生納付特例申請の委託をしたときは、第九十条の三第一項の規定及び同条第二項において準用する第九十条第二項の規定の適用については、当該委託をした日に、学生納付特例申請があつたものとみなす。</w:t>
      </w:r>
    </w:p>
    <w:p>
      <w:pPr>
        <w:pStyle w:val="Heading5"/>
        <w:ind w:left="440"/>
      </w:pPr>
      <w:r>
        <w:t>３</w:t>
      </w:r>
    </w:p>
    <w:p>
      <w:pPr>
        <w:ind w:left="440"/>
      </w:pPr>
      <w:r>
        <w:t>学生納付特例事務法人は、学生等被保険者から学生納付特例申請の委託を受けたときは、遅滞なく、厚生労働省令で定めるところにより、当該学生納付特例申請をしなければならない。</w:t>
      </w:r>
    </w:p>
    <w:p>
      <w:pPr>
        <w:pStyle w:val="Heading5"/>
        <w:ind w:left="440"/>
      </w:pPr>
      <w:r>
        <w:t>４</w:t>
      </w:r>
    </w:p>
    <w:p>
      <w:pPr>
        <w:ind w:left="440"/>
      </w:pPr>
      <w:r>
        <w:t>厚生労働大臣は、学生納付特例事務法人がその行うべき事務の処理を怠り、又はその処理が著しく不当であると認めるときは、学生納付特例事務法人に対し、その改善に必要な措置を採るべきことを命ずることができる。</w:t>
      </w:r>
    </w:p>
    <w:p>
      <w:pPr>
        <w:pStyle w:val="Heading5"/>
        <w:ind w:left="440"/>
      </w:pPr>
      <w:r>
        <w:t>５</w:t>
      </w:r>
    </w:p>
    <w:p>
      <w:pPr>
        <w:ind w:left="440"/>
      </w:pPr>
      <w:r>
        <w:t>厚生労働大臣は、学生納付特例事務法人が前項の規定による命令に違反したときは、第一項の指定を取り消すことができる。</w:t>
      </w:r>
    </w:p>
    <w:p>
      <w:pPr>
        <w:pStyle w:val="Heading5"/>
        <w:ind w:left="440"/>
      </w:pPr>
      <w:r>
        <w:t>６</w:t>
      </w:r>
    </w:p>
    <w:p>
      <w:pPr>
        <w:ind w:left="440"/>
      </w:pPr>
      <w:r>
        <w:t>第一項の指定の手続その他前各項の規定の実施に関し必要な事項は、厚生労働省令で定める。</w:t>
      </w:r>
    </w:p>
    <w:p>
      <w:pPr>
        <w:pStyle w:val="Heading4"/>
      </w:pPr>
      <w:r>
        <w:t>第百九条の三（保険料納付確認団体）</w:t>
      </w:r>
    </w:p>
    <w:p>
      <w:r>
        <w:t>同種の事業又は業務に従事する被保険者を構成員とする団体その他これに類する団体で政令で定めるものであつて、厚生労働大臣がこれらの団体からの申請に基づき、次項の業務を適正かつ確実に行うことができると認められるものとして指定するもの（以下この条において「保険料納付確認団体」という。）は、同項の業務を行うことができる。</w:t>
      </w:r>
    </w:p>
    <w:p>
      <w:pPr>
        <w:pStyle w:val="Heading5"/>
        <w:ind w:left="440"/>
      </w:pPr>
      <w:r>
        <w:t>２</w:t>
      </w:r>
    </w:p>
    <w:p>
      <w:pPr>
        <w:ind w:left="440"/>
      </w:pPr>
      <w:r>
        <w:t>保険料納付確認団体は、当該団体の構成員その他これに類する者である被保険者からの委託により、当該被保険者に係る保険料が納期限までに納付されていない事実（次項において「保険料滞納事実」という。）の有無について確認し、その結果を当該被保険者に通知する業務を行うものとする。</w:t>
      </w:r>
    </w:p>
    <w:p>
      <w:pPr>
        <w:pStyle w:val="Heading5"/>
        <w:ind w:left="440"/>
      </w:pPr>
      <w:r>
        <w:t>３</w:t>
      </w:r>
    </w:p>
    <w:p>
      <w:pPr>
        <w:ind w:left="440"/>
      </w:pPr>
      <w:r>
        <w:t>厚生労働大臣は、保険料納付確認団体の求めに応じ、保険料納付確認団体が前項の業務を適正に行うために必要な限度において、保険料滞納事実に関する情報を提供することができる。</w:t>
      </w:r>
    </w:p>
    <w:p>
      <w:pPr>
        <w:pStyle w:val="Heading5"/>
        <w:ind w:left="440"/>
      </w:pPr>
      <w:r>
        <w:t>４</w:t>
      </w:r>
    </w:p>
    <w:p>
      <w:pPr>
        <w:ind w:left="440"/>
      </w:pPr>
      <w:r>
        <w:t>厚生労働大臣は、保険料納付確認団体がその行うべき業務の処理を怠り、又はその処理が著しく不当であると認めるときは、保険料納付確認団体に対し、その改善に必要な措置を採るべきことを命ずることができる。</w:t>
      </w:r>
    </w:p>
    <w:p>
      <w:pPr>
        <w:pStyle w:val="Heading5"/>
        <w:ind w:left="440"/>
      </w:pPr>
      <w:r>
        <w:t>５</w:t>
      </w:r>
    </w:p>
    <w:p>
      <w:pPr>
        <w:ind w:left="440"/>
      </w:pPr>
      <w:r>
        <w:t>厚生労働大臣は、保険料納付確認団体が前項の規定による命令に違反したときは、第一項の指定を取り消すことができる。</w:t>
      </w:r>
    </w:p>
    <w:p>
      <w:pPr>
        <w:pStyle w:val="Heading5"/>
        <w:ind w:left="440"/>
      </w:pPr>
      <w:r>
        <w:t>６</w:t>
      </w:r>
    </w:p>
    <w:p>
      <w:pPr>
        <w:ind w:left="440"/>
      </w:pPr>
      <w:r>
        <w:t>保険料納付確認団体の役員若しくは職員又はこれらの職にあつた者は、正当な理由なく、第二項の業務に関して知り得た秘密を漏らしてはならない。</w:t>
      </w:r>
    </w:p>
    <w:p>
      <w:pPr>
        <w:pStyle w:val="Heading5"/>
        <w:ind w:left="440"/>
      </w:pPr>
      <w:r>
        <w:t>７</w:t>
      </w:r>
    </w:p>
    <w:p>
      <w:pPr>
        <w:ind w:left="440"/>
      </w:pPr>
      <w:r>
        <w:t>第一項の指定の手続その他保険料納付確認団体に関し必要な事項は、厚生労働省令で定める。</w:t>
      </w:r>
    </w:p>
    <w:p>
      <w:pPr>
        <w:pStyle w:val="Heading4"/>
      </w:pPr>
      <w:r>
        <w:t>第百九条の四（機構への厚生労働大臣の権限に係る事務の委任）</w:t>
      </w:r>
    </w:p>
    <w:p>
      <w:r>
        <w:t>次に掲げる厚生労働大臣の権限に係る事務（第三条第二項の規定により共済組合等が行うこととされたもの及び同条第三項の規定により市町村長が行うこととされたものを除く。）は、機構に行わせるものとする。</w:t>
      </w:r>
    </w:p>
    <w:p>
      <w:pPr>
        <w:pStyle w:val="Heading6"/>
        <w:ind w:left="880"/>
      </w:pPr>
      <w:r>
        <w:t>一</w:t>
      </w:r>
    </w:p>
    <w:p>
      <w:pPr>
        <w:ind w:left="880"/>
      </w:pPr>
      <w:r>
        <w:t>第七条第二項の規定による認定並びに附則第五条第一項及び第二項の規定による申出の受理</w:t>
      </w:r>
    </w:p>
    <w:p>
      <w:pPr>
        <w:pStyle w:val="Heading6"/>
        <w:ind w:left="880"/>
      </w:pPr>
      <w:r>
        <w:t>二</w:t>
      </w:r>
    </w:p>
    <w:p>
      <w:pPr>
        <w:ind w:left="880"/>
      </w:pPr>
      <w:r>
        <w:t>削除</w:t>
      </w:r>
    </w:p>
    <w:p>
      <w:pPr>
        <w:pStyle w:val="Heading6"/>
        <w:ind w:left="880"/>
      </w:pPr>
      <w:r>
        <w:t>三</w:t>
      </w:r>
    </w:p>
    <w:p>
      <w:pPr>
        <w:ind w:left="880"/>
      </w:pPr>
      <w:r>
        <w:t>第十二条第四項（第百五条第二項において準用する場合を含む。）の規定による報告の受理及び第十二条第五項の規定による届出の受理</w:t>
      </w:r>
    </w:p>
    <w:p>
      <w:pPr>
        <w:pStyle w:val="Heading6"/>
        <w:ind w:left="880"/>
      </w:pPr>
      <w:r>
        <w:t>三の二</w:t>
      </w:r>
    </w:p>
    <w:p>
      <w:pPr>
        <w:ind w:left="880"/>
      </w:pPr>
      <w:r>
        <w:t>第十二条の二第一項の規定による届出の受理</w:t>
      </w:r>
    </w:p>
    <w:p>
      <w:pPr>
        <w:pStyle w:val="Heading6"/>
        <w:ind w:left="880"/>
      </w:pPr>
      <w:r>
        <w:t>四</w:t>
      </w:r>
    </w:p>
    <w:p>
      <w:pPr>
        <w:ind w:left="880"/>
      </w:pPr>
      <w:r>
        <w:t>第十四条の二第一項（同条第二項において準用する場合を含む。）の規定による請求の受理</w:t>
      </w:r>
    </w:p>
    <w:p>
      <w:pPr>
        <w:pStyle w:val="Heading6"/>
        <w:ind w:left="880"/>
      </w:pPr>
      <w:r>
        <w:t>五</w:t>
      </w:r>
    </w:p>
    <w:p>
      <w:pPr>
        <w:ind w:left="880"/>
      </w:pPr>
      <w:r>
        <w:t>第十六条（附則第九条の三の二第七項において準用する場合を含む。）の規定による請求の受理</w:t>
      </w:r>
    </w:p>
    <w:p>
      <w:pPr>
        <w:pStyle w:val="Heading6"/>
        <w:ind w:left="880"/>
      </w:pPr>
      <w:r>
        <w:t>六</w:t>
      </w:r>
    </w:p>
    <w:p>
      <w:pPr>
        <w:ind w:left="880"/>
      </w:pPr>
      <w:r>
        <w:t>第二十条第二項の規定による申請の受理</w:t>
      </w:r>
    </w:p>
    <w:p>
      <w:pPr>
        <w:pStyle w:val="Heading6"/>
        <w:ind w:left="880"/>
      </w:pPr>
      <w:r>
        <w:t>七</w:t>
      </w:r>
    </w:p>
    <w:p>
      <w:pPr>
        <w:ind w:left="880"/>
      </w:pPr>
      <w:r>
        <w:t>第二十条の二第一項の規定による申出の受理</w:t>
      </w:r>
    </w:p>
    <w:p>
      <w:pPr>
        <w:pStyle w:val="Heading6"/>
        <w:ind w:left="880"/>
      </w:pPr>
      <w:r>
        <w:t>八</w:t>
      </w:r>
    </w:p>
    <w:p>
      <w:pPr>
        <w:ind w:left="880"/>
      </w:pPr>
      <w:r>
        <w:t>第二十八条第一項（附則第九条の三第四項において準用する場合を含む。）の規定による申出の受理並びに附則第九条の二第一項（附則第九条の三第四項において準用する場合を含む。）及び第九条の二の二第一項の規定による請求の受理</w:t>
      </w:r>
    </w:p>
    <w:p>
      <w:pPr>
        <w:pStyle w:val="Heading6"/>
        <w:ind w:left="880"/>
      </w:pPr>
      <w:r>
        <w:t>九</w:t>
      </w:r>
    </w:p>
    <w:p>
      <w:pPr>
        <w:ind w:left="880"/>
      </w:pPr>
      <w:r>
        <w:t>第三十条の二第一項及び第三十条の四第二項の規定による請求の受理</w:t>
      </w:r>
    </w:p>
    <w:p>
      <w:pPr>
        <w:pStyle w:val="Heading6"/>
        <w:ind w:left="880"/>
      </w:pPr>
      <w:r>
        <w:t>十</w:t>
      </w:r>
    </w:p>
    <w:p>
      <w:pPr>
        <w:ind w:left="880"/>
      </w:pPr>
      <w:r>
        <w:t>第三十三条の二第四項の規定による認定</w:t>
      </w:r>
    </w:p>
    <w:p>
      <w:pPr>
        <w:pStyle w:val="Heading6"/>
        <w:ind w:left="880"/>
      </w:pPr>
      <w:r>
        <w:t>十一</w:t>
      </w:r>
    </w:p>
    <w:p>
      <w:pPr>
        <w:ind w:left="880"/>
      </w:pPr>
      <w:r>
        <w:t>第三十四条第二項及び第四項の規定による請求の受理</w:t>
      </w:r>
    </w:p>
    <w:p>
      <w:pPr>
        <w:pStyle w:val="Heading6"/>
        <w:ind w:left="880"/>
      </w:pPr>
      <w:r>
        <w:t>十二</w:t>
      </w:r>
    </w:p>
    <w:p>
      <w:pPr>
        <w:ind w:left="880"/>
      </w:pPr>
      <w:r>
        <w:t>第三十七条の二第三項（第四十九条第二項において準用する場合を含む。）の規定による認定</w:t>
      </w:r>
    </w:p>
    <w:p>
      <w:pPr>
        <w:pStyle w:val="Heading6"/>
        <w:ind w:left="880"/>
      </w:pPr>
      <w:r>
        <w:t>十三</w:t>
      </w:r>
    </w:p>
    <w:p>
      <w:pPr>
        <w:ind w:left="880"/>
      </w:pPr>
      <w:r>
        <w:t>第四十一条の二並びに第四十二条第一項及び第二項の規定による申請の受理</w:t>
      </w:r>
    </w:p>
    <w:p>
      <w:pPr>
        <w:pStyle w:val="Heading6"/>
        <w:ind w:left="880"/>
      </w:pPr>
      <w:r>
        <w:t>十四</w:t>
      </w:r>
    </w:p>
    <w:p>
      <w:pPr>
        <w:ind w:left="880"/>
      </w:pPr>
      <w:r>
        <w:t>第四十六条第一項の規定による申出の受理</w:t>
      </w:r>
    </w:p>
    <w:p>
      <w:pPr>
        <w:pStyle w:val="Heading6"/>
        <w:ind w:left="880"/>
      </w:pPr>
      <w:r>
        <w:t>十五</w:t>
      </w:r>
    </w:p>
    <w:p>
      <w:pPr>
        <w:ind w:left="880"/>
      </w:pPr>
      <w:r>
        <w:t>第八十七条の二第一項及び第三項の規定による申出の受理</w:t>
      </w:r>
    </w:p>
    <w:p>
      <w:pPr>
        <w:pStyle w:val="Heading6"/>
        <w:ind w:left="880"/>
      </w:pPr>
      <w:r>
        <w:t>十五の二</w:t>
      </w:r>
    </w:p>
    <w:p>
      <w:pPr>
        <w:ind w:left="880"/>
      </w:pPr>
      <w:r>
        <w:t>第八十九条第二項の規定による申出の受理</w:t>
      </w:r>
    </w:p>
    <w:p>
      <w:pPr>
        <w:pStyle w:val="Heading6"/>
        <w:ind w:left="880"/>
      </w:pPr>
      <w:r>
        <w:t>十六</w:t>
      </w:r>
    </w:p>
    <w:p>
      <w:pPr>
        <w:ind w:left="880"/>
      </w:pPr>
      <w:r>
        <w:t>第九十条第一項、第九十条の二第一項から第三項まで及び第九十条の三第一項の規定による申請（第百九条の二第一項の規定による被保険者又は被保険者であつた者の委託に係る申請及び第百九条の二の二第一項の規定による被保険者の委託に係る申請を含む。）の受理及び処分（これらの規定による指定を除く。）並びに第九十条第三項（第九十条の二第四項において準用する場合を含む。）の規定による申請の受理及び処分の取消し</w:t>
      </w:r>
    </w:p>
    <w:p>
      <w:pPr>
        <w:pStyle w:val="Heading6"/>
        <w:ind w:left="880"/>
      </w:pPr>
      <w:r>
        <w:t>十七</w:t>
      </w:r>
    </w:p>
    <w:p>
      <w:pPr>
        <w:ind w:left="880"/>
      </w:pPr>
      <w:r>
        <w:t>第九十二条の二の規定による申出の受理及び承認</w:t>
      </w:r>
    </w:p>
    <w:p>
      <w:pPr>
        <w:pStyle w:val="Heading6"/>
        <w:ind w:left="880"/>
      </w:pPr>
      <w:r>
        <w:t>十八</w:t>
      </w:r>
    </w:p>
    <w:p>
      <w:pPr>
        <w:ind w:left="880"/>
      </w:pPr>
      <w:r>
        <w:t>第九十二条の二の二第一項の規定による申出の受理及び同条第二項の規定による承認</w:t>
      </w:r>
    </w:p>
    <w:p>
      <w:pPr>
        <w:pStyle w:val="Heading6"/>
        <w:ind w:left="880"/>
      </w:pPr>
      <w:r>
        <w:t>十九</w:t>
      </w:r>
    </w:p>
    <w:p>
      <w:pPr>
        <w:ind w:left="880"/>
      </w:pPr>
      <w:r>
        <w:t>第九十二条の三第一項第三号の規定による申出の受理及び同条第四項の規定による届出の受理</w:t>
      </w:r>
    </w:p>
    <w:p>
      <w:pPr>
        <w:pStyle w:val="Heading6"/>
        <w:ind w:left="880"/>
      </w:pPr>
      <w:r>
        <w:t>二十</w:t>
      </w:r>
    </w:p>
    <w:p>
      <w:pPr>
        <w:ind w:left="880"/>
      </w:pPr>
      <w:r>
        <w:t>第九十二条の四第二項の規定による報告の受理</w:t>
      </w:r>
    </w:p>
    <w:p>
      <w:pPr>
        <w:pStyle w:val="Heading6"/>
        <w:ind w:left="880"/>
      </w:pPr>
      <w:r>
        <w:t>二十一</w:t>
      </w:r>
    </w:p>
    <w:p>
      <w:pPr>
        <w:ind w:left="880"/>
      </w:pPr>
      <w:r>
        <w:t>第九十二条の五第二項の規定による報告徴収及び同条第三項の規定による立入検査</w:t>
      </w:r>
    </w:p>
    <w:p>
      <w:pPr>
        <w:pStyle w:val="Heading6"/>
        <w:ind w:left="880"/>
      </w:pPr>
      <w:r>
        <w:t>二十二</w:t>
      </w:r>
    </w:p>
    <w:p>
      <w:pPr>
        <w:ind w:left="880"/>
      </w:pPr>
      <w:r>
        <w:t>第九十四条第一項の規定による承認</w:t>
      </w:r>
    </w:p>
    <w:p>
      <w:pPr>
        <w:pStyle w:val="Heading6"/>
        <w:ind w:left="880"/>
      </w:pPr>
      <w:r>
        <w:t>二十三</w:t>
      </w:r>
    </w:p>
    <w:p>
      <w:pPr>
        <w:ind w:left="880"/>
      </w:pPr>
      <w:r>
        <w:t>第九十五条の規定により国税徴収の例によるものとされる徴収に係る権限（国税通則法（昭和三十七年法律第六十六号）第四十二条において準用する民法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Heading6"/>
        <w:ind w:left="880"/>
      </w:pPr>
      <w:r>
        <w:t>二十四</w:t>
      </w:r>
    </w:p>
    <w:p>
      <w:pPr>
        <w:ind w:left="880"/>
      </w:pPr>
      <w:r>
        <w:t>第九十五条の規定によりその例によるものとされる国税徴収法（昭和三十四年法律第百四十七号）第百四十一条の規定による質問及び検査並びに同法第百四十二条の規定による捜索</w:t>
      </w:r>
    </w:p>
    <w:p>
      <w:pPr>
        <w:pStyle w:val="Heading6"/>
        <w:ind w:left="880"/>
      </w:pPr>
      <w:r>
        <w:t>二十五</w:t>
      </w:r>
    </w:p>
    <w:p>
      <w:pPr>
        <w:ind w:left="880"/>
      </w:pPr>
      <w:r>
        <w:t>第九十六条第四項の規定による国税滞納処分の例による処分及び同項の規定による市町村に対する処分の請求</w:t>
      </w:r>
    </w:p>
    <w:p>
      <w:pPr>
        <w:pStyle w:val="Heading6"/>
        <w:ind w:left="880"/>
      </w:pPr>
      <w:r>
        <w:t>二十六</w:t>
      </w:r>
    </w:p>
    <w:p>
      <w:pPr>
        <w:ind w:left="880"/>
      </w:pPr>
      <w:r>
        <w:t>第百四条の規定による戸籍事項に関する証明書の受領</w:t>
      </w:r>
    </w:p>
    <w:p>
      <w:pPr>
        <w:pStyle w:val="Heading6"/>
        <w:ind w:left="880"/>
      </w:pPr>
      <w:r>
        <w:t>二十七</w:t>
      </w:r>
    </w:p>
    <w:p>
      <w:pPr>
        <w:ind w:left="880"/>
      </w:pPr>
      <w:r>
        <w:t>第百五条第一項、第三項及び第四項（附則第九条の三の二第七項において準用する場合を含む。）の規定による届出の受理並びに第百五条第三項の規定による書類その他の物件の受領</w:t>
      </w:r>
    </w:p>
    <w:p>
      <w:pPr>
        <w:pStyle w:val="Heading6"/>
        <w:ind w:left="880"/>
      </w:pPr>
      <w:r>
        <w:t>二十八</w:t>
      </w:r>
    </w:p>
    <w:p>
      <w:pPr>
        <w:ind w:left="880"/>
      </w:pPr>
      <w:r>
        <w:t>第百六条第一項の規定による命令及び質問</w:t>
      </w:r>
    </w:p>
    <w:p>
      <w:pPr>
        <w:pStyle w:val="Heading6"/>
        <w:ind w:left="880"/>
      </w:pPr>
      <w:r>
        <w:t>二十九</w:t>
      </w:r>
    </w:p>
    <w:p>
      <w:pPr>
        <w:ind w:left="880"/>
      </w:pPr>
      <w:r>
        <w:t>第百七条第一項（附則第九条の三の二第七項において準用する場合を含む。）の規定による命令及び質問並びに第百七条第二項の規定による命令及び診断</w:t>
      </w:r>
    </w:p>
    <w:p>
      <w:pPr>
        <w:pStyle w:val="Heading6"/>
        <w:ind w:left="880"/>
      </w:pPr>
      <w:r>
        <w:t>三十</w:t>
      </w:r>
    </w:p>
    <w:p>
      <w:pPr>
        <w:ind w:left="880"/>
      </w:pPr>
      <w:r>
        <w:t>第百八条第一項及び第二項の規定による書類の閲覧及び資料の提供の求め、同項の規定による報告の求め並びに同条第三項の規定による協力の求め並びに附則第八条の規定による資料の提供の求め（第二十六号に掲げる証明書の受領を除く。）</w:t>
      </w:r>
    </w:p>
    <w:p>
      <w:pPr>
        <w:pStyle w:val="Heading6"/>
        <w:ind w:left="880"/>
      </w:pPr>
      <w:r>
        <w:t>三十の二</w:t>
      </w:r>
    </w:p>
    <w:p>
      <w:pPr>
        <w:ind w:left="880"/>
      </w:pPr>
      <w:r>
        <w:t>第百八条の二の二の規定による情報の受領</w:t>
      </w:r>
    </w:p>
    <w:p>
      <w:pPr>
        <w:pStyle w:val="Heading6"/>
        <w:ind w:left="880"/>
      </w:pPr>
      <w:r>
        <w:t>三十一</w:t>
      </w:r>
    </w:p>
    <w:p>
      <w:pPr>
        <w:ind w:left="880"/>
      </w:pPr>
      <w:r>
        <w:t>第百八条の三第二項の規定による情報の提供の求め</w:t>
      </w:r>
    </w:p>
    <w:p>
      <w:pPr>
        <w:pStyle w:val="Heading6"/>
        <w:ind w:left="880"/>
      </w:pPr>
      <w:r>
        <w:t>三十二</w:t>
      </w:r>
    </w:p>
    <w:p>
      <w:pPr>
        <w:ind w:left="880"/>
      </w:pPr>
      <w:r>
        <w:t>第百八条の四において読み替えて準用する住民基本台帳法第三十条の三十九第一項の規定による報告の求め及び立入検査</w:t>
      </w:r>
    </w:p>
    <w:p>
      <w:pPr>
        <w:pStyle w:val="Heading6"/>
        <w:ind w:left="880"/>
      </w:pPr>
      <w:r>
        <w:t>三十三</w:t>
      </w:r>
    </w:p>
    <w:p>
      <w:pPr>
        <w:ind w:left="880"/>
      </w:pPr>
      <w:r>
        <w:t>第百九条の二第一項の規定による指定の申請の受理</w:t>
      </w:r>
    </w:p>
    <w:p>
      <w:pPr>
        <w:pStyle w:val="Heading6"/>
        <w:ind w:left="880"/>
      </w:pPr>
      <w:r>
        <w:t>三十三の二</w:t>
      </w:r>
    </w:p>
    <w:p>
      <w:pPr>
        <w:ind w:left="880"/>
      </w:pPr>
      <w:r>
        <w:t>第百九条の二の二第一項の規定による指定の申請の受理</w:t>
      </w:r>
    </w:p>
    <w:p>
      <w:pPr>
        <w:pStyle w:val="Heading6"/>
        <w:ind w:left="880"/>
      </w:pPr>
      <w:r>
        <w:t>三十四</w:t>
      </w:r>
    </w:p>
    <w:p>
      <w:pPr>
        <w:ind w:left="880"/>
      </w:pPr>
      <w:r>
        <w:t>前条第一項の規定による申請の受理</w:t>
      </w:r>
    </w:p>
    <w:p>
      <w:pPr>
        <w:pStyle w:val="Heading6"/>
        <w:ind w:left="880"/>
      </w:pPr>
      <w:r>
        <w:t>三十五</w:t>
      </w:r>
    </w:p>
    <w:p>
      <w:pPr>
        <w:ind w:left="880"/>
      </w:pPr>
      <w:r>
        <w:t>次条第二項の規定による報告の受理</w:t>
      </w:r>
    </w:p>
    <w:p>
      <w:pPr>
        <w:pStyle w:val="Heading6"/>
        <w:ind w:left="880"/>
      </w:pPr>
      <w:r>
        <w:t>三十五の二</w:t>
      </w:r>
    </w:p>
    <w:p>
      <w:pPr>
        <w:ind w:left="880"/>
      </w:pPr>
      <w:r>
        <w:t>附則第五条第四項の規定による申出の受理</w:t>
      </w:r>
    </w:p>
    <w:p>
      <w:pPr>
        <w:pStyle w:val="Heading6"/>
        <w:ind w:left="880"/>
      </w:pPr>
      <w:r>
        <w:t>三十六</w:t>
      </w:r>
    </w:p>
    <w:p>
      <w:pPr>
        <w:ind w:left="880"/>
      </w:pPr>
      <w:r>
        <w:t>附則第七条の三第二項の規定による届出の受理</w:t>
      </w:r>
    </w:p>
    <w:p>
      <w:pPr>
        <w:pStyle w:val="Heading6"/>
        <w:ind w:left="880"/>
      </w:pPr>
      <w:r>
        <w:t>三十七</w:t>
      </w:r>
    </w:p>
    <w:p>
      <w:pPr>
        <w:ind w:left="880"/>
      </w:pPr>
      <w:r>
        <w:t>附則第九条の三の二第一項の規定による請求の受理</w:t>
      </w:r>
    </w:p>
    <w:p>
      <w:pPr>
        <w:pStyle w:val="Heading6"/>
        <w:ind w:left="880"/>
      </w:pPr>
      <w:r>
        <w:t>三十七の二</w:t>
      </w:r>
    </w:p>
    <w:p>
      <w:pPr>
        <w:ind w:left="880"/>
      </w:pPr>
      <w:r>
        <w:t>附則第九条の四の二第一項の規定による届出の受理</w:t>
      </w:r>
    </w:p>
    <w:p>
      <w:pPr>
        <w:pStyle w:val="Heading6"/>
        <w:ind w:left="880"/>
      </w:pPr>
      <w:r>
        <w:t>三十七の三</w:t>
      </w:r>
    </w:p>
    <w:p>
      <w:pPr>
        <w:ind w:left="880"/>
      </w:pPr>
      <w:r>
        <w:t>附則第九条の四の三第一項の規定による承認</w:t>
      </w:r>
    </w:p>
    <w:p>
      <w:pPr>
        <w:pStyle w:val="Heading6"/>
        <w:ind w:left="880"/>
      </w:pPr>
      <w:r>
        <w:t>三十七の四</w:t>
      </w:r>
    </w:p>
    <w:p>
      <w:pPr>
        <w:ind w:left="880"/>
      </w:pPr>
      <w:r>
        <w:t>附則第九条の四の七第一項、第九条の四の九第一項、第九条の四の十第一項及び第九条の四の十一第一項の規定による申出の受理並びに附則第九条の四の七第二項、第九条の四の九第二項、第九条の四の十第二項及び第九条の四の十一第二項の規定による承認</w:t>
      </w:r>
    </w:p>
    <w:p>
      <w:pPr>
        <w:pStyle w:val="Heading6"/>
        <w:ind w:left="880"/>
      </w:pPr>
      <w:r>
        <w:t>三十八</w:t>
      </w:r>
    </w:p>
    <w:p>
      <w:pPr>
        <w:ind w:left="880"/>
      </w:pPr>
      <w:r>
        <w:t>前各号に掲げるもののほか、厚生労働省令で定める権限</w:t>
      </w:r>
    </w:p>
    <w:p>
      <w:pPr>
        <w:pStyle w:val="Heading5"/>
        <w:ind w:left="440"/>
      </w:pPr>
      <w:r>
        <w:t>２</w:t>
      </w:r>
    </w:p>
    <w:p>
      <w:pPr>
        <w:ind w:left="440"/>
      </w:pPr>
      <w:r>
        <w:t>機構は、前項第二十四号に掲げる権限及び同項第二十五号に掲げる国税滞納処分の例による処分（以下「滞納処分等」という。）その他同項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5"/>
        <w:ind w:left="440"/>
      </w:pPr>
      <w:r>
        <w:t>３</w:t>
      </w:r>
    </w:p>
    <w:p>
      <w:pPr>
        <w:ind w:left="440"/>
      </w:pPr>
      <w:r>
        <w:t>厚生労働大臣は、前項の規定による求めがあつた場合において必要があると認めるとき、又は機構が天災その他の事由により第一項各号に掲げる権限に係る事務の全部若しくは一部を行うことが困難若しくは不適当となつたと認めるときは、同項各号に掲げる権限の全部又は一部を自ら行うものとする。</w:t>
      </w:r>
    </w:p>
    <w:p>
      <w:pPr>
        <w:pStyle w:val="Heading5"/>
        <w:ind w:left="440"/>
      </w:pPr>
      <w:r>
        <w:t>４</w:t>
      </w:r>
    </w:p>
    <w:p>
      <w:pPr>
        <w:ind w:left="440"/>
      </w:pPr>
      <w:r>
        <w:t>厚生労働大臣は、前項の規定により第一項各号に掲げる権限の全部若しくは一部を自ら行うこととし、又は前項の規定により自ら行つている第一項各号に掲げる権限の全部若しくは一部を行わないこととするとき（次項に規定する場合を除く。）は、あらかじめ、その旨を公示しなければならない。</w:t>
      </w:r>
    </w:p>
    <w:p>
      <w:pPr>
        <w:pStyle w:val="Heading5"/>
        <w:ind w:left="440"/>
      </w:pPr>
      <w:r>
        <w:t>５</w:t>
      </w:r>
    </w:p>
    <w:p>
      <w:pPr>
        <w:ind w:left="440"/>
      </w:pPr>
      <w:r>
        <w:t>厚生労働大臣は、第三項の規定により自ら行うこととした滞納処分等について、機構から引き継いだ当該滞納処分等の対象となる者が特定されている場合には、当該者に対し、厚生労働大臣が当該者に係る滞納処分等を行うこととなる旨その他の厚生労働省令で定める事項を通知しなければならない。</w:t>
      </w:r>
    </w:p>
    <w:p>
      <w:pPr>
        <w:pStyle w:val="Heading5"/>
        <w:ind w:left="440"/>
      </w:pPr>
      <w:r>
        <w:t>６</w:t>
      </w:r>
    </w:p>
    <w:p>
      <w:pPr>
        <w:ind w:left="440"/>
      </w:pPr>
      <w:r>
        <w:t>厚生労働大臣が、第三項の規定により第一項各号に掲げる権限の全部若しくは一部を自ら行うこととし、又は第三項の規定により自ら行つている第一項各号に掲げる権限の全部若しくは一部を行わないこととする場合における同項各号に掲げる権限に係る事務の引継ぎその他の必要な事項は、厚生労働省令で定める。</w:t>
      </w:r>
    </w:p>
    <w:p>
      <w:pPr>
        <w:pStyle w:val="Heading5"/>
        <w:ind w:left="440"/>
      </w:pPr>
      <w:r>
        <w:t>７</w:t>
      </w:r>
    </w:p>
    <w:p>
      <w:pPr>
        <w:ind w:left="440"/>
      </w:pPr>
      <w:r>
        <w:t>前各項に定めるもののほか、機構による第一項各号に掲げる権限に係る事務の実施又は厚生労働大臣による同項各号に掲げる権限の行使に関し必要な事項は、厚生労働省令で定める。</w:t>
      </w:r>
    </w:p>
    <w:p>
      <w:pPr>
        <w:pStyle w:val="Heading4"/>
      </w:pPr>
      <w:r>
        <w:t>第百九条の五（財務大臣への権限の委任）</w:t>
      </w:r>
    </w:p>
    <w:p>
      <w:r>
        <w:t>厚生労働大臣は、前条第三項の規定により滞納処分等及び同条第一項第二十三号に掲げる権限の全部又は一部を自らが行うこととした場合におけるこれらの権限並びに同号に規定する厚生労働省令で定める権限のうち厚生労働省令で定めるもの（以下この条において「滞納処分等その他の処分」という。）に係る納付義務者が滞納処分等その他の処分の執行を免れる目的でその財産について隠ぺいしているおそれがあることその他の政令で定める事情があるため保険料その他この法律の規定による徴収金の効果的な徴収を行う上で必要があると認めるときは、政令で定めるところにより、財務大臣に、当該納付義務者に関する情報その他必要な情報を提供するとともに、当該納付義務者に係る滞納処分等その他の処分の権限の全部又は一部を委任することができる。</w:t>
      </w:r>
    </w:p>
    <w:p>
      <w:pPr>
        <w:pStyle w:val="Heading5"/>
        <w:ind w:left="440"/>
      </w:pPr>
      <w:r>
        <w:t>２</w:t>
      </w:r>
    </w:p>
    <w:p>
      <w:pPr>
        <w:ind w:left="440"/>
      </w:pPr>
      <w:r>
        <w:t>財務大臣は、前項の委任に基づき、滞納処分等その他の処分の権限の全部又は一部を行つたときは、厚生労働省令で定めるところにより、滞納処分等その他の処分の執行の状況及びその結果を厚生労働大臣に報告するものとする。</w:t>
      </w:r>
    </w:p>
    <w:p>
      <w:pPr>
        <w:pStyle w:val="Heading5"/>
        <w:ind w:left="440"/>
      </w:pPr>
      <w:r>
        <w:t>３</w:t>
      </w:r>
    </w:p>
    <w:p>
      <w:pPr>
        <w:ind w:left="440"/>
      </w:pPr>
      <w:r>
        <w:t>前条第五項の規定は、第一項の委任に基づき、財務大臣が滞納処分等その他の処分の権限の全部又は一部を行う場合の財務大臣による通知について準用する。</w:t>
      </w:r>
    </w:p>
    <w:p>
      <w:pPr>
        <w:pStyle w:val="Heading5"/>
        <w:ind w:left="440"/>
      </w:pPr>
      <w:r>
        <w:t>４</w:t>
      </w:r>
    </w:p>
    <w:p>
      <w:pPr>
        <w:ind w:left="440"/>
      </w:pPr>
      <w:r>
        <w:t>財務大臣が、第一項の委任に基づき、滞納処分等その他の処分の権限の全部若しくは一部を行うこととし、又は同項の委任に基づき行つている滞納処分等その他の処分の権限の全部若しくは一部を行わないこととする場合における滞納処分等その他の処分の権限に係る事務の引継ぎその他の必要な事項は、厚生労働省令で定める。</w:t>
      </w:r>
    </w:p>
    <w:p>
      <w:pPr>
        <w:pStyle w:val="Heading5"/>
        <w:ind w:left="440"/>
      </w:pPr>
      <w:r>
        <w:t>５</w:t>
      </w:r>
    </w:p>
    <w:p>
      <w:pPr>
        <w:ind w:left="440"/>
      </w:pPr>
      <w:r>
        <w:t>財務大臣は、第一項の規定により委任された権限、第二項の規定による権限及び第三項において準用する前条第五項の規定による権限を国税庁長官に委任する。</w:t>
      </w:r>
    </w:p>
    <w:p>
      <w:pPr>
        <w:pStyle w:val="Heading5"/>
        <w:ind w:left="440"/>
      </w:pPr>
      <w:r>
        <w:t>６</w:t>
      </w:r>
    </w:p>
    <w:p>
      <w:pPr>
        <w:ind w:left="440"/>
      </w:pPr>
      <w:r>
        <w:t>国税庁長官は、政令で定めるところにより、前項の規定により委任された権限の全部又は一部を納付義務者の居住地を管轄する国税局長に委任することができる。</w:t>
      </w:r>
    </w:p>
    <w:p>
      <w:pPr>
        <w:pStyle w:val="Heading5"/>
        <w:ind w:left="440"/>
      </w:pPr>
      <w:r>
        <w:t>７</w:t>
      </w:r>
    </w:p>
    <w:p>
      <w:pPr>
        <w:ind w:left="440"/>
      </w:pPr>
      <w:r>
        <w:t>国税局長は、政令で定めるところにより、前項の規定により委任された権限の全部又は一部を納付義務者の居住地を管轄する税務署長に委任することができる。</w:t>
      </w:r>
    </w:p>
    <w:p>
      <w:pPr>
        <w:pStyle w:val="Heading4"/>
      </w:pPr>
      <w:r>
        <w:t>第百九条の六（機構が行う滞納処分等に係る認可等）</w:t>
      </w:r>
    </w:p>
    <w:p>
      <w:r>
        <w:t>機構は、滞納処分等を行う場合には、あらかじめ、厚生労働大臣の認可を受けるとともに、次条第一項に規定する滞納処分等実施規程に従い、徴収職員に行わせなければならない。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前項の徴収職員は、滞納処分等に係る法令に関する知識並びに実務に必要な知識及び能力を有する機構の職員のうちから、厚生労働大臣の認可を受けて、機構の理事長が任命する。</w:t>
      </w:r>
    </w:p>
    <w:p>
      <w:pPr>
        <w:pStyle w:val="Heading5"/>
        <w:ind w:left="440"/>
      </w:pPr>
      <w:r>
        <w:t>３</w:t>
      </w:r>
    </w:p>
    <w:p>
      <w:pPr>
        <w:ind w:left="440"/>
      </w:pPr>
      <w:r>
        <w:t>機構は、滞納処分等をしたときは、厚生労働省令で定めるところにより、速やかに、その結果を厚生労働大臣に報告しなければならない。</w:t>
      </w:r>
    </w:p>
    <w:p>
      <w:pPr>
        <w:pStyle w:val="Heading4"/>
      </w:pPr>
      <w:r>
        <w:t>第百九条の七（滞納処分等実施規程の認可等）</w:t>
      </w:r>
    </w:p>
    <w:p>
      <w:r>
        <w:t>機構は、滞納処分等の実施に関する規程（以下この条において「滞納処分等実施規程」という。）を定め、厚生労働大臣の認可を受けなければならない。</w:t>
      </w:r>
    </w:p>
    <w:p>
      <w:pPr>
        <w:pStyle w:val="Heading5"/>
        <w:ind w:left="440"/>
      </w:pPr>
      <w:r>
        <w:t>２</w:t>
      </w:r>
    </w:p>
    <w:p>
      <w:pPr>
        <w:ind w:left="440"/>
      </w:pPr>
      <w:r>
        <w:t>滞納処分等実施規程には、差押えを行う時期、差押えに係る財産の選定方法その他の滞納処分等の公正かつ確実な実施を確保するために必要なものとして厚生労働省令で定める事項を記載しなければならない。</w:t>
      </w:r>
    </w:p>
    <w:p>
      <w:pPr>
        <w:pStyle w:val="Heading5"/>
        <w:ind w:left="440"/>
      </w:pPr>
      <w:r>
        <w:t>３</w:t>
      </w:r>
    </w:p>
    <w:p>
      <w:pPr>
        <w:ind w:left="440"/>
      </w:pPr>
      <w:r>
        <w:t>厚生労働大臣は、第一項の認可をした滞納処分等実施規程が滞納処分等の公正かつ確実な実施上不適当となつたと認めるときは、機構に対し、その滞納処分等実施規程を変更すべきことを命ずることができる。</w:t>
      </w:r>
    </w:p>
    <w:p>
      <w:pPr>
        <w:pStyle w:val="Heading4"/>
      </w:pPr>
      <w:r>
        <w:t>第百九条の八（機構が行う立入検査等に係る認可等）</w:t>
      </w:r>
    </w:p>
    <w:p>
      <w:r>
        <w:t>機構は、第百九条の四第一項第二十一号、第二十八号、第二十九号又は第三十二号に掲げる権限に係る事務を行う場合には、あらかじめ、厚生労働大臣の認可を受けなければならない。</w:t>
      </w:r>
    </w:p>
    <w:p>
      <w:pPr>
        <w:pStyle w:val="Heading5"/>
        <w:ind w:left="440"/>
      </w:pPr>
      <w:r>
        <w:t>２</w:t>
      </w:r>
    </w:p>
    <w:p>
      <w:pPr>
        <w:ind w:left="440"/>
      </w:pPr>
      <w:r>
        <w:t>機構が第百九条の四第一項第二十一号、第二十八号、第二十九号又は第三十二号に掲げる権限に係る事務を行う場合における第七十二条各号、第百六条並びに第百七条第一項及び第二項の規定の適用については、これらの規定中「当該職員」とあるのは、「機構の職員」とする。</w:t>
      </w:r>
    </w:p>
    <w:p>
      <w:pPr>
        <w:pStyle w:val="Heading4"/>
      </w:pPr>
      <w:r>
        <w:t>第百九条の九（地方厚生局長等への権限の委任）</w:t>
      </w:r>
    </w:p>
    <w:p>
      <w:r>
        <w:t>この法律に規定する厚生労働大臣の権限（第百九条の五第一項及び第二項並びに第十章に規定する厚生労働大臣の権限を除く。）は、厚生労働省令（第十四条の四に規定する厚生労働大臣の権限にあつては、政令）で定めるところにより、地方厚生局長に委任することができる。</w:t>
      </w:r>
    </w:p>
    <w:p>
      <w:pPr>
        <w:pStyle w:val="Heading5"/>
        <w:ind w:left="440"/>
      </w:pPr>
      <w:r>
        <w:t>２</w:t>
      </w:r>
    </w:p>
    <w:p>
      <w:pPr>
        <w:ind w:left="440"/>
      </w:pPr>
      <w:r>
        <w:t>前項の規定により地方厚生局長に委任された権限は、厚生労働省令（第十四条の四に規定する厚生労働大臣の権限にあつては、政令）で定めるところにより、地方厚生支局長に委任することができる。</w:t>
      </w:r>
    </w:p>
    <w:p>
      <w:pPr>
        <w:pStyle w:val="Heading5"/>
        <w:ind w:left="440"/>
      </w:pPr>
      <w:r>
        <w:t>３</w:t>
      </w:r>
    </w:p>
    <w:p>
      <w:pPr>
        <w:ind w:left="440"/>
      </w:pPr>
      <w:r>
        <w:t>第一項の規定により第十四条の四に規定する厚生労働大臣の権限が地方厚生局長に委任された場合（前項の規定により同条に規定する厚生労働大臣の権限が地方厚生支局長に委任された場合を含む。）には、同条第三項中「社会保障審議会」とあるのは、「地方厚生局に置かれる政令で定める審議会」とする。</w:t>
      </w:r>
    </w:p>
    <w:p>
      <w:pPr>
        <w:pStyle w:val="Heading4"/>
      </w:pPr>
      <w:r>
        <w:t>第百九条の十（機構への事務の委託）</w:t>
      </w:r>
    </w:p>
    <w:p>
      <w:r>
        <w:t>厚生労働大臣は、機構に、次に掲げる事務（第三条第二項の規定により共済組合等が行うこととされたもの及び同条第三項の規定により市町村長が行うこととされたものを除く。）を行わせるものとする。</w:t>
      </w:r>
    </w:p>
    <w:p>
      <w:pPr>
        <w:pStyle w:val="Heading6"/>
        <w:ind w:left="880"/>
      </w:pPr>
      <w:r>
        <w:t>一</w:t>
      </w:r>
    </w:p>
    <w:p>
      <w:pPr>
        <w:ind w:left="880"/>
      </w:pPr>
      <w:r>
        <w:t>第十四条の規定による記録に係る事務（当該記録を除く。）</w:t>
      </w:r>
    </w:p>
    <w:p>
      <w:pPr>
        <w:pStyle w:val="Heading6"/>
        <w:ind w:left="880"/>
      </w:pPr>
      <w:r>
        <w:t>二</w:t>
      </w:r>
    </w:p>
    <w:p>
      <w:pPr>
        <w:ind w:left="880"/>
      </w:pPr>
      <w:r>
        <w:t>第十四条の五の規定による情報の通知に係る事務（当該通知を除く。）</w:t>
      </w:r>
    </w:p>
    <w:p>
      <w:pPr>
        <w:pStyle w:val="Heading6"/>
        <w:ind w:left="880"/>
      </w:pPr>
      <w:r>
        <w:t>三</w:t>
      </w:r>
    </w:p>
    <w:p>
      <w:pPr>
        <w:ind w:left="880"/>
      </w:pPr>
      <w:r>
        <w:t>第十六条（附則第九条の三の二第七項において準用する場合を含む。）の規定による裁定に係る事務（第百九条の四第一項第五号に掲げる請求の受理及び当該裁定を除く。）</w:t>
      </w:r>
    </w:p>
    <w:p>
      <w:pPr>
        <w:pStyle w:val="Heading6"/>
        <w:ind w:left="880"/>
      </w:pPr>
      <w:r>
        <w:t>四</w:t>
      </w:r>
    </w:p>
    <w:p>
      <w:pPr>
        <w:ind w:left="880"/>
      </w:pPr>
      <w:r>
        <w:t>第十九条第一項（附則第九条の三の二第七項において準用する場合を含む。）及び第三項の規定による請求の内容の確認に係る事務</w:t>
      </w:r>
    </w:p>
    <w:p>
      <w:pPr>
        <w:pStyle w:val="Heading6"/>
        <w:ind w:left="880"/>
      </w:pPr>
      <w:r>
        <w:t>五</w:t>
      </w:r>
    </w:p>
    <w:p>
      <w:pPr>
        <w:ind w:left="880"/>
      </w:pPr>
      <w:r>
        <w:t>第二十条第一項及び第二項の規定による年金給付の支給の停止に係る事務（第百九条の四第一項第六号に掲げる申請の受理及び当該支給の停止に係る決定を除く。）</w:t>
      </w:r>
    </w:p>
    <w:p>
      <w:pPr>
        <w:pStyle w:val="Heading6"/>
        <w:ind w:left="880"/>
      </w:pPr>
      <w:r>
        <w:t>六</w:t>
      </w:r>
    </w:p>
    <w:p>
      <w:pPr>
        <w:ind w:left="880"/>
      </w:pPr>
      <w:r>
        <w:t>第二十条の二第一項及び第二項の規定による年金給付の支給の停止に係る事務（第百九条の四第一項第七号に掲げる申出の受理及び当該支給の停止に係る決定を除く。）</w:t>
      </w:r>
    </w:p>
    <w:p>
      <w:pPr>
        <w:pStyle w:val="Heading6"/>
        <w:ind w:left="880"/>
      </w:pPr>
      <w:r>
        <w:t>七</w:t>
      </w:r>
    </w:p>
    <w:p>
      <w:pPr>
        <w:ind w:left="880"/>
      </w:pPr>
      <w:r>
        <w:t>第二十三条（附則第九条の三の二第七項において準用する場合を含む。）の規定による不正利得の徴収に係る事務（第百九条の四第一項第二十三号から第二十五号までに掲げる権限を行使する事務及び次条第一項の規定により機構が行う収納、第九十六条第一項の規定による督促その他の厚生労働省令で定める権限を行使する事務並びに第三十一号及び第三十八号に掲げる事務を除く。）</w:t>
      </w:r>
    </w:p>
    <w:p>
      <w:pPr>
        <w:pStyle w:val="Heading6"/>
        <w:ind w:left="880"/>
      </w:pPr>
      <w:r>
        <w:t>八</w:t>
      </w:r>
    </w:p>
    <w:p>
      <w:pPr>
        <w:ind w:left="880"/>
      </w:pPr>
      <w:r>
        <w:t>第二十六条並びに附則第九条の二第三項（附則第九条の三第四項において準用する場合を含む。）、第九条の二の二第三項及び第九条の三第一項の規定による老齢基礎年金又は老齢年金の支給に係る事務（第百九条の四第一項第八号に掲げる申出及び請求の受理並びに当該老齢基礎年金又は老齢年金の裁定を除く。）</w:t>
      </w:r>
    </w:p>
    <w:p>
      <w:pPr>
        <w:pStyle w:val="Heading6"/>
        <w:ind w:left="880"/>
      </w:pPr>
      <w:r>
        <w:t>九</w:t>
      </w:r>
    </w:p>
    <w:p>
      <w:pPr>
        <w:ind w:left="880"/>
      </w:pPr>
      <w:r>
        <w:t>第三十条第一項、第三十条の二第三項（第三十条の四第三項において準用する場合を含む。）、第三十条の三第一項、第三十条の四第一項、第三十一条第一項及び第三十二条の規定による障害基礎年金の支給に係る事務（第百九条の四第一項第九号に掲げる請求の受理及び当該障害基礎年金の裁定を除く。）</w:t>
      </w:r>
    </w:p>
    <w:p>
      <w:pPr>
        <w:pStyle w:val="Heading6"/>
        <w:ind w:left="880"/>
      </w:pPr>
      <w:r>
        <w:t>十</w:t>
      </w:r>
    </w:p>
    <w:p>
      <w:pPr>
        <w:ind w:left="880"/>
      </w:pPr>
      <w:r>
        <w:t>第三十二条第一項、第三十六条第一項及び第二項、第三十六条の二第一項及び第四項、第三十六条の三第一項並びに第三十六条の四第一項及び第二項の規定による障害基礎年金の支給の停止に係る事務（当該支給の停止に係る決定を除く。）</w:t>
      </w:r>
    </w:p>
    <w:p>
      <w:pPr>
        <w:pStyle w:val="Heading6"/>
        <w:ind w:left="880"/>
      </w:pPr>
      <w:r>
        <w:t>十一</w:t>
      </w:r>
    </w:p>
    <w:p>
      <w:pPr>
        <w:ind w:left="880"/>
      </w:pPr>
      <w:r>
        <w:t>第三十三条の二第二項及び第三項並びに第三十四条第一項の規定による障害基礎年金の額の改定に係る事務（第百九条の四第一項第十号に掲げる認定及び同項第十一号に掲げる請求の受理並びに当該改定に係る決定を除く。）</w:t>
      </w:r>
    </w:p>
    <w:p>
      <w:pPr>
        <w:pStyle w:val="Heading6"/>
        <w:ind w:left="880"/>
      </w:pPr>
      <w:r>
        <w:t>十二</w:t>
      </w:r>
    </w:p>
    <w:p>
      <w:pPr>
        <w:ind w:left="880"/>
      </w:pPr>
      <w:r>
        <w:t>第三十七条の規定による遺族基礎年金の支給に係る事務（当該遺族基礎年金の裁定を除く。）</w:t>
      </w:r>
    </w:p>
    <w:p>
      <w:pPr>
        <w:pStyle w:val="Heading6"/>
        <w:ind w:left="880"/>
      </w:pPr>
      <w:r>
        <w:t>十三</w:t>
      </w:r>
    </w:p>
    <w:p>
      <w:pPr>
        <w:ind w:left="880"/>
      </w:pPr>
      <w:r>
        <w:t>第三十九条第二項及び第三項並びに第三十九条の二第二項（第四十二条第三項において準用する場合を含む。）の規定による遺族基礎年金の額の改定に係る事務（当該改定に係る決定を除く。）</w:t>
      </w:r>
    </w:p>
    <w:p>
      <w:pPr>
        <w:pStyle w:val="Heading6"/>
        <w:ind w:left="880"/>
      </w:pPr>
      <w:r>
        <w:t>十四</w:t>
      </w:r>
    </w:p>
    <w:p>
      <w:pPr>
        <w:ind w:left="880"/>
      </w:pPr>
      <w:r>
        <w:t>第四十一条、第四十一条の二並びに第四十二条第一項及び第二項の規定による遺族基礎年金の支給の停止に係る事務（第百九条の四第一項第十三号に掲げる申請の受理及び当該支給の停止に係る決定を除く。）</w:t>
      </w:r>
    </w:p>
    <w:p>
      <w:pPr>
        <w:pStyle w:val="Heading6"/>
        <w:ind w:left="880"/>
      </w:pPr>
      <w:r>
        <w:t>十五</w:t>
      </w:r>
    </w:p>
    <w:p>
      <w:pPr>
        <w:ind w:left="880"/>
      </w:pPr>
      <w:r>
        <w:t>第四十三条の規定による付加年金の支給に係る事務（第百九条の四第一項第十四号に掲げる申出の受理及び当該付加年金の裁定を除く。）</w:t>
      </w:r>
    </w:p>
    <w:p>
      <w:pPr>
        <w:pStyle w:val="Heading6"/>
        <w:ind w:left="880"/>
      </w:pPr>
      <w:r>
        <w:t>十六</w:t>
      </w:r>
    </w:p>
    <w:p>
      <w:pPr>
        <w:ind w:left="880"/>
      </w:pPr>
      <w:r>
        <w:t>第四十五条第二項の規定による付加年金の額の改定に係る事務（当該改定に係る決定を除く。）</w:t>
      </w:r>
    </w:p>
    <w:p>
      <w:pPr>
        <w:pStyle w:val="Heading6"/>
        <w:ind w:left="880"/>
      </w:pPr>
      <w:r>
        <w:t>十七</w:t>
      </w:r>
    </w:p>
    <w:p>
      <w:pPr>
        <w:ind w:left="880"/>
      </w:pPr>
      <w:r>
        <w:t>第四十七条の規定による付加年金の支給の停止に係る事務（当該支給の停止に係る決定を除く。）</w:t>
      </w:r>
    </w:p>
    <w:p>
      <w:pPr>
        <w:pStyle w:val="Heading6"/>
        <w:ind w:left="880"/>
      </w:pPr>
      <w:r>
        <w:t>十八</w:t>
      </w:r>
    </w:p>
    <w:p>
      <w:pPr>
        <w:ind w:left="880"/>
      </w:pPr>
      <w:r>
        <w:t>第四十九条第一項及び第五十二条の六の規定による寡婦年金の支給に係る事務（当該寡婦年金の裁定を除く。）</w:t>
      </w:r>
    </w:p>
    <w:p>
      <w:pPr>
        <w:pStyle w:val="Heading6"/>
        <w:ind w:left="880"/>
      </w:pPr>
      <w:r>
        <w:t>十九</w:t>
      </w:r>
    </w:p>
    <w:p>
      <w:pPr>
        <w:ind w:left="880"/>
      </w:pPr>
      <w:r>
        <w:t>第五十二条の規定による寡婦年金の支給の停止に係る事務（当該支給の停止に係る決定を除く。）</w:t>
      </w:r>
    </w:p>
    <w:p>
      <w:pPr>
        <w:pStyle w:val="Heading6"/>
        <w:ind w:left="880"/>
      </w:pPr>
      <w:r>
        <w:t>二十</w:t>
      </w:r>
    </w:p>
    <w:p>
      <w:pPr>
        <w:ind w:left="880"/>
      </w:pPr>
      <w:r>
        <w:t>第五十二条の二第一項及び第二項並びに第五十二条の六の規定による死亡一時金の支給に係る事務（当該死亡一時金の裁定を除く。）</w:t>
      </w:r>
    </w:p>
    <w:p>
      <w:pPr>
        <w:pStyle w:val="Heading6"/>
        <w:ind w:left="880"/>
      </w:pPr>
      <w:r>
        <w:t>二十一</w:t>
      </w:r>
    </w:p>
    <w:p>
      <w:pPr>
        <w:ind w:left="880"/>
      </w:pPr>
      <w:r>
        <w:t>第六十九条の規定による障害基礎年金の支給に係る事務（当該障害基礎年金の裁定を除く。）</w:t>
      </w:r>
    </w:p>
    <w:p>
      <w:pPr>
        <w:pStyle w:val="Heading6"/>
        <w:ind w:left="880"/>
      </w:pPr>
      <w:r>
        <w:t>二十二</w:t>
      </w:r>
    </w:p>
    <w:p>
      <w:pPr>
        <w:ind w:left="880"/>
      </w:pPr>
      <w:r>
        <w:t>第七十条の規定による給付の支給に係る事務（当該給付の裁定を除く。）</w:t>
      </w:r>
    </w:p>
    <w:p>
      <w:pPr>
        <w:pStyle w:val="Heading6"/>
        <w:ind w:left="880"/>
      </w:pPr>
      <w:r>
        <w:t>二十三</w:t>
      </w:r>
    </w:p>
    <w:p>
      <w:pPr>
        <w:ind w:left="880"/>
      </w:pPr>
      <w:r>
        <w:t>第七十一条第一項の規定による遺族基礎年金、寡婦年金又は死亡一時金の支給に係る事務（当該遺族基礎年金、寡婦年金又は死亡一時金の裁定を除く。）</w:t>
      </w:r>
    </w:p>
    <w:p>
      <w:pPr>
        <w:pStyle w:val="Heading6"/>
        <w:ind w:left="880"/>
      </w:pPr>
      <w:r>
        <w:t>二十四</w:t>
      </w:r>
    </w:p>
    <w:p>
      <w:pPr>
        <w:ind w:left="880"/>
      </w:pPr>
      <w:r>
        <w:t>第七十二条の規定による年金給付の支給の停止に係る事務（当該支給の停止に係る決定を除く。）</w:t>
      </w:r>
    </w:p>
    <w:p>
      <w:pPr>
        <w:pStyle w:val="Heading6"/>
        <w:ind w:left="880"/>
      </w:pPr>
      <w:r>
        <w:t>二十五</w:t>
      </w:r>
    </w:p>
    <w:p>
      <w:pPr>
        <w:ind w:left="880"/>
      </w:pPr>
      <w:r>
        <w:t>第七十三条の規定による年金給付の支払の一時差止めに係る事務（当該支払の一時差止めに係る決定を除く。）</w:t>
      </w:r>
    </w:p>
    <w:p>
      <w:pPr>
        <w:pStyle w:val="Heading6"/>
        <w:ind w:left="880"/>
      </w:pPr>
      <w:r>
        <w:t>二十六</w:t>
      </w:r>
    </w:p>
    <w:p>
      <w:pPr>
        <w:ind w:left="880"/>
      </w:pPr>
      <w:r>
        <w:t>第八十七条第一項及び第九十二条の四第六項の規定による保険料の徴収に係る事務（第百九条の四第一項第十七号から第二十号まで及び第二十三号から第二十五号までに掲げる権限を行使する事務並びに次条第一項の規定により機構が行う収納、第九十六条第一項の規定による督促その他の厚生労働省令で定める権限を行使する事務並びに第三十一号及び第三十八号に掲げる事務を除く。）</w:t>
      </w:r>
    </w:p>
    <w:p>
      <w:pPr>
        <w:pStyle w:val="Heading6"/>
        <w:ind w:left="880"/>
      </w:pPr>
      <w:r>
        <w:t>二十七</w:t>
      </w:r>
    </w:p>
    <w:p>
      <w:pPr>
        <w:ind w:left="880"/>
      </w:pPr>
      <w:r>
        <w:t>第九十二条第一項の規定による保険料の通知に係る事務（当該通知を除く。）</w:t>
      </w:r>
    </w:p>
    <w:p>
      <w:pPr>
        <w:pStyle w:val="Heading6"/>
        <w:ind w:left="880"/>
      </w:pPr>
      <w:r>
        <w:t>二十八</w:t>
      </w:r>
    </w:p>
    <w:p>
      <w:pPr>
        <w:ind w:left="880"/>
      </w:pPr>
      <w:r>
        <w:t>第九十二条の二の二第一項の規定による指定に係る事務（第百九条の四第一項第十八号に掲げる申出の受理及び当該指定を除く。）</w:t>
      </w:r>
    </w:p>
    <w:p>
      <w:pPr>
        <w:pStyle w:val="Heading6"/>
        <w:ind w:left="880"/>
      </w:pPr>
      <w:r>
        <w:t>二十九</w:t>
      </w:r>
    </w:p>
    <w:p>
      <w:pPr>
        <w:ind w:left="880"/>
      </w:pPr>
      <w:r>
        <w:t>第九十二条の三第一項第二号の規定による指定に係る事務（第百九条の四第一項第十九号に掲げる申出の受理及び当該指定を除く。）</w:t>
      </w:r>
    </w:p>
    <w:p>
      <w:pPr>
        <w:pStyle w:val="Heading6"/>
        <w:ind w:left="880"/>
      </w:pPr>
      <w:r>
        <w:t>三十</w:t>
      </w:r>
    </w:p>
    <w:p>
      <w:pPr>
        <w:ind w:left="880"/>
      </w:pPr>
      <w:r>
        <w:t>第九十二条の六第一項の規定による指定の取消しに係る事務（当該取消しを除く。）</w:t>
      </w:r>
    </w:p>
    <w:p>
      <w:pPr>
        <w:pStyle w:val="Heading6"/>
        <w:ind w:left="880"/>
      </w:pPr>
      <w:r>
        <w:t>三十一</w:t>
      </w:r>
    </w:p>
    <w:p>
      <w:pPr>
        <w:ind w:left="880"/>
      </w:pPr>
      <w:r>
        <w:t>第九十六条第一項及び第二項の規定による督促に係る事務（当該督促及び督促状を発すること（督促状の発送に係る事務を除く。）を除く。）</w:t>
      </w:r>
    </w:p>
    <w:p>
      <w:pPr>
        <w:pStyle w:val="Heading6"/>
        <w:ind w:left="880"/>
      </w:pPr>
      <w:r>
        <w:t>三十二</w:t>
      </w:r>
    </w:p>
    <w:p>
      <w:pPr>
        <w:ind w:left="880"/>
      </w:pPr>
      <w:r>
        <w:t>第九十七条第一項及び第四項の規定による延滞金の徴収に係る事務（第百九条の四第一項第二十三号から第二十五号までに掲げる権限を行使する事務及び次条第一項の規定により機構が行う収納、第九十六条第一項の規定による督促その他の厚生労働省令で定める権限を行使する事務並びに前号及び第三十八号に掲げる事務を除く。）</w:t>
      </w:r>
    </w:p>
    <w:p>
      <w:pPr>
        <w:pStyle w:val="Heading6"/>
        <w:ind w:left="880"/>
      </w:pPr>
      <w:r>
        <w:t>三十三</w:t>
      </w:r>
    </w:p>
    <w:p>
      <w:pPr>
        <w:ind w:left="880"/>
      </w:pPr>
      <w:r>
        <w:t>第百八条の三第一項の規定による統計調査に係る事務（第百九条の四第一項第三十一号に掲げる情報の提供の求め並びに当該統計調査に係る企画及び立案、総合調整並びに結果の提供を除く。）</w:t>
      </w:r>
    </w:p>
    <w:p>
      <w:pPr>
        <w:pStyle w:val="Heading6"/>
        <w:ind w:left="880"/>
      </w:pPr>
      <w:r>
        <w:t>三十四</w:t>
      </w:r>
    </w:p>
    <w:p>
      <w:pPr>
        <w:ind w:left="880"/>
      </w:pPr>
      <w:r>
        <w:t>第百八条の四において読み替えて準用する住民基本台帳法第三十条の三十八第四項の規定による勧告及び同条第五項の規定による命令に係る事務（当該勧告及び命令を除く。）</w:t>
      </w:r>
    </w:p>
    <w:p>
      <w:pPr>
        <w:pStyle w:val="Heading6"/>
        <w:ind w:left="880"/>
      </w:pPr>
      <w:r>
        <w:t>三十五</w:t>
      </w:r>
    </w:p>
    <w:p>
      <w:pPr>
        <w:ind w:left="880"/>
      </w:pPr>
      <w:r>
        <w:t>第百九条第二項の規定による認可及び同条第三項の規定による認可の取消しに係る事務（当該認可及び認可の取消しを除く。）</w:t>
      </w:r>
    </w:p>
    <w:p>
      <w:pPr>
        <w:pStyle w:val="Heading6"/>
        <w:ind w:left="880"/>
      </w:pPr>
      <w:r>
        <w:t>三十六</w:t>
      </w:r>
    </w:p>
    <w:p>
      <w:pPr>
        <w:ind w:left="880"/>
      </w:pPr>
      <w:r>
        <w:t>第百九条の二第一項の規定による指定に係る事務（第百九条の四第一項第三十三号に掲げる申請の受理及び当該指定を除く。）、第百九条の二第四項の規定による情報の提供に係る事務（当該情報の提供を除く。）、同条第五項の規定による命令に係る事務（当該命令を除く。）及び同条第六項の規定による指定の取消しに係る事務（当該指定の取消しを除く。）</w:t>
      </w:r>
    </w:p>
    <w:p>
      <w:pPr>
        <w:pStyle w:val="Heading6"/>
        <w:ind w:left="880"/>
      </w:pPr>
      <w:r>
        <w:t>三十六の二</w:t>
      </w:r>
    </w:p>
    <w:p>
      <w:pPr>
        <w:ind w:left="880"/>
      </w:pPr>
      <w:r>
        <w:t>第百九条の二の二第一項の規定による指定に係る事務（第百九条の四第一項第三十三号の二に掲げる申請の受理及び当該指定を除く。）、第百九条の二の二第四項の規定による命令に係る事務（当該命令を除く。）及び同条第五項の規定による指定の取消しに係る事務（当該指定の取消しを除く。）</w:t>
      </w:r>
    </w:p>
    <w:p>
      <w:pPr>
        <w:pStyle w:val="Heading6"/>
        <w:ind w:left="880"/>
      </w:pPr>
      <w:r>
        <w:t>三十七</w:t>
      </w:r>
    </w:p>
    <w:p>
      <w:pPr>
        <w:ind w:left="880"/>
      </w:pPr>
      <w:r>
        <w:t>第百九条の三第一項の規定による指定に係る事務（第百九条の四第一項第三十四号に掲げる申請の受理及び当該指定を除く。）、第百九条の三第三項の規定による情報の提供に係る事務（当該情報の提供を除く。）、同条第四項の規定による命令に係る事務（当該命令を除く。）及び同条第五項の規定による指定の取消しに係る事務（当該指定の取消しを除く。）</w:t>
      </w:r>
    </w:p>
    <w:p>
      <w:pPr>
        <w:pStyle w:val="Heading6"/>
        <w:ind w:left="880"/>
      </w:pPr>
      <w:r>
        <w:t>三十八</w:t>
      </w:r>
    </w:p>
    <w:p>
      <w:pPr>
        <w:ind w:left="880"/>
      </w:pPr>
      <w:r>
        <w:t>第百九条の四第一項第二十三号に規定する厚生労働省令で定める権限に係る事務（当該権限を行使する事務を除く。）</w:t>
      </w:r>
    </w:p>
    <w:p>
      <w:pPr>
        <w:pStyle w:val="Heading6"/>
        <w:ind w:left="880"/>
      </w:pPr>
      <w:r>
        <w:t>三十九</w:t>
      </w:r>
    </w:p>
    <w:p>
      <w:pPr>
        <w:ind w:left="880"/>
      </w:pPr>
      <w:r>
        <w:t>附則第七条の三第四項及び第九条の二の二第五項の規定による老齢基礎年金の額の改定に係る事務（第百九条の四第一項第三十六号に掲げる届出の受理及び当該改定に係る決定を除く。）</w:t>
      </w:r>
    </w:p>
    <w:p>
      <w:pPr>
        <w:pStyle w:val="Heading6"/>
        <w:ind w:left="880"/>
      </w:pPr>
      <w:r>
        <w:t>四十</w:t>
      </w:r>
    </w:p>
    <w:p>
      <w:pPr>
        <w:ind w:left="880"/>
      </w:pPr>
      <w:r>
        <w:t>附則第九条の三の二第二項の規定による脱退一時金の支給に係る事務（第百九条の四第一項第三十七号に掲げる請求の受理及び当該脱退一時金の裁定を除く。）</w:t>
      </w:r>
    </w:p>
    <w:p>
      <w:pPr>
        <w:pStyle w:val="Heading6"/>
        <w:ind w:left="880"/>
      </w:pPr>
      <w:r>
        <w:t>四十一</w:t>
      </w:r>
    </w:p>
    <w:p>
      <w:pPr>
        <w:ind w:left="880"/>
      </w:pPr>
      <w:r>
        <w:t>介護保険法第二百三条その他の厚生労働省令で定める法律の規定による求めに応じたこの法律の実施に関し厚生労働大臣が保有する情報の提供に係る事務（当該情報の提供及び厚生労働省令で定める事務を除く。）</w:t>
      </w:r>
    </w:p>
    <w:p>
      <w:pPr>
        <w:pStyle w:val="Heading6"/>
        <w:ind w:left="880"/>
      </w:pPr>
      <w:r>
        <w:t>四十二</w:t>
      </w:r>
    </w:p>
    <w:p>
      <w:pPr>
        <w:ind w:left="880"/>
      </w:pPr>
      <w:r>
        <w:t>前各号に掲げるもののほか、厚生労働省令で定める事務</w:t>
      </w:r>
    </w:p>
    <w:p>
      <w:pPr>
        <w:pStyle w:val="Heading5"/>
        <w:ind w:left="440"/>
      </w:pPr>
      <w:r>
        <w:t>２</w:t>
      </w:r>
    </w:p>
    <w:p>
      <w:pPr>
        <w:ind w:left="440"/>
      </w:pPr>
      <w:r>
        <w:t>厚生労働大臣は、機構が天災その他の事由により前項各号に掲げる事務の全部又は一部を実施することが困難又は不適当となつたと認めるときは、同項各号に掲げる事務の全部又は一部を自ら行うものとする。</w:t>
      </w:r>
    </w:p>
    <w:p>
      <w:pPr>
        <w:pStyle w:val="Heading5"/>
        <w:ind w:left="440"/>
      </w:pPr>
      <w:r>
        <w:t>３</w:t>
      </w:r>
    </w:p>
    <w:p>
      <w:pPr>
        <w:ind w:left="440"/>
      </w:pPr>
      <w:r>
        <w:t>前二項に定めるもののほか、機構又は厚生労働大臣による第一項各号に掲げる事務の実施に関し必要な事項は、厚生労働省令で定める。</w:t>
      </w:r>
    </w:p>
    <w:p>
      <w:pPr>
        <w:pStyle w:val="Heading4"/>
      </w:pPr>
      <w:r>
        <w:t>第百九条の十一（機構が行う収納）</w:t>
      </w:r>
    </w:p>
    <w:p>
      <w:r>
        <w:t>厚生労働大臣は、会計法第七条第一項の規定にかかわらず、政令で定める場合における保険料その他この法律の規定による徴収金、年金給付の過誤払による返還金その他の厚生労働省令で定めるもの（以下この条において「保険料等」という。）の収納を、政令で定めるところにより、機構に行わせることができる。</w:t>
      </w:r>
    </w:p>
    <w:p>
      <w:pPr>
        <w:pStyle w:val="Heading5"/>
        <w:ind w:left="440"/>
      </w:pPr>
      <w:r>
        <w:t>２</w:t>
      </w:r>
    </w:p>
    <w:p>
      <w:pPr>
        <w:ind w:left="440"/>
      </w:pPr>
      <w:r>
        <w:t>前項の収納を行う機構の職員は、収納に係る法令に関する知識並びに実務に必要な知識及び能力を有する機構の職員のうちから、厚生労働大臣の認可を受けて、機構の理事長が任命する。</w:t>
      </w:r>
    </w:p>
    <w:p>
      <w:pPr>
        <w:pStyle w:val="Heading5"/>
        <w:ind w:left="440"/>
      </w:pPr>
      <w:r>
        <w:t>３</w:t>
      </w:r>
    </w:p>
    <w:p>
      <w:pPr>
        <w:ind w:left="440"/>
      </w:pPr>
      <w:r>
        <w:t>機構は、第一項の規定により保険料等の収納をしたときは、遅滞なく、これを日本銀行に送付しなければならない。</w:t>
      </w:r>
    </w:p>
    <w:p>
      <w:pPr>
        <w:pStyle w:val="Heading5"/>
        <w:ind w:left="440"/>
      </w:pPr>
      <w:r>
        <w:t>４</w:t>
      </w:r>
    </w:p>
    <w:p>
      <w:pPr>
        <w:ind w:left="440"/>
      </w:pPr>
      <w:r>
        <w:t>機構は、厚生労働省令で定めるところにより、収納に係る事務の実施状況及びその結果を厚生労働大臣に報告するものとする。</w:t>
      </w:r>
    </w:p>
    <w:p>
      <w:pPr>
        <w:pStyle w:val="Heading5"/>
        <w:ind w:left="440"/>
      </w:pPr>
      <w:r>
        <w:t>５</w:t>
      </w:r>
    </w:p>
    <w:p>
      <w:pPr>
        <w:ind w:left="440"/>
      </w:pPr>
      <w:r>
        <w:t>機構は、前二項に定めるもののほか、厚生労働大臣が定める収納に係る事務の実施に関する規程に従つて収納を行わなければならない。</w:t>
      </w:r>
    </w:p>
    <w:p>
      <w:pPr>
        <w:pStyle w:val="Heading5"/>
        <w:ind w:left="440"/>
      </w:pPr>
      <w:r>
        <w:t>６</w:t>
      </w:r>
    </w:p>
    <w:p>
      <w:pPr>
        <w:ind w:left="440"/>
      </w:pPr>
      <w:r>
        <w:t>前各項に定めるもののほか、第一項の規定による保険料等の収納について必要な事項は、政令で定める。</w:t>
      </w:r>
    </w:p>
    <w:p>
      <w:pPr>
        <w:pStyle w:val="Heading4"/>
      </w:pPr>
      <w:r>
        <w:t>第百九条の十二（情報の提供）</w:t>
      </w:r>
    </w:p>
    <w:p>
      <w:r>
        <w:t>機構は、厚生労働大臣に対し、厚生労働省令で定めるところにより、被保険者の資格に関する事項、保険料の免除に関する事項その他厚生労働大臣の権限の行使に関して必要な情報の提供を行うものとする。</w:t>
      </w:r>
    </w:p>
    <w:p>
      <w:pPr>
        <w:pStyle w:val="Heading4"/>
      </w:pPr>
      <w:r>
        <w:t>第百九条の十三（厚生労働大臣と機構の密接な連携）</w:t>
      </w:r>
    </w:p>
    <w:p>
      <w:r>
        <w:t>厚生労働大臣及び機構は、国民年金事業が、適正かつ円滑に行われるよう、必要な情報交換を行うことその他相互の密接な連携を確保しなければならない。</w:t>
      </w:r>
    </w:p>
    <w:p>
      <w:pPr>
        <w:pStyle w:val="Heading4"/>
      </w:pPr>
      <w:r>
        <w:t>第百九条の十四（研修）</w:t>
      </w:r>
    </w:p>
    <w:p>
      <w:r>
        <w:t>厚生労働大臣は、機構の協力の下に、国民年金事業に関する事務に従事する厚生労働省の職員に対し、当該事務を適正かつ円滑に行うために必要な知識及び技能を習得させ、及び向上させるために必要な研修を行うものとする。</w:t>
      </w:r>
    </w:p>
    <w:p>
      <w:pPr>
        <w:pStyle w:val="Heading4"/>
      </w:pPr>
      <w:r>
        <w:t>第百九条の十五（経過措置）</w:t>
      </w:r>
    </w:p>
    <w:p>
      <w:r>
        <w:t>この法律に基づき政令を制定し、又は改廃する場合においては、政令で、その制定又は改廃に伴い合理的に必要と判断される範囲内において、所要の経過措置を定めることができる。</w:t>
      </w:r>
    </w:p>
    <w:p>
      <w:pPr>
        <w:pStyle w:val="Heading4"/>
      </w:pPr>
      <w:r>
        <w:t>第百十条（実施命令）</w:t>
      </w:r>
    </w:p>
    <w:p>
      <w:r>
        <w:t>この法律に特別の規定があるものを除くほか、この法律の実施のための手続その他その執行について必要な細則は、省令で定める。</w:t>
      </w:r>
    </w:p>
    <w:p>
      <w:pPr>
        <w:pStyle w:val="Heading2"/>
      </w:pPr>
      <w:r>
        <w:t>第九章　罰則</w:t>
      </w:r>
    </w:p>
    <w:p>
      <w:pPr>
        <w:pStyle w:val="Heading4"/>
      </w:pPr>
      <w:r>
        <w:t>第百十一条</w:t>
      </w:r>
    </w:p>
    <w:p>
      <w:r>
        <w:t>偽りその他不正な手段により給付を受けた者は、三年以下の懲役又は百万円以下の罰金に処する。</w:t>
      </w:r>
    </w:p>
    <w:p>
      <w:pPr>
        <w:pStyle w:val="Heading4"/>
      </w:pPr>
      <w:r>
        <w:t>第百十一条の二</w:t>
      </w:r>
    </w:p>
    <w:p>
      <w:r>
        <w:t>第百八条の四において読み替えて準用する住民基本台帳法第三十条の三十八第五項の規定による命令に違反した場合には、当該違反行為をした者は、一年以下の懲役又は五十万円以下の罰金に処する。</w:t>
      </w:r>
    </w:p>
    <w:p>
      <w:pPr>
        <w:pStyle w:val="Heading4"/>
      </w:pPr>
      <w:r>
        <w:t>第百十一条の三</w:t>
      </w:r>
    </w:p>
    <w:p>
      <w:r>
        <w:t>解散した国民年金基金又は国民年金基金連合会が、正当な理由がなくて、第九十五条の二の規定による徴収金を督促状に指定する期限までに納付しないときは、その代表者、代理人又は使用人その他の従業者でその違反行為をした者は、六月以下の懲役又は五十万円以下の罰金に処する。</w:t>
      </w:r>
    </w:p>
    <w:p>
      <w:pPr>
        <w:pStyle w:val="Heading5"/>
        <w:ind w:left="440"/>
      </w:pPr>
      <w:r>
        <w:t>２</w:t>
      </w:r>
    </w:p>
    <w:p>
      <w:pPr>
        <w:ind w:left="440"/>
      </w:pPr>
      <w:r>
        <w:t>前項の国民年金基金又は国民年金基金連合会の代表者、代理人又は使用人その他の従業者が、その国民年金基金又は国民年金基金連合会の業務に関して同項の違反行為をしたときは、その行為者を罰するほか、その国民年金基金又は国民年金基金連合会に対しても、同項の罰金刑を科する。</w:t>
      </w:r>
    </w:p>
    <w:p>
      <w:pPr>
        <w:pStyle w:val="Heading4"/>
      </w:pPr>
      <w:r>
        <w:t>第百十二条</w:t>
      </w:r>
    </w:p>
    <w:p>
      <w:r>
        <w:t>次の各号のいずれかに該当する者は、六月以下の懲役又は三十万円以下の罰金に処する。</w:t>
      </w:r>
    </w:p>
    <w:p>
      <w:pPr>
        <w:pStyle w:val="Heading6"/>
        <w:ind w:left="880"/>
      </w:pPr>
      <w:r>
        <w:t>一</w:t>
      </w:r>
    </w:p>
    <w:p>
      <w:pPr>
        <w:ind w:left="880"/>
      </w:pPr>
      <w:r>
        <w:t>第十二条第一項又は第五項の規定に違反して虚偽の届出をした被保険者</w:t>
      </w:r>
    </w:p>
    <w:p>
      <w:pPr>
        <w:pStyle w:val="Heading6"/>
        <w:ind w:left="880"/>
      </w:pPr>
      <w:r>
        <w:t>二</w:t>
      </w:r>
    </w:p>
    <w:p>
      <w:pPr>
        <w:ind w:left="880"/>
      </w:pPr>
      <w:r>
        <w:t>第十二条第二項の規定により届出をする場合に虚偽の届出をした世帯主</w:t>
      </w:r>
    </w:p>
    <w:p>
      <w:pPr>
        <w:pStyle w:val="Heading6"/>
        <w:ind w:left="880"/>
      </w:pPr>
      <w:r>
        <w:t>三</w:t>
      </w:r>
    </w:p>
    <w:p>
      <w:pPr>
        <w:ind w:left="880"/>
      </w:pPr>
      <w:r>
        <w:t>第百六条第一項の規定により資産若しくは収入の状況に関する書類その他の物件の提出を命ぜられてこれに従わず、若しくは虚偽の書類その他の物件の提出をし、又は同項の規定による当該職員（第百九条の八第二項において読み替えて適用される第百六条第一項に規定する機構の職員を含む。）の質問に対して答弁せず、若しくは虚偽の陳述をした被保険者</w:t>
      </w:r>
    </w:p>
    <w:p>
      <w:pPr>
        <w:pStyle w:val="Heading4"/>
      </w:pPr>
      <w:r>
        <w:t>第百十三条</w:t>
      </w:r>
    </w:p>
    <w:p>
      <w:r>
        <w:t>第十二条第一項又は第五項の規定に違反して届出をしなかつた被保険者は、三十万円以下の罰金に処する。</w:t>
      </w:r>
    </w:p>
    <w:p>
      <w:pPr>
        <w:pStyle w:val="Heading4"/>
      </w:pPr>
      <w:r>
        <w:t>第百十三条の二</w:t>
      </w:r>
    </w:p>
    <w:p>
      <w:r>
        <w:t>次の各号のいずれかに該当する場合には、当該違反行為をした者は、三十万円以下の罰金に処する。</w:t>
      </w:r>
    </w:p>
    <w:p>
      <w:pPr>
        <w:pStyle w:val="Heading6"/>
        <w:ind w:left="880"/>
      </w:pPr>
      <w:r>
        <w:t>一</w:t>
      </w:r>
    </w:p>
    <w:p>
      <w:pPr>
        <w:ind w:left="880"/>
      </w:pPr>
      <w:r>
        <w:t>第九十五条の規定によりその例によるものとされる国税徴収法第百四十一条の規定による徴収職員の質問に対して答弁をせず、又は偽りの陳述をしたとき。</w:t>
      </w:r>
    </w:p>
    <w:p>
      <w:pPr>
        <w:pStyle w:val="Heading6"/>
        <w:ind w:left="880"/>
      </w:pPr>
      <w:r>
        <w:t>二</w:t>
      </w:r>
    </w:p>
    <w:p>
      <w:pPr>
        <w:ind w:left="880"/>
      </w:pPr>
      <w:r>
        <w:t>第九十五条の規定によりその例によるものとされる国税徴収法第百四十一条の規定による検査を拒み、妨げ、若しくは忌避し、又は当該検査に関し偽りの記載若しくは記録をした帳簿書類を提示したとき。</w:t>
      </w:r>
    </w:p>
    <w:p>
      <w:pPr>
        <w:pStyle w:val="Heading6"/>
        <w:ind w:left="880"/>
      </w:pPr>
      <w:r>
        <w:t>三</w:t>
      </w:r>
    </w:p>
    <w:p>
      <w:pPr>
        <w:ind w:left="880"/>
      </w:pPr>
      <w:r>
        <w:t>第百八条の四において読み替えて準用する住民基本台帳法第三十条の三十九第一項の規定による報告をせず、若しくは虚偽の報告をし、又は同項の規定による検査を拒み、妨げ、若しくは忌避したとき。</w:t>
      </w:r>
    </w:p>
    <w:p>
      <w:pPr>
        <w:pStyle w:val="Heading6"/>
        <w:ind w:left="880"/>
      </w:pPr>
      <w:r>
        <w:t>四</w:t>
      </w:r>
    </w:p>
    <w:p>
      <w:pPr>
        <w:ind w:left="880"/>
      </w:pPr>
      <w:r>
        <w:t>第百九条の二第七項の規定に違反したとき。</w:t>
      </w:r>
    </w:p>
    <w:p>
      <w:pPr>
        <w:pStyle w:val="Heading6"/>
        <w:ind w:left="880"/>
      </w:pPr>
      <w:r>
        <w:t>五</w:t>
      </w:r>
    </w:p>
    <w:p>
      <w:pPr>
        <w:ind w:left="880"/>
      </w:pPr>
      <w:r>
        <w:t>第百九条の三第六項の規定に違反したとき。</w:t>
      </w:r>
    </w:p>
    <w:p>
      <w:pPr>
        <w:pStyle w:val="Heading4"/>
      </w:pPr>
      <w:r>
        <w:t>第百十三条の三</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て第百十一条の二又は前条（第四号及び第五号を除く。）の違反行為をしたときは、その行為者を罰するほか、その法人又は人に対し、各本条の罰金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第百十三条の四</w:t>
      </w:r>
    </w:p>
    <w:p>
      <w:r>
        <w:t>機構の役員は、次の各号のいずれかに該当する場合には、二十万円以下の過料に処する。</w:t>
      </w:r>
    </w:p>
    <w:p>
      <w:pPr>
        <w:pStyle w:val="Heading6"/>
        <w:ind w:left="880"/>
      </w:pPr>
      <w:r>
        <w:t>一</w:t>
      </w:r>
    </w:p>
    <w:p>
      <w:pPr>
        <w:ind w:left="880"/>
      </w:pPr>
      <w:r>
        <w:t>第百九条の六第一項及び第二項、第百九条の七第一項、第百九条の八第一項並びに第百九条の十一第二項の規定により厚生労働大臣の認可を受けなければならない場合において、その認可を受けなかつたとき。</w:t>
      </w:r>
    </w:p>
    <w:p>
      <w:pPr>
        <w:pStyle w:val="Heading6"/>
        <w:ind w:left="880"/>
      </w:pPr>
      <w:r>
        <w:t>二</w:t>
      </w:r>
    </w:p>
    <w:p>
      <w:pPr>
        <w:ind w:left="880"/>
      </w:pPr>
      <w:r>
        <w:t>第百九条の七第三項の規定による命令に違反したとき。</w:t>
      </w:r>
    </w:p>
    <w:p>
      <w:pPr>
        <w:pStyle w:val="Heading4"/>
      </w:pPr>
      <w:r>
        <w:t>第百十四条</w:t>
      </w:r>
    </w:p>
    <w:p>
      <w:r>
        <w:t>次の各号のいずれかに該当する者は、十万円以下の過料に処する。</w:t>
      </w:r>
    </w:p>
    <w:p>
      <w:pPr>
        <w:pStyle w:val="Heading6"/>
        <w:ind w:left="880"/>
      </w:pPr>
      <w:r>
        <w:t>一</w:t>
      </w:r>
    </w:p>
    <w:p>
      <w:pPr>
        <w:ind w:left="880"/>
      </w:pPr>
      <w:r>
        <w:t>第百五条第一項の規定に違反して届出をしなかつた被保険者。</w:t>
      </w:r>
    </w:p>
    <w:p>
      <w:pPr>
        <w:pStyle w:val="Heading6"/>
        <w:ind w:left="880"/>
      </w:pPr>
      <w:r>
        <w:t>二</w:t>
      </w:r>
    </w:p>
    <w:p>
      <w:pPr>
        <w:ind w:left="880"/>
      </w:pPr>
      <w:r>
        <w:t>第百五条第一項の規定に違反して虚偽の届出をした被保険者</w:t>
      </w:r>
    </w:p>
    <w:p>
      <w:pPr>
        <w:pStyle w:val="Heading6"/>
        <w:ind w:left="880"/>
      </w:pPr>
      <w:r>
        <w:t>三</w:t>
      </w:r>
    </w:p>
    <w:p>
      <w:pPr>
        <w:ind w:left="880"/>
      </w:pPr>
      <w:r>
        <w:t>第百五条第二項において準用する第十二条第二項の規定により届出をする場合に虚偽の届出をした世帯主</w:t>
      </w:r>
    </w:p>
    <w:p>
      <w:pPr>
        <w:pStyle w:val="Heading6"/>
        <w:ind w:left="880"/>
      </w:pPr>
      <w:r>
        <w:t>四</w:t>
      </w:r>
    </w:p>
    <w:p>
      <w:pPr>
        <w:ind w:left="880"/>
      </w:pPr>
      <w:r>
        <w:t>第百五条第四項の規定に違反して届出をしなかつた戸籍法の規定による死亡の届出義務者</w:t>
      </w:r>
    </w:p>
    <w:p>
      <w:pPr>
        <w:pStyle w:val="Heading2"/>
      </w:pPr>
      <w:r>
        <w:t>第十章　国民年金基金及び国民年金基金連合会</w:t>
      </w:r>
    </w:p>
    <w:p>
      <w:pPr>
        <w:pStyle w:val="Heading3"/>
      </w:pPr>
      <w:r>
        <w:t>第一節　国民年金基金</w:t>
      </w:r>
    </w:p>
    <w:p>
      <w:pPr>
        <w:pStyle w:val="Heading4"/>
      </w:pPr>
      <w:r>
        <w:t>第百十五条（基金の給付）</w:t>
      </w:r>
    </w:p>
    <w:p>
      <w:r>
        <w:t>国民年金基金（以下「基金」という。）は、第一条の目的を達成するため、加入員の老齢に関して必要な給付を行なうものとする。</w:t>
      </w:r>
    </w:p>
    <w:p>
      <w:pPr>
        <w:pStyle w:val="Heading4"/>
      </w:pPr>
      <w:r>
        <w:t>第百十五条の二（種類）</w:t>
      </w:r>
    </w:p>
    <w:p>
      <w:r>
        <w:t>基金は、地域型国民年金基金（以下「地域型基金」という。）及び職能型国民年金基金（以下「職能型基金」という。）とする。</w:t>
      </w:r>
    </w:p>
    <w:p>
      <w:pPr>
        <w:pStyle w:val="Heading4"/>
      </w:pPr>
      <w:r>
        <w:t>第百十六条（組織）</w:t>
      </w:r>
    </w:p>
    <w:p>
      <w:r>
        <w:t>地域型基金は、第一号被保険者（第八十九条第一項、第九十条第一項又は第九十条の三第一項の規定により保険料を納付することを要しないものとされている者、第九十条の二第一項から第三項までの規定によりその一部の額につき保険料を納付することを要しないものとされている者及び農業者年金の被保険者を除く。次項及び第百二十七条第一項において同じ。）であつて、基金の地区内に住所を有する者をもつて組織する。</w:t>
      </w:r>
    </w:p>
    <w:p>
      <w:pPr>
        <w:pStyle w:val="Heading5"/>
        <w:ind w:left="440"/>
      </w:pPr>
      <w:r>
        <w:t>２</w:t>
      </w:r>
    </w:p>
    <w:p>
      <w:pPr>
        <w:ind w:left="440"/>
      </w:pPr>
      <w:r>
        <w:t>職能型基金は、第一号被保険者であつて、基金の地区内において同種の事業又は業務に従事する者をもつて組織する。</w:t>
      </w:r>
    </w:p>
    <w:p>
      <w:pPr>
        <w:pStyle w:val="Heading5"/>
        <w:ind w:left="440"/>
      </w:pPr>
      <w:r>
        <w:t>３</w:t>
      </w:r>
    </w:p>
    <w:p>
      <w:pPr>
        <w:ind w:left="440"/>
      </w:pPr>
      <w:r>
        <w:t>前二項に規定する者は、加入員たる資格を有する者という。</w:t>
      </w:r>
    </w:p>
    <w:p>
      <w:pPr>
        <w:pStyle w:val="Heading4"/>
      </w:pPr>
      <w:r>
        <w:t>第百十七条（法人格）</w:t>
      </w:r>
    </w:p>
    <w:p>
      <w:r>
        <w:t>基金は、法人とする。</w:t>
      </w:r>
    </w:p>
    <w:p>
      <w:pPr>
        <w:pStyle w:val="Heading5"/>
        <w:ind w:left="440"/>
      </w:pPr>
      <w:r>
        <w:t>２</w:t>
      </w:r>
    </w:p>
    <w:p>
      <w:pPr>
        <w:ind w:left="440"/>
      </w:pPr>
      <w:r>
        <w:t>基金の住所は、その主たる事務所の所在地にあるものとする。</w:t>
      </w:r>
    </w:p>
    <w:p>
      <w:pPr>
        <w:pStyle w:val="Heading4"/>
      </w:pPr>
      <w:r>
        <w:t>第百十八条（名称）</w:t>
      </w:r>
    </w:p>
    <w:p>
      <w:r>
        <w:t>基金は、その名称中に国民年金基金という文字を用いなければならない。</w:t>
      </w:r>
    </w:p>
    <w:p>
      <w:pPr>
        <w:pStyle w:val="Heading5"/>
        <w:ind w:left="440"/>
      </w:pPr>
      <w:r>
        <w:t>２</w:t>
      </w:r>
    </w:p>
    <w:p>
      <w:pPr>
        <w:ind w:left="440"/>
      </w:pPr>
      <w:r>
        <w:t>基金でない者は、国民年金基金という名称を用いてはならない。</w:t>
      </w:r>
    </w:p>
    <w:p>
      <w:pPr>
        <w:pStyle w:val="Heading4"/>
      </w:pPr>
      <w:r>
        <w:t>第百十八条の二（地区）</w:t>
      </w:r>
    </w:p>
    <w:p>
      <w:r>
        <w:t>基金の地区は、地域型基金にあつては、一（第百三十七条の三の規定による吸収合併後存続する地域型基金にあつては、一以上）の都道府県の区域の全部とし、職能型基金にあつては、全国とする。</w:t>
      </w:r>
    </w:p>
    <w:p>
      <w:pPr>
        <w:pStyle w:val="Heading5"/>
        <w:ind w:left="440"/>
      </w:pPr>
      <w:r>
        <w:t>２</w:t>
      </w:r>
    </w:p>
    <w:p>
      <w:pPr>
        <w:ind w:left="440"/>
      </w:pPr>
      <w:r>
        <w:t>地域型基金は、都道府県につき一個とし、職能型基金は、同種の事業又は業務につき全国を通じて一個とする。</w:t>
      </w:r>
    </w:p>
    <w:p>
      <w:pPr>
        <w:pStyle w:val="Heading4"/>
      </w:pPr>
      <w:r>
        <w:t>第百十九条（設立委員等）</w:t>
      </w:r>
    </w:p>
    <w:p>
      <w:r>
        <w:t>地域型基金を設立するには、加入員たる資格を有する者及び年金に関する学識経験を有する者のうちから厚生労働大臣が任命した者が設立委員とならなければならない。</w:t>
      </w:r>
    </w:p>
    <w:p>
      <w:pPr>
        <w:pStyle w:val="Heading5"/>
        <w:ind w:left="440"/>
      </w:pPr>
      <w:r>
        <w:t>２</w:t>
      </w:r>
    </w:p>
    <w:p>
      <w:pPr>
        <w:ind w:left="440"/>
      </w:pPr>
      <w:r>
        <w:t>前項の設立委員の任命は、三百人以上の加入員たる資格を有する者が厚生労働大臣に地域型基金の設立を希望する旨の申出を行つた場合に行うものとする。</w:t>
      </w:r>
    </w:p>
    <w:p>
      <w:pPr>
        <w:pStyle w:val="Heading5"/>
        <w:ind w:left="440"/>
      </w:pPr>
      <w:r>
        <w:t>３</w:t>
      </w:r>
    </w:p>
    <w:p>
      <w:pPr>
        <w:ind w:left="440"/>
      </w:pPr>
      <w:r>
        <w:t>職能型基金を設立するには、その加入員となろうとする十五人以上の者が発起人とならなければならない。</w:t>
      </w:r>
    </w:p>
    <w:p>
      <w:pPr>
        <w:pStyle w:val="Heading5"/>
        <w:ind w:left="440"/>
      </w:pPr>
      <w:r>
        <w:t>４</w:t>
      </w:r>
    </w:p>
    <w:p>
      <w:pPr>
        <w:ind w:left="440"/>
      </w:pPr>
      <w:r>
        <w:t>地域型基金は、千人以上の加入員がなければ設立することができない。</w:t>
      </w:r>
    </w:p>
    <w:p>
      <w:pPr>
        <w:pStyle w:val="Heading5"/>
        <w:ind w:left="440"/>
      </w:pPr>
      <w:r>
        <w:t>５</w:t>
      </w:r>
    </w:p>
    <w:p>
      <w:pPr>
        <w:ind w:left="440"/>
      </w:pPr>
      <w:r>
        <w:t>職能型基金は、三千人以上の加入員がなければ設立することができない。</w:t>
      </w:r>
    </w:p>
    <w:p>
      <w:pPr>
        <w:pStyle w:val="Heading4"/>
      </w:pPr>
      <w:r>
        <w:t>第百十九条の二（創立総会）</w:t>
      </w:r>
    </w:p>
    <w:p>
      <w:r>
        <w:t>設立委員又は発起人（以下「設立委員等」という。）は、規約を作成し、創立総会の日時及び場所とともに公告して、創立総会を開かなければならない。</w:t>
      </w:r>
    </w:p>
    <w:p>
      <w:pPr>
        <w:pStyle w:val="Heading5"/>
        <w:ind w:left="440"/>
      </w:pPr>
      <w:r>
        <w:t>２</w:t>
      </w:r>
    </w:p>
    <w:p>
      <w:pPr>
        <w:ind w:left="440"/>
      </w:pPr>
      <w:r>
        <w:t>前項の公告は、会日の二週間前までにしなければならない。</w:t>
      </w:r>
    </w:p>
    <w:p>
      <w:pPr>
        <w:pStyle w:val="Heading5"/>
        <w:ind w:left="440"/>
      </w:pPr>
      <w:r>
        <w:t>３</w:t>
      </w:r>
    </w:p>
    <w:p>
      <w:pPr>
        <w:ind w:left="440"/>
      </w:pPr>
      <w:r>
        <w:t>設立委員等が作成した規約の承認その他設立に必要な事項の決定は、創立総会の議決によらなければならない。</w:t>
      </w:r>
    </w:p>
    <w:p>
      <w:pPr>
        <w:pStyle w:val="Heading5"/>
        <w:ind w:left="440"/>
      </w:pPr>
      <w:r>
        <w:t>４</w:t>
      </w:r>
    </w:p>
    <w:p>
      <w:pPr>
        <w:ind w:left="440"/>
      </w:pPr>
      <w:r>
        <w:t>創立総会においては、前項の規約を修正することができる。</w:t>
      </w:r>
    </w:p>
    <w:p>
      <w:pPr>
        <w:pStyle w:val="Heading5"/>
        <w:ind w:left="440"/>
      </w:pPr>
      <w:r>
        <w:t>５</w:t>
      </w:r>
    </w:p>
    <w:p>
      <w:pPr>
        <w:ind w:left="440"/>
      </w:pPr>
      <w:r>
        <w:t>創立総会の議事は、加入員たる資格を有する者であつてその会日までに設立委員等に対し設立の同意を申し出たものの半数以上が出席して、その出席者の三分の二以上で決する。</w:t>
      </w:r>
    </w:p>
    <w:p>
      <w:pPr>
        <w:pStyle w:val="Heading5"/>
        <w:ind w:left="440"/>
      </w:pPr>
      <w:r>
        <w:t>６</w:t>
      </w:r>
    </w:p>
    <w:p>
      <w:pPr>
        <w:ind w:left="440"/>
      </w:pPr>
      <w:r>
        <w:t>前各項に定めるもののほか、議事の手続その他創立総会に関し必要な事項は、政令で定める。</w:t>
      </w:r>
    </w:p>
    <w:p>
      <w:pPr>
        <w:pStyle w:val="Heading4"/>
      </w:pPr>
      <w:r>
        <w:t>第百十九条の三（設立の認可）</w:t>
      </w:r>
    </w:p>
    <w:p>
      <w:r>
        <w:t>設立委員等は、創立総会の終了後遅滞なく、規約その他必要な事項を記載した書面を厚生労働大臣に提出して、設立の認可を受けなければならない。</w:t>
      </w:r>
    </w:p>
    <w:p>
      <w:pPr>
        <w:pStyle w:val="Heading4"/>
      </w:pPr>
      <w:r>
        <w:t>第百十九条の四（成立の時期）</w:t>
      </w:r>
    </w:p>
    <w:p>
      <w:r>
        <w:t>基金は、設立の認可を受けた時に成立する。</w:t>
      </w:r>
    </w:p>
    <w:p>
      <w:pPr>
        <w:pStyle w:val="Heading5"/>
        <w:ind w:left="440"/>
      </w:pPr>
      <w:r>
        <w:t>２</w:t>
      </w:r>
    </w:p>
    <w:p>
      <w:pPr>
        <w:ind w:left="440"/>
      </w:pPr>
      <w:r>
        <w:t>第百十九条の二第五項の設立の同意を申し出た者は、基金が成立したときは、その成立の日に加入員の資格を取得するものとする。</w:t>
      </w:r>
    </w:p>
    <w:p>
      <w:pPr>
        <w:pStyle w:val="Heading4"/>
      </w:pPr>
      <w:r>
        <w:t>第百十九条の五（理事長への事務引継）</w:t>
      </w:r>
    </w:p>
    <w:p>
      <w:r>
        <w:t>設立の認可があつたときは、設立委員等は、遅滞なく、その事務を理事長に引き継がなければならない。</w:t>
      </w:r>
    </w:p>
    <w:p>
      <w:pPr>
        <w:pStyle w:val="Heading4"/>
      </w:pPr>
      <w:r>
        <w:t>第百二十条（規約）</w:t>
      </w:r>
    </w:p>
    <w:p>
      <w:r>
        <w:t>基金は、規約をもつて次に掲げる事項を定めなければならない。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地区</w:t>
      </w:r>
    </w:p>
    <w:p>
      <w:pPr>
        <w:pStyle w:val="Heading6"/>
        <w:ind w:left="880"/>
      </w:pPr>
      <w:r>
        <w:t>四</w:t>
      </w:r>
    </w:p>
    <w:p>
      <w:pPr>
        <w:ind w:left="880"/>
      </w:pPr>
      <w:r>
        <w:t>代議員及び代議員会に関する事項</w:t>
      </w:r>
    </w:p>
    <w:p>
      <w:pPr>
        <w:pStyle w:val="Heading6"/>
        <w:ind w:left="880"/>
      </w:pPr>
      <w:r>
        <w:t>五</w:t>
      </w:r>
    </w:p>
    <w:p>
      <w:pPr>
        <w:ind w:left="880"/>
      </w:pPr>
      <w:r>
        <w:t>役員に関する事項</w:t>
      </w:r>
    </w:p>
    <w:p>
      <w:pPr>
        <w:pStyle w:val="Heading6"/>
        <w:ind w:left="880"/>
      </w:pPr>
      <w:r>
        <w:t>六</w:t>
      </w:r>
    </w:p>
    <w:p>
      <w:pPr>
        <w:ind w:left="880"/>
      </w:pPr>
      <w:r>
        <w:t>加入員に関する事項</w:t>
      </w:r>
    </w:p>
    <w:p>
      <w:pPr>
        <w:pStyle w:val="Heading6"/>
        <w:ind w:left="880"/>
      </w:pPr>
      <w:r>
        <w:t>七</w:t>
      </w:r>
    </w:p>
    <w:p>
      <w:pPr>
        <w:ind w:left="880"/>
      </w:pPr>
      <w:r>
        <w:t>年金及び一時金に関する事項</w:t>
      </w:r>
    </w:p>
    <w:p>
      <w:pPr>
        <w:pStyle w:val="Heading6"/>
        <w:ind w:left="880"/>
      </w:pPr>
      <w:r>
        <w:t>八</w:t>
      </w:r>
    </w:p>
    <w:p>
      <w:pPr>
        <w:ind w:left="880"/>
      </w:pPr>
      <w:r>
        <w:t>掛金に関する事項</w:t>
      </w:r>
    </w:p>
    <w:p>
      <w:pPr>
        <w:pStyle w:val="Heading6"/>
        <w:ind w:left="880"/>
      </w:pPr>
      <w:r>
        <w:t>九</w:t>
      </w:r>
    </w:p>
    <w:p>
      <w:pPr>
        <w:ind w:left="880"/>
      </w:pPr>
      <w:r>
        <w:t>資産の管理その他財務に関する事項</w:t>
      </w:r>
    </w:p>
    <w:p>
      <w:pPr>
        <w:pStyle w:val="Heading6"/>
        <w:ind w:left="880"/>
      </w:pPr>
      <w:r>
        <w:t>十</w:t>
      </w:r>
    </w:p>
    <w:p>
      <w:pPr>
        <w:ind w:left="880"/>
      </w:pPr>
      <w:r>
        <w:t>解散及び清算に関する事項</w:t>
      </w:r>
    </w:p>
    <w:p>
      <w:pPr>
        <w:pStyle w:val="Heading6"/>
        <w:ind w:left="880"/>
      </w:pPr>
      <w:r>
        <w:t>十一</w:t>
      </w:r>
    </w:p>
    <w:p>
      <w:pPr>
        <w:ind w:left="880"/>
      </w:pPr>
      <w:r>
        <w:t>業務の委託に関する事項</w:t>
      </w:r>
    </w:p>
    <w:p>
      <w:pPr>
        <w:pStyle w:val="Heading6"/>
        <w:ind w:left="880"/>
      </w:pPr>
      <w:r>
        <w:t>十二</w:t>
      </w:r>
    </w:p>
    <w:p>
      <w:pPr>
        <w:ind w:left="880"/>
      </w:pPr>
      <w:r>
        <w:t>公告に関する事項</w:t>
      </w:r>
    </w:p>
    <w:p>
      <w:pPr>
        <w:pStyle w:val="Heading6"/>
        <w:ind w:left="880"/>
      </w:pPr>
      <w:r>
        <w:t>十三</w:t>
      </w:r>
    </w:p>
    <w:p>
      <w:pPr>
        <w:ind w:left="880"/>
      </w:pPr>
      <w:r>
        <w:t>その他組織及び業務に関する重要事項</w:t>
      </w:r>
    </w:p>
    <w:p>
      <w:pPr>
        <w:pStyle w:val="Heading5"/>
        <w:ind w:left="440"/>
      </w:pPr>
      <w:r>
        <w:t>２</w:t>
      </w:r>
    </w:p>
    <w:p>
      <w:pPr>
        <w:ind w:left="440"/>
      </w:pPr>
      <w:r>
        <w:t>職能型基金の規約には、前項に掲げる事項のほか、その設立に係る事業又は業務の種類を定めなければならない。</w:t>
      </w:r>
    </w:p>
    <w:p>
      <w:pPr>
        <w:pStyle w:val="Heading5"/>
        <w:ind w:left="440"/>
      </w:pPr>
      <w:r>
        <w:t>３</w:t>
      </w:r>
    </w:p>
    <w:p>
      <w:pPr>
        <w:ind w:left="440"/>
      </w:pPr>
      <w:r>
        <w:t>前二項の規約の変更（政令で定める事項に係るものを除く。）は、厚生労働大臣の認可を受けなければ、その効力を生じない。</w:t>
      </w:r>
    </w:p>
    <w:p>
      <w:pPr>
        <w:pStyle w:val="Heading5"/>
        <w:ind w:left="440"/>
      </w:pPr>
      <w:r>
        <w:t>４</w:t>
      </w:r>
    </w:p>
    <w:p>
      <w:pPr>
        <w:ind w:left="440"/>
      </w:pPr>
      <w:r>
        <w:t>基金は、前項の政令で定める事項に係る規約の変更をしたときは、遅滞なく、これを厚生労働大臣に届け出なければならない。</w:t>
      </w:r>
    </w:p>
    <w:p>
      <w:pPr>
        <w:pStyle w:val="Heading4"/>
      </w:pPr>
      <w:r>
        <w:t>第百二十一条（公告）</w:t>
      </w:r>
    </w:p>
    <w:p>
      <w:r>
        <w:t>基金は、政令の定めるところにより、基金の名称、事務所の所在地、役員の氏名その他政令で定める事項を公告しなければならない。</w:t>
      </w:r>
    </w:p>
    <w:p>
      <w:pPr>
        <w:pStyle w:val="Heading4"/>
      </w:pPr>
      <w:r>
        <w:t>第百二十二条（代議員会）</w:t>
      </w:r>
    </w:p>
    <w:p>
      <w:r>
        <w:t>基金に、代議員会を置く。</w:t>
      </w:r>
    </w:p>
    <w:p>
      <w:pPr>
        <w:pStyle w:val="Heading5"/>
        <w:ind w:left="440"/>
      </w:pPr>
      <w:r>
        <w:t>２</w:t>
      </w:r>
    </w:p>
    <w:p>
      <w:pPr>
        <w:ind w:left="440"/>
      </w:pPr>
      <w:r>
        <w:t>代議員会は、代議員をもつて組織する。</w:t>
      </w:r>
    </w:p>
    <w:p>
      <w:pPr>
        <w:pStyle w:val="Heading5"/>
        <w:ind w:left="440"/>
      </w:pPr>
      <w:r>
        <w:t>３</w:t>
      </w:r>
    </w:p>
    <w:p>
      <w:pPr>
        <w:ind w:left="440"/>
      </w:pPr>
      <w:r>
        <w:t>代議員は、規約の定めるところにより、加入員のうちから選任する。</w:t>
      </w:r>
    </w:p>
    <w:p>
      <w:pPr>
        <w:pStyle w:val="Heading5"/>
        <w:ind w:left="440"/>
      </w:pPr>
      <w:r>
        <w:t>４</w:t>
      </w:r>
    </w:p>
    <w:p>
      <w:pPr>
        <w:ind w:left="440"/>
      </w:pPr>
      <w:r>
        <w:t>設立当時の代議員は、創立総会において、第百十九条の二第五項の設立の同意を申し出た者のうちから選挙する。</w:t>
      </w:r>
    </w:p>
    <w:p>
      <w:pPr>
        <w:pStyle w:val="Heading5"/>
        <w:ind w:left="440"/>
      </w:pPr>
      <w:r>
        <w:t>５</w:t>
      </w:r>
    </w:p>
    <w:p>
      <w:pPr>
        <w:ind w:left="440"/>
      </w:pPr>
      <w:r>
        <w:t>代議員の任期は、三年を超えない範囲内で規約で定める期間とする。</w:t>
      </w:r>
    </w:p>
    <w:p>
      <w:pPr>
        <w:pStyle w:val="Heading5"/>
        <w:ind w:left="440"/>
      </w:pPr>
      <w:r>
        <w:t>６</w:t>
      </w:r>
    </w:p>
    <w:p>
      <w:pPr>
        <w:ind w:left="440"/>
      </w:pPr>
      <w:r>
        <w:t>代議員会は、理事長が招集する。</w:t>
      </w:r>
    </w:p>
    <w:p>
      <w:pPr>
        <w:pStyle w:val="Heading5"/>
        <w:ind w:left="440"/>
      </w:pPr>
      <w:r>
        <w:t>７</w:t>
      </w:r>
    </w:p>
    <w:p>
      <w:pPr>
        <w:ind w:left="440"/>
      </w:pPr>
      <w:r>
        <w:t>代議員会に議長を置く。</w:t>
      </w:r>
    </w:p>
    <w:p>
      <w:pPr>
        <w:pStyle w:val="Heading5"/>
        <w:ind w:left="440"/>
      </w:pPr>
      <w:r>
        <w:t>８</w:t>
      </w:r>
    </w:p>
    <w:p>
      <w:pPr>
        <w:ind w:left="440"/>
      </w:pPr>
      <w:r>
        <w:t>前各項に定めるもののほか、代議員会の招集、議事の手続その他代議員会に関し必要な事項は、政令で定める。</w:t>
      </w:r>
    </w:p>
    <w:p>
      <w:pPr>
        <w:pStyle w:val="Heading4"/>
      </w:pPr>
      <w:r>
        <w:t>第百二十三条</w:t>
      </w:r>
    </w:p>
    <w:p>
      <w:r>
        <w:t>次に掲げる事項は、代議員会の議決を経なければならない。</w:t>
      </w:r>
    </w:p>
    <w:p>
      <w:pPr>
        <w:pStyle w:val="Heading6"/>
        <w:ind w:left="880"/>
      </w:pPr>
      <w:r>
        <w:t>一</w:t>
      </w:r>
    </w:p>
    <w:p>
      <w:pPr>
        <w:ind w:left="880"/>
      </w:pPr>
      <w:r>
        <w:t>規約の変更</w:t>
      </w:r>
    </w:p>
    <w:p>
      <w:pPr>
        <w:pStyle w:val="Heading6"/>
        <w:ind w:left="880"/>
      </w:pPr>
      <w:r>
        <w:t>二</w:t>
      </w:r>
    </w:p>
    <w:p>
      <w:pPr>
        <w:ind w:left="880"/>
      </w:pPr>
      <w:r>
        <w:t>毎事業年度の予算</w:t>
      </w:r>
    </w:p>
    <w:p>
      <w:pPr>
        <w:pStyle w:val="Heading6"/>
        <w:ind w:left="880"/>
      </w:pPr>
      <w:r>
        <w:t>三</w:t>
      </w:r>
    </w:p>
    <w:p>
      <w:pPr>
        <w:ind w:left="880"/>
      </w:pPr>
      <w:r>
        <w:t>毎事業年度の事業報告及び決算</w:t>
      </w:r>
    </w:p>
    <w:p>
      <w:pPr>
        <w:pStyle w:val="Heading6"/>
        <w:ind w:left="880"/>
      </w:pPr>
      <w:r>
        <w:t>四</w:t>
      </w:r>
    </w:p>
    <w:p>
      <w:pPr>
        <w:ind w:left="880"/>
      </w:pPr>
      <w:r>
        <w:t>その他規約で定める事項</w:t>
      </w:r>
    </w:p>
    <w:p>
      <w:pPr>
        <w:pStyle w:val="Heading5"/>
        <w:ind w:left="440"/>
      </w:pPr>
      <w:r>
        <w:t>２</w:t>
      </w:r>
    </w:p>
    <w:p>
      <w:pPr>
        <w:ind w:left="440"/>
      </w:pPr>
      <w:r>
        <w:t>理事長は、代議員会が成立しないとき、又は理事長において代議員会を招集する暇がないと認めるときは、代議員会の議決を経なければならない事項で臨時急施を要するものを処分することができる。</w:t>
      </w:r>
    </w:p>
    <w:p>
      <w:pPr>
        <w:pStyle w:val="Heading5"/>
        <w:ind w:left="440"/>
      </w:pPr>
      <w:r>
        <w:t>３</w:t>
      </w:r>
    </w:p>
    <w:p>
      <w:pPr>
        <w:ind w:left="440"/>
      </w:pPr>
      <w:r>
        <w:t>理事長は、前項の規定による処置については、次の代議員会においてこれを報告し、その承認を求めなければならない。</w:t>
      </w:r>
    </w:p>
    <w:p>
      <w:pPr>
        <w:pStyle w:val="Heading5"/>
        <w:ind w:left="440"/>
      </w:pPr>
      <w:r>
        <w:t>４</w:t>
      </w:r>
    </w:p>
    <w:p>
      <w:pPr>
        <w:ind w:left="440"/>
      </w:pPr>
      <w:r>
        <w:t>代議員会は、監事に対し、基金の業務に関する監査を求め、その結果の報告を請求することができる。</w:t>
      </w:r>
    </w:p>
    <w:p>
      <w:pPr>
        <w:pStyle w:val="Heading4"/>
      </w:pPr>
      <w:r>
        <w:t>第百二十四条（役員）</w:t>
      </w:r>
    </w:p>
    <w:p>
      <w:r>
        <w:t>基金に、役員として理事及び監事を置く。</w:t>
      </w:r>
    </w:p>
    <w:p>
      <w:pPr>
        <w:pStyle w:val="Heading5"/>
        <w:ind w:left="440"/>
      </w:pPr>
      <w:r>
        <w:t>２</w:t>
      </w:r>
    </w:p>
    <w:p>
      <w:pPr>
        <w:ind w:left="440"/>
      </w:pPr>
      <w:r>
        <w:t>理事は、代議員において互選する。</w:t>
      </w:r>
    </w:p>
    <w:p>
      <w:pPr>
        <w:pStyle w:val="Heading5"/>
        <w:ind w:left="440"/>
      </w:pPr>
      <w:r>
        <w:t>３</w:t>
      </w:r>
    </w:p>
    <w:p>
      <w:pPr>
        <w:ind w:left="440"/>
      </w:pPr>
      <w:r>
        <w:t>設立当時の理事は、創立総会において、第百十九条の二第五項の設立の同意を申し出た者のうちから選挙する。</w:t>
      </w:r>
    </w:p>
    <w:p>
      <w:pPr>
        <w:pStyle w:val="Heading5"/>
        <w:ind w:left="440"/>
      </w:pPr>
      <w:r>
        <w:t>４</w:t>
      </w:r>
    </w:p>
    <w:p>
      <w:pPr>
        <w:ind w:left="440"/>
      </w:pPr>
      <w:r>
        <w:t>理事のうち一人を理事長とし、理事が選挙する。</w:t>
      </w:r>
    </w:p>
    <w:p>
      <w:pPr>
        <w:pStyle w:val="Heading5"/>
        <w:ind w:left="440"/>
      </w:pPr>
      <w:r>
        <w:t>５</w:t>
      </w:r>
    </w:p>
    <w:p>
      <w:pPr>
        <w:ind w:left="440"/>
      </w:pPr>
      <w:r>
        <w:t>監事は、代議員会において、学識経験を有する者及び代議員のうちから、それぞれ一人を選挙する。</w:t>
      </w:r>
    </w:p>
    <w:p>
      <w:pPr>
        <w:pStyle w:val="Heading5"/>
        <w:ind w:left="440"/>
      </w:pPr>
      <w:r>
        <w:t>６</w:t>
      </w:r>
    </w:p>
    <w:p>
      <w:pPr>
        <w:ind w:left="440"/>
      </w:pPr>
      <w:r>
        <w:t>設立当時の監事は、創立総会において、学識経験を有する者及び第百十九条の二第五項の設立の同意を申し出た者のうちから、それぞれ一人を選挙する。</w:t>
      </w:r>
    </w:p>
    <w:p>
      <w:pPr>
        <w:pStyle w:val="Heading5"/>
        <w:ind w:left="440"/>
      </w:pPr>
      <w:r>
        <w:t>７</w:t>
      </w:r>
    </w:p>
    <w:p>
      <w:pPr>
        <w:ind w:left="440"/>
      </w:pPr>
      <w:r>
        <w:t>役員の任期は、三年を超えない範囲内で規約で定める期間とする。</w:t>
      </w:r>
    </w:p>
    <w:p>
      <w:pPr>
        <w:pStyle w:val="Heading5"/>
        <w:ind w:left="440"/>
      </w:pPr>
      <w:r>
        <w:t>８</w:t>
      </w:r>
    </w:p>
    <w:p>
      <w:pPr>
        <w:ind w:left="440"/>
      </w:pPr>
      <w:r>
        <w:t>役員は、その任期が満了しても、後任の役員が就任するまでの間は、なお、その職務を行う。</w:t>
      </w:r>
    </w:p>
    <w:p>
      <w:pPr>
        <w:pStyle w:val="Heading5"/>
        <w:ind w:left="440"/>
      </w:pPr>
      <w:r>
        <w:t>９</w:t>
      </w:r>
    </w:p>
    <w:p>
      <w:pPr>
        <w:ind w:left="440"/>
      </w:pPr>
      <w:r>
        <w:t>監事は、理事又は基金の職員と兼ねることができない。</w:t>
      </w:r>
    </w:p>
    <w:p>
      <w:pPr>
        <w:pStyle w:val="Heading4"/>
      </w:pPr>
      <w:r>
        <w:t>第百二十五条（役員の職務）</w:t>
      </w:r>
    </w:p>
    <w:p>
      <w:r>
        <w:t>理事長は、基金を代表し、その業務を執行する。</w:t>
      </w:r>
    </w:p>
    <w:p>
      <w:pPr>
        <w:pStyle w:val="Heading5"/>
        <w:ind w:left="440"/>
      </w:pPr>
      <w:r>
        <w:t>２</w:t>
      </w:r>
    </w:p>
    <w:p>
      <w:pPr>
        <w:ind w:left="440"/>
      </w:pPr>
      <w:r>
        <w:t>基金の業務は、規約に別段の定めがある場合を除くほか、理事の過半数により決し、可否同数のときは、理事長の決するところによる。</w:t>
      </w:r>
    </w:p>
    <w:p>
      <w:pPr>
        <w:pStyle w:val="Heading5"/>
        <w:ind w:left="440"/>
      </w:pPr>
      <w:r>
        <w:t>３</w:t>
      </w:r>
    </w:p>
    <w:p>
      <w:pPr>
        <w:ind w:left="440"/>
      </w:pPr>
      <w:r>
        <w:t>理事は、理事長の定めるところにより、理事長を補佐して、年金及び一時金に充てるべき積立金（以下「積立金」という。）の管理及び運用に関する基金の業務を執行することができる。</w:t>
      </w:r>
    </w:p>
    <w:p>
      <w:pPr>
        <w:pStyle w:val="Heading5"/>
        <w:ind w:left="440"/>
      </w:pPr>
      <w:r>
        <w:t>４</w:t>
      </w:r>
    </w:p>
    <w:p>
      <w:pPr>
        <w:ind w:left="440"/>
      </w:pPr>
      <w:r>
        <w:t>監事は、基金の業務を監査する。</w:t>
      </w:r>
    </w:p>
    <w:p>
      <w:pPr>
        <w:pStyle w:val="Heading5"/>
        <w:ind w:left="440"/>
      </w:pPr>
      <w:r>
        <w:t>５</w:t>
      </w:r>
    </w:p>
    <w:p>
      <w:pPr>
        <w:ind w:left="440"/>
      </w:pPr>
      <w:r>
        <w:t>監事は、監査の結果に基づき、必要があると認めるときは、理事長又は代議員会に意見を提出することができる。</w:t>
      </w:r>
    </w:p>
    <w:p>
      <w:pPr>
        <w:pStyle w:val="Heading4"/>
      </w:pPr>
      <w:r>
        <w:t>第百二十五条の二（理事の義務及び損害賠償責任）</w:t>
      </w:r>
    </w:p>
    <w:p>
      <w:r>
        <w:t>理事は、前条第三項に規定する基金の業務について、法令、法令に基づいてする厚生労働大臣の処分、規約及び代議員会の議決を遵守し、基金のため忠実にその職務を遂行しなければならない。</w:t>
      </w:r>
    </w:p>
    <w:p>
      <w:pPr>
        <w:pStyle w:val="Heading5"/>
        <w:ind w:left="440"/>
      </w:pPr>
      <w:r>
        <w:t>２</w:t>
      </w:r>
    </w:p>
    <w:p>
      <w:pPr>
        <w:ind w:left="440"/>
      </w:pPr>
      <w:r>
        <w:t>理事が前条第三項に規定する基金の業務についてその任務を怠つたときは、その理事は、基金に対し連帯して損害賠償の責めに任ずる。</w:t>
      </w:r>
    </w:p>
    <w:p>
      <w:pPr>
        <w:pStyle w:val="Heading4"/>
      </w:pPr>
      <w:r>
        <w:t>第百二十五条の三（理事の禁止行為等）</w:t>
      </w:r>
    </w:p>
    <w:p>
      <w:r>
        <w:t>理事は、自己又は当該基金以外の第三者の利益を図る目的をもつて、積立金の管理及び運用の適正を害するものとして厚生労働省令で定める行為をしてはならない。</w:t>
      </w:r>
    </w:p>
    <w:p>
      <w:pPr>
        <w:pStyle w:val="Heading5"/>
        <w:ind w:left="440"/>
      </w:pPr>
      <w:r>
        <w:t>２</w:t>
      </w:r>
    </w:p>
    <w:p>
      <w:pPr>
        <w:ind w:left="440"/>
      </w:pPr>
      <w:r>
        <w:t>基金は、前項の規定に違反した理事を、規約の定めるところにより、代議員会の議決を経て、交代させることができる。</w:t>
      </w:r>
    </w:p>
    <w:p>
      <w:pPr>
        <w:pStyle w:val="Heading4"/>
      </w:pPr>
      <w:r>
        <w:t>第百二十五条の四（理事長の代表権の制限）</w:t>
      </w:r>
    </w:p>
    <w:p>
      <w:r>
        <w:t>基金と理事長（第百二十五条第一項の規定により理事長の職務を代理し、又はその職務を行う者を含む。以下この条において同じ。）との利益が相反する事項については、理事長は、代表権を有しない。</w:t>
      </w:r>
    </w:p>
    <w:p>
      <w:pPr>
        <w:pStyle w:val="Heading4"/>
      </w:pPr>
      <w:r>
        <w:t>第百二十六条（基金の役員及び職員の公務員たる性質）</w:t>
      </w:r>
    </w:p>
    <w:p>
      <w:r>
        <w:t>基金の役員及び基金に使用され、その事務に従事する者は、刑法その他の罰則の適用については、法令により公務に従事する職員とみなす。</w:t>
      </w:r>
    </w:p>
    <w:p>
      <w:pPr>
        <w:pStyle w:val="Heading4"/>
      </w:pPr>
      <w:r>
        <w:t>第百二十七条（加入員）</w:t>
      </w:r>
    </w:p>
    <w:p>
      <w:r>
        <w:t>第一号被保険者は、その者が住所を有する地区に係る地域型基金又はその従事する事業若しくは業務に係る職能型基金に申し出て、その加入員となることができる。</w:t>
      </w:r>
    </w:p>
    <w:p>
      <w:pPr>
        <w:pStyle w:val="Heading5"/>
        <w:ind w:left="440"/>
      </w:pPr>
      <w:r>
        <w:t>２</w:t>
      </w:r>
    </w:p>
    <w:p>
      <w:pPr>
        <w:ind w:left="440"/>
      </w:pPr>
      <w:r>
        <w:t>前項の申出をした者は、その申出をした日に加入員の資格を取得するものとする。</w:t>
      </w:r>
    </w:p>
    <w:p>
      <w:pPr>
        <w:pStyle w:val="Heading5"/>
        <w:ind w:left="440"/>
      </w:pPr>
      <w:r>
        <w:t>３</w:t>
      </w:r>
    </w:p>
    <w:p>
      <w:pPr>
        <w:ind w:left="440"/>
      </w:pPr>
      <w:r>
        <w:t>加入員は、次の各号のいずれかに該当するに至つた日の翌日（第一号又は第四号に該当するに至つたときは、その日とし、第三号に該当するに至つたときは、当該保険料を納付することを要しないものとされた月の初日とする。）に、加入員の資格を喪失する。</w:t>
      </w:r>
    </w:p>
    <w:p>
      <w:pPr>
        <w:pStyle w:val="Heading6"/>
        <w:ind w:left="880"/>
      </w:pPr>
      <w:r>
        <w:t>一</w:t>
      </w:r>
    </w:p>
    <w:p>
      <w:pPr>
        <w:ind w:left="880"/>
      </w:pPr>
      <w:r>
        <w:t>被保険者の資格を喪失したとき、又は第二号被保険者若しくは第三号被保険者となつたとき。</w:t>
      </w:r>
    </w:p>
    <w:p>
      <w:pPr>
        <w:pStyle w:val="Heading6"/>
        <w:ind w:left="880"/>
      </w:pPr>
      <w:r>
        <w:t>二</w:t>
      </w:r>
    </w:p>
    <w:p>
      <w:pPr>
        <w:ind w:left="880"/>
      </w:pPr>
      <w:r>
        <w:t>地域型基金の加入員にあつては、当該基金の地区内に住所を有する者でなくなつたとき、職能型基金の加入員にあつては、当該事業又は業務に従事する者でなくなつたとき。</w:t>
      </w:r>
    </w:p>
    <w:p>
      <w:pPr>
        <w:pStyle w:val="Heading6"/>
        <w:ind w:left="880"/>
      </w:pPr>
      <w:r>
        <w:t>三</w:t>
      </w:r>
    </w:p>
    <w:p>
      <w:pPr>
        <w:ind w:left="880"/>
      </w:pPr>
      <w:r>
        <w:t>第八十九条第一項、第九十条第一項又は第九十条の三第一項の規定により保険料を納付することを要しないものとされたとき及び第九十条の二第一項から第三項までの規定によりその一部の額につき保険料を納付することを要しないものとされたとき。</w:t>
      </w:r>
    </w:p>
    <w:p>
      <w:pPr>
        <w:pStyle w:val="Heading6"/>
        <w:ind w:left="880"/>
      </w:pPr>
      <w:r>
        <w:t>四</w:t>
      </w:r>
    </w:p>
    <w:p>
      <w:pPr>
        <w:ind w:left="880"/>
      </w:pPr>
      <w:r>
        <w:t>農業者年金の被保険者となつたとき。</w:t>
      </w:r>
    </w:p>
    <w:p>
      <w:pPr>
        <w:pStyle w:val="Heading6"/>
        <w:ind w:left="880"/>
      </w:pPr>
      <w:r>
        <w:t>五</w:t>
      </w:r>
    </w:p>
    <w:p>
      <w:pPr>
        <w:ind w:left="880"/>
      </w:pPr>
      <w:r>
        <w:t>当該基金が解散したとき。</w:t>
      </w:r>
    </w:p>
    <w:p>
      <w:pPr>
        <w:pStyle w:val="Heading5"/>
        <w:ind w:left="440"/>
      </w:pPr>
      <w:r>
        <w:t>４</w:t>
      </w:r>
    </w:p>
    <w:p>
      <w:pPr>
        <w:ind w:left="440"/>
      </w:pPr>
      <w:r>
        <w:t>加入員の資格を取得した月にその資格を喪失した者は、その資格を取得した日にさかのぼつて、加入員でなかつたものとみなす。</w:t>
      </w:r>
    </w:p>
    <w:p>
      <w:pPr>
        <w:pStyle w:val="Heading4"/>
      </w:pPr>
      <w:r>
        <w:t>第百二十七条の二（準用規定）</w:t>
      </w:r>
    </w:p>
    <w:p>
      <w:r>
        <w:t>第十二条第一項の規定は、加入員について、同条第二項の規定は、加入員の属する世帯の世帯主について準用する。</w:t>
      </w:r>
    </w:p>
    <w:p>
      <w:pPr>
        <w:pStyle w:val="Heading4"/>
      </w:pPr>
      <w:r>
        <w:t>第百二十八条（基金の業務）</w:t>
      </w:r>
    </w:p>
    <w:p>
      <w:r>
        <w:t>基金は、加入員又は加入員であつた者に対し、年金の支給を行ない、あわせて加入員又は加入員であつた者の死亡に関し、一時金の支給を行なうものとする。</w:t>
      </w:r>
    </w:p>
    <w:p>
      <w:pPr>
        <w:pStyle w:val="Heading5"/>
        <w:ind w:left="440"/>
      </w:pPr>
      <w:r>
        <w:t>２</w:t>
      </w:r>
    </w:p>
    <w:p>
      <w:pPr>
        <w:ind w:left="440"/>
      </w:pPr>
      <w:r>
        <w:t>基金は、加入員及び加入員であつた者の福祉を増進するため、必要な施設をすることができる。</w:t>
      </w:r>
    </w:p>
    <w:p>
      <w:pPr>
        <w:pStyle w:val="Heading5"/>
        <w:ind w:left="440"/>
      </w:pPr>
      <w:r>
        <w:t>３</w:t>
      </w:r>
    </w:p>
    <w:p>
      <w:pPr>
        <w:ind w:left="440"/>
      </w:pPr>
      <w:r>
        <w:t>基金は、信託会社（信託業法（平成十六年法律第百五十四号）第三条又は第五十三条第一項の免許を受けたものに限る。以下同じ。）、信託業務を営む金融機関（金融機関の信託業務の兼営等に関する法律（昭和十八年法律第四十三号）第一条第一項の認可を受けた金融機関をいう。以下同じ。）、生命保険会社、農業協同組合連合会（全国を地区とし、農業協同組合法（昭和二十二年法律第百三十二号）第十条第一項第十号の事業を行うものに限る。以下同じ。）若しくは共済水産業協同組合連合会（全国を地区とするものに限る。以下同じ。）又は金融商品取引業者（金融商品取引法（昭和二十三年法律第二十五号）第二条第九項に規定する金融商品取引業者をいう。以下同じ。）と、当該基金が支給する年金又は一時金に要する費用に関して信託、保険若しくは共済の契約又は投資一任契約（同条第八項第十二号ロに規定する契約をいう。以下同じ。）を締結するときは、政令の定めるところによらなければならない。</w:t>
      </w:r>
    </w:p>
    <w:p>
      <w:pPr>
        <w:pStyle w:val="Heading5"/>
        <w:ind w:left="440"/>
      </w:pPr>
      <w:r>
        <w:t>４</w:t>
      </w:r>
    </w:p>
    <w:p>
      <w:pPr>
        <w:ind w:left="440"/>
      </w:pPr>
      <w:r>
        <w:t>信託会社、信託業務を営む金融機関、生命保険会社、農業協同組合連合会若しくは共済水産業協同組合連合会又は金融商品取引業者は、正当な理由がある場合を除き、前項に規定する契約（運用方法を特定する信託の契約であつて、政令で定めるものを除く。）の締結を拒絶してはならない。</w:t>
      </w:r>
    </w:p>
    <w:p>
      <w:pPr>
        <w:pStyle w:val="Heading5"/>
        <w:ind w:left="440"/>
      </w:pPr>
      <w:r>
        <w:t>５</w:t>
      </w:r>
    </w:p>
    <w:p>
      <w:pPr>
        <w:ind w:left="440"/>
      </w:pPr>
      <w:r>
        <w:t>基金は、政令で定めるところにより、厚生労働大臣の認可を受けて、その業務（加入員又は加入員であつた者に年金又は一時金の支給を行うために必要となるその者に関する情報の収集、整理又は分析を含む。）の一部を信託会社、信託業務を営む金融機関、生命保険会社、農業協同組合連合会、共済水産業協同組合連合会、国民年金基金連合会その他の法人に委託することができる。</w:t>
      </w:r>
    </w:p>
    <w:p>
      <w:pPr>
        <w:pStyle w:val="Heading5"/>
        <w:ind w:left="440"/>
      </w:pPr>
      <w:r>
        <w:t>６</w:t>
      </w:r>
    </w:p>
    <w:p>
      <w:pPr>
        <w:ind w:left="440"/>
      </w:pPr>
      <w:r>
        <w:t>銀行その他の政令で定める金融機関は、他の法律の規定にかかわらず、前項の業務（第百二十七条第一項の申出の受理に関する業務に限る。）を受託することができる。</w:t>
      </w:r>
    </w:p>
    <w:p>
      <w:pPr>
        <w:pStyle w:val="Heading4"/>
      </w:pPr>
      <w:r>
        <w:t>第百二十八条の二（年金数理）</w:t>
      </w:r>
    </w:p>
    <w:p>
      <w:r>
        <w:t>基金は、適正な年金数理に基づいてその業務を行わなければならない。</w:t>
      </w:r>
    </w:p>
    <w:p>
      <w:pPr>
        <w:pStyle w:val="Heading4"/>
      </w:pPr>
      <w:r>
        <w:t>第百二十九条（基金の給付の基準）</w:t>
      </w:r>
    </w:p>
    <w:p>
      <w:r>
        <w:t>基金が支給する年金は、少なくとも、当該基金の加入員であつた者が老齢基礎年金の受給権を取得したときには、その者に支給されるものでなければならない。</w:t>
      </w:r>
    </w:p>
    <w:p>
      <w:pPr>
        <w:pStyle w:val="Heading5"/>
        <w:ind w:left="440"/>
      </w:pPr>
      <w:r>
        <w:t>２</w:t>
      </w:r>
    </w:p>
    <w:p>
      <w:pPr>
        <w:ind w:left="440"/>
      </w:pPr>
      <w:r>
        <w:t>老齢基礎年金の受給権者に対し基金が支給する年金は、当該老齢基礎年金の受給権の消滅事由以外の事由によつて、その受給権を消滅させるものであつてはならない。</w:t>
      </w:r>
    </w:p>
    <w:p>
      <w:pPr>
        <w:pStyle w:val="Heading5"/>
        <w:ind w:left="440"/>
      </w:pPr>
      <w:r>
        <w:t>３</w:t>
      </w:r>
    </w:p>
    <w:p>
      <w:pPr>
        <w:ind w:left="440"/>
      </w:pPr>
      <w:r>
        <w:t>基金が支給する一時金は、少なくとも、当該基金の加入員又は加入員であつた者が死亡した場合において、その遺族が死亡一時金を受けたときには、その遺族に支給されるものでなければならない。</w:t>
      </w:r>
    </w:p>
    <w:p>
      <w:pPr>
        <w:pStyle w:val="Heading4"/>
      </w:pPr>
      <w:r>
        <w:t>第百三十条</w:t>
      </w:r>
    </w:p>
    <w:p>
      <w:r>
        <w:t>基金が支給する年金は、政令の定めるところにより、その額が算定されるものでなければならない。</w:t>
      </w:r>
    </w:p>
    <w:p>
      <w:pPr>
        <w:pStyle w:val="Heading5"/>
        <w:ind w:left="440"/>
      </w:pPr>
      <w:r>
        <w:t>２</w:t>
      </w:r>
    </w:p>
    <w:p>
      <w:pPr>
        <w:ind w:left="440"/>
      </w:pPr>
      <w:r>
        <w:t>老齢基礎年金の受給権者に対し基金が支給する年金の額は、二百円（第二十八条又は附則第九条の二若しくは第九条の二の二の規定による老齢基礎年金の受給権者に対し基金が支給する年金については、政令で定める額。以下同じ。）に納付された掛金に係る当該基金の加入員であつた期間（第八十七条の規定による保険料に係る保険料納付済期間である期間に限る。以下「加入員期間」という。）の月数を乗じて得た額を超えるものでなければならない。</w:t>
      </w:r>
    </w:p>
    <w:p>
      <w:pPr>
        <w:pStyle w:val="Heading5"/>
        <w:ind w:left="440"/>
      </w:pPr>
      <w:r>
        <w:t>３</w:t>
      </w:r>
    </w:p>
    <w:p>
      <w:pPr>
        <w:ind w:left="440"/>
      </w:pPr>
      <w:r>
        <w:t>基金が支給する一時金の額は、八千五百円を超えるものでなければならない。</w:t>
      </w:r>
    </w:p>
    <w:p>
      <w:pPr>
        <w:pStyle w:val="Heading4"/>
      </w:pPr>
      <w:r>
        <w:t>第百三十一条</w:t>
      </w:r>
    </w:p>
    <w:p>
      <w:r>
        <w:t>老齢基礎年金の受給権者に対し基金が支給する年金は、当該老齢基礎年金がその全額につき支給を停止されている場合を除いては、その支給を停止することができない。</w:t>
      </w:r>
    </w:p>
    <w:p>
      <w:pPr>
        <w:pStyle w:val="Heading4"/>
      </w:pPr>
      <w:r>
        <w:t>第百三十一条の二（積立金の積立て）</w:t>
      </w:r>
    </w:p>
    <w:p>
      <w:r>
        <w:t>基金は、政令の定めるところにより、積立金を積み立てなければならない。</w:t>
      </w:r>
    </w:p>
    <w:p>
      <w:pPr>
        <w:pStyle w:val="Heading4"/>
      </w:pPr>
      <w:r>
        <w:t>第百三十二条（資金の運用等）</w:t>
      </w:r>
    </w:p>
    <w:p>
      <w:r>
        <w:t>基金の積立金の運用は、政令の定めるところにより、安全かつ効率的にしなければならない。</w:t>
      </w:r>
    </w:p>
    <w:p>
      <w:pPr>
        <w:pStyle w:val="Heading5"/>
        <w:ind w:left="440"/>
      </w:pPr>
      <w:r>
        <w:t>２</w:t>
      </w:r>
    </w:p>
    <w:p>
      <w:pPr>
        <w:ind w:left="440"/>
      </w:pPr>
      <w:r>
        <w:t>基金の業務上の余裕金の運用は、政令の定めるところにより、基金の業務の目的及び資金の性質に応じ、安全かつ効率的にしなければならない。</w:t>
      </w:r>
    </w:p>
    <w:p>
      <w:pPr>
        <w:pStyle w:val="Heading5"/>
        <w:ind w:left="440"/>
      </w:pPr>
      <w:r>
        <w:t>３</w:t>
      </w:r>
    </w:p>
    <w:p>
      <w:pPr>
        <w:ind w:left="440"/>
      </w:pPr>
      <w:r>
        <w:t>基金は、事業年度その他その財務に関しては、前条及び前二項の規定によるほか、政令の定めるところによらなければならない。</w:t>
      </w:r>
    </w:p>
    <w:p>
      <w:pPr>
        <w:pStyle w:val="Heading4"/>
      </w:pPr>
      <w:r>
        <w:t>第百三十三条（準用規定）</w:t>
      </w:r>
    </w:p>
    <w:p>
      <w:r>
        <w:t>第十六条及び第二十四条の規定は、基金が支給する年金及び一時金を受ける権利について、第十八条第一項及び第二項並びに第十九条第一項及び第三項から第五項までの規定は、基金が支給する年金について、第二十一条の二の規定は、基金が支給する年金及び一時金について、第二十二条及び第二十三条の規定は、基金について、第二十五条、第七十条後段及び第七十一条第一項の規定は、基金が支給する一時金について準用する。</w:t>
      </w:r>
    </w:p>
    <w:p>
      <w:pPr>
        <w:pStyle w:val="Heading4"/>
      </w:pPr>
      <w:r>
        <w:t>第百三十四条（掛金）</w:t>
      </w:r>
    </w:p>
    <w:p>
      <w:r>
        <w:t>基金は、基金が支給する年金及び一時金に関する事業に要する費用に充てるため、掛金を徴収する。</w:t>
      </w:r>
    </w:p>
    <w:p>
      <w:pPr>
        <w:pStyle w:val="Heading5"/>
        <w:ind w:left="440"/>
      </w:pPr>
      <w:r>
        <w:t>２</w:t>
      </w:r>
    </w:p>
    <w:p>
      <w:pPr>
        <w:ind w:left="440"/>
      </w:pPr>
      <w:r>
        <w:t>掛金は、年金の額の計算の基礎となる各月につき、徴収するものとする。</w:t>
      </w:r>
    </w:p>
    <w:p>
      <w:pPr>
        <w:pStyle w:val="Heading5"/>
        <w:ind w:left="440"/>
      </w:pPr>
      <w:r>
        <w:t>３</w:t>
      </w:r>
    </w:p>
    <w:p>
      <w:pPr>
        <w:ind w:left="440"/>
      </w:pPr>
      <w:r>
        <w:t>掛金は、政令の定めるところにより、その額が算定されるものでなければならない。</w:t>
      </w:r>
    </w:p>
    <w:p>
      <w:pPr>
        <w:pStyle w:val="Heading4"/>
      </w:pPr>
      <w:r>
        <w:t>第百三十四条の二（準用規定）</w:t>
      </w:r>
    </w:p>
    <w:p>
      <w:r>
        <w:t>第八十八条の規定は、加入員について、第九十五条、第九十六条第一項から第五項まで、第九十七条及び第九十八条の規定は、掛金及び第百三十三条において準用する第二十三条の規定による徴収金について準用する。</w:t>
      </w:r>
    </w:p>
    <w:p>
      <w:pPr>
        <w:pStyle w:val="Heading5"/>
        <w:ind w:left="440"/>
      </w:pPr>
      <w:r>
        <w:t>２</w:t>
      </w:r>
    </w:p>
    <w:p>
      <w:pPr>
        <w:ind w:left="440"/>
      </w:pPr>
      <w:r>
        <w:t>基金は、前項において準用する第九十六条第四項の規定により国税滞納処分の例により処分をしようとするときは、厚生労働大臣の認可を受けなければならない。</w:t>
      </w:r>
    </w:p>
    <w:p>
      <w:pPr>
        <w:pStyle w:val="Heading4"/>
      </w:pPr>
      <w:r>
        <w:t>第百三十五条（解散）</w:t>
      </w:r>
    </w:p>
    <w:p>
      <w:r>
        <w:t>基金は、次に掲げる理由により解散する。</w:t>
      </w:r>
    </w:p>
    <w:p>
      <w:pPr>
        <w:pStyle w:val="Heading6"/>
        <w:ind w:left="880"/>
      </w:pPr>
      <w:r>
        <w:t>一</w:t>
      </w:r>
    </w:p>
    <w:p>
      <w:pPr>
        <w:ind w:left="880"/>
      </w:pPr>
      <w:r>
        <w:t>代議員の定数の四分の三以上の多数による代議員会の議決</w:t>
      </w:r>
    </w:p>
    <w:p>
      <w:pPr>
        <w:pStyle w:val="Heading6"/>
        <w:ind w:left="880"/>
      </w:pPr>
      <w:r>
        <w:t>二</w:t>
      </w:r>
    </w:p>
    <w:p>
      <w:pPr>
        <w:ind w:left="880"/>
      </w:pPr>
      <w:r>
        <w:t>基金の事業の継続の不能</w:t>
      </w:r>
    </w:p>
    <w:p>
      <w:pPr>
        <w:pStyle w:val="Heading6"/>
        <w:ind w:left="880"/>
      </w:pPr>
      <w:r>
        <w:t>三</w:t>
      </w:r>
    </w:p>
    <w:p>
      <w:pPr>
        <w:ind w:left="880"/>
      </w:pPr>
      <w:r>
        <w:t>第百四十二条第五項の規定による解散の命令</w:t>
      </w:r>
    </w:p>
    <w:p>
      <w:pPr>
        <w:pStyle w:val="Heading5"/>
        <w:ind w:left="440"/>
      </w:pPr>
      <w:r>
        <w:t>２</w:t>
      </w:r>
    </w:p>
    <w:p>
      <w:pPr>
        <w:ind w:left="440"/>
      </w:pPr>
      <w:r>
        <w:t>基金は、前項第一号又は第二号に掲げる理由により解散しようとするときは、厚生労働大臣の認可を受けなければならない。</w:t>
      </w:r>
    </w:p>
    <w:p>
      <w:pPr>
        <w:pStyle w:val="Heading4"/>
      </w:pPr>
      <w:r>
        <w:t>第百三十六条（基金の解散による年金等の支給に関する義務の消滅）</w:t>
      </w:r>
    </w:p>
    <w:p>
      <w:r>
        <w:t>基金は、解散したときは、当該基金の加入員であつた者に係る年金及び一時金の支給に関する義務を免れる。</w:t>
      </w:r>
    </w:p>
    <w:p>
      <w:pPr>
        <w:pStyle w:val="Heading4"/>
      </w:pPr>
      <w:r>
        <w:t>第百三十六条の二（清算中の基金の能力）</w:t>
      </w:r>
    </w:p>
    <w:p>
      <w:r>
        <w:t>解散した基金は、清算の目的の範囲内において、その清算の結了に至るまではなお存続するものとみなす。</w:t>
      </w:r>
    </w:p>
    <w:p>
      <w:pPr>
        <w:pStyle w:val="Heading4"/>
      </w:pPr>
      <w:r>
        <w:t>第百三十七条（清算人等）</w:t>
      </w:r>
    </w:p>
    <w:p>
      <w:r>
        <w:t>基金が第百三十五条第一項第一号又は第二号の規定により解散したときは、理事が、その清算人となる。</w:t>
      </w:r>
    </w:p>
    <w:p>
      <w:pPr>
        <w:pStyle w:val="Heading5"/>
        <w:ind w:left="440"/>
      </w:pPr>
      <w:r>
        <w:t>２</w:t>
      </w:r>
    </w:p>
    <w:p>
      <w:pPr>
        <w:ind w:left="440"/>
      </w:pPr>
      <w:r>
        <w:t>次に掲げる場合には、厚生労働大臣が清算人を選任する。</w:t>
      </w:r>
    </w:p>
    <w:p>
      <w:pPr>
        <w:pStyle w:val="Heading6"/>
        <w:ind w:left="880"/>
      </w:pPr>
      <w:r>
        <w:t>一</w:t>
      </w:r>
    </w:p>
    <w:p>
      <w:pPr>
        <w:ind w:left="880"/>
      </w:pPr>
      <w:r>
        <w:t>前項の規定により清算人となる者がないとき。</w:t>
      </w:r>
    </w:p>
    <w:p>
      <w:pPr>
        <w:pStyle w:val="Heading6"/>
        <w:ind w:left="880"/>
      </w:pPr>
      <w:r>
        <w:t>二</w:t>
      </w:r>
    </w:p>
    <w:p>
      <w:pPr>
        <w:ind w:left="880"/>
      </w:pPr>
      <w:r>
        <w:t>基金が第百三十五条第一項第三号の規定により解散したとき。</w:t>
      </w:r>
    </w:p>
    <w:p>
      <w:pPr>
        <w:pStyle w:val="Heading6"/>
        <w:ind w:left="880"/>
      </w:pPr>
      <w:r>
        <w:t>三</w:t>
      </w:r>
    </w:p>
    <w:p>
      <w:pPr>
        <w:ind w:left="880"/>
      </w:pPr>
      <w:r>
        <w:t>清算人が欠けたため損害を生ずるおそれがあるとき。</w:t>
      </w:r>
    </w:p>
    <w:p>
      <w:pPr>
        <w:pStyle w:val="Heading5"/>
        <w:ind w:left="440"/>
      </w:pPr>
      <w:r>
        <w:t>３</w:t>
      </w:r>
    </w:p>
    <w:p>
      <w:pPr>
        <w:ind w:left="440"/>
      </w:pPr>
      <w:r>
        <w:t>前項の場合において、清算人の職務の執行に要する費用は、基金が負担する。</w:t>
      </w:r>
    </w:p>
    <w:p>
      <w:pPr>
        <w:pStyle w:val="Heading5"/>
        <w:ind w:left="440"/>
      </w:pPr>
      <w:r>
        <w:t>４</w:t>
      </w:r>
    </w:p>
    <w:p>
      <w:pPr>
        <w:ind w:left="440"/>
      </w:pPr>
      <w:r>
        <w:t>解散した基金の残余財産は、規約の定めるところにより、その解散した日において当該基金が年金の支給に関する義務を負つていた者（以下「解散基金加入員」という。）に分配しなければならない。</w:t>
      </w:r>
    </w:p>
    <w:p>
      <w:pPr>
        <w:pStyle w:val="Heading4"/>
      </w:pPr>
      <w:r>
        <w:t>第百三十七条の二（清算人の職務及び権限）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残余財産の分配</w:t>
      </w:r>
    </w:p>
    <w:p>
      <w:pPr>
        <w:pStyle w:val="Heading5"/>
        <w:ind w:left="440"/>
      </w:pPr>
      <w:r>
        <w:t>２</w:t>
      </w:r>
    </w:p>
    <w:p>
      <w:pPr>
        <w:ind w:left="440"/>
      </w:pPr>
      <w:r>
        <w:t>清算人は、前項各号に掲げる職務を行うために必要な一切の行為をすることができる。</w:t>
      </w:r>
    </w:p>
    <w:p>
      <w:pPr>
        <w:pStyle w:val="Heading4"/>
      </w:pPr>
      <w:r>
        <w:t>第百三十七条の二の二（債権の申出の催告等）</w:t>
      </w:r>
    </w:p>
    <w:p>
      <w:r>
        <w:t>清算人は、その就職の日から二箇月以内に、少なくとも三回の公告をもつて、債権者に対し、一定の期間内にその債権の申出をすべき旨の催告をしなければならない。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第百三十七条の二の三（期間経過後の債権の申出）</w:t>
      </w:r>
    </w:p>
    <w:p>
      <w:r>
        <w:t>前条第一項の期間の経過後に申出をした債権者は、基金の債務が完済された後まだ権利の帰属すべき者に引き渡されていない財産に対してのみ、請求をすることができる。</w:t>
      </w:r>
    </w:p>
    <w:p>
      <w:pPr>
        <w:pStyle w:val="Heading4"/>
      </w:pPr>
      <w:r>
        <w:t>第百三十七条の二の四（準用規定等）</w:t>
      </w:r>
    </w:p>
    <w:p>
      <w:r>
        <w:t>第百二十六条の規定は、基金の清算人について準用する。</w:t>
      </w:r>
    </w:p>
    <w:p>
      <w:pPr>
        <w:pStyle w:val="Heading5"/>
        <w:ind w:left="440"/>
      </w:pPr>
      <w:r>
        <w:t>２</w:t>
      </w:r>
    </w:p>
    <w:p>
      <w:pPr>
        <w:ind w:left="440"/>
      </w:pPr>
      <w:r>
        <w:t>この款に定めるもののほか、解散した基金の清算に関し必要な事項は、政令で定める。</w:t>
      </w:r>
    </w:p>
    <w:p>
      <w:pPr>
        <w:pStyle w:val="Heading4"/>
      </w:pPr>
      <w:r>
        <w:t>第百三十七条の三</w:t>
      </w:r>
    </w:p>
    <w:p>
      <w:r>
        <w:t>基金は、厚生労働大臣の認可を受けて、他の基金と吸収合併（基金が他の基金とする合併であつて、合併により消滅する基金の権利義務の全部を合併後存続する基金に承継させるものをいう。以下この目において同じ。）をすることができる。</w:t>
      </w:r>
    </w:p>
    <w:p>
      <w:pPr>
        <w:pStyle w:val="Heading5"/>
        <w:ind w:left="440"/>
      </w:pPr>
      <w:r>
        <w:t>２</w:t>
      </w:r>
    </w:p>
    <w:p>
      <w:pPr>
        <w:ind w:left="440"/>
      </w:pPr>
      <w:r>
        <w:t>合併をする基金は、吸収合併契約を締結しなければならない。</w:t>
      </w:r>
    </w:p>
    <w:p>
      <w:pPr>
        <w:pStyle w:val="Heading4"/>
      </w:pPr>
      <w:r>
        <w:t>第百三十七条の三の二</w:t>
      </w:r>
    </w:p>
    <w:p>
      <w:r>
        <w:t>基金が吸収合併をする場合には、吸収合併契約において、吸収合併後存続する基金（第百三十七条の三の六及び第百三十七条の三の十五第一項において「吸収合併存続基金」という。）及び吸収合併により消滅する基金（第百三十七条の三の六及び同項において「吸収合併消滅基金」という。）の名称及び主たる事務所の所在地その他厚生労働省令で定める事項を定めなければならない。</w:t>
      </w:r>
    </w:p>
    <w:p>
      <w:pPr>
        <w:pStyle w:val="Heading4"/>
      </w:pPr>
      <w:r>
        <w:t>第百三十七条の三の三</w:t>
      </w:r>
    </w:p>
    <w:p>
      <w:r>
        <w:t>基金は、吸収合併契約について代議員会において代議員の定数の三分の二以上の多数により議決しなければならない。</w:t>
      </w:r>
    </w:p>
    <w:p>
      <w:pPr>
        <w:pStyle w:val="Heading4"/>
      </w:pPr>
      <w:r>
        <w:t>第百三十七条の三の四</w:t>
      </w:r>
    </w:p>
    <w:p>
      <w:r>
        <w:t>基金は、前条の代議員会の議決があつたときは、その議決があつた日（次項において「議決日」という。）から二週間以内に、財産目録及び貸借対照表を作成しなければならない。</w:t>
      </w:r>
    </w:p>
    <w:p>
      <w:pPr>
        <w:pStyle w:val="Heading5"/>
        <w:ind w:left="440"/>
      </w:pPr>
      <w:r>
        <w:t>２</w:t>
      </w:r>
    </w:p>
    <w:p>
      <w:pPr>
        <w:ind w:left="440"/>
      </w:pPr>
      <w:r>
        <w:t>基金は、議決日から第百三十七条の三第一項の認可を受ける日までの間、前項の規定により作成した財産目録及び貸借対照表を主たる事務所に備え置き、その債権者から請求があつたときは、厚生労働省令で定めるところにより、これを閲覧に供しなければならない。</w:t>
      </w:r>
    </w:p>
    <w:p>
      <w:pPr>
        <w:pStyle w:val="Heading4"/>
      </w:pPr>
      <w:r>
        <w:t>第百三十七条の三の五</w:t>
      </w:r>
    </w:p>
    <w:p>
      <w:r>
        <w:t>基金は、前条第一項の期間内に、その債権者に対し、異議があれば一定の期間内に述べるべき旨を公告し、かつ、知れている債権者に対しては、各別にこれを催告しなければならない。</w:t>
      </w:r>
    </w:p>
    <w:p>
      <w:pPr>
        <w:pStyle w:val="Heading5"/>
        <w:ind w:left="440"/>
      </w:pPr>
      <w:r>
        <w:t>２</w:t>
      </w:r>
    </w:p>
    <w:p>
      <w:pPr>
        <w:ind w:left="440"/>
      </w:pPr>
      <w:r>
        <w:t>債権者が前項の期間内に吸収合併に対して異議を述べなかつたときは、吸収合併を承認したものとみなす。</w:t>
      </w:r>
    </w:p>
    <w:p>
      <w:pPr>
        <w:pStyle w:val="Heading5"/>
        <w:ind w:left="440"/>
      </w:pPr>
      <w:r>
        <w:t>３</w:t>
      </w:r>
    </w:p>
    <w:p>
      <w:pPr>
        <w:ind w:left="440"/>
      </w:pPr>
      <w:r>
        <w:t>債権者が異議を述べたときは、基金は、これに弁済をし、若しくは相当の担保を提供し、又はその債権者に弁済を受けさせることを目的として信託会社若しくは信託業務を営む金融機関に相当の財産を信託しなければならない。</w:t>
      </w:r>
    </w:p>
    <w:p>
      <w:pPr>
        <w:pStyle w:val="Heading4"/>
      </w:pPr>
      <w:r>
        <w:t>第百三十七条の三の六</w:t>
      </w:r>
    </w:p>
    <w:p>
      <w:r>
        <w:t>吸収合併存続基金は、第百三十七条の三第一項の認可を受けた日に、吸収合併消滅基金の権利義務を承継する。</w:t>
      </w:r>
    </w:p>
    <w:p>
      <w:pPr>
        <w:pStyle w:val="Heading4"/>
      </w:pPr>
      <w:r>
        <w:t>第百三十七条の三の七</w:t>
      </w:r>
    </w:p>
    <w:p>
      <w:r>
        <w:t>基金は、職能型基金が、その事業に関して有する権利義務であつて次項に規定する吸収分割承継基金となる地域型基金の地区に係るものを当該地域型基金に承継させる場合に限り、厚生労働大臣の認可を受けて、吸収分割（基金がその事業に関して有する権利義務の全部又は一部を分割後他の基金に承継させることをいう。以下同じ。）をすることができる。</w:t>
      </w:r>
    </w:p>
    <w:p>
      <w:pPr>
        <w:pStyle w:val="Heading5"/>
        <w:ind w:left="440"/>
      </w:pPr>
      <w:r>
        <w:t>２</w:t>
      </w:r>
    </w:p>
    <w:p>
      <w:pPr>
        <w:ind w:left="440"/>
      </w:pPr>
      <w:r>
        <w:t>吸収分割をする基金（以下「吸収分割基金」という。）は、当該基金がその事業に関して有する権利義務の全部又は一部を当該基金から承継する基金（以下「吸収分割承継基金」という。）との間で、吸収分割契約を締結しなければならない。</w:t>
      </w:r>
    </w:p>
    <w:p>
      <w:pPr>
        <w:pStyle w:val="Heading4"/>
      </w:pPr>
      <w:r>
        <w:t>第百三十七条の三の八</w:t>
      </w:r>
    </w:p>
    <w:p>
      <w:r>
        <w:t>基金が吸収分割をする場合には、吸収分割契約において、次に掲げる事項を定めなければならない。</w:t>
      </w:r>
    </w:p>
    <w:p>
      <w:pPr>
        <w:pStyle w:val="Heading6"/>
        <w:ind w:left="880"/>
      </w:pPr>
      <w:r>
        <w:t>一</w:t>
      </w:r>
    </w:p>
    <w:p>
      <w:pPr>
        <w:ind w:left="880"/>
      </w:pPr>
      <w:r>
        <w:t>吸収分割基金及び吸収分割承継基金の名称及び主たる事務所の所在地</w:t>
      </w:r>
    </w:p>
    <w:p>
      <w:pPr>
        <w:pStyle w:val="Heading6"/>
        <w:ind w:left="880"/>
      </w:pPr>
      <w:r>
        <w:t>二</w:t>
      </w:r>
    </w:p>
    <w:p>
      <w:pPr>
        <w:ind w:left="880"/>
      </w:pPr>
      <w:r>
        <w:t>吸収分割承継基金が吸収分割により吸収分割基金から承継する資産、債務、雇用契約その他の権利義務に関する事項</w:t>
      </w:r>
    </w:p>
    <w:p>
      <w:pPr>
        <w:pStyle w:val="Heading6"/>
        <w:ind w:left="880"/>
      </w:pPr>
      <w:r>
        <w:t>三</w:t>
      </w:r>
    </w:p>
    <w:p>
      <w:pPr>
        <w:ind w:left="880"/>
      </w:pPr>
      <w:r>
        <w:t>前二号に掲げる事項のほか、厚生労働省令で定める事項</w:t>
      </w:r>
    </w:p>
    <w:p>
      <w:pPr>
        <w:pStyle w:val="Heading4"/>
      </w:pPr>
      <w:r>
        <w:t>第百三十七条の三の九</w:t>
      </w:r>
    </w:p>
    <w:p>
      <w:r>
        <w:t>基金は、吸収分割契約について代議員会において代議員の定数の三分の二以上の多数により議決しなければならない。</w:t>
      </w:r>
    </w:p>
    <w:p>
      <w:pPr>
        <w:pStyle w:val="Heading4"/>
      </w:pPr>
      <w:r>
        <w:t>第百三十七条の三の十</w:t>
      </w:r>
    </w:p>
    <w:p>
      <w:r>
        <w:t>基金は、前条の代議員会の議決があつたときは、その議決があつた日（次項において「議決日」という。）から二週間以内に、財産目録及び貸借対照表を作成しなければならない。</w:t>
      </w:r>
    </w:p>
    <w:p>
      <w:pPr>
        <w:pStyle w:val="Heading5"/>
        <w:ind w:left="440"/>
      </w:pPr>
      <w:r>
        <w:t>２</w:t>
      </w:r>
    </w:p>
    <w:p>
      <w:pPr>
        <w:ind w:left="440"/>
      </w:pPr>
      <w:r>
        <w:t>基金は、議決日から第百三十七条の三の七第一項の認可を受ける日までの間、前項の規定により作成した財産目録及び貸借対照表を主たる事務所に備え置き、その債権者から請求があつたときは、厚生労働省令で定めるところにより、これを閲覧に供しなければならない。</w:t>
      </w:r>
    </w:p>
    <w:p>
      <w:pPr>
        <w:pStyle w:val="Heading4"/>
      </w:pPr>
      <w:r>
        <w:t>第百三十七条の三の十一</w:t>
      </w:r>
    </w:p>
    <w:p>
      <w:r>
        <w:t>基金は、前条第一項の期間内に、その債権者に対し、異議があれば一定の期間内に述べるべき旨を公告し、かつ、知れている債権者に対しては、各別にこれを催告しなければならない。</w:t>
      </w:r>
    </w:p>
    <w:p>
      <w:pPr>
        <w:pStyle w:val="Heading5"/>
        <w:ind w:left="440"/>
      </w:pPr>
      <w:r>
        <w:t>２</w:t>
      </w:r>
    </w:p>
    <w:p>
      <w:pPr>
        <w:ind w:left="440"/>
      </w:pPr>
      <w:r>
        <w:t>債権者が前項の期間内に吸収分割に対して異議を述べなかつたときは、吸収分割を承認したものとみなす。</w:t>
      </w:r>
    </w:p>
    <w:p>
      <w:pPr>
        <w:pStyle w:val="Heading5"/>
        <w:ind w:left="440"/>
      </w:pPr>
      <w:r>
        <w:t>３</w:t>
      </w:r>
    </w:p>
    <w:p>
      <w:pPr>
        <w:ind w:left="440"/>
      </w:pPr>
      <w:r>
        <w:t>債権者が異議を述べたときは、基金は、これに弁済をし、若しくは相当の担保を提供し、又はその債権者に弁済を受けさせることを目的として信託会社若しくは信託業務を営む金融機関に相当の財産を信託しなければならない。</w:t>
      </w:r>
    </w:p>
    <w:p>
      <w:pPr>
        <w:pStyle w:val="Heading4"/>
      </w:pPr>
      <w:r>
        <w:t>第百三十七条の三の十二</w:t>
      </w:r>
    </w:p>
    <w:p>
      <w:r>
        <w:t>吸収分割承継基金は、吸収分割契約の定めに従い、第百三十七条の三の七第一項の認可を受けた日に、吸収分割基金の権利義務を承継する。</w:t>
      </w:r>
    </w:p>
    <w:p>
      <w:pPr>
        <w:pStyle w:val="Heading5"/>
        <w:ind w:left="440"/>
      </w:pPr>
      <w:r>
        <w:t>２</w:t>
      </w:r>
    </w:p>
    <w:p>
      <w:pPr>
        <w:ind w:left="440"/>
      </w:pPr>
      <w:r>
        <w:t>前項の規定にかかわらず、吸収分割基金の債権者であつて、前条第一項の規定による各別の催告を受けなかつたものは、吸収分割契約において吸収分割後に吸収分割基金に対して債務の履行を請求することができないものとされている場合であつても、吸収分割基金に対して、吸収分割基金が第百三十七条の三の七第一項の認可を受けた日に有していた財産の価額を限度として、当該債務の履行を請求することができる。</w:t>
      </w:r>
    </w:p>
    <w:p>
      <w:pPr>
        <w:pStyle w:val="Heading5"/>
        <w:ind w:left="440"/>
      </w:pPr>
      <w:r>
        <w:t>３</w:t>
      </w:r>
    </w:p>
    <w:p>
      <w:pPr>
        <w:ind w:left="440"/>
      </w:pPr>
      <w:r>
        <w:t>第一項の規定にかかわらず、吸収分割基金の債権者であつて、前条第一項の規定による各別の催告を受けなかつたものは、吸収分割契約において吸収分割後に吸収分割承継基金に対して債務の履行を請求することができないものとされている場合であつても、吸収分割承継基金に対して、その承継した財産の価額を限度として、当該債務の履行を請求することができる。</w:t>
      </w:r>
    </w:p>
    <w:p>
      <w:pPr>
        <w:pStyle w:val="Heading4"/>
      </w:pPr>
      <w:r>
        <w:t>第百三十七条の三の十三</w:t>
      </w:r>
    </w:p>
    <w:p>
      <w:r>
        <w:t>会社分割に伴う労働契約の承継等に関する法律（平成十二年法律第百三号）第二条から第八条まで（第二条第三項各号及び第四条第三項各号を除く。）及び商法等の一部を改正する法律（平成十二年法律第九十号）附則第五条第一項の規定は、前目の規定により吸収分割基金が吸収分割をする場合について準用する。</w:t>
      </w:r>
    </w:p>
    <w:p>
      <w:pPr>
        <w:pStyle w:val="Heading4"/>
      </w:pPr>
      <w:r>
        <w:t>第百三十七条の三の十四</w:t>
      </w:r>
    </w:p>
    <w:p>
      <w:r>
        <w:t>民法第三百九十八条の九第三項から第五項まで並びに第三百九十八条の十第一項及び第二項の規定は、前目の規定により吸収分割基金が吸収分割をする場合について準用する。</w:t>
      </w:r>
    </w:p>
    <w:p>
      <w:pPr>
        <w:pStyle w:val="Heading4"/>
      </w:pPr>
      <w:r>
        <w:t>第百三十七条の三の十五</w:t>
      </w:r>
    </w:p>
    <w:p>
      <w:r>
        <w:t>吸収合併存続基金が、第百三十七条の三の六の規定により権利義務を承継したときは、吸収合併存続基金に年金の支給に関する義務が承継された者の吸収合併消滅基金の加入員期間は、吸収合併存続基金の加入員期間とみなす。</w:t>
      </w:r>
    </w:p>
    <w:p>
      <w:pPr>
        <w:pStyle w:val="Heading5"/>
        <w:ind w:left="440"/>
      </w:pPr>
      <w:r>
        <w:t>２</w:t>
      </w:r>
    </w:p>
    <w:p>
      <w:pPr>
        <w:ind w:left="440"/>
      </w:pPr>
      <w:r>
        <w:t>吸収分割承継基金が、第百三十七条の三の十二第一項の規定により権利義務を承継したときは、吸収分割承継基金に年金の支給に関する義務が承継された者の吸収分割基金の加入員期間は、吸収分割承継基金の加入員期間とみなす。</w:t>
      </w:r>
    </w:p>
    <w:p>
      <w:pPr>
        <w:pStyle w:val="Heading4"/>
      </w:pPr>
      <w:r>
        <w:t>第百三十七条の三の十六</w:t>
      </w:r>
    </w:p>
    <w:p>
      <w:r>
        <w:t>この款に定めるもののほか、基金の合併及び分割に関し必要な事項は、政令で定める。</w:t>
      </w:r>
    </w:p>
    <w:p>
      <w:pPr>
        <w:pStyle w:val="Heading3"/>
      </w:pPr>
      <w:r>
        <w:t>第二節　国民年金基金連合会</w:t>
      </w:r>
    </w:p>
    <w:p>
      <w:pPr>
        <w:pStyle w:val="Heading4"/>
      </w:pPr>
      <w:r>
        <w:t>第百三十七条の四（連合会）</w:t>
      </w:r>
    </w:p>
    <w:p>
      <w:r>
        <w:t>基金は、第百三十七条の十七第一項に規定する中途脱退者及び解散基金加入員に係る年金及び一時金の支給を共同して行うため、国民年金基金連合会（以下「連合会」という。）を設立することができる。</w:t>
      </w:r>
    </w:p>
    <w:p>
      <w:pPr>
        <w:pStyle w:val="Heading4"/>
      </w:pPr>
      <w:r>
        <w:t>第百三十七条の四の二（法人格）</w:t>
      </w:r>
    </w:p>
    <w:p>
      <w:r>
        <w:t>連合会は、法人とする。</w:t>
      </w:r>
    </w:p>
    <w:p>
      <w:pPr>
        <w:pStyle w:val="Heading5"/>
        <w:ind w:left="440"/>
      </w:pPr>
      <w:r>
        <w:t>２</w:t>
      </w:r>
    </w:p>
    <w:p>
      <w:pPr>
        <w:ind w:left="440"/>
      </w:pPr>
      <w:r>
        <w:t>連合会の住所は、その主たる事務所の所在地にあるものとする。</w:t>
      </w:r>
    </w:p>
    <w:p>
      <w:pPr>
        <w:pStyle w:val="Heading4"/>
      </w:pPr>
      <w:r>
        <w:t>第百三十七条の四の三（名称）</w:t>
      </w:r>
    </w:p>
    <w:p>
      <w:r>
        <w:t>連合会は、その名称中に国民年金基金連合会という文字を用いなければならない。</w:t>
      </w:r>
    </w:p>
    <w:p>
      <w:pPr>
        <w:pStyle w:val="Heading5"/>
        <w:ind w:left="440"/>
      </w:pPr>
      <w:r>
        <w:t>２</w:t>
      </w:r>
    </w:p>
    <w:p>
      <w:pPr>
        <w:ind w:left="440"/>
      </w:pPr>
      <w:r>
        <w:t>連合会でない者は、国民年金基金連合会という名称を用いてはならない。</w:t>
      </w:r>
    </w:p>
    <w:p>
      <w:pPr>
        <w:pStyle w:val="Heading4"/>
      </w:pPr>
      <w:r>
        <w:t>第百三十七条の五（発起人）</w:t>
      </w:r>
    </w:p>
    <w:p>
      <w:r>
        <w:t>連合会を設立するには、その会員となろうとする二以上の基金が発起人とならなければならない。</w:t>
      </w:r>
    </w:p>
    <w:p>
      <w:pPr>
        <w:pStyle w:val="Heading4"/>
      </w:pPr>
      <w:r>
        <w:t>第百三十七条の六（創立総会）</w:t>
      </w:r>
    </w:p>
    <w:p>
      <w:r>
        <w:t>発起人は、規約を作成し、創立総会の日時及び場所とともに公告して、創立総会を開かなければならない。</w:t>
      </w:r>
    </w:p>
    <w:p>
      <w:pPr>
        <w:pStyle w:val="Heading5"/>
        <w:ind w:left="440"/>
      </w:pPr>
      <w:r>
        <w:t>２</w:t>
      </w:r>
    </w:p>
    <w:p>
      <w:pPr>
        <w:ind w:left="440"/>
      </w:pPr>
      <w:r>
        <w:t>前項の公告は、会日の二週間前までにしなければならない。</w:t>
      </w:r>
    </w:p>
    <w:p>
      <w:pPr>
        <w:pStyle w:val="Heading5"/>
        <w:ind w:left="440"/>
      </w:pPr>
      <w:r>
        <w:t>３</w:t>
      </w:r>
    </w:p>
    <w:p>
      <w:pPr>
        <w:ind w:left="440"/>
      </w:pPr>
      <w:r>
        <w:t>発起人が作成した規約の承認その他設立に必要な事項の決定は、創立総会の議決によらなければならない。</w:t>
      </w:r>
    </w:p>
    <w:p>
      <w:pPr>
        <w:pStyle w:val="Heading5"/>
        <w:ind w:left="440"/>
      </w:pPr>
      <w:r>
        <w:t>４</w:t>
      </w:r>
    </w:p>
    <w:p>
      <w:pPr>
        <w:ind w:left="440"/>
      </w:pPr>
      <w:r>
        <w:t>創立総会においては、前項の規約を修正することができる。</w:t>
      </w:r>
    </w:p>
    <w:p>
      <w:pPr>
        <w:pStyle w:val="Heading5"/>
        <w:ind w:left="440"/>
      </w:pPr>
      <w:r>
        <w:t>５</w:t>
      </w:r>
    </w:p>
    <w:p>
      <w:pPr>
        <w:ind w:left="440"/>
      </w:pPr>
      <w:r>
        <w:t>創立総会の議事は、その会日までに発起人に対し設立の同意を申し出た基金の理事長の半数以上が出席して、その出席者の三分の二以上で決する。</w:t>
      </w:r>
    </w:p>
    <w:p>
      <w:pPr>
        <w:pStyle w:val="Heading5"/>
        <w:ind w:left="440"/>
      </w:pPr>
      <w:r>
        <w:t>６</w:t>
      </w:r>
    </w:p>
    <w:p>
      <w:pPr>
        <w:ind w:left="440"/>
      </w:pPr>
      <w:r>
        <w:t>前各項に定めるもののほか、議事の手続その他創立総会に関し必要な事項は、政令で定める。</w:t>
      </w:r>
    </w:p>
    <w:p>
      <w:pPr>
        <w:pStyle w:val="Heading4"/>
      </w:pPr>
      <w:r>
        <w:t>第百三十七条の七（設立の認可等）</w:t>
      </w:r>
    </w:p>
    <w:p>
      <w:r>
        <w:t>発起人は、創立総会の終了後遅滞なく、規約その他必要な事項を記載した書面を厚生労働大臣に提出して、設立の認可を受けなければならない。</w:t>
      </w:r>
    </w:p>
    <w:p>
      <w:pPr>
        <w:pStyle w:val="Heading5"/>
        <w:ind w:left="440"/>
      </w:pPr>
      <w:r>
        <w:t>２</w:t>
      </w:r>
    </w:p>
    <w:p>
      <w:pPr>
        <w:ind w:left="440"/>
      </w:pPr>
      <w:r>
        <w:t>連合会は、設立の認可を受けた時に成立する。</w:t>
      </w:r>
    </w:p>
    <w:p>
      <w:pPr>
        <w:pStyle w:val="Heading5"/>
        <w:ind w:left="440"/>
      </w:pPr>
      <w:r>
        <w:t>３</w:t>
      </w:r>
    </w:p>
    <w:p>
      <w:pPr>
        <w:ind w:left="440"/>
      </w:pPr>
      <w:r>
        <w:t>前条第五項の設立の同意を申し出た基金は、連合会が成立したときは、その成立の日に会員の資格を取得するものとする。</w:t>
      </w:r>
    </w:p>
    <w:p>
      <w:pPr>
        <w:pStyle w:val="Heading5"/>
        <w:ind w:left="440"/>
      </w:pPr>
      <w:r>
        <w:t>４</w:t>
      </w:r>
    </w:p>
    <w:p>
      <w:pPr>
        <w:ind w:left="440"/>
      </w:pPr>
      <w:r>
        <w:t>第百十九条の五の規定は、連合会について準用する。</w:t>
      </w:r>
    </w:p>
    <w:p>
      <w:pPr>
        <w:pStyle w:val="Heading4"/>
      </w:pPr>
      <w:r>
        <w:t>第百三十七条の八（規約）</w:t>
      </w:r>
    </w:p>
    <w:p>
      <w:r>
        <w:t>連合会は、規約をもつて次に掲げる事項を定めなければならない。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評議員会に関する事項</w:t>
      </w:r>
    </w:p>
    <w:p>
      <w:pPr>
        <w:pStyle w:val="Heading6"/>
        <w:ind w:left="880"/>
      </w:pPr>
      <w:r>
        <w:t>四</w:t>
      </w:r>
    </w:p>
    <w:p>
      <w:pPr>
        <w:ind w:left="880"/>
      </w:pPr>
      <w:r>
        <w:t>役員に関する事項</w:t>
      </w:r>
    </w:p>
    <w:p>
      <w:pPr>
        <w:pStyle w:val="Heading6"/>
        <w:ind w:left="880"/>
      </w:pPr>
      <w:r>
        <w:t>五</w:t>
      </w:r>
    </w:p>
    <w:p>
      <w:pPr>
        <w:ind w:left="880"/>
      </w:pPr>
      <w:r>
        <w:t>会員の資格に関する事項</w:t>
      </w:r>
    </w:p>
    <w:p>
      <w:pPr>
        <w:pStyle w:val="Heading6"/>
        <w:ind w:left="880"/>
      </w:pPr>
      <w:r>
        <w:t>六</w:t>
      </w:r>
    </w:p>
    <w:p>
      <w:pPr>
        <w:ind w:left="880"/>
      </w:pPr>
      <w:r>
        <w:t>年金及び一時金に関する事項</w:t>
      </w:r>
    </w:p>
    <w:p>
      <w:pPr>
        <w:pStyle w:val="Heading6"/>
        <w:ind w:left="880"/>
      </w:pPr>
      <w:r>
        <w:t>七</w:t>
      </w:r>
    </w:p>
    <w:p>
      <w:pPr>
        <w:ind w:left="880"/>
      </w:pPr>
      <w:r>
        <w:t>附帯事業に関する事項</w:t>
      </w:r>
    </w:p>
    <w:p>
      <w:pPr>
        <w:pStyle w:val="Heading6"/>
        <w:ind w:left="880"/>
      </w:pPr>
      <w:r>
        <w:t>八</w:t>
      </w:r>
    </w:p>
    <w:p>
      <w:pPr>
        <w:ind w:left="880"/>
      </w:pPr>
      <w:r>
        <w:t>会費に関する事項</w:t>
      </w:r>
    </w:p>
    <w:p>
      <w:pPr>
        <w:pStyle w:val="Heading6"/>
        <w:ind w:left="880"/>
      </w:pPr>
      <w:r>
        <w:t>九</w:t>
      </w:r>
    </w:p>
    <w:p>
      <w:pPr>
        <w:ind w:left="880"/>
      </w:pPr>
      <w:r>
        <w:t>資産の管理その他財務に関する事項</w:t>
      </w:r>
    </w:p>
    <w:p>
      <w:pPr>
        <w:pStyle w:val="Heading6"/>
        <w:ind w:left="880"/>
      </w:pPr>
      <w:r>
        <w:t>十</w:t>
      </w:r>
    </w:p>
    <w:p>
      <w:pPr>
        <w:ind w:left="880"/>
      </w:pPr>
      <w:r>
        <w:t>解散及び清算に関する事項</w:t>
      </w:r>
    </w:p>
    <w:p>
      <w:pPr>
        <w:pStyle w:val="Heading6"/>
        <w:ind w:left="880"/>
      </w:pPr>
      <w:r>
        <w:t>十一</w:t>
      </w:r>
    </w:p>
    <w:p>
      <w:pPr>
        <w:ind w:left="880"/>
      </w:pPr>
      <w:r>
        <w:t>業務の委託に関する事項</w:t>
      </w:r>
    </w:p>
    <w:p>
      <w:pPr>
        <w:pStyle w:val="Heading6"/>
        <w:ind w:left="880"/>
      </w:pPr>
      <w:r>
        <w:t>十二</w:t>
      </w:r>
    </w:p>
    <w:p>
      <w:pPr>
        <w:ind w:left="880"/>
      </w:pPr>
      <w:r>
        <w:t>公告に関する事項</w:t>
      </w:r>
    </w:p>
    <w:p>
      <w:pPr>
        <w:pStyle w:val="Heading6"/>
        <w:ind w:left="880"/>
      </w:pPr>
      <w:r>
        <w:t>十三</w:t>
      </w:r>
    </w:p>
    <w:p>
      <w:pPr>
        <w:ind w:left="880"/>
      </w:pPr>
      <w:r>
        <w:t>その他組織及び業務に関する重要事項</w:t>
      </w:r>
    </w:p>
    <w:p>
      <w:pPr>
        <w:pStyle w:val="Heading5"/>
        <w:ind w:left="440"/>
      </w:pPr>
      <w:r>
        <w:t>２</w:t>
      </w:r>
    </w:p>
    <w:p>
      <w:pPr>
        <w:ind w:left="440"/>
      </w:pPr>
      <w:r>
        <w:t>第百二十条第三項及び第四項の規定は、連合会の規約について準用する。</w:t>
      </w:r>
    </w:p>
    <w:p>
      <w:pPr>
        <w:pStyle w:val="Heading4"/>
      </w:pPr>
      <w:r>
        <w:t>第百三十七条の九（準用規定）</w:t>
      </w:r>
    </w:p>
    <w:p>
      <w:r>
        <w:t>第百二十一条の規定は、連合会について準用する。</w:t>
      </w:r>
    </w:p>
    <w:p>
      <w:pPr>
        <w:pStyle w:val="Heading4"/>
      </w:pPr>
      <w:r>
        <w:t>第百三十七条の十（評議員会）</w:t>
      </w:r>
    </w:p>
    <w:p>
      <w:r>
        <w:t>連合会に、評議員会を置く。</w:t>
      </w:r>
    </w:p>
    <w:p>
      <w:pPr>
        <w:pStyle w:val="Heading5"/>
        <w:ind w:left="440"/>
      </w:pPr>
      <w:r>
        <w:t>２</w:t>
      </w:r>
    </w:p>
    <w:p>
      <w:pPr>
        <w:ind w:left="440"/>
      </w:pPr>
      <w:r>
        <w:t>評議員会は、評議員をもつて組織する。</w:t>
      </w:r>
    </w:p>
    <w:p>
      <w:pPr>
        <w:pStyle w:val="Heading5"/>
        <w:ind w:left="440"/>
      </w:pPr>
      <w:r>
        <w:t>３</w:t>
      </w:r>
    </w:p>
    <w:p>
      <w:pPr>
        <w:ind w:left="440"/>
      </w:pPr>
      <w:r>
        <w:t>評議員は、会員である基金の理事長において互選する。</w:t>
      </w:r>
    </w:p>
    <w:p>
      <w:pPr>
        <w:pStyle w:val="Heading5"/>
        <w:ind w:left="440"/>
      </w:pPr>
      <w:r>
        <w:t>４</w:t>
      </w:r>
    </w:p>
    <w:p>
      <w:pPr>
        <w:ind w:left="440"/>
      </w:pPr>
      <w:r>
        <w:t>設立当時の評議員は、創立総会において、第百三十七条の六第五項の設立の同意を申し出た基金の理事長のうちから選挙する。</w:t>
      </w:r>
    </w:p>
    <w:p>
      <w:pPr>
        <w:pStyle w:val="Heading5"/>
        <w:ind w:left="440"/>
      </w:pPr>
      <w:r>
        <w:t>５</w:t>
      </w:r>
    </w:p>
    <w:p>
      <w:pPr>
        <w:ind w:left="440"/>
      </w:pPr>
      <w:r>
        <w:t>評議員の任期は、二年とする。</w:t>
      </w:r>
    </w:p>
    <w:p>
      <w:pPr>
        <w:pStyle w:val="Heading5"/>
        <w:ind w:left="440"/>
      </w:pPr>
      <w:r>
        <w:t>６</w:t>
      </w:r>
    </w:p>
    <w:p>
      <w:pPr>
        <w:ind w:left="440"/>
      </w:pPr>
      <w:r>
        <w:t>評議員会は、理事長が招集する。</w:t>
      </w:r>
    </w:p>
    <w:p>
      <w:pPr>
        <w:pStyle w:val="Heading5"/>
        <w:ind w:left="440"/>
      </w:pPr>
      <w:r>
        <w:t>７</w:t>
      </w:r>
    </w:p>
    <w:p>
      <w:pPr>
        <w:ind w:left="440"/>
      </w:pPr>
      <w:r>
        <w:t>評議員会に議長を置く。</w:t>
      </w:r>
    </w:p>
    <w:p>
      <w:pPr>
        <w:pStyle w:val="Heading5"/>
        <w:ind w:left="440"/>
      </w:pPr>
      <w:r>
        <w:t>８</w:t>
      </w:r>
    </w:p>
    <w:p>
      <w:pPr>
        <w:ind w:left="440"/>
      </w:pPr>
      <w:r>
        <w:t>前各項に定めるもののほか、評議員会の招集、議事の手続その他評議員会に関し必要な事項は、政令で定める。</w:t>
      </w:r>
    </w:p>
    <w:p>
      <w:pPr>
        <w:pStyle w:val="Heading4"/>
      </w:pPr>
      <w:r>
        <w:t>第百三十七条の十一</w:t>
      </w:r>
    </w:p>
    <w:p>
      <w:r>
        <w:t>次に掲げる事項は、評議員会の議決を経なければならない。</w:t>
      </w:r>
    </w:p>
    <w:p>
      <w:pPr>
        <w:pStyle w:val="Heading6"/>
        <w:ind w:left="880"/>
      </w:pPr>
      <w:r>
        <w:t>一</w:t>
      </w:r>
    </w:p>
    <w:p>
      <w:pPr>
        <w:ind w:left="880"/>
      </w:pPr>
      <w:r>
        <w:t>規約の変更</w:t>
      </w:r>
    </w:p>
    <w:p>
      <w:pPr>
        <w:pStyle w:val="Heading6"/>
        <w:ind w:left="880"/>
      </w:pPr>
      <w:r>
        <w:t>二</w:t>
      </w:r>
    </w:p>
    <w:p>
      <w:pPr>
        <w:ind w:left="880"/>
      </w:pPr>
      <w:r>
        <w:t>毎事業年度の予算</w:t>
      </w:r>
    </w:p>
    <w:p>
      <w:pPr>
        <w:pStyle w:val="Heading6"/>
        <w:ind w:left="880"/>
      </w:pPr>
      <w:r>
        <w:t>三</w:t>
      </w:r>
    </w:p>
    <w:p>
      <w:pPr>
        <w:ind w:left="880"/>
      </w:pPr>
      <w:r>
        <w:t>毎事業年度の事業報告及び決算</w:t>
      </w:r>
    </w:p>
    <w:p>
      <w:pPr>
        <w:pStyle w:val="Heading6"/>
        <w:ind w:left="880"/>
      </w:pPr>
      <w:r>
        <w:t>四</w:t>
      </w:r>
    </w:p>
    <w:p>
      <w:pPr>
        <w:ind w:left="880"/>
      </w:pPr>
      <w:r>
        <w:t>その他規約で定める事項</w:t>
      </w:r>
    </w:p>
    <w:p>
      <w:pPr>
        <w:pStyle w:val="Heading5"/>
        <w:ind w:left="440"/>
      </w:pPr>
      <w:r>
        <w:t>２</w:t>
      </w:r>
    </w:p>
    <w:p>
      <w:pPr>
        <w:ind w:left="440"/>
      </w:pPr>
      <w:r>
        <w:t>理事長は、評議員会が成立しないとき、又は理事長において評議員会を招集する暇がないと認めるときは、評議員会の議決を経なければならない事項で臨時急施を要するものを処分することができる。</w:t>
      </w:r>
    </w:p>
    <w:p>
      <w:pPr>
        <w:pStyle w:val="Heading5"/>
        <w:ind w:left="440"/>
      </w:pPr>
      <w:r>
        <w:t>３</w:t>
      </w:r>
    </w:p>
    <w:p>
      <w:pPr>
        <w:ind w:left="440"/>
      </w:pPr>
      <w:r>
        <w:t>理事長は、前項の規定による処置については、次の評議員会においてこれを報告し、その承認を求めなければならない。</w:t>
      </w:r>
    </w:p>
    <w:p>
      <w:pPr>
        <w:pStyle w:val="Heading5"/>
        <w:ind w:left="440"/>
      </w:pPr>
      <w:r>
        <w:t>４</w:t>
      </w:r>
    </w:p>
    <w:p>
      <w:pPr>
        <w:ind w:left="440"/>
      </w:pPr>
      <w:r>
        <w:t>評議員会は、監事に対し、連合会の業務に関する監査を求め、その結果の報告を請求することができる。</w:t>
      </w:r>
    </w:p>
    <w:p>
      <w:pPr>
        <w:pStyle w:val="Heading4"/>
      </w:pPr>
      <w:r>
        <w:t>第百三十七条の十二（役員）</w:t>
      </w:r>
    </w:p>
    <w:p>
      <w:r>
        <w:t>連合会に、役員として理事及び監事を置く。</w:t>
      </w:r>
    </w:p>
    <w:p>
      <w:pPr>
        <w:pStyle w:val="Heading5"/>
        <w:ind w:left="440"/>
      </w:pPr>
      <w:r>
        <w:t>２</w:t>
      </w:r>
    </w:p>
    <w:p>
      <w:pPr>
        <w:ind w:left="440"/>
      </w:pPr>
      <w:r>
        <w:t>理事は、評議員において互選する。</w:t>
      </w:r>
    </w:p>
    <w:p>
      <w:pPr>
        <w:pStyle w:val="Heading5"/>
        <w:ind w:left="440"/>
      </w:pPr>
      <w:r>
        <w:t>３</w:t>
      </w:r>
    </w:p>
    <w:p>
      <w:pPr>
        <w:ind w:left="440"/>
      </w:pPr>
      <w:r>
        <w:t>設立当時の理事は、創立総会において、第百三十七条の六第五項の設立の同意を申し出た基金の理事長のうちから選挙する。</w:t>
      </w:r>
    </w:p>
    <w:p>
      <w:pPr>
        <w:pStyle w:val="Heading5"/>
        <w:ind w:left="440"/>
      </w:pPr>
      <w:r>
        <w:t>４</w:t>
      </w:r>
    </w:p>
    <w:p>
      <w:pPr>
        <w:ind w:left="440"/>
      </w:pPr>
      <w:r>
        <w:t>理事のうち一人を理事長とし、理事が選挙する。</w:t>
      </w:r>
    </w:p>
    <w:p>
      <w:pPr>
        <w:pStyle w:val="Heading5"/>
        <w:ind w:left="440"/>
      </w:pPr>
      <w:r>
        <w:t>５</w:t>
      </w:r>
    </w:p>
    <w:p>
      <w:pPr>
        <w:ind w:left="440"/>
      </w:pPr>
      <w:r>
        <w:t>監事は、評議員において一人を互選し、評議員会において、学識経験を有する者のうちから一人を選任する。</w:t>
      </w:r>
    </w:p>
    <w:p>
      <w:pPr>
        <w:pStyle w:val="Heading5"/>
        <w:ind w:left="440"/>
      </w:pPr>
      <w:r>
        <w:t>６</w:t>
      </w:r>
    </w:p>
    <w:p>
      <w:pPr>
        <w:ind w:left="440"/>
      </w:pPr>
      <w:r>
        <w:t>設立当時の監事は、創立総会において、第百三十七条の六第五項の設立の同意を申し出た基金の理事長のうちから一人を選挙し、学識経験を有する者のうちから一人を選任する。</w:t>
      </w:r>
    </w:p>
    <w:p>
      <w:pPr>
        <w:pStyle w:val="Heading5"/>
        <w:ind w:left="440"/>
      </w:pPr>
      <w:r>
        <w:t>７</w:t>
      </w:r>
    </w:p>
    <w:p>
      <w:pPr>
        <w:ind w:left="440"/>
      </w:pPr>
      <w:r>
        <w:t>役員の任期は、二年とする。</w:t>
      </w:r>
    </w:p>
    <w:p>
      <w:pPr>
        <w:pStyle w:val="Heading5"/>
        <w:ind w:left="440"/>
      </w:pPr>
      <w:r>
        <w:t>８</w:t>
      </w:r>
    </w:p>
    <w:p>
      <w:pPr>
        <w:ind w:left="440"/>
      </w:pPr>
      <w:r>
        <w:t>役員は、その任期が満了しても、後任の役員が就任するまでの間は、なお、その職務を行う。</w:t>
      </w:r>
    </w:p>
    <w:p>
      <w:pPr>
        <w:pStyle w:val="Heading5"/>
        <w:ind w:left="440"/>
      </w:pPr>
      <w:r>
        <w:t>９</w:t>
      </w:r>
    </w:p>
    <w:p>
      <w:pPr>
        <w:ind w:left="440"/>
      </w:pPr>
      <w:r>
        <w:t>監事は、理事又は連合会の職員と兼ねることができない。</w:t>
      </w:r>
    </w:p>
    <w:p>
      <w:pPr>
        <w:pStyle w:val="Heading4"/>
      </w:pPr>
      <w:r>
        <w:t>第百三十七条の十三（役員の職務等）</w:t>
      </w:r>
    </w:p>
    <w:p>
      <w:r>
        <w:t>理事長は、連合会を代表し、その業務を執行する。</w:t>
      </w:r>
    </w:p>
    <w:p>
      <w:pPr>
        <w:pStyle w:val="Heading5"/>
        <w:ind w:left="440"/>
      </w:pPr>
      <w:r>
        <w:t>２</w:t>
      </w:r>
    </w:p>
    <w:p>
      <w:pPr>
        <w:ind w:left="440"/>
      </w:pPr>
      <w:r>
        <w:t>連合会の業務は、規約に別段の定めがある場合を除くほか、理事の過半数により決し、可否同数のときは、理事長の決するところによる。</w:t>
      </w:r>
    </w:p>
    <w:p>
      <w:pPr>
        <w:pStyle w:val="Heading5"/>
        <w:ind w:left="440"/>
      </w:pPr>
      <w:r>
        <w:t>３</w:t>
      </w:r>
    </w:p>
    <w:p>
      <w:pPr>
        <w:ind w:left="440"/>
      </w:pPr>
      <w:r>
        <w:t>理事は、理事長の定めるところにより、理事長を補佐して、積立金の管理及び運用に関する連合会の業務を執行することができる。</w:t>
      </w:r>
    </w:p>
    <w:p>
      <w:pPr>
        <w:pStyle w:val="Heading5"/>
        <w:ind w:left="440"/>
      </w:pPr>
      <w:r>
        <w:t>４</w:t>
      </w:r>
    </w:p>
    <w:p>
      <w:pPr>
        <w:ind w:left="440"/>
      </w:pPr>
      <w:r>
        <w:t>監事は、連合会の業務を監査する。</w:t>
      </w:r>
    </w:p>
    <w:p>
      <w:pPr>
        <w:pStyle w:val="Heading5"/>
        <w:ind w:left="440"/>
      </w:pPr>
      <w:r>
        <w:t>５</w:t>
      </w:r>
    </w:p>
    <w:p>
      <w:pPr>
        <w:ind w:left="440"/>
      </w:pPr>
      <w:r>
        <w:t>監事は、監査の結果に基づき、必要があると認めるときは、理事長又は評議員会に意見を提出することができる。</w:t>
      </w:r>
    </w:p>
    <w:p>
      <w:pPr>
        <w:pStyle w:val="Heading5"/>
        <w:ind w:left="440"/>
      </w:pPr>
      <w:r>
        <w:t>６</w:t>
      </w:r>
    </w:p>
    <w:p>
      <w:pPr>
        <w:ind w:left="440"/>
      </w:pPr>
      <w:r>
        <w:t>第百二十六条の規定は、連合会の役員及び連合会に使用され、その事務に従事する者について準用する。</w:t>
      </w:r>
    </w:p>
    <w:p>
      <w:pPr>
        <w:pStyle w:val="Heading4"/>
      </w:pPr>
      <w:r>
        <w:t>第百三十七条の十三の二（理事の義務及び損害賠償責任）</w:t>
      </w:r>
    </w:p>
    <w:p>
      <w:r>
        <w:t>理事は、前条第三項に規定する連合会の業務について、法令、法令に基づいてする厚生労働大臣の処分、規約及び評議員会の議決を遵守し、連合会のため忠実にその職務を遂行しなければならない。</w:t>
      </w:r>
    </w:p>
    <w:p>
      <w:pPr>
        <w:pStyle w:val="Heading5"/>
        <w:ind w:left="440"/>
      </w:pPr>
      <w:r>
        <w:t>２</w:t>
      </w:r>
    </w:p>
    <w:p>
      <w:pPr>
        <w:ind w:left="440"/>
      </w:pPr>
      <w:r>
        <w:t>理事が前条第三項に規定する連合会の業務についてその任務を怠つたときは、その理事は、連合会に対し連帯して損害賠償の責めに任ずる。</w:t>
      </w:r>
    </w:p>
    <w:p>
      <w:pPr>
        <w:pStyle w:val="Heading4"/>
      </w:pPr>
      <w:r>
        <w:t>第百三十七条の十三の三（理事の禁止行為等）</w:t>
      </w:r>
    </w:p>
    <w:p>
      <w:r>
        <w:t>理事は、自己又は連合会以外の第三者の利益を図る目的をもつて、積立金の管理及び運用の適正を害するものとして厚生労働省令で定める行為をしてはならない。</w:t>
      </w:r>
    </w:p>
    <w:p>
      <w:pPr>
        <w:pStyle w:val="Heading5"/>
        <w:ind w:left="440"/>
      </w:pPr>
      <w:r>
        <w:t>２</w:t>
      </w:r>
    </w:p>
    <w:p>
      <w:pPr>
        <w:ind w:left="440"/>
      </w:pPr>
      <w:r>
        <w:t>連合会は、前項の規定に違反した理事を、規約の定めるところにより、評議員会の議決を経て、交代させることができる。</w:t>
      </w:r>
    </w:p>
    <w:p>
      <w:pPr>
        <w:pStyle w:val="Heading4"/>
      </w:pPr>
      <w:r>
        <w:t>第百三十七条の十三の四（理事長の代表権の制限）</w:t>
      </w:r>
    </w:p>
    <w:p>
      <w:r>
        <w:t>連合会と理事長（第百三十七条の十三第一項の規定により理事長の職務を代理し、又はその職務を行う者を含む。以下この条において同じ。）との利益が相反する事項については、理事長は、代表権を有しない。</w:t>
      </w:r>
    </w:p>
    <w:p>
      <w:pPr>
        <w:pStyle w:val="Heading4"/>
      </w:pPr>
      <w:r>
        <w:t>第百三十七条の十四（会員）</w:t>
      </w:r>
    </w:p>
    <w:p>
      <w:r>
        <w:t>基金は、連合会に申し出て、その会員となることができる。</w:t>
      </w:r>
    </w:p>
    <w:p>
      <w:pPr>
        <w:pStyle w:val="Heading5"/>
        <w:ind w:left="440"/>
      </w:pPr>
      <w:r>
        <w:t>２</w:t>
      </w:r>
    </w:p>
    <w:p>
      <w:pPr>
        <w:ind w:left="440"/>
      </w:pPr>
      <w:r>
        <w:t>厚生労働大臣は、基金又は加入員の便宜を図るために必要があると認めるときは、基金に対し、いずれかの連合会に加入することを命ずることができる。</w:t>
      </w:r>
    </w:p>
    <w:p>
      <w:pPr>
        <w:pStyle w:val="Heading4"/>
      </w:pPr>
      <w:r>
        <w:t>第百三十七条の十五（連合会の業務）</w:t>
      </w:r>
    </w:p>
    <w:p>
      <w:r>
        <w:t>連合会は、第百三十七条の十七第四項の規定により年金又は一時金を支給するものとされている中途脱退者及びその会員である基金に係る解散基金加入員に対し、年金又は死亡を支給事由とする一時金の支給を行うものとする。</w:t>
      </w:r>
    </w:p>
    <w:p>
      <w:pPr>
        <w:pStyle w:val="Heading5"/>
        <w:ind w:left="440"/>
      </w:pPr>
      <w:r>
        <w:t>２</w:t>
      </w:r>
    </w:p>
    <w:p>
      <w:pPr>
        <w:ind w:left="440"/>
      </w:pPr>
      <w:r>
        <w:t>連合会は、次に掲げる事業を行うことができる。</w:t>
      </w:r>
    </w:p>
    <w:p>
      <w:pPr>
        <w:pStyle w:val="Heading6"/>
        <w:ind w:left="880"/>
      </w:pPr>
      <w:r>
        <w:t>一</w:t>
      </w:r>
    </w:p>
    <w:p>
      <w:pPr>
        <w:ind w:left="880"/>
      </w:pPr>
      <w:r>
        <w:t>基金が支給する年金及び一時金につき一定額が確保されるよう、基金の拠出金等を原資として、基金の積立金の額を付加する事業</w:t>
      </w:r>
    </w:p>
    <w:p>
      <w:pPr>
        <w:pStyle w:val="Heading6"/>
        <w:ind w:left="880"/>
      </w:pPr>
      <w:r>
        <w:t>二</w:t>
      </w:r>
    </w:p>
    <w:p>
      <w:pPr>
        <w:ind w:left="880"/>
      </w:pPr>
      <w:r>
        <w:t>第百二十八条第五項の規定による委託を受けて基金の業務の一部を行う事業</w:t>
      </w:r>
    </w:p>
    <w:p>
      <w:pPr>
        <w:pStyle w:val="Heading6"/>
        <w:ind w:left="880"/>
      </w:pPr>
      <w:r>
        <w:t>三</w:t>
      </w:r>
    </w:p>
    <w:p>
      <w:pPr>
        <w:ind w:left="880"/>
      </w:pPr>
      <w:r>
        <w:t>基金への助言又は指導を行う事業その他の基金の行う事業の健全な発展を図るものとして政令で定める事業</w:t>
      </w:r>
    </w:p>
    <w:p>
      <w:pPr>
        <w:pStyle w:val="Heading6"/>
        <w:ind w:left="880"/>
      </w:pPr>
      <w:r>
        <w:t>四</w:t>
      </w:r>
    </w:p>
    <w:p>
      <w:pPr>
        <w:ind w:left="880"/>
      </w:pPr>
      <w:r>
        <w:t>国民年金基金制度についての啓発活動及び広報活動を行う事業</w:t>
      </w:r>
    </w:p>
    <w:p>
      <w:pPr>
        <w:pStyle w:val="Heading5"/>
        <w:ind w:left="440"/>
      </w:pPr>
      <w:r>
        <w:t>３</w:t>
      </w:r>
    </w:p>
    <w:p>
      <w:pPr>
        <w:ind w:left="440"/>
      </w:pPr>
      <w:r>
        <w:t>連合会は、基金の加入員及び加入員であつた者の福祉を増進するため、必要な施設をすることができる。</w:t>
      </w:r>
    </w:p>
    <w:p>
      <w:pPr>
        <w:pStyle w:val="Heading5"/>
        <w:ind w:left="440"/>
      </w:pPr>
      <w:r>
        <w:t>４</w:t>
      </w:r>
    </w:p>
    <w:p>
      <w:pPr>
        <w:ind w:left="440"/>
      </w:pPr>
      <w:r>
        <w:t>連合会は、信託会社、信託業務を営む金融機関、生命保険会社、農業協同組合連合会若しくは共済水産業協同組合連合会又は金融商品取引業者と、当該連合会が支給する年金又は一時金に要する費用に関して信託、保険若しくは共済の契約又は投資一任契約を締結するときは、政令の定めるところによらなければならない。</w:t>
      </w:r>
    </w:p>
    <w:p>
      <w:pPr>
        <w:pStyle w:val="Heading5"/>
        <w:ind w:left="440"/>
      </w:pPr>
      <w:r>
        <w:t>５</w:t>
      </w:r>
    </w:p>
    <w:p>
      <w:pPr>
        <w:ind w:left="440"/>
      </w:pPr>
      <w:r>
        <w:t>第百二十八条第四項の規定は、前項の信託の契約（運用方法を特定する信託の契約であつて、政令で定めるものを除く。）、保険若しくは共済の契約又は投資一任契約について準用する。</w:t>
      </w:r>
    </w:p>
    <w:p>
      <w:pPr>
        <w:pStyle w:val="Heading5"/>
        <w:ind w:left="440"/>
      </w:pPr>
      <w:r>
        <w:t>６</w:t>
      </w:r>
    </w:p>
    <w:p>
      <w:pPr>
        <w:ind w:left="440"/>
      </w:pPr>
      <w:r>
        <w:t>連合会は、厚生労働大臣の認可を受けて、その業務の一部を信託会社、信託業務を営む金融機関、生命保険会社、農業協同組合連合会、共済水産業協同組合連合会その他政令で定める法人に委託することができる。</w:t>
      </w:r>
    </w:p>
    <w:p>
      <w:pPr>
        <w:pStyle w:val="Heading4"/>
      </w:pPr>
      <w:r>
        <w:t>第百三十七条の十六（年金数理）</w:t>
      </w:r>
    </w:p>
    <w:p>
      <w:r>
        <w:t>連合会は、適正な年金数理に基づいてその業務を行わなければならない。</w:t>
      </w:r>
    </w:p>
    <w:p>
      <w:pPr>
        <w:pStyle w:val="Heading4"/>
      </w:pPr>
      <w:r>
        <w:t>第百三十七条の十七（中途脱退者に係る措置）</w:t>
      </w:r>
    </w:p>
    <w:p>
      <w:r>
        <w:t>連合会の会員である基金は、政令の定めるところにより、中途脱退者（当該基金の加入員の資格を喪失した者（当該加入員の資格を喪失した日において当該基金が支給する年金の受給権を有する者を除く。）であつて、政令の定めるところにより計算したその者の当該基金の加入員期間が政令で定める期間に満たないものをいう。以下同じ。）の当該基金の加入員期間に係る年金の現価に相当する額（以下「現価相当額」という。）の交付を当該連合会に申し出ることができる。</w:t>
      </w:r>
    </w:p>
    <w:p>
      <w:pPr>
        <w:pStyle w:val="Heading5"/>
        <w:ind w:left="440"/>
      </w:pPr>
      <w:r>
        <w:t>２</w:t>
      </w:r>
    </w:p>
    <w:p>
      <w:pPr>
        <w:ind w:left="440"/>
      </w:pPr>
      <w:r>
        <w:t>連合会は、前項の規定により現価相当額の交付の申出があつたときは、これを拒絶してはならない。</w:t>
      </w:r>
    </w:p>
    <w:p>
      <w:pPr>
        <w:pStyle w:val="Heading5"/>
        <w:ind w:left="440"/>
      </w:pPr>
      <w:r>
        <w:t>３</w:t>
      </w:r>
    </w:p>
    <w:p>
      <w:pPr>
        <w:ind w:left="440"/>
      </w:pPr>
      <w:r>
        <w:t>第一項の交付の申出に係る現価相当額の計算については、政令で定める。</w:t>
      </w:r>
    </w:p>
    <w:p>
      <w:pPr>
        <w:pStyle w:val="Heading5"/>
        <w:ind w:left="440"/>
      </w:pPr>
      <w:r>
        <w:t>４</w:t>
      </w:r>
    </w:p>
    <w:p>
      <w:pPr>
        <w:ind w:left="440"/>
      </w:pPr>
      <w:r>
        <w:t>連合会は、第一項の交付の申出に係る現価相当額の交付を受けたときは、当該交付金を原資として、当該中途脱退者に係る年金又は一時金を支給するものとする。</w:t>
      </w:r>
    </w:p>
    <w:p>
      <w:pPr>
        <w:pStyle w:val="Heading5"/>
        <w:ind w:left="440"/>
      </w:pPr>
      <w:r>
        <w:t>５</w:t>
      </w:r>
    </w:p>
    <w:p>
      <w:pPr>
        <w:ind w:left="440"/>
      </w:pPr>
      <w:r>
        <w:t>第百二十九条から第百三十一条までの規定は、前項の年金又は一時金について準用する。</w:t>
      </w:r>
    </w:p>
    <w:p>
      <w:pPr>
        <w:pStyle w:val="Heading5"/>
        <w:ind w:left="440"/>
      </w:pPr>
      <w:r>
        <w:t>６</w:t>
      </w:r>
    </w:p>
    <w:p>
      <w:pPr>
        <w:ind w:left="440"/>
      </w:pPr>
      <w:r>
        <w:t>基金は、第一項の交付の申出に係る現価相当額を交付したときは、当該中途脱退者に係る年金及び一時金の支給に関する義務を免れる。</w:t>
      </w:r>
    </w:p>
    <w:p>
      <w:pPr>
        <w:pStyle w:val="Heading5"/>
        <w:ind w:left="440"/>
      </w:pPr>
      <w:r>
        <w:t>７</w:t>
      </w:r>
    </w:p>
    <w:p>
      <w:pPr>
        <w:ind w:left="440"/>
      </w:pPr>
      <w:r>
        <w:t>連合会は、第四項の規定により中途脱退者に係る年金又は一時金を支給することとなつたときは、その旨を当該中途脱退者に通知しなければならない。</w:t>
      </w:r>
    </w:p>
    <w:p>
      <w:pPr>
        <w:pStyle w:val="Heading5"/>
        <w:ind w:left="440"/>
      </w:pPr>
      <w:r>
        <w:t>８</w:t>
      </w:r>
    </w:p>
    <w:p>
      <w:pPr>
        <w:ind w:left="440"/>
      </w:pPr>
      <w:r>
        <w:t>連合会は、中途脱退者の所在が明らかでないため前項の通知をすることができないときは、同項の通知に代えて、その通知すべき事項を公告しなければならない。</w:t>
      </w:r>
    </w:p>
    <w:p>
      <w:pPr>
        <w:pStyle w:val="Heading4"/>
      </w:pPr>
      <w:r>
        <w:t>第百三十七条の十八</w:t>
      </w:r>
    </w:p>
    <w:p>
      <w:r>
        <w:t>連合会が前条第四項の規定により年金又は一時金を支給するものとされている中途脱退者が再びもとの基金の加入員となつたときは、当該基金は、当該連合会に対し、当該中途脱退者に係る年金の現価相当額の交付を請求するものとする。</w:t>
      </w:r>
    </w:p>
    <w:p>
      <w:pPr>
        <w:pStyle w:val="Heading5"/>
        <w:ind w:left="440"/>
      </w:pPr>
      <w:r>
        <w:t>２</w:t>
      </w:r>
    </w:p>
    <w:p>
      <w:pPr>
        <w:ind w:left="440"/>
      </w:pPr>
      <w:r>
        <w:t>前項の交付の請求に係る現価相当額の計算については、政令で定める。</w:t>
      </w:r>
    </w:p>
    <w:p>
      <w:pPr>
        <w:pStyle w:val="Heading5"/>
        <w:ind w:left="440"/>
      </w:pPr>
      <w:r>
        <w:t>３</w:t>
      </w:r>
    </w:p>
    <w:p>
      <w:pPr>
        <w:ind w:left="440"/>
      </w:pPr>
      <w:r>
        <w:t>基金は、第一項の交付の請求に係る現価相当額の交付を受けたときは、当該交付金を原資として、当該中途脱退者に係る年金又は一時金を支給するものとする。</w:t>
      </w:r>
    </w:p>
    <w:p>
      <w:pPr>
        <w:pStyle w:val="Heading5"/>
        <w:ind w:left="440"/>
      </w:pPr>
      <w:r>
        <w:t>４</w:t>
      </w:r>
    </w:p>
    <w:p>
      <w:pPr>
        <w:ind w:left="440"/>
      </w:pPr>
      <w:r>
        <w:t>連合会は、第一項の交付の請求に係る現価相当額を交付したときは、当該中途脱退者に係る年金及び一時金の支給に関する義務を免れる。</w:t>
      </w:r>
    </w:p>
    <w:p>
      <w:pPr>
        <w:pStyle w:val="Heading5"/>
        <w:ind w:left="440"/>
      </w:pPr>
      <w:r>
        <w:t>５</w:t>
      </w:r>
    </w:p>
    <w:p>
      <w:pPr>
        <w:ind w:left="440"/>
      </w:pPr>
      <w:r>
        <w:t>前条第二項の規定は、第一項の規定による交付の請求について準用する。</w:t>
      </w:r>
    </w:p>
    <w:p>
      <w:pPr>
        <w:pStyle w:val="Heading4"/>
      </w:pPr>
      <w:r>
        <w:t>第百三十七条の十九（解散基金加入員に係る措置）</w:t>
      </w:r>
    </w:p>
    <w:p>
      <w:r>
        <w:t>連合会は、その会員である基金が解散したときは、当該基金の解散基金加入員に係る第九十五条の二に規定する責任準備金に相当する額を当該解散した基金から徴収する。</w:t>
      </w:r>
    </w:p>
    <w:p>
      <w:pPr>
        <w:pStyle w:val="Heading5"/>
        <w:ind w:left="440"/>
      </w:pPr>
      <w:r>
        <w:t>２</w:t>
      </w:r>
    </w:p>
    <w:p>
      <w:pPr>
        <w:ind w:left="440"/>
      </w:pPr>
      <w:r>
        <w:t>連合会は、前項の規定により責任準備金に相当する額を徴収した基金に係る解散基金加入員が老齢基礎年金の受給権を取得したとき又は当該基金が解散した日において当該基金に係る解散基金加入員が老齢基礎年金の受給権を有していたときは、当該解散基金加入員に年金を支給し、当該解散基金加入員が死亡した場合において、その遺族が死亡一時金を受けたときは、その遺族に一時金を支給するものとする。</w:t>
      </w:r>
    </w:p>
    <w:p>
      <w:pPr>
        <w:pStyle w:val="Heading5"/>
        <w:ind w:left="440"/>
      </w:pPr>
      <w:r>
        <w:t>３</w:t>
      </w:r>
    </w:p>
    <w:p>
      <w:pPr>
        <w:ind w:left="440"/>
      </w:pPr>
      <w:r>
        <w:t>前項の年金の額は、二百円に当該解散した基金に係る加入員期間の月数を乗じて得た額とし、同項の一時金の額は、八千五百円とする。</w:t>
      </w:r>
    </w:p>
    <w:p>
      <w:pPr>
        <w:pStyle w:val="Heading5"/>
        <w:ind w:left="440"/>
      </w:pPr>
      <w:r>
        <w:t>４</w:t>
      </w:r>
    </w:p>
    <w:p>
      <w:pPr>
        <w:ind w:left="440"/>
      </w:pPr>
      <w:r>
        <w:t>解散した基金は、規約の定めるところにより、第百三十七条第四項の規定により解散基金加入員に分配すべき残余財産の交付を第一項の規定により責任準備金に相当する額を徴収した連合会に申し出ることができる。</w:t>
      </w:r>
    </w:p>
    <w:p>
      <w:pPr>
        <w:pStyle w:val="Heading5"/>
        <w:ind w:left="440"/>
      </w:pPr>
      <w:r>
        <w:t>５</w:t>
      </w:r>
    </w:p>
    <w:p>
      <w:pPr>
        <w:ind w:left="440"/>
      </w:pPr>
      <w:r>
        <w:t>連合会は、前項の規定による申出に従い解散基金加入員に分配すべき残余財産の交付を受けたときは、当該交付金を原資として、政令の定めるところにより、当該解散基金加入員に係る年金又は一時金の額を加算するものとする。</w:t>
      </w:r>
    </w:p>
    <w:p>
      <w:pPr>
        <w:pStyle w:val="Heading5"/>
        <w:ind w:left="440"/>
      </w:pPr>
      <w:r>
        <w:t>６</w:t>
      </w:r>
    </w:p>
    <w:p>
      <w:pPr>
        <w:ind w:left="440"/>
      </w:pPr>
      <w:r>
        <w:t>連合会が前項に規定する残余財産の交付を受けたときは、第百三十七条第四項の規定の適用については、当該残余財産は、当該解散基金加入員に分配されたものとみなす。</w:t>
      </w:r>
    </w:p>
    <w:p>
      <w:pPr>
        <w:pStyle w:val="Heading5"/>
        <w:ind w:left="440"/>
      </w:pPr>
      <w:r>
        <w:t>７</w:t>
      </w:r>
    </w:p>
    <w:p>
      <w:pPr>
        <w:ind w:left="440"/>
      </w:pPr>
      <w:r>
        <w:t>連合会は、第五項の規定により解散基金加入員に係る年金又は一時金の額を加算することとなつたときは、その旨を当該解散基金加入員に通知しなければならない。</w:t>
      </w:r>
    </w:p>
    <w:p>
      <w:pPr>
        <w:pStyle w:val="Heading5"/>
        <w:ind w:left="440"/>
      </w:pPr>
      <w:r>
        <w:t>８</w:t>
      </w:r>
    </w:p>
    <w:p>
      <w:pPr>
        <w:ind w:left="440"/>
      </w:pPr>
      <w:r>
        <w:t>第百三十七条の十七第二項の規定は、第四項の規定による申出について、同条第八項の規定は、前項の規定による通知について準用する。</w:t>
      </w:r>
    </w:p>
    <w:p>
      <w:pPr>
        <w:pStyle w:val="Heading4"/>
      </w:pPr>
      <w:r>
        <w:t>第百三十七条の二十（年金の支給停止）</w:t>
      </w:r>
    </w:p>
    <w:p>
      <w:r>
        <w:t>連合会が前条第二項の規定により支給する年金は、当該解散基金加入員が受給権を有する老齢基礎年金につきその全額の支給が停止されているときは、その間、その支給を停止するものとする。</w:t>
      </w:r>
    </w:p>
    <w:p>
      <w:pPr>
        <w:pStyle w:val="Heading4"/>
      </w:pPr>
      <w:r>
        <w:t>第百三十七条の二十一（準用規定）</w:t>
      </w:r>
    </w:p>
    <w:p>
      <w:r>
        <w:t>第十六条及び第二十四条の規定は、連合会が支給する年金及び一時金を受ける権利について、第十八条第一項及び第二項並びに第十九条第一項及び第三項から第五項までの規定は、連合会が支給する年金について、第二十一条の二の規定は、連合会が支給する年金及び一時金について、第二十二条及び第二十三条の規定は、連合会について、第二十五条、第七十条後段及び第七十一条第一項の規定は、連合会が支給する一時金について、第二十九条の規定は、連合会が第百三十七条の十九第二項の規定により支給する年金について準用する。</w:t>
      </w:r>
    </w:p>
    <w:p>
      <w:pPr>
        <w:pStyle w:val="Heading5"/>
        <w:ind w:left="440"/>
      </w:pPr>
      <w:r>
        <w:t>２</w:t>
      </w:r>
    </w:p>
    <w:p>
      <w:pPr>
        <w:ind w:left="440"/>
      </w:pPr>
      <w:r>
        <w:t>第九十五条、第九十六条第一項から第五項まで、第九十七条及び第九十八条の規定は、前項において準用する第二十三条の規定及び第百三十七条の十九第一項の規定による徴収金について準用する。</w:t>
      </w:r>
    </w:p>
    <w:p>
      <w:pPr>
        <w:pStyle w:val="Heading5"/>
        <w:ind w:left="440"/>
      </w:pPr>
      <w:r>
        <w:t>３</w:t>
      </w:r>
    </w:p>
    <w:p>
      <w:pPr>
        <w:ind w:left="440"/>
      </w:pPr>
      <w:r>
        <w:t>第百三十一条の二及び第百三十二条の規定は、連合会の積立金の積立て及びその運用、業務上の余裕金の運用並びに事業年度その他その財務について準用する。</w:t>
      </w:r>
    </w:p>
    <w:p>
      <w:pPr>
        <w:pStyle w:val="Heading4"/>
      </w:pPr>
      <w:r>
        <w:t>第百三十七条の二十二（解散）</w:t>
      </w:r>
    </w:p>
    <w:p>
      <w:r>
        <w:t>連合会は、次に掲げる理由により解散する。</w:t>
      </w:r>
    </w:p>
    <w:p>
      <w:pPr>
        <w:pStyle w:val="Heading6"/>
        <w:ind w:left="880"/>
      </w:pPr>
      <w:r>
        <w:t>一</w:t>
      </w:r>
    </w:p>
    <w:p>
      <w:pPr>
        <w:ind w:left="880"/>
      </w:pPr>
      <w:r>
        <w:t>評議員の定数の四分の三以上の多数による評議員会の議決</w:t>
      </w:r>
    </w:p>
    <w:p>
      <w:pPr>
        <w:pStyle w:val="Heading6"/>
        <w:ind w:left="880"/>
      </w:pPr>
      <w:r>
        <w:t>二</w:t>
      </w:r>
    </w:p>
    <w:p>
      <w:pPr>
        <w:ind w:left="880"/>
      </w:pPr>
      <w:r>
        <w:t>第百四十二条第五項の規定による解散の命令</w:t>
      </w:r>
    </w:p>
    <w:p>
      <w:pPr>
        <w:pStyle w:val="Heading5"/>
        <w:ind w:left="440"/>
      </w:pPr>
      <w:r>
        <w:t>２</w:t>
      </w:r>
    </w:p>
    <w:p>
      <w:pPr>
        <w:ind w:left="440"/>
      </w:pPr>
      <w:r>
        <w:t>連合会は、前項第一号に掲げる理由により解散しようとするときは、厚生労働大臣の認可を受けなければならない。</w:t>
      </w:r>
    </w:p>
    <w:p>
      <w:pPr>
        <w:pStyle w:val="Heading4"/>
      </w:pPr>
      <w:r>
        <w:t>第百三十七条の二十三（連合会の解散による年金及び一時金の支給に関する義務の消滅）</w:t>
      </w:r>
    </w:p>
    <w:p>
      <w:r>
        <w:t>連合会は、解散したときは、当該連合会が第百三十七条の十七第四項及び第百三十七条の十九第二項の規定により支給するものとされている年金及び一時金の支給に関する義務を免れる。</w:t>
      </w:r>
    </w:p>
    <w:p>
      <w:pPr>
        <w:pStyle w:val="Heading4"/>
      </w:pPr>
      <w:r>
        <w:t>第百三十七条の二十四（清算）</w:t>
      </w:r>
    </w:p>
    <w:p>
      <w:r>
        <w:t>連合会が第百三十七条の二十二第一項第一号の規定により解散したときは、理事が、その清算人となる。</w:t>
      </w:r>
    </w:p>
    <w:p>
      <w:pPr>
        <w:pStyle w:val="Heading5"/>
        <w:ind w:left="440"/>
      </w:pPr>
      <w:r>
        <w:t>２</w:t>
      </w:r>
    </w:p>
    <w:p>
      <w:pPr>
        <w:ind w:left="440"/>
      </w:pPr>
      <w:r>
        <w:t>連合会が第百三十七条の二十二第一項第二号の規定により解散したときは、厚生労働大臣が清算人を選任する。</w:t>
      </w:r>
    </w:p>
    <w:p>
      <w:pPr>
        <w:pStyle w:val="Heading5"/>
        <w:ind w:left="440"/>
      </w:pPr>
      <w:r>
        <w:t>３</w:t>
      </w:r>
    </w:p>
    <w:p>
      <w:pPr>
        <w:ind w:left="440"/>
      </w:pPr>
      <w:r>
        <w:t>第百三十六条の二、第百三十七条第二項（第二号を除く。）及び第三項並びに第百三十七条の二から第百三十七条の二の四までの規定は、連合会の清算について準用する。</w:t>
      </w:r>
    </w:p>
    <w:p>
      <w:pPr>
        <w:pStyle w:val="Heading3"/>
      </w:pPr>
      <w:r>
        <w:t>第三節　雑則</w:t>
      </w:r>
    </w:p>
    <w:p>
      <w:pPr>
        <w:pStyle w:val="Heading4"/>
      </w:pPr>
      <w:r>
        <w:t>第百三十八条（準用規定）</w:t>
      </w:r>
    </w:p>
    <w:p>
      <w:r>
        <w:t>次の表の第一欄に掲げる規定は、同表の第二欄に掲げるものについて準用する。</w:t>
      </w:r>
    </w:p>
    <w:p>
      <w:pPr>
        <w:pStyle w:val="Heading4"/>
      </w:pPr>
      <w:r>
        <w:t>第百三十九条（届出）</w:t>
      </w:r>
    </w:p>
    <w:p>
      <w:r>
        <w:t>基金は、厚生労働省令の定めるところにより、その加入員の資格の取得及び喪失に関する事項を厚生労働大臣に届け出なければならない。</w:t>
      </w:r>
    </w:p>
    <w:p>
      <w:pPr>
        <w:pStyle w:val="Heading4"/>
      </w:pPr>
      <w:r>
        <w:t>第百三十九条の二（年金数理関係書類の年金数理人による確認等）</w:t>
      </w:r>
    </w:p>
    <w:p>
      <w:r>
        <w:t>この法律に基づき基金（第百十九条第一項又は第三項の規定に基づき基金を設立しようとする設立委員等を含む。）又は連合会（第百三十七条の五の規定に基づき連合会を設立しようとする発起人を含む。）が厚生労働大臣に提出する年金数理に関する業務に係る書類であつて厚生労働省令で定めるものについては、当該書類が適正な年金数理に基づいて作成されていることを確定給付企業年金法（平成十三年法律第五十号）第九十七条第二項に規定する年金数理人が確認し、署名押印したものでなければならない。</w:t>
      </w:r>
    </w:p>
    <w:p>
      <w:pPr>
        <w:pStyle w:val="Heading4"/>
      </w:pPr>
      <w:r>
        <w:t>第百四十条（報告書の提出）</w:t>
      </w:r>
    </w:p>
    <w:p>
      <w:r>
        <w:t>基金及び連合会は、厚生労働省令の定めるところにより、その業務についての報告書を厚生労働大臣に提出しなければならない。</w:t>
      </w:r>
    </w:p>
    <w:p>
      <w:pPr>
        <w:pStyle w:val="Heading4"/>
      </w:pPr>
      <w:r>
        <w:t>第百四十一条（報告の徴収等）</w:t>
      </w:r>
    </w:p>
    <w:p>
      <w:r>
        <w:t>厚生労働大臣は、基金若しくは連合会又は解散した基金若しくは連合会について、必要があると認めるときは、その事業若しくはその清算事務の状況に関する報告を徴し、又は当該職員をして当該基金若しくは連合会若しくは解散した基金若しくは連合会の事務所に立ち入つて関係者に質問させ、若しくは実地にその状況を検査させることができる。</w:t>
      </w:r>
    </w:p>
    <w:p>
      <w:pPr>
        <w:pStyle w:val="Heading5"/>
        <w:ind w:left="440"/>
      </w:pPr>
      <w:r>
        <w:t>２</w:t>
      </w:r>
    </w:p>
    <w:p>
      <w:pPr>
        <w:ind w:left="440"/>
      </w:pPr>
      <w:r>
        <w:t>前項の規定によつて質問及び検査を行なう当該職員は、その身分を示す証票を携帯し、かつ、関係人の請求があるときは、これを提示しなければならない。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第百四十二条（基金等に対する監督）</w:t>
      </w:r>
    </w:p>
    <w:p>
      <w:r>
        <w:t>厚生労働大臣は、前条の規定により報告を徴し、又は質問し、若しくは検査した場合において、基金若しくは連合会の事業の管理若しくは執行若しくは解散した基金若しくは連合会の清算事務（以下「基金等の事業の執行」という。）が法令、規約若しくは厚生労働大臣の処分に違反していると認めるとき、基金等の事業の執行が著しく適正を欠くと認めるとき、又は基金若しくは連合会の役員若しくは解散した基金若しくは連合会の清算人が基金等の事業の執行を明らかに怠つていると認めるときは、期間を定めて、基金若しくは連合会若しくはこれらの役員又は解散した基金若しくは連合会若しくはこれらの清算人に対し、基金等の事業の執行について違反の是正又は改善のため必要な措置を採るべき旨を命ずることができる。</w:t>
      </w:r>
    </w:p>
    <w:p>
      <w:pPr>
        <w:pStyle w:val="Heading5"/>
        <w:ind w:left="440"/>
      </w:pPr>
      <w:r>
        <w:t>２</w:t>
      </w:r>
    </w:p>
    <w:p>
      <w:pPr>
        <w:ind w:left="440"/>
      </w:pPr>
      <w:r>
        <w:t>厚生労働大臣は、基金又は連合会の事業の健全な運営を確保するため必要があると認めるときは、期間を定めて、当該基金又は連合会に対し、その規約の変更を命ずることができる。</w:t>
      </w:r>
    </w:p>
    <w:p>
      <w:pPr>
        <w:pStyle w:val="Heading5"/>
        <w:ind w:left="440"/>
      </w:pPr>
      <w:r>
        <w:t>３</w:t>
      </w:r>
    </w:p>
    <w:p>
      <w:pPr>
        <w:ind w:left="440"/>
      </w:pPr>
      <w:r>
        <w:t>基金若しくは連合会若しくはこれらの役員若しくは解散した基金若しくは連合会若しくはこれらの清算人が第一項の命令に違反したとき、又は基金若しくは連合会が前項の命令に違反したときは、厚生労働大臣は、当該基金若しくは連合会又は解散した基金若しくは連合会に対し、期間を定めて、当該違反に係る役員又は清算人の全部又は一部の改任を命ずることができる。</w:t>
      </w:r>
    </w:p>
    <w:p>
      <w:pPr>
        <w:pStyle w:val="Heading5"/>
        <w:ind w:left="440"/>
      </w:pPr>
      <w:r>
        <w:t>４</w:t>
      </w:r>
    </w:p>
    <w:p>
      <w:pPr>
        <w:ind w:left="440"/>
      </w:pPr>
      <w:r>
        <w:t>基金若しくは連合会又は解散した基金若しくは連合会が前項の命令に違反したときは、厚生労働大臣は、同項の命令に係る役員を改任し、又は同項の命令に係る清算人を解任することができる。</w:t>
      </w:r>
    </w:p>
    <w:p>
      <w:pPr>
        <w:pStyle w:val="Heading5"/>
        <w:ind w:left="440"/>
      </w:pPr>
      <w:r>
        <w:t>５</w:t>
      </w:r>
    </w:p>
    <w:p>
      <w:pPr>
        <w:ind w:left="440"/>
      </w:pPr>
      <w:r>
        <w:t>基金若しくは連合会が第一項の命令に違反したとき、又はその事業の状況によりその事業の継続が困難であると認めるときは、厚生労働大臣は、当該基金若しくは連合会の解散を命ずることができる。</w:t>
      </w:r>
    </w:p>
    <w:p>
      <w:pPr>
        <w:pStyle w:val="Heading4"/>
      </w:pPr>
      <w:r>
        <w:t>第百四十二条の二（権限の委任）</w:t>
      </w:r>
    </w:p>
    <w:p>
      <w:r>
        <w:t>この章に規定する厚生労働大臣の権限のうち基金に係るものは、厚生労働省令の定めるところにより、その一部を地方厚生局長に委任することができる。</w:t>
      </w:r>
    </w:p>
    <w:p>
      <w:pPr>
        <w:pStyle w:val="Heading5"/>
        <w:ind w:left="440"/>
      </w:pPr>
      <w:r>
        <w:t>２</w:t>
      </w:r>
    </w:p>
    <w:p>
      <w:pPr>
        <w:ind w:left="440"/>
      </w:pPr>
      <w:r>
        <w:t>前項の規定により地方厚生局長に委任された権限は、厚生労働省令の定めるところにより、地方厚生支局長に委任することができる。</w:t>
      </w:r>
    </w:p>
    <w:p>
      <w:pPr>
        <w:pStyle w:val="Heading3"/>
      </w:pPr>
      <w:r>
        <w:t>第四節　罰則</w:t>
      </w:r>
    </w:p>
    <w:p>
      <w:pPr>
        <w:pStyle w:val="Heading4"/>
      </w:pPr>
      <w:r>
        <w:t>第百四十三条</w:t>
      </w:r>
    </w:p>
    <w:p>
      <w:r>
        <w:t>第百四十一条第一項の規定による報告をせず、若しくは虚偽の報告をし、又は同項の規定による当該職員の質問に対して答弁せず、若しくは虚偽の陳述をし、若しくは同項の規定による検査を拒み、妨げ、若しくは忌避した者は、六月以下の懲役又は五十万円以下の罰金に処する。</w:t>
      </w:r>
    </w:p>
    <w:p>
      <w:pPr>
        <w:pStyle w:val="Heading5"/>
        <w:ind w:left="440"/>
      </w:pPr>
      <w:r>
        <w:t>２</w:t>
      </w:r>
    </w:p>
    <w:p>
      <w:pPr>
        <w:ind w:left="440"/>
      </w:pPr>
      <w:r>
        <w:t>解散した基金が、正当な理由がなくて、第百三十七条の十九第一項の規定により負担すべき徴収金を督促状に指定する期限までに納付しないときは、その代表者、代理人又は使用人その他の従業者でその違反行為をした者も、前項と同様とする。</w:t>
      </w:r>
    </w:p>
    <w:p>
      <w:pPr>
        <w:pStyle w:val="Heading4"/>
      </w:pPr>
      <w:r>
        <w:t>第百四十四条</w:t>
      </w:r>
    </w:p>
    <w:p>
      <w:r>
        <w:t>法人の代表者、代理人、使用人その他の従業者が、その法人の業務に関して、前条の違反行為をしたときは、行為者を罰するほか、その法人に対しても、同条の罰金刑を科する。</w:t>
      </w:r>
    </w:p>
    <w:p>
      <w:pPr>
        <w:pStyle w:val="Heading4"/>
      </w:pPr>
      <w:r>
        <w:t>第百四十五条</w:t>
      </w:r>
    </w:p>
    <w:p>
      <w:r>
        <w:t>基金若しくは連合会又は解散した基金若しくは連合会が、次の各号のいずれかに該当する場合には、その違反行為をした基金若しくは連合会の役員、代理人若しくは使用人その他の従業者又は解散した基金若しくは連合会の清算人は、二十万円以下の過料に処する。</w:t>
      </w:r>
    </w:p>
    <w:p>
      <w:pPr>
        <w:pStyle w:val="Heading6"/>
        <w:ind w:left="880"/>
      </w:pPr>
      <w:r>
        <w:t>一</w:t>
      </w:r>
    </w:p>
    <w:p>
      <w:pPr>
        <w:ind w:left="880"/>
      </w:pPr>
      <w:r>
        <w:t>第百二十条第四項（第百三十七条の八第二項において準用する場合を含む。）の規定に違反して、届出をせず、又は虚偽の届出をしたとき。</w:t>
      </w:r>
    </w:p>
    <w:p>
      <w:pPr>
        <w:pStyle w:val="Heading6"/>
        <w:ind w:left="880"/>
      </w:pPr>
      <w:r>
        <w:t>二</w:t>
      </w:r>
    </w:p>
    <w:p>
      <w:pPr>
        <w:ind w:left="880"/>
      </w:pPr>
      <w:r>
        <w:t>第百三十九条の規定に違反して、届出をせず、又は虚偽の届出をしたとき。</w:t>
      </w:r>
    </w:p>
    <w:p>
      <w:pPr>
        <w:pStyle w:val="Heading6"/>
        <w:ind w:left="880"/>
      </w:pPr>
      <w:r>
        <w:t>三</w:t>
      </w:r>
    </w:p>
    <w:p>
      <w:pPr>
        <w:ind w:left="880"/>
      </w:pPr>
      <w:r>
        <w:t>第百四十条の規定に違反して、報告をせず、又は虚偽の報告をしたとき。</w:t>
      </w:r>
    </w:p>
    <w:p>
      <w:pPr>
        <w:pStyle w:val="Heading6"/>
        <w:ind w:left="880"/>
      </w:pPr>
      <w:r>
        <w:t>四</w:t>
      </w:r>
    </w:p>
    <w:p>
      <w:pPr>
        <w:ind w:left="880"/>
      </w:pPr>
      <w:r>
        <w:t>第百四十二条第一項の規定による命令に違反したとき。</w:t>
      </w:r>
    </w:p>
    <w:p>
      <w:pPr>
        <w:pStyle w:val="Heading6"/>
        <w:ind w:left="880"/>
      </w:pPr>
      <w:r>
        <w:t>五</w:t>
      </w:r>
    </w:p>
    <w:p>
      <w:pPr>
        <w:ind w:left="880"/>
      </w:pPr>
      <w:r>
        <w:t>この章の規定により基金又は連合会が行うものとされた事業以外の事業を行つたとき。</w:t>
      </w:r>
    </w:p>
    <w:p>
      <w:pPr>
        <w:pStyle w:val="Heading4"/>
      </w:pPr>
      <w:r>
        <w:t>第百四十六条</w:t>
      </w:r>
    </w:p>
    <w:p>
      <w:r>
        <w:t>基金又は連合会が、次の各号のいずれかに該当する場合には、その違反行為をした基金又は連合会の役員は、二十万円以下の過料に処する。</w:t>
      </w:r>
    </w:p>
    <w:p>
      <w:pPr>
        <w:pStyle w:val="Heading6"/>
        <w:ind w:left="880"/>
      </w:pPr>
      <w:r>
        <w:t>一</w:t>
      </w:r>
    </w:p>
    <w:p>
      <w:pPr>
        <w:ind w:left="880"/>
      </w:pPr>
      <w:r>
        <w:t>第百二十一条（第百三十七条の九において準用する場合を含む。）の規定に違反して、公告を怠り、又は虚偽の公告をしたとき。</w:t>
      </w:r>
    </w:p>
    <w:p>
      <w:pPr>
        <w:pStyle w:val="Heading6"/>
        <w:ind w:left="880"/>
      </w:pPr>
      <w:r>
        <w:t>二</w:t>
      </w:r>
    </w:p>
    <w:p>
      <w:pPr>
        <w:ind w:left="880"/>
      </w:pPr>
      <w:r>
        <w:t>第百三十七条の三の四第二項又は第百三十七条の三の十第二項の規定に違反して、書類を備え置かず、その書類に記載すべき事項を記載せず、若しくは虚偽の記載をし、又はこれらの規定による閲覧を拒んだとき。</w:t>
      </w:r>
    </w:p>
    <w:p>
      <w:pPr>
        <w:pStyle w:val="Heading6"/>
        <w:ind w:left="880"/>
      </w:pPr>
      <w:r>
        <w:t>三</w:t>
      </w:r>
    </w:p>
    <w:p>
      <w:pPr>
        <w:ind w:left="880"/>
      </w:pPr>
      <w:r>
        <w:t>第百三十七条の十七第七項又は第百三十七条の十九第七項の規定に違反して、通知をしないとき。</w:t>
      </w:r>
    </w:p>
    <w:p>
      <w:pPr>
        <w:pStyle w:val="Heading6"/>
        <w:ind w:left="880"/>
      </w:pPr>
      <w:r>
        <w:t>四</w:t>
      </w:r>
    </w:p>
    <w:p>
      <w:pPr>
        <w:ind w:left="880"/>
      </w:pPr>
      <w:r>
        <w:t>第百三十七条の十七第八項（第百三十七条の十九第八項において準用する場合を含む。）の規定に違反して、公告を怠り、又は虚偽の公告をしたとき。</w:t>
      </w:r>
    </w:p>
    <w:p>
      <w:pPr>
        <w:pStyle w:val="Heading4"/>
      </w:pPr>
      <w:r>
        <w:t>第百四十七条</w:t>
      </w:r>
    </w:p>
    <w:p>
      <w:r>
        <w:t>次の各号に掲げる場合には、十万円以下の過料に処する。</w:t>
      </w:r>
    </w:p>
    <w:p>
      <w:pPr>
        <w:pStyle w:val="Heading6"/>
        <w:ind w:left="880"/>
      </w:pPr>
      <w:r>
        <w:t>一</w:t>
      </w:r>
    </w:p>
    <w:p>
      <w:pPr>
        <w:ind w:left="880"/>
      </w:pPr>
      <w:r>
        <w:t>加入員が、第百二十七条の二において準用する第十二条第一項又は第百三十八条において準用する第百五条第一項の規定に違反して、届出をしなかつたとき。</w:t>
      </w:r>
    </w:p>
    <w:p>
      <w:pPr>
        <w:pStyle w:val="Heading6"/>
        <w:ind w:left="880"/>
      </w:pPr>
      <w:r>
        <w:t>二</w:t>
      </w:r>
    </w:p>
    <w:p>
      <w:pPr>
        <w:ind w:left="880"/>
      </w:pPr>
      <w:r>
        <w:t>加入員が、第百二十七条の二において準用する第十二条第一項又は第百三十八条において準用する第百五条第一項の規定に違反して、虚偽の届出をしたとき。</w:t>
      </w:r>
    </w:p>
    <w:p>
      <w:pPr>
        <w:pStyle w:val="Heading6"/>
        <w:ind w:left="880"/>
      </w:pPr>
      <w:r>
        <w:t>三</w:t>
      </w:r>
    </w:p>
    <w:p>
      <w:pPr>
        <w:ind w:left="880"/>
      </w:pPr>
      <w:r>
        <w:t>加入員の属する世帯の世帯主が、第百二十七条の二において準用する第十二条第二項（第百三十八条において準用する第百五条第二項において準用する場合を含む。）の規定により届出をする場合に虚偽の届出をしたとき。</w:t>
      </w:r>
    </w:p>
    <w:p>
      <w:pPr>
        <w:pStyle w:val="Heading6"/>
        <w:ind w:left="880"/>
      </w:pPr>
      <w:r>
        <w:t>四</w:t>
      </w:r>
    </w:p>
    <w:p>
      <w:pPr>
        <w:ind w:left="880"/>
      </w:pPr>
      <w:r>
        <w:t>戸籍法の規定による死亡の届出義務者が、第百三十八条において準用する第百五条第四項本文の規定に違反して、届出をしなかつたとき。</w:t>
      </w:r>
    </w:p>
    <w:p>
      <w:pPr>
        <w:pStyle w:val="Heading4"/>
      </w:pPr>
      <w:r>
        <w:t>第百四十八条</w:t>
      </w:r>
    </w:p>
    <w:p>
      <w:r>
        <w:t>第百十八条第二項又は第百三十七条の四の三第二項の規定に違反して、国民年金基金という名称又は国民年金基金連合会という名称を用いた者は、十万円以下の過料に処する。</w:t>
      </w:r>
    </w:p>
    <w:p>
      <w:r>
        <w:br w:type="page"/>
      </w:r>
    </w:p>
    <w:p>
      <w:pPr>
        <w:pStyle w:val="Heading1"/>
      </w:pPr>
      <w:r>
        <w:t>附　則</w:t>
      </w:r>
    </w:p>
    <w:p>
      <w:pPr>
        <w:pStyle w:val="Heading4"/>
      </w:pPr>
      <w:r>
        <w:t>第一条（施行期日）</w:t>
      </w:r>
    </w:p>
    <w:p>
      <w:r>
        <w:t>この法律は、昭和三十四年十一月一日から施行する。</w:t>
      </w:r>
    </w:p>
    <w:p>
      <w:pPr>
        <w:pStyle w:val="Heading4"/>
      </w:pPr>
      <w:r>
        <w:t>第一条の二（基礎年金についての検討）</w:t>
      </w:r>
    </w:p>
    <w:p>
      <w:r>
        <w:t>基礎年金の水準、費用負担のあり方等については、社会経済情勢の推移、世帯の類型等を考慮して、今後検討が加えられるべきものとする。</w:t>
      </w:r>
    </w:p>
    <w:p>
      <w:pPr>
        <w:pStyle w:val="Heading4"/>
      </w:pPr>
      <w:r>
        <w:t>第二条（被保険者に関する経過措置）</w:t>
      </w:r>
    </w:p>
    <w:p>
      <w:r>
        <w:t>昭和三十五年十月一日から昭和三十六年三月三十一日までの間において被保険者であつた者について、給付に関する規定を適用する場合においては、その者は、その期間、被保険者でなかつたものとみなす。</w:t>
      </w:r>
    </w:p>
    <w:p>
      <w:pPr>
        <w:pStyle w:val="Heading4"/>
      </w:pPr>
      <w:r>
        <w:t>第三条（被保険者の資格の特例）</w:t>
      </w:r>
    </w:p>
    <w:p>
      <w:r>
        <w:t>第七条第一項第二号の規定の適用については、当分の間、同号中「の被保険者」とあるのは、「の被保険者（六十五歳以上の者にあつては、厚生年金保険法附則第四条の三第一項に規定する政令で定める給付の受給権を有しない被保険者に限る。）」とする。</w:t>
      </w:r>
    </w:p>
    <w:p>
      <w:pPr>
        <w:pStyle w:val="Heading4"/>
      </w:pPr>
      <w:r>
        <w:t>第四条（被保険者の資格の喪失に関する経過措置）</w:t>
      </w:r>
    </w:p>
    <w:p>
      <w:r>
        <w:t>当分の間、第九条第五号の規定の適用については、同号中「該当するときを除く。）」とあるのは「該当するときを除く。</w:t>
      </w:r>
    </w:p>
    <w:p>
      <w:pPr>
        <w:pStyle w:val="Heading4"/>
      </w:pPr>
      <w:r>
        <w:t>第五条（任意加入被保険者）</w:t>
      </w:r>
    </w:p>
    <w:p>
      <w:r>
        <w:t>次の各号のいずれかに該当する者（第二号被保険者及び第三号被保険者を除く。）は、第七条第一項の規定にかかわらず、厚生労働大臣に申し出て、被保険者となることができる。</w:t>
      </w:r>
    </w:p>
    <w:p>
      <w:pPr>
        <w:pStyle w:val="Heading6"/>
        <w:ind w:left="880"/>
      </w:pPr>
      <w:r>
        <w:t>一</w:t>
      </w:r>
    </w:p>
    <w:p>
      <w:pPr>
        <w:ind w:left="880"/>
      </w:pPr>
      <w:r>
        <w:t>日本国内に住所を有する二十歳以上六十歳未満の者であつて、厚生年金保険法に基づく老齢給付等を受けることができるもの（この法律の適用を除外すべき特別の理由がある者として厚生労働省令で定める者を除く。）</w:t>
      </w:r>
    </w:p>
    <w:p>
      <w:pPr>
        <w:pStyle w:val="Heading6"/>
        <w:ind w:left="880"/>
      </w:pPr>
      <w:r>
        <w:t>二</w:t>
      </w:r>
    </w:p>
    <w:p>
      <w:pPr>
        <w:ind w:left="880"/>
      </w:pPr>
      <w:r>
        <w:t>日本国内に住所を有する六十歳以上六十五歳未満の者（この法律の適用を除外すべき特別の理由がある者として厚生労働省令で定める者を除く。）</w:t>
      </w:r>
    </w:p>
    <w:p>
      <w:pPr>
        <w:pStyle w:val="Heading6"/>
        <w:ind w:left="880"/>
      </w:pPr>
      <w:r>
        <w:t>三</w:t>
      </w:r>
    </w:p>
    <w:p>
      <w:pPr>
        <w:ind w:left="880"/>
      </w:pPr>
      <w:r>
        <w:t>日本国籍を有する者その他政令で定める者であつて、日本国内に住所を有しない二十歳以上六十五歳未満のもの</w:t>
      </w:r>
    </w:p>
    <w:p>
      <w:pPr>
        <w:pStyle w:val="Heading5"/>
        <w:ind w:left="440"/>
      </w:pPr>
      <w:r>
        <w:t>２</w:t>
      </w:r>
    </w:p>
    <w:p>
      <w:pPr>
        <w:ind w:left="440"/>
      </w:pPr>
      <w:r>
        <w:t>前項第一号又は第二号に該当する者が同項の規定による申出を行おうとする場合には、口座振替納付を希望する旨の申出又は口座振替納付によらない正当な事由がある場合として厚生労働省令で定める場合に該当する旨の申出を厚生労働大臣に対してしなければならない。</w:t>
      </w:r>
    </w:p>
    <w:p>
      <w:pPr>
        <w:pStyle w:val="Heading5"/>
        <w:ind w:left="440"/>
      </w:pPr>
      <w:r>
        <w:t>３</w:t>
      </w:r>
    </w:p>
    <w:p>
      <w:pPr>
        <w:ind w:left="440"/>
      </w:pPr>
      <w:r>
        <w:t>前項（第一項第三号に掲げる者にあつては、同項）の規定による申出をした者は、その申出をした日に被保険者の資格を取得するものとする。</w:t>
      </w:r>
    </w:p>
    <w:p>
      <w:pPr>
        <w:pStyle w:val="Heading5"/>
        <w:ind w:left="440"/>
      </w:pPr>
      <w:r>
        <w:t>４</w:t>
      </w:r>
    </w:p>
    <w:p>
      <w:pPr>
        <w:ind w:left="440"/>
      </w:pPr>
      <w:r>
        <w:t>第一項の規定による被保険者は、いつでも、厚生労働大臣に申し出て、被保険者の資格を喪失することができる。</w:t>
      </w:r>
    </w:p>
    <w:p>
      <w:pPr>
        <w:pStyle w:val="Heading5"/>
        <w:ind w:left="440"/>
      </w:pPr>
      <w:r>
        <w:t>５</w:t>
      </w:r>
    </w:p>
    <w:p>
      <w:pPr>
        <w:ind w:left="440"/>
      </w:pPr>
      <w:r>
        <w:t>第一項の規定による被保険者は、第九条第一号に該当するに至つた日の翌日又は次の各号のいずれかに該当するに至つた日に、被保険者の資格を喪失する。</w:t>
      </w:r>
    </w:p>
    <w:p>
      <w:pPr>
        <w:pStyle w:val="Heading6"/>
        <w:ind w:left="880"/>
      </w:pPr>
      <w:r>
        <w:t>一</w:t>
      </w:r>
    </w:p>
    <w:p>
      <w:pPr>
        <w:ind w:left="880"/>
      </w:pPr>
      <w:r>
        <w:t>六十五歳に達したとき。</w:t>
      </w:r>
    </w:p>
    <w:p>
      <w:pPr>
        <w:pStyle w:val="Heading6"/>
        <w:ind w:left="880"/>
      </w:pPr>
      <w:r>
        <w:t>二</w:t>
      </w:r>
    </w:p>
    <w:p>
      <w:pPr>
        <w:ind w:left="880"/>
      </w:pPr>
      <w:r>
        <w:t>厚生年金保険の被保険者の資格を取得したとき。</w:t>
      </w:r>
    </w:p>
    <w:p>
      <w:pPr>
        <w:pStyle w:val="Heading6"/>
        <w:ind w:left="880"/>
      </w:pPr>
      <w:r>
        <w:t>三</w:t>
      </w:r>
    </w:p>
    <w:p>
      <w:pPr>
        <w:ind w:left="880"/>
      </w:pPr>
      <w:r>
        <w:t>前項の申出が受理されたとき。</w:t>
      </w:r>
    </w:p>
    <w:p>
      <w:pPr>
        <w:pStyle w:val="Heading6"/>
        <w:ind w:left="880"/>
      </w:pPr>
      <w:r>
        <w:t>四</w:t>
      </w:r>
    </w:p>
    <w:p>
      <w:pPr>
        <w:ind w:left="880"/>
      </w:pPr>
      <w:r>
        <w:t>第二十七条各号に掲げる月数を合算した月数が四百八十に達したとき。</w:t>
      </w:r>
    </w:p>
    <w:p>
      <w:pPr>
        <w:pStyle w:val="Heading5"/>
        <w:ind w:left="440"/>
      </w:pPr>
      <w:r>
        <w:t>６</w:t>
      </w:r>
    </w:p>
    <w:p>
      <w:pPr>
        <w:ind w:left="440"/>
      </w:pPr>
      <w:r>
        <w:t>第一項第一号に掲げる者である被保険者は、前項の規定によつて被保険者の資格を喪失するほか、次の各号のいずれかに該当するに至つた日の翌日（第一号に該当するに至つた日に更に被保険者の資格を取得したとき、又は第二号若しくは第三号に該当するに至つたときは、その日）に、被保険者の資格を喪失する。</w:t>
      </w:r>
    </w:p>
    <w:p>
      <w:pPr>
        <w:pStyle w:val="Heading6"/>
        <w:ind w:left="880"/>
      </w:pPr>
      <w:r>
        <w:t>一</w:t>
      </w:r>
    </w:p>
    <w:p>
      <w:pPr>
        <w:ind w:left="880"/>
      </w:pPr>
      <w:r>
        <w:t>日本国内に住所を有しなくなつたとき。</w:t>
      </w:r>
    </w:p>
    <w:p>
      <w:pPr>
        <w:pStyle w:val="Heading6"/>
        <w:ind w:left="880"/>
      </w:pPr>
      <w:r>
        <w:t>二</w:t>
      </w:r>
    </w:p>
    <w:p>
      <w:pPr>
        <w:ind w:left="880"/>
      </w:pPr>
      <w:r>
        <w:t>厚生年金保険法に基づく老齢給付等を受けることができる者に該当しなくなつたとき。</w:t>
      </w:r>
    </w:p>
    <w:p>
      <w:pPr>
        <w:pStyle w:val="Heading6"/>
        <w:ind w:left="880"/>
      </w:pPr>
      <w:r>
        <w:t>三</w:t>
      </w:r>
    </w:p>
    <w:p>
      <w:pPr>
        <w:ind w:left="880"/>
      </w:pPr>
      <w:r>
        <w:t>被扶養配偶者となつたとき。</w:t>
      </w:r>
    </w:p>
    <w:p>
      <w:pPr>
        <w:pStyle w:val="Heading6"/>
        <w:ind w:left="880"/>
      </w:pPr>
      <w:r>
        <w:t>四</w:t>
      </w:r>
    </w:p>
    <w:p>
      <w:pPr>
        <w:ind w:left="880"/>
      </w:pPr>
      <w:r>
        <w:t>保険料を滞納し、第九十六条第一項の規定による指定の期限までに、その保険料を納付しないとき。</w:t>
      </w:r>
    </w:p>
    <w:p>
      <w:pPr>
        <w:pStyle w:val="Heading6"/>
        <w:ind w:left="880"/>
      </w:pPr>
      <w:r>
        <w:t>五</w:t>
      </w:r>
    </w:p>
    <w:p>
      <w:pPr>
        <w:ind w:left="880"/>
      </w:pPr>
      <w:r>
        <w:t>この法律の適用を除外すべき特別の理由がある者として厚生労働省令で定める者となつたとき。</w:t>
      </w:r>
    </w:p>
    <w:p>
      <w:pPr>
        <w:pStyle w:val="Heading5"/>
        <w:ind w:left="440"/>
      </w:pPr>
      <w:r>
        <w:t>７</w:t>
      </w:r>
    </w:p>
    <w:p>
      <w:pPr>
        <w:ind w:left="440"/>
      </w:pPr>
      <w:r>
        <w:t>第一項第二号に掲げる者である被保険者は、第五項の規定によつて被保険者の資格を喪失するほか、前項第一号、第四号及び第五号のいずれかに該当するに至つた日の翌日（同項第一号に該当するに至つた日に更に被保険者の資格を取得したときは、その日）に、被保険者の資格を喪失する。</w:t>
      </w:r>
    </w:p>
    <w:p>
      <w:pPr>
        <w:pStyle w:val="Heading5"/>
        <w:ind w:left="440"/>
      </w:pPr>
      <w:r>
        <w:t>８</w:t>
      </w:r>
    </w:p>
    <w:p>
      <w:pPr>
        <w:ind w:left="440"/>
      </w:pPr>
      <w:r>
        <w:t>第一項第三号に掲げる者である被保険者は、第五項の規定によつて被保険者の資格を喪失するほか、次の各号のいずれかに該当するに至つた日の翌日（その事実があつた日に更に被保険者の資格を取得したときは、その日）に、被保険者の資格を喪失する。</w:t>
      </w:r>
    </w:p>
    <w:p>
      <w:pPr>
        <w:pStyle w:val="Heading6"/>
        <w:ind w:left="880"/>
      </w:pPr>
      <w:r>
        <w:t>一</w:t>
      </w:r>
    </w:p>
    <w:p>
      <w:pPr>
        <w:ind w:left="880"/>
      </w:pPr>
      <w:r>
        <w:t>日本国内に住所を有するに至つたとき。</w:t>
      </w:r>
    </w:p>
    <w:p>
      <w:pPr>
        <w:pStyle w:val="Heading6"/>
        <w:ind w:left="880"/>
      </w:pPr>
      <w:r>
        <w:t>二</w:t>
      </w:r>
    </w:p>
    <w:p>
      <w:pPr>
        <w:ind w:left="880"/>
      </w:pPr>
      <w:r>
        <w:t>日本国籍を有する者及び第一項第三号に規定する政令で定める者のいずれにも該当しなくなつたとき。</w:t>
      </w:r>
    </w:p>
    <w:p>
      <w:pPr>
        <w:pStyle w:val="Heading6"/>
        <w:ind w:left="880"/>
      </w:pPr>
      <w:r>
        <w:t>三</w:t>
      </w:r>
    </w:p>
    <w:p>
      <w:pPr>
        <w:ind w:left="880"/>
      </w:pPr>
      <w:r>
        <w:t>被扶養配偶者となつたとき（六十歳未満であるときに限る。）。</w:t>
      </w:r>
    </w:p>
    <w:p>
      <w:pPr>
        <w:pStyle w:val="Heading6"/>
        <w:ind w:left="880"/>
      </w:pPr>
      <w:r>
        <w:t>四</w:t>
      </w:r>
    </w:p>
    <w:p>
      <w:pPr>
        <w:ind w:left="880"/>
      </w:pPr>
      <w:r>
        <w:t>保険料を滞納し、その後、保険料を納付することなく二年間が経過したとき。</w:t>
      </w:r>
    </w:p>
    <w:p>
      <w:pPr>
        <w:pStyle w:val="Heading5"/>
        <w:ind w:left="440"/>
      </w:pPr>
      <w:r>
        <w:t>９</w:t>
      </w:r>
    </w:p>
    <w:p>
      <w:pPr>
        <w:ind w:left="440"/>
      </w:pPr>
      <w:r>
        <w:t>第一項の規定による被保険者は、第八十七条の二の規定の適用については、第一号被保険者とみなし、当該被保険者としての被保険者期間は、第五条第一項の規定の適用については第七条第一項第一号に規定する被保険者としての被保険者期間と、第四十九条から第五十二条の六まで、附則第九条の三及び第九条の三の二の規定の適用については第一号被保険者としての被保険者期間と、それぞれみなす。</w:t>
      </w:r>
    </w:p>
    <w:p>
      <w:pPr>
        <w:pStyle w:val="Heading5"/>
        <w:ind w:left="440"/>
      </w:pPr>
      <w:r>
        <w:t>１０</w:t>
      </w:r>
    </w:p>
    <w:p>
      <w:pPr>
        <w:ind w:left="440"/>
      </w:pPr>
      <w:r>
        <w:t>第一項の規定による被保険者については、第八十八条の二から第九十条の三までの規定を適用しない。</w:t>
      </w:r>
    </w:p>
    <w:p>
      <w:pPr>
        <w:pStyle w:val="Heading5"/>
        <w:ind w:left="440"/>
      </w:pPr>
      <w:r>
        <w:t>１１</w:t>
      </w:r>
    </w:p>
    <w:p>
      <w:pPr>
        <w:ind w:left="440"/>
      </w:pPr>
      <w:r>
        <w:t>第一項の規定による被保険者（同項第一号に掲げる者を除く。第十三項において同じ。）は、第百十六条第一項及び第二項並びに第百二十七条第一項の規定の適用については、第一号被保険者とみなす。</w:t>
      </w:r>
    </w:p>
    <w:p>
      <w:pPr>
        <w:pStyle w:val="Heading5"/>
        <w:ind w:left="440"/>
      </w:pPr>
      <w:r>
        <w:t>１２</w:t>
      </w:r>
    </w:p>
    <w:p>
      <w:pPr>
        <w:ind w:left="440"/>
      </w:pPr>
      <w:r>
        <w:t>第一項の規定による被保険者（同項第三号に掲げる者に限る。）は、第百二十七条第一項の規定にかかわらず、その者が住所を有していた地区に係る地域型基金又はその者が加入していた職能型基金に申し出て、地域型基金又は職能型基金の加入員となることができる。</w:t>
      </w:r>
    </w:p>
    <w:p>
      <w:pPr>
        <w:pStyle w:val="Heading5"/>
        <w:ind w:left="440"/>
      </w:pPr>
      <w:r>
        <w:t>１３</w:t>
      </w:r>
    </w:p>
    <w:p>
      <w:pPr>
        <w:ind w:left="440"/>
      </w:pPr>
      <w:r>
        <w:t>第一項の規定による被保険者が中途脱退者であつて再びもとの基金の加入員となつた場合における第百三十条第二項（第百三十七条の十七第五項において準用する場合を除く。）及び国民年金法等の一部を改正する法律（昭和六十年法律第三十四号。以下「昭和六十年改正法」という。）附則第三十四条第四項第一号の規定の適用については、第百三十条第二項中「当該基金の加入員であつた期間」とあるのは「当該基金の加入員であつた期間であつて、連合会（第百三十七条の四に規定する連合会をいう。）がその支給に関する義務を負つている年金又は一時金の額の計算の基礎となる期間を除いたもの」と、昭和六十年改正法附則第三十四条第四項第一号中「同法第百三十条第二項に規定する加入員期間をいう。以下この号において同じ」とあるのは「同法附則第五条第十三項の規定により読み替えて適用する同法第百三十条第二項に規定する加入員期間をいう」と、「加入員期間の月数」とあるのは「加入員であつた期間の月数」とする。</w:t>
      </w:r>
    </w:p>
    <w:p>
      <w:pPr>
        <w:pStyle w:val="Heading4"/>
      </w:pPr>
      <w:r>
        <w:t>第六条</w:t>
      </w:r>
    </w:p>
    <w:p>
      <w:r>
        <w:t>第一号被保険者である者が厚生年金保険法に基づく老齢給付等を受けることができる者に該当するに至つた場合において、その者がこれに該当するに至らなかつたならば納付すべき保険料を、その該当するに至つた日の属する月以降の期間について、第九十三条第一項の規定により前納しているとき、又はその該当するに至つた日の属する月後における最初の四月の末日までに納付したときは、その該当するに至つた日において、前条第一項の申出をしたものとみなす。</w:t>
      </w:r>
    </w:p>
    <w:p>
      <w:pPr>
        <w:pStyle w:val="Heading4"/>
      </w:pPr>
      <w:r>
        <w:t>第七条の二（被保険者期間に関する特例）</w:t>
      </w:r>
    </w:p>
    <w:p>
      <w:r>
        <w:t>厚生年金保険の被保険者期間につき厚生年金保険法による保険料を徴収する権利が時効によつて消滅したとき（同法第七十五条ただし書に該当するときを除く。）は、当該保険料に係る厚生年金保険の被保険者期間の計算の基礎となつた月に係る第二号被保険者としての被保険者期間は、第五条第一項の規定にかかわらず、保険料納付済期間に算入しない。</w:t>
      </w:r>
    </w:p>
    <w:p>
      <w:pPr>
        <w:pStyle w:val="Heading4"/>
      </w:pPr>
      <w:r>
        <w:t>第七条の三</w:t>
      </w:r>
    </w:p>
    <w:p>
      <w:r>
        <w:t>第七条第一項第三号に該当しなかつた者が同号の規定に該当する被保険者となつたことに関する第十二条第五項から第八項までの規定による届出又は同号に該当する被保険者の配偶者が厚生年金保険の被保険者の資格を喪失した後引き続き厚生年金保険の被保険者となつたことに関する第百五条第一項（同条第二項において第十二条第六項から第八項までの規定を準用する場合を含む。）の規定による届出が行われた日の属する月前の当該届出に係る第三号被保険者としての被保険者期間（当該届出が行われた日の属する月の前々月までの二年間のうちにあるものを除く。）は、第五条第一項の規定にかかわらず、保険料納付済期間に算入しない。</w:t>
      </w:r>
    </w:p>
    <w:p>
      <w:pPr>
        <w:pStyle w:val="Heading5"/>
        <w:ind w:left="440"/>
      </w:pPr>
      <w:r>
        <w:t>２</w:t>
      </w:r>
    </w:p>
    <w:p>
      <w:pPr>
        <w:ind w:left="440"/>
      </w:pPr>
      <w:r>
        <w:t>第三号被保険者又は第三号被保険者であつた者は、その者の第三号被保険者としての被保険者期間のうち、前項の規定により保険料納付済期間に算入されない期間（前条の規定により保険料納付済期間に算入されない第三号被保険者としての被保険者期間を除く。）について、前項に規定する届出を遅滞したことについてやむを得ない事由があると認められるときは、厚生労働大臣にその旨の届出をすることができる。</w:t>
      </w:r>
    </w:p>
    <w:p>
      <w:pPr>
        <w:pStyle w:val="Heading5"/>
        <w:ind w:left="440"/>
      </w:pPr>
      <w:r>
        <w:t>３</w:t>
      </w:r>
    </w:p>
    <w:p>
      <w:pPr>
        <w:ind w:left="440"/>
      </w:pPr>
      <w:r>
        <w:t>前項の規定により届出が行われたときは、第一項の規定にかかわらず、当該届出が行われた日以後、当該届出に係る期間は保険料納付済期間に算入する。</w:t>
      </w:r>
    </w:p>
    <w:p>
      <w:pPr>
        <w:pStyle w:val="Heading5"/>
        <w:ind w:left="440"/>
      </w:pPr>
      <w:r>
        <w:t>４</w:t>
      </w:r>
    </w:p>
    <w:p>
      <w:pPr>
        <w:ind w:left="440"/>
      </w:pPr>
      <w:r>
        <w:t>老齢基礎年金の受給権者が第二項の規定による届出を行い、前項の規定により当該届出に係る期間が保険料納付済期間に算入されたときは、当該届出のあつた日の属する月の翌月から、年金額を改定する。</w:t>
      </w:r>
    </w:p>
    <w:p>
      <w:pPr>
        <w:pStyle w:val="Heading5"/>
        <w:ind w:left="440"/>
      </w:pPr>
      <w:r>
        <w:t>５</w:t>
      </w:r>
    </w:p>
    <w:p>
      <w:pPr>
        <w:ind w:left="440"/>
      </w:pPr>
      <w:r>
        <w:t>第三項の規定により第二項の届出に係る期間が保険料納付済期間に算入された者に対する昭和六十年改正法附則第十八条の規定の適用については、同条第一項中「同日以後の国民年金の被保険者期間」とあるのは、「同日以後に保険料納付済期間に算入される期間」とする。</w:t>
      </w:r>
    </w:p>
    <w:p>
      <w:pPr>
        <w:pStyle w:val="Heading4"/>
      </w:pPr>
      <w:r>
        <w:t>第七条の三の二</w:t>
      </w:r>
    </w:p>
    <w:p>
      <w:r>
        <w:t>前条第一項の規定は、次の各号のいずれかに該当する場合において、当該各号に規定する被保険者期間については、適用しない。</w:t>
      </w:r>
    </w:p>
    <w:p>
      <w:pPr>
        <w:pStyle w:val="Heading6"/>
        <w:ind w:left="880"/>
      </w:pPr>
      <w:r>
        <w:t>一</w:t>
      </w:r>
    </w:p>
    <w:p>
      <w:pPr>
        <w:ind w:left="880"/>
      </w:pPr>
      <w:r>
        <w:t>第三号被保険者としての被保険者期間（保険料納付済期間（政令で定める期間を除く。）に限る。以下この条において「対象第三号被保険者期間」という。）を有する者の当該対象第三号被保険者期間の一部について、第三号被保険者としての被保険者期間以外の期間として第十四条の規定により記録した事項の訂正がなされた場合</w:t>
      </w:r>
    </w:p>
    <w:p>
      <w:pPr>
        <w:pStyle w:val="Heading6"/>
        <w:ind w:left="880"/>
      </w:pPr>
      <w:r>
        <w:t>二</w:t>
      </w:r>
    </w:p>
    <w:p>
      <w:pPr>
        <w:ind w:left="880"/>
      </w:pPr>
      <w:r>
        <w:t>対象第三号被保険者期間を有する者の当該対象第三号被保険者期間の一部の期間（以下この号において「対象一部第三号被保険者期間」という。）におけるその者の配偶者の被保険者期間が、直近の厚生年金保険の被保険者である期間に引き続く他の厚生年金保険の被保険者である期間となつたことにより、当該対象一部第三号被保険者期間について、保険料納付済期間でないものとして第十四条の規定により記録した事項の訂正がなされた場合</w:t>
      </w:r>
    </w:p>
    <w:p>
      <w:pPr>
        <w:pStyle w:val="Heading4"/>
      </w:pPr>
      <w:r>
        <w:t>第七条の四</w:t>
      </w:r>
    </w:p>
    <w:p>
      <w:r>
        <w:t>第二号被保険者については、第十二条及び第百五条の規定を適用しない。</w:t>
      </w:r>
    </w:p>
    <w:p>
      <w:pPr>
        <w:pStyle w:val="Heading4"/>
      </w:pPr>
      <w:r>
        <w:t>第七条の五（国民年金原簿の特例等）</w:t>
      </w:r>
    </w:p>
    <w:p>
      <w:r>
        <w:t>第十四条及び第十四条の二の規定の適用については、当分の間、第十四条中「被保険者」とあるのは、「被保険者（第二号被保険者のうち第二号厚生年金被保険者、第三号厚生年金被保険者又は第四号厚生年金被保険者であるものを除く。次条において同じ。）」とする。</w:t>
      </w:r>
    </w:p>
    <w:p>
      <w:pPr>
        <w:pStyle w:val="Heading5"/>
        <w:ind w:left="440"/>
      </w:pPr>
      <w:r>
        <w:t>２</w:t>
      </w:r>
    </w:p>
    <w:p>
      <w:pPr>
        <w:ind w:left="440"/>
      </w:pPr>
      <w:r>
        <w:t>第二号被保険者であつた期間のうち厚生年金保険法第二条の五第一項第二号に規定する第二号厚生年金被保険者期間（以下この条において「第二号厚生年金被保険者期間」という。）、同項第三号に規定する第三号厚生年金被保険者期間（以下この条において「第三号厚生年金被保険者期間」という。）又は同項第四号に規定する第四号厚生年金被保険者期間（以下この条において「第四号厚生年金被保険者期間」という。）につき第二十六条、第三十条第一項、第三十条の二第一項、第三十条の三第一項、第三十四条第四項、第三十六条第二項ただし書、第三十七条、附則第九条の二第一項又は第九条の二の二第一項の規定の適用を受けようとする者についての当該厚生年金保険の被保険者であつた期間については、当分の間、第二号厚生年金被保険者期間については国家公務員共済組合連合会の確認を、第三号厚生年金被保険者期間については地方公務員共済組合の確認を、第四号厚生年金被保険者期間については日本私立学校振興・共済事業団の確認を受けたところによる。</w:t>
      </w:r>
    </w:p>
    <w:p>
      <w:pPr>
        <w:pStyle w:val="Heading5"/>
        <w:ind w:left="440"/>
      </w:pPr>
      <w:r>
        <w:t>３</w:t>
      </w:r>
    </w:p>
    <w:p>
      <w:pPr>
        <w:ind w:left="440"/>
      </w:pPr>
      <w:r>
        <w:t>前項の規定による確認に関する処分に不服がある者は、厚生年金保険法第九十条第二項及び第四項から第六項までの定めるところにより、同条第二項各号に定める審査機関に審査請求をすることができる。</w:t>
      </w:r>
    </w:p>
    <w:p>
      <w:pPr>
        <w:pStyle w:val="Heading5"/>
        <w:ind w:left="440"/>
      </w:pPr>
      <w:r>
        <w:t>４</w:t>
      </w:r>
    </w:p>
    <w:p>
      <w:pPr>
        <w:ind w:left="440"/>
      </w:pPr>
      <w:r>
        <w:t>第二項の場合において、当該第二号厚生年金被保険者期間、第三号厚生年金被保険者期間又は第四号厚生年金被保険者期間に係る同項の規定による確認の処分についての不服を、当該厚生年金保険の被保険者であつた期間に基づく老齢基礎年金、障害基礎年金又は遺族基礎年金に関する処分についての不服の理由とすることができない。</w:t>
      </w:r>
    </w:p>
    <w:p>
      <w:pPr>
        <w:pStyle w:val="Heading4"/>
      </w:pPr>
      <w:r>
        <w:t>第八条（資料の提供）</w:t>
      </w:r>
    </w:p>
    <w:p>
      <w:r>
        <w:t>厚生労働大臣は、被保険者の資格に関し必要があるときは、共済組合、日本私立学校振興・共済事業団その他厚生年金保険法に基づく老齢給付等に係る制度の管掌機関に対し、必要な資料の提供を求めることができる。</w:t>
      </w:r>
    </w:p>
    <w:p>
      <w:pPr>
        <w:pStyle w:val="Heading4"/>
      </w:pPr>
      <w:r>
        <w:t>第九条（老齢基礎年金等の支給要件の特例）</w:t>
      </w:r>
    </w:p>
    <w:p>
      <w:r>
        <w:t>保険料納付済期間又は保険料免除期間（第九十条の三第一項の規定により納付することを要しないものとされた保険料に係るものを除く。次条第一項及び附則第九条の二の二第一項において同じ。）を有する者（以下この項において「保険料納付済期間等を有する者」という。）のうち、第二十六条ただし書に該当する者であつて保険料納付済期間、保険料免除期間及び合算対象期間（附則第五条第一項第一号又は第三号に該当した期間（第二号被保険者又は第三号被保険者であつた期間、保険料納付済期間及び六十歳以上であつた期間を除く。）をいう。以下同じ。）を合算した期間が十年以上であるものは、第二十六条、次条第一項、附則第九条の二の二第一項、第九条の三第一項及び第九条の三の二第一項の規定の適用については、第二十六条ただし書に該当しないものとみなし、保険料納付済期間等を有する者のうち、保険料納付済期間と保険料免除期間とを合算した期間が二十五年に満たない者であつて保険料納付済期間、保険料免除期間及び合算対象期間を合算した期間が二十五年以上であるものは、第三十七条（第三号及び第四号に限る。）の規定の適用については、保険料納付済期間と保険料免除期間とを合算した期間が二十五年以上であるものとみなす。</w:t>
      </w:r>
    </w:p>
    <w:p>
      <w:pPr>
        <w:pStyle w:val="Heading5"/>
        <w:ind w:left="440"/>
      </w:pPr>
      <w:r>
        <w:t>２</w:t>
      </w:r>
    </w:p>
    <w:p>
      <w:pPr>
        <w:ind w:left="440"/>
      </w:pPr>
      <w:r>
        <w:t>合算対象期間の計算については、第十一条の規定の例による。</w:t>
      </w:r>
    </w:p>
    <w:p>
      <w:pPr>
        <w:pStyle w:val="Heading4"/>
      </w:pPr>
      <w:r>
        <w:t>第九条の二（老齢基礎年金の支給の繰上げ）</w:t>
      </w:r>
    </w:p>
    <w:p>
      <w:r>
        <w:t>保険料納付済期間又は保険料免除期間を有する者であつて、六十歳以上六十五歳未満であるもの（附則第五条第一項の規定による被保険者でないものに限るものとし、次条第一項に規定する支給繰上げの請求をすることができるものを除く。）は、当分の間、六十五歳に達する前に、厚生労働大臣に老齢基礎年金の支給繰上げの請求をすることができる。</w:t>
      </w:r>
    </w:p>
    <w:p>
      <w:pPr>
        <w:pStyle w:val="Heading5"/>
        <w:ind w:left="440"/>
      </w:pPr>
      <w:r>
        <w:t>２</w:t>
      </w:r>
    </w:p>
    <w:p>
      <w:pPr>
        <w:ind w:left="440"/>
      </w:pPr>
      <w:r>
        <w:t>前項の請求は、厚生年金保険法附則第七条の三第一項又は第十三条の四第一項の規定により支給繰上げの請求をすることができる者にあつては、当該請求と同時に行わなければならない。</w:t>
      </w:r>
    </w:p>
    <w:p>
      <w:pPr>
        <w:pStyle w:val="Heading5"/>
        <w:ind w:left="440"/>
      </w:pPr>
      <w:r>
        <w:t>３</w:t>
      </w:r>
    </w:p>
    <w:p>
      <w:pPr>
        <w:ind w:left="440"/>
      </w:pPr>
      <w:r>
        <w:t>第一項の請求があつたときは、第二十六条の規定にかかわらず、その請求があつた日から、その者に老齢基礎年金を支給する。</w:t>
      </w:r>
    </w:p>
    <w:p>
      <w:pPr>
        <w:pStyle w:val="Heading5"/>
        <w:ind w:left="440"/>
      </w:pPr>
      <w:r>
        <w:t>４</w:t>
      </w:r>
    </w:p>
    <w:p>
      <w:pPr>
        <w:ind w:left="440"/>
      </w:pPr>
      <w:r>
        <w:t>前項の規定により支給する老齢基礎年金の額は、第二十七条の規定にかかわらず、同条に定める額から政令で定める額を減じた額とする。</w:t>
      </w:r>
    </w:p>
    <w:p>
      <w:pPr>
        <w:pStyle w:val="Heading5"/>
        <w:ind w:left="440"/>
      </w:pPr>
      <w:r>
        <w:t>５</w:t>
      </w:r>
    </w:p>
    <w:p>
      <w:pPr>
        <w:ind w:left="440"/>
      </w:pPr>
      <w:r>
        <w:t>寡婦年金の受給権は、受給権者が第三項の規定による老齢基礎年金の受給権を取得したときは、消滅する。</w:t>
      </w:r>
    </w:p>
    <w:p>
      <w:pPr>
        <w:pStyle w:val="Heading5"/>
        <w:ind w:left="440"/>
      </w:pPr>
      <w:r>
        <w:t>６</w:t>
      </w:r>
    </w:p>
    <w:p>
      <w:pPr>
        <w:ind w:left="440"/>
      </w:pPr>
      <w:r>
        <w:t>第四項の規定は、第三項の規定による老齢基礎年金の受給権者が第八十七条の二の規定による保険料に係る保険料納付済期間を有する場合における付加年金の額について準用する。</w:t>
      </w:r>
    </w:p>
    <w:p>
      <w:pPr>
        <w:pStyle w:val="Heading4"/>
      </w:pPr>
      <w:r>
        <w:t>第九条の二の二（老齢厚生年金の支給繰上げの請求ができる者等に係る老齢基礎年金の支給の繰上げの特例）</w:t>
      </w:r>
    </w:p>
    <w:p>
      <w:r>
        <w:t>保険料納付済期間又は保険料免除期間を有する者であつて、厚生年金保険法附則第八条の二各項に規定する者（同条第三項に規定する者その他政令で定めるものに限るものとし、同条各項の表の下欄に掲げる年齢に達していないものに限る。）に該当するもの（六十歳以上の者であつて、かつ、附則第五条第一項の規定による被保険者でないものに限る。）は、当分の間、厚生労働大臣に老齢基礎年金の一部の支給繰上げの請求をすることができる。</w:t>
      </w:r>
    </w:p>
    <w:p>
      <w:pPr>
        <w:pStyle w:val="Heading5"/>
        <w:ind w:left="440"/>
      </w:pPr>
      <w:r>
        <w:t>２</w:t>
      </w:r>
    </w:p>
    <w:p>
      <w:pPr>
        <w:ind w:left="440"/>
      </w:pPr>
      <w:r>
        <w:t>前項の請求は、厚生年金保険法附則第七条の三第一項又は第十三条の四第一項の規定により支給繰上げの請求をすることができる者にあつては、当該請求と同時に行わなければならない。</w:t>
      </w:r>
    </w:p>
    <w:p>
      <w:pPr>
        <w:pStyle w:val="Heading5"/>
        <w:ind w:left="440"/>
      </w:pPr>
      <w:r>
        <w:t>３</w:t>
      </w:r>
    </w:p>
    <w:p>
      <w:pPr>
        <w:ind w:left="440"/>
      </w:pPr>
      <w:r>
        <w:t>第一項の請求があつたときは、第二十六条の規定にかかわらず、その請求があつた日から、その者に老齢基礎年金を支給する。</w:t>
      </w:r>
    </w:p>
    <w:p>
      <w:pPr>
        <w:pStyle w:val="Heading5"/>
        <w:ind w:left="440"/>
      </w:pPr>
      <w:r>
        <w:t>４</w:t>
      </w:r>
    </w:p>
    <w:p>
      <w:pPr>
        <w:ind w:left="440"/>
      </w:pPr>
      <w:r>
        <w:t>前項の規定により支給する老齢基礎年金の額は、第二十七条の規定にかかわらず、同条に定める額に政令で定める率を乗じて得た額から政令で定める額を減じた額とする。</w:t>
      </w:r>
    </w:p>
    <w:p>
      <w:pPr>
        <w:pStyle w:val="Heading5"/>
        <w:ind w:left="440"/>
      </w:pPr>
      <w:r>
        <w:t>５</w:t>
      </w:r>
    </w:p>
    <w:p>
      <w:pPr>
        <w:ind w:left="440"/>
      </w:pPr>
      <w:r>
        <w:t>第三項の規定による老齢基礎年金の受給権者が六十五歳に達したときは、前項の規定にかかわらず、当該老齢基礎年金の額に、第二十七条に定める額に一から前項に規定する政令で定める率を控除して得た率を乗じて得た額を加算するものとし、六十五歳に達した日の属する月の翌月から、年金の額を改定する。</w:t>
      </w:r>
    </w:p>
    <w:p>
      <w:pPr>
        <w:pStyle w:val="Heading5"/>
        <w:ind w:left="440"/>
      </w:pPr>
      <w:r>
        <w:t>６</w:t>
      </w:r>
    </w:p>
    <w:p>
      <w:pPr>
        <w:ind w:left="440"/>
      </w:pPr>
      <w:r>
        <w:t>前条第五項及び第六項の規定は、第三項の規定による老齢基礎年金について準用する。</w:t>
      </w:r>
    </w:p>
    <w:p>
      <w:pPr>
        <w:pStyle w:val="Heading4"/>
      </w:pPr>
      <w:r>
        <w:t>第九条の二の三（障害基礎年金等の特例）</w:t>
      </w:r>
    </w:p>
    <w:p>
      <w:r>
        <w:t>第三十条第一項（第二号に限る。）、第三十条の二、第三十条の三、第三十条の四第二項、第三十四条第四項、第三十六条第二項ただし書及び第四十九条並びに附則第五条の規定は、当分の間、附則第九条の二第三項若しくは前条第三項の規定による老齢基礎年金の受給権者又は厚生年金保険法附則第七条の三第三項若しくは第十三条の四第三項の規定による老齢厚生年金の受給権者については、適用しない。</w:t>
      </w:r>
    </w:p>
    <w:p>
      <w:pPr>
        <w:pStyle w:val="Heading4"/>
      </w:pPr>
      <w:r>
        <w:t>第九条の二の四（併給調整の特例）</w:t>
      </w:r>
    </w:p>
    <w:p>
      <w:r>
        <w:t>第二十条第一項の規定の適用については、当分の間、同項中「遺族基礎年金又は寡婦年金」とあるのは「年金給付（老齢基礎年金及び障害基礎年金（その受給権者が六十五歳に達しているものに限る。）並びに付加年金を除く。）」と、「老齢基礎年金の受給権者」とあるのは「老齢基礎年金の受給権者（六十五歳に達している者に限る。）」と、「障害基礎年金の受給権者」とあるのは「障害基礎年金の受給権者（六十五歳に達している者に限る。）」とする。</w:t>
      </w:r>
    </w:p>
    <w:p>
      <w:pPr>
        <w:pStyle w:val="Heading4"/>
      </w:pPr>
      <w:r>
        <w:t>第九条の二の五（延滞金の割合の特例）</w:t>
      </w:r>
    </w:p>
    <w:p>
      <w:r>
        <w:t>第九十七条第一項（第百三十四条の二第一項において準用する場合及び第百三十七条の二十一第二項において読み替えて準用する場合を含む。以下この条において同じ。）に規定する延滞金の年十四・六パーセントの割合及び年七・三パーセントの割合は、当分の間、第九十七条第一項の規定にかかわらず、各年の延滞税特例基準割合（租税特別措置法（昭和三十二年法律第二十六号）第九十四条第一項に規定する延滞税特例基準割合をいう。以下この条において同じ。）が年七・三パーセントの割合に満たない場合には、その年中においては、年十四・六パーセントの割合にあつては当該延滞税特例基準割合に年七・三パーセントの割合を加算した割合とし、年七・三パーセントの割合にあつては当該延滞税特例基準割合に年一パーセントの割合を加算した割合（当該加算した割合が年七・三パーセントの割合を超える場合には、年七・三パーセントの割合）とする。</w:t>
      </w:r>
    </w:p>
    <w:p>
      <w:pPr>
        <w:pStyle w:val="Heading4"/>
      </w:pPr>
      <w:r>
        <w:t>第九条の三（旧陸軍共済組合等の組合員であつた期間を有する者に対する老齢年金の支給）</w:t>
      </w:r>
    </w:p>
    <w:p>
      <w:r>
        <w:t>第一号被保険者としての被保険者期間に係る保険料納付済期間、保険料免除期間及び旧陸軍共済組合令（昭和十五年勅令第九百四十七号）に基づく旧陸軍共済組合その他政令で定める共済組合の組合員であつた期間であつて政令で定める期間を合算した期間が十年以上である者が六十五歳に達したときは、その者に老齢年金を支給する。</w:t>
      </w:r>
    </w:p>
    <w:p>
      <w:pPr>
        <w:pStyle w:val="Heading5"/>
        <w:ind w:left="440"/>
      </w:pPr>
      <w:r>
        <w:t>２</w:t>
      </w:r>
    </w:p>
    <w:p>
      <w:pPr>
        <w:ind w:left="440"/>
      </w:pPr>
      <w:r>
        <w:t>前項の規定により支給する老齢年金の額は、第一号被保険者としての被保険者期間に係る保険料納付済期間及び保険料免除期間につき、第二十七条の規定の例によつて計算した額とする。</w:t>
      </w:r>
    </w:p>
    <w:p>
      <w:pPr>
        <w:pStyle w:val="Heading5"/>
        <w:ind w:left="440"/>
      </w:pPr>
      <w:r>
        <w:t>３</w:t>
      </w:r>
    </w:p>
    <w:p>
      <w:pPr>
        <w:ind w:left="440"/>
      </w:pPr>
      <w:r>
        <w:t>第一項の規定による老齢年金は、第三章（第二節及び第三十七条の規定を除く。）及び第七章から第十章まで並びに厚生年金保険法第三十八条の規定の適用については、老齢基礎年金とみなす。</w:t>
      </w:r>
    </w:p>
    <w:p>
      <w:pPr>
        <w:pStyle w:val="Heading5"/>
        <w:ind w:left="440"/>
      </w:pPr>
      <w:r>
        <w:t>４</w:t>
      </w:r>
    </w:p>
    <w:p>
      <w:pPr>
        <w:ind w:left="440"/>
      </w:pPr>
      <w:r>
        <w:t>第二十八条、附則第九条の二（同条第一項ただし書を除く。）、第九条の二の三及び第九条の二の四の規定は、第一項に規定する要件に該当する者について準用する。</w:t>
      </w:r>
    </w:p>
    <w:p>
      <w:pPr>
        <w:pStyle w:val="Heading5"/>
        <w:ind w:left="440"/>
      </w:pPr>
      <w:r>
        <w:t>５</w:t>
      </w:r>
    </w:p>
    <w:p>
      <w:pPr>
        <w:ind w:left="440"/>
      </w:pPr>
      <w:r>
        <w:t>第一項の規定による老齢年金の受給権は、受給権者が死亡したときは、消滅する。</w:t>
      </w:r>
    </w:p>
    <w:p>
      <w:pPr>
        <w:pStyle w:val="Heading4"/>
      </w:pPr>
      <w:r>
        <w:t>第九条の三の二（日本国籍を有しない者に対する脱退一時金の支給）</w:t>
      </w:r>
    </w:p>
    <w:p>
      <w:r>
        <w:t>当分の間、保険料納付済期間等の月数（請求の日の前日において請求の日の属する月の前月までの第一号被保険者としての被保険者期間に係る保険料納付済期間の月数、保険料四分の一免除期間の月数の四分の三に相当する月数、保険料半額免除期間の月数の二分の一に相当する月数及び保険料四分の三免除期間の月数の四分の一に相当する月数を合算した月数をいう。第三項において同じ。）が六月以上である日本国籍を有しない者（被保険者でない者に限る。）であつて、第二十六条ただし書に該当するものその他これに準ずるものとして政令で定めるものは、脱退一時金の支給を請求することができる。</w:t>
      </w:r>
    </w:p>
    <w:p>
      <w:pPr>
        <w:pStyle w:val="Heading6"/>
        <w:ind w:left="880"/>
      </w:pPr>
      <w:r>
        <w:t>一</w:t>
      </w:r>
    </w:p>
    <w:p>
      <w:pPr>
        <w:ind w:left="880"/>
      </w:pPr>
      <w:r>
        <w:t>日本国内に住所を有するとき。</w:t>
      </w:r>
    </w:p>
    <w:p>
      <w:pPr>
        <w:pStyle w:val="Heading6"/>
        <w:ind w:left="880"/>
      </w:pPr>
      <w:r>
        <w:t>二</w:t>
      </w:r>
    </w:p>
    <w:p>
      <w:pPr>
        <w:ind w:left="880"/>
      </w:pPr>
      <w:r>
        <w:t>障害基礎年金その他政令で定める給付の受給権を有したことがあるとき。</w:t>
      </w:r>
    </w:p>
    <w:p>
      <w:pPr>
        <w:pStyle w:val="Heading6"/>
        <w:ind w:left="880"/>
      </w:pPr>
      <w:r>
        <w:t>三</w:t>
      </w:r>
    </w:p>
    <w:p>
      <w:pPr>
        <w:ind w:left="880"/>
      </w:pPr>
      <w:r>
        <w:t>最後に被保険者の資格を喪失した日（同日において日本国内に住所を有していた者にあつては、同日後初めて、日本国内に住所を有しなくなつた日）から起算して二年を経過しているとき。</w:t>
      </w:r>
    </w:p>
    <w:p>
      <w:pPr>
        <w:pStyle w:val="Heading5"/>
        <w:ind w:left="440"/>
      </w:pPr>
      <w:r>
        <w:t>２</w:t>
      </w:r>
    </w:p>
    <w:p>
      <w:pPr>
        <w:ind w:left="440"/>
      </w:pPr>
      <w:r>
        <w:t>前項の請求があつたときは、その請求をした者に脱退一時金を支給する。</w:t>
      </w:r>
    </w:p>
    <w:p>
      <w:pPr>
        <w:pStyle w:val="Heading5"/>
        <w:ind w:left="440"/>
      </w:pPr>
      <w:r>
        <w:t>３</w:t>
      </w:r>
    </w:p>
    <w:p>
      <w:pPr>
        <w:ind w:left="440"/>
      </w:pPr>
      <w:r>
        <w:t>脱退一時金の額は、基準月（請求の日の属する月の前月までの第一号被保険者としての被保険者期間に係る保険料納付済期間、保険料四分の一免除期間、保険料半額免除期間又は保険料四分の三免除期間のうち請求の日の前日までに当該期間の各月の保険料として納付された保険料に係る月のうち直近の月をいう。）の属する年度における保険料の額に二分の一を乗じて得た額に保険料納付済期間等の月数に応じて政令で定める数を乗じて得た額とする。</w:t>
      </w:r>
    </w:p>
    <w:p>
      <w:pPr>
        <w:pStyle w:val="Heading5"/>
        <w:ind w:left="440"/>
      </w:pPr>
      <w:r>
        <w:t>４</w:t>
      </w:r>
    </w:p>
    <w:p>
      <w:pPr>
        <w:ind w:left="440"/>
      </w:pPr>
      <w:r>
        <w:t>脱退一時金の支給を受けたときは、支給を受けた者は、その額の計算の基礎となつた第一号被保険者としての被保険者であつた期間は、被保険者でなかつたものとみなす。</w:t>
      </w:r>
    </w:p>
    <w:p>
      <w:pPr>
        <w:pStyle w:val="Heading5"/>
        <w:ind w:left="440"/>
      </w:pPr>
      <w:r>
        <w:t>５</w:t>
      </w:r>
    </w:p>
    <w:p>
      <w:pPr>
        <w:ind w:left="440"/>
      </w:pPr>
      <w:r>
        <w:t>脱退一時金に関する処分に不服がある者は、社会保険審査会に対して審査請求をすることができる。</w:t>
      </w:r>
    </w:p>
    <w:p>
      <w:pPr>
        <w:pStyle w:val="Heading5"/>
        <w:ind w:left="440"/>
      </w:pPr>
      <w:r>
        <w:t>６</w:t>
      </w:r>
    </w:p>
    <w:p>
      <w:pPr>
        <w:ind w:left="440"/>
      </w:pPr>
      <w:r>
        <w:t>第百一条第三項から第五項まで及び第百一条の二の規定は、前項の審査請求について準用する。</w:t>
      </w:r>
    </w:p>
    <w:p>
      <w:pPr>
        <w:pStyle w:val="Heading5"/>
        <w:ind w:left="440"/>
      </w:pPr>
      <w:r>
        <w:t>７</w:t>
      </w:r>
    </w:p>
    <w:p>
      <w:pPr>
        <w:ind w:left="440"/>
      </w:pPr>
      <w:r>
        <w:t>第十六条、第十九条第一項、第四項及び第五項、第二十三条、第二十四条、第百五条第四項、第百七条第一項並びに第百十一条の規定は、脱退一時金について準用する。</w:t>
      </w:r>
    </w:p>
    <w:p>
      <w:pPr>
        <w:pStyle w:val="Heading4"/>
      </w:pPr>
      <w:r>
        <w:t>第九条の四（基礎年金の支払）</w:t>
      </w:r>
    </w:p>
    <w:p>
      <w:r>
        <w:t>基礎年金の支払に関する事務は、政令で定めるところにより、政令で定める者に行わせることができる。</w:t>
      </w:r>
    </w:p>
    <w:p>
      <w:pPr>
        <w:pStyle w:val="Heading4"/>
      </w:pPr>
      <w:r>
        <w:t>第九条の四の二（第三号被保険者としての被保険者期間の特例）</w:t>
      </w:r>
    </w:p>
    <w:p>
      <w:r>
        <w:t>被保険者又は被保険者であつた者は、第三号被保険者としての被保険者期間（昭和六十一年四月から公的年金制度の健全性及び信頼性の確保のための厚生年金保険法等の一部を改正する法律（平成二十五年法律第六十三号。次条第一項において「平成二十五年改正法」という。）附則第一条第二号に掲げる規定の施行の日（以下「平成二十五年改正法一部施行日」という。）の属する月の前月までの間にある保険料納付済期間（政令で定める期間を除く。）に限る。）のうち、第一号被保険者としての被保険者期間として第十四条の規定により記録した事項の訂正がなされた期間（附則第九条の四の六第一項及び第二項において「不整合期間」という。）であつて、当該訂正がなされたときにおいて保険料を徴収する権利が時効によつて消滅しているもの（以下「時効消滅不整合期間」という。）について、厚生労働大臣に届出をすることができる。</w:t>
      </w:r>
    </w:p>
    <w:p>
      <w:pPr>
        <w:pStyle w:val="Heading5"/>
        <w:ind w:left="440"/>
      </w:pPr>
      <w:r>
        <w:t>２</w:t>
      </w:r>
    </w:p>
    <w:p>
      <w:pPr>
        <w:ind w:left="440"/>
      </w:pPr>
      <w:r>
        <w:t>前項の規定により届出が行われたときは、当該届出に係る時効消滅不整合期間（第四項及び次条第一項において「特定期間」という。）については、この法律その他の政令で定める法令の規定を適用する場合においては、当該届出が行われた日以後、第九十条の三第一項の規定により納付することを要しないものとされた保険料に係る期間とみなすほか、これらの規定の適用に関し必要な事項は、政令で定める。</w:t>
      </w:r>
    </w:p>
    <w:p>
      <w:pPr>
        <w:pStyle w:val="Heading5"/>
        <w:ind w:left="440"/>
      </w:pPr>
      <w:r>
        <w:t>３</w:t>
      </w:r>
    </w:p>
    <w:p>
      <w:pPr>
        <w:ind w:left="440"/>
      </w:pPr>
      <w:r>
        <w:t>次条第一項の規定その他政令で定める規定により保険料の納付が行われたときは、納付が行われた日以後、当該納付に係る月については、前項の規定は、適用しない。</w:t>
      </w:r>
    </w:p>
    <w:p>
      <w:pPr>
        <w:pStyle w:val="Heading5"/>
        <w:ind w:left="440"/>
      </w:pPr>
      <w:r>
        <w:t>４</w:t>
      </w:r>
    </w:p>
    <w:p>
      <w:pPr>
        <w:ind w:left="440"/>
      </w:pPr>
      <w:r>
        <w:t>特定期間を有する者に対する昭和六十年改正法附則第十八条の規定の適用については、同条第一項中「同日以後の国民年金の被保険者期間」とあるのは、「同日以後に同法附則第九条の四の二第二項の規定により同法第九十条の三第一項の規定により納付することを要しないものとされた保険料に係る期間とみなされた期間」とする。</w:t>
      </w:r>
    </w:p>
    <w:p>
      <w:pPr>
        <w:pStyle w:val="Heading4"/>
      </w:pPr>
      <w:r>
        <w:t>第九条の四の三（特定保険料の納付）</w:t>
      </w:r>
    </w:p>
    <w:p>
      <w:r>
        <w:t>平成二十五年改正法附則第九十八条の政令で定める日の翌日から起算して三年を経過する日（以下「特定保険料納付期限日」という。）までの間において、被保険者又は被保険者であつた者（特定期間を有する者に限る。）は、厚生労働大臣の承認を受け、特定期間のうち、保険料納付済期間以外の期間であつて、その者が五十歳以上六十歳未満であつた期間（その者が六十歳未満である場合にあつては、承認の日の属する月前十年以内の期間）の各月につき、承認の日の属する月前十年以内の期間の各月の保険料に相当する額に政令で定める額を加算した額のうち最も高い額（承認の日の属する月前十年以内の期間にあつては、当該加算した額）の保険料（以下この条及び附則第九条の四の九第四項において「特定保険料」という。）を納付することができる。</w:t>
      </w:r>
    </w:p>
    <w:p>
      <w:pPr>
        <w:pStyle w:val="Heading5"/>
        <w:ind w:left="440"/>
      </w:pPr>
      <w:r>
        <w:t>２</w:t>
      </w:r>
    </w:p>
    <w:p>
      <w:pPr>
        <w:ind w:left="440"/>
      </w:pPr>
      <w:r>
        <w:t>前項の規定による特定保険料の納付は、先に経過した月の保険料に係る特定保険料から順次に行うものとする。</w:t>
      </w:r>
    </w:p>
    <w:p>
      <w:pPr>
        <w:pStyle w:val="Heading5"/>
        <w:ind w:left="440"/>
      </w:pPr>
      <w:r>
        <w:t>３</w:t>
      </w:r>
    </w:p>
    <w:p>
      <w:pPr>
        <w:ind w:left="440"/>
      </w:pPr>
      <w:r>
        <w:t>第一項の規定により特定保険料の納付が行われたときは、納付が行われた日に、納付に係る月の保険料が納付されたものとみなす。</w:t>
      </w:r>
    </w:p>
    <w:p>
      <w:pPr>
        <w:pStyle w:val="Heading5"/>
        <w:ind w:left="440"/>
      </w:pPr>
      <w:r>
        <w:t>４</w:t>
      </w:r>
    </w:p>
    <w:p>
      <w:pPr>
        <w:ind w:left="440"/>
      </w:pPr>
      <w:r>
        <w:t>老齢基礎年金の受給権者が第一項の規定による特定保険料の納付を行つたときは、納付が行われた日の属する月の翌月から、年金額を改定する。</w:t>
      </w:r>
    </w:p>
    <w:p>
      <w:pPr>
        <w:pStyle w:val="Heading5"/>
        <w:ind w:left="440"/>
      </w:pPr>
      <w:r>
        <w:t>５</w:t>
      </w:r>
    </w:p>
    <w:p>
      <w:pPr>
        <w:ind w:left="440"/>
      </w:pPr>
      <w:r>
        <w:t>前各項に定めるもののほか、特定保険料の納付手続その他特定保険料の納付について必要な事項は、政令で定める。</w:t>
      </w:r>
    </w:p>
    <w:p>
      <w:pPr>
        <w:pStyle w:val="Heading4"/>
      </w:pPr>
      <w:r>
        <w:t>第九条の四の四（特定受給者の老齢基礎年金等の特例）</w:t>
      </w:r>
    </w:p>
    <w:p>
      <w:r>
        <w:t>平成二十五年改正法一部施行日以後に第十四条の規定により記録した事項の訂正がなされたことにより時効消滅不整合期間となつた期間を有する者であつて、平成二十五年改正法一部施行日において当該時効消滅不整合期間となつた期間が保険料納付済期間であるものとして老齢基礎年金又は厚生年金保険法に基づく老齢給付等を受けているもの（これらの給付の全部につき支給が停止されている者を含む。次条において「特定受給者」という。）が有する当該時効消滅不整合期間となつた期間については、この法律その他の政令で定める法令の規定（老齢基礎年金又は厚生年金保険法に基づく老齢給付等に係るものに限る。）を適用する場合においては、特定保険料納付期限日までの間、保険料納付済期間とみなす。</w:t>
      </w:r>
    </w:p>
    <w:p>
      <w:pPr>
        <w:pStyle w:val="Heading4"/>
      </w:pPr>
      <w:r>
        <w:t>第九条の四の五（特定保険料納付期限日の属する月の翌月以後の特定受給者の老齢基礎年金の額）</w:t>
      </w:r>
    </w:p>
    <w:p>
      <w:r>
        <w:t>特定受給者に支給する特定保険料納付期限日の属する月の翌月以後の月分の老齢基礎年金の額については、訂正後年金額（第二十七条及び第二十八条並びに附則第九条の二及び第九条の二の二並びに昭和六十年改正法附則第十七条の規定に定める額をいう。）が訂正前年金額（前条に規定する時効消滅不整合期間となつた期間を保険料納付済期間とみなして第二十七条及び第二十八条並びに附則第九条の二及び第九条の二の二並びに昭和六十年改正法附則第十七条の規定を適用した場合におけるこれらの規定に定める額をいう。）に百分の九十を乗じて得た額（以下この条において「減額下限額」という。）に満たないときは、第二十七条及び第二十八条並びに附則第九条の二及び第九条の二の二並びに昭和六十年改正法附則第十七条の規定にかかわらず、減額下限額に相当する額とする。</w:t>
      </w:r>
    </w:p>
    <w:p>
      <w:pPr>
        <w:pStyle w:val="Heading4"/>
      </w:pPr>
      <w:r>
        <w:t>第九条の四の六（不整合期間を有する者の障害基礎年金等に係る特例）</w:t>
      </w:r>
    </w:p>
    <w:p>
      <w:r>
        <w:t>平成二十五年改正法一部施行日以後に第十四条の規定により記録した事項の訂正がなされたことにより不整合期間となつた期間を有する者であつて、平成二十五年改正法一部施行日において当該不整合期間となつた期間が保険料納付済期間であるものとして障害基礎年金又は厚生年金保険法その他の政令で定める法令に基づく障害を支給事由とする年金たる給付を受けているもの（これらの給付の全部につき支給が停止されている者を含む。）の当該不整合期間となつた期間については、この法律その他の政令で定める法令の規定（これらの給付に係るものに限る。）を適用する場合においては、保険料納付済期間とみなす。</w:t>
      </w:r>
    </w:p>
    <w:p>
      <w:pPr>
        <w:pStyle w:val="Heading5"/>
        <w:ind w:left="440"/>
      </w:pPr>
      <w:r>
        <w:t>２</w:t>
      </w:r>
    </w:p>
    <w:p>
      <w:pPr>
        <w:ind w:left="440"/>
      </w:pPr>
      <w:r>
        <w:t>平成二十五年改正法一部施行日以後に第十四条の規定により記録した事項の訂正がなされたことにより不整合期間となつた期間を有する者の死亡に係る遺族基礎年金又は厚生年金保険法その他の政令で定める法令に基づく死亡を支給事由とする年金たる給付であつて、平成二十五年改正法一部施行日において当該不整合期間となつた期間が保険料納付済期間であるものとして支給されているもの（これらの給付の全部につき支給が停止されているものを含む。）の受給資格要件たる期間の計算の基礎となる当該不整合期間となつた期間については、この法律その他の政令で定める法令の規定（これらの給付に係るものに限る。）を適用する場合においては、保険料納付済期間とみなす。</w:t>
      </w:r>
    </w:p>
    <w:p>
      <w:pPr>
        <w:pStyle w:val="Heading5"/>
        <w:ind w:left="440"/>
      </w:pPr>
      <w:r>
        <w:t>３</w:t>
      </w:r>
    </w:p>
    <w:p>
      <w:pPr>
        <w:ind w:left="440"/>
      </w:pPr>
      <w:r>
        <w:t>附則第九条の四の二第一項の規定により届出が行われたときは、当該届出が行われた日以後、当該届出に係る期間については、第一項の規定は、適用しない。</w:t>
      </w:r>
    </w:p>
    <w:p>
      <w:pPr>
        <w:pStyle w:val="Heading4"/>
      </w:pPr>
      <w:r>
        <w:t>第九条の四の七（特定事由に係る申出等の特例）</w:t>
      </w:r>
    </w:p>
    <w:p>
      <w:r>
        <w:t>被保険者又は被保険者であつた者は、次の各号のいずれかに該当するときは、厚生労働大臣にその旨の申出をすることができる。</w:t>
      </w:r>
    </w:p>
    <w:p>
      <w:pPr>
        <w:pStyle w:val="Heading6"/>
        <w:ind w:left="880"/>
      </w:pPr>
      <w:r>
        <w:t>一</w:t>
      </w:r>
    </w:p>
    <w:p>
      <w:pPr>
        <w:ind w:left="880"/>
      </w:pPr>
      <w:r>
        <w:t>特定事由（この法律その他の政令で定める法令の規定に基づいて行われるべき事務の処理が行われなかつたこと又はその処理が著しく不当であることをいう。以下この条及び附則第九条の四の九から第九条の四の十一までにおいて同じ。）により特定手続（第八十七条の二第一項の申出その他の政令で定める手続をいう。以下この条において同じ。）をすることができなくなつたとき。</w:t>
      </w:r>
    </w:p>
    <w:p>
      <w:pPr>
        <w:pStyle w:val="Heading6"/>
        <w:ind w:left="880"/>
      </w:pPr>
      <w:r>
        <w:t>二</w:t>
      </w:r>
    </w:p>
    <w:p>
      <w:pPr>
        <w:ind w:left="880"/>
      </w:pPr>
      <w:r>
        <w:t>特定事由により特定手続を遅滞したとき。</w:t>
      </w:r>
    </w:p>
    <w:p>
      <w:pPr>
        <w:pStyle w:val="Heading5"/>
        <w:ind w:left="440"/>
      </w:pPr>
      <w:r>
        <w:t>２</w:t>
      </w:r>
    </w:p>
    <w:p>
      <w:pPr>
        <w:ind w:left="440"/>
      </w:pPr>
      <w:r>
        <w:t>厚生労働大臣は、前項の申出に理由があると認めるときは、その申出を承認するものとする。</w:t>
      </w:r>
    </w:p>
    <w:p>
      <w:pPr>
        <w:pStyle w:val="Heading5"/>
        <w:ind w:left="440"/>
      </w:pPr>
      <w:r>
        <w:t>３</w:t>
      </w:r>
    </w:p>
    <w:p>
      <w:pPr>
        <w:ind w:left="440"/>
      </w:pPr>
      <w:r>
        <w:t>第一項の申出をした者が前項の規定による承認を受けた場合において、特定事由がなければ特定手続が行われていたと認められるときに当該特定手続が行われていたとしたならば当該特定手続に係る規定により当該申出をした者が被保険者となる期間があるときは、当該期間は、この法律その他の政令で定める法令の規定（第八十七条第一項及び第二項並びに第八十八条第一項の規定その他政令で定める規定を除く。）を適用する場合においては、当該申出のあつた日以後、当該特定手続に係る規定による被保険者としての被保険者期間（附則第九条の四の九第一項第二号において「特定被保険者期間」という。）とみなす。</w:t>
      </w:r>
    </w:p>
    <w:p>
      <w:pPr>
        <w:pStyle w:val="Heading5"/>
        <w:ind w:left="440"/>
      </w:pPr>
      <w:r>
        <w:t>４</w:t>
      </w:r>
    </w:p>
    <w:p>
      <w:pPr>
        <w:ind w:left="440"/>
      </w:pPr>
      <w:r>
        <w:t>第一項の申出をした者が第二項の規定による承認を受けた場合において、特定事由がなければ特定手続が行われていたと認められるときに当該特定手続が行われていたとしたならば当該特定手続に係る規定によりその一部の額につき保険料を納付することを要しないものとされる期間があるときは、当該期間は、この法律その他の政令で定める法令の規定を適用する場合においては、当該申出のあつた日以後、当該特定手続に係る規定によりその一部の額につき納付することを要しないものとされた保険料に係る期間（附則第九条の四の九第一項第三号及び第九条の四の十一第一項第二号において「特定一部免除期間」という。）とみなす。</w:t>
      </w:r>
    </w:p>
    <w:p>
      <w:pPr>
        <w:pStyle w:val="Heading5"/>
        <w:ind w:left="440"/>
      </w:pPr>
      <w:r>
        <w:t>５</w:t>
      </w:r>
    </w:p>
    <w:p>
      <w:pPr>
        <w:ind w:left="440"/>
      </w:pPr>
      <w:r>
        <w:t>第一項の申出をした者が第二項の規定による承認を受けた場合において、特定事由がなければ特定手続が行われていたと認められるときに当該特定手続が行われていたとしたならば当該特定手続に係る規定により当該申出をした者が付加保険料（第八十七条の二第一項の規定による保険料をいう。以下この条並びに附則第九条の四の九第一項第一号及び第九条の四の十において同じ。）を納付する者となる期間があるときは、当該期間は、この法律その他の政令で定める法令の規定（第八十七条第一項及び第二項並びに第八十八条第一項の規定その他政令で定める規定を除く。）を適用する場合においては、当該申出のあつた日以後、当該特定手続に係る規定により付加保険料を納付する者である期間（附則第九条の四の十第一項第二号において「特定付加納付期間」という。）とみなす。</w:t>
      </w:r>
    </w:p>
    <w:p>
      <w:pPr>
        <w:pStyle w:val="Heading5"/>
        <w:ind w:left="440"/>
      </w:pPr>
      <w:r>
        <w:t>６</w:t>
      </w:r>
    </w:p>
    <w:p>
      <w:pPr>
        <w:ind w:left="440"/>
      </w:pPr>
      <w:r>
        <w:t>第一項の申出をした者が第二項の規定による承認を受けた場合において、特定事由がなければ特定手続が行われていたと認められるときに当該特定手続が行われていたとしたならば当該特定手続に係る規定により保険料を納付することを要しないものとされる期間（以下この項から第八項までにおいて「全額免除対象期間」という。）があるときは、当該全額免除対象期間は、この法律その他の政令で定める法令の規定を適用する場合においては、当該申出のあつた日以後、当該特定手続に係る規定により納付することを要しないものとされた保険料に係る期間（次項及び第八項並びに附則第九条の四の十一第一項第三号において「特定全額免除期間」という。）とみなす。</w:t>
      </w:r>
    </w:p>
    <w:p>
      <w:pPr>
        <w:pStyle w:val="Heading5"/>
        <w:ind w:left="440"/>
      </w:pPr>
      <w:r>
        <w:t>７</w:t>
      </w:r>
    </w:p>
    <w:p>
      <w:pPr>
        <w:ind w:left="440"/>
      </w:pPr>
      <w:r>
        <w:t>老齢基礎年金の受給権者が第二項の規定による承認を受けた場合において、前項の規定により全額免除対象期間（第九十条の三第一項の規定により納付することを要しないものとされた保険料に係るものを除く。）が特定全額免除期間とみなされたときは、第一項の申出のあつた日の属する月の翌月から、年金額を改定する。</w:t>
      </w:r>
    </w:p>
    <w:p>
      <w:pPr>
        <w:pStyle w:val="Heading5"/>
        <w:ind w:left="440"/>
      </w:pPr>
      <w:r>
        <w:t>８</w:t>
      </w:r>
    </w:p>
    <w:p>
      <w:pPr>
        <w:ind w:left="440"/>
      </w:pPr>
      <w:r>
        <w:t>第六項の規定により全額免除対象期間が特定全額免除期間とみなされた者に対する昭和六十年改正法附則第十八条の規定の適用については、同条第一項中「同日以後の国民年金の被保険者期間」とあるのは、「同日以後に同法附則第九条の四の七第六項の規定により保険料免除期間」とする。</w:t>
      </w:r>
    </w:p>
    <w:p>
      <w:pPr>
        <w:pStyle w:val="Heading5"/>
        <w:ind w:left="440"/>
      </w:pPr>
      <w:r>
        <w:t>９</w:t>
      </w:r>
    </w:p>
    <w:p>
      <w:pPr>
        <w:ind w:left="440"/>
      </w:pPr>
      <w:r>
        <w:t>厚生労働大臣は、厚生労働省令で、第二項の規定による承認の基準を定めるものとする。</w:t>
      </w:r>
    </w:p>
    <w:p>
      <w:pPr>
        <w:pStyle w:val="Heading5"/>
        <w:ind w:left="440"/>
      </w:pPr>
      <w:r>
        <w:t>１０</w:t>
      </w:r>
    </w:p>
    <w:p>
      <w:pPr>
        <w:ind w:left="440"/>
      </w:pPr>
      <w:r>
        <w:t>厚生労働大臣は、前項の厚生労働省令を定め、又は変更しようとするときは、あらかじめ、社会保障審議会に諮問しなければならない。</w:t>
      </w:r>
    </w:p>
    <w:p>
      <w:pPr>
        <w:pStyle w:val="Heading5"/>
        <w:ind w:left="440"/>
      </w:pPr>
      <w:r>
        <w:t>１１</w:t>
      </w:r>
    </w:p>
    <w:p>
      <w:pPr>
        <w:ind w:left="440"/>
      </w:pPr>
      <w:r>
        <w:t>前各項に定めるもののほか、第一項の申出の手続その他前各項の規定の適用に関し必要な事項は、政令で定める。</w:t>
      </w:r>
    </w:p>
    <w:p>
      <w:pPr>
        <w:pStyle w:val="Heading4"/>
      </w:pPr>
      <w:r>
        <w:t>第九条の四の八（昭和六十一年三月三十一日以前の期間についての特定事由に係る申出等）</w:t>
      </w:r>
    </w:p>
    <w:p>
      <w:r>
        <w:t>昭和六十一年三月三十一日以前の期間について、前条の規定を適用する場合においては、同条第六項中「当該特定手続に係る規定により納付することを要しないものとされた保険料に係る期間」とあるのは「昭和六十年改正法第一条の規定による改正前の第五条第四項に規定する保険料免除期間」とするほか、同条の規定の適用に関し必要な事項は、政令で定める。</w:t>
      </w:r>
    </w:p>
    <w:p>
      <w:pPr>
        <w:pStyle w:val="Heading4"/>
      </w:pPr>
      <w:r>
        <w:t>第九条の四の九（特定事由に係る保険料の納付の特例）</w:t>
      </w:r>
    </w:p>
    <w:p>
      <w:r>
        <w:t>被保険者又は被保険者であつた者は、次の各号のいずれかに該当する期間（保険料納付済期間を除く。第三項において「対象期間」という。）を有するときは、厚生労働大臣にその旨の申出をすることができる。</w:t>
      </w:r>
    </w:p>
    <w:p>
      <w:pPr>
        <w:pStyle w:val="Heading6"/>
        <w:ind w:left="880"/>
      </w:pPr>
      <w:r>
        <w:t>一</w:t>
      </w:r>
    </w:p>
    <w:p>
      <w:pPr>
        <w:ind w:left="880"/>
      </w:pPr>
      <w:r>
        <w:t>特定事由により保険料（第九十条の二第一項から第三項までの規定によりその一部の額につき納付することを要しないものとされた保険料にあつてはその一部の額以外の残余の額とし、付加保険料を除く。以下この条において同じ。）を納付することができなくなつたと認められる期間</w:t>
      </w:r>
    </w:p>
    <w:p>
      <w:pPr>
        <w:pStyle w:val="Heading6"/>
        <w:ind w:left="880"/>
      </w:pPr>
      <w:r>
        <w:t>二</w:t>
      </w:r>
    </w:p>
    <w:p>
      <w:pPr>
        <w:ind w:left="880"/>
      </w:pPr>
      <w:r>
        <w:t>附則第九条の四の七第三項の規定により特定被保険者期間とみなされた期間</w:t>
      </w:r>
    </w:p>
    <w:p>
      <w:pPr>
        <w:pStyle w:val="Heading6"/>
        <w:ind w:left="880"/>
      </w:pPr>
      <w:r>
        <w:t>三</w:t>
      </w:r>
    </w:p>
    <w:p>
      <w:pPr>
        <w:ind w:left="880"/>
      </w:pPr>
      <w:r>
        <w:t>附則第九条の四の七第四項の規定により特定一部免除期間とみなされた期間</w:t>
      </w:r>
    </w:p>
    <w:p>
      <w:pPr>
        <w:pStyle w:val="Heading5"/>
        <w:ind w:left="440"/>
      </w:pPr>
      <w:r>
        <w:t>２</w:t>
      </w:r>
    </w:p>
    <w:p>
      <w:pPr>
        <w:ind w:left="440"/>
      </w:pPr>
      <w:r>
        <w:t>厚生労働大臣は、前項の申出（同項第一号に係るものに限る。）に理由があると認めるとき、又は同項の申出（同項第二号又は第三号に係るものに限る。）があつたときは、その申出を承認するものとする。</w:t>
      </w:r>
    </w:p>
    <w:p>
      <w:pPr>
        <w:pStyle w:val="Heading5"/>
        <w:ind w:left="440"/>
      </w:pPr>
      <w:r>
        <w:t>３</w:t>
      </w:r>
    </w:p>
    <w:p>
      <w:pPr>
        <w:ind w:left="440"/>
      </w:pPr>
      <w:r>
        <w:t>第一項の申出をした者は、前項の規定による承認を受けたときは、当該承認に係る対象期間の各月につき、当該各月の保険料に相当する額の保険料（以下この条において「特例保険料」という。）を納付することができる。</w:t>
      </w:r>
    </w:p>
    <w:p>
      <w:pPr>
        <w:pStyle w:val="Heading5"/>
        <w:ind w:left="440"/>
      </w:pPr>
      <w:r>
        <w:t>４</w:t>
      </w:r>
    </w:p>
    <w:p>
      <w:pPr>
        <w:ind w:left="440"/>
      </w:pPr>
      <w:r>
        <w:t>第一項の申出（同項第一号に係るものに限る。）をした者が特定事由により納付することができなくなつた保険料が、特定保険料その他の政令で定める保険料であるときは、特例保険料の額は、前項の規定にかかわらず、政令で定める額とする。</w:t>
      </w:r>
    </w:p>
    <w:p>
      <w:pPr>
        <w:pStyle w:val="Heading5"/>
        <w:ind w:left="440"/>
      </w:pPr>
      <w:r>
        <w:t>５</w:t>
      </w:r>
    </w:p>
    <w:p>
      <w:pPr>
        <w:ind w:left="440"/>
      </w:pPr>
      <w:r>
        <w:t>第三項の規定による特例保険料の納付は、先に経過した月の保険料に係る特例保険料から順次に行うものとする。</w:t>
      </w:r>
    </w:p>
    <w:p>
      <w:pPr>
        <w:pStyle w:val="Heading5"/>
        <w:ind w:left="440"/>
      </w:pPr>
      <w:r>
        <w:t>６</w:t>
      </w:r>
    </w:p>
    <w:p>
      <w:pPr>
        <w:ind w:left="440"/>
      </w:pPr>
      <w:r>
        <w:t>第三項の規定により特例保険料の納付が行われたときは、第一項の申出のあつた日に、納付に係る月の保険料が納付されたものとみなす。</w:t>
      </w:r>
    </w:p>
    <w:p>
      <w:pPr>
        <w:pStyle w:val="Heading5"/>
        <w:ind w:left="440"/>
      </w:pPr>
      <w:r>
        <w:t>７</w:t>
      </w:r>
    </w:p>
    <w:p>
      <w:pPr>
        <w:ind w:left="440"/>
      </w:pPr>
      <w:r>
        <w:t>老齢基礎年金の受給権者が第三項の規定による特例保険料の納付を行つたときは、第一項の申出のあつた日の属する月の翌月から、年金額を改定する。</w:t>
      </w:r>
    </w:p>
    <w:p>
      <w:pPr>
        <w:pStyle w:val="Heading5"/>
        <w:ind w:left="440"/>
      </w:pPr>
      <w:r>
        <w:t>８</w:t>
      </w:r>
    </w:p>
    <w:p>
      <w:pPr>
        <w:ind w:left="440"/>
      </w:pPr>
      <w:r>
        <w:t>第三項の規定により特例保険料を納付した者に対する昭和六十年改正法附則第十八条の規定の適用については、同条第一項中「同日以後の国民年金の被保険者期間」とあるのは、「同日以後に同法附則第九条の四の九第三項の規定による納付が行われたことにより保険料納付済期間又は保険料免除期間」とする。</w:t>
      </w:r>
    </w:p>
    <w:p>
      <w:pPr>
        <w:pStyle w:val="Heading5"/>
        <w:ind w:left="440"/>
      </w:pPr>
      <w:r>
        <w:t>９</w:t>
      </w:r>
    </w:p>
    <w:p>
      <w:pPr>
        <w:ind w:left="440"/>
      </w:pPr>
      <w:r>
        <w:t>附則第九条の四の七第九項及び第十項の規定は、第二項の規定による承認について準用する。</w:t>
      </w:r>
    </w:p>
    <w:p>
      <w:pPr>
        <w:pStyle w:val="Heading5"/>
        <w:ind w:left="440"/>
      </w:pPr>
      <w:r>
        <w:t>１０</w:t>
      </w:r>
    </w:p>
    <w:p>
      <w:pPr>
        <w:ind w:left="440"/>
      </w:pPr>
      <w:r>
        <w:t>前各項に定めるもののほか、第一項の申出の手続その他前各項の規定の適用に関し必要な事項は、政令で定める。</w:t>
      </w:r>
    </w:p>
    <w:p>
      <w:pPr>
        <w:pStyle w:val="Heading4"/>
      </w:pPr>
      <w:r>
        <w:t>第九条の四の十（特定事由に係る付加保険料の納付の特例）</w:t>
      </w:r>
    </w:p>
    <w:p>
      <w:r>
        <w:t>被保険者又は被保険者であつた者は、次の各号のいずれかに該当する期間（付加保険料に係る保険料納付済期間を除く。第三項において「付加対象期間」という。）を有するときは、厚生労働大臣にその旨の申出をすることができる。</w:t>
      </w:r>
    </w:p>
    <w:p>
      <w:pPr>
        <w:pStyle w:val="Heading6"/>
        <w:ind w:left="880"/>
      </w:pPr>
      <w:r>
        <w:t>一</w:t>
      </w:r>
    </w:p>
    <w:p>
      <w:pPr>
        <w:ind w:left="880"/>
      </w:pPr>
      <w:r>
        <w:t>特定事由により付加保険料を納付することができなくなつたと認められる期間</w:t>
      </w:r>
    </w:p>
    <w:p>
      <w:pPr>
        <w:pStyle w:val="Heading6"/>
        <w:ind w:left="880"/>
      </w:pPr>
      <w:r>
        <w:t>二</w:t>
      </w:r>
    </w:p>
    <w:p>
      <w:pPr>
        <w:ind w:left="880"/>
      </w:pPr>
      <w:r>
        <w:t>附則第九条の四の七第五項の規定により特定付加納付期間とみなされた期間</w:t>
      </w:r>
    </w:p>
    <w:p>
      <w:pPr>
        <w:pStyle w:val="Heading5"/>
        <w:ind w:left="440"/>
      </w:pPr>
      <w:r>
        <w:t>２</w:t>
      </w:r>
    </w:p>
    <w:p>
      <w:pPr>
        <w:ind w:left="440"/>
      </w:pPr>
      <w:r>
        <w:t>厚生労働大臣は、前項の申出（同項第一号に係るものに限る。）に理由があると認めるとき、又は同項の申出（同項第二号に係るものに限る。）があつたときは、その申出を承認するものとする。</w:t>
      </w:r>
    </w:p>
    <w:p>
      <w:pPr>
        <w:pStyle w:val="Heading5"/>
        <w:ind w:left="440"/>
      </w:pPr>
      <w:r>
        <w:t>３</w:t>
      </w:r>
    </w:p>
    <w:p>
      <w:pPr>
        <w:ind w:left="440"/>
      </w:pPr>
      <w:r>
        <w:t>第一項の申出をした者は、前項の規定による承認を受けたときは、当該承認に係る付加対象期間の各月につき、当該各月の付加保険料に相当する額の保険料（次項及び第六項において「特例付加保険料」という。）を納付することができる。</w:t>
      </w:r>
    </w:p>
    <w:p>
      <w:pPr>
        <w:pStyle w:val="Heading5"/>
        <w:ind w:left="440"/>
      </w:pPr>
      <w:r>
        <w:t>４</w:t>
      </w:r>
    </w:p>
    <w:p>
      <w:pPr>
        <w:ind w:left="440"/>
      </w:pPr>
      <w:r>
        <w:t>前項の規定による特例付加保険料の納付は、保険料の納付が行われた月についてのみ行うことができる。</w:t>
      </w:r>
    </w:p>
    <w:p>
      <w:pPr>
        <w:pStyle w:val="Heading5"/>
        <w:ind w:left="440"/>
      </w:pPr>
      <w:r>
        <w:t>５</w:t>
      </w:r>
    </w:p>
    <w:p>
      <w:pPr>
        <w:ind w:left="440"/>
      </w:pPr>
      <w:r>
        <w:t>前条第五項から第七項までの規定は、第三項の場合に準用する。</w:t>
      </w:r>
    </w:p>
    <w:p>
      <w:pPr>
        <w:pStyle w:val="Heading5"/>
        <w:ind w:left="440"/>
      </w:pPr>
      <w:r>
        <w:t>６</w:t>
      </w:r>
    </w:p>
    <w:p>
      <w:pPr>
        <w:ind w:left="440"/>
      </w:pPr>
      <w:r>
        <w:t>老齢基礎年金の受給権者（付加保険料に係る保険料納付済期間を有する者を除く。）が第三項の規定による特例付加保険料の納付を行つた場合における第四十三条の規定の適用については、同条中「老齢基礎年金の受給権を取得した」とあるのは、「附則第九条の四の十第一項の規定による申出をした」とする。</w:t>
      </w:r>
    </w:p>
    <w:p>
      <w:pPr>
        <w:pStyle w:val="Heading5"/>
        <w:ind w:left="440"/>
      </w:pPr>
      <w:r>
        <w:t>７</w:t>
      </w:r>
    </w:p>
    <w:p>
      <w:pPr>
        <w:ind w:left="440"/>
      </w:pPr>
      <w:r>
        <w:t>附則第九条の四の七第九項及び第十項の規定は、第二項の規定による承認について準用する。</w:t>
      </w:r>
    </w:p>
    <w:p>
      <w:pPr>
        <w:pStyle w:val="Heading5"/>
        <w:ind w:left="440"/>
      </w:pPr>
      <w:r>
        <w:t>８</w:t>
      </w:r>
    </w:p>
    <w:p>
      <w:pPr>
        <w:ind w:left="440"/>
      </w:pPr>
      <w:r>
        <w:t>前各項に定めるもののほか、第一項の申出の手続その他前各項の規定の適用に関し必要な事項は、政令で定める。</w:t>
      </w:r>
    </w:p>
    <w:p>
      <w:pPr>
        <w:pStyle w:val="Heading4"/>
      </w:pPr>
      <w:r>
        <w:t>第九条の四の十一（特定事由に係る保険料の追納の特例）</w:t>
      </w:r>
    </w:p>
    <w:p>
      <w:r>
        <w:t>被保険者又は被保険者であつた者は、次の各号のいずれかに該当する期間（保険料納付済期間を除く。第三項において「追納対象期間」という。）を有するときは、厚生労働大臣にその旨の申出をすることができる。</w:t>
      </w:r>
    </w:p>
    <w:p>
      <w:pPr>
        <w:pStyle w:val="Heading6"/>
        <w:ind w:left="880"/>
      </w:pPr>
      <w:r>
        <w:t>一</w:t>
      </w:r>
    </w:p>
    <w:p>
      <w:pPr>
        <w:ind w:left="880"/>
      </w:pPr>
      <w:r>
        <w:t>特定事由により第九十四条の規定による追納をすることができなくなつたと認められる期間</w:t>
      </w:r>
    </w:p>
    <w:p>
      <w:pPr>
        <w:pStyle w:val="Heading6"/>
        <w:ind w:left="880"/>
      </w:pPr>
      <w:r>
        <w:t>二</w:t>
      </w:r>
    </w:p>
    <w:p>
      <w:pPr>
        <w:ind w:left="880"/>
      </w:pPr>
      <w:r>
        <w:t>附則第九条の四の七第四項の規定により特定一部免除期間とみなされた期間</w:t>
      </w:r>
    </w:p>
    <w:p>
      <w:pPr>
        <w:pStyle w:val="Heading6"/>
        <w:ind w:left="880"/>
      </w:pPr>
      <w:r>
        <w:t>三</w:t>
      </w:r>
    </w:p>
    <w:p>
      <w:pPr>
        <w:ind w:left="880"/>
      </w:pPr>
      <w:r>
        <w:t>附則第九条の四の七第六項の規定により特定全額免除期間とみなされた期間</w:t>
      </w:r>
    </w:p>
    <w:p>
      <w:pPr>
        <w:pStyle w:val="Heading5"/>
        <w:ind w:left="440"/>
      </w:pPr>
      <w:r>
        <w:t>２</w:t>
      </w:r>
    </w:p>
    <w:p>
      <w:pPr>
        <w:ind w:left="440"/>
      </w:pPr>
      <w:r>
        <w:t>厚生労働大臣は、前項の申出（同項第一号に係るものに限る。）に理由があると認めるとき、又は同項の申出（同項第二号又は第三号に係るものに限る。）があつたときは、その申出を承認するものとする。</w:t>
      </w:r>
    </w:p>
    <w:p>
      <w:pPr>
        <w:pStyle w:val="Heading5"/>
        <w:ind w:left="440"/>
      </w:pPr>
      <w:r>
        <w:t>３</w:t>
      </w:r>
    </w:p>
    <w:p>
      <w:pPr>
        <w:ind w:left="440"/>
      </w:pPr>
      <w:r>
        <w:t>第一項の申出をした者は、前項の規定による承認を受けたときは、当該承認に係る追納対象期間の各月の保険料（第八十九条第一項、第九十条第一項又は第九十条の三第一項の規定により納付することを要しないものとされた保険料及び第九十条の二第一項から第三項までの規定によりその一部の額につき納付することを要しないものとされた保険料に限る。）の全部又は一部につき追納をすることができる。</w:t>
      </w:r>
    </w:p>
    <w:p>
      <w:pPr>
        <w:pStyle w:val="Heading5"/>
        <w:ind w:left="440"/>
      </w:pPr>
      <w:r>
        <w:t>４</w:t>
      </w:r>
    </w:p>
    <w:p>
      <w:pPr>
        <w:ind w:left="440"/>
      </w:pPr>
      <w:r>
        <w:t>前項の規定による追納は、先に経過した月の分の保険料から順次に行うものとする。</w:t>
      </w:r>
    </w:p>
    <w:p>
      <w:pPr>
        <w:pStyle w:val="Heading5"/>
        <w:ind w:left="440"/>
      </w:pPr>
      <w:r>
        <w:t>５</w:t>
      </w:r>
    </w:p>
    <w:p>
      <w:pPr>
        <w:ind w:left="440"/>
      </w:pPr>
      <w:r>
        <w:t>第三項の場合において追納すべき額は、当該追納に係る期間の各月の保険料の額に政令で定める額を加算した額とする。</w:t>
      </w:r>
    </w:p>
    <w:p>
      <w:pPr>
        <w:pStyle w:val="Heading5"/>
        <w:ind w:left="440"/>
      </w:pPr>
      <w:r>
        <w:t>６</w:t>
      </w:r>
    </w:p>
    <w:p>
      <w:pPr>
        <w:ind w:left="440"/>
      </w:pPr>
      <w:r>
        <w:t>附則第九条の四の九第六項から第八項までの規定は、第三項の場合に準用する。</w:t>
      </w:r>
    </w:p>
    <w:p>
      <w:pPr>
        <w:pStyle w:val="Heading5"/>
        <w:ind w:left="440"/>
      </w:pPr>
      <w:r>
        <w:t>７</w:t>
      </w:r>
    </w:p>
    <w:p>
      <w:pPr>
        <w:ind w:left="440"/>
      </w:pPr>
      <w:r>
        <w:t>附則第九条の四の七第九項及び第十項の規定は、第二項の規定による承認について準用する。</w:t>
      </w:r>
    </w:p>
    <w:p>
      <w:pPr>
        <w:pStyle w:val="Heading5"/>
        <w:ind w:left="440"/>
      </w:pPr>
      <w:r>
        <w:t>８</w:t>
      </w:r>
    </w:p>
    <w:p>
      <w:pPr>
        <w:ind w:left="440"/>
      </w:pPr>
      <w:r>
        <w:t>前各項に定めるもののほか、第一項の申出の手続その他前各項の規定の適用に関し必要な事項は、政令で定める。</w:t>
      </w:r>
    </w:p>
    <w:p>
      <w:pPr>
        <w:pStyle w:val="Heading4"/>
      </w:pPr>
      <w:r>
        <w:t>第九条の四の十二（昭和六十一年三月三十一日以前の期間についての特定事由に係る保険料の納付等）</w:t>
      </w:r>
    </w:p>
    <w:p>
      <w:r>
        <w:t>昭和六十一年三月三十一日以前の期間について、前三条の規定を適用する場合においては、附則第九条の四の九第六項の規定により保険料が納付されたものとみなされた期間は、同条第一項の申出のあつた日以後、昭和六十年改正法第一条の規定による改正前の第五条第三項に規定する保険料納付済期間とみなすほか、前三条の規定の適用に関し必要な事項は、政令で定める。</w:t>
      </w:r>
    </w:p>
    <w:p>
      <w:pPr>
        <w:pStyle w:val="Heading4"/>
      </w:pPr>
      <w:r>
        <w:t>第九条の五（独立行政法人福祉医療機構による債権の管理及び回収の業務）</w:t>
      </w:r>
    </w:p>
    <w:p>
      <w:r>
        <w:t>政府は、国民年金事業の円滑な実施を図るため、年金積立金管理運用独立行政法人法附則第十四条の規定による廃止前の年金福祉事業団の解散及び業務の承継等に関する法律（平成十二年法律第二十号）第十二条第一項に規定する債権の管理及び回収の業務を、当該債権の回収が終了するまでの間、独立行政法人福祉医療機構に行わせるものとする。</w:t>
      </w:r>
    </w:p>
    <w:p>
      <w:pPr>
        <w:pStyle w:val="Heading5"/>
        <w:ind w:left="440"/>
      </w:pPr>
      <w:r>
        <w:t>２</w:t>
      </w:r>
    </w:p>
    <w:p>
      <w:pPr>
        <w:ind w:left="440"/>
      </w:pPr>
      <w:r>
        <w:t>政府は、国民年金事業の円滑な実施を図るため、年金制度の機能強化のための国民年金法等の一部を改正する法律（令和二年法律第四十号）第二十八条の規定による改正前の独立行政法人福祉医療機構法（平成十四年法律第百六十六号）第十二条第一項第十二号に規定する小口の資金の貸付けに係る債権の管理及び回収の業務を、当該債権の回収が終了するまでの間、独立行政法人福祉医療機構に行わせるものとする。</w:t>
      </w:r>
    </w:p>
    <w:p>
      <w:pPr>
        <w:pStyle w:val="Heading4"/>
      </w:pPr>
      <w:r>
        <w:t>第十条（機構への厚生労働大臣の権限に係る事務の委任等）</w:t>
      </w:r>
    </w:p>
    <w:p>
      <w:r>
        <w:t>国民年金法等の一部を改正する法律（平成十六年法律第百四号）附則第十九条その他この法律の改正に伴う経過措置を定める規定であつて厚生労働省令で定めるものによる厚生労働大臣の権限については、日本年金機構法（平成十九年法律第百九号）附則第二十条の規定による改正後の国民年金法（次項において「新国民年金法」という。）第百九条の四から第百九条の十二までの規定の例により、当該権限に係る事務を機構に行わせるものとする。</w:t>
      </w:r>
    </w:p>
    <w:p>
      <w:pPr>
        <w:pStyle w:val="Heading5"/>
        <w:ind w:left="440"/>
      </w:pPr>
      <w:r>
        <w:t>２</w:t>
      </w:r>
    </w:p>
    <w:p>
      <w:pPr>
        <w:ind w:left="440"/>
      </w:pPr>
      <w:r>
        <w:t>前項の場合において、新国民年金法第百九条の四から第百九条の十二までの規定の適用についての技術的読替えその他これらの規定の適用に関し必要な事項は、厚生労働省令で定める。</w:t>
      </w:r>
    </w:p>
    <w:p>
      <w:r>
        <w:br w:type="page"/>
      </w:r>
    </w:p>
    <w:p>
      <w:pPr>
        <w:pStyle w:val="Heading1"/>
      </w:pPr>
      <w:r>
        <w:t>附　則（昭和三四年四月二〇日法律第一四八号）</w:t>
      </w:r>
    </w:p>
    <w:p>
      <w:r>
        <w:t>この法律は、国税徴収法（昭和三十四年法律第百四十七号）の施行の日から施行する。</w:t>
      </w:r>
    </w:p>
    <w:p>
      <w:r>
        <w:br w:type="page"/>
      </w:r>
    </w:p>
    <w:p>
      <w:pPr>
        <w:pStyle w:val="Heading1"/>
      </w:pPr>
      <w:r>
        <w:t>附　則（昭和三五年八月一日法律第一三五号）</w:t>
      </w:r>
    </w:p>
    <w:p>
      <w:r>
        <w:t>この法律は、公布の日から施行する。</w:t>
      </w:r>
    </w:p>
    <w:p>
      <w:r>
        <w:br w:type="page"/>
      </w:r>
    </w:p>
    <w:p>
      <w:pPr>
        <w:pStyle w:val="Heading1"/>
      </w:pPr>
      <w:r>
        <w:t>附　則（昭和三六年一〇月三一日法律第一六六号）</w:t>
      </w:r>
    </w:p>
    <w:p>
      <w:r>
        <w:t>この法律は、公布の日から施行する。</w:t>
      </w:r>
    </w:p>
    <w:p>
      <w:r>
        <w:br w:type="page"/>
      </w:r>
    </w:p>
    <w:p>
      <w:pPr>
        <w:pStyle w:val="Heading1"/>
      </w:pPr>
      <w:r>
        <w:t>附　則（昭和三六年一〇月三一日法律第一六七号）</w:t>
      </w:r>
    </w:p>
    <w:p>
      <w:r>
        <w:t>この法律は、公布の日から施行し、この附則に特別の定めがあるものを除き、昭和三十六年四月一日から適用する。</w:t>
      </w:r>
    </w:p>
    <w:p>
      <w:pPr>
        <w:pStyle w:val="Heading5"/>
        <w:ind w:left="440"/>
      </w:pPr>
      <w:r>
        <w:t>２</w:t>
      </w:r>
    </w:p>
    <w:p>
      <w:pPr>
        <w:ind w:left="440"/>
      </w:pPr>
      <w:r>
        <w:t>この法律による改正後の第十八条の二の規定は、この法律の施行前に船舶若しくは航空機が沈没し、転覆し、墜落し、滅失し、若しくは行方不明となつた際これに乗つており、又は船舶若しくは航空機に乗つていて、その航行中に行方不明となり、この法律の施行の際まだその生死が分らないか、又は三箇月以内にその死亡が明らかとなりこの法律の施行の際まだその死亡の時期が分らない者についても、適用する。</w:t>
      </w:r>
    </w:p>
    <w:p>
      <w:pPr>
        <w:pStyle w:val="Heading5"/>
        <w:ind w:left="440"/>
      </w:pPr>
      <w:r>
        <w:t>３</w:t>
      </w:r>
    </w:p>
    <w:p>
      <w:pPr>
        <w:ind w:left="440"/>
      </w:pPr>
      <w:r>
        <w:t>昭和三十六年四月一日前に死亡した年金の受給権者に係る未支給の年金の支給については、なお従前の例による。</w:t>
      </w:r>
    </w:p>
    <w:p>
      <w:pPr>
        <w:pStyle w:val="Heading5"/>
        <w:ind w:left="440"/>
      </w:pPr>
      <w:r>
        <w:t>４</w:t>
      </w:r>
    </w:p>
    <w:p>
      <w:pPr>
        <w:ind w:left="440"/>
      </w:pPr>
      <w:r>
        <w:t>昭和三十六年四月一日以後この法律の施行前に死亡した年金の受給権者に係る未支給の年金につきこの法律による改正後の第十九条第四項の規定によりその年金を受けるべき遺族の順位を定める場合において、先順位者たるべき者（先順位者たるべき者が二人以上あるときは、そのすべての者）がこの法律の施行前に死亡しているときは、この法律の施行の際におけるその次順位者を当該未支給の年金を受けるべき順位の遺族とする。</w:t>
      </w:r>
    </w:p>
    <w:p>
      <w:pPr>
        <w:pStyle w:val="Heading5"/>
        <w:ind w:left="440"/>
      </w:pPr>
      <w:r>
        <w:t>５</w:t>
      </w:r>
    </w:p>
    <w:p>
      <w:pPr>
        <w:ind w:left="440"/>
      </w:pPr>
      <w:r>
        <w:t>この法律による改正後の第六十五条第四項及び第六十六条第六項の規定は、昭和三十六年五月以降の月分の福祉年金について適用し、同年四月以前の月分の福祉年金についての受給権者の所得による支給の停止及び同月以前の月分の母子福祉年金についての受給権者が妻又は夫の子と生計を同じくすることによる支給の停止については、なお従前の例による。</w:t>
      </w:r>
    </w:p>
    <w:p>
      <w:pPr>
        <w:pStyle w:val="Heading5"/>
        <w:ind w:left="440"/>
      </w:pPr>
      <w:r>
        <w:t>６</w:t>
      </w:r>
    </w:p>
    <w:p>
      <w:pPr>
        <w:ind w:left="440"/>
      </w:pPr>
      <w:r>
        <w:t>昭和三十五年分の所得につき、この法律による改正後の第六十六条第五項の規定を適用する場合においては、同条中「同法に規定する控除対象配偶者及び扶養親族」とあるのは「所得税法の一部を改正する法律（昭和三十六年法律第三十五号）による改正前の所得税法に規定する扶養親族」と、「控除対象配偶者及び扶養親族の有無並びに扶養親族の数及び年齢」とあるのは「扶養親族の数」と、それぞれ読み替えるものとする。</w:t>
      </w:r>
    </w:p>
    <w:p>
      <w:pPr>
        <w:pStyle w:val="Heading5"/>
        <w:ind w:left="440"/>
      </w:pPr>
      <w:r>
        <w:t>７</w:t>
      </w:r>
    </w:p>
    <w:p>
      <w:pPr>
        <w:ind w:left="440"/>
      </w:pPr>
      <w:r>
        <w:t>明治三十九年四月一日に生まれた者の被保険者の資格については、第七十五条第一項及び附則第七条第一項の改正規定にかかわらず、なお従前の例による。</w:t>
      </w:r>
    </w:p>
    <w:p>
      <w:pPr>
        <w:pStyle w:val="Heading5"/>
        <w:ind w:left="440"/>
      </w:pPr>
      <w:r>
        <w:t>８</w:t>
      </w:r>
    </w:p>
    <w:p>
      <w:pPr>
        <w:ind w:left="440"/>
      </w:pPr>
      <w:r>
        <w:t>明治四十四年四月一日に生まれた者であつて、昭和三十六年四月一日において第七条第一項に該当し、かつ、同条第二項第一号に該当しなかつたものは、第七十五条第一項及び附則第七条第一項の規定による申出があつたものとみなす。</w:t>
      </w:r>
    </w:p>
    <w:p>
      <w:pPr>
        <w:pStyle w:val="Heading5"/>
        <w:ind w:left="440"/>
      </w:pPr>
      <w:r>
        <w:t>９</w:t>
      </w:r>
    </w:p>
    <w:p>
      <w:pPr>
        <w:ind w:left="440"/>
      </w:pPr>
      <w:r>
        <w:t>この法律による改正後の第百二条第二項の規定は、この法律の施行前に福祉年金がその全額につき支給を停止されていた間についても、適用する。</w:t>
      </w:r>
    </w:p>
    <w:p>
      <w:r>
        <w:br w:type="page"/>
      </w:r>
    </w:p>
    <w:p>
      <w:pPr>
        <w:pStyle w:val="Heading1"/>
      </w:pPr>
      <w:r>
        <w:t>附　則（昭和三六年一一月一日法律第一八〇号）</w:t>
      </w:r>
    </w:p>
    <w:p>
      <w:pPr>
        <w:pStyle w:val="Heading4"/>
      </w:pPr>
      <w:r>
        <w:t>第一条（施行期日）</w:t>
      </w:r>
    </w:p>
    <w:p>
      <w:r>
        <w:t>この法律は、公布の日から施行する。</w:t>
      </w:r>
    </w:p>
    <w:p>
      <w:r>
        <w:br w:type="page"/>
      </w:r>
    </w:p>
    <w:p>
      <w:pPr>
        <w:pStyle w:val="Heading1"/>
      </w:pPr>
      <w:r>
        <w:t>附　則（昭和三六年一一月一日法律第一八二号）</w:t>
      </w:r>
    </w:p>
    <w:p>
      <w:pPr>
        <w:pStyle w:val="Heading4"/>
      </w:pPr>
      <w:r>
        <w:t>第一条（施行期日）</w:t>
      </w:r>
    </w:p>
    <w:p>
      <w:r>
        <w:t>この法律は、公布の日から施行し、この附則に特別の定めがあるものを除き、昭和三十六年四月一日から適用する。</w:t>
      </w:r>
    </w:p>
    <w:p>
      <w:pPr>
        <w:pStyle w:val="Heading4"/>
      </w:pPr>
      <w:r>
        <w:t>第二条（国民年金法の一部改正に伴う経過措置）</w:t>
      </w:r>
    </w:p>
    <w:p>
      <w:r>
        <w:t>改正後の国民年金法第十条第一項及び第七十七条の二第三項の規定の適用については、通算年金通則法附則第二条第一項に規定する期間は、同項の規定にかかわらず、通算対象期間とする。</w:t>
      </w:r>
    </w:p>
    <w:p>
      <w:r>
        <w:br w:type="page"/>
      </w:r>
    </w:p>
    <w:p>
      <w:pPr>
        <w:pStyle w:val="Heading1"/>
      </w:pPr>
      <w:r>
        <w:t>附　則（昭和三七年三月三一日法律第四四号）</w:t>
      </w:r>
    </w:p>
    <w:p>
      <w:pPr>
        <w:pStyle w:val="Heading4"/>
      </w:pPr>
      <w:r>
        <w:t>第一条（施行期日）</w:t>
      </w:r>
    </w:p>
    <w:p>
      <w:r>
        <w:t>この法律は、昭和三十七年四月一日から施行する。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第二十条（延滞金に関する経過措置）</w:t>
      </w:r>
    </w:p>
    <w:p>
      <w:r>
        <w:t>第三十三条、第三十七条及び第三十八条の規定中延滞金に関する部分並びに第四十条の規定は、この法律の施行後に徴収する延滞金について適用する。</w:t>
      </w:r>
    </w:p>
    <w:p>
      <w:r>
        <w:br w:type="page"/>
      </w:r>
    </w:p>
    <w:p>
      <w:pPr>
        <w:pStyle w:val="Heading1"/>
      </w:pPr>
      <w:r>
        <w:t>附　則（昭和三七年四月二八日法律第九二号）</w:t>
      </w:r>
    </w:p>
    <w:p>
      <w:r>
        <w:t>この法律は、公布の日から施行する。</w:t>
      </w:r>
    </w:p>
    <w:p>
      <w:pPr>
        <w:pStyle w:val="Heading5"/>
        <w:ind w:left="440"/>
      </w:pPr>
      <w:r>
        <w:t>２</w:t>
      </w:r>
    </w:p>
    <w:p>
      <w:pPr>
        <w:ind w:left="440"/>
      </w:pPr>
      <w:r>
        <w:t>この法律による改正前の第五十三条第一項の規定による老齢福祉年金は、この法律による改正後の第七十九条の二第一項の規定による老齢福祉年金とみなす。</w:t>
      </w:r>
    </w:p>
    <w:p>
      <w:pPr>
        <w:pStyle w:val="Heading5"/>
        <w:ind w:left="440"/>
      </w:pPr>
      <w:r>
        <w:t>３</w:t>
      </w:r>
    </w:p>
    <w:p>
      <w:pPr>
        <w:ind w:left="440"/>
      </w:pPr>
      <w:r>
        <w:t>昭和三十七年五月一日前に母子福祉年金又は準母子福祉年金の受給権を取得し、同日まで引き続きその受給権を有する者については、同月から、その額をこの法律による改正後の第六十三条第一項（第六十四条の四において準用する場合を含む。）の規定によつて計算した額に改定する。</w:t>
      </w:r>
    </w:p>
    <w:p>
      <w:pPr>
        <w:pStyle w:val="Heading5"/>
        <w:ind w:left="440"/>
      </w:pPr>
      <w:r>
        <w:t>４</w:t>
      </w:r>
    </w:p>
    <w:p>
      <w:pPr>
        <w:ind w:left="440"/>
      </w:pPr>
      <w:r>
        <w:t>この法律による改正後の第六十五条第六項及び第六十七条第二項（第七十九条の二第六項において準用する場合を含む。）の規定は、昭和三十六年以降の年の所得による障害福祉年金、母子福祉年金、準母子福祉年金及び老齢福祉年金の支給の停止について適用し、昭和三十五年以前の年の所得によるこれらの福祉年金の支給の停止については、なお従前の例による。</w:t>
      </w:r>
    </w:p>
    <w:p>
      <w:pPr>
        <w:pStyle w:val="Heading5"/>
        <w:ind w:left="440"/>
      </w:pPr>
      <w:r>
        <w:t>５</w:t>
      </w:r>
    </w:p>
    <w:p>
      <w:pPr>
        <w:ind w:left="440"/>
      </w:pPr>
      <w:r>
        <w:t>この法律による改正後の第四十七条、第六十五条第三項から第五項まで（第七十九条の二第六項において準用する場合を含む。）及び第八十三条第二項の規定は、昭和三十七年十月以降の月分の遺児年金並びに障害福祉年金、母子福祉年金、準母子福祉年金及び老齢福祉年金について適用し、同年九月以前の月分の遺児年金及びこれらの福祉年金についてのこれらの条項に規定する事由による支給の停止及び裁定の請求については、なお従前の例による。</w:t>
      </w:r>
    </w:p>
    <w:p>
      <w:pPr>
        <w:pStyle w:val="Heading5"/>
        <w:ind w:left="440"/>
      </w:pPr>
      <w:r>
        <w:t>６</w:t>
      </w:r>
    </w:p>
    <w:p>
      <w:pPr>
        <w:ind w:left="440"/>
      </w:pPr>
      <w:r>
        <w:t>昭和三十七年九月以前の月分の老齢福祉年金及び障害福祉年金についてのその受給権者の配偶者が公的年金給付を受けることができることによる支給の停止については、第六十六条の改正規定にかかわらず、なお従前の例による。</w:t>
      </w:r>
    </w:p>
    <w:p>
      <w:r>
        <w:br w:type="page"/>
      </w:r>
    </w:p>
    <w:p>
      <w:pPr>
        <w:pStyle w:val="Heading1"/>
      </w:pPr>
      <w:r>
        <w:t>附　則（昭和三七年五月一〇日法律第一一五号）</w:t>
      </w:r>
    </w:p>
    <w:p>
      <w:r>
        <w:t>この法律は、公布の日から施行する。</w:t>
      </w:r>
    </w:p>
    <w:p>
      <w:r>
        <w:br w:type="page"/>
      </w:r>
    </w:p>
    <w:p>
      <w:pPr>
        <w:pStyle w:val="Heading1"/>
      </w:pPr>
      <w:r>
        <w:t>附　則（昭和三七年五月一一日法律第一二三号）</w:t>
      </w:r>
    </w:p>
    <w:p>
      <w:r>
        <w:t>この法律は、公布の日から起算して六月をこえない範囲内において政令で定める日から施行する。</w:t>
      </w:r>
    </w:p>
    <w:p>
      <w:pPr>
        <w:pStyle w:val="Heading5"/>
        <w:ind w:left="440"/>
      </w:pPr>
      <w:r>
        <w:t>１３</w:t>
      </w:r>
    </w:p>
    <w:p>
      <w:pPr>
        <w:ind w:left="440"/>
      </w:pPr>
      <w:r>
        <w:t>この法律の施行後は社会保険庁長官が行なうこととなる保険給付を受ける権利の裁定その他の処分であつて、この法律の施行前に厚生大臣が行なつたものは、社会保険庁長官が行なつた保険給付を受ける権利の裁定その他の処分とみなす。</w:t>
      </w:r>
    </w:p>
    <w:p>
      <w:pPr>
        <w:pStyle w:val="Heading5"/>
        <w:ind w:left="440"/>
      </w:pPr>
      <w:r>
        <w:t>１４</w:t>
      </w:r>
    </w:p>
    <w:p>
      <w:pPr>
        <w:ind w:left="440"/>
      </w:pPr>
      <w:r>
        <w:t>この法律の施行後は社会保険庁長官に対して行なうこととなる申請、届出その他の行為であつて、この法律の施行の際現に厚生大臣に対して行なわれているものは、社会保険庁長官に対して行なわれている申請、届出その他の行為とみなす。</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　則（昭和三七年九月八日法律第一五三号）</w:t>
      </w:r>
    </w:p>
    <w:p>
      <w:r>
        <w:t>この法律は、昭和三十七年十二月一日から施行する。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則（昭和三八年七月一六日法律第一五〇号）</w:t>
      </w:r>
    </w:p>
    <w:p>
      <w:r>
        <w:t>この法律は、公布の日から施行する。</w:t>
      </w:r>
    </w:p>
    <w:p>
      <w:pPr>
        <w:pStyle w:val="Heading5"/>
        <w:ind w:left="440"/>
      </w:pPr>
      <w:r>
        <w:t>２</w:t>
      </w:r>
    </w:p>
    <w:p>
      <w:pPr>
        <w:ind w:left="440"/>
      </w:pPr>
      <w:r>
        <w:t>昭和三十八年九月一日前に障害福祉年金、母子福祉年金、準母子福祉年金又は老齢福祉年金の受給権を取得し、同日まで引き続きその受給権を有する者については、同月から、その額をこの法律による改正後の国民年金法第五十八条、第六十二条（同法第六十四条の四において準用する場合を含む。）又は第七十九条の二第三項の規定を適用して計算して得た額に、それぞれ改定する。</w:t>
      </w:r>
    </w:p>
    <w:p>
      <w:pPr>
        <w:pStyle w:val="Heading5"/>
        <w:ind w:left="440"/>
      </w:pPr>
      <w:r>
        <w:t>３</w:t>
      </w:r>
    </w:p>
    <w:p>
      <w:pPr>
        <w:ind w:left="440"/>
      </w:pPr>
      <w:r>
        <w:t>この法律の施行の際現に母子福祉年金又は準母子福祉年金の受給権を有する妻又は祖母若しくは姉が、この法律による改正後の国民年金法第六十一条第一項に規定する要件に該当する子又は同法第六十四条の三第二項に規定する要件に該当する孫若しくは弟妹であつて、別表に定める一級に該当する程度の廃疾の状態にあるもの（義務教育終了前のものを除く。）と生計を同じくするときは、この法律の施行の日の属する月の翌月から、その子又は孫若しくは弟妹の数に応じて、その母子福祉年金又は準母子福祉年金の額を改定する。</w:t>
      </w:r>
    </w:p>
    <w:p>
      <w:pPr>
        <w:pStyle w:val="Heading5"/>
        <w:ind w:left="440"/>
      </w:pPr>
      <w:r>
        <w:t>４</w:t>
      </w:r>
    </w:p>
    <w:p>
      <w:pPr>
        <w:ind w:left="440"/>
      </w:pPr>
      <w:r>
        <w:t>夫の死亡の当時夫によつて生計を維持した妻であつてこの法律の施行の日において二十歳をこえるもの（前項に規定する妻を除く。）が、この法律の施行の際現に夫又は妻の子であつて別表に定める一級に該当する程度の廃疾の状態にあり、かつ、義務教育終了後で二十歳未満であるもの（夫の死亡の当時夫によつて生計を維持した者に限る。）と生計を同じくするときは、この法律による改正後の国民年金法第六十一条第一項本文の規定にかかわらず、その者に同条の母子福祉年金を支給する。</w:t>
      </w:r>
    </w:p>
    <w:p>
      <w:pPr>
        <w:pStyle w:val="Heading6"/>
        <w:ind w:left="880"/>
      </w:pPr>
      <w:r>
        <w:t>一</w:t>
      </w:r>
    </w:p>
    <w:p>
      <w:pPr>
        <w:ind w:left="880"/>
      </w:pPr>
      <w:r>
        <w:t>妻が、現に婚姻をしているとき。</w:t>
      </w:r>
    </w:p>
    <w:p>
      <w:pPr>
        <w:pStyle w:val="Heading6"/>
        <w:ind w:left="880"/>
      </w:pPr>
      <w:r>
        <w:t>二</w:t>
      </w:r>
    </w:p>
    <w:p>
      <w:pPr>
        <w:ind w:left="880"/>
      </w:pPr>
      <w:r>
        <w:t>妻が、現に直系血族及び直系姻族以外の者の養子となつているとき（夫の死亡後に養子となつた場合に限る。）。</w:t>
      </w:r>
    </w:p>
    <w:p>
      <w:pPr>
        <w:pStyle w:val="Heading6"/>
        <w:ind w:left="880"/>
      </w:pPr>
      <w:r>
        <w:t>三</w:t>
      </w:r>
    </w:p>
    <w:p>
      <w:pPr>
        <w:ind w:left="880"/>
      </w:pPr>
      <w:r>
        <w:t>妻と生計を同じくする子のすべてが、現に婚姻をしているか、又は妻以外の者の養子となつているとき（その子のすべてが、夫の死亡後に婚姻をし、又は養子となつた場合に限る。）。</w:t>
      </w:r>
    </w:p>
    <w:p>
      <w:pPr>
        <w:pStyle w:val="Heading5"/>
        <w:ind w:left="440"/>
      </w:pPr>
      <w:r>
        <w:t>５</w:t>
      </w:r>
    </w:p>
    <w:p>
      <w:pPr>
        <w:ind w:left="440"/>
      </w:pPr>
      <w:r>
        <w:t>夫、男子たる子、父又は祖父の死亡の当時その死亡者によつて生計を維持した祖母又は姉であつて、この法律の施行の日において二十歳をこえるもの（附則第三項に規定する祖母又は姉を除く。）が、この法律の施行の際現にこの法律による改正後の国民年金法第六十四条の三第二項に規定する準母子状態（同項に規定する孫又は弟妹は、義務教育終了後であるものに限る。）にあるときは、同条第一項本文の規定にかかわらず、その者に同条の準母子福祉年金を支給する。</w:t>
      </w:r>
    </w:p>
    <w:p>
      <w:pPr>
        <w:pStyle w:val="Heading6"/>
        <w:ind w:left="880"/>
      </w:pPr>
      <w:r>
        <w:t>一</w:t>
      </w:r>
    </w:p>
    <w:p>
      <w:pPr>
        <w:ind w:left="880"/>
      </w:pPr>
      <w:r>
        <w:t>祖母又は姉が、現に婚姻をしているとき。</w:t>
      </w:r>
    </w:p>
    <w:p>
      <w:pPr>
        <w:pStyle w:val="Heading6"/>
        <w:ind w:left="880"/>
      </w:pPr>
      <w:r>
        <w:t>二</w:t>
      </w:r>
    </w:p>
    <w:p>
      <w:pPr>
        <w:ind w:left="880"/>
      </w:pPr>
      <w:r>
        <w:t>祖母又は姉が、現に直系血族及び直系姻族以外の者の養子となつているとき（その死亡者の死亡後に養子となつた場合に限る。）。</w:t>
      </w:r>
    </w:p>
    <w:p>
      <w:pPr>
        <w:pStyle w:val="Heading6"/>
        <w:ind w:left="880"/>
      </w:pPr>
      <w:r>
        <w:t>三</w:t>
      </w:r>
    </w:p>
    <w:p>
      <w:pPr>
        <w:ind w:left="880"/>
      </w:pPr>
      <w:r>
        <w:t>祖母又は姉と生計を同じくする孫又は弟妹のすべてが、現に婚姻をしているか又は祖母又は姉以外の者の養子となつているとき（その孫又は弟妹のすべてが、その死亡者の死亡後に婚姻をし、又は養子となつた場合に限る。）。</w:t>
      </w:r>
    </w:p>
    <w:p>
      <w:pPr>
        <w:pStyle w:val="Heading5"/>
        <w:ind w:left="440"/>
      </w:pPr>
      <w:r>
        <w:t>６</w:t>
      </w:r>
    </w:p>
    <w:p>
      <w:pPr>
        <w:ind w:left="440"/>
      </w:pPr>
      <w:r>
        <w:t>この法律による改正後の国民年金法第六十五条第六項、第六十六条及び第六十七条（同法第七十九条の二第六項において準用する場合を含む。）の規定は、昭和三十七年以降の年の所得による障害福祉年金、母子福祉年金、準母子福祉年金及び老齢福祉年金の支給の停止について適用し、昭和三十六年以前の年の所得によるこれらの福祉年金の支給の停止については、なお従前の例による。</w:t>
      </w:r>
    </w:p>
    <w:p>
      <w:pPr>
        <w:pStyle w:val="Heading5"/>
        <w:ind w:left="440"/>
      </w:pPr>
      <w:r>
        <w:t>７</w:t>
      </w:r>
    </w:p>
    <w:p>
      <w:pPr>
        <w:ind w:left="440"/>
      </w:pPr>
      <w:r>
        <w:t>前項の場合において、昭和三十八年八月以前の月分の障害福祉年金、母子福祉年金、準母子福祉年金及び老齢福祉年金についての昭和三十七年の所得による支給の停止については、この法律による改正後の国民年金法第六十五条第六項（同法第七十九条の二第六項において準用する場合を含む。）中「十八万円」とあるのは「十五万円」と、同法第六十六条第二項（同法第七十九条の二第六項において準用する場合を含む。）中「六十万円」とあるのは「五十万円」と、それぞれ読み替えるものとする。</w:t>
      </w:r>
    </w:p>
    <w:p>
      <w:pPr>
        <w:pStyle w:val="Heading5"/>
        <w:ind w:left="440"/>
      </w:pPr>
      <w:r>
        <w:t>８</w:t>
      </w:r>
    </w:p>
    <w:p>
      <w:pPr>
        <w:ind w:left="440"/>
      </w:pPr>
      <w:r>
        <w:t>国民年金の被保険者（国民年金法第七条第一項又は同法附則第六条第一項の規定による被保険者を除く。）で、同法第七条第二項第一号に該当するに至つた後この法律の施行の際現に同号に該当していないものは、この法律の施行の日から起算して三箇月以内に都道府県知事に申し出て、被保険者となることができる。</w:t>
      </w:r>
    </w:p>
    <w:p>
      <w:pPr>
        <w:pStyle w:val="Heading5"/>
        <w:ind w:left="440"/>
      </w:pPr>
      <w:r>
        <w:t>９</w:t>
      </w:r>
    </w:p>
    <w:p>
      <w:pPr>
        <w:ind w:left="440"/>
      </w:pPr>
      <w:r>
        <w:t>この法律による改正後の国民年金法附則第七条の二第三項及び第四項の規定は、前項の規定により申出をした者について準用する。</w:t>
      </w:r>
    </w:p>
    <w:p>
      <w:pPr>
        <w:pStyle w:val="Heading5"/>
        <w:ind w:left="440"/>
      </w:pPr>
      <w:r>
        <w:t>１０</w:t>
      </w:r>
    </w:p>
    <w:p>
      <w:pPr>
        <w:ind w:left="440"/>
      </w:pPr>
      <w:r>
        <w:t>この法律による改正後の国民年金法附則第九条の三の規定は、昭和三十八年九月以降の月分の母子年金及び準母子年金について適用し、同年八月以前の月分のこれらの年金についての当該夫、男子たる子、父又は祖父の死亡について公的年金給付を受けることができる者があることによる支給の停止については、なお従前の例による。</w:t>
      </w:r>
    </w:p>
    <w:p>
      <w:r>
        <w:br w:type="page"/>
      </w:r>
    </w:p>
    <w:p>
      <w:pPr>
        <w:pStyle w:val="Heading1"/>
      </w:pPr>
      <w:r>
        <w:t>附　則（昭和三九年五月三〇日法律第八七号）</w:t>
      </w:r>
    </w:p>
    <w:p>
      <w:pPr>
        <w:pStyle w:val="Heading4"/>
      </w:pPr>
      <w:r>
        <w:t>第一条（施行期日）</w:t>
      </w:r>
    </w:p>
    <w:p>
      <w:r>
        <w:t>この法律は、公布の日から施行する。</w:t>
      </w:r>
    </w:p>
    <w:p>
      <w:pPr>
        <w:pStyle w:val="Heading4"/>
      </w:pPr>
      <w:r>
        <w:t>第二条（障害年金の支給要件に関する経過措置）</w:t>
      </w:r>
    </w:p>
    <w:p>
      <w:r>
        <w:t>疾病にかかり、又は負傷し、かつ、国民年金法第三十条第一項第一号の要件に該当する者が、昭和三十九年八月一日前になおつたその傷病により、同日においてこの法律による改正後の同法別表に定める程度の障害の状態（この法律による改正前の同法別表に定める程度の障害の状態を除く。以下同じ。）にあるときは、この法律による改正後の同法第三十条第一項本文の規定にかかわらず、その者に同条の障害年金を支給する。</w:t>
      </w:r>
    </w:p>
    <w:p>
      <w:pPr>
        <w:pStyle w:val="Heading5"/>
        <w:ind w:left="440"/>
      </w:pPr>
      <w:r>
        <w:t>２</w:t>
      </w:r>
    </w:p>
    <w:p>
      <w:pPr>
        <w:ind w:left="440"/>
      </w:pPr>
      <w:r>
        <w:t>初診日が二十歳に達する日前である傷病により障害の状態にある者が、二十歳に達した日以後にさらに疾病にかかり又は負傷した場合において、国民年金法第三十条第一項第一号の要件に該当し、新たに発した傷病が昭和三十九年八月一日前になおり、かつ、同日において前後の障害を併合してこの法律による改正後の同法別表に定める程度の障害の状態にあるときは、同法第三十条第二項本文の規定にかかわらず、その者に同条の障害年金を支給する。</w:t>
      </w:r>
    </w:p>
    <w:p>
      <w:pPr>
        <w:pStyle w:val="Heading5"/>
        <w:ind w:left="440"/>
      </w:pPr>
      <w:r>
        <w:t>３</w:t>
      </w:r>
    </w:p>
    <w:p>
      <w:pPr>
        <w:ind w:left="440"/>
      </w:pPr>
      <w:r>
        <w:t>昭和十六年四月一日以前に生まれた者（昭和三十六年四月一日において二十歳をこえた者）については、前項中「二十歳に達する日」又は「二十歳に達した日」とあるのは、それぞれ「昭和三十六年四月一日」と読み替えるものとする。</w:t>
      </w:r>
    </w:p>
    <w:p>
      <w:pPr>
        <w:pStyle w:val="Heading4"/>
      </w:pPr>
      <w:r>
        <w:t>第三条（母子年金及び準母子年金の額の改定）</w:t>
      </w:r>
    </w:p>
    <w:p>
      <w:r>
        <w:t>昭和三十九年八月一日において、母子年金又は準母子年金の受給権を有する妻又は祖母若しくは姉が、国民年金法第三十七条第一項に規定する要件に該当する子又は同法第四十一条の二第二項に規定する要件に該当する孫若しくは弟妹であつて、この法律による改正後の同法別表に定める程度の廃疾の状態にあるもの（十八歳未満のものを除く。）と生計を同じくするときは、同年九月から、その子又は孫若しくは弟妹の数に応じて、その母子年金又は準母子年金の額を改定する。</w:t>
      </w:r>
    </w:p>
    <w:p>
      <w:pPr>
        <w:pStyle w:val="Heading4"/>
      </w:pPr>
      <w:r>
        <w:t>第四条（母子年金及び準母子年金の支給要件に関する経過措置）</w:t>
      </w:r>
    </w:p>
    <w:p>
      <w:r>
        <w:t>夫の死亡日の前日において国民年金法第三十七条第一項第一号の要件に該当し、かつ、夫の死亡の当時夫によつて生計を維持した妻（前条に規定する妻を除く。）が、昭和三十九年八月一日において夫又は妻の子であつてこの法律による改正後の同法別表に定める程度の廃疾の状態にあり、かつ、十八歳以上二十歳未満であるもの（夫の死亡の当時夫によつて生計を維持した者に限る。）と生計を同じくするときは、同法第三十七条第一項本文の規定にかかわらず、その者に同条の母子年金を支給する。</w:t>
      </w:r>
    </w:p>
    <w:p>
      <w:pPr>
        <w:pStyle w:val="Heading6"/>
        <w:ind w:left="880"/>
      </w:pPr>
      <w:r>
        <w:t>一</w:t>
      </w:r>
    </w:p>
    <w:p>
      <w:pPr>
        <w:ind w:left="880"/>
      </w:pPr>
      <w:r>
        <w:t>妻が、現に婚姻をしているとき。</w:t>
      </w:r>
    </w:p>
    <w:p>
      <w:pPr>
        <w:pStyle w:val="Heading6"/>
        <w:ind w:left="880"/>
      </w:pPr>
      <w:r>
        <w:t>二</w:t>
      </w:r>
    </w:p>
    <w:p>
      <w:pPr>
        <w:ind w:left="880"/>
      </w:pPr>
      <w:r>
        <w:t>妻が、現に直系血族及び直系姻族以外の者の養子となつているとき（夫の死亡後に養子となつた場合に限る。）。</w:t>
      </w:r>
    </w:p>
    <w:p>
      <w:pPr>
        <w:pStyle w:val="Heading6"/>
        <w:ind w:left="880"/>
      </w:pPr>
      <w:r>
        <w:t>三</w:t>
      </w:r>
    </w:p>
    <w:p>
      <w:pPr>
        <w:ind w:left="880"/>
      </w:pPr>
      <w:r>
        <w:t>妻と生計を同じくする子のすべてが、現に婚姻をしているか、又は妻以外の者の養子となつているとき（その子のすべてが、夫の死亡後に婚姻をし、又は養子となつた場合に限る。）。</w:t>
      </w:r>
    </w:p>
    <w:p>
      <w:pPr>
        <w:pStyle w:val="Heading5"/>
        <w:ind w:left="440"/>
      </w:pPr>
      <w:r>
        <w:t>２</w:t>
      </w:r>
    </w:p>
    <w:p>
      <w:pPr>
        <w:ind w:left="440"/>
      </w:pPr>
      <w:r>
        <w:t>夫、男子たる子、父又は祖父の死亡日の前日において国民年金法第四十一条の二第一項第一号の要件に該当し、かつ、死亡者の死亡の当時その死亡者によつて生計を維持した女子（前条に規定する祖母又は姉を除く。）が、昭和三十九年八月一日において同法第四十一条の二第二項に規定する準母子状態（同項に規定する孫又は弟妹は、この法律による改正後の同法別表に定める程度の廃疾の状態にある十八歳以上である者に限る。）にあるときは、同条第一項本文の規定にかかわらず、その者に同条の準母子年金を支給する。</w:t>
      </w:r>
    </w:p>
    <w:p>
      <w:pPr>
        <w:pStyle w:val="Heading6"/>
        <w:ind w:left="880"/>
      </w:pPr>
      <w:r>
        <w:t>一</w:t>
      </w:r>
    </w:p>
    <w:p>
      <w:pPr>
        <w:ind w:left="880"/>
      </w:pPr>
      <w:r>
        <w:t>女子が、現に婚姻をしているとき。</w:t>
      </w:r>
    </w:p>
    <w:p>
      <w:pPr>
        <w:pStyle w:val="Heading6"/>
        <w:ind w:left="880"/>
      </w:pPr>
      <w:r>
        <w:t>二</w:t>
      </w:r>
    </w:p>
    <w:p>
      <w:pPr>
        <w:ind w:left="880"/>
      </w:pPr>
      <w:r>
        <w:t>女子が、現に直系血族及び直系姻族以外の者の養子となつているとき（その死亡者の死亡後に養子となつた場合に限る。）。</w:t>
      </w:r>
    </w:p>
    <w:p>
      <w:pPr>
        <w:pStyle w:val="Heading6"/>
        <w:ind w:left="880"/>
      </w:pPr>
      <w:r>
        <w:t>三</w:t>
      </w:r>
    </w:p>
    <w:p>
      <w:pPr>
        <w:ind w:left="880"/>
      </w:pPr>
      <w:r>
        <w:t>女子と生計を同じくする孫又は弟妹のすべてが、現に婚姻をしているか、又は女子以外の者の養子となつているとき（その孫又は弟妹のすべてが、その死亡者の死亡後に婚姻をし、又は養子となつた場合に限る。）。</w:t>
      </w:r>
    </w:p>
    <w:p>
      <w:pPr>
        <w:pStyle w:val="Heading4"/>
      </w:pPr>
      <w:r>
        <w:t>第五条（遺児年金の支給要件に関する経過措置）</w:t>
      </w:r>
    </w:p>
    <w:p>
      <w:r>
        <w:t>国民年金法第四十二条第一号の要件に該当する父又は母の死亡の当時父又は母によつて生計を維持した子が、昭和三十九年八月一日においてこの法律による改正後の同法別表に定める程度の廃疾の状態にあり、かつ、十八歳以上二十歳未満であるときは、同条本文の規定にかかわらず、その者に同条の遺児年金を支給する。</w:t>
      </w:r>
    </w:p>
    <w:p>
      <w:pPr>
        <w:pStyle w:val="Heading6"/>
        <w:ind w:left="880"/>
      </w:pPr>
      <w:r>
        <w:t>一</w:t>
      </w:r>
    </w:p>
    <w:p>
      <w:pPr>
        <w:ind w:left="880"/>
      </w:pPr>
      <w:r>
        <w:t>現に婚姻をしているか又は養子となつているとき（父又は母の死亡後に婚姻をし、又は養子となつた場合に限る。）。</w:t>
      </w:r>
    </w:p>
    <w:p>
      <w:pPr>
        <w:pStyle w:val="Heading6"/>
        <w:ind w:left="880"/>
      </w:pPr>
      <w:r>
        <w:t>二</w:t>
      </w:r>
    </w:p>
    <w:p>
      <w:pPr>
        <w:ind w:left="880"/>
      </w:pPr>
      <w:r>
        <w:t>現に離縁によつて、死亡した父又は母の子でなくなつているとき。</w:t>
      </w:r>
    </w:p>
    <w:p>
      <w:pPr>
        <w:pStyle w:val="Heading6"/>
        <w:ind w:left="880"/>
      </w:pPr>
      <w:r>
        <w:t>三</w:t>
      </w:r>
    </w:p>
    <w:p>
      <w:pPr>
        <w:ind w:left="880"/>
      </w:pPr>
      <w:r>
        <w:t>現に母又は父と生計を同じくしているとき。</w:t>
      </w:r>
    </w:p>
    <w:p>
      <w:pPr>
        <w:pStyle w:val="Heading5"/>
        <w:ind w:left="440"/>
      </w:pPr>
      <w:r>
        <w:t>２</w:t>
      </w:r>
    </w:p>
    <w:p>
      <w:pPr>
        <w:ind w:left="440"/>
      </w:pPr>
      <w:r>
        <w:t>前項の場合において、同項の子以外の子で、昭和三十九年八月一日において当該父又は母の死亡について遺児年金の受給権を有するものがあるときは、同年九月から、その子の遺児年金の額を国民年金法第四十四条第一項に規定する額に改定する。</w:t>
      </w:r>
    </w:p>
    <w:p>
      <w:pPr>
        <w:pStyle w:val="Heading5"/>
        <w:ind w:left="440"/>
      </w:pPr>
      <w:r>
        <w:t>３</w:t>
      </w:r>
    </w:p>
    <w:p>
      <w:pPr>
        <w:ind w:left="440"/>
      </w:pPr>
      <w:r>
        <w:t>第一項の遺児年金については、同項の子は、当該父又は母の死亡につき昭和三十九年八月一日前に国民年金法第五十二条の二の規定による死亡一時金の請求をした場合においても、なお同法第五十二条の五の規定により遺児年金を選択することができる。</w:t>
      </w:r>
    </w:p>
    <w:p>
      <w:pPr>
        <w:pStyle w:val="Heading5"/>
        <w:ind w:left="440"/>
      </w:pPr>
      <w:r>
        <w:t>４</w:t>
      </w:r>
    </w:p>
    <w:p>
      <w:pPr>
        <w:ind w:left="440"/>
      </w:pPr>
      <w:r>
        <w:t>前項の場合において、その子が遺児年金を請求したときは、その子に対してすでに支払われた当該死亡一時金は、遺児年金の内払とみなす。</w:t>
      </w:r>
    </w:p>
    <w:p>
      <w:pPr>
        <w:pStyle w:val="Heading4"/>
      </w:pPr>
      <w:r>
        <w:t>第六条（障害福祉年金の支給要件に関する経過措置）</w:t>
      </w:r>
    </w:p>
    <w:p>
      <w:r>
        <w:t>明治二十七年八月三日から昭和十九年八月一日までの間に生まれた者（昭和三十九年八月一日において二十歳をこえ七十歳未満である者）が、昭和三十九年八月一日前になおつた傷病（初診日において国民年金法第七条第二項第一号から第四号までのいずれかに該当した者のその傷病を除く。）により、同日においてこの法律による改正後の同法別表に定める一級に該当する程度の障害の状態（この法律による改正前の同法別表に定める一級に該当する程度の障害の状態を除く。次項を除き、以下同じ。）にあるときは、同法第五十六条第一項本文の規定にかかわらず、その者に同条の障害福祉年金を支給する。</w:t>
      </w:r>
    </w:p>
    <w:p>
      <w:pPr>
        <w:pStyle w:val="Heading5"/>
        <w:ind w:left="440"/>
      </w:pPr>
      <w:r>
        <w:t>２</w:t>
      </w:r>
    </w:p>
    <w:p>
      <w:pPr>
        <w:ind w:left="440"/>
      </w:pPr>
      <w:r>
        <w:t>明治二十七年八月三日から昭和十九年八月一日までの間に生まれた者（昭和三十九年八月一日において二十歳をこえ七十歳未満である者）が、昭和三十九年八月一日において、初診日が昭和三十六年七月三十一日以前である傷病（初診日において国民年金法第七条第二項第一号から第四号までのいずれかに該当した者のその傷病を除く。）でなおらないもの（その症状が固定し治療の効果が期待できない状態に至つた傷病を除く。）があることにより、この法律による改正後の同法別表に定める一級に該当する程度の障害の状態にあるときは、同法第五十六条第一項本文の規定にかかわらず、その者に同条の障害福祉年金を支給する。</w:t>
      </w:r>
    </w:p>
    <w:p>
      <w:pPr>
        <w:pStyle w:val="Heading5"/>
        <w:ind w:left="440"/>
      </w:pPr>
      <w:r>
        <w:t>３</w:t>
      </w:r>
    </w:p>
    <w:p>
      <w:pPr>
        <w:ind w:left="440"/>
      </w:pPr>
      <w:r>
        <w:t>前二項の規定は、初診日が昭和三十六年四月一日（同日において二十歳未満であつた者にあつては、二十歳に達した日）以後である傷病により、又は初診日が同日前である傷病による障害と初診日が同日以後である傷病による障害とを併合して前二項に規定する障害の状態にある者については、同日以後である初診日において被保険者であつた者であつて、その初診日の前日において同法第五十六条第一項第二号に該当しなかつたものであるときに限り、適用する。</w:t>
      </w:r>
    </w:p>
    <w:p>
      <w:pPr>
        <w:pStyle w:val="Heading4"/>
      </w:pPr>
      <w:r>
        <w:t>第七条（母子福祉年金及び準母子福祉年金の額の改定）</w:t>
      </w:r>
    </w:p>
    <w:p>
      <w:r>
        <w:t>昭和三十九年八月一日において、母子福祉年金又は準母子福祉年金の受給権を有する妻又は祖母若しくは姉が、国民年金法第六十一条第一項に規定する要件に該当する子又は同法第六十四条の三第二項に規定する要件に該当する孫若しくは弟妹であつて、この法律による改正後の同法別表に定める一級に該当する程度の廃疾の状態にあるもの（義務教育終了前のものを除く。）と生計を同じくするときは、同年九月から、その子又は孫若しくは弟妹の数に応じて、その母子福祉年金又は準母子福祉年金の額を改定する。</w:t>
      </w:r>
    </w:p>
    <w:p>
      <w:pPr>
        <w:pStyle w:val="Heading4"/>
      </w:pPr>
      <w:r>
        <w:t>第八条（母子福祉年金及び準母子福祉年金の支給要件に関する経過措置）</w:t>
      </w:r>
    </w:p>
    <w:p>
      <w:r>
        <w:t>夫の死亡の当時夫によつて生計を維持した妻（前条に規定する妻を除く。）であつて昭和十九年八月一日以前に生まれたもの（昭和三十九年八月一日において二十歳をこえる者）が、昭和三十九年八月一日において夫又は妻の子であつてこの法律による改正後の国民年金法別表に定める一級に該当する程度の廃疾の状態にあり、かつ、義務教育終了後で二十歳未満であるもの（夫の死亡の当時夫によつて生計を維持した者に限る。）と生計を同じくするときは、同法第六十一条第一項本文の規定にかかわらず、その者に同条の母子福祉年金を支給する。</w:t>
      </w:r>
    </w:p>
    <w:p>
      <w:pPr>
        <w:pStyle w:val="Heading6"/>
        <w:ind w:left="880"/>
      </w:pPr>
      <w:r>
        <w:t>一</w:t>
      </w:r>
    </w:p>
    <w:p>
      <w:pPr>
        <w:ind w:left="880"/>
      </w:pPr>
      <w:r>
        <w:t>妻が、現に婚姻をしているとき。</w:t>
      </w:r>
    </w:p>
    <w:p>
      <w:pPr>
        <w:pStyle w:val="Heading6"/>
        <w:ind w:left="880"/>
      </w:pPr>
      <w:r>
        <w:t>二</w:t>
      </w:r>
    </w:p>
    <w:p>
      <w:pPr>
        <w:ind w:left="880"/>
      </w:pPr>
      <w:r>
        <w:t>妻が、現に直系血族及び直系姻族以外の者の養子となつているとき（夫の死亡後に養子となつた場合に限る。）。</w:t>
      </w:r>
    </w:p>
    <w:p>
      <w:pPr>
        <w:pStyle w:val="Heading6"/>
        <w:ind w:left="880"/>
      </w:pPr>
      <w:r>
        <w:t>三</w:t>
      </w:r>
    </w:p>
    <w:p>
      <w:pPr>
        <w:ind w:left="880"/>
      </w:pPr>
      <w:r>
        <w:t>妻と生計を同じくする子のすべてが、現に婚姻をしているか、又は妻以外の者の養子となつているとき（その子のすべてが、夫の死亡後に婚姻をし、又は養子となつた場合に限る。）。</w:t>
      </w:r>
    </w:p>
    <w:p>
      <w:pPr>
        <w:pStyle w:val="Heading5"/>
        <w:ind w:left="440"/>
      </w:pPr>
      <w:r>
        <w:t>２</w:t>
      </w:r>
    </w:p>
    <w:p>
      <w:pPr>
        <w:ind w:left="440"/>
      </w:pPr>
      <w:r>
        <w:t>夫、男子たる子、父又は祖父の死亡の当時その死亡者によつて生計を維持した女子（前条に規定する祖母又は姉を除く。）であつて、昭和十九年八月一日以前に生まれたもの（昭和三十九年八月一日において二十歳をこえる者）が、昭和三十九年八月一日において国民年金法第六十四条の三第二項に規定する準母子状態（同項に規定する孫又は弟妹は、この法律による改正後の同法別表に定める一級に該当する程度の廃疾の状態にあり、かつ、義務教育終了後である者に限る。）にあるときは、同条第一項本文の規定にかかわらず、その者に同条の準母子福祉年金を支給する。</w:t>
      </w:r>
    </w:p>
    <w:p>
      <w:pPr>
        <w:pStyle w:val="Heading6"/>
        <w:ind w:left="880"/>
      </w:pPr>
      <w:r>
        <w:t>一</w:t>
      </w:r>
    </w:p>
    <w:p>
      <w:pPr>
        <w:ind w:left="880"/>
      </w:pPr>
      <w:r>
        <w:t>女子が、現に婚姻をしているとき。</w:t>
      </w:r>
    </w:p>
    <w:p>
      <w:pPr>
        <w:pStyle w:val="Heading6"/>
        <w:ind w:left="880"/>
      </w:pPr>
      <w:r>
        <w:t>二</w:t>
      </w:r>
    </w:p>
    <w:p>
      <w:pPr>
        <w:ind w:left="880"/>
      </w:pPr>
      <w:r>
        <w:t>女子が、現に直系血族及び直系姻族以外の者の養子となつているとき（その死亡者の死亡後に養子となつた場合に限る。）。</w:t>
      </w:r>
    </w:p>
    <w:p>
      <w:pPr>
        <w:pStyle w:val="Heading6"/>
        <w:ind w:left="880"/>
      </w:pPr>
      <w:r>
        <w:t>三</w:t>
      </w:r>
    </w:p>
    <w:p>
      <w:pPr>
        <w:ind w:left="880"/>
      </w:pPr>
      <w:r>
        <w:t>女子と生計を同じくする孫又は弟妹のすべてが、現に婚姻をしているか、又は女子以外の者の養子となつているとき（その孫又は弟妹のすべてが、その死亡者の死亡後に婚姻をし、又は養子となつた場合に限る。）。</w:t>
      </w:r>
    </w:p>
    <w:p>
      <w:pPr>
        <w:pStyle w:val="Heading5"/>
        <w:ind w:left="440"/>
      </w:pPr>
      <w:r>
        <w:t>３</w:t>
      </w:r>
    </w:p>
    <w:p>
      <w:pPr>
        <w:ind w:left="440"/>
      </w:pPr>
      <w:r>
        <w:t>前二項の規定は、死亡者の死亡日が昭和三十六年四月一日以後である妻又は女子については、死亡者の死亡日において被保険者であつた者であつて、その死亡日の前日において国民年金法第六十一条第一項第二号又は第六十四条の三第一項第二号にそれぞれ該当しなかつたものであるときに限り、適用する。</w:t>
      </w:r>
    </w:p>
    <w:p>
      <w:pPr>
        <w:pStyle w:val="Heading4"/>
      </w:pPr>
      <w:r>
        <w:t>第九条（障害福祉年金等の支給停止に関する経過措置）</w:t>
      </w:r>
    </w:p>
    <w:p>
      <w:r>
        <w:t>この法律による改正後の国民年金法第六十五条第五項（同法第七十九条の二第六項において準用する場合を含む。）の規定は、昭和三十九年一月以降の月分の障害福祉年金、母子福祉年金、準母子福祉年金及び老齢福祉年金について適用し、昭和三十八年十二月以前の月分のこれらの福祉年金についての受給権者が同法第六十五条第五項に規定する給付を受けることができることによる支給の停止については、なお従前の例による。</w:t>
      </w:r>
    </w:p>
    <w:p>
      <w:pPr>
        <w:pStyle w:val="Heading5"/>
        <w:ind w:left="440"/>
      </w:pPr>
      <w:r>
        <w:t>２</w:t>
      </w:r>
    </w:p>
    <w:p>
      <w:pPr>
        <w:ind w:left="440"/>
      </w:pPr>
      <w:r>
        <w:t>国民年金法第六十五条第六項及び第六十七条第二項（同法第七十九条の二第六項において準用する場合を含む。）の規定による障害福祉年金、母子福祉年金、準母子福祉年金及び老齢福祉年金の支給の停止については、この法律による改正後の同法別表の規定は、昭和三十九年九月以降の月分のこれらの福祉年金について適用し、同年八月以前の月分のこれらの福祉年金については、なお従前の例による。</w:t>
      </w:r>
    </w:p>
    <w:p>
      <w:pPr>
        <w:pStyle w:val="Heading5"/>
        <w:ind w:left="440"/>
      </w:pPr>
      <w:r>
        <w:t>３</w:t>
      </w:r>
    </w:p>
    <w:p>
      <w:pPr>
        <w:ind w:left="440"/>
      </w:pPr>
      <w:r>
        <w:t>この法律による改正後の国民年金法第六十五条第六項、第六十六条第一項から第三項まで及び第六十七条第二項（同法第七十九条の二第六項において準用する場合を含む。）の規定は、昭和三十八年以降の年の所得による障害福祉年金、母子福祉年金、準母子福祉年金及び老齢福祉年金の支給の停止について適用し、昭和三十七年以前の年の所得によるこれらの福祉年金の支給の停止については、なお従前の例による。</w:t>
      </w:r>
    </w:p>
    <w:p>
      <w:pPr>
        <w:pStyle w:val="Heading5"/>
        <w:ind w:left="440"/>
      </w:pPr>
      <w:r>
        <w:t>４</w:t>
      </w:r>
    </w:p>
    <w:p>
      <w:pPr>
        <w:ind w:left="440"/>
      </w:pPr>
      <w:r>
        <w:t>前項の場合において、当該所得が昭和三十八年の所得であるときは、この法律による改正後の国民年金法第六十六条第一項及び第二項（同条第三項の規定を適用する場合及び同法第六十七条第二項において例による場合を含む。）中「所得税法第十一条の九」とあるのは「所得税法の一部を改正する法律（昭和三十九年法律第二十号）による改正前の所得税法第十一条の八」と、「所得税法第十一条の十」とあるのは「所得税法の一部を改正する法律（昭和三十九年法律第二十号）による改正前の所得税法第十一条の九」とそれぞれ読み替えるものとし、当該所得が昭和三十九年の所得であるときは、同条第二項第三号ロ（同条第三項の規定を適用する場合及び同法第六十七条第二項において例による場合を含む。）中「同号ロに規定する控除額」とあるのは、「三万八千八百円」と読み替えるものとする。</w:t>
      </w:r>
    </w:p>
    <w:p>
      <w:r>
        <w:br w:type="page"/>
      </w:r>
    </w:p>
    <w:p>
      <w:pPr>
        <w:pStyle w:val="Heading1"/>
      </w:pPr>
      <w:r>
        <w:t>附　則（昭和三九年六月一九日法律第一一〇号）</w:t>
      </w:r>
    </w:p>
    <w:p>
      <w:r>
        <w:t>この法律は、公布の日から施行する。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第十一条（国民年金法の一部改正に伴う経過規定）</w:t>
      </w:r>
    </w:p>
    <w:p>
      <w:r>
        <w:t>第五十九条の規定による改正後の国民年金法第六十六条第一項（同法第六十七条第二項第二号において例による場合を含む。）、第二項（同法第六十六条第三項の規定を適用する場合及び同法第六十七条第二項第三号において例による場合を含む。）及び第四項（これらの規定を同法第七十九条の二第六項において準用する場合を含む。）の規定は、昭和四十年以後の年の所得による障害福祉年金、母子福祉年金、準母子福祉年金及び老齢福祉年金の支給の停止について適用し、昭和三十九年以前の年の所得による当該支給の停止については、なお従前の例による。</w:t>
      </w:r>
    </w:p>
    <w:p>
      <w:r>
        <w:br w:type="page"/>
      </w:r>
    </w:p>
    <w:p>
      <w:pPr>
        <w:pStyle w:val="Heading1"/>
      </w:pPr>
      <w:r>
        <w:t>附　則（昭和四〇年五月三一日法律第九三号）</w:t>
      </w:r>
    </w:p>
    <w:p>
      <w:pPr>
        <w:pStyle w:val="Heading4"/>
      </w:pPr>
      <w:r>
        <w:t>第一条（施行期日）</w:t>
      </w:r>
    </w:p>
    <w:p>
      <w:r>
        <w:t>この法律は、公布の日から施行する。</w:t>
      </w:r>
    </w:p>
    <w:p>
      <w:pPr>
        <w:pStyle w:val="Heading4"/>
      </w:pPr>
      <w:r>
        <w:t>第二条（障害年金の支給要件に関する経過措置）</w:t>
      </w:r>
    </w:p>
    <w:p>
      <w:r>
        <w:t>初診日が二十歳に達する日前である傷病により障害の状態にある者が、二十歳に達した日以後にさらに疾病にかかり又は負傷した場合において、国民年金法第三十条第一項第一号の要件に該当し、新たに発した傷病に係る障害認定日が昭和四十年八月一日前であり、かつ、同日において前後の障害を併合してこの法律による改正後の同法別表に定める程度の障害の状態（この法律による改正前の同法別表に定める程度の障害の状態を除く。以下同じ。）にあるときは、同法第三十条第二項本文の規定にかかわらず、その者に同条の障害年金を支給する。</w:t>
      </w:r>
    </w:p>
    <w:p>
      <w:pPr>
        <w:pStyle w:val="Heading5"/>
        <w:ind w:left="440"/>
      </w:pPr>
      <w:r>
        <w:t>２</w:t>
      </w:r>
    </w:p>
    <w:p>
      <w:pPr>
        <w:ind w:left="440"/>
      </w:pPr>
      <w:r>
        <w:t>昭和十六年四月一日以前に生まれた者（昭和三十六年四月一日において二十歳をこえた者）については、前項中「二十歳に達する日」又は「二十歳に達した日」とあるのは、それぞれ「昭和三十六年四月一日」と読み替えるものとする。</w:t>
      </w:r>
    </w:p>
    <w:p>
      <w:pPr>
        <w:pStyle w:val="Heading4"/>
      </w:pPr>
      <w:r>
        <w:t>第三条（母子年金及び準母子年金の額の改定）</w:t>
      </w:r>
    </w:p>
    <w:p>
      <w:r>
        <w:t>昭和四十年八月一日において、母子年金又は準母子年金の受給権を有する妻又は祖母若しくは姉が、国民年金法第三十七条第一項に規定する要件に該当する子又は同法第四十一条の二第二項に規定する要件に該当する孫若しくは弟妹であつて、この法律による改正後の同法別表に定める程度の廃疾の状態にあるもの（その母子年金又は準母子年金の支給の要件となり、又はその額の加算の対象となつている者を除く。）と生計を同じくするときは、同年九月から、その子又は孫若しくは弟妹の数に応じて、その母子年金又は準母子年金の額を改定する。</w:t>
      </w:r>
    </w:p>
    <w:p>
      <w:pPr>
        <w:pStyle w:val="Heading4"/>
      </w:pPr>
      <w:r>
        <w:t>第四条（母子年金及び準母子年金の支給要件に関する経過措置）</w:t>
      </w:r>
    </w:p>
    <w:p>
      <w:r>
        <w:t>夫（届出をしていないが、事実上婚姻関係と同様の事情にある者を含む。以下同じ。）の死亡日の前日において国民年金法第三十七条第一項第一号の要件に該当し、かつ、夫の死亡の当時夫によつて生計を維持した妻（届出をしていないが事実上婚姻関係と同様の事情にある者を含む。以下同じ。）であつて前条に規定する妻以外のものが、昭和四十年八月一日において夫又は妻の子であつてこの法律による改正後の同法別表に定める程度の廃疾の状態にあり、かつ、十八歳以上二十歳未満であるもの（夫の死亡の当時夫によつて生計を維持した者に限る。）と生計を同じくするときは、同法第三十七条第一項本文の規定にかかわらず、その者に同条の母子年金を支給する。</w:t>
      </w:r>
    </w:p>
    <w:p>
      <w:pPr>
        <w:pStyle w:val="Heading6"/>
        <w:ind w:left="880"/>
      </w:pPr>
      <w:r>
        <w:t>一</w:t>
      </w:r>
    </w:p>
    <w:p>
      <w:pPr>
        <w:ind w:left="880"/>
      </w:pPr>
      <w:r>
        <w:t>妻が、現に婚姻（届出をしていないが、事実上婚姻関係と同様の事情にある場合を含む。以下同じ。）をしているとき。</w:t>
      </w:r>
    </w:p>
    <w:p>
      <w:pPr>
        <w:pStyle w:val="Heading6"/>
        <w:ind w:left="880"/>
      </w:pPr>
      <w:r>
        <w:t>二</w:t>
      </w:r>
    </w:p>
    <w:p>
      <w:pPr>
        <w:ind w:left="880"/>
      </w:pPr>
      <w:r>
        <w:t>妻が、現に直系血族及び直系姻族以外の者の養子（届出をしていないが、事実上養子縁組関係と同様の事情にある者を含む。以下同じ。）となつているとき（夫の死亡後に養子となつた場合に限る。）。</w:t>
      </w:r>
    </w:p>
    <w:p>
      <w:pPr>
        <w:pStyle w:val="Heading6"/>
        <w:ind w:left="880"/>
      </w:pPr>
      <w:r>
        <w:t>三</w:t>
      </w:r>
    </w:p>
    <w:p>
      <w:pPr>
        <w:ind w:left="880"/>
      </w:pPr>
      <w:r>
        <w:t>妻と生計を同じくする子のすべてが、現に婚姻をしているか、又は妻以外の者の養子となつているとき（その子のすべてが、夫の死亡後に婚姻をし、又は養子となつた場合に限る。）。</w:t>
      </w:r>
    </w:p>
    <w:p>
      <w:pPr>
        <w:pStyle w:val="Heading5"/>
        <w:ind w:left="440"/>
      </w:pPr>
      <w:r>
        <w:t>２</w:t>
      </w:r>
    </w:p>
    <w:p>
      <w:pPr>
        <w:ind w:left="440"/>
      </w:pPr>
      <w:r>
        <w:t>夫、男子たる子、父又は祖父の死亡日の前日において国民年金法第四十一条の二第一項第一号の要件に該当し、かつ、死亡者の死亡の当時その死亡者によつて生計を維持した女子（前条に規定する祖母又は姉を除く。）が、昭和四十年八月一日において同法第四十一条の二第二項に規定する準母子状態（同項に規定する孫又は弟妹は、この法律による改正後の同法別表に定める程度の廃疾の状態にあり、かつ、十八歳以上である者に限る。）にあるときは、同条第一項本文の規定にかかわらず、その者に同条の準母子年金を支給する。</w:t>
      </w:r>
    </w:p>
    <w:p>
      <w:pPr>
        <w:pStyle w:val="Heading6"/>
        <w:ind w:left="880"/>
      </w:pPr>
      <w:r>
        <w:t>一</w:t>
      </w:r>
    </w:p>
    <w:p>
      <w:pPr>
        <w:ind w:left="880"/>
      </w:pPr>
      <w:r>
        <w:t>女子が、現に婚姻をしているとき。</w:t>
      </w:r>
    </w:p>
    <w:p>
      <w:pPr>
        <w:pStyle w:val="Heading6"/>
        <w:ind w:left="880"/>
      </w:pPr>
      <w:r>
        <w:t>二</w:t>
      </w:r>
    </w:p>
    <w:p>
      <w:pPr>
        <w:ind w:left="880"/>
      </w:pPr>
      <w:r>
        <w:t>女子が、現に直系血族及び直系姻族以外の者の養子となつているとき（その死亡者の死亡後に養子となつた場合に限る。）。</w:t>
      </w:r>
    </w:p>
    <w:p>
      <w:pPr>
        <w:pStyle w:val="Heading6"/>
        <w:ind w:left="880"/>
      </w:pPr>
      <w:r>
        <w:t>三</w:t>
      </w:r>
    </w:p>
    <w:p>
      <w:pPr>
        <w:ind w:left="880"/>
      </w:pPr>
      <w:r>
        <w:t>女子と生計を同じくする孫又は弟妹のすべてが、現に婚姻をしているか、又は女子以外の者の養子となつているとき（その孫又は弟妹のすべてが、その死亡者の死亡後に婚姻をし、又は養子となつた場合に限る。）。</w:t>
      </w:r>
    </w:p>
    <w:p>
      <w:pPr>
        <w:pStyle w:val="Heading4"/>
      </w:pPr>
      <w:r>
        <w:t>第五条（遺児年金の支給要件に関する経過措置）</w:t>
      </w:r>
    </w:p>
    <w:p>
      <w:r>
        <w:t>国民年金法第四十二条第一号の要件に該当する父又は母の死亡の当時父又は母によつて生計を維持した子が、昭和四十年八月一日においてこの法律による改正後の同法別表に定める程度の廃疾の状態にあり、かつ、十八歳以上二十歳未満であるときは、同条本文の規定にかかわらず、その者に同条の遺児年金を支給する。</w:t>
      </w:r>
    </w:p>
    <w:p>
      <w:pPr>
        <w:pStyle w:val="Heading6"/>
        <w:ind w:left="880"/>
      </w:pPr>
      <w:r>
        <w:t>一</w:t>
      </w:r>
    </w:p>
    <w:p>
      <w:pPr>
        <w:ind w:left="880"/>
      </w:pPr>
      <w:r>
        <w:t>現に婚姻をしているか又は養子となつているとき（父又は母の死亡後に婚姻をし、又は養子となつた場合に限る。）。</w:t>
      </w:r>
    </w:p>
    <w:p>
      <w:pPr>
        <w:pStyle w:val="Heading6"/>
        <w:ind w:left="880"/>
      </w:pPr>
      <w:r>
        <w:t>二</w:t>
      </w:r>
    </w:p>
    <w:p>
      <w:pPr>
        <w:ind w:left="880"/>
      </w:pPr>
      <w:r>
        <w:t>現に離縁によつて、死亡した父又は母の子でなくなつているとき。</w:t>
      </w:r>
    </w:p>
    <w:p>
      <w:pPr>
        <w:pStyle w:val="Heading6"/>
        <w:ind w:left="880"/>
      </w:pPr>
      <w:r>
        <w:t>三</w:t>
      </w:r>
    </w:p>
    <w:p>
      <w:pPr>
        <w:ind w:left="880"/>
      </w:pPr>
      <w:r>
        <w:t>現に母又は父と生計を同じくしているとき。</w:t>
      </w:r>
    </w:p>
    <w:p>
      <w:pPr>
        <w:pStyle w:val="Heading5"/>
        <w:ind w:left="440"/>
      </w:pPr>
      <w:r>
        <w:t>２</w:t>
      </w:r>
    </w:p>
    <w:p>
      <w:pPr>
        <w:ind w:left="440"/>
      </w:pPr>
      <w:r>
        <w:t>前項の場合において、同項の子以外の子で、昭和四十年八月一日において当該父又は母の死亡について遺児年金の受給権を有するものがあるときは、同年九月から、その子の遺児年金の額を国民年金法第四十四条第一項に規定する額に改定する。</w:t>
      </w:r>
    </w:p>
    <w:p>
      <w:pPr>
        <w:pStyle w:val="Heading5"/>
        <w:ind w:left="440"/>
      </w:pPr>
      <w:r>
        <w:t>３</w:t>
      </w:r>
    </w:p>
    <w:p>
      <w:pPr>
        <w:ind w:left="440"/>
      </w:pPr>
      <w:r>
        <w:t>第一項の遺児年金については、同項の子は、当該父又は母の死亡につき昭和四十年八月一日前に国民年金法第五十二条の二の規定による死亡一時金の請求をした場合においても、なお同法第五十二条の五の規定により遺児年金を選択することができる。</w:t>
      </w:r>
    </w:p>
    <w:p>
      <w:pPr>
        <w:pStyle w:val="Heading5"/>
        <w:ind w:left="440"/>
      </w:pPr>
      <w:r>
        <w:t>４</w:t>
      </w:r>
    </w:p>
    <w:p>
      <w:pPr>
        <w:ind w:left="440"/>
      </w:pPr>
      <w:r>
        <w:t>前項の場合において、その子が遺児年金を請求したときは、その子に対してすでに支払われた当該死亡一時金は、遺児年金の内払とみなす。</w:t>
      </w:r>
    </w:p>
    <w:p>
      <w:pPr>
        <w:pStyle w:val="Heading4"/>
      </w:pPr>
      <w:r>
        <w:t>第六条（障害福祉年金等の額の改定）</w:t>
      </w:r>
    </w:p>
    <w:p>
      <w:r>
        <w:t>昭和四十年九月一日前に障害福祉年金、母子福祉年金、準母子福祉年金又は老齢福祉年金の受給権を取得し、同日まで引き続きその受給権を有する者については、同月から、その額をこの法律による改正後の国民年金法第五十八条、第六十二条（同法第六十四条の四において準用する場合を含む。）又は第七十九条の二第三項の規定を適用して計算して得た額に、それぞれ改定する。</w:t>
      </w:r>
    </w:p>
    <w:p>
      <w:pPr>
        <w:pStyle w:val="Heading5"/>
        <w:ind w:left="440"/>
      </w:pPr>
      <w:r>
        <w:t>２</w:t>
      </w:r>
    </w:p>
    <w:p>
      <w:pPr>
        <w:ind w:left="440"/>
      </w:pPr>
      <w:r>
        <w:t>昭和四十年八月一日において、母子福祉年金又は準母子福祉年金の受給権を有する妻又は祖母若しくは姉が、国民年金法第六十一条第一項に規定する要件に該当する子又は同法第六十四条の三第二項に規定する要件に該当する孫若しくは弟妹であつて、この法律による改正後の同法別表に定める一級に該当する程度の廃疾の状態（この法律による改正前の同法別表に定める一級に該当する程度の廃疾の状態を除く。以下同じ。）にあるもの（その母子福祉年金又は準母子福祉年金の支給の要件となり、又はその額の加算の対象となつている者を除く。）と生計を同じくするときは、同年九月から、その子又は孫若しくは弟妹の数に応じて、その母子福祉年金又は準母子福祉年金の額を改定する。</w:t>
      </w:r>
    </w:p>
    <w:p>
      <w:pPr>
        <w:pStyle w:val="Heading4"/>
      </w:pPr>
      <w:r>
        <w:t>第七条（年金額に関する経過措置）</w:t>
      </w:r>
    </w:p>
    <w:p>
      <w:r>
        <w:t>昭和四十年八月以前の月分の母子年金、準母子年金、遺児年金、障害福祉年金、母子福祉年金、準母子福祉年金及び老齢福祉年金の額については、なお従前の例による。</w:t>
      </w:r>
    </w:p>
    <w:p>
      <w:pPr>
        <w:pStyle w:val="Heading4"/>
      </w:pPr>
      <w:r>
        <w:t>第八条（障害福祉年金の支給要件に関する経過措置）</w:t>
      </w:r>
    </w:p>
    <w:p>
      <w:r>
        <w:t>明治二十八年八月三日から昭和二十年八月一日までの間に生まれた者（昭和四十年八月一日において二十歳をこえ七十歳未満である者）が、障害認定日が昭和四十年八月一日前である傷病（初診日において国民年金法第七条第二項第一号から第四号までのいずれかに該当した者のその傷病を除く。）により、同日においてこの法律による改正後の同法別表に定める一級に該当する程度の障害の状態にあるときは、同法第五十六条第一項本文の規定にかかわらず、その者に同条の障害福祉年金を支給する。</w:t>
      </w:r>
    </w:p>
    <w:p>
      <w:pPr>
        <w:pStyle w:val="Heading5"/>
        <w:ind w:left="440"/>
      </w:pPr>
      <w:r>
        <w:t>２</w:t>
      </w:r>
    </w:p>
    <w:p>
      <w:pPr>
        <w:ind w:left="440"/>
      </w:pPr>
      <w:r>
        <w:t>前項の規定は、初診日が昭和三十六年四月一日（同日において二十歳未満であつた者にあつては、二十歳に達した日）前である傷病による障害と初診日が同日以後である傷病による障害とを併合して同項に規定する障害の状態にある者については、初診日が同日以後である傷病に係る障害が厚生大臣の定める程度以上のものであり、かつ、その傷病の初診日において次の各号の要件に該当したものであるときに限り、適用する。</w:t>
      </w:r>
    </w:p>
    <w:p>
      <w:pPr>
        <w:pStyle w:val="Heading6"/>
        <w:ind w:left="880"/>
      </w:pPr>
      <w:r>
        <w:t>一</w:t>
      </w:r>
    </w:p>
    <w:p>
      <w:pPr>
        <w:ind w:left="880"/>
      </w:pPr>
      <w:r>
        <w:t>被保険者であつた者については、初診日の前日において国民年金法第五十六条第一項第二号に該当しなかつたこと。</w:t>
      </w:r>
    </w:p>
    <w:p>
      <w:pPr>
        <w:pStyle w:val="Heading6"/>
        <w:ind w:left="880"/>
      </w:pPr>
      <w:r>
        <w:t>二</w:t>
      </w:r>
    </w:p>
    <w:p>
      <w:pPr>
        <w:ind w:left="880"/>
      </w:pPr>
      <w:r>
        <w:t>被保険者でなかつた者については、初診日の前日において国民年金法第七十九条の二第一項に規定する老齢福祉年金の支給要件に該当したこと。</w:t>
      </w:r>
    </w:p>
    <w:p>
      <w:pPr>
        <w:pStyle w:val="Heading4"/>
      </w:pPr>
      <w:r>
        <w:t>第九条（母子福祉年金及び準母子福祉年金の支給要件に関する経過措置）</w:t>
      </w:r>
    </w:p>
    <w:p>
      <w:r>
        <w:t>夫の死亡の当時夫によつて生計を維持した妻（附則第六条第二項に規定する妻を除く。）であつて、昭和二十年八月一日以前に生まれたもの（昭和四十年八月一日において二十歳をこえる者）が、昭和四十年八月一日において夫又は妻の子であつてこの法律による改正後の国民年金法別表に定める一級に該当する程度の廃疾の状態にあり、かつ、義務教育終了後で二十歳未満であるもの（夫の死亡の当時夫によつて生計を維持した者に限る。）と生計を同じくするときは、同法第六十一条第一項本文の規定にかかわらず、その者に同条の母子福祉年金を支給する。</w:t>
      </w:r>
    </w:p>
    <w:p>
      <w:pPr>
        <w:pStyle w:val="Heading6"/>
        <w:ind w:left="880"/>
      </w:pPr>
      <w:r>
        <w:t>一</w:t>
      </w:r>
    </w:p>
    <w:p>
      <w:pPr>
        <w:ind w:left="880"/>
      </w:pPr>
      <w:r>
        <w:t>妻が、現に婚姻をしているとき。</w:t>
      </w:r>
    </w:p>
    <w:p>
      <w:pPr>
        <w:pStyle w:val="Heading6"/>
        <w:ind w:left="880"/>
      </w:pPr>
      <w:r>
        <w:t>二</w:t>
      </w:r>
    </w:p>
    <w:p>
      <w:pPr>
        <w:ind w:left="880"/>
      </w:pPr>
      <w:r>
        <w:t>妻が、現に直系血族及び直系姻族以外の者の養子となつているとき（夫の死亡後に養子となつた場合に限る。）。</w:t>
      </w:r>
    </w:p>
    <w:p>
      <w:pPr>
        <w:pStyle w:val="Heading6"/>
        <w:ind w:left="880"/>
      </w:pPr>
      <w:r>
        <w:t>三</w:t>
      </w:r>
    </w:p>
    <w:p>
      <w:pPr>
        <w:ind w:left="880"/>
      </w:pPr>
      <w:r>
        <w:t>妻と生計を同じくする子のすべてが、現に婚姻をしているか、又は妻以外の者の養子となつているとき（その子のすべてが、夫の死亡後に婚姻をし、又は養子となつた場合に限る。）。</w:t>
      </w:r>
    </w:p>
    <w:p>
      <w:pPr>
        <w:pStyle w:val="Heading5"/>
        <w:ind w:left="440"/>
      </w:pPr>
      <w:r>
        <w:t>２</w:t>
      </w:r>
    </w:p>
    <w:p>
      <w:pPr>
        <w:ind w:left="440"/>
      </w:pPr>
      <w:r>
        <w:t>夫、男子たる子、父又は祖父の死亡の当時その死亡者によつて生計を維持した女子（附則第六条第二項に規定する祖母又は姉を除く。）であつて、昭和二十年八月一日以前に生まれたもの（昭和四十年八月一日において二十歳をこえる者）が、昭和四十年八月一日において国民年金法第六十四条の三第二項に規定する準母子状態（同項に規定する孫又は弟妹は、この法律による改正後の同法別表に定める一級に該当する程度の廃疾の状態にあり、かつ、義務教育終了後である者に限る。）にあるときは、同条第一項本文の規定にかかわらず、その者に同条の準母子福祉年金を支給する。</w:t>
      </w:r>
    </w:p>
    <w:p>
      <w:pPr>
        <w:pStyle w:val="Heading6"/>
        <w:ind w:left="880"/>
      </w:pPr>
      <w:r>
        <w:t>一</w:t>
      </w:r>
    </w:p>
    <w:p>
      <w:pPr>
        <w:ind w:left="880"/>
      </w:pPr>
      <w:r>
        <w:t>女子が、現に婚姻をしているとき。</w:t>
      </w:r>
    </w:p>
    <w:p>
      <w:pPr>
        <w:pStyle w:val="Heading6"/>
        <w:ind w:left="880"/>
      </w:pPr>
      <w:r>
        <w:t>二</w:t>
      </w:r>
    </w:p>
    <w:p>
      <w:pPr>
        <w:ind w:left="880"/>
      </w:pPr>
      <w:r>
        <w:t>女子が、現に直系血族及び直系姻族以外の者の養子となつているとき（その死亡者の死亡後に養子となつた場合に限る。）。</w:t>
      </w:r>
    </w:p>
    <w:p>
      <w:pPr>
        <w:pStyle w:val="Heading6"/>
        <w:ind w:left="880"/>
      </w:pPr>
      <w:r>
        <w:t>三</w:t>
      </w:r>
    </w:p>
    <w:p>
      <w:pPr>
        <w:ind w:left="880"/>
      </w:pPr>
      <w:r>
        <w:t>女子と生計を同じくする孫又は弟妹のすべてが、現に婚姻をしているか、又は女子以外の者の養子となつているとき（その孫又は弟妹のすべてが、その死亡者の死亡後に婚姻をし、又は養子となつた場合に限る。）。</w:t>
      </w:r>
    </w:p>
    <w:p>
      <w:pPr>
        <w:pStyle w:val="Heading5"/>
        <w:ind w:left="440"/>
      </w:pPr>
      <w:r>
        <w:t>３</w:t>
      </w:r>
    </w:p>
    <w:p>
      <w:pPr>
        <w:ind w:left="440"/>
      </w:pPr>
      <w:r>
        <w:t>前二項の規定は、死亡者の死亡日が昭和三十六年四月一日以後である妻又は女子については、死亡者の死亡日において次の各号の要件に該当したものであるときに限り、適用する。</w:t>
      </w:r>
    </w:p>
    <w:p>
      <w:pPr>
        <w:pStyle w:val="Heading6"/>
        <w:ind w:left="880"/>
      </w:pPr>
      <w:r>
        <w:t>一</w:t>
      </w:r>
    </w:p>
    <w:p>
      <w:pPr>
        <w:ind w:left="880"/>
      </w:pPr>
      <w:r>
        <w:t>被保険者であつた者については、死亡者の死亡日の前日において国民年金法第六十一条第一項第二号又は第六十四条の三第一項第二号にそれぞれ該当しなかつたこと。</w:t>
      </w:r>
    </w:p>
    <w:p>
      <w:pPr>
        <w:pStyle w:val="Heading6"/>
        <w:ind w:left="880"/>
      </w:pPr>
      <w:r>
        <w:t>二</w:t>
      </w:r>
    </w:p>
    <w:p>
      <w:pPr>
        <w:ind w:left="880"/>
      </w:pPr>
      <w:r>
        <w:t>被保険者でなかつた者については、死亡者の死亡日の前日において国民年金法第七十九条の二第一項に規定する老齢福祉年金の支給要件に該当したこと。</w:t>
      </w:r>
    </w:p>
    <w:p>
      <w:pPr>
        <w:pStyle w:val="Heading4"/>
      </w:pPr>
      <w:r>
        <w:t>第十条（障害福祉年金等の支給停止に関する経過措置）</w:t>
      </w:r>
    </w:p>
    <w:p>
      <w:r>
        <w:t>この法律による改正後の国民年金法第六十五条第五項（同法第七十九条の二第六項において準用する場合を含む。）の規定は、昭和四十年十月以降の月分の障害福祉年金、母子福祉年金、準母子福祉年金及び老齢福祉年金について適用し、同年九月以前の月分のこれらの福祉年金についての受給権者が同法第六十五条第五項に規定する給付を受けることができることによる支給の停止については、なお従前の例による。</w:t>
      </w:r>
    </w:p>
    <w:p>
      <w:pPr>
        <w:pStyle w:val="Heading5"/>
        <w:ind w:left="440"/>
      </w:pPr>
      <w:r>
        <w:t>２</w:t>
      </w:r>
    </w:p>
    <w:p>
      <w:pPr>
        <w:ind w:left="440"/>
      </w:pPr>
      <w:r>
        <w:t>国民年金法第六十五条第六項及び第六十七条第二項（同法第七十九条の二第六項においてこれらの規定を準用する場合を含む。）の規定による障害福祉年金、母子福祉年金、準母子福祉年金及び老齢福祉年金の支給の停止については、この法律による改正後の同法別表の規定は、昭和四十年九月以降の月分のこれらの福祉年金について適用し、同年八月以前の月分のこれらの福祉年金については、なお従前の例による。</w:t>
      </w:r>
    </w:p>
    <w:p>
      <w:pPr>
        <w:pStyle w:val="Heading5"/>
        <w:ind w:left="440"/>
      </w:pPr>
      <w:r>
        <w:t>３</w:t>
      </w:r>
    </w:p>
    <w:p>
      <w:pPr>
        <w:ind w:left="440"/>
      </w:pPr>
      <w:r>
        <w:t>この法律による改正後の国民年金法第六十五条第六項、第六十六条第二項（同条第三項の規定を適用する場合を含む。）及び第六十七条第二項（同法第七十九条の二第六項においてこれらの規定を準用する場合を含む。）の規定は、昭和三十九年以降の年の所得による障害福祉年金、母子福祉年金、準母子福祉年金及び老齢福祉年金の支給の停止について適用し、昭和三十八年以前の年の所得によるこれらの福祉年金の支給の停止については、なお従前の例による。</w:t>
      </w:r>
    </w:p>
    <w:p>
      <w:pPr>
        <w:pStyle w:val="Heading5"/>
        <w:ind w:left="440"/>
      </w:pPr>
      <w:r>
        <w:t>４</w:t>
      </w:r>
    </w:p>
    <w:p>
      <w:pPr>
        <w:ind w:left="440"/>
      </w:pPr>
      <w:r>
        <w:t>この法律による改正後の国民年金法附則第九条の三の規定は、昭和四十年九月以降の月分の母子年金及び準母子年金について適用し、同年八月以前の月分のこれらの年金についての当該夫、男子たる子、父又は祖父の死亡について公的年金給付を受けることができる者があることによる支給の停止については、なお従前の例による。</w:t>
      </w:r>
    </w:p>
    <w:p>
      <w:r>
        <w:br w:type="page"/>
      </w:r>
    </w:p>
    <w:p>
      <w:pPr>
        <w:pStyle w:val="Heading1"/>
      </w:pPr>
      <w:r>
        <w:t>附　則（昭和四〇年六月一一日法律第一三〇号）</w:t>
      </w:r>
    </w:p>
    <w:p>
      <w:pPr>
        <w:pStyle w:val="Heading4"/>
      </w:pPr>
      <w:r>
        <w:t>第一条（施行期日）</w:t>
      </w:r>
    </w:p>
    <w:p>
      <w:r>
        <w:t>この法律は、昭和四十年八月一日から施行する。</w:t>
      </w:r>
    </w:p>
    <w:p>
      <w:pPr>
        <w:pStyle w:val="Heading4"/>
      </w:pPr>
      <w:r>
        <w:t>第三十二条（国民年金法の一部改正に伴う経過措置）</w:t>
      </w:r>
    </w:p>
    <w:p>
      <w:r>
        <w:t>障害年金の受給権者が旧労働者災害補償保険法第十二条第一項第三号の規定による第二種障害補償費の支給を受ける権利を取得し、又は障害福祉年金の受給権者が同号の規定による第一種障害補償費の支給を受ける権利を取得したことにより昭和四十一年二月一日において現に前条の規定による改正前の国民年金法（以下この条において「旧法」という。）第三十六条の規定によりその支給が停止されている障害年金の支給については、同条の規定の改正にかかわらず、なお従前の例による。</w:t>
      </w:r>
    </w:p>
    <w:p>
      <w:pPr>
        <w:pStyle w:val="Heading5"/>
        <w:ind w:left="440"/>
      </w:pPr>
      <w:r>
        <w:t>２</w:t>
      </w:r>
    </w:p>
    <w:p>
      <w:pPr>
        <w:ind w:left="440"/>
      </w:pPr>
      <w:r>
        <w:t>障害年金（障害福祉年金を除く。）の受給権者が旧労働者災害補償保険法第十二条第一項第三号の規定による第一種障害補償費の支給を受ける権利を取得したことにより昭和四十一年二月一日において現に旧法第三十六条の規定によりその支給が停止されている障害年金は、国民年金法第十八条第二項の規定にかかわらず、同年同月分から支給するものとする。</w:t>
      </w:r>
    </w:p>
    <w:p>
      <w:pPr>
        <w:pStyle w:val="Heading5"/>
        <w:ind w:left="440"/>
      </w:pPr>
      <w:r>
        <w:t>３</w:t>
      </w:r>
    </w:p>
    <w:p>
      <w:pPr>
        <w:ind w:left="440"/>
      </w:pPr>
      <w:r>
        <w:t>昭和四十一年二月一日において現に国民年金法の規定による福祉年金の受給権を有する者に対して附則第十五条第一項の規定により支給される障害補償年金又は長期傷病補償給付たる年金については、前条の規定による改正後の国民年金法第六十五条第一項第一号（同法第七十九条の二第六項において準用する場合を含む。）の規定を適用しない。</w:t>
      </w:r>
    </w:p>
    <w:p>
      <w:r>
        <w:br w:type="page"/>
      </w:r>
    </w:p>
    <w:p>
      <w:pPr>
        <w:pStyle w:val="Heading1"/>
      </w:pPr>
      <w:r>
        <w:t>附　則（昭和四一年五月九日法律第六七号）</w:t>
      </w:r>
    </w:p>
    <w:p>
      <w:pPr>
        <w:pStyle w:val="Heading4"/>
      </w:pPr>
      <w:r>
        <w:t>第一条（施行期日）</w:t>
      </w:r>
    </w:p>
    <w:p>
      <w:r>
        <w:t>この法律は、昭和四十一年七月一日から施行する。</w:t>
      </w:r>
    </w:p>
    <w:p>
      <w:pPr>
        <w:pStyle w:val="Heading4"/>
      </w:pPr>
      <w:r>
        <w:t>第二十五条（国民年金法の一部改正に伴う経過措置）</w:t>
      </w:r>
    </w:p>
    <w:p>
      <w:r>
        <w:t>障害年金の受給権者が旧法第十三条の規定による第二種障害補償の支給を受ける権利を取得し、又は障害福祉年金の受給権者が同条の規定による第一種障害補償の支給を受ける権利を取得したことによりこの法律の施行の際現に前条の規定による改正前の国民年金法（以下この条において「旧国民年金法」という。）第三十六条の規定によりその支給が停止されている障害年金の支給については、同条の規定の改正にかかわらず、なお従前の例による。</w:t>
      </w:r>
    </w:p>
    <w:p>
      <w:pPr>
        <w:pStyle w:val="Heading5"/>
        <w:ind w:left="440"/>
      </w:pPr>
      <w:r>
        <w:t>２</w:t>
      </w:r>
    </w:p>
    <w:p>
      <w:pPr>
        <w:ind w:left="440"/>
      </w:pPr>
      <w:r>
        <w:t>障害年金（障害福祉年金を除く。）の受給権者が旧法第十三条の規定による第一種障害補償の支給を受ける権利を取得したことによりこの法律の施行の際現に旧国民年金法第三十六条の規定によりその支給が停止されている障害年金は、国民年金法第十八条第二項の規定にかかわらず、この法律の施行の日の属する月分から支給するものとする。</w:t>
      </w:r>
    </w:p>
    <w:p>
      <w:pPr>
        <w:pStyle w:val="Heading5"/>
        <w:ind w:left="440"/>
      </w:pPr>
      <w:r>
        <w:t>３</w:t>
      </w:r>
    </w:p>
    <w:p>
      <w:pPr>
        <w:ind w:left="440"/>
      </w:pPr>
      <w:r>
        <w:t>この法律の施行の際現に国民年金法の規定による福祉年金の受給権を有する者に対して附則第三条の規定により支給される障害補償年金については、前条の規定による改正後の国民年金法第六十五条第一項第一号（同法第七十九条の二第六項において準用する場合を含む。）の規定を適用しない。</w:t>
      </w:r>
    </w:p>
    <w:p>
      <w:r>
        <w:br w:type="page"/>
      </w:r>
    </w:p>
    <w:p>
      <w:pPr>
        <w:pStyle w:val="Heading1"/>
      </w:pPr>
      <w:r>
        <w:t>附　則（昭和四一年六月三〇日法律第九二号）</w:t>
      </w:r>
    </w:p>
    <w:p>
      <w:pPr>
        <w:pStyle w:val="Heading4"/>
      </w:pPr>
      <w:r>
        <w:t>第一条（施行期日）</w:t>
      </w:r>
    </w:p>
    <w:p>
      <w:r>
        <w:t>この法律は、公布の日から施行する。</w:t>
      </w:r>
    </w:p>
    <w:p>
      <w:pPr>
        <w:pStyle w:val="Heading6"/>
        <w:ind w:left="880"/>
      </w:pPr>
      <w:r>
        <w:t>一</w:t>
      </w:r>
    </w:p>
    <w:p>
      <w:pPr>
        <w:ind w:left="880"/>
      </w:pPr>
      <w:r>
        <w:t>第三十条の改正規定、第三十条の次に一条を加える改正規定、第三十三条第一項の改正規定（「初診日」を「廃疾認定日」に改める部分に限る。）、第三十七条の改正規定、第四十一条の二の改正規定、第四十二条の改正規定、第五十六条の改正規定（初診日を廃疾認定日に改める部分に限る。）、第五十六条の次に一条を加える改正規定、第五十七条の改正規定、第七十九条の改正規定、第七十九条の三の改正規定、第八十一条の改正規定、国民年金法附則第九条の改正規定及び同法附則第九条の二の改正規定並びに別表の改正規定</w:t>
      </w:r>
    </w:p>
    <w:p>
      <w:pPr>
        <w:pStyle w:val="Heading6"/>
        <w:ind w:left="880"/>
      </w:pPr>
      <w:r>
        <w:t>二</w:t>
      </w:r>
    </w:p>
    <w:p>
      <w:pPr>
        <w:ind w:left="880"/>
      </w:pPr>
      <w:r>
        <w:t>第二十七条の改正規定、第二十九条の四の改正規定、第三十三条の改正規定（「初診日」を「廃疾認定日」に改める部分を除く。）、第三十八条の改正規定、第四十三条の改正規定、第五十条の改正規定、第五十八条の改正規定、第六十二条の改正規定、第七十七条の改正規定、第七十八条の改正規定、第七十九条の二第三項の改正規定及び同条第五項後段を削る改正規定、第八十七条の改正規定並びに国民年金法附則第九条の三の改正規定</w:t>
      </w:r>
    </w:p>
    <w:p>
      <w:pPr>
        <w:pStyle w:val="Heading4"/>
      </w:pPr>
      <w:r>
        <w:t>第二条（通算老齢年金等の額の改定）</w:t>
      </w:r>
    </w:p>
    <w:p>
      <w:r>
        <w:t>昭和四十二年一月一日前に通算老齢年金、障害年金、母子年金、準母子年金又は遺児年金の受給権を取得し、同日まで引き続きその受給権を有する者については、同月から、その額をこの法律による改正後の第二十九条の五において準用する第二十八条第三項、第三十三条、第三十八条（第四十一条の三において準用する場合を含む。）又は第四十三条の規定を適用して計算して得た額に、それぞれ改定する。</w:t>
      </w:r>
    </w:p>
    <w:p>
      <w:pPr>
        <w:pStyle w:val="Heading5"/>
        <w:ind w:left="440"/>
      </w:pPr>
      <w:r>
        <w:t>２</w:t>
      </w:r>
    </w:p>
    <w:p>
      <w:pPr>
        <w:ind w:left="440"/>
      </w:pPr>
      <w:r>
        <w:t>昭和四十一年十二月一日において、母子年金又は準母子年金の受給権を有する妻又は祖母若しくは姉が、第三十七条第一項に規定する要件に該当する子又は第四十一条の二第二項に規定する要件に該当する孫若しくは弟妹であつて、この法律による改正後の別表に定める程度の廃疾の状態（この法律による改正前の同表に定める程度の廃疾の状態を除く。）にあるもの（その母子年金又は準母子年金の支給の要件となり、又はその額の加算の対象となつている者を除く。）と生計を同じくするときは、昭和四十二年一月から、その子又は孫若しくは弟妹の数に応じて、その母子年金又は準母子年金の額を改定する。</w:t>
      </w:r>
    </w:p>
    <w:p>
      <w:pPr>
        <w:pStyle w:val="Heading4"/>
      </w:pPr>
      <w:r>
        <w:t>第三条（障害年金の支給要件に関する経過措置）</w:t>
      </w:r>
    </w:p>
    <w:p>
      <w:r>
        <w:t>疾病にかかり、又は負傷し、かつ、次の各号のいずれかに該当する者が、障害認定日が昭和四十一年十二月一日前であるその傷病により、同日においてこの法律による改正後の別表に定める程度の障害の状態にあるときは、この法律による改正後の第三十条第一項の規定にかかわらず、その者に同条の障害年金を支給する。</w:t>
      </w:r>
    </w:p>
    <w:p>
      <w:pPr>
        <w:pStyle w:val="Heading6"/>
        <w:ind w:left="880"/>
      </w:pPr>
      <w:r>
        <w:t>一</w:t>
      </w:r>
    </w:p>
    <w:p>
      <w:pPr>
        <w:ind w:left="880"/>
      </w:pPr>
      <w:r>
        <w:t>この法律による改正前の第三十条第一項第一号の要件に該当したこと。</w:t>
      </w:r>
    </w:p>
    <w:p>
      <w:pPr>
        <w:pStyle w:val="Heading6"/>
        <w:ind w:left="880"/>
      </w:pPr>
      <w:r>
        <w:t>二</w:t>
      </w:r>
    </w:p>
    <w:p>
      <w:pPr>
        <w:ind w:left="880"/>
      </w:pPr>
      <w:r>
        <w:t>初診日において被保険者であり、かつ、障害認定日の前日において次のいずれかに該当したこと。</w:t>
      </w:r>
    </w:p>
    <w:p>
      <w:pPr>
        <w:pStyle w:val="Heading5"/>
        <w:ind w:left="440"/>
      </w:pPr>
      <w:r>
        <w:t>２</w:t>
      </w:r>
    </w:p>
    <w:p>
      <w:pPr>
        <w:ind w:left="440"/>
      </w:pPr>
      <w:r>
        <w:t>初診日が二十歳に達する日前である傷病により障害の状態にある者（二十歳に達する日前におけるその傷病に係る初診日において第七条第二項第一号から第四号までのいずれかに該当した者を除く。）が、二十歳に達した日以後にさらに疾病にかかり又は負傷した場合において、前項各号のいずれかに該当し、新たに発した傷病に係る障害認定日が昭和四十一年十二月一日前であり、かつ、同日において前後の障害を併合してこの法律による改正後の別表に定める程度の障害の状態にあるときは、この法律による改正後の第三十条第二項本文の規定にかかわらず、その者に同条の障害年金を支給する。</w:t>
      </w:r>
    </w:p>
    <w:p>
      <w:pPr>
        <w:pStyle w:val="Heading5"/>
        <w:ind w:left="440"/>
      </w:pPr>
      <w:r>
        <w:t>３</w:t>
      </w:r>
    </w:p>
    <w:p>
      <w:pPr>
        <w:ind w:left="440"/>
      </w:pPr>
      <w:r>
        <w:t>昭和十六年四月一日以前に生まれた者（昭和三十六年四月一日において二十歳をこえた者）については、前項中「二十歳に達する日」又は「二十歳に達した日」とあるのは、それぞれ「昭和三十六年四月一日」と読み替えるものとする。</w:t>
      </w:r>
    </w:p>
    <w:p>
      <w:pPr>
        <w:pStyle w:val="Heading5"/>
        <w:ind w:left="440"/>
      </w:pPr>
      <w:r>
        <w:t>４</w:t>
      </w:r>
    </w:p>
    <w:p>
      <w:pPr>
        <w:ind w:left="440"/>
      </w:pPr>
      <w:r>
        <w:t>疾病にかかり、又は負傷し、その初診日が昭和四十一年十二月一日前であり、かつ、この法律による改正前の第三十条第一項第一号の要件に該当した者は、この法律による改正後の第三十条の規定の適用については、同条第一項各号の要件に該当しない場合においても、これに該当するものとみなす。</w:t>
      </w:r>
    </w:p>
    <w:p>
      <w:pPr>
        <w:pStyle w:val="Heading4"/>
      </w:pPr>
      <w:r>
        <w:t>第四条（母子年金及び準母子年金の支給要件に関する経過措置）</w:t>
      </w:r>
    </w:p>
    <w:p>
      <w:r>
        <w:t>夫（届出をしていないが、事実上婚姻関係と同様の事情にある者を含む。以下同じ。）の死亡日において被保険者であり、次の各号のいずれかに該当し、かつ、夫の死亡の当時夫によつて生計を維持した妻（届出をしていないが事実上婚姻関係と同様の事情にある者を含む。以下同じ。）であつて、附則第二条第二項に規定する妻以外のものが、昭和四十一年十二月一日において夫又は妻の子であつて十八歳未満であるか又は二十歳未満でこの法律による改正後の別表に定める程度の廃疾の状態にあるもの（夫の死亡の当時夫によつて生計を維持した者に限る。）と生計を同じくするときは、この法律による改正後の第三十七条第一項の規定にかかわらず、その者に同条の母子年金を支給する。</w:t>
      </w:r>
    </w:p>
    <w:p>
      <w:pPr>
        <w:pStyle w:val="Heading6"/>
        <w:ind w:left="880"/>
      </w:pPr>
      <w:r>
        <w:t>一</w:t>
      </w:r>
    </w:p>
    <w:p>
      <w:pPr>
        <w:ind w:left="880"/>
      </w:pPr>
      <w:r>
        <w:t>死亡日の前日においてこの法律による改正前の第三十七条第一項第一号イからハまでのいずれかに該当したこと。</w:t>
      </w:r>
    </w:p>
    <w:p>
      <w:pPr>
        <w:pStyle w:val="Heading6"/>
        <w:ind w:left="880"/>
      </w:pPr>
      <w:r>
        <w:t>二</w:t>
      </w:r>
    </w:p>
    <w:p>
      <w:pPr>
        <w:ind w:left="880"/>
      </w:pPr>
      <w:r>
        <w:t>死亡日の前日において次のいずれかに該当したこと。</w:t>
      </w:r>
    </w:p>
    <w:p>
      <w:pPr>
        <w:pStyle w:val="Heading5"/>
        <w:ind w:left="440"/>
      </w:pPr>
      <w:r>
        <w:t>２</w:t>
      </w:r>
    </w:p>
    <w:p>
      <w:pPr>
        <w:ind w:left="440"/>
      </w:pPr>
      <w:r>
        <w:t>前項の規定は、妻が次の各号のいずれかに該当するときは、適用しない。</w:t>
      </w:r>
    </w:p>
    <w:p>
      <w:pPr>
        <w:pStyle w:val="Heading6"/>
        <w:ind w:left="880"/>
      </w:pPr>
      <w:r>
        <w:t>一</w:t>
      </w:r>
    </w:p>
    <w:p>
      <w:pPr>
        <w:ind w:left="880"/>
      </w:pPr>
      <w:r>
        <w:t>妻が、現に婚姻（届出をしていないが、事実上婚姻関係と同様の事情にある場合を含む。以下同じ。）をしているとき。</w:t>
      </w:r>
    </w:p>
    <w:p>
      <w:pPr>
        <w:pStyle w:val="Heading6"/>
        <w:ind w:left="880"/>
      </w:pPr>
      <w:r>
        <w:t>二</w:t>
      </w:r>
    </w:p>
    <w:p>
      <w:pPr>
        <w:ind w:left="880"/>
      </w:pPr>
      <w:r>
        <w:t>妻が、現に直系血族及び直系姻族以外の者の養子（届出をしていないが、事実上養子縁組関係と同様の事情にある者を含む。以下同じ。）となつているとき（夫の死亡後に養子となつた場合に限る。）。</w:t>
      </w:r>
    </w:p>
    <w:p>
      <w:pPr>
        <w:pStyle w:val="Heading6"/>
        <w:ind w:left="880"/>
      </w:pPr>
      <w:r>
        <w:t>三</w:t>
      </w:r>
    </w:p>
    <w:p>
      <w:pPr>
        <w:ind w:left="880"/>
      </w:pPr>
      <w:r>
        <w:t>妻と生計を同じくする子のすべてが、現に婚姻をしているか、又は妻以外の者の養子となつているとき（その子のすべてが、夫の死亡後に婚姻をし、又は養子となつた場合に限る。）。</w:t>
      </w:r>
    </w:p>
    <w:p>
      <w:pPr>
        <w:pStyle w:val="Heading5"/>
        <w:ind w:left="440"/>
      </w:pPr>
      <w:r>
        <w:t>３</w:t>
      </w:r>
    </w:p>
    <w:p>
      <w:pPr>
        <w:ind w:left="440"/>
      </w:pPr>
      <w:r>
        <w:t>夫、男子たる子、父又は祖父の死亡日において被保険者であり、第一項各号のいずれかに該当し、かつ、死亡者の死亡の当時その死亡者によつて生計を維持した女子（附則第二条第二項に規定する祖母又は姉を除く。）が、昭和四十一年十二月一日において第四十一条の二第二項に規定する準母子状態（同項に規定する孫又は弟妹は、十八歳未満であるか又は二十歳未満でこの法律による改正後の別表に定める程度の廃疾の状態にあるものに限る。）にあるときは、この法律による改正後の第四十一条の二第一項の規定にかかわらず、その者に同条の準母子年金を支給する。</w:t>
      </w:r>
    </w:p>
    <w:p>
      <w:pPr>
        <w:pStyle w:val="Heading5"/>
        <w:ind w:left="440"/>
      </w:pPr>
      <w:r>
        <w:t>４</w:t>
      </w:r>
    </w:p>
    <w:p>
      <w:pPr>
        <w:ind w:left="440"/>
      </w:pPr>
      <w:r>
        <w:t>前項の規定は、女子が次の各号のいずれかに該当するときは、適用しない。</w:t>
      </w:r>
    </w:p>
    <w:p>
      <w:pPr>
        <w:pStyle w:val="Heading6"/>
        <w:ind w:left="880"/>
      </w:pPr>
      <w:r>
        <w:t>一</w:t>
      </w:r>
    </w:p>
    <w:p>
      <w:pPr>
        <w:ind w:left="880"/>
      </w:pPr>
      <w:r>
        <w:t>女子が、現に婚姻をしているとき。</w:t>
      </w:r>
    </w:p>
    <w:p>
      <w:pPr>
        <w:pStyle w:val="Heading6"/>
        <w:ind w:left="880"/>
      </w:pPr>
      <w:r>
        <w:t>二</w:t>
      </w:r>
    </w:p>
    <w:p>
      <w:pPr>
        <w:ind w:left="880"/>
      </w:pPr>
      <w:r>
        <w:t>女子が、現に直系血族及び直系姻族以外の者の養子となつているとき（その死亡者の死亡後に養子となつた場合に限る。）。</w:t>
      </w:r>
    </w:p>
    <w:p>
      <w:pPr>
        <w:pStyle w:val="Heading6"/>
        <w:ind w:left="880"/>
      </w:pPr>
      <w:r>
        <w:t>三</w:t>
      </w:r>
    </w:p>
    <w:p>
      <w:pPr>
        <w:ind w:left="880"/>
      </w:pPr>
      <w:r>
        <w:t>女子と生計を同じくする孫又は弟妹のすべてが、現に婚姻をしているか、又は女子以外の者の養子となつているとき（その孫又は弟妹のすべてが、その死亡者の死亡後に婚姻をし、又は養子となつた場合に限る。）。</w:t>
      </w:r>
    </w:p>
    <w:p>
      <w:pPr>
        <w:pStyle w:val="Heading4"/>
      </w:pPr>
      <w:r>
        <w:t>第五条（遺児年金の支給要件に関する経過措置）</w:t>
      </w:r>
    </w:p>
    <w:p>
      <w:r>
        <w:t>死亡日において被保険者であり、かつ、前条第一項各号のいずれかに該当する父又は母の死亡の当時父又は母によつて生計を維持した子（当該父又は母の死亡により支給される遺児年金の受給権者を除く。）が、昭和四十一年十二月一日において十八歳未満であるか又は二十歳未満でこの法律による改正後の別表に定める程度の廃疾の状態にあるときは、この法律による改正後の第四十二条本文の規定にかかわらず、その者に同条の遺児年金を支給する。</w:t>
      </w:r>
    </w:p>
    <w:p>
      <w:pPr>
        <w:pStyle w:val="Heading5"/>
        <w:ind w:left="440"/>
      </w:pPr>
      <w:r>
        <w:t>２</w:t>
      </w:r>
    </w:p>
    <w:p>
      <w:pPr>
        <w:ind w:left="440"/>
      </w:pPr>
      <w:r>
        <w:t>前項の規定は、子が次の各号のいずれかに該当するときは、適用しない。</w:t>
      </w:r>
    </w:p>
    <w:p>
      <w:pPr>
        <w:pStyle w:val="Heading6"/>
        <w:ind w:left="880"/>
      </w:pPr>
      <w:r>
        <w:t>一</w:t>
      </w:r>
    </w:p>
    <w:p>
      <w:pPr>
        <w:ind w:left="880"/>
      </w:pPr>
      <w:r>
        <w:t>現に婚姻をしているか、又は養子となつているとき（父又は母の死亡後に婚姻をし、又は養子となつた場合に限る。）。</w:t>
      </w:r>
    </w:p>
    <w:p>
      <w:pPr>
        <w:pStyle w:val="Heading6"/>
        <w:ind w:left="880"/>
      </w:pPr>
      <w:r>
        <w:t>二</w:t>
      </w:r>
    </w:p>
    <w:p>
      <w:pPr>
        <w:ind w:left="880"/>
      </w:pPr>
      <w:r>
        <w:t>現に離縁によつて、死亡した父又は母の子でなくなつているとき。</w:t>
      </w:r>
    </w:p>
    <w:p>
      <w:pPr>
        <w:pStyle w:val="Heading6"/>
        <w:ind w:left="880"/>
      </w:pPr>
      <w:r>
        <w:t>三</w:t>
      </w:r>
    </w:p>
    <w:p>
      <w:pPr>
        <w:ind w:left="880"/>
      </w:pPr>
      <w:r>
        <w:t>現に母又は父と生計を同じくしているとき。</w:t>
      </w:r>
    </w:p>
    <w:p>
      <w:pPr>
        <w:pStyle w:val="Heading5"/>
        <w:ind w:left="440"/>
      </w:pPr>
      <w:r>
        <w:t>３</w:t>
      </w:r>
    </w:p>
    <w:p>
      <w:pPr>
        <w:ind w:left="440"/>
      </w:pPr>
      <w:r>
        <w:t>第一項の場合において、同項の子以外の子で、昭和四十一年十二月一日において当該父又は母の死亡について遺児年金の受給権を有するものがあるときは、昭和四十二年一月から、その子の遺児年金の額を第四十四条第一項に規定する額に改定する。</w:t>
      </w:r>
    </w:p>
    <w:p>
      <w:pPr>
        <w:pStyle w:val="Heading5"/>
        <w:ind w:left="440"/>
      </w:pPr>
      <w:r>
        <w:t>４</w:t>
      </w:r>
    </w:p>
    <w:p>
      <w:pPr>
        <w:ind w:left="440"/>
      </w:pPr>
      <w:r>
        <w:t>第一項の遺児年金については、同項の子は、当該父又は母の死亡につき昭和四十一年十二月一日前に第五十二条の二の規定による死亡一時金の請求をした場合においても、なお第五十二条の五の規定により遺児年金を選択することができる。</w:t>
      </w:r>
    </w:p>
    <w:p>
      <w:pPr>
        <w:pStyle w:val="Heading5"/>
        <w:ind w:left="440"/>
      </w:pPr>
      <w:r>
        <w:t>５</w:t>
      </w:r>
    </w:p>
    <w:p>
      <w:pPr>
        <w:ind w:left="440"/>
      </w:pPr>
      <w:r>
        <w:t>前項の場合において、その子が遺児年金を請求したときは、その子に対してすでに支払われた当該死亡一時金は、遺児年金の内払とみなす。</w:t>
      </w:r>
    </w:p>
    <w:p>
      <w:pPr>
        <w:pStyle w:val="Heading4"/>
      </w:pPr>
      <w:r>
        <w:t>第六条（福祉年金の額の改定）</w:t>
      </w:r>
    </w:p>
    <w:p>
      <w:r>
        <w:t>昭和四十二年一月一日前に障害福祉年金、母子福祉年金、準母子福祉年金又は老齢福祉年金（以下「福祉年金」という。）の受給権を取得し、同日まで引き続きその受給権を有する者については、同月から、その額をこの法律による改正後の第五十八条、第六十二条（第六十四条の四において準用する場合を含む。）又は第七十九条の二第三項の規定を適用して計算して得た額に、それぞれ改定する。</w:t>
      </w:r>
    </w:p>
    <w:p>
      <w:pPr>
        <w:pStyle w:val="Heading5"/>
        <w:ind w:left="440"/>
      </w:pPr>
      <w:r>
        <w:t>２</w:t>
      </w:r>
    </w:p>
    <w:p>
      <w:pPr>
        <w:ind w:left="440"/>
      </w:pPr>
      <w:r>
        <w:t>昭和四十一年十二月一日において、母子福祉年金又は準母子福祉年金の受給権を有する妻又は祖母若しくは姉が、第六十一条第一項に規定する要件に該当する子又は第六十四条の三第二項に規定する要件に該当する孫若しくは弟妹であつて、この法律による改正後の別表に定める一級に該当する程度の廃疾の状態（この法律による改正前の同表に定める一級に該当する程度の廃疾の状態を除く。）にあるもの（その母子福祉年金又は準母子福祉年金の支給の要件となり、又はその額の加算の対象となつている者を除く。）と生計を同じくするときは、昭和四十二年一月から、その子又は孫若しくは弟妹の数に応じて、その母子福祉年金又は準母子福祉年金の額を改定する。</w:t>
      </w:r>
    </w:p>
    <w:p>
      <w:pPr>
        <w:pStyle w:val="Heading4"/>
      </w:pPr>
      <w:r>
        <w:t>第七条（年金額に関する経過措置）</w:t>
      </w:r>
    </w:p>
    <w:p>
      <w:r>
        <w:t>昭和四十一年十二月以前の月分の通算老齢年金、障害年金、母子年金、準母子年金、遺児年金、障害福祉年金、母子福祉年金、準母子福祉年金及び老齢福祉年金の額については、なお従前の例による。</w:t>
      </w:r>
    </w:p>
    <w:p>
      <w:pPr>
        <w:pStyle w:val="Heading4"/>
      </w:pPr>
      <w:r>
        <w:t>第八条（国外居住者等に係る福祉年金に関する経過措置）</w:t>
      </w:r>
    </w:p>
    <w:p>
      <w:r>
        <w:t>日本国内に住所を有していたとしたならば、福祉年金の受給権を取得すべきであつた者又は引き続きその受給権を有すべきであつた者が、この法律の公布の日に日本国内に住所を有するときは、この法律の公布の日において、この法律の公布の日以後に日本国内に住所を有するに至つたときは、日本国内に住所を有するに至つた日において、その者に当該福祉年金を支給する。</w:t>
      </w:r>
    </w:p>
    <w:p>
      <w:pPr>
        <w:pStyle w:val="Heading4"/>
      </w:pPr>
      <w:r>
        <w:t>第九条（障害福祉年金の支給要件に関する経過措置）</w:t>
      </w:r>
    </w:p>
    <w:p>
      <w:r>
        <w:t>明治二十九年十二月三日から昭和二十一年十二月一日までの間に生まれた者（昭和四十一年十二月一日において二十歳をこえ七十歳未満である者）が、障害認定日が昭和四十一年十二月一日前である傷病（初診日において第七条第二項第一号から第四号までのいずれかに該当した者のその傷病を除く。）により、同日においてこの法律による改正後の別表に定める一級に該当する程度の障害の状態にあるときは、この法律による改正後の第五十六条第一項本文の規定にかかわらず、その者に同条の障害福祉年金を支給する。</w:t>
      </w:r>
    </w:p>
    <w:p>
      <w:pPr>
        <w:pStyle w:val="Heading5"/>
        <w:ind w:left="440"/>
      </w:pPr>
      <w:r>
        <w:t>２</w:t>
      </w:r>
    </w:p>
    <w:p>
      <w:pPr>
        <w:ind w:left="440"/>
      </w:pPr>
      <w:r>
        <w:t>前項の規定は、初診日が昭和三十六年四月一日以後である傷病により同項に規定する障害の状態にある者については、次の各号のいずれかに該当する場合に限り適用し、初診日が同日前である傷病による障害と初診日が同日以後である傷病による障害とを併合して同項に規定する障害の状態にある者については、初診日が同日以後である傷病による障害が厚生大臣の定める程度以上のものであり、かつ、次の各号のいずれかに該当する場合に限り適用する。</w:t>
      </w:r>
    </w:p>
    <w:p>
      <w:pPr>
        <w:pStyle w:val="Heading6"/>
        <w:ind w:left="880"/>
      </w:pPr>
      <w:r>
        <w:t>一</w:t>
      </w:r>
    </w:p>
    <w:p>
      <w:pPr>
        <w:ind w:left="880"/>
      </w:pPr>
      <w:r>
        <w:t>初診日が昭和三十六年四月一日以後である傷病に係る初診日の前日において、次のいずれかに該当したこと。</w:t>
      </w:r>
    </w:p>
    <w:p>
      <w:pPr>
        <w:pStyle w:val="Heading6"/>
        <w:ind w:left="880"/>
      </w:pPr>
      <w:r>
        <w:t>二</w:t>
      </w:r>
    </w:p>
    <w:p>
      <w:pPr>
        <w:ind w:left="880"/>
      </w:pPr>
      <w:r>
        <w:t>初診日が昭和三十六年四月一日以後である傷病に係る障害認定日の前日において、次のいずれかに該当したこと。</w:t>
      </w:r>
    </w:p>
    <w:p>
      <w:pPr>
        <w:pStyle w:val="Heading5"/>
        <w:ind w:left="440"/>
      </w:pPr>
      <w:r>
        <w:t>３</w:t>
      </w:r>
    </w:p>
    <w:p>
      <w:pPr>
        <w:ind w:left="440"/>
      </w:pPr>
      <w:r>
        <w:t>附則第三条第一項ただし書の規定は、第一項の場合に準用する。</w:t>
      </w:r>
    </w:p>
    <w:p>
      <w:pPr>
        <w:pStyle w:val="Heading5"/>
        <w:ind w:left="440"/>
      </w:pPr>
      <w:r>
        <w:t>４</w:t>
      </w:r>
    </w:p>
    <w:p>
      <w:pPr>
        <w:ind w:left="440"/>
      </w:pPr>
      <w:r>
        <w:t>疾病にかかり、又は負傷し、その初診日が昭和四十一年十二月一日前であり、かつ、初診日の前日においてこの法律による改正前の第五十六条第一項各号のいずれにも該当しなかつた者（初診日において被保険者であつた者に限る。）は、この法律による改正後の第五十六条の規定の適用については、当該傷病に係る障害認定日の前日において同条第一項各号のいずれの要件に該当しない場合においても、これに該当するものとみなす。</w:t>
      </w:r>
    </w:p>
    <w:p>
      <w:pPr>
        <w:pStyle w:val="Heading4"/>
      </w:pPr>
      <w:r>
        <w:t>第十条（母子福祉年金及び準母子福祉年金の支給要件に関する経過措置）</w:t>
      </w:r>
    </w:p>
    <w:p>
      <w:r>
        <w:t>夫の死亡の当時夫によつて生計を維持した妻（附則第六条第二項に規定する妻を除く。）であつて、昭和二十一年十二月一日以前に生まれたもの（昭和四十一年十二月一日において二十歳をこえる者）が、昭和四十一年十二月一日において夫又は妻の子であつてこの法律による改正後の別表に定める一級に該当する程度の廃疾の状態（この法律による改正前の同表に定める一級に該当する程度の廃疾の状態を除く。次項において同じ。）にあり、かつ、義務教育終了後で二十歳未満であるもの（夫の死亡の当時夫によつて生計を維持した者に限る。）と生計を同じくするときは、第六十一条第一項本文の規定にかかわらず、その者に同条の母子福祉年金を支給する。</w:t>
      </w:r>
    </w:p>
    <w:p>
      <w:pPr>
        <w:pStyle w:val="Heading6"/>
        <w:ind w:left="880"/>
      </w:pPr>
      <w:r>
        <w:t>一</w:t>
      </w:r>
    </w:p>
    <w:p>
      <w:pPr>
        <w:ind w:left="880"/>
      </w:pPr>
      <w:r>
        <w:t>妻が、現に婚姻をしているとき。</w:t>
      </w:r>
    </w:p>
    <w:p>
      <w:pPr>
        <w:pStyle w:val="Heading6"/>
        <w:ind w:left="880"/>
      </w:pPr>
      <w:r>
        <w:t>二</w:t>
      </w:r>
    </w:p>
    <w:p>
      <w:pPr>
        <w:ind w:left="880"/>
      </w:pPr>
      <w:r>
        <w:t>妻が、現に直系血族及び直系姻族以外の者の養子となつているとき（夫の死亡後に養子となつた場合に限る。）。</w:t>
      </w:r>
    </w:p>
    <w:p>
      <w:pPr>
        <w:pStyle w:val="Heading6"/>
        <w:ind w:left="880"/>
      </w:pPr>
      <w:r>
        <w:t>三</w:t>
      </w:r>
    </w:p>
    <w:p>
      <w:pPr>
        <w:ind w:left="880"/>
      </w:pPr>
      <w:r>
        <w:t>妻と生計を同じくする子のすべてが、現に婚姻をしているか、又は妻以外の者の養子となつているとき（その子のすべてが、夫の死亡後に婚姻をし、又は養子となつた場合に限る。）。</w:t>
      </w:r>
    </w:p>
    <w:p>
      <w:pPr>
        <w:pStyle w:val="Heading5"/>
        <w:ind w:left="440"/>
      </w:pPr>
      <w:r>
        <w:t>２</w:t>
      </w:r>
    </w:p>
    <w:p>
      <w:pPr>
        <w:ind w:left="440"/>
      </w:pPr>
      <w:r>
        <w:t>夫、男子たる子、父又は祖父の死亡の当時その死亡者によつて生計を維持した女子（附則第六条第二項に規定する祖母又は姉を除く。）であつて、昭和二十一年十二月一日以前に生まれたもの（昭和四十一年十二月一日において二十歳をこえる者）が、昭和四十一年十二月一日において第六十四条の三第二項に規定する準母子状態（同項に規定する孫又は弟妹は、この法律による改正後の別表に定める一級に該当する程度の廃疾の状態にあり、かつ、義務教育終了後である者に限る。）にあるときは、この法律による改正後の同条第一項本文の規定にかかわらず、その者に同条の準母子福祉年金を支給する。</w:t>
      </w:r>
    </w:p>
    <w:p>
      <w:pPr>
        <w:pStyle w:val="Heading6"/>
        <w:ind w:left="880"/>
      </w:pPr>
      <w:r>
        <w:t>一</w:t>
      </w:r>
    </w:p>
    <w:p>
      <w:pPr>
        <w:ind w:left="880"/>
      </w:pPr>
      <w:r>
        <w:t>女子が、現に婚姻をしているとき。</w:t>
      </w:r>
    </w:p>
    <w:p>
      <w:pPr>
        <w:pStyle w:val="Heading6"/>
        <w:ind w:left="880"/>
      </w:pPr>
      <w:r>
        <w:t>二</w:t>
      </w:r>
    </w:p>
    <w:p>
      <w:pPr>
        <w:ind w:left="880"/>
      </w:pPr>
      <w:r>
        <w:t>女子が、現に直系血族及び直系姻族以外の者の養子となつているとき（その死亡者の死亡後に養子となつた場合に限る。）。</w:t>
      </w:r>
    </w:p>
    <w:p>
      <w:pPr>
        <w:pStyle w:val="Heading6"/>
        <w:ind w:left="880"/>
      </w:pPr>
      <w:r>
        <w:t>三</w:t>
      </w:r>
    </w:p>
    <w:p>
      <w:pPr>
        <w:ind w:left="880"/>
      </w:pPr>
      <w:r>
        <w:t>女子と生計を同じくする孫又は弟妹のすべてが、現に婚姻をしているか、又は女子以外の者の養子となつているとき（その孫又は弟妹のすべてが、その死亡者の死亡後に婚姻をし、又は養子となつた場合に限る。）。</w:t>
      </w:r>
    </w:p>
    <w:p>
      <w:pPr>
        <w:pStyle w:val="Heading5"/>
        <w:ind w:left="440"/>
      </w:pPr>
      <w:r>
        <w:t>３</w:t>
      </w:r>
    </w:p>
    <w:p>
      <w:pPr>
        <w:ind w:left="440"/>
      </w:pPr>
      <w:r>
        <w:t>前二項の規定は、死亡者の死亡日が昭和三十六年四月一日以後である妻又は女子については、死亡者の死亡日の前日において次の各号の要件に該当したものであるときに限り、適用する。</w:t>
      </w:r>
    </w:p>
    <w:p>
      <w:pPr>
        <w:pStyle w:val="Heading6"/>
        <w:ind w:left="880"/>
      </w:pPr>
      <w:r>
        <w:t>一</w:t>
      </w:r>
    </w:p>
    <w:p>
      <w:pPr>
        <w:ind w:left="880"/>
      </w:pPr>
      <w:r>
        <w:t>死亡者の死亡日において被保険者であつた者については、次のいずれかに該当したこと。</w:t>
      </w:r>
    </w:p>
    <w:p>
      <w:pPr>
        <w:pStyle w:val="Heading6"/>
        <w:ind w:left="880"/>
      </w:pPr>
      <w:r>
        <w:t>二</w:t>
      </w:r>
    </w:p>
    <w:p>
      <w:pPr>
        <w:ind w:left="880"/>
      </w:pPr>
      <w:r>
        <w:t>死亡者の死亡日において被保険者でなかつた者については、第七十九条の二第一項に規定する老齢福祉年金の支給要件に該当したこと。</w:t>
      </w:r>
    </w:p>
    <w:p>
      <w:pPr>
        <w:pStyle w:val="Heading4"/>
      </w:pPr>
      <w:r>
        <w:t>第十一条（福祉年金等の支給停止に関する経過措置）</w:t>
      </w:r>
    </w:p>
    <w:p>
      <w:r>
        <w:t>第六十五条第六項及び第六十七条第二項（第七十九条の二第六項においてこれらの規定を準用する場合を含む。）の規定による福祉年金の支給の停止については、この法律による改正後の別表の規定は、昭和四十二年一月以降の月分の福祉年金について適用し、昭和四十一年十二月以前の月分の福祉年金については、なお従前の例による。</w:t>
      </w:r>
    </w:p>
    <w:p>
      <w:pPr>
        <w:pStyle w:val="Heading5"/>
        <w:ind w:left="440"/>
      </w:pPr>
      <w:r>
        <w:t>２</w:t>
      </w:r>
    </w:p>
    <w:p>
      <w:pPr>
        <w:ind w:left="440"/>
      </w:pPr>
      <w:r>
        <w:t>この法律による改正後の第六十五条第六項、第六十六条並びに第六十七条第二項及び第三項（第七十九条の二第六項においてこれらの規定を準用する場合を含む。）の規定は、昭和四十年以降の年の所得による福祉年金の支給の停止について適用し、昭和三十九年以前の年の所得による福祉年金の支給の停止については、なお従前の例による。</w:t>
      </w:r>
    </w:p>
    <w:p>
      <w:pPr>
        <w:pStyle w:val="Heading5"/>
        <w:ind w:left="440"/>
      </w:pPr>
      <w:r>
        <w:t>３</w:t>
      </w:r>
    </w:p>
    <w:p>
      <w:pPr>
        <w:ind w:left="440"/>
      </w:pPr>
      <w:r>
        <w:t>前項の場合において、この法律による改正後の第六十六条第一項第三号ロ（同条第二項の規定を適用する場合、第六十七条第二項において例による場合及び第七十九条の二第六項において準用する場合を含む。）中「所得税法第七十八条第一項に規定する控除額に相当する額」とあるのは、当該所得が昭和四十年の所得であるときは「五万二千五百円」と、当該所得が昭和四十一年の所得であるときは「五万八千七百五十円」と、それぞれ読み替えるものとする。</w:t>
      </w:r>
    </w:p>
    <w:p>
      <w:pPr>
        <w:pStyle w:val="Heading5"/>
        <w:ind w:left="440"/>
      </w:pPr>
      <w:r>
        <w:t>４</w:t>
      </w:r>
    </w:p>
    <w:p>
      <w:pPr>
        <w:ind w:left="440"/>
      </w:pPr>
      <w:r>
        <w:t>この法律による改正後の第七十九条の二第五項の規定は、昭和四十二年一月以降の月分の老齢福祉年金について適用し、昭和四十一年十二月以前の月分の老齢福祉年金についての受給権者の配偶者が障害福祉年金を受けることができることによる支給の停止については、なお従前の例による。</w:t>
      </w:r>
    </w:p>
    <w:p>
      <w:pPr>
        <w:pStyle w:val="Heading5"/>
        <w:ind w:left="440"/>
      </w:pPr>
      <w:r>
        <w:t>５</w:t>
      </w:r>
    </w:p>
    <w:p>
      <w:pPr>
        <w:ind w:left="440"/>
      </w:pPr>
      <w:r>
        <w:t>昭和四十一年十二月以前の月分の母子年金及び準母子年金についての当該夫、男子たる子、父又は祖父の死亡について公的年金給付を受けることができる者があることによる支給の停止については、国民年金法附則第九条の三の改正規定にかかわらず、なお従前の例による。</w:t>
      </w:r>
    </w:p>
    <w:p>
      <w:pPr>
        <w:pStyle w:val="Heading4"/>
      </w:pPr>
      <w:r>
        <w:t>第十二条（保険料等に関する経過措置）</w:t>
      </w:r>
    </w:p>
    <w:p>
      <w:r>
        <w:t>昭和四十一年十二月以前の月に係る保険料については、なお従前の保険料の額による。</w:t>
      </w:r>
    </w:p>
    <w:p>
      <w:pPr>
        <w:pStyle w:val="Heading4"/>
      </w:pPr>
      <w:r>
        <w:t>第十三条</w:t>
      </w:r>
    </w:p>
    <w:p>
      <w:r>
        <w:t>昭和四十四年一月以後の月分の保険料の額は、この法律による改正後の第八十七条第三項の規定にかかわらず、被保険者が三十五歳に達する日の属する月の前月までは一月につき二百五十円、被保険者が三十五歳に達した日の属する月以後は一月につき三百円とする。</w:t>
      </w:r>
    </w:p>
    <w:p>
      <w:pPr>
        <w:pStyle w:val="Heading4"/>
      </w:pPr>
      <w:r>
        <w:t>第十四条</w:t>
      </w:r>
    </w:p>
    <w:p>
      <w:r>
        <w:t>昭和四十二年一月一日前に同日以後の期間に係る保険料を前納した者が、当該前納に係る期間につき追加して納付すべき保険料の額は、当該期間の各月につき百円（昭和四十四年一月以後の各月については、百五十円）とす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則（昭和四二年七月二五日法律第八一号）</w:t>
      </w:r>
    </w:p>
    <w:p>
      <w:pPr>
        <w:pStyle w:val="Heading4"/>
      </w:pPr>
      <w:r>
        <w:t>第一条（施行期日）</w:t>
      </w:r>
    </w:p>
    <w:p>
      <w:r>
        <w:t>この法律は、公布の日から起算して六月をこえない範囲内において政令で定める日（以下「施行日」という。）から施行する。</w:t>
      </w:r>
    </w:p>
    <w:p>
      <w:r>
        <w:br w:type="page"/>
      </w:r>
    </w:p>
    <w:p>
      <w:pPr>
        <w:pStyle w:val="Heading1"/>
      </w:pPr>
      <w:r>
        <w:t>附　則（昭和四二年七月二七日法律第八三号）</w:t>
      </w:r>
    </w:p>
    <w:p>
      <w:pPr>
        <w:pStyle w:val="Heading4"/>
      </w:pPr>
      <w:r>
        <w:t>第一条（施行期日）</w:t>
      </w:r>
    </w:p>
    <w:p>
      <w:r>
        <w:t>この法律は、昭和四十二年十月一日から施行する。</w:t>
      </w:r>
    </w:p>
    <w:p>
      <w:pPr>
        <w:pStyle w:val="Heading4"/>
      </w:pPr>
      <w:r>
        <w:t>第十五条（国民年金法の一部改正に伴う経過措置）</w:t>
      </w:r>
    </w:p>
    <w:p>
      <w:r>
        <w:t>改正後の国民年金法第六十五条第五項（同法第七十九条の二第六項において準用する場合を含む。）の規定は、昭和四十二年十月以降の月分の障害福祉年金、母子福祉年金、準母子福祉年金及び老齢福祉年金について適用し、同年九月以前の月分のこれらの福祉年金の支給の停止については、なお従前の例による。</w:t>
      </w:r>
    </w:p>
    <w:p>
      <w:r>
        <w:br w:type="page"/>
      </w:r>
    </w:p>
    <w:p>
      <w:pPr>
        <w:pStyle w:val="Heading1"/>
      </w:pPr>
      <w:r>
        <w:t>附　則（昭和四二年七月二九日法律第九六号）</w:t>
      </w:r>
    </w:p>
    <w:p>
      <w:pPr>
        <w:pStyle w:val="Heading4"/>
      </w:pPr>
      <w:r>
        <w:t>第一条（施行期日）</w:t>
      </w:r>
    </w:p>
    <w:p>
      <w:r>
        <w:t>この法律は、公布の日から施行する。</w:t>
      </w:r>
    </w:p>
    <w:p>
      <w:pPr>
        <w:pStyle w:val="Heading4"/>
      </w:pPr>
      <w:r>
        <w:t>第二条（遺児年金の支給停止に関する経過措置）</w:t>
      </w:r>
    </w:p>
    <w:p>
      <w:r>
        <w:t>この法律による改正後の第四十七条第三項の規定は、昭和四十二年一月以降の月分の遺児年金について適用する。</w:t>
      </w:r>
    </w:p>
    <w:p>
      <w:pPr>
        <w:pStyle w:val="Heading4"/>
      </w:pPr>
      <w:r>
        <w:t>第三条（福祉年金の額の改定）</w:t>
      </w:r>
    </w:p>
    <w:p>
      <w:r>
        <w:t>昭和四十三年一月一日前に障害福祉年金、母子福祉年金、準母子福祉年金又は老齢福祉年金（以下「福祉年金」という。）の受給権を取得し、同日まで引き続きその受給権を有する者については、同月から、その額をこの法律による改正後の第五十八条、第六十二条（第六十四条の四において準用する場合を含む。）又は第七十九条の二第三項の規定を適用して計算して得た額に、それぞれ改定する。</w:t>
      </w:r>
    </w:p>
    <w:p>
      <w:pPr>
        <w:pStyle w:val="Heading4"/>
      </w:pPr>
      <w:r>
        <w:t>第四条（福祉年金の額に関する経過措置）</w:t>
      </w:r>
    </w:p>
    <w:p>
      <w:r>
        <w:t>昭和四十二年十二月以前の月分の福祉年金の額については、なお従前の例による。</w:t>
      </w:r>
    </w:p>
    <w:p>
      <w:pPr>
        <w:pStyle w:val="Heading4"/>
      </w:pPr>
      <w:r>
        <w:t>第五条（福祉年金の支給停止に関する経過措置）</w:t>
      </w:r>
    </w:p>
    <w:p>
      <w:r>
        <w:t>この法律による改正後の第六十五条第三項から第五項まで（第七十九条の二第六項において準用する場合を含む。）及び第七十九条の二第七項の規定は、昭和四十三年一月以降の月分の福祉年金について適用し、昭和四十二年十二月以前の月分の福祉年金についての第六十五条第一項第一号に規定する給付を受けることができることによる支給の停止については、なお従前の例による。</w:t>
      </w:r>
    </w:p>
    <w:p>
      <w:pPr>
        <w:pStyle w:val="Heading5"/>
        <w:ind w:left="440"/>
      </w:pPr>
      <w:r>
        <w:t>２</w:t>
      </w:r>
    </w:p>
    <w:p>
      <w:pPr>
        <w:ind w:left="440"/>
      </w:pPr>
      <w:r>
        <w:t>この法律による改正後の第六十五条第六項、第六十六条第一項（同条第二項の規定を適用する場合を含む。）及び第六十七条第二項（第七十九条の二第六項においてこれらの規定を準用する場合を含む。）の規定は、昭和四十一年以降の年の所得による福祉年金の支給の停止について適用し、昭和四十年以前の年の所得による福祉年金の支給の停止については、なお従前の例による。</w:t>
      </w:r>
    </w:p>
    <w:p>
      <w:pPr>
        <w:pStyle w:val="Heading5"/>
        <w:ind w:left="440"/>
      </w:pPr>
      <w:r>
        <w:t>３</w:t>
      </w:r>
    </w:p>
    <w:p>
      <w:pPr>
        <w:ind w:left="440"/>
      </w:pPr>
      <w:r>
        <w:t>前項の場合において、当該所得が昭和四十一年の所得であるときは、この法律による改正後の第六十六条第一項（同条第二項の規定を適用する場合、第六十七条第二項において例による場合及び第七十九条の二第六項において準用する場合を含む。）中「所得税法第八十三条第一項」とあるのは「所得税法の一部を改正する法律（昭和四十二年法律第二十号）による改正前の所得税法第七十七条第一項」と、「所得税法第八十四条第一項に規定する控除額に相当する額」とあるのは「五万八千七百五十円」と、それぞれ読み替えるものとする。</w:t>
      </w:r>
    </w:p>
    <w:p>
      <w:pPr>
        <w:pStyle w:val="Heading4"/>
      </w:pPr>
      <w:r>
        <w:t>第六条（支給停止の解除）</w:t>
      </w:r>
    </w:p>
    <w:p>
      <w:r>
        <w:t>労働者災害補償保険法の一部を改正する法律（昭和四十年法律第百三十号。以下この条において「法律第百三十号」という。）附則第三十二条第一項の規定により同法第三条の規定の施行後も引き続き従前の例によりその支給を停止すべきこととされた障害年金（障害福祉年金を除く。）又は母子年金（母子福祉年金を除く。）若しくは準母子年金（準母子福祉年金を除く。）で、この法律の公布の際まだその支給が停止されるべき期間が経過していないものについては、同項の規定にかかわらず、この法律の公布の日の属する月の翌月分（公布の日が月の初日であるときは、公布の日の属する月分）以降、支給の停止を行なわない。</w:t>
      </w:r>
    </w:p>
    <w:p>
      <w:pPr>
        <w:pStyle w:val="Heading5"/>
        <w:ind w:left="440"/>
      </w:pPr>
      <w:r>
        <w:t>２</w:t>
      </w:r>
    </w:p>
    <w:p>
      <w:pPr>
        <w:ind w:left="440"/>
      </w:pPr>
      <w:r>
        <w:t>前項の規定により支給停止が解除される月分の同項の年金については、その裁定された額の三分の二に相当する額をもつて当該年金の額とする。</w:t>
      </w:r>
    </w:p>
    <w:p>
      <w:pPr>
        <w:pStyle w:val="Heading5"/>
        <w:ind w:left="440"/>
      </w:pPr>
      <w:r>
        <w:t>３</w:t>
      </w:r>
    </w:p>
    <w:p>
      <w:pPr>
        <w:ind w:left="440"/>
      </w:pPr>
      <w:r>
        <w:t>前二項の規定は、法律第百三十号附則第十八条第一項又は第二十六条第一項の規定により同法第三条の規定の施行後も引き続き従前の例によりその支給を停止すべきこととされた船員保険法（昭和十四年法律第七十三号）による障害年金又は遺族年金及び厚生年金保険法（昭和二十九年法律第百十五号）による障害年金又は遺族年金について準用する。</w:t>
      </w:r>
    </w:p>
    <w:p>
      <w:pPr>
        <w:pStyle w:val="Heading5"/>
        <w:ind w:left="440"/>
      </w:pPr>
      <w:r>
        <w:t>４</w:t>
      </w:r>
    </w:p>
    <w:p>
      <w:pPr>
        <w:ind w:left="440"/>
      </w:pPr>
      <w:r>
        <w:t>前項において準用する第一項の規定により支給停止が解除される月分の前項の年金については、船員保険法第五十八条第一項及び厚生年金保険法第八十条第一項の規定を適用しない。</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　則（昭和四二年八月一七日法律第一三六号）</w:t>
      </w:r>
    </w:p>
    <w:p>
      <w:r>
        <w:t>この法律は、公布の日から施行する。</w:t>
      </w:r>
    </w:p>
    <w:p>
      <w:pPr>
        <w:pStyle w:val="Heading5"/>
        <w:ind w:left="440"/>
      </w:pPr>
      <w:r>
        <w:t>４</w:t>
      </w:r>
    </w:p>
    <w:p>
      <w:pPr>
        <w:ind w:left="440"/>
      </w:pPr>
      <w:r>
        <w:t>この法律の施行の際現に国民年金法の規定による福祉年金の受給権を有する者に対して旧法に基づく条例の規定に基づき支給される年金たる障害補償については、第四条の規定による改正後の国民年金法第六十五条第一項第一号（同法第七十九条の二第六項において準用する場合を含む。）の規定は、適用しない。</w:t>
      </w:r>
    </w:p>
    <w:p>
      <w:r>
        <w:br w:type="page"/>
      </w:r>
    </w:p>
    <w:p>
      <w:pPr>
        <w:pStyle w:val="Heading1"/>
      </w:pPr>
      <w:r>
        <w:t>附　則（昭和四三年五月一六日法律第四八号）</w:t>
      </w:r>
    </w:p>
    <w:p>
      <w:pPr>
        <w:pStyle w:val="Heading4"/>
      </w:pPr>
      <w:r>
        <w:t>第一条（施行期日）</w:t>
      </w:r>
    </w:p>
    <w:p>
      <w:r>
        <w:t>この法律は、昭和四十三年十月一日から施行する。</w:t>
      </w:r>
    </w:p>
    <w:p>
      <w:pPr>
        <w:pStyle w:val="Heading4"/>
      </w:pPr>
      <w:r>
        <w:t>第十三条（国民年金法の一部改正に伴う経過措置）</w:t>
      </w:r>
    </w:p>
    <w:p>
      <w:r>
        <w:t>改正後の国民年金法第六十五条第四項及び第五項（同法第七十九条の二第六項において準用する場合を含む。）の規定は、昭和四十三年十月以降の月分の障害福祉年金、母子福祉年金、準母子福祉年金及び老齢福祉年金について適用し、同年九月以前の月分のこれらの福祉年金の支給の停止については、なお従前の例による。</w:t>
      </w:r>
    </w:p>
    <w:p>
      <w:r>
        <w:br w:type="page"/>
      </w:r>
    </w:p>
    <w:p>
      <w:pPr>
        <w:pStyle w:val="Heading1"/>
      </w:pPr>
      <w:r>
        <w:t>附　則（昭和四三年五月二八日法律第六九号）</w:t>
      </w:r>
    </w:p>
    <w:p>
      <w:pPr>
        <w:pStyle w:val="Heading4"/>
      </w:pPr>
      <w:r>
        <w:t>第一条（施行期日）</w:t>
      </w:r>
    </w:p>
    <w:p>
      <w:r>
        <w:t>この法律は、公布の日から施行する。</w:t>
      </w:r>
    </w:p>
    <w:p>
      <w:pPr>
        <w:pStyle w:val="Heading4"/>
      </w:pPr>
      <w:r>
        <w:t>第二条（国民年金法の一部改正に伴う経過措置）</w:t>
      </w:r>
    </w:p>
    <w:p>
      <w:r>
        <w:t>昭和四十三年十月一日前に障害福祉年金、母子福祉年金、準母子福祉年金又は老齢福祉年金（以下「福祉年金」という。）の受給権を取得し、同日まで引き続きその受給権を有する者については、同月から、その額をこの法律による改正後の国民年金法第五十八条、第六十二条（同法第六十四条の四において準用する場合を含む。）又は第七十九条の二第三項の規定を適用して計算して得た額に、それぞれ改定する。</w:t>
      </w:r>
    </w:p>
    <w:p>
      <w:pPr>
        <w:pStyle w:val="Heading5"/>
        <w:ind w:left="440"/>
      </w:pPr>
      <w:r>
        <w:t>２</w:t>
      </w:r>
    </w:p>
    <w:p>
      <w:pPr>
        <w:ind w:left="440"/>
      </w:pPr>
      <w:r>
        <w:t>昭和四十三年九月以前の月分の福祉年金の額については、なお従前の例による。</w:t>
      </w:r>
    </w:p>
    <w:p>
      <w:pPr>
        <w:pStyle w:val="Heading5"/>
        <w:ind w:left="440"/>
      </w:pPr>
      <w:r>
        <w:t>３</w:t>
      </w:r>
    </w:p>
    <w:p>
      <w:pPr>
        <w:ind w:left="440"/>
      </w:pPr>
      <w:r>
        <w:t>この法律による改正後の国民年金法第六十五条第六項、第六十六条第一項（同条第二項の規定を適用する場合及び同法第六十七条第二項第二号において例による場合を含む。）及び第六十七条第二項（同法第七十九条の二第六項においてこれらの規定を準用する場合を含む。）の規定は、昭和四十二年以降の年の所得による福祉年金の支給の停止について適用し、昭和四十一年以前の年の所得による福祉年金の支給の停止については、なお従前の例による。</w:t>
      </w:r>
    </w:p>
    <w:p>
      <w:r>
        <w:br w:type="page"/>
      </w:r>
    </w:p>
    <w:p>
      <w:pPr>
        <w:pStyle w:val="Heading1"/>
      </w:pPr>
      <w:r>
        <w:t>附　則（昭和四四年一二月一〇日法律第八六号）</w:t>
      </w:r>
    </w:p>
    <w:p>
      <w:pPr>
        <w:pStyle w:val="Heading4"/>
      </w:pPr>
      <w:r>
        <w:t>第一条（施行期日等）</w:t>
      </w:r>
    </w:p>
    <w:p>
      <w:r>
        <w:t>この法律は、公布の日から施行する。</w:t>
      </w:r>
    </w:p>
    <w:p>
      <w:pPr>
        <w:pStyle w:val="Heading6"/>
        <w:ind w:left="880"/>
      </w:pPr>
      <w:r>
        <w:t>一</w:t>
      </w:r>
    </w:p>
    <w:p>
      <w:pPr>
        <w:ind w:left="880"/>
      </w:pPr>
      <w:r>
        <w:t>附則第十五条及び附則第十六条の規定</w:t>
      </w:r>
    </w:p>
    <w:p>
      <w:pPr>
        <w:pStyle w:val="Heading6"/>
        <w:ind w:left="880"/>
      </w:pPr>
      <w:r>
        <w:t>二</w:t>
      </w:r>
    </w:p>
    <w:p>
      <w:pPr>
        <w:ind w:left="880"/>
      </w:pPr>
      <w:r>
        <w:t>第八十五条第一項の改正規定</w:t>
      </w:r>
    </w:p>
    <w:p>
      <w:pPr>
        <w:pStyle w:val="Heading6"/>
        <w:ind w:left="880"/>
      </w:pPr>
      <w:r>
        <w:t>三</w:t>
      </w:r>
    </w:p>
    <w:p>
      <w:pPr>
        <w:ind w:left="880"/>
      </w:pPr>
      <w:r>
        <w:t>第二十七条の改正規定（同条に一項を加える部分を除く。）、第三十二条第二項の改正規定、第三十三条の改正規定（同条第一項中「第二十七条」の下に「第一項」を加える部分を除く。）、第三十五条の改正規定、第三十六条に一項を加える改正規定、第三十八条の改正規定、第四十三条の改正規定、第五十二条の四の改正規定（同条に一項を加える部分を除く。）、第五十九条の改正規定、同条の次に一条を加える改正規定、第六十五条第二項の改正規定、第七十七条の改正規定（第二項に係る部分を除く。）及び第八十七条第三項の改正規定並びに附則第十三条、附則第十四条及び附則第十八条の規定</w:t>
      </w:r>
    </w:p>
    <w:p>
      <w:pPr>
        <w:pStyle w:val="Heading6"/>
        <w:ind w:left="880"/>
      </w:pPr>
      <w:r>
        <w:t>四</w:t>
      </w:r>
    </w:p>
    <w:p>
      <w:pPr>
        <w:ind w:left="880"/>
      </w:pPr>
      <w:r>
        <w:t>目次の改正規定、第二十七条に一項を加える改正規定、第二十七条の次に一条を加える改正規定、第二十八条第三項の改正規定、第二十九条の四に一項を加える改正規定、第三十三条第一項の改正規定（同項中「第二十七条」の下に「第一項」を加える部分に限る。）、第五十条の改正規定、第五十二条の四に一項を加える改正規定、第五十二条の五を第五十二条の六とし、同条の前に一条を加える改正規定、第七十七条の改正規定、（第二項に係る部分に限る。）、第八十七条の次に一条を加える改正規定、第九十五条の改正規定、同条の次に一条を加える改正規定、第百九条の次に一条を加える改正規定、第百十一条の次に一条を加える改正規定及び第九章の次に一章を加える改正規定並びに附則第十七条、附則第十九条から附則第二十三条まで、附則第二十六条及び附則第二十九条の規定</w:t>
      </w:r>
    </w:p>
    <w:p>
      <w:pPr>
        <w:pStyle w:val="Heading5"/>
        <w:ind w:left="440"/>
      </w:pPr>
      <w:r>
        <w:t>２</w:t>
      </w:r>
    </w:p>
    <w:p>
      <w:pPr>
        <w:ind w:left="440"/>
      </w:pPr>
      <w:r>
        <w:t>この法律による改正後の第五十八条、第六十二条及び第七十九条の二第三項の規定は、昭和四十四年十月一日から適用する。</w:t>
      </w:r>
    </w:p>
    <w:p>
      <w:pPr>
        <w:pStyle w:val="Heading4"/>
      </w:pPr>
      <w:r>
        <w:t>第二条（従前の年金給付の額の改定）</w:t>
      </w:r>
    </w:p>
    <w:p>
      <w:r>
        <w:t>昭和四十五年七月一日において現に老齢年金（老齢福祉年金を除く。以下同じ。）、通算老齢年金、障害年金（障害福祉年金を除く。以下同じ。）、母子年金（母子福祉年金を除く。以下同じ。）、準母子年金（準母子福祉年金を除く。以下同じ。）又は遺児年金を受ける権利を有する者に支給する当該年金給付については、同月から、その額をこの法律による改正後の第二十七条の規定を適用する第二十八条第三項（第二十九条の五において準用する場合を含む。）又はこの法律による改正後の第三十三条、第三十八条（第四十一条の三において準用する場合を含む。）若しくは第四十三条の規定を適用して計算して得た額に、それぞれ改定する。</w:t>
      </w:r>
    </w:p>
    <w:p>
      <w:pPr>
        <w:pStyle w:val="Heading4"/>
      </w:pPr>
      <w:r>
        <w:t>第三条</w:t>
      </w:r>
    </w:p>
    <w:p>
      <w:r>
        <w:t>昭和四十四年十月一日において現に障害福祉年金、母子福祉年金、準母子福祉年金又は老齢福祉年金（以下「福祉年金」という。）を受ける権利を有する者に支給する当該福祉年金については、同月から、その額をこの法律による改正後の第五十八条、第六十二条（第六十四条の四において準用する場合を含む。）又は第七十九条の二第三項の規定を適用して計算して得た額に、それぞれ改定する。</w:t>
      </w:r>
    </w:p>
    <w:p>
      <w:pPr>
        <w:pStyle w:val="Heading4"/>
      </w:pPr>
      <w:r>
        <w:t>第四条</w:t>
      </w:r>
    </w:p>
    <w:p>
      <w:r>
        <w:t>老齢年金、通算老齢年金、障害年金、母子年金、準母子年金及び遺児年金の額で昭和四十五年六月以前の月分のもの並びに障害福祉年金、母子福祉年金、準母子福祉年金及び老齢福祉年金の額で昭和四十四年九月以前の月分のもの並びに死亡一時金で昭和四十五年七月一日においてまだ支給していないものの額については、なお従前の例による。</w:t>
      </w:r>
    </w:p>
    <w:p>
      <w:pPr>
        <w:pStyle w:val="Heading4"/>
      </w:pPr>
      <w:r>
        <w:t>第五条（障害年金等の支給に関する経過措置）</w:t>
      </w:r>
    </w:p>
    <w:p>
      <w:r>
        <w:t>昭和四十五年七月一日前に別表に定める程度の障害の状態に該当しなくなつたため障害年金の受給権者でなくなつた者が、当該障害年金の支給事由となつた傷病により、同日において同表に定める程度の障害の状態にあるとき、又は同月二日から当該障害年金の受給権者でなくなつた日から起算して三年を経過した日の前日までの間において、同表に定める程度の障害の状態に該当するに至つたとき（昭和四十五年七月一日以後同表に定める程度の障害の状態に該当するに至るまでの間において、第三十五条第二号に規定する厚生大臣の定める程度の障害の状態に該当しなくなつたときを除く。）は、第三十条第一項の規定にかかわらず、その者に同条の障害年金を支給する。</w:t>
      </w:r>
    </w:p>
    <w:p>
      <w:pPr>
        <w:pStyle w:val="Heading5"/>
        <w:ind w:left="440"/>
      </w:pPr>
      <w:r>
        <w:t>２</w:t>
      </w:r>
    </w:p>
    <w:p>
      <w:pPr>
        <w:ind w:left="440"/>
      </w:pPr>
      <w:r>
        <w:t>前項の規定は、障害福祉年金について準用する。</w:t>
      </w:r>
    </w:p>
    <w:p>
      <w:pPr>
        <w:pStyle w:val="Heading4"/>
      </w:pPr>
      <w:r>
        <w:t>第六条（福祉年金の支給停止に関する経過措置）</w:t>
      </w:r>
    </w:p>
    <w:p>
      <w:r>
        <w:t>この法律による改正後の第六十五条第六項、第六十六条第一項及び第二項並びに第六十七条第二項（第七十九条の二においてこれらの規定を準用する場合を含む。）の規定は、昭和四十三年以降の年の所得による福祉年金の支給の停止について適用し、昭和四十二年以前の年の所得による福祉年金の支給の停止については、なお従前の例による。</w:t>
      </w:r>
    </w:p>
    <w:p>
      <w:pPr>
        <w:pStyle w:val="Heading5"/>
        <w:ind w:left="440"/>
      </w:pPr>
      <w:r>
        <w:t>２</w:t>
      </w:r>
    </w:p>
    <w:p>
      <w:pPr>
        <w:ind w:left="440"/>
      </w:pPr>
      <w:r>
        <w:t>夫及び妻がともに老齢福祉年金を受けることができることによる当該老齢福祉年金の支給の停止は、昭和四十四年十月以降の月分については行なわないものとし、同月前の月分の当該老齢福祉年金の支給の停止については、なお従前の例による。</w:t>
      </w:r>
    </w:p>
    <w:p>
      <w:pPr>
        <w:pStyle w:val="Heading4"/>
      </w:pPr>
      <w:r>
        <w:t>第七条（国庫負担に関する経過措置）</w:t>
      </w:r>
    </w:p>
    <w:p>
      <w:r>
        <w:t>この法律による改正後の第八十五条第一項の規定による国庫の負担は、昭和四十五年度以降の年度分から適用し、この法律による改正後の同項の規定による国庫負担の額とこの法律による改正前の同項の規定による国庫負担の額との調整に関して必要な措置は、政令で定める。</w:t>
      </w:r>
    </w:p>
    <w:p>
      <w:pPr>
        <w:pStyle w:val="Heading4"/>
      </w:pPr>
      <w:r>
        <w:t>第八条（保険料等に関する経過措置）</w:t>
      </w:r>
    </w:p>
    <w:p>
      <w:r>
        <w:t>昭和四十五年六月以前の月に係る保険料については、なお従前の保険料の額による。</w:t>
      </w:r>
    </w:p>
    <w:p>
      <w:pPr>
        <w:pStyle w:val="Heading4"/>
      </w:pPr>
      <w:r>
        <w:t>第九条</w:t>
      </w:r>
    </w:p>
    <w:p>
      <w:r>
        <w:t>昭和四十七年七月以後の月分の保険料については、この法律による改正後の第八十七条第三項中「四百五十円」とあるのは、「五百五十円」とする。</w:t>
      </w:r>
    </w:p>
    <w:p>
      <w:pPr>
        <w:pStyle w:val="Heading4"/>
      </w:pPr>
      <w:r>
        <w:t>第十条</w:t>
      </w:r>
    </w:p>
    <w:p>
      <w:r>
        <w:t>昭和四十五年七月一日前に同日以後の期間に係る保険料を前納した者が、当該前納に係る期間につき追加して納付すべき保険料の額は、被保険者が三十五歳に達する日の属する月の前月までは一月につき三百五十円（昭和四十七年七月以後の各月については、四百五十円）、被保険者が三十五歳に達した日の属する月以後は一月につき三百円（昭和四十七年七月以後の各月については、四百円）とする。</w:t>
      </w:r>
    </w:p>
    <w:p>
      <w:pPr>
        <w:pStyle w:val="Heading5"/>
        <w:ind w:left="440"/>
      </w:pPr>
      <w:r>
        <w:t>２</w:t>
      </w:r>
    </w:p>
    <w:p>
      <w:pPr>
        <w:ind w:left="440"/>
      </w:pPr>
      <w:r>
        <w:t>前項に規定する者については、第八十七条の二第一項及び第二項中「前条第三項」とあるのは、「国民年金法の一部を改正する法律（昭和四十四年法律第八十六号）附則第十条第一項」と読み替えるものとする。</w:t>
      </w:r>
    </w:p>
    <w:p>
      <w:pPr>
        <w:pStyle w:val="Heading5"/>
        <w:ind w:left="440"/>
      </w:pPr>
      <w:r>
        <w:t>３</w:t>
      </w:r>
    </w:p>
    <w:p>
      <w:pPr>
        <w:ind w:left="440"/>
      </w:pPr>
      <w:r>
        <w:t>昭和四十二年一月一日から昭和四十五年六月三十日までの間に同年七月一日以後の期間について前納された保険料のうち、国民年金法の一部を改正する法律（昭和四十一年法律第九十二号）附則第十四条第一項に規定する保険料の額に相当する部分は、第一項の規定により当該期間について追加して納付すべき額の保険料に、さきに到来する月の分から順次充当するものとする。</w:t>
      </w:r>
    </w:p>
    <w:p>
      <w:pPr>
        <w:pStyle w:val="Heading4"/>
      </w:pPr>
      <w:r>
        <w:t>第十三条（保険料納付の特例）</w:t>
      </w:r>
    </w:p>
    <w:p>
      <w:r>
        <w:t>被保険者又は被保険者であつた者は、都道府県知事に申し出て、昭和四十五年七月一日前のその者の被保険者期間（国民年金法附則第六条第一項の規定による被保険者に係る被保険者期間及びこの法律附則第十五条第一項の規定による被保険者に係る被保険者期間を除く。）のうち、保険料納付済期間又は保険料免除期間以外の期間（当該期間に係る保険料を徴収する権利が時効によつて消滅している期間に限る。）について、一月につき四百五十円を納付することができる。</w:t>
      </w:r>
    </w:p>
    <w:p>
      <w:pPr>
        <w:pStyle w:val="Heading5"/>
        <w:ind w:left="440"/>
      </w:pPr>
      <w:r>
        <w:t>２</w:t>
      </w:r>
    </w:p>
    <w:p>
      <w:pPr>
        <w:ind w:left="440"/>
      </w:pPr>
      <w:r>
        <w:t>前項の規定による納付は、昭和四十七年六月三十日までに行なわなければならない。</w:t>
      </w:r>
    </w:p>
    <w:p>
      <w:pPr>
        <w:pStyle w:val="Heading5"/>
        <w:ind w:left="440"/>
      </w:pPr>
      <w:r>
        <w:t>３</w:t>
      </w:r>
    </w:p>
    <w:p>
      <w:pPr>
        <w:ind w:left="440"/>
      </w:pPr>
      <w:r>
        <w:t>第一項の規定による納付は、さきに経過した月の分から順次に行なうものとする。</w:t>
      </w:r>
    </w:p>
    <w:p>
      <w:pPr>
        <w:pStyle w:val="Heading5"/>
        <w:ind w:left="440"/>
      </w:pPr>
      <w:r>
        <w:t>４</w:t>
      </w:r>
    </w:p>
    <w:p>
      <w:pPr>
        <w:ind w:left="440"/>
      </w:pPr>
      <w:r>
        <w:t>第一項の規定により納付が行なわれたときは、納付が行なわれた日に、納付に係る月の保険料が納付されたものとみなす。</w:t>
      </w:r>
    </w:p>
    <w:p>
      <w:pPr>
        <w:pStyle w:val="Heading4"/>
      </w:pPr>
      <w:r>
        <w:t>第十四条（任意加入被保険者の特例）</w:t>
      </w:r>
    </w:p>
    <w:p>
      <w:r>
        <w:t>第七十五条第一項又は国民年金法附則第七条第一項の規定による被保険者であつた者であつて、第七条第二項第一号、第二号又は第三号のいずれにも該当しないものは、都道府県知事に申し出て、被保険者となることができる。</w:t>
      </w:r>
    </w:p>
    <w:p>
      <w:pPr>
        <w:pStyle w:val="Heading5"/>
        <w:ind w:left="440"/>
      </w:pPr>
      <w:r>
        <w:t>２</w:t>
      </w:r>
    </w:p>
    <w:p>
      <w:pPr>
        <w:ind w:left="440"/>
      </w:pPr>
      <w:r>
        <w:t>前項の申出は、昭和四十五年九月三十日までに行なわなければならない。</w:t>
      </w:r>
    </w:p>
    <w:p>
      <w:pPr>
        <w:pStyle w:val="Heading5"/>
        <w:ind w:left="440"/>
      </w:pPr>
      <w:r>
        <w:t>３</w:t>
      </w:r>
    </w:p>
    <w:p>
      <w:pPr>
        <w:ind w:left="440"/>
      </w:pPr>
      <w:r>
        <w:t>第一項の申出をした者は、その申出をした日に被保険者の資格を取得するものとする。</w:t>
      </w:r>
    </w:p>
    <w:p>
      <w:pPr>
        <w:pStyle w:val="Heading5"/>
        <w:ind w:left="440"/>
      </w:pPr>
      <w:r>
        <w:t>４</w:t>
      </w:r>
    </w:p>
    <w:p>
      <w:pPr>
        <w:ind w:left="440"/>
      </w:pPr>
      <w:r>
        <w:t>第一項の申出をした者は、昭和四十七年六月三十日（同日以前に六十五歳に達する者にあつては、六十五歳に達する日の前日）までに、昭和三十六年四月から当該申出をした日の属する月の前月までの期間であつて、その者の次に掲げる期間以外のものの各月につき四百五十円を納付することができる。</w:t>
      </w:r>
    </w:p>
    <w:p>
      <w:pPr>
        <w:pStyle w:val="Heading6"/>
        <w:ind w:left="880"/>
      </w:pPr>
      <w:r>
        <w:t>一</w:t>
      </w:r>
    </w:p>
    <w:p>
      <w:pPr>
        <w:ind w:left="880"/>
      </w:pPr>
      <w:r>
        <w:t>被保険者期間</w:t>
      </w:r>
    </w:p>
    <w:p>
      <w:pPr>
        <w:pStyle w:val="Heading6"/>
        <w:ind w:left="880"/>
      </w:pPr>
      <w:r>
        <w:t>二</w:t>
      </w:r>
    </w:p>
    <w:p>
      <w:pPr>
        <w:ind w:left="880"/>
      </w:pPr>
      <w:r>
        <w:t>他の公的年金制度に係る通算対象期間</w:t>
      </w:r>
    </w:p>
    <w:p>
      <w:pPr>
        <w:pStyle w:val="Heading5"/>
        <w:ind w:left="440"/>
      </w:pPr>
      <w:r>
        <w:t>５</w:t>
      </w:r>
    </w:p>
    <w:p>
      <w:pPr>
        <w:ind w:left="440"/>
      </w:pPr>
      <w:r>
        <w:t>第七十五条第三項から第五項まで、国民年金法附則第七条第三項並びに前条第三項及び第四項の規定は、第一項の規定による被保険者について準用する。</w:t>
      </w:r>
    </w:p>
    <w:p>
      <w:pPr>
        <w:pStyle w:val="Heading5"/>
        <w:ind w:left="440"/>
      </w:pPr>
      <w:r>
        <w:t>６</w:t>
      </w:r>
    </w:p>
    <w:p>
      <w:pPr>
        <w:ind w:left="440"/>
      </w:pPr>
      <w:r>
        <w:t>第一項の規定による被保険者が第七条第二項第一号に該当するに至つたため被保険者でなくなつた後同号に該当しなくなつた場合における国民年金法附則第七条の二の規定の適用については、同条第四項中「被保険者期間（一年未満のものを除く。）と昭和三十六年四月一日以降の他の公的年金制度に係る通算対象期間（一年未満のものを除く。）とを合算した期間」とあるのは、「昭和三十六年四月から国民年金法の一部を改正する法律（昭和四十四年法律第八十六号）附則第十四条第一項の申出をした日の属する月の前月までの期間、その申出をした日以降の被保険者期間及び同日以降の他の公的年金制度に係る通算対象期間を合算した期間（他の公的年金制度に係る通算対象期間で一年未満のもの及び他の公的年金制度に係る通算対象期間以外の期間で一年未満のものを除く。）」と読み替えるものとする。</w:t>
      </w:r>
    </w:p>
    <w:p>
      <w:pPr>
        <w:pStyle w:val="Heading4"/>
      </w:pPr>
      <w:r>
        <w:t>第十五条（任意加入の特例）</w:t>
      </w:r>
    </w:p>
    <w:p>
      <w:r>
        <w:t>明治三十九年四月二日から明治四十四年四月一日までの間に生まれた者（昭和三十六年四月一日において五十歳をこえ、五十五歳をこえない者）であつて、昭和三十六年四月一日において被保険者とならなかつたもののうち、第七条第二項第一号から第三号までのいずれにも該当しない者は、同項及び第七十四条の規定にかかわらず、都道府県知事に申し出て、被保険者となることができる。</w:t>
      </w:r>
    </w:p>
    <w:p>
      <w:pPr>
        <w:pStyle w:val="Heading6"/>
        <w:ind w:left="880"/>
      </w:pPr>
      <w:r>
        <w:t>一</w:t>
      </w:r>
    </w:p>
    <w:p>
      <w:pPr>
        <w:ind w:left="880"/>
      </w:pPr>
      <w:r>
        <w:t>日本国民でないとき。</w:t>
      </w:r>
    </w:p>
    <w:p>
      <w:pPr>
        <w:pStyle w:val="Heading6"/>
        <w:ind w:left="880"/>
      </w:pPr>
      <w:r>
        <w:t>二</w:t>
      </w:r>
    </w:p>
    <w:p>
      <w:pPr>
        <w:ind w:left="880"/>
      </w:pPr>
      <w:r>
        <w:t>日本国内に住所を有しないとき。</w:t>
      </w:r>
    </w:p>
    <w:p>
      <w:pPr>
        <w:pStyle w:val="Heading6"/>
        <w:ind w:left="880"/>
      </w:pPr>
      <w:r>
        <w:t>三</w:t>
      </w:r>
    </w:p>
    <w:p>
      <w:pPr>
        <w:ind w:left="880"/>
      </w:pPr>
      <w:r>
        <w:t>被用者年金各法に基づく通算老齢年金若しくは通算退職年金を受けることができるとき、又はこれらの年金の受給資格要件たる期間を満たしているとき。</w:t>
      </w:r>
    </w:p>
    <w:p>
      <w:pPr>
        <w:pStyle w:val="Heading5"/>
        <w:ind w:left="440"/>
      </w:pPr>
      <w:r>
        <w:t>２</w:t>
      </w:r>
    </w:p>
    <w:p>
      <w:pPr>
        <w:ind w:left="440"/>
      </w:pPr>
      <w:r>
        <w:t>前項の申出は、昭和四十五年六月三十日までに行なわなければならない。</w:t>
      </w:r>
    </w:p>
    <w:p>
      <w:pPr>
        <w:pStyle w:val="Heading5"/>
        <w:ind w:left="440"/>
      </w:pPr>
      <w:r>
        <w:t>３</w:t>
      </w:r>
    </w:p>
    <w:p>
      <w:pPr>
        <w:ind w:left="440"/>
      </w:pPr>
      <w:r>
        <w:t>第一項の申出をした者は、その申出をした日に被保険者の資格を取得するものとする。</w:t>
      </w:r>
    </w:p>
    <w:p>
      <w:pPr>
        <w:pStyle w:val="Heading5"/>
        <w:ind w:left="440"/>
      </w:pPr>
      <w:r>
        <w:t>４</w:t>
      </w:r>
    </w:p>
    <w:p>
      <w:pPr>
        <w:ind w:left="440"/>
      </w:pPr>
      <w:r>
        <w:t>第十三条第一項の規定は、第一項の申出があつた場合に準用する。</w:t>
      </w:r>
    </w:p>
    <w:p>
      <w:pPr>
        <w:pStyle w:val="Heading5"/>
        <w:ind w:left="440"/>
      </w:pPr>
      <w:r>
        <w:t>５</w:t>
      </w:r>
    </w:p>
    <w:p>
      <w:pPr>
        <w:ind w:left="440"/>
      </w:pPr>
      <w:r>
        <w:t>第一項の規定による被保険者は、いつでも、都道府県知事に申し出て、被保険者の資格を喪失することができる。</w:t>
      </w:r>
    </w:p>
    <w:p>
      <w:pPr>
        <w:pStyle w:val="Heading5"/>
        <w:ind w:left="440"/>
      </w:pPr>
      <w:r>
        <w:t>６</w:t>
      </w:r>
    </w:p>
    <w:p>
      <w:pPr>
        <w:ind w:left="440"/>
      </w:pPr>
      <w:r>
        <w:t>第一項の規定による被保険者は、第九条各号（第四号を除く。）及び次の各号のいずれかに該当するに至つた日の翌日（次の第一号、第四号又は第五号に該当するに至つたときは、その日）に被保険者の資格を喪失する。</w:t>
      </w:r>
    </w:p>
    <w:p>
      <w:pPr>
        <w:pStyle w:val="Heading6"/>
        <w:ind w:left="880"/>
      </w:pPr>
      <w:r>
        <w:t>一</w:t>
      </w:r>
    </w:p>
    <w:p>
      <w:pPr>
        <w:ind w:left="880"/>
      </w:pPr>
      <w:r>
        <w:t>第七条第二項第一号に該当するに至つたとき。</w:t>
      </w:r>
    </w:p>
    <w:p>
      <w:pPr>
        <w:pStyle w:val="Heading6"/>
        <w:ind w:left="880"/>
      </w:pPr>
      <w:r>
        <w:t>二</w:t>
      </w:r>
    </w:p>
    <w:p>
      <w:pPr>
        <w:ind w:left="880"/>
      </w:pPr>
      <w:r>
        <w:t>前項の申出が受理されたとき。</w:t>
      </w:r>
    </w:p>
    <w:p>
      <w:pPr>
        <w:pStyle w:val="Heading6"/>
        <w:ind w:left="880"/>
      </w:pPr>
      <w:r>
        <w:t>三</w:t>
      </w:r>
    </w:p>
    <w:p>
      <w:pPr>
        <w:ind w:left="880"/>
      </w:pPr>
      <w:r>
        <w:t>保険料を滞納し、第九十六条第一項の規定による指定の期限までに、その保険料を納付しないとき。</w:t>
      </w:r>
    </w:p>
    <w:p>
      <w:pPr>
        <w:pStyle w:val="Heading6"/>
        <w:ind w:left="880"/>
      </w:pPr>
      <w:r>
        <w:t>四</w:t>
      </w:r>
    </w:p>
    <w:p>
      <w:pPr>
        <w:ind w:left="880"/>
      </w:pPr>
      <w:r>
        <w:t>被保険者期間（一年未満のものを除く。）と昭和三十六年四月一日以降の他の公的年金制度に係る通算対象期間（一年未満のものを除く。）とを合算した期間が十年に達したとき。</w:t>
      </w:r>
    </w:p>
    <w:p>
      <w:pPr>
        <w:pStyle w:val="Heading6"/>
        <w:ind w:left="880"/>
      </w:pPr>
      <w:r>
        <w:t>五</w:t>
      </w:r>
    </w:p>
    <w:p>
      <w:pPr>
        <w:ind w:left="880"/>
      </w:pPr>
      <w:r>
        <w:t>被保険者期間が五年に達したとき。</w:t>
      </w:r>
    </w:p>
    <w:p>
      <w:pPr>
        <w:pStyle w:val="Heading6"/>
        <w:ind w:left="880"/>
      </w:pPr>
      <w:r>
        <w:t>六</w:t>
      </w:r>
    </w:p>
    <w:p>
      <w:pPr>
        <w:ind w:left="880"/>
      </w:pPr>
      <w:r>
        <w:t>第七十八条第一項に規定する老齢年金の裁定の請求をしたとき。</w:t>
      </w:r>
    </w:p>
    <w:p>
      <w:pPr>
        <w:pStyle w:val="Heading5"/>
        <w:ind w:left="440"/>
      </w:pPr>
      <w:r>
        <w:t>７</w:t>
      </w:r>
    </w:p>
    <w:p>
      <w:pPr>
        <w:ind w:left="440"/>
      </w:pPr>
      <w:r>
        <w:t>第一項の規定による被保険者については、第八十七条の二、第八十九条、第九十条及び国民年金法附則第七条の二の規定を適用しない。</w:t>
      </w:r>
    </w:p>
    <w:p>
      <w:r>
        <w:br w:type="page"/>
      </w:r>
    </w:p>
    <w:p>
      <w:pPr>
        <w:pStyle w:val="Heading1"/>
      </w:pPr>
      <w:r>
        <w:t>附　則（昭和四四年一二月一六日法律第九一号）</w:t>
      </w:r>
    </w:p>
    <w:p>
      <w:pPr>
        <w:pStyle w:val="Heading4"/>
      </w:pPr>
      <w:r>
        <w:t>第一条（施行期日等）</w:t>
      </w:r>
    </w:p>
    <w:p>
      <w:r>
        <w:t>この法律は、公布の日から施行する。</w:t>
      </w:r>
    </w:p>
    <w:p>
      <w:pPr>
        <w:pStyle w:val="Heading5"/>
        <w:ind w:left="440"/>
      </w:pPr>
      <w:r>
        <w:t>２</w:t>
      </w:r>
    </w:p>
    <w:p>
      <w:pPr>
        <w:ind w:left="440"/>
      </w:pPr>
      <w:r>
        <w:t>第一条から第六条までの規定による改正後の恩給法、恩給法の一部を改正する法律、元南西諸島官公署職員等の身分、恩給等の特別措置に関する法律、旧軍人等の遺族に対する恩給等の特例に関する法律、恩給法等の一部を改正する法律及び国民年金法の規定並びに附則第十二条第一項、第十三条第二項、第十四条第一項、第十九条及び第二十二条の規定は、昭和四十四年十月一日から適用する。</w:t>
      </w:r>
    </w:p>
    <w:p>
      <w:pPr>
        <w:pStyle w:val="Heading4"/>
      </w:pPr>
      <w:r>
        <w:t>第二十条（国民年金法の一部改正に伴う経過措置）</w:t>
      </w:r>
    </w:p>
    <w:p>
      <w:r>
        <w:t>改正後の国民年金法第六十五条第四項及び第五項（同法第七十九条の二第五項において準用する場合を含む。）の規定は、昭和四十四年十月以降の月分の障害福祉年金、母子福祉年金、準母子福祉年金及び老齢福祉年金について適用し、同年九月以前の月分のこれらの福祉年金の支給の停止については、なお従前の例によ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則（昭和四五年五月二六日法律第九九号）</w:t>
      </w:r>
    </w:p>
    <w:p>
      <w:pPr>
        <w:pStyle w:val="Heading4"/>
      </w:pPr>
      <w:r>
        <w:t>第一条（施行期日）</w:t>
      </w:r>
    </w:p>
    <w:p>
      <w:r>
        <w:t>この法律は、昭和四十五年十月一日から施行する。</w:t>
      </w:r>
    </w:p>
    <w:p>
      <w:pPr>
        <w:pStyle w:val="Heading4"/>
      </w:pPr>
      <w:r>
        <w:t>第十五条（国民年金法の一部改正に伴う経過措置）</w:t>
      </w:r>
    </w:p>
    <w:p>
      <w:r>
        <w:t>改正後の国民年金法第六十五条第四項及び第五項（同法第七十九条の二第五項において準用する場合を含む。）の規定は、昭和四十五年十月以降の月分の障害福祉年金、母子福祉年金、準母子福祉年金及び老齢福祉年金について適用し、同年九月以前の月分のこれらの福祉年金の支給の停止については、なお従前の例による。</w:t>
      </w:r>
    </w:p>
    <w:p>
      <w:r>
        <w:br w:type="page"/>
      </w:r>
    </w:p>
    <w:p>
      <w:pPr>
        <w:pStyle w:val="Heading1"/>
      </w:pPr>
      <w:r>
        <w:t>附　則（昭和四五年六月四日法律第一一四号）</w:t>
      </w:r>
    </w:p>
    <w:p>
      <w:pPr>
        <w:pStyle w:val="Heading4"/>
      </w:pPr>
      <w:r>
        <w:t>第一条（施行期日）</w:t>
      </w:r>
    </w:p>
    <w:p>
      <w:r>
        <w:t>この法律は、公布の日から施行する。</w:t>
      </w:r>
    </w:p>
    <w:p>
      <w:pPr>
        <w:pStyle w:val="Heading4"/>
      </w:pPr>
      <w:r>
        <w:t>第二条（国民年金法の一部改正に伴う経過措置）</w:t>
      </w:r>
    </w:p>
    <w:p>
      <w:r>
        <w:t>昭和四十五年十月一日において現に障害福祉年金、母子福祉年金、準母子福祉年金又は老齢福祉年金（以下「福祉年金」という。）を受ける権利を有する者に支給する当該福祉年金については、同月から、その額をこの法律による改正後の国民年金法第五十八条、第六十二条（第六十四条の四において準用する場合を含む。）又は第七十九条の二第三項の規定を適用して計算して得た額に、それぞれ改定する。</w:t>
      </w:r>
    </w:p>
    <w:p>
      <w:pPr>
        <w:pStyle w:val="Heading5"/>
        <w:ind w:left="440"/>
      </w:pPr>
      <w:r>
        <w:t>２</w:t>
      </w:r>
    </w:p>
    <w:p>
      <w:pPr>
        <w:ind w:left="440"/>
      </w:pPr>
      <w:r>
        <w:t>昭和四十五年九月以前の月分の福祉年金の額については、なお従前の例による。</w:t>
      </w:r>
    </w:p>
    <w:p>
      <w:pPr>
        <w:pStyle w:val="Heading5"/>
        <w:ind w:left="440"/>
      </w:pPr>
      <w:r>
        <w:t>３</w:t>
      </w:r>
    </w:p>
    <w:p>
      <w:pPr>
        <w:ind w:left="440"/>
      </w:pPr>
      <w:r>
        <w:t>この法律による改正後の国民年金法第六十六条及び第六十七条第二項（第七十九条の二第五項においてこれらの規定を準用する場合を含む。）の規定は、昭和四十四年以降の年の所得による福祉年金の支給の停止について適用し、昭和四十三年以前の年の所得による福祉年金の支給の停止については、なお従前の例による。</w:t>
      </w:r>
    </w:p>
    <w:p>
      <w:pPr>
        <w:pStyle w:val="Heading5"/>
        <w:ind w:left="440"/>
      </w:pPr>
      <w:r>
        <w:t>４</w:t>
      </w:r>
    </w:p>
    <w:p>
      <w:pPr>
        <w:ind w:left="440"/>
      </w:pPr>
      <w:r>
        <w:t>この法律による改正後の国民年金法第七十九条の二第五項中「第六十五条」とあるのは、昭和四十五年九月三十日までは、「第六十五条（第三項を除く。）」と読み替えるものとする。</w:t>
      </w:r>
    </w:p>
    <w:p>
      <w:r>
        <w:br w:type="page"/>
      </w:r>
    </w:p>
    <w:p>
      <w:pPr>
        <w:pStyle w:val="Heading1"/>
      </w:pPr>
      <w:r>
        <w:t>附　則（昭和四六年三月三〇日法律第一三号）</w:t>
      </w:r>
    </w:p>
    <w:p>
      <w:pPr>
        <w:pStyle w:val="Heading4"/>
      </w:pPr>
      <w:r>
        <w:t>第一条（施行期日）</w:t>
      </w:r>
    </w:p>
    <w:p>
      <w:r>
        <w:t>この法律は、昭和四十六年十一月一日から施行する。</w:t>
      </w:r>
    </w:p>
    <w:p>
      <w:pPr>
        <w:pStyle w:val="Heading4"/>
      </w:pPr>
      <w:r>
        <w:t>第二条（国民年金法の一部改正に伴う経過措置）</w:t>
      </w:r>
    </w:p>
    <w:p>
      <w:r>
        <w:t>昭和四十六年十一月一日において現に老齢年金（老齢福祉年金を除く。）を受ける権利を有する者であつて、同日において別表に定める程度の障害の状態にあるものに支給する当該老齢年金については、この法律による改正後の国民年金法第七十七条第四項又は第七十八条第七項において準用する同法第三十四条第四項の規定にかかわらず、同月から改定後の額の支給を始める。</w:t>
      </w:r>
    </w:p>
    <w:p>
      <w:pPr>
        <w:pStyle w:val="Heading4"/>
      </w:pPr>
      <w:r>
        <w:t>第三条</w:t>
      </w:r>
    </w:p>
    <w:p>
      <w:r>
        <w:t>昭和四十六年十一月一日において現に障害福祉年金、母子福祉年金、準母子福祉年金又は老齢福祉年金（以下「福祉年金」という。）を受ける権利を有する者に支給する当該福祉年金については、同月から、その額をこの法律による改正後の国民年金法第五十八条、第六十二条（同法第六十四条の四において準用する場合を含む。）又は第七十九条の二第四項の規定を適用して計算して得た額に、それぞれ改定する。</w:t>
      </w:r>
    </w:p>
    <w:p>
      <w:pPr>
        <w:pStyle w:val="Heading4"/>
      </w:pPr>
      <w:r>
        <w:t>第四条</w:t>
      </w:r>
    </w:p>
    <w:p>
      <w:r>
        <w:t>老齢年金、障害福祉年金、母子福祉年金及び準母子福祉年金の額で昭和四十六年十月以前の月分のものの額については、なお従前の例による。</w:t>
      </w:r>
    </w:p>
    <w:p>
      <w:pPr>
        <w:pStyle w:val="Heading4"/>
      </w:pPr>
      <w:r>
        <w:t>第五条</w:t>
      </w:r>
    </w:p>
    <w:p>
      <w:r>
        <w:t>昭和四十六年一月から九月までの月分の福祉年金の支給の停止については、国民年金法第六十五条第四項及び第五項中「十六万七千三百円」とあるのは、「十七万七百円」とする。</w:t>
      </w:r>
    </w:p>
    <w:p>
      <w:pPr>
        <w:pStyle w:val="Heading5"/>
        <w:ind w:left="440"/>
      </w:pPr>
      <w:r>
        <w:t>２</w:t>
      </w:r>
    </w:p>
    <w:p>
      <w:pPr>
        <w:ind w:left="440"/>
      </w:pPr>
      <w:r>
        <w:t>この法律による改正後の国民年金法第六十五条第四項（同法第七十九条の二において準用する場合を含む。）の規定は、昭和四十六年十月以降の月分の福祉年金の支給の停止について適用し、同月前の月分の福祉年金の支給の停止については、なお従前の例による。</w:t>
      </w:r>
    </w:p>
    <w:p>
      <w:pPr>
        <w:pStyle w:val="Heading5"/>
        <w:ind w:left="440"/>
      </w:pPr>
      <w:r>
        <w:t>３</w:t>
      </w:r>
    </w:p>
    <w:p>
      <w:pPr>
        <w:ind w:left="440"/>
      </w:pPr>
      <w:r>
        <w:t>昭和四十六年九月三十日においてこの法律による改正前の国民年金法第六十五条第四項の規定の適用を受けていた者であつて、同年十月一日においてこの法律による改正後の同項の規定に該当しなくなつたものに係る福祉年金については、同条第一項及び第三項の規定にかかわらず、同年十月以降、その者の同年九月三十日におけるこの法律による改正前の同条第四項又は第五項の規定の適用により支給されるべき額に相当する部分の支給を停止しない。</w:t>
      </w:r>
    </w:p>
    <w:p>
      <w:pPr>
        <w:pStyle w:val="Heading4"/>
      </w:pPr>
      <w:r>
        <w:t>第六条</w:t>
      </w:r>
    </w:p>
    <w:p>
      <w:r>
        <w:t>この法律による改正後の国民年金法第七十七条の二第一項の規定により昭和四十六年十一月一日に同法第二十九条の三の通算老齢年金の受給権を取得した者に対する当該通算老齢年金は、同年十一月からその支給を始める。</w:t>
      </w:r>
    </w:p>
    <w:p>
      <w:pPr>
        <w:pStyle w:val="Heading4"/>
      </w:pPr>
      <w:r>
        <w:t>第七条</w:t>
      </w:r>
    </w:p>
    <w:p>
      <w:r>
        <w:t>明治三十四年十一月三日から明治三十九年十一月一日までの間に生まれた者（昭和四十六年十一月一日において六十五歳をこえ、七十歳未満である者）が、障害認定日が昭和四十六年十一月一日前である傷病により、同日において別表に定める程度の障害の状態にあるときは、この法律による改正後の国民年金法第七十九条の二第二項本文の規定にかかわらず、その者に同月から同条の老齢福祉年金を支給する。</w:t>
      </w:r>
    </w:p>
    <w:p>
      <w:pPr>
        <w:pStyle w:val="Heading4"/>
      </w:pPr>
      <w:r>
        <w:t>第八条</w:t>
      </w:r>
    </w:p>
    <w:p>
      <w:r>
        <w:t>この法律による改正後の国民年金法第十八条の三の規定は、昭和四十六年十一月一日前に行方不明となり、失踪そう</w:t>
        <w:br/>
        <w:t>の宣告を受けたことにより同日以後に死亡したとみなされた者に係る死亡を支給事由とする給付の支給についても、適用する。</w:t>
      </w:r>
    </w:p>
    <w:p>
      <w:r>
        <w:br w:type="page"/>
      </w:r>
    </w:p>
    <w:p>
      <w:pPr>
        <w:pStyle w:val="Heading1"/>
      </w:pPr>
      <w:r>
        <w:t>附　則（昭和四七年六月二三日法律第九七号）</w:t>
      </w:r>
    </w:p>
    <w:p>
      <w:pPr>
        <w:pStyle w:val="Heading4"/>
      </w:pPr>
      <w:r>
        <w:t>第一条（施行期日等）</w:t>
      </w:r>
    </w:p>
    <w:p>
      <w:r>
        <w:t>この法律は、昭和四十七年十月一日から施行する。</w:t>
      </w:r>
    </w:p>
    <w:p>
      <w:pPr>
        <w:pStyle w:val="Heading5"/>
        <w:ind w:left="440"/>
      </w:pPr>
      <w:r>
        <w:t>２</w:t>
      </w:r>
    </w:p>
    <w:p>
      <w:pPr>
        <w:ind w:left="440"/>
      </w:pPr>
      <w:r>
        <w:t>この法律による改正後の国民年金法第六十六条第一項から第三項まで並びに第六十七条第二項及び第三項の規定、この法律による改正後の児童扶養手当法第十条、第十一条及び第十二条第二項第二号の規定並びにこの法律による改正後の特別児童扶養手当法第九条、第十条及び第十一条第二項第二号の規定は、昭和四十七年五月一日から適用する。</w:t>
      </w:r>
    </w:p>
    <w:p>
      <w:pPr>
        <w:pStyle w:val="Heading4"/>
      </w:pPr>
      <w:r>
        <w:t>第二条（国民年金法の一部改正に伴う経過措置）</w:t>
      </w:r>
    </w:p>
    <w:p>
      <w:r>
        <w:t>昭和四十七年六月以前の月分の障害年金（障害福祉年金を除く。）、母子年金（母子福祉年金を除く。）、準母子年金（準母子福祉年金を除く。）及び遺児年金の額並びに同年九月以前の月分の老齢年金、障害福祉年金、母子福祉年金及び準母子福祉年金の額については、なお従前の例による。</w:t>
      </w:r>
    </w:p>
    <w:p>
      <w:pPr>
        <w:pStyle w:val="Heading5"/>
        <w:ind w:left="440"/>
      </w:pPr>
      <w:r>
        <w:t>２</w:t>
      </w:r>
    </w:p>
    <w:p>
      <w:pPr>
        <w:ind w:left="440"/>
      </w:pPr>
      <w:r>
        <w:t>昭和四十五年以前の年の所得による障害福祉年金、母子福祉年金、準母子福祉年金及び老齢福祉年金の支給の停止並びに国民年金法第六十五条第一項第一号に規定する給付を受けることができることによる昭和四十七年九月以前の月分のこれらの福祉年金の支給の停止については、なお従前の例による。</w:t>
      </w:r>
    </w:p>
    <w:p>
      <w:r>
        <w:br w:type="page"/>
      </w:r>
    </w:p>
    <w:p>
      <w:pPr>
        <w:pStyle w:val="Heading1"/>
      </w:pPr>
      <w:r>
        <w:t>附　則（昭和四八年九月二六日法律第九二号）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三条中国民年金法第五十八条、第六十二条、第七十七条第一項ただし書、第七十八条第二項及び第七十九条の二第四項の改正規定並びに第五条並びに附則第十二条第一項、附則第十九条、附則第二十条及び附則第三十二条から附則第三十四条までの規定</w:t>
      </w:r>
    </w:p>
    <w:p>
      <w:pPr>
        <w:pStyle w:val="Heading6"/>
        <w:ind w:left="880"/>
      </w:pPr>
      <w:r>
        <w:t>二</w:t>
      </w:r>
    </w:p>
    <w:p>
      <w:pPr>
        <w:ind w:left="880"/>
      </w:pPr>
      <w:r>
        <w:t>第一条及び第二条並びに次条から附則第十一条まで、附則第二十二条から附則第二十八条まで、附則第三十一条及び附則第三十五条の規定</w:t>
      </w:r>
    </w:p>
    <w:p>
      <w:pPr>
        <w:pStyle w:val="Heading6"/>
        <w:ind w:left="880"/>
      </w:pPr>
      <w:r>
        <w:t>三</w:t>
      </w:r>
    </w:p>
    <w:p>
      <w:pPr>
        <w:ind w:left="880"/>
      </w:pPr>
      <w:r>
        <w:t>前二号及び次号に掲げる規定以外の規定</w:t>
      </w:r>
    </w:p>
    <w:p>
      <w:pPr>
        <w:pStyle w:val="Heading6"/>
        <w:ind w:left="880"/>
      </w:pPr>
      <w:r>
        <w:t>四</w:t>
      </w:r>
    </w:p>
    <w:p>
      <w:pPr>
        <w:ind w:left="880"/>
      </w:pPr>
      <w:r>
        <w:t>第四条及び附則第十三条の規定</w:t>
      </w:r>
    </w:p>
    <w:p>
      <w:pPr>
        <w:pStyle w:val="Heading4"/>
      </w:pPr>
      <w:r>
        <w:t>第十三条</w:t>
      </w:r>
    </w:p>
    <w:p>
      <w:r>
        <w:t>第四条の規定の施行の日（以下この項において「施行日」という。）において二十歳をこえ七十歳未満である者が、障害認定日（国民年金法第三十条第一項に規定する障害認定日をいう。以下この条において同じ。）が施行日前である傷病（初診日において同法第七条第二項第一号から第四号までのいずれかに該当した者のその傷病を除く。）により、施行日において同法別表に定める程度の障害の状態にあるときは、第四条の規定による改正後の同法第五十六条第一項本文の規定にかかわらず、その者に同条の障害福祉年金を支給する。</w:t>
      </w:r>
    </w:p>
    <w:p>
      <w:pPr>
        <w:pStyle w:val="Heading5"/>
        <w:ind w:left="440"/>
      </w:pPr>
      <w:r>
        <w:t>２</w:t>
      </w:r>
    </w:p>
    <w:p>
      <w:pPr>
        <w:ind w:left="440"/>
      </w:pPr>
      <w:r>
        <w:t>前項の規定は、初診日が昭和三十六年四月一日（同日において二十歳未満であつた者にあつては、二十歳に達した日）以後である傷病により同項に規定する障害の状態にある者については、次の各号のいずれかに該当する場合に限り適用し、初診日が同日前である傷病による障害と初診日が同日以後である傷病による障害とを併合して同項に規定する障害の状態にある者については、初診日が同日以後である傷病による障害が厚生大臣の定める程度以上のものであり、かつ、その傷病に係る障害認定日の前日において次の各号のいずれかに該当する場合に限り適用する。</w:t>
      </w:r>
    </w:p>
    <w:p>
      <w:pPr>
        <w:pStyle w:val="Heading6"/>
        <w:ind w:left="880"/>
      </w:pPr>
      <w:r>
        <w:t>一</w:t>
      </w:r>
    </w:p>
    <w:p>
      <w:pPr>
        <w:ind w:left="880"/>
      </w:pPr>
      <w:r>
        <w:t>初診日において国民年金の被保険者であつた者については、国民年金法第五十六条第一項各号のいずれかに該当したこと。</w:t>
      </w:r>
    </w:p>
    <w:p>
      <w:pPr>
        <w:pStyle w:val="Heading6"/>
        <w:ind w:left="880"/>
      </w:pPr>
      <w:r>
        <w:t>二</w:t>
      </w:r>
    </w:p>
    <w:p>
      <w:pPr>
        <w:ind w:left="880"/>
      </w:pPr>
      <w:r>
        <w:t>初診日において国民年金の被保険者でなかつた者については、国民年金法第七十九条の二第一項に規定する老齢福祉年金の支給要件に該当したこと。</w:t>
      </w:r>
    </w:p>
    <w:p>
      <w:pPr>
        <w:pStyle w:val="Heading4"/>
      </w:pPr>
      <w:r>
        <w:t>第十五条</w:t>
      </w:r>
    </w:p>
    <w:p>
      <w:r>
        <w:t>昭和四十九年一月一日前に同日以後の期間について前納された国民年金の保険料（国民年金法の一部を改正する法律（昭和四十四年法律第八十六号。以下「法律第八十六号」という。）附則第十五条第一項の規定による被保険者に係る保険料を除く。）は、この法律による改正後の国民年金法の規定により当該前納に係る期間の各月につき納付すべきこととなる保険料に、さきに到来する月の分から順次充当するものとする。</w:t>
      </w:r>
    </w:p>
    <w:p>
      <w:pPr>
        <w:pStyle w:val="Heading5"/>
        <w:ind w:left="440"/>
      </w:pPr>
      <w:r>
        <w:t>２</w:t>
      </w:r>
    </w:p>
    <w:p>
      <w:pPr>
        <w:ind w:left="440"/>
      </w:pPr>
      <w:r>
        <w:t>前項の前納に係る期間のうち、この法律による改正後の国民年金法の規定により納付すべき保険料の納付が行なわれなかつた国民年金の被保険者期間は、同法の規定（第八十五条第一項第二号の規定を除く。）の適用については、保険料免除期間とみなす。</w:t>
      </w:r>
    </w:p>
    <w:p>
      <w:pPr>
        <w:pStyle w:val="Heading4"/>
      </w:pPr>
      <w:r>
        <w:t>第十六条</w:t>
      </w:r>
    </w:p>
    <w:p>
      <w:r>
        <w:t>昭和四十九年一月一日前に同日以後の期間に係る国民年金の保険料を前納した法律第八十六号附則第十五条第一項の規定による被保険者が、当該前納に係る期間につき追加して納付すべき国民年金の保険料の額は、一月につき百五十円とする。</w:t>
      </w:r>
    </w:p>
    <w:p>
      <w:pPr>
        <w:pStyle w:val="Heading5"/>
        <w:ind w:left="440"/>
      </w:pPr>
      <w:r>
        <w:t>２</w:t>
      </w:r>
    </w:p>
    <w:p>
      <w:pPr>
        <w:ind w:left="440"/>
      </w:pPr>
      <w:r>
        <w:t>前項の期間を有する者について、同項の規定による保険料の納付が行なわれなかつた月があるときは、法律第八十六号附則第十六条第二項に規定する老齢年金の額は、同項の規定にかかわらず、同項に定める額から千百円に当該納付が行なわれなかつた月数を乗じて得た額を控除した額とする。</w:t>
      </w:r>
    </w:p>
    <w:p>
      <w:pPr>
        <w:pStyle w:val="Heading4"/>
      </w:pPr>
      <w:r>
        <w:t>第十八条</w:t>
      </w:r>
    </w:p>
    <w:p>
      <w:r>
        <w:t>国民年金の被保険者又は被保険者であつた者（国民年金法による老齢年金及び通算老齢年金の受給権者を除く。）は、都道府県知事に申し出て、昭和四十八年四月一日前のその者の国民年金の被保険者期間（同法第七十五条第一項、附則第六条第一項及び附則第七条第一項並びに法律第八十六号附則第十五条第一項の規定による被保険者に係る被保険者期間を除く。）のうち、国民年金の保険料納付済期間及び保険料免除期間以外の期間（当該期間に係る国民年金の保険料を徴収する権利が時効によつて消滅している期間に限る。）について、一月につき九百円を納付することができる。</w:t>
      </w:r>
    </w:p>
    <w:p>
      <w:pPr>
        <w:pStyle w:val="Heading5"/>
        <w:ind w:left="440"/>
      </w:pPr>
      <w:r>
        <w:t>２</w:t>
      </w:r>
    </w:p>
    <w:p>
      <w:pPr>
        <w:ind w:left="440"/>
      </w:pPr>
      <w:r>
        <w:t>前項の規定による納付は、昭和五十年十二月三十一日（同日以前に六十五歳に達する者にあつては、六十五歳に達する日の前日）までに行なわなければならない。</w:t>
      </w:r>
    </w:p>
    <w:p>
      <w:pPr>
        <w:pStyle w:val="Heading5"/>
        <w:ind w:left="440"/>
      </w:pPr>
      <w:r>
        <w:t>３</w:t>
      </w:r>
    </w:p>
    <w:p>
      <w:pPr>
        <w:ind w:left="440"/>
      </w:pPr>
      <w:r>
        <w:t>第一項の規定による納付は、さきに経過した月の分から順次行なうものとする。</w:t>
      </w:r>
    </w:p>
    <w:p>
      <w:pPr>
        <w:pStyle w:val="Heading5"/>
        <w:ind w:left="440"/>
      </w:pPr>
      <w:r>
        <w:t>４</w:t>
      </w:r>
    </w:p>
    <w:p>
      <w:pPr>
        <w:ind w:left="440"/>
      </w:pPr>
      <w:r>
        <w:t>第一項の規定により納付が行なわれたときは、納付が行なわれた日に、納付に係る月の国民年金の保険料が納付されたものとみなす。</w:t>
      </w:r>
    </w:p>
    <w:p>
      <w:pPr>
        <w:pStyle w:val="Heading4"/>
      </w:pPr>
      <w:r>
        <w:t>第十九条</w:t>
      </w:r>
    </w:p>
    <w:p>
      <w:r>
        <w:t>明治三十九年四月二日から明治四十四年四月一日までの間に生まれた者（昭和三十六年四月一日において五十歳をこえ、五十五歳をこえない者）であつて、国民年金法第七条第二項第一号から第三号までのいずれにも該当しないもの（法律第八十六号附則第十五条第一項の規定による被保険者を除く。）は、都道府県知事に申し出て、国民年金の被保険者となることができる。</w:t>
      </w:r>
    </w:p>
    <w:p>
      <w:pPr>
        <w:pStyle w:val="Heading6"/>
        <w:ind w:left="880"/>
      </w:pPr>
      <w:r>
        <w:t>一</w:t>
      </w:r>
    </w:p>
    <w:p>
      <w:pPr>
        <w:ind w:left="880"/>
      </w:pPr>
      <w:r>
        <w:t>日本国民でないとき。</w:t>
      </w:r>
    </w:p>
    <w:p>
      <w:pPr>
        <w:pStyle w:val="Heading6"/>
        <w:ind w:left="880"/>
      </w:pPr>
      <w:r>
        <w:t>二</w:t>
      </w:r>
    </w:p>
    <w:p>
      <w:pPr>
        <w:ind w:left="880"/>
      </w:pPr>
      <w:r>
        <w:t>日本国内に住所を有しないとき。</w:t>
      </w:r>
    </w:p>
    <w:p>
      <w:pPr>
        <w:pStyle w:val="Heading6"/>
        <w:ind w:left="880"/>
      </w:pPr>
      <w:r>
        <w:t>三</w:t>
      </w:r>
    </w:p>
    <w:p>
      <w:pPr>
        <w:ind w:left="880"/>
      </w:pPr>
      <w:r>
        <w:t>国民年金法による老齢年金若しくは通算老齢年金を受けることができるとき、又はこれらの年金の受給資格要件たる期間を満たしているとき。</w:t>
      </w:r>
    </w:p>
    <w:p>
      <w:pPr>
        <w:pStyle w:val="Heading6"/>
        <w:ind w:left="880"/>
      </w:pPr>
      <w:r>
        <w:t>四</w:t>
      </w:r>
    </w:p>
    <w:p>
      <w:pPr>
        <w:ind w:left="880"/>
      </w:pPr>
      <w:r>
        <w:t>国民年金法第五条第一項に規定する被用者年金各法による通算老齢年金若しくは通算退職年金を受けることができるとき、又はこれらの年金の受給資格要件たる期間を満たしているとき。</w:t>
      </w:r>
    </w:p>
    <w:p>
      <w:pPr>
        <w:pStyle w:val="Heading5"/>
        <w:ind w:left="440"/>
      </w:pPr>
      <w:r>
        <w:t>２</w:t>
      </w:r>
    </w:p>
    <w:p>
      <w:pPr>
        <w:ind w:left="440"/>
      </w:pPr>
      <w:r>
        <w:t>前項の申出は、昭和四十九年三月三十一日までに行なわなければならない。</w:t>
      </w:r>
    </w:p>
    <w:p>
      <w:pPr>
        <w:pStyle w:val="Heading5"/>
        <w:ind w:left="440"/>
      </w:pPr>
      <w:r>
        <w:t>３</w:t>
      </w:r>
    </w:p>
    <w:p>
      <w:pPr>
        <w:ind w:left="440"/>
      </w:pPr>
      <w:r>
        <w:t>第一項の申出をした者は、その申出をした日に被保険者の資格を取得するものとする。</w:t>
      </w:r>
    </w:p>
    <w:p>
      <w:pPr>
        <w:pStyle w:val="Heading5"/>
        <w:ind w:left="440"/>
      </w:pPr>
      <w:r>
        <w:t>４</w:t>
      </w:r>
    </w:p>
    <w:p>
      <w:pPr>
        <w:ind w:left="440"/>
      </w:pPr>
      <w:r>
        <w:t>国民年金法第十三条第一項の規定は、第一項の申出があつた場合に準用する。</w:t>
      </w:r>
    </w:p>
    <w:p>
      <w:pPr>
        <w:pStyle w:val="Heading5"/>
        <w:ind w:left="440"/>
      </w:pPr>
      <w:r>
        <w:t>５</w:t>
      </w:r>
    </w:p>
    <w:p>
      <w:pPr>
        <w:ind w:left="440"/>
      </w:pPr>
      <w:r>
        <w:t>第一項の規定による被保険者は、いつでも、都道府県知事に申し出て、被保険者の資格を喪失することができる。</w:t>
      </w:r>
    </w:p>
    <w:p>
      <w:pPr>
        <w:pStyle w:val="Heading5"/>
        <w:ind w:left="440"/>
      </w:pPr>
      <w:r>
        <w:t>６</w:t>
      </w:r>
    </w:p>
    <w:p>
      <w:pPr>
        <w:ind w:left="440"/>
      </w:pPr>
      <w:r>
        <w:t>第一項の規定による被保険者は、国民年金法第九条各号（第四号を除く。）及び次の各号のいずれかに該当するに至つた日の翌日（次の第一号又は第四号に該当するに至つたときは、その日）に被保険者の資格を喪失する。</w:t>
      </w:r>
    </w:p>
    <w:p>
      <w:pPr>
        <w:pStyle w:val="Heading6"/>
        <w:ind w:left="880"/>
      </w:pPr>
      <w:r>
        <w:t>一</w:t>
      </w:r>
    </w:p>
    <w:p>
      <w:pPr>
        <w:ind w:left="880"/>
      </w:pPr>
      <w:r>
        <w:t>国民年金法第七条第二項第一号に該当するに至つたとき。</w:t>
      </w:r>
    </w:p>
    <w:p>
      <w:pPr>
        <w:pStyle w:val="Heading6"/>
        <w:ind w:left="880"/>
      </w:pPr>
      <w:r>
        <w:t>二</w:t>
      </w:r>
    </w:p>
    <w:p>
      <w:pPr>
        <w:ind w:left="880"/>
      </w:pPr>
      <w:r>
        <w:t>前項の申出が受理されたとき。</w:t>
      </w:r>
    </w:p>
    <w:p>
      <w:pPr>
        <w:pStyle w:val="Heading6"/>
        <w:ind w:left="880"/>
      </w:pPr>
      <w:r>
        <w:t>三</w:t>
      </w:r>
    </w:p>
    <w:p>
      <w:pPr>
        <w:ind w:left="880"/>
      </w:pPr>
      <w:r>
        <w:t>国民年金の保険料を滞納し、国民年金法第九十六条第一項の規定による指定の期限までに、その保険料を納付しないとき。</w:t>
      </w:r>
    </w:p>
    <w:p>
      <w:pPr>
        <w:pStyle w:val="Heading6"/>
        <w:ind w:left="880"/>
      </w:pPr>
      <w:r>
        <w:t>四</w:t>
      </w:r>
    </w:p>
    <w:p>
      <w:pPr>
        <w:ind w:left="880"/>
      </w:pPr>
      <w:r>
        <w:t>国民年金法による老齢年金又は通算老齢年金の受給資格要件たる期間を満たすに至つたとき。</w:t>
      </w:r>
    </w:p>
    <w:p>
      <w:pPr>
        <w:pStyle w:val="Heading5"/>
        <w:ind w:left="440"/>
      </w:pPr>
      <w:r>
        <w:t>７</w:t>
      </w:r>
    </w:p>
    <w:p>
      <w:pPr>
        <w:ind w:left="440"/>
      </w:pPr>
      <w:r>
        <w:t>第一項の規定による被保険者の昭和四十八年十二月までの月分の国民年金の保険料の額は、国民年金法第八十七条第三項の規定にかかわらず、一月につき九百円とする。</w:t>
      </w:r>
    </w:p>
    <w:p>
      <w:pPr>
        <w:pStyle w:val="Heading5"/>
        <w:ind w:left="440"/>
      </w:pPr>
      <w:r>
        <w:t>８</w:t>
      </w:r>
    </w:p>
    <w:p>
      <w:pPr>
        <w:ind w:left="440"/>
      </w:pPr>
      <w:r>
        <w:t>第一項の申出をした者は、昭和四十五年六月から当該申出をした日の属する月の前月までの期間（国民年金の保険料納付済期間及び他の公的年金制度に係る通算対象期間を除く。）について、一月につき九百円を納付することができる。</w:t>
      </w:r>
    </w:p>
    <w:p>
      <w:pPr>
        <w:pStyle w:val="Heading5"/>
        <w:ind w:left="440"/>
      </w:pPr>
      <w:r>
        <w:t>９</w:t>
      </w:r>
    </w:p>
    <w:p>
      <w:pPr>
        <w:ind w:left="440"/>
      </w:pPr>
      <w:r>
        <w:t>前項の規定による納付は、昭和五十年六月三十日までに行なわなければならない。</w:t>
      </w:r>
    </w:p>
    <w:p>
      <w:pPr>
        <w:pStyle w:val="Heading5"/>
        <w:ind w:left="440"/>
      </w:pPr>
      <w:r>
        <w:t>１０</w:t>
      </w:r>
    </w:p>
    <w:p>
      <w:pPr>
        <w:ind w:left="440"/>
      </w:pPr>
      <w:r>
        <w:t>第八項の規定により納付する金額は、国民年金法第八十五条第一項第一号の規定の適用については、保険料とみなす。</w:t>
      </w:r>
    </w:p>
    <w:p>
      <w:pPr>
        <w:pStyle w:val="Heading5"/>
        <w:ind w:left="440"/>
      </w:pPr>
      <w:r>
        <w:t>１１</w:t>
      </w:r>
    </w:p>
    <w:p>
      <w:pPr>
        <w:ind w:left="440"/>
      </w:pPr>
      <w:r>
        <w:t>第一項の規定による被保険者については、国民年金法第八十七条の二、第八十九条、第九十条及び附則第七条の二の規定を適用しない。</w:t>
      </w:r>
    </w:p>
    <w:p>
      <w:pPr>
        <w:pStyle w:val="Heading4"/>
      </w:pPr>
      <w:r>
        <w:t>第二十一条（老齢特別給付金）</w:t>
      </w:r>
    </w:p>
    <w:p>
      <w:r>
        <w:t>明治三十九年四月一日以前に生まれた者（昭和三十六年四月一日において五十五歳をこえた者）には、昭和四十九年一月から老齢特別給付金を支給する。</w:t>
      </w:r>
    </w:p>
    <w:p>
      <w:pPr>
        <w:pStyle w:val="Heading5"/>
        <w:ind w:left="440"/>
      </w:pPr>
      <w:r>
        <w:t>２</w:t>
      </w:r>
    </w:p>
    <w:p>
      <w:pPr>
        <w:ind w:left="440"/>
      </w:pPr>
      <w:r>
        <w:t>老齢特別給付金の年額は、十万八千円とする。</w:t>
      </w:r>
    </w:p>
    <w:p>
      <w:pPr>
        <w:pStyle w:val="Heading5"/>
        <w:ind w:left="440"/>
      </w:pPr>
      <w:r>
        <w:t>３</w:t>
      </w:r>
    </w:p>
    <w:p>
      <w:pPr>
        <w:ind w:left="440"/>
      </w:pPr>
      <w:r>
        <w:t>老齢特別給付金の受給権は、受給権者が次の各号のいずれかに該当するに至つたときは、消滅する。</w:t>
      </w:r>
    </w:p>
    <w:p>
      <w:pPr>
        <w:pStyle w:val="Heading6"/>
        <w:ind w:left="880"/>
      </w:pPr>
      <w:r>
        <w:t>一</w:t>
      </w:r>
    </w:p>
    <w:p>
      <w:pPr>
        <w:ind w:left="880"/>
      </w:pPr>
      <w:r>
        <w:t>死亡したとき。</w:t>
      </w:r>
    </w:p>
    <w:p>
      <w:pPr>
        <w:pStyle w:val="Heading6"/>
        <w:ind w:left="880"/>
      </w:pPr>
      <w:r>
        <w:t>二</w:t>
      </w:r>
    </w:p>
    <w:p>
      <w:pPr>
        <w:ind w:left="880"/>
      </w:pPr>
      <w:r>
        <w:t>老齢福祉年金の受給権者となつたとき。</w:t>
      </w:r>
    </w:p>
    <w:p>
      <w:pPr>
        <w:pStyle w:val="Heading6"/>
        <w:ind w:left="880"/>
      </w:pPr>
      <w:r>
        <w:t>三</w:t>
      </w:r>
    </w:p>
    <w:p>
      <w:pPr>
        <w:ind w:left="880"/>
      </w:pPr>
      <w:r>
        <w:t>日本国民でなくなつたとき。</w:t>
      </w:r>
    </w:p>
    <w:p>
      <w:pPr>
        <w:pStyle w:val="Heading5"/>
        <w:ind w:left="440"/>
      </w:pPr>
      <w:r>
        <w:t>４</w:t>
      </w:r>
    </w:p>
    <w:p>
      <w:pPr>
        <w:ind w:left="440"/>
      </w:pPr>
      <w:r>
        <w:t>老齢特別給付金は、国民年金法（第七十九条の二（第六項を除く。）及び第八十条を除く。）の規定の適用については、老齢福祉年金とみなす。</w:t>
      </w:r>
    </w:p>
    <w:p>
      <w:r>
        <w:br w:type="page"/>
      </w:r>
    </w:p>
    <w:p>
      <w:pPr>
        <w:pStyle w:val="Heading1"/>
      </w:pPr>
      <w:r>
        <w:t>附　則（昭和四八年九月二六日法律第九三号）</w:t>
      </w:r>
    </w:p>
    <w:p>
      <w:pPr>
        <w:pStyle w:val="Heading4"/>
      </w:pPr>
      <w:r>
        <w:t>第一条（施行期日）</w:t>
      </w:r>
    </w:p>
    <w:p>
      <w:r>
        <w:t>この法律は、昭和四十八年十月一日から施行する。</w:t>
      </w:r>
    </w:p>
    <w:p>
      <w:r>
        <w:br w:type="page"/>
      </w:r>
    </w:p>
    <w:p>
      <w:pPr>
        <w:pStyle w:val="Heading1"/>
      </w:pPr>
      <w:r>
        <w:t>附　則（昭和四九年五月三一日法律第六三号）</w:t>
      </w:r>
    </w:p>
    <w:p>
      <w:r>
        <w:t>この法律は、昭和四十九年九月一日から施行する。</w:t>
      </w:r>
    </w:p>
    <w:p>
      <w:pPr>
        <w:pStyle w:val="Heading5"/>
        <w:ind w:left="440"/>
      </w:pPr>
      <w:r>
        <w:t>２</w:t>
      </w:r>
    </w:p>
    <w:p>
      <w:pPr>
        <w:ind w:left="440"/>
      </w:pPr>
      <w:r>
        <w:t>昭和四十九年八月三十一日において母子福祉年金又は準母子福祉年金を受ける権利を有しない者について、同年九月一日前にこの法律による改正後の国民年金法の規定が適用されていたとするならば、その者が同日まで引き続き母子福祉年金又は準母子福祉年金を受ける権利を有することとなるときは、その者に同月から同法第六十一条の母子福祉年金又は同法第六十四条の三の準母子福祉年金を支給する。</w:t>
      </w:r>
    </w:p>
    <w:p>
      <w:pPr>
        <w:pStyle w:val="Heading5"/>
        <w:ind w:left="440"/>
      </w:pPr>
      <w:r>
        <w:t>３</w:t>
      </w:r>
    </w:p>
    <w:p>
      <w:pPr>
        <w:ind w:left="440"/>
      </w:pPr>
      <w:r>
        <w:t>昭和四十九年八月三十一日において母子福祉年金又は準母子福祉年金を受ける権利を有する者について、同年九月一日前にこの法律による改正後の国民年金法の規定が適用されていたとするならば、その母子福祉年金又は準母子福祉年金の額の加算の対象となる者が同日まで引き続きあることとなるときは、同月からその加算の対象となる者の数に応じて、その母子福祉年金又は準母子福祉年金の額を改定する。</w:t>
      </w:r>
    </w:p>
    <w:p>
      <w:pPr>
        <w:pStyle w:val="Heading5"/>
        <w:ind w:left="440"/>
      </w:pPr>
      <w:r>
        <w:t>４</w:t>
      </w:r>
    </w:p>
    <w:p>
      <w:pPr>
        <w:ind w:left="440"/>
      </w:pPr>
      <w:r>
        <w:t>昭和四十九年九月における障害福祉年金、母子福祉年金、準母子福祉年金又は老齢福祉年金（老齢特別給付金を含む。）の支払については、国民年金法第六十八条（同法第七十九条の二第六項において準用する場合を含む。）の規定にかかわらず、同月までの分を支払うものとする。</w:t>
      </w:r>
    </w:p>
    <w:p>
      <w:r>
        <w:br w:type="page"/>
      </w:r>
    </w:p>
    <w:p>
      <w:pPr>
        <w:pStyle w:val="Heading1"/>
      </w:pPr>
      <w:r>
        <w:t>附　則（昭和五〇年六月一三日法律第三八号）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第三条中厚生年金保険法等の一部を改正する法律（昭和四十八年法律第九十二号。以下「法律第九十二号」という。）附則第二十二条の二の改正規定</w:t>
      </w:r>
    </w:p>
    <w:p>
      <w:pPr>
        <w:pStyle w:val="Heading6"/>
        <w:ind w:left="880"/>
      </w:pPr>
      <w:r>
        <w:t>二及び三</w:t>
      </w:r>
    </w:p>
    <w:p>
      <w:pPr>
        <w:ind w:left="880"/>
      </w:pPr>
      <w:r>
        <w:t>略</w:t>
      </w:r>
    </w:p>
    <w:p>
      <w:pPr>
        <w:pStyle w:val="Heading6"/>
        <w:ind w:left="880"/>
      </w:pPr>
      <w:r>
        <w:t>四</w:t>
      </w:r>
    </w:p>
    <w:p>
      <w:pPr>
        <w:ind w:left="880"/>
      </w:pPr>
      <w:r>
        <w:t>前三号及び次号に掲げる規定以外の規定</w:t>
      </w:r>
    </w:p>
    <w:p>
      <w:pPr>
        <w:pStyle w:val="Heading6"/>
        <w:ind w:left="880"/>
      </w:pPr>
      <w:r>
        <w:t>五</w:t>
      </w:r>
    </w:p>
    <w:p>
      <w:pPr>
        <w:ind w:left="880"/>
      </w:pPr>
      <w:r>
        <w:t>第一条中国民年金法第八十七条第三項の改正規定</w:t>
      </w:r>
    </w:p>
    <w:p>
      <w:pPr>
        <w:pStyle w:val="Heading4"/>
      </w:pPr>
      <w:r>
        <w:t>第二条（国民年金に関する経過措置等）</w:t>
      </w:r>
    </w:p>
    <w:p>
      <w:r>
        <w:t>昭和五十年九月以前の月分の次の各号に掲げる給付の額については、なお従前の例による。</w:t>
      </w:r>
    </w:p>
    <w:p>
      <w:pPr>
        <w:pStyle w:val="Heading6"/>
        <w:ind w:left="880"/>
      </w:pPr>
      <w:r>
        <w:t>一</w:t>
      </w:r>
    </w:p>
    <w:p>
      <w:pPr>
        <w:ind w:left="880"/>
      </w:pPr>
      <w:r>
        <w:t>国民年金法による障害福祉年金、母子福祉年金、準母子福祉年金及び老齢福祉年金並びに同法第七十七条第一項ただし書又は第七十八条第二項に規定する老齢年金</w:t>
      </w:r>
    </w:p>
    <w:p>
      <w:pPr>
        <w:pStyle w:val="Heading6"/>
        <w:ind w:left="880"/>
      </w:pPr>
      <w:r>
        <w:t>二</w:t>
      </w:r>
    </w:p>
    <w:p>
      <w:pPr>
        <w:ind w:left="880"/>
      </w:pPr>
      <w:r>
        <w:t>国民年金法の一部を改正する法律（昭和四十四年法律第八十六号。以下「法律第八十六号」という。）附則第十六条第一項の規定により支給する老齢年金</w:t>
      </w:r>
    </w:p>
    <w:p>
      <w:pPr>
        <w:pStyle w:val="Heading6"/>
        <w:ind w:left="880"/>
      </w:pPr>
      <w:r>
        <w:t>三</w:t>
      </w:r>
    </w:p>
    <w:p>
      <w:pPr>
        <w:ind w:left="880"/>
      </w:pPr>
      <w:r>
        <w:t>法律第九十二号附則第二十条第一項の規定により支給する老齢年金及び法律第九十二号附則第二十一条の老齢特別給付金</w:t>
      </w:r>
    </w:p>
    <w:p>
      <w:pPr>
        <w:pStyle w:val="Heading5"/>
        <w:ind w:left="440"/>
      </w:pPr>
      <w:r>
        <w:t>２</w:t>
      </w:r>
    </w:p>
    <w:p>
      <w:pPr>
        <w:ind w:left="440"/>
      </w:pPr>
      <w:r>
        <w:t>昭和五十年十月以降の月分の法律第八十六号附則第十六条第一項又は法律第九十二号附則第二十条第一項の規定により支給する老齢年金については、法律第九十二号附則第二十二条第一項中「昭和四十七年度（この項」とあるのは、「昭和四十九年度（昭和五十一年度以降の年度において、この項」とする。</w:t>
      </w:r>
    </w:p>
    <w:p>
      <w:r>
        <w:br w:type="page"/>
      </w:r>
    </w:p>
    <w:p>
      <w:pPr>
        <w:pStyle w:val="Heading1"/>
      </w:pPr>
      <w:r>
        <w:t>附　則（昭和五一年六月五日法律第六二号）</w:t>
      </w:r>
    </w:p>
    <w:p>
      <w:pPr>
        <w:pStyle w:val="Heading4"/>
      </w:pPr>
      <w:r>
        <w:t>第一条（施行期日）</w:t>
      </w:r>
    </w:p>
    <w:p>
      <w:r>
        <w:t>この法律は、昭和五十一年七月一日から施行する。</w:t>
      </w:r>
    </w:p>
    <w:p>
      <w:r>
        <w:br w:type="page"/>
      </w:r>
    </w:p>
    <w:p>
      <w:pPr>
        <w:pStyle w:val="Heading1"/>
      </w:pPr>
      <w:r>
        <w:t>附　則（昭和五一年六月五日法律第六三号）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一条から第四条までの規定、第七条の規定（厚生年金保険法等の一部を改正する法律（昭和四十八年法律第九十二号。以下「法律第九十二号」という。）附則第三条及び附則第五条の改正規定、附則第六条の二を削る改正規定、附則第八条、附則第十条及び附則第二十二条の改正規定並びに附則第二十二条の二を削る改正規定に限る。）並びに次条から附則第五条まで、附則第二十四条から附則第二十七条まで及び附則第三十四条から附則第三十六条までの規定</w:t>
      </w:r>
    </w:p>
    <w:p>
      <w:pPr>
        <w:pStyle w:val="Heading6"/>
        <w:ind w:left="880"/>
      </w:pPr>
      <w:r>
        <w:t>二</w:t>
      </w:r>
    </w:p>
    <w:p>
      <w:pPr>
        <w:ind w:left="880"/>
      </w:pPr>
      <w:r>
        <w:t>第五条の規定（国民年金法第十七条、第二十七条、第三十三条、第三十八条、第三十九条、第四十三条、第四十四条、第四十九条、第五十二条の四、第七十七条第一項第一号、第八十五条及び第九十三条の改正規定に限る。）、第六条の規定、第七条の規定（前号に規定する改正規定を除く。）及び附則第六条第一項の規定</w:t>
      </w:r>
    </w:p>
    <w:p>
      <w:pPr>
        <w:pStyle w:val="Heading6"/>
        <w:ind w:left="880"/>
      </w:pPr>
      <w:r>
        <w:t>三</w:t>
      </w:r>
    </w:p>
    <w:p>
      <w:pPr>
        <w:ind w:left="880"/>
      </w:pPr>
      <w:r>
        <w:t>第五条の規定（前号に規定する改正規定及び国民年金法第八十七条第三項の改正規定を除く。）並びに第八条、第九条、附則第六条第二項、附則第七条及び附則第九条から附則第十一条までの規定</w:t>
      </w:r>
    </w:p>
    <w:p>
      <w:pPr>
        <w:pStyle w:val="Heading6"/>
        <w:ind w:left="880"/>
      </w:pPr>
      <w:r>
        <w:t>四</w:t>
      </w:r>
    </w:p>
    <w:p>
      <w:pPr>
        <w:ind w:left="880"/>
      </w:pPr>
      <w:r>
        <w:t>第十条から第十二条まで、附則第十二条から附則第二十条まで及び附則第二十八条から附則第三十三条までの規定</w:t>
      </w:r>
    </w:p>
    <w:p>
      <w:pPr>
        <w:pStyle w:val="Heading6"/>
        <w:ind w:left="880"/>
      </w:pPr>
      <w:r>
        <w:t>五</w:t>
      </w:r>
    </w:p>
    <w:p>
      <w:pPr>
        <w:ind w:left="880"/>
      </w:pPr>
      <w:r>
        <w:t>第五条中国民年金法第八十七条第三項の改正規定及び附則第八条の規定</w:t>
      </w:r>
    </w:p>
    <w:p>
      <w:pPr>
        <w:pStyle w:val="Heading6"/>
        <w:ind w:left="880"/>
      </w:pPr>
      <w:r>
        <w:t>六</w:t>
      </w:r>
    </w:p>
    <w:p>
      <w:pPr>
        <w:ind w:left="880"/>
      </w:pPr>
      <w:r>
        <w:t>第十三条から第十五条まで及び附則第二十一条から附則第二十三条までの規定</w:t>
      </w:r>
    </w:p>
    <w:p>
      <w:pPr>
        <w:pStyle w:val="Heading6"/>
        <w:ind w:left="880"/>
      </w:pPr>
      <w:r>
        <w:t>七</w:t>
      </w:r>
    </w:p>
    <w:p>
      <w:pPr>
        <w:ind w:left="880"/>
      </w:pPr>
      <w:r>
        <w:t>第十六条及び第十七条の規定</w:t>
      </w:r>
    </w:p>
    <w:p>
      <w:pPr>
        <w:pStyle w:val="Heading4"/>
      </w:pPr>
      <w:r>
        <w:t>第六条（第五条の規定の施行に伴う経過措置等）</w:t>
      </w:r>
    </w:p>
    <w:p>
      <w:r>
        <w:t>昭和五十一年八月以前の月分の国民年金法による年金たる給付（障害福祉年金、母子福祉年金、準母子福祉年金及び老齢福祉年金を除く。）の額については、なお従前の例による。</w:t>
      </w:r>
    </w:p>
    <w:p>
      <w:pPr>
        <w:pStyle w:val="Heading5"/>
        <w:ind w:left="440"/>
      </w:pPr>
      <w:r>
        <w:t>２</w:t>
      </w:r>
    </w:p>
    <w:p>
      <w:pPr>
        <w:ind w:left="440"/>
      </w:pPr>
      <w:r>
        <w:t>昭和五十一年九月以前の月分の障害福祉年金、母子福祉年金、準母子福祉年金及び老齢福祉年金の額については、なお従前の例による。</w:t>
      </w:r>
    </w:p>
    <w:p>
      <w:pPr>
        <w:pStyle w:val="Heading4"/>
      </w:pPr>
      <w:r>
        <w:t>第七条</w:t>
      </w:r>
    </w:p>
    <w:p>
      <w:r>
        <w:t>母子福祉年金及び準母子福祉年金については、昭和五十三年三月三十一日までの間は、次の表の上欄に掲げる国民年金法の規定中同表の中欄に掲げる字句は、それぞれ同表の下欄に掲げる字句に読み替えるものとする。</w:t>
      </w:r>
    </w:p>
    <w:p>
      <w:pPr>
        <w:pStyle w:val="Heading5"/>
        <w:ind w:left="440"/>
      </w:pPr>
      <w:r>
        <w:t>２</w:t>
      </w:r>
    </w:p>
    <w:p>
      <w:pPr>
        <w:ind w:left="440"/>
      </w:pPr>
      <w:r>
        <w:t>昭和五十一年九月三十日において母子福祉年金又は準母子福祉年金を受ける権利を有しない者について、同年十月一日前に前項の規定が適用されていたとするならば、その者が同日まで引き続き母子福祉年金又は準母子福祉年金を受ける権利を有することとなるときは、その者に同月から国民年金法第六十一条の母子福祉年金又は同法第六十四条の三の準母子福祉年金を支給する。</w:t>
      </w:r>
    </w:p>
    <w:p>
      <w:pPr>
        <w:pStyle w:val="Heading5"/>
        <w:ind w:left="440"/>
      </w:pPr>
      <w:r>
        <w:t>３</w:t>
      </w:r>
    </w:p>
    <w:p>
      <w:pPr>
        <w:ind w:left="440"/>
      </w:pPr>
      <w:r>
        <w:t>昭和五十一年九月三十日において母子福祉年金又は準母子福祉年金を受ける権利を有する者について、同年十月一日前に第一項の規定が適用されていたとするならば、その母子福祉年金又は準母子福祉年金の額の加算の対象となる者が同日まで引き続きあることとなるときは、その加算の対象となる者の数に応じて、同月からその母子福祉年金又は準母子福祉年金の額を改定する。</w:t>
      </w:r>
    </w:p>
    <w:p>
      <w:pPr>
        <w:pStyle w:val="Heading4"/>
      </w:pPr>
      <w:r>
        <w:t>第八条</w:t>
      </w:r>
    </w:p>
    <w:p>
      <w:r>
        <w:t>昭和五十三年四月以後の月分の国民年金法による保険料については、第五条の規定による改正後の同法第八十七条第三項中「二千二百円」とあるのは、「二千五百円（昭和五十二年度において厚生年金保険法等の一部を改正する法律（昭和四十八年法律第九十二号）附則第二十二条の規定により年金たる給付の額を改定する措置が講ぜられたときは、昭和五十年度の同条第一項に規定する物価指数に対する昭和五十一年度の同項に規定する物価指数の割合を二千五百円に乗じて得た額とし、その額に十円未満の端数があるときは、これを切り捨てるものとする。）」とする。</w:t>
      </w:r>
    </w:p>
    <w:p>
      <w:pPr>
        <w:pStyle w:val="Heading5"/>
        <w:ind w:left="440"/>
      </w:pPr>
      <w:r>
        <w:t>２</w:t>
      </w:r>
    </w:p>
    <w:p>
      <w:pPr>
        <w:ind w:left="440"/>
      </w:pPr>
      <w:r>
        <w:t>国民年金法第八十七条第三項に定める保険料の額は、昭和五十四年四月以後においては、法律で定めるところにより引き上げられるものとする。</w:t>
      </w:r>
    </w:p>
    <w:p>
      <w:pPr>
        <w:pStyle w:val="Heading4"/>
      </w:pPr>
      <w:r>
        <w:t>第十九条（第十二条の規定の施行に伴う経過措置）</w:t>
      </w:r>
    </w:p>
    <w:p>
      <w:r>
        <w:t>第十二条の規定による改正後の国民年金法第三十六条第二項の規定は、第十二条の規定の施行の日の前日において同法による障害年金を受ける権利を有する者の当該障害年金については、適用しない。</w:t>
      </w:r>
    </w:p>
    <w:p>
      <w:pPr>
        <w:pStyle w:val="Heading4"/>
      </w:pPr>
      <w:r>
        <w:t>第二十三条（第十五条の規定の施行に伴う経過措置）</w:t>
      </w:r>
    </w:p>
    <w:p>
      <w:r>
        <w:t>第十五条の規定による改正後の国民年金法の規定が同条の規定の施行の日の一年六月前の日から適用されていたとするならば、同条の規定の施行の日前に同法第三十条又は第五十六条の障害年金を受ける権利を取得して引き続き同日までその権利を有することとなる者には、同日の属する月から当該障害年金を支給する。</w:t>
      </w:r>
    </w:p>
    <w:p>
      <w:pPr>
        <w:pStyle w:val="Heading4"/>
      </w:pPr>
      <w:r>
        <w:t>第二十四条（その他の経過措置の政令への委任）</w:t>
      </w:r>
    </w:p>
    <w:p>
      <w:r>
        <w:t>この附則に規定するもののほか、この法律の施行に伴い必要な経過措置は、政令で定める。</w:t>
      </w:r>
    </w:p>
    <w:p>
      <w:r>
        <w:br w:type="page"/>
      </w:r>
    </w:p>
    <w:p>
      <w:pPr>
        <w:pStyle w:val="Heading1"/>
      </w:pPr>
      <w:r>
        <w:t>附　則（昭和五二年五月二七日法律第四八号）</w:t>
      </w:r>
    </w:p>
    <w:p>
      <w:pPr>
        <w:pStyle w:val="Heading4"/>
      </w:pPr>
      <w:r>
        <w:t>第一条（施行期日）</w:t>
      </w:r>
    </w:p>
    <w:p>
      <w:r>
        <w:t>この法律は、昭和五十二年八月一日から施行する。</w:t>
      </w:r>
    </w:p>
    <w:p>
      <w:pPr>
        <w:pStyle w:val="Heading4"/>
      </w:pPr>
      <w:r>
        <w:t>第二条（国民年金法の一部改正に伴う経過措置）</w:t>
      </w:r>
    </w:p>
    <w:p>
      <w:r>
        <w:t>昭和五十二年七月以前の月分の国民年金法による障害福祉年金、母子福祉年金、準母子福祉年金及び老齢福祉年金（以下「福祉年金」という。）並びに同法第七十七条第一項ただし書又は第七十八条第二項に規定する老齢年金の額については、なお従前の例による。</w:t>
      </w:r>
    </w:p>
    <w:p>
      <w:pPr>
        <w:pStyle w:val="Heading4"/>
      </w:pPr>
      <w:r>
        <w:t>第三条</w:t>
      </w:r>
    </w:p>
    <w:p>
      <w:r>
        <w:t>昭和五十二年七月以前の月分の福祉年金の支給の停止については、なお従前の例による。</w:t>
      </w:r>
    </w:p>
    <w:p>
      <w:r>
        <w:br w:type="page"/>
      </w:r>
    </w:p>
    <w:p>
      <w:pPr>
        <w:pStyle w:val="Heading1"/>
      </w:pPr>
      <w:r>
        <w:t>附　則（昭和五三年五月一六日法律第四六号）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第三条及び第五条の規定並びに第八条中児童手当法第二十九条の次に一条を加える改正規定並びに附則第十三条の規定</w:t>
      </w:r>
    </w:p>
    <w:p>
      <w:pPr>
        <w:pStyle w:val="Heading6"/>
        <w:ind w:left="880"/>
      </w:pPr>
      <w:r>
        <w:t>二</w:t>
      </w:r>
    </w:p>
    <w:p>
      <w:pPr>
        <w:ind w:left="880"/>
      </w:pPr>
      <w:r>
        <w:t>略</w:t>
      </w:r>
    </w:p>
    <w:p>
      <w:pPr>
        <w:pStyle w:val="Heading6"/>
        <w:ind w:left="880"/>
      </w:pPr>
      <w:r>
        <w:t>三</w:t>
      </w:r>
    </w:p>
    <w:p>
      <w:pPr>
        <w:ind w:left="880"/>
      </w:pPr>
      <w:r>
        <w:t>附則第四条の規定</w:t>
      </w:r>
    </w:p>
    <w:p>
      <w:pPr>
        <w:pStyle w:val="Heading6"/>
        <w:ind w:left="880"/>
      </w:pPr>
      <w:r>
        <w:t>四</w:t>
      </w:r>
    </w:p>
    <w:p>
      <w:pPr>
        <w:ind w:left="880"/>
      </w:pPr>
      <w:r>
        <w:t>前三号並びに次号及び第六号に掲げる規定以外の規定</w:t>
      </w:r>
    </w:p>
    <w:p>
      <w:pPr>
        <w:pStyle w:val="Heading6"/>
        <w:ind w:left="880"/>
      </w:pPr>
      <w:r>
        <w:t>六</w:t>
      </w:r>
    </w:p>
    <w:p>
      <w:pPr>
        <w:ind w:left="880"/>
      </w:pPr>
      <w:r>
        <w:t>第一条中国民年金法第八十七条第三項の改正規定及び附則第三条の規定</w:t>
      </w:r>
    </w:p>
    <w:p>
      <w:pPr>
        <w:pStyle w:val="Heading4"/>
      </w:pPr>
      <w:r>
        <w:t>第二条（国民年金法の一部改正に伴う経過措置等）</w:t>
      </w:r>
    </w:p>
    <w:p>
      <w:r>
        <w:t>昭和五十三年七月以前の月分の国民年金法による障害福祉年金、母子福祉年金、準母子福祉年金及び老齢福祉年金並びに同法第七十七条第一項ただし書又は第七十八条第二項に規定する老齢年金の額については、なお従前の例による。</w:t>
      </w:r>
    </w:p>
    <w:p>
      <w:pPr>
        <w:pStyle w:val="Heading4"/>
      </w:pPr>
      <w:r>
        <w:t>第三条</w:t>
      </w:r>
    </w:p>
    <w:p>
      <w:r>
        <w:t>昭和五十五年四月以後の月分の国民年金法による保険料については、第一条の規定による改正後の同法第八十七条第三項中「三千三百円」とあるのは、「三千六百五十円（昭和五十四年度において厚生年金保険法等の一部を改正する法律（昭和四十八年法律第九十二号）附則第二十二条の規定により年金たる給付の額を改定する措置が講ぜられたときは、昭和五十二年度の同条第一項に規定する物価指数に対する昭和五十三年度の同項に規定する物価指数の割合を三千六百五十円に乗じて得た額とし、その額に十円未満の端数があるときは、これを切り捨てるものとする。）」とする。</w:t>
      </w:r>
    </w:p>
    <w:p>
      <w:pPr>
        <w:pStyle w:val="Heading5"/>
        <w:ind w:left="440"/>
      </w:pPr>
      <w:r>
        <w:t>２</w:t>
      </w:r>
    </w:p>
    <w:p>
      <w:pPr>
        <w:ind w:left="440"/>
      </w:pPr>
      <w:r>
        <w:t>国民年金法第八十七条第三項に定める保険料の額は、昭和五十六年四月以後においては、法律で定めるところにより引き上げられるものとする。</w:t>
      </w:r>
    </w:p>
    <w:p>
      <w:pPr>
        <w:pStyle w:val="Heading4"/>
      </w:pPr>
      <w:r>
        <w:t>第四条</w:t>
      </w:r>
    </w:p>
    <w:p>
      <w:r>
        <w:t>国民年金の被保険者又は被保険者であつた者（国民年金法による老齢年金及び通算老齢年金の受給権者を除く。）は、都道府県知事に申し出て、昭和五十三年四月一日前のその者の国民年金の被保険者期間（同法第七十五条第一項、附則第六条第一項及び附則第七条第一項、国民年金法の一部を改正する法律（昭和四十四年法律第八十六号）附則第十五条第一項並びに厚生年金保険法等の一部を改正する法律（昭和四十八年法律第九十二号）附則第十九条第一項の規定による被保険者に係る被保険者期間を除く。）のうち、国民年金の保険料納付済期間及び保険料免除期間以外の期間（当該期間に係る国民年金の保険料を徴収する権利が時効によつて消滅している期間に限る。）について、一月につき四千円を納付することができる。</w:t>
      </w:r>
    </w:p>
    <w:p>
      <w:pPr>
        <w:pStyle w:val="Heading5"/>
        <w:ind w:left="440"/>
      </w:pPr>
      <w:r>
        <w:t>２</w:t>
      </w:r>
    </w:p>
    <w:p>
      <w:pPr>
        <w:ind w:left="440"/>
      </w:pPr>
      <w:r>
        <w:t>前項の規定による納付は、昭和五十五年六月三十日までに行わなければならない。</w:t>
      </w:r>
    </w:p>
    <w:p>
      <w:pPr>
        <w:pStyle w:val="Heading5"/>
        <w:ind w:left="440"/>
      </w:pPr>
      <w:r>
        <w:t>３</w:t>
      </w:r>
    </w:p>
    <w:p>
      <w:pPr>
        <w:ind w:left="440"/>
      </w:pPr>
      <w:r>
        <w:t>第一項の規定による納付は、先に経過した月の分から順次行うものとする。</w:t>
      </w:r>
    </w:p>
    <w:p>
      <w:pPr>
        <w:pStyle w:val="Heading5"/>
        <w:ind w:left="440"/>
      </w:pPr>
      <w:r>
        <w:t>４</w:t>
      </w:r>
    </w:p>
    <w:p>
      <w:pPr>
        <w:ind w:left="440"/>
      </w:pPr>
      <w:r>
        <w:t>第一項の規定により納付が行われたときは、納付が行われた日に、納付に係る月の国民年金の保険料が納付されたものとみなす。</w:t>
      </w:r>
    </w:p>
    <w:p>
      <w:pPr>
        <w:pStyle w:val="Heading5"/>
        <w:ind w:left="440"/>
      </w:pPr>
      <w:r>
        <w:t>５</w:t>
      </w:r>
    </w:p>
    <w:p>
      <w:pPr>
        <w:ind w:left="440"/>
      </w:pPr>
      <w:r>
        <w:t>国民年金法第七十六条の規定により読み替えられる同法第二十六条に定める老齢年金の受給資格要件たる期間を満たしていない者が、第一項の規定による納付を行うことにより、六十五歳に達した後に同法第七十六条の規定により読み替えられる同法第二十六条に定める老齢年金の受給資格要件たる期間を満たしたときは、同条に定める老齢年金の支給要件に該当するものとみなして、その者に老齢年金を支給する。</w:t>
      </w:r>
    </w:p>
    <w:p>
      <w:pPr>
        <w:pStyle w:val="Heading5"/>
        <w:ind w:left="440"/>
      </w:pPr>
      <w:r>
        <w:t>６</w:t>
      </w:r>
    </w:p>
    <w:p>
      <w:pPr>
        <w:ind w:left="440"/>
      </w:pPr>
      <w:r>
        <w:t>国民年金法第七十八条第一項に定める老齢年金の受給資格要件たる期間を満たしていない者が、第一項の規定による納付を行うことにより、六十五歳に達した後に同法第七十八条第一項に定める老齢年金の受給資格要件たる期間を満たしたときは、同項の規定にかかわらず、その者に同条の老齢年金を支給する。</w:t>
      </w:r>
    </w:p>
    <w:p>
      <w:r>
        <w:br w:type="page"/>
      </w:r>
    </w:p>
    <w:p>
      <w:pPr>
        <w:pStyle w:val="Heading1"/>
      </w:pPr>
      <w:r>
        <w:t>附　則（昭和五四年五月二九日法律第三六号）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第三条中厚生年金保険法等の一部を改正する法律（昭和四十八年法律第九十二号。以下「法律第九十二号」という。）附則第二十二条の二の改正規定及び附則第八条の規定</w:t>
      </w:r>
    </w:p>
    <w:p>
      <w:pPr>
        <w:pStyle w:val="Heading6"/>
        <w:ind w:left="880"/>
      </w:pPr>
      <w:r>
        <w:t>二</w:t>
      </w:r>
    </w:p>
    <w:p>
      <w:pPr>
        <w:ind w:left="880"/>
      </w:pPr>
      <w:r>
        <w:t>略</w:t>
      </w:r>
    </w:p>
    <w:p>
      <w:pPr>
        <w:pStyle w:val="Heading6"/>
        <w:ind w:left="880"/>
      </w:pPr>
      <w:r>
        <w:t>三</w:t>
      </w:r>
    </w:p>
    <w:p>
      <w:pPr>
        <w:ind w:left="880"/>
      </w:pPr>
      <w:r>
        <w:t>前二号及び次号に掲げる規定以外の規定</w:t>
      </w:r>
    </w:p>
    <w:p>
      <w:pPr>
        <w:pStyle w:val="Heading4"/>
      </w:pPr>
      <w:r>
        <w:t>第二条（国民年金法の一部改正に伴う経過措置等）</w:t>
      </w:r>
    </w:p>
    <w:p>
      <w:r>
        <w:t>昭和五十四年七月以前の月分の次の各号に掲げる年金たる給付の額については、なお従前の例による。</w:t>
      </w:r>
    </w:p>
    <w:p>
      <w:pPr>
        <w:pStyle w:val="Heading6"/>
        <w:ind w:left="880"/>
      </w:pPr>
      <w:r>
        <w:t>一</w:t>
      </w:r>
    </w:p>
    <w:p>
      <w:pPr>
        <w:ind w:left="880"/>
      </w:pPr>
      <w:r>
        <w:t>国民年金法による障害福祉年金、母子福祉年金、準母子福祉年金及び老齢福祉年金並びに同法第七十七条第一項ただし書又は第七十八条第二項に規定する老齢年金</w:t>
      </w:r>
    </w:p>
    <w:p>
      <w:pPr>
        <w:pStyle w:val="Heading6"/>
        <w:ind w:left="880"/>
      </w:pPr>
      <w:r>
        <w:t>二</w:t>
      </w:r>
    </w:p>
    <w:p>
      <w:pPr>
        <w:ind w:left="880"/>
      </w:pPr>
      <w:r>
        <w:t>国民年金法の一部を改正する法律（昭和四十四年法律第八十六号。以下「法律第八十六号」という。）附則第十六条第一項の規定により支給する老齢年金</w:t>
      </w:r>
    </w:p>
    <w:p>
      <w:pPr>
        <w:pStyle w:val="Heading6"/>
        <w:ind w:left="880"/>
      </w:pPr>
      <w:r>
        <w:t>三</w:t>
      </w:r>
    </w:p>
    <w:p>
      <w:pPr>
        <w:ind w:left="880"/>
      </w:pPr>
      <w:r>
        <w:t>法律第九十二号附則第二十条第一項の規定により支給する老齢年金</w:t>
      </w:r>
    </w:p>
    <w:p>
      <w:pPr>
        <w:pStyle w:val="Heading5"/>
        <w:ind w:left="440"/>
      </w:pPr>
      <w:r>
        <w:t>２</w:t>
      </w:r>
    </w:p>
    <w:p>
      <w:pPr>
        <w:ind w:left="440"/>
      </w:pPr>
      <w:r>
        <w:t>昭和五十四年八月以降の月分の法律第八十六号附則第十六条第一項又は法律第九十二号附則第二十条第一項の規定により支給する老齢年金については、法律第九十二号附則第二十二条第一項中「昭和五十年度（この項」とあるのは、「昭和五十三年度（昭和五十五年度以降の年度において、この項」とする。</w:t>
      </w:r>
    </w:p>
    <w:p>
      <w:pPr>
        <w:pStyle w:val="Heading4"/>
      </w:pPr>
      <w:r>
        <w:t>第八条（年金額の改定措置の特例）</w:t>
      </w:r>
    </w:p>
    <w:p>
      <w:r>
        <w:t>法律第九十二号附則第二十二条第一項に規定する厚生年金保険法による年金たる保険給付、船員保険法による年金たる保険給付及び国民年金法による年金たる給付については、政府は、昭和五十三年度の同項に規定する物価指数が昭和五十二年度の同項に規定する物価指数の百分の百を超え百分の百五以下となるに至つた場合においては、その上昇した比率を基準として、昭和五十四年六月（国民年金法による年金たる給付にあつては、同年七月）以降の当該年金たる保険給付又は年金たる給付の額を改定する措置を講じなければならない。</w:t>
      </w:r>
    </w:p>
    <w:p>
      <w:pPr>
        <w:pStyle w:val="Heading5"/>
        <w:ind w:left="440"/>
      </w:pPr>
      <w:r>
        <w:t>２</w:t>
      </w:r>
    </w:p>
    <w:p>
      <w:pPr>
        <w:ind w:left="440"/>
      </w:pPr>
      <w:r>
        <w:t>前項の規定による措置は、政令で定める。</w:t>
      </w:r>
    </w:p>
    <w:p>
      <w:pPr>
        <w:pStyle w:val="Heading5"/>
        <w:ind w:left="440"/>
      </w:pPr>
      <w:r>
        <w:t>３</w:t>
      </w:r>
    </w:p>
    <w:p>
      <w:pPr>
        <w:ind w:left="440"/>
      </w:pPr>
      <w:r>
        <w:t>前二項の規定により年金たる給付の額を改定する措置が講ぜられたときは、国民年金法等の一部を改正する法律（昭和五十三年法律第四十六号）附則第三条第一項の規定により読み替えられた国民年金法第八十七条第三項の規定の適用については、法律第九十二号附則第二十二条の規定による年金たる給付の額を改定する措置が講ぜられたものとみなす。</w:t>
      </w:r>
    </w:p>
    <w:p>
      <w:pPr>
        <w:pStyle w:val="Heading5"/>
        <w:ind w:left="440"/>
      </w:pPr>
      <w:r>
        <w:t>４</w:t>
      </w:r>
    </w:p>
    <w:p>
      <w:pPr>
        <w:ind w:left="440"/>
      </w:pPr>
      <w:r>
        <w:t>第一項及び第二項の規定による年金たる保険給付又は年金たる給付の額を改定する措置は、次に掲げる法律の規定の適用については、法律第九十二号附則第二十二条の規定による年金たる保険給付又は年金たる給付の額を改定する措置とみなす。</w:t>
      </w:r>
    </w:p>
    <w:p>
      <w:pPr>
        <w:pStyle w:val="Heading6"/>
        <w:ind w:left="880"/>
      </w:pPr>
      <w:r>
        <w:t>一</w:t>
      </w:r>
    </w:p>
    <w:p>
      <w:pPr>
        <w:ind w:left="880"/>
      </w:pPr>
      <w:r>
        <w:t>昭和四十二年度以後における国家公務員共済組合等からの年金の額の改定に関する法律等の一部を改正する法律（昭和四十九年法律第九十四号）附則第十条</w:t>
      </w:r>
    </w:p>
    <w:p>
      <w:pPr>
        <w:pStyle w:val="Heading6"/>
        <w:ind w:left="880"/>
      </w:pPr>
      <w:r>
        <w:t>二</w:t>
      </w:r>
    </w:p>
    <w:p>
      <w:pPr>
        <w:ind w:left="880"/>
      </w:pPr>
      <w:r>
        <w:t>昭和四十二年度以後における地方公務員等共済組合法の年金の額の改定等に関する法律等の一部を改正する法律（昭和四十九年法律第九十五号）附則第十五条</w:t>
      </w:r>
    </w:p>
    <w:p>
      <w:pPr>
        <w:pStyle w:val="Heading6"/>
        <w:ind w:left="880"/>
      </w:pPr>
      <w:r>
        <w:t>三</w:t>
      </w:r>
    </w:p>
    <w:p>
      <w:pPr>
        <w:ind w:left="880"/>
      </w:pPr>
      <w:r>
        <w:t>農林漁業団体職員共済組合法等の一部を改正する法律（昭和四十九年法律第九十六号）附則第十一条</w:t>
      </w:r>
    </w:p>
    <w:p>
      <w:pPr>
        <w:pStyle w:val="Heading6"/>
        <w:ind w:left="880"/>
      </w:pPr>
      <w:r>
        <w:t>四</w:t>
      </w:r>
    </w:p>
    <w:p>
      <w:pPr>
        <w:ind w:left="880"/>
      </w:pPr>
      <w:r>
        <w:t>昭和四十二年度以後における公共企業体職員等共済組合法に規定する共済組合が支給する年金の額の改定に関する法律及び公共企業体職員等共済組合法の一部を改正する法律（昭和四十九年法律第九十七号）附則第四条</w:t>
      </w:r>
    </w:p>
    <w:p>
      <w:pPr>
        <w:pStyle w:val="Heading6"/>
        <w:ind w:left="880"/>
      </w:pPr>
      <w:r>
        <w:t>五</w:t>
      </w:r>
    </w:p>
    <w:p>
      <w:pPr>
        <w:ind w:left="880"/>
      </w:pPr>
      <w:r>
        <w:t>昭和四十四年度以後における私立学校教職員共済組合からの年金の額の改定に関する法律等の一部を改正する法律（昭和四十九年法律第九十九号）附則第十三項</w:t>
      </w:r>
    </w:p>
    <w:p>
      <w:pPr>
        <w:pStyle w:val="Heading6"/>
        <w:ind w:left="880"/>
      </w:pPr>
      <w:r>
        <w:t>六</w:t>
      </w:r>
    </w:p>
    <w:p>
      <w:pPr>
        <w:ind w:left="880"/>
      </w:pPr>
      <w:r>
        <w:t>農業者年金基金法（昭和四十五年法律第七十八号）附則第十条の二</w:t>
      </w:r>
    </w:p>
    <w:p>
      <w:r>
        <w:br w:type="page"/>
      </w:r>
    </w:p>
    <w:p>
      <w:pPr>
        <w:pStyle w:val="Heading1"/>
      </w:pPr>
      <w:r>
        <w:t>附　則（昭和五四年六月九日法律第四二号）</w:t>
      </w:r>
    </w:p>
    <w:p>
      <w:pPr>
        <w:pStyle w:val="Heading4"/>
      </w:pPr>
      <w:r>
        <w:t>第一条（施行期日）</w:t>
      </w:r>
    </w:p>
    <w:p>
      <w:r>
        <w:t>この法律は、昭和五十四年七月一日から施行する。</w:t>
      </w:r>
    </w:p>
    <w:p>
      <w:r>
        <w:br w:type="page"/>
      </w:r>
    </w:p>
    <w:p>
      <w:pPr>
        <w:pStyle w:val="Heading1"/>
      </w:pPr>
      <w:r>
        <w:t>附　則（昭和五五年四月八日法律第二三号）</w:t>
      </w:r>
    </w:p>
    <w:p>
      <w:r>
        <w:t>この法律は、公布の日から施行し、改正後の国会議員互助年金法の規定は、昭和五十五年四月一日から適用する。</w:t>
      </w:r>
    </w:p>
    <w:p>
      <w:r>
        <w:br w:type="page"/>
      </w:r>
    </w:p>
    <w:p>
      <w:pPr>
        <w:pStyle w:val="Heading1"/>
      </w:pPr>
      <w:r>
        <w:t>附　則（昭和五五年一〇月三一日法律第八二号）</w:t>
      </w:r>
    </w:p>
    <w:p>
      <w:pPr>
        <w:pStyle w:val="Heading4"/>
      </w:pPr>
      <w:r>
        <w:t>第一条（施行期日等）</w:t>
      </w:r>
    </w:p>
    <w:p>
      <w:r>
        <w:t>この法律は、公布の日から施行する。</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厚生年金保険法附則第十六条第二項中「及び第六十二条の二に定める」を「、第六十二条の二及び第六十五条の二に定める」に改める改正規定及び同項中「及び第六十二条の二の規定により加算する額」を削る改正規定を除く。）による改正後の同法第三十四条、第四十二条、第四十三条、第四十五条、第四十六条、第四十六条の三、第四十六条の六、第四十六条の七、第五十条、第五十四条、第六十条、第六十八条の三、第百三十一条、第百三十三条、附則第十二条、附則第十六条及び附則第二十八条の三の規定、第二条の規定による改正後の船員保険法第三十四条から第三十八条ノ二まで、第三十九条ノ二、第三十九条ノ四、第三十九条ノ五、第四十一条、第四十一条ノ二、第四十四条ノ三、第五十条ノ二、第五十条ノ八ノ二、第五十一条及び別表第三ノ二の規定、第三条の規定による改正後の船員保険法の一部を改正する法律附則第十六条及び附則第十七条の規定、第四条の規定（厚生年金保険法等の一部を改正する法律（昭和四十六年法律第七十二号。以下この条において「法律第七十二号」という。）附則第十条中「、第五十条ノ三ノ二ノ規定ニ依リ加給スベキ金額アルトキハ其ノ金額ニ相当スル額ヲ夫々」を削る改正規定及び同条中「二倍ニ相当スル額」の下に「（第五十条ノ三ノ二ノ規定ニ依リ加給スベキ金額アルトキハ其ノ金額ニ相当スル額ヲ加ヘタル額）」を加える改正規定を除く。）による改正後の同法附則第十条の規定、第五条の規定による改正後の厚生年金保険及び船員保険交渉法第二条から第四条まで、第十三条の二から第十六条まで、第十八条、第十九条、第十九条の三、第二十条、第二十五条の二及び第二十六条の規定、第六条の規定による改正後の通算年金制度を創設するための関係法律の一部を改正する法律（以下「法律第百八十二号」という。）附則第四条、附則第七条、附則第八条、附則第十条、附則第十三条及び附則第十四条の規定、第九条の規定（厚生年金保険法等の一部を改正する法律（昭和四十八年法律第九十二号。以下「法律第九十二号」という。）附則第十二条、附則第十四条及び附則第二十条の改正規定を除く。）による改正後の同法の規定並びに次条、附則第五条から附則第十四条まで、附則第十八条から附則第二十三条まで、附則第二十六条から附則第三十五条まで、附則第三十九条から附則第五十条まで、附則第五十七条、附則第五十八条及び附則第六十条から附則第六十二条までの規定</w:t>
      </w:r>
    </w:p>
    <w:p>
      <w:pPr>
        <w:pStyle w:val="Heading6"/>
        <w:ind w:left="880"/>
      </w:pPr>
      <w:r>
        <w:t>二</w:t>
      </w:r>
    </w:p>
    <w:p>
      <w:pPr>
        <w:ind w:left="880"/>
      </w:pPr>
      <w:r>
        <w:t>第七条の規定による改正後の国民年金法第五条第五項、第十八条の二、第二十七条、第三十三条、第三十八条、第三十九条、第四十三条、第四十四条、第四十九条及び第七十七条第一項第一号の規定、第九条の規定による改正後の法律第九十二号附則第十二条及び附則第十四条の規定並びに附則第五十一条第一項及び第二項の規定</w:t>
      </w:r>
    </w:p>
    <w:p>
      <w:pPr>
        <w:pStyle w:val="Heading6"/>
        <w:ind w:left="880"/>
      </w:pPr>
      <w:r>
        <w:t>三</w:t>
      </w:r>
    </w:p>
    <w:p>
      <w:pPr>
        <w:ind w:left="880"/>
      </w:pPr>
      <w:r>
        <w:t>第一条の規定（厚生年金保険法附則第十六条第二項中「七万二千円」を「九万八千四百円」に改める改正規定を除く。）による改正後の同法第三十八条、第六十二条の二、第六十五条の二及び附則第十六条の規定、第二条の規定による改正後の船員保険法第二十三条ノ七、第五十条ノ三ノ二及び第五十条ノ七ノ三の規定、第四条の規定（法律第七十二号附則第十条中「八万六千四百円」を「九万八千四百円」に改める改正規定を除く。）による改正後の同条の規定、第七条の規定（国民年金法第四十一条第二項中「三分の一」を「五分の二」に改める改正規定を除く。）による改正後の同法第三十九条の二、第四十一条、第四十一条の四、第五十八条、第六十二条、第六十三条、第六十四条の二、第六十四条の五、第七十七条第一項ただし書、第七十八条及び第七十九条の二の規定、第八条の規定による改正後の国民年金法の一部を改正する法律附則第十六条の規定、第九条の規定による改正後の法律第九十二号附則第二十条の規定、第十条の規定による改正後の児童扶養手当法第五条の規定、第十一条の規定による改正後の特別児童扶養手当等の支給に関する法律第四条及び第十八条の規定並びに附則第四条、附則第十五条、附則第十六条、附則第二十五条、附則第三十六条から附則第三十八条まで、附則第五十一条第三項、附則第五十二条第二項、附則第五十四条及び附則第五十五条の規定</w:t>
      </w:r>
    </w:p>
    <w:p>
      <w:pPr>
        <w:pStyle w:val="Heading4"/>
      </w:pPr>
      <w:r>
        <w:t>第五十一条（第七条の規定の施行に伴う経過措置等）</w:t>
      </w:r>
    </w:p>
    <w:p>
      <w:r>
        <w:t>昭和五十五年七月分の国民年金法の一部を改正する法律（昭和四十四年法律第八十六号。以下この条において「法律第八十六号」という。）附則第十六条第一項又は法律第九十二号附則第二十条第一項の規定により支給する老齢年金の額については、法律第八十六号附則第十六条第二項及び法律第九十二号附則第十六条第二項並びに同法附則第二十条第二項の規定にかかわらず、二十五万九千二百円（同法附則第十六条第一項の期間を有する者について、同項の規定による保険料の納付が行われなかつた月があるときは、二十五万九千二百円から千百円に当該納付が行われなかつた月数を乗じて得た額を控除した額）とする。</w:t>
      </w:r>
    </w:p>
    <w:p>
      <w:pPr>
        <w:pStyle w:val="Heading5"/>
        <w:ind w:left="440"/>
      </w:pPr>
      <w:r>
        <w:t>２</w:t>
      </w:r>
    </w:p>
    <w:p>
      <w:pPr>
        <w:ind w:left="440"/>
      </w:pPr>
      <w:r>
        <w:t>昭和五十五年六月以前の月分の国民年金法による年金たる給付（障害福祉年金、母子福祉年金、準母子福祉年金及び老齢福祉年金を除く。）の額については、なお従前の例による。</w:t>
      </w:r>
    </w:p>
    <w:p>
      <w:pPr>
        <w:pStyle w:val="Heading5"/>
        <w:ind w:left="440"/>
      </w:pPr>
      <w:r>
        <w:t>３</w:t>
      </w:r>
    </w:p>
    <w:p>
      <w:pPr>
        <w:ind w:left="440"/>
      </w:pPr>
      <w:r>
        <w:t>昭和五十五年七月以前の月分の障害福祉年金、母子福祉年金、準母子福祉年金及び老齢福祉年金の額については、なお従前の例による。</w:t>
      </w:r>
    </w:p>
    <w:p>
      <w:pPr>
        <w:pStyle w:val="Heading4"/>
      </w:pPr>
      <w:r>
        <w:t>第五十二条</w:t>
      </w:r>
    </w:p>
    <w:p>
      <w:r>
        <w:t>施行日の前日において現に国民年金法による母子年金又は準母子年金を受ける権利を有する者に支給する当該母子年金又は準母子年金の支給の停止については、第七条の規定による改正後の同法第四十一条第三項及び第四項（同法第四十一条の三第一項において準用する場合を含む。）中「五分の二」とあるのは、「三分の一」とする。</w:t>
      </w:r>
    </w:p>
    <w:p>
      <w:pPr>
        <w:pStyle w:val="Heading5"/>
        <w:ind w:left="440"/>
      </w:pPr>
      <w:r>
        <w:t>２</w:t>
      </w:r>
    </w:p>
    <w:p>
      <w:pPr>
        <w:ind w:left="440"/>
      </w:pPr>
      <w:r>
        <w:t>第七条の規定による改正後の国民年金法第四十一条第四項（同法第四十一条の三第一項において準用する場合を含む。）の規定による母子年金又は準母子年金の支給の停止については、昭和五十五年八月一日から施行日の前日までの間は、同法第四十一条第四項（同法第四十一条の三第一項において準用する場合を含む。）中「五分の二」とあるのは、「三分の一」とする。</w:t>
      </w:r>
    </w:p>
    <w:p>
      <w:pPr>
        <w:pStyle w:val="Heading4"/>
      </w:pPr>
      <w:r>
        <w:t>第五十三条</w:t>
      </w:r>
    </w:p>
    <w:p>
      <w:r>
        <w:t>次の表の上欄に掲げる月分の国民年金法による保険料については、第七条の規定による改正後の同法第八十七条第三項中「四千五百円」とあるのは、それぞれ同表の中欄に掲げる額（同表の下欄に掲げる年度の前年度までの間において厚生年金保険法等の一部を改正する法律（昭和五十五年法律第八十二号）第九条の規定による改正後の厚生年金保険法等の一部を改正する法律（昭和四十八年法律第九十二号）附則第二十二条の規定により年金たる給付の額を改定する措置が講ぜられたときは、昭和五十四年度の同条第一項に規定する物価指数に対する同表の下欄に掲げる年度前における直近の同条の規定による年金たる給付の額を改定する措置が講ぜられた年度の前年度の同条第一項に規定する物価指数の割合を同表の中欄に掲げる額に乗じて得た額とし、その額に十円未満の端数があるときは、これを切り捨てるものとする。）に読み替えるものとする。</w:t>
      </w:r>
    </w:p>
    <w:p>
      <w:pPr>
        <w:pStyle w:val="Heading5"/>
        <w:ind w:left="440"/>
      </w:pPr>
      <w:r>
        <w:t>２</w:t>
      </w:r>
    </w:p>
    <w:p>
      <w:pPr>
        <w:ind w:left="440"/>
      </w:pPr>
      <w:r>
        <w:t>国民年金法第八十七条第三項に定める保険料の額は、昭和六十一年四月以後においては、法律で定めるところにより引き上げられるものとする。</w:t>
      </w:r>
    </w:p>
    <w:p>
      <w:pPr>
        <w:pStyle w:val="Heading4"/>
      </w:pPr>
      <w:r>
        <w:t>第五十六条（その他の経過措置の政令への委任）</w:t>
      </w:r>
    </w:p>
    <w:p>
      <w:r>
        <w:t>この附則に規定するもののほか、この法律の施行に伴い必要な経過措置は、政令で定める。</w:t>
      </w:r>
    </w:p>
    <w:p>
      <w:r>
        <w:br w:type="page"/>
      </w:r>
    </w:p>
    <w:p>
      <w:pPr>
        <w:pStyle w:val="Heading1"/>
      </w:pPr>
      <w:r>
        <w:t>附　則（昭和五六年五月二五日法律第五〇号）</w:t>
      </w:r>
    </w:p>
    <w:p>
      <w:pPr>
        <w:pStyle w:val="Heading4"/>
      </w:pPr>
      <w:r>
        <w:t>第一条（施行期日）</w:t>
      </w:r>
    </w:p>
    <w:p>
      <w:r>
        <w:t>この法律は、昭和五十六年八月一日から施行する。</w:t>
      </w:r>
    </w:p>
    <w:p>
      <w:pPr>
        <w:pStyle w:val="Heading4"/>
      </w:pPr>
      <w:r>
        <w:t>第二条（国民年金法の一部改正に伴う経過措置）</w:t>
      </w:r>
    </w:p>
    <w:p>
      <w:r>
        <w:t>昭和五十六年七月以前の月分の国民年金法による障害福祉年金、母子福祉年金、準母子福祉年金及び老齢福祉年金並びに同法第七十七条第一項ただし書又は第七十八条第二項に規定する老齢年金の額については、なお従前の例による。</w:t>
      </w:r>
    </w:p>
    <w:p>
      <w:pPr>
        <w:pStyle w:val="Heading4"/>
      </w:pPr>
      <w:r>
        <w:t>第三条</w:t>
      </w:r>
    </w:p>
    <w:p>
      <w:r>
        <w:t>昭和五十六年七月以前の月分の老齢福祉年金の支給の停止については、なお従前の例による。</w:t>
      </w:r>
    </w:p>
    <w:p>
      <w:r>
        <w:br w:type="page"/>
      </w:r>
    </w:p>
    <w:p>
      <w:pPr>
        <w:pStyle w:val="Heading1"/>
      </w:pPr>
      <w:r>
        <w:t>附　則（昭和五六年六月一二日法律第八六号）</w:t>
      </w:r>
    </w:p>
    <w:p>
      <w:r>
        <w:t>この法律は、難民の地位に関する条約又は難民の地位に関する議定書が日本国について効力を生ずる日から施行する。</w:t>
      </w:r>
    </w:p>
    <w:p>
      <w:pPr>
        <w:pStyle w:val="Heading5"/>
        <w:ind w:left="440"/>
      </w:pPr>
      <w:r>
        <w:t>４</w:t>
      </w:r>
    </w:p>
    <w:p>
      <w:pPr>
        <w:ind w:left="440"/>
      </w:pPr>
      <w:r>
        <w:t>施行日においてこの法律による改正後の国民年金法第七条の規定に該当している者（日本国民である者を除く。）についてのこの法律による改正後の同法第八条の規定の適用については、同条中「二十歳に達した日又は日本国内に住所を有するに至つた日」とあるのは、「難民の地位に関する条約等への加入に伴う出入国管理令その他関係法律の整備に関する法律の施行の日」とする。</w:t>
      </w:r>
    </w:p>
    <w:p>
      <w:pPr>
        <w:pStyle w:val="Heading5"/>
        <w:ind w:left="440"/>
      </w:pPr>
      <w:r>
        <w:t>５</w:t>
      </w:r>
    </w:p>
    <w:p>
      <w:pPr>
        <w:ind w:left="440"/>
      </w:pPr>
      <w:r>
        <w:t>この法律による改正前の国民年金法による福祉年金が支給されず、又は当該福祉年金の受給権が消滅する事由であつて、施行日前に生じたものに基づく同法による福祉年金の不支給又は失権については、なお従前の例によ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則（昭和五七年八月一三日法律第七九号）</w:t>
      </w:r>
    </w:p>
    <w:p>
      <w:pPr>
        <w:pStyle w:val="Heading4"/>
      </w:pPr>
      <w:r>
        <w:t>第一条（施行期日等）</w:t>
      </w:r>
    </w:p>
    <w:p>
      <w:r>
        <w:t>この法律は、昭和五十七年九月一日から施行する。</w:t>
      </w:r>
    </w:p>
    <w:p>
      <w:pPr>
        <w:pStyle w:val="Heading5"/>
        <w:ind w:left="440"/>
      </w:pPr>
      <w:r>
        <w:t>２</w:t>
      </w:r>
    </w:p>
    <w:p>
      <w:pPr>
        <w:ind w:left="440"/>
      </w:pPr>
      <w:r>
        <w:t>第二条の規定による改正後の厚生年金保険法等の一部を改正する法律（昭和四十八年法律第九十二号。以下「法律第九十二号」という。）附則第二十二条の二の規定及び附則第五条の規定は、昭和五十七年七月一日（国民年金法による年金たる給付に係る部分にあつては、同年八月一日）から適用する。</w:t>
      </w:r>
    </w:p>
    <w:p>
      <w:pPr>
        <w:pStyle w:val="Heading4"/>
      </w:pPr>
      <w:r>
        <w:t>第二条（国民年金法の一部改正に伴う経過措置）</w:t>
      </w:r>
    </w:p>
    <w:p>
      <w:r>
        <w:t>昭和五十七年八月以前の月分の国民年金法による障害福祉年金、母子福祉年金、準母子福祉年金及び老齢福祉年金並びに同法第七十七条第一項ただし書又は第七十八条第二項に規定する老齢年金の額については、なお従前の例による。</w:t>
      </w:r>
    </w:p>
    <w:p>
      <w:pPr>
        <w:pStyle w:val="Heading4"/>
      </w:pPr>
      <w:r>
        <w:t>第五条（年金額の改定措置の特例）</w:t>
      </w:r>
    </w:p>
    <w:p>
      <w:r>
        <w:t>法律第九十二号附則第二十二条第一項に規定する厚生年金保険法（昭和二十九年法律第百十五号）による年金たる保険給付、船員保険法（昭和十四年法律第七十三号）による年金たる保険給付及び国民年金法による年金たる給付については、政府は、昭和五十六年度の同項に規定する物価指数が昭和五十五年度の同項に規定する物価指数の百分の百を超え百分の百五以下となるに至つた場合においては、その上昇した比率を基準として、昭和五十七年七月（国民年金法による年金たる給付にあつては、同年八月）以降の当該年金たる保険給付又は年金たる給付の額を改定する措置を講じなければならない。</w:t>
      </w:r>
    </w:p>
    <w:p>
      <w:pPr>
        <w:pStyle w:val="Heading5"/>
        <w:ind w:left="440"/>
      </w:pPr>
      <w:r>
        <w:t>２</w:t>
      </w:r>
    </w:p>
    <w:p>
      <w:pPr>
        <w:ind w:left="440"/>
      </w:pPr>
      <w:r>
        <w:t>前項の規定による措置は、政令で定める。</w:t>
      </w:r>
    </w:p>
    <w:p>
      <w:pPr>
        <w:pStyle w:val="Heading5"/>
        <w:ind w:left="440"/>
      </w:pPr>
      <w:r>
        <w:t>３</w:t>
      </w:r>
    </w:p>
    <w:p>
      <w:pPr>
        <w:ind w:left="440"/>
      </w:pPr>
      <w:r>
        <w:t>前二項の規定により年金たる保険給付又は年金たる給付の額を改定する措置が講ぜられたときは、法律第九十二号附則第二十二条第一項及び厚生年金保険法等の一部を改正する法律（昭和五十五年法律第八十二号）附則第五十三条第一項の規定により読み替えられた国民年金法第八十七条第三項の規定の適用については、法律第九十二号附則第二十二条の規定による年金たる保険給付又は年金たる給付の額を改定する措置が講ぜられたものとみなす。</w:t>
      </w:r>
    </w:p>
    <w:p>
      <w:pPr>
        <w:pStyle w:val="Heading5"/>
        <w:ind w:left="440"/>
      </w:pPr>
      <w:r>
        <w:t>４</w:t>
      </w:r>
    </w:p>
    <w:p>
      <w:pPr>
        <w:ind w:left="440"/>
      </w:pPr>
      <w:r>
        <w:t>第一項及び第二項の規定による年金たる保険給付又は年金たる給付の額を改定する措置は、次に掲げる法律の規定の適用については、法律第九十二号附則第二十二条の規定による年金たる保険給付又は年金たる給付の額を改定する措置とみなす。</w:t>
      </w:r>
    </w:p>
    <w:p>
      <w:pPr>
        <w:pStyle w:val="Heading6"/>
        <w:ind w:left="880"/>
      </w:pPr>
      <w:r>
        <w:t>一</w:t>
      </w:r>
    </w:p>
    <w:p>
      <w:pPr>
        <w:ind w:left="880"/>
      </w:pPr>
      <w:r>
        <w:t>昭和四十二年度以後における国家公務員共済組合等からの年金の額の改定に関する法律等の一部を改正する法律（昭和四十九年法律第九十四号）附則第十条</w:t>
      </w:r>
    </w:p>
    <w:p>
      <w:pPr>
        <w:pStyle w:val="Heading6"/>
        <w:ind w:left="880"/>
      </w:pPr>
      <w:r>
        <w:t>二</w:t>
      </w:r>
    </w:p>
    <w:p>
      <w:pPr>
        <w:ind w:left="880"/>
      </w:pPr>
      <w:r>
        <w:t>昭和四十二年度以後における地方公務員等共済組合法の年金の額の改定等に関する法律等の一部を改正する法律（昭和四十九年法律第九十五号）附則第十五条</w:t>
      </w:r>
    </w:p>
    <w:p>
      <w:pPr>
        <w:pStyle w:val="Heading6"/>
        <w:ind w:left="880"/>
      </w:pPr>
      <w:r>
        <w:t>三</w:t>
      </w:r>
    </w:p>
    <w:p>
      <w:pPr>
        <w:ind w:left="880"/>
      </w:pPr>
      <w:r>
        <w:t>農林漁業団体職員共済組合法等の一部を改正する法律（昭和四十九年法律第九十六号）附則第十一条</w:t>
      </w:r>
    </w:p>
    <w:p>
      <w:pPr>
        <w:pStyle w:val="Heading6"/>
        <w:ind w:left="880"/>
      </w:pPr>
      <w:r>
        <w:t>四</w:t>
      </w:r>
    </w:p>
    <w:p>
      <w:pPr>
        <w:ind w:left="880"/>
      </w:pPr>
      <w:r>
        <w:t>昭和四十二年度以後における公共企業体職員等共済組合法に規定する共済組合が支給する年金の額の改定に関する法律及び公共企業体職員等共済組合法の一部を改正する法律（昭和四十九年法律第九十七号）附則第四条</w:t>
      </w:r>
    </w:p>
    <w:p>
      <w:pPr>
        <w:pStyle w:val="Heading6"/>
        <w:ind w:left="880"/>
      </w:pPr>
      <w:r>
        <w:t>五</w:t>
      </w:r>
    </w:p>
    <w:p>
      <w:pPr>
        <w:ind w:left="880"/>
      </w:pPr>
      <w:r>
        <w:t>昭和四十四年度以後における私立学校教職員共済組合からの年金の額の改定に関する法律等の一部を改正する法律（昭和四十九年法律第九十九号）附則第十三項</w:t>
      </w:r>
    </w:p>
    <w:p>
      <w:pPr>
        <w:pStyle w:val="Heading6"/>
        <w:ind w:left="880"/>
      </w:pPr>
      <w:r>
        <w:t>六</w:t>
      </w:r>
    </w:p>
    <w:p>
      <w:pPr>
        <w:ind w:left="880"/>
      </w:pPr>
      <w:r>
        <w:t>農業者年金基金法（昭和四十五年法律第七十八号）附則第十条の二</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則（昭和五九年一二月二五日法律第八四号）</w:t>
      </w:r>
    </w:p>
    <w:p>
      <w:pPr>
        <w:pStyle w:val="Heading4"/>
      </w:pPr>
      <w:r>
        <w:t>第一条（施行期日等）</w:t>
      </w:r>
    </w:p>
    <w:p>
      <w:r>
        <w:t>この法律は、公布の日から施行し、附則第四条の規定は昭和五十九年四月一日（国民年金法による年金たる給付に係る部分にあつては、同年五月一日）から、第一条の規定による改正後の同法第五十八条、第六十二条、第七十七条第一項ただし書、第七十八条第二項及び第七十九条の二第四項の規定並びに第二条の規定による改正後の特別児童扶養手当等の支給に関する法律第四条及び第十八条の規定並びに次条及び附則第三条の規定は同年六月一日から適用する。</w:t>
      </w:r>
    </w:p>
    <w:p>
      <w:pPr>
        <w:pStyle w:val="Heading4"/>
      </w:pPr>
      <w:r>
        <w:t>第二条（国民年金法の一部改正に伴う経過措置）</w:t>
      </w:r>
    </w:p>
    <w:p>
      <w:r>
        <w:t>昭和五十九年五月以前の月分の国民年金法による障害福祉年金、母子福祉年金、準母子福祉年金及び老齢福祉年金並びに同法第七十七条第一項ただし書又は第七十八条第二項に規定する老齢年金の額については、なお従前の例による。</w:t>
      </w:r>
    </w:p>
    <w:p>
      <w:pPr>
        <w:pStyle w:val="Heading4"/>
      </w:pPr>
      <w:r>
        <w:t>第四条（年金額の改定措置の特例）</w:t>
      </w:r>
    </w:p>
    <w:p>
      <w:r>
        <w:t>厚生年金保険法等の一部を改正する法律（昭和四十八年法律第九十二号。以下この条において「法律第九十二号」という。）附則第二十二条第一項に規定する厚生年金保険法（昭和二十九年法律第百十五号）による年金たる保険給付、船員保険法（昭和十四年法律第七十三号）による年金たる保険給付及び国民年金法による年金たる給付については、政府は、昭和五十八年度の同項に規定する物価指数が昭和五十六年度の同項に規定する物価指数の百分の百を超え百分の百五以下となるに至つた場合においては、百分の百二を基準として、昭和五十九年四月（国民年金法による年金たる給付にあつては、同年五月）以降の当該年金たる保険給付又は年金たる給付の額を改定する措置を講じなければならない。</w:t>
      </w:r>
    </w:p>
    <w:p>
      <w:pPr>
        <w:pStyle w:val="Heading5"/>
        <w:ind w:left="440"/>
      </w:pPr>
      <w:r>
        <w:t>２</w:t>
      </w:r>
    </w:p>
    <w:p>
      <w:pPr>
        <w:ind w:left="440"/>
      </w:pPr>
      <w:r>
        <w:t>前項の規定による措置は、政令で定める。</w:t>
      </w:r>
    </w:p>
    <w:p>
      <w:pPr>
        <w:pStyle w:val="Heading5"/>
        <w:ind w:left="440"/>
      </w:pPr>
      <w:r>
        <w:t>３</w:t>
      </w:r>
    </w:p>
    <w:p>
      <w:pPr>
        <w:ind w:left="440"/>
      </w:pPr>
      <w:r>
        <w:t>前二項の規定により年金たる保険給付又は年金たる給付の額を改定する措置が講ぜられたときは、法律第九十二号附則第二十二条第一項及び厚生年金保険法等の一部を改正する法律（昭和五十五年法律第八十二号。以下この条において「法律第八十二号」という。）附則第五十三条第一項の規定により読み替えられた国民年金法第八十七条第三項の規定の適用については、昭和五十九年度において、法律第九十二号附則第二十二条の規定による年金たる保険給付又は年金たる給付の額を改定する措置が講ぜられたものとみなす。</w:t>
      </w:r>
    </w:p>
    <w:p>
      <w:pPr>
        <w:pStyle w:val="Heading5"/>
        <w:ind w:left="440"/>
      </w:pPr>
      <w:r>
        <w:t>４</w:t>
      </w:r>
    </w:p>
    <w:p>
      <w:pPr>
        <w:ind w:left="440"/>
      </w:pPr>
      <w:r>
        <w:t>第一項及び第二項の規定による年金たる保険給付又は年金たる給付の額を改定する措置は、次に掲げる法律の規定の適用については、法律第九十二号附則第二十二条の規定による年金たる保険給付又は年金たる給付の額を改定する措置とみなす。</w:t>
      </w:r>
    </w:p>
    <w:p>
      <w:pPr>
        <w:pStyle w:val="Heading6"/>
        <w:ind w:left="880"/>
      </w:pPr>
      <w:r>
        <w:t>一</w:t>
      </w:r>
    </w:p>
    <w:p>
      <w:pPr>
        <w:ind w:left="880"/>
      </w:pPr>
      <w:r>
        <w:t>昭和四十二年度以後における国家公務員共済組合等からの年金の額の改定に関する法律等の一部を改正する法律（昭和四十九年法律第九十四号）附則第十条</w:t>
      </w:r>
    </w:p>
    <w:p>
      <w:pPr>
        <w:pStyle w:val="Heading6"/>
        <w:ind w:left="880"/>
      </w:pPr>
      <w:r>
        <w:t>二</w:t>
      </w:r>
    </w:p>
    <w:p>
      <w:pPr>
        <w:ind w:left="880"/>
      </w:pPr>
      <w:r>
        <w:t>昭和四十二年度以後における地方公務員等共済組合法の年金の額の改定等に関する法律等の一部を改正する法律（昭和四十九年法律第九十五号）附則第十五条</w:t>
      </w:r>
    </w:p>
    <w:p>
      <w:pPr>
        <w:pStyle w:val="Heading6"/>
        <w:ind w:left="880"/>
      </w:pPr>
      <w:r>
        <w:t>三</w:t>
      </w:r>
    </w:p>
    <w:p>
      <w:pPr>
        <w:ind w:left="880"/>
      </w:pPr>
      <w:r>
        <w:t>農林漁業団体職員共済組合法等の一部を改正する法律（昭和四十九年法律第九十六号）附則第十一条</w:t>
      </w:r>
    </w:p>
    <w:p>
      <w:pPr>
        <w:pStyle w:val="Heading6"/>
        <w:ind w:left="880"/>
      </w:pPr>
      <w:r>
        <w:t>四</w:t>
      </w:r>
    </w:p>
    <w:p>
      <w:pPr>
        <w:ind w:left="880"/>
      </w:pPr>
      <w:r>
        <w:t>昭和四十四年度以後における私立学校教職員共済組合からの年金の額の改定に関する法律等の一部を改正する法律（昭和四十九年法律第九十九号）附則第十三項</w:t>
      </w:r>
    </w:p>
    <w:p>
      <w:pPr>
        <w:pStyle w:val="Heading6"/>
        <w:ind w:left="880"/>
      </w:pPr>
      <w:r>
        <w:t>五</w:t>
      </w:r>
    </w:p>
    <w:p>
      <w:pPr>
        <w:ind w:left="880"/>
      </w:pPr>
      <w:r>
        <w:t>農業者年金基金法（昭和四十五年法律第七十八号）附則第十条の二</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pPr>
        <w:pStyle w:val="Heading4"/>
      </w:pPr>
      <w:r>
        <w:t>第三条（自営業者等の保険料）</w:t>
      </w:r>
    </w:p>
    <w:p>
      <w:r>
        <w:t>自営業者等の保険料については、国民年金の費用負担、所得比例制等との関連を考慮のうえ、今後、総合的に検討が加えられ、必要な措置が講ぜられるものとする。</w:t>
      </w:r>
    </w:p>
    <w:p>
      <w:pPr>
        <w:pStyle w:val="Heading4"/>
      </w:pPr>
      <w:r>
        <w:t>第四条（二十歳未満の自営業者等の取扱い）</w:t>
      </w:r>
    </w:p>
    <w:p>
      <w:r>
        <w:t>国民年金制度における二十歳未満の自営業者等の取扱いについては、厚生年金保険の適用事業所に使用される者との均衡を考慮して、今後検討が加えられ、必要な措置が講ぜられるものとする。</w:t>
      </w:r>
    </w:p>
    <w:p>
      <w:pPr>
        <w:pStyle w:val="Heading4"/>
      </w:pPr>
      <w:r>
        <w:t>第五条（用語の定義）</w:t>
      </w:r>
    </w:p>
    <w:p>
      <w:r>
        <w:t>この条から附則第三十八条の二まで、附則第四十一条から第九十条まで及び附則第九十二条から第九十四条までにおいて、次の各号に掲げる用語の意義は、それぞれ当該各号に定めるところによる。</w:t>
      </w:r>
    </w:p>
    <w:p>
      <w:pPr>
        <w:pStyle w:val="Heading6"/>
        <w:ind w:left="880"/>
      </w:pPr>
      <w:r>
        <w:t>一</w:t>
      </w:r>
    </w:p>
    <w:p>
      <w:pPr>
        <w:ind w:left="880"/>
      </w:pPr>
      <w:r>
        <w:t>新国民年金法</w:t>
      </w:r>
    </w:p>
    <w:p>
      <w:pPr>
        <w:pStyle w:val="Heading6"/>
        <w:ind w:left="880"/>
      </w:pPr>
      <w:r>
        <w:t>二</w:t>
      </w:r>
    </w:p>
    <w:p>
      <w:pPr>
        <w:ind w:left="880"/>
      </w:pPr>
      <w:r>
        <w:t>旧国民年金法</w:t>
      </w:r>
    </w:p>
    <w:p>
      <w:pPr>
        <w:pStyle w:val="Heading6"/>
        <w:ind w:left="880"/>
      </w:pPr>
      <w:r>
        <w:t>三</w:t>
      </w:r>
    </w:p>
    <w:p>
      <w:pPr>
        <w:ind w:left="880"/>
      </w:pPr>
      <w:r>
        <w:t>新厚生年金保険法</w:t>
      </w:r>
    </w:p>
    <w:p>
      <w:pPr>
        <w:pStyle w:val="Heading6"/>
        <w:ind w:left="880"/>
      </w:pPr>
      <w:r>
        <w:t>四</w:t>
      </w:r>
    </w:p>
    <w:p>
      <w:pPr>
        <w:ind w:left="880"/>
      </w:pPr>
      <w:r>
        <w:t>旧厚生年金保険法</w:t>
      </w:r>
    </w:p>
    <w:p>
      <w:pPr>
        <w:pStyle w:val="Heading6"/>
        <w:ind w:left="880"/>
      </w:pPr>
      <w:r>
        <w:t>五</w:t>
      </w:r>
    </w:p>
    <w:p>
      <w:pPr>
        <w:ind w:left="880"/>
      </w:pPr>
      <w:r>
        <w:t>新船員保険法</w:t>
      </w:r>
    </w:p>
    <w:p>
      <w:pPr>
        <w:pStyle w:val="Heading6"/>
        <w:ind w:left="880"/>
      </w:pPr>
      <w:r>
        <w:t>六</w:t>
      </w:r>
    </w:p>
    <w:p>
      <w:pPr>
        <w:ind w:left="880"/>
      </w:pPr>
      <w:r>
        <w:t>旧船員保険法</w:t>
      </w:r>
    </w:p>
    <w:p>
      <w:pPr>
        <w:pStyle w:val="Heading6"/>
        <w:ind w:left="880"/>
      </w:pPr>
      <w:r>
        <w:t>七</w:t>
      </w:r>
    </w:p>
    <w:p>
      <w:pPr>
        <w:ind w:left="880"/>
      </w:pPr>
      <w:r>
        <w:t>旧通則法</w:t>
      </w:r>
    </w:p>
    <w:p>
      <w:pPr>
        <w:pStyle w:val="Heading6"/>
        <w:ind w:left="880"/>
      </w:pPr>
      <w:r>
        <w:t>八</w:t>
      </w:r>
    </w:p>
    <w:p>
      <w:pPr>
        <w:ind w:left="880"/>
      </w:pPr>
      <w:r>
        <w:t>旧交渉法</w:t>
      </w:r>
    </w:p>
    <w:p>
      <w:pPr>
        <w:pStyle w:val="Heading6"/>
        <w:ind w:left="880"/>
      </w:pPr>
      <w:r>
        <w:t>九</w:t>
      </w:r>
    </w:p>
    <w:p>
      <w:pPr>
        <w:ind w:left="880"/>
      </w:pPr>
      <w:r>
        <w:t>保険料納付済期間、保険料免除期間、政府及び実施機関、実施機関たる共済組合等、第一号被保険者、第二号被保険者又は合算対象期間</w:t>
      </w:r>
    </w:p>
    <w:p>
      <w:pPr>
        <w:pStyle w:val="Heading6"/>
        <w:ind w:left="880"/>
      </w:pPr>
      <w:r>
        <w:t>十</w:t>
      </w:r>
    </w:p>
    <w:p>
      <w:pPr>
        <w:ind w:left="880"/>
      </w:pPr>
      <w:r>
        <w:t>第一種被保険者</w:t>
      </w:r>
    </w:p>
    <w:p>
      <w:pPr>
        <w:pStyle w:val="Heading6"/>
        <w:ind w:left="880"/>
      </w:pPr>
      <w:r>
        <w:t>十一</w:t>
      </w:r>
    </w:p>
    <w:p>
      <w:pPr>
        <w:ind w:left="880"/>
      </w:pPr>
      <w:r>
        <w:t>第二種被保険者</w:t>
      </w:r>
    </w:p>
    <w:p>
      <w:pPr>
        <w:pStyle w:val="Heading6"/>
        <w:ind w:left="880"/>
      </w:pPr>
      <w:r>
        <w:t>十二</w:t>
      </w:r>
    </w:p>
    <w:p>
      <w:pPr>
        <w:ind w:left="880"/>
      </w:pPr>
      <w:r>
        <w:t>第三種被保険者</w:t>
      </w:r>
    </w:p>
    <w:p>
      <w:pPr>
        <w:pStyle w:val="Heading6"/>
        <w:ind w:left="880"/>
      </w:pPr>
      <w:r>
        <w:t>十三</w:t>
      </w:r>
    </w:p>
    <w:p>
      <w:pPr>
        <w:ind w:left="880"/>
      </w:pPr>
      <w:r>
        <w:t>第四種被保険者</w:t>
      </w:r>
    </w:p>
    <w:p>
      <w:pPr>
        <w:pStyle w:val="Heading6"/>
        <w:ind w:left="880"/>
      </w:pPr>
      <w:r>
        <w:t>十四</w:t>
      </w:r>
    </w:p>
    <w:p>
      <w:pPr>
        <w:ind w:left="880"/>
      </w:pPr>
      <w:r>
        <w:t>船員任意継続被保険者</w:t>
      </w:r>
    </w:p>
    <w:p>
      <w:pPr>
        <w:pStyle w:val="Heading6"/>
        <w:ind w:left="880"/>
      </w:pPr>
      <w:r>
        <w:t>十五</w:t>
      </w:r>
    </w:p>
    <w:p>
      <w:pPr>
        <w:ind w:left="880"/>
      </w:pPr>
      <w:r>
        <w:t>通算対象期間</w:t>
      </w:r>
    </w:p>
    <w:p>
      <w:pPr>
        <w:pStyle w:val="Heading6"/>
        <w:ind w:left="880"/>
      </w:pPr>
      <w:r>
        <w:t>十六</w:t>
      </w:r>
    </w:p>
    <w:p>
      <w:pPr>
        <w:ind w:left="880"/>
      </w:pPr>
      <w:r>
        <w:t>物価指数</w:t>
      </w:r>
    </w:p>
    <w:p>
      <w:pPr>
        <w:pStyle w:val="Heading6"/>
        <w:ind w:left="880"/>
      </w:pPr>
      <w:r>
        <w:t>十七</w:t>
      </w:r>
    </w:p>
    <w:p>
      <w:pPr>
        <w:ind w:left="880"/>
      </w:pPr>
      <w:r>
        <w:t>老齢基礎年金、障害基礎年金又は遺族基礎年金</w:t>
      </w:r>
    </w:p>
    <w:p>
      <w:pPr>
        <w:pStyle w:val="Heading6"/>
        <w:ind w:left="880"/>
      </w:pPr>
      <w:r>
        <w:t>十八</w:t>
      </w:r>
    </w:p>
    <w:p>
      <w:pPr>
        <w:ind w:left="880"/>
      </w:pPr>
      <w:r>
        <w:t>老齢厚生年金、障害厚生年金又は遺族厚生年金</w:t>
      </w:r>
    </w:p>
    <w:p>
      <w:pPr>
        <w:pStyle w:val="Heading6"/>
        <w:ind w:left="880"/>
      </w:pPr>
      <w:r>
        <w:t>十九</w:t>
      </w:r>
    </w:p>
    <w:p>
      <w:pPr>
        <w:ind w:left="880"/>
      </w:pPr>
      <w:r>
        <w:t>退職共済年金、障害共済年金又は遺族共済年金</w:t>
      </w:r>
    </w:p>
    <w:p>
      <w:pPr>
        <w:pStyle w:val="Heading4"/>
      </w:pPr>
      <w:r>
        <w:t>第六条（国民年金の被保険者資格の取得及び喪失の経過措置）</w:t>
      </w:r>
    </w:p>
    <w:p>
      <w:r>
        <w:t>施行日の前日において、旧国民年金法第七条第二項各号のいずれかに該当した者（同日において同法附則第六条第一項の規定による被保険者であつた者を除く。）が、施行日において新国民年金法第七条第一項各号のいずれかに該当するとき（同法附則第四条第一項に規定する政令で定める者であるときを除く。）は、その者は、同日に、国民年金の被保険者の資格を取得する。</w:t>
      </w:r>
    </w:p>
    <w:p>
      <w:pPr>
        <w:pStyle w:val="Heading5"/>
        <w:ind w:left="440"/>
      </w:pPr>
      <w:r>
        <w:t>２</w:t>
      </w:r>
    </w:p>
    <w:p>
      <w:pPr>
        <w:ind w:left="440"/>
      </w:pPr>
      <w:r>
        <w:t>施行日の前日において国民年金の被保険者（旧国民年金法附則第六条第一項の規定による被保険者を除く。）であつた者が、施行日において、新国民年金法第七条第一項第一号イに規定する政令で定める生徒又は学生であるときは、その者は、同日に、当該被保険者の資格を喪失する。</w:t>
      </w:r>
    </w:p>
    <w:p>
      <w:pPr>
        <w:pStyle w:val="Heading5"/>
        <w:ind w:left="440"/>
      </w:pPr>
      <w:r>
        <w:t>３</w:t>
      </w:r>
    </w:p>
    <w:p>
      <w:pPr>
        <w:ind w:left="440"/>
      </w:pPr>
      <w:r>
        <w:t>新国民年金法附則第六条の規定は、前項の規定により国民年金の被保険者の資格を喪失した者について準用する。</w:t>
      </w:r>
    </w:p>
    <w:p>
      <w:pPr>
        <w:pStyle w:val="Heading5"/>
        <w:ind w:left="440"/>
      </w:pPr>
      <w:r>
        <w:t>４</w:t>
      </w:r>
    </w:p>
    <w:p>
      <w:pPr>
        <w:ind w:left="440"/>
      </w:pPr>
      <w:r>
        <w:t>施行日の前日において旧国民年金法附則第六条第一項の規定による被保険者であつた者は、施行日に、当該被保険者の資格を喪失する。</w:t>
      </w:r>
    </w:p>
    <w:p>
      <w:pPr>
        <w:pStyle w:val="Heading4"/>
      </w:pPr>
      <w:r>
        <w:t>第八条（国民年金の被保険者期間等の特例）</w:t>
      </w:r>
    </w:p>
    <w:p>
      <w:r>
        <w:t>施行日前の国民年金の被保険者期間（他の法令の規定により国民年金の被保険者であつた期間とみなされた期間に係るものを含む。以下この条、附則第三十二条第六項、第七十八条第七項及び第八十七条第八項において同じ。）は、国民年金法の適用については、第一号被保険者としての国民年金の被保険者期間とみなす。</w:t>
      </w:r>
    </w:p>
    <w:p>
      <w:pPr>
        <w:pStyle w:val="Heading5"/>
        <w:ind w:left="440"/>
      </w:pPr>
      <w:r>
        <w:t>２</w:t>
      </w:r>
    </w:p>
    <w:p>
      <w:pPr>
        <w:ind w:left="440"/>
      </w:pPr>
      <w:r>
        <w:t>次の各号に掲げる期間のうち、昭和三十六年四月一日から施行日の前日までの期間に係るもの（第五項第四号の二及び第七号の二に掲げる期間並びに二十歳に達した日の属する月前の期間及び六十歳に達した日の属する月以後の期間に係るものを除く。）は、国民年金法第二十六条、第三十七条第三号及び第四号並びに同法附則第九条第一項、第九条の二第一項及び第九条の二の二第一項の規定の適用については、保険料納付済期間とみなす。</w:t>
      </w:r>
    </w:p>
    <w:p>
      <w:pPr>
        <w:pStyle w:val="Heading6"/>
        <w:ind w:left="880"/>
      </w:pPr>
      <w:r>
        <w:t>一</w:t>
      </w:r>
    </w:p>
    <w:p>
      <w:pPr>
        <w:ind w:left="880"/>
      </w:pPr>
      <w:r>
        <w:t>厚生年金保険法第二条の五第一項第一号に規定する第一号厚生年金被保険者期間（附則第四十七条第一項の規定又は他の法令の規定により当該第一号厚生年金被保険者期間とみなされた期間に係るものを含む。）</w:t>
      </w:r>
    </w:p>
    <w:p>
      <w:pPr>
        <w:pStyle w:val="Heading6"/>
        <w:ind w:left="880"/>
      </w:pPr>
      <w:r>
        <w:t>二</w:t>
      </w:r>
    </w:p>
    <w:p>
      <w:pPr>
        <w:ind w:left="880"/>
      </w:pPr>
      <w:r>
        <w:t>厚生年金保険法第二条の五第一項第二号に規定する第二号厚生年金被保険者期間（他の法令の規定により当該第二号厚生年金被保険者期間とみなされる期間に係るもの、他の法令の規定により平成二十四年一元化法附則第三十七条第一項の規定によりなおその効力を有するものとされた平成二十四年一元化法第二条の規定による改正前の国家公務員共済組合法（以下「平成二十四年改正前国共済法」という。）による国家公務員共済組合の組合員期間に算入される期間その他政令で定める期間を含む。）</w:t>
      </w:r>
    </w:p>
    <w:p>
      <w:pPr>
        <w:pStyle w:val="Heading6"/>
        <w:ind w:left="880"/>
      </w:pPr>
      <w:r>
        <w:t>三</w:t>
      </w:r>
    </w:p>
    <w:p>
      <w:pPr>
        <w:ind w:left="880"/>
      </w:pPr>
      <w:r>
        <w:t>厚生年金保険法第二条の五第一項第三号に規定する第三号厚生年金被保険者期間（他の法令の規定により当該第三号厚生年金被保険者期間とみなされる期間に係るもの、他の法令の規定により平成二十四年一元化法附則第六十一条第一項の規定によりなおその効力を有するものとされた平成二十四年一元化法第三条の規定による改正前の地方公務員等共済組合法（以下「平成二十四年改正前地共済法」という。）による地方公務員共済組合の組合員期間に算入される期間その他政令で定める期間を含む。）</w:t>
      </w:r>
    </w:p>
    <w:p>
      <w:pPr>
        <w:pStyle w:val="Heading6"/>
        <w:ind w:left="880"/>
      </w:pPr>
      <w:r>
        <w:t>四</w:t>
      </w:r>
    </w:p>
    <w:p>
      <w:pPr>
        <w:ind w:left="880"/>
      </w:pPr>
      <w:r>
        <w:t>厚生年金保険法第二条の五第一項第四号に規定する第四号厚生年金被保険者期間（他の法令の規定により当該第四号厚生年金被保険者期間とみなされる期間に係るものを含む。）</w:t>
      </w:r>
    </w:p>
    <w:p>
      <w:pPr>
        <w:pStyle w:val="Heading5"/>
        <w:ind w:left="440"/>
      </w:pPr>
      <w:r>
        <w:t>３</w:t>
      </w:r>
    </w:p>
    <w:p>
      <w:pPr>
        <w:ind w:left="440"/>
      </w:pPr>
      <w:r>
        <w:t>前項の規定により国民年金の保険料納付済期間とみなされた同項各号に掲げる期間（同項第一号に掲げる被保険者期間の計算について附則第四十七条第二項若しくは第三項又は厚生年金保険法等の一部を改正する法律（平成八年法律第八十二号。以下「平成八年改正法」という。）附則第五条第二項若しくは第三項の規定の適用があつた場合には、その適用がないものとして計算した被保険者期間とし、前項第二号に掲げる組合員期間の計算について国家公務員等共済組合法等の一部を改正する法律（昭和六十年法律第百五号。以下「昭和六十年国家公務員共済改正法」という。）附則第三十二条第一項又は平成二十四年一元化法附則第七条第二項の規定の適用があつた場合には、その適用がないものとして計算した組合員期間とし、前項第三号に掲げる組合員期間の計算について地方公務員等共済組合法等の一部を改正する法律（昭和六十年法律第百八号。以下「昭和六十年地方公務員共済改正法」という。）附則第三十五条第一項又は平成二十四年一元化法附則第七条第二項の規定の適用があつた場合には、その適用がないものとして計算した組合員期間とする。）は、国民年金法第二十七条の規定の適用については、保険料納付済期間に算入する。</w:t>
      </w:r>
    </w:p>
    <w:p>
      <w:pPr>
        <w:pStyle w:val="Heading5"/>
        <w:ind w:left="440"/>
      </w:pPr>
      <w:r>
        <w:t>４</w:t>
      </w:r>
    </w:p>
    <w:p>
      <w:pPr>
        <w:ind w:left="440"/>
      </w:pPr>
      <w:r>
        <w:t>当分の間、第二号被保険者としての国民年金の被保険者期間に係る保険料納付済期間を有する者の二十歳に達した日の属する月前の期間及び六十歳に達した日の属する月以後の期間に係る当該保険料納付済期間は、国民年金法第二十六条及び第二十七条並びに同法附則第九条第一項、第九条の二第一項及び第九条の二の二第一項の規定の適用については、同法第五条第一項の規定にかかわらず、保険料納付済期間に算入せず、同法附則第九条第一項の規定の適用については、合算対象期間に算入する。</w:t>
      </w:r>
    </w:p>
    <w:p>
      <w:pPr>
        <w:pStyle w:val="Heading5"/>
        <w:ind w:left="440"/>
      </w:pPr>
      <w:r>
        <w:t>５</w:t>
      </w:r>
    </w:p>
    <w:p>
      <w:pPr>
        <w:ind w:left="440"/>
      </w:pPr>
      <w:r>
        <w:t>次の各号に掲げる期間は、国民年金法附則第九条第一項の規定の適用については合算対象期間に算入する。</w:t>
      </w:r>
    </w:p>
    <w:p>
      <w:pPr>
        <w:pStyle w:val="Heading6"/>
        <w:ind w:left="880"/>
      </w:pPr>
      <w:r>
        <w:t>一</w:t>
      </w:r>
    </w:p>
    <w:p>
      <w:pPr>
        <w:ind w:left="880"/>
      </w:pPr>
      <w:r>
        <w:t>旧国民年金法附則第六条第一項の規定により国民年金の被保険者となることができた者が、同項に規定する申出を行わなかつたため、国民年金の被保険者とならなかつた期間</w:t>
      </w:r>
    </w:p>
    <w:p>
      <w:pPr>
        <w:pStyle w:val="Heading6"/>
        <w:ind w:left="880"/>
      </w:pPr>
      <w:r>
        <w:t>二</w:t>
      </w:r>
    </w:p>
    <w:p>
      <w:pPr>
        <w:ind w:left="880"/>
      </w:pPr>
      <w:r>
        <w:t>旧国民年金法第十条第一項の規定による都道府県知事の承認に基づき国民年金の被保険者とされなかつた期間</w:t>
      </w:r>
    </w:p>
    <w:p>
      <w:pPr>
        <w:pStyle w:val="Heading6"/>
        <w:ind w:left="880"/>
      </w:pPr>
      <w:r>
        <w:t>三</w:t>
      </w:r>
    </w:p>
    <w:p>
      <w:pPr>
        <w:ind w:left="880"/>
      </w:pPr>
      <w:r>
        <w:t>通算対象期間のうち、昭和三十六年四月一日前の期間に係るもの</w:t>
      </w:r>
    </w:p>
    <w:p>
      <w:pPr>
        <w:pStyle w:val="Heading6"/>
        <w:ind w:left="880"/>
      </w:pPr>
      <w:r>
        <w:t>四</w:t>
      </w:r>
    </w:p>
    <w:p>
      <w:pPr>
        <w:ind w:left="880"/>
      </w:pPr>
      <w:r>
        <w:t>昭和三十六年四月一日から施行日の前日までの間に通算対象期間（旧通則法第四条第二項に規定するもの（他の法令の規定により同項に規定する通算対象期間とみなされるものを含む。）を除く。第五号において同じ。）を有しない者が、施行日以後に保険料納付済期間又は保険料免除期間を有するに至つた場合におけるその者の第二項第一号の第一号厚生年金被保険者期間のうち、昭和三十六年四月一日前の期間に係るもの</w:t>
      </w:r>
    </w:p>
    <w:p>
      <w:pPr>
        <w:pStyle w:val="Heading6"/>
        <w:ind w:left="880"/>
      </w:pPr>
      <w:r>
        <w:t>四の二</w:t>
      </w:r>
    </w:p>
    <w:p>
      <w:pPr>
        <w:ind w:left="880"/>
      </w:pPr>
      <w:r>
        <w:t>第二項各号（第一号を除く。）に掲げる期間のうち、施行日の前日において法律によつて組織された共済組合（以下単に「共済組合」という。）が支給する退職年金（同日においてその受給権者が五十五歳に達していないものに限る。）又は減額退職年金（同日においてその受給権者が五十五歳に達していないものに限る。）の年金額の計算の基礎となつた期間であつて、昭和三十六年四月一日以後の期間に係るもの</w:t>
      </w:r>
    </w:p>
    <w:p>
      <w:pPr>
        <w:pStyle w:val="Heading6"/>
        <w:ind w:left="880"/>
      </w:pPr>
      <w:r>
        <w:t>五</w:t>
      </w:r>
    </w:p>
    <w:p>
      <w:pPr>
        <w:ind w:left="880"/>
      </w:pPr>
      <w:r>
        <w:t>通算対象期間のうち、旧保険料納付済期間及び旧保険料免除期間並びに第二項各号に掲げる期間である通算対象期間以外のものであつて昭和三十六年四月一日から施行日の前日までの期間に係るもの</w:t>
      </w:r>
    </w:p>
    <w:p>
      <w:pPr>
        <w:pStyle w:val="Heading6"/>
        <w:ind w:left="880"/>
      </w:pPr>
      <w:r>
        <w:t>六</w:t>
      </w:r>
    </w:p>
    <w:p>
      <w:pPr>
        <w:ind w:left="880"/>
      </w:pPr>
      <w:r>
        <w:t>施行日前の第二項各号に掲げる期間のうち、二十歳に達した日の属する月前の期間及び六十歳に達した日の属する月以後の期間に係るもの（昭和三十六年四月一日以後の期間に係るものに限る。）</w:t>
      </w:r>
    </w:p>
    <w:p>
      <w:pPr>
        <w:pStyle w:val="Heading6"/>
        <w:ind w:left="880"/>
      </w:pPr>
      <w:r>
        <w:t>七</w:t>
      </w:r>
    </w:p>
    <w:p>
      <w:pPr>
        <w:ind w:left="880"/>
      </w:pPr>
      <w:r>
        <w:t>施行日前に旧厚生年金保険法又は旧船員保険法による脱退手当金（通算年金制度を創設するための関係法律の一部を改正する法律（昭和三十六年法律第百八十二号。以下「法律第百八十二号」という。）附則第九条又は第十五条の規定、厚生年金保険法の一部を改正する法律（昭和四十年法律第百四号）附則第十七条の規定及び船員保険法の一部を改正する法律（昭和四十年法律第百五号。附則第四十七条第一項において「法律第百五号」という。）附則第十九条の規定による脱退手当金を含む。）の支給を受けた者が、施行日から六十五歳に達する日の前日までの間に保険料納付済期間又は保険料免除期間を有するに至つた場合におけるその者の当該脱退手当金の計算の基礎となつた期間に係る厚生年金保険又は船員保険の被保険者であつた期間のうち、昭和三十六年四月一日以後の期間に係るもの</w:t>
      </w:r>
    </w:p>
    <w:p>
      <w:pPr>
        <w:pStyle w:val="Heading6"/>
        <w:ind w:left="880"/>
      </w:pPr>
      <w:r>
        <w:t>七の二</w:t>
      </w:r>
    </w:p>
    <w:p>
      <w:pPr>
        <w:ind w:left="880"/>
      </w:pPr>
      <w:r>
        <w:t>共済組合が支給した退職一時金であつて政令で定めるものの計算の基礎となつた第二項各号（第一号を除く。）に掲げる期間のうち、昭和三十六年四月一日から施行日の前日までの期間に係るもの（第四号の二から第六号までに掲げる期間を除く。）</w:t>
      </w:r>
    </w:p>
    <w:p>
      <w:pPr>
        <w:pStyle w:val="Heading6"/>
        <w:ind w:left="880"/>
      </w:pPr>
      <w:r>
        <w:t>八</w:t>
      </w:r>
    </w:p>
    <w:p>
      <w:pPr>
        <w:ind w:left="880"/>
      </w:pPr>
      <w:r>
        <w:t>国会議員であつた期間（六十歳以上であつた期間に係るものを除く。）のうち、昭和三十六年四月一日から昭和五十五年三月三十一日までの期間に係るもの（第三項に規定する第二項各号に掲げる期間並びに第四号の二、第五号、第七号及び前号に掲げる期間を除く。）</w:t>
      </w:r>
    </w:p>
    <w:p>
      <w:pPr>
        <w:pStyle w:val="Heading6"/>
        <w:ind w:left="880"/>
      </w:pPr>
      <w:r>
        <w:t>九</w:t>
      </w:r>
    </w:p>
    <w:p>
      <w:pPr>
        <w:ind w:left="880"/>
      </w:pPr>
      <w:r>
        <w:t>日本国内に住所を有さず、かつ、日本国籍を有していた期間（二十歳に達した日の属する月前の期間及び六十歳に達した日の属する月以後の期間に係るものを除く。）のうち、昭和三十六年四月一日から施行日の前日までの期間に係るもの（第三項に規定する第二項各号に掲げる期間並びに第四号の二、第五号、第七号及び第七号の二に掲げる期間を除く。）</w:t>
      </w:r>
    </w:p>
    <w:p>
      <w:pPr>
        <w:pStyle w:val="Heading6"/>
        <w:ind w:left="880"/>
      </w:pPr>
      <w:r>
        <w:t>十</w:t>
      </w:r>
    </w:p>
    <w:p>
      <w:pPr>
        <w:ind w:left="880"/>
      </w:pPr>
      <w:r>
        <w:t>昭和三十六年五月一日以後国籍法（昭和二十五年法律第百四十七号）の規定により日本の国籍を取得した者（二十歳に達した日の翌日から六十五歳に達した日の前日までの間に日本の国籍を取得した者に限る。）その他政令で定める者の日本国内に住所を有していた期間であつて、難民の地位に関する条約等への加入に伴う出入国管理令その他関係法律の整備に関する法律（昭和五十六年法律第八十六号）による改正前の国民年金法第七条第一項に該当しなかつたため国民年金の被保険者とならなかつた期間（二十歳に達した日の属する月前の期間及び六十歳に達した日の属する月以後の期間に係るもの並びに第三項に規定する第二項各号に掲げる期間並びに第四号の二、第五号、第七号及び第七号の二に掲げる期間を除く。）</w:t>
      </w:r>
    </w:p>
    <w:p>
      <w:pPr>
        <w:pStyle w:val="Heading6"/>
        <w:ind w:left="880"/>
      </w:pPr>
      <w:r>
        <w:t>十一</w:t>
      </w:r>
    </w:p>
    <w:p>
      <w:pPr>
        <w:ind w:left="880"/>
      </w:pPr>
      <w:r>
        <w:t>前号に掲げる者の日本国内に住所を有しなかつた期間（二十歳未満であつた期間及び六十歳以上であつた期間に係るものを除く。）のうち、昭和三十六年四月一日から当該日本の国籍を取得した日の前日（同号に規定する政令で定める者にあつては、政令で定める日）までの期間に係るもの（国民年金の被保険者期間、第三項に規定する第二項各号に掲げる期間並びに第四号の二、第五号、第七号及び第七号の二に掲げる期間を除く。）</w:t>
      </w:r>
    </w:p>
    <w:p>
      <w:pPr>
        <w:pStyle w:val="Heading5"/>
        <w:ind w:left="440"/>
      </w:pPr>
      <w:r>
        <w:t>６</w:t>
      </w:r>
    </w:p>
    <w:p>
      <w:pPr>
        <w:ind w:left="440"/>
      </w:pPr>
      <w:r>
        <w:t>前項各号（第三号から第六号までを除く。）に掲げる期間の計算については、新国民年金法第十一条の規定の例による。</w:t>
      </w:r>
    </w:p>
    <w:p>
      <w:pPr>
        <w:pStyle w:val="Heading5"/>
        <w:ind w:left="440"/>
      </w:pPr>
      <w:r>
        <w:t>７</w:t>
      </w:r>
    </w:p>
    <w:p>
      <w:pPr>
        <w:ind w:left="440"/>
      </w:pPr>
      <w:r>
        <w:t>第五項の規定により一又は二以上の同項各号に掲げる期間を合算対象期間に算入する場合における当該期間の計算については、旧通則法第六条の規定を参酌して政令で定めるところによる。</w:t>
      </w:r>
    </w:p>
    <w:p>
      <w:pPr>
        <w:pStyle w:val="Heading5"/>
        <w:ind w:left="440"/>
      </w:pPr>
      <w:r>
        <w:t>８</w:t>
      </w:r>
    </w:p>
    <w:p>
      <w:pPr>
        <w:ind w:left="440"/>
      </w:pPr>
      <w:r>
        <w:t>附則第十八条第一項並びに国民年金法第二十六条（同法附則第九条の二第一項及び第九条の二の二第一項において適用する場合を含む。）、第三十七条第三号及び第四号並びに同法附則第九条第一項の規定の適用について、平成三年四月一日前の第三種被保険者等（第三種被保険者及び船員任意継続被保険者をいう。以下この項、附則第四十七条第四項、第五十二条及び第八十二条第一項において同じ。）若しくは新船員組合員（昭和六十年国家公務員共済改正法附則第三十二条第二項に規定する新船員組合員及び昭和六十年地方公務員共済改正法附則第三十五条第二項に規定する新船員組合員をいう。以下この項において同じ。）である国民年金の被保険者であつた期間又は平成八年改正法附則第五条第一項の規定により厚生年金保険の被保険者であつた期間とみなされた同条第三項に規定する新船員組合員（以下この項において「旧適用法人船員組合員」という。）であつた期間につき第二号被保険者としての国民年金の被保険者期間を計算する場合には、新国民年金法第十一条第一項及び第二項並びに第十一条の二の規定にかかわらず、これらの規定によつて計算した期間に五分の六を乗じて得た期間をもつて第二号被保険者としての国民年金の被保険者期間とする。</w:t>
      </w:r>
    </w:p>
    <w:p>
      <w:pPr>
        <w:pStyle w:val="Heading5"/>
        <w:ind w:left="440"/>
      </w:pPr>
      <w:r>
        <w:t>９</w:t>
      </w:r>
    </w:p>
    <w:p>
      <w:pPr>
        <w:ind w:left="440"/>
      </w:pPr>
      <w:r>
        <w:t>第三項に規定する第二項各号に掲げる期間及び第五項第三号から第六号までに掲げる期間は、国民年金法第三十条第一項ただし書（同法第三十条の二第二項、同法第三十条の三第二項、同法第三十四条第五項及び同法第三十六条第三項において準用する場合を含む。）並びに第三十七条ただし書の規定の適用については、保険料納付済期間である国民年金の被保険者期間とみなす。</w:t>
      </w:r>
    </w:p>
    <w:p>
      <w:pPr>
        <w:pStyle w:val="Heading5"/>
        <w:ind w:left="440"/>
      </w:pPr>
      <w:r>
        <w:t>１０</w:t>
      </w:r>
    </w:p>
    <w:p>
      <w:pPr>
        <w:ind w:left="440"/>
      </w:pPr>
      <w:r>
        <w:t>前項の規定により第五項第三号から第六号までに掲げる期間を保険料納付済期間である国民年金の被保険者期間とみなす場合における当該期間の計算については、第三項の規定により第二項各号に掲げる期間を保険料納付済期間に算入する場合における同項各号に掲げる期間の計算の方法を参酌して政令で定めるところによる。</w:t>
      </w:r>
    </w:p>
    <w:p>
      <w:pPr>
        <w:pStyle w:val="Heading5"/>
        <w:ind w:left="440"/>
      </w:pPr>
      <w:r>
        <w:t>１１</w:t>
      </w:r>
    </w:p>
    <w:p>
      <w:pPr>
        <w:ind w:left="440"/>
      </w:pPr>
      <w:r>
        <w:t>第二項第一号の第一号厚生年金被保険者期間につき厚生年金保険又は船員保険の保険料を徴収する権利が時効によつて消滅したとき（新厚生年金保険法第七十五条ただし書に該当するとき、旧厚生年金保険法第七十五条第一項ただし書に該当するとき及び旧船員保険法第五十一条ノ二ただし書に該当するときを除く。）は、当該保険料に係る当該第一号厚生年金被保険者期間については、第二項の規定を適用せず、当該第一号厚生年金被保険者期間は、国民年金法附則第九条第一項の規定の適用については、第五項の規定にかかわらず、合算対象期間に算入せず、第九項に規定する同法の規定の適用については、同項の規定にかかわらず、保険料納付済期間（旧保険料納付済期間を含む。）及び保険料免除期間（旧保険料免除期間を含む。）以外の国民年金の被保険者期間とみなす。</w:t>
      </w:r>
    </w:p>
    <w:p>
      <w:pPr>
        <w:pStyle w:val="Heading5"/>
        <w:ind w:left="440"/>
      </w:pPr>
      <w:r>
        <w:t>１２</w:t>
      </w:r>
    </w:p>
    <w:p>
      <w:pPr>
        <w:ind w:left="440"/>
      </w:pPr>
      <w:r>
        <w:t>平成三年四月三十日までに行われる新国民年金法附則第七条の三に規定する届出については、同条中「月の前々月」とあるのは、「月前における直近の基準月（一月、四月、七月及び十月をいう。）の前月」とする。</w:t>
      </w:r>
    </w:p>
    <w:p>
      <w:pPr>
        <w:pStyle w:val="Heading4"/>
      </w:pPr>
      <w:r>
        <w:t>第八条の二（厚生年金保険の被保険者であつた期間及び共済組合の組合員又は私学教職員共済制度の加入者であつた期間の確認の特例）</w:t>
      </w:r>
    </w:p>
    <w:p>
      <w:r>
        <w:t>国民年金法附則第七条の五第二項の規定の適用については、当分の間、同項中「又は同項第四号に規定する第四号厚生年金被保険者期間（以下この条において「第四号厚生年金被保険者期間」という。）」とあるのは「若しくは同項第四号に規定する第四号厚生年金被保険者期間（以下この条において「第四号厚生年金被保険者期間」という。）又は国民年金法等の一部を改正する法律（昭和六十年法律第三十四号。以下「昭和六十年改正法」という。）附則第八条第二項各号（第一号を除く。）に掲げる期間であつて昭和六十一年四月一日前の期間に係るもの」と、「又は第九条の二の二第一項」とあるのは「若しくは第九条の二の二第一項又は昭和六十年改正法附則第十五条第一項若しくは第二項、第十八条第一項若しくは第三十二条第六項」と、「厚生年金保険の被保険者であつた期間」とあるのは「厚生年金保険の被保険者であつた期間又は昭和六十年改正法附則第八条第二項各号（第一号を除く。）に掲げる期間であつて昭和六十一年四月一日前の期間に係るもの」と、「日本私立学校振興・共済事業団の確認」とあるのは「日本私立学校振興・共済事業団の確認を、当該昭和六十年改正法附則第八条第二項各号（第一号を除く。）に掲げる期間であつて昭和六十一年四月一日前の期間に係るものについては、当該各号に掲げる期間の区分に応じそれぞれ当該国家公務員共済組合連合会、地方公務員共済組合又は日本私立学校振興・共済事業団の確認」とする。</w:t>
      </w:r>
    </w:p>
    <w:p>
      <w:pPr>
        <w:pStyle w:val="Heading4"/>
      </w:pPr>
      <w:r>
        <w:t>第九条（新国民年金法による年金たる給付の額の改定の特例）</w:t>
      </w:r>
    </w:p>
    <w:p>
      <w:r>
        <w:t>次の各号に掲げる年金たる給付の額又は加算額に関する当該各号に掲げる規定の適用については、昭和六十年の年平均の物価指数が昭和五十八年度の年度平均の物価指数の百分の百を超えるに至つた場合においては、昭和六十一年四月以降の月分の当該各号に掲げる規定に定める年金たる給付の額又は加算額は、その上昇した比率を基準として政令で定めるところにより改定した額とする。</w:t>
      </w:r>
    </w:p>
    <w:p>
      <w:pPr>
        <w:pStyle w:val="Heading6"/>
        <w:ind w:left="880"/>
      </w:pPr>
      <w:r>
        <w:t>一</w:t>
      </w:r>
    </w:p>
    <w:p>
      <w:pPr>
        <w:ind w:left="880"/>
      </w:pPr>
      <w:r>
        <w:t>老齢基礎年金（第八号に掲げるもの及び附則第十七条第一項の規定に該当したことによりその額が計算されるものを除く。）の額（第十号に掲げる額を除く。）</w:t>
      </w:r>
    </w:p>
    <w:p>
      <w:pPr>
        <w:pStyle w:val="Heading6"/>
        <w:ind w:left="880"/>
      </w:pPr>
      <w:r>
        <w:t>二</w:t>
      </w:r>
    </w:p>
    <w:p>
      <w:pPr>
        <w:ind w:left="880"/>
      </w:pPr>
      <w:r>
        <w:t>障害基礎年金の額（次号に掲げる額を除く。）</w:t>
      </w:r>
    </w:p>
    <w:p>
      <w:pPr>
        <w:pStyle w:val="Heading6"/>
        <w:ind w:left="880"/>
      </w:pPr>
      <w:r>
        <w:t>三</w:t>
      </w:r>
    </w:p>
    <w:p>
      <w:pPr>
        <w:ind w:left="880"/>
      </w:pPr>
      <w:r>
        <w:t>障害基礎年金の額のうち新国民年金法第三十三条の二第一項に規定する加算額</w:t>
      </w:r>
    </w:p>
    <w:p>
      <w:pPr>
        <w:pStyle w:val="Heading6"/>
        <w:ind w:left="880"/>
      </w:pPr>
      <w:r>
        <w:t>四</w:t>
      </w:r>
    </w:p>
    <w:p>
      <w:pPr>
        <w:ind w:left="880"/>
      </w:pPr>
      <w:r>
        <w:t>遺族基礎年金の額（次号に掲げる額を除く。）</w:t>
      </w:r>
    </w:p>
    <w:p>
      <w:pPr>
        <w:pStyle w:val="Heading6"/>
        <w:ind w:left="880"/>
      </w:pPr>
      <w:r>
        <w:t>五</w:t>
      </w:r>
    </w:p>
    <w:p>
      <w:pPr>
        <w:ind w:left="880"/>
      </w:pPr>
      <w:r>
        <w:t>遺族基礎年金の額のうち新国民年金法第三十九条第一項又は第三十九条の二第一項に規定する加算額</w:t>
      </w:r>
    </w:p>
    <w:p>
      <w:pPr>
        <w:pStyle w:val="Heading6"/>
        <w:ind w:left="880"/>
      </w:pPr>
      <w:r>
        <w:t>六</w:t>
      </w:r>
    </w:p>
    <w:p>
      <w:pPr>
        <w:ind w:left="880"/>
      </w:pPr>
      <w:r>
        <w:t>新国民年金法による寡婦年金の額</w:t>
      </w:r>
    </w:p>
    <w:p>
      <w:pPr>
        <w:pStyle w:val="Heading6"/>
        <w:ind w:left="880"/>
      </w:pPr>
      <w:r>
        <w:t>七</w:t>
      </w:r>
    </w:p>
    <w:p>
      <w:pPr>
        <w:ind w:left="880"/>
      </w:pPr>
      <w:r>
        <w:t>新国民年金法附則第九条の三第一項の規定による老齢年金の額</w:t>
      </w:r>
    </w:p>
    <w:p>
      <w:pPr>
        <w:pStyle w:val="Heading6"/>
        <w:ind w:left="880"/>
      </w:pPr>
      <w:r>
        <w:t>八</w:t>
      </w:r>
    </w:p>
    <w:p>
      <w:pPr>
        <w:ind w:left="880"/>
      </w:pPr>
      <w:r>
        <w:t>附則第十五条の規定により支給される老齢基礎年金の額</w:t>
      </w:r>
    </w:p>
    <w:p>
      <w:pPr>
        <w:pStyle w:val="Heading6"/>
        <w:ind w:left="880"/>
      </w:pPr>
      <w:r>
        <w:t>九</w:t>
      </w:r>
    </w:p>
    <w:p>
      <w:pPr>
        <w:ind w:left="880"/>
      </w:pPr>
      <w:r>
        <w:t>附則第十七条第一項の規定に該当したことによりその額が計算される老齢基礎年金の額（同項に規定する加算額を除く。）</w:t>
      </w:r>
    </w:p>
    <w:p>
      <w:pPr>
        <w:pStyle w:val="Heading6"/>
        <w:ind w:left="880"/>
      </w:pPr>
      <w:r>
        <w:t>十</w:t>
      </w:r>
    </w:p>
    <w:p>
      <w:pPr>
        <w:ind w:left="880"/>
      </w:pPr>
      <w:r>
        <w:t>老齢基礎年金の額のうち附則第十四条第一項に規定する加算額</w:t>
      </w:r>
    </w:p>
    <w:p>
      <w:pPr>
        <w:pStyle w:val="Heading4"/>
      </w:pPr>
      <w:r>
        <w:t>第十条（新国民年金法による年金たる給付の支払期月の特例）</w:t>
      </w:r>
    </w:p>
    <w:p>
      <w:r>
        <w:t>新国民年金法附則第九条の三第一項の規定に該当することにより支給される老齢年金の支払については、政令で定める日までの間は、同法第十八条第三項の規定にかかわらず、旧通則法第十条の規定の例による。</w:t>
      </w:r>
    </w:p>
    <w:p>
      <w:pPr>
        <w:pStyle w:val="Heading5"/>
        <w:ind w:left="440"/>
      </w:pPr>
      <w:r>
        <w:t>２</w:t>
      </w:r>
    </w:p>
    <w:p>
      <w:pPr>
        <w:ind w:left="440"/>
      </w:pPr>
      <w:r>
        <w:t>前項の規定の施行に伴い必要な経過措置については、政令で定める。</w:t>
      </w:r>
    </w:p>
    <w:p>
      <w:pPr>
        <w:pStyle w:val="Heading4"/>
      </w:pPr>
      <w:r>
        <w:t>第十一条（国民年金の年金たる給付に係る併給調整の経過措置）</w:t>
      </w:r>
    </w:p>
    <w:p>
      <w:r>
        <w:t>旧国民年金法による寡婦年金については、国民年金法第二十条の規定は適用しない。</w:t>
      </w:r>
    </w:p>
    <w:p>
      <w:pPr>
        <w:pStyle w:val="Heading5"/>
        <w:ind w:left="440"/>
      </w:pPr>
      <w:r>
        <w:t>２</w:t>
      </w:r>
    </w:p>
    <w:p>
      <w:pPr>
        <w:ind w:left="440"/>
      </w:pPr>
      <w:r>
        <w:t>国民年金法による年金たる給付（老齢基礎年金、同法附則第九条の三の規定による老齢年金、付加年金、附則第二十五条の規定により支給される障害基礎年金及び附則第二十八条の規定により支給される遺族基礎年金を除く。）は、その受給権者が旧国民年金法による年金たる給付（附則第三十一条第一項の規定によりなおその効力を有するものとされた旧国民年金法の規定により支給される年金たる給付を含む。以下この条において同じ。）又は附則第八十七条第二項の規定により厚生年金保険の実施者たる政府が支給するものとされた年金たる保険給付を受けることができるときは、その間、その支給を停止する。</w:t>
      </w:r>
    </w:p>
    <w:p>
      <w:pPr>
        <w:pStyle w:val="Heading5"/>
        <w:ind w:left="440"/>
      </w:pPr>
      <w:r>
        <w:t>３</w:t>
      </w:r>
    </w:p>
    <w:p>
      <w:pPr>
        <w:ind w:left="440"/>
      </w:pPr>
      <w:r>
        <w:t>旧国民年金法による年金たる給付（老齢年金及び通算老齢年金（その受給権者が六十五歳に達しているものに限る。）並びに障害年金（その受給権者が六十五歳に達しているものに限る。）を除く。）は、その受給権者が国民年金法による年金たる給付（付加年金及び附則第二十八条の規定により支給される遺族基礎年金を除く。以下この項において同じ。）又は厚生年金保険法による年金たる保険給付若しくは平成二十四年改正前共済各法による年金たる給付（平成二十四年一元化法附則第三十七条第一項の規定によりなおその効力を有するものとされた平成二十四年改正前国共済法の長期給付に関する規定その他の法律の規定、平成二十四年一元化法附則第六十一条第一項の規定によりなおその効力を有するものとされた平成二十四年改正前地共済法の長期給付に関する規定その他の法律の規定又は平成二十四年一元化法附則第七十九条の規定によりなおその効力を有するものとされた平成二十四年一元化法第四条の規定による改正前の私立学校教職員共済法の長期給付に関する規定その他の法律の規定による年金たる給付をいう。以下同じ。）のうち附則第三十一条第一項に規定する者に支給される退職共済年金以外のもの（以下この項において「厚生年金保険法による年金たる保険給付等」という。）を受けることができるときは、その間、その支給を停止する。</w:t>
      </w:r>
    </w:p>
    <w:p>
      <w:pPr>
        <w:pStyle w:val="Heading5"/>
        <w:ind w:left="440"/>
      </w:pPr>
      <w:r>
        <w:t>４</w:t>
      </w:r>
    </w:p>
    <w:p>
      <w:pPr>
        <w:ind w:left="440"/>
      </w:pPr>
      <w:r>
        <w:t>新国民年金法第二十条第二項から第四項までの規定は、前二項の場合に準用する。</w:t>
      </w:r>
    </w:p>
    <w:p>
      <w:pPr>
        <w:pStyle w:val="Heading5"/>
        <w:ind w:left="440"/>
      </w:pPr>
      <w:r>
        <w:t>５</w:t>
      </w:r>
    </w:p>
    <w:p>
      <w:pPr>
        <w:ind w:left="440"/>
      </w:pPr>
      <w:r>
        <w:t>老齢基礎年金及び国民年金法附則第九条の三の規定による老齢年金については、同法第二十条第一項中「（遺族厚生年金を除く」とあるのは、「（遺族厚生年金及び国民年金法等の一部を改正する法律（昭和六十年法律第三十四号）第三条の規定による改正前の厚生年金保険法による年金たる保険給付（死亡を支給事由とするものに限る。）を除く。）若しくは国民年金法等の一部を改正する法律附則第十一条第三項に規定する平成二十四年改正前共済各法による年金たる給付（実施機関たる共済組合等が支給する退職共済年金、遺族共済年金、退職年金、減額退職年金、遺族年金及び通算遺族年金（平成八年改正法附則第十六条第三項の規定により厚生年金保険の実施者たる政府が支給するものとされたこれらの年金たる給付を含む。）を除く」とする。</w:t>
      </w:r>
    </w:p>
    <w:p>
      <w:pPr>
        <w:pStyle w:val="Heading5"/>
        <w:ind w:left="440"/>
      </w:pPr>
      <w:r>
        <w:t>６</w:t>
      </w:r>
    </w:p>
    <w:p>
      <w:pPr>
        <w:ind w:left="440"/>
      </w:pPr>
      <w:r>
        <w:t>附則第二十五条の規定により支給される障害基礎年金については、国民年金法第二十条第一項中「が他の年金給付（付加年金を除く。）を受けることができる場合」とあるのは、「（その者が六十五歳に達していないものに限る。）が他の年金給付（付加年金を除く。）又は国民年金法等の一部を改正する法律（昭和六十年法律第三十四号。以下「昭和六十年改正法」という。）附則第十一条第三項に規定する平成二十四年改正前共済各法による年金たる給付（昭和六十年改正法第三条の規定による改正前の厚生年金保険法による年金たる保険給付並びに実施機関たる共済組合等が支給する退職共済年金（その受給権者が昭和六十年改正法附則第三十一条第一項に規定する者であるものに限る。）、退職年金、減額退職年金、通算退職年金、障害年金、遺族年金及び通算遺族年金（平成八年改正法附則第十六条第三項の規定により厚生年金保険の実施者たる政府が支給するものとされたこれらの年金たる給付を含む。）を除く。）を受けることができる場合」とする。</w:t>
      </w:r>
    </w:p>
    <w:p>
      <w:pPr>
        <w:pStyle w:val="Heading5"/>
        <w:ind w:left="440"/>
      </w:pPr>
      <w:r>
        <w:t>７</w:t>
      </w:r>
    </w:p>
    <w:p>
      <w:pPr>
        <w:ind w:left="440"/>
      </w:pPr>
      <w:r>
        <w:t>附則第二十八条の規定により支給される遺族基礎年金については、国民年金法第二十条第一項中「支給されるものを除く」とあるのは「支給されるもの並びに国民年金法等の一部を改正する法律（昭和六十年法律第三十四号。以下「昭和六十年改正法」という。）第三条の規定による改正前の厚生年金保険法による年金たる保険給付を除く。以下この条において同じ。）若しくは昭和六十年改正法附則第十一条第三項に規定する平成二十四年改正前共済各法による年金たる給付（実施機関たる共済組合等が支給する退職共済年金（その受給権者が昭和六十年改正法附則第三十一条第一項に規定する者であるものに限る。）、退職年金、減額退職年金、通算退職年金、障害年金、遺族年金及び通算遺族年金（平成八年改正法附則第十六条第三項の規定により厚生年金保険の実施者たる政府が支給するものとされたこれらの年金たる給付を含む。）を除く」と、同条第二項中「厚生年金保険法による年金たる保険給付」とあるのは「厚生年金保険法による年金たる保険給付若しくは昭和六十年改正法附則第十一条第三項に規定する平成二十四年改正前共済各法による年金たる給付」とする。</w:t>
      </w:r>
    </w:p>
    <w:p>
      <w:pPr>
        <w:pStyle w:val="Heading4"/>
      </w:pPr>
      <w:r>
        <w:t>第十二条（老齢基礎年金等の支給要件の特例）</w:t>
      </w:r>
    </w:p>
    <w:p>
      <w:r>
        <w:t>保険料納付済期間（附則第八条第一項又は第二項の規定により保険料納付済期間とみなすこととされたものを含み、同条第四項に規定するものを除く。以下この条において同じ。）又は保険料免除期間（附則第八条第一項の規定により保険料免除期間とみなすこととされたものを含み、国民年金法第九十条の三第一項の規定により納付することを要しないものとされた保険料に係るものを除く。）を有する者（以下この項において「保険料納付済期間等を有する者」という。）のうち、同法第二十六条ただし書に該当する者（同法附則第九条第一項の規定により同法第二十六条ただし書に該当しないものとみなされる者を除く。）であつて第二号から第七号まで及び第十八号から第二十号までのいずれかに該当するものは、同条並びに同法附則第九条の二第一項、第九条の二の二第一項、第九条の三第一項及び第九条の三の二第一項の規定の適用については、同法第二十六条ただし書に該当しないものとみなし、保険料納付済期間等を有する者のうち、保険料納付済期間と保険料免除期間（附則第八条第一項の規定により保険料免除期間とみなすこととされたものを含む。）とを合算した期間が二十五年に満たない者（同法附則第九条第一項の規定により保険料納付済期間と保険料免除期間とを合算した期間が二十五年以上であるものとみなされた者を除く。）であつて第一号から第十九号までのいずれかに該当するものは、同法第三十七条（第三号及び第四号に限る。）の規定の適用については、保険料納付済期間と保険料免除期間とを合算した期間が二十五年以上であるものとみなす。</w:t>
      </w:r>
    </w:p>
    <w:p>
      <w:pPr>
        <w:pStyle w:val="Heading6"/>
        <w:ind w:left="880"/>
      </w:pPr>
      <w:r>
        <w:t>一</w:t>
      </w:r>
    </w:p>
    <w:p>
      <w:pPr>
        <w:ind w:left="880"/>
      </w:pPr>
      <w:r>
        <w:t>附則別表第一の上欄に掲げる者であつて、保険料納付済期間、保険料免除期間（附則第八条第一項の規定により保険料免除期間とみなすこととされたものを含む。）及び合算対象期間（同条第四項及び第五項の規定により当該期間に算入することとされたものを含む。）を合算した期間が、それぞれ同表の下欄に掲げる期間以上であること。</w:t>
      </w:r>
    </w:p>
    <w:p>
      <w:pPr>
        <w:pStyle w:val="Heading6"/>
        <w:ind w:left="880"/>
      </w:pPr>
      <w:r>
        <w:t>二</w:t>
      </w:r>
    </w:p>
    <w:p>
      <w:pPr>
        <w:ind w:left="880"/>
      </w:pPr>
      <w:r>
        <w:t>附則別表第二の上欄に掲げる者であつて、附則第八条第二項各号のいずれかに掲げる期間（同項第一号に掲げる期間にあつては、附則第四十七条第一項の規定又は他の法令の規定により厚生年金保険の被保険者であつた期間とみなされた期間に係るものを含む。次号において同じ。）が、それぞれ同表の下欄に掲げる期間以上であること。</w:t>
      </w:r>
    </w:p>
    <w:p>
      <w:pPr>
        <w:pStyle w:val="Heading6"/>
        <w:ind w:left="880"/>
      </w:pPr>
      <w:r>
        <w:t>三</w:t>
      </w:r>
    </w:p>
    <w:p>
      <w:pPr>
        <w:ind w:left="880"/>
      </w:pPr>
      <w:r>
        <w:t>附則別表第二の上欄に掲げる者であつて、附則第八条第二項各号に掲げる期間（昭和三十六年四月一日以後の期間に係るものに限る。）及び附則第八条第五項の規定により合算対象期間に算入することとされたもののうち同項第三号から第五号までに掲げるものを合算した期間が、それぞれ同表の下欄に掲げる期間以上であること。</w:t>
      </w:r>
    </w:p>
    <w:p>
      <w:pPr>
        <w:pStyle w:val="Heading6"/>
        <w:ind w:left="880"/>
      </w:pPr>
      <w:r>
        <w:t>四</w:t>
      </w:r>
    </w:p>
    <w:p>
      <w:pPr>
        <w:ind w:left="880"/>
      </w:pPr>
      <w:r>
        <w:t>附則別表第三の上欄に掲げる者であつて、四十歳（女子については、三十五歳）に達した月以後の厚生年金保険の被保険者期間（附則第四十七条第一項の規定又は他の法令の規定により厚生年金保険の被保険者であつた期間とみなされた期間に係るものを含み、厚生年金保険法第二条の五第一項第一号に規定する第一号厚生年金被保険者期間（以下「第一号厚生年金被保険者期間」という。）に係るものに限る。）が、それぞれ同表の下欄に掲げる期間以上であること（そのうち、七年六月以上は、第四種被保険者又は船員任意継続被保険者としての厚生年金保険の被保険者期間（旧厚生年金保険法第三条第一項第七号に規定する第四種被保険者であつた期間及び旧船員保険法第二十条第一項の規定による船員保険の被保険者であつた期間に係るものを含む。）以外のものでなければならない。）。</w:t>
      </w:r>
    </w:p>
    <w:p>
      <w:pPr>
        <w:pStyle w:val="Heading6"/>
        <w:ind w:left="880"/>
      </w:pPr>
      <w:r>
        <w:t>五</w:t>
      </w:r>
    </w:p>
    <w:p>
      <w:pPr>
        <w:ind w:left="880"/>
      </w:pPr>
      <w:r>
        <w:t>附則別表第三の上欄に掲げる者であつて、三十五歳に達した月以後の第三種被保険者又は船員任意継続被保険者としての厚生年金保険の被保険者期間（旧厚生年金保険法第三条第一項第五号に規定する第三種被保険者であつた期間に係るもの及び附則第四十七条第一項の規定により厚生年金保険の被保険者であつた期間とみなされた期間に係るものを含む。）が、それぞれ同表の下欄に掲げる期間以上であること（そのうち、十年以上は、船員任意継続被保険者としての厚生年金保険の被保険者期間（旧船員保険法第二十条第一項の規定による船員保険の被保険者であつた期間に係るものを含む。）以外のものでなければならない。）。</w:t>
      </w:r>
    </w:p>
    <w:p>
      <w:pPr>
        <w:pStyle w:val="Heading6"/>
        <w:ind w:left="880"/>
      </w:pPr>
      <w:r>
        <w:t>六</w:t>
      </w:r>
    </w:p>
    <w:p>
      <w:pPr>
        <w:ind w:left="880"/>
      </w:pPr>
      <w:r>
        <w:t>継続した十五年間における旧厚生年金保険法附則第四条第二項の規定により同法第三条第一項第五号に規定する第三種被保険者であつた期間とみなされた期間に基づく厚生年金保険の被保険者期間又は継続した十五年間における当該第三種被保険者であつた期間とみなされた期間と当該第三種被保険者であつた期間とに基づく厚生年金保険の被保険者期間が、十六年以上であること。</w:t>
      </w:r>
    </w:p>
    <w:p>
      <w:pPr>
        <w:pStyle w:val="Heading6"/>
        <w:ind w:left="880"/>
      </w:pPr>
      <w:r>
        <w:t>七</w:t>
      </w:r>
    </w:p>
    <w:p>
      <w:pPr>
        <w:ind w:left="880"/>
      </w:pPr>
      <w:r>
        <w:t>昭和二十七年四月一日以前に生まれた者であつて、施行日の前日において旧船員保険法第三十四条第一項第二号に規定する船員保険の被保険者期間を満たしていたこと。</w:t>
      </w:r>
    </w:p>
    <w:p>
      <w:pPr>
        <w:pStyle w:val="Heading6"/>
        <w:ind w:left="880"/>
      </w:pPr>
      <w:r>
        <w:t>八</w:t>
      </w:r>
    </w:p>
    <w:p>
      <w:pPr>
        <w:ind w:left="880"/>
      </w:pPr>
      <w:r>
        <w:t>平成二十四年一元化法附則第三十五条第二項に規定する基準日前の同項に規定する衛視等（以下この号において単に「衛視等」という。）であつた期間に係る国家公務員共済組合の組合員期間（昭和三十六年四月一日前の期間に係るものについては、通算対象期間であるものに限る。以下この号において同じ。）が十五年以上であること若しくは同項第二号イからホまでのいずれかに掲げる者であつて衛視等であつた期間に係る国家公務員共済組合の組合員期間がそれぞれ同号イからホまでに掲げる年数以上であること又は同条第四項に規定する者であつて同項に規定する組合員期間（昭和三十六年四月一日前の期間に係るものについては、通算対象期間であるものに限る。）が十五年以上であること。</w:t>
      </w:r>
    </w:p>
    <w:p>
      <w:pPr>
        <w:pStyle w:val="Heading6"/>
        <w:ind w:left="880"/>
      </w:pPr>
      <w:r>
        <w:t>九</w:t>
      </w:r>
    </w:p>
    <w:p>
      <w:pPr>
        <w:ind w:left="880"/>
      </w:pPr>
      <w:r>
        <w:t>その者の遺族（厚生年金保険法第五十九条第一項に規定する遺族をいう。以下この項において同じ。）が平成二十四年一元化法附則第三十五条第一項の規定により読み替えられた厚生年金保険法による遺族厚生年金（当該者の死亡に係るものに限る。以下この号において同じ。）を受けることができること又は同条第四項若しくは第五項の規定の適用を受けることにより同法による遺族厚生年金を受けることができること。</w:t>
      </w:r>
    </w:p>
    <w:p>
      <w:pPr>
        <w:pStyle w:val="Heading6"/>
        <w:ind w:left="880"/>
      </w:pPr>
      <w:r>
        <w:t>十</w:t>
      </w:r>
    </w:p>
    <w:p>
      <w:pPr>
        <w:ind w:left="880"/>
      </w:pPr>
      <w:r>
        <w:t>国家公務員共済組合法の長期給付に関する施行法（昭和三十三年法律第百二十九号。以下「国の施行法」という。）第八条第一号（同法第二十二条第一項、第二十三条第一項及び第四十八条第一項において準用する場合を含む。以下この号において同じ。）の規定に該当すること（昭和三十六年四月一日前の期間に係る同法第八条第一号に規定する在職年及び組合員期間のうち通算対象期間以外のものを除いて同号の規定に該当する場合に限る。）又は同法第二十五条第一号（同法第二十七条において準用する場合を含む。以下この号において同じ。）の規定に該当すること（昭和三十六年四月一日前の期間に係る同法第二十五条第一号に規定する警察在職年及び衛視等であつた期間のうち通算対象期間以外のものを除いて同号の規定に該当する場合に限る。）。</w:t>
      </w:r>
    </w:p>
    <w:p>
      <w:pPr>
        <w:pStyle w:val="Heading6"/>
        <w:ind w:left="880"/>
      </w:pPr>
      <w:r>
        <w:t>十一</w:t>
      </w:r>
    </w:p>
    <w:p>
      <w:pPr>
        <w:ind w:left="880"/>
      </w:pPr>
      <w:r>
        <w:t>その者の遺族が平成二十四年一元化法附則第四十一条第一項の規定による遺族共済年金（当該者の死亡に係るものに限る。）を受けることができること（前号に該当する場合を除く。）。</w:t>
      </w:r>
    </w:p>
    <w:p>
      <w:pPr>
        <w:pStyle w:val="Heading6"/>
        <w:ind w:left="880"/>
      </w:pPr>
      <w:r>
        <w:t>十二</w:t>
      </w:r>
    </w:p>
    <w:p>
      <w:pPr>
        <w:ind w:left="880"/>
      </w:pPr>
      <w:r>
        <w:t>平成二十四年一元化法附則第五十九条第一項に規定する基準日前の同項に規定する警察職員（以下この号において単に「警察職員」という。）であつた期間（地方公務員等共済組合法の長期給付等に関する施行法（第十四号において「地方の施行法」という。）の規定により当該警察職員であつた期間に算入される期間を含む。以下この号において同じ。）に係る地方公務員共済組合の組合員期間（昭和三十六年四月一日前の期間に係るものについては、通算対象期間であるものに限る。以下この号において同じ。）が十五年以上であること若しくは同項第二号イからホまでのいずれかに掲げる者であつて警察職員であつた期間に係る地方公務員共済組合の組合員期間がそれぞれ同号イからホまでに掲げる年数以上であること又は同条第五項に規定する者であつて同項に規定する組合員期間（昭和三十六年四月一日前の期間に係るものについては、通算対象期間であるものに限る。）が十五年以上であること。</w:t>
      </w:r>
    </w:p>
    <w:p>
      <w:pPr>
        <w:pStyle w:val="Heading6"/>
        <w:ind w:left="880"/>
      </w:pPr>
      <w:r>
        <w:t>十三</w:t>
      </w:r>
    </w:p>
    <w:p>
      <w:pPr>
        <w:ind w:left="880"/>
      </w:pPr>
      <w:r>
        <w:t>平成二十四年一元化法附則第五十九条第一項又は同条第五項若しくは第六項の規定の適用を受けることによりその者の遺族が厚生年金保険法による遺族厚生年金（当該者の死亡に係るものに限る。）を受けることができること。</w:t>
      </w:r>
    </w:p>
    <w:p>
      <w:pPr>
        <w:pStyle w:val="Heading6"/>
        <w:ind w:left="880"/>
      </w:pPr>
      <w:r>
        <w:t>十四</w:t>
      </w:r>
    </w:p>
    <w:p>
      <w:pPr>
        <w:ind w:left="880"/>
      </w:pPr>
      <w:r>
        <w:t>地方の施行法第八条第一項又は第二項（地方の施行法第三十六条第一項において準用する場合を含む。以下この号において同じ。）の規定に該当すること（昭和三十六年四月一日前の期間に係る地方の施行法第八条第一項又は第二項に規定する条例在職年のうち通算対象期間以外のものを除いてこれらの規定に該当する場合に限る。）、地方の施行法第四十八条第一項（地方の施行法第五十二条において準用する場合を含む。以下この号において同じ。）の規定に該当すること（昭和三十六年四月一日前の期間に係る地方の施行法第四十八条第一項に規定する地方公共団体の長であつた期間に算入され、又は地方公共団体の長であつた期間とみなされた期間に係る条例在職年のうち通算対象期間以外のものを除いて同項の規定に該当する場合に限る。）、地方の施行法第五十五条第一項（地方の施行法第五十九条において準用する場合を含む。以下この号において同じ。）の規定に該当すること（昭和三十六年四月一日前の期間に係る同項に規定する警察在職年のうち通算対象期間以外のものを除いて同項の規定に該当する場合に限る。）又は地方の施行法第六十二条第一項（地方の施行法第六十六条において準用する場合を含む。以下この号において同じ。）の規定に該当すること（昭和三十六年四月一日前の期間に係る同項に規定する消防職員としての年金条例職員期間に係る条例在職年のうち通算対象期間以外のものを除いて同項の規定に該当する場合に限る。）。</w:t>
      </w:r>
    </w:p>
    <w:p>
      <w:pPr>
        <w:pStyle w:val="Heading6"/>
        <w:ind w:left="880"/>
      </w:pPr>
      <w:r>
        <w:t>十五</w:t>
      </w:r>
    </w:p>
    <w:p>
      <w:pPr>
        <w:ind w:left="880"/>
      </w:pPr>
      <w:r>
        <w:t>その者の遺族が平成二十四年一元化法附則第六十五条第一項の規定による遺族共済年金（当該者の死亡に係るものに限る。）を受けることができること（前号に該当する場合を除く。）。</w:t>
      </w:r>
    </w:p>
    <w:p>
      <w:pPr>
        <w:pStyle w:val="Heading6"/>
        <w:ind w:left="880"/>
      </w:pPr>
      <w:r>
        <w:t>十六</w:t>
      </w:r>
    </w:p>
    <w:p>
      <w:pPr>
        <w:ind w:left="880"/>
      </w:pPr>
      <w:r>
        <w:t>施行日前の昭和六十年地方公務員共済改正法附則第十三条第二項に規定する地方公共団体の長であつた期間に係る地方公務員共済組合の組合員期間（昭和三十六年四月一日前の期間に係るものについては、通算対象期間であるものに限る。以下この号において同じ。）が十二年以上であること若しくは昭和六十年地方公務員共済改正法附則別表第二の上欄に掲げる者であつて同項に規定する地方公共団体の長であつた期間に係る地方公務員共済組合の組合員期間がそれぞれ同表の下欄に掲げる期間以上であること。</w:t>
      </w:r>
    </w:p>
    <w:p>
      <w:pPr>
        <w:pStyle w:val="Heading6"/>
        <w:ind w:left="880"/>
      </w:pPr>
      <w:r>
        <w:t>十七</w:t>
      </w:r>
    </w:p>
    <w:p>
      <w:pPr>
        <w:ind w:left="880"/>
      </w:pPr>
      <w:r>
        <w:t>その者の遺族が私立学校教職員共済法の規定により私立学校教職員共済制度を管掌することとされた日本私立学校振興・共済事業団が支給する遺族厚生年金（当該者の死亡に係るものであつて政令で定めるものに限る。）を受けることができること。</w:t>
      </w:r>
    </w:p>
    <w:p>
      <w:pPr>
        <w:pStyle w:val="Heading6"/>
        <w:ind w:left="880"/>
      </w:pPr>
      <w:r>
        <w:t>十八</w:t>
      </w:r>
    </w:p>
    <w:p>
      <w:pPr>
        <w:ind w:left="880"/>
      </w:pPr>
      <w:r>
        <w:t>施行日の前日において、共済組合が支給する退職年金又は減額退職年金の受給権を有していたこと。</w:t>
      </w:r>
    </w:p>
    <w:p>
      <w:pPr>
        <w:pStyle w:val="Heading6"/>
        <w:ind w:left="880"/>
      </w:pPr>
      <w:r>
        <w:t>十九</w:t>
      </w:r>
    </w:p>
    <w:p>
      <w:pPr>
        <w:ind w:left="880"/>
      </w:pPr>
      <w:r>
        <w:t>旧通則法第五条第二号に掲げる年金たる給付のうち、老齢又は退職を支給事由とする給付を受けることができること。</w:t>
      </w:r>
    </w:p>
    <w:p>
      <w:pPr>
        <w:pStyle w:val="Heading6"/>
        <w:ind w:left="880"/>
      </w:pPr>
      <w:r>
        <w:t>二十</w:t>
      </w:r>
    </w:p>
    <w:p>
      <w:pPr>
        <w:ind w:left="880"/>
      </w:pPr>
      <w:r>
        <w:t>共済組合又は日本私立学校振興・共済事業団が支給する退職共済年金を受けることができること（その受給権者が大正十五年四月二日以後に生まれた者である場合に限り、第二号から第七号まで、第十八号及び前号のいずれかに該当する場合を除く。）。</w:t>
      </w:r>
    </w:p>
    <w:p>
      <w:pPr>
        <w:pStyle w:val="Heading5"/>
        <w:ind w:left="440"/>
      </w:pPr>
      <w:r>
        <w:t>２</w:t>
      </w:r>
    </w:p>
    <w:p>
      <w:pPr>
        <w:ind w:left="440"/>
      </w:pPr>
      <w:r>
        <w:t>国民年金法附則第九条第二項の規定は、前項第一号に規定する合算対象期間の計算について準用する。</w:t>
      </w:r>
    </w:p>
    <w:p>
      <w:pPr>
        <w:pStyle w:val="Heading5"/>
        <w:ind w:left="440"/>
      </w:pPr>
      <w:r>
        <w:t>３</w:t>
      </w:r>
    </w:p>
    <w:p>
      <w:pPr>
        <w:ind w:left="440"/>
      </w:pPr>
      <w:r>
        <w:t>第一項第三号の規定を適用する場合における同号に規定する期間の計算については、旧通則法第六条の規定を参酌して政令で定めるところによる。</w:t>
      </w:r>
    </w:p>
    <w:p>
      <w:pPr>
        <w:pStyle w:val="Heading5"/>
        <w:ind w:left="440"/>
      </w:pPr>
      <w:r>
        <w:t>４</w:t>
      </w:r>
    </w:p>
    <w:p>
      <w:pPr>
        <w:ind w:left="440"/>
      </w:pPr>
      <w:r>
        <w:t>厚生年金保険の被保険者期間（他の法令の規定により厚生年金保険の被保険者であつた期間とみなされた期間に係るものを含む。）につき厚生年金保険の保険料を徴収する権利が時効によつて消滅したとき（新厚生年金保険法第七十五条ただし書に該当するとき及び旧厚生年金保険法第七十五条第一項ただし書に該当するときを除く。）又は船員保険の被保険者期間につき船員保険の保険料を徴収する権利が時効によつて消滅したとき（旧船員保険法第五十一条ノ二ただし書に該当するときを除く。）における当該保険料に係る厚生年金保険の被保険者期間（附則第四十七条第一項の規定又は他の法令の規定により厚生年金保険の被保険者であつた期間とみなされた期間に係るものを含む。）は、第一項第二号及び第三号の規定の適用については、附則第八条第二項各号に掲げる期間に算入せず、第一項第四号から第六号までの規定の適用については、これらの規定に規定する厚生年金保険の被保険者期間に算入せず、同項第七号の規定の適用については、同号に規定する船員保険の被保険者期間に算入しない。</w:t>
      </w:r>
    </w:p>
    <w:p>
      <w:pPr>
        <w:pStyle w:val="Heading4"/>
      </w:pPr>
      <w:r>
        <w:t>第十三条（老齢基礎年金の額の計算の特例）</w:t>
      </w:r>
    </w:p>
    <w:p>
      <w:r>
        <w:t>附則別表第四の上欄に掲げる者については、国民年金法第二十七条（同法第二十八条第四項及び附則第九条の二第四項において適用する場合並びに同法第五十条及び附則第九条の三第二項においてその例による場合を含む。）中「四百八十」とあるのは、それぞれ同表の下欄のように読み替えるものとする。</w:t>
      </w:r>
    </w:p>
    <w:p>
      <w:pPr>
        <w:pStyle w:val="Heading4"/>
      </w:pPr>
      <w:r>
        <w:t>第十四条（老齢基礎年金の額の加算等）</w:t>
      </w:r>
    </w:p>
    <w:p>
      <w:r>
        <w:t>老齢基礎年金の額は、受給権者（次条第一項若しくは第二項又は附則第十八条第一項に該当する者を除く。）が、大正十五年四月二日から昭和四十一年四月一日までの間に生まれた者であつて、六十五歳に達した日において、次の各号のいずれかに該当するその者の配偶者（婚姻の届出をしていないが事実上婚姻関係と同様の事情にある者を含む。以下この条、次条及び附則第十八条において同じ。）によつて生計を維持していたとき（当該六十五歳に達した日の前日において当該配偶者がその受給権を有する次の各号に掲げる年金たる給付の加給年金額の計算の基礎となつていた場合に限る。）は、附則第十七条並びに国民年金法第二十七条及び第二十八条並びに附則第九条の二、第九条の二の二及び第九条の四の五の規定にかかわらず、これらの規定に定める額に、二十二万四千七百円に同法第二十七条に規定する改定率（以下「改定率」という。）を乗じて得た額（その額に五十円未満の端数が生じたときは、これを切り捨て、五十円以上百円未満の端数が生じたときは、これを百円に切り上げるものとする。）にその者の生年月日に応じて政令で定める率を乗じて得た額を加算した額とする。</w:t>
      </w:r>
    </w:p>
    <w:p>
      <w:pPr>
        <w:pStyle w:val="Heading6"/>
        <w:ind w:left="880"/>
      </w:pPr>
      <w:r>
        <w:t>一</w:t>
      </w:r>
    </w:p>
    <w:p>
      <w:pPr>
        <w:ind w:left="880"/>
      </w:pPr>
      <w:r>
        <w:t>老齢厚生年金又は退職共済年金（その額の計算の基礎となる附則第八条第二項各号のいずれかに掲げる期間（同項第一号に掲げる期間にあつては、附則第四十七条第一項の規定又は他の法令の規定により厚生年金保険の被保険者であつた期間とみなされた期間に係るものを含む。）の月数が二百四十以上であるもの（他の法令の規定により当該附則第八条第二項各号のいずれかに掲げる期間の月数が二百四十以上であるものとみなされるものその他の政令で定めるものを含む。）に限る。）の受給権者（附則第三十一条第一項に規定する者並びに厚生年金保険法附則第七条の三第三項の規定による老齢厚生年金の受給権者（その者が六十五歳に達していないものに限る。）、同法附則第八条の規定による老齢厚生年金であつて同法第四十三条第一項及び附則第九条の規定によりその額が計算されているもの（政令で定める老齢厚生年金を除く。）の受給権者及び同法附則第十三条の四第三項の規定による老齢厚生年金の受給権者（その者が六十五歳に達していないもの（政令で定めるものを除く。）に限る。）並びに政令で定める退職共済年金の受給権者を除く。）</w:t>
      </w:r>
    </w:p>
    <w:p>
      <w:pPr>
        <w:pStyle w:val="Heading6"/>
        <w:ind w:left="880"/>
      </w:pPr>
      <w:r>
        <w:t>二</w:t>
      </w:r>
    </w:p>
    <w:p>
      <w:pPr>
        <w:ind w:left="880"/>
      </w:pPr>
      <w:r>
        <w:t>障害厚生年金又は障害共済年金の受給権者（当該障害厚生年金又は当該障害共済年金と同一の支給事由に基づく障害基礎年金の受給権を有する者に限る。）</w:t>
      </w:r>
    </w:p>
    <w:p>
      <w:pPr>
        <w:pStyle w:val="Heading5"/>
        <w:ind w:left="440"/>
      </w:pPr>
      <w:r>
        <w:t>２</w:t>
      </w:r>
    </w:p>
    <w:p>
      <w:pPr>
        <w:ind w:left="440"/>
      </w:pPr>
      <w:r>
        <w:t>大正十五年四月二日から昭和四十一年四月一日までの間に生まれた者が六十五歳に達した日以後にその者の配偶者が前項各号のいずれかに該当するに至つた場合において、その当時その者がその者の配偶者によつて生計を維持していたときは、その者に対する老齢基礎年金の額は、附則第十七条並びに国民年金法第二十七条及び第二十八条並びに附則第九条の二、第九条の二の二及び第九条の四の五の規定にかかわらず、これらの規定に定める額に同項に規定する加算額を加算した額とする。</w:t>
      </w:r>
    </w:p>
    <w:p>
      <w:pPr>
        <w:pStyle w:val="Heading5"/>
        <w:ind w:left="440"/>
      </w:pPr>
      <w:r>
        <w:t>３</w:t>
      </w:r>
    </w:p>
    <w:p>
      <w:pPr>
        <w:ind w:left="440"/>
      </w:pPr>
      <w:r>
        <w:t>前二項の規定の適用上、老齢基礎年金の受給権者の配偶者によつて生計を維持していたことの認定に関し必要な事項は、政令で定める。</w:t>
      </w:r>
    </w:p>
    <w:p>
      <w:pPr>
        <w:pStyle w:val="Heading5"/>
        <w:ind w:left="440"/>
      </w:pPr>
      <w:r>
        <w:t>４</w:t>
      </w:r>
    </w:p>
    <w:p>
      <w:pPr>
        <w:ind w:left="440"/>
      </w:pPr>
      <w:r>
        <w:t>第一項又は第二項の加算を開始すべき事由又は廃止すべき事由が生じた場合における老齢基礎年金の額の改定は、それぞれ当該事由が生じた月の翌月から行う。</w:t>
      </w:r>
    </w:p>
    <w:p>
      <w:pPr>
        <w:pStyle w:val="Heading4"/>
      </w:pPr>
      <w:r>
        <w:t>第十五条</w:t>
      </w:r>
    </w:p>
    <w:p>
      <w:r>
        <w:t>大正十五年四月二日から昭和四十一年四月一日までの間に生まれた者であつて、六十五歳に達した日において、保険料納付済期間（附則第八条第一項又は第二項の規定により保険料納付済期間とみなすこととされたものを含み、同条第四項に規定するものを除く。次項において同じ。）及び保険料免除期間（同条第一項の規定により保険料免除期間とみなすこととされたものを含み、国民年金法第九十条の三第一項の規定により納付することを要しないものとされた保険料に係るものを除く。次項において同じ。）を有さず、かつ、次の各号のいずれかに該当するものが、同日において前条第一項各号のいずれかに該当するその者の配偶者によつて生計を維持していたとき（当該六十五歳に達した日の前日において当該配偶者がその受給権を有する同項各号に掲げる年金たる給付の加給年金額の計算の基礎となつていた場合に限る。）は、同法第二十六条に定める老齢基礎年金の支給要件に該当するものとみなして、その者に老齢基礎年金を支給する。</w:t>
      </w:r>
    </w:p>
    <w:p>
      <w:pPr>
        <w:pStyle w:val="Heading6"/>
        <w:ind w:left="880"/>
      </w:pPr>
      <w:r>
        <w:t>一</w:t>
      </w:r>
    </w:p>
    <w:p>
      <w:pPr>
        <w:ind w:left="880"/>
      </w:pPr>
      <w:r>
        <w:t>合算対象期間（附則第八条第四項及び第五項の規定により当該期間に算入することとされたものを含む。）と保険料免除期間（国民年金法第九十条の三第一項の規定により納付することを要しないものとされた保険料に係るものに限る。）とを合算した期間が、十年以上であること。</w:t>
      </w:r>
    </w:p>
    <w:p>
      <w:pPr>
        <w:pStyle w:val="Heading6"/>
        <w:ind w:left="880"/>
      </w:pPr>
      <w:r>
        <w:t>二</w:t>
      </w:r>
    </w:p>
    <w:p>
      <w:pPr>
        <w:ind w:left="880"/>
      </w:pPr>
      <w:r>
        <w:t>附則第十二条第一項第二号から第七号まで及び第十八号から第二十号までのいずれかに該当すること。</w:t>
      </w:r>
    </w:p>
    <w:p>
      <w:pPr>
        <w:pStyle w:val="Heading5"/>
        <w:ind w:left="440"/>
      </w:pPr>
      <w:r>
        <w:t>２</w:t>
      </w:r>
    </w:p>
    <w:p>
      <w:pPr>
        <w:ind w:left="440"/>
      </w:pPr>
      <w:r>
        <w:t>大正十五年四月二日から昭和四十一年四月一日までの間に生まれた者が六十五歳に達した日以後にその者の配偶者が前条第一項各号のいずれかに該当するに至つた場合において、その当時その者が保険料納付済期間及び保険料免除期間を有さず、前項各号のいずれかに該当し、かつ、その者の配偶者によつて生計を維持していたときは、新国民年金法第二十六条に定める老齢基礎年金の支給要件に該当するものとみなして、その者に老齢基礎年金を支給する。</w:t>
      </w:r>
    </w:p>
    <w:p>
      <w:pPr>
        <w:pStyle w:val="Heading5"/>
        <w:ind w:left="440"/>
      </w:pPr>
      <w:r>
        <w:t>３</w:t>
      </w:r>
    </w:p>
    <w:p>
      <w:pPr>
        <w:ind w:left="440"/>
      </w:pPr>
      <w:r>
        <w:t>前二項の規定による老齢基礎年金の額は、国民年金法第二十七条の規定にかかわらず、前条第一項に規定する加算額に相当する額とする。</w:t>
      </w:r>
    </w:p>
    <w:p>
      <w:pPr>
        <w:pStyle w:val="Heading5"/>
        <w:ind w:left="440"/>
      </w:pPr>
      <w:r>
        <w:t>４</w:t>
      </w:r>
    </w:p>
    <w:p>
      <w:pPr>
        <w:ind w:left="440"/>
      </w:pPr>
      <w:r>
        <w:t>国民年金法第二十八条の規定は、第一項又は第二項の規定により支給する老齢基礎年金については、適用しない。</w:t>
      </w:r>
    </w:p>
    <w:p>
      <w:pPr>
        <w:pStyle w:val="Heading5"/>
        <w:ind w:left="440"/>
      </w:pPr>
      <w:r>
        <w:t>５</w:t>
      </w:r>
    </w:p>
    <w:p>
      <w:pPr>
        <w:ind w:left="440"/>
      </w:pPr>
      <w:r>
        <w:t>国民年金法附則第九条第二項の規定は、第一項第一号に規定する合算対象期間の計算について準用する。</w:t>
      </w:r>
    </w:p>
    <w:p>
      <w:pPr>
        <w:pStyle w:val="Heading5"/>
        <w:ind w:left="440"/>
      </w:pPr>
      <w:r>
        <w:t>６</w:t>
      </w:r>
    </w:p>
    <w:p>
      <w:pPr>
        <w:ind w:left="440"/>
      </w:pPr>
      <w:r>
        <w:t>前条第三項の規定は、第一項又は第二項の場合に準用する。</w:t>
      </w:r>
    </w:p>
    <w:p>
      <w:pPr>
        <w:pStyle w:val="Heading4"/>
      </w:pPr>
      <w:r>
        <w:t>第十六条</w:t>
      </w:r>
    </w:p>
    <w:p>
      <w:r>
        <w:t>附則第十四条第一項又は第二項の規定によりその額が加算された老齢基礎年金は、その受給権者が障害基礎年金、障害厚生年金、障害共済年金その他の障害を支給事由とする年金たる給付であつて政令で定めるものの支給を受けることができるときは、その間、同条第一項又は第二項の規定により加算する額に相当する部分の支給を停止する。</w:t>
      </w:r>
    </w:p>
    <w:p>
      <w:pPr>
        <w:pStyle w:val="Heading5"/>
        <w:ind w:left="440"/>
      </w:pPr>
      <w:r>
        <w:t>２</w:t>
      </w:r>
    </w:p>
    <w:p>
      <w:pPr>
        <w:ind w:left="440"/>
      </w:pPr>
      <w:r>
        <w:t>前条第一項又は第二項の規定による老齢基礎年金は、その受給権者が前項に規定する政令で定める年金たる給付の支給を受けることができるときは、その間、その支給を停止する。</w:t>
      </w:r>
    </w:p>
    <w:p>
      <w:pPr>
        <w:pStyle w:val="Heading4"/>
      </w:pPr>
      <w:r>
        <w:t>第十七条</w:t>
      </w:r>
    </w:p>
    <w:p>
      <w:r>
        <w:t>附則別表第五の上欄に掲げる者であつて、第一号被保険者としての国民年金の被保険者期間（附則第八条第一項の規定により当該被保険者期間とみなすこととされたもの及び国民年金法附則第五条第一項の規定による被保険者としての国民年金の被保険者期間を含む。以下この条において同じ。）が二十五年未満であり、かつ、第一号被保険者としての国民年金の被保険者期間に係る保険料納付済期間（附則第八条第一項の規定により当該保険料納付済期間とみなすこととされたものを含む。以下この条において同じ。）と保険料免除期間（附則第八条第一項の規定により当該保険料免除期間とみなすこととされたものを含む。以下この条において同じ。）とを合算した期間がそれぞれ同表の中欄に掲げる期間以上であるものに支給する老齢基礎年金の額は、第一号に掲げる額が第二号に掲げる額を超えるときは、同法第二十七条の規定にかかわらず、同条に定める額に第一号に掲げる額から第二号に掲げる額を控除して得た額を加算した額とする。</w:t>
      </w:r>
    </w:p>
    <w:p>
      <w:pPr>
        <w:pStyle w:val="Heading6"/>
        <w:ind w:left="880"/>
      </w:pPr>
      <w:r>
        <w:t>一</w:t>
      </w:r>
    </w:p>
    <w:p>
      <w:pPr>
        <w:ind w:left="880"/>
      </w:pPr>
      <w:r>
        <w:t>附則第三十二条第二項の規定によりなおその効力を有するものとされた旧国民年金法による老齢福祉年金の額</w:t>
      </w:r>
    </w:p>
    <w:p>
      <w:pPr>
        <w:pStyle w:val="Heading6"/>
        <w:ind w:left="880"/>
      </w:pPr>
      <w:r>
        <w:t>二</w:t>
      </w:r>
    </w:p>
    <w:p>
      <w:pPr>
        <w:ind w:left="880"/>
      </w:pPr>
      <w:r>
        <w:t>国民年金法第二十七条本文に規定する老齢基礎年金の額にイに掲げる数をロに掲げる数で除して得た数を乗じて得た額</w:t>
      </w:r>
    </w:p>
    <w:p>
      <w:pPr>
        <w:pStyle w:val="Heading5"/>
        <w:ind w:left="440"/>
      </w:pPr>
      <w:r>
        <w:t>２</w:t>
      </w:r>
    </w:p>
    <w:p>
      <w:pPr>
        <w:ind w:left="440"/>
      </w:pPr>
      <w:r>
        <w:t>前項の規定によつて老齢基礎年金の額が計算される者については、国民年金法第二十八条第四項中「同条に定める額」とあるのは「国民年金法等の一部を改正する法律（昭和六十年法律第三十四号。以下「昭和六十年改正法」という。）附則第十七条第一項に定める額」と、同法附則第九条の二第四項中「同条に定める額」とあるのは「昭和六十年改正法附則第十七条第一項に定める額」とする。</w:t>
      </w:r>
    </w:p>
    <w:p>
      <w:pPr>
        <w:pStyle w:val="Heading5"/>
        <w:ind w:left="440"/>
      </w:pPr>
      <w:r>
        <w:t>３</w:t>
      </w:r>
    </w:p>
    <w:p>
      <w:pPr>
        <w:ind w:left="440"/>
      </w:pPr>
      <w:r>
        <w:t>第一項の加算を開始すべき事由又は廃止すべき事由が生じた場合における老齢基礎年金の額の改定は、それぞれ当該事由が生じた月の翌月から行う。</w:t>
      </w:r>
    </w:p>
    <w:p>
      <w:pPr>
        <w:pStyle w:val="Heading4"/>
      </w:pPr>
      <w:r>
        <w:t>第十八条（六十五歳以上の国民年金の被保険者等に係る老齢基礎年金の特例）</w:t>
      </w:r>
    </w:p>
    <w:p>
      <w:r>
        <w:t>六十五歳に達した日において、保険料納付済期間（附則第八条第一項又は第二項の規定により保険料納付済期間とみなすこととされたものを含み、同条第四項に規定するものを除く。以下この項において同じ。）又は保険料免除期間（同条第一項の規定により保険料免除期間とみなすこととされたものを含み、国民年金法第九十条の三第一項の規定により納付することを要しないものとされた保険料に係るものを除く。）を有する者であつて次の各号のいずれにも該当しなかつたものが、同日以後の国民年金の被保険者期間を有するに至つたことにより次の各号のいずれかに該当することとなつたときは、同法第二十六条に定める老齢基礎年金の支給要件に該当するものとみなして、その者に老齢基礎年金を支給する。</w:t>
      </w:r>
    </w:p>
    <w:p>
      <w:pPr>
        <w:pStyle w:val="Heading6"/>
        <w:ind w:left="880"/>
      </w:pPr>
      <w:r>
        <w:t>一</w:t>
      </w:r>
    </w:p>
    <w:p>
      <w:pPr>
        <w:ind w:left="880"/>
      </w:pPr>
      <w:r>
        <w:t>保険料納付済期間、保険料免除期間（附則第八条第一項の規定により保険料免除期間とみなすこととされたものを含む。）及び合算対象期間（同条第四項及び第五項の規定により当該期間に算入することとされたものを含む。）を合算した期間が、十年以上であること。</w:t>
      </w:r>
    </w:p>
    <w:p>
      <w:pPr>
        <w:pStyle w:val="Heading6"/>
        <w:ind w:left="880"/>
      </w:pPr>
      <w:r>
        <w:t>二</w:t>
      </w:r>
    </w:p>
    <w:p>
      <w:pPr>
        <w:ind w:left="880"/>
      </w:pPr>
      <w:r>
        <w:t>附則第十二条第一項第二号から第七号まで及び第十八号から第二十号までのいずれかに該当すること。</w:t>
      </w:r>
    </w:p>
    <w:p>
      <w:pPr>
        <w:pStyle w:val="Heading5"/>
        <w:ind w:left="440"/>
      </w:pPr>
      <w:r>
        <w:t>２</w:t>
      </w:r>
    </w:p>
    <w:p>
      <w:pPr>
        <w:ind w:left="440"/>
      </w:pPr>
      <w:r>
        <w:t>前項の規定による老齢基礎年金の額は、受給権者が、大正十五年四月二日から昭和四十一年四月一日までの間に生まれた者であつて、その権利を取得した当時附則第十四条第一項各号のいずれかに該当するその者の配偶者によつて生計を維持していたときは、国民年金法第二十七条及び第五項において読み替えられた同法第二十八条の規定にかかわらず、これらの規定に定める額に附則第十四条第一項に規定する加算額を加算した額とする。</w:t>
      </w:r>
    </w:p>
    <w:p>
      <w:pPr>
        <w:pStyle w:val="Heading5"/>
        <w:ind w:left="440"/>
      </w:pPr>
      <w:r>
        <w:t>３</w:t>
      </w:r>
    </w:p>
    <w:p>
      <w:pPr>
        <w:ind w:left="440"/>
      </w:pPr>
      <w:r>
        <w:t>第一項の規定による老齢基礎年金の額は、受給権者が、大正十五年四月二日から昭和四十一年四月一日までの間に生まれた者であつて、その権利を取得した日後にその者の配偶者が附則第十四条第一項各号のいずれかに該当するに至り、かつ、その当時その者がその者の配偶者によつて生計を維持していたときは、国民年金法第二十七条及び第五項において読み替えられた同法第二十八条の規定にかかわらず、これらの規定に定める額に附則第十四条第一項に規定する加算額を加算した額とする。</w:t>
      </w:r>
    </w:p>
    <w:p>
      <w:pPr>
        <w:pStyle w:val="Heading5"/>
        <w:ind w:left="440"/>
      </w:pPr>
      <w:r>
        <w:t>４</w:t>
      </w:r>
    </w:p>
    <w:p>
      <w:pPr>
        <w:ind w:left="440"/>
      </w:pPr>
      <w:r>
        <w:t>附則第十四条第三項及び第四項並びに第十六条第一項の規定は、前二項の場合に準用する。</w:t>
      </w:r>
    </w:p>
    <w:p>
      <w:pPr>
        <w:pStyle w:val="Heading5"/>
        <w:ind w:left="440"/>
      </w:pPr>
      <w:r>
        <w:t>５</w:t>
      </w:r>
    </w:p>
    <w:p>
      <w:pPr>
        <w:ind w:left="440"/>
      </w:pPr>
      <w:r>
        <w:t>第一項の規定による老齢基礎年金の受給権者に対する国民年金法第二十八条の規定の適用については、同条第一項中「六十六歳に達する」とあるのは「その受給権を取得した日から起算して一年を経過した日（以下この条において「一年を経過した日」という。）」と、「六十五歳に達した」とあるのは「当該老齢基礎年金の受給権を取得した」と、「六十六歳に達した」とあるのは「一年を経過した」と、同条第二項中「六十六歳に達した」とあるのは「一年を経過した」と、「七十五歳に達する日」とあるのは「老齢基礎年金の受給権を取得した日から起算して十年を経過した日（次号において「十年を経過した日」という。）」と、「七十五歳に達した日」とあるのは「十年を経過した日」と、同条第五項中「七十歳に達した日」とあるのは「その受給権を取得した日から起算して五年を経過した日」と、「八十歳に達した日」とあるのは「当該老齢基礎年金の受給権を取得した日から起算して十五年を経過した日」とする。</w:t>
      </w:r>
    </w:p>
    <w:p>
      <w:pPr>
        <w:pStyle w:val="Heading5"/>
        <w:ind w:left="440"/>
      </w:pPr>
      <w:r>
        <w:t>６</w:t>
      </w:r>
    </w:p>
    <w:p>
      <w:pPr>
        <w:ind w:left="440"/>
      </w:pPr>
      <w:r>
        <w:t>国民年金法附則第九条第二項の規定は、第一項第一号に規定する合算対象期間の計算について準用する。</w:t>
      </w:r>
    </w:p>
    <w:p>
      <w:pPr>
        <w:pStyle w:val="Heading5"/>
        <w:ind w:left="440"/>
      </w:pPr>
      <w:r>
        <w:t>７</w:t>
      </w:r>
    </w:p>
    <w:p>
      <w:pPr>
        <w:ind w:left="440"/>
      </w:pPr>
      <w:r>
        <w:t>新国民年金法附則第九条の三第一項の規定による老齢年金の受給権は、受給権者が第一項の規定による老齢基礎年金の受給権を取得したときは、消滅する。</w:t>
      </w:r>
    </w:p>
    <w:p>
      <w:pPr>
        <w:pStyle w:val="Heading4"/>
      </w:pPr>
      <w:r>
        <w:t>第二十条（障害基礎年金等の支給要件の特例）</w:t>
      </w:r>
    </w:p>
    <w:p>
      <w:r>
        <w:t>初診日が令和八年四月一日前にある傷病による障害について国民年金法第三十条第一項ただし書（同法第三十条の二第二項、同法第三十条の三第二項、同法第三十四条第五項及び同法第三十六条第三項において準用する場合を含む。）の規定を適用する場合においては、同法第三十条第一項ただし書中「三分の二に満たないとき」とあるのは、「三分の二に満たないとき（当該初診日の前日において当該初診日の属する月の前々月までの一年間（当該初診日において被保険者でなかつた者については、当該初診日の属する月の前々月以前における直近の被保険者期間に係る月までの一年間）のうちに保険料納付済期間及び保険料免除期間以外の被保険者期間がないときを除く。）」とする。</w:t>
      </w:r>
    </w:p>
    <w:p>
      <w:pPr>
        <w:pStyle w:val="Heading5"/>
        <w:ind w:left="440"/>
      </w:pPr>
      <w:r>
        <w:t>２</w:t>
      </w:r>
    </w:p>
    <w:p>
      <w:pPr>
        <w:ind w:left="440"/>
      </w:pPr>
      <w:r>
        <w:t>令和八年四月一日前に死亡した者について国民年金法第三十七条ただし書の規定を適用する場合においては、同条ただし書中「三分の二に満たないとき」とあるのは、「三分の二に満たないとき（当該死亡日の前日において当該死亡日の属する月の前々月までの一年間（当該死亡日において被保険者でなかつた者については、当該死亡日の属する月の前々月以前における直近の被保険者期間に係る月までの一年間）のうちに保険料納付済期間及び保険料免除期間以外の被保険者期間がないときを除く。）」とする。</w:t>
      </w:r>
    </w:p>
    <w:p>
      <w:pPr>
        <w:pStyle w:val="Heading4"/>
      </w:pPr>
      <w:r>
        <w:t>第二十一条</w:t>
      </w:r>
    </w:p>
    <w:p>
      <w:r>
        <w:t>初診日が平成三年五月一日前にある傷病による障害について、又は同日前に死亡した者について前条並びに国民年金法第三十条第一項ただし書（同法第三十条の二第二項、同法第三十条の三第二項、同法第三十四条第五項及び同法第三十六条第三項において準用する場合を含む。）及び第三十七条ただし書の規定を適用する場合においては、これらの規定中「月の前々月」とあるのは、「月前における直近の基準月（一月、四月、七月及び十月をいう。）の前月」とする。</w:t>
      </w:r>
    </w:p>
    <w:p>
      <w:pPr>
        <w:pStyle w:val="Heading4"/>
      </w:pPr>
      <w:r>
        <w:t>第二十二条（障害基礎年金の支給要件の特例）</w:t>
      </w:r>
    </w:p>
    <w:p>
      <w:r>
        <w:t>新国民年金法第三十条の二第一項の規定による障害基礎年金は、同一の傷病による障害について旧国民年金法による障害年金、旧厚生年金保険法による障害年金（附則第八十七条第二項の規定により厚生年金保険の実施者たる政府が支給するものとされたものを含む。附則第二十六条及び第二十七条において同じ。）又は共済組合若しくは日本私立学校振興・共済事業団が支給する障害年金（平成八年改正法附則第十六条第三項及び厚生年金保険制度及び農林漁業団体職員共済組合制度の統合を図るための農林漁業団体職員共済組合法等を廃止する等の法律（平成十三年法律第百一号。以下「平成十三年統合法」という。）附則第十六条第三項の規定により厚生年金保険の実施者たる政府が支給するものとされたものを含む。附則第二十六条において同じ。）の受給権を有していたことがある者については、新国民年金法第三十条の二第一項の規定にかかわらず、支給しない。</w:t>
      </w:r>
    </w:p>
    <w:p>
      <w:pPr>
        <w:pStyle w:val="Heading4"/>
      </w:pPr>
      <w:r>
        <w:t>第二十三条</w:t>
      </w:r>
    </w:p>
    <w:p>
      <w:r>
        <w:t>疾病にかかり、又は負傷した日が施行日前にある傷病による障害又は初診日が施行日前にある傷病による障害について新国民年金法第三十条から第三十条の四までの規定を適用する場合における必要な経過措置は、政令で定める。</w:t>
      </w:r>
    </w:p>
    <w:p>
      <w:pPr>
        <w:pStyle w:val="Heading5"/>
        <w:ind w:left="440"/>
      </w:pPr>
      <w:r>
        <w:t>２</w:t>
      </w:r>
    </w:p>
    <w:p>
      <w:pPr>
        <w:ind w:left="440"/>
      </w:pPr>
      <w:r>
        <w:t>初診日が昭和三十六年四月一日前である傷病が治らないで、昭和三十九年八月一日において旧国民年金法別表に定める程度の障害の状態になかつた者が、施行日以後七十歳に達する日の前日までの間に、当該傷病により初めて新国民年金法第三十条第二項に規定する障害等級に該当する程度の障害の状態に該当するに至つたときは、同法第三十条の四第一項に該当するものとみなして、同項の障害基礎年金を支給する。</w:t>
      </w:r>
    </w:p>
    <w:p>
      <w:pPr>
        <w:pStyle w:val="Heading4"/>
      </w:pPr>
      <w:r>
        <w:t>第二十四条</w:t>
      </w:r>
    </w:p>
    <w:p>
      <w:r>
        <w:t>船員保険の被保険者であつた間に職務上の事由又は通勤により疾病にかかり、又は負傷した者が、施行日前に既に当該傷病に係る初診日から起算して一年六月を経過し、かつ、当該傷病が治つていない場合であつて、施行日において、新国民年金法第三十条第二項に規定する障害等級に該当する程度の障害の状態にあるときは、同条の規定に該当するものとみなして、その者に同条の障害基礎年金を支給する。</w:t>
      </w:r>
    </w:p>
    <w:p>
      <w:pPr>
        <w:pStyle w:val="Heading5"/>
        <w:ind w:left="440"/>
      </w:pPr>
      <w:r>
        <w:t>２</w:t>
      </w:r>
    </w:p>
    <w:p>
      <w:pPr>
        <w:ind w:left="440"/>
      </w:pPr>
      <w:r>
        <w:t>前項の規定により支給される障害基礎年金は、その受給権者が旧船員保険法第四十条第二項に規定する障害年金の受給権を有するときは、その間、その支給を停止する。</w:t>
      </w:r>
    </w:p>
    <w:p>
      <w:pPr>
        <w:pStyle w:val="Heading4"/>
      </w:pPr>
      <w:r>
        <w:t>第二十五条（従前の障害福祉年金）</w:t>
      </w:r>
    </w:p>
    <w:p>
      <w:r>
        <w:t>施行日の前日において旧国民年金法による障害福祉年金を受ける権利を有していた者のうち、施行日において新国民年金法第三十条第二項に規定する障害等級（以下この条において単に「障害等級」という。）に該当する程度の障害の状態にある者については、同法第三十条の四第一項に該当するものとみなして、同項の障害基礎年金を支給する。</w:t>
      </w:r>
    </w:p>
    <w:p>
      <w:pPr>
        <w:pStyle w:val="Heading5"/>
        <w:ind w:left="440"/>
      </w:pPr>
      <w:r>
        <w:t>２</w:t>
      </w:r>
    </w:p>
    <w:p>
      <w:pPr>
        <w:ind w:left="440"/>
      </w:pPr>
      <w:r>
        <w:t>施行日の前日において旧国民年金法による障害福祉年金を受ける権利を有していた者のうち、施行日において障害等級に該当する程度の障害の状態にない者については、同日後、障害等級に該当する程度の障害の状態に該当するに至つたとき（同日前の同法別表に定める程度の障害の状態に該当しなくなつた日から起算して三年を経過する日までの間に限る。）は、新国民年金法第三十条の四第一項に該当するものとみなして、同項の障害基礎年金を支給する。</w:t>
      </w:r>
    </w:p>
    <w:p>
      <w:pPr>
        <w:pStyle w:val="Heading5"/>
        <w:ind w:left="440"/>
      </w:pPr>
      <w:r>
        <w:t>３</w:t>
      </w:r>
    </w:p>
    <w:p>
      <w:pPr>
        <w:ind w:left="440"/>
      </w:pPr>
      <w:r>
        <w:t>旧国民年金法による障害福祉年金を受ける権利を有する者が、前二項の規定により新国民年金法第三十条の四第一項の障害基礎年金の受給権を取得したときは、当該障害福祉年金を受ける権利は消滅する。</w:t>
      </w:r>
    </w:p>
    <w:p>
      <w:pPr>
        <w:pStyle w:val="Heading5"/>
        <w:ind w:left="440"/>
      </w:pPr>
      <w:r>
        <w:t>４</w:t>
      </w:r>
    </w:p>
    <w:p>
      <w:pPr>
        <w:ind w:left="440"/>
      </w:pPr>
      <w:r>
        <w:t>第一項の規定による障害基礎年金の支給は、新国民年金法第十八条第一項の規定にかかわらず、施行日の属する月から始めるものとする。</w:t>
      </w:r>
    </w:p>
    <w:p>
      <w:pPr>
        <w:pStyle w:val="Heading5"/>
        <w:ind w:left="440"/>
      </w:pPr>
      <w:r>
        <w:t>５</w:t>
      </w:r>
    </w:p>
    <w:p>
      <w:pPr>
        <w:ind w:left="440"/>
      </w:pPr>
      <w:r>
        <w:t>昭和六十一年四月分の第一項の規定による障害基礎年金については、新国民年金法第十八条第三項本文の規定にかかわらず、同年八月に支払うものとする。</w:t>
      </w:r>
    </w:p>
    <w:p>
      <w:pPr>
        <w:pStyle w:val="Heading4"/>
      </w:pPr>
      <w:r>
        <w:t>第二十六条（障害基礎年金の併給の調整の特例）</w:t>
      </w:r>
    </w:p>
    <w:p>
      <w:r>
        <w:t>新国民年金法第三十一条第一項及び第三十二条第一項の規定は、施行日前に支給事由の生じた旧国民年金法による障害年金、施行日前に支給事由の生じた旧厚生年金保険法による障害年金又は共済組合若しくは日本私立学校振興・共済事業団が支給する障害年金であつて障害基礎年金に相当するものとして政令で定めるものの支給を受けることができる者に対して更に障害基礎年金を支給すべき事由が生じた場合（前条の規定により支給すべき事由が生じた場合を除く。）について準用する。</w:t>
      </w:r>
    </w:p>
    <w:p>
      <w:pPr>
        <w:pStyle w:val="Heading5"/>
        <w:ind w:left="440"/>
      </w:pPr>
      <w:r>
        <w:t>２</w:t>
      </w:r>
    </w:p>
    <w:p>
      <w:pPr>
        <w:ind w:left="440"/>
      </w:pPr>
      <w:r>
        <w:t>前条の規定により支給される障害基礎年金の受給権者に対して更に障害基礎年金を支給すべき事由が生じたときは、新国民年金法第三十一条第二項及び第三十二条第二項の規定は、適用しない。</w:t>
      </w:r>
    </w:p>
    <w:p>
      <w:pPr>
        <w:pStyle w:val="Heading4"/>
      </w:pPr>
      <w:r>
        <w:t>第二十七条（遺族基礎年金の支給要件の特例）</w:t>
      </w:r>
    </w:p>
    <w:p>
      <w:r>
        <w:t>大正十五年四月一日以前に生まれた者のうち、旧厚生年金保険法による障害年金又は共済組合若しくは日本私立学校振興・共済事業団が支給する障害年金の受給権を有するもの、厚生年金保険の被保険者の資格を喪失した後に厚生年金保険の被保険者である間に初診日のある傷病により当該初診日から五年を経過する日前に死亡したもの、旧厚生年金保険法による老齢年金若しくは通算老齢年金であつて旧保険料納付済期間、旧保険料免除期間及び通算対象期間を合算した期間が二十五年以上であるものその他政令で定めるもの又は共済組合若しくは日本私立学校振興・共済事業団が支給する退職年金、減額退職年金若しくは通算退職年金であつて旧保険料納付済期間、旧保険料免除期間及び通算対象期間を合算した期間が二十五年以上であるものその他政令で定めるもの（平成八年改正法附則第十六条第三項及び平成十三年統合法附則第十六条第三項の規定により厚生年金保険の実施者たる政府が支給するものとされたこれらの年金たる給付を含む。）の受給権者その他の者であつて政令で定めるものが、施行日以後に死亡した場合における遺族基礎年金の支給に関し必要な経過措置は、政令で定める。</w:t>
      </w:r>
    </w:p>
    <w:p>
      <w:pPr>
        <w:pStyle w:val="Heading4"/>
      </w:pPr>
      <w:r>
        <w:t>第二十八条（従前の母子福祉年金及び準母子福祉年金）</w:t>
      </w:r>
    </w:p>
    <w:p>
      <w:r>
        <w:t>施行日の前日において旧国民年金法による母子福祉年金又は準母子福祉年金の受給権を有する者については、新国民年金法第三十七条に該当するものとみなして、同条の遺族基礎年金を支給する。</w:t>
      </w:r>
    </w:p>
    <w:p>
      <w:pPr>
        <w:pStyle w:val="Heading5"/>
        <w:ind w:left="440"/>
      </w:pPr>
      <w:r>
        <w:t>２</w:t>
      </w:r>
    </w:p>
    <w:p>
      <w:pPr>
        <w:ind w:left="440"/>
      </w:pPr>
      <w:r>
        <w:t>旧国民年金法による母子福祉年金又は準母子福祉年金の受給権を有する者が、前項の規定による新国民年金法第三十七条の遺族基礎年金の受給権を取得したときは、当該母子福祉年金及び準母子福祉年金の受給権は消滅する。</w:t>
      </w:r>
    </w:p>
    <w:p>
      <w:pPr>
        <w:pStyle w:val="Heading5"/>
        <w:ind w:left="440"/>
      </w:pPr>
      <w:r>
        <w:t>３</w:t>
      </w:r>
    </w:p>
    <w:p>
      <w:pPr>
        <w:ind w:left="440"/>
      </w:pPr>
      <w:r>
        <w:t>第一項の規定による遺族基礎年金の支給は、新国民年金法第十八条第一項の規定にかかわらず、施行日の属する月から始めるものとする。</w:t>
      </w:r>
    </w:p>
    <w:p>
      <w:pPr>
        <w:pStyle w:val="Heading5"/>
        <w:ind w:left="440"/>
      </w:pPr>
      <w:r>
        <w:t>４</w:t>
      </w:r>
    </w:p>
    <w:p>
      <w:pPr>
        <w:ind w:left="440"/>
      </w:pPr>
      <w:r>
        <w:t>昭和六十一年四月分の第一項の規定による遺族基礎年金については、新国民年金法第十八条第三項本文の規定にかかわらず、同年八月に支払うものとする。</w:t>
      </w:r>
    </w:p>
    <w:p>
      <w:pPr>
        <w:pStyle w:val="Heading5"/>
        <w:ind w:left="440"/>
      </w:pPr>
      <w:r>
        <w:t>５</w:t>
      </w:r>
    </w:p>
    <w:p>
      <w:pPr>
        <w:ind w:left="440"/>
      </w:pPr>
      <w:r>
        <w:t>第一項の場合における国民年金法第三十九条の規定の適用については、旧国民年金法による母子福祉年金又は準母子福祉年金の受給権を有していた者は、国民年金法第三十九条第一項に規定する妻とみなす。</w:t>
      </w:r>
    </w:p>
    <w:p>
      <w:pPr>
        <w:pStyle w:val="Heading5"/>
        <w:ind w:left="440"/>
      </w:pPr>
      <w:r>
        <w:t>６</w:t>
      </w:r>
    </w:p>
    <w:p>
      <w:pPr>
        <w:ind w:left="440"/>
      </w:pPr>
      <w:r>
        <w:t>第一項の場合における国民年金法第三十九条及び第百七条第二項の規定の適用については、旧国民年金法による母子福祉年金若しくは準母子福祉年金の支給の要件となり、又はその額の加算の対象となつていた子、孫又は弟妹は、国民年金法第三十九条第一項に規定する子とみなす。</w:t>
      </w:r>
    </w:p>
    <w:p>
      <w:pPr>
        <w:pStyle w:val="Heading5"/>
        <w:ind w:left="440"/>
      </w:pPr>
      <w:r>
        <w:t>７</w:t>
      </w:r>
    </w:p>
    <w:p>
      <w:pPr>
        <w:ind w:left="440"/>
      </w:pPr>
      <w:r>
        <w:t>第一項の規定により支給する遺族基礎年金に対する国民年金法第三十九条第三項（同法第四十条第二項において適用する場合を含む。）の規定の適用については、同法第三十九条第三項第四号中「死亡した被保険者又は被保険者であつた者の子で」とあるのは、「夫又は妻のいずれの子でも」とする。</w:t>
      </w:r>
    </w:p>
    <w:p>
      <w:pPr>
        <w:pStyle w:val="Heading5"/>
        <w:ind w:left="440"/>
      </w:pPr>
      <w:r>
        <w:t>８</w:t>
      </w:r>
    </w:p>
    <w:p>
      <w:pPr>
        <w:ind w:left="440"/>
      </w:pPr>
      <w:r>
        <w:t>第一項に規定する準母子福祉年金の受給権を有していた者に支給する同項の規定による遺族基礎年金については、国民年金法第三十九条第二項及び第三項の規定によつて年金額を改定するほか、第六項に規定する孫又は弟妹のうちの一人又は二人以上がその母又は父の妻と生計を同じくするに至つたときは、その生計を同じくするに至つた日の属する月の翌月からその生計を同じくするに至つた孫又は弟妹の数に応じて、年金額を改定する。</w:t>
      </w:r>
    </w:p>
    <w:p>
      <w:pPr>
        <w:pStyle w:val="Heading5"/>
        <w:ind w:left="440"/>
      </w:pPr>
      <w:r>
        <w:t>９</w:t>
      </w:r>
    </w:p>
    <w:p>
      <w:pPr>
        <w:ind w:left="440"/>
      </w:pPr>
      <w:r>
        <w:t>第一項に規定する準母子福祉年金の受給権を有していた者に支給する同項の規定による遺族基礎年金の受給権は、新国民年金法第四十条第一項及び第二項の規定によつて消滅するほか、第六項に規定する孫又は弟妹が一人であるときはその孫又は弟妹が、同項に規定する孫又は弟妹が二人以上であるときは同時に又は時を異にしてそのすべての孫又は弟妹が、その母又は父の妻と生計を同じくするに至つたときは、消滅する。</w:t>
      </w:r>
    </w:p>
    <w:p>
      <w:pPr>
        <w:pStyle w:val="Heading5"/>
        <w:ind w:left="440"/>
      </w:pPr>
      <w:r>
        <w:t>１０</w:t>
      </w:r>
    </w:p>
    <w:p>
      <w:pPr>
        <w:ind w:left="440"/>
      </w:pPr>
      <w:r>
        <w:t>第一項の規定により支給する遺族基礎年金に係る支給の停止及び支給の調整については、この附則及び新国民年金法に別段の定めがあるもののほか、旧国民年金法第二十条、第四十一条の四第一項から第四項まで、第四十一条の五第一項及び第二項、第六十四条の五から第六十五条まで、第六十六条第三項から第五項まで並びに第六十七条並びに国家公務員災害補償法の一部を改正する法律（昭和四十一年法律第六十七号）附則第二十五条第三項の規定の例による。</w:t>
      </w:r>
    </w:p>
    <w:p>
      <w:pPr>
        <w:pStyle w:val="Heading5"/>
        <w:ind w:left="440"/>
      </w:pPr>
      <w:r>
        <w:t>１１</w:t>
      </w:r>
    </w:p>
    <w:p>
      <w:pPr>
        <w:ind w:left="440"/>
      </w:pPr>
      <w:r>
        <w:t>施行日前に支給事由の生じた旧国民年金法による遺児年金については、旧国民年金法第四十七条の規定は、なおその効力を有する。</w:t>
      </w:r>
    </w:p>
    <w:p>
      <w:pPr>
        <w:pStyle w:val="Heading4"/>
      </w:pPr>
      <w:r>
        <w:t>第二十九条（寡婦年金及び死亡一時金の特例）</w:t>
      </w:r>
    </w:p>
    <w:p>
      <w:r>
        <w:t>国民年金法第四十九条第一項の規定の適用については、旧国民年金法による障害年金（障害福祉年金を除く。）は障害基礎年金とみなす。</w:t>
      </w:r>
    </w:p>
    <w:p>
      <w:pPr>
        <w:pStyle w:val="Heading5"/>
        <w:ind w:left="440"/>
      </w:pPr>
      <w:r>
        <w:t>２</w:t>
      </w:r>
    </w:p>
    <w:p>
      <w:pPr>
        <w:ind w:left="440"/>
      </w:pPr>
      <w:r>
        <w:t>国民年金法第五十二条の二第一項の規定の適用については、旧国民年金法による老齢年金、通算老齢年金、障害年金（障害福祉年金を除く。）、母子年金（母子福祉年金を除く。）若しくは準母子年金（準母子福祉年金を除く。）又は前条第一項の規定による遺族基礎年金の支給を受けたことがある者は、老齢基礎年金又は障害基礎年金の支給を受けたことがある者とみなす。</w:t>
      </w:r>
    </w:p>
    <w:p>
      <w:pPr>
        <w:pStyle w:val="Heading4"/>
      </w:pPr>
      <w:r>
        <w:t>第三十一条（施行日において六十歳以上の者に係る国民年金の年金たる給付の特例）</w:t>
      </w:r>
    </w:p>
    <w:p>
      <w:r>
        <w:t>大正十五年四月一日以前に生まれた者又は大正十五年四月二日以後に生まれた者であつて施行日の前日において旧厚生年金保険法による老齢年金、旧船員保険法による老齢年金又は共済組合が支給する退職年金（同日においてその受給権者が五十五歳に達しているものに限る。）若しくは減額退職年金（同日においてその受給権者が五十五歳に達しているものに限る。）の受給権を有していたもの（寡婦年金にあつては、死亡したこれらの者の妻）については、附則第十五条及び第十八条並びに国民年金法第三章第二節、同章第五節第一款及び第二款並びに同法第三十七条第四号、附則第九条の二及び附則第九条の三の規定を適用せず、旧国民年金法中同法による老齢年金、通算老齢年金及び寡婦年金の支給要件に関する規定並びにこれらの年金たる給付の支給要件に関する規定であつてこの法律によつて廃止され又は改正されたその他の法律の規定（これらの規定に基づく命令の規定を含む。）は、これらの者について、なおその効力を有する。</w:t>
      </w:r>
    </w:p>
    <w:p>
      <w:pPr>
        <w:pStyle w:val="Heading5"/>
        <w:ind w:left="440"/>
      </w:pPr>
      <w:r>
        <w:t>２</w:t>
      </w:r>
    </w:p>
    <w:p>
      <w:pPr>
        <w:ind w:left="440"/>
      </w:pPr>
      <w:r>
        <w:t>前項の規定によりなおその効力を有するものとされた旧国民年金法第二十九条の三の規定を適用する場合においては、同条第一号中「二十五年」とあるのは、「十年」とするほか、同項の規定によりなおその効力を有するものとされた規定の適用に関し必要な技術的読替えは、政令で定める。</w:t>
      </w:r>
    </w:p>
    <w:p>
      <w:pPr>
        <w:pStyle w:val="Heading4"/>
      </w:pPr>
      <w:r>
        <w:t>第三十二条（旧国民年金法による給付）</w:t>
      </w:r>
    </w:p>
    <w:p>
      <w:r>
        <w:t>旧国民年金法による年金たる給付（前条の規定によりなおその効力を有するものとされた旧国民年金法による年金たる給付を含み、母子福祉年金及び準母子福祉年金を除く。）については、次項から第十一項まで及び第十三項並びに附則第十一条、附則第二十五条第三項、前条、附則第三十三条第一項及び附則第三十五条第四項の規定を適用する場合を除き、なお従前の例による。</w:t>
      </w:r>
    </w:p>
    <w:p>
      <w:pPr>
        <w:pStyle w:val="Heading5"/>
        <w:ind w:left="440"/>
      </w:pPr>
      <w:r>
        <w:t>２</w:t>
      </w:r>
    </w:p>
    <w:p>
      <w:pPr>
        <w:ind w:left="440"/>
      </w:pPr>
      <w:r>
        <w:t>前項に規定する年金たる給付については、次項及び第五項の規定を適用する場合を除き、旧国民年金法中当該年金たる給付の額の計算に関する規定及び当該年金たる給付の額の計算に関する規定であつてこの法律によつて改正されたその他の法律の規定（これらの規定に基づく命令の規定を含む。）は、なおその効力を有する。</w:t>
      </w:r>
    </w:p>
    <w:p>
      <w:pPr>
        <w:pStyle w:val="Heading5"/>
        <w:ind w:left="440"/>
      </w:pPr>
      <w:r>
        <w:t>３</w:t>
      </w:r>
    </w:p>
    <w:p>
      <w:pPr>
        <w:ind w:left="440"/>
      </w:pPr>
      <w:r>
        <w:t>国民年金法第十六条及び第十七条の規定は、第一項に規定する年金たる給付について準用する。</w:t>
      </w:r>
    </w:p>
    <w:p>
      <w:pPr>
        <w:pStyle w:val="Heading5"/>
        <w:ind w:left="440"/>
      </w:pPr>
      <w:r>
        <w:t>４</w:t>
      </w:r>
    </w:p>
    <w:p>
      <w:pPr>
        <w:ind w:left="440"/>
      </w:pPr>
      <w:r>
        <w:t>第一項に規定する給付（老齢福祉年金を除く。）の支払については、国民年金法第十八条第三項の規定の例による。</w:t>
      </w:r>
    </w:p>
    <w:p>
      <w:pPr>
        <w:pStyle w:val="Heading5"/>
        <w:ind w:left="440"/>
      </w:pPr>
      <w:r>
        <w:t>５</w:t>
      </w:r>
    </w:p>
    <w:p>
      <w:pPr>
        <w:ind w:left="440"/>
      </w:pPr>
      <w:r>
        <w:t>国民年金法第三十三条及び第三十三条の二の規定は、第一項に規定する年金たる給付のうち障害年金について準用する。</w:t>
      </w:r>
    </w:p>
    <w:p>
      <w:pPr>
        <w:pStyle w:val="Heading5"/>
        <w:ind w:left="440"/>
      </w:pPr>
      <w:r>
        <w:t>６</w:t>
      </w:r>
    </w:p>
    <w:p>
      <w:pPr>
        <w:ind w:left="440"/>
      </w:pPr>
      <w:r>
        <w:t>第一項に規定する年金たる給付のうち障害年金（当該障害年金の受給権者に対して更に障害基礎年金を支給すべき事由が生じたことにより附則第二十六条第一項の規定が適用されるものを除く。）を受けることができる者であつて、国民年金法第三十四条第四項及び同法第三十六条第二項ただし書に規定するその他障害に係る傷病の初診日（その日が昭和六十一年四月一日前のものに限る。）において、国民年金の被保険者であつた者（当該初診日前における国民年金の被保険者期間を有する者であつて、当該初診日において日本国内に住所を有し、かつ、六十歳以上六十五歳未満であつたものを含む。）、厚生年金保険の被保険者若しくは船員保険の被保険者（旧船員保険法第十九条ノ三の規定による被保険者を除く。）であつた者又は共済組合の組合員（農林漁業団体職員共済組合の任意継続組合員を含む。）であつた者は、国民年金法第三十四条第一項及び第四項並びに第三十六条第二項ただし書の規定の適用については、障害基礎年金の受給権者であつて、当該初診日において同法第三十条第一項各号のいずれかに該当する者であつたものとみなす。</w:t>
      </w:r>
    </w:p>
    <w:p>
      <w:pPr>
        <w:pStyle w:val="Heading5"/>
        <w:ind w:left="440"/>
      </w:pPr>
      <w:r>
        <w:t>７</w:t>
      </w:r>
    </w:p>
    <w:p>
      <w:pPr>
        <w:ind w:left="440"/>
      </w:pPr>
      <w:r>
        <w:t>国民年金法第三十五条の規定は、第一項に規定する年金たる給付のうち障害年金について準用する。</w:t>
      </w:r>
    </w:p>
    <w:p>
      <w:pPr>
        <w:pStyle w:val="Heading5"/>
        <w:ind w:left="440"/>
      </w:pPr>
      <w:r>
        <w:t>８</w:t>
      </w:r>
    </w:p>
    <w:p>
      <w:pPr>
        <w:ind w:left="440"/>
      </w:pPr>
      <w:r>
        <w:t>国民年金法附則第五条の規定は、第一項に規定する給付のうち老齢年金又は通算老齢年金の受給権者については、適用しない。</w:t>
      </w:r>
    </w:p>
    <w:p>
      <w:pPr>
        <w:pStyle w:val="Heading5"/>
        <w:ind w:left="440"/>
      </w:pPr>
      <w:r>
        <w:t>９</w:t>
      </w:r>
    </w:p>
    <w:p>
      <w:pPr>
        <w:ind w:left="440"/>
      </w:pPr>
      <w:r>
        <w:t>国民年金法附則第九条の二第五項（同法附則第九条の二の二第六項において準用する場合を含む。）の規定は、旧国民年金法による寡婦年金については、適用しない。</w:t>
      </w:r>
    </w:p>
    <w:p>
      <w:pPr>
        <w:pStyle w:val="Heading5"/>
        <w:ind w:left="440"/>
      </w:pPr>
      <w:r>
        <w:t>１０</w:t>
      </w:r>
    </w:p>
    <w:p>
      <w:pPr>
        <w:ind w:left="440"/>
      </w:pPr>
      <w:r>
        <w:t>旧国民年金法第三十九条第三項（同法第四十一条の三第一項において準用する場合を含む。以下この項において同じ。）の規定は同法による母子年金及び準母子年金について、同法第四十五条の規定は同法による遺児年金について、それぞれなおその効力を有する。</w:t>
      </w:r>
    </w:p>
    <w:p>
      <w:pPr>
        <w:pStyle w:val="Heading5"/>
        <w:ind w:left="440"/>
      </w:pPr>
      <w:r>
        <w:t>１１</w:t>
      </w:r>
    </w:p>
    <w:p>
      <w:pPr>
        <w:ind w:left="440"/>
      </w:pPr>
      <w:r>
        <w:t>旧国民年金法第四十一条第二項から第四項までの規定（同法第四十一条の三第一項において準用する場合を含み、これらの規定に基づく命令の規定を含む。）は同法による母子年金及び準母子年金について、同法第六十五条から第六十八条まで並びに第七十九条の二第五項及び第六項の規定（これらの規定に基づく命令の規定を含む。）は同法による老齢福祉年金について、それぞれなおその効力を有する。</w:t>
      </w:r>
    </w:p>
    <w:p>
      <w:pPr>
        <w:pStyle w:val="Heading5"/>
        <w:ind w:left="440"/>
      </w:pPr>
      <w:r>
        <w:t>１２</w:t>
      </w:r>
    </w:p>
    <w:p>
      <w:pPr>
        <w:ind w:left="440"/>
      </w:pPr>
      <w:r>
        <w:t>旧国民年金法による年金たる給付のうち施行日前に支給すべきであつたもの及び同法による一時金たる給付であつて同日においてまだ支給していないものについては、なお従前の例による。</w:t>
      </w:r>
    </w:p>
    <w:p>
      <w:pPr>
        <w:pStyle w:val="Heading5"/>
        <w:ind w:left="440"/>
      </w:pPr>
      <w:r>
        <w:t>１３</w:t>
      </w:r>
    </w:p>
    <w:p>
      <w:pPr>
        <w:ind w:left="440"/>
      </w:pPr>
      <w:r>
        <w:t>第一項に規定する旧国民年金法による年金たる給付又は前項に規定する同法による年金たる給付若しくは一時金たる給付を受ける権利を有する者が施行日以後に死亡した場合における新国民年金法第百五条第四項の規定の適用については、その者は、同項に規定する受給権者とみなし、施行日以後の行為に対する同法第百十一条の規定の適用については、これらの給付は、同項に規定する給付とみなす。</w:t>
      </w:r>
    </w:p>
    <w:p>
      <w:pPr>
        <w:pStyle w:val="Heading4"/>
      </w:pPr>
      <w:r>
        <w:t>第三十三条</w:t>
      </w:r>
    </w:p>
    <w:p>
      <w:r>
        <w:t>施行日の前日において児童扶養手当法（昭和三十六年法律第二百三十八号）第四条に規定する児童扶養手当の支給要件に該当している者であつて、同法第六条の認定を受け、又は同条の認定の請求をしているものについては、その者が監護し、又は養育している児童が、新たに附則第二十五条の規定により支給される障害基礎年金又は旧国民年金法による障害年金の加算の対象となつた場合においても、その者に対する昭和六十一年四月以降の月分の児童扶養手当の支給については、当該児童は、児童扶養手当法第四条第二項第四号に該当しないものとみなす。</w:t>
      </w:r>
    </w:p>
    <w:p>
      <w:pPr>
        <w:pStyle w:val="Heading5"/>
        <w:ind w:left="440"/>
      </w:pPr>
      <w:r>
        <w:t>２</w:t>
      </w:r>
    </w:p>
    <w:p>
      <w:pPr>
        <w:ind w:left="440"/>
      </w:pPr>
      <w:r>
        <w:t>前項の規定に該当した者に支給する児童扶養手当の額は、児童扶養手当法第五条の規定にかかわらず、第一号に掲げる額から第二号に掲げる額を減じた額とする。</w:t>
      </w:r>
    </w:p>
    <w:p>
      <w:pPr>
        <w:pStyle w:val="Heading6"/>
        <w:ind w:left="880"/>
      </w:pPr>
      <w:r>
        <w:t>一</w:t>
      </w:r>
    </w:p>
    <w:p>
      <w:pPr>
        <w:ind w:left="880"/>
      </w:pPr>
      <w:r>
        <w:t>児童扶養手当法第五条第一項に規定する額（同法第五条の二の規定により手当の額が改定されているときは、その額とし、同法第九条の規定により手当の一部について支給を制限されているときは、その制限されている額を減じた額とする。）</w:t>
      </w:r>
    </w:p>
    <w:p>
      <w:pPr>
        <w:pStyle w:val="Heading6"/>
        <w:ind w:left="880"/>
      </w:pPr>
      <w:r>
        <w:t>二</w:t>
      </w:r>
    </w:p>
    <w:p>
      <w:pPr>
        <w:ind w:left="880"/>
      </w:pPr>
      <w:r>
        <w:t>国民年金法第三十三条の二の規定により加算する額（子が二人以上あるときに加算する額を除く。）を十二で除して得た額</w:t>
      </w:r>
    </w:p>
    <w:p>
      <w:pPr>
        <w:pStyle w:val="Heading4"/>
      </w:pPr>
      <w:r>
        <w:t>第三十四条（国民年金事業に要する費用の負担の特例）</w:t>
      </w:r>
    </w:p>
    <w:p>
      <w:r>
        <w:t>国庫は、当分の間、毎年度、国民年金事業に要する費用に充てるため、国民年金法第八十五条第一項各号及び第二項に規定する額のほか、同法による年金たる給付及び旧国民年金法による年金たる給付に要する費用のうち、次の各号に掲げる額を負担する。</w:t>
      </w:r>
    </w:p>
    <w:p>
      <w:pPr>
        <w:pStyle w:val="Heading6"/>
        <w:ind w:left="880"/>
      </w:pPr>
      <w:r>
        <w:t>一</w:t>
      </w:r>
    </w:p>
    <w:p>
      <w:pPr>
        <w:ind w:left="880"/>
      </w:pPr>
      <w:r>
        <w:t>当該年度における国民年金法による付加年金の給付に要する費用及び同法による死亡一時金の給付に要する費用（同法第五十二条の四第一項に定める額に相当する部分の給付に要する費用を除く。）の総額の四分の一に相当する額</w:t>
      </w:r>
    </w:p>
    <w:p>
      <w:pPr>
        <w:pStyle w:val="Heading6"/>
        <w:ind w:left="880"/>
      </w:pPr>
      <w:r>
        <w:t>二</w:t>
      </w:r>
    </w:p>
    <w:p>
      <w:pPr>
        <w:ind w:left="880"/>
      </w:pPr>
      <w:r>
        <w:t>当該年度における附則第二十五条の規定により支給される障害基礎年金及び附則第二十八条の規定により支給される遺族基礎年金の給付に要する費用の総額に障害基礎年金の額又は遺族基礎年金の額に対する旧国民年金法第五十八条に規定する額又は同法第六十二条及び第六十三条第一項に規定する額の割合を参酌して政令で定める割合を乗じて得た額</w:t>
      </w:r>
    </w:p>
    <w:p>
      <w:pPr>
        <w:pStyle w:val="Heading6"/>
        <w:ind w:left="880"/>
      </w:pPr>
      <w:r>
        <w:t>三</w:t>
      </w:r>
    </w:p>
    <w:p>
      <w:pPr>
        <w:ind w:left="880"/>
      </w:pPr>
      <w:r>
        <w:t>当該年度における老齢基礎年金の給付に要する費用のうち、附則第十七条の規定による加算額の総額</w:t>
      </w:r>
    </w:p>
    <w:p>
      <w:pPr>
        <w:pStyle w:val="Heading6"/>
        <w:ind w:left="880"/>
      </w:pPr>
      <w:r>
        <w:t>四</w:t>
      </w:r>
    </w:p>
    <w:p>
      <w:pPr>
        <w:ind w:left="880"/>
      </w:pPr>
      <w:r>
        <w:t>当該年度における旧国民年金法第五条第四項に規定する保険料免除期間（他の法令により当該保険料免除期間とみなされるものを含む。）を有する者に係る同法による年金たる給付（同法附則第九条の三第一項の規定に該当することにより支給される老齢年金及び老齢福祉年金を除く。）に要する費用（同法第七十七条第一項又は第二項の規定によつてその額が計算される老齢年金の給付に要する費用及び第六号に掲げる費用を除く。）の額に、イに掲げる数をロに掲げる数で除して得た数を乗じて得た額の合算額</w:t>
      </w:r>
    </w:p>
    <w:p>
      <w:pPr>
        <w:pStyle w:val="Heading6"/>
        <w:ind w:left="880"/>
      </w:pPr>
      <w:r>
        <w:t>五</w:t>
      </w:r>
    </w:p>
    <w:p>
      <w:pPr>
        <w:ind w:left="880"/>
      </w:pPr>
      <w:r>
        <w:t>当該年度における旧国民年金法第七十七条第一項又は第二項の規定によつてその額が計算される老齢年金の給付に要する費用（次に掲げる額に相当する部分の給付に要する費用を除く。）の総額</w:t>
      </w:r>
    </w:p>
    <w:p>
      <w:pPr>
        <w:pStyle w:val="Heading6"/>
        <w:ind w:left="880"/>
      </w:pPr>
      <w:r>
        <w:t>六</w:t>
      </w:r>
    </w:p>
    <w:p>
      <w:pPr>
        <w:ind w:left="880"/>
      </w:pPr>
      <w:r>
        <w:t>当該年度における旧国民年金法による老齢年金（前号に掲げる老齢年金及び老齢福祉年金を除く。）及び通算老齢年金の給付に要する費用（同法第二十七条第一項（同法第二十九条の四第一項においてその例による場合を含む。）に定める額に相当する部分の給付に要する費用を除く。）の総額の四分の一に相当する額</w:t>
      </w:r>
    </w:p>
    <w:p>
      <w:pPr>
        <w:pStyle w:val="Heading6"/>
        <w:ind w:left="880"/>
      </w:pPr>
      <w:r>
        <w:t>七</w:t>
      </w:r>
    </w:p>
    <w:p>
      <w:pPr>
        <w:ind w:left="880"/>
      </w:pPr>
      <w:r>
        <w:t>当該年度における改正前の法律第八十六号附則第十六条第一項又は改正前の法律第九十二号附則第二十条第一項の規定により支給する老齢年金の給付に要する費用の総額の八分の一に相当する額</w:t>
      </w:r>
    </w:p>
    <w:p>
      <w:pPr>
        <w:pStyle w:val="Heading6"/>
        <w:ind w:left="880"/>
      </w:pPr>
      <w:r>
        <w:t>八</w:t>
      </w:r>
    </w:p>
    <w:p>
      <w:pPr>
        <w:ind w:left="880"/>
      </w:pPr>
      <w:r>
        <w:t>当該年度における改正前の法律第九十二号附則第十二条第二項の規定によつてその額が計算される年金の給付に要する費用のうち、八百四十円に当該年金の額の計算の基礎となつた保険料納付済期間の月数を乗じて得た額に相当する部分の給付に要する費用の総額の四分の一に相当する額</w:t>
      </w:r>
    </w:p>
    <w:p>
      <w:pPr>
        <w:pStyle w:val="Heading6"/>
        <w:ind w:left="880"/>
      </w:pPr>
      <w:r>
        <w:t>九</w:t>
      </w:r>
    </w:p>
    <w:p>
      <w:pPr>
        <w:ind w:left="880"/>
      </w:pPr>
      <w:r>
        <w:t>当該年度における旧国民年金法による老齢福祉年金の給付に要する費用の総額</w:t>
      </w:r>
    </w:p>
    <w:p>
      <w:pPr>
        <w:pStyle w:val="Heading5"/>
        <w:ind w:left="440"/>
      </w:pPr>
      <w:r>
        <w:t>２</w:t>
      </w:r>
    </w:p>
    <w:p>
      <w:pPr>
        <w:ind w:left="440"/>
      </w:pPr>
      <w:r>
        <w:t>国民年金法第八十五条第一項の規定の適用については、当分の間、同項中「次号及び第三号に掲げる額」とあるのは「次号及び第三号に掲げる額並びに国民年金法等の一部を改正する法律（昭和六十年法律第三十四号。以下「昭和六十年改正法」という。）附則第三十四条第一項各号（第一号、第六号及び第九号を除く。）に掲げる費用（同項第五号に規定する老齢年金の給付に要する費用に係る同号ハに規定する額の三分の一に相当する額に相当する部分の費用を除く。）の額」と、「四百八十」とあるのは「四百八十（昭和六十年改正法附則別表第四の上欄に掲げる者については、それぞれ同表の下欄に掲げる数）」と読み替えるものとする。</w:t>
      </w:r>
    </w:p>
    <w:p>
      <w:pPr>
        <w:pStyle w:val="Heading5"/>
        <w:ind w:left="440"/>
      </w:pPr>
      <w:r>
        <w:t>３</w:t>
      </w:r>
    </w:p>
    <w:p>
      <w:pPr>
        <w:ind w:left="440"/>
      </w:pPr>
      <w:r>
        <w:t>国民年金法第八十五条第一項の規定の適用については、同項第三号中「障害基礎年金」とあるのは、「障害基礎年金（国民年金法等の一部を改正する法律（昭和六十年法律第三十四号）附則第二十五条の規定による障害基礎年金を除く。）」とする。</w:t>
      </w:r>
    </w:p>
    <w:p>
      <w:pPr>
        <w:pStyle w:val="Heading5"/>
        <w:ind w:left="440"/>
      </w:pPr>
      <w:r>
        <w:t>４</w:t>
      </w:r>
    </w:p>
    <w:p>
      <w:pPr>
        <w:ind w:left="440"/>
      </w:pPr>
      <w:r>
        <w:t>国庫は、毎年度、次の各号に掲げる費用について、それぞれ当該各号に定める額を負担する。</w:t>
      </w:r>
    </w:p>
    <w:p>
      <w:pPr>
        <w:pStyle w:val="Heading6"/>
        <w:ind w:left="880"/>
      </w:pPr>
      <w:r>
        <w:t>一</w:t>
      </w:r>
    </w:p>
    <w:p>
      <w:pPr>
        <w:ind w:left="880"/>
      </w:pPr>
      <w:r>
        <w:t>当該年度における老齢基礎年金（その全額につき支給を停止されているものを除く。）の受給権者に国民年金基金又は国民年金基金連合会が支給する年金に要する費用</w:t>
      </w:r>
    </w:p>
    <w:p>
      <w:pPr>
        <w:pStyle w:val="Heading6"/>
        <w:ind w:left="880"/>
      </w:pPr>
      <w:r>
        <w:t>二</w:t>
      </w:r>
    </w:p>
    <w:p>
      <w:pPr>
        <w:ind w:left="880"/>
      </w:pPr>
      <w:r>
        <w:t>当該年度における国民年金基金又は国民年金基金連合会が支給する一時金に要する費用</w:t>
      </w:r>
    </w:p>
    <w:p>
      <w:pPr>
        <w:pStyle w:val="Heading5"/>
        <w:ind w:left="440"/>
      </w:pPr>
      <w:r>
        <w:t>５</w:t>
      </w:r>
    </w:p>
    <w:p>
      <w:pPr>
        <w:ind w:left="440"/>
      </w:pPr>
      <w:r>
        <w:t>新国民年金法第八十六条の規定の適用については、同条中「この法律又は」とあるのは、「この法律（国民年金法等の一部を改正する法律（昭和六十年法律第三十四号。以下「昭和六十年改正法」という。）の規定によりなお従前の例によるものとされた場合における同法第一条の規定による改正前のこの法律及び昭和六十年改正法の規定によりなおその効力を有するものとされた同法第一条の規定による改正前のこの法律を含む。以下この条において同じ。）又は」とする。</w:t>
      </w:r>
    </w:p>
    <w:p>
      <w:pPr>
        <w:pStyle w:val="Heading4"/>
      </w:pPr>
      <w:r>
        <w:t>第三十五条</w:t>
      </w:r>
    </w:p>
    <w:p>
      <w:r>
        <w:t>旧厚生年金保険法による年金たる保険給付（附則第六十三条第一項の規定によりなおその効力を有するものとされた同法による老齢年金及び通算老齢年金を含む。）、附則第八十七条第二項の規定により厚生年金保険の実施者たる政府が支給するものとされた年金たる保険給付、平成八年改正法附則第十六条第三項の規定により厚生年金保険の実施者たる政府が支給するものとされた年金たる給付及び平成十三年統合法附則第十六条第三項の規定により厚生年金保険の実施者たる政府が支給するものとされた年金である給付に要する費用のうち、次の各号に掲げる費用その他老齢基礎年金、障害基礎年金又は遺族基礎年金に相当する給付に要する費用として政令で定める費用については、政令で定めるところにより、老齢基礎年金、障害基礎年金又は遺族基礎年金の給付に要する費用として、国民年金の管掌者たる政府が負担する。</w:t>
      </w:r>
    </w:p>
    <w:p>
      <w:pPr>
        <w:pStyle w:val="Heading6"/>
        <w:ind w:left="880"/>
      </w:pPr>
      <w:r>
        <w:t>一</w:t>
      </w:r>
    </w:p>
    <w:p>
      <w:pPr>
        <w:ind w:left="880"/>
      </w:pPr>
      <w:r>
        <w:t>六十五歳以上の者に支給する老齢年金又は通算老齢年金の給付に要する費用のうち、昭和三十六年四月一日以後の当該被保険者期間に係る部分の給付に要する費用であつて老齢基礎年金又は旧国民年金法による老齢年金（老齢福祉年金を除く。）の額に相当する部分（附則第七十九条第二号に掲げる額に相当する部分を除く。）</w:t>
      </w:r>
    </w:p>
    <w:p>
      <w:pPr>
        <w:pStyle w:val="Heading6"/>
        <w:ind w:left="880"/>
      </w:pPr>
      <w:r>
        <w:t>二</w:t>
      </w:r>
    </w:p>
    <w:p>
      <w:pPr>
        <w:ind w:left="880"/>
      </w:pPr>
      <w:r>
        <w:t>障害年金（平成八年改正法附則第十六条第三項及び平成十三年統合法附則第十六条第三項の規定により厚生年金保険の実施者たる政府が支給するものとされたものを除く。）の給付に要する費用のうち、昭和三十六年四月一日以後に支給事由の生じた給付であつて障害基礎年金の額に相当する部分</w:t>
      </w:r>
    </w:p>
    <w:p>
      <w:pPr>
        <w:pStyle w:val="Heading6"/>
        <w:ind w:left="880"/>
      </w:pPr>
      <w:r>
        <w:t>三</w:t>
      </w:r>
    </w:p>
    <w:p>
      <w:pPr>
        <w:ind w:left="880"/>
      </w:pPr>
      <w:r>
        <w:t>死亡した被保険者又は被保険者であつた者の妻又は子に支給する遺族年金（平成八年改正法附則第十六条第三項及び平成十三年統合法附則第十六条第三項の規定により厚生年金保険の実施者たる政府が支給するものとされたものを除く。）の給付に要する費用のうち、昭和三十六年四月一日以後に支給事由の生じた給付であつて遺族基礎年金の額に相当する部分</w:t>
      </w:r>
    </w:p>
    <w:p>
      <w:pPr>
        <w:pStyle w:val="Heading5"/>
        <w:ind w:left="440"/>
      </w:pPr>
      <w:r>
        <w:t>２</w:t>
      </w:r>
    </w:p>
    <w:p>
      <w:pPr>
        <w:ind w:left="440"/>
      </w:pPr>
      <w:r>
        <w:t>国民年金の管掌者たる政府は、共済組合又は日本私立学校振興・共済事業団が支給する退職年金、減額退職年金、通算退職年金、障害年金、遺族年金及び通算遺族年金の給付に要する費用のうち、次の各号に掲げる費用その他老齢基礎年金、障害基礎年金又は遺族基礎年金に相当する給付に要する費用として政令で定める費用を、毎年度、政令で定めるところにより、実施機関たる共済組合等に対して交付する。</w:t>
      </w:r>
    </w:p>
    <w:p>
      <w:pPr>
        <w:pStyle w:val="Heading6"/>
        <w:ind w:left="880"/>
      </w:pPr>
      <w:r>
        <w:t>一</w:t>
      </w:r>
    </w:p>
    <w:p>
      <w:pPr>
        <w:ind w:left="880"/>
      </w:pPr>
      <w:r>
        <w:t>六十五歳以上の者に支給する退職年金、減額退職年金又は通算退職年金の給付に要する費用のうち、昭和三十六年四月一日以後の当該組合員期間又は加入者期間に係る部分の給付に要する費用であつて老齢基礎年金又は旧国民年金法による老齢年金（老齢福祉年金を除く。）の額に相当する部分（昭和六十年国家公務員共済改正法附則第三十一条第一項第二号、昭和六十年地方公務員共済改正法附則第三十三条第一項第二号及び私立学校教職員共済組合法等の一部を改正する法律（昭和六十年法律第百六号）附則第六条第一項第二号に掲げる額に相当する部分を除く。）</w:t>
      </w:r>
    </w:p>
    <w:p>
      <w:pPr>
        <w:pStyle w:val="Heading6"/>
        <w:ind w:left="880"/>
      </w:pPr>
      <w:r>
        <w:t>二</w:t>
      </w:r>
    </w:p>
    <w:p>
      <w:pPr>
        <w:ind w:left="880"/>
      </w:pPr>
      <w:r>
        <w:t>障害年金の給付に要する費用のうち、昭和三十六年四月一日以後に支給事由の生じた給付であつて障害基礎年金の額に相当する部分</w:t>
      </w:r>
    </w:p>
    <w:p>
      <w:pPr>
        <w:pStyle w:val="Heading6"/>
        <w:ind w:left="880"/>
      </w:pPr>
      <w:r>
        <w:t>三</w:t>
      </w:r>
    </w:p>
    <w:p>
      <w:pPr>
        <w:ind w:left="880"/>
      </w:pPr>
      <w:r>
        <w:t>死亡した共済組合の組合員（農林漁業団体職員共済組合の任意継続組合員を含む。以下この号において同じ。）又は共済組合の組合員であつた者の妻又は子に支給する遺族年金の給付に要する費用のうち、昭和三十六年四月一日以後に支給事由の生じた給付であつて遺族基礎年金の額に相当する部分</w:t>
      </w:r>
    </w:p>
    <w:p>
      <w:pPr>
        <w:pStyle w:val="Heading5"/>
        <w:ind w:left="440"/>
      </w:pPr>
      <w:r>
        <w:t>３</w:t>
      </w:r>
    </w:p>
    <w:p>
      <w:pPr>
        <w:ind w:left="440"/>
      </w:pPr>
      <w:r>
        <w:t>第一項の規定により国民年金の管掌者たる政府が負担する費用及び前項の規定により国民年金の管掌者たる政府が交付する費用は、附則第三十八条の二第一項並びに国民年金法第八十五条第一項及び第九十四条の二の規定の適用については、基礎年金の給付に要する費用とみなす。</w:t>
      </w:r>
    </w:p>
    <w:p>
      <w:pPr>
        <w:pStyle w:val="Heading5"/>
        <w:ind w:left="440"/>
      </w:pPr>
      <w:r>
        <w:t>４</w:t>
      </w:r>
    </w:p>
    <w:p>
      <w:pPr>
        <w:ind w:left="440"/>
      </w:pPr>
      <w:r>
        <w:t>旧国民年金法による年金たる給付（附則第三十一条第一項の規定によりなおその効力を有するものとされた同法による老齢年金及び通算老齢年金を含む。）に要する費用（老齢年金又は通算老齢年金の給付に要する費用のうち同法第二十七条第二項（同法第二十九条の四においてその例による場合を含む。）に定める額に相当する部分並びに寡婦年金、老齢福祉年金及び同法附則第九条の三第一項の規定に該当することにより支給される老齢年金の給付に要する費用を除く。）は、附則第三十八条の二第一項並びに国民年金法第八十五条第一項及び第九十四条の二の規定の適用については、基礎年金の給付に要する費用とみなす。</w:t>
      </w:r>
    </w:p>
    <w:p>
      <w:pPr>
        <w:pStyle w:val="Heading4"/>
      </w:pPr>
      <w:r>
        <w:t>第三十六条</w:t>
      </w:r>
    </w:p>
    <w:p>
      <w:r>
        <w:t>昭和六十一年四月から昭和六十二年三月までの月分の新国民年金法による保険料については、同法第八十七条第四項中「六千八百円」とあるのは、「六千八百円（昭和五十八年度の年度平均の物価指数（総務庁において作成する全国消費者物価指数又は総理府において作成した全国消費者物価指数をいう。以下この項において同じ。）に対する昭和六十年の年平均の物価指数の割合が一を超えるときは、その割合を六千八百円に乗じて得た額とし、その額に五十円未満の端数が生じたときはこれを切り捨て、五十円以上百円未満の端数が生じたときはこれを百円に切り上げるものとする。）」と読み替えるものとする。</w:t>
      </w:r>
    </w:p>
    <w:p>
      <w:pPr>
        <w:pStyle w:val="Heading5"/>
        <w:ind w:left="440"/>
      </w:pPr>
      <w:r>
        <w:t>２</w:t>
      </w:r>
    </w:p>
    <w:p>
      <w:pPr>
        <w:ind w:left="440"/>
      </w:pPr>
      <w:r>
        <w:t>昭和六十二年四月から昭和六十三年三月までの月分の新国民年金法による保険料については、同法第八十七条第四項中「六千八百円」とあるのは、「七千百円（昭和五十八年度の年度平均の物価指数（総務庁において作成する全国消費者物価指数又は総理府において作成した全国消費者物価指数をいう。以下この項において同じ。）に対する昭和六十年の年平均の物価指数の割合が一を超えたときは、その割合を七千百円に乗じて得た額とし、その額に五十円未満の端数が生じたときはこれを切り捨て、五十円以上百円未満の端数が生じたときはこれを百円に切り上げるものとする。）」と読み替えるものとする。</w:t>
      </w:r>
    </w:p>
    <w:p>
      <w:pPr>
        <w:pStyle w:val="Heading5"/>
        <w:ind w:left="440"/>
      </w:pPr>
      <w:r>
        <w:t>３</w:t>
      </w:r>
    </w:p>
    <w:p>
      <w:pPr>
        <w:ind w:left="440"/>
      </w:pPr>
      <w:r>
        <w:t>次の表の上欄に掲げる月分の新国民年金法による保険料については、同法第八十七条第四項中「六千八百円」とあるのは、それぞれ同表の中欄に掲げる額（昭和五十八年度の年度平均の物価指数（総務庁において作成する全国消費者物価指数又は総理府において作成した全国消費者物価指数をいう。以下この項において同じ。）に対する昭和六十年の年平均の物価指数の割合が一を超えたときは、その割合を同表の中欄に掲げる額に乗じて得た額（同表の下欄に掲げる年の前年までの間において第十六条の二の規定により年金たる給付の額の改定の措置が講ぜられたときは、昭和五十八年度の年度平均の物価指数に対する同表の下欄に掲げる年前における直近の同条の規定により年金たる給付の額の改定の措置が講ぜられた年の前年の年平均の物価指数の割合を同表の中欄に掲げる額に乗じて得た額とする。）とし、その額に五十円未満の端数が生じたときはこれを切り捨て、五十円以上百円未満の端数が生じたときはこれを百円に切り上げるものとする。）と読み替えるものとする。</w:t>
      </w:r>
    </w:p>
    <w:p>
      <w:pPr>
        <w:pStyle w:val="Heading4"/>
      </w:pPr>
      <w:r>
        <w:t>第三十七条</w:t>
      </w:r>
    </w:p>
    <w:p>
      <w:r>
        <w:t>平成元年三月までの月分の新国民年金法による保険料のうち、都道府県知事がやむを得ない事情があると認めて期限を定めて承認した市町村の区域に住所を有する国民年金の被保険者の当該期限までの期間に係る保険料の納期限については、新国民年金法第九十一条及び第九十二条の規定を適用せず、なお従前の例によるものとする。</w:t>
      </w:r>
    </w:p>
    <w:p>
      <w:pPr>
        <w:pStyle w:val="Heading4"/>
      </w:pPr>
      <w:r>
        <w:t>第三十八条</w:t>
      </w:r>
    </w:p>
    <w:p>
      <w:r>
        <w:t>施行日前の期間に係る旧国民年金法による保険料の追納については、なお従前の例による。</w:t>
      </w:r>
    </w:p>
    <w:p>
      <w:pPr>
        <w:pStyle w:val="Heading4"/>
      </w:pPr>
      <w:r>
        <w:t>第三十八条の二</w:t>
      </w:r>
    </w:p>
    <w:p>
      <w:r>
        <w:t>施行日の前日における特別会計に関する法律（平成十九年法律第二十三号）附則第六十六条第二十三号の規定による廃止前の国民年金特別会計法（昭和三十六年法律第六十三号）に基づく国民年金特別会計の国民年金勘定の積立金（旧国民年金法第八十七条の二第一項に規定する保険料に係る部分を除く。）のうち旧国民年金法第七条第二項第一号に掲げる者の配偶者であつて同時に旧国民年金法附則第六条第一項の規定による被保険者であつた期間を有する者の当該期間に係る保険料納付済期間に係る部分として政令で定めるところにより算定した部分（当該部分から生じる運用収入を含み、政令で定める部分を除く。）については、政令で定めるところにより、各年度における基礎年金の給付に要する費用に充てることができる。</w:t>
      </w:r>
    </w:p>
    <w:p>
      <w:pPr>
        <w:pStyle w:val="Heading5"/>
        <w:ind w:left="440"/>
      </w:pPr>
      <w:r>
        <w:t>２</w:t>
      </w:r>
    </w:p>
    <w:p>
      <w:pPr>
        <w:ind w:left="440"/>
      </w:pPr>
      <w:r>
        <w:t>前項の規定により基礎年金の給付に要する費用に充てられた額のうち、政令で定めるところにより各政府及び実施機関ごとに算定した額に相当する部分については、各政府及び実施機関が当該年度において国民年金法第九十四条の二第一項又は第二項の規定により負担又は納付した基礎年金拠出金とみなす。</w:t>
      </w:r>
    </w:p>
    <w:p>
      <w:pPr>
        <w:pStyle w:val="Heading5"/>
        <w:ind w:left="440"/>
      </w:pPr>
      <w:r>
        <w:t>３</w:t>
      </w:r>
    </w:p>
    <w:p>
      <w:pPr>
        <w:ind w:left="440"/>
      </w:pPr>
      <w:r>
        <w:t>第一項に規定する積立金の額の計算については、政令で定める。</w:t>
      </w:r>
    </w:p>
    <w:p>
      <w:pPr>
        <w:pStyle w:val="Heading5"/>
        <w:ind w:left="440"/>
      </w:pPr>
      <w:r>
        <w:t>４</w:t>
      </w:r>
    </w:p>
    <w:p>
      <w:pPr>
        <w:ind w:left="440"/>
      </w:pPr>
      <w:r>
        <w:t>第一項の規定により同項に規定する算定した部分について基礎年金の給付に要する費用に充てられる会計年度における特別会計に関する法律の規定の適用に関し必要な読替えは、政令で定める。</w:t>
      </w:r>
    </w:p>
    <w:p>
      <w:pPr>
        <w:pStyle w:val="Heading4"/>
      </w:pPr>
      <w:r>
        <w:t>第九十条（船員保険の厚生年金保険への統合に伴う費用負担の特例等）</w:t>
      </w:r>
    </w:p>
    <w:p>
      <w:r>
        <w:t>新厚生年金保険法附則第二十八条の規定によりなお従前の例によることとされた者に対する年金たる給付のうち政令で定めるものについては、施行日以後、旧厚生年金保険法の規定による年金たる保険給付（同法附則第十六条の規定によりなお従前の例によることとされた保険給付を含む。）として支給する。</w:t>
      </w:r>
    </w:p>
    <w:p>
      <w:pPr>
        <w:pStyle w:val="Heading5"/>
        <w:ind w:left="440"/>
      </w:pPr>
      <w:r>
        <w:t>２</w:t>
      </w:r>
    </w:p>
    <w:p>
      <w:pPr>
        <w:ind w:left="440"/>
      </w:pPr>
      <w:r>
        <w:t>前項の措置に伴い必要な事項は、政令で定める。</w:t>
      </w:r>
    </w:p>
    <w:p>
      <w:pPr>
        <w:pStyle w:val="Heading4"/>
      </w:pPr>
      <w:r>
        <w:t>第九十四条（特別一時金の支給）</w:t>
      </w:r>
    </w:p>
    <w:p>
      <w:r>
        <w:t>施行日において附則第二十五条の規定による障害基礎年金、旧国民年金法による障害年金、旧厚生年金保険法による障害年金その他の障害を支給事由とする年金たる給付であつて政令で定めるもの（以下この項において「障害年金等」という。）を受ける権利を有し、かつ、当該障害年金等を受ける権利を有するに至つた日（当該障害年金等が附則第二十五条の規定による障害基礎年金その他の政令で定める給付であるときは、政令で定める日とする。第二号において同じ。）から施行日の前日までの期間に係る旧国民年金法第五条第三項に規定する保険料納付済期間（以下この条において「対象旧保険料納付済期間」という。）を有する者（附則第二十五条の規定による障害基礎年金又は旧国民年金法による障害福祉年金を受ける権利を有する者以外の者であつて、附則第三十一条第一項に規定するものを除く。）は、政令で定めるところにより、特別一時金の支給を請求することができる。</w:t>
      </w:r>
    </w:p>
    <w:p>
      <w:pPr>
        <w:pStyle w:val="Heading6"/>
        <w:ind w:left="880"/>
      </w:pPr>
      <w:r>
        <w:t>一</w:t>
      </w:r>
    </w:p>
    <w:p>
      <w:pPr>
        <w:ind w:left="880"/>
      </w:pPr>
      <w:r>
        <w:t>施行日から特別一時金の支給を請求する日の前日までの間に、当該障害年金等を受ける権利（当該障害年金等が旧国民年金法による障害福祉年金である場合であつて、施行日以後その者が附則第二十五条第二項の規定によつて障害基礎年金を受ける権利を有するに至つたときは、当該障害基礎年金を受ける権利）が消滅したこと。</w:t>
      </w:r>
    </w:p>
    <w:p>
      <w:pPr>
        <w:pStyle w:val="Heading6"/>
        <w:ind w:left="880"/>
      </w:pPr>
      <w:r>
        <w:t>二</w:t>
      </w:r>
    </w:p>
    <w:p>
      <w:pPr>
        <w:ind w:left="880"/>
      </w:pPr>
      <w:r>
        <w:t>当該障害年金等を受ける権利を有するに至つた日から特別一時金の支給を請求する日までの間に障害基礎年金（附則第二十五条の規定によつて支給されるものを除く。）又は旧国民年金法による障害年金（障害福祉年金を除く。）、母子年金（母子福祉年金を除く。）若しくは準母子年金（準母子福祉年金を除く。）の支給を受けたことがあること。</w:t>
      </w:r>
    </w:p>
    <w:p>
      <w:pPr>
        <w:pStyle w:val="Heading6"/>
        <w:ind w:left="880"/>
      </w:pPr>
      <w:r>
        <w:t>三</w:t>
      </w:r>
    </w:p>
    <w:p>
      <w:pPr>
        <w:ind w:left="880"/>
      </w:pPr>
      <w:r>
        <w:t>特別一時金の支給を請求する日において老齢基礎年金又は旧国民年金法による老齢年金若しくは通算老齢年金の受給資格要件たる期間を満たしていないこと。</w:t>
      </w:r>
    </w:p>
    <w:p>
      <w:pPr>
        <w:pStyle w:val="Heading6"/>
        <w:ind w:left="880"/>
      </w:pPr>
      <w:r>
        <w:t>四</w:t>
      </w:r>
    </w:p>
    <w:p>
      <w:pPr>
        <w:ind w:left="880"/>
      </w:pPr>
      <w:r>
        <w:t>特別一時金の支給を請求する日前に老齢基礎年金又は旧国民年金法による老齢年金若しくは通算老齢年金の支給を請求したこと。</w:t>
      </w:r>
    </w:p>
    <w:p>
      <w:pPr>
        <w:pStyle w:val="Heading5"/>
        <w:ind w:left="440"/>
      </w:pPr>
      <w:r>
        <w:t>２</w:t>
      </w:r>
    </w:p>
    <w:p>
      <w:pPr>
        <w:ind w:left="440"/>
      </w:pPr>
      <w:r>
        <w:t>前項の請求があつたときは、その請求をした者に特別一時金を支給する。</w:t>
      </w:r>
    </w:p>
    <w:p>
      <w:pPr>
        <w:pStyle w:val="Heading5"/>
        <w:ind w:left="440"/>
      </w:pPr>
      <w:r>
        <w:t>３</w:t>
      </w:r>
    </w:p>
    <w:p>
      <w:pPr>
        <w:ind w:left="440"/>
      </w:pPr>
      <w:r>
        <w:t>特別一時金の額は、昭和三十六年四月一日から施行日の前日までの期間に係る国民年金の保険料の額の合計額を基準として、対象旧保険料納付済期間に応じて政令で定めるところにより算定した額とする。</w:t>
      </w:r>
    </w:p>
    <w:p>
      <w:pPr>
        <w:pStyle w:val="Heading5"/>
        <w:ind w:left="440"/>
      </w:pPr>
      <w:r>
        <w:t>４</w:t>
      </w:r>
    </w:p>
    <w:p>
      <w:pPr>
        <w:ind w:left="440"/>
      </w:pPr>
      <w:r>
        <w:t>第二項の規定により特別一時金の支給を受けた場合における対象旧保険料納付済期間は、老齢基礎年金又は国民年金法による付加年金の額の計算については旧国民年金法第五条第三項に規定する保険料納付済期間である国民年金の被保険者期間でないものと、国民年金法第三十条第一項ただし書（同法第三十条の二第二項、同法第三十条の三第二項、同法第三十四条第五項及び同法第三十六条第三項において準用する場合を含む。）及び同法第三十七条ただし書並びに新厚生年金保険法第五十八条第一項ただし書の規定の適用については国民年金の被保険者期間でないものと、それぞれみなす。</w:t>
      </w:r>
    </w:p>
    <w:p>
      <w:pPr>
        <w:pStyle w:val="Heading5"/>
        <w:ind w:left="440"/>
      </w:pPr>
      <w:r>
        <w:t>５</w:t>
      </w:r>
    </w:p>
    <w:p>
      <w:pPr>
        <w:ind w:left="440"/>
      </w:pPr>
      <w:r>
        <w:t>第二項の規定により特別一時金の支給を受けた場合における旧国民年金法による老齢年金又は通算老齢年金の額は、附則第三十二条第二項の規定によりなおその効力を有するものとされた同法の規定にかかわらず、対象旧保険料納付済期間につき同法第二十七条の規定の例により計算した額を減じた額とする。</w:t>
      </w:r>
    </w:p>
    <w:p>
      <w:pPr>
        <w:pStyle w:val="Heading5"/>
        <w:ind w:left="440"/>
      </w:pPr>
      <w:r>
        <w:t>６</w:t>
      </w:r>
    </w:p>
    <w:p>
      <w:pPr>
        <w:ind w:left="440"/>
      </w:pPr>
      <w:r>
        <w:t>前各項に定めるもののほか、特別一時金の支給に関し必要な事項（その支給に伴い必要な事項を含む。）は、政令で定める。</w:t>
      </w:r>
    </w:p>
    <w:p>
      <w:pPr>
        <w:pStyle w:val="Heading4"/>
      </w:pPr>
      <w:r>
        <w:t>第百条（罰則に関する経過措置）</w:t>
      </w:r>
    </w:p>
    <w:p>
      <w:r>
        <w:t>施行日前にした行為に対する罰則の適用については、なお従前の例による。</w:t>
      </w:r>
    </w:p>
    <w:p>
      <w:pPr>
        <w:pStyle w:val="Heading4"/>
      </w:pPr>
      <w:r>
        <w:t>第百一条（その他の経過措置の政令への委任）</w:t>
      </w:r>
    </w:p>
    <w:p>
      <w:r>
        <w:t>この附則に規定するもののほか、この法律の施行に伴い必要な経過措置は、政令で定める。</w:t>
      </w:r>
    </w:p>
    <w:p>
      <w:r>
        <w:br w:type="page"/>
      </w:r>
    </w:p>
    <w:p>
      <w:pPr>
        <w:pStyle w:val="Heading1"/>
      </w:pPr>
      <w:r>
        <w:t>附　則（昭和六〇年六月一八日法律第六八号）</w:t>
      </w:r>
    </w:p>
    <w:p>
      <w:pPr>
        <w:pStyle w:val="Heading4"/>
      </w:pPr>
      <w:r>
        <w:t>第一条（施行期日等）</w:t>
      </w:r>
    </w:p>
    <w:p>
      <w:r>
        <w:t>この法律は、公布の日から施行する。</w:t>
      </w:r>
    </w:p>
    <w:p>
      <w:pPr>
        <w:pStyle w:val="Heading5"/>
        <w:ind w:left="440"/>
      </w:pPr>
      <w:r>
        <w:t>２</w:t>
      </w:r>
    </w:p>
    <w:p>
      <w:pPr>
        <w:ind w:left="440"/>
      </w:pPr>
      <w:r>
        <w:t>附則第四条の規定は昭和六十年四月一日（国民年金法による年金たる給付に係る部分にあつては、同年五月一日）から、第一条の規定による改正後の国民年金法の規定、第二条の規定による改正後の特別児童扶養手当等の支給に関する法律の規定並びに次条及び附則第三条の規定は同年六月一日から適用する。</w:t>
      </w:r>
    </w:p>
    <w:p>
      <w:pPr>
        <w:pStyle w:val="Heading4"/>
      </w:pPr>
      <w:r>
        <w:t>第二条（国民年金法の一部改正に伴う経過措置）</w:t>
      </w:r>
    </w:p>
    <w:p>
      <w:r>
        <w:t>昭和六十年五月以前の月分の国民年金法による障害福祉年金、母子福祉年金、準母子福祉年金及び老齢福祉年金並びに同法第七十七条第一項ただし書又は第七十八条第二項に規定する老齢年金の額については、なお従前の例による。</w:t>
      </w:r>
    </w:p>
    <w:p>
      <w:pPr>
        <w:pStyle w:val="Heading4"/>
      </w:pPr>
      <w:r>
        <w:t>第四条（年金額の改定措置の特例）</w:t>
      </w:r>
    </w:p>
    <w:p>
      <w:r>
        <w:t>厚生年金保険法等の一部を改正する法律（昭和四十八年法律第九十二号。以下この条において「法律第九十二号」という。）附則第二十二条第一項に規定する厚生年金保険法（昭和二十九年法律第百十五号）による年金たる保険給付、船員保険法（昭和十四年法律第七十三号）による年金たる保険給付及び国民年金法による年金たる給付については、政府は、昭和五十九年度の同項に規定する物価指数が昭和五十六年度の同項に規定する物価指数に百分の百二を乗じて得た数（小数点以下一位未満を切り捨てるものとする。）の百分の百を超え百分の百五以下となるに至つた場合においては、百分の百三・四を基準として、昭和六十年四月（国民年金法による年金たる給付にあつては、同年五月）以降の当該年金たる保険給付又は年金たる給付の額を改定する措置を講じなければならない。</w:t>
      </w:r>
    </w:p>
    <w:p>
      <w:pPr>
        <w:pStyle w:val="Heading5"/>
        <w:ind w:left="440"/>
      </w:pPr>
      <w:r>
        <w:t>２</w:t>
      </w:r>
    </w:p>
    <w:p>
      <w:pPr>
        <w:ind w:left="440"/>
      </w:pPr>
      <w:r>
        <w:t>前項の規定による措置は、政令で定める。</w:t>
      </w:r>
    </w:p>
    <w:p>
      <w:pPr>
        <w:pStyle w:val="Heading5"/>
        <w:ind w:left="440"/>
      </w:pPr>
      <w:r>
        <w:t>３</w:t>
      </w:r>
    </w:p>
    <w:p>
      <w:pPr>
        <w:ind w:left="440"/>
      </w:pPr>
      <w:r>
        <w:t>前二項の規定による年金たる保険給付又は年金たる給付の額を改定する措置は、次に掲げる法律の規定の適用については、法律第九十二号附則第二十二条の規定による年金たる保険給付又は年金たる給付の額を改定する措置とみなす。</w:t>
      </w:r>
    </w:p>
    <w:p>
      <w:pPr>
        <w:pStyle w:val="Heading6"/>
        <w:ind w:left="880"/>
      </w:pPr>
      <w:r>
        <w:t>一</w:t>
      </w:r>
    </w:p>
    <w:p>
      <w:pPr>
        <w:ind w:left="880"/>
      </w:pPr>
      <w:r>
        <w:t>昭和四十二年度以後における国家公務員共済組合等からの年金の額の改定に関する法律等の一部を改正する法律（昭和四十九年法律第九十四号）附則第十条</w:t>
      </w:r>
    </w:p>
    <w:p>
      <w:pPr>
        <w:pStyle w:val="Heading6"/>
        <w:ind w:left="880"/>
      </w:pPr>
      <w:r>
        <w:t>二</w:t>
      </w:r>
    </w:p>
    <w:p>
      <w:pPr>
        <w:ind w:left="880"/>
      </w:pPr>
      <w:r>
        <w:t>昭和四十二年度以後における地方公務員等共済組合法の年金の額の改定等に関する法律等の一部を改正する法律（昭和四十九年法律第九十五号）附則第十五条</w:t>
      </w:r>
    </w:p>
    <w:p>
      <w:pPr>
        <w:pStyle w:val="Heading6"/>
        <w:ind w:left="880"/>
      </w:pPr>
      <w:r>
        <w:t>三</w:t>
      </w:r>
    </w:p>
    <w:p>
      <w:pPr>
        <w:ind w:left="880"/>
      </w:pPr>
      <w:r>
        <w:t>農林漁業団体職員共済組合法等の一部を改正する法律（昭和四十九年法律第九十六号）附則第十一条</w:t>
      </w:r>
    </w:p>
    <w:p>
      <w:pPr>
        <w:pStyle w:val="Heading6"/>
        <w:ind w:left="880"/>
      </w:pPr>
      <w:r>
        <w:t>四</w:t>
      </w:r>
    </w:p>
    <w:p>
      <w:pPr>
        <w:ind w:left="880"/>
      </w:pPr>
      <w:r>
        <w:t>昭和四十四年度以後における私立学校教職員共済組合からの年金の額の改定に関する法律等の一部を改正する法律（昭和四十九年法律第九十九号）附則第十三項</w:t>
      </w:r>
    </w:p>
    <w:p>
      <w:pPr>
        <w:pStyle w:val="Heading6"/>
        <w:ind w:left="880"/>
      </w:pPr>
      <w:r>
        <w:t>五</w:t>
      </w:r>
    </w:p>
    <w:p>
      <w:pPr>
        <w:ind w:left="880"/>
      </w:pPr>
      <w:r>
        <w:t>農業者年金基金法（昭和四十五年法律第七十八号）附則第十条の二</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則（昭和六〇年一二月二七日法律第一〇七号）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　則（昭和六一年四月一八日法律第二一号）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第二条の規定による改正後の国民年金法等の一部を改正する法律附則第三十二条第二項の規定は、昭和六十一年四月一日から適用する。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則（昭和六二年六月二日法律第四四号）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児童扶養手当法第五条の規定、第二条の規定による改正後の特別児童扶養手当等の支給に関する法律第四条、第十八条（法律第三十四号附則第九十七条第二項において準用する場合を含む。）及び第二十六条の三の規定並びに第三条の規定による改正後の法律第三十四号附則第三十二条第二項の規定は、昭和六十二年四月一日から適用する。</w:t>
      </w:r>
    </w:p>
    <w:p>
      <w:pPr>
        <w:pStyle w:val="Heading4"/>
      </w:pPr>
      <w:r>
        <w:t>第四条（法律第三十四号の一部改正に伴う経過措置）</w:t>
      </w:r>
    </w:p>
    <w:p>
      <w:r>
        <w:t>昭和六十二年三月以前の月分の法律第三十四号第一条の規定による改正前の国民年金法（昭和三十四年法律第百四十一号。以下この条において「旧国民年金法」という。）による老齢福祉年金及び旧国民年金法第七十七条第一項ただし書又は第七十八条第二項に規定する老齢年金の額については、なお従前の例による。</w:t>
      </w:r>
    </w:p>
    <w:p>
      <w:pPr>
        <w:pStyle w:val="Heading4"/>
      </w:pPr>
      <w:r>
        <w:t>第五条（年金額の改定措置の特例）</w:t>
      </w:r>
    </w:p>
    <w:p>
      <w:r>
        <w:t>国民年金法による年金たる給付（付加年金を除く。）、厚生年金保険法（昭和二十九年法律第百十五号）による年金たる保険給付、法律第三十四号附則第三十二条第三項に規定する年金たる給付並びに法律第三十四号附則第七十八条第一項及び第八十七条第四項に規定する年金たる保険給付については、昭和六十年の年平均の物価指数（総務庁において作成する全国消費者物価指数をいう。以下この項において同じ。）に対する昭和六十一年の年平均の物価指数の比率を基準として、昭和六十二年四月以降の当該年金たる給付又は年金たる保険給付の額を改定する。</w:t>
      </w:r>
    </w:p>
    <w:p>
      <w:pPr>
        <w:pStyle w:val="Heading5"/>
        <w:ind w:left="440"/>
      </w:pPr>
      <w:r>
        <w:t>２</w:t>
      </w:r>
    </w:p>
    <w:p>
      <w:pPr>
        <w:ind w:left="440"/>
      </w:pPr>
      <w:r>
        <w:t>前項の規定による年金たる給付又は年金たる保険給付の額の改定の措置は、政令で定める。</w:t>
      </w:r>
    </w:p>
    <w:p>
      <w:pPr>
        <w:pStyle w:val="Heading5"/>
        <w:ind w:left="440"/>
      </w:pPr>
      <w:r>
        <w:t>３</w:t>
      </w:r>
    </w:p>
    <w:p>
      <w:pPr>
        <w:ind w:left="440"/>
      </w:pPr>
      <w:r>
        <w:t>前二項の規定により年金たる給付又は年金たる保険給付の額の改定の措置が講ぜられたときは、国民年金法第十六条の二の規定（他の法令において、引用し、準用し、又はその例による場合を含む。）の適用については同条の規定による年金たる給付の額の改定の措置が講ぜられたものとみなし、厚生年金保険法第三十四条の規定（他の法令において、引用し、準用し、又はその例による場合を含む。）の適用については同条の規定による年金たる保険給付の額の改定の措置が講ぜられたものとみなす。</w:t>
      </w:r>
    </w:p>
    <w:p>
      <w:pPr>
        <w:pStyle w:val="Heading5"/>
        <w:ind w:left="440"/>
      </w:pPr>
      <w:r>
        <w:t>４</w:t>
      </w:r>
    </w:p>
    <w:p>
      <w:pPr>
        <w:ind w:left="440"/>
      </w:pPr>
      <w:r>
        <w:t>第一項及び第二項の規定による年金たる給付又は年金たる保険給付の額の改定の措置は、農業者年金基金法（昭和四十五年法律第七十八号）第三十四条の二の規定の適用については、国民年金法第十六条の二の規定により同法による年金たる給付（付加年金を除く。）の額を改定する措置とみなす。</w:t>
      </w:r>
    </w:p>
    <w:p>
      <w:r>
        <w:br w:type="page"/>
      </w:r>
    </w:p>
    <w:p>
      <w:pPr>
        <w:pStyle w:val="Heading1"/>
      </w:pPr>
      <w:r>
        <w:t>附　則（昭和六二年六月二日法律第五九号）</w:t>
      </w:r>
    </w:p>
    <w:p>
      <w:pPr>
        <w:pStyle w:val="Heading4"/>
      </w:pPr>
      <w:r>
        <w:t>第一条（施行期日）</w:t>
      </w:r>
    </w:p>
    <w:p>
      <w:r>
        <w:t>この法律は、公布の日から施行する。</w:t>
      </w:r>
    </w:p>
    <w:p>
      <w:r>
        <w:br w:type="page"/>
      </w:r>
    </w:p>
    <w:p>
      <w:pPr>
        <w:pStyle w:val="Heading1"/>
      </w:pPr>
      <w:r>
        <w:t>附　則（昭和六三年五月二四日法律第五六号）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児童扶養手当法第五条の規定、第二条の規定による改正後の特別児童扶養手当等の支給に関する法律第四条、第十八条（法律第三十四号附則第九十七条第二項において準用する場合を含む。）及び第二十六条の三の規定並びに第三条の規定による改正後の法律第三十四号附則第三十二条第二項の規定は、昭和六十三年四月一日から適用する。</w:t>
      </w:r>
    </w:p>
    <w:p>
      <w:pPr>
        <w:pStyle w:val="Heading4"/>
      </w:pPr>
      <w:r>
        <w:t>第四条（法律第三十四号の一部改正に伴う経過措置）</w:t>
      </w:r>
    </w:p>
    <w:p>
      <w:r>
        <w:t>昭和六十三年三月以前の月分の法律第三十四号第一条の規定による改正前の国民年金法（昭和三十四年法律第百四十一号。以下この条において「旧国民年金法」という。）による老齢福祉年金及び旧国民年金法第七十七条第一項ただし書又は第七十八条第二項に規定する老齢年金の額については、なお従前の例による。</w:t>
      </w:r>
    </w:p>
    <w:p>
      <w:pPr>
        <w:pStyle w:val="Heading4"/>
      </w:pPr>
      <w:r>
        <w:t>第五条（年金額の改定措置の特例）</w:t>
      </w:r>
    </w:p>
    <w:p>
      <w:r>
        <w:t>国民年金法による年金たる給付（付加年金を除く。）、厚生年金保険法（昭和二十九年法律第百十五号）による年金たる保険給付、法律第三十四号附則第三十二条第三項に規定する年金たる給付並びに法律第三十四号附則第七十八条第一項及び第八十七条第四項に規定する年金たる保険給付については、昭和六十一年の年平均の物価指数（総務庁において作成する全国消費者物価指数をいう。以下この項において同じ。）に対する昭和六十二年の年平均の物価指数の比率を基準として、昭和六十三年四月以降の当該年金たる給付又は年金たる保険給付の額を改定する。</w:t>
      </w:r>
    </w:p>
    <w:p>
      <w:pPr>
        <w:pStyle w:val="Heading5"/>
        <w:ind w:left="440"/>
      </w:pPr>
      <w:r>
        <w:t>２</w:t>
      </w:r>
    </w:p>
    <w:p>
      <w:pPr>
        <w:ind w:left="440"/>
      </w:pPr>
      <w:r>
        <w:t>前項の規定による年金たる給付又は年金たる保険給付の額の改定の措置は、政令で定める。</w:t>
      </w:r>
    </w:p>
    <w:p>
      <w:pPr>
        <w:pStyle w:val="Heading5"/>
        <w:ind w:left="440"/>
      </w:pPr>
      <w:r>
        <w:t>３</w:t>
      </w:r>
    </w:p>
    <w:p>
      <w:pPr>
        <w:ind w:left="440"/>
      </w:pPr>
      <w:r>
        <w:t>前二項の規定により年金たる給付又は年金たる保険給付の額の改定の措置が講ぜられたときは、国民年金法第十六条の二の規定（他の法令において、引用し、準用し、又はその例による場合を含む。）の適用については同条の規定による年金たる給付の額の改定の措置が講ぜられたものとみなし、厚生年金保険法第三十四条の規定（他の法令において、引用し、準用し、又はその例による場合を含む。）の適用については同条の規定による年金たる保険給付の額の改定の措置が講ぜられたものとみなす。</w:t>
      </w:r>
    </w:p>
    <w:p>
      <w:pPr>
        <w:pStyle w:val="Heading5"/>
        <w:ind w:left="440"/>
      </w:pPr>
      <w:r>
        <w:t>４</w:t>
      </w:r>
    </w:p>
    <w:p>
      <w:pPr>
        <w:ind w:left="440"/>
      </w:pPr>
      <w:r>
        <w:t>第一項及び第二項の規定による年金たる給付又は年金たる保険給付の額の改定の措置は、農業者年金基金法（昭和四十五年法律第七十八号）第三十四条の二の規定の適用については、国民年金法第十六条の二の規定により同法による年金たる給付（付加年金を除く。）の額を改定する措置とみなす。</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　則（平成元年一二月二二日法律第八六号）</w:t>
      </w:r>
    </w:p>
    <w:p>
      <w:pPr>
        <w:pStyle w:val="Heading4"/>
      </w:pPr>
      <w:r>
        <w:t>第一条（施行期日等）</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国民年金法第十八条の改正規定、第二条中厚生年金保険法第三十六条の改正規定、第四条中国民年金法等の一部を改正する法律附則第三十二条第四項の改正規定、同法附則第三十二条の二を削る改正規定並びに同法附則第七十八条第四項及び第八十七条第五項の改正規定並びに第五条の規定</w:t>
      </w:r>
    </w:p>
    <w:p>
      <w:pPr>
        <w:pStyle w:val="Heading6"/>
        <w:ind w:left="880"/>
      </w:pPr>
      <w:r>
        <w:t>三</w:t>
      </w:r>
    </w:p>
    <w:p>
      <w:pPr>
        <w:ind w:left="880"/>
      </w:pPr>
      <w:r>
        <w:t>第一条中国民年金法第八十七条の改正規定、第二条中厚生年金保険法目次の改正規定、同法第百十五条及び第百二十条の改正規定、同条の次に三条を加える改正規定、同法第百三十条の改正規定、同法第百三十条の二を第百三十条の三とし、第百三十条の次に一条を加える改正規定、同法第九章第一節第五款中第百三十六条の次に二条を加える改正規定、同法第百四十九条の改正規定、同条の前に款名を付する改正規定、同法第百五十一条の次に款名を付する改正規定、同法第百五十三条及び第百五十八条の改正規定、同条の次に三条及び款名を加える改正規定、同法第百五十九条の改正規定、同法第百五十九条の二を第百五十九条の三とし、第百五十九条の次に一条を加える改正規定、同法第百六十四条の改正規定、同法第百六十五条の次に款名を付する改正規定並びに同法第百七十五条及び第百七十六条の改正規定並びに第四条中国民年金法等の一部を改正する法律附則第三十六条の改正規定並びに附則第五条の規定、附則第十七条中法人税法（昭和四十年法律第三十四号）第八十四条の改正規定、附則第十八条中印紙税法（昭和四十二年法律第二十三号）別表第三文書名の欄の改正規定及び附則第二十一条中地方税法（昭和二十五年法律第二百二十六号）附則第九条の改正規定</w:t>
      </w:r>
    </w:p>
    <w:p>
      <w:pPr>
        <w:pStyle w:val="Heading6"/>
        <w:ind w:left="880"/>
      </w:pPr>
      <w:r>
        <w:t>四</w:t>
      </w:r>
    </w:p>
    <w:p>
      <w:pPr>
        <w:ind w:left="880"/>
      </w:pPr>
      <w: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一条の規定による改正後の国民年金法（以下「改正後の国民年金法」という。）第十六条の二、第二十七条、第三十三条、第三十三条の二、第三十八条、第三十九条及び第三十九条の二の規定、第二条の規定による改正後の厚生年金保険法（以下「改正後の厚生年金保険法」という。）第三十四条、第四十四条、第五十条、第五十条の二、第六十二条及び附則第九条の規定、第三条の規定による改正後の厚生年金保険法等の一部を改正する法律附則第五条の規定、第四条の規定による改正後の国民年金法等の一部を改正する法律附則第五条第十七号から第十九号まで、附則第八条第一項、第三項及び第四項、附則第十一条、附則第十三条から第十五条まで、附則第十七条、附則第十八条、附則第二十八条、附則第三十一条、附則第三十二条第二項、第三項及び第五項、附則第三十三条、附則第三十四条第一項、附則第四十八条第一項、附則第五十三条、附則第五十六条、附則第五十九条、附則第六十条、附則第六十一条、附則第六十三条、附則第七十三条、附則第七十四条、附則第七十七条、附則第七十八条第二項（同項の表旧厚生年金保険法第四十六条第一項の項から旧厚生年金保険法第四十六条の七第二項の項まで及び旧交渉法第十九条の三第一項の項に係る部分を除く。）及び第三項、附則第七十九条、附則第八十四条、附則第八十六条、附則第八十七条第三項（同項の表旧船員保険法第三十八条第一項及び第三十九条ノ五第一項の項から旧船員保険法第三十九条ノ五第二項の項まで及び旧交渉法第十六条第一項及び第十九条の三第二項の項に係る部分を除く。）及び第四項並びに附則第九十七条の規定、第六条の規定による改正後の児童扶養手当法第五条及び第五条の二の規定、第七条の規定による改正後の特別児童扶養手当等の支給に関する法律第四条、第十六条、第十八条（第四条の規定による改正後の国民年金法等の一部を改正する法律附則第九十七条第二項において準用する場合を含む。）及び第二十六条の三の規定並びに附則第七条の規定</w:t>
      </w:r>
    </w:p>
    <w:p>
      <w:pPr>
        <w:pStyle w:val="Heading4"/>
      </w:pPr>
      <w:r>
        <w:t>第二条（国民年金の年金たる給付に関する経過措置）</w:t>
      </w:r>
    </w:p>
    <w:p>
      <w:r>
        <w:t>平成元年三月以前の月分の国民年金法による年金たる給付（付加年金を除く。）及び国民年金法等の一部を改正する法律（昭和六十年法律第三十四号。以下「昭和六十年改正法」という。）附則第三十二条第一項に規定する年金たる給付の額については、なお従前の例による。</w:t>
      </w:r>
    </w:p>
    <w:p>
      <w:pPr>
        <w:pStyle w:val="Heading4"/>
      </w:pPr>
      <w:r>
        <w:t>第三条（国民年金の被保険者資格の取得及び喪失の経過措置）</w:t>
      </w:r>
    </w:p>
    <w:p>
      <w:r>
        <w:t>平成三年三月三十一日において、第一条の規定による改正前の国民年金法（以下「改正前の国民年金法」という。）第七条第一項第一号イに該当した者（同日において同項第二号又は第三号に該当した者及び改正前の国民年金法附則第五条第一項の規定による被保険者であった者を除く。）が、同年四月一日において改正後の国民年金法第七条第一項第一号に該当するとき（国民年金法附則第四条第一項に規定する政令で定める者であるときを除く。）は、その者は、同日に、国民年金の被保険者の資格を取得する。</w:t>
      </w:r>
    </w:p>
    <w:p>
      <w:pPr>
        <w:pStyle w:val="Heading5"/>
        <w:ind w:left="440"/>
      </w:pPr>
      <w:r>
        <w:t>２</w:t>
      </w:r>
    </w:p>
    <w:p>
      <w:pPr>
        <w:ind w:left="440"/>
      </w:pPr>
      <w:r>
        <w:t>平成三年三月三十一日において、改正前の国民年金法第七条第一項第一号イに該当した者（同号ロに該当しない者に限る。）であって改正前の国民年金法附則第五条第一項の規定による被保険者であったものは、同年四月一日に、当該被保険者の資格を喪失する。</w:t>
      </w:r>
    </w:p>
    <w:p>
      <w:pPr>
        <w:pStyle w:val="Heading4"/>
      </w:pPr>
      <w:r>
        <w:t>第四条（国民年金の被保険者期間の特例）</w:t>
      </w:r>
    </w:p>
    <w:p>
      <w:r>
        <w:t>改正前の国民年金法第七条第一項第一号イに該当した期間（同項第二号又は第三号に該当した期間及び改正前の国民年金法附則第五条第一項の規定による被保険者であった期間並びに二十歳未満であった期間及び六十歳以上であった期間を除く。）を有する者に係る当該期間は、国民年金法附則第九条第一項の規定を適用する場合にあっては、合算対象期間に算入する。</w:t>
      </w:r>
    </w:p>
    <w:p>
      <w:pPr>
        <w:pStyle w:val="Heading5"/>
        <w:ind w:left="440"/>
      </w:pPr>
      <w:r>
        <w:t>２</w:t>
      </w:r>
    </w:p>
    <w:p>
      <w:pPr>
        <w:ind w:left="440"/>
      </w:pPr>
      <w:r>
        <w:t>前項の規定により合算対象期間に算入される期間の計算については、国民年金法第十一条の規定の例による。</w:t>
      </w:r>
    </w:p>
    <w:p>
      <w:pPr>
        <w:pStyle w:val="Heading5"/>
        <w:ind w:left="440"/>
      </w:pPr>
      <w:r>
        <w:t>３</w:t>
      </w:r>
    </w:p>
    <w:p>
      <w:pPr>
        <w:ind w:left="440"/>
      </w:pPr>
      <w:r>
        <w:t>改正前の国民年金法第七条第一項第一号イに該当した者（同号ロに該当しない者に限る。）であって、改正前の国民年金法附則第五条第一項の規定による被保険者であったものの当該被保険者期間は、改正後の国民年金法の適用については、改正後の国民年金法附則第五条第一項に規定する被保険者としての被保険者期間とみなす。</w:t>
      </w:r>
    </w:p>
    <w:p>
      <w:pPr>
        <w:pStyle w:val="Heading4"/>
      </w:pPr>
      <w:r>
        <w:t>第五条（国民年金の保険料に関する経過措置）</w:t>
      </w:r>
    </w:p>
    <w:p>
      <w:r>
        <w:t>次の表の上欄に掲げる月分の国民年金法による保険料については、改正後の国民年金法第八十七条第四項中「八千四百円」とあるのは、それぞれ同表の中欄に掲げる額（同表の下欄に掲げる年の前年までの間において改正後の国民年金法第十六条の二の規定により年金たる給付の額の改定の措置が講ぜられたときは、昭和六十三年の年平均の物価指数（総務庁において作成する全国消費者物価指数をいう。以下同じ。）に対する同表の下欄に掲げる年前における直近の同条の規定による年金たる給付の額の改定の措置が講ぜられた年の前年の年平均の物価指数の割合を同表の中欄に掲げる額に乗じて得た額とし、その額に五十円未満の端数が生じたときはこれを切り捨て、五十円以上百円未満の端数が生じたときはこれを百円に切り上げるものとする。）に読み替えるものとする。</w:t>
      </w:r>
    </w:p>
    <w:p>
      <w:pPr>
        <w:pStyle w:val="Heading5"/>
        <w:ind w:left="440"/>
      </w:pPr>
      <w:r>
        <w:t>２</w:t>
      </w:r>
    </w:p>
    <w:p>
      <w:pPr>
        <w:ind w:left="440"/>
      </w:pPr>
      <w:r>
        <w:t>国民年金法第八十七条第四項に定める保険料の額は、平成七年四月以後においては、法律で定めるところにより引き上げられるものとする。</w:t>
      </w:r>
    </w:p>
    <w:p>
      <w:pPr>
        <w:pStyle w:val="Heading4"/>
      </w:pPr>
      <w:r>
        <w:t>第六条（名称の使用制限に関する経過措置）</w:t>
      </w:r>
    </w:p>
    <w:p>
      <w:r>
        <w:t>附則第一条第一項第四号に掲げる規定の施行の際現に国民年金基金連合会という名称を使用している者については、改正後の国民年金法第百三十七条の四第二項の規定は、同号に掲げる規定の施行後六月間は、適用しない。</w:t>
      </w:r>
    </w:p>
    <w:p>
      <w:pPr>
        <w:pStyle w:val="Heading4"/>
      </w:pPr>
      <w:r>
        <w:t>第七条（農業者年金基金法による年金たる給付の額の改定の特例）</w:t>
      </w:r>
    </w:p>
    <w:p>
      <w:r>
        <w:t>農業者年金基金法（昭和四十五年法律第七十八号）による年金たる給付については、昭和六十二年の年平均の物価指数に対する昭和六十三年の年平均の物価指数の比率を基準として、平成元年四月以降の当該年金たる給付の額を改定する。</w:t>
      </w:r>
    </w:p>
    <w:p>
      <w:pPr>
        <w:pStyle w:val="Heading5"/>
        <w:ind w:left="440"/>
      </w:pPr>
      <w:r>
        <w:t>２</w:t>
      </w:r>
    </w:p>
    <w:p>
      <w:pPr>
        <w:ind w:left="440"/>
      </w:pPr>
      <w:r>
        <w:t>前項の規定による年金たる給付の額の改定の措置は、政令で定める。</w:t>
      </w:r>
    </w:p>
    <w:p>
      <w:pPr>
        <w:pStyle w:val="Heading5"/>
        <w:ind w:left="440"/>
      </w:pPr>
      <w:r>
        <w:t>３</w:t>
      </w:r>
    </w:p>
    <w:p>
      <w:pPr>
        <w:ind w:left="440"/>
      </w:pPr>
      <w:r>
        <w:t>前二項の規定による年金たる給付の額の改定の措置は、農業者年金基金法の一部を改正する法律（昭和六十年法律第八十一号）附則第十五条第一項第二号の規定の適用については、農業者年金基金法第三十四条の二の規定により同法による年金たる給付の額を改定する措置とみなす。</w:t>
      </w:r>
    </w:p>
    <w:p>
      <w:pPr>
        <w:pStyle w:val="Heading4"/>
      </w:pPr>
      <w:r>
        <w:t>第十三条（その他の経過措置の政令への委任）</w:t>
      </w:r>
    </w:p>
    <w:p>
      <w:r>
        <w:t>この附則に規定するもののほか、この法律の施行に伴い必要な経過措置は、政令で定める。</w:t>
      </w:r>
    </w:p>
    <w:p>
      <w:pPr>
        <w:pStyle w:val="Heading4"/>
      </w:pPr>
      <w:r>
        <w:t>第十四条（平成元年四月から同年七月までの月分の戦傷病者戦没者遺族等援護法による遺族年金等の額の特例）</w:t>
      </w:r>
    </w:p>
    <w:p>
      <w:r>
        <w:t>平成元年四月から同年七月までの月分の戦傷病者戦没者遺族等援護法（昭和二十七年法律第百二十七号）の規定による遺族年金及び遺族給与金（以下この条において「遺族年金等」という。）の額は、戦傷病者戦没者遺族等援護法等の一部を改正する法律（平成元年法律第三十五号）附則第二条の規定を適用しなかったとしたならば当該月分の遺族年金等として支払うべきであった額に相当する額とする。</w:t>
      </w:r>
    </w:p>
    <w:p>
      <w:pPr>
        <w:pStyle w:val="Heading5"/>
        <w:ind w:left="440"/>
      </w:pPr>
      <w:r>
        <w:t>２</w:t>
      </w:r>
    </w:p>
    <w:p>
      <w:pPr>
        <w:ind w:left="440"/>
      </w:pPr>
      <w:r>
        <w:t>前項の規定の施行前に支払われた平成元年四月から同年七月までの月分の遺族年金等は、同項の規定の適用を受けた遺族年金等の内払とみなす。</w:t>
      </w:r>
    </w:p>
    <w:p>
      <w:pPr>
        <w:pStyle w:val="Heading4"/>
      </w:pPr>
      <w:r>
        <w:t>第十五条（平成元年四月から同年九月までの月分の原子爆弾被爆者に対する特別措置に関する法律による医療特別手当等の額の特例）</w:t>
      </w:r>
    </w:p>
    <w:p>
      <w:r>
        <w:t>平成元年四月から同年九月までの月分の原子爆弾被爆者に対する特別措置に関する法律（昭和四十三年法律第五十三号）の規定による医療特別手当、特別手当、原子爆弾小頭症手当、健康管理手当及び保健手当（以下この条において「医療特別手当等」という。）の額は、原子爆弾被爆者に対する特別措置に関する法律の一部を改正する法律（平成元年法律第六十三号）第二条の規定による改正後の原子爆弾被爆者に対する特別措置に関する法律第二条第三項、第三条第三項、第四条の二第三項、第五条第四項及び第五条の二第三項の規定を同年四月一日から適用したとしたならば当該月分の医療特別手当等として支給すべきであった額に相当する額とする。</w:t>
      </w:r>
    </w:p>
    <w:p>
      <w:pPr>
        <w:pStyle w:val="Heading5"/>
        <w:ind w:left="440"/>
      </w:pPr>
      <w:r>
        <w:t>２</w:t>
      </w:r>
    </w:p>
    <w:p>
      <w:pPr>
        <w:ind w:left="440"/>
      </w:pPr>
      <w:r>
        <w:t>前項の規定の施行前に支給された平成元年四月から同年九月までの月分の医療特別手当等は、同項の規定の適用を受けた医療特別手当等の内払とみなす。</w:t>
      </w:r>
    </w:p>
    <w:p>
      <w:r>
        <w:br w:type="page"/>
      </w:r>
    </w:p>
    <w:p>
      <w:pPr>
        <w:pStyle w:val="Heading1"/>
      </w:pPr>
      <w:r>
        <w:t>附　則（平成元年一二月二八日法律第九六号）</w:t>
      </w:r>
    </w:p>
    <w:p>
      <w:pPr>
        <w:pStyle w:val="Heading4"/>
      </w:pPr>
      <w:r>
        <w:t>第一条（施行期日等）</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一条中地方公務員等共済組合法第三十八条の三に一項を加える改正規定、同法附則第十四条の三の改正規定、同法附則第十四条の六を削り、同法附則第十四条の五を同法附則第十四条の六とする改正規定、同法附則第十四条の四の改正規定、同法附則第十四条の三の次に一条を加える改正規定、同法附則第十四条の七の改正規定、同法附則第二十八条の六の改正規定及び同法附則第二十八条の七第四項の改正規定並びに附則第六条及び第九条の規定</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則（平成六年一一月九日法律第九五号）</w:t>
      </w:r>
    </w:p>
    <w:p>
      <w:pPr>
        <w:pStyle w:val="Heading4"/>
      </w:pPr>
      <w:r>
        <w:t>第一条（施行期日等）</w:t>
      </w:r>
    </w:p>
    <w:p>
      <w:r>
        <w:t>この法律は、公布の日から施行する。</w:t>
      </w:r>
    </w:p>
    <w:p>
      <w:pPr>
        <w:pStyle w:val="Heading6"/>
        <w:ind w:left="880"/>
      </w:pPr>
      <w:r>
        <w:t>一</w:t>
      </w:r>
    </w:p>
    <w:p>
      <w:pPr>
        <w:ind w:left="880"/>
      </w:pPr>
      <w:r>
        <w:t>第一条中国民年金法第百四十五条及び第百四十六条の改正規定、第二条中厚生年金保険法第百二条第一項の改正規定、同条の次に一条を加える改正規定、第百四条、第百八十五条及び第百八十六条の改正規定、第十四条中年金福祉事業団法第十八条第四項及び第三十七条の改正規定並びに第十六条中石炭鉱業年金基金法第三十九条及び第四十条の改正規定並びに附則第三十八条の規定</w:t>
      </w:r>
    </w:p>
    <w:p>
      <w:pPr>
        <w:pStyle w:val="Heading6"/>
        <w:ind w:left="880"/>
      </w:pPr>
      <w:r>
        <w:t>二</w:t>
      </w:r>
    </w:p>
    <w:p>
      <w:pPr>
        <w:ind w:left="880"/>
      </w:pPr>
      <w: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r>
    </w:p>
    <w:p>
      <w:pPr>
        <w:pStyle w:val="Heading6"/>
        <w:ind w:left="880"/>
      </w:pPr>
      <w:r>
        <w:t>三</w:t>
      </w:r>
    </w:p>
    <w:p>
      <w:pPr>
        <w:ind w:left="880"/>
      </w:pPr>
      <w:r>
        <w:t>第一条中国民年金法第三十六条の三第一項の改正規定及び附則第五条の規定</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一条の規定（国民年金法第三十三条の二第一項中「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改正規定を除く。）による改正後の国民年金法第十六条の二、第二十七条、第三十三条、第三十三条の二第一項、第三十八条、第三十九条第一項及び第三十九条の二の規定、第二条の規定による改正後の厚生年金保険法第三十四条、第四十四条、第五十条、第五十条の二、第六十二条及び附則第九条の規定、第六条の規定による改正後の厚生年金保険法等の一部を改正する法律附則第五条の規定、第八条の規定（厚生年金保険法等の一部を改正する法律附則第三十五条第一項中「第百三十二条第二項及び」の下に「附則第二十九条第三項並びに」を加える改正規定を除く。）による改正後の厚生年金保険法等の一部を改正する法律附則第三十五条の規定、第十条の規定による改正後の国民年金法等の一部を改正する法律附則第十四条、附則第三十二条第二項、附則第五十九条、附則第六十条、附則第七十八条第二項及び附則第八十七条第三項の規定、第十七条の規定による改正後の児童扶養手当法第五条及び第五条の二の規定、第十八条の規定による改正後の特別児童扶養手当等の支給に関する法律第四条、第十八条及び第二十六条の三の規定並びに附則第十七条の規定</w:t>
      </w:r>
    </w:p>
    <w:p>
      <w:pPr>
        <w:pStyle w:val="Heading4"/>
      </w:pPr>
      <w:r>
        <w:t>第三条（国民年金の年金たる給付に関する経過措置）</w:t>
      </w:r>
    </w:p>
    <w:p>
      <w:r>
        <w:t>平成六年九月以前の月分の国民年金法による年金たる給付（付加年金を除く。）及び国民年金法等の一部を改正する法律（昭和六十年法律第三十四号。以下「昭和六十年改正法」という。）附則第三十二条第一項に規定する年金たる給付の額については、なお従前の例による。</w:t>
      </w:r>
    </w:p>
    <w:p>
      <w:pPr>
        <w:pStyle w:val="Heading4"/>
      </w:pPr>
      <w:r>
        <w:t>第四条（障害基礎年金の支給に関する経過措置）</w:t>
      </w:r>
    </w:p>
    <w:p>
      <w:r>
        <w:t>施行日前に国民年金法による障害基礎年金（同法第三十条の四の規定による障害基礎年金を除く。）の受給権を有していたことがある者（施行日において当該障害基礎年金の受給権を有する者を除く。）が、当該障害基礎年金の支給事由となった傷病により、施行日において同法第三十条第二項に規定する障害等級（以下この条において単に「障害等級」という。）に該当する程度の障害の状態にあるとき、又は施行日の翌日から六十五歳に達する日の前日までの間において、障害等級に該当する程度の障害の状態に該当するに至ったときは、その者は、施行日（施行日において障害等級に該当する程度の障害の状態にない者にあっては、障害等級に該当する程度の障害の状態に該当するに至ったとき）から六十五歳に達する日の前日までの間に、同法第三十条第一項の障害基礎年金の支給を請求することができる。</w:t>
      </w:r>
    </w:p>
    <w:p>
      <w:pPr>
        <w:pStyle w:val="Heading5"/>
        <w:ind w:left="440"/>
      </w:pPr>
      <w:r>
        <w:t>２</w:t>
      </w:r>
    </w:p>
    <w:p>
      <w:pPr>
        <w:ind w:left="440"/>
      </w:pPr>
      <w:r>
        <w:t>施行日前に昭和六十年改正法第一条の規定による改正前の国民年金法（以下「旧国民年金法」という。）による障害年金（旧国民年金法による障害福祉年金を除く。以下この項において「旧法障害年金」という。）の受給権を有していたことがある者（施行日において当該旧法障害年金の受給権を有する者を除く。）が、当該旧法障害年金の支給事由となった傷病により、施行日において障害等級に該当する程度の障害の状態にあるとき、又は施行日の翌日から六十五歳に達する日の前日までの間において、障害等級に該当する程度の障害の状態に該当するに至ったときは、その者は、施行日（施行日において障害等級に該当する程度の障害の状態にない者にあっては、障害等級に該当する程度の障害の状態に該当するに至ったとき）から六十五歳に達する日の前日までの間に、国民年金法第三十条第一項の障害基礎年金の支給を請求することができる。</w:t>
      </w:r>
    </w:p>
    <w:p>
      <w:pPr>
        <w:pStyle w:val="Heading5"/>
        <w:ind w:left="440"/>
      </w:pPr>
      <w:r>
        <w:t>３</w:t>
      </w:r>
    </w:p>
    <w:p>
      <w:pPr>
        <w:ind w:left="440"/>
      </w:pPr>
      <w:r>
        <w:t>施行日前に厚生年金保険法による障害厚生年金若しくは昭和六十年改正法第三条の規定による改正前の厚生年金保険法（以下「旧厚生年金保険法」という。）による障害年金（昭和六十年改正法附則第八十七条第二項の規定により厚生年金保険の管掌者たる政府が支給するものとされたもの及びこれに準ずるものとして政令で定めるものを含む。）又は法律によって組織された共済組合（以下単に「共済組合」という。）が支給する障害共済年金若しくは障害年金（以下この項において「障害厚生年金等」という。）の受給権を有していたことがある者（施行日において当該障害厚生年金等の受給権を有する者を除く。）が、当該障害厚生年金等の支給事由となった傷病により、施行日において障害等級に該当する程度の障害の状態にあるとき、又は施行日の翌日から六十五歳に達する日の前日までの間において、障害等級に該当する程度の障害の状態に該当するに至ったとき（第一項に該当する場合を除く。）は、その者は、施行日（施行日において障害等級に該当する程度の障害の状態にない者にあっては、障害等級に該当する程度の障害の状態に該当するに至ったとき）から六十五歳に達する日の前日までの間に、国民年金法第三十条第一項の障害基礎年金の支給を請求することができる。</w:t>
      </w:r>
    </w:p>
    <w:p>
      <w:pPr>
        <w:pStyle w:val="Heading5"/>
        <w:ind w:left="440"/>
      </w:pPr>
      <w:r>
        <w:t>４</w:t>
      </w:r>
    </w:p>
    <w:p>
      <w:pPr>
        <w:ind w:left="440"/>
      </w:pPr>
      <w:r>
        <w:t>前三項の請求があったときは、国民年金法第三十条第一項の規定にかかわらず、その請求をした者に同項の障害基礎年金を支給する。</w:t>
      </w:r>
    </w:p>
    <w:p>
      <w:pPr>
        <w:pStyle w:val="Heading5"/>
        <w:ind w:left="440"/>
      </w:pPr>
      <w:r>
        <w:t>５</w:t>
      </w:r>
    </w:p>
    <w:p>
      <w:pPr>
        <w:ind w:left="440"/>
      </w:pPr>
      <w:r>
        <w:t>第一項の規定は、施行日前に国民年金法第三十条の四の規定による障害基礎年金の受給権を有していたことがある者について準用する。</w:t>
      </w:r>
    </w:p>
    <w:p>
      <w:pPr>
        <w:pStyle w:val="Heading5"/>
        <w:ind w:left="440"/>
      </w:pPr>
      <w:r>
        <w:t>６</w:t>
      </w:r>
    </w:p>
    <w:p>
      <w:pPr>
        <w:ind w:left="440"/>
      </w:pPr>
      <w:r>
        <w:t>第二項の規定は、旧国民年金法による障害福祉年金の受給権（昭和六十年改正法附則第二十五条第三項の規定により消滅したものを除く。）を有していたことがある者について準用する。</w:t>
      </w:r>
    </w:p>
    <w:p>
      <w:pPr>
        <w:pStyle w:val="Heading5"/>
        <w:ind w:left="440"/>
      </w:pPr>
      <w:r>
        <w:t>７</w:t>
      </w:r>
    </w:p>
    <w:p>
      <w:pPr>
        <w:ind w:left="440"/>
      </w:pPr>
      <w:r>
        <w:t>前二項において準用する第一項又は第二項の請求があったときは、国民年金法第三十条の四第一項の規定にかかわらず、その請求をした者に同項の障害基礎年金を支給する。</w:t>
      </w:r>
    </w:p>
    <w:p>
      <w:pPr>
        <w:pStyle w:val="Heading4"/>
      </w:pPr>
      <w:r>
        <w:t>第五条</w:t>
      </w:r>
    </w:p>
    <w:p>
      <w:r>
        <w:t>平成七年七月以前の月分の障害基礎年金の支給の停止については、なお従前の例による。</w:t>
      </w:r>
    </w:p>
    <w:p>
      <w:pPr>
        <w:pStyle w:val="Heading4"/>
      </w:pPr>
      <w:r>
        <w:t>第六条（障害基礎年金の支給に関する特例措置）</w:t>
      </w:r>
    </w:p>
    <w:p>
      <w:r>
        <w:t>疾病にかかり、又は負傷し、かつ、その疾病又は負傷及びこれらに起因する疾病（以下この項において「傷病」という。）について初めて医師又は歯科医師の診療を受けた日（その日が昭和三十六年四月一日から昭和六十一年三月三十一日までの間にあるものに限る。以下この項において「初診日」という。）において、国民年金の被保険者、厚生年金保険の被保険者、船員保険の被保険者（昭和六十年改正法第五条の規定による改正前の船員保険法（昭和十四年法律第七十三号）第十九条ノ三の規定による被保険者を除く。）又は共済組合の組合員（農林漁業団体職員共済組合の任意継続組合員を含む。）であった者であって、当該傷病による障害について障害基礎年金又は昭和六十年改正法附則第十一条第三項に規定する平成二十四年改正前共済各法による年金たる給付のうち障害を支給事由とする年金たる給付その他の障害を支給事由とする年金たる給付であって政令で定めるものの受給権を有していたことがないものが、当該傷病により、施行日において国民年金法第三十条第二項に規定する障害等級（以下この項において単に「障害等級」という。）に該当する程度の障害の状態にあるとき、又は施行日の翌日から六十五歳に達する日の前日までの間において障害等級に該当する程度の障害の状態に該当するに至ったときは、その者は、施行日（施行日において障害等級に該当する程度の障害の状態にない者にあっては、障害等級に該当する程度の障害の状態に該当するに至ったとき）から六十五歳に達する日の前日までの間に、同法第三十条の四第一項の障害基礎年金の支給を請求することができる。</w:t>
      </w:r>
    </w:p>
    <w:p>
      <w:pPr>
        <w:pStyle w:val="Heading5"/>
        <w:ind w:left="440"/>
      </w:pPr>
      <w:r>
        <w:t>２</w:t>
      </w:r>
    </w:p>
    <w:p>
      <w:pPr>
        <w:ind w:left="440"/>
      </w:pPr>
      <w:r>
        <w:t>前項の請求があったときは、国民年金法第三十条の四第一項の規定にかかわらず、その請求をした者に同項の障害基礎年金を支給する。</w:t>
      </w:r>
    </w:p>
    <w:p>
      <w:pPr>
        <w:pStyle w:val="Heading4"/>
      </w:pPr>
      <w:r>
        <w:t>第七条（老齢基礎年金の支給の繰上げに関する経過措置）</w:t>
      </w:r>
    </w:p>
    <w:p>
      <w:r>
        <w:t>国民年金法附則第九条の二第一項の規定は、昭和十六年四月一日以前に生まれた者であって国民年金の被保険者であるものについては、適用しない。</w:t>
      </w:r>
    </w:p>
    <w:p>
      <w:pPr>
        <w:pStyle w:val="Heading5"/>
        <w:ind w:left="440"/>
      </w:pPr>
      <w:r>
        <w:t>２</w:t>
      </w:r>
    </w:p>
    <w:p>
      <w:pPr>
        <w:ind w:left="440"/>
      </w:pPr>
      <w:r>
        <w:t>国民年金法附則第九条の二第三項の規定による老齢基礎年金は、その受給権者（昭和十六年四月一日以前に生まれた者に限る。）が国民年金の被保険者であるときは、その間、その支給を停止する。</w:t>
      </w:r>
    </w:p>
    <w:p>
      <w:pPr>
        <w:pStyle w:val="Heading4"/>
      </w:pPr>
      <w:r>
        <w:t>第八条（国民年金法による脱退一時金に関する経過措置）</w:t>
      </w:r>
    </w:p>
    <w:p>
      <w:r>
        <w:t>第一条の規定による改正後の国民年金法（以下「改正後の国民年金法」という。）附則第九条の三の二の規定は、この法律の公布の日において日本国内に住所を有しない者（同日において国民年金の被保険者であった者及び同日以後国民年金の被保険者となった者を除く。）については、適用しない。</w:t>
      </w:r>
    </w:p>
    <w:p>
      <w:pPr>
        <w:pStyle w:val="Heading5"/>
        <w:ind w:left="440"/>
      </w:pPr>
      <w:r>
        <w:t>２</w:t>
      </w:r>
    </w:p>
    <w:p>
      <w:pPr>
        <w:ind w:left="440"/>
      </w:pPr>
      <w:r>
        <w:t>この法律の公布の日から平成七年三月三十一日までの間に、最後に国民年金の被保険者の資格を喪失した日（同日において日本国内に住所を有していた者にあっては、同日後初めて、日本国内に住所を有しなくなった日）がある者（同年四月一日において国民年金の被保険者であった者及び同日以後国民年金の被保険者となった者を除く。）について改正後の国民年金法附則第九条の三の二第一項の規定を適用する場合においては、同条第一項第三号中「最後に被保険者の資格を喪失した日（同日において日本国内に住所を有していた者にあつては、同日後初めて、日本国内に住所を有しなくなつた日）」とあるのは、「平成七年四月一日」とする。</w:t>
      </w:r>
    </w:p>
    <w:p>
      <w:pPr>
        <w:pStyle w:val="Heading4"/>
      </w:pPr>
      <w:r>
        <w:t>第九条（国民年金の保険料に関する経過措置）</w:t>
      </w:r>
    </w:p>
    <w:p>
      <w:r>
        <w:t>次の表の上欄に掲げる月分の国民年金法による保険料については、国民年金法等の一部を改正する法律（平成十二年法律第十八号）第一条の規定による改正前の国民年金法第八十七条第四項中「一万千七百円」とあるのは、それぞれ同表の中欄に掲げる額（同表の下欄に掲げる年の前年までの間において同法第十六条の二の規定により年金たる給付の額の改定の措置が講ぜられたときは、平成五年の年平均の物価指数（総務庁において作成する全国消費者物価指数をいう。以下同じ。）に対する同表の下欄に掲げる年前における直近の同条の規定による年金たる給付の額の改定の措置が講ぜられた年の前年の年平均の物価指数の割合を同表の中欄に掲げる額に乗じて得た額とし、その額に五十円未満の端数が生じたときはこれを切り捨て、五十円以上百円未満の端数が生じたときは、これを百円に切り上げるものとする。）に読み替えるものとする。</w:t>
      </w:r>
    </w:p>
    <w:p>
      <w:pPr>
        <w:pStyle w:val="Heading4"/>
      </w:pPr>
      <w:r>
        <w:t>第十条（第三号被保険者の届出の特例）</w:t>
      </w:r>
    </w:p>
    <w:p>
      <w:r>
        <w:t>国民年金法第七条第一項第三号に規定する第三号被保険者（以下この項において単に「第三号被保険者」という。）又は第三号被保険者であった者は、平成七年四月一日前のその者の第三号被保険者としての国民年金の被保険者期間のうち、同法附則第七条の三の規定により同法第五条第二項に規定する保険料納付済期間（以下単に「保険料納付済期間」という。）に算入されない期間（同法附則第七条の二の規定により保険料納付済期間に算入されない第三号被保険者としての国民年金の被保険者期間を除く。）について、都道府県知事に届出をすることができる。</w:t>
      </w:r>
    </w:p>
    <w:p>
      <w:pPr>
        <w:pStyle w:val="Heading5"/>
        <w:ind w:left="440"/>
      </w:pPr>
      <w:r>
        <w:t>２</w:t>
      </w:r>
    </w:p>
    <w:p>
      <w:pPr>
        <w:ind w:left="440"/>
      </w:pPr>
      <w:r>
        <w:t>前項の規定による届出は、平成九年三月三十一日までに行わなければならない。</w:t>
      </w:r>
    </w:p>
    <w:p>
      <w:pPr>
        <w:pStyle w:val="Heading5"/>
        <w:ind w:left="440"/>
      </w:pPr>
      <w:r>
        <w:t>３</w:t>
      </w:r>
    </w:p>
    <w:p>
      <w:pPr>
        <w:ind w:left="440"/>
      </w:pPr>
      <w:r>
        <w:t>第一項の規定により届出が行われたときは、国民年金法附則第七条の三の規定にかかわらず、届出が行われた日以後、届出に係る期間は保険料納付済期間に算入する。</w:t>
      </w:r>
    </w:p>
    <w:p>
      <w:pPr>
        <w:pStyle w:val="Heading5"/>
        <w:ind w:left="440"/>
      </w:pPr>
      <w:r>
        <w:t>４</w:t>
      </w:r>
    </w:p>
    <w:p>
      <w:pPr>
        <w:ind w:left="440"/>
      </w:pPr>
      <w:r>
        <w:t>国民年金法による老齢基礎年金又は旧国民年金法による老齢年金若しくは通算老齢年金の受給権者が第一項の規定による届出を行い、前項の規定により届出に係る期間が保険料納付済期間に算入されたときは、当該届出のあった日の属する月の翌月から、年金額を改定する。</w:t>
      </w:r>
    </w:p>
    <w:p>
      <w:pPr>
        <w:pStyle w:val="Heading5"/>
        <w:ind w:left="440"/>
      </w:pPr>
      <w:r>
        <w:t>５</w:t>
      </w:r>
    </w:p>
    <w:p>
      <w:pPr>
        <w:ind w:left="440"/>
      </w:pPr>
      <w:r>
        <w:t>第三項の規定により第一項の届出に係る期間が保険料納付済期間に算入された者に対する昭和六十年改正法附則第十八条及び厚生年金保険法附則第十五条の規定の適用については、昭和六十年改正法附則第十八条第一項中「同日以後の国民年金の被保険者期間」とあるのは「同日以後に保険料納付済期間に算入される期間」と、厚生年金保険法附則第十五条中「保険料納付済期間」とあるのは「保険料納付済期間に算入される期間」とする。</w:t>
      </w:r>
    </w:p>
    <w:p>
      <w:pPr>
        <w:pStyle w:val="Heading5"/>
        <w:ind w:left="440"/>
      </w:pPr>
      <w:r>
        <w:t>６</w:t>
      </w:r>
    </w:p>
    <w:p>
      <w:pPr>
        <w:ind w:left="440"/>
      </w:pPr>
      <w:r>
        <w:t>第一項の規定による都道府県知事に対する届出は、当該届出をする者の住所地の市町村長（特別区の区長を含む。）を経由してしなければならない。</w:t>
      </w:r>
    </w:p>
    <w:p>
      <w:pPr>
        <w:pStyle w:val="Heading4"/>
      </w:pPr>
      <w:r>
        <w:t>第十一条（任意加入被保険者の特例）</w:t>
      </w:r>
    </w:p>
    <w:p>
      <w:r>
        <w:t>昭和三十年四月一日以前に生まれた者であって、次の各号のいずれかに該当するもの（国民年金法第七条第一項第二号に規定する第二号被保険者を除く。）は、同法第七条第一項の規定にかかわらず、厚生労働大臣に申し出て、国民年金の被保険者となることができる。</w:t>
      </w:r>
    </w:p>
    <w:p>
      <w:pPr>
        <w:pStyle w:val="Heading6"/>
        <w:ind w:left="880"/>
      </w:pPr>
      <w:r>
        <w:t>一</w:t>
      </w:r>
    </w:p>
    <w:p>
      <w:pPr>
        <w:ind w:left="880"/>
      </w:pPr>
      <w:r>
        <w:t>日本国内に住所を有する六十五歳以上七十歳未満の者（国民年金法の適用を除外すべき特別の理由がある者として厚生労働省令で定める者を除く。）</w:t>
      </w:r>
    </w:p>
    <w:p>
      <w:pPr>
        <w:pStyle w:val="Heading6"/>
        <w:ind w:left="880"/>
      </w:pPr>
      <w:r>
        <w:t>二</w:t>
      </w:r>
    </w:p>
    <w:p>
      <w:pPr>
        <w:ind w:left="880"/>
      </w:pPr>
      <w:r>
        <w:t>日本国籍を有する者であって、日本国内に住所を有しない六十五歳以上七十歳未満のもの</w:t>
      </w:r>
    </w:p>
    <w:p>
      <w:pPr>
        <w:pStyle w:val="Heading5"/>
        <w:ind w:left="440"/>
      </w:pPr>
      <w:r>
        <w:t>２</w:t>
      </w:r>
    </w:p>
    <w:p>
      <w:pPr>
        <w:ind w:left="440"/>
      </w:pPr>
      <w:r>
        <w:t>前項第一号に該当する者が同項の規定による申出を行おうとする場合には、預金若しくは貯金の払出しとその払い出した金銭による保険料の納付をその預金口座若しくは貯金口座のある金融機関に委託して行うこと（以下この項において「口座振替納付」という。）を希望する旨の申出又は口座振替納付によらない正当な事由がある場合として厚生労働省令で定める場合に該当する旨の申出を厚生労働大臣に対してしなければならない。</w:t>
      </w:r>
    </w:p>
    <w:p>
      <w:pPr>
        <w:pStyle w:val="Heading5"/>
        <w:ind w:left="440"/>
      </w:pPr>
      <w:r>
        <w:t>３</w:t>
      </w:r>
    </w:p>
    <w:p>
      <w:pPr>
        <w:ind w:left="440"/>
      </w:pPr>
      <w:r>
        <w:t>国民年金法附則第五条第一項の規定による被保険者（昭和三十年四月一日以前に生まれた者に限る。）が六十五歳に達した場合において、第一項ただし書に規定する政令で定める給付の受給権を有しないときは、前二項の申出があったものとみなす。</w:t>
      </w:r>
    </w:p>
    <w:p>
      <w:pPr>
        <w:pStyle w:val="Heading5"/>
        <w:ind w:left="440"/>
      </w:pPr>
      <w:r>
        <w:t>４</w:t>
      </w:r>
    </w:p>
    <w:p>
      <w:pPr>
        <w:ind w:left="440"/>
      </w:pPr>
      <w:r>
        <w:t>第二項（第一項第二号に掲げる者にあっては、同項）の規定による申出をした者は、その申出をした日（前項の規定により申出があったものとみなされた者にあっては、六十五歳に達した日）に国民年金の被保険者の資格を取得するものとする。</w:t>
      </w:r>
    </w:p>
    <w:p>
      <w:pPr>
        <w:pStyle w:val="Heading5"/>
        <w:ind w:left="440"/>
      </w:pPr>
      <w:r>
        <w:t>５</w:t>
      </w:r>
    </w:p>
    <w:p>
      <w:pPr>
        <w:ind w:left="440"/>
      </w:pPr>
      <w:r>
        <w:t>第一項の規定による国民年金の被保険者は、いつでも、厚生労働大臣に申し出て、当該被保険者の資格を喪失することができる。</w:t>
      </w:r>
    </w:p>
    <w:p>
      <w:pPr>
        <w:pStyle w:val="Heading5"/>
        <w:ind w:left="440"/>
      </w:pPr>
      <w:r>
        <w:t>６</w:t>
      </w:r>
    </w:p>
    <w:p>
      <w:pPr>
        <w:ind w:left="440"/>
      </w:pPr>
      <w:r>
        <w:t>第一項の規定による国民年金の被保険者は、次の各号のいずれかに該当するに至った日の翌日（第二号、第四号又は第五号に該当するに至ったときは、その日）に、当該被保険者の資格を喪失する。</w:t>
      </w:r>
    </w:p>
    <w:p>
      <w:pPr>
        <w:pStyle w:val="Heading6"/>
        <w:ind w:left="880"/>
      </w:pPr>
      <w:r>
        <w:t>一</w:t>
      </w:r>
    </w:p>
    <w:p>
      <w:pPr>
        <w:ind w:left="880"/>
      </w:pPr>
      <w:r>
        <w:t>死亡したとき。</w:t>
      </w:r>
    </w:p>
    <w:p>
      <w:pPr>
        <w:pStyle w:val="Heading6"/>
        <w:ind w:left="880"/>
      </w:pPr>
      <w:r>
        <w:t>二</w:t>
      </w:r>
    </w:p>
    <w:p>
      <w:pPr>
        <w:ind w:left="880"/>
      </w:pPr>
      <w:r>
        <w:t>厚生年金保険の被保険者の資格を取得したとき。</w:t>
      </w:r>
    </w:p>
    <w:p>
      <w:pPr>
        <w:pStyle w:val="Heading6"/>
        <w:ind w:left="880"/>
      </w:pPr>
      <w:r>
        <w:t>三</w:t>
      </w:r>
    </w:p>
    <w:p>
      <w:pPr>
        <w:ind w:left="880"/>
      </w:pPr>
      <w:r>
        <w:t>第一項ただし書に規定する政令で定める給付の受給権を取得したとき。</w:t>
      </w:r>
    </w:p>
    <w:p>
      <w:pPr>
        <w:pStyle w:val="Heading6"/>
        <w:ind w:left="880"/>
      </w:pPr>
      <w:r>
        <w:t>四</w:t>
      </w:r>
    </w:p>
    <w:p>
      <w:pPr>
        <w:ind w:left="880"/>
      </w:pPr>
      <w:r>
        <w:t>七十歳に達したとき。</w:t>
      </w:r>
    </w:p>
    <w:p>
      <w:pPr>
        <w:pStyle w:val="Heading6"/>
        <w:ind w:left="880"/>
      </w:pPr>
      <w:r>
        <w:t>五</w:t>
      </w:r>
    </w:p>
    <w:p>
      <w:pPr>
        <w:ind w:left="880"/>
      </w:pPr>
      <w:r>
        <w:t>前項の申出が受理されたとき。</w:t>
      </w:r>
    </w:p>
    <w:p>
      <w:pPr>
        <w:pStyle w:val="Heading5"/>
        <w:ind w:left="440"/>
      </w:pPr>
      <w:r>
        <w:t>７</w:t>
      </w:r>
    </w:p>
    <w:p>
      <w:pPr>
        <w:ind w:left="440"/>
      </w:pPr>
      <w:r>
        <w:t>第一項第一号に掲げる者である国民年金の被保険者は、前項の規定によって当該被保険者の資格を喪失するほか、次の各号のいずれかに該当するに至った日の翌日（第一号に該当するに至った日に更に国民年金の被保険者の資格を取得したときは、その日）に、当該被保険者の資格を喪失する。</w:t>
      </w:r>
    </w:p>
    <w:p>
      <w:pPr>
        <w:pStyle w:val="Heading6"/>
        <w:ind w:left="880"/>
      </w:pPr>
      <w:r>
        <w:t>一</w:t>
      </w:r>
    </w:p>
    <w:p>
      <w:pPr>
        <w:ind w:left="880"/>
      </w:pPr>
      <w:r>
        <w:t>日本国内に住所を有しなくなったとき。</w:t>
      </w:r>
    </w:p>
    <w:p>
      <w:pPr>
        <w:pStyle w:val="Heading6"/>
        <w:ind w:left="880"/>
      </w:pPr>
      <w:r>
        <w:t>二</w:t>
      </w:r>
    </w:p>
    <w:p>
      <w:pPr>
        <w:ind w:left="880"/>
      </w:pPr>
      <w:r>
        <w:t>保険料を滞納し、国民年金法第九十六条第一項の規定による指定の期限までに、その保険料を納付しないとき。</w:t>
      </w:r>
    </w:p>
    <w:p>
      <w:pPr>
        <w:pStyle w:val="Heading6"/>
        <w:ind w:left="880"/>
      </w:pPr>
      <w:r>
        <w:t>三</w:t>
      </w:r>
    </w:p>
    <w:p>
      <w:pPr>
        <w:ind w:left="880"/>
      </w:pPr>
      <w:r>
        <w:t>国民年金法の適用を除外すべき特別の理由がある者として厚生労働省令で定める者となったとき。</w:t>
      </w:r>
    </w:p>
    <w:p>
      <w:pPr>
        <w:pStyle w:val="Heading5"/>
        <w:ind w:left="440"/>
      </w:pPr>
      <w:r>
        <w:t>８</w:t>
      </w:r>
    </w:p>
    <w:p>
      <w:pPr>
        <w:ind w:left="440"/>
      </w:pPr>
      <w:r>
        <w:t>第一項第二号に掲げる者である国民年金の被保険者は、第六項の規定によって当該被保険者の資格を喪失するほか、次の各号のいずれかに該当するに至った日の翌日（その事実があった日に更に国民年金の被保険者の資格を取得したときは、その日）に、当該被保険者の資格を喪失する。</w:t>
      </w:r>
    </w:p>
    <w:p>
      <w:pPr>
        <w:pStyle w:val="Heading6"/>
        <w:ind w:left="880"/>
      </w:pPr>
      <w:r>
        <w:t>一</w:t>
      </w:r>
    </w:p>
    <w:p>
      <w:pPr>
        <w:ind w:left="880"/>
      </w:pPr>
      <w:r>
        <w:t>日本国内に住所を有するに至ったとき。</w:t>
      </w:r>
    </w:p>
    <w:p>
      <w:pPr>
        <w:pStyle w:val="Heading6"/>
        <w:ind w:left="880"/>
      </w:pPr>
      <w:r>
        <w:t>二</w:t>
      </w:r>
    </w:p>
    <w:p>
      <w:pPr>
        <w:ind w:left="880"/>
      </w:pPr>
      <w:r>
        <w:t>日本国籍を有しなくなったとき。</w:t>
      </w:r>
    </w:p>
    <w:p>
      <w:pPr>
        <w:pStyle w:val="Heading6"/>
        <w:ind w:left="880"/>
      </w:pPr>
      <w:r>
        <w:t>三</w:t>
      </w:r>
    </w:p>
    <w:p>
      <w:pPr>
        <w:ind w:left="880"/>
      </w:pPr>
      <w:r>
        <w:t>保険料を滞納し、その後、保険料を納付することなく二年間が経過したとき。</w:t>
      </w:r>
    </w:p>
    <w:p>
      <w:pPr>
        <w:pStyle w:val="Heading5"/>
        <w:ind w:left="440"/>
      </w:pPr>
      <w:r>
        <w:t>９</w:t>
      </w:r>
    </w:p>
    <w:p>
      <w:pPr>
        <w:ind w:left="440"/>
      </w:pPr>
      <w:r>
        <w:t>第一項の規定による国民年金の被保険者としての国民年金の被保険者期間は、国民年金法第五条第一項の規定の適用については同法第七条第一項第一号に規定する被保険者としての国民年金の被保険者期間と、同法第五十二条の二から第五十二条の五まで並びに同法附則第九条の三及び第九条の三の二の規定の適用については第一号被保険者としての国民年金の被保険者期間と、それぞれみなす。</w:t>
      </w:r>
    </w:p>
    <w:p>
      <w:pPr>
        <w:pStyle w:val="Heading5"/>
        <w:ind w:left="440"/>
      </w:pPr>
      <w:r>
        <w:t>１０</w:t>
      </w:r>
    </w:p>
    <w:p>
      <w:pPr>
        <w:ind w:left="440"/>
      </w:pPr>
      <w:r>
        <w:t>第一項の規定による国民年金の被保険者については、国民年金法第八十八条の二から第九十条の三までの規定を適用しない。</w:t>
      </w:r>
    </w:p>
    <w:p>
      <w:pPr>
        <w:pStyle w:val="Heading4"/>
      </w:pPr>
      <w:r>
        <w:t>第三十八条（罰則に関する経過措置）</w:t>
      </w:r>
    </w:p>
    <w:p>
      <w:r>
        <w:t>附則第一条第一項第一号に掲げる改正規定の施行前にした行為に対する罰則の適用については、なお従前の例による。</w:t>
      </w:r>
    </w:p>
    <w:p>
      <w:pPr>
        <w:pStyle w:val="Heading4"/>
      </w:pPr>
      <w:r>
        <w:t>第三十九条（その他の経過措置の政令への委任）</w:t>
      </w:r>
    </w:p>
    <w:p>
      <w:r>
        <w:t>この附則に規定するもののほか、この法律の施行に伴い必要な経過措置は、政令で定める。</w:t>
      </w:r>
    </w:p>
    <w:p>
      <w:r>
        <w:br w:type="page"/>
      </w:r>
    </w:p>
    <w:p>
      <w:pPr>
        <w:pStyle w:val="Heading1"/>
      </w:pPr>
      <w:r>
        <w:t>附　則（平成八年三月三一日法律第二八号）</w:t>
      </w:r>
    </w:p>
    <w:p>
      <w:pPr>
        <w:pStyle w:val="Heading4"/>
      </w:pPr>
      <w:r>
        <w:t>第一条（施行期日）</w:t>
      </w:r>
    </w:p>
    <w:p>
      <w:r>
        <w:t>この法律は、平成八年四月一日から施行する。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則（平成八年六月二六日法律第一〇七号）</w:t>
      </w:r>
    </w:p>
    <w:p>
      <w:pPr>
        <w:pStyle w:val="Heading4"/>
      </w:pPr>
      <w:r>
        <w:t>第一条（施行期日）</w:t>
      </w:r>
    </w:p>
    <w:p>
      <w:r>
        <w:t>この法律は、公布の日から施行する。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則（平成九年一二月五日法律第一〇九号）</w:t>
      </w:r>
    </w:p>
    <w:p>
      <w:pPr>
        <w:pStyle w:val="Heading4"/>
      </w:pPr>
      <w:r>
        <w:t>第一条（施行期日）</w:t>
      </w:r>
    </w:p>
    <w:p>
      <w:r>
        <w:t>この法律は、公布の日から施行する。</w:t>
      </w:r>
    </w:p>
    <w:p>
      <w:r>
        <w:br w:type="page"/>
      </w:r>
    </w:p>
    <w:p>
      <w:pPr>
        <w:pStyle w:val="Heading1"/>
      </w:pPr>
      <w:r>
        <w:t>附　則（平成一一年三月三一日法律第二三号）</w:t>
      </w:r>
    </w:p>
    <w:p>
      <w:r>
        <w:t>この法律は、公布の日から施行する。</w:t>
      </w:r>
    </w:p>
    <w:p>
      <w:pPr>
        <w:pStyle w:val="Heading5"/>
        <w:ind w:left="440"/>
      </w:pPr>
      <w:r>
        <w:t>２</w:t>
      </w:r>
    </w:p>
    <w:p>
      <w:pPr>
        <w:ind w:left="440"/>
      </w:pPr>
      <w:r>
        <w:t>この法律の施行の日前に、平成十一年四月一日以後の期間について国民年金法（昭和三十四年法律第百四十一号）第九十三条第一項の規定により国民年金の保険料を前納した者については、その者（その者が死亡した場合においては、その者の相続人）の請求に基づき、同日以後、当該期間に係るこの法律による改正前の国民年金の保険料の額とこの法律による改正後の国民年金の保険料の額の差額を基準として政令で定める額を還付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6"/>
        <w:ind w:left="880"/>
      </w:pPr>
      <w:r>
        <w:t>二</w:t>
      </w:r>
    </w:p>
    <w:p>
      <w:pPr>
        <w:ind w:left="880"/>
      </w:pPr>
      <w:r>
        <w:t>第二百条の規定並びに附則第百六十八条中地方自治法別表第一国民年金法（昭和三十四年法律第百四十一号）の項の改正規定、第百七十一条、第二百五条、第二百六条及び第二百十五条の規定</w:t>
      </w:r>
    </w:p>
    <w:p>
      <w:pPr>
        <w:pStyle w:val="Heading4"/>
      </w:pPr>
      <w:r>
        <w:t>第六十九条（従前の例による事務等に関する経過措置）</w:t>
      </w:r>
    </w:p>
    <w:p>
      <w:r>
        <w:t>国民年金法等の一部を改正する法律（昭和六十年法律第三十四号）附則第三十二条第一項、第七十八条第一項並びに第八十七条第一項及び第十三項の規定によりなお従前の例によることとされた事項に係る都道府県知事の事務、権限又は職権（以下この条において「事務等」という。）については、この法律による改正後の国民年金法、厚生年金保険法及び船員保険法又はこれらの法律に基づく命令の規定により当該事務等に相当する事務又は権限を行うこととされた厚生大臣若しくは社会保険庁長官又はこれらの者から委任を受けた地方社会保険事務局長若しくはその地方社会保険事務局長から委任を受けた社会保険事務所長の事務又は権限とする。</w:t>
      </w:r>
    </w:p>
    <w:p>
      <w:pPr>
        <w:pStyle w:val="Heading4"/>
      </w:pPr>
      <w:r>
        <w:t>第七十三条（準備行為）</w:t>
      </w:r>
    </w:p>
    <w:p>
      <w:r>
        <w:t>第二百条の規定による改正後の国民年金法第九十二条の三第一項第二号の規定による指定及び同条第二項の規定による公示は、第二百条の規定の施行前においても行うことができる。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則（平成一二年三月三一日法律第一八号）</w:t>
      </w:r>
    </w:p>
    <w:p>
      <w:pPr>
        <w:pStyle w:val="Heading4"/>
      </w:pPr>
      <w:r>
        <w:t>第一条（施行期日）</w:t>
      </w:r>
    </w:p>
    <w:p>
      <w:r>
        <w:t>この法律は、平成十二年四月一日から施行する。</w:t>
      </w:r>
    </w:p>
    <w:p>
      <w:pPr>
        <w:pStyle w:val="Heading6"/>
        <w:ind w:left="880"/>
      </w:pPr>
      <w:r>
        <w:t>一</w:t>
      </w:r>
    </w:p>
    <w:p>
      <w:pPr>
        <w:ind w:left="880"/>
      </w:pPr>
      <w: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r>
    </w:p>
    <w:p>
      <w:pPr>
        <w:pStyle w:val="Heading6"/>
        <w:ind w:left="880"/>
      </w:pPr>
      <w:r>
        <w:t>二</w:t>
      </w:r>
    </w:p>
    <w:p>
      <w:pPr>
        <w:ind w:left="880"/>
      </w:pPr>
      <w:r>
        <w:t>略</w:t>
      </w:r>
    </w:p>
    <w:p>
      <w:pPr>
        <w:pStyle w:val="Heading6"/>
        <w:ind w:left="880"/>
      </w:pPr>
      <w:r>
        <w:t>三</w:t>
      </w:r>
    </w:p>
    <w:p>
      <w:pPr>
        <w:ind w:left="880"/>
      </w:pPr>
      <w:r>
        <w:t>第二条、第五条、第八条、第十一条中厚生年金保険法等の一部を改正する法律附則第三十五条第一項の改正規定（「第四十三条」を「第四十三条第一項」に改める部分に限る。）、第十四条、第十六条、第十九条及び第二十三条並びに附則第十四条から第十八条まで及び第二十九条から第三十一条までの規定</w:t>
      </w:r>
    </w:p>
    <w:p>
      <w:pPr>
        <w:pStyle w:val="Heading6"/>
        <w:ind w:left="880"/>
      </w:pPr>
      <w:r>
        <w:t>四及び五</w:t>
      </w:r>
    </w:p>
    <w:p>
      <w:pPr>
        <w:ind w:left="880"/>
      </w:pPr>
      <w:r>
        <w:t>略</w:t>
      </w:r>
    </w:p>
    <w:p>
      <w:pPr>
        <w:pStyle w:val="Heading6"/>
        <w:ind w:left="880"/>
      </w:pPr>
      <w:r>
        <w:t>六</w:t>
      </w:r>
    </w:p>
    <w:p>
      <w:pPr>
        <w:ind w:left="880"/>
      </w:pPr>
      <w:r>
        <w:t>第三条、第七条、第二十条中国民年金法等の一部を改正する法律附則第十一条第九項の改正規定及び附則第三十七条の規定</w:t>
      </w:r>
    </w:p>
    <w:p>
      <w:pPr>
        <w:pStyle w:val="Heading5"/>
        <w:ind w:left="440"/>
      </w:pPr>
      <w:r>
        <w:t>２</w:t>
      </w:r>
    </w:p>
    <w:p>
      <w:pPr>
        <w:ind w:left="440"/>
      </w:pPr>
      <w:r>
        <w:t>第三条の規定による改正後の国民年金法第七十七条第一項に規定する基本方針及び第七条の規定による改正後の厚生年金保険法第七十九条の四第一項に規定する基本方針の策定のため必要な手続きその他の行為は、施行日前においても行うことができる。</w:t>
      </w:r>
    </w:p>
    <w:p>
      <w:pPr>
        <w:pStyle w:val="Heading4"/>
      </w:pPr>
      <w:r>
        <w:t>第二条（基礎年金の在り方）</w:t>
      </w:r>
    </w:p>
    <w:p>
      <w:r>
        <w:t>基礎年金については、給付水準及び財政方式を含めてその在り方を幅広く検討し、当面平成十六年までの間に、安定した財源を確保し、国庫負担の割合の二分の一への引上げを図るものとする。</w:t>
      </w:r>
    </w:p>
    <w:p>
      <w:pPr>
        <w:pStyle w:val="Heading4"/>
      </w:pPr>
      <w:r>
        <w:t>第三条（国民年金の年金たる給付等の額に関する経過措置）</w:t>
      </w:r>
    </w:p>
    <w:p>
      <w:r>
        <w:t>平成十二年三月以前の月分の国民年金法による年金たる給付（付加年金を除く。）及び国民年金法等の一部を改正する法律（昭和六十年法律第三十四号。以下「昭和六十年改正法」という。）附則第三十二条第一項に規定する年金たる給付の額については、なお従前の例による。</w:t>
      </w:r>
    </w:p>
    <w:p>
      <w:pPr>
        <w:pStyle w:val="Heading5"/>
        <w:ind w:left="440"/>
      </w:pPr>
      <w:r>
        <w:t>２</w:t>
      </w:r>
    </w:p>
    <w:p>
      <w:pPr>
        <w:ind w:left="440"/>
      </w:pPr>
      <w:r>
        <w:t>平成十二年四月前の保険料納付済期間（第一号被保険者に係るものに限る。）のみに係る国民年金法による脱退一時金の額については、なお従前の例による。</w:t>
      </w:r>
    </w:p>
    <w:p>
      <w:pPr>
        <w:pStyle w:val="Heading4"/>
      </w:pPr>
      <w:r>
        <w:t>第三十七条（積立金の運用に関する経過措置）</w:t>
      </w:r>
    </w:p>
    <w:p>
      <w:r>
        <w:t>厚生労働大臣は、平成十二年度末現在資金運用部に預託している年金積立金（特別会計に関する法律（平成十九年法律第二十三号）附則第六十六条第二十三号の規定による廃止前の国民年金特別会計法（昭和三十六年法律第六十三号）に基づく国民年金特別会計の国民年金勘定及び同条第五号の規定による廃止前の厚生保険特別会計法（昭和十九年法律第十号）に基づく厚生保険特別会計の年金勘定に係る積立金をいう。）については、第三条の規定による改正後の国民年金法第五章又は第七条の規定による改正後の厚生年金保険法第四章の二の規定（次項において「改正後の運用規定」という。）にかかわらず、年金積立金管理運用独立行政法人に対し、特別会計に関する法律第六十二条第一項の規定による公債を引き受けることを目的として寄託することができる。</w:t>
      </w:r>
    </w:p>
    <w:p>
      <w:pPr>
        <w:pStyle w:val="Heading5"/>
        <w:ind w:left="440"/>
      </w:pPr>
      <w:r>
        <w:t>２</w:t>
      </w:r>
    </w:p>
    <w:p>
      <w:pPr>
        <w:ind w:left="440"/>
      </w:pPr>
      <w:r>
        <w:t>前項に規定する年金積立金の運用については、国民年金事業及び厚生年金保険事業の財政の安定的運営に配慮しつつ、資金運用部の既往の貸付けの継続にかかわる資金繰り及び市場に与える影響に配慮して、同項の規定による寄託その他の所要の措置を講ずるものとする。</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　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pPr>
        <w:pStyle w:val="Heading4"/>
      </w:pPr>
      <w:r>
        <w:t>第六十九条（国民年金法の一部改正に伴う経過措置）</w:t>
      </w:r>
    </w:p>
    <w:p>
      <w:r>
        <w:t>前条の規定による改正後の国民年金法（以下この条において「新法」という。）第二十条第一項及び第二項の規定は、施行日以後の月分として支給される国民年金法による年金たる給付について適用し、施行日前の月分として支給される同法による年金たる給付については、なお従前の例による。</w:t>
      </w:r>
    </w:p>
    <w:p>
      <w:pPr>
        <w:pStyle w:val="Heading5"/>
        <w:ind w:left="440"/>
      </w:pPr>
      <w:r>
        <w:t>２</w:t>
      </w:r>
    </w:p>
    <w:p>
      <w:pPr>
        <w:ind w:left="440"/>
      </w:pPr>
      <w:r>
        <w:t>国民年金法第二十八条第一項の規定の適用については、移行農林共済年金又は移行農林年金を同項に規定する厚生年金保険法による年金たる保険給付とみなす。</w:t>
      </w:r>
    </w:p>
    <w:p>
      <w:pPr>
        <w:pStyle w:val="Heading5"/>
        <w:ind w:left="440"/>
      </w:pPr>
      <w:r>
        <w:t>３</w:t>
      </w:r>
    </w:p>
    <w:p>
      <w:pPr>
        <w:ind w:left="440"/>
      </w:pPr>
      <w:r>
        <w:t>新法附則第七条の二の規定は、旧農林共済組合員期間につき旧農林共済組合の掛金を徴収する権利が時効によって消滅した場合（旧農林共済法第十八条第五項ただし書に該当する場合を除く。）について準用する。</w:t>
      </w:r>
    </w:p>
    <w:p>
      <w:pPr>
        <w:pStyle w:val="Heading4"/>
      </w:pPr>
      <w:r>
        <w:t>第七十三条（国民年金法等の一部を改正する法律の一部改正に伴う経過措置）</w:t>
      </w:r>
    </w:p>
    <w:p>
      <w:r>
        <w:t>前条の規定による改正後の昭和六十年国民年金等改正法（以下この条において「新法」という。）附則第八条第十一項及び第四十八条第七項の規定は、旧農林共済組合員期間につき旧農林共済組合の掛金を徴収する権利が時効によって消滅した場合（旧農林共済法第十八条第五項ただし書に該当する場合を除く。）について準用する。</w:t>
      </w:r>
    </w:p>
    <w:p>
      <w:pPr>
        <w:pStyle w:val="Heading5"/>
        <w:ind w:left="440"/>
      </w:pPr>
      <w:r>
        <w:t>２</w:t>
      </w:r>
    </w:p>
    <w:p>
      <w:pPr>
        <w:ind w:left="440"/>
      </w:pPr>
      <w:r>
        <w:t>新法附則第十一条第三項、第五項及び第六項の規定は、施行日以後の月分として支給される旧国民年金法による年金たる給付（同条第二項に規定する旧国民年金法による年金たる給付をいう。以下この項において同じ。）について適用し、施行日前の月分として支給される旧国民年金法による年金たる給付については、なお従前の例による。</w:t>
      </w:r>
    </w:p>
    <w:p>
      <w:pPr>
        <w:pStyle w:val="Heading5"/>
        <w:ind w:left="440"/>
      </w:pPr>
      <w:r>
        <w:t>３</w:t>
      </w:r>
    </w:p>
    <w:p>
      <w:pPr>
        <w:ind w:left="440"/>
      </w:pPr>
      <w:r>
        <w:t>旧農林共済組合員期間につき旧農林共済組合の掛金を徴収する権利が時効によって消滅した場合（旧農林共済法第十八条第五項ただし書に該当する場合を除く。）における当該旧農林共済組合員期間は、新法附則第十二条第一項第二号及び第三号の規定の適用については、新法附則第八条第二項各号に掲げる期間に算入しない。</w:t>
      </w:r>
    </w:p>
    <w:p>
      <w:pPr>
        <w:pStyle w:val="Heading5"/>
        <w:ind w:left="440"/>
      </w:pPr>
      <w:r>
        <w:t>４</w:t>
      </w:r>
    </w:p>
    <w:p>
      <w:pPr>
        <w:ind w:left="440"/>
      </w:pPr>
      <w:r>
        <w:t>新法附則第十四条第一項及び第二項並びに第十五条第一項及び第二項の規定の適用については、移行農林共済年金のうち退職共済年金を新法附則第十四条第一項第一号に規定する退職共済年金と、移行農林共済年金のうち障害共済年金を同項第二号に規定する障害共済年金とみなす。</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r>
    </w:p>
    <w:p>
      <w:pPr>
        <w:pStyle w:val="Heading6"/>
        <w:ind w:left="880"/>
      </w:pPr>
      <w:r>
        <w:t>二</w:t>
      </w:r>
    </w:p>
    <w:p>
      <w:pPr>
        <w:ind w:left="880"/>
      </w:pPr>
      <w:r>
        <w:t>略</w:t>
      </w:r>
    </w:p>
    <w:p>
      <w:pPr>
        <w:pStyle w:val="Heading6"/>
        <w:ind w:left="880"/>
      </w:pPr>
      <w:r>
        <w:t>三</w:t>
      </w:r>
    </w:p>
    <w:p>
      <w:pPr>
        <w:ind w:left="880"/>
      </w:pPr>
      <w:r>
        <w:t>第三条、第十条及び第十七条の規定</w:t>
      </w:r>
    </w:p>
    <w:p>
      <w:pPr>
        <w:pStyle w:val="Heading6"/>
        <w:ind w:left="880"/>
      </w:pPr>
      <w:r>
        <w:t>四</w:t>
      </w:r>
    </w:p>
    <w:p>
      <w:pPr>
        <w:ind w:left="880"/>
      </w:pPr>
      <w:r>
        <w:t>第四条、第十一条、第十八条、第四十一条、第四十三条、第四十八条及び第五十条並びに附則第九条第二項、第十条、第十三条第六項、第十四条、第五十六条の表平成十八年度（附則第一条第四号に掲げる規定の施行の日の属する月以後の期間に限る。）から特定年度の前年度までの各年度の項及び第六十五条の規定</w:t>
      </w:r>
    </w:p>
    <w:p>
      <w:pPr>
        <w:pStyle w:val="Heading6"/>
        <w:ind w:left="880"/>
      </w:pPr>
      <w:r>
        <w:t>五</w:t>
      </w:r>
    </w:p>
    <w:p>
      <w:pPr>
        <w:ind w:left="880"/>
      </w:pPr>
      <w:r>
        <w:t>略</w:t>
      </w:r>
    </w:p>
    <w:p>
      <w:pPr>
        <w:pStyle w:val="Heading6"/>
        <w:ind w:left="880"/>
      </w:pPr>
      <w:r>
        <w:t>六</w:t>
      </w:r>
    </w:p>
    <w:p>
      <w:pPr>
        <w:ind w:left="880"/>
      </w:pPr>
      <w:r>
        <w:t>第五条、第十二条、第十九条、第二十条の二、第二十三条の二、第二十五条、第三十条、第三十三条、第四十四条、第四十四条の三から第四十四条の五まで、第四十七条及び第五十三条並びに附則第四十一条から第四十六条まで、第四十八条及び第五十五条の規定</w:t>
      </w:r>
    </w:p>
    <w:p>
      <w:pPr>
        <w:pStyle w:val="Heading6"/>
        <w:ind w:left="880"/>
      </w:pPr>
      <w:r>
        <w:t>七</w:t>
      </w:r>
    </w:p>
    <w:p>
      <w:pPr>
        <w:ind w:left="880"/>
      </w:pPr>
      <w:r>
        <w:t>第六条、第十三条、第二十六条及び第三十四条並びに附則第四十九条及び第五十条の規定</w:t>
      </w:r>
    </w:p>
    <w:p>
      <w:pPr>
        <w:pStyle w:val="Heading4"/>
      </w:pPr>
      <w:r>
        <w:t>第二条（給付水準の下限）</w:t>
      </w:r>
    </w:p>
    <w:p>
      <w:r>
        <w:t>国民年金法による年金たる給付及び厚生年金保険法による年金たる保険給付については、第一号に掲げる額と第二号に掲げる額とを合算して得た額の第三号に掲げる額に対する比率が百分の五十を上回ることとなるような給付水準を将来にわたり確保するものとする。</w:t>
      </w:r>
    </w:p>
    <w:p>
      <w:pPr>
        <w:pStyle w:val="Heading6"/>
        <w:ind w:left="880"/>
      </w:pPr>
      <w:r>
        <w:t>一</w:t>
      </w:r>
    </w:p>
    <w:p>
      <w:pPr>
        <w:ind w:left="880"/>
      </w:pPr>
      <w:r>
        <w:t>当該年度における国民年金法による老齢基礎年金の額（当該年度において六十五歳に達し、かつ、保険料納付済期間の月数が四百八十である受給権者について計算される額とする。）を当該年度の前年度までの標準報酬平均額（厚生年金保険法第四十三条の二第一項第二号イに規定する標準報酬平均額をいう。）の推移を勘案して調整した額を十二で除して得た額に二を乗じて得た額に相当する額</w:t>
      </w:r>
    </w:p>
    <w:p>
      <w:pPr>
        <w:pStyle w:val="Heading6"/>
        <w:ind w:left="880"/>
      </w:pPr>
      <w:r>
        <w:t>二</w:t>
      </w:r>
    </w:p>
    <w:p>
      <w:pPr>
        <w:ind w:left="880"/>
      </w:pPr>
      <w:r>
        <w:t>当該年度における厚生年金保険法による老齢厚生年金の額（当該年度の前年度における男子である同法による被保険者（次号において「男子被保険者」という。）の平均的な標準報酬額（同法による標準報酬月額と標準賞与額の総額を十二で除して得た額とを合算して得た額をいう。次号において同じ。）に相当する額に当該年度の前年度に属する月の標準報酬月額又は標準賞与額に係る再評価率（同法第四十三条第一項に規定する再評価率をいい、当該年度に六十五歳に達する受給権者に適用されるものとする。）を乗じて得た額を平均標準報酬額とし、被保険者期間の月数を四百八十として同項の規定の例により計算した額とする。）を十二で除して得た額に相当する額</w:t>
      </w:r>
    </w:p>
    <w:p>
      <w:pPr>
        <w:pStyle w:val="Heading6"/>
        <w:ind w:left="880"/>
      </w:pPr>
      <w:r>
        <w:t>三</w:t>
      </w:r>
    </w:p>
    <w:p>
      <w:pPr>
        <w:ind w:left="880"/>
      </w:pPr>
      <w:r>
        <w:t>当該年度の前年度における男子被保険者の平均的な標準報酬額に相当する額から当該額に係る公租公課の額を控除して得た額に相当する額</w:t>
      </w:r>
    </w:p>
    <w:p>
      <w:pPr>
        <w:pStyle w:val="Heading5"/>
        <w:ind w:left="440"/>
      </w:pPr>
      <w:r>
        <w:t>２</w:t>
      </w:r>
    </w:p>
    <w:p>
      <w:pPr>
        <w:ind w:left="440"/>
      </w:pPr>
      <w:r>
        <w:t>政府は、第一条の規定による改正後の国民年金法第四条の三第一項の規定による国民年金事業に関する財政の現況及び見通し又は第七条の規定による改正後の厚生年金保険法第二条の四第一項の規定による厚生年金保険事業に関する財政の現況及び見通しの作成に当たり、次の財政の現況及び見通しが作成されるまでの間に前項に規定する比率が百分の五十を下回ることが見込まれる場合には、同項の規定の趣旨にのっとり、第一条の規定による改正後の国民年金法第十六条の二第一項又は第七条の規定による改正後の厚生年金保険法第三十四条第一項に規定する調整期間の終了について検討を行い、その結果に基づいて調整期間の終了その他の措置を講ずるものとする。</w:t>
      </w:r>
    </w:p>
    <w:p>
      <w:pPr>
        <w:pStyle w:val="Heading5"/>
        <w:ind w:left="440"/>
      </w:pPr>
      <w:r>
        <w:t>３</w:t>
      </w:r>
    </w:p>
    <w:p>
      <w:pPr>
        <w:ind w:left="440"/>
      </w:pPr>
      <w:r>
        <w:t>政府は、前項の措置を講ずる場合には、給付及び費用負担の在り方について検討を行い、所要の措置を講ずるものとする。</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4"/>
      </w:pPr>
      <w:r>
        <w:t>第五条（国民年金事業に関する財政の現況及び見通しの作成に関する経過措置）</w:t>
      </w:r>
    </w:p>
    <w:p>
      <w:r>
        <w:t>第一条の規定による改正後の国民年金法第十六条の二第一項及び第七十七条第四項の規定の適用については、平成十六年における第一条の規定による改正前の国民年金法第八十七条第三項の規定による再計算を第一条の規定による改正後の国民年金法第四条の三第一項の規定による財政の現況及び見通しの作成とみなす。</w:t>
      </w:r>
    </w:p>
    <w:p>
      <w:pPr>
        <w:pStyle w:val="Heading4"/>
      </w:pPr>
      <w:r>
        <w:t>第六条（国民年金法による年金たる給付等の額に関する経過措置）</w:t>
      </w:r>
    </w:p>
    <w:p>
      <w:r>
        <w:t>平成十六年九月以前の月分の国民年金法による年金たる給付（付加年金を除く。）及び国民年金法等の一部を改正する法律（昭和六十年法律第三十四号。以下「昭和六十年改正法」という。）附則第三十二条第一項に規定する年金たる給付の額については、なお従前の例による。</w:t>
      </w:r>
    </w:p>
    <w:p>
      <w:pPr>
        <w:pStyle w:val="Heading4"/>
      </w:pPr>
      <w:r>
        <w:t>第七条（国民年金法による年金たる給付等の額の計算に関する経過措置）</w:t>
      </w:r>
    </w:p>
    <w:p>
      <w:r>
        <w:t>平成二十六年度までの各年度における国民年金法による年金たる給付（付加年金を除く。）及び昭和六十年改正法附則第三十二条第五項に規定する障害年金については、第一条の規定による改正後の国民年金法又は第十四条の規定による改正後の昭和六十年改正法の規定（以下この項において「改正後の国民年金法等の規定」という。）により計算した額が、次項の規定により読み替えられた第一条の規定による改正前の国民年金法又は第十四条の規定による改正前の昭和六十年改正法の規定（以下この条において「改正前の国民年金法等の規定」という。）により計算した額に満たない場合は、改正前の国民年金法等の規定はなおその効力を有するものとし、改正後の国民年金法等の規定にかかわらず、当該額をこれらの給付の額とする。</w:t>
      </w:r>
    </w:p>
    <w:p>
      <w:pPr>
        <w:pStyle w:val="Heading5"/>
        <w:ind w:left="440"/>
      </w:pPr>
      <w:r>
        <w:t>２</w:t>
      </w:r>
    </w:p>
    <w:p>
      <w:pPr>
        <w:ind w:left="440"/>
      </w:pPr>
      <w:r>
        <w:t>前項の場合においては、次の表の上欄に掲げる改正前の国民年金法等の規定中同表の中欄に掲げる字句は、それぞれ同表の下欄に掲げる字句に読み替えるものとするほか、必要な読替えは、政令で定める。</w:t>
      </w:r>
    </w:p>
    <w:p>
      <w:pPr>
        <w:pStyle w:val="Heading4"/>
      </w:pPr>
      <w:r>
        <w:t>第七条の二（平成二十五年度及び平成二十六年度における国民年金法による年金たる給付等の額の計算に関する経過措置の特例）</w:t>
      </w:r>
    </w:p>
    <w:p>
      <w:r>
        <w:t>平成二十五年度及び平成二十六年度の各年度における前条の規定の適用については、同条第一項中「次項の規定」とあるのは「次条の規定により読み替えられた次項の規定」と、同条第二項の表下欄中「〇・九八八（総務省において作成する年平均の全国消費者物価指数（以下「物価指数」という。）が平成十五年（この条の規定による率の改定が行われたときは、直近の当該改定が行われた年の前年）の物価指数を下回るに至つた場合においては、その翌年の四月以降、〇・九八八（この条の規定による率の改定が行われたときは、当該改定後の率）にその低下した比率」とあるのは「〇・九七八（当該年度の改定率（国民年金法等の一部を改正する法律（平成十六年法律第百四号）第一条の規定による改正後の第二十七条に規定する改定率をいう。）の改定の基準となる率に〇・九九〇を乗じて得た率として政令で定める率が一を下回る場合においては、当該年度の四月以降、〇・九七八（この条の規定による率の改定が行われたときは、当該改定後の率）に当該政令で定める率」と、「〇・九八八を」とあるのは「〇・九七八を」と、「〇・九八八（総務省において作成する年平均の全国消費者物価指数（以下「物価指数」という。）が平成十五年（この項の規定による率の改定が行われたときは、直近の当該改定が行われた年の前年）の物価指数を下回るに至つた場合においては、その翌年の四月以降、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項の規定による率の改定が行われたときは、当該改定後の率）に当該政令で定める率」とする。</w:t>
      </w:r>
    </w:p>
    <w:p>
      <w:pPr>
        <w:pStyle w:val="Heading4"/>
      </w:pPr>
      <w:r>
        <w:t>第八条（昭和六十年改正法附則第三十二条第一項に規定する年金たる給付の額の計算に関する経過措置）</w:t>
      </w:r>
    </w:p>
    <w:p>
      <w:r>
        <w:t>平成二十六年度までの各年度における昭和六十年改正法附則第三十二条第一項に規定する年金たる給付（障害年金を除く。）については、第十四条の規定による改正後の昭和六十年改正法附則第三十二条第二項（以下この項において「改正後の附則第三十二条第二項」という。）の規定によりなおその効力を有するものとされた法令の規定により計算した額が、次項の規定により読み替えられた第十四条の規定による改正前の昭和六十年改正法附則第三十二条第二項（次項において「改正前の附則第三十二条第二項」という。）の規定によりなおその効力を有するものとされた法令の規定により計算した額に満たない場合は、これらの規定はなおその効力を有するものとし、改正後の附則第三十二条第二項の規定によりなおその効力を有するものとされた法令の規定にかかわらず、当該額をこれらの給付の額とする。</w:t>
      </w:r>
    </w:p>
    <w:p>
      <w:pPr>
        <w:pStyle w:val="Heading5"/>
        <w:ind w:left="440"/>
      </w:pPr>
      <w:r>
        <w:t>２</w:t>
      </w:r>
    </w:p>
    <w:p>
      <w:pPr>
        <w:ind w:left="440"/>
      </w:pPr>
      <w:r>
        <w:t>前項の場合においては、次の表の上欄に掲げる改正前の附則第三十二条第二項の規定により読み替えられてなおその効力を有するものとされた法律の規定中同表の中欄に掲げる字句は、それぞれ同表の下欄に掲げる字句に読み替えるものとするほか、必要な読替えは、政令で定める。</w:t>
      </w:r>
    </w:p>
    <w:p>
      <w:pPr>
        <w:pStyle w:val="Heading4"/>
      </w:pPr>
      <w:r>
        <w:t>第八条の二（平成二十五年度及び平成二十六年度における昭和六十年改正法附則第三十二条第一項に規定する年金たる給付の額の計算に関する経過措置の特例）</w:t>
      </w:r>
    </w:p>
    <w:p>
      <w:r>
        <w:t>平成二十五年度及び平成二十六年度の各年度における前条の規定の適用については、同条第一項中「次項の規定」とあるのは「次条の規定により読み替えられた次項の規定」と、「次項において」とあるのは「次条の規定により読み替えられた次項において」と、同条第二項の表下欄中「額に〇・九八八（総務省において作成する年平均の全国消費者物価指数（以下「物価指数」という。）が平成十五年（この項の規定による率の改定が行われたときは、直近の当該改定が行われた年の前年）の物価指数を下回るに至つた場合においては、その翌年の四月以降、〇・九八八（この項の規定による率の改定が行われたときは、当該改定後の率）にその低下した比率」とあるのは「額に〇・九七八（当該年度の改定率（国民年金法等の一部を改正する法律（平成十六年法律第百四号）第一条の規定による改正後の第二十七条に規定する改定率をいう。）の改定の基準となる率に〇・九九〇を乗じて得た率として政令で定める率が一を下回る場合においては、当該年度の四月以降、〇・九七八（この項の規定による率の改定が行われたときは、当該改定後の率）に当該政令で定める率」と、「〇・九八八を」とあるのは「〇・九七八を」と、「四十一万五千八百円に〇・九八八（総務省において作成する年平均の全国消費者物価指数（以下「物価指数」という。）が平成十五年（この項の規定による率の改定が行われたときは、直近の当該改定が行われた年の前年）の物価指数を下回るに至つた場合においては、その翌年の四月以降、〇・九八八（この項の規定による率の改定が行われたときは、当該改定後の率）にその低下した比率」とあるのは「四十一万五千八百円に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降、〇・九七八（この項の規定による率の改定が行われたときは、当該改定後の率）に当該政令で定める率」とする。</w:t>
      </w:r>
    </w:p>
    <w:p>
      <w:pPr>
        <w:pStyle w:val="Heading4"/>
      </w:pPr>
      <w:r>
        <w:t>第九条（老齢基礎年金の額の計算に関する経過措置）</w:t>
      </w:r>
    </w:p>
    <w:p>
      <w:r>
        <w:t>平成十六年十月から平成十八年六月までの月分として支給される国民年金法による老齢基礎年金の額については、第一条の規定による改正後の国民年金法第二十七条第二号中「四分の三」とあるのは「三分の二」と、同条第三号中「四分の一」とあるのは「三分の一」と、同条第四号中「二分の一」とあるのは「三分の一」とする。</w:t>
      </w:r>
    </w:p>
    <w:p>
      <w:pPr>
        <w:pStyle w:val="Heading5"/>
        <w:ind w:left="440"/>
      </w:pPr>
      <w:r>
        <w:t>２</w:t>
      </w:r>
    </w:p>
    <w:p>
      <w:pPr>
        <w:ind w:left="440"/>
      </w:pPr>
      <w:r>
        <w:t>平成十八年七月から平成二十一年三月までの月分として支給される国民年金法による老齢基礎年金の額については、第四条の規定による改正後の国民年金法第二十七条第二号中「八分の七」とあるのは「六分の五」と、同条第三号中「八分の三」とあるのは「二分の一」と、同条第四号中「四分の三」とあるのは「三分の二」と、同条第五号中「四分の一」とあるのは「三分の一」と、同条第六号中「八分の五」とあるのは「二分の一」と、同条第七号中「八分の一」とあるのは「六分の一」と、同条第八号中「二分の一」とあるのは「三分の一」とする。</w:t>
      </w:r>
    </w:p>
    <w:p>
      <w:pPr>
        <w:pStyle w:val="Heading4"/>
      </w:pPr>
      <w:r>
        <w:t>第十条</w:t>
      </w:r>
    </w:p>
    <w:p>
      <w:r>
        <w:t>平成二十六年四月（以下「特定月」という。）の前月以前の期間に係る保険料免除期間を有する者であって、第四条の規定による改正後の国民年金法第二十七条ただし書に該当するものに支給する平成二十一年四月以後の月分の国民年金法による老齢基礎年金の額については、同条ただし書（同法第二十八条第四項、附則第九条の二第四項並びに第九条の二の二第四項及び第五項並びに他の法令において適用する場合を含む。）の規定にかかわらず、七十八万九百円に同法第二十七条に規定する改定率を乗じて得た額（その額に五十円未満の端数が生じたときは、これを切り捨て、五十円以上百円未満の端数が生じたときは、これを百円に切り上げるものとする。）に、次の各号に掲げる月数を合算した月数（四百八十を限度とする。）を四百八十で除して得た数を乗じて得た額とする。</w:t>
      </w:r>
    </w:p>
    <w:p>
      <w:pPr>
        <w:pStyle w:val="Heading6"/>
        <w:ind w:left="880"/>
      </w:pPr>
      <w:r>
        <w:t>一</w:t>
      </w:r>
    </w:p>
    <w:p>
      <w:pPr>
        <w:ind w:left="880"/>
      </w:pPr>
      <w:r>
        <w:t>保険料納付済期間の月数</w:t>
      </w:r>
    </w:p>
    <w:p>
      <w:pPr>
        <w:pStyle w:val="Heading6"/>
        <w:ind w:left="880"/>
      </w:pPr>
      <w:r>
        <w:t>二</w:t>
      </w:r>
    </w:p>
    <w:p>
      <w:pPr>
        <w:ind w:left="880"/>
      </w:pPr>
      <w:r>
        <w:t>平成二十一年四月から平成二十六年三月までの期間及び特定月以後の期間に係る保険料四分の一免除期間の月数（四百八十から保険料納付済期間の月数を控除して得た月数を限度とする。）の八分の七に相当する月数</w:t>
      </w:r>
    </w:p>
    <w:p>
      <w:pPr>
        <w:pStyle w:val="Heading6"/>
        <w:ind w:left="880"/>
      </w:pPr>
      <w:r>
        <w:t>三</w:t>
      </w:r>
    </w:p>
    <w:p>
      <w:pPr>
        <w:ind w:left="880"/>
      </w:pPr>
      <w:r>
        <w:t>平成二十一年四月から平成二十六年三月までの期間及び特定月以後の期間に係る保険料四分の一免除期間の月数から前号に規定する保険料四分の一免除期間の月数を控除して得た月数の八分の三に相当する月数</w:t>
      </w:r>
    </w:p>
    <w:p>
      <w:pPr>
        <w:pStyle w:val="Heading6"/>
        <w:ind w:left="880"/>
      </w:pPr>
      <w:r>
        <w:t>四</w:t>
      </w:r>
    </w:p>
    <w:p>
      <w:pPr>
        <w:ind w:left="880"/>
      </w:pPr>
      <w:r>
        <w:t>特定月の前月以前の期間（平成二十一年四月から平成二十六年三月までの期間を除く。）に係る保険料四分の一免除期間の月数（四百八十から保険料納付済期間の月数並びに平成二十一年四月から平成二十六年三月までの期間及び特定月以後の期間に係る保険料四分の一免除期間の月数を合算した月数を控除して得た月数を限度とする。）の六分の五に相当する月数</w:t>
      </w:r>
    </w:p>
    <w:p>
      <w:pPr>
        <w:pStyle w:val="Heading6"/>
        <w:ind w:left="880"/>
      </w:pPr>
      <w:r>
        <w:t>五</w:t>
      </w:r>
    </w:p>
    <w:p>
      <w:pPr>
        <w:ind w:left="880"/>
      </w:pPr>
      <w:r>
        <w:t>特定月の前月以前の期間（平成二十一年四月から平成二十六年三月までの期間を除く。）に係る保険料四分の一免除期間の月数から前号に規定する保険料四分の一免除期間の月数を控除して得た月数の二分の一に相当する月数</w:t>
      </w:r>
    </w:p>
    <w:p>
      <w:pPr>
        <w:pStyle w:val="Heading6"/>
        <w:ind w:left="880"/>
      </w:pPr>
      <w:r>
        <w:t>六</w:t>
      </w:r>
    </w:p>
    <w:p>
      <w:pPr>
        <w:ind w:left="880"/>
      </w:pPr>
      <w:r>
        <w:t>平成二十一年四月から平成二十六年三月までの期間及び特定月以後の期間に係る保険料半額免除期間の月数（四百八十から保険料納付済期間の月数及び保険料四分の一免除期間の月数を合算した月数を控除して得た月数を限度とする。）の四分の三に相当する月数</w:t>
      </w:r>
    </w:p>
    <w:p>
      <w:pPr>
        <w:pStyle w:val="Heading6"/>
        <w:ind w:left="880"/>
      </w:pPr>
      <w:r>
        <w:t>七</w:t>
      </w:r>
    </w:p>
    <w:p>
      <w:pPr>
        <w:ind w:left="880"/>
      </w:pPr>
      <w:r>
        <w:t>平成二十一年四月から平成二十六年三月までの期間及び特定月以後の期間に係る保険料半額免除期間の月数から前号に規定する保険料半額免除期間の月数を控除して得た月数の四分の一に相当する月数</w:t>
      </w:r>
    </w:p>
    <w:p>
      <w:pPr>
        <w:pStyle w:val="Heading6"/>
        <w:ind w:left="880"/>
      </w:pPr>
      <w:r>
        <w:t>八</w:t>
      </w:r>
    </w:p>
    <w:p>
      <w:pPr>
        <w:ind w:left="880"/>
      </w:pPr>
      <w:r>
        <w:t>特定月の前月以前の期間（平成二十一年四月から平成二十六年三月までの期間を除く。）に係る保険料半額免除期間の月数（四百八十から保険料納付済期間の月数、保険料四分の一免除期間の月数並びに平成二十一年四月から平成二十六年三月までの期間及び特定月以後の期間に係る保険料半額免除期間の月数を合算した月数を控除して得た月数を限度とする。）の三分の二に相当する月数</w:t>
      </w:r>
    </w:p>
    <w:p>
      <w:pPr>
        <w:pStyle w:val="Heading6"/>
        <w:ind w:left="880"/>
      </w:pPr>
      <w:r>
        <w:t>九</w:t>
      </w:r>
    </w:p>
    <w:p>
      <w:pPr>
        <w:ind w:left="880"/>
      </w:pPr>
      <w:r>
        <w:t>特定月の前月以前の期間（平成二十一年四月から平成二十六年三月までの期間を除く。）に係る保険料半額免除期間の月数から前号に規定する保険料半額免除期間の月数を控除して得た月数の三分の一に相当する月数</w:t>
      </w:r>
    </w:p>
    <w:p>
      <w:pPr>
        <w:pStyle w:val="Heading6"/>
        <w:ind w:left="880"/>
      </w:pPr>
      <w:r>
        <w:t>十</w:t>
      </w:r>
    </w:p>
    <w:p>
      <w:pPr>
        <w:ind w:left="880"/>
      </w:pPr>
      <w:r>
        <w:t>平成二十一年四月から平成二十六年三月までの期間及び特定月以後の期間に係る保険料四分の三免除期間の月数（四百八十から保険料納付済期間の月数、保険料四分の一免除期間の月数及び保険料半額免除期間の月数を合算した月数を控除して得た月数を限度とする。）の八分の五に相当する月数</w:t>
      </w:r>
    </w:p>
    <w:p>
      <w:pPr>
        <w:pStyle w:val="Heading6"/>
        <w:ind w:left="880"/>
      </w:pPr>
      <w:r>
        <w:t>十一</w:t>
      </w:r>
    </w:p>
    <w:p>
      <w:pPr>
        <w:ind w:left="880"/>
      </w:pPr>
      <w:r>
        <w:t>平成二十一年四月から平成二十六年三月までの期間及び特定月以後の期間に係る保険料四分の三免除期間の月数から前号に規定する保険料四分の三免除期間の月数を控除して得た月数の八分の一に相当する月数</w:t>
      </w:r>
    </w:p>
    <w:p>
      <w:pPr>
        <w:pStyle w:val="Heading6"/>
        <w:ind w:left="880"/>
      </w:pPr>
      <w:r>
        <w:t>十二</w:t>
      </w:r>
    </w:p>
    <w:p>
      <w:pPr>
        <w:ind w:left="880"/>
      </w:pPr>
      <w:r>
        <w:t>特定月の前月以前の期間（平成二十一年四月から平成二十六年三月までの期間を除く。）に係る保険料四分の三免除期間の月数（四百八十から保険料納付済期間の月数、保険料四分の一免除期間の月数、保険料半額免除期間の月数並びに平成二十一年四月から平成二十六年三月までの期間及び特定月以後の期間に係る保険料四分の三免除期間の月数を合算した月数を控除して得た月数を限度とする。）の二分の一に相当する月数</w:t>
      </w:r>
    </w:p>
    <w:p>
      <w:pPr>
        <w:pStyle w:val="Heading6"/>
        <w:ind w:left="880"/>
      </w:pPr>
      <w:r>
        <w:t>十三</w:t>
      </w:r>
    </w:p>
    <w:p>
      <w:pPr>
        <w:ind w:left="880"/>
      </w:pPr>
      <w:r>
        <w:t>特定月の前月以前の期間（平成二十一年四月から平成二十六年三月までの期間を除く。）に係る保険料四分の三免除期間の月数から前号に規定する保険料四分の三免除期間の月数を控除して得た月数の六分の一に相当する月数</w:t>
      </w:r>
    </w:p>
    <w:p>
      <w:pPr>
        <w:pStyle w:val="Heading6"/>
        <w:ind w:left="880"/>
      </w:pPr>
      <w:r>
        <w:t>十四</w:t>
      </w:r>
    </w:p>
    <w:p>
      <w:pPr>
        <w:ind w:left="880"/>
      </w:pPr>
      <w:r>
        <w:t>平成二十一年四月から平成二十六年三月までの期間及び特定月以後の期間に係る保険料全額免除期間（国民年金法第九十条の三第一項又は附則第十九条第一項若しくは第二項の規定により納付することを要しないものとされた保険料に係るものを除く。次号において同じ。）の月数（四百八十から保険料納付済期間の月数、保険料四分の一免除期間の月数、保険料半額免除期間の月数及び保険料四分の三免除期間の月数を合算した月数を控除して得た月数を限度とする。）の二分の一に相当する月数</w:t>
      </w:r>
    </w:p>
    <w:p>
      <w:pPr>
        <w:pStyle w:val="Heading6"/>
        <w:ind w:left="880"/>
      </w:pPr>
      <w:r>
        <w:t>十五</w:t>
      </w:r>
    </w:p>
    <w:p>
      <w:pPr>
        <w:ind w:left="880"/>
      </w:pPr>
      <w:r>
        <w:t>特定月の前月以前の期間（平成二十一年四月から平成二十六年三月までの期間を除く。）に係る保険料全額免除期間の月数（四百八十から保険料納付済期間の月数、保険料四分の一免除期間の月数、保険料半額免除期間の月数、保険料四分の三免除期間の月数並びに平成二十一年四月から平成二十六年三月までの期間及び特定月以後の期間に係る保険料全額免除期間の月数を合算した月数を控除して得た月数を限度とする。）の三分の一に相当する月数</w:t>
      </w:r>
    </w:p>
    <w:p>
      <w:pPr>
        <w:pStyle w:val="Heading5"/>
        <w:ind w:left="440"/>
      </w:pPr>
      <w:r>
        <w:t>２</w:t>
      </w:r>
    </w:p>
    <w:p>
      <w:pPr>
        <w:ind w:left="440"/>
      </w:pPr>
      <w:r>
        <w:t>昭和六十年改正法附則別表第四の上欄に掲げる者について前項の規定を適用する場合においては、同項中「四百八十」とあるのは、それぞれ同表の下欄のように読み替えるものとする。</w:t>
      </w:r>
    </w:p>
    <w:p>
      <w:pPr>
        <w:pStyle w:val="Heading4"/>
      </w:pPr>
      <w:r>
        <w:t>第十一条（平成十七年度から平成二十年度までにおける改定率の改定に関する経過措置）</w:t>
      </w:r>
    </w:p>
    <w:p>
      <w:r>
        <w:t>平成十七年度及び平成十八年度における第一条の規定による改正後の国民年金法第二十七条の二から第二十七条の五までの規定の適用については、同法第二十七条の二第二項第二号及び第三号に掲げる率をそれぞれ一とみなす。</w:t>
      </w:r>
    </w:p>
    <w:p>
      <w:pPr>
        <w:pStyle w:val="Heading5"/>
        <w:ind w:left="440"/>
      </w:pPr>
      <w:r>
        <w:t>２</w:t>
      </w:r>
    </w:p>
    <w:p>
      <w:pPr>
        <w:ind w:left="440"/>
      </w:pPr>
      <w:r>
        <w:t>平成十九年度における第一条の規定による改正後の国民年金法第二十七条の二第二項第三号の規定の適用については、同号イ中「九月一日」とあるのは、「十月一日」とする。</w:t>
      </w:r>
    </w:p>
    <w:p>
      <w:pPr>
        <w:pStyle w:val="Heading5"/>
        <w:ind w:left="440"/>
      </w:pPr>
      <w:r>
        <w:t>３</w:t>
      </w:r>
    </w:p>
    <w:p>
      <w:pPr>
        <w:ind w:left="440"/>
      </w:pPr>
      <w:r>
        <w:t>平成二十年度における第一条の規定による改正後の国民年金法第二十七条の二第二項第三号の規定の適用については、同号ロ中「九月一日」とあるのは、「十月一日」とする。</w:t>
      </w:r>
    </w:p>
    <w:p>
      <w:pPr>
        <w:pStyle w:val="Heading4"/>
      </w:pPr>
      <w:r>
        <w:t>第十二条（改定率の改定の特例）</w:t>
      </w:r>
    </w:p>
    <w:p>
      <w:r>
        <w:t>国民年金法による年金たる給付その他政令で定める給付の受給権者（以下この条及び次条において「受給権者」という。）のうち、当該年度において第一号に掲げる額が第二号に掲げる額以下となる区分（同一の改定率（第一条の規定による改正後の国民年金法第二十七条に規定する改定率をいう。以下この条及び次条において同じ。）が適用される受給権者ごとの区分をいう。次項及び次条において同じ。）に属するものに適用される改定率の改定については、平成二十六年度までの間は、同法第二十七条の四及び第二十七条の五の規定は、適用しない。</w:t>
      </w:r>
    </w:p>
    <w:p>
      <w:pPr>
        <w:pStyle w:val="Heading6"/>
        <w:ind w:left="880"/>
      </w:pPr>
      <w:r>
        <w:t>一</w:t>
      </w:r>
    </w:p>
    <w:p>
      <w:pPr>
        <w:ind w:left="880"/>
      </w:pPr>
      <w:r>
        <w:t>第一条の規定による改正後の国民年金法第二十七条本文に規定する老齢基礎年金の額（同法第二十七条の四及び第二十七条の五の規定の適用がないものとして改定した改定率を基礎として計算した額とする。）</w:t>
      </w:r>
    </w:p>
    <w:p>
      <w:pPr>
        <w:pStyle w:val="Heading6"/>
        <w:ind w:left="880"/>
      </w:pPr>
      <w:r>
        <w:t>二</w:t>
      </w:r>
    </w:p>
    <w:p>
      <w:pPr>
        <w:ind w:left="880"/>
      </w:pPr>
      <w:r>
        <w:t>附則第七条の二の規定により読み替えられた附則第七条の規定により読み替えられてなおその効力を有するものとされた第一条の規定による改正前の国民年金法第二十七条本文に規定する老齢基礎年金の額</w:t>
      </w:r>
    </w:p>
    <w:p>
      <w:pPr>
        <w:pStyle w:val="Heading5"/>
        <w:ind w:left="440"/>
      </w:pPr>
      <w:r>
        <w:t>２</w:t>
      </w:r>
    </w:p>
    <w:p>
      <w:pPr>
        <w:ind w:left="440"/>
      </w:pPr>
      <w:r>
        <w:t>受給権者のうち、当該年度において、前項第一号に掲げる額が同項第二号に掲げる額を上回り、かつ、第一条の規定による改正後の国民年金法第二十七条の四第二項第一号に規定する調整率（以下この項及び次条第二項において「調整率」という。）が前項第一号に掲げる額に対する同項第二号に掲げる額の比率を下回る区分に属するものに適用される改定率の改定に対する同法第二十七条の四及び第二十七条の五の規定の適用については、当該比率を調整率とみなす。</w:t>
      </w:r>
    </w:p>
    <w:p>
      <w:pPr>
        <w:pStyle w:val="Heading4"/>
      </w:pPr>
      <w:r>
        <w:t>第十二条の二（平成二十七年度における改定率の改定の特例）</w:t>
      </w:r>
    </w:p>
    <w:p>
      <w:r>
        <w:t>平成二十七年度において、受給権者のうち、第一号に掲げる額が第二号に掲げる額以下となる区分に属するものに適用される改定率の改定については、第一条の規定による改正後の国民年金法第二十七条の四及び第二十七条の五の規定は、適用しない。</w:t>
      </w:r>
    </w:p>
    <w:p>
      <w:pPr>
        <w:pStyle w:val="Heading6"/>
        <w:ind w:left="880"/>
      </w:pPr>
      <w:r>
        <w:t>一</w:t>
      </w:r>
    </w:p>
    <w:p>
      <w:pPr>
        <w:ind w:left="880"/>
      </w:pPr>
      <w:r>
        <w:t>平成二十七年度における第一条の規定による改正後の国民年金法第二十七条本文に規定する老齢基礎年金の額（同法第二十七条の四及び第二十七条の五の規定の適用がないものとして改定した改定率を基礎として計算した額とする。）</w:t>
      </w:r>
    </w:p>
    <w:p>
      <w:pPr>
        <w:pStyle w:val="Heading6"/>
        <w:ind w:left="880"/>
      </w:pPr>
      <w:r>
        <w:t>二</w:t>
      </w:r>
    </w:p>
    <w:p>
      <w:pPr>
        <w:ind w:left="880"/>
      </w:pPr>
      <w:r>
        <w:t>平成二十六年度における附則第七条の二の規定により読み替えられた附則第七条の規定により読み替えられてなおその効力を有するものとされた第一条の規定による改正前の国民年金法第二十七条本文に規定する老齢基礎年金の額</w:t>
      </w:r>
    </w:p>
    <w:p>
      <w:pPr>
        <w:pStyle w:val="Heading5"/>
        <w:ind w:left="440"/>
      </w:pPr>
      <w:r>
        <w:t>２</w:t>
      </w:r>
    </w:p>
    <w:p>
      <w:pPr>
        <w:ind w:left="440"/>
      </w:pPr>
      <w:r>
        <w:t>受給権者のうち、平成二十七年度において、前項第一号に掲げる額が同項第二号に掲げる額を上回り、かつ、調整率が同項第一号に掲げる額に対する同項第二号に掲げる額の比率を下回る区分に属するものに適用される改定率の改定に対する第一条の規定による改正後の国民年金法第二十七条の四及び第二十七条の五の規定の適用については、当該比率を調整率とみなす。</w:t>
      </w:r>
    </w:p>
    <w:p>
      <w:pPr>
        <w:pStyle w:val="Heading4"/>
      </w:pPr>
      <w:r>
        <w:t>第十三条（基礎年金の国庫負担に関する経過措置）</w:t>
      </w:r>
    </w:p>
    <w:p>
      <w:r>
        <w:t>平成十六年度における第一条の規定による改正後の国民年金法第八十五条第一項の規定の適用については、同項第一号中「第二十七条第三号に規定する月数」とあるのは「国民年金法等の一部を改正する法律（平成十六年法律第百四号）附則第九条第一項の規定により読み替えられた第二十七条第三号に規定する月数」と、「二分の一」とあるのは「三分の一」と、同項第二号イ中「四で除して」とあるのは「六で除して」と、「二で除して」とあるのは「三で除して」と、同項第三号中「百分の二十」とあるのは「百分の四十」とする。</w:t>
      </w:r>
    </w:p>
    <w:p>
      <w:pPr>
        <w:pStyle w:val="Heading5"/>
        <w:ind w:left="440"/>
      </w:pPr>
      <w:r>
        <w:t>２</w:t>
      </w:r>
    </w:p>
    <w:p>
      <w:pPr>
        <w:ind w:left="440"/>
      </w:pPr>
      <w:r>
        <w:t>国庫は、平成十六年度における国民年金事業に要する費用のうち基礎年金の給付に要する費用の一部に充てるため、前項並びに昭和六十年改正法附則第三十四条第二項及び第三項の規定により読み替えられた第一条の規定による改正後の国民年金法第八十五条第一項各号に掲げる額及び昭和六十年改正法附則第三十四条第一項各号（第一号、第六号及び第九号を除く。）に掲げる額（同項第四号に規定する者に係る寡婦年金の給付に要する費用の額に同号イに掲げる数を同号ロに掲げる数で除して得た数を乗じて得た額の合算額及び同項第五号に規定する老齢年金の給付に要する費用に係る同号ハに規定する額の三分の一に相当する額を除く。）のほか、五十七億五千五百七十一万六千円を負担する。</w:t>
      </w:r>
    </w:p>
    <w:p>
      <w:pPr>
        <w:pStyle w:val="Heading5"/>
        <w:ind w:left="440"/>
      </w:pPr>
      <w:r>
        <w:t>３</w:t>
      </w:r>
    </w:p>
    <w:p>
      <w:pPr>
        <w:ind w:left="440"/>
      </w:pPr>
      <w:r>
        <w:t>平成十七年度における第一条の規定による改正後の国民年金法第八十五条第一項の規定の適用については、同項第一号中「第二十七条第三号に規定する月数」とあるのは「国民年金法等の一部を改正する法律（平成十六年法律第百四号）附則第九条第一項の規定により読み替えられた第二十七条第三号に規定する月数」と、「の二分の一に相当する額」とあるのは「に、三分の一に千分の十一を加えた率を乗じて得た額」と、同項第二号イ中「四で除して」とあるのは「六で除して」と、「二で除して」とあるのは「三で除して」と、同項第三号中「百分の二十」とあるのは「百分の四十」とする。</w:t>
      </w:r>
    </w:p>
    <w:p>
      <w:pPr>
        <w:pStyle w:val="Heading5"/>
        <w:ind w:left="440"/>
      </w:pPr>
      <w:r>
        <w:t>４</w:t>
      </w:r>
    </w:p>
    <w:p>
      <w:pPr>
        <w:ind w:left="440"/>
      </w:pPr>
      <w:r>
        <w:t>国庫は、平成十七年度における国民年金事業に要する費用のうち基礎年金の給付に要する費用の一部に充てるため、前項並びに昭和六十年改正法附則第三十四条第二項及び第三項の規定により読み替えられた第一条の規定による改正後の国民年金法第八十五条第一項各号に掲げる額及び昭和六十年改正法附則第三十四条第一項各号（第一号、第六号及び第九号を除く。）に掲げる額（同項第四号に規定する者に係る寡婦年金の給付に要する費用の額に同号イに掲げる数を同号ロに掲げる数で除して得た数を乗じて得た額の合算額及び同項第五号に規定する老齢年金の給付に要する費用に係る同号ハに規定する額の三分の一に相当する額を除く。）のほか、二百四十七億五千九十六万六千円を負担する。</w:t>
      </w:r>
    </w:p>
    <w:p>
      <w:pPr>
        <w:pStyle w:val="Heading5"/>
        <w:ind w:left="440"/>
      </w:pPr>
      <w:r>
        <w:t>５</w:t>
      </w:r>
    </w:p>
    <w:p>
      <w:pPr>
        <w:ind w:left="440"/>
      </w:pPr>
      <w:r>
        <w:t>平成十八年度（附則第一条第四号に掲げる規定の施行の日の属する月の前月までの期間に限る。）における第一条の規定による改正後の国民年金法第八十五条第一項の規定の適用については、同項第一号中「第二十七条第三号に規定する月数」とあるのは「国民年金法等の一部を改正する法律（平成十六年法律第百四号）附則第九条第一項の規定により読み替えられた第二十七条第三号に規定する月数」と、「の二分の一に相当する額」とあるのは「に、三分の一に千分の二十五を加えた率を乗じて得た額」と、同項第二号イ中「四で除して」とあるのは「六で除して」と、「二で除して」とあるのは「三で除して」と、同項第三号中「百分の二十」とあるのは「百分の三十八」とする。</w:t>
      </w:r>
    </w:p>
    <w:p>
      <w:pPr>
        <w:pStyle w:val="Heading5"/>
        <w:ind w:left="440"/>
      </w:pPr>
      <w:r>
        <w:t>６</w:t>
      </w:r>
    </w:p>
    <w:p>
      <w:pPr>
        <w:ind w:left="440"/>
      </w:pPr>
      <w:r>
        <w:t>平成十八年度（附則第一条第四号に掲げる規定の施行の日の属する月以後の期間に限る。）における第四条の規定による改正後の国民年金法第八十五条第一項の規定の適用については、同項第一号中「第二十七条第三号、第五号及び第七号に規定する月数」とあるのは「国民年金法等の一部を改正する法律（平成十六年法律第百四号）附則第九条第二項の規定により読み替えられた第二十七条第三号、第五号及び第七号に規定する月数」と、「の二分の一に相当する額」とあるのは「に、三分の一に千分の二十五を加えた率を乗じて得た額」と、同項第二号イ（１）中「八分の一を乗じて」とあるのは「十二分の一を乗じて」と、同号イ（２）中「四分の一を乗じて」とあるのは「六分の一を乗じて」と、同号イ（３）中「八分の三を乗じて」とあるのは「四分の一を乗じて」と、同号イ（４）中「二分の一を乗じて」とあるのは「三分の一を乗じて」と、同項第三号中「百分の二十」とあるのは「百分の三十八」とする。</w:t>
      </w:r>
    </w:p>
    <w:p>
      <w:pPr>
        <w:pStyle w:val="Heading5"/>
        <w:ind w:left="440"/>
      </w:pPr>
      <w:r>
        <w:t>７</w:t>
      </w:r>
    </w:p>
    <w:p>
      <w:pPr>
        <w:ind w:left="440"/>
      </w:pPr>
      <w:r>
        <w:t>平成十九年度から平成二十六年度（以下「特定年度」という。）の前年度までの各年度における第四条の規定による改正後の国民年金法第八十五条第一項の規定の適用については、同項第一号中「第二十七条第三号、第五号及び第七号に規定する月数」とあるのは「第二十七条第三号、第五号及び第七号（平成十九年度及び平成二十年度にあつては、国民年金法等の一部を改正する法律（平成十六年法律第百四号）附則第九条第二項の規定により読み替えられた第二十七条第三号、第五号及び第七号）に規定する月数」と、「の二分の一に相当する額」とあるのは「に、三分の一に千分の三十二を加えた率を乗じて得た額」と、同項第二号イ（１）中「八分の一を乗じて」とあるのは「十二分の一を乗じて」と、同号イ（２）中「四分の一を乗じて」とあるのは「六分の一を乗じて」と、同号イ（３）中「八分の三を乗じて」とあるのは「四分の一を乗じて」と、同号イ（４）中「二分の一を乗じて」とあるのは「三分の一を乗じて」と、同項第三号中「百分の二十」とあるのは「百分の三十七」とする。</w:t>
      </w:r>
    </w:p>
    <w:p>
      <w:pPr>
        <w:pStyle w:val="Heading4"/>
      </w:pPr>
      <w:r>
        <w:t>第十四条</w:t>
      </w:r>
    </w:p>
    <w:p>
      <w:r>
        <w:t>平成二十一年度以後の各年度における第四条の規定による改正後の国民年金法第八十五条第一項第一号（前条第七項の規定により読み替えて適用する場合を含む。）の規定の適用については、当分の間、同号中「から第二十七条第三号、第五号及び第七号」とあるのは、「から第二十七条第三号、第五号及び第七号並びに国民年金法等の一部を改正する法律（平成十六年法律第百四号）附則第十条第一項第三号、第五号、第七号、第九号、第十一号及び第十三号」とする。</w:t>
      </w:r>
    </w:p>
    <w:p>
      <w:pPr>
        <w:pStyle w:val="Heading5"/>
        <w:ind w:left="440"/>
      </w:pPr>
      <w:r>
        <w:t>２</w:t>
      </w:r>
    </w:p>
    <w:p>
      <w:pPr>
        <w:ind w:left="440"/>
      </w:pPr>
      <w:r>
        <w:t>平成二十一年度以後の各年度における第四条の規定による改正後の国民年金法第八十五条第一項第二号（前条第七項の規定により読み替えて適用する場合を含む。）に掲げる額は、当分の間、同号の規定にかかわらず、当該年度における保険料免除期間を有する者に係る国民年金法による老齢基礎年金（同法第二十七条ただし書（附則第十条第一項において適用する場合を含む。）の規定によってその額が計算されるものに限る。）の給付に要する費用の額に、第一号に掲げる数を第二号に掲げる数で除して得た数を乗じて得た額の合算額とする。</w:t>
      </w:r>
    </w:p>
    <w:p>
      <w:pPr>
        <w:pStyle w:val="Heading6"/>
        <w:ind w:left="880"/>
      </w:pPr>
      <w:r>
        <w:t>一</w:t>
      </w:r>
    </w:p>
    <w:p>
      <w:pPr>
        <w:ind w:left="880"/>
      </w:pPr>
      <w:r>
        <w:t>次に掲げる数を合算した数</w:t>
      </w:r>
    </w:p>
    <w:p>
      <w:pPr>
        <w:pStyle w:val="Heading6"/>
        <w:ind w:left="880"/>
      </w:pPr>
      <w:r>
        <w:t>二</w:t>
      </w:r>
    </w:p>
    <w:p>
      <w:pPr>
        <w:ind w:left="880"/>
      </w:pPr>
      <w:r>
        <w:t>附則第十条第一項各号に掲げる月数を合算した数</w:t>
      </w:r>
    </w:p>
    <w:p>
      <w:pPr>
        <w:pStyle w:val="Heading5"/>
        <w:ind w:left="440"/>
      </w:pPr>
      <w:r>
        <w:t>３</w:t>
      </w:r>
    </w:p>
    <w:p>
      <w:pPr>
        <w:ind w:left="440"/>
      </w:pPr>
      <w:r>
        <w:t>前項の規定の適用については、当分の間、同項中「四百八十」とあるのは、「四百八十（国民年金法等の一部を改正する法律（昭和六十年法律第三十四号）附則別表第四の上欄に掲げる者については、それぞれ同表の下欄に掲げる数）」と読み替えるものとする。</w:t>
      </w:r>
    </w:p>
    <w:p>
      <w:pPr>
        <w:pStyle w:val="Heading4"/>
      </w:pPr>
      <w:r>
        <w:t>第十四条の二（平成二十一年度から平成二十五年度までにおける基礎年金の国庫負担に関する経過措置の特例）</w:t>
      </w:r>
    </w:p>
    <w:p>
      <w:r>
        <w:t>国庫は、平成二十一年度から平成二十五年度までの各年度における国民年金事業に要する費用のうち基礎年金の給付に要する費用の一部に充てるため、当該各年度について、附則第十三条第七項及び前条第一項並びに昭和六十年改正法附則第三十四条第二項及び第三項の規定により読み替えられた第四条の規定による改正後の国民年金法第八十五条第一項第一号及び第三号に掲げる額、前条第二項に規定する額並びに昭和六十年改正法附則第三十四条第一項各号（第一号、第六号及び第九号を除く。）に掲げる額（同項第四号に規定する者に係る寡婦年金の給付に要する費用の額に同号イに掲げる数を同号ロに掲げる数で除して得た数を乗じて得た額の合算額及び同項第五号に規定する老齢年金の給付に要する費用に係る同号ハに規定する額の三分の一に相当する額を除く。）の合算額のほか、前条第一項並びに昭和六十年改正法附則第三十四条第二項及び第三項の規定により読み替えられた第四条の規定による改正後の国民年金法第八十五条第一項第一号及び第三号に掲げる額並びに前条第二項に規定する額の合算額と附則第十三条第七項及び前条第一項並びに昭和六十年改正法附則第三十四条第二項及び第三項の規定により読み替えられた第四条の規定による改正後の国民年金法第八十五条第一項第一号及び第三号に掲げる額並びに前条第二項に規定する額の合算額との差額に相当する額を負担する。</w:t>
      </w:r>
    </w:p>
    <w:p>
      <w:pPr>
        <w:pStyle w:val="Heading4"/>
      </w:pPr>
      <w:r>
        <w:t>第十六条（基礎年金の国庫負担に要する費用の財源）</w:t>
      </w:r>
    </w:p>
    <w:p>
      <w:r>
        <w:t>特定年度以後の各年度において、附則第十四条第一項並びに昭和六十年改正法附則第三十四条第二項及び第三項の規定により読み替えられた第四条の規定による改正後の国民年金法第八十五条第一項（附則第十四条第二項において適用する場合を含む。）の規定により国庫が負担する費用のうち附則第十四条の二前段の規定の例により算定した額に相当する費用の財源については、社会保障の安定財源の確保等を図る税制の抜本的な改革を行うための消費税法の一部を改正する等の法律（平成二十四年法律第六十八号）の施行により増加する消費税の収入を活用して、確保するものとする。</w:t>
      </w:r>
    </w:p>
    <w:p>
      <w:pPr>
        <w:pStyle w:val="Heading4"/>
      </w:pPr>
      <w:r>
        <w:t>第十七条（老齢基礎年金の支給の繰下げに関する経過措置）</w:t>
      </w:r>
    </w:p>
    <w:p>
      <w:r>
        <w:t>第二条の規定による改正後の国民年金法第二十八条の規定は、平成十七年四月一日前において国民年金法による年金たる給付（老齢基礎年金及び付加年金を除く。）又は被用者年金各法による年金たる給付（老齢又は退職を支給事由とするものを除く。）の受給権を有する者については、適用しない。</w:t>
      </w:r>
    </w:p>
    <w:p>
      <w:pPr>
        <w:pStyle w:val="Heading4"/>
      </w:pPr>
      <w:r>
        <w:t>第十八条（平成十八年度及び平成十九年度における保険料改定率の改定に関する経過措置）</w:t>
      </w:r>
    </w:p>
    <w:p>
      <w:r>
        <w:t>平成十八年度及び平成十九年度における第二条の規定による改正後の国民年金法第八十七条第三項の保険料改定率の改定については、同条第五項第二号に掲げる率を一とみなして、同項の規定を適用する。</w:t>
      </w:r>
    </w:p>
    <w:p>
      <w:pPr>
        <w:pStyle w:val="Heading4"/>
      </w:pPr>
      <w:r>
        <w:t>第十九条（国民年金の保険料の免除の特例）</w:t>
      </w:r>
    </w:p>
    <w:p>
      <w:r>
        <w:t>平成十七年四月から平成十八年六月までの期間において、三十歳に達する日の属する月の前月までの被保険者期間がある第一号被保険者等（国民年金法第七条第一項第一号に規定する第一号被保険者又は第一号被保険者であった者をいう。以下この条において同じ。）であって次の各号のいずれかに該当するものから申請があったときは、厚生労働大臣は、当該被保険者期間のうちその指定する期間（第二条の規定による改正後の国民年金法第九十条第一項若しくは第九十条の二第一項の規定の適用を受ける期間又は同法第九十条第一項に規定する学生等（以下「学生等」という。）である期間若しくは学生等であった期間を除く。）に係る国民年金の保険料については、国民年金法第八十八条第一項の規定にかかわらず、既に納付されたもの及び同法第九十三条第一項の規定により前納されたものを除き、これを納付することを要しないものとし、申請のあった日以後、当該保険料に係る期間を同法第五条第四項に規定する保険料全額免除期間（同法第九十四条第一項の規定により追納が行われた場合にあっては、当該追納に係る期間を除く。）に算入することができる。</w:t>
      </w:r>
    </w:p>
    <w:p>
      <w:pPr>
        <w:pStyle w:val="Heading6"/>
        <w:ind w:left="880"/>
      </w:pPr>
      <w:r>
        <w:t>一</w:t>
      </w:r>
    </w:p>
    <w:p>
      <w:pPr>
        <w:ind w:left="880"/>
      </w:pPr>
      <w:r>
        <w:t>当該保険料を納付することを要しないものとすべき月の属する年の前年の所得（一月から厚生労働省令で定める月までの月分の保険料については、前々年の所得とする。）が、その者の所得税法（昭和四十年法律第三十三号）に規定する控除対象配偶者及び扶養親族の有無及び数に応じて、政令で定める額以下であるとき。</w:t>
      </w:r>
    </w:p>
    <w:p>
      <w:pPr>
        <w:pStyle w:val="Heading6"/>
        <w:ind w:left="880"/>
      </w:pPr>
      <w:r>
        <w:t>二</w:t>
      </w:r>
    </w:p>
    <w:p>
      <w:pPr>
        <w:ind w:left="880"/>
      </w:pPr>
      <w:r>
        <w:t>第二条の規定による改正後の国民年金法第九十条第一項第二号から第四号までに該当するとき。</w:t>
      </w:r>
    </w:p>
    <w:p>
      <w:pPr>
        <w:pStyle w:val="Heading6"/>
        <w:ind w:left="880"/>
      </w:pPr>
      <w:r>
        <w:t>三</w:t>
      </w:r>
    </w:p>
    <w:p>
      <w:pPr>
        <w:ind w:left="880"/>
      </w:pPr>
      <w:r>
        <w:t>国民年金の保険料を納付することが著しく困難である場合として天災その他の厚生労働省令で定める事由があるとき。</w:t>
      </w:r>
    </w:p>
    <w:p>
      <w:pPr>
        <w:pStyle w:val="Heading5"/>
        <w:ind w:left="440"/>
      </w:pPr>
      <w:r>
        <w:t>２</w:t>
      </w:r>
    </w:p>
    <w:p>
      <w:pPr>
        <w:ind w:left="440"/>
      </w:pPr>
      <w:r>
        <w:t>平成十八年七月から令和十二年六月までの期間において、三十歳に達する日の属する月の前月までの被保険者期間がある第一号被保険者等であって次の各号のいずれかに該当するものから申請があったときは、厚生労働大臣は、当該被保険者期間のうちその指定する期間（国民年金法第九十条第一項若しくは第九十条の二第一項から第三項までの規定の適用を受ける期間又は学生等である期間若しくは学生等であった期間を除く。）に係る国民年金の保険料については、同法第八十八条第一項の規定にかかわらず、既に納付されたものを除き、これを納付することを要しないものとし、申請のあった日以後、当該保険料に係る期間を同法第五条第三項に規定する保険料全額免除期間（第四条の規定による改正後の国民年金法第九十四条第一項の規定により追納が行われた場合にあっては、当該追納に係る期間を除く。）に算入することができる。</w:t>
      </w:r>
    </w:p>
    <w:p>
      <w:pPr>
        <w:pStyle w:val="Heading6"/>
        <w:ind w:left="880"/>
      </w:pPr>
      <w:r>
        <w:t>一</w:t>
      </w:r>
    </w:p>
    <w:p>
      <w:pPr>
        <w:ind w:left="880"/>
      </w:pPr>
      <w:r>
        <w:t>当該保険料を納付することを要しないものとすべき月の属する年の前年の所得（一月から厚生労働省令で定める月までの月分の保険料については、前々年の所得とする。）が、その者の所得税法に規定する同一生計配偶者及び扶養親族の有無及び数に応じて、政令で定める額以下であるとき。</w:t>
      </w:r>
    </w:p>
    <w:p>
      <w:pPr>
        <w:pStyle w:val="Heading6"/>
        <w:ind w:left="880"/>
      </w:pPr>
      <w:r>
        <w:t>二</w:t>
      </w:r>
    </w:p>
    <w:p>
      <w:pPr>
        <w:ind w:left="880"/>
      </w:pPr>
      <w:r>
        <w:t>国民年金法第九十条第一項第二号及び第三号に該当するとき。</w:t>
      </w:r>
    </w:p>
    <w:p>
      <w:pPr>
        <w:pStyle w:val="Heading6"/>
        <w:ind w:left="880"/>
      </w:pPr>
      <w:r>
        <w:t>三</w:t>
      </w:r>
    </w:p>
    <w:p>
      <w:pPr>
        <w:ind w:left="880"/>
      </w:pPr>
      <w:r>
        <w:t>国民年金の保険料を納付することが著しく困難である場合として天災その他の厚生労働省令で定める事由があるとき。</w:t>
      </w:r>
    </w:p>
    <w:p>
      <w:pPr>
        <w:pStyle w:val="Heading5"/>
        <w:ind w:left="440"/>
      </w:pPr>
      <w:r>
        <w:t>３</w:t>
      </w:r>
    </w:p>
    <w:p>
      <w:pPr>
        <w:ind w:left="440"/>
      </w:pPr>
      <w:r>
        <w:t>国民年金法第九十条第二項及び第三項の規定は、前二項の場合に準用する。</w:t>
      </w:r>
    </w:p>
    <w:p>
      <w:pPr>
        <w:pStyle w:val="Heading5"/>
        <w:ind w:left="440"/>
      </w:pPr>
      <w:r>
        <w:t>４</w:t>
      </w:r>
    </w:p>
    <w:p>
      <w:pPr>
        <w:ind w:left="440"/>
      </w:pPr>
      <w:r>
        <w:t>第一項又は第二項の規定により保険料を納付することを要しないものとされた者及びこれらの規定により納付することを要しないものとされた保険料については、国民年金法その他の法令の規定を適用する場合においては、同法第九十条の三第一項の規定により保険料を納付することを要しないものとされた者及び同項の規定により納付することを要しないものとされた保険料とみなすほか、これらの規定の適用に関し必要な事項は、政令で定める。</w:t>
      </w:r>
    </w:p>
    <w:p>
      <w:pPr>
        <w:pStyle w:val="Heading5"/>
        <w:ind w:left="440"/>
      </w:pPr>
      <w:r>
        <w:t>５</w:t>
      </w:r>
    </w:p>
    <w:p>
      <w:pPr>
        <w:ind w:left="440"/>
      </w:pPr>
      <w:r>
        <w:t>国民年金法附則第五条第一項の規定による被保険者については、第一項及び第二項の規定を適用しない。</w:t>
      </w:r>
    </w:p>
    <w:p>
      <w:pPr>
        <w:pStyle w:val="Heading5"/>
        <w:ind w:left="440"/>
      </w:pPr>
      <w:r>
        <w:t>６</w:t>
      </w:r>
    </w:p>
    <w:p>
      <w:pPr>
        <w:ind w:left="440"/>
      </w:pPr>
      <w:r>
        <w:t>第一項第一号及び第二項第一号に規定する所得の範囲及びその額の計算方法は、政令で定める。</w:t>
      </w:r>
    </w:p>
    <w:p>
      <w:pPr>
        <w:pStyle w:val="Heading4"/>
      </w:pPr>
      <w:r>
        <w:t>第十九条の二（指定全額免除申請事務取扱者の事務の特例）</w:t>
      </w:r>
    </w:p>
    <w:p>
      <w:r>
        <w:t>国民年金法第百九条の二第一項に規定する指定全額免除申請事務取扱者は、同項に規定する事務のほか、前条第二項各号のいずれかに該当する同法第七条第一項第一号に規定する第一号被保険者又は第一号被保険者であった者（厚生労働省令で定める者に限る。以下この条において「納付猶予要件該当被保険者等」という。）の委託を受けて、納付猶予要件該当被保険者等に係る前条第二項の申請（以下この条において「納付猶予申請」という。）を行うことができる。</w:t>
      </w:r>
    </w:p>
    <w:p>
      <w:pPr>
        <w:pStyle w:val="Heading5"/>
        <w:ind w:left="440"/>
      </w:pPr>
      <w:r>
        <w:t>２</w:t>
      </w:r>
    </w:p>
    <w:p>
      <w:pPr>
        <w:ind w:left="440"/>
      </w:pPr>
      <w:r>
        <w:t>納付猶予要件該当被保険者等が指定全額免除申請事務取扱者に納付猶予申請の委託をしたときは、前条第二項の規定及び同条第三項において準用する国民年金法第九十条第二項の規定の適用については、当該委託をした日に、納付猶予申請があったものとみなす。</w:t>
      </w:r>
    </w:p>
    <w:p>
      <w:pPr>
        <w:pStyle w:val="Heading5"/>
        <w:ind w:left="440"/>
      </w:pPr>
      <w:r>
        <w:t>３</w:t>
      </w:r>
    </w:p>
    <w:p>
      <w:pPr>
        <w:ind w:left="440"/>
      </w:pPr>
      <w:r>
        <w:t>指定全額免除申請事務取扱者は、納付猶予要件該当被保険者等から納付猶予申請の委託を受けたときは、遅滞なく、厚生労働省令で定めるところにより、当該納付猶予申請をしなければならない。</w:t>
      </w:r>
    </w:p>
    <w:p>
      <w:pPr>
        <w:pStyle w:val="Heading5"/>
        <w:ind w:left="440"/>
      </w:pPr>
      <w:r>
        <w:t>４</w:t>
      </w:r>
    </w:p>
    <w:p>
      <w:pPr>
        <w:ind w:left="440"/>
      </w:pPr>
      <w:r>
        <w:t>指定全額免除申請事務取扱者が行う納付猶予申請に関する事務は、国民年金法第百九条の二第一項の事務とみなして、同条第四項から第八項までの規定（これらの規定に係る罰則を含む。）を適用する。</w:t>
      </w:r>
    </w:p>
    <w:p>
      <w:pPr>
        <w:pStyle w:val="Heading4"/>
      </w:pPr>
      <w:r>
        <w:t>第二十条（第三号被保険者の届出の経過措置）</w:t>
      </w:r>
    </w:p>
    <w:p>
      <w:r>
        <w:t>第二条の規定による改正後の国民年金法附則第七条の三第二項の規定は、平成十七年四月一日前の期間については、適用しない。</w:t>
      </w:r>
    </w:p>
    <w:p>
      <w:pPr>
        <w:pStyle w:val="Heading4"/>
      </w:pPr>
      <w:r>
        <w:t>第二十一条（第三号被保険者の届出の特例）</w:t>
      </w:r>
    </w:p>
    <w:p>
      <w:r>
        <w:t>国民年金法第七条第一項第三号に規定する第三号被保険者（以下この項において「第三号被保険者」という。）又は第三号被保険者であった者は、平成十七年四月一日前のその者の第三号被保険者としての国民年金の被保険者期間のうち、第二条の規定による改正前の国民年金法附則第七条の三の規定により国民年金法第五条第一項に規定する保険料納付済期間（以下「保険料納付済期間」という。）に算入されない期間（同法附則第七条の二の規定により保険料納付済期間に算入されない第三号被保険者としての国民年金の被保険者期間を除く。）について、厚生労働大臣に届出をすることができる。</w:t>
      </w:r>
    </w:p>
    <w:p>
      <w:pPr>
        <w:pStyle w:val="Heading5"/>
        <w:ind w:left="440"/>
      </w:pPr>
      <w:r>
        <w:t>２</w:t>
      </w:r>
    </w:p>
    <w:p>
      <w:pPr>
        <w:ind w:left="440"/>
      </w:pPr>
      <w:r>
        <w:t>前項の規定により届出が行われたときは、第二条の規定による改正後の国民年金法附則第七条の三第一項の規定にかかわらず、届出が行われた日以後、届出に係る期間は保険料納付済期間に算入する。</w:t>
      </w:r>
    </w:p>
    <w:p>
      <w:pPr>
        <w:pStyle w:val="Heading5"/>
        <w:ind w:left="440"/>
      </w:pPr>
      <w:r>
        <w:t>３</w:t>
      </w:r>
    </w:p>
    <w:p>
      <w:pPr>
        <w:ind w:left="440"/>
      </w:pPr>
      <w:r>
        <w:t>国民年金法による老齢基礎年金又は昭和六十年改正法第一条の規定による改正前の国民年金法による老齢年金若しくは通算老齢年金の受給権者が第一項の規定による届出を行い、前項の規定により届出に係る期間が保険料納付済期間に算入されたときは、当該届出のあった日の属する月の翌月から、年金額を改定する。</w:t>
      </w:r>
    </w:p>
    <w:p>
      <w:pPr>
        <w:pStyle w:val="Heading5"/>
        <w:ind w:left="440"/>
      </w:pPr>
      <w:r>
        <w:t>４</w:t>
      </w:r>
    </w:p>
    <w:p>
      <w:pPr>
        <w:ind w:left="440"/>
      </w:pPr>
      <w:r>
        <w:t>第二項の規定により第一項の届出に係る期間が保険料納付済期間に算入された者に対する昭和六十年改正法附則第十八条の規定の適用については、同条第一項中「同日以後の国民年金の被保険者期間」とあるのは、「同日以後に保険料納付済期間に算入される期間」とする。</w:t>
      </w:r>
    </w:p>
    <w:p>
      <w:pPr>
        <w:pStyle w:val="Heading4"/>
      </w:pPr>
      <w:r>
        <w:t>第二十二条（任意加入被保険者の資格の喪失に関する経過措置）</w:t>
      </w:r>
    </w:p>
    <w:p>
      <w:r>
        <w:t>平成十七年三月三十一日において国民年金法附則第五条第一項の規定の適用を受ける被保険者であった者が、同年四月一日において第二条の規定による改正後の国民年金法附則第五条第五項第四号の規定に該当するときは、その者は、同日に、当該被保険者の資格を喪失する。</w:t>
      </w:r>
    </w:p>
    <w:p>
      <w:pPr>
        <w:pStyle w:val="Heading4"/>
      </w:pPr>
      <w:r>
        <w:t>第二十三条（任意加入被保険者の特例）</w:t>
      </w:r>
    </w:p>
    <w:p>
      <w:r>
        <w:t>昭和三十年四月二日から昭和四十年四月一日までの間に生まれた者であって、次の各号のいずれかに該当するもの（国民年金法第七条第一項第二号に規定する第二号被保険者を除く。）は、同法第七条第一項の規定にかかわらず、厚生労働大臣に申し出て、国民年金の被保険者となることができる。</w:t>
      </w:r>
    </w:p>
    <w:p>
      <w:pPr>
        <w:pStyle w:val="Heading6"/>
        <w:ind w:left="880"/>
      </w:pPr>
      <w:r>
        <w:t>一</w:t>
      </w:r>
    </w:p>
    <w:p>
      <w:pPr>
        <w:ind w:left="880"/>
      </w:pPr>
      <w:r>
        <w:t>日本国内に住所を有する六十五歳以上七十歳未満の者（国民年金法の適用を除外すべき特別の理由がある者として厚生労働省令で定める者を除く。）</w:t>
      </w:r>
    </w:p>
    <w:p>
      <w:pPr>
        <w:pStyle w:val="Heading6"/>
        <w:ind w:left="880"/>
      </w:pPr>
      <w:r>
        <w:t>二</w:t>
      </w:r>
    </w:p>
    <w:p>
      <w:pPr>
        <w:ind w:left="880"/>
      </w:pPr>
      <w:r>
        <w:t>日本国籍を有する者であって、日本国内に住所を有しない六十五歳以上七十歳未満のもの</w:t>
      </w:r>
    </w:p>
    <w:p>
      <w:pPr>
        <w:pStyle w:val="Heading5"/>
        <w:ind w:left="440"/>
      </w:pPr>
      <w:r>
        <w:t>２</w:t>
      </w:r>
    </w:p>
    <w:p>
      <w:pPr>
        <w:ind w:left="440"/>
      </w:pPr>
      <w:r>
        <w:t>前項第一号に該当する者が同項の規定による申出を行おうとする場合には、預金若しくは貯金の払出しとその払い出した金銭による保険料の納付をその預金口座若しくは貯金口座のある金融機関に委託して行うこと（以下この項において「口座振替納付」という。）を希望する旨の申出又は口座振替納付によらない正当な事由がある場合として厚生労働省令で定める場合に該当する旨の申出を厚生労働大臣に対してしなければならない。</w:t>
      </w:r>
    </w:p>
    <w:p>
      <w:pPr>
        <w:pStyle w:val="Heading5"/>
        <w:ind w:left="440"/>
      </w:pPr>
      <w:r>
        <w:t>３</w:t>
      </w:r>
    </w:p>
    <w:p>
      <w:pPr>
        <w:ind w:left="440"/>
      </w:pPr>
      <w:r>
        <w:t>国民年金法附則第五条第一項の規定による被保険者（昭和三十年四月二日から昭和四十年四月一日までの間に生まれた者に限る。）が六十五歳に達した場合において、第一項ただし書に規定する政令で定める給付の受給権を有しないときは、前二項の申出があったものとみなす。</w:t>
      </w:r>
    </w:p>
    <w:p>
      <w:pPr>
        <w:pStyle w:val="Heading5"/>
        <w:ind w:left="440"/>
      </w:pPr>
      <w:r>
        <w:t>４</w:t>
      </w:r>
    </w:p>
    <w:p>
      <w:pPr>
        <w:ind w:left="440"/>
      </w:pPr>
      <w:r>
        <w:t>第二項（第一項第二号に掲げる者にあっては、同項）の規定による申出をした者は、その申出をした日（前項の規定により申出があったものとみなされた者にあっては、六十五歳に達した日）に国民年金の被保険者の資格を取得するものとする。</w:t>
      </w:r>
    </w:p>
    <w:p>
      <w:pPr>
        <w:pStyle w:val="Heading5"/>
        <w:ind w:left="440"/>
      </w:pPr>
      <w:r>
        <w:t>５</w:t>
      </w:r>
    </w:p>
    <w:p>
      <w:pPr>
        <w:ind w:left="440"/>
      </w:pPr>
      <w:r>
        <w:t>第一項の規定による国民年金の被保険者は、いつでも、厚生労働大臣に申し出て、当該被保険者の資格を喪失することができる。</w:t>
      </w:r>
    </w:p>
    <w:p>
      <w:pPr>
        <w:pStyle w:val="Heading5"/>
        <w:ind w:left="440"/>
      </w:pPr>
      <w:r>
        <w:t>６</w:t>
      </w:r>
    </w:p>
    <w:p>
      <w:pPr>
        <w:ind w:left="440"/>
      </w:pPr>
      <w:r>
        <w:t>第一項の規定による国民年金の被保険者は、次の各号のいずれかに該当するに至った日の翌日（第二号、第四号又は第五号に該当するに至ったときは、その日）に、当該被保険者の資格を喪失する。</w:t>
      </w:r>
    </w:p>
    <w:p>
      <w:pPr>
        <w:pStyle w:val="Heading6"/>
        <w:ind w:left="880"/>
      </w:pPr>
      <w:r>
        <w:t>一</w:t>
      </w:r>
    </w:p>
    <w:p>
      <w:pPr>
        <w:ind w:left="880"/>
      </w:pPr>
      <w:r>
        <w:t>死亡したとき。</w:t>
      </w:r>
    </w:p>
    <w:p>
      <w:pPr>
        <w:pStyle w:val="Heading6"/>
        <w:ind w:left="880"/>
      </w:pPr>
      <w:r>
        <w:t>二</w:t>
      </w:r>
    </w:p>
    <w:p>
      <w:pPr>
        <w:ind w:left="880"/>
      </w:pPr>
      <w:r>
        <w:t>国民年金法第七条第一項第二号に規定する厚生年金保険の被保険者の資格を取得したとき。</w:t>
      </w:r>
    </w:p>
    <w:p>
      <w:pPr>
        <w:pStyle w:val="Heading6"/>
        <w:ind w:left="880"/>
      </w:pPr>
      <w:r>
        <w:t>三</w:t>
      </w:r>
    </w:p>
    <w:p>
      <w:pPr>
        <w:ind w:left="880"/>
      </w:pPr>
      <w:r>
        <w:t>第一項ただし書に規定する政令で定める給付の受給権を取得したとき。</w:t>
      </w:r>
    </w:p>
    <w:p>
      <w:pPr>
        <w:pStyle w:val="Heading6"/>
        <w:ind w:left="880"/>
      </w:pPr>
      <w:r>
        <w:t>四</w:t>
      </w:r>
    </w:p>
    <w:p>
      <w:pPr>
        <w:ind w:left="880"/>
      </w:pPr>
      <w:r>
        <w:t>七十歳に達したとき。</w:t>
      </w:r>
    </w:p>
    <w:p>
      <w:pPr>
        <w:pStyle w:val="Heading6"/>
        <w:ind w:left="880"/>
      </w:pPr>
      <w:r>
        <w:t>五</w:t>
      </w:r>
    </w:p>
    <w:p>
      <w:pPr>
        <w:ind w:left="880"/>
      </w:pPr>
      <w:r>
        <w:t>前項の申出が受理されたとき。</w:t>
      </w:r>
    </w:p>
    <w:p>
      <w:pPr>
        <w:pStyle w:val="Heading5"/>
        <w:ind w:left="440"/>
      </w:pPr>
      <w:r>
        <w:t>７</w:t>
      </w:r>
    </w:p>
    <w:p>
      <w:pPr>
        <w:ind w:left="440"/>
      </w:pPr>
      <w:r>
        <w:t>第一項第一号に掲げる者である国民年金の被保険者は、前項の規定によって当該被保険者の資格を喪失するほか、次の各号のいずれかに該当するに至った日の翌日（第一号に該当するに至った日に更に国民年金の被保険者の資格を取得したときは、その日）に、当該被保険者の資格を喪失する。</w:t>
      </w:r>
    </w:p>
    <w:p>
      <w:pPr>
        <w:pStyle w:val="Heading6"/>
        <w:ind w:left="880"/>
      </w:pPr>
      <w:r>
        <w:t>一</w:t>
      </w:r>
    </w:p>
    <w:p>
      <w:pPr>
        <w:ind w:left="880"/>
      </w:pPr>
      <w:r>
        <w:t>日本国内に住所を有しなくなったとき。</w:t>
      </w:r>
    </w:p>
    <w:p>
      <w:pPr>
        <w:pStyle w:val="Heading6"/>
        <w:ind w:left="880"/>
      </w:pPr>
      <w:r>
        <w:t>二</w:t>
      </w:r>
    </w:p>
    <w:p>
      <w:pPr>
        <w:ind w:left="880"/>
      </w:pPr>
      <w:r>
        <w:t>保険料を滞納し、国民年金法第九十六条第一項の規定による指定の期限までに、その保険料を納付しないとき。</w:t>
      </w:r>
    </w:p>
    <w:p>
      <w:pPr>
        <w:pStyle w:val="Heading6"/>
        <w:ind w:left="880"/>
      </w:pPr>
      <w:r>
        <w:t>三</w:t>
      </w:r>
    </w:p>
    <w:p>
      <w:pPr>
        <w:ind w:left="880"/>
      </w:pPr>
      <w:r>
        <w:t>国民年金法の適用を除外すべき特別の理由がある者として厚生労働省令で定める者となったとき。</w:t>
      </w:r>
    </w:p>
    <w:p>
      <w:pPr>
        <w:pStyle w:val="Heading5"/>
        <w:ind w:left="440"/>
      </w:pPr>
      <w:r>
        <w:t>８</w:t>
      </w:r>
    </w:p>
    <w:p>
      <w:pPr>
        <w:ind w:left="440"/>
      </w:pPr>
      <w:r>
        <w:t>第一項第二号に掲げる者である国民年金の被保険者は、第六項の規定によって当該被保険者の資格を喪失するほか、次の各号のいずれかに該当するに至った日の翌日（その事実があった日に更に国民年金の被保険者の資格を取得したときは、その日）に、当該被保険者の資格を喪失する。</w:t>
      </w:r>
    </w:p>
    <w:p>
      <w:pPr>
        <w:pStyle w:val="Heading6"/>
        <w:ind w:left="880"/>
      </w:pPr>
      <w:r>
        <w:t>一</w:t>
      </w:r>
    </w:p>
    <w:p>
      <w:pPr>
        <w:ind w:left="880"/>
      </w:pPr>
      <w:r>
        <w:t>日本国内に住所を有するに至ったとき。</w:t>
      </w:r>
    </w:p>
    <w:p>
      <w:pPr>
        <w:pStyle w:val="Heading6"/>
        <w:ind w:left="880"/>
      </w:pPr>
      <w:r>
        <w:t>二</w:t>
      </w:r>
    </w:p>
    <w:p>
      <w:pPr>
        <w:ind w:left="880"/>
      </w:pPr>
      <w:r>
        <w:t>日本国籍を有しなくなったとき。</w:t>
      </w:r>
    </w:p>
    <w:p>
      <w:pPr>
        <w:pStyle w:val="Heading6"/>
        <w:ind w:left="880"/>
      </w:pPr>
      <w:r>
        <w:t>三</w:t>
      </w:r>
    </w:p>
    <w:p>
      <w:pPr>
        <w:ind w:left="880"/>
      </w:pPr>
      <w:r>
        <w:t>保険料を滞納し、その後、保険料を納付することなく二年間が経過したとき。</w:t>
      </w:r>
    </w:p>
    <w:p>
      <w:pPr>
        <w:pStyle w:val="Heading5"/>
        <w:ind w:left="440"/>
      </w:pPr>
      <w:r>
        <w:t>９</w:t>
      </w:r>
    </w:p>
    <w:p>
      <w:pPr>
        <w:ind w:left="440"/>
      </w:pPr>
      <w:r>
        <w:t>第一項の規定による国民年金の被保険者としての国民年金の被保険者期間は、国民年金法第五条第一項の規定の適用については同法第七条第一項第一号に規定する被保険者としての国民年金の被保険者期間と、同法第五十二条の二から第五十二条の五まで並びに同法附則第九条の三及び第九条の三の二の規定の適用については第一号被保険者としての国民年金の被保険者期間と、それぞれみなす。</w:t>
      </w:r>
    </w:p>
    <w:p>
      <w:pPr>
        <w:pStyle w:val="Heading5"/>
        <w:ind w:left="440"/>
      </w:pPr>
      <w:r>
        <w:t>１０</w:t>
      </w:r>
    </w:p>
    <w:p>
      <w:pPr>
        <w:ind w:left="440"/>
      </w:pPr>
      <w:r>
        <w:t>第一項の規定による国民年金の被保険者については、国民年金法第八十八条の二から第九十条の三までの規定を適用しない。</w:t>
      </w:r>
    </w:p>
    <w:p>
      <w:pPr>
        <w:pStyle w:val="Heading4"/>
      </w:pPr>
      <w:r>
        <w:t>第二十四条（国民年金法による脱退一時金の額に関する経過措置）</w:t>
      </w:r>
    </w:p>
    <w:p>
      <w:r>
        <w:t>平成十七年四月前の保険料納付済期間（第一号被保険者に係るものに限る。）及び保険料半額免除期間のみに係る国民年金法による脱退一時金の額については、なお従前の例による。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第十九条（積立金の運用に関する経過措置）</w:t>
      </w:r>
    </w:p>
    <w:p>
      <w:r>
        <w:t>平成十七年度に係る附則第十七条の規定による改正前の厚生年金保険法第七十九条の五第一項又は前条の規定による改正前の国民年金法第七十八条第一項の規定による報告書については、なお従前の例によ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附則第四十一条の規定</w:t>
      </w:r>
    </w:p>
    <w:p>
      <w:r>
        <w:br w:type="page"/>
      </w:r>
    </w:p>
    <w:p>
      <w:pPr>
        <w:pStyle w:val="Heading1"/>
      </w:pPr>
      <w:r>
        <w:t>附　則（平成一六年六月二三日法律第一三二号）</w:t>
      </w:r>
    </w:p>
    <w:p>
      <w:pPr>
        <w:pStyle w:val="Heading4"/>
      </w:pPr>
      <w:r>
        <w:t>第一条（施行期日）</w:t>
      </w:r>
    </w:p>
    <w:p>
      <w:r>
        <w:t>この法律は、平成十六年十月一日から施行する。</w:t>
      </w:r>
    </w:p>
    <w:p>
      <w:pPr>
        <w:pStyle w:val="Heading6"/>
        <w:ind w:left="880"/>
      </w:pPr>
      <w:r>
        <w:t>一及び二</w:t>
      </w:r>
    </w:p>
    <w:p>
      <w:pPr>
        <w:ind w:left="880"/>
      </w:pPr>
      <w:r>
        <w:t>略</w:t>
      </w:r>
    </w:p>
    <w:p>
      <w:pPr>
        <w:pStyle w:val="Heading6"/>
        <w:ind w:left="880"/>
      </w:pPr>
      <w:r>
        <w:t>三</w:t>
      </w:r>
    </w:p>
    <w:p>
      <w:pPr>
        <w:ind w:left="880"/>
      </w:pPr>
      <w:r>
        <w:t>第四条、第七条、第十一条、第十五条及び第十六条並びに附則第十四条から第十八条まで、第二十条、第二十八条から第四十五条まで、第四十九条及び第五十条の規定</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則（平成一七年六月一七日法律第六四号）</w:t>
      </w:r>
    </w:p>
    <w:p>
      <w:pPr>
        <w:pStyle w:val="Heading4"/>
      </w:pPr>
      <w:r>
        <w:t>第一条（施行期日）</w:t>
      </w:r>
    </w:p>
    <w:p>
      <w:r>
        <w:t>この法律は、協定の効力発生の日から施行する。</w:t>
      </w:r>
    </w:p>
    <w:p>
      <w:r>
        <w:br w:type="page"/>
      </w:r>
    </w:p>
    <w:p>
      <w:pPr>
        <w:pStyle w:val="Heading1"/>
      </w:pPr>
      <w:r>
        <w:t>附　則（平成一七年六月一七日法律第六五号）</w:t>
      </w:r>
    </w:p>
    <w:p>
      <w:pPr>
        <w:pStyle w:val="Heading4"/>
      </w:pPr>
      <w:r>
        <w:t>第一条（施行期日）</w:t>
      </w:r>
    </w:p>
    <w:p>
      <w:r>
        <w:t>この法律は、協定の効力発生の日から施行する。</w:t>
      </w:r>
    </w:p>
    <w:p>
      <w:r>
        <w:br w:type="page"/>
      </w:r>
    </w:p>
    <w:p>
      <w:pPr>
        <w:pStyle w:val="Heading1"/>
      </w:pPr>
      <w:r>
        <w:t>附　則（平成一七年六月二二日法律第七一号）</w:t>
      </w:r>
    </w:p>
    <w:p>
      <w:pPr>
        <w:pStyle w:val="Heading4"/>
      </w:pPr>
      <w:r>
        <w:t>第一条（施行期日）</w:t>
      </w:r>
    </w:p>
    <w:p>
      <w:r>
        <w:t>この法律は、公布の日から施行する。</w:t>
      </w:r>
    </w:p>
    <w:p>
      <w:pPr>
        <w:pStyle w:val="Heading4"/>
      </w:pPr>
      <w:r>
        <w:t>第八条（政令への委任）</w:t>
      </w:r>
    </w:p>
    <w:p>
      <w:r>
        <w:t>附則第二条から第四条の二までに定めるもののほか、機構の設立に伴い必要な経過措置その他この法律の施行に関し必要な経過措置は、政令で定める。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則（平成一九年三月三一日法律第一八号）</w:t>
      </w:r>
    </w:p>
    <w:p>
      <w:pPr>
        <w:pStyle w:val="Heading4"/>
      </w:pPr>
      <w:r>
        <w:t>第一条（施行期日）</w:t>
      </w:r>
    </w:p>
    <w:p>
      <w:r>
        <w:t>この法律は、平成十九年四月一日（以下「施行日」という。）から施行する。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則（平成一九年三月三一日法律第二七号）</w:t>
      </w:r>
    </w:p>
    <w:p>
      <w:pPr>
        <w:pStyle w:val="Heading4"/>
      </w:pPr>
      <w:r>
        <w:t>第一条（施行期日）</w:t>
      </w:r>
    </w:p>
    <w:p>
      <w:r>
        <w:t>この法律は、平成十九年四月一日から施行する。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6"/>
        <w:ind w:left="880"/>
      </w:pPr>
      <w:r>
        <w:t>二</w:t>
      </w:r>
    </w:p>
    <w:p>
      <w:pPr>
        <w:ind w:left="880"/>
      </w:pPr>
      <w:r>
        <w:t>第二条の規定</w:t>
      </w:r>
    </w:p>
    <w:p>
      <w:pPr>
        <w:pStyle w:val="Heading6"/>
        <w:ind w:left="880"/>
      </w:pPr>
      <w:r>
        <w:t>三及び四</w:t>
      </w:r>
    </w:p>
    <w:p>
      <w:pPr>
        <w:ind w:left="880"/>
      </w:pPr>
      <w:r>
        <w:t>略</w:t>
      </w:r>
    </w:p>
    <w:p>
      <w:pPr>
        <w:pStyle w:val="Heading6"/>
        <w:ind w:left="880"/>
      </w:pPr>
      <w:r>
        <w:t>五</w:t>
      </w:r>
    </w:p>
    <w:p>
      <w:pPr>
        <w:ind w:left="880"/>
      </w:pPr>
      <w:r>
        <w:t>第四条及び第九条の規定</w:t>
      </w:r>
    </w:p>
    <w:p>
      <w:pPr>
        <w:pStyle w:val="Heading6"/>
        <w:ind w:left="880"/>
      </w:pPr>
      <w:r>
        <w:t>六</w:t>
      </w:r>
    </w:p>
    <w:p>
      <w:pPr>
        <w:ind w:left="880"/>
      </w:pPr>
      <w:r>
        <w:t>第五条及び第十条並びに附則第十八条及び第十九条の規定</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第三条（国民年金法の一部改正に伴う経過措置）</w:t>
      </w:r>
    </w:p>
    <w:p>
      <w:r>
        <w:t>この法律の施行の日（次条並びに附則第五条及び第十二条において「施行日」という。）前に国民年金法附則第五条第一項の規定による申出をした者についての国民年金の被保険者の資格の取得については、なお従前の例による。</w:t>
      </w:r>
    </w:p>
    <w:p>
      <w:pPr>
        <w:pStyle w:val="Heading4"/>
      </w:pPr>
      <w:r>
        <w:t>第五条（国民年金法等の一部を改正する法律の一部改正に伴う経過措置）</w:t>
      </w:r>
    </w:p>
    <w:p>
      <w:r>
        <w:t>施行日前に国民年金法等の一部を改正する法律（平成六年法律第九十五号）附則第十一条第一項の規定による申出をした者及び同条第二項の規定により同条第一項の申出があったものとみなされた者についての国民年金の被保険者の資格の取得については、なお従前の例による。</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pPr>
        <w:pStyle w:val="Heading4"/>
      </w:pPr>
      <w:r>
        <w:t>第六条（国民年金法の一部改正に伴う経過措置）</w:t>
      </w:r>
    </w:p>
    <w:p>
      <w:r>
        <w:t>前条の規定による改正後の国民年金法第百二条第一項及び第三項の規定は、施行日後において同法による給付を受ける権利を取得した者について適用する。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　則（平成二一年六月二六日法律第六二号）</w:t>
      </w:r>
    </w:p>
    <w:p>
      <w:pPr>
        <w:pStyle w:val="Heading4"/>
      </w:pPr>
      <w:r>
        <w:t>第一条（施行期日）</w:t>
      </w:r>
    </w:p>
    <w:p>
      <w:r>
        <w:t>この法律は、公布の日から施行する。</w:t>
      </w:r>
    </w:p>
    <w:p>
      <w:pPr>
        <w:pStyle w:val="Heading4"/>
      </w:pPr>
      <w:r>
        <w:t>第二条（検討）</w:t>
      </w:r>
    </w:p>
    <w:p>
      <w:r>
        <w:t>政府は、国民年金法等の一部を改正する法律附則第三条第一項の規定を踏まえつつ、年金、医療及び介護の社会保障給付並びに少子化に対処するための施策について機能強化及び効率化を図ることの重要性にかんがみ、その一環として、公的年金制度について、基礎年金の最低保障機能の強化その他の事項に関する検討を進め、当該事項がそれぞれ制度として確立した場合に必要な費用を賄うための安定した財源を確保した上で、段階的にその具体化を図るものとする。</w:t>
      </w:r>
    </w:p>
    <w:p>
      <w:r>
        <w:br w:type="page"/>
      </w:r>
    </w:p>
    <w:p>
      <w:pPr>
        <w:pStyle w:val="Heading1"/>
      </w:pPr>
      <w:r>
        <w:t>附　則（平成二一年七月一五日法律第七七号）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目次の改正規定、第五条及び第八条の改正規定、第十九条に一項を加える改正規定、第二十一条、第二十二条第一項、第二十六条、第二十七条第一項及び第二項並びに第二十八条から第三十条までの改正規定、第四章の二の次に一章を加える改正規定、第三十四条第一項及び第二項、第三十九条並びに第四十七条第二号の改正規定、第五十三条の改正規定（同条第一項の改正規定（「第二十四条の二第一項若しくは第二項又は」を削る部分に限る。）を除く。）並びに別表第一の四十の項の改正規定並びに次条第二項及び第三項、附則第四条から第十条まで及び第十三条から第二十条までの規定、附則第二十一条の規定（行政手続等における情報通信の技術の利用に関する法律（平成十四年法律第百五十一号）別表住民基本台帳法（昭和四十二年法律第八十一号）の項の改正規定（「及び第三十条の三第一項」を「、第三十条の三第一項及び第三十条の四十六から第三十条の四十八まで」に改める部分に限る。）に限る。）並びに附則第二十二条の規定</w:t>
      </w:r>
    </w:p>
    <w:p>
      <w:pPr>
        <w:pStyle w:val="Heading4"/>
      </w:pPr>
      <w:r>
        <w:t>第十六条（附則第五条第一項の届出に係る国民年金法の届出の特例）</w:t>
      </w:r>
    </w:p>
    <w:p>
      <w:r>
        <w:t>附則第五条第一項の規定による届出及び同条第二項の規定により適用するものとされた新法第二十九条の規定による付記は、それぞれ新法第三十条の四十七の規定による届出及び新法第二十九条の規定による付記とみなして、前条の規定による改正後の国民年金法第十二条第三項の規定を適用する。</w:t>
      </w:r>
    </w:p>
    <w:p>
      <w:r>
        <w:br w:type="page"/>
      </w:r>
    </w:p>
    <w:p>
      <w:pPr>
        <w:pStyle w:val="Heading1"/>
      </w:pPr>
      <w:r>
        <w:t>附　則（平成二二年三月三一日法律第七号）</w:t>
      </w:r>
    </w:p>
    <w:p>
      <w:pPr>
        <w:pStyle w:val="Heading4"/>
      </w:pPr>
      <w:r>
        <w:t>第一条（施行期日）</w:t>
      </w:r>
    </w:p>
    <w:p>
      <w:r>
        <w:t>この法律は、平成二十二年四月一日から施行する。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則（平成二二年四月二八日法律第二七号）</w:t>
      </w:r>
    </w:p>
    <w:p>
      <w:pPr>
        <w:pStyle w:val="Heading4"/>
      </w:pPr>
      <w:r>
        <w:t>第一条（施行期日）</w:t>
      </w:r>
    </w:p>
    <w:p>
      <w:r>
        <w:t>この法律は、平成二十三年四月一日から施行する。</w:t>
      </w:r>
    </w:p>
    <w:p>
      <w:pPr>
        <w:pStyle w:val="Heading4"/>
      </w:pPr>
      <w:r>
        <w:t>第二条（経過措置）</w:t>
      </w:r>
    </w:p>
    <w:p>
      <w:r>
        <w:t>この法律の施行の日（以下「施行日」という。）において、現に国民年金法の規定による障害基礎年金の受給権者によって生計を維持しているその者の同法第三十三条の二第一項に規定する子（当該受給権者がその権利を取得した日の翌日以後に有するに至った当該子（第一条の規定による改正前の国民年金法第三十三条の二第二項の規定により当該受給権者がその権利を取得した当時その者によって生計を維持していたとみなされ、同条第一項の規定により加算が行われている当該子を除く。）に限る。）がある場合における第一条の規定による改正後の国民年金法第三十三条の二第二項の規定の適用については、同項中「当該子を有するに至つた日の属する月の翌月」とあるのは、「国民年金法等の一部を改正する法律（平成二十二年法律第二十七号）の施行の日の属する月」とする。</w:t>
      </w:r>
    </w:p>
    <w:p>
      <w:pPr>
        <w:pStyle w:val="Heading5"/>
        <w:ind w:left="440"/>
      </w:pPr>
      <w:r>
        <w:t>５</w:t>
      </w:r>
    </w:p>
    <w:p>
      <w:pPr>
        <w:ind w:left="440"/>
      </w:pPr>
      <w:r>
        <w:t>施行日において、現に昭和六十年改正法第一条の規定による改正前の国民年金法の規定による障害年金の受給権者によって生計を維持しているその者の国民年金法第三十三条の二第一項に規定する子（当該受給権者が昭和六十一年四月一日後に有するに至った当該子に限る。）がある場合における第五条の規定による改正後の昭和六十年改正法附則第三十二条第五項において準用する同法第三十三条の二第二項の規定の適用については、同項中「当該子を有するに至つた日の属する月の翌月」とあるのは、「国民年金法等の一部を改正する法律（平成二十二年法律第二十七号）の施行の日の属する月」とする。</w:t>
      </w:r>
    </w:p>
    <w:p>
      <w:pPr>
        <w:pStyle w:val="Heading4"/>
      </w:pPr>
      <w:r>
        <w:t>第三条（政令への委任）</w:t>
      </w:r>
    </w:p>
    <w:p>
      <w:r>
        <w:t>この附則に定めるもののほか、この法律の施行に関し必要な経過措置は、政令で定める。</w:t>
      </w:r>
    </w:p>
    <w:p>
      <w:r>
        <w:br w:type="page"/>
      </w:r>
    </w:p>
    <w:p>
      <w:pPr>
        <w:pStyle w:val="Heading1"/>
      </w:pPr>
      <w:r>
        <w:t>附　則（平成二三年五月二七日法律第五六号）</w:t>
      </w:r>
    </w:p>
    <w:p>
      <w:pPr>
        <w:pStyle w:val="Heading4"/>
      </w:pPr>
      <w:r>
        <w:t>第一条（施行期日）</w:t>
      </w:r>
    </w:p>
    <w:p>
      <w:r>
        <w:t>この法律は、平成二十三年六月一日から施行する。</w:t>
      </w:r>
    </w:p>
    <w:p>
      <w:pPr>
        <w:pStyle w:val="Heading4"/>
      </w:pPr>
      <w:r>
        <w:t>第三十八条（国民年金法の一部改正に伴う経過措置）</w:t>
      </w:r>
    </w:p>
    <w:p>
      <w:r>
        <w:t>存続共済会に対する前条の規定による改正後の国民年金法第百八条第二項の規定の適用については、同項中「共済組合若しくは」とあるのは、「共済組合、地方公務員等共済組合法の一部を改正する法律（平成二十三年法律第五十六号）附則第二十三条第一項第三号に規定する存続共済会若しくは」とする。</w:t>
      </w:r>
    </w:p>
    <w:p>
      <w:r>
        <w:br w:type="page"/>
      </w:r>
    </w:p>
    <w:p>
      <w:pPr>
        <w:pStyle w:val="Heading1"/>
      </w:pPr>
      <w:r>
        <w:t>附　則（平成二三年六月二四日法律第七三号）</w:t>
      </w:r>
    </w:p>
    <w:p>
      <w:pPr>
        <w:pStyle w:val="Heading4"/>
      </w:pPr>
      <w:r>
        <w:t>第一条（施行期日）</w:t>
      </w:r>
    </w:p>
    <w:p>
      <w:r>
        <w:t>この法律は、公布の日から起算して三年を超えない範囲内において政令で定める日から施行する。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則（平成二三年八月一〇日法律第九三号）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次条の規定</w:t>
      </w:r>
    </w:p>
    <w:p>
      <w:pPr>
        <w:pStyle w:val="Heading6"/>
        <w:ind w:left="880"/>
      </w:pPr>
      <w:r>
        <w:t>四</w:t>
      </w:r>
    </w:p>
    <w:p>
      <w:pPr>
        <w:ind w:left="880"/>
      </w:pPr>
      <w:r>
        <w:t>第一条中国民年金法附則第五条に二項を加える改正規定及び同法附則第七条の三第五項の改正規定</w:t>
      </w:r>
    </w:p>
    <w:p>
      <w:pPr>
        <w:pStyle w:val="Heading4"/>
      </w:pPr>
      <w:r>
        <w:t>第二条（国民年金の保険料の納付の特例）</w:t>
      </w:r>
    </w:p>
    <w:p>
      <w:r>
        <w:t>前条第三号に規定する政令で定める日から起算して三年を経過する日までの間において、国民年金の被保険者又は被保険者であった者（国民年金法による老齢基礎年金の受給権者を除く。）は、厚生労働大臣の承認を受け、その者の国民年金の被保険者期間のうち、国民年金の保険料納付済期間及び保険料免除期間以外の期間（承認の日の属する月前十年以内の期間であって、当該期間に係る国民年金の保険料を徴収する権利が時効によって消滅しているものに限る。）の各月につき、当該各月の国民年金の保険料に相当する額に政令で定める額を加算した額の国民年金の保険料（以下この条において「後納保険料」という。）を納付することができる。</w:t>
      </w:r>
    </w:p>
    <w:p>
      <w:pPr>
        <w:pStyle w:val="Heading5"/>
        <w:ind w:left="440"/>
      </w:pPr>
      <w:r>
        <w:t>２</w:t>
      </w:r>
    </w:p>
    <w:p>
      <w:pPr>
        <w:ind w:left="440"/>
      </w:pPr>
      <w:r>
        <w:t>厚生労働大臣は、前項の承認を行うに際して、同項の承認を受けようとする者が納期限までに納付しなかった国民年金の保険料であってこれを徴収する権利が時効によって消滅していないもの（以下この項において「滞納保険料」という。）の全部又は一部を納付していないときは、当該滞納保険料の納付を求めるものとする。</w:t>
      </w:r>
    </w:p>
    <w:p>
      <w:pPr>
        <w:pStyle w:val="Heading5"/>
        <w:ind w:left="440"/>
      </w:pPr>
      <w:r>
        <w:t>３</w:t>
      </w:r>
    </w:p>
    <w:p>
      <w:pPr>
        <w:ind w:left="440"/>
      </w:pPr>
      <w:r>
        <w:t>第一項の規定による後納保険料の納付は、先に経過した月の国民年金の保険料に係る後納保険料から順次に行うものとする。</w:t>
      </w:r>
    </w:p>
    <w:p>
      <w:pPr>
        <w:pStyle w:val="Heading5"/>
        <w:ind w:left="440"/>
      </w:pPr>
      <w:r>
        <w:t>４</w:t>
      </w:r>
    </w:p>
    <w:p>
      <w:pPr>
        <w:ind w:left="440"/>
      </w:pPr>
      <w:r>
        <w:t>第一項の規定により後納保険料の納付が行われたときは、納付が行われた日に、納付に係る月の国民年金の保険料が納付されたものとみなす。</w:t>
      </w:r>
    </w:p>
    <w:p>
      <w:pPr>
        <w:pStyle w:val="Heading5"/>
        <w:ind w:left="440"/>
      </w:pPr>
      <w:r>
        <w:t>５</w:t>
      </w:r>
    </w:p>
    <w:p>
      <w:pPr>
        <w:ind w:left="440"/>
      </w:pPr>
      <w:r>
        <w:t>前項の場合における国民年金法第八十七条の二第二項の規定の適用については、同項中「第九十四条第四項」とあるのは、「第九十四条第四項又は国民年金及び企業年金等による高齢期における所得の確保を支援するための国民年金法等の一部を改正する法律（平成二十三年法律第九十三号）附則第二条第四項」とする。</w:t>
      </w:r>
    </w:p>
    <w:p>
      <w:pPr>
        <w:pStyle w:val="Heading5"/>
        <w:ind w:left="440"/>
      </w:pPr>
      <w:r>
        <w:t>６</w:t>
      </w:r>
    </w:p>
    <w:p>
      <w:pPr>
        <w:ind w:left="440"/>
      </w:pPr>
      <w:r>
        <w:t>第一項の規定により後納保険料を納付した者に対する国民年金法等の一部を改正する法律（昭和六十年法律第三十四号）附則第十八条の規定の適用については、同条第一項中「同日以後の国民年金の被保険者期間」とあるのは、「同日以後に国民年金及び企業年金等による高齢期における所得の確保を支援するための国民年金法等の一部を改正する法律（平成二十三年法律第九十三号）附則第二条第一項の規定による納付が行われたことにより保険料納付済期間」とする。</w:t>
      </w:r>
    </w:p>
    <w:p>
      <w:pPr>
        <w:pStyle w:val="Heading5"/>
        <w:ind w:left="440"/>
      </w:pPr>
      <w:r>
        <w:t>７</w:t>
      </w:r>
    </w:p>
    <w:p>
      <w:pPr>
        <w:ind w:left="440"/>
      </w:pPr>
      <w:r>
        <w:t>第一項の規定による厚生労働大臣の承認の権限に係る事務は、日本年金機構に行わせるものとする。</w:t>
      </w:r>
    </w:p>
    <w:p>
      <w:pPr>
        <w:pStyle w:val="Heading5"/>
        <w:ind w:left="440"/>
      </w:pPr>
      <w:r>
        <w:t>８</w:t>
      </w:r>
    </w:p>
    <w:p>
      <w:pPr>
        <w:ind w:left="440"/>
      </w:pPr>
      <w:r>
        <w:t>国民年金法第百九条の四第三項、第四項、第六項及び第七項の規定は、前項の承認の権限について準用する。</w:t>
      </w:r>
    </w:p>
    <w:p>
      <w:pPr>
        <w:pStyle w:val="Heading5"/>
        <w:ind w:left="440"/>
      </w:pPr>
      <w:r>
        <w:t>９</w:t>
      </w:r>
    </w:p>
    <w:p>
      <w:pPr>
        <w:ind w:left="440"/>
      </w:pPr>
      <w:r>
        <w:t>第一項の規定による厚生労働大臣の承認の権限は、厚生労働省令で定めるところにより、地方厚生局長に委任することができる。</w:t>
      </w:r>
    </w:p>
    <w:p>
      <w:pPr>
        <w:pStyle w:val="Heading5"/>
        <w:ind w:left="440"/>
      </w:pPr>
      <w:r>
        <w:t>１０</w:t>
      </w:r>
    </w:p>
    <w:p>
      <w:pPr>
        <w:ind w:left="440"/>
      </w:pPr>
      <w:r>
        <w:t>前項の規定により地方厚生局長に委任された権限は、厚生労働省令で定めるところにより、地方厚生支局長に委任することができる。</w:t>
      </w:r>
    </w:p>
    <w:p>
      <w:pPr>
        <w:pStyle w:val="Heading5"/>
        <w:ind w:left="440"/>
      </w:pPr>
      <w:r>
        <w:t>１１</w:t>
      </w:r>
    </w:p>
    <w:p>
      <w:pPr>
        <w:ind w:left="440"/>
      </w:pPr>
      <w:r>
        <w:t>前各項に定めるもののほか、後納保険料の納付手続その他後納保険料の納付について必要な事項は、政令で定める。</w:t>
      </w:r>
    </w:p>
    <w:p>
      <w:pPr>
        <w:pStyle w:val="Heading4"/>
      </w:pPr>
      <w:r>
        <w:t>第三条（国民年金の第三号被保険者期間の特例に関する経過措置）</w:t>
      </w:r>
    </w:p>
    <w:p>
      <w:r>
        <w:t>第一条の規定による改正後の国民年金法附則第七条の三の二の規定は、この法律の施行前に同条各号に規定する訂正に相当する訂正がなされた場合における当該訂正に係る第三号被保険者としての被保険者期間についても、適用する。</w:t>
      </w:r>
    </w:p>
    <w:p>
      <w:pPr>
        <w:pStyle w:val="Heading4"/>
      </w:pPr>
      <w:r>
        <w:t>第六条（政令への委任）</w:t>
      </w:r>
    </w:p>
    <w:p>
      <w:r>
        <w:t>この附則に定めるもののほか、この法律の施行に伴い必要な経過措置は、政令で定める。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則（平成二三年一二月二日法律第一一七号）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附則第十一条の規定</w:t>
      </w:r>
    </w:p>
    <w:p>
      <w:r>
        <w:br w:type="page"/>
      </w:r>
    </w:p>
    <w:p>
      <w:pPr>
        <w:pStyle w:val="Heading1"/>
      </w:pPr>
      <w:r>
        <w:t>附　則（平成二三年一二月一四日法律第一二一号）</w:t>
      </w:r>
    </w:p>
    <w:p>
      <w:r>
        <w:t>この法律は、公布の日から施行する。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w:t>
      </w:r>
    </w:p>
    <w:p>
      <w:pPr>
        <w:ind w:left="880"/>
      </w:pPr>
      <w:r>
        <w:t>略</w:t>
      </w:r>
    </w:p>
    <w:p>
      <w:pPr>
        <w:pStyle w:val="Heading6"/>
        <w:ind w:left="880"/>
      </w:pPr>
      <w:r>
        <w:t>三</w:t>
      </w:r>
    </w:p>
    <w:p>
      <w:pPr>
        <w:ind w:left="880"/>
      </w:pPr>
      <w:r>
        <w:t>第一条中国民年金法第三十七条、第三十七条の二、第三十九条、第四十条第二項、第四十一条第二項、第四十一条の二及び第五十二条の二の改正規定、第三条中厚生年金保険法第六十五条の二にただし書を加える改正規定及び同法第六十六条の改正規定、第四条中国民年金法等の一部を改正する法律（昭和六十年法律第三十四号。以下「昭和六十年国民年金等改正法」という。）附則第七十四条の改正規定、第八条中国民年金法等の一部を改正する法律（平成十六年法律第百四号。以下「平成十六年国民年金等改正法」という。）附則第十条第一項及び第十三条第七項の改正規定、平成十六年国民年金等改正法附則第十五条の前の見出しを削る改正規定、同条及び平成十六年国民年金等改正法附則第十六条の改正規定、平成十六年国民年金等改正法附則第十六条の二を削る改正規定並びに平成十六年国民年金等改正法附則第三十二条の三の改正規定、第十条中国家公務員共済組合法第九十一条の改正規定、第十二条中国家公務員等共済組合法等の一部を改正する法律（昭和六十年法律第百五号。以下「昭和六十年国共済改正法」という。）附則第二十九条の改正規定、第十四条の規定、第十五条中地方公務員等共済組合法第九十九条の四の改正規定、第十七条中地方公務員等共済組合法等の一部を改正する法律（昭和六十年法律第百八号。以下「昭和六十年地共済改正法」という。）附則第三十条の改正規定、第十八条の規定、第二十三条の規定並びに第二十四条中社会保障協定の実施に伴う厚生年金保険法等の特例等に関する法律（以下「協定実施特例法」という。）第二十条第一項（同項第四号に係る部分を除く。）の改正規定並びに附則第三条（同条第二号に係る部分に限る。）及び第八条の規定</w:t>
      </w:r>
    </w:p>
    <w:p>
      <w:pPr>
        <w:pStyle w:val="Heading6"/>
        <w:ind w:left="880"/>
      </w:pPr>
      <w:r>
        <w:t>四</w:t>
      </w:r>
    </w:p>
    <w:p>
      <w:pPr>
        <w:ind w:left="880"/>
      </w:pPr>
      <w: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r>
    </w:p>
    <w:p>
      <w:pPr>
        <w:pStyle w:val="Heading6"/>
        <w:ind w:left="880"/>
      </w:pPr>
      <w:r>
        <w:t>五</w:t>
      </w:r>
    </w:p>
    <w:p>
      <w:pPr>
        <w:ind w:left="880"/>
      </w:pPr>
      <w: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r>
    </w:p>
    <w:p>
      <w:pPr>
        <w:pStyle w:val="Heading4"/>
      </w:pPr>
      <w:r>
        <w:t>第二条の三</w:t>
      </w:r>
    </w:p>
    <w:p>
      <w:r>
        <w:t>高額所得による老齢基礎年金の支給停止については、引き続き検討が加えられるものとする。</w:t>
      </w:r>
    </w:p>
    <w:p>
      <w:pPr>
        <w:pStyle w:val="Heading4"/>
      </w:pPr>
      <w:r>
        <w:t>第二条の四</w:t>
      </w:r>
    </w:p>
    <w:p>
      <w:r>
        <w:t>国民年金の第一号被保険者に対する出産前六週間及び出産後八週間に係る国民年金の保険料の納付義務を免除する措置については、検討が行われるものとする。</w:t>
      </w:r>
    </w:p>
    <w:p>
      <w:pPr>
        <w:pStyle w:val="Heading4"/>
      </w:pPr>
      <w:r>
        <w:t>第三条（国の負担等に係る費用の財源）</w:t>
      </w:r>
    </w:p>
    <w:p>
      <w:r>
        <w:t>次に掲げる費用の財源は、社会保障の安定財源の確保等を図る税制の抜本的な改革を行うための消費税法の一部を改正する等の法律の施行により増加する消費税の収入を活用して、確保するものとする。</w:t>
      </w:r>
    </w:p>
    <w:p>
      <w:pPr>
        <w:pStyle w:val="Heading6"/>
        <w:ind w:left="880"/>
      </w:pPr>
      <w:r>
        <w:t>一</w:t>
      </w:r>
    </w:p>
    <w:p>
      <w:pPr>
        <w:ind w:left="880"/>
      </w:pPr>
      <w:r>
        <w:t>この法律による改正により受給権が発生する老齢基礎年金（昭和六十年国民年金等改正法附則第三十五条第一項及び第四項に規定する給付を含む。）に要する費用のうち国の負担又は補助に係るもの</w:t>
      </w:r>
    </w:p>
    <w:p>
      <w:pPr>
        <w:pStyle w:val="Heading6"/>
        <w:ind w:left="880"/>
      </w:pPr>
      <w:r>
        <w:t>二</w:t>
      </w:r>
    </w:p>
    <w:p>
      <w:pPr>
        <w:ind w:left="880"/>
      </w:pPr>
      <w:r>
        <w:t>この法律による改正により受給権が発生する遺族基礎年金に要する費用のうち国の負担又は補助に係るもの</w:t>
      </w:r>
    </w:p>
    <w:p>
      <w:pPr>
        <w:pStyle w:val="Heading4"/>
      </w:pPr>
      <w:r>
        <w:t>第四条（未支給年金に関する経過措置）</w:t>
      </w:r>
    </w:p>
    <w:p>
      <w:r>
        <w:t>第一条の規定による改正後の国民年金法第十九条の規定は、附則第一条第四号に掲げる規定の施行の日（以下「第四号施行日」という。）以後に第一条の規定による改正後の国民年金法第十九条第一項に規定する年金給付の受給権者が死亡した場合について適用する。</w:t>
      </w:r>
    </w:p>
    <w:p>
      <w:pPr>
        <w:pStyle w:val="Heading4"/>
      </w:pPr>
      <w:r>
        <w:t>第五条</w:t>
      </w:r>
    </w:p>
    <w:p>
      <w:r>
        <w:t>第四号施行日以後に昭和六十年国民年金等改正法附則第三十二条第一項に規定する年金たる給付の受給権者が死亡した場合において、その死亡した者に支給すべき年金たる給付でまだその者に支給しなかったものがあるときは、その未支給の年金たる給付の支給の請求については、同項の規定にかかわらず、同項の規定によりなお従前の例によるものとされた昭和六十年国民年金等改正法第一条の規定による改正前の国民年金法第十九条の規定は適用せず、第一条の規定による改正後の国民年金法第十九条の規定を準用する。</w:t>
      </w:r>
    </w:p>
    <w:p>
      <w:pPr>
        <w:pStyle w:val="Heading4"/>
      </w:pPr>
      <w:r>
        <w:t>第六条（支給の繰下げに関する経過措置）</w:t>
      </w:r>
    </w:p>
    <w:p>
      <w:r>
        <w:t>第一条の規定による改正後の国民年金法第二十八条の規定は、第四号施行日の前日において、同条第二項各号のいずれにも該当しない者について適用する。</w:t>
      </w:r>
    </w:p>
    <w:p>
      <w:pPr>
        <w:pStyle w:val="Heading4"/>
      </w:pPr>
      <w:r>
        <w:t>第七条（障害年金の額の改定請求に関する経過措置）</w:t>
      </w:r>
    </w:p>
    <w:p>
      <w:r>
        <w:t>昭和六十年国民年金等改正法附則第三十二条第一項に規定する年金たる給付のうち障害年金については、同項の規定にかかわらず、同項の規定によりなお従前の例によるものとされた昭和六十年国民年金等改正法第一条の規定による改正前の国民年金法第三十四条第三項の規定は適用せず、第一条の規定による改正後の国民年金法第三十四条第三項の規定を準用する。</w:t>
      </w:r>
    </w:p>
    <w:p>
      <w:pPr>
        <w:pStyle w:val="Heading4"/>
      </w:pPr>
      <w:r>
        <w:t>第八条（遺族基礎年金に関する経過措置）</w:t>
      </w:r>
    </w:p>
    <w:p>
      <w:r>
        <w:t>第一条の規定による改正後の国民年金法中遺族基礎年金に関する規定は、附則第一条第三号に掲げる規定の施行の日以後に死亡した第一条の規定による改正後の国民年金法第三十七条第一項に規定する被保険者又は被保険者であった者について適用し、同日前に死亡した同項に規定する被保険者又は被保険者であった者に係る支給要件に関する事項については、なお従前の例による。</w:t>
      </w:r>
    </w:p>
    <w:p>
      <w:pPr>
        <w:pStyle w:val="Heading4"/>
      </w:pPr>
      <w:r>
        <w:t>第九条（国民年金保険料の免除に関する経過措置）</w:t>
      </w:r>
    </w:p>
    <w:p>
      <w:r>
        <w:t>第一条の規定による改正後の国民年金法第八十九条第二項の規定は、第一条の規定による改正前の国民年金法第八十九条の規定により納付することを要しないものとされた保険料（以下この条において「改正前法定免除保険料」という。）のうち、第四号施行日の属する月以後の期間に係る保険料についても適用し、改正前法定免除保険料のうち、第四号施行日の属する月前の期間に係る保険料については、なお従前の例による。</w:t>
      </w:r>
    </w:p>
    <w:p>
      <w:pPr>
        <w:pStyle w:val="Heading4"/>
      </w:pPr>
      <w:r>
        <w:t>第十条（国民年金任意加入期間の合算対象期間算入に関する経過措置）</w:t>
      </w:r>
    </w:p>
    <w:p>
      <w:r>
        <w:t>第一条の規定による改正後の国民年金法附則第七条第一項（第二条の規定による改正後にあっては、同条の規定による改正後の国民年金法附則第九条第一項）の規定は、第四号施行日の前日において国民年金法附則第五条第一項の規定による被保険者であった期間（国民年金法第五条第二項に規定する保険料納付済期間及び六十歳以上であった期間を除く。以下この項において同じ。）を有する者に係る当該被保険者であった期間については、適用しない。</w:t>
      </w:r>
    </w:p>
    <w:p>
      <w:pPr>
        <w:pStyle w:val="Heading5"/>
        <w:ind w:left="440"/>
      </w:pPr>
      <w:r>
        <w:t>２</w:t>
      </w:r>
    </w:p>
    <w:p>
      <w:pPr>
        <w:ind w:left="440"/>
      </w:pPr>
      <w:r>
        <w:t>前項に規定する被保険者であった期間は、国民年金法附則第七条第一項及び第九条第一項の規定を適用する場合（第二条の規定による改正後にあっては、同条の規定による改正後の国民年金法附則第九条第一項の規定を適用する場合）にあっては、第四号施行日において、第一条の規定による改正後の国民年金法附則第七条第一項（第二条の規定による改正後にあっては、同条の規定による改正後の国民年金法附則第九条第一項）に規定する合算対象期間（以下「合算対象期間」という。）に算入する。</w:t>
      </w:r>
    </w:p>
    <w:p>
      <w:pPr>
        <w:pStyle w:val="Heading5"/>
        <w:ind w:left="440"/>
      </w:pPr>
      <w:r>
        <w:t>３</w:t>
      </w:r>
    </w:p>
    <w:p>
      <w:pPr>
        <w:ind w:left="440"/>
      </w:pPr>
      <w:r>
        <w:t>前項の規定により合算対象期間に算入される期間の計算については、国民年金法第十一条の規定の例による。</w:t>
      </w:r>
    </w:p>
    <w:p>
      <w:pPr>
        <w:pStyle w:val="Heading5"/>
        <w:ind w:left="440"/>
      </w:pPr>
      <w:r>
        <w:t>４</w:t>
      </w:r>
    </w:p>
    <w:p>
      <w:pPr>
        <w:ind w:left="440"/>
      </w:pPr>
      <w:r>
        <w:t>第二項の規定により合算対象期間に算入された期間を有する者に対する昭和六十年国民年金等改正法附則第十八条の規定の適用については、同条第一項中「同日以後の国民年金の被保険者期間」とあるのは「同日以後に公的年金制度の財政基盤及び最低保障機能の強化等のための国民年金法等の一部を改正する法律（平成二十四年法律第六十二号）附則第十条第二項の規定により合算対象期間に算入された期間」と、「同法」とあるのは「国民年金法」とする。</w:t>
      </w:r>
    </w:p>
    <w:p>
      <w:pPr>
        <w:pStyle w:val="Heading4"/>
      </w:pPr>
      <w:r>
        <w:t>第十一条</w:t>
      </w:r>
    </w:p>
    <w:p>
      <w:r>
        <w:t>昭和六十年国民年金等改正法第一条の規定による改正前の国民年金法附則第六条第一項の規定による被保険者であった期間（昭和六十年国民年金等改正法第一条の規定による改正前の国民年金法第五条第三項に規定する保険料納付済期間及び六十歳以上であった期間を除く。以下この項において同じ。）を有する者に係る当該被保険者であった期間は、国民年金法附則第九条第一項の規定を適用する場合にあっては、第四号施行日において、合算対象期間に算入する。</w:t>
      </w:r>
    </w:p>
    <w:p>
      <w:pPr>
        <w:pStyle w:val="Heading5"/>
        <w:ind w:left="440"/>
      </w:pPr>
      <w:r>
        <w:t>２</w:t>
      </w:r>
    </w:p>
    <w:p>
      <w:pPr>
        <w:ind w:left="440"/>
      </w:pPr>
      <w:r>
        <w:t>前条第三項及び第四項の規定は、前項の規定により合算対象期間に算入される期間について準用する。</w:t>
      </w:r>
    </w:p>
    <w:p>
      <w:pPr>
        <w:pStyle w:val="Heading4"/>
      </w:pPr>
      <w:r>
        <w:t>第十二条</w:t>
      </w:r>
    </w:p>
    <w:p>
      <w:r>
        <w:t>国民年金法等の一部を改正する法律（平成元年法律第八十六号）第一条の規定による改正前の国民年金法附則第五条第一項の規定による被保険者であった期間（国民年金法等の一部を改正する法律（平成元年法律第八十六号）第一条の規定による改正前の国民年金法第七条第一項第一号イに該当するものに限り、国民年金法第五条第二項に規定する保険料納付済期間及び六十歳以上であった期間を除く。以下この項において同じ。）を有する者に係る当該被保険者であった期間は、国民年金法附則第九条第一項の規定を適用する場合にあっては、第四号施行日において、合算対象期間に算入する。</w:t>
      </w:r>
    </w:p>
    <w:p>
      <w:pPr>
        <w:pStyle w:val="Heading5"/>
        <w:ind w:left="440"/>
      </w:pPr>
      <w:r>
        <w:t>２</w:t>
      </w:r>
    </w:p>
    <w:p>
      <w:pPr>
        <w:ind w:left="440"/>
      </w:pPr>
      <w:r>
        <w:t>附則第十条第三項及び第四項の規定は、前項の規定により合算対象期間に算入される期間について準用する。</w:t>
      </w:r>
    </w:p>
    <w:p>
      <w:pPr>
        <w:pStyle w:val="Heading4"/>
      </w:pPr>
      <w:r>
        <w:t>第十三条（国民年金の任意脱退に関する経過措置）</w:t>
      </w:r>
    </w:p>
    <w:p>
      <w:r>
        <w:t>第二条の規定による改正前の国民年金法第十条第一項の規定による厚生労働大臣の承認を受けて国民年金の被保険者の資格を喪失した者が、この法律の施行の日（以下「施行日」という。）において国民年金法第七条第一項第一号に該当するときは、その者は、施行日に、国民年金の被保険者の資格を取得する。</w:t>
      </w:r>
    </w:p>
    <w:p>
      <w:pPr>
        <w:pStyle w:val="Heading5"/>
        <w:ind w:left="440"/>
      </w:pPr>
      <w:r>
        <w:t>２</w:t>
      </w:r>
    </w:p>
    <w:p>
      <w:pPr>
        <w:ind w:left="440"/>
      </w:pPr>
      <w:r>
        <w:t>第二条の規定による改正前の国民年金法第十条第一項の規定による厚生労働大臣の承認に基づき国民年金の被保険者とされなかった期間は、第二条の規定による改正後の国民年金法附則第九条第一項の規定を適用する場合にあっては、合算対象期間に算入する。</w:t>
      </w:r>
    </w:p>
    <w:p>
      <w:pPr>
        <w:pStyle w:val="Heading5"/>
        <w:ind w:left="440"/>
      </w:pPr>
      <w:r>
        <w:t>３</w:t>
      </w:r>
    </w:p>
    <w:p>
      <w:pPr>
        <w:ind w:left="440"/>
      </w:pPr>
      <w:r>
        <w:t>前項の規定により合算対象期間に算入される期間の計算については、国民年金法第十一条の規定の例による。</w:t>
      </w:r>
    </w:p>
    <w:p>
      <w:pPr>
        <w:pStyle w:val="Heading4"/>
      </w:pPr>
      <w:r>
        <w:t>第十四条（老齢基礎年金等の支給に関する経過措置）</w:t>
      </w:r>
    </w:p>
    <w:p>
      <w:r>
        <w:t>施行日の前日において現に国民年金法による老齢基礎年金その他老齢又は退職を支給事由とする年金たる給付又は年金たる保険給付であって政令で定めるものの受給権を有しない者であって、第二条の規定による改正後の国民年金法第二十六条その他政令で定める規定による老齢基礎年金その他老齢を支給事由とする年金たる給付（以下この条において「老齢基礎年金等」という。）の支給要件に該当するものについては、施行日においてこれらの規定による老齢基礎年金等の支給要件に該当するに至ったものとみなして、施行日以後、その者に対し、これらの規定による老齢基礎年金等を支給する。</w:t>
      </w:r>
    </w:p>
    <w:p>
      <w:pPr>
        <w:pStyle w:val="Heading4"/>
      </w:pPr>
      <w:r>
        <w:t>第二十九条（支給の繰下げに関する経過措置）</w:t>
      </w:r>
    </w:p>
    <w:p>
      <w:r>
        <w:t>第四条の規定による改正後の昭和六十年国民年金等改正法附則第十八条第五項の規定は、第四号施行日の前日において、同項の規定により読み替えられた国民年金法第二十八条第二項各号のいずれにも該当しない者について適用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6"/>
        <w:ind w:left="880"/>
      </w:pPr>
      <w:r>
        <w:t>二</w:t>
      </w:r>
    </w:p>
    <w:p>
      <w:pPr>
        <w:ind w:left="880"/>
      </w:pPr>
      <w:r>
        <w:t>附則第八十七条中国民年金法（昭和三十四年法律第百四十一号）第二十七条の五第二項第四号の改正規定並びに附則第百七条、第百九条及び第百五十九条の二の規定</w:t>
      </w:r>
    </w:p>
    <w:p>
      <w:pPr>
        <w:pStyle w:val="Heading4"/>
      </w:pPr>
      <w:r>
        <w:t>第二十五条（給付水準の下限に関する経過措置）</w:t>
      </w:r>
    </w:p>
    <w:p>
      <w:r>
        <w:t>平成二十七年度（施行日の属する月以後の期間に限る。）及び平成二十八年度における附則第九十四条の規定による改正後の国民年金法等の一部を改正する法律附則第二条の規定の適用については、同条第一項第一号中「標準報酬平均額」とあるのは「標準報酬額等平均額」と、「厚生年金保険法」とあるのは「被用者年金制度の一元化等を図るための厚生年金保険法等の一部を改正する法律（平成二十四年法律第六十三号）第一条の規定による改正前の厚生年金保険法（次号において「改正前厚生年金保険法」という。）」と、同項第二号中「同法による」とあるのは「改正前厚生年金保険法による」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則（平成二四年一一月二六日法律第九七号）</w:t>
      </w:r>
    </w:p>
    <w:p>
      <w:pPr>
        <w:pStyle w:val="Heading4"/>
      </w:pPr>
      <w:r>
        <w:t>第一条（施行期日）</w:t>
      </w:r>
    </w:p>
    <w:p>
      <w:r>
        <w:t>この法律は、平成二十七年十月一日から施行する。</w:t>
      </w:r>
    </w:p>
    <w:p>
      <w:pPr>
        <w:pStyle w:val="Heading6"/>
        <w:ind w:left="880"/>
      </w:pPr>
      <w:r>
        <w:t>一</w:t>
      </w:r>
    </w:p>
    <w:p>
      <w:pPr>
        <w:ind w:left="880"/>
      </w:pPr>
      <w:r>
        <w:t>第二条の規定（次号に掲げる改正規定を除く。）並びに附則第三条、第四条及び第七条の規定</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則（平成二四年一一月二六日法律第九九号）</w:t>
      </w:r>
    </w:p>
    <w:p>
      <w:pPr>
        <w:pStyle w:val="Heading4"/>
      </w:pPr>
      <w:r>
        <w:t>第一条（施行期日）</w:t>
      </w:r>
    </w:p>
    <w:p>
      <w:r>
        <w:t>この法律は、公布の日又は財政運営に必要な財源の確保を図るための公債の発行の特例に関する法律（平成二十四年法律第百一号）の施行の日のいずれか遅い日から施行する。</w:t>
      </w:r>
    </w:p>
    <w:p>
      <w:pPr>
        <w:pStyle w:val="Heading6"/>
        <w:ind w:left="880"/>
      </w:pPr>
      <w:r>
        <w:t>一</w:t>
      </w:r>
    </w:p>
    <w:p>
      <w:pPr>
        <w:ind w:left="880"/>
      </w:pPr>
      <w:r>
        <w:t>附則第七条及び第八条の規定</w:t>
      </w:r>
    </w:p>
    <w:p>
      <w:pPr>
        <w:pStyle w:val="Heading6"/>
        <w:ind w:left="880"/>
      </w:pPr>
      <w:r>
        <w:t>二</w:t>
      </w:r>
    </w:p>
    <w:p>
      <w:pPr>
        <w:ind w:left="880"/>
      </w:pPr>
      <w:r>
        <w:t>第一条中国民年金法等の一部を改正する法律附則第七条の前の見出しを削り、同条に見出しを付する改正規定、同条第一項の改正規定、同条の次に一条を加える改正規定、同法附則第八条に見出しを付する改正規定、同条第一項の改正規定、同条の次に一条を加える改正規定、同法附則第十二条の改正規定、同条の次に一条を加える改正規定、同法附則第二十七条の前の見出しを削り、同条に見出しを付する改正規定、同条第一項の改正規定、同条の次に一条を加える改正規定、同法附則第二十八条に見出しを付する改正規定、同条第一項の改正規定、同条の次に一条を加える改正規定、同法附則第二十九条に見出しを付する改正規定、同条第一項の改正規定、同条の次に一条を加える改正規定、同法附則第三十一条の改正規定、同条の次に一条を加える改正規定、同法附則第五十二条の前の見出しを削り、同条に見出しを付する改正規定、同条第一項の改正規定、同条の次に一条を加える改正規定、同法附則第五十三条に見出しを付する改正規定、同条第一項の改正規定、同条の次に一条を加える改正規定、同法附則第五十四条に見出しを付する改正規定、同条第一項の改正規定及び同条の次に一条を加える改正規定、第二条の規定、第三条中国家公務員共済組合法等の一部を改正する法律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同法附則第二十五条第一項の改正規定及び同条の次に一条を加える改正規定、第五条中地方公務員等共済組合法等の一部を改正する法律附則第三条第一項の改正規定、同法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及び同法附則第十七条第二項の改正規定並びに第六条の規定並びに次条から附則第六条までの規定</w:t>
      </w:r>
    </w:p>
    <w:p>
      <w:pPr>
        <w:pStyle w:val="Heading4"/>
      </w:pPr>
      <w:r>
        <w:t>第二条（国民年金法等による年金たる給付等に関する経過措置）</w:t>
      </w:r>
    </w:p>
    <w:p>
      <w:r>
        <w:t>第一条の規定による改正後の国民年金法等の一部を改正する法律附則第七条の二、第八条の二、第二十七条の二、第二十八条の二、第二十九条の二、第五十二条の二、第五十三条の二及び第五十四条の二の規定は、平成二十五年十月以後の月分として支給される国民年金法（昭和三十四年法律第百四十一号）による年金たる給付（付加年金を除く。）、国民年金法等の一部を改正する法律（昭和六十年法律第三十四号。以下この条及び附則第六条において「昭和六十年改正法」という。）附則第三十二条第一項に規定する年金たる給付、厚生年金保険法（昭和二十九年法律第百十五号）による年金たる保険給付、昭和六十年改正法附則第七十八条第一項及び第八十七条第一項に規定する年金たる保険給付、厚生年金保険制度及び農林漁業団体職員共済組合制度の統合を図るための農林漁業団体職員共済組合法等を廃止する等の法律（以下この条及び次条において「平成十三年統合法」という。）附則第十六条第一項及び第二項に規定する年金である給付、平成十三年統合法附則第四十五条第一項に規定する特例障害農林年金並びに平成十三年統合法附則第四十六条第一項に規定する特例遺族農林年金（以下この条において「国民年金法等による年金たる給付等」という。）について適用し、同月前の月分として支給される国民年金法等による年金たる給付等については、なお従前の例による。</w:t>
      </w:r>
    </w:p>
    <w:p>
      <w:r>
        <w:br w:type="page"/>
      </w:r>
    </w:p>
    <w:p>
      <w:pPr>
        <w:pStyle w:val="Heading1"/>
      </w:pPr>
      <w:r>
        <w:t>附　則（平成二五年五月三一日法律第二六号）</w:t>
      </w:r>
    </w:p>
    <w:p>
      <w:pPr>
        <w:pStyle w:val="Heading4"/>
      </w:pPr>
      <w:r>
        <w:t>第一条（施行期日）</w:t>
      </w:r>
    </w:p>
    <w:p>
      <w:r>
        <w:t>この法律は、公布の日から施行する。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pPr>
        <w:pStyle w:val="Heading6"/>
        <w:ind w:left="880"/>
      </w:pPr>
      <w:r>
        <w:t>二</w:t>
      </w:r>
    </w:p>
    <w:p>
      <w:pPr>
        <w:ind w:left="880"/>
      </w:pPr>
      <w:r>
        <w:t>略</w:t>
      </w:r>
    </w:p>
    <w:p>
      <w:pPr>
        <w:pStyle w:val="Heading6"/>
        <w:ind w:left="880"/>
      </w:pPr>
      <w:r>
        <w:t>三</w:t>
      </w:r>
    </w:p>
    <w:p>
      <w:pPr>
        <w:ind w:left="880"/>
      </w:pPr>
      <w: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6"/>
        <w:ind w:left="880"/>
      </w:pPr>
      <w:r>
        <w:t>二</w:t>
      </w:r>
    </w:p>
    <w:p>
      <w:pPr>
        <w:ind w:left="880"/>
      </w:pPr>
      <w:r>
        <w:t>第三条中国民年金法第百八条第一項の改正規定、同法第百八条の二の次に一条を加える改正規定、同法第百九条の四第一項ただし書の改正規定、同項第三十号の次に一号を加える改正規定、同項第三十七号の次に二号を加える改正規定、同法附則第五条第十三項の改正規定及び同法附則第九条の四の二を同法附則第九条の四の七とし、同法附則第九条の四の次に五条を加える改正規定、第四条中国民年金法等の一部を改正する法律附則第十四条第一項及び第二項の改正規定並びに附則第九十七条から第百条まで及び第百五十二条の規定</w:t>
      </w:r>
    </w:p>
    <w:p>
      <w:pPr>
        <w:pStyle w:val="Heading6"/>
        <w:ind w:left="880"/>
      </w:pPr>
      <w:r>
        <w:t>三</w:t>
      </w:r>
    </w:p>
    <w:p>
      <w:pPr>
        <w:ind w:left="880"/>
      </w:pPr>
      <w:r>
        <w:t>第三条中国民年金法第十二条の見出しを削り、同条の前に見出しを付する改正規定、同条の次に一条を加える改正規定、同法第十三条第一項の改正規定及び同法第百九条の四第一項第三号の次に一号を加える改正規定並びに附則第九十六条の規定</w:t>
      </w:r>
    </w:p>
    <w:p>
      <w:pPr>
        <w:pStyle w:val="Heading4"/>
      </w:pPr>
      <w:r>
        <w:t>第二条（法制上の措置等）</w:t>
      </w:r>
    </w:p>
    <w:p/>
    <w:p>
      <w:pPr>
        <w:pStyle w:val="Heading5"/>
        <w:ind w:left="440"/>
      </w:pPr>
      <w:r>
        <w:t>２</w:t>
      </w:r>
    </w:p>
    <w:p>
      <w:pPr>
        <w:ind w:left="440"/>
      </w:pPr>
      <w:r>
        <w:t>政府は、この法律の施行後五年を目途として、この法律の施行の状況を勘案し、この法律により改正された国民年金法の規定に基づく規制の在り方について検討を加え、必要があると認めるときは、その結果に基づいて所要の措置を講ずるものとする。</w:t>
      </w:r>
    </w:p>
    <w:p>
      <w:pPr>
        <w:pStyle w:val="Heading4"/>
      </w:pPr>
      <w:r>
        <w:t>第三条（定義）</w:t>
      </w:r>
    </w:p>
    <w:p>
      <w:r>
        <w:t>この附則において、次の各号に掲げる用語の意義は、それぞれ当該各号に定めるところによる。</w:t>
      </w:r>
    </w:p>
    <w:p>
      <w:pPr>
        <w:pStyle w:val="Heading6"/>
        <w:ind w:left="880"/>
      </w:pPr>
      <w:r>
        <w:t>一</w:t>
      </w:r>
    </w:p>
    <w:p>
      <w:pPr>
        <w:ind w:left="880"/>
      </w:pPr>
      <w:r>
        <w:t>改正前厚生年金保険法</w:t>
      </w:r>
    </w:p>
    <w:p>
      <w:pPr>
        <w:pStyle w:val="Heading6"/>
        <w:ind w:left="880"/>
      </w:pPr>
      <w:r>
        <w:t>二</w:t>
      </w:r>
    </w:p>
    <w:p>
      <w:pPr>
        <w:ind w:left="880"/>
      </w:pPr>
      <w:r>
        <w:t>改正後厚生年金保険法</w:t>
      </w:r>
    </w:p>
    <w:p>
      <w:pPr>
        <w:pStyle w:val="Heading6"/>
        <w:ind w:left="880"/>
      </w:pPr>
      <w:r>
        <w:t>三</w:t>
      </w:r>
    </w:p>
    <w:p>
      <w:pPr>
        <w:ind w:left="880"/>
      </w:pPr>
      <w:r>
        <w:t>改正前確定給付企業年金法</w:t>
      </w:r>
    </w:p>
    <w:p>
      <w:pPr>
        <w:pStyle w:val="Heading6"/>
        <w:ind w:left="880"/>
      </w:pPr>
      <w:r>
        <w:t>四</w:t>
      </w:r>
    </w:p>
    <w:p>
      <w:pPr>
        <w:ind w:left="880"/>
      </w:pPr>
      <w:r>
        <w:t>改正後確定給付企業年金法</w:t>
      </w:r>
    </w:p>
    <w:p>
      <w:pPr>
        <w:pStyle w:val="Heading6"/>
        <w:ind w:left="880"/>
      </w:pPr>
      <w:r>
        <w:t>五</w:t>
      </w:r>
    </w:p>
    <w:p>
      <w:pPr>
        <w:ind w:left="880"/>
      </w:pPr>
      <w:r>
        <w:t>改正後国民年金法</w:t>
      </w:r>
    </w:p>
    <w:p>
      <w:pPr>
        <w:pStyle w:val="Heading6"/>
        <w:ind w:left="880"/>
      </w:pPr>
      <w:r>
        <w:t>六</w:t>
      </w:r>
    </w:p>
    <w:p>
      <w:pPr>
        <w:ind w:left="880"/>
      </w:pPr>
      <w:r>
        <w:t>改正前確定拠出年金法</w:t>
      </w:r>
    </w:p>
    <w:p>
      <w:pPr>
        <w:pStyle w:val="Heading6"/>
        <w:ind w:left="880"/>
      </w:pPr>
      <w:r>
        <w:t>七</w:t>
      </w:r>
    </w:p>
    <w:p>
      <w:pPr>
        <w:ind w:left="880"/>
      </w:pPr>
      <w:r>
        <w:t>改正後確定拠出年金法</w:t>
      </w:r>
    </w:p>
    <w:p>
      <w:pPr>
        <w:pStyle w:val="Heading6"/>
        <w:ind w:left="880"/>
      </w:pPr>
      <w:r>
        <w:t>八</w:t>
      </w:r>
    </w:p>
    <w:p>
      <w:pPr>
        <w:ind w:left="880"/>
      </w:pPr>
      <w:r>
        <w:t>改正前保険業法</w:t>
      </w:r>
    </w:p>
    <w:p>
      <w:pPr>
        <w:pStyle w:val="Heading6"/>
        <w:ind w:left="880"/>
      </w:pPr>
      <w:r>
        <w:t>九</w:t>
      </w:r>
    </w:p>
    <w:p>
      <w:pPr>
        <w:ind w:left="880"/>
      </w:pPr>
      <w:r>
        <w:t>改正後特別会計法</w:t>
      </w:r>
    </w:p>
    <w:p>
      <w:pPr>
        <w:pStyle w:val="Heading6"/>
        <w:ind w:left="880"/>
      </w:pPr>
      <w:r>
        <w:t>十</w:t>
      </w:r>
    </w:p>
    <w:p>
      <w:pPr>
        <w:ind w:left="880"/>
      </w:pPr>
      <w:r>
        <w:t>旧厚生年金基金</w:t>
      </w:r>
    </w:p>
    <w:p>
      <w:pPr>
        <w:pStyle w:val="Heading6"/>
        <w:ind w:left="880"/>
      </w:pPr>
      <w:r>
        <w:t>十一</w:t>
      </w:r>
    </w:p>
    <w:p>
      <w:pPr>
        <w:ind w:left="880"/>
      </w:pPr>
      <w:r>
        <w:t>存続厚生年金基金</w:t>
      </w:r>
    </w:p>
    <w:p>
      <w:pPr>
        <w:pStyle w:val="Heading6"/>
        <w:ind w:left="880"/>
      </w:pPr>
      <w:r>
        <w:t>十二</w:t>
      </w:r>
    </w:p>
    <w:p>
      <w:pPr>
        <w:ind w:left="880"/>
      </w:pPr>
      <w:r>
        <w:t>厚生年金基金</w:t>
      </w:r>
    </w:p>
    <w:p>
      <w:pPr>
        <w:pStyle w:val="Heading6"/>
        <w:ind w:left="880"/>
      </w:pPr>
      <w:r>
        <w:t>十三</w:t>
      </w:r>
    </w:p>
    <w:p>
      <w:pPr>
        <w:ind w:left="880"/>
      </w:pPr>
      <w:r>
        <w:t>存続連合会</w:t>
      </w:r>
    </w:p>
    <w:p>
      <w:pPr>
        <w:pStyle w:val="Heading6"/>
        <w:ind w:left="880"/>
      </w:pPr>
      <w:r>
        <w:t>十四</w:t>
      </w:r>
    </w:p>
    <w:p>
      <w:pPr>
        <w:ind w:left="880"/>
      </w:pPr>
      <w:r>
        <w:t>確定給付企業年金</w:t>
      </w:r>
    </w:p>
    <w:p>
      <w:pPr>
        <w:pStyle w:val="Heading6"/>
        <w:ind w:left="880"/>
      </w:pPr>
      <w:r>
        <w:t>十五</w:t>
      </w:r>
    </w:p>
    <w:p>
      <w:pPr>
        <w:ind w:left="880"/>
      </w:pPr>
      <w:r>
        <w:t>連合会</w:t>
      </w:r>
    </w:p>
    <w:p>
      <w:pPr>
        <w:pStyle w:val="Heading4"/>
      </w:pPr>
      <w:r>
        <w:t>第九十六条（第三号被保険者であった者の届出に関する経過措置）</w:t>
      </w:r>
    </w:p>
    <w:p>
      <w:r>
        <w:t>改正後国民年金法第十二条の二第一項の規定は、附則第一条第三号に掲げる規定の施行の日以後において改正後国民年金法第七条第一項第三号に規定する第三号被保険者でなくなった者について適用する。</w:t>
      </w:r>
    </w:p>
    <w:p>
      <w:pPr>
        <w:pStyle w:val="Heading4"/>
      </w:pPr>
      <w:r>
        <w:t>第九十七条（障害基礎年金等の支給に関する経過措置）</w:t>
      </w:r>
    </w:p>
    <w:p>
      <w:r>
        <w:t>改正後国民年金法第十四条の規定により記録した事項の訂正がなされたことにより改正後国民年金法附則第九条の四の二第一項に規定する時効消滅不整合期間（以下この条において「時効消滅不整合期間」という。）となった期間を有する者であって、初診日がこの法律の公布の日から改正後国民年金法附則第九条の四の三第一項に規定する特定保険料納付期限日（初診日前に当該記録した事項の訂正がなされた者にあっては、附則第一条第二号に掲げる規定の施行の日（以下「第二号施行日」という。）から起算して三月を経過する日）までの間にある傷病による障害を有するもの（第二号施行日において当該障害を支給事由とする国民年金法による障害基礎年金又は改正後国民年金法附則第九条の四の六第一項に規定する年金たる給付を受けている者（これらの給付の全部につき支給が停止されている者を含む。）及び当該初診日の前日までの間に当該時効消滅不整合期間について改正後国民年金法附則第九条の四の二第一項の規定による届出をした者を除く。）について改正後国民年金法附則第九条の四の二第一項及び第二項の規定を適用する場合（これらの給付の支給要件に関する規定を適用する場合に限る。）においては、同条第一項中「次条第一項」とあるのは「次項及び次条第一項」と、同条第二項中「法令の規定」とあるのは「法令の規定（障害基礎年金又は附則第九条の四の六第一項に規定する年金たる給付の支給要件に関する規定に限る。）」と、「当該届出が行われた日」とあるのは「平成二十五年改正法附則第九十七条第一項に規定する傷病に係る初診日の前日」とする。</w:t>
      </w:r>
    </w:p>
    <w:p>
      <w:pPr>
        <w:pStyle w:val="Heading5"/>
        <w:ind w:left="440"/>
      </w:pPr>
      <w:r>
        <w:t>２</w:t>
      </w:r>
    </w:p>
    <w:p>
      <w:pPr>
        <w:ind w:left="440"/>
      </w:pPr>
      <w:r>
        <w:t>改正後国民年金法第十四条の規定により記録した事項の訂正がなされたことにより時効消滅不整合期間となった期間を有する者であって、この法律の公布の日から改正後国民年金法附則第九条の四の三第一項に規定する特定保険料納付期限日（当該記録した事項の訂正がなされた後に当該者が死亡した場合にあっては、第二号施行日から起算して三月を経過する日）までの間に死亡したもの（第二号施行日において当該死亡に係る国民年金法による遺族基礎年金又は改正後国民年金法附則第九条の四の六第二項に規定する年金たる給付が支給されている場合（これらの給付の全部につき支給が停止されている場合を含む。）及び当該死亡の日の前日までの間に当該時効消滅不整合期間について改正後国民年金法附則第九条の四の二第一項の規定による届出が行われた場合を除く。）について改正後国民年金法附則第九条の四の二第一項及び第二項の規定を適用する場合（これらの給付の支給要件に関する規定を適用する場合に限る。）においては、同条第一項中「被保険者であつた者は、」とあるのは「被保険者であつた者の遺族（当該被保険者又は被保険者であつた者の死亡に係る遺族基礎年金又は附則第九条の四の六第二項に規定する年金たる給付を受けることができる者に限る。）は、当該被保険者又は被保険者であつた者の」と、同条第二項中「法令の規定」とあるのは「法令の規定（遺族基礎年金又は附則第九条の四の六第二項に規定する年金たる給付の支給要件に関する規定に限る。）」と、「当該届出が行われた日」とあるのは「死亡日の前日」とする。</w:t>
      </w:r>
    </w:p>
    <w:p>
      <w:pPr>
        <w:pStyle w:val="Heading4"/>
      </w:pPr>
      <w:r>
        <w:t>第九十八条（特定保険料の納付に関する経過措置）</w:t>
      </w:r>
    </w:p>
    <w:p>
      <w:r>
        <w:t>改正後国民年金法附則第九条の四の三第一項の規定は、第二号施行日から起算して一年九月を超えない範囲内において政令で定める日までは、適用しない。</w:t>
      </w:r>
    </w:p>
    <w:p>
      <w:pPr>
        <w:pStyle w:val="Heading4"/>
      </w:pPr>
      <w:r>
        <w:t>第九十九条</w:t>
      </w:r>
    </w:p>
    <w:p>
      <w:r>
        <w:t>前条の政令で定める日の翌日から国民年金及び企業年金等による高齢期における所得の確保を支援するための国民年金法等の一部を改正する法律（平成二十三年法律第九十三号）附則第二条の規定の施行の日以後三年を経過する日までの間における改正後国民年金法附則第九条の四の三第一項の規定の適用については、同項中「被保険者又は被保険者であつた者」とあるのは「六十歳以上である者」と、「六十歳未満である場合にあつては、承認の日の属する月前十年以内の期間」とあるのは「老齢基礎年金の受給権者以外の者である場合にあつては、承認の日の属する月前十年以内の期間を除く。」とする。</w:t>
      </w:r>
    </w:p>
    <w:p>
      <w:pPr>
        <w:pStyle w:val="Heading4"/>
      </w:pPr>
      <w:r>
        <w:t>第百条</w:t>
      </w:r>
    </w:p>
    <w:p>
      <w:r>
        <w:t>国民年金法による老齢基礎年金（以下この条において単に「老齢基礎年金」という。）の受給権者（改正後国民年金法附則第九条の四の四に規定する特定受給者を除く。）に対する附則第九十八条の政令で定める日の翌日の属する月から当該翌日以後一年を経過する日の属する月までの月分の老齢基礎年金のうち、改正後国民年金法附則第九条の四の三第四項本文の規定により改定された老齢基礎年金の支給を受ける権利に基づき支払期月ごとに支払うものとされる額から当該改定が行われなかったとしたならば支払期月ごとに支払うものとされることとなる額を控除して得た額に相当する部分については、改正後国民年金法第十八条第三項本文の規定にかかわらず、当該経過する日の属する月の翌々月に支払うもの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第百五十二条（被用者年金制度の一元化等を図るための厚生年金保険法等の一部を改正する法律の効力）</w:t>
      </w:r>
    </w:p>
    <w:p>
      <w:r>
        <w:t>被用者年金制度の一元化等を図るための厚生年金保険法等の一部を改正する法律附則第八十七条の規定は、改正後国民年金法の規定を改正する法律としての効力を有しないものと解してはならない。</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6"/>
        <w:ind w:left="880"/>
      </w:pPr>
      <w:r>
        <w:t>二</w:t>
      </w:r>
    </w:p>
    <w:p>
      <w:pPr>
        <w:ind w:left="880"/>
      </w:pPr>
      <w: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r>
    </w:p>
    <w:p>
      <w:pPr>
        <w:pStyle w:val="Heading6"/>
        <w:ind w:left="880"/>
      </w:pPr>
      <w:r>
        <w:t>三</w:t>
      </w:r>
    </w:p>
    <w:p>
      <w:pPr>
        <w:ind w:left="880"/>
      </w:pPr>
      <w:r>
        <w:t>第一条のうち国民年金法の目次の改正規定、同法第二章中同法第十四条の二を同法第十四条の五とする改正規定、同法第十四条の次に三条を加える改正規定、同法第百一条第一項にただし書を加える改正規定、同法第百八条第一項の改正規定、同法第百九条の四第一項第四号の次に一号を加える改正規定、同法第百九条の九の改正規定、同条に一項を加える改正規定、同法第百九条の十第一項第二号の改正規定及び同法附則第七条の五第一項の改正規定並びに第三条中厚生年金保険法第二十八条の次に三条を加える改正規定、同法第七十五条の改正規定、同法第七十八条の七及び第七十八条の十五の改正規定、同法第九十条第一項にただし書を加える改正規定、同法第百条の二の改正規定、同法第百条の四第一項第七号の次に一号を加える改正規定、同法第百条の九の改正規定及び同条に一項を加える改正規定並びに附則第四条から第七条までの規定及び附則第十八条中厚生労働省設置法（平成十一年法律第九十七号）第七条第一項第四号の改正規定（「昭和五十九年法律第七十七号）」の下に「、厚生年金保険法（昭和二十九年法律第百十五号）、国民年金法（昭和三十四年法律第百四十一号）」を加える部分に限る。</w:t>
      </w:r>
    </w:p>
    <w:p>
      <w:pPr>
        <w:pStyle w:val="Heading6"/>
        <w:ind w:left="880"/>
      </w:pPr>
      <w:r>
        <w:t>四</w:t>
      </w:r>
    </w:p>
    <w:p>
      <w:pPr>
        <w:ind w:left="880"/>
      </w:pPr>
      <w:r>
        <w:t>略</w:t>
      </w:r>
    </w:p>
    <w:p>
      <w:pPr>
        <w:pStyle w:val="Heading6"/>
        <w:ind w:left="880"/>
      </w:pPr>
      <w:r>
        <w:t>五</w:t>
      </w:r>
    </w:p>
    <w:p>
      <w:pPr>
        <w:ind w:left="880"/>
      </w:pPr>
      <w:r>
        <w:t>第二条中国民年金法第百九条の二を同法第百九条の二の二とし、同法第百九条の次に一条を加える改正規定、同法第百九条の四第一項第十六号の改正規定、同項第三十三号の次に一号を加える改正規定、同法第百九条の十第一項第三十六号の改正規定、同号の次に一号を加える改正規定、同法第百十三条の二の改正規定及び同法第百十三条の三第一項の改正規定並びに第四条の規定並びに次条の規定</w:t>
      </w:r>
    </w:p>
    <w:p>
      <w:pPr>
        <w:pStyle w:val="Heading6"/>
        <w:ind w:left="880"/>
      </w:pPr>
      <w:r>
        <w:t>六</w:t>
      </w:r>
    </w:p>
    <w:p>
      <w:pPr>
        <w:ind w:left="880"/>
      </w:pPr>
      <w:r>
        <w:t>附則第十条及び第十一条の規定</w:t>
      </w:r>
    </w:p>
    <w:p>
      <w:pPr>
        <w:pStyle w:val="Heading6"/>
        <w:ind w:left="880"/>
      </w:pPr>
      <w:r>
        <w:t>七</w:t>
      </w:r>
    </w:p>
    <w:p>
      <w:pPr>
        <w:ind w:left="880"/>
      </w:pPr>
      <w:r>
        <w:t>第二条の規定（第五号に掲げる改正規定を除く。）並びに附則第十二条及び第十三条の規定</w:t>
      </w:r>
    </w:p>
    <w:p>
      <w:pPr>
        <w:pStyle w:val="Heading6"/>
        <w:ind w:left="880"/>
      </w:pPr>
      <w:r>
        <w:t>八</w:t>
      </w:r>
    </w:p>
    <w:p>
      <w:pPr>
        <w:ind w:left="880"/>
      </w:pPr>
      <w:r>
        <w:t>附則第十四条及び第十五条の規定</w:t>
      </w:r>
    </w:p>
    <w:p>
      <w:pPr>
        <w:pStyle w:val="Heading4"/>
      </w:pPr>
      <w:r>
        <w:t>第二条（検討）</w:t>
      </w:r>
    </w:p>
    <w:p>
      <w:r>
        <w:t>政府は、前条第五号に掲げる規定の施行後五年を目途として、この法律の施行の状況を勘案し、この法律により改正された国民年金法の規定に基づく規制の在り方について検討を加え、必要があると認めるときは、その結果に基づいて所要の措置を講ずるものとする。</w:t>
      </w:r>
    </w:p>
    <w:p>
      <w:pPr>
        <w:pStyle w:val="Heading4"/>
      </w:pPr>
      <w:r>
        <w:t>第三条（社会保障審議会への諮問）</w:t>
      </w:r>
    </w:p>
    <w:p>
      <w:r>
        <w:t>厚生労働大臣は、第一条の規定（附則第一条第三号に掲げる改正規定に限る。）による改正後の国民年金法（次条及び附則第五条において「第三号改正後国民年金法」という。）第十四条の三第一項又は第三条の規定（同号に掲げる改正規定に限る。）による改正後の厚生年金保険法（以下「第三号改正後厚生年金保険法」という。）第二十八条の三第一項の方針を定めようとするときは、同号に掲げる規定の施行の日前においても、社会保障審議会に諮問することができる。</w:t>
      </w:r>
    </w:p>
    <w:p>
      <w:pPr>
        <w:pStyle w:val="Heading5"/>
        <w:ind w:left="440"/>
      </w:pPr>
      <w:r>
        <w:t>２</w:t>
      </w:r>
    </w:p>
    <w:p>
      <w:pPr>
        <w:ind w:left="440"/>
      </w:pPr>
      <w:r>
        <w:t>厚生労働大臣は、第二条の規定（附則第一条第七号に掲げる改正規定に限る。）による改正後の国民年金法（以下この項において「第七号改正後国民年金法」という。）附則第九条の四の七第九項（第七号改正後国民年金法附則第九条の四の九第九項、第九条の四の十第七項及び第九条の四の十一第七項において準用する場合を含む。）の厚生労働省令を定めようとするときは、同号に掲げる規定の施行の日（以下「第七号施行日」という。）前においても、社会保障審議会に諮問することができる。</w:t>
      </w:r>
    </w:p>
    <w:p>
      <w:pPr>
        <w:pStyle w:val="Heading4"/>
      </w:pPr>
      <w:r>
        <w:t>第四条（国民年金法の訂正の決定等に関する経過措置）</w:t>
      </w:r>
    </w:p>
    <w:p>
      <w:r>
        <w:t>第三号改正後国民年金法第十四条の四の規定は、平成二十七年三月三十一日までは、適用しない。</w:t>
      </w:r>
    </w:p>
    <w:p>
      <w:pPr>
        <w:pStyle w:val="Heading4"/>
      </w:pPr>
      <w:r>
        <w:t>第五条（旧国民年金法による給付の受給権者等に係る経過措置）</w:t>
      </w:r>
    </w:p>
    <w:p>
      <w:r>
        <w:t>国民年金法等の一部を改正する法律（昭和六十年法律第三十四号。以下「昭和六十年改正法」という。）附則第三十二条第十二項の規定によりなお従前の例によるものとされた昭和六十年改正法第一条の規定による改正前の国民年金法（次項において「旧国民年金法」という。）第十九条の規定その他未支給の年金の支給に関する規定であって政令で定めるものにより未支給の年金の支給を請求することができる者については、国民年金法第十九条の規定により未支給の年金の支給を請求することができる者とみなして、第三号改正後国民年金法第十四条の二第二項の規定を適用する。</w:t>
      </w:r>
    </w:p>
    <w:p>
      <w:pPr>
        <w:pStyle w:val="Heading5"/>
        <w:ind w:left="440"/>
      </w:pPr>
      <w:r>
        <w:t>２</w:t>
      </w:r>
    </w:p>
    <w:p>
      <w:pPr>
        <w:ind w:left="440"/>
      </w:pPr>
      <w:r>
        <w:t>昭和六十年改正法附則第三十二条第一項の規定によりなお従前の例によるものとされた旧国民年金法による遺児年金その他死亡を支給事由とする年金たる給付であって政令で定めるものを受けることができる者については、国民年金法による遺族基礎年金を受けることができる配偶者又は子とみなして、第三号改正後国民年金法第十四条の二第二項の規定を適用する。</w:t>
      </w:r>
    </w:p>
    <w:p>
      <w:pPr>
        <w:pStyle w:val="Heading5"/>
        <w:ind w:left="440"/>
      </w:pPr>
      <w:r>
        <w:t>３</w:t>
      </w:r>
    </w:p>
    <w:p>
      <w:pPr>
        <w:ind w:left="440"/>
      </w:pPr>
      <w:r>
        <w:t>前二項の場合において、第三号改正後国民年金法第十四条の二第二項の規定の適用に関し必要な読替えその他必要な事項は、政令で定める。</w:t>
      </w:r>
    </w:p>
    <w:p>
      <w:pPr>
        <w:pStyle w:val="Heading4"/>
      </w:pPr>
      <w:r>
        <w:t>第十条（国民年金の保険料の納付の特例）</w:t>
      </w:r>
    </w:p>
    <w:p>
      <w:r>
        <w:t>平成二十七年十月一日から平成三十年九月三十日までの間、国民年金の被保険者又は被保険者であった者（国民年金法による老齢基礎年金の受給権者を除く。）は、厚生労働大臣の承認を受け、その者の国民年金の被保険者期間のうち、国民年金の保険料納付済期間（同法第五条第一項に規定する保険料納付済期間をいう。以下同じ。）及び保険料免除期間（同条第二項に規定する保険料免除期間をいう。）以外の期間（承認の日の属する月前五年以内の期間であって、当該期間に係る国民年金の保険料を徴収する権利が時効によって消滅しているものに限る。）の各月につき、当該各月の国民年金の保険料に相当する額に政令で定める額を加算した額の国民年金の保険料（以下この条において「後納保険料」という。）を納付することができる。</w:t>
      </w:r>
    </w:p>
    <w:p>
      <w:pPr>
        <w:pStyle w:val="Heading5"/>
        <w:ind w:left="440"/>
      </w:pPr>
      <w:r>
        <w:t>２</w:t>
      </w:r>
    </w:p>
    <w:p>
      <w:pPr>
        <w:ind w:left="440"/>
      </w:pPr>
      <w:r>
        <w:t>厚生労働大臣は、前項の承認を行うに際して、同項の承認を受けようとする者が納期限までに納付しなかった国民年金の保険料であってこれを徴収する権利が時効によって消滅していないもの（以下この項において「滞納保険料」という。）の全部又は一部を納付していないときは、当該滞納保険料の納付を求めるものとする。</w:t>
      </w:r>
    </w:p>
    <w:p>
      <w:pPr>
        <w:pStyle w:val="Heading5"/>
        <w:ind w:left="440"/>
      </w:pPr>
      <w:r>
        <w:t>３</w:t>
      </w:r>
    </w:p>
    <w:p>
      <w:pPr>
        <w:ind w:left="440"/>
      </w:pPr>
      <w:r>
        <w:t>第一項の規定による後納保険料の納付は、先に経過した月の国民年金の保険料に係る後納保険料から順次に行うものとする。</w:t>
      </w:r>
    </w:p>
    <w:p>
      <w:pPr>
        <w:pStyle w:val="Heading5"/>
        <w:ind w:left="440"/>
      </w:pPr>
      <w:r>
        <w:t>４</w:t>
      </w:r>
    </w:p>
    <w:p>
      <w:pPr>
        <w:ind w:left="440"/>
      </w:pPr>
      <w:r>
        <w:t>第一項の規定により後納保険料の納付が行われたときは、納付が行われた日に、納付に係る月の国民年金の保険料が納付されたものとみなす。</w:t>
      </w:r>
    </w:p>
    <w:p>
      <w:pPr>
        <w:pStyle w:val="Heading5"/>
        <w:ind w:left="440"/>
      </w:pPr>
      <w:r>
        <w:t>５</w:t>
      </w:r>
    </w:p>
    <w:p>
      <w:pPr>
        <w:ind w:left="440"/>
      </w:pPr>
      <w:r>
        <w:t>前項の場合における国民年金法第八十七条の二第二項の規定の適用については、同項中「第九十四条第四項」とあるのは、「第九十四条第四項又は政府管掌年金事業等の運営の改善のための国民年金法等の一部を改正する法律（平成二十六年法律第六十四号）附則第十条第四項」とする。</w:t>
      </w:r>
    </w:p>
    <w:p>
      <w:pPr>
        <w:pStyle w:val="Heading5"/>
        <w:ind w:left="440"/>
      </w:pPr>
      <w:r>
        <w:t>６</w:t>
      </w:r>
    </w:p>
    <w:p>
      <w:pPr>
        <w:ind w:left="440"/>
      </w:pPr>
      <w:r>
        <w:t>第一項の規定により後納保険料を納付した者に対する昭和六十年改正法附則第十八条の規定の適用については、同条第一項中「同日以後の国民年金の被保険者期間」とあるのは、「同日以後に政府管掌年金事業等の運営の改善のための国民年金法等の一部を改正する法律（平成二十六年法律第六十四号）附則第十条第一項の規定による納付が行われたことにより保険料納付済期間」とする。</w:t>
      </w:r>
    </w:p>
    <w:p>
      <w:pPr>
        <w:pStyle w:val="Heading5"/>
        <w:ind w:left="440"/>
      </w:pPr>
      <w:r>
        <w:t>７</w:t>
      </w:r>
    </w:p>
    <w:p>
      <w:pPr>
        <w:ind w:left="440"/>
      </w:pPr>
      <w:r>
        <w:t>第一項の規定による厚生労働大臣の承認の権限に係る事務は、日本年金機構に行わせるものとする。</w:t>
      </w:r>
    </w:p>
    <w:p>
      <w:pPr>
        <w:pStyle w:val="Heading5"/>
        <w:ind w:left="440"/>
      </w:pPr>
      <w:r>
        <w:t>８</w:t>
      </w:r>
    </w:p>
    <w:p>
      <w:pPr>
        <w:ind w:left="440"/>
      </w:pPr>
      <w:r>
        <w:t>国民年金法第百九条の四第三項、第四項、第六項及び第七項の規定は、前項の承認の権限について準用する。</w:t>
      </w:r>
    </w:p>
    <w:p>
      <w:pPr>
        <w:pStyle w:val="Heading5"/>
        <w:ind w:left="440"/>
      </w:pPr>
      <w:r>
        <w:t>９</w:t>
      </w:r>
    </w:p>
    <w:p>
      <w:pPr>
        <w:ind w:left="440"/>
      </w:pPr>
      <w:r>
        <w:t>第一項の規定による厚生労働大臣の承認の権限は、厚生労働省令で定めるところにより、地方厚生局長に委任することができる。</w:t>
      </w:r>
    </w:p>
    <w:p>
      <w:pPr>
        <w:pStyle w:val="Heading5"/>
        <w:ind w:left="440"/>
      </w:pPr>
      <w:r>
        <w:t>１０</w:t>
      </w:r>
    </w:p>
    <w:p>
      <w:pPr>
        <w:ind w:left="440"/>
      </w:pPr>
      <w:r>
        <w:t>前項の規定により地方厚生局長に委任された権限は、厚生労働省令で定めるところにより、地方厚生支局長に委任することができる。</w:t>
      </w:r>
    </w:p>
    <w:p>
      <w:pPr>
        <w:pStyle w:val="Heading5"/>
        <w:ind w:left="440"/>
      </w:pPr>
      <w:r>
        <w:t>１１</w:t>
      </w:r>
    </w:p>
    <w:p>
      <w:pPr>
        <w:ind w:left="440"/>
      </w:pPr>
      <w:r>
        <w:t>前各項に定めるもののほか、後納保険料の納付手続その他後納保険料の納付について必要な事項は、政令で定める。</w:t>
      </w:r>
    </w:p>
    <w:p>
      <w:pPr>
        <w:pStyle w:val="Heading4"/>
      </w:pPr>
      <w:r>
        <w:t>第十一条（国民年金の保険料の納付の特例に関する経過措置）</w:t>
      </w:r>
    </w:p>
    <w:p>
      <w:r>
        <w:t>国民年金法附則第九条の四の三第一項に規定する特定保険料納付期限日までの間における前条の規定の適用については、同条第一項中「限る」とあるのは、「限り、同法附則第九条の四の二第二項に規定する特定期間を除く」とする。</w:t>
      </w:r>
    </w:p>
    <w:p>
      <w:pPr>
        <w:pStyle w:val="Heading4"/>
      </w:pPr>
      <w:r>
        <w:t>第十二条（特定付加保険料の納付）</w:t>
      </w:r>
    </w:p>
    <w:p>
      <w:r>
        <w:t>第七号施行日から起算して三年を経過する日（以下「特定付加保険料納付期限日」という。）までの間において、国民年金の被保険者又は被保険者であった者（国民年金法第八十七条の二第一項の規定による保険料（以下この条及び次条において「付加保険料」という。）を納付する者となった期間を有する者であって、付加保険料を納期限までに納付しなかったことにより公的年金制度の財政基盤及び最低保障機能の強化等のための国民年金法等の一部を改正する法律（平成二十四年法律第六十二号）第一条の規定による改正前の国民年金法（以下この項において「平成二十四年改正前国民年金法」という。）第八十七条の二第四項の規定の適用を受けたものに限る。）は、厚生労働大臣の承認を受け、その者の国民年金法第七条第一項第一号に規定する第一号被保険者（附則第十四条第一項において「第一号被保険者」という。）としての被保険者期間（政令で定める期間を除く。）であって、付加保険料に係る保険料納付済期間以外の保険料納付済期間のうち、付加保険料を納期限までに納付しなかったことによる平成二十四年改正前国民年金法第八十七条の二第四項の規定の適用をしなかったとしたならば付加保険料を納付する者となった期間（承認の日の属する月前十年以内の期間に限る。次条において「特定付加対象期間」という。）の各月につき、当該各月の付加保険料に相当する額の国民年金の保険料（以下「特定付加保険料」という。）を納付することができる。</w:t>
      </w:r>
    </w:p>
    <w:p>
      <w:pPr>
        <w:pStyle w:val="Heading5"/>
        <w:ind w:left="440"/>
      </w:pPr>
      <w:r>
        <w:t>２</w:t>
      </w:r>
    </w:p>
    <w:p>
      <w:pPr>
        <w:ind w:left="440"/>
      </w:pPr>
      <w:r>
        <w:t>前項の規定による特定付加保険料の納付は、先に経過した月の付加保険料に係る特定付加保険料から順次に行うものとする。</w:t>
      </w:r>
    </w:p>
    <w:p>
      <w:pPr>
        <w:pStyle w:val="Heading5"/>
        <w:ind w:left="440"/>
      </w:pPr>
      <w:r>
        <w:t>３</w:t>
      </w:r>
    </w:p>
    <w:p>
      <w:pPr>
        <w:ind w:left="440"/>
      </w:pPr>
      <w:r>
        <w:t>第一項の規定により特定付加保険料の納付が行われたときは、納付が行われた日に、納付に係る月の付加保険料が納付されたものとみなす。</w:t>
      </w:r>
    </w:p>
    <w:p>
      <w:pPr>
        <w:pStyle w:val="Heading5"/>
        <w:ind w:left="440"/>
      </w:pPr>
      <w:r>
        <w:t>４</w:t>
      </w:r>
    </w:p>
    <w:p>
      <w:pPr>
        <w:ind w:left="440"/>
      </w:pPr>
      <w:r>
        <w:t>国民年金法による老齢基礎年金の受給権者（付加保険料に係る保険料納付済期間を有する者を除く。）が第一項の規定による特定付加保険料の納付を行った場合における同法第四十三条の規定の適用については、同条中「老齢基礎年金の受給権を取得した」とあるのは、「政府管掌年金事業等の運営の改善のための国民年金法等の一部を改正する法律（平成二十六年法律第六十四号）附則第十二条第一項の規定により同項に規定する特定付加保険料を納付した」とする。</w:t>
      </w:r>
    </w:p>
    <w:p>
      <w:pPr>
        <w:pStyle w:val="Heading5"/>
        <w:ind w:left="440"/>
      </w:pPr>
      <w:r>
        <w:t>５</w:t>
      </w:r>
    </w:p>
    <w:p>
      <w:pPr>
        <w:ind w:left="440"/>
      </w:pPr>
      <w:r>
        <w:t>国民年金法による付加年金（次条において「付加年金」という。）の受給権者が第一項の規定による特定付加保険料の納付を行ったときは、納付が行われた日の属する月の翌月から、年金額を改定する。</w:t>
      </w:r>
    </w:p>
    <w:p>
      <w:pPr>
        <w:pStyle w:val="Heading5"/>
        <w:ind w:left="440"/>
      </w:pPr>
      <w:r>
        <w:t>６</w:t>
      </w:r>
    </w:p>
    <w:p>
      <w:pPr>
        <w:ind w:left="440"/>
      </w:pPr>
      <w:r>
        <w:t>前各項に定めるもののほか、特定付加保険料の納付手続その他特定付加保険料の納付について必要な事項は、政令で定める。</w:t>
      </w:r>
    </w:p>
    <w:p>
      <w:pPr>
        <w:pStyle w:val="Heading4"/>
      </w:pPr>
      <w:r>
        <w:t>第十三条（特定受給者の付加年金の特例）</w:t>
      </w:r>
    </w:p>
    <w:p>
      <w:r>
        <w:t>特定付加対象期間を有する者であって、第七号施行日において当該特定付加対象期間が付加保険料に係る保険料納付済期間であるものとして付加年金を受けているもの（付加年金の全部につき支給が停止されている者を含む。次項において「特定受給者」という。）が有する特例付加納付済期間（特定付加対象期間のうち、第七号施行日において付加保険料に係る保険料納付済期間であるものとされていた特定付加対象期間をいう。）は、国民年金法その他の政令で定める法令の規定（付加年金に係るものに限る。）を適用する場合においては、特定付加保険料納付期限日までの間、付加保険料に係る保険料納付済期間とみなす。</w:t>
      </w:r>
    </w:p>
    <w:p>
      <w:pPr>
        <w:pStyle w:val="Heading5"/>
        <w:ind w:left="440"/>
      </w:pPr>
      <w:r>
        <w:t>２</w:t>
      </w:r>
    </w:p>
    <w:p>
      <w:pPr>
        <w:ind w:left="440"/>
      </w:pPr>
      <w:r>
        <w:t>特定受給者の付加年金については、前条第五項の規定により改定された場合を除き、特定付加保険料納付期限日の属する月の翌月に、年金額を改定する。</w:t>
      </w:r>
    </w:p>
    <w:p>
      <w:pPr>
        <w:pStyle w:val="Heading4"/>
      </w:pPr>
      <w:r>
        <w:t>第十四条（国民年金の保険料の免除の特例）</w:t>
      </w:r>
    </w:p>
    <w:p>
      <w:r>
        <w:t>平成二十八年七月から令和十二年六月までの期間において、五十歳に達する日の属する月の前月までの被保険者期間（三十歳に達した日の属する月以後の期間に限る。以下この項において同じ。）がある第一号被保険者又は第一号被保険者であった者であって次の各号のいずれかに該当するものから申請があったときは、厚生労働大臣は、当該被保険者期間のうちその指定する期間（国民年金法第九十条第一項若しくは第九十条の二第一項から第三項までの規定の適用を受ける期間又は同法第九十条第一項に規定する学生等（以下この項において「学生等」という。）である期間若しくは学生等であった期間を除く。）に係る国民年金の保険料については、同法第八十八条第一項の規定にかかわらず、既に納付されたものを除き、これを納付することを要しないものとし、申請のあった日以後、当該保険料に係る期間を同法第五条第三項に規定する保険料全額免除期間（同法第九十四条第一項の規定により追納が行われた場合にあっては、当該追納に係る期間を除く。）に算入することができる。</w:t>
      </w:r>
    </w:p>
    <w:p>
      <w:pPr>
        <w:pStyle w:val="Heading6"/>
        <w:ind w:left="880"/>
      </w:pPr>
      <w:r>
        <w:t>一</w:t>
      </w:r>
    </w:p>
    <w:p>
      <w:pPr>
        <w:ind w:left="880"/>
      </w:pPr>
      <w:r>
        <w:t>当該保険料を納付することを要しないものとすべき月の属する年の前年の所得（一月から厚生労働省令で定める月までの月分の保険料については、前々年の所得とする。）が、その者の所得税法（昭和四十年法律第三十三号）に規定する同一生計配偶者及び扶養親族の有無及び数に応じて、政令で定める額以下であるとき。</w:t>
      </w:r>
    </w:p>
    <w:p>
      <w:pPr>
        <w:pStyle w:val="Heading6"/>
        <w:ind w:left="880"/>
      </w:pPr>
      <w:r>
        <w:t>二</w:t>
      </w:r>
    </w:p>
    <w:p>
      <w:pPr>
        <w:ind w:left="880"/>
      </w:pPr>
      <w:r>
        <w:t>国民年金法第九十条第一項第二号及び第三号に該当するとき。</w:t>
      </w:r>
    </w:p>
    <w:p>
      <w:pPr>
        <w:pStyle w:val="Heading6"/>
        <w:ind w:left="880"/>
      </w:pPr>
      <w:r>
        <w:t>三</w:t>
      </w:r>
    </w:p>
    <w:p>
      <w:pPr>
        <w:ind w:left="880"/>
      </w:pPr>
      <w:r>
        <w:t>国民年金の保険料を納付することが著しく困難である場合として天災その他の厚生労働省令で定める事由があるとき。</w:t>
      </w:r>
    </w:p>
    <w:p>
      <w:pPr>
        <w:pStyle w:val="Heading5"/>
        <w:ind w:left="440"/>
      </w:pPr>
      <w:r>
        <w:t>２</w:t>
      </w:r>
    </w:p>
    <w:p>
      <w:pPr>
        <w:ind w:left="440"/>
      </w:pPr>
      <w:r>
        <w:t>国民年金法第九十条第二項及び第三項の規定は、前項の場合に準用する。</w:t>
      </w:r>
    </w:p>
    <w:p>
      <w:pPr>
        <w:pStyle w:val="Heading5"/>
        <w:ind w:left="440"/>
      </w:pPr>
      <w:r>
        <w:t>３</w:t>
      </w:r>
    </w:p>
    <w:p>
      <w:pPr>
        <w:ind w:left="440"/>
      </w:pPr>
      <w:r>
        <w:t>第一項の規定により保険料を納付することを要しないものとされた者及び同項の規定により納付することを要しないものとされた保険料については、国民年金法その他の法令の規定を適用する場合においては、同法第九十条の三第一項の規定により保険料を納付することを要しないものとされた者及び同項の規定により納付することを要しないものとされた保険料とみなすほか、これらの規定の適用に関し必要な事項は、政令で定める。</w:t>
      </w:r>
    </w:p>
    <w:p>
      <w:pPr>
        <w:pStyle w:val="Heading5"/>
        <w:ind w:left="440"/>
      </w:pPr>
      <w:r>
        <w:t>４</w:t>
      </w:r>
    </w:p>
    <w:p>
      <w:pPr>
        <w:ind w:left="440"/>
      </w:pPr>
      <w:r>
        <w:t>国民年金法附則第五条第一項の規定による被保険者については、第一項の規定を適用しない。</w:t>
      </w:r>
    </w:p>
    <w:p>
      <w:pPr>
        <w:pStyle w:val="Heading5"/>
        <w:ind w:left="440"/>
      </w:pPr>
      <w:r>
        <w:t>５</w:t>
      </w:r>
    </w:p>
    <w:p>
      <w:pPr>
        <w:ind w:left="440"/>
      </w:pPr>
      <w:r>
        <w:t>第一項の規定による厚生労働大臣の申請の受理及び処分の権限に係る事務は、日本年金機構に行わせるものとする。</w:t>
      </w:r>
    </w:p>
    <w:p>
      <w:pPr>
        <w:pStyle w:val="Heading5"/>
        <w:ind w:left="440"/>
      </w:pPr>
      <w:r>
        <w:t>６</w:t>
      </w:r>
    </w:p>
    <w:p>
      <w:pPr>
        <w:ind w:left="440"/>
      </w:pPr>
      <w:r>
        <w:t>国民年金法第百九条の四第三項、第四項、第六項及び第七項の規定は、前項の申請の受理及び処分の権限について準用する。</w:t>
      </w:r>
    </w:p>
    <w:p>
      <w:pPr>
        <w:pStyle w:val="Heading5"/>
        <w:ind w:left="440"/>
      </w:pPr>
      <w:r>
        <w:t>７</w:t>
      </w:r>
    </w:p>
    <w:p>
      <w:pPr>
        <w:ind w:left="440"/>
      </w:pPr>
      <w:r>
        <w:t>第一項の規定による厚生労働大臣の権限は、厚生労働省令で定めるところにより、地方厚生局長に委任することができる。</w:t>
      </w:r>
    </w:p>
    <w:p>
      <w:pPr>
        <w:pStyle w:val="Heading5"/>
        <w:ind w:left="440"/>
      </w:pPr>
      <w:r>
        <w:t>８</w:t>
      </w:r>
    </w:p>
    <w:p>
      <w:pPr>
        <w:ind w:left="440"/>
      </w:pPr>
      <w:r>
        <w:t>前項の規定により地方厚生局長に委任された権限は、厚生労働省令で定めるところにより、地方厚生支局長に委任することができる。</w:t>
      </w:r>
    </w:p>
    <w:p>
      <w:pPr>
        <w:pStyle w:val="Heading5"/>
        <w:ind w:left="440"/>
      </w:pPr>
      <w:r>
        <w:t>９</w:t>
      </w:r>
    </w:p>
    <w:p>
      <w:pPr>
        <w:ind w:left="440"/>
      </w:pPr>
      <w:r>
        <w:t>第一項第一号に規定する所得の範囲及びその額の計算方法は、政令で定める。</w:t>
      </w:r>
    </w:p>
    <w:p>
      <w:pPr>
        <w:pStyle w:val="Heading4"/>
      </w:pPr>
      <w:r>
        <w:t>第十五条（指定全額免除申請事務取扱者の事務の特例）</w:t>
      </w:r>
    </w:p>
    <w:p>
      <w:r>
        <w:t>第二条の規定（附則第一条第五号に掲げる改正規定に限る。）による改正後の国民年金法（第四項において「第五号改正後国民年金法」という。）第百九条の二第一項に規定する指定全額免除申請事務取扱者は、同項に規定する事務のほか、前条第一項各号のいずれかに該当する国民年金法第七条第一項第一号に規定する第一号被保険者又は第一号被保険者であった者（厚生労働省令で定める者に限る。以下この条において「納付猶予要件該当被保険者等」という。）の委託を受けて、納付猶予要件該当被保険者等に係る前条第一項の申請（以下この条において「納付猶予申請」という。）を行うことができる。</w:t>
      </w:r>
    </w:p>
    <w:p>
      <w:pPr>
        <w:pStyle w:val="Heading5"/>
        <w:ind w:left="440"/>
      </w:pPr>
      <w:r>
        <w:t>２</w:t>
      </w:r>
    </w:p>
    <w:p>
      <w:pPr>
        <w:ind w:left="440"/>
      </w:pPr>
      <w:r>
        <w:t>納付猶予要件該当被保険者等が指定全額免除申請事務取扱者に納付猶予申請の委託をしたときは、前条第一項の規定及び同条第二項において準用する国民年金法第九十条第二項の規定の適用については、当該委託をした日に、納付猶予申請があったものとみなす。</w:t>
      </w:r>
    </w:p>
    <w:p>
      <w:pPr>
        <w:pStyle w:val="Heading5"/>
        <w:ind w:left="440"/>
      </w:pPr>
      <w:r>
        <w:t>３</w:t>
      </w:r>
    </w:p>
    <w:p>
      <w:pPr>
        <w:ind w:left="440"/>
      </w:pPr>
      <w:r>
        <w:t>指定全額免除申請事務取扱者は、納付猶予要件該当被保険者等から納付猶予申請の委託を受けたときは、遅滞なく、厚生労働省令で定めるところにより、当該納付猶予申請をしなければならない。</w:t>
      </w:r>
    </w:p>
    <w:p>
      <w:pPr>
        <w:pStyle w:val="Heading5"/>
        <w:ind w:left="440"/>
      </w:pPr>
      <w:r>
        <w:t>４</w:t>
      </w:r>
    </w:p>
    <w:p>
      <w:pPr>
        <w:ind w:left="440"/>
      </w:pPr>
      <w:r>
        <w:t>指定全額免除申請事務取扱者が行う納付猶予申請に関する事務は、第五号改正後国民年金法第百九条の二第一項の事務とみなして、同条第四項から第八項までの規定（これらの規定に係る罰則を含む。）を適用する。</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Heading6"/>
        <w:ind w:left="880"/>
      </w:pPr>
      <w:r>
        <w:t>一</w:t>
      </w:r>
    </w:p>
    <w:p>
      <w:pPr>
        <w:ind w:left="880"/>
      </w:pPr>
      <w:r>
        <w:t>第一条の規定による改正後の国民年金法附則第九条の二の五（厚生年金保険の保険給付及び国民年金の給付の支払の遅延に係る加算金の支給に関する法律（平成二十一年法律第三十七号。以下この条において「年金給付遅延加算金支給法」という。）第六条第二項の規定により国民年金法の規定の例によることとされる場合を含む。）</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六条（行政手続における特定の個人を識別するための番号の利用等に関する法律（以下「番号利用法」という。）第十九条第一号及び別表第一の改正規定に限る。）並びに附則第十五条、第十六条、第十九条及び第二十九条の規定</w:t>
      </w:r>
    </w:p>
    <w:p>
      <w:r>
        <w:br w:type="page"/>
      </w:r>
    </w:p>
    <w:p>
      <w:pPr>
        <w:pStyle w:val="Heading1"/>
      </w:pPr>
      <w:r>
        <w:t>附　則（平成二八年六月三日法律第六六号）</w:t>
      </w:r>
    </w:p>
    <w:p>
      <w:pPr>
        <w:pStyle w:val="Heading4"/>
      </w:pPr>
      <w:r>
        <w:t>第一条（施行期日）</w:t>
      </w:r>
    </w:p>
    <w:p>
      <w:r>
        <w:t>この法律は、平成二十九年一月一日から施行する。</w:t>
      </w:r>
    </w:p>
    <w:p>
      <w:pPr>
        <w:pStyle w:val="Heading6"/>
        <w:ind w:left="880"/>
      </w:pPr>
      <w:r>
        <w:t>一</w:t>
      </w:r>
    </w:p>
    <w:p>
      <w:pPr>
        <w:ind w:left="880"/>
      </w:pPr>
      <w:r>
        <w:t>附則第十条の規定</w:t>
      </w:r>
    </w:p>
    <w:p>
      <w:pPr>
        <w:pStyle w:val="Heading6"/>
        <w:ind w:left="880"/>
      </w:pPr>
      <w:r>
        <w:t>二</w:t>
      </w:r>
    </w:p>
    <w:p>
      <w:pPr>
        <w:ind w:left="880"/>
      </w:pPr>
      <w:r>
        <w:t>第一条の規定、第四条中確定給付企業年金法第七十八条の次に一条を加える改正規定並びに同法第七十九条及び第八十二条の二の改正規定並びに第六条中公的年金制度の健全性及び信頼性の確保のための厚生年金保険法等の一部を改正する法律附則第四十条第八項及び第四十一条第三号の改正規定並びに附則第九条の規定</w:t>
      </w:r>
    </w:p>
    <w:p>
      <w:pPr>
        <w:pStyle w:val="Heading4"/>
      </w:pPr>
      <w:r>
        <w:t>第二条（検討）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第八条（国民年金法の一部改正に伴う経過措置）</w:t>
      </w:r>
    </w:p>
    <w:p>
      <w:r>
        <w:t>この法律の施行の際現に第七条の規定による改正前の国民年金法（以下この条において「改正前国民年金法」という。）第百二十四条第二項ただし書の規定により選挙された国民年金基金の理事である者は、施行日に、第七条の規定による改正後の国民年金法（次項において「改正後国民年金法」という。）第百二十四条第二項ただし書の規定により国民年金基金の理事として選挙されたものとみなす。</w:t>
      </w:r>
    </w:p>
    <w:p>
      <w:pPr>
        <w:pStyle w:val="Heading5"/>
        <w:ind w:left="440"/>
      </w:pPr>
      <w:r>
        <w:t>２</w:t>
      </w:r>
    </w:p>
    <w:p>
      <w:pPr>
        <w:ind w:left="440"/>
      </w:pPr>
      <w:r>
        <w:t>この法律の施行の際現に改正前国民年金法第百三十七条の十二第二項ただし書の規定により選任された国民年金基金連合会の理事である者は、施行日に、改正後国民年金法第百三十七条の十二第二項ただし書の規定により国民年金基金連合会の理事として選任されたものとみなす。</w:t>
      </w:r>
    </w:p>
    <w:p>
      <w:pPr>
        <w:pStyle w:val="Heading4"/>
      </w:pPr>
      <w:r>
        <w:t>第九条（罰則に関する経過措置）</w:t>
      </w:r>
    </w:p>
    <w:p>
      <w:r>
        <w:t>この法律（附則第一条第二号から第四号まで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附則第三条から前条までに規定するもののほか、この法律の施行に関し必要な経過措置は、政令で定める。</w:t>
      </w:r>
    </w:p>
    <w:p>
      <w:r>
        <w:br w:type="page"/>
      </w:r>
    </w:p>
    <w:p>
      <w:pPr>
        <w:pStyle w:val="Heading1"/>
      </w:pPr>
      <w:r>
        <w:t>附　則（平成二八年一一月二四日法律第八四号）</w:t>
      </w:r>
    </w:p>
    <w:p>
      <w:r>
        <w:t>この法律は、公布の日から施行する。</w:t>
      </w:r>
    </w:p>
    <w:p>
      <w:pPr>
        <w:pStyle w:val="Heading5"/>
        <w:ind w:left="440"/>
      </w:pPr>
      <w:r>
        <w:t>２</w:t>
      </w:r>
    </w:p>
    <w:p>
      <w:pPr>
        <w:ind w:left="440"/>
      </w:pPr>
      <w:r>
        <w:t>平成二十九年八月一日から社会保障の安定財源の確保等を図る税制の抜本的な改革を行うための消費税法の一部を改正する等の法律（平成二十四年法律第六十八号）附則第一条第二号に掲げる規定の施行の日の前日までの間は、公的年金制度の財政基盤及び最低保障機能の強化等のための国民年金法等の一部を改正する法律附則第三条（第一号に係る部分に限る。）の規定は、適用しない。</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第七条の規定</w:t>
      </w:r>
    </w:p>
    <w:p>
      <w:pPr>
        <w:pStyle w:val="Heading6"/>
        <w:ind w:left="880"/>
      </w:pPr>
      <w:r>
        <w:t>三</w:t>
      </w:r>
    </w:p>
    <w:p>
      <w:pPr>
        <w:ind w:left="880"/>
      </w:pPr>
      <w:r>
        <w:t>略</w:t>
      </w:r>
    </w:p>
    <w:p>
      <w:pPr>
        <w:pStyle w:val="Heading6"/>
        <w:ind w:left="880"/>
      </w:pPr>
      <w:r>
        <w:t>四</w:t>
      </w:r>
    </w:p>
    <w:p>
      <w:pPr>
        <w:ind w:left="880"/>
      </w:pPr>
      <w:r>
        <w:t>第一条中国民年金法第二十七条の三第一項、第二十七条の四及び第二十七条の五の改正規定並びに第三条中厚生年金保険法第四十三条の三第一項、第四十三条の四及び第四十三条の五の改正規定並びに同法附則第十七条の七第四項の改正規定並びに附則第三条及び第五条の規定、附則第十二条の規定（第六号に掲げる改正規定を除く。）並びに附則第十三条の規定</w:t>
      </w:r>
    </w:p>
    <w:p>
      <w:pPr>
        <w:pStyle w:val="Heading6"/>
        <w:ind w:left="880"/>
      </w:pPr>
      <w:r>
        <w:t>五</w:t>
      </w:r>
    </w:p>
    <w:p>
      <w:pPr>
        <w:ind w:left="880"/>
      </w:pPr>
      <w:r>
        <w:t>第一条中国民年金法第五条第一項の改正規定、同法第八十七条第三項の表の改正規定、同法第八十七条の二第二項の改正規定、同法第八十八条の次に一条を加える改正規定並びに同法第八十九条第一項、第百六条第一項及び第百八条第二項の改正規定並びに同法附則第五条第十一項の改正規定並びに附則第四条及び第十一条の規定</w:t>
      </w:r>
    </w:p>
    <w:p>
      <w:pPr>
        <w:pStyle w:val="Heading6"/>
        <w:ind w:left="880"/>
      </w:pPr>
      <w:r>
        <w:t>六</w:t>
      </w:r>
    </w:p>
    <w:p>
      <w:pPr>
        <w:ind w:left="880"/>
      </w:pPr>
      <w:r>
        <w:t>第二条及び第四条の規定並びに附則第十二条中国民年金法等の一部を改正する法律（平成十二年法律第十八号）附則第二十一条第四項の改正規定（同項中「又は第三項」を削る部分に限る。）</w:t>
      </w:r>
    </w:p>
    <w:p>
      <w:pPr>
        <w:pStyle w:val="Heading4"/>
      </w:pPr>
      <w:r>
        <w:t>第二条（検討）</w:t>
      </w:r>
    </w:p>
    <w:p>
      <w:r>
        <w:t>政府は、この法律の施行後速やかに、こ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その他必要な事項（次項に定める事項を除く。）について検討を加え、その結果に基づいて必要な措置を講ずるものとする。</w:t>
      </w:r>
    </w:p>
    <w:p>
      <w:pPr>
        <w:pStyle w:val="Heading4"/>
      </w:pPr>
      <w:r>
        <w:t>第三条（改定率の改定に関する経過措置）</w:t>
      </w:r>
    </w:p>
    <w:p>
      <w:r>
        <w:t>第一条の規定による改正後の国民年金法（以下この条及び次条において「改正後国民年金法」という。）第二十七条の三第一項に規定する基準年度が平成三十年度前である者に対する改正後国民年金法第二十七条の五（改正後国民年金法又は他の法令において、同条の規定を引用し、準用し、又はその例による場合を含む。以下この条において同じ。）の規定の適用については、改正後国民年金法第二十七条の五第一項第二号中「基準年度である」とあるのは「平成三十年度である」と、同条第三項第一号中「基準年度における」とあるのは「平成三十年度における」と、同号イ中「基準年度」とあるのは「平成三十年度」とする。</w:t>
      </w:r>
    </w:p>
    <w:p>
      <w:pPr>
        <w:pStyle w:val="Heading4"/>
      </w:pPr>
      <w:r>
        <w:t>第四条（国民年金保険料の免除に関する経過措置）</w:t>
      </w:r>
    </w:p>
    <w:p>
      <w:r>
        <w:t>改正後国民年金法第八十八条の二の規定は、平成三十一年四月以後の期間に係る国民年金法第八十七条第一項に規定する保険料について適用する。</w:t>
      </w:r>
    </w:p>
    <w:p>
      <w:pPr>
        <w:pStyle w:val="Heading4"/>
      </w:pPr>
      <w:r>
        <w:t>第十八条（その他の経過措置の政令への委任）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一から三まで</w:t>
      </w:r>
    </w:p>
    <w:p>
      <w:pPr>
        <w:ind w:left="880"/>
      </w:pPr>
      <w:r>
        <w:t>略</w:t>
      </w:r>
    </w:p>
    <w:p>
      <w:pPr>
        <w:pStyle w:val="Heading6"/>
        <w:ind w:left="880"/>
      </w:pPr>
      <w:r>
        <w:t>四</w:t>
      </w:r>
    </w:p>
    <w:p>
      <w:pPr>
        <w:ind w:left="880"/>
      </w:pPr>
      <w:r>
        <w:t>次に掲げる規定</w:t>
      </w:r>
    </w:p>
    <w:p>
      <w:pPr>
        <w:pStyle w:val="Heading4"/>
      </w:pPr>
      <w:r>
        <w:t>第百二十三条（国民年金法等の一部改正に伴う経過措置）</w:t>
      </w:r>
    </w:p>
    <w:p>
      <w:r>
        <w:t>前条（第一号に係る部分に限る。）の規定による改正後の国民年金法第三十六条の三第一項の規定は、令和元年八月以後の月分の国民年金法第三十条の四の規定による障害基礎年金の支給停止について適用し、同年七月以前の月分の当該障害基礎年金の支給停止については、なお従前の例による。</w:t>
      </w:r>
    </w:p>
    <w:p>
      <w:pPr>
        <w:pStyle w:val="Heading5"/>
        <w:ind w:left="440"/>
      </w:pPr>
      <w:r>
        <w:t>４</w:t>
      </w:r>
    </w:p>
    <w:p>
      <w:pPr>
        <w:ind w:left="440"/>
      </w:pPr>
      <w:r>
        <w:t>前条（第五号に係る部分に限る。）の規定による改正後の国民年金法等の一部を改正する法律附則第十九条第二項（第一号に係る部分に限る。）の規定は、国民年金の保険料を納付することを要しないものとすべき月が令和元年における同号の厚生労働省令で定める月（以下この項において「基準月」という。）の翌月以後である場合における当該保険料の免除の特例について適用し、当該保険料を納付することを要しないものとすべき月が基準月以前である場合における当該保険料の免除の特例については、なお従前の例による。</w:t>
      </w:r>
    </w:p>
    <w:p>
      <w:pPr>
        <w:pStyle w:val="Heading5"/>
        <w:ind w:left="440"/>
      </w:pPr>
      <w:r>
        <w:t>５</w:t>
      </w:r>
    </w:p>
    <w:p>
      <w:pPr>
        <w:ind w:left="440"/>
      </w:pPr>
      <w:r>
        <w:t>前条（第八号に係る部分に限る。）の規定による改正後の政府管掌年金事業等の運営の改善のための国民年金法等の一部を改正する法律附則第十四条第一項（第一号に係る部分に限る。）の規定は、国民年金の保険料を納付することを要しないものとすべき月が令和元年における同号の厚生労働省令で定める月（以下この項において「基準月」という。）の翌月以後である場合における当該保険料の免除の特例について適用し、当該保険料を納付することを要しないものとすべき月が基準月以前である場合における当該保険料の免除の特例については、なお従前の例によ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則（平成三〇年五月二五日法律第三一号）</w:t>
      </w:r>
    </w:p>
    <w:p>
      <w:pPr>
        <w:pStyle w:val="Heading4"/>
      </w:pPr>
      <w:r>
        <w:t>第一条（施行期日）</w:t>
      </w:r>
    </w:p>
    <w:p>
      <w:r>
        <w:t>この法律は、公布の日から起算して二年を超えない範囲内において政令で定める日から施行する。</w:t>
      </w:r>
    </w:p>
    <w:p>
      <w:pPr>
        <w:pStyle w:val="Heading4"/>
      </w:pPr>
      <w:r>
        <w:t>第五条（国の補助に関する経過措置）</w:t>
      </w:r>
    </w:p>
    <w:p>
      <w:r>
        <w:t>施行日の前日の属する月以前の月分として施行日以後に支給される特例年金給付に要する費用に対する国の補助については、なお従前の例による。</w:t>
      </w:r>
    </w:p>
    <w:p>
      <w:pPr>
        <w:pStyle w:val="Heading4"/>
      </w:pPr>
      <w:r>
        <w:t>第六条（罰則に関する経過措置）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第七条（その他の経過措置の政令への委任）</w:t>
      </w:r>
    </w:p>
    <w:p>
      <w:r>
        <w:t>この附則に規定するもののほか、この法律の施行に関し必要な経過措置は、政令で定める。</w:t>
      </w:r>
    </w:p>
    <w:p>
      <w:r>
        <w:br w:type="page"/>
      </w:r>
    </w:p>
    <w:p>
      <w:pPr>
        <w:pStyle w:val="Heading1"/>
      </w:pPr>
      <w:r>
        <w:t>附　則（令和元年五月二二日法律第九号）</w:t>
      </w:r>
    </w:p>
    <w:p>
      <w:pPr>
        <w:pStyle w:val="Heading4"/>
      </w:pPr>
      <w:r>
        <w:t>第一条（施行期日）</w:t>
      </w:r>
    </w:p>
    <w:p>
      <w:r>
        <w:t>この法律は、令和二年四月一日から施行する。</w:t>
      </w:r>
    </w:p>
    <w:p>
      <w:pPr>
        <w:pStyle w:val="Heading6"/>
        <w:ind w:left="880"/>
      </w:pPr>
      <w:r>
        <w:t>一</w:t>
      </w:r>
    </w:p>
    <w:p>
      <w:pPr>
        <w:ind w:left="880"/>
      </w:pPr>
      <w: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r>
    </w:p>
    <w:p>
      <w:pPr>
        <w:pStyle w:val="Heading6"/>
        <w:ind w:left="880"/>
      </w:pPr>
      <w:r>
        <w:t>二から四まで</w:t>
      </w:r>
    </w:p>
    <w:p>
      <w:pPr>
        <w:ind w:left="880"/>
      </w:pPr>
      <w:r>
        <w:t>略</w:t>
      </w:r>
    </w:p>
    <w:p>
      <w:pPr>
        <w:pStyle w:val="Heading6"/>
        <w:ind w:left="880"/>
      </w:pPr>
      <w:r>
        <w:t>五</w:t>
      </w:r>
    </w:p>
    <w:p>
      <w:pPr>
        <w:ind w:left="880"/>
      </w:pPr>
      <w:r>
        <w:t>第五条中高齢者の医療の確保に関する法律第百四十五条第三項の改正規定、第七条の規定及び第十二条中介護保険法第百六十六条第三項の改正規定並びに附則第四条、第五条、第十二条及び第十五条の規定</w:t>
      </w:r>
    </w:p>
    <w:p>
      <w:pPr>
        <w:pStyle w:val="Heading4"/>
      </w:pPr>
      <w:r>
        <w:t>第二条（検討）</w:t>
      </w:r>
    </w:p>
    <w:p>
      <w:r>
        <w:t>政府は、この法律の施行後三年を目途として、この法律（前条各号に掲げる規定にあっては、当該各規定。附則第十五条及び第十六条において同じ。）による改正後のそれぞれの法律（以下この条において「改正後の各法律」という。）の施行の状況、医療の質の向上に資するための情報の活用の状況、個人番号カード（行政手続における特定の個人を識別するための番号の利用等に関する法律（平成二十五年法律第二十七号）第二条第七項に規定する個人番号カードをいう。）の普及の状況その他社会経済の情報化の進展状況等を勘案し、必要があると認めるときは、改正後の各法律の規定について検討を加え、その結果に基づいて必要な措置を講ずるものとする。</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6"/>
        <w:ind w:left="880"/>
      </w:pPr>
      <w:r>
        <w:t>二～四</w:t>
      </w:r>
    </w:p>
    <w:p>
      <w:pPr>
        <w:ind w:left="880"/>
      </w:pPr>
      <w:r>
        <w:t>略</w:t>
      </w:r>
    </w:p>
    <w:p>
      <w:pPr>
        <w:pStyle w:val="Heading6"/>
        <w:ind w:left="880"/>
      </w:pPr>
      <w:r>
        <w:t>五</w:t>
      </w:r>
    </w:p>
    <w:p>
      <w:pPr>
        <w:ind w:left="880"/>
      </w:pPr>
      <w:r>
        <w:t>第一条の規定（第一号に掲げる改正規定を除く。）、第四条中厚生年金保険法附則第二十九条第四項の改正規定、第七条の規定、第十一条中政府管掌年金事業等の運営の改善のための国民年金法等の一部を改正する法律附則第十四条第一項第二号の改正規定、第十五条中国家公務員共済組合法第九十九条、第百二条第三項及び第百二十四条の三の改正規定並びに同法附則第二十条の二第四項の改正規定（同項の表第百十一条第二項の項の改正規定を除く。）、第二十一条中確定拠出年金法附則第三条第一項第三号の改正規定、附則第三条から第五条まで、第十条、第二十八条、第四十六条及び第四十七条の規定、附則第四十九条中厚生年金保険法等の一部を改正する法律（平成八年法律第八十二号。第九号及び附則第四十九条において「平成八年厚生年金等改正法」という。）附則第五十四条の改正規定並びに附則第五十五条中平成二十四年一元化法附則第四十九条第四号の改正規定</w:t>
      </w:r>
    </w:p>
    <w:p>
      <w:pPr>
        <w:pStyle w:val="Heading6"/>
        <w:ind w:left="880"/>
      </w:pPr>
      <w:r>
        <w:t>六</w:t>
      </w:r>
    </w:p>
    <w:p>
      <w:pPr>
        <w:ind w:left="880"/>
      </w:pPr>
      <w:r>
        <w:t>第二条中国民年金法第三十六条の三第一項及び第三十六条の四の改正規定、第十二条中特定障害者に対する特別障害給付金の支給に関する法律第九条及び第十条第一項の改正規定並びに第十三条中年金生活者支援給付金の支給に関する法律第二条第一項、第十三条、第十五条第一項及び第二十条第一項の改正規定</w:t>
      </w:r>
    </w:p>
    <w:p>
      <w:pPr>
        <w:pStyle w:val="Heading6"/>
        <w:ind w:left="880"/>
      </w:pPr>
      <w:r>
        <w:t>七・八</w:t>
      </w:r>
    </w:p>
    <w:p>
      <w:pPr>
        <w:ind w:left="880"/>
      </w:pPr>
      <w:r>
        <w:t>略</w:t>
      </w:r>
    </w:p>
    <w:p>
      <w:pPr>
        <w:pStyle w:val="Heading6"/>
        <w:ind w:left="880"/>
      </w:pPr>
      <w:r>
        <w:t>九</w:t>
      </w:r>
    </w:p>
    <w:p>
      <w:pPr>
        <w:ind w:left="880"/>
      </w:pPr>
      <w:r>
        <w:t>第三条、第五条、第十六条、第十八条及び第二十五条並びに附則第七条、第十一条、第十八条、第二十三条、第四十三条及び第四十五条の規定、附則第四十九条中平成八年厚生年金等改正法附則第三十三条の二の改正規定並びに附則第五十条、第五十二条及び第五十四条の規定</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5"/>
        <w:ind w:left="440"/>
      </w:pPr>
      <w:r>
        <w:t>２</w:t>
      </w:r>
    </w:p>
    <w:p>
      <w:pPr>
        <w:ind w:left="440"/>
      </w:pPr>
      <w:r>
        <w:t>政府は、この法律の公布の日以後初めて作成される国民年金法第四条の三第一項に規定する財政の現況及び見通し、厚生年金保険法第二条の四第一項に規定する財政の現況及び見通し等を踏まえ、厚生年金保険及び健康保険の適用範囲について検討を加え、その結果に基づいて必要な措置を講ずるものとする。</w:t>
      </w:r>
    </w:p>
    <w:p>
      <w:pPr>
        <w:pStyle w:val="Heading5"/>
        <w:ind w:left="440"/>
      </w:pPr>
      <w:r>
        <w:t>３</w:t>
      </w:r>
    </w:p>
    <w:p>
      <w:pPr>
        <w:ind w:left="440"/>
      </w:pPr>
      <w:r>
        <w:t>前二項の検討は、これまでの国民年金法第四条の三第一項に規定する財政の現況及び見通し及び厚生年金保険法第二条の四第一項に規定する財政の現況及び見通しにおいて、国民年金法第十六条の二第一項に規定する調整期間の見通しが厚生年金保険法第三十四条第一項に規定する調整期間の見通しと比較して長期化し、国民年金法等の一部を改正する法律（平成十六年法律第百四号）附則第二条第一項第一号に掲げる額と同項第二号に掲げる額とを合算して得た額の同項第三号に掲げる額に対する比率に占める同項第一号に掲げる額に相当する部分に係るものが減少していることが示されていることを踏まえて行うものとする。</w:t>
      </w:r>
    </w:p>
    <w:p>
      <w:pPr>
        <w:pStyle w:val="Heading5"/>
        <w:ind w:left="440"/>
      </w:pPr>
      <w:r>
        <w:t>４</w:t>
      </w:r>
    </w:p>
    <w:p>
      <w:pPr>
        <w:ind w:left="440"/>
      </w:pPr>
      <w:r>
        <w:t>政府は、国民年金の第一号被保険者に占める雇用者の割合の増加の状況、雇用によらない働き方をする者の就労及び育児の実態等を踏まえ、国民年金の第一号被保険者の育児期間に係る保険料負担に対する配慮の必要性並びに当該育児期間について措置を講ずることとした場合におけるその内容及び財源確保の在り方等について検討を行うものとする。</w:t>
      </w:r>
    </w:p>
    <w:p>
      <w:pPr>
        <w:pStyle w:val="Heading5"/>
        <w:ind w:left="440"/>
      </w:pPr>
      <w:r>
        <w:t>５</w:t>
      </w:r>
    </w:p>
    <w:p>
      <w:pPr>
        <w:ind w:left="440"/>
      </w:pPr>
      <w:r>
        <w:t>政府は、国民が高齢期における所得の確保に係る自主的な努力を行うに当たって、これに対する支援を公平に受けられるようにする等その充実を図る観点から、個人型確定拠出年金及び国民年金基金の加入の要件、個人型確定拠出年金に係る拠出限度額及び中小事業主掛金を拠出できる中小事業主の範囲等について、税制上の措置を含め全般的な検討を加え、その結果に基づいて必要な措置を講ずるものとする。</w:t>
      </w:r>
    </w:p>
    <w:p>
      <w:pPr>
        <w:pStyle w:val="Heading4"/>
      </w:pPr>
      <w:r>
        <w:t>第三条（寡婦年金に関する経過措置）</w:t>
      </w:r>
    </w:p>
    <w:p>
      <w:r>
        <w:t>第一条の規定による改正後の国民年金法第四十九条第一項の規定は、附則第一条第五号に掲げる規定の施行の日（以下「第五号施行日」という。）以後に死亡した同項に規定する夫について適用し、第五号施行日前に死亡した第一条の規定による改正前の国民年金法第四十九条第一項に規定する夫に係る寡婦年金の支給要件については、なお従前の例による。</w:t>
      </w:r>
    </w:p>
    <w:p>
      <w:pPr>
        <w:pStyle w:val="Heading4"/>
      </w:pPr>
      <w:r>
        <w:t>第四条（国民年金保険料の免除に関する経過措置）</w:t>
      </w:r>
    </w:p>
    <w:p>
      <w:r>
        <w:t>第一条の規定による改正後の国民年金法第九十条から第九十条の三までの規定、第七条の規定による改正後の国民年金法等の一部を改正する法律附則第十九条の規定及び第十一条の規定による改正後の政府管掌年金事業等の運営の改善のための国民年金法等の一部を改正する法律附則第十四条の規定は、令和三年における国民年金法第九十条第一項第一号、国民年金法等の一部を改正する法律附則第十九条第二項第一号及び政府管掌年金事業等の運営の改善のための国民年金法等の一部を改正する法律附則第十四条第一項第一号の厚生労働省令で定める月の翌月以後の期間に係る国民年金法第八十七条第一項に規定する保険料について適用する。</w:t>
      </w:r>
    </w:p>
    <w:p>
      <w:pPr>
        <w:pStyle w:val="Heading4"/>
      </w:pPr>
      <w:r>
        <w:t>第五条（国民年金法による脱退一時金の額に関する経過措置）</w:t>
      </w:r>
    </w:p>
    <w:p>
      <w:r>
        <w:t>国民年金法第五条第一項に規定する保険料納付済期間（同法第七条第一項第一号に規定する第一号被保険者に係るものに限る。）、同法第五条第四項に規定する保険料四分の三免除期間、同条第五項に規定する保険料半額免除期間及び同条第六項に規定する保険料四分の一免除期間が令和三年四月前のみの期間である場合における同法による脱退一時金の額については、なお従前の例による。</w:t>
      </w:r>
    </w:p>
    <w:p>
      <w:pPr>
        <w:pStyle w:val="Heading4"/>
      </w:pPr>
      <w:r>
        <w:t>第六条（老齢基礎年金の支給の繰下げに関する経過措置）</w:t>
      </w:r>
    </w:p>
    <w:p>
      <w:r>
        <w:t>第二条の規定による改正後の国民年金法第二十八条の規定は、この法律の施行の日（以下「施行日」という。）の前日において、七十歳に達していない者について適用する。</w:t>
      </w:r>
    </w:p>
    <w:p>
      <w:pPr>
        <w:pStyle w:val="Heading4"/>
      </w:pPr>
      <w:r>
        <w:t>第七条（七十歳に達した日後の老齢基礎年金の請求に関する経過措置）</w:t>
      </w:r>
    </w:p>
    <w:p>
      <w:r>
        <w:t>第三条の規定による改正後の国民年金法第二十八条の規定は、附則第一条第九号に掲げる規定の施行の日（以下「第九号施行日」という。）の前日において、七十一歳に達していない者について適用する。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第四十四条（昭和六十年国民年金等改正法による支給の繰下げに関する経過措置）</w:t>
      </w:r>
    </w:p>
    <w:p>
      <w:r>
        <w:t>附則第四十二条の規定による改正後の昭和六十年国民年金等改正法附則第十八条第五項の規定は、施行日の前日において、老齢基礎年金の受給権を取得した日から起算して五年を経過していない者について適用する。</w:t>
      </w:r>
    </w:p>
    <w:p>
      <w:pPr>
        <w:pStyle w:val="Heading4"/>
      </w:pPr>
      <w:r>
        <w:t>第四十五条（受給権を取得した日から起算して五年を経過した日後の昭和六十年国民年金等改正法による老齢基礎年金の請求に関する経過措置）</w:t>
      </w:r>
    </w:p>
    <w:p>
      <w:r>
        <w:t>附則第四十三条の規定による改正後の昭和六十年国民年金等改正法附則第十八条第五項の規定は、第九号施行日の前日において、老齢基礎年金の受給権を取得した日から起算して六年を経過していない者について適用する。</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第八十一条（受給権の保護に関する特例）</w:t>
      </w:r>
    </w:p>
    <w:p>
      <w:r>
        <w:t>第二十八条の規定の施行の際現に改正前機構法第十二条第一項第十二号の規定による小口の資金の貸付けを受けている者（施行日以後に附則第三十六条第一項の規定により改正前機構法第十二条第一項第十二号に規定する小口の資金の貸付けを受ける者を含む。）は、当該者が独立行政法人福祉医療機構に担保に供している厚生年金保険法若しくは国民年金法に基づく年金たる給付を受ける権利が消滅し、又はこれらの給付の全額の支給が停止された場合において、他に厚生年金保険法若しくは国民年金法に基づく年金たる給付（その全額の支給を停止されている給付を除き、厚生年金保険法に基づく年金たる保険給付にあっては政府が支給するものに限る。）若しくは保険給付遅延特別加算金若しくは給付遅延特別加算金の支給を受ける権利を有し、又は新たにこれらの受給権を取得したときは、第二条の規定による改正後の国民年金法第二十四条、第四条の規定による改正後の厚生年金保険法第四十一条第一項及び附則第六十条の規定による改正後の年金給付遅延加算金支給法第四条の規定にかかわらず、これらの受給権を独立行政法人福祉医療機構に担保に供することができる。</w:t>
      </w:r>
    </w:p>
    <w:p>
      <w:pPr>
        <w:pStyle w:val="Heading5"/>
        <w:ind w:left="440"/>
      </w:pPr>
      <w:r>
        <w:t>２</w:t>
      </w:r>
    </w:p>
    <w:p>
      <w:pPr>
        <w:ind w:left="440"/>
      </w:pPr>
      <w:r>
        <w:t>第二十八条の規定の施行の際現に改正前機構法第十二条第一項第十三号の規定による小口の資金の貸付けを受けている者（施行日以後に附則第三十六条第一項の規定により改正前機構法第十二条第一項第十三号に規定する小口の資金の貸付けを受ける者を含む。）は、当該者が独立行政法人福祉医療機構に担保に供している労働者災害補償保険法に基づく年金たる保険給付を受ける権利が消滅した場合において、新たに同法に基づく年金たる保険給付を受ける権利を有することとなったときは、第二十七条の規定による改正後の労働者災害補償保険法第十二条の五第二項の規定にかかわらず、当該年金たる保険給付を受ける権利を独立行政法人福祉医療機構に担保に供することができる。</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w:t>
      <w:br/>
      <w:tab/>
      <w:t>（昭和三十四年法律第百四十一号）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国民年金法（昭和三十四年法律第百四十一号）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
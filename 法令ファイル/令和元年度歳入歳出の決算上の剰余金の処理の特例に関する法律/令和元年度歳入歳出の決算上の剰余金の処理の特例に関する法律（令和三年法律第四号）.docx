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令和元年度歳入歳出の決算上の剰余金の処理の特例に関する法律</w:t>
        <w:br/>
        <w:t>（令和三年法律第四号）</w:t>
      </w:r>
    </w:p>
    <w:p>
      <w:r>
        <w:t>財政法（昭和二十二年法律第三十四号）第六条第一項の規定は、令和元年度の一般会計歳入歳出の決算上の剰余金については、適用しない。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令和元年度歳入歳出の決算上の剰余金の処理の特例に関する法律</w:t>
      <w:br/>
      <w:tab/>
      <w:t>（令和三年法律第四号）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令和元年度歳入歳出の決算上の剰余金の処理の特例に関する法律（令和三年法律第四号）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
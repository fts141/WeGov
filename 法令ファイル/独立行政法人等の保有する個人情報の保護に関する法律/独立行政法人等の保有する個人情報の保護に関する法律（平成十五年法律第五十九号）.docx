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独立行政法人等の保有する個人情報の保護に関する法律</w:t>
        <w:br/>
        <w:t>（平成十五年法律第五十九号）</w:t>
      </w:r>
    </w:p>
    <w:p>
      <w:pPr>
        <w:pStyle w:val="Heading2"/>
      </w:pPr>
      <w:r>
        <w:t>第一章　総則</w:t>
      </w:r>
    </w:p>
    <w:p>
      <w:pPr>
        <w:pStyle w:val="Heading4"/>
      </w:pPr>
      <w:r>
        <w:t>第一条（目的）</w:t>
      </w:r>
    </w:p>
    <w:p>
      <w:r>
        <w:t>この法律は、独立行政法人等において個人情報の利用が拡大していることに鑑み、独立行政法人等における個人情報の取扱いに関する基本的事項及び独立行政法人等非識別加工情報（独立行政法人等非識別加工情報ファイルを構成するものに限る。）の提供に関する事項を定めることにより、独立行政法人等の事務及び事業の適正かつ円滑な運営を図り、並びに個人情報の適正かつ効果的な活用が新たな産業の創出並びに活力ある経済社会及び豊かな国民生活の実現に資するものであることその他の個人情報の有用性に配慮しつつ、個人の権利利益を保護することを目的とする。</w:t>
      </w:r>
    </w:p>
    <w:p>
      <w:pPr>
        <w:pStyle w:val="Heading4"/>
      </w:pPr>
      <w:r>
        <w:t>第二条（定義）</w:t>
      </w:r>
    </w:p>
    <w:p>
      <w:r>
        <w:t>この法律において「独立行政法人等」とは、独立行政法人通則法（平成十一年法律第百三号）第二条第一項に規定する独立行政法人及び別表に掲げる法人をいう。</w:t>
      </w:r>
    </w:p>
    <w:p>
      <w:pPr>
        <w:pStyle w:val="Heading5"/>
        <w:ind w:left="440"/>
      </w:pPr>
      <w:r>
        <w:t>２</w:t>
      </w:r>
    </w:p>
    <w:p>
      <w:pPr>
        <w:ind w:left="440"/>
      </w:pPr>
      <w:r>
        <w:t>この法律において「個人情報」とは、生存する個人に関する情報であって、次の各号のいずれかに該当するものをいう。</w:t>
      </w:r>
    </w:p>
    <w:p>
      <w:pPr>
        <w:pStyle w:val="Heading6"/>
        <w:ind w:left="880"/>
      </w:pPr>
      <w:r>
        <w:t>一</w:t>
      </w:r>
    </w:p>
    <w:p>
      <w:pPr>
        <w:ind w:left="880"/>
      </w:pPr>
      <w:r>
        <w:t>当該情報に含まれる氏名、生年月日その他の記述等（文書、図画若しくは電磁的記録（電磁的方式（電子的方式、磁気的方式その他人の知覚によっては認識することができない方式をいう。次項第二号において同じ。）で作られる記録をいう。以下同じ。）に記載され、若しくは記録され、又は音声、動作その他の方法を用いて表された一切の事項（個人識別符号を除く。）をいう。以下同じ。）により特定の個人を識別することができるもの（他の情報と照合することができ、それにより特定の個人を識別することができることとなるものを含む。）</w:t>
      </w:r>
    </w:p>
    <w:p>
      <w:pPr>
        <w:pStyle w:val="Heading6"/>
        <w:ind w:left="880"/>
      </w:pPr>
      <w:r>
        <w:t>二</w:t>
      </w:r>
    </w:p>
    <w:p>
      <w:pPr>
        <w:ind w:left="880"/>
      </w:pPr>
      <w:r>
        <w:t>個人識別符号が含まれるもの</w:t>
      </w:r>
    </w:p>
    <w:p>
      <w:pPr>
        <w:pStyle w:val="Heading5"/>
        <w:ind w:left="440"/>
      </w:pPr>
      <w:r>
        <w:t>３</w:t>
      </w:r>
    </w:p>
    <w:p>
      <w:pPr>
        <w:ind w:left="440"/>
      </w:pPr>
      <w:r>
        <w:t>この法律において「個人識別符号」とは、次の各号のいずれかに該当する文字、番号、記号その他の符号のうち、政令で定めるものをいう。</w:t>
      </w:r>
    </w:p>
    <w:p>
      <w:pPr>
        <w:pStyle w:val="Heading6"/>
        <w:ind w:left="880"/>
      </w:pPr>
      <w:r>
        <w:t>一</w:t>
      </w:r>
    </w:p>
    <w:p>
      <w:pPr>
        <w:ind w:left="880"/>
      </w:pPr>
      <w:r>
        <w:t>特定の個人の身体の一部の特徴を電子計算機の用に供するために変換した文字、番号、記号その他の符号であって、当該特定の個人を識別することができるもの</w:t>
      </w:r>
    </w:p>
    <w:p>
      <w:pPr>
        <w:pStyle w:val="Heading6"/>
        <w:ind w:left="880"/>
      </w:pPr>
      <w:r>
        <w:t>二</w:t>
      </w:r>
    </w:p>
    <w:p>
      <w:pPr>
        <w:ind w:left="880"/>
      </w:pPr>
      <w:r>
        <w:t>個人に提供される役務の利用若しくは個人に販売される商品の購入に関し割り当てられ、又は個人に発行されるカードその他の書類に記載され、若しくは電磁的方式により記録された文字、番号、記号その他の符号であって、その利用者若しくは購入者又は発行を受ける者ごとに異なるものとなるように割り当てられ、又は記載され、若しくは記録されることにより、特定の利用者若しくは購入者又は発行を受ける者を識別することができるもの</w:t>
      </w:r>
    </w:p>
    <w:p>
      <w:pPr>
        <w:pStyle w:val="Heading5"/>
        <w:ind w:left="440"/>
      </w:pPr>
      <w:r>
        <w:t>４</w:t>
      </w:r>
    </w:p>
    <w:p>
      <w:pPr>
        <w:ind w:left="440"/>
      </w:pPr>
      <w:r>
        <w:t>この法律において「要配慮個人情報」とは、本人の人種、信条、社会的身分、病歴、犯罪の経歴、犯罪により害を被った事実その他本人に対する不当な差別、偏見その他の不利益が生じないようにその取扱いに特に配慮を要するものとして政令で定める記述等が含まれる個人情報をいう。</w:t>
      </w:r>
    </w:p>
    <w:p>
      <w:pPr>
        <w:pStyle w:val="Heading5"/>
        <w:ind w:left="440"/>
      </w:pPr>
      <w:r>
        <w:t>５</w:t>
      </w:r>
    </w:p>
    <w:p>
      <w:pPr>
        <w:ind w:left="440"/>
      </w:pPr>
      <w:r>
        <w:t>この法律において「保有個人情報」とは、独立行政法人等の役員又は職員が職務上作成し、又は取得した個人情報であって、当該独立行政法人等の役員又は職員が組織的に利用するものとして、当該独立行政法人等が保有しているものをいう。</w:t>
      </w:r>
    </w:p>
    <w:p>
      <w:pPr>
        <w:pStyle w:val="Heading5"/>
        <w:ind w:left="440"/>
      </w:pPr>
      <w:r>
        <w:t>６</w:t>
      </w:r>
    </w:p>
    <w:p>
      <w:pPr>
        <w:ind w:left="440"/>
      </w:pPr>
      <w:r>
        <w:t>この法律において「個人情報ファイル」とは、保有個人情報を含む情報の集合物であって、次に掲げるものをいう。</w:t>
      </w:r>
    </w:p>
    <w:p>
      <w:pPr>
        <w:pStyle w:val="Heading6"/>
        <w:ind w:left="880"/>
      </w:pPr>
      <w:r>
        <w:t>一</w:t>
      </w:r>
    </w:p>
    <w:p>
      <w:pPr>
        <w:ind w:left="880"/>
      </w:pPr>
      <w:r>
        <w:t>一定の事務の目的を達成するために特定の保有個人情報を電子計算機を用いて検索することができるように体系的に構成したもの</w:t>
      </w:r>
    </w:p>
    <w:p>
      <w:pPr>
        <w:pStyle w:val="Heading6"/>
        <w:ind w:left="880"/>
      </w:pPr>
      <w:r>
        <w:t>二</w:t>
      </w:r>
    </w:p>
    <w:p>
      <w:pPr>
        <w:ind w:left="880"/>
      </w:pPr>
      <w:r>
        <w:t>前号に掲げるもののほか、一定の事務の目的を達成するために氏名、生年月日、その他の記述等により特定の保有個人情報を容易に検索することができるように体系的に構成したもの</w:t>
      </w:r>
    </w:p>
    <w:p>
      <w:pPr>
        <w:pStyle w:val="Heading5"/>
        <w:ind w:left="440"/>
      </w:pPr>
      <w:r>
        <w:t>７</w:t>
      </w:r>
    </w:p>
    <w:p>
      <w:pPr>
        <w:ind w:left="440"/>
      </w:pPr>
      <w:r>
        <w:t>この法律において個人情報について「本人」とは、個人情報によって識別される特定の個人をいう。</w:t>
      </w:r>
    </w:p>
    <w:p>
      <w:pPr>
        <w:pStyle w:val="Heading5"/>
        <w:ind w:left="440"/>
      </w:pPr>
      <w:r>
        <w:t>８</w:t>
      </w:r>
    </w:p>
    <w:p>
      <w:pPr>
        <w:ind w:left="440"/>
      </w:pPr>
      <w:r>
        <w:t>この法律において「非識別加工情報」とは、次の各号に掲げる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区分に応じて当該各号に定める措置を講じて特定の個人を識別することができない（個人に関する情報について、当該個人に関する情報に含まれる記述等により、又は当該個人に関する情報が他の情報と照合することができる個人に関する情報である場合にあっては他の情報（当該個人に関する情報の全部又は一部を含む個人情報その他の個人情報保護委員会規則で定める情報を除く。）と照合することにより、特定の個人を識別することができないことをいう。第四十四条の十第一項において同じ。）ように個人情報を加工して得られる個人に関する情報であって、当該個人情報を復元することができないようにしたものをいう。</w:t>
      </w:r>
    </w:p>
    <w:p>
      <w:pPr>
        <w:pStyle w:val="Heading6"/>
        <w:ind w:left="880"/>
      </w:pPr>
      <w:r>
        <w:t>一</w:t>
      </w:r>
    </w:p>
    <w:p>
      <w:pPr>
        <w:ind w:left="880"/>
      </w:pPr>
      <w:r>
        <w:t>第二項第一号に該当する個人情報</w:t>
      </w:r>
    </w:p>
    <w:p>
      <w:pPr>
        <w:pStyle w:val="Heading6"/>
        <w:ind w:left="880"/>
      </w:pPr>
      <w:r>
        <w:t>二</w:t>
      </w:r>
    </w:p>
    <w:p>
      <w:pPr>
        <w:ind w:left="880"/>
      </w:pPr>
      <w:r>
        <w:t>第二項第二号に該当する個人情報</w:t>
      </w:r>
    </w:p>
    <w:p>
      <w:pPr>
        <w:pStyle w:val="Heading5"/>
        <w:ind w:left="440"/>
      </w:pPr>
      <w:r>
        <w:t>９</w:t>
      </w:r>
    </w:p>
    <w:p>
      <w:pPr>
        <w:ind w:left="440"/>
      </w:pPr>
      <w:r>
        <w:t>この法律において「独立行政法人等非識別加工情報」とは、次の各号のいずれにも該当する個人情報ファイルを構成する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項において同じ。）の全部又は一部（これらの一部に独立行政法人等情報公開法第五条に規定する不開示情報（同条第一号に掲げる情報を除く。以下この項において同じ。）が含まれているときは、当該不開示情報に該当する部分を除く。）を加工して得られる非識別加工情報をいう。</w:t>
      </w:r>
    </w:p>
    <w:p>
      <w:pPr>
        <w:pStyle w:val="Heading6"/>
        <w:ind w:left="880"/>
      </w:pPr>
      <w:r>
        <w:t>一</w:t>
      </w:r>
    </w:p>
    <w:p>
      <w:pPr>
        <w:ind w:left="880"/>
      </w:pPr>
      <w:r>
        <w:t>第十一条第二項各号のいずれかに該当するもの又は同条第三項の規定により同条第一項に規定する個人情報ファイル簿に掲載しないこととされるものでないこと。</w:t>
      </w:r>
    </w:p>
    <w:p>
      <w:pPr>
        <w:pStyle w:val="Heading6"/>
        <w:ind w:left="880"/>
      </w:pPr>
      <w:r>
        <w:t>二</w:t>
      </w:r>
    </w:p>
    <w:p>
      <w:pPr>
        <w:ind w:left="880"/>
      </w:pPr>
      <w:r>
        <w:t>独立行政法人等情報公開法第二条第一項に規定する独立行政法人等に対し、当該個人情報ファイルを構成する保有個人情報が記録されている法人文書の独立行政法人等情報公開法第三条の規定による開示の請求があったとしたならば、当該独立行政法人等が次のいずれかを行うこととなるものであること。</w:t>
      </w:r>
    </w:p>
    <w:p>
      <w:pPr>
        <w:pStyle w:val="Heading6"/>
        <w:ind w:left="880"/>
      </w:pPr>
      <w:r>
        <w:t>三</w:t>
      </w:r>
    </w:p>
    <w:p>
      <w:pPr>
        <w:ind w:left="880"/>
      </w:pPr>
      <w:r>
        <w:t>独立行政法人等の事務及び事業の適正かつ円滑な運営に支障のない範囲内で、第四十四条の十第一項の基準に従い、当該個人情報ファイルを構成する保有個人情報を加工して非識別加工情報を作成することができるものであること。</w:t>
      </w:r>
    </w:p>
    <w:p>
      <w:pPr>
        <w:pStyle w:val="Heading5"/>
        <w:ind w:left="440"/>
      </w:pPr>
      <w:r>
        <w:t>１０</w:t>
      </w:r>
    </w:p>
    <w:p>
      <w:pPr>
        <w:ind w:left="440"/>
      </w:pPr>
      <w:r>
        <w:t>この法律において「独立行政法人等非識別加工情報ファイル」とは、独立行政法人等非識別加工情報を含む情報の集合物であって、次に掲げるものをいう。</w:t>
      </w:r>
    </w:p>
    <w:p>
      <w:pPr>
        <w:pStyle w:val="Heading6"/>
        <w:ind w:left="880"/>
      </w:pPr>
      <w:r>
        <w:t>一</w:t>
      </w:r>
    </w:p>
    <w:p>
      <w:pPr>
        <w:ind w:left="880"/>
      </w:pPr>
      <w:r>
        <w:t>特定の独立行政法人等非識別加工情報を電子計算機を用いて検索することができるように体系的に構成したもの</w:t>
      </w:r>
    </w:p>
    <w:p>
      <w:pPr>
        <w:pStyle w:val="Heading6"/>
        <w:ind w:left="880"/>
      </w:pPr>
      <w:r>
        <w:t>二</w:t>
      </w:r>
    </w:p>
    <w:p>
      <w:pPr>
        <w:ind w:left="880"/>
      </w:pPr>
      <w:r>
        <w:t>前号に掲げるもののほか、特定の独立行政法人等非識別加工情報を容易に検索することができるように体系的に構成したものとして政令で定めるもの</w:t>
      </w:r>
    </w:p>
    <w:p>
      <w:pPr>
        <w:pStyle w:val="Heading5"/>
        <w:ind w:left="440"/>
      </w:pPr>
      <w:r>
        <w:t>１１</w:t>
      </w:r>
    </w:p>
    <w:p>
      <w:pPr>
        <w:ind w:left="440"/>
      </w:pPr>
      <w:r>
        <w:t>この法律において「独立行政法人等非識別加工情報取扱事業者」とは、独立行政法人等非識別加工情報ファイルを事業の用に供している者をいう。</w:t>
      </w:r>
    </w:p>
    <w:p>
      <w:pPr>
        <w:pStyle w:val="Heading6"/>
        <w:ind w:left="880"/>
      </w:pPr>
      <w:r>
        <w:t>一</w:t>
      </w:r>
    </w:p>
    <w:p>
      <w:pPr>
        <w:ind w:left="880"/>
      </w:pPr>
      <w:r>
        <w:t>国の機関</w:t>
      </w:r>
    </w:p>
    <w:p>
      <w:pPr>
        <w:pStyle w:val="Heading6"/>
        <w:ind w:left="880"/>
      </w:pPr>
      <w:r>
        <w:t>二</w:t>
      </w:r>
    </w:p>
    <w:p>
      <w:pPr>
        <w:ind w:left="880"/>
      </w:pPr>
      <w:r>
        <w:t>独立行政法人等</w:t>
      </w:r>
    </w:p>
    <w:p>
      <w:pPr>
        <w:pStyle w:val="Heading6"/>
        <w:ind w:left="880"/>
      </w:pPr>
      <w:r>
        <w:t>三</w:t>
      </w:r>
    </w:p>
    <w:p>
      <w:pPr>
        <w:ind w:left="880"/>
      </w:pPr>
      <w:r>
        <w:t>地方公共団体</w:t>
      </w:r>
    </w:p>
    <w:p>
      <w:pPr>
        <w:pStyle w:val="Heading6"/>
        <w:ind w:left="880"/>
      </w:pPr>
      <w:r>
        <w:t>四</w:t>
      </w:r>
    </w:p>
    <w:p>
      <w:pPr>
        <w:ind w:left="880"/>
      </w:pPr>
      <w:r>
        <w:t>地方独立行政法人（地方独立行政法人法（平成十五年法律第百十八号）第二条第一項に規定する地方独立行政法人をいう。以下同じ。）</w:t>
      </w:r>
    </w:p>
    <w:p>
      <w:pPr>
        <w:pStyle w:val="Heading2"/>
      </w:pPr>
      <w:r>
        <w:t>第二章　独立行政法人等における個人情報の取扱い</w:t>
      </w:r>
    </w:p>
    <w:p>
      <w:pPr>
        <w:pStyle w:val="Heading4"/>
      </w:pPr>
      <w:r>
        <w:t>第三条（個人情報の保有の制限等）</w:t>
      </w:r>
    </w:p>
    <w:p>
      <w:r>
        <w:t>独立行政法人等は、個人情報を保有するに当たっては、法令の定める業務を遂行するため必要な場合に限り、かつ、その利用の目的をできる限り特定しなければならない。</w:t>
      </w:r>
    </w:p>
    <w:p>
      <w:pPr>
        <w:pStyle w:val="Heading5"/>
        <w:ind w:left="440"/>
      </w:pPr>
      <w:r>
        <w:t>２</w:t>
      </w:r>
    </w:p>
    <w:p>
      <w:pPr>
        <w:ind w:left="440"/>
      </w:pPr>
      <w:r>
        <w:t>独立行政法人等は、前項の規定により特定された利用の目的（以下「利用目的」という。）の達成に必要な範囲を超えて、個人情報を保有してはならない。</w:t>
      </w:r>
    </w:p>
    <w:p>
      <w:pPr>
        <w:pStyle w:val="Heading5"/>
        <w:ind w:left="440"/>
      </w:pPr>
      <w:r>
        <w:t>３</w:t>
      </w:r>
    </w:p>
    <w:p>
      <w:pPr>
        <w:ind w:left="440"/>
      </w:pPr>
      <w:r>
        <w:t>独立行政法人等は、利用目的を変更する場合には、変更前の利用目的と相当の関連性を有すると合理的に認められる範囲を超えて行ってはならない。</w:t>
      </w:r>
    </w:p>
    <w:p>
      <w:pPr>
        <w:pStyle w:val="Heading4"/>
      </w:pPr>
      <w:r>
        <w:t>第四条（利用目的の明示）</w:t>
      </w:r>
    </w:p>
    <w:p>
      <w:r>
        <w:t>独立行政法人等は、本人から直接書面（電磁的記録を含む。）に記録された当該本人の個人情報を取得するときは、次に掲げる場合を除き、あらかじめ、本人に対し、その利用目的を明示しなければならない。</w:t>
      </w:r>
    </w:p>
    <w:p>
      <w:pPr>
        <w:pStyle w:val="Heading6"/>
        <w:ind w:left="880"/>
      </w:pPr>
      <w:r>
        <w:t>一</w:t>
      </w:r>
    </w:p>
    <w:p>
      <w:pPr>
        <w:ind w:left="880"/>
      </w:pPr>
      <w:r>
        <w:t>人の生命、身体又は財産の保護のために緊急に必要があるとき。</w:t>
      </w:r>
    </w:p>
    <w:p>
      <w:pPr>
        <w:pStyle w:val="Heading6"/>
        <w:ind w:left="880"/>
      </w:pPr>
      <w:r>
        <w:t>二</w:t>
      </w:r>
    </w:p>
    <w:p>
      <w:pPr>
        <w:ind w:left="880"/>
      </w:pPr>
      <w:r>
        <w:t>利用目的を本人に明示することにより、本人又は第三者の生命、身体、財産その他の権利利益を害するおそれがあるとき。</w:t>
      </w:r>
    </w:p>
    <w:p>
      <w:pPr>
        <w:pStyle w:val="Heading6"/>
        <w:ind w:left="880"/>
      </w:pPr>
      <w:r>
        <w:t>三</w:t>
      </w:r>
    </w:p>
    <w:p>
      <w:pPr>
        <w:ind w:left="880"/>
      </w:pPr>
      <w:r>
        <w:t>利用目的を本人に明示することにより、国の機関、独立行政法人等、地方公共団体又は地方独立行政法人が行う事務又は事業の適正な遂行に支障を及ぼすおそれがあるとき。</w:t>
      </w:r>
    </w:p>
    <w:p>
      <w:pPr>
        <w:pStyle w:val="Heading6"/>
        <w:ind w:left="880"/>
      </w:pPr>
      <w:r>
        <w:t>四</w:t>
      </w:r>
    </w:p>
    <w:p>
      <w:pPr>
        <w:ind w:left="880"/>
      </w:pPr>
      <w:r>
        <w:t>取得の状況からみて利用目的が明らかであると認められるとき。</w:t>
      </w:r>
    </w:p>
    <w:p>
      <w:pPr>
        <w:pStyle w:val="Heading4"/>
      </w:pPr>
      <w:r>
        <w:t>第五条（適正な取得）</w:t>
      </w:r>
    </w:p>
    <w:p>
      <w:r>
        <w:t>独立行政法人等は、偽りその他不正の手段により個人情報を取得してはならない。</w:t>
      </w:r>
    </w:p>
    <w:p>
      <w:pPr>
        <w:pStyle w:val="Heading4"/>
      </w:pPr>
      <w:r>
        <w:t>第六条（正確性の確保）</w:t>
      </w:r>
    </w:p>
    <w:p>
      <w:r>
        <w:t>独立行政法人等は、利用目的の達成に必要な範囲内で、保有個人情報（独立行政法人等非識別加工情報（独立行政法人等非識別加工情報ファイルを構成するものに限る。次条第二項において同じ。）及び削除情報（第四十四条の二第三項に規定する削除情報をいう。次条第二項及び第十一条第二項第三号の三において同じ。）に該当するものを除く。次条第一項、第九条及び第十二条第一項において同じ。）が過去又は現在の事実と合致するよう努めなければならない。</w:t>
      </w:r>
    </w:p>
    <w:p>
      <w:pPr>
        <w:pStyle w:val="Heading4"/>
      </w:pPr>
      <w:r>
        <w:t>第七条（安全確保の措置）</w:t>
      </w:r>
    </w:p>
    <w:p>
      <w:r>
        <w:t>独立行政法人等は、保有個人情報の漏えい、滅失又は毀損の防止その他の保有個人情報の適切な管理のために必要な措置を講じなければならない。</w:t>
      </w:r>
    </w:p>
    <w:p>
      <w:pPr>
        <w:pStyle w:val="Heading5"/>
        <w:ind w:left="440"/>
      </w:pPr>
      <w:r>
        <w:t>２</w:t>
      </w:r>
    </w:p>
    <w:p>
      <w:pPr>
        <w:ind w:left="440"/>
      </w:pPr>
      <w:r>
        <w:t>前項の規定は、独立行政法人等から個人情報（独立行政法人等非識別加工情報及び削除情報に該当するものを除く。次条、第三十八条及び第四十七条において同じ。）の取扱いの委託を受けた者が受託した業務を行う場合について準用する。</w:t>
      </w:r>
    </w:p>
    <w:p>
      <w:pPr>
        <w:pStyle w:val="Heading4"/>
      </w:pPr>
      <w:r>
        <w:t>第八条（従事者の義務）</w:t>
      </w:r>
    </w:p>
    <w:p>
      <w:r>
        <w:t>次に掲げる者は、その業務に関して知り得た個人情報の内容をみだりに他人に知らせ、又は不当な目的に利用してはならない。</w:t>
      </w:r>
    </w:p>
    <w:p>
      <w:pPr>
        <w:pStyle w:val="Heading6"/>
        <w:ind w:left="880"/>
      </w:pPr>
      <w:r>
        <w:t>一</w:t>
      </w:r>
    </w:p>
    <w:p>
      <w:pPr>
        <w:ind w:left="880"/>
      </w:pPr>
      <w:r>
        <w:t>個人情報の取扱いに従事する独立行政法人等の役員若しくは職員又はこれらの職にあった者</w:t>
      </w:r>
    </w:p>
    <w:p>
      <w:pPr>
        <w:pStyle w:val="Heading6"/>
        <w:ind w:left="880"/>
      </w:pPr>
      <w:r>
        <w:t>二</w:t>
      </w:r>
    </w:p>
    <w:p>
      <w:pPr>
        <w:ind w:left="880"/>
      </w:pPr>
      <w:r>
        <w:t>前条第二項の受託業務に従事している者又は従事していた者</w:t>
      </w:r>
    </w:p>
    <w:p>
      <w:pPr>
        <w:pStyle w:val="Heading4"/>
      </w:pPr>
      <w:r>
        <w:t>第九条（利用及び提供の制限）</w:t>
      </w:r>
    </w:p>
    <w:p>
      <w:r>
        <w:t>独立行政法人等は、法令に基づく場合を除き、利用目的以外の目的のために保有個人情報を自ら利用し、又は提供してはならない。</w:t>
      </w:r>
    </w:p>
    <w:p>
      <w:pPr>
        <w:pStyle w:val="Heading5"/>
        <w:ind w:left="440"/>
      </w:pPr>
      <w:r>
        <w:t>２</w:t>
      </w:r>
    </w:p>
    <w:p>
      <w:pPr>
        <w:ind w:left="440"/>
      </w:pPr>
      <w:r>
        <w:t>前項の規定にかかわらず、独立行政法人等は、次の各号のいずれかに該当すると認めるときは、利用目的以外の目的のために保有個人情報を自ら利用し、又は提供することができる。</w:t>
      </w:r>
    </w:p>
    <w:p>
      <w:pPr>
        <w:pStyle w:val="Heading6"/>
        <w:ind w:left="880"/>
      </w:pPr>
      <w:r>
        <w:t>一</w:t>
      </w:r>
    </w:p>
    <w:p>
      <w:pPr>
        <w:ind w:left="880"/>
      </w:pPr>
      <w:r>
        <w:t>本人の同意があるとき、又は本人に提供するとき。</w:t>
      </w:r>
    </w:p>
    <w:p>
      <w:pPr>
        <w:pStyle w:val="Heading6"/>
        <w:ind w:left="880"/>
      </w:pPr>
      <w:r>
        <w:t>二</w:t>
      </w:r>
    </w:p>
    <w:p>
      <w:pPr>
        <w:ind w:left="880"/>
      </w:pPr>
      <w:r>
        <w:t>独立行政法人等が法令の定める業務の遂行に必要な限度で保有個人情報を内部で利用する場合であって、当該保有個人情報を利用することについて相当な理由のあるとき。</w:t>
      </w:r>
    </w:p>
    <w:p>
      <w:pPr>
        <w:pStyle w:val="Heading6"/>
        <w:ind w:left="880"/>
      </w:pPr>
      <w:r>
        <w:t>三</w:t>
      </w:r>
    </w:p>
    <w:p>
      <w:pPr>
        <w:ind w:left="880"/>
      </w:pPr>
      <w:r>
        <w:t>行政機関（行政機関の保有する個人情報の保護に関する法律（平成十五年法律第五十八号。以下「行政機関個人情報保護法」という。）第二条第一項に規定する行政機関をいう。以下同じ。）、他の独立行政法人等、地方公共団体又は地方独立行政法人に保有個人情報を提供する場合において、保有個人情報の提供を受ける者が、法令の定める事務又は業務の遂行に必要な限度で提供に係る個人情報を利用し、かつ、当該個人情報を利用することについて相当な理由のあるとき。</w:t>
      </w:r>
    </w:p>
    <w:p>
      <w:pPr>
        <w:pStyle w:val="Heading6"/>
        <w:ind w:left="880"/>
      </w:pPr>
      <w:r>
        <w:t>四</w:t>
      </w:r>
    </w:p>
    <w:p>
      <w:pPr>
        <w:ind w:left="880"/>
      </w:pPr>
      <w:r>
        <w:t>前三号に掲げる場合のほか、専ら統計の作成又は学術研究の目的のために保有個人情報を提供するとき、本人以外の者に提供することが明らかに本人の利益になるとき、その他保有個人情報を提供することについて特別の理由のあるとき。</w:t>
      </w:r>
    </w:p>
    <w:p>
      <w:pPr>
        <w:pStyle w:val="Heading5"/>
        <w:ind w:left="440"/>
      </w:pPr>
      <w:r>
        <w:t>３</w:t>
      </w:r>
    </w:p>
    <w:p>
      <w:pPr>
        <w:ind w:left="440"/>
      </w:pPr>
      <w:r>
        <w:t>前項の規定は、保有個人情報の利用又は提供を制限する他の法令の規定の適用を妨げるものではない。</w:t>
      </w:r>
    </w:p>
    <w:p>
      <w:pPr>
        <w:pStyle w:val="Heading5"/>
        <w:ind w:left="440"/>
      </w:pPr>
      <w:r>
        <w:t>４</w:t>
      </w:r>
    </w:p>
    <w:p>
      <w:pPr>
        <w:ind w:left="440"/>
      </w:pPr>
      <w:r>
        <w:t>独立行政法人等は、個人の権利利益を保護するため特に必要があると認めるときは、保有個人情報の利用目的以外の目的のための独立行政法人等の内部における利用を特定の役員又は職員に限るものとする。</w:t>
      </w:r>
    </w:p>
    <w:p>
      <w:pPr>
        <w:pStyle w:val="Heading4"/>
      </w:pPr>
      <w:r>
        <w:t>第十条（保有個人情報の提供を受ける者に対する措置要求）</w:t>
      </w:r>
    </w:p>
    <w:p>
      <w:r>
        <w:t>独立行政法人等は、前条第二項第三号又は第四号の規定に基づき、保有個人情報を提供する場合において、必要があると認めるときは、保有個人情報の提供を受ける者に対し、提供に係る個人情報について、その利用の目的若しくは方法の制限その他必要な制限を付し、又はその漏えいの防止その他の個人情報の適切な管理のために必要な措置を講ずることを求めるものとする。</w:t>
      </w:r>
    </w:p>
    <w:p>
      <w:pPr>
        <w:pStyle w:val="Heading2"/>
      </w:pPr>
      <w:r>
        <w:t>第三章　個人情報ファイル</w:t>
      </w:r>
    </w:p>
    <w:p>
      <w:pPr>
        <w:pStyle w:val="Heading4"/>
      </w:pPr>
      <w:r>
        <w:t>第十一条（個人情報ファイル簿の作成及び公表）</w:t>
      </w:r>
    </w:p>
    <w:p>
      <w:r>
        <w:t>独立行政法人等は、政令で定めるところにより、当該独立行政法人等が保有している個人情報ファイルについて、それぞれ次に掲げる事項を記載した帳簿（以下「個人情報ファイル簿」という。）を作成し、公表しなければならない。</w:t>
      </w:r>
    </w:p>
    <w:p>
      <w:pPr>
        <w:pStyle w:val="Heading6"/>
        <w:ind w:left="880"/>
      </w:pPr>
      <w:r>
        <w:t>一</w:t>
      </w:r>
    </w:p>
    <w:p>
      <w:pPr>
        <w:ind w:left="880"/>
      </w:pPr>
      <w:r>
        <w:t>個人情報ファイルの名称</w:t>
      </w:r>
    </w:p>
    <w:p>
      <w:pPr>
        <w:pStyle w:val="Heading6"/>
        <w:ind w:left="880"/>
      </w:pPr>
      <w:r>
        <w:t>二</w:t>
      </w:r>
    </w:p>
    <w:p>
      <w:pPr>
        <w:ind w:left="880"/>
      </w:pPr>
      <w:r>
        <w:t>当該独立行政法人等の名称及び個人情報ファイルが利用に供される事務をつかさどる組織の名称</w:t>
      </w:r>
    </w:p>
    <w:p>
      <w:pPr>
        <w:pStyle w:val="Heading6"/>
        <w:ind w:left="880"/>
      </w:pPr>
      <w:r>
        <w:t>三</w:t>
      </w:r>
    </w:p>
    <w:p>
      <w:pPr>
        <w:ind w:left="880"/>
      </w:pPr>
      <w:r>
        <w:t>個人情報ファイルの利用目的</w:t>
      </w:r>
    </w:p>
    <w:p>
      <w:pPr>
        <w:pStyle w:val="Heading6"/>
        <w:ind w:left="880"/>
      </w:pPr>
      <w:r>
        <w:t>四</w:t>
      </w:r>
    </w:p>
    <w:p>
      <w:pPr>
        <w:ind w:left="880"/>
      </w:pPr>
      <w:r>
        <w:t>個人情報ファイルに記録される項目（以下この条において「記録項目」という。）及び本人（他の個人の氏名、生年月日その他の記述等によらないで検索し得る者に限る。次項第七号において同じ。）として個人情報ファイルに記録される個人の範囲（以下この条において「記録範囲」という。）</w:t>
      </w:r>
    </w:p>
    <w:p>
      <w:pPr>
        <w:pStyle w:val="Heading6"/>
        <w:ind w:left="880"/>
      </w:pPr>
      <w:r>
        <w:t>五</w:t>
      </w:r>
    </w:p>
    <w:p>
      <w:pPr>
        <w:ind w:left="880"/>
      </w:pPr>
      <w:r>
        <w:t>個人情報ファイルに記録される個人情報（以下この条において「記録情報」という。）の収集方法</w:t>
      </w:r>
    </w:p>
    <w:p>
      <w:pPr>
        <w:pStyle w:val="Heading6"/>
        <w:ind w:left="880"/>
      </w:pPr>
      <w:r>
        <w:t>五の二</w:t>
      </w:r>
    </w:p>
    <w:p>
      <w:pPr>
        <w:ind w:left="880"/>
      </w:pPr>
      <w:r>
        <w:t>記録情報に要配慮個人情報が含まれるときは、その旨</w:t>
      </w:r>
    </w:p>
    <w:p>
      <w:pPr>
        <w:pStyle w:val="Heading6"/>
        <w:ind w:left="880"/>
      </w:pPr>
      <w:r>
        <w:t>六</w:t>
      </w:r>
    </w:p>
    <w:p>
      <w:pPr>
        <w:ind w:left="880"/>
      </w:pPr>
      <w:r>
        <w:t>記録情報を当該独立行政法人等以外の者に経常的に提供する場合には、その提供先</w:t>
      </w:r>
    </w:p>
    <w:p>
      <w:pPr>
        <w:pStyle w:val="Heading6"/>
        <w:ind w:left="880"/>
      </w:pPr>
      <w:r>
        <w:t>七</w:t>
      </w:r>
    </w:p>
    <w:p>
      <w:pPr>
        <w:ind w:left="880"/>
      </w:pPr>
      <w:r>
        <w:t>次条第一項、第二十七条第一項又は第三十六条第一項の規定による請求を受理する組織の名称及び所在地</w:t>
      </w:r>
    </w:p>
    <w:p>
      <w:pPr>
        <w:pStyle w:val="Heading6"/>
        <w:ind w:left="880"/>
      </w:pPr>
      <w:r>
        <w:t>八</w:t>
      </w:r>
    </w:p>
    <w:p>
      <w:pPr>
        <w:ind w:left="880"/>
      </w:pPr>
      <w:r>
        <w:t>第二十七条第一項ただし書又は第三十六条第一項ただし書に該当するときは、その旨</w:t>
      </w:r>
    </w:p>
    <w:p>
      <w:pPr>
        <w:pStyle w:val="Heading6"/>
        <w:ind w:left="880"/>
      </w:pPr>
      <w:r>
        <w:t>九</w:t>
      </w:r>
    </w:p>
    <w:p>
      <w:pPr>
        <w:ind w:left="880"/>
      </w:pPr>
      <w:r>
        <w:t>その他政令で定める事項</w:t>
      </w:r>
    </w:p>
    <w:p>
      <w:pPr>
        <w:pStyle w:val="Heading5"/>
        <w:ind w:left="440"/>
      </w:pPr>
      <w:r>
        <w:t>２</w:t>
      </w:r>
    </w:p>
    <w:p>
      <w:pPr>
        <w:ind w:left="440"/>
      </w:pPr>
      <w:r>
        <w:t>前項の規定は、次に掲げる個人情報ファイルについては、適用しない。</w:t>
      </w:r>
    </w:p>
    <w:p>
      <w:pPr>
        <w:pStyle w:val="Heading6"/>
        <w:ind w:left="880"/>
      </w:pPr>
      <w:r>
        <w:t>一</w:t>
      </w:r>
    </w:p>
    <w:p>
      <w:pPr>
        <w:ind w:left="880"/>
      </w:pPr>
      <w:r>
        <w:t>独立行政法人等の役員若しくは職員又はこれらの職にあった者に係る個人情報ファイルであって、専らその人事、給与若しくは福利厚生に関する事項又はこれらに準ずる事項を記録するもの（独立行政法人等が行う職員の採用試験に関する個人情報ファイルを含む。）</w:t>
      </w:r>
    </w:p>
    <w:p>
      <w:pPr>
        <w:pStyle w:val="Heading6"/>
        <w:ind w:left="880"/>
      </w:pPr>
      <w:r>
        <w:t>二</w:t>
      </w:r>
    </w:p>
    <w:p>
      <w:pPr>
        <w:ind w:left="880"/>
      </w:pPr>
      <w:r>
        <w:t>専ら試験的な電子計算機処理の用に供するための個人情報ファイル</w:t>
      </w:r>
    </w:p>
    <w:p>
      <w:pPr>
        <w:pStyle w:val="Heading6"/>
        <w:ind w:left="880"/>
      </w:pPr>
      <w:r>
        <w:t>三</w:t>
      </w:r>
    </w:p>
    <w:p>
      <w:pPr>
        <w:ind w:left="880"/>
      </w:pPr>
      <w:r>
        <w:t>前項の規定による公表に係る個人情報ファイルに記録されている記録情報の全部又は一部を記録した個人情報ファイルであって、その利用目的、記録項目及び記録範囲が当該公表に係るこれらの事項の範囲内のもの</w:t>
      </w:r>
    </w:p>
    <w:p>
      <w:pPr>
        <w:pStyle w:val="Heading6"/>
        <w:ind w:left="880"/>
      </w:pPr>
      <w:r>
        <w:t>三の二</w:t>
      </w:r>
    </w:p>
    <w:p>
      <w:pPr>
        <w:ind w:left="880"/>
      </w:pPr>
      <w:r>
        <w:t>独立行政法人等非識別加工情報ファイルに該当する個人情報ファイル</w:t>
      </w:r>
    </w:p>
    <w:p>
      <w:pPr>
        <w:pStyle w:val="Heading6"/>
        <w:ind w:left="880"/>
      </w:pPr>
      <w:r>
        <w:t>三の三</w:t>
      </w:r>
    </w:p>
    <w:p>
      <w:pPr>
        <w:ind w:left="880"/>
      </w:pPr>
      <w:r>
        <w:t>記録情報に削除情報が含まれる個人情報ファイル</w:t>
      </w:r>
    </w:p>
    <w:p>
      <w:pPr>
        <w:pStyle w:val="Heading6"/>
        <w:ind w:left="880"/>
      </w:pPr>
      <w:r>
        <w:t>四</w:t>
      </w:r>
    </w:p>
    <w:p>
      <w:pPr>
        <w:ind w:left="880"/>
      </w:pPr>
      <w:r>
        <w:t>一年以内に消去することとなる記録情報のみを記録する個人情報ファイル</w:t>
      </w:r>
    </w:p>
    <w:p>
      <w:pPr>
        <w:pStyle w:val="Heading6"/>
        <w:ind w:left="880"/>
      </w:pPr>
      <w:r>
        <w:t>五</w:t>
      </w:r>
    </w:p>
    <w:p>
      <w:pPr>
        <w:ind w:left="880"/>
      </w:pPr>
      <w:r>
        <w:t>資料その他の物品若しくは金銭の送付又は業務上必要な連絡のために利用する記録情報を記録した個人情報ファイルであって、送付又は連絡の相手方の氏名、住所その他の送付又は連絡に必要な事項のみを記録するもの</w:t>
      </w:r>
    </w:p>
    <w:p>
      <w:pPr>
        <w:pStyle w:val="Heading6"/>
        <w:ind w:left="880"/>
      </w:pPr>
      <w:r>
        <w:t>六</w:t>
      </w:r>
    </w:p>
    <w:p>
      <w:pPr>
        <w:ind w:left="880"/>
      </w:pPr>
      <w:r>
        <w:t>役員又は職員が学術研究の用に供するためその発意に基づき作成し、又は取得する個人情報ファイルであって、記録情報を専ら当該学術研究の目的のために利用するもの</w:t>
      </w:r>
    </w:p>
    <w:p>
      <w:pPr>
        <w:pStyle w:val="Heading6"/>
        <w:ind w:left="880"/>
      </w:pPr>
      <w:r>
        <w:t>七</w:t>
      </w:r>
    </w:p>
    <w:p>
      <w:pPr>
        <w:ind w:left="880"/>
      </w:pPr>
      <w:r>
        <w:t>本人の数が政令で定める数に満たない個人情報ファイル</w:t>
      </w:r>
    </w:p>
    <w:p>
      <w:pPr>
        <w:pStyle w:val="Heading6"/>
        <w:ind w:left="880"/>
      </w:pPr>
      <w:r>
        <w:t>八</w:t>
      </w:r>
    </w:p>
    <w:p>
      <w:pPr>
        <w:ind w:left="880"/>
      </w:pPr>
      <w:r>
        <w:t>前各号に掲げる個人情報ファイルに準ずるものとして政令で定める個人情報ファイル</w:t>
      </w:r>
    </w:p>
    <w:p>
      <w:pPr>
        <w:pStyle w:val="Heading5"/>
        <w:ind w:left="440"/>
      </w:pPr>
      <w:r>
        <w:t>３</w:t>
      </w:r>
    </w:p>
    <w:p>
      <w:pPr>
        <w:ind w:left="440"/>
      </w:pPr>
      <w:r>
        <w:t>第一項の規定にかかわらず、独立行政法人等は、記録項目の一部若しくは同項第五号若しくは第六号に掲げる事項を個人情報ファイル簿に記載し、又は個人情報ファイルを個人情報ファイル簿に掲載することにより、利用目的に係る事務又は事業の性質上、当該事務又は事業の適正な遂行に著しい支障を及ぼすおそれがあると認めるときは、その記録項目の一部若しくは事項を記載せず、又はその個人情報ファイルを個人情報ファイル簿に掲載しないことができる。</w:t>
      </w:r>
    </w:p>
    <w:p>
      <w:pPr>
        <w:pStyle w:val="Heading2"/>
      </w:pPr>
      <w:r>
        <w:t>第四章　開示、訂正及び利用停止</w:t>
      </w:r>
    </w:p>
    <w:p>
      <w:pPr>
        <w:pStyle w:val="Heading3"/>
      </w:pPr>
      <w:r>
        <w:t>第一節　開示</w:t>
      </w:r>
    </w:p>
    <w:p>
      <w:pPr>
        <w:pStyle w:val="Heading4"/>
      </w:pPr>
      <w:r>
        <w:t>第十二条（開示請求権）</w:t>
      </w:r>
    </w:p>
    <w:p>
      <w:r>
        <w:t>何人も、この法律の定めるところにより、独立行政法人等に対し、当該独立行政法人等の保有する自己を本人とする保有個人情報の開示を請求することができる。</w:t>
      </w:r>
    </w:p>
    <w:p>
      <w:pPr>
        <w:pStyle w:val="Heading5"/>
        <w:ind w:left="440"/>
      </w:pPr>
      <w:r>
        <w:t>２</w:t>
      </w:r>
    </w:p>
    <w:p>
      <w:pPr>
        <w:ind w:left="440"/>
      </w:pPr>
      <w:r>
        <w:t>未成年者又は成年被後見人の法定代理人は、本人に代わって前項の規定による開示の請求（以下「開示請求」という。）をすることができる。</w:t>
      </w:r>
    </w:p>
    <w:p>
      <w:pPr>
        <w:pStyle w:val="Heading4"/>
      </w:pPr>
      <w:r>
        <w:t>第十三条（開示請求の手続）</w:t>
      </w:r>
    </w:p>
    <w:p>
      <w:r>
        <w:t>開示請求は、次に掲げる事項を記載した書面（以下「開示請求書」という。）を独立行政法人等に提出してしなければならない。</w:t>
      </w:r>
    </w:p>
    <w:p>
      <w:pPr>
        <w:pStyle w:val="Heading6"/>
        <w:ind w:left="880"/>
      </w:pPr>
      <w:r>
        <w:t>一</w:t>
      </w:r>
    </w:p>
    <w:p>
      <w:pPr>
        <w:ind w:left="880"/>
      </w:pPr>
      <w:r>
        <w:t>開示請求をする者の氏名及び住所又は居所</w:t>
      </w:r>
    </w:p>
    <w:p>
      <w:pPr>
        <w:pStyle w:val="Heading6"/>
        <w:ind w:left="880"/>
      </w:pPr>
      <w:r>
        <w:t>二</w:t>
      </w:r>
    </w:p>
    <w:p>
      <w:pPr>
        <w:ind w:left="880"/>
      </w:pPr>
      <w:r>
        <w:t>開示請求に係る保有個人情報が記録されている法人文書の名称その他の開示請求に係る保有個人情報を特定するに足りる事項</w:t>
      </w:r>
    </w:p>
    <w:p>
      <w:pPr>
        <w:pStyle w:val="Heading5"/>
        <w:ind w:left="440"/>
      </w:pPr>
      <w:r>
        <w:t>２</w:t>
      </w:r>
    </w:p>
    <w:p>
      <w:pPr>
        <w:ind w:left="440"/>
      </w:pPr>
      <w:r>
        <w:t>前項の場合において、開示請求をする者は、政令で定めるところにより、開示請求に係る保有個人情報の本人であること（前条第二項の規定による開示請求にあっては、開示請求に係る保有個人情報の本人の法定代理人であること）を示す書類を提示し、又は提出しなければならない。</w:t>
      </w:r>
    </w:p>
    <w:p>
      <w:pPr>
        <w:pStyle w:val="Heading5"/>
        <w:ind w:left="440"/>
      </w:pPr>
      <w:r>
        <w:t>３</w:t>
      </w:r>
    </w:p>
    <w:p>
      <w:pPr>
        <w:ind w:left="440"/>
      </w:pPr>
      <w:r>
        <w:t>独立行政法人等は、開示請求書に形式上の不備があると認めるときは、開示請求をした者（以下「開示請求者」という。）に対し、相当の期間を定めて、その補正を求めることができる。</w:t>
      </w:r>
    </w:p>
    <w:p>
      <w:pPr>
        <w:pStyle w:val="Heading4"/>
      </w:pPr>
      <w:r>
        <w:t>第十四条（保有個人情報の開示義務）</w:t>
      </w:r>
    </w:p>
    <w:p>
      <w:r>
        <w:t>独立行政法人等は、開示請求があったときは、開示請求に係る保有個人情報に次の各号に掲げる情報（以下「不開示情報」という。）のいずれかが含まれている場合を除き、開示請求者に対し、当該保有個人情報を開示しなければならない。</w:t>
      </w:r>
    </w:p>
    <w:p>
      <w:pPr>
        <w:pStyle w:val="Heading6"/>
        <w:ind w:left="880"/>
      </w:pPr>
      <w:r>
        <w:t>一</w:t>
      </w:r>
    </w:p>
    <w:p>
      <w:pPr>
        <w:ind w:left="880"/>
      </w:pPr>
      <w:r>
        <w:t>開示請求者（第十二条第二項の規定により未成年者又は成年被後見人の法定代理人が本人に代わって開示請求をする場合にあっては、当該本人をいう。次号及び第三号、次条第二項並びに第二十三条第一項において同じ。）の生命、健康、生活又は財産を害するおそれがある情報</w:t>
      </w:r>
    </w:p>
    <w:p>
      <w:pPr>
        <w:pStyle w:val="Heading6"/>
        <w:ind w:left="880"/>
      </w:pPr>
      <w:r>
        <w:t>二</w:t>
      </w:r>
    </w:p>
    <w:p>
      <w:pPr>
        <w:ind w:left="880"/>
      </w:pPr>
      <w:r>
        <w:t>開示請求者以外の個人に関する情報（事業を営む個人の当該事業に関する情報を除く。）であって、当該情報に含まれる氏名、生年月日その他の記述等により開示請求者以外の特定の個人を識別することができるもの（他の情報と照合することにより、開示請求者以外の特定の個人を識別することができることとなるものを含む。）若しくは個人識別符号が含まれるもの又は開示請求者以外の特定の個人を識別することはできないが、開示することにより、なお開示請求者以外の個人の権利利益を害するおそれがあるもの。</w:t>
      </w:r>
    </w:p>
    <w:p>
      <w:pPr>
        <w:pStyle w:val="Heading6"/>
        <w:ind w:left="880"/>
      </w:pPr>
      <w:r>
        <w:t>三</w:t>
      </w:r>
    </w:p>
    <w:p>
      <w:pPr>
        <w:ind w:left="880"/>
      </w:pPr>
      <w:r>
        <w:t>法人その他の団体（国、独立行政法人等、地方公共団体及び地方独立行政法人を除く。以下この号において「法人等」という。）に関する情報又は開示請求者以外の事業を営む個人の当該事業に関する情報であって、次に掲げるもの。</w:t>
      </w:r>
    </w:p>
    <w:p>
      <w:pPr>
        <w:pStyle w:val="Heading6"/>
        <w:ind w:left="880"/>
      </w:pPr>
      <w:r>
        <w:t>四</w:t>
      </w:r>
    </w:p>
    <w:p>
      <w:pPr>
        <w:ind w:left="880"/>
      </w:pPr>
      <w:r>
        <w:t>国の機関、独立行政法人等、地方公共団体及び地方独立行政法人の内部又は相互間における審議、検討又は協議に関する情報であって、開示することにより、率直な意見の交換若しくは意思決定の中立性が不当に損なわれるおそれ、不当に国民の間に混乱を生じさせるおそれ又は特定の者に不当に利益を与え若しくは不利益を及ぼすおそれがあるもの</w:t>
      </w:r>
    </w:p>
    <w:p>
      <w:pPr>
        <w:pStyle w:val="Heading6"/>
        <w:ind w:left="880"/>
      </w:pPr>
      <w:r>
        <w:t>五</w:t>
      </w:r>
    </w:p>
    <w:p>
      <w:pPr>
        <w:ind w:left="880"/>
      </w:pPr>
      <w:r>
        <w:t>国の機関、独立行政法人等、地方公共団体又は地方独立行政法人が行う事務又は事業に関する情報であって、開示することにより、次に掲げるおそれその他当該事務又は事業の性質上、当該事務又は事業の適正な遂行に支障を及ぼすおそれがあるもの</w:t>
      </w:r>
    </w:p>
    <w:p>
      <w:pPr>
        <w:pStyle w:val="Heading4"/>
      </w:pPr>
      <w:r>
        <w:t>第十五条（部分開示）</w:t>
      </w:r>
    </w:p>
    <w:p>
      <w:r>
        <w:t>独立行政法人等は、開示請求に係る保有個人情報に不開示情報が含まれている場合において、不開示情報に該当する部分を容易に区分して除くことができるときは、開示請求者に対し、当該部分を除いた部分につき開示しなければならない。</w:t>
      </w:r>
    </w:p>
    <w:p>
      <w:pPr>
        <w:pStyle w:val="Heading5"/>
        <w:ind w:left="440"/>
      </w:pPr>
      <w:r>
        <w:t>２</w:t>
      </w:r>
    </w:p>
    <w:p>
      <w:pPr>
        <w:ind w:left="440"/>
      </w:pPr>
      <w:r>
        <w:t>開示請求に係る保有個人情報に前条第二号の情報（開示請求者以外の特定の個人を識別することができるものに限る。）が含まれている場合において、当該情報のうち、氏名、生年月日その他の開示請求者以外の特定の個人を識別することができることとなる記述等及び個人識別符号の部分を除くことにより、開示しても、開示請求者以外の個人の権利利益が害されるおそれがないと認められるときは、当該部分を除いた部分は、同号の情報に含まれないものとみなして、前項の規定を適用する。</w:t>
      </w:r>
    </w:p>
    <w:p>
      <w:pPr>
        <w:pStyle w:val="Heading4"/>
      </w:pPr>
      <w:r>
        <w:t>第十六条（裁量的開示）</w:t>
      </w:r>
    </w:p>
    <w:p>
      <w:r>
        <w:t>独立行政法人等は、開示請求に係る保有個人情報に不開示情報が含まれている場合であっても、個人の権利利益を保護するため特に必要があると認めるときは、開示請求者に対し、当該保有個人情報を開示することができる。</w:t>
      </w:r>
    </w:p>
    <w:p>
      <w:pPr>
        <w:pStyle w:val="Heading4"/>
      </w:pPr>
      <w:r>
        <w:t>第十七条（保有個人情報の存否に関する情報）</w:t>
      </w:r>
    </w:p>
    <w:p>
      <w:r>
        <w:t>開示請求に対し、当該開示請求に係る保有個人情報が存在しているか否かを答えるだけで、不開示情報を開示することとなるときは、独立行政法人等は、当該保有個人情報の存否を明らかにしないで、当該開示請求を拒否することができる。</w:t>
      </w:r>
    </w:p>
    <w:p>
      <w:pPr>
        <w:pStyle w:val="Heading4"/>
      </w:pPr>
      <w:r>
        <w:t>第十八条（開示請求に対する措置）</w:t>
      </w:r>
    </w:p>
    <w:p>
      <w:r>
        <w:t>独立行政法人等は、開示請求に係る保有個人情報の全部又は一部を開示するときは、その旨の決定をし、開示請求者に対し、その旨、開示する保有個人情報の利用目的及び開示の実施に関し政令で定める事項を書面により通知しなければならない。</w:t>
      </w:r>
    </w:p>
    <w:p>
      <w:pPr>
        <w:pStyle w:val="Heading5"/>
        <w:ind w:left="440"/>
      </w:pPr>
      <w:r>
        <w:t>２</w:t>
      </w:r>
    </w:p>
    <w:p>
      <w:pPr>
        <w:ind w:left="440"/>
      </w:pPr>
      <w:r>
        <w:t>独立行政法人等は、開示請求に係る保有個人情報の全部を開示しないとき（前条の規定により開示請求を拒否するとき、及び開示請求に係る保有個人情報を保有していないときを含む。）は、開示をしない旨の決定をし、開示請求者に対し、その旨を書面により通知しなければならない。</w:t>
      </w:r>
    </w:p>
    <w:p>
      <w:pPr>
        <w:pStyle w:val="Heading4"/>
      </w:pPr>
      <w:r>
        <w:t>第十九条（開示決定等の期限）</w:t>
      </w:r>
    </w:p>
    <w:p>
      <w:r>
        <w:t>前条各項の決定（以下「開示決定等」という。）は、開示請求があった日から三十日以内にしなければならない。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r>
    </w:p>
    <w:p>
      <w:pPr>
        <w:pStyle w:val="Heading4"/>
      </w:pPr>
      <w:r>
        <w:t>第二十条（開示決定等の期限の特例）</w:t>
      </w:r>
    </w:p>
    <w:p>
      <w:r>
        <w:t>開示請求に係る保有個人情報が著しく大量であるため、開示請求があった日から六十日以内にそのすべてについて開示決定等をすることにより事務の遂行に著しい支障が生ずるおそれがある場合には、前条の規定にかかわらず、独立行政法人等は、開示請求に係る保有個人情報のうちの相当の部分につき当該期間内に開示決定等をし、残りの保有個人情報については相当の期間内に開示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残りの保有個人情報について開示決定等をする期限</w:t>
      </w:r>
    </w:p>
    <w:p>
      <w:pPr>
        <w:pStyle w:val="Heading4"/>
      </w:pPr>
      <w:r>
        <w:t>第二十一条（事案の移送）</w:t>
      </w:r>
    </w:p>
    <w:p>
      <w:r>
        <w:t>独立行政法人等は、開示請求に係る保有個人情報が他の独立行政法人等から提供されたものであるとき、その他他の独立行政法人等において開示決定等をすることにつき正当な理由があるときは、当該他の独立行政法人等と協議の上、当該他の独立行政法人等に対し、事案を移送することができる。</w:t>
      </w:r>
    </w:p>
    <w:p>
      <w:pPr>
        <w:pStyle w:val="Heading5"/>
        <w:ind w:left="440"/>
      </w:pPr>
      <w:r>
        <w:t>２</w:t>
      </w:r>
    </w:p>
    <w:p>
      <w:pPr>
        <w:ind w:left="440"/>
      </w:pPr>
      <w:r>
        <w:t>前項の規定により事案が移送されたときは、移送を受けた独立行政法人等において、当該開示請求についての開示決定等をしなければならない。</w:t>
      </w:r>
    </w:p>
    <w:p>
      <w:pPr>
        <w:pStyle w:val="Heading5"/>
        <w:ind w:left="440"/>
      </w:pPr>
      <w:r>
        <w:t>３</w:t>
      </w:r>
    </w:p>
    <w:p>
      <w:pPr>
        <w:ind w:left="440"/>
      </w:pPr>
      <w:r>
        <w:t>前項の場合において、移送を受けた独立行政法人等が第十八条第一項の決定（以下「開示決定」という。）をしたときは、当該独立行政法人等は、開示の実施をしなければならない。</w:t>
      </w:r>
    </w:p>
    <w:p>
      <w:pPr>
        <w:pStyle w:val="Heading4"/>
      </w:pPr>
      <w:r>
        <w:t>第二十二条（行政機関の長への事案の移送）</w:t>
      </w:r>
    </w:p>
    <w:p>
      <w:r>
        <w:t>独立行政法人等は、次に掲げる場合には、行政機関の長（行政機関個人情報保護法第五条に規定する行政機関の長をいう。以下この条及び第三十四条において同じ。）と協議の上、当該行政機関の長に対し、事案を移送することができる。</w:t>
      </w:r>
    </w:p>
    <w:p>
      <w:pPr>
        <w:pStyle w:val="Heading6"/>
        <w:ind w:left="880"/>
      </w:pPr>
      <w:r>
        <w:t>一</w:t>
      </w:r>
    </w:p>
    <w:p>
      <w:pPr>
        <w:ind w:left="880"/>
      </w:pPr>
      <w:r>
        <w:t>開示請求に係る保有個人情報を開示することにより、国の安全が害されるおそれ、他国若しくは国際機関との信頼関係が損なわれるおそれ又は他国若しくは国際機関との交渉上不利益を被るおそれがあると認めるとき。</w:t>
      </w:r>
    </w:p>
    <w:p>
      <w:pPr>
        <w:pStyle w:val="Heading6"/>
        <w:ind w:left="880"/>
      </w:pPr>
      <w:r>
        <w:t>二</w:t>
      </w:r>
    </w:p>
    <w:p>
      <w:pPr>
        <w:ind w:left="880"/>
      </w:pPr>
      <w:r>
        <w:t>開示請求に係る保有個人情報を開示することにより、犯罪の予防、鎮圧又は捜査その他の公共の安全と秩序の維持に支障を及ぼすおそれがあると認めるとき。</w:t>
      </w:r>
    </w:p>
    <w:p>
      <w:pPr>
        <w:pStyle w:val="Heading6"/>
        <w:ind w:left="880"/>
      </w:pPr>
      <w:r>
        <w:t>三</w:t>
      </w:r>
    </w:p>
    <w:p>
      <w:pPr>
        <w:ind w:left="880"/>
      </w:pPr>
      <w:r>
        <w:t>開示請求に係る保有個人情報が行政機関から提供されたものであるとき。</w:t>
      </w:r>
    </w:p>
    <w:p>
      <w:pPr>
        <w:pStyle w:val="Heading6"/>
        <w:ind w:left="880"/>
      </w:pPr>
      <w:r>
        <w:t>四</w:t>
      </w:r>
    </w:p>
    <w:p>
      <w:pPr>
        <w:ind w:left="880"/>
      </w:pPr>
      <w:r>
        <w:t>その他行政機関の長において行政機関個人情報保護法第十九条第一項に規定する開示決定等をすることにつき正当な理由があるとき。</w:t>
      </w:r>
    </w:p>
    <w:p>
      <w:pPr>
        <w:pStyle w:val="Heading5"/>
        <w:ind w:left="440"/>
      </w:pPr>
      <w:r>
        <w:t>２</w:t>
      </w:r>
    </w:p>
    <w:p>
      <w:pPr>
        <w:ind w:left="440"/>
      </w:pPr>
      <w:r>
        <w:t>前項の規定により事案が移送されたときは、当該事案については、保有個人情報を移送を受けた行政機関が保有する行政機関個人情報保護法第二条第五項に規定する保有個人情報と、開示請求を移送を受けた行政機関の長に対する行政機関個人情報保護法第十二条第二項に規定する開示請求とみなして、行政機関個人情報保護法の規定を適用する。</w:t>
      </w:r>
    </w:p>
    <w:p>
      <w:pPr>
        <w:pStyle w:val="Heading5"/>
        <w:ind w:left="440"/>
      </w:pPr>
      <w:r>
        <w:t>３</w:t>
      </w:r>
    </w:p>
    <w:p>
      <w:pPr>
        <w:ind w:left="440"/>
      </w:pPr>
      <w:r>
        <w:t>第一項の規定により事案が移送された場合において、移送を受けた行政機関の長が開示の実施をするときは、移送をした独立行政法人等は、当該開示の実施に必要な協力をしなければならない。</w:t>
      </w:r>
    </w:p>
    <w:p>
      <w:pPr>
        <w:pStyle w:val="Heading4"/>
      </w:pPr>
      <w:r>
        <w:t>第二十三条（第三者に対する意見書提出の機会の付与等）</w:t>
      </w:r>
    </w:p>
    <w:p>
      <w:r>
        <w:t>開示請求に係る保有個人情報に国、独立行政法人等、地方公共団体、地方独立行政法人及び開示請求者以外の者（以下この条、第四十三条第二項及び第四十四条において「第三者」という。）に関する情報が含まれているときは、独立行政法人等は、開示決定等をするに当たって、当該情報に係る第三者に対し、政令で定めるところにより、当該第三者に関する情報の内容その他政令で定める事項を通知して、意見書を提出する機会を与えることができる。</w:t>
      </w:r>
    </w:p>
    <w:p>
      <w:pPr>
        <w:pStyle w:val="Heading5"/>
        <w:ind w:left="440"/>
      </w:pPr>
      <w:r>
        <w:t>２</w:t>
      </w:r>
    </w:p>
    <w:p>
      <w:pPr>
        <w:ind w:left="440"/>
      </w:pPr>
      <w:r>
        <w:t>独立行政法人等は、次の各号のいずれかに該当するときは、開示決定に先立ち、当該第三者に対し、政令で定めるところにより、開示請求に係る当該第三者に関する情報の内容その他政令で定める事項を書面により通知して、意見書を提出する機会を与えなければならない。</w:t>
      </w:r>
    </w:p>
    <w:p>
      <w:pPr>
        <w:pStyle w:val="Heading6"/>
        <w:ind w:left="880"/>
      </w:pPr>
      <w:r>
        <w:t>一</w:t>
      </w:r>
    </w:p>
    <w:p>
      <w:pPr>
        <w:ind w:left="880"/>
      </w:pPr>
      <w:r>
        <w:t>第三者に関する情報が含まれている保有個人情報を開示しようとする場合であって、当該第三者に関する情報が第十四条第二号ロ又は同条第三号ただし書に規定する情報に該当すると認められるとき。</w:t>
      </w:r>
    </w:p>
    <w:p>
      <w:pPr>
        <w:pStyle w:val="Heading6"/>
        <w:ind w:left="880"/>
      </w:pPr>
      <w:r>
        <w:t>二</w:t>
      </w:r>
    </w:p>
    <w:p>
      <w:pPr>
        <w:ind w:left="880"/>
      </w:pPr>
      <w:r>
        <w:t>第三者に関する情報が含まれている保有個人情報を第十六条の規定により開示しようとするとき。</w:t>
      </w:r>
    </w:p>
    <w:p>
      <w:pPr>
        <w:pStyle w:val="Heading5"/>
        <w:ind w:left="440"/>
      </w:pPr>
      <w:r>
        <w:t>３</w:t>
      </w:r>
    </w:p>
    <w:p>
      <w:pPr>
        <w:ind w:left="440"/>
      </w:pPr>
      <w:r>
        <w:t>独立行政法人等は、前二項の規定により意見書の提出の機会を与えられた第三者が当該第三者に関する情報の開示に反対の意思を表示した意見書を提出した場合において、開示決定をするときは、開示決定の日と開示を実施する日との間に少なくとも二週間を置かなければならない。</w:t>
      </w:r>
    </w:p>
    <w:p>
      <w:pPr>
        <w:pStyle w:val="Heading4"/>
      </w:pPr>
      <w:r>
        <w:t>第二十四条（開示の実施）</w:t>
      </w:r>
    </w:p>
    <w:p>
      <w:r>
        <w:t>保有個人情報の開示は、当該保有個人情報が、文書又は図画に記録されているときは閲覧又は写しの交付により、電磁的記録に記録されているときはその種別、情報化の進展状況等を勘案して独立行政法人等が定める方法により行う。</w:t>
      </w:r>
    </w:p>
    <w:p>
      <w:pPr>
        <w:pStyle w:val="Heading5"/>
        <w:ind w:left="440"/>
      </w:pPr>
      <w:r>
        <w:t>２</w:t>
      </w:r>
    </w:p>
    <w:p>
      <w:pPr>
        <w:ind w:left="440"/>
      </w:pPr>
      <w:r>
        <w:t>独立行政法人等は、前項の規定に基づく電磁的記録についての開示の方法に関する定めを一般の閲覧に供しなければならない。</w:t>
      </w:r>
    </w:p>
    <w:p>
      <w:pPr>
        <w:pStyle w:val="Heading5"/>
        <w:ind w:left="440"/>
      </w:pPr>
      <w:r>
        <w:t>３</w:t>
      </w:r>
    </w:p>
    <w:p>
      <w:pPr>
        <w:ind w:left="440"/>
      </w:pPr>
      <w:r>
        <w:t>開示決定に基づき保有個人情報の開示を受ける者は、政令で定めるところにより、当該開示決定をした独立行政法人等に対し、その求める開示の実施の方法その他の政令で定める事項を申し出なければならない。</w:t>
      </w:r>
    </w:p>
    <w:p>
      <w:pPr>
        <w:pStyle w:val="Heading5"/>
        <w:ind w:left="440"/>
      </w:pPr>
      <w:r>
        <w:t>４</w:t>
      </w:r>
    </w:p>
    <w:p>
      <w:pPr>
        <w:ind w:left="440"/>
      </w:pPr>
      <w:r>
        <w:t>前項の規定による申出は、第十八条第一項に規定する通知があった日から三十日以内にしなければならない。</w:t>
      </w:r>
    </w:p>
    <w:p>
      <w:pPr>
        <w:pStyle w:val="Heading4"/>
      </w:pPr>
      <w:r>
        <w:t>第二十五条（他の法令による開示の実施との調整）</w:t>
      </w:r>
    </w:p>
    <w:p>
      <w:r>
        <w:t>独立行政法人等は、他の法令の規定により、開示請求者に対し開示請求に係る保有個人情報が前条第一項本文に規定する方法と同一の方法で開示することとされている場合（開示の期間が定められている場合にあっては、当該期間内に限る。）には、同項本文の規定にかかわらず、当該保有個人情報については、当該同一の方法による開示を行わない。</w:t>
      </w:r>
    </w:p>
    <w:p>
      <w:pPr>
        <w:pStyle w:val="Heading5"/>
        <w:ind w:left="440"/>
      </w:pPr>
      <w:r>
        <w:t>２</w:t>
      </w:r>
    </w:p>
    <w:p>
      <w:pPr>
        <w:ind w:left="440"/>
      </w:pPr>
      <w:r>
        <w:t>他の法令の規定に定める開示の方法が縦覧であるときは、当該縦覧を前条第一項本文の閲覧とみなして、前項の規定を適用する。</w:t>
      </w:r>
    </w:p>
    <w:p>
      <w:pPr>
        <w:pStyle w:val="Heading4"/>
      </w:pPr>
      <w:r>
        <w:t>第二十六条（手数料）</w:t>
      </w:r>
    </w:p>
    <w:p>
      <w:r>
        <w:t>開示請求をする者は、独立行政法人等の定めるところにより、手数料を納めなければならない。</w:t>
      </w:r>
    </w:p>
    <w:p>
      <w:pPr>
        <w:pStyle w:val="Heading5"/>
        <w:ind w:left="440"/>
      </w:pPr>
      <w:r>
        <w:t>２</w:t>
      </w:r>
    </w:p>
    <w:p>
      <w:pPr>
        <w:ind w:left="440"/>
      </w:pPr>
      <w:r>
        <w:t>前項の手数料の額は、実費の範囲内において、かつ、行政機関個人情報保護法第二十六条第一項の手数料の額を参酌して、独立行政法人等が定める。</w:t>
      </w:r>
    </w:p>
    <w:p>
      <w:pPr>
        <w:pStyle w:val="Heading5"/>
        <w:ind w:left="440"/>
      </w:pPr>
      <w:r>
        <w:t>３</w:t>
      </w:r>
    </w:p>
    <w:p>
      <w:pPr>
        <w:ind w:left="440"/>
      </w:pPr>
      <w:r>
        <w:t>独立行政法人等は、前二項の規定による定めを一般の閲覧に供しなければならない。</w:t>
      </w:r>
    </w:p>
    <w:p>
      <w:pPr>
        <w:pStyle w:val="Heading3"/>
      </w:pPr>
      <w:r>
        <w:t>第二節　訂正</w:t>
      </w:r>
    </w:p>
    <w:p>
      <w:pPr>
        <w:pStyle w:val="Heading4"/>
      </w:pPr>
      <w:r>
        <w:t>第二十七条（訂正請求権）</w:t>
      </w:r>
    </w:p>
    <w:p>
      <w:r>
        <w:t>何人も、自己を本人とする保有個人情報（次に掲げるものに限る。第三十六条第一項において同じ。）の内容が事実でないと思料するときは、この法律の定めるところにより、当該保有個人情報を保有する独立行政法人等に対し、当該保有個人情報の訂正（追加又は削除を含む。以下同じ。）を請求することができる。</w:t>
      </w:r>
    </w:p>
    <w:p>
      <w:pPr>
        <w:pStyle w:val="Heading6"/>
        <w:ind w:left="880"/>
      </w:pPr>
      <w:r>
        <w:t>一</w:t>
      </w:r>
    </w:p>
    <w:p>
      <w:pPr>
        <w:ind w:left="880"/>
      </w:pPr>
      <w:r>
        <w:t>開示決定に基づき開示を受けた保有個人情報</w:t>
      </w:r>
    </w:p>
    <w:p>
      <w:pPr>
        <w:pStyle w:val="Heading6"/>
        <w:ind w:left="880"/>
      </w:pPr>
      <w:r>
        <w:t>二</w:t>
      </w:r>
    </w:p>
    <w:p>
      <w:pPr>
        <w:ind w:left="880"/>
      </w:pPr>
      <w:r>
        <w:t>第二十二条第一項の規定により事案が移送された場合において、行政機関個人情報保護法第二十一条第三項に規定する開示決定に基づき開示を受けた保有個人情報</w:t>
      </w:r>
    </w:p>
    <w:p>
      <w:pPr>
        <w:pStyle w:val="Heading6"/>
        <w:ind w:left="880"/>
      </w:pPr>
      <w:r>
        <w:t>三</w:t>
      </w:r>
    </w:p>
    <w:p>
      <w:pPr>
        <w:ind w:left="880"/>
      </w:pPr>
      <w:r>
        <w:t>開示決定に係る保有個人情報であって、第二十五条第一項の他の法令の規定により開示を受けたもの</w:t>
      </w:r>
    </w:p>
    <w:p>
      <w:pPr>
        <w:pStyle w:val="Heading5"/>
        <w:ind w:left="440"/>
      </w:pPr>
      <w:r>
        <w:t>２</w:t>
      </w:r>
    </w:p>
    <w:p>
      <w:pPr>
        <w:ind w:left="440"/>
      </w:pPr>
      <w:r>
        <w:t>未成年者又は成年被後見人の法定代理人は、本人に代わって前項の規定による訂正の請求（以下「訂正請求」という。）をすることができる。</w:t>
      </w:r>
    </w:p>
    <w:p>
      <w:pPr>
        <w:pStyle w:val="Heading5"/>
        <w:ind w:left="440"/>
      </w:pPr>
      <w:r>
        <w:t>３</w:t>
      </w:r>
    </w:p>
    <w:p>
      <w:pPr>
        <w:ind w:left="440"/>
      </w:pPr>
      <w:r>
        <w:t>訂正請求は、保有個人情報の開示を受けた日から九十日以内にしなければならない。</w:t>
      </w:r>
    </w:p>
    <w:p>
      <w:pPr>
        <w:pStyle w:val="Heading4"/>
      </w:pPr>
      <w:r>
        <w:t>第二十八条（訂正請求の手続）</w:t>
      </w:r>
    </w:p>
    <w:p>
      <w:r>
        <w:t>訂正請求は、次に掲げる事項を記載した書面（以下「訂正請求書」という。）を独立行政法人等に提出してしなければならない。</w:t>
      </w:r>
    </w:p>
    <w:p>
      <w:pPr>
        <w:pStyle w:val="Heading6"/>
        <w:ind w:left="880"/>
      </w:pPr>
      <w:r>
        <w:t>一</w:t>
      </w:r>
    </w:p>
    <w:p>
      <w:pPr>
        <w:ind w:left="880"/>
      </w:pPr>
      <w:r>
        <w:t>訂正請求をする者の氏名及び住所又は居所</w:t>
      </w:r>
    </w:p>
    <w:p>
      <w:pPr>
        <w:pStyle w:val="Heading6"/>
        <w:ind w:left="880"/>
      </w:pPr>
      <w:r>
        <w:t>二</w:t>
      </w:r>
    </w:p>
    <w:p>
      <w:pPr>
        <w:ind w:left="880"/>
      </w:pPr>
      <w:r>
        <w:t>訂正請求に係る保有個人情報の開示を受けた日その他当該保有個人情報を特定するに足りる事項</w:t>
      </w:r>
    </w:p>
    <w:p>
      <w:pPr>
        <w:pStyle w:val="Heading6"/>
        <w:ind w:left="880"/>
      </w:pPr>
      <w:r>
        <w:t>三</w:t>
      </w:r>
    </w:p>
    <w:p>
      <w:pPr>
        <w:ind w:left="880"/>
      </w:pPr>
      <w:r>
        <w:t>訂正請求の趣旨及び理由</w:t>
      </w:r>
    </w:p>
    <w:p>
      <w:pPr>
        <w:pStyle w:val="Heading5"/>
        <w:ind w:left="440"/>
      </w:pPr>
      <w:r>
        <w:t>２</w:t>
      </w:r>
    </w:p>
    <w:p>
      <w:pPr>
        <w:ind w:left="440"/>
      </w:pPr>
      <w:r>
        <w:t>前項の場合において、訂正請求をする者は、政令で定めるところにより、訂正請求に係る保有個人情報の本人であること（前条第二項の規定による訂正請求にあっては、訂正請求に係る保有個人情報の本人の法定代理人であること）を示す書類を提示し、又は提出しなければならない。</w:t>
      </w:r>
    </w:p>
    <w:p>
      <w:pPr>
        <w:pStyle w:val="Heading5"/>
        <w:ind w:left="440"/>
      </w:pPr>
      <w:r>
        <w:t>３</w:t>
      </w:r>
    </w:p>
    <w:p>
      <w:pPr>
        <w:ind w:left="440"/>
      </w:pPr>
      <w:r>
        <w:t>独立行政法人等は、訂正請求書に形式上の不備があると認めるときは、訂正請求をした者（以下「訂正請求者」という。）に対し、相当の期間を定めて、その補正を求めることができる。</w:t>
      </w:r>
    </w:p>
    <w:p>
      <w:pPr>
        <w:pStyle w:val="Heading4"/>
      </w:pPr>
      <w:r>
        <w:t>第二十九条（保有個人情報の訂正義務）</w:t>
      </w:r>
    </w:p>
    <w:p>
      <w:r>
        <w:t>独立行政法人等は、訂正請求があった場合において、当該訂正請求に理由があると認めるときは、当該訂正請求に係る保有個人情報の利用目的の達成に必要な範囲内で、当該保有個人情報の訂正をしなければならない。</w:t>
      </w:r>
    </w:p>
    <w:p>
      <w:pPr>
        <w:pStyle w:val="Heading4"/>
      </w:pPr>
      <w:r>
        <w:t>第三十条（訂正請求に対する措置）</w:t>
      </w:r>
    </w:p>
    <w:p>
      <w:r>
        <w:t>独立行政法人等は、訂正請求に係る保有個人情報の訂正をするときは、その旨の決定をし、訂正請求者に対し、その旨を書面により通知しなければならない。</w:t>
      </w:r>
    </w:p>
    <w:p>
      <w:pPr>
        <w:pStyle w:val="Heading5"/>
        <w:ind w:left="440"/>
      </w:pPr>
      <w:r>
        <w:t>２</w:t>
      </w:r>
    </w:p>
    <w:p>
      <w:pPr>
        <w:ind w:left="440"/>
      </w:pPr>
      <w:r>
        <w:t>独立行政法人等は、訂正請求に係る保有個人情報の訂正をしないときは、その旨の決定をし、訂正請求者に対し、その旨を書面により通知しなければならない。</w:t>
      </w:r>
    </w:p>
    <w:p>
      <w:pPr>
        <w:pStyle w:val="Heading4"/>
      </w:pPr>
      <w:r>
        <w:t>第三十一条（訂正決定等の期限）</w:t>
      </w:r>
    </w:p>
    <w:p>
      <w:r>
        <w:t>前条各項の決定（以下「訂正決定等」という。）は、訂正請求があった日から三十日以内にしなければならない。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r>
    </w:p>
    <w:p>
      <w:pPr>
        <w:pStyle w:val="Heading4"/>
      </w:pPr>
      <w:r>
        <w:t>第三十二条（訂正決定等の期限の特例）</w:t>
      </w:r>
    </w:p>
    <w:p>
      <w:r>
        <w:t>独立行政法人等は、訂正決定等に特に長期間を要すると認めるときは、前条の規定にかかわらず、相当の期間内に訂正決定等をすれば足りる。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訂正決定等をする期限</w:t>
      </w:r>
    </w:p>
    <w:p>
      <w:pPr>
        <w:pStyle w:val="Heading4"/>
      </w:pPr>
      <w:r>
        <w:t>第三十三条（事案の移送）</w:t>
      </w:r>
    </w:p>
    <w:p>
      <w:r>
        <w:t>独立行政法人等は、訂正請求に係る保有個人情報が第二十一条第三項の規定に基づく開示に係るものであるとき、その他他の独立行政法人等において訂正決定等をすることにつき正当な理由があるときは、当該他の独立行政法人等と協議の上、当該他の独立行政法人等に対し、事案を移送することができる。</w:t>
      </w:r>
    </w:p>
    <w:p>
      <w:pPr>
        <w:pStyle w:val="Heading5"/>
        <w:ind w:left="440"/>
      </w:pPr>
      <w:r>
        <w:t>２</w:t>
      </w:r>
    </w:p>
    <w:p>
      <w:pPr>
        <w:ind w:left="440"/>
      </w:pPr>
      <w:r>
        <w:t>前項の規定により事案が移送されたときは、移送を受けた独立行政法人等において、当該訂正請求についての訂正決定等をしなければならない。</w:t>
      </w:r>
    </w:p>
    <w:p>
      <w:pPr>
        <w:pStyle w:val="Heading5"/>
        <w:ind w:left="440"/>
      </w:pPr>
      <w:r>
        <w:t>３</w:t>
      </w:r>
    </w:p>
    <w:p>
      <w:pPr>
        <w:ind w:left="440"/>
      </w:pPr>
      <w:r>
        <w:t>前項の場合において、移送を受けた独立行政法人等が第三十条第一項の決定（以下「訂正決定」という。）をしたときは、移送をした独立行政法人等は、当該訂正決定に基づき訂正の実施をしなければならない。</w:t>
      </w:r>
    </w:p>
    <w:p>
      <w:pPr>
        <w:pStyle w:val="Heading4"/>
      </w:pPr>
      <w:r>
        <w:t>第三十四条（行政機関の長への事案の移送）</w:t>
      </w:r>
    </w:p>
    <w:p>
      <w:r>
        <w:t>独立行政法人等は、訂正請求に係る保有個人情報が第二十七条第一項第二号に掲げるものであるとき、その他行政機関の長において行政機関個人情報保護法第三十一条第一項に規定する訂正決定等をすることにつき正当な理由があるときは、当該行政機関の長と協議の上、当該行政機関の長に対し、事案を移送することができる。</w:t>
      </w:r>
    </w:p>
    <w:p>
      <w:pPr>
        <w:pStyle w:val="Heading5"/>
        <w:ind w:left="440"/>
      </w:pPr>
      <w:r>
        <w:t>２</w:t>
      </w:r>
    </w:p>
    <w:p>
      <w:pPr>
        <w:ind w:left="440"/>
      </w:pPr>
      <w:r>
        <w:t>前項の規定により事案が移送されたときは、当該事案については、保有個人情報を移送を受けた行政機関が保有する行政機関個人情報保護法第二条第五項に規定する保有個人情報と、訂正請求を移送を受けた行政機関の長に対する行政機関個人情報保護法第二十七条第二項に規定する訂正請求とみなして、行政機関個人情報保護法の規定を適用する。</w:t>
      </w:r>
    </w:p>
    <w:p>
      <w:pPr>
        <w:pStyle w:val="Heading5"/>
        <w:ind w:left="440"/>
      </w:pPr>
      <w:r>
        <w:t>３</w:t>
      </w:r>
    </w:p>
    <w:p>
      <w:pPr>
        <w:ind w:left="440"/>
      </w:pPr>
      <w:r>
        <w:t>第一項の規定により事案が移送された場合において、移送を受けた行政機関の長が行政機関個人情報保護法第三十三条第三項に規定する訂正決定をしたときは、移送をした独立行政法人等は、当該訂正決定に基づき訂正の実施をしなければならない。</w:t>
      </w:r>
    </w:p>
    <w:p>
      <w:pPr>
        <w:pStyle w:val="Heading4"/>
      </w:pPr>
      <w:r>
        <w:t>第三十五条（保有個人情報の提供先への通知）</w:t>
      </w:r>
    </w:p>
    <w:p>
      <w:r>
        <w:t>独立行政法人等は、訂正決定（前条第三項の訂正決定を含む。）に基づく保有個人情報の訂正の実施をした場合において、必要があると認めるときは、当該保有個人情報の提供先に対し、遅滞なく、その旨を書面により通知するものとする。</w:t>
      </w:r>
    </w:p>
    <w:p>
      <w:pPr>
        <w:pStyle w:val="Heading3"/>
      </w:pPr>
      <w:r>
        <w:t>第三節　利用停止</w:t>
      </w:r>
    </w:p>
    <w:p>
      <w:pPr>
        <w:pStyle w:val="Heading4"/>
      </w:pPr>
      <w:r>
        <w:t>第三十六条（利用停止請求権）</w:t>
      </w:r>
    </w:p>
    <w:p>
      <w:r>
        <w:t>何人も、自己を本人とする保有個人情報が次の各号のいずれかに該当すると思料するときは、この法律の定めるところにより、当該保有個人情報を保有する独立行政法人等に対し、当該各号に定める措置を請求することができる。</w:t>
      </w:r>
    </w:p>
    <w:p>
      <w:pPr>
        <w:pStyle w:val="Heading6"/>
        <w:ind w:left="880"/>
      </w:pPr>
      <w:r>
        <w:t>一</w:t>
      </w:r>
    </w:p>
    <w:p>
      <w:pPr>
        <w:ind w:left="880"/>
      </w:pPr>
      <w:r>
        <w:t>第三条第二項の規定に違反して保有されているとき、第五条の規定に違反して取得されたものであるとき、又は第九条第一項及び第二項の規定に違反して利用されているとき</w:t>
      </w:r>
    </w:p>
    <w:p>
      <w:pPr>
        <w:pStyle w:val="Heading6"/>
        <w:ind w:left="880"/>
      </w:pPr>
      <w:r>
        <w:t>二</w:t>
      </w:r>
    </w:p>
    <w:p>
      <w:pPr>
        <w:ind w:left="880"/>
      </w:pPr>
      <w:r>
        <w:t>第九条第一項及び第二項の規定に違反して提供されているとき</w:t>
      </w:r>
    </w:p>
    <w:p>
      <w:pPr>
        <w:pStyle w:val="Heading5"/>
        <w:ind w:left="440"/>
      </w:pPr>
      <w:r>
        <w:t>２</w:t>
      </w:r>
    </w:p>
    <w:p>
      <w:pPr>
        <w:ind w:left="440"/>
      </w:pPr>
      <w:r>
        <w:t>未成年者又は成年被後見人の法定代理人は、本人に代わって前項の規定による利用停止の請求（以下「利用停止請求」という。）をすることができる。</w:t>
      </w:r>
    </w:p>
    <w:p>
      <w:pPr>
        <w:pStyle w:val="Heading5"/>
        <w:ind w:left="440"/>
      </w:pPr>
      <w:r>
        <w:t>３</w:t>
      </w:r>
    </w:p>
    <w:p>
      <w:pPr>
        <w:ind w:left="440"/>
      </w:pPr>
      <w:r>
        <w:t>利用停止請求は、保有個人情報の開示を受けた日から九十日以内にしなければならない。</w:t>
      </w:r>
    </w:p>
    <w:p>
      <w:pPr>
        <w:pStyle w:val="Heading4"/>
      </w:pPr>
      <w:r>
        <w:t>第三十七条（利用停止請求の手続）</w:t>
      </w:r>
    </w:p>
    <w:p>
      <w:r>
        <w:t>利用停止請求は、次に掲げる事項を記載した書面（以下「利用停止請求書」という。）を独立行政法人等に提出してしなければならない。</w:t>
      </w:r>
    </w:p>
    <w:p>
      <w:pPr>
        <w:pStyle w:val="Heading6"/>
        <w:ind w:left="880"/>
      </w:pPr>
      <w:r>
        <w:t>一</w:t>
      </w:r>
    </w:p>
    <w:p>
      <w:pPr>
        <w:ind w:left="880"/>
      </w:pPr>
      <w:r>
        <w:t>利用停止請求をする者の氏名及び住所又は居所</w:t>
      </w:r>
    </w:p>
    <w:p>
      <w:pPr>
        <w:pStyle w:val="Heading6"/>
        <w:ind w:left="880"/>
      </w:pPr>
      <w:r>
        <w:t>二</w:t>
      </w:r>
    </w:p>
    <w:p>
      <w:pPr>
        <w:ind w:left="880"/>
      </w:pPr>
      <w:r>
        <w:t>利用停止請求に係る保有個人情報の開示を受けた日その他当該保有個人情報を特定するに足りる事項</w:t>
      </w:r>
    </w:p>
    <w:p>
      <w:pPr>
        <w:pStyle w:val="Heading6"/>
        <w:ind w:left="880"/>
      </w:pPr>
      <w:r>
        <w:t>三</w:t>
      </w:r>
    </w:p>
    <w:p>
      <w:pPr>
        <w:ind w:left="880"/>
      </w:pPr>
      <w:r>
        <w:t>利用停止請求の趣旨及び理由</w:t>
      </w:r>
    </w:p>
    <w:p>
      <w:pPr>
        <w:pStyle w:val="Heading5"/>
        <w:ind w:left="440"/>
      </w:pPr>
      <w:r>
        <w:t>２</w:t>
      </w:r>
    </w:p>
    <w:p>
      <w:pPr>
        <w:ind w:left="440"/>
      </w:pPr>
      <w:r>
        <w:t>前項の場合において、利用停止請求をする者は、政令で定めるところにより、利用停止請求に係る保有個人情報の本人であること（前条第二項の規定による利用停止請求にあっては、利用停止請求に係る保有個人情報の本人の法定代理人であること）を示す書類を提示し、又は提出しなければならない。</w:t>
      </w:r>
    </w:p>
    <w:p>
      <w:pPr>
        <w:pStyle w:val="Heading5"/>
        <w:ind w:left="440"/>
      </w:pPr>
      <w:r>
        <w:t>３</w:t>
      </w:r>
    </w:p>
    <w:p>
      <w:pPr>
        <w:ind w:left="440"/>
      </w:pPr>
      <w:r>
        <w:t>独立行政法人等は、利用停止請求書に形式上の不備があると認めるときは、利用停止請求をした者（以下「利用停止請求者」という。）に対し、相当の期間を定めて、その補正を求めることができる。</w:t>
      </w:r>
    </w:p>
    <w:p>
      <w:pPr>
        <w:pStyle w:val="Heading4"/>
      </w:pPr>
      <w:r>
        <w:t>第三十八条（保有個人情報の利用停止義務）</w:t>
      </w:r>
    </w:p>
    <w:p>
      <w:r>
        <w:t>独立行政法人等は、利用停止請求があった場合において、当該利用停止請求に理由があると認めるときは、当該独立行政法人等における個人情報の適正な取扱いを確保するために必要な限度で、当該利用停止請求に係る保有個人情報の利用停止をしなければならない。</w:t>
      </w:r>
    </w:p>
    <w:p>
      <w:pPr>
        <w:pStyle w:val="Heading4"/>
      </w:pPr>
      <w:r>
        <w:t>第三十九条（利用停止請求に対する措置）</w:t>
      </w:r>
    </w:p>
    <w:p>
      <w:r>
        <w:t>独立行政法人等は、利用停止請求に係る保有個人情報の利用停止をするときは、その旨の決定をし、利用停止請求者に対し、その旨を書面により通知しなければならない。</w:t>
      </w:r>
    </w:p>
    <w:p>
      <w:pPr>
        <w:pStyle w:val="Heading5"/>
        <w:ind w:left="440"/>
      </w:pPr>
      <w:r>
        <w:t>２</w:t>
      </w:r>
    </w:p>
    <w:p>
      <w:pPr>
        <w:ind w:left="440"/>
      </w:pPr>
      <w:r>
        <w:t>独立行政法人等は、利用停止請求に係る保有個人情報の利用停止をしないときは、その旨の決定をし、利用停止請求者に対し、その旨を書面により通知しなければならない。</w:t>
      </w:r>
    </w:p>
    <w:p>
      <w:pPr>
        <w:pStyle w:val="Heading4"/>
      </w:pPr>
      <w:r>
        <w:t>第四十条（利用停止決定等の期限）</w:t>
      </w:r>
    </w:p>
    <w:p>
      <w:r>
        <w:t>前条各項の決定（以下「利用停止決定等」という。）は、利用停止請求があった日から三十日以内にしなければならない。</w:t>
      </w:r>
    </w:p>
    <w:p>
      <w:pPr>
        <w:pStyle w:val="Heading5"/>
        <w:ind w:left="440"/>
      </w:pPr>
      <w:r>
        <w:t>２</w:t>
      </w:r>
    </w:p>
    <w:p>
      <w:pPr>
        <w:ind w:left="440"/>
      </w:pPr>
      <w:r>
        <w:t>前項の規定にかかわらず、独立行政法人等は、事務処理上の困難その他正当な理由があるときは、同項に規定する期間を三十日以内に限り延長することができる。</w:t>
      </w:r>
    </w:p>
    <w:p>
      <w:pPr>
        <w:pStyle w:val="Heading4"/>
      </w:pPr>
      <w:r>
        <w:t>第四十一条（利用停止決定等の期限の特例）</w:t>
      </w:r>
    </w:p>
    <w:p>
      <w:r>
        <w:t>独立行政法人等は、利用停止決定等に特に長期間を要すると認めるときは、前条の規定にかかわらず、相当の期間内に利用停止決定等をすれば足りる。</w:t>
      </w:r>
    </w:p>
    <w:p>
      <w:pPr>
        <w:pStyle w:val="Heading6"/>
        <w:ind w:left="880"/>
      </w:pPr>
      <w:r>
        <w:t>一</w:t>
      </w:r>
    </w:p>
    <w:p>
      <w:pPr>
        <w:ind w:left="880"/>
      </w:pPr>
      <w:r>
        <w:t>この条の規定を適用する旨及びその理由</w:t>
      </w:r>
    </w:p>
    <w:p>
      <w:pPr>
        <w:pStyle w:val="Heading6"/>
        <w:ind w:left="880"/>
      </w:pPr>
      <w:r>
        <w:t>二</w:t>
      </w:r>
    </w:p>
    <w:p>
      <w:pPr>
        <w:ind w:left="880"/>
      </w:pPr>
      <w:r>
        <w:t>利用停止決定等をする期限</w:t>
      </w:r>
    </w:p>
    <w:p>
      <w:pPr>
        <w:pStyle w:val="Heading3"/>
      </w:pPr>
      <w:r>
        <w:t>第四節　審査請求</w:t>
      </w:r>
    </w:p>
    <w:p>
      <w:pPr>
        <w:pStyle w:val="Heading4"/>
      </w:pPr>
      <w:r>
        <w:t>第四十二条（審査請求及び審理員による審理手続に関する規定の適用除外等）</w:t>
      </w:r>
    </w:p>
    <w:p>
      <w:r>
        <w:t>開示決定等、訂正決定等、利用停止決定等又は開示請求、訂正請求若しくは利用停止請求に係る不作為について不服がある者は、独立行政法人等に対し、審査請求をすることができる。</w:t>
      </w:r>
    </w:p>
    <w:p>
      <w:pPr>
        <w:pStyle w:val="Heading5"/>
        <w:ind w:left="440"/>
      </w:pPr>
      <w:r>
        <w:t>２</w:t>
      </w:r>
    </w:p>
    <w:p>
      <w:pPr>
        <w:ind w:left="440"/>
      </w:pPr>
      <w:r>
        <w:t>開示決定等、訂正決定等、利用停止決定等又は開示請求、訂正請求若しくは利用停止請求に係る不作為に係る審査請求については、行政不服審査法（平成二十六年法律第六十八号）第九条、第十七条、第二十四条、第二章第三節及び第五十条第二項の規定は、適用しない。</w:t>
      </w:r>
    </w:p>
    <w:p>
      <w:pPr>
        <w:pStyle w:val="Heading5"/>
        <w:ind w:left="440"/>
      </w:pPr>
      <w:r>
        <w:t>３</w:t>
      </w:r>
    </w:p>
    <w:p>
      <w:pPr>
        <w:ind w:left="440"/>
      </w:pPr>
      <w:r>
        <w:t>開示決定等、訂正決定等、利用停止決定等又は開示請求、訂正請求若しくは利用停止請求に係る不作為に係る審査請求についての行政不服審査法第二章の規定の適用については、同法第十一条第二項中「第九条第一項の規定により指名された者（以下「審理員」という。）」とあるのは「第四条の規定により審査請求がされた行政庁（第十四条の規定により引継ぎを受けた行政庁を含む。以下「審査庁」という。）」と、同法第十三条第一項及び第二項中「審理員」とあるのは「審査庁」と、同法第二十五条第七項中「あったとき、又は審理員から第四十条に規定する執行停止をすべき旨の意見書が提出されたとき」とあるのは「あったとき」と、同法第四十四条中「行政不服審査会等」とあるのは「情報公開・個人情報保護審査会」と、「受けたとき（前条第一項の規定による諮問を要しない場合（同項第二号又は第三号に該当する場合を除く。）にあっては審理員意見書が提出されたとき、同項第二号又は第三号に該当する場合にあっては同項第二号又は第三号に規定する議を経たとき）」とあるのは「受けたとき」と、同法第五十条第一項第四号中「審理員意見書又は行政不服審査会等若しくは審議会等」とあるのは「情報公開・個人情報保護審査会」とする。</w:t>
      </w:r>
    </w:p>
    <w:p>
      <w:pPr>
        <w:pStyle w:val="Heading4"/>
      </w:pPr>
      <w:r>
        <w:t>第四十三条（情報公開・個人情報保護審査会への諮問）</w:t>
      </w:r>
    </w:p>
    <w:p>
      <w:r>
        <w:t>開示決定等、訂正決定等、利用停止決定等又は開示請求、訂正請求若しくは利用停止請求に係る不作為について審査請求があったときは、独立行政法人等は、次の各号のいずれかに該当する場合を除き、情報公開・個人情報保護審査会に諮問しなければならない。</w:t>
      </w:r>
    </w:p>
    <w:p>
      <w:pPr>
        <w:pStyle w:val="Heading6"/>
        <w:ind w:left="880"/>
      </w:pPr>
      <w:r>
        <w:t>一</w:t>
      </w:r>
    </w:p>
    <w:p>
      <w:pPr>
        <w:ind w:left="880"/>
      </w:pPr>
      <w:r>
        <w:t>審査請求が不適法であり、却下する場合</w:t>
      </w:r>
    </w:p>
    <w:p>
      <w:pPr>
        <w:pStyle w:val="Heading6"/>
        <w:ind w:left="880"/>
      </w:pPr>
      <w:r>
        <w:t>二</w:t>
      </w:r>
    </w:p>
    <w:p>
      <w:pPr>
        <w:ind w:left="880"/>
      </w:pPr>
      <w:r>
        <w:t>裁決で、審査請求の全部を認容し、当該審査請求に係る保有個人情報の全部を開示することとする場合（当該保有個人情報の開示について反対意見書が提出されている場合を除く。）</w:t>
      </w:r>
    </w:p>
    <w:p>
      <w:pPr>
        <w:pStyle w:val="Heading6"/>
        <w:ind w:left="880"/>
      </w:pPr>
      <w:r>
        <w:t>三</w:t>
      </w:r>
    </w:p>
    <w:p>
      <w:pPr>
        <w:ind w:left="880"/>
      </w:pPr>
      <w:r>
        <w:t>裁決で、審査請求の全部を認容し、当該審査請求に係る保有個人情報の訂正をすることとする場合</w:t>
      </w:r>
    </w:p>
    <w:p>
      <w:pPr>
        <w:pStyle w:val="Heading6"/>
        <w:ind w:left="880"/>
      </w:pPr>
      <w:r>
        <w:t>四</w:t>
      </w:r>
    </w:p>
    <w:p>
      <w:pPr>
        <w:ind w:left="880"/>
      </w:pPr>
      <w:r>
        <w:t>裁決で、審査請求の全部を認容し、当該審査請求に係る保有個人情報の利用停止をすることとする場合</w:t>
      </w:r>
    </w:p>
    <w:p>
      <w:pPr>
        <w:pStyle w:val="Heading5"/>
        <w:ind w:left="440"/>
      </w:pPr>
      <w:r>
        <w:t>２</w:t>
      </w:r>
    </w:p>
    <w:p>
      <w:pPr>
        <w:ind w:left="440"/>
      </w:pPr>
      <w:r>
        <w:t>前項の規定により諮問をした独立行政法人等は、次に掲げる者に対し、諮問をした旨を通知しなければならない。</w:t>
      </w:r>
    </w:p>
    <w:p>
      <w:pPr>
        <w:pStyle w:val="Heading6"/>
        <w:ind w:left="880"/>
      </w:pPr>
      <w:r>
        <w:t>一</w:t>
      </w:r>
    </w:p>
    <w:p>
      <w:pPr>
        <w:ind w:left="880"/>
      </w:pPr>
      <w:r>
        <w:t>審査請求人及び参加人（行政不服審査法第十三条第四項に規定する参加人をいう。以下この項及び次条第二号において同じ。）</w:t>
      </w:r>
    </w:p>
    <w:p>
      <w:pPr>
        <w:pStyle w:val="Heading6"/>
        <w:ind w:left="880"/>
      </w:pPr>
      <w:r>
        <w:t>二</w:t>
      </w:r>
    </w:p>
    <w:p>
      <w:pPr>
        <w:ind w:left="880"/>
      </w:pPr>
      <w:r>
        <w:t>開示請求者、訂正請求者又は利用停止請求者（これらの者が審査請求人又は参加人である場合を除く。）</w:t>
      </w:r>
    </w:p>
    <w:p>
      <w:pPr>
        <w:pStyle w:val="Heading6"/>
        <w:ind w:left="880"/>
      </w:pPr>
      <w:r>
        <w:t>三</w:t>
      </w:r>
    </w:p>
    <w:p>
      <w:pPr>
        <w:ind w:left="880"/>
      </w:pPr>
      <w:r>
        <w:t>当該審査請求に係る保有個人情報の開示について反対意見書を提出した第三者（当該第三者が審査請求人又は参加人である場合を除く。）</w:t>
      </w:r>
    </w:p>
    <w:p>
      <w:pPr>
        <w:pStyle w:val="Heading4"/>
      </w:pPr>
      <w:r>
        <w:t>第四十四条（第三者からの審査請求を棄却する場合等における手続）</w:t>
      </w:r>
    </w:p>
    <w:p>
      <w:r>
        <w:t>第二十三条第三項の規定は、次の各号のいずれかに該当する裁決をする場合について準用する。</w:t>
      </w:r>
    </w:p>
    <w:p>
      <w:pPr>
        <w:pStyle w:val="Heading6"/>
        <w:ind w:left="880"/>
      </w:pPr>
      <w:r>
        <w:t>一</w:t>
      </w:r>
    </w:p>
    <w:p>
      <w:pPr>
        <w:ind w:left="880"/>
      </w:pPr>
      <w:r>
        <w:t>開示決定に対する第三者からの審査請求を却下し、又は棄却する裁決</w:t>
      </w:r>
    </w:p>
    <w:p>
      <w:pPr>
        <w:pStyle w:val="Heading6"/>
        <w:ind w:left="880"/>
      </w:pPr>
      <w:r>
        <w:t>二</w:t>
      </w:r>
    </w:p>
    <w:p>
      <w:pPr>
        <w:ind w:left="880"/>
      </w:pPr>
      <w:r>
        <w:t>審査請求に係る開示決定等（開示請求に係る保有個人情報の全部を開示する旨の決定を除く。）を変更し、当該審査請求に係る保有個人情報を開示する旨の裁決（第三者である参加人が当該第三者に関する情報の開示に反対の意思を表示している場合に限る。）</w:t>
      </w:r>
    </w:p>
    <w:p>
      <w:pPr>
        <w:pStyle w:val="Heading2"/>
      </w:pPr>
      <w:r>
        <w:t>第四章の二　独立行政法人等非識別加工情報の提供</w:t>
      </w:r>
    </w:p>
    <w:p>
      <w:pPr>
        <w:pStyle w:val="Heading4"/>
      </w:pPr>
      <w:r>
        <w:t>第四十四条の二（独立行政法人等非識別加工情報の作成及び提供等）</w:t>
      </w:r>
    </w:p>
    <w:p>
      <w:r>
        <w:t>独立行政法人等は、この章の規定に従い、独立行政法人等非識別加工情報（独立行政法人等非識別加工情報ファイルを構成するものに限る。以下この章及び次章において同じ。）を作成し、及び提供することができる。</w:t>
      </w:r>
    </w:p>
    <w:p>
      <w:pPr>
        <w:pStyle w:val="Heading5"/>
        <w:ind w:left="440"/>
      </w:pPr>
      <w:r>
        <w:t>２</w:t>
      </w:r>
    </w:p>
    <w:p>
      <w:pPr>
        <w:ind w:left="440"/>
      </w:pPr>
      <w:r>
        <w:t>独立行政法人等は、法令に基づく場合を除き、利用目的以外の目的のために独立行政法人等非識別加工情報及び削除情報（保有個人情報に該当するものに限る。）を自ら利用し、又は提供してはならない。</w:t>
      </w:r>
    </w:p>
    <w:p>
      <w:pPr>
        <w:pStyle w:val="Heading5"/>
        <w:ind w:left="440"/>
      </w:pPr>
      <w:r>
        <w:t>３</w:t>
      </w:r>
    </w:p>
    <w:p>
      <w:pPr>
        <w:ind w:left="440"/>
      </w:pPr>
      <w:r>
        <w:t>前項の「削除情報」とは、独立行政法人等非識別加工情報の作成に用いた保有個人情報（他の情報と照合することができ、それにより特定の個人を識別することができることとなるもの（他の情報と容易に照合することができ、それにより特定の個人を識別することができることとなるものを除く。）を除く。以下この章において同じ。）から削除した記述等及び個人識別符号をいう。</w:t>
      </w:r>
    </w:p>
    <w:p>
      <w:pPr>
        <w:pStyle w:val="Heading4"/>
      </w:pPr>
      <w:r>
        <w:t>第四十四条の三（提案の募集に関する事項の個人情報ファイル簿への記載）</w:t>
      </w:r>
    </w:p>
    <w:p>
      <w:r>
        <w:t>独立行政法人等は、当該独立行政法人等が保有している個人情報ファイルが第二条第九項各号のいずれにも該当すると認めるときは、当該個人情報ファイルについては、個人情報ファイル簿に次に掲げる事項を記載しなければならない。</w:t>
      </w:r>
    </w:p>
    <w:p>
      <w:pPr>
        <w:pStyle w:val="Heading6"/>
        <w:ind w:left="880"/>
      </w:pPr>
      <w:r>
        <w:t>一</w:t>
      </w:r>
    </w:p>
    <w:p>
      <w:pPr>
        <w:ind w:left="880"/>
      </w:pPr>
      <w:r>
        <w:t>第四十四条の五第一項の提案の募集をする個人情報ファイルである旨</w:t>
      </w:r>
    </w:p>
    <w:p>
      <w:pPr>
        <w:pStyle w:val="Heading6"/>
        <w:ind w:left="880"/>
      </w:pPr>
      <w:r>
        <w:t>二</w:t>
      </w:r>
    </w:p>
    <w:p>
      <w:pPr>
        <w:ind w:left="880"/>
      </w:pPr>
      <w:r>
        <w:t>第四十四条の五第一項の提案を受ける組織の名称及び所在地</w:t>
      </w:r>
    </w:p>
    <w:p>
      <w:pPr>
        <w:pStyle w:val="Heading6"/>
        <w:ind w:left="880"/>
      </w:pPr>
      <w:r>
        <w:t>三</w:t>
      </w:r>
    </w:p>
    <w:p>
      <w:pPr>
        <w:ind w:left="880"/>
      </w:pPr>
      <w:r>
        <w:t>当該個人情報ファイルが第二条第九項第二号（ロに係る部分に限る。）に該当するときは、第四十四条の八第一項において準用する独立行政法人等情報公開法第十四条第一項又は第二項の規定により意見書の提出の機会が与えられる旨</w:t>
      </w:r>
    </w:p>
    <w:p>
      <w:pPr>
        <w:pStyle w:val="Heading4"/>
      </w:pPr>
      <w:r>
        <w:t>第四十四条の四（提案の募集）</w:t>
      </w:r>
    </w:p>
    <w:p>
      <w:r>
        <w:t>独立行政法人等は、個人情報保護委員会規則で定めるところにより、定期的に、当該独立行政法人等が保有している個人情報ファイル（個人情報ファイル簿に前条第一号に掲げる事項の記載があるものに限る。以下この章において同じ。）について、次条第一項の提案を募集するものとする。</w:t>
      </w:r>
    </w:p>
    <w:p>
      <w:pPr>
        <w:pStyle w:val="Heading4"/>
      </w:pPr>
      <w:r>
        <w:t>第四十四条の五（独立行政法人等非識別加工情報をその用に供して行う事業に関する提案）</w:t>
      </w:r>
    </w:p>
    <w:p>
      <w:r>
        <w:t>前条の規定による募集に応じて個人情報ファイルを構成する保有個人情報を加工して作成する独立行政法人等非識別加工情報をその事業の用に供する独立行政法人等非識別加工情報取扱事業者になろうとする者は、独立行政法人等に対し、当該事業に関する提案をすることができる。</w:t>
      </w:r>
    </w:p>
    <w:p>
      <w:pPr>
        <w:pStyle w:val="Heading5"/>
        <w:ind w:left="440"/>
      </w:pPr>
      <w:r>
        <w:t>２</w:t>
      </w:r>
    </w:p>
    <w:p>
      <w:pPr>
        <w:ind w:left="440"/>
      </w:pPr>
      <w:r>
        <w:t>前項の提案は、個人情報保護委員会規則で定めるところにより、次に掲げる事項を記載した書面を独立行政法人等に提出してしなければならない。</w:t>
      </w:r>
    </w:p>
    <w:p>
      <w:pPr>
        <w:pStyle w:val="Heading6"/>
        <w:ind w:left="880"/>
      </w:pPr>
      <w:r>
        <w:t>一</w:t>
      </w:r>
    </w:p>
    <w:p>
      <w:pPr>
        <w:ind w:left="880"/>
      </w:pPr>
      <w:r>
        <w:t>提案をする者の氏名又は名称及び住所又は居所並びに法人その他の団体にあっては、その代表者の氏名</w:t>
      </w:r>
    </w:p>
    <w:p>
      <w:pPr>
        <w:pStyle w:val="Heading6"/>
        <w:ind w:left="880"/>
      </w:pPr>
      <w:r>
        <w:t>二</w:t>
      </w:r>
    </w:p>
    <w:p>
      <w:pPr>
        <w:ind w:left="880"/>
      </w:pPr>
      <w:r>
        <w:t>提案に係る個人情報ファイルの名称</w:t>
      </w:r>
    </w:p>
    <w:p>
      <w:pPr>
        <w:pStyle w:val="Heading6"/>
        <w:ind w:left="880"/>
      </w:pPr>
      <w:r>
        <w:t>三</w:t>
      </w:r>
    </w:p>
    <w:p>
      <w:pPr>
        <w:ind w:left="880"/>
      </w:pPr>
      <w:r>
        <w:t>提案に係る独立行政法人等非識別加工情報の本人の数</w:t>
      </w:r>
    </w:p>
    <w:p>
      <w:pPr>
        <w:pStyle w:val="Heading6"/>
        <w:ind w:left="880"/>
      </w:pPr>
      <w:r>
        <w:t>四</w:t>
      </w:r>
    </w:p>
    <w:p>
      <w:pPr>
        <w:ind w:left="880"/>
      </w:pPr>
      <w:r>
        <w:t>前号に掲げるもののほか、提案に係る独立行政法人等非識別加工情報の作成に用いる第四十四条の十第一項の規定による加工の方法を特定するに足りる事項</w:t>
      </w:r>
    </w:p>
    <w:p>
      <w:pPr>
        <w:pStyle w:val="Heading6"/>
        <w:ind w:left="880"/>
      </w:pPr>
      <w:r>
        <w:t>五</w:t>
      </w:r>
    </w:p>
    <w:p>
      <w:pPr>
        <w:ind w:left="880"/>
      </w:pPr>
      <w:r>
        <w:t>提案に係る独立行政法人等非識別加工情報の利用の目的及び方法その他当該独立行政法人等非識別加工情報がその用に供される事業の内容</w:t>
      </w:r>
    </w:p>
    <w:p>
      <w:pPr>
        <w:pStyle w:val="Heading6"/>
        <w:ind w:left="880"/>
      </w:pPr>
      <w:r>
        <w:t>六</w:t>
      </w:r>
    </w:p>
    <w:p>
      <w:pPr>
        <w:ind w:left="880"/>
      </w:pPr>
      <w:r>
        <w:t>提案に係る独立行政法人等非識別加工情報を前号の事業の用に供しようとする期間</w:t>
      </w:r>
    </w:p>
    <w:p>
      <w:pPr>
        <w:pStyle w:val="Heading6"/>
        <w:ind w:left="880"/>
      </w:pPr>
      <w:r>
        <w:t>七</w:t>
      </w:r>
    </w:p>
    <w:p>
      <w:pPr>
        <w:ind w:left="880"/>
      </w:pPr>
      <w:r>
        <w:t>提案に係る独立行政法人等非識別加工情報の漏えいの防止その他当該独立行政法人等非識別加工情報の適切な管理のために講ずる措置</w:t>
      </w:r>
    </w:p>
    <w:p>
      <w:pPr>
        <w:pStyle w:val="Heading6"/>
        <w:ind w:left="880"/>
      </w:pPr>
      <w:r>
        <w:t>八</w:t>
      </w:r>
    </w:p>
    <w:p>
      <w:pPr>
        <w:ind w:left="880"/>
      </w:pPr>
      <w:r>
        <w:t>前各号に掲げるもののほか、個人情報保護委員会規則で定める事項</w:t>
      </w:r>
    </w:p>
    <w:p>
      <w:pPr>
        <w:pStyle w:val="Heading5"/>
        <w:ind w:left="440"/>
      </w:pPr>
      <w:r>
        <w:t>３</w:t>
      </w:r>
    </w:p>
    <w:p>
      <w:pPr>
        <w:ind w:left="440"/>
      </w:pPr>
      <w:r>
        <w:t>前項の書面には、次に掲げる書面その他個人情報保護委員会規則で定める書類を添付しなければならない。</w:t>
      </w:r>
    </w:p>
    <w:p>
      <w:pPr>
        <w:pStyle w:val="Heading6"/>
        <w:ind w:left="880"/>
      </w:pPr>
      <w:r>
        <w:t>一</w:t>
      </w:r>
    </w:p>
    <w:p>
      <w:pPr>
        <w:ind w:left="880"/>
      </w:pPr>
      <w:r>
        <w:t>第一項の提案をする者が次条各号のいずれにも該当しないことを誓約する書面</w:t>
      </w:r>
    </w:p>
    <w:p>
      <w:pPr>
        <w:pStyle w:val="Heading6"/>
        <w:ind w:left="880"/>
      </w:pPr>
      <w:r>
        <w:t>二</w:t>
      </w:r>
    </w:p>
    <w:p>
      <w:pPr>
        <w:ind w:left="880"/>
      </w:pPr>
      <w:r>
        <w:t>前項第五号の事業が新たな産業の創出又は活力ある経済社会若しくは豊かな国民生活の実現に資するものであることを明らかにする書面</w:t>
      </w:r>
    </w:p>
    <w:p>
      <w:pPr>
        <w:pStyle w:val="Heading4"/>
      </w:pPr>
      <w:r>
        <w:t>第四十四条の六（欠格事由）</w:t>
      </w:r>
    </w:p>
    <w:p>
      <w:r>
        <w:t>次の各号のいずれかに該当する者は、前条第一項の提案をすることができない。</w:t>
      </w:r>
    </w:p>
    <w:p>
      <w:pPr>
        <w:pStyle w:val="Heading6"/>
        <w:ind w:left="880"/>
      </w:pPr>
      <w:r>
        <w:t>一</w:t>
      </w:r>
    </w:p>
    <w:p>
      <w:pPr>
        <w:ind w:left="880"/>
      </w:pPr>
      <w:r>
        <w:t>未成年者</w:t>
      </w:r>
    </w:p>
    <w:p>
      <w:pPr>
        <w:pStyle w:val="Heading6"/>
        <w:ind w:left="880"/>
      </w:pPr>
      <w:r>
        <w:t>二</w:t>
      </w:r>
    </w:p>
    <w:p>
      <w:pPr>
        <w:ind w:left="880"/>
      </w:pPr>
      <w:r>
        <w:t>心身の故障により前条第一項の提案に係る独立行政法人等非識別加工情報をその用に供して行う事業を適正に行うことができない者として個人情報保護委員会規則で定めるもの</w:t>
      </w:r>
    </w:p>
    <w:p>
      <w:pPr>
        <w:pStyle w:val="Heading6"/>
        <w:ind w:left="880"/>
      </w:pPr>
      <w:r>
        <w:t>三</w:t>
      </w:r>
    </w:p>
    <w:p>
      <w:pPr>
        <w:ind w:left="880"/>
      </w:pPr>
      <w:r>
        <w:t>破産手続開始の決定を受けて復権を得ない者</w:t>
      </w:r>
    </w:p>
    <w:p>
      <w:pPr>
        <w:pStyle w:val="Heading6"/>
        <w:ind w:left="880"/>
      </w:pPr>
      <w:r>
        <w:t>四</w:t>
      </w:r>
    </w:p>
    <w:p>
      <w:pPr>
        <w:ind w:left="880"/>
      </w:pPr>
      <w:r>
        <w:t>禁錮以上の刑に処せられ、又はこの法律、個人情報の保護に関する法律（平成十五年法律第五十七号）若しくは行政機関個人情報保護法の規定により刑に処せられ、その執行を終わり、又は執行を受けることがなくなった日から起算して二年を経過しない者</w:t>
      </w:r>
    </w:p>
    <w:p>
      <w:pPr>
        <w:pStyle w:val="Heading6"/>
        <w:ind w:left="880"/>
      </w:pPr>
      <w:r>
        <w:t>五</w:t>
      </w:r>
    </w:p>
    <w:p>
      <w:pPr>
        <w:ind w:left="880"/>
      </w:pPr>
      <w:r>
        <w:t>第四十四条の十四の規定により独立行政法人等非識別加工情報の利用に関する契約を解除され、その解除の日から起算して二年を経過しない者</w:t>
      </w:r>
    </w:p>
    <w:p>
      <w:pPr>
        <w:pStyle w:val="Heading6"/>
        <w:ind w:left="880"/>
      </w:pPr>
      <w:r>
        <w:t>六</w:t>
      </w:r>
    </w:p>
    <w:p>
      <w:pPr>
        <w:ind w:left="880"/>
      </w:pPr>
      <w:r>
        <w:t>行政機関個人情報保護法第四十四条の十四の規定により行政機関個人情報保護法第二条第九項に規定する行政機関非識別加工情報（同条第十項に規定する行政機関非識別加工情報ファイルを構成するものに限る。）の利用に関する契約を解除され、その解除の日から起算して二年を経過しない者</w:t>
      </w:r>
    </w:p>
    <w:p>
      <w:pPr>
        <w:pStyle w:val="Heading6"/>
        <w:ind w:left="880"/>
      </w:pPr>
      <w:r>
        <w:t>七</w:t>
      </w:r>
    </w:p>
    <w:p>
      <w:pPr>
        <w:ind w:left="880"/>
      </w:pPr>
      <w:r>
        <w:t>法人その他の団体であって、その役員のうちに前各号のいずれかに該当する者があるもの</w:t>
      </w:r>
    </w:p>
    <w:p>
      <w:pPr>
        <w:pStyle w:val="Heading4"/>
      </w:pPr>
      <w:r>
        <w:t>第四十四条の七（提案の審査等）</w:t>
      </w:r>
    </w:p>
    <w:p>
      <w:r>
        <w:t>独立行政法人等は、第四十四条の五第一項の提案があったときは、当該提案が次に掲げる基準に適合するかどうかを審査しなければならない。</w:t>
      </w:r>
    </w:p>
    <w:p>
      <w:pPr>
        <w:pStyle w:val="Heading6"/>
        <w:ind w:left="880"/>
      </w:pPr>
      <w:r>
        <w:t>一</w:t>
      </w:r>
    </w:p>
    <w:p>
      <w:pPr>
        <w:ind w:left="880"/>
      </w:pPr>
      <w:r>
        <w:t>第四十四条の五第一項の提案をした者が前条各号のいずれにも該当しないこと。</w:t>
      </w:r>
    </w:p>
    <w:p>
      <w:pPr>
        <w:pStyle w:val="Heading6"/>
        <w:ind w:left="880"/>
      </w:pPr>
      <w:r>
        <w:t>二</w:t>
      </w:r>
    </w:p>
    <w:p>
      <w:pPr>
        <w:ind w:left="880"/>
      </w:pPr>
      <w:r>
        <w:t>第四十四条の五第二項第三号の提案に係る独立行政法人等非識別加工情報の本人の数が、独立行政法人等非識別加工情報の効果的な活用の観点からみて個人情報保護委員会規則で定める数以上であり、かつ、提案に係る個人情報ファイルを構成する保有個人情報の本人の数以下であること。</w:t>
      </w:r>
    </w:p>
    <w:p>
      <w:pPr>
        <w:pStyle w:val="Heading6"/>
        <w:ind w:left="880"/>
      </w:pPr>
      <w:r>
        <w:t>三</w:t>
      </w:r>
    </w:p>
    <w:p>
      <w:pPr>
        <w:ind w:left="880"/>
      </w:pPr>
      <w:r>
        <w:t>第四十四条の五第二項第三号及び第四号に掲げる事項により特定される加工の方法が第四十四条の十第一項の基準に適合するものであること。</w:t>
      </w:r>
    </w:p>
    <w:p>
      <w:pPr>
        <w:pStyle w:val="Heading6"/>
        <w:ind w:left="880"/>
      </w:pPr>
      <w:r>
        <w:t>四</w:t>
      </w:r>
    </w:p>
    <w:p>
      <w:pPr>
        <w:ind w:left="880"/>
      </w:pPr>
      <w:r>
        <w:t>第四十四条の五第二項第五号の事業が新たな産業の創出又は活力ある経済社会若しくは豊かな国民生活の実現に資するものであること。</w:t>
      </w:r>
    </w:p>
    <w:p>
      <w:pPr>
        <w:pStyle w:val="Heading6"/>
        <w:ind w:left="880"/>
      </w:pPr>
      <w:r>
        <w:t>五</w:t>
      </w:r>
    </w:p>
    <w:p>
      <w:pPr>
        <w:ind w:left="880"/>
      </w:pPr>
      <w:r>
        <w:t>第四十四条の五第二項第六号の期間が独立行政法人等非識別加工情報の効果的な活用の観点からみて個人情報保護委員会規則で定める期間を超えないものであること。</w:t>
      </w:r>
    </w:p>
    <w:p>
      <w:pPr>
        <w:pStyle w:val="Heading6"/>
        <w:ind w:left="880"/>
      </w:pPr>
      <w:r>
        <w:t>六</w:t>
      </w:r>
    </w:p>
    <w:p>
      <w:pPr>
        <w:ind w:left="880"/>
      </w:pPr>
      <w:r>
        <w:t>第四十四条の五第二項第五号の提案に係る独立行政法人等非識別加工情報の利用の目的及び方法並びに同項第七号の措置が当該独立行政法人等非識別加工情報の本人の権利利益を保護するために適切なものであること。</w:t>
      </w:r>
    </w:p>
    <w:p>
      <w:pPr>
        <w:pStyle w:val="Heading6"/>
        <w:ind w:left="880"/>
      </w:pPr>
      <w:r>
        <w:t>七</w:t>
      </w:r>
    </w:p>
    <w:p>
      <w:pPr>
        <w:ind w:left="880"/>
      </w:pPr>
      <w:r>
        <w:t>前各号に掲げるもののほか、個人情報保護委員会規則で定める基準に適合するものであること。</w:t>
      </w:r>
    </w:p>
    <w:p>
      <w:pPr>
        <w:pStyle w:val="Heading5"/>
        <w:ind w:left="440"/>
      </w:pPr>
      <w:r>
        <w:t>２</w:t>
      </w:r>
    </w:p>
    <w:p>
      <w:pPr>
        <w:ind w:left="440"/>
      </w:pPr>
      <w:r>
        <w:t>独立行政法人等は、前項の規定により審査した結果、第四十四条の五第一項の提案が前項各号に掲げる基準に適合すると認めるときは、個人情報保護委員会規則で定めるところにより、当該提案をした者に対し、次に掲げる事項を通知するものとする。</w:t>
      </w:r>
    </w:p>
    <w:p>
      <w:pPr>
        <w:pStyle w:val="Heading6"/>
        <w:ind w:left="880"/>
      </w:pPr>
      <w:r>
        <w:t>一</w:t>
      </w:r>
    </w:p>
    <w:p>
      <w:pPr>
        <w:ind w:left="880"/>
      </w:pPr>
      <w:r>
        <w:t>第四十四条の九の規定により独立行政法人等との間で独立行政法人等非識別加工情報の利用に関する契約を締結することができる旨</w:t>
      </w:r>
    </w:p>
    <w:p>
      <w:pPr>
        <w:pStyle w:val="Heading6"/>
        <w:ind w:left="880"/>
      </w:pPr>
      <w:r>
        <w:t>二</w:t>
      </w:r>
    </w:p>
    <w:p>
      <w:pPr>
        <w:ind w:left="880"/>
      </w:pPr>
      <w:r>
        <w:t>前号に掲げるもののほか、個人情報保護委員会規則で定める事項</w:t>
      </w:r>
    </w:p>
    <w:p>
      <w:pPr>
        <w:pStyle w:val="Heading5"/>
        <w:ind w:left="440"/>
      </w:pPr>
      <w:r>
        <w:t>３</w:t>
      </w:r>
    </w:p>
    <w:p>
      <w:pPr>
        <w:ind w:left="440"/>
      </w:pPr>
      <w:r>
        <w:t>独立行政法人等は、第一項の規定により審査した結果、第四十四条の五第一項の提案が第一項各号に掲げる基準のいずれかに適合しないと認めるときは、個人情報保護委員会規則で定めるところにより、当該提案をした者に対し、理由を付して、その旨を通知するものとする。</w:t>
      </w:r>
    </w:p>
    <w:p>
      <w:pPr>
        <w:pStyle w:val="Heading4"/>
      </w:pPr>
      <w:r>
        <w:t>第四十四条の八（第三者に対する意見書提出の機会の付与等）</w:t>
      </w:r>
    </w:p>
    <w:p>
      <w:r>
        <w:t>個人情報ファイル簿に第四十四条の三第三号に掲げる事項の記載がある個人情報ファイルに係る第四十四条の五第一項の提案については、当該提案を当該提案に係る個人情報ファイルを構成する保有個人情報が記録されている法人文書の独立行政法人等情報公開法第三条の規定による開示の請求と、前条第二項の規定による通知を当該法人文書の全部又は一部を開示する旨の決定とみなして、独立行政法人等情報公開法第十四条第一項及び第二項の規定を準用する。</w:t>
      </w:r>
    </w:p>
    <w:p>
      <w:pPr>
        <w:pStyle w:val="Heading5"/>
        <w:ind w:left="440"/>
      </w:pPr>
      <w:r>
        <w:t>２</w:t>
      </w:r>
    </w:p>
    <w:p>
      <w:pPr>
        <w:ind w:left="440"/>
      </w:pPr>
      <w:r>
        <w:t>前項において準用する独立行政法人等情報公開法第十四条第一項又は第二項の規定により意見書の提出の機会を与えられた同条第一項に規定する第三者が第四十四条の五第一項の提案に係る独立行政法人等非識別加工情報の作成に反対の意思を表示した意見書を提出したときは、当該提案に係る個人情報ファイルから当該第三者を本人とする保有個人情報を除いた部分を当該提案に係る個人情報ファイルとみなして、この章の規定を適用する。</w:t>
      </w:r>
    </w:p>
    <w:p>
      <w:pPr>
        <w:pStyle w:val="Heading4"/>
      </w:pPr>
      <w:r>
        <w:t>第四十四条の九（独立行政法人等非識別加工情報の利用に関する契約の締結）</w:t>
      </w:r>
    </w:p>
    <w:p>
      <w:r>
        <w:t>第四十四条の七第二項の規定による通知を受けた者は、個人情報保護委員会規則で定めるところにより、独立行政法人等との間で、独立行政法人等非識別加工情報の利用に関する契約を締結することができる。</w:t>
      </w:r>
    </w:p>
    <w:p>
      <w:pPr>
        <w:pStyle w:val="Heading4"/>
      </w:pPr>
      <w:r>
        <w:t>第四十四条の十（独立行政法人等非識別加工情報の作成等）</w:t>
      </w:r>
    </w:p>
    <w:p>
      <w:r>
        <w:t>独立行政法人等は、独立行政法人等非識別加工情報を作成するときは、特定の個人を識別することができないように及びその作成に用いる保有個人情報を復元することができないようにするために必要なものとして個人情報保護委員会規則で定める基準に従い、当該保有個人情報を加工しなければならない。</w:t>
      </w:r>
    </w:p>
    <w:p>
      <w:pPr>
        <w:pStyle w:val="Heading5"/>
        <w:ind w:left="440"/>
      </w:pPr>
      <w:r>
        <w:t>２</w:t>
      </w:r>
    </w:p>
    <w:p>
      <w:pPr>
        <w:ind w:left="440"/>
      </w:pPr>
      <w:r>
        <w:t>前項の規定は、独立行政法人等から独立行政法人等非識別加工情報の作成の委託を受けた者が受託した業務を行う場合について準用する。</w:t>
      </w:r>
    </w:p>
    <w:p>
      <w:pPr>
        <w:pStyle w:val="Heading4"/>
      </w:pPr>
      <w:r>
        <w:t>第四十四条の十一（独立行政法人等非識別加工情報に関する事項の個人情報ファイル簿への記載）</w:t>
      </w:r>
    </w:p>
    <w:p>
      <w:r>
        <w:t>独立行政法人等は、独立行政法人等非識別加工情報を作成したときは、当該独立行政法人等非識別加工情報の作成に用いた保有個人情報を含む個人情報ファイルについては、個人情報ファイル簿に次に掲げる事項を記載しなければならない。</w:t>
      </w:r>
    </w:p>
    <w:p>
      <w:pPr>
        <w:pStyle w:val="Heading6"/>
        <w:ind w:left="880"/>
      </w:pPr>
      <w:r>
        <w:t>一</w:t>
      </w:r>
    </w:p>
    <w:p>
      <w:pPr>
        <w:ind w:left="880"/>
      </w:pPr>
      <w:r>
        <w:t>独立行政法人等非識別加工情報の概要として個人情報保護委員会規則で定める事項</w:t>
      </w:r>
    </w:p>
    <w:p>
      <w:pPr>
        <w:pStyle w:val="Heading6"/>
        <w:ind w:left="880"/>
      </w:pPr>
      <w:r>
        <w:t>二</w:t>
      </w:r>
    </w:p>
    <w:p>
      <w:pPr>
        <w:ind w:left="880"/>
      </w:pPr>
      <w:r>
        <w:t>次条第一項の提案を受ける組織の名称及び所在地</w:t>
      </w:r>
    </w:p>
    <w:p>
      <w:pPr>
        <w:pStyle w:val="Heading6"/>
        <w:ind w:left="880"/>
      </w:pPr>
      <w:r>
        <w:t>三</w:t>
      </w:r>
    </w:p>
    <w:p>
      <w:pPr>
        <w:ind w:left="880"/>
      </w:pPr>
      <w:r>
        <w:t>次条第一項の提案をすることができる期間</w:t>
      </w:r>
    </w:p>
    <w:p>
      <w:pPr>
        <w:pStyle w:val="Heading4"/>
      </w:pPr>
      <w:r>
        <w:t>第四十四条の十二（作成された独立行政法人等非識別加工情報をその用に供して行う事業に関する提案等）</w:t>
      </w:r>
    </w:p>
    <w:p>
      <w:r>
        <w:t>前条の規定により個人情報ファイル簿に同条第一号に掲げる事項が記載された独立行政法人等非識別加工情報をその事業の用に供する独立行政法人等非識別加工情報取扱事業者になろうとする者は、独立行政法人等に対し、当該事業に関する提案をすることができる。</w:t>
      </w:r>
    </w:p>
    <w:p>
      <w:pPr>
        <w:pStyle w:val="Heading5"/>
        <w:ind w:left="440"/>
      </w:pPr>
      <w:r>
        <w:t>２</w:t>
      </w:r>
    </w:p>
    <w:p>
      <w:pPr>
        <w:ind w:left="440"/>
      </w:pPr>
      <w:r>
        <w:t>第四十四条の五第二項及び第三項、第四十四条の六、第四十四条の七並びに第四十四条の九の規定は、前項の提案について準用する。</w:t>
      </w:r>
    </w:p>
    <w:p>
      <w:pPr>
        <w:pStyle w:val="Heading4"/>
      </w:pPr>
      <w:r>
        <w:t>第四十四条の十三（手数料）</w:t>
      </w:r>
    </w:p>
    <w:p>
      <w:r>
        <w:t>第四十四条の九（前条第二項において準用する場合を含む。次条において同じ。）の規定により独立行政法人等非識別加工情報の利用に関する契約を締結する者は、独立行政法人等の定めるところにより、手数料を納めなければならない。</w:t>
      </w:r>
    </w:p>
    <w:p>
      <w:pPr>
        <w:pStyle w:val="Heading5"/>
        <w:ind w:left="440"/>
      </w:pPr>
      <w:r>
        <w:t>２</w:t>
      </w:r>
    </w:p>
    <w:p>
      <w:pPr>
        <w:ind w:left="440"/>
      </w:pPr>
      <w:r>
        <w:t>前項の手数料の額は、実費を勘案し、かつ、行政機関個人情報保護法第四十四条の十三の手数料の額を参酌して、独立行政法人等が定める。</w:t>
      </w:r>
    </w:p>
    <w:p>
      <w:pPr>
        <w:pStyle w:val="Heading5"/>
        <w:ind w:left="440"/>
      </w:pPr>
      <w:r>
        <w:t>３</w:t>
      </w:r>
    </w:p>
    <w:p>
      <w:pPr>
        <w:ind w:left="440"/>
      </w:pPr>
      <w:r>
        <w:t>独立行政法人等は、前二項の規定による定めを一般の閲覧に供しなければならない。</w:t>
      </w:r>
    </w:p>
    <w:p>
      <w:pPr>
        <w:pStyle w:val="Heading4"/>
      </w:pPr>
      <w:r>
        <w:t>第四十四条の十四（独立行政法人等非識別加工情報の利用に関する契約の解除）</w:t>
      </w:r>
    </w:p>
    <w:p>
      <w:r>
        <w:t>独立行政法人等は、第四十四条の九の規定により独立行政法人等非識別加工情報の利用に関する契約を締結した者が次の各号のいずれかに該当するときは、当該契約を解除することができる。</w:t>
      </w:r>
    </w:p>
    <w:p>
      <w:pPr>
        <w:pStyle w:val="Heading6"/>
        <w:ind w:left="880"/>
      </w:pPr>
      <w:r>
        <w:t>一</w:t>
      </w:r>
    </w:p>
    <w:p>
      <w:pPr>
        <w:ind w:left="880"/>
      </w:pPr>
      <w:r>
        <w:t>偽りその他不正の手段により当該契約を締結したとき。</w:t>
      </w:r>
    </w:p>
    <w:p>
      <w:pPr>
        <w:pStyle w:val="Heading6"/>
        <w:ind w:left="880"/>
      </w:pPr>
      <w:r>
        <w:t>二</w:t>
      </w:r>
    </w:p>
    <w:p>
      <w:pPr>
        <w:ind w:left="880"/>
      </w:pPr>
      <w:r>
        <w:t>第四十四条の六各号（第四十四条の十二第二項において準用する場合を含む。）のいずれかに該当することとなったとき。</w:t>
      </w:r>
    </w:p>
    <w:p>
      <w:pPr>
        <w:pStyle w:val="Heading6"/>
        <w:ind w:left="880"/>
      </w:pPr>
      <w:r>
        <w:t>三</w:t>
      </w:r>
    </w:p>
    <w:p>
      <w:pPr>
        <w:ind w:left="880"/>
      </w:pPr>
      <w:r>
        <w:t>当該契約において定められた事項について重大な違反があったとき。</w:t>
      </w:r>
    </w:p>
    <w:p>
      <w:pPr>
        <w:pStyle w:val="Heading4"/>
      </w:pPr>
      <w:r>
        <w:t>第四十四条の十五（安全確保の措置）</w:t>
      </w:r>
    </w:p>
    <w:p>
      <w:r>
        <w:t>独立行政法人等は、独立行政法人等非識別加工情報、独立行政法人等非識別加工情報の作成に用いた保有個人情報から削除した記述等及び個人識別符号並びに第四十四条の十第一項の規定により行った加工の方法に関する情報（以下この条及び次条において「独立行政法人等非識別加工情報等」という。）の漏えいを防止するために必要なものとして個人情報保護委員会規則で定める基準に従い、独立行政法人等非識別加工情報等の適切な管理のために必要な措置を講じなければならない。</w:t>
      </w:r>
    </w:p>
    <w:p>
      <w:pPr>
        <w:pStyle w:val="Heading5"/>
        <w:ind w:left="440"/>
      </w:pPr>
      <w:r>
        <w:t>２</w:t>
      </w:r>
    </w:p>
    <w:p>
      <w:pPr>
        <w:ind w:left="440"/>
      </w:pPr>
      <w:r>
        <w:t>前項の規定は、独立行政法人等から独立行政法人等非識別加工情報等の取扱いの委託を受けた者が受託した業務を行う場合について準用する。</w:t>
      </w:r>
    </w:p>
    <w:p>
      <w:pPr>
        <w:pStyle w:val="Heading4"/>
      </w:pPr>
      <w:r>
        <w:t>第四十四条の十六（従事者の義務）</w:t>
      </w:r>
    </w:p>
    <w:p>
      <w:r>
        <w:t>次に掲げる者は、その業務に関して知り得た独立行政法人等非識別加工情報等の内容をみだりに他人に知らせ、又は不当な目的に利用してはならない。</w:t>
      </w:r>
    </w:p>
    <w:p>
      <w:pPr>
        <w:pStyle w:val="Heading6"/>
        <w:ind w:left="880"/>
      </w:pPr>
      <w:r>
        <w:t>一</w:t>
      </w:r>
    </w:p>
    <w:p>
      <w:pPr>
        <w:ind w:left="880"/>
      </w:pPr>
      <w:r>
        <w:t>独立行政法人等非識別加工情報等の取扱いに従事する独立行政法人等の役員若しくは職員又はこれらの職にあった者</w:t>
      </w:r>
    </w:p>
    <w:p>
      <w:pPr>
        <w:pStyle w:val="Heading6"/>
        <w:ind w:left="880"/>
      </w:pPr>
      <w:r>
        <w:t>二</w:t>
      </w:r>
    </w:p>
    <w:p>
      <w:pPr>
        <w:ind w:left="880"/>
      </w:pPr>
      <w:r>
        <w:t>前条第二項の受託業務に従事している者又は従事していた者</w:t>
      </w:r>
    </w:p>
    <w:p>
      <w:pPr>
        <w:pStyle w:val="Heading2"/>
      </w:pPr>
      <w:r>
        <w:t>第五章　雑則</w:t>
      </w:r>
    </w:p>
    <w:p>
      <w:pPr>
        <w:pStyle w:val="Heading4"/>
      </w:pPr>
      <w:r>
        <w:t>第四十五条（保有個人情報の保有に関する特例）</w:t>
      </w:r>
    </w:p>
    <w:p>
      <w:r>
        <w:t>保有個人情報（独立行政法人等情報公開法第五条に規定する不開示情報を専ら記録する法人文書に記録されているものに限る。）のうち、まだ分類その他の整理が行われていないもので、同一の利用目的に係るものが著しく大量にあるためその中から特定の保有個人情報を検索することが著しく困難であるものは、第四章（第四節を除く。）の規定の適用については、独立行政法人等に保有されていないものとみなす。</w:t>
      </w:r>
    </w:p>
    <w:p>
      <w:pPr>
        <w:pStyle w:val="Heading4"/>
      </w:pPr>
      <w:r>
        <w:t>第四十六条（開示請求等をしようとする者に対する情報の提供等）</w:t>
      </w:r>
    </w:p>
    <w:p>
      <w:r>
        <w:t>独立行政法人等は、開示請求、訂正請求又は利用停止請求（以下この項において「開示請求等」という。）をしようとする者がそれぞれ容易かつ的確に開示請求等をすることができるよう、当該独立行政法人等が保有する保有個人情報の特定に資する情報の提供その他開示請求等をしようとする者の利便を考慮した適切な措置を講ずるものとする。</w:t>
      </w:r>
    </w:p>
    <w:p>
      <w:pPr>
        <w:pStyle w:val="Heading5"/>
        <w:ind w:left="440"/>
      </w:pPr>
      <w:r>
        <w:t>２</w:t>
      </w:r>
    </w:p>
    <w:p>
      <w:pPr>
        <w:ind w:left="440"/>
      </w:pPr>
      <w:r>
        <w:t>総務大臣は、この法律（前章を除く。第四十八条第一項において同じ。）の円滑な運用を確保するため、総合的な案内所を整備するものとする。</w:t>
      </w:r>
    </w:p>
    <w:p>
      <w:pPr>
        <w:pStyle w:val="Heading4"/>
      </w:pPr>
      <w:r>
        <w:t>第四十七条（独立行政法人等における個人情報の取扱いに関する苦情処理）</w:t>
      </w:r>
    </w:p>
    <w:p>
      <w:r>
        <w:t>独立行政法人等は、独立行政法人等における個人情報の取扱いに関する苦情の適切かつ迅速な処理に努めなければならない。</w:t>
      </w:r>
    </w:p>
    <w:p>
      <w:pPr>
        <w:pStyle w:val="Heading4"/>
      </w:pPr>
      <w:r>
        <w:t>第四十八条（施行の状況の公表）</w:t>
      </w:r>
    </w:p>
    <w:p>
      <w:r>
        <w:t>総務大臣は、独立行政法人等に対し、この法律の施行の状況について報告を求めることができる。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総務大臣は、毎年度、前項の報告を取りまとめ、その概要を公表するものとする。</w:t>
      </w:r>
    </w:p>
    <w:p>
      <w:pPr>
        <w:pStyle w:val="Heading4"/>
      </w:pPr>
      <w:r>
        <w:t>第四十八条の二（第四十四条の五第一項等の提案をしようとする者に対する情報の提供等）</w:t>
      </w:r>
    </w:p>
    <w:p>
      <w:r>
        <w:t>独立行政法人等は、第四十四条の五第一項又は第四十四条の十二第一項の提案をしようとする者がそれぞれ容易かつ的確に当該提案をすることができるよう、当該提案に資する情報の提供その他当該提案をしようとする者の利便を考慮した適切な措置を講ずるものとする。</w:t>
      </w:r>
    </w:p>
    <w:p>
      <w:pPr>
        <w:pStyle w:val="Heading5"/>
        <w:ind w:left="440"/>
      </w:pPr>
      <w:r>
        <w:t>２</w:t>
      </w:r>
    </w:p>
    <w:p>
      <w:pPr>
        <w:ind w:left="440"/>
      </w:pPr>
      <w:r>
        <w:t>個人情報保護委員会は、前章の規定の円滑な運用を確保するため、総合的な案内所を整備するものとする。</w:t>
      </w:r>
    </w:p>
    <w:p>
      <w:pPr>
        <w:pStyle w:val="Heading4"/>
      </w:pPr>
      <w:r>
        <w:t>第四十八条の三（独立行政法人等における独立行政法人等非識別加工情報の取扱いに関する苦情処理）</w:t>
      </w:r>
    </w:p>
    <w:p>
      <w:r>
        <w:t>独立行政法人等は、独立行政法人等における独立行政法人等非識別加工情報の取扱いに関する苦情の適切かつ迅速な処理に努めなければならない。</w:t>
      </w:r>
    </w:p>
    <w:p>
      <w:pPr>
        <w:pStyle w:val="Heading4"/>
      </w:pPr>
      <w:r>
        <w:t>第四十八条の四（報告の要求）</w:t>
      </w:r>
    </w:p>
    <w:p>
      <w:r>
        <w:t>個人情報保護委員会は、独立行政法人等に対し、前章の規定の施行の状況について報告を求めることができる。</w:t>
      </w:r>
    </w:p>
    <w:p>
      <w:pPr>
        <w:pStyle w:val="Heading4"/>
      </w:pPr>
      <w:r>
        <w:t>第四十八条の五（資料の提出の要求及び実地調査）</w:t>
      </w:r>
    </w:p>
    <w:p>
      <w:r>
        <w:t>個人情報保護委員会は、前条に定めるもののほか、前章の規定の円滑な運用を確保するため必要があると認めるときは、独立行政法人等に対し、独立行政法人等における独立行政法人等非識別加工情報の取扱いに関する事務の実施状況について、資料の提出及び説明を求め、又はその職員に実地調査をさせることができる。</w:t>
      </w:r>
    </w:p>
    <w:p>
      <w:pPr>
        <w:pStyle w:val="Heading4"/>
      </w:pPr>
      <w:r>
        <w:t>第四十八条の六（指導及び助言）</w:t>
      </w:r>
    </w:p>
    <w:p>
      <w:r>
        <w:t>個人情報保護委員会は、前章の規定の円滑な運用を確保するため必要があると認めるときは、独立行政法人等に対し、独立行政法人等における独立行政法人等非識別加工情報の取扱いについて、必要な指導及び助言をすることができる。</w:t>
      </w:r>
    </w:p>
    <w:p>
      <w:pPr>
        <w:pStyle w:val="Heading4"/>
      </w:pPr>
      <w:r>
        <w:t>第四十八条の七（勧告）</w:t>
      </w:r>
    </w:p>
    <w:p>
      <w:r>
        <w:t>個人情報保護委員会は、前章の規定の円滑な運用を確保するため必要があると認めるときは、独立行政法人等に対し、独立行政法人等における独立行政法人等非識別加工情報の取扱いについて勧告をすることができる。</w:t>
      </w:r>
    </w:p>
    <w:p>
      <w:pPr>
        <w:pStyle w:val="Heading4"/>
      </w:pPr>
      <w:r>
        <w:t>第四十八条の八（個人情報保護委員会の権限の行使の制限）</w:t>
      </w:r>
    </w:p>
    <w:p>
      <w:r>
        <w:t>個人情報保護委員会は、第四十八条の四から前条までの規定により独立行政法人等に対し報告、資料の提出若しくは説明の要求、実地調査、指導、助言又は勧告を行うに当たっては、学問の自由を妨げてはならない。</w:t>
      </w:r>
    </w:p>
    <w:p>
      <w:pPr>
        <w:pStyle w:val="Heading5"/>
        <w:ind w:left="440"/>
      </w:pPr>
      <w:r>
        <w:t>２</w:t>
      </w:r>
    </w:p>
    <w:p>
      <w:pPr>
        <w:ind w:left="440"/>
      </w:pPr>
      <w:r>
        <w:t>個人情報の保護に関する法律第四十三条第一項の規定の趣旨に照らし、個人情報保護委員会は、独立行政法人等が同法第七十六条第一項各号に掲げる者（それぞれ当該各号に定める目的で独立行政法人等非識別加工情報を取り扱う場合に限る。）に対して独立行政法人等非識別加工情報を提供する行為については、その権限を行使しないものとする。</w:t>
      </w:r>
    </w:p>
    <w:p>
      <w:pPr>
        <w:pStyle w:val="Heading4"/>
      </w:pPr>
      <w:r>
        <w:t>第四十九条（政令への委任）</w:t>
      </w:r>
    </w:p>
    <w:p>
      <w:r>
        <w:t>この法律に定めるもののほか、この法律の実施のため必要な事項は、政令で定める。</w:t>
      </w:r>
    </w:p>
    <w:p>
      <w:pPr>
        <w:pStyle w:val="Heading2"/>
      </w:pPr>
      <w:r>
        <w:t>第六章　罰則</w:t>
      </w:r>
    </w:p>
    <w:p>
      <w:pPr>
        <w:pStyle w:val="Heading4"/>
      </w:pPr>
      <w:r>
        <w:t>第五十条</w:t>
      </w:r>
    </w:p>
    <w:p>
      <w:r>
        <w:t>次に掲げる者が、正当な理由がないのに、個人の秘密に属する事項が記録された第二条第六項第一号に係る個人情報ファイル（その全部又は一部を複製し、又は加工したものを含む。）を提供したときは、二年以下の懲役又は百万円以下の罰金に処する。</w:t>
      </w:r>
    </w:p>
    <w:p>
      <w:pPr>
        <w:pStyle w:val="Heading6"/>
        <w:ind w:left="880"/>
      </w:pPr>
      <w:r>
        <w:t>一</w:t>
      </w:r>
    </w:p>
    <w:p>
      <w:pPr>
        <w:ind w:left="880"/>
      </w:pPr>
      <w:r>
        <w:t>独立行政法人等の役員若しくは職員又はこれらの職にあった者</w:t>
      </w:r>
    </w:p>
    <w:p>
      <w:pPr>
        <w:pStyle w:val="Heading6"/>
        <w:ind w:left="880"/>
      </w:pPr>
      <w:r>
        <w:t>二</w:t>
      </w:r>
    </w:p>
    <w:p>
      <w:pPr>
        <w:ind w:left="880"/>
      </w:pPr>
      <w:r>
        <w:t>第七条第二項若しくは第四十四条の十五第二項の受託業務に従事している者又は従事していた者</w:t>
      </w:r>
    </w:p>
    <w:p>
      <w:pPr>
        <w:pStyle w:val="Heading4"/>
      </w:pPr>
      <w:r>
        <w:t>第五十一条</w:t>
      </w:r>
    </w:p>
    <w:p>
      <w:r>
        <w:t>前条各号に掲げる者が、その業務に関して知り得た保有個人情報を自己若しくは第三者の不正な利益を図る目的で提供し、又は盗用したときは、一年以下の懲役又は五十万円以下の罰金に処する。</w:t>
      </w:r>
    </w:p>
    <w:p>
      <w:pPr>
        <w:pStyle w:val="Heading4"/>
      </w:pPr>
      <w:r>
        <w:t>第五十二条</w:t>
      </w:r>
    </w:p>
    <w:p>
      <w:r>
        <w:t>独立行政法人等の役員又は職員がその職権を濫用して、専らその職務の用以外の用に供する目的で個人の秘密に属する事項が記録された文書、図画又は電磁的記録を収集したときは、一年以下の懲役又は五十万円以下の罰金に処する。</w:t>
      </w:r>
    </w:p>
    <w:p>
      <w:pPr>
        <w:pStyle w:val="Heading4"/>
      </w:pPr>
      <w:r>
        <w:t>第五十三条</w:t>
      </w:r>
    </w:p>
    <w:p>
      <w:r>
        <w:t>前三条の規定は、日本国外においてこれらの条の罪を犯した者にも適用する。</w:t>
      </w:r>
    </w:p>
    <w:p>
      <w:pPr>
        <w:pStyle w:val="Heading4"/>
      </w:pPr>
      <w:r>
        <w:t>第五十四条</w:t>
      </w:r>
    </w:p>
    <w:p>
      <w:r>
        <w:t>偽りその他不正の手段により、開示決定に基づく保有個人情報の開示を受けた者は、十万円以下の過料に処する。</w:t>
      </w:r>
    </w:p>
    <w:p>
      <w:r>
        <w:br w:type="page"/>
      </w:r>
    </w:p>
    <w:p>
      <w:pPr>
        <w:pStyle w:val="Heading1"/>
      </w:pPr>
      <w:r>
        <w:t>附　則</w:t>
      </w:r>
    </w:p>
    <w:p>
      <w:r>
        <w:t>この法律は、行政機関個人情報保護法の施行の日から施行する。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6"/>
        <w:ind w:left="880"/>
      </w:pPr>
      <w:r>
        <w:t>一</w:t>
      </w:r>
    </w:p>
    <w:p>
      <w:pPr>
        <w:ind w:left="880"/>
      </w:pPr>
      <w:r>
        <w:t>第四十八条の規定</w:t>
      </w:r>
    </w:p>
    <w:p>
      <w:pPr>
        <w:pStyle w:val="Heading4"/>
      </w:pPr>
      <w:r>
        <w:t>第七条（罰則に関する経過措置）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6"/>
        <w:ind w:left="880"/>
      </w:pPr>
      <w:r>
        <w:t>一及び二</w:t>
      </w:r>
    </w:p>
    <w:p>
      <w:pPr>
        <w:ind w:left="880"/>
      </w:pPr>
      <w:r>
        <w:t>略</w:t>
      </w:r>
    </w:p>
    <w:p>
      <w:pPr>
        <w:pStyle w:val="Heading6"/>
        <w:ind w:left="880"/>
      </w:pPr>
      <w:r>
        <w:t>三</w:t>
      </w:r>
    </w:p>
    <w:p>
      <w:pPr>
        <w:ind w:left="880"/>
      </w:pPr>
      <w:r>
        <w:t>第二十五条の規定</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則（平成一六年三月三一日法律第一一号）</w:t>
      </w:r>
    </w:p>
    <w:p>
      <w:pPr>
        <w:pStyle w:val="Heading4"/>
      </w:pPr>
      <w:r>
        <w:t>第一条（施行期日）</w:t>
      </w:r>
    </w:p>
    <w:p>
      <w:r>
        <w:t>この法律は、平成十六年四月一日から施行する。</w:t>
      </w:r>
    </w:p>
    <w:p>
      <w:pPr>
        <w:pStyle w:val="Heading6"/>
        <w:ind w:left="880"/>
      </w:pPr>
      <w:r>
        <w:t>一</w:t>
      </w:r>
    </w:p>
    <w:p>
      <w:pPr>
        <w:ind w:left="880"/>
      </w:pPr>
      <w:r>
        <w:t>略</w:t>
      </w:r>
    </w:p>
    <w:p>
      <w:pPr>
        <w:pStyle w:val="Heading6"/>
        <w:ind w:left="880"/>
      </w:pPr>
      <w:r>
        <w:t>二</w:t>
      </w:r>
    </w:p>
    <w:p>
      <w:pPr>
        <w:ind w:left="880"/>
      </w:pPr>
      <w:r>
        <w:t>第一条中題名の次に目次及び章名を付する改正規定、奄美群島振興開発特別措置法第一条の次に章名を付する改正規定、同法第七条の前に章名を付する改正規定、同法第八条の次に章名及び節名を付する改正規定、同法第九条及び第十条の改正規定、同法第十条の二から第十条の六までを削る改正規定、同法第十一条を改め、同条を同法第二十八条とし、同法第十条の次に三条、三節及び章名を加える改正規定（第二十三条に係る部分を除く。）、同法本則に一章を加える改正規定、同法附則第二項の改正規定並びに同法附則に二項を加える改正規定並びに附則第七条から第十条まで、第十二条から第十八条まで及び第二十三条の規定</w:t>
      </w:r>
    </w:p>
    <w:p>
      <w:r>
        <w:br w:type="page"/>
      </w:r>
    </w:p>
    <w:p>
      <w:pPr>
        <w:pStyle w:val="Heading1"/>
      </w:pPr>
      <w:r>
        <w:t>附　則（平成一六年六月二日法律第七四号）</w:t>
      </w:r>
    </w:p>
    <w:p>
      <w:pPr>
        <w:pStyle w:val="Heading4"/>
      </w:pPr>
      <w:r>
        <w:t>第一条（施行期日）</w:t>
      </w:r>
    </w:p>
    <w:p>
      <w:r>
        <w:t>この法律は、公布の日から施行する。</w:t>
      </w:r>
    </w:p>
    <w:p>
      <w:pPr>
        <w:pStyle w:val="Heading6"/>
        <w:ind w:left="880"/>
      </w:pPr>
      <w:r>
        <w:t>一</w:t>
      </w:r>
    </w:p>
    <w:p>
      <w:pPr>
        <w:ind w:left="880"/>
      </w:pPr>
      <w:r>
        <w:t>第三章（第一節第一款及び第三款、第三十条、第三十一条、第三十三条、第三十七条から第三十九条まで、第四十八条（準用通則法第三条、第八条第一項、第十一条、第十六条及び第十七条を準用する部分に限る。）並びに第五十一条を除く。）、第四章（第五十四条第四号及び第五十五条を除く。）並びに附則第十一条から第十五条まで、第十七条（法務省設置法（平成十一年法律第九十三号）第四条第三十号の改正規定を除く。）、第十八条及び第十九条の規定</w:t>
      </w:r>
    </w:p>
    <w:p>
      <w:r>
        <w:br w:type="page"/>
      </w:r>
    </w:p>
    <w:p>
      <w:pPr>
        <w:pStyle w:val="Heading1"/>
      </w:pPr>
      <w:r>
        <w:t>附　則（平成一六年六月九日法律第一〇二号）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則（平成一六年六月一一日法律第一〇五号）</w:t>
      </w:r>
    </w:p>
    <w:p>
      <w:pPr>
        <w:pStyle w:val="Heading4"/>
      </w:pPr>
      <w:r>
        <w:t>第一条（施行期日）</w:t>
      </w:r>
    </w:p>
    <w:p>
      <w:r>
        <w:t>この法律は、平成十八年四月一日から施行する。</w:t>
      </w:r>
    </w:p>
    <w:p>
      <w:pPr>
        <w:pStyle w:val="Heading4"/>
      </w:pPr>
      <w:r>
        <w:t>第三十九条（政令への委任）</w:t>
      </w:r>
    </w:p>
    <w:p>
      <w:r>
        <w:t>附則第二条から第十三条まで、附則第十五条、附則第十六条及び附則第十九条に定めるもののほか、管理運用法人の設立に伴い必要な経過措置その他この法律の施行に関し必要な経過措置は、政令で定める。</w:t>
      </w:r>
    </w:p>
    <w:p>
      <w:r>
        <w:br w:type="page"/>
      </w:r>
    </w:p>
    <w:p>
      <w:pPr>
        <w:pStyle w:val="Heading1"/>
      </w:pPr>
      <w:r>
        <w:t>附　則（平成一六年一二月三日法律第一五五号）</w:t>
      </w:r>
    </w:p>
    <w:p>
      <w:pPr>
        <w:pStyle w:val="Heading4"/>
      </w:pPr>
      <w:r>
        <w:t>第一条（施行期日）</w:t>
      </w:r>
    </w:p>
    <w:p>
      <w:r>
        <w:t>この法律は、公布の日から施行する。</w:t>
      </w:r>
    </w:p>
    <w:p>
      <w:pPr>
        <w:pStyle w:val="Heading4"/>
      </w:pPr>
      <w:r>
        <w:t>第三十二条（独立行政法人等の保有する個人情報の保護に関する法律の一部改正に伴う経過措置）</w:t>
      </w:r>
    </w:p>
    <w:p>
      <w:r>
        <w:t>次に掲げる者が、正当な理由がないのに、旧研究所又は旧機構が保有していた個人の秘密に属する事項が記録された前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旧研究所又は旧機構の役員又は職員であった者</w:t>
      </w:r>
    </w:p>
    <w:p>
      <w:pPr>
        <w:pStyle w:val="Heading6"/>
        <w:ind w:left="880"/>
      </w:pPr>
      <w:r>
        <w:t>二</w:t>
      </w:r>
    </w:p>
    <w:p>
      <w:pPr>
        <w:ind w:left="880"/>
      </w:pPr>
      <w:r>
        <w:t>旧研究所又は旧機構から旧独立行政法人等個人情報保護法第二条第二項に規定する個人情報の取扱いの委託を受けた者が受託した業務に従事していた者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旧研究所又は旧機構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　則（平成一七年七月六日法律第八二号）</w:t>
      </w:r>
    </w:p>
    <w:p>
      <w:pPr>
        <w:pStyle w:val="Heading4"/>
      </w:pPr>
      <w:r>
        <w:t>第一条（施行期日）</w:t>
      </w:r>
    </w:p>
    <w:p>
      <w:r>
        <w:t>この法律は、平成十九年四月一日から施行する。</w:t>
      </w:r>
    </w:p>
    <w:p>
      <w:pPr>
        <w:pStyle w:val="Heading4"/>
      </w:pPr>
      <w:r>
        <w:t>第二十五条（独立行政法人等の保有する個人情報の保護に関する法律の一部改正に伴う経過措置）</w:t>
      </w:r>
    </w:p>
    <w:p>
      <w:r>
        <w:t>次に掲げる者が、正当な理由がないのに、公庫が保有していた個人の秘密に属する事項が記録された前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公庫の役員又は職員であった者</w:t>
      </w:r>
    </w:p>
    <w:p>
      <w:pPr>
        <w:pStyle w:val="Heading6"/>
        <w:ind w:left="880"/>
      </w:pPr>
      <w:r>
        <w:t>二</w:t>
      </w:r>
    </w:p>
    <w:p>
      <w:pPr>
        <w:ind w:left="880"/>
      </w:pPr>
      <w:r>
        <w:t>公庫から旧独立行政法人等個人情報保護法第二条第二項に規定する個人情報の取扱いの委託を受けた者が受託した業務に従事していた者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庫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第百十五条（独立行政法人等の保有する個人情報の保護に関する法律の一部改正に伴う経過措置）</w:t>
      </w:r>
    </w:p>
    <w:p>
      <w:r>
        <w:t>この法律の施行前に第百二十九条の規定による改正前の独立行政法人等の保有する個人情報の保護に関する法律（以下この条において「旧法」という。）の規定に基づき旧公社がした行為及び旧公社に対してなされた行為（郵政民営化法第百六十六条第一項の規定により承継会社が承継することとなる業務等に関するものに限る。）については、なお従前の例による。</w:t>
      </w:r>
    </w:p>
    <w:p>
      <w:pPr>
        <w:pStyle w:val="Heading5"/>
        <w:ind w:left="440"/>
      </w:pPr>
      <w:r>
        <w:t>２</w:t>
      </w:r>
    </w:p>
    <w:p>
      <w:pPr>
        <w:ind w:left="440"/>
      </w:pPr>
      <w:r>
        <w:t>次に掲げる者が、正当な理由がないのに、旧公社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旧公社の役員又は職員であった者</w:t>
      </w:r>
    </w:p>
    <w:p>
      <w:pPr>
        <w:pStyle w:val="Heading6"/>
        <w:ind w:left="880"/>
      </w:pPr>
      <w:r>
        <w:t>二</w:t>
      </w:r>
    </w:p>
    <w:p>
      <w:pPr>
        <w:ind w:left="880"/>
      </w:pPr>
      <w:r>
        <w:t>旧公社から旧法第二条第二項に規定する個人情報の取扱いの委託を受けた者が受託した業務に従事していた者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旧公社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則（平成一九年三月三一日法律第一六号）</w:t>
      </w:r>
    </w:p>
    <w:p>
      <w:pPr>
        <w:pStyle w:val="Heading4"/>
      </w:pPr>
      <w:r>
        <w:t>第一条（施行期日）</w:t>
      </w:r>
    </w:p>
    <w:p>
      <w:r>
        <w:t>この法律は、平成十九年四月一日から施行する。</w:t>
      </w:r>
    </w:p>
    <w:p>
      <w:pPr>
        <w:pStyle w:val="Heading6"/>
        <w:ind w:left="880"/>
      </w:pPr>
      <w:r>
        <w:t>一</w:t>
      </w:r>
    </w:p>
    <w:p>
      <w:pPr>
        <w:ind w:left="880"/>
      </w:pPr>
      <w:r>
        <w:t>第二条、附則第四条第一項及び第五項、附則第五条から第十二条まで並びに附則第十三条第二項から第四項までの規定</w:t>
      </w:r>
    </w:p>
    <w:p>
      <w:pPr>
        <w:pStyle w:val="Heading4"/>
      </w:pPr>
      <w:r>
        <w:t>第十一条（第二条の規定による改正に伴う関係法律の一部改正に伴う経過措置）</w:t>
      </w:r>
    </w:p>
    <w:p>
      <w:r>
        <w:t>附則第八条の規定の施行前に同条第四号の規定による改正前の独立行政法人等の保有する個人情報の保護に関する法律（以下この条において「旧法」という。）の規定に基づき日本船舶振興会がした行為及び日本船舶振興会に対してされた行為については、なお従前の例による。</w:t>
      </w:r>
    </w:p>
    <w:p>
      <w:pPr>
        <w:pStyle w:val="Heading5"/>
        <w:ind w:left="440"/>
      </w:pPr>
      <w:r>
        <w:t>２</w:t>
      </w:r>
    </w:p>
    <w:p>
      <w:pPr>
        <w:ind w:left="440"/>
      </w:pPr>
      <w:r>
        <w:t>次に掲げる者が、正当な理由がないのに、日本船舶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日本船舶振興会の役員又は職員であった者</w:t>
      </w:r>
    </w:p>
    <w:p>
      <w:pPr>
        <w:pStyle w:val="Heading6"/>
        <w:ind w:left="880"/>
      </w:pPr>
      <w:r>
        <w:t>二</w:t>
      </w:r>
    </w:p>
    <w:p>
      <w:pPr>
        <w:ind w:left="880"/>
      </w:pPr>
      <w:r>
        <w:t>日本船舶振興会から旧法第二条第二項に規定する個人情報の取扱いの委託を受けた者が受託した業務に従事していた者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船舶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第十八条（罰則に関する経過措置）</w:t>
      </w:r>
    </w:p>
    <w:p>
      <w:r>
        <w:t>この法律（附則第一条各号に掲げる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この附則に定めるもののほか、この法律の施行に関し必要な経過措置は、政令で定める。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第七条（独立行政法人等の保有する個人情報の保護に関する法律の一部改正に伴う経過措置）</w:t>
      </w:r>
    </w:p>
    <w:p>
      <w:r>
        <w:t>次に掲げる者が、正当な理由がないのに、旧国民生活金融公庫等が保有していた個人の秘密に属する事項が記録された第四十四条の規定による改正前の独立行政法人等の保有する個人情報の保護に関する法律（以下「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旧国民生活金融公庫等の役員又は職員であった者</w:t>
      </w:r>
    </w:p>
    <w:p>
      <w:pPr>
        <w:pStyle w:val="Heading6"/>
        <w:ind w:left="880"/>
      </w:pPr>
      <w:r>
        <w:t>二</w:t>
      </w:r>
    </w:p>
    <w:p>
      <w:pPr>
        <w:ind w:left="880"/>
      </w:pPr>
      <w:r>
        <w:t>旧国民生活金融公庫等から旧独立行政法人等個人情報保護法第二条第二項に規定する個人情報の取扱いの委託を受けた者が受託した業務に従事していた者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旧国民生活金融公庫等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則（平成一九年五月三〇日法律第六四号）</w:t>
      </w:r>
    </w:p>
    <w:p>
      <w:pPr>
        <w:pStyle w:val="Heading4"/>
      </w:pPr>
      <w:r>
        <w:t>第一条（施行期日）</w:t>
      </w:r>
    </w:p>
    <w:p>
      <w:r>
        <w:t>この法律は、公布の日から施行する。</w:t>
      </w:r>
    </w:p>
    <w:p>
      <w:pPr>
        <w:pStyle w:val="Heading4"/>
      </w:pPr>
      <w:r>
        <w:t>第四十条（独立行政法人等の保有する個人情報の保護に関する法律の一部改正に伴う経過措置）</w:t>
      </w:r>
    </w:p>
    <w:p>
      <w:r>
        <w:t>次に掲げる者が、正当な理由がないのに、公庫が保有していた個人の秘密に属する事項が記録された附則第三十八条の規定による改正前の独立行政法人等の保有する個人情報の保護に関する法律（以下この項及び次項において「旧独立行政法人等個人情報保護法」という。）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公庫の役員又は職員であった者</w:t>
      </w:r>
    </w:p>
    <w:p>
      <w:pPr>
        <w:pStyle w:val="Heading6"/>
        <w:ind w:left="880"/>
      </w:pPr>
      <w:r>
        <w:t>二</w:t>
      </w:r>
    </w:p>
    <w:p>
      <w:pPr>
        <w:ind w:left="880"/>
      </w:pPr>
      <w:r>
        <w:t>公庫から旧独立行政法人等個人情報保護法第二条第二項に規定する個人情報の取扱いの委託を受けた者が受託した業務に従事していた者</w:t>
      </w:r>
    </w:p>
    <w:p>
      <w:pPr>
        <w:pStyle w:val="Heading5"/>
        <w:ind w:left="440"/>
      </w:pPr>
      <w:r>
        <w:t>２</w:t>
      </w:r>
    </w:p>
    <w:p>
      <w:pPr>
        <w:ind w:left="440"/>
      </w:pPr>
      <w:r>
        <w:t>前項各号に掲げる者が、その業務に関して知り得た公庫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３</w:t>
      </w:r>
    </w:p>
    <w:p>
      <w:pPr>
        <w:ind w:left="440"/>
      </w:pPr>
      <w:r>
        <w:t>前二項の規定は、日本国外においてこれらの項の罪を犯した者にも適用する。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第九十一条（独立行政法人等の保有する個人情報の保護に関する法律の一部改正に伴う経過措置）</w:t>
      </w:r>
    </w:p>
    <w:p>
      <w:r>
        <w:t>この法律の施行前に前条の規定による改正前の独立行政法人等の保有する個人情報の保護に関する法律（以下この条において「旧独立行政法人等個人情報保護法」という。）の規定に基づき転換前の法人がした行為及び転換前の法人に対してなされた行為については、なお従前の例による。</w:t>
      </w:r>
    </w:p>
    <w:p>
      <w:pPr>
        <w:pStyle w:val="Heading5"/>
        <w:ind w:left="440"/>
      </w:pPr>
      <w:r>
        <w:t>２</w:t>
      </w:r>
    </w:p>
    <w:p>
      <w:pPr>
        <w:ind w:left="440"/>
      </w:pPr>
      <w:r>
        <w:t>次に掲げる者が、正当な理由がないのに、転換前の法人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転換前の法人の役員又は職員であった者</w:t>
      </w:r>
    </w:p>
    <w:p>
      <w:pPr>
        <w:pStyle w:val="Heading6"/>
        <w:ind w:left="880"/>
      </w:pPr>
      <w:r>
        <w:t>二</w:t>
      </w:r>
    </w:p>
    <w:p>
      <w:pPr>
        <w:ind w:left="880"/>
      </w:pPr>
      <w:r>
        <w:t>転換前の法人から旧独立行政法人等個人情報保護法第二条第二項に規定する個人情報の取扱いの委託を受けた者が受託した業務に従事していた者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転換前の法人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前二項の規定は、日本国外においてこれらの罪を犯した者にも適用する。</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則（平成一九年六月六日法律第七六号）</w:t>
      </w:r>
    </w:p>
    <w:p>
      <w:pPr>
        <w:pStyle w:val="Heading4"/>
      </w:pPr>
      <w:r>
        <w:t>第一条（施行期日）</w:t>
      </w:r>
    </w:p>
    <w:p>
      <w:r>
        <w:t>この法律は、公布の日から起算して一年を超えない範囲内において政令で定める日から施行する。</w:t>
      </w:r>
    </w:p>
    <w:p>
      <w:pPr>
        <w:pStyle w:val="Heading4"/>
      </w:pPr>
      <w:r>
        <w:t>第十八条（独立行政法人等の保有する個人情報の保護に関する法律の一部改正に伴う経過措置）</w:t>
      </w:r>
    </w:p>
    <w:p>
      <w:r>
        <w:t>この法律の施行前に附則第十五条第三号の規定による改正前の独立行政法人等の保有する個人情報の保護に関する法律（以下この条において「旧法」という。）に基づき地方競馬全国協会がした行為及び地方競馬全国協会に対してなされた行為については、なお従前の例による。</w:t>
      </w:r>
    </w:p>
    <w:p>
      <w:pPr>
        <w:pStyle w:val="Heading5"/>
        <w:ind w:left="440"/>
      </w:pPr>
      <w:r>
        <w:t>２</w:t>
      </w:r>
    </w:p>
    <w:p>
      <w:pPr>
        <w:ind w:left="440"/>
      </w:pPr>
      <w:r>
        <w:t>次に掲げる者が、正当な理由がないのに、地方競馬全国協会がこの法律の施行前に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地方競馬全国協会の役員若しくは職員又はこれらの職にあった者</w:t>
      </w:r>
    </w:p>
    <w:p>
      <w:pPr>
        <w:pStyle w:val="Heading6"/>
        <w:ind w:left="880"/>
      </w:pPr>
      <w:r>
        <w:t>二</w:t>
      </w:r>
    </w:p>
    <w:p>
      <w:pPr>
        <w:ind w:left="880"/>
      </w:pPr>
      <w:r>
        <w:t>地方競馬全国協会から旧法第二条第二項に規定する個人情報の取扱いの委託を受けた者が受託した業務に従事している者又は従事していた者</w:t>
      </w:r>
    </w:p>
    <w:p>
      <w:pPr>
        <w:pStyle w:val="Heading5"/>
        <w:ind w:left="440"/>
      </w:pPr>
      <w:r>
        <w:t>３</w:t>
      </w:r>
    </w:p>
    <w:p>
      <w:pPr>
        <w:ind w:left="440"/>
      </w:pPr>
      <w:r>
        <w:t>前項各号に掲げる者が、その業務に関して知り得た地方競馬全国協会がこの法律の施行前に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　則（平成一九年六月一三日法律第八二号）</w:t>
      </w:r>
    </w:p>
    <w:p>
      <w:pPr>
        <w:pStyle w:val="Heading4"/>
      </w:pPr>
      <w:r>
        <w:t>第一条（施行期日）</w:t>
      </w:r>
    </w:p>
    <w:p>
      <w:r>
        <w:t>この法律は、公布の日から施行する。</w:t>
      </w:r>
    </w:p>
    <w:p>
      <w:pPr>
        <w:pStyle w:val="Heading6"/>
        <w:ind w:left="880"/>
      </w:pPr>
      <w:r>
        <w:t>一</w:t>
      </w:r>
    </w:p>
    <w:p>
      <w:pPr>
        <w:ind w:left="880"/>
      </w:pPr>
      <w:r>
        <w:t>第二条並びに附則第七条、第八条、第十六条、第二十一条から第二十四条まで、第二十九条、第三十一条、第三十三条、第三十五条及び第三十七条の規定</w:t>
      </w:r>
    </w:p>
    <w:p>
      <w:pPr>
        <w:pStyle w:val="Heading6"/>
        <w:ind w:left="880"/>
      </w:pPr>
      <w:r>
        <w:t>二</w:t>
      </w:r>
    </w:p>
    <w:p>
      <w:pPr>
        <w:ind w:left="880"/>
      </w:pPr>
      <w:r>
        <w:t>第四条並びに附則第十四条、第十五条、第十七条、第二十五条から第二十八条まで、第三十条、第三十二条、第三十四条、第三十六条及び第三十八条の規定</w:t>
      </w:r>
    </w:p>
    <w:p>
      <w:pPr>
        <w:pStyle w:val="Heading4"/>
      </w:pPr>
      <w:r>
        <w:t>第二十四条（第二条の規定による改正に伴う行政事件訴訟法等の一部改正に伴う経過措置）</w:t>
      </w:r>
    </w:p>
    <w:p>
      <w:r>
        <w:t>附則第二十一条の規定の施行前に同条の規定による改正前の独立行政法人等の保有する個人情報の保護に関する法律（以下この条において「旧法」という。）の規定に基づき日本自転車振興会がした行為及び日本自転車振興会に対してされた行為については、なお従前の例による。</w:t>
      </w:r>
    </w:p>
    <w:p>
      <w:pPr>
        <w:pStyle w:val="Heading5"/>
        <w:ind w:left="440"/>
      </w:pPr>
      <w:r>
        <w:t>２</w:t>
      </w:r>
    </w:p>
    <w:p>
      <w:pPr>
        <w:ind w:left="440"/>
      </w:pPr>
      <w:r>
        <w:t>次に掲げる者が、正当な理由がないのに、日本自転車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日本自転車振興会の役員又は職員であった者</w:t>
      </w:r>
    </w:p>
    <w:p>
      <w:pPr>
        <w:pStyle w:val="Heading6"/>
        <w:ind w:left="880"/>
      </w:pPr>
      <w:r>
        <w:t>二</w:t>
      </w:r>
    </w:p>
    <w:p>
      <w:pPr>
        <w:ind w:left="880"/>
      </w:pPr>
      <w:r>
        <w:t>日本自転車振興会から旧法第二条第二項に規定する個人情報の取扱いの委託を受けた者が受託した業務に従事していた者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自転車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pPr>
        <w:pStyle w:val="Heading4"/>
      </w:pPr>
      <w:r>
        <w:t>第二十八条（第四条の規定による改正に伴う行政事件訴訟法等の一部改正に伴う経過措置）</w:t>
      </w:r>
    </w:p>
    <w:p>
      <w:r>
        <w:t>附則第二十五条の規定の施行前に同条の規定による改正前の独立行政法人等の保有する個人情報の保護に関する法律（以下この条において「旧法」という。）の規定に基づき日本小型自動車振興会がした行為及び日本小型自動車振興会に対してされた行為については、なお従前の例による。</w:t>
      </w:r>
    </w:p>
    <w:p>
      <w:pPr>
        <w:pStyle w:val="Heading5"/>
        <w:ind w:left="440"/>
      </w:pPr>
      <w:r>
        <w:t>２</w:t>
      </w:r>
    </w:p>
    <w:p>
      <w:pPr>
        <w:ind w:left="440"/>
      </w:pPr>
      <w:r>
        <w:t>次に掲げる者が、正当な理由がないのに、日本小型自動車振興会が保有していた個人の秘密に属する事項が記録された旧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日本小型自動車振興会の役員又は職員であった者</w:t>
      </w:r>
    </w:p>
    <w:p>
      <w:pPr>
        <w:pStyle w:val="Heading6"/>
        <w:ind w:left="880"/>
      </w:pPr>
      <w:r>
        <w:t>二</w:t>
      </w:r>
    </w:p>
    <w:p>
      <w:pPr>
        <w:ind w:left="880"/>
      </w:pPr>
      <w:r>
        <w:t>日本小型自動車振興会から旧法第二条第二項に規定する個人情報の取扱いの委託を受けた者が受託した業務に従事していた者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日本小型自動車振興会が保有していた旧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　則（平成一九年六月一三日法律第八五号）</w:t>
      </w:r>
    </w:p>
    <w:p>
      <w:pPr>
        <w:pStyle w:val="Heading4"/>
      </w:pPr>
      <w:r>
        <w:t>第一条（施行期日）</w:t>
      </w:r>
    </w:p>
    <w:p>
      <w:r>
        <w:t>この法律は、公布の日から施行する。</w:t>
      </w:r>
    </w:p>
    <w:p>
      <w:pPr>
        <w:pStyle w:val="Heading6"/>
        <w:ind w:left="880"/>
      </w:pPr>
      <w:r>
        <w:t>一及び二</w:t>
      </w:r>
    </w:p>
    <w:p>
      <w:pPr>
        <w:ind w:left="880"/>
      </w:pPr>
      <w:r>
        <w:t>略</w:t>
      </w:r>
    </w:p>
    <w:p>
      <w:pPr>
        <w:pStyle w:val="Heading6"/>
        <w:ind w:left="880"/>
      </w:pPr>
      <w:r>
        <w:t>三</w:t>
      </w:r>
    </w:p>
    <w:p>
      <w:pPr>
        <w:ind w:left="880"/>
      </w:pPr>
      <w:r>
        <w:t>附則第二十六条から第六十条まで及び第六十二条から第六十五条までの規定</w:t>
      </w:r>
    </w:p>
    <w:p>
      <w:pPr>
        <w:pStyle w:val="Heading4"/>
      </w:pPr>
      <w:r>
        <w:t>第四十五条（独立行政法人等の保有する個人情報の保護に関する法律の一部改正に伴う経過措置）</w:t>
      </w:r>
    </w:p>
    <w:p>
      <w:r>
        <w:t>附則第四十二条第六号の規定の施行前に同号の規定による改正前の独立行政法人等の保有する個人情報の保護に関する法律（以下この条において「旧独立行政法人等個人情報保護法」という。）の規定に基づき政投銀がした行為及び政投銀に対してなされた行為（附則第十五条第一項の規定により会社が承継することとなる権利及び義務に関するものに限る。）については、なお従前の例による。</w:t>
      </w:r>
    </w:p>
    <w:p>
      <w:pPr>
        <w:pStyle w:val="Heading5"/>
        <w:ind w:left="440"/>
      </w:pPr>
      <w:r>
        <w:t>２</w:t>
      </w:r>
    </w:p>
    <w:p>
      <w:pPr>
        <w:ind w:left="440"/>
      </w:pPr>
      <w:r>
        <w:t>次に掲げる者が、正当な理由がないのに、政投銀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政投銀の役員又は職員であった者</w:t>
      </w:r>
    </w:p>
    <w:p>
      <w:pPr>
        <w:pStyle w:val="Heading6"/>
        <w:ind w:left="880"/>
      </w:pPr>
      <w:r>
        <w:t>二</w:t>
      </w:r>
    </w:p>
    <w:p>
      <w:pPr>
        <w:ind w:left="880"/>
      </w:pPr>
      <w:r>
        <w:t>政投銀から旧独立行政法人等個人情報保護法第二条第二項に規定する個人情報の取扱いの委託を受けた者が受託した業務に従事していた者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政投銀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　則（平成一九年六月二七日法律第一〇〇号）</w:t>
      </w:r>
    </w:p>
    <w:p>
      <w:pPr>
        <w:pStyle w:val="Heading4"/>
      </w:pPr>
      <w:r>
        <w:t>第一条（施行期日）</w:t>
      </w:r>
    </w:p>
    <w:p>
      <w:r>
        <w:t>この法律は、公布の日から起算して二月を超えない範囲内において政令で定める日から施行する。</w:t>
      </w:r>
    </w:p>
    <w:p>
      <w:pPr>
        <w:pStyle w:val="Heading4"/>
      </w:pPr>
      <w:r>
        <w:t>第三十四条（国立国会図書館法等の一部改正に伴う経過措置）</w:t>
      </w:r>
    </w:p>
    <w:p>
      <w:r>
        <w:t>附則第三十一条及び附則第三十二条の規定による改正前の次に掲げる法律の規定は、旧法適用期間中は、なおその効力を有する。</w:t>
      </w:r>
    </w:p>
    <w:p>
      <w:pPr>
        <w:pStyle w:val="Heading6"/>
        <w:ind w:left="880"/>
      </w:pPr>
      <w:r>
        <w:t>一から七まで</w:t>
      </w:r>
    </w:p>
    <w:p>
      <w:pPr>
        <w:ind w:left="880"/>
      </w:pPr>
      <w:r>
        <w:t>略</w:t>
      </w:r>
    </w:p>
    <w:p>
      <w:pPr>
        <w:pStyle w:val="Heading6"/>
        <w:ind w:left="880"/>
      </w:pPr>
      <w:r>
        <w:t>八</w:t>
      </w:r>
    </w:p>
    <w:p>
      <w:pPr>
        <w:ind w:left="880"/>
      </w:pPr>
      <w:r>
        <w:t>独立行政法人等の保有する個人情報の保護に関する法律別表総合研究開発機構の項</w:t>
      </w:r>
    </w:p>
    <w:p>
      <w:pPr>
        <w:pStyle w:val="Heading4"/>
      </w:pPr>
      <w:r>
        <w:t>第三十七条</w:t>
      </w:r>
    </w:p>
    <w:p>
      <w:r>
        <w:t>旧法適用期間の経過前に附則第三十一条第七号の規定による改正前の独立行政法人等の保有する個人情報の保護に関する法律（以下この条において「旧独立行政法人等個人情報保護法」という。）の規定（旧法適用期間中にあっては、附則第三十四条第八号の規定によりなおその効力を有することとされるものを含む。）に基づき機構がした行為及び機構に対してされた行為については、機構が解散をした場合を除き、旧法適用期間の経過後も、なお従前の例による。</w:t>
      </w:r>
    </w:p>
    <w:p>
      <w:pPr>
        <w:pStyle w:val="Heading5"/>
        <w:ind w:left="440"/>
      </w:pPr>
      <w:r>
        <w:t>２</w:t>
      </w:r>
    </w:p>
    <w:p>
      <w:pPr>
        <w:ind w:left="440"/>
      </w:pPr>
      <w:r>
        <w:t>次に掲げる者が、正当な理由がないのに、機構が保有していた個人の秘密に属する事項が記録された旧独立行政法人等個人情報保護法第二条第四項に規定する個人情報ファイルであって同項第一号に係るもの（その全部又は一部を複製し、又は加工したものを含む。）を提供したときは、二年以下の懲役又は百万円以下の罰金に処する。</w:t>
      </w:r>
    </w:p>
    <w:p>
      <w:pPr>
        <w:pStyle w:val="Heading6"/>
        <w:ind w:left="880"/>
      </w:pPr>
      <w:r>
        <w:t>一</w:t>
      </w:r>
    </w:p>
    <w:p>
      <w:pPr>
        <w:ind w:left="880"/>
      </w:pPr>
      <w:r>
        <w:t>機構の役員又は職員であった者</w:t>
      </w:r>
    </w:p>
    <w:p>
      <w:pPr>
        <w:pStyle w:val="Heading6"/>
        <w:ind w:left="880"/>
      </w:pPr>
      <w:r>
        <w:t>二</w:t>
      </w:r>
    </w:p>
    <w:p>
      <w:pPr>
        <w:ind w:left="880"/>
      </w:pPr>
      <w:r>
        <w:t>機構から旧独立行政法人等個人情報保護法第二条第二項に規定する個人情報の取扱いの委託を受けた者が受託した業務に従事していた者</w:t>
      </w:r>
    </w:p>
    <w:p>
      <w:pPr>
        <w:pStyle w:val="Heading5"/>
        <w:ind w:left="440"/>
      </w:pPr>
      <w:r>
        <w:t>３</w:t>
      </w:r>
    </w:p>
    <w:p>
      <w:pPr>
        <w:ind w:left="440"/>
      </w:pPr>
      <w:r>
        <w:t>前項各号に掲げる者が、その業務に関して知り得た機構が保有していた旧独立行政法人等個人情報保護法第二条第三項に規定する保有個人情報を自己若しくは第三者の不正な利益を図る目的で提供し、又は盗用したときは、一年以下の懲役又は五十万円以下の罰金に処する。</w:t>
      </w:r>
    </w:p>
    <w:p>
      <w:pPr>
        <w:pStyle w:val="Heading5"/>
        <w:ind w:left="440"/>
      </w:pPr>
      <w:r>
        <w:t>４</w:t>
      </w:r>
    </w:p>
    <w:p>
      <w:pPr>
        <w:ind w:left="440"/>
      </w:pPr>
      <w:r>
        <w:t>前二項の規定は、日本国外においてこれらの項の罪を犯した者にも適用する。</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則（平成二一年七月一日法律第六六号）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則（平成二一年七月一〇日法律第七六号）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則（平成二二年三月三一日法律第一九号）</w:t>
      </w:r>
    </w:p>
    <w:p>
      <w:pPr>
        <w:pStyle w:val="Heading4"/>
      </w:pPr>
      <w:r>
        <w:t>第一条（施行期日）</w:t>
      </w:r>
    </w:p>
    <w:p>
      <w:r>
        <w:t>この法律は、平成二十二年四月一日から施行する。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則（平成二三年八月一〇日法律第九四号）</w:t>
      </w:r>
    </w:p>
    <w:p>
      <w:pPr>
        <w:pStyle w:val="Heading4"/>
      </w:pPr>
      <w:r>
        <w:t>第一条（施行期日）</w:t>
      </w:r>
    </w:p>
    <w:p>
      <w:r>
        <w:t>この法律は、公布の日から施行する。</w:t>
      </w:r>
    </w:p>
    <w:p>
      <w:r>
        <w:br w:type="page"/>
      </w:r>
    </w:p>
    <w:p>
      <w:pPr>
        <w:pStyle w:val="Heading1"/>
      </w:pPr>
      <w:r>
        <w:t>附　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　則（平成二四年三月三一日法律第二四号）</w:t>
      </w:r>
    </w:p>
    <w:p>
      <w:pPr>
        <w:pStyle w:val="Heading4"/>
      </w:pPr>
      <w:r>
        <w:t>第一条（施行期日）</w:t>
      </w:r>
    </w:p>
    <w:p>
      <w:r>
        <w:t>この法律は、平成二十四年四月一日から施行する。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則（平成二七年七月一七日法律第五九号）</w:t>
      </w:r>
    </w:p>
    <w:p>
      <w:pPr>
        <w:pStyle w:val="Heading4"/>
      </w:pPr>
      <w:r>
        <w:t>第一条（施行期日）</w:t>
      </w:r>
    </w:p>
    <w:p>
      <w:r>
        <w:t>この法律は、平成二十九年四月一日から施行する。</w:t>
      </w:r>
    </w:p>
    <w:p>
      <w:r>
        <w:br w:type="page"/>
      </w:r>
    </w:p>
    <w:p>
      <w:pPr>
        <w:pStyle w:val="Heading1"/>
      </w:pPr>
      <w:r>
        <w:t>附　則（平成二八年五月二七日法律第五一号）</w:t>
      </w:r>
    </w:p>
    <w:p>
      <w:pPr>
        <w:pStyle w:val="Heading4"/>
      </w:pPr>
      <w:r>
        <w:t>第一条（施行期日）</w:t>
      </w:r>
    </w:p>
    <w:p>
      <w:r>
        <w:t>この法律は、公布の日から起算して一年六月を超えない範囲内において政令で定める日から施行する。</w:t>
      </w:r>
    </w:p>
    <w:p>
      <w:pPr>
        <w:pStyle w:val="Heading4"/>
      </w:pPr>
      <w:r>
        <w:t>第三条（政令への委任）</w:t>
      </w:r>
    </w:p>
    <w:p>
      <w:r>
        <w:t>前条に定めるもののほか、この法律の施行に関し必要な経過措置は、政令で定める。</w:t>
      </w:r>
    </w:p>
    <w:p>
      <w:pPr>
        <w:pStyle w:val="Heading4"/>
      </w:pPr>
      <w:r>
        <w:t>第四条（個人情報の一体的な利用促進に係る措置）</w:t>
      </w:r>
    </w:p>
    <w:p>
      <w:r>
        <w:t>政府は、この法律の公布後二年以内に、個人情報の保護に関する法律（平成十五年法律第五十七号）第二条第五項に規定する個人情報取扱事業者、同項第一号に規定する国の機関、同項第二号に規定する地方公共団体、同項第三号に規定する独立行政法人等及び同項第四号に規定する地方独立行政法人が保有する同条第一項に規定する個人情報が一体的に利用されることが公共の利益の増進及び豊かな国民生活の実現に特に資すると考えられる分野における個人情報の一体的な利用の促進のための措置を講ずる。</w:t>
      </w:r>
    </w:p>
    <w:p>
      <w:pPr>
        <w:pStyle w:val="Heading5"/>
        <w:ind w:left="440"/>
      </w:pPr>
      <w:r>
        <w:t>２</w:t>
      </w:r>
    </w:p>
    <w:p>
      <w:pPr>
        <w:ind w:left="440"/>
      </w:pPr>
      <w:r>
        <w:t>個人情報の保護に関する法律及び行政手続における特定の個人を識別するための番号の利用等に関する法律の一部を改正する法律（平成二十七年法律第六十五号）の施行の日までの間における前項の規定の適用については、同項中「第二条第五項」とあるのは、「第二条第三項」とする。</w:t>
      </w:r>
    </w:p>
    <w:p>
      <w:r>
        <w:br w:type="page"/>
      </w:r>
    </w:p>
    <w:p>
      <w:pPr>
        <w:pStyle w:val="Heading1"/>
      </w:pPr>
      <w:r>
        <w:t>附　則（平成二八年一一月二八日法律第八九号）</w:t>
      </w:r>
    </w:p>
    <w:p>
      <w:pPr>
        <w:pStyle w:val="Heading4"/>
      </w:pPr>
      <w:r>
        <w:t>第一条（施行期日）</w:t>
      </w:r>
    </w:p>
    <w:p>
      <w:r>
        <w:t>この法律は、公布の日から起算して一年を超えない範囲内において政令で定める日から施行する。</w:t>
      </w:r>
    </w:p>
    <w:p>
      <w:pPr>
        <w:pStyle w:val="Heading4"/>
      </w:pPr>
      <w:r>
        <w:t>第二十五条（罰則に関する経過措置）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この附則に規定するもののほか、この法律の施行に伴い必要な経過措置（罰則に関する経過措置を含む。）は、政令で定める。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独立行政法人等の保有する個人情報の保護に関する法律</w:t>
      <w:br/>
      <w:tab/>
      <w:t>（平成十五年法律第五十九号）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独立行政法人等の保有する個人情報の保護に関する法律（平成十五年法律第五十九号）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
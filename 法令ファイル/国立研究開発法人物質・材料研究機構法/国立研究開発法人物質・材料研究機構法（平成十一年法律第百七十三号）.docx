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国立研究開発法人物質・材料研究機構法</w:t>
        <w:br/>
        <w:t>（平成十一年法律第百七十三号）</w:t>
      </w:r>
    </w:p>
    <w:p>
      <w:pPr>
        <w:pStyle w:val="Heading2"/>
      </w:pPr>
      <w:r>
        <w:t>第一章　総則</w:t>
      </w:r>
    </w:p>
    <w:p>
      <w:pPr>
        <w:pStyle w:val="Heading4"/>
      </w:pPr>
      <w:r>
        <w:t>第一条（目的）</w:t>
      </w:r>
    </w:p>
    <w:p>
      <w:r>
        <w:t>この法律は、国立研究開発法人物質・材料研究機構の名称、目的、業務の範囲等に関する事項を定めることを目的とする。</w:t>
      </w:r>
    </w:p>
    <w:p>
      <w:pPr>
        <w:pStyle w:val="Heading4"/>
      </w:pPr>
      <w:r>
        <w:t>第二条（定義）</w:t>
      </w:r>
    </w:p>
    <w:p>
      <w:r>
        <w:t>この法律において「物質・材料科学技術」とは、物質に関する科学技術であって材料の創製に資することとなるもの及び材料としての物質に関する科学技術をいう。</w:t>
      </w:r>
    </w:p>
    <w:p>
      <w:pPr>
        <w:pStyle w:val="Heading5"/>
        <w:ind w:left="440"/>
      </w:pPr>
      <w:r>
        <w:t>２</w:t>
      </w:r>
    </w:p>
    <w:p>
      <w:pPr>
        <w:ind w:left="440"/>
      </w:pPr>
      <w:r>
        <w:t>この法律において「基盤的研究開発」とは、研究及び開発（以下「研究開発」という。）であって次の各号のいずれかに該当するものをいう。</w:t>
      </w:r>
    </w:p>
    <w:p>
      <w:pPr>
        <w:pStyle w:val="ListBullet"/>
        <w:ind w:left="880"/>
      </w:pPr>
      <w:r>
        <w:t>一</w:t>
        <w:br/>
        <w:t>物質・材料科学技術に関する共通的な研究開発</w:t>
      </w:r>
    </w:p>
    <w:p>
      <w:pPr>
        <w:pStyle w:val="ListBullet"/>
        <w:ind w:left="880"/>
      </w:pPr>
      <w:r>
        <w:t>二</w:t>
        <w:br/>
        <w:t>物質・材料科学技術に関する研究開発であって、国の試験研究機関又は研究開発を行う独立行政法人に重複して設置することが多額の経費を要するため適当でないと認められる施設及び設備を必要とするもの</w:t>
      </w:r>
    </w:p>
    <w:p>
      <w:pPr>
        <w:pStyle w:val="ListBullet"/>
        <w:ind w:left="880"/>
      </w:pPr>
      <w:r>
        <w:t>三</w:t>
        <w:br/>
        <w:t>物質・材料科学技術に関する研究開発であって、多数部門の協力を要する総合的なもの</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物質・材料研究機構とする。</w:t>
      </w:r>
    </w:p>
    <w:p>
      <w:pPr>
        <w:pStyle w:val="Heading4"/>
      </w:pPr>
      <w:r>
        <w:t>第四条（機構の目的）</w:t>
      </w:r>
    </w:p>
    <w:p>
      <w:r>
        <w:t>国立研究開発法人物質・材料研究機構（以下「機構」という。）は、物質・材料科学技術に関する基礎研究及び基盤的研究開発等の業務を総合的に行うことにより、物質・材料科学技術の水準の向上を図ることを目的とする。</w:t>
      </w:r>
    </w:p>
    <w:p>
      <w:pPr>
        <w:pStyle w:val="Heading4"/>
      </w:pPr>
      <w:r>
        <w:t>第四条の二（国立研究開発法人）</w:t>
      </w:r>
    </w:p>
    <w:p>
      <w:r>
        <w:t>機構は、通則法第二条第三項に規定する国立研究開発法人とする。</w:t>
      </w:r>
    </w:p>
    <w:p>
      <w:pPr>
        <w:pStyle w:val="Heading4"/>
      </w:pPr>
      <w:r>
        <w:t>第五条（事務所）</w:t>
      </w:r>
    </w:p>
    <w:p>
      <w:r>
        <w:t>機構は、主たる事務所を茨城県に置く。</w:t>
      </w:r>
    </w:p>
    <w:p>
      <w:pPr>
        <w:pStyle w:val="Heading4"/>
      </w:pPr>
      <w:r>
        <w:t>第六条（資本金）</w:t>
      </w:r>
    </w:p>
    <w:p>
      <w:r>
        <w:t>機構の資本金は、附則第五条第二項の規定により政府から出資があったものとされた金額とする。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理事の任期は、当該理事について理事長が定める期間（その末日が通則法第二十一条の二第一項の規定による理事長の任期の末日以前であるものに限る。）とする。</w:t>
      </w:r>
    </w:p>
    <w:p>
      <w:pPr>
        <w:pStyle w:val="Heading4"/>
      </w:pPr>
      <w:r>
        <w:t>第十条（役員の欠格条項の特例）</w:t>
      </w:r>
    </w:p>
    <w:p>
      <w:r>
        <w:t>通則法第二十二条の規定にかかわらず、教育公務員で政令で定めるもの（次条各号のいずれかに該当する者を除く。）は、非常勤の理事又は監事となることができる。</w:t>
      </w:r>
    </w:p>
    <w:p>
      <w:pPr>
        <w:pStyle w:val="Heading4"/>
      </w:pPr>
      <w:r>
        <w:t>第十一条</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4"/>
      </w:pPr>
      <w:r>
        <w:t>第十二条</w:t>
      </w:r>
    </w:p>
    <w:p>
      <w:r>
        <w:t>機構の理事長の解任に関する通則法第二十三条第一項の規定の適用については、同項中「前条」とあるのは、「前条及び国立研究開発法人物質・材料研究機構法（平成十一年法律第百七十三号）第十一条」とする。</w:t>
      </w:r>
    </w:p>
    <w:p>
      <w:pPr>
        <w:pStyle w:val="Heading5"/>
        <w:ind w:left="440"/>
      </w:pPr>
      <w:r>
        <w:t>２</w:t>
      </w:r>
    </w:p>
    <w:p>
      <w:pPr>
        <w:ind w:left="440"/>
      </w:pPr>
      <w:r>
        <w:t>機構の理事及び監事の解任に関する通則法第二十三条第一項の規定の適用については、同項中「前条」とあるのは、「前条並びに国立研究開発法人物質・材料研究機構法（平成十一年法律第百七十三号）第十条及び第十一条」とする。</w:t>
      </w:r>
    </w:p>
    <w:p>
      <w:pPr>
        <w:pStyle w:val="Heading4"/>
      </w:pPr>
      <w:r>
        <w:t>第十三条（役員及び職員の秘密保持義務）</w:t>
      </w:r>
    </w:p>
    <w:p>
      <w:r>
        <w:t>機構の役員及び職員は、職務上知ることのできた秘密を漏らしてはならない。</w:t>
        <w:br/>
        <w:t>その職を退いた後も、同様とする。</w:t>
      </w:r>
    </w:p>
    <w:p>
      <w:pPr>
        <w:pStyle w:val="Heading4"/>
      </w:pPr>
      <w:r>
        <w:t>第十四条（役員及び職員の地位）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第十五条（業務の範囲）</w:t>
      </w:r>
    </w:p>
    <w:p>
      <w:r>
        <w:t>機構は、第四条の目的を達成するため、次の業務を行う。</w:t>
      </w:r>
    </w:p>
    <w:p>
      <w:pPr>
        <w:pStyle w:val="ListBullet"/>
        <w:ind w:left="880"/>
      </w:pPr>
      <w:r>
        <w:t>一</w:t>
        <w:br/>
        <w:t>物質・材料科学技術に関する基礎研究及び基盤的研究開発を行うこと。</w:t>
      </w:r>
    </w:p>
    <w:p>
      <w:pPr>
        <w:pStyle w:val="ListBullet"/>
        <w:ind w:left="880"/>
      </w:pPr>
      <w:r>
        <w:t>二</w:t>
        <w:br/>
        <w:t>前号に掲げる業務に係る成果を普及し、及びその活用を促進すること。</w:t>
      </w:r>
    </w:p>
    <w:p>
      <w:pPr>
        <w:pStyle w:val="ListBullet"/>
        <w:ind w:left="880"/>
      </w:pPr>
      <w:r>
        <w:t>三</w:t>
        <w:br/>
        <w:t>機構の施設及び設備を科学技術に関する研究開発を行う者の共用に供すること。</w:t>
      </w:r>
    </w:p>
    <w:p>
      <w:pPr>
        <w:pStyle w:val="ListBullet"/>
        <w:ind w:left="880"/>
      </w:pPr>
      <w:r>
        <w:t>四</w:t>
        <w:br/>
        <w:t>物質・材料科学技術に関する研究者及び技術者を養成し、及びその資質の向上を図ること。</w:t>
      </w:r>
    </w:p>
    <w:p>
      <w:pPr>
        <w:pStyle w:val="ListBullet"/>
        <w:ind w:left="880"/>
      </w:pPr>
      <w:r>
        <w:t>五</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六</w:t>
        <w:br/>
        <w:t>前各号の業務に附帯する業務を行うこと。</w:t>
      </w:r>
    </w:p>
    <w:p>
      <w:pPr>
        <w:pStyle w:val="Heading4"/>
      </w:pPr>
      <w:r>
        <w:t>第十五条の二（株式等の取得及び保有）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第十六条（積立金の処分）</w:t>
      </w:r>
    </w:p>
    <w:p>
      <w:r>
        <w:t>機構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五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第十七条（主務大臣等）</w:t>
      </w:r>
    </w:p>
    <w:p>
      <w:r>
        <w:t>機構に係る通則法における主務大臣及び主務省令は、それぞれ文部科学大臣及び文部科学省令とする。</w:t>
      </w:r>
    </w:p>
    <w:p>
      <w:pPr>
        <w:pStyle w:val="Heading2"/>
      </w:pPr>
      <w:r>
        <w:t>第五章　罰則</w:t>
      </w:r>
    </w:p>
    <w:p>
      <w:pPr>
        <w:pStyle w:val="Heading4"/>
      </w:pPr>
      <w:r>
        <w:t>第十八条</w:t>
      </w:r>
    </w:p>
    <w:p>
      <w:r>
        <w:t>第十三条の規定に違反して秘密を漏らした者は、一年以下の懲役又は五十万円以下の罰金に処する。</w:t>
      </w:r>
    </w:p>
    <w:p>
      <w:pPr>
        <w:pStyle w:val="Heading4"/>
      </w:pPr>
      <w:r>
        <w:t>第十九条</w:t>
      </w:r>
    </w:p>
    <w:p>
      <w:r>
        <w:t>次の各号のいずれかに該当する場合には、その違反行為をした機構の役員は、二十万円以下の過料に処する。</w:t>
      </w:r>
    </w:p>
    <w:p>
      <w:pPr>
        <w:pStyle w:val="ListBullet"/>
        <w:ind w:left="880"/>
      </w:pPr>
      <w:r>
        <w:t>一</w:t>
        <w:br/>
        <w:t>第十五条に規定する業務以外の業務を行ったとき。</w:t>
      </w:r>
    </w:p>
    <w:p>
      <w:pPr>
        <w:pStyle w:val="ListBullet"/>
        <w:ind w:left="880"/>
      </w:pPr>
      <w:r>
        <w:t>二</w:t>
        <w:br/>
        <w:t>第十六条第一項の規定により文部科学大臣の承認を受けなければならない場合において、その承認を受けなかったとき。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機構の成立の際現に文部科学省の機関で政令で定めるものの職員である者は、別に辞令を発せられない限り、機構の成立の日において、機構の相当の職員となるものとする。</w:t>
      </w:r>
    </w:p>
    <w:p>
      <w:pPr>
        <w:pStyle w:val="Heading4"/>
      </w:pPr>
      <w:r>
        <w:t>第三条</w:t>
      </w:r>
    </w:p>
    <w:p>
      <w:r>
        <w:t>機構の成立の際現に前条に規定する政令で定める機関の職員である者のうち、機構の成立の日において引き続き機構の職員となったもの（次条において「引継職員」という。）であって、機構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機構の成立の日の前日の属する月の翌月から始める。</w:t>
      </w:r>
    </w:p>
    <w:p>
      <w:pPr>
        <w:pStyle w:val="Heading4"/>
      </w:pPr>
      <w:r>
        <w:t>第四条（機構の職員となる者の職員団体についての経過措置）</w:t>
      </w:r>
    </w:p>
    <w:p>
      <w:r>
        <w:t>機構の成立の際現に存する国家公務員法（昭和二十二年法律第百二十号）第百八条の二第一項に規定する職員団体であって、その構成員の過半数が引継職員であるものは、機構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第五条（権利義務の承継等）</w:t>
      </w:r>
    </w:p>
    <w:p>
      <w:r>
        <w:t>機構の成立の際、第十四条に規定する業務に関し、現に国が有する権利及び義務のうち政令で定めるものは、機構の成立の時において機構が承継する。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土地、建物その他の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機構の成立の時において現に建設中の建物等（建物及びその建物に附属する工作物をいう。次項において同じ。）で政令で定めるものを機構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第七条（理事長の任期の特例）</w:t>
      </w:r>
    </w:p>
    <w:p>
      <w:r>
        <w:t>通則法第十四条第二項の規定により機構の成立の時に理事長に任命されたものとされる理事長の任期については、第十条第一項中「任命の日」とあるのは、「機構の成立の日」とする。</w:t>
      </w:r>
    </w:p>
    <w:p>
      <w:pPr>
        <w:pStyle w:val="Heading4"/>
      </w:pPr>
      <w:r>
        <w:t>第八条（政令への委任）</w:t>
      </w:r>
    </w:p>
    <w:p>
      <w:r>
        <w:t>附則第二条から前条までに定めるもののほか、機構の設立に伴い必要な経過措置その他この法律の施行に関し必要な経過措置は、政令で定める。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br/>
        <w:t>ただし、附則第十条第三項及び第四項並びに第十四条の規定は、公布の日から施行する。</w:t>
      </w:r>
    </w:p>
    <w:p>
      <w:pPr>
        <w:pStyle w:val="Heading4"/>
      </w:pPr>
      <w:r>
        <w:t>第二条（職員の引継ぎ等）</w:t>
      </w:r>
    </w:p>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br/>
        <w:t>ただし、その者が当該施行日後の研究所等を退職したことにより退職手当（これに相当する給付を含む。）の支給を受けているときは、この限りでない。</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br/>
        <w:t>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附則（平成一九年三月三〇日法律第七号）</w:t>
      </w:r>
    </w:p>
    <w:p>
      <w:pPr>
        <w:pStyle w:val="Heading4"/>
      </w:pPr>
      <w:r>
        <w:t>第一条（施行期日）</w:t>
      </w:r>
    </w:p>
    <w:p>
      <w:r>
        <w:t>この法律は、平成十九年四月一日から施行する。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br/>
        <w:br/>
        <w:br/>
        <w:t>平成二十一年十月一日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附則（平成二七年七月八日法律第五一号）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国立研究開発法人物質・材料研究機構法</w:t>
      <w:br/>
      <w:tab/>
      <w:t>（平成十一年法律第百七十三号）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国立研究開発法人物質・材料研究機構法（平成十一年法律第百七十三号）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
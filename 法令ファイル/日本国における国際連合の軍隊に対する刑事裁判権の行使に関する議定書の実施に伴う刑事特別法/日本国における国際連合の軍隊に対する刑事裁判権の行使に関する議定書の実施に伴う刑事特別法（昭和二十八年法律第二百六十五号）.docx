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日本国における国際連合の軍隊に対する刑事裁判権の行使に関する議定書の実施に伴う刑事特別法</w:t>
        <w:br/>
        <w:t>（昭和二十八年法律第二百六十五号）</w:t>
      </w:r>
    </w:p>
    <w:p>
      <w:pPr>
        <w:pStyle w:val="Heading2"/>
      </w:pPr>
      <w:r>
        <w:t>第一章　総則</w:t>
      </w:r>
    </w:p>
    <w:p>
      <w:pPr>
        <w:pStyle w:val="Heading4"/>
      </w:pPr>
      <w:r>
        <w:t>第一条（定義）</w:t>
      </w:r>
    </w:p>
    <w:p>
      <w:r>
        <w:t>この法律において「議定書」とは、日本国における国際連合の軍隊に対する刑事裁判権の行使に関する議定書をいう。</w:t>
      </w:r>
    </w:p>
    <w:p>
      <w:pPr>
        <w:pStyle w:val="Heading5"/>
        <w:ind w:left="440"/>
      </w:pPr>
      <w:r>
        <w:t>２</w:t>
      </w:r>
    </w:p>
    <w:p>
      <w:pPr>
        <w:ind w:left="440"/>
      </w:pPr>
      <w:r>
        <w:t>この法律において「派遣国」とは、千九百五十年六月二十五日、六月二十七日及び七月七日の国際連合安全保障理事会決議並びに千九百五十一年二月一日の国際連合総会決議に従つて朝鮮に軍隊を派遣したアメリカ合衆国以外の国であつて、日本国との間に議定書が効力を有している間におけるものをいう。</w:t>
      </w:r>
    </w:p>
    <w:p>
      <w:pPr>
        <w:pStyle w:val="Heading5"/>
        <w:ind w:left="440"/>
      </w:pPr>
      <w:r>
        <w:t>３</w:t>
      </w:r>
    </w:p>
    <w:p>
      <w:pPr>
        <w:ind w:left="440"/>
      </w:pPr>
      <w:r>
        <w:t>この法律において「国際連合の軍隊」とは、派遣国が前項に規定する諸決議に従つて朝鮮に派遣した陸軍、海軍及び空軍であつて、日本国内にある間におけるものをいう。</w:t>
      </w:r>
    </w:p>
    <w:p>
      <w:pPr>
        <w:pStyle w:val="Heading5"/>
        <w:ind w:left="440"/>
      </w:pPr>
      <w:r>
        <w:t>４</w:t>
      </w:r>
    </w:p>
    <w:p>
      <w:pPr>
        <w:ind w:left="440"/>
      </w:pPr>
      <w:r>
        <w:t>この法律において「国際連合の軍隊の構成員」とは、国際連合の軍隊に属する人員で、現に服役中のものをいう。</w:t>
      </w:r>
    </w:p>
    <w:p>
      <w:pPr>
        <w:pStyle w:val="Heading5"/>
        <w:ind w:left="440"/>
      </w:pPr>
      <w:r>
        <w:t>５</w:t>
      </w:r>
    </w:p>
    <w:p>
      <w:pPr>
        <w:ind w:left="440"/>
      </w:pPr>
      <w:r>
        <w:t>この法律において「軍属」とは、派遣国の国籍を有する文民（派遣国及び日本国の二重国籍者については、当該派遣国が日本国内に入れた者に限る。）で、当該国際連合の軍隊に雇用され、これに勤務し、又はこれに随伴するもの（通常日本国内に在留する者を除く。）をいう。</w:t>
      </w:r>
    </w:p>
    <w:p>
      <w:pPr>
        <w:pStyle w:val="Heading5"/>
        <w:ind w:left="440"/>
      </w:pPr>
      <w:r>
        <w:t>６</w:t>
      </w:r>
    </w:p>
    <w:p>
      <w:pPr>
        <w:ind w:left="440"/>
      </w:pPr>
      <w:r>
        <w:t>この法律において「家族」とは、左に掲げる者（日本国の国籍のみを有する者を除く。）をいう。</w:t>
      </w:r>
    </w:p>
    <w:p>
      <w:pPr>
        <w:pStyle w:val="ListBullet"/>
        <w:ind w:left="880"/>
      </w:pPr>
      <w:r>
        <w:t>一</w:t>
        <w:br/>
        <w:t>国際連合の軍隊の構成員又は軍属の配偶者及び二十一歳未満の子</w:t>
      </w:r>
    </w:p>
    <w:p>
      <w:pPr>
        <w:pStyle w:val="ListBullet"/>
        <w:ind w:left="880"/>
      </w:pPr>
      <w:r>
        <w:t>二</w:t>
        <w:br/>
        <w:t>国際連合の軍隊の構成員又は軍属の父、母及び二十一歳以上の子で、その生計費の半額以上を当該国際連合の軍隊の構成員又は軍属に依存するもの</w:t>
      </w:r>
    </w:p>
    <w:p>
      <w:pPr>
        <w:pStyle w:val="Heading2"/>
      </w:pPr>
      <w:r>
        <w:t>第二章　刑事手続</w:t>
      </w:r>
    </w:p>
    <w:p>
      <w:pPr>
        <w:pStyle w:val="Heading4"/>
      </w:pPr>
      <w:r>
        <w:t>第二条（施設内の逮捕等）</w:t>
      </w:r>
    </w:p>
    <w:p>
      <w:r>
        <w:t>国際連合の軍隊がその権限に基いて警備している国際連合の軍隊の使用する施設内における逮捕、勾引状又は勾留状の執行その他人身を拘束する処分は、当該国際連合の軍隊の権限ある者の同意を得て行い、又は当該国際連合の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死刑又は無期若しくは長期三年以上の懲役若しくは禁こにあたる罪に係る現行犯人を追跡して前項の施設内で逮捕する場合には、同項の同意を得ることを要しない。</w:t>
      </w:r>
    </w:p>
    <w:p>
      <w:pPr>
        <w:pStyle w:val="Heading4"/>
      </w:pPr>
      <w:r>
        <w:t>第三条（逮捕された国際連合の軍隊の構成員又は軍属の引渡）</w:t>
      </w:r>
    </w:p>
    <w:p>
      <w:r>
        <w:t>検察官又は司法警察員は、逮捕された者が国際連合の軍隊の構成員又は軍属であり、且つ、その者の犯した罪が議定書の附属書第三項(a)に掲げる罪のいずれかに該当すると明らかに認めたときは、刑事訴訟法（昭和二十三年法律第百三十一号）の規定にかかわらず、直ちに被疑者を当該国際連合の軍隊に引き渡さなければならない。</w:t>
      </w:r>
    </w:p>
    <w:p>
      <w:pPr>
        <w:pStyle w:val="Heading5"/>
        <w:ind w:left="440"/>
      </w:pPr>
      <w:r>
        <w:t>２</w:t>
      </w:r>
    </w:p>
    <w:p>
      <w:pPr>
        <w:ind w:left="440"/>
      </w:pPr>
      <w:r>
        <w:t>司法警察員は、前項の規定により被疑者を国際連合の軍隊に引き渡した場合においても、必要な捜査を行い、すみやかに書類及び証拠物とともに事件を検察官に送致しなければならない。</w:t>
      </w:r>
    </w:p>
    <w:p>
      <w:pPr>
        <w:pStyle w:val="Heading4"/>
      </w:pPr>
      <w:r>
        <w:t>第四条（国際連合の軍隊によつて逮捕された者の受領）</w:t>
      </w:r>
    </w:p>
    <w:p>
      <w:r>
        <w:t>検察官又は司法警察員は、国際連合の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br/>
        <w:t>この場合には、直ちに裁判官の逮捕状を求める手続をしなければならない。</w:t>
        <w:br/>
        <w:t>逮捕状が発せられないときは、直ちにその者を釈放し、又は釈放させなければならない。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br/>
        <w:t>但し、同法第二百三条、第二百四条及び第二百五条第二項に規定する時間は、引渡があつた時から起算する。</w:t>
      </w:r>
    </w:p>
    <w:p>
      <w:pPr>
        <w:pStyle w:val="Heading4"/>
      </w:pPr>
      <w:r>
        <w:t>第五条（施設内の差押え、捜索等）</w:t>
      </w:r>
    </w:p>
    <w:p>
      <w:r>
        <w:t>国際連合の軍隊がその権限に基づいて警備している国際連合の軍隊の使用する施設内における、又は国際連合の軍隊の財産についての捜索（捜索状の執行を含む。）、差押え（差押状の執行を含む。）、記録命令付差押え（記録命令付差押状の執行を含む。）又は検証は、当該国際連合の軍隊の権限ある者の同意を得て行い、又は検察官若しくは司法警察員から当該国際連合の軍隊の権限ある者に嘱託して行うものとする。</w:t>
        <w:br/>
        <w:t>ただし、裁判所又は裁判官が必要とする検証の嘱託は、その裁判所又は裁判官からするものとする。</w:t>
      </w:r>
    </w:p>
    <w:p>
      <w:pPr>
        <w:pStyle w:val="Heading4"/>
      </w:pPr>
      <w:r>
        <w:t>第六条（日本国の法令による罪に係る事件についての捜査）</w:t>
      </w:r>
    </w:p>
    <w:p>
      <w:r>
        <w:t>議定書により派遣国の軍事裁判所が裁判権を行使する事件であつても、日本国の法令による罪に係る事件については、検察官、検察事務官又は司法警察職員（鉄道公安職員を含む。）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第七条（証人の出頭等の義務）</w:t>
      </w:r>
    </w:p>
    <w:p>
      <w:r>
        <w:t>派遣国の軍事裁判所の嘱託により、裁判官から派遣国の軍事裁判所に証人として出頭すべき旨を命ぜられ、又は派遣国の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第八条（証人の勾引についての協力）</w:t>
      </w:r>
    </w:p>
    <w:p>
      <w:r>
        <w:t>正当な理由がないのに、前条第一項の規定による裁判官の出頭命令に応じない証人について派遣国の軍事裁判所から嘱託があつたときは、裁判官は、その証人に対して勾引状を発して、これを派遣国の軍事裁判所に勾引することができる。</w:t>
      </w:r>
    </w:p>
    <w:p>
      <w:pPr>
        <w:pStyle w:val="Heading5"/>
        <w:ind w:left="440"/>
      </w:pPr>
      <w:r>
        <w:t>２</w:t>
      </w:r>
    </w:p>
    <w:p>
      <w:pPr>
        <w:ind w:left="440"/>
      </w:pPr>
      <w:r>
        <w:t>前項の勾引状には、派遣国の軍事裁判所の嘱託の趣旨を記載しなければならない。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第九条（書類又は証拠物の提供等）</w:t>
      </w:r>
    </w:p>
    <w:p>
      <w:r>
        <w:t>裁判所、検察官又は司法警察員は、その保管する書類又は証拠物について、派遣国の軍事裁判所又は国際連合の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第十条（日本国の法令による罪に係る事件以外の刑事事件についての協力）</w:t>
      </w:r>
    </w:p>
    <w:p>
      <w:r>
        <w:t>検察官又は司法警察員は、国際連合の軍隊から、日本国の法令による罪に係る事件以外の刑事事件につき、当該国際連合の軍隊の構成員、軍属又は当該派遣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国際連合の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br/>
        <w:t>但し、追跡されている者がその場所に入つたことが明らかであつて、急速を要し裁判官の許可を得ることができないときは、その許可を得ることを要しない。</w:t>
      </w:r>
    </w:p>
    <w:p>
      <w:pPr>
        <w:pStyle w:val="Heading5"/>
        <w:ind w:left="440"/>
      </w:pPr>
      <w:r>
        <w:t>３</w:t>
      </w:r>
    </w:p>
    <w:p>
      <w:pPr>
        <w:ind w:left="440"/>
      </w:pPr>
      <w:r>
        <w:t>第一項の規定により国際連合の軍隊の構成員、軍属又は当該派遣国の軍法に服する家族を逮捕したときは、直ちに検察官又は司法警察員から、その者を当該国際連合の軍隊に引き渡さなければならない。</w:t>
      </w:r>
    </w:p>
    <w:p>
      <w:pPr>
        <w:pStyle w:val="Heading5"/>
        <w:ind w:left="440"/>
      </w:pPr>
      <w:r>
        <w:t>４</w:t>
      </w:r>
    </w:p>
    <w:p>
      <w:pPr>
        <w:ind w:left="440"/>
      </w:pPr>
      <w:r>
        <w:t>司法警察員は、前項の規定により国際連合の軍隊の構成員、軍属又は当該派遣国の軍法に服する家族を引き渡したときは、その旨を検察官に通報しなければならない。</w:t>
      </w:r>
    </w:p>
    <w:p>
      <w:pPr>
        <w:pStyle w:val="Heading4"/>
      </w:pPr>
      <w:r>
        <w:t>第十一条</w:t>
      </w:r>
    </w:p>
    <w:p>
      <w:r>
        <w:t>検察官又は司法警察員は、派遣国の軍事裁判所又は国際連合の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前二項の処分に際しては、検察官、検察事務官又は司法警察職員は、その処分を受ける者に対して派遣国の軍事裁判所又は国際連合の軍隊の要請による旨を明らかにしなければならない。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第十二条（刑事補償）</w:t>
      </w:r>
    </w:p>
    <w:p>
      <w:r>
        <w:t>刑事補償法（昭和二十五年法律第一号）の適用については、派遣国の軍事裁判所又は国際連合の軍隊による抑留又は拘禁は、刑事訴訟法による抑留又は拘禁とみなす。</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この法律は、議定書が効力を発生したすべての国と日本国との間において議定書が効力を失つたときは、議定書の最後の失効の時に、その効力を失う。</w:t>
        <w:br/>
        <w:t>但し、その時までにした行為に対する罰則の適用及びその時までに派遣国の軍事裁判所又は国際連合の軍隊によつてなされた抑留又は拘禁についての刑事補償法の適用に関しては、この法律は、その時以後も、なおその効力を有する。</w:t>
      </w:r>
    </w:p>
    <w:p>
      <w:r>
        <w:br w:type="page"/>
      </w:r>
    </w:p>
    <w:p>
      <w:pPr>
        <w:pStyle w:val="Heading1"/>
      </w:pPr>
      <w:r>
        <w:t>附則（昭和二九年六月一日法律第一五一号）</w:t>
      </w:r>
    </w:p>
    <w:p>
      <w:pPr>
        <w:pStyle w:val="Heading5"/>
        <w:ind w:left="440"/>
      </w:pPr>
      <w:r>
        <w:t>１</w:t>
      </w:r>
    </w:p>
    <w:p>
      <w:pPr>
        <w:ind w:left="440"/>
      </w:pPr>
      <w:r>
        <w:t>この法律は、日本国とアメリカ合衆国以外の国との間における協定の最初の効力発生の日から施行する。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日本国における国際連合の軍隊に対する刑事裁判権の行使に関する議定書の実施に伴う刑事特別法</w:t>
      <w:br/>
      <w:tab/>
      <w:t>（昭和二十八年法律第二百六十五号）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日本国における国際連合の軍隊に対する刑事裁判権の行使に関する議定書の実施に伴う刑事特別法（昭和二十八年法律第二百六十五号）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
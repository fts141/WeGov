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外国法人の登記及び夫婦財産契約の登記に関する法律</w:t>
        <w:br/>
        <w:t>（明治三十一年法律第十四号）</w:t>
      </w:r>
    </w:p>
    <w:p>
      <w:pPr>
        <w:pStyle w:val="Heading4"/>
      </w:pPr>
      <w:r>
        <w:t>第一条（趣旨）</w:t>
      </w:r>
    </w:p>
    <w:p>
      <w:r>
        <w:t>民法（明治二十九年法律第八十九号）に規定する外国法人の登記及び夫婦財産契約の登記については、他の法令に特別の定めがある場合を除き、この法律の定めるところによる。</w:t>
      </w:r>
    </w:p>
    <w:p>
      <w:pPr>
        <w:pStyle w:val="Heading4"/>
      </w:pPr>
      <w:r>
        <w:t>第二条（外国法人の登記の事務をつかさどる登記所）</w:t>
      </w:r>
    </w:p>
    <w:p>
      <w:r>
        <w:t>日本に事務所を設けた外国法人（民法第三十五条第一項ただし書に規定する外国法人に限る。第四条において同じ。）の登記の事務は、その事務所の所在地を管轄する法務局若しくは地方法務局若しくはこれらの支局又はこれらの出張所（第五条第一項から第三項までにおいて「法務局等」という。）が、登記所としてつかさどる。</w:t>
      </w:r>
    </w:p>
    <w:p>
      <w:pPr>
        <w:pStyle w:val="Heading4"/>
      </w:pPr>
      <w:r>
        <w:t>第三条（外国法人登記簿）</w:t>
      </w:r>
    </w:p>
    <w:p>
      <w:r>
        <w:t>登記所に、外国法人登記簿を備える。</w:t>
      </w:r>
    </w:p>
    <w:p>
      <w:pPr>
        <w:pStyle w:val="Heading4"/>
      </w:pPr>
      <w:r>
        <w:t>第四条（商業登記法の準用）</w:t>
      </w:r>
    </w:p>
    <w:p>
      <w:r>
        <w:t>商業登記法（昭和三十八年法律第百二十五号）第二条から第五条まで、第七条から第十五条まで、第十七条、第十八条、第十九条の二、第十九条の三、第二十一条から第二十三条の二まで、第二十四条（第十四号及び第十五号を除く。）、第二十六条、第二十七条、第百二十八条、第百二十九条、第百三十条第一項及び第三項、第百三十二条から第百三十七条まで並びに第百三十九条から第百四十八条までの規定は、日本に事務所を設けた外国法人の登記について準用する。</w:t>
      </w:r>
    </w:p>
    <w:p>
      <w:pPr>
        <w:pStyle w:val="Heading4"/>
      </w:pPr>
      <w:r>
        <w:t>第五条（夫婦財産契約の登記の事務をつかさどる登記所）</w:t>
      </w:r>
    </w:p>
    <w:p>
      <w:r>
        <w:t>夫婦財産契約の登記の事務は、夫婦となるべき者が夫の氏を称するときは夫となるべき者、妻の氏を称するときは妻となるべき者の住所地を管轄する法務局等が、登記所としてつかさどる。</w:t>
      </w:r>
    </w:p>
    <w:p>
      <w:pPr>
        <w:pStyle w:val="Heading5"/>
        <w:ind w:left="440"/>
      </w:pPr>
      <w:r>
        <w:t>２</w:t>
      </w:r>
    </w:p>
    <w:p>
      <w:pPr>
        <w:ind w:left="440"/>
      </w:pPr>
      <w:r>
        <w:t>前項の登記の事務は、同項に規定する夫となるべき者又は妻となるべき者の住所が日本国内にないとき又は当該住所が知れないときは当該夫となるべき者又は妻となるべき者の居所地を管轄する法務局等が登記所としてつかさどり、日本国内にその居所がないとき又はその居所が知れないときは当該夫となるべき者又は妻となるべき者の最後の住所地を管轄する法務局等が登記所としてつかさどる。</w:t>
      </w:r>
    </w:p>
    <w:p>
      <w:pPr>
        <w:pStyle w:val="Heading5"/>
        <w:ind w:left="440"/>
      </w:pPr>
      <w:r>
        <w:t>３</w:t>
      </w:r>
    </w:p>
    <w:p>
      <w:pPr>
        <w:ind w:left="440"/>
      </w:pPr>
      <w:r>
        <w:t>第一項の登記の事務は、前二項の規定により登記の事務をつかさどる登記所が定まらないときは、法務大臣が指定する法務局等が登記所としてつかさどる。</w:t>
      </w:r>
    </w:p>
    <w:p>
      <w:pPr>
        <w:pStyle w:val="Heading5"/>
        <w:ind w:left="440"/>
      </w:pPr>
      <w:r>
        <w:t>４</w:t>
      </w:r>
    </w:p>
    <w:p>
      <w:pPr>
        <w:ind w:left="440"/>
      </w:pPr>
      <w:r>
        <w:t>第一項及び第二項の規定により登記の事務をつかさどる登記所が二以上あるときは、法務省令で定めるところにより、法務大臣又は法務局若しくは地方法務局の長が、登記の事務をつかさどる登記所を指定する。</w:t>
      </w:r>
    </w:p>
    <w:p>
      <w:pPr>
        <w:pStyle w:val="Heading4"/>
      </w:pPr>
      <w:r>
        <w:t>第六条（夫婦財産契約登記簿）</w:t>
      </w:r>
    </w:p>
    <w:p>
      <w:r>
        <w:t>登記所に、夫婦財産契約登記簿を備える。</w:t>
      </w:r>
    </w:p>
    <w:p>
      <w:pPr>
        <w:pStyle w:val="Heading4"/>
      </w:pPr>
      <w:r>
        <w:t>第七条（共同申請）</w:t>
      </w:r>
    </w:p>
    <w:p>
      <w:r>
        <w:t>夫婦財産契約に関する登記の申請は、特別の定めがある場合を除き、当該夫婦財産契約の当事者の双方が共同してしなければならない。</w:t>
      </w:r>
    </w:p>
    <w:p>
      <w:pPr>
        <w:pStyle w:val="Heading5"/>
        <w:ind w:left="440"/>
      </w:pPr>
      <w:r>
        <w:t>２</w:t>
      </w:r>
    </w:p>
    <w:p>
      <w:pPr>
        <w:ind w:left="440"/>
      </w:pPr>
      <w:r>
        <w:t>前項の登記を申請する場合には、申請人は、その申請情報と併せて夫婦財産契約をしたことを証する情報又は管理者の変更若しくは共有財産の分割に関する処分の審判があったこと若しくはこれに関する契約をしたことを証する情報を提供しなければならない。</w:t>
      </w:r>
    </w:p>
    <w:p>
      <w:pPr>
        <w:pStyle w:val="Heading4"/>
      </w:pPr>
      <w:r>
        <w:t>第八条（不動産登記法の準用）</w:t>
      </w:r>
    </w:p>
    <w:p>
      <w:r>
        <w:t>不動産登記法（平成十六年法律第百二十三号）第七条から第十一条まで、第十三条、第十六条第一項、第十八条、第二十四条、第二十五条第一号から第九号まで及び第十二号、第六十七条第一項から第三項まで、第七十一条、第百十九条、第百二十一条第二項及び第三項、第百五十二条から第百五十六条まで、第百五十七条第一項から第三項まで、第五項及び第六項並びに第百五十八条の規定は、夫婦財産契約に関する登記について準用する。</w:t>
        <w:br/>
        <w:t>この場合において、同法第十八条中「政令」とあるのは、「法務省令」と読み替えるものとする。</w:t>
      </w:r>
    </w:p>
    <w:p>
      <w:pPr>
        <w:pStyle w:val="Heading4"/>
      </w:pPr>
      <w:r>
        <w:t>第九条（省令への委任）</w:t>
      </w:r>
    </w:p>
    <w:p>
      <w:r>
        <w:t>この法律に定めるもののほか、夫婦財産契約に関する登記に関し必要な事項は、法務省令で定める。</w:t>
      </w:r>
    </w:p>
    <w:p>
      <w:r>
        <w:br w:type="page"/>
      </w:r>
    </w:p>
    <w:p>
      <w:pPr>
        <w:pStyle w:val="Heading1"/>
      </w:pPr>
      <w:r>
        <w:t>附　則</w:t>
      </w:r>
    </w:p>
    <w:p>
      <w:pPr>
        <w:pStyle w:val="Heading4"/>
      </w:pPr>
      <w:r>
        <w:t>第一条</w:t>
      </w:r>
    </w:p>
    <w:p>
      <w:r>
        <w:t>本法ハ民法及ヒ商法ノ施行ノ日ヨリ之ヲ施行ス</w:t>
      </w:r>
    </w:p>
    <w:p>
      <w:pPr>
        <w:pStyle w:val="Heading4"/>
      </w:pPr>
      <w:r>
        <w:t>第二条</w:t>
      </w:r>
    </w:p>
    <w:p>
      <w:r>
        <w:t>非訟事件手続法（明治二十三年法律第九十五号）其他従前ノ法令ニシテ本法ノ規定ト抵触シ又ハ重複スルモノハ本法施行ノ日ヨリ之ヲ廃止ス</w:t>
      </w:r>
    </w:p>
    <w:p>
      <w:pPr>
        <w:pStyle w:val="Heading5"/>
        <w:ind w:left="440"/>
      </w:pPr>
      <w:r>
        <w:t>○２</w:t>
      </w:r>
    </w:p>
    <w:p>
      <w:pPr>
        <w:ind w:left="440"/>
      </w:pPr>
      <w:r>
        <w:t>本法施行前ニ裁判所ガ申立ヲ受ケ又ハ着手シタル事件ハ旧法令ニ依ル</w:t>
      </w:r>
    </w:p>
    <w:p>
      <w:r>
        <w:br w:type="page"/>
      </w:r>
    </w:p>
    <w:p>
      <w:pPr>
        <w:pStyle w:val="Heading1"/>
      </w:pPr>
      <w:r>
        <w:t>附則（明治四四年五月三日法律第七四号）</w:t>
      </w:r>
    </w:p>
    <w:p>
      <w:pPr>
        <w:pStyle w:val="Heading5"/>
        <w:ind w:left="440"/>
      </w:pPr>
      <w:r>
        <w:t>○１</w:t>
      </w:r>
    </w:p>
    <w:p>
      <w:pPr>
        <w:ind w:left="440"/>
      </w:pPr>
      <w:r>
        <w:t>本法ハ商法中改正法律施行ノ日ヨリ之ヲ施行ス</w:t>
      </w:r>
    </w:p>
    <w:p>
      <w:pPr>
        <w:pStyle w:val="Heading5"/>
        <w:ind w:left="440"/>
      </w:pPr>
      <w:r>
        <w:t>○２</w:t>
      </w:r>
    </w:p>
    <w:p>
      <w:pPr>
        <w:ind w:left="440"/>
      </w:pPr>
      <w:r>
        <w:t>本法施行前ニ裁判所ノ受理シタル事件ニハ従前ノ規定ヲ適用ス</w:t>
      </w:r>
    </w:p>
    <w:p>
      <w:pPr>
        <w:pStyle w:val="Heading5"/>
        <w:ind w:left="440"/>
      </w:pPr>
      <w:r>
        <w:t>○３</w:t>
      </w:r>
    </w:p>
    <w:p>
      <w:pPr>
        <w:ind w:left="440"/>
      </w:pPr>
      <w:r>
        <w:t>商法中改正法律附則ノ規定ニ依リ旧法ノ規定ヲ適用スヘキ場合ニ付テハ従前ノ規定ハ仍ホ其効力ヲ有ス</w:t>
      </w:r>
    </w:p>
    <w:p>
      <w:pPr>
        <w:pStyle w:val="Heading5"/>
        <w:ind w:left="440"/>
      </w:pPr>
      <w:r>
        <w:t>○４</w:t>
      </w:r>
    </w:p>
    <w:p>
      <w:pPr>
        <w:ind w:left="440"/>
      </w:pPr>
      <w:r>
        <w:t>後見人登記簿ハ法定代理人登記簿ノ一部トシテ其効力ヲ有シ営利ヲ目的トスル社団法人ノ登記簿ハ其法人ノ種類ニ従ヒ合名会社登記簿、合資会社登記簿、株式会社登記簿又ハ株式合資会社登記簿ノ一部トシテ其効力ヲ有ス</w:t>
      </w:r>
    </w:p>
    <w:p>
      <w:r>
        <w:br w:type="page"/>
      </w:r>
    </w:p>
    <w:p>
      <w:pPr>
        <w:pStyle w:val="Heading1"/>
      </w:pPr>
      <w:r>
        <w:t>附則（大正一一年四月二一日法律第六三号）</w:t>
      </w:r>
    </w:p>
    <w:p>
      <w:r>
        <w:t>本法施行ノ期日ハ勅令ヲ以テ之ヲ定ム</w:t>
      </w:r>
    </w:p>
    <w:p>
      <w:r>
        <w:br w:type="page"/>
      </w:r>
    </w:p>
    <w:p>
      <w:pPr>
        <w:pStyle w:val="Heading1"/>
      </w:pPr>
      <w:r>
        <w:t>附則（大正一一年四月二五日法律第七一号）</w:t>
      </w:r>
    </w:p>
    <w:p>
      <w:pPr>
        <w:pStyle w:val="Heading4"/>
      </w:pPr>
      <w:r>
        <w:t>第三百八十三条</w:t>
      </w:r>
    </w:p>
    <w:p>
      <w:r>
        <w:t>本法施行ノ期日ハ勅令ヲ以テ之ヲ定ム</w:t>
      </w:r>
    </w:p>
    <w:p>
      <w:r>
        <w:br w:type="page"/>
      </w:r>
    </w:p>
    <w:p>
      <w:pPr>
        <w:pStyle w:val="Heading1"/>
      </w:pPr>
      <w:r>
        <w:t>附則（大正一五年四月二四日法律第六七号）</w:t>
      </w:r>
    </w:p>
    <w:p>
      <w:r>
        <w:t>本法施行ノ期日ハ勅令ヲ以テ之ヲ定ム</w:t>
      </w:r>
    </w:p>
    <w:p>
      <w:r>
        <w:br w:type="page"/>
      </w:r>
    </w:p>
    <w:p>
      <w:pPr>
        <w:pStyle w:val="Heading1"/>
      </w:pPr>
      <w:r>
        <w:t>附則（昭和二年三月三一日法律第三三号）</w:t>
      </w:r>
    </w:p>
    <w:p>
      <w:r>
        <w:t>本法施行ノ期日ハ勅令ヲ以テ之ヲ定ム</w:t>
      </w:r>
    </w:p>
    <w:p>
      <w:r>
        <w:br w:type="page"/>
      </w:r>
    </w:p>
    <w:p>
      <w:pPr>
        <w:pStyle w:val="Heading1"/>
      </w:pPr>
      <w:r>
        <w:t>附則（昭和六年四月一日法律第四二号）</w:t>
      </w:r>
    </w:p>
    <w:p>
      <w:pPr>
        <w:pStyle w:val="Heading4"/>
      </w:pPr>
      <w:r>
        <w:t>第四十四条</w:t>
      </w:r>
    </w:p>
    <w:p>
      <w:r>
        <w:t>本法施行ノ期日ハ勅令ヲ以テ之ヲ定ム</w:t>
      </w:r>
    </w:p>
    <w:p>
      <w:r>
        <w:br w:type="page"/>
      </w:r>
    </w:p>
    <w:p>
      <w:pPr>
        <w:pStyle w:val="Heading1"/>
      </w:pPr>
      <w:r>
        <w:t>附則（昭和一四年四月一〇日法律第七九号）</w:t>
      </w:r>
    </w:p>
    <w:p>
      <w:pPr>
        <w:pStyle w:val="Heading5"/>
        <w:ind w:left="440"/>
      </w:pPr>
      <w:r>
        <w:t>○１</w:t>
      </w:r>
    </w:p>
    <w:p>
      <w:pPr>
        <w:ind w:left="440"/>
      </w:pPr>
      <w:r>
        <w:t>本法施行ノ期日ハ勅令ヲ以テ之ヲ定ム</w:t>
      </w:r>
    </w:p>
    <w:p>
      <w:pPr>
        <w:pStyle w:val="Heading5"/>
        <w:ind w:left="440"/>
      </w:pPr>
      <w:r>
        <w:t>○２</w:t>
      </w:r>
    </w:p>
    <w:p>
      <w:pPr>
        <w:ind w:left="440"/>
      </w:pPr>
      <w:r>
        <w:t>本法施行前ニ裁判所ノ受理シタル事件ニハ従前ノ規定ヲ適用ス</w:t>
      </w:r>
    </w:p>
    <w:p>
      <w:pPr>
        <w:pStyle w:val="Heading5"/>
        <w:ind w:left="440"/>
      </w:pPr>
      <w:r>
        <w:t>○３</w:t>
      </w:r>
    </w:p>
    <w:p>
      <w:pPr>
        <w:ind w:left="440"/>
      </w:pPr>
      <w:r>
        <w:t>商法中改正法律施行法ニ依リ同法第一条ニ於テ謂フ旧法ヲ適用スベキ場合ニ付テハ従前ノ規定ハ仍其ノ効力ヲ有ス他ノ法令ノ適用上従前ノ規定ヲ適用スベキトキ及他ノ法令中非訟事件手続法ヲ準用スル場合ニ於テ改正規定ニ依ルコト能ハザルトキ亦同ジ</w:t>
      </w:r>
    </w:p>
    <w:p>
      <w:pPr>
        <w:pStyle w:val="Heading5"/>
        <w:ind w:left="440"/>
      </w:pPr>
      <w:r>
        <w:t>○４</w:t>
      </w:r>
    </w:p>
    <w:p>
      <w:pPr>
        <w:ind w:left="440"/>
      </w:pPr>
      <w:r>
        <w:t>本法施行ノ際現ニ他ノ法令ニ於テ第二百六条乃至第二百八条ノ規定ヲ準用スル場合ニ於テハ本法ニ依ル第二百六条ノ規定ノ改正ニ拘ラズ第二百八条ノ二ノ規定ハ適用セラルルコトナシ但シ当該法令ガ本法施行後第二百六条乃至第二百八条ノ規定ノ準用ヲ止メタルトキハ此ノ限ニ在ラズ</w:t>
      </w:r>
    </w:p>
    <w:p>
      <w:r>
        <w:br w:type="page"/>
      </w:r>
    </w:p>
    <w:p>
      <w:pPr>
        <w:pStyle w:val="Heading1"/>
      </w:pPr>
      <w:r>
        <w:t>附則（昭和二二年四月一六日法律第六一号）</w:t>
      </w:r>
    </w:p>
    <w:p>
      <w:pPr>
        <w:pStyle w:val="Heading4"/>
      </w:pPr>
      <w:r>
        <w:t>第三十三条</w:t>
      </w:r>
    </w:p>
    <w:p>
      <w:r>
        <w:t>この法律は日本国憲法施行の日から、これを施行する。</w:t>
      </w:r>
    </w:p>
    <w:p>
      <w:r>
        <w:br w:type="page"/>
      </w:r>
    </w:p>
    <w:p>
      <w:pPr>
        <w:pStyle w:val="Heading1"/>
      </w:pPr>
      <w:r>
        <w:t>附則（昭和二二年一二月六日法律第一五三号）</w:t>
      </w:r>
    </w:p>
    <w:p>
      <w:r>
        <w:t>この法律は、昭和二十三年一月一日から、これを施行する。</w:t>
      </w:r>
    </w:p>
    <w:p>
      <w:r>
        <w:br w:type="page"/>
      </w:r>
    </w:p>
    <w:p>
      <w:pPr>
        <w:pStyle w:val="Heading1"/>
      </w:pPr>
      <w:r>
        <w:t>附則（昭和二二年一二月一七日法律第一九五号）</w:t>
      </w:r>
    </w:p>
    <w:p>
      <w:pPr>
        <w:pStyle w:val="Heading4"/>
      </w:pPr>
      <w:r>
        <w:t>第十七条</w:t>
      </w:r>
    </w:p>
    <w:p>
      <w:r>
        <w:t>この法律は、公布の後六十日を経過した日から、これを施行する。</w:t>
      </w:r>
    </w:p>
    <w:p>
      <w:r>
        <w:br w:type="page"/>
      </w:r>
    </w:p>
    <w:p>
      <w:pPr>
        <w:pStyle w:val="Heading1"/>
      </w:pPr>
      <w:r>
        <w:t>附則（昭和二三年七月一二日法律第一五一号）</w:t>
      </w:r>
    </w:p>
    <w:p>
      <w:pPr>
        <w:pStyle w:val="Heading5"/>
        <w:ind w:left="440"/>
      </w:pPr>
      <w:r>
        <w:t>○１</w:t>
      </w:r>
    </w:p>
    <w:p>
      <w:pPr>
        <w:ind w:left="440"/>
      </w:pPr>
      <w:r>
        <w:t>この法律は、公布の日から、これを施行する。</w:t>
      </w:r>
    </w:p>
    <w:p>
      <w:pPr>
        <w:pStyle w:val="Heading5"/>
        <w:ind w:left="440"/>
      </w:pPr>
      <w:r>
        <w:t>○３</w:t>
      </w:r>
    </w:p>
    <w:p>
      <w:pPr>
        <w:ind w:left="440"/>
      </w:pPr>
      <w:r>
        <w:t>商法の一部を改正する法律（昭和二十三年法律第百四十八号）附則の規定により改正前の商法を適用する場合に関しては、非訟事件手続法の従前の規定を適用する。</w:t>
      </w:r>
    </w:p>
    <w:p>
      <w:r>
        <w:br w:type="page"/>
      </w:r>
    </w:p>
    <w:p>
      <w:pPr>
        <w:pStyle w:val="Heading1"/>
      </w:pPr>
      <w:r>
        <w:t>附則（昭和二四年五月三一日法律第一三七号）</w:t>
      </w:r>
    </w:p>
    <w:p>
      <w:pPr>
        <w:pStyle w:val="Heading5"/>
        <w:ind w:left="440"/>
      </w:pPr>
      <w:r>
        <w:t>１</w:t>
      </w:r>
    </w:p>
    <w:p>
      <w:pPr>
        <w:ind w:left="440"/>
      </w:pPr>
      <w:r>
        <w:t>この法律は、昭和二十四年六月一日から施行する。</w:t>
      </w:r>
    </w:p>
    <w:p>
      <w:pPr>
        <w:pStyle w:val="Heading5"/>
        <w:ind w:left="440"/>
      </w:pPr>
      <w:r>
        <w:t>６</w:t>
      </w:r>
    </w:p>
    <w:p>
      <w:pPr>
        <w:ind w:left="440"/>
      </w:pPr>
      <w:r>
        <w:t>従前の不動産登記法若しくは非訟事件手続法の規定（他の法令で準用する場合を含む。）又は戦時民事特別法廃止法律の規定に基き登記に関してした申請その他の手続又は処分は、この法律に特別の定のある場合を除いて、改正後の相当規定（他の法令で準用する場合を含む。）によつてした申請その他の手続又は処分とみなす。</w:t>
      </w:r>
    </w:p>
    <w:p>
      <w:pPr>
        <w:pStyle w:val="Heading5"/>
        <w:ind w:left="440"/>
      </w:pPr>
      <w:r>
        <w:t>７</w:t>
      </w:r>
    </w:p>
    <w:p>
      <w:pPr>
        <w:ind w:left="440"/>
      </w:pPr>
      <w:r>
        <w:t>従前の不動産登記法第百五十条若しくは第百五十八条又は非訟事件手続法第百五十一条第一項若しくは第百五十一条ノ三第二項の規定（他の法令で準用する場合を含む。）によつてした抗告に関しては、この法律施行後でも、なお従前の例による。</w:t>
      </w:r>
    </w:p>
    <w:p>
      <w:pPr>
        <w:pStyle w:val="Heading5"/>
        <w:ind w:left="440"/>
      </w:pPr>
      <w:r>
        <w:t>９</w:t>
      </w:r>
    </w:p>
    <w:p>
      <w:pPr>
        <w:ind w:left="440"/>
      </w:pPr>
      <w:r>
        <w:t>登記所がすべき公告は、当分の間官報でするものとする。</w:t>
        <w:br/>
        <w:t>但し、登記の事項の公告は、当分の間しない。</w:t>
      </w:r>
    </w:p>
    <w:p>
      <w:r>
        <w:br w:type="page"/>
      </w:r>
    </w:p>
    <w:p>
      <w:pPr>
        <w:pStyle w:val="Heading1"/>
      </w:pPr>
      <w:r>
        <w:t>附則（昭和二六年六月八日法律第二一三号）</w:t>
      </w:r>
    </w:p>
    <w:p>
      <w:pPr>
        <w:pStyle w:val="Heading5"/>
        <w:ind w:left="440"/>
      </w:pPr>
      <w:r>
        <w:t>１</w:t>
      </w:r>
    </w:p>
    <w:p>
      <w:pPr>
        <w:ind w:left="440"/>
      </w:pPr>
      <w:r>
        <w:t>この法律は、昭和二十六年七月一日から施行する。</w:t>
      </w:r>
    </w:p>
    <w:p>
      <w:pPr>
        <w:pStyle w:val="Heading5"/>
        <w:ind w:left="440"/>
      </w:pPr>
      <w:r>
        <w:t>２</w:t>
      </w:r>
    </w:p>
    <w:p>
      <w:pPr>
        <w:ind w:left="440"/>
      </w:pPr>
      <w:r>
        <w:t>商法の一部を改正する法律施行法（昭和二十六年法律第二百十号）の規定により同法にいう旧法を適用する場合に関しては、従前の規定を適用する。</w:t>
        <w:br/>
        <w:t>他の法令の適用上従前の規定を適用すべきとき、及び他の法令中非訟事件手続法を準用する場合において改正規定によることができないときも、同様とする。</w:t>
      </w:r>
    </w:p>
    <w:p>
      <w:pPr>
        <w:pStyle w:val="Heading5"/>
        <w:ind w:left="440"/>
      </w:pPr>
      <w:r>
        <w:t>３</w:t>
      </w:r>
    </w:p>
    <w:p>
      <w:pPr>
        <w:ind w:left="440"/>
      </w:pPr>
      <w:r>
        <w:t>この法律施行前に清算人の解任の裁判があつた場合における登記については、なお従前の例による。</w:t>
      </w:r>
    </w:p>
    <w:p>
      <w:pPr>
        <w:pStyle w:val="Heading5"/>
        <w:ind w:left="440"/>
      </w:pPr>
      <w:r>
        <w:t>４</w:t>
      </w:r>
    </w:p>
    <w:p>
      <w:pPr>
        <w:ind w:left="440"/>
      </w:pPr>
      <w:r>
        <w:t>商法の一部を改正する法律施行法第七条第一項の登記は、代表取締役の申請によつてする。</w:t>
      </w:r>
    </w:p>
    <w:p>
      <w:pPr>
        <w:pStyle w:val="Heading5"/>
        <w:ind w:left="440"/>
      </w:pPr>
      <w:r>
        <w:t>５</w:t>
      </w:r>
    </w:p>
    <w:p>
      <w:pPr>
        <w:ind w:left="440"/>
      </w:pPr>
      <w:r>
        <w:t>この法律施行前に営業全部の譲渡により解散した株式会社又は有限会社の解散の登記については、なお従前の例による。</w:t>
      </w:r>
    </w:p>
    <w:p>
      <w:pPr>
        <w:pStyle w:val="Heading5"/>
        <w:ind w:left="440"/>
      </w:pPr>
      <w:r>
        <w:t>６</w:t>
      </w:r>
    </w:p>
    <w:p>
      <w:pPr>
        <w:ind w:left="440"/>
      </w:pPr>
      <w:r>
        <w:t>商法の一部を改正する法律施行法第四十七条第一項但書の登記は、当該会社の日本における代表者の申請によつてする。</w:t>
      </w:r>
    </w:p>
    <w:p>
      <w:r>
        <w:br w:type="page"/>
      </w:r>
    </w:p>
    <w:p>
      <w:pPr>
        <w:pStyle w:val="Heading1"/>
      </w:pPr>
      <w:r>
        <w:t>附則（昭和二七年七月三一日法律第二六八号）</w:t>
      </w:r>
    </w:p>
    <w:p>
      <w:pPr>
        <w:pStyle w:val="Heading5"/>
        <w:ind w:left="440"/>
      </w:pPr>
      <w:r>
        <w:t>１</w:t>
      </w:r>
    </w:p>
    <w:p>
      <w:pPr>
        <w:ind w:left="440"/>
      </w:pPr>
      <w:r>
        <w:t>この法律は、昭和二十七年八月一日から施行する。</w:t>
      </w:r>
    </w:p>
    <w:p>
      <w:r>
        <w:br w:type="page"/>
      </w:r>
    </w:p>
    <w:p>
      <w:pPr>
        <w:pStyle w:val="Heading1"/>
      </w:pPr>
      <w:r>
        <w:t>附則（昭和二九年五月二七日法律第一二七号）</w:t>
      </w:r>
    </w:p>
    <w:p>
      <w:pPr>
        <w:pStyle w:val="Heading5"/>
        <w:ind w:left="440"/>
      </w:pPr>
      <w:r>
        <w:t>１</w:t>
      </w:r>
    </w:p>
    <w:p>
      <w:pPr>
        <w:ind w:left="440"/>
      </w:pPr>
      <w:r>
        <w:t>この法律は、昭和二十九年六月一日から施行する。</w:t>
      </w:r>
    </w:p>
    <w:p>
      <w:r>
        <w:br w:type="page"/>
      </w:r>
    </w:p>
    <w:p>
      <w:pPr>
        <w:pStyle w:val="Heading1"/>
      </w:pPr>
      <w:r>
        <w:t>附則（昭和三七年四月二〇日法律第八二号）</w:t>
      </w:r>
    </w:p>
    <w:p>
      <w:pPr>
        <w:pStyle w:val="Heading4"/>
      </w:pPr>
      <w:r>
        <w:t>第一条（施行期日）</w:t>
      </w:r>
    </w:p>
    <w:p>
      <w:r>
        <w:t>この法律は、昭和三十八年四月一日から施行する。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附則（昭和三八年七月九日法律第一二六号）</w:t>
      </w:r>
    </w:p>
    <w:p>
      <w:r>
        <w:t>この法律は、商業登記法の施行の日（昭和三十九年四月一日）から施行する。</w:t>
      </w:r>
    </w:p>
    <w:p>
      <w:r>
        <w:br w:type="page"/>
      </w:r>
    </w:p>
    <w:p>
      <w:pPr>
        <w:pStyle w:val="Heading1"/>
      </w:pPr>
      <w:r>
        <w:t>附則（昭和四一年六月一四日法律第八三号）</w:t>
      </w:r>
    </w:p>
    <w:p>
      <w:pPr>
        <w:pStyle w:val="Heading5"/>
        <w:ind w:left="440"/>
      </w:pPr>
      <w:r>
        <w:t>１</w:t>
      </w:r>
    </w:p>
    <w:p>
      <w:pPr>
        <w:ind w:left="440"/>
      </w:pPr>
      <w:r>
        <w:t>この法律は、昭和四十一年七月一日から施行する。</w:t>
      </w:r>
    </w:p>
    <w:p>
      <w:r>
        <w:br w:type="page"/>
      </w:r>
    </w:p>
    <w:p>
      <w:pPr>
        <w:pStyle w:val="Heading1"/>
      </w:pPr>
      <w:r>
        <w:t>附則（昭和四五年六月五日法律第一一五号）</w:t>
      </w:r>
    </w:p>
    <w:p>
      <w:pPr>
        <w:pStyle w:val="Heading5"/>
        <w:ind w:left="440"/>
      </w:pPr>
      <w:r>
        <w:t>１</w:t>
      </w:r>
    </w:p>
    <w:p>
      <w:pPr>
        <w:ind w:left="440"/>
      </w:pPr>
      <w:r>
        <w:t>この法律は、民訴条約及び送達条約が日本国について効力を生ずる日から施行する。</w:t>
      </w:r>
    </w:p>
    <w:p>
      <w:pPr>
        <w:pStyle w:val="Heading5"/>
        <w:ind w:left="440"/>
      </w:pPr>
      <w:r>
        <w:t>５</w:t>
      </w:r>
    </w:p>
    <w:p>
      <w:pPr>
        <w:ind w:left="440"/>
      </w:pPr>
      <w:r>
        <w:t>この法律の施行の際附則第三項の規定による改正前の民事訴訟法第百五十九条又は前項の規定による改正前の非訟事件手続法第二十二条に定める期間が現に進行しているものについては、なお従前の例による。</w:t>
      </w:r>
    </w:p>
    <w:p>
      <w:r>
        <w:br w:type="page"/>
      </w:r>
    </w:p>
    <w:p>
      <w:pPr>
        <w:pStyle w:val="Heading1"/>
      </w:pPr>
      <w:r>
        <w:t>附則（昭和四六年六月三日法律第一〇〇号）</w:t>
      </w:r>
    </w:p>
    <w:p>
      <w:pPr>
        <w:pStyle w:val="Heading5"/>
        <w:ind w:left="440"/>
      </w:pPr>
      <w:r>
        <w:t>１</w:t>
      </w:r>
    </w:p>
    <w:p>
      <w:pPr>
        <w:ind w:left="440"/>
      </w:pPr>
      <w:r>
        <w:t>この法律は、昭和四十六年七月一日から施行する。</w:t>
      </w:r>
    </w:p>
    <w:p>
      <w:r>
        <w:br w:type="page"/>
      </w:r>
    </w:p>
    <w:p>
      <w:pPr>
        <w:pStyle w:val="Heading1"/>
      </w:pPr>
      <w:r>
        <w:t>附則（昭和四九年四月二日法律第二三号）</w:t>
      </w:r>
    </w:p>
    <w:p>
      <w:r>
        <w:t>この法律は、公布の日から起算して六月をこえない範囲内において政令で定める日から施行する。</w:t>
        <w:br/>
        <w:t>ただし、第一条、第六条中商法中改正法律施行法第五条の改正規定、第十六条中外資に関する法律第八条第二項第四号ハの改正規定、第三十条、第三十一条及び第三十六条の規定は、公布の日から施行する。</w:t>
      </w:r>
    </w:p>
    <w:p>
      <w:r>
        <w:br w:type="page"/>
      </w:r>
    </w:p>
    <w:p>
      <w:pPr>
        <w:pStyle w:val="Heading1"/>
      </w:pPr>
      <w:r>
        <w:t>附則（昭和五四年三月三〇日法律第五号）</w:t>
      </w:r>
    </w:p>
    <w:p>
      <w:pPr>
        <w:pStyle w:val="Heading5"/>
        <w:ind w:left="440"/>
      </w:pPr>
      <w:r>
        <w:t>１</w:t>
      </w:r>
    </w:p>
    <w:p>
      <w:pPr>
        <w:ind w:left="440"/>
      </w:pPr>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附則（昭和五四年一二月二〇日法律第六八号）</w:t>
      </w:r>
    </w:p>
    <w:p>
      <w:pPr>
        <w:pStyle w:val="Heading4"/>
      </w:pPr>
      <w:r>
        <w:t>第一条（施行期日）</w:t>
      </w:r>
    </w:p>
    <w:p>
      <w:r>
        <w:t>この法律は、公布の日から起算して六月を経過した日から施行する。</w:t>
      </w:r>
    </w:p>
    <w:p>
      <w:r>
        <w:br w:type="page"/>
      </w:r>
    </w:p>
    <w:p>
      <w:pPr>
        <w:pStyle w:val="Heading1"/>
      </w:pPr>
      <w:r>
        <w:t>附則（昭和五六年六月九日法律第七五号）</w:t>
      </w:r>
    </w:p>
    <w:p>
      <w:r>
        <w:t>この法律は、商法等の一部を改正する法律の施行の日（昭和五十七年十月一日）から施行する。</w:t>
        <w:br/>
        <w:t>ただし、第一条中非訟事件手続法第百三十二条ノ二第一項の改正規定、第二条中担保附社債信託法第三十四条の改正規定、第三条、第四条及び第七条の規定、第八条中農業協同組合法第十条第七項の改正規定、第十一条中国有財産法第二条第一項第六号の改正規定（「を含む。）」の下に「、新株引受権証券」を加える部分に限る。</w:t>
        <w:br/>
        <w:t>）、第十三条中中小企業等協同組合法第九条の八第五項の改正規定、第二十四条中信用金庫法第五十三条第三項の改正規定、第二十六条中会社更生法第二百五十七条第四項の改正規定、第三十一条中労働金庫法第五十八条第六項の改正規定、第四十一条中商業登記法第八十二条の次に一条を加える改正規定及び同法第八十九条の改正規定並びに第四十五条及び第四十八条の規定は、商法等の一部を改正する法律附則第一条ただし書の政令で定める日から施行する。</w:t>
      </w:r>
    </w:p>
    <w:p>
      <w:r>
        <w:br w:type="page"/>
      </w:r>
    </w:p>
    <w:p>
      <w:pPr>
        <w:pStyle w:val="Heading1"/>
      </w:pPr>
      <w:r>
        <w:t>附則（平成元年一二月二二日法律第九一号）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附則（平成二年六月二九日法律第六五号）</w:t>
      </w:r>
    </w:p>
    <w:p>
      <w:r>
        <w:t>この法律は、商法等の一部を改正する法律の施行の日から施行する。</w:t>
      </w:r>
    </w:p>
    <w:p>
      <w:r>
        <w:br w:type="page"/>
      </w:r>
    </w:p>
    <w:p>
      <w:pPr>
        <w:pStyle w:val="Heading1"/>
      </w:pPr>
      <w:r>
        <w:t>附則（平成三年五月二一日法律第七九号）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一から四まで</w:t>
        <w:br/>
        <w:t>略</w:t>
      </w:r>
    </w:p>
    <w:p>
      <w:pPr>
        <w:pStyle w:val="ListBullet"/>
        <w:ind w:left="880"/>
      </w:pPr>
      <w:r>
        <w:t>五</w:t>
        <w:br/>
        <w:t>第六条から第二十一条まで、第二十五条及び第三十四条並びに附則第八条から第十三条までの規定</w:t>
        <w:br/>
        <w:br/>
        <w:br/>
        <w:t>公布の日から起算して一年を超えない範囲内において政令で定める日</w:t>
      </w:r>
    </w:p>
    <w:p>
      <w:r>
        <w:br w:type="page"/>
      </w:r>
    </w:p>
    <w:p>
      <w:pPr>
        <w:pStyle w:val="Heading1"/>
      </w:pPr>
      <w:r>
        <w:t>附則（平成五年六月一四日法律第六三号）</w:t>
      </w:r>
    </w:p>
    <w:p>
      <w:r>
        <w:t>この法律は、商法等の一部を改正する法律の施行の日から施行する。</w:t>
      </w:r>
    </w:p>
    <w:p>
      <w:r>
        <w:br w:type="page"/>
      </w:r>
    </w:p>
    <w:p>
      <w:pPr>
        <w:pStyle w:val="Heading1"/>
      </w:pPr>
      <w:r>
        <w:t>附則（平成八年六月二六日法律第一一〇号）</w:t>
      </w:r>
    </w:p>
    <w:p>
      <w:r>
        <w:t>この法律は、新民訴法の施行の日から施行する。</w:t>
      </w:r>
    </w:p>
    <w:p>
      <w:r>
        <w:br w:type="page"/>
      </w:r>
    </w:p>
    <w:p>
      <w:pPr>
        <w:pStyle w:val="Heading1"/>
      </w:pPr>
      <w:r>
        <w:t>附則（平成九年六月六日法律第七二号）</w:t>
      </w:r>
    </w:p>
    <w:p>
      <w:pPr>
        <w:pStyle w:val="Heading5"/>
        <w:ind w:left="440"/>
      </w:pPr>
      <w:r>
        <w:t>１</w:t>
      </w:r>
    </w:p>
    <w:p>
      <w:pPr>
        <w:ind w:left="440"/>
      </w:pPr>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附則（平成一一年八月一三日法律第一二五号）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w:t>
        <w:br/>
        <w:t>第四条の規定による非訟事件手続法第百三十八条の改正規定</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附則（平成一一年一二月二二日法律第二二五号）</w:t>
      </w:r>
    </w:p>
    <w:p>
      <w:pPr>
        <w:pStyle w:val="Heading4"/>
      </w:pPr>
      <w:r>
        <w:t>第一条（施行期日）</w:t>
      </w:r>
    </w:p>
    <w:p>
      <w:r>
        <w:t>この法律は、公布の日から起算して六月を超えない範囲内において政令で定める日から施行する。</w:t>
      </w:r>
    </w:p>
    <w:p>
      <w:pPr>
        <w:pStyle w:val="Heading4"/>
      </w:pPr>
      <w:r>
        <w:t>第二十五条（民法等の一部改正に伴う経過措置）</w:t>
      </w:r>
    </w:p>
    <w:p>
      <w:r>
        <w:t>この法律の施行前に和議開始の申立てがあった場合又は当該申立てに基づきこの法律の施行前若しくは施行後に和議開始の決定があった場合においては、当該申立て又は決定に係る次の各号に掲げる法律の規定に定める事項に関する取扱いについては、この法律の附則の規定による改正後のこれらの規定にかかわらず、なお従前の例による。</w:t>
      </w:r>
    </w:p>
    <w:p>
      <w:pPr>
        <w:pStyle w:val="ListBullet"/>
        <w:ind w:left="880"/>
      </w:pPr>
      <w:r>
        <w:t>一から四まで</w:t>
        <w:br/>
        <w:t>略</w:t>
      </w:r>
    </w:p>
    <w:p>
      <w:pPr>
        <w:pStyle w:val="ListBullet"/>
        <w:ind w:left="880"/>
      </w:pPr>
      <w:r>
        <w:t>五</w:t>
        <w:br/>
        <w:t>非訟事件手続法第百三十五条ノ三十六</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附則（平成一三年六月二九日法律第八〇号）</w:t>
      </w:r>
    </w:p>
    <w:p>
      <w:r>
        <w:t>この法律は、商法等改正法の施行の日から施行する。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r>
        <w:br w:type="page"/>
      </w:r>
    </w:p>
    <w:p>
      <w:pPr>
        <w:pStyle w:val="Heading1"/>
      </w:pPr>
      <w:r>
        <w:t>附則（平成一三年一二月五日法律第一三九号）</w:t>
      </w:r>
    </w:p>
    <w:p>
      <w:r>
        <w:t>この法律は、公布の日から起算して二十日を経過した日から施行する。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附則（平成一六年五月一二日法律第四三号）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附則第三十条及び第三十三条の規定</w:t>
        <w:br/>
        <w:br/>
        <w:br/>
        <w:t>公布の日から九月を超えない範囲内において政令で定める日</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附則（平成一六年六月九日法律第八七号）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br/>
        <w:t>ただし、第三条のうち非訟事件手続法第百二十五条第一項の改正規定及び第十三条のうち抵当証券法第四十一条の改正規定中新不動産登記法第百二十七条の準用に係る部分は、行政機関の保有する個人情報の保護に関する法律（平成十五年法律第五十八号）の施行の日（平成十七年四月一日）又はこの法律の施行の日のいずれか遅い日から施行する。</w:t>
      </w:r>
    </w:p>
    <w:p>
      <w:r>
        <w:br w:type="page"/>
      </w:r>
    </w:p>
    <w:p>
      <w:pPr>
        <w:pStyle w:val="Heading1"/>
      </w:pPr>
      <w:r>
        <w:t>附則（平成一六年一二月三日法律第一五二号）</w:t>
      </w:r>
    </w:p>
    <w:p>
      <w:pPr>
        <w:pStyle w:val="Heading4"/>
      </w:pPr>
      <w:r>
        <w:t>第一条（施行期日）</w:t>
      </w:r>
    </w:p>
    <w:p>
      <w:r>
        <w:t>この法律は、公布の日から起算して一年を超えない範囲内において政令で定める日から施行する。</w:t>
      </w:r>
    </w:p>
    <w:p>
      <w:pPr>
        <w:pStyle w:val="Heading4"/>
      </w:pPr>
      <w:r>
        <w:t>第三条（経過措置の原則）</w:t>
      </w:r>
    </w:p>
    <w:p>
      <w:r>
        <w:t>この法律による改正後の民事訴訟法、非訟事件手続法及び民事執行法の規定（罰則を除く。）は、この附則に特別の定めがある場合を除き、この法律の施行前に生じた事項にも適用する。</w:t>
        <w:br/>
        <w:t>ただし、この法律による改正前のこれらの法律の規定により生じた効力を妨げない。</w:t>
      </w:r>
    </w:p>
    <w:p>
      <w:pPr>
        <w:pStyle w:val="Heading4"/>
      </w:pPr>
      <w:r>
        <w:t>第七条（過料事件に関する経過措置）</w:t>
      </w:r>
    </w:p>
    <w:p>
      <w:r>
        <w:t>新民事訴訟法第百八十九条第四項の規定及び第二条の規定による改正後の非訟事件手続法第百六十三条第四項（同法第百六十四条第八項において準用する場合を含む。）の規定は、この法律の施行前に旧民事訴訟法第百八十九条第一項の規定又は第二条の規定による改正前の非訟事件手続法（次項において「旧非訟事件手続法」という。）第二百八条第一項の規定による過料の裁判の執行があった過料事件（過料についての裁判の手続に係る事件をいう。次項において同じ。）については、適用しない。</w:t>
      </w:r>
    </w:p>
    <w:p>
      <w:pPr>
        <w:pStyle w:val="Heading5"/>
        <w:ind w:left="440"/>
      </w:pPr>
      <w:r>
        <w:t>２</w:t>
      </w:r>
    </w:p>
    <w:p>
      <w:pPr>
        <w:ind w:left="440"/>
      </w:pPr>
      <w:r>
        <w:t>この法律の施行前に旧非訟事件手続法第二百八条ノ二第一項の規定による過料についての裁判に対する同条第二項の異議の申立てがされた過料事件については、なお従前の例による。</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第四十条（政令への委任）</w:t>
      </w:r>
    </w:p>
    <w:p>
      <w:r>
        <w:t>附則第三条から第十条まで、第二十九条及び前二条に規定するもののほか、この法律の施行に関し必要な経過措置は、政令で定める。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r>
        <w:br w:type="page"/>
      </w:r>
    </w:p>
    <w:p>
      <w:pPr>
        <w:pStyle w:val="Heading1"/>
      </w:pPr>
      <w:r>
        <w:t>附則（平成一七年四月一三日法律第二九号）</w:t>
      </w:r>
    </w:p>
    <w:p>
      <w:pPr>
        <w:pStyle w:val="Heading4"/>
      </w:pPr>
      <w:r>
        <w:t>第一条（施行期日）</w:t>
      </w:r>
    </w:p>
    <w:p>
      <w:r>
        <w:t>この法律は、公布の日から起算して一年を超えない範囲内において政令で定める日から施行する。</w:t>
      </w:r>
    </w:p>
    <w:p>
      <w:pPr>
        <w:pStyle w:val="Heading4"/>
      </w:pPr>
      <w:r>
        <w:t>第九条（罰則の適用に関する経過措置）</w:t>
      </w:r>
    </w:p>
    <w:p>
      <w:r>
        <w:t>この法律の施行前にした行為に対する罰則の適用については、なお従前の例による。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附則（平成一八年一二月一五日法律第一〇九号）</w:t>
      </w:r>
    </w:p>
    <w:p>
      <w:r>
        <w:t>この法律は、新信託法の施行の日から施行する。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p>
      <w:pPr>
        <w:pStyle w:val="ListBullet"/>
        <w:ind w:left="880"/>
      </w:pPr>
      <w:r>
        <w:t>二</w:t>
        <w:br/>
        <w:t>第一条中外国法人の登記及び夫婦財産契約の登記に関する法律第四条の改正規定（次号に掲げる部分を除く。）、第六条の規定（同条中商業登記法第九十条の次に一条を加える改正規定及び同法第九十一条第二項の改正規定（「前条」を「第九十条」に改める部分に限る。）並びに同号に掲げる改正規定を除く。）、第七条の規定、第十五条中一般社団法人及び一般財団法人に関する法律第三百三十条の改正規定（同号に掲げる部分を除く。）、第十六条第五項の規定、第十七条中信託法第二百四十七条の改正規定（同号に掲げる部分を除く。）、第十八条中職員団体等に対する法人格の付与に関する法律第五十八条の改正規定（「第十九条の二」の下に「、第十九条の三、第二十一条」を加え、「第十五号及び第十六号」を「第十四号及び第十五号」に改める部分、「（同法第二十七条中「本店」とある部分を除く。）」を削る部分及び「「事務所」と」の下に「、同法第十二条の二第五項中「営業所（会社にあつては、本店）」とあり、並びに同法第十七条第二項第一号及び第五十一条第一項中「本店」とあるのは「主たる事務所」と」を、「選任された者」と」の下に「、同法第百四十六条の二中「商業登記法（」とあるのは「職員団体等に対する法人格の付与に関する法律（昭和五十三年法律第八十号）第五十五条において準用する商業登記法（」と、「商業登記法第百四十五条」とあるのは「職員団体等に対する法人格の付与に関する法律第五十五条において準用する商業登記法第百四十五条」と」を加える部分に限る。）及び同法第六十条第六号中「隠ぺいした」を「隠蔽した」に改める改正規定、第十九条の規定、第二十五条中金融商品取引法第九十条の改正規定（次号に掲げる部分を除く。）及び同法第百二条の十一の改正規定（次号に掲げる部分を除く。）、第二十六条の規定、第二十七条の規定（次号に掲げる改正規定を除く。）、第二十八条の規定、第三十二条中投資信託及び投資法人に関する法律第百七十七条の改正規定（次号に掲げる部分を除く。）、第三十四条中信用金庫法第八十五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五条第四項の規定、第三十六条中労働金庫法第八十九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七条第三項の規定、第四十一条中保険業法第六十七条の改正規定（次号に掲げる部分を除く。）及び同法第二百十六条の改正規定（次号に掲げる部分を除く。）、第四十二条第十一項の規定、第四十五条中資産の流動化に関する法律第百八十三条第一項の改正規定（次号に掲げる部分を除く。）、第四十六条第九項の規定、第五十条の規定（次号に掲げる改正規定を除く。）、第五十六条中酒税の保全及び酒類業組合等に関する法律第七十八条の改正規定（「第二十七条まで（第二十四条第十五号及び第十六号を除く。）」を「第十九条の三まで」に、「、添付書面の特例、印鑑の提出、」を「及び添付書面の特例）、第二十一条から第二十七条まで（第二十四条第十四号及び第十五号を除く。）（」に改める部分に限る。）、第五十七条第三項の規定、第六十七条中宗教法人法第六十五条の改正規定（「第十九条の二」の下に「、第十九条の三、第二十一条」を加え、「第十五号及び第十六号」を「第十四号及び第十五号」に改める部分及び「清算人」と」の下に「、同法第百四十六条の二中「商業登記法（」とあるのは「宗教法人法（昭和二十六年法律第百二十六号）第六十五条において準用する商業登記法（」と、「商業登記法第百四十五条」とあるのは「宗教法人法第六十五条において準用する商業登記法第百四十五条」と」を加える部分に限る。）、第六十八条の規定、第六十九条中消費生活協同組合法第九十二条の改正規定（「第十七条から」の下に「第十九条の三まで、第二十一条から」を加え、「第十五号及び第十六号」を「第十四号及び第十五号」に改める部分及び「清算人」と」の下に「、同法第百四十六条の二中「商業登記法（」とあるのは「消費生活協同組合法（昭和二十三年法律第二百号）第九十二条において準用する商業登記法（」と、「商業登記法第百四十五条」とあるのは「消費生活協同組合法第九十二条において準用する商業登記法第百四十五条」と」を加える部分に限る。）、第七十条第三項の規定、第八十条中農村負債整理組合法第二十四条第一項の改正規定（次号に掲げる部分を除く。）、第八十五条中漁船損害等補償法第八十三条の改正規定（「第十七条から」の下に「第十九条の三まで、第二十一条から」を加え、「第十五号及び第十六号」を「第十四号及び第十五号」に改める部分及び「により清算人となつたもの」と」の下に「、同法第百四十六条の二中「商業登記法（」とあるのは「漁船損害等補償法（昭和二十七年法律第二十八号）第八十三条において準用する商業登記法（」と、「商業登記法第百四十五条」とあるのは「漁船損害等補償法第八十三条において準用する商業登記法第百四十五条」と」を加える部分に限る。）、第八十六条の規定、第九十三条中中小企業等協同組合法第百三条の改正規定（次号に掲げる部分を除く。）、第九十四条第三項の規定、第九十六条中商品先物取引法第二十九条の改正規定（「第十七条から」の下に「第十九条の三まで、第二十一条から」を加え、「第十五号及び第十六号」を「第十四号及び第十五号」に改める部分に限る。）、第九十七条、第九十九条及び第百一条の規定、第百二条中技術研究組合法第百六十八条の改正規定（次号に掲げる部分を除く。）、第百三条第三項の規定、第百七条中投資事業有限責任組合契約に関する法律第三十三条の改正規定（「第十九条の二」の下に「、第十九条の三、第二十一条」を加える部分に限る。）、第百八条の規定、第百十一条中有限責任事業組合契約に関する法律第七十三条の改正規定（「第十九条の二」の下に「、第十九条の三、第二十一条」を加える部分に限る。）並びに第百十二条の規定</w:t>
        <w:br/>
        <w:br/>
        <w:br/>
        <w:t>公布の日から起算して一年三月を超えない範囲内において政令で定める日</w:t>
      </w:r>
    </w:p>
    <w:p>
      <w:pPr>
        <w:pStyle w:val="ListBullet"/>
        <w:ind w:left="880"/>
      </w:pPr>
      <w:r>
        <w:t>三</w:t>
        <w:b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br/>
        <w:br/>
        <w:br/>
        <w:t>会社法改正法附則第一条ただし書に規定する規定の施行の日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外国法人の登記及び夫婦財産契約の登記に関する法律</w:t>
      <w:br/>
      <w:tab/>
      <w:t>（明治三十一年法律第十四号）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外国法人の登記及び夫婦財産契約の登記に関する法律（明治三十一年法律第十四号）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
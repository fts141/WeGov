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指定地域密着型サービスの事業の人員、設備及び運営に関する基準</w:t>
        <w:br/>
        <w:t>（平成十八年厚生労働省令第三十四号）</w:t>
      </w:r>
    </w:p>
    <w:p>
      <w:pPr>
        <w:pStyle w:val="Heading2"/>
      </w:pPr>
      <w:r>
        <w:t>第一章　総則</w:t>
      </w:r>
    </w:p>
    <w:p>
      <w:pPr>
        <w:pStyle w:val="Heading4"/>
      </w:pPr>
      <w:r>
        <w:t>第一条（趣旨）</w:t>
      </w:r>
    </w:p>
    <w:p>
      <w:r>
        <w:t>共生型地域密着型サービスの事業に係る介護保険法（平成九年法律第百二十三号。以下「法」という。）第七十八条の二の二第二項の厚生労働省令で定める基準及び指定地域密着型サービスの事業に係る法第七十八条の四第三項の厚生労働省令で定める基準は、次の各号に掲げる基準に応じ、それぞれ当該各号に定める基準とする。</w:t>
      </w:r>
    </w:p>
    <w:p>
      <w:pPr>
        <w:pStyle w:val="ListBullet"/>
        <w:ind w:left="880"/>
      </w:pPr>
      <w:r>
        <w:t>一</w:t>
        <w:br/>
        <w:t>法第七十八条の二の二第一項第一号の規定により、同条第二項第一号に掲げる事項について市町村（特別区を含む。以下同じ。）が条例を定めるに当たって従うべき基準</w:t>
        <w:br/>
        <w:br/>
        <w:br/>
        <w:t>第二十一条（第三十七条の三において準用する場合に限る。）及び第三十七条の二第一号の規定による基準</w:t>
      </w:r>
    </w:p>
    <w:p>
      <w:pPr>
        <w:pStyle w:val="ListBullet"/>
        <w:ind w:left="880"/>
      </w:pPr>
      <w:r>
        <w:t>二</w:t>
        <w:br/>
        <w:t>法第七十八条の二の二第一項第二号の規定により、同条第二項第四号に掲げる事項について市町村が条例を定めるに当たって従うべき基準</w:t>
        <w:br/>
        <w:br/>
        <w:br/>
        <w:t>第三条の七第一項（第三十七条の三において準用する場合に限る。）、第三条の八（第三十七条の三において準用する場合に限る。）、第三条の三十三（第三十七条の三において準用する場合に限る。）、第三十五条（第三十七条の三において準用する場合に限る。）の規定による基準</w:t>
      </w:r>
    </w:p>
    <w:p>
      <w:pPr>
        <w:pStyle w:val="ListBullet"/>
        <w:ind w:left="880"/>
      </w:pPr>
      <w:r>
        <w:t>三</w:t>
        <w:br/>
        <w:t>法第七十八条の四第一項の規定により、同条第三項第一号に掲げる事項について市町村が条例を定めるに当たって従うべき基準</w:t>
        <w:br/>
        <w:br/>
        <w:br/>
        <w:t>第三条の四、第三条の五、第三条の四十一第一項、第六条、第七条、第二十条、第二十一条、第四十条、第四十条の二、第四十二条第一項から第三項まで及び第五項から第七項まで、第四十三条、第四十五条、第四十七条、第六十三条から第六十五条まで、第九十条から第九十二条まで、第百十条、第百十一条、第百三十一条（第十四項を除く。）、第百三十九条第七項、第百四十六条（第百六十九条において準用する場合を含む。）、第百六十三条第八項、第百六十七条第二項及び第三項、第百七十一条から第百七十三条まで並びに附則第二条、附則第三条、附則第五条、附則第六条及び附則第十七条の規定による基準</w:t>
      </w:r>
    </w:p>
    <w:p>
      <w:pPr>
        <w:pStyle w:val="ListBullet"/>
        <w:ind w:left="880"/>
      </w:pPr>
      <w:r>
        <w:t>四</w:t>
        <w:br/>
        <w:t>法第七十八条の四第二項の規定により、同条第三項第二号に掲げる事項について市町村が条例を定めるに当たって従うべき基準</w:t>
        <w:br/>
        <w:br/>
        <w:br/>
        <w:t>第四十条の四第一項（専用の部屋に係る部分に限る。）及び第二項、第六十七条第一項（宿泊室に係る部分に限る。）及び第二項第二号ロ、第九十三条第二項（居室に係る部分に限る。）及び第四項、第百三十二条第一項第一号ロ、第百六十条第一項第一号イ（３）（床面積に係る部分に限る。）、第百七十五条第一項（宿泊室に係る部分に限る。）及び第二項第二号ロ並びに附則第十二条第一項の規定による基準</w:t>
      </w:r>
    </w:p>
    <w:p>
      <w:pPr>
        <w:pStyle w:val="ListBullet"/>
        <w:ind w:left="880"/>
      </w:pPr>
      <w:r>
        <w:t>五</w:t>
        <w:br/>
        <w:t>法第七十八条の四第二項の規定により、同条第三項第三号に掲げる事項について市町村が条例を定めるに当たって従うべき基準</w:t>
        <w:br/>
        <w:br/>
        <w:br/>
        <w:t>第四十二条第四項、第四十六条第一項及び第六十六条の規定による基準</w:t>
      </w:r>
    </w:p>
    <w:p>
      <w:pPr>
        <w:pStyle w:val="ListBullet"/>
        <w:ind w:left="880"/>
      </w:pPr>
      <w:r>
        <w:t>六</w:t>
        <w:br/>
        <w:t>法第七十八条の四第二項の規定により、同条第三項第四号に掲げる事項について市町村が条例を定めるに当たって従うべき基準</w:t>
        <w:br/>
        <w:br/>
        <w:br/>
        <w:t>第三条の七第一項（第十八条、第三十七条、第六十一条、第八十八条、第百八条、第百五十七条、第百六十九条及び第百八十二条において準用する場合を含む。）、第三条の八（第十八条、第三十七条、第四十条の十六、第六十一条、第八十八条、第百八条、第百五十七条、第百六十九条及び第百八十二条において準用する場合を含む。）、第三条の二十三（定期巡回・随時対応型訪問介護看護計画及び訪問看護報告書の提出に係る部分を除く。）、第三条の二十五（第十八条において準用する場合を含む。）、第三条の三十三（第十八条、第三十七条、第四十条の十六、第六十一条、第八十八条、第百八条、第百二十九条及び第百八十二条において準用する場合を含む。）、第三条の三十八（第十八条、第八十八条、第百八条、第百二十九条及び第百八十二条において準用する場合を含む。）、第三条の四十一第二項（第三条の二十三に係る部分（定期巡回・随時対応型訪問介護看護計画及び訪問看護報告書の提出に係る部分を除く。）に限る。）、第三十五条（第四十条の十六及び第六十一条において準用する場合を含む。）、第四十条の五第一項、第五十九条の二、第七十三条第五号及び第六号、第七十八条第二項、第九十七条第五項から第七項まで、第九十九条第二項、第百十三条第一項から第三項まで、第百十四条第一項及び第二項、第百十八条第四項から第六項まで、第百三十七条第四項から第六項まで、第百三十九条第八項、第百四十五条（第百六十九条において準用する場合を含む。）、第百五十三条（第百六十九条において準用する場合を含む。）、第百五十五条（第百六十九条において準用する場合を含む。）、第百六十二条第六項から第八項まで並びに第百六十三条第九項、第百七十七条第五号及び第六号並びに第百七十八条（看護小規模多機能型居宅介護計画及び看護小規模多機能型居宅介護報告書の提出に係る部分を除く。）の規定による基準</w:t>
      </w:r>
    </w:p>
    <w:p>
      <w:pPr>
        <w:pStyle w:val="ListBullet"/>
        <w:ind w:left="880"/>
      </w:pPr>
      <w:r>
        <w:t>七</w:t>
        <w:br/>
        <w:t>法第七十八条の四第二項の規定により、同条第三項第五号に掲げる事項について市町村が条例を定めるに当たって標準とすべき基準</w:t>
        <w:br/>
        <w:br/>
        <w:br/>
        <w:t>第四十条の三、第九十三条第一項及び第二項（居室に係る部分を除く。）、第百七十四条並びに附則第七条の規定による基準</w:t>
      </w:r>
    </w:p>
    <w:p>
      <w:pPr>
        <w:pStyle w:val="ListBullet"/>
        <w:ind w:left="880"/>
      </w:pPr>
      <w:r>
        <w:t>八</w:t>
        <w:br/>
        <w:t>法第七十八条の二の二第一項第一号若しくは第二号又は第七十八条の四第一項若しくは第二項の規定により、法第七十八条の二の二第二項各号又は第七十八条の四第三項各号に掲げる事項以外の事項について市町村が条例を定めるに当たって参酌すべき基準</w:t>
        <w:br/>
        <w:br/>
        <w:br/>
        <w:t>この省令に定める基準のうち、前各号に定める基準以外のもの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地域密着型サービス事業者</w:t>
        <w:br/>
        <w:br/>
        <w:br/>
        <w:t>法第八条第十四項に規定する地域密着型サービス事業を行う者をいう。</w:t>
      </w:r>
    </w:p>
    <w:p>
      <w:pPr>
        <w:pStyle w:val="ListBullet"/>
        <w:ind w:left="880"/>
      </w:pPr>
      <w:r>
        <w:t>二</w:t>
        <w:br/>
        <w:t>指定地域密着型サービス事業者又は指定地域密着型サービス</w:t>
        <w:br/>
        <w:br/>
        <w:br/>
        <w:t>それぞれ法第四十二条の二第一項に規定する指定地域密着型サービス事業者又は指定地域密着型サービスをいう。</w:t>
      </w:r>
    </w:p>
    <w:p>
      <w:pPr>
        <w:pStyle w:val="ListBullet"/>
        <w:ind w:left="880"/>
      </w:pPr>
      <w:r>
        <w:t>三</w:t>
        <w:br/>
        <w:t>利用料</w:t>
        <w:br/>
        <w:br/>
        <w:br/>
        <w:t>法第四十二条の二第一項に規定する地域密着型介護サービス費の支給の対象となる費用に係る対価をいう。</w:t>
      </w:r>
    </w:p>
    <w:p>
      <w:pPr>
        <w:pStyle w:val="ListBullet"/>
        <w:ind w:left="880"/>
      </w:pPr>
      <w:r>
        <w:t>四</w:t>
        <w:br/>
        <w:t>地域密着型介護サービス費用基準額</w:t>
        <w:br/>
        <w:br/>
        <w:br/>
        <w:t>法第四十二条の二第二項各号に規定する厚生労働大臣が定める基準により算定した費用の額（その額が現に当該指定地域密着型サービスに要した費用の額を超えるときは、当該現に指定地域密着型サービスに要した費用の額とする。）をいう。</w:t>
      </w:r>
    </w:p>
    <w:p>
      <w:pPr>
        <w:pStyle w:val="ListBullet"/>
        <w:ind w:left="880"/>
      </w:pPr>
      <w:r>
        <w:t>五</w:t>
        <w:br/>
        <w:t>法定代理受領サービス</w:t>
        <w:br/>
        <w:br/>
        <w:br/>
        <w:t>法第四十二条の二第六項の規定により地域密着型介護サービス費が利用者に代わり当該指定地域密着型サービス事業者に支払われる場合の当該地域密着型介護サービス費に係る指定地域密着型サービスをいう。</w:t>
      </w:r>
    </w:p>
    <w:p>
      <w:pPr>
        <w:pStyle w:val="ListBullet"/>
        <w:ind w:left="880"/>
      </w:pPr>
      <w:r>
        <w:t>六</w:t>
        <w:br/>
        <w:t>共生型地域密着型サービス</w:t>
        <w:br/>
        <w:br/>
        <w:br/>
        <w:t>法第七十八条の二の二第一項の申請に係る法第四十二条の二第一項本文の指定を受けた者による指定地域密着型サービスをいう。</w:t>
      </w:r>
    </w:p>
    <w:p>
      <w:pPr>
        <w:pStyle w:val="ListBullet"/>
        <w:ind w:left="880"/>
      </w:pPr>
      <w:r>
        <w:t>七</w:t>
        <w:br/>
        <w:t>常勤換算方法</w:t>
        <w:br/>
        <w:br/>
        <w:br/>
        <w:t>当該事業所の従業者の勤務延時間数を当該事業所において常勤の従業者が勤務すべき時間数で除することにより、当該事業所の従業者の員数を常勤の従業者の員数に換算する方法をいう。</w:t>
      </w:r>
    </w:p>
    <w:p>
      <w:pPr>
        <w:pStyle w:val="Heading4"/>
      </w:pPr>
      <w:r>
        <w:t>第三条（指定地域密着型サービスの事業の一般原則）</w:t>
      </w:r>
    </w:p>
    <w:p>
      <w:r>
        <w:t>指定地域密着型サービス事業者は、利用者の意思及び人格を尊重して、常に利用者の立場に立ったサービスの提供に努めなければならない。</w:t>
      </w:r>
    </w:p>
    <w:p>
      <w:pPr>
        <w:pStyle w:val="Heading5"/>
        <w:ind w:left="440"/>
      </w:pPr>
      <w:r>
        <w:t>２</w:t>
      </w:r>
    </w:p>
    <w:p>
      <w:pPr>
        <w:ind w:left="440"/>
      </w:pPr>
      <w:r>
        <w:t>指定地域密着型サービス事業者は、指定地域密着型サービスの事業を運営するに当たっては、地域との結び付きを重視し、市町村、他の地域密着型サービス事業者又は居宅サービス事業者（居宅サービス事業を行う者をいう。以下同じ。）その他の保健医療サービス及び福祉サービスを提供する者との連携に努めなければならない。</w:t>
      </w:r>
    </w:p>
    <w:p>
      <w:pPr>
        <w:pStyle w:val="Heading2"/>
      </w:pPr>
      <w:r>
        <w:t>第一章の二　定期巡回・随時対応型訪問介護看護</w:t>
      </w:r>
    </w:p>
    <w:p>
      <w:pPr>
        <w:pStyle w:val="Heading3"/>
      </w:pPr>
      <w:r>
        <w:t>第一節　基本方針等</w:t>
      </w:r>
    </w:p>
    <w:p>
      <w:pPr>
        <w:pStyle w:val="Heading4"/>
      </w:pPr>
      <w:r>
        <w:t>第三条の二（基本方針）</w:t>
      </w:r>
    </w:p>
    <w:p>
      <w:r>
        <w:t>指定地域密着型サービスに該当する定期巡回・随時対応型訪問介護看護（以下「指定定期巡回・随時対応型訪問介護看護」という。）の事業は、要介護状態となった場合においても、その利用者が尊厳を保持し、可能な限りその居宅において、その有する能力に応じ自立した日常生活を営むことができるよう、定期的な巡回又は随時通報によりその者の居宅を訪問し、入浴、排せつ、食事等の介護、日常生活上の緊急時の対応その他の安心してその居宅において生活を送ることができるようにするための援助を行うとともに、その療養生活を支援し、心身の機能の維持回復を目指すものでなければならない。</w:t>
      </w:r>
    </w:p>
    <w:p>
      <w:pPr>
        <w:pStyle w:val="Heading4"/>
      </w:pPr>
      <w:r>
        <w:t>第三条の三（指定定期巡回・随時対応型訪問介護看護）</w:t>
      </w:r>
    </w:p>
    <w:p>
      <w:r>
        <w:t>前条に規定する援助等を行うため、指定定期巡回・随時対応型訪問介護看護においては、次の各号に掲げるサービスを提供するものとする。</w:t>
      </w:r>
    </w:p>
    <w:p>
      <w:pPr>
        <w:pStyle w:val="ListBullet"/>
        <w:ind w:left="880"/>
      </w:pPr>
      <w:r>
        <w:t>一</w:t>
        <w:br/>
        <w:t>訪問介護員等（指定定期巡回・随時対応型訪問介護看護の提供に当たる介護福祉士又は法第八条第二項に規定する政令で定める者（介護保険法施行規則（平成十一年厚生省令第三十六号。以下「施行規則」という。）第二十二条の二十三第一項に規定する介護職員初任者研修課程を修了した者に限る。）をいう。以下この章において同じ。）が、定期的に利用者の居宅を巡回して行う日常生活上の世話（以下この章において「定期巡回サービス」という。）</w:t>
      </w:r>
    </w:p>
    <w:p>
      <w:pPr>
        <w:pStyle w:val="ListBullet"/>
        <w:ind w:left="880"/>
      </w:pPr>
      <w:r>
        <w:t>二</w:t>
        <w:br/>
        <w:t>あらかじめ利用者の心身の状況、その置かれている環境等を把握した上で、随時、利用者又はその家族等からの通報を受け、通報内容等を基に相談援助を行う又は訪問介護員等の訪問若しくは看護師等（保健師、看護師、准看護師、理学療法士、作業療法士又は言語聴覚士をいう。以下この章において同じ。）による対応の要否等を判断するサービス（以下この章において「随時対応サービス」という。）</w:t>
      </w:r>
    </w:p>
    <w:p>
      <w:pPr>
        <w:pStyle w:val="ListBullet"/>
        <w:ind w:left="880"/>
      </w:pPr>
      <w:r>
        <w:t>三</w:t>
        <w:br/>
        <w:t>随時対応サービスにおける訪問の要否等の判断に基づき、訪問介護員等が利用者の居宅を訪問して行う日常生活上の世話（以下この章において「随時訪問サービス」という。）</w:t>
      </w:r>
    </w:p>
    <w:p>
      <w:pPr>
        <w:pStyle w:val="ListBullet"/>
        <w:ind w:left="880"/>
      </w:pPr>
      <w:r>
        <w:t>四</w:t>
        <w:br/>
        <w:t>法第八条第十五項第一号に該当する指定定期巡回・随時対応型訪問介護看護の一部として看護師等が利用者の居宅を訪問して行う療養上の世話又は必要な診療の補助（以下この章において「訪問看護サービス」という。）</w:t>
      </w:r>
    </w:p>
    <w:p>
      <w:pPr>
        <w:pStyle w:val="Heading3"/>
      </w:pPr>
      <w:r>
        <w:t>第二節　人員に関する基準</w:t>
      </w:r>
    </w:p>
    <w:p>
      <w:pPr>
        <w:pStyle w:val="Heading4"/>
      </w:pPr>
      <w:r>
        <w:t>第三条の四（定期巡回・随時対応型訪問介護看護従業者の員数）</w:t>
      </w:r>
    </w:p>
    <w:p>
      <w:r>
        <w:t>指定定期巡回・随時対応型訪問介護看護の事業を行う者（以下「指定定期巡回・随時対応型訪問介護看護事業者」という。）が当該事業を行う事業所（以下「指定定期巡回・随時対応型訪問介護看護事業所」という。）ごとに置くべき従業者（以下「定期巡回・随時対応型訪問介護看護従業者」という。）の職種及び員数は、次のとおりとする。</w:t>
      </w:r>
    </w:p>
    <w:p>
      <w:pPr>
        <w:pStyle w:val="ListBullet"/>
        <w:ind w:left="880"/>
      </w:pPr>
      <w:r>
        <w:t>一</w:t>
        <w:br/>
        <w:t>オペレーター（随時対応サービスとして、利用者又はその家族等からの通報に対応する定期巡回・随時対応型訪問介護看護従業者をいう。以下この章において同じ。）</w:t>
        <w:br/>
        <w:br/>
        <w:br/>
        <w:t>指定定期巡回・随時対応型訪問介護看護を提供する時間帯（以下この条において「提供時間帯」という。）を通じて一以上確保されるために必要な数以上</w:t>
      </w:r>
    </w:p>
    <w:p>
      <w:pPr>
        <w:pStyle w:val="ListBullet"/>
        <w:ind w:left="880"/>
      </w:pPr>
      <w:r>
        <w:t>二</w:t>
        <w:br/>
        <w:t>定期巡回サービスを行う訪問介護員等</w:t>
        <w:br/>
        <w:br/>
        <w:br/>
        <w:t>交通事情、訪問頻度等を勘案し、利用者に適切に定期巡回サービスを提供するために必要な数以上</w:t>
      </w:r>
    </w:p>
    <w:p>
      <w:pPr>
        <w:pStyle w:val="ListBullet"/>
        <w:ind w:left="880"/>
      </w:pPr>
      <w:r>
        <w:t>三</w:t>
        <w:br/>
        <w:t>随時訪問サービスを行う訪問介護員等</w:t>
        <w:br/>
        <w:br/>
        <w:br/>
        <w:t>提供時間帯を通じて、随時訪問サービスの提供に当たる訪問介護員等が一以上確保されるために必要な数以上</w:t>
      </w:r>
    </w:p>
    <w:p>
      <w:pPr>
        <w:pStyle w:val="ListBullet"/>
        <w:ind w:left="880"/>
      </w:pPr>
      <w:r>
        <w:t>四</w:t>
        <w:br/>
        <w:t>訪問看護サービスを行う看護師等</w:t>
        <w:br/>
        <w:br/>
        <w:br/>
        <w:t>次に掲げる職種の区分に応じ、それぞれ次に定める員数</w:t>
      </w:r>
    </w:p>
    <w:p>
      <w:pPr>
        <w:pStyle w:val="Heading5"/>
        <w:ind w:left="440"/>
      </w:pPr>
      <w:r>
        <w:t>２</w:t>
      </w:r>
    </w:p>
    <w:p>
      <w:pPr>
        <w:ind w:left="440"/>
      </w:pPr>
      <w:r>
        <w:t>オペレーターは、看護師、介護福祉士その他厚生労働大臣が定める者（以下この章において「看護師、介護福祉士等」という。）をもって充てなければならない。</w:t>
        <w:br/>
        <w:t>ただし、利用者の処遇に支障がない場合であって、提供時間帯を通じて、看護師、介護福祉士等又は第一項第四号イの看護職員との連携を確保しているときは、サービス提供責任者（指定居宅サービス等の事業の人員、設備及び運営に関する基準（平成十一年厚生省令第三十七号。以下「指定居宅サービス等基準」という。）第五条第二項のサービス提供責任者をいう。以下同じ。）の業務に一年以上（特に業務に従事した経験が必要な者として厚生労働大臣が定めるものにあっては、三年以上）従事した経験を有する者をもって充てることができる。</w:t>
      </w:r>
    </w:p>
    <w:p>
      <w:pPr>
        <w:pStyle w:val="Heading5"/>
        <w:ind w:left="440"/>
      </w:pPr>
      <w:r>
        <w:t>３</w:t>
      </w:r>
    </w:p>
    <w:p>
      <w:pPr>
        <w:ind w:left="440"/>
      </w:pPr>
      <w:r>
        <w:t>オペレーターのうち一人以上は、常勤の看護師、介護福祉士等でなければならない。</w:t>
      </w:r>
    </w:p>
    <w:p>
      <w:pPr>
        <w:pStyle w:val="Heading5"/>
        <w:ind w:left="440"/>
      </w:pPr>
      <w:r>
        <w:t>４</w:t>
      </w:r>
    </w:p>
    <w:p>
      <w:pPr>
        <w:ind w:left="440"/>
      </w:pPr>
      <w:r>
        <w:t>オペレーターは専らその職務に従事する者でなければならない。</w:t>
        <w:br/>
        <w:t>ただし、利用者の処遇に支障がない場合は、当該指定定期巡回・随時対応型訪問介護看護事業所の定期巡回サービス若しくは訪問看護サービス、同一敷地内の指定訪問介護事業所（指定居宅サービス等基準第五条第一項に規定する指定訪問介護事業所をいう。以下同じ。）、指定訪問看護事業所（指定居宅サービス等基準第六十条第一項に規定する指定訪問看護事業所をいう。）若しくは指定夜間対応型訪問介護事業所（第六条第一項に規定する指定夜間対応型訪問介護事業所をいう。以下この条において同じ。）の職務又は利用者以外の者からの通報を受け付ける業務に従事することができる。</w:t>
      </w:r>
    </w:p>
    <w:p>
      <w:pPr>
        <w:pStyle w:val="Heading5"/>
        <w:ind w:left="440"/>
      </w:pPr>
      <w:r>
        <w:t>５</w:t>
      </w:r>
    </w:p>
    <w:p>
      <w:pPr>
        <w:ind w:left="440"/>
      </w:pPr>
      <w:r>
        <w:t>指定定期巡回・随時対応型訪問介護看護事業所の同一敷地内に次に掲げるいずれかの施設等がある場合において、当該施設等の入所者等の処遇に支障がない場合は、前項本文の規定にかかわらず、当該施設等の職員をオペレーターとして充てることができる。</w:t>
      </w:r>
    </w:p>
    <w:p>
      <w:pPr>
        <w:pStyle w:val="ListBullet"/>
        <w:ind w:left="880"/>
      </w:pPr>
      <w:r>
        <w:t>一</w:t>
        <w:br/>
        <w:t>指定短期入所生活介護事業所（指定居宅サービス等基準第百二十一条第一項に規定する指定短期入所生活介護事業所をいう。第百三十一条第十二項において同じ。）</w:t>
      </w:r>
    </w:p>
    <w:p>
      <w:pPr>
        <w:pStyle w:val="ListBullet"/>
        <w:ind w:left="880"/>
      </w:pPr>
      <w:r>
        <w:t>二</w:t>
        <w:br/>
        <w:t>指定短期入所療養介護事業所（指定居宅サービス等基準第百四十二条第一項に規定する指定短期入所療養介護事業所をいう。）</w:t>
      </w:r>
    </w:p>
    <w:p>
      <w:pPr>
        <w:pStyle w:val="ListBullet"/>
        <w:ind w:left="880"/>
      </w:pPr>
      <w:r>
        <w:t>三</w:t>
        <w:br/>
        <w:t>指定特定施設（指定居宅サービス等基準第百七十四条第一項に規定する指定特定施設をいう。）</w:t>
      </w:r>
    </w:p>
    <w:p>
      <w:pPr>
        <w:pStyle w:val="ListBullet"/>
        <w:ind w:left="880"/>
      </w:pPr>
      <w:r>
        <w:t>四</w:t>
        <w:br/>
        <w:t>指定小規模多機能型居宅介護事業所（第六十三条第一項に規定する指定小規模多機能型居宅介護事業所をいう。）</w:t>
      </w:r>
    </w:p>
    <w:p>
      <w:pPr>
        <w:pStyle w:val="ListBullet"/>
        <w:ind w:left="880"/>
      </w:pPr>
      <w:r>
        <w:t>五</w:t>
        <w:br/>
        <w:t>指定認知症対応型共同生活介護事業所（第九十条第一項に規定する指定認知症対応型共同生活介護事業所をいう。第四十五条第一項、第四十六条、第六十三条第六項、第六十四条第三項及び第六十五条において同じ。）</w:t>
      </w:r>
    </w:p>
    <w:p>
      <w:pPr>
        <w:pStyle w:val="ListBullet"/>
        <w:ind w:left="880"/>
      </w:pPr>
      <w:r>
        <w:t>六</w:t>
        <w:br/>
        <w:t>指定地域密着型特定施設（第百九条第一項に規定する指定地域密着型特定施設をいう。第四十五条第一項、第四十六条第一項及び第六十三条第六項において同じ。）</w:t>
      </w:r>
    </w:p>
    <w:p>
      <w:pPr>
        <w:pStyle w:val="ListBullet"/>
        <w:ind w:left="880"/>
      </w:pPr>
      <w:r>
        <w:t>七</w:t>
        <w:br/>
        <w:t>指定地域密着型介護老人福祉施設（第百三十条第一項に規定する指定地域密着型介護老人福祉施設をいう。第四十五条第一項、第四十六条第一項及び第六十三条第六項において同じ。）</w:t>
      </w:r>
    </w:p>
    <w:p>
      <w:pPr>
        <w:pStyle w:val="ListBullet"/>
        <w:ind w:left="880"/>
      </w:pPr>
      <w:r>
        <w:t>八</w:t>
        <w:br/>
        <w:t>指定看護小規模多機能型居宅介護事業所（第百七十一条第一項に規定する指定看護小規模多機能型居宅介護事業所をいう。第四章から第七章までにおいて同じ。）</w:t>
      </w:r>
    </w:p>
    <w:p>
      <w:pPr>
        <w:pStyle w:val="ListBullet"/>
        <w:ind w:left="880"/>
      </w:pPr>
      <w:r>
        <w:t>九</w:t>
        <w:br/>
        <w:t>指定介護老人福祉施設</w:t>
      </w:r>
    </w:p>
    <w:p>
      <w:pPr>
        <w:pStyle w:val="ListBullet"/>
        <w:ind w:left="880"/>
      </w:pPr>
      <w:r>
        <w:t>十</w:t>
        <w:br/>
        <w:t>介護老人保健施設</w:t>
      </w:r>
    </w:p>
    <w:p>
      <w:pPr>
        <w:pStyle w:val="ListBullet"/>
        <w:ind w:left="880"/>
      </w:pPr>
      <w:r>
        <w:t>十一</w:t>
        <w:br/>
        <w:t>健康保険法等の一部を改正する法律（平成十八年法律第八十三号）附則第百三十条の二第一項の規定によりなおその効力を有するものとされた同法第二十六条の規定による改正前の介護保険法（以下「平成十八年旧介護保険法」という。）第四十八条第一項第三号に規定する指定介護療養型医療施設（以下「指定介護療養型医療施設」という。）</w:t>
      </w:r>
    </w:p>
    <w:p>
      <w:pPr>
        <w:pStyle w:val="ListBullet"/>
        <w:ind w:left="880"/>
      </w:pPr>
      <w:r>
        <w:t>十二</w:t>
        <w:br/>
        <w:t>介護医療院</w:t>
      </w:r>
    </w:p>
    <w:p>
      <w:pPr>
        <w:pStyle w:val="Heading5"/>
        <w:ind w:left="440"/>
      </w:pPr>
      <w:r>
        <w:t>６</w:t>
      </w:r>
    </w:p>
    <w:p>
      <w:pPr>
        <w:ind w:left="440"/>
      </w:pPr>
      <w:r>
        <w:t>随時訪問サービスを行う訪問介護員等は、専ら当該随時訪問サービスの提供に当たる者でなければならない。</w:t>
        <w:br/>
        <w:t>ただし、利用者の処遇に支障がない場合は、当該定期巡回・随時対応型訪問介護看護事業所の定期巡回サービス又は同一施設内にある指定訪問介護事業所若しくは指定夜間対応型訪問介護事業所の職務に従事することができる。</w:t>
      </w:r>
    </w:p>
    <w:p>
      <w:pPr>
        <w:pStyle w:val="Heading5"/>
        <w:ind w:left="440"/>
      </w:pPr>
      <w:r>
        <w:t>７</w:t>
      </w:r>
    </w:p>
    <w:p>
      <w:pPr>
        <w:ind w:left="440"/>
      </w:pPr>
      <w:r>
        <w:t>当該指定定期巡回・随時対応型訪問介護看護事業所の利用者に対する随時対応サービスの提供に支障がない場合は、第四項本文及び前項の規定にかかわらず、オペレーターは、随時訪問サービスに従事することができる。</w:t>
      </w:r>
    </w:p>
    <w:p>
      <w:pPr>
        <w:pStyle w:val="Heading5"/>
        <w:ind w:left="440"/>
      </w:pPr>
      <w:r>
        <w:t>８</w:t>
      </w:r>
    </w:p>
    <w:p>
      <w:pPr>
        <w:ind w:left="440"/>
      </w:pPr>
      <w:r>
        <w:t>前項の規定によりオペレーターが随時訪問サービスに従事している場合において、当該指定定期巡回・随時対応型訪問介護看護事業所の利用者に対する随時訪問サービスの提供に支障がないときは、第一項の規定にかかわらず、随時訪問サービスを行う訪問介護員等を置かないことができる。</w:t>
      </w:r>
    </w:p>
    <w:p>
      <w:pPr>
        <w:pStyle w:val="Heading5"/>
        <w:ind w:left="440"/>
      </w:pPr>
      <w:r>
        <w:t>９</w:t>
      </w:r>
    </w:p>
    <w:p>
      <w:pPr>
        <w:ind w:left="440"/>
      </w:pPr>
      <w:r>
        <w:t>看護職員のうち一人以上は、常勤の保健師又は看護師（第三条の二十三第一項及び第三条の二十四において「常勤看護師等」という。）でなければならない。</w:t>
      </w:r>
    </w:p>
    <w:p>
      <w:pPr>
        <w:pStyle w:val="Heading5"/>
        <w:ind w:left="440"/>
      </w:pPr>
      <w:r>
        <w:t>１０</w:t>
      </w:r>
    </w:p>
    <w:p>
      <w:pPr>
        <w:ind w:left="440"/>
      </w:pPr>
      <w:r>
        <w:t>看護職員のうち一人以上は、提供時間帯を通じて、指定定期巡回・随時対応型訪問介護看護事業者との連絡体制が確保された者でなければならない。</w:t>
      </w:r>
    </w:p>
    <w:p>
      <w:pPr>
        <w:pStyle w:val="Heading5"/>
        <w:ind w:left="440"/>
      </w:pPr>
      <w:r>
        <w:t>１１</w:t>
      </w:r>
    </w:p>
    <w:p>
      <w:pPr>
        <w:ind w:left="440"/>
      </w:pPr>
      <w:r>
        <w:t>指定定期巡回・随時対応型訪問介護看護事業者は、指定定期巡回・随時対応型訪問介護看護事業所ごとに、指定定期巡回・随時対応型訪問介護看護従業者であって看護師、介護福祉士等であるもののうち一人以上を、利用者に対する第三条の二十四第一項に規定する定期巡回・随時対応型訪問介護看護計画の作成に従事する者（以下この章において「計画作成責任者」という。）としなければならない。</w:t>
      </w:r>
    </w:p>
    <w:p>
      <w:pPr>
        <w:pStyle w:val="Heading5"/>
        <w:ind w:left="440"/>
      </w:pPr>
      <w:r>
        <w:t>１２</w:t>
      </w:r>
    </w:p>
    <w:p>
      <w:pPr>
        <w:ind w:left="440"/>
      </w:pPr>
      <w:r>
        <w:t>指定定期巡回・随時対応型訪問介護看護事業者が指定訪問看護事業者（指定居宅サービス等基準第六十条第一項に規定する指定訪問看護事業者をいう。以下同じ。）の指定を併せて受け、かつ、指定定期巡回・随時対応型訪問介護看護の事業と指定訪問看護（指定居宅サービス等基準第五十九条に規定する指定訪問看護をいう。以下同じ。）の事業とが同一の事業所において一体的に運営されている場合に、指定居宅サービス等基準第六十条第一項第一号イに規定する人員に関する基準を満たすとき（同条第五項の規定により同条第一項第一号イ及び第二号に規定する基準を満たしているものとみなされているとき及び第百七十一条第十四項の規定により同条第四項に規定する基準を満たしているものとみなされているときを除く。）は、当該指定定期巡回・随時対応型訪問介護看護事業者は、第一項第四号イに規定する基準を満たしているものとみなすことができる。</w:t>
      </w:r>
    </w:p>
    <w:p>
      <w:pPr>
        <w:pStyle w:val="Heading4"/>
      </w:pPr>
      <w:r>
        <w:t>第三条の五（管理者）</w:t>
      </w:r>
    </w:p>
    <w:p>
      <w:r>
        <w:t>指定定期巡回・随時対応型訪問介護看護事業者は、指定定期巡回・随時対応型訪問介護看護事業所ごとに専らその職務に従事する常勤の管理者を置かなければならない。</w:t>
        <w:br/>
        <w:t>ただし、指定定期巡回・随時対応型訪問介護看護事業所の管理上支障がない場合は、当該指定定期巡回・随時対応型訪問介護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第三条の六（設備及び備品等）</w:t>
      </w:r>
    </w:p>
    <w:p>
      <w:r>
        <w:t>指定定期巡回・随時対応型訪問介護看護事業所には、事業の運営を行うために必要な広さを有する専用の区画を設けるほか、指定定期巡回・随時対応型訪問介護看護の提供に必要な設備及び備品等を備えなければならない。</w:t>
      </w:r>
    </w:p>
    <w:p>
      <w:pPr>
        <w:pStyle w:val="Heading5"/>
        <w:ind w:left="440"/>
      </w:pPr>
      <w:r>
        <w:t>２</w:t>
      </w:r>
    </w:p>
    <w:p>
      <w:pPr>
        <w:ind w:left="440"/>
      </w:pPr>
      <w:r>
        <w:t>指定定期巡回・随時対応型訪問介護看護事業者は、利用者が円滑に通報し、迅速な対応を受けることができるよう、指定定期巡回・随時対応型訪問介護看護事業所ごとに、次に掲げる機器等を備え、必要に応じてオペレーターに当該機器等を携帯させなければならない。</w:t>
        <w:br/>
        <w:t>ただし、第一号に掲げる機器等については、指定定期巡回・随時対応型訪問介護看護事業者が適切に利用者の心身の状況等の情報を蓄積するための体制を確保している場合であって、オペレーターが当該情報を常時閲覧できるときは、これを備えないことができる。</w:t>
      </w:r>
    </w:p>
    <w:p>
      <w:pPr>
        <w:pStyle w:val="ListBullet"/>
        <w:ind w:left="880"/>
      </w:pPr>
      <w:r>
        <w:t>一</w:t>
        <w:br/>
        <w:t>利用者の心身の状況等の情報を蓄積することができる機器等</w:t>
      </w:r>
    </w:p>
    <w:p>
      <w:pPr>
        <w:pStyle w:val="ListBullet"/>
        <w:ind w:left="880"/>
      </w:pPr>
      <w:r>
        <w:t>二</w:t>
        <w:br/>
        <w:t>随時適切に利用者からの通報を受けることができる通信機器等</w:t>
      </w:r>
    </w:p>
    <w:p>
      <w:pPr>
        <w:pStyle w:val="Heading5"/>
        <w:ind w:left="440"/>
      </w:pPr>
      <w:r>
        <w:t>３</w:t>
      </w:r>
    </w:p>
    <w:p>
      <w:pPr>
        <w:ind w:left="440"/>
      </w:pPr>
      <w:r>
        <w:t>指定定期巡回・随時対応型訪問介護看護事業者は、利用者が援助を必要とする状態となったときに適切にオペレーターに通報できるよう、利用者に対し、通信のための端末機器を配布しなければならない。</w:t>
        <w:br/>
        <w:t>ただし、利用者が適切にオペレーターに随時の通報を行うことができる場合は、この限りでない。</w:t>
      </w:r>
    </w:p>
    <w:p>
      <w:pPr>
        <w:pStyle w:val="Heading5"/>
        <w:ind w:left="440"/>
      </w:pPr>
      <w:r>
        <w:t>４</w:t>
      </w:r>
    </w:p>
    <w:p>
      <w:pPr>
        <w:ind w:left="440"/>
      </w:pPr>
      <w:r>
        <w:t>指定定期巡回・随時対応型訪問介護看護事業者が指定夜間対応型訪問介護事業者（第六条第一項に規定する指定夜間対応型訪問介護事業者をいう。）の指定を併せて受け、かつ、指定定期巡回・随時対応型訪問介護看護の事業と指定夜間対応型訪問介護（第四条に規定する指定夜間対応型訪問介護をいう。）の事業とが同一の事業所において一体的に運営されている場合については、第八条に規定する設備に関する基準を満たすことをもって、前三項に規定する基準を満たしているものとみなすことができる。</w:t>
      </w:r>
    </w:p>
    <w:p>
      <w:pPr>
        <w:pStyle w:val="Heading3"/>
      </w:pPr>
      <w:r>
        <w:t>第四節　運営に関する基準</w:t>
      </w:r>
    </w:p>
    <w:p>
      <w:pPr>
        <w:pStyle w:val="Heading4"/>
      </w:pPr>
      <w:r>
        <w:t>第三条の七（内容及び手続の説明及び同意）</w:t>
      </w:r>
    </w:p>
    <w:p>
      <w:r>
        <w:t>指定定期巡回・随時対応型訪問介護看護事業者は、指定定期巡回・随時対応型訪問介護看護の提供の開始に際し、あらかじめ、利用申込者又はその家族に対し、第三条の二十九に規定する運営規程の概要、定期巡回・随時対応型訪問介護看護従業者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定期巡回・随時対応型訪問介護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この場合において、当該指定定期巡回・随時対応型訪問介護看護事業者は、当該文書を交付したものとみなす。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前項に掲げる方法は、利用申込者又はその家族がファイルへの記録を出力することにより文書を作成することができるものでなければならない。</w:t>
      </w:r>
    </w:p>
    <w:p>
      <w:pPr>
        <w:pStyle w:val="Heading5"/>
        <w:ind w:left="440"/>
      </w:pPr>
      <w:r>
        <w:t>４</w:t>
      </w:r>
    </w:p>
    <w:p>
      <w:pPr>
        <w:ind w:left="440"/>
      </w:pPr>
      <w:r>
        <w:t>第二項第一号の「電子情報処理組織」とは、指定定期巡回・随時対応型訪問介護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定期巡回・随時対応型訪問介護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第二項各号に規定する方法のうち指定定期巡回・随時対応型訪問介護看護事業者が使用するもの</w:t>
      </w:r>
    </w:p>
    <w:p>
      <w:pPr>
        <w:pStyle w:val="ListBullet"/>
        <w:ind w:left="880"/>
      </w:pPr>
      <w:r>
        <w:t>二</w:t>
        <w:br/>
        <w:t>ファイルへの記録の方式</w:t>
      </w:r>
    </w:p>
    <w:p>
      <w:pPr>
        <w:pStyle w:val="Heading5"/>
        <w:ind w:left="440"/>
      </w:pPr>
      <w:r>
        <w:t>６</w:t>
      </w:r>
    </w:p>
    <w:p>
      <w:pPr>
        <w:ind w:left="440"/>
      </w:pPr>
      <w:r>
        <w:t>前項の規定による承諾を得た指定定期巡回・随時対応型訪問介護看護事業者は、当該利用申込者又はその家族から文書又は電磁的方法により電磁的方法による提供を受けない旨の申出があった場合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第三条の八（提供拒否の禁止）</w:t>
      </w:r>
    </w:p>
    <w:p>
      <w:r>
        <w:t>指定定期巡回・随時対応型訪問介護看護事業者は、正当な理由なく指定定期巡回・随時対応型訪問介護看護の提供を拒んではならない。</w:t>
      </w:r>
    </w:p>
    <w:p>
      <w:pPr>
        <w:pStyle w:val="Heading4"/>
      </w:pPr>
      <w:r>
        <w:t>第三条の九（サービス提供困難時の対応）</w:t>
      </w:r>
    </w:p>
    <w:p>
      <w:r>
        <w:t>指定定期巡回・随時対応型訪問介護看護事業者は、当該指定定期巡回・随時対応型訪問介護看護事業所の通常の事業の実施地域（当該事業所が通常時に当該サービスを提供する地域をいう。以下同じ。）等を勘案し、利用申込者に対し自ら適切な指定定期巡回・随時対応型訪問介護看護を提供することが困難であると認めた場合は、当該利用申込者に係る指定居宅介護支援事業者（法第四十六条第一項に規定する指定居宅介護支援事業者をいう。以下同じ。）への連絡、適当な他の指定定期巡回・随時対応型訪問介護看護事業者等の紹介その他の必要な措置を速やかに講じなければならない。</w:t>
      </w:r>
    </w:p>
    <w:p>
      <w:pPr>
        <w:pStyle w:val="Heading4"/>
      </w:pPr>
      <w:r>
        <w:t>第三条の十（受給資格等の確認）</w:t>
      </w:r>
    </w:p>
    <w:p>
      <w:r>
        <w:t>指定定期巡回・随時対応型訪問介護看護事業者は、指定定期巡回・随時対応型訪問介護看護の提供を求められた場合は、その者の提示する被保険者証によって、被保険者資格、要介護認定の有無及び要介護認定の有効期間を確かめるものとする。</w:t>
      </w:r>
    </w:p>
    <w:p>
      <w:pPr>
        <w:pStyle w:val="Heading5"/>
        <w:ind w:left="440"/>
      </w:pPr>
      <w:r>
        <w:t>２</w:t>
      </w:r>
    </w:p>
    <w:p>
      <w:pPr>
        <w:ind w:left="440"/>
      </w:pPr>
      <w:r>
        <w:t>指定定期巡回・随時対応型訪問介護看護事業者は、前項の被保険者証に、法第七十八条の三第二項の規定により認定審査会意見が記載されているときは、当該認定審査会意見に配慮して、指定定期巡回・随時対応型訪問介護看護を提供するように努めなければならない。</w:t>
      </w:r>
    </w:p>
    <w:p>
      <w:pPr>
        <w:pStyle w:val="Heading4"/>
      </w:pPr>
      <w:r>
        <w:t>第三条の十一（要介護認定の申請に係る援助）</w:t>
      </w:r>
    </w:p>
    <w:p>
      <w:r>
        <w:t>指定定期巡回・随時対応型訪問介護看護事業者は、指定定期巡回・随時対応型訪問介護看護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定期巡回・随時対応型訪問介護看護事業者は、指定居宅介護支援が利用者に対して行われていない等の場合であって必要と認めるときは、要介護認定の更新の申請が、遅くとも当該利用者が受けている要介護認定の有効期間が終了する日の三十日前までに行われるよう、必要な援助を行わなければならない。</w:t>
      </w:r>
    </w:p>
    <w:p>
      <w:pPr>
        <w:pStyle w:val="Heading4"/>
      </w:pPr>
      <w:r>
        <w:t>第三条の十二（心身の状況等の把握）</w:t>
      </w:r>
    </w:p>
    <w:p>
      <w:r>
        <w:t>指定定期巡回・随時対応型訪問介護看護事業者は、指定定期巡回・随時対応型訪問介護看護の提供に当たっては、計画作成責任者による利用者の面接によるほか、利用者に係る指定居宅介護支援事業者が開催するサービス担当者会議（指定居宅介護支援等の事業の人員及び運営に関する基準（平成十一年厚生省令第三十八号。以下「指定居宅介護支援等基準」という。）第十三条第九号に規定するサービス担当者会議をいう。以下この章、第二十三条、第四十条の六及び第四十条の七において同じ。）等を通じて、利用者の心身の状況、その置かれている環境、他の保健医療サービス又は福祉サービスの利用状況等の把握に努めなければならない。</w:t>
      </w:r>
    </w:p>
    <w:p>
      <w:pPr>
        <w:pStyle w:val="Heading4"/>
      </w:pPr>
      <w:r>
        <w:t>第三条の十三（指定居宅介護支援事業者等との連携）</w:t>
      </w:r>
    </w:p>
    <w:p>
      <w:r>
        <w:t>指定定期巡回・随時対応型訪問介護看護事業者は、指定定期巡回・随時対応型訪問介護看護を提供するに当たっては、指定居宅介護支援事業者その他保健医療サービス又は福祉サービスを提供する者との密接な連携に努めなければならない。</w:t>
      </w:r>
    </w:p>
    <w:p>
      <w:pPr>
        <w:pStyle w:val="Heading5"/>
        <w:ind w:left="440"/>
      </w:pPr>
      <w:r>
        <w:t>２</w:t>
      </w:r>
    </w:p>
    <w:p>
      <w:pPr>
        <w:ind w:left="440"/>
      </w:pPr>
      <w:r>
        <w:t>指定定期巡回・随時対応型訪問介護看護事業者は、指定定期巡回・随時対応型訪問介護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第三条の十四（法定代理受領サービスの提供を受けるための援助）</w:t>
      </w:r>
    </w:p>
    <w:p>
      <w:r>
        <w:t>指定定期巡回・随時対応型訪問介護看護事業者は、指定定期巡回・随時対応型訪問介護看護の提供の開始に際し、利用申込者が施行規則第六十五条の四各号のいずれにも該当しないときは、当該利用申込者又はその家族に対し、居宅サービス計画（法第八条第二十四項に規定する居宅サービス計画をいう。）の作成を指定居宅介護支援事業者に依頼する旨を市町村に対して届け出ること等により、指定定期巡回・随時対応型訪問介護看護の提供を法定代理受領サービスとして受けることができる旨を説明すること、指定居宅介護支援事業者に関する情報を提供することその他の法定代理受領サービスを行うために必要な援助を行わなければならない。</w:t>
      </w:r>
    </w:p>
    <w:p>
      <w:pPr>
        <w:pStyle w:val="Heading4"/>
      </w:pPr>
      <w:r>
        <w:t>第三条の十五（居宅サービス計画に沿ったサービスの提供）</w:t>
      </w:r>
    </w:p>
    <w:p>
      <w:r>
        <w:t>指定定期巡回・随時対応型訪問介護看護事業者は、居宅サービス計画（法第八条第二十四項に規定する居宅サービス計画をいい、施行規則第六十五条の四第一号ハに規定する計画を含む。以下同じ。）が作成されている場合は、当該居宅サービス計画に沿った指定定期巡回・随時対応型訪問介護看護を提供しなければならない。</w:t>
      </w:r>
    </w:p>
    <w:p>
      <w:pPr>
        <w:pStyle w:val="Heading4"/>
      </w:pPr>
      <w:r>
        <w:t>第三条の十六（居宅サービス計画等の変更の援助）</w:t>
      </w:r>
    </w:p>
    <w:p>
      <w:r>
        <w:t>指定定期巡回・随時対応型訪問介護看護事業者は、利用者が居宅サービス計画の変更を希望する場合は、当該利用者に係る指定居宅介護支援事業者への連絡その他の必要な援助を行わなければならない。</w:t>
      </w:r>
    </w:p>
    <w:p>
      <w:pPr>
        <w:pStyle w:val="Heading4"/>
      </w:pPr>
      <w:r>
        <w:t>第三条の十七（身分を証する書類の携行）</w:t>
      </w:r>
    </w:p>
    <w:p>
      <w:r>
        <w:t>指定定期巡回・随時対応型訪問介護看護事業者は、定期巡回・随時対応型訪問介護看護従業者に身分を証する書類を携行させ、面接時、初回訪問時及び利用者又はその家族から求められたときは、これを提示すべき旨を指導しなければならない。</w:t>
      </w:r>
    </w:p>
    <w:p>
      <w:pPr>
        <w:pStyle w:val="Heading4"/>
      </w:pPr>
      <w:r>
        <w:t>第三条の十八（サービスの提供の記録）</w:t>
      </w:r>
    </w:p>
    <w:p>
      <w:r>
        <w:t>指定定期巡回・随時対応型訪問介護看護事業者は、指定定期巡回・随時対応型訪問介護看護を提供した際には、当該指定定期巡回・随時対応型訪問介護看護の提供日及び内容、当該指定定期巡回・随時対応型訪問介護看護について法第四十二条の二第六項の規定により利用者に代わって支払を受ける地域密着型介護サービス費の額その他必要な事項を、利用者の居宅サービス計画を記載した書面又はこれに準ずる書面に記載しなければならない。</w:t>
      </w:r>
    </w:p>
    <w:p>
      <w:pPr>
        <w:pStyle w:val="Heading5"/>
        <w:ind w:left="440"/>
      </w:pPr>
      <w:r>
        <w:t>２</w:t>
      </w:r>
    </w:p>
    <w:p>
      <w:pPr>
        <w:ind w:left="440"/>
      </w:pPr>
      <w:r>
        <w:t>指定定期巡回・随時対応型訪問介護看護事業者は、指定定期巡回・随時対応型訪問介護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第三条の十九（利用料等の受領）</w:t>
      </w:r>
    </w:p>
    <w:p>
      <w:r>
        <w:t>指定定期巡回・随時対応型訪問介護看護事業者は、法定代理受領サービスに該当する指定定期巡回・随時対応型訪問介護看護を提供した際には、その利用者から利用料の一部として、当該指定定期巡回・随時対応型訪問介護看護に係る地域密着型介護サービス費用基準額から当該指定定期巡回・随時対応型訪問介護看護事業者に支払われる地域密着型介護サービス費の額を控除して得た額の支払を受けるものとする。</w:t>
      </w:r>
    </w:p>
    <w:p>
      <w:pPr>
        <w:pStyle w:val="Heading5"/>
        <w:ind w:left="440"/>
      </w:pPr>
      <w:r>
        <w:t>２</w:t>
      </w:r>
    </w:p>
    <w:p>
      <w:pPr>
        <w:ind w:left="440"/>
      </w:pPr>
      <w:r>
        <w:t>指定定期巡回・随時対応型訪問介護看護事業者は、法定代理受領サービスに該当しない指定定期巡回・随時対応型訪問介護看護を提供した際にその利用者から支払を受ける利用料の額と、指定定期巡回・随時対応型訪問介護看護に係る地域密着型介護サービス費用基準額との間に、不合理な差額が生じないようにしなければならない。</w:t>
      </w:r>
    </w:p>
    <w:p>
      <w:pPr>
        <w:pStyle w:val="Heading5"/>
        <w:ind w:left="440"/>
      </w:pPr>
      <w:r>
        <w:t>３</w:t>
      </w:r>
    </w:p>
    <w:p>
      <w:pPr>
        <w:ind w:left="440"/>
      </w:pPr>
      <w:r>
        <w:t>指定定期巡回・随時対応型訪問介護看護事業者は、前二項の支払を受ける額のほか、利用者の選定により通常の事業の実施地域以外の地域の居宅において指定定期巡回・随時対応型訪問介護看護を行う場合は、それに要した交通費の額の支払を利用者から受けることができる。</w:t>
      </w:r>
    </w:p>
    <w:p>
      <w:pPr>
        <w:pStyle w:val="Heading5"/>
        <w:ind w:left="440"/>
      </w:pPr>
      <w:r>
        <w:t>４</w:t>
      </w:r>
    </w:p>
    <w:p>
      <w:pPr>
        <w:ind w:left="440"/>
      </w:pPr>
      <w:r>
        <w:t>指定定期巡回・随時対応型訪問介護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第三条の二十（保険給付の請求のための証明書の交付）</w:t>
      </w:r>
    </w:p>
    <w:p>
      <w:r>
        <w:t>指定定期巡回・随時対応型訪問介護看護事業者は、法定代理受領サービスに該当しない指定定期巡回・随時対応型訪問介護看護に係る利用料の支払を受けた場合は、提供した指定定期巡回・随時対応型訪問介護看護の内容、費用の額その他必要と認められる事項を記載したサービス提供証明書を利用者に対して交付しなければならない。</w:t>
      </w:r>
    </w:p>
    <w:p>
      <w:pPr>
        <w:pStyle w:val="Heading4"/>
      </w:pPr>
      <w:r>
        <w:t>第三条の二十一（指定定期巡回・随時対応型訪問介護看護の基本取扱方針）</w:t>
      </w:r>
    </w:p>
    <w:p>
      <w:r>
        <w:t>指定定期巡回・随時対応型訪問介護看護は、定期巡回サービス及び訪問看護サービスについては、利用者の要介護状態の軽減又は悪化の防止に資するよう、その目標を設定し、計画的に行うとともに、随時対応サービス及び随時訪問サービスについては、利用者からの随時の通報に適切に対応して行うものとし、利用者が安心してその居宅において生活を送ることができるようにしなければならない。</w:t>
      </w:r>
    </w:p>
    <w:p>
      <w:pPr>
        <w:pStyle w:val="Heading5"/>
        <w:ind w:left="440"/>
      </w:pPr>
      <w:r>
        <w:t>２</w:t>
      </w:r>
    </w:p>
    <w:p>
      <w:pPr>
        <w:ind w:left="440"/>
      </w:pPr>
      <w:r>
        <w:t>指定定期巡回・随時対応型訪問介護看護事業者は、自らその提供する指定定期巡回・随時対応型訪問介護看護の質の評価を行い、それらの結果を公表し、常にその改善を図らなければならない。</w:t>
      </w:r>
    </w:p>
    <w:p>
      <w:pPr>
        <w:pStyle w:val="Heading4"/>
      </w:pPr>
      <w:r>
        <w:t>第三条の二十二（指定定期巡回・随時対応型訪問介護看護の具体的取扱方針）</w:t>
      </w:r>
    </w:p>
    <w:p>
      <w:r>
        <w:t>定期巡回・随時対応型訪問介護看護従業者の行う指定定期巡回・随時対応型訪問介護看護の方針は、次に掲げるところによるものとする。</w:t>
      </w:r>
    </w:p>
    <w:p>
      <w:pPr>
        <w:pStyle w:val="ListBullet"/>
        <w:ind w:left="880"/>
      </w:pPr>
      <w:r>
        <w:t>一</w:t>
        <w:br/>
        <w:t>定期巡回サービスの提供に当たっては、第三条の二十四第一項に規定する定期巡回・随時対応型訪問介護看護計画に基づき、利用者が安心してその居宅において生活を送るのに必要な援助を行うものとする。</w:t>
      </w:r>
    </w:p>
    <w:p>
      <w:pPr>
        <w:pStyle w:val="ListBullet"/>
        <w:ind w:left="880"/>
      </w:pPr>
      <w:r>
        <w:t>二</w:t>
        <w:br/>
        <w:t>随時訪問サービスを適切に行うため、オペレーターは、計画作成責任者及び定期巡回サービスを行う訪問介護員等と密接に連携し、利用者の心身の状況、その置かれている環境等の的確な把握に努め、利用者又はその家族に対し、適切な相談及び助言を行うものとする。</w:t>
      </w:r>
    </w:p>
    <w:p>
      <w:pPr>
        <w:pStyle w:val="ListBullet"/>
        <w:ind w:left="880"/>
      </w:pPr>
      <w:r>
        <w:t>三</w:t>
        <w:br/>
        <w:t>随時訪問サービスの提供に当たっては、第三条の二十四第一項に規定する定期巡回・随時対応型訪問介護看護計画に基づき、利用者からの随時の連絡に迅速に対応し、必要な援助を行うものとする。</w:t>
      </w:r>
    </w:p>
    <w:p>
      <w:pPr>
        <w:pStyle w:val="ListBullet"/>
        <w:ind w:left="880"/>
      </w:pPr>
      <w:r>
        <w:t>四</w:t>
        <w:br/>
        <w:t>訪問看護サービスの提供に当たっては、主治の医師との密接な連携及び第三条の二十四第一項に規定する定期巡回・随時対応型訪問介護看護計画に基づき、利用者の心身の機能の維持回復を図るよう妥当適切に行うものとする。</w:t>
      </w:r>
    </w:p>
    <w:p>
      <w:pPr>
        <w:pStyle w:val="ListBullet"/>
        <w:ind w:left="880"/>
      </w:pPr>
      <w:r>
        <w:t>五</w:t>
        <w:br/>
        <w:t>訪問看護サービスの提供に当たっては、常に利用者の病状、心身の状況及びその置かれている環境の的確な把握に努め、利用者又はその家族に対し、適切な指導等を行うものとする。</w:t>
      </w:r>
    </w:p>
    <w:p>
      <w:pPr>
        <w:pStyle w:val="ListBullet"/>
        <w:ind w:left="880"/>
      </w:pPr>
      <w:r>
        <w:t>六</w:t>
        <w:br/>
        <w:t>特殊な看護等については、これを行ってはならないものとする。</w:t>
      </w:r>
    </w:p>
    <w:p>
      <w:pPr>
        <w:pStyle w:val="ListBullet"/>
        <w:ind w:left="880"/>
      </w:pPr>
      <w:r>
        <w:t>七</w:t>
        <w:br/>
        <w:t>指定定期巡回・随時対応型訪問介護看護の提供に当たっては、懇切丁寧に行うことを旨とし、利用者又はその家族に対し、サービスの提供方法等について、理解しやすいように説明を行うものとする。</w:t>
      </w:r>
    </w:p>
    <w:p>
      <w:pPr>
        <w:pStyle w:val="ListBullet"/>
        <w:ind w:left="880"/>
      </w:pPr>
      <w:r>
        <w:t>八</w:t>
        <w:br/>
        <w:t>指定定期巡回・随時対応型訪問介護看護の提供に当たっては、介護技術及び医学の進歩に対応し、適切な介護技術及び看護技術をもってサービスの提供を行うものとする。</w:t>
      </w:r>
    </w:p>
    <w:p>
      <w:pPr>
        <w:pStyle w:val="ListBullet"/>
        <w:ind w:left="880"/>
      </w:pPr>
      <w:r>
        <w:t>九</w:t>
        <w:br/>
        <w:t>指定定期巡回・随時対応型訪問介護看護の提供に当たり利用者から合鍵を預かる場合には、その管理を厳重に行うとともに、管理方法、紛失した場合の対処方法その他必要な事項を記載した文書を利用者に交付するものとする。</w:t>
      </w:r>
    </w:p>
    <w:p>
      <w:pPr>
        <w:pStyle w:val="Heading4"/>
      </w:pPr>
      <w:r>
        <w:t>第三条の二十三（主治の医師との関係）</w:t>
      </w:r>
    </w:p>
    <w:p>
      <w:r>
        <w:t>指定定期巡回・随時対応型訪問介護看護事業所の常勤看護師等は、主治の医師の指示に基づき適切な訪問看護サービスが行われるよう必要な管理をしなければならない。</w:t>
      </w:r>
    </w:p>
    <w:p>
      <w:pPr>
        <w:pStyle w:val="Heading5"/>
        <w:ind w:left="440"/>
      </w:pPr>
      <w:r>
        <w:t>２</w:t>
      </w:r>
    </w:p>
    <w:p>
      <w:pPr>
        <w:ind w:left="440"/>
      </w:pPr>
      <w:r>
        <w:t>指定定期巡回・随時対応型訪問介護看護事業者は、訪問看護サービスの提供の開始に際し、主治の医師による指示を文書で受けなければならない。</w:t>
      </w:r>
    </w:p>
    <w:p>
      <w:pPr>
        <w:pStyle w:val="Heading5"/>
        <w:ind w:left="440"/>
      </w:pPr>
      <w:r>
        <w:t>３</w:t>
      </w:r>
    </w:p>
    <w:p>
      <w:pPr>
        <w:ind w:left="440"/>
      </w:pPr>
      <w:r>
        <w:t>指定定期巡回・随時対応型訪問介護看護事業者は、主治の医師に次条第一項に規定する定期巡回・随時対応型訪問介護看護計画（訪問看護サービスの利用者に係るものに限る。）及び同条第十一項に規定する訪問看護報告書を提出し、訪問看護サービスの提供に当たって主治の医師との密接な連携を図らなければならない。</w:t>
      </w:r>
    </w:p>
    <w:p>
      <w:pPr>
        <w:pStyle w:val="Heading5"/>
        <w:ind w:left="440"/>
      </w:pPr>
      <w:r>
        <w:t>４</w:t>
      </w:r>
    </w:p>
    <w:p>
      <w:pPr>
        <w:ind w:left="440"/>
      </w:pPr>
      <w:r>
        <w:t>医療機関が当該指定定期巡回・随時対応型訪問介護看護事業所を運営する場合にあっては、前二項の規定にかかわらず、第二項の主治の医師の文書による指示並びに前項の定期巡回・随時対応型訪問介護看護計画及び次条第十一項に規定する訪問看護報告書の提出は、診療録その他の診療に関する記録（以下「診療記録」という。）への記載をもって代えることができる。</w:t>
      </w:r>
    </w:p>
    <w:p>
      <w:pPr>
        <w:pStyle w:val="Heading4"/>
      </w:pPr>
      <w:r>
        <w:t>第三条の二十四（定期巡回・随時対応型訪問介護看護計画等の作成）</w:t>
      </w:r>
    </w:p>
    <w:p>
      <w:r>
        <w:t>計画作成責任者は、利用者の日常生活全般の状況及び希望を踏まえて、定期巡回サービス及び随時訪問サービスの目標、当該目標を達成するための具体的な定期巡回サービス及び随時訪問サービスの内容等を記載した定期巡回・随時対応型訪問介護看護計画を作成しなければならない。</w:t>
      </w:r>
    </w:p>
    <w:p>
      <w:pPr>
        <w:pStyle w:val="Heading5"/>
        <w:ind w:left="440"/>
      </w:pPr>
      <w:r>
        <w:t>２</w:t>
      </w:r>
    </w:p>
    <w:p>
      <w:pPr>
        <w:ind w:left="440"/>
      </w:pPr>
      <w:r>
        <w:t>定期巡回・随時対応型訪問介護看護計画は、既に居宅サービス計画が作成されている場合は、当該居宅サービス計画の内容に沿って作成しなければならない。</w:t>
        <w:br/>
        <w:t>ただし、定期巡回・随時対応型訪問介護看護計画における指定定期巡回・随時対応型訪問介護看護を提供する日時等については、当該居宅サービス計画に定められた指定定期巡回・随時対応型訪問介護看護が提供される日時等にかかわらず、当該居宅サービス計画の内容及び利用者の日常生活全般の状況及び希望を踏まえ、計画作成責任者が決定することができる。</w:t>
        <w:br/>
        <w:t>この場合において、計画作成責任者は、当該定期巡回・随時対応型訪問介護看護計画を、当該利用者を担当する介護支援専門員に提出するものとする。</w:t>
      </w:r>
    </w:p>
    <w:p>
      <w:pPr>
        <w:pStyle w:val="Heading5"/>
        <w:ind w:left="440"/>
      </w:pPr>
      <w:r>
        <w:t>３</w:t>
      </w:r>
    </w:p>
    <w:p>
      <w:pPr>
        <w:ind w:left="440"/>
      </w:pPr>
      <w:r>
        <w:t>定期巡回・随時対応型訪問介護看護計画は、看護職員が利用者の居宅を定期的に訪問して行うアセスメント（利用者の心身の状況を勘案し、自立した日常生活を営むことができるように支援する上で解決すべき課題を把握することをいう。）の結果を踏まえ、作成しなければならない。</w:t>
      </w:r>
    </w:p>
    <w:p>
      <w:pPr>
        <w:pStyle w:val="Heading5"/>
        <w:ind w:left="440"/>
      </w:pPr>
      <w:r>
        <w:t>４</w:t>
      </w:r>
    </w:p>
    <w:p>
      <w:pPr>
        <w:ind w:left="440"/>
      </w:pPr>
      <w:r>
        <w:t>訪問看護サービスの利用者に係る定期巡回・随時対応型訪問介護看護計画については、第一項に規定する事項に加え、当該利用者の希望、心身の状況、主治の医師の指示等を踏まえて、療養上の目標、当該目標を達成するための具体的なサービスの内容等を記載しなければならない。</w:t>
      </w:r>
    </w:p>
    <w:p>
      <w:pPr>
        <w:pStyle w:val="Heading5"/>
        <w:ind w:left="440"/>
      </w:pPr>
      <w:r>
        <w:t>５</w:t>
      </w:r>
    </w:p>
    <w:p>
      <w:pPr>
        <w:ind w:left="440"/>
      </w:pPr>
      <w:r>
        <w:t>計画作成責任者が常勤看護師等でない場合には、常勤看護師等は、前項の記載に際し、必要な指導及び管理を行うとともに、次項に規定する利用者又はその家族に対する定期巡回・随時対応型訪問介護看護計画の説明を行う際には、計画作成責任者に対し、必要な協力を行わなければならない。</w:t>
      </w:r>
    </w:p>
    <w:p>
      <w:pPr>
        <w:pStyle w:val="Heading5"/>
        <w:ind w:left="440"/>
      </w:pPr>
      <w:r>
        <w:t>６</w:t>
      </w:r>
    </w:p>
    <w:p>
      <w:pPr>
        <w:ind w:left="440"/>
      </w:pPr>
      <w:r>
        <w:t>計画作成責任者は、定期巡回・随時対応型訪問介護看護計画の作成に当たっては、その内容について利用者又はその家族に対して説明し、利用者の同意を得なければならない。</w:t>
      </w:r>
    </w:p>
    <w:p>
      <w:pPr>
        <w:pStyle w:val="Heading5"/>
        <w:ind w:left="440"/>
      </w:pPr>
      <w:r>
        <w:t>７</w:t>
      </w:r>
    </w:p>
    <w:p>
      <w:pPr>
        <w:ind w:left="440"/>
      </w:pPr>
      <w:r>
        <w:t>計画作成責任者は、定期巡回・随時対応型訪問介護看護計画を作成した際には、当該定期巡回・随時対応型訪問介護看護計画を利用者に交付しなければならない。</w:t>
      </w:r>
    </w:p>
    <w:p>
      <w:pPr>
        <w:pStyle w:val="Heading5"/>
        <w:ind w:left="440"/>
      </w:pPr>
      <w:r>
        <w:t>８</w:t>
      </w:r>
    </w:p>
    <w:p>
      <w:pPr>
        <w:ind w:left="440"/>
      </w:pPr>
      <w:r>
        <w:t>計画作成責任者は、定期巡回・随時対応型訪問介護看護計画の作成後、当該定期巡回・随時対応型訪問介護看護計画の実施状況の把握を行い、必要に応じて当該定期巡回・随時対応型訪問介護看護計画の変更を行うものとする。</w:t>
      </w:r>
    </w:p>
    <w:p>
      <w:pPr>
        <w:pStyle w:val="Heading5"/>
        <w:ind w:left="440"/>
      </w:pPr>
      <w:r>
        <w:t>９</w:t>
      </w:r>
    </w:p>
    <w:p>
      <w:pPr>
        <w:ind w:left="440"/>
      </w:pPr>
      <w:r>
        <w:t>第一項から第七項までの規定は、前項に規定する定期巡回・随時対応型訪問介護看護計画の変更について準用する。</w:t>
      </w:r>
    </w:p>
    <w:p>
      <w:pPr>
        <w:pStyle w:val="Heading5"/>
        <w:ind w:left="440"/>
      </w:pPr>
      <w:r>
        <w:t>１０</w:t>
      </w:r>
    </w:p>
    <w:p>
      <w:pPr>
        <w:ind w:left="440"/>
      </w:pPr>
      <w:r>
        <w:t>訪問看護サービスを行う看護師等（准看護師を除く。）は、訪問看護サービスについて、訪問日、提供した看護内容等を記載した訪問看護報告書を作成しなければならない。</w:t>
      </w:r>
    </w:p>
    <w:p>
      <w:pPr>
        <w:pStyle w:val="Heading5"/>
        <w:ind w:left="440"/>
      </w:pPr>
      <w:r>
        <w:t>１１</w:t>
      </w:r>
    </w:p>
    <w:p>
      <w:pPr>
        <w:ind w:left="440"/>
      </w:pPr>
      <w:r>
        <w:t>常勤看護師等は、訪問看護報告書の作成に関し、必要な指導及び管理を行わなければならない。</w:t>
      </w:r>
    </w:p>
    <w:p>
      <w:pPr>
        <w:pStyle w:val="Heading5"/>
        <w:ind w:left="440"/>
      </w:pPr>
      <w:r>
        <w:t>１２</w:t>
      </w:r>
    </w:p>
    <w:p>
      <w:pPr>
        <w:ind w:left="440"/>
      </w:pPr>
      <w:r>
        <w:t>前条第四項の規定は、定期巡回・随時対応型訪問介護看護計画（訪問看護サービスの利用者に係るものに限る。）及び訪問看護報告書の作成について準用する。</w:t>
      </w:r>
    </w:p>
    <w:p>
      <w:pPr>
        <w:pStyle w:val="Heading4"/>
      </w:pPr>
      <w:r>
        <w:t>第三条の二十五（同居家族に対するサービス提供の禁止）</w:t>
      </w:r>
    </w:p>
    <w:p>
      <w:r>
        <w:t>指定定期巡回・随時対応型訪問介護看護事業者は、定期巡回・随時対応型訪問介護看護従業者に、その同居の家族である利用者に対する指定定期巡回・随時対応型訪問介護看護（随時対応サービスを除く。）の提供をさせてはならない。</w:t>
      </w:r>
    </w:p>
    <w:p>
      <w:pPr>
        <w:pStyle w:val="Heading4"/>
      </w:pPr>
      <w:r>
        <w:t>第三条の二十六（利用者に関する市町村への通知）</w:t>
      </w:r>
    </w:p>
    <w:p>
      <w:r>
        <w:t>指定定期巡回・随時対応型訪問介護看護事業者は、指定定期巡回・随時対応型訪問介護看護を受けている利用者が次の各号のいずれかに該当する場合は、遅滞なく、意見を付してその旨を市町村に通知しなければならない。</w:t>
      </w:r>
    </w:p>
    <w:p>
      <w:pPr>
        <w:pStyle w:val="ListBullet"/>
        <w:ind w:left="880"/>
      </w:pPr>
      <w:r>
        <w:t>一</w:t>
        <w:br/>
        <w:t>正当な理由なしに指定定期巡回・随時対応型訪問介護看護の利用に関する指示に従わないことにより、要介護状態の程度を増進させたと認められるとき。</w:t>
      </w:r>
    </w:p>
    <w:p>
      <w:pPr>
        <w:pStyle w:val="ListBullet"/>
        <w:ind w:left="880"/>
      </w:pPr>
      <w:r>
        <w:t>二</w:t>
        <w:br/>
        <w:t>偽りその他不正な行為によって保険給付を受け、又は受けようとしたとき。</w:t>
      </w:r>
    </w:p>
    <w:p>
      <w:pPr>
        <w:pStyle w:val="Heading4"/>
      </w:pPr>
      <w:r>
        <w:t>第三条の二十七（緊急時等の対応）</w:t>
      </w:r>
    </w:p>
    <w:p>
      <w:r>
        <w:t>定期巡回・随時対応型訪問介護看護従業者は、現に指定定期巡回・随時対応型訪問介護看護の提供を行っているときに利用者に病状の急変が生じた場合その他必要な場合は、速やかに主治の医師への連絡を行う等の必要な措置を講じなければならない。</w:t>
      </w:r>
    </w:p>
    <w:p>
      <w:pPr>
        <w:pStyle w:val="Heading5"/>
        <w:ind w:left="440"/>
      </w:pPr>
      <w:r>
        <w:t>２</w:t>
      </w:r>
    </w:p>
    <w:p>
      <w:pPr>
        <w:ind w:left="440"/>
      </w:pPr>
      <w:r>
        <w:t>前項の定期巡回・随時対応型訪問介護看護従業者が看護職員である場合にあっては、必要に応じて臨時応急の手当てを行わなければならない。</w:t>
      </w:r>
    </w:p>
    <w:p>
      <w:pPr>
        <w:pStyle w:val="Heading4"/>
      </w:pPr>
      <w:r>
        <w:t>第三条の二十八（管理者等の責務）</w:t>
      </w:r>
    </w:p>
    <w:p>
      <w:r>
        <w:t>指定定期巡回・随時対応型訪問介護看護事業所の管理者は、当該指定定期巡回・随時対応型訪問介護看護事業所の従業者及び業務の管理を、一元的に行わなければならない。</w:t>
      </w:r>
    </w:p>
    <w:p>
      <w:pPr>
        <w:pStyle w:val="Heading5"/>
        <w:ind w:left="440"/>
      </w:pPr>
      <w:r>
        <w:t>２</w:t>
      </w:r>
    </w:p>
    <w:p>
      <w:pPr>
        <w:ind w:left="440"/>
      </w:pPr>
      <w:r>
        <w:t>指定定期巡回・随時対応型訪問介護看護事業所の管理者は、当該指定定期巡回・随時対応型訪問介護看護事業所の従業者にこの節の規定を遵守させるため必要な指揮命令を行うものとする。</w:t>
      </w:r>
    </w:p>
    <w:p>
      <w:pPr>
        <w:pStyle w:val="Heading5"/>
        <w:ind w:left="440"/>
      </w:pPr>
      <w:r>
        <w:t>３</w:t>
      </w:r>
    </w:p>
    <w:p>
      <w:pPr>
        <w:ind w:left="440"/>
      </w:pPr>
      <w:r>
        <w:t>計画作成責任者は、指定定期巡回・随時対応型訪問介護看護事業所に対する指定定期巡回・随時対応型訪問介護看護の利用の申込みに係る調整等のサービスの内容の管理を行うものとする。</w:t>
      </w:r>
    </w:p>
    <w:p>
      <w:pPr>
        <w:pStyle w:val="Heading4"/>
      </w:pPr>
      <w:r>
        <w:t>第三条の二十九（運営規程）</w:t>
      </w:r>
    </w:p>
    <w:p>
      <w:r>
        <w:t>指定定期巡回・随時対応型訪問介護看護事業者は、指定定期巡回・随時対応型訪問介護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指定定期巡回・随時対応型訪問介護看護の内容及び利用料その他の費用の額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合鍵の管理方法及び紛失した場合の対処方法</w:t>
      </w:r>
    </w:p>
    <w:p>
      <w:pPr>
        <w:pStyle w:val="ListBullet"/>
        <w:ind w:left="880"/>
      </w:pPr>
      <w:r>
        <w:t>八</w:t>
        <w:br/>
        <w:t>その他運営に関する重要事項</w:t>
      </w:r>
    </w:p>
    <w:p>
      <w:pPr>
        <w:pStyle w:val="Heading4"/>
      </w:pPr>
      <w:r>
        <w:t>第三条の三十（勤務体制の確保等）</w:t>
      </w:r>
    </w:p>
    <w:p>
      <w:r>
        <w:t>指定定期巡回・随時対応型訪問介護看護事業者は、利用者に対し適切な指定定期巡回・随時対応型訪問介護看護を提供できるよう、指定定期巡回・随時対応型訪問介護看護事業所ごとに、定期巡回・随時対応型訪問介護看護従業者の勤務の体制を定めておかなければならない。</w:t>
      </w:r>
    </w:p>
    <w:p>
      <w:pPr>
        <w:pStyle w:val="Heading5"/>
        <w:ind w:left="440"/>
      </w:pPr>
      <w:r>
        <w:t>２</w:t>
      </w:r>
    </w:p>
    <w:p>
      <w:pPr>
        <w:ind w:left="440"/>
      </w:pPr>
      <w:r>
        <w:t>指定定期巡回・随時対応型訪問介護看護事業者は、指定定期巡回・随時対応型訪問介護看護事業所ごとに、当該指定定期巡回・随時対応型訪問介護看護事業所の定期巡回・随時対応型訪問介護看護従業者によって指定定期巡回・随時対応型訪問介護看護を提供しなければならない。</w:t>
        <w:br/>
        <w:t>ただし、指定定期巡回・随時対応型訪問介護看護事業所が、適切に指定定期巡回・随時対応型訪問介護看護を利用者に提供する体制を構築しており、他の指定訪問介護事業所、指定夜間対応型訪問介護事業所又は指定訪問看護事業所（以下この条において「指定訪問介護事業所等」という。）との密接な連携を図ることにより当該指定定期巡回・随時対応型訪問介護看護事業所の効果的な運営を期待することができる場合であって、利用者の処遇に支障がないときは、市町村長が地域の実情を勘案し適切と認める範囲内において、定期巡回・随時対応型訪問介護看護の事業の一部を、当該他の指定訪問介護事業所等との契約に基づき、当該指定訪問介護事業所等の従業者に行わせることができる。</w:t>
      </w:r>
    </w:p>
    <w:p>
      <w:pPr>
        <w:pStyle w:val="Heading5"/>
        <w:ind w:left="440"/>
      </w:pPr>
      <w:r>
        <w:t>３</w:t>
      </w:r>
    </w:p>
    <w:p>
      <w:pPr>
        <w:ind w:left="440"/>
      </w:pPr>
      <w:r>
        <w:t>前項本文の規定にかかわらず、随時対応サービスについては、市町村長が地域の実情を勘案して適切と認める範囲内において、複数の指定定期巡回・随時対応型訪問介護看護事業所の間の契約に基づき、当該複数の指定定期巡回・随時対応型訪問介護看護事業所が密接な連携を図ることにより、一体的に利用者又はその家族等からの通報を受けることができる。</w:t>
      </w:r>
    </w:p>
    <w:p>
      <w:pPr>
        <w:pStyle w:val="Heading5"/>
        <w:ind w:left="440"/>
      </w:pPr>
      <w:r>
        <w:t>４</w:t>
      </w:r>
    </w:p>
    <w:p>
      <w:pPr>
        <w:ind w:left="440"/>
      </w:pPr>
      <w:r>
        <w:t>指定定期巡回・随時対応型訪問介護看護事業者は、定期巡回・随時対応型訪問介護看護従業者の資質の向上のために、その研修の機会を確保しなければならない。</w:t>
      </w:r>
    </w:p>
    <w:p>
      <w:pPr>
        <w:pStyle w:val="Heading4"/>
      </w:pPr>
      <w:r>
        <w:t>第三条の三十一（衛生管理等）</w:t>
      </w:r>
    </w:p>
    <w:p>
      <w:r>
        <w:t>指定定期巡回・随時対応型訪問介護看護事業者は、定期巡回・随時対応型訪問介護看護従業者の清潔の保持及び健康状態について、必要な管理を行わなければならない。</w:t>
      </w:r>
    </w:p>
    <w:p>
      <w:pPr>
        <w:pStyle w:val="Heading5"/>
        <w:ind w:left="440"/>
      </w:pPr>
      <w:r>
        <w:t>２</w:t>
      </w:r>
    </w:p>
    <w:p>
      <w:pPr>
        <w:ind w:left="440"/>
      </w:pPr>
      <w:r>
        <w:t>指定定期巡回・随時対応型訪問介護看護事業者は、指定定期巡回・随時対応型訪問介護看護事業所の設備及び備品等について、衛生的な管理に努めなければならない。</w:t>
      </w:r>
    </w:p>
    <w:p>
      <w:pPr>
        <w:pStyle w:val="Heading4"/>
      </w:pPr>
      <w:r>
        <w:t>第三条の三十二（掲示）</w:t>
      </w:r>
    </w:p>
    <w:p>
      <w:r>
        <w:t>指定定期巡回・随時対応型訪問介護看護事業者は、指定定期巡回・随時対応型訪問介護看護事業所の見やすい場所に、運営規程の概要、定期巡回・随時対応型訪問介護看護従業者の勤務の体制その他の利用申込者のサービスの選択に資すると認められる重要事項を掲示しなければならない。</w:t>
      </w:r>
    </w:p>
    <w:p>
      <w:pPr>
        <w:pStyle w:val="Heading4"/>
      </w:pPr>
      <w:r>
        <w:t>第三条の三十三（秘密保持等）</w:t>
      </w:r>
    </w:p>
    <w:p>
      <w:r>
        <w:t>指定定期巡回・随時対応型訪問介護看護事業所の従業者は、正当な理由がなく、その業務上知り得た利用者又はその家族の秘密を漏らしてはならない。</w:t>
      </w:r>
    </w:p>
    <w:p>
      <w:pPr>
        <w:pStyle w:val="Heading5"/>
        <w:ind w:left="440"/>
      </w:pPr>
      <w:r>
        <w:t>２</w:t>
      </w:r>
    </w:p>
    <w:p>
      <w:pPr>
        <w:ind w:left="440"/>
      </w:pPr>
      <w:r>
        <w:t>指定定期巡回・随時対応型訪問介護看護事業者は、当該指定定期巡回・随時対応型訪問介護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定期巡回・随時対応型訪問介護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第三条の三十四（広告）</w:t>
      </w:r>
    </w:p>
    <w:p>
      <w:r>
        <w:t>指定定期巡回・随時対応型訪問介護看護事業者は、指定定期巡回・随時対応型訪問介護看護事業所について広告をする場合においては、その内容が虚偽又は誇大なものとしてはならない。</w:t>
      </w:r>
    </w:p>
    <w:p>
      <w:pPr>
        <w:pStyle w:val="Heading4"/>
      </w:pPr>
      <w:r>
        <w:t>第三条の三十五（指定居宅介護支援事業者に対する利益供与の禁止）</w:t>
      </w:r>
    </w:p>
    <w:p>
      <w:r>
        <w:t>指定定期巡回・随時対応型訪問介護看護事業者は、指定居宅介護支援事業者又はその従業者に対し、利用者に特定の事業者によるサービスを利用させることの対償として、金品その他の財産上の利益を供与してはならない。</w:t>
      </w:r>
    </w:p>
    <w:p>
      <w:pPr>
        <w:pStyle w:val="Heading4"/>
      </w:pPr>
      <w:r>
        <w:t>第三条の三十六（苦情処理）</w:t>
      </w:r>
    </w:p>
    <w:p>
      <w:r>
        <w:t>指定定期巡回・随時対応型訪問介護看護事業者は、提供した指定定期巡回・随時対応型訪問介護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指定定期巡回・随時対応型訪問介護看護事業者は、前項の苦情を受け付けた場合には、当該苦情の内容等を記録しなければならない。</w:t>
      </w:r>
    </w:p>
    <w:p>
      <w:pPr>
        <w:pStyle w:val="Heading5"/>
        <w:ind w:left="440"/>
      </w:pPr>
      <w:r>
        <w:t>３</w:t>
      </w:r>
    </w:p>
    <w:p>
      <w:pPr>
        <w:ind w:left="440"/>
      </w:pPr>
      <w:r>
        <w:t>指定定期巡回・随時対応型訪問介護看護事業者は、提供した指定定期巡回・随時対応型訪問介護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指定定期巡回・随時対応型訪問介護看護事業者は、市町村からの求めがあった場合には、前項の改善の内容を市町村に報告しなければならない。</w:t>
      </w:r>
    </w:p>
    <w:p>
      <w:pPr>
        <w:pStyle w:val="Heading5"/>
        <w:ind w:left="440"/>
      </w:pPr>
      <w:r>
        <w:t>５</w:t>
      </w:r>
    </w:p>
    <w:p>
      <w:pPr>
        <w:ind w:left="440"/>
      </w:pPr>
      <w:r>
        <w:t>指定定期巡回・随時対応型訪問介護看護事業者は、提供した指定定期巡回・随時対応型訪問介護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指定定期巡回・随時対応型訪問介護看護事業者は、国民健康保険団体連合会からの求めがあった場合には、前項の改善の内容を国民健康保険団体連合会に報告しなければならない。</w:t>
      </w:r>
    </w:p>
    <w:p>
      <w:pPr>
        <w:pStyle w:val="Heading4"/>
      </w:pPr>
      <w:r>
        <w:t>第三条の三十七（地域との連携等）</w:t>
      </w:r>
    </w:p>
    <w:p>
      <w:r>
        <w:t>指定定期巡回・随時対応型訪問介護看護事業者は、指定定期巡回・随時対応型訪問介護看護の提供に当たっては、利用者、利用者の家族、地域住民の代表者、地域の医療関係者、指定定期巡回・随時対応型訪問介護看護事業所が所在する市町村の職員又は当該指定定期巡回・随時対応型訪問介護看護事業所が所在する区域を管轄する法第百十五条の四十六第一項に規定する地域包括支援センターの職員、定期巡回・随時対応型訪問介護看護について知見を有する者等により構成される協議会（以下この項において「介護・医療連携推進会議」という。）を設置し、おおむね六月に一回以上、介護・医療連携推進会議に対して指定定期巡回・随時対応型訪問介護看護の提供状況等を報告し、介護・医療連携推進会議による評価を受けるとともに、介護・医療連携推進会議から必要な要望、助言等を聴く機会を設けなければならない。</w:t>
      </w:r>
    </w:p>
    <w:p>
      <w:pPr>
        <w:pStyle w:val="Heading5"/>
        <w:ind w:left="440"/>
      </w:pPr>
      <w:r>
        <w:t>２</w:t>
      </w:r>
    </w:p>
    <w:p>
      <w:pPr>
        <w:ind w:left="440"/>
      </w:pPr>
      <w:r>
        <w:t>指定定期巡回・随時対応型訪問介護看護事業者は、前項の報告、評価、要望、助言等についての記録を作成するとともに、当該記録を公表しなければならない。</w:t>
      </w:r>
    </w:p>
    <w:p>
      <w:pPr>
        <w:pStyle w:val="Heading5"/>
        <w:ind w:left="440"/>
      </w:pPr>
      <w:r>
        <w:t>３</w:t>
      </w:r>
    </w:p>
    <w:p>
      <w:pPr>
        <w:ind w:left="440"/>
      </w:pPr>
      <w:r>
        <w:t>指定定期巡回・随時対応型訪問介護看護事業者は、その事業の運営に当たっては、提供した指定定期巡回・随時対応型訪問介護看護に関する利用者からの苦情に関して市町村等が派遣する者が相談及び援助を行う事業その他の市町村が実施する事業に協力するよう努めなければならない。</w:t>
      </w:r>
    </w:p>
    <w:p>
      <w:pPr>
        <w:pStyle w:val="Heading5"/>
        <w:ind w:left="440"/>
      </w:pPr>
      <w:r>
        <w:t>４</w:t>
      </w:r>
    </w:p>
    <w:p>
      <w:pPr>
        <w:ind w:left="440"/>
      </w:pPr>
      <w:r>
        <w:t>指定定期巡回・随時対応型訪問介護看護事業者は、指定定期巡回・随時対応型訪問介護看護事業所の所在する建物と同一の建物に居住する利用者に対して指定定期巡回・随時対応型訪問介護看護を提供する場合には、正当な理由がある場合を除き、当該建物に居住する利用者以外の者に対しても、指定定期巡回・随時対応型訪問介護看護の提供を行わなければならない。</w:t>
      </w:r>
    </w:p>
    <w:p>
      <w:pPr>
        <w:pStyle w:val="Heading4"/>
      </w:pPr>
      <w:r>
        <w:t>第三条の三十八（事故発生時の対応）</w:t>
      </w:r>
    </w:p>
    <w:p>
      <w:r>
        <w:t>指定定期巡回・随時対応型訪問介護看護事業者は、利用者に対する指定定期巡回・随時対応型訪問介護看護の提供により事故が発生した場合は、市町村、当該利用者の家族、当該利用者に係る指定居宅介護支援事業者等に連絡を行うとともに、必要な措置を講じなければならない。</w:t>
      </w:r>
    </w:p>
    <w:p>
      <w:pPr>
        <w:pStyle w:val="Heading5"/>
        <w:ind w:left="440"/>
      </w:pPr>
      <w:r>
        <w:t>２</w:t>
      </w:r>
    </w:p>
    <w:p>
      <w:pPr>
        <w:ind w:left="440"/>
      </w:pPr>
      <w:r>
        <w:t>指定定期巡回・随時対応型訪問介護看護事業者は、前項の事故の状況及び事故に際して採った処置について記録しなければならない。</w:t>
      </w:r>
    </w:p>
    <w:p>
      <w:pPr>
        <w:pStyle w:val="Heading5"/>
        <w:ind w:left="440"/>
      </w:pPr>
      <w:r>
        <w:t>３</w:t>
      </w:r>
    </w:p>
    <w:p>
      <w:pPr>
        <w:ind w:left="440"/>
      </w:pPr>
      <w:r>
        <w:t>指定定期巡回・随時対応型訪問介護看護事業者は、利用者に対する指定定期巡回・随時対応型訪問介護看護の提供により賠償すべき事故が発生した場合は、損害賠償を速やかに行わなければならない。</w:t>
      </w:r>
    </w:p>
    <w:p>
      <w:pPr>
        <w:pStyle w:val="Heading4"/>
      </w:pPr>
      <w:r>
        <w:t>第三条の三十九（会計の区分）</w:t>
      </w:r>
    </w:p>
    <w:p>
      <w:r>
        <w:t>指定定期巡回・随時対応型訪問介護看護事業者は、指定定期巡回・随時対応型訪問介護看護事業所ごとに経理を区分するとともに、指定定期巡回・随時対応型訪問介護看護の事業の会計とその他の事業の会計を区分しなければならない。</w:t>
      </w:r>
    </w:p>
    <w:p>
      <w:pPr>
        <w:pStyle w:val="Heading4"/>
      </w:pPr>
      <w:r>
        <w:t>第三条の四十（記録の整備）</w:t>
      </w:r>
    </w:p>
    <w:p>
      <w:r>
        <w:t>指定定期巡回・随時対応型訪問介護看護事業者は、従業者、設備、備品及び会計に関する諸記録を整備しておかなければならない。</w:t>
      </w:r>
    </w:p>
    <w:p>
      <w:pPr>
        <w:pStyle w:val="Heading5"/>
        <w:ind w:left="440"/>
      </w:pPr>
      <w:r>
        <w:t>２</w:t>
      </w:r>
    </w:p>
    <w:p>
      <w:pPr>
        <w:ind w:left="440"/>
      </w:pPr>
      <w:r>
        <w:t>指定定期巡回・随時対応型訪問介護看護事業者は、利用者に対する指定定期巡回・随時対応型訪問介護看護の提供に関する次の各号に掲げる記録を整備し、その完結の日から二年間保存しなければならない。</w:t>
      </w:r>
    </w:p>
    <w:p>
      <w:pPr>
        <w:pStyle w:val="ListBullet"/>
        <w:ind w:left="880"/>
      </w:pPr>
      <w:r>
        <w:t>一</w:t>
        <w:br/>
        <w:t>定期巡回・随時対応型訪問介護看護計画</w:t>
      </w:r>
    </w:p>
    <w:p>
      <w:pPr>
        <w:pStyle w:val="ListBullet"/>
        <w:ind w:left="880"/>
      </w:pPr>
      <w:r>
        <w:t>二</w:t>
        <w:br/>
        <w:t>第三条の十八第二項に規定する提供した具体的なサービスの内容等の記録</w:t>
      </w:r>
    </w:p>
    <w:p>
      <w:pPr>
        <w:pStyle w:val="ListBullet"/>
        <w:ind w:left="880"/>
      </w:pPr>
      <w:r>
        <w:t>三</w:t>
        <w:br/>
        <w:t>第三条の二十三第二項に規定する主治の医師による指示の文書</w:t>
      </w:r>
    </w:p>
    <w:p>
      <w:pPr>
        <w:pStyle w:val="ListBullet"/>
        <w:ind w:left="880"/>
      </w:pPr>
      <w:r>
        <w:t>四</w:t>
        <w:br/>
        <w:t>第三条の二十四第十一項に規定する訪問看護報告書</w:t>
      </w:r>
    </w:p>
    <w:p>
      <w:pPr>
        <w:pStyle w:val="ListBullet"/>
        <w:ind w:left="880"/>
      </w:pPr>
      <w:r>
        <w:t>五</w:t>
        <w:br/>
        <w:t>第三条の二十六に規定する市町村への通知に係る記録</w:t>
      </w:r>
    </w:p>
    <w:p>
      <w:pPr>
        <w:pStyle w:val="ListBullet"/>
        <w:ind w:left="880"/>
      </w:pPr>
      <w:r>
        <w:t>六</w:t>
        <w:br/>
        <w:t>第三条の三十六第二項に規定する苦情の内容等の記録</w:t>
      </w:r>
    </w:p>
    <w:p>
      <w:pPr>
        <w:pStyle w:val="ListBullet"/>
        <w:ind w:left="880"/>
      </w:pPr>
      <w:r>
        <w:t>七</w:t>
        <w:br/>
        <w:t>第三条の三十八第二項に規定する事故の状況及び事故に際して採った処置についての記録</w:t>
      </w:r>
    </w:p>
    <w:p>
      <w:pPr>
        <w:pStyle w:val="Heading3"/>
      </w:pPr>
      <w:r>
        <w:t>第五節　連携型指定定期巡回・随時対応型訪問介護看護の人員及び運営に関する基準の特例</w:t>
      </w:r>
    </w:p>
    <w:p>
      <w:pPr>
        <w:pStyle w:val="Heading4"/>
      </w:pPr>
      <w:r>
        <w:t>第三条の四十一（適用除外）</w:t>
      </w:r>
    </w:p>
    <w:p>
      <w:r>
        <w:t>連携型指定定期巡回・随時対応型訪問介護看護（指定定期巡回・随時対応型訪問介護看護のうち法第八条第十五項第二号に該当するものをいう。次条において同じ。）の事業を行う者（以下「連携型指定定期巡回・随時対応型訪問介護看護事業者」という。）が当該事業を行う事業所（以下「連携型指定定期巡回・随時対応型訪問介護看護事業所」という。）ごとに置くべき定期巡回・随時対応型訪問介護看護従業者の職種及び員数については、第三条の四第一項第四号、第九項、第十項及び第十二項の規定は適用しない。</w:t>
      </w:r>
    </w:p>
    <w:p>
      <w:pPr>
        <w:pStyle w:val="Heading5"/>
        <w:ind w:left="440"/>
      </w:pPr>
      <w:r>
        <w:t>２</w:t>
      </w:r>
    </w:p>
    <w:p>
      <w:pPr>
        <w:ind w:left="440"/>
      </w:pPr>
      <w:r>
        <w:t>連携型指定定期巡回・随時対応型訪問介護看護事業者については、第三条の二十三、第三条の二十四第四項（同条第九項において準用する場合を含む。）、第五項（同条第九項において準用する場合を含む。）及び第十項から第十二項まで並びに第三条の四十第二項第三号及び第四号の規定は適用しない。</w:t>
      </w:r>
    </w:p>
    <w:p>
      <w:pPr>
        <w:pStyle w:val="Heading4"/>
      </w:pPr>
      <w:r>
        <w:t>第三条の四十二（指定訪問看護事業者との連携）</w:t>
      </w:r>
    </w:p>
    <w:p>
      <w:r>
        <w:t>連携型指定定期巡回・随時対応型訪問介護看護事業者は、連携型指定定期巡回・随時対応型訪問介護看護事業所ごとに、当該連携型指定定期巡回・随時対応型訪問介護看護事業所の利用者に対して指定訪問看護の提供を行う指定訪問看護事業者と連携しなければならない。</w:t>
      </w:r>
    </w:p>
    <w:p>
      <w:pPr>
        <w:pStyle w:val="Heading5"/>
        <w:ind w:left="440"/>
      </w:pPr>
      <w:r>
        <w:t>２</w:t>
      </w:r>
    </w:p>
    <w:p>
      <w:pPr>
        <w:ind w:left="440"/>
      </w:pPr>
      <w:r>
        <w:t>連携型指定定期巡回・随時対応型訪問介護看護事業者は、連携する指定訪問看護事業者（以下この項において「連携指定訪問看護事業者」という。）との契約に基づき、当該連携指定訪問看護事業者から、次の各号に掲げる事項について必要な協力を得なければならない。</w:t>
      </w:r>
    </w:p>
    <w:p>
      <w:pPr>
        <w:pStyle w:val="ListBullet"/>
        <w:ind w:left="880"/>
      </w:pPr>
      <w:r>
        <w:t>一</w:t>
        <w:br/>
        <w:t>第三条の二十四第三項に規定するアセスメント</w:t>
      </w:r>
    </w:p>
    <w:p>
      <w:pPr>
        <w:pStyle w:val="ListBullet"/>
        <w:ind w:left="880"/>
      </w:pPr>
      <w:r>
        <w:t>二</w:t>
        <w:br/>
        <w:t>随時対応サービスの提供に当たっての連絡体制の確保</w:t>
      </w:r>
    </w:p>
    <w:p>
      <w:pPr>
        <w:pStyle w:val="ListBullet"/>
        <w:ind w:left="880"/>
      </w:pPr>
      <w:r>
        <w:t>三</w:t>
        <w:br/>
        <w:t>第三条の三十七第一項に規定する介護・医療連携推進会議への参加</w:t>
      </w:r>
    </w:p>
    <w:p>
      <w:pPr>
        <w:pStyle w:val="ListBullet"/>
        <w:ind w:left="880"/>
      </w:pPr>
      <w:r>
        <w:t>四</w:t>
        <w:br/>
        <w:t>その他連携型指定定期巡回・随時対応型訪問介護看護の提供に当たって必要な指導及び助言</w:t>
      </w:r>
    </w:p>
    <w:p>
      <w:pPr>
        <w:pStyle w:val="Heading2"/>
      </w:pPr>
      <w:r>
        <w:t>第二章　夜間対応型訪問介護</w:t>
      </w:r>
    </w:p>
    <w:p>
      <w:pPr>
        <w:pStyle w:val="Heading3"/>
      </w:pPr>
      <w:r>
        <w:t>第一節　基本方針等</w:t>
      </w:r>
    </w:p>
    <w:p>
      <w:pPr>
        <w:pStyle w:val="Heading4"/>
      </w:pPr>
      <w:r>
        <w:t>第四条（基本方針）</w:t>
      </w:r>
    </w:p>
    <w:p>
      <w:r>
        <w:t>指定地域密着型サービスに該当する夜間対応型訪問介護（以下「指定夜間対応型訪問介護」という。）の事業は、要介護状態となった場合においても、その利用者が可能な限りその居宅において、その有する能力に応じ自立した日常生活を営むことができるよう、夜間において、定期的な巡回又は随時通報によりその者の居宅を訪問し、排せつの介護、日常生活上の緊急時の対応その他の夜間において安心してその居宅において生活を送ることができるようにするための援助を行うものでなければならない。</w:t>
      </w:r>
    </w:p>
    <w:p>
      <w:pPr>
        <w:pStyle w:val="Heading4"/>
      </w:pPr>
      <w:r>
        <w:t>第五条（指定夜間対応型訪問介護）</w:t>
      </w:r>
    </w:p>
    <w:p>
      <w:r>
        <w:t>前条に規定する援助を行うため、指定夜間対応型訪問介護においては、定期的に利用者の居宅を巡回して行う夜間対応型訪問介護（以下この章において「定期巡回サービス」という。）、あらかじめ利用者の心身の状況、その置かれている環境等を把握した上で、随時、利用者からの通報を受け、通報内容等を基に訪問介護員等（指定夜間対応型訪問介護の提供に当たる介護福祉士又は法第八条第二項に規定する政令で定める者（施行規則第二十二条の二十三第一項に規定する介護職員初任者研修課程を修了した者に限る。）をいう。以下この章において同じ。）の訪問の要否等を判断するサービス（以下「オペレーションセンターサービス」という。）及びオペレーションセンター（オペレーションセンターサービスを行うための次条第一項第一号に規定するオペレーションセンター従業者を置いている事務所をいう。以下同じ。）等からの随時の連絡に対応して行う夜間対応型訪問介護（以下この章において「随時訪問サービス」という。）を提供するものとする。</w:t>
      </w:r>
    </w:p>
    <w:p>
      <w:pPr>
        <w:pStyle w:val="Heading5"/>
        <w:ind w:left="440"/>
      </w:pPr>
      <w:r>
        <w:t>２</w:t>
      </w:r>
    </w:p>
    <w:p>
      <w:pPr>
        <w:ind w:left="440"/>
      </w:pPr>
      <w:r>
        <w:t>オペレーションセンターは、通常の事業の実施地域内に一か所以上設置しなければならない。</w:t>
        <w:br/>
        <w:t>ただし、定期巡回サービスを行う訪問介護員等が利用者から通報を受けることにより適切にオペレーションセンターサービスを実施することが可能であると認められる場合は、オペレーションセンターを設置しないことができる。</w:t>
      </w:r>
    </w:p>
    <w:p>
      <w:pPr>
        <w:pStyle w:val="Heading3"/>
      </w:pPr>
      <w:r>
        <w:t>第二節　人員に関する基準</w:t>
      </w:r>
    </w:p>
    <w:p>
      <w:pPr>
        <w:pStyle w:val="Heading4"/>
      </w:pPr>
      <w:r>
        <w:t>第六条（訪問介護員等の員数）</w:t>
      </w:r>
    </w:p>
    <w:p>
      <w:r>
        <w:t>指定夜間対応型訪問介護の事業を行う者（以下「指定夜間対応型訪問介護事業者」という。）が当該事業を行う事業所（以下「指定夜間対応型訪問介護事業所」という。）ごとに置くべき従業者（以下「夜間対応型訪問介護従業者」という。）の職種及び員数は、次のとおりとする。</w:t>
        <w:br/>
        <w:t>ただし、前条第二項ただし書の規定に基づきオペレーションセンターを設置しない場合においては、オペレーションセンター従業者を置かないことができる。</w:t>
      </w:r>
    </w:p>
    <w:p>
      <w:pPr>
        <w:pStyle w:val="ListBullet"/>
        <w:ind w:left="880"/>
      </w:pPr>
      <w:r>
        <w:t>一</w:t>
        <w:br/>
        <w:t>オペレーションセンター従業者</w:t>
        <w:br/>
        <w:br/>
        <w:br/>
        <w:t>オペレーター（指定夜間対応型訪問介護を提供する時間帯を通じて専ら利用者からの通報を受け付ける業務に当たる従業者をいう。以下この章において同じ。）として一以上及び利用者の面接その他の業務を行う者として一以上確保されるために必要な数以上とする。</w:t>
        <w:br/>
        <w:t>ただし、利用者の処遇に支障がない場合は、オペレーターは、当該夜間対応型訪問介護事業所の定期巡回サービス、同一敷地内の指定訪問介護事業所若しくは指定定期巡回・随時対応型訪問介護看護事業所の職務又は利用者以外の者からの通報を受け付ける業務に従事することができる。</w:t>
      </w:r>
    </w:p>
    <w:p>
      <w:pPr>
        <w:pStyle w:val="ListBullet"/>
        <w:ind w:left="880"/>
      </w:pPr>
      <w:r>
        <w:t>二</w:t>
        <w:br/>
        <w:t>定期巡回サービスを行う訪問介護員等</w:t>
        <w:br/>
        <w:br/>
        <w:br/>
        <w:t>定期巡回サービスを行う訪問介護員等の員数は、交通事情、訪問頻度等を勘案し、利用者に適切に定期巡回サービスを提供するために必要な数以上とする。</w:t>
      </w:r>
    </w:p>
    <w:p>
      <w:pPr>
        <w:pStyle w:val="ListBullet"/>
        <w:ind w:left="880"/>
      </w:pPr>
      <w:r>
        <w:t>三</w:t>
        <w:br/>
        <w:t>随時訪問サービスを行う訪問介護員等</w:t>
        <w:br/>
        <w:br/>
        <w:br/>
        <w:t>随時訪問サービスを行う訪問介護員等の員数は、指定夜間対応型訪問介護を提供する時間帯を通じて専ら随時訪問サービスの提供に当たる訪問介護員等が一以上確保されるために必要な数以上とする。</w:t>
        <w:br/>
        <w:t>ただし、利用者の処遇に支障がない場合は、当該夜間対応型訪問介護事業所の定期巡回サービス又は同一敷地内にある指定訪問介護事業所若しくは指定定期巡回・随時対応型訪問介護看護事業所の職務に従事することができる。</w:t>
      </w:r>
    </w:p>
    <w:p>
      <w:pPr>
        <w:pStyle w:val="Heading5"/>
        <w:ind w:left="440"/>
      </w:pPr>
      <w:r>
        <w:t>２</w:t>
      </w:r>
    </w:p>
    <w:p>
      <w:pPr>
        <w:ind w:left="440"/>
      </w:pPr>
      <w:r>
        <w:t>オペレーターは、看護師、介護福祉士その他厚生労働大臣が定める者をもって充てなければならない。</w:t>
        <w:br/>
        <w:t>ただし、利用者の処遇に支障がない場合であって、指定夜間対応型訪問介護を提供する時間帯を通じて、これらの者との連携を確保しているときは、一年以上（特に業務に従事した経験が必要な者として厚生労働大臣が定めるものにあっては、三年以上）サービス提供責任者の業務に従事した経験を有する者をもって充てることができる。</w:t>
      </w:r>
    </w:p>
    <w:p>
      <w:pPr>
        <w:pStyle w:val="Heading4"/>
      </w:pPr>
      <w:r>
        <w:t>第七条（管理者）</w:t>
      </w:r>
    </w:p>
    <w:p>
      <w:r>
        <w:t>指定夜間対応型訪問介護事業者は、指定夜間対応型訪問介護事業所ごとに専らその職務に従事する常勤の管理者を置かなければならない。</w:t>
        <w:br/>
        <w:t>ただし、指定夜間対応型訪問介護事業所の管理上支障がない場合は、当該指定夜間対応型訪問介護事業所の他の職務又は同一敷地内の他の事業所、施設等（当該指定夜間対応型訪問介護事業者が、指定定期巡回・随時対応型訪問介護看護事業者の指定を併せて受け、かつ、当該同一敷地内の他の事業所、施設等と一体的に運営している場合に限る。）の職務に従事することができるものとし、日中のオペレーションセンターサービスを実施する場合であって、指定訪問介護事業者（指定居宅サービス等基準第五条第一項に規定する指定訪問介護事業者をいう。）の指定を併せて受けて、一体的に運営するときは、指定訪問介護事業所の職務に従事することができるものとする。</w:t>
      </w:r>
    </w:p>
    <w:p>
      <w:pPr>
        <w:pStyle w:val="Heading3"/>
      </w:pPr>
      <w:r>
        <w:t>第三節　設備に関する基準</w:t>
      </w:r>
    </w:p>
    <w:p>
      <w:pPr>
        <w:pStyle w:val="Heading4"/>
      </w:pPr>
      <w:r>
        <w:t>第八条（設備及び備品等）</w:t>
      </w:r>
    </w:p>
    <w:p>
      <w:r>
        <w:t>指定夜間対応型訪問介護事業所には、事業の運営を行うために必要な広さを有する専用の区画を設けるほか、指定夜間対応型訪問介護の提供に必要な設備及び備品等を備えなければならない。</w:t>
      </w:r>
    </w:p>
    <w:p>
      <w:pPr>
        <w:pStyle w:val="Heading5"/>
        <w:ind w:left="440"/>
      </w:pPr>
      <w:r>
        <w:t>２</w:t>
      </w:r>
    </w:p>
    <w:p>
      <w:pPr>
        <w:ind w:left="440"/>
      </w:pPr>
      <w:r>
        <w:t>指定夜間対応型訪問介護事業者は、利用者が円滑に通報し、迅速な対応を受けることができるよう、オペレーションセンターごとに、次に掲げる機器等を備え、必要に応じてオペレーターに当該機器等を携帯させなければならない。</w:t>
        <w:br/>
        <w:t>ただし、第一号に掲げる機器等については、指定夜間対応型訪問介護事業者が適切に利用者の心身の状況等の情報を蓄積するための体制を確保している場合であって、オペレーターが当該情報を常時閲覧できるときは、これを備えないことができる。</w:t>
      </w:r>
    </w:p>
    <w:p>
      <w:pPr>
        <w:pStyle w:val="ListBullet"/>
        <w:ind w:left="880"/>
      </w:pPr>
      <w:r>
        <w:t>一</w:t>
        <w:br/>
        <w:t>利用者の心身の状況等の情報を蓄積することができる機器等</w:t>
      </w:r>
    </w:p>
    <w:p>
      <w:pPr>
        <w:pStyle w:val="ListBullet"/>
        <w:ind w:left="880"/>
      </w:pPr>
      <w:r>
        <w:t>二</w:t>
        <w:br/>
        <w:t>随時適切に利用者からの通報を受けることができる通信機器等</w:t>
      </w:r>
    </w:p>
    <w:p>
      <w:pPr>
        <w:pStyle w:val="Heading5"/>
        <w:ind w:left="440"/>
      </w:pPr>
      <w:r>
        <w:t>３</w:t>
      </w:r>
    </w:p>
    <w:p>
      <w:pPr>
        <w:ind w:left="440"/>
      </w:pPr>
      <w:r>
        <w:t>指定夜間対応型訪問介護事業者は、利用者が援助を必要とする状態となったときに適切にオペレーションセンターに通報できるよう、利用者に対し、通信のための端末機器を配布しなければならない。</w:t>
        <w:br/>
        <w:t>ただし、利用者が適切にオペレーションセンターに随時の通報を行うことができる場合は、この限りでない。</w:t>
      </w:r>
    </w:p>
    <w:p>
      <w:pPr>
        <w:pStyle w:val="Heading5"/>
        <w:ind w:left="440"/>
      </w:pPr>
      <w:r>
        <w:t>４</w:t>
      </w:r>
    </w:p>
    <w:p>
      <w:pPr>
        <w:ind w:left="440"/>
      </w:pPr>
      <w:r>
        <w:t>指定夜間対応型訪問介護事業者が指定定期巡回・随時対応型訪問介護看護事業者の指定を併せて受け、かつ、指定夜間対応型訪問介護の事業と指定定期巡回・随時対応型訪問介護看護の事業とが同一の事業所において一体的に運営されている場合については、第三条の六に規定する設備に関する基準を満たすことをもって、前三項に規定する基準を満たしているものとみなすことができる。</w:t>
      </w:r>
    </w:p>
    <w:p>
      <w:pPr>
        <w:pStyle w:val="Heading3"/>
      </w:pPr>
      <w:r>
        <w:t>第四節　運営に関する基準</w:t>
      </w:r>
    </w:p>
    <w:p>
      <w:pPr>
        <w:pStyle w:val="Heading4"/>
      </w:pPr>
      <w:r>
        <w:t>第九条（指定夜間対応型訪問介護の基本取扱方針）</w:t>
      </w:r>
    </w:p>
    <w:p>
      <w:r>
        <w:t>指定夜間対応型訪問介護は、定期巡回サービスについては、利用者の要介護状態の軽減又は悪化の防止に資するよう、その目標を設定し、計画的に行われるとともに、オペレーションセンターサービス及び随時訪問サービスについては、利用者からの随時の通報に適切に対応して行われるものとし、利用者が夜間において安心してその居宅において生活を送ることができるものでなければならない。</w:t>
      </w:r>
    </w:p>
    <w:p>
      <w:pPr>
        <w:pStyle w:val="Heading5"/>
        <w:ind w:left="440"/>
      </w:pPr>
      <w:r>
        <w:t>２</w:t>
      </w:r>
    </w:p>
    <w:p>
      <w:pPr>
        <w:ind w:left="440"/>
      </w:pPr>
      <w:r>
        <w:t>指定夜間対応型訪問介護事業者は、自らその提供する指定夜間対応型訪問介護の質の評価を行い、常にその改善を図らなければならない。</w:t>
      </w:r>
    </w:p>
    <w:p>
      <w:pPr>
        <w:pStyle w:val="Heading4"/>
      </w:pPr>
      <w:r>
        <w:t>第十条（指定夜間対応型訪問介護の具体的取扱方針）</w:t>
      </w:r>
    </w:p>
    <w:p>
      <w:r>
        <w:t>夜間対応型訪問介護従業者の行う指定夜間対応型訪問介護の方針は、次に掲げるところによるものとする。</w:t>
      </w:r>
    </w:p>
    <w:p>
      <w:pPr>
        <w:pStyle w:val="ListBullet"/>
        <w:ind w:left="880"/>
      </w:pPr>
      <w:r>
        <w:t>一</w:t>
        <w:br/>
        <w:t>定期巡回サービスの提供に当たっては、夜間対応型訪問介護計画に基づき、利用者が安心してその居宅において生活を送るのに必要な援助を行うものとする。</w:t>
      </w:r>
    </w:p>
    <w:p>
      <w:pPr>
        <w:pStyle w:val="ListBullet"/>
        <w:ind w:left="880"/>
      </w:pPr>
      <w:r>
        <w:t>二</w:t>
        <w:br/>
        <w:t>随時訪問サービスを適切に行うため、オペレーションセンター従業者は、利用者の面接及び一月ないし三月に一回程度の利用者の居宅への訪問を行い、随時利用者の心身の状況、その置かれている環境等の的確な把握に努め、利用者又はその家族に対し、適切な相談及び助言を行うものとする。</w:t>
      </w:r>
    </w:p>
    <w:p>
      <w:pPr>
        <w:pStyle w:val="ListBullet"/>
        <w:ind w:left="880"/>
      </w:pPr>
      <w:r>
        <w:t>三</w:t>
        <w:br/>
        <w:t>随時訪問サービスの提供に当たっては、夜間対応型訪問介護計画に基づき、利用者からの随時の連絡に迅速に対応し、必要な援助を行うものとする。</w:t>
      </w:r>
    </w:p>
    <w:p>
      <w:pPr>
        <w:pStyle w:val="ListBullet"/>
        <w:ind w:left="880"/>
      </w:pPr>
      <w:r>
        <w:t>四</w:t>
        <w:br/>
        <w:t>指定夜間対応型訪問介護の提供に当たっては、懇切丁寧に行うことを旨とし、利用者又はその家族に対し、サービスの提供方法等について、理解しやすいように説明を行うものとする。</w:t>
      </w:r>
    </w:p>
    <w:p>
      <w:pPr>
        <w:pStyle w:val="ListBullet"/>
        <w:ind w:left="880"/>
      </w:pPr>
      <w:r>
        <w:t>五</w:t>
        <w:br/>
        <w:t>指定夜間対応型訪問介護の提供に当たっては、介護技術の進歩に対応し、適切な介護技術をもってサービスの提供を行うものとする。</w:t>
      </w:r>
    </w:p>
    <w:p>
      <w:pPr>
        <w:pStyle w:val="ListBullet"/>
        <w:ind w:left="880"/>
      </w:pPr>
      <w:r>
        <w:t>六</w:t>
        <w:br/>
        <w:t>夜間対応型訪問介護従業者は、利用者からの連絡内容や利用者の心身の状況を勘案し、必要があると認めるときは、利用者が利用する指定訪問看護ステーション（指定居宅サービス等基準第六十条第一項第一号に規定する指定訪問看護ステーションをいう。）への連絡を行う等の適切な措置を講ずるものとする。</w:t>
      </w:r>
    </w:p>
    <w:p>
      <w:pPr>
        <w:pStyle w:val="ListBullet"/>
        <w:ind w:left="880"/>
      </w:pPr>
      <w:r>
        <w:t>七</w:t>
        <w:br/>
        <w:t>指定夜間対応型訪問介護の提供に当たり利用者から合鍵を預かる場合には、その管理を厳重に行うとともに、管理方法、紛失した場合の対処方法その他必要な事項を記載した文書を利用者に交付するものとする。</w:t>
      </w:r>
    </w:p>
    <w:p>
      <w:pPr>
        <w:pStyle w:val="Heading4"/>
      </w:pPr>
      <w:r>
        <w:t>第十一条（夜間対応型訪問介護計画の作成）</w:t>
      </w:r>
    </w:p>
    <w:p>
      <w:r>
        <w:t>オペレーションセンター従業者（オペレーションセンターを設置しない場合にあっては、訪問介護員等。以下この章において同じ。）は、利用者の日常生活全般の状況及び希望を踏まえて、定期巡回サービス及び随時訪問サービスの目標、当該目標を達成するための具体的な定期巡回サービス及び随時訪問サービスの内容等を記載した夜間対応型訪問介護計画を作成しなければならない。</w:t>
      </w:r>
    </w:p>
    <w:p>
      <w:pPr>
        <w:pStyle w:val="Heading5"/>
        <w:ind w:left="440"/>
      </w:pPr>
      <w:r>
        <w:t>２</w:t>
      </w:r>
    </w:p>
    <w:p>
      <w:pPr>
        <w:ind w:left="440"/>
      </w:pPr>
      <w:r>
        <w:t>夜間対応型訪問介護計画は、既に居宅サービス計画が作成されている場合は、当該居宅サービス計画の内容に沿って作成しなければならない。</w:t>
      </w:r>
    </w:p>
    <w:p>
      <w:pPr>
        <w:pStyle w:val="Heading5"/>
        <w:ind w:left="440"/>
      </w:pPr>
      <w:r>
        <w:t>３</w:t>
      </w:r>
    </w:p>
    <w:p>
      <w:pPr>
        <w:ind w:left="440"/>
      </w:pPr>
      <w:r>
        <w:t>オペレーションセンター従業者は、夜間対応型訪問介護計画の作成に当たっては、その内容について利用者又はその家族に対して説明し、利用者の同意を得なければならない。</w:t>
      </w:r>
    </w:p>
    <w:p>
      <w:pPr>
        <w:pStyle w:val="Heading5"/>
        <w:ind w:left="440"/>
      </w:pPr>
      <w:r>
        <w:t>４</w:t>
      </w:r>
    </w:p>
    <w:p>
      <w:pPr>
        <w:ind w:left="440"/>
      </w:pPr>
      <w:r>
        <w:t>オペレーションセンター従業者は、夜間対応型訪問介護計画を作成した際には、当該夜間対応型訪問介護計画を利用者に交付しなければならない。</w:t>
      </w:r>
    </w:p>
    <w:p>
      <w:pPr>
        <w:pStyle w:val="Heading5"/>
        <w:ind w:left="440"/>
      </w:pPr>
      <w:r>
        <w:t>５</w:t>
      </w:r>
    </w:p>
    <w:p>
      <w:pPr>
        <w:ind w:left="440"/>
      </w:pPr>
      <w:r>
        <w:t>オペレーションセンター従業者は、夜間対応型訪問介護計画の作成後、当該夜間対応型訪問介護計画の実施状況の把握を行い、必要に応じて当該夜間対応型訪問介護計画の変更を行うものとする。</w:t>
      </w:r>
    </w:p>
    <w:p>
      <w:pPr>
        <w:pStyle w:val="Heading5"/>
        <w:ind w:left="440"/>
      </w:pPr>
      <w:r>
        <w:t>６</w:t>
      </w:r>
    </w:p>
    <w:p>
      <w:pPr>
        <w:ind w:left="440"/>
      </w:pPr>
      <w:r>
        <w:t>第一項から第四項までの規定は、前項に規定する夜間対応型訪問介護計画の変更について準用する。</w:t>
      </w:r>
    </w:p>
    <w:p>
      <w:pPr>
        <w:pStyle w:val="Heading4"/>
      </w:pPr>
      <w:r>
        <w:t>第十二条（緊急時等の対応）</w:t>
      </w:r>
    </w:p>
    <w:p>
      <w:r>
        <w:t>訪問介護員等は、現に指定夜間対応型訪問介護の提供を行っているときに利用者に病状の急変が生じた場合その他必要な場合は、速やかに主治の医師への連絡を行う等の必要な措置を講じなければならない。</w:t>
      </w:r>
    </w:p>
    <w:p>
      <w:pPr>
        <w:pStyle w:val="Heading4"/>
      </w:pPr>
      <w:r>
        <w:t>第十三条（管理者等の責務）</w:t>
      </w:r>
    </w:p>
    <w:p>
      <w:r>
        <w:t>指定夜間対応型訪問介護事業所の管理者は、当該指定夜間対応型訪問介護事業所の従業者及び業務の管理を、一元的に行わなければならない。</w:t>
      </w:r>
    </w:p>
    <w:p>
      <w:pPr>
        <w:pStyle w:val="Heading5"/>
        <w:ind w:left="440"/>
      </w:pPr>
      <w:r>
        <w:t>２</w:t>
      </w:r>
    </w:p>
    <w:p>
      <w:pPr>
        <w:ind w:left="440"/>
      </w:pPr>
      <w:r>
        <w:t>指定夜間対応型訪問介護事業所の管理者は、当該指定夜間対応型訪問介護事業所の従業者にこの節の規定を遵守させるため必要な指揮命令を行うものとする。</w:t>
      </w:r>
    </w:p>
    <w:p>
      <w:pPr>
        <w:pStyle w:val="Heading5"/>
        <w:ind w:left="440"/>
      </w:pPr>
      <w:r>
        <w:t>３</w:t>
      </w:r>
    </w:p>
    <w:p>
      <w:pPr>
        <w:ind w:left="440"/>
      </w:pPr>
      <w:r>
        <w:t>オペレーションセンター従業者は、指定夜間対応型訪問介護事業所に対する指定夜間対応型訪問介護の利用の申込みに係る調整、訪問介護員等に対する技術指導等のサービスの内容の管理を行うものとする。</w:t>
      </w:r>
    </w:p>
    <w:p>
      <w:pPr>
        <w:pStyle w:val="Heading4"/>
      </w:pPr>
      <w:r>
        <w:t>第十四条（運営規程）</w:t>
      </w:r>
    </w:p>
    <w:p>
      <w:r>
        <w:t>指定夜間対応型訪問介護事業者は、指定夜間対応型訪問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指定夜間対応型訪問介護の内容及び利用料その他の費用の額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合鍵の管理方法及び紛失した場合の対処方法</w:t>
      </w:r>
    </w:p>
    <w:p>
      <w:pPr>
        <w:pStyle w:val="ListBullet"/>
        <w:ind w:left="880"/>
      </w:pPr>
      <w:r>
        <w:t>八</w:t>
        <w:br/>
        <w:t>その他運営に関する重要事項</w:t>
      </w:r>
    </w:p>
    <w:p>
      <w:pPr>
        <w:pStyle w:val="Heading4"/>
      </w:pPr>
      <w:r>
        <w:t>第十五条（勤務体制の確保等）</w:t>
      </w:r>
    </w:p>
    <w:p>
      <w:r>
        <w:t>指定夜間対応型訪問介護事業者は、利用者に対し適切な指定夜間対応型訪問介護を提供できるよう、指定夜間対応型訪問介護事業所ごとに、夜間対応型訪問介護従業者の勤務の体制を定めておかなければならない。</w:t>
      </w:r>
    </w:p>
    <w:p>
      <w:pPr>
        <w:pStyle w:val="Heading5"/>
        <w:ind w:left="440"/>
      </w:pPr>
      <w:r>
        <w:t>２</w:t>
      </w:r>
    </w:p>
    <w:p>
      <w:pPr>
        <w:ind w:left="440"/>
      </w:pPr>
      <w:r>
        <w:t>指定夜間対応型訪問介護事業者は、指定夜間対応型訪問介護事業所ごとに、当該指定夜間対応型訪問介護事業所の訪問介護員等によって定期巡回サービス及び随時訪問サービスを提供しなければならない。</w:t>
        <w:br/>
        <w:t>ただし、随時訪問サービスについては、他の指定訪問介護事業所との連携を図ることにより当該指定夜間対応型訪問介護事業所の効果的な運営を期待することができる場合であって、利用者の処遇に支障がないときは、当該他の指定訪問介護事業所の訪問介護員等に行わせることができる。</w:t>
      </w:r>
    </w:p>
    <w:p>
      <w:pPr>
        <w:pStyle w:val="Heading5"/>
        <w:ind w:left="440"/>
      </w:pPr>
      <w:r>
        <w:t>３</w:t>
      </w:r>
    </w:p>
    <w:p>
      <w:pPr>
        <w:ind w:left="440"/>
      </w:pPr>
      <w:r>
        <w:t>前項の規定にかかわらず、指定夜間対応型訪問介護事業者が指定定期巡回・随時対応型訪問介護看護事業者の指定を併せて受け、かつ、指定夜間対応型訪問介護の事業と指定定期巡回・随時対応型訪問介護看護の事業とが同一敷地内において一体的に運営されている場合（第三条の三十第二項ただし書の規定により当該夜間対応型訪問介護事業所の従業者が当該指定定期巡回・随時対応型訪問介護看護事業所の職務を行うことにつき市町村長に認められている場合に限る。）であって、利用者の処遇に支障がないときは、市町村長が地域の実情を勘案し適切と認める範囲内において、定期巡回サービス又は随時訪問サービスの事業の一部を他の指定訪問介護事業所又は指定夜間対応型訪問介護事業所の従業者に行わせることができる。</w:t>
      </w:r>
    </w:p>
    <w:p>
      <w:pPr>
        <w:pStyle w:val="Heading5"/>
        <w:ind w:left="440"/>
      </w:pPr>
      <w:r>
        <w:t>４</w:t>
      </w:r>
    </w:p>
    <w:p>
      <w:pPr>
        <w:ind w:left="440"/>
      </w:pPr>
      <w:r>
        <w:t>指定夜間対応型訪問介護事業者は、訪問介護員等の資質の向上のために、その研修の機会を確保しなければならない。</w:t>
      </w:r>
    </w:p>
    <w:p>
      <w:pPr>
        <w:pStyle w:val="Heading4"/>
      </w:pPr>
      <w:r>
        <w:t>第十六条（地域との連携等）</w:t>
      </w:r>
    </w:p>
    <w:p>
      <w:r>
        <w:t>指定夜間対応型訪問介護事業者は、その事業の運営に当たっては、提供した指定夜間対応型訪問介護に関する利用者からの苦情に関して市町村等が派遣する者が相談及び援助を行う事業その他の市町村が実施する事業に協力するよう努めなければならない。</w:t>
      </w:r>
    </w:p>
    <w:p>
      <w:pPr>
        <w:pStyle w:val="Heading4"/>
      </w:pPr>
      <w:r>
        <w:t>第十七条（記録の整備）</w:t>
      </w:r>
    </w:p>
    <w:p>
      <w:r>
        <w:t>指定夜間対応型訪問介護事業者は、従業者、設備、備品及び会計に関する諸記録を整備しておかなければならない。</w:t>
      </w:r>
    </w:p>
    <w:p>
      <w:pPr>
        <w:pStyle w:val="Heading5"/>
        <w:ind w:left="440"/>
      </w:pPr>
      <w:r>
        <w:t>２</w:t>
      </w:r>
    </w:p>
    <w:p>
      <w:pPr>
        <w:ind w:left="440"/>
      </w:pPr>
      <w:r>
        <w:t>指定夜間対応型訪問介護事業者は、利用者に対する指定夜間対応型訪問介護の提供に関する次の各号に掲げる記録を整備し、その完結の日から二年間保存しなければならない。</w:t>
      </w:r>
    </w:p>
    <w:p>
      <w:pPr>
        <w:pStyle w:val="ListBullet"/>
        <w:ind w:left="880"/>
      </w:pPr>
      <w:r>
        <w:t>一</w:t>
        <w:br/>
        <w:t>夜間対応型訪問介護計画</w:t>
      </w:r>
    </w:p>
    <w:p>
      <w:pPr>
        <w:pStyle w:val="ListBullet"/>
        <w:ind w:left="880"/>
      </w:pPr>
      <w:r>
        <w:t>二</w:t>
        <w:br/>
        <w:t>次条において準用する第三条の十八第二項に規定する提供した具体的なサービスの内容等の記録</w:t>
      </w:r>
    </w:p>
    <w:p>
      <w:pPr>
        <w:pStyle w:val="ListBullet"/>
        <w:ind w:left="880"/>
      </w:pPr>
      <w:r>
        <w:t>三</w:t>
        <w:br/>
        <w:t>次条において準用する第三条の二十六に規定する市町村への通知に係る記録</w:t>
      </w:r>
    </w:p>
    <w:p>
      <w:pPr>
        <w:pStyle w:val="ListBullet"/>
        <w:ind w:left="880"/>
      </w:pPr>
      <w:r>
        <w:t>四</w:t>
        <w:br/>
        <w:t>次条において準用する第三条の三十六第二項に規定する苦情の内容等の記録</w:t>
      </w:r>
    </w:p>
    <w:p>
      <w:pPr>
        <w:pStyle w:val="ListBullet"/>
        <w:ind w:left="880"/>
      </w:pPr>
      <w:r>
        <w:t>五</w:t>
        <w:br/>
        <w:t>次条において準用する第三条の三十八第二項に規定する事故の状況及び事故に際して採った処置についての記録</w:t>
      </w:r>
    </w:p>
    <w:p>
      <w:pPr>
        <w:pStyle w:val="Heading4"/>
      </w:pPr>
      <w:r>
        <w:t>第十八条（準用）</w:t>
      </w:r>
    </w:p>
    <w:p>
      <w:r>
        <w:t>第三条の七から第三条の二十まで、第三条の二十五、第三条の二十六、第三条の三十一から第三条の三十六まで、第三条の三十八及び第三条の三十九の規定は、夜間対応型訪問介護の事業について準用する。</w:t>
        <w:br/>
        <w:t>この場合において、第三条の七第一項、第三条の十七、第三条の三十一及び第三条の三十二中「定期巡回・随時対応型訪問介護看護従業者」とあるのは「夜間対応型訪問介護従業者」と、第三条の十二中「計画作成責任者」とあるのは「オペレーションセンター従業者（オペレーションセンターを設置しない場合にあっては、訪問介護員等）」と、第三条の二十五中「定期巡回・随時対応型訪問介護看護従業者」とあるのは「訪問介護員等」と、「定期巡回・随時対応型訪問介護看護（随時対応サービスを除く。）」とあるのは「夜間対応型訪問介護」と読み替えるものとする。</w:t>
      </w:r>
    </w:p>
    <w:p>
      <w:pPr>
        <w:pStyle w:val="Heading2"/>
      </w:pPr>
      <w:r>
        <w:t>第二章の二　地域密着型通所介護</w:t>
      </w:r>
    </w:p>
    <w:p>
      <w:pPr>
        <w:pStyle w:val="Heading3"/>
      </w:pPr>
      <w:r>
        <w:t>第一節　基本方針</w:t>
      </w:r>
    </w:p>
    <w:p>
      <w:pPr>
        <w:pStyle w:val="Heading4"/>
      </w:pPr>
      <w:r>
        <w:t>第十九条（基本方針）</w:t>
      </w:r>
    </w:p>
    <w:p>
      <w:r>
        <w:t>指定地域密着型サービスに該当する地域密着型通所介護（以下「指定地域密着型通所介護」という。）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人員に関する基準</w:t>
      </w:r>
    </w:p>
    <w:p>
      <w:pPr>
        <w:pStyle w:val="Heading4"/>
      </w:pPr>
      <w:r>
        <w:t>第二十条（従業者の員数）</w:t>
      </w:r>
    </w:p>
    <w:p>
      <w:r>
        <w:t>指定地域密着型通所介護の事業を行う者（以下「指定地域密着型通所介護事業者」という。）が当該事業を行う事業所（以下「指定地域密着型通所介護事業所」という。）ごとに置くべき従業者（以下この節から第四節までにおいて「地域密着型通所介護従業者」という。）の員数は、次のとおりとする。</w:t>
      </w:r>
    </w:p>
    <w:p>
      <w:pPr>
        <w:pStyle w:val="ListBullet"/>
        <w:ind w:left="880"/>
      </w:pPr>
      <w:r>
        <w:t>一</w:t>
        <w:br/>
        <w:t>生活相談員</w:t>
        <w:br/>
        <w:br/>
        <w:br/>
        <w:t>指定地域密着型通所介護の提供日ごとに、当該指定地域密着型通所介護を提供している時間帯に生活相談員（専ら当該指定地域密着型通所介護の提供に当たる者に限る。）が勤務している時間数の合計数を当該指定地域密着型通所介護を提供している時間帯の時間数で除して得た数が一以上確保されるために必要と認められる数</w:t>
      </w:r>
    </w:p>
    <w:p>
      <w:pPr>
        <w:pStyle w:val="ListBullet"/>
        <w:ind w:left="880"/>
      </w:pPr>
      <w:r>
        <w:t>二</w:t>
        <w:br/>
        <w:t>看護師又は准看護師（以下この章において「看護職員」という。）</w:t>
        <w:br/>
        <w:br/>
        <w:br/>
        <w:t>指定地域密着型通所介護の単位ごとに、専ら当該指定地域密着型通所介護の提供に当たる看護職員が一以上確保されるために必要と認められる数</w:t>
      </w:r>
    </w:p>
    <w:p>
      <w:pPr>
        <w:pStyle w:val="ListBullet"/>
        <w:ind w:left="880"/>
      </w:pPr>
      <w:r>
        <w:t>三</w:t>
        <w:br/>
        <w:t>介護職員</w:t>
        <w:br/>
        <w:br/>
        <w:br/>
        <w:t>指定地域密着型通所介護の単位ごとに、当該指定地域密着型通所介護を提供している時間帯に介護職員（専ら当該指定地域密着型通所介護の提供に当たる者に限る。）が勤務している時間数の合計数を当該指定地域密着型通所介護を提供している時間数（次項において「提供単位時間数」という。）で除して得た数が利用者（当該指定地域密着型通所介護事業者が法第百十五条の四十五第一項第一号ロに規定する第一号通所事業（地域における医療及び介護の総合的な確保を推進するための関係法律の整備等に関する法律（平成二十六年法律第八十三号）第五条による改正前の法第八条の二第七項に規定する介護予防通所介護に相当するものとして市町村が定めるものに限る。）に係る指定事業者の指定を併せて受け、かつ、指定地域密着型通所介護の事業と当該第一号通所事業とが同一の事業所において一体的に運営されている場合にあっては、当該事業所における指定地域密着型通所介護又は当該第一号通所事業の利用者。以下この節及び次節において同じ。）の数が十五人までの場合にあっては一以上、十五人を超える場合にあっては十五人を超える部分の数を五で除して得た数に一を加えた数以上確保されるために必要と認められる数</w:t>
      </w:r>
    </w:p>
    <w:p>
      <w:pPr>
        <w:pStyle w:val="ListBullet"/>
        <w:ind w:left="880"/>
      </w:pPr>
      <w:r>
        <w:t>四</w:t>
        <w:br/>
        <w:t>機能訓練指導員</w:t>
        <w:br/>
        <w:br/>
        <w:br/>
        <w:t>一以上</w:t>
      </w:r>
    </w:p>
    <w:p>
      <w:pPr>
        <w:pStyle w:val="Heading5"/>
        <w:ind w:left="440"/>
      </w:pPr>
      <w:r>
        <w:t>２</w:t>
      </w:r>
    </w:p>
    <w:p>
      <w:pPr>
        <w:ind w:left="440"/>
      </w:pPr>
      <w:r>
        <w:t>当該指定地域密着型通所介護事業所の利用定員（当該指定地域密着型通所介護事業所において同時に指定地域密着型通所介護の提供を受けることができる利用者の数の上限をいう。以下この節から第四節までにおいて同じ。）が十人以下である場合にあっては、前項の規定にかかわらず、看護職員及び介護職員の員数を、指定地域密着型通所介護の単位ごとに、当該指定地域密着型通所介護を提供している時間帯に看護職員又は介護職員（いずれも専ら当該指定地域密着型通所介護の提供に当たる者に限る。）が勤務している時間数の合計数を提供単位時間数で除して得た数が一以上確保されるために必要と認められる数とすることができる。</w:t>
      </w:r>
    </w:p>
    <w:p>
      <w:pPr>
        <w:pStyle w:val="Heading5"/>
        <w:ind w:left="440"/>
      </w:pPr>
      <w:r>
        <w:t>３</w:t>
      </w:r>
    </w:p>
    <w:p>
      <w:pPr>
        <w:ind w:left="440"/>
      </w:pPr>
      <w:r>
        <w:t>指定地域密着型通所介護事業者は、指定地域密着型通所介護の単位ごとに、第一項第三号の介護職員（前項の適用を受ける場合にあっては、同項の看護職員又は介護職員。次項及び第七項において同じ。）を、常時一人以上当該指定地域密着型通所介護に従事させなければならない。</w:t>
      </w:r>
    </w:p>
    <w:p>
      <w:pPr>
        <w:pStyle w:val="Heading5"/>
        <w:ind w:left="440"/>
      </w:pPr>
      <w:r>
        <w:t>４</w:t>
      </w:r>
    </w:p>
    <w:p>
      <w:pPr>
        <w:ind w:left="440"/>
      </w:pPr>
      <w:r>
        <w:t>第一項及び第二項の規定にかかわらず、介護職員は、利用者の処遇に支障がない場合は、他の指定地域密着型通所介護の単位の介護職員として従事することができるものとする。</w:t>
      </w:r>
    </w:p>
    <w:p>
      <w:pPr>
        <w:pStyle w:val="Heading5"/>
        <w:ind w:left="440"/>
      </w:pPr>
      <w:r>
        <w:t>５</w:t>
      </w:r>
    </w:p>
    <w:p>
      <w:pPr>
        <w:ind w:left="440"/>
      </w:pPr>
      <w:r>
        <w:t>前各項の指定地域密着型通所介護の単位は、指定地域密着型通所介護であってその提供が同時に一又は複数の利用者に対して一体的に行われるものをいう。</w:t>
      </w:r>
    </w:p>
    <w:p>
      <w:pPr>
        <w:pStyle w:val="Heading5"/>
        <w:ind w:left="440"/>
      </w:pPr>
      <w:r>
        <w:t>６</w:t>
      </w:r>
    </w:p>
    <w:p>
      <w:pPr>
        <w:ind w:left="440"/>
      </w:pPr>
      <w:r>
        <w:t>第一項第四号の機能訓練指導員は、日常生活を営むのに必要な機能の減退を防止するための訓練を行う能力を有する者とし、当該指定地域密着型通所介護事業所の他の職務に従事することができるものとする。</w:t>
      </w:r>
    </w:p>
    <w:p>
      <w:pPr>
        <w:pStyle w:val="Heading5"/>
        <w:ind w:left="440"/>
      </w:pPr>
      <w:r>
        <w:t>７</w:t>
      </w:r>
    </w:p>
    <w:p>
      <w:pPr>
        <w:ind w:left="440"/>
      </w:pPr>
      <w:r>
        <w:t>第一項の生活相談員又は介護職員のうち一人以上は、常勤でなければならない。</w:t>
      </w:r>
    </w:p>
    <w:p>
      <w:pPr>
        <w:pStyle w:val="Heading5"/>
        <w:ind w:left="440"/>
      </w:pPr>
      <w:r>
        <w:t>８</w:t>
      </w:r>
    </w:p>
    <w:p>
      <w:pPr>
        <w:ind w:left="440"/>
      </w:pPr>
      <w:r>
        <w:t>指定地域密着型通所介護事業者が第一項第三号に規定する第一号通所事業に係る指定事業者の指定を併せて受け、かつ、指定地域密着型通所介護の事業と当該第一号通所事業とが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第二十一条（管理者）</w:t>
      </w:r>
    </w:p>
    <w:p>
      <w:r>
        <w:t>指定地域密着型通所介護事業者は、指定地域密着型通所介護事業所ごとに専らその職務に従事する常勤の管理者を置かなければならない。</w:t>
        <w:br/>
        <w:t>ただし、指定地域密着型通所介護事業所の管理上支障がない場合は、当該指定地域密着型通所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第二十二条（設備及び備品等）</w:t>
      </w:r>
    </w:p>
    <w:p>
      <w:r>
        <w:t>指定地域密着型通所介護事業所は、食堂、機能訓練室、静養室、相談室及び事務室を有するほか、消火設備その他の非常災害に際して必要な設備並びに指定地域密着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食堂及び機能訓練室</w:t>
      </w:r>
    </w:p>
    <w:p>
      <w:pPr>
        <w:pStyle w:val="ListBullet"/>
        <w:ind w:left="880"/>
      </w:pPr>
      <w:r>
        <w:t>二</w:t>
        <w:br/>
        <w:t>相談室</w:t>
        <w:br/>
        <w:br/>
        <w:br/>
        <w:t>遮へい物の設置等により相談の内容が漏えいしないよう配慮されていること。</w:t>
      </w:r>
    </w:p>
    <w:p>
      <w:pPr>
        <w:pStyle w:val="Heading5"/>
        <w:ind w:left="440"/>
      </w:pPr>
      <w:r>
        <w:t>３</w:t>
      </w:r>
    </w:p>
    <w:p>
      <w:pPr>
        <w:ind w:left="440"/>
      </w:pPr>
      <w:r>
        <w:t>第一項に掲げる設備は、専ら当該指定地域密着型通所介護の事業の用に供するものでなければならない。</w:t>
        <w:br/>
        <w:t>ただし、利用者に対する指定地域密着型通所介護の提供に支障がない場合は、この限りでない。</w:t>
      </w:r>
    </w:p>
    <w:p>
      <w:pPr>
        <w:pStyle w:val="Heading5"/>
        <w:ind w:left="440"/>
      </w:pPr>
      <w:r>
        <w:t>４</w:t>
      </w:r>
    </w:p>
    <w:p>
      <w:pPr>
        <w:ind w:left="440"/>
      </w:pPr>
      <w:r>
        <w:t>前項ただし書の場合（指定地域密着型通所介護事業者が第一項に掲げる設備を利用し、夜間及び深夜に指定地域密着型通所介護以外のサービスを提供する場合に限る。）には、当該サービスの内容を当該サービスの提供の開始前に当該指定地域密着型通所介護事業者に係る指定を行った市町村長に届け出るものとする。</w:t>
      </w:r>
    </w:p>
    <w:p>
      <w:pPr>
        <w:pStyle w:val="Heading5"/>
        <w:ind w:left="440"/>
      </w:pPr>
      <w:r>
        <w:t>５</w:t>
      </w:r>
    </w:p>
    <w:p>
      <w:pPr>
        <w:ind w:left="440"/>
      </w:pPr>
      <w:r>
        <w:t>指定地域密着型通所介護事業者が第二十条第一項第三号に規定する第一号通所事業に係る指定事業者の指定を併せて受け、かつ、指定地域密着型通所介護の事業と当該第一号通所事業とが同一の事業所において一体的に運営されている場合については、市町村の定める当該第一号通所事業の設備に関する基準を満たすことをもって、第一項から第三項までに規定する基準を満たしているものとみなすことができる。</w:t>
      </w:r>
    </w:p>
    <w:p>
      <w:pPr>
        <w:pStyle w:val="Heading3"/>
      </w:pPr>
      <w:r>
        <w:t>第四節　運営に関する基準</w:t>
      </w:r>
    </w:p>
    <w:p>
      <w:pPr>
        <w:pStyle w:val="Heading4"/>
      </w:pPr>
      <w:r>
        <w:t>第二十三条（心身の状況等の把握）</w:t>
      </w:r>
    </w:p>
    <w:p>
      <w:r>
        <w:t>指定地域密着型通所介護事業者は、指定地域密着型通所介護の提供に当たっては、利用者に係る指定居宅介護支援事業者が開催するサービス担当者会議等を通じて、利用者の心身の状況、その置かれている環境、他の保健医療サービス又は福祉サービスの利用状況等の把握に努めなければならない。</w:t>
      </w:r>
    </w:p>
    <w:p>
      <w:pPr>
        <w:pStyle w:val="Heading4"/>
      </w:pPr>
      <w:r>
        <w:t>第二十四条（利用料等の受領）</w:t>
      </w:r>
    </w:p>
    <w:p>
      <w:r>
        <w:t>指定地域密着型通所介護事業者は、法定代理受領サービスに該当する指定地域密着型通所介護を提供した際には、その利用者から利用料の一部として、当該指定地域密着型通所介護に係る地域密着型介護サービス費用基準額から当該指定地域密着型通所介護事業者に支払われる地域密着型介護サービス費の額を控除して得た額の支払を受けるものとする。</w:t>
      </w:r>
    </w:p>
    <w:p>
      <w:pPr>
        <w:pStyle w:val="Heading5"/>
        <w:ind w:left="440"/>
      </w:pPr>
      <w:r>
        <w:t>２</w:t>
      </w:r>
    </w:p>
    <w:p>
      <w:pPr>
        <w:ind w:left="440"/>
      </w:pPr>
      <w:r>
        <w:t>指定地域密着型通所介護事業者は、法定代理受領サービスに該当しない指定地域密着型通所介護を提供した際にその利用者から支払を受ける利用料の額と、指定地域密着型通所介護に係る地域密着型介護サービス費用基準額との間に、不合理な差額が生じないようにしなければならない。</w:t>
      </w:r>
    </w:p>
    <w:p>
      <w:pPr>
        <w:pStyle w:val="Heading5"/>
        <w:ind w:left="440"/>
      </w:pPr>
      <w:r>
        <w:t>３</w:t>
      </w:r>
    </w:p>
    <w:p>
      <w:pPr>
        <w:ind w:left="440"/>
      </w:pPr>
      <w:r>
        <w:t>指定地域密着型通所介護事業者は、前二項の支払を受ける額のほか、次の各号に掲げる費用の額の支払を利用者から受けることができる。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指定地域密着型通所介護に通常要する時間を超える指定地域密着型通所介護であって利用者の選定に係るものの提供に伴い必要となる費用の範囲内において、通常の指定地域密着型通所介護に係る地域密着型介護サービス費用基準額を超える費用</w:t>
      </w:r>
    </w:p>
    <w:p>
      <w:pPr>
        <w:pStyle w:val="ListBullet"/>
        <w:ind w:left="880"/>
      </w:pPr>
      <w:r>
        <w:t>三</w:t>
        <w:br/>
        <w:t>食事の提供に要する費用</w:t>
      </w:r>
    </w:p>
    <w:p>
      <w:pPr>
        <w:pStyle w:val="ListBullet"/>
        <w:ind w:left="880"/>
      </w:pPr>
      <w:r>
        <w:t>四</w:t>
        <w:br/>
        <w:t>おむつ代</w:t>
      </w:r>
    </w:p>
    <w:p>
      <w:pPr>
        <w:pStyle w:val="ListBullet"/>
        <w:ind w:left="880"/>
      </w:pPr>
      <w:r>
        <w:t>五</w:t>
        <w:br/>
        <w:t>前各号に掲げるもののほか、指定地域密着型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地域密着型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第二十五条（指定地域密着型通所介護の基本取扱方針）</w:t>
      </w:r>
    </w:p>
    <w:p>
      <w:r>
        <w:t>指定地域密着型通所介護は、利用者の要介護状態の軽減又は悪化の防止に資するよう、その目標を設定し、計画的に行われなければならない。</w:t>
      </w:r>
    </w:p>
    <w:p>
      <w:pPr>
        <w:pStyle w:val="Heading5"/>
        <w:ind w:left="440"/>
      </w:pPr>
      <w:r>
        <w:t>２</w:t>
      </w:r>
    </w:p>
    <w:p>
      <w:pPr>
        <w:ind w:left="440"/>
      </w:pPr>
      <w:r>
        <w:t>指定地域密着型通所介護事業者は、自らその提供する指定地域密着型通所介護の質の評価を行い、常にその改善を図らなければならない。</w:t>
      </w:r>
    </w:p>
    <w:p>
      <w:pPr>
        <w:pStyle w:val="Heading4"/>
      </w:pPr>
      <w:r>
        <w:t>第二十六条（指定地域密着型通所介護の具体的取扱方針）</w:t>
      </w:r>
    </w:p>
    <w:p>
      <w:r>
        <w:t>指定地域密着型通所介護の方針は、次に掲げるところによるものとする。</w:t>
      </w:r>
    </w:p>
    <w:p>
      <w:pPr>
        <w:pStyle w:val="ListBullet"/>
        <w:ind w:left="880"/>
      </w:pPr>
      <w:r>
        <w:t>一</w:t>
        <w:br/>
        <w:t>指定地域密着型通所介護は、利用者が住み慣れた地域での生活を継続することができるよう、地域住民との交流や地域活動への参加を図りつつ、利用者の心身の状況を踏まえ、妥当適切に行うものとする。</w:t>
      </w:r>
    </w:p>
    <w:p>
      <w:pPr>
        <w:pStyle w:val="ListBullet"/>
        <w:ind w:left="880"/>
      </w:pPr>
      <w:r>
        <w:t>二</w:t>
        <w:br/>
        <w:t>指定地域密着型通所介護は、利用者一人一人の人格を尊重し、利用者がそれぞれの役割を持って日常生活を送ることができるよう配慮して行うものとする。</w:t>
      </w:r>
    </w:p>
    <w:p>
      <w:pPr>
        <w:pStyle w:val="ListBullet"/>
        <w:ind w:left="880"/>
      </w:pPr>
      <w:r>
        <w:t>三</w:t>
        <w:br/>
        <w:t>指定地域密着型通所介護の提供に当たっては、次条第一項に規定する地域密着型通所介護計画に基づき、漫然かつ画一的にならないように、利用者の機能訓練及びその者が日常生活を営むことができるよう必要な援助を行うものとする。</w:t>
      </w:r>
    </w:p>
    <w:p>
      <w:pPr>
        <w:pStyle w:val="ListBullet"/>
        <w:ind w:left="880"/>
      </w:pPr>
      <w:r>
        <w:t>四</w:t>
        <w:br/>
        <w:t>地域密着型通所介護従業者は、指定地域密着型通所介護の提供に当たっては、懇切丁寧に行うことを旨とし、利用者又はその家族に対し、サービスの提供方法等について、理解しやすいように説明を行うものとする。</w:t>
      </w:r>
    </w:p>
    <w:p>
      <w:pPr>
        <w:pStyle w:val="ListBullet"/>
        <w:ind w:left="880"/>
      </w:pPr>
      <w:r>
        <w:t>五</w:t>
        <w:br/>
        <w:t>指定地域密着型通所介護の提供に当たっては、介護技術の進歩に対応し、適切な介護技術をもってサービスの提供を行うものとする。</w:t>
      </w:r>
    </w:p>
    <w:p>
      <w:pPr>
        <w:pStyle w:val="ListBullet"/>
        <w:ind w:left="880"/>
      </w:pPr>
      <w:r>
        <w:t>六</w:t>
        <w:br/>
        <w:t>指定地域密着型通所介護事業者は、常に利用者の心身の状況を的確に把握しつつ、相談援助等の生活指導、機能訓練その他必要なサービスを利用者の希望に添って適切に提供する。</w:t>
        <w:br/>
        <w:t>特に、認知症（法第五条の二第一項に規定する認知症をいう。以下同じ。）である要介護者に対しては、必要に応じ、その特性に対応したサービスの提供ができる体制を整えるものとする。</w:t>
      </w:r>
    </w:p>
    <w:p>
      <w:pPr>
        <w:pStyle w:val="Heading4"/>
      </w:pPr>
      <w:r>
        <w:t>第二十七条（地域密着型通所介護計画の作成）</w:t>
      </w:r>
    </w:p>
    <w:p>
      <w:r>
        <w:t>指定地域密着型通所介護事業所の管理者は、利用者の心身の状況、希望及びその置かれている環境を踏まえて、機能訓練等の目標、当該目標を達成するための具体的なサービスの内容等を記載した地域密着型通所介護計画を作成しなければならない。</w:t>
      </w:r>
    </w:p>
    <w:p>
      <w:pPr>
        <w:pStyle w:val="Heading5"/>
        <w:ind w:left="440"/>
      </w:pPr>
      <w:r>
        <w:t>２</w:t>
      </w:r>
    </w:p>
    <w:p>
      <w:pPr>
        <w:ind w:left="440"/>
      </w:pPr>
      <w:r>
        <w:t>地域密着型通所介護計画は、既に居宅サービス計画が作成されている場合は、当該居宅サービス計画の内容に沿って作成しなければならない。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指定地域密着型通所介護事業所の管理者は、地域密着型通所介護計画の作成に当たっては、その内容について利用者又はその家族に対して説明し、利用者の同意を得なければならない。</w:t>
      </w:r>
    </w:p>
    <w:p>
      <w:pPr>
        <w:pStyle w:val="Heading5"/>
        <w:ind w:left="440"/>
      </w:pPr>
      <w:r>
        <w:t>４</w:t>
      </w:r>
    </w:p>
    <w:p>
      <w:pPr>
        <w:ind w:left="440"/>
      </w:pPr>
      <w:r>
        <w:t>指定地域密着型通所介護事業所の管理者は、地域密着型通所介護計画を作成した際には、当該地域密着型通所介護計画を利用者に交付しなければならない。</w:t>
      </w:r>
    </w:p>
    <w:p>
      <w:pPr>
        <w:pStyle w:val="Heading5"/>
        <w:ind w:left="440"/>
      </w:pPr>
      <w:r>
        <w:t>５</w:t>
      </w:r>
    </w:p>
    <w:p>
      <w:pPr>
        <w:ind w:left="440"/>
      </w:pPr>
      <w:r>
        <w:t>地域密着型通所介護従業者は、それぞれの利用者について、地域密着型通所介護計画に従ったサービスの実施状況及び目標の達成状況の記録を行う。</w:t>
      </w:r>
    </w:p>
    <w:p>
      <w:pPr>
        <w:pStyle w:val="Heading4"/>
      </w:pPr>
      <w:r>
        <w:t>第二十八条（管理者の責務）</w:t>
      </w:r>
    </w:p>
    <w:p>
      <w:r>
        <w:t>指定地域密着型通所介護事業所の管理者は、当該指定地域密着型通所介護事業所の従業者の管理及び指定地域密着型通所介護の利用の申込みに係る調整、業務の実施状況の把握その他の管理を一元的に行うものとする。</w:t>
      </w:r>
    </w:p>
    <w:p>
      <w:pPr>
        <w:pStyle w:val="Heading5"/>
        <w:ind w:left="440"/>
      </w:pPr>
      <w:r>
        <w:t>２</w:t>
      </w:r>
    </w:p>
    <w:p>
      <w:pPr>
        <w:ind w:left="440"/>
      </w:pPr>
      <w:r>
        <w:t>指定地域密着型通所介護事業所の管理者は、当該指定地域密着型通所介護事業所の従業者にこの節の規定を遵守させるため必要な指揮命令を行うものとする。</w:t>
      </w:r>
    </w:p>
    <w:p>
      <w:pPr>
        <w:pStyle w:val="Heading4"/>
      </w:pPr>
      <w:r>
        <w:t>第二十九条（運営規程）</w:t>
      </w:r>
    </w:p>
    <w:p>
      <w:r>
        <w:t>指定地域密着型通所介護事業者は、指定地域密着型通所介護事業所ごとに、次に掲げる事業の運営についての重要事項に関する規程（以下この節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指定地域密着型通所介護の利用定員</w:t>
      </w:r>
    </w:p>
    <w:p>
      <w:pPr>
        <w:pStyle w:val="ListBullet"/>
        <w:ind w:left="880"/>
      </w:pPr>
      <w:r>
        <w:t>五</w:t>
        <w:br/>
        <w:t>指定地域密着型通所介護の内容及び利用料その他の費用の額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第三十条（勤務体制の確保等）</w:t>
      </w:r>
    </w:p>
    <w:p>
      <w:r>
        <w:t>指定地域密着型通所介護事業者は、利用者に対し適切な指定地域密着型通所介護を提供できるよう、指定地域密着型通所介護事業所ごとに従業者の勤務の体制を定めておかなければならない。</w:t>
      </w:r>
    </w:p>
    <w:p>
      <w:pPr>
        <w:pStyle w:val="Heading5"/>
        <w:ind w:left="440"/>
      </w:pPr>
      <w:r>
        <w:t>２</w:t>
      </w:r>
    </w:p>
    <w:p>
      <w:pPr>
        <w:ind w:left="440"/>
      </w:pPr>
      <w:r>
        <w:t>指定地域密着型通所介護事業者は、指定地域密着型通所介護事業所ごとに、当該指定地域密着型通所介護事業所の従業者によって指定地域密着型通所介護を提供しなければならない。</w:t>
        <w:br/>
        <w:t>ただし、利用者の処遇に直接影響を及ぼさない業務については、この限りでない。</w:t>
      </w:r>
    </w:p>
    <w:p>
      <w:pPr>
        <w:pStyle w:val="Heading5"/>
        <w:ind w:left="440"/>
      </w:pPr>
      <w:r>
        <w:t>３</w:t>
      </w:r>
    </w:p>
    <w:p>
      <w:pPr>
        <w:ind w:left="440"/>
      </w:pPr>
      <w:r>
        <w:t>指定地域密着型通所介護事業者は、地域密着型通所介護従業者の資質の向上のために、その研修の機会を確保しなければならない。</w:t>
      </w:r>
    </w:p>
    <w:p>
      <w:pPr>
        <w:pStyle w:val="Heading4"/>
      </w:pPr>
      <w:r>
        <w:t>第三十一条（定員の遵守）</w:t>
      </w:r>
    </w:p>
    <w:p>
      <w:r>
        <w:t>指定地域密着型通所介護事業者は、利用定員を超えて指定地域密着型通所介護の提供を行ってはならない。</w:t>
        <w:br/>
        <w:t>ただし、災害その他のやむを得ない事情がある場合は、この限りではない。</w:t>
      </w:r>
    </w:p>
    <w:p>
      <w:pPr>
        <w:pStyle w:val="Heading4"/>
      </w:pPr>
      <w:r>
        <w:t>第三十二条（非常災害対策）</w:t>
      </w:r>
    </w:p>
    <w:p>
      <w:r>
        <w:t>指定地域密着型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第三十三条（衛生管理等）</w:t>
      </w:r>
    </w:p>
    <w:p>
      <w:r>
        <w:t>指定地域密着型通所介護事業者は、利用者の使用する施設、食器その他の設備又は飲用に供する水について、衛生的な管理に努め、又は衛生上必要な措置を講じなければならない。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指定地域密着型通所介護事業者は、当該指定地域密着型通所介護事業所において感染症が発生し、又はまん延しないように必要な措置を講ずるよう努めなければならない。</w:t>
      </w:r>
    </w:p>
    <w:p>
      <w:pPr>
        <w:pStyle w:val="Heading4"/>
      </w:pPr>
      <w:r>
        <w:t>第三十四条（地域との連携等）</w:t>
      </w:r>
    </w:p>
    <w:p>
      <w:r>
        <w:t>指定地域密着型通所介護事業者は、指定地域密着型通所介護の提供に当たっては、利用者、利用者の家族、地域住民の代表者、指定地域密着型通所介護事業所が所在する市町村の職員又は当該指定地域密着型通所介護事業所が所在する区域を管轄する法第百十五条の四十六第一項に規定する地域包括支援センターの職員、地域密着型通所介護について知見を有する者等により構成される協議会（以下この項において「運営推進会議」という。）を設置し、おおむね六月に一回以上、運営推進会議に対し活動状況を報告し、運営推進会議による評価を受けるとともに、運営推進会議から必要な要望、助言等を聴く機会を設けなければならない。</w:t>
      </w:r>
    </w:p>
    <w:p>
      <w:pPr>
        <w:pStyle w:val="Heading5"/>
        <w:ind w:left="440"/>
      </w:pPr>
      <w:r>
        <w:t>２</w:t>
      </w:r>
    </w:p>
    <w:p>
      <w:pPr>
        <w:ind w:left="440"/>
      </w:pPr>
      <w:r>
        <w:t>指定地域密着型通所介護事業者は、前項の報告、評価、要望、助言等についての記録を作成するとともに、当該記録を公表しなければならない。</w:t>
      </w:r>
    </w:p>
    <w:p>
      <w:pPr>
        <w:pStyle w:val="Heading5"/>
        <w:ind w:left="440"/>
      </w:pPr>
      <w:r>
        <w:t>３</w:t>
      </w:r>
    </w:p>
    <w:p>
      <w:pPr>
        <w:ind w:left="440"/>
      </w:pPr>
      <w:r>
        <w:t>指定地域密着型通所介護事業者は、その事業の運営に当たっては、地域住民又はその自発的な活動等との連携及び協力を行う等の地域との交流を図らなければならない。</w:t>
      </w:r>
    </w:p>
    <w:p>
      <w:pPr>
        <w:pStyle w:val="Heading5"/>
        <w:ind w:left="440"/>
      </w:pPr>
      <w:r>
        <w:t>４</w:t>
      </w:r>
    </w:p>
    <w:p>
      <w:pPr>
        <w:ind w:left="440"/>
      </w:pPr>
      <w:r>
        <w:t>指定地域密着型通所介護事業者は、その事業の運営に当たっては、提供した指定地域密着型通所介護に関する利用者からの苦情に関して、市町村等が派遣する者が相談及び援助を行う事業その他の市町村が実施する事業に協力するよう努めなければならない。</w:t>
      </w:r>
    </w:p>
    <w:p>
      <w:pPr>
        <w:pStyle w:val="Heading5"/>
        <w:ind w:left="440"/>
      </w:pPr>
      <w:r>
        <w:t>５</w:t>
      </w:r>
    </w:p>
    <w:p>
      <w:pPr>
        <w:ind w:left="440"/>
      </w:pPr>
      <w:r>
        <w:t>指定地域密着型通所介護事業者は、指定地域密着型通所介護事業所の所在する建物と同一の建物に居住する利用者に対して指定地域密着型通所介護を提供する場合には、当該建物に居住する利用者以外の者に対しても指定地域密着型通所介護の提供を行うよう努めなければならない。</w:t>
      </w:r>
    </w:p>
    <w:p>
      <w:pPr>
        <w:pStyle w:val="Heading4"/>
      </w:pPr>
      <w:r>
        <w:t>第三十五条（事故発生時の対応）</w:t>
      </w:r>
    </w:p>
    <w:p>
      <w:r>
        <w:t>指定地域密着型通所介護事業者は、利用者に対する指定地域密着型通所介護の提供により事故が発生した場合は、市町村、当該利用者の家族、当該利用者に係る指定居宅介護支援事業者等に連絡を行うとともに、必要な措置を講じなければならない。</w:t>
      </w:r>
    </w:p>
    <w:p>
      <w:pPr>
        <w:pStyle w:val="Heading5"/>
        <w:ind w:left="440"/>
      </w:pPr>
      <w:r>
        <w:t>２</w:t>
      </w:r>
    </w:p>
    <w:p>
      <w:pPr>
        <w:ind w:left="440"/>
      </w:pPr>
      <w:r>
        <w:t>指定地域密着型通所介護事業者は、前項の事故の状況及び事故に際して採った処置について記録しなければならない。</w:t>
      </w:r>
    </w:p>
    <w:p>
      <w:pPr>
        <w:pStyle w:val="Heading5"/>
        <w:ind w:left="440"/>
      </w:pPr>
      <w:r>
        <w:t>３</w:t>
      </w:r>
    </w:p>
    <w:p>
      <w:pPr>
        <w:ind w:left="440"/>
      </w:pPr>
      <w:r>
        <w:t>指定地域密着型通所介護事業者は、利用者に対する指定地域密着型通所介護の提供により賠償すべき事故が発生した場合は、損害賠償を速やかに行わなければならない。</w:t>
      </w:r>
    </w:p>
    <w:p>
      <w:pPr>
        <w:pStyle w:val="Heading5"/>
        <w:ind w:left="440"/>
      </w:pPr>
      <w:r>
        <w:t>４</w:t>
      </w:r>
    </w:p>
    <w:p>
      <w:pPr>
        <w:ind w:left="440"/>
      </w:pPr>
      <w:r>
        <w:t>指定地域密着型通所介護事業者は、第二十二条第四項の指定地域密着型通所介護以外のサービスの提供により事故が発生した場合は、第一項及び第二項の規定に準じた必要な措置を講じなければならない。</w:t>
      </w:r>
    </w:p>
    <w:p>
      <w:pPr>
        <w:pStyle w:val="Heading4"/>
      </w:pPr>
      <w:r>
        <w:t>第三十六条（記録の整備）</w:t>
      </w:r>
    </w:p>
    <w:p>
      <w:r>
        <w:t>指定地域密着型通所介護事業者は、従業者、設備、備品及び会計に関する諸記録を整備しておかなければならない。</w:t>
      </w:r>
    </w:p>
    <w:p>
      <w:pPr>
        <w:pStyle w:val="Heading5"/>
        <w:ind w:left="440"/>
      </w:pPr>
      <w:r>
        <w:t>２</w:t>
      </w:r>
    </w:p>
    <w:p>
      <w:pPr>
        <w:ind w:left="440"/>
      </w:pPr>
      <w:r>
        <w:t>指定地域密着型通所介護事業者は、利用者に対する指定地域密着型通所介護の提供に関する次の各号に掲げる記録を整備し、その完結の日から二年間保存しなければならない。</w:t>
      </w:r>
    </w:p>
    <w:p>
      <w:pPr>
        <w:pStyle w:val="ListBullet"/>
        <w:ind w:left="880"/>
      </w:pPr>
      <w:r>
        <w:t>一</w:t>
        <w:br/>
        <w:t>地域密着型通所介護計画</w:t>
      </w:r>
    </w:p>
    <w:p>
      <w:pPr>
        <w:pStyle w:val="ListBullet"/>
        <w:ind w:left="880"/>
      </w:pPr>
      <w:r>
        <w:t>二</w:t>
        <w:br/>
        <w:t>次条において準用する第三条の十八第二項に規定する提供した具体的なサービスの内容等の記録</w:t>
      </w:r>
    </w:p>
    <w:p>
      <w:pPr>
        <w:pStyle w:val="ListBullet"/>
        <w:ind w:left="880"/>
      </w:pPr>
      <w:r>
        <w:t>三</w:t>
        <w:br/>
        <w:t>次条において準用する第三条の二十六に規定する市町村への通知に係る記録</w:t>
      </w:r>
    </w:p>
    <w:p>
      <w:pPr>
        <w:pStyle w:val="ListBullet"/>
        <w:ind w:left="880"/>
      </w:pPr>
      <w:r>
        <w:t>四</w:t>
        <w:br/>
        <w:t>次条において準用する第三条の三十六第二項に規定する苦情の内容等の記録</w:t>
      </w:r>
    </w:p>
    <w:p>
      <w:pPr>
        <w:pStyle w:val="ListBullet"/>
        <w:ind w:left="880"/>
      </w:pPr>
      <w:r>
        <w:t>五</w:t>
        <w:br/>
        <w:t>前条第二項に規定する事故の状況及び事故に際して採った処置についての記録</w:t>
      </w:r>
    </w:p>
    <w:p>
      <w:pPr>
        <w:pStyle w:val="ListBullet"/>
        <w:ind w:left="880"/>
      </w:pPr>
      <w:r>
        <w:t>六</w:t>
        <w:br/>
        <w:t>第三十四条第二項に規定する報告、評価、要望、助言等の記録</w:t>
      </w:r>
    </w:p>
    <w:p>
      <w:pPr>
        <w:pStyle w:val="Heading4"/>
      </w:pPr>
      <w:r>
        <w:t>第三十七条（準用）</w:t>
      </w:r>
    </w:p>
    <w:p>
      <w:r>
        <w:t>第三条の七から第三条の十一まで、第三条の十三から第三条の十六まで、第三条の十八、第三条の二十、第三条の二十六、第三条の三十二から第三条の三十六まで、第三条の三十九及び第十二条の規定は、指定地域密着型通所介護の事業について準用する。</w:t>
        <w:br/>
        <w:t>この場合において、第三条の七第一項中「第三条の二十九に規定する運営規程」とあるのは「第二十九条に規定する重要事項に関する規程」と、「定期巡回・随時対応型訪問介護看護従業者」とあるのは「地域密着型通所介護従業者」と、第三条の三十二中「定期巡回・随時対応型訪問介護看護従業者」とあるのは「地域密着型通所介護従業者」と読み替えるものとする。</w:t>
      </w:r>
    </w:p>
    <w:p>
      <w:pPr>
        <w:pStyle w:val="Heading3"/>
      </w:pPr>
      <w:r>
        <w:t>第五節　共生型地域密着型サービスに関する基準</w:t>
      </w:r>
    </w:p>
    <w:p>
      <w:pPr>
        <w:pStyle w:val="Heading4"/>
      </w:pPr>
      <w:r>
        <w:t>第三十七条の二（共生型地域密着型通所介護の基準）</w:t>
      </w:r>
    </w:p>
    <w:p>
      <w:r>
        <w:t>地域密着型通所介護に係る共生型地域密着型サービス（以下この条及び次条において「共生型地域密着型通所介護」という。）の事業を行う指定生活介護事業者（障害者の日常生活及び社会生活を総合的に支援するための法律に基づく指定障害福祉サービスの事業等の人員、設備及び運営に関する基準（平成十八年厚生労働省令第百七十一号。以下この条において「指定障害福祉サービス等基準」という。）第七十八条第一項に規定する指定生活介護事業者をいう。）、指定自立訓練（機能訓練）事業者（指定障害福祉サービス等基準第百五十六条第一項に規定する指定自立訓練（機能訓練）事業者をいう。）、指定自立訓練（生活訓練）事業者（指定障害福祉サービス等基準第百六十六条第一項に規定する指定自立訓練（生活訓練）事業者をいう。）、指定児童発達支援事業者（児童福祉法に基づく指定通所支援の事業等の人員、設備及び運営に関する基準（平成二十四年厚生労働省令第十五号。以下この条において「指定通所支援基準」という。）第五条第一項に規定する指定児童発達支援事業者をいい、主として重症心身障害児（児童福祉法（昭和二十二年法律第百六十四号）第七条第二項に規定する重症心身障害児をいう。以下この条において同じ。）を通わせる事業所において指定児童発達支援（指定通所支援基準第四条に規定する指定児童発達支援をいう。第一号において同じ。）を提供する事業者を除く。）及び指定放課後等デイサービス事業者（指定通所支援基準第六十六条第一項に規定する指定放課後等デイサービス事業者をいい、主として重症心身障害児を通わせる事業所において指定放課後等デイサービス（指定通所支援基準第六十五条に規定する指定放課後等デイサービスをいう。）を提供する事業者を除く。）が当該事業に関して満たすべき基準は、次のとおりとする。</w:t>
      </w:r>
    </w:p>
    <w:p>
      <w:pPr>
        <w:pStyle w:val="ListBullet"/>
        <w:ind w:left="880"/>
      </w:pPr>
      <w:r>
        <w:t>一</w:t>
        <w:br/>
        <w:t>指定生活介護事業所（指定障害福祉サービス等基準第七十八条第一項に規定する指定生活介護事業所をいう。）、指定自立訓練（機能訓練）事業所（指定障害福祉サービス等基準第百五十六条第一項に規定する指定自立訓練（機能訓練）事業所をいう。）、指定自立訓練（生活訓練）事業所（指定障害福祉サービス等基準第百六十六条第一項に規定する指定自立訓練（生活訓練）事業所をいう。）、指定児童発達支援事業所（指定通所支援基準第五条第一項に規定する指定児童発達支援事業所をいう。）又は指定放課後等デイサービス事業所（指定通所支援基準第六十六条第一項に規定する指定放課後等デイサービス事業所をいう。）（以下この号において「指定生活介護事業所等」という。）の従業者の員数が、当該指定生活介護事業所等が提供する指定生活介護（指定障害福祉サービス等基準第七十七条に規定する指定生活介護をいう。）、指定自立訓練（機能訓練）（指定障害福祉サービス等基準第百五十五条に規定する指定自立訓練（機能訓練）をいう。）、指定自立訓練（生活訓練）（指定障害福祉サービス等基準第百六十五条に規定する指定自立訓練（生活訓練）をいう。）、指定児童発達支援又は指定放課後等デイサービス（以下この号において「指定生活介護等」という。）の利用者の数を指定生活介護等の利用者及び共生型地域密着型通所介護の利用者の数の合計数であるとした場合における当該指定生活介護事業所等として必要とされる数以上であること。</w:t>
      </w:r>
    </w:p>
    <w:p>
      <w:pPr>
        <w:pStyle w:val="ListBullet"/>
        <w:ind w:left="880"/>
      </w:pPr>
      <w:r>
        <w:t>二</w:t>
        <w:br/>
        <w:t>共生型地域密着型通所介護の利用者に対して適切なサービスを提供するため、指定地域密着型通所介護事業所その他の関係施設から必要な技術的支援を受けていること。</w:t>
      </w:r>
    </w:p>
    <w:p>
      <w:pPr>
        <w:pStyle w:val="Heading4"/>
      </w:pPr>
      <w:r>
        <w:t>第三十七条の三（準用）</w:t>
      </w:r>
    </w:p>
    <w:p>
      <w:r>
        <w:t>第三条の七から第三条の十一まで、第三条の十三から第三条の十六まで、第三条の十八、第三条の二十、第三条の二十六、第三条の三十二から第三条の三十六まで、第三条の三十九、第十二条及び第十九条、第二十一条、第二十二条第四項並びに前節（第三十七条を除く。）の規定は、共生型地域密着型通所介護の事業について準用する。</w:t>
        <w:br/>
        <w:t>この場合において、第三条の七第一項中「第三条の二十九に規定する運営規程」とあるのは「運営規程（第二十九条に規定する運営規程をいう。第三条の三十二において同じ。）」と、「定期巡回・随時対応型訪問介護看護従業者」とあるのは「共生型地域密着型通所介護の提供に当たる従業者（以下「共生型地域密着型通所介護従業者」という。）」と、第三条の三十二中「定期巡回・随時対応型訪問介護看護従業者」とあるのは「共生型地域密着型通所介護従業者」と、第二十二条第四項中「前項ただし書の場合（指定地域密着型通所介護事業者が第一項に掲げる設備を利用し、夜間及び深夜に指定地域密着型通所介護以外のサービスを提供する場合に限る。）」とあるのは「共生型地域密着型通所介護事業者が共生型地域密着型通所介護事業所の設備を利用し、夜間及び深夜に共生型地域密着型通所介護以外のサービスを提供する場合」と、第二十六条第四号、第二十七条第五項及び第三十条第三項中「地域密着型通所介護従業者」とあるのは「共生型地域密着型通所介護従業者」と、第三十六条第二項第二号中「次条において準用する第三条の十八第二項」とあるのは「第三条の十八第二項」と、同項第三号中「次条において準用する第三条の二十六」とあるのは「第三条の二十六」と、同項第四号中「次条において準用する第三条の三十六第二項」とあるのは「第三条の三十六第二項」と読み替えるものとする。</w:t>
      </w:r>
    </w:p>
    <w:p>
      <w:pPr>
        <w:pStyle w:val="Heading3"/>
      </w:pPr>
      <w:r>
        <w:t>第六節　指定療養通所介護の事業の基本方針並びに人員、設備及び運営に関する基準</w:t>
      </w:r>
    </w:p>
    <w:p>
      <w:pPr>
        <w:pStyle w:val="Heading4"/>
      </w:pPr>
      <w:r>
        <w:t>第三十八条（この節の趣旨）</w:t>
      </w:r>
    </w:p>
    <w:p>
      <w:r>
        <w:t>第一節から第四節までの規定にかかわらず、指定療養通所介護（指定地域密着型通所介護であって、難病等を有する重度要介護者又はがん末期の者であって、サービス提供に当たり常時看護師による観察が必要なものを対象者とし、第四十条の九に規定する療養通所介護計画に基づき、入浴、排せつ、食事等の介護その他の日常生活上の世話及び機能訓練を行うものをいう。以下同じ。）の事業の基本方針並びに人員、設備及び運営に関する基準については、この節に定めるところによる。</w:t>
      </w:r>
    </w:p>
    <w:p>
      <w:pPr>
        <w:pStyle w:val="Heading4"/>
      </w:pPr>
      <w:r>
        <w:t>第三十九条（基本方針）</w:t>
      </w:r>
    </w:p>
    <w:p>
      <w:r>
        <w:t>指定療養通所介護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5"/>
        <w:ind w:left="440"/>
      </w:pPr>
      <w:r>
        <w:t>２</w:t>
      </w:r>
    </w:p>
    <w:p>
      <w:pPr>
        <w:ind w:left="440"/>
      </w:pPr>
      <w:r>
        <w:t>指定療養通所介護の事業を行う者（以下「指定療養通所介護事業者」という。）は、指定療養通所介護の提供に当たっては、利用者の主治の医師及び当該利用者の利用している訪問看護事業者（指定訪問看護事業者又は健康保険法（大正十一年法律第七十号）第八十八条第一項に規定する指定訪問看護事業者をいう。以下この節において同じ。）等との密接な連携に努めなければならない。</w:t>
      </w:r>
    </w:p>
    <w:p>
      <w:pPr>
        <w:pStyle w:val="Heading4"/>
      </w:pPr>
      <w:r>
        <w:t>第四十条（従業者の員数）</w:t>
      </w:r>
    </w:p>
    <w:p>
      <w:r>
        <w:t>指定療養通所介護事業者が当該事業を行う事業所（以下「指定療養通所介護事業所」という。）ごとに置くべき指定療養通所介護の提供に当たる看護職員又は介護職員（以下この節において「療養通所介護従業者」という。）の員数は、利用者の数が一・五に対し、提供時間帯を通じて専ら当該指定療養通所介護の提供に当たる療養通所介護従業者が一以上確保されるために必要と認められる数以上とする。</w:t>
      </w:r>
    </w:p>
    <w:p>
      <w:pPr>
        <w:pStyle w:val="Heading5"/>
        <w:ind w:left="440"/>
      </w:pPr>
      <w:r>
        <w:t>２</w:t>
      </w:r>
    </w:p>
    <w:p>
      <w:pPr>
        <w:ind w:left="440"/>
      </w:pPr>
      <w:r>
        <w:t>前項の療養通所介護従業者のうち一人以上は、常勤の看護師であって専ら指定療養通所介護の職務に従事する者でなければならない。</w:t>
      </w:r>
    </w:p>
    <w:p>
      <w:pPr>
        <w:pStyle w:val="Heading4"/>
      </w:pPr>
      <w:r>
        <w:t>第四十条の二（管理者）</w:t>
      </w:r>
    </w:p>
    <w:p>
      <w:r>
        <w:t>指定療養通所介護事業者は、指定療養通所介護事業所ごとに専らその職務に従事する常勤の管理者を置かなければならない。</w:t>
        <w:br/>
        <w:t>ただし、指定療養通所介護事業所の管理上支障がない場合は、当該指定療養通所介護事業所の他の職務に従事し、又は同一敷地内にある他の事業所、施設等の職務に従事することができるものとする。</w:t>
      </w:r>
    </w:p>
    <w:p>
      <w:pPr>
        <w:pStyle w:val="Heading5"/>
        <w:ind w:left="440"/>
      </w:pPr>
      <w:r>
        <w:t>２</w:t>
      </w:r>
    </w:p>
    <w:p>
      <w:pPr>
        <w:ind w:left="440"/>
      </w:pPr>
      <w:r>
        <w:t>指定療養通所介護事業所の管理者は、看護師でなければならない。</w:t>
      </w:r>
    </w:p>
    <w:p>
      <w:pPr>
        <w:pStyle w:val="Heading5"/>
        <w:ind w:left="440"/>
      </w:pPr>
      <w:r>
        <w:t>３</w:t>
      </w:r>
    </w:p>
    <w:p>
      <w:pPr>
        <w:ind w:left="440"/>
      </w:pPr>
      <w:r>
        <w:t>指定療養通所介護事業所の管理者は、適切な指定療養通所介護を行うために必要な知識及び技能を有する者でなければならない。</w:t>
      </w:r>
    </w:p>
    <w:p>
      <w:pPr>
        <w:pStyle w:val="Heading4"/>
      </w:pPr>
      <w:r>
        <w:t>第四十条の三（利用定員）</w:t>
      </w:r>
    </w:p>
    <w:p>
      <w:r>
        <w:t>指定療養通所介護事業所は、その利用定員（当該指定療養通所介護事業所において同時に指定療養通所介護の提供を受けることができる利用者の数の上限をいう。以下この節において同じ。）を十八人以下とする。</w:t>
      </w:r>
    </w:p>
    <w:p>
      <w:pPr>
        <w:pStyle w:val="Heading4"/>
      </w:pPr>
      <w:r>
        <w:t>第四十条の四（設備及び備品等）</w:t>
      </w:r>
    </w:p>
    <w:p>
      <w:r>
        <w:t>指定療養通所介護事業所は、指定療養通所介護を行うのにふさわしい専用の部屋を有するほか、消火設備その他の非常災害に際して必要な設備並びに指定療養通所介護の提供に必要な設備及び備品等を備えなければならない。</w:t>
      </w:r>
    </w:p>
    <w:p>
      <w:pPr>
        <w:pStyle w:val="Heading5"/>
        <w:ind w:left="440"/>
      </w:pPr>
      <w:r>
        <w:t>２</w:t>
      </w:r>
    </w:p>
    <w:p>
      <w:pPr>
        <w:ind w:left="440"/>
      </w:pPr>
      <w:r>
        <w:t>前項に掲げる専用の部屋の面積は、六・四平方メートルに利用定員を乗じた面積以上とする。</w:t>
      </w:r>
    </w:p>
    <w:p>
      <w:pPr>
        <w:pStyle w:val="Heading5"/>
        <w:ind w:left="440"/>
      </w:pPr>
      <w:r>
        <w:t>３</w:t>
      </w:r>
    </w:p>
    <w:p>
      <w:pPr>
        <w:ind w:left="440"/>
      </w:pPr>
      <w:r>
        <w:t>第一項に掲げる設備は、専ら当該指定療養通所介護の事業の用に供するものでなければならない。</w:t>
        <w:br/>
        <w:t>ただし、利用者に対する指定療養通所介護の提供に支障がない場合は、この限りでない。</w:t>
      </w:r>
    </w:p>
    <w:p>
      <w:pPr>
        <w:pStyle w:val="Heading5"/>
        <w:ind w:left="440"/>
      </w:pPr>
      <w:r>
        <w:t>４</w:t>
      </w:r>
    </w:p>
    <w:p>
      <w:pPr>
        <w:ind w:left="440"/>
      </w:pPr>
      <w:r>
        <w:t>前項ただし書の場合（指定療養通所介護事業者が第一項に掲げる設備を利用し、夜間及び深夜に療養通所介護以外のサービスを提供する場合に限る。）には、当該サービスの内容を当該サービスの提供の開始前に当該指定療養通所介護事業者に係る指定を行った市町村長に届け出るものとする。</w:t>
      </w:r>
    </w:p>
    <w:p>
      <w:pPr>
        <w:pStyle w:val="Heading4"/>
      </w:pPr>
      <w:r>
        <w:t>第四十条の五（内容及び手続の説明及び同意）</w:t>
      </w:r>
    </w:p>
    <w:p>
      <w:r>
        <w:t>指定療養通所介護事業者は、指定療養通所介護の提供の開始に際し、あらかじめ、利用申込者又はその家族に対し、第四十条の十二に規定する重要事項に関する規程の概要、療養通所介護従業者の勤務の体制、第四十条の十第一項に規定する利用者ごとに定めた緊急時等の対応策、主治の医師及び第四十条の十三第一項に規定する緊急時対応医療機関との連絡体制並びに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第三条の七第二項から第六項までの規定は、前項の規定による文書の交付について準用する。</w:t>
      </w:r>
    </w:p>
    <w:p>
      <w:pPr>
        <w:pStyle w:val="Heading4"/>
      </w:pPr>
      <w:r>
        <w:t>第四十条の六（心身の状況等の把握）</w:t>
      </w:r>
    </w:p>
    <w:p>
      <w:r>
        <w:t>指定療養通所介護事業者は、指定療養通所介護の提供に当たっては、利用者に係る指定居宅介護支援事業者が開催するサービス担当者会議等を通じて、利用者の心身の状況、その置かれている環境、他の保健医療サービス又は福祉サービスの利用状況等の把握に努めなければならない。</w:t>
      </w:r>
    </w:p>
    <w:p>
      <w:pPr>
        <w:pStyle w:val="Heading5"/>
        <w:ind w:left="440"/>
      </w:pPr>
      <w:r>
        <w:t>２</w:t>
      </w:r>
    </w:p>
    <w:p>
      <w:pPr>
        <w:ind w:left="440"/>
      </w:pPr>
      <w:r>
        <w:t>指定療養通所介護事業者は、体調の変化等に応じた適切なサービスを提供できるよう、特に利用者の主治の医師及び当該利用者が利用する訪問看護事業者等との密接な連携を図り、利用者の心身の状況等の把握に努めなければならない。</w:t>
      </w:r>
    </w:p>
    <w:p>
      <w:pPr>
        <w:pStyle w:val="Heading4"/>
      </w:pPr>
      <w:r>
        <w:t>第四十条の七（指定居宅介護支援事業者等との連携）</w:t>
      </w:r>
    </w:p>
    <w:p>
      <w:r>
        <w:t>指定療養通所介護事業者は、指定療養通所介護を提供するに当たっては、指定居宅介護支援事業者その他保健医療サービス又は福祉サービスを提供する者との密接な連携に努めなければならない。</w:t>
      </w:r>
    </w:p>
    <w:p>
      <w:pPr>
        <w:pStyle w:val="Heading5"/>
        <w:ind w:left="440"/>
      </w:pPr>
      <w:r>
        <w:t>２</w:t>
      </w:r>
    </w:p>
    <w:p>
      <w:pPr>
        <w:ind w:left="440"/>
      </w:pPr>
      <w:r>
        <w:t>指定療養通所介護事業者は、利用者に対する指定療養通所介護の提供の適否について、主治の医師を含めたサービス担当者会議において検討するため、当該利用者に係る指定居宅介護支援事業に対して必要な情報を提供するように努めなければならない。</w:t>
      </w:r>
    </w:p>
    <w:p>
      <w:pPr>
        <w:pStyle w:val="Heading5"/>
        <w:ind w:left="440"/>
      </w:pPr>
      <w:r>
        <w:t>３</w:t>
      </w:r>
    </w:p>
    <w:p>
      <w:pPr>
        <w:ind w:left="440"/>
      </w:pPr>
      <w:r>
        <w:t>指定療養通所介護事業者は、利用者に係る指定居宅介護支援事業者に対して、居宅サービス計画の作成及び変更等に必要な情報を提供するように努めなければならない。</w:t>
      </w:r>
    </w:p>
    <w:p>
      <w:pPr>
        <w:pStyle w:val="Heading5"/>
        <w:ind w:left="440"/>
      </w:pPr>
      <w:r>
        <w:t>４</w:t>
      </w:r>
    </w:p>
    <w:p>
      <w:pPr>
        <w:ind w:left="440"/>
      </w:pPr>
      <w:r>
        <w:t>指定療養通所介護事業者は、指定療養通所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第四十条の八（指定療養通所介護の具体的取扱方針）</w:t>
      </w:r>
    </w:p>
    <w:p>
      <w:r>
        <w:t>指定療養通所介護の方針は、次に掲げるところによるものとする。</w:t>
      </w:r>
    </w:p>
    <w:p>
      <w:pPr>
        <w:pStyle w:val="ListBullet"/>
        <w:ind w:left="880"/>
      </w:pPr>
      <w:r>
        <w:t>一</w:t>
        <w:br/>
        <w:t>指定療養通所介護の提供に当たっては、次条第一項に規定する療養通所介護計画に基づき、利用者の機能訓練及びその者が日常生活を営むことができるよう必要な援助を行うものとする。</w:t>
      </w:r>
    </w:p>
    <w:p>
      <w:pPr>
        <w:pStyle w:val="ListBullet"/>
        <w:ind w:left="880"/>
      </w:pPr>
      <w:r>
        <w:t>二</w:t>
        <w:br/>
        <w:t>療養通所介護従業者は、指定療養通所介護の提供に当たっては、懇切丁寧に行うことを旨とし、利用者又はその家族に対し、サービスの提供方法等について、理解しやすいように説明を行うものとする。</w:t>
      </w:r>
    </w:p>
    <w:p>
      <w:pPr>
        <w:pStyle w:val="ListBullet"/>
        <w:ind w:left="880"/>
      </w:pPr>
      <w:r>
        <w:t>三</w:t>
        <w:br/>
        <w:t>指定療養通所介護の提供に当たっては、介護技術の進歩に対応し、適切な介護技術をもってサービスの提供を行うものとする。</w:t>
      </w:r>
    </w:p>
    <w:p>
      <w:pPr>
        <w:pStyle w:val="ListBullet"/>
        <w:ind w:left="880"/>
      </w:pPr>
      <w:r>
        <w:t>四</w:t>
        <w:br/>
        <w:t>指定療養通所介護事業者は、利用者の体調の変化等に応じた適切なサービスを提供できるよう、利用者の主治の医師や当該利用者の利用する訪問看護事業者等との密接な連携を図り、サービスの提供方法及び手順等についての情報の共有を十分に図るものとする。</w:t>
      </w:r>
    </w:p>
    <w:p>
      <w:pPr>
        <w:pStyle w:val="ListBullet"/>
        <w:ind w:left="880"/>
      </w:pPr>
      <w:r>
        <w:t>五</w:t>
        <w:br/>
        <w:t>指定療養通所介護事業者は、常に利用者の心身の状況を的確に把握しつつ、相談援助等の生活指導、機能訓練その他必要なサービスを利用者の希望に添って適切に提供するものとする。</w:t>
      </w:r>
    </w:p>
    <w:p>
      <w:pPr>
        <w:pStyle w:val="Heading4"/>
      </w:pPr>
      <w:r>
        <w:t>第四十条の九（療養通所介護計画の作成）</w:t>
      </w:r>
    </w:p>
    <w:p>
      <w:r>
        <w:t>指定療養通所介護事業所の管理者は、利用者の心身の状況、希望及びその置かれている環境を踏まえて、機能訓練等の目標、当該目標を達成するための具体的なサービスの内容等を記載した療養通所介護計画を作成しなければならない。</w:t>
      </w:r>
    </w:p>
    <w:p>
      <w:pPr>
        <w:pStyle w:val="Heading5"/>
        <w:ind w:left="440"/>
      </w:pPr>
      <w:r>
        <w:t>２</w:t>
      </w:r>
    </w:p>
    <w:p>
      <w:pPr>
        <w:ind w:left="440"/>
      </w:pPr>
      <w:r>
        <w:t>療養通所介護計画は、既に居宅サービス計画が作成されている場合は、当該居宅サービス計画の内容に沿って作成しなければならない。</w:t>
      </w:r>
    </w:p>
    <w:p>
      <w:pPr>
        <w:pStyle w:val="Heading5"/>
        <w:ind w:left="440"/>
      </w:pPr>
      <w:r>
        <w:t>３</w:t>
      </w:r>
    </w:p>
    <w:p>
      <w:pPr>
        <w:ind w:left="440"/>
      </w:pPr>
      <w:r>
        <w:t>療養通所介護計画は、既に訪問看護計画書（指定居宅サービス等基準第七十条第一項に規定する訪問看護計画書又は指定訪問看護の事業の人員及び運営に関する基準（平成十二年厚生省令第八十号）第十七条第一項に規定する訪問看護計画書をいう。以下この節において同じ。）が作成されている場合は、当該訪問看護計画書の内容との整合を図りつつ、作成しなければならない。</w:t>
      </w:r>
    </w:p>
    <w:p>
      <w:pPr>
        <w:pStyle w:val="Heading5"/>
        <w:ind w:left="440"/>
      </w:pPr>
      <w:r>
        <w:t>４</w:t>
      </w:r>
    </w:p>
    <w:p>
      <w:pPr>
        <w:ind w:left="440"/>
      </w:pPr>
      <w:r>
        <w:t>指定療養通所介護事業所の管理者は、療養通所介護計画の作成に当たっては、その内容について利用者又はその家族に対して説明し、利用者の同意を得なければならない。</w:t>
      </w:r>
    </w:p>
    <w:p>
      <w:pPr>
        <w:pStyle w:val="Heading5"/>
        <w:ind w:left="440"/>
      </w:pPr>
      <w:r>
        <w:t>５</w:t>
      </w:r>
    </w:p>
    <w:p>
      <w:pPr>
        <w:ind w:left="440"/>
      </w:pPr>
      <w:r>
        <w:t>指定療養通所介護事業所の管理者は、療養通所介護計画を作成した際には、当該療養通所介護計画を利用者に交付しなければならない。</w:t>
      </w:r>
    </w:p>
    <w:p>
      <w:pPr>
        <w:pStyle w:val="Heading5"/>
        <w:ind w:left="440"/>
      </w:pPr>
      <w:r>
        <w:t>６</w:t>
      </w:r>
    </w:p>
    <w:p>
      <w:pPr>
        <w:ind w:left="440"/>
      </w:pPr>
      <w:r>
        <w:t>療養通所介護従業者は、それぞれの利用者について、療養通所介護計画に従ったサービスの実施状況及び目標の達成状況の記録を行う。</w:t>
      </w:r>
    </w:p>
    <w:p>
      <w:pPr>
        <w:pStyle w:val="Heading4"/>
      </w:pPr>
      <w:r>
        <w:t>第四十条の十（緊急時等の対応）</w:t>
      </w:r>
    </w:p>
    <w:p>
      <w:r>
        <w:t>指定療養通所介護事業者は、現に指定療養通所介護の提供を行っているときに利用者の病状の急変が生じた場合等に備え、主治の医師とともに、その場合の対応策（以下この節において「緊急時等の対応策」という。）について利用者ごとに検討し、緊急時等の対応策をあらかじめ定めておかなければならない。</w:t>
      </w:r>
    </w:p>
    <w:p>
      <w:pPr>
        <w:pStyle w:val="Heading5"/>
        <w:ind w:left="440"/>
      </w:pPr>
      <w:r>
        <w:t>２</w:t>
      </w:r>
    </w:p>
    <w:p>
      <w:pPr>
        <w:ind w:left="440"/>
      </w:pPr>
      <w:r>
        <w:t>指定療養通所介護事業者は、緊急時等の対応策について、利用者及びその家族に対して十分に説明し、利用者及びその家族が安心してサービスを利用できるよう配慮しなければならない。</w:t>
      </w:r>
    </w:p>
    <w:p>
      <w:pPr>
        <w:pStyle w:val="Heading5"/>
        <w:ind w:left="440"/>
      </w:pPr>
      <w:r>
        <w:t>３</w:t>
      </w:r>
    </w:p>
    <w:p>
      <w:pPr>
        <w:ind w:left="440"/>
      </w:pPr>
      <w:r>
        <w:t>療養通所介護従業者は、現に指定療養通所介護の提供を行っているときに利用者の病状の急変が生じた場合その他必要な場合は、緊急時等の対応策に基づき、速やかに主治の医師又は第四十条の十三第一項に規定する緊急時対応医療機関への連絡を行う等の必要な措置を講じなければならない。</w:t>
      </w:r>
    </w:p>
    <w:p>
      <w:pPr>
        <w:pStyle w:val="Heading5"/>
        <w:ind w:left="440"/>
      </w:pPr>
      <w:r>
        <w:t>４</w:t>
      </w:r>
    </w:p>
    <w:p>
      <w:pPr>
        <w:ind w:left="440"/>
      </w:pPr>
      <w:r>
        <w:t>指定療養通所介護事業者は、利用者の主治の医師と密接な連携をとりながら、利用者の状態の変化に応じて緊急時等の対応策の変更を行うものとする。</w:t>
      </w:r>
    </w:p>
    <w:p>
      <w:pPr>
        <w:pStyle w:val="Heading5"/>
        <w:ind w:left="440"/>
      </w:pPr>
      <w:r>
        <w:t>５</w:t>
      </w:r>
    </w:p>
    <w:p>
      <w:pPr>
        <w:ind w:left="440"/>
      </w:pPr>
      <w:r>
        <w:t>第一項及び第二項の規定は、前項に規定する緊急時等の対応策の変更について準用する。</w:t>
      </w:r>
    </w:p>
    <w:p>
      <w:pPr>
        <w:pStyle w:val="Heading4"/>
      </w:pPr>
      <w:r>
        <w:t>第四十条の十一（管理者の責務）</w:t>
      </w:r>
    </w:p>
    <w:p>
      <w:r>
        <w:t>指定療養通所介護事業所の管理者は、当該指定療養通所介護事業所の従業者の管理及び指定療養通所介護の利用の申込みに係る調整、業務の実施状況の把握その他の管理を一元的に行うものとする。</w:t>
      </w:r>
    </w:p>
    <w:p>
      <w:pPr>
        <w:pStyle w:val="Heading5"/>
        <w:ind w:left="440"/>
      </w:pPr>
      <w:r>
        <w:t>２</w:t>
      </w:r>
    </w:p>
    <w:p>
      <w:pPr>
        <w:ind w:left="440"/>
      </w:pPr>
      <w:r>
        <w:t>指定療養通所介護事業所の管理者は、利用者の体調の変化等に応じた適切なサービスを提供できるよう、利用者の主治の医師や当該利用者が利用する訪問看護事業者等との密接な連携を図り、サービスの提供方法及び手順等についての情報の共有を十分に行わなければならない。</w:t>
      </w:r>
    </w:p>
    <w:p>
      <w:pPr>
        <w:pStyle w:val="Heading5"/>
        <w:ind w:left="440"/>
      </w:pPr>
      <w:r>
        <w:t>３</w:t>
      </w:r>
    </w:p>
    <w:p>
      <w:pPr>
        <w:ind w:left="440"/>
      </w:pPr>
      <w:r>
        <w:t>指定療養通所介護事業所の管理者は、指定療養通所介護の提供に適切な環境を整備しなければならない。</w:t>
      </w:r>
    </w:p>
    <w:p>
      <w:pPr>
        <w:pStyle w:val="Heading5"/>
        <w:ind w:left="440"/>
      </w:pPr>
      <w:r>
        <w:t>４</w:t>
      </w:r>
    </w:p>
    <w:p>
      <w:pPr>
        <w:ind w:left="440"/>
      </w:pPr>
      <w:r>
        <w:t>指定療養通所介護事業所の管理者は、指定療養通所介護の利用者個々の療養通所介護計画の作成に関し、必要な指導及び管理を行わなければならない。</w:t>
      </w:r>
    </w:p>
    <w:p>
      <w:pPr>
        <w:pStyle w:val="Heading5"/>
        <w:ind w:left="440"/>
      </w:pPr>
      <w:r>
        <w:t>５</w:t>
      </w:r>
    </w:p>
    <w:p>
      <w:pPr>
        <w:ind w:left="440"/>
      </w:pPr>
      <w:r>
        <w:t>指定療養通所介護事業所の管理者は、当該指定療養通所介護事業所の従業者にこの款の規定を遵守させるため必要な指揮命令を行うものとする。</w:t>
      </w:r>
    </w:p>
    <w:p>
      <w:pPr>
        <w:pStyle w:val="Heading4"/>
      </w:pPr>
      <w:r>
        <w:t>第四十条の十二（運営規程）</w:t>
      </w:r>
    </w:p>
    <w:p>
      <w:r>
        <w:t>指定療養通所介護事業者は、指定療養通所介護事業所ごとに次に掲げる事業の運営についての重要事項に関する規程（以下この節において「運営規程」という。）を定めておかなければならない。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指定療養通所介護の利用定員</w:t>
      </w:r>
    </w:p>
    <w:p>
      <w:pPr>
        <w:pStyle w:val="ListBullet"/>
        <w:ind w:left="880"/>
      </w:pPr>
      <w:r>
        <w:t>五</w:t>
        <w:br/>
        <w:t>指定療養通所介護の内容及び利用料その他の費用の額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非常災害対策</w:t>
      </w:r>
    </w:p>
    <w:p>
      <w:pPr>
        <w:pStyle w:val="ListBullet"/>
        <w:ind w:left="880"/>
      </w:pPr>
      <w:r>
        <w:t>九</w:t>
        <w:br/>
        <w:t>その他運営に関する重要事項</w:t>
      </w:r>
    </w:p>
    <w:p>
      <w:pPr>
        <w:pStyle w:val="Heading4"/>
      </w:pPr>
      <w:r>
        <w:t>第四十条の十三（緊急時対応医療機関）</w:t>
      </w:r>
    </w:p>
    <w:p>
      <w:r>
        <w:t>指定療養通所介護事業者は、利用者の病状の急変等に備えるため、あらかじめ、緊急時対応医療機関を定めておかなければならない。</w:t>
      </w:r>
    </w:p>
    <w:p>
      <w:pPr>
        <w:pStyle w:val="Heading5"/>
        <w:ind w:left="440"/>
      </w:pPr>
      <w:r>
        <w:t>２</w:t>
      </w:r>
    </w:p>
    <w:p>
      <w:pPr>
        <w:ind w:left="440"/>
      </w:pPr>
      <w:r>
        <w:t>緊急時対応医療機関は、指定療養通所介護事業所と同一の敷地内に存し又は隣接し若しくは近接していなければならない。</w:t>
      </w:r>
    </w:p>
    <w:p>
      <w:pPr>
        <w:pStyle w:val="Heading5"/>
        <w:ind w:left="440"/>
      </w:pPr>
      <w:r>
        <w:t>３</w:t>
      </w:r>
    </w:p>
    <w:p>
      <w:pPr>
        <w:ind w:left="440"/>
      </w:pPr>
      <w:r>
        <w:t>指定療養通所介護事業者は、緊急時において円滑な協力を得るため、当該緊急時対応医療機関との間であらかじめ必要な事項を取り決めておかなければならない。</w:t>
      </w:r>
    </w:p>
    <w:p>
      <w:pPr>
        <w:pStyle w:val="Heading4"/>
      </w:pPr>
      <w:r>
        <w:t>第四十条の十四（安全・サービス提供管理委員会の設置）</w:t>
      </w:r>
    </w:p>
    <w:p>
      <w:r>
        <w:t>指定療養通所介護事業者は、安全かつ適切なサービスの提供を確保するため、地域の医療関係団体に属する者、地域の保健、医療又は福祉の分野を専門とする者その他指定療養通所介護の安全かつ適切なサービスの提供を確保するために必要と認められる者から構成される安全・サービス提供管理委員会（次項において「委員会」という。）を設置しなければならない。</w:t>
      </w:r>
    </w:p>
    <w:p>
      <w:pPr>
        <w:pStyle w:val="Heading5"/>
        <w:ind w:left="440"/>
      </w:pPr>
      <w:r>
        <w:t>２</w:t>
      </w:r>
    </w:p>
    <w:p>
      <w:pPr>
        <w:ind w:left="440"/>
      </w:pPr>
      <w:r>
        <w:t>指定療養通所介護事業者は、おおむね六月に一回以上委員会を開催することとし、事故事例等、安全管理に必要なデータの収集を行うとともに、当該データ等を踏まえ、指定療養通所介護事業所における安全かつ適切なサービスの提供を確保するための方策の検討を行い、当該検討の結果についての記録を作成しなければならない。</w:t>
      </w:r>
    </w:p>
    <w:p>
      <w:pPr>
        <w:pStyle w:val="Heading5"/>
        <w:ind w:left="440"/>
      </w:pPr>
      <w:r>
        <w:t>３</w:t>
      </w:r>
    </w:p>
    <w:p>
      <w:pPr>
        <w:ind w:left="440"/>
      </w:pPr>
      <w:r>
        <w:t>指定療養通所介護事業者は、前項の検討の結果を踏まえ、必要に応じて対策を講じなければならない。</w:t>
      </w:r>
    </w:p>
    <w:p>
      <w:pPr>
        <w:pStyle w:val="Heading4"/>
      </w:pPr>
      <w:r>
        <w:t>第四十条の十五（記録の整備）</w:t>
      </w:r>
    </w:p>
    <w:p>
      <w:r>
        <w:t>指定療養通所介護事業者は、従業者、設備、備品及び会計に関する諸記録を整備しておかなければならない。</w:t>
      </w:r>
    </w:p>
    <w:p>
      <w:pPr>
        <w:pStyle w:val="Heading5"/>
        <w:ind w:left="440"/>
      </w:pPr>
      <w:r>
        <w:t>２</w:t>
      </w:r>
    </w:p>
    <w:p>
      <w:pPr>
        <w:ind w:left="440"/>
      </w:pPr>
      <w:r>
        <w:t>指定療養通所介護事業者は、利用者に対する指定療養通所介護の提供に関する次の各号に掲げる記録を整備し、その完結の日から二年間保存しなければならない。</w:t>
      </w:r>
    </w:p>
    <w:p>
      <w:pPr>
        <w:pStyle w:val="ListBullet"/>
        <w:ind w:left="880"/>
      </w:pPr>
      <w:r>
        <w:t>一</w:t>
        <w:br/>
        <w:t>療養通所介護計画</w:t>
      </w:r>
    </w:p>
    <w:p>
      <w:pPr>
        <w:pStyle w:val="ListBullet"/>
        <w:ind w:left="880"/>
      </w:pPr>
      <w:r>
        <w:t>二</w:t>
        <w:br/>
        <w:t>前条第二項に規定する検討の結果についての記録</w:t>
      </w:r>
    </w:p>
    <w:p>
      <w:pPr>
        <w:pStyle w:val="ListBullet"/>
        <w:ind w:left="880"/>
      </w:pPr>
      <w:r>
        <w:t>三</w:t>
        <w:br/>
        <w:t>次条において準用する第三条の十八第二項に規定する提供した具体的なサービスの内容等の記録</w:t>
      </w:r>
    </w:p>
    <w:p>
      <w:pPr>
        <w:pStyle w:val="ListBullet"/>
        <w:ind w:left="880"/>
      </w:pPr>
      <w:r>
        <w:t>四</w:t>
        <w:br/>
        <w:t>次条において準用する第三条の二十六に規定する市町村への通知に係る記録</w:t>
      </w:r>
    </w:p>
    <w:p>
      <w:pPr>
        <w:pStyle w:val="ListBullet"/>
        <w:ind w:left="880"/>
      </w:pPr>
      <w:r>
        <w:t>五</w:t>
        <w:br/>
        <w:t>次条において準用する第三条の三十六第二項に規定する苦情の内容等の記録</w:t>
      </w:r>
    </w:p>
    <w:p>
      <w:pPr>
        <w:pStyle w:val="ListBullet"/>
        <w:ind w:left="880"/>
      </w:pPr>
      <w:r>
        <w:t>六</w:t>
        <w:br/>
        <w:t>次条において準用する第三十五条第二項に規定する事故の状況及び事故に際して採った処置についての記録</w:t>
      </w:r>
    </w:p>
    <w:p>
      <w:pPr>
        <w:pStyle w:val="ListBullet"/>
        <w:ind w:left="880"/>
      </w:pPr>
      <w:r>
        <w:t>七</w:t>
        <w:br/>
        <w:t>次条において準用する第三十四条第二項に規定する報告、評価、要望、助言等の記録</w:t>
      </w:r>
    </w:p>
    <w:p>
      <w:pPr>
        <w:pStyle w:val="Heading4"/>
      </w:pPr>
      <w:r>
        <w:t>第四十条の十六（準用）</w:t>
      </w:r>
    </w:p>
    <w:p>
      <w:r>
        <w:t>第三条の八から第三条の十一まで、第三条の十四から第三条の十六まで、第三条の十八、第三条の二十、第三条の二十六、第三条の三十二から第三条の三十六まで、第三条の三十九、第二十四条（第三項第二号を除く。）、第二十五条及び第三十条から第三十五条までの規定は、指定療養通所介護の事業について準用する。</w:t>
        <w:br/>
        <w:t>この場合において、第三条の三十二中「運営規程」とあるのは「第四十条の十二に規定する重要事項に関する規程」と、「定期巡回・随時対応型訪問介護看護従業者」とあるのは「療養通所介護従業者」と、第三十条第三項中「地域密着型通所介護従業者」とあるのは「療養通所介護従業者」と、第三十四条第一項中「地域密着型通所介護について知見を有する者」とあるのは「療養通所介護について知見を有する者」と、「六月」とあるのは「十二月」と、同条第三項中「当たっては」とあるのは「当たっては、利用者の状態に応じて」と、第三十五条第四項中「第二十二条第四項」とあるのは「第四十条の四第四項」と読み替えるものとする。</w:t>
      </w:r>
    </w:p>
    <w:p>
      <w:pPr>
        <w:pStyle w:val="Heading2"/>
      </w:pPr>
      <w:r>
        <w:t>第三章　認知症対応型通所介護</w:t>
      </w:r>
    </w:p>
    <w:p>
      <w:pPr>
        <w:pStyle w:val="Heading3"/>
      </w:pPr>
      <w:r>
        <w:t>第一節　基本方針</w:t>
      </w:r>
    </w:p>
    <w:p>
      <w:pPr>
        <w:pStyle w:val="Heading4"/>
      </w:pPr>
      <w:r>
        <w:t>第四十一条</w:t>
      </w:r>
    </w:p>
    <w:p>
      <w:r>
        <w:t>指定地域密着型サービスに該当する認知症対応型通所介護（以下「指定認知症対応型通所介護」という。）の事業は、要介護状態となった場合においても、その認知症である利用者（その者の認知症の原因となる疾患が急性の状態にある者を除く。以下同じ。）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人員及び設備に関する基準</w:t>
      </w:r>
    </w:p>
    <w:p>
      <w:pPr>
        <w:pStyle w:val="Heading4"/>
      </w:pPr>
      <w:r>
        <w:t>第四十二条（従業者の員数）</w:t>
      </w:r>
    </w:p>
    <w:p>
      <w:r>
        <w:t>単独型指定認知症対応型通所介護（特別養護老人ホーム等（特別養護老人ホーム（老人福祉法（昭和三十八年法律第百三十三号）第二十条の五に規定する特別養護老人ホームをいう。以下同じ。）、同法第二十条の四に規定する養護老人ホーム、病院、診療所、介護老人保健施設、介護医療院、社会福祉施設又は特定施設をいう。以下この項において同じ。）に併設されていない事業所において行われる指定認知症対応型通所介護をいう。以下同じ。）の事業を行う者及び併設型指定認知症対応型通所介護（特別養護老人ホーム等に併設されている事業所において行われる指定認知症対応型通所介護をいう。以下同じ。）の事業を行う者（以下「単独型・併設型指定認知症対応型通所介護事業者」という。）が当該事業を行う事業所（以下「単独型・併設型指定認知症対応型通所介護事業所」という。）ごとに置くべき従業者の員数は、次のとおりとする。</w:t>
      </w:r>
    </w:p>
    <w:p>
      <w:pPr>
        <w:pStyle w:val="ListBullet"/>
        <w:ind w:left="880"/>
      </w:pPr>
      <w:r>
        <w:t>一</w:t>
        <w:br/>
        <w:t>生活相談員</w:t>
        <w:br/>
        <w:br/>
        <w:br/>
        <w:t>単独型・併設型指定認知症対応型通所介護（単独型・併設型指定認知症対応型通所介護事業所において行われる指定認知症対応型通所介護をいう。以下同じ。）の提供日ごとに、当該単独型・併設型指定認知症対応型通所介護を提供している時間帯に生活相談員（専ら当該単独型・併設型指定認知症対応型通所介護の提供に当たる者に限る。）が勤務している時間数の合計数を当該単独型・併設型指定認知症対応型通所介護を提供している時間帯の時間数で除して得た数が一以上確保されるために必要と認められる数</w:t>
      </w:r>
    </w:p>
    <w:p>
      <w:pPr>
        <w:pStyle w:val="ListBullet"/>
        <w:ind w:left="880"/>
      </w:pPr>
      <w:r>
        <w:t>二</w:t>
        <w:br/>
        <w:t>看護師若しくは准看護師（以下この章において「看護職員」という。）又は介護職員</w:t>
        <w:br/>
        <w:br/>
        <w:br/>
        <w:t>単独型・併設型指定認知症対応型通所介護の単位ごとに、専ら当該単独型・併設型指定認知症対応型通所介護の提供に当たる看護職員又は介護職員が一以上及び当該単独型・併設型指定認知症対応型通所介護を提供している時間帯に看護職員又は介護職員（いずれも専ら当該単独型・併設型指定認知症対応型通所介護の提供に当たる者に限る。）が勤務している時間数の合計数を当該単独型・併設型指定認知症対応型通所介護を提供している時間数で除して得た数が一以上確保されるために必要と認められる数</w:t>
      </w:r>
    </w:p>
    <w:p>
      <w:pPr>
        <w:pStyle w:val="ListBullet"/>
        <w:ind w:left="880"/>
      </w:pPr>
      <w:r>
        <w:t>三</w:t>
        <w:br/>
        <w:t>機能訓練指導員</w:t>
        <w:br/>
        <w:br/>
        <w:br/>
        <w:t>一以上</w:t>
      </w:r>
    </w:p>
    <w:p>
      <w:pPr>
        <w:pStyle w:val="Heading5"/>
        <w:ind w:left="440"/>
      </w:pPr>
      <w:r>
        <w:t>２</w:t>
      </w:r>
    </w:p>
    <w:p>
      <w:pPr>
        <w:ind w:left="440"/>
      </w:pPr>
      <w:r>
        <w:t>単独型・併設型指定認知症対応型通所介護事業者は、単独型・併設型指定認知症対応型通所介護の単位ごとに、前項第二号の看護職員又は介護職員を、常時一人以上当該単独型・併設型指定認知症対応型通所介護に従事させなければならない。</w:t>
      </w:r>
    </w:p>
    <w:p>
      <w:pPr>
        <w:pStyle w:val="Heading5"/>
        <w:ind w:left="440"/>
      </w:pPr>
      <w:r>
        <w:t>３</w:t>
      </w:r>
    </w:p>
    <w:p>
      <w:pPr>
        <w:ind w:left="440"/>
      </w:pPr>
      <w:r>
        <w:t>第一項第二号の規定にかかわらず、同項の看護職員又は介護職員は、利用者の処遇に支障がない場合は、他の単独型・併設型指定認知症対応型通所介護の単位の看護職員又は介護職員として従事することができるものとする。</w:t>
      </w:r>
    </w:p>
    <w:p>
      <w:pPr>
        <w:pStyle w:val="Heading5"/>
        <w:ind w:left="440"/>
      </w:pPr>
      <w:r>
        <w:t>４</w:t>
      </w:r>
    </w:p>
    <w:p>
      <w:pPr>
        <w:ind w:left="440"/>
      </w:pPr>
      <w:r>
        <w:t>前各項の単独型・併設型指定認知症対応型通所介護の単位は、単独型・併設型指定認知症対応型通所介護であってその提供が同時に一又は複数の利用者（当該単独型・併設型指定認知症対応型通所介護事業者が単独型・併設型指定介護予防認知症対応型通所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五条第一項に規定する単独型・併設型指定介護予防認知症対応型通所介護事業者をいう。以下同じ。）の指定を併せて受け、かつ、単独型・併設型指定認知症対応型通所介護の事業と単独型・併設型指定介護予防認知症対応型通所介護（同項第一号に規定する単独型・併設型指定介護予防認知症対応型通所介護をいう。以下同じ。）の事業とが同一の事業所において一体的に運営されている場合にあっては、当該事業所における単独型・併設型指定認知症対応型通所介護又は単独型・併設型指定介護予防認知症対応型通所介護の利用者。以下この条において同じ。）に対して一体的に行われるものをいい、その利用定員（当該単独型・併設型指定認知症対応型通所介護事業所において同時に単独型・併設型指定認知症対応型通所介護の提供を受けることができる利用者の数の上限をいう。第四十四条第二項第一号イにおいて同じ。）を十二人以下とする。</w:t>
      </w:r>
    </w:p>
    <w:p>
      <w:pPr>
        <w:pStyle w:val="Heading5"/>
        <w:ind w:left="440"/>
      </w:pPr>
      <w:r>
        <w:t>５</w:t>
      </w:r>
    </w:p>
    <w:p>
      <w:pPr>
        <w:ind w:left="440"/>
      </w:pPr>
      <w:r>
        <w:t>第一項第三号の機能訓練指導員は、日常生活を営むのに必要な機能の減退を防止するための訓練を行う能力を有する者とし、当該単独型・併設型指定認知症対応型通所介護事業所の他の職務に従事することができるものとする。</w:t>
      </w:r>
    </w:p>
    <w:p>
      <w:pPr>
        <w:pStyle w:val="Heading5"/>
        <w:ind w:left="440"/>
      </w:pPr>
      <w:r>
        <w:t>６</w:t>
      </w:r>
    </w:p>
    <w:p>
      <w:pPr>
        <w:ind w:left="440"/>
      </w:pPr>
      <w:r>
        <w:t>第一項の生活相談員、看護職員又は介護職員のうち一人以上は、常勤でなければならない。</w:t>
      </w:r>
    </w:p>
    <w:p>
      <w:pPr>
        <w:pStyle w:val="Heading5"/>
        <w:ind w:left="440"/>
      </w:pPr>
      <w:r>
        <w:t>７</w:t>
      </w:r>
    </w:p>
    <w:p>
      <w:pPr>
        <w:ind w:left="440"/>
      </w:pPr>
      <w:r>
        <w:t>単独型・併設型指定認知症対応型通所介護事業者が単独型・併設型指定介護予防認知症対応型通所介護事業者の指定を併せて受け、かつ、単独型・併設型指定認知症対応型通所介護の事業と単独型・併設型指定介護予防認知症対応型通所介護の事業とが同一の事業所において一体的に運営されている場合については、指定地域密着型介護予防サービス基準第五条第一項から第六項までに規定する人員に関する基準を満たすことをもって、前各項に規定する基準を満たしているものとみなすことができる。</w:t>
      </w:r>
    </w:p>
    <w:p>
      <w:pPr>
        <w:pStyle w:val="Heading4"/>
      </w:pPr>
      <w:r>
        <w:t>第四十三条（管理者）</w:t>
      </w:r>
    </w:p>
    <w:p>
      <w:r>
        <w:t>単独型・併設型指定認知症対応型通所介護事業者は、単独型・併設型指定認知症対応型通所介護事業所ごとに専らその職務に従事する常勤の管理者を置かなければならない。</w:t>
        <w:br/>
        <w:t>ただし、単独型・併設型指定認知症対応型通所介護事業所の管理上支障がない場合は、当該単独型・併設型指定認知症対応型通所介護事業所の他の職務に従事し、又は同一敷地内にある他の事業所、施設等の職務に従事することができるものとする。</w:t>
      </w:r>
    </w:p>
    <w:p>
      <w:pPr>
        <w:pStyle w:val="Heading5"/>
        <w:ind w:left="440"/>
      </w:pPr>
      <w:r>
        <w:t>２</w:t>
      </w:r>
    </w:p>
    <w:p>
      <w:pPr>
        <w:ind w:left="440"/>
      </w:pPr>
      <w:r>
        <w:t>単独型・併設型指定認知症対応型通所介護事業所の管理者は、適切な単独型・併設型指定認知症対応型通所介護を提供するために必要な知識及び経験を有する者であって、別に厚生労働大臣が定める研修を修了しているものでなければならない。</w:t>
      </w:r>
    </w:p>
    <w:p>
      <w:pPr>
        <w:pStyle w:val="Heading4"/>
      </w:pPr>
      <w:r>
        <w:t>第四十四条（設備及び備品等）</w:t>
      </w:r>
    </w:p>
    <w:p>
      <w:r>
        <w:t>単独型・併設型指定認知症対応型通所介護事業所は、食堂、機能訓練室、静養室、相談室及び事務室を有するほか、消火設備その他の非常災害に際して必要な設備並びに単独型・併設型指定認知症対応型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食堂及び機能訓練室</w:t>
      </w:r>
    </w:p>
    <w:p>
      <w:pPr>
        <w:pStyle w:val="ListBullet"/>
        <w:ind w:left="880"/>
      </w:pPr>
      <w:r>
        <w:t>二</w:t>
        <w:br/>
        <w:t>相談室</w:t>
        <w:br/>
        <w:br/>
        <w:br/>
        <w:t>遮へい物の設置等により相談の内容が漏えいしないよう配慮されていること。</w:t>
      </w:r>
    </w:p>
    <w:p>
      <w:pPr>
        <w:pStyle w:val="Heading5"/>
        <w:ind w:left="440"/>
      </w:pPr>
      <w:r>
        <w:t>３</w:t>
      </w:r>
    </w:p>
    <w:p>
      <w:pPr>
        <w:ind w:left="440"/>
      </w:pPr>
      <w:r>
        <w:t>第一項に掲げる設備は、専ら当該単独型・併設型指定認知症対応型通所介護の事業の用に供するものでなければならない。</w:t>
        <w:br/>
        <w:t>ただし、利用者に対する単独型・併設型指定認知症対応型通所介護の提供に支障がない場合は、この限りでない。</w:t>
      </w:r>
    </w:p>
    <w:p>
      <w:pPr>
        <w:pStyle w:val="Heading5"/>
        <w:ind w:left="440"/>
      </w:pPr>
      <w:r>
        <w:t>４</w:t>
      </w:r>
    </w:p>
    <w:p>
      <w:pPr>
        <w:ind w:left="440"/>
      </w:pPr>
      <w:r>
        <w:t>前項ただし書の場合（単独型・併設型指定認知症対応型通所介護事業者が第一項に掲げる設備を利用し、夜間及び深夜に単独型・併設型指定認知症対応型通所介護以外のサービスを提供する場合に限る。）には、当該サービスの内容を当該サービスの提供の開始前に当該単独型・併設型指定認知症対応型通所介護事業者に係る指定を行った市町村長に届け出るものとする。</w:t>
      </w:r>
    </w:p>
    <w:p>
      <w:pPr>
        <w:pStyle w:val="Heading5"/>
        <w:ind w:left="440"/>
      </w:pPr>
      <w:r>
        <w:t>５</w:t>
      </w:r>
    </w:p>
    <w:p>
      <w:pPr>
        <w:ind w:left="440"/>
      </w:pPr>
      <w:r>
        <w:t>単独型・併設型指定認知症対応型通所介護事業者が単独型・併設型指定介護予防認知症対応型通所介護事業者の指定を併せて受け、かつ、単独型・併設型指定認知症対応型通所介護の事業と単独型・併設型指定介護予防認知症対応型通所介護の事業とが同一の事業所において一体的に運営されている場合については、指定地域密着型介護予防サービス基準第七条第一項から第三項までに規定する設備に関する基準を満たすことをもって、第一項から第三項までに規定する基準を満たしているものとみなすことができる。</w:t>
      </w:r>
    </w:p>
    <w:p>
      <w:pPr>
        <w:pStyle w:val="Heading4"/>
      </w:pPr>
      <w:r>
        <w:t>第四十五条（従業者の員数）</w:t>
      </w:r>
    </w:p>
    <w:p>
      <w:r>
        <w:t>指定認知症対応型共同生活介護事業所若しくは指定介護予防認知症対応型共同生活介護事業所（指定地域密着型介護予防サービス基準第七十条第一項に規定する指定介護予防認知症対応型共同生活介護事業所をいう。次条において同じ。）の居間若しくは食堂又は指定地域密着型特定施設若しくは指定地域密着型介護老人福祉施設の食堂若しくは共同生活室において、これらの事業所又は施設の利用者、入居者又は入所者とともに行う指定認知症対応型通所介護（以下「共用型指定認知症対応型通所介護」という。）の事業を行う者（以下「共用型指定認知症対応型通所介護事業者」という。）が当該事業を行う事業所（以下「共用型指定認知症対応型通所介護事業所」という。）に置くべき従業者の員数は、当該利用者、当該入居者又は当該入所者の数と当該共用型指定認知症対応型通所介護の利用者（当該共用型指定認知症対応型通所介護事業者が共用型指定介護予防認知症対応型通所介護事業者（指定地域密着型介護予防サービス基準第八条第一項に規定する共用型指定介護予防認知症対応型通所介護事業者をいう。以下同じ。）の指定を併せて受け、かつ、共用型指定認知症対応型通所介護の事業と共用型指定介護予防認知症対応型通所介護（同項に規定する共用型指定介護予防認知症対応型通所介護をいう。以下同じ。）の事業とが同一の事業所において一体的に運営されている場合にあっては、当該事業所における共用型指定認知症対応型通所介護又は共用型指定介護予防認知症対応型通所介護の利用者。次条において同じ。）の数を合計した数について、第九十条、第百十条若しくは第百三十一条又は指定地域密着型介護予防サービス基準第七十条に規定する従業者の員数を満たすために必要な数以上とする。</w:t>
      </w:r>
    </w:p>
    <w:p>
      <w:pPr>
        <w:pStyle w:val="Heading5"/>
        <w:ind w:left="440"/>
      </w:pPr>
      <w:r>
        <w:t>２</w:t>
      </w:r>
    </w:p>
    <w:p>
      <w:pPr>
        <w:ind w:left="440"/>
      </w:pPr>
      <w:r>
        <w:t>共用型指定認知症対応型通所介護事業者が共用型指定介護予防認知症対応型通所介護事業者の指定を併せて受け、かつ、共用型指定認知症対応型通所介護の事業と共用型指定介護予防認知症対応型通所介護の事業とが同一の事業所において一体的に運営されている場合については、指定地域密着型介護予防サービス基準第八条第一項に規定する人員に関する基準を満たすことをもって、前項に規定する基準を満たしているものとみなすことができる。</w:t>
      </w:r>
    </w:p>
    <w:p>
      <w:pPr>
        <w:pStyle w:val="Heading4"/>
      </w:pPr>
      <w:r>
        <w:t>第四十六条（利用定員等）</w:t>
      </w:r>
    </w:p>
    <w:p>
      <w:r>
        <w:t>共用型指定認知症対応型通所介護事業所の利用定員（当該共用型指定認知症対応型通所介護事業所において同時に共用型指定認知症対応型通所介護の提供を受けることができる利用者の数の上限をいう。）は、指定認知症対応型共同生活介護事業所又は指定介護予防認知症対応型共同生活介護事業所においては共同生活住居（法第八条第二十項又は法第八条の二第十五項に規定する共同生活を営むべき住居をいう。）ごとに、指定地域密着型特定施設又は指定地域密着型介護老人福祉施設（ユニット型指定地域密着型介護老人福祉施設（第百五十八条に規定するユニット型指定地域密着型介護老人福祉施設をいう。以下この項において同じ。）を除く。）においては施設ごとに一日当たり三人以下とし、ユニット型指定地域密着型介護老人福祉施設においてはユニットごとに当該ユニット型指定地域密着型介護老人福祉施設の入居者の数と当該共用型指定認知症対応型通所介護の利用者の数の合計が一日当たり十二人以下となる数とする。</w:t>
      </w:r>
    </w:p>
    <w:p>
      <w:pPr>
        <w:pStyle w:val="Heading5"/>
        <w:ind w:left="440"/>
      </w:pPr>
      <w:r>
        <w:t>２</w:t>
      </w:r>
    </w:p>
    <w:p>
      <w:pPr>
        <w:ind w:left="440"/>
      </w:pPr>
      <w:r>
        <w:t>共用型指定認知症対応型通所介護事業者は、指定居宅サービス（法第四十一条第一項に規定する指定居宅サービスをいう。以下同じ。）、指定地域密着型サービス、指定居宅介護支援（法第四十六条第一項に規定する指定居宅介護支援をいう。）、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若しくは指定介護予防支援（法第五十八条第一項に規定する指定介護予防支援をいう。）の事業又は介護保険施設（法第八条第二十五項に規定する介護保険施設をいう。以下同じ。）若しくは指定介護療養型医療施設の運営（第六十三条第七項及び第百七十一条第八項において「指定居宅サービス事業等」という。）について三年以上の経験を有する者でなければならない。</w:t>
      </w:r>
    </w:p>
    <w:p>
      <w:pPr>
        <w:pStyle w:val="Heading4"/>
      </w:pPr>
      <w:r>
        <w:t>第四十七条（管理者）</w:t>
      </w:r>
    </w:p>
    <w:p>
      <w:r>
        <w:t>共用型指定認知症対応型通所介護事業者は、共用型指定認知症対応型通所介護事業所ごとに専らその職務に従事する常勤の管理者を置かなければならない。</w:t>
        <w:br/>
        <w:t>ただし、共用型指定認知症対応型通所介護事業所の管理上支障がない場合は、当該共用型指定認知症対応型通所介護事業所の他の職務に従事し、又は同一敷地内にある他の事業所、施設等の職務に従事することができるものとする。</w:t>
      </w:r>
    </w:p>
    <w:p>
      <w:pPr>
        <w:pStyle w:val="Heading5"/>
        <w:ind w:left="440"/>
      </w:pPr>
      <w:r>
        <w:t>２</w:t>
      </w:r>
    </w:p>
    <w:p>
      <w:pPr>
        <w:ind w:left="440"/>
      </w:pPr>
      <w:r>
        <w:t>共用型指定認知症対応型通所介護事業所の管理者は、適切な共用型指定認知症対応型通所介護を提供するために必要な知識及び経験を有する者であって、第四十三条第二項に規定する厚生労働大臣が定める研修を修了しているものでなければならない。</w:t>
      </w:r>
    </w:p>
    <w:p>
      <w:pPr>
        <w:pStyle w:val="Heading3"/>
      </w:pPr>
      <w:r>
        <w:t>第三節　運営に関する基準</w:t>
      </w:r>
    </w:p>
    <w:p>
      <w:pPr>
        <w:pStyle w:val="Heading4"/>
      </w:pPr>
      <w:r>
        <w:t>第四十八条及び第四十九条</w:t>
      </w:r>
    </w:p>
    <w:p>
      <w:r>
        <w:t>削除</w:t>
      </w:r>
    </w:p>
    <w:p>
      <w:pPr>
        <w:pStyle w:val="Heading4"/>
      </w:pPr>
      <w:r>
        <w:t>第五十条（指定認知症対応型通所介護の基本取扱方針）</w:t>
      </w:r>
    </w:p>
    <w:p>
      <w:r>
        <w:t>指定認知症対応型通所介護は、利用者の認知症の症状の進行の緩和に資するよう、その目標を設定し、計画的に行われなければならない。</w:t>
      </w:r>
    </w:p>
    <w:p>
      <w:pPr>
        <w:pStyle w:val="Heading5"/>
        <w:ind w:left="440"/>
      </w:pPr>
      <w:r>
        <w:t>２</w:t>
      </w:r>
    </w:p>
    <w:p>
      <w:pPr>
        <w:ind w:left="440"/>
      </w:pPr>
      <w:r>
        <w:t>指定認知症対応型通所介護事業者（単独型・併設型指定認知症対応型通所介護事業者及び共用型指定認知症対応型通所介護事業者をいう。以下同じ。）は、自らその提供する指定認知症対応型通所介護の質の評価を行い、常にその改善を図らなければならない。</w:t>
      </w:r>
    </w:p>
    <w:p>
      <w:pPr>
        <w:pStyle w:val="Heading4"/>
      </w:pPr>
      <w:r>
        <w:t>第五十一条（指定認知症対応型通所介護の具体的取扱方針）</w:t>
      </w:r>
    </w:p>
    <w:p>
      <w:r>
        <w:t>指定認知症対応型通所介護の方針は、次に掲げるところによるものとする。</w:t>
      </w:r>
    </w:p>
    <w:p>
      <w:pPr>
        <w:pStyle w:val="ListBullet"/>
        <w:ind w:left="880"/>
      </w:pPr>
      <w:r>
        <w:t>一</w:t>
        <w:br/>
        <w:t>指定認知症対応型通所介護は、利用者が住み慣れた地域での生活を継続することができるよう、地域住民との交流や地域活動への参加を図りつつ、利用者の心身の状況を踏まえ、妥当適切に行うものとする。</w:t>
      </w:r>
    </w:p>
    <w:p>
      <w:pPr>
        <w:pStyle w:val="ListBullet"/>
        <w:ind w:left="880"/>
      </w:pPr>
      <w:r>
        <w:t>二</w:t>
        <w:br/>
        <w:t>指定認知症対応型通所介護は、利用者一人一人の人格を尊重し、利用者がそれぞれの役割を持って日常生活を送ることができるよう配慮して行うものとする。</w:t>
      </w:r>
    </w:p>
    <w:p>
      <w:pPr>
        <w:pStyle w:val="ListBullet"/>
        <w:ind w:left="880"/>
      </w:pPr>
      <w:r>
        <w:t>三</w:t>
        <w:br/>
        <w:t>指定認知症対応型通所介護の提供に当たっては、認知症対応型通所介護計画に基づき、漫然かつ画一的にならないように、利用者の機能訓練及びその者が日常生活を営むことができるよう必要な援助を行うものとする。</w:t>
      </w:r>
    </w:p>
    <w:p>
      <w:pPr>
        <w:pStyle w:val="ListBullet"/>
        <w:ind w:left="880"/>
      </w:pPr>
      <w:r>
        <w:t>四</w:t>
        <w:br/>
        <w:t>認知症対応型通所介護従業者（第四十二条第一項又は第四十五条第一項の従業者をいう。以下同じ。）は、指定認知症対応型通所介護の提供に当たっては、懇切丁寧に行うことを旨とし、利用者又はその家族に対し、サービスの提供方法等について、理解しやすいように説明を行うものとする。</w:t>
      </w:r>
    </w:p>
    <w:p>
      <w:pPr>
        <w:pStyle w:val="ListBullet"/>
        <w:ind w:left="880"/>
      </w:pPr>
      <w:r>
        <w:t>五</w:t>
        <w:br/>
        <w:t>指定認知症対応型通所介護の提供に当たっては、介護技術の進歩に対応し、適切な介護技術をもってサービスの提供を行うものとする。</w:t>
      </w:r>
    </w:p>
    <w:p>
      <w:pPr>
        <w:pStyle w:val="ListBullet"/>
        <w:ind w:left="880"/>
      </w:pPr>
      <w:r>
        <w:t>六</w:t>
        <w:br/>
        <w:t>指定認知症対応型通所介護は、常に利用者の心身の状況を的確に把握しつつ、相談援助等の生活指導、機能訓練その他必要なサービスを利用者の希望に添って適切に提供するものとする。</w:t>
      </w:r>
    </w:p>
    <w:p>
      <w:pPr>
        <w:pStyle w:val="Heading4"/>
      </w:pPr>
      <w:r>
        <w:t>第五十二条（認知症対応型通所介護計画の作成）</w:t>
      </w:r>
    </w:p>
    <w:p>
      <w:r>
        <w:t>指定認知症対応型通所介護事業所（単独型・併設型指定認知症対応型通所介護事業所又は共用型指定認知症対応型通所介護事業所をいう。以下同じ。）の管理者（第四十三条又は第四十七条の管理者をいう。以下この条及び次条において同じ。）は、利用者の心身の状況、希望及びその置かれている環境を踏まえて、機能訓練等の目標、当該目標を達成するための具体的なサービスの内容等を記載した認知症対応型通所介護計画を作成しなければならない。</w:t>
      </w:r>
    </w:p>
    <w:p>
      <w:pPr>
        <w:pStyle w:val="Heading5"/>
        <w:ind w:left="440"/>
      </w:pPr>
      <w:r>
        <w:t>２</w:t>
      </w:r>
    </w:p>
    <w:p>
      <w:pPr>
        <w:ind w:left="440"/>
      </w:pPr>
      <w:r>
        <w:t>認知症対応型通所介護計画は、既に居宅サービス計画が作成されている場合は、当該居宅サービス計画の内容に沿って作成しなければならない。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指定認知症対応型通所介護事業所の管理者は、認知症対応型通所介護計画の作成に当たっては、その内容について利用者又はその家族に対して説明し、利用者の同意を得なければならない。</w:t>
      </w:r>
    </w:p>
    <w:p>
      <w:pPr>
        <w:pStyle w:val="Heading5"/>
        <w:ind w:left="440"/>
      </w:pPr>
      <w:r>
        <w:t>４</w:t>
      </w:r>
    </w:p>
    <w:p>
      <w:pPr>
        <w:ind w:left="440"/>
      </w:pPr>
      <w:r>
        <w:t>指定認知症対応型通所介護事業所の管理者は、認知症対応型通所介護計画を作成した際には、当該認知症対応型通所介護計画を利用者に交付しなければならない。</w:t>
      </w:r>
    </w:p>
    <w:p>
      <w:pPr>
        <w:pStyle w:val="Heading5"/>
        <w:ind w:left="440"/>
      </w:pPr>
      <w:r>
        <w:t>５</w:t>
      </w:r>
    </w:p>
    <w:p>
      <w:pPr>
        <w:ind w:left="440"/>
      </w:pPr>
      <w:r>
        <w:t>認知症対応型通所介護従業者は、それぞれの利用者について、認知症対応型通所介護計画に従ったサービスの実施状況及び目標の達成状況の記録を行う。</w:t>
      </w:r>
    </w:p>
    <w:p>
      <w:pPr>
        <w:pStyle w:val="Heading4"/>
      </w:pPr>
      <w:r>
        <w:t>第五十三条</w:t>
      </w:r>
    </w:p>
    <w:p>
      <w:r>
        <w:t>削除</w:t>
      </w:r>
    </w:p>
    <w:p>
      <w:pPr>
        <w:pStyle w:val="Heading4"/>
      </w:pPr>
      <w:r>
        <w:t>第五十四条（運営規程）</w:t>
      </w:r>
    </w:p>
    <w:p>
      <w:r>
        <w:t>指定認知症対応型通所介護事業者は、指定認知症対応型通所介護事業所ごとに、次に掲げる事業の運営についての重要事項に関する規程を定めておかなければならない。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指定認知症対応型通所介護の利用定員（第四十二条第四項又は第四十六条第一項の利用定員をいう。）</w:t>
      </w:r>
    </w:p>
    <w:p>
      <w:pPr>
        <w:pStyle w:val="ListBullet"/>
        <w:ind w:left="880"/>
      </w:pPr>
      <w:r>
        <w:t>五</w:t>
        <w:br/>
        <w:t>指定認知症対応型通所介護の内容及び利用料その他の費用の額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第五十五条から第五十九条まで</w:t>
      </w:r>
    </w:p>
    <w:p>
      <w:r>
        <w:t>削除</w:t>
      </w:r>
    </w:p>
    <w:p>
      <w:pPr>
        <w:pStyle w:val="Heading4"/>
      </w:pPr>
      <w:r>
        <w:t>第六十条（記録の整備）</w:t>
      </w:r>
    </w:p>
    <w:p>
      <w:r>
        <w:t>指定認知症対応型通所介護事業者は、従業者、設備、備品及び会計に関する諸記録を整備しておかなければならない。</w:t>
      </w:r>
    </w:p>
    <w:p>
      <w:pPr>
        <w:pStyle w:val="Heading5"/>
        <w:ind w:left="440"/>
      </w:pPr>
      <w:r>
        <w:t>２</w:t>
      </w:r>
    </w:p>
    <w:p>
      <w:pPr>
        <w:ind w:left="440"/>
      </w:pPr>
      <w:r>
        <w:t>指定認知症対応型通所介護事業者は、利用者に対する指定認知症対応型通所介護の提供に関する次の各号に掲げる記録を整備し、その完結の日から二年間保存しなければならない。</w:t>
      </w:r>
    </w:p>
    <w:p>
      <w:pPr>
        <w:pStyle w:val="ListBullet"/>
        <w:ind w:left="880"/>
      </w:pPr>
      <w:r>
        <w:t>一</w:t>
        <w:br/>
        <w:t>認知症対応型通所介護計画</w:t>
      </w:r>
    </w:p>
    <w:p>
      <w:pPr>
        <w:pStyle w:val="ListBullet"/>
        <w:ind w:left="880"/>
      </w:pPr>
      <w:r>
        <w:t>二</w:t>
        <w:br/>
        <w:t>次条において準用する第三条の十八第二項に規定する提供した具体的なサービスの内容等の記録</w:t>
      </w:r>
    </w:p>
    <w:p>
      <w:pPr>
        <w:pStyle w:val="ListBullet"/>
        <w:ind w:left="880"/>
      </w:pPr>
      <w:r>
        <w:t>三</w:t>
        <w:br/>
        <w:t>次条において準用する第三条の二十六に規定する市町村への通知に係る記録</w:t>
      </w:r>
    </w:p>
    <w:p>
      <w:pPr>
        <w:pStyle w:val="ListBullet"/>
        <w:ind w:left="880"/>
      </w:pPr>
      <w:r>
        <w:t>四</w:t>
        <w:br/>
        <w:t>次条において準用する第三条の三十六第二項に規定する苦情の内容等の記録</w:t>
      </w:r>
    </w:p>
    <w:p>
      <w:pPr>
        <w:pStyle w:val="ListBullet"/>
        <w:ind w:left="880"/>
      </w:pPr>
      <w:r>
        <w:t>五</w:t>
        <w:br/>
        <w:t>次条において準用する第三十五条第二項に規定する事故の状況及び事故に際して採った処置についての記録</w:t>
      </w:r>
    </w:p>
    <w:p>
      <w:pPr>
        <w:pStyle w:val="ListBullet"/>
        <w:ind w:left="880"/>
      </w:pPr>
      <w:r>
        <w:t>六</w:t>
        <w:br/>
        <w:t>次条において準用する第三十四条第二項に規定する報告、評価、要望、助言等の記録</w:t>
      </w:r>
    </w:p>
    <w:p>
      <w:pPr>
        <w:pStyle w:val="Heading4"/>
      </w:pPr>
      <w:r>
        <w:t>第六十一条（準用）</w:t>
      </w:r>
    </w:p>
    <w:p>
      <w:r>
        <w:t>第三条の七から第三条の十一まで、第三条の十三から第三条の十六まで、第三条の十八、第三条の二十、第三条の二十六、第三条の三十二から第三条の三十六まで、第三条の三十九、第十二条、第二十三条、第二十四条、第二十八条及び第三十条から第三十五条までの規定は、指定認知症対応型通所介護の事業について準用する。</w:t>
        <w:br/>
        <w:t>この場合において、第三条の七第一項中「第三条の二十九に規定する運営規程」とあるのは「第五十四条に規定する重要事項に関する規程」と、「定期巡回・随時対応型訪問介護看護従業者」とあるのは「認知症対応型通所介護従業者」と、第三条の三十二中「定期巡回・随時対応型訪問介護看護従業者」とあるのは「認知症対応型通所介護従業者」と、第三十四条第一項中「地域密着型通所介護について知見を有する者」とあるのは「認知症対応型通所介護について知見を有する者」と、第三十五条第四項中「第二十二条第四項」とあるのは「第四十四条第四項」と読み替えるものとする。</w:t>
      </w:r>
    </w:p>
    <w:p>
      <w:pPr>
        <w:pStyle w:val="Heading2"/>
      </w:pPr>
      <w:r>
        <w:t>第四章　小規模多機能型居宅介護</w:t>
      </w:r>
    </w:p>
    <w:p>
      <w:pPr>
        <w:pStyle w:val="Heading3"/>
      </w:pPr>
      <w:r>
        <w:t>第一節　基本方針</w:t>
      </w:r>
    </w:p>
    <w:p>
      <w:pPr>
        <w:pStyle w:val="Heading4"/>
      </w:pPr>
      <w:r>
        <w:t>第六十二条</w:t>
      </w:r>
    </w:p>
    <w:p>
      <w:r>
        <w:t>指定地域密着型サービスに該当する小規模多機能型居宅介護（以下「指定小規模多機能型居宅介護」という。）の事業は、要介護者について、その居宅において、又はサービスの拠点に通わせ、若しくは短期間宿泊させ、当該拠点において、家庭的な環境と地域住民との交流の下で、入浴、排せつ、食事等の介護その他の日常生活上の世話及び機能訓練を行うことにより、利用者がその有する能力に応じその居宅において自立した日常生活を営むことができるようにするものでなければならない。</w:t>
      </w:r>
    </w:p>
    <w:p>
      <w:pPr>
        <w:pStyle w:val="Heading3"/>
      </w:pPr>
      <w:r>
        <w:t>第二節　人員に関する基準</w:t>
      </w:r>
    </w:p>
    <w:p>
      <w:pPr>
        <w:pStyle w:val="Heading4"/>
      </w:pPr>
      <w:r>
        <w:t>第六十三条（従業者の員数等）</w:t>
      </w:r>
    </w:p>
    <w:p>
      <w:r>
        <w:t>指定小規模多機能型居宅介護の事業を行う者（以下「指定小規模多機能型居宅介護事業者」という。）が当該事業を行う事業所（以下「指定小規模多機能型居宅介護事業所」という。）ごとに置くべき指定小規模多機能型居宅介護の提供に当たる従業者（以下「小規模多機能型居宅介護従業者」という。）の員数は、夜間及び深夜の時間帯以外の時間帯に指定小規模多機能型居宅介護の提供に当たる小規模多機能型居宅介護従業者については、常勤換算方法で、通いサービス（登録者（指定小規模多機能型居宅介護を利用するために指定小規模多機能型居宅介護事業所に登録を受けた者をいう。以下この章において同じ。）を指定小規模多機能型居宅介護事業所に通わせて行う小規模多機能型居宅介護をいう。以下この章において同じ。）の提供に当たる者をその利用者（当該指定小規模多機能型居宅介護事業者が指定介護予防小規模多機能型居宅介護事業者（指定地域密着型介護予防サービス基準第四十四条第一項に規定する指定介護予防小規模多機能型居宅介護事業者をいう。以下この章において同じ。）の指定を併せて受け、かつ、指定小規模多機能型居宅介護の事業と指定介護予防小規模多機能型居宅介護（指定地域密着型介護予防サービス基準第四十三条に規定する指定介護予防小規模多機能型居宅介護をいう。以下この章において同じ。）の事業とが同一の事業所において一体的に運営されている場合にあっては、当該事業所における指定小規模多機能型居宅介護又は指定介護予防小規模多機能型居宅介護の利用者。以下この節及び次節において同じ。）の数が三又はその端数を増すごとに一以上及び訪問サービス（小規模多機能型居宅介護従業者が登録者の居宅を訪問し、当該居宅において行う小規模多機能型居宅介護（第七項に規定する本体事業所である指定小規模多機能型居宅介護事業所にあっては当該本体事業所に係る同項に規定するサテライト型指定小規模多機能型居宅介護事業所の登録者の居宅において行う指定小規模多機能型居宅介護を、同項に規定するサテライト型指定小規模多機能型居宅介護事業所にあっては当該サテライト型指定小規模多機能型居宅介護事業所に係る同項に規定する本体事業所並びに当該本体事業所に係る他の同項に規定するサテライト型指定小規模多機能型居宅介護事業所及び第百七十一条第八項に規定するサテライト型指定看護小規模多機能型居宅介護事業所の登録者の居宅において行う指定小規模多機能型居宅介護を含む。）をいう。以下この章において同じ。）の提供に当たる者を一以上とし、夜間及び深夜の時間帯を通じて指定小規模多機能型居宅介護の提供に当たる小規模多機能型居宅介護従業者については、夜間及び深夜の勤務（夜間及び深夜の時間帯に行われる勤務（宿直勤務を除く。）をいう。第五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第一項の小規模多機能型居宅介護従業者のうち一以上の者は、常勤でなければならない。</w:t>
      </w:r>
    </w:p>
    <w:p>
      <w:pPr>
        <w:pStyle w:val="Heading5"/>
        <w:ind w:left="440"/>
      </w:pPr>
      <w:r>
        <w:t>４</w:t>
      </w:r>
    </w:p>
    <w:p>
      <w:pPr>
        <w:ind w:left="440"/>
      </w:pPr>
      <w:r>
        <w:t>第一項の小規模多機能型居宅介護従業者のうち一以上の者は、看護師又は准看護師でなければならない。</w:t>
      </w:r>
    </w:p>
    <w:p>
      <w:pPr>
        <w:pStyle w:val="Heading5"/>
        <w:ind w:left="440"/>
      </w:pPr>
      <w:r>
        <w:t>５</w:t>
      </w:r>
    </w:p>
    <w:p>
      <w:pPr>
        <w:ind w:left="440"/>
      </w:pPr>
      <w:r>
        <w:t>宿泊サービス（登録者を指定小規模多機能型居宅介護事業所に宿泊させて行う指定小規模多機能型居宅介護（第七項に規定する本体事業所である指定小規模多機能型居宅介護事業所にあっては、当該本体事業所に係る同項に規定するサテライト型指定小規模多機能型居宅介護事業所の登録者の心身の状況を勘案し、その処遇に支障がない場合に、当該登録者を当該本体事業所に宿泊させて行う指定小規模多機能型居宅介護を含む。）をいう。以下この章において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小規模多機能型居宅介護従業者を置かないことができる。</w:t>
      </w:r>
    </w:p>
    <w:p>
      <w:pPr>
        <w:pStyle w:val="Heading5"/>
        <w:ind w:left="440"/>
      </w:pPr>
      <w:r>
        <w:t>６</w:t>
      </w:r>
    </w:p>
    <w:p>
      <w:pPr>
        <w:ind w:left="440"/>
      </w:pPr>
      <w:r>
        <w:t>次の表の上欄に掲げる場合において、前各項に定める人員に関する基準を満たす小規模多機能型居宅介護従業者を置くほか、同表の中欄に掲げる施設等の人員に関する基準を満たす従業者を置いているときは、同表の下欄に掲げる当該小規模多機能型居宅介護従業者は、同表の中欄に掲げる施設等の職務に従事することができる。</w:t>
      </w:r>
    </w:p>
    <w:p>
      <w:pPr>
        <w:pStyle w:val="Heading5"/>
        <w:ind w:left="440"/>
      </w:pPr>
      <w:r>
        <w:t>７</w:t>
      </w:r>
    </w:p>
    <w:p>
      <w:pPr>
        <w:ind w:left="440"/>
      </w:pPr>
      <w:r>
        <w:t>第一項の規定にかかわらず、サテライト型指定小規模多機能型居宅介護事業所（指定小規模多機能型居宅介護事業所であって、指定居宅サービス事業等その他の保健医療又は福祉に関する事業について三年以上の経験を有する指定小規模多機能型居宅介護事業者又は指定看護小規模多機能型居宅介護事業者により設置される当該指定小規模多機能型居宅介護事業所以外の指定小規模多機能型居宅介護事業所又は指定看護小規模多機能型居宅介護事業所であって当該指定小規模多機能型居宅介護事業所に対して指定小規模多機能型居宅介護の提供に係る支援を行うもの（以下この章において「本体事業所」という。）との密接な連携の下に運営されるものをいう。以下同じ。）に置くべき訪問サービスの提供に当たる小規模多機能型居宅介護従業者については、本体事業所の職員により当該サテライト型指定小規模多機能型居宅介護事業所の登録者の処遇が適切に行われると認められるときは、一人以上とすることができる。</w:t>
      </w:r>
    </w:p>
    <w:p>
      <w:pPr>
        <w:pStyle w:val="Heading5"/>
        <w:ind w:left="440"/>
      </w:pPr>
      <w:r>
        <w:t>８</w:t>
      </w:r>
    </w:p>
    <w:p>
      <w:pPr>
        <w:ind w:left="440"/>
      </w:pPr>
      <w:r>
        <w:t>第一項の規定にかかわらず、サテライト型指定小規模多機能型居宅介護事業所については、夜間及び深夜の時間帯を通じて本体事業所において宿直勤務を行う小規模多機能型居宅介護従業者又は看護小規模多機能型居宅介護従業者（第百七十一条第一項に規定する看護小規模多機能型居宅介護従業者をいう。）により当該サテライト型指定小規模多機能型居宅介護事業所の登録者の処遇が適切に行われると認められるときは、夜間及び深夜の時間帯を通じて宿直勤務を行う小規模多機能型居宅介護従業者を置かないことができる。</w:t>
      </w:r>
    </w:p>
    <w:p>
      <w:pPr>
        <w:pStyle w:val="Heading5"/>
        <w:ind w:left="440"/>
      </w:pPr>
      <w:r>
        <w:t>９</w:t>
      </w:r>
    </w:p>
    <w:p>
      <w:pPr>
        <w:ind w:left="440"/>
      </w:pPr>
      <w:r>
        <w:t>第四項の規定にかかわらず、サテライト型指定小規模多機能型居宅介護事業所については、本体事業所の看護師又は准看護師により登録者の処遇が適切に行われると認められるときは、看護師又は准看護師を置かないことができる。</w:t>
      </w:r>
    </w:p>
    <w:p>
      <w:pPr>
        <w:pStyle w:val="Heading5"/>
        <w:ind w:left="440"/>
      </w:pPr>
      <w:r>
        <w:t>１０</w:t>
      </w:r>
    </w:p>
    <w:p>
      <w:pPr>
        <w:ind w:left="440"/>
      </w:pPr>
      <w:r>
        <w:t>指定小規模多機能型居宅介護事業者は、登録者に係る居宅サービス計画及び小規模多機能型居宅介護計画の作成に専ら従事する介護支援専門員を置かなければならない。</w:t>
        <w:br/>
        <w:t>ただし、当該介護支援専門員は、利用者の処遇に支障がない場合は、当該指定小規模多機能型居宅介護事業所の他の職務に従事し、又は当該指定小規模多機能型居宅介護事業所に併設する第六項の表の当該指定小規模多機能型居宅介護事業所に中欄に掲げる施設等のいずれかが併設されている場合の項の中欄に掲げる施設等の職務に従事することができる。</w:t>
      </w:r>
    </w:p>
    <w:p>
      <w:pPr>
        <w:pStyle w:val="Heading5"/>
        <w:ind w:left="440"/>
      </w:pPr>
      <w:r>
        <w:t>１１</w:t>
      </w:r>
    </w:p>
    <w:p>
      <w:pPr>
        <w:ind w:left="440"/>
      </w:pPr>
      <w:r>
        <w:t>前項の介護支援専門員は、別に厚生労働大臣が定める研修を修了している者でなければならない。</w:t>
      </w:r>
    </w:p>
    <w:p>
      <w:pPr>
        <w:pStyle w:val="Heading5"/>
        <w:ind w:left="440"/>
      </w:pPr>
      <w:r>
        <w:t>１２</w:t>
      </w:r>
    </w:p>
    <w:p>
      <w:pPr>
        <w:ind w:left="440"/>
      </w:pPr>
      <w:r>
        <w:t>第十項の規定にかかわらず、サテライト型指定小規模多機能型居宅介護事業所については、本体事業所の介護支援専門員により当該サテライト型指定小規模多機能型居宅介護事業所の登録者に対して居宅サービス計画の作成が適切に行われるときは、介護支援専門員に代えて、小規模多機能型居宅介護計画の作成に専ら従事する前項の別に厚生労働大臣が定める研修を修了している者（第七十七条において「研修修了者」という。）を置くことができる。</w:t>
      </w:r>
    </w:p>
    <w:p>
      <w:pPr>
        <w:pStyle w:val="Heading5"/>
        <w:ind w:left="440"/>
      </w:pPr>
      <w:r>
        <w:t>１３</w:t>
      </w:r>
    </w:p>
    <w:p>
      <w:pPr>
        <w:ind w:left="440"/>
      </w:pPr>
      <w:r>
        <w:t>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ついては、指定地域密着型介護予防サービス基準第四十四条第一項から第十二項までに規定する人員に関する基準を満たすことをもって、前各項に規定する基準を満たしているものとみなすことができる。</w:t>
      </w:r>
    </w:p>
    <w:p>
      <w:pPr>
        <w:pStyle w:val="Heading4"/>
      </w:pPr>
      <w:r>
        <w:t>第六十四条（管理者）</w:t>
      </w:r>
    </w:p>
    <w:p>
      <w:r>
        <w:t>指定小規模多機能型居宅介護事業者は、指定小規模多機能型居宅介護事業所ごとに専らその職務に従事する常勤の管理者を置かなければならない。</w:t>
        <w:br/>
        <w:t>ただし、指定小規模多機能型居宅介護事業所の管理上支障がない場合は、当該指定小規模多機能型居宅介護事業所の他の職務に従事し、又は当該指定小規模多機能型居宅介護事業所に併設する前条第六項の表の当該指定小規模多機能型居宅介護事業所に中欄に掲げる施設等のいずれかが併設されている場合の項の中欄に掲げる施設等の職務、同一敷地内の指定定期巡回・随時対応型訪問介護看護事業所の職務（当該指定定期巡回・随時対応型訪問介護看護事業者が、指定夜間対応型訪問介護事業者、指定訪問介護事業者又は指定訪問看護事業者の指定を併せて受け、一体的な運営を行っている場合には、これらの事業に係る職務を含む。）若しくは法第百十五条の四十五第一項に規定する介護予防・日常生活支援総合事業（同項第一号ニに規定する第一号介護予防支援事業を除く。）に従事することができるものとする。</w:t>
      </w:r>
    </w:p>
    <w:p>
      <w:pPr>
        <w:pStyle w:val="Heading5"/>
        <w:ind w:left="440"/>
      </w:pPr>
      <w:r>
        <w:t>２</w:t>
      </w:r>
    </w:p>
    <w:p>
      <w:pPr>
        <w:ind w:left="440"/>
      </w:pPr>
      <w:r>
        <w:t>前項本文及び第百七十二条第一項の規定にかかわらず、指定小規模多機能型居宅介護事業所の管理上支障がない場合は、サテライト型指定小規模多機能型居宅介護事業所の管理者は、本体事業所の管理者をもって充てることができる。</w:t>
      </w:r>
    </w:p>
    <w:p>
      <w:pPr>
        <w:pStyle w:val="Heading5"/>
        <w:ind w:left="440"/>
      </w:pPr>
      <w:r>
        <w:t>３</w:t>
      </w:r>
    </w:p>
    <w:p>
      <w:pPr>
        <w:ind w:left="440"/>
      </w:pPr>
      <w:r>
        <w:t>前二項の管理者は、特別養護老人ホーム、老人デイサービスセンター（老人福祉法第二十条の二の二に規定する老人デイサービスセンターをいう。以下同じ。）、介護老人保健施設、介護医療院、指定小規模多機能型居宅介護事業所、指定認知症対応型共同生活介護事業所、指定複合型サービス事業所（第百七十三条に規定する指定複合型サービス事業所をいう。次条において同じ。）等の従業者又は訪問介護員等（介護福祉士又は法第八条第二項に規定する政令で定める者をいう。次条、第九十一条第二項、第九十二条及び第百七十三条において同じ。）として三年以上認知症である者の介護に従事した経験を有する者であって、別に厚生労働大臣が定める研修を修了しているものでなければならない。</w:t>
      </w:r>
    </w:p>
    <w:p>
      <w:pPr>
        <w:pStyle w:val="Heading4"/>
      </w:pPr>
      <w:r>
        <w:t>第六十五条（指定小規模多機能型居宅介護事業者の代表者）</w:t>
      </w:r>
    </w:p>
    <w:p>
      <w:r>
        <w:t>指定小規模多機能型居宅介護事業者の代表者は、特別養護老人ホーム、老人デイサービスセンター、介護老人保健施設、介護医療院、指定小規模多機能型居宅介護事業所、指定認知症対応型共同生活介護事業所、指定複合型サービス事業所等の従業者、訪問介護員等として認知症である者の介護に従事した経験を有する者又は保健医療サービス若しくは福祉サービス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第六十六条（登録定員及び利用定員）</w:t>
      </w:r>
    </w:p>
    <w:p>
      <w:r>
        <w:t>指定小規模多機能型居宅介護事業所は、その登録定員（登録者の数（当該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あっては、登録者の数及び指定地域密着型介護予防サービス基準第四十四条第一項に規定する登録者の数の合計数）の上限をいう。以下この章において同じ。）を二十九人（サテライト型指定小規模多機能型居宅介護事業所にあっては、十八人）以下とする。</w:t>
      </w:r>
    </w:p>
    <w:p>
      <w:pPr>
        <w:pStyle w:val="Heading5"/>
        <w:ind w:left="440"/>
      </w:pPr>
      <w:r>
        <w:t>２</w:t>
      </w:r>
    </w:p>
    <w:p>
      <w:pPr>
        <w:ind w:left="440"/>
      </w:pPr>
      <w:r>
        <w:t>指定小規模多機能型居宅介護事業所は、次に掲げる範囲内において、通いサービス及び宿泊サービスの利用定員（当該指定小規模多機能型居宅介護事業所におけるサービスごとの一日当たりの利用者の数の上限をいう。以下この章において同じ。）を定めるものとする。</w:t>
      </w:r>
    </w:p>
    <w:p>
      <w:pPr>
        <w:pStyle w:val="ListBullet"/>
        <w:ind w:left="880"/>
      </w:pPr>
      <w:r>
        <w:t>一</w:t>
        <w:br/>
        <w:t>通いサービス</w:t>
        <w:br/>
        <w:br/>
        <w:br/>
        <w:t>登録定員の二分の一から十五人（登録定員が二十五人を超える指定小規模多機能型居宅介護事業所にあっては、登録定員に応じて、次の表に定める利用定員、サテライト型指定小規模多機能型居宅介護事業所にあっては、十二人）まで</w:t>
      </w:r>
    </w:p>
    <w:p>
      <w:pPr>
        <w:pStyle w:val="ListBullet"/>
        <w:ind w:left="880"/>
      </w:pPr>
      <w:r>
        <w:t>二</w:t>
        <w:br/>
        <w:t>宿泊サービス</w:t>
        <w:br/>
        <w:br/>
        <w:br/>
        <w:t>通いサービスの利用定員の三分の一から九人（サテライト型指定小規模多機能型居宅介護事業所にあっては、六人）まで</w:t>
      </w:r>
    </w:p>
    <w:p>
      <w:pPr>
        <w:pStyle w:val="Heading4"/>
      </w:pPr>
      <w:r>
        <w:t>第六十七条（設備及び備品等）</w:t>
      </w:r>
    </w:p>
    <w:p>
      <w:r>
        <w:t>指定小規模多機能型居宅介護事業所は、居間、食堂、台所、宿泊室、浴室、消火設備その他の非常災害に際して必要な設備その他指定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居間及び食堂</w:t>
        <w:br/>
        <w:br/>
        <w:br/>
        <w:t>居間及び食堂は、機能を十分に発揮しうる適当な広さを有すること。</w:t>
      </w:r>
    </w:p>
    <w:p>
      <w:pPr>
        <w:pStyle w:val="ListBullet"/>
        <w:ind w:left="880"/>
      </w:pPr>
      <w:r>
        <w:t>二</w:t>
        <w:br/>
        <w:t>宿泊室</w:t>
      </w:r>
    </w:p>
    <w:p>
      <w:pPr>
        <w:pStyle w:val="Heading5"/>
        <w:ind w:left="440"/>
      </w:pPr>
      <w:r>
        <w:t>３</w:t>
      </w:r>
    </w:p>
    <w:p>
      <w:pPr>
        <w:ind w:left="440"/>
      </w:pPr>
      <w:r>
        <w:t>第一項に掲げる設備は、専ら当該指定小規模多機能型居宅介護の事業の用に供するものでなければならない。</w:t>
        <w:br/>
        <w:t>ただし、利用者に対する指定小規模多機能型居宅介護の提供に支障がない場合は、この限りでない。</w:t>
      </w:r>
    </w:p>
    <w:p>
      <w:pPr>
        <w:pStyle w:val="Heading5"/>
        <w:ind w:left="440"/>
      </w:pPr>
      <w:r>
        <w:t>４</w:t>
      </w:r>
    </w:p>
    <w:p>
      <w:pPr>
        <w:ind w:left="440"/>
      </w:pPr>
      <w:r>
        <w:t>指定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５</w:t>
      </w:r>
    </w:p>
    <w:p>
      <w:pPr>
        <w:ind w:left="440"/>
      </w:pPr>
      <w:r>
        <w:t>指定小規模多機能型居宅介護事業者が指定介護予防小規模多機能型居宅介護事業者の指定を併せて受け、かつ、指定小規模多機能型居宅介護の事業と指定介護予防小規模多機能型居宅介護の事業とが同一の事業所において一体的に運営されている場合については、指定地域密着型介護予防サービス基準第四十八条第一項から第四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第六十八条（心身の状況等の把握）</w:t>
      </w:r>
    </w:p>
    <w:p>
      <w:r>
        <w:t>指定小規模多機能型居宅介護事業者は、指定小規模多機能型居宅介護の提供に当たっては、介護支援専門員（第六十三条第十二項の規定により介護支援専門員を配置していないサテライト型指定小規模多機能型居宅介護事業所にあっては、本体事業所の介護支援専門員。以下この条及び第七十四条において同じ。）が開催するサービス担当者会議（介護支援専門員が居宅サービス計画の作成のために居宅サービス計画の原案に位置付けた指定居宅サービス等（法第八条第二十四項に規定する指定居宅サービス等をいう。以下同じ。）の担当者を召集して行う会議をいう。）等を通じて、利用者の心身の状況、その置かれている環境、他の保健医療サービス又は福祉サービスの利用状況等の把握に努めなければならない。</w:t>
      </w:r>
    </w:p>
    <w:p>
      <w:pPr>
        <w:pStyle w:val="Heading4"/>
      </w:pPr>
      <w:r>
        <w:t>第六十九条（居宅サービス事業者等との連携）</w:t>
      </w:r>
    </w:p>
    <w:p>
      <w:r>
        <w:t>指定小規模多機能型居宅介護事業者は、指定小規模多機能型居宅介護を提供するに当たっては、居宅サービス事業者その他保健医療サービス又は福祉サービスを提供する者との密接な連携に努めなければならない。</w:t>
      </w:r>
    </w:p>
    <w:p>
      <w:pPr>
        <w:pStyle w:val="Heading5"/>
        <w:ind w:left="440"/>
      </w:pPr>
      <w:r>
        <w:t>２</w:t>
      </w:r>
    </w:p>
    <w:p>
      <w:pPr>
        <w:ind w:left="440"/>
      </w:pPr>
      <w:r>
        <w:t>指定小規模多機能型居宅介護事業者は、指定小規模多機能型居宅介護を提供するに当たっては、利用者の健康管理を適切に行うため、主治の医師との密接な連携に努めなければならない。</w:t>
      </w:r>
    </w:p>
    <w:p>
      <w:pPr>
        <w:pStyle w:val="Heading5"/>
        <w:ind w:left="440"/>
      </w:pPr>
      <w:r>
        <w:t>３</w:t>
      </w:r>
    </w:p>
    <w:p>
      <w:pPr>
        <w:ind w:left="440"/>
      </w:pPr>
      <w:r>
        <w:t>指定小規模多機能型居宅介護事業者は、指定小規模多機能型居宅介護の提供の終了に際しては、利用者又はその家族に対して適切な指導を行うとともに、当該利用者に係る指定居宅介護支援事業者に対する情報の提供及び保健医療サービス又は福祉サービスを提供する者との密接な連携に努めなければならない。</w:t>
      </w:r>
    </w:p>
    <w:p>
      <w:pPr>
        <w:pStyle w:val="Heading4"/>
      </w:pPr>
      <w:r>
        <w:t>第七十条（身分を証する書類の携行）</w:t>
      </w:r>
    </w:p>
    <w:p>
      <w:r>
        <w:t>指定小規模多機能型居宅介護事業者は、小規模多機能型居宅介護従業者のうち訪問サービスの提供に当たるものに身分を証する書類を携行させ、初回訪問時及び利用者又はその家族から求められたときは、これを提示すべき旨を指導しなければならない。</w:t>
      </w:r>
    </w:p>
    <w:p>
      <w:pPr>
        <w:pStyle w:val="Heading4"/>
      </w:pPr>
      <w:r>
        <w:t>第七十一条（利用料等の受領）</w:t>
      </w:r>
    </w:p>
    <w:p>
      <w:r>
        <w:t>指定小規模多機能型居宅介護事業者は、法定代理受領サービスに該当する指定小規模多機能型居宅介護を提供した際には、その利用者から利用料の一部として、当該指定小規模多機能型居宅介護に係る地域密着型介護サービス費用基準額から当該指定小規模多機能型居宅介護事業者に支払われる地域密着型介護サービス費の額を控除して得た額の支払を受けるものとする。</w:t>
      </w:r>
    </w:p>
    <w:p>
      <w:pPr>
        <w:pStyle w:val="Heading5"/>
        <w:ind w:left="440"/>
      </w:pPr>
      <w:r>
        <w:t>２</w:t>
      </w:r>
    </w:p>
    <w:p>
      <w:pPr>
        <w:ind w:left="440"/>
      </w:pPr>
      <w:r>
        <w:t>指定小規模多機能型居宅介護事業者は、法定代理受領サービスに該当しない指定小規模多機能型居宅介護を提供した際にその利用者から支払を受ける利用料の額と、指定小規模多機能型居宅介護に係る地域密着型介護サービス費用基準額との間に、不合理な差額が生じないようにしなければならない。</w:t>
      </w:r>
    </w:p>
    <w:p>
      <w:pPr>
        <w:pStyle w:val="Heading5"/>
        <w:ind w:left="440"/>
      </w:pPr>
      <w:r>
        <w:t>３</w:t>
      </w:r>
    </w:p>
    <w:p>
      <w:pPr>
        <w:ind w:left="440"/>
      </w:pPr>
      <w:r>
        <w:t>指定小規模多機能型居宅介護事業者は、前二項の支払を受ける額のほか、次の各号に掲げる費用の額の支払を利用者から受けることができる。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利用者の選択により通常の事業の実施地域以外の地域の居宅において訪問サービスを提供する場合は、それに要した交通費の額</w:t>
      </w:r>
    </w:p>
    <w:p>
      <w:pPr>
        <w:pStyle w:val="ListBullet"/>
        <w:ind w:left="880"/>
      </w:pPr>
      <w:r>
        <w:t>三</w:t>
        <w:br/>
        <w:t>食事の提供に要する費用</w:t>
      </w:r>
    </w:p>
    <w:p>
      <w:pPr>
        <w:pStyle w:val="ListBullet"/>
        <w:ind w:left="880"/>
      </w:pPr>
      <w:r>
        <w:t>四</w:t>
        <w:br/>
        <w:t>宿泊に要する費用</w:t>
      </w:r>
    </w:p>
    <w:p>
      <w:pPr>
        <w:pStyle w:val="ListBullet"/>
        <w:ind w:left="880"/>
      </w:pPr>
      <w:r>
        <w:t>五</w:t>
        <w:br/>
        <w:t>おむつ代</w:t>
      </w:r>
    </w:p>
    <w:p>
      <w:pPr>
        <w:pStyle w:val="ListBullet"/>
        <w:ind w:left="880"/>
      </w:pPr>
      <w:r>
        <w:t>六</w:t>
        <w:br/>
        <w:t>前各号に掲げるもののほか、指定小規模多機能型居宅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前項第三号及び第四号に掲げる費用については、別に厚生労働大臣が定めるところによるものとする。</w:t>
      </w:r>
    </w:p>
    <w:p>
      <w:pPr>
        <w:pStyle w:val="Heading5"/>
        <w:ind w:left="440"/>
      </w:pPr>
      <w:r>
        <w:t>５</w:t>
      </w:r>
    </w:p>
    <w:p>
      <w:pPr>
        <w:ind w:left="440"/>
      </w:pPr>
      <w:r>
        <w:t>指定小規模多機能型居宅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第七十二条（指定小規模多機能型居宅介護の基本取扱方針）</w:t>
      </w:r>
    </w:p>
    <w:p>
      <w:r>
        <w:t>指定小規模多機能型居宅介護は、利用者の要介護状態の軽減又は悪化の防止に資するよう、その目標を設定し、計画的に行われなければならない。</w:t>
      </w:r>
    </w:p>
    <w:p>
      <w:pPr>
        <w:pStyle w:val="Heading5"/>
        <w:ind w:left="440"/>
      </w:pPr>
      <w:r>
        <w:t>２</w:t>
      </w:r>
    </w:p>
    <w:p>
      <w:pPr>
        <w:ind w:left="440"/>
      </w:pPr>
      <w:r>
        <w:t>指定小規模多機能型居宅介護事業者は、自らその提供する指定小規模多機能型居宅介護の質の評価を行い、それらの結果を公表し、常にその改善を図らなければならない。</w:t>
      </w:r>
    </w:p>
    <w:p>
      <w:pPr>
        <w:pStyle w:val="Heading4"/>
      </w:pPr>
      <w:r>
        <w:t>第七十三条（指定小規模多機能型居宅介護の具体的取扱方針）</w:t>
      </w:r>
    </w:p>
    <w:p>
      <w:r>
        <w:t>指定小規模多機能型居宅介護の方針は、次に掲げるところによるものとする。</w:t>
      </w:r>
    </w:p>
    <w:p>
      <w:pPr>
        <w:pStyle w:val="ListBullet"/>
        <w:ind w:left="880"/>
      </w:pPr>
      <w:r>
        <w:t>一</w:t>
        <w:br/>
        <w:t>指定小規模多機能型居宅介護は、利用者が住み慣れた地域での生活を継続することができるよう、地域住民との交流や地域活動への参加を図りつつ、利用者の心身の状況、希望及びその置かれている環境を踏まえて、通いサービス、訪問サービス及び宿泊サービスを柔軟に組み合わせることにより、妥当適切に行うものとする。</w:t>
      </w:r>
    </w:p>
    <w:p>
      <w:pPr>
        <w:pStyle w:val="ListBullet"/>
        <w:ind w:left="880"/>
      </w:pPr>
      <w:r>
        <w:t>二</w:t>
        <w:br/>
        <w:t>指定小規模多機能型居宅介護は、利用者一人一人の人格を尊重し、利用者がそれぞれの役割を持って家庭的な環境の下で日常生活を送ることができるよう配慮して行うものとする。</w:t>
      </w:r>
    </w:p>
    <w:p>
      <w:pPr>
        <w:pStyle w:val="ListBullet"/>
        <w:ind w:left="880"/>
      </w:pPr>
      <w:r>
        <w:t>三</w:t>
        <w:br/>
        <w:t>指定小規模多機能型居宅介護の提供に当たっては、小規模多機能型居宅介護計画に基づき、漫然かつ画一的にならないように、利用者の機能訓練及びその者が日常生活を営むことができるよう必要な援助を行うものとする。</w:t>
      </w:r>
    </w:p>
    <w:p>
      <w:pPr>
        <w:pStyle w:val="ListBullet"/>
        <w:ind w:left="880"/>
      </w:pPr>
      <w:r>
        <w:t>四</w:t>
        <w:br/>
        <w:t>小規模多機能型居宅介護従業者は、指定小規模多機能型居宅介護の提供に当たっては、懇切丁寧に行うことを旨とし、利用者又はその家族に対し、サービスの提供等について、理解しやすいように説明を行うものとする。</w:t>
      </w:r>
    </w:p>
    <w:p>
      <w:pPr>
        <w:pStyle w:val="ListBullet"/>
        <w:ind w:left="880"/>
      </w:pPr>
      <w:r>
        <w:t>五</w:t>
        <w:br/>
        <w:t>指定小規模多機能型居宅介護事業者は、指定小規模多機能型居宅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ListBullet"/>
        <w:ind w:left="880"/>
      </w:pPr>
      <w:r>
        <w:t>六</w:t>
        <w:br/>
        <w:t>指定小規模多機能型居宅介護事業者は、前項の身体的拘束等を行う場合には、その態様及び時間、その際の利用者の心身の状況並びに緊急やむを得ない理由を記録しなければならない。</w:t>
      </w:r>
    </w:p>
    <w:p>
      <w:pPr>
        <w:pStyle w:val="ListBullet"/>
        <w:ind w:left="880"/>
      </w:pPr>
      <w:r>
        <w:t>七</w:t>
        <w:br/>
        <w:t>指定小規模多機能型居宅介護は、通いサービスの利用者が登録定員に比べて著しく少ない状態が続くものであってはならない。</w:t>
      </w:r>
    </w:p>
    <w:p>
      <w:pPr>
        <w:pStyle w:val="ListBullet"/>
        <w:ind w:left="880"/>
      </w:pPr>
      <w:r>
        <w:t>八</w:t>
        <w:br/>
        <w:t>指定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Heading4"/>
      </w:pPr>
      <w:r>
        <w:t>第七十四条（居宅サービス計画の作成）</w:t>
      </w:r>
    </w:p>
    <w:p>
      <w:r>
        <w:t>指定小規模多機能型居宅介護事業所の管理者は、介護支援専門員に、登録者の居宅サービス計画の作成に関する業務を担当させるものとする。</w:t>
      </w:r>
    </w:p>
    <w:p>
      <w:pPr>
        <w:pStyle w:val="Heading5"/>
        <w:ind w:left="440"/>
      </w:pPr>
      <w:r>
        <w:t>２</w:t>
      </w:r>
    </w:p>
    <w:p>
      <w:pPr>
        <w:ind w:left="440"/>
      </w:pPr>
      <w:r>
        <w:t>介護支援専門員は、前項に規定する居宅サービス計画の作成に当たっては、指定居宅介護支援等基準第十三条各号に掲げる具体的取組方針に沿って行うものとする。</w:t>
      </w:r>
    </w:p>
    <w:p>
      <w:pPr>
        <w:pStyle w:val="Heading4"/>
      </w:pPr>
      <w:r>
        <w:t>第七十五条（法定代理受領サービスに係る報告）</w:t>
      </w:r>
    </w:p>
    <w:p>
      <w:r>
        <w:t>指定小規模多機能型居宅介護事業者は、毎月、市町村（法第四十二条の二第九項において準用する法第四十一条第十項の規定により法第四十二条の二第八項の規定による審査及び支払に関する事務を国民健康保険団体連合会に委託している場合にあっては、当該国民健康保険団体連合会）に対し、居宅サービス計画において位置付けられている指定居宅サービス等のうち法定代理受領サービスとして位置付けたものに関する情報を記載した文書を提出しなければならない。</w:t>
      </w:r>
    </w:p>
    <w:p>
      <w:pPr>
        <w:pStyle w:val="Heading4"/>
      </w:pPr>
      <w:r>
        <w:t>第七十六条（利用者に対する居宅サービス計画等の書類の交付）</w:t>
      </w:r>
    </w:p>
    <w:p>
      <w:r>
        <w:t>指定小規模多機能型居宅介護事業者は、登録者が他の指定小規模多機能型居宅介護事業者の利用を希望する場合その他登録者からの申出があった場合には、当該登録者に対し、直近の居宅サービス計画及びその実施状況に関する書類を交付しなければならない。</w:t>
      </w:r>
    </w:p>
    <w:p>
      <w:pPr>
        <w:pStyle w:val="Heading4"/>
      </w:pPr>
      <w:r>
        <w:t>第七十七条（小規模多機能型居宅介護計画の作成）</w:t>
      </w:r>
    </w:p>
    <w:p>
      <w:r>
        <w:t>指定小規模多機能型居宅介護事業所の管理者は、介護支援専門員（第六十三条第十二項の規定により介護支援専門員を配置していないサテライト型指定小規模多機能型居宅介護事業所にあっては、研修修了者。以下この条において同じ。）に、小規模多機能型居宅介護計画の作成に関する業務を担当させるものとする。</w:t>
      </w:r>
    </w:p>
    <w:p>
      <w:pPr>
        <w:pStyle w:val="Heading5"/>
        <w:ind w:left="440"/>
      </w:pPr>
      <w:r>
        <w:t>２</w:t>
      </w:r>
    </w:p>
    <w:p>
      <w:pPr>
        <w:ind w:left="440"/>
      </w:pPr>
      <w:r>
        <w:t>介護支援専門員は、小規模多機能型居宅介護計画の作成に当たっては、地域における活動への参加の機会が提供されること等により、利用者の多様な活動が確保されるものとなるように努めなければならない。</w:t>
      </w:r>
    </w:p>
    <w:p>
      <w:pPr>
        <w:pStyle w:val="Heading5"/>
        <w:ind w:left="440"/>
      </w:pPr>
      <w:r>
        <w:t>３</w:t>
      </w:r>
    </w:p>
    <w:p>
      <w:pPr>
        <w:ind w:left="440"/>
      </w:pPr>
      <w:r>
        <w:t>介護支援専門員は、利用者の心身の状況、希望及びその置かれている環境を踏まえて、他の小規模多機能型居宅介護従業者と協議の上、援助の目標、当該目標を達成するための具体的なサービスの内容等を記載した小規模多機能型居宅介護計画を作成するとともに、これを基本としつつ、利用者の日々の様態、希望等を勘案し、随時適切に通いサービス、訪問サービス及び宿泊サービスを組み合わせた介護を行わなくてはならない。</w:t>
      </w:r>
    </w:p>
    <w:p>
      <w:pPr>
        <w:pStyle w:val="Heading5"/>
        <w:ind w:left="440"/>
      </w:pPr>
      <w:r>
        <w:t>４</w:t>
      </w:r>
    </w:p>
    <w:p>
      <w:pPr>
        <w:ind w:left="440"/>
      </w:pPr>
      <w:r>
        <w:t>介護支援専門員は、小規模多機能型居宅介護計画の作成に当たっては、その内容について利用者又はその家族に対して説明し、利用者の同意を得なければならない。</w:t>
      </w:r>
    </w:p>
    <w:p>
      <w:pPr>
        <w:pStyle w:val="Heading5"/>
        <w:ind w:left="440"/>
      </w:pPr>
      <w:r>
        <w:t>５</w:t>
      </w:r>
    </w:p>
    <w:p>
      <w:pPr>
        <w:ind w:left="440"/>
      </w:pPr>
      <w:r>
        <w:t>介護支援専門員は、小規模多機能型居宅介護計画を作成した際には、当該小規模多機能型居宅介護計画を利用者に交付しなければならない。</w:t>
      </w:r>
    </w:p>
    <w:p>
      <w:pPr>
        <w:pStyle w:val="Heading5"/>
        <w:ind w:left="440"/>
      </w:pPr>
      <w:r>
        <w:t>６</w:t>
      </w:r>
    </w:p>
    <w:p>
      <w:pPr>
        <w:ind w:left="440"/>
      </w:pPr>
      <w:r>
        <w:t>介護支援専門員は、小規模多機能型居宅介護計画の作成後においても、常に小規模多機能型居宅介護計画の実施状況及び利用者の様態の変化等の把握を行い、必要に応じて小規模多機能型居宅介護計画の変更を行う。</w:t>
      </w:r>
    </w:p>
    <w:p>
      <w:pPr>
        <w:pStyle w:val="Heading5"/>
        <w:ind w:left="440"/>
      </w:pPr>
      <w:r>
        <w:t>７</w:t>
      </w:r>
    </w:p>
    <w:p>
      <w:pPr>
        <w:ind w:left="440"/>
      </w:pPr>
      <w:r>
        <w:t>第二項から第五項までの規定は、前項に規定する小規模多機能型居宅介護計画の変更について準用する。</w:t>
      </w:r>
    </w:p>
    <w:p>
      <w:pPr>
        <w:pStyle w:val="Heading4"/>
      </w:pPr>
      <w:r>
        <w:t>第七十八条（介護等）</w:t>
      </w:r>
    </w:p>
    <w:p>
      <w:r>
        <w:t>介護は、利用者の心身の状況に応じ、利用者の自立の支援と日常生活の充実に資するよう、適切な技術をもって行わなければならない。</w:t>
      </w:r>
    </w:p>
    <w:p>
      <w:pPr>
        <w:pStyle w:val="Heading5"/>
        <w:ind w:left="440"/>
      </w:pPr>
      <w:r>
        <w:t>２</w:t>
      </w:r>
    </w:p>
    <w:p>
      <w:pPr>
        <w:ind w:left="440"/>
      </w:pPr>
      <w:r>
        <w:t>指定小規模多機能型居宅介護事業者は、その利用者に対して、利用者の負担により、利用者の居宅又は当該サービスの拠点における小規模多機能型居宅介護従業者以外の者による介護を受けさせてはならない。</w:t>
      </w:r>
    </w:p>
    <w:p>
      <w:pPr>
        <w:pStyle w:val="Heading5"/>
        <w:ind w:left="440"/>
      </w:pPr>
      <w:r>
        <w:t>３</w:t>
      </w:r>
    </w:p>
    <w:p>
      <w:pPr>
        <w:ind w:left="440"/>
      </w:pPr>
      <w:r>
        <w:t>指定小規模多機能型居宅介護事業所における利用者の食事その他の家事等は、可能な限り利用者と小規模多機能型居宅介護従業者が共同で行うよう努めるものとする。</w:t>
      </w:r>
    </w:p>
    <w:p>
      <w:pPr>
        <w:pStyle w:val="Heading4"/>
      </w:pPr>
      <w:r>
        <w:t>第七十九条（社会生活上の便宜の提供等）</w:t>
      </w:r>
    </w:p>
    <w:p>
      <w:r>
        <w:t>指定小規模多機能型居宅介護事業者は、利用者の外出の機会の確保その他の利用者の意向を踏まえた社会生活の継続のための支援に努めなければならない。</w:t>
      </w:r>
    </w:p>
    <w:p>
      <w:pPr>
        <w:pStyle w:val="Heading5"/>
        <w:ind w:left="440"/>
      </w:pPr>
      <w:r>
        <w:t>２</w:t>
      </w:r>
    </w:p>
    <w:p>
      <w:pPr>
        <w:ind w:left="440"/>
      </w:pPr>
      <w:r>
        <w:t>指定小規模多機能型居宅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指定小規模多機能型居宅介護事業者は、常に利用者の家族との連携を図るとともに利用者とその家族との交流等の機会を確保するよう努めなければならない。</w:t>
      </w:r>
    </w:p>
    <w:p>
      <w:pPr>
        <w:pStyle w:val="Heading4"/>
      </w:pPr>
      <w:r>
        <w:t>第八十条（緊急時等の対応）</w:t>
      </w:r>
    </w:p>
    <w:p>
      <w:r>
        <w:t>小規模多機能型居宅介護従業者は、現に指定小規模多機能型居宅介護の提供を行っているときに利用者に病状の急変が生じた場合その他必要な場合は、速やかに主治の医師又はあらかじめ当該指定小規模多機能型居宅介護事業者が定めた協力医療機関への連絡を行う等の必要な措置を講じなければならない。</w:t>
      </w:r>
    </w:p>
    <w:p>
      <w:pPr>
        <w:pStyle w:val="Heading4"/>
      </w:pPr>
      <w:r>
        <w:t>第八十一条（運営規程）</w:t>
      </w:r>
    </w:p>
    <w:p>
      <w:r>
        <w:t>指定小規模多機能型居宅介護事業者は、指定小規模多機能型居宅介護事業所ごとに、次に掲げる事業の運営についての重要事項に関する規程を定めておかなければならない。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指定小規模多機能型居宅介護の登録定員並びに通いサービス及び宿泊サービスの利用定員</w:t>
      </w:r>
    </w:p>
    <w:p>
      <w:pPr>
        <w:pStyle w:val="ListBullet"/>
        <w:ind w:left="880"/>
      </w:pPr>
      <w:r>
        <w:t>五</w:t>
        <w:br/>
        <w:t>指定小規模多機能型居宅介護の内容及び利用料その他の費用の額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第八十二条（定員の遵守）</w:t>
      </w:r>
    </w:p>
    <w:p>
      <w:r>
        <w:t>指定小規模多機能型居宅介護事業者は、登録定員並びに通いサービス及び宿泊サービスの利用定員を超えて指定小規模多機能型居宅介護の提供を行ってはならない。</w:t>
        <w:br/>
        <w:t>ただし、通いサービス及び宿泊サービスの利用は、利用者の様態や希望等により特に必要と認められる場合は、一時的にその利用定員を超えることはやむを得ないものとする。</w:t>
        <w:br/>
        <w:t>なお、災害その他のやむを得ない事情がある場合は、この限りでない。</w:t>
      </w:r>
    </w:p>
    <w:p>
      <w:pPr>
        <w:pStyle w:val="Heading4"/>
      </w:pPr>
      <w:r>
        <w:t>第八十二条の二（非常災害対策）</w:t>
      </w:r>
    </w:p>
    <w:p>
      <w:r>
        <w:t>指定小規模多機能型居宅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5"/>
        <w:ind w:left="440"/>
      </w:pPr>
      <w:r>
        <w:t>２</w:t>
      </w:r>
    </w:p>
    <w:p>
      <w:pPr>
        <w:ind w:left="440"/>
      </w:pPr>
      <w:r>
        <w:t>指定小規模多機能型居宅介護事業者は、前項に規定する訓練の実施に当たって、地域住民の参加が得られるよう連携に努めなければならない。</w:t>
      </w:r>
    </w:p>
    <w:p>
      <w:pPr>
        <w:pStyle w:val="Heading4"/>
      </w:pPr>
      <w:r>
        <w:t>第八十三条（協力医療機関等）</w:t>
      </w:r>
    </w:p>
    <w:p>
      <w:r>
        <w:t>指定小規模多機能型居宅介護事業者は、主治の医師との連携を基本としつつ、利用者の病状の急変等に備えるため、あらかじめ、協力医療機関を定めておかねばならない。</w:t>
      </w:r>
    </w:p>
    <w:p>
      <w:pPr>
        <w:pStyle w:val="Heading5"/>
        <w:ind w:left="440"/>
      </w:pPr>
      <w:r>
        <w:t>２</w:t>
      </w:r>
    </w:p>
    <w:p>
      <w:pPr>
        <w:ind w:left="440"/>
      </w:pPr>
      <w:r>
        <w:t>指定小規模多機能型居宅介護事業者は、あらかじめ、協力歯科医療機関を定めておくよう努めなければならない。</w:t>
      </w:r>
    </w:p>
    <w:p>
      <w:pPr>
        <w:pStyle w:val="Heading5"/>
        <w:ind w:left="440"/>
      </w:pPr>
      <w:r>
        <w:t>３</w:t>
      </w:r>
    </w:p>
    <w:p>
      <w:pPr>
        <w:ind w:left="440"/>
      </w:pPr>
      <w:r>
        <w:t>指定小規模多機能型居宅介護事業者は、サービスの提供体制の確保、夜間における緊急時の対応等のため、介護老人福祉施設、介護老人保健施設、介護医療院、病院等との間の連携及び支援の体制を整えなければならない。</w:t>
      </w:r>
    </w:p>
    <w:p>
      <w:pPr>
        <w:pStyle w:val="Heading4"/>
      </w:pPr>
      <w:r>
        <w:t>第八十四条（調査への協力等）</w:t>
      </w:r>
    </w:p>
    <w:p>
      <w:r>
        <w:t>指定小規模多機能型居宅介護事業者は、提供した指定小規模多機能型居宅介護に関し、利用者の心身の状況を踏まえ、妥当適切な指定小規模多機能型居宅介護が行われているかどうかを確認するために市町村が行う調査に協力するとともに、市町村から指導又は助言を受けた場合においては、当該指導又は助言に従って必要な改善を行わなければならない。</w:t>
      </w:r>
    </w:p>
    <w:p>
      <w:pPr>
        <w:pStyle w:val="Heading4"/>
      </w:pPr>
      <w:r>
        <w:t>第八十五条</w:t>
      </w:r>
    </w:p>
    <w:p>
      <w:r>
        <w:t>削除</w:t>
      </w:r>
    </w:p>
    <w:p>
      <w:pPr>
        <w:pStyle w:val="Heading4"/>
      </w:pPr>
      <w:r>
        <w:t>第八十六条（居住機能を担う併設施設等への入居）</w:t>
      </w:r>
    </w:p>
    <w:p>
      <w:r>
        <w:t>指定小規模多機能型居宅介護事業者は、可能な限り、利用者がその居宅において生活を継続できるよう支援することを前提としつつ、利用者が第六十三条第六項に掲げる施設等その他の施設へ入所等を希望した場合は、円滑にそれらの施設へ入所等が行えるよう、必要な措置を講ずるよう努めるものとする。</w:t>
      </w:r>
    </w:p>
    <w:p>
      <w:pPr>
        <w:pStyle w:val="Heading4"/>
      </w:pPr>
      <w:r>
        <w:t>第八十七条（記録の整備）</w:t>
      </w:r>
    </w:p>
    <w:p>
      <w:r>
        <w:t>指定小規模多機能型居宅介護事業者は、従業者、設備、備品及び会計に関する諸記録を整備しておかなければならない。</w:t>
      </w:r>
    </w:p>
    <w:p>
      <w:pPr>
        <w:pStyle w:val="Heading5"/>
        <w:ind w:left="440"/>
      </w:pPr>
      <w:r>
        <w:t>２</w:t>
      </w:r>
    </w:p>
    <w:p>
      <w:pPr>
        <w:ind w:left="440"/>
      </w:pPr>
      <w:r>
        <w:t>指定小規模多機能型居宅介護事業者は、利用者に対する指定小規模多機能型居宅介護の提供に関する次の各号に掲げる記録を整備し、その完結の日から二年間保存しなければならない。</w:t>
      </w:r>
    </w:p>
    <w:p>
      <w:pPr>
        <w:pStyle w:val="ListBullet"/>
        <w:ind w:left="880"/>
      </w:pPr>
      <w:r>
        <w:t>一</w:t>
        <w:br/>
        <w:t>居宅サービス計画</w:t>
      </w:r>
    </w:p>
    <w:p>
      <w:pPr>
        <w:pStyle w:val="ListBullet"/>
        <w:ind w:left="880"/>
      </w:pPr>
      <w:r>
        <w:t>二</w:t>
        <w:br/>
        <w:t>小規模多機能型居宅介護計画</w:t>
      </w:r>
    </w:p>
    <w:p>
      <w:pPr>
        <w:pStyle w:val="ListBullet"/>
        <w:ind w:left="880"/>
      </w:pPr>
      <w:r>
        <w:t>三</w:t>
        <w:br/>
        <w:t>次条において準用する第三条の十八第二項に規定する提供した具体的なサービスの内容等の記録</w:t>
      </w:r>
    </w:p>
    <w:p>
      <w:pPr>
        <w:pStyle w:val="ListBullet"/>
        <w:ind w:left="880"/>
      </w:pPr>
      <w:r>
        <w:t>四</w:t>
        <w:br/>
        <w:t>第七十三条第六号に規定する身体的拘束等の態様及び時間、その際の利用者の心身の状況並びに緊急やむを得ない理由の記録</w:t>
      </w:r>
    </w:p>
    <w:p>
      <w:pPr>
        <w:pStyle w:val="ListBullet"/>
        <w:ind w:left="880"/>
      </w:pPr>
      <w:r>
        <w:t>五</w:t>
        <w:br/>
        <w:t>次条において準用する第三条の二十六に規定する市町村への通知に係る記録</w:t>
      </w:r>
    </w:p>
    <w:p>
      <w:pPr>
        <w:pStyle w:val="ListBullet"/>
        <w:ind w:left="880"/>
      </w:pPr>
      <w:r>
        <w:t>六</w:t>
        <w:br/>
        <w:t>次条において準用する第三条の三十六第二項に規定する苦情の内容等の記録</w:t>
      </w:r>
    </w:p>
    <w:p>
      <w:pPr>
        <w:pStyle w:val="ListBullet"/>
        <w:ind w:left="880"/>
      </w:pPr>
      <w:r>
        <w:t>七</w:t>
        <w:br/>
        <w:t>次条において準用する第三条の三十八第二項に規定する事故の状況及び事故に際して採った処置についての記録</w:t>
      </w:r>
    </w:p>
    <w:p>
      <w:pPr>
        <w:pStyle w:val="ListBullet"/>
        <w:ind w:left="880"/>
      </w:pPr>
      <w:r>
        <w:t>八</w:t>
        <w:br/>
        <w:t>次条において準用する第三十四条第二項に規定する報告、評価、要望、助言等の記録</w:t>
      </w:r>
    </w:p>
    <w:p>
      <w:pPr>
        <w:pStyle w:val="Heading4"/>
      </w:pPr>
      <w:r>
        <w:t>第八十八条（準用）</w:t>
      </w:r>
    </w:p>
    <w:p>
      <w:r>
        <w:t>第三条の七から第三条の十一まで、第三条の十八、第三条の二十、第三条の二十六、第三条の三十二から第三条の三十六まで、第三条の三十八、第三条の三十九、第二十八条、第三十条、第三十三条及び第三十四条の規定は、指定小規模多機能型居宅介護の事業について準用する。</w:t>
        <w:br/>
        <w:t>この場合において、第三条の七第一項中「第三条の二十九に規定する運営規程」とあるのは「第八十一条に規定する重要事項に関する規程」と、「定期巡回・随時対応型訪問介護看護従業者」とあるのは「小規模多機能型居宅介護従業者」と、第三条の三十二中「定期巡回・随時対応型訪問介護看護従業者」とあるのは「小規模多機能型居宅介護従業者」と、第二十八条第二項中「この節」とあるのは「第四章第四節」と、第三十条第三項中「地域密着型通所介護従業者」とあるのは「小規模多機能型居宅介護従業者」と、第三十四条第一項中「地域密着型通所介護について知見を有する者」とあるのは「小規模多機能型居宅介護について知見を有する者」と、「六月」とあるのは「二月」と、「活動状況」とあるのは「通いサービス及び宿泊サービスの提供回数等の活動状況」と読み替えるものとする。</w:t>
      </w:r>
    </w:p>
    <w:p>
      <w:pPr>
        <w:pStyle w:val="Heading2"/>
      </w:pPr>
      <w:r>
        <w:t>第五章　認知症対応型共同生活介護</w:t>
      </w:r>
    </w:p>
    <w:p>
      <w:pPr>
        <w:pStyle w:val="Heading3"/>
      </w:pPr>
      <w:r>
        <w:t>第一節　基本方針</w:t>
      </w:r>
    </w:p>
    <w:p>
      <w:pPr>
        <w:pStyle w:val="Heading4"/>
      </w:pPr>
      <w:r>
        <w:t>第八十九条</w:t>
      </w:r>
    </w:p>
    <w:p>
      <w:r>
        <w:t>指定地域密着型サービスに該当する認知症対応型共同生活介護（以下「指定認知症対応型共同生活介護」という。）の事業は、要介護者であって認知症であるものについて、共同生活住居（法第八条第二十項に規定する共同生活を営むべき住居をいう。以下同じ。）において、家庭的な環境と地域住民との交流の下で入浴、排せつ、食事等の介護その他の日常生活上の世話及び機能訓練を行うことにより、利用者がその有する能力に応じ自立した日常生活を営むことができるようにするものでなければならない。</w:t>
      </w:r>
    </w:p>
    <w:p>
      <w:pPr>
        <w:pStyle w:val="Heading3"/>
      </w:pPr>
      <w:r>
        <w:t>第二節　人員に関する基準</w:t>
      </w:r>
    </w:p>
    <w:p>
      <w:pPr>
        <w:pStyle w:val="Heading4"/>
      </w:pPr>
      <w:r>
        <w:t>第九十条（従業者の員数）</w:t>
      </w:r>
    </w:p>
    <w:p>
      <w:r>
        <w:t>指定認知症対応型共同生活介護の事業を行う者（以下「指定認知症対応型共同生活介護事業者」という。）が当該事業を行う事業所（以下「指定認知症対応型共同生活介護事業所」という。）ごとに置くべき指定認知症対応型共同生活介護の提供に当たる従業者（以下「介護従業者」という。）の員数は、当該事業所を構成する共同生活住居ごとに、夜間及び深夜の時間帯以外の時間帯に指定認知症対応型共同生活介護の提供に当たる介護従業者を、常勤換算方法で、当該共同生活住居の利用者（当該指定認知症対応型共同生活介護事業者が指定介護予防認知症対応型共同生活介護事業者（指定地域密着型介護予防サービス基準第七十条第一項に規定する指定介護予防認知症対応型共同生活介護事業者をいう。以下同じ。）の指定を併せて受け、かつ、指定認知症対応型共同生活介護の事業と指定介護予防認知症対応型共同生活介護（指定地域密着型介護予防サービス基準第六十九条に規定する指定介護予防認知症対応型共同生活介護をいう。以下同じ。）の事業とが同一の事業所において一体的に運営されている場合にあっては、当該事業所における指定認知症対応型共同生活介護又は指定介護予防認知症対応型共同生活介護の利用者。以下この条及び第九十三条において同じ。）の数が三又はその端数を増すごとに一以上とするほか、夜間及び深夜の時間帯を通じて一以上の介護従業者に夜間及び深夜の勤務（夜間及び深夜の時間帯に行われる勤務（宿直勤務を除く。）をいう。）を行わせるために必要な数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第一項の介護従業者のうち一以上の者は、常勤でなければならない。</w:t>
      </w:r>
    </w:p>
    <w:p>
      <w:pPr>
        <w:pStyle w:val="Heading5"/>
        <w:ind w:left="440"/>
      </w:pPr>
      <w:r>
        <w:t>４</w:t>
      </w:r>
    </w:p>
    <w:p>
      <w:pPr>
        <w:ind w:left="440"/>
      </w:pPr>
      <w:r>
        <w:t>指定認知症対応型共同生活介護事業所に、指定小規模多機能型居宅介護事業所又は指定看護小規模多機能型居宅介護事業所が併設されている場合において、前三項に定める員数を満たす介護従業者を置くほか、第六十三条に定める指定小規模多機能型居宅介護事業所の人員に関する基準を満たす小規模多機能型居宅介護従業者を置いているとき又は第百七十一条に定める指定看護小規模多機能型居宅介護事業所の人員に関する基準を満たす看護小規模多機能型居宅介護従業者を置いているときは、当該介護従業者は、当該指定小規模多機能型居宅介護事業所又は指定看護小規模多機能型居宅介護事業所の職務に従事することができる。</w:t>
      </w:r>
    </w:p>
    <w:p>
      <w:pPr>
        <w:pStyle w:val="Heading5"/>
        <w:ind w:left="440"/>
      </w:pPr>
      <w:r>
        <w:t>５</w:t>
      </w:r>
    </w:p>
    <w:p>
      <w:pPr>
        <w:ind w:left="440"/>
      </w:pPr>
      <w:r>
        <w:t>指定認知症対応型共同生活介護事業者は、共同生活住居ごとに、保健医療サービス又は福祉サービスの利用に係る計画の作成に関し知識及び経験を有する者であって認知症対応型共同生活介護計画の作成を担当させるのに適当と認められるものを専らその職務に従事する計画作成担当者としなければならない。</w:t>
        <w:br/>
        <w:t>ただし、利用者の処遇に支障がない場合は、当該共同生活住居における他の職務に従事することができるものとする。</w:t>
      </w:r>
    </w:p>
    <w:p>
      <w:pPr>
        <w:pStyle w:val="Heading5"/>
        <w:ind w:left="440"/>
      </w:pPr>
      <w:r>
        <w:t>６</w:t>
      </w:r>
    </w:p>
    <w:p>
      <w:pPr>
        <w:ind w:left="440"/>
      </w:pPr>
      <w:r>
        <w:t>前項の計画作成担当者は、別に厚生労働大臣が定める研修を修了している者でなければならない。</w:t>
      </w:r>
    </w:p>
    <w:p>
      <w:pPr>
        <w:pStyle w:val="Heading5"/>
        <w:ind w:left="440"/>
      </w:pPr>
      <w:r>
        <w:t>７</w:t>
      </w:r>
    </w:p>
    <w:p>
      <w:pPr>
        <w:ind w:left="440"/>
      </w:pPr>
      <w:r>
        <w:t>第五項の計画作成担当者のうち一以上の者は、介護支援専門員をもって充てなければならない。</w:t>
        <w:br/>
        <w:t>ただし、併設する指定小規模多機能型居宅介護事業所又は指定看護小規模多機能型居宅介護事業所の介護支援専門員との連携を図ることにより当該指定認知症対応型共同生活介護事業所の効果的な運営を期待することができる場合であって、利用者の処遇に支障がないときは、これを置かないことができるものとする。</w:t>
      </w:r>
    </w:p>
    <w:p>
      <w:pPr>
        <w:pStyle w:val="Heading5"/>
        <w:ind w:left="440"/>
      </w:pPr>
      <w:r>
        <w:t>８</w:t>
      </w:r>
    </w:p>
    <w:p>
      <w:pPr>
        <w:ind w:left="440"/>
      </w:pPr>
      <w:r>
        <w:t>前項の介護支援専門員は、介護支援専門員でない他の計画作成担当者の業務を監督するものとする。</w:t>
      </w:r>
    </w:p>
    <w:p>
      <w:pPr>
        <w:pStyle w:val="Heading5"/>
        <w:ind w:left="440"/>
      </w:pPr>
      <w:r>
        <w:t>９</w:t>
      </w:r>
    </w:p>
    <w:p>
      <w:pPr>
        <w:ind w:left="440"/>
      </w:pPr>
      <w:r>
        <w:t>介護支援専門員でない計画作成担当者は、特別養護老人ホームの生活相談員や介護老人保健施設の支援相談員その他の認知症である者の介護サービスに係る計画の作成に関し実務経験を有すると認められる者をもって充てることができるものとする。</w:t>
      </w:r>
    </w:p>
    <w:p>
      <w:pPr>
        <w:pStyle w:val="Heading5"/>
        <w:ind w:left="440"/>
      </w:pPr>
      <w:r>
        <w:t>１０</w:t>
      </w:r>
    </w:p>
    <w:p>
      <w:pPr>
        <w:ind w:left="440"/>
      </w:pPr>
      <w:r>
        <w:t>指定認知症対応型共同生活介護事業者が指定介護予防認知症対応型共同生活介護事業者の指定を併せて受け、かつ、指定認知症対応型共同生活介護の事業と指定介護予防認知症対応型共同生活介護の事業とが同一の事業所において一体的に運営されている場合については、指定地域密着型介護予防サービス基準第七十条第一項から第十項までに規定する人員に関する基準を満たすことをもって、前各項に規定する基準を満たしているものとみなすことができる。</w:t>
      </w:r>
    </w:p>
    <w:p>
      <w:pPr>
        <w:pStyle w:val="Heading4"/>
      </w:pPr>
      <w:r>
        <w:t>第九十一条（管理者）</w:t>
      </w:r>
    </w:p>
    <w:p>
      <w:r>
        <w:t>指定認知症対応型共同生活介護事業者は、共同生活住居ごとに専らその職務に従事する常勤の管理者を置かなければならない。</w:t>
        <w:br/>
        <w:t>ただし、共同生活住居の管理上支障がない場合は、当該共同生活住居の他の職務に従事し、又は同一敷地内にある他の事業所、施設等若しくは併設する指定小規模多機能型居宅介護事業所若しくは指定看護小規模多機能型居宅介護事業所の職務に従事することができるものとする。</w:t>
      </w:r>
    </w:p>
    <w:p>
      <w:pPr>
        <w:pStyle w:val="Heading5"/>
        <w:ind w:left="440"/>
      </w:pPr>
      <w:r>
        <w:t>２</w:t>
      </w:r>
    </w:p>
    <w:p>
      <w:pPr>
        <w:ind w:left="440"/>
      </w:pPr>
      <w:r>
        <w:t>共同生活住居の管理者は、適切な指定認知症対応型共同生活介護を提供するために必要な知識及び経験を有し、特別養護老人ホーム、老人デイサービスセンター、介護老人保健施設、介護医療院、指定認知症対応型共同生活介護事業所等の従業者又は訪問介護員等として、三年以上認知症である者の介護に従事した経験を有する者であって、別に厚生労働大臣が定める研修を修了しているものでなければならない。</w:t>
      </w:r>
    </w:p>
    <w:p>
      <w:pPr>
        <w:pStyle w:val="Heading4"/>
      </w:pPr>
      <w:r>
        <w:t>第九十二条（指定認知症対応型共同生活介護事業者の代表者）</w:t>
      </w:r>
    </w:p>
    <w:p>
      <w:r>
        <w:t>指定認知症対応型共同生活介護事業者の代表者は、特別養護老人ホーム、老人デイサービスセンター、介護老人保健施設、介護医療院、指定認知症対応型共同生活介護事業所等の従業者若しくは訪問介護員等として、認知症である者の介護に従事した経験を有する者又は保健医療サービス若しくは福祉サービスの提供を行う事業の経営に携わった経験を有する者であって、別に厚生労働大臣が定める研修を修了しているものでなければならない。</w:t>
      </w:r>
    </w:p>
    <w:p>
      <w:pPr>
        <w:pStyle w:val="Heading3"/>
      </w:pPr>
      <w:r>
        <w:t>第三節　設備に関する基準</w:t>
      </w:r>
    </w:p>
    <w:p>
      <w:pPr>
        <w:pStyle w:val="Heading4"/>
      </w:pPr>
      <w:r>
        <w:t>第九十三条</w:t>
      </w:r>
    </w:p>
    <w:p>
      <w:r>
        <w:t>指定認知症対応型共同生活介護事業所は、共同生活住居を有するものとし、その数は一又は二とする。</w:t>
        <w:br/>
        <w:t>ただし、指定認知症対応型共同生活介護事業所に係る用地の確保が困難であることその他地域の実情により指定認知症対応型共同生活介護事業所の効率的運営に必要と認められる場合は、一の事業所における共同生活住居の数を三とすることができる。</w:t>
      </w:r>
    </w:p>
    <w:p>
      <w:pPr>
        <w:pStyle w:val="Heading5"/>
        <w:ind w:left="440"/>
      </w:pPr>
      <w:r>
        <w:t>２</w:t>
      </w:r>
    </w:p>
    <w:p>
      <w:pPr>
        <w:ind w:left="440"/>
      </w:pPr>
      <w:r>
        <w:t>共同生活住居は、その入居定員（当該共同生活住居において同時に指定認知症対応型共同生活介護の提供を受けることができる利用者の数の上限をいう。第百四条において同じ。）を五人以上九人以下とし、居室、居間、食堂、台所、浴室、消火設備その他の非常災害に際して必要な設備その他利用者が日常生活を営む上で必要な設備を設けるものとする。</w:t>
      </w:r>
    </w:p>
    <w:p>
      <w:pPr>
        <w:pStyle w:val="Heading5"/>
        <w:ind w:left="440"/>
      </w:pPr>
      <w:r>
        <w:t>３</w:t>
      </w:r>
    </w:p>
    <w:p>
      <w:pPr>
        <w:ind w:left="440"/>
      </w:pPr>
      <w:r>
        <w:t>一の居室の定員は、一人とする。</w:t>
        <w:br/>
        <w:t>ただし、利用者の処遇上必要と認められる場合は、二人とすることができるものとする。</w:t>
      </w:r>
    </w:p>
    <w:p>
      <w:pPr>
        <w:pStyle w:val="Heading5"/>
        <w:ind w:left="440"/>
      </w:pPr>
      <w:r>
        <w:t>４</w:t>
      </w:r>
    </w:p>
    <w:p>
      <w:pPr>
        <w:ind w:left="440"/>
      </w:pPr>
      <w:r>
        <w:t>一の居室の床面積は、七・四三平方メートル以上としなければならない。</w:t>
      </w:r>
    </w:p>
    <w:p>
      <w:pPr>
        <w:pStyle w:val="Heading5"/>
        <w:ind w:left="440"/>
      </w:pPr>
      <w:r>
        <w:t>５</w:t>
      </w:r>
    </w:p>
    <w:p>
      <w:pPr>
        <w:ind w:left="440"/>
      </w:pPr>
      <w:r>
        <w:t>居間及び食堂は、同一の場所とすることができる。</w:t>
      </w:r>
    </w:p>
    <w:p>
      <w:pPr>
        <w:pStyle w:val="Heading5"/>
        <w:ind w:left="440"/>
      </w:pPr>
      <w:r>
        <w:t>６</w:t>
      </w:r>
    </w:p>
    <w:p>
      <w:pPr>
        <w:ind w:left="440"/>
      </w:pPr>
      <w:r>
        <w:t>指定認知症対応型共同生活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5"/>
        <w:ind w:left="440"/>
      </w:pPr>
      <w:r>
        <w:t>７</w:t>
      </w:r>
    </w:p>
    <w:p>
      <w:pPr>
        <w:ind w:left="440"/>
      </w:pPr>
      <w:r>
        <w:t>指定認知症対応型共同生活介護事業者が指定介護予防認知症対応型共同生活介護事業者の指定を併せて受け、かつ、指定認知症対応型共同生活介護の事業と指定介護予防認知症対応型共同生活介護の事業とが同一の事業所において一体的に運営されている場合については、指定地域密着型介護予防サービス基準第七十三条第一項から第六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第九十四条（入退居）</w:t>
      </w:r>
    </w:p>
    <w:p>
      <w:r>
        <w:t>指定認知症対応型共同生活介護は、要介護者であって認知症であるもののうち、少人数による共同生活を営むことに支障がない者に提供するものとする。</w:t>
      </w:r>
    </w:p>
    <w:p>
      <w:pPr>
        <w:pStyle w:val="Heading5"/>
        <w:ind w:left="440"/>
      </w:pPr>
      <w:r>
        <w:t>２</w:t>
      </w:r>
    </w:p>
    <w:p>
      <w:pPr>
        <w:ind w:left="440"/>
      </w:pPr>
      <w:r>
        <w:t>指定認知症対応型共同生活介護事業者は、入居申込者の入居に際しては、主治の医師の診断書等により当該入居申込者が認知症である者であることの確認をしなければならない。</w:t>
      </w:r>
    </w:p>
    <w:p>
      <w:pPr>
        <w:pStyle w:val="Heading5"/>
        <w:ind w:left="440"/>
      </w:pPr>
      <w:r>
        <w:t>３</w:t>
      </w:r>
    </w:p>
    <w:p>
      <w:pPr>
        <w:ind w:left="440"/>
      </w:pPr>
      <w:r>
        <w:t>指定認知症対応型共同生活介護事業者は、入居申込者が入院治療を要する者であること等入居申込者に対し自ら必要なサービスを提供することが困難であると認めた場合は、適切な他の指定認知症対応型共同生活介護事業者、介護保険施設、病院又は診療所を紹介する等の適切な措置を速やかに講じなければならない。</w:t>
      </w:r>
    </w:p>
    <w:p>
      <w:pPr>
        <w:pStyle w:val="Heading5"/>
        <w:ind w:left="440"/>
      </w:pPr>
      <w:r>
        <w:t>４</w:t>
      </w:r>
    </w:p>
    <w:p>
      <w:pPr>
        <w:ind w:left="440"/>
      </w:pPr>
      <w:r>
        <w:t>指定認知症対応型共同生活介護事業者は、入居申込者の入居に際しては、その者の心身の状況、生活歴、病歴等の把握に努めなければならない。</w:t>
      </w:r>
    </w:p>
    <w:p>
      <w:pPr>
        <w:pStyle w:val="Heading5"/>
        <w:ind w:left="440"/>
      </w:pPr>
      <w:r>
        <w:t>５</w:t>
      </w:r>
    </w:p>
    <w:p>
      <w:pPr>
        <w:ind w:left="440"/>
      </w:pPr>
      <w:r>
        <w:t>指定認知症対応型共同生活介護事業者は、利用者の退居の際には、利用者及びその家族の希望を踏まえた上で、退居後の生活環境や介護の継続性に配慮し、退居に必要な援助を行わなければならない。</w:t>
      </w:r>
    </w:p>
    <w:p>
      <w:pPr>
        <w:pStyle w:val="Heading5"/>
        <w:ind w:left="440"/>
      </w:pPr>
      <w:r>
        <w:t>６</w:t>
      </w:r>
    </w:p>
    <w:p>
      <w:pPr>
        <w:ind w:left="440"/>
      </w:pPr>
      <w:r>
        <w:t>指定認知症対応型共同生活介護事業者は、利用者の退居に際しては、利用者又はその家族に対し、適切な指導を行うとともに、指定居宅介護支援事業者等への情報の提供及び保健医療サービス又は福祉サービスを提供する者との密接な連携に努めなければならない。</w:t>
      </w:r>
    </w:p>
    <w:p>
      <w:pPr>
        <w:pStyle w:val="Heading4"/>
      </w:pPr>
      <w:r>
        <w:t>第九十五条（サービスの提供の記録）</w:t>
      </w:r>
    </w:p>
    <w:p>
      <w:r>
        <w:t>指定認知症対応型共同生活介護事業者は、入居に際しては入居の年月日及び入居している共同生活住居の名称を、退居に際しては退居の年月日を、利用者の被保険者証に記載しなければならない。</w:t>
      </w:r>
    </w:p>
    <w:p>
      <w:pPr>
        <w:pStyle w:val="Heading5"/>
        <w:ind w:left="440"/>
      </w:pPr>
      <w:r>
        <w:t>２</w:t>
      </w:r>
    </w:p>
    <w:p>
      <w:pPr>
        <w:ind w:left="440"/>
      </w:pPr>
      <w:r>
        <w:t>指定認知症対応型共同生活介護事業者は、指定認知症対応型共同生活介護を提供した際には、提供した具体的なサービスの内容等を記録しなければならない。</w:t>
      </w:r>
    </w:p>
    <w:p>
      <w:pPr>
        <w:pStyle w:val="Heading4"/>
      </w:pPr>
      <w:r>
        <w:t>第九十六条（利用料等の受領）</w:t>
      </w:r>
    </w:p>
    <w:p>
      <w:r>
        <w:t>指定認知症対応型共同生活介護事業者は、法定代理受領サービスに該当する指定認知症対応型共同生活介護を提供した際には、その利用者から利用料の一部として、当該指定認知症対応型共同生活介護に係る地域密着型介護サービス費用基準額から当該指定認知症対応型共同生活介護事業者に支払われる地域密着型介護サービス費の額を控除して得た額の支払を受けるものとする。</w:t>
      </w:r>
    </w:p>
    <w:p>
      <w:pPr>
        <w:pStyle w:val="Heading5"/>
        <w:ind w:left="440"/>
      </w:pPr>
      <w:r>
        <w:t>２</w:t>
      </w:r>
    </w:p>
    <w:p>
      <w:pPr>
        <w:ind w:left="440"/>
      </w:pPr>
      <w:r>
        <w:t>指定認知症対応型共同生活介護事業者は、法定代理受領サービスに該当しない指定認知症対応型共同生活介護を提供した際にその利用者から支払を受ける利用料の額と、指定認知症対応型共同生活介護に係る地域密着型介護サービス費用基準額との間に、不合理な差額が生じないようにしなければならない。</w:t>
      </w:r>
    </w:p>
    <w:p>
      <w:pPr>
        <w:pStyle w:val="Heading5"/>
        <w:ind w:left="440"/>
      </w:pPr>
      <w:r>
        <w:t>３</w:t>
      </w:r>
    </w:p>
    <w:p>
      <w:pPr>
        <w:ind w:left="440"/>
      </w:pPr>
      <w:r>
        <w:t>指定認知症対応型共同生活介護事業者は、前二項の支払を受ける額のほか、次に掲げる費用の額の支払を利用者から受けることができる。</w:t>
      </w:r>
    </w:p>
    <w:p>
      <w:pPr>
        <w:pStyle w:val="ListBullet"/>
        <w:ind w:left="880"/>
      </w:pPr>
      <w:r>
        <w:t>一</w:t>
        <w:br/>
        <w:t>食材料費</w:t>
      </w:r>
    </w:p>
    <w:p>
      <w:pPr>
        <w:pStyle w:val="ListBullet"/>
        <w:ind w:left="880"/>
      </w:pPr>
      <w:r>
        <w:t>二</w:t>
        <w:br/>
        <w:t>理美容代</w:t>
      </w:r>
    </w:p>
    <w:p>
      <w:pPr>
        <w:pStyle w:val="ListBullet"/>
        <w:ind w:left="880"/>
      </w:pPr>
      <w:r>
        <w:t>三</w:t>
        <w:br/>
        <w:t>おむつ代</w:t>
      </w:r>
    </w:p>
    <w:p>
      <w:pPr>
        <w:pStyle w:val="ListBullet"/>
        <w:ind w:left="880"/>
      </w:pPr>
      <w:r>
        <w:t>四</w:t>
        <w:br/>
        <w:t>前三号に掲げるもののほか、指定認知症対応型共同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認知症対応型共同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第九十七条（指定認知症対応型共同生活介護の取扱方針）</w:t>
      </w:r>
    </w:p>
    <w:p>
      <w:r>
        <w:t>指定認知症対応型共同生活介護は、利用者の認知症の症状の進行を緩和し、安心して日常生活を送ることができるよう、利用者の心身の状況を踏まえ、妥当適切に行われなければならない。</w:t>
      </w:r>
    </w:p>
    <w:p>
      <w:pPr>
        <w:pStyle w:val="Heading5"/>
        <w:ind w:left="440"/>
      </w:pPr>
      <w:r>
        <w:t>２</w:t>
      </w:r>
    </w:p>
    <w:p>
      <w:pPr>
        <w:ind w:left="440"/>
      </w:pPr>
      <w:r>
        <w:t>指定認知症対応型共同生活介護は、利用者一人一人の人格を尊重し、利用者がそれぞれの役割を持って家庭的な環境の下で日常生活を送ることができるよう配慮して行われなければならない。</w:t>
      </w:r>
    </w:p>
    <w:p>
      <w:pPr>
        <w:pStyle w:val="Heading5"/>
        <w:ind w:left="440"/>
      </w:pPr>
      <w:r>
        <w:t>３</w:t>
      </w:r>
    </w:p>
    <w:p>
      <w:pPr>
        <w:ind w:left="440"/>
      </w:pPr>
      <w:r>
        <w:t>指定認知症対応型共同生活介護は、認知症対応型共同生活介護計画に基づき、漫然かつ画一的なものとならないよう配慮して行われなければならない。</w:t>
      </w:r>
    </w:p>
    <w:p>
      <w:pPr>
        <w:pStyle w:val="Heading5"/>
        <w:ind w:left="440"/>
      </w:pPr>
      <w:r>
        <w:t>４</w:t>
      </w:r>
    </w:p>
    <w:p>
      <w:pPr>
        <w:ind w:left="440"/>
      </w:pPr>
      <w:r>
        <w:t>共同生活住居における介護従業者は、指定認知症対応型共同生活介護の提供に当たっては、懇切丁寧に行うことを旨とし、利用者又はその家族に対し、サービスの提供方法等について、理解しやすいように説明を行わなければならない。</w:t>
      </w:r>
    </w:p>
    <w:p>
      <w:pPr>
        <w:pStyle w:val="Heading5"/>
        <w:ind w:left="440"/>
      </w:pPr>
      <w:r>
        <w:t>５</w:t>
      </w:r>
    </w:p>
    <w:p>
      <w:pPr>
        <w:ind w:left="440"/>
      </w:pPr>
      <w:r>
        <w:t>指定認知症対応型共同生活介護事業者は、指定認知症対応型共同生活介護の提供に当たっては、当該利用者又は他の利用者等の生命又は身体を保護するため緊急やむを得ない場合を除き、身体的拘束等を行ってはならない。</w:t>
      </w:r>
    </w:p>
    <w:p>
      <w:pPr>
        <w:pStyle w:val="Heading5"/>
        <w:ind w:left="440"/>
      </w:pPr>
      <w:r>
        <w:t>６</w:t>
      </w:r>
    </w:p>
    <w:p>
      <w:pPr>
        <w:ind w:left="440"/>
      </w:pPr>
      <w:r>
        <w:t>指定認知症対応型共同生活介護事業者は、前項の身体的拘束等を行う場合には、その態様及び時間、その際の利用者の心身の状況並びに緊急やむを得ない理由を記録しなければならない。</w:t>
      </w:r>
    </w:p>
    <w:p>
      <w:pPr>
        <w:pStyle w:val="Heading5"/>
        <w:ind w:left="440"/>
      </w:pPr>
      <w:r>
        <w:t>７</w:t>
      </w:r>
    </w:p>
    <w:p>
      <w:pPr>
        <w:ind w:left="440"/>
      </w:pPr>
      <w:r>
        <w:t>指定認知症対応型共同生活介護事業者は、身体的拘束等の適正化を図るため、次に掲げる措置を講じなければならない。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身体的拘束等の適正化のための対策を検討する委員会を三月に一回以上開催するとともに、その結果について、介護従業者その他の従業者に周知徹底を図ること。</w:t>
      </w:r>
    </w:p>
    <w:p>
      <w:pPr>
        <w:pStyle w:val="ListBullet"/>
        <w:ind w:left="880"/>
      </w:pPr>
      <w:r>
        <w:t>二</w:t>
        <w:br/>
        <w:t>身体的拘束等の適正化のための指針を整備すること。</w:t>
      </w:r>
    </w:p>
    <w:p>
      <w:pPr>
        <w:pStyle w:val="ListBullet"/>
        <w:ind w:left="880"/>
      </w:pPr>
      <w:r>
        <w:t>三</w:t>
        <w:br/>
        <w:t>介護従業者その他の従業者に対し、身体的拘束等の適正化のための研修を定期的に実施すること。</w:t>
      </w:r>
    </w:p>
    <w:p>
      <w:pPr>
        <w:pStyle w:val="Heading5"/>
        <w:ind w:left="440"/>
      </w:pPr>
      <w:r>
        <w:t>８</w:t>
      </w:r>
    </w:p>
    <w:p>
      <w:pPr>
        <w:ind w:left="440"/>
      </w:pPr>
      <w:r>
        <w:t>指定認知症対応型共同生活介護事業者は、自らその提供する指定認知症対応型共同生活介護の質の評価を行うとともに、定期的に外部の者による評価を受けて、それらの結果を公表し、常にその改善を図らなければならない。</w:t>
      </w:r>
    </w:p>
    <w:p>
      <w:pPr>
        <w:pStyle w:val="Heading4"/>
      </w:pPr>
      <w:r>
        <w:t>第九十八条（認知症対応型共同生活介護計画の作成）</w:t>
      </w:r>
    </w:p>
    <w:p>
      <w:r>
        <w:t>共同生活住居の管理者は、計画作成担当者（第九十条第七項の計画作成担当者をいう。以下この条において同じ。）に認知症対応型共同生活介護計画の作成に関する業務を担当させるものとする。</w:t>
      </w:r>
    </w:p>
    <w:p>
      <w:pPr>
        <w:pStyle w:val="Heading5"/>
        <w:ind w:left="440"/>
      </w:pPr>
      <w:r>
        <w:t>２</w:t>
      </w:r>
    </w:p>
    <w:p>
      <w:pPr>
        <w:ind w:left="440"/>
      </w:pPr>
      <w:r>
        <w:t>認知症対応型共同生活介護計画の作成に当たっては、通所介護等の活用、地域における活動への参加の機会の提供等により、利用者の多様な活動の確保に努めなければならない。</w:t>
      </w:r>
    </w:p>
    <w:p>
      <w:pPr>
        <w:pStyle w:val="Heading5"/>
        <w:ind w:left="440"/>
      </w:pPr>
      <w:r>
        <w:t>３</w:t>
      </w:r>
    </w:p>
    <w:p>
      <w:pPr>
        <w:ind w:left="440"/>
      </w:pPr>
      <w:r>
        <w:t>計画作成担当者は、利用者の心身の状況、希望及びその置かれている環境を踏まえて、他の介護従業者と協議の上、援助の目標、当該目標を達成するための具体的なサービスの内容等を記載した認知症対応型共同生活介護計画を作成しなければならない。</w:t>
      </w:r>
    </w:p>
    <w:p>
      <w:pPr>
        <w:pStyle w:val="Heading5"/>
        <w:ind w:left="440"/>
      </w:pPr>
      <w:r>
        <w:t>４</w:t>
      </w:r>
    </w:p>
    <w:p>
      <w:pPr>
        <w:ind w:left="440"/>
      </w:pPr>
      <w:r>
        <w:t>計画作成担当者は、認知症対応型共同生活介護計画の作成に当たっては、その内容について利用者又はその家族に対して説明し、利用者の同意を得なければならない。</w:t>
      </w:r>
    </w:p>
    <w:p>
      <w:pPr>
        <w:pStyle w:val="Heading5"/>
        <w:ind w:left="440"/>
      </w:pPr>
      <w:r>
        <w:t>５</w:t>
      </w:r>
    </w:p>
    <w:p>
      <w:pPr>
        <w:ind w:left="440"/>
      </w:pPr>
      <w:r>
        <w:t>計画作成担当者は、認知症対応型共同生活介護計画を作成した際には、当該認知症対応型共同生活介護計画を利用者に交付しなければならない。</w:t>
      </w:r>
    </w:p>
    <w:p>
      <w:pPr>
        <w:pStyle w:val="Heading5"/>
        <w:ind w:left="440"/>
      </w:pPr>
      <w:r>
        <w:t>６</w:t>
      </w:r>
    </w:p>
    <w:p>
      <w:pPr>
        <w:ind w:left="440"/>
      </w:pPr>
      <w:r>
        <w:t>計画作成担当者は、認知症対応型共同生活介護計画の作成後においても、他の介護従業者及び利用者が認知症対応型共同生活介護計画に基づき利用する他の指定居宅サービス等を行う者との連絡を継続的に行うことにより、認知症対応型共同生活介護計画の実施状況の把握を行い、必要に応じて認知症対応型共同生活介護計画の変更を行うものとする。</w:t>
      </w:r>
    </w:p>
    <w:p>
      <w:pPr>
        <w:pStyle w:val="Heading5"/>
        <w:ind w:left="440"/>
      </w:pPr>
      <w:r>
        <w:t>７</w:t>
      </w:r>
    </w:p>
    <w:p>
      <w:pPr>
        <w:ind w:left="440"/>
      </w:pPr>
      <w:r>
        <w:t>第二項から第五項までの規定は、前項に規定する認知症対応型共同生活介護計画の変更について準用する。</w:t>
      </w:r>
    </w:p>
    <w:p>
      <w:pPr>
        <w:pStyle w:val="Heading4"/>
      </w:pPr>
      <w:r>
        <w:t>第九十九条（介護等）</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指定認知症対応型共同生活介護事業者は、その利用者に対して、利用者の負担により、当該共同生活住居における介護従業者以外の者による介護を受けさせてはならない。</w:t>
      </w:r>
    </w:p>
    <w:p>
      <w:pPr>
        <w:pStyle w:val="Heading5"/>
        <w:ind w:left="440"/>
      </w:pPr>
      <w:r>
        <w:t>３</w:t>
      </w:r>
    </w:p>
    <w:p>
      <w:pPr>
        <w:ind w:left="440"/>
      </w:pPr>
      <w:r>
        <w:t>利用者の食事その他の家事等は、原則として利用者と介護従業者が共同で行うよう努めるものとする。</w:t>
      </w:r>
    </w:p>
    <w:p>
      <w:pPr>
        <w:pStyle w:val="Heading4"/>
      </w:pPr>
      <w:r>
        <w:t>第百条（社会生活上の便宜の提供等）</w:t>
      </w:r>
    </w:p>
    <w:p>
      <w:r>
        <w:t>指定認知症対応型共同生活介護事業者は、利用者の趣味又は嗜し</w:t>
        <w:br/>
        <w:t>好に応じた活動の支援に努めなければならない。</w:t>
      </w:r>
    </w:p>
    <w:p>
      <w:pPr>
        <w:pStyle w:val="Heading5"/>
        <w:ind w:left="440"/>
      </w:pPr>
      <w:r>
        <w:t>２</w:t>
      </w:r>
    </w:p>
    <w:p>
      <w:pPr>
        <w:ind w:left="440"/>
      </w:pPr>
      <w:r>
        <w:t>指定認知症対応型共同生活介護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指定認知症対応型共同生活介護事業者は、常に利用者の家族との連携を図るとともに利用者とその家族との交流等の機会を確保するよう努めなければならない。</w:t>
      </w:r>
    </w:p>
    <w:p>
      <w:pPr>
        <w:pStyle w:val="Heading4"/>
      </w:pPr>
      <w:r>
        <w:t>第百一条（管理者による管理）</w:t>
      </w:r>
    </w:p>
    <w:p>
      <w:r>
        <w:t>共同生活住居の管理者は、同時に介護保険施設、指定居宅サービス、指定地域密着型サービス、指定介護予防サービス若しくは指定地域密着型介護予防サービスの事業を行う事業所、病院、診療所又は社会福祉施設を管理する者であってはならない。</w:t>
        <w:br/>
        <w:t>ただし、これらの事業所、施設等が同一敷地内にあること等により当該共同生活住居の管理上支障がない場合は、この限りでない。</w:t>
      </w:r>
    </w:p>
    <w:p>
      <w:pPr>
        <w:pStyle w:val="Heading4"/>
      </w:pPr>
      <w:r>
        <w:t>第百二条（運営規程）</w:t>
      </w:r>
    </w:p>
    <w:p>
      <w:r>
        <w:t>指定認知症対応型共同生活介護事業者は、共同生活住居ごとに、次に掲げる事業の運営についての重要事項に関する規程を定めておかなければならない。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従業者の職種、員数及び職務内容</w:t>
      </w:r>
    </w:p>
    <w:p>
      <w:pPr>
        <w:pStyle w:val="ListBullet"/>
        <w:ind w:left="880"/>
      </w:pPr>
      <w:r>
        <w:t>三</w:t>
        <w:br/>
        <w:t>利用定員</w:t>
      </w:r>
    </w:p>
    <w:p>
      <w:pPr>
        <w:pStyle w:val="ListBullet"/>
        <w:ind w:left="880"/>
      </w:pPr>
      <w:r>
        <w:t>四</w:t>
        <w:br/>
        <w:t>指定認知症対応型共同生活介護の内容及び利用料その他の費用の額</w:t>
      </w:r>
    </w:p>
    <w:p>
      <w:pPr>
        <w:pStyle w:val="ListBullet"/>
        <w:ind w:left="880"/>
      </w:pPr>
      <w:r>
        <w:t>五</w:t>
        <w:br/>
        <w:t>入居に当たっての留意事項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第百三条（勤務体制の確保等）</w:t>
      </w:r>
    </w:p>
    <w:p>
      <w:r>
        <w:t>指定認知症対応型共同生活介護事業者は、利用者に対し、適切な指定認知症対応型共同生活介護を提供できるよう、従業者の勤務の体制を定めておかなければならない。</w:t>
      </w:r>
    </w:p>
    <w:p>
      <w:pPr>
        <w:pStyle w:val="Heading5"/>
        <w:ind w:left="440"/>
      </w:pPr>
      <w:r>
        <w:t>２</w:t>
      </w:r>
    </w:p>
    <w:p>
      <w:pPr>
        <w:ind w:left="440"/>
      </w:pPr>
      <w:r>
        <w:t>前項の介護従業者の勤務の体制を定めるに当たっては、利用者が安心して日常生活を送ることができるよう、継続性を重視したサービスの提供に配慮しなければならない。</w:t>
      </w:r>
    </w:p>
    <w:p>
      <w:pPr>
        <w:pStyle w:val="Heading5"/>
        <w:ind w:left="440"/>
      </w:pPr>
      <w:r>
        <w:t>３</w:t>
      </w:r>
    </w:p>
    <w:p>
      <w:pPr>
        <w:ind w:left="440"/>
      </w:pPr>
      <w:r>
        <w:t>指定認知症対応型共同生活介護事業者は、介護従業者の資質の向上のために、その研修の機会を確保しなければならない。</w:t>
      </w:r>
    </w:p>
    <w:p>
      <w:pPr>
        <w:pStyle w:val="Heading4"/>
      </w:pPr>
      <w:r>
        <w:t>第百四条（定員の遵守）</w:t>
      </w:r>
    </w:p>
    <w:p>
      <w:r>
        <w:t>指定認知症対応型共同生活介護事業者は、入居定員及び居室の定員を超えて入居させてはならない。</w:t>
        <w:br/>
        <w:t>ただし、災害その他のやむを得ない事情がある場合は、この限りでない。</w:t>
      </w:r>
    </w:p>
    <w:p>
      <w:pPr>
        <w:pStyle w:val="Heading4"/>
      </w:pPr>
      <w:r>
        <w:t>第百五条（協力医療機関等）</w:t>
      </w:r>
    </w:p>
    <w:p>
      <w:r>
        <w:t>指定認知症対応型共同生活介護事業者は、利用者の病状の急変等に備えるため、あらかじめ、協力医療機関を定めておかなければならない。</w:t>
      </w:r>
    </w:p>
    <w:p>
      <w:pPr>
        <w:pStyle w:val="Heading5"/>
        <w:ind w:left="440"/>
      </w:pPr>
      <w:r>
        <w:t>２</w:t>
      </w:r>
    </w:p>
    <w:p>
      <w:pPr>
        <w:ind w:left="440"/>
      </w:pPr>
      <w:r>
        <w:t>指定認知症対応型共同生活介護事業者は、あらかじめ、協力歯科医療機関を定めておくよう努めなければならない。</w:t>
      </w:r>
    </w:p>
    <w:p>
      <w:pPr>
        <w:pStyle w:val="Heading5"/>
        <w:ind w:left="440"/>
      </w:pPr>
      <w:r>
        <w:t>３</w:t>
      </w:r>
    </w:p>
    <w:p>
      <w:pPr>
        <w:ind w:left="440"/>
      </w:pPr>
      <w:r>
        <w:t>指定認知症対応型共同生活介護事業者は、サービスの提供体制の確保、夜間における緊急時の対応等のため、介護老人福祉施設、介護老人保健施設、介護医療院、病院等との間の連携及び支援の体制を整えなければならない。</w:t>
      </w:r>
    </w:p>
    <w:p>
      <w:pPr>
        <w:pStyle w:val="Heading4"/>
      </w:pPr>
      <w:r>
        <w:t>第百六条（指定居宅介護支援事業者に対する利益供与等の禁止）</w:t>
      </w:r>
    </w:p>
    <w:p>
      <w:r>
        <w:t>指定認知症対応型共同生活介護事業者は、指定居宅介護支援事業者又はその従業者に対し、要介護被保険者に対して当該共同生活住居を紹介することの対償として、金品その他の財産上の利益を供与してはならない。</w:t>
      </w:r>
    </w:p>
    <w:p>
      <w:pPr>
        <w:pStyle w:val="Heading5"/>
        <w:ind w:left="440"/>
      </w:pPr>
      <w:r>
        <w:t>２</w:t>
      </w:r>
    </w:p>
    <w:p>
      <w:pPr>
        <w:ind w:left="440"/>
      </w:pPr>
      <w:r>
        <w:t>指定認知症対応型共同生活介護事業者は、指定居宅介護支援事業者又はその従業者から、当該共同生活住居からの退居者を紹介することの対償として、金品その他の財産上の利益を収受してはならない。</w:t>
      </w:r>
    </w:p>
    <w:p>
      <w:pPr>
        <w:pStyle w:val="Heading4"/>
      </w:pPr>
      <w:r>
        <w:t>第百七条（記録の整備）</w:t>
      </w:r>
    </w:p>
    <w:p>
      <w:r>
        <w:t>指定認知症対応型共同生活介護事業者は、従業者、設備、備品及び会計に関する諸記録を整備しておかなければならない。</w:t>
      </w:r>
    </w:p>
    <w:p>
      <w:pPr>
        <w:pStyle w:val="Heading5"/>
        <w:ind w:left="440"/>
      </w:pPr>
      <w:r>
        <w:t>２</w:t>
      </w:r>
    </w:p>
    <w:p>
      <w:pPr>
        <w:ind w:left="440"/>
      </w:pPr>
      <w:r>
        <w:t>指定認知症対応型共同生活介護事業者は、利用者に対する指定認知症対応型共同生活介護の提供に関する次の各号に掲げる記録を整備し、その完結の日から二年間保存しなければならない。</w:t>
      </w:r>
    </w:p>
    <w:p>
      <w:pPr>
        <w:pStyle w:val="ListBullet"/>
        <w:ind w:left="880"/>
      </w:pPr>
      <w:r>
        <w:t>一</w:t>
        <w:br/>
        <w:t>認知症対応型共同生活介護計画</w:t>
      </w:r>
    </w:p>
    <w:p>
      <w:pPr>
        <w:pStyle w:val="ListBullet"/>
        <w:ind w:left="880"/>
      </w:pPr>
      <w:r>
        <w:t>二</w:t>
        <w:br/>
        <w:t>第九十五条第二項に規定する提供した具体的なサービスの内容等の記録</w:t>
      </w:r>
    </w:p>
    <w:p>
      <w:pPr>
        <w:pStyle w:val="ListBullet"/>
        <w:ind w:left="880"/>
      </w:pPr>
      <w:r>
        <w:t>三</w:t>
        <w:br/>
        <w:t>第九十七条第六項に規定する身体的拘束等の態様及び時間、その際の利用者の心身の状況並びに緊急やむを得ない理由の記録</w:t>
      </w:r>
    </w:p>
    <w:p>
      <w:pPr>
        <w:pStyle w:val="ListBullet"/>
        <w:ind w:left="880"/>
      </w:pPr>
      <w:r>
        <w:t>四</w:t>
        <w:br/>
        <w:t>次条において準用する第三条の二十六に規定する市町村への通知に係る記録</w:t>
      </w:r>
    </w:p>
    <w:p>
      <w:pPr>
        <w:pStyle w:val="ListBullet"/>
        <w:ind w:left="880"/>
      </w:pPr>
      <w:r>
        <w:t>五</w:t>
        <w:br/>
        <w:t>次条において準用する第三条の三十六第二項に規定する苦情の内容等の記録</w:t>
      </w:r>
    </w:p>
    <w:p>
      <w:pPr>
        <w:pStyle w:val="ListBullet"/>
        <w:ind w:left="880"/>
      </w:pPr>
      <w:r>
        <w:t>六</w:t>
        <w:br/>
        <w:t>次条において準用する第三条の三十八第二項に規定する事故の状況及び事故に際して採った処置についての記録</w:t>
      </w:r>
    </w:p>
    <w:p>
      <w:pPr>
        <w:pStyle w:val="ListBullet"/>
        <w:ind w:left="880"/>
      </w:pPr>
      <w:r>
        <w:t>七</w:t>
        <w:br/>
        <w:t>次条において準用する第三十四条第二項に規定する報告、評価、要望、助言等の記録</w:t>
      </w:r>
    </w:p>
    <w:p>
      <w:pPr>
        <w:pStyle w:val="Heading4"/>
      </w:pPr>
      <w:r>
        <w:t>第百八条（準用）</w:t>
      </w:r>
    </w:p>
    <w:p>
      <w:r>
        <w:t>第三条の七、第三条の八、第三条の十、第三条の十一、第三条の二十、第三条の二十六、第三条の三十二から第三条の三十四まで、第三条の三十六、第三条の三十八、第三条の三十九、第二十八条、第三十三条、第三十四条第一項から第四項まで、第八十条、第八十二条の二及び第八十四条の規定は、指定認知症対応型共同生活介護の事業について準用する。</w:t>
        <w:br/>
        <w:t>この場合において、第三条の七第一項中「第三条の二十九に規定する運営規程」とあるのは「第百二条に規定する重要事項に関する規程」と、「定期巡回・随時対応型訪問介護看護従業者」とあるのは「介護従業者」と、第三条の三十二中「定期巡回・随時対応型訪問介護看護従業者」とあるのは「介護従業者」と、第二十八条第二項中「この節」とあるのは「第五章第四節」と、第三十四条第一項中「地域密着型通所介護について知見を有する者」とあるのは「認知症対応型共同生活介護について知見を有する者」と、「六月」とあるのは「二月」と、第八十条中「小規模多機能型居宅介護従業者」とあるのは「介護従業者」と、第八十二条の二中「指定小規模多機能型居宅介護事業者」とあるのは「指定認知症対応型共同生活介護事業者」と読み替えるものとする。</w:t>
      </w:r>
    </w:p>
    <w:p>
      <w:pPr>
        <w:pStyle w:val="Heading2"/>
      </w:pPr>
      <w:r>
        <w:t>第六章　地域密着型特定施設入居者生活介護</w:t>
      </w:r>
    </w:p>
    <w:p>
      <w:pPr>
        <w:pStyle w:val="Heading3"/>
      </w:pPr>
      <w:r>
        <w:t>第一節　基本方針</w:t>
      </w:r>
    </w:p>
    <w:p>
      <w:pPr>
        <w:pStyle w:val="Heading4"/>
      </w:pPr>
      <w:r>
        <w:t>第百九条</w:t>
      </w:r>
    </w:p>
    <w:p>
      <w:r>
        <w:t>指定地域密着型サービスに該当する地域密着型特定施設入居者生活介護（以下「指定地域密着型特定施設入居者生活介護」という。）の事業は、地域密着型特定施設サービス計画（法第八条第二十一項に規定する計画をいう。以下同じ。）に基づき、入浴、排せつ、食事等の介護その他の日常生活上の世話、機能訓練及び療養上の世話を行うことにより、当該指定地域密着型特定施設入居者生活介護の提供を受ける入居者（以下この章において「利用者」という。）が指定地域密着型特定施設（同項に規定する地域密着型特定施設であって、当該指定地域密着型特定施設入居者生活介護の事業が行われるものをいう。以下同じ。）においてその有する能力に応じ自立した日常生活を営むことができるようにするものでなければならない。</w:t>
      </w:r>
    </w:p>
    <w:p>
      <w:pPr>
        <w:pStyle w:val="Heading5"/>
        <w:ind w:left="440"/>
      </w:pPr>
      <w:r>
        <w:t>２</w:t>
      </w:r>
    </w:p>
    <w:p>
      <w:pPr>
        <w:ind w:left="440"/>
      </w:pPr>
      <w:r>
        <w:t>指定地域密着型特定施設入居者生活介護の事業を行う者（以下「指定地域密着型特定施設入居者生活介護事業者」という。）は、安定的かつ継続的な事業運営に努めなければならない。</w:t>
      </w:r>
    </w:p>
    <w:p>
      <w:pPr>
        <w:pStyle w:val="Heading3"/>
      </w:pPr>
      <w:r>
        <w:t>第二節　人員に関する基準</w:t>
      </w:r>
    </w:p>
    <w:p>
      <w:pPr>
        <w:pStyle w:val="Heading4"/>
      </w:pPr>
      <w:r>
        <w:t>第百十条（従業者の員数）</w:t>
      </w:r>
    </w:p>
    <w:p>
      <w:r>
        <w:t>指定地域密着型特定施設入居者生活介護事業者が指定地域密着型特定施設ごとに置くべき指定地域密着型特定施設入居者生活介護の提供に当たる従業者（以下「地域密着型特定施設従業者」という。）の員数は、次のとおりとする。</w:t>
      </w:r>
    </w:p>
    <w:p>
      <w:pPr>
        <w:pStyle w:val="ListBullet"/>
        <w:ind w:left="880"/>
      </w:pPr>
      <w:r>
        <w:t>一</w:t>
        <w:br/>
        <w:t>生活相談員</w:t>
        <w:br/>
        <w:br/>
        <w:br/>
        <w:t>一以上</w:t>
      </w:r>
    </w:p>
    <w:p>
      <w:pPr>
        <w:pStyle w:val="ListBullet"/>
        <w:ind w:left="880"/>
      </w:pPr>
      <w:r>
        <w:t>二</w:t>
        <w:br/>
        <w:t>看護師若しくは准看護師（以下この章において「看護職員」という。）又は介護職員</w:t>
      </w:r>
    </w:p>
    <w:p>
      <w:pPr>
        <w:pStyle w:val="ListBullet"/>
        <w:ind w:left="880"/>
      </w:pPr>
      <w:r>
        <w:t>三</w:t>
        <w:br/>
        <w:t>機能訓練指導員</w:t>
        <w:br/>
        <w:br/>
        <w:br/>
        <w:t>一以上</w:t>
      </w:r>
    </w:p>
    <w:p>
      <w:pPr>
        <w:pStyle w:val="ListBullet"/>
        <w:ind w:left="880"/>
      </w:pPr>
      <w:r>
        <w:t>四</w:t>
        <w:br/>
        <w:t>計画作成担当者</w:t>
        <w:br/>
        <w:br/>
        <w:br/>
        <w:t>一以上</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第一項第一号の生活相談員のうち一人以上は、常勤の者でなければならない。</w:t>
      </w:r>
    </w:p>
    <w:p>
      <w:pPr>
        <w:pStyle w:val="Heading5"/>
        <w:ind w:left="440"/>
      </w:pPr>
      <w:r>
        <w:t>４</w:t>
      </w:r>
    </w:p>
    <w:p>
      <w:pPr>
        <w:ind w:left="440"/>
      </w:pPr>
      <w:r>
        <w:t>第一項第二号の看護職員及び介護職員は、主として指定地域密着型特定施設入居者生活介護の提供に当たるものとし、看護職員及び介護職員のうちそれぞれ一人以上は、常勤の者でなければならない。</w:t>
        <w:br/>
        <w:t>ただし、サテライト型特定施設（当該施設を設置しようとする者により設置される当該施設以外の介護老人保健施設、介護医療院又は病院若しくは診療所であって当該施設に対する支援機能を有するもの（以下この章において「本体施設」という。）との密接な連携を確保しつつ、本体施設とは別の場所で運営される指定地域密着型特定施設をいう。以下同じ。）にあっては、常勤換算方法で一以上とする。</w:t>
      </w:r>
    </w:p>
    <w:p>
      <w:pPr>
        <w:pStyle w:val="Heading5"/>
        <w:ind w:left="440"/>
      </w:pPr>
      <w:r>
        <w:t>５</w:t>
      </w:r>
    </w:p>
    <w:p>
      <w:pPr>
        <w:ind w:left="440"/>
      </w:pPr>
      <w:r>
        <w:t>第一項第三号の機能訓練指導員は、日常生活を営むのに必要な機能の減退を防止するための訓練を行う能力を有する者とし、当該地域密着型特定施設における他の職務に従事することができるものとする。</w:t>
      </w:r>
    </w:p>
    <w:p>
      <w:pPr>
        <w:pStyle w:val="Heading5"/>
        <w:ind w:left="440"/>
      </w:pPr>
      <w:r>
        <w:t>６</w:t>
      </w:r>
    </w:p>
    <w:p>
      <w:pPr>
        <w:ind w:left="440"/>
      </w:pPr>
      <w:r>
        <w:t>第一項第四号の計画作成担当者は、専らその職務に従事する介護支援専門員であって、地域密着型特定施設サービス計画の作成を担当させるのに適当と認められるものとする。</w:t>
        <w:br/>
        <w:t>ただし、利用者の処遇に支障がない場合は、当該地域密着型特定施設における他の職務に従事することができるものとする。</w:t>
      </w:r>
    </w:p>
    <w:p>
      <w:pPr>
        <w:pStyle w:val="Heading5"/>
        <w:ind w:left="440"/>
      </w:pPr>
      <w:r>
        <w:t>７</w:t>
      </w:r>
    </w:p>
    <w:p>
      <w:pPr>
        <w:ind w:left="440"/>
      </w:pPr>
      <w:r>
        <w:t>第一項第一号、第三号及び第四号並びに前項の規定にかかわらず、サテライト型特定施設の生活相談員、機能訓練指導員又は計画作成担当者については、次に掲げる本体施設の場合には、次の各号に掲げる区分に応じ、当該各号に定める職員により当該サテライト型特定施設の入居者の処遇が適切に行われると認められるときは、これを置かないことができる。</w:t>
      </w:r>
    </w:p>
    <w:p>
      <w:pPr>
        <w:pStyle w:val="ListBullet"/>
        <w:ind w:left="880"/>
      </w:pPr>
      <w:r>
        <w:t>一</w:t>
        <w:br/>
        <w:t>介護老人保健施設</w:t>
        <w:br/>
        <w:br/>
        <w:br/>
        <w:t>支援相談員、理学療法士、作業療法士若しくは言語聴覚士又は介護支援専門員</w:t>
      </w:r>
    </w:p>
    <w:p>
      <w:pPr>
        <w:pStyle w:val="ListBullet"/>
        <w:ind w:left="880"/>
      </w:pPr>
      <w:r>
        <w:t>二</w:t>
        <w:br/>
        <w:t>病院</w:t>
        <w:br/>
        <w:br/>
        <w:br/>
        <w:t>介護支援専門員（指定介護療養型医療施設の場合に限る。）</w:t>
      </w:r>
    </w:p>
    <w:p>
      <w:pPr>
        <w:pStyle w:val="ListBullet"/>
        <w:ind w:left="880"/>
      </w:pPr>
      <w:r>
        <w:t>三</w:t>
        <w:br/>
        <w:t>介護医療院</w:t>
        <w:br/>
        <w:br/>
        <w:br/>
        <w:t>介護支援専門員</w:t>
      </w:r>
    </w:p>
    <w:p>
      <w:pPr>
        <w:pStyle w:val="Heading5"/>
        <w:ind w:left="440"/>
      </w:pPr>
      <w:r>
        <w:t>８</w:t>
      </w:r>
    </w:p>
    <w:p>
      <w:pPr>
        <w:ind w:left="440"/>
      </w:pPr>
      <w:r>
        <w:t>第一項第一号の生活相談員、同項第二号の看護職員及び介護職員、同項第三号の機能訓練指導員並びに同項第四号の計画作成担当者は、当該職務の遂行に支障がない場合は、同一敷地内にある他の事業所、施設等の職務に従事することができるものとする。</w:t>
      </w:r>
    </w:p>
    <w:p>
      <w:pPr>
        <w:pStyle w:val="Heading5"/>
        <w:ind w:left="440"/>
      </w:pPr>
      <w:r>
        <w:t>９</w:t>
      </w:r>
    </w:p>
    <w:p>
      <w:pPr>
        <w:ind w:left="440"/>
      </w:pPr>
      <w:r>
        <w:t>指定地域密着型特定施設に指定小規模多機能型居宅介護事業所又は指定看護小規模多機能型居宅介護事業所が併設されている場合においては、当該指定地域密着型特定施設の員数を満たす従業者を置くほか、第六十三条に定める指定小規模多機能型居宅介護事業者の人員に関する基準を満たす小規模多機能型居宅介護従業者を置いているとき又は第百七十一条に定める指定看護小規模多機能型居宅介護事業所の人員に関する基準を満たす看護小規模多機能型居宅介護従業者を置いているときは、当該指定地域密着型特定施設の従業者は、当該指定小規模多機能型居宅介護事業所又は指定看護小規模多機能型居宅介護事業所の職務に従事することができる。</w:t>
      </w:r>
    </w:p>
    <w:p>
      <w:pPr>
        <w:pStyle w:val="Heading5"/>
        <w:ind w:left="440"/>
      </w:pPr>
      <w:r>
        <w:t>１０</w:t>
      </w:r>
    </w:p>
    <w:p>
      <w:pPr>
        <w:ind w:left="440"/>
      </w:pPr>
      <w:r>
        <w:t>指定地域密着型特定施設の計画作成担当者については、併設される指定小規模多機能型居宅介護事業所又は指定看護小規模多機能型居宅介護事業所の介護支援専門員により当該指定地域密着型特定施設の利用者の処遇が適切に行われると認められるときは、これを置かないことができる。</w:t>
      </w:r>
    </w:p>
    <w:p>
      <w:pPr>
        <w:pStyle w:val="Heading4"/>
      </w:pPr>
      <w:r>
        <w:t>第百十一条（管理者）</w:t>
      </w:r>
    </w:p>
    <w:p>
      <w:r>
        <w:t>指定地域密着型特定施設入居者生活介護事業者は、指定地域密着型特定施設ごとに専らその職務に従事する管理者を置かなければならない。</w:t>
        <w:br/>
        <w:t>ただし、指定地域密着型特定施設の管理上支障がない場合は、当該指定地域密着型特定施設における他の職務に従事し、又は同一敷地内にある他の事業所、施設等、本体施設の職務（本体施設が病院又は診療所の場合は、管理者としての職務を除く。）若しくは併設する指定小規模多機能型居宅介護事業所又は指定看護小規模多機能型居宅介護事業所の職務に従事することができるものとする。</w:t>
      </w:r>
    </w:p>
    <w:p>
      <w:pPr>
        <w:pStyle w:val="Heading3"/>
      </w:pPr>
      <w:r>
        <w:t>第三節　設備に関する基準</w:t>
      </w:r>
    </w:p>
    <w:p>
      <w:pPr>
        <w:pStyle w:val="Heading4"/>
      </w:pPr>
      <w:r>
        <w:t>第百十二条</w:t>
      </w:r>
    </w:p>
    <w:p>
      <w:r>
        <w:t>指定地域密着型特定施設の建物（利用者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２</w:t>
      </w:r>
    </w:p>
    <w:p>
      <w:pPr>
        <w:ind w:left="440"/>
      </w:pPr>
      <w:r>
        <w:t>前項の規定にかかわらず、市町村長が、火災予防、消火活動等に関し専門的知識を有する者の意見を聴いて、次の各号のいずれかの要件を満たす木造かつ平屋建ての指定地域密着型特定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指定地域密着型特定施設は、一時介護室（一時的に利用者を移して指定地域密着型特定施設入居者生活介護を行うための室をいう。以下同じ。）、浴室、便所、食堂及び機能訓練室を有しなければならない。</w:t>
        <w:br/>
        <w:t>ただし、他に利用者を一時的に移して介護を行うための室が確保されている場合にあっては一時介護室を、他に機能訓練を行うために適当な広さの場所が確保できる場合にあっては機能訓練室を、利用者が同一敷地内にある他の事業所、施設等の浴室及び食堂を利用できる場合にあっては浴室及び食堂を設けないことができるものとする。</w:t>
      </w:r>
    </w:p>
    <w:p>
      <w:pPr>
        <w:pStyle w:val="Heading5"/>
        <w:ind w:left="440"/>
      </w:pPr>
      <w:r>
        <w:t>４</w:t>
      </w:r>
    </w:p>
    <w:p>
      <w:pPr>
        <w:ind w:left="440"/>
      </w:pPr>
      <w:r>
        <w:t>指定地域密着型特定施設の介護居室（指定地域密着型特定施設入居者生活介護を行うための専用の居室をいう。以下同じ。）、一時介護室、浴室、便所、食堂及び機能訓練室は、次の基準を満たさなければならない。</w:t>
      </w:r>
    </w:p>
    <w:p>
      <w:pPr>
        <w:pStyle w:val="ListBullet"/>
        <w:ind w:left="880"/>
      </w:pPr>
      <w:r>
        <w:t>一</w:t>
        <w:br/>
        <w:t>介護居室は、次の基準を満たすこと。</w:t>
      </w:r>
    </w:p>
    <w:p>
      <w:pPr>
        <w:pStyle w:val="ListBullet"/>
        <w:ind w:left="880"/>
      </w:pPr>
      <w:r>
        <w:t>二</w:t>
        <w:br/>
        <w:t>一時介護室は、介護を行うために適当な広さを有すること。</w:t>
      </w:r>
    </w:p>
    <w:p>
      <w:pPr>
        <w:pStyle w:val="ListBullet"/>
        <w:ind w:left="880"/>
      </w:pPr>
      <w:r>
        <w:t>三</w:t>
        <w:br/>
        <w:t>浴室は、身体の不自由な者が入浴するのに適したものとすること。</w:t>
      </w:r>
    </w:p>
    <w:p>
      <w:pPr>
        <w:pStyle w:val="ListBullet"/>
        <w:ind w:left="880"/>
      </w:pPr>
      <w:r>
        <w:t>四</w:t>
        <w:br/>
        <w:t>便所は、居室のある階ごとに設置し、非常用設備を備えていること。</w:t>
      </w:r>
    </w:p>
    <w:p>
      <w:pPr>
        <w:pStyle w:val="ListBullet"/>
        <w:ind w:left="880"/>
      </w:pPr>
      <w:r>
        <w:t>五</w:t>
        <w:br/>
        <w:t>食堂は、機能を十分に発揮し得る適当な広さを有すること。</w:t>
      </w:r>
    </w:p>
    <w:p>
      <w:pPr>
        <w:pStyle w:val="ListBullet"/>
        <w:ind w:left="880"/>
      </w:pPr>
      <w:r>
        <w:t>六</w:t>
        <w:br/>
        <w:t>機能訓練室は、機能を十分に発揮し得る適当な広さを有すること。</w:t>
      </w:r>
    </w:p>
    <w:p>
      <w:pPr>
        <w:pStyle w:val="Heading5"/>
        <w:ind w:left="440"/>
      </w:pPr>
      <w:r>
        <w:t>５</w:t>
      </w:r>
    </w:p>
    <w:p>
      <w:pPr>
        <w:ind w:left="440"/>
      </w:pPr>
      <w:r>
        <w:t>指定地域密着型特定施設は、利用者が車椅子で円滑に移動することが可能な空間と構造を有するものでなければならない。</w:t>
      </w:r>
    </w:p>
    <w:p>
      <w:pPr>
        <w:pStyle w:val="Heading5"/>
        <w:ind w:left="440"/>
      </w:pPr>
      <w:r>
        <w:t>６</w:t>
      </w:r>
    </w:p>
    <w:p>
      <w:pPr>
        <w:ind w:left="440"/>
      </w:pPr>
      <w:r>
        <w:t>指定地域密着型特定施設は、消火設備その他の非常災害に際して必要な設備を設けるものとする。</w:t>
      </w:r>
    </w:p>
    <w:p>
      <w:pPr>
        <w:pStyle w:val="Heading5"/>
        <w:ind w:left="440"/>
      </w:pPr>
      <w:r>
        <w:t>７</w:t>
      </w:r>
    </w:p>
    <w:p>
      <w:pPr>
        <w:ind w:left="440"/>
      </w:pPr>
      <w:r>
        <w:t>前各項に定めるもののほか、指定地域密着型特定施設の構造設備の基準については、建築基準法及び消防法（昭和二十三年法律第百八十六号）の定めるところによる。</w:t>
      </w:r>
    </w:p>
    <w:p>
      <w:pPr>
        <w:pStyle w:val="Heading3"/>
      </w:pPr>
      <w:r>
        <w:t>第四節　運営に関する基準</w:t>
      </w:r>
    </w:p>
    <w:p>
      <w:pPr>
        <w:pStyle w:val="Heading4"/>
      </w:pPr>
      <w:r>
        <w:t>第百十三条（内容及び手続の説明及び契約の締結等）</w:t>
      </w:r>
    </w:p>
    <w:p>
      <w:r>
        <w:t>指定地域密着型特定施設入居者生活介護事業者は、あらかじめ、入居申込者又はその家族に対し、第百二十五条の重要事項に関する規程の概要、従業者の勤務の体制、利用料の額及びその改定の方法その他の入居申込者のサービスの選択に資すると認められる重要事項を記した文書を交付して説明を行い、入居及び指定地域密着型特定施設入居者生活介護の提供に関する契約を文書により締結しなければならない。</w:t>
      </w:r>
    </w:p>
    <w:p>
      <w:pPr>
        <w:pStyle w:val="Heading5"/>
        <w:ind w:left="440"/>
      </w:pPr>
      <w:r>
        <w:t>２</w:t>
      </w:r>
    </w:p>
    <w:p>
      <w:pPr>
        <w:ind w:left="440"/>
      </w:pPr>
      <w:r>
        <w:t>指定地域密着型特定施設入居者生活介護事業者は、前項の契約において、入居者の権利を不当に狭めるような契約解除の条件を定めてはならない。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地域密着型特定施設入居者生活介護事業者は、より適切な指定地域密着型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第三条の七第二項から第六項までの規定は、第一項の規定による文書の交付について準用する。</w:t>
      </w:r>
    </w:p>
    <w:p>
      <w:pPr>
        <w:pStyle w:val="Heading4"/>
      </w:pPr>
      <w:r>
        <w:t>第百十四条（指定地域密着型特定施設入居者生活介護の提供の開始等）</w:t>
      </w:r>
    </w:p>
    <w:p>
      <w:r>
        <w:t>指定地域密着型特定施設入居者生活介護事業者は、正当な理由なく入居者に対する指定地域密着型特定施設入居者生活介護の提供を拒んではならない。</w:t>
      </w:r>
    </w:p>
    <w:p>
      <w:pPr>
        <w:pStyle w:val="Heading5"/>
        <w:ind w:left="440"/>
      </w:pPr>
      <w:r>
        <w:t>２</w:t>
      </w:r>
    </w:p>
    <w:p>
      <w:pPr>
        <w:ind w:left="440"/>
      </w:pPr>
      <w:r>
        <w:t>指定地域密着型特定施設入居者生活介護事業者は、入居者が指定地域密着型特定施設入居者生活介護に代えて当該指定地域密着型特定施設入居者生活介護事業者以外の者が提供する介護サービスを利用することを妨げてはならない。</w:t>
      </w:r>
    </w:p>
    <w:p>
      <w:pPr>
        <w:pStyle w:val="Heading5"/>
        <w:ind w:left="440"/>
      </w:pPr>
      <w:r>
        <w:t>３</w:t>
      </w:r>
    </w:p>
    <w:p>
      <w:pPr>
        <w:ind w:left="440"/>
      </w:pPr>
      <w:r>
        <w:t>指定地域密着型特定施設入居者生活介護事業者は、入居申込者又は入居者（以下「入居者等」という。）が入院治療を要する者であること等入居者等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指定地域密着型特定施設入居者生活介護事業者は、指定地域密着型特定施設入居者生活介護の提供に当たっては、利用者の心身の状況、その置かれている環境等の把握に努めなければならない。</w:t>
      </w:r>
    </w:p>
    <w:p>
      <w:pPr>
        <w:pStyle w:val="Heading4"/>
      </w:pPr>
      <w:r>
        <w:t>第百十五条</w:t>
      </w:r>
    </w:p>
    <w:p>
      <w:r>
        <w:t>削除</w:t>
      </w:r>
    </w:p>
    <w:p>
      <w:pPr>
        <w:pStyle w:val="Heading4"/>
      </w:pPr>
      <w:r>
        <w:t>第百十六条（サービスの提供の記録）</w:t>
      </w:r>
    </w:p>
    <w:p>
      <w:r>
        <w:t>指定地域密着型特定施設入居者生活介護事業者は、指定地域密着型特定施設入居者生活介護の開始に際しては、当該開始の年月日及び入居している指定地域密着型特定施設の名称を、指定地域密着型特定施設入居者生活介護の終了に際しては、当該終了の年月日を、利用者の被保険者証に記載しなければならない。</w:t>
      </w:r>
    </w:p>
    <w:p>
      <w:pPr>
        <w:pStyle w:val="Heading5"/>
        <w:ind w:left="440"/>
      </w:pPr>
      <w:r>
        <w:t>２</w:t>
      </w:r>
    </w:p>
    <w:p>
      <w:pPr>
        <w:ind w:left="440"/>
      </w:pPr>
      <w:r>
        <w:t>指定地域密着型特定施設入居者生活介護事業者は、指定地域密着型特定施設入居者生活介護を提供した際には、提供した具体的なサービスの内容等を記録しなければならない。</w:t>
      </w:r>
    </w:p>
    <w:p>
      <w:pPr>
        <w:pStyle w:val="Heading4"/>
      </w:pPr>
      <w:r>
        <w:t>第百十七条（利用料等の受領）</w:t>
      </w:r>
    </w:p>
    <w:p>
      <w:r>
        <w:t>指定地域密着型特定施設入居者生活介護事業者は、法定代理受領サービスに該当する指定地域密着型特定施設入居者生活介護を提供した際には、その利用者から利用料の一部として、当該指定地域密着型特定施設入居者生活介護に係る地域密着型介護サービス費用基準額から当該指定地域密着型特定施設入居者生活介護事業者に支払われる地域密着型介護サービス費の額を控除して得た額の支払を受けるものとする。</w:t>
      </w:r>
    </w:p>
    <w:p>
      <w:pPr>
        <w:pStyle w:val="Heading5"/>
        <w:ind w:left="440"/>
      </w:pPr>
      <w:r>
        <w:t>２</w:t>
      </w:r>
    </w:p>
    <w:p>
      <w:pPr>
        <w:ind w:left="440"/>
      </w:pPr>
      <w:r>
        <w:t>指定地域密着型特定施設入居者生活介護事業者は、法定代理受領サービスに該当しない指定地域密着型特定施設入居者生活介護を提供した際にその利用者から支払を受ける利用料の額と、指定地域密着型特定施設入居者生活介護に係る地域密着型介護サービス費用基準額との間に、不合理な差額が生じないようにしなければならない。</w:t>
      </w:r>
    </w:p>
    <w:p>
      <w:pPr>
        <w:pStyle w:val="Heading5"/>
        <w:ind w:left="440"/>
      </w:pPr>
      <w:r>
        <w:t>３</w:t>
      </w:r>
    </w:p>
    <w:p>
      <w:pPr>
        <w:ind w:left="440"/>
      </w:pPr>
      <w:r>
        <w:t>指定地域密着型特定施設入居者生活介護事業者は、前二項の支払を受ける額のほか、次に掲げる費用の額の支払を利用者から受けることができる。</w:t>
      </w:r>
    </w:p>
    <w:p>
      <w:pPr>
        <w:pStyle w:val="ListBullet"/>
        <w:ind w:left="880"/>
      </w:pPr>
      <w:r>
        <w:t>一</w:t>
        <w:br/>
        <w:t>利用者の選定により提供される介護その他の日常生活上の便宜に要する費用</w:t>
      </w:r>
    </w:p>
    <w:p>
      <w:pPr>
        <w:pStyle w:val="ListBullet"/>
        <w:ind w:left="880"/>
      </w:pPr>
      <w:r>
        <w:t>二</w:t>
        <w:br/>
        <w:t>おむつ代</w:t>
      </w:r>
    </w:p>
    <w:p>
      <w:pPr>
        <w:pStyle w:val="ListBullet"/>
        <w:ind w:left="880"/>
      </w:pPr>
      <w:r>
        <w:t>三</w:t>
        <w:br/>
        <w:t>前二号に掲げるもののほか、指定地域密着型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地域密着型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第百十八条（指定地域密着型特定施設入居者生活介護の取扱方針）</w:t>
      </w:r>
    </w:p>
    <w:p>
      <w:r>
        <w:t>指定地域密着型特定施設入居者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指定地域密着型特定施設入居者生活介護は、地域密着型特定施設サービス計画に基づき、漫然かつ画一的なものとならないよう配慮して行われなければならない。</w:t>
      </w:r>
    </w:p>
    <w:p>
      <w:pPr>
        <w:pStyle w:val="Heading5"/>
        <w:ind w:left="440"/>
      </w:pPr>
      <w:r>
        <w:t>３</w:t>
      </w:r>
    </w:p>
    <w:p>
      <w:pPr>
        <w:ind w:left="440"/>
      </w:pPr>
      <w:r>
        <w:t>地域密着型特定施設従業者は、指定地域密着型特定施設入居者生活介護の提供に当たっては、懇切丁寧に行うことを旨とし、利用者又はその家族から求められたときは、サービスの提供方法等について、理解しやすいように説明を行わなければならない。</w:t>
      </w:r>
    </w:p>
    <w:p>
      <w:pPr>
        <w:pStyle w:val="Heading5"/>
        <w:ind w:left="440"/>
      </w:pPr>
      <w:r>
        <w:t>４</w:t>
      </w:r>
    </w:p>
    <w:p>
      <w:pPr>
        <w:ind w:left="440"/>
      </w:pPr>
      <w:r>
        <w:t>指定地域密着型特定施設入居者生活介護事業者は、指定地域密着型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指定地域密着型特定施設入居者生活介護事業者は、前項の身体的拘束等を行う場合には、その態様及び時間、その際の利用者の心身の状況並びに緊急やむを得ない理由を記録しなければならない。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指定地域密着型特定施設入居者生活介護事業者は、身体的拘束等の適正化を図るため、次に掲げる措置を講じなければならない。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指定地域密着型特定施設入居者生活介護事業者は、自らその提供する指定地域密着型特定施設入居者生活介護の質の評価を行い、常にその改善を図らなければならない。</w:t>
      </w:r>
    </w:p>
    <w:p>
      <w:pPr>
        <w:pStyle w:val="Heading4"/>
      </w:pPr>
      <w:r>
        <w:t>第百十九条（地域密着型特定施設サービス計画の作成）</w:t>
      </w:r>
    </w:p>
    <w:p>
      <w:r>
        <w:t>指定地域密着型特定施設の管理者は、計画作成担当者（第百十条第一項第四号の計画作成担当者をいう。以下この条において同じ。）に地域密着型特定施設サービス計画の作成に関する業務を担当させるものとする。</w:t>
      </w:r>
    </w:p>
    <w:p>
      <w:pPr>
        <w:pStyle w:val="Heading5"/>
        <w:ind w:left="440"/>
      </w:pPr>
      <w:r>
        <w:t>２</w:t>
      </w:r>
    </w:p>
    <w:p>
      <w:pPr>
        <w:ind w:left="440"/>
      </w:pPr>
      <w:r>
        <w:t>計画作成担当者は、地域密着型特定施設サービス計画の作成に当たっては、適切な方法により、利用者について、その有する能力、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Heading5"/>
        <w:ind w:left="440"/>
      </w:pPr>
      <w:r>
        <w:t>３</w:t>
      </w:r>
    </w:p>
    <w:p>
      <w:pPr>
        <w:ind w:left="440"/>
      </w:pPr>
      <w:r>
        <w:t>計画作成担当者は、利用者又はその家族の希望、利用者について把握された解決すべき課題に基づき、他の地域密着型特定施設従業者と協議の上、サービスの目標及びその達成時期、サービスの内容、サービスを提供する上での留意点等を盛り込んだ地域密着型特定施設サービス計画の原案を作成しなければならない。</w:t>
      </w:r>
    </w:p>
    <w:p>
      <w:pPr>
        <w:pStyle w:val="Heading5"/>
        <w:ind w:left="440"/>
      </w:pPr>
      <w:r>
        <w:t>４</w:t>
      </w:r>
    </w:p>
    <w:p>
      <w:pPr>
        <w:ind w:left="440"/>
      </w:pPr>
      <w:r>
        <w:t>計画作成担当者は、地域密着型特定施設サービス計画の作成に当たっては、その原案の内容について利用者又はその家族に対して説明し、文書により利用者の同意を得なければならない。</w:t>
      </w:r>
    </w:p>
    <w:p>
      <w:pPr>
        <w:pStyle w:val="Heading5"/>
        <w:ind w:left="440"/>
      </w:pPr>
      <w:r>
        <w:t>５</w:t>
      </w:r>
    </w:p>
    <w:p>
      <w:pPr>
        <w:ind w:left="440"/>
      </w:pPr>
      <w:r>
        <w:t>計画作成担当者は、地域密着型特定施設サービス計画を作成した際には、当該地域密着型特定施設サービス計画を利用者に交付しなければならない。</w:t>
      </w:r>
    </w:p>
    <w:p>
      <w:pPr>
        <w:pStyle w:val="Heading5"/>
        <w:ind w:left="440"/>
      </w:pPr>
      <w:r>
        <w:t>６</w:t>
      </w:r>
    </w:p>
    <w:p>
      <w:pPr>
        <w:ind w:left="440"/>
      </w:pPr>
      <w:r>
        <w:t>計画作成担当者は、地域密着型特定施設サービス計画作成後においても、他の地域密着型特定施設従業者との連絡を継続的に行うことにより、地域密着型特定施設サービス計画の実施状況の把握を行うとともに、利用者についての解決すべき課題の把握を行い、必要に応じて地域密着型特定施設サービス計画の変更を行うものとする。</w:t>
      </w:r>
    </w:p>
    <w:p>
      <w:pPr>
        <w:pStyle w:val="Heading5"/>
        <w:ind w:left="440"/>
      </w:pPr>
      <w:r>
        <w:t>７</w:t>
      </w:r>
    </w:p>
    <w:p>
      <w:pPr>
        <w:ind w:left="440"/>
      </w:pPr>
      <w:r>
        <w:t>第二項から第五項までの規定は、前項に規定する地域密着型特定施設サービス計画の変更について準用する。</w:t>
      </w:r>
    </w:p>
    <w:p>
      <w:pPr>
        <w:pStyle w:val="Heading4"/>
      </w:pPr>
      <w:r>
        <w:t>第百二十条（介護）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指定地域密着型特定施設入居者生活介護事業者は、自ら入浴が困難な利用者について、一週間に二回以上、適切な方法により、入浴させ、又は清しきしなければならない。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指定地域密着型特定施設入居者生活介護事業者は、利用者の心身の状況に応じ、適切な方法により、排せつの自立について必要な援助を行わなければならない。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指定地域密着型特定施設入居者生活介護事業者は、前三項に定めるほか、利用者に対し、食事、離床、着替え、整容その他日常生活上の世話を適切に行わなければならない。</w:t>
      </w:r>
    </w:p>
    <w:p>
      <w:pPr>
        <w:pStyle w:val="Heading4"/>
      </w:pPr>
      <w:r>
        <w:t>第百二十一条（機能訓練）</w:t>
      </w:r>
    </w:p>
    <w:p>
      <w:r>
        <w:t>指定地域密着型特定施設入居者生活介護事業者は、利用者の心身の状況等を踏まえ、必要に応じて日常生活を送る上で必要な生活機能の改善又は維持のための機能訓練を行わなければならない。</w:t>
      </w:r>
    </w:p>
    <w:p>
      <w:pPr>
        <w:pStyle w:val="Heading4"/>
      </w:pPr>
      <w:r>
        <w:t>第百二十二条（健康管理）</w:t>
      </w:r>
    </w:p>
    <w:p>
      <w:r>
        <w:t>指定地域密着型特定施設の看護職員は、常に利用者の健康の状況に注意するとともに、健康保持のための適切な措置を講じなければならない。</w:t>
      </w:r>
    </w:p>
    <w:p>
      <w:pPr>
        <w:pStyle w:val="Heading4"/>
      </w:pPr>
      <w:r>
        <w:t>第百二十三条（相談及び援助）</w:t>
      </w:r>
    </w:p>
    <w:p>
      <w:r>
        <w:t>指定地域密着型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第百二十四条（利用者の家族との連携等）</w:t>
      </w:r>
    </w:p>
    <w:p>
      <w:r>
        <w:t>指定地域密着型特定施設入居者生活介護事業者は、常に利用者の家族との連携を図るとともに、利用者とその家族との交流等の機会を確保するよう努めなければならない。</w:t>
      </w:r>
    </w:p>
    <w:p>
      <w:pPr>
        <w:pStyle w:val="Heading4"/>
      </w:pPr>
      <w:r>
        <w:t>第百二十五条（運営規程）</w:t>
      </w:r>
    </w:p>
    <w:p>
      <w:r>
        <w:t>指定地域密着型特定施設入居者生活介護事業者は、指定地域密着型特定施設ごとに、次に掲げる事業の運営についての重要事項に関する規程を定めておかなければならない。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地域密着型特定施設従業者の職種、員数及び職務内容</w:t>
      </w:r>
    </w:p>
    <w:p>
      <w:pPr>
        <w:pStyle w:val="ListBullet"/>
        <w:ind w:left="880"/>
      </w:pPr>
      <w:r>
        <w:t>三</w:t>
        <w:br/>
        <w:t>入居定員及び居室数</w:t>
      </w:r>
    </w:p>
    <w:p>
      <w:pPr>
        <w:pStyle w:val="ListBullet"/>
        <w:ind w:left="880"/>
      </w:pPr>
      <w:r>
        <w:t>四</w:t>
        <w:br/>
        <w:t>指定地域密着型特定施設入居者生活介護の内容及び利用料その他の費用の額</w:t>
      </w:r>
    </w:p>
    <w:p>
      <w:pPr>
        <w:pStyle w:val="ListBullet"/>
        <w:ind w:left="880"/>
      </w:pPr>
      <w:r>
        <w:t>五</w:t>
        <w:br/>
        <w:t>利用者が介護居室又は一時介護室に移る場合の条件及び手続</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その他運営に関する重要事項</w:t>
      </w:r>
    </w:p>
    <w:p>
      <w:pPr>
        <w:pStyle w:val="Heading4"/>
      </w:pPr>
      <w:r>
        <w:t>第百二十六条（勤務体制の確保等）</w:t>
      </w:r>
    </w:p>
    <w:p>
      <w:r>
        <w:t>指定地域密着型特定施設入居者生活介護事業者は、利用者に対し、適切な指定地域密着型特定施設入居者生活介護その他のサービスを提供できるよう、従業者の勤務の体制を定めておかなければならない。</w:t>
      </w:r>
    </w:p>
    <w:p>
      <w:pPr>
        <w:pStyle w:val="Heading5"/>
        <w:ind w:left="440"/>
      </w:pPr>
      <w:r>
        <w:t>２</w:t>
      </w:r>
    </w:p>
    <w:p>
      <w:pPr>
        <w:ind w:left="440"/>
      </w:pPr>
      <w:r>
        <w:t>指定地域密着型特定施設入居者生活介護事業者は、当該指定地域密着型特定施設の従業者によって指定地域密着型特定施設入居者生活介護を提供しなければならない。</w:t>
        <w:br/>
        <w:t>ただし、当該指定地域密着型特定施設入居者生活介護事業者が業務の管理及び指揮命令を確実に行うことができる場合は、この限りでない。</w:t>
      </w:r>
    </w:p>
    <w:p>
      <w:pPr>
        <w:pStyle w:val="Heading5"/>
        <w:ind w:left="440"/>
      </w:pPr>
      <w:r>
        <w:t>３</w:t>
      </w:r>
    </w:p>
    <w:p>
      <w:pPr>
        <w:ind w:left="440"/>
      </w:pPr>
      <w:r>
        <w:t>指定地域密着型特定施設入居者生活介護事業者は、前項ただし書の規定により指定地域密着型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指定地域密着型特定施設入居者生活介護事業者は、地域密着型特定施設従業者の資質の向上のために、その研修の機会を確保しなければならない。</w:t>
      </w:r>
    </w:p>
    <w:p>
      <w:pPr>
        <w:pStyle w:val="Heading4"/>
      </w:pPr>
      <w:r>
        <w:t>第百二十七条（協力医療機関等）</w:t>
      </w:r>
    </w:p>
    <w:p>
      <w:r>
        <w:t>指定地域密着型特定施設入居者生活介護事業者は、利用者の病状の急変等に備えるため、あらかじめ、協力医療機関を定めておかなければならない。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指定地域密着型特定施設入居者生活介護事業者は、あらかじめ、協力歯科医療機関を定めておくよう努めなければならない。</w:t>
      </w:r>
    </w:p>
    <w:p>
      <w:pPr>
        <w:pStyle w:val="Heading4"/>
      </w:pPr>
      <w:r>
        <w:t>第百二十八条（記録の整備）</w:t>
      </w:r>
    </w:p>
    <w:p>
      <w:r>
        <w:t>指定地域密着型特定施設入居者生活介護事業者は、従業者、設備、備品及び会計に関する諸記録を整備しておかなければならない。</w:t>
      </w:r>
    </w:p>
    <w:p>
      <w:pPr>
        <w:pStyle w:val="Heading5"/>
        <w:ind w:left="440"/>
      </w:pPr>
      <w:r>
        <w:t>２</w:t>
      </w:r>
    </w:p>
    <w:p>
      <w:pPr>
        <w:ind w:left="440"/>
      </w:pPr>
      <w:r>
        <w:t>指定地域密着型特定施設入居者生活介護事業者は、利用者に対する指定地域密着型特定施設入居者生活介護の提供に関する次の各号に掲げる記録を整備し、その完結の日から二年間保存しなければならない。</w:t>
      </w:r>
    </w:p>
    <w:p>
      <w:pPr>
        <w:pStyle w:val="ListBullet"/>
        <w:ind w:left="880"/>
      </w:pPr>
      <w:r>
        <w:t>一</w:t>
        <w:br/>
        <w:t>地域密着型特定施設サービス計画</w:t>
      </w:r>
    </w:p>
    <w:p>
      <w:pPr>
        <w:pStyle w:val="ListBullet"/>
        <w:ind w:left="880"/>
      </w:pPr>
      <w:r>
        <w:t>二</w:t>
        <w:br/>
        <w:t>第百十六条第二項に規定する提供した具体的なサービスの内容等の記録</w:t>
      </w:r>
    </w:p>
    <w:p>
      <w:pPr>
        <w:pStyle w:val="ListBullet"/>
        <w:ind w:left="880"/>
      </w:pPr>
      <w:r>
        <w:t>三</w:t>
        <w:br/>
        <w:t>第百十八条第五項に規定する身体的拘束等の態様及び時間、その際の利用者の心身の状況並びに緊急やむを得ない理由の記録</w:t>
      </w:r>
    </w:p>
    <w:p>
      <w:pPr>
        <w:pStyle w:val="ListBullet"/>
        <w:ind w:left="880"/>
      </w:pPr>
      <w:r>
        <w:t>四</w:t>
        <w:br/>
        <w:t>第百二十六条第三項に規定する結果等の記録</w:t>
      </w:r>
    </w:p>
    <w:p>
      <w:pPr>
        <w:pStyle w:val="ListBullet"/>
        <w:ind w:left="880"/>
      </w:pPr>
      <w:r>
        <w:t>五</w:t>
        <w:br/>
        <w:t>次条において準用する第三条の二十六に規定する市町村への通知に係る記録</w:t>
      </w:r>
    </w:p>
    <w:p>
      <w:pPr>
        <w:pStyle w:val="ListBullet"/>
        <w:ind w:left="880"/>
      </w:pPr>
      <w:r>
        <w:t>六</w:t>
        <w:br/>
        <w:t>次条において準用する第三条の三十六第二項に規定する苦情の内容等の記録</w:t>
      </w:r>
    </w:p>
    <w:p>
      <w:pPr>
        <w:pStyle w:val="ListBullet"/>
        <w:ind w:left="880"/>
      </w:pPr>
      <w:r>
        <w:t>七</w:t>
        <w:br/>
        <w:t>次条において準用する第三条の三十八第二項に規定する事故の状況及び事故に際して採った処置についての記録</w:t>
      </w:r>
    </w:p>
    <w:p>
      <w:pPr>
        <w:pStyle w:val="ListBullet"/>
        <w:ind w:left="880"/>
      </w:pPr>
      <w:r>
        <w:t>八</w:t>
        <w:br/>
        <w:t>次条において準用する第三十四条第二項に規定する報告、評価、要望、助言等の記録</w:t>
      </w:r>
    </w:p>
    <w:p>
      <w:pPr>
        <w:pStyle w:val="Heading4"/>
      </w:pPr>
      <w:r>
        <w:t>第百二十九条（準用）</w:t>
      </w:r>
    </w:p>
    <w:p>
      <w:r>
        <w:t>第三条の十、第三条の十一、第三条の二十、第三条の二十六、第三条の三十二から第三条の三十六まで、第三条の三十八、第三条の三十九、第二十八条、第三十二条、第三十三条、第三十四条第一項から第四項まで及び第八十条の規定は、指定地域密着型特定施設入居者生活介護の事業について準用する。</w:t>
        <w:br/>
        <w:t>この場合において、第三条の三十二中「定期巡回・随時対応型介護看護従業者」とあるのは「地域密着型特定施設従業者」と、第二十八条第二項中「この節」とあるのは「第六章第四節」と、第三十四条第一項中「地域密着型通所介護について知見を有する者」とあるのは「地域密着型特定施設入居者生活介護について知見を有する者」と、「六月」とあるのは「二月」と読み替えるものとする。</w:t>
      </w:r>
    </w:p>
    <w:p>
      <w:pPr>
        <w:pStyle w:val="Heading2"/>
      </w:pPr>
      <w:r>
        <w:t>第七章　地域密着型介護老人福祉施設入所者生活介護</w:t>
      </w:r>
    </w:p>
    <w:p>
      <w:pPr>
        <w:pStyle w:val="Heading3"/>
      </w:pPr>
      <w:r>
        <w:t>第一節　基本方針</w:t>
      </w:r>
    </w:p>
    <w:p>
      <w:pPr>
        <w:pStyle w:val="Heading4"/>
      </w:pPr>
      <w:r>
        <w:t>第百三十条（基本方針）</w:t>
      </w:r>
    </w:p>
    <w:p>
      <w:r>
        <w:t>指定地域密着型サービスに該当する地域密着型介護老人福祉施設入所者生活介護（以下「指定地域密着型介護老人福祉施設入所者生活介護」という。）の事業を行う地域密着型介護老人福祉施設（以下「指定地域密着型介護老人福祉施設」という。）は、地域密着型施設サービス計画（法第八条第二十二項に規定する地域密着型施設サービス計画をいう。以下同じ。）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指定地域密着型介護老人福祉施設は、入所者の意思及び人格を尊重し、常にその者の立場に立って指定地域密着型介護老人福祉施設入所者生活介護を提供するように努めなければならない。</w:t>
      </w:r>
    </w:p>
    <w:p>
      <w:pPr>
        <w:pStyle w:val="Heading5"/>
        <w:ind w:left="440"/>
      </w:pPr>
      <w:r>
        <w:t>３</w:t>
      </w:r>
    </w:p>
    <w:p>
      <w:pPr>
        <w:ind w:left="440"/>
      </w:pPr>
      <w:r>
        <w:t>指定地域密着型介護老人福祉施設は、明るく家庭的な雰囲気を有し、地域や家庭との結び付きを重視した運営を行い、市町村、居宅介護支援事業者、居宅サービス事業者、地域密着型サービス事業者、他の介護保険施設その他の保健医療サービス又は福祉サービスを提供する者との密接な連携に努めなければならない。</w:t>
      </w:r>
    </w:p>
    <w:p>
      <w:pPr>
        <w:pStyle w:val="Heading3"/>
      </w:pPr>
      <w:r>
        <w:t>第二節　人員に関する基準</w:t>
      </w:r>
    </w:p>
    <w:p>
      <w:pPr>
        <w:pStyle w:val="Heading4"/>
      </w:pPr>
      <w:r>
        <w:t>第百三十一条（従業者の員数）</w:t>
      </w:r>
    </w:p>
    <w:p>
      <w:r>
        <w:t>指定地域密着型介護老人福祉施設に置くべき従業者の員数は、次のとおりとする。</w:t>
      </w:r>
    </w:p>
    <w:p>
      <w:pPr>
        <w:pStyle w:val="ListBullet"/>
        <w:ind w:left="880"/>
      </w:pPr>
      <w:r>
        <w:t>一</w:t>
        <w:br/>
        <w:t>医師</w:t>
        <w:br/>
        <w:br/>
        <w:br/>
        <w:t>入所者に対し健康管理及び療養上の指導を行うために必要な数</w:t>
      </w:r>
    </w:p>
    <w:p>
      <w:pPr>
        <w:pStyle w:val="ListBullet"/>
        <w:ind w:left="880"/>
      </w:pPr>
      <w:r>
        <w:t>二</w:t>
        <w:br/>
        <w:t>生活相談員</w:t>
        <w:br/>
        <w:br/>
        <w:br/>
        <w:t>一以上</w:t>
      </w:r>
    </w:p>
    <w:p>
      <w:pPr>
        <w:pStyle w:val="ListBullet"/>
        <w:ind w:left="880"/>
      </w:pPr>
      <w:r>
        <w:t>三</w:t>
        <w:br/>
        <w:t>介護職員又は看護師若しくは准看護師（以下この章において「看護職員」という。）</w:t>
      </w:r>
    </w:p>
    <w:p>
      <w:pPr>
        <w:pStyle w:val="ListBullet"/>
        <w:ind w:left="880"/>
      </w:pPr>
      <w:r>
        <w:t>四</w:t>
        <w:br/>
        <w:t>栄養士</w:t>
        <w:br/>
        <w:br/>
        <w:br/>
        <w:t>一以上</w:t>
      </w:r>
    </w:p>
    <w:p>
      <w:pPr>
        <w:pStyle w:val="ListBullet"/>
        <w:ind w:left="880"/>
      </w:pPr>
      <w:r>
        <w:t>五</w:t>
        <w:br/>
        <w:t>機能訓練指導員</w:t>
        <w:br/>
        <w:br/>
        <w:br/>
        <w:t>一以上</w:t>
      </w:r>
    </w:p>
    <w:p>
      <w:pPr>
        <w:pStyle w:val="ListBullet"/>
        <w:ind w:left="880"/>
      </w:pPr>
      <w:r>
        <w:t>六</w:t>
        <w:br/>
        <w:t>介護支援専門員</w:t>
        <w:br/>
        <w:br/>
        <w:br/>
        <w:t>一以上</w:t>
      </w:r>
    </w:p>
    <w:p>
      <w:pPr>
        <w:pStyle w:val="Heading5"/>
        <w:ind w:left="440"/>
      </w:pPr>
      <w:r>
        <w:t>２</w:t>
      </w:r>
    </w:p>
    <w:p>
      <w:pPr>
        <w:ind w:left="440"/>
      </w:pPr>
      <w:r>
        <w:t>前項の入所者の数は、前年度の平均値とする。</w:t>
        <w:br/>
        <w:t>ただし、新規に指定を受ける場合は、推定数による。</w:t>
      </w:r>
    </w:p>
    <w:p>
      <w:pPr>
        <w:pStyle w:val="Heading5"/>
        <w:ind w:left="440"/>
      </w:pPr>
      <w:r>
        <w:t>３</w:t>
      </w:r>
    </w:p>
    <w:p>
      <w:pPr>
        <w:ind w:left="440"/>
      </w:pPr>
      <w:r>
        <w:t>指定地域密着型介護老人福祉施設の従業者は、専ら当該指定地域密着型介護老人福祉施設の職務に従事する者でなければならない。</w:t>
        <w:br/>
        <w:t>ただし、指定地域密着型介護老人福祉施設（ユニット型指定地域密着型介護老人福祉施設（第百五十八条に規定するユニット型指定地域密着型介護老人福祉施設をいう。以下この項において同じ。）を除く。以下この項において同じ。）にユニット型指定介護老人福祉施設（指定介護老人福祉施設の人員、設備及び運営に関する基準（平成十一年厚生省令第三十九号。以下「指定介護老人福祉施設基準」という。）第三十八条に規定するユニット型指定介護老人福祉施設をいう。以下この項において同じ。）を併設する場合の指定地域密着型介護老人福祉施設及びユニット型指定介護老人福祉施設の介護職員及び看護職員（指定介護老人福祉施設基準第四十七条第二項の規定に基づき配置される看護職員に限る。）又は指定地域密着型介護老人福祉施設にユニット型指定地域密着型介護老人福祉施設を併設する場合の指定地域密着型介護老人福祉施設及びユニット型指定地域密着型介護老人福祉施設の介護職員及び看護職員（第百六十七条第二項の規定に基づき配置される看護職員に限る。）を除き、入所者の処遇に支障がない場合は、この限りでない。</w:t>
      </w:r>
    </w:p>
    <w:p>
      <w:pPr>
        <w:pStyle w:val="Heading5"/>
        <w:ind w:left="440"/>
      </w:pPr>
      <w:r>
        <w:t>４</w:t>
      </w:r>
    </w:p>
    <w:p>
      <w:pPr>
        <w:ind w:left="440"/>
      </w:pPr>
      <w:r>
        <w:t>第一項第一号の規定にかかわらず、サテライト型居住施設（当該施設を設置しようとする者により設置される当該施設以外の指定介護老人福祉施設、指定地域密着型介護老人福祉施設（サテライト型居住施設である指定地域密着型介護老人福祉施設を除く。第八項第一号及び第十七項、第百三十二条第一項第六号並びに第百六十条第一項第三号において同じ。）、介護老人保健施設、介護医療院又は病院若しくは診療所であって当該施設に対する支援機能を有するもの（以下この章において「本体施設」という。）との密接な連携を確保しつつ、本体施設とは別の場所で運営される指定地域密着型介護老人福祉施設をいう。以下同じ。）の医師については、本体施設の医師により当該サテライト型居住施設の入所者の健康管理が適切に行われると認められるときは、これを置かないことができる。</w:t>
      </w:r>
    </w:p>
    <w:p>
      <w:pPr>
        <w:pStyle w:val="Heading5"/>
        <w:ind w:left="440"/>
      </w:pPr>
      <w:r>
        <w:t>５</w:t>
      </w:r>
    </w:p>
    <w:p>
      <w:pPr>
        <w:ind w:left="440"/>
      </w:pPr>
      <w:r>
        <w:t>第一項第二号の生活相談員は、常勤の者でなければならない。</w:t>
        <w:br/>
        <w:t>ただし、サテライト型居住施設にあっては、常勤換算方法で一以上とする。</w:t>
      </w:r>
    </w:p>
    <w:p>
      <w:pPr>
        <w:pStyle w:val="Heading5"/>
        <w:ind w:left="440"/>
      </w:pPr>
      <w:r>
        <w:t>６</w:t>
      </w:r>
    </w:p>
    <w:p>
      <w:pPr>
        <w:ind w:left="440"/>
      </w:pPr>
      <w:r>
        <w:t>第一項第三号の介護職員のうち、一人以上は、常勤の者でなければならない。</w:t>
      </w:r>
    </w:p>
    <w:p>
      <w:pPr>
        <w:pStyle w:val="Heading5"/>
        <w:ind w:left="440"/>
      </w:pPr>
      <w:r>
        <w:t>７</w:t>
      </w:r>
    </w:p>
    <w:p>
      <w:pPr>
        <w:ind w:left="440"/>
      </w:pPr>
      <w:r>
        <w:t>第一項第三号の看護職員のうち、一人以上は、常勤の者でなければならない。</w:t>
        <w:br/>
        <w:t>ただし、サテライト型居住施設にあっては、常勤換算方法で一以上とする。</w:t>
      </w:r>
    </w:p>
    <w:p>
      <w:pPr>
        <w:pStyle w:val="Heading5"/>
        <w:ind w:left="440"/>
      </w:pPr>
      <w:r>
        <w:t>８</w:t>
      </w:r>
    </w:p>
    <w:p>
      <w:pPr>
        <w:ind w:left="440"/>
      </w:pPr>
      <w:r>
        <w:t>第一項第二号及び第四号から第六号までの規定にかかわらず、サテライト型居住施設の生活相談員、栄養士、機能訓練指導員又は介護支援専門員については、次に掲げる本体施設の場合には、次の各号に掲げる区分に応じ、当該各号に定める職員により当該サテライト型居住施設の入所者の処遇が適切に行われると認められるときは、これを置かないことができる。</w:t>
      </w:r>
    </w:p>
    <w:p>
      <w:pPr>
        <w:pStyle w:val="ListBullet"/>
        <w:ind w:left="880"/>
      </w:pPr>
      <w:r>
        <w:t>一</w:t>
        <w:br/>
        <w:t>指定介護老人福祉施設又は指定地域密着型介護老人福祉施設</w:t>
        <w:br/>
        <w:br/>
        <w:br/>
        <w:t>栄養士、機能訓練指導員又は介護支援専門員</w:t>
      </w:r>
    </w:p>
    <w:p>
      <w:pPr>
        <w:pStyle w:val="ListBullet"/>
        <w:ind w:left="880"/>
      </w:pPr>
      <w:r>
        <w:t>二</w:t>
        <w:br/>
        <w:t>介護老人保健施設</w:t>
        <w:br/>
        <w:br/>
        <w:br/>
        <w:t>支援相談員、栄養士、理学療法士、作業療法士若しくは言語聴覚士又は介護支援専門員</w:t>
      </w:r>
    </w:p>
    <w:p>
      <w:pPr>
        <w:pStyle w:val="ListBullet"/>
        <w:ind w:left="880"/>
      </w:pPr>
      <w:r>
        <w:t>三</w:t>
        <w:br/>
        <w:t>病院</w:t>
        <w:br/>
        <w:br/>
        <w:br/>
        <w:t>栄養士（病床数百以上の病院の場合に限る。）又は介護支援専門員（指定介護療養型医療施設の場合に限る。）</w:t>
      </w:r>
    </w:p>
    <w:p>
      <w:pPr>
        <w:pStyle w:val="ListBullet"/>
        <w:ind w:left="880"/>
      </w:pPr>
      <w:r>
        <w:t>四</w:t>
        <w:br/>
        <w:t>介護医療院</w:t>
        <w:br/>
        <w:br/>
        <w:br/>
        <w:t>栄養士又は介護支援専門員</w:t>
      </w:r>
    </w:p>
    <w:p>
      <w:pPr>
        <w:pStyle w:val="Heading5"/>
        <w:ind w:left="440"/>
      </w:pPr>
      <w:r>
        <w:t>９</w:t>
      </w:r>
    </w:p>
    <w:p>
      <w:pPr>
        <w:ind w:left="440"/>
      </w:pPr>
      <w:r>
        <w:t>第一項第五号の機能訓練指導員は、日常生活を営むのに必要な機能を改善し、又はその減退を防止するための訓練を行う能力を有すると認められる者でなければならない。</w:t>
      </w:r>
    </w:p>
    <w:p>
      <w:pPr>
        <w:pStyle w:val="Heading5"/>
        <w:ind w:left="440"/>
      </w:pPr>
      <w:r>
        <w:t>１０</w:t>
      </w:r>
    </w:p>
    <w:p>
      <w:pPr>
        <w:ind w:left="440"/>
      </w:pPr>
      <w:r>
        <w:t>第一項第五号の機能訓練指導員は、当該指定地域密着型介護老人福祉施設の他の職務に従事することができる。</w:t>
      </w:r>
    </w:p>
    <w:p>
      <w:pPr>
        <w:pStyle w:val="Heading5"/>
        <w:ind w:left="440"/>
      </w:pPr>
      <w:r>
        <w:t>１１</w:t>
      </w:r>
    </w:p>
    <w:p>
      <w:pPr>
        <w:ind w:left="440"/>
      </w:pPr>
      <w:r>
        <w:t>第一項第六号の介護支援専門員は、専らその職務に従事する常勤の者でなければならない。</w:t>
        <w:br/>
        <w:t>ただし、入所者の処遇に支障がない場合は、当該指定地域密着型介護老人福祉施設の他の職務に従事することができる。</w:t>
      </w:r>
    </w:p>
    <w:p>
      <w:pPr>
        <w:pStyle w:val="Heading5"/>
        <w:ind w:left="440"/>
      </w:pPr>
      <w:r>
        <w:t>１２</w:t>
      </w:r>
    </w:p>
    <w:p>
      <w:pPr>
        <w:ind w:left="440"/>
      </w:pPr>
      <w:r>
        <w:t>指定地域密着型介護老人福祉施設に指定短期入所生活介護事業所又は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百二十九条第一項に規定する指定介護予防短期入所生活介護事業所（以下「指定短期入所生活介護事業所等」という。）が併設される場合においては、当該指定短期入所生活介護事業所等の医師については、当該指定地域密着型介護老人福祉施設の医師により当該指定短期入所生活介護事業所等の利用者の健康管理が適切に行われると認められるときは、これを置かないことができる。</w:t>
      </w:r>
    </w:p>
    <w:p>
      <w:pPr>
        <w:pStyle w:val="Heading5"/>
        <w:ind w:left="440"/>
      </w:pPr>
      <w:r>
        <w:t>１３</w:t>
      </w:r>
    </w:p>
    <w:p>
      <w:pPr>
        <w:ind w:left="440"/>
      </w:pPr>
      <w:r>
        <w:t>指定地域密着型介護老人福祉施設に指定通所介護事業所（指定居宅サービス等基準第九十三条第一項に規定する指定通所介護事業所をいう。以下同じ。）、指定短期入所生活介護事業所等、指定地域密着型通所介護事業所又は併設型指定認知症対応型通所介護の事業を行う事業所若しくは指定地域密着型介護予防サービス基準第五条第一項に規定する併設型指定介護予防認知症対応型通所介護の事業を行う事業所が併設される場合においては、当該併設される事業所の生活相談員、栄養士又は機能訓練指導員については、当該指定地域密着型介護老人福祉施設の生活相談員、栄養士又は機能訓練指導員により当該事業所の利用者の処遇が適切に行われると認められるときは、これを置かないことができる。</w:t>
      </w:r>
    </w:p>
    <w:p>
      <w:pPr>
        <w:pStyle w:val="Heading5"/>
        <w:ind w:left="440"/>
      </w:pPr>
      <w:r>
        <w:t>１４</w:t>
      </w:r>
    </w:p>
    <w:p>
      <w:pPr>
        <w:ind w:left="440"/>
      </w:pPr>
      <w:r>
        <w:t>指定地域密着型介護老人福祉施設に併設される指定短期入所生活介護事業所等の入所定員は、当該指定地域密着型介護老人福祉施設の入所定員と同数を上限とする。</w:t>
      </w:r>
    </w:p>
    <w:p>
      <w:pPr>
        <w:pStyle w:val="Heading5"/>
        <w:ind w:left="440"/>
      </w:pPr>
      <w:r>
        <w:t>１５</w:t>
      </w:r>
    </w:p>
    <w:p>
      <w:pPr>
        <w:ind w:left="440"/>
      </w:pPr>
      <w:r>
        <w:t>指定地域密着型介護老人福祉施設に指定小規模多機能型居宅介護事業所又は指定看護小規模多機能型居宅介護事業所が併設される場合においては、当該指定地域密着型介護老人福祉施設の介護支援専門員については、当該併設される指定小規模多機能型居宅介護事業所又は指定看護小規模多機能型居宅介護事業所の介護支援専門員により当該指定地域密着型介護老人福祉施設の利用者の処遇が適切に行われると認められるときは、これを置かないことができる。</w:t>
      </w:r>
    </w:p>
    <w:p>
      <w:pPr>
        <w:pStyle w:val="Heading5"/>
        <w:ind w:left="440"/>
      </w:pPr>
      <w:r>
        <w:t>１６</w:t>
      </w:r>
    </w:p>
    <w:p>
      <w:pPr>
        <w:ind w:left="440"/>
      </w:pPr>
      <w:r>
        <w:t>指定地域密着型介護老人福祉施設に指定小規模多機能型居宅介護事業所、指定看護小規模多機能型居宅介護事業所又は指定地域密着型介護予防サービス基準第四十四条第一項に規定する指定介護予防小規模多機能型居宅介護事業所（以下「指定小規模多機能型居宅介護事業所等」という。）が併設される場合においては、当該指定地域密着型介護老人福祉施設が前各項に定める人員に関する基準を満たす従業者を置くほか、当該指定小規模多機能型居宅介護事業所等に第六十三条若しくは第百七十一条又は指定地域密着型介護予防サービス基準第四十四条に定める人員に関する基準を満たす従業者が置かれているときは、当該指定地域密着型介護老人福祉施設の従業者は、当該指定小規模多機能型居宅介護事業所等の職務に従事することができる。</w:t>
      </w:r>
    </w:p>
    <w:p>
      <w:pPr>
        <w:pStyle w:val="Heading5"/>
        <w:ind w:left="440"/>
      </w:pPr>
      <w:r>
        <w:t>１７</w:t>
      </w:r>
    </w:p>
    <w:p>
      <w:pPr>
        <w:ind w:left="440"/>
      </w:pPr>
      <w:r>
        <w:t>第一項第一号の医師及び同項第六号の介護支援専門員の数は、サテライト型居住施設の本体施設である指定地域密着型介護老人福祉施設であって、当該サテライト型居住施設に医師又は介護支援専門員を置かない場合にあっては、指定地域密着型介護老人福祉施設の入所者の数及び当該サテライト型居住施設の入所者の数の合計数を基礎として算出しなければならない。</w:t>
        <w:br/>
        <w:t>この場合にあって、介護支援専門員の数は、同号の規定にかかわらず、一以上（入所者の数が百又はその端数を増すごとに一を標準とする。）とする。</w:t>
      </w:r>
    </w:p>
    <w:p>
      <w:pPr>
        <w:pStyle w:val="Heading3"/>
      </w:pPr>
      <w:r>
        <w:t>第三節　設備に関する基準</w:t>
      </w:r>
    </w:p>
    <w:p>
      <w:pPr>
        <w:pStyle w:val="Heading4"/>
      </w:pPr>
      <w:r>
        <w:t>第百三十二条（設備）</w:t>
      </w:r>
    </w:p>
    <w:p>
      <w:r>
        <w:t>指定地域密着型介護老人福祉施設の設備の基準は、次のとおりとする。</w:t>
      </w:r>
    </w:p>
    <w:p>
      <w:pPr>
        <w:pStyle w:val="ListBullet"/>
        <w:ind w:left="880"/>
      </w:pPr>
      <w:r>
        <w:t>一</w:t>
        <w:br/>
        <w:t>居室</w:t>
      </w:r>
    </w:p>
    <w:p>
      <w:pPr>
        <w:pStyle w:val="ListBullet"/>
        <w:ind w:left="880"/>
      </w:pPr>
      <w:r>
        <w:t>二</w:t>
        <w:br/>
        <w:t>静養室</w:t>
        <w:br/>
        <w:t>介護職員室又は看護職員室に近接して設けること。</w:t>
      </w:r>
    </w:p>
    <w:p>
      <w:pPr>
        <w:pStyle w:val="ListBullet"/>
        <w:ind w:left="880"/>
      </w:pPr>
      <w:r>
        <w:t>三</w:t>
        <w:br/>
        <w:t>浴室</w:t>
        <w:br/>
        <w:t>要介護者が入浴するのに適したものとすること。</w:t>
      </w:r>
    </w:p>
    <w:p>
      <w:pPr>
        <w:pStyle w:val="ListBullet"/>
        <w:ind w:left="880"/>
      </w:pPr>
      <w:r>
        <w:t>四</w:t>
        <w:br/>
        <w:t>洗面設備</w:t>
      </w:r>
    </w:p>
    <w:p>
      <w:pPr>
        <w:pStyle w:val="ListBullet"/>
        <w:ind w:left="880"/>
      </w:pPr>
      <w:r>
        <w:t>五</w:t>
        <w:br/>
        <w:t>便所</w:t>
      </w:r>
    </w:p>
    <w:p>
      <w:pPr>
        <w:pStyle w:val="ListBullet"/>
        <w:ind w:left="880"/>
      </w:pPr>
      <w:r>
        <w:t>六</w:t>
        <w:br/>
        <w:t>医務室</w:t>
        <w:br/>
        <w:t>医療法第一条の五第二項に規定する診療所とすることとし、入所者を診療するために必要な医薬品及び医療機器を備えるほか、必要に応じて臨床検査設備を設けること。ただし、本体施設が指定介護老人福祉施設又は指定地域密着型介護老人福祉施設であるサテライト型居住施設については医務室を必要とせず、入所者を診療するために必要な医薬品及び医療機器を備えるほか、必要に応じて臨床検査設備を設けることで足りるものとする。</w:t>
      </w:r>
    </w:p>
    <w:p>
      <w:pPr>
        <w:pStyle w:val="ListBullet"/>
        <w:ind w:left="880"/>
      </w:pPr>
      <w:r>
        <w:t>七</w:t>
        <w:br/>
        <w:t>食堂及び機能訓練室</w:t>
      </w:r>
    </w:p>
    <w:p>
      <w:pPr>
        <w:pStyle w:val="ListBullet"/>
        <w:ind w:left="880"/>
      </w:pPr>
      <w:r>
        <w:t>八</w:t>
        <w:br/>
        <w:t>廊下幅</w:t>
        <w:br/>
        <w:t>一・五メートル以上とすること。ただし、中廊下の幅は、一・八メートル以上とすること。なお、廊下の一部の幅を拡張すること等により、入所者、従業者等の円滑な往来に支障が生じないと認められるときは、これによらないことができる。</w:t>
      </w:r>
    </w:p>
    <w:p>
      <w:pPr>
        <w:pStyle w:val="ListBullet"/>
        <w:ind w:left="880"/>
      </w:pPr>
      <w:r>
        <w:t>九</w:t>
        <w:br/>
        <w:t>消火設備その他の非常災害に際して必要な設備を設けること。</w:t>
      </w:r>
    </w:p>
    <w:p>
      <w:pPr>
        <w:pStyle w:val="Heading5"/>
        <w:ind w:left="440"/>
      </w:pPr>
      <w:r>
        <w:t>２</w:t>
      </w:r>
    </w:p>
    <w:p>
      <w:pPr>
        <w:ind w:left="440"/>
      </w:pPr>
      <w:r>
        <w:t>前項各号に掲げる設備は、専ら当該指定地域密着型介護老人福祉施設の用に供するものでなければならない。</w:t>
        <w:br/>
        <w:t>ただし、入所者の処遇に支障がない場合は、この限りでない。</w:t>
      </w:r>
    </w:p>
    <w:p>
      <w:pPr>
        <w:pStyle w:val="Heading3"/>
      </w:pPr>
      <w:r>
        <w:t>第四節　運営に関する基準</w:t>
      </w:r>
    </w:p>
    <w:p>
      <w:pPr>
        <w:pStyle w:val="Heading4"/>
      </w:pPr>
      <w:r>
        <w:t>第百三十三条（サービス提供困難時の対応）</w:t>
      </w:r>
    </w:p>
    <w:p>
      <w:r>
        <w:t>指定地域密着型介護老人福祉施設は、入所申込者が入院治療を必要とする場合その他入所申込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第百三十四条（入退所）</w:t>
      </w:r>
    </w:p>
    <w:p>
      <w:r>
        <w:t>指定地域密着型介護老人福祉施設は、身体上又は精神上著しい障害があるために常時の介護を必要とし、かつ、居宅においてこれを受けることが困難な者に対し、指定地域密着型介護老人福祉施設入所者生活介護を提供するものとする。</w:t>
      </w:r>
    </w:p>
    <w:p>
      <w:pPr>
        <w:pStyle w:val="Heading5"/>
        <w:ind w:left="440"/>
      </w:pPr>
      <w:r>
        <w:t>２</w:t>
      </w:r>
    </w:p>
    <w:p>
      <w:pPr>
        <w:ind w:left="440"/>
      </w:pPr>
      <w:r>
        <w:t>指定地域密着型介護老人福祉施設は、入所申込者の数が入所定員から入所者の数を差し引いた数を超えている場合には、介護の必要の程度及び家族等の状況を勘案し、指定地域密着型介護老人福祉施設入所者生活介護を受ける必要性が高いと認められる入所申込者を優先的に入所させるよう努めなければならない。</w:t>
      </w:r>
    </w:p>
    <w:p>
      <w:pPr>
        <w:pStyle w:val="Heading5"/>
        <w:ind w:left="440"/>
      </w:pPr>
      <w:r>
        <w:t>３</w:t>
      </w:r>
    </w:p>
    <w:p>
      <w:pPr>
        <w:ind w:left="440"/>
      </w:pPr>
      <w:r>
        <w:t>指定地域密着型介護老人福祉施設は、入所申込者の入所に際しては、その者に係る指定居宅介護支援事業者に対する照会等により、その者の心身の状況、生活歴、病歴、指定居宅サービス等の利用状況等の把握に努めなければならない。</w:t>
      </w:r>
    </w:p>
    <w:p>
      <w:pPr>
        <w:pStyle w:val="Heading5"/>
        <w:ind w:left="440"/>
      </w:pPr>
      <w:r>
        <w:t>４</w:t>
      </w:r>
    </w:p>
    <w:p>
      <w:pPr>
        <w:ind w:left="440"/>
      </w:pPr>
      <w:r>
        <w:t>指定地域密着型介護老人福祉施設は、入所者の心身の状況、その置かれている環境等に照らし、その者が居宅において日常生活を営むことができるかどうかについて定期的に検討しなければならない。</w:t>
      </w:r>
    </w:p>
    <w:p>
      <w:pPr>
        <w:pStyle w:val="Heading5"/>
        <w:ind w:left="440"/>
      </w:pPr>
      <w:r>
        <w:t>５</w:t>
      </w:r>
    </w:p>
    <w:p>
      <w:pPr>
        <w:ind w:left="440"/>
      </w:pPr>
      <w:r>
        <w:t>前項の検討に当たっては、生活相談員、介護職員、看護職員、介護支援専門員等の従業者の間で協議しなければならない。</w:t>
      </w:r>
    </w:p>
    <w:p>
      <w:pPr>
        <w:pStyle w:val="Heading5"/>
        <w:ind w:left="440"/>
      </w:pPr>
      <w:r>
        <w:t>６</w:t>
      </w:r>
    </w:p>
    <w:p>
      <w:pPr>
        <w:ind w:left="440"/>
      </w:pPr>
      <w:r>
        <w:t>指定地域密着型介護老人福祉施設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７</w:t>
      </w:r>
    </w:p>
    <w:p>
      <w:pPr>
        <w:ind w:left="440"/>
      </w:pPr>
      <w:r>
        <w:t>指定地域密着型介護老人福祉施設は、入所者の退所に際しては、居宅サービス計画の作成等の援助に資するため、指定居宅介護支援事業者に対する情報の提供に努めるほか、保健医療サービス又は福祉サービスを提供する者との密接な連携に努めなければならない。</w:t>
      </w:r>
    </w:p>
    <w:p>
      <w:pPr>
        <w:pStyle w:val="Heading4"/>
      </w:pPr>
      <w:r>
        <w:t>第百三十五条（サービスの提供の記録）</w:t>
      </w:r>
    </w:p>
    <w:p>
      <w:r>
        <w:t>指定地域密着型介護老人福祉施設は、入所に際しては入所の年月日並びに入所している介護保険施設の種類及び名称を、退所に際しては退所の年月日を、当該者の被保険者証に記載しなければならない。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指定地域密着型介護老人福祉施設は、指定地域密着型介護老人福祉施設入所者生活介護を提供した際には、提供した具体的なサービスの内容等を記録しなければならない。</w:t>
      </w:r>
    </w:p>
    <w:p>
      <w:pPr>
        <w:pStyle w:val="Heading4"/>
      </w:pPr>
      <w:r>
        <w:t>第百三十六条（利用料等の受領）</w:t>
      </w:r>
    </w:p>
    <w:p>
      <w:r>
        <w:t>指定地域密着型介護老人福祉施設は、法定代理受領サービスに該当する指定地域密着型介護老人福祉施設入所者生活介護を提供した際には、入所者から利用料の一部として、当該指定地域密着型介護老人福祉施設入所者生活介護に係る地域密着型介護サービス費用基準額（介護保険法施行法（平成九年法律第百二十四号。以下「施行法」という。）第十三条第三項に規定する要介護旧措置入所者にあっては、当該指定地域密着型介護老人福祉施設入所者生活介護について同項に規定する厚生労働大臣が定める基準により算定した費用の額（その額が現に当該指定地域密着型介護老人福祉施設入所者生活介護に要した費用の額を超えるときは、当該現に指定地域密着型介護老人福祉施設入所者生活介護に要した費用の額とする。）とする。次項並びに第百六十一条第一項及び第二項において同じ。）から当該指定地域密着型介護老人福祉施設に支払われる地域密着型介護サービス費の額を控除して得た額の支払を受けるものとする。</w:t>
      </w:r>
    </w:p>
    <w:p>
      <w:pPr>
        <w:pStyle w:val="Heading5"/>
        <w:ind w:left="440"/>
      </w:pPr>
      <w:r>
        <w:t>２</w:t>
      </w:r>
    </w:p>
    <w:p>
      <w:pPr>
        <w:ind w:left="440"/>
      </w:pPr>
      <w:r>
        <w:t>指定地域密着型介護老人福祉施設は、法定代理受領サービスに該当しない指定地域密着型介護老人福祉施設入所者生活介護を提供した際に入所者から支払を受ける利用料の額と、地域密着型介護サービス費用基準額との間に、不合理な差額が生じないようにしなければならない。</w:t>
      </w:r>
    </w:p>
    <w:p>
      <w:pPr>
        <w:pStyle w:val="Heading5"/>
        <w:ind w:left="440"/>
      </w:pPr>
      <w:r>
        <w:t>３</w:t>
      </w:r>
    </w:p>
    <w:p>
      <w:pPr>
        <w:ind w:left="440"/>
      </w:pPr>
      <w:r>
        <w:t>指定地域密着型介護老人福祉施設は、前二項の支払を受ける額のほか、次に掲げる費用の額の支払を受けることができる。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所者に支給された場合は、同条第二項第一号に規定する食費の基準費用額（特定要介護旧措置入所者（施行法第十三条第五項に規定する特定要介護旧措置入所者をいう。以下同じ。）にあっては、同項第一号に規定する食費の特定基準費用額。第百六十一条第三項第一号において同じ。）（法第五十一条の三第四項の規定により当該特定入所者介護サービス費が入所者に代わり当該指定地域密着型介護老人福祉施設に支払われた場合は、同条第二項第一号に規定する食費の負担限度額（特定要介護旧措置入所者にあっては、施行法第十三条第五項第一号に規定する食費の特定負担限度額。第百六十一条第三項第一号において同じ。））を限度とする。）</w:t>
      </w:r>
    </w:p>
    <w:p>
      <w:pPr>
        <w:pStyle w:val="ListBullet"/>
        <w:ind w:left="880"/>
      </w:pPr>
      <w:r>
        <w:t>二</w:t>
        <w:br/>
        <w:t>居住に要する費用（法第五十一条の三第一項の規定により特定入所者介護サービス費が入所者に支給された場合は、同条第二項第二号に規定する居住費の基準費用額（特定要介護旧措置入所者にあっては、施行法第十三条第五項第二号に規定する居住費の特定基準費用額。第百六十一条第三項第二号において同じ。）（法第五十一条の三第四項の規定により当該特定入所者介護サービス費が入所者に代わり当該指定地域密着型介護老人福祉施設に支払われた場合は、同条第二項第二号に規定する居住費の負担限度額（特定要介護旧措置入所者にあっては、施行法第十三条第五項第二号に規定する居住費の特定負担限度額。第百六十一条第三項第二号において同じ。））を限度とする。）</w:t>
      </w:r>
    </w:p>
    <w:p>
      <w:pPr>
        <w:pStyle w:val="ListBullet"/>
        <w:ind w:left="880"/>
      </w:pPr>
      <w:r>
        <w:t>三</w:t>
        <w:br/>
        <w:t>厚生労働大臣の定める基準に基づき入所者が選定する特別な居室の提供を行ったことに伴い必要となる費用</w:t>
      </w:r>
    </w:p>
    <w:p>
      <w:pPr>
        <w:pStyle w:val="ListBullet"/>
        <w:ind w:left="880"/>
      </w:pPr>
      <w:r>
        <w:t>四</w:t>
        <w:br/>
        <w:t>厚生労働大臣の定める基準に基づき入所者が選定する特別な食事の提供を行ったことに伴い必要となる費用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指定地域密着型介護老人福祉施設入所者生活介護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地域密着型介護老人福祉施設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br/>
        <w:t>ただし、同項第一号から第四号までに掲げる費用に係る同意については、文書によるものとする。</w:t>
      </w:r>
    </w:p>
    <w:p>
      <w:pPr>
        <w:pStyle w:val="Heading4"/>
      </w:pPr>
      <w:r>
        <w:t>第百三十七条（指定地域密着型介護老人福祉施設入所者生活介護の取扱方針）</w:t>
      </w:r>
    </w:p>
    <w:p>
      <w:r>
        <w:t>指定地域密着型介護老人福祉施設は、地域密着型施設サービス計画に基づき、入所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指定地域密着型介護老人福祉施設入所者生活介護は、地域密着型施設サービス計画に基づき、漫然かつ画一的なものとならないよう配慮して行われなければならない。</w:t>
      </w:r>
    </w:p>
    <w:p>
      <w:pPr>
        <w:pStyle w:val="Heading5"/>
        <w:ind w:left="440"/>
      </w:pPr>
      <w:r>
        <w:t>３</w:t>
      </w:r>
    </w:p>
    <w:p>
      <w:pPr>
        <w:ind w:left="440"/>
      </w:pPr>
      <w:r>
        <w:t>指定地域密着型介護老人福祉施設の従業者は、指定地域密着型介護老人福祉施設入所者生活介護の提供に当たっては、懇切丁寧に行うことを旨とし、入所者又はその家族に対し、処遇上必要な事項について、理解しやすいように説明を行わなければならない。</w:t>
      </w:r>
    </w:p>
    <w:p>
      <w:pPr>
        <w:pStyle w:val="Heading5"/>
        <w:ind w:left="440"/>
      </w:pPr>
      <w:r>
        <w:t>４</w:t>
      </w:r>
    </w:p>
    <w:p>
      <w:pPr>
        <w:ind w:left="440"/>
      </w:pPr>
      <w:r>
        <w:t>指定地域密着型介護老人福祉施設は、指定地域密着型介護老人福祉施設入所者生活介護の提供に当たっては、当該入所者又は他の入所者等の生命又は身体を保護するため緊急やむを得ない場合を除き、身体的拘束等を行ってはならない。</w:t>
      </w:r>
    </w:p>
    <w:p>
      <w:pPr>
        <w:pStyle w:val="Heading5"/>
        <w:ind w:left="440"/>
      </w:pPr>
      <w:r>
        <w:t>５</w:t>
      </w:r>
    </w:p>
    <w:p>
      <w:pPr>
        <w:ind w:left="440"/>
      </w:pPr>
      <w:r>
        <w:t>指定地域密着型介護老人福祉施設は、前項の身体的拘束等を行う場合には、その態様及び時間、その際の入所者の心身の状況並びに緊急やむを得ない理由を記録しなければならない。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指定地域密着型介護老人福祉施設は、身体的拘束等の適正化を図るため、次に掲げる措置を講じなければならない。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指定地域密着型介護老人福祉施設は、自らその提供する指定地域密着型介護老人福祉施設入所者生活介護の質の評価を行い、常にその改善を図らなければならない。</w:t>
      </w:r>
    </w:p>
    <w:p>
      <w:pPr>
        <w:pStyle w:val="Heading4"/>
      </w:pPr>
      <w:r>
        <w:t>第百三十八条（地域密着型施設サービス計画の作成）</w:t>
      </w:r>
    </w:p>
    <w:p>
      <w:r>
        <w:t>指定地域密着型介護老人福祉施設の管理者は、介護支援専門員に地域密着型施設サービス計画の作成に関する業務を担当させるものとする。</w:t>
      </w:r>
    </w:p>
    <w:p>
      <w:pPr>
        <w:pStyle w:val="Heading5"/>
        <w:ind w:left="440"/>
      </w:pPr>
      <w:r>
        <w:t>２</w:t>
      </w:r>
    </w:p>
    <w:p>
      <w:pPr>
        <w:ind w:left="440"/>
      </w:pPr>
      <w:r>
        <w:t>地域密着型施設サービス計画に関する業務を担当する介護支援専門員（以下「計画担当介護支援専門員」という。）は、地域密着型施設サービス計画の作成に当たっては、入所者の日常生活全般を支援する観点から、当該地域の住民による自発的な活動によるサービス等の利用も含めて地域密着型施設サービス計画上に位置付けるよう努めなければならない。</w:t>
      </w:r>
    </w:p>
    <w:p>
      <w:pPr>
        <w:pStyle w:val="Heading5"/>
        <w:ind w:left="440"/>
      </w:pPr>
      <w:r>
        <w:t>３</w:t>
      </w:r>
    </w:p>
    <w:p>
      <w:pPr>
        <w:ind w:left="440"/>
      </w:pPr>
      <w:r>
        <w:t>計画担当介護支援専門員は、地域密着型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br/>
        <w:t>この場合において、計画担当介護支援専門員は、面接の趣旨を入所者及びその家族に対して十分に説明し、理解を得なければならない。</w:t>
      </w:r>
    </w:p>
    <w:p>
      <w:pPr>
        <w:pStyle w:val="Heading5"/>
        <w:ind w:left="440"/>
      </w:pPr>
      <w:r>
        <w:t>５</w:t>
      </w:r>
    </w:p>
    <w:p>
      <w:pPr>
        <w:ind w:left="440"/>
      </w:pPr>
      <w:r>
        <w:t>計画担当介護支援専門員は、入所者の希望及び入所者についてのアセスメントの結果に基づき、入所者の家族の希望を勘案して、入所者及びその家族の生活に対する意向、総合的な援助の方針、生活全般の解決すべき課題、指定地域密着型介護老人福祉施設入所者生活介護の目標及びその達成時期、指定地域密着型介護老人福祉施設入所者生活介護の内容、指定地域密着型介護老人福祉施設入所者生活介護を提供する上での留意事項等を記載した地域密着型施設サービス計画の原案を作成しなければならない。</w:t>
      </w:r>
    </w:p>
    <w:p>
      <w:pPr>
        <w:pStyle w:val="Heading5"/>
        <w:ind w:left="440"/>
      </w:pPr>
      <w:r>
        <w:t>６</w:t>
      </w:r>
    </w:p>
    <w:p>
      <w:pPr>
        <w:ind w:left="440"/>
      </w:pPr>
      <w:r>
        <w:t>計画担当介護支援専門員は、サービス担当者会議（入所者に対する指定地域密着型介護老人福祉施設入所者生活介護の提供に当たる他の担当者（以下この条において「担当者」という。）を召集して行う会議をいう。以下この章において同じ。）の開催、担当者に対する照会等により、当該地域密着型施設サービス計画の原案の内容について、担当者から、専門的な見地からの意見を求めるものとする。</w:t>
      </w:r>
    </w:p>
    <w:p>
      <w:pPr>
        <w:pStyle w:val="Heading5"/>
        <w:ind w:left="440"/>
      </w:pPr>
      <w:r>
        <w:t>７</w:t>
      </w:r>
    </w:p>
    <w:p>
      <w:pPr>
        <w:ind w:left="440"/>
      </w:pPr>
      <w:r>
        <w:t>計画担当介護支援専門員は、地域密着型施設サービス計画の原案の内容について入所者又はその家族に対して説明し、文書により入所者の同意を得なければならない。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計画担当介護支援専門員は、地域密着型施設サービス計画を作成した際には、当該地域密着型施設サービス計画を入所者に交付しなければならない。</w:t>
      </w:r>
    </w:p>
    <w:p>
      <w:pPr>
        <w:pStyle w:val="Heading5"/>
        <w:ind w:left="440"/>
      </w:pPr>
      <w:r>
        <w:t>９</w:t>
      </w:r>
    </w:p>
    <w:p>
      <w:pPr>
        <w:ind w:left="440"/>
      </w:pPr>
      <w:r>
        <w:t>計画担当介護支援専門員は、地域密着型施設サービス計画の作成後、地域密着型施設サービス計画の実施状況の把握（入所者についての継続的なアセスメントを含む。）を行い、必要に応じて地域密着型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ListBullet"/>
        <w:ind w:left="880"/>
      </w:pPr>
      <w:r>
        <w:t>一</w:t>
        <w:br/>
        <w:t>定期的に入所者に面接すること。</w:t>
      </w:r>
    </w:p>
    <w:p>
      <w:pPr>
        <w:pStyle w:val="ListBullet"/>
        <w:ind w:left="880"/>
      </w:pPr>
      <w:r>
        <w:t>二</w:t>
        <w:b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地域密着型施設サービス計画の変更の必要性について、担当者から、専門的な見地からの意見を求めるものとする。</w:t>
      </w:r>
    </w:p>
    <w:p>
      <w:pPr>
        <w:pStyle w:val="ListBullet"/>
        <w:ind w:left="880"/>
      </w:pPr>
      <w:r>
        <w:t>一</w:t>
        <w:br/>
        <w:t>入所者が法第二十八条第二項に規定する要介護更新認定を受けた場合</w:t>
      </w:r>
    </w:p>
    <w:p>
      <w:pPr>
        <w:pStyle w:val="ListBullet"/>
        <w:ind w:left="880"/>
      </w:pPr>
      <w:r>
        <w:t>二</w:t>
        <w:b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第二項から第八項までの規定は、第九項に規定する地域密着型施設サービス計画の変更について準用する。</w:t>
      </w:r>
    </w:p>
    <w:p>
      <w:pPr>
        <w:pStyle w:val="Heading4"/>
      </w:pPr>
      <w:r>
        <w:t>第百三十九条（介護）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指定地域密着型介護老人福祉施設は、一週間に二回以上、適切な方法により、入所者を入浴させ、又は清しきしなければならない。</w:t>
      </w:r>
    </w:p>
    <w:p>
      <w:pPr>
        <w:pStyle w:val="Heading5"/>
        <w:ind w:left="440"/>
      </w:pPr>
      <w:r>
        <w:t>３</w:t>
      </w:r>
    </w:p>
    <w:p>
      <w:pPr>
        <w:ind w:left="440"/>
      </w:pPr>
      <w:r>
        <w:t>指定地域密着型介護老人福祉施設は、入所者に対し、その心身の状況に応じて、適切な方法により、排せつの自立について必要な援助を行わなければならない。</w:t>
      </w:r>
    </w:p>
    <w:p>
      <w:pPr>
        <w:pStyle w:val="Heading5"/>
        <w:ind w:left="440"/>
      </w:pPr>
      <w:r>
        <w:t>４</w:t>
      </w:r>
    </w:p>
    <w:p>
      <w:pPr>
        <w:ind w:left="440"/>
      </w:pPr>
      <w:r>
        <w:t>指定地域密着型介護老人福祉施設は、おむつを使用せざるを得ない入所者のおむつを適切に取り替えなければならない。</w:t>
      </w:r>
    </w:p>
    <w:p>
      <w:pPr>
        <w:pStyle w:val="Heading5"/>
        <w:ind w:left="440"/>
      </w:pPr>
      <w:r>
        <w:t>５</w:t>
      </w:r>
    </w:p>
    <w:p>
      <w:pPr>
        <w:ind w:left="440"/>
      </w:pPr>
      <w:r>
        <w:t>指定地域密着型介護老人福祉施設は、褥瘡じよくそう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指定地域密着型介護老人福祉施設は、入所者に対し、前各項に規定するもののほか、離床、着替え、整容等の介護を適切に行わなければならない。</w:t>
      </w:r>
    </w:p>
    <w:p>
      <w:pPr>
        <w:pStyle w:val="Heading5"/>
        <w:ind w:left="440"/>
      </w:pPr>
      <w:r>
        <w:t>７</w:t>
      </w:r>
    </w:p>
    <w:p>
      <w:pPr>
        <w:ind w:left="440"/>
      </w:pPr>
      <w:r>
        <w:t>指定地域密着型介護老人福祉施設は、常時一人以上の介護職員を介護に従事させなければならない。</w:t>
      </w:r>
    </w:p>
    <w:p>
      <w:pPr>
        <w:pStyle w:val="Heading5"/>
        <w:ind w:left="440"/>
      </w:pPr>
      <w:r>
        <w:t>８</w:t>
      </w:r>
    </w:p>
    <w:p>
      <w:pPr>
        <w:ind w:left="440"/>
      </w:pPr>
      <w:r>
        <w:t>指定地域密着型介護老人福祉施設は、入所者に対し、その負担により、当該指定地域密着型介護老人福祉施設の従業者以外の者による介護を受けさせてはならない。</w:t>
      </w:r>
    </w:p>
    <w:p>
      <w:pPr>
        <w:pStyle w:val="Heading4"/>
      </w:pPr>
      <w:r>
        <w:t>第百四十条（食事）</w:t>
      </w:r>
    </w:p>
    <w:p>
      <w:r>
        <w:t>指定地域密着型介護老人福祉施設は、栄養並びに入所者の心身の状況及び嗜し</w:t>
        <w:br/>
        <w:t>好を考慮した食事を、適切な時間に提供しなければならない。</w:t>
      </w:r>
    </w:p>
    <w:p>
      <w:pPr>
        <w:pStyle w:val="Heading5"/>
        <w:ind w:left="440"/>
      </w:pPr>
      <w:r>
        <w:t>２</w:t>
      </w:r>
    </w:p>
    <w:p>
      <w:pPr>
        <w:ind w:left="440"/>
      </w:pPr>
      <w:r>
        <w:t>指定地域密着型介護老人福祉施設は、入所者が可能な限り離床して、食堂で食事を摂ることを支援しなければならない。</w:t>
      </w:r>
    </w:p>
    <w:p>
      <w:pPr>
        <w:pStyle w:val="Heading4"/>
      </w:pPr>
      <w:r>
        <w:t>第百四十一条（相談及び援助）</w:t>
      </w:r>
    </w:p>
    <w:p>
      <w:r>
        <w:t>指定地域密着型介護老人福祉施設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第百四十二条（社会生活上の便宜の提供等）</w:t>
      </w:r>
    </w:p>
    <w:p>
      <w:r>
        <w:t>指定地域密着型介護老人福祉施設は、教養娯楽設備等を備えるほか、適宜入所者のためのレクリエーション行事を行わなければならない。</w:t>
      </w:r>
    </w:p>
    <w:p>
      <w:pPr>
        <w:pStyle w:val="Heading5"/>
        <w:ind w:left="440"/>
      </w:pPr>
      <w:r>
        <w:t>２</w:t>
      </w:r>
    </w:p>
    <w:p>
      <w:pPr>
        <w:ind w:left="440"/>
      </w:pPr>
      <w:r>
        <w:t>指定地域密着型介護老人福祉施設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指定地域密着型介護老人福祉施設は、常に入所者の家族との連携を図るとともに、入所者とその家族との交流等の機会を確保するよう努めなければならない。</w:t>
      </w:r>
    </w:p>
    <w:p>
      <w:pPr>
        <w:pStyle w:val="Heading5"/>
        <w:ind w:left="440"/>
      </w:pPr>
      <w:r>
        <w:t>４</w:t>
      </w:r>
    </w:p>
    <w:p>
      <w:pPr>
        <w:ind w:left="440"/>
      </w:pPr>
      <w:r>
        <w:t>指定地域密着型介護老人福祉施設は、入所者の外出の機会を確保するよう努めなければならない。</w:t>
      </w:r>
    </w:p>
    <w:p>
      <w:pPr>
        <w:pStyle w:val="Heading4"/>
      </w:pPr>
      <w:r>
        <w:t>第百四十三条（機能訓練）</w:t>
      </w:r>
    </w:p>
    <w:p>
      <w:r>
        <w:t>指定地域密着型介護老人福祉施設は、入所者に対し、その心身の状況等に応じて、日常生活を営むのに必要な機能を改善し、又はその減退を防止するための訓練を行わなければならない。</w:t>
      </w:r>
    </w:p>
    <w:p>
      <w:pPr>
        <w:pStyle w:val="Heading4"/>
      </w:pPr>
      <w:r>
        <w:t>第百四十四条（健康管理）</w:t>
      </w:r>
    </w:p>
    <w:p>
      <w:r>
        <w:t>指定地域密着型介護老人福祉施設の医師又は看護職員は、常に入所者の健康の状況に注意し、必要に応じて健康保持のための適切な措置を採らなければならない。</w:t>
      </w:r>
    </w:p>
    <w:p>
      <w:pPr>
        <w:pStyle w:val="Heading4"/>
      </w:pPr>
      <w:r>
        <w:t>第百四十五条（入所者の入院期間中の取扱い）</w:t>
      </w:r>
    </w:p>
    <w:p>
      <w:r>
        <w:t>指定地域密着型介護老人福祉施設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指定地域密着型介護老人福祉施設に円滑に入所することができるようにしなければならない。</w:t>
      </w:r>
    </w:p>
    <w:p>
      <w:pPr>
        <w:pStyle w:val="Heading4"/>
      </w:pPr>
      <w:r>
        <w:t>第百四十五条の二（緊急時等の対応）</w:t>
      </w:r>
    </w:p>
    <w:p>
      <w:r>
        <w:t>指定地域密着型介護老人福祉施設は、現に指定地域密着型介護老人福祉施設入所者生活介護の提供を行っているときに入所者の病状の急変が生じた場合その他必要な場合のため、あらかじめ、第百三十一条第一項第一号に掲げる医師との連携方法その他の緊急時等における対応方法を定めておかなければならない。</w:t>
      </w:r>
    </w:p>
    <w:p>
      <w:pPr>
        <w:pStyle w:val="Heading4"/>
      </w:pPr>
      <w:r>
        <w:t>第百四十六条（管理者による管理）</w:t>
      </w:r>
    </w:p>
    <w:p>
      <w:r>
        <w:t>指定地域密着型介護老人福祉施設の管理者は、専ら当該指定地域密着型介護老人福祉施設の職務に従事する常勤の者でなければならない。</w:t>
        <w:br/>
        <w:t>ただし、当該指定地域密着型介護老人福祉施設の管理上支障がない場合は、同一敷地内にある他の事業所、施設等又は本体施設の職務（本体施設が病院又は診療所の場合は、管理者としての職務を除く。）に従事することができる。</w:t>
      </w:r>
    </w:p>
    <w:p>
      <w:pPr>
        <w:pStyle w:val="Heading4"/>
      </w:pPr>
      <w:r>
        <w:t>第百四十七条（計画担当介護支援専門員の責務）</w:t>
      </w:r>
    </w:p>
    <w:p>
      <w:r>
        <w:t>計画担当介護支援専門員は、第百三十八条に規定する業務のほか、次に掲げる業務を行うものとする。</w:t>
      </w:r>
    </w:p>
    <w:p>
      <w:pPr>
        <w:pStyle w:val="ListBullet"/>
        <w:ind w:left="880"/>
      </w:pPr>
      <w:r>
        <w:t>一</w:t>
        <w:br/>
        <w:t>入所申込者の入所に際し、その者に係る指定居宅介護支援事業者に対する照会等により、その者の心身の状況、生活歴、病歴、指定居宅サービス等の利用状況等を把握すること。</w:t>
      </w:r>
    </w:p>
    <w:p>
      <w:pPr>
        <w:pStyle w:val="ListBullet"/>
        <w:ind w:left="880"/>
      </w:pPr>
      <w:r>
        <w:t>二</w:t>
        <w:br/>
        <w:t>入所者の心身の状況、その置かれている環境等に照らし、その者が居宅において日常生活を営むことができるかどうかについて定期的に検討すること。</w:t>
      </w:r>
    </w:p>
    <w:p>
      <w:pPr>
        <w:pStyle w:val="ListBullet"/>
        <w:ind w:left="880"/>
      </w:pPr>
      <w:r>
        <w:t>三</w:t>
        <w:br/>
        <w:t>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うこと。</w:t>
      </w:r>
    </w:p>
    <w:p>
      <w:pPr>
        <w:pStyle w:val="ListBullet"/>
        <w:ind w:left="880"/>
      </w:pPr>
      <w:r>
        <w:t>四</w:t>
        <w:br/>
        <w:t>入所者の退所に際し、居宅サービス計画の作成等の援助に資するため、指定居宅介護支援事業者に対して情報を提供するほか、保健医療サービス又は福祉サービスを提供する者と密接に連携すること。</w:t>
      </w:r>
    </w:p>
    <w:p>
      <w:pPr>
        <w:pStyle w:val="ListBullet"/>
        <w:ind w:left="880"/>
      </w:pPr>
      <w:r>
        <w:t>五</w:t>
        <w:br/>
        <w:t>第百三十七条第五項に規定する身体的拘束等の態様及び時間、その際の入所者の心身の状況並びに緊急やむを得ない理由を記録すること。</w:t>
      </w:r>
    </w:p>
    <w:p>
      <w:pPr>
        <w:pStyle w:val="ListBullet"/>
        <w:ind w:left="880"/>
      </w:pPr>
      <w:r>
        <w:t>六</w:t>
        <w:br/>
        <w:t>第百五十七条において準用する第三条の三十六第二項に規定する苦情の内容等を記録すること。</w:t>
      </w:r>
    </w:p>
    <w:p>
      <w:pPr>
        <w:pStyle w:val="ListBullet"/>
        <w:ind w:left="880"/>
      </w:pPr>
      <w:r>
        <w:t>七</w:t>
        <w:br/>
        <w:t>第百五十五条第三項に規定する事故の状況及び事故に際して採った処置について記録すること。</w:t>
      </w:r>
    </w:p>
    <w:p>
      <w:pPr>
        <w:pStyle w:val="Heading4"/>
      </w:pPr>
      <w:r>
        <w:t>第百四十八条（運営規程）</w:t>
      </w:r>
    </w:p>
    <w:p>
      <w:r>
        <w:t>指定地域密着型介護老人福祉施設は、次に掲げる施設の運営についての重要事項に関する規程を定めておかなければならない。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入所定員</w:t>
      </w:r>
    </w:p>
    <w:p>
      <w:pPr>
        <w:pStyle w:val="ListBullet"/>
        <w:ind w:left="880"/>
      </w:pPr>
      <w:r>
        <w:t>四</w:t>
        <w:br/>
        <w:t>入所者に対する指定地域密着型介護老人福祉施設入所者生活介護の内容及び利用料その他の費用の額</w:t>
      </w:r>
    </w:p>
    <w:p>
      <w:pPr>
        <w:pStyle w:val="ListBullet"/>
        <w:ind w:left="880"/>
      </w:pPr>
      <w:r>
        <w:t>五</w:t>
        <w:br/>
        <w:t>施設の利用に当たっての留意事項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その他施設の運営に関する重要事項</w:t>
      </w:r>
    </w:p>
    <w:p>
      <w:pPr>
        <w:pStyle w:val="Heading4"/>
      </w:pPr>
      <w:r>
        <w:t>第百四十九条（勤務体制の確保等）</w:t>
      </w:r>
    </w:p>
    <w:p>
      <w:r>
        <w:t>指定地域密着型介護老人福祉施設は、入所者に対し、適切な指定地域密着型介護老人福祉施設入所者生活介護を提供することができるよう、従業者の勤務の体制を定めておかなければならない。</w:t>
      </w:r>
    </w:p>
    <w:p>
      <w:pPr>
        <w:pStyle w:val="Heading5"/>
        <w:ind w:left="440"/>
      </w:pPr>
      <w:r>
        <w:t>２</w:t>
      </w:r>
    </w:p>
    <w:p>
      <w:pPr>
        <w:ind w:left="440"/>
      </w:pPr>
      <w:r>
        <w:t>指定地域密着型介護老人福祉施設は、当該指定地域密着型介護老人福祉施設の従業者によって指定地域密着型介護老人福祉施設入所者生活介護を提供しなければならない。</w:t>
        <w:br/>
        <w:t>ただし、入所者の処遇に直接影響を及ぼさない業務については、この限りでない。</w:t>
      </w:r>
    </w:p>
    <w:p>
      <w:pPr>
        <w:pStyle w:val="Heading5"/>
        <w:ind w:left="440"/>
      </w:pPr>
      <w:r>
        <w:t>３</w:t>
      </w:r>
    </w:p>
    <w:p>
      <w:pPr>
        <w:ind w:left="440"/>
      </w:pPr>
      <w:r>
        <w:t>指定地域密着型介護老人福祉施設は、従業者に対し、その資質の向上のための研修の機会を確保しなければならない。</w:t>
      </w:r>
    </w:p>
    <w:p>
      <w:pPr>
        <w:pStyle w:val="Heading4"/>
      </w:pPr>
      <w:r>
        <w:t>第百五十条（定員の遵守）</w:t>
      </w:r>
    </w:p>
    <w:p>
      <w:r>
        <w:t>指定地域密着型介護老人福祉施設は、入所定員及び居室の定員を超えて入所させてはならない。</w:t>
        <w:br/>
        <w:t>ただし、災害、虐待その他のやむを得ない事情がある場合は、この限りでない。</w:t>
      </w:r>
    </w:p>
    <w:p>
      <w:pPr>
        <w:pStyle w:val="Heading4"/>
      </w:pPr>
      <w:r>
        <w:t>第百五十一条（衛生管理等）</w:t>
      </w:r>
    </w:p>
    <w:p>
      <w:r>
        <w:t>指定地域密着型介護老人福祉施設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指定地域密着型介護老人福祉施設は、当該指定地域密着型介護老人福祉施設において感染症又は食中毒が発生し、又はまん延しないように、次の各号に掲げる措置を講じなければならない。</w:t>
      </w:r>
    </w:p>
    <w:p>
      <w:pPr>
        <w:pStyle w:val="ListBullet"/>
        <w:ind w:left="880"/>
      </w:pPr>
      <w:r>
        <w:t>一</w:t>
        <w:br/>
        <w:t>当該指定地域密着型介護老人福祉施設における感染症及び食中毒の予防及びまん延の防止のための対策を検討する委員会をおおむね三月に一回以上開催するとともに、その結果について、介護職員その他の従業者に周知徹底を図ること。</w:t>
      </w:r>
    </w:p>
    <w:p>
      <w:pPr>
        <w:pStyle w:val="ListBullet"/>
        <w:ind w:left="880"/>
      </w:pPr>
      <w:r>
        <w:t>二</w:t>
        <w:br/>
        <w:t>当該指定地域密着型介護老人福祉施設における感染症及び食中毒の予防及びまん延の防止のための指針を整備すること。</w:t>
      </w:r>
    </w:p>
    <w:p>
      <w:pPr>
        <w:pStyle w:val="ListBullet"/>
        <w:ind w:left="880"/>
      </w:pPr>
      <w:r>
        <w:t>三</w:t>
        <w:br/>
        <w:t>当該指定地域密着型介護老人福祉施設において、介護職員その他の従業者に対し、感染症及び食中毒の予防及びまん延の防止のための研修を定期的に実施すること。</w:t>
      </w:r>
    </w:p>
    <w:p>
      <w:pPr>
        <w:pStyle w:val="ListBullet"/>
        <w:ind w:left="880"/>
      </w:pPr>
      <w:r>
        <w:t>四</w:t>
        <w:br/>
        <w:t>前三号に掲げるもののほか、別に厚生労働大臣が定める感染症又は食中毒が疑われる際の対処等に関する手順に沿った対応を行うこと。</w:t>
      </w:r>
    </w:p>
    <w:p>
      <w:pPr>
        <w:pStyle w:val="Heading4"/>
      </w:pPr>
      <w:r>
        <w:t>第百五十二条（協力病院等）</w:t>
      </w:r>
    </w:p>
    <w:p>
      <w:r>
        <w:t>指定地域密着型介護老人福祉施設は、入院治療を必要とする入所者のために、あらかじめ、協力病院を定めておかなければならない。</w:t>
      </w:r>
    </w:p>
    <w:p>
      <w:pPr>
        <w:pStyle w:val="Heading5"/>
        <w:ind w:left="440"/>
      </w:pPr>
      <w:r>
        <w:t>２</w:t>
      </w:r>
    </w:p>
    <w:p>
      <w:pPr>
        <w:ind w:left="440"/>
      </w:pPr>
      <w:r>
        <w:t>指定地域密着型介護老人福祉施設は、あらかじめ、協力歯科医療機関を定めておくよう努めなければならない。</w:t>
      </w:r>
    </w:p>
    <w:p>
      <w:pPr>
        <w:pStyle w:val="Heading4"/>
      </w:pPr>
      <w:r>
        <w:t>第百五十三条（秘密保持等）</w:t>
      </w:r>
    </w:p>
    <w:p>
      <w:r>
        <w:t>指定地域密着型介護老人福祉施設の従業者は、正当な理由がなく、その業務上知り得た入所者又はその家族の秘密を漏らしてはならない。</w:t>
      </w:r>
    </w:p>
    <w:p>
      <w:pPr>
        <w:pStyle w:val="Heading5"/>
        <w:ind w:left="440"/>
      </w:pPr>
      <w:r>
        <w:t>２</w:t>
      </w:r>
    </w:p>
    <w:p>
      <w:pPr>
        <w:ind w:left="440"/>
      </w:pPr>
      <w:r>
        <w:t>指定地域密着型介護老人福祉施設は、従業者であった者が、正当な理由がなく、その業務上知り得た入所者又はその家族の秘密を漏らすことがないよう、必要な措置を講じなければならない。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指定地域密着型介護老人福祉施設は、指定居宅介護支援事業者等に対して、入所者に関する情報を提供する際には、あらかじめ文書により入所者の同意を得ておかなければならない。</w:t>
      </w:r>
    </w:p>
    <w:p>
      <w:pPr>
        <w:pStyle w:val="Heading4"/>
      </w:pPr>
      <w:r>
        <w:t>第百五十四条（指定居宅介護支援事業者に対する利益供与等の禁止）</w:t>
      </w:r>
    </w:p>
    <w:p>
      <w:r>
        <w:t>指定地域密着型介護老人福祉施設は、指定居宅介護支援事業者又はその従業者に対し、要介護被保険者に当該指定地域密着型介護老人福祉施設を紹介することの対償として、金品その他の財産上の利益を供与してはならない。</w:t>
      </w:r>
    </w:p>
    <w:p>
      <w:pPr>
        <w:pStyle w:val="Heading5"/>
        <w:ind w:left="440"/>
      </w:pPr>
      <w:r>
        <w:t>２</w:t>
      </w:r>
    </w:p>
    <w:p>
      <w:pPr>
        <w:ind w:left="440"/>
      </w:pPr>
      <w:r>
        <w:t>指定地域密着型介護老人福祉施設は、指定居宅介護支援事業者又はその従業者から、当該指定地域密着型介護老人福祉施設からの退所者を紹介することの対償として、金品その他の財産上の利益を収受してはならない。</w:t>
      </w:r>
    </w:p>
    <w:p>
      <w:pPr>
        <w:pStyle w:val="Heading4"/>
      </w:pPr>
      <w:r>
        <w:t>第百五十五条（事故発生の防止及び発生時の対応）</w:t>
      </w:r>
    </w:p>
    <w:p>
      <w:r>
        <w:t>指定地域密着型介護老人福祉施設は、事故の発生又はその再発を防止するため、次の各号に定める措置を講じなければならない。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事故が発生した場合又はそれに至る危険性がある事態が生じた場合に、当該事実が報告され、その分析を通した改善策について、従業者に周知徹底を図る体制を整備すること。</w:t>
      </w:r>
    </w:p>
    <w:p>
      <w:pPr>
        <w:pStyle w:val="ListBullet"/>
        <w:ind w:left="880"/>
      </w:pPr>
      <w:r>
        <w:t>三</w:t>
        <w:br/>
        <w:t>事故発生の防止のための委員会及び従業者に対する研修を定期的に行うこと。</w:t>
      </w:r>
    </w:p>
    <w:p>
      <w:pPr>
        <w:pStyle w:val="Heading5"/>
        <w:ind w:left="440"/>
      </w:pPr>
      <w:r>
        <w:t>２</w:t>
      </w:r>
    </w:p>
    <w:p>
      <w:pPr>
        <w:ind w:left="440"/>
      </w:pPr>
      <w:r>
        <w:t>指定地域密着型介護老人福祉施設は、入所者に対する指定地域密着型介護老人福祉施設入所者生活介護の提供により事故が発生した場合は、速やかに市町村、入所者の家族等に連絡を行うとともに、必要な措置を講じなければならない。</w:t>
      </w:r>
    </w:p>
    <w:p>
      <w:pPr>
        <w:pStyle w:val="Heading5"/>
        <w:ind w:left="440"/>
      </w:pPr>
      <w:r>
        <w:t>３</w:t>
      </w:r>
    </w:p>
    <w:p>
      <w:pPr>
        <w:ind w:left="440"/>
      </w:pPr>
      <w:r>
        <w:t>指定地域密着型介護老人福祉施設は、前項の事故の状況及び事故に際して採った処置について記録しなければならない。</w:t>
      </w:r>
    </w:p>
    <w:p>
      <w:pPr>
        <w:pStyle w:val="Heading5"/>
        <w:ind w:left="440"/>
      </w:pPr>
      <w:r>
        <w:t>４</w:t>
      </w:r>
    </w:p>
    <w:p>
      <w:pPr>
        <w:ind w:left="440"/>
      </w:pPr>
      <w:r>
        <w:t>指定地域密着型介護老人福祉施設は、入所者に対する指定地域密着型介護老人福祉施設入所者生活介護の提供により賠償すべき事故が発生した場合は、損害賠償を速やかに行わなければならない。</w:t>
      </w:r>
    </w:p>
    <w:p>
      <w:pPr>
        <w:pStyle w:val="Heading4"/>
      </w:pPr>
      <w:r>
        <w:t>第百五十六条（記録の整備）</w:t>
      </w:r>
    </w:p>
    <w:p>
      <w:r>
        <w:t>指定地域密着型介護老人福祉施設は、従業者、設備及び会計に関する諸記録を整備しておかなければならない。</w:t>
      </w:r>
    </w:p>
    <w:p>
      <w:pPr>
        <w:pStyle w:val="Heading5"/>
        <w:ind w:left="440"/>
      </w:pPr>
      <w:r>
        <w:t>２</w:t>
      </w:r>
    </w:p>
    <w:p>
      <w:pPr>
        <w:ind w:left="440"/>
      </w:pPr>
      <w:r>
        <w:t>指定地域密着型介護老人福祉施設は、入所者に対する指定地域密着型介護老人福祉施設入所者生活介護の提供に関する次の各号に掲げる記録を整備し、その完結の日から二年間保存しなければならない。</w:t>
      </w:r>
    </w:p>
    <w:p>
      <w:pPr>
        <w:pStyle w:val="ListBullet"/>
        <w:ind w:left="880"/>
      </w:pPr>
      <w:r>
        <w:t>一</w:t>
        <w:br/>
        <w:t>地域密着型施設サービス計画</w:t>
      </w:r>
    </w:p>
    <w:p>
      <w:pPr>
        <w:pStyle w:val="ListBullet"/>
        <w:ind w:left="880"/>
      </w:pPr>
      <w:r>
        <w:t>二</w:t>
        <w:br/>
        <w:t>第百三十五条第二項に規定する提供した具体的なサービスの内容等の記録</w:t>
      </w:r>
    </w:p>
    <w:p>
      <w:pPr>
        <w:pStyle w:val="ListBullet"/>
        <w:ind w:left="880"/>
      </w:pPr>
      <w:r>
        <w:t>三</w:t>
        <w:br/>
        <w:t>第百三十七条第五項に規定する身体的拘束等の態様及び時間、その際の入所者の心身の状況並びに緊急やむを得ない理由の記録</w:t>
      </w:r>
    </w:p>
    <w:p>
      <w:pPr>
        <w:pStyle w:val="ListBullet"/>
        <w:ind w:left="880"/>
      </w:pPr>
      <w:r>
        <w:t>四</w:t>
        <w:br/>
        <w:t>次条において準用する第三条の二十六に規定する市町村への通知に係る記録</w:t>
      </w:r>
    </w:p>
    <w:p>
      <w:pPr>
        <w:pStyle w:val="ListBullet"/>
        <w:ind w:left="880"/>
      </w:pPr>
      <w:r>
        <w:t>五</w:t>
        <w:br/>
        <w:t>次条において準用する第三条の三十六第二項に規定する苦情の内容等の記録</w:t>
      </w:r>
    </w:p>
    <w:p>
      <w:pPr>
        <w:pStyle w:val="ListBullet"/>
        <w:ind w:left="880"/>
      </w:pPr>
      <w:r>
        <w:t>六</w:t>
        <w:br/>
        <w:t>前条第三項に規定する事故の状況及び事故に際して採った処置についての記録</w:t>
      </w:r>
    </w:p>
    <w:p>
      <w:pPr>
        <w:pStyle w:val="ListBullet"/>
        <w:ind w:left="880"/>
      </w:pPr>
      <w:r>
        <w:t>七</w:t>
        <w:br/>
        <w:t>次条において準用する第三十四条第二項に規定する報告、評価、要望、助言等の記録</w:t>
      </w:r>
    </w:p>
    <w:p>
      <w:pPr>
        <w:pStyle w:val="Heading4"/>
      </w:pPr>
      <w:r>
        <w:t>第百五十七条（準用）</w:t>
      </w:r>
    </w:p>
    <w:p>
      <w:r>
        <w:t>第三条の七、第三条の八、第三条の十、第三条の十一、第三条の二十、第三条の二十六、第三条の三十二、第三条の三十四、第三条の三十六、第三条の三十九、第二十八条、第三十二条及び第三十四条第一項から第四項までの規定は、指定地域密着型介護老人福祉施設について準用する。</w:t>
        <w:br/>
        <w:t>この場合において、第三条の七第一項中「第三条の二十九に規定する運営規程」とあるのは「第百四十八条に規定する重要事項に関する規程」と、「定期巡回・随時対応型訪問介護看護従業者」とあるのは「従業者」と、第三条の十一第一項中「指定定期巡回・随時対応型訪問介護看護の提供の開始に際し、」とあるのは「入所の際に」と、同条第二項中「指定居宅介護支援が利用者に対して行われていない等の場合であって必要と認めるときは、要介護認定」とあるのは「要介護認定」と、第三条の三十二中「定期巡回・随時対応型訪問介護看護従業者」とあるのは「従業者」と、第二十八条第二項中「この節」とあるのは「第七章第四節」と、第三十四条第一項中「地域密着型通所介護について知見を有する者」とあるのは「地域密着型介護老人福祉施設入所者生活介護について知見を有する者」と、「六月」とあるのは「二月」と読み替えるものとする。</w:t>
      </w:r>
    </w:p>
    <w:p>
      <w:pPr>
        <w:pStyle w:val="Heading3"/>
      </w:pPr>
      <w:r>
        <w:t>第五節　ユニット型指定地域密着型介護老人福祉施設の基本方針並びに設備及び運営に関する基準</w:t>
      </w:r>
    </w:p>
    <w:p>
      <w:pPr>
        <w:pStyle w:val="Heading4"/>
      </w:pPr>
      <w:r>
        <w:t>第百五十八条（この節の趣旨）</w:t>
      </w:r>
    </w:p>
    <w:p>
      <w:r>
        <w:t>第一節、第三節及び前節の規定にかかわらず、ユニット型指定地域密着型介護老人福祉施設（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指定地域密着型介護老人福祉施設をいう。以下同じ。）の基本方針並びに設備及び運営に関する基準については、この節に定めるところによる。</w:t>
      </w:r>
    </w:p>
    <w:p>
      <w:pPr>
        <w:pStyle w:val="Heading4"/>
      </w:pPr>
      <w:r>
        <w:t>第百五十九条（基本方針）</w:t>
      </w:r>
    </w:p>
    <w:p>
      <w:r>
        <w:t>ユニット型指定地域密着型介護老人福祉施設は、入居者一人一人の意思及び人格を尊重し、地域密着型施設サービス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指定地域密着型介護老人福祉施設は、地域や家庭との結び付きを重視した運営を行い、市町村、居宅介護支援事業者、居宅サービス事業者、地域密着型サービス事業者、介護保険施設その他の保健医療サービス又は福祉サービスを提供する者との密接な連携に努めなければならない。</w:t>
      </w:r>
    </w:p>
    <w:p>
      <w:pPr>
        <w:pStyle w:val="Heading4"/>
      </w:pPr>
      <w:r>
        <w:t>第百六十条（設備）</w:t>
      </w:r>
    </w:p>
    <w:p>
      <w:r>
        <w:t>ユニット型指定地域密着型介護老人福祉施設の設備の基準は、次のとおりとする。</w:t>
      </w:r>
    </w:p>
    <w:p>
      <w:pPr>
        <w:pStyle w:val="ListBullet"/>
        <w:ind w:left="880"/>
      </w:pPr>
      <w:r>
        <w:t>一</w:t>
        <w:br/>
        <w:t>ユニット</w:t>
      </w:r>
    </w:p>
    <w:p>
      <w:pPr>
        <w:pStyle w:val="ListBullet"/>
        <w:ind w:left="880"/>
      </w:pPr>
      <w:r>
        <w:t>二</w:t>
        <w:br/>
        <w:t>浴室</w:t>
        <w:br/>
        <w:t>要介護者が入浴するのに適したものとすること。</w:t>
      </w:r>
    </w:p>
    <w:p>
      <w:pPr>
        <w:pStyle w:val="ListBullet"/>
        <w:ind w:left="880"/>
      </w:pPr>
      <w:r>
        <w:t>三</w:t>
        <w:br/>
        <w:t>医務室</w:t>
        <w:br/>
        <w:t>医療法第一条の五第二項に規定する診療所とすることとし、入居者を診療するために必要な医薬品及び医療機器を備えるほか、必要に応じて臨床検査設備を設けること。ただし、本体施設が指定介護老人福祉施設又は指定地域密着型介護老人福祉施設であるサテライト型居住施設については医務室を必要とせず、入居者を診療するために必要な医薬品及び医療機器を備えるほか、必要に応じて臨床検査設備を設けることで足りるものとする。</w:t>
      </w:r>
    </w:p>
    <w:p>
      <w:pPr>
        <w:pStyle w:val="ListBullet"/>
        <w:ind w:left="880"/>
      </w:pPr>
      <w:r>
        <w:t>四</w:t>
        <w:br/>
        <w:t>廊下幅</w:t>
        <w:br/>
        <w:t>一・五メートル以上とすること。ただし、中廊下の幅は、一・八メートル以上とすること。なお、廊下の一部の幅を拡張すること等により、入居者、従業者等の円滑な往来に支障が生じないと認められるときは、これによらないことができる。</w:t>
      </w:r>
    </w:p>
    <w:p>
      <w:pPr>
        <w:pStyle w:val="ListBullet"/>
        <w:ind w:left="880"/>
      </w:pPr>
      <w:r>
        <w:t>五</w:t>
        <w:br/>
        <w:t>消火設備その他の非常災害に際して必要な設備を設けること。</w:t>
      </w:r>
    </w:p>
    <w:p>
      <w:pPr>
        <w:pStyle w:val="Heading5"/>
        <w:ind w:left="440"/>
      </w:pPr>
      <w:r>
        <w:t>２</w:t>
      </w:r>
    </w:p>
    <w:p>
      <w:pPr>
        <w:ind w:left="440"/>
      </w:pPr>
      <w:r>
        <w:t>前項第二号から第五号までに掲げる設備は、専ら当該ユニット型指定地域密着型介護老人福祉施設の用に供するものでなければならない。</w:t>
        <w:br/>
        <w:t>ただし、入居者に対する指定地域密着型介護老人福祉施設入所者生活介護の提供に支障がない場合は、この限りでない。</w:t>
      </w:r>
    </w:p>
    <w:p>
      <w:pPr>
        <w:pStyle w:val="Heading4"/>
      </w:pPr>
      <w:r>
        <w:t>第百六十一条（利用料等の受領）</w:t>
      </w:r>
    </w:p>
    <w:p>
      <w:r>
        <w:t>ユニット型指定地域密着型介護老人福祉施設は、法定代理受領サービスに該当する指定地域密着型介護老人福祉施設入所者生活介護を提供した際には、入居者から利用料の一部として、地域密着型介護サービス費用基準額から当該ユニット型指定地域密着型介護老人福祉施設に支払われる地域密着型介護サービス費の額を控除して得た額の支払を受けるものとする。</w:t>
      </w:r>
    </w:p>
    <w:p>
      <w:pPr>
        <w:pStyle w:val="Heading5"/>
        <w:ind w:left="440"/>
      </w:pPr>
      <w:r>
        <w:t>２</w:t>
      </w:r>
    </w:p>
    <w:p>
      <w:pPr>
        <w:ind w:left="440"/>
      </w:pPr>
      <w:r>
        <w:t>ユニット型指定地域密着型介護老人福祉施設は、法定代理受領サービスに該当しない指定地域密着型介護老人福祉施設入所者生活介護を提供した際に入居者から支払を受ける利用料の額と、地域密着型介護サービス費用基準額との間に、不合理な差額が生じないようにしなければならない。</w:t>
      </w:r>
    </w:p>
    <w:p>
      <w:pPr>
        <w:pStyle w:val="Heading5"/>
        <w:ind w:left="440"/>
      </w:pPr>
      <w:r>
        <w:t>３</w:t>
      </w:r>
    </w:p>
    <w:p>
      <w:pPr>
        <w:ind w:left="440"/>
      </w:pPr>
      <w:r>
        <w:t>ユニット型指定地域密着型介護老人福祉施設は、前二項の支払を受ける額のほか、次に掲げる費用の額の支払を受けることができる。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指定地域密着型介護老人福祉施設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指定地域密着型介護老人福祉施設に支払われた場合は、同条第二項第二号に規定する居住費の負担限度額）を限度とする。）</w:t>
      </w:r>
    </w:p>
    <w:p>
      <w:pPr>
        <w:pStyle w:val="ListBullet"/>
        <w:ind w:left="880"/>
      </w:pPr>
      <w:r>
        <w:t>三</w:t>
        <w:br/>
        <w:t>厚生労働大臣の定める基準に基づき入居者が選定する特別な居室の提供を行ったことに伴い必要となる費用</w:t>
      </w:r>
    </w:p>
    <w:p>
      <w:pPr>
        <w:pStyle w:val="ListBullet"/>
        <w:ind w:left="880"/>
      </w:pPr>
      <w:r>
        <w:t>四</w:t>
        <w:br/>
        <w:t>厚生労働大臣の定める基準に基づき入居者が選定する特別な食事の提供を行ったことに伴い必要となる費用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指定地域密着型介護老人福祉施設入所者生活介護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地域密着型介護老人福祉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br/>
        <w:t>ただし、同項第一号から第四号までに掲げる費用に係る同意については、文書によるものとする。</w:t>
      </w:r>
    </w:p>
    <w:p>
      <w:pPr>
        <w:pStyle w:val="Heading4"/>
      </w:pPr>
      <w:r>
        <w:t>第百六十二条（指定地域密着型介護老人福祉施設入所者生活介護の取扱方針）</w:t>
      </w:r>
    </w:p>
    <w:p>
      <w:r>
        <w:t>指定地域密着型介護老人福祉施設入所者生活介護は、入居者が、その有する能力に応じて、自らの生活様式及び生活習慣に沿って自律的な日常生活を営むことができるようにするため、地域密着型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指定地域密着型介護老人福祉施設入所者生活介護は、各ユニットにおいて入居者がそれぞれの役割を持って生活を営むことができるよう配慮して行われなければならない。</w:t>
      </w:r>
    </w:p>
    <w:p>
      <w:pPr>
        <w:pStyle w:val="Heading5"/>
        <w:ind w:left="440"/>
      </w:pPr>
      <w:r>
        <w:t>３</w:t>
      </w:r>
    </w:p>
    <w:p>
      <w:pPr>
        <w:ind w:left="440"/>
      </w:pPr>
      <w:r>
        <w:t>指定地域密着型介護老人福祉施設入所者生活介護は、入居者のプライバシーの確保に配慮して行われなければならない。</w:t>
      </w:r>
    </w:p>
    <w:p>
      <w:pPr>
        <w:pStyle w:val="Heading5"/>
        <w:ind w:left="440"/>
      </w:pPr>
      <w:r>
        <w:t>４</w:t>
      </w:r>
    </w:p>
    <w:p>
      <w:pPr>
        <w:ind w:left="440"/>
      </w:pPr>
      <w:r>
        <w:t>指定地域密着型介護老人福祉施設入所者生活介護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地域密着型介護老人福祉施設の従業者は、指定地域密着型介護老人福祉施設入所者生活介護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指定地域密着型介護老人福祉施設は、指定地域密着型介護老人福祉施設入所者生活介護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ユニット型指定地域密着型介護老人福祉施設は、前項の身体的拘束等を行う場合には、その態様及び時間、その際の入居者の心身の状況並びに緊急やむを得ない理由を記録しなければならない。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ユニット型指定地域密着型介護老人福祉施設は、身体的拘束等の適正化を図るため、次に掲げる措置を講じなければならない。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９</w:t>
      </w:r>
    </w:p>
    <w:p>
      <w:pPr>
        <w:ind w:left="440"/>
      </w:pPr>
      <w:r>
        <w:t>ユニット型指定地域密着型介護老人福祉施設は、自らその提供する指定地域密着型介護老人福祉施設入所者生活介護の質の評価を行い、常にその改善を図らなければならない。</w:t>
      </w:r>
    </w:p>
    <w:p>
      <w:pPr>
        <w:pStyle w:val="Heading4"/>
      </w:pPr>
      <w:r>
        <w:t>第百六十三条（介護）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ユニット型指定地域密着型介護老人福祉施設は、入居者の日常生活における家事を、入居者が、その心身の状況等に応じて、それぞれの役割を持って行うよう適切に支援しなければならない。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ユニット型指定地域密着型介護老人福祉施設は、入居者が身体の清潔を維持し、精神的に快適な生活を営むことができるよう、適切な方法により、入居者に入浴の機会を提供しなければならない。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ユニット型指定地域密着型介護老人福祉施設は、入居者の心身の状況に応じて、適切な方法により、排せつの自立について必要な支援を行わなければならない。</w:t>
      </w:r>
    </w:p>
    <w:p>
      <w:pPr>
        <w:pStyle w:val="Heading5"/>
        <w:ind w:left="440"/>
      </w:pPr>
      <w:r>
        <w:t>５</w:t>
      </w:r>
    </w:p>
    <w:p>
      <w:pPr>
        <w:ind w:left="440"/>
      </w:pPr>
      <w:r>
        <w:t>ユニット型指定地域密着型介護老人福祉施設は、おむつを使用せざるを得ない入居者については、排せつの自立を図りつつ、そのおむつを適切に取り替えなければならない。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ユニット型指定地域密着型介護老人福祉施設は、褥瘡じよくそう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ユニット型指定地域密着型介護老人福祉施設は、前各項に規定するもののほか、入居者が行う離床、着替え、整容等の日常生活上の行為を適切に支援しなければならない。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ユニット型指定地域密着型介護老人福祉施設は、常時一人以上の介護職員を介護に従事させなければならない。</w:t>
      </w:r>
    </w:p>
    <w:p>
      <w:pPr>
        <w:pStyle w:val="Heading5"/>
        <w:ind w:left="440"/>
      </w:pPr>
      <w:r>
        <w:t>９</w:t>
      </w:r>
    </w:p>
    <w:p>
      <w:pPr>
        <w:ind w:left="440"/>
      </w:pPr>
      <w:r>
        <w:t>ユニット型指定地域密着型介護老人福祉施設は、入居者に対し、その負担により、当該ユニット型指定地域密着型介護老人福祉施設の従業者以外の者による介護を受けさせてはならない。</w:t>
      </w:r>
    </w:p>
    <w:p>
      <w:pPr>
        <w:pStyle w:val="Heading4"/>
      </w:pPr>
      <w:r>
        <w:t>第百六十四条（食事）</w:t>
      </w:r>
    </w:p>
    <w:p>
      <w:r>
        <w:t>ユニット型指定地域密着型介護老人福祉施設は、栄養並びに入居者の心身の状況及び嗜し</w:t>
        <w:br/>
        <w:t>好を考慮した食事を提供しなければならない。</w:t>
      </w:r>
    </w:p>
    <w:p>
      <w:pPr>
        <w:pStyle w:val="Heading5"/>
        <w:ind w:left="440"/>
      </w:pPr>
      <w:r>
        <w:t>２</w:t>
      </w:r>
    </w:p>
    <w:p>
      <w:pPr>
        <w:ind w:left="440"/>
      </w:pPr>
      <w:r>
        <w:t>ユニット型指定地域密着型介護老人福祉施設は、入居者の心身の状況に応じて、適切な方法により、食事の自立について必要な支援を行わなければならない。</w:t>
      </w:r>
    </w:p>
    <w:p>
      <w:pPr>
        <w:pStyle w:val="Heading5"/>
        <w:ind w:left="440"/>
      </w:pPr>
      <w:r>
        <w:t>３</w:t>
      </w:r>
    </w:p>
    <w:p>
      <w:pPr>
        <w:ind w:left="440"/>
      </w:pPr>
      <w:r>
        <w:t>ユニット型指定地域密着型介護老人福祉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ユニット型指定地域密着型介護老人福祉施設は、入居者が相互に社会的関係を築くことができるよう、その意思を尊重しつつ、入居者が共同生活室で食事を摂ることを支援しなければならない。</w:t>
      </w:r>
    </w:p>
    <w:p>
      <w:pPr>
        <w:pStyle w:val="Heading4"/>
      </w:pPr>
      <w:r>
        <w:t>第百六十五条（社会生活上の便宜の提供等）</w:t>
      </w:r>
    </w:p>
    <w:p>
      <w:r>
        <w:t>ユニット型指定地域密着型介護老人福祉施設は、入居者の嗜し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指定地域密着型介護老人福祉施設は、入居者が日常生活を営む上で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ユニット型指定地域密着型介護老人福祉施設は、常に入居者の家族との連携を図るとともに、入居者とその家族との交流等の機会を確保するよう努めなければならない。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ユニット型指定地域密着型介護老人福祉施設は、入居者の外出の機会を確保するよう努めなければならない。</w:t>
      </w:r>
    </w:p>
    <w:p>
      <w:pPr>
        <w:pStyle w:val="Heading4"/>
      </w:pPr>
      <w:r>
        <w:t>第百六十六条（運営規程）</w:t>
      </w:r>
    </w:p>
    <w:p>
      <w:r>
        <w:t>ユニット型指定地域密着型介護老人福祉施設は、次に掲げる施設の運営についての重要事項に関する規程を定めておかなければならない。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入居定員</w:t>
      </w:r>
    </w:p>
    <w:p>
      <w:pPr>
        <w:pStyle w:val="ListBullet"/>
        <w:ind w:left="880"/>
      </w:pPr>
      <w:r>
        <w:t>四</w:t>
        <w:br/>
        <w:t>ユニットの数及びユニットごとの入居定員</w:t>
      </w:r>
    </w:p>
    <w:p>
      <w:pPr>
        <w:pStyle w:val="ListBullet"/>
        <w:ind w:left="880"/>
      </w:pPr>
      <w:r>
        <w:t>五</w:t>
        <w:br/>
        <w:t>入居者に対する指定地域密着型介護老人福祉施設入所者生活介護の内容及び利用料その他の費用の額</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その他施設の運営に関する重要事項</w:t>
      </w:r>
    </w:p>
    <w:p>
      <w:pPr>
        <w:pStyle w:val="Heading4"/>
      </w:pPr>
      <w:r>
        <w:t>第百六十七条（勤務体制の確保等）</w:t>
      </w:r>
    </w:p>
    <w:p>
      <w:r>
        <w:t>ユニット型指定地域密着型介護老人福祉施設は、入居者に対し、適切な指定地域密着型介護老人福祉施設入所者生活介護を提供することができるよう、従業者の勤務の体制を定めておかなければならない。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ユニット型指定地域密着型介護老人福祉施設は、当該ユニット型指定地域密着型介護老人福祉施設の従業者によって指定地域密着型介護老人福祉施設入所者生活介護を提供しなければならない。</w:t>
        <w:br/>
        <w:t>ただし、入居者に対する指定地域密着型介護老人福祉施設入所者生活介護の提供に直接影響を及ぼさない業務については、この限りでない。</w:t>
      </w:r>
    </w:p>
    <w:p>
      <w:pPr>
        <w:pStyle w:val="Heading5"/>
        <w:ind w:left="440"/>
      </w:pPr>
      <w:r>
        <w:t>４</w:t>
      </w:r>
    </w:p>
    <w:p>
      <w:pPr>
        <w:ind w:left="440"/>
      </w:pPr>
      <w:r>
        <w:t>ユニット型指定地域密着型介護老人福祉施設は、従業者に対し、その資質の向上のための研修の機会を確保しなければならない。</w:t>
      </w:r>
    </w:p>
    <w:p>
      <w:pPr>
        <w:pStyle w:val="Heading4"/>
      </w:pPr>
      <w:r>
        <w:t>第百六十八条（定員の遵守）</w:t>
      </w:r>
    </w:p>
    <w:p>
      <w:r>
        <w:t>ユニット型指定地域密着型介護老人福祉施設は、ユニットごとの入居定員及び居室の定員を超えて入居させてはならない。</w:t>
        <w:br/>
        <w:t>ただし、災害、虐待その他のやむを得ない事情がある場合は、この限りでない。</w:t>
      </w:r>
    </w:p>
    <w:p>
      <w:pPr>
        <w:pStyle w:val="Heading4"/>
      </w:pPr>
      <w:r>
        <w:t>第百六十九条（準用）</w:t>
      </w:r>
    </w:p>
    <w:p>
      <w:r>
        <w:t>第三条の七、第三条の八、第三条の十、第三条の十一、第三条の二十、第三条の二十六、第三条の三十二、第三条の三十四、第三条の三十六、第三条の三十九、第二十八条、第三十二条、第三十四条第一項から第四項まで、第百三十三条から第百三十五条まで、第百三十八条、第百四十一条、第百四十三条から第百四十七条まで及び第百五十一条から第百五十六条までの規定は、ユニット型指定地域密着型介護老人福祉施設について準用する。</w:t>
        <w:br/>
        <w:t>この場合において、第三条の七第一項中「第三条の二十九に規定する運営規程」とあるのは「第百六十六条に規定する重要事項に関する規程」と、「定期巡回・随時対応型訪問介護看護従業者」とあるのは「従業者」と、第三条の十一第一項中「指定定期巡回・随時対応型訪問介護看護の提供の開始に際し、」とあるのは「入居の際に」と、同条第二項中「指定居宅介護支援が利用者に対して行われていない等の場合であって必要と認めるときは、要介護認定」とあるのは「要介護認定」と、第三条の三十二中「定期巡回・随時対応型訪問介護看護従業者」とあるのは「従業者」と、第二十八条第二項中「この節」とあるのは「第七章第五節」と、第三十四条第一項中「地域密着型通所介護について知見を有する者」とあるのは「地域密着型介護老人福祉施設入所者生活介護について知見を有する者」と、「六月」とあるのは「二月」と、第百四十七条中「第百三十八条」とあるのは「第百六十九条において準用する第百三十八条」と、同条第五号中「第百三十七条第五項」とあるのは「第百六十二条第七項」と、同条第六号中「第百五十七条」とあるのは「第百六十九条」と、同条第七号中「第百五十五条第三項」とあるのは「第百六十九条において準用する第百五十五条第三項」と、第百五十六条第二項第二号中「第百三十五条第二項」とあるのは「第百六十九条において準用する第百三十五条第二項」と、同項第三号中「第百三十七条第五項」とあるのは「第百六十二条第七項」と、同項第四号及び第五号中「次条」とあるのは「第百六十九条」と、同項第六号中「前条第三項」とあるのは「第百六十九条において準用する前条第三項」と読み替えるものとする。</w:t>
      </w:r>
    </w:p>
    <w:p>
      <w:pPr>
        <w:pStyle w:val="Heading2"/>
      </w:pPr>
      <w:r>
        <w:t>第八章　看護小規模多機能型居宅介護</w:t>
      </w:r>
    </w:p>
    <w:p>
      <w:pPr>
        <w:pStyle w:val="Heading3"/>
      </w:pPr>
      <w:r>
        <w:t>第一節　基本方針</w:t>
      </w:r>
    </w:p>
    <w:p>
      <w:pPr>
        <w:pStyle w:val="Heading4"/>
      </w:pPr>
      <w:r>
        <w:t>第百七十条（基本方針）</w:t>
      </w:r>
    </w:p>
    <w:p>
      <w:r>
        <w:t>指定地域密着型サービスに該当する複合型サービス（施行規則第十七条の十二に規定する看護小規模多機能型居宅介護に限る。以下この章において「指定看護小規模多機能型居宅介護」という。）の事業は、指定居宅サービス等基準第五十九条に規定する訪問看護の基本方針及び第六十二条に規定する小規模多機能型居宅介護の基本方針を踏まえて行うものでなければならない。</w:t>
      </w:r>
    </w:p>
    <w:p>
      <w:pPr>
        <w:pStyle w:val="Heading3"/>
      </w:pPr>
      <w:r>
        <w:t>第二節　人員に関する基準</w:t>
      </w:r>
    </w:p>
    <w:p>
      <w:pPr>
        <w:pStyle w:val="Heading4"/>
      </w:pPr>
      <w:r>
        <w:t>第百七十一条（従業者の員数等）</w:t>
      </w:r>
    </w:p>
    <w:p>
      <w:r>
        <w:t>指定看護小規模多機能型居宅介護の事業を行う者（以下「指定看護小規模多機能型居宅介護事業者」という。）が当該事業を行う事業所（以下「指定看護小規模多機能型居宅介護事業所」という。）ごとに置くべき指定看護小規模多機能型居宅介護の提供に当たる従業者（以下「看護小規模多機能型居宅介護従業者」という。）の員数は、夜間及び深夜の時間帯以外の時間帯に指定看護小規模多機能型居宅介護の提供に当たる看護小規模多機能型居宅介護従業者については、常勤換算方法で、通いサービス（登録者（指定看護小規模多機能型居宅介護を利用するために指定看護小規模多機能型居宅介護事業所に登録を受けた者をいう。以下同じ。）を指定看護小規模多機能型居宅介護事業所に通わせて行う指定看護小規模多機能型居宅介護をいう。以下同じ。）の提供に当たる者をその利用者の数が三又はその端数を増すごとに一以上及び訪問サービス（看護小規模多機能型居宅介護従業者が登録者の居宅を訪問し、当該居宅において行う指定看護小規模多機能型居宅介護（第六十三条第七項に規定する本体事業所である指定看護小規模多機能型居宅介護事業所にあっては当該本体事業所に係るサテライト型指定小規模多機能型居宅介護事業所及び指定地域密着型介護予防サービス基準第四十四条第七項に規定するサテライト型指定介護予防小規模多機能型居宅介護事業所（第六項において「サテライト型指定介護予防小規模多機能型居宅介護事業所」という。）の登録者、第八項に規定する本体事業所である指定看護小規模多機能型居宅介護事業所にあっては、当該本体事業所に係る同項に規定するサテライト型指定看護小規模多機能型居宅介護事業所の登録者並びに同項に規定するサテライト型指定看護小規模多機能型居宅介護事業所にあっては、当該サテライト型指定看護小規模多機能型居宅介護事業所に係る同項に規定する本体事業所、当該本体事業所に係る他の同項に規定するサテライト型指定看護小規模多機能型居宅介護事業所及び当該本体事業所に係る第六十三条第七項に規定するサテライト型指定小規模多機能型居宅介護事業所の登録者の居宅において行う指定看護小規模多機能型居宅介護を含む。）をいう。以下この章において同じ。）の提供に当たる者を二以上とし、夜間及び深夜の時間帯を通じて指定看護小規模多機能型居宅介護の提供に当たる看護小規模多機能型居宅介護従業者については、夜間及び深夜の勤務（夜間及び深夜の時間帯に行われる勤務（宿直勤務を除く。）をいう。第六項において同じ。）に当たる者を一以上及び宿直勤務に当たる者を当該宿直勤務に必要な数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第一項の看護小規模多機能型居宅介護従業者のうち一以上の者は、常勤の保健師又は看護師でなければならない。</w:t>
      </w:r>
    </w:p>
    <w:p>
      <w:pPr>
        <w:pStyle w:val="Heading5"/>
        <w:ind w:left="440"/>
      </w:pPr>
      <w:r>
        <w:t>４</w:t>
      </w:r>
    </w:p>
    <w:p>
      <w:pPr>
        <w:ind w:left="440"/>
      </w:pPr>
      <w:r>
        <w:t>第一項の看護小規模多機能型居宅介護従業者のうち、常勤換算方法で二・五以上の者は、保健師、看護師又は准看護師（以下この章において「看護職員」という。）でなければならない。</w:t>
      </w:r>
    </w:p>
    <w:p>
      <w:pPr>
        <w:pStyle w:val="Heading5"/>
        <w:ind w:left="440"/>
      </w:pPr>
      <w:r>
        <w:t>５</w:t>
      </w:r>
    </w:p>
    <w:p>
      <w:pPr>
        <w:ind w:left="440"/>
      </w:pPr>
      <w:r>
        <w:t>第一項の通いサービス及び訪問サービスの提供に当たる従業者のうち、一以上の者は、看護職員でなければならない。</w:t>
      </w:r>
    </w:p>
    <w:p>
      <w:pPr>
        <w:pStyle w:val="Heading5"/>
        <w:ind w:left="440"/>
      </w:pPr>
      <w:r>
        <w:t>６</w:t>
      </w:r>
    </w:p>
    <w:p>
      <w:pPr>
        <w:ind w:left="440"/>
      </w:pPr>
      <w:r>
        <w:t>宿泊サービス（登録者を指定看護小規模多機能型居宅介護事業所に宿泊させて行う指定看護小規模多機能型居宅介護（第六十三条第七項に規定する本体事業所である指定看護小規模多機能型居宅介護事業所にあっては、当該本体事業所に係るサテライト型指定小規模多機能型居宅介護事業所又はサテライト型指定介護予防小規模多機能型居宅介護事業所の登録者の心身の状況を勘案し、その処遇に支障がない場合に、当該登録者を当該本体事業所に宿泊させて行う指定看護小規模多機能型居宅介護及び第八項に規定する本体事業所である指定看護小規模多機能型居宅介護事業所にあっては、当該本体事業所に係る同項に規定するサテライト型指定看護小規模多機能型居宅介護事業所の登録者の心身の状況を勘案し、その処遇に支障がない場合に、当該登録者を当該本体事業所に宿泊させて行う指定看護小規模多機能型居宅介護を含む。）をいう。以下同じ。）の利用者がいない場合であって、夜間及び深夜の時間帯を通じて利用者に対して訪問サービスを提供するために必要な連絡体制を整備しているときは、第一項の規定にかかわらず、夜間及び深夜の時間帯を通じて夜間及び深夜の勤務並びに宿直勤務に当たる看護小規模多機能型居宅介護従業者を置かないことができる。</w:t>
      </w:r>
    </w:p>
    <w:p>
      <w:pPr>
        <w:pStyle w:val="Heading5"/>
        <w:ind w:left="440"/>
      </w:pPr>
      <w:r>
        <w:t>７</w:t>
      </w:r>
    </w:p>
    <w:p>
      <w:pPr>
        <w:ind w:left="440"/>
      </w:pPr>
      <w:r>
        <w:t>指定看護小規模多機能型居宅介護事業所に次の各号のいずれかに掲げる施設等が併設されている場合において、前各項に定める人員に関する基準を満たす看護小規模多機能型居宅介護従業者を置くほか、当該各号に掲げる施設等の人員に関する基準を満たす従業者を置いているときは、当該看護小規模多機能型居宅介護従業者は、当該各号に掲げる施設等の職務に従事することができる。</w:t>
      </w:r>
    </w:p>
    <w:p>
      <w:pPr>
        <w:pStyle w:val="ListBullet"/>
        <w:ind w:left="880"/>
      </w:pPr>
      <w:r>
        <w:t>一</w:t>
        <w:br/>
        <w:t>指定認知症対応型共同生活介護事業所</w:t>
      </w:r>
    </w:p>
    <w:p>
      <w:pPr>
        <w:pStyle w:val="ListBullet"/>
        <w:ind w:left="880"/>
      </w:pPr>
      <w:r>
        <w:t>二</w:t>
        <w:br/>
        <w:t>指定地域密着型特定施設</w:t>
      </w:r>
    </w:p>
    <w:p>
      <w:pPr>
        <w:pStyle w:val="ListBullet"/>
        <w:ind w:left="880"/>
      </w:pPr>
      <w:r>
        <w:t>三</w:t>
        <w:br/>
        <w:t>指定地域密着型介護老人福祉施設</w:t>
      </w:r>
    </w:p>
    <w:p>
      <w:pPr>
        <w:pStyle w:val="ListBullet"/>
        <w:ind w:left="880"/>
      </w:pPr>
      <w:r>
        <w:t>四</w:t>
        <w:br/>
        <w:t>指定介護療養型医療施設（医療法第七条第二項第四号に規定する療養病床を有する診療所であるものに限る。）</w:t>
      </w:r>
    </w:p>
    <w:p>
      <w:pPr>
        <w:pStyle w:val="ListBullet"/>
        <w:ind w:left="880"/>
      </w:pPr>
      <w:r>
        <w:t>五</w:t>
        <w:br/>
        <w:t>介護医療院</w:t>
      </w:r>
    </w:p>
    <w:p>
      <w:pPr>
        <w:pStyle w:val="Heading5"/>
        <w:ind w:left="440"/>
      </w:pPr>
      <w:r>
        <w:t>８</w:t>
      </w:r>
    </w:p>
    <w:p>
      <w:pPr>
        <w:ind w:left="440"/>
      </w:pPr>
      <w:r>
        <w:t>第一項の規定にかかわらず、サテライト型指定看護小規模多機能型居宅介護事業所（利用者又はその家族等から電話等により看護に関する意見を求められた場合に常時対応し、利用者に対し適切な看護サービスを提供できる体制にある指定看護小規模多機能型居宅介護事業所であって、指定居宅サービス事業等その他の保健医療又は福祉に関する事業について三年以上の経験を有する指定看護小規模多機能型居宅介護事業者により設置される当該指定看護小規模多機能型居宅介護事業所以外の指定看護小規模多機能型居宅介護事業所であって、当該指定看護小規模多機能型居宅介護事業所に対して指定看護小規模多機能型居宅介護の提供に係る支援を行うもの（以下この章において「本体事業所」という。）との密接な連携の下に運営され、利用者に対し適切な看護サービスを提供できる体制にあるものをいう。以下同じ。）に置くべき訪問サービスの提供に当たる看護小規模多機能型居宅介護従業者については、本体事業所の職員により当該サテライト型指定看護小規模多機能型居宅介護事業所の登録者の処遇が適切に行われると認められるときは、二人以上とすることができる。</w:t>
      </w:r>
    </w:p>
    <w:p>
      <w:pPr>
        <w:pStyle w:val="Heading5"/>
        <w:ind w:left="440"/>
      </w:pPr>
      <w:r>
        <w:t>９</w:t>
      </w:r>
    </w:p>
    <w:p>
      <w:pPr>
        <w:ind w:left="440"/>
      </w:pPr>
      <w:r>
        <w:t>第一項の規定にかかわらず、サテライト型指定看護小規模多機能型居宅介護事業所については、夜間及び深夜の時間帯を通じて本体事業所において宿直勤務を行う看護小規模多機能型居宅介護従業者により当該サテライト型指定看護小規模多機能型居宅介護事業所の登録者の処遇が適切に行われると認められるときは、夜間及び深夜の時間帯を通じて宿直勤務を行う看護小規模多機能型居宅介護従業者を置かないことができる。</w:t>
      </w:r>
    </w:p>
    <w:p>
      <w:pPr>
        <w:pStyle w:val="Heading5"/>
        <w:ind w:left="440"/>
      </w:pPr>
      <w:r>
        <w:t>１０</w:t>
      </w:r>
    </w:p>
    <w:p>
      <w:pPr>
        <w:ind w:left="440"/>
      </w:pPr>
      <w:r>
        <w:t>第四項の規定にかかわらず、サテライト型指定看護小規模多機能型居宅介護事業所については、看護職員の員数は常勤換算方法で一以上とする。</w:t>
      </w:r>
    </w:p>
    <w:p>
      <w:pPr>
        <w:pStyle w:val="Heading5"/>
        <w:ind w:left="440"/>
      </w:pPr>
      <w:r>
        <w:t>１１</w:t>
      </w:r>
    </w:p>
    <w:p>
      <w:pPr>
        <w:ind w:left="440"/>
      </w:pPr>
      <w:r>
        <w:t>指定看護小規模多機能型居宅介護事業者は、登録者に係る居宅サービス計画及び看護小規模多機能型居宅介護計画の作成に専ら従事する介護支援専門員を置かなければならない。</w:t>
        <w:br/>
        <w:t>ただし、当該介護支援専門員は、利用者の処遇に支障がない場合は、当該指定看護小規模多機能型居宅介護事業所の他の職務に従事し、又は当該指定看護小規模多機能型居宅介護事業所に併設する前項各号に掲げる施設等の職務に従事することができる。</w:t>
      </w:r>
    </w:p>
    <w:p>
      <w:pPr>
        <w:pStyle w:val="Heading5"/>
        <w:ind w:left="440"/>
      </w:pPr>
      <w:r>
        <w:t>１２</w:t>
      </w:r>
    </w:p>
    <w:p>
      <w:pPr>
        <w:ind w:left="440"/>
      </w:pPr>
      <w:r>
        <w:t>前項の介護支援専門員は、別に厚生労働大臣が定める研修を修了している者でなければならない。</w:t>
      </w:r>
    </w:p>
    <w:p>
      <w:pPr>
        <w:pStyle w:val="Heading5"/>
        <w:ind w:left="440"/>
      </w:pPr>
      <w:r>
        <w:t>１３</w:t>
      </w:r>
    </w:p>
    <w:p>
      <w:pPr>
        <w:ind w:left="440"/>
      </w:pPr>
      <w:r>
        <w:t>第十一項の規定にかかわらず、サテライト型指定看護小規模多機能型居宅介護事業所については、本体事業所の介護支援専門員により当該サテライト型指定看護小規模多機能型居宅介護事業所の登録者に対して居宅サービス計画の作成が適切に行われるときは、介護支援専門員に代えて、看護小規模多機能型居宅介護計画の作成に専ら従事する前項の別に厚生労働大臣が定める研修を修了している者（第百七十九条において「研修修了者」という。）を置くことができる。</w:t>
      </w:r>
    </w:p>
    <w:p>
      <w:pPr>
        <w:pStyle w:val="Heading5"/>
        <w:ind w:left="440"/>
      </w:pPr>
      <w:r>
        <w:t>１４</w:t>
      </w:r>
    </w:p>
    <w:p>
      <w:pPr>
        <w:ind w:left="440"/>
      </w:pPr>
      <w:r>
        <w:t>指定複合型サービス事業者（指定地域密着型サービスに該当する複合型サービス（以下「指定複合型サービス」という。）の事業を行う者をいう。以下同じ。）が指定訪問看護事業者の指定を併せて受け、かつ、指定看護小規模多機能型居宅介護の事業と指定訪問看護の事業とが同一の事業所において一体的に運営されている場合に、指定居宅サービス等基準第六十条第一項第一号イに規定する人員に関する基準を満たすとき（同条第四項の規定により同条第一項第一号イ及び第二号に規定する基準を満たしているものとみなされているとき及び第三条の四第十二項の規定により同条第一項第四号イに規定する基準を満たしているものとみなされているときを除く。）は、当該指定複合型サービス事業者は、第四項に規定する基準を満たしているものとみなすことができる。</w:t>
      </w:r>
    </w:p>
    <w:p>
      <w:pPr>
        <w:pStyle w:val="Heading4"/>
      </w:pPr>
      <w:r>
        <w:t>第百七十二条（管理者）</w:t>
      </w:r>
    </w:p>
    <w:p>
      <w:r>
        <w:t>指定看護小規模多機能型居宅介護事業者は、指定看護小規模多機能型居宅介護事業所ごとに専らその職務に従事する常勤の管理者を置かなければならない。</w:t>
        <w:br/>
        <w:t>ただし、指定看護小規模多機能型居宅介護事業所の管理上支障がない場合は、当該指定看護小規模多機能型居宅介護事業所の他の職務に従事し、又は同一敷地内にある他の事業所、施設等若しくは当該指定看護小規模多機能型居宅介護事業所に併設する前条第七項各号に掲げる施設等の職務に従事することができるものとする。</w:t>
      </w:r>
    </w:p>
    <w:p>
      <w:pPr>
        <w:pStyle w:val="Heading5"/>
        <w:ind w:left="440"/>
      </w:pPr>
      <w:r>
        <w:t>２</w:t>
      </w:r>
    </w:p>
    <w:p>
      <w:pPr>
        <w:ind w:left="440"/>
      </w:pPr>
      <w:r>
        <w:t>前項本文の規定にかかわらず、指定看護小規模多機能型居宅介護事業所の管理上支障がない場合は、サテライト型指定看護小規模多機能型居宅介護事業所の管理者は、本体事業所の管理者をもって充てることができる。</w:t>
      </w:r>
    </w:p>
    <w:p>
      <w:pPr>
        <w:pStyle w:val="Heading5"/>
        <w:ind w:left="440"/>
      </w:pPr>
      <w:r>
        <w:t>３</w:t>
      </w:r>
    </w:p>
    <w:p>
      <w:pPr>
        <w:ind w:left="440"/>
      </w:pPr>
      <w:r>
        <w:t>第一項の管理者は、特別養護老人ホーム、老人デイサービスセンター、介護老人保健施設、介護医療院、指定小規模多機能型居宅介護事業所、指定認知症対応型共同生活介護事業所、指定複合型サービス事業所等の従業者若しくは訪問介護員等として三年以上認知症である者の介護に従事した経験を有する者であって、別に厚生労働大臣が定める研修を修了しているもの、又は保健師若しくは看護師でなければならない。</w:t>
      </w:r>
    </w:p>
    <w:p>
      <w:pPr>
        <w:pStyle w:val="Heading4"/>
      </w:pPr>
      <w:r>
        <w:t>第百七十三条（指定看護小規模多機能型居宅介護事業者の代表者）</w:t>
      </w:r>
    </w:p>
    <w:p>
      <w:r>
        <w:t>指定看護小規模多機能型居宅介護事業者の代表者は、特別養護老人ホーム、老人デイサービスセンター、介護老人保健施設、介護医療院、指定小規模多機能型居宅介護事業所、指定認知症対応型共同生活介護事業所、指定複合型サービス事業所（指定複合型サービスの事業を行う事業所をいう。）等の従業者、訪問介護員等として認知症である者の介護に従事した経験を有する者若しくは保健医療サービス若しくは福祉サービスの経営に携わった経験を有する者であって、別に厚生労働大臣が定める研修を修了しているもの、又は保健師若しくは看護師でなければならない。</w:t>
      </w:r>
    </w:p>
    <w:p>
      <w:pPr>
        <w:pStyle w:val="Heading3"/>
      </w:pPr>
      <w:r>
        <w:t>第三節　設備に関する基準</w:t>
      </w:r>
    </w:p>
    <w:p>
      <w:pPr>
        <w:pStyle w:val="Heading4"/>
      </w:pPr>
      <w:r>
        <w:t>第百七十四条（登録定員及び利用定員）</w:t>
      </w:r>
    </w:p>
    <w:p>
      <w:r>
        <w:t>指定看護小規模多機能型居宅介護事業所は、その登録定員（登録者の数の上限をいう。以下この章において同じ。）を二十九人（サテライト型指定看護小規模多機能型居宅介護事業所にあっては、十八人）以下とする。</w:t>
      </w:r>
    </w:p>
    <w:p>
      <w:pPr>
        <w:pStyle w:val="Heading5"/>
        <w:ind w:left="440"/>
      </w:pPr>
      <w:r>
        <w:t>２</w:t>
      </w:r>
    </w:p>
    <w:p>
      <w:pPr>
        <w:ind w:left="440"/>
      </w:pPr>
      <w:r>
        <w:t>指定看護小規模多機能型居宅介護事業所は、次に掲げる範囲内において、通いサービス及び宿泊サービスの利用定員（当該指定看護小規模多機能型居宅介護事業所におけるサービスごとの一日当たりの利用者の数の上限をいう。以下この章において同じ。）を定めるものとする。</w:t>
      </w:r>
    </w:p>
    <w:p>
      <w:pPr>
        <w:pStyle w:val="ListBullet"/>
        <w:ind w:left="880"/>
      </w:pPr>
      <w:r>
        <w:t>一</w:t>
        <w:br/>
        <w:t>通いサービス</w:t>
        <w:br/>
        <w:br/>
        <w:br/>
        <w:t>登録定員の二分の一から十五人（登録定員が二十五人を超える指定看護小規模多機能型居宅介護事業所にあっては登録定員に応じて、次の表に定める利用定員、サテライト型指定看護小規模多機能型居宅介護事業所にあっては十二人）まで</w:t>
      </w:r>
    </w:p>
    <w:p>
      <w:pPr>
        <w:pStyle w:val="ListBullet"/>
        <w:ind w:left="880"/>
      </w:pPr>
      <w:r>
        <w:t>二</w:t>
        <w:br/>
        <w:t>宿泊サービス</w:t>
        <w:br/>
        <w:br/>
        <w:br/>
        <w:t>通いサービスの利用定員の三分の一から九人（サテライト型指定看護小規模多機能型居宅介護事業所にあっては、六人）まで</w:t>
      </w:r>
    </w:p>
    <w:p>
      <w:pPr>
        <w:pStyle w:val="Heading4"/>
      </w:pPr>
      <w:r>
        <w:t>第百七十五条（設備及び備品等）</w:t>
      </w:r>
    </w:p>
    <w:p>
      <w:r>
        <w:t>指定看護小規模多機能型居宅介護事業所は、居間、食堂、台所、宿泊室、浴室、消火設備その他の非常災害に際して必要な設備その他指定看護小規模多機能型居宅介護の提供に必要な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居間及び食堂</w:t>
        <w:br/>
        <w:br/>
        <w:br/>
        <w:t>居間及び食堂は、機能を十分に発揮しうる適当な広さを有すること。</w:t>
      </w:r>
    </w:p>
    <w:p>
      <w:pPr>
        <w:pStyle w:val="ListBullet"/>
        <w:ind w:left="880"/>
      </w:pPr>
      <w:r>
        <w:t>二</w:t>
        <w:br/>
        <w:t>宿泊室</w:t>
      </w:r>
    </w:p>
    <w:p>
      <w:pPr>
        <w:pStyle w:val="Heading5"/>
        <w:ind w:left="440"/>
      </w:pPr>
      <w:r>
        <w:t>３</w:t>
      </w:r>
    </w:p>
    <w:p>
      <w:pPr>
        <w:ind w:left="440"/>
      </w:pPr>
      <w:r>
        <w:t>第一項に掲げる設備は、専ら当該指定看護小規模多機能型居宅介護の事業の用に供するものでなければならない。</w:t>
        <w:br/>
        <w:t>ただし、利用者に対する指定看護小規模多機能型居宅介護の提供に支障がない場合は、この限りでない。</w:t>
      </w:r>
    </w:p>
    <w:p>
      <w:pPr>
        <w:pStyle w:val="Heading5"/>
        <w:ind w:left="440"/>
      </w:pPr>
      <w:r>
        <w:t>４</w:t>
      </w:r>
    </w:p>
    <w:p>
      <w:pPr>
        <w:ind w:left="440"/>
      </w:pPr>
      <w:r>
        <w:t>指定看護小規模多機能型居宅介護事業所は、利用者の家族との交流の機会の確保や地域住民との交流を図る観点から、住宅地又は住宅地と同程度に利用者の家族や地域住民との交流の機会が確保される地域にあるようにしなければならない。</w:t>
      </w:r>
    </w:p>
    <w:p>
      <w:pPr>
        <w:pStyle w:val="Heading3"/>
      </w:pPr>
      <w:r>
        <w:t>第四節　運営に関する基準</w:t>
      </w:r>
    </w:p>
    <w:p>
      <w:pPr>
        <w:pStyle w:val="Heading4"/>
      </w:pPr>
      <w:r>
        <w:t>第百七十六条（指定看護小規模多機能型居宅介護の基本取扱方針）</w:t>
      </w:r>
    </w:p>
    <w:p>
      <w:r>
        <w:t>指定看護小規模多機能型居宅介護は、利用者の要介護状態の軽減又は悪化の防止に資するよう、その目標を設定し、計画的に行われなければならない。</w:t>
      </w:r>
    </w:p>
    <w:p>
      <w:pPr>
        <w:pStyle w:val="Heading5"/>
        <w:ind w:left="440"/>
      </w:pPr>
      <w:r>
        <w:t>２</w:t>
      </w:r>
    </w:p>
    <w:p>
      <w:pPr>
        <w:ind w:left="440"/>
      </w:pPr>
      <w:r>
        <w:t>指定看護小規模多機能型居宅介護事業者は、自らその提供する指定看護小規模多機能型居宅介護の質の評価を行い、それらの結果を公表し、常にその改善を図らなければならない。</w:t>
      </w:r>
    </w:p>
    <w:p>
      <w:pPr>
        <w:pStyle w:val="Heading4"/>
      </w:pPr>
      <w:r>
        <w:t>第百七十七条（指定看護小規模多機能型居宅介護の具体的取扱方針）</w:t>
      </w:r>
    </w:p>
    <w:p>
      <w:r>
        <w:t>指定看護小規模多機能型居宅介護の方針は、次に掲げるところによるものとする。</w:t>
      </w:r>
    </w:p>
    <w:p>
      <w:pPr>
        <w:pStyle w:val="ListBullet"/>
        <w:ind w:left="880"/>
      </w:pPr>
      <w:r>
        <w:t>一</w:t>
        <w:br/>
        <w:t>指定看護小規模多機能型居宅介護は、利用者が住み慣れた地域での生活を継続することができるよう、利用者の病状、心身の状況、希望及びその置かれている環境を踏まえて、通いサービス、訪問サービス及び宿泊サービスを柔軟に組み合わせることにより、療養上の管理の下で妥当適切に行うものとする。</w:t>
      </w:r>
    </w:p>
    <w:p>
      <w:pPr>
        <w:pStyle w:val="ListBullet"/>
        <w:ind w:left="880"/>
      </w:pPr>
      <w:r>
        <w:t>二</w:t>
        <w:br/>
        <w:t>指定看護小規模多機能型居宅介護は、利用者一人一人の人格を尊重し、利用者がそれぞれの役割を持って家庭的な環境の下で日常生活を送ることができるよう配慮して行うものとする。</w:t>
      </w:r>
    </w:p>
    <w:p>
      <w:pPr>
        <w:pStyle w:val="ListBullet"/>
        <w:ind w:left="880"/>
      </w:pPr>
      <w:r>
        <w:t>三</w:t>
        <w:br/>
        <w:t>指定看護小規模多機能型居宅介護の提供に当たっては、看護小規模多機能型居宅介護計画に基づき、漫然かつ画一的にならないように、利用者の機能訓練及びその者が日常生活を営むことができるよう必要な援助を行うものとする。</w:t>
      </w:r>
    </w:p>
    <w:p>
      <w:pPr>
        <w:pStyle w:val="ListBullet"/>
        <w:ind w:left="880"/>
      </w:pPr>
      <w:r>
        <w:t>四</w:t>
        <w:br/>
        <w:t>看護小規模多機能型居宅介護従業者は、指定看護小規模多機能型居宅介護の提供に当たっては、懇切丁寧に行うことを旨とし、利用者又はその家族に対し、療養上必要な事項その他サービスの提供の内容等について、理解しやすいように説明又は必要に応じた指導を行うものとする。</w:t>
      </w:r>
    </w:p>
    <w:p>
      <w:pPr>
        <w:pStyle w:val="ListBullet"/>
        <w:ind w:left="880"/>
      </w:pPr>
      <w:r>
        <w:t>五</w:t>
        <w:br/>
        <w:t>指定看護小規模多機能型居宅介護事業者は、指定看護小規模多機能型居宅介護の提供に当たっては、当該利用者又は他の利用者等の生命又は身体を保護するため緊急やむを得ない場合を除き、身体的拘束等を行ってはならない。</w:t>
      </w:r>
    </w:p>
    <w:p>
      <w:pPr>
        <w:pStyle w:val="ListBullet"/>
        <w:ind w:left="880"/>
      </w:pPr>
      <w:r>
        <w:t>六</w:t>
        <w:br/>
        <w:t>指定看護小規模多機能型居宅介護事業者は、前号の身体的拘束等を行う場合には、その態様及び時間、その際の利用者の心身の状況並びに緊急やむを得ない理由を記録しなければならない。</w:t>
      </w:r>
    </w:p>
    <w:p>
      <w:pPr>
        <w:pStyle w:val="ListBullet"/>
        <w:ind w:left="880"/>
      </w:pPr>
      <w:r>
        <w:t>七</w:t>
        <w:br/>
        <w:t>指定看護小規模多機能型居宅介護は、通いサービスの利用者が登録定員に比べて著しく少ない状態が続くものであってはならない。</w:t>
      </w:r>
    </w:p>
    <w:p>
      <w:pPr>
        <w:pStyle w:val="ListBullet"/>
        <w:ind w:left="880"/>
      </w:pPr>
      <w:r>
        <w:t>八</w:t>
        <w:br/>
        <w:t>指定看護小規模多機能型居宅介護事業者は、登録者が通いサービスを利用していない日においては、可能な限り、訪問サービスの提供、電話連絡による見守り等を行う等登録者の居宅における生活を支えるために適切なサービスを提供しなければならない。</w:t>
      </w:r>
    </w:p>
    <w:p>
      <w:pPr>
        <w:pStyle w:val="ListBullet"/>
        <w:ind w:left="880"/>
      </w:pPr>
      <w:r>
        <w:t>九</w:t>
        <w:br/>
        <w:t>看護サービス（指定看護小規模多機能型居宅介護のうち、保健師、看護師、准看護師、理学療法士、作業療法士又は言語聴覚士（以下この章において「看護師等」という。）が利用者に対して行う療養上の世話又は必要な診療の補助であるものをいう。以下この章において同じ。）の提供に当たっては、主治の医師との密接な連携により、及び第百七十九条第一項に規定する看護小規模多機能型居宅介護計画に基づき、利用者の心身の機能の維持回復が図られるよう妥当適切に行わなければならない。</w:t>
      </w:r>
    </w:p>
    <w:p>
      <w:pPr>
        <w:pStyle w:val="ListBullet"/>
        <w:ind w:left="880"/>
      </w:pPr>
      <w:r>
        <w:t>十</w:t>
        <w:br/>
        <w:t>看護サービスの提供に当たっては、医学の進歩に対応し、適切な看護技術をもって、サービスの提供を行わなければならない。</w:t>
      </w:r>
    </w:p>
    <w:p>
      <w:pPr>
        <w:pStyle w:val="ListBullet"/>
        <w:ind w:left="880"/>
      </w:pPr>
      <w:r>
        <w:t>十一</w:t>
        <w:br/>
        <w:t>特殊な看護等については、これを行ってはならない。</w:t>
      </w:r>
    </w:p>
    <w:p>
      <w:pPr>
        <w:pStyle w:val="Heading4"/>
      </w:pPr>
      <w:r>
        <w:t>第百七十八条（主治の医師との関係）</w:t>
      </w:r>
    </w:p>
    <w:p>
      <w:r>
        <w:t>指定看護小規模多機能型居宅介護事業所の常勤の保健師又は看護師は、主治の医師の指示に基づき適切な看護サービスが提供されるよう、必要な管理をしなければならない。</w:t>
      </w:r>
    </w:p>
    <w:p>
      <w:pPr>
        <w:pStyle w:val="Heading5"/>
        <w:ind w:left="440"/>
      </w:pPr>
      <w:r>
        <w:t>２</w:t>
      </w:r>
    </w:p>
    <w:p>
      <w:pPr>
        <w:ind w:left="440"/>
      </w:pPr>
      <w:r>
        <w:t>指定看護小規模多機能型居宅介護事業者は、看護サービスの提供の開始に際し、主治の医師による指示を文書で受けなければならない。</w:t>
      </w:r>
    </w:p>
    <w:p>
      <w:pPr>
        <w:pStyle w:val="Heading5"/>
        <w:ind w:left="440"/>
      </w:pPr>
      <w:r>
        <w:t>３</w:t>
      </w:r>
    </w:p>
    <w:p>
      <w:pPr>
        <w:ind w:left="440"/>
      </w:pPr>
      <w:r>
        <w:t>指定看護小規模多機能型居宅介護事業者は、主治の医師に看護小規模多機能型居宅介護計画及び看護小規模多機能型居宅介護報告書を提出し、看護サービスの提供に当たって主治の医師との密接な連携を図らなければならない。</w:t>
      </w:r>
    </w:p>
    <w:p>
      <w:pPr>
        <w:pStyle w:val="Heading5"/>
        <w:ind w:left="440"/>
      </w:pPr>
      <w:r>
        <w:t>４</w:t>
      </w:r>
    </w:p>
    <w:p>
      <w:pPr>
        <w:ind w:left="440"/>
      </w:pPr>
      <w:r>
        <w:t>当該指定看護小規模多機能型居宅介護事業所が病院又は診療所である場合にあっては、前二項の規定にかかわらず、第二項の主治の医師の文書による指示及び前項の看護小規模多機能型居宅介護報告書の提出は、診療記録への記載をもって代えることができる。</w:t>
      </w:r>
    </w:p>
    <w:p>
      <w:pPr>
        <w:pStyle w:val="Heading4"/>
      </w:pPr>
      <w:r>
        <w:t>第百七十九条（看護小規模多機能型居宅介護計画及び看護小規模多機能型居宅介護報告書の作成）</w:t>
      </w:r>
    </w:p>
    <w:p>
      <w:r>
        <w:t>指定看護小規模多機能型居宅介護事業所の管理者は、介護支援専門員（第百七十一条第十三項の規定により介護支援専門員を配置していないサテライト型指定看護小規模多機能型居宅介護事業所にあっては、研修修了者。以下この条において同じ。）に看護小規模多機能型居宅介護計画の作成に関する業務を、看護師等（准看護師を除く。第九項において同じ。）に看護小規模多機能型居宅介護報告書の作成に関する業務を担当させるものとする。</w:t>
      </w:r>
    </w:p>
    <w:p>
      <w:pPr>
        <w:pStyle w:val="Heading5"/>
        <w:ind w:left="440"/>
      </w:pPr>
      <w:r>
        <w:t>２</w:t>
      </w:r>
    </w:p>
    <w:p>
      <w:pPr>
        <w:ind w:left="440"/>
      </w:pPr>
      <w:r>
        <w:t>介護支援専門員は、看護小規模多機能型居宅介護計画の作成に当たっては、看護師等と密接な連携を図りつつ行わなければならない。</w:t>
      </w:r>
    </w:p>
    <w:p>
      <w:pPr>
        <w:pStyle w:val="Heading5"/>
        <w:ind w:left="440"/>
      </w:pPr>
      <w:r>
        <w:t>３</w:t>
      </w:r>
    </w:p>
    <w:p>
      <w:pPr>
        <w:ind w:left="440"/>
      </w:pPr>
      <w:r>
        <w:t>介護支援専門員は、看護小規模多機能型居宅介護計画の作成に当たっては、地域における活動への参加の機会が提供されること等により、利用者の多様な活動が確保されるものとなるように努めなければならない。</w:t>
      </w:r>
    </w:p>
    <w:p>
      <w:pPr>
        <w:pStyle w:val="Heading5"/>
        <w:ind w:left="440"/>
      </w:pPr>
      <w:r>
        <w:t>４</w:t>
      </w:r>
    </w:p>
    <w:p>
      <w:pPr>
        <w:ind w:left="440"/>
      </w:pPr>
      <w:r>
        <w:t>介護支援専門員は、利用者の心身の状況、希望及びその置かれている環境を踏まえて、他の看護小規模多機能型居宅介護従業者と協議の上、援助の目標、当該目標を達成するための具体的なサービスの内容等を記載した看護小規模多機能型居宅介護計画を作成するとともに、これを基本としつつ、利用者の日々の様態、希望等を勘案し、随時適切に通いサービス、訪問サービス及び宿泊サービスを組み合わせた看護及び介護を行わなくてはならない。</w:t>
      </w:r>
    </w:p>
    <w:p>
      <w:pPr>
        <w:pStyle w:val="Heading5"/>
        <w:ind w:left="440"/>
      </w:pPr>
      <w:r>
        <w:t>５</w:t>
      </w:r>
    </w:p>
    <w:p>
      <w:pPr>
        <w:ind w:left="440"/>
      </w:pPr>
      <w:r>
        <w:t>介護支援専門員は、看護小規模多機能型居宅介護計画の作成に当たっては、その内容について利用者又はその家族に対して説明し、利用者の同意を得なければならない。</w:t>
      </w:r>
    </w:p>
    <w:p>
      <w:pPr>
        <w:pStyle w:val="Heading5"/>
        <w:ind w:left="440"/>
      </w:pPr>
      <w:r>
        <w:t>６</w:t>
      </w:r>
    </w:p>
    <w:p>
      <w:pPr>
        <w:ind w:left="440"/>
      </w:pPr>
      <w:r>
        <w:t>介護支援専門員は、看護小規模多機能型居宅介護計画を作成した際には、当該看護小規模多機能型居宅介護計画を利用者に交付しなければならない。</w:t>
      </w:r>
    </w:p>
    <w:p>
      <w:pPr>
        <w:pStyle w:val="Heading5"/>
        <w:ind w:left="440"/>
      </w:pPr>
      <w:r>
        <w:t>７</w:t>
      </w:r>
    </w:p>
    <w:p>
      <w:pPr>
        <w:ind w:left="440"/>
      </w:pPr>
      <w:r>
        <w:t>介護支援専門員は、看護小規模多機能型居宅介護計画の作成後においても、常に看護小規模多機能型居宅介護計画の実施状況及び利用者の様態の変化等の把握を行い、必要に応じて看護小規模多機能型居宅介護計画の変更を行う。</w:t>
      </w:r>
    </w:p>
    <w:p>
      <w:pPr>
        <w:pStyle w:val="Heading5"/>
        <w:ind w:left="440"/>
      </w:pPr>
      <w:r>
        <w:t>８</w:t>
      </w:r>
    </w:p>
    <w:p>
      <w:pPr>
        <w:ind w:left="440"/>
      </w:pPr>
      <w:r>
        <w:t>第二項から第七項までの規定は、前項に規定する看護小規模多機能型居宅介護計画の変更について準用する。</w:t>
      </w:r>
    </w:p>
    <w:p>
      <w:pPr>
        <w:pStyle w:val="Heading5"/>
        <w:ind w:left="440"/>
      </w:pPr>
      <w:r>
        <w:t>９</w:t>
      </w:r>
    </w:p>
    <w:p>
      <w:pPr>
        <w:ind w:left="440"/>
      </w:pPr>
      <w:r>
        <w:t>看護師等は、訪問日、提供した看護内容等を記載した看護小規模多機能型居宅介護報告書を作成しなければならない。</w:t>
      </w:r>
    </w:p>
    <w:p>
      <w:pPr>
        <w:pStyle w:val="Heading5"/>
        <w:ind w:left="440"/>
      </w:pPr>
      <w:r>
        <w:t>１０</w:t>
      </w:r>
    </w:p>
    <w:p>
      <w:pPr>
        <w:ind w:left="440"/>
      </w:pPr>
      <w:r>
        <w:t>前条第四項の規定は、看護小規模多機能型居宅介護報告書の作成について準用する。</w:t>
      </w:r>
    </w:p>
    <w:p>
      <w:pPr>
        <w:pStyle w:val="Heading4"/>
      </w:pPr>
      <w:r>
        <w:t>第百八十条（緊急時等の対応）</w:t>
      </w:r>
    </w:p>
    <w:p>
      <w:r>
        <w:t>看護小規模多機能型居宅介護従業者は、現に指定看護小規模多機能型居宅介護の提供を行っているときに利用者に病状の急変が生じた場合その他必要な場合は、速やかに主治の医師への連絡を行う等の必要な措置を講じなければならない。</w:t>
      </w:r>
    </w:p>
    <w:p>
      <w:pPr>
        <w:pStyle w:val="Heading5"/>
        <w:ind w:left="440"/>
      </w:pPr>
      <w:r>
        <w:t>２</w:t>
      </w:r>
    </w:p>
    <w:p>
      <w:pPr>
        <w:ind w:left="440"/>
      </w:pPr>
      <w:r>
        <w:t>前項の看護小規模多機能型居宅介護従業者が看護職員である場合にあっては、必要に応じて臨時応急の手当てを行わなければならない。</w:t>
      </w:r>
    </w:p>
    <w:p>
      <w:pPr>
        <w:pStyle w:val="Heading4"/>
      </w:pPr>
      <w:r>
        <w:t>第百八十一条（記録の整備）</w:t>
      </w:r>
    </w:p>
    <w:p>
      <w:r>
        <w:t>指定看護小規模多機能型居宅介護事業者は、従業者、設備、備品及び会計に関する諸記録を整備しておかなければならない。</w:t>
      </w:r>
    </w:p>
    <w:p>
      <w:pPr>
        <w:pStyle w:val="Heading5"/>
        <w:ind w:left="440"/>
      </w:pPr>
      <w:r>
        <w:t>２</w:t>
      </w:r>
    </w:p>
    <w:p>
      <w:pPr>
        <w:ind w:left="440"/>
      </w:pPr>
      <w:r>
        <w:t>指定看護小規模多機能型居宅介護事業者は、利用者に対する指定看護小規模多機能型居宅介護の提供に関する次の各号に掲げる記録を整備し、その完結の日から二年間保存しなければならない。</w:t>
      </w:r>
    </w:p>
    <w:p>
      <w:pPr>
        <w:pStyle w:val="ListBullet"/>
        <w:ind w:left="880"/>
      </w:pPr>
      <w:r>
        <w:t>一</w:t>
        <w:br/>
        <w:t>居宅サービス計画</w:t>
      </w:r>
    </w:p>
    <w:p>
      <w:pPr>
        <w:pStyle w:val="ListBullet"/>
        <w:ind w:left="880"/>
      </w:pPr>
      <w:r>
        <w:t>二</w:t>
        <w:br/>
        <w:t>看護小規模多機能型居宅介護計画</w:t>
      </w:r>
    </w:p>
    <w:p>
      <w:pPr>
        <w:pStyle w:val="ListBullet"/>
        <w:ind w:left="880"/>
      </w:pPr>
      <w:r>
        <w:t>三</w:t>
        <w:br/>
        <w:t>第百七十七条第六号に規定する身体的拘束等の態様及び時間、その際の利用者の心身の状況並びに緊急やむを得ない理由の記録</w:t>
      </w:r>
    </w:p>
    <w:p>
      <w:pPr>
        <w:pStyle w:val="ListBullet"/>
        <w:ind w:left="880"/>
      </w:pPr>
      <w:r>
        <w:t>四</w:t>
        <w:br/>
        <w:t>第百七十八条第二項に規定する主治の医師による指示の文書</w:t>
      </w:r>
    </w:p>
    <w:p>
      <w:pPr>
        <w:pStyle w:val="ListBullet"/>
        <w:ind w:left="880"/>
      </w:pPr>
      <w:r>
        <w:t>五</w:t>
        <w:br/>
        <w:t>第百七十九条第十項に規定する看護小規模多機能型居宅介護報告書</w:t>
      </w:r>
    </w:p>
    <w:p>
      <w:pPr>
        <w:pStyle w:val="ListBullet"/>
        <w:ind w:left="880"/>
      </w:pPr>
      <w:r>
        <w:t>六</w:t>
        <w:br/>
        <w:t>次条において準用する第三条の十八第二項に規定する提供した具体的なサービスの内容等の記録</w:t>
      </w:r>
    </w:p>
    <w:p>
      <w:pPr>
        <w:pStyle w:val="ListBullet"/>
        <w:ind w:left="880"/>
      </w:pPr>
      <w:r>
        <w:t>七</w:t>
        <w:br/>
        <w:t>次条において準用する第三条の二十六に規定する市町村への通知に係る記録</w:t>
      </w:r>
    </w:p>
    <w:p>
      <w:pPr>
        <w:pStyle w:val="ListBullet"/>
        <w:ind w:left="880"/>
      </w:pPr>
      <w:r>
        <w:t>八</w:t>
        <w:br/>
        <w:t>次条において準用する第三条の三十六第二項に規定する苦情の内容等の記録</w:t>
      </w:r>
    </w:p>
    <w:p>
      <w:pPr>
        <w:pStyle w:val="ListBullet"/>
        <w:ind w:left="880"/>
      </w:pPr>
      <w:r>
        <w:t>九</w:t>
        <w:br/>
        <w:t>次条において準用する第三条の三十八第二項に規定する事故の状況及び事故に際して採った処置についての記録</w:t>
      </w:r>
    </w:p>
    <w:p>
      <w:pPr>
        <w:pStyle w:val="ListBullet"/>
        <w:ind w:left="880"/>
      </w:pPr>
      <w:r>
        <w:t>十</w:t>
        <w:br/>
        <w:t>次条において準用する第三十四条第二項に規定する報告、評価、要望、助言等の記録</w:t>
      </w:r>
    </w:p>
    <w:p>
      <w:pPr>
        <w:pStyle w:val="Heading4"/>
      </w:pPr>
      <w:r>
        <w:t>第百八十二条（準用）</w:t>
      </w:r>
    </w:p>
    <w:p>
      <w:r>
        <w:t>第三条の七から第三条の十一まで、第三条の十八、第三条の二十、第三条の二十六、第三条の三十二から第三条の三十六まで、第三条の三十八、第三条の三十九、第二十八条、第三十条、第三十三条、第三十四条、第六十八条から第七十一条まで、第七十四条から第七十六条まで、第七十八条、第七十九条、第八十一条から第八十四条まで及び第八十六条の規定は、指定看護小規模多機能型居宅介護の事業について準用する。</w:t>
        <w:br/>
        <w:t>この場合において、第三条の七第一項中「第三条の二十九に規定する運営規程」とあるのは「第百八十二条において準用する第八十一条に規定する重要事項に関する規程」と、「定期巡回・随時対応型訪問介護看護従業者」とあるのは「看護小規模多機能型居宅介護従業者」と、第三条の三十二中「定期巡回・随時対応型訪問介護看護従業者」とあるのは「看護小規模多機能型居宅介護従業者」と、第二十八条第二項中「この節」とあるのは「第八章第四節」と、第三十条中「地域密着型通所介護従業者」とあるのは「看護小規模多機能型居宅介護従業者」と、第三十四条第一項中「地域密着型通所介護について知見を有する者」とあるのは「看護小規模多機能型居宅介護について知見を有する者」と、「六月」とあるのは「二月」と、「活動状況」とあるのは「通いサービス及び宿泊サービスの提供回数等の活動状況」と、第六十八条中「第六十三条第十二項」とあるのは「第百七十一条第十三項」と、第七十条及び第七十八条中「小規模多機能型居宅介護従業者」とあるのは「看護小規模多機能型居宅介護従業者」と、第八十六条中「第六十三条第六項」とあるのは「第百七十一条第七項各号」と読み替え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第二条（経過措置）</w:t>
      </w:r>
    </w:p>
    <w:p>
      <w:r>
        <w:t>介護保険法施行令等の一部を改正する政令（平成十八年政令第百五十四号）附則第三条の規定により指定認知症対応型通所介護事業者とみなされた者に係る第四十三条第二項及び第四十七条第二項の規定の適用については、第四十三条第二項中「者であって、別に厚生労働大臣が定める研修を修了しているもの」とあるのは「者」と、第四十七条第二項中「者であって、第四十三条第二項に規定する厚生労働大臣が定める研修を修了しているもの」とあるのは「者」とする。</w:t>
      </w:r>
    </w:p>
    <w:p>
      <w:pPr>
        <w:pStyle w:val="Heading4"/>
      </w:pPr>
      <w:r>
        <w:t>第三条</w:t>
      </w:r>
    </w:p>
    <w:p>
      <w:r>
        <w:t>平成十九年三月三十一日までの間に指定認知症対応型通所介護の事業を開始する場合における第四十三条第二項及び第四十七条第二項の規定の適用については、これらの規定中「者であって」とあるのは「者であって、平成十九年三月三十一日までに」とする。</w:t>
      </w:r>
    </w:p>
    <w:p>
      <w:pPr>
        <w:pStyle w:val="Heading4"/>
      </w:pPr>
      <w:r>
        <w:t>第四条</w:t>
      </w:r>
    </w:p>
    <w:p>
      <w:r>
        <w:t>平成十九年三月三十一日までの間に指定小規模多機能型居宅介護の事業を開始する場合における第六十三条第八項、第六十四条第二項及び第六十五条の規定の適用については、これらの規定中「別に」とあるのは「平成十九年三月三十一日までに、別に」とする。</w:t>
      </w:r>
    </w:p>
    <w:p>
      <w:pPr>
        <w:pStyle w:val="Heading4"/>
      </w:pPr>
      <w:r>
        <w:t>第五条</w:t>
      </w:r>
    </w:p>
    <w:p>
      <w:r>
        <w:t>介護保険法等の一部を改正する法律（平成十七年法律第七十七号。以下「平成十七年改正法」という。）附則第十条第二項の規定により指定認知症対応型共同生活介護事業者とみなされた者に係る第九十二条の規定の適用については、同条中「者であって」とあるのは「者であって、平成二十一年三月三十一日までに」とする。</w:t>
      </w:r>
    </w:p>
    <w:p>
      <w:pPr>
        <w:pStyle w:val="Heading4"/>
      </w:pPr>
      <w:r>
        <w:t>第六条</w:t>
      </w:r>
    </w:p>
    <w:p>
      <w:r>
        <w:t>平成十九年三月三十一日までの間に指定認知症対応型共同生活介護の事業を開始する場合における第九十二条の規定の適用については、同条中「者であって」とあるのは「者であって、平成十九年三月三十一日までに」とする。</w:t>
      </w:r>
    </w:p>
    <w:p>
      <w:pPr>
        <w:pStyle w:val="Heading4"/>
      </w:pPr>
      <w:r>
        <w:t>第七条</w:t>
      </w:r>
    </w:p>
    <w:p>
      <w:r>
        <w:t>平成十七年改正法附則第十条第二項の規定により指定認知症対応型共同生活介護事業者とみなされた者が指定認知症対応型共同生活介護の事業を行う事業所であって、この省令の施行の際現に二を超える共同生活住居を有しているものは、当分の間、第九十三条第一項の規定にかかわらず、当該共同生活住居を有することができる。</w:t>
      </w:r>
    </w:p>
    <w:p>
      <w:pPr>
        <w:pStyle w:val="Heading4"/>
      </w:pPr>
      <w:r>
        <w:t>第八条</w:t>
      </w:r>
    </w:p>
    <w:p>
      <w:r>
        <w:t>平成十七年改正法附則第十条第二項の規定により指定認知症対応型共同生活介護事業者とみなされた者が指定認知症対応型共同生活介護の事業を行う事業所の共同生活住居であって、この省令の施行の日（以下「施行日」という。）の前日において指定居宅サービス等の事業の人員、設備及び運営に関する基準の一部を改正する省令（平成十一年厚生省令第九十六号）附則第二項の規定の適用を受けていたものについては、第九十三条第四項の規定は適用しない。</w:t>
      </w:r>
    </w:p>
    <w:p>
      <w:pPr>
        <w:pStyle w:val="Heading4"/>
      </w:pPr>
      <w:r>
        <w:t>第九条</w:t>
      </w:r>
    </w:p>
    <w:p>
      <w:r>
        <w:t>平成十七年改正法附則第十条第二項の規定により指定地域密着型特定施設入居者生活介護事業者とみなされた者が指定地域密着型特定施設入居者生活介護の事業を行う指定地域密着型特定施設の介護居室であって、この省令の施行の際現に定員四人以下であるものについては、第百十二条第四項第一号イの規定は適用しない。</w:t>
      </w:r>
    </w:p>
    <w:p>
      <w:pPr>
        <w:pStyle w:val="Heading4"/>
      </w:pPr>
      <w:r>
        <w:t>第十条</w:t>
      </w:r>
    </w:p>
    <w:p>
      <w:r>
        <w:t>平成十七年改正法附則第十条第三項の規定により指定地域密着型介護老人福祉施設とみなされた指定介護老人福祉施設（以下「みなし指定地域密着型介護老人福祉施設」という。）であって、施行日の前日において指定介護老人福祉施設基準附則第四条第一項の規定の適用を受けていたものに係る第百三十二条第一項第一号の規定の適用については、同号イ中「四人」とあるのは「原則として四人」と、同号ロ中「十・六五平方メートル」とあるのは「収納設備等を除き、四・九五平方メートル」とする。</w:t>
      </w:r>
    </w:p>
    <w:p>
      <w:pPr>
        <w:pStyle w:val="Heading5"/>
        <w:ind w:left="440"/>
      </w:pPr>
      <w:r>
        <w:t>２</w:t>
      </w:r>
    </w:p>
    <w:p>
      <w:pPr>
        <w:ind w:left="440"/>
      </w:pPr>
      <w:r>
        <w:t>みなし指定地域密着型介護老人福祉施設であって、施行日の前日において指定介護老人福祉施設基準附則第四条第二項の規定の適用を受けていたものに係る前項の規定の適用については、同項中「原則として四人」とあるのは「八人」とする。</w:t>
      </w:r>
    </w:p>
    <w:p>
      <w:pPr>
        <w:pStyle w:val="Heading4"/>
      </w:pPr>
      <w:r>
        <w:t>第十一条</w:t>
      </w:r>
    </w:p>
    <w:p>
      <w:r>
        <w:t>みなし指定地域密着型介護老人福祉施設であって、施行日の前日において指定介護老人福祉施設基準附則第五条の規定の適用を受けていたものについては、第百三十二条第一項第七号イ（食堂及び機能訓練室の合計した面積に係る部分に限る。）の規定は、当分の間適用しない。</w:t>
      </w:r>
    </w:p>
    <w:p>
      <w:pPr>
        <w:pStyle w:val="Heading4"/>
      </w:pPr>
      <w:r>
        <w:t>第十二条</w:t>
      </w:r>
    </w:p>
    <w:p>
      <w:r>
        <w:t>みなし指定地域密着型介護老人福祉施設であって、施行日の前日において指定介護老人福祉施設の人員、設備及び運営に関する基準の一部を改正する省令（平成十五年厚生労働省令第三十号。以下「平成十五年改正省令」という。）附則第三条第一項の規定の適用を受けていたものに係る第百六十条第一項第一号イ（３）（ｉ）の規定の適用については、同号イ３（ｉ）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みなし指定地域密着型介護老人福祉施設であって、施行日の前日において平成十五年改正省令附則第三条第二項の規定の適用を受けていたものに係る第百六十条第一項第一号ロ（２）の規定の適用につ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第十三条</w:t>
      </w:r>
    </w:p>
    <w:p>
      <w:r>
        <w:t>みなし指定地域密着型介護老人福祉施設に併設される指定短期入所生活介護事業所等のうち、この省令の施行の際現にその入所定員が当該みなし指定地域密着型介護老人福祉施設の入所定員を超えているもの（建築中のものを含む。）については、第百三十一条第十四項の規定は適用しない。</w:t>
      </w:r>
    </w:p>
    <w:p>
      <w:pPr>
        <w:pStyle w:val="Heading4"/>
      </w:pPr>
      <w:r>
        <w:t>第十四条</w:t>
      </w:r>
    </w:p>
    <w:p>
      <w:r>
        <w:t>一般病床、精神病床（健康保険法等の一部を改正する法律附則第百三十条の二第一項の規定によりなおその効力を有するものとされた介護保険法施行令（平成十年政令第四百十二号）第四条第二項に規定する病床に係るものに限る。以下この条及び附則第十六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老人福祉法第二十条の六に規定する軽費老人ホームをいう。以下同じ。）その他の要介護者、要支援者その他の者を入所又は入居させるための施設の用に供することをいう。）し、指定地域密着型介護老人福祉施設を開設しようとする場合において、当該転換に係る食堂及び機能訓練室については、第百三十二条第一項第七号イの規定にかかわらず、食堂は、一平方メートルに入所定員を乗じて得た面積以上を有し、機能訓練室は、四十平方メートル以上の面積を有しなければならない。</w:t>
        <w:br/>
        <w:t>ただし、食事の提供又は機能訓練を行う場合において、当該食事の提供又は機能訓練に支障がない広さを確保することができるときは、同一の場所とすることができるものとする。</w:t>
      </w:r>
    </w:p>
    <w:p>
      <w:pPr>
        <w:pStyle w:val="Heading4"/>
      </w:pPr>
      <w:r>
        <w:t>第十五条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指定地域密着型介護老人福祉施設を開設しようとする場合において、当該転換に係る食堂及び機能訓練室については、第百三十二条第一項第七号イの規定にかかわらず、次の各号に掲げる基準のいずれかに適合するものとする。</w:t>
      </w:r>
    </w:p>
    <w:p>
      <w:pPr>
        <w:pStyle w:val="ListBullet"/>
        <w:ind w:left="880"/>
      </w:pPr>
      <w:r>
        <w:t>一</w:t>
        <w:br/>
        <w:t>食堂及び機能訓練室は、それぞれ必要な広さを有するものとし、その合計した面積は、三平方メートルに入所定員を乗じて得た面積以上とすること。</w:t>
        <w:br/>
        <w:t>ただし、食事の提供又は機能訓練を行う場合において、当該食事の提供又は機能訓練に支障がない広さを確保することができるときは、同一の場所とすることができること。</w:t>
      </w:r>
    </w:p>
    <w:p>
      <w:pPr>
        <w:pStyle w:val="ListBullet"/>
        <w:ind w:left="880"/>
      </w:pPr>
      <w:r>
        <w:t>二</w:t>
        <w:br/>
        <w:t>食堂は、一平方メートルに入所定員を乗じて得た面積以上を有し、機能訓練室は、四十平方メートル以上の面積を有すること。</w:t>
        <w:br/>
        <w:t>ただし、食事の提供又は機能訓練を行う場合において、当該食事の提供又は機能訓練に支障がない広さを確保することができるときは、同一の場所とすることができること。</w:t>
      </w:r>
    </w:p>
    <w:p>
      <w:pPr>
        <w:pStyle w:val="Heading4"/>
      </w:pPr>
      <w:r>
        <w:t>第十六条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指定地域密着型介護老人福祉施設を開設しようとする場合において、第百三十二条第一項第八号及び第百六十条第一項第四号の規定にかかわらず、当該転換に係る廊下の幅については、一・二メートル以上とする。</w:t>
        <w:br/>
        <w:t>ただし、中廊下の幅は、一・六メートル以上とする。</w:t>
      </w:r>
    </w:p>
    <w:p>
      <w:pPr>
        <w:pStyle w:val="Heading4"/>
      </w:pPr>
      <w:r>
        <w:t>第十七条</w:t>
      </w:r>
    </w:p>
    <w:p>
      <w:r>
        <w:t>第百十条の規定にかかわらず、療養病床等を有する病院又は病床を有する診療所の開設者が、当該病院の療養病床等又は当該診療所の病床を平成三十六年三月三十一日までの間に転換（当該病院の療養病床等又は当該診療所の病床の病床数を減少させるとともに、当該病院等の施設を介護医療院、軽費老人ホームその他の要介護者、要支援者その他の者を入所又は入居させるための施設の用に供することをいう。次条において同じ。）を行って指定地域密着型特定施設入居者生活介護の事業を行う医療機関併設型指定地域密着型特定施設（介護老人保健施設、介護医療院又は病院若しくは診療所に併設される指定地域密着型特定施設をいう。以下この条及び次条において同じ。）の生活相談員、機能訓練指導員及び計画作成担当者の員数の基準は、次のとおりとする。</w:t>
      </w:r>
    </w:p>
    <w:p>
      <w:pPr>
        <w:pStyle w:val="ListBullet"/>
        <w:ind w:left="880"/>
      </w:pPr>
      <w:r>
        <w:t>一</w:t>
        <w:br/>
        <w:t>機能訓練指導員</w:t>
        <w:br/>
        <w:br/>
        <w:br/>
        <w:t>併設される介護老人保健施設、介護医療院又は病院若しくは診療所の理学療法士、作業療法士又は言語聴覚士により当該医療機関併設型指定地域密着型特定施設の利用者の処遇が適切に行われると認められるときは、置かないことができること。</w:t>
      </w:r>
    </w:p>
    <w:p>
      <w:pPr>
        <w:pStyle w:val="ListBullet"/>
        <w:ind w:left="880"/>
      </w:pPr>
      <w:r>
        <w:t>二</w:t>
        <w:br/>
        <w:t>生活相談員又は計画作成担当者</w:t>
        <w:br/>
        <w:br/>
        <w:br/>
        <w:t>当該医療機関併設型指定地域密着型特定施設の実情に応じた適当数</w:t>
      </w:r>
    </w:p>
    <w:p>
      <w:pPr>
        <w:pStyle w:val="Heading4"/>
      </w:pPr>
      <w:r>
        <w:t>第十八条</w:t>
      </w:r>
    </w:p>
    <w:p>
      <w:r>
        <w:t>第百十二条の規定にかかわらず、療養病床等を有する病院又は病床を有する診療所の開設者が、当該病院の療養病床等又は当該診療所の病床を平成三十六年三月三十一日までの間に転換を行って指定地域密着型特定施設入居者生活介護の事業を行う場合の医療機関併設型指定地域密着型特定施設においては、併設される介護老人保健施設、介護医療院又は病院若しくは診療所の施設を利用することにより、当該医療機関併設型指定地域密着型特定施設の利用者の処遇が適切に行われると認められるときは、当該医療機関併設型指定地域密着型特定施設に浴室、便所及び食堂を設けないことができる。</w:t>
      </w:r>
    </w:p>
    <w:p>
      <w:r>
        <w:br w:type="page"/>
      </w:r>
    </w:p>
    <w:p>
      <w:pPr>
        <w:pStyle w:val="Heading1"/>
      </w:pPr>
      <w:r>
        <w:t>附則（平成一八年三月三一日厚生労働省令第八一号）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附則（平成一九年五月三一日厚生労働省令第八五号）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附則（平成二〇年四月一〇日厚生労働省令第九三号）</w:t>
      </w:r>
    </w:p>
    <w:p>
      <w:r>
        <w:t>この省令は、平成二十年五月一日から施行する。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附則（平成二一年三月一三日厚生労働省令第三二号）</w:t>
      </w:r>
    </w:p>
    <w:p>
      <w:pPr>
        <w:pStyle w:val="Heading4"/>
      </w:pPr>
      <w:r>
        <w:t>第一条（施行期日）</w:t>
      </w:r>
    </w:p>
    <w:p>
      <w:r>
        <w:t>この省令は、平成二十一年四月一日から施行する。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附則（平成二二年九月二九日厚生労働省令第一〇六号）</w:t>
      </w:r>
    </w:p>
    <w:p>
      <w:r>
        <w:t>この省令は、公布の日から施行する。</w:t>
      </w:r>
    </w:p>
    <w:p>
      <w:r>
        <w:br w:type="page"/>
      </w:r>
    </w:p>
    <w:p>
      <w:pPr>
        <w:pStyle w:val="Heading1"/>
      </w:pPr>
      <w:r>
        <w:t>附則（平成二二年九月三〇日厚生労働省令第一〇八号）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第七条（指定地域密着型サービスの事業の人員、設備及び運営に関する基準の一部改正に伴う経過措置）</w:t>
      </w:r>
    </w:p>
    <w:p>
      <w:r>
        <w:t>指定地域密着型介護老人福祉施設であって、この省令による改正前の指定地域密着型サービスの事業の人員、設備及び運営に関する基準（以下「指定地域密着型サービス旧基準」という。）第百七十条に規定する一部ユニット型指定地域密着型介護老人福祉施設であるもの（この省令の施行の際現に改修、改築又は増築中の指定地域密着型介護老人福祉施設であって、この省令の施行後に指定地域密着型サービス旧基準第百七十条に規定する一部ユニット型指定地域密着型介護老人福祉施設に該当することとなるものを含む。以下「一部ユニット型指定地域密着型介護老人福祉施設」という。）については、この省令の施行後最初の指定の更新までの間は、なお従前の例によることができる。</w:t>
      </w:r>
    </w:p>
    <w:p>
      <w:pPr>
        <w:pStyle w:val="Heading5"/>
        <w:ind w:left="440"/>
      </w:pPr>
      <w:r>
        <w:t>２</w:t>
      </w:r>
    </w:p>
    <w:p>
      <w:pPr>
        <w:ind w:left="440"/>
      </w:pPr>
      <w:r>
        <w:t>この省令の施行の際現に指定地域密着型サービスの事業の人員、設備及び運営に関する基準（以下「指定地域密着型サービス基準」という。）第百三十一条第四項に規定する本体施設（以下「本体施設」という。）である一部ユニット型指定介護老人福祉施設については、この省令の施行後入所定員の減少により指定地域密着型介護老人福祉施設（以下「第一変更後指定地域密着型介護老人福祉施設」という。）となった場合においても、当分の間、本体施設とみなす。</w:t>
      </w:r>
    </w:p>
    <w:p>
      <w:pPr>
        <w:pStyle w:val="Heading5"/>
        <w:ind w:left="440"/>
      </w:pPr>
      <w:r>
        <w:t>３</w:t>
      </w:r>
    </w:p>
    <w:p>
      <w:pPr>
        <w:ind w:left="440"/>
      </w:pPr>
      <w:r>
        <w:t>この省令の施行の際現に一部ユニット型指定介護老人福祉施設に併設されている指定居宅サービスに該当する短期入所生活介護の事業を行っている事業所又は介護保険法第五十三条第一項に規定する指定介護予防サービスに該当する介護予防短期入所生活介護の事業を行っている事業所であって、この省令の施行後に第一変更後指定地域密着型介護老人福祉施設に併設され、その利用定員が当該第一変更後指定地域密着型介護老人福祉施設の入所定員を上回るものについては、当分の間、指定地域密着型サービス基準第百三十一条第十四項の規定は、適用しない。</w:t>
      </w:r>
    </w:p>
    <w:p>
      <w:pPr>
        <w:pStyle w:val="Heading5"/>
        <w:ind w:left="440"/>
      </w:pPr>
      <w:r>
        <w:t>４</w:t>
      </w:r>
    </w:p>
    <w:p>
      <w:pPr>
        <w:ind w:left="440"/>
      </w:pPr>
      <w:r>
        <w:t>この省令の施行の際現に一部ユニット型指定地域密着型介護老人福祉施設に併設されている指定居宅サービスに該当する短期入所生活介護の事業を行っている事業所又は介護保険法第五十三条第一項に規定する指定介護予防サービスに該当する介護予防短期入所生活介護の事業を行っている事業所であって、この省令の施行後に第二変更後指定地域密着型介護老人福祉施設（当該一部ユニット型指定地域密着型介護老人福祉施設のうち、この省令の施行後に指定地域密着型介護老人福祉施設となり、かつ、入所定員が減少したものをいう。以下同じ。）に併設され、その利用定員が当該第二変更後指定地域密着型介護老人福祉施設の入所定員を上回るものについては、当分の間、指定地域密着型サービス基準第百三十一条第十四項の規定は、適用しない。</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pPr>
        <w:pStyle w:val="Heading4"/>
      </w:pPr>
      <w:r>
        <w:t>第四条（指定地域密着型サービスの事業の人員、設備及び運営に関する基準の一部改正に伴う経過措置）</w:t>
      </w:r>
    </w:p>
    <w:p>
      <w:r>
        <w:t>施行日から起算して一年を超えない期間内において、介護保険法第七十八条の四第一項又は第二項の規定に基づく市町村の条例が制定施行されるまでの間における当該市町村に係る第八条の規定による改正後の指定地域密着型サービスの事業の人員、設備及び運営に関する基準（以下「新地域密着型サービス基準」という。）第百三十二条第一項第一号イの規定の適用については、同号イ中「一人」とあるのは、「四人以下」とする。</w:t>
      </w:r>
    </w:p>
    <w:p>
      <w:pPr>
        <w:pStyle w:val="Heading5"/>
        <w:ind w:left="440"/>
      </w:pPr>
      <w:r>
        <w:t>２</w:t>
      </w:r>
    </w:p>
    <w:p>
      <w:pPr>
        <w:ind w:left="440"/>
      </w:pPr>
      <w:r>
        <w:t>前項の条例の制定施行の際現に介護保険法第四十二条の二第一項本文の規定に基づく指定を受けている地域密着型介護老人福祉施設（当該条例の制定施行の後に増築され、又は改築された部分を除く。）について、新地域密着型サービス基準第百三十二条第一項第一号イの規定を適用する場合においては、同号イ中「一人」とあるのは、「四人以下」とする。</w:t>
      </w:r>
    </w:p>
    <w:p>
      <w:r>
        <w:br w:type="page"/>
      </w:r>
    </w:p>
    <w:p>
      <w:pPr>
        <w:pStyle w:val="Heading1"/>
      </w:pPr>
      <w:r>
        <w:t>附則（平成二三年一〇月二〇日厚生労働省令第一三一号）</w:t>
      </w:r>
    </w:p>
    <w:p>
      <w:pPr>
        <w:pStyle w:val="Heading4"/>
      </w:pPr>
      <w:r>
        <w:t>第一条（施行期日）</w:t>
      </w:r>
    </w:p>
    <w:p>
      <w:r>
        <w:t>この省令は、平成二十三年十月二十日から施行する。</w:t>
      </w:r>
    </w:p>
    <w:p>
      <w:pPr>
        <w:pStyle w:val="Heading4"/>
      </w:pPr>
      <w:r>
        <w:t>第五条（指定地域密着型サービスの事業の人員、設備及び運営に関する基準の一部改正に伴う経過措置）</w:t>
      </w:r>
    </w:p>
    <w:p>
      <w:r>
        <w:t>旧適合高齢者専用賃貸住宅に係る第四条の規定による改正前の指定地域密着型サービスの事業の人員、設備及び運営に関する基準の規定の適用については、平成二十四年三月三十一日までの間は、なお従前の例によ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pPr>
        <w:pStyle w:val="Heading4"/>
      </w:pPr>
      <w:r>
        <w:t>第三条（指定地域密着型サービスの事業の人員、設備及び運営に関する基準の一部改正に伴う経過措置）</w:t>
      </w:r>
    </w:p>
    <w:p>
      <w:r>
        <w:t>この省令の施行の日から平成二十五年三月三十一日までの間に事業を開始した第九条の規定による改正後の指定地域密着型サービスの事業の人員、設備及び運営に関する基準（以下「新指定地域密着型サービス基準」という。）第六十三条第七項に規定するサテライト型指定小規模多機能型居宅介護事業所（以下「サテライト型指定小規模多機能型居宅介護事業所」という。）については、同条第十二項中「修了している者」とあるのは、「修了している者（平成二十五年三月三十一日までに修了することを予定している者を含む。）」とする。</w:t>
      </w:r>
    </w:p>
    <w:p>
      <w:pPr>
        <w:pStyle w:val="Heading5"/>
        <w:ind w:left="440"/>
      </w:pPr>
      <w:r>
        <w:t>２</w:t>
      </w:r>
    </w:p>
    <w:p>
      <w:pPr>
        <w:ind w:left="440"/>
      </w:pPr>
      <w:r>
        <w:t>この省令の施行の日から平成二十五年三月三十一日までの間に事業を開始した新指定地域密着型サービス基準第百七十一条第一項に規定する指定複合型サービス事業所（以下「指定複合型サービス事業所」という。）については、同条第九項中「修了している者」とあるのは「修了している者（平成二十五年三月三十一日までに修了することを予定している者を含む。）」と、新指定地域密着型サービス基準第百七十二条第二項及び第百七十三条中「修了しているもの」とあるのは「修了しているもの（平成二十五年三月三十一日までに修了することを予定している者を含む。）」とする。</w:t>
      </w:r>
    </w:p>
    <w:p>
      <w:pPr>
        <w:pStyle w:val="Heading5"/>
        <w:ind w:left="440"/>
      </w:pPr>
      <w:r>
        <w:t>３</w:t>
      </w:r>
    </w:p>
    <w:p>
      <w:pPr>
        <w:ind w:left="440"/>
      </w:pPr>
      <w:r>
        <w:t>この省令の施行の日から平成二十五年三月三十一日までの間に事業を開始したサテライト型指定小規模多機能型居宅介護事業所（新地域密着型サービス基準第六十四条第二項の規定により、当該サテライト型指定小規模多機能型居宅介護事業所に係る新指定地域密着型サービス基準第六十三条第七項に規定する本体事業所（以下この条において「本体事業所」という。）（指定複合型サービス事業所であるものに限る。）の管理者が充てられているものに限る。）については、新地域密着型サービス基準第六十四条第三項中「修了しているもの」とあるのは、「修了しているもの（平成二十五年三月三十一日までに修了することを予定している者を含む。）」とする。</w:t>
      </w:r>
    </w:p>
    <w:p>
      <w:pPr>
        <w:pStyle w:val="Heading5"/>
        <w:ind w:left="440"/>
      </w:pPr>
      <w:r>
        <w:t>４</w:t>
      </w:r>
    </w:p>
    <w:p>
      <w:pPr>
        <w:ind w:left="440"/>
      </w:pPr>
      <w:r>
        <w:t>この省令の施行の日から平成二十五年三月三十一日までの間に事業を開始したサテライト型指定小規模多機能型居宅介護事業所（当該サテライト型指定小規模多機能型居宅介護事業所に係る本体事業所が指定複合型サービス事業所であるものに限る。）については、新指定地域密着型サービス基準第六十五条中「修了しているもの」とあるのは、「修了しているもの（平成二十五年三月三十一日までに修了することを予定しているものを含む。）」と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ListBullet"/>
        <w:ind w:left="880"/>
      </w:pPr>
      <w:r>
        <w:t>一</w:t>
        <w:br/>
        <w:t>略</w:t>
      </w:r>
    </w:p>
    <w:p>
      <w:pPr>
        <w:pStyle w:val="ListBullet"/>
        <w:ind w:left="880"/>
      </w:pPr>
      <w:r>
        <w:t>二</w:t>
        <w:br/>
        <w:t>第三条の規定による改正前の指定地域密着型サービスの事業の人員、設備及び運営に関する基準（以下「旧地域密着型サービス基準」という。）第三条の四第二項の規定</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ListBullet"/>
        <w:ind w:left="880"/>
      </w:pPr>
      <w:r>
        <w:t>一</w:t>
        <w:br/>
        <w:t>略</w:t>
      </w:r>
    </w:p>
    <w:p>
      <w:pPr>
        <w:pStyle w:val="ListBullet"/>
        <w:ind w:left="880"/>
      </w:pPr>
      <w:r>
        <w:t>二</w:t>
        <w:br/>
        <w:t>旧地域密着型サービス基準第百三十一条第十三項の規定</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pPr>
        <w:pStyle w:val="Heading4"/>
      </w:pPr>
      <w:r>
        <w:t>第二条（経過措置）</w:t>
      </w:r>
    </w:p>
    <w:p>
      <w:r>
        <w:t>整備法附則第二十条第一項に規定する通所介護の事業を行う者が、整備法附則第一条第六号に掲げる規定の施行の日の前日までに、厚生労働省令で定める別段の申出を行った上で、この省令の施行の日から指定地域密着型サービス基準第六十三条第七項に規定するサテライト型指定小規模多機能型居宅介護事業所における事業を開始する場合は、平成三十年三月三十一日までの間、指定地域密着型サービス基準第六十七条第一項に規定する宿泊室を設けないことができ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指定地域密着型サービスの事業の人員、設備及び運営に関する基準</w:t>
      <w:br/>
      <w:tab/>
      <w:t>（平成十八年厚生労働省令第三十四号）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指定地域密着型サービスの事業の人員、設備及び運営に関する基準（平成十八年厚生労働省令第三十四号）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
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職業能力開発促進法施行規則</w:t>
        <w:br/>
        <w:t>（昭和四十四年労働省令第二十四号）</w:t>
      </w:r>
    </w:p>
    <w:p>
      <w:pPr>
        <w:pStyle w:val="Heading2"/>
      </w:pPr>
      <w:r>
        <w:t>第一章　職業能力開発の促進</w:t>
      </w:r>
    </w:p>
    <w:p>
      <w:pPr>
        <w:pStyle w:val="Heading3"/>
      </w:pPr>
      <w:r>
        <w:t>第一節　職業能力開発の促進の措置</w:t>
      </w:r>
    </w:p>
    <w:p>
      <w:pPr>
        <w:pStyle w:val="Heading4"/>
      </w:pPr>
      <w:r>
        <w:t>第一条（法第十一条第一項の計画）</w:t>
      </w:r>
    </w:p>
    <w:p>
      <w:r>
        <w:t>職業能力開発促進法（以下「法」という。）第十一条第一項の計画は、常時雇用する労働者に関して、次に掲げる事項その他必要な事項を定めるものとする。</w:t>
      </w:r>
    </w:p>
    <w:p>
      <w:pPr>
        <w:pStyle w:val="Heading6"/>
        <w:ind w:left="880"/>
      </w:pPr>
      <w:r>
        <w:t>一</w:t>
      </w:r>
    </w:p>
    <w:p>
      <w:pPr>
        <w:ind w:left="880"/>
      </w:pPr>
      <w:r>
        <w:t>新たに職業生活に入る者に対する職業に必要な基礎的な能力の開発及び向上を促進するための措置に関する事項</w:t>
      </w:r>
    </w:p>
    <w:p>
      <w:pPr>
        <w:pStyle w:val="Heading6"/>
        <w:ind w:left="880"/>
      </w:pPr>
      <w:r>
        <w:t>二</w:t>
      </w:r>
    </w:p>
    <w:p>
      <w:pPr>
        <w:ind w:left="880"/>
      </w:pPr>
      <w:r>
        <w:t>前号の措置を受けた労働者その他職業に必要な相当程度の能力を有する労働者に対する職業能力の開発及び向上を促進するための措置に関する事項</w:t>
      </w:r>
    </w:p>
    <w:p>
      <w:pPr>
        <w:pStyle w:val="Heading5"/>
        <w:ind w:left="440"/>
      </w:pPr>
      <w:r>
        <w:t>２</w:t>
      </w:r>
    </w:p>
    <w:p>
      <w:pPr>
        <w:ind w:left="440"/>
      </w:pPr>
      <w:r>
        <w:t>前項の計画を作成するに当たつては、事業主は、中高年齢者に対する職業能力の開発及び向上の促進のための措置の充実強化に特に配慮するものとする。</w:t>
      </w:r>
    </w:p>
    <w:p>
      <w:pPr>
        <w:pStyle w:val="Heading4"/>
      </w:pPr>
      <w:r>
        <w:t>第二条（職業能力開発推進者の選任）</w:t>
      </w:r>
    </w:p>
    <w:p>
      <w:r>
        <w:t>法第十二条の職業能力開発推進者の選任は、キャリアコンサルタントその他の同条各号の業務を担当するための必要な能力を有すると認められる者のうちから、事業所ごとに行うものとする。</w:t>
      </w:r>
    </w:p>
    <w:p>
      <w:pPr>
        <w:pStyle w:val="Heading5"/>
        <w:ind w:left="440"/>
      </w:pPr>
      <w:r>
        <w:t>２</w:t>
      </w:r>
    </w:p>
    <w:p>
      <w:pPr>
        <w:ind w:left="440"/>
      </w:pPr>
      <w:r>
        <w:t>常時雇用する労働者が百人以下である事業所又は二以上の事業主が共同して職業訓練を行う場合その他その雇用する労働者の職業能力の開発及び向上を共同して図ることが適切な場合における常時雇用する労働者が百人を超える事業所については、法第十二条の職業能力開発推進者は当該事業所の専任の者であることを要しないものとする。</w:t>
      </w:r>
    </w:p>
    <w:p>
      <w:pPr>
        <w:pStyle w:val="Heading4"/>
      </w:pPr>
      <w:r>
        <w:t>第二条の二（青少年の範囲）</w:t>
      </w:r>
    </w:p>
    <w:p>
      <w:r>
        <w:t>法第十四条の厚生労働省令で定める者は、十五歳以上四十五歳未満である者（十五歳に達する日以後の最初の三月三十一日までの間にある者を除く。）とする。</w:t>
      </w:r>
    </w:p>
    <w:p>
      <w:pPr>
        <w:pStyle w:val="Heading4"/>
      </w:pPr>
      <w:r>
        <w:t>第三条（法第十五条の七第一項ただし書の厚生労働省令で定める職業訓練）</w:t>
      </w:r>
    </w:p>
    <w:p>
      <w:r>
        <w:t>法第十五条の七第一項ただし書の厚生労働省令で定める職業訓練は、短期課程の普通職業訓練に準ずる職業訓練で、その教科の全ての科目について簡易な設備を使用して行うことができるものとする。</w:t>
      </w:r>
    </w:p>
    <w:p>
      <w:pPr>
        <w:pStyle w:val="Heading4"/>
      </w:pPr>
      <w:r>
        <w:t>第三条の二（法第十五条の七第一項ただし書の厚生労働省令で定める要件）</w:t>
      </w:r>
    </w:p>
    <w:p>
      <w:r>
        <w:t>法第十五条の七第一項ただし書の厚生労働省令で定める要件は、次の各号のいずれにも該当するものであることとする。</w:t>
      </w:r>
    </w:p>
    <w:p>
      <w:pPr>
        <w:pStyle w:val="Heading6"/>
        <w:ind w:left="880"/>
      </w:pPr>
      <w:r>
        <w:t>一</w:t>
      </w:r>
    </w:p>
    <w:p>
      <w:pPr>
        <w:ind w:left="880"/>
      </w:pPr>
      <w:r>
        <w:t>主として知識を習得するために行われる職業訓練であること。</w:t>
      </w:r>
    </w:p>
    <w:p>
      <w:pPr>
        <w:pStyle w:val="Heading6"/>
        <w:ind w:left="880"/>
      </w:pPr>
      <w:r>
        <w:t>二</w:t>
      </w:r>
    </w:p>
    <w:p>
      <w:pPr>
        <w:ind w:left="880"/>
      </w:pPr>
      <w:r>
        <w:t>短期課程の普通職業訓練に準ずる職業訓練であること。</w:t>
      </w:r>
    </w:p>
    <w:p>
      <w:pPr>
        <w:pStyle w:val="Heading6"/>
        <w:ind w:left="880"/>
      </w:pPr>
      <w:r>
        <w:t>三</w:t>
      </w:r>
    </w:p>
    <w:p>
      <w:pPr>
        <w:ind w:left="880"/>
      </w:pPr>
      <w:r>
        <w:t>その教科の全ての科目について簡易な設備を使用して行うことができる職業訓練であること。</w:t>
      </w:r>
    </w:p>
    <w:p>
      <w:pPr>
        <w:pStyle w:val="Heading4"/>
      </w:pPr>
      <w:r>
        <w:t>第三条の三（法第十五条の七第一項第三号の厚生労働省令で定める長期間の訓練課程）</w:t>
      </w:r>
    </w:p>
    <w:p>
      <w:r>
        <w:t>法第十五条の七第一項第三号の厚生労働省令で定める長期間の訓練課程は、応用課程とする。</w:t>
      </w:r>
    </w:p>
    <w:p>
      <w:pPr>
        <w:pStyle w:val="Heading4"/>
      </w:pPr>
      <w:r>
        <w:t>第三条の四（法第十五条の七第三項の厚生労働省令で定める要件）</w:t>
      </w:r>
    </w:p>
    <w:p>
      <w:r>
        <w:t>法第十五条の七第三項の厚生労働省令で定める要件は、職業を転換しようとする労働者等に対する迅速かつ効果的な職業訓練であることとする。</w:t>
      </w:r>
    </w:p>
    <w:p>
      <w:pPr>
        <w:pStyle w:val="Heading4"/>
      </w:pPr>
      <w:r>
        <w:t>第四条（公共職業能力開発施設の行う業務）</w:t>
      </w:r>
    </w:p>
    <w:p>
      <w:r>
        <w:t>法第十五条の七第四項第二号の厚生労働省令で定める業務は、次のとおりとする。</w:t>
      </w:r>
    </w:p>
    <w:p>
      <w:pPr>
        <w:pStyle w:val="Heading6"/>
        <w:ind w:left="880"/>
      </w:pPr>
      <w:r>
        <w:t>一</w:t>
      </w:r>
    </w:p>
    <w:p>
      <w:pPr>
        <w:ind w:left="880"/>
      </w:pPr>
      <w:r>
        <w:t>職業訓練の実施に関する調査研究を行うこと。</w:t>
      </w:r>
    </w:p>
    <w:p>
      <w:pPr>
        <w:pStyle w:val="Heading6"/>
        <w:ind w:left="880"/>
      </w:pPr>
      <w:r>
        <w:t>二</w:t>
      </w:r>
    </w:p>
    <w:p>
      <w:pPr>
        <w:ind w:left="880"/>
      </w:pPr>
      <w:r>
        <w:t>前号に掲げるもののほか、職業能力の開発及び向上に関し必要な業務を行うこと。</w:t>
      </w:r>
    </w:p>
    <w:p>
      <w:pPr>
        <w:pStyle w:val="Heading5"/>
        <w:ind w:left="440"/>
      </w:pPr>
      <w:r>
        <w:t>２</w:t>
      </w:r>
    </w:p>
    <w:p>
      <w:pPr>
        <w:ind w:left="440"/>
      </w:pPr>
      <w:r>
        <w:t>前項に定める業務のほか、職業能力開発短期大学校及び職業能力開発大学校は、短期課程の普通職業訓練を行うことができる。</w:t>
      </w:r>
    </w:p>
    <w:p>
      <w:pPr>
        <w:pStyle w:val="Heading4"/>
      </w:pPr>
      <w:r>
        <w:t>第四条の二（職業訓練の実施に関する計画）</w:t>
      </w:r>
    </w:p>
    <w:p>
      <w:r>
        <w:t>法第十五条の八第一項の職業訓練の実施に関する計画は、次に掲げる事項について定めるものとする。</w:t>
      </w:r>
    </w:p>
    <w:p>
      <w:pPr>
        <w:pStyle w:val="Heading6"/>
        <w:ind w:left="880"/>
      </w:pPr>
      <w:r>
        <w:t>一</w:t>
      </w:r>
    </w:p>
    <w:p>
      <w:pPr>
        <w:ind w:left="880"/>
      </w:pPr>
      <w:r>
        <w:t>計画の期間</w:t>
      </w:r>
    </w:p>
    <w:p>
      <w:pPr>
        <w:pStyle w:val="Heading6"/>
        <w:ind w:left="880"/>
      </w:pPr>
      <w:r>
        <w:t>二</w:t>
      </w:r>
    </w:p>
    <w:p>
      <w:pPr>
        <w:ind w:left="880"/>
      </w:pPr>
      <w:r>
        <w:t>計画の期間中に実施する職業訓練の対象者の数</w:t>
      </w:r>
    </w:p>
    <w:p>
      <w:pPr>
        <w:pStyle w:val="Heading6"/>
        <w:ind w:left="880"/>
      </w:pPr>
      <w:r>
        <w:t>三</w:t>
      </w:r>
    </w:p>
    <w:p>
      <w:pPr>
        <w:ind w:left="880"/>
      </w:pPr>
      <w:r>
        <w:t>計画の期間中に実施する職業訓練の内容</w:t>
      </w:r>
    </w:p>
    <w:p>
      <w:pPr>
        <w:pStyle w:val="Heading6"/>
        <w:ind w:left="880"/>
      </w:pPr>
      <w:r>
        <w:t>四</w:t>
      </w:r>
    </w:p>
    <w:p>
      <w:pPr>
        <w:ind w:left="880"/>
      </w:pPr>
      <w:r>
        <w:t>その他必要な事項</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第八条（国が設置する公共職業能力開発施設）</w:t>
      </w:r>
    </w:p>
    <w:p>
      <w:r>
        <w:t>国が設置する公共職業能力開発施設の位置及び名称は、別表第一のとおりとする。</w:t>
      </w:r>
    </w:p>
    <w:p>
      <w:pPr>
        <w:pStyle w:val="Heading5"/>
        <w:ind w:left="440"/>
      </w:pPr>
      <w:r>
        <w:t>２</w:t>
      </w:r>
    </w:p>
    <w:p>
      <w:pPr>
        <w:ind w:left="440"/>
      </w:pPr>
      <w:r>
        <w:t>法第十六条第四項の厚生労働省令で定めるものは、中央障害者職業能力開発校及び吉備高原障害者職業能力開発校とする。</w:t>
      </w:r>
    </w:p>
    <w:p>
      <w:pPr>
        <w:pStyle w:val="Heading4"/>
      </w:pPr>
      <w:r>
        <w:t>第九条（訓練課程）</w:t>
      </w:r>
    </w:p>
    <w:p>
      <w:r>
        <w:t>職業訓練の訓練課程は、次の表の上欄に掲げる職業訓練の種類に応じ、長期間の訓練課程にあつては同表の中欄に、短期間の訓練課程にあつては同表の下欄にそれぞれ定めるとおりとする。</w:t>
      </w:r>
    </w:p>
    <w:p>
      <w:pPr>
        <w:pStyle w:val="Heading4"/>
      </w:pPr>
      <w:r>
        <w:t>第十条（普通課程の訓練基準）</w:t>
      </w:r>
    </w:p>
    <w:p>
      <w:r>
        <w:t>普通課程の普通職業訓練に係る法第十九条第一項の厚生労働省令で定める事項は、次の各号に掲げるとおりとし、同項の厚生労働省令で定める基準は、それぞれ当該各号に定めるとおりとする。</w:t>
      </w:r>
    </w:p>
    <w:p>
      <w:pPr>
        <w:pStyle w:val="Heading6"/>
        <w:ind w:left="880"/>
      </w:pPr>
      <w:r>
        <w:t>一</w:t>
      </w:r>
    </w:p>
    <w:p>
      <w:pPr>
        <w:ind w:left="880"/>
      </w:pPr>
      <w:r>
        <w:t>訓練の対象者</w:t>
      </w:r>
    </w:p>
    <w:p>
      <w:pPr>
        <w:pStyle w:val="Heading6"/>
        <w:ind w:left="880"/>
      </w:pPr>
      <w:r>
        <w:t>二</w:t>
      </w:r>
    </w:p>
    <w:p>
      <w:pPr>
        <w:ind w:left="880"/>
      </w:pPr>
      <w:r>
        <w:t>教科</w:t>
      </w:r>
    </w:p>
    <w:p>
      <w:pPr>
        <w:pStyle w:val="Heading6"/>
        <w:ind w:left="880"/>
      </w:pPr>
      <w:r>
        <w:t>三</w:t>
      </w:r>
    </w:p>
    <w:p>
      <w:pPr>
        <w:ind w:left="880"/>
      </w:pPr>
      <w:r>
        <w:t>訓練の実施方法</w:t>
      </w:r>
    </w:p>
    <w:p>
      <w:pPr>
        <w:pStyle w:val="Heading6"/>
        <w:ind w:left="880"/>
      </w:pPr>
      <w:r>
        <w:t>四</w:t>
      </w:r>
    </w:p>
    <w:p>
      <w:pPr>
        <w:ind w:left="880"/>
      </w:pPr>
      <w:r>
        <w:t>訓練期間</w:t>
      </w:r>
    </w:p>
    <w:p>
      <w:pPr>
        <w:pStyle w:val="Heading6"/>
        <w:ind w:left="880"/>
      </w:pPr>
      <w:r>
        <w:t>五</w:t>
      </w:r>
    </w:p>
    <w:p>
      <w:pPr>
        <w:ind w:left="880"/>
      </w:pPr>
      <w:r>
        <w:t>訓練時間</w:t>
      </w:r>
    </w:p>
    <w:p>
      <w:pPr>
        <w:pStyle w:val="Heading6"/>
        <w:ind w:left="880"/>
      </w:pPr>
      <w:r>
        <w:t>六</w:t>
      </w:r>
    </w:p>
    <w:p>
      <w:pPr>
        <w:ind w:left="880"/>
      </w:pPr>
      <w:r>
        <w:t>設備</w:t>
      </w:r>
    </w:p>
    <w:p>
      <w:pPr>
        <w:pStyle w:val="Heading6"/>
        <w:ind w:left="880"/>
      </w:pPr>
      <w:r>
        <w:t>七</w:t>
      </w:r>
    </w:p>
    <w:p>
      <w:pPr>
        <w:ind w:left="880"/>
      </w:pPr>
      <w:r>
        <w:t>訓練生（訓練を受ける者をいう。以下同じ。）の数</w:t>
      </w:r>
    </w:p>
    <w:p>
      <w:pPr>
        <w:pStyle w:val="Heading6"/>
        <w:ind w:left="880"/>
      </w:pPr>
      <w:r>
        <w:t>八</w:t>
      </w:r>
    </w:p>
    <w:p>
      <w:pPr>
        <w:ind w:left="880"/>
      </w:pPr>
      <w:r>
        <w:t>職業訓練指導員</w:t>
      </w:r>
    </w:p>
    <w:p>
      <w:pPr>
        <w:pStyle w:val="Heading6"/>
        <w:ind w:left="880"/>
      </w:pPr>
      <w:r>
        <w:t>九</w:t>
      </w:r>
    </w:p>
    <w:p>
      <w:pPr>
        <w:ind w:left="880"/>
      </w:pPr>
      <w:r>
        <w:t>試験</w:t>
      </w:r>
    </w:p>
    <w:p>
      <w:pPr>
        <w:pStyle w:val="Heading5"/>
        <w:ind w:left="440"/>
      </w:pPr>
      <w:r>
        <w:t>２</w:t>
      </w:r>
    </w:p>
    <w:p>
      <w:pPr>
        <w:ind w:left="440"/>
      </w:pPr>
      <w:r>
        <w:t>別表第二の訓練科の欄に定める訓練科に係る訓練については、前項各号に定めるところによるほか、同表に定めるところにより行われるものを標準とする。</w:t>
      </w:r>
    </w:p>
    <w:p>
      <w:pPr>
        <w:pStyle w:val="Heading4"/>
      </w:pPr>
      <w:r>
        <w:t>第十一条（短期課程の訓練基準）</w:t>
      </w:r>
    </w:p>
    <w:p>
      <w:r>
        <w:t>短期課程の普通職業訓練に係る法第十九条第一項の厚生労働省令で定める事項は、次の各号に掲げるとおりとし、同項の厚生労働省令で定める基準は、それぞれ当該各号に定めるとおりとする。</w:t>
      </w:r>
    </w:p>
    <w:p>
      <w:pPr>
        <w:pStyle w:val="Heading6"/>
        <w:ind w:left="880"/>
      </w:pPr>
      <w:r>
        <w:t>一</w:t>
      </w:r>
    </w:p>
    <w:p>
      <w:pPr>
        <w:ind w:left="880"/>
      </w:pPr>
      <w:r>
        <w:t>訓練の対象者</w:t>
      </w:r>
    </w:p>
    <w:p>
      <w:pPr>
        <w:pStyle w:val="Heading6"/>
        <w:ind w:left="880"/>
      </w:pPr>
      <w:r>
        <w:t>二</w:t>
      </w:r>
    </w:p>
    <w:p>
      <w:pPr>
        <w:ind w:left="880"/>
      </w:pPr>
      <w:r>
        <w:t>教科</w:t>
      </w:r>
    </w:p>
    <w:p>
      <w:pPr>
        <w:pStyle w:val="Heading6"/>
        <w:ind w:left="880"/>
      </w:pPr>
      <w:r>
        <w:t>三</w:t>
      </w:r>
    </w:p>
    <w:p>
      <w:pPr>
        <w:ind w:left="880"/>
      </w:pPr>
      <w:r>
        <w:t>訓練の実施方法</w:t>
      </w:r>
    </w:p>
    <w:p>
      <w:pPr>
        <w:pStyle w:val="Heading6"/>
        <w:ind w:left="880"/>
      </w:pPr>
      <w:r>
        <w:t>四</w:t>
      </w:r>
    </w:p>
    <w:p>
      <w:pPr>
        <w:ind w:left="880"/>
      </w:pPr>
      <w:r>
        <w:t>訓練期間</w:t>
      </w:r>
    </w:p>
    <w:p>
      <w:pPr>
        <w:pStyle w:val="Heading6"/>
        <w:ind w:left="880"/>
      </w:pPr>
      <w:r>
        <w:t>五</w:t>
      </w:r>
    </w:p>
    <w:p>
      <w:pPr>
        <w:ind w:left="880"/>
      </w:pPr>
      <w:r>
        <w:t>訓練時間</w:t>
      </w:r>
    </w:p>
    <w:p>
      <w:pPr>
        <w:pStyle w:val="Heading6"/>
        <w:ind w:left="880"/>
      </w:pPr>
      <w:r>
        <w:t>六</w:t>
      </w:r>
    </w:p>
    <w:p>
      <w:pPr>
        <w:ind w:left="880"/>
      </w:pPr>
      <w:r>
        <w:t>設備</w:t>
      </w:r>
    </w:p>
    <w:p>
      <w:pPr>
        <w:pStyle w:val="Heading5"/>
        <w:ind w:left="440"/>
      </w:pPr>
      <w:r>
        <w:t>２</w:t>
      </w:r>
    </w:p>
    <w:p>
      <w:pPr>
        <w:ind w:left="440"/>
      </w:pPr>
      <w:r>
        <w:t>別表第三の訓練科の欄に掲げる訓練科又は別表第四の訓練科の欄に掲げる訓練科に係る訓練については、前項各号に定めるところによるほか、別表第三又は別表第四に定めるところにより行われるものを標準とする。</w:t>
      </w:r>
    </w:p>
    <w:p>
      <w:pPr>
        <w:pStyle w:val="Heading5"/>
        <w:ind w:left="440"/>
      </w:pPr>
      <w:r>
        <w:t>３</w:t>
      </w:r>
    </w:p>
    <w:p>
      <w:pPr>
        <w:ind w:left="440"/>
      </w:pPr>
      <w:r>
        <w:t>前二項の規定にかかわらず、短期課程の普通職業訓練のうち第六十五条の規定による技能検定の試験の免除に係るものに係る法第十九条第一項の厚生労働省令で定める事項は、第一項各号に掲げるもの及び試験とし、当該訓練に係る法第十九条第一項の厚生労働省令で定める基準は、別表第五に定めるとおりとする。</w:t>
      </w:r>
    </w:p>
    <w:p>
      <w:pPr>
        <w:pStyle w:val="Heading4"/>
      </w:pPr>
      <w:r>
        <w:t>第十二条（専門課程の訓練基準）</w:t>
      </w:r>
    </w:p>
    <w:p>
      <w:r>
        <w:t>専門課程の高度職業訓練に係る法第十九条第一項の厚生労働省令で定める事項は、次の各号に掲げるとおりとし、同項の厚生労働省令で定める基準は、それぞれ当該各号に定めるとおりとする。</w:t>
      </w:r>
    </w:p>
    <w:p>
      <w:pPr>
        <w:pStyle w:val="Heading6"/>
        <w:ind w:left="880"/>
      </w:pPr>
      <w:r>
        <w:t>一</w:t>
      </w:r>
    </w:p>
    <w:p>
      <w:pPr>
        <w:ind w:left="880"/>
      </w:pPr>
      <w:r>
        <w:t>訓練の対象者</w:t>
      </w:r>
    </w:p>
    <w:p>
      <w:pPr>
        <w:pStyle w:val="Heading6"/>
        <w:ind w:left="880"/>
      </w:pPr>
      <w:r>
        <w:t>二</w:t>
      </w:r>
    </w:p>
    <w:p>
      <w:pPr>
        <w:ind w:left="880"/>
      </w:pPr>
      <w:r>
        <w:t>教科</w:t>
      </w:r>
    </w:p>
    <w:p>
      <w:pPr>
        <w:pStyle w:val="Heading6"/>
        <w:ind w:left="880"/>
      </w:pPr>
      <w:r>
        <w:t>三</w:t>
      </w:r>
    </w:p>
    <w:p>
      <w:pPr>
        <w:ind w:left="880"/>
      </w:pPr>
      <w:r>
        <w:t>訓練の実施方法</w:t>
      </w:r>
    </w:p>
    <w:p>
      <w:pPr>
        <w:pStyle w:val="Heading6"/>
        <w:ind w:left="880"/>
      </w:pPr>
      <w:r>
        <w:t>四</w:t>
      </w:r>
    </w:p>
    <w:p>
      <w:pPr>
        <w:ind w:left="880"/>
      </w:pPr>
      <w:r>
        <w:t>訓練期間</w:t>
      </w:r>
    </w:p>
    <w:p>
      <w:pPr>
        <w:pStyle w:val="Heading6"/>
        <w:ind w:left="880"/>
      </w:pPr>
      <w:r>
        <w:t>五</w:t>
      </w:r>
    </w:p>
    <w:p>
      <w:pPr>
        <w:ind w:left="880"/>
      </w:pPr>
      <w:r>
        <w:t>訓練時間</w:t>
      </w:r>
    </w:p>
    <w:p>
      <w:pPr>
        <w:pStyle w:val="Heading6"/>
        <w:ind w:left="880"/>
      </w:pPr>
      <w:r>
        <w:t>六</w:t>
      </w:r>
    </w:p>
    <w:p>
      <w:pPr>
        <w:ind w:left="880"/>
      </w:pPr>
      <w:r>
        <w:t>設備</w:t>
      </w:r>
    </w:p>
    <w:p>
      <w:pPr>
        <w:pStyle w:val="Heading6"/>
        <w:ind w:left="880"/>
      </w:pPr>
      <w:r>
        <w:t>七</w:t>
      </w:r>
    </w:p>
    <w:p>
      <w:pPr>
        <w:ind w:left="880"/>
      </w:pPr>
      <w:r>
        <w:t>訓練生の数</w:t>
      </w:r>
    </w:p>
    <w:p>
      <w:pPr>
        <w:pStyle w:val="Heading6"/>
        <w:ind w:left="880"/>
      </w:pPr>
      <w:r>
        <w:t>八</w:t>
      </w:r>
    </w:p>
    <w:p>
      <w:pPr>
        <w:ind w:left="880"/>
      </w:pPr>
      <w:r>
        <w:t>職業訓練指導員</w:t>
      </w:r>
    </w:p>
    <w:p>
      <w:pPr>
        <w:pStyle w:val="Heading6"/>
        <w:ind w:left="880"/>
      </w:pPr>
      <w:r>
        <w:t>九</w:t>
      </w:r>
    </w:p>
    <w:p>
      <w:pPr>
        <w:ind w:left="880"/>
      </w:pPr>
      <w:r>
        <w:t>試験</w:t>
      </w:r>
    </w:p>
    <w:p>
      <w:pPr>
        <w:pStyle w:val="Heading5"/>
        <w:ind w:left="440"/>
      </w:pPr>
      <w:r>
        <w:t>２</w:t>
      </w:r>
    </w:p>
    <w:p>
      <w:pPr>
        <w:ind w:left="440"/>
      </w:pPr>
      <w:r>
        <w:t>別表第六の訓練科の欄に定める訓練科に係る訓練については、前項各号に定めるところによるほか、同表に定めるところにより行われるものを標準とする。</w:t>
      </w:r>
    </w:p>
    <w:p>
      <w:pPr>
        <w:pStyle w:val="Heading4"/>
      </w:pPr>
      <w:r>
        <w:t>第十三条（専門短期課程の訓練基準）</w:t>
      </w:r>
    </w:p>
    <w:p>
      <w:r>
        <w:t>専門短期課程の高度職業訓練に係る法第十九条第一項の厚生労働省令で定める事項は、次の各号に掲げるとおりとし、同項の厚生労働省令で定める基準は、それぞれ当該各号に定めるとおりとする。</w:t>
      </w:r>
    </w:p>
    <w:p>
      <w:pPr>
        <w:pStyle w:val="Heading6"/>
        <w:ind w:left="880"/>
      </w:pPr>
      <w:r>
        <w:t>一</w:t>
      </w:r>
    </w:p>
    <w:p>
      <w:pPr>
        <w:ind w:left="880"/>
      </w:pPr>
      <w:r>
        <w:t>訓練の対象者</w:t>
      </w:r>
    </w:p>
    <w:p>
      <w:pPr>
        <w:pStyle w:val="Heading6"/>
        <w:ind w:left="880"/>
      </w:pPr>
      <w:r>
        <w:t>二</w:t>
      </w:r>
    </w:p>
    <w:p>
      <w:pPr>
        <w:ind w:left="880"/>
      </w:pPr>
      <w:r>
        <w:t>教科</w:t>
      </w:r>
    </w:p>
    <w:p>
      <w:pPr>
        <w:pStyle w:val="Heading6"/>
        <w:ind w:left="880"/>
      </w:pPr>
      <w:r>
        <w:t>三</w:t>
      </w:r>
    </w:p>
    <w:p>
      <w:pPr>
        <w:ind w:left="880"/>
      </w:pPr>
      <w:r>
        <w:t>訓練の実施方法</w:t>
      </w:r>
    </w:p>
    <w:p>
      <w:pPr>
        <w:pStyle w:val="Heading6"/>
        <w:ind w:left="880"/>
      </w:pPr>
      <w:r>
        <w:t>四</w:t>
      </w:r>
    </w:p>
    <w:p>
      <w:pPr>
        <w:ind w:left="880"/>
      </w:pPr>
      <w:r>
        <w:t>訓練期間</w:t>
      </w:r>
    </w:p>
    <w:p>
      <w:pPr>
        <w:pStyle w:val="Heading6"/>
        <w:ind w:left="880"/>
      </w:pPr>
      <w:r>
        <w:t>五</w:t>
      </w:r>
    </w:p>
    <w:p>
      <w:pPr>
        <w:ind w:left="880"/>
      </w:pPr>
      <w:r>
        <w:t>訓練時間</w:t>
      </w:r>
    </w:p>
    <w:p>
      <w:pPr>
        <w:pStyle w:val="Heading6"/>
        <w:ind w:left="880"/>
      </w:pPr>
      <w:r>
        <w:t>六</w:t>
      </w:r>
    </w:p>
    <w:p>
      <w:pPr>
        <w:ind w:left="880"/>
      </w:pPr>
      <w:r>
        <w:t>設備</w:t>
      </w:r>
    </w:p>
    <w:p>
      <w:pPr>
        <w:pStyle w:val="Heading4"/>
      </w:pPr>
      <w:r>
        <w:t>第十四条（応用課程の訓練基準）</w:t>
      </w:r>
    </w:p>
    <w:p>
      <w:r>
        <w:t>応用課程の高度職業訓練に係る法第十九条第一項の厚生労働省令で定める事項は、次の各号に掲げるとおりとし、同項の厚生労働省令で定める基準は、それぞれ当該各号に定めるとおりとする。</w:t>
      </w:r>
    </w:p>
    <w:p>
      <w:pPr>
        <w:pStyle w:val="Heading6"/>
        <w:ind w:left="880"/>
      </w:pPr>
      <w:r>
        <w:t>一</w:t>
      </w:r>
    </w:p>
    <w:p>
      <w:pPr>
        <w:ind w:left="880"/>
      </w:pPr>
      <w:r>
        <w:t>訓練の対象者</w:t>
      </w:r>
    </w:p>
    <w:p>
      <w:pPr>
        <w:pStyle w:val="Heading6"/>
        <w:ind w:left="880"/>
      </w:pPr>
      <w:r>
        <w:t>二</w:t>
      </w:r>
    </w:p>
    <w:p>
      <w:pPr>
        <w:ind w:left="880"/>
      </w:pPr>
      <w:r>
        <w:t>教科</w:t>
      </w:r>
    </w:p>
    <w:p>
      <w:pPr>
        <w:pStyle w:val="Heading6"/>
        <w:ind w:left="880"/>
      </w:pPr>
      <w:r>
        <w:t>三</w:t>
      </w:r>
    </w:p>
    <w:p>
      <w:pPr>
        <w:ind w:left="880"/>
      </w:pPr>
      <w:r>
        <w:t>訓練の実施方法</w:t>
      </w:r>
    </w:p>
    <w:p>
      <w:pPr>
        <w:pStyle w:val="Heading6"/>
        <w:ind w:left="880"/>
      </w:pPr>
      <w:r>
        <w:t>四</w:t>
      </w:r>
    </w:p>
    <w:p>
      <w:pPr>
        <w:ind w:left="880"/>
      </w:pPr>
      <w:r>
        <w:t>訓練期間</w:t>
      </w:r>
    </w:p>
    <w:p>
      <w:pPr>
        <w:pStyle w:val="Heading6"/>
        <w:ind w:left="880"/>
      </w:pPr>
      <w:r>
        <w:t>五</w:t>
      </w:r>
    </w:p>
    <w:p>
      <w:pPr>
        <w:ind w:left="880"/>
      </w:pPr>
      <w:r>
        <w:t>訓練時間</w:t>
      </w:r>
    </w:p>
    <w:p>
      <w:pPr>
        <w:pStyle w:val="Heading6"/>
        <w:ind w:left="880"/>
      </w:pPr>
      <w:r>
        <w:t>六</w:t>
      </w:r>
    </w:p>
    <w:p>
      <w:pPr>
        <w:ind w:left="880"/>
      </w:pPr>
      <w:r>
        <w:t>設備</w:t>
      </w:r>
    </w:p>
    <w:p>
      <w:pPr>
        <w:pStyle w:val="Heading6"/>
        <w:ind w:left="880"/>
      </w:pPr>
      <w:r>
        <w:t>七</w:t>
      </w:r>
    </w:p>
    <w:p>
      <w:pPr>
        <w:ind w:left="880"/>
      </w:pPr>
      <w:r>
        <w:t>訓練生の数</w:t>
      </w:r>
    </w:p>
    <w:p>
      <w:pPr>
        <w:pStyle w:val="Heading6"/>
        <w:ind w:left="880"/>
      </w:pPr>
      <w:r>
        <w:t>八</w:t>
      </w:r>
    </w:p>
    <w:p>
      <w:pPr>
        <w:ind w:left="880"/>
      </w:pPr>
      <w:r>
        <w:t>職業訓練指導員</w:t>
      </w:r>
    </w:p>
    <w:p>
      <w:pPr>
        <w:pStyle w:val="Heading6"/>
        <w:ind w:left="880"/>
      </w:pPr>
      <w:r>
        <w:t>九</w:t>
      </w:r>
    </w:p>
    <w:p>
      <w:pPr>
        <w:ind w:left="880"/>
      </w:pPr>
      <w:r>
        <w:t>試験</w:t>
      </w:r>
    </w:p>
    <w:p>
      <w:pPr>
        <w:pStyle w:val="Heading5"/>
        <w:ind w:left="440"/>
      </w:pPr>
      <w:r>
        <w:t>２</w:t>
      </w:r>
    </w:p>
    <w:p>
      <w:pPr>
        <w:ind w:left="440"/>
      </w:pPr>
      <w:r>
        <w:t>別表第七の訓練科の欄に定める訓練科に係る訓練については、前項各号に定めるところによるほか、同表に定めるところにより行われるものを標準とする。</w:t>
      </w:r>
    </w:p>
    <w:p>
      <w:pPr>
        <w:pStyle w:val="Heading4"/>
      </w:pPr>
      <w:r>
        <w:t>第十五条（応用短期課程の訓練基準）</w:t>
      </w:r>
    </w:p>
    <w:p>
      <w:r>
        <w:t>応用短期課程の高度職業訓練に係る法第十九条第一項の厚生労働省令で定める事項は、次の各号に掲げるとおりとし、同項の厚生労働省令で定める基準は、それぞれ当該各号に定めるとおりとする。</w:t>
      </w:r>
    </w:p>
    <w:p>
      <w:pPr>
        <w:pStyle w:val="Heading6"/>
        <w:ind w:left="880"/>
      </w:pPr>
      <w:r>
        <w:t>一</w:t>
      </w:r>
    </w:p>
    <w:p>
      <w:pPr>
        <w:ind w:left="880"/>
      </w:pPr>
      <w:r>
        <w:t>訓練の対象者</w:t>
      </w:r>
    </w:p>
    <w:p>
      <w:pPr>
        <w:pStyle w:val="Heading6"/>
        <w:ind w:left="880"/>
      </w:pPr>
      <w:r>
        <w:t>二</w:t>
      </w:r>
    </w:p>
    <w:p>
      <w:pPr>
        <w:ind w:left="880"/>
      </w:pPr>
      <w:r>
        <w:t>教科</w:t>
      </w:r>
    </w:p>
    <w:p>
      <w:pPr>
        <w:pStyle w:val="Heading6"/>
        <w:ind w:left="880"/>
      </w:pPr>
      <w:r>
        <w:t>三</w:t>
      </w:r>
    </w:p>
    <w:p>
      <w:pPr>
        <w:ind w:left="880"/>
      </w:pPr>
      <w:r>
        <w:t>訓練の実施方法</w:t>
      </w:r>
    </w:p>
    <w:p>
      <w:pPr>
        <w:pStyle w:val="Heading6"/>
        <w:ind w:left="880"/>
      </w:pPr>
      <w:r>
        <w:t>四</w:t>
      </w:r>
    </w:p>
    <w:p>
      <w:pPr>
        <w:ind w:left="880"/>
      </w:pPr>
      <w:r>
        <w:t>訓練期間</w:t>
      </w:r>
    </w:p>
    <w:p>
      <w:pPr>
        <w:pStyle w:val="Heading6"/>
        <w:ind w:left="880"/>
      </w:pPr>
      <w:r>
        <w:t>五</w:t>
      </w:r>
    </w:p>
    <w:p>
      <w:pPr>
        <w:ind w:left="880"/>
      </w:pPr>
      <w:r>
        <w:t>訓練時間</w:t>
      </w:r>
    </w:p>
    <w:p>
      <w:pPr>
        <w:pStyle w:val="Heading6"/>
        <w:ind w:left="880"/>
      </w:pPr>
      <w:r>
        <w:t>六</w:t>
      </w:r>
    </w:p>
    <w:p>
      <w:pPr>
        <w:ind w:left="880"/>
      </w:pPr>
      <w:r>
        <w:t>設備</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第二十条（障害者職業能力開発校の訓練の実施方法）</w:t>
      </w:r>
    </w:p>
    <w:p>
      <w:r>
        <w:t>障害者職業能力開発校の長は、厚生労働大臣の定めるところにより、訓練生の身体的又は精神的な事情等に配慮して第十条から第十五条までに定める基準の一部を変更することができる。</w:t>
      </w:r>
    </w:p>
    <w:p>
      <w:pPr>
        <w:pStyle w:val="Heading4"/>
      </w:pPr>
      <w:r>
        <w:t>第二十一条（編入等の場合における訓練の実施方法）</w:t>
      </w:r>
    </w:p>
    <w:p>
      <w:r>
        <w:t>公共職業能力開発施設の長は、短期課程の普通職業訓練を修了した者で相当程度の技能及びこれに関する知識を有すると認めるものに対して普通課程の普通職業訓練を行う場合には、その者が受けた短期課程の普通職業訓練の教科の科目、訓練期間及び訓練時間に応じて、当該普通課程の普通職業訓練の教科の科目を省略し、並びに訓練期間及び訓練時間を短縮することができる。</w:t>
      </w:r>
    </w:p>
    <w:p>
      <w:pPr>
        <w:pStyle w:val="Heading5"/>
        <w:ind w:left="440"/>
      </w:pPr>
      <w:r>
        <w:t>２</w:t>
      </w:r>
    </w:p>
    <w:p>
      <w:pPr>
        <w:ind w:left="440"/>
      </w:pPr>
      <w:r>
        <w:t>公共職業能力開発施設の長は、普通課程の普通職業訓練又は専門短期課程の高度職業訓練を修了した者で相当程度の技能及びこれに関する知識を有すると認めるものに対して専門課程の高度職業訓練を行う場合には、その者が受けた普通課程の普通職業訓練又は専門短期課程の高度職業訓練の教科の科目、訓練期間及び訓練時間に応じて、当該専門課程の高度職業訓練の教科の科目を省略し、並びに訓練期間及び訓練時間を短縮することができる。</w:t>
      </w:r>
    </w:p>
    <w:p>
      <w:pPr>
        <w:pStyle w:val="Heading5"/>
        <w:ind w:left="440"/>
      </w:pPr>
      <w:r>
        <w:t>３</w:t>
      </w:r>
    </w:p>
    <w:p>
      <w:pPr>
        <w:ind w:left="440"/>
      </w:pPr>
      <w:r>
        <w:t>公共職業能力開発施設の長は、普通課程の普通職業訓練又は専門課程、専門短期課程若しくは応用短期課程の高度職業訓練を修了した者で相当程度の技能及びこれに関する知識を有すると認めるものに対して応用課程の高度職業訓練を行う場合には、その者が受けた普通課程の普通職業訓練又は専門課程、専門短期課程若しくは応用短期課程の高度職業訓練の教科の科目、訓練期間及び訓練時間に応じて、当該応用課程の高度職業訓練の教科の科目を省略し、並びに訓練期間及び訓練時間を短縮することができる。</w:t>
      </w:r>
    </w:p>
    <w:p>
      <w:pPr>
        <w:pStyle w:val="Heading5"/>
        <w:ind w:left="440"/>
      </w:pPr>
      <w:r>
        <w:t>４</w:t>
      </w:r>
    </w:p>
    <w:p>
      <w:pPr>
        <w:ind w:left="440"/>
      </w:pPr>
      <w:r>
        <w:t>公共職業能力開発施設の長は、職業訓練を修了した者で相当程度の技能及びこれに関する知識を有すると認めるものに対してその者が修了した訓練科以外の訓練科（その者が修了した訓練課程のものに限る。）に係る職業訓練を行う場合には、その者が受けた職業訓練の教科の科目、訓練期間及び訓練時間に応じて、当該職業訓練の教科の科目を省略し、並びに訓練期間及び訓練時間を短縮することができる。</w:t>
      </w:r>
    </w:p>
    <w:p>
      <w:pPr>
        <w:pStyle w:val="Heading5"/>
        <w:ind w:left="440"/>
      </w:pPr>
      <w:r>
        <w:t>５</w:t>
      </w:r>
    </w:p>
    <w:p>
      <w:pPr>
        <w:ind w:left="440"/>
      </w:pPr>
      <w:r>
        <w:t>公共職業能力開発施設の長は、学校教育法による大学、高等専門学校、高等学校、中等教育学校の後期課程又は専修学校その他これらに準ずる教育施設において学科の科目（専修学校については、当該専修学校が行う専門課程又は高等課程の学科の科目に限る。以下この項において同じ。）を修めた者に対して職業訓練を行う場合には、その者が修めた学科の科目（当該職業訓練の教科の科目に相当するものに限る。）に応じて、当該職業訓練の教科の科目を省略し、並びに訓練期間及び訓練時間を短縮することができる。</w:t>
      </w:r>
    </w:p>
    <w:p>
      <w:pPr>
        <w:pStyle w:val="Heading5"/>
        <w:ind w:left="440"/>
      </w:pPr>
      <w:r>
        <w:t>６</w:t>
      </w:r>
    </w:p>
    <w:p>
      <w:pPr>
        <w:ind w:left="440"/>
      </w:pPr>
      <w:r>
        <w:t>公共職業能力開発施設の長は、実務の経験を有する者で相当程度の技能及びこれに関する知識を有すると認めるものに対して職業訓練を行う場合には、その者が有する実務の経験（当該職業訓練の教科の科目に関するものに限る。）に応じて、当該職業訓練の教科の科目を省略し、並びに訓練期間及び訓練時間を短縮することができる。</w:t>
      </w:r>
    </w:p>
    <w:p>
      <w:pPr>
        <w:pStyle w:val="Heading4"/>
      </w:pPr>
      <w:r>
        <w:t>第二十二条（教材の種類）</w:t>
      </w:r>
    </w:p>
    <w:p>
      <w:r>
        <w:t>法第二十条の認定（以下「教材認定」という。）の対象となる教材の種類は、次のとおりとする。</w:t>
      </w:r>
    </w:p>
    <w:p>
      <w:pPr>
        <w:pStyle w:val="Heading6"/>
        <w:ind w:left="880"/>
      </w:pPr>
      <w:r>
        <w:t>一</w:t>
      </w:r>
    </w:p>
    <w:p>
      <w:pPr>
        <w:ind w:left="880"/>
      </w:pPr>
      <w:r>
        <w:t>教科書</w:t>
      </w:r>
    </w:p>
    <w:p>
      <w:pPr>
        <w:pStyle w:val="Heading6"/>
        <w:ind w:left="880"/>
      </w:pPr>
      <w:r>
        <w:t>二</w:t>
      </w:r>
    </w:p>
    <w:p>
      <w:pPr>
        <w:ind w:left="880"/>
      </w:pPr>
      <w:r>
        <w:t>映画、ビデオ、スライド、録音テープその他映像又は音声を用いた教材</w:t>
      </w:r>
    </w:p>
    <w:p>
      <w:pPr>
        <w:pStyle w:val="Heading6"/>
        <w:ind w:left="880"/>
      </w:pPr>
      <w:r>
        <w:t>三</w:t>
      </w:r>
    </w:p>
    <w:p>
      <w:pPr>
        <w:ind w:left="880"/>
      </w:pPr>
      <w:r>
        <w:t>シミュレーター、模型、プログラムその他職業訓練の実施に効果的な教材</w:t>
      </w:r>
    </w:p>
    <w:p>
      <w:pPr>
        <w:pStyle w:val="Heading4"/>
      </w:pPr>
      <w:r>
        <w:t>第二十三条（教材認定の申請）</w:t>
      </w:r>
    </w:p>
    <w:p>
      <w:r>
        <w:t>教材認定を受けようとする教科書その他の教材の著作者若しくは製作者又は発売者は、当該教材又はその原稿若しくは見本を添えた教材認定申請書（様式第一号）を厚生労働大臣に提出しなければならない。</w:t>
      </w:r>
    </w:p>
    <w:p>
      <w:pPr>
        <w:pStyle w:val="Heading4"/>
      </w:pPr>
      <w:r>
        <w:t>第二十四条（教材認定の方法）</w:t>
      </w:r>
    </w:p>
    <w:p>
      <w:r>
        <w:t>厚生労働大臣は、教材認定の申請があつた場合には、その教材が法の趣旨に適合する等職業訓練の効果的な実施のために適切な内容を有すると認めるものについて、当該教材を使用することが適当であると認められる職業訓練の種類、訓練課程等を示して教材認定を行うものとする。</w:t>
      </w:r>
    </w:p>
    <w:p>
      <w:pPr>
        <w:pStyle w:val="Heading4"/>
      </w:pPr>
      <w:r>
        <w:t>第二十五条（認定教材に表示できる事項）</w:t>
      </w:r>
    </w:p>
    <w:p>
      <w:r>
        <w:t>教材認定を受けた教材（以下「認定教材」という。）には厚生労働省認定教材という文字を表示することができる。</w:t>
      </w:r>
    </w:p>
    <w:p>
      <w:pPr>
        <w:pStyle w:val="Heading4"/>
      </w:pPr>
      <w:r>
        <w:t>第二十六条</w:t>
      </w:r>
    </w:p>
    <w:p>
      <w:r>
        <w:t>削除</w:t>
      </w:r>
    </w:p>
    <w:p>
      <w:pPr>
        <w:pStyle w:val="Heading4"/>
      </w:pPr>
      <w:r>
        <w:t>第二十七条（認定教材の改定）</w:t>
      </w:r>
    </w:p>
    <w:p>
      <w:r>
        <w:t>厚生労働大臣の認定の効力は、改定（軽微な改定を除く。）を加えた教材には及ばないものとする。</w:t>
      </w:r>
    </w:p>
    <w:p>
      <w:pPr>
        <w:pStyle w:val="Heading5"/>
        <w:ind w:left="440"/>
      </w:pPr>
      <w:r>
        <w:t>２</w:t>
      </w:r>
    </w:p>
    <w:p>
      <w:pPr>
        <w:ind w:left="440"/>
      </w:pPr>
      <w:r>
        <w:t>前項ただし書きの承認を受けようとする教材の著作者若しくは製作者又は発売者は、当該改定を加えた教材又はその原稿若しくは見本を添えた教材改定承認申請書（様式第一号）を厚生労働大臣に提出しなければならない。</w:t>
      </w:r>
    </w:p>
    <w:p>
      <w:pPr>
        <w:pStyle w:val="Heading4"/>
      </w:pPr>
      <w:r>
        <w:t>第二十八条（教材認定の取消し）</w:t>
      </w:r>
    </w:p>
    <w:p>
      <w:r>
        <w:t>厚生労働大臣は、認定教材が適切な内容を有しなくなつたと認めるときは、当該認定教材に係る認定を取り消すものとする。</w:t>
      </w:r>
    </w:p>
    <w:p>
      <w:pPr>
        <w:pStyle w:val="Heading4"/>
      </w:pPr>
      <w:r>
        <w:t>第二十九条（技能照査の基準）</w:t>
      </w:r>
    </w:p>
    <w:p>
      <w:r>
        <w:t>技能照査は、普通課程の普通職業訓練又は専門課程若しくは応用課程の高度職業訓練を受ける者に対して、それぞれの訓練課程の職業訓練において習得すべき技能及びこれに関する知識を有するかどうかを判定するため、教科の各科目について行うものとする。</w:t>
      </w:r>
    </w:p>
    <w:p>
      <w:pPr>
        <w:pStyle w:val="Heading4"/>
      </w:pPr>
      <w:r>
        <w:t>第二十九条の二（合格証書）</w:t>
      </w:r>
    </w:p>
    <w:p>
      <w:r>
        <w:t>公共職業能力開発施設の長は、技能照査に合格した者に技能照査合格証書（様式第三号）を交付しなければならない。</w:t>
      </w:r>
    </w:p>
    <w:p>
      <w:pPr>
        <w:pStyle w:val="Heading4"/>
      </w:pPr>
      <w:r>
        <w:t>第二十九条の三（修了証書）</w:t>
      </w:r>
    </w:p>
    <w:p>
      <w:r>
        <w:t>法第二十二条の修了証書は、次の事項を記載したものでなければならない。</w:t>
      </w:r>
    </w:p>
    <w:p>
      <w:pPr>
        <w:pStyle w:val="Heading6"/>
        <w:ind w:left="880"/>
      </w:pPr>
      <w:r>
        <w:t>一</w:t>
      </w:r>
    </w:p>
    <w:p>
      <w:pPr>
        <w:ind w:left="880"/>
      </w:pPr>
      <w:r>
        <w:t>職業訓練を修了した者の氏名及び生年月日</w:t>
      </w:r>
    </w:p>
    <w:p>
      <w:pPr>
        <w:pStyle w:val="Heading6"/>
        <w:ind w:left="880"/>
      </w:pPr>
      <w:r>
        <w:t>二</w:t>
      </w:r>
    </w:p>
    <w:p>
      <w:pPr>
        <w:ind w:left="880"/>
      </w:pPr>
      <w:r>
        <w:t>修了した職業訓練の種類、訓練課程、訓練科の名称及び総訓練時間並びに別表第二から別表第四まで、別表第五各号、別表第六又は別表第七による場合にはその旨</w:t>
      </w:r>
    </w:p>
    <w:p>
      <w:pPr>
        <w:pStyle w:val="Heading6"/>
        <w:ind w:left="880"/>
      </w:pPr>
      <w:r>
        <w:t>三</w:t>
      </w:r>
    </w:p>
    <w:p>
      <w:pPr>
        <w:ind w:left="880"/>
      </w:pPr>
      <w:r>
        <w:t>修了証書を交付するものの氏名又は名称</w:t>
      </w:r>
    </w:p>
    <w:p>
      <w:pPr>
        <w:pStyle w:val="Heading6"/>
        <w:ind w:left="880"/>
      </w:pPr>
      <w:r>
        <w:t>四</w:t>
      </w:r>
    </w:p>
    <w:p>
      <w:pPr>
        <w:ind w:left="880"/>
      </w:pPr>
      <w:r>
        <w:t>修了証書を交付する年月日</w:t>
      </w:r>
    </w:p>
    <w:p>
      <w:pPr>
        <w:pStyle w:val="Heading4"/>
      </w:pPr>
      <w:r>
        <w:t>第二十九条の四（職業訓練を無料とする範囲及び手当を支給する範囲）</w:t>
      </w:r>
    </w:p>
    <w:p>
      <w:r>
        <w:t>法第二十三条第一項第一号及び同条第二項の厚生労働省令で定める求職者は、職業の転換を必要とする求職者その他厚生労働大臣が定める求職者とする。</w:t>
      </w:r>
    </w:p>
    <w:p>
      <w:pPr>
        <w:pStyle w:val="Heading5"/>
        <w:ind w:left="440"/>
      </w:pPr>
      <w:r>
        <w:t>２</w:t>
      </w:r>
    </w:p>
    <w:p>
      <w:pPr>
        <w:ind w:left="440"/>
      </w:pPr>
      <w:r>
        <w:t>法第二十三条第一項第一号及び同条第二項の厚生労働省令で定める訓練課程は、短期課程（職業に必要な相当程度の技能及びこれに関する知識を習得させるためのものに限る。次条において同じ。）とする。</w:t>
      </w:r>
    </w:p>
    <w:p>
      <w:pPr>
        <w:pStyle w:val="Heading4"/>
      </w:pPr>
      <w:r>
        <w:t>第二十九条の五（法第二十三条第一項第三号の厚生労働省令で定める基準）</w:t>
      </w:r>
    </w:p>
    <w:p>
      <w:r>
        <w:t>法第二十三条第一項第三号の厚生労働省令で定める基準は、職業能力開発校及び職業能力開発促進センターにおいて職業の転換を必要とする求職者その他厚生労働大臣が定める求職者に対して行う短期課程の普通職業訓練並びに障害者職業能力開発校において求職者に対して行う職業訓練とする。</w:t>
      </w:r>
    </w:p>
    <w:p>
      <w:pPr>
        <w:pStyle w:val="Heading4"/>
      </w:pPr>
      <w:r>
        <w:t>第三十条（認定の申請）</w:t>
      </w:r>
    </w:p>
    <w:p>
      <w:r>
        <w:t>法第二十四条第一項の認定（以下この節において「職業訓練の認定」という。）を受けようとする事業主は、職業訓練認定申請書（様式第四号）を管轄都道府県知事（事業主についてはその事業所の所在地を、その他のものについてはその主たる事務所の所在地をそれぞれ管轄する都道府県知事をいう。以下同じ。）に提出しなければならない。</w:t>
      </w:r>
    </w:p>
    <w:p>
      <w:pPr>
        <w:pStyle w:val="Heading4"/>
      </w:pPr>
      <w:r>
        <w:t>第三十一条</w:t>
      </w:r>
    </w:p>
    <w:p>
      <w:r>
        <w:t>職業訓練の認定を受けようとする事業主の団体若しくはその連合団体若しくは職業訓練法人、中央職業能力開発協会（以下「中央協会」という。）若しくは都道府県職業能力開発協会（以下「都道府県協会」という。）又は一般社団法人若しくは一般財団法人、法人である労働組合その他営利を目的としない法人は、職業訓練認定申請書を管轄都道府県知事に提出しなければならない。</w:t>
      </w:r>
    </w:p>
    <w:p>
      <w:pPr>
        <w:pStyle w:val="Heading5"/>
        <w:ind w:left="440"/>
      </w:pPr>
      <w:r>
        <w:t>２</w:t>
      </w:r>
    </w:p>
    <w:p>
      <w:pPr>
        <w:ind w:left="440"/>
      </w:pPr>
      <w:r>
        <w:t>定款等は、次の事項を記載したものでなければならない。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認定職業訓練のための施設を設置する場合には、その名称及び所在地</w:t>
      </w:r>
    </w:p>
    <w:p>
      <w:pPr>
        <w:pStyle w:val="Heading6"/>
        <w:ind w:left="880"/>
      </w:pPr>
      <w:r>
        <w:t>四</w:t>
      </w:r>
    </w:p>
    <w:p>
      <w:pPr>
        <w:ind w:left="880"/>
      </w:pPr>
      <w:r>
        <w:t>主たる事務所の所在地</w:t>
      </w:r>
    </w:p>
    <w:p>
      <w:pPr>
        <w:pStyle w:val="Heading6"/>
        <w:ind w:left="880"/>
      </w:pPr>
      <w:r>
        <w:t>五</w:t>
      </w:r>
    </w:p>
    <w:p>
      <w:pPr>
        <w:ind w:left="880"/>
      </w:pPr>
      <w:r>
        <w:t>構成員を有する団体にあつては、構成員に関する事項</w:t>
      </w:r>
    </w:p>
    <w:p>
      <w:pPr>
        <w:pStyle w:val="Heading6"/>
        <w:ind w:left="880"/>
      </w:pPr>
      <w:r>
        <w:t>六</w:t>
      </w:r>
    </w:p>
    <w:p>
      <w:pPr>
        <w:ind w:left="880"/>
      </w:pPr>
      <w:r>
        <w:t>役員に関する事項</w:t>
      </w:r>
    </w:p>
    <w:p>
      <w:pPr>
        <w:pStyle w:val="Heading6"/>
        <w:ind w:left="880"/>
      </w:pPr>
      <w:r>
        <w:t>七</w:t>
      </w:r>
    </w:p>
    <w:p>
      <w:pPr>
        <w:ind w:left="880"/>
      </w:pPr>
      <w:r>
        <w:t>会計に関する事項</w:t>
      </w:r>
    </w:p>
    <w:p>
      <w:pPr>
        <w:pStyle w:val="Heading6"/>
        <w:ind w:left="880"/>
      </w:pPr>
      <w:r>
        <w:t>八</w:t>
      </w:r>
    </w:p>
    <w:p>
      <w:pPr>
        <w:ind w:left="880"/>
      </w:pPr>
      <w:r>
        <w:t>解散に関する事項</w:t>
      </w:r>
    </w:p>
    <w:p>
      <w:pPr>
        <w:pStyle w:val="Heading6"/>
        <w:ind w:left="880"/>
      </w:pPr>
      <w:r>
        <w:t>九</w:t>
      </w:r>
    </w:p>
    <w:p>
      <w:pPr>
        <w:ind w:left="880"/>
      </w:pPr>
      <w:r>
        <w:t>定款等の変更に関する事項</w:t>
      </w:r>
    </w:p>
    <w:p>
      <w:pPr>
        <w:pStyle w:val="Heading4"/>
      </w:pPr>
      <w:r>
        <w:t>第三十二条（都道府県労働局長への通知）</w:t>
      </w:r>
    </w:p>
    <w:p>
      <w:r>
        <w:t>都道府県知事は、法第二十四条第二項の規定により都道府県労働局長の意見を聴いて職業訓練の認定をしたときは、その旨を当該都道府県労働局長に通知しなければならない。</w:t>
      </w:r>
    </w:p>
    <w:p>
      <w:pPr>
        <w:pStyle w:val="Heading4"/>
      </w:pPr>
      <w:r>
        <w:t>第三十三条（認定職業訓練に関する事項の変更の届出）</w:t>
      </w:r>
    </w:p>
    <w:p>
      <w:r>
        <w:t>認定職業訓練を行なうものは、認定職業訓練に関し、第一号又は第三号から第六号までに掲げる事項について変更があつた場合（軽微な変更があつた場合を除く。）にはすみやかに変更のあつた事項及び年月日を、第二号に掲げる事項について変更しようとする場合にはあらかじめその旨を管轄都道府県知事に届け出なければならない。</w:t>
      </w:r>
    </w:p>
    <w:p>
      <w:pPr>
        <w:pStyle w:val="Heading6"/>
        <w:ind w:left="880"/>
      </w:pPr>
      <w:r>
        <w:t>一</w:t>
      </w:r>
    </w:p>
    <w:p>
      <w:pPr>
        <w:ind w:left="880"/>
      </w:pPr>
      <w:r>
        <w:t>認定職業訓練を行なうものの氏名又は名称及びその事業所又は主たる事務所の所在地</w:t>
      </w:r>
    </w:p>
    <w:p>
      <w:pPr>
        <w:pStyle w:val="Heading6"/>
        <w:ind w:left="880"/>
      </w:pPr>
      <w:r>
        <w:t>二</w:t>
      </w:r>
    </w:p>
    <w:p>
      <w:pPr>
        <w:ind w:left="880"/>
      </w:pPr>
      <w:r>
        <w:t>認定職業訓練のための施設の名称及び所在地並びに定款等に記載した事項</w:t>
      </w:r>
    </w:p>
    <w:p>
      <w:pPr>
        <w:pStyle w:val="Heading6"/>
        <w:ind w:left="880"/>
      </w:pPr>
      <w:r>
        <w:t>三</w:t>
      </w:r>
    </w:p>
    <w:p>
      <w:pPr>
        <w:ind w:left="880"/>
      </w:pPr>
      <w:r>
        <w:t>訓練生の概数、教科、訓練期間、訓練時間、設備及び職業訓練指導員の数</w:t>
      </w:r>
    </w:p>
    <w:p>
      <w:pPr>
        <w:pStyle w:val="Heading6"/>
        <w:ind w:left="880"/>
      </w:pPr>
      <w:r>
        <w:t>四</w:t>
      </w:r>
    </w:p>
    <w:p>
      <w:pPr>
        <w:ind w:left="880"/>
      </w:pPr>
      <w:r>
        <w:t>構成員及び団体の行なう認定職業訓練の一部を行なう当該団体の構成員</w:t>
      </w:r>
    </w:p>
    <w:p>
      <w:pPr>
        <w:pStyle w:val="Heading6"/>
        <w:ind w:left="880"/>
      </w:pPr>
      <w:r>
        <w:t>五</w:t>
      </w:r>
    </w:p>
    <w:p>
      <w:pPr>
        <w:ind w:left="880"/>
      </w:pPr>
      <w:r>
        <w:t>構成員が当該団体の行なう認定職業訓練の一部を行なう場合には、その行なう訓練の状況</w:t>
      </w:r>
    </w:p>
    <w:p>
      <w:pPr>
        <w:pStyle w:val="Heading6"/>
        <w:ind w:left="880"/>
      </w:pPr>
      <w:r>
        <w:t>六</w:t>
      </w:r>
    </w:p>
    <w:p>
      <w:pPr>
        <w:ind w:left="880"/>
      </w:pPr>
      <w:r>
        <w:t>認定職業訓練を委託した施設、事業所又は団体の名称及び所在地</w:t>
      </w:r>
    </w:p>
    <w:p>
      <w:pPr>
        <w:pStyle w:val="Heading4"/>
      </w:pPr>
      <w:r>
        <w:t>第三十四条（認定職業訓練の廃止届）</w:t>
      </w:r>
    </w:p>
    <w:p>
      <w:r>
        <w:t>認定職業訓練を行なうものは、認定職業訓練を行なわなくなつたときは、その旨を管轄都道府県知事に届け出なければならない。</w:t>
      </w:r>
    </w:p>
    <w:p>
      <w:pPr>
        <w:pStyle w:val="Heading4"/>
      </w:pPr>
      <w:r>
        <w:t>第三十五条（事業主等による職業訓練施設の設置）</w:t>
      </w:r>
    </w:p>
    <w:p>
      <w:r>
        <w:t>認定職業訓練を行う事業主等は、職業訓練施設として職業能力開発校、職業能力開発短期大学校、職業能力開発大学校又は職業能力開発促進センターを設置しようとするときは、管轄都道府県知事に申請し、その設置について承認を受けなければならない。</w:t>
      </w:r>
    </w:p>
    <w:p>
      <w:pPr>
        <w:pStyle w:val="Heading5"/>
        <w:ind w:left="440"/>
      </w:pPr>
      <w:r>
        <w:t>２</w:t>
      </w:r>
    </w:p>
    <w:p>
      <w:pPr>
        <w:ind w:left="440"/>
      </w:pPr>
      <w:r>
        <w:t>管轄都道府県知事は、前項の申請があつた場合には、次の各号に掲げる職業訓練施設の種類に応じ、それぞれ当該各号に定めるところに適合するものと認めるときでなければ同項の承認をしてはならない。</w:t>
      </w:r>
    </w:p>
    <w:p>
      <w:pPr>
        <w:pStyle w:val="Heading6"/>
        <w:ind w:left="880"/>
      </w:pPr>
      <w:r>
        <w:t>一</w:t>
      </w:r>
    </w:p>
    <w:p>
      <w:pPr>
        <w:ind w:left="880"/>
      </w:pPr>
      <w:r>
        <w:t>職業能力開発校又は職業能力開発促進センター</w:t>
      </w:r>
    </w:p>
    <w:p>
      <w:pPr>
        <w:pStyle w:val="Heading6"/>
        <w:ind w:left="880"/>
      </w:pPr>
      <w:r>
        <w:t>二</w:t>
      </w:r>
    </w:p>
    <w:p>
      <w:pPr>
        <w:ind w:left="880"/>
      </w:pPr>
      <w:r>
        <w:t>職業能力開発短期大学校又は職業能力開発大学校</w:t>
      </w:r>
    </w:p>
    <w:p>
      <w:pPr>
        <w:pStyle w:val="Heading4"/>
      </w:pPr>
      <w:r>
        <w:t>第三十五条の二（準用）</w:t>
      </w:r>
    </w:p>
    <w:p>
      <w:r>
        <w:t>第二十一条及び第二十九条から第二十九条の三までの規定は、認定職業訓練について準用する。</w:t>
      </w:r>
    </w:p>
    <w:p>
      <w:pPr>
        <w:pStyle w:val="Heading4"/>
      </w:pPr>
      <w:r>
        <w:t>第三十五条の三（技能照査の届出等）</w:t>
      </w:r>
    </w:p>
    <w:p>
      <w:r>
        <w:t>認定職業訓練を行うものは、技能照査を行おうとするときは、その行おうとする日の十四日前までに当該技能照査に係る訓練課程、訓練科の名称、試験問題、合格判定の基準、実施年月日及び実施場所を管轄都道府県知事に届け出なければならない。</w:t>
      </w:r>
    </w:p>
    <w:p>
      <w:pPr>
        <w:pStyle w:val="Heading5"/>
        <w:ind w:left="440"/>
      </w:pPr>
      <w:r>
        <w:t>２</w:t>
      </w:r>
    </w:p>
    <w:p>
      <w:pPr>
        <w:ind w:left="440"/>
      </w:pPr>
      <w:r>
        <w:t>都道府県知事は、認定職業訓練を行うもので技能照査合格証書を交付したもの又は技能照査合格証書の交付を受けた者の申請があつた場合において、当該技能照査合格証書に係る技能照査が的確に行われたものと認めるときは、当該技能照査合格証書にその旨の証明を行うことができる。</w:t>
      </w:r>
    </w:p>
    <w:p>
      <w:pPr>
        <w:pStyle w:val="Heading4"/>
      </w:pPr>
      <w:r>
        <w:t>第三十五条の四（認定職業訓練実施状況報告）</w:t>
      </w:r>
    </w:p>
    <w:p>
      <w:r>
        <w:t>認定職業訓練を行なうものは、認定職業訓練実施状況報告書（様式第六号）を毎年五月三十一日までに管轄都道府県知事に提出しなければならない。</w:t>
      </w:r>
    </w:p>
    <w:p>
      <w:pPr>
        <w:pStyle w:val="Heading4"/>
      </w:pPr>
      <w:r>
        <w:t>第三十五条の五（実施計画の認定の申請）</w:t>
      </w:r>
    </w:p>
    <w:p>
      <w:r>
        <w:t>法第二十六条の三第一項の実施計画の認定を申請しようとする事業主は、実施計画認定申請書（様式第七号）に実施計画及び実施計画に記載されている内容が確認できる次に掲げる事項を記載した書類を添付して、厚生労働大臣に提出しなければならない。</w:t>
      </w:r>
    </w:p>
    <w:p>
      <w:pPr>
        <w:pStyle w:val="Heading6"/>
        <w:ind w:left="880"/>
      </w:pPr>
      <w:r>
        <w:t>一</w:t>
      </w:r>
    </w:p>
    <w:p>
      <w:pPr>
        <w:ind w:left="880"/>
      </w:pPr>
      <w:r>
        <w:t>実習併用職業訓練に係る教育訓練の教育課程又は職業訓練の訓練課程</w:t>
      </w:r>
    </w:p>
    <w:p>
      <w:pPr>
        <w:pStyle w:val="Heading6"/>
        <w:ind w:left="880"/>
      </w:pPr>
      <w:r>
        <w:t>二</w:t>
      </w:r>
    </w:p>
    <w:p>
      <w:pPr>
        <w:ind w:left="880"/>
      </w:pPr>
      <w:r>
        <w:t>法第二十六条の三第二項第三号の職業能力の評価の方法</w:t>
      </w:r>
    </w:p>
    <w:p>
      <w:pPr>
        <w:pStyle w:val="Heading4"/>
      </w:pPr>
      <w:r>
        <w:t>第三十五条の六（実施計画の記載事項）</w:t>
      </w:r>
    </w:p>
    <w:p>
      <w:r>
        <w:t>法第二十六条の三第二項第五号の厚生労働省令で定める事項は、次のとおりとする。</w:t>
      </w:r>
    </w:p>
    <w:p>
      <w:pPr>
        <w:pStyle w:val="Heading6"/>
        <w:ind w:left="880"/>
      </w:pPr>
      <w:r>
        <w:t>一</w:t>
      </w:r>
    </w:p>
    <w:p>
      <w:pPr>
        <w:ind w:left="880"/>
      </w:pPr>
      <w:r>
        <w:t>実習併用職業訓練並びにこれを行う上で必要となる実習及び講習の総時間数（以下「総時間数」という。）</w:t>
      </w:r>
    </w:p>
    <w:p>
      <w:pPr>
        <w:pStyle w:val="Heading6"/>
        <w:ind w:left="880"/>
      </w:pPr>
      <w:r>
        <w:t>二</w:t>
      </w:r>
    </w:p>
    <w:p>
      <w:pPr>
        <w:ind w:left="880"/>
      </w:pPr>
      <w:r>
        <w:t>総時間数のうち、業務の遂行の過程内において行われる職業訓練及びこれを行う上で必要となる実習（以下「実習等」という。）の時間数並びに法第十条の二第二項各号に掲げる職業訓練又は教育訓練及びこれを行う上で必要となる実習及び講習（以下「座学等」という。）の時間数</w:t>
      </w:r>
    </w:p>
    <w:p>
      <w:pPr>
        <w:pStyle w:val="Heading4"/>
      </w:pPr>
      <w:r>
        <w:t>第三十五条の七（青少年の実践的な職業能力の開発及び向上を図るために効果的な実習併用職業訓練に関する基準）</w:t>
      </w:r>
    </w:p>
    <w:p>
      <w:r>
        <w:t>法第二十六条の三第三項の厚生労働省令で定める基準は、次のとおりとする。</w:t>
      </w:r>
    </w:p>
    <w:p>
      <w:pPr>
        <w:pStyle w:val="Heading6"/>
        <w:ind w:left="880"/>
      </w:pPr>
      <w:r>
        <w:t>一</w:t>
      </w:r>
    </w:p>
    <w:p>
      <w:pPr>
        <w:ind w:left="880"/>
      </w:pPr>
      <w:r>
        <w:t>実習併用職業訓練の実施期間が六月以上二年以下であること。</w:t>
      </w:r>
    </w:p>
    <w:p>
      <w:pPr>
        <w:pStyle w:val="Heading6"/>
        <w:ind w:left="880"/>
      </w:pPr>
      <w:r>
        <w:t>二</w:t>
      </w:r>
    </w:p>
    <w:p>
      <w:pPr>
        <w:ind w:left="880"/>
      </w:pPr>
      <w:r>
        <w:t>法第二十六条の三第二項第三号の職業能力の評価の方法が実習併用職業訓練により習得された技能及びこれに関する知識を客観的かつ公正に行うに足りるものであること。</w:t>
      </w:r>
    </w:p>
    <w:p>
      <w:pPr>
        <w:pStyle w:val="Heading6"/>
        <w:ind w:left="880"/>
      </w:pPr>
      <w:r>
        <w:t>三</w:t>
      </w:r>
    </w:p>
    <w:p>
      <w:pPr>
        <w:ind w:left="880"/>
      </w:pPr>
      <w:r>
        <w:t>総時間数を一年間当たりの時間数に換算した時間数が八百五十時間以上であること。</w:t>
      </w:r>
    </w:p>
    <w:p>
      <w:pPr>
        <w:pStyle w:val="Heading6"/>
        <w:ind w:left="880"/>
      </w:pPr>
      <w:r>
        <w:t>四</w:t>
      </w:r>
    </w:p>
    <w:p>
      <w:pPr>
        <w:ind w:left="880"/>
      </w:pPr>
      <w:r>
        <w:t>実習等の時間数の総時間数に占める割合が二割以上八割以下であること。</w:t>
      </w:r>
    </w:p>
    <w:p>
      <w:pPr>
        <w:pStyle w:val="Heading4"/>
      </w:pPr>
      <w:r>
        <w:t>第三十五条の八（実施計画の変更に係る認定の申請等）</w:t>
      </w:r>
    </w:p>
    <w:p>
      <w:r>
        <w:t>法第二十六条の四第一項の規定に基づき実施計画の変更の認定を申請しようとする事業主は、実施計画変更認定申請書（様式第七号）を厚生労働大臣に提出しなければならない。</w:t>
      </w:r>
    </w:p>
    <w:p>
      <w:pPr>
        <w:pStyle w:val="Heading5"/>
        <w:ind w:left="440"/>
      </w:pPr>
      <w:r>
        <w:t>２</w:t>
      </w:r>
    </w:p>
    <w:p>
      <w:pPr>
        <w:ind w:left="440"/>
      </w:pPr>
      <w:r>
        <w:t>前項の申請書には、当該実施計画の変更に伴い第三十五条の五第一号及び第二号に掲げる事項に変更があつたときは、その変更に係る書類を添付しなければならない。</w:t>
      </w:r>
    </w:p>
    <w:p>
      <w:pPr>
        <w:pStyle w:val="Heading5"/>
        <w:ind w:left="440"/>
      </w:pPr>
      <w:r>
        <w:t>３</w:t>
      </w:r>
    </w:p>
    <w:p>
      <w:pPr>
        <w:ind w:left="440"/>
      </w:pPr>
      <w:r>
        <w:t>実施計画の趣旨の変更を伴わない軽微な変更は、法第二十六条の四第一項の変更の認定を要しないものとする。</w:t>
      </w:r>
    </w:p>
    <w:p>
      <w:pPr>
        <w:pStyle w:val="Heading5"/>
        <w:ind w:left="440"/>
      </w:pPr>
      <w:r>
        <w:t>４</w:t>
      </w:r>
    </w:p>
    <w:p>
      <w:pPr>
        <w:ind w:left="440"/>
      </w:pPr>
      <w:r>
        <w:t>法第二十六条の三第三項の認定を受けた事業主は、前項の変更をしたときは、その変更の日から三十日以内に、実施計画変更届出書（様式第七号）を厚生労働大臣に届け出なければならない。</w:t>
      </w:r>
    </w:p>
    <w:p>
      <w:pPr>
        <w:pStyle w:val="Heading4"/>
      </w:pPr>
      <w:r>
        <w:t>第三十五条の九（労働者の募集の広告等）</w:t>
      </w:r>
    </w:p>
    <w:p>
      <w:r>
        <w:t>法第二十六条の五第一項の厚生労働省令で定めるものは、次のとおりとする。</w:t>
      </w:r>
    </w:p>
    <w:p>
      <w:pPr>
        <w:pStyle w:val="Heading6"/>
        <w:ind w:left="880"/>
      </w:pPr>
      <w:r>
        <w:t>一</w:t>
      </w:r>
    </w:p>
    <w:p>
      <w:pPr>
        <w:ind w:left="880"/>
      </w:pPr>
      <w:r>
        <w:t>労働者の募集の広告又は文書</w:t>
      </w:r>
    </w:p>
    <w:p>
      <w:pPr>
        <w:pStyle w:val="Heading6"/>
        <w:ind w:left="880"/>
      </w:pPr>
      <w:r>
        <w:t>二</w:t>
      </w:r>
    </w:p>
    <w:p>
      <w:pPr>
        <w:ind w:left="880"/>
      </w:pPr>
      <w:r>
        <w:t>事業主の広告</w:t>
      </w:r>
    </w:p>
    <w:p>
      <w:pPr>
        <w:pStyle w:val="Heading6"/>
        <w:ind w:left="880"/>
      </w:pPr>
      <w:r>
        <w:t>三</w:t>
      </w:r>
    </w:p>
    <w:p>
      <w:pPr>
        <w:ind w:left="880"/>
      </w:pPr>
      <w:r>
        <w:t>事業主の営業所、事務所その他の事業場</w:t>
      </w:r>
    </w:p>
    <w:p>
      <w:pPr>
        <w:pStyle w:val="Heading6"/>
        <w:ind w:left="880"/>
      </w:pPr>
      <w:r>
        <w:t>四</w:t>
      </w:r>
    </w:p>
    <w:p>
      <w:pPr>
        <w:ind w:left="880"/>
      </w:pPr>
      <w:r>
        <w:t>インターネットを利用した方法により公衆の閲覧に供する情報</w:t>
      </w:r>
    </w:p>
    <w:p>
      <w:pPr>
        <w:pStyle w:val="Heading5"/>
        <w:ind w:left="440"/>
      </w:pPr>
      <w:r>
        <w:t>２</w:t>
      </w:r>
    </w:p>
    <w:p>
      <w:pPr>
        <w:ind w:left="440"/>
      </w:pPr>
      <w:r>
        <w:t>法第二十六条の五第一項の規定による表示は、「認定実践型人材養成システム」の文字とする。</w:t>
      </w:r>
    </w:p>
    <w:p>
      <w:pPr>
        <w:pStyle w:val="Heading4"/>
      </w:pPr>
      <w:r>
        <w:t>第三十五条の十（法第二十六条の六第二項第二号の厚生労働省令で定めるもの）</w:t>
      </w:r>
    </w:p>
    <w:p>
      <w:r>
        <w:t>法第二十六条の六第二項第二号の厚生労働省令で定めるものは、次のとおりとする。</w:t>
      </w:r>
    </w:p>
    <w:p>
      <w:pPr>
        <w:pStyle w:val="Heading6"/>
        <w:ind w:left="880"/>
      </w:pPr>
      <w:r>
        <w:t>一</w:t>
      </w:r>
    </w:p>
    <w:p>
      <w:pPr>
        <w:ind w:left="880"/>
      </w:pPr>
      <w:r>
        <w:t>事業協同組合及び事業協同組合小組合並びに協同組合連合会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農業協同組合及び農業協同組合連合会</w:t>
      </w:r>
    </w:p>
    <w:p>
      <w:pPr>
        <w:pStyle w:val="Heading6"/>
        <w:ind w:left="880"/>
      </w:pPr>
      <w:r>
        <w:t>六</w:t>
      </w:r>
    </w:p>
    <w:p>
      <w:pPr>
        <w:ind w:left="880"/>
      </w:pPr>
      <w:r>
        <w:t>生活衛生同業組合であつて、その構成員の三分の二以上が中小事業主（法第二十六条の六第二項第一号に規定する中小事業主をいう。以下同じ。）であるもの</w:t>
      </w:r>
    </w:p>
    <w:p>
      <w:pPr>
        <w:pStyle w:val="Heading6"/>
        <w:ind w:left="880"/>
      </w:pPr>
      <w:r>
        <w:t>七</w:t>
      </w:r>
    </w:p>
    <w:p>
      <w:pPr>
        <w:ind w:left="880"/>
      </w:pPr>
      <w:r>
        <w:t>酒造組合及び酒造組合連合会であつて、その直接又は間接の構成員たる酒類製造業者の三分の二以上が中小事業主であるもの</w:t>
      </w:r>
    </w:p>
    <w:p>
      <w:pPr>
        <w:pStyle w:val="Heading4"/>
      </w:pPr>
      <w:r>
        <w:t>第三十五条の十一（法第二十六条の六第二項第二号の一般社団法人の要件）</w:t>
      </w:r>
    </w:p>
    <w:p>
      <w:r>
        <w:t>法第二十六条の六第二項第二号の厚生労働省令で定める要件は、その直接又は間接の構成員の三分の二以上が中小事業主である一般社団法人であることとする。</w:t>
      </w:r>
    </w:p>
    <w:p>
      <w:pPr>
        <w:pStyle w:val="Heading4"/>
      </w:pPr>
      <w:r>
        <w:t>第三十五条の十二（承認中小事業主団体の申請）</w:t>
      </w:r>
    </w:p>
    <w:p>
      <w:r>
        <w:t>法第二十六条の六第二項第二号の規定により承認を受けようとする事業協同組合等（同号に規定する事業協同組合等をいう。以下同じ。）は、その旨及び同号の基準に係る事項を記載した申請書を厚生労働大臣に提出しなければならない。</w:t>
      </w:r>
    </w:p>
    <w:p>
      <w:pPr>
        <w:pStyle w:val="Heading4"/>
      </w:pPr>
      <w:r>
        <w:t>第三十五条の十三（権限の委任）</w:t>
      </w:r>
    </w:p>
    <w:p>
      <w:r>
        <w:t>法第二十六条の六第四項並びに同条第五項において準用する職業安定法（昭和二十二年法律第百四十一号）第三十七条第二項及び第四十一条第二項に定める厚生労働大臣の権限のうち、次に掲げる募集に係るものは、承認中小事業主団体（法第二十六条の六第二項第二号に規定する承認中小事業主団体をいう。以下同じ。）の主たる事務所の所在地を管轄する都道府県労働局長に委任する。</w:t>
      </w:r>
    </w:p>
    <w:p>
      <w:pPr>
        <w:pStyle w:val="Heading6"/>
        <w:ind w:left="880"/>
      </w:pPr>
      <w:r>
        <w:t>一</w:t>
      </w:r>
    </w:p>
    <w:p>
      <w:pPr>
        <w:ind w:left="880"/>
      </w:pPr>
      <w:r>
        <w:t>承認中小事業主団体の主たる事務所の所在する都道府県の区域を募集地域とする募集</w:t>
      </w:r>
    </w:p>
    <w:p>
      <w:pPr>
        <w:pStyle w:val="Heading6"/>
        <w:ind w:left="880"/>
      </w:pPr>
      <w:r>
        <w:t>二</w:t>
      </w:r>
    </w:p>
    <w:p>
      <w:pPr>
        <w:ind w:left="880"/>
      </w:pPr>
      <w:r>
        <w:t>承認中小事業主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つて、その地域において募集しようとする労働者の数が百人（一の都道府県の区域内において募集しようとする労働者の数が三十人以上であるときは、三十人）未満のもの</w:t>
      </w:r>
    </w:p>
    <w:p>
      <w:pPr>
        <w:pStyle w:val="Heading4"/>
      </w:pPr>
      <w:r>
        <w:t>第三十五条の十四（訓練担当者の募集に関する事項の届出）</w:t>
      </w:r>
    </w:p>
    <w:p>
      <w:r>
        <w:t>法第二十六条の六第四項の厚生労働省令で定める訓練担当者（法第二十六条の六第一項に規定する訓練担当者をいう。以下同じ。）の募集に関する事項は、次のとおりとする。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募集職種及び人員</w:t>
      </w:r>
    </w:p>
    <w:p>
      <w:pPr>
        <w:pStyle w:val="Heading6"/>
        <w:ind w:left="880"/>
      </w:pPr>
      <w:r>
        <w:t>四</w:t>
      </w:r>
    </w:p>
    <w:p>
      <w:pPr>
        <w:ind w:left="880"/>
      </w:pPr>
      <w:r>
        <w:t>募集地域</w:t>
      </w:r>
    </w:p>
    <w:p>
      <w:pPr>
        <w:pStyle w:val="Heading6"/>
        <w:ind w:left="880"/>
      </w:pPr>
      <w:r>
        <w:t>五</w:t>
      </w:r>
    </w:p>
    <w:p>
      <w:pPr>
        <w:ind w:left="880"/>
      </w:pPr>
      <w:r>
        <w:t>訓練担当者の実習併用職業訓練に係る業務の内容</w:t>
      </w:r>
    </w:p>
    <w:p>
      <w:pPr>
        <w:pStyle w:val="Heading6"/>
        <w:ind w:left="880"/>
      </w:pPr>
      <w:r>
        <w:t>六</w:t>
      </w:r>
    </w:p>
    <w:p>
      <w:pPr>
        <w:ind w:left="880"/>
      </w:pPr>
      <w:r>
        <w:t>賃金、労働時間その他の募集に係る労働条件</w:t>
      </w:r>
    </w:p>
    <w:p>
      <w:pPr>
        <w:pStyle w:val="Heading4"/>
      </w:pPr>
      <w:r>
        <w:t>第三十五条の十五（届出の手続）</w:t>
      </w:r>
    </w:p>
    <w:p>
      <w:r>
        <w:t>法第二十六条の六第四項の規定による届出は、承認中小事業主団体の主たる事務所の所在する都道府県の区域を募集地域とする募集、当該区域以外の地域を募集地域とする募集（以下この項において「自県外募集」という。）であつて第三十五条の十三第二号に該当するもの及び自県外募集であつて同号に該当しないものの別に行わなければならない。</w:t>
      </w:r>
    </w:p>
    <w:p>
      <w:pPr>
        <w:pStyle w:val="Heading5"/>
        <w:ind w:left="440"/>
      </w:pPr>
      <w:r>
        <w:t>２</w:t>
      </w:r>
    </w:p>
    <w:p>
      <w:pPr>
        <w:ind w:left="440"/>
      </w:pPr>
      <w:r>
        <w:t>法第二十六条の六第四項の規定による届出をしようとする承認中小事業主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三十五条の十三の募集にあつては同条の都道府県労働局長に、その他の募集にあつては厚生労働大臣に届け出なければならない。</w:t>
      </w:r>
    </w:p>
    <w:p>
      <w:pPr>
        <w:pStyle w:val="Heading5"/>
        <w:ind w:left="440"/>
      </w:pPr>
      <w:r>
        <w:t>３</w:t>
      </w:r>
    </w:p>
    <w:p>
      <w:pPr>
        <w:ind w:left="440"/>
      </w:pPr>
      <w:r>
        <w:t>前二項に定めるもののほか、届出の様式その他の手続は、厚生労働省職業安定局長（以下「職業安定局長」という。）の定めるところによる。</w:t>
      </w:r>
    </w:p>
    <w:p>
      <w:pPr>
        <w:pStyle w:val="Heading4"/>
      </w:pPr>
      <w:r>
        <w:t>第三十五条の十六（訓練担当者募集報告）</w:t>
      </w:r>
    </w:p>
    <w:p>
      <w:r>
        <w:t>法第二十六条の六第一項の募集に従事する承認中小事業主団体は、職業安定局長の定める様式に従い、毎年度、訓練担当者募集報告を作成し、これを当該年度の翌年度の四月末日まで（当該年度の終了前に訓練担当者の募集を終了する場合にあつては、当該終了の日の属する月の翌月末日まで）に前条第二項の届出に係る公共職業安定所の長に提出しなければならない。</w:t>
      </w:r>
    </w:p>
    <w:p>
      <w:pPr>
        <w:pStyle w:val="Heading4"/>
      </w:pPr>
      <w:r>
        <w:t>第三十六条（準用）</w:t>
      </w:r>
    </w:p>
    <w:p>
      <w:r>
        <w:t>職業安定法施行規則（昭和二十二年労働省令第十二号）第三十一条の規定は、法第二十六条の六第一項の規定により承認中小事業主団体に委託して訓練担当者の募集を行う中小事業主について準用する。</w:t>
      </w:r>
    </w:p>
    <w:p>
      <w:pPr>
        <w:pStyle w:val="Heading3"/>
      </w:pPr>
      <w:r>
        <w:t>第二節　職業能力開発総合大学校</w:t>
      </w:r>
    </w:p>
    <w:p>
      <w:pPr>
        <w:pStyle w:val="Heading4"/>
      </w:pPr>
      <w:r>
        <w:t>第三十六条の二（法第二十七条第一項の厚生労働省令で定める職業訓練）</w:t>
      </w:r>
    </w:p>
    <w:p>
      <w:r>
        <w:t>法第二十七条第一項の厚生労働省令で定める準則訓練の実施の円滑化に資する職業訓練（次項において「法第二十七条第一項訓練」という。）は、第三項に規定する総合課程における特定専門課程の高度職業訓練及び特定応用課程の高度職業訓練であつて、職業能力開発総合大学校において行われる指導員訓練並びに職業能力の開発及び向上に関する調査及び研究と密接な関連の下に行われるものとする。</w:t>
      </w:r>
    </w:p>
    <w:p>
      <w:pPr>
        <w:pStyle w:val="Heading5"/>
        <w:ind w:left="440"/>
      </w:pPr>
      <w:r>
        <w:t>２</w:t>
      </w:r>
    </w:p>
    <w:p>
      <w:pPr>
        <w:ind w:left="440"/>
      </w:pPr>
      <w:r>
        <w:t>法第二十七条第一項訓練の訓練課程は、高度職業訓練を行う長期間の訓練課程であつて、特定専門課程及び特定応用課程とする。</w:t>
      </w:r>
    </w:p>
    <w:p>
      <w:pPr>
        <w:pStyle w:val="Heading5"/>
        <w:ind w:left="440"/>
      </w:pPr>
      <w:r>
        <w:t>３</w:t>
      </w:r>
    </w:p>
    <w:p>
      <w:pPr>
        <w:ind w:left="440"/>
      </w:pPr>
      <w:r>
        <w:t>前項の特定専門課程を経て同項の特定応用課程を修了するまでの一連の課程を総合課程という。</w:t>
      </w:r>
    </w:p>
    <w:p>
      <w:pPr>
        <w:pStyle w:val="Heading5"/>
        <w:ind w:left="440"/>
      </w:pPr>
      <w:r>
        <w:t>４</w:t>
      </w:r>
    </w:p>
    <w:p>
      <w:pPr>
        <w:ind w:left="440"/>
      </w:pPr>
      <w:r>
        <w:t>前項に規定する総合課程における特定専門課程の高度職業訓練及び特定応用課程の高度職業訓練は、それらの訓練の内容について相互に密接な関連を有しながら体系的に実施するものとする。</w:t>
      </w:r>
    </w:p>
    <w:p>
      <w:pPr>
        <w:pStyle w:val="Heading4"/>
      </w:pPr>
      <w:r>
        <w:t>第三十六条の二の二（特定専門課程の訓練基準等）</w:t>
      </w:r>
    </w:p>
    <w:p>
      <w:r>
        <w:t>特定専門課程の高度職業訓練に係る基準は、それぞれ当該各号に定めるとおりとする。</w:t>
      </w:r>
    </w:p>
    <w:p>
      <w:pPr>
        <w:pStyle w:val="Heading6"/>
        <w:ind w:left="880"/>
      </w:pPr>
      <w:r>
        <w:t>一</w:t>
      </w:r>
    </w:p>
    <w:p>
      <w:pPr>
        <w:ind w:left="880"/>
      </w:pPr>
      <w:r>
        <w:t>訓練の対象者</w:t>
      </w:r>
    </w:p>
    <w:p>
      <w:pPr>
        <w:pStyle w:val="Heading6"/>
        <w:ind w:left="880"/>
      </w:pPr>
      <w:r>
        <w:t>二</w:t>
      </w:r>
    </w:p>
    <w:p>
      <w:pPr>
        <w:ind w:left="880"/>
      </w:pPr>
      <w:r>
        <w:t>教科</w:t>
      </w:r>
    </w:p>
    <w:p>
      <w:pPr>
        <w:pStyle w:val="Heading6"/>
        <w:ind w:left="880"/>
      </w:pPr>
      <w:r>
        <w:t>三</w:t>
      </w:r>
    </w:p>
    <w:p>
      <w:pPr>
        <w:ind w:left="880"/>
      </w:pPr>
      <w:r>
        <w:t>訓練の実施方法</w:t>
      </w:r>
    </w:p>
    <w:p>
      <w:pPr>
        <w:pStyle w:val="Heading6"/>
        <w:ind w:left="880"/>
      </w:pPr>
      <w:r>
        <w:t>四</w:t>
      </w:r>
    </w:p>
    <w:p>
      <w:pPr>
        <w:ind w:left="880"/>
      </w:pPr>
      <w:r>
        <w:t>訓練期間</w:t>
      </w:r>
    </w:p>
    <w:p>
      <w:pPr>
        <w:pStyle w:val="Heading6"/>
        <w:ind w:left="880"/>
      </w:pPr>
      <w:r>
        <w:t>五</w:t>
      </w:r>
    </w:p>
    <w:p>
      <w:pPr>
        <w:ind w:left="880"/>
      </w:pPr>
      <w:r>
        <w:t>訓練時間</w:t>
      </w:r>
    </w:p>
    <w:p>
      <w:pPr>
        <w:pStyle w:val="Heading6"/>
        <w:ind w:left="880"/>
      </w:pPr>
      <w:r>
        <w:t>六</w:t>
      </w:r>
    </w:p>
    <w:p>
      <w:pPr>
        <w:ind w:left="880"/>
      </w:pPr>
      <w:r>
        <w:t>設備</w:t>
      </w:r>
    </w:p>
    <w:p>
      <w:pPr>
        <w:pStyle w:val="Heading6"/>
        <w:ind w:left="880"/>
      </w:pPr>
      <w:r>
        <w:t>七</w:t>
      </w:r>
    </w:p>
    <w:p>
      <w:pPr>
        <w:ind w:left="880"/>
      </w:pPr>
      <w:r>
        <w:t>訓練生の数</w:t>
      </w:r>
    </w:p>
    <w:p>
      <w:pPr>
        <w:pStyle w:val="Heading6"/>
        <w:ind w:left="880"/>
      </w:pPr>
      <w:r>
        <w:t>八</w:t>
      </w:r>
    </w:p>
    <w:p>
      <w:pPr>
        <w:ind w:left="880"/>
      </w:pPr>
      <w:r>
        <w:t>職業訓練指導員</w:t>
      </w:r>
    </w:p>
    <w:p>
      <w:pPr>
        <w:pStyle w:val="Heading6"/>
        <w:ind w:left="880"/>
      </w:pPr>
      <w:r>
        <w:t>九</w:t>
      </w:r>
    </w:p>
    <w:p>
      <w:pPr>
        <w:ind w:left="880"/>
      </w:pPr>
      <w:r>
        <w:t>試験</w:t>
      </w:r>
    </w:p>
    <w:p>
      <w:pPr>
        <w:pStyle w:val="Heading5"/>
        <w:ind w:left="440"/>
      </w:pPr>
      <w:r>
        <w:t>２</w:t>
      </w:r>
    </w:p>
    <w:p>
      <w:pPr>
        <w:ind w:left="440"/>
      </w:pPr>
      <w:r>
        <w:t>別表第六の規定は、特定専門課程の高度職業訓練について準用する。</w:t>
      </w:r>
    </w:p>
    <w:p>
      <w:pPr>
        <w:pStyle w:val="Heading5"/>
        <w:ind w:left="440"/>
      </w:pPr>
      <w:r>
        <w:t>３</w:t>
      </w:r>
    </w:p>
    <w:p>
      <w:pPr>
        <w:ind w:left="440"/>
      </w:pPr>
      <w:r>
        <w:t>前項において準用する別表第六の訓練科の欄に定める訓練科に係る訓練については、第一項各号に定めるところによるほか、同表に定めるところにより行われるものを標準とする。</w:t>
      </w:r>
    </w:p>
    <w:p>
      <w:pPr>
        <w:pStyle w:val="Heading4"/>
      </w:pPr>
      <w:r>
        <w:t>第三十六条の二の三（特定応用課程の訓練基準等）</w:t>
      </w:r>
    </w:p>
    <w:p>
      <w:r>
        <w:t>特定応用課程の高度職業訓練に係る基準は、それぞれ当該各号に定めるとおりとする。</w:t>
      </w:r>
    </w:p>
    <w:p>
      <w:pPr>
        <w:pStyle w:val="Heading6"/>
        <w:ind w:left="880"/>
      </w:pPr>
      <w:r>
        <w:t>一</w:t>
      </w:r>
    </w:p>
    <w:p>
      <w:pPr>
        <w:ind w:left="880"/>
      </w:pPr>
      <w:r>
        <w:t>訓練の対象者</w:t>
      </w:r>
    </w:p>
    <w:p>
      <w:pPr>
        <w:pStyle w:val="Heading6"/>
        <w:ind w:left="880"/>
      </w:pPr>
      <w:r>
        <w:t>二</w:t>
      </w:r>
    </w:p>
    <w:p>
      <w:pPr>
        <w:ind w:left="880"/>
      </w:pPr>
      <w:r>
        <w:t>教科</w:t>
      </w:r>
    </w:p>
    <w:p>
      <w:pPr>
        <w:pStyle w:val="Heading6"/>
        <w:ind w:left="880"/>
      </w:pPr>
      <w:r>
        <w:t>三</w:t>
      </w:r>
    </w:p>
    <w:p>
      <w:pPr>
        <w:ind w:left="880"/>
      </w:pPr>
      <w:r>
        <w:t>訓練の実施方法</w:t>
      </w:r>
    </w:p>
    <w:p>
      <w:pPr>
        <w:pStyle w:val="Heading6"/>
        <w:ind w:left="880"/>
      </w:pPr>
      <w:r>
        <w:t>四</w:t>
      </w:r>
    </w:p>
    <w:p>
      <w:pPr>
        <w:ind w:left="880"/>
      </w:pPr>
      <w:r>
        <w:t>訓練期間</w:t>
      </w:r>
    </w:p>
    <w:p>
      <w:pPr>
        <w:pStyle w:val="Heading6"/>
        <w:ind w:left="880"/>
      </w:pPr>
      <w:r>
        <w:t>五</w:t>
      </w:r>
    </w:p>
    <w:p>
      <w:pPr>
        <w:ind w:left="880"/>
      </w:pPr>
      <w:r>
        <w:t>訓練時間</w:t>
      </w:r>
    </w:p>
    <w:p>
      <w:pPr>
        <w:pStyle w:val="Heading6"/>
        <w:ind w:left="880"/>
      </w:pPr>
      <w:r>
        <w:t>六</w:t>
      </w:r>
    </w:p>
    <w:p>
      <w:pPr>
        <w:ind w:left="880"/>
      </w:pPr>
      <w:r>
        <w:t>設備</w:t>
      </w:r>
    </w:p>
    <w:p>
      <w:pPr>
        <w:pStyle w:val="Heading6"/>
        <w:ind w:left="880"/>
      </w:pPr>
      <w:r>
        <w:t>七</w:t>
      </w:r>
    </w:p>
    <w:p>
      <w:pPr>
        <w:ind w:left="880"/>
      </w:pPr>
      <w:r>
        <w:t>訓練生の数</w:t>
      </w:r>
    </w:p>
    <w:p>
      <w:pPr>
        <w:pStyle w:val="Heading6"/>
        <w:ind w:left="880"/>
      </w:pPr>
      <w:r>
        <w:t>八</w:t>
      </w:r>
    </w:p>
    <w:p>
      <w:pPr>
        <w:ind w:left="880"/>
      </w:pPr>
      <w:r>
        <w:t>職業訓練指導員</w:t>
      </w:r>
    </w:p>
    <w:p>
      <w:pPr>
        <w:pStyle w:val="Heading6"/>
        <w:ind w:left="880"/>
      </w:pPr>
      <w:r>
        <w:t>九</w:t>
      </w:r>
    </w:p>
    <w:p>
      <w:pPr>
        <w:ind w:left="880"/>
      </w:pPr>
      <w:r>
        <w:t>試験</w:t>
      </w:r>
    </w:p>
    <w:p>
      <w:pPr>
        <w:pStyle w:val="Heading5"/>
        <w:ind w:left="440"/>
      </w:pPr>
      <w:r>
        <w:t>２</w:t>
      </w:r>
    </w:p>
    <w:p>
      <w:pPr>
        <w:ind w:left="440"/>
      </w:pPr>
      <w:r>
        <w:t>別表第七の規定は、特定応用課程の高度職業訓練について準用する。</w:t>
      </w:r>
    </w:p>
    <w:p>
      <w:pPr>
        <w:pStyle w:val="Heading5"/>
        <w:ind w:left="440"/>
      </w:pPr>
      <w:r>
        <w:t>３</w:t>
      </w:r>
    </w:p>
    <w:p>
      <w:pPr>
        <w:ind w:left="440"/>
      </w:pPr>
      <w:r>
        <w:t>前項において準用する別表第七の訓練科の欄に定める訓練科に係る訓練については、第一項各号に定めるところによるほか、同表に定めるところにより行われるものを標準とする。</w:t>
      </w:r>
    </w:p>
    <w:p>
      <w:pPr>
        <w:pStyle w:val="Heading4"/>
      </w:pPr>
      <w:r>
        <w:t>第三十六条の三（職業能力開発総合大学校の行う業務）</w:t>
      </w:r>
    </w:p>
    <w:p>
      <w:r>
        <w:t>法第二十七条第二項の厚生労働省令で定める業務は、次のとおりとする。</w:t>
      </w:r>
    </w:p>
    <w:p>
      <w:pPr>
        <w:pStyle w:val="Heading6"/>
        <w:ind w:left="880"/>
      </w:pPr>
      <w:r>
        <w:t>一</w:t>
      </w:r>
    </w:p>
    <w:p>
      <w:pPr>
        <w:ind w:left="880"/>
      </w:pPr>
      <w:r>
        <w:t>短期課程の普通職業訓練並びに専門短期課程及び応用短期課程の高度職業訓練を行うこと。</w:t>
      </w:r>
    </w:p>
    <w:p>
      <w:pPr>
        <w:pStyle w:val="Heading6"/>
        <w:ind w:left="880"/>
      </w:pPr>
      <w:r>
        <w:t>二</w:t>
      </w:r>
    </w:p>
    <w:p>
      <w:pPr>
        <w:ind w:left="880"/>
      </w:pPr>
      <w:r>
        <w:t>技能検定に関する援助を行うこと。</w:t>
      </w:r>
    </w:p>
    <w:p>
      <w:pPr>
        <w:pStyle w:val="Heading6"/>
        <w:ind w:left="880"/>
      </w:pPr>
      <w:r>
        <w:t>三</w:t>
      </w:r>
    </w:p>
    <w:p>
      <w:pPr>
        <w:ind w:left="880"/>
      </w:pPr>
      <w:r>
        <w:t>前二号に掲げる業務のほか、職業能力の開発及び向上に関し必要な業務を行うこと。</w:t>
      </w:r>
    </w:p>
    <w:p>
      <w:pPr>
        <w:pStyle w:val="Heading4"/>
      </w:pPr>
      <w:r>
        <w:t>第三十六条の四（準用）</w:t>
      </w:r>
    </w:p>
    <w:p>
      <w:r>
        <w:t>第十三条、第十五条及び第二十九条の三の規定は、職業能力開発総合大学校において行う職業訓練（特定専門課程の高度職業訓練及び特定応用課程の高度職業訓練を除く。）について準用する。</w:t>
      </w:r>
    </w:p>
    <w:p>
      <w:pPr>
        <w:pStyle w:val="Heading5"/>
        <w:ind w:left="440"/>
      </w:pPr>
      <w:r>
        <w:t>２</w:t>
      </w:r>
    </w:p>
    <w:p>
      <w:pPr>
        <w:ind w:left="440"/>
      </w:pPr>
      <w:r>
        <w:t>第二十一条第三項及び第二十九条から第二十九条の三までの規定は、職業能力開発総合大学校において行う職業訓練（特定専門課程の高度職業訓練及び特定応用課程の高度職業訓練に限る。）について準用する。</w:t>
      </w:r>
    </w:p>
    <w:p>
      <w:pPr>
        <w:pStyle w:val="Heading3"/>
      </w:pPr>
      <w:r>
        <w:t>第三節　職業訓練指導員等</w:t>
      </w:r>
    </w:p>
    <w:p>
      <w:pPr>
        <w:pStyle w:val="Heading4"/>
      </w:pPr>
      <w:r>
        <w:t>第三十六条の五</w:t>
      </w:r>
    </w:p>
    <w:p>
      <w:r>
        <w:t>指導員訓練の訓練課程は、その種類を指導員養成訓練及び指導員技能向上訓練とし、次の表の上欄に掲げる指導員訓練の種類に応じ、同表の下欄にそれぞれ定めるとおりとする。</w:t>
      </w:r>
    </w:p>
    <w:p>
      <w:pPr>
        <w:pStyle w:val="Heading4"/>
      </w:pPr>
      <w:r>
        <w:t>第三十六条の六（長期養成課程の訓練基準）</w:t>
      </w:r>
    </w:p>
    <w:p>
      <w:r>
        <w:t>長期養成課程の指導員養成訓練に関する基準は、次のとおりとする。</w:t>
      </w:r>
    </w:p>
    <w:p>
      <w:pPr>
        <w:pStyle w:val="Heading6"/>
        <w:ind w:left="880"/>
      </w:pPr>
      <w:r>
        <w:t>一</w:t>
      </w:r>
    </w:p>
    <w:p>
      <w:pPr>
        <w:ind w:left="880"/>
      </w:pPr>
      <w:r>
        <w:t>訓練の対象者は、総合課程若しくは応用課程の高度職業訓練を修了した者、学校教育法による大学（短期大学を除く。第三十八条において同じ。）において免許職種に関する学科を修めて卒業した者又はこれらと同等以上の学力を有すると認められる者とすること。</w:t>
      </w:r>
    </w:p>
    <w:p>
      <w:pPr>
        <w:pStyle w:val="Heading6"/>
        <w:ind w:left="880"/>
      </w:pPr>
      <w:r>
        <w:t>二</w:t>
      </w:r>
    </w:p>
    <w:p>
      <w:pPr>
        <w:ind w:left="880"/>
      </w:pPr>
      <w:r>
        <w:t>長期養成課程の指導員養成訓練に、研究能力及び高度の専門性が求められる職業訓練に関し適切に指導することができる能力を培うことを目的とする職業能力開発研究学域を置き、職業能力開発研究学域に数個の専攻を置くこと。</w:t>
      </w:r>
    </w:p>
    <w:p>
      <w:pPr>
        <w:pStyle w:val="Heading6"/>
        <w:ind w:left="880"/>
      </w:pPr>
      <w:r>
        <w:t>三</w:t>
      </w:r>
    </w:p>
    <w:p>
      <w:pPr>
        <w:ind w:left="880"/>
      </w:pPr>
      <w:r>
        <w:t>教科、訓練の実施方法、訓練期間、訓練時間及び設備は、別表第八に定めるところによること。</w:t>
      </w:r>
    </w:p>
    <w:p>
      <w:pPr>
        <w:pStyle w:val="Heading6"/>
        <w:ind w:left="880"/>
      </w:pPr>
      <w:r>
        <w:t>四</w:t>
      </w:r>
    </w:p>
    <w:p>
      <w:pPr>
        <w:ind w:left="880"/>
      </w:pPr>
      <w:r>
        <w:t>訓練を行う一単位の訓練生の数は、二十人以下とすること。</w:t>
      </w:r>
    </w:p>
    <w:p>
      <w:pPr>
        <w:pStyle w:val="Heading6"/>
        <w:ind w:left="880"/>
      </w:pPr>
      <w:r>
        <w:t>五</w:t>
      </w:r>
    </w:p>
    <w:p>
      <w:pPr>
        <w:ind w:left="880"/>
      </w:pPr>
      <w:r>
        <w:t>試験は、教科の科目ごとに訓練期間一年につき一回以上行うこと。</w:t>
      </w:r>
    </w:p>
    <w:p>
      <w:pPr>
        <w:pStyle w:val="Heading5"/>
        <w:ind w:left="440"/>
      </w:pPr>
      <w:r>
        <w:t>２</w:t>
      </w:r>
    </w:p>
    <w:p>
      <w:pPr>
        <w:ind w:left="440"/>
      </w:pPr>
      <w:r>
        <w:t>職業能力開発総合大学校の長及び法第二十七条の二第二項において準用する法第二十四条第一項の認定に係る指導員訓練を行うものは、総合課程又は応用課程の高度職業訓練を修了した者で相当程度の技能及びこれに関する知識を有すると認めるものに対して長期養成課程の指導員養成訓練を行う場合には、その者が受けた総合課程、専門課程又は応用課程の高度職業訓練の教科の科目及び訓練期間に応じて、当該長期養成課程の指導員養成訓練の教科の科目を省略し、及び訓練期間を短縮することができる。</w:t>
      </w:r>
    </w:p>
    <w:p>
      <w:pPr>
        <w:pStyle w:val="Heading4"/>
      </w:pPr>
      <w:r>
        <w:t>第三十六条の六の二（短期養成課程の訓練基準）</w:t>
      </w:r>
    </w:p>
    <w:p>
      <w:r>
        <w:t>短期養成課程の指導員養成訓練に関する基準は、次のとおりとする。</w:t>
      </w:r>
    </w:p>
    <w:p>
      <w:pPr>
        <w:pStyle w:val="Heading6"/>
        <w:ind w:left="880"/>
      </w:pPr>
      <w:r>
        <w:t>一</w:t>
      </w:r>
    </w:p>
    <w:p>
      <w:pPr>
        <w:ind w:left="880"/>
      </w:pPr>
      <w:r>
        <w:t>訓練の対象者は、特定応用課程の高度職業訓練を受けている者又は法第三十条第三項に定める職業訓練指導員試験を受けることができる者、第六十一条に規定する一級の技能検定若しくは法第四十四条第一項ただし書に規定する等級に区分しないで行う技能検定（以下「単一等級の技能検定」という。）に合格した者であつて厚生労働大臣が指定する講習を受けていないもの（以下「指定講習受講資格者」という。）、職業訓練において訓練を担当しようとする者若しくは担当している者若しくは法第二十八条第一項の職業訓練指導員免許を受けた者（次号において「職業訓練指導員試験を受けることができる者等」という。）とすること。</w:t>
      </w:r>
    </w:p>
    <w:p>
      <w:pPr>
        <w:pStyle w:val="Heading6"/>
        <w:ind w:left="880"/>
      </w:pPr>
      <w:r>
        <w:t>二</w:t>
      </w:r>
    </w:p>
    <w:p>
      <w:pPr>
        <w:ind w:left="880"/>
      </w:pPr>
      <w:r>
        <w:t>短期養成課程の指導員養成訓練を、次に掲げる区分に分類すること。</w:t>
      </w:r>
    </w:p>
    <w:p>
      <w:pPr>
        <w:pStyle w:val="Heading6"/>
        <w:ind w:left="880"/>
      </w:pPr>
      <w:r>
        <w:t>三</w:t>
      </w:r>
    </w:p>
    <w:p>
      <w:pPr>
        <w:ind w:left="880"/>
      </w:pPr>
      <w:r>
        <w:t>訓練科は、別表第十一の免許職種の欄に掲げる免許職種に関する科及び職業能力開発総合大学校の長が定める訓練科とすること。</w:t>
      </w:r>
    </w:p>
    <w:p>
      <w:pPr>
        <w:pStyle w:val="Heading6"/>
        <w:ind w:left="880"/>
      </w:pPr>
      <w:r>
        <w:t>四</w:t>
      </w:r>
    </w:p>
    <w:p>
      <w:pPr>
        <w:ind w:left="880"/>
      </w:pPr>
      <w:r>
        <w:t>教科、訓練の実施方法、訓練期間、訓練時間、設備その他の事項は、別表第八の二に定めるところによること。</w:t>
      </w:r>
    </w:p>
    <w:p>
      <w:pPr>
        <w:pStyle w:val="Heading6"/>
        <w:ind w:left="880"/>
      </w:pPr>
      <w:r>
        <w:t>五</w:t>
      </w:r>
    </w:p>
    <w:p>
      <w:pPr>
        <w:ind w:left="880"/>
      </w:pPr>
      <w:r>
        <w:t>訓練を行う一単位の訓練生の数は、四十人以下とすること。</w:t>
      </w:r>
    </w:p>
    <w:p>
      <w:pPr>
        <w:pStyle w:val="Heading6"/>
        <w:ind w:left="880"/>
      </w:pPr>
      <w:r>
        <w:t>六</w:t>
      </w:r>
    </w:p>
    <w:p>
      <w:pPr>
        <w:ind w:left="880"/>
      </w:pPr>
      <w:r>
        <w:t>試験は、教科の科目ごとに一回以上行うこと。</w:t>
      </w:r>
    </w:p>
    <w:p>
      <w:pPr>
        <w:pStyle w:val="Heading4"/>
      </w:pPr>
      <w:r>
        <w:t>第三十六条の七（職種転換課程の訓練基準）</w:t>
      </w:r>
    </w:p>
    <w:p>
      <w:r>
        <w:t>職種転換課程の指導員養成訓練に関する基準は、次のとおりとする。</w:t>
      </w:r>
    </w:p>
    <w:p>
      <w:pPr>
        <w:pStyle w:val="Heading6"/>
        <w:ind w:left="880"/>
      </w:pPr>
      <w:r>
        <w:t>一</w:t>
      </w:r>
    </w:p>
    <w:p>
      <w:pPr>
        <w:ind w:left="880"/>
      </w:pPr>
      <w:r>
        <w:t>訓練の対象者は、次のいずれかに該当する者とすること。</w:t>
      </w:r>
    </w:p>
    <w:p>
      <w:pPr>
        <w:pStyle w:val="Heading6"/>
        <w:ind w:left="880"/>
      </w:pPr>
      <w:r>
        <w:t>二</w:t>
      </w:r>
    </w:p>
    <w:p>
      <w:pPr>
        <w:ind w:left="880"/>
      </w:pPr>
      <w:r>
        <w:t>教科、訓練期間、訓練時間及び設備は、別表第九に定めるところによること。</w:t>
      </w:r>
    </w:p>
    <w:p>
      <w:pPr>
        <w:pStyle w:val="Heading6"/>
        <w:ind w:left="880"/>
      </w:pPr>
      <w:r>
        <w:t>三</w:t>
      </w:r>
    </w:p>
    <w:p>
      <w:pPr>
        <w:ind w:left="880"/>
      </w:pPr>
      <w:r>
        <w:t>訓練を行う一単位の訓練生の数は、十五人以下とすること。</w:t>
      </w:r>
    </w:p>
    <w:p>
      <w:pPr>
        <w:pStyle w:val="Heading6"/>
        <w:ind w:left="880"/>
      </w:pPr>
      <w:r>
        <w:t>四</w:t>
      </w:r>
    </w:p>
    <w:p>
      <w:pPr>
        <w:ind w:left="880"/>
      </w:pPr>
      <w:r>
        <w:t>試験は、教科の科目ごとに一回以上行うこと。</w:t>
      </w:r>
    </w:p>
    <w:p>
      <w:pPr>
        <w:pStyle w:val="Heading5"/>
        <w:ind w:left="440"/>
      </w:pPr>
      <w:r>
        <w:t>２</w:t>
      </w:r>
    </w:p>
    <w:p>
      <w:pPr>
        <w:ind w:left="440"/>
      </w:pPr>
      <w:r>
        <w:t>職業能力開発総合大学校の長及び法第二十七条の二第二項において準用する法第二十四条第一項の認定に係る指導員訓練を行うものは、法第二十八条第一項の免許を受けた者に対して職種転換課程の指導員養成訓練を行う場合は、教科の全部又は一部を省略し、及び訓練期間を短縮することができる。</w:t>
      </w:r>
    </w:p>
    <w:p>
      <w:pPr>
        <w:pStyle w:val="Heading4"/>
      </w:pPr>
      <w:r>
        <w:t>第三十六条の八</w:t>
      </w:r>
    </w:p>
    <w:p>
      <w:r>
        <w:t>削除</w:t>
      </w:r>
    </w:p>
    <w:p>
      <w:pPr>
        <w:pStyle w:val="Heading4"/>
      </w:pPr>
      <w:r>
        <w:t>第三十六条の九（高度養成課程の訓練基準）</w:t>
      </w:r>
    </w:p>
    <w:p>
      <w:r>
        <w:t>高度養成課程の指導員養成訓練に関する基準は、次のとおりとする。</w:t>
      </w:r>
    </w:p>
    <w:p>
      <w:pPr>
        <w:pStyle w:val="Heading6"/>
        <w:ind w:left="880"/>
      </w:pPr>
      <w:r>
        <w:t>一</w:t>
      </w:r>
    </w:p>
    <w:p>
      <w:pPr>
        <w:ind w:left="880"/>
      </w:pPr>
      <w:r>
        <w:t>訓練の対象者は、長期養成課程若しくは短期養成課程（実務経験者訓練技法習得コースに係るものに限る。以下この号において同じ。）の指導員養成訓練を修了した者（短期養成課程の指導員養成訓練にあつては、専門課程の高度職業訓練に関し適切に指導することができる能力を有すると職業能力開発総合大学校の長が認める者に限る。）又はこれと同等以上の知識及び技能を有すると認められる者とすること。</w:t>
      </w:r>
    </w:p>
    <w:p>
      <w:pPr>
        <w:pStyle w:val="Heading6"/>
        <w:ind w:left="880"/>
      </w:pPr>
      <w:r>
        <w:t>二</w:t>
      </w:r>
    </w:p>
    <w:p>
      <w:pPr>
        <w:ind w:left="880"/>
      </w:pPr>
      <w:r>
        <w:t>訓練科は、応用研究科とし、応用研究科には専攻分野に応じて数個の専攻を置くことを標準とすること。</w:t>
      </w:r>
    </w:p>
    <w:p>
      <w:pPr>
        <w:pStyle w:val="Heading6"/>
        <w:ind w:left="880"/>
      </w:pPr>
      <w:r>
        <w:t>三</w:t>
      </w:r>
    </w:p>
    <w:p>
      <w:pPr>
        <w:ind w:left="880"/>
      </w:pPr>
      <w:r>
        <w:t>教科の科目（研究論文の作成を含む。第六号において同じ。）は、専攻分野ごとに高度な知識及び技能で専門的かつ応用的なもの並びに研究能力を有する職業訓練指導員を養成するために適切と認められるものであること。</w:t>
      </w:r>
    </w:p>
    <w:p>
      <w:pPr>
        <w:pStyle w:val="Heading6"/>
        <w:ind w:left="880"/>
      </w:pPr>
      <w:r>
        <w:t>四</w:t>
      </w:r>
    </w:p>
    <w:p>
      <w:pPr>
        <w:ind w:left="880"/>
      </w:pPr>
      <w:r>
        <w:t>訓練の実施方法は、通信の方法によつても行うことができること。</w:t>
      </w:r>
    </w:p>
    <w:p>
      <w:pPr>
        <w:pStyle w:val="Heading6"/>
        <w:ind w:left="880"/>
      </w:pPr>
      <w:r>
        <w:t>五</w:t>
      </w:r>
    </w:p>
    <w:p>
      <w:pPr>
        <w:ind w:left="880"/>
      </w:pPr>
      <w:r>
        <w:t>訓練期間は、一年であること。</w:t>
      </w:r>
    </w:p>
    <w:p>
      <w:pPr>
        <w:pStyle w:val="Heading6"/>
        <w:ind w:left="880"/>
      </w:pPr>
      <w:r>
        <w:t>六</w:t>
      </w:r>
    </w:p>
    <w:p>
      <w:pPr>
        <w:ind w:left="880"/>
      </w:pPr>
      <w:r>
        <w:t>訓練時間は、八百時間以上であること。</w:t>
      </w:r>
    </w:p>
    <w:p>
      <w:pPr>
        <w:pStyle w:val="Heading6"/>
        <w:ind w:left="880"/>
      </w:pPr>
      <w:r>
        <w:t>七</w:t>
      </w:r>
    </w:p>
    <w:p>
      <w:pPr>
        <w:ind w:left="880"/>
      </w:pPr>
      <w:r>
        <w:t>設備は、教科の科目に応じ当該科目の訓練を適切に行うことができると認められるものであること。</w:t>
      </w:r>
    </w:p>
    <w:p>
      <w:pPr>
        <w:pStyle w:val="Heading6"/>
        <w:ind w:left="880"/>
      </w:pPr>
      <w:r>
        <w:t>八</w:t>
      </w:r>
    </w:p>
    <w:p>
      <w:pPr>
        <w:ind w:left="880"/>
      </w:pPr>
      <w:r>
        <w:t>訓練を行う一単位の訓練生の数は、二十人以下とすること。</w:t>
      </w:r>
    </w:p>
    <w:p>
      <w:pPr>
        <w:pStyle w:val="Heading6"/>
        <w:ind w:left="880"/>
      </w:pPr>
      <w:r>
        <w:t>九</w:t>
      </w:r>
    </w:p>
    <w:p>
      <w:pPr>
        <w:ind w:left="880"/>
      </w:pPr>
      <w:r>
        <w:t>試験は、教科の科目ごとに一回以上行い、かつ、研究論文の審査は、訓練修了時に行うこと。</w:t>
      </w:r>
    </w:p>
    <w:p>
      <w:pPr>
        <w:pStyle w:val="Heading4"/>
      </w:pPr>
      <w:r>
        <w:t>第三十六条の十（研修課程の訓練基準）</w:t>
      </w:r>
    </w:p>
    <w:p>
      <w:r>
        <w:t>研修課程の指導員技能向上訓練に関する基準は、次のとおりとする。</w:t>
      </w:r>
    </w:p>
    <w:p>
      <w:pPr>
        <w:pStyle w:val="Heading6"/>
        <w:ind w:left="880"/>
      </w:pPr>
      <w:r>
        <w:t>一</w:t>
      </w:r>
    </w:p>
    <w:p>
      <w:pPr>
        <w:ind w:left="880"/>
      </w:pPr>
      <w:r>
        <w:t>訓練の対象者は、職業訓練において訓練を担当しようとする者若しくは担当している者又は法第二十八条第一項の職業訓練指導員免許を受けた者とすること。</w:t>
      </w:r>
    </w:p>
    <w:p>
      <w:pPr>
        <w:pStyle w:val="Heading6"/>
        <w:ind w:left="880"/>
      </w:pPr>
      <w:r>
        <w:t>二</w:t>
      </w:r>
    </w:p>
    <w:p>
      <w:pPr>
        <w:ind w:left="880"/>
      </w:pPr>
      <w:r>
        <w:t>教科、訓練時間及び設備は、別表第十に定めるところによること。</w:t>
      </w:r>
    </w:p>
    <w:p>
      <w:pPr>
        <w:pStyle w:val="Heading6"/>
        <w:ind w:left="880"/>
      </w:pPr>
      <w:r>
        <w:t>三</w:t>
      </w:r>
    </w:p>
    <w:p>
      <w:pPr>
        <w:ind w:left="880"/>
      </w:pPr>
      <w:r>
        <w:t>訓練の実施方法は、通信の方法によつても行うことができること。</w:t>
      </w:r>
    </w:p>
    <w:p>
      <w:pPr>
        <w:pStyle w:val="Heading4"/>
      </w:pPr>
      <w:r>
        <w:t>第三十六条の十一（準用）</w:t>
      </w:r>
    </w:p>
    <w:p>
      <w:r>
        <w:t>第二十一条第四項から第六項までの規定は、指導員訓練について準用する。</w:t>
      </w:r>
    </w:p>
    <w:p>
      <w:pPr>
        <w:pStyle w:val="Heading4"/>
      </w:pPr>
      <w:r>
        <w:t>第三十六条の十二（指導員訓練の修了証書）</w:t>
      </w:r>
    </w:p>
    <w:p>
      <w:r>
        <w:t>法第二十七条の二第二項において準用する法第二十二条の修了証書は、次の事項を記載したものでなければならない。</w:t>
      </w:r>
    </w:p>
    <w:p>
      <w:pPr>
        <w:pStyle w:val="Heading6"/>
        <w:ind w:left="880"/>
      </w:pPr>
      <w:r>
        <w:t>一</w:t>
      </w:r>
    </w:p>
    <w:p>
      <w:pPr>
        <w:ind w:left="880"/>
      </w:pPr>
      <w:r>
        <w:t>指導員訓練を修了した者の氏名及び生年月日</w:t>
      </w:r>
    </w:p>
    <w:p>
      <w:pPr>
        <w:pStyle w:val="Heading6"/>
        <w:ind w:left="880"/>
      </w:pPr>
      <w:r>
        <w:t>二</w:t>
      </w:r>
    </w:p>
    <w:p>
      <w:pPr>
        <w:ind w:left="880"/>
      </w:pPr>
      <w:r>
        <w:t>修了した訓練課程の種類及び訓練科の名称</w:t>
      </w:r>
    </w:p>
    <w:p>
      <w:pPr>
        <w:pStyle w:val="Heading6"/>
        <w:ind w:left="880"/>
      </w:pPr>
      <w:r>
        <w:t>三</w:t>
      </w:r>
    </w:p>
    <w:p>
      <w:pPr>
        <w:ind w:left="880"/>
      </w:pPr>
      <w:r>
        <w:t>修了証書を交付するものの氏名又は名称並びに認定に係る訓練にあつては修了証書を交付するものの住所又は所在地及び代表者又は当該訓練施設の長の氏名</w:t>
      </w:r>
    </w:p>
    <w:p>
      <w:pPr>
        <w:pStyle w:val="Heading6"/>
        <w:ind w:left="880"/>
      </w:pPr>
      <w:r>
        <w:t>四</w:t>
      </w:r>
    </w:p>
    <w:p>
      <w:pPr>
        <w:ind w:left="880"/>
      </w:pPr>
      <w:r>
        <w:t>修了証書を交付する年月日</w:t>
      </w:r>
    </w:p>
    <w:p>
      <w:pPr>
        <w:pStyle w:val="Heading4"/>
      </w:pPr>
      <w:r>
        <w:t>第三十六条の十三（指導員訓練の認定）</w:t>
      </w:r>
    </w:p>
    <w:p>
      <w:r>
        <w:t>第三十条から第三十四条までの規定は、指導員訓練について準用する。</w:t>
      </w:r>
    </w:p>
    <w:p>
      <w:pPr>
        <w:pStyle w:val="Heading4"/>
      </w:pPr>
      <w:r>
        <w:t>第三十六条の十四（法第二十八条第一項の厚生労働省令で定める訓練課程）</w:t>
      </w:r>
    </w:p>
    <w:p>
      <w:r>
        <w:t>法第二十八条第一項の厚生労働省令で定める訓練課程は、短期課程（労働者の有する職業に必要な相当程度の技能及びこれに関する知識の程度に応じてその職業に必要な技能及びこれに関する知識を追加して習得させるためのものに限る。）とする。</w:t>
      </w:r>
    </w:p>
    <w:p>
      <w:pPr>
        <w:pStyle w:val="Heading4"/>
      </w:pPr>
      <w:r>
        <w:t>第三十六条の十五（法第二十八条第一項の厚生労働省令で定める基準）</w:t>
      </w:r>
    </w:p>
    <w:p>
      <w:r>
        <w:t>法第二十八条第一項の厚生労働省令で定める基準は、同項に規定する都道府県知事の免許を受けた者又は第四十八条の三各号のいずれかに該当する者（職業訓練指導員免許を受けた者及び職業訓練指導員試験において学科試験のうち指導方法に合格した者以外の者にあつては、第三十九条第一号の厚生労働大臣が指定する講習を修了した者に限る。）とする。</w:t>
      </w:r>
    </w:p>
    <w:p>
      <w:pPr>
        <w:pStyle w:val="Heading4"/>
      </w:pPr>
      <w:r>
        <w:t>第三十七条（免許職種等）</w:t>
      </w:r>
    </w:p>
    <w:p>
      <w:r>
        <w:t>法第二十八条第二項の厚生労働省令で定める職種は、別表第十一の免許職種の欄に掲げる職種（以下「免許職種」という。）とする。</w:t>
      </w:r>
    </w:p>
    <w:p>
      <w:pPr>
        <w:pStyle w:val="Heading5"/>
        <w:ind w:left="440"/>
      </w:pPr>
      <w:r>
        <w:t>２</w:t>
      </w:r>
    </w:p>
    <w:p>
      <w:pPr>
        <w:ind w:left="440"/>
      </w:pPr>
      <w:r>
        <w:t>普通課程及び短期課程（第三十六条の十四に定めるものを除く。）の普通職業訓練に関し、法第二十八条第一項の免許（以下「職業訓練指導員免許」という。）を受けた者（福祉工学科に係る職業訓練指導員免許を受けた者を除く。）が担当できる訓練は、次に掲げる訓練とする。</w:t>
      </w:r>
    </w:p>
    <w:p>
      <w:pPr>
        <w:pStyle w:val="Heading6"/>
        <w:ind w:left="880"/>
      </w:pPr>
      <w:r>
        <w:t>一</w:t>
      </w:r>
    </w:p>
    <w:p>
      <w:pPr>
        <w:ind w:left="880"/>
      </w:pPr>
      <w:r>
        <w:t>当該職業訓練指導員免許に係る免許職種に応じ、別表第十一の訓練科の欄に定める訓練科及びこれに相当する訓練科に係る訓練</w:t>
      </w:r>
    </w:p>
    <w:p>
      <w:pPr>
        <w:pStyle w:val="Heading6"/>
        <w:ind w:left="880"/>
      </w:pPr>
      <w:r>
        <w:t>二</w:t>
      </w:r>
    </w:p>
    <w:p>
      <w:pPr>
        <w:ind w:left="880"/>
      </w:pPr>
      <w:r>
        <w:t>当該職業訓練指導員免許に係る免許職種に応じ、別表第十一の訓練科の欄に定める訓練科の訓練系と同一の訓練系に係る訓練（当該訓練の教科の系基礎に係る科目についての訓練に限る。）及びこれに相当する訓練</w:t>
      </w:r>
    </w:p>
    <w:p>
      <w:pPr>
        <w:pStyle w:val="Heading6"/>
        <w:ind w:left="880"/>
      </w:pPr>
      <w:r>
        <w:t>三</w:t>
      </w:r>
    </w:p>
    <w:p>
      <w:pPr>
        <w:ind w:left="880"/>
      </w:pPr>
      <w:r>
        <w:t>前二号に掲げる訓練のほか、当該職業訓練指導員免許に係る免許職種に応じ、別表第十一の実技試験の科目の欄及び学科試験の科目の欄に定める科目に相当する科目についての訓練</w:t>
      </w:r>
    </w:p>
    <w:p>
      <w:pPr>
        <w:pStyle w:val="Heading5"/>
        <w:ind w:left="440"/>
      </w:pPr>
      <w:r>
        <w:t>３</w:t>
      </w:r>
    </w:p>
    <w:p>
      <w:pPr>
        <w:ind w:left="440"/>
      </w:pPr>
      <w:r>
        <w:t>福祉工学科に係る職業訓練指導員免許を受けた者が担当することができる訓練は、障害者職業能力開発校の行う訓練のうち、次に掲げる訓練とする。</w:t>
      </w:r>
    </w:p>
    <w:p>
      <w:pPr>
        <w:pStyle w:val="Heading6"/>
        <w:ind w:left="880"/>
      </w:pPr>
      <w:r>
        <w:t>一</w:t>
      </w:r>
    </w:p>
    <w:p>
      <w:pPr>
        <w:ind w:left="880"/>
      </w:pPr>
      <w:r>
        <w:t>訓練生の身体的又は精神的な事情等に応じて定めた教科指導方法等に基づいて行う訓練</w:t>
      </w:r>
    </w:p>
    <w:p>
      <w:pPr>
        <w:pStyle w:val="Heading6"/>
        <w:ind w:left="880"/>
      </w:pPr>
      <w:r>
        <w:t>二</w:t>
      </w:r>
    </w:p>
    <w:p>
      <w:pPr>
        <w:ind w:left="880"/>
      </w:pPr>
      <w:r>
        <w:t>訓練生の身体的又は精神的な事情等に応じて改良した設備の使用に関する訓練</w:t>
      </w:r>
    </w:p>
    <w:p>
      <w:pPr>
        <w:pStyle w:val="Heading4"/>
      </w:pPr>
      <w:r>
        <w:t>第三十八条（免許資格）</w:t>
      </w:r>
    </w:p>
    <w:p>
      <w:r>
        <w:t>法第二十八条第三項第一号の厚生労働省令で定める訓練課程は、長期養成課程、短期養成課程（実務経験者訓練技法習得コースに係るものに限る。以下この条において同じ。）及び職種転換課程とする。</w:t>
      </w:r>
    </w:p>
    <w:p>
      <w:pPr>
        <w:pStyle w:val="Heading5"/>
        <w:ind w:left="440"/>
      </w:pPr>
      <w:r>
        <w:t>２</w:t>
      </w:r>
    </w:p>
    <w:p>
      <w:pPr>
        <w:ind w:left="440"/>
      </w:pPr>
      <w:r>
        <w:t>長期養成課程及び短期養成課程の指導員養成訓練を修了した者の受けることができる免許職種は、その者が修了した次の表の上欄に掲げる訓練科に係る長期養成課程又は中欄に掲げる訓練科に係る短期養成課程に応じ、同表の下欄に掲げる免許職種（括弧を付した免許職種については、当該免許職種に関し総合課程若しくは応用課程の高度職業訓練を修了した場合又は学校教育法による大学において当該免許職種に関する学科を修めて卒業した場合に限る。）とする。</w:t>
      </w:r>
    </w:p>
    <w:p>
      <w:pPr>
        <w:pStyle w:val="Heading5"/>
        <w:ind w:left="440"/>
      </w:pPr>
      <w:r>
        <w:t>３</w:t>
      </w:r>
    </w:p>
    <w:p>
      <w:pPr>
        <w:ind w:left="440"/>
      </w:pPr>
      <w:r>
        <w:t>長期養成課程及び短期養成課程の指導員養成訓練を修了した者は、前項において定める免許職種に応じた職業訓練のほか、別表第八（三）の訓練科の欄に定める訓練科ごとに専門学科及び専門実技の教科の科目に相当する科目について実施する普通課程又は短期課程の普通職業訓練を担当することができる。</w:t>
      </w:r>
    </w:p>
    <w:p>
      <w:pPr>
        <w:pStyle w:val="Heading5"/>
        <w:ind w:left="440"/>
      </w:pPr>
      <w:r>
        <w:t>４</w:t>
      </w:r>
    </w:p>
    <w:p>
      <w:pPr>
        <w:ind w:left="440"/>
      </w:pPr>
      <w:r>
        <w:t>職種転換課程の指導員養成訓練を修了した者の受けることができる免許職種は、その者が修了した次の表の上欄に掲げる訓練科に係る職種転換課程に応じ、同表の下欄に掲げる免許職種とする。</w:t>
      </w:r>
    </w:p>
    <w:p>
      <w:pPr>
        <w:pStyle w:val="Heading4"/>
      </w:pPr>
      <w:r>
        <w:t>第三十九条</w:t>
      </w:r>
    </w:p>
    <w:p>
      <w:r>
        <w:t>法第二十八条第四項の規定に基づき厚生労働省令で定める者は、次の各号のいずれかに該当する者とする。</w:t>
      </w:r>
    </w:p>
    <w:p>
      <w:pPr>
        <w:pStyle w:val="Heading6"/>
        <w:ind w:left="880"/>
      </w:pPr>
      <w:r>
        <w:t>一</w:t>
      </w:r>
    </w:p>
    <w:p>
      <w:pPr>
        <w:ind w:left="880"/>
      </w:pPr>
      <w:r>
        <w:t>免許職種に関し、第六十一条に規定する一級の技能検定又は単一等級の技能検定に合格した者で、厚生労働大臣が指定する講習を修了したもの</w:t>
      </w:r>
    </w:p>
    <w:p>
      <w:pPr>
        <w:pStyle w:val="Heading6"/>
        <w:ind w:left="880"/>
      </w:pPr>
      <w:r>
        <w:t>二</w:t>
      </w:r>
    </w:p>
    <w:p>
      <w:pPr>
        <w:ind w:left="880"/>
      </w:pPr>
      <w:r>
        <w:t>免許職種に関する学科を修めた者で、看護、看護実習、家庭、家庭実習、情報、情報実習、農業、農業実習、工業、工業実習、商業、商業実習、水産、水産実習、福祉又は福祉実習の教科についての高等学校の教員の普通免許状（教育職員免許法（昭和二十四年法律第百四十七号）第四条第一項に定める普通免許状をいう。）を有するもの</w:t>
      </w:r>
    </w:p>
    <w:p>
      <w:pPr>
        <w:pStyle w:val="Heading6"/>
        <w:ind w:left="880"/>
      </w:pPr>
      <w:r>
        <w:t>三</w:t>
      </w:r>
    </w:p>
    <w:p>
      <w:pPr>
        <w:ind w:left="880"/>
      </w:pPr>
      <w:r>
        <w:t>免許職種に関し、廃止前の職業訓練法（昭和三十三年法律第百三十三号。以下「旧法」という。）第七条第二項の職業訓練大学校における職業訓練指導員の訓練で、長期訓練又は短期訓練の課程を修了した者</w:t>
      </w:r>
    </w:p>
    <w:p>
      <w:pPr>
        <w:pStyle w:val="Heading6"/>
        <w:ind w:left="880"/>
      </w:pPr>
      <w:r>
        <w:t>四</w:t>
      </w:r>
    </w:p>
    <w:p>
      <w:pPr>
        <w:ind w:left="880"/>
      </w:pPr>
      <w:r>
        <w:t>旧法第二十四条第一項の職業訓練指導員試験に合格した者</w:t>
      </w:r>
    </w:p>
    <w:p>
      <w:pPr>
        <w:pStyle w:val="Heading6"/>
        <w:ind w:left="880"/>
      </w:pPr>
      <w:r>
        <w:t>五</w:t>
      </w:r>
    </w:p>
    <w:p>
      <w:pPr>
        <w:ind w:left="880"/>
      </w:pPr>
      <w:r>
        <w:t>総合課程又は応用課程の高度職業訓練を修了した者であつて、長期養成課程の職業能力開発研究学域において職業能力開発総合大学校の長が定める科目を履修した者</w:t>
      </w:r>
    </w:p>
    <w:p>
      <w:pPr>
        <w:pStyle w:val="Heading6"/>
        <w:ind w:left="880"/>
      </w:pPr>
      <w:r>
        <w:t>六</w:t>
      </w:r>
    </w:p>
    <w:p>
      <w:pPr>
        <w:ind w:left="880"/>
      </w:pPr>
      <w:r>
        <w:t>指定講習受講資格者であつて、短期養成課程（実務経験者訓練技法習得コースに係るものに限る。）の指導員養成訓練において職業能力開発総合大学校の長が定める科目を履修したもの</w:t>
      </w:r>
    </w:p>
    <w:p>
      <w:pPr>
        <w:pStyle w:val="Heading6"/>
        <w:ind w:left="880"/>
      </w:pPr>
      <w:r>
        <w:t>七</w:t>
      </w:r>
    </w:p>
    <w:p>
      <w:pPr>
        <w:ind w:left="880"/>
      </w:pPr>
      <w:r>
        <w:t>免許職種に関し、短期養成課程の指導員養成訓練を修了した者（実務経験者訓練技法習得コースに係る短期養成課程にあつては、職業訓練指導員試験の実技試験及び学科試験に合格した者と同等以上の技能及びこれに関する知識を有すると職業能力開発総合大学校の長が認める者であつて、法第三十条第三項に定める職業訓練指導員試験を受けることができるものに限る。）</w:t>
      </w:r>
    </w:p>
    <w:p>
      <w:pPr>
        <w:pStyle w:val="Heading4"/>
      </w:pPr>
      <w:r>
        <w:t>第四十条（免許の申請）</w:t>
      </w:r>
    </w:p>
    <w:p>
      <w:r>
        <w:t>法第二十八条第三項の職業訓練指導員免許の申請は、職業訓練指導員免許申請書（様式第八号）に第三十八条若しくは第三十九条に規定する者に該当することを証する書面又は第四十八条の職業訓練指導員試験合格証書を添えて、都道府県知事に提出して行わなければならない。</w:t>
      </w:r>
    </w:p>
    <w:p>
      <w:pPr>
        <w:pStyle w:val="Heading4"/>
      </w:pPr>
      <w:r>
        <w:t>第四十一条（免許証の様式）</w:t>
      </w:r>
    </w:p>
    <w:p>
      <w:r>
        <w:t>法第二十八条第三項の免許証（以下「免許証」という。）は、様式第九号によるものとする。</w:t>
      </w:r>
    </w:p>
    <w:p>
      <w:pPr>
        <w:pStyle w:val="Heading4"/>
      </w:pPr>
      <w:r>
        <w:t>第四十二条（免許証の再交付）</w:t>
      </w:r>
    </w:p>
    <w:p>
      <w:r>
        <w:t>免許証の交付を受けた者は、免許証を滅失し、若しくは損傷したとき、又は氏名を変更したときは、免許証の再交付を申請することができる。</w:t>
      </w:r>
    </w:p>
    <w:p>
      <w:pPr>
        <w:pStyle w:val="Heading5"/>
        <w:ind w:left="440"/>
      </w:pPr>
      <w:r>
        <w:t>２</w:t>
      </w:r>
    </w:p>
    <w:p>
      <w:pPr>
        <w:ind w:left="440"/>
      </w:pPr>
      <w:r>
        <w:t>前項の申請は、職業訓練指導員免許証再交付申請書（様式第十号）を職業訓練指導員免許を受けた都道府県知事に提出して行わなければならない。</w:t>
      </w:r>
    </w:p>
    <w:p>
      <w:pPr>
        <w:pStyle w:val="Heading5"/>
        <w:ind w:left="440"/>
      </w:pPr>
      <w:r>
        <w:t>３</w:t>
      </w:r>
    </w:p>
    <w:p>
      <w:pPr>
        <w:ind w:left="440"/>
      </w:pPr>
      <w:r>
        <w:t>都道府県知事は、第一項の規定による申請が氏名を変更したことによるものである場合において、氏名を変更したことを公簿によつて確認することができるときは、前項後段に規定する氏名を変更したことを証する書面の添付を省略させることができる。</w:t>
      </w:r>
    </w:p>
    <w:p>
      <w:pPr>
        <w:pStyle w:val="Heading4"/>
      </w:pPr>
      <w:r>
        <w:t>第四十二条の二（法第二十八条第五項第一号の厚生労働省令で定める者）</w:t>
      </w:r>
    </w:p>
    <w:p>
      <w:r>
        <w:t>法第二十八条第五項第一号の厚生労働省令で定める者は、精神の機能の障害により職業訓練指導員の業務を適正に行うに当たつて必要な認知、判断及び意思疎通を適切に行うことができない者とする。</w:t>
      </w:r>
    </w:p>
    <w:p>
      <w:pPr>
        <w:pStyle w:val="Heading4"/>
      </w:pPr>
      <w:r>
        <w:t>第四十二条の三（都道府県知事への届出）</w:t>
      </w:r>
    </w:p>
    <w:p>
      <w:r>
        <w:t>職業訓練指導員免許を受けた者又はその法定代理人若しくは同居の親族は、当該職業訓練指導員免許を受けた者が精神の機能の障害を有する状態となり職業訓練指導員の業務の継続が著しく困難となつたときは、都道府県知事にその旨を届け出るものとする。</w:t>
      </w:r>
    </w:p>
    <w:p>
      <w:pPr>
        <w:pStyle w:val="Heading4"/>
      </w:pPr>
      <w:r>
        <w:t>第四十三条（免許の取消し）</w:t>
      </w:r>
    </w:p>
    <w:p>
      <w:r>
        <w:t>法第二十九条第一項又は第二項の規定による職業訓練指導員免許の取消しを受けた者は、すみやかに、取消しをした都道府県知事に免許証を返納しなければならない。</w:t>
      </w:r>
    </w:p>
    <w:p>
      <w:pPr>
        <w:pStyle w:val="Heading5"/>
        <w:ind w:left="440"/>
      </w:pPr>
      <w:r>
        <w:t>２</w:t>
      </w:r>
    </w:p>
    <w:p>
      <w:pPr>
        <w:ind w:left="440"/>
      </w:pPr>
      <w:r>
        <w:t>前項の職業訓練指導員免許の取消しをした都道府県知事は、すみやかにその旨を他の都道府県知事に通知しなければならない。</w:t>
      </w:r>
    </w:p>
    <w:p>
      <w:pPr>
        <w:pStyle w:val="Heading4"/>
      </w:pPr>
      <w:r>
        <w:t>第四十四条</w:t>
      </w:r>
    </w:p>
    <w:p>
      <w:r>
        <w:t>削除</w:t>
      </w:r>
    </w:p>
    <w:p>
      <w:pPr>
        <w:pStyle w:val="Heading4"/>
      </w:pPr>
      <w:r>
        <w:t>第四十五条（職業訓練指導員試験）</w:t>
      </w:r>
    </w:p>
    <w:p>
      <w:r>
        <w:t>職業訓練指導員試験の実技試験及び学科試験は、別表第十一の実技試験の科目の欄及び学科試験の科目の欄に掲げる科目について、免許職種ごとに行なうものとする。</w:t>
      </w:r>
    </w:p>
    <w:p>
      <w:pPr>
        <w:pStyle w:val="Heading5"/>
        <w:ind w:left="440"/>
      </w:pPr>
      <w:r>
        <w:t>２</w:t>
      </w:r>
    </w:p>
    <w:p>
      <w:pPr>
        <w:ind w:left="440"/>
      </w:pPr>
      <w:r>
        <w:t>都道府県知事は、職業訓練指導員試験の実施期日、実施場所、職業訓練指導員試験受験申請書の提出期限その他試験に関し必要な事項を、当該期日の二月前までに、公示しなければならない。</w:t>
      </w:r>
    </w:p>
    <w:p>
      <w:pPr>
        <w:pStyle w:val="Heading4"/>
      </w:pPr>
      <w:r>
        <w:t>第四十五条の二（受験資格）</w:t>
      </w:r>
    </w:p>
    <w:p>
      <w:r>
        <w:t>法第三十条第三項第一号に定める者が受けることができる職業訓練指導員試験は、その者が合格した技能検定に係る別表第十一の二の上欄に掲げる検定職種に応じ、同表の下欄に掲げる免許職種に係る職業訓練指導員試験とする。</w:t>
      </w:r>
    </w:p>
    <w:p>
      <w:pPr>
        <w:pStyle w:val="Heading5"/>
        <w:ind w:left="440"/>
      </w:pPr>
      <w:r>
        <w:t>２</w:t>
      </w:r>
    </w:p>
    <w:p>
      <w:pPr>
        <w:ind w:left="440"/>
      </w:pPr>
      <w:r>
        <w:t>法第三十条第三項第二号の厚生労働省令で定める実務の経験を有する者は、次の各号のいずれかに該当する者とする。</w:t>
      </w:r>
    </w:p>
    <w:p>
      <w:pPr>
        <w:pStyle w:val="Heading6"/>
        <w:ind w:left="880"/>
      </w:pPr>
      <w:r>
        <w:t>一</w:t>
      </w:r>
    </w:p>
    <w:p>
      <w:pPr>
        <w:ind w:left="880"/>
      </w:pPr>
      <w:r>
        <w:t>長期養成課程又は短期養成課程の指導員養成訓練を修了した者（実務経験者訓練技法習得コースに係る短期養成課程にあつては、専門課程の高度職業訓練に関し適切に指導することができる能力若しくは職業訓練指導員試験の実技試験及び学科試験に合格した者と同等以上の技能及びこれに関する知識を有すると職業能力開発総合大学校の長が認める者又は指定講習受講資格者であつて職業能力開発総合大学校の長が定める科目を履修した者に限る。）で、その後当該免許職種に関し一年以上の実務の経験を有するもの</w:t>
      </w:r>
    </w:p>
    <w:p>
      <w:pPr>
        <w:pStyle w:val="Heading6"/>
        <w:ind w:left="880"/>
      </w:pPr>
      <w:r>
        <w:t>二</w:t>
      </w:r>
    </w:p>
    <w:p>
      <w:pPr>
        <w:ind w:left="880"/>
      </w:pPr>
      <w:r>
        <w:t>免許職種に関し、専門課程又は特定専門課程の高度職業訓練を修了した者で、その後一年以上の実務の経験を有するもの</w:t>
      </w:r>
    </w:p>
    <w:p>
      <w:pPr>
        <w:pStyle w:val="Heading6"/>
        <w:ind w:left="880"/>
      </w:pPr>
      <w:r>
        <w:t>三</w:t>
      </w:r>
    </w:p>
    <w:p>
      <w:pPr>
        <w:ind w:left="880"/>
      </w:pPr>
      <w:r>
        <w:t>免許職種に関し、普通課程の普通職業訓練（旧法の規定により行われた専門的な技能に関する職業訓練及び認定職業訓練を含む。以下第六十四条の二から第六十四条の六までにおいて同じ。）を修了した者で、その後二年以上の実務の経験を有するもの</w:t>
      </w:r>
    </w:p>
    <w:p>
      <w:pPr>
        <w:pStyle w:val="Heading6"/>
        <w:ind w:left="880"/>
      </w:pPr>
      <w:r>
        <w:t>四</w:t>
      </w:r>
    </w:p>
    <w:p>
      <w:pPr>
        <w:ind w:left="880"/>
      </w:pPr>
      <w:r>
        <w:t>免許職種に関し、短期課程の普通職業訓練であつて総訓練時間が七百時間以上のものを修了した者で、その後三年以上の実務の経験を有するもの</w:t>
      </w:r>
    </w:p>
    <w:p>
      <w:pPr>
        <w:pStyle w:val="Heading6"/>
        <w:ind w:left="880"/>
      </w:pPr>
      <w:r>
        <w:t>五</w:t>
      </w:r>
    </w:p>
    <w:p>
      <w:pPr>
        <w:ind w:left="880"/>
      </w:pPr>
      <w:r>
        <w:t>学校教育法による大学（短期大学を除く。以下第四十八条の三及び第六十四条の二から第六十四条の六までにおいて同じ。）において免許職種に関する学科を修めて卒業した者で、その後当該免許職種に関し一年以上の実務の経験を有するもの</w:t>
      </w:r>
    </w:p>
    <w:p>
      <w:pPr>
        <w:pStyle w:val="Heading6"/>
        <w:ind w:left="880"/>
      </w:pPr>
      <w:r>
        <w:t>六</w:t>
      </w:r>
    </w:p>
    <w:p>
      <w:pPr>
        <w:ind w:left="880"/>
      </w:pPr>
      <w:r>
        <w:t>学校教育法による短期大学（同法による専門職大学の前期課程（以下「専門職大学前期課程」という。）を含む。第四十八条の三第四号、第六十四条の二第二項第六号及び附則第九条第一項第二号において同じ。）又は高等専門学校において免許職種に関する学科を修めて卒業した者（専門職大学前期課程にあつては、修了した者）で、その後当該免許職種に関し二年以上の実務の経験を有するもの</w:t>
      </w:r>
    </w:p>
    <w:p>
      <w:pPr>
        <w:pStyle w:val="Heading6"/>
        <w:ind w:left="880"/>
      </w:pPr>
      <w:r>
        <w:t>七</w:t>
      </w:r>
    </w:p>
    <w:p>
      <w:pPr>
        <w:ind w:left="880"/>
      </w:pPr>
      <w:r>
        <w:t>学校教育法による高等学校又は中等教育学校の後期課程において免許職種に関する学科を修めて卒業した者で、その後当該免許職種に関し三年以上の実務の経験を有するもの</w:t>
      </w:r>
    </w:p>
    <w:p>
      <w:pPr>
        <w:pStyle w:val="Heading6"/>
        <w:ind w:left="880"/>
      </w:pPr>
      <w:r>
        <w:t>八</w:t>
      </w:r>
    </w:p>
    <w:p>
      <w:pPr>
        <w:ind w:left="880"/>
      </w:pPr>
      <w:r>
        <w:t>学校教育法による高等学校又は中等教育学校を卒業した者で、その後免許職種に関し五年以上の実務の経験を有するもの</w:t>
      </w:r>
    </w:p>
    <w:p>
      <w:pPr>
        <w:pStyle w:val="Heading6"/>
        <w:ind w:left="880"/>
      </w:pPr>
      <w:r>
        <w:t>九</w:t>
      </w:r>
    </w:p>
    <w:p>
      <w:pPr>
        <w:ind w:left="880"/>
      </w:pPr>
      <w:r>
        <w:t>学校教育法による専修学校又は各種学校（修業年限が二年以上で、中学校若しくは義務教育学校を卒業したこと若しくは中等教育学校の前期課程を修了したこと又はこれらと同等以上の学力を有することを入学資格とするものに限る。）のうち厚生労働大臣が指定するものにおいて免許職種に関する学科を修めて卒業した者で、その後当該免許職種に関し四年（専修学校の専門課程において修業年限が二年のものを修めて卒業した者にあつては、三年、修業年限が三年以上のものを修めて卒業した者にあつては、二年、専修学校の高等課程若しくは一般課程又は各種学校において修業年限が三年以上のものを修めて卒業した者にあつては、三年）以上の実務の経験を有するもの</w:t>
      </w:r>
    </w:p>
    <w:p>
      <w:pPr>
        <w:pStyle w:val="Heading6"/>
        <w:ind w:left="880"/>
      </w:pPr>
      <w:r>
        <w:t>十</w:t>
      </w:r>
    </w:p>
    <w:p>
      <w:pPr>
        <w:ind w:left="880"/>
      </w:pPr>
      <w:r>
        <w:t>免許職種に関し、八年以上の実務の経験を有する者</w:t>
      </w:r>
    </w:p>
    <w:p>
      <w:pPr>
        <w:pStyle w:val="Heading6"/>
        <w:ind w:left="880"/>
      </w:pPr>
      <w:r>
        <w:t>十一</w:t>
      </w:r>
    </w:p>
    <w:p>
      <w:pPr>
        <w:ind w:left="880"/>
      </w:pPr>
      <w:r>
        <w:t>厚生労働大臣が別に定めるところにより前各号に掲げる者と同等以上の実務の経験を有すると認められる者</w:t>
      </w:r>
    </w:p>
    <w:p>
      <w:pPr>
        <w:pStyle w:val="Heading5"/>
        <w:ind w:left="440"/>
      </w:pPr>
      <w:r>
        <w:t>３</w:t>
      </w:r>
    </w:p>
    <w:p>
      <w:pPr>
        <w:ind w:left="440"/>
      </w:pPr>
      <w:r>
        <w:t>法第三十条第三項第三号に掲げる者は、次の各号のいずれかに該当する者とする。</w:t>
      </w:r>
    </w:p>
    <w:p>
      <w:pPr>
        <w:pStyle w:val="Heading6"/>
        <w:ind w:left="880"/>
      </w:pPr>
      <w:r>
        <w:t>一</w:t>
      </w:r>
    </w:p>
    <w:p>
      <w:pPr>
        <w:ind w:left="880"/>
      </w:pPr>
      <w:r>
        <w:t>免許職種に関し、応用課程又は特定応用課程の高度職業訓練を修了した者</w:t>
      </w:r>
    </w:p>
    <w:p>
      <w:pPr>
        <w:pStyle w:val="Heading6"/>
        <w:ind w:left="880"/>
      </w:pPr>
      <w:r>
        <w:t>二</w:t>
      </w:r>
    </w:p>
    <w:p>
      <w:pPr>
        <w:ind w:left="880"/>
      </w:pPr>
      <w:r>
        <w:t>別表第十一の三の免許職種の欄に掲げる免許職種に関し、同表の受験することができる者の欄に該当する者</w:t>
      </w:r>
    </w:p>
    <w:p>
      <w:pPr>
        <w:pStyle w:val="Heading6"/>
        <w:ind w:left="880"/>
      </w:pPr>
      <w:r>
        <w:t>三</w:t>
      </w:r>
    </w:p>
    <w:p>
      <w:pPr>
        <w:ind w:left="880"/>
      </w:pPr>
      <w:r>
        <w:t>厚生労働大臣が別に定めるところにより前号に掲げる者と同等以上の能力を有すると認められる者</w:t>
      </w:r>
    </w:p>
    <w:p>
      <w:pPr>
        <w:pStyle w:val="Heading6"/>
        <w:ind w:left="880"/>
      </w:pPr>
      <w:r>
        <w:t>四</w:t>
      </w:r>
    </w:p>
    <w:p>
      <w:pPr>
        <w:ind w:left="880"/>
      </w:pPr>
      <w:r>
        <w:t>免許職種に関し、職業訓練指導員試験において実技試験に合格した者と同等以上の技能を有すると認められる者として厚生労働大臣が定める者</w:t>
      </w:r>
    </w:p>
    <w:p>
      <w:pPr>
        <w:pStyle w:val="Heading4"/>
      </w:pPr>
      <w:r>
        <w:t>第四十六条（試験の免除）</w:t>
      </w:r>
    </w:p>
    <w:p>
      <w:r>
        <w:t>都道府県知事は、次の表の上欄に該当する者について、それぞれ同表の下欄に掲げる試験を免除することができる。</w:t>
      </w:r>
    </w:p>
    <w:p>
      <w:pPr>
        <w:pStyle w:val="Heading4"/>
      </w:pPr>
      <w:r>
        <w:t>第四十七条（受験の申請）</w:t>
      </w:r>
    </w:p>
    <w:p>
      <w:r>
        <w:t>職業訓練指導員試験を受けようとする者は、職業訓練指導員試験受験申請書（様式第十一号）を当該試験を行う都道府県知事に提出しなければならない。</w:t>
      </w:r>
    </w:p>
    <w:p>
      <w:pPr>
        <w:pStyle w:val="Heading4"/>
      </w:pPr>
      <w:r>
        <w:t>第四十八条（合格証書）</w:t>
      </w:r>
    </w:p>
    <w:p>
      <w:r>
        <w:t>都道府県知事は、職業訓練指導員試験に合格した者には職業訓練指導員試験合格証書（様式第十二号）を交付する。</w:t>
      </w:r>
    </w:p>
    <w:p>
      <w:pPr>
        <w:pStyle w:val="Heading4"/>
      </w:pPr>
      <w:r>
        <w:t>第四十八条の二（専門課程及び応用課程の職業訓練指導員の資格等）</w:t>
      </w:r>
    </w:p>
    <w:p>
      <w:r>
        <w:t>法第三十条の二第一項の厚生労働省令で定める訓練課程は、専門短期課程及び応用短期課程とする。</w:t>
      </w:r>
    </w:p>
    <w:p>
      <w:pPr>
        <w:pStyle w:val="Heading5"/>
        <w:ind w:left="440"/>
      </w:pPr>
      <w:r>
        <w:t>２</w:t>
      </w:r>
    </w:p>
    <w:p>
      <w:pPr>
        <w:ind w:left="440"/>
      </w:pPr>
      <w:r>
        <w:t>法第三十条の二第一項の厚生労働省令で定める者は、専門課程の高度職業訓練については、次の各号のいずれかに該当する者とする。</w:t>
      </w:r>
    </w:p>
    <w:p>
      <w:pPr>
        <w:pStyle w:val="Heading6"/>
        <w:ind w:left="880"/>
      </w:pPr>
      <w:r>
        <w:t>一</w:t>
      </w:r>
    </w:p>
    <w:p>
      <w:pPr>
        <w:ind w:left="880"/>
      </w:pPr>
      <w:r>
        <w:t>高度養成課程、長期養成課程又は短期養成課程（実務経験者訓練技法習得コースに係るものに限る。以下この号及び次項第二号において同じ。）の指導員養成訓練を修了した者（短期養成課程の指導員養成訓練にあつては、専門課程の高度職業訓練に関し適切に指導することができる能力を有すると職業能力開発総合大学校の長が認める者に限る。次項第二号において同じ。）であつて、教育訓練に関し適切に指導することができる能力を有すると認められるもの</w:t>
      </w:r>
    </w:p>
    <w:p>
      <w:pPr>
        <w:pStyle w:val="Heading6"/>
        <w:ind w:left="880"/>
      </w:pPr>
      <w:r>
        <w:t>二</w:t>
      </w:r>
    </w:p>
    <w:p>
      <w:pPr>
        <w:ind w:left="880"/>
      </w:pPr>
      <w:r>
        <w:t>博士若しくは修士の学位（外国において授与されたこれに該当する学位を含む。次項第三号において同じ。）を有する者又は研究上の業績がこれらの者に準ずる者であつて、教育訓練に関し適切に指導することができる能力を有すると認められるもの</w:t>
      </w:r>
    </w:p>
    <w:p>
      <w:pPr>
        <w:pStyle w:val="Heading6"/>
        <w:ind w:left="880"/>
      </w:pPr>
      <w:r>
        <w:t>三</w:t>
      </w:r>
    </w:p>
    <w:p>
      <w:pPr>
        <w:ind w:left="880"/>
      </w:pPr>
      <w:r>
        <w:t>学校教育法による大学又は職業能力開発総合大学校、職業能力開発大学校若しくは職業能力開発短期大学校において、教授又はこれに相当する職員としての経歴を有する者</w:t>
      </w:r>
    </w:p>
    <w:p>
      <w:pPr>
        <w:pStyle w:val="Heading6"/>
        <w:ind w:left="880"/>
      </w:pPr>
      <w:r>
        <w:t>四</w:t>
      </w:r>
    </w:p>
    <w:p>
      <w:pPr>
        <w:ind w:left="880"/>
      </w:pPr>
      <w:r>
        <w:t>学校教育法による大学又は職業能力開発総合大学校、職業能力開発大学校若しくは職業能力開発短期大学校において、准教授、専任講師又はこれらに相当する職員としての経歴を有する者</w:t>
      </w:r>
    </w:p>
    <w:p>
      <w:pPr>
        <w:pStyle w:val="Heading6"/>
        <w:ind w:left="880"/>
      </w:pPr>
      <w:r>
        <w:t>五</w:t>
      </w:r>
    </w:p>
    <w:p>
      <w:pPr>
        <w:ind w:left="880"/>
      </w:pPr>
      <w:r>
        <w:t>学校教育法による大学又は職業能力開発総合大学校、職業能力開発大学校若しくは職業能力開発短期大学校において、助教又はこれに相当する職員としての経歴を有する者であつて、研究上の能力又は教育訓練に関し適切に指導することができる能力を有すると認められるもの</w:t>
      </w:r>
    </w:p>
    <w:p>
      <w:pPr>
        <w:pStyle w:val="Heading6"/>
        <w:ind w:left="880"/>
      </w:pPr>
      <w:r>
        <w:t>六</w:t>
      </w:r>
    </w:p>
    <w:p>
      <w:pPr>
        <w:ind w:left="880"/>
      </w:pPr>
      <w:r>
        <w:t>学校教育法による大学又は職業能力開発総合大学校、職業能力開発大学校若しくは職業能力開発短期大学校において、三年以上、助手又はこれに相当する職員としての経歴を有する者であつて、研究上の能力又は教育訓練に関し適切に指導することができる能力を有すると認められるもの</w:t>
      </w:r>
    </w:p>
    <w:p>
      <w:pPr>
        <w:pStyle w:val="Heading6"/>
        <w:ind w:left="880"/>
      </w:pPr>
      <w:r>
        <w:t>七</w:t>
      </w:r>
    </w:p>
    <w:p>
      <w:pPr>
        <w:ind w:left="880"/>
      </w:pPr>
      <w:r>
        <w:t>研究所、試験所等に五年以上在職し、研究上の業績があり、かつ、教育訓練に関し適切に指導することができる能力を有すると認められる者</w:t>
      </w:r>
    </w:p>
    <w:p>
      <w:pPr>
        <w:pStyle w:val="Heading6"/>
        <w:ind w:left="880"/>
      </w:pPr>
      <w:r>
        <w:t>八</w:t>
      </w:r>
    </w:p>
    <w:p>
      <w:pPr>
        <w:ind w:left="880"/>
      </w:pPr>
      <w:r>
        <w:t>三年以上、教育訓練に関する指導の経験を有する者であつて、優れた技能又は専門的な知識を有すると認められるもの</w:t>
      </w:r>
    </w:p>
    <w:p>
      <w:pPr>
        <w:pStyle w:val="Heading6"/>
        <w:ind w:left="880"/>
      </w:pPr>
      <w:r>
        <w:t>九</w:t>
      </w:r>
    </w:p>
    <w:p>
      <w:pPr>
        <w:ind w:left="880"/>
      </w:pPr>
      <w:r>
        <w:t>十年以上（短期養成課程の指導員養成訓練を修了した者（実務経験者訓練技法習得コースに係る短期養成課程にあつては、職業訓練指導員試験の実技試験及び学科試験に合格した者と同等以上の技能及びこれに関する知識を有すると職業能力開発総合大学校の長が認める者又は指定講習受講資格者であつて、職業能力開発総合大学校の長が定める科目を履修した者に限る。次項第十二号において同じ。）又は学士の学位（外国において授与されたこれに該当する学位及び学校教育法第百四条第二項に規定する文部科学大臣の定める学位（同法による専門職大学を卒業した者に対して授与されるものに限る。）を含む。次項第十二号において同じ。）を有する者にあつては、五年以上）の実務の経験を有する者であつて、教育訓練に関し適切に指導することができる能力を有すると認められるもの</w:t>
      </w:r>
    </w:p>
    <w:p>
      <w:pPr>
        <w:pStyle w:val="Heading5"/>
        <w:ind w:left="440"/>
      </w:pPr>
      <w:r>
        <w:t>３</w:t>
      </w:r>
    </w:p>
    <w:p>
      <w:pPr>
        <w:ind w:left="440"/>
      </w:pPr>
      <w:r>
        <w:t>法第三十条の二第一項の厚生労働省令で定める者は、応用課程の高度職業訓練については、次の各号のいずれかに該当する者とする。</w:t>
      </w:r>
    </w:p>
    <w:p>
      <w:pPr>
        <w:pStyle w:val="Heading6"/>
        <w:ind w:left="880"/>
      </w:pPr>
      <w:r>
        <w:t>一</w:t>
      </w:r>
    </w:p>
    <w:p>
      <w:pPr>
        <w:ind w:left="880"/>
      </w:pPr>
      <w:r>
        <w:t>高度養成課程の指導員養成訓練を修了した者であつて、教育訓練に関し適切に指導することができる能力を有すると認められるもの</w:t>
      </w:r>
    </w:p>
    <w:p>
      <w:pPr>
        <w:pStyle w:val="Heading6"/>
        <w:ind w:left="880"/>
      </w:pPr>
      <w:r>
        <w:t>二</w:t>
      </w:r>
    </w:p>
    <w:p>
      <w:pPr>
        <w:ind w:left="880"/>
      </w:pPr>
      <w:r>
        <w:t>長期養成課程又は短期養成課程の指導員養成訓練を修了した者であつて、教育訓練に関し適切に指導することができる能力を有すると認められるもの</w:t>
      </w:r>
    </w:p>
    <w:p>
      <w:pPr>
        <w:pStyle w:val="Heading6"/>
        <w:ind w:left="880"/>
      </w:pPr>
      <w:r>
        <w:t>三</w:t>
      </w:r>
    </w:p>
    <w:p>
      <w:pPr>
        <w:ind w:left="880"/>
      </w:pPr>
      <w:r>
        <w:t>博士若しくは修士の学位を有する者又は研究上の業績がこれらの者に準ずる者であつて、教育訓練に関し適切に指導することができる能力を有すると認められるもの</w:t>
      </w:r>
    </w:p>
    <w:p>
      <w:pPr>
        <w:pStyle w:val="Heading6"/>
        <w:ind w:left="880"/>
      </w:pPr>
      <w:r>
        <w:t>四</w:t>
      </w:r>
    </w:p>
    <w:p>
      <w:pPr>
        <w:ind w:left="880"/>
      </w:pPr>
      <w:r>
        <w:t>職業能力開発総合大学校又は職業能力開発大学校において、教授又はこれに相当する職員としての経歴を有する者</w:t>
      </w:r>
    </w:p>
    <w:p>
      <w:pPr>
        <w:pStyle w:val="Heading6"/>
        <w:ind w:left="880"/>
      </w:pPr>
      <w:r>
        <w:t>五</w:t>
      </w:r>
    </w:p>
    <w:p>
      <w:pPr>
        <w:ind w:left="880"/>
      </w:pPr>
      <w:r>
        <w:t>学校教育法による大学又は職業能力開発短期大学校において、教授又はこれに相当する職員としての経歴を有する者であつて、教育訓練に関し適切に指導することができる能力を有すると認められるもの</w:t>
      </w:r>
    </w:p>
    <w:p>
      <w:pPr>
        <w:pStyle w:val="Heading6"/>
        <w:ind w:left="880"/>
      </w:pPr>
      <w:r>
        <w:t>六</w:t>
      </w:r>
    </w:p>
    <w:p>
      <w:pPr>
        <w:ind w:left="880"/>
      </w:pPr>
      <w:r>
        <w:t>職業能力開発総合大学校又は職業能力開発大学校において、准教授、専任講師又はこれらに相当する職員としての経歴を有する者</w:t>
      </w:r>
    </w:p>
    <w:p>
      <w:pPr>
        <w:pStyle w:val="Heading6"/>
        <w:ind w:left="880"/>
      </w:pPr>
      <w:r>
        <w:t>七</w:t>
      </w:r>
    </w:p>
    <w:p>
      <w:pPr>
        <w:ind w:left="880"/>
      </w:pPr>
      <w:r>
        <w:t>学校教育法による大学又は職業能力開発短期大学校において、准教授、専任講師又はこれらに相当する職員としての経歴を有する者であつて、教育訓練に関し適切に指導することができる能力を有すると認められるもの</w:t>
      </w:r>
    </w:p>
    <w:p>
      <w:pPr>
        <w:pStyle w:val="Heading6"/>
        <w:ind w:left="880"/>
      </w:pPr>
      <w:r>
        <w:t>八</w:t>
      </w:r>
    </w:p>
    <w:p>
      <w:pPr>
        <w:ind w:left="880"/>
      </w:pPr>
      <w:r>
        <w:t>学校教育法による大学又は職業能力開発総合大学校、職業能力開発大学校若しくは職業能力開発短期大学校において、助教又はこれに相当する職員としての経歴を有する者であつて、教育訓練に関し適切に指導することができる能力を有すると認められるもの</w:t>
      </w:r>
    </w:p>
    <w:p>
      <w:pPr>
        <w:pStyle w:val="Heading6"/>
        <w:ind w:left="880"/>
      </w:pPr>
      <w:r>
        <w:t>九</w:t>
      </w:r>
    </w:p>
    <w:p>
      <w:pPr>
        <w:ind w:left="880"/>
      </w:pPr>
      <w:r>
        <w:t>学校教育法による大学又は職業能力開発総合大学校、職業能力開発大学校若しくは職業能力開発短期大学校において、三年以上、助手又はこれに相当する職員としての経歴を有する者であつて、教育訓練に関し適切に指導することができる能力を有すると認められるもの</w:t>
      </w:r>
    </w:p>
    <w:p>
      <w:pPr>
        <w:pStyle w:val="Heading6"/>
        <w:ind w:left="880"/>
      </w:pPr>
      <w:r>
        <w:t>十</w:t>
      </w:r>
    </w:p>
    <w:p>
      <w:pPr>
        <w:ind w:left="880"/>
      </w:pPr>
      <w:r>
        <w:t>研究所、試験所等に五年以上在職し、研究上の業績があり、かつ、教育訓練に関し適切に指導することができる能力を有すると認められる者</w:t>
      </w:r>
    </w:p>
    <w:p>
      <w:pPr>
        <w:pStyle w:val="Heading6"/>
        <w:ind w:left="880"/>
      </w:pPr>
      <w:r>
        <w:t>十一</w:t>
      </w:r>
    </w:p>
    <w:p>
      <w:pPr>
        <w:ind w:left="880"/>
      </w:pPr>
      <w:r>
        <w:t>三年以上、教育訓練に関する指導の経験を有する者であつて、優れた技能又は専門的な知識を有すると認められるもの</w:t>
      </w:r>
    </w:p>
    <w:p>
      <w:pPr>
        <w:pStyle w:val="Heading6"/>
        <w:ind w:left="880"/>
      </w:pPr>
      <w:r>
        <w:t>十二</w:t>
      </w:r>
    </w:p>
    <w:p>
      <w:pPr>
        <w:ind w:left="880"/>
      </w:pPr>
      <w:r>
        <w:t>十年以上（短期養成課程の指導員養成訓練を修了した者又は学士の学位を有する者にあつては、五年以上）の実務の経験を有する者であつて、教育訓練に関し適切に指導することができる能力を有すると認められるもの</w:t>
      </w:r>
    </w:p>
    <w:p>
      <w:pPr>
        <w:pStyle w:val="Heading4"/>
      </w:pPr>
      <w:r>
        <w:t>第四十八条の二の二（法第三十条の二第一項の厚生労働省令で定める基準）</w:t>
      </w:r>
    </w:p>
    <w:p>
      <w:r>
        <w:t>法第三十条の二第一項の厚生労働省令で定める基準は、専門課程の高度職業訓練については前条第二項各号のいずれかに該当する者とし、応用課程の高度職業訓練については前条第三項各号のいずれかに該当する者とする。</w:t>
      </w:r>
    </w:p>
    <w:p>
      <w:pPr>
        <w:pStyle w:val="Heading4"/>
      </w:pPr>
      <w:r>
        <w:t>第四十八条の三（職業訓練指導員免許を受けることができる者と同等以上の能力を有すると認められる者）</w:t>
      </w:r>
    </w:p>
    <w:p>
      <w:r>
        <w:t>法第三十条の二第二項の厚生労働省令で定める者は、次の各号のいずれかに該当する者（職業訓練指導員免許を受けた者及び職業訓練指導員試験において学科試験のうち指導方法に合格した者以外の者にあつては、第三十九条第一号の厚生労働大臣が指定する講習を修了した者に限る。）とする。</w:t>
      </w:r>
    </w:p>
    <w:p>
      <w:pPr>
        <w:pStyle w:val="Heading6"/>
        <w:ind w:left="880"/>
      </w:pPr>
      <w:r>
        <w:t>一</w:t>
      </w:r>
    </w:p>
    <w:p>
      <w:pPr>
        <w:ind w:left="880"/>
      </w:pPr>
      <w:r>
        <w:t>法第二十八条第一項に規定する職業訓練に係る教科（以下この条において単に「教科」という。）に関し、応用課程又は特定応用課程の高度職業訓練を修了した者で、その後一年以上の実務の経験を有するもの</w:t>
      </w:r>
    </w:p>
    <w:p>
      <w:pPr>
        <w:pStyle w:val="Heading6"/>
        <w:ind w:left="880"/>
      </w:pPr>
      <w:r>
        <w:t>二</w:t>
      </w:r>
    </w:p>
    <w:p>
      <w:pPr>
        <w:ind w:left="880"/>
      </w:pPr>
      <w:r>
        <w:t>教科に関し、専門課程又は特定専門課程の高度職業訓練を修了した者で、その後三年以上の実務の経験を有するもの</w:t>
      </w:r>
    </w:p>
    <w:p>
      <w:pPr>
        <w:pStyle w:val="Heading6"/>
        <w:ind w:left="880"/>
      </w:pPr>
      <w:r>
        <w:t>三</w:t>
      </w:r>
    </w:p>
    <w:p>
      <w:pPr>
        <w:ind w:left="880"/>
      </w:pPr>
      <w:r>
        <w:t>教科に関し、学校教育法による大学を卒業した者で、その後四年以上の実務の経験を有するもの</w:t>
      </w:r>
    </w:p>
    <w:p>
      <w:pPr>
        <w:pStyle w:val="Heading6"/>
        <w:ind w:left="880"/>
      </w:pPr>
      <w:r>
        <w:t>四</w:t>
      </w:r>
    </w:p>
    <w:p>
      <w:pPr>
        <w:ind w:left="880"/>
      </w:pPr>
      <w:r>
        <w:t>教科に関し、学校教育法による短期大学又は高等専門学校を卒業した者（専門職大学前期課程にあつては、修了した者）で、その後五年以上の実務の経験を有するもの</w:t>
      </w:r>
    </w:p>
    <w:p>
      <w:pPr>
        <w:pStyle w:val="Heading6"/>
        <w:ind w:left="880"/>
      </w:pPr>
      <w:r>
        <w:t>五</w:t>
      </w:r>
    </w:p>
    <w:p>
      <w:pPr>
        <w:ind w:left="880"/>
      </w:pPr>
      <w:r>
        <w:t>教科に関し、第四十六条の規定による職業訓練指導員試験の免除を受けることができる者</w:t>
      </w:r>
    </w:p>
    <w:p>
      <w:pPr>
        <w:pStyle w:val="Heading6"/>
        <w:ind w:left="880"/>
      </w:pPr>
      <w:r>
        <w:t>六</w:t>
      </w:r>
    </w:p>
    <w:p>
      <w:pPr>
        <w:ind w:left="880"/>
      </w:pPr>
      <w:r>
        <w:t>前各号に掲げる者と同等以上の能力を有すると認められる者として厚生労働大臣が定める者</w:t>
      </w:r>
    </w:p>
    <w:p>
      <w:pPr>
        <w:pStyle w:val="Heading3"/>
      </w:pPr>
      <w:r>
        <w:t>第四節　キャリアコンサルタント</w:t>
      </w:r>
    </w:p>
    <w:p>
      <w:pPr>
        <w:pStyle w:val="Heading4"/>
      </w:pPr>
      <w:r>
        <w:t>第四十八条の四（受験資格）</w:t>
      </w:r>
    </w:p>
    <w:p>
      <w:r>
        <w:t>法第三十条の四第三項第一号の厚生労働省令で定める講習は、次に掲げる基準に適合するものであることについて、厚生労働大臣の認定を受けた講習とする。</w:t>
      </w:r>
    </w:p>
    <w:p>
      <w:pPr>
        <w:pStyle w:val="Heading6"/>
        <w:ind w:left="880"/>
      </w:pPr>
      <w:r>
        <w:t>一</w:t>
      </w:r>
    </w:p>
    <w:p>
      <w:pPr>
        <w:ind w:left="880"/>
      </w:pPr>
      <w:r>
        <w:t>別表第十一の三の二の上欄に掲げる科目及び同表の中欄に掲げる範囲に応じ、その時間数が同表の下欄に掲げる時間数以上であること。</w:t>
      </w:r>
    </w:p>
    <w:p>
      <w:pPr>
        <w:pStyle w:val="Heading6"/>
        <w:ind w:left="880"/>
      </w:pPr>
      <w:r>
        <w:t>二</w:t>
      </w:r>
    </w:p>
    <w:p>
      <w:pPr>
        <w:ind w:left="880"/>
      </w:pPr>
      <w:r>
        <w:t>講習を実施する者の職員、講習の実施の方法その他の事項についての講習の実施に関する計画が講習の適正かつ確実な実施のために適切なものであること。</w:t>
      </w:r>
    </w:p>
    <w:p>
      <w:pPr>
        <w:pStyle w:val="Heading6"/>
        <w:ind w:left="880"/>
      </w:pPr>
      <w:r>
        <w:t>三</w:t>
      </w:r>
    </w:p>
    <w:p>
      <w:pPr>
        <w:ind w:left="880"/>
      </w:pPr>
      <w:r>
        <w:t>講習を実施する者が前号の講習の実施に関する計画の適正かつ確実な実施に必要な経理的及び技術的な基礎を有すること。</w:t>
      </w:r>
    </w:p>
    <w:p>
      <w:pPr>
        <w:pStyle w:val="Heading5"/>
        <w:ind w:left="440"/>
      </w:pPr>
      <w:r>
        <w:t>２</w:t>
      </w:r>
    </w:p>
    <w:p>
      <w:pPr>
        <w:ind w:left="440"/>
      </w:pPr>
      <w:r>
        <w:t>法第三十条の四第三項第二号の厚生労働省令で定める実務の経験を有する者は、次の各号のいずれかに該当する者とする。</w:t>
      </w:r>
    </w:p>
    <w:p>
      <w:pPr>
        <w:pStyle w:val="Heading6"/>
        <w:ind w:left="880"/>
      </w:pPr>
      <w:r>
        <w:t>一</w:t>
      </w:r>
    </w:p>
    <w:p>
      <w:pPr>
        <w:ind w:left="880"/>
      </w:pPr>
      <w:r>
        <w:t>労働者の職業の選択に関する相談に関し三年以上の実務の経験を有する者</w:t>
      </w:r>
    </w:p>
    <w:p>
      <w:pPr>
        <w:pStyle w:val="Heading6"/>
        <w:ind w:left="880"/>
      </w:pPr>
      <w:r>
        <w:t>二</w:t>
      </w:r>
    </w:p>
    <w:p>
      <w:pPr>
        <w:ind w:left="880"/>
      </w:pPr>
      <w:r>
        <w:t>労働者の職業生活設計に関する相談に関し三年以上の実務の経験を有する者</w:t>
      </w:r>
    </w:p>
    <w:p>
      <w:pPr>
        <w:pStyle w:val="Heading6"/>
        <w:ind w:left="880"/>
      </w:pPr>
      <w:r>
        <w:t>三</w:t>
      </w:r>
    </w:p>
    <w:p>
      <w:pPr>
        <w:ind w:left="880"/>
      </w:pPr>
      <w:r>
        <w:t>労働者の職業能力の開発及び向上に関する相談に関し三年以上の実務の経験を有する者</w:t>
      </w:r>
    </w:p>
    <w:p>
      <w:pPr>
        <w:pStyle w:val="Heading5"/>
        <w:ind w:left="440"/>
      </w:pPr>
      <w:r>
        <w:t>３</w:t>
      </w:r>
    </w:p>
    <w:p>
      <w:pPr>
        <w:ind w:left="440"/>
      </w:pPr>
      <w:r>
        <w:t>法第三十条の四第三項第三号の厚生労働省令で定める者は、次の各号のいずれかに該当する者とする。</w:t>
      </w:r>
    </w:p>
    <w:p>
      <w:pPr>
        <w:pStyle w:val="Heading6"/>
        <w:ind w:left="880"/>
      </w:pPr>
      <w:r>
        <w:t>一</w:t>
      </w:r>
    </w:p>
    <w:p>
      <w:pPr>
        <w:ind w:left="880"/>
      </w:pPr>
      <w:r>
        <w:t>キャリアコンサルティングに関し、一級又は二級の技能検定において学科試験又は実技試験に合格した者</w:t>
      </w:r>
    </w:p>
    <w:p>
      <w:pPr>
        <w:pStyle w:val="Heading6"/>
        <w:ind w:left="880"/>
      </w:pPr>
      <w:r>
        <w:t>二</w:t>
      </w:r>
    </w:p>
    <w:p>
      <w:pPr>
        <w:ind w:left="880"/>
      </w:pPr>
      <w:r>
        <w:t>前項各号及び前号に掲げる者と同等以上の能力を有すると認められる者として厚生労働大臣が定める者</w:t>
      </w:r>
    </w:p>
    <w:p>
      <w:pPr>
        <w:pStyle w:val="Heading4"/>
      </w:pPr>
      <w:r>
        <w:t>第四十八条の五（試験の免除）</w:t>
      </w:r>
    </w:p>
    <w:p>
      <w:r>
        <w:t>法第三十条の四第四項の厚生労働省令で定める資格を有する者は、次の各号に掲げる者とし、その者に対して、同条第二項の学科試験及び実技試験のうち、それぞれ、当該各号に定める試験を免除する。</w:t>
      </w:r>
    </w:p>
    <w:p>
      <w:pPr>
        <w:pStyle w:val="Heading6"/>
        <w:ind w:left="880"/>
      </w:pPr>
      <w:r>
        <w:t>一</w:t>
      </w:r>
    </w:p>
    <w:p>
      <w:pPr>
        <w:ind w:left="880"/>
      </w:pPr>
      <w:r>
        <w:t>キャリアコンサルティングに関し、一級又は二級の技能検定において学科試験に合格した者</w:t>
      </w:r>
    </w:p>
    <w:p>
      <w:pPr>
        <w:pStyle w:val="Heading6"/>
        <w:ind w:left="880"/>
      </w:pPr>
      <w:r>
        <w:t>二</w:t>
      </w:r>
    </w:p>
    <w:p>
      <w:pPr>
        <w:ind w:left="880"/>
      </w:pPr>
      <w:r>
        <w:t>キャリアコンサルティングに関し、一級又は二級の技能検定において実技試験に合格した者</w:t>
      </w:r>
    </w:p>
    <w:p>
      <w:pPr>
        <w:pStyle w:val="Heading4"/>
      </w:pPr>
      <w:r>
        <w:t>第四十八条の六（登録の申請）</w:t>
      </w:r>
    </w:p>
    <w:p>
      <w:r>
        <w:t>法第三十条の五第二項の規定により登録の申請を行う者は、登録試験機関登録申請書（様式第十二号の二）に次に掲げる書類を添えて、厚生労働大臣に提出しなければならない。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申請の日の属する事業年度の直前の事業年度における財産目録及び貸借対照表（申請の日の属する事業年度に設立された法人にあつては、その設立時における財産目録）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申請の日の属する事業年度における事業計画書及び収支予算書</w:t>
      </w:r>
    </w:p>
    <w:p>
      <w:pPr>
        <w:pStyle w:val="Heading6"/>
        <w:ind w:left="880"/>
      </w:pPr>
      <w:r>
        <w:t>四</w:t>
      </w:r>
    </w:p>
    <w:p>
      <w:pPr>
        <w:ind w:left="880"/>
      </w:pPr>
      <w:r>
        <w:t>会計の監査の結果を記載した書類</w:t>
      </w:r>
    </w:p>
    <w:p>
      <w:pPr>
        <w:pStyle w:val="Heading6"/>
        <w:ind w:left="880"/>
      </w:pPr>
      <w:r>
        <w:t>五</w:t>
      </w:r>
    </w:p>
    <w:p>
      <w:pPr>
        <w:ind w:left="880"/>
      </w:pPr>
      <w:r>
        <w:t>申請に関する意思の決定を証する書類</w:t>
      </w:r>
    </w:p>
    <w:p>
      <w:pPr>
        <w:pStyle w:val="Heading6"/>
        <w:ind w:left="880"/>
      </w:pPr>
      <w:r>
        <w:t>六</w:t>
      </w:r>
    </w:p>
    <w:p>
      <w:pPr>
        <w:ind w:left="880"/>
      </w:pPr>
      <w:r>
        <w:t>役員の氏名及び略歴を記載した書類</w:t>
      </w:r>
    </w:p>
    <w:p>
      <w:pPr>
        <w:pStyle w:val="Heading6"/>
        <w:ind w:left="880"/>
      </w:pPr>
      <w:r>
        <w:t>七</w:t>
      </w:r>
    </w:p>
    <w:p>
      <w:pPr>
        <w:ind w:left="880"/>
      </w:pPr>
      <w:r>
        <w:t>資格試験業務（法第三十条の五第一項に規定する資格試験業務をいう。以下同じ。）以外の業務を行おうとするときは、その業務の種類及び概要を記載した書類</w:t>
      </w:r>
    </w:p>
    <w:p>
      <w:pPr>
        <w:pStyle w:val="Heading6"/>
        <w:ind w:left="880"/>
      </w:pPr>
      <w:r>
        <w:t>八</w:t>
      </w:r>
    </w:p>
    <w:p>
      <w:pPr>
        <w:ind w:left="880"/>
      </w:pPr>
      <w:r>
        <w:t>資格試験業務の実施に関する計画を記載した書類</w:t>
      </w:r>
    </w:p>
    <w:p>
      <w:pPr>
        <w:pStyle w:val="Heading6"/>
        <w:ind w:left="880"/>
      </w:pPr>
      <w:r>
        <w:t>九</w:t>
      </w:r>
    </w:p>
    <w:p>
      <w:pPr>
        <w:ind w:left="880"/>
      </w:pPr>
      <w:r>
        <w:t>登録を受けようとする者が法第三十条の六各号のいずれにも該当しない法人であることを誓約する書面</w:t>
      </w:r>
    </w:p>
    <w:p>
      <w:pPr>
        <w:pStyle w:val="Heading6"/>
        <w:ind w:left="880"/>
      </w:pPr>
      <w:r>
        <w:t>十</w:t>
      </w:r>
    </w:p>
    <w:p>
      <w:pPr>
        <w:ind w:left="880"/>
      </w:pPr>
      <w:r>
        <w:t>法第三十条の七第一項第一号に掲げる科目について、同項第二号に規定する試験委員（以下「試験委員」という。）により問題の作成及び採点が行われるものであることを証する書類</w:t>
      </w:r>
    </w:p>
    <w:p>
      <w:pPr>
        <w:pStyle w:val="Heading6"/>
        <w:ind w:left="880"/>
      </w:pPr>
      <w:r>
        <w:t>十一</w:t>
      </w:r>
    </w:p>
    <w:p>
      <w:pPr>
        <w:ind w:left="880"/>
      </w:pPr>
      <w:r>
        <w:t>試験委員の経歴を記載した書類</w:t>
      </w:r>
    </w:p>
    <w:p>
      <w:pPr>
        <w:pStyle w:val="Heading6"/>
        <w:ind w:left="880"/>
      </w:pPr>
      <w:r>
        <w:t>十二</w:t>
      </w:r>
    </w:p>
    <w:p>
      <w:pPr>
        <w:ind w:left="880"/>
      </w:pPr>
      <w:r>
        <w:t>資格試験業務の管理に関する文書として、次に掲げるもの</w:t>
      </w:r>
    </w:p>
    <w:p>
      <w:pPr>
        <w:pStyle w:val="Heading6"/>
        <w:ind w:left="880"/>
      </w:pPr>
      <w:r>
        <w:t>十三</w:t>
      </w:r>
    </w:p>
    <w:p>
      <w:pPr>
        <w:ind w:left="880"/>
      </w:pPr>
      <w:r>
        <w:t>法第三十条の七第一項第三号イに規定する専任の部門が置かれていることを説明した書類</w:t>
      </w:r>
    </w:p>
    <w:p>
      <w:pPr>
        <w:pStyle w:val="Heading5"/>
        <w:ind w:left="440"/>
      </w:pPr>
      <w:r>
        <w:t>２</w:t>
      </w:r>
    </w:p>
    <w:p>
      <w:pPr>
        <w:ind w:left="440"/>
      </w:pPr>
      <w:r>
        <w:t>前項第八号に掲げる書類は、次に掲げる事項を記載したものでなければならない。</w:t>
      </w:r>
    </w:p>
    <w:p>
      <w:pPr>
        <w:pStyle w:val="Heading6"/>
        <w:ind w:left="880"/>
      </w:pPr>
      <w:r>
        <w:t>一</w:t>
      </w:r>
    </w:p>
    <w:p>
      <w:pPr>
        <w:ind w:left="880"/>
      </w:pPr>
      <w:r>
        <w:t>第四十八条の十一各号に掲げる事項</w:t>
      </w:r>
    </w:p>
    <w:p>
      <w:pPr>
        <w:pStyle w:val="Heading6"/>
        <w:ind w:left="880"/>
      </w:pPr>
      <w:r>
        <w:t>二</w:t>
      </w:r>
    </w:p>
    <w:p>
      <w:pPr>
        <w:ind w:left="880"/>
      </w:pPr>
      <w:r>
        <w:t>資格試験業務に関する事業計画及び収支予算に係る事項</w:t>
      </w:r>
    </w:p>
    <w:p>
      <w:pPr>
        <w:pStyle w:val="Heading6"/>
        <w:ind w:left="880"/>
      </w:pPr>
      <w:r>
        <w:t>三</w:t>
      </w:r>
    </w:p>
    <w:p>
      <w:pPr>
        <w:ind w:left="880"/>
      </w:pPr>
      <w:r>
        <w:t>手数料の額及びその積算の基礎に係る事項</w:t>
      </w:r>
    </w:p>
    <w:p>
      <w:pPr>
        <w:pStyle w:val="Heading4"/>
      </w:pPr>
      <w:r>
        <w:t>第四十八条の七（試験科目）</w:t>
      </w:r>
    </w:p>
    <w:p>
      <w:r>
        <w:t>法第三十条の七第一項第一号ニの厚生労働省令で定める科目は、次に掲げる科目とする。</w:t>
      </w:r>
    </w:p>
    <w:p>
      <w:pPr>
        <w:pStyle w:val="Heading6"/>
        <w:ind w:left="880"/>
      </w:pPr>
      <w:r>
        <w:t>一</w:t>
      </w:r>
    </w:p>
    <w:p>
      <w:pPr>
        <w:ind w:left="880"/>
      </w:pPr>
      <w:r>
        <w:t>キャリアコンサルティングの社会的意義に関する科目</w:t>
      </w:r>
    </w:p>
    <w:p>
      <w:pPr>
        <w:pStyle w:val="Heading6"/>
        <w:ind w:left="880"/>
      </w:pPr>
      <w:r>
        <w:t>二</w:t>
      </w:r>
    </w:p>
    <w:p>
      <w:pPr>
        <w:ind w:left="880"/>
      </w:pPr>
      <w:r>
        <w:t>キャリアコンサルタントの倫理と行動に関する科目</w:t>
      </w:r>
    </w:p>
    <w:p>
      <w:pPr>
        <w:pStyle w:val="Heading4"/>
      </w:pPr>
      <w:r>
        <w:t>第四十八条の八（信頼性の確保のための措置）</w:t>
      </w:r>
    </w:p>
    <w:p>
      <w:r>
        <w:t>法第三十条の七第一項第三号ロの厚生労働省令で定める措置は、次に掲げるものとする。</w:t>
      </w:r>
    </w:p>
    <w:p>
      <w:pPr>
        <w:pStyle w:val="Heading6"/>
        <w:ind w:left="880"/>
      </w:pPr>
      <w:r>
        <w:t>一</w:t>
      </w:r>
    </w:p>
    <w:p>
      <w:pPr>
        <w:ind w:left="880"/>
      </w:pPr>
      <w:r>
        <w:t>試験に関する不正行為を防止するための措置を講じること。</w:t>
      </w:r>
    </w:p>
    <w:p>
      <w:pPr>
        <w:pStyle w:val="Heading6"/>
        <w:ind w:left="880"/>
      </w:pPr>
      <w:r>
        <w:t>二</w:t>
      </w:r>
    </w:p>
    <w:p>
      <w:pPr>
        <w:ind w:left="880"/>
      </w:pPr>
      <w:r>
        <w:t>終了した試験の問題及び当該試験の合格基準を公表すること。</w:t>
      </w:r>
    </w:p>
    <w:p>
      <w:pPr>
        <w:pStyle w:val="Heading6"/>
        <w:ind w:left="880"/>
      </w:pPr>
      <w:r>
        <w:t>三</w:t>
      </w:r>
    </w:p>
    <w:p>
      <w:pPr>
        <w:ind w:left="880"/>
      </w:pPr>
      <w:r>
        <w:t>資格試験業務の実施に関する計画として、次の各号のいずれにも適合する計画を定めていること。</w:t>
      </w:r>
    </w:p>
    <w:p>
      <w:pPr>
        <w:pStyle w:val="Heading6"/>
        <w:ind w:left="880"/>
      </w:pPr>
      <w:r>
        <w:t>四</w:t>
      </w:r>
    </w:p>
    <w:p>
      <w:pPr>
        <w:ind w:left="880"/>
      </w:pPr>
      <w:r>
        <w:t>前号の資格試験業務の実施に関する計画の適正かつ確実な実施に必要な経理的及び技術的な基礎を有し、かつ、次のいずれにも該当すること。</w:t>
      </w:r>
    </w:p>
    <w:p>
      <w:pPr>
        <w:pStyle w:val="Heading4"/>
      </w:pPr>
      <w:r>
        <w:t>第四十八条の九（登録事項の変更の届出）</w:t>
      </w:r>
    </w:p>
    <w:p>
      <w:r>
        <w:t>法第三十条の五第一項に規定する登録試験機関（以下「登録試験機関」という。）は、法第三十条の八第一項の規定による届出をしようとするときは、次に掲げる事項を記載した届出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登録試験機関は、法第三十条の八第二項の規定による届出をしようとするときは、次に掲げる事項を記載した届出書を厚生労働大臣に提出しなければならない。</w:t>
      </w:r>
    </w:p>
    <w:p>
      <w:pPr>
        <w:pStyle w:val="Heading6"/>
        <w:ind w:left="880"/>
      </w:pPr>
      <w:r>
        <w:t>一</w:t>
      </w:r>
    </w:p>
    <w:p>
      <w:pPr>
        <w:ind w:left="880"/>
      </w:pPr>
      <w:r>
        <w:t>選任又は解任された役員又は試験委員の氏名</w:t>
      </w:r>
    </w:p>
    <w:p>
      <w:pPr>
        <w:pStyle w:val="Heading6"/>
        <w:ind w:left="880"/>
      </w:pPr>
      <w:r>
        <w:t>二</w:t>
      </w:r>
    </w:p>
    <w:p>
      <w:pPr>
        <w:ind w:left="880"/>
      </w:pPr>
      <w:r>
        <w:t>選任又は解任の年月日</w:t>
      </w:r>
    </w:p>
    <w:p>
      <w:pPr>
        <w:pStyle w:val="Heading6"/>
        <w:ind w:left="880"/>
      </w:pPr>
      <w:r>
        <w:t>三</w:t>
      </w:r>
    </w:p>
    <w:p>
      <w:pPr>
        <w:ind w:left="880"/>
      </w:pPr>
      <w:r>
        <w:t>選任又は解任の理由</w:t>
      </w:r>
    </w:p>
    <w:p>
      <w:pPr>
        <w:pStyle w:val="Heading6"/>
        <w:ind w:left="880"/>
      </w:pPr>
      <w:r>
        <w:t>四</w:t>
      </w:r>
    </w:p>
    <w:p>
      <w:pPr>
        <w:ind w:left="880"/>
      </w:pPr>
      <w:r>
        <w:t>選任の場合にあつては、選任された者の略歴</w:t>
      </w:r>
    </w:p>
    <w:p>
      <w:pPr>
        <w:pStyle w:val="Heading6"/>
        <w:ind w:left="880"/>
      </w:pPr>
      <w:r>
        <w:t>五</w:t>
      </w:r>
    </w:p>
    <w:p>
      <w:pPr>
        <w:ind w:left="880"/>
      </w:pPr>
      <w:r>
        <w:t>役員の選任の場合にあつては、当該役員が法第三十条の六第一号に該当しない者であることを誓約する書面</w:t>
      </w:r>
    </w:p>
    <w:p>
      <w:pPr>
        <w:pStyle w:val="Heading6"/>
        <w:ind w:left="880"/>
      </w:pPr>
      <w:r>
        <w:t>六</w:t>
      </w:r>
    </w:p>
    <w:p>
      <w:pPr>
        <w:ind w:left="880"/>
      </w:pPr>
      <w:r>
        <w:t>試験委員の選任又は解任の場合にあつては、法第三十条の七第一項第一号に掲げる科目について、試験委員により問題の作成及び採点が行われるものであることを証する書類</w:t>
      </w:r>
    </w:p>
    <w:p>
      <w:pPr>
        <w:pStyle w:val="Heading4"/>
      </w:pPr>
      <w:r>
        <w:t>第四十八条の十（試験業務規程の認可の申請）</w:t>
      </w:r>
    </w:p>
    <w:p>
      <w:r>
        <w:t>登録試験機関は、法第三十条の九第一項前段の認可を受けようとするときは、試験業務規程認可申請書（様式第十二号の三）に、試験業務規程を添えて、厚生労働大臣に提出しなければならない。</w:t>
      </w:r>
    </w:p>
    <w:p>
      <w:pPr>
        <w:pStyle w:val="Heading5"/>
        <w:ind w:left="440"/>
      </w:pPr>
      <w:r>
        <w:t>２</w:t>
      </w:r>
    </w:p>
    <w:p>
      <w:pPr>
        <w:ind w:left="440"/>
      </w:pPr>
      <w:r>
        <w:t>登録試験機関は、法第三十条の九第一項後段の認可を受けようとするときは、試験業務規程変更認可申請書（様式第十二号の四）に、試験業務規程（変更に係る部分に限る。）を添えて、厚生労働大臣に提出しなければならない。</w:t>
      </w:r>
    </w:p>
    <w:p>
      <w:pPr>
        <w:pStyle w:val="Heading4"/>
      </w:pPr>
      <w:r>
        <w:t>第四十八条の十一（試験業務規程の記載事項）</w:t>
      </w:r>
    </w:p>
    <w:p>
      <w:r>
        <w:t>法第三十条の九第二項の厚生労働省令で定める事項は、次に掲げるものとする。</w:t>
      </w:r>
    </w:p>
    <w:p>
      <w:pPr>
        <w:pStyle w:val="Heading6"/>
        <w:ind w:left="880"/>
      </w:pPr>
      <w:r>
        <w:t>一</w:t>
      </w:r>
    </w:p>
    <w:p>
      <w:pPr>
        <w:ind w:left="880"/>
      </w:pPr>
      <w:r>
        <w:t>資格試験業務を行う時間及び休日に関する事項</w:t>
      </w:r>
    </w:p>
    <w:p>
      <w:pPr>
        <w:pStyle w:val="Heading6"/>
        <w:ind w:left="880"/>
      </w:pPr>
      <w:r>
        <w:t>二</w:t>
      </w:r>
    </w:p>
    <w:p>
      <w:pPr>
        <w:ind w:left="880"/>
      </w:pPr>
      <w:r>
        <w:t>資格試験業務を行う場所及び試験地に関する事項</w:t>
      </w:r>
    </w:p>
    <w:p>
      <w:pPr>
        <w:pStyle w:val="Heading6"/>
        <w:ind w:left="880"/>
      </w:pPr>
      <w:r>
        <w:t>三</w:t>
      </w:r>
    </w:p>
    <w:p>
      <w:pPr>
        <w:ind w:left="880"/>
      </w:pPr>
      <w:r>
        <w:t>資格試験業務の実施の方法に関する事項</w:t>
      </w:r>
    </w:p>
    <w:p>
      <w:pPr>
        <w:pStyle w:val="Heading6"/>
        <w:ind w:left="880"/>
      </w:pPr>
      <w:r>
        <w:t>四</w:t>
      </w:r>
    </w:p>
    <w:p>
      <w:pPr>
        <w:ind w:left="880"/>
      </w:pPr>
      <w:r>
        <w:t>資格試験業務の信頼性を確保するための措置に関する事項</w:t>
      </w:r>
    </w:p>
    <w:p>
      <w:pPr>
        <w:pStyle w:val="Heading6"/>
        <w:ind w:left="880"/>
      </w:pPr>
      <w:r>
        <w:t>五</w:t>
      </w:r>
    </w:p>
    <w:p>
      <w:pPr>
        <w:ind w:left="880"/>
      </w:pPr>
      <w:r>
        <w:t>試験の受験の申込みに関する事項</w:t>
      </w:r>
    </w:p>
    <w:p>
      <w:pPr>
        <w:pStyle w:val="Heading6"/>
        <w:ind w:left="880"/>
      </w:pPr>
      <w:r>
        <w:t>六</w:t>
      </w:r>
    </w:p>
    <w:p>
      <w:pPr>
        <w:ind w:left="880"/>
      </w:pPr>
      <w:r>
        <w:t>試験の受験手数料の額及びその収納の方法に関する事項</w:t>
      </w:r>
    </w:p>
    <w:p>
      <w:pPr>
        <w:pStyle w:val="Heading6"/>
        <w:ind w:left="880"/>
      </w:pPr>
      <w:r>
        <w:t>七</w:t>
      </w:r>
    </w:p>
    <w:p>
      <w:pPr>
        <w:ind w:left="880"/>
      </w:pPr>
      <w:r>
        <w:t>試験の問題の作成及び試験の合否判定の方法に関する事項</w:t>
      </w:r>
    </w:p>
    <w:p>
      <w:pPr>
        <w:pStyle w:val="Heading6"/>
        <w:ind w:left="880"/>
      </w:pPr>
      <w:r>
        <w:t>八</w:t>
      </w:r>
    </w:p>
    <w:p>
      <w:pPr>
        <w:ind w:left="880"/>
      </w:pPr>
      <w:r>
        <w:t>終了した試験の問題及び試験の合格基準の公表に関する事項</w:t>
      </w:r>
    </w:p>
    <w:p>
      <w:pPr>
        <w:pStyle w:val="Heading6"/>
        <w:ind w:left="880"/>
      </w:pPr>
      <w:r>
        <w:t>九</w:t>
      </w:r>
    </w:p>
    <w:p>
      <w:pPr>
        <w:ind w:left="880"/>
      </w:pPr>
      <w:r>
        <w:t>試験の合格証明書の交付及び再交付に関する事項</w:t>
      </w:r>
    </w:p>
    <w:p>
      <w:pPr>
        <w:pStyle w:val="Heading6"/>
        <w:ind w:left="880"/>
      </w:pPr>
      <w:r>
        <w:t>十</w:t>
      </w:r>
    </w:p>
    <w:p>
      <w:pPr>
        <w:ind w:left="880"/>
      </w:pPr>
      <w:r>
        <w:t>試験委員の選任及び解任に関する事項</w:t>
      </w:r>
    </w:p>
    <w:p>
      <w:pPr>
        <w:pStyle w:val="Heading6"/>
        <w:ind w:left="880"/>
      </w:pPr>
      <w:r>
        <w:t>十一</w:t>
      </w:r>
    </w:p>
    <w:p>
      <w:pPr>
        <w:ind w:left="880"/>
      </w:pPr>
      <w:r>
        <w:t>資格試験業務に関する秘密の保持に関する事項</w:t>
      </w:r>
    </w:p>
    <w:p>
      <w:pPr>
        <w:pStyle w:val="Heading6"/>
        <w:ind w:left="880"/>
      </w:pPr>
      <w:r>
        <w:t>十二</w:t>
      </w:r>
    </w:p>
    <w:p>
      <w:pPr>
        <w:ind w:left="880"/>
      </w:pPr>
      <w:r>
        <w:t>不正受験者の処分に関する事項</w:t>
      </w:r>
    </w:p>
    <w:p>
      <w:pPr>
        <w:pStyle w:val="Heading6"/>
        <w:ind w:left="880"/>
      </w:pPr>
      <w:r>
        <w:t>十三</w:t>
      </w:r>
    </w:p>
    <w:p>
      <w:pPr>
        <w:ind w:left="880"/>
      </w:pPr>
      <w:r>
        <w:t>資格試験業務に関する帳簿及び書類の管理に関する事項</w:t>
      </w:r>
    </w:p>
    <w:p>
      <w:pPr>
        <w:pStyle w:val="Heading6"/>
        <w:ind w:left="880"/>
      </w:pPr>
      <w:r>
        <w:t>十四</w:t>
      </w:r>
    </w:p>
    <w:p>
      <w:pPr>
        <w:ind w:left="880"/>
      </w:pPr>
      <w:r>
        <w:t>法第三十条の十一第一項に規定する財務諸表等の備付け及び閲覧等の方法に関する事項</w:t>
      </w:r>
    </w:p>
    <w:p>
      <w:pPr>
        <w:pStyle w:val="Heading6"/>
        <w:ind w:left="880"/>
      </w:pPr>
      <w:r>
        <w:t>十五</w:t>
      </w:r>
    </w:p>
    <w:p>
      <w:pPr>
        <w:ind w:left="880"/>
      </w:pPr>
      <w:r>
        <w:t>その他資格試験業務の実施に関し必要な事項</w:t>
      </w:r>
    </w:p>
    <w:p>
      <w:pPr>
        <w:pStyle w:val="Heading4"/>
      </w:pPr>
      <w:r>
        <w:t>第四十八条の十二（業務の休廃止の許可の申請）</w:t>
      </w:r>
    </w:p>
    <w:p>
      <w:r>
        <w:t>登録試験機関は、法第三十条の十の許可を受けようとするときは、資格試験業務休止（廃止）許可申請書（様式第十二号の五）を厚生労働大臣に提出しなければならない。</w:t>
      </w:r>
    </w:p>
    <w:p>
      <w:pPr>
        <w:pStyle w:val="Heading4"/>
      </w:pPr>
      <w:r>
        <w:t>第四十八条の十三（電磁的記録に記録された事項を表示する方法）</w:t>
      </w:r>
    </w:p>
    <w:p>
      <w:r>
        <w:t>法第三十条の十一第二項第三号の厚生労働省令で定める方法は、当該電磁的記録に記録された事項を紙面又は出力装置の映像面に表示する方法とする。</w:t>
      </w:r>
    </w:p>
    <w:p>
      <w:pPr>
        <w:pStyle w:val="Heading5"/>
        <w:ind w:left="440"/>
      </w:pPr>
      <w:r>
        <w:t>２</w:t>
      </w:r>
    </w:p>
    <w:p>
      <w:pPr>
        <w:ind w:left="440"/>
      </w:pPr>
      <w:r>
        <w:t>法第三十条の十一第二項第四号の厚生労働省令で定める方法は、次に掲げるもののうち、登録試験機関が定めるものとする。</w:t>
      </w:r>
    </w:p>
    <w:p>
      <w:pPr>
        <w:pStyle w:val="Heading6"/>
        <w:ind w:left="880"/>
      </w:pPr>
      <w:r>
        <w:t>一</w:t>
      </w:r>
    </w:p>
    <w:p>
      <w:pPr>
        <w:ind w:left="880"/>
      </w:pPr>
      <w:r>
        <w:t>送信者の使用に係る電子計算機（入出力装置を含む。以下同じ。）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シー・ディー・ロムその他これに準ずる方法により一定の事項を確実に記録しておくことができる物（以下「磁気ディスク等」という。）をもつて調製するファイルに情報を記録したものを交付する方法</w:t>
      </w:r>
    </w:p>
    <w:p>
      <w:pPr>
        <w:pStyle w:val="Heading4"/>
      </w:pPr>
      <w:r>
        <w:t>第四十八条の十四（帳簿の備付け等）</w:t>
      </w:r>
    </w:p>
    <w:p>
      <w:r>
        <w:t>法第三十条の十六の厚生労働省令で定める事項は、次のとおりとする。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受験者の受験番号、氏名、生年月日、住所及び合否の別</w:t>
      </w:r>
    </w:p>
    <w:p>
      <w:pPr>
        <w:pStyle w:val="Heading6"/>
        <w:ind w:left="880"/>
      </w:pPr>
      <w:r>
        <w:t>四</w:t>
      </w:r>
    </w:p>
    <w:p>
      <w:pPr>
        <w:ind w:left="880"/>
      </w:pPr>
      <w:r>
        <w:t>前号の受験者の試験の合格年月日</w:t>
      </w:r>
    </w:p>
    <w:p>
      <w:pPr>
        <w:pStyle w:val="Heading5"/>
        <w:ind w:left="440"/>
      </w:pPr>
      <w:r>
        <w:t>２</w:t>
      </w:r>
    </w:p>
    <w:p>
      <w:pPr>
        <w:ind w:left="440"/>
      </w:pPr>
      <w:r>
        <w:t>前項各号に掲げる事項が、電子計算機に備えられたファイル又は磁気ディスク等に記録され、必要に応じ登録試験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登録試験機関は、帳簿（前項の規定による記録が行われた同項のファイル又は磁気ディスク等を含む。）を、資格試験業務の全部を廃止するまで保存しなければならない。</w:t>
      </w:r>
    </w:p>
    <w:p>
      <w:pPr>
        <w:pStyle w:val="Heading5"/>
        <w:ind w:left="440"/>
      </w:pPr>
      <w:r>
        <w:t>４</w:t>
      </w:r>
    </w:p>
    <w:p>
      <w:pPr>
        <w:ind w:left="440"/>
      </w:pPr>
      <w:r>
        <w:t>登録試験機関は、次に掲げる書類を備え、試験を実施した日から三年間保存しなければならない。</w:t>
      </w:r>
    </w:p>
    <w:p>
      <w:pPr>
        <w:pStyle w:val="Heading6"/>
        <w:ind w:left="880"/>
      </w:pPr>
      <w:r>
        <w:t>一</w:t>
      </w:r>
    </w:p>
    <w:p>
      <w:pPr>
        <w:ind w:left="880"/>
      </w:pPr>
      <w:r>
        <w:t>試験の受験申込書及び添付書類</w:t>
      </w:r>
    </w:p>
    <w:p>
      <w:pPr>
        <w:pStyle w:val="Heading6"/>
        <w:ind w:left="880"/>
      </w:pPr>
      <w:r>
        <w:t>二</w:t>
      </w:r>
    </w:p>
    <w:p>
      <w:pPr>
        <w:ind w:left="880"/>
      </w:pPr>
      <w:r>
        <w:t>終了した試験の問題及び答案用紙</w:t>
      </w:r>
    </w:p>
    <w:p>
      <w:pPr>
        <w:pStyle w:val="Heading4"/>
      </w:pPr>
      <w:r>
        <w:t>第四十八条の十五（立入検査を行う職員の証明書）</w:t>
      </w:r>
    </w:p>
    <w:p>
      <w:r>
        <w:t>法第三十条の十七第二項の身分を示す証票の様式は、様式第十二号の六によるものとする。</w:t>
      </w:r>
    </w:p>
    <w:p>
      <w:pPr>
        <w:pStyle w:val="Heading4"/>
      </w:pPr>
      <w:r>
        <w:t>第四十八条の十六（キャリアコンサルタントの登録）</w:t>
      </w:r>
    </w:p>
    <w:p>
      <w:r>
        <w:t>法第三十条の十九第一項の厚生労働省令で定める事項は、次のとおりとする。</w:t>
      </w:r>
    </w:p>
    <w:p>
      <w:pPr>
        <w:pStyle w:val="Heading6"/>
        <w:ind w:left="880"/>
      </w:pPr>
      <w:r>
        <w:t>一</w:t>
      </w:r>
    </w:p>
    <w:p>
      <w:pPr>
        <w:ind w:left="880"/>
      </w:pPr>
      <w:r>
        <w:t>生年月日</w:t>
      </w:r>
    </w:p>
    <w:p>
      <w:pPr>
        <w:pStyle w:val="Heading6"/>
        <w:ind w:left="880"/>
      </w:pPr>
      <w:r>
        <w:t>二</w:t>
      </w:r>
    </w:p>
    <w:p>
      <w:pPr>
        <w:ind w:left="880"/>
      </w:pPr>
      <w:r>
        <w:t>性別</w:t>
      </w:r>
    </w:p>
    <w:p>
      <w:pPr>
        <w:pStyle w:val="Heading6"/>
        <w:ind w:left="880"/>
      </w:pPr>
      <w:r>
        <w:t>三</w:t>
      </w:r>
    </w:p>
    <w:p>
      <w:pPr>
        <w:ind w:left="880"/>
      </w:pPr>
      <w:r>
        <w:t>住所</w:t>
      </w:r>
    </w:p>
    <w:p>
      <w:pPr>
        <w:pStyle w:val="Heading6"/>
        <w:ind w:left="880"/>
      </w:pPr>
      <w:r>
        <w:t>四</w:t>
      </w:r>
    </w:p>
    <w:p>
      <w:pPr>
        <w:ind w:left="880"/>
      </w:pPr>
      <w:r>
        <w:t>事務所の名称</w:t>
      </w:r>
    </w:p>
    <w:p>
      <w:pPr>
        <w:pStyle w:val="Heading5"/>
        <w:ind w:left="440"/>
      </w:pPr>
      <w:r>
        <w:t>２</w:t>
      </w:r>
    </w:p>
    <w:p>
      <w:pPr>
        <w:ind w:left="440"/>
      </w:pPr>
      <w:r>
        <w:t>法第三十条の十九第一項の登録を受けようとする者は、キャリアコンサルタント登録申請書（様式第十二号の七）を厚生労働大臣に提出しなければならない。</w:t>
      </w:r>
    </w:p>
    <w:p>
      <w:pPr>
        <w:pStyle w:val="Heading5"/>
        <w:ind w:left="440"/>
      </w:pPr>
      <w:r>
        <w:t>３</w:t>
      </w:r>
    </w:p>
    <w:p>
      <w:pPr>
        <w:ind w:left="440"/>
      </w:pPr>
      <w:r>
        <w:t>前項のキャリアコンサルタント登録申請書には、次に掲げる書類を添付しなければならない。</w:t>
      </w:r>
    </w:p>
    <w:p>
      <w:pPr>
        <w:pStyle w:val="Heading6"/>
        <w:ind w:left="880"/>
      </w:pPr>
      <w:r>
        <w:t>イ</w:t>
      </w:r>
    </w:p>
    <w:p>
      <w:pPr>
        <w:ind w:left="880"/>
      </w:pPr>
      <w:r>
        <w:t>キャリアコンサルタント試験の合格証の写し（次条第五項の規定の適用を受ける者にあつては、当該合格証の写し及び同条第一項に規定する講習の修了証（同条第三項又は第四項の規定の適用を受ける者にあつては、これに代わるべき書面））</w:t>
      </w:r>
    </w:p>
    <w:p>
      <w:pPr>
        <w:pStyle w:val="Heading6"/>
        <w:ind w:left="880"/>
      </w:pPr>
      <w:r>
        <w:t>ロ</w:t>
      </w:r>
    </w:p>
    <w:p>
      <w:pPr>
        <w:ind w:left="880"/>
      </w:pPr>
      <w:r>
        <w:t>住民票の抄本又はこれに代わる書面</w:t>
      </w:r>
    </w:p>
    <w:p>
      <w:pPr>
        <w:pStyle w:val="Heading5"/>
        <w:ind w:left="440"/>
      </w:pPr>
      <w:r>
        <w:t>４</w:t>
      </w:r>
    </w:p>
    <w:p>
      <w:pPr>
        <w:ind w:left="440"/>
      </w:pPr>
      <w:r>
        <w:t>法第三十条の十九第二項第一号の厚生労働省令で定める者は、精神の機能の障害によりキャリアコンサルタントの業務を適正に行うに当たつて必要な認知、判断及び意思疎通を適切に行うことができない者とする。</w:t>
      </w:r>
    </w:p>
    <w:p>
      <w:pPr>
        <w:pStyle w:val="Heading4"/>
      </w:pPr>
      <w:r>
        <w:t>第四十八条の十七（講習）</w:t>
      </w:r>
    </w:p>
    <w:p>
      <w:r>
        <w:t>法第三十条の十九第三項の更新を受けようとする者は、法第三十条の二十のキャリアコンサルタント登録証（以下「登録証」という。）の有効期間が満了する日の五年前から同日までの間に、次の各号に掲げる講習ごと当該各号に定める時間以上の講習を受けなければならない。</w:t>
      </w:r>
    </w:p>
    <w:p>
      <w:pPr>
        <w:pStyle w:val="Heading6"/>
        <w:ind w:left="880"/>
      </w:pPr>
      <w:r>
        <w:t>一</w:t>
      </w:r>
    </w:p>
    <w:p>
      <w:pPr>
        <w:ind w:left="880"/>
      </w:pPr>
      <w:r>
        <w:t>労働関係法令その他キャリアコンサルティングを適正に実施するために必要な知識の維持を図るための講習として別に厚生労働省令で定めるところにより厚生労働大臣が指定するもの</w:t>
      </w:r>
    </w:p>
    <w:p>
      <w:pPr>
        <w:pStyle w:val="Heading6"/>
        <w:ind w:left="880"/>
      </w:pPr>
      <w:r>
        <w:t>二</w:t>
      </w:r>
    </w:p>
    <w:p>
      <w:pPr>
        <w:ind w:left="880"/>
      </w:pPr>
      <w:r>
        <w:t>キャリアコンサルティングを適正に実施するために必要な技能の維持を図るための講習として別に厚生労働省令で定めるところにより厚生労働大臣が指定するもの</w:t>
      </w:r>
    </w:p>
    <w:p>
      <w:pPr>
        <w:pStyle w:val="Heading5"/>
        <w:ind w:left="440"/>
      </w:pPr>
      <w:r>
        <w:t>２</w:t>
      </w:r>
    </w:p>
    <w:p>
      <w:pPr>
        <w:ind w:left="440"/>
      </w:pPr>
      <w:r>
        <w:t>キャリアコンサルティングに関し、一級の技能検定に合格しているキャリアコンサルタントにより行われるキャリアコンサルティングの実務に関する指導又はキャリアコンサルティングの実務は、前項第二号の規定の適用については、十時間以内に限り講習とみなす。</w:t>
      </w:r>
    </w:p>
    <w:p>
      <w:pPr>
        <w:pStyle w:val="Heading5"/>
        <w:ind w:left="440"/>
      </w:pPr>
      <w:r>
        <w:t>３</w:t>
      </w:r>
    </w:p>
    <w:p>
      <w:pPr>
        <w:ind w:left="440"/>
      </w:pPr>
      <w:r>
        <w:t>キャリアコンサルティングに関し、一級又は二級の技能検定に合格した者に対しては、当該合格の日から五年以内に法第三十条の十九第三項の更新を受けようとする際にその者が受けるべき第一項の講習を免除する。</w:t>
      </w:r>
    </w:p>
    <w:p>
      <w:pPr>
        <w:pStyle w:val="Heading5"/>
        <w:ind w:left="440"/>
      </w:pPr>
      <w:r>
        <w:t>４</w:t>
      </w:r>
    </w:p>
    <w:p>
      <w:pPr>
        <w:ind w:left="440"/>
      </w:pPr>
      <w:r>
        <w:t>キャリアコンサルティングに関し、一級の技能検定に合格した者に対しては、第一項第二号の講習を免除する。</w:t>
      </w:r>
    </w:p>
    <w:p>
      <w:pPr>
        <w:pStyle w:val="Heading5"/>
        <w:ind w:left="440"/>
      </w:pPr>
      <w:r>
        <w:t>５</w:t>
      </w:r>
    </w:p>
    <w:p>
      <w:pPr>
        <w:ind w:left="440"/>
      </w:pPr>
      <w:r>
        <w:t>キャリアコンサルタント試験に合格した日から五年を経過した日以降に法第三十条の十九第一項の登録を受けようとする者については、前各項の規定を準用する。</w:t>
      </w:r>
    </w:p>
    <w:p>
      <w:pPr>
        <w:pStyle w:val="Heading4"/>
      </w:pPr>
      <w:r>
        <w:t>第四十八条の十八（登録の更新）</w:t>
      </w:r>
    </w:p>
    <w:p>
      <w:r>
        <w:t>法第三十条の十九第三項の更新を受けようとする者は、登録の有効期間満了の日の九十日前から三十日前までの間にキャリアコンサルタント登録更新申請書（様式第十二号の八）に前条第一項に規定する講習の修了証（同条第三項又は第四項の規定の適用を受ける者にあつては、これに代わるべき書面）を添えて、厚生労働大臣に提出しなければならない。</w:t>
      </w:r>
    </w:p>
    <w:p>
      <w:pPr>
        <w:pStyle w:val="Heading4"/>
      </w:pPr>
      <w:r>
        <w:t>第四十八条の十九（登録証）</w:t>
      </w:r>
    </w:p>
    <w:p>
      <w:r>
        <w:t>登録証は、様式第十二号の九によるものとする。</w:t>
      </w:r>
    </w:p>
    <w:p>
      <w:pPr>
        <w:pStyle w:val="Heading4"/>
      </w:pPr>
      <w:r>
        <w:t>第四十八条の二十（登録事項の変更の届出）</w:t>
      </w:r>
    </w:p>
    <w:p>
      <w:r>
        <w:t>キャリアコンサルタントは、法第三十条の十九第一項に規定する事項に変更があつたときは、キャリアコンサルタント登録事項変更届出書（様式第十二号の十）を、氏名の変更を届け出る場合にあつては戸籍謄本若しくは戸籍抄本又はこれらに代わる書面及び登録証を添え、これを厚生労働大臣に提出しなければならない。</w:t>
      </w:r>
    </w:p>
    <w:p>
      <w:pPr>
        <w:pStyle w:val="Heading5"/>
        <w:ind w:left="440"/>
      </w:pPr>
      <w:r>
        <w:t>２</w:t>
      </w:r>
    </w:p>
    <w:p>
      <w:pPr>
        <w:ind w:left="440"/>
      </w:pPr>
      <w:r>
        <w:t>厚生労働大臣は、前項の規定による届出があつたときは、法第三十条の十九のキャリアコンサルタント名簿に変更があつた事項及び変更があつた年月日を登録するとともに、登録証を訂正し、当該届出をした者に交付するものとする。</w:t>
      </w:r>
    </w:p>
    <w:p>
      <w:pPr>
        <w:pStyle w:val="Heading4"/>
      </w:pPr>
      <w:r>
        <w:t>第四十八条の二十一（登録証の再交付）</w:t>
      </w:r>
    </w:p>
    <w:p>
      <w:r>
        <w:t>キャリアコンサルタントは、登録証を滅失し、又は損傷したときは、キャリアコンサルタント登録証再交付申請書（様式第十二号の十一）を厚生労働大臣に提出して、登録証の再交付を受けることができる。</w:t>
      </w:r>
    </w:p>
    <w:p>
      <w:pPr>
        <w:pStyle w:val="Heading5"/>
        <w:ind w:left="440"/>
      </w:pPr>
      <w:r>
        <w:t>２</w:t>
      </w:r>
    </w:p>
    <w:p>
      <w:pPr>
        <w:ind w:left="440"/>
      </w:pPr>
      <w:r>
        <w:t>前項の規定により登録証の再交付を申請した者は、失つた登録証を発見したときは、遅滞なく、これを厚生労働大臣に返納しなければならない。</w:t>
      </w:r>
    </w:p>
    <w:p>
      <w:pPr>
        <w:pStyle w:val="Heading4"/>
      </w:pPr>
      <w:r>
        <w:t>第四十八条の二十二（登録の取消し等）</w:t>
      </w:r>
    </w:p>
    <w:p>
      <w:r>
        <w:t>厚生労働大臣は、法第三十条の二十二の規定によりキャリアコンサルタントの登録を取り消し、又はキャリアコンサルタント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法第三十条の二十二の規定によりキャリアコンサルタントの登録を取り消された者は、遅滞なく、登録証を厚生労働大臣に返納しなければならない。</w:t>
      </w:r>
    </w:p>
    <w:p>
      <w:pPr>
        <w:pStyle w:val="Heading4"/>
      </w:pPr>
      <w:r>
        <w:t>第四十八条の二十三（業務廃止等の報告）</w:t>
      </w:r>
    </w:p>
    <w:p>
      <w:r>
        <w:t>キャリアコンサルタントがその業務を廃止し、死亡し、又は法第三十条の十九第二項各号のいずれかに該当するに至つたときは、当該キャリアコンサルタント、その相続人又はその法定代理人は、遅滞なく、その旨を、書面により、厚生労働大臣に報告しなければならない。</w:t>
      </w:r>
    </w:p>
    <w:p>
      <w:pPr>
        <w:pStyle w:val="Heading4"/>
      </w:pPr>
      <w:r>
        <w:t>第四十八条の二十四（指定の申請）</w:t>
      </w:r>
    </w:p>
    <w:p>
      <w:r>
        <w:t>法第三十条の二十四第二項の規定により指定の申請を行う者は、指定登録機関指定申請書（様式第十二号の十二）に次に掲げる書類を添えて、厚生労働大臣に提出しなければならない。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申請の日の属する事業年度の直前の事業年度における財産目録及び貸借対照表（申請の日の属する事業年度に設立された法人にあつては、その設立時における財産目録）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申請の日の属する事業年度における事業計画書及び収支予算書</w:t>
      </w:r>
    </w:p>
    <w:p>
      <w:pPr>
        <w:pStyle w:val="Heading6"/>
        <w:ind w:left="880"/>
      </w:pPr>
      <w:r>
        <w:t>四</w:t>
      </w:r>
    </w:p>
    <w:p>
      <w:pPr>
        <w:ind w:left="880"/>
      </w:pPr>
      <w:r>
        <w:t>会計の監査の結果を記載した書類</w:t>
      </w:r>
    </w:p>
    <w:p>
      <w:pPr>
        <w:pStyle w:val="Heading6"/>
        <w:ind w:left="880"/>
      </w:pPr>
      <w:r>
        <w:t>五</w:t>
      </w:r>
    </w:p>
    <w:p>
      <w:pPr>
        <w:ind w:left="880"/>
      </w:pPr>
      <w:r>
        <w:t>申請に関する意思の決定を証する書類</w:t>
      </w:r>
    </w:p>
    <w:p>
      <w:pPr>
        <w:pStyle w:val="Heading6"/>
        <w:ind w:left="880"/>
      </w:pPr>
      <w:r>
        <w:t>六</w:t>
      </w:r>
    </w:p>
    <w:p>
      <w:pPr>
        <w:ind w:left="880"/>
      </w:pPr>
      <w:r>
        <w:t>役員の氏名及び略歴を記載した書類</w:t>
      </w:r>
    </w:p>
    <w:p>
      <w:pPr>
        <w:pStyle w:val="Heading6"/>
        <w:ind w:left="880"/>
      </w:pPr>
      <w:r>
        <w:t>七</w:t>
      </w:r>
    </w:p>
    <w:p>
      <w:pPr>
        <w:ind w:left="880"/>
      </w:pPr>
      <w:r>
        <w:t>登録事務以外の業務を行おうとするときは、その業務の種類及び概要を記載した書類</w:t>
      </w:r>
    </w:p>
    <w:p>
      <w:pPr>
        <w:pStyle w:val="Heading6"/>
        <w:ind w:left="880"/>
      </w:pPr>
      <w:r>
        <w:t>八</w:t>
      </w:r>
    </w:p>
    <w:p>
      <w:pPr>
        <w:ind w:left="880"/>
      </w:pPr>
      <w:r>
        <w:t>登録事務の実施に関する計画を記載した書類</w:t>
      </w:r>
    </w:p>
    <w:p>
      <w:pPr>
        <w:pStyle w:val="Heading6"/>
        <w:ind w:left="880"/>
      </w:pPr>
      <w:r>
        <w:t>九</w:t>
      </w:r>
    </w:p>
    <w:p>
      <w:pPr>
        <w:ind w:left="880"/>
      </w:pPr>
      <w:r>
        <w:t>指定を受けようとする者が法第三十条の二十六の規定により準用する法第三十条の六各号のいずれにも該当しない法人であることを誓約する書面</w:t>
      </w:r>
    </w:p>
    <w:p>
      <w:pPr>
        <w:pStyle w:val="Heading4"/>
      </w:pPr>
      <w:r>
        <w:t>第四十八条の二十五（役員の選任又は解任の届出）</w:t>
      </w:r>
    </w:p>
    <w:p>
      <w:r>
        <w:t>指定登録機関は、法第三十条の二十六の規定により準用する法第三十条の八第二項の規定による届出をしようとするときは、次に掲げる事項を記載した届出書を厚生労働大臣に提出しなければならない。</w:t>
      </w:r>
    </w:p>
    <w:p>
      <w:pPr>
        <w:pStyle w:val="Heading6"/>
        <w:ind w:left="880"/>
      </w:pPr>
      <w:r>
        <w:t>一</w:t>
      </w:r>
    </w:p>
    <w:p>
      <w:pPr>
        <w:ind w:left="880"/>
      </w:pPr>
      <w:r>
        <w:t>選任又は解任された役員の氏名</w:t>
      </w:r>
    </w:p>
    <w:p>
      <w:pPr>
        <w:pStyle w:val="Heading6"/>
        <w:ind w:left="880"/>
      </w:pPr>
      <w:r>
        <w:t>二</w:t>
      </w:r>
    </w:p>
    <w:p>
      <w:pPr>
        <w:ind w:left="880"/>
      </w:pPr>
      <w:r>
        <w:t>選任又は解任の年月日</w:t>
      </w:r>
    </w:p>
    <w:p>
      <w:pPr>
        <w:pStyle w:val="Heading6"/>
        <w:ind w:left="880"/>
      </w:pPr>
      <w:r>
        <w:t>三</w:t>
      </w:r>
    </w:p>
    <w:p>
      <w:pPr>
        <w:ind w:left="880"/>
      </w:pPr>
      <w:r>
        <w:t>選任又は解任の理由</w:t>
      </w:r>
    </w:p>
    <w:p>
      <w:pPr>
        <w:pStyle w:val="Heading6"/>
        <w:ind w:left="880"/>
      </w:pPr>
      <w:r>
        <w:t>四</w:t>
      </w:r>
    </w:p>
    <w:p>
      <w:pPr>
        <w:ind w:left="880"/>
      </w:pPr>
      <w:r>
        <w:t>選任の場合にあつては、選任された者の略歴</w:t>
      </w:r>
    </w:p>
    <w:p>
      <w:pPr>
        <w:pStyle w:val="Heading6"/>
        <w:ind w:left="880"/>
      </w:pPr>
      <w:r>
        <w:t>五</w:t>
      </w:r>
    </w:p>
    <w:p>
      <w:pPr>
        <w:ind w:left="880"/>
      </w:pPr>
      <w:r>
        <w:t>選任の場合にあつては、選任された者が法第三十条の二十六の規定により準用する法第三十条の六第一号に該当しない者であることを誓約する書面</w:t>
      </w:r>
    </w:p>
    <w:p>
      <w:pPr>
        <w:pStyle w:val="Heading4"/>
      </w:pPr>
      <w:r>
        <w:t>第四十八条の二十六（登録事務規程の認可の申請）</w:t>
      </w:r>
    </w:p>
    <w:p>
      <w:r>
        <w:t>指定登録機関は、法第三十条の二十六の規定により準用する法第三十条の九第一項前段の認可を受けようとするときは、登録事務規程認可申請書（様式第十二号の十三）に、登録事務規程を添えて、厚生労働大臣に提出しなければならない。</w:t>
      </w:r>
    </w:p>
    <w:p>
      <w:pPr>
        <w:pStyle w:val="Heading5"/>
        <w:ind w:left="440"/>
      </w:pPr>
      <w:r>
        <w:t>２</w:t>
      </w:r>
    </w:p>
    <w:p>
      <w:pPr>
        <w:ind w:left="440"/>
      </w:pPr>
      <w:r>
        <w:t>指定登録機関は、法第三十条の二十六の規定により準用する法第三十条の九第一項後段の認可を受けようとするときは、登録事務規程変更認可申請書（様式第十二号の十四）に、登録事務規程（変更に係る部分に限る。）を添えて、厚生労働大臣に提出しなければならない。</w:t>
      </w:r>
    </w:p>
    <w:p>
      <w:pPr>
        <w:pStyle w:val="Heading4"/>
      </w:pPr>
      <w:r>
        <w:t>第四十八条の二十七（登録事務規程の記載事項）</w:t>
      </w:r>
    </w:p>
    <w:p>
      <w:r>
        <w:t>法第三十条の二十六の規定により準用する法第三十条の九第二項の厚生労働省令で定める事項は、次に掲げる事項とする。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法第三十条の十九第三項の更新を受けるための手数料の額</w:t>
      </w:r>
    </w:p>
    <w:p>
      <w:pPr>
        <w:pStyle w:val="Heading6"/>
        <w:ind w:left="880"/>
      </w:pPr>
      <w:r>
        <w:t>六</w:t>
      </w:r>
    </w:p>
    <w:p>
      <w:pPr>
        <w:ind w:left="880"/>
      </w:pPr>
      <w:r>
        <w:t>登録証の交付、再交付又は訂正に関する事項</w:t>
      </w:r>
    </w:p>
    <w:p>
      <w:pPr>
        <w:pStyle w:val="Heading6"/>
        <w:ind w:left="880"/>
      </w:pPr>
      <w:r>
        <w:t>七</w:t>
      </w:r>
    </w:p>
    <w:p>
      <w:pPr>
        <w:ind w:left="880"/>
      </w:pPr>
      <w:r>
        <w:t>登録事務に関して知り得た秘密の保持に関する事項</w:t>
      </w:r>
    </w:p>
    <w:p>
      <w:pPr>
        <w:pStyle w:val="Heading6"/>
        <w:ind w:left="880"/>
      </w:pPr>
      <w:r>
        <w:t>八</w:t>
      </w:r>
    </w:p>
    <w:p>
      <w:pPr>
        <w:ind w:left="880"/>
      </w:pPr>
      <w:r>
        <w:t>登録事務に関する帳簿及び書類並びに法第三十条の十九第一項のキャリアコンサルタント名簿の保存に関する事項</w:t>
      </w:r>
    </w:p>
    <w:p>
      <w:pPr>
        <w:pStyle w:val="Heading6"/>
        <w:ind w:left="880"/>
      </w:pPr>
      <w:r>
        <w:t>九</w:t>
      </w:r>
    </w:p>
    <w:p>
      <w:pPr>
        <w:ind w:left="880"/>
      </w:pPr>
      <w:r>
        <w:t>その他登録事務の実施に関し必要な事項</w:t>
      </w:r>
    </w:p>
    <w:p>
      <w:pPr>
        <w:pStyle w:val="Heading4"/>
      </w:pPr>
      <w:r>
        <w:t>第四十八条の二十八（業務の休廃止の許可の申請）</w:t>
      </w:r>
    </w:p>
    <w:p>
      <w:r>
        <w:t>指定登録機関は、法第三十条の二十六の規定により準用する法第三十条の十の許可を受けようとするときは、登録事務休止（廃止）許可申請書（様式第十二号の十五）を厚生労働大臣に提出しなければならない。</w:t>
      </w:r>
    </w:p>
    <w:p>
      <w:pPr>
        <w:pStyle w:val="Heading4"/>
      </w:pPr>
      <w:r>
        <w:t>第四十八条の二十九（帳簿の備付け等）</w:t>
      </w:r>
    </w:p>
    <w:p>
      <w:r>
        <w:t>法第三十条の二十六の規定により準用する法第三十条の十六の厚生労働省令で定める事項は、次のとおりとする。</w:t>
      </w:r>
    </w:p>
    <w:p>
      <w:pPr>
        <w:pStyle w:val="Heading6"/>
        <w:ind w:left="880"/>
      </w:pPr>
      <w:r>
        <w:t>一</w:t>
      </w:r>
    </w:p>
    <w:p>
      <w:pPr>
        <w:ind w:left="880"/>
      </w:pPr>
      <w:r>
        <w:t>登録申請受付年月日</w:t>
      </w:r>
    </w:p>
    <w:p>
      <w:pPr>
        <w:pStyle w:val="Heading6"/>
        <w:ind w:left="880"/>
      </w:pPr>
      <w:r>
        <w:t>二</w:t>
      </w:r>
    </w:p>
    <w:p>
      <w:pPr>
        <w:ind w:left="880"/>
      </w:pPr>
      <w:r>
        <w:t>登録申請を受け付けた事務所の所在地</w:t>
      </w:r>
    </w:p>
    <w:p>
      <w:pPr>
        <w:pStyle w:val="Heading6"/>
        <w:ind w:left="880"/>
      </w:pPr>
      <w:r>
        <w:t>三</w:t>
      </w:r>
    </w:p>
    <w:p>
      <w:pPr>
        <w:ind w:left="880"/>
      </w:pPr>
      <w:r>
        <w:t>登録申請をした者の氏名、生年月日、性別、住所、事務所の所在地、事務所の名称及び登録の可否</w:t>
      </w:r>
    </w:p>
    <w:p>
      <w:pPr>
        <w:pStyle w:val="Heading6"/>
        <w:ind w:left="880"/>
      </w:pPr>
      <w:r>
        <w:t>四</w:t>
      </w:r>
    </w:p>
    <w:p>
      <w:pPr>
        <w:ind w:left="880"/>
      </w:pPr>
      <w:r>
        <w:t>登録年月日</w:t>
      </w:r>
    </w:p>
    <w:p>
      <w:pPr>
        <w:pStyle w:val="Heading5"/>
        <w:ind w:left="440"/>
      </w:pPr>
      <w:r>
        <w:t>２</w:t>
      </w:r>
    </w:p>
    <w:p>
      <w:pPr>
        <w:ind w:left="440"/>
      </w:pPr>
      <w:r>
        <w:t>前項各号に掲げる事項が、電子計算機に備えられたファイル又は磁気ディスク等に記録され、必要に応じ指定登録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指定登録機関は、帳簿（前項の規定による記録が行われた同項のファイル又は磁気ディスク等を含む。）を、登録事務の全部を廃止するまで保存しなければならない。</w:t>
      </w:r>
    </w:p>
    <w:p>
      <w:pPr>
        <w:pStyle w:val="Heading4"/>
      </w:pPr>
      <w:r>
        <w:t>第四十八条の三十（立入検査を行う職員の証明書）</w:t>
      </w:r>
    </w:p>
    <w:p>
      <w:r>
        <w:t>法第三十条の二十六の規定により準用する法第三十条の十七第二項の身分を示す証票の様式は、様式第十二号の十六によるものとする。</w:t>
      </w:r>
    </w:p>
    <w:p>
      <w:pPr>
        <w:pStyle w:val="Heading4"/>
      </w:pPr>
      <w:r>
        <w:t>第四十八条の三十一（指定登録機関が登録事務を行う場合における規定の適用）</w:t>
      </w:r>
    </w:p>
    <w:p>
      <w:r>
        <w:t>法第三十条の二十四第一項に規定する指定登録機関（以下「指定登録機関」という。）が同項に規定する登録事務（以下「登録事務」という。）を行う場合における第四十八条の十六第二項、第四十八条の十八、第四十八条の二十及び第四十八条の二十一の規定の適用については、これらの規定中「厚生労働大臣」とあるのは、「法第三十条の二十四第一項に規定する指定登録機関」とする。</w:t>
      </w:r>
    </w:p>
    <w:p>
      <w:pPr>
        <w:pStyle w:val="Heading5"/>
        <w:ind w:left="440"/>
      </w:pPr>
      <w:r>
        <w:t>２</w:t>
      </w:r>
    </w:p>
    <w:p>
      <w:pPr>
        <w:ind w:left="440"/>
      </w:pPr>
      <w:r>
        <w:t>指定登録機関が登録事務を行う場合における第四十八条の二十三の規定の適用については、同条中「厚生労働大臣」とあるのは、「業務を廃止し、又は死亡したときにあつては指定登録機関に、同条第二項各号のいずれかに該当するに至つたときにあつては厚生労働大臣」とする。</w:t>
      </w:r>
    </w:p>
    <w:p>
      <w:pPr>
        <w:pStyle w:val="Heading2"/>
      </w:pPr>
      <w:r>
        <w:t>第二章　職業訓練法人</w:t>
      </w:r>
    </w:p>
    <w:p>
      <w:pPr>
        <w:pStyle w:val="Heading4"/>
      </w:pPr>
      <w:r>
        <w:t>第四十九条（設立の認可の申請）</w:t>
      </w:r>
    </w:p>
    <w:p>
      <w:r>
        <w:t>法第三十五条第一項の認可の申請は、定款又は寄附行為及び役員となるべき者の就任の承諾を証する書面並びに次の事項を記載した書面を添えた申請書を管轄都道府県知事に提出して行なわなければならない。</w:t>
      </w:r>
    </w:p>
    <w:p>
      <w:pPr>
        <w:pStyle w:val="Heading6"/>
        <w:ind w:left="880"/>
      </w:pPr>
      <w:r>
        <w:t>一</w:t>
      </w:r>
    </w:p>
    <w:p>
      <w:pPr>
        <w:ind w:left="880"/>
      </w:pPr>
      <w:r>
        <w:t>設立者の氏名、住所及び履歴（法人その他の団体にあつては、その名称、代表者の氏名及び主たる事務所の所在地）</w:t>
      </w:r>
    </w:p>
    <w:p>
      <w:pPr>
        <w:pStyle w:val="Heading6"/>
        <w:ind w:left="880"/>
      </w:pPr>
      <w:r>
        <w:t>二</w:t>
      </w:r>
    </w:p>
    <w:p>
      <w:pPr>
        <w:ind w:left="880"/>
      </w:pPr>
      <w:r>
        <w:t>設立代表者を定めたときは、その氏名及びその権限の証明</w:t>
      </w:r>
    </w:p>
    <w:p>
      <w:pPr>
        <w:pStyle w:val="Heading6"/>
        <w:ind w:left="880"/>
      </w:pPr>
      <w:r>
        <w:t>三</w:t>
      </w:r>
    </w:p>
    <w:p>
      <w:pPr>
        <w:ind w:left="880"/>
      </w:pPr>
      <w:r>
        <w:t>法第二十四条第一項の認定を受けようとする職業訓練及び訓練課程の種類、訓練科の名称並びにその訓練生の数</w:t>
      </w:r>
    </w:p>
    <w:p>
      <w:pPr>
        <w:pStyle w:val="Heading6"/>
        <w:ind w:left="880"/>
      </w:pPr>
      <w:r>
        <w:t>四</w:t>
      </w:r>
    </w:p>
    <w:p>
      <w:pPr>
        <w:ind w:left="880"/>
      </w:pPr>
      <w:r>
        <w:t>認定職業訓練のための施設を設置する場合には、施設及び設備の概要並びにその施設の長となるべき者の氏名及び履歴</w:t>
      </w:r>
    </w:p>
    <w:p>
      <w:pPr>
        <w:pStyle w:val="Heading6"/>
        <w:ind w:left="880"/>
      </w:pPr>
      <w:r>
        <w:t>五</w:t>
      </w:r>
    </w:p>
    <w:p>
      <w:pPr>
        <w:ind w:left="880"/>
      </w:pPr>
      <w:r>
        <w:t>設立当時において帰属すべき財産の目録及び当該財産の帰属を明らかにする証明</w:t>
      </w:r>
    </w:p>
    <w:p>
      <w:pPr>
        <w:pStyle w:val="Heading6"/>
        <w:ind w:left="880"/>
      </w:pPr>
      <w:r>
        <w:t>六</w:t>
      </w:r>
    </w:p>
    <w:p>
      <w:pPr>
        <w:ind w:left="880"/>
      </w:pPr>
      <w:r>
        <w:t>設立後二年間の業務計画及びこれに伴う予算</w:t>
      </w:r>
    </w:p>
    <w:p>
      <w:pPr>
        <w:pStyle w:val="Heading6"/>
        <w:ind w:left="880"/>
      </w:pPr>
      <w:r>
        <w:t>七</w:t>
      </w:r>
    </w:p>
    <w:p>
      <w:pPr>
        <w:ind w:left="880"/>
      </w:pPr>
      <w:r>
        <w:t>役員となるべき者の履歴</w:t>
      </w:r>
    </w:p>
    <w:p>
      <w:pPr>
        <w:pStyle w:val="Heading4"/>
      </w:pPr>
      <w:r>
        <w:t>第五十条（成立の届出）</w:t>
      </w:r>
    </w:p>
    <w:p>
      <w:r>
        <w:t>法第三十七条第二項の届出は、登記事項証明書を添えた届出書を提出して行なわなければならない。</w:t>
      </w:r>
    </w:p>
    <w:p>
      <w:pPr>
        <w:pStyle w:val="Heading4"/>
      </w:pPr>
      <w:r>
        <w:t>第五十条の二（定款又は寄附行為の変更）</w:t>
      </w:r>
    </w:p>
    <w:p>
      <w:r>
        <w:t>法第三十九条第一項の厚生労働省令で定める事項は、法第三十五条第二項第四号及び第十一号に掲げる事項とする。</w:t>
      </w:r>
    </w:p>
    <w:p>
      <w:pPr>
        <w:pStyle w:val="Heading4"/>
      </w:pPr>
      <w:r>
        <w:t>第五十一条</w:t>
      </w:r>
    </w:p>
    <w:p>
      <w:r>
        <w:t>法第三十九条第一項の認可の申請は、次の事項を記載した書面を添えた申請書を管轄都道府県知事に提出して行なわなければならない。</w:t>
      </w:r>
    </w:p>
    <w:p>
      <w:pPr>
        <w:pStyle w:val="Heading6"/>
        <w:ind w:left="880"/>
      </w:pPr>
      <w:r>
        <w:t>一</w:t>
      </w:r>
    </w:p>
    <w:p>
      <w:pPr>
        <w:ind w:left="880"/>
      </w:pPr>
      <w:r>
        <w:t>変更の内容及び理由</w:t>
      </w:r>
    </w:p>
    <w:p>
      <w:pPr>
        <w:pStyle w:val="Heading6"/>
        <w:ind w:left="880"/>
      </w:pPr>
      <w:r>
        <w:t>二</w:t>
      </w:r>
    </w:p>
    <w:p>
      <w:pPr>
        <w:ind w:left="880"/>
      </w:pPr>
      <w:r>
        <w:t>定款又は寄附行為に定められた変更に関する手続を経たことの証明</w:t>
      </w:r>
    </w:p>
    <w:p>
      <w:pPr>
        <w:pStyle w:val="Heading5"/>
        <w:ind w:left="440"/>
      </w:pPr>
      <w:r>
        <w:t>２</w:t>
      </w:r>
    </w:p>
    <w:p>
      <w:pPr>
        <w:ind w:left="440"/>
      </w:pPr>
      <w:r>
        <w:t>前項に規定するもののほか、定款又は寄附行為の変更を行なつて、あらたに認定職業訓練のための施設を設置しようとする場合には第一号及び第二号に掲げる事項を記載した書面を、法第三十三条各号のいずれかに掲げる業務を行なおうとする場合には第二号に掲げる事項を記載した書面を前項の申請書に添えて管轄都道府県知事に提出しなければならない。</w:t>
      </w:r>
    </w:p>
    <w:p>
      <w:pPr>
        <w:pStyle w:val="Heading6"/>
        <w:ind w:left="880"/>
      </w:pPr>
      <w:r>
        <w:t>一</w:t>
      </w:r>
    </w:p>
    <w:p>
      <w:pPr>
        <w:ind w:left="880"/>
      </w:pPr>
      <w:r>
        <w:t>第四十九条第三号及び第四号に掲げる事項</w:t>
      </w:r>
    </w:p>
    <w:p>
      <w:pPr>
        <w:pStyle w:val="Heading6"/>
        <w:ind w:left="880"/>
      </w:pPr>
      <w:r>
        <w:t>二</w:t>
      </w:r>
    </w:p>
    <w:p>
      <w:pPr>
        <w:ind w:left="880"/>
      </w:pPr>
      <w:r>
        <w:t>定款又は寄附行為の変更後二年間の業務計画及びこれに伴う予算</w:t>
      </w:r>
    </w:p>
    <w:p>
      <w:pPr>
        <w:pStyle w:val="Heading5"/>
        <w:ind w:left="440"/>
      </w:pPr>
      <w:r>
        <w:t>３</w:t>
      </w:r>
    </w:p>
    <w:p>
      <w:pPr>
        <w:ind w:left="440"/>
      </w:pPr>
      <w:r>
        <w:t>法第三十九条第三項の規定による届出は、第一項第一号に掲げる事項を記載した書面及び同項第二号に掲げる事項に関する書面を添えた届出書を管轄都道府県知事に提出して行わなければならない。</w:t>
      </w:r>
    </w:p>
    <w:p>
      <w:pPr>
        <w:pStyle w:val="Heading4"/>
      </w:pPr>
      <w:r>
        <w:t>第五十二条（解散の認可の申請）</w:t>
      </w:r>
    </w:p>
    <w:p>
      <w:r>
        <w:t>法第四十条第二項の認可の申請は、次の事項を記載した書面を添えた申請書を管轄都道府県知事に提出して行なわなければならない。</w:t>
      </w:r>
    </w:p>
    <w:p>
      <w:pPr>
        <w:pStyle w:val="Heading6"/>
        <w:ind w:left="880"/>
      </w:pPr>
      <w:r>
        <w:t>一</w:t>
      </w:r>
    </w:p>
    <w:p>
      <w:pPr>
        <w:ind w:left="880"/>
      </w:pPr>
      <w:r>
        <w:t>解散の理由の詳細</w:t>
      </w:r>
    </w:p>
    <w:p>
      <w:pPr>
        <w:pStyle w:val="Heading6"/>
        <w:ind w:left="880"/>
      </w:pPr>
      <w:r>
        <w:t>二</w:t>
      </w:r>
    </w:p>
    <w:p>
      <w:pPr>
        <w:ind w:left="880"/>
      </w:pPr>
      <w:r>
        <w:t>財産目録</w:t>
      </w:r>
    </w:p>
    <w:p>
      <w:pPr>
        <w:pStyle w:val="Heading6"/>
        <w:ind w:left="880"/>
      </w:pPr>
      <w:r>
        <w:t>三</w:t>
      </w:r>
    </w:p>
    <w:p>
      <w:pPr>
        <w:ind w:left="880"/>
      </w:pPr>
      <w:r>
        <w:t>残余財産の帰属に関する事項</w:t>
      </w:r>
    </w:p>
    <w:p>
      <w:pPr>
        <w:pStyle w:val="Heading4"/>
      </w:pPr>
      <w:r>
        <w:t>第五十三条（解散の届出）</w:t>
      </w:r>
    </w:p>
    <w:p>
      <w:r>
        <w:t>法第四十条第四項の届出は、前条各号の事項を記載した書面及び定款又は寄附行為に定められた解散に関する手続を経たことを証明する書面を添えた届出書を提出して行なわなければならない。</w:t>
      </w:r>
    </w:p>
    <w:p>
      <w:pPr>
        <w:pStyle w:val="Heading4"/>
      </w:pPr>
      <w:r>
        <w:t>第五十四条（残余財産の帰属の認可の申請）</w:t>
      </w:r>
    </w:p>
    <w:p>
      <w:r>
        <w:t>法第四十二条第二項又は第三項の認可の申請は、次の事項を記載した書面を添えた申請書を管轄都道府県知事に提出して行なわなければならない。</w:t>
      </w:r>
    </w:p>
    <w:p>
      <w:pPr>
        <w:pStyle w:val="Heading6"/>
        <w:ind w:left="880"/>
      </w:pPr>
      <w:r>
        <w:t>一</w:t>
      </w:r>
    </w:p>
    <w:p>
      <w:pPr>
        <w:ind w:left="880"/>
      </w:pPr>
      <w:r>
        <w:t>残余財産及びその帰属すべき者</w:t>
      </w:r>
    </w:p>
    <w:p>
      <w:pPr>
        <w:pStyle w:val="Heading6"/>
        <w:ind w:left="880"/>
      </w:pPr>
      <w:r>
        <w:t>二</w:t>
      </w:r>
    </w:p>
    <w:p>
      <w:pPr>
        <w:ind w:left="880"/>
      </w:pPr>
      <w:r>
        <w:t>社団である職業訓練法人にあつては、残余財産の帰属について総社員の同意を得たことの証明</w:t>
      </w:r>
    </w:p>
    <w:p>
      <w:pPr>
        <w:pStyle w:val="Heading4"/>
      </w:pPr>
      <w:r>
        <w:t>第五十五条（申請書等の提出部数）</w:t>
      </w:r>
    </w:p>
    <w:p>
      <w:r>
        <w:t>この章に定める申請書の提出部数は二通とし、届出書の提出部数は一通とする。</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2"/>
      </w:pPr>
      <w:r>
        <w:t>第三章　職業能力検定</w:t>
      </w:r>
    </w:p>
    <w:p>
      <w:pPr>
        <w:pStyle w:val="Heading4"/>
      </w:pPr>
      <w:r>
        <w:t>第六十条（技能検定の職種）</w:t>
      </w:r>
    </w:p>
    <w:p>
      <w:r>
        <w:t>法第四十四条第一項の厚生労働省令で定める職種は、別表第十一の三の三に掲げるとおりとする。</w:t>
      </w:r>
    </w:p>
    <w:p>
      <w:pPr>
        <w:pStyle w:val="Heading5"/>
        <w:ind w:left="440"/>
      </w:pPr>
      <w:r>
        <w:t>２</w:t>
      </w:r>
    </w:p>
    <w:p>
      <w:pPr>
        <w:ind w:left="440"/>
      </w:pPr>
      <w:r>
        <w:t>職業能力開発促進法施行令（昭和四十四年政令第二百五十八号）第二条の厚生労働省令で定める職種は、別表第十一の三の四に掲げるとおりとする。</w:t>
      </w:r>
    </w:p>
    <w:p>
      <w:pPr>
        <w:pStyle w:val="Heading4"/>
      </w:pPr>
      <w:r>
        <w:t>第六十一条（等級の区分）</w:t>
      </w:r>
    </w:p>
    <w:p>
      <w:r>
        <w:t>法第四十四条第一項の厚生労働省令で定める等級は、特級、一級、二級、三級又は基礎級とする。</w:t>
      </w:r>
    </w:p>
    <w:p>
      <w:pPr>
        <w:pStyle w:val="Heading5"/>
        <w:ind w:left="440"/>
      </w:pPr>
      <w:r>
        <w:t>２</w:t>
      </w:r>
    </w:p>
    <w:p>
      <w:pPr>
        <w:ind w:left="440"/>
      </w:pPr>
      <w:r>
        <w:t>技能検定は、別表第十一の四の上欄に掲げる検定職種（技能検定に係る職種をいう。以下同じ。）に応じ同表の下欄に掲げる等級に区分して行う。</w:t>
      </w:r>
    </w:p>
    <w:p>
      <w:pPr>
        <w:pStyle w:val="Heading5"/>
        <w:ind w:left="440"/>
      </w:pPr>
      <w:r>
        <w:t>３</w:t>
      </w:r>
    </w:p>
    <w:p>
      <w:pPr>
        <w:ind w:left="440"/>
      </w:pPr>
      <w:r>
        <w:t>法第四十四条第一項ただし書の厚生労働省令で定める職種は、次に掲げる検定職種とする。</w:t>
      </w:r>
    </w:p>
    <w:p>
      <w:pPr>
        <w:pStyle w:val="Heading6"/>
        <w:ind w:left="880"/>
      </w:pPr>
      <w:r>
        <w:t>一</w:t>
      </w:r>
    </w:p>
    <w:p>
      <w:pPr>
        <w:ind w:left="880"/>
      </w:pPr>
      <w:r>
        <w:t>溶射</w:t>
      </w:r>
    </w:p>
    <w:p>
      <w:pPr>
        <w:pStyle w:val="Heading6"/>
        <w:ind w:left="880"/>
      </w:pPr>
      <w:r>
        <w:t>二</w:t>
      </w:r>
    </w:p>
    <w:p>
      <w:pPr>
        <w:ind w:left="880"/>
      </w:pPr>
      <w:r>
        <w:t>電子回路接続</w:t>
      </w:r>
    </w:p>
    <w:p>
      <w:pPr>
        <w:pStyle w:val="Heading6"/>
        <w:ind w:left="880"/>
      </w:pPr>
      <w:r>
        <w:t>三</w:t>
      </w:r>
    </w:p>
    <w:p>
      <w:pPr>
        <w:ind w:left="880"/>
      </w:pPr>
      <w:r>
        <w:t>製麺</w:t>
      </w:r>
    </w:p>
    <w:p>
      <w:pPr>
        <w:pStyle w:val="Heading6"/>
        <w:ind w:left="880"/>
      </w:pPr>
      <w:r>
        <w:t>四</w:t>
      </w:r>
    </w:p>
    <w:p>
      <w:pPr>
        <w:ind w:left="880"/>
      </w:pPr>
      <w:r>
        <w:t>枠組壁建築</w:t>
      </w:r>
    </w:p>
    <w:p>
      <w:pPr>
        <w:pStyle w:val="Heading6"/>
        <w:ind w:left="880"/>
      </w:pPr>
      <w:r>
        <w:t>五</w:t>
      </w:r>
    </w:p>
    <w:p>
      <w:pPr>
        <w:ind w:left="880"/>
      </w:pPr>
      <w:r>
        <w:t>エーエルシーパネル施工</w:t>
      </w:r>
    </w:p>
    <w:p>
      <w:pPr>
        <w:pStyle w:val="Heading6"/>
        <w:ind w:left="880"/>
      </w:pPr>
      <w:r>
        <w:t>六</w:t>
      </w:r>
    </w:p>
    <w:p>
      <w:pPr>
        <w:ind w:left="880"/>
      </w:pPr>
      <w:r>
        <w:t>バルコニー施工</w:t>
      </w:r>
    </w:p>
    <w:p>
      <w:pPr>
        <w:pStyle w:val="Heading6"/>
        <w:ind w:left="880"/>
      </w:pPr>
      <w:r>
        <w:t>七</w:t>
      </w:r>
    </w:p>
    <w:p>
      <w:pPr>
        <w:ind w:left="880"/>
      </w:pPr>
      <w:r>
        <w:t>路面標示施工</w:t>
      </w:r>
    </w:p>
    <w:p>
      <w:pPr>
        <w:pStyle w:val="Heading6"/>
        <w:ind w:left="880"/>
      </w:pPr>
      <w:r>
        <w:t>八</w:t>
      </w:r>
    </w:p>
    <w:p>
      <w:pPr>
        <w:ind w:left="880"/>
      </w:pPr>
      <w:r>
        <w:t>塗料調色</w:t>
      </w:r>
    </w:p>
    <w:p>
      <w:pPr>
        <w:pStyle w:val="Heading6"/>
        <w:ind w:left="880"/>
      </w:pPr>
      <w:r>
        <w:t>九</w:t>
      </w:r>
    </w:p>
    <w:p>
      <w:pPr>
        <w:ind w:left="880"/>
      </w:pPr>
      <w:r>
        <w:t>調理</w:t>
      </w:r>
    </w:p>
    <w:p>
      <w:pPr>
        <w:pStyle w:val="Heading6"/>
        <w:ind w:left="880"/>
      </w:pPr>
      <w:r>
        <w:t>十</w:t>
      </w:r>
    </w:p>
    <w:p>
      <w:pPr>
        <w:ind w:left="880"/>
      </w:pPr>
      <w:r>
        <w:t>ハウスクリーニング</w:t>
      </w:r>
    </w:p>
    <w:p>
      <w:pPr>
        <w:pStyle w:val="Heading6"/>
        <w:ind w:left="880"/>
      </w:pPr>
      <w:r>
        <w:t>十一</w:t>
      </w:r>
    </w:p>
    <w:p>
      <w:pPr>
        <w:ind w:left="880"/>
      </w:pPr>
      <w:r>
        <w:t>産業洗浄</w:t>
      </w:r>
    </w:p>
    <w:p>
      <w:pPr>
        <w:pStyle w:val="Heading4"/>
      </w:pPr>
      <w:r>
        <w:t>第六十二条（合格に必要な技能及びこれに関する知識の程度）</w:t>
      </w:r>
    </w:p>
    <w:p>
      <w:r>
        <w:t>法第四十四条第二項の厚生労働省令で定める技能検定の合格に必要な技能及びこれに関する知識の程度は、検定職種ごとに次の各号に掲げる技能検定の区分に応じ、当該各号に定めるとおりとする。</w:t>
      </w:r>
    </w:p>
    <w:p>
      <w:pPr>
        <w:pStyle w:val="Heading6"/>
        <w:ind w:left="880"/>
      </w:pPr>
      <w:r>
        <w:t>一</w:t>
      </w:r>
    </w:p>
    <w:p>
      <w:pPr>
        <w:ind w:left="880"/>
      </w:pPr>
      <w:r>
        <w:t>特級の技能検定</w:t>
      </w:r>
    </w:p>
    <w:p>
      <w:pPr>
        <w:pStyle w:val="Heading6"/>
        <w:ind w:left="880"/>
      </w:pPr>
      <w:r>
        <w:t>二</w:t>
      </w:r>
    </w:p>
    <w:p>
      <w:pPr>
        <w:ind w:left="880"/>
      </w:pPr>
      <w:r>
        <w:t>一級の技能検定</w:t>
      </w:r>
    </w:p>
    <w:p>
      <w:pPr>
        <w:pStyle w:val="Heading6"/>
        <w:ind w:left="880"/>
      </w:pPr>
      <w:r>
        <w:t>三</w:t>
      </w:r>
    </w:p>
    <w:p>
      <w:pPr>
        <w:ind w:left="880"/>
      </w:pPr>
      <w:r>
        <w:t>二級の技能検定</w:t>
      </w:r>
    </w:p>
    <w:p>
      <w:pPr>
        <w:pStyle w:val="Heading6"/>
        <w:ind w:left="880"/>
      </w:pPr>
      <w:r>
        <w:t>四</w:t>
      </w:r>
    </w:p>
    <w:p>
      <w:pPr>
        <w:ind w:left="880"/>
      </w:pPr>
      <w:r>
        <w:t>三級の技能検定</w:t>
      </w:r>
    </w:p>
    <w:p>
      <w:pPr>
        <w:pStyle w:val="Heading6"/>
        <w:ind w:left="880"/>
      </w:pPr>
      <w:r>
        <w:t>五</w:t>
      </w:r>
    </w:p>
    <w:p>
      <w:pPr>
        <w:ind w:left="880"/>
      </w:pPr>
      <w:r>
        <w:t>基礎級の技能検定</w:t>
      </w:r>
    </w:p>
    <w:p>
      <w:pPr>
        <w:pStyle w:val="Heading6"/>
        <w:ind w:left="880"/>
      </w:pPr>
      <w:r>
        <w:t>六</w:t>
      </w:r>
    </w:p>
    <w:p>
      <w:pPr>
        <w:ind w:left="880"/>
      </w:pPr>
      <w:r>
        <w:t>単一等級の技能検定</w:t>
      </w:r>
    </w:p>
    <w:p>
      <w:pPr>
        <w:pStyle w:val="Heading4"/>
      </w:pPr>
      <w:r>
        <w:t>第六十二条の二（実技試験の実施方法）</w:t>
      </w:r>
    </w:p>
    <w:p>
      <w:r>
        <w:t>技能検定の実技試験の実施方法は、別表第十一の四の二の上欄に掲げる検定職種に応じ、同表の下欄に掲げる方法のうち、いずれか一以上のものにより行う方法とする。</w:t>
      </w:r>
    </w:p>
    <w:p>
      <w:pPr>
        <w:pStyle w:val="Heading4"/>
      </w:pPr>
      <w:r>
        <w:t>第六十二条の三（試験科目）</w:t>
      </w:r>
    </w:p>
    <w:p>
      <w:r>
        <w:t>技能検定の実技試験及び学科試験（以下「技能検定試験」という。）（法第四十七条第一項の規定に基づいて厚生労働大臣が指定試験機関に試験科目及びその範囲の設定を行わせるものを除く。）は、次の各号に掲げる技能検定の区分に応じ、当該各号に定める試験科目について行うものとする。</w:t>
      </w:r>
    </w:p>
    <w:p>
      <w:pPr>
        <w:pStyle w:val="Heading6"/>
        <w:ind w:left="880"/>
      </w:pPr>
      <w:r>
        <w:t>一</w:t>
      </w:r>
    </w:p>
    <w:p>
      <w:pPr>
        <w:ind w:left="880"/>
      </w:pPr>
      <w:r>
        <w:t>特級の技能検定</w:t>
      </w:r>
    </w:p>
    <w:p>
      <w:pPr>
        <w:pStyle w:val="Heading6"/>
        <w:ind w:left="880"/>
      </w:pPr>
      <w:r>
        <w:t>二</w:t>
      </w:r>
    </w:p>
    <w:p>
      <w:pPr>
        <w:ind w:left="880"/>
      </w:pPr>
      <w:r>
        <w:t>一級の技能検定</w:t>
      </w:r>
    </w:p>
    <w:p>
      <w:pPr>
        <w:pStyle w:val="Heading6"/>
        <w:ind w:left="880"/>
      </w:pPr>
      <w:r>
        <w:t>三</w:t>
      </w:r>
    </w:p>
    <w:p>
      <w:pPr>
        <w:ind w:left="880"/>
      </w:pPr>
      <w:r>
        <w:t>二級の技能検定</w:t>
      </w:r>
    </w:p>
    <w:p>
      <w:pPr>
        <w:pStyle w:val="Heading6"/>
        <w:ind w:left="880"/>
      </w:pPr>
      <w:r>
        <w:t>四</w:t>
      </w:r>
    </w:p>
    <w:p>
      <w:pPr>
        <w:ind w:left="880"/>
      </w:pPr>
      <w:r>
        <w:t>三級の技能検定</w:t>
      </w:r>
    </w:p>
    <w:p>
      <w:pPr>
        <w:pStyle w:val="Heading6"/>
        <w:ind w:left="880"/>
      </w:pPr>
      <w:r>
        <w:t>五</w:t>
      </w:r>
    </w:p>
    <w:p>
      <w:pPr>
        <w:ind w:left="880"/>
      </w:pPr>
      <w:r>
        <w:t>基礎級の技能検定</w:t>
      </w:r>
    </w:p>
    <w:p>
      <w:pPr>
        <w:pStyle w:val="Heading6"/>
        <w:ind w:left="880"/>
      </w:pPr>
      <w:r>
        <w:t>六</w:t>
      </w:r>
    </w:p>
    <w:p>
      <w:pPr>
        <w:ind w:left="880"/>
      </w:pPr>
      <w:r>
        <w:t>単一等級の技能検定</w:t>
      </w:r>
    </w:p>
    <w:p>
      <w:pPr>
        <w:pStyle w:val="Heading4"/>
      </w:pPr>
      <w:r>
        <w:t>第六十三条（技能検定の試験問題等の作成等）</w:t>
      </w:r>
    </w:p>
    <w:p>
      <w:r>
        <w:t>法第四十六条第三項の規定に基づいて中央協会が、技能検定試験に係る試験問題及び試験実施要領を作成したときは、当該試験問題及び試験実施要領について厚生労働大臣の認定を受けなければならない。</w:t>
      </w:r>
    </w:p>
    <w:p>
      <w:pPr>
        <w:pStyle w:val="Heading5"/>
        <w:ind w:left="440"/>
      </w:pPr>
      <w:r>
        <w:t>２</w:t>
      </w:r>
    </w:p>
    <w:p>
      <w:pPr>
        <w:ind w:left="440"/>
      </w:pPr>
      <w:r>
        <w:t>指定試験機関は、前項の規定により試験科目及びその範囲について厚生労働大臣の認定を受けたときは、公示しなければならない。</w:t>
      </w:r>
    </w:p>
    <w:p>
      <w:pPr>
        <w:pStyle w:val="Heading4"/>
      </w:pPr>
      <w:r>
        <w:t>第六十三条の二（技能検定試験の方法）</w:t>
      </w:r>
    </w:p>
    <w:p>
      <w:r>
        <w:t>法第四十六条第四項の規定に基づいて都道府県協会が行う技能検定試験は、前条第一項前段の規定により厚生労働大臣の認定を受けた試験問題及び試験実施要領を用いて行うものとする。</w:t>
      </w:r>
    </w:p>
    <w:p>
      <w:pPr>
        <w:pStyle w:val="Heading5"/>
        <w:ind w:left="440"/>
      </w:pPr>
      <w:r>
        <w:t>２</w:t>
      </w:r>
    </w:p>
    <w:p>
      <w:pPr>
        <w:ind w:left="440"/>
      </w:pPr>
      <w:r>
        <w:t>法第四十七条第一項の規定に基づいて指定試験機関が行う技能検定試験は、前条第一項後段の規定により厚生労働大臣の認定を受けた試験科目及びその範囲並びに試験実施要領を用いて行うものとする。</w:t>
      </w:r>
    </w:p>
    <w:p>
      <w:pPr>
        <w:pStyle w:val="Heading5"/>
        <w:ind w:left="440"/>
      </w:pPr>
      <w:r>
        <w:t>３</w:t>
      </w:r>
    </w:p>
    <w:p>
      <w:pPr>
        <w:ind w:left="440"/>
      </w:pPr>
      <w:r>
        <w:t>前項の規定によるほか、二以上の指定試験機関が同一の検定職種について技能検定試験を行う場合にあつては、当該各技能検定試験は、次の各号に掲げる試験の区分に応じ、当該各号に定める要件を満たすものでなければならない。</w:t>
      </w:r>
    </w:p>
    <w:p>
      <w:pPr>
        <w:pStyle w:val="Heading6"/>
        <w:ind w:left="880"/>
      </w:pPr>
      <w:r>
        <w:t>一</w:t>
      </w:r>
    </w:p>
    <w:p>
      <w:pPr>
        <w:ind w:left="880"/>
      </w:pPr>
      <w:r>
        <w:t>学科試験（選択科目に係る部分を除く。）</w:t>
      </w:r>
    </w:p>
    <w:p>
      <w:pPr>
        <w:pStyle w:val="Heading6"/>
        <w:ind w:left="880"/>
      </w:pPr>
      <w:r>
        <w:t>二</w:t>
      </w:r>
    </w:p>
    <w:p>
      <w:pPr>
        <w:ind w:left="880"/>
      </w:pPr>
      <w:r>
        <w:t>実技試験</w:t>
      </w:r>
    </w:p>
    <w:p>
      <w:pPr>
        <w:pStyle w:val="Heading4"/>
      </w:pPr>
      <w:r>
        <w:t>第六十三条の三（指定試験機関の指定）</w:t>
      </w:r>
    </w:p>
    <w:p>
      <w:r>
        <w:t>法第四十七条第一項の指定は、技能検定試験業務を行おうとする者の申請により行う。</w:t>
      </w:r>
    </w:p>
    <w:p>
      <w:pPr>
        <w:pStyle w:val="Heading5"/>
        <w:ind w:left="440"/>
      </w:pPr>
      <w:r>
        <w:t>２</w:t>
      </w:r>
    </w:p>
    <w:p>
      <w:pPr>
        <w:ind w:left="440"/>
      </w:pPr>
      <w:r>
        <w:t>厚生労働大臣は、法第四十七条第一項の規定により指定試験機関に技能検定試験業務を行わせるときは、技能検定試験業務（当該指定試験機関に行わせるものに限る。）を行わないものとする。</w:t>
      </w:r>
    </w:p>
    <w:p>
      <w:pPr>
        <w:pStyle w:val="Heading4"/>
      </w:pPr>
      <w:r>
        <w:t>第六十三条の四（欠格条項）</w:t>
      </w:r>
    </w:p>
    <w:p>
      <w:r>
        <w:t>前条第一項の申請を行う者が次のいずれかに該当する場合は、法第四十七条第一項の指定を受けることができない。</w:t>
      </w:r>
    </w:p>
    <w:p>
      <w:pPr>
        <w:pStyle w:val="Heading6"/>
        <w:ind w:left="880"/>
      </w:pPr>
      <w:r>
        <w:t>一</w:t>
      </w:r>
    </w:p>
    <w:p>
      <w:pPr>
        <w:ind w:left="880"/>
      </w:pPr>
      <w:r>
        <w:t>法第四十七条第四項第二号の規定により指定を取り消され、その取消しの日から二年を経過しない者</w:t>
      </w:r>
    </w:p>
    <w:p>
      <w:pPr>
        <w:pStyle w:val="Heading6"/>
        <w:ind w:left="880"/>
      </w:pPr>
      <w:r>
        <w:t>二</w:t>
      </w:r>
    </w:p>
    <w:p>
      <w:pPr>
        <w:ind w:left="880"/>
      </w:pPr>
      <w:r>
        <w:t>第六十三条の十第二項の規定により指定を取り消され、その取消しの日から二年を経過しない者</w:t>
      </w:r>
    </w:p>
    <w:p>
      <w:pPr>
        <w:pStyle w:val="Heading6"/>
        <w:ind w:left="880"/>
      </w:pPr>
      <w:r>
        <w:t>三</w:t>
      </w:r>
    </w:p>
    <w:p>
      <w:pPr>
        <w:ind w:left="880"/>
      </w:pPr>
      <w:r>
        <w:t>その役員のうちに、法第百条から第百二条までの規定により刑に処せられ、その執行を終わり、又は執行を受けることがなくなつた日から二年を経過しない者がある者</w:t>
      </w:r>
    </w:p>
    <w:p>
      <w:pPr>
        <w:pStyle w:val="Heading4"/>
      </w:pPr>
      <w:r>
        <w:t>第六十三条の五（指定の申請）</w:t>
      </w:r>
    </w:p>
    <w:p>
      <w:r>
        <w:t>法第四十七条第一項の指定を受けようとする者は、次に掲げる事項を記載した申請書を厚生労働大臣に提出しなければならない。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技能検定試験業務を行おうとする事務所の名称及び所在地</w:t>
      </w:r>
    </w:p>
    <w:p>
      <w:pPr>
        <w:pStyle w:val="Heading6"/>
        <w:ind w:left="880"/>
      </w:pPr>
      <w:r>
        <w:t>三</w:t>
      </w:r>
    </w:p>
    <w:p>
      <w:pPr>
        <w:ind w:left="880"/>
      </w:pPr>
      <w:r>
        <w:t>行おうとする技能検定試験業務の範囲</w:t>
      </w:r>
    </w:p>
    <w:p>
      <w:pPr>
        <w:pStyle w:val="Heading6"/>
        <w:ind w:left="880"/>
      </w:pPr>
      <w:r>
        <w:t>四</w:t>
      </w:r>
    </w:p>
    <w:p>
      <w:pPr>
        <w:ind w:left="880"/>
      </w:pPr>
      <w:r>
        <w:t>技能検定試験業務を開始しようとする日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申請者が法人である場合にあつては、次に掲げる書類</w:t>
      </w:r>
    </w:p>
    <w:p>
      <w:pPr>
        <w:pStyle w:val="Heading6"/>
        <w:ind w:left="880"/>
      </w:pPr>
      <w:r>
        <w:t>二</w:t>
      </w:r>
    </w:p>
    <w:p>
      <w:pPr>
        <w:ind w:left="880"/>
      </w:pPr>
      <w:r>
        <w:t>申請者が事業主の団体又はその連合団体の場合にあつては、次に掲げる書類</w:t>
      </w:r>
    </w:p>
    <w:p>
      <w:pPr>
        <w:pStyle w:val="Heading5"/>
        <w:ind w:left="440"/>
      </w:pPr>
      <w:r>
        <w:t>３</w:t>
      </w:r>
    </w:p>
    <w:p>
      <w:pPr>
        <w:ind w:left="440"/>
      </w:pPr>
      <w:r>
        <w:t>前項各号に掲げる書類のほか、第一項の申請書には、次の各号に掲げる場合に応じ、当該各号に定める書類を添付しなければならない。</w:t>
      </w:r>
    </w:p>
    <w:p>
      <w:pPr>
        <w:pStyle w:val="Heading6"/>
        <w:ind w:left="880"/>
      </w:pPr>
      <w:r>
        <w:t>一</w:t>
      </w:r>
    </w:p>
    <w:p>
      <w:pPr>
        <w:ind w:left="880"/>
      </w:pPr>
      <w:r>
        <w:t>申請者が検定職種に係る業務に従事する労働者を対象とした職業能力を評価する試験を行つてきた実績を有する場合</w:t>
      </w:r>
    </w:p>
    <w:p>
      <w:pPr>
        <w:pStyle w:val="Heading6"/>
        <w:ind w:left="880"/>
      </w:pPr>
      <w:r>
        <w:t>二</w:t>
      </w:r>
    </w:p>
    <w:p>
      <w:pPr>
        <w:ind w:left="880"/>
      </w:pPr>
      <w:r>
        <w:t>申請者が新たに試験を行おうとする場合</w:t>
      </w:r>
    </w:p>
    <w:p>
      <w:pPr>
        <w:pStyle w:val="Heading5"/>
        <w:ind w:left="440"/>
      </w:pPr>
      <w:r>
        <w:t>４</w:t>
      </w:r>
    </w:p>
    <w:p>
      <w:pPr>
        <w:ind w:left="440"/>
      </w:pPr>
      <w:r>
        <w:t>第二項第一号チに掲げる書類は、次に掲げる事項を記載したものでなければならない。</w:t>
      </w:r>
    </w:p>
    <w:p>
      <w:pPr>
        <w:pStyle w:val="Heading6"/>
        <w:ind w:left="880"/>
      </w:pPr>
      <w:r>
        <w:t>一</w:t>
      </w:r>
    </w:p>
    <w:p>
      <w:pPr>
        <w:ind w:left="880"/>
      </w:pPr>
      <w:r>
        <w:t>第六十三条の六第二項各号に掲げる事項</w:t>
      </w:r>
    </w:p>
    <w:p>
      <w:pPr>
        <w:pStyle w:val="Heading6"/>
        <w:ind w:left="880"/>
      </w:pPr>
      <w:r>
        <w:t>二</w:t>
      </w:r>
    </w:p>
    <w:p>
      <w:pPr>
        <w:ind w:left="880"/>
      </w:pPr>
      <w:r>
        <w:t>技能検定試験業務に関する事業計画及び収支予算に係る事項</w:t>
      </w:r>
    </w:p>
    <w:p>
      <w:pPr>
        <w:pStyle w:val="Heading6"/>
        <w:ind w:left="880"/>
      </w:pPr>
      <w:r>
        <w:t>三</w:t>
      </w:r>
    </w:p>
    <w:p>
      <w:pPr>
        <w:ind w:left="880"/>
      </w:pPr>
      <w:r>
        <w:t>手数料の額及びその積算の基礎に係る事項</w:t>
      </w:r>
    </w:p>
    <w:p>
      <w:pPr>
        <w:pStyle w:val="Heading6"/>
        <w:ind w:left="880"/>
      </w:pPr>
      <w:r>
        <w:t>四</w:t>
      </w:r>
    </w:p>
    <w:p>
      <w:pPr>
        <w:ind w:left="880"/>
      </w:pPr>
      <w:r>
        <w:t>試験科目及びその範囲、試験実施要領、受検資格並びに試験の免除の基準に係る事項</w:t>
      </w:r>
    </w:p>
    <w:p>
      <w:pPr>
        <w:pStyle w:val="Heading4"/>
      </w:pPr>
      <w:r>
        <w:t>第六十三条の五の二（指定の基準）</w:t>
      </w:r>
    </w:p>
    <w:p>
      <w:r>
        <w:t>法第四十七条第一項第一号の基準に適合する計画は、次の各号のいずれにも該当するものとする。</w:t>
      </w:r>
    </w:p>
    <w:p>
      <w:pPr>
        <w:pStyle w:val="Heading6"/>
        <w:ind w:left="880"/>
      </w:pPr>
      <w:r>
        <w:t>一</w:t>
      </w:r>
    </w:p>
    <w:p>
      <w:pPr>
        <w:ind w:left="880"/>
      </w:pPr>
      <w:r>
        <w:t>技能検定試験業務を適正かつ確実に実施するために必要な職員の確保について定められていること。</w:t>
      </w:r>
    </w:p>
    <w:p>
      <w:pPr>
        <w:pStyle w:val="Heading6"/>
        <w:ind w:left="880"/>
      </w:pPr>
      <w:r>
        <w:t>二</w:t>
      </w:r>
    </w:p>
    <w:p>
      <w:pPr>
        <w:ind w:left="880"/>
      </w:pPr>
      <w:r>
        <w:t>技能検定試験業務を適正かつ確実に実施するために必要な事務所その他の設備の確保について定められていること。</w:t>
      </w:r>
    </w:p>
    <w:p>
      <w:pPr>
        <w:pStyle w:val="Heading6"/>
        <w:ind w:left="880"/>
      </w:pPr>
      <w:r>
        <w:t>三</w:t>
      </w:r>
    </w:p>
    <w:p>
      <w:pPr>
        <w:ind w:left="880"/>
      </w:pPr>
      <w:r>
        <w:t>技能検定試験業務の対象に、申請者又はその関係者が雇用する者その他当該申請者又はその関係者と密接な関係を有する者以外の者を含むこととされていること。</w:t>
      </w:r>
    </w:p>
    <w:p>
      <w:pPr>
        <w:pStyle w:val="Heading6"/>
        <w:ind w:left="880"/>
      </w:pPr>
      <w:r>
        <w:t>四</w:t>
      </w:r>
    </w:p>
    <w:p>
      <w:pPr>
        <w:ind w:left="880"/>
      </w:pPr>
      <w:r>
        <w:t>技能検定試験業務に係る経理が、申請者の行う他の業務に係る経理と区分して整理されることとされていること。</w:t>
      </w:r>
    </w:p>
    <w:p>
      <w:pPr>
        <w:pStyle w:val="Heading4"/>
      </w:pPr>
      <w:r>
        <w:t>第六十三条の五の三</w:t>
      </w:r>
    </w:p>
    <w:p>
      <w:r>
        <w:t>法第四十七条第一項第二号の基準に適合する者は、次の各号のいずれにも該当するものとする。</w:t>
      </w:r>
    </w:p>
    <w:p>
      <w:pPr>
        <w:pStyle w:val="Heading6"/>
        <w:ind w:left="880"/>
      </w:pPr>
      <w:r>
        <w:t>一</w:t>
      </w:r>
    </w:p>
    <w:p>
      <w:pPr>
        <w:ind w:left="880"/>
      </w:pPr>
      <w:r>
        <w:t>全国的な規模で継続して毎年一回以上技能検定を実施できる資産及び能力があり、かつ、次のいずれかに該当すること。</w:t>
      </w:r>
    </w:p>
    <w:p>
      <w:pPr>
        <w:pStyle w:val="Heading6"/>
        <w:ind w:left="880"/>
      </w:pPr>
      <w:r>
        <w:t>二</w:t>
      </w:r>
    </w:p>
    <w:p>
      <w:pPr>
        <w:ind w:left="880"/>
      </w:pPr>
      <w:r>
        <w:t>技能検定試験業務以外の業務を行つている場合には、その業務を行うことによつて技能検定試験業務が不公正になるおそれがないこと。</w:t>
      </w:r>
    </w:p>
    <w:p>
      <w:pPr>
        <w:pStyle w:val="Heading6"/>
        <w:ind w:left="880"/>
      </w:pPr>
      <w:r>
        <w:t>三</w:t>
      </w:r>
    </w:p>
    <w:p>
      <w:pPr>
        <w:ind w:left="880"/>
      </w:pPr>
      <w:r>
        <w:t>インターネツトを利用して公衆の閲覧に供する方法により、技能検定の実施職種、実施期日、実施場所、技能検定受検申請書の提出期限その他の技能検定の実施に必要な事項、試験科目及びその範囲、受検資格並びに試験の免除の基準を公示することができること。</w:t>
      </w:r>
    </w:p>
    <w:p>
      <w:pPr>
        <w:pStyle w:val="Heading4"/>
      </w:pPr>
      <w:r>
        <w:t>第六十三条の六（試験業務規程）</w:t>
      </w:r>
    </w:p>
    <w:p>
      <w:r>
        <w:t>指定試験機関は、技能検定試験業務の実施に関する規程（以下この節において「試験業務規程」という。）を定め、厚生労働大臣の承認を受けなければならない。</w:t>
      </w:r>
    </w:p>
    <w:p>
      <w:pPr>
        <w:pStyle w:val="Heading5"/>
        <w:ind w:left="440"/>
      </w:pPr>
      <w:r>
        <w:t>２</w:t>
      </w:r>
    </w:p>
    <w:p>
      <w:pPr>
        <w:ind w:left="440"/>
      </w:pPr>
      <w:r>
        <w:t>試験業務規程で定めるべき事項は、次のとおりとする。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合否基準</w:t>
      </w:r>
    </w:p>
    <w:p>
      <w:pPr>
        <w:pStyle w:val="Heading6"/>
        <w:ind w:left="880"/>
      </w:pPr>
      <w:r>
        <w:t>三</w:t>
      </w:r>
    </w:p>
    <w:p>
      <w:pPr>
        <w:ind w:left="880"/>
      </w:pPr>
      <w:r>
        <w:t>合否基準及び実技試験問題の概要の事前公表に関する事項</w:t>
      </w:r>
    </w:p>
    <w:p>
      <w:pPr>
        <w:pStyle w:val="Heading6"/>
        <w:ind w:left="880"/>
      </w:pPr>
      <w:r>
        <w:t>四</w:t>
      </w:r>
    </w:p>
    <w:p>
      <w:pPr>
        <w:ind w:left="880"/>
      </w:pPr>
      <w:r>
        <w:t>試験問題の持ち帰り及び試験問題の正答の公表に関する事項</w:t>
      </w:r>
    </w:p>
    <w:p>
      <w:pPr>
        <w:pStyle w:val="Heading6"/>
        <w:ind w:left="880"/>
      </w:pPr>
      <w:r>
        <w:t>五</w:t>
      </w:r>
    </w:p>
    <w:p>
      <w:pPr>
        <w:ind w:left="880"/>
      </w:pPr>
      <w:r>
        <w:t>受検手数料の収納の方法に関する事項</w:t>
      </w:r>
    </w:p>
    <w:p>
      <w:pPr>
        <w:pStyle w:val="Heading6"/>
        <w:ind w:left="880"/>
      </w:pPr>
      <w:r>
        <w:t>六</w:t>
      </w:r>
    </w:p>
    <w:p>
      <w:pPr>
        <w:ind w:left="880"/>
      </w:pPr>
      <w:r>
        <w:t>技能検定試験業務に関して知り得た秘密の保持に関する事項</w:t>
      </w:r>
    </w:p>
    <w:p>
      <w:pPr>
        <w:pStyle w:val="Heading6"/>
        <w:ind w:left="880"/>
      </w:pPr>
      <w:r>
        <w:t>七</w:t>
      </w:r>
    </w:p>
    <w:p>
      <w:pPr>
        <w:ind w:left="880"/>
      </w:pPr>
      <w:r>
        <w:t>技能検定試験業務に関する帳簿及び書類の保存に関する事項</w:t>
      </w:r>
    </w:p>
    <w:p>
      <w:pPr>
        <w:pStyle w:val="Heading6"/>
        <w:ind w:left="880"/>
      </w:pPr>
      <w:r>
        <w:t>八</w:t>
      </w:r>
    </w:p>
    <w:p>
      <w:pPr>
        <w:ind w:left="880"/>
      </w:pPr>
      <w:r>
        <w:t>前各号に掲げるもののほか、技能検定試験業務の実施に関し必要な事項</w:t>
      </w:r>
    </w:p>
    <w:p>
      <w:pPr>
        <w:pStyle w:val="Heading4"/>
      </w:pPr>
      <w:r>
        <w:t>第六十三条の七（技能検定試験業務の休廃止）</w:t>
      </w:r>
    </w:p>
    <w:p>
      <w:r>
        <w:t>指定試験機関は、厚生労働大臣の許可を受けなければ、技能検定試験業務の全部又は一部を休止し、又は廃止してはならない。</w:t>
      </w:r>
    </w:p>
    <w:p>
      <w:pPr>
        <w:pStyle w:val="Heading4"/>
      </w:pPr>
      <w:r>
        <w:t>第六十三条の八（事業計画等）</w:t>
      </w:r>
    </w:p>
    <w:p>
      <w:r>
        <w:t>指定試験機関は、毎事業年度開始前に（法第四十七条第一項の指定を受けた日の属する事業年度にあつては、その指定を受けた後遅滞なく）、その事業年度の事業計画及び収支予算を作成し、厚生労働大臣の承認を受けなければならない。</w:t>
      </w:r>
    </w:p>
    <w:p>
      <w:pPr>
        <w:pStyle w:val="Heading5"/>
        <w:ind w:left="440"/>
      </w:pPr>
      <w:r>
        <w:t>２</w:t>
      </w:r>
    </w:p>
    <w:p>
      <w:pPr>
        <w:ind w:left="440"/>
      </w:pPr>
      <w:r>
        <w:t>指定試験機関は、毎事業年度経過後三月以内に、その事業年度の事業報告書及び収支決算書（会計の監査の結果を記載した書類を含む。）を作成し、厚生労働大臣に提出しなければならない。</w:t>
      </w:r>
    </w:p>
    <w:p>
      <w:pPr>
        <w:pStyle w:val="Heading4"/>
      </w:pPr>
      <w:r>
        <w:t>第六十三条の九（指定試験機関技能検定委員）</w:t>
      </w:r>
    </w:p>
    <w:p>
      <w:r>
        <w:t>指定試験機関は、技能検定試験に係る試験科目及びその範囲の設定、試験問題及び試験実施要領の作成、技能及びこれに関する知識の程度の評価に係る事項その他の技術的事項に関する業務を行う場合には、指定試験機関技能検定委員に行わせなければならない。</w:t>
      </w:r>
    </w:p>
    <w:p>
      <w:pPr>
        <w:pStyle w:val="Heading5"/>
        <w:ind w:left="440"/>
      </w:pPr>
      <w:r>
        <w:t>２</w:t>
      </w:r>
    </w:p>
    <w:p>
      <w:pPr>
        <w:ind w:left="440"/>
      </w:pPr>
      <w:r>
        <w:t>指定試験機関技能検定委員は、技能検定に関し高い識見を有する者であつて、当該検定職種について専門的な技能、技術又は学識経験を有するもののうちから選任しなければならない。</w:t>
      </w:r>
    </w:p>
    <w:p>
      <w:pPr>
        <w:pStyle w:val="Heading5"/>
        <w:ind w:left="440"/>
      </w:pPr>
      <w:r>
        <w:t>３</w:t>
      </w:r>
    </w:p>
    <w:p>
      <w:pPr>
        <w:ind w:left="440"/>
      </w:pPr>
      <w:r>
        <w:t>指定試験機関は、指定試験機関技能検定委員を選任したときは、その日から十五日以内に、指定試験機関技能検定委員の氏名、略歴、担当する技能検定試験業務及び選任の理由を記載した届出書を厚生労働大臣に提出しなければならない。</w:t>
      </w:r>
    </w:p>
    <w:p>
      <w:pPr>
        <w:pStyle w:val="Heading5"/>
        <w:ind w:left="440"/>
      </w:pPr>
      <w:r>
        <w:t>４</w:t>
      </w:r>
    </w:p>
    <w:p>
      <w:pPr>
        <w:ind w:left="440"/>
      </w:pPr>
      <w:r>
        <w:t>指定試験機関は、指定試験機関技能検定委員の氏名について変更が生じたとき、指定試験機関技能検定委員の担当する技能検定試験業務を変更したとき、又は指定試験機関技能検定委員を解任したときは、その日から十五日以内に、その旨を厚生労働大臣に届け出なければならない。</w:t>
      </w:r>
    </w:p>
    <w:p>
      <w:pPr>
        <w:pStyle w:val="Heading4"/>
      </w:pPr>
      <w:r>
        <w:t>第六十三条の十（指定の取消し等）</w:t>
      </w:r>
    </w:p>
    <w:p>
      <w:r>
        <w:t>厚生労働大臣は、次の各号に掲げる事由のあるときは、指定試験機関に対してその是正（役員又は指定試験機関技能検定委員の解任を含む。）を勧告することができる。</w:t>
      </w:r>
    </w:p>
    <w:p>
      <w:pPr>
        <w:pStyle w:val="Heading6"/>
        <w:ind w:left="880"/>
      </w:pPr>
      <w:r>
        <w:t>一</w:t>
      </w:r>
    </w:p>
    <w:p>
      <w:pPr>
        <w:ind w:left="880"/>
      </w:pPr>
      <w:r>
        <w:t>指定試験機関がこの規則の規定に違反したとき、又は指定試験機関の運営が著しく不適当であると認められるとき。</w:t>
      </w:r>
    </w:p>
    <w:p>
      <w:pPr>
        <w:pStyle w:val="Heading6"/>
        <w:ind w:left="880"/>
      </w:pPr>
      <w:r>
        <w:t>二</w:t>
      </w:r>
    </w:p>
    <w:p>
      <w:pPr>
        <w:ind w:left="880"/>
      </w:pPr>
      <w:r>
        <w:t>指定試験機関の役員又は指定試験機関技能検定委員が、法第四十七条第二項の規定若しくは試験業務規程に違反したとき、又は技能検定試験業務に関し著しく不適当な行為をしたとき。</w:t>
      </w:r>
    </w:p>
    <w:p>
      <w:pPr>
        <w:pStyle w:val="Heading5"/>
        <w:ind w:left="440"/>
      </w:pPr>
      <w:r>
        <w:t>２</w:t>
      </w:r>
    </w:p>
    <w:p>
      <w:pPr>
        <w:ind w:left="440"/>
      </w:pPr>
      <w:r>
        <w:t>厚生労働大臣は、前項の勧告によつてもなお是正が行われない場合には、法第四十七条第一項の指定を取り消すことができる。</w:t>
      </w:r>
    </w:p>
    <w:p>
      <w:pPr>
        <w:pStyle w:val="Heading4"/>
      </w:pPr>
      <w:r>
        <w:t>第六十三条の十一（試験結果の報告及び帳簿の保存）</w:t>
      </w:r>
    </w:p>
    <w:p>
      <w:r>
        <w:t>指定試験機関は、試験を実施したときは、遅滞なく、受検者の受検番号、氏名、生年月日、住所及び試験の成績を記載した受検者一覧表を厚生労働大臣に提出しなければならない。</w:t>
      </w:r>
    </w:p>
    <w:p>
      <w:pPr>
        <w:pStyle w:val="Heading5"/>
        <w:ind w:left="440"/>
      </w:pPr>
      <w:r>
        <w:t>２</w:t>
      </w:r>
    </w:p>
    <w:p>
      <w:pPr>
        <w:ind w:left="440"/>
      </w:pPr>
      <w:r>
        <w:t>指定試験機関は、試験を実施したときは、受検者の受検番号、氏名、生年月日、住所及び試験の成績、合格した者の合格証書の番号並びに合格証書を交付する年月日を記載した帳簿を作成し、これを保存しなければならない。</w:t>
      </w:r>
    </w:p>
    <w:p>
      <w:pPr>
        <w:pStyle w:val="Heading4"/>
      </w:pPr>
      <w:r>
        <w:t>第六十三条の十二（厚生労働大臣による技能検定試験業務の実施等）</w:t>
      </w:r>
    </w:p>
    <w:p>
      <w:r>
        <w:t>厚生労働大臣は、指定試験機関が第六十三条の七の許可を受けて技能検定試験業務の全部若しくは一部を休止したとき、法第四十七条第四項の規定により指定試験機関に対し技能検定試験業務の全部若しくは一部の停止を命じたとき、又は指定試験機関が天災その他の事由により技能検定試験業務の全部若しくは一部を実施することが困難となつた場合において必要があると認めるときは、第六十三条の三第二項の規定にかかわらず、技能検定試験業務の全部又は一部を自ら行うものとする。</w:t>
      </w:r>
    </w:p>
    <w:p>
      <w:pPr>
        <w:pStyle w:val="Heading5"/>
        <w:ind w:left="440"/>
      </w:pPr>
      <w:r>
        <w:t>２</w:t>
      </w:r>
    </w:p>
    <w:p>
      <w:pPr>
        <w:ind w:left="440"/>
      </w:pPr>
      <w:r>
        <w:t>指定試験機関は、第六十三条の七の許可を受けて技能検定試験業務の全部若しくは一部を廃止する場合、第六十三条の十第二項の規定により指定を取り消された場合又は前項の規定により厚生労働大臣が技能検定試験業務の全部若しくは一部を自ら行う場合には、次に掲げる事項を行わなければならない。</w:t>
      </w:r>
    </w:p>
    <w:p>
      <w:pPr>
        <w:pStyle w:val="Heading6"/>
        <w:ind w:left="880"/>
      </w:pPr>
      <w:r>
        <w:t>一</w:t>
      </w:r>
    </w:p>
    <w:p>
      <w:pPr>
        <w:ind w:left="880"/>
      </w:pPr>
      <w:r>
        <w:t>技能検定試験業務を厚生労働大臣に引き継ぐこと。</w:t>
      </w:r>
    </w:p>
    <w:p>
      <w:pPr>
        <w:pStyle w:val="Heading6"/>
        <w:ind w:left="880"/>
      </w:pPr>
      <w:r>
        <w:t>二</w:t>
      </w:r>
    </w:p>
    <w:p>
      <w:pPr>
        <w:ind w:left="880"/>
      </w:pPr>
      <w:r>
        <w:t>技能検定試験業務に関する帳簿及び書類を厚生労働大臣に引き継ぐこと。</w:t>
      </w:r>
    </w:p>
    <w:p>
      <w:pPr>
        <w:pStyle w:val="Heading6"/>
        <w:ind w:left="880"/>
      </w:pPr>
      <w:r>
        <w:t>三</w:t>
      </w:r>
    </w:p>
    <w:p>
      <w:pPr>
        <w:ind w:left="880"/>
      </w:pPr>
      <w:r>
        <w:t>その他厚生労働大臣が必要と認めること。</w:t>
      </w:r>
    </w:p>
    <w:p>
      <w:pPr>
        <w:pStyle w:val="Heading4"/>
      </w:pPr>
      <w:r>
        <w:t>第六十三条の十三（指定試験機関に係る公示）</w:t>
      </w:r>
    </w:p>
    <w:p>
      <w:r>
        <w:t>厚生労働大臣は、次の場合には、その旨を官報に公示しなければならない。</w:t>
      </w:r>
    </w:p>
    <w:p>
      <w:pPr>
        <w:pStyle w:val="Heading6"/>
        <w:ind w:left="880"/>
      </w:pPr>
      <w:r>
        <w:t>一</w:t>
      </w:r>
    </w:p>
    <w:p>
      <w:pPr>
        <w:ind w:left="880"/>
      </w:pPr>
      <w:r>
        <w:t>第六十三条の七の許可をしたとき。</w:t>
      </w:r>
    </w:p>
    <w:p>
      <w:pPr>
        <w:pStyle w:val="Heading6"/>
        <w:ind w:left="880"/>
      </w:pPr>
      <w:r>
        <w:t>二</w:t>
      </w:r>
    </w:p>
    <w:p>
      <w:pPr>
        <w:ind w:left="880"/>
      </w:pPr>
      <w:r>
        <w:t>第六十三条の十第二項の規定により指定を取り消したとき。</w:t>
      </w:r>
    </w:p>
    <w:p>
      <w:pPr>
        <w:pStyle w:val="Heading6"/>
        <w:ind w:left="880"/>
      </w:pPr>
      <w:r>
        <w:t>三</w:t>
      </w:r>
    </w:p>
    <w:p>
      <w:pPr>
        <w:ind w:left="880"/>
      </w:pPr>
      <w:r>
        <w:t>前条第一項の規定により厚生労働大臣が技能検定試験業務の全部若しくは一部を自ら行うこととするとき、又は自ら行つていた技能検定試験業務の全部若しくは一部を行わないこととするとき。</w:t>
      </w:r>
    </w:p>
    <w:p>
      <w:pPr>
        <w:pStyle w:val="Heading4"/>
      </w:pPr>
      <w:r>
        <w:t>第六十三条の十四（名称等の変更の届出）</w:t>
      </w:r>
    </w:p>
    <w:p>
      <w:r>
        <w:t>指定試験機関は、第六十三条の五第一項第一号又は第二号に掲げる事項を変更しようとするときは、あらかじめ、その旨及びこれらの事項を変更しようとする日を厚生労働大臣に届け出なければならない。</w:t>
      </w:r>
    </w:p>
    <w:p>
      <w:pPr>
        <w:pStyle w:val="Heading4"/>
      </w:pPr>
      <w:r>
        <w:t>第六十四条（特級の技能検定の受検資格）</w:t>
      </w:r>
    </w:p>
    <w:p>
      <w:r>
        <w:t>法第四十五条第二号の厚生労働省令で定める実務の経験を有する者は、特級の技能検定については、検定職種に関し、一級の技能検定に合格した者で、その後五年以上の実務の経験を有するものとする。</w:t>
      </w:r>
    </w:p>
    <w:p>
      <w:pPr>
        <w:pStyle w:val="Heading4"/>
      </w:pPr>
      <w:r>
        <w:t>第六十四条の二（一級の技能検定の受検資格）</w:t>
      </w:r>
    </w:p>
    <w:p>
      <w:r>
        <w:t>法第四十五条第一号の厚生労働省令で定める準則訓練を修了した者は、一級の技能検定については、次の各号のいずれかに該当する者とする。</w:t>
      </w:r>
    </w:p>
    <w:p>
      <w:pPr>
        <w:pStyle w:val="Heading6"/>
        <w:ind w:left="880"/>
      </w:pPr>
      <w:r>
        <w:t>一</w:t>
      </w:r>
    </w:p>
    <w:p>
      <w:pPr>
        <w:ind w:left="880"/>
      </w:pPr>
      <w:r>
        <w:t>検定職種に関し、応用課程の高度職業訓練を修了した者（当該検定職種に関し、当該訓練を修了した後一年以上の実務の経験を有する者に限る。）</w:t>
      </w:r>
    </w:p>
    <w:p>
      <w:pPr>
        <w:pStyle w:val="Heading6"/>
        <w:ind w:left="880"/>
      </w:pPr>
      <w:r>
        <w:t>二</w:t>
      </w:r>
    </w:p>
    <w:p>
      <w:pPr>
        <w:ind w:left="880"/>
      </w:pPr>
      <w:r>
        <w:t>検定職種に関し、専門課程の高度職業訓練を修了した者（当該検定職種に関し、当該訓練を修了した後三年以上の実務の経験を有する者、二級の技能検定に合格した者で当該技能検定に合格した後一年以上の実務の経験を有するもの又は三級の技能検定に合格した者で当該技能検定に合格した後二年以上の実務の経験を有するものに限る。）</w:t>
      </w:r>
    </w:p>
    <w:p>
      <w:pPr>
        <w:pStyle w:val="Heading6"/>
        <w:ind w:left="880"/>
      </w:pPr>
      <w:r>
        <w:t>三</w:t>
      </w:r>
    </w:p>
    <w:p>
      <w:pPr>
        <w:ind w:left="880"/>
      </w:pPr>
      <w:r>
        <w:t>検定職種に関し、普通課程の普通職業訓練を修了した者（当該検定職種に関し、当該訓練を修了した後五年（総訓練時間が二千八百時間以上の訓練を修了した者にあつては、四年）以上の実務の経験を有する者に限る。）</w:t>
      </w:r>
    </w:p>
    <w:p>
      <w:pPr>
        <w:pStyle w:val="Heading6"/>
        <w:ind w:left="880"/>
      </w:pPr>
      <w:r>
        <w:t>四</w:t>
      </w:r>
    </w:p>
    <w:p>
      <w:pPr>
        <w:ind w:left="880"/>
      </w:pPr>
      <w:r>
        <w:t>検定職種に関し、短期課程の普通職業訓練であつて総訓練時間が七百時間以上のものを修了した者（当該検定職種に関し、当該訓練を修了した後六年以上の実務の経験を有する者に限る。）</w:t>
      </w:r>
    </w:p>
    <w:p>
      <w:pPr>
        <w:pStyle w:val="Heading5"/>
        <w:ind w:left="440"/>
      </w:pPr>
      <w:r>
        <w:t>２</w:t>
      </w:r>
    </w:p>
    <w:p>
      <w:pPr>
        <w:ind w:left="440"/>
      </w:pPr>
      <w:r>
        <w:t>法第四十五条第二号の厚生労働省令で定める実務の経験を有する者は、一級の技能検定については、次の各号のいずれかに該当する者とする。</w:t>
      </w:r>
    </w:p>
    <w:p>
      <w:pPr>
        <w:pStyle w:val="Heading6"/>
        <w:ind w:left="880"/>
      </w:pPr>
      <w:r>
        <w:t>一</w:t>
      </w:r>
    </w:p>
    <w:p>
      <w:pPr>
        <w:ind w:left="880"/>
      </w:pPr>
      <w:r>
        <w:t>検定職種に関し、特定応用課程の高度職業訓練又は短期養成課程の指導員養成訓練を修了した者（実務経験者訓練技法習得コースに係る短期養成課程にあつては、専門課程の高度職業訓練に関し適切に指導することができる能力を有すると職業能力開発総合大学校の長が認める者、職業訓練指導員試験の実技試験及び学科試験に合格した者と同等以上の技能及びこれに関する知識を有すると職業能力開発総合大学校の長が認める者又は指定講習受講資格者であつて、職業能力開発総合大学校の長が定める科目を履修した者に限る。）で、その後一年以上の実務の経験を有するもの</w:t>
      </w:r>
    </w:p>
    <w:p>
      <w:pPr>
        <w:pStyle w:val="Heading6"/>
        <w:ind w:left="880"/>
      </w:pPr>
      <w:r>
        <w:t>一の二</w:t>
      </w:r>
    </w:p>
    <w:p>
      <w:pPr>
        <w:ind w:left="880"/>
      </w:pPr>
      <w:r>
        <w:t>検定職種に関し、特定専門課程の高度職業訓練を修了した者で、その後三年（二級の技能検定に合格した者にあつては当該技能検定に合格した後一年、三級の技能検定に合格した者にあつては当該技能検定に合格した後二年）以上の実務の経験を有するもの</w:t>
      </w:r>
    </w:p>
    <w:p>
      <w:pPr>
        <w:pStyle w:val="Heading6"/>
        <w:ind w:left="880"/>
      </w:pPr>
      <w:r>
        <w:t>二</w:t>
      </w:r>
    </w:p>
    <w:p>
      <w:pPr>
        <w:ind w:left="880"/>
      </w:pPr>
      <w:r>
        <w:t>別表第十一の二の下欄に掲げる免許職種に係る職業訓練指導員免許を受けた者で、その後当該免許職種に応ずる同表の上欄に掲げる検定職種（その検定職種が二以上あるときは、いずれか一の検定職種）に関し一年以上の実務の経験を有するもの</w:t>
      </w:r>
    </w:p>
    <w:p>
      <w:pPr>
        <w:pStyle w:val="Heading6"/>
        <w:ind w:left="880"/>
      </w:pPr>
      <w:r>
        <w:t>三</w:t>
      </w:r>
    </w:p>
    <w:p>
      <w:pPr>
        <w:ind w:left="880"/>
      </w:pPr>
      <w:r>
        <w:t>検定職種に関し、二級の技能検定に合格した者で、その後二年以上の実務の経験を有するもの</w:t>
      </w:r>
    </w:p>
    <w:p>
      <w:pPr>
        <w:pStyle w:val="Heading6"/>
        <w:ind w:left="880"/>
      </w:pPr>
      <w:r>
        <w:t>四</w:t>
      </w:r>
    </w:p>
    <w:p>
      <w:pPr>
        <w:ind w:left="880"/>
      </w:pPr>
      <w:r>
        <w:t>検定職種に関し、三級の技能検定に合格した者で、その後四年以上の実務の経験を有するもの</w:t>
      </w:r>
    </w:p>
    <w:p>
      <w:pPr>
        <w:pStyle w:val="Heading6"/>
        <w:ind w:left="880"/>
      </w:pPr>
      <w:r>
        <w:t>五</w:t>
      </w:r>
    </w:p>
    <w:p>
      <w:pPr>
        <w:ind w:left="880"/>
      </w:pPr>
      <w:r>
        <w:t>学校教育法による大学又は専修学校（学校教育法施行規則（昭和二十二年文部省令第十一号）第百五十五条第一項第五号に規定する文部科学大臣が指定するものに限る。）において検定職種に関する学科を修めて卒業した者で、その後当該検定職種に関し四年以上の実務の経験を有するもの</w:t>
      </w:r>
    </w:p>
    <w:p>
      <w:pPr>
        <w:pStyle w:val="Heading6"/>
        <w:ind w:left="880"/>
      </w:pPr>
      <w:r>
        <w:t>六</w:t>
      </w:r>
    </w:p>
    <w:p>
      <w:pPr>
        <w:ind w:left="880"/>
      </w:pPr>
      <w:r>
        <w:t>学校教育法による短期大学、高等専門学校又は専修学校（同法第百三十二条に規定する専門課程に限る。）において検定職種に関する学科を修めて卒業した者（専門職大学前期課程にあつては、修了した者）で、その後当該検定職種に関し五年以上の実務の経験を有するもの</w:t>
      </w:r>
    </w:p>
    <w:p>
      <w:pPr>
        <w:pStyle w:val="Heading6"/>
        <w:ind w:left="880"/>
      </w:pPr>
      <w:r>
        <w:t>七</w:t>
      </w:r>
    </w:p>
    <w:p>
      <w:pPr>
        <w:ind w:left="880"/>
      </w:pPr>
      <w:r>
        <w:t>学校教育法による高等学校、中等教育学校の後期課程又は専修学校（学校教育法施行規則第百五十条第三号に規定する文部科学大臣が指定するものに限る。）において検定職種に関する学科を修めて卒業した者で、その後当該検定職種に関し六年以上の実務の経験を有するもの</w:t>
      </w:r>
    </w:p>
    <w:p>
      <w:pPr>
        <w:pStyle w:val="Heading6"/>
        <w:ind w:left="880"/>
      </w:pPr>
      <w:r>
        <w:t>八</w:t>
      </w:r>
    </w:p>
    <w:p>
      <w:pPr>
        <w:ind w:left="880"/>
      </w:pPr>
      <w:r>
        <w:t>学校教育法による専修学校（第五号から前号までに規定するものを除く。）又は各種学校（授業時数が八百時間以上のものに限る。以下次条及び第六十四条の六において同じ。）のうち厚生労働大臣が指定するものにおいて検定職種に関する学科を修めて卒業した者で、その後当該検定職種に関し六年（授業時数が千六百時間以上三千二百時間未満のものを修めて卒業した者にあつては五年、授業時数が三千二百時間以上のものを修めて卒業した者にあつては四年）以上の実務の経験を有するもの</w:t>
      </w:r>
    </w:p>
    <w:p>
      <w:pPr>
        <w:pStyle w:val="Heading6"/>
        <w:ind w:left="880"/>
      </w:pPr>
      <w:r>
        <w:t>九</w:t>
      </w:r>
    </w:p>
    <w:p>
      <w:pPr>
        <w:ind w:left="880"/>
      </w:pPr>
      <w:r>
        <w:t>検定職種に関し七年以上の実務の経験を有する者</w:t>
      </w:r>
    </w:p>
    <w:p>
      <w:pPr>
        <w:pStyle w:val="Heading5"/>
        <w:ind w:left="440"/>
      </w:pPr>
      <w:r>
        <w:t>３</w:t>
      </w:r>
    </w:p>
    <w:p>
      <w:pPr>
        <w:ind w:left="440"/>
      </w:pPr>
      <w:r>
        <w:t>法第四十五条第三号の厚生労働省令で定める者は、一級の技能検定については、次の各号のいずれかに該当する者とする。</w:t>
      </w:r>
    </w:p>
    <w:p>
      <w:pPr>
        <w:pStyle w:val="Heading6"/>
        <w:ind w:left="880"/>
      </w:pPr>
      <w:r>
        <w:t>一</w:t>
      </w:r>
    </w:p>
    <w:p>
      <w:pPr>
        <w:ind w:left="880"/>
      </w:pPr>
      <w:r>
        <w:t>検定職種に関し、長期養成課程の指導員養成訓練を修了した者</w:t>
      </w:r>
    </w:p>
    <w:p>
      <w:pPr>
        <w:pStyle w:val="Heading6"/>
        <w:ind w:left="880"/>
      </w:pPr>
      <w:r>
        <w:t>二</w:t>
      </w:r>
    </w:p>
    <w:p>
      <w:pPr>
        <w:ind w:left="880"/>
      </w:pPr>
      <w:r>
        <w:t>第一項各号、前項各号及び前号に掲げる者と同等以上の技能及びこれに関する知識を有すると認められる者として厚生労働大臣が定める者</w:t>
      </w:r>
    </w:p>
    <w:p>
      <w:pPr>
        <w:pStyle w:val="Heading4"/>
      </w:pPr>
      <w:r>
        <w:t>第六十四条の三（二級の技能検定の受検資格）</w:t>
      </w:r>
    </w:p>
    <w:p>
      <w:r>
        <w:t>法第四十五条第一号の厚生労働省令で定める準則訓練を修了した者は、二級の技能検定については、次の各号のいずれかに該当する者とする。</w:t>
      </w:r>
    </w:p>
    <w:p>
      <w:pPr>
        <w:pStyle w:val="Heading6"/>
        <w:ind w:left="880"/>
      </w:pPr>
      <w:r>
        <w:t>一</w:t>
      </w:r>
    </w:p>
    <w:p>
      <w:pPr>
        <w:ind w:left="880"/>
      </w:pPr>
      <w:r>
        <w:t>検定職種に関し、応用課程又は専門課程の高度職業訓練を修了した者</w:t>
      </w:r>
    </w:p>
    <w:p>
      <w:pPr>
        <w:pStyle w:val="Heading6"/>
        <w:ind w:left="880"/>
      </w:pPr>
      <w:r>
        <w:t>二</w:t>
      </w:r>
    </w:p>
    <w:p>
      <w:pPr>
        <w:ind w:left="880"/>
      </w:pPr>
      <w:r>
        <w:t>検定職種に関し、普通課程の普通職業訓練を修了した者</w:t>
      </w:r>
    </w:p>
    <w:p>
      <w:pPr>
        <w:pStyle w:val="Heading6"/>
        <w:ind w:left="880"/>
      </w:pPr>
      <w:r>
        <w:t>三</w:t>
      </w:r>
    </w:p>
    <w:p>
      <w:pPr>
        <w:ind w:left="880"/>
      </w:pPr>
      <w:r>
        <w:t>検定職種に関し、短期課程の普通職業訓練であつて総訓練時間が七百時間以上のものを修了した者</w:t>
      </w:r>
    </w:p>
    <w:p>
      <w:pPr>
        <w:pStyle w:val="Heading5"/>
        <w:ind w:left="440"/>
      </w:pPr>
      <w:r>
        <w:t>２</w:t>
      </w:r>
    </w:p>
    <w:p>
      <w:pPr>
        <w:ind w:left="440"/>
      </w:pPr>
      <w:r>
        <w:t>法第四十五条第二号の厚生労働省令で定める実務の経験を有する者は、二級の技能検定については、検定職種に関し二年以上の実務の経験を有する者とする。</w:t>
      </w:r>
    </w:p>
    <w:p>
      <w:pPr>
        <w:pStyle w:val="Heading5"/>
        <w:ind w:left="440"/>
      </w:pPr>
      <w:r>
        <w:t>３</w:t>
      </w:r>
    </w:p>
    <w:p>
      <w:pPr>
        <w:ind w:left="440"/>
      </w:pPr>
      <w:r>
        <w:t>法第四十五条第三号の厚生労働省令で定める者は、二級の技能検定については、次の各号のいずれかに該当する者とする。</w:t>
      </w:r>
    </w:p>
    <w:p>
      <w:pPr>
        <w:pStyle w:val="Heading6"/>
        <w:ind w:left="880"/>
      </w:pPr>
      <w:r>
        <w:t>一</w:t>
      </w:r>
    </w:p>
    <w:p>
      <w:pPr>
        <w:ind w:left="880"/>
      </w:pPr>
      <w:r>
        <w:t>検定職種に関し、三級の技能検定に合格した者</w:t>
      </w:r>
    </w:p>
    <w:p>
      <w:pPr>
        <w:pStyle w:val="Heading6"/>
        <w:ind w:left="880"/>
      </w:pPr>
      <w:r>
        <w:t>一の二</w:t>
      </w:r>
    </w:p>
    <w:p>
      <w:pPr>
        <w:ind w:left="880"/>
      </w:pPr>
      <w:r>
        <w:t>検定職種に関し、特定応用課程又は特定専門課程の高度職業訓練を修了した者</w:t>
      </w:r>
    </w:p>
    <w:p>
      <w:pPr>
        <w:pStyle w:val="Heading6"/>
        <w:ind w:left="880"/>
      </w:pPr>
      <w:r>
        <w:t>二</w:t>
      </w:r>
    </w:p>
    <w:p>
      <w:pPr>
        <w:ind w:left="880"/>
      </w:pPr>
      <w:r>
        <w:t>検定職種に関し、長期養成課程又は短期養成課程の指導員養成訓練を修了した者（実務経験者訓練技法習得コースに係る短期養成課程にあつては、専門課程の高度職業訓練に関し適切に指導することができる能力若しくは職業訓練指導員試験の実技試験及び学科試験に合格した者と同等以上の技能及びこれに関する知識を有すると職業能力開発総合大学校の長が認める者又は指定講習受講資格者であつて職業能力開発総合大学校の長が定める科目を履修した者に限る。以下次条から第六十四条の六までにおいて同じ。）</w:t>
      </w:r>
    </w:p>
    <w:p>
      <w:pPr>
        <w:pStyle w:val="Heading6"/>
        <w:ind w:left="880"/>
      </w:pPr>
      <w:r>
        <w:t>三</w:t>
      </w:r>
    </w:p>
    <w:p>
      <w:pPr>
        <w:ind w:left="880"/>
      </w:pPr>
      <w:r>
        <w:t>学校教育法による大学、短期大学、高等専門学校、高等学校、中等教育学校の後期課程、専修学校（同法第百三十二条に規定する専門課程、学校教育法施行規則第百五十条第三号若しくは第百五十五条第一項第五号に規定する文部科学大臣が指定するもの又は厚生労働大臣が指定するものに限る。）又は各種学校（厚生労働大臣が指定するものに限る。）において検定職種に関する学科を修めて卒業した者（当該学科を修めて専門職大学前期課程を修了した者を含む。）</w:t>
      </w:r>
    </w:p>
    <w:p>
      <w:pPr>
        <w:pStyle w:val="Heading6"/>
        <w:ind w:left="880"/>
      </w:pPr>
      <w:r>
        <w:t>四</w:t>
      </w:r>
    </w:p>
    <w:p>
      <w:pPr>
        <w:ind w:left="880"/>
      </w:pPr>
      <w:r>
        <w:t>第一項各号、前項及び前三号に掲げる者と同等以上の技能及びこれに関する知識を有すると認められる者として厚生労働大臣が定める者</w:t>
      </w:r>
    </w:p>
    <w:p>
      <w:pPr>
        <w:pStyle w:val="Heading4"/>
      </w:pPr>
      <w:r>
        <w:t>第六十四条の四（三級の技能検定の受検資格）</w:t>
      </w:r>
    </w:p>
    <w:p>
      <w:r>
        <w:t>法第四十五条第一号の厚生労働省令で定める準則訓練を修了した者は、三級の技能検定については、次の各号のいずれかに該当する者とする。</w:t>
      </w:r>
    </w:p>
    <w:p>
      <w:pPr>
        <w:pStyle w:val="Heading6"/>
        <w:ind w:left="880"/>
      </w:pPr>
      <w:r>
        <w:t>一</w:t>
      </w:r>
    </w:p>
    <w:p>
      <w:pPr>
        <w:ind w:left="880"/>
      </w:pPr>
      <w:r>
        <w:t>検定職種に関し、応用課程又は専門課程の高度職業訓練を修了した者</w:t>
      </w:r>
    </w:p>
    <w:p>
      <w:pPr>
        <w:pStyle w:val="Heading6"/>
        <w:ind w:left="880"/>
      </w:pPr>
      <w:r>
        <w:t>二</w:t>
      </w:r>
    </w:p>
    <w:p>
      <w:pPr>
        <w:ind w:left="880"/>
      </w:pPr>
      <w:r>
        <w:t>検定職種に関し、普通課程の普通職業訓練を修了した者</w:t>
      </w:r>
    </w:p>
    <w:p>
      <w:pPr>
        <w:pStyle w:val="Heading6"/>
        <w:ind w:left="880"/>
      </w:pPr>
      <w:r>
        <w:t>三</w:t>
      </w:r>
    </w:p>
    <w:p>
      <w:pPr>
        <w:ind w:left="880"/>
      </w:pPr>
      <w:r>
        <w:t>検定職種に関し、短期課程の普通職業訓練を修了した者</w:t>
      </w:r>
    </w:p>
    <w:p>
      <w:pPr>
        <w:pStyle w:val="Heading5"/>
        <w:ind w:left="440"/>
      </w:pPr>
      <w:r>
        <w:t>２</w:t>
      </w:r>
    </w:p>
    <w:p>
      <w:pPr>
        <w:ind w:left="440"/>
      </w:pPr>
      <w:r>
        <w:t>法第四十五条第二号の厚生労働省令で定める実務の経験を有する者は、三級の技能検定については、検定職種に関し実務の経験を有する者とする。</w:t>
      </w:r>
    </w:p>
    <w:p>
      <w:pPr>
        <w:pStyle w:val="Heading5"/>
        <w:ind w:left="440"/>
      </w:pPr>
      <w:r>
        <w:t>３</w:t>
      </w:r>
    </w:p>
    <w:p>
      <w:pPr>
        <w:ind w:left="440"/>
      </w:pPr>
      <w:r>
        <w:t>法第四十五条第三号の厚生労働省令で定める者は、三級の技能検定については、次の各号のいずれかに該当する者とする。</w:t>
      </w:r>
    </w:p>
    <w:p>
      <w:pPr>
        <w:pStyle w:val="Heading6"/>
        <w:ind w:left="880"/>
      </w:pPr>
      <w:r>
        <w:t>一</w:t>
      </w:r>
    </w:p>
    <w:p>
      <w:pPr>
        <w:ind w:left="880"/>
      </w:pPr>
      <w:r>
        <w:t>検定職種に関し、応用課程又は専門課程の高度職業訓練を受けている者</w:t>
      </w:r>
    </w:p>
    <w:p>
      <w:pPr>
        <w:pStyle w:val="Heading6"/>
        <w:ind w:left="880"/>
      </w:pPr>
      <w:r>
        <w:t>二</w:t>
      </w:r>
    </w:p>
    <w:p>
      <w:pPr>
        <w:ind w:left="880"/>
      </w:pPr>
      <w:r>
        <w:t>検定職種に関し、普通課程の普通職業訓練を受けている者</w:t>
      </w:r>
    </w:p>
    <w:p>
      <w:pPr>
        <w:pStyle w:val="Heading6"/>
        <w:ind w:left="880"/>
      </w:pPr>
      <w:r>
        <w:t>三</w:t>
      </w:r>
    </w:p>
    <w:p>
      <w:pPr>
        <w:ind w:left="880"/>
      </w:pPr>
      <w:r>
        <w:t>検定職種に関し、短期課程の普通職業訓練を受けている者</w:t>
      </w:r>
    </w:p>
    <w:p>
      <w:pPr>
        <w:pStyle w:val="Heading6"/>
        <w:ind w:left="880"/>
      </w:pPr>
      <w:r>
        <w:t>三の二</w:t>
      </w:r>
    </w:p>
    <w:p>
      <w:pPr>
        <w:ind w:left="880"/>
      </w:pPr>
      <w:r>
        <w:t>検定職種に関し、特定応用課程又は特定専門課程の高度職業訓練を修了した者</w:t>
      </w:r>
    </w:p>
    <w:p>
      <w:pPr>
        <w:pStyle w:val="Heading6"/>
        <w:ind w:left="880"/>
      </w:pPr>
      <w:r>
        <w:t>三の三</w:t>
      </w:r>
    </w:p>
    <w:p>
      <w:pPr>
        <w:ind w:left="880"/>
      </w:pPr>
      <w:r>
        <w:t>検定職種に関し、特定応用課程又は特定専門課程の高度職業訓練を受けている者</w:t>
      </w:r>
    </w:p>
    <w:p>
      <w:pPr>
        <w:pStyle w:val="Heading6"/>
        <w:ind w:left="880"/>
      </w:pPr>
      <w:r>
        <w:t>四</w:t>
      </w:r>
    </w:p>
    <w:p>
      <w:pPr>
        <w:ind w:left="880"/>
      </w:pPr>
      <w:r>
        <w:t>検定職種に関し、長期養成課程又は短期養成課程の指導員養成訓練を修了した者</w:t>
      </w:r>
    </w:p>
    <w:p>
      <w:pPr>
        <w:pStyle w:val="Heading6"/>
        <w:ind w:left="880"/>
      </w:pPr>
      <w:r>
        <w:t>五</w:t>
      </w:r>
    </w:p>
    <w:p>
      <w:pPr>
        <w:ind w:left="880"/>
      </w:pPr>
      <w:r>
        <w:t>検定職種に関し、長期養成課程の指導員養成訓練を受けている者</w:t>
      </w:r>
    </w:p>
    <w:p>
      <w:pPr>
        <w:pStyle w:val="Heading6"/>
        <w:ind w:left="880"/>
      </w:pPr>
      <w:r>
        <w:t>六</w:t>
      </w:r>
    </w:p>
    <w:p>
      <w:pPr>
        <w:ind w:left="880"/>
      </w:pPr>
      <w:r>
        <w:t>学校教育法による大学、短期大学、高等専門学校、高等学校、中等教育学校の後期課程、専修学校又は各種学校において検定職種に関する学科を修めて卒業した者（当該学科を修めて専門職大学前期課程を修了した者を含む。次条第三項第六号において同じ。）</w:t>
      </w:r>
    </w:p>
    <w:p>
      <w:pPr>
        <w:pStyle w:val="Heading6"/>
        <w:ind w:left="880"/>
      </w:pPr>
      <w:r>
        <w:t>七</w:t>
      </w:r>
    </w:p>
    <w:p>
      <w:pPr>
        <w:ind w:left="880"/>
      </w:pPr>
      <w:r>
        <w:t>学校教育法による大学、短期大学、高等専門学校、高等学校、中等教育学校の後期課程、専修学校又は各種学校において検定職種に関する学科に在学する者</w:t>
      </w:r>
    </w:p>
    <w:p>
      <w:pPr>
        <w:pStyle w:val="Heading6"/>
        <w:ind w:left="880"/>
      </w:pPr>
      <w:r>
        <w:t>八</w:t>
      </w:r>
    </w:p>
    <w:p>
      <w:pPr>
        <w:ind w:left="880"/>
      </w:pPr>
      <w:r>
        <w:t>第一項各号、前項及び前各号に掲げる者と同等以上の技能及びこれに関する知識を有すると認められる者として厚生労働大臣が定める者</w:t>
      </w:r>
    </w:p>
    <w:p>
      <w:pPr>
        <w:pStyle w:val="Heading4"/>
      </w:pPr>
      <w:r>
        <w:t>第六十四条の五（基礎級の技能検定の受検資格）</w:t>
      </w:r>
    </w:p>
    <w:p>
      <w:r>
        <w:t>法第四十五条第一号の厚生労働省令で定める準則訓練を修了した者は、基礎級の技能検定については、それぞれ次の各号のいずれかに該当する者とする。</w:t>
      </w:r>
    </w:p>
    <w:p>
      <w:pPr>
        <w:pStyle w:val="Heading6"/>
        <w:ind w:left="880"/>
      </w:pPr>
      <w:r>
        <w:t>一</w:t>
      </w:r>
    </w:p>
    <w:p>
      <w:pPr>
        <w:ind w:left="880"/>
      </w:pPr>
      <w:r>
        <w:t>検定職種に関し、応用課程又は専門課程の高度職業訓練を修了した者</w:t>
      </w:r>
    </w:p>
    <w:p>
      <w:pPr>
        <w:pStyle w:val="Heading6"/>
        <w:ind w:left="880"/>
      </w:pPr>
      <w:r>
        <w:t>二</w:t>
      </w:r>
    </w:p>
    <w:p>
      <w:pPr>
        <w:ind w:left="880"/>
      </w:pPr>
      <w:r>
        <w:t>検定職種に関し、普通課程の普通職業訓練を修了した者</w:t>
      </w:r>
    </w:p>
    <w:p>
      <w:pPr>
        <w:pStyle w:val="Heading6"/>
        <w:ind w:left="880"/>
      </w:pPr>
      <w:r>
        <w:t>三</w:t>
      </w:r>
    </w:p>
    <w:p>
      <w:pPr>
        <w:ind w:left="880"/>
      </w:pPr>
      <w:r>
        <w:t>検定職種に関し、短期課程の普通職業訓練を修了した者</w:t>
      </w:r>
    </w:p>
    <w:p>
      <w:pPr>
        <w:pStyle w:val="Heading5"/>
        <w:ind w:left="440"/>
      </w:pPr>
      <w:r>
        <w:t>２</w:t>
      </w:r>
    </w:p>
    <w:p>
      <w:pPr>
        <w:ind w:left="440"/>
      </w:pPr>
      <w:r>
        <w:t>法第四十五条第二号の厚生労働省令で定める実務の経験を有する者は、検定職種に関し実務の経験を有する者とする。</w:t>
      </w:r>
    </w:p>
    <w:p>
      <w:pPr>
        <w:pStyle w:val="Heading5"/>
        <w:ind w:left="440"/>
      </w:pPr>
      <w:r>
        <w:t>３</w:t>
      </w:r>
    </w:p>
    <w:p>
      <w:pPr>
        <w:ind w:left="440"/>
      </w:pPr>
      <w:r>
        <w:t>法第四十五条第三号の厚生労働省令で定める者は、基礎級の技能検定については、それぞれ次の各号のいずれかに該当する者とする。</w:t>
      </w:r>
    </w:p>
    <w:p>
      <w:pPr>
        <w:pStyle w:val="Heading6"/>
        <w:ind w:left="880"/>
      </w:pPr>
      <w:r>
        <w:t>一</w:t>
      </w:r>
    </w:p>
    <w:p>
      <w:pPr>
        <w:ind w:left="880"/>
      </w:pPr>
      <w:r>
        <w:t>検定職種に関し、応用課程又は専門課程の高度職業訓練を受けている者</w:t>
      </w:r>
    </w:p>
    <w:p>
      <w:pPr>
        <w:pStyle w:val="Heading6"/>
        <w:ind w:left="880"/>
      </w:pPr>
      <w:r>
        <w:t>二</w:t>
      </w:r>
    </w:p>
    <w:p>
      <w:pPr>
        <w:ind w:left="880"/>
      </w:pPr>
      <w:r>
        <w:t>検定職種に関し、普通課程の普通職業訓練を受けている者</w:t>
      </w:r>
    </w:p>
    <w:p>
      <w:pPr>
        <w:pStyle w:val="Heading6"/>
        <w:ind w:left="880"/>
      </w:pPr>
      <w:r>
        <w:t>三</w:t>
      </w:r>
    </w:p>
    <w:p>
      <w:pPr>
        <w:ind w:left="880"/>
      </w:pPr>
      <w:r>
        <w:t>検定職種に関し、短期課程の普通職業訓練を受けている者</w:t>
      </w:r>
    </w:p>
    <w:p>
      <w:pPr>
        <w:pStyle w:val="Heading6"/>
        <w:ind w:left="880"/>
      </w:pPr>
      <w:r>
        <w:t>三の二</w:t>
      </w:r>
    </w:p>
    <w:p>
      <w:pPr>
        <w:ind w:left="880"/>
      </w:pPr>
      <w:r>
        <w:t>検定職種に関し、特定応用課程又は特定専門課程の高度職業訓練を修了した者</w:t>
      </w:r>
    </w:p>
    <w:p>
      <w:pPr>
        <w:pStyle w:val="Heading6"/>
        <w:ind w:left="880"/>
      </w:pPr>
      <w:r>
        <w:t>三の三</w:t>
      </w:r>
    </w:p>
    <w:p>
      <w:pPr>
        <w:ind w:left="880"/>
      </w:pPr>
      <w:r>
        <w:t>検定職種に関し、特定応用課程又は特定専門課程の高度職業訓練を受けている者</w:t>
      </w:r>
    </w:p>
    <w:p>
      <w:pPr>
        <w:pStyle w:val="Heading6"/>
        <w:ind w:left="880"/>
      </w:pPr>
      <w:r>
        <w:t>四</w:t>
      </w:r>
    </w:p>
    <w:p>
      <w:pPr>
        <w:ind w:left="880"/>
      </w:pPr>
      <w:r>
        <w:t>検定職種に関し、長期養成課程又は短期養成課程の指導員養成訓練を修了した者</w:t>
      </w:r>
    </w:p>
    <w:p>
      <w:pPr>
        <w:pStyle w:val="Heading6"/>
        <w:ind w:left="880"/>
      </w:pPr>
      <w:r>
        <w:t>五</w:t>
      </w:r>
    </w:p>
    <w:p>
      <w:pPr>
        <w:ind w:left="880"/>
      </w:pPr>
      <w:r>
        <w:t>検定職種に関し、長期養成課程の指導員養成訓練を受けている者</w:t>
      </w:r>
    </w:p>
    <w:p>
      <w:pPr>
        <w:pStyle w:val="Heading6"/>
        <w:ind w:left="880"/>
      </w:pPr>
      <w:r>
        <w:t>六</w:t>
      </w:r>
    </w:p>
    <w:p>
      <w:pPr>
        <w:ind w:left="880"/>
      </w:pPr>
      <w:r>
        <w:t>学校教育法による大学、短期大学、高等専門学校、高等学校、中等教育学校の後期課程、専修学校又は各種学校において検定職種に関する学科を修めて卒業した者</w:t>
      </w:r>
    </w:p>
    <w:p>
      <w:pPr>
        <w:pStyle w:val="Heading6"/>
        <w:ind w:left="880"/>
      </w:pPr>
      <w:r>
        <w:t>七</w:t>
      </w:r>
    </w:p>
    <w:p>
      <w:pPr>
        <w:ind w:left="880"/>
      </w:pPr>
      <w:r>
        <w:t>学校教育法による大学、短期大学、高等専門学校、高等学校、中等教育学校の後期課程、専修学校又は各種学校において検定職種に関する学科に在学する者</w:t>
      </w:r>
    </w:p>
    <w:p>
      <w:pPr>
        <w:pStyle w:val="Heading6"/>
        <w:ind w:left="880"/>
      </w:pPr>
      <w:r>
        <w:t>八</w:t>
      </w:r>
    </w:p>
    <w:p>
      <w:pPr>
        <w:ind w:left="880"/>
      </w:pPr>
      <w:r>
        <w:t>第一項各号、前項及び前各号に掲げる者と同等以上の技能及びこれに関する知識を有すると認められる者として厚生労働大臣が定める者</w:t>
      </w:r>
    </w:p>
    <w:p>
      <w:pPr>
        <w:pStyle w:val="Heading4"/>
      </w:pPr>
      <w:r>
        <w:t>第六十四条の六（単一等級の技能検定の受検資格）</w:t>
      </w:r>
    </w:p>
    <w:p>
      <w:r>
        <w:t>法第四十五条第一号の厚生労働省令で定める準則訓練を修了した者は、単一等級の技能検定については、次の各号のいずれかに該当する者とする。</w:t>
      </w:r>
    </w:p>
    <w:p>
      <w:pPr>
        <w:pStyle w:val="Heading6"/>
        <w:ind w:left="880"/>
      </w:pPr>
      <w:r>
        <w:t>一</w:t>
      </w:r>
    </w:p>
    <w:p>
      <w:pPr>
        <w:ind w:left="880"/>
      </w:pPr>
      <w:r>
        <w:t>検定職種に関し、応用課程又は専門課程の高度職業訓練を修了した者</w:t>
      </w:r>
    </w:p>
    <w:p>
      <w:pPr>
        <w:pStyle w:val="Heading6"/>
        <w:ind w:left="880"/>
      </w:pPr>
      <w:r>
        <w:t>二</w:t>
      </w:r>
    </w:p>
    <w:p>
      <w:pPr>
        <w:ind w:left="880"/>
      </w:pPr>
      <w:r>
        <w:t>検定職種に関し、普通課程の普通職業訓練を修了した者（総訓練時間が二千八百時間未満の訓練を修了した者にあつては、当該検定職種に関し、当該訓練を修了した後一年以上の実務の経験を有する者に限る。）</w:t>
      </w:r>
    </w:p>
    <w:p>
      <w:pPr>
        <w:pStyle w:val="Heading6"/>
        <w:ind w:left="880"/>
      </w:pPr>
      <w:r>
        <w:t>三</w:t>
      </w:r>
    </w:p>
    <w:p>
      <w:pPr>
        <w:ind w:left="880"/>
      </w:pPr>
      <w:r>
        <w:t>検定職種に関し、短期課程の普通職業訓練であつて総訓練時間が七百時間以上のものを修了した者（当該検定職種に関し、当該訓練を修了した後一年以上の実務の経験を有する者に限る。）</w:t>
      </w:r>
    </w:p>
    <w:p>
      <w:pPr>
        <w:pStyle w:val="Heading5"/>
        <w:ind w:left="440"/>
      </w:pPr>
      <w:r>
        <w:t>２</w:t>
      </w:r>
    </w:p>
    <w:p>
      <w:pPr>
        <w:ind w:left="440"/>
      </w:pPr>
      <w:r>
        <w:t>法第四十五条第二号の厚生労働省令で定める実務の経験を有する者は、単一等級の技能検定については、次の各号のいずれかに該当する者とする。</w:t>
      </w:r>
    </w:p>
    <w:p>
      <w:pPr>
        <w:pStyle w:val="Heading6"/>
        <w:ind w:left="880"/>
      </w:pPr>
      <w:r>
        <w:t>一</w:t>
      </w:r>
    </w:p>
    <w:p>
      <w:pPr>
        <w:ind w:left="880"/>
      </w:pPr>
      <w:r>
        <w:t>学校教育法による高等学校、中等教育学校の後期課程又は専修学校（学校教育法施行規則第百五十条第三号に規定する文部科学大臣が指定するものに限る。）において検定職種に関する学科を修めて卒業した者で、その後当該検定職種に関し一年以上の実務の経験を有するもの</w:t>
      </w:r>
    </w:p>
    <w:p>
      <w:pPr>
        <w:pStyle w:val="Heading6"/>
        <w:ind w:left="880"/>
      </w:pPr>
      <w:r>
        <w:t>二</w:t>
      </w:r>
    </w:p>
    <w:p>
      <w:pPr>
        <w:ind w:left="880"/>
      </w:pPr>
      <w:r>
        <w:t>学校教育法による専修学校（前号及び次項第三号に規定するものを除く。）又は各種学校のうち厚生労働大臣が指定するものにおいて検定職種に関する学科を修めて卒業した者で、その後当該検定職種に関し一年以上の実務の経験を有するもの</w:t>
      </w:r>
    </w:p>
    <w:p>
      <w:pPr>
        <w:pStyle w:val="Heading6"/>
        <w:ind w:left="880"/>
      </w:pPr>
      <w:r>
        <w:t>三</w:t>
      </w:r>
    </w:p>
    <w:p>
      <w:pPr>
        <w:ind w:left="880"/>
      </w:pPr>
      <w:r>
        <w:t>検定職種に関し三年以上の実務の経験を有する者</w:t>
      </w:r>
    </w:p>
    <w:p>
      <w:pPr>
        <w:pStyle w:val="Heading5"/>
        <w:ind w:left="440"/>
      </w:pPr>
      <w:r>
        <w:t>３</w:t>
      </w:r>
    </w:p>
    <w:p>
      <w:pPr>
        <w:ind w:left="440"/>
      </w:pPr>
      <w:r>
        <w:t>法第四十五条第三号の厚生労働省令で定める者は、単一等級の技能検定については、次の各号のいずれかに該当する者とする。</w:t>
      </w:r>
    </w:p>
    <w:p>
      <w:pPr>
        <w:pStyle w:val="Heading6"/>
        <w:ind w:left="880"/>
      </w:pPr>
      <w:r>
        <w:t>一</w:t>
      </w:r>
    </w:p>
    <w:p>
      <w:pPr>
        <w:ind w:left="880"/>
      </w:pPr>
      <w:r>
        <w:t>検定職種に関し、特定応用課程又は特定専門課程の高度職業訓練を修了した者</w:t>
      </w:r>
    </w:p>
    <w:p>
      <w:pPr>
        <w:pStyle w:val="Heading6"/>
        <w:ind w:left="880"/>
      </w:pPr>
      <w:r>
        <w:t>一の二</w:t>
      </w:r>
    </w:p>
    <w:p>
      <w:pPr>
        <w:ind w:left="880"/>
      </w:pPr>
      <w:r>
        <w:t>検定職種に関し、長期養成課程又は短期養成課程の指導員養成訓練を修了した者</w:t>
      </w:r>
    </w:p>
    <w:p>
      <w:pPr>
        <w:pStyle w:val="Heading6"/>
        <w:ind w:left="880"/>
      </w:pPr>
      <w:r>
        <w:t>二</w:t>
      </w:r>
    </w:p>
    <w:p>
      <w:pPr>
        <w:ind w:left="880"/>
      </w:pPr>
      <w:r>
        <w:t>別表第十一の二の上欄に掲げる検定職種に関し、同表の下欄に掲げる免許職種に係る職業訓練指導員免許を受けた者</w:t>
      </w:r>
    </w:p>
    <w:p>
      <w:pPr>
        <w:pStyle w:val="Heading6"/>
        <w:ind w:left="880"/>
      </w:pPr>
      <w:r>
        <w:t>三</w:t>
      </w:r>
    </w:p>
    <w:p>
      <w:pPr>
        <w:ind w:left="880"/>
      </w:pPr>
      <w:r>
        <w:t>学校教育法による大学、短期大学、高等専門学校、専修学校（同法第百三十二条に規定する専門課程、学校教育法施行規則第百五十五条第一項第五号に規定する文部科学大臣が指定するもの又は授業時数が三千二百時間以上のもののうち厚生労働大臣が指定するものに限る。）又は各種学校（授業時数が三千二百時間以上のもののうち厚生労働大臣が指定するものに限る。）において検定職種に関する学科を修めて卒業した者（当該学科を修めて専門職大学前期課程を修了した者を含む。）</w:t>
      </w:r>
    </w:p>
    <w:p>
      <w:pPr>
        <w:pStyle w:val="Heading6"/>
        <w:ind w:left="880"/>
      </w:pPr>
      <w:r>
        <w:t>四</w:t>
      </w:r>
    </w:p>
    <w:p>
      <w:pPr>
        <w:ind w:left="880"/>
      </w:pPr>
      <w:r>
        <w:t>第一項各号、前項各号及び前三号に掲げる者と同等以上の技能及びこれに関する知識を有すると認められる者として厚生労働大臣が定める者</w:t>
      </w:r>
    </w:p>
    <w:p>
      <w:pPr>
        <w:pStyle w:val="Heading4"/>
      </w:pPr>
      <w:r>
        <w:t>第六十四条の七（受検資格の特例）</w:t>
      </w:r>
    </w:p>
    <w:p>
      <w:r>
        <w:t>第六十四条から前条までの規定にかかわらず、別表第十一の三の四に掲げる職種の技能検定に係る受検資格については、指定試験機関が定めることができるものとする。</w:t>
      </w:r>
    </w:p>
    <w:p>
      <w:pPr>
        <w:pStyle w:val="Heading5"/>
        <w:ind w:left="440"/>
      </w:pPr>
      <w:r>
        <w:t>２</w:t>
      </w:r>
    </w:p>
    <w:p>
      <w:pPr>
        <w:ind w:left="440"/>
      </w:pPr>
      <w:r>
        <w:t>前項の受検資格は、職業訓練若しくは職業に関する教育訓練の受講の経験又は実務の経験をその内容とするものでなければならない。</w:t>
      </w:r>
    </w:p>
    <w:p>
      <w:pPr>
        <w:pStyle w:val="Heading5"/>
        <w:ind w:left="440"/>
      </w:pPr>
      <w:r>
        <w:t>３</w:t>
      </w:r>
    </w:p>
    <w:p>
      <w:pPr>
        <w:ind w:left="440"/>
      </w:pPr>
      <w:r>
        <w:t>二以上の指定試験機関が同一の検定職種について技能検定試験業務を行う場合にあつては、当該各指定試験機関の定める受検資格は、同一でなければならない。</w:t>
      </w:r>
    </w:p>
    <w:p>
      <w:pPr>
        <w:pStyle w:val="Heading5"/>
        <w:ind w:left="440"/>
      </w:pPr>
      <w:r>
        <w:t>４</w:t>
      </w:r>
    </w:p>
    <w:p>
      <w:pPr>
        <w:ind w:left="440"/>
      </w:pPr>
      <w:r>
        <w:t>指定試験機関は、第一項の受検資格を定めたときは、厚生労働大臣の承認を受けなければならない。</w:t>
      </w:r>
    </w:p>
    <w:p>
      <w:pPr>
        <w:pStyle w:val="Heading5"/>
        <w:ind w:left="440"/>
      </w:pPr>
      <w:r>
        <w:t>５</w:t>
      </w:r>
    </w:p>
    <w:p>
      <w:pPr>
        <w:ind w:left="440"/>
      </w:pPr>
      <w:r>
        <w:t>指定試験機関は、前項の承認を受けた受検資格を公示しなければならない。</w:t>
      </w:r>
    </w:p>
    <w:p>
      <w:pPr>
        <w:pStyle w:val="Heading4"/>
      </w:pPr>
      <w:r>
        <w:t>第六十五条（試験の免除）</w:t>
      </w:r>
    </w:p>
    <w:p>
      <w:r>
        <w:t>次の表の上欄に掲げる者は、特級の技能検定に係る技能検定試験についてそれぞれ同表の下欄に掲げる試験の免除を受けることができる。</w:t>
      </w:r>
    </w:p>
    <w:p>
      <w:pPr>
        <w:pStyle w:val="Heading5"/>
        <w:ind w:left="440"/>
      </w:pPr>
      <w:r>
        <w:t>２</w:t>
      </w:r>
    </w:p>
    <w:p>
      <w:pPr>
        <w:ind w:left="440"/>
      </w:pPr>
      <w:r>
        <w:t>次の表の上欄に掲げる者は、一級の技能検定に係る技能検定試験についてそれぞれ同表の下欄に掲げる試験の免除を受けることができる。</w:t>
      </w:r>
    </w:p>
    <w:p>
      <w:pPr>
        <w:pStyle w:val="Heading5"/>
        <w:ind w:left="440"/>
      </w:pPr>
      <w:r>
        <w:t>３</w:t>
      </w:r>
    </w:p>
    <w:p>
      <w:pPr>
        <w:ind w:left="440"/>
      </w:pPr>
      <w:r>
        <w:t>次の表の上欄に掲げる者は、二級の技能検定に係る技能検定試験についてそれぞれ同表の下欄に掲げる試験の免除を受けることができる。</w:t>
      </w:r>
    </w:p>
    <w:p>
      <w:pPr>
        <w:pStyle w:val="Heading5"/>
        <w:ind w:left="440"/>
      </w:pPr>
      <w:r>
        <w:t>４</w:t>
      </w:r>
    </w:p>
    <w:p>
      <w:pPr>
        <w:ind w:left="440"/>
      </w:pPr>
      <w:r>
        <w:t>次の表の上欄に掲げる者は、三級の技能検定に係る技能検定試験についてそれぞれ同表の下欄に掲げる試験の免除を受けることができる。</w:t>
      </w:r>
    </w:p>
    <w:p>
      <w:pPr>
        <w:pStyle w:val="Heading5"/>
        <w:ind w:left="440"/>
      </w:pPr>
      <w:r>
        <w:t>５</w:t>
      </w:r>
    </w:p>
    <w:p>
      <w:pPr>
        <w:ind w:left="440"/>
      </w:pPr>
      <w:r>
        <w:t>次の表の上欄に掲げる者は、基礎級の技能検定に係る技能検定試験についてそれぞれ同表の下欄に掲げる試験の免除を受けることができる。</w:t>
      </w:r>
    </w:p>
    <w:p>
      <w:pPr>
        <w:pStyle w:val="Heading5"/>
        <w:ind w:left="440"/>
      </w:pPr>
      <w:r>
        <w:t>６</w:t>
      </w:r>
    </w:p>
    <w:p>
      <w:pPr>
        <w:ind w:left="440"/>
      </w:pPr>
      <w:r>
        <w:t>次の表の上欄に掲げる者は、単一等級の技能検定に係る技能検定試験についてそれぞれ同表の下欄に掲げる試験の免除を受けることができる。</w:t>
      </w:r>
    </w:p>
    <w:p>
      <w:pPr>
        <w:pStyle w:val="Heading4"/>
      </w:pPr>
      <w:r>
        <w:t>第六十五条の二（試験の免除の特例）</w:t>
      </w:r>
    </w:p>
    <w:p>
      <w:r>
        <w:t>前条の規定にかかわらず、別表第十一の三の四に掲げる職種の技能検定に係る試験の免除の基準については、指定試験機関が定めることができるものとする。</w:t>
      </w:r>
    </w:p>
    <w:p>
      <w:pPr>
        <w:pStyle w:val="Heading5"/>
        <w:ind w:left="440"/>
      </w:pPr>
      <w:r>
        <w:t>２</w:t>
      </w:r>
    </w:p>
    <w:p>
      <w:pPr>
        <w:ind w:left="440"/>
      </w:pPr>
      <w:r>
        <w:t>前項の試験の免除の基準は、技能検定の実技試験に合格した者に対し同一の検定職種に係る実技試験の全部又は一部を免除すること及び技能検定の学科試験に合格した者に対し同一の検定職種に係る学科試験の全部又は一部を免除することを含むものでなければならない。</w:t>
      </w:r>
    </w:p>
    <w:p>
      <w:pPr>
        <w:pStyle w:val="Heading5"/>
        <w:ind w:left="440"/>
      </w:pPr>
      <w:r>
        <w:t>３</w:t>
      </w:r>
    </w:p>
    <w:p>
      <w:pPr>
        <w:ind w:left="440"/>
      </w:pPr>
      <w:r>
        <w:t>前項の規定によるほか、第一項の試験の免除の基準は、次の各号に掲げるいずれかの者に対し、学科試験又は実技試験の全部又は一部を免除することを含むものでなければならない。</w:t>
      </w:r>
    </w:p>
    <w:p>
      <w:pPr>
        <w:pStyle w:val="Heading6"/>
        <w:ind w:left="880"/>
      </w:pPr>
      <w:r>
        <w:t>一</w:t>
      </w:r>
    </w:p>
    <w:p>
      <w:pPr>
        <w:ind w:left="880"/>
      </w:pPr>
      <w:r>
        <w:t>当該検定職種に相当する他の法令の規定による検定若しくは試験に合格した者、免許を受けた者又はこれらと同等であると認められるものに合格した者</w:t>
      </w:r>
    </w:p>
    <w:p>
      <w:pPr>
        <w:pStyle w:val="Heading6"/>
        <w:ind w:left="880"/>
      </w:pPr>
      <w:r>
        <w:t>二</w:t>
      </w:r>
    </w:p>
    <w:p>
      <w:pPr>
        <w:ind w:left="880"/>
      </w:pPr>
      <w:r>
        <w:t>当該検定職種に相当する普通課程の普通職業訓練又は応用課程、特定応用課程及び特定専門課程若しくは専門課程の高度職業訓練に係る訓練科に関し、的確に行われたと認められる技能照査に合格した者</w:t>
      </w:r>
    </w:p>
    <w:p>
      <w:pPr>
        <w:pStyle w:val="Heading6"/>
        <w:ind w:left="880"/>
      </w:pPr>
      <w:r>
        <w:t>三</w:t>
      </w:r>
    </w:p>
    <w:p>
      <w:pPr>
        <w:ind w:left="880"/>
      </w:pPr>
      <w:r>
        <w:t>当該検定職種に相当する訓練科に関し、短期課程の普通職業訓練の的確に行われたと認められる修了時の試験に合格した者で、当該訓練を修了した者</w:t>
      </w:r>
    </w:p>
    <w:p>
      <w:pPr>
        <w:pStyle w:val="Heading5"/>
        <w:ind w:left="440"/>
      </w:pPr>
      <w:r>
        <w:t>４</w:t>
      </w:r>
    </w:p>
    <w:p>
      <w:pPr>
        <w:ind w:left="440"/>
      </w:pPr>
      <w:r>
        <w:t>二以上の指定試験機関が同一の検定職種について技能検定試験業務を行う場合にあつては、当該各指定試験機関の定める試験の免除の基準は、同一でなければならない。</w:t>
      </w:r>
    </w:p>
    <w:p>
      <w:pPr>
        <w:pStyle w:val="Heading5"/>
        <w:ind w:left="440"/>
      </w:pPr>
      <w:r>
        <w:t>５</w:t>
      </w:r>
    </w:p>
    <w:p>
      <w:pPr>
        <w:ind w:left="440"/>
      </w:pPr>
      <w:r>
        <w:t>指定試験機関は、第一項の試験の免除の基準を定めたときは、厚生労働大臣の承認を受けなければならない。</w:t>
      </w:r>
    </w:p>
    <w:p>
      <w:pPr>
        <w:pStyle w:val="Heading5"/>
        <w:ind w:left="440"/>
      </w:pPr>
      <w:r>
        <w:t>６</w:t>
      </w:r>
    </w:p>
    <w:p>
      <w:pPr>
        <w:ind w:left="440"/>
      </w:pPr>
      <w:r>
        <w:t>指定試験機関は、前項の承認を受けた試験の免除の基準を公示しなければならない。</w:t>
      </w:r>
    </w:p>
    <w:p>
      <w:pPr>
        <w:pStyle w:val="Heading4"/>
      </w:pPr>
      <w:r>
        <w:t>第六十六条（受検の申請等）</w:t>
      </w:r>
    </w:p>
    <w:p>
      <w:r>
        <w:t>技能検定を受けようとする者は、様式第十三号により作成した技能検定受検申請書（受検地の都道府県知事（指定試験機関が技能検定試験業務を行う場合にあつては、指定試験機関）が別に様式を定める場合にはその様式により作成したもの）を受検地の都道府県知事（指定試験機関が技能検定試験業務を行う場合にあつては、指定試験機関。ただし、第六十三条の十二第一項の規定により厚生労働大臣が技能検定試験業務を行う場合にあつては、厚生労働大臣。第三項において同じ。）に提出しなければならない。</w:t>
      </w:r>
    </w:p>
    <w:p>
      <w:pPr>
        <w:pStyle w:val="Heading5"/>
        <w:ind w:left="440"/>
      </w:pPr>
      <w:r>
        <w:t>２</w:t>
      </w:r>
    </w:p>
    <w:p>
      <w:pPr>
        <w:ind w:left="440"/>
      </w:pPr>
      <w:r>
        <w:t>法第四十六条第四項の規定に基づいて都道府県協会が技能検定試験を実施する場合は、前項の申請書は、当該都道府県協会を経由して提出しなければならない。</w:t>
      </w:r>
    </w:p>
    <w:p>
      <w:pPr>
        <w:pStyle w:val="Heading5"/>
        <w:ind w:left="440"/>
      </w:pPr>
      <w:r>
        <w:t>３</w:t>
      </w:r>
    </w:p>
    <w:p>
      <w:pPr>
        <w:ind w:left="440"/>
      </w:pPr>
      <w:r>
        <w:t>都道府県知事は、技能検定の実施職種、実施期日、実施場所、技能検定受検申請書の提出期限その他技能検定の実施に必要な事項を、あらかじめ公示しなければならない。</w:t>
      </w:r>
    </w:p>
    <w:p>
      <w:pPr>
        <w:pStyle w:val="Heading4"/>
      </w:pPr>
      <w:r>
        <w:t>第六十七条（合格証書）</w:t>
      </w:r>
    </w:p>
    <w:p>
      <w:r>
        <w:t>職業能力開発促進法施行令第二条第二号の厚生労働省令で定める等級は、二級、三級及び基礎級とする。</w:t>
      </w:r>
    </w:p>
    <w:p>
      <w:pPr>
        <w:pStyle w:val="Heading4"/>
      </w:pPr>
      <w:r>
        <w:t>第六十八条</w:t>
      </w:r>
    </w:p>
    <w:p>
      <w:r>
        <w:t>法第四十九条の合格証書（以下「合格証書」という。）のうち、特級、一級及び単一等級の技能検定に係るものは、様式第十四号によるものとする。</w:t>
      </w:r>
    </w:p>
    <w:p>
      <w:pPr>
        <w:pStyle w:val="Heading5"/>
        <w:ind w:left="440"/>
      </w:pPr>
      <w:r>
        <w:t>２</w:t>
      </w:r>
    </w:p>
    <w:p>
      <w:pPr>
        <w:ind w:left="440"/>
      </w:pPr>
      <w:r>
        <w:t>合格証書のうち、二級、三級及び基礎級の技能検定に係るものは、次の各号に掲げる事項を記載し、都道府県知事名（別表第十一の三の三に掲げる職種（別表第十一の三の四に掲げる職種を除く。）の技能検定に係るものに限る。）又は指定試験機関の名称（別表第十一の三の四に掲げる職種の技能検定に係るものに限る。）を記して押印しなければならない。</w:t>
      </w:r>
    </w:p>
    <w:p>
      <w:pPr>
        <w:pStyle w:val="Heading6"/>
        <w:ind w:left="880"/>
      </w:pPr>
      <w:r>
        <w:t>一</w:t>
      </w:r>
    </w:p>
    <w:p>
      <w:pPr>
        <w:ind w:left="880"/>
      </w:pPr>
      <w:r>
        <w:t>合格証書の番号</w:t>
      </w:r>
    </w:p>
    <w:p>
      <w:pPr>
        <w:pStyle w:val="Heading6"/>
        <w:ind w:left="880"/>
      </w:pPr>
      <w:r>
        <w:t>二</w:t>
      </w:r>
    </w:p>
    <w:p>
      <w:pPr>
        <w:ind w:left="880"/>
      </w:pPr>
      <w:r>
        <w:t>合格した技能検定の等級、職種及び実技試験の試験科目</w:t>
      </w:r>
    </w:p>
    <w:p>
      <w:pPr>
        <w:pStyle w:val="Heading6"/>
        <w:ind w:left="880"/>
      </w:pPr>
      <w:r>
        <w:t>三</w:t>
      </w:r>
    </w:p>
    <w:p>
      <w:pPr>
        <w:ind w:left="880"/>
      </w:pPr>
      <w:r>
        <w:t>技能士の名称</w:t>
      </w:r>
    </w:p>
    <w:p>
      <w:pPr>
        <w:pStyle w:val="Heading6"/>
        <w:ind w:left="880"/>
      </w:pPr>
      <w:r>
        <w:t>四</w:t>
      </w:r>
    </w:p>
    <w:p>
      <w:pPr>
        <w:ind w:left="880"/>
      </w:pPr>
      <w:r>
        <w:t>合格した者の氏名及び生年月日</w:t>
      </w:r>
    </w:p>
    <w:p>
      <w:pPr>
        <w:pStyle w:val="Heading6"/>
        <w:ind w:left="880"/>
      </w:pPr>
      <w:r>
        <w:t>五</w:t>
      </w:r>
    </w:p>
    <w:p>
      <w:pPr>
        <w:ind w:left="880"/>
      </w:pPr>
      <w:r>
        <w:t>合格証書を交付する年月日</w:t>
      </w:r>
    </w:p>
    <w:p>
      <w:pPr>
        <w:pStyle w:val="Heading4"/>
      </w:pPr>
      <w:r>
        <w:t>第六十八条の二（合格証書の交付）</w:t>
      </w:r>
    </w:p>
    <w:p>
      <w:r>
        <w:t>別表第十四の上欄に掲げる検定職種に係る一級、二級又は単一等級の技能検定に係る合格証書は、同表の中欄に掲げる学科試験の試験科目を選択して当該検定職種に係る技能検定の学科試験に合格し、かつ、当該学科試験の試験科目に応ずる同表の下欄に掲げる実技試験の試験科目（その試験科目が二以上あるときは、いずれか一の試験科目）を選択して当該検定職種に係る技能検定の実技試験に合格した者に交付する。</w:t>
      </w:r>
    </w:p>
    <w:p>
      <w:pPr>
        <w:pStyle w:val="Heading5"/>
        <w:ind w:left="440"/>
      </w:pPr>
      <w:r>
        <w:t>２</w:t>
      </w:r>
    </w:p>
    <w:p>
      <w:pPr>
        <w:ind w:left="440"/>
      </w:pPr>
      <w:r>
        <w:t>別表第十四の二の上欄に掲げる検定職種に係る三級の技能検定に係る合格証書は、同表の中欄に掲げる学科試験の試験科目を選択して当該検定職種に係る技能検定の学科試験に合格し、かつ、当該学科試験の試験科目に応ずる同表の下欄に掲げる実技試験の試験科目（その試験科目が二以上あるときは、いずれか一の試験科目）を選択して当該検定職種に係る技能検定の実技試験に合格した者に交付する。</w:t>
      </w:r>
    </w:p>
    <w:p>
      <w:pPr>
        <w:pStyle w:val="Heading4"/>
      </w:pPr>
      <w:r>
        <w:t>第六十九条（合格証書の再交付）</w:t>
      </w:r>
    </w:p>
    <w:p>
      <w:r>
        <w:t>合格証書の交付を受けた者は、合格証書を滅失し、若しくは損傷したとき、又は氏名を変更したときは、合格証書の再交付を申請することができる。</w:t>
      </w:r>
    </w:p>
    <w:p>
      <w:pPr>
        <w:pStyle w:val="Heading5"/>
        <w:ind w:left="440"/>
      </w:pPr>
      <w:r>
        <w:t>２</w:t>
      </w:r>
    </w:p>
    <w:p>
      <w:pPr>
        <w:ind w:left="440"/>
      </w:pPr>
      <w:r>
        <w:t>前項の申請は、様式第十六号により作成した技能検定合格証書再交付申請書（指定試験機関が技能検定試験業務を行う場合にあつては、当該指定試験機関が定める様式により作成したもの）を合格証書を交付した都道府県知事（指定試験機関が技能検定試験業務を行う場合にあつては、指定試験機関。次項において同じ。）に提出して行わなければならない。</w:t>
      </w:r>
    </w:p>
    <w:p>
      <w:pPr>
        <w:pStyle w:val="Heading5"/>
        <w:ind w:left="440"/>
      </w:pPr>
      <w:r>
        <w:t>３</w:t>
      </w:r>
    </w:p>
    <w:p>
      <w:pPr>
        <w:ind w:left="440"/>
      </w:pPr>
      <w:r>
        <w:t>都道府県知事は、第一項の規定による申請が氏名を変更したことによるものである場合において、氏名を変更したことを公簿によつて確認することができるときは、前項後段に規定する氏名を変更したことを証する書面の添付を省略させることができる。</w:t>
      </w:r>
    </w:p>
    <w:p>
      <w:pPr>
        <w:pStyle w:val="Heading4"/>
      </w:pPr>
      <w:r>
        <w:t>第七十条（試験の合格通知）</w:t>
      </w:r>
    </w:p>
    <w:p>
      <w:r>
        <w:t>都道府県知事（都道府県協会が技能検定試験を実施する場合には都道府県協会とし、指定試験機関が技能検定試験業務を行う場合には指定試験機関とする。以下次条第一項において同じ。）は、技能検定の実技試験又は学科試験に合格した者に、厚生労働大臣の定めるところにより、書面でその旨を通知しなければならない。</w:t>
      </w:r>
    </w:p>
    <w:p>
      <w:pPr>
        <w:pStyle w:val="Heading4"/>
      </w:pPr>
      <w:r>
        <w:t>第七十一条（試験の停止等）</w:t>
      </w:r>
    </w:p>
    <w:p>
      <w:r>
        <w:t>都道府県知事は、技能検定の実技試験又は学科試験に関して不正の行為があつたときは、当該不正行為を行つた者に対して、その試験を停止し、又はその試験の合格の決定を取り消すものとする。</w:t>
      </w:r>
    </w:p>
    <w:p>
      <w:pPr>
        <w:pStyle w:val="Heading5"/>
        <w:ind w:left="440"/>
      </w:pPr>
      <w:r>
        <w:t>２</w:t>
      </w:r>
    </w:p>
    <w:p>
      <w:pPr>
        <w:ind w:left="440"/>
      </w:pPr>
      <w:r>
        <w:t>都道府県協会又は指定試験機関は、前項の試験の停止又は合格の取消しを行つた場合は、その旨を遅滞なく都道府県協会にあつては管轄都道府県知事に、指定試験機関にあつては厚生労働大臣に報告しなければならない。</w:t>
      </w:r>
    </w:p>
    <w:p>
      <w:pPr>
        <w:pStyle w:val="Heading4"/>
      </w:pPr>
      <w:r>
        <w:t>第七十一条の二（職業能力検定の認定）</w:t>
      </w:r>
    </w:p>
    <w:p>
      <w:r>
        <w:t>厚生労働大臣は、事業主又は事業主の団体若しくはその連合団体（以下この条において「事業主等」という。）からの申請に基づき、当該事業主等の行う職業能力検定について、その内容及び実施体制に関し、法第五十条の二に規定する基準その他の厚生労働大臣が定める基準に適合するものである旨の認定を行うことができる。</w:t>
      </w:r>
    </w:p>
    <w:p>
      <w:pPr>
        <w:pStyle w:val="Heading5"/>
        <w:ind w:left="440"/>
      </w:pPr>
      <w:r>
        <w:t>２</w:t>
      </w:r>
    </w:p>
    <w:p>
      <w:pPr>
        <w:ind w:left="440"/>
      </w:pPr>
      <w:r>
        <w:t>前項の規定による認定（以下この項及び次条において単に「認定」という。）は、認定を受けようとする職種ごとに行うものとする。</w:t>
      </w:r>
    </w:p>
    <w:p>
      <w:pPr>
        <w:pStyle w:val="Heading4"/>
      </w:pPr>
      <w:r>
        <w:t>第七十一条の三（厚生労働省認定の表示）</w:t>
      </w:r>
    </w:p>
    <w:p>
      <w:r>
        <w:t>前条第一項の認定を受けた職業能力検定については、「厚生労働省認定」の表示をすることができる。</w:t>
      </w:r>
    </w:p>
    <w:p>
      <w:pPr>
        <w:pStyle w:val="Heading4"/>
      </w:pPr>
      <w:r>
        <w:t>第七十一条の四（認定の手続等）</w:t>
      </w:r>
    </w:p>
    <w:p>
      <w:r>
        <w:t>前二条に定めるもののほか、認定の手続その他の職業能力検定の認定に関し必要な事項は、厚生労働大臣が定める。</w:t>
      </w:r>
    </w:p>
    <w:p>
      <w:pPr>
        <w:pStyle w:val="Heading2"/>
      </w:pPr>
      <w:r>
        <w:t>第四章　職業能力開発協会</w:t>
      </w:r>
    </w:p>
    <w:p>
      <w:pPr>
        <w:pStyle w:val="Heading4"/>
      </w:pPr>
      <w:r>
        <w:t>第七十二条（設立の認可の申請等）</w:t>
      </w:r>
    </w:p>
    <w:p>
      <w:r>
        <w:t>法第六十一条（法第九十条第一項において準用する場合を含む。以下第七十四条第二項において同じ。）の厚生労働省令で定める事項は、次のとおりとする。</w:t>
      </w:r>
    </w:p>
    <w:p>
      <w:pPr>
        <w:pStyle w:val="Heading6"/>
        <w:ind w:left="880"/>
      </w:pPr>
      <w:r>
        <w:t>一</w:t>
      </w:r>
    </w:p>
    <w:p>
      <w:pPr>
        <w:ind w:left="880"/>
      </w:pPr>
      <w:r>
        <w:t>発起人の氏名及び住所（法人その他の団体にあつては、その名称、代表者の氏名及び主たる事務所の所在地）</w:t>
      </w:r>
    </w:p>
    <w:p>
      <w:pPr>
        <w:pStyle w:val="Heading6"/>
        <w:ind w:left="880"/>
      </w:pPr>
      <w:r>
        <w:t>二</w:t>
      </w:r>
    </w:p>
    <w:p>
      <w:pPr>
        <w:ind w:left="880"/>
      </w:pPr>
      <w:r>
        <w:t>定款並びに創立総会の会議の日時及び場所についての公告に関する事項</w:t>
      </w:r>
    </w:p>
    <w:p>
      <w:pPr>
        <w:pStyle w:val="Heading6"/>
        <w:ind w:left="880"/>
      </w:pPr>
      <w:r>
        <w:t>三</w:t>
      </w:r>
    </w:p>
    <w:p>
      <w:pPr>
        <w:ind w:left="880"/>
      </w:pPr>
      <w:r>
        <w:t>創立総会の議事の経過</w:t>
      </w:r>
    </w:p>
    <w:p>
      <w:pPr>
        <w:pStyle w:val="Heading6"/>
        <w:ind w:left="880"/>
      </w:pPr>
      <w:r>
        <w:t>四</w:t>
      </w:r>
    </w:p>
    <w:p>
      <w:pPr>
        <w:ind w:left="880"/>
      </w:pPr>
      <w:r>
        <w:t>会員となる旨の申出をしたものの氏名及び住所（法人その他の団体にあつては、その名称、代表者の氏名及び主たる事務所の所在地）</w:t>
      </w:r>
    </w:p>
    <w:p>
      <w:pPr>
        <w:pStyle w:val="Heading5"/>
        <w:ind w:left="440"/>
      </w:pPr>
      <w:r>
        <w:t>２</w:t>
      </w:r>
    </w:p>
    <w:p>
      <w:pPr>
        <w:ind w:left="440"/>
      </w:pPr>
      <w:r>
        <w:t>第五十条の規定は、法第七十八条及び法第九十条第一項において準用する法第三十七条第二項の届出について準用する。</w:t>
      </w:r>
    </w:p>
    <w:p>
      <w:pPr>
        <w:pStyle w:val="Heading4"/>
      </w:pPr>
      <w:r>
        <w:t>第七十三条（定款の変更の認可の申請）</w:t>
      </w:r>
    </w:p>
    <w:p>
      <w:r>
        <w:t>法第六十二条第二項（法第九十条第一項において準用する場合を含む。）の認可の申請は、次の事項を記載した書類を添えた申請書を、中央協会にあつては厚生労働大臣に、都道府県協会にあつては都道府県知事に提出して行わなければならない。</w:t>
      </w:r>
    </w:p>
    <w:p>
      <w:pPr>
        <w:pStyle w:val="Heading6"/>
        <w:ind w:left="880"/>
      </w:pPr>
      <w:r>
        <w:t>一</w:t>
      </w:r>
    </w:p>
    <w:p>
      <w:pPr>
        <w:ind w:left="880"/>
      </w:pPr>
      <w:r>
        <w:t>変更の内容及び理由</w:t>
      </w:r>
    </w:p>
    <w:p>
      <w:pPr>
        <w:pStyle w:val="Heading6"/>
        <w:ind w:left="880"/>
      </w:pPr>
      <w:r>
        <w:t>二</w:t>
      </w:r>
    </w:p>
    <w:p>
      <w:pPr>
        <w:ind w:left="880"/>
      </w:pPr>
      <w:r>
        <w:t>変更の議決をした総会の議事の経過</w:t>
      </w:r>
    </w:p>
    <w:p>
      <w:pPr>
        <w:pStyle w:val="Heading4"/>
      </w:pPr>
      <w:r>
        <w:t>第七十四条（役員選任の認可の申請）</w:t>
      </w:r>
    </w:p>
    <w:p>
      <w:r>
        <w:t>法第六十四条第二項（法第九十条第一項において準用する場合を含む。）の認可の申請は、次の事項を記載した書面及び役員となるべき者の就任の承諾を証する書面を添えた申請書を、中央協会にあつては厚生労働大臣に、都道府県協会にあつては管轄都道府県知事に提出して行わなければならない。</w:t>
      </w:r>
    </w:p>
    <w:p>
      <w:pPr>
        <w:pStyle w:val="Heading6"/>
        <w:ind w:left="880"/>
      </w:pPr>
      <w:r>
        <w:t>一</w:t>
      </w:r>
    </w:p>
    <w:p>
      <w:pPr>
        <w:ind w:left="880"/>
      </w:pPr>
      <w:r>
        <w:t>役員となるべき者の氏名、住所及び履歴</w:t>
      </w:r>
    </w:p>
    <w:p>
      <w:pPr>
        <w:pStyle w:val="Heading6"/>
        <w:ind w:left="880"/>
      </w:pPr>
      <w:r>
        <w:t>二</w:t>
      </w:r>
    </w:p>
    <w:p>
      <w:pPr>
        <w:ind w:left="880"/>
      </w:pPr>
      <w:r>
        <w:t>役員となるべき者の選任の議決をした総会の議事の経過</w:t>
      </w:r>
    </w:p>
    <w:p>
      <w:pPr>
        <w:pStyle w:val="Heading5"/>
        <w:ind w:left="440"/>
      </w:pPr>
      <w:r>
        <w:t>２</w:t>
      </w:r>
    </w:p>
    <w:p>
      <w:pPr>
        <w:ind w:left="440"/>
      </w:pPr>
      <w:r>
        <w:t>設立当時の役員に係る前項の申請は、法第六十一条の認可の申請と同時に行なわなければならない。</w:t>
      </w:r>
    </w:p>
    <w:p>
      <w:pPr>
        <w:pStyle w:val="Heading4"/>
      </w:pPr>
      <w:r>
        <w:t>第七十四条の二（中央技能検定委員の選任）</w:t>
      </w:r>
    </w:p>
    <w:p>
      <w:r>
        <w:t>中央協会は、中央技能検定委員を選任しようとするときは、あらかじめ、当該選任しようとする者の氏名、略歴及び担当する検定職種を厚生労働大臣に届け出なければならない。</w:t>
      </w:r>
    </w:p>
    <w:p>
      <w:pPr>
        <w:pStyle w:val="Heading5"/>
        <w:ind w:left="440"/>
      </w:pPr>
      <w:r>
        <w:t>２</w:t>
      </w:r>
    </w:p>
    <w:p>
      <w:pPr>
        <w:ind w:left="440"/>
      </w:pPr>
      <w:r>
        <w:t>法第六十七条第二項の厚生労働省令で定める要件は、技能検定に関し高い識見を有する者であつて、当該検定職種について専門的な技能、技術又は学識経験を有するものであることとする。</w:t>
      </w:r>
    </w:p>
    <w:p>
      <w:pPr>
        <w:pStyle w:val="Heading4"/>
      </w:pPr>
      <w:r>
        <w:t>第七十四条の三（都道府県技能検定委員の選任）</w:t>
      </w:r>
    </w:p>
    <w:p>
      <w:r>
        <w:t>前条の規定は、法第八十六条第二項の規定による都道府県技能検定委員の選任について準用する。</w:t>
      </w:r>
    </w:p>
    <w:p>
      <w:pPr>
        <w:pStyle w:val="Heading4"/>
      </w:pPr>
      <w:r>
        <w:t>第七十五条（解散の認可の申請）</w:t>
      </w:r>
    </w:p>
    <w:p>
      <w:r>
        <w:t>法第七十条第二項（法第九十条第一項において準用する場合を含む。）の認可の申請は、解散の議決をした総会の議事の経過を記載した書面を添えた申請書を、中央協会にあつては厚生労働大臣に、都道府県協会にあつては管轄都道府県知事に提出して行わなければならない。</w:t>
      </w:r>
    </w:p>
    <w:p>
      <w:pPr>
        <w:pStyle w:val="Heading4"/>
      </w:pPr>
      <w:r>
        <w:t>第七十六条（財産処分の方法の認可の申請）</w:t>
      </w:r>
    </w:p>
    <w:p>
      <w:r>
        <w:t>法第七十二条第一項（法第九十条第一項において準用する場合を含む。）の認可の申請は、次の事項を記載した書面を添えた申請書を、中央協会にあつては厚生労働大臣に、都道府県協会にあつては管轄都道府県知事に提出して行わなければならない。</w:t>
      </w:r>
    </w:p>
    <w:p>
      <w:pPr>
        <w:pStyle w:val="Heading6"/>
        <w:ind w:left="880"/>
      </w:pPr>
      <w:r>
        <w:t>一</w:t>
      </w:r>
    </w:p>
    <w:p>
      <w:pPr>
        <w:ind w:left="880"/>
      </w:pPr>
      <w:r>
        <w:t>財産処分の方法及び理由</w:t>
      </w:r>
    </w:p>
    <w:p>
      <w:pPr>
        <w:pStyle w:val="Heading6"/>
        <w:ind w:left="880"/>
      </w:pPr>
      <w:r>
        <w:t>二</w:t>
      </w:r>
    </w:p>
    <w:p>
      <w:pPr>
        <w:ind w:left="880"/>
      </w:pPr>
      <w:r>
        <w:t>総会が財産処分の方法の議決をした場合には、その総会の議事の経過</w:t>
      </w:r>
    </w:p>
    <w:p>
      <w:pPr>
        <w:pStyle w:val="Heading6"/>
        <w:ind w:left="880"/>
      </w:pPr>
      <w:r>
        <w:t>三</w:t>
      </w:r>
    </w:p>
    <w:p>
      <w:pPr>
        <w:ind w:left="880"/>
      </w:pPr>
      <w:r>
        <w:t>総会が財産処分の方法の議決をせず、又はすることができない場合には、その理由</w:t>
      </w:r>
    </w:p>
    <w:p>
      <w:pPr>
        <w:pStyle w:val="Heading4"/>
      </w:pPr>
      <w:r>
        <w:t>第七十六条の二（申請書等の提出部数）</w:t>
      </w:r>
    </w:p>
    <w:p>
      <w:r>
        <w:t>この章に定める申請書の提出部数は、中央協会にあつては二通とし、都道府県協会にあつては三通とする。</w:t>
      </w:r>
    </w:p>
    <w:p>
      <w:pPr>
        <w:pStyle w:val="Heading5"/>
        <w:ind w:left="440"/>
      </w:pPr>
      <w:r>
        <w:t>２</w:t>
      </w:r>
    </w:p>
    <w:p>
      <w:pPr>
        <w:ind w:left="440"/>
      </w:pPr>
      <w:r>
        <w:t>この章に定める届出書の提出部数は、中央協会にあつては一通とし、都道府県協会にあつては二通とする。</w:t>
      </w:r>
    </w:p>
    <w:p>
      <w:pPr>
        <w:pStyle w:val="Heading4"/>
      </w:pPr>
      <w:r>
        <w:t>第七十七条（厚生労働大臣への報告）</w:t>
      </w:r>
    </w:p>
    <w:p>
      <w:r>
        <w:t>都道府県知事は、都道府県協会の設立、定款の変更、役員の選任、解散及び財産処分の方法について認可をしたとき、並びに都道府県協会の成立の届出を受理したときは、遅滞なく、関係申請書又は関係届出書を添えた報告書を厚生労働大臣に提出しなければならない。</w:t>
      </w:r>
    </w:p>
    <w:p>
      <w:pPr>
        <w:pStyle w:val="Heading4"/>
      </w:pPr>
      <w:r>
        <w:t>第七十八条（証票）</w:t>
      </w:r>
    </w:p>
    <w:p>
      <w:r>
        <w:t>法第四十八条第二項の証票は、様式第十七号によるものとする。</w:t>
      </w:r>
    </w:p>
    <w:p>
      <w:pPr>
        <w:pStyle w:val="Heading5"/>
        <w:ind w:left="440"/>
      </w:pPr>
      <w:r>
        <w:t>２</w:t>
      </w:r>
    </w:p>
    <w:p>
      <w:pPr>
        <w:ind w:left="440"/>
      </w:pPr>
      <w:r>
        <w:t>法第七十四条第二項の証票は、様式第十八号によるものとする。</w:t>
      </w:r>
    </w:p>
    <w:p>
      <w:pPr>
        <w:pStyle w:val="Heading5"/>
        <w:ind w:left="440"/>
      </w:pPr>
      <w:r>
        <w:t>３</w:t>
      </w:r>
    </w:p>
    <w:p>
      <w:pPr>
        <w:ind w:left="440"/>
      </w:pPr>
      <w:r>
        <w:t>法第九十条第一項において準用する法第七十四条第二項の証票は、様式第十九号によるものとする。</w:t>
      </w:r>
    </w:p>
    <w:p>
      <w:pPr>
        <w:pStyle w:val="Heading2"/>
      </w:pPr>
      <w:r>
        <w:t>第五章　雑則</w:t>
      </w:r>
    </w:p>
    <w:p>
      <w:pPr>
        <w:pStyle w:val="Heading4"/>
      </w:pPr>
      <w:r>
        <w:t>第七十九条（法第九十二条各号に掲げる者に対する技能照査）</w:t>
      </w:r>
    </w:p>
    <w:p>
      <w:r>
        <w:t>公共職業能力開発施設の長、職業能力開発総合大学校の長及び職業訓練法人は、法第九十二条に規定する職業訓練に準ずる訓練を受ける者に対して、法第二十一条第一項に規定する技能照査を行うことができる。</w:t>
      </w:r>
    </w:p>
    <w:p>
      <w:pPr>
        <w:pStyle w:val="Heading5"/>
        <w:ind w:left="440"/>
      </w:pPr>
      <w:r>
        <w:t>２</w:t>
      </w:r>
    </w:p>
    <w:p>
      <w:pPr>
        <w:ind w:left="440"/>
      </w:pPr>
      <w:r>
        <w:t>前項に規定する技能照査に合格した者は、技能士補と称することができる。</w:t>
      </w:r>
    </w:p>
    <w:p>
      <w:pPr>
        <w:pStyle w:val="Heading5"/>
        <w:ind w:left="440"/>
      </w:pPr>
      <w:r>
        <w:t>３</w:t>
      </w:r>
    </w:p>
    <w:p>
      <w:pPr>
        <w:ind w:left="440"/>
      </w:pPr>
      <w:r>
        <w:t>第二十九条、第二十九条の二及び第三十五条の三の規定は、第一項の場合について準用する。</w:t>
      </w:r>
    </w:p>
    <w:p>
      <w:pPr>
        <w:pStyle w:val="Heading4"/>
      </w:pPr>
      <w:r>
        <w:t>第八十条（法第九十二条各号に掲げる者に対する修了証書）</w:t>
      </w:r>
    </w:p>
    <w:p>
      <w:r>
        <w:t>法第九十二条に規定する職業訓練又は指導員訓練に準ずる訓練を受ける者が、職業訓練又は指導員訓練（以下この条において「職業訓練等」という。）に係る訓練期間及び訓練時間に従い職業訓練等の内容を習得し、それぞれの職業訓練等の修了の要件を満たしていると認められる場合は、公共職業能力開発施設の長、職業能力開発総合大学校の長及び職業訓練法人は、当該準ずる訓練を修了した者に対して、法第二十二条（法第二十六条の二、法第二十七条第五項及び法第二十七条の二第二項において準用する場合を含む。）の修了証書を交付することができる。</w:t>
      </w:r>
    </w:p>
    <w:p>
      <w:pPr>
        <w:pStyle w:val="Heading5"/>
        <w:ind w:left="440"/>
      </w:pPr>
      <w:r>
        <w:t>２</w:t>
      </w:r>
    </w:p>
    <w:p>
      <w:pPr>
        <w:ind w:left="440"/>
      </w:pPr>
      <w:r>
        <w:t>第二十九条の三及び第三十六条の十二の規定は、前項の場合について準用する。</w:t>
      </w:r>
    </w:p>
    <w:p>
      <w:pPr>
        <w:pStyle w:val="Heading5"/>
        <w:ind w:left="440"/>
      </w:pPr>
      <w:r>
        <w:t>３</w:t>
      </w:r>
    </w:p>
    <w:p>
      <w:pPr>
        <w:ind w:left="440"/>
      </w:pPr>
      <w:r>
        <w:t>第一項の修了証書を交付された者が技能検定を受ける場合においては、当該者が修了した職業訓練等の訓練課程に応じ、普通課程若しくは短期課程の普通職業訓練、応用課程、専門課程、特定応用課程若しくは特定専門課程の高度職業訓練又は長期養成課程若しくは短期養成課程の指導員養成訓練を修了した者が技能検定を受ける場合に適用されるこの省令の技能検定の受検資格及び技能検定試験の免除に係る規定が適用されるものとする。</w:t>
      </w:r>
    </w:p>
    <w:p>
      <w:r>
        <w:br w:type="page"/>
      </w:r>
    </w:p>
    <w:p>
      <w:pPr>
        <w:pStyle w:val="Heading1"/>
      </w:pPr>
      <w:r>
        <w:t>附　則</w:t>
      </w:r>
    </w:p>
    <w:p>
      <w:pPr>
        <w:pStyle w:val="Heading4"/>
      </w:pPr>
      <w:r>
        <w:t>第一条（施行期日）</w:t>
      </w:r>
    </w:p>
    <w:p>
      <w:r>
        <w:t>この省令（以下「新省令」という。）は、昭和四十四年十月一日から施行する。</w:t>
      </w:r>
    </w:p>
    <w:p>
      <w:pPr>
        <w:pStyle w:val="Heading4"/>
      </w:pPr>
      <w:r>
        <w:t>第二条（職業訓練法施行規則等の廃止）</w:t>
      </w:r>
    </w:p>
    <w:p>
      <w:r>
        <w:t>次に掲げる省令及び告示は、廃止する。</w:t>
      </w:r>
    </w:p>
    <w:p>
      <w:pPr>
        <w:pStyle w:val="Heading6"/>
        <w:ind w:left="880"/>
      </w:pPr>
      <w:r>
        <w:t>一</w:t>
      </w:r>
    </w:p>
    <w:p>
      <w:pPr>
        <w:ind w:left="880"/>
      </w:pPr>
      <w:r>
        <w:t>職業訓練法施行規則（昭和三十三年労働省令第十六号）</w:t>
      </w:r>
    </w:p>
    <w:p>
      <w:pPr>
        <w:pStyle w:val="Heading6"/>
        <w:ind w:left="880"/>
      </w:pPr>
      <w:r>
        <w:t>二</w:t>
      </w:r>
    </w:p>
    <w:p>
      <w:pPr>
        <w:ind w:left="880"/>
      </w:pPr>
      <w:r>
        <w:t>技能検定協会に関する省令（昭和四十四年労働省令第十九号）</w:t>
      </w:r>
    </w:p>
    <w:p>
      <w:pPr>
        <w:pStyle w:val="Heading6"/>
        <w:ind w:left="880"/>
      </w:pPr>
      <w:r>
        <w:t>三</w:t>
      </w:r>
    </w:p>
    <w:p>
      <w:pPr>
        <w:ind w:left="880"/>
      </w:pPr>
      <w:r>
        <w:t>昭和三十三年労働省告示第二十一号（職業訓練法の規定により国が設置する身体障害者職業訓練所を指定する告示）</w:t>
      </w:r>
    </w:p>
    <w:p>
      <w:pPr>
        <w:pStyle w:val="Heading6"/>
        <w:ind w:left="880"/>
      </w:pPr>
      <w:r>
        <w:t>四</w:t>
      </w:r>
    </w:p>
    <w:p>
      <w:pPr>
        <w:ind w:left="880"/>
      </w:pPr>
      <w:r>
        <w:t>昭和三十三年労働省告示第二十二号（職業訓練指導員免許を受けるために修了しなければならない職業訓練指導員の訓練等及び職業訓練指導員試験の免除を受けることができる者等の範囲を指定する告示）</w:t>
      </w:r>
    </w:p>
    <w:p>
      <w:pPr>
        <w:pStyle w:val="Heading6"/>
        <w:ind w:left="880"/>
      </w:pPr>
      <w:r>
        <w:t>五</w:t>
      </w:r>
    </w:p>
    <w:p>
      <w:pPr>
        <w:ind w:left="880"/>
      </w:pPr>
      <w:r>
        <w:t>昭和三十四年労働省告示第三十四号（職業訓練法施行規則等の規定に基き、技能検定の試験の免除を受けることができる者及び免除の範囲並びに技能検定の受検資格を定める告示）</w:t>
      </w:r>
    </w:p>
    <w:p>
      <w:pPr>
        <w:pStyle w:val="Heading6"/>
        <w:ind w:left="880"/>
      </w:pPr>
      <w:r>
        <w:t>六</w:t>
      </w:r>
    </w:p>
    <w:p>
      <w:pPr>
        <w:ind w:left="880"/>
      </w:pPr>
      <w:r>
        <w:t>昭和三十六年労働省告示第四十八号（職業訓練法第二十八条の労働大臣が指定する団体に関する告示）</w:t>
      </w:r>
    </w:p>
    <w:p>
      <w:pPr>
        <w:pStyle w:val="Heading6"/>
        <w:ind w:left="880"/>
      </w:pPr>
      <w:r>
        <w:t>七</w:t>
      </w:r>
    </w:p>
    <w:p>
      <w:pPr>
        <w:ind w:left="880"/>
      </w:pPr>
      <w:r>
        <w:t>昭和四十一年労働省告示第四号（労働大臣が指定する各種学校及び労働大臣が定める実務の経験の年数を定める告示）</w:t>
      </w:r>
    </w:p>
    <w:p>
      <w:pPr>
        <w:pStyle w:val="Heading4"/>
      </w:pPr>
      <w:r>
        <w:t>第三条（訓練課程に関する経過措置）</w:t>
      </w:r>
    </w:p>
    <w:p>
      <w:r>
        <w:t>新省令の施行の際、現に旧法の規定により行なわれている次の表の上欄に掲げる職業訓練は、法（以下「新法」という。）の規定により行なわれる同表の下欄に掲げる訓練課程の法定職業訓練となるものとする。</w:t>
      </w:r>
    </w:p>
    <w:p>
      <w:pPr>
        <w:pStyle w:val="Heading4"/>
      </w:pPr>
      <w:r>
        <w:t>第四条（法定職業訓練の基準に関する経過措置）</w:t>
      </w:r>
    </w:p>
    <w:p>
      <w:r>
        <w:t>新省令の施行の際、現に職業訓練を受けている者に対する法定職業訓練に関する基準は、なお従前の例による。</w:t>
      </w:r>
    </w:p>
    <w:p>
      <w:pPr>
        <w:pStyle w:val="Heading5"/>
        <w:ind w:left="440"/>
      </w:pPr>
      <w:r>
        <w:t>２</w:t>
      </w:r>
    </w:p>
    <w:p>
      <w:pPr>
        <w:ind w:left="440"/>
      </w:pPr>
      <w:r>
        <w:t>前項の規定にかかわらず、新省令の施行の際、現に前条の規定により高等訓練課程の養成訓練となるものとされた職業訓練を行なつているものは、労働大臣の定めるところにより、第四条に定める基準（以下この条及び次条において「新基準」という。）により当該職業訓練を行なうことができる。</w:t>
      </w:r>
    </w:p>
    <w:p>
      <w:pPr>
        <w:pStyle w:val="Heading5"/>
        <w:ind w:left="440"/>
      </w:pPr>
      <w:r>
        <w:t>３</w:t>
      </w:r>
    </w:p>
    <w:p>
      <w:pPr>
        <w:ind w:left="440"/>
      </w:pPr>
      <w:r>
        <w:t>前項の規定に基づき新基準による訓練を行なう場合においては、当該訓練生の受けた附則第二条の規定による廃止前の職業訓練法施行規則（以下「旧省令」という。）別表第二又は別表第三に定める基準による訓練の教科の科目及び訓練期間に応じて、新基準による訓練における教科の科目を省略し、及び訓練期間を短縮することができる。</w:t>
      </w:r>
    </w:p>
    <w:p>
      <w:pPr>
        <w:pStyle w:val="Heading4"/>
      </w:pPr>
      <w:r>
        <w:t>第五条</w:t>
      </w:r>
    </w:p>
    <w:p>
      <w:r>
        <w:t>削除</w:t>
      </w:r>
    </w:p>
    <w:p>
      <w:pPr>
        <w:pStyle w:val="Heading4"/>
      </w:pPr>
      <w:r>
        <w:t>第六条（技能照査に関する経過措置）</w:t>
      </w:r>
    </w:p>
    <w:p>
      <w:r>
        <w:t>昭和四十五年四月一日から同年十二月三十一日までの間に高等訓練課程の養成訓練を修了する者に対する技能照査は、新省令第二十二条の規定にかかわらず、昭和四十六年一月一日から同年十二月三十一日までの間に高等訓練課程の養成訓練を修了する者に対する技能照査にあわせて行なうものとする。</w:t>
      </w:r>
    </w:p>
    <w:p>
      <w:pPr>
        <w:pStyle w:val="Heading4"/>
      </w:pPr>
      <w:r>
        <w:t>第七条（編入等に関する経過措置）</w:t>
      </w:r>
    </w:p>
    <w:p>
      <w:r>
        <w:t>旧法における公共職業訓練又は認定職業訓練を受けた者は、新省令第十四条の適用については、新法による法定職業訓練を受けた者とみなす。</w:t>
      </w:r>
    </w:p>
    <w:p>
      <w:pPr>
        <w:pStyle w:val="Heading4"/>
      </w:pPr>
      <w:r>
        <w:t>第八条（認定職業訓練施設の名称に関する経過措置）</w:t>
      </w:r>
    </w:p>
    <w:p>
      <w:r>
        <w:t>新省令第三十五条の規定にかかわらず、同条の規定による管轄都道府県知事の承認を受けてその名称中に高等職業訓練校という文字を用いる認定職業訓練のための施設は、当分の間、専修訓練課程の養成訓練を高等訓練課程の養成訓練にあわせて行なうことができる。</w:t>
      </w:r>
    </w:p>
    <w:p>
      <w:pPr>
        <w:pStyle w:val="Heading4"/>
      </w:pPr>
      <w:r>
        <w:t>第八条の二</w:t>
      </w:r>
    </w:p>
    <w:p>
      <w:r>
        <w:t>第三十六条の六の二第一号の規定の適用については、当分の間、「法第四十四条第一項ただし書に規定する等級に区分しないで行う技能検定（以下「単一等級の技能検定」という。）に合格した者」とあるのは、「法第四十四条第一項ただし書に規定する等級に区分しないで行う技能検定（以下「単一等級の技能検定」という。）に合格した者若しくは附則第九条各号に掲げる者」とする。</w:t>
      </w:r>
    </w:p>
    <w:p>
      <w:pPr>
        <w:pStyle w:val="Heading4"/>
      </w:pPr>
      <w:r>
        <w:t>第九条（職業訓練指導員免許に関する経過措置）</w:t>
      </w:r>
    </w:p>
    <w:p>
      <w:r>
        <w:t>法第二十八条第四項の規定に基づき厚生労働省令で定める者は、新省令第三十九条に定めるもののほか、当分の間、次の各号のいずれかに該当する者であつて、第三十九条第一号の厚生労働大臣が指定する講習を修了したものとする。</w:t>
      </w:r>
    </w:p>
    <w:p>
      <w:pPr>
        <w:pStyle w:val="Heading6"/>
        <w:ind w:left="880"/>
      </w:pPr>
      <w:r>
        <w:t>一</w:t>
      </w:r>
    </w:p>
    <w:p>
      <w:pPr>
        <w:ind w:left="880"/>
      </w:pPr>
      <w:r>
        <w:t>学校教育法による大学（短期大学を除く。）において免許職種に関する学科を修めて卒業した者で、その後当該免許職種に関し二年以上の実務の経験を有するもの</w:t>
      </w:r>
    </w:p>
    <w:p>
      <w:pPr>
        <w:pStyle w:val="Heading6"/>
        <w:ind w:left="880"/>
      </w:pPr>
      <w:r>
        <w:t>二</w:t>
      </w:r>
    </w:p>
    <w:p>
      <w:pPr>
        <w:ind w:left="880"/>
      </w:pPr>
      <w:r>
        <w:t>学校教育法による短期大学又は高等専門学校において免許職種に関する学科を修めて卒業した者（専門職大学前期課程にあつては、修了した者）で、その後当該免許職種に関し四年以上の実務の経験を有するもの</w:t>
      </w:r>
    </w:p>
    <w:p>
      <w:pPr>
        <w:pStyle w:val="Heading6"/>
        <w:ind w:left="880"/>
      </w:pPr>
      <w:r>
        <w:t>二の二</w:t>
      </w:r>
    </w:p>
    <w:p>
      <w:pPr>
        <w:ind w:left="880"/>
      </w:pPr>
      <w:r>
        <w:t>免許職種に相当する応用課程又は特定応用課程及び特定専門課程の高度職業訓練に係る訓練科に関し、技能照査に合格した者で、その後当該免許職種に関し一年以上の実務の経験を有するもの</w:t>
      </w:r>
    </w:p>
    <w:p>
      <w:pPr>
        <w:pStyle w:val="Heading6"/>
        <w:ind w:left="880"/>
      </w:pPr>
      <w:r>
        <w:t>二の三</w:t>
      </w:r>
    </w:p>
    <w:p>
      <w:pPr>
        <w:ind w:left="880"/>
      </w:pPr>
      <w:r>
        <w:t>免許職種に相当する専門課程の高度職業訓練（職業能力開発促進法施行規則等の一部を改正する省令（平成五年労働省令第一号）による改正前の職業能力開発促進法施行規則による専門課程及び職業訓練法施行規則及び雇用保険法施行規則の一部を改正する省令（昭和六十年労働省令第二十三号）による改正前の職業訓練法施行規則による専門訓練課程の養成訓練を含む。）に係る訓練科に関し、技能照査に合格した者で、その後当該免許職種に関し三年以上の実務の経験を有するもの</w:t>
      </w:r>
    </w:p>
    <w:p>
      <w:pPr>
        <w:pStyle w:val="Heading6"/>
        <w:ind w:left="880"/>
      </w:pPr>
      <w:r>
        <w:t>三</w:t>
      </w:r>
    </w:p>
    <w:p>
      <w:pPr>
        <w:ind w:left="880"/>
      </w:pPr>
      <w:r>
        <w:t>厚生労働大臣が別に定めるところにより前三号に掲げる者と同等以上の技能及びこれに関する知識を有すると認められる者</w:t>
      </w:r>
    </w:p>
    <w:p>
      <w:pPr>
        <w:pStyle w:val="Heading5"/>
        <w:ind w:left="440"/>
      </w:pPr>
      <w:r>
        <w:t>２</w:t>
      </w:r>
    </w:p>
    <w:p>
      <w:pPr>
        <w:ind w:left="440"/>
      </w:pPr>
      <w:r>
        <w:t>前項の規定により職業訓練指導員免許を受けようとする者に対する第四十条の適用については、同条第一号の書面は、前項各号のいずれかに該当することを証する書面とする。</w:t>
      </w:r>
    </w:p>
    <w:p>
      <w:pPr>
        <w:pStyle w:val="Heading4"/>
      </w:pPr>
      <w:r>
        <w:t>第十条（職業訓練指導員試験の免除に関する経過措置）</w:t>
      </w:r>
    </w:p>
    <w:p>
      <w:r>
        <w:t>旧法第二十四条第一項の職業訓練指導員試験において実技試験又は学科試験に合格した者に対する新省令第四十六条の適用については、新法第三十条第一項の職業訓練指導員試験において実技試験又は学科試験に合格した者とみなす。</w:t>
      </w:r>
    </w:p>
    <w:p>
      <w:pPr>
        <w:pStyle w:val="Heading4"/>
      </w:pPr>
      <w:r>
        <w:t>第十一条（技能検定試験の免除に関する経過措置）</w:t>
      </w:r>
    </w:p>
    <w:p>
      <w:r>
        <w:t>旧省令第二十九条の規定に基づいて労働大臣が別に定めるところにより旧省令別表第五の一級技能検定基準の実技試験の欄に掲げる技能を有すると認めた者は、昭和五十年三月三十一日までに行われる一級又は二級の技能検定の実技試験の全部の免除を受けることができる。</w:t>
      </w:r>
    </w:p>
    <w:p>
      <w:pPr>
        <w:pStyle w:val="Heading5"/>
        <w:ind w:left="440"/>
      </w:pPr>
      <w:r>
        <w:t>２</w:t>
      </w:r>
    </w:p>
    <w:p>
      <w:pPr>
        <w:ind w:left="440"/>
      </w:pPr>
      <w:r>
        <w:t>旧省令第四十一条の規定に基づいて労働大臣が別に定めるところにより旧省令別表第六の二級技能検定基準の実技試験の欄又は学科試験の欄に掲げる技能を有すると認めた者は、昭和五十年三月三十一日までに行われる二級の技能検定の実技試験又は学科試験の全部の免除を受けることができる。</w:t>
      </w:r>
    </w:p>
    <w:p>
      <w:pPr>
        <w:pStyle w:val="Heading5"/>
        <w:ind w:left="440"/>
      </w:pPr>
      <w:r>
        <w:t>３</w:t>
      </w:r>
    </w:p>
    <w:p>
      <w:pPr>
        <w:ind w:left="440"/>
      </w:pPr>
      <w:r>
        <w:t>旧法による一級又は二級の技能検定の学科試験に合格した者は、それぞれ昭和五十年三月三十一日までに行われる一級若しくは二級又は二級の技能検定の学科試験の全部の免除を受けることができる。</w:t>
      </w:r>
    </w:p>
    <w:p>
      <w:pPr>
        <w:pStyle w:val="Heading4"/>
      </w:pPr>
      <w:r>
        <w:t>第十二条（技能検定協会に関する経過措置）</w:t>
      </w:r>
    </w:p>
    <w:p>
      <w:r>
        <w:t>新省令の施行前にした附則第二条の規定による廃止前の技能検定協会に関する省令による設立に関する手続は、新省令の適用については、新省令の相当規定によつてしたものとみなす。</w:t>
      </w:r>
    </w:p>
    <w:p>
      <w:pPr>
        <w:pStyle w:val="Heading4"/>
      </w:pPr>
      <w:r>
        <w:t>第十三条（試験の免除の特例）</w:t>
      </w:r>
    </w:p>
    <w:p>
      <w:r>
        <w:t>平成十八年度における職業能力開発促進法施行令別表第一に掲げる鋳造、放電加工、金型製作、プリント配線板製造、紳士服製造又はパン製造の職種に係る特級の技能検定において実技試験に合格した者に係る第六十五条第一項の規定の適用については、同項の表特級の技能検定において実技試験に合格した者の項中「特級の技能検定において実技試験に合格した者」とあるのは「平成十八年度における職業能力開発促進法施行令別表第一に掲げる鋳造、放電加工、金型製作、プリント配線板製造、紳士服製造又はパン製造の職種に係る特級の技能検定において実技試験に合格した者」と、「五年」とあるのは「六年」とする。</w:t>
      </w:r>
    </w:p>
    <w:p>
      <w:pPr>
        <w:pStyle w:val="Heading5"/>
        <w:ind w:left="440"/>
      </w:pPr>
      <w:r>
        <w:t>２</w:t>
      </w:r>
    </w:p>
    <w:p>
      <w:pPr>
        <w:ind w:left="440"/>
      </w:pPr>
      <w:r>
        <w:t>平成十八年度における職業能力開発促進法施行令別表第一に掲げる鋳造、放電加工、金型製作、プリント配線板製造、紳士服製造又はパン製造の職種に係る特級の技能検定において学科試験に合格した者に係る第六十五条第一項の規定の適用については、同項の表特級の技能検定において学科試験に合格した者の項中「特級の技能検定において学科試験に合格した者」とあるのは「平成十八年度における職業能力開発促進法施行令別表第一に掲げる鋳造、放電加工、金型製作、プリント配線板製造、紳士服製造又はパン製造の職種に係る特級の技能検定において学科試験に合格した者」と、「五年」とあるのは「六年」とする。</w:t>
      </w:r>
    </w:p>
    <w:p>
      <w:r>
        <w:br w:type="page"/>
      </w:r>
    </w:p>
    <w:p>
      <w:pPr>
        <w:pStyle w:val="Heading1"/>
      </w:pPr>
      <w:r>
        <w:t>附　則（昭和四五年四月一日労働省令第八号）</w:t>
      </w:r>
    </w:p>
    <w:p>
      <w:r>
        <w:t>この省令は、公布の日から施行する。</w:t>
      </w:r>
    </w:p>
    <w:p>
      <w:pPr>
        <w:pStyle w:val="Heading5"/>
        <w:ind w:left="440"/>
      </w:pPr>
      <w:r>
        <w:t>２</w:t>
      </w:r>
    </w:p>
    <w:p>
      <w:pPr>
        <w:ind w:left="440"/>
      </w:pPr>
      <w:r>
        <w:t>次に掲げる省令及び告示は、廃止する。</w:t>
      </w:r>
    </w:p>
    <w:p>
      <w:pPr>
        <w:pStyle w:val="Heading6"/>
        <w:ind w:left="880"/>
      </w:pPr>
      <w:r>
        <w:t>一</w:t>
      </w:r>
    </w:p>
    <w:p>
      <w:pPr>
        <w:ind w:left="880"/>
      </w:pPr>
      <w:r>
        <w:t>職業訓練指導員試験の受験資格及び技能検定の受検資格に関する省令（昭和四十四年労働省令第二十五号）</w:t>
      </w:r>
    </w:p>
    <w:p>
      <w:pPr>
        <w:pStyle w:val="Heading6"/>
        <w:ind w:left="880"/>
      </w:pPr>
      <w:r>
        <w:t>二</w:t>
      </w:r>
    </w:p>
    <w:p>
      <w:pPr>
        <w:ind w:left="880"/>
      </w:pPr>
      <w:r>
        <w:t>昭和四十四年労働省告示第三十九号（労働大臣が指定する各種学校及び労働大臣が定める実務の経験の年数を定める告示）</w:t>
      </w:r>
    </w:p>
    <w:p>
      <w:pPr>
        <w:pStyle w:val="Heading6"/>
        <w:ind w:left="880"/>
      </w:pPr>
      <w:r>
        <w:t>三</w:t>
      </w:r>
    </w:p>
    <w:p>
      <w:pPr>
        <w:ind w:left="880"/>
      </w:pPr>
      <w:r>
        <w:t>昭和四十四年労働省告示第四十号（職業訓練指導員試験の受験資格及び技能検定の受検資格を定める告示）</w:t>
      </w:r>
    </w:p>
    <w:p>
      <w:r>
        <w:br w:type="page"/>
      </w:r>
    </w:p>
    <w:p>
      <w:pPr>
        <w:pStyle w:val="Heading1"/>
      </w:pPr>
      <w:r>
        <w:t>附　則（昭和四五年一〇月一日労働省令第二四号）</w:t>
      </w:r>
    </w:p>
    <w:p>
      <w:r>
        <w:t>この省令は、公布の日から施行する。</w:t>
      </w:r>
    </w:p>
    <w:p>
      <w:pPr>
        <w:pStyle w:val="Heading5"/>
        <w:ind w:left="440"/>
      </w:pPr>
      <w:r>
        <w:t>２</w:t>
      </w:r>
    </w:p>
    <w:p>
      <w:pPr>
        <w:ind w:left="440"/>
      </w:pPr>
      <w:r>
        <w:t>この省令の施行前に附則別表の上欄に掲げる検定職種に係る二級の技能検定に合格した者は、それぞれ同表の下欄に掲げる検定職種に係る二級の技能検定に合格した者とみなす。</w:t>
      </w:r>
    </w:p>
    <w:p>
      <w:pPr>
        <w:pStyle w:val="Heading5"/>
        <w:ind w:left="440"/>
      </w:pPr>
      <w:r>
        <w:t>３</w:t>
      </w:r>
    </w:p>
    <w:p>
      <w:pPr>
        <w:ind w:left="440"/>
      </w:pPr>
      <w:r>
        <w:t>この省令の施行前に附則別表の上欄に掲げる検定職種に係る一級又は二級の技能検定の実技試験において同表の中欄に掲げる科目を選択して合格した者は、同表の下欄に掲げる検定職種に係る一級又は二級の技能検定の実技試験に合格した者とみなす。</w:t>
      </w:r>
    </w:p>
    <w:p>
      <w:pPr>
        <w:pStyle w:val="Heading5"/>
        <w:ind w:left="440"/>
      </w:pPr>
      <w:r>
        <w:t>４</w:t>
      </w:r>
    </w:p>
    <w:p>
      <w:pPr>
        <w:ind w:left="440"/>
      </w:pPr>
      <w:r>
        <w:t>この省令の施行前に附則別表の上欄に掲げる検定職種に係る一級又は二級の技能検定の学科試験に合格した者は、同表の下欄に掲げる検定職種に係る一級又は二級の技能検定の学科試験に合格した者とみなす。</w:t>
      </w:r>
    </w:p>
    <w:p>
      <w:r>
        <w:br w:type="page"/>
      </w:r>
    </w:p>
    <w:p>
      <w:pPr>
        <w:pStyle w:val="Heading1"/>
      </w:pPr>
      <w:r>
        <w:t>附　則（昭和四五年一〇月二二日労働省令第二五号）</w:t>
      </w:r>
    </w:p>
    <w:p>
      <w:r>
        <w:t>この省令は、公布の日から施行し、昭和四十五年十月一日から適用する。</w:t>
      </w:r>
    </w:p>
    <w:p>
      <w:r>
        <w:br w:type="page"/>
      </w:r>
    </w:p>
    <w:p>
      <w:pPr>
        <w:pStyle w:val="Heading1"/>
      </w:pPr>
      <w:r>
        <w:t>附　則（昭和四六年一月一六日労働省令第一号）</w:t>
      </w:r>
    </w:p>
    <w:p>
      <w:r>
        <w:t>この省令は、公布の日から施行する。</w:t>
      </w:r>
    </w:p>
    <w:p>
      <w:r>
        <w:br w:type="page"/>
      </w:r>
    </w:p>
    <w:p>
      <w:pPr>
        <w:pStyle w:val="Heading1"/>
      </w:pPr>
      <w:r>
        <w:t>附　則（昭和四六年五月一日労働省令第一二号）</w:t>
      </w:r>
    </w:p>
    <w:p>
      <w:r>
        <w:t>この省令は、公布の日から施行する。</w:t>
      </w:r>
    </w:p>
    <w:p>
      <w:pPr>
        <w:pStyle w:val="Heading5"/>
        <w:ind w:left="440"/>
      </w:pPr>
      <w:r>
        <w:t>２</w:t>
      </w:r>
    </w:p>
    <w:p>
      <w:pPr>
        <w:ind w:left="440"/>
      </w:pPr>
      <w:r>
        <w:t>改正後の職業訓練法施行規則第二十四条第一項の規定による技能照査合格証書は、当分の間、なお従前の様式によることができる。</w:t>
      </w:r>
    </w:p>
    <w:p>
      <w:r>
        <w:br w:type="page"/>
      </w:r>
    </w:p>
    <w:p>
      <w:pPr>
        <w:pStyle w:val="Heading1"/>
      </w:pPr>
      <w:r>
        <w:t>附　則（昭和四六年七月三〇日労働省令第二二号）</w:t>
      </w:r>
    </w:p>
    <w:p>
      <w:r>
        <w:t>この省令は、公布の日から施行する。</w:t>
      </w:r>
    </w:p>
    <w:p>
      <w:r>
        <w:br w:type="page"/>
      </w:r>
    </w:p>
    <w:p>
      <w:pPr>
        <w:pStyle w:val="Heading1"/>
      </w:pPr>
      <w:r>
        <w:t>附　則（昭和四六年八月三一日労働省令第二三号）</w:t>
      </w:r>
    </w:p>
    <w:p>
      <w:r>
        <w:t>この省令は、公布の日から施行する。</w:t>
      </w:r>
    </w:p>
    <w:p>
      <w:r>
        <w:br w:type="page"/>
      </w:r>
    </w:p>
    <w:p>
      <w:pPr>
        <w:pStyle w:val="Heading1"/>
      </w:pPr>
      <w:r>
        <w:t>附　則（昭和四七年三月七日労働省令第四号）</w:t>
      </w:r>
    </w:p>
    <w:p>
      <w:r>
        <w:t>この省令は、公布の日から施行する。</w:t>
      </w:r>
    </w:p>
    <w:p>
      <w:pPr>
        <w:pStyle w:val="Heading5"/>
        <w:ind w:left="440"/>
      </w:pPr>
      <w:r>
        <w:t>２</w:t>
      </w:r>
    </w:p>
    <w:p>
      <w:pPr>
        <w:ind w:left="440"/>
      </w:pPr>
      <w:r>
        <w:t>この省令の施行前に改正前の職業訓練法施行規則別表第十四の検定職種に係る技能士の名称を称することができた者は、当該検定職種に係る改正後の職業訓練法施行規則別表第十四の技能士の名称を称することができる。</w:t>
      </w:r>
    </w:p>
    <w:p>
      <w:r>
        <w:br w:type="page"/>
      </w:r>
    </w:p>
    <w:p>
      <w:pPr>
        <w:pStyle w:val="Heading1"/>
      </w:pPr>
      <w:r>
        <w:t>附　則（昭和四七年四月一一日労働省令第一三号）</w:t>
      </w:r>
    </w:p>
    <w:p>
      <w:r>
        <w:t>この省令は、公布の日から施行する。</w:t>
      </w:r>
    </w:p>
    <w:p>
      <w:r>
        <w:br w:type="page"/>
      </w:r>
    </w:p>
    <w:p>
      <w:pPr>
        <w:pStyle w:val="Heading1"/>
      </w:pPr>
      <w:r>
        <w:t>附　則（昭和四七年九月一六日労働省令第三一号）</w:t>
      </w:r>
    </w:p>
    <w:p>
      <w:r>
        <w:t>この省令は、公布の日から施行する。</w:t>
      </w:r>
    </w:p>
    <w:p>
      <w:r>
        <w:br w:type="page"/>
      </w:r>
    </w:p>
    <w:p>
      <w:pPr>
        <w:pStyle w:val="Heading1"/>
      </w:pPr>
      <w:r>
        <w:t>附　則（昭和四七年九月三〇日労働省令第四八号）</w:t>
      </w:r>
    </w:p>
    <w:p>
      <w:r>
        <w:t>この省令は、昭和四十七年十月一日から施行する。</w:t>
      </w:r>
    </w:p>
    <w:p>
      <w:r>
        <w:br w:type="page"/>
      </w:r>
    </w:p>
    <w:p>
      <w:pPr>
        <w:pStyle w:val="Heading1"/>
      </w:pPr>
      <w:r>
        <w:t>附　則（昭和四八年一月三〇日労働省令第一号）</w:t>
      </w:r>
    </w:p>
    <w:p>
      <w:r>
        <w:t>この省令は、昭和四十八年四月一日から施行する。</w:t>
      </w:r>
    </w:p>
    <w:p>
      <w:pPr>
        <w:pStyle w:val="Heading5"/>
        <w:ind w:left="440"/>
      </w:pPr>
      <w:r>
        <w:t>２</w:t>
      </w:r>
    </w:p>
    <w:p>
      <w:pPr>
        <w:ind w:left="440"/>
      </w:pPr>
      <w:r>
        <w:t>この省令の施行の際現にこの省令による改正前の別表第二又は第七の訓練科の欄に掲げる意匠図案科に係る職業訓練を受けている者は、それぞれこの省令による改正後の別表第二又は第七の訓練科の欄に掲げるデザイン科に係る職業訓練を受けている者とみなす。</w:t>
      </w:r>
    </w:p>
    <w:p>
      <w:pPr>
        <w:pStyle w:val="Heading5"/>
        <w:ind w:left="440"/>
      </w:pPr>
      <w:r>
        <w:t>３</w:t>
      </w:r>
    </w:p>
    <w:p>
      <w:pPr>
        <w:ind w:left="440"/>
      </w:pPr>
      <w:r>
        <w:t>この省令の施行の際現に職業訓練を受けている者に対する法定職業訓練に関する基準については、なお従前の例によることができる。</w:t>
      </w:r>
    </w:p>
    <w:p>
      <w:pPr>
        <w:pStyle w:val="Heading5"/>
        <w:ind w:left="440"/>
      </w:pPr>
      <w:r>
        <w:t>４</w:t>
      </w:r>
    </w:p>
    <w:p>
      <w:pPr>
        <w:ind w:left="440"/>
      </w:pPr>
      <w:r>
        <w:t>この省令の施行の日前に、職業訓練法第十五条第二項の規定に基づき設置する専修職業訓練校において、労働大臣がこの省令による改正後の別表第七の訓練科の欄に掲げる表具科の職業訓練に関する基準に適合すると認める職業訓練を修了した者は、この省令による改正後の別表第七の訓練科の欄に掲げる表具科の職業訓練を修了した者とみなす。</w:t>
      </w:r>
    </w:p>
    <w:p>
      <w:pPr>
        <w:pStyle w:val="Heading5"/>
        <w:ind w:left="440"/>
      </w:pPr>
      <w:r>
        <w:t>５</w:t>
      </w:r>
    </w:p>
    <w:p>
      <w:pPr>
        <w:ind w:left="440"/>
      </w:pPr>
      <w:r>
        <w:t>この省令の施行の際現にこの省令による改正前の別表第十一の免許職種である意匠図案科について職業訓練指導員免許を受けている者は、この省令による改正後の別表第十一の免許職種であるデザイン科について職業訓練指導員免許を受けたものとみなす。</w:t>
      </w:r>
    </w:p>
    <w:p>
      <w:r>
        <w:br w:type="page"/>
      </w:r>
    </w:p>
    <w:p>
      <w:pPr>
        <w:pStyle w:val="Heading1"/>
      </w:pPr>
      <w:r>
        <w:t>附　則（昭和四八年三月九日労働省令第二号）</w:t>
      </w:r>
    </w:p>
    <w:p>
      <w:r>
        <w:t>この省令は、昭和四十八年四月一日から施行する。</w:t>
      </w:r>
    </w:p>
    <w:p>
      <w:r>
        <w:br w:type="page"/>
      </w:r>
    </w:p>
    <w:p>
      <w:pPr>
        <w:pStyle w:val="Heading1"/>
      </w:pPr>
      <w:r>
        <w:t>附　則（昭和四八年五月一五日労働省令第一五号）</w:t>
      </w:r>
    </w:p>
    <w:p>
      <w:pPr>
        <w:pStyle w:val="Heading4"/>
      </w:pPr>
      <w:r>
        <w:t>第一条（施行期日）</w:t>
      </w:r>
    </w:p>
    <w:p>
      <w:r>
        <w:t>この省令は、公布の日から施行する。</w:t>
      </w:r>
    </w:p>
    <w:p>
      <w:pPr>
        <w:pStyle w:val="Heading4"/>
      </w:pPr>
      <w:r>
        <w:t>第二条（技能検定に関する経過措置）</w:t>
      </w:r>
    </w:p>
    <w:p>
      <w:r>
        <w:t>この省令の施行前に附則別表第一の上欄、附則別表第二の上欄又は附則別表第三の第一欄に掲げる検定職種に係る一級又は二級の技能検定に合格した者は、それぞれ、附則別表第一の下欄、附則別表第二の中欄又は附則別表第三の第二欄に掲げる検定職種に係る一級又は二級の技能検定に合格した者とみなす。</w:t>
      </w:r>
    </w:p>
    <w:p>
      <w:pPr>
        <w:pStyle w:val="Heading4"/>
      </w:pPr>
      <w:r>
        <w:t>第三条</w:t>
      </w:r>
    </w:p>
    <w:p>
      <w:r>
        <w:t>この省令の施行前に附則別表第一の上欄に掲げる検定職種に係る一級又は二級の技能検定において実技試験に合格した者は、この省令による改正後の職業訓練法施行規則（以下「新規則」という。）第六十五条第一項又は第二項の規定の適用については、同表の下欄に掲げる検定職種に係る一級又は二級の技能検定の実技試験に合格した者とみなす。</w:t>
      </w:r>
    </w:p>
    <w:p>
      <w:pPr>
        <w:pStyle w:val="Heading5"/>
        <w:ind w:left="440"/>
      </w:pPr>
      <w:r>
        <w:t>２</w:t>
      </w:r>
    </w:p>
    <w:p>
      <w:pPr>
        <w:ind w:left="440"/>
      </w:pPr>
      <w:r>
        <w:t>この省令の施行前に附則別表第一の上欄又は附則別表第二の上欄に掲げる検定職種に係る一級又は二級の技能検定において学科試験に合格した者は、新規則第六十五条第一項又は第二項の規定の適用については、それぞれ、附則別表第一の下欄又は附則別表第二の中欄に掲げる検定職種に係る一級又は二級の技能検定の学科試験に合格した者とみなす。</w:t>
      </w:r>
    </w:p>
    <w:p>
      <w:pPr>
        <w:pStyle w:val="Heading5"/>
        <w:ind w:left="440"/>
      </w:pPr>
      <w:r>
        <w:t>３</w:t>
      </w:r>
    </w:p>
    <w:p>
      <w:pPr>
        <w:ind w:left="440"/>
      </w:pPr>
      <w:r>
        <w:t>この省令の施行前に附則別表第二の上欄又は附則別表第三の第一欄に掲げる検定職種に係る一級又は二級の技能検定において実技試験に合格した者は、新規則第六十五条第一項又は第二項の規定の適用については、それぞれ、附則別表第二の下欄又は附則別表第三の第三欄に掲げる実技試験の試験科目を選択して附則別表第二の中欄又は附則別表第三の第二欄に掲げる検定職種に係る一級又は二級の技能検定の実技試験に合格した者とみなす。</w:t>
      </w:r>
    </w:p>
    <w:p>
      <w:pPr>
        <w:pStyle w:val="Heading5"/>
        <w:ind w:left="440"/>
      </w:pPr>
      <w:r>
        <w:t>４</w:t>
      </w:r>
    </w:p>
    <w:p>
      <w:pPr>
        <w:ind w:left="440"/>
      </w:pPr>
      <w:r>
        <w:t>この省令の施行前に附則別表第三の第一欄に掲げる検定職種に係る一級又は二級の技能検定において学科試験に合格した者は、新規則第六十五条第一項又は第二項の規定の適用については、同表の第四欄に掲げる学科試験の試験科目を選択して同表の第二欄に掲げる検定職種に係る一級又は二級の技能検定の学科試験に合格した者とみなす。</w:t>
      </w:r>
    </w:p>
    <w:p>
      <w:r>
        <w:br w:type="page"/>
      </w:r>
    </w:p>
    <w:p>
      <w:pPr>
        <w:pStyle w:val="Heading1"/>
      </w:pPr>
      <w:r>
        <w:t>附　則（昭和四八年九月五日労働省令第二七号）</w:t>
      </w:r>
    </w:p>
    <w:p>
      <w:r>
        <w:t>この省令は、公布の日から施行する。</w:t>
      </w:r>
    </w:p>
    <w:p>
      <w:r>
        <w:br w:type="page"/>
      </w:r>
    </w:p>
    <w:p>
      <w:pPr>
        <w:pStyle w:val="Heading1"/>
      </w:pPr>
      <w:r>
        <w:t>附　則（昭和四九年四月一一日労働省令第一四号）</w:t>
      </w:r>
    </w:p>
    <w:p>
      <w:pPr>
        <w:pStyle w:val="Heading4"/>
      </w:pPr>
      <w:r>
        <w:t>第一条（施行期日）</w:t>
      </w:r>
    </w:p>
    <w:p>
      <w:r>
        <w:t>この省令は、公布の日から施行し、改正後の職業訓練法施行規則の規定、次条の規定及び附則第三条の規定による改正後の労働安全衛生規則別表第四の規定は、昭和四十九年四月一日から適用する。</w:t>
      </w:r>
    </w:p>
    <w:p>
      <w:pPr>
        <w:pStyle w:val="Heading4"/>
      </w:pPr>
      <w:r>
        <w:t>第二条（経過措置）</w:t>
      </w:r>
    </w:p>
    <w:p>
      <w:r>
        <w:t>この省令の施行の際現に職業訓練を受けている者に対する法定職業訓練に関する基準については、なお従前の例による。</w:t>
      </w:r>
    </w:p>
    <w:p>
      <w:pPr>
        <w:pStyle w:val="Heading5"/>
        <w:ind w:left="440"/>
      </w:pPr>
      <w:r>
        <w:t>２</w:t>
      </w:r>
    </w:p>
    <w:p>
      <w:pPr>
        <w:ind w:left="440"/>
      </w:pPr>
      <w:r>
        <w:t>前項の規定にかかわらず、この省令の施行の際現に長期指導員訓練課程の指導員訓練を受けている者については、改正後の職業訓練法施行規則（以下「新規則」という。）第十条及び別表第八に定める基準（次項において「新基準」という。）により当該職業訓練を行うことができる。</w:t>
      </w:r>
    </w:p>
    <w:p>
      <w:pPr>
        <w:pStyle w:val="Heading5"/>
        <w:ind w:left="440"/>
      </w:pPr>
      <w:r>
        <w:t>３</w:t>
      </w:r>
    </w:p>
    <w:p>
      <w:pPr>
        <w:ind w:left="440"/>
      </w:pPr>
      <w:r>
        <w:t>前項の規定に基づき新基準による長期指導員訓練課程の指導員訓練を行う場合においては、当該訓練生の受けた改正前の職業訓練法施行規則（以下「旧規則」という。）別表第八に定める基準による訓練の教科の科目、訓練期間及び訓練時間に応じて、新基準による当該指導員訓練における教科の科目を省略し、並びに訓練期間及び訓練時間を短縮することができる。</w:t>
      </w:r>
    </w:p>
    <w:p>
      <w:pPr>
        <w:pStyle w:val="Heading5"/>
        <w:ind w:left="440"/>
      </w:pPr>
      <w:r>
        <w:t>４</w:t>
      </w:r>
    </w:p>
    <w:p>
      <w:pPr>
        <w:ind w:left="440"/>
      </w:pPr>
      <w:r>
        <w:t>二級技能士訓練課程の向上訓練については、新規則第五条及び別表第四の規定にかかわらず、当分の間、なお従前の基準によることができる。</w:t>
      </w:r>
    </w:p>
    <w:p>
      <w:pPr>
        <w:pStyle w:val="Heading5"/>
        <w:ind w:left="440"/>
      </w:pPr>
      <w:r>
        <w:t>５</w:t>
      </w:r>
    </w:p>
    <w:p>
      <w:pPr>
        <w:ind w:left="440"/>
      </w:pPr>
      <w:r>
        <w:t>旧規則別表第八に定める基準による長期指導員訓練課程の指導員訓練又は旧規則別表第九に定める基準による短期指導員訓練課程の指導員訓練を修了した者の受けることのできる免許職種については、なお従前の例による。</w:t>
      </w:r>
    </w:p>
    <w:p>
      <w:r>
        <w:br w:type="page"/>
      </w:r>
    </w:p>
    <w:p>
      <w:pPr>
        <w:pStyle w:val="Heading1"/>
      </w:pPr>
      <w:r>
        <w:t>附　則（昭和四九年九月五日労働省令第二六号）</w:t>
      </w:r>
    </w:p>
    <w:p>
      <w:r>
        <w:t>この省令は、公布の日から施行する。</w:t>
      </w:r>
    </w:p>
    <w:p>
      <w:pPr>
        <w:pStyle w:val="Heading5"/>
        <w:ind w:left="440"/>
      </w:pPr>
      <w:r>
        <w:t>２</w:t>
      </w:r>
    </w:p>
    <w:p>
      <w:pPr>
        <w:ind w:left="440"/>
      </w:pPr>
      <w:r>
        <w:t>この省令の施行前に改正前の職業訓練法施行規則（以下次項において「旧規則」という。）別表第十二及び第十三の検定職種の欄に掲げる製鋼に係る技能検定において実技試験に合格した者は、改正後の職業訓練法施行規則（以下この項及び次項において「新規則」という。）第六十五条第一項又は第二項の規定の適用については、新規則別表第十二及び第十三の検定職種の欄に掲げる製鋼に係る技能検定において実技試験の試験科目のうち鋳鋼アーク炉溶解作業を選択して実技試験に合格した者とみなす。</w:t>
      </w:r>
    </w:p>
    <w:p>
      <w:pPr>
        <w:pStyle w:val="Heading5"/>
        <w:ind w:left="440"/>
      </w:pPr>
      <w:r>
        <w:t>３</w:t>
      </w:r>
    </w:p>
    <w:p>
      <w:pPr>
        <w:ind w:left="440"/>
      </w:pPr>
      <w:r>
        <w:t>この省令の施行前に旧規則別表第十二及び第十三の検定職種の欄に掲げる製鋼に係る技能検定において学科試験に合格した者は、新規則第六十五条第一項又は第二項の規定の適用については、新規則別表第十二及び第十三の検定職種の欄に掲げる製鋼に係る技能検定において学科試験の試験科目のうちアーク炉溶解作業法を選択して学科試験に合格した者とみなす。</w:t>
      </w:r>
    </w:p>
    <w:p>
      <w:r>
        <w:br w:type="page"/>
      </w:r>
    </w:p>
    <w:p>
      <w:pPr>
        <w:pStyle w:val="Heading1"/>
      </w:pPr>
      <w:r>
        <w:t>附　則（昭和五〇年四月五日労働省令第一五号）</w:t>
      </w:r>
    </w:p>
    <w:p>
      <w:pPr>
        <w:pStyle w:val="Heading4"/>
      </w:pPr>
      <w:r>
        <w:t>第一条（施行期日）</w:t>
      </w:r>
    </w:p>
    <w:p>
      <w:r>
        <w:t>この省令は、公布の日から施行し、改正後の職業訓練法施行規則（以下「新規則」という。）の規定及び次条から第七条までの規定は、昭和五十年四月一日から適用する。</w:t>
      </w:r>
    </w:p>
    <w:p>
      <w:pPr>
        <w:pStyle w:val="Heading4"/>
      </w:pPr>
      <w:r>
        <w:t>第二条（法定職業訓練の基準に関する経過措置）</w:t>
      </w:r>
    </w:p>
    <w:p>
      <w:r>
        <w:t>この省令の施行の際現に職業訓練を受けている者に対する法定職業訓練に関する基準については、なお従前の例による。</w:t>
      </w:r>
    </w:p>
    <w:p>
      <w:pPr>
        <w:pStyle w:val="Heading5"/>
        <w:ind w:left="440"/>
      </w:pPr>
      <w:r>
        <w:t>２</w:t>
      </w:r>
    </w:p>
    <w:p>
      <w:pPr>
        <w:ind w:left="440"/>
      </w:pPr>
      <w:r>
        <w:t>前項の規定にかかわらず、この省令の施行の際現に専修訓練課程の養成訓練、高等訓練課程の養成訓練、二級技能士訓練課程の向上訓練（職業訓練法施行規則の一部を改正する省令（昭和四十九年労働省令第十四号）附則第二条第四項の規定に基づく従前の基準によるものを除く。）又は職業転換訓練課程の能力再開発訓練を受けている者については、それぞれ、新規則第三条及び別表第二、新規則第四条及び別表第三、新規則第五条及び別表第四又は新規則第八条及び別表第七に定める基準（次項において「新基準」という。）により当該職業訓練を行うことができる。</w:t>
      </w:r>
    </w:p>
    <w:p>
      <w:pPr>
        <w:pStyle w:val="Heading5"/>
        <w:ind w:left="440"/>
      </w:pPr>
      <w:r>
        <w:t>３</w:t>
      </w:r>
    </w:p>
    <w:p>
      <w:pPr>
        <w:ind w:left="440"/>
      </w:pPr>
      <w:r>
        <w:t>前項の規定に基づき新基準による職業訓練を行う場合においては、当該訓練生の受けた改正前の職業訓練法施行規則（以下「旧規則」という。）別表第二、別表第三（旧規則附則第二条第一号の規定による廃止前の職業訓練法施行規則（昭和三十三年労働省令第十六号）別表第二を含む。）、別表第四又は別表第七に定める基準による訓練の教科の科目、訓練期間及び訓練時間に応じて、新基準による当該職業訓練における教科の科目を省略し、並びに訓練期間及び訓練時間を短縮することができる。</w:t>
      </w:r>
    </w:p>
    <w:p>
      <w:pPr>
        <w:pStyle w:val="Heading4"/>
      </w:pPr>
      <w:r>
        <w:t>第三条</w:t>
      </w:r>
    </w:p>
    <w:p>
      <w:r>
        <w:t>旧規則別表第二の訓練科の欄に掲げる無線技術科及び無線通信科に係る職業訓練については、当分の間、なお従前の例によることができる。</w:t>
      </w:r>
    </w:p>
    <w:p>
      <w:pPr>
        <w:pStyle w:val="Heading5"/>
        <w:ind w:left="440"/>
      </w:pPr>
      <w:r>
        <w:t>２</w:t>
      </w:r>
    </w:p>
    <w:p>
      <w:pPr>
        <w:ind w:left="440"/>
      </w:pPr>
      <w:r>
        <w:t>前項の規定による職業訓練に係る訓練課程は、職業訓練法施行規則の一部を改正する省令（昭和五十三年労働省令第三十七号。以下「昭和五十三年改正訓練規則」という。）附則第二条第一項に規定する専修訓練課程とする。</w:t>
      </w:r>
    </w:p>
    <w:p>
      <w:pPr>
        <w:pStyle w:val="Heading4"/>
      </w:pPr>
      <w:r>
        <w:t>第四条</w:t>
      </w:r>
    </w:p>
    <w:p>
      <w:r>
        <w:t>職業訓練法第二十四条第一項に規定する事業主等の行う普通訓練課程の養成訓練に関する基準のうち、建築科に係るものについては、昭和五十三年改正訓練規則による改正後の職業訓練法施行規則別表第三の規定にかかわらず、当分の間、なお従前の例による。</w:t>
      </w:r>
    </w:p>
    <w:p>
      <w:pPr>
        <w:pStyle w:val="Heading4"/>
      </w:pPr>
      <w:r>
        <w:t>第五条（職業訓練指導員免許に関する経過措置）</w:t>
      </w:r>
    </w:p>
    <w:p>
      <w:r>
        <w:t>この省令の施行の際現に附則別表の上欄に掲げる免許職種について職業訓練指導員免許を受けている者は、それぞれ同表の下欄に掲げる免許職種について職業訓練指導員免許を受けたものとみなす。</w:t>
      </w:r>
    </w:p>
    <w:p>
      <w:pPr>
        <w:pStyle w:val="Heading4"/>
      </w:pPr>
      <w:r>
        <w:t>第六条（職業訓練指導員試験に関する経過措置）</w:t>
      </w:r>
    </w:p>
    <w:p>
      <w:r>
        <w:t>この省令の施行前に附則別表の上欄に掲げる免許職種に係る職業訓練指導員試験に合格した者は、それぞれ同表の下欄に掲げる免許職種に係る職業訓練指導員試験に合格した者とみなす。</w:t>
      </w:r>
    </w:p>
    <w:p>
      <w:pPr>
        <w:pStyle w:val="Heading5"/>
        <w:ind w:left="440"/>
      </w:pPr>
      <w:r>
        <w:t>２</w:t>
      </w:r>
    </w:p>
    <w:p>
      <w:pPr>
        <w:ind w:left="440"/>
      </w:pPr>
      <w:r>
        <w:t>この省令の施行前に附則別表の上欄に掲げる免許職種に係る職業訓練指導員試験において実技試験又は学科試験に合格した者に対する新規則第四十六条の規定の適用については、それぞれ同表の下欄に掲げる免許職種に係る職業訓練指導員試験において実技試験又は学科試験に合格した者とみなす。</w:t>
      </w:r>
    </w:p>
    <w:p>
      <w:r>
        <w:br w:type="page"/>
      </w:r>
    </w:p>
    <w:p>
      <w:pPr>
        <w:pStyle w:val="Heading1"/>
      </w:pPr>
      <w:r>
        <w:t>附　則（昭和五〇年七月一日労働省令第一九号）</w:t>
      </w:r>
    </w:p>
    <w:p>
      <w:r>
        <w:t>この省令は、公布の日から施行する。</w:t>
      </w:r>
    </w:p>
    <w:p>
      <w:pPr>
        <w:pStyle w:val="Heading5"/>
        <w:ind w:left="440"/>
      </w:pPr>
      <w:r>
        <w:t>２</w:t>
      </w:r>
    </w:p>
    <w:p>
      <w:pPr>
        <w:ind w:left="440"/>
      </w:pPr>
      <w:r>
        <w:t>この省令の施行の際現に改正前の職業訓練法施行規則別表第五の訓練科の欄に掲げる監督者訓練四科に係る監督者訓練課程の向上訓練を受けている者に対する職業訓練に関する基準については、なお従前の例による。</w:t>
      </w:r>
    </w:p>
    <w:p>
      <w:r>
        <w:br w:type="page"/>
      </w:r>
    </w:p>
    <w:p>
      <w:pPr>
        <w:pStyle w:val="Heading1"/>
      </w:pPr>
      <w:r>
        <w:t>附　則（昭和五〇年八月二六日労働省令第二二号）</w:t>
      </w:r>
    </w:p>
    <w:p>
      <w:pPr>
        <w:pStyle w:val="Heading4"/>
      </w:pPr>
      <w:r>
        <w:t>第一条（施行期日）</w:t>
      </w:r>
    </w:p>
    <w:p>
      <w:r>
        <w:t>この省令は、公布の日から施行する。</w:t>
      </w:r>
    </w:p>
    <w:p>
      <w:pPr>
        <w:pStyle w:val="Heading4"/>
      </w:pPr>
      <w:r>
        <w:t>第二条（技能検定試験の免除に関する経過措置）</w:t>
      </w:r>
    </w:p>
    <w:p>
      <w:r>
        <w:t>この省令の施行前に改正前の職業訓練法施行規則（次項において「旧規則」という。）別表第十二及び第十三の検定職種の欄に掲げる鋳鉄溶解に係る技能検定において実技試験に合格した者は、改正後の職業訓練法施行規則（以下この条において「新規則」という。）第六十五条第一項又は第二項の規定の適用については、新規則別表第十二及び第十三の検定職種の欄に掲げる鋳鉄溶解に係る技能検定において実技試験の試験科目のうち鋳鉄キユポラ溶解作業を選択して実技試験に合格した者とみなす。</w:t>
      </w:r>
    </w:p>
    <w:p>
      <w:pPr>
        <w:pStyle w:val="Heading5"/>
        <w:ind w:left="440"/>
      </w:pPr>
      <w:r>
        <w:t>２</w:t>
      </w:r>
    </w:p>
    <w:p>
      <w:pPr>
        <w:ind w:left="440"/>
      </w:pPr>
      <w:r>
        <w:t>この省令の施行前に旧規則別表第十二及び第十三の検定職種の欄に掲げる鋳鉄溶解に係る技能検定において学科試験に合格した者は、新規則第六十五条第一項又は第二項の規定の適用については、新規則別表第十二及び第十三の検定職種の欄に掲げる鋳鉄溶解に係る技能検定において学科試験の試験科目のうちキユポラ溶解作業法を選択して学科試験に合格した者とみなす。</w:t>
      </w:r>
    </w:p>
    <w:p>
      <w:r>
        <w:br w:type="page"/>
      </w:r>
    </w:p>
    <w:p>
      <w:pPr>
        <w:pStyle w:val="Heading1"/>
      </w:pPr>
      <w:r>
        <w:t>附　則（昭和五一年三月三〇日労働省令第七号）</w:t>
      </w:r>
    </w:p>
    <w:p>
      <w:pPr>
        <w:pStyle w:val="Heading4"/>
      </w:pPr>
      <w:r>
        <w:t>第一条（施行期日）</w:t>
      </w:r>
    </w:p>
    <w:p>
      <w:r>
        <w:t>この省令は、公布の日から施行する。</w:t>
      </w:r>
    </w:p>
    <w:p>
      <w:pPr>
        <w:pStyle w:val="Heading4"/>
      </w:pPr>
      <w:r>
        <w:t>第二条（暫定省令の廃止）</w:t>
      </w:r>
    </w:p>
    <w:p>
      <w:r>
        <w:t>特別高等訓練課程の養成訓練に関する基準等を定める省令（昭和五十年労働省令第十七号。以下「暫定省令」という。）は、廃止する。</w:t>
      </w:r>
    </w:p>
    <w:p>
      <w:pPr>
        <w:pStyle w:val="Heading4"/>
      </w:pPr>
      <w:r>
        <w:t>第四条（技能照査に関する経過措置等）</w:t>
      </w:r>
    </w:p>
    <w:p>
      <w:r>
        <w:t>この省令の施行の際現に特別高等訓練課程の養成訓練を受けている者であつて、前条第二項の規定により廃止前の暫定省令別表に定める基準により職業訓練を受けるものに対する技能照査については、改正後の職業訓練法施行規則第二十二条の規定にかかわらず、同表に定める教科の各科目について行うことができる。</w:t>
      </w:r>
    </w:p>
    <w:p>
      <w:pPr>
        <w:pStyle w:val="Heading5"/>
        <w:ind w:left="440"/>
      </w:pPr>
      <w:r>
        <w:t>２</w:t>
      </w:r>
    </w:p>
    <w:p>
      <w:pPr>
        <w:ind w:left="440"/>
      </w:pPr>
      <w:r>
        <w:t>この省令の施行前に、職業訓練短期大学校の長が、特別高等訓練課程の養成訓練を受ける者に対し、当該特別高等訓練課程の養成訓練において習得すべき技能を有するかどうかを判定するため廃止前の暫定省令別表に定める教科の各科目について訓練修了時前二月の間に行つた試験は、改正後の職業訓練法施行規則第二十二条の規定に基づいて行つた技能照査とみなす。</w:t>
      </w:r>
    </w:p>
    <w:p>
      <w:r>
        <w:br w:type="page"/>
      </w:r>
    </w:p>
    <w:p>
      <w:pPr>
        <w:pStyle w:val="Heading1"/>
      </w:pPr>
      <w:r>
        <w:t>附　則（昭和五一年九月一日労働省令第三〇号）</w:t>
      </w:r>
    </w:p>
    <w:p>
      <w:pPr>
        <w:pStyle w:val="Heading4"/>
      </w:pPr>
      <w:r>
        <w:t>第一条（施行期日）</w:t>
      </w:r>
    </w:p>
    <w:p>
      <w:r>
        <w:t>この省令は、公布の日から施行する。</w:t>
      </w:r>
    </w:p>
    <w:p>
      <w:pPr>
        <w:pStyle w:val="Heading4"/>
      </w:pPr>
      <w:r>
        <w:t>第二条（二級技能士訓練課程の向上訓練の基準に関する経過措置）</w:t>
      </w:r>
    </w:p>
    <w:p>
      <w:r>
        <w:t>この省令の施行の際現に染色科又は畳製作科に係る二級技能士訓練課程の向上訓練を受けている者に対する職業訓練に関する基準については、なお従前の例による。</w:t>
      </w:r>
    </w:p>
    <w:p>
      <w:pPr>
        <w:pStyle w:val="Heading4"/>
      </w:pPr>
      <w:r>
        <w:t>第三条（技能検定試験の免除に関する経過措置）</w:t>
      </w:r>
    </w:p>
    <w:p>
      <w:r>
        <w:t>この省令の施行前に改正前の職業訓練法施行規則（次項において「旧規則」という。）別表第十二及び第十三の検定職種の欄に掲げる染色に係る技能検定において実技試験に合格した者は、改正後の職業訓練法施行規則（以下この条において「新規則」という。）第六十五条第一項又は第二項の規定の適用については、新規則別表第十二及び第十三の検定職種の欄に掲げる染色に係る技能検定において実技試験の試験科目のうち染色補正作業を選択して実技試験に合格した者とみなす。</w:t>
      </w:r>
    </w:p>
    <w:p>
      <w:pPr>
        <w:pStyle w:val="Heading5"/>
        <w:ind w:left="440"/>
      </w:pPr>
      <w:r>
        <w:t>２</w:t>
      </w:r>
    </w:p>
    <w:p>
      <w:pPr>
        <w:ind w:left="440"/>
      </w:pPr>
      <w:r>
        <w:t>この省令の施行前に旧規則別表第十二及び第十三の検定職種の欄に掲げる染色に係る技能検定において学科試験に合格した者は、新規則第六十五条第一項又は第二項の規定の適用については、新規則別表第十二及び第十三の検定職種の欄に掲げる染色に係る技能検定において学科試験の試験科目のうち染色補正法を選択して学科試験に合格した者とみなす。</w:t>
      </w:r>
    </w:p>
    <w:p>
      <w:r>
        <w:br w:type="page"/>
      </w:r>
    </w:p>
    <w:p>
      <w:pPr>
        <w:pStyle w:val="Heading1"/>
      </w:pPr>
      <w:r>
        <w:t>附　則（昭和五一年一一月一一日労働省令第四〇号）</w:t>
      </w:r>
    </w:p>
    <w:p>
      <w:r>
        <w:t>この省令は、公布の日から施行する。</w:t>
      </w:r>
    </w:p>
    <w:p>
      <w:r>
        <w:br w:type="page"/>
      </w:r>
    </w:p>
    <w:p>
      <w:pPr>
        <w:pStyle w:val="Heading1"/>
      </w:pPr>
      <w:r>
        <w:t>附　則（昭和五一年一一月一三日労働省令第四一号）</w:t>
      </w:r>
    </w:p>
    <w:p>
      <w:pPr>
        <w:pStyle w:val="Heading4"/>
      </w:pPr>
      <w:r>
        <w:t>第一条（施行期日）</w:t>
      </w:r>
    </w:p>
    <w:p>
      <w:r>
        <w:t>この省令は、昭和五十二年四月一日から施行する。</w:t>
      </w:r>
    </w:p>
    <w:p>
      <w:pPr>
        <w:pStyle w:val="Heading4"/>
      </w:pPr>
      <w:r>
        <w:t>第二条（二級技能士訓練課程の向上訓練の基準に関する経過措置）</w:t>
      </w:r>
    </w:p>
    <w:p>
      <w:r>
        <w:t>この省令の施行の際現に塗装科に係る二級技能士訓練課程の向上訓練を受けている者に対する当該職業訓練に関する基準については、なお従前の例による。</w:t>
      </w:r>
    </w:p>
    <w:p>
      <w:pPr>
        <w:pStyle w:val="Heading5"/>
        <w:ind w:left="440"/>
      </w:pPr>
      <w:r>
        <w:t>２</w:t>
      </w:r>
    </w:p>
    <w:p>
      <w:pPr>
        <w:ind w:left="440"/>
      </w:pPr>
      <w:r>
        <w:t>前項の規定にかかわらず、この省令の施行の際現に塗装科に係る二級技能士訓練課程の向上訓練を受けている者については、改正後の職業訓練法施行規則（次条において「新規則」という。）別表第四に定める基準（次項において「新基準」という。）により当該職業訓練を行うことができる。</w:t>
      </w:r>
    </w:p>
    <w:p>
      <w:pPr>
        <w:pStyle w:val="Heading5"/>
        <w:ind w:left="440"/>
      </w:pPr>
      <w:r>
        <w:t>３</w:t>
      </w:r>
    </w:p>
    <w:p>
      <w:pPr>
        <w:ind w:left="440"/>
      </w:pPr>
      <w:r>
        <w:t>前項の規定に基づき新基準による職業訓練を行う場合においては、当該訓練生の受けた改正前の職業訓練法施行規則（次条において「旧規則」という。）別表第四に定める基準による訓練の教科の科目、訓練期間及び訓練時間に応じて、新基準による当該職業訓練における教科の科目を省略し、並びに訓練期間及び訓練時間を短縮することができる。</w:t>
      </w:r>
    </w:p>
    <w:p>
      <w:pPr>
        <w:pStyle w:val="Heading4"/>
      </w:pPr>
      <w:r>
        <w:t>第三条（技能検定試験の免除等に関する経過措置）</w:t>
      </w:r>
    </w:p>
    <w:p>
      <w:r>
        <w:t>この省令の施行前に旧規則別表第十二及び第十三の検定職種の欄に掲げる塗装に係る技能検定において学科試験に合格した者は、新規則第六十五条、第六十八条の二及び別表第十四の規定の適用については、新規則別表第十二及び第十三の検定職種の欄に掲げる塗装に係る技能検定において学科試験の試験科目のうち、木工塗装法、建築塗装法、金属塗装法及び噴霧塗装法を選択して学科試験に合格した者とみなす。</w:t>
      </w:r>
    </w:p>
    <w:p>
      <w:pPr>
        <w:pStyle w:val="Heading5"/>
        <w:ind w:left="440"/>
      </w:pPr>
      <w:r>
        <w:t>２</w:t>
      </w:r>
    </w:p>
    <w:p>
      <w:pPr>
        <w:ind w:left="440"/>
      </w:pPr>
      <w:r>
        <w:t>職業訓練法施行規則の一部を改正する省令（昭和四十八年労働省令第十五号）の施行前に木工塗装、建築塗装、金属塗装又は噴霧塗装に係る技能検定において学科試験に合格した者は、同令附則第三条第二項の規定にかかわらず、新規則第六十五条、第六十八条の二及び別表第十四の規定の適用については、新規則別表第十二及び第十三の検定職種の欄に掲げる塗装に係る技能検定において学科試験の試験科目のうち、木工塗装法、建築塗装法、金属塗装法及び噴霧塗装法を選択して学科試験に合格した者とみなす。</w:t>
      </w:r>
    </w:p>
    <w:p>
      <w:r>
        <w:br w:type="page"/>
      </w:r>
    </w:p>
    <w:p>
      <w:pPr>
        <w:pStyle w:val="Heading1"/>
      </w:pPr>
      <w:r>
        <w:t>附　則（昭和五二年四月二〇日労働省令第一四号）</w:t>
      </w:r>
    </w:p>
    <w:p>
      <w:r>
        <w:t>この省令は、公布の日から施行する。</w:t>
      </w:r>
    </w:p>
    <w:p>
      <w:r>
        <w:br w:type="page"/>
      </w:r>
    </w:p>
    <w:p>
      <w:pPr>
        <w:pStyle w:val="Heading1"/>
      </w:pPr>
      <w:r>
        <w:t>附　則（昭和五二年八月三一日労働省令第二六号）</w:t>
      </w:r>
    </w:p>
    <w:p>
      <w:pPr>
        <w:pStyle w:val="Heading4"/>
      </w:pPr>
      <w:r>
        <w:t>第一条（施行期日）</w:t>
      </w:r>
    </w:p>
    <w:p>
      <w:r>
        <w:t>この省令は、公布の日から施行する。</w:t>
      </w:r>
    </w:p>
    <w:p>
      <w:pPr>
        <w:pStyle w:val="Heading4"/>
      </w:pPr>
      <w:r>
        <w:t>第二条（法定職業訓練の基準に関する経過措置）</w:t>
      </w:r>
    </w:p>
    <w:p>
      <w:r>
        <w:t>この省令の施行の際現に改正前の職業訓練法施行規則（以下「旧規則」という。）別表第二又は第七の訓練科の欄に掲げる義肢し</w:t>
        <w:br/>
        <w:t>・装具科に係る職業訓練を受けている者に対する法定職業訓練に関する基準については、なお従前の例による。</w:t>
      </w:r>
    </w:p>
    <w:p>
      <w:pPr>
        <w:pStyle w:val="Heading4"/>
      </w:pPr>
      <w:r>
        <w:t>第三条</w:t>
      </w:r>
    </w:p>
    <w:p>
      <w:r>
        <w:t>この省令の施行の際現に紳士服製造科、ガラス製品製造科、防水施工科及び広告美術仕上げ科に係る二級技能士訓練課程の向上訓練を受けている者に対する法定職業訓練に関する基準については、なお従前の例による。</w:t>
      </w:r>
    </w:p>
    <w:p>
      <w:pPr>
        <w:pStyle w:val="Heading5"/>
        <w:ind w:left="440"/>
      </w:pPr>
      <w:r>
        <w:t>２</w:t>
      </w:r>
    </w:p>
    <w:p>
      <w:pPr>
        <w:ind w:left="440"/>
      </w:pPr>
      <w:r>
        <w:t>昭和五十三年三月三十一日において現に電気めつき科、木型製作科及び化学分析科に係る二級技能士訓練課程の向上訓練を受けている者に対する法定職業訓練に関する基準については、なお従前の例による。</w:t>
      </w:r>
    </w:p>
    <w:p>
      <w:pPr>
        <w:pStyle w:val="Heading4"/>
      </w:pPr>
      <w:r>
        <w:t>第四条（技能検定試験の免除に関する経過措置）</w:t>
      </w:r>
    </w:p>
    <w:p>
      <w:r>
        <w:t>この省令の施行前に旧規則別表第十二及び第十三の検定職種の欄に掲げる布はく縫製に係る技能検定において実技試験に合格した者は、改正後の職業訓練法施行規則（以下この条及び次条において「新規則」という。）第六十五条第一項又は第二項の規定の適用については、新規則別表第十二及び第十三の検定職種の欄に掲げる布はく縫製に係る技能検定において実技試験の試験科目のうち、ワイシャツ製造作業、ワーキングウェア製造作業及び衛生白衣製造作業を選択して実技試験に合格した者とみなす。</w:t>
      </w:r>
    </w:p>
    <w:p>
      <w:pPr>
        <w:pStyle w:val="Heading5"/>
        <w:ind w:left="440"/>
      </w:pPr>
      <w:r>
        <w:t>２</w:t>
      </w:r>
    </w:p>
    <w:p>
      <w:pPr>
        <w:ind w:left="440"/>
      </w:pPr>
      <w:r>
        <w:t>職業訓練法施行規則の一部を改正する省令（昭和四十八年労働省令第十五号）の施行前に中衣縫製、作業服製造又は衛生着縫製に係る技能検定において実技試験に合格した者は、同令附則第三条第一項の規定にかかわらず、新規則第六十五条第一項又は第二項の規定の適用については、新規則別表第十二及び第十三の検定職種の欄に掲げる布はく縫製に係る技能検定において実技試験の試験科目のうち、ワイシャツ製造作業、ワーキングウェア製造作業及び衛生白衣製造作業を選択して実技試験に合格した者とみなす。</w:t>
      </w:r>
    </w:p>
    <w:p>
      <w:pPr>
        <w:pStyle w:val="Heading4"/>
      </w:pPr>
      <w:r>
        <w:t>第五条</w:t>
      </w:r>
    </w:p>
    <w:p>
      <w:r>
        <w:t>この省令の施行前に旧規則別表第十二及び第十三の検定職種の欄に掲げる広告美術仕上げに係る技能検定において実技試験に合格した者は、新規則第六十五条第一項又は第二項の規定の適用については、新規則別表第十二及び第十三の検定職種の欄に掲げる広告美術仕上げに係る技能検定において実技試験の試験科目のうち広告面ペイント仕上げ作業を選択して実技試験に合格した者とみなす。</w:t>
      </w:r>
    </w:p>
    <w:p>
      <w:pPr>
        <w:pStyle w:val="Heading5"/>
        <w:ind w:left="440"/>
      </w:pPr>
      <w:r>
        <w:t>２</w:t>
      </w:r>
    </w:p>
    <w:p>
      <w:pPr>
        <w:ind w:left="440"/>
      </w:pPr>
      <w:r>
        <w:t>この省令の施行前に旧規則別表第十二及び第十三の検定職種の欄に掲げる広告美術仕上げに係る技能検定において学科試験に合格した者は、新規則第六十五条第一項又は第二項の規定の適用については、新規則別表第十二及び第十三の検定職種の欄に掲げる広告美術仕上げに係る技能検定において学科試験の試験科目のうち広告面ペイント仕上げ法を選択して学科試験に合格した者とみなす。</w:t>
      </w:r>
    </w:p>
    <w:p>
      <w:r>
        <w:br w:type="page"/>
      </w:r>
    </w:p>
    <w:p>
      <w:pPr>
        <w:pStyle w:val="Heading1"/>
      </w:pPr>
      <w:r>
        <w:t>附　則（昭和五三年九月五日労働省令第三四号）</w:t>
      </w:r>
    </w:p>
    <w:p>
      <w:pPr>
        <w:pStyle w:val="Heading4"/>
      </w:pPr>
      <w:r>
        <w:t>第一条（施行期日）</w:t>
      </w:r>
    </w:p>
    <w:p>
      <w:r>
        <w:t>この省令は、公布の日から施行する。</w:t>
      </w:r>
    </w:p>
    <w:p>
      <w:pPr>
        <w:pStyle w:val="Heading6"/>
        <w:ind w:left="880"/>
      </w:pPr>
      <w:r>
        <w:t>一</w:t>
      </w:r>
    </w:p>
    <w:p>
      <w:pPr>
        <w:ind w:left="880"/>
      </w:pPr>
      <w:r>
        <w:t>職業訓練法施行規則別表第四の表婦人子供服製造科の項、別表第十二婦人子供服製造の項及び別表第十三婦人子供服製造の項の改正規定</w:t>
      </w:r>
    </w:p>
    <w:p>
      <w:pPr>
        <w:pStyle w:val="Heading6"/>
        <w:ind w:left="880"/>
      </w:pPr>
      <w:r>
        <w:t>二</w:t>
      </w:r>
    </w:p>
    <w:p>
      <w:pPr>
        <w:ind w:left="880"/>
      </w:pPr>
      <w:r>
        <w:t>職業訓練法施行規則別表第四の表鋳造科の項、別表第十二鋳造の項及び別表第十三鋳造の項の改正規定</w:t>
      </w:r>
    </w:p>
    <w:p>
      <w:pPr>
        <w:pStyle w:val="Heading4"/>
      </w:pPr>
      <w:r>
        <w:t>第二条（法定職業訓練の基準に関する経過措置）</w:t>
      </w:r>
    </w:p>
    <w:p>
      <w:r>
        <w:t>この省令の施行の際現に鍛造科、防水施工科及び表具科に係る二級技能士訓練課程の向上訓練を受けている者に対する法定職業訓練に関する基準については、なお従前の例による。</w:t>
      </w:r>
    </w:p>
    <w:p>
      <w:pPr>
        <w:pStyle w:val="Heading5"/>
        <w:ind w:left="440"/>
      </w:pPr>
      <w:r>
        <w:t>２</w:t>
      </w:r>
    </w:p>
    <w:p>
      <w:pPr>
        <w:ind w:left="440"/>
      </w:pPr>
      <w:r>
        <w:t>昭和五十三年九月三十日において現に婦人子供服製造科に係る二級技能士訓練課程の向上訓練を受けている者に対する法定職業訓練に関する基準については、なお従前の例による。</w:t>
      </w:r>
    </w:p>
    <w:p>
      <w:pPr>
        <w:pStyle w:val="Heading5"/>
        <w:ind w:left="440"/>
      </w:pPr>
      <w:r>
        <w:t>３</w:t>
      </w:r>
    </w:p>
    <w:p>
      <w:pPr>
        <w:ind w:left="440"/>
      </w:pPr>
      <w:r>
        <w:t>昭和五十四年三月三十一日において現に鋳造科に係る二級技能士訓練課程の向上訓練を受けている者に対する法定職業訓練に関する基準については、なお従前の例による。</w:t>
      </w:r>
    </w:p>
    <w:p>
      <w:pPr>
        <w:pStyle w:val="Heading4"/>
      </w:pPr>
      <w:r>
        <w:t>第三条（技能検定に関する経過措置）</w:t>
      </w:r>
    </w:p>
    <w:p>
      <w:r>
        <w:t>この省令の施行前に改正前の職業訓練法施行規則（以下「旧規則」という。）別表第十二又は第十三の検定職種の欄に掲げる表具に係る技能検定に合格した者は、それぞれ、改正後の職業訓練法施行規則（以下「新規則」という。）別表第十二又は第十三の検定職種の欄に掲げる表装に係る技能検定に合格した者とみなす。</w:t>
      </w:r>
    </w:p>
    <w:p>
      <w:pPr>
        <w:pStyle w:val="Heading4"/>
      </w:pPr>
      <w:r>
        <w:t>第四条</w:t>
      </w:r>
    </w:p>
    <w:p>
      <w:r>
        <w:t>この省令の施行前に旧規則別表第十二及び第十三の検定職種の欄に掲げる鋳造に係る技能検定において学科試験に合格した者は、新規則第六十五条、第六十八条の二及び別表第十四の規定の適用については、新規則別表第十二及び第十三の検定職種の欄に掲げる鋳造に係る技能検定において学科試験の試験科目のうち、鋳鉄鋳物鋳造作業法、鋳鋼鋳物鋳造作業法、銅合金鋳物鋳造作業法及び軽合金鋳物鋳造作業法を選択して学科試験に合格した者とみなす。</w:t>
      </w:r>
    </w:p>
    <w:p>
      <w:pPr>
        <w:pStyle w:val="Heading5"/>
        <w:ind w:left="440"/>
      </w:pPr>
      <w:r>
        <w:t>２</w:t>
      </w:r>
    </w:p>
    <w:p>
      <w:pPr>
        <w:ind w:left="440"/>
      </w:pPr>
      <w:r>
        <w:t>職業訓練法施行規則の一部を改正する省令（昭和四十八年労働省令第十五号）の施行前に鋳鉄鋳物鋳造、鋳鋼鋳物鋳造、銅合金鋳物鋳造又は軽合金鋳物鋳造に係る技能検定において学科試験に合格した者は、同令附則第三条第二項の規定にかかわらず、新規則第六十五条、第六十八条の二及び別表第十四の規定の適用については、新規則別表第十二及び第十三の検定職種の欄に掲げる鋳造に係る技能検定において学科試験の試験科目のうち、鋳鉄鋳物鋳造作業法、鋳鋼鋳物鋳造作業法、銅合金鋳物鋳造作業法及び軽合金鋳物鋳造作業法を選択して学科試験に合格した者とみなす。</w:t>
      </w:r>
    </w:p>
    <w:p>
      <w:pPr>
        <w:pStyle w:val="Heading4"/>
      </w:pPr>
      <w:r>
        <w:t>第五条</w:t>
      </w:r>
    </w:p>
    <w:p>
      <w:r>
        <w:t>この省令の施行前に附則別表の第一欄に掲げる旧規則別表第十二及び第十三の検定職種に係る技能検定において実技試験に合格した者は、新規則第六十五条第一項又は第二項の規定の適用については、同表の第二欄に掲げる新規則別表第十二及び第十三の検定職種に係る技能検定において実技試験の試験科目のうち同表の第三欄に掲げる試験科目を選択して実技試験に合格した者とみなす。</w:t>
      </w:r>
    </w:p>
    <w:p>
      <w:pPr>
        <w:pStyle w:val="Heading5"/>
        <w:ind w:left="440"/>
      </w:pPr>
      <w:r>
        <w:t>２</w:t>
      </w:r>
    </w:p>
    <w:p>
      <w:pPr>
        <w:ind w:left="440"/>
      </w:pPr>
      <w:r>
        <w:t>この省令の施行前に附則別表の第一欄に掲げる旧規則別表第十二及び第十三の検定職種に係る技能検定において学科試験に合格した者は、新規則第六十五条第一項又は第二項の規定の適用については、同表の第二欄に掲げる新規則別表第十二及び第十三の検定職種に係る技能検定において学科試験の試験科目のうち同表の第四欄に掲げる試験科目を選択して学科試験に合格した者とみなす。</w:t>
      </w:r>
    </w:p>
    <w:p>
      <w:r>
        <w:br w:type="page"/>
      </w:r>
    </w:p>
    <w:p>
      <w:pPr>
        <w:pStyle w:val="Heading1"/>
      </w:pPr>
      <w:r>
        <w:t>附　則（昭和五三年九月三〇日労働省令第三七号）</w:t>
      </w:r>
    </w:p>
    <w:p>
      <w:pPr>
        <w:pStyle w:val="Heading4"/>
      </w:pPr>
      <w:r>
        <w:t>第一条（施行期日）</w:t>
      </w:r>
    </w:p>
    <w:p>
      <w:r>
        <w:t>この省令は、昭和五十三年十月一日から施行する。</w:t>
      </w:r>
    </w:p>
    <w:p>
      <w:pPr>
        <w:pStyle w:val="Heading6"/>
        <w:ind w:left="880"/>
      </w:pPr>
      <w:r>
        <w:t>一</w:t>
      </w:r>
    </w:p>
    <w:p>
      <w:pPr>
        <w:ind w:left="880"/>
      </w:pPr>
      <w:r>
        <w:t>第三十一条、第六十三条、第六十六条及び第七十三条の改正規定、同条の次に一条を加える改正規定、第七十四条の次に二条を加える改正規定、第七十六条の次に一条を加える改正規定、第七十九条の改正規定並びに附則第六条の規定及び附則第九条の規定（雇用保険法施行規則（昭和五十年労働省令第三号）第百三十五条から第百三十七条までの改正規定及び附則第十七条の次に一条を加える改正規定に限る。）</w:t>
      </w:r>
    </w:p>
    <w:p>
      <w:pPr>
        <w:pStyle w:val="Heading4"/>
      </w:pPr>
      <w:r>
        <w:t>第二条（専修訓練課程に係る暫定措置）</w:t>
      </w:r>
    </w:p>
    <w:p>
      <w:r>
        <w:t>普通職業訓練の短期間の訓練課程は、職業能力開発促進法施行規則等の一部を改正する省令（平成五年労働省令第一号。以下この条において「五年改正省令」という。）による改正後の職業能力開発促進法施行規則第九条の規定にかかわらず、当分の間、同条に規定する訓練課程及び次の各号のいずれにも該当する訓練課程（この項を除き、以下「専修訓練課程」という。）とする。</w:t>
      </w:r>
    </w:p>
    <w:p>
      <w:pPr>
        <w:pStyle w:val="Heading6"/>
        <w:ind w:left="880"/>
      </w:pPr>
      <w:r>
        <w:t>一</w:t>
      </w:r>
    </w:p>
    <w:p>
      <w:pPr>
        <w:ind w:left="880"/>
      </w:pPr>
      <w:r>
        <w:t>当該訓練課程の職業訓練を行うものが、五年改正省令の施行の日の前日において五年改正省令による改正前のこの号に規定する旧専修訓練課程実施者（以下「旧専修訓練課程実施者」という。）であるものであること。</w:t>
      </w:r>
    </w:p>
    <w:p>
      <w:pPr>
        <w:pStyle w:val="Heading6"/>
        <w:ind w:left="880"/>
      </w:pPr>
      <w:r>
        <w:t>二</w:t>
      </w:r>
    </w:p>
    <w:p>
      <w:pPr>
        <w:ind w:left="880"/>
      </w:pPr>
      <w:r>
        <w:t>当該訓練課程に係る訓練科が、五年改正省令の施行の日の前日において旧専修訓練課程実施者が設けている五年改正省令による改正前の前号に規定する旧専修訓練課程（以下「旧専修訓練課程」という。）の訓練科に相当する訓練科であること。</w:t>
      </w:r>
    </w:p>
    <w:p>
      <w:pPr>
        <w:pStyle w:val="Heading6"/>
        <w:ind w:left="880"/>
      </w:pPr>
      <w:r>
        <w:t>三</w:t>
      </w:r>
    </w:p>
    <w:p>
      <w:pPr>
        <w:ind w:left="880"/>
      </w:pPr>
      <w:r>
        <w:t>当該訓練課程の職業訓練を受けることができる者の資格及び当該訓練課程の職業訓練に関する基準が、旧専修訓練課程の養成訓練について定められた改正前の職業訓練法施行規則（以下「旧規則」という。）の規定の例によるものであること。</w:t>
      </w:r>
    </w:p>
    <w:p>
      <w:pPr>
        <w:pStyle w:val="Heading5"/>
        <w:ind w:left="440"/>
      </w:pPr>
      <w:r>
        <w:t>２</w:t>
      </w:r>
    </w:p>
    <w:p>
      <w:pPr>
        <w:ind w:left="440"/>
      </w:pPr>
      <w:r>
        <w:t>公共職業能力開発施設の長及び職業能力開発促進法第二十四条第一項の認定に係る職業訓練を行うものは、専修訓練課程の普通職業訓練を修了した者で、相当程度の技能及びこれに関する知識を有すると認めるものに対して普通課程の普通職業訓練を行う場合には、その者が受けた当該専修訓練課程の普通職業訓練の教科の科目及び訓練時間に応じて、当該普通課程の普通職業訓練の教科の科目を省略し、及び訓練時間を短縮することができる。</w:t>
      </w:r>
    </w:p>
    <w:p>
      <w:pPr>
        <w:pStyle w:val="Heading5"/>
        <w:ind w:left="440"/>
      </w:pPr>
      <w:r>
        <w:t>３</w:t>
      </w:r>
    </w:p>
    <w:p>
      <w:pPr>
        <w:ind w:left="440"/>
      </w:pPr>
      <w:r>
        <w:t>職業能力開発促進法第二十三条第一項の厚生労働省令で定める訓練課程は、五年改正省令による改正後の職業能力開発促進法施行規則第二十九条の四第二項に定めるもののほか、専修訓練課程とする。</w:t>
      </w:r>
    </w:p>
    <w:p>
      <w:pPr>
        <w:pStyle w:val="Heading4"/>
      </w:pPr>
      <w:r>
        <w:t>第三条（訓練課程に関する経過措置）</w:t>
      </w:r>
    </w:p>
    <w:p>
      <w:r>
        <w:t>この省令の施行の際現に職業訓練法の一部を改正する法律（昭和五十三年法律第四十号。以下「改正訓練法」という。）による改正前の職業訓練法（以下「旧法」という。）の規定により行われている次の表の上欄に掲げる訓練課程の法定職業訓練は、改正訓練法による改正後の職業訓練法（以下「新法」という。）の規定により行われる同表の下欄に掲げる訓練課程の準則訓練又は指導員訓練となるものとする。</w:t>
      </w:r>
    </w:p>
    <w:p>
      <w:pPr>
        <w:pStyle w:val="Heading4"/>
      </w:pPr>
      <w:r>
        <w:t>第四条（準則訓練及び指導員訓練の基準に関する経過措置）</w:t>
      </w:r>
    </w:p>
    <w:p>
      <w:r>
        <w:t>この省令の施行の際現に旧法の規定による法定職業訓練を受けている者に対して改正後の職業訓練法施行規則（以下「新規則」という。）に定める準則訓練又は指導員訓練の基準（以下この項において「新基準」という。）による訓練を行う場合においては、当該法定職業訓練を受けている者の受けた旧規則に定める法定職業訓練の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この省令の施行の際現に旧法の規定による法定職業訓練を受けている者に対する準則訓練又は指導員訓練に関する基準については、なお従前の例によることができる。</w:t>
      </w:r>
    </w:p>
    <w:p>
      <w:pPr>
        <w:pStyle w:val="Heading4"/>
      </w:pPr>
      <w:r>
        <w:t>第五条（旧法の養成訓練修了者に関する経過措置）</w:t>
      </w:r>
    </w:p>
    <w:p>
      <w:r>
        <w:t>この省令の施行の前に旧法の規定による高等訓練課程、特別高等訓練課程又は旧専修訓練課程の養成訓練を修了した者は、新規則の適用については、それぞれ新法の規定による普通訓練課程、専門訓練課程又は専修訓練課程の養成訓練を修了した者とみなす。</w:t>
      </w:r>
    </w:p>
    <w:p>
      <w:pPr>
        <w:pStyle w:val="Heading4"/>
      </w:pPr>
      <w:r>
        <w:t>第六条（職業訓練法人連合会等に関する経過措置）</w:t>
      </w:r>
    </w:p>
    <w:p>
      <w:r>
        <w:t>附則第一条第一号に掲げる規定（以下「法人に関する規定」という。）の施行の際現に存する職業訓練法人連合会及び職業訓練法人中央会、中央技能検定協会並びに都道府県技能検定協会（これらの法人であつて、清算中のものを含む。）については、旧規則は、法人に関する規定の施行後も、なお効力を有する。</w:t>
      </w:r>
    </w:p>
    <w:p>
      <w:pPr>
        <w:pStyle w:val="Heading5"/>
        <w:ind w:left="440"/>
      </w:pPr>
      <w:r>
        <w:t>２</w:t>
      </w:r>
    </w:p>
    <w:p>
      <w:pPr>
        <w:ind w:left="440"/>
      </w:pPr>
      <w:r>
        <w:t>前項の規定によりなお効力を有することとされた旧規則は、職業訓練法人連合会及び職業訓練法人中央会、中央技能検定協会並びに都道府県技能検定協会について、改正訓練法附則第六条第四項（改正訓練法附則第八条第三項で準用する場合を含む。）に規定する解散等によるその消滅の時に、失効するものとする。</w:t>
      </w:r>
    </w:p>
    <w:p>
      <w:r>
        <w:br w:type="page"/>
      </w:r>
    </w:p>
    <w:p>
      <w:pPr>
        <w:pStyle w:val="Heading1"/>
      </w:pPr>
      <w:r>
        <w:t>附　則（昭和五四年三月二四日労働省令第六号）</w:t>
      </w:r>
    </w:p>
    <w:p>
      <w:r>
        <w:t>この省令は、昭和五十四年四月一日から施行する。</w:t>
      </w:r>
    </w:p>
    <w:p>
      <w:r>
        <w:br w:type="page"/>
      </w:r>
    </w:p>
    <w:p>
      <w:pPr>
        <w:pStyle w:val="Heading1"/>
      </w:pPr>
      <w:r>
        <w:t>附　則（昭和五四年四月四日労働省令第一五号）</w:t>
      </w:r>
    </w:p>
    <w:p>
      <w:r>
        <w:t>この省令は、公布の日から施行する。</w:t>
      </w:r>
    </w:p>
    <w:p>
      <w:r>
        <w:br w:type="page"/>
      </w:r>
    </w:p>
    <w:p>
      <w:pPr>
        <w:pStyle w:val="Heading1"/>
      </w:pPr>
      <w:r>
        <w:t>附　則（昭和五四年八月三〇日労働省令第二七号）</w:t>
      </w:r>
    </w:p>
    <w:p>
      <w:pPr>
        <w:pStyle w:val="Heading4"/>
      </w:pPr>
      <w:r>
        <w:t>第一条（施行期日）</w:t>
      </w:r>
    </w:p>
    <w:p>
      <w:r>
        <w:t>この省令は、公布の日から施行する。</w:t>
      </w:r>
    </w:p>
    <w:p>
      <w:pPr>
        <w:pStyle w:val="Heading4"/>
      </w:pPr>
      <w:r>
        <w:t>第二条（二級技能士訓練課程の向上訓練の基準に関する経過措置）</w:t>
      </w:r>
    </w:p>
    <w:p>
      <w:r>
        <w:t>この省令の施行の際現に鍛造科、金属熱処理科及び防水施工科に係る二級技能士訓練課程の向上訓練を受けている者に対して改正後の職業訓練法施行規則（次条において「新規則」という。）別表第四に定める基準（以下この項において「新基準」という。）による職業訓練を行う場合においては、当該向上訓練を受けている者の受けた改正前の職業訓練法施行規則（次条において「旧規則」という。）別表第四に定める基準による訓練の教科の科目、訓練期間及び訓練時間に応じて、新基準による当該職業訓練における教科の科目を省略し、並びに訓練期間及び訓練時間を短縮することができる。</w:t>
      </w:r>
    </w:p>
    <w:p>
      <w:pPr>
        <w:pStyle w:val="Heading5"/>
        <w:ind w:left="440"/>
      </w:pPr>
      <w:r>
        <w:t>２</w:t>
      </w:r>
    </w:p>
    <w:p>
      <w:pPr>
        <w:ind w:left="440"/>
      </w:pPr>
      <w:r>
        <w:t>この省令の施行の際現に鍛造科、金属熱処理科及び防水施工科に係る二級技能士訓練課程の向上訓練を受けている者に対する二級技能士訓練課程の向上訓練については、なお従前の例によることができる。</w:t>
      </w:r>
    </w:p>
    <w:p>
      <w:pPr>
        <w:pStyle w:val="Heading4"/>
      </w:pPr>
      <w:r>
        <w:t>第三条（技能検定試験に関する経過措置）</w:t>
      </w:r>
    </w:p>
    <w:p>
      <w:r>
        <w:t>この省令の施行前に旧規則別表第十二及び第十三の検定職種の欄に掲げる金属熱処理に係る技能検定において実技試験に合格した者は、新規則第六十五条、第六十八条の二及び別表第十四の規定の適用については、新規則別表第十二及び第十三の検定職種の欄に掲げる金属熱処理に係る技能検定において実技試験の試験科目のうち、一般熱処理作業、浸炭・浸炭浸窒・窒化処理作業及び高周波・炎熱処理作業を選択して実技試験に合格した者とみなす。</w:t>
      </w:r>
    </w:p>
    <w:p>
      <w:pPr>
        <w:pStyle w:val="Heading5"/>
        <w:ind w:left="440"/>
      </w:pPr>
      <w:r>
        <w:t>２</w:t>
      </w:r>
    </w:p>
    <w:p>
      <w:pPr>
        <w:ind w:left="440"/>
      </w:pPr>
      <w:r>
        <w:t>この省令の施行前に旧規則別表第十二及び第十三の検定職種の欄に掲げる金属熱処理に係る技能検定において学科試験に合格した者は、新規則第六十五条、第六十八条の二及び別表第十四の規定の適用については、新規則別表第十二及び第十三の検定職種の欄に掲げる金属熱処理に係る技能検定において学科試験の試験科目のうち、一般熱処理作業法、浸炭・浸炭浸窒・窒化処理作業法及び高周波・炎熱処理作業法を選択して学科試験に合格した者とみなす。</w:t>
      </w:r>
    </w:p>
    <w:p>
      <w:pPr>
        <w:pStyle w:val="Heading5"/>
        <w:ind w:left="440"/>
      </w:pPr>
      <w:r>
        <w:t>３</w:t>
      </w:r>
    </w:p>
    <w:p>
      <w:pPr>
        <w:ind w:left="440"/>
      </w:pPr>
      <w:r>
        <w:t>職業訓練法施行規則の一部を改正する省令（昭和四十八年労働省令第十五号。以下「昭和四十八年改正訓練規則」という。）の施行前に鉄鋼熱処理に係る技能検定において実技試験に合格した者は、昭和四十八年改正訓練規則附則第三条第一項の規定にかかわらず、新規則第六十五条、第六十八条の二及び別表第十四の規定の適用については、新規則別表第十二及び第十三の検定職種の欄に掲げる金属熱処理に係る技能検定において実技試験の試験科目のうち、一般熱処理作業、浸炭・浸炭浸窒・窒化処理作業及び高周波・炎熱処理作業を選択して実技試験に合格した者とみなす。</w:t>
      </w:r>
    </w:p>
    <w:p>
      <w:pPr>
        <w:pStyle w:val="Heading5"/>
        <w:ind w:left="440"/>
      </w:pPr>
      <w:r>
        <w:t>４</w:t>
      </w:r>
    </w:p>
    <w:p>
      <w:pPr>
        <w:ind w:left="440"/>
      </w:pPr>
      <w:r>
        <w:t>昭和四十八年改正訓練規則の施行前に鉄鋼熱処理に係る技能検定において学科試験に合格した者は、昭和四十八年改正訓練規則附則第三条第二項の規定にかかわらず、新規則第六十五条、第六十八条の二及び別表第十四の規定の適用については、新規則別表第十二及び第十三の検定職種の欄に掲げる金属熱処理に係る技能検定において学科試験の試験科目のうち、一般熱処理作業法、浸炭・浸炭浸窒・窒化処理作業法及び高周波・炎熱処理作業法を選択して学科試験に合格した者とみなす。</w:t>
      </w:r>
    </w:p>
    <w:p>
      <w:r>
        <w:br w:type="page"/>
      </w:r>
    </w:p>
    <w:p>
      <w:pPr>
        <w:pStyle w:val="Heading1"/>
      </w:pPr>
      <w:r>
        <w:t>附　則（昭和五五年四月一日労働省令第七号）</w:t>
      </w:r>
    </w:p>
    <w:p>
      <w:r>
        <w:t>この省令は、公布の日から施行する。</w:t>
      </w:r>
    </w:p>
    <w:p>
      <w:r>
        <w:br w:type="page"/>
      </w:r>
    </w:p>
    <w:p>
      <w:pPr>
        <w:pStyle w:val="Heading1"/>
      </w:pPr>
      <w:r>
        <w:t>附　則（昭和五五年八月二八日労働省令第二四号）</w:t>
      </w:r>
    </w:p>
    <w:p>
      <w:pPr>
        <w:pStyle w:val="Heading4"/>
      </w:pPr>
      <w:r>
        <w:t>第一条（施行期日）</w:t>
      </w:r>
    </w:p>
    <w:p>
      <w:r>
        <w:t>この省令は、公布の日から施行する。</w:t>
      </w:r>
    </w:p>
    <w:p>
      <w:pPr>
        <w:pStyle w:val="Heading4"/>
      </w:pPr>
      <w:r>
        <w:t>第二条（二級技能士訓練課程の向上訓練の基準に関する経過措置）</w:t>
      </w:r>
    </w:p>
    <w:p>
      <w:r>
        <w:t>この省令の施行の際現に印章彫刻科に係る二級技能士訓練課程の向上訓練を受けている者に対して改正後の職業訓練法施行規則（次条において「新規則」という。）別表第四に定める基準（以下この項において「新基準」という。）による職業訓練を行う場合においては、当該向上訓練を受けている者の受けた改正前の職業訓練法施行規則（次条において「旧規則」という。）別表第四に定める基準による訓練の教科の科目、訓練期間及び訓練時間に応じて、新基準による当該職業訓練における教科の科目を省略し、並びに訓練期間及び訓練時間を短縮することができる。</w:t>
      </w:r>
    </w:p>
    <w:p>
      <w:pPr>
        <w:pStyle w:val="Heading5"/>
        <w:ind w:left="440"/>
      </w:pPr>
      <w:r>
        <w:t>２</w:t>
      </w:r>
    </w:p>
    <w:p>
      <w:pPr>
        <w:ind w:left="440"/>
      </w:pPr>
      <w:r>
        <w:t>この省令の施行の際現に印章彫刻科に係る二級技能士訓練課程の向上訓練を受けている者に対する二級技能士訓練課程の向上訓練については、なお従前の例によることができる。</w:t>
      </w:r>
    </w:p>
    <w:p>
      <w:pPr>
        <w:pStyle w:val="Heading4"/>
      </w:pPr>
      <w:r>
        <w:t>第三条（技能検定試験に関する経過措置）</w:t>
      </w:r>
    </w:p>
    <w:p>
      <w:r>
        <w:t>職業訓練法施行規則の一部を改正する省令（昭和四十八年労働省令第十五号。以下「昭和四十八年改正訓練規則」という。）の施行前に印章彫刻に係る技能検定において実技試験に合格した者並びにこの省令の施行前に旧規則別表第十二及び第十三の検定職種の欄に掲げる印章彫刻に係る技能検定において実技試験に合格した者は、新規則第六十五条、第六十八条の二及び別表第十四の規定の適用については、新規則別表第十二及び第十三の検定職種の欄に掲げる印章彫刻に係る技能検定において実技試験の試験科目のうち、木口彫刻作業及びゴム印彫刻作業を選択して実技試験に合格した者とみなす。</w:t>
      </w:r>
    </w:p>
    <w:p>
      <w:pPr>
        <w:pStyle w:val="Heading5"/>
        <w:ind w:left="440"/>
      </w:pPr>
      <w:r>
        <w:t>２</w:t>
      </w:r>
    </w:p>
    <w:p>
      <w:pPr>
        <w:ind w:left="440"/>
      </w:pPr>
      <w:r>
        <w:t>昭和四十八年改正訓練規則の施行前に印章彫刻に係る技能検定において学科試験に合格した者並びにこの省令の施行前に旧規則別表第十二及び第十三の検定職種の欄に掲げる印章彫刻に係る技能検定において学科試験に合格した者は、新規則第六十五条、第六十八条の二及び別表第十四の規定の適用については、新規則別表第十二及び第十三の検定職種の欄に掲げる印章彫刻に係る技能検定において学科試験の試験科目のうち、木口彫刻法及びゴム印彫刻法を選択して学科試験に合格した者とみなす。</w:t>
      </w:r>
    </w:p>
    <w:p>
      <w:r>
        <w:br w:type="page"/>
      </w:r>
    </w:p>
    <w:p>
      <w:pPr>
        <w:pStyle w:val="Heading1"/>
      </w:pPr>
      <w:r>
        <w:t>附　則（昭和五五年一〇月二九日労働省令第二七号）</w:t>
      </w:r>
    </w:p>
    <w:p>
      <w:r>
        <w:t>この省令は、公布の日から施行する。</w:t>
      </w:r>
    </w:p>
    <w:p>
      <w:r>
        <w:br w:type="page"/>
      </w:r>
    </w:p>
    <w:p>
      <w:pPr>
        <w:pStyle w:val="Heading1"/>
      </w:pPr>
      <w:r>
        <w:t>附　則（昭和五六年六月六日労働省令第二三号）</w:t>
      </w:r>
    </w:p>
    <w:p>
      <w:r>
        <w:t>この省令は、雇用に係る給付金等の整備充実を図るための関係法律の整備に関する法律（昭和五十六年法律第二十七号）の施行の日（昭和五十六年六月八日）から施行する。</w:t>
      </w:r>
    </w:p>
    <w:p>
      <w:r>
        <w:br w:type="page"/>
      </w:r>
    </w:p>
    <w:p>
      <w:pPr>
        <w:pStyle w:val="Heading1"/>
      </w:pPr>
      <w:r>
        <w:t>附　則（昭和五六年六月二七日労働省令第二五号）</w:t>
      </w:r>
    </w:p>
    <w:p>
      <w:pPr>
        <w:pStyle w:val="Heading4"/>
      </w:pPr>
      <w:r>
        <w:t>第一条（施行期日）</w:t>
      </w:r>
    </w:p>
    <w:p>
      <w:r>
        <w:t>この省令は、公布の日から施行する。</w:t>
      </w:r>
    </w:p>
    <w:p>
      <w:pPr>
        <w:pStyle w:val="Heading4"/>
      </w:pPr>
      <w:r>
        <w:t>第二条（訓練基準に関する経過措置）</w:t>
      </w:r>
    </w:p>
    <w:p>
      <w:r>
        <w:t>この省令の施行の際現に機械製図科に係る普通訓練課程の養成訓練又は職業転換訓練課程の能力再開発訓練を受けている者に対して改正後の職業訓練法施行規則別表第三又は別表第七に定める基準（以下この項において「新基準」という。）による職業訓練を行う場合においては、当該養成訓練又は当該能力再開発訓練を受けている者の受けた改正前の職業訓練法施行規則別表第三又は別表第七に定める基準による訓練の教科の科目、訓練期間及び訓練時間に応じて、新基準による当該職業訓練における教科の科目を省略し、並びに訓練期間及び訓練時間を短縮することができる。</w:t>
      </w:r>
    </w:p>
    <w:p>
      <w:pPr>
        <w:pStyle w:val="Heading5"/>
        <w:ind w:left="440"/>
      </w:pPr>
      <w:r>
        <w:t>２</w:t>
      </w:r>
    </w:p>
    <w:p>
      <w:pPr>
        <w:ind w:left="440"/>
      </w:pPr>
      <w:r>
        <w:t>この省令の施行の際現に機械製図科に係る普通訓練課程の養成訓練又は職業転換訓練課程の能力再開発訓練を受けている者に対する普通訓練課程の養成訓練又は職業転換訓練課程の能力再開発訓練については、なお従前の例によることができる。</w:t>
      </w:r>
    </w:p>
    <w:p>
      <w:r>
        <w:br w:type="page"/>
      </w:r>
    </w:p>
    <w:p>
      <w:pPr>
        <w:pStyle w:val="Heading1"/>
      </w:pPr>
      <w:r>
        <w:t>附　則（昭和五六年八月二一日労働省令第三〇号）</w:t>
      </w:r>
    </w:p>
    <w:p>
      <w:pPr>
        <w:pStyle w:val="Heading4"/>
      </w:pPr>
      <w:r>
        <w:t>第一条（施行期日）</w:t>
      </w:r>
    </w:p>
    <w:p>
      <w:r>
        <w:t>この省令は、公布の日から施行する。</w:t>
      </w:r>
    </w:p>
    <w:p>
      <w:pPr>
        <w:pStyle w:val="Heading4"/>
      </w:pPr>
      <w:r>
        <w:t>第二条（二級技能士訓練課程の向上訓練の基準に関する経過措置）</w:t>
      </w:r>
    </w:p>
    <w:p>
      <w:r>
        <w:t>この省令の施行の際現に機械加工科、漆器素地製造科、製版科、プラスチツク成形科及び漆器製造科に係る二級技能士訓練課程の向上訓練を受けている者に対して改正後の職業訓練法施行規則別表第四に定める基準（以下この項において「新基準」という。）による職業訓練を行う場合においては、当該向上訓練を受けている者の受けた改正前の職業訓練法施行規則別表第四に定める基準による訓練の教科の科目、訓練期間及び訓練時間に応じて、新基準による当該職業訓練における教科の科目を省略し、並びに訓練期間及び訓練時間を短縮することができる。</w:t>
      </w:r>
    </w:p>
    <w:p>
      <w:pPr>
        <w:pStyle w:val="Heading5"/>
        <w:ind w:left="440"/>
      </w:pPr>
      <w:r>
        <w:t>２</w:t>
      </w:r>
    </w:p>
    <w:p>
      <w:pPr>
        <w:ind w:left="440"/>
      </w:pPr>
      <w:r>
        <w:t>この省令の施行の際現に機械加工科、漆器素地製造科、製版科、プラスチツク成形科及び漆器製造科に係る二級技能士訓練課程の向上訓練を受けている者に対する二級技能士訓練課程の向上訓練については、なお従前の例によることができる。</w:t>
      </w:r>
    </w:p>
    <w:p>
      <w:r>
        <w:br w:type="page"/>
      </w:r>
    </w:p>
    <w:p>
      <w:pPr>
        <w:pStyle w:val="Heading1"/>
      </w:pPr>
      <w:r>
        <w:t>附　則（昭和五七年三月一〇日労働省令第三号）</w:t>
      </w:r>
    </w:p>
    <w:p>
      <w:r>
        <w:t>この省令は、公布の日から施行する。</w:t>
      </w:r>
    </w:p>
    <w:p>
      <w:r>
        <w:br w:type="page"/>
      </w:r>
    </w:p>
    <w:p>
      <w:pPr>
        <w:pStyle w:val="Heading1"/>
      </w:pPr>
      <w:r>
        <w:t>附　則（昭和五七年五月二八日労働省令第二〇号）</w:t>
      </w:r>
    </w:p>
    <w:p>
      <w:r>
        <w:t>この省令は、公布の日から施行する。</w:t>
      </w:r>
    </w:p>
    <w:p>
      <w:r>
        <w:br w:type="page"/>
      </w:r>
    </w:p>
    <w:p>
      <w:pPr>
        <w:pStyle w:val="Heading1"/>
      </w:pPr>
      <w:r>
        <w:t>附　則（昭和五七年七月二四日労働省令第二七号）</w:t>
      </w:r>
    </w:p>
    <w:p>
      <w:pPr>
        <w:pStyle w:val="Heading4"/>
      </w:pPr>
      <w:r>
        <w:t>第一条（施行期日）</w:t>
      </w:r>
    </w:p>
    <w:p>
      <w:r>
        <w:t>この省令は、公布の日から施行する。</w:t>
      </w:r>
    </w:p>
    <w:p>
      <w:pPr>
        <w:pStyle w:val="Heading4"/>
      </w:pPr>
      <w:r>
        <w:t>第二条（一級技能士訓練課程の訓練基準に関する経過措置）</w:t>
      </w:r>
    </w:p>
    <w:p>
      <w:r>
        <w:t>この省令の施行の際現に機械加工科及びプラスチツク成形科に係る一級技能士訓練課程の向上訓練を受けている者に対して改正後の職業訓練法施行規則別表第三の三に定める基準（以下この項において「新基準」という。）による訓練を行う場合においては、当該向上訓練を受けている者の受けた改正前の職業訓練法施行規則別表第三の三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機械加工科及びプラスチツク成形科に係る一級技能士訓練課程の向上訓練を受けている者に対する一級技能士訓練課程の向上訓練に関する基準については、なお従前の例によることができる。</w:t>
      </w:r>
    </w:p>
    <w:p>
      <w:r>
        <w:br w:type="page"/>
      </w:r>
    </w:p>
    <w:p>
      <w:pPr>
        <w:pStyle w:val="Heading1"/>
      </w:pPr>
      <w:r>
        <w:t>附　則（昭和五七年八月一三日労働省令第二九号）</w:t>
      </w:r>
    </w:p>
    <w:p>
      <w:pPr>
        <w:pStyle w:val="Heading4"/>
      </w:pPr>
      <w:r>
        <w:t>第一条（施行期日）</w:t>
      </w:r>
    </w:p>
    <w:p>
      <w:r>
        <w:t>この省令は、公布の日から施行する。</w:t>
      </w:r>
    </w:p>
    <w:p>
      <w:pPr>
        <w:pStyle w:val="Heading4"/>
      </w:pPr>
      <w:r>
        <w:t>第二条（一級技能士訓練課程の訓練基準に関する経過措置）</w:t>
      </w:r>
    </w:p>
    <w:p>
      <w:r>
        <w:t>この省令の施行の際現に板金科に係る一級技能士訓練課程の向上訓練を受けている者に対して改正後の職業訓練法施行規則（以下「新規則」という。）別表第三の三に定める基準（以下この項において「新基準」という。）による建築板金科又は工場板金科に係る訓練を行う場合においては、当該向上訓練を受けている者の受けた改正前の職業訓練法施行規則（以下「旧規則」という。）別表第三の三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板金科に係る一級技能士訓練課程の向上訓練を受けている者に対する一級技能士訓練課程の向上訓練（板金科に係る通信制訓練を除く。）に関する基準については、なお従前の例によることができる。</w:t>
      </w:r>
    </w:p>
    <w:p>
      <w:pPr>
        <w:pStyle w:val="Heading5"/>
        <w:ind w:left="440"/>
      </w:pPr>
      <w:r>
        <w:t>３</w:t>
      </w:r>
    </w:p>
    <w:p>
      <w:pPr>
        <w:ind w:left="440"/>
      </w:pPr>
      <w:r>
        <w:t>一級技能士課程の向上訓練であつて、通信制によるものについては、職業訓練法施行規則及び雇用保険法施行規則の一部を改正する省令（昭和六十年労働省令第二十三号）による改正後の職業能力開発促進法施行規則（次条第三項において「昭和六十年改正能開法規則」という。）別表第三の三（建築板金科に係る部分に限る。）及び職業能力開発促進法施行規則の一部を改正する省令（昭和六十一年労働省令第二十九号）による改正後の職業能力開発促進法施行規則（次条第三項において「昭和六十一年改正能開法規則」という。）別表第三の三（工場板金科に係る部分に限る。）の規定にかかわらず、当分の間、旧規則別表第三の三（板金科に係る部分に限る。）に定める基準によることができる。</w:t>
      </w:r>
    </w:p>
    <w:p>
      <w:pPr>
        <w:pStyle w:val="Heading4"/>
      </w:pPr>
      <w:r>
        <w:t>第三条（二級技能士訓練課程の訓練基準に関する経過措置）</w:t>
      </w:r>
    </w:p>
    <w:p>
      <w:r>
        <w:t>この省令の施行の際現に次の表の上欄に掲げる訓練科に係る二級技能士訓練課程の向上訓練を受けている者に対して新規則別表第四に定める基準（以下この項において「新基準」という。）による次の表の下欄に掲げる訓練科に係る訓練を行う場合においては、当該向上訓練を受けている者の受けた旧規則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前項の表の上欄に掲げる訓練科に係る二級技能士訓練課程の向上訓練を受けている者に対する二級技能士訓練課程の向上訓練（板金科に係る通信制訓練を除く。）に関する基準については、なお従前の例によることができる。</w:t>
      </w:r>
    </w:p>
    <w:p>
      <w:pPr>
        <w:pStyle w:val="Heading5"/>
        <w:ind w:left="440"/>
      </w:pPr>
      <w:r>
        <w:t>３</w:t>
      </w:r>
    </w:p>
    <w:p>
      <w:pPr>
        <w:ind w:left="440"/>
      </w:pPr>
      <w:r>
        <w:t>二級技能士課程の向上訓練であつて、通信制によるものについては、昭和六十年改正能開法規則別表第四（建築板金科に係る部分に限る。）及び昭和六十一年改正能開法規則別表第四（工場板金科に係る部分に限る。）の規定にかかわらず、当分の間、旧規則別表第四（板金科に係る部分に限る。）に定める基準によることができる。</w:t>
      </w:r>
    </w:p>
    <w:p>
      <w:pPr>
        <w:pStyle w:val="Heading4"/>
      </w:pPr>
      <w:r>
        <w:t>第四条（技能検定に関する経過措置）</w:t>
      </w:r>
    </w:p>
    <w:p>
      <w:r>
        <w:t>この省令の施行前に旧規則別表第十二及び第十三の検定職種のうち次の表の第一欄に掲げるものに係る技能検定において実技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実技試験の試験科目のうち次の表の第四欄に掲げる試験科目を選択して実技試験に合格した者とみなす。</w:t>
      </w:r>
    </w:p>
    <w:p>
      <w:pPr>
        <w:pStyle w:val="Heading5"/>
        <w:ind w:left="440"/>
      </w:pPr>
      <w:r>
        <w:t>２</w:t>
      </w:r>
    </w:p>
    <w:p>
      <w:pPr>
        <w:ind w:left="440"/>
      </w:pPr>
      <w:r>
        <w:t>この省令の施行前に旧規則別表第十二及び第十三の検定職種のうち次の表の第一欄に掲げるものに係る技能検定において学科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学科試験の試験科目のうち次の表の第四欄に掲げる試験科目を選択して学科試験に合格した者とみなす。</w:t>
      </w:r>
    </w:p>
    <w:p>
      <w:pPr>
        <w:pStyle w:val="Heading5"/>
        <w:ind w:left="440"/>
      </w:pPr>
      <w:r>
        <w:t>３</w:t>
      </w:r>
    </w:p>
    <w:p>
      <w:pPr>
        <w:ind w:left="440"/>
      </w:pPr>
      <w:r>
        <w:t>この省令の施行前に旧規則別表第十二及び第十三の検定職種のうち次の表の第一欄に掲げるものに係る技能検定において学科試験及び実技試験の試験科目のうち次の表の第二欄に掲げる試験科目を選択して合格した者は、新規則第六十五条第一項及び第二項の規定の適用については、新規則別表第十二及び第十三の検定職種のうち次の表の第三欄に掲げるものに係る技能検定において学科試験の試験科目のうち次の表の第四欄に掲げる試験科目を選択して学科試験に合格した者とみなす。</w:t>
      </w:r>
    </w:p>
    <w:p>
      <w:pPr>
        <w:pStyle w:val="Heading4"/>
      </w:pPr>
      <w:r>
        <w:t>第五条</w:t>
      </w:r>
    </w:p>
    <w:p>
      <w:r>
        <w:t>この省令の施行前に旧規則別表第十二及び第十三の検定職種の欄に掲げるテクニカルイラストレーシヨンに係る技能検定において実技試験に合格した者は、新規則第六十五条第一項及び第二項、第六十八条の二並びに別表第十四の規定の適用については、新規則別表第十二及び第十三の検定職種の欄に掲げるテクニカルイラストレーシヨンに係る技能検定において実技試験の試験科目のうち、立体製図作業を選択して実技試験に合格した者とみなす。</w:t>
      </w:r>
    </w:p>
    <w:p>
      <w:pPr>
        <w:pStyle w:val="Heading5"/>
        <w:ind w:left="440"/>
      </w:pPr>
      <w:r>
        <w:t>２</w:t>
      </w:r>
    </w:p>
    <w:p>
      <w:pPr>
        <w:ind w:left="440"/>
      </w:pPr>
      <w:r>
        <w:t>この省令の施行前に旧規則別表第十二及び第十三の検定職種の欄に掲げるテクニカルイラストレーシヨンに係る技能検定において学科試験に合格した者は、新規則第六十五条第一項及び第二項、第六十八条の二並びに別表第十四の規定の適用については、新規則別表第十二及び第十三の検定職種の欄に掲げるテクニカルイラストレーシヨンに係る技能検定において学科試験の試験科目のうち、立体製図法を選択して学科試験に合格した者とみなす。</w:t>
      </w:r>
    </w:p>
    <w:p>
      <w:r>
        <w:br w:type="page"/>
      </w:r>
    </w:p>
    <w:p>
      <w:pPr>
        <w:pStyle w:val="Heading1"/>
      </w:pPr>
      <w:r>
        <w:t>附　則（昭和五七年一一月六日労働省令第三五号）</w:t>
      </w:r>
    </w:p>
    <w:p>
      <w:r>
        <w:t>この省令は、公布の日から施行する。</w:t>
      </w:r>
    </w:p>
    <w:p>
      <w:r>
        <w:br w:type="page"/>
      </w:r>
    </w:p>
    <w:p>
      <w:pPr>
        <w:pStyle w:val="Heading1"/>
      </w:pPr>
      <w:r>
        <w:t>附　則（昭和五七年一一月一〇日労働省令第三七号）</w:t>
      </w:r>
    </w:p>
    <w:p>
      <w:r>
        <w:t>この省令は、公布の日から施行する。</w:t>
      </w:r>
    </w:p>
    <w:p>
      <w:r>
        <w:br w:type="page"/>
      </w:r>
    </w:p>
    <w:p>
      <w:pPr>
        <w:pStyle w:val="Heading1"/>
      </w:pPr>
      <w:r>
        <w:t>附　則（昭和五八年二月一七日労働省令第四号）</w:t>
      </w:r>
    </w:p>
    <w:p>
      <w:pPr>
        <w:pStyle w:val="Heading4"/>
      </w:pPr>
      <w:r>
        <w:t>第一条（施行期日）</w:t>
      </w:r>
    </w:p>
    <w:p>
      <w:r>
        <w:t>この省令は、公布の日から施行する。</w:t>
      </w:r>
    </w:p>
    <w:p>
      <w:pPr>
        <w:pStyle w:val="Heading4"/>
      </w:pPr>
      <w:r>
        <w:t>第二条（訓練基準に関する経過措置）</w:t>
      </w:r>
    </w:p>
    <w:p>
      <w:r>
        <w:t>この省令の施行の際現に塗装科に係る一級技能士訓練課程又は二級技能士訓練課程の向上訓練を受けている者に対して改正後の職業訓練法施行規則別表第三の三又は別表第四に定める基準（以下この項において「新基準」という。）による訓練を行う場合においては、当該向上訓練を受けている者の受けた改正前の職業訓練法施行規則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塗装科に係る一級技能士訓練課程又は二級技能士訓練課程の向上訓練を受けている者に対する一級技能士訓練課程又は二級技能士訓練課程の向上訓練に関する基準については、なお従前の例によることができる。</w:t>
      </w:r>
    </w:p>
    <w:p>
      <w:r>
        <w:br w:type="page"/>
      </w:r>
    </w:p>
    <w:p>
      <w:pPr>
        <w:pStyle w:val="Heading1"/>
      </w:pPr>
      <w:r>
        <w:t>附　則（昭和五八年三月二二日労働省令第九号）</w:t>
      </w:r>
    </w:p>
    <w:p>
      <w:r>
        <w:t>この省令は、公布の日から施行する。</w:t>
      </w:r>
    </w:p>
    <w:p>
      <w:r>
        <w:br w:type="page"/>
      </w:r>
    </w:p>
    <w:p>
      <w:pPr>
        <w:pStyle w:val="Heading1"/>
      </w:pPr>
      <w:r>
        <w:t>附　則（昭和五八年八月一六日労働省令第二六号）</w:t>
      </w:r>
    </w:p>
    <w:p>
      <w:pPr>
        <w:pStyle w:val="Heading4"/>
      </w:pPr>
      <w:r>
        <w:t>第一条（施行期日）</w:t>
      </w:r>
    </w:p>
    <w:p>
      <w:r>
        <w:t>この省令は、公布の日から施行する。</w:t>
      </w:r>
    </w:p>
    <w:p>
      <w:pPr>
        <w:pStyle w:val="Heading4"/>
      </w:pPr>
      <w:r>
        <w:t>第二条（一級技能士訓練課程の訓練基準に関する経過措置）</w:t>
      </w:r>
    </w:p>
    <w:p>
      <w:r>
        <w:t>この省令の施行の際現に鉄工科及びブロツク建築科に係る一級技能士訓練課程の向上訓練を受けている者に対して改正後の職業訓練法施行規則（以下「新規則」という。）別表第三の三に定める基準（以下この項において「新基準」という。）による訓練を行う場合においては、当該向上訓練を受けている者の受けた改正前の職業訓練法施行規則（以下「旧規則」という。）別表第三の三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この省令の施行の際現に鉄工科及びブロツク建築科に係る一級技能士訓練課程の向上訓練を受けている者に対する一級技能士訓練課程の向上訓練に関する基準については、なお従前の例によることができる。</w:t>
      </w:r>
    </w:p>
    <w:p>
      <w:pPr>
        <w:pStyle w:val="Heading4"/>
      </w:pPr>
      <w:r>
        <w:t>第三条（二級技能士訓練課程の訓練基準に関する経過措置）</w:t>
      </w:r>
    </w:p>
    <w:p>
      <w:r>
        <w:t>この省令の施行の際現に次の表の上欄に掲げる訓練科に係る二級技能士訓練課程の向上訓練を受けている者に対して新規則別表第四に定める基準（以下この項において「新基準」という。）による次の表の下欄に掲げる訓練科に係る訓練を行う場合においては、当該向上訓練を受けている者の受けた旧規則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前項の表の上欄に掲げる訓練科に係る二級技能士訓練課程の向上訓練を受けている者に対する二級技能士訓練課程の向上訓練に関する基準については、なお従前の例によることができる。</w:t>
      </w:r>
    </w:p>
    <w:p>
      <w:pPr>
        <w:pStyle w:val="Heading4"/>
      </w:pPr>
      <w:r>
        <w:t>第四条（技能検定に関する経過措置）</w:t>
      </w:r>
    </w:p>
    <w:p>
      <w:r>
        <w:t>この省令の施行前に旧規則別表第十二及び第十三の検定職種の欄に掲げる木工機械調整に係る技能検定において実技試験に合格した者は、新規則第六十五条第一項及び第二項、第六十八条の二並びに別表第十四の規定の適用については、新規則別表第十二及び第十三の検定職種の欄に掲げる木工機械整備に係る技能検定において実技試験の試験科目のうち、木工機械調整作業を選択して実技試験に合格した者とみなす。</w:t>
      </w:r>
    </w:p>
    <w:p>
      <w:pPr>
        <w:pStyle w:val="Heading5"/>
        <w:ind w:left="440"/>
      </w:pPr>
      <w:r>
        <w:t>２</w:t>
      </w:r>
    </w:p>
    <w:p>
      <w:pPr>
        <w:ind w:left="440"/>
      </w:pPr>
      <w:r>
        <w:t>この省令の施行前に旧規則別表第十二及び第十三の検定職種の欄に掲げる木工機械調整に係る技能検定において学科試験に合格した者は、新規則第六十五条第一項及び第二項、第六十八条の二並びに別表第十四の規定の適用については、新規則別表第十二及び第十三の検定職種の欄に掲げる木工機械整備に係る技能検定において学科試験の試験科目のうち、木工機械調整法を選択して学科試験に合格した者とみなす。</w:t>
      </w:r>
    </w:p>
    <w:p>
      <w:pPr>
        <w:pStyle w:val="Heading4"/>
      </w:pPr>
      <w:r>
        <w:t>第五条</w:t>
      </w:r>
    </w:p>
    <w:p>
      <w:r>
        <w:t>この省令の施行前に旧規則別表第十二及び第十三の検定職種の欄に掲げる鉄工又は電気機器組立てに係る技能検定において実技試験の試験科目のうち、鉄工にあつては造船撓ぎよう</w:t>
        <w:br/>
        <w:t>鉄作業、電気機器組立てにあつては配電盤組立て作業を選択して実技試験に合格した者は、新規則第六十五条第一項及び第二項、第六十八条の二並びに別表第十四の規定の適用については、新規則別表第十二及び第十三の検定職種の欄に掲げる鉄工又は電気機器組立てに係る技能検定において実技試験の試験科目のうち、鉄工にあつては曲げ成形・矯正作業、電気機器組立てにあつては配電盤・制御盤組立て作業を選択して実技試験に合格した者とみなす。</w:t>
      </w:r>
    </w:p>
    <w:p>
      <w:pPr>
        <w:pStyle w:val="Heading5"/>
        <w:ind w:left="440"/>
      </w:pPr>
      <w:r>
        <w:t>２</w:t>
      </w:r>
    </w:p>
    <w:p>
      <w:pPr>
        <w:ind w:left="440"/>
      </w:pPr>
      <w:r>
        <w:t>この省令の施行前に旧規則別表第十二及び第十三の検定職種の欄に掲げる鉄工又は電気機器組立てに係る技能検定において学科試験の試験科目のうち、鉄工にあつては造船撓ぎよう</w:t>
        <w:br/>
        <w:t>鉄作業法、電気機器組立てにあつては配電盤組立て法を選択して学科試験に合格した者は、新規則第六十五条第一項及び第二項、第六十八条の二並びに別表第十四の規定の適用については、新規則別表第十二及び第十三の検定職種の欄に掲げる鉄工又は電気機器組立てに係る技能検定において学科試験の試験科目のうち、鉄工にあつては曲げ成形・矯正作業法、電気機器組立てにあつては配電盤・制御盤組立て法を選択して学科試験に合格した者とみなす。</w:t>
      </w:r>
    </w:p>
    <w:p>
      <w:pPr>
        <w:pStyle w:val="Heading5"/>
        <w:ind w:left="440"/>
      </w:pPr>
      <w:r>
        <w:t>３</w:t>
      </w:r>
    </w:p>
    <w:p>
      <w:pPr>
        <w:ind w:left="440"/>
      </w:pPr>
      <w:r>
        <w:t>この省令の施行前に旧規則別表第十二及び第十三の検定職種のうち次の表の第一欄に掲げるものに係る技能検定において学科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学科試験の試験科目のうち次の表の第四欄に掲げる試験科目を選択して学科試験に合格した者とみなす。</w:t>
      </w:r>
    </w:p>
    <w:p>
      <w:r>
        <w:br w:type="page"/>
      </w:r>
    </w:p>
    <w:p>
      <w:pPr>
        <w:pStyle w:val="Heading1"/>
      </w:pPr>
      <w:r>
        <w:t>附　則（昭和五八年一一月二五日労働省令第二九号）</w:t>
      </w:r>
    </w:p>
    <w:p>
      <w:r>
        <w:t>この省令は、公布の日から施行する。</w:t>
      </w:r>
    </w:p>
    <w:p>
      <w:r>
        <w:br w:type="page"/>
      </w:r>
    </w:p>
    <w:p>
      <w:pPr>
        <w:pStyle w:val="Heading1"/>
      </w:pPr>
      <w:r>
        <w:t>附　則（昭和五九年二月四日労働省令第二号）</w:t>
      </w:r>
    </w:p>
    <w:p>
      <w:r>
        <w:t>この省令は、公布の日から施行する。</w:t>
      </w:r>
    </w:p>
    <w:p>
      <w:r>
        <w:br w:type="page"/>
      </w:r>
    </w:p>
    <w:p>
      <w:pPr>
        <w:pStyle w:val="Heading1"/>
      </w:pPr>
      <w:r>
        <w:t>附　則（昭和五九年三月二九日労働省令第七号）</w:t>
      </w:r>
    </w:p>
    <w:p>
      <w:pPr>
        <w:pStyle w:val="Heading4"/>
      </w:pPr>
      <w:r>
        <w:t>第一条（施行期日）</w:t>
      </w:r>
    </w:p>
    <w:p>
      <w:r>
        <w:t>この省令は、公布の日から施行する。</w:t>
      </w:r>
    </w:p>
    <w:p>
      <w:pPr>
        <w:pStyle w:val="Heading4"/>
      </w:pPr>
      <w:r>
        <w:t>第二条（訓練基準に関する経過措置）</w:t>
      </w:r>
    </w:p>
    <w:p>
      <w:r>
        <w:t>この省令の施行の際現に配管科に係る普通訓練課程の養成訓練又は職業転換訓練課程の能力再開発訓練を受けている者に対して改正後の職業訓練法施行規則別表第三又は別表第七に定める基準（以下この項において「新基準」という。）による訓練を行う場合においては、当該養成訓練又は当該能力再開発訓練を受けている者の受けた改正前の職業訓練法施行規則別表第三又は別表第七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配管科に係る普通訓練課程の養成訓練又は職業転換訓練課程の能力再開発訓練を受けている者に対する普通訓練課程の養成訓練又は職業転換訓練課程の能力再開発訓練については、なお従前の例によることができる。</w:t>
      </w:r>
    </w:p>
    <w:p>
      <w:r>
        <w:br w:type="page"/>
      </w:r>
    </w:p>
    <w:p>
      <w:pPr>
        <w:pStyle w:val="Heading1"/>
      </w:pPr>
      <w:r>
        <w:t>附　則（昭和五九年六月二九日労働省令第一四号）</w:t>
      </w:r>
    </w:p>
    <w:p>
      <w:pPr>
        <w:pStyle w:val="Heading4"/>
      </w:pPr>
      <w:r>
        <w:t>第一条（施行期日）</w:t>
      </w:r>
    </w:p>
    <w:p>
      <w:r>
        <w:t>この省令は、昭和五十九年七月一日から施行する。</w:t>
      </w:r>
    </w:p>
    <w:p>
      <w:r>
        <w:br w:type="page"/>
      </w:r>
    </w:p>
    <w:p>
      <w:pPr>
        <w:pStyle w:val="Heading1"/>
      </w:pPr>
      <w:r>
        <w:t>附　則（昭和五九年八月二五日労働省令第一九号）</w:t>
      </w:r>
    </w:p>
    <w:p>
      <w:pPr>
        <w:pStyle w:val="Heading4"/>
      </w:pPr>
      <w:r>
        <w:t>第一条（施行期日）</w:t>
      </w:r>
    </w:p>
    <w:p>
      <w:r>
        <w:t>この省令は、公布の日から施行する。</w:t>
      </w:r>
    </w:p>
    <w:p>
      <w:pPr>
        <w:pStyle w:val="Heading4"/>
      </w:pPr>
      <w:r>
        <w:t>第二条（訓練基準の経過措置）</w:t>
      </w:r>
    </w:p>
    <w:p>
      <w:r>
        <w:t>この省令の施行の際現に金属プレス加工科、製版科、かわらぶき科、タイル張り科、テクニカルイラストレーシヨン科及び電気製図科に係る一級技能士訓練課程又は二級技能士訓練課程の向上訓練を受けている者に対して改正後の職業訓練法施行規則（以下「新規則」という。）別表第三の三又は別表第四に定める基準（以下この項において「新基準」という。）による訓練を行う場合においては、当該向上訓練を受けている者の受けた改正前の職業訓練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金属プレス加工科、製版科、かわらぶき科、タイル張り科、テクニカルイラストレーシヨン科及び電気製図科に係る一級技能士訓練課程又は二級技能士訓練課程の向上訓練を受けている者に対する一級技能士訓練課程又は二級技能士訓練課程の向上訓練（かわらぶき科及びタイル張り科に係る二級技能士訓練課程の向上訓練であつて、通信制によるものを除く。）に関する基準については、なお従前の例によることができる。</w:t>
      </w:r>
    </w:p>
    <w:p>
      <w:pPr>
        <w:pStyle w:val="Heading5"/>
        <w:ind w:left="440"/>
      </w:pPr>
      <w:r>
        <w:t>３</w:t>
      </w:r>
    </w:p>
    <w:p>
      <w:pPr>
        <w:ind w:left="440"/>
      </w:pPr>
      <w:r>
        <w:t>かわらぶき科及びタイル張り科に係る二級技能士課程の向上訓練であつて、通信制によるものについては、職業訓練法施行規則及び雇用保険法施行規則の一部を改正する省令（昭和六十年労働省令第二十三号）による改正後の職業能力開発促進法施行規則別表第四の規定にかかわらず、当分の間、旧規則別表第四に定める基準によることができる。</w:t>
      </w:r>
    </w:p>
    <w:p>
      <w:pPr>
        <w:pStyle w:val="Heading4"/>
      </w:pPr>
      <w:r>
        <w:t>第三条（技能検定に関する経過措置）</w:t>
      </w:r>
    </w:p>
    <w:p>
      <w:r>
        <w:t>この省令の施行前に旧規則別表第十二及び第十三の検定職種の欄のうち次の表の第一欄に掲げるものに係る技能検定において実技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実技試験の試験科目のうち次の表の第四欄に掲げる試験科目を選択して実技試験に合格した者とみなす。</w:t>
      </w:r>
    </w:p>
    <w:p>
      <w:pPr>
        <w:pStyle w:val="Heading5"/>
        <w:ind w:left="440"/>
      </w:pPr>
      <w:r>
        <w:t>２</w:t>
      </w:r>
    </w:p>
    <w:p>
      <w:pPr>
        <w:ind w:left="440"/>
      </w:pPr>
      <w:r>
        <w:t>この省令の施行前に旧規則別表第十二及び第十三の検定職種の欄のうち次の表の第一欄に掲げるものに係る技能検定において学科試験の試験科目のうち次の表の第二欄に掲げる試験科目を選択して合格した者は、新規則第六十五条第一項及び第二項、第六十八条の二並びに別表第十四の規定の適用については、新規則別表第十二及び第十三の検定職種のうち次の表の第三欄に掲げるものに係る技能検定において学科試験の試験科目のうち次の表の第四欄に掲げる試験科目を選択して学科試験に合格した者とみなす。</w:t>
      </w:r>
    </w:p>
    <w:p>
      <w:r>
        <w:br w:type="page"/>
      </w:r>
    </w:p>
    <w:p>
      <w:pPr>
        <w:pStyle w:val="Heading1"/>
      </w:pPr>
      <w:r>
        <w:t>附　則（昭和六〇年二月二五日労働省令第三号）</w:t>
      </w:r>
    </w:p>
    <w:p>
      <w:pPr>
        <w:pStyle w:val="Heading4"/>
      </w:pPr>
      <w:r>
        <w:t>第一条（施行期日）</w:t>
      </w:r>
    </w:p>
    <w:p>
      <w:r>
        <w:t>この省令は、公布の日から施行する。</w:t>
      </w:r>
    </w:p>
    <w:p>
      <w:pPr>
        <w:pStyle w:val="Heading4"/>
      </w:pPr>
      <w:r>
        <w:t>第二条（訓練基準に関する経過措置）</w:t>
      </w:r>
    </w:p>
    <w:p>
      <w:r>
        <w:t>この省令の施行の際現に鋳造科に係る普通訓練課程の養成訓練又は職業転換訓練課程の能力再開発訓練を受けている者に対して改正後の職業訓練法施行規則別表第三又は別表第七に定める基準（以下この項において「新基準」という。）による訓練を行う場合においては、当該養成訓練又は当該能力再開発訓練を受けている者の受けた改正前の職業訓練法施行規則別表第三又は別表第七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鋳造科に係る普通訓練課程の養成訓練又は職業転換訓練課程の能力再開発訓練を受けている者に対する普通訓練課程の養成訓練又は職業転換訓練課程の能力再開発訓練については、なお従前の例によることができる。</w:t>
      </w:r>
    </w:p>
    <w:p>
      <w:r>
        <w:br w:type="page"/>
      </w:r>
    </w:p>
    <w:p>
      <w:pPr>
        <w:pStyle w:val="Heading1"/>
      </w:pPr>
      <w:r>
        <w:t>附　則（昭和六〇年八月一〇日労働省令第二一号）</w:t>
      </w:r>
    </w:p>
    <w:p>
      <w:pPr>
        <w:pStyle w:val="Heading4"/>
      </w:pPr>
      <w:r>
        <w:t>第一条（施行期日）</w:t>
      </w:r>
    </w:p>
    <w:p>
      <w:r>
        <w:t>この省令は、公布の日から施行する。</w:t>
      </w:r>
    </w:p>
    <w:p>
      <w:pPr>
        <w:pStyle w:val="Heading4"/>
      </w:pPr>
      <w:r>
        <w:t>第二条（訓練基準に関する経過措置）</w:t>
      </w:r>
    </w:p>
    <w:p>
      <w:r>
        <w:t>この省令の施行の際現に放電加工科、金型製作科、工場板金科、アルミニウム陽極酸化処理科、ダイカスト科、製本科、鉄筋組立て科、防水施工科、機械製図科、漆器製造科又は広告美術仕上げ科（次項において「放電加工科等」という。）に係る一級技能士訓練課程又は二級技能士訓練課程の向上訓練を受けている者に対して改正後の職業訓練法施行規則（以下「新規則」という。）別表第三の三又は別表第四に定める基準（以下この項において「新基準」という。）による訓練を行う場合においては、当該向上訓練を受けている者の受けた改正前の職業訓練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放電加工科等に係る一級技能士訓練課程又は二級技能士訓練課程の向上訓練を受けている者に対する一級技能士訓練課程又は二級技能士訓練課程の向上訓練（機械製図科に係る一級技能士訓練課程又は二級技能士訓練課程の向上訓練であつて、通信制によるものを除く。）に関する基準については、なお従前の例によることができる。</w:t>
      </w:r>
    </w:p>
    <w:p>
      <w:pPr>
        <w:pStyle w:val="Heading5"/>
        <w:ind w:left="440"/>
      </w:pPr>
      <w:r>
        <w:t>３</w:t>
      </w:r>
    </w:p>
    <w:p>
      <w:pPr>
        <w:ind w:left="440"/>
      </w:pPr>
      <w:r>
        <w:t>機械製図科に係る一級技能士課程又は二級技能士課程の向上訓練であつて、通信制によるものについては、職業訓練法施行規則及び雇用保険法施行規則の一部を改正する省令（昭和六十年労働省令第二十三号）による改正後の職業能力開発促進法施行規則別表第三の三又は別表第四の規定にかかわらず、当分の間、旧規則別表第三の三又は別表第四に定める基準によることができる。</w:t>
      </w:r>
    </w:p>
    <w:p>
      <w:pPr>
        <w:pStyle w:val="Heading4"/>
      </w:pPr>
      <w:r>
        <w:t>第三条（技能検定に関する経過措置）</w:t>
      </w:r>
    </w:p>
    <w:p>
      <w:r>
        <w:t>この省令の施行前に旧規則別表第十二又は第十三の検定職種の欄に掲げる鉄筋組立てに係る技能検定に合格した者は、それぞれ、新規則別表第十二又は第十三の検定職種の欄に掲げる鉄筋施工に係る技能検定に合格した者とみなす。</w:t>
      </w:r>
    </w:p>
    <w:p>
      <w:pPr>
        <w:pStyle w:val="Heading5"/>
        <w:ind w:left="440"/>
      </w:pPr>
      <w:r>
        <w:t>２</w:t>
      </w:r>
    </w:p>
    <w:p>
      <w:pPr>
        <w:ind w:left="440"/>
      </w:pPr>
      <w:r>
        <w:t>この省令の施行前に旧規則別表第十二又は第十三の検定職種の欄に掲げる鉄筋組立てに係る技能検定において実技試験に合格した者は、新規則第六十五条第一項及び第二項の規定の適用については、それぞれ、新規則別表第十二又は第十三の検定職種の欄に掲げる鉄筋施工に係る技能検定において実技試験の試験科目のうち、鉄筋施工図作成作業又は鉄筋組立て作業を選択して実技試験に合格した者とみなす。</w:t>
      </w:r>
    </w:p>
    <w:p>
      <w:pPr>
        <w:pStyle w:val="Heading5"/>
        <w:ind w:left="440"/>
      </w:pPr>
      <w:r>
        <w:t>３</w:t>
      </w:r>
    </w:p>
    <w:p>
      <w:pPr>
        <w:ind w:left="440"/>
      </w:pPr>
      <w:r>
        <w:t>この省令の施行前に旧規則別表第十二又は第十三の検定職種の欄に掲げる鉄筋組立てに係る技能検定において学科試験に合格した者は、新規則第六十五条第一項及び第二項の規定の適用については、それぞれ、新規則別表第十二又は第十三の検定職種の欄に掲げる鉄筋施工に係る技能検定において学科試験に合格した者とみなす。</w:t>
      </w:r>
    </w:p>
    <w:p>
      <w:pPr>
        <w:pStyle w:val="Heading4"/>
      </w:pPr>
      <w:r>
        <w:t>第四条</w:t>
      </w:r>
    </w:p>
    <w:p>
      <w:r>
        <w:t>この省令の施行前に旧規則別表第十二又は第十三の検定職種の欄に掲げる機械製図に係る技能検定に合格した者は、それぞれ、新規則別表第十二又は第十三の検定職種の欄に掲げる機械・プラント製図に係る技能検定に合格した者とみなす。</w:t>
      </w:r>
    </w:p>
    <w:p>
      <w:pPr>
        <w:pStyle w:val="Heading5"/>
        <w:ind w:left="440"/>
      </w:pPr>
      <w:r>
        <w:t>２</w:t>
      </w:r>
    </w:p>
    <w:p>
      <w:pPr>
        <w:ind w:left="440"/>
      </w:pPr>
      <w:r>
        <w:t>この省令の施行前に旧規則別表第十二又は第十三の検定職種の欄に掲げる機械製図に係る技能検定において実技試験に合格した者は、新規則第六十五条第一項及び第二項、第六十八条の二並びに別表第十四の規定の適用については、それぞれ、新規則別表第十二又は第十三の検定職種の欄に掲げる機械・プラント製図に係る技能検定において実技試験の試験科目のうち、機械製図作業を選択して実技試験に合格した者とみなす。</w:t>
      </w:r>
    </w:p>
    <w:p>
      <w:pPr>
        <w:pStyle w:val="Heading5"/>
        <w:ind w:left="440"/>
      </w:pPr>
      <w:r>
        <w:t>３</w:t>
      </w:r>
    </w:p>
    <w:p>
      <w:pPr>
        <w:ind w:left="440"/>
      </w:pPr>
      <w:r>
        <w:t>この省令の施行前に旧規則別表第十二又は第十三の検定職種の欄に掲げる機械製図に係る技能検定において学科試験に合格した者は、新規則第六十五条第一項及び第二項、第六十八条の二並びに別表第十四の規定の適用については、それぞれ、新規則別表第十二又は第十三の検定職種の欄に掲げる機械・プラント製図に係る技能検定において学科試験の試験科目のうち、機械製図法を選択して学科試験に合格した者とみなす。</w:t>
      </w:r>
    </w:p>
    <w:p>
      <w:pPr>
        <w:pStyle w:val="Heading4"/>
      </w:pPr>
      <w:r>
        <w:t>第五条</w:t>
      </w:r>
    </w:p>
    <w:p>
      <w:r>
        <w:t>この省令の施行前に旧規則別表第十二又は第十三の検定職種の欄に掲げる放電加工又は防水施工に係る技能検定において実技試験の試験科目のうち、放電加工にあつてはワイヤカツト放電加工作業を、防水施工にあつては塗膜防水工事作業を選択して実技試験に合格した者は、新規則第六十五条第一項及び第二項、第六十八条の二並びに別表第十四の規定の適用については、それぞれ、新規則別表第十二又は第十三の検定職種の欄に掲げる放電加工又は防水施工に係る技能検定において実技試験の試験科目のうち、放電加工にあつてはワイヤ放電加工作業を、防水施工にあつてはウレタンゴム系塗膜防水工事作業を選択して実技試験に合格した者とみなす。</w:t>
      </w:r>
    </w:p>
    <w:p>
      <w:pPr>
        <w:pStyle w:val="Heading5"/>
        <w:ind w:left="440"/>
      </w:pPr>
      <w:r>
        <w:t>２</w:t>
      </w:r>
    </w:p>
    <w:p>
      <w:pPr>
        <w:ind w:left="440"/>
      </w:pPr>
      <w:r>
        <w:t>この省令の施行前に旧規則別表第十二又は第十三の検定職種の欄に掲げる放電加工又は防水施工に係る技能検定において学科試験の試験科目のうち、放電加工にあつてはワイヤカツト放電加工法を、防水施工にあつては塗膜防水施工法を選択して学科試験に合格した者は、新規則第六十五条第一項及び第二項、第六十八条の二並びに別表第十四の規定の適用については、それぞれ、新規則別表第十二又は第十三の検定職種の欄に掲げる放電加工又は防水施工に係る技能検定において学科試験の試験科目のうち、放電加工にあつてはワイヤ放電加工法を、防水施工にあつてはウレタンゴム系塗膜防水施工法又はアクリルゴム系塗膜防水施工法を選択して学科試験に合格した者とみなす。</w:t>
      </w:r>
    </w:p>
    <w:p>
      <w:pPr>
        <w:pStyle w:val="Heading4"/>
      </w:pPr>
      <w:r>
        <w:t>第六条</w:t>
      </w:r>
    </w:p>
    <w:p>
      <w:r>
        <w:t>この省令の施行前に旧規定別表第十二又は第十三の検定職種の欄に掲げる製本に係る技能検定において実技試験の試験科目のうち、伝票製本作業を選択して実技試験に合格した者は、新規則第六十五条第一項及び第二項、第六十八条の二並びに別表第十四の規定の適用については、それぞれ、新規則別表第十二又は第十三の検定職種の欄に掲げる製本に係る技能検定において実技試験の試験科目のうち、事務用品類製本作業を選択して実技試験に合格した者とみなす。</w:t>
      </w:r>
    </w:p>
    <w:p>
      <w:pPr>
        <w:pStyle w:val="Heading5"/>
        <w:ind w:left="440"/>
      </w:pPr>
      <w:r>
        <w:t>２</w:t>
      </w:r>
    </w:p>
    <w:p>
      <w:pPr>
        <w:ind w:left="440"/>
      </w:pPr>
      <w:r>
        <w:t>この省令の施行前に旧規則別表第十二又は第十三の検定職種の欄に掲げる製本に係る技能検定において学科試験に合格した者は、新規則第六十五条第一項又は第二項、第六十八条の二並びに別表第十四の規定の適用については、それぞれ、新規則別表第十二又は第十三の検定職種の欄に掲げる製本に係る技能検定において学科試験の試験科目のうち、書籍製本法又は事務用品類製本法を選択して学科試験に合格した者とみなす。</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pPr>
        <w:pStyle w:val="Heading4"/>
      </w:pPr>
      <w:r>
        <w:t>第二条（技能開発センターの行う業務に関する暫定措置）</w:t>
      </w:r>
    </w:p>
    <w:p>
      <w:r>
        <w:t>第七条第一項及び第三項に定める業務のほか、技能開発センターは、当該技能開発センターに近接する公共職業訓練施設における普通課程の養成訓練の実施状況等を勘案して必要があると認められるときは、当分の間、普通課程の養成訓練を行うことができる。</w:t>
      </w:r>
    </w:p>
    <w:p>
      <w:pPr>
        <w:pStyle w:val="Heading4"/>
      </w:pPr>
      <w:r>
        <w:t>第三条（訓練課程に関する経過措置）</w:t>
      </w:r>
    </w:p>
    <w:p>
      <w:r>
        <w:t>この省令の施行の際現に職業訓練法の一部を改正する法律（昭和六十年法律第五十六号。以下「改正法」という。）による改正前の職業訓練法（以下「旧法」という。）の規定により行われている次の表の上欄に掲げる訓練課程の準則訓練又は指導員訓練は、改正法による改正後の職業能力開発促進法（以下「新法」という。）の規定により行われる同表の下欄に掲げる訓練課程の準則訓練又は指導員訓練となるものとする。</w:t>
      </w:r>
    </w:p>
    <w:p>
      <w:pPr>
        <w:pStyle w:val="Heading4"/>
      </w:pPr>
      <w:r>
        <w:t>第四条（準則訓練及び指導員訓練の基準に関する経過措置）</w:t>
      </w:r>
    </w:p>
    <w:p>
      <w:r>
        <w:t>この省令の施行の際現に旧法の規定による準則訓練又は指導員訓練を受けている者に対する準則訓練又は指導員訓練の基準は、なお、従前の例による。</w:t>
      </w:r>
    </w:p>
    <w:p>
      <w:pPr>
        <w:pStyle w:val="Heading5"/>
        <w:ind w:left="440"/>
      </w:pPr>
      <w:r>
        <w:t>２</w:t>
      </w:r>
    </w:p>
    <w:p>
      <w:pPr>
        <w:ind w:left="440"/>
      </w:pPr>
      <w:r>
        <w:t>前項の規定にかかわらず、この省令の施行の際現に前条の規定により普通課程若しくは専門課程の養成訓練又は長期課程の指導員訓練となるものとされた準則訓練又は指導員訓練を行つているものは、第十一条、第十二条又は第三十六条の四に定める基準（以下この条において「新基準」という。）により、当該準則訓練又は指導員訓練を行うことができる。</w:t>
      </w:r>
    </w:p>
    <w:p>
      <w:pPr>
        <w:pStyle w:val="Heading5"/>
        <w:ind w:left="440"/>
      </w:pPr>
      <w:r>
        <w:t>３</w:t>
      </w:r>
    </w:p>
    <w:p>
      <w:pPr>
        <w:ind w:left="440"/>
      </w:pPr>
      <w:r>
        <w:t>前項の規定に基づき新基準により訓練を行う場合においては、当該訓練生の受けた改正前の職業訓練法施行規則（以下「旧規則」という。）別表第三、別表第三の二又は別表第八に定める基準による訓練の教科の科目及び訓練期間に応じて、新基準による訓練における教科の科目を省略し、及び訓練期間を短縮することができる。</w:t>
      </w:r>
    </w:p>
    <w:p>
      <w:pPr>
        <w:pStyle w:val="Heading4"/>
      </w:pPr>
      <w:r>
        <w:t>第五条（専門課程の訓練基準に関する暫定措置）</w:t>
      </w:r>
    </w:p>
    <w:p>
      <w:r>
        <w:t>第十二条第一項第七号の規定の適用については、昭和六十三年三月三十一日までの間は、同号中「次に掲げる者」とあるのは、「法第二十八条第三項各号のいずれかに該当する者で特に優れた技能又は専門的な知識を有すると認められるもの又は次に掲げる者」とする。</w:t>
      </w:r>
    </w:p>
    <w:p>
      <w:pPr>
        <w:pStyle w:val="Heading4"/>
      </w:pPr>
      <w:r>
        <w:t>第六条（旧法の準則訓練又は指導員訓練修了者に関する経過措置）</w:t>
      </w:r>
    </w:p>
    <w:p>
      <w:r>
        <w:t>この省令の施行前に旧法の規定により行われた附則第三条の表の上欄に掲げる訓練課程の準則訓練又は指導員訓練を修了した者は、新規則の適用については、それぞれ新法の規定により行われた同条の表の下欄に掲げる訓練課程の準則訓練又は指導員訓練を修了した者とみなす。</w:t>
      </w:r>
    </w:p>
    <w:p>
      <w:pPr>
        <w:pStyle w:val="Heading4"/>
      </w:pPr>
      <w:r>
        <w:t>第七条（職業転換訓練課程の能力再開発訓練の訓練基準の特例に関する経過措置）</w:t>
      </w:r>
    </w:p>
    <w:p>
      <w:r>
        <w:t>雇用促進事業団は、旧規則第十五条の承認に係る能力再開発訓練については、第十九条の規定にかかわらず、当分の間、なお従前の例により当該訓練を行うことができる。</w:t>
      </w:r>
    </w:p>
    <w:p>
      <w:pPr>
        <w:pStyle w:val="Heading4"/>
      </w:pPr>
      <w:r>
        <w:t>第八条（専門課程の職業訓練指導員の資格に関する特例）</w:t>
      </w:r>
    </w:p>
    <w:p>
      <w:r>
        <w:t>法第三十条の二第一項の労働省令で定める者は、昭和六十三年三月三十一日までの間は、第四十八条の二に定める者のほか、法第二十八条第三項に定める者とする。</w:t>
      </w:r>
    </w:p>
    <w:p>
      <w:pPr>
        <w:pStyle w:val="Heading4"/>
      </w:pPr>
      <w:r>
        <w:t>第九条（職業訓練指導員免許に関する経過措置）</w:t>
      </w:r>
    </w:p>
    <w:p>
      <w:r>
        <w:t>この省令の施行の際現に旧規則附則第九条各号のいずれかに該当していた者であつて、昭和六十一年三月三十一日までの間に新規則第四十条の規定により申請書を提出したものは、この省令による改正後の職業能力開発促進法施行規則附則第九条の規定の適用については同条第一項の労働大臣の指定する講習を修了した者とみなす。</w:t>
      </w:r>
    </w:p>
    <w:p>
      <w:r>
        <w:br w:type="page"/>
      </w:r>
    </w:p>
    <w:p>
      <w:pPr>
        <w:pStyle w:val="Heading1"/>
      </w:pPr>
      <w:r>
        <w:t>附　則（昭和六一年三月七日労働省令第六号）</w:t>
      </w:r>
    </w:p>
    <w:p>
      <w:pPr>
        <w:pStyle w:val="Heading4"/>
      </w:pPr>
      <w:r>
        <w:t>第一条（施行期日）</w:t>
      </w:r>
    </w:p>
    <w:p>
      <w:r>
        <w:t>この省令は、昭和六十一年四月一日から施行する。</w:t>
      </w:r>
    </w:p>
    <w:p>
      <w:pPr>
        <w:pStyle w:val="Heading4"/>
      </w:pPr>
      <w:r>
        <w:t>第二条（訓練基準に関する経過措置）</w:t>
      </w:r>
    </w:p>
    <w:p>
      <w:r>
        <w:t>この省令の施行の際現に附則別表第一の上欄に掲げる訓練科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附則別表第一の下欄に掲げる訓練科に係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附則別表第一の上欄に掲げる訓練科に係る一級技能士課程又は二級技能士課程の向上訓練（機械加工科に係る一級技能士課程若しくは二級技能士課程の向上訓練又は鉄工科に係る二級技能士課程の向上訓練であつて、通信制によるものを除く。）に関する基準については、なお従前の例によることができる。</w:t>
      </w:r>
    </w:p>
    <w:p>
      <w:pPr>
        <w:pStyle w:val="Heading5"/>
        <w:ind w:left="440"/>
      </w:pPr>
      <w:r>
        <w:t>３</w:t>
      </w:r>
    </w:p>
    <w:p>
      <w:pPr>
        <w:ind w:left="440"/>
      </w:pPr>
      <w:r>
        <w:t>機械加工科に係る一級技能士課程若しくは二級技能士課程の向上訓練又は鉄工科に係る二級技能士課程の向上訓練であつて、通信制によるものについては、新規則別表第三の三又は別表第四の規定にかかわらず、当分の間、旧規則別表第三の三又は別表第四に定める基準によることができる。</w:t>
      </w:r>
    </w:p>
    <w:p>
      <w:pPr>
        <w:pStyle w:val="Heading4"/>
      </w:pPr>
      <w:r>
        <w:t>第三条（技能検定に関する経過措置）</w:t>
      </w:r>
    </w:p>
    <w:p>
      <w:r>
        <w:t>この省令の施行前に旧規則別表第十二又は第十三の検定職種の欄のうち附則別表第二の上欄に掲げるものに係る技能検定に合格した者は、新規則の適用については、それぞれ、新規則別表第十二又は第十三の検定職種の欄のうち附則別表第二の下欄に掲げるものに係る技能検定に合格した者とみなす。</w:t>
      </w:r>
    </w:p>
    <w:p>
      <w:pPr>
        <w:pStyle w:val="Heading4"/>
      </w:pPr>
      <w:r>
        <w:t>第四条</w:t>
      </w:r>
    </w:p>
    <w:p>
      <w:r>
        <w:t>この省令の施行前に旧規則別表第十二又は第十三の検定職種の欄のうち附則別表第三の第一欄に掲げるものに係る技能検定において学科試験の試験科目のうち同表の第二欄に掲げる試験科目を選択して学科試験に合格した者は、新規則第六十五条第一項及び第二項、第六十八条の二並びに別表第十四の規定の適用については、それぞれ、新規則別表第十二又は第十三の検定職種の欄のうち附則別表第三の第三欄に掲げるものに係る技能検定において学科試験の試験科目のうち同表の第四欄に掲げる試験科目を選択して学科試験に合格した者とみなす。</w:t>
      </w:r>
    </w:p>
    <w:p>
      <w:pPr>
        <w:pStyle w:val="Heading5"/>
        <w:ind w:left="440"/>
      </w:pPr>
      <w:r>
        <w:t>２</w:t>
      </w:r>
    </w:p>
    <w:p>
      <w:pPr>
        <w:ind w:left="440"/>
      </w:pPr>
      <w:r>
        <w:t>この省令の施行前に旧規則別表第十二又は第十三の検定職種の欄のうち附則別表第四の上欄に掲げるものに係る技能検定において学科試験に合格した者は、新規則第六十五条第一項及び第二項、第六十八条の二並びに別表第十四の規定の適用については、それぞれ、新規則別表第十二又は第十三の検定職種の欄のうち附則別表第四の中欄に掲げるものに係る技能検定において学科試験の試験科目のうち同表の下欄に掲げる試験科目を選択して学科試験に合格した者とみなす。</w:t>
      </w:r>
    </w:p>
    <w:p>
      <w:pPr>
        <w:pStyle w:val="Heading5"/>
        <w:ind w:left="440"/>
      </w:pPr>
      <w:r>
        <w:t>３</w:t>
      </w:r>
    </w:p>
    <w:p>
      <w:pPr>
        <w:ind w:left="440"/>
      </w:pPr>
      <w:r>
        <w:t>この省令の施行前に旧規則別表第十二又は第十三の検定職種の欄のうち附則別表第五の第一欄に掲げるものに係る技能検定において実技試験の試験科目のうち同表の第二欄に掲げる試験科目を選択して実技試験に合格した者は、新規則第六十五条第一項及び第二項、第六十八条の二並びに別表第十四の規定の適用については、それぞれ、新規則別表第十二又は第十三の検定職種の欄のうち附則別表第五の第三欄に掲げるものに係る技能検定において実技試験の試験科目のうち同表の第四欄に掲げる試験科目を選択して実技試験に合格した者とみなす。</w:t>
      </w:r>
    </w:p>
    <w:p>
      <w:r>
        <w:br w:type="page"/>
      </w:r>
    </w:p>
    <w:p>
      <w:pPr>
        <w:pStyle w:val="Heading1"/>
      </w:pPr>
      <w:r>
        <w:t>附　則（昭和六一年三月二四日労働省令第九号）</w:t>
      </w:r>
    </w:p>
    <w:p>
      <w:r>
        <w:t>この省令は、公布の日から施行する。</w:t>
      </w:r>
    </w:p>
    <w:p>
      <w:r>
        <w:br w:type="page"/>
      </w:r>
    </w:p>
    <w:p>
      <w:pPr>
        <w:pStyle w:val="Heading1"/>
      </w:pPr>
      <w:r>
        <w:t>附　則（昭和六一年八月一二日労働省令第二九号）</w:t>
      </w:r>
    </w:p>
    <w:p>
      <w:pPr>
        <w:pStyle w:val="Heading4"/>
      </w:pPr>
      <w:r>
        <w:t>第一条（施行期日）</w:t>
      </w:r>
    </w:p>
    <w:p>
      <w:r>
        <w:t>この省令は、公布の日から施行する。</w:t>
      </w:r>
    </w:p>
    <w:p>
      <w:pPr>
        <w:pStyle w:val="Heading4"/>
      </w:pPr>
      <w:r>
        <w:t>第二条（一級技能士課程の訓練基準に関する経過措置）</w:t>
      </w:r>
    </w:p>
    <w:p>
      <w:r>
        <w:t>この省令の施行の際現に工場板金科、半導体製品製造科、帆布製品製造科、製本科、型枠施工科、熱絶縁施工科又はサツシ施工科（次項において「工場板金科等」という。）に係る一級技能士課程の向上訓練を受けている者に対して改正後の職業能力開発促進法施行規則（以下「新規則」という。）別表第三の三に定める基準（以下この項において「新基準」という。）による訓練を行う場合においては、当該向上訓練を受けている者の受けた改正前の職業能力開発促進法施行規則（以下「旧規則」という。）別表第三の三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この省令の施行の際現に工場板金科等に係る一級技能士課程の向上訓練を受けている者に対する一級技能士課程の向上訓練に関する基準については、なお従前の例によることができる。</w:t>
      </w:r>
    </w:p>
    <w:p>
      <w:pPr>
        <w:pStyle w:val="Heading4"/>
      </w:pPr>
      <w:r>
        <w:t>第三条（二級技能士課程の訓練基準に関する経過措置）</w:t>
      </w:r>
    </w:p>
    <w:p>
      <w:r>
        <w:t>この省令の施行の際現に工場板金科、半導体製品製造科、帆布製品製造科、合板製造科、製本科、型枠施工科、熱絶縁施工科又はサツシ施工科（次項において「工場板金科等」という。）に係る二級技能士課程の向上訓練を受けている者に対して新規則別表第四に定める基準（以下この項において「新基準」という。）による訓練を行う場合においては、当該向上訓練を受けている者の受けた旧規則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この省令の施行の際現に工場板金科等に係る二級技能士課程の向上訓練を受けている者に対する二級技能士課程の向上訓練に関する基準については、なお従前の例によることができる。</w:t>
      </w:r>
    </w:p>
    <w:p>
      <w:r>
        <w:br w:type="page"/>
      </w:r>
    </w:p>
    <w:p>
      <w:pPr>
        <w:pStyle w:val="Heading1"/>
      </w:pPr>
      <w:r>
        <w:t>附　則（昭和六一年一二月一〇日労働省令第三九号）</w:t>
      </w:r>
    </w:p>
    <w:p>
      <w:pPr>
        <w:pStyle w:val="Heading4"/>
      </w:pPr>
      <w:r>
        <w:t>第一条（施行期日）</w:t>
      </w:r>
    </w:p>
    <w:p>
      <w:r>
        <w:t>この省令は、公布の日から施行する。</w:t>
      </w:r>
    </w:p>
    <w:p>
      <w:pPr>
        <w:pStyle w:val="Heading4"/>
      </w:pPr>
      <w:r>
        <w:t>第二条（職業訓練に関する経過措置）</w:t>
      </w:r>
    </w:p>
    <w:p>
      <w:r>
        <w:t>この省令の施行の際現に菓子製造科に係る普通課程の養成訓練又は職業転換課程の能力再開発訓練を受けている者に対して改正後の職業能力開発促進法施行規則（以下「新規則」という。）別表第三又は別表第七に定めるところにより行われる訓練を行う場合においては、当該養成訓練又は当該能力再開発訓練を受けている者の受けた改正前の職業能力開発促進法施行規則（以下「旧規則」という。）別表第三又は別表第七に定めるところにより行われる訓練の教科の科目、訓練期間及び訓練時間に応じて、新規則別表第三又は別表第七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菓子製造科に係る普通課程の養成訓練又は職業転換課程の能力再開発訓練を受けている者に対する普通課程の養成訓練又は職業転換課程の能力再開発訓練については、なお従前の例によることができる。</w:t>
      </w:r>
    </w:p>
    <w:p>
      <w:pPr>
        <w:pStyle w:val="Heading4"/>
      </w:pPr>
      <w:r>
        <w:t>第三条（職業訓練修了者に関する経過措置）</w:t>
      </w:r>
    </w:p>
    <w:p>
      <w:r>
        <w:t>この省令の施行前に旧規則別表第三又は別表第七の訓練科の欄のうち菓子製造科に係る職業訓練を修了した者は、新規則の適用については、新規則別表第三又は別表第七の訓練科の欄のうちパン・菓子製造科に係る職業訓練を修了した者とみなす。</w:t>
      </w:r>
    </w:p>
    <w:p>
      <w:pPr>
        <w:pStyle w:val="Heading4"/>
      </w:pPr>
      <w:r>
        <w:t>第四条（職業訓練指導員免許に関する経過措置）</w:t>
      </w:r>
    </w:p>
    <w:p>
      <w:r>
        <w:t>この省令の施行の際現にこの省令による改正前の別表第十一の免許職種（以下「旧免許職種」という。）である菓子科について職業訓練指導員免許を受けている者は、この省令による改正後の別表第十一の免許職種（以下「新免許職種」という。）であるパン・菓子科について職業訓練指導員免許を受けたものとみなす。</w:t>
      </w:r>
    </w:p>
    <w:p>
      <w:pPr>
        <w:pStyle w:val="Heading4"/>
      </w:pPr>
      <w:r>
        <w:t>第五条（職業訓練指導員試験に関する経過措置）</w:t>
      </w:r>
    </w:p>
    <w:p>
      <w:r>
        <w:t>この省令の施行前に旧免許職種である菓子科に係る職業訓練指導員試験に合格した者は、新免許職種であるパン・菓子科に係る職業訓練指導員試験に合格した者とみなす。</w:t>
      </w:r>
    </w:p>
    <w:p>
      <w:pPr>
        <w:pStyle w:val="Heading5"/>
        <w:ind w:left="440"/>
      </w:pPr>
      <w:r>
        <w:t>２</w:t>
      </w:r>
    </w:p>
    <w:p>
      <w:pPr>
        <w:ind w:left="440"/>
      </w:pPr>
      <w:r>
        <w:t>この省令の施行前に旧免許職種である菓子科に係る職業訓練指導員試験において実技試験又は学科試験に合格した者に対する新規則第四十六条の規定の適用については、新免許職種であるパン・菓子科に係る職業訓練指導員試験において実技試験又は学科試験に合格した者とみなす。</w:t>
      </w:r>
    </w:p>
    <w:p>
      <w:r>
        <w:br w:type="page"/>
      </w:r>
    </w:p>
    <w:p>
      <w:pPr>
        <w:pStyle w:val="Heading1"/>
      </w:pPr>
      <w:r>
        <w:t>附　則（昭和六二年三月一〇日労働省令第三号）</w:t>
      </w:r>
    </w:p>
    <w:p>
      <w:r>
        <w:t>この省令は、公布の日から施行する。</w:t>
      </w:r>
    </w:p>
    <w:p>
      <w:r>
        <w:br w:type="page"/>
      </w:r>
    </w:p>
    <w:p>
      <w:pPr>
        <w:pStyle w:val="Heading1"/>
      </w:pPr>
      <w:r>
        <w:t>附　則（昭和六二年五月二一日労働省令第一九号）</w:t>
      </w:r>
    </w:p>
    <w:p>
      <w:r>
        <w:t>この省令は、公布の日から施行し、昭和六十二年四月一日から適用する。</w:t>
      </w:r>
    </w:p>
    <w:p>
      <w:r>
        <w:br w:type="page"/>
      </w:r>
    </w:p>
    <w:p>
      <w:pPr>
        <w:pStyle w:val="Heading1"/>
      </w:pPr>
      <w:r>
        <w:t>附　則（昭和六二年七月二九日労働省令第二八号）</w:t>
      </w:r>
    </w:p>
    <w:p>
      <w:pPr>
        <w:pStyle w:val="Heading4"/>
      </w:pPr>
      <w:r>
        <w:t>第一条（施行期日）</w:t>
      </w:r>
    </w:p>
    <w:p>
      <w:r>
        <w:t>この省令は、公布の日から施行する。</w:t>
      </w:r>
    </w:p>
    <w:p>
      <w:pPr>
        <w:pStyle w:val="Heading4"/>
      </w:pPr>
      <w:r>
        <w:t>第二条（訓練基準に関する経過措置）</w:t>
      </w:r>
    </w:p>
    <w:p>
      <w:r>
        <w:t>この省令の施行の際現に造園科、眼鏡レンズ加工科、油圧装置調整科又は写真科（次項において「造園科等」という。）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造園科等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のうち次の表の第一欄に掲げるものに係る技能検定において実技試験の試験科目のうち同表の第二欄に掲げる試験科目を選択して実技試験に合格した者は、新規則第六十五条第一項及び第二項、第六十八条の二並びに別表第十四の規定の適用については、それぞれ、新規則別表第十二又は別表第十三の検定職種のうち次の表の第三欄に掲げるものに係る技能検定において実技試験の試験科目のうち同表の第四欄に掲げる試験科目を選択して実技試験に合格した者とみなす。</w:t>
      </w:r>
    </w:p>
    <w:p>
      <w:r>
        <w:br w:type="page"/>
      </w:r>
    </w:p>
    <w:p>
      <w:pPr>
        <w:pStyle w:val="Heading1"/>
      </w:pPr>
      <w:r>
        <w:t>附　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　則（昭和六三年四月一日労働省令第八号）</w:t>
      </w:r>
    </w:p>
    <w:p>
      <w:pPr>
        <w:pStyle w:val="Heading4"/>
      </w:pPr>
      <w:r>
        <w:t>第一条（施行期日）</w:t>
      </w:r>
    </w:p>
    <w:p>
      <w:r>
        <w:t>この省令は、公布の日から施行する。</w:t>
      </w:r>
    </w:p>
    <w:p>
      <w:pPr>
        <w:pStyle w:val="Heading4"/>
      </w:pPr>
      <w:r>
        <w:t>第二条（訓練基準に関する経過措置）</w:t>
      </w:r>
    </w:p>
    <w:p>
      <w:r>
        <w:t>この省令の施行の際現に附則別表第一の上欄に掲げる訓練科に係る一級技能士課程又は二級技能士課程の向上訓練を受けている者に対して改正後の職業能力開発促進法施行規則（以下「新規則」という。）別表第三の三又は第四に定める基準（以下この項において「新基準」という。）による附則別表第一の下欄に掲げる訓練科に係る訓練を行う場合においては、当該向上訓練を受けている者の受けた改正前の職業能力開発促進法施行規則（以下「旧規則」という。）別表第三の三又は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附則別表第一の上欄に掲げる訓練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第十三の検定職種の欄のうち附則別表第二の上欄に掲げるものに係る技能検定に合格した者は、新規則の適用については、それぞれ、新規則別表第十二又は第十三の検定職種の欄のうち附則別表第二の下欄に掲げるものに係る技能検定に合格した者とみなす。</w:t>
      </w:r>
    </w:p>
    <w:p>
      <w:pPr>
        <w:pStyle w:val="Heading5"/>
        <w:ind w:left="440"/>
      </w:pPr>
      <w:r>
        <w:t>２</w:t>
      </w:r>
    </w:p>
    <w:p>
      <w:pPr>
        <w:ind w:left="440"/>
      </w:pPr>
      <w:r>
        <w:t>この省令の施行前に旧規則別表第十二又は第十三の検定職種の欄のうち附則別表第三の第一欄に掲げるものに係る技能検定において学科試験の試験科目のうち同表の第二欄に掲げる試験科目を選択して学科試験に合格した者は、新規則第六十五条第一項及び第二項、第六十八条の二並びに別表第十四の規定の適用については、それぞれ、新規則別表第十二又は第十三の検定職種の欄のうち附則別表第三の第三欄に掲げるものに係る技能検定において学科試験の試験科目のうち同表の第四欄に掲げる試験科目を選択して学科試験に合格した者とみなす。</w:t>
      </w:r>
    </w:p>
    <w:p>
      <w:pPr>
        <w:pStyle w:val="Heading5"/>
        <w:ind w:left="440"/>
      </w:pPr>
      <w:r>
        <w:t>３</w:t>
      </w:r>
    </w:p>
    <w:p>
      <w:pPr>
        <w:ind w:left="440"/>
      </w:pPr>
      <w:r>
        <w:t>この省令の施行前に旧規則別表第十二又は第十三の検定職種の欄のうち附則別表第四の第一欄に掲げるものに係る技能検定において実技試験の試験科目のうち同表の第二欄に掲げる試験科目を選択して実技試験に合格した者は、新規則第六十五条第一項及び第二項、第六十八条の二並びに別表第十四の規定の適用については、それぞれ、新規則別表第十二又は第十三の検定職種の欄のうち附則別表第四の第三欄に掲げるものに係る技能検定において実技試験の試験科目のうち同表の第四欄に掲げる試験科目を選択して実技試験に合格した者とみなす。</w:t>
      </w:r>
    </w:p>
    <w:p>
      <w:r>
        <w:br w:type="page"/>
      </w:r>
    </w:p>
    <w:p>
      <w:pPr>
        <w:pStyle w:val="Heading1"/>
      </w:pPr>
      <w:r>
        <w:t>附　則（昭和六三年四月八日労働省令第一三号）</w:t>
      </w:r>
    </w:p>
    <w:p>
      <w:pPr>
        <w:pStyle w:val="Heading4"/>
      </w:pPr>
      <w:r>
        <w:t>第一条（施行期日）</w:t>
      </w:r>
    </w:p>
    <w:p>
      <w:r>
        <w:t>この省令は、公布の日から施行し、改正後の規定は、昭和六十三年四月一日から適用する。</w:t>
      </w:r>
    </w:p>
    <w:p>
      <w:pPr>
        <w:pStyle w:val="Heading4"/>
      </w:pPr>
      <w:r>
        <w:t>第二条（経過措置）</w:t>
      </w:r>
    </w:p>
    <w:p>
      <w:r>
        <w:t>この省令の施行の際現に長期課程の指導員訓練を受けている者に対する長期課程の指導員訓練に関する基準については、なお従前の例による。</w:t>
      </w:r>
    </w:p>
    <w:p>
      <w:pPr>
        <w:pStyle w:val="Heading5"/>
        <w:ind w:left="440"/>
      </w:pPr>
      <w:r>
        <w:t>２</w:t>
      </w:r>
    </w:p>
    <w:p>
      <w:pPr>
        <w:ind w:left="440"/>
      </w:pPr>
      <w:r>
        <w:t>前項の規定にかかわらず、この省令の施行の際現に長期課程の指導員訓練を受けている者については、改正後の職業能力開発促進法施行規則別表第八に定める基準（以下「新基準」という。）により当該長期課程の指導員訓練を行うことができる。</w:t>
      </w:r>
    </w:p>
    <w:p>
      <w:pPr>
        <w:pStyle w:val="Heading5"/>
        <w:ind w:left="440"/>
      </w:pPr>
      <w:r>
        <w:t>３</w:t>
      </w:r>
    </w:p>
    <w:p>
      <w:pPr>
        <w:ind w:left="440"/>
      </w:pPr>
      <w:r>
        <w:t>前項の規定に基づき新基準による長期課程の指導員訓練を行う場合においては、当該訓練生の受けた改正前の職業能力開発促進法施行規則別表第八に定める基準（以下「旧基準」という。）による訓練の教科の科目、訓練期間及び訓練時間に応じて、新基準による当該指導員訓練における教科の科目を省略し、並びに訓練期間及び訓練時間を短縮することができる。</w:t>
      </w:r>
    </w:p>
    <w:p>
      <w:pPr>
        <w:pStyle w:val="Heading5"/>
        <w:ind w:left="440"/>
      </w:pPr>
      <w:r>
        <w:t>４</w:t>
      </w:r>
    </w:p>
    <w:p>
      <w:pPr>
        <w:ind w:left="440"/>
      </w:pPr>
      <w:r>
        <w:t>旧基準による長期課程の指導員訓練を修了した者（福祉工学科に係る長期課程の指導員訓練を修了した者を除く。）の受けることのできる免許職種については、なお従前の例による。</w:t>
      </w:r>
    </w:p>
    <w:p>
      <w:r>
        <w:br w:type="page"/>
      </w:r>
    </w:p>
    <w:p>
      <w:pPr>
        <w:pStyle w:val="Heading1"/>
      </w:pPr>
      <w:r>
        <w:t>附　則（平成元年五月二〇日労働省令第一二号）</w:t>
      </w:r>
    </w:p>
    <w:p>
      <w:pPr>
        <w:pStyle w:val="Heading4"/>
      </w:pPr>
      <w:r>
        <w:t>第一条（施行期日）</w:t>
      </w:r>
    </w:p>
    <w:p>
      <w:r>
        <w:t>この省令は、公布の日から施行する。</w:t>
      </w:r>
    </w:p>
    <w:p>
      <w:pPr>
        <w:pStyle w:val="Heading4"/>
      </w:pPr>
      <w:r>
        <w:t>第二条（訓練基準に関する経過措置）</w:t>
      </w:r>
    </w:p>
    <w:p>
      <w:r>
        <w:t>この省令の施行の際現にプラスチツク成形科及び貴金属装身具製作科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プラスチツク成形科及び貴金属装身具製作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婦人子供服製造に係る技能検定において実技試験の試験科目のうち婦人子供既製服製造作業を選択して実技試験に合格した者は、新規則第六十五条第二項及び第三項、第六十八条の二並びに別表第十四の規定の適用については、それぞれ、新規則別表第十二又は別表第十三の検定職種の欄に掲げる婦人子供服製造に係る技能検定において実技試験の試験科目のうち婦人子供既製服型紙製作作業及び婦人子供既製服縫製作業を選択して実技試験に合格した者とみなす。</w:t>
      </w:r>
    </w:p>
    <w:p>
      <w:r>
        <w:br w:type="page"/>
      </w:r>
    </w:p>
    <w:p>
      <w:pPr>
        <w:pStyle w:val="Heading1"/>
      </w:pPr>
      <w:r>
        <w:t>附　則（平成元年七月二八日労働省令第二八号）</w:t>
      </w:r>
    </w:p>
    <w:p>
      <w:pPr>
        <w:pStyle w:val="Heading4"/>
      </w:pPr>
      <w:r>
        <w:t>第一条（施行期日）</w:t>
      </w:r>
    </w:p>
    <w:p>
      <w:r>
        <w:t>この省令は、公布の日から施行する。</w:t>
      </w:r>
    </w:p>
    <w:p>
      <w:pPr>
        <w:pStyle w:val="Heading4"/>
      </w:pPr>
      <w:r>
        <w:t>第二条（技能検定に関する経過措置）</w:t>
      </w:r>
    </w:p>
    <w:p>
      <w:r>
        <w:t>この省令の施行前に改正前の職業能力開発促進法施行規則（次項において「旧規則」という。）別表第十二又は別表第十三の検定職種の欄のうち合板製造又は更生タイヤ製造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合板製造又は更生タイヤ製造に係る技能検定に合格した者が職業能力開発促進法第六十六条第一項の規定に基づき称することができる名称については、なお従前の例による。</w:t>
      </w:r>
    </w:p>
    <w:p>
      <w:r>
        <w:br w:type="page"/>
      </w:r>
    </w:p>
    <w:p>
      <w:pPr>
        <w:pStyle w:val="Heading1"/>
      </w:pPr>
      <w:r>
        <w:t>附　則（平成二年五月二五日労働省令第一一号）</w:t>
      </w:r>
    </w:p>
    <w:p>
      <w:pPr>
        <w:pStyle w:val="Heading4"/>
      </w:pPr>
      <w:r>
        <w:t>第一条（施行期日）</w:t>
      </w:r>
    </w:p>
    <w:p>
      <w:r>
        <w:t>この省令は、公布の日から施行する。</w:t>
      </w:r>
    </w:p>
    <w:p>
      <w:pPr>
        <w:pStyle w:val="Heading4"/>
      </w:pPr>
      <w:r>
        <w:t>第二条（訓練基準に関する経過措置）</w:t>
      </w:r>
    </w:p>
    <w:p>
      <w:r>
        <w:t>この省令の施行の際現に時計修理科又は染色科に係る一般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時計修理科又は染色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染色に係る技能検定において学科試験の試験科目のうちかせ糸浸染加工法又はスクリーン手なせん加工法を選択して学科試験に合格した者は、新規則第六十五条第二項及び第三項、第六十八条の二並びに別表第十四の規定の適用については、それぞれ、新規則別表第十二又は別表第十三の検定職種の欄に掲げる染色に係る技能検定において学科試験の試験科目のうち糸浸染加工法又はスクリーンなせん加工法を選択して学科試験に合格した者とみなす。</w:t>
      </w:r>
    </w:p>
    <w:p>
      <w:pPr>
        <w:pStyle w:val="Heading5"/>
        <w:ind w:left="440"/>
      </w:pPr>
      <w:r>
        <w:t>２</w:t>
      </w:r>
    </w:p>
    <w:p>
      <w:pPr>
        <w:ind w:left="440"/>
      </w:pPr>
      <w:r>
        <w:t>この省令の施行前に旧規則別表第十二又は別表第十三の検定職種の欄に掲げる染色に係る技能検定において実技試験の試験科目のうちかせ糸浸染作業又はスクリーン手なせん作業を選択して実技試験に合格した者は、新規則第六十五条第二項及び第三項、第六十八条の二並びに別表第十四の規定の適用については、それぞれ、新規則別表第十二又は別表第十三の検定職種の欄に掲げる染色に係る技能検定において実技試験の試験科目のうち糸浸染作業又はスクリーンなせん作業を選択して実技試験に合格した者とみなす。</w:t>
      </w:r>
    </w:p>
    <w:p>
      <w:r>
        <w:br w:type="page"/>
      </w:r>
    </w:p>
    <w:p>
      <w:pPr>
        <w:pStyle w:val="Heading1"/>
      </w:pPr>
      <w:r>
        <w:t>附　則（平成二年一一月二八日労働省令第二七号）</w:t>
      </w:r>
    </w:p>
    <w:p>
      <w:r>
        <w:t>この省令は、公布の日から施行する。</w:t>
      </w:r>
    </w:p>
    <w:p>
      <w:r>
        <w:br w:type="page"/>
      </w:r>
    </w:p>
    <w:p>
      <w:pPr>
        <w:pStyle w:val="Heading1"/>
      </w:pPr>
      <w:r>
        <w:t>附　則（平成三年三月二七日労働省令第五号）</w:t>
      </w:r>
    </w:p>
    <w:p>
      <w:pPr>
        <w:pStyle w:val="Heading4"/>
      </w:pPr>
      <w:r>
        <w:t>第一条（施行期日）</w:t>
      </w:r>
    </w:p>
    <w:p>
      <w:r>
        <w:t>この省令は、平成三年四月一日から施行する。</w:t>
      </w:r>
    </w:p>
    <w:p>
      <w:pPr>
        <w:pStyle w:val="Heading4"/>
      </w:pPr>
      <w:r>
        <w:t>第二条（訓練基準に関する経過措置）</w:t>
      </w:r>
    </w:p>
    <w:p>
      <w:r>
        <w:t>この省令の施行の際現に粉末冶や</w:t>
        <w:br/>
        <w:t>金科、築炉科又はウエルポイント施工科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この省令の施行の際現に粉末冶や</w:t>
        <w:br/>
        <w:t>金科、築炉科又はウエルポイント施工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婦人子供服製造に係る技能検定において実技試験の試験科目のうち婦人子供既製服型紙製作作業を選択して実技試験に合格した者は、新規則第六十五条第二項及び第三項、第六十八条の二並びに別表第十四の規定の適用については、新規則別表第十二又は別表第十三の検定職種の欄に掲げる婦人子供服製造に係る技能検定において実技試験の試験科目のうち婦人子供既製服パターンメーキング作業を選択して実技試験に合格した者とみなす。</w:t>
      </w:r>
    </w:p>
    <w:p>
      <w:r>
        <w:br w:type="page"/>
      </w:r>
    </w:p>
    <w:p>
      <w:pPr>
        <w:pStyle w:val="Heading1"/>
      </w:pPr>
      <w:r>
        <w:t>附　則（平成三年九月三〇日労働省令第二三号）</w:t>
      </w:r>
    </w:p>
    <w:p>
      <w:pPr>
        <w:pStyle w:val="Heading4"/>
      </w:pPr>
      <w:r>
        <w:t>第一条（施行期日）</w:t>
      </w:r>
    </w:p>
    <w:p>
      <w:r>
        <w:t>この省令は、平成三年十月一日から施行する。</w:t>
      </w:r>
    </w:p>
    <w:p>
      <w:pPr>
        <w:pStyle w:val="Heading4"/>
      </w:pPr>
      <w:r>
        <w:t>第二条（経過措置）</w:t>
      </w:r>
    </w:p>
    <w:p>
      <w:r>
        <w:t>改正前の職業能力開発促進法施行規則第三十六条の三の短期課程の指導員訓練（次条において「短期課程の指導員訓練」という。）であって、この省令の施行の際現に行われているものについては、なお従前の例による。</w:t>
      </w:r>
    </w:p>
    <w:p>
      <w:pPr>
        <w:pStyle w:val="Heading4"/>
      </w:pPr>
      <w:r>
        <w:t>第三条</w:t>
      </w:r>
    </w:p>
    <w:p>
      <w:r>
        <w:t>この省令の施行前に短期課程の指導員訓練を修了した者及び前条の規定により従前の例によるものとされる短期課程の指導員訓練を修了した者は、改正後の職業能力開発促進法施行規則の適用については、改正後の同令第三十六条の三の専門課程の指導員訓練を修了した者とみなす。</w:t>
      </w:r>
    </w:p>
    <w:p>
      <w:r>
        <w:br w:type="page"/>
      </w:r>
    </w:p>
    <w:p>
      <w:pPr>
        <w:pStyle w:val="Heading1"/>
      </w:pPr>
      <w:r>
        <w:t>附　則（平成四年二月四日労働省令第一号）</w:t>
      </w:r>
    </w:p>
    <w:p>
      <w:pPr>
        <w:pStyle w:val="Heading4"/>
      </w:pPr>
      <w:r>
        <w:t>第一条（施行期日）</w:t>
      </w:r>
    </w:p>
    <w:p>
      <w:r>
        <w:t>この省令は、平成四年四月一日から施行する。</w:t>
      </w:r>
    </w:p>
    <w:p>
      <w:pPr>
        <w:pStyle w:val="Heading4"/>
      </w:pPr>
      <w:r>
        <w:t>第二条（訓練基準に関する経過措置）</w:t>
      </w:r>
    </w:p>
    <w:p>
      <w:r>
        <w:t>この省令の施行の際現に園芸装飾科、半導体製品製造科、光学機器製造科、織機調整科、木型製作科、防水施工科、サッシ施工科又は工業包装科に係る一級技能士課程の向上訓練を受けている者に対して改正後の職業能力開発促進法施行規則（以下「新規則」という。）別表第三の三に定める基準による訓練を行う場合においては、当該向上訓練を受けている者の受けた改正前の職業能力開発促進法施行規則（以下「旧規則」という。）別表第三の三に定める基準による訓練の教科の科目、訓練期間及び訓練時間に応じて、新規則別表第三の三に定める基準による当該訓練における教科の科目を省略し、並びに訓練期間及び訓練時間を短縮することができる。</w:t>
      </w:r>
    </w:p>
    <w:p>
      <w:pPr>
        <w:pStyle w:val="Heading5"/>
        <w:ind w:left="440"/>
      </w:pPr>
      <w:r>
        <w:t>２</w:t>
      </w:r>
    </w:p>
    <w:p>
      <w:pPr>
        <w:ind w:left="440"/>
      </w:pPr>
      <w:r>
        <w:t>この省令の施行の際現に園芸装飾科、半導体製品製造科、光学機器製造科、織機調整科、木型製作科、防水施工科又はサッシ施工科に係る二級技能士課程の向上訓練を受けている者に対して新規則別表第四に定める基準による訓練を行う場合においては、当該向上訓練を受けている者の受けた旧規則別表第四に定める基準による訓練の教科の科目、訓練期間及び訓練時間に応じて、新規則別表第四に定める基準による当該訓練における教科の科目を省略し、並びに訓練期間及び訓練時間を短縮することができる。</w:t>
      </w:r>
    </w:p>
    <w:p>
      <w:pPr>
        <w:pStyle w:val="Heading5"/>
        <w:ind w:left="440"/>
      </w:pPr>
      <w:r>
        <w:t>３</w:t>
      </w:r>
    </w:p>
    <w:p>
      <w:pPr>
        <w:ind w:left="440"/>
      </w:pPr>
      <w:r>
        <w:t>この省令の施行の際現にエーエルシーパネル施工科又は塗料調色科に係る単一等級技能士課程の向上訓練を受けている者に対して新規則別表第四の二に定める基準による訓練を行う場合においては、当該向上訓練を受けている者の受けた旧規則別表第四の二に定める基準による訓練の教科の科目、訓練期間及び訓練時間に応じて、新規則別表第四の二に定める基準による当該訓練における教科の科目を省略し、並びに訓練期間及び訓練時間を短縮することができる。</w:t>
      </w:r>
    </w:p>
    <w:p>
      <w:pPr>
        <w:pStyle w:val="Heading5"/>
        <w:ind w:left="440"/>
      </w:pPr>
      <w:r>
        <w:t>４</w:t>
      </w:r>
    </w:p>
    <w:p>
      <w:pPr>
        <w:ind w:left="440"/>
      </w:pPr>
      <w:r>
        <w:t>この省令の施行の際現に第一項に規定する訓練科に係る一級技能士課程、第二項に規定する訓練科に係る二級技能士課程又は前項に規定する訓練科に係る単一等級技能士課程の向上訓練を受けている者に対する一級技能士課程、二級技能士課程又は単一等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この省令の施行前に旧規則別表第十二又は別表第十三の検定職種の欄のうち船舶ぎ装に係る技能検定に合格した者が、受けることができる職業訓練指導員試験については、なお従前の例による。</w:t>
      </w:r>
    </w:p>
    <w:p>
      <w:pPr>
        <w:pStyle w:val="Heading5"/>
        <w:ind w:left="440"/>
      </w:pPr>
      <w:r>
        <w:t>２</w:t>
      </w:r>
    </w:p>
    <w:p>
      <w:pPr>
        <w:ind w:left="440"/>
      </w:pPr>
      <w:r>
        <w:t>この省令の施行前に前項に規定する検定職種に係る技能検定に合格した者が職業能力開発促進法第六十六条第一項の規定に基づき称することができる名称については、なお従前の例による。</w:t>
      </w:r>
    </w:p>
    <w:p>
      <w:pPr>
        <w:pStyle w:val="Heading5"/>
        <w:ind w:left="440"/>
      </w:pPr>
      <w:r>
        <w:t>３</w:t>
      </w:r>
    </w:p>
    <w:p>
      <w:pPr>
        <w:ind w:left="440"/>
      </w:pPr>
      <w:r>
        <w:t>この省令の施行前に旧規則別表第十二又は別表第十三の検定職種の欄のうち次の表の第一欄に掲げるものに係る技能検定において学科試験の試験科目のうち同表の第二欄に掲げる試験科目を選択して学科試験に合格した者は、新規則第六十五条第二項及び第三項、第六十八条の二並びに別表第十四の規定の適用については、それぞれ、新規則別表第十二又は別表第十三の検定職種のうち次の表の第三欄に掲げるものに係る技能検定において学科試験の試験科目のうち同表の第四欄に掲げる試験科目を選択して学科試験に合格した者とみなす。</w:t>
      </w:r>
    </w:p>
    <w:p>
      <w:pPr>
        <w:pStyle w:val="Heading5"/>
        <w:ind w:left="440"/>
      </w:pPr>
      <w:r>
        <w:t>４</w:t>
      </w:r>
    </w:p>
    <w:p>
      <w:pPr>
        <w:ind w:left="440"/>
      </w:pPr>
      <w:r>
        <w:t>この省令の施行前に旧規則別表第十二又は別表第十三の検定職種の欄のうち次の表の第一欄に掲げるものに係る技能検定において実技試験の試験科目のうち同表の第二欄に掲げる試験科目を選択して実技試験に合格した者は、新規則第六十五条第二項及び第三項、第六十八条の二並びに別表第十四の規定の適用については、それぞれ、新規則別表第十二又は別表第十三の検定職種のうち次の表の第三欄に掲げるものに係る技能検定において実技試験の試験科目のうち同表の第四欄に掲げる試験科目を選択して実技試験に合格した者とみなす。</w:t>
      </w:r>
    </w:p>
    <w:p>
      <w:r>
        <w:br w:type="page"/>
      </w:r>
    </w:p>
    <w:p>
      <w:pPr>
        <w:pStyle w:val="Heading1"/>
      </w:pPr>
      <w:r>
        <w:t>附　則（平成四年八月二八日労働省令第二五号）</w:t>
      </w:r>
    </w:p>
    <w:p>
      <w:pPr>
        <w:pStyle w:val="Heading4"/>
      </w:pPr>
      <w:r>
        <w:t>第一条（施行期日）</w:t>
      </w:r>
    </w:p>
    <w:p>
      <w:r>
        <w:t>この省令は、公布の日から施行する。</w:t>
      </w:r>
    </w:p>
    <w:p>
      <w:pPr>
        <w:pStyle w:val="Heading4"/>
      </w:pPr>
      <w:r>
        <w:t>第二条（訓練基準に関する経過措置）</w:t>
      </w:r>
    </w:p>
    <w:p>
      <w:r>
        <w:t>この省令の施行の際現にハム・ソーセージ製造科に係る一級技能士課程又は二級技能士課程の向上訓練を受けている者に対して改正後の職業能力開発促進法施行規則（以下「新規則」という。）別表第三の三又は別表第四に定める基準（以下この項において「新基準」という。）による訓練を行う場合においては、当該向上訓練を受けている者の受けた改正前の職業能力開発促進法施行規則（以下「旧規則」という。）別表第三の三又は別表第四に定める基準による訓練の教科の科目、訓練期間、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ハム・ソーセージ製造科に係る一級技能士課程又は二級技能士課程の向上訓練を受けている者に対する一級技能士課程又は二級技能士課程の向上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ハム・ソーセージ製造に係る技能検定に合格した者は、新規則の適用については、新規則別表第十二又は別表第十三の検定職種の欄に掲げるハム・ソーセージ・ベーコン製造に係る技能検定に合格した者とみなす。</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pPr>
        <w:pStyle w:val="Heading4"/>
      </w:pPr>
      <w:r>
        <w:t>第二条（職業能力開発促進センターの行う業務に関する暫定措置）</w:t>
      </w:r>
    </w:p>
    <w:p>
      <w:r>
        <w:t>第一条の規定による改正後の職業能力開発促進法施行規則（以下「新能開則」という。）第四条第一項に定める業務のほか、職業能力開発促進センターは、当該職業能力開発促進センターに近接する公共職業能力開発施設における普通課程の普通職業訓練の実施状況等を勘案して必要があると認めるときは、当分の間、普通課程の普通職業訓練を行うことができる。</w:t>
      </w:r>
    </w:p>
    <w:p>
      <w:pPr>
        <w:pStyle w:val="Heading4"/>
      </w:pPr>
      <w:r>
        <w:t>第三条（短期課程の普通職業訓練の訓練基準に関する暫定措置等）</w:t>
      </w:r>
    </w:p>
    <w:p>
      <w:r>
        <w:t>この省令の施行の日（以下「施行日」という。）の前日において、職業訓練法施行規則の一部を改正する省令（昭和五十七年労働省令第二十九号。以下この条において「昭和五十七年改正省令」という。）附則第二条第三項の規定に基づき昭和五十七年改正省令による改正前の職業訓練法施行規則別表第三の三（板金科に係る部分に限る。）に定める基準による一級技能士課程の向上訓練であって通信制によるものを設けているものは、短期課程の普通職業訓練であって新能開則第六十五条の規定による技能検定の試験の免除に係るものの実施に当たっては、新能開則第十一条第三項及び別表第五第一号（建築板金科及び工場板金科に係る部分に限る。）の規定にかかわらず、当分の間、昭和五十七年改正省令による改正前の職業訓練法施行規則別表第三の三（板金科に係る部分に限る。）に定める基準によることができる。</w:t>
      </w:r>
    </w:p>
    <w:p>
      <w:pPr>
        <w:pStyle w:val="Heading5"/>
        <w:ind w:left="440"/>
      </w:pPr>
      <w:r>
        <w:t>２</w:t>
      </w:r>
    </w:p>
    <w:p>
      <w:pPr>
        <w:ind w:left="440"/>
      </w:pPr>
      <w:r>
        <w:t>施行日の前日において、昭和五十七年改正省令附則第三条第三項の規定に基づき昭和五十七年改正省令による改正前の職業訓練法施行規則別表第四（板金科に係る部分に限る。）に定める基準による二級技能士課程の向上訓練であって通信制によるものを設けているものは、短期課程の普通職業訓練であって新能開則第六十五条の規定による技能検定の試験の免除に係るものの実施に当たっては、新能開則第十一条第三項及び別表第五第二号（建築板金科及び工場板金科に係る部分に限る。）の規定にかかわらず、当分の間、昭和五十七年改正省令による改正前の職業訓練法施行規則別表第四（板金科に係る部分に限る。）に定める基準によることができる。</w:t>
      </w:r>
    </w:p>
    <w:p>
      <w:pPr>
        <w:pStyle w:val="Heading5"/>
        <w:ind w:left="440"/>
      </w:pPr>
      <w:r>
        <w:t>３</w:t>
      </w:r>
    </w:p>
    <w:p>
      <w:pPr>
        <w:ind w:left="440"/>
      </w:pPr>
      <w:r>
        <w:t>前二項の規定による訓練を修了した者に関する新能開則第六十五条の規定の適用については、同条第二項中「別表第五第一号」とあるのは「別表第五第一号又は職業訓練法施行規則の一部を改正する省令（昭和五十七年労働省令第二十九号）による改正前の職業訓練法施行規則（以下この条において「昭和五十七年改正前の職業訓練法施行規則」という。）別表第三の三（板金科に係る部分に限る。）」と、同条第三項中「別表第五第一号又は第二号」とあるのは「別表第五第一号若しくは第二号又は昭和五十七年改正前の職業訓練法施行規則別表第三の三（板金科に係る部分に限る。）若しくは別表第四（板金科に係る部分に限る。）」とする。</w:t>
      </w:r>
    </w:p>
    <w:p>
      <w:pPr>
        <w:pStyle w:val="Heading4"/>
      </w:pPr>
      <w:r>
        <w:t>第四条（訓練課程に関する経過措置）</w:t>
      </w:r>
    </w:p>
    <w:p>
      <w:r>
        <w:t>この省令の施行の際現に職業能力開発促進法の一部を改正する法律（平成四年法律第六十七号。以下「改正法」という。）による改正前の職業能力開発促進法（以下「旧法」という。）の規定により行われている次の表の上欄に掲げる訓練課程の準則訓練は、改正法による改正後の職業能力開発促進法（以下「新法」という。）の規定により行われる同表の下欄に掲げる訓練課程の準則訓練となるものとする。</w:t>
      </w:r>
    </w:p>
    <w:p>
      <w:pPr>
        <w:pStyle w:val="Heading4"/>
      </w:pPr>
      <w:r>
        <w:t>第五条（準則訓練の基準に関する経過措置）</w:t>
      </w:r>
    </w:p>
    <w:p>
      <w:r>
        <w:t>この省令の施行の際現に旧法の規定による準則訓練を受けている者に対する準則訓練の基準については、なお従前の例による。</w:t>
      </w:r>
    </w:p>
    <w:p>
      <w:pPr>
        <w:pStyle w:val="Heading5"/>
        <w:ind w:left="440"/>
      </w:pPr>
      <w:r>
        <w:t>２</w:t>
      </w:r>
    </w:p>
    <w:p>
      <w:pPr>
        <w:ind w:left="440"/>
      </w:pPr>
      <w:r>
        <w:t>前項の規定にかかわらず、この省令の施行の際現に前条の規定により普通課程の普通職業訓練又は専門課程の高度職業訓練となるものとされた準則訓練を行っているものは、新能開則第十条又は第十二条に定める基準（次項において「新基準」という。）により、当該準則訓練を行うことができる。</w:t>
      </w:r>
    </w:p>
    <w:p>
      <w:pPr>
        <w:pStyle w:val="Heading5"/>
        <w:ind w:left="440"/>
      </w:pPr>
      <w:r>
        <w:t>３</w:t>
      </w:r>
    </w:p>
    <w:p>
      <w:pPr>
        <w:ind w:left="440"/>
      </w:pPr>
      <w:r>
        <w:t>前項の規定に基づき、新基準により訓練を行う場合においては、当該訓練を受けている者の受けた第一条の規定による改正前の職業能力開発促進法施行規則（以下「旧能開則」という。）第十一条又は第十二条に定める基準による訓練の教科の科目、訓練期間及び訓練時間に応じて新基準による訓練における教科の科目を省略し、並びに訓練期間及び訓練時間を短縮することができる。</w:t>
      </w:r>
    </w:p>
    <w:p>
      <w:pPr>
        <w:pStyle w:val="Heading4"/>
      </w:pPr>
      <w:r>
        <w:t>第六条（旧法の準則訓練修了者に関する経過措置）</w:t>
      </w:r>
    </w:p>
    <w:p>
      <w:r>
        <w:t>この省令の施行前に旧法の規定により行われた附則第四条の表の上欄に掲げる訓練課程の準則訓練を修了した者は、新能開則の規定の適用については、それぞれ新法の規定により行われた同表の下欄に掲げる訓練課程の準則訓練を修了した者とみなす。</w:t>
      </w:r>
    </w:p>
    <w:p>
      <w:pPr>
        <w:pStyle w:val="Heading4"/>
      </w:pPr>
      <w:r>
        <w:t>第七条（指導員訓練の基準に関する経過措置）</w:t>
      </w:r>
    </w:p>
    <w:p>
      <w:r>
        <w:t>この省令の施行の際現に長期課程又は旧能開則別表第九の訓練科の欄に掲げる板金科、製罐かん</w:t>
        <w:br/>
        <w:t>科、木材加工科若しくは電子計算機科に係る専門課程の指導員訓練を受けている者に対する当該指導員訓練の基準については、なお従前の例による。</w:t>
      </w:r>
    </w:p>
    <w:p>
      <w:pPr>
        <w:pStyle w:val="Heading4"/>
      </w:pPr>
      <w:r>
        <w:t>第八条（旧能開則の指導員訓練修了者に関する経過措置）</w:t>
      </w:r>
    </w:p>
    <w:p>
      <w:r>
        <w:t>この省令の施行前に旧能開則別表第九の訓練科の欄に掲げる板金科若しくは製罐かん</w:t>
        <w:br/>
        <w:t>科、木材加工科又は電子計算機科に係る専門課程の指導員訓練及び前条の規定によりなお従前の例によることとされた基準による板金科若しくは製罐かん</w:t>
        <w:br/>
        <w:t>科、木材加工科又は電子計算機科に係る専門課程の指導員訓練を修了した者は、新能開則第三十八条第三項の規定の適用については、新能開則別表第九の訓練科の欄に掲げる塑性加工科、木工科又は情報処理科を修了した者とみなす。</w:t>
      </w:r>
    </w:p>
    <w:p>
      <w:pPr>
        <w:pStyle w:val="Heading4"/>
      </w:pPr>
      <w:r>
        <w:t>第九条（職業訓練指導員免許に関する経過措置）</w:t>
      </w:r>
    </w:p>
    <w:p>
      <w:r>
        <w:t>この省令の施行の際現に旧能開則別表第十一の免許職種の欄に掲げる免許職種（以下「旧免許職種」という。）のうち附則別表第一の上欄に掲げるものについて職業訓練指導員免許を受けている者は、それぞれ新能開則の規定により同表の下欄に掲げる免許職種について職業訓練指導員免許を受けた者とみなす。</w:t>
      </w:r>
    </w:p>
    <w:p>
      <w:pPr>
        <w:pStyle w:val="Heading5"/>
        <w:ind w:left="440"/>
      </w:pPr>
      <w:r>
        <w:t>２</w:t>
      </w:r>
    </w:p>
    <w:p>
      <w:pPr>
        <w:ind w:left="440"/>
      </w:pPr>
      <w:r>
        <w:t>この省令の施行の際現に旧免許職種のうち附則別表第一の上欄に掲げるもの以外のもの（以下「特定旧免許職種」という。）について職業訓練指導員免許を受けている者は、旧能開則第三十七条第二項各号に掲げる訓練に相当する訓練を担当することができる。</w:t>
      </w:r>
    </w:p>
    <w:p>
      <w:pPr>
        <w:pStyle w:val="Heading4"/>
      </w:pPr>
      <w:r>
        <w:t>第十条（職業訓練指導員試験に関する経過措置等）</w:t>
      </w:r>
    </w:p>
    <w:p>
      <w:r>
        <w:t>この省令の施行前に旧免許職種のうち附則別表第一の上欄に掲げるものに係る職業訓練指導員試験に合格した者は、それぞれ新能開則の規定により行われた同表の下欄に掲げる免許職種に係る職業訓練指導員試験に合格した者とみなす。</w:t>
      </w:r>
    </w:p>
    <w:p>
      <w:pPr>
        <w:pStyle w:val="Heading5"/>
        <w:ind w:left="440"/>
      </w:pPr>
      <w:r>
        <w:t>２</w:t>
      </w:r>
    </w:p>
    <w:p>
      <w:pPr>
        <w:ind w:left="440"/>
      </w:pPr>
      <w:r>
        <w:t>この省令の施行前に旧免許職種のうち附則別表第一の上欄に掲げるものに係る職業訓練指導員試験において実技試験又は学科試験に合格した者は、新能開則第四十六条の規定の適用については、それぞれ新能開則の規定により行われた同表の下欄に掲げる免許職種に係る職業訓練指導員試験において実技試験又は学科試験の指導方法及び関連学科に合格した者とみなす。</w:t>
      </w:r>
    </w:p>
    <w:p>
      <w:pPr>
        <w:pStyle w:val="Heading5"/>
        <w:ind w:left="440"/>
      </w:pPr>
      <w:r>
        <w:t>３</w:t>
      </w:r>
    </w:p>
    <w:p>
      <w:pPr>
        <w:ind w:left="440"/>
      </w:pPr>
      <w:r>
        <w:t>都道府県知事は、新能開則の規定により職業訓練指導員試験を行うに当たっては、新能開則第四十六条に定めるもののほか、この省令の施行の際現に特定旧免許職種について職業訓練指導員免許を受けている者並びにこの省令の施行前に旧能開則の規定により行われた特定旧免許職種に係る職業訓練指導員試験に合格した者及び当該職業訓練指導員試験において学科試験に合格した者について、附則別表第二の上欄に掲げる特定旧免許職種の区分に応じそれぞれ同表の下欄に掲げる試験を免除することができる。</w:t>
      </w:r>
    </w:p>
    <w:p>
      <w:pPr>
        <w:pStyle w:val="Heading5"/>
        <w:ind w:left="440"/>
      </w:pPr>
      <w:r>
        <w:t>４</w:t>
      </w:r>
    </w:p>
    <w:p>
      <w:pPr>
        <w:ind w:left="440"/>
      </w:pPr>
      <w:r>
        <w:t>新法第三十条の二第二項の労働省令で定める者は、新能開則第四十八条の三に定めるもののほか、教科に関し、前項の規定による職業訓練指導員試験の免除を受けることができる者とする。</w:t>
      </w:r>
    </w:p>
    <w:p>
      <w:pPr>
        <w:pStyle w:val="Heading4"/>
      </w:pPr>
      <w:r>
        <w:t>第十一条（技能検定の受検資格及び技能検定試験の免除に関する経過措置）</w:t>
      </w:r>
    </w:p>
    <w:p>
      <w:r>
        <w:t>この省令の施行の際現に特定旧免許職種のうち非鉄金属科、七宝科又は内張り科について職業訓練指導員免許を受けている者及びこの省令の施行前に旧能開則の規定により行われた特定旧免許職種のうち非鉄金属科、七宝科又は内張り科に係る職業訓練指導員試験に合格した者に関する技能検定の受検資格及び技能検定試験の免除については、なお従前の例による。</w:t>
      </w:r>
    </w:p>
    <w:p>
      <w:pPr>
        <w:pStyle w:val="Heading4"/>
      </w:pPr>
      <w:r>
        <w:t>第十二条（専門課程の職業訓練指導員の資格に関する経過措置）</w:t>
      </w:r>
    </w:p>
    <w:p>
      <w:r>
        <w:t>この省令の施行の際現に旧法による職業訓練大学校又は職業訓練短期大学校において、教授、助教授、専任講師、助手又はこれらに相当する職員としての経歴を有している者に関する新能開則第四十八条の二第二項の規定の適用については、同項第二号中「職業能力開発大学校」とあるのは「職業能力開発大学校（職業能力開発促進法の一部を改正する法律（平成四年法律第六十七号）による改正前の職業能力開発促進法（以下この号において「旧法」という。）による職業訓練大学校を含む。以下この項において同じ。）」と、「職業能力開発短期大学校」とあるのは「職業能力開発短期大学校（旧法による職業訓練短期大学校を含む。以下この項において同じ。）」とする。</w:t>
      </w:r>
    </w:p>
    <w:p>
      <w:r>
        <w:br w:type="page"/>
      </w:r>
    </w:p>
    <w:p>
      <w:pPr>
        <w:pStyle w:val="Heading1"/>
      </w:pPr>
      <w:r>
        <w:t>附　則（平成五年二月二三日労働省令第二号）</w:t>
      </w:r>
    </w:p>
    <w:p>
      <w:pPr>
        <w:pStyle w:val="Heading4"/>
      </w:pPr>
      <w:r>
        <w:t>第一条（施行期日）</w:t>
      </w:r>
    </w:p>
    <w:p>
      <w:r>
        <w:t>この省令は、平成五年四月一日から施行する。</w:t>
      </w:r>
    </w:p>
    <w:p>
      <w:pPr>
        <w:pStyle w:val="Heading4"/>
      </w:pPr>
      <w:r>
        <w:t>第二条（訓練基準に関する経過措置）</w:t>
      </w:r>
    </w:p>
    <w:p>
      <w:r>
        <w:t>この省令の施行の際現に家具製作科若しくはいす張り科、内装仕上げ施工科、機械・プラント製図科又は機械製麺めん</w:t>
        <w:br/>
        <w:t>科に係る短期課程の普通職業訓練を受けている者に対して改正後の職業能力開発促進法施行規則（以下「新規則」という。）別表第五各号に定める基準（以下この項において「新基準」という。）による家具製作科、内装仕上げ施工科、機械・プラント製図科又は製麺めん</w:t>
        <w:br/>
        <w:t>科に係る訓練を行う場合においては、当該普通職業訓練を受けている者の受けた改正前の職業能力開発促進法施行規則（以下「旧規則」という。）別表第五各号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この省令の施行の際現に家具製作科、内装仕上げ施工科、機械・プラント製図科、いす張り科又は機械製麺めん</w:t>
        <w:br/>
        <w:t>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若しくは別表第十三又は別表第十三の二の検定職種の欄のうち次の表の上欄に掲げるものに係る技能検定に合格した者は、新規則の適用については、それぞれ、新規則別表第十二若しくは別表第十三又は第十三の二の検定職種の欄のうち次の表の下欄に掲げるものに係る技能検定に合格した者とみなす。</w:t>
      </w:r>
    </w:p>
    <w:p>
      <w:pPr>
        <w:pStyle w:val="Heading4"/>
      </w:pPr>
      <w:r>
        <w:t>第四条</w:t>
      </w:r>
    </w:p>
    <w:p>
      <w:r>
        <w:t>この省令の施行前に旧規則別表第十二若しくは別表第十三又は別表第十三の二の検定職種の欄のうち次の表の第一欄に掲げるものに係る技能検定において学科試験の試験科目のうち同表の第二欄に掲げる試験科目を選択して学科試験に合格した者は、新規則第六十五条第二項及び第三項、第六十八条の二並びに別表第十四の規定の適用については、それぞれ、新規則別表第十二若しくは別表第十三又は別表第十三の二の検定職種の欄のうち次の表の第三欄に掲げるものに係る技能検定において学科試験の試験科目のうち同表の第四欄に掲げる試験科目を選択して学科試験に合格したものとみなす。</w:t>
      </w:r>
    </w:p>
    <w:p>
      <w:pPr>
        <w:pStyle w:val="Heading5"/>
        <w:ind w:left="440"/>
      </w:pPr>
      <w:r>
        <w:t>２</w:t>
      </w:r>
    </w:p>
    <w:p>
      <w:pPr>
        <w:ind w:left="440"/>
      </w:pPr>
      <w:r>
        <w:t>この省令の施行前に旧規則別表第十二又は第十三の検定職種の欄に掲げるいす張りに係る技能検定において学科試験に合格した者は、新規則第六十五条第二項及び第三項、第六十八条の二並びに別表第十四の規定の適用については、新規則別表第十二又は別表第十三の検定職種の欄に掲げる家具製作に係る技能検定において学科試験の試験科目のうちいす張り作業法を選択して学科試験に合格した者とみなす。</w:t>
      </w:r>
    </w:p>
    <w:p>
      <w:pPr>
        <w:pStyle w:val="Heading5"/>
        <w:ind w:left="440"/>
      </w:pPr>
      <w:r>
        <w:t>３</w:t>
      </w:r>
    </w:p>
    <w:p>
      <w:pPr>
        <w:ind w:left="440"/>
      </w:pPr>
      <w:r>
        <w:t>この省令の施行前に旧規則別表第十二若しくは別表第十三又は別表第十三の二の検定職種の欄のうち次の表の第一欄に掲げるものに係る技能検定において実技試験の試験科目のうち同表の第二欄に掲げる試験科目を選択して実技試験に合格した者は、新規則第六十五条第二項及び第三項、第六十八条の二並びに別表第十四の規定の適用については、それぞれ、新規則別表第十二若しくは別表第十三又は別表第十三の二の検定職種の欄のうち次の表の第三欄に掲げる者に係る技能検定において実技試験の試験科目のうち同表の第四欄に掲げる試験科目を選択して実技試験に合格したものとみなす。</w:t>
      </w:r>
    </w:p>
    <w:p>
      <w:pPr>
        <w:pStyle w:val="Heading5"/>
        <w:ind w:left="440"/>
      </w:pPr>
      <w:r>
        <w:t>４</w:t>
      </w:r>
    </w:p>
    <w:p>
      <w:pPr>
        <w:ind w:left="440"/>
      </w:pPr>
      <w:r>
        <w:t>この省令の施行前に旧規則別表第十二又は別表第十三の検定職種の欄に掲げるいす張りに係る技能検定において実技試験に合格した者は、新規則第六十五条第二項及び第三項、第六十八条の二並びに別表第十四の規定の適用については、新規則別表第十二又は別表第十三の検定職種の欄に掲げる家具製作に係る技能検定において実技試験の試験科目のうちいす張り作業を選択して実技試験に合格した者とみなす。</w:t>
      </w:r>
    </w:p>
    <w:p>
      <w:r>
        <w:br w:type="page"/>
      </w:r>
    </w:p>
    <w:p>
      <w:pPr>
        <w:pStyle w:val="Heading1"/>
      </w:pPr>
      <w:r>
        <w:t>附　則（平成五年四月一日労働省令第一六号）</w:t>
      </w:r>
    </w:p>
    <w:p>
      <w:r>
        <w:t>この省令は、公布の日から施行する。</w:t>
      </w:r>
    </w:p>
    <w:p>
      <w:r>
        <w:br w:type="page"/>
      </w:r>
    </w:p>
    <w:p>
      <w:pPr>
        <w:pStyle w:val="Heading1"/>
      </w:pPr>
      <w:r>
        <w:t>附　則（平成五年五月一一日労働省令第二〇号）</w:t>
      </w:r>
    </w:p>
    <w:p>
      <w:r>
        <w:t>この省令は、公布の日から施行する。</w:t>
      </w:r>
    </w:p>
    <w:p>
      <w:r>
        <w:br w:type="page"/>
      </w:r>
    </w:p>
    <w:p>
      <w:pPr>
        <w:pStyle w:val="Heading1"/>
      </w:pPr>
      <w:r>
        <w:t>附　則（平成五年八月二日労働省令第二九号）</w:t>
      </w:r>
    </w:p>
    <w:p>
      <w:r>
        <w:t>この省令は、公布の日から施行する。</w:t>
      </w:r>
    </w:p>
    <w:p>
      <w:r>
        <w:br w:type="page"/>
      </w:r>
    </w:p>
    <w:p>
      <w:pPr>
        <w:pStyle w:val="Heading1"/>
      </w:pPr>
      <w:r>
        <w:t>附　則（平成五年一二月二〇日労働省令第三六号）</w:t>
      </w:r>
    </w:p>
    <w:p>
      <w:r>
        <w:t>この省令は、公布の日から施行する。</w:t>
      </w:r>
    </w:p>
    <w:p>
      <w:r>
        <w:br w:type="page"/>
      </w:r>
    </w:p>
    <w:p>
      <w:pPr>
        <w:pStyle w:val="Heading1"/>
      </w:pPr>
      <w:r>
        <w:t>附　則（平成六年二月一日労働省令第三号）</w:t>
      </w:r>
    </w:p>
    <w:p>
      <w:pPr>
        <w:pStyle w:val="Heading4"/>
      </w:pPr>
      <w:r>
        <w:t>第一条（施行期日）</w:t>
      </w:r>
    </w:p>
    <w:p>
      <w:r>
        <w:t>この省令は、平成六年四月一日から施行する。</w:t>
      </w:r>
    </w:p>
    <w:p>
      <w:pPr>
        <w:pStyle w:val="Heading4"/>
      </w:pPr>
      <w:r>
        <w:t>第二条（訓練基準に関する経過措置）</w:t>
      </w:r>
    </w:p>
    <w:p>
      <w:r>
        <w:t>この省令の施行の際現に金属熱処理科、機械保全科又は製版科に係る短期課程の普通職業訓練を受けている者に対して改正後の職業能力開発促進法施行規則（以下「新規則」という。）別表第五各号に定める基準（以下この項において「新基準」という。）による金属熱処理科、機械保全科又は製版科に係る訓練を行う場合においては、当該普通職業訓練を受けている者の受けた改正前の職業能力開発促進法施行規則（以下「旧規則」という。）別表第五各号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この省令の施行の際現に金属熱処理科、機械保全科又は製版科に係る短期課程の普通職業訓練を受けている者に対する短期課程の普通職業訓練に関する基準については、なお従前の例によることができる。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別表第十三又は別表第十三の二の検定職種の欄に掲げる金属熱処理に係る技能検定において学科試験の試験科目のうち浸炭・浸炭浸窒・窒化処理作業法を選択して学科試験に合格した者は、新規則第六十五条第二項から第四項まで、第六十八条の二、別表第十四及び別表第十四の二の規定の適用については、それぞれ、新規則別表第十二、別表第十三又は別表第十三の二の検定職種の欄に掲げる金属熱処理に係る技能検定において学科試験の試験科目のうち浸炭・浸炭窒化・窒化処理作業法を選択して学科試験に合格したものとみなす。</w:t>
      </w:r>
    </w:p>
    <w:p>
      <w:pPr>
        <w:pStyle w:val="Heading5"/>
        <w:ind w:left="440"/>
      </w:pPr>
      <w:r>
        <w:t>２</w:t>
      </w:r>
    </w:p>
    <w:p>
      <w:pPr>
        <w:ind w:left="440"/>
      </w:pPr>
      <w:r>
        <w:t>この省令の施行前に旧規則別表第十二、別表第十三又は別表第十三の二の検定職種の欄に掲げる金属熱処理に係る技能検定において実技試験の試験科目のうち浸炭・浸炭浸窒・窒化処理作業を選択して実技試験に合格した者は、新規則第六十五条第二項から第四項まで、第六十八条の二、別表第十四及び別表第十四の二の規定の適用については、それぞれ、新規則別表第十二、別表第十三又は別表第十三の二の検定職種の欄に掲げる金属熱処理に係る技能検定において実技試験の試験科目のうち浸炭・浸炭窒化・窒化処理作業を選択して実技試験に合格したものとみなす。</w:t>
      </w:r>
    </w:p>
    <w:p>
      <w:pPr>
        <w:pStyle w:val="Heading4"/>
      </w:pPr>
      <w:r>
        <w:t>第四条</w:t>
      </w:r>
    </w:p>
    <w:p>
      <w:r>
        <w:t>この省令の施行前に旧規則別表第十二又は別表第十三の検定職種の欄に掲げる機械保全に係る技能検定において学科試験に合格した者は、新規則第六十五条第二項及び第三項、第六十八条の二第一項並びに別表第十四の規定の適用については、それぞれ、新規則別表第十二又は別表第十三の検定職種の欄に掲げる機械保全に係る技能検定において学科試験の試験科目のうち、機械系保全法及び電気系保全法を選択して学科試験に合格したものとみなす。</w:t>
      </w:r>
    </w:p>
    <w:p>
      <w:pPr>
        <w:pStyle w:val="Heading5"/>
        <w:ind w:left="440"/>
      </w:pPr>
      <w:r>
        <w:t>２</w:t>
      </w:r>
    </w:p>
    <w:p>
      <w:pPr>
        <w:ind w:left="440"/>
      </w:pPr>
      <w:r>
        <w:t>この省令の施行前に旧規則別表第十二又は別表第十三の検定職種の欄に掲げる機械保全に係る技能検定において実技試験に合格した者は、新規則第六十五条第二項及び第三項、第六十八条の二第一項並びに別表第十四の規定の適用については、それぞれ、新規則別表第十二又は別表第十三の検定職種の欄に掲げる機械保全に係る技能検定において実技試験の試験科目のうち、機械系保全作業及び電気系保全作業を選択して実技試験に合格したものとみなす。</w:t>
      </w:r>
    </w:p>
    <w:p>
      <w:r>
        <w:br w:type="page"/>
      </w:r>
    </w:p>
    <w:p>
      <w:pPr>
        <w:pStyle w:val="Heading1"/>
      </w:pPr>
      <w:r>
        <w:t>附　則（平成六年三月二九日労働省令第一四号）</w:t>
      </w:r>
    </w:p>
    <w:p>
      <w:r>
        <w:t>この省令は、平成六年四月一日から施行する。</w:t>
      </w:r>
    </w:p>
    <w:p>
      <w:r>
        <w:br w:type="page"/>
      </w:r>
    </w:p>
    <w:p>
      <w:pPr>
        <w:pStyle w:val="Heading1"/>
      </w:pPr>
      <w:r>
        <w:t>附　則（平成六年九月二九日労働省令第四二号）</w:t>
      </w:r>
    </w:p>
    <w:p>
      <w:r>
        <w:t>この省令は、行政手続法（平成五年法律第八十八号）の施行の日（平成六年十月一日）から施行する。</w:t>
      </w:r>
    </w:p>
    <w:p>
      <w:r>
        <w:br w:type="page"/>
      </w:r>
    </w:p>
    <w:p>
      <w:pPr>
        <w:pStyle w:val="Heading1"/>
      </w:pPr>
      <w:r>
        <w:t>附　則（平成七年二月二二日労働省令第六号）</w:t>
      </w:r>
    </w:p>
    <w:p>
      <w:pPr>
        <w:pStyle w:val="Heading4"/>
      </w:pPr>
      <w:r>
        <w:t>第一条（施行期日）</w:t>
      </w:r>
    </w:p>
    <w:p>
      <w:r>
        <w:t>この省令は、平成七年四月一日から施行する。</w:t>
      </w:r>
    </w:p>
    <w:p>
      <w:pPr>
        <w:pStyle w:val="Heading4"/>
      </w:pPr>
      <w:r>
        <w:t>第二条（訓練基準に関する経過措置）</w:t>
      </w:r>
    </w:p>
    <w:p>
      <w:r>
        <w:t>この省令の施行の際現に電気めつき科に係る短期課程の普通職業訓練を受けている者に対して改正後の職業能力開発促進法施行規則（以下「新規則」という。）別表第五に定める基準（以下この項において「新基準」という。）によるめつき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この省令の施行の際現に電気めつき科に係る短期課程の普通職業訓練を受けている者に対する短期課程の普通職業訓練に関する基準については、なお、従前の例によることができる。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一の四、別表第十二、別表第十三、別表第十三の三又は別表第十三の四の検定職種の欄に掲げる電気めつきに係る技能検定に合格した者は、新規則の適用については、それぞれ、新規則別表第十一の四、別表第十二、別表第十三、別表第十三の三又は別表第十三の四の検定職種の欄に掲げるめつきに係る技能検定に合格した者とみなす。</w:t>
      </w:r>
    </w:p>
    <w:p>
      <w:pPr>
        <w:pStyle w:val="Heading5"/>
        <w:ind w:left="440"/>
      </w:pPr>
      <w:r>
        <w:t>２</w:t>
      </w:r>
    </w:p>
    <w:p>
      <w:pPr>
        <w:ind w:left="440"/>
      </w:pPr>
      <w:r>
        <w:t>この省令の施行前に旧規則別表第十二又は別表第十三の検定職種の欄に掲げる電気めつきに係る技能検定において学科試験に合格した者は、新規則第六十五条第二項及び第三項、第六十八条の二並びに別表第十四の適用については、それぞれ、新規則別表第十二又は別表第十三の検定職種の欄に掲げるめつきに係る技能検定において学科試験の試験科目のうち、電気めつき作業法を選択して学科試験に合格した者とみなす。</w:t>
      </w:r>
    </w:p>
    <w:p>
      <w:pPr>
        <w:pStyle w:val="Heading5"/>
        <w:ind w:left="440"/>
      </w:pPr>
      <w:r>
        <w:t>３</w:t>
      </w:r>
    </w:p>
    <w:p>
      <w:pPr>
        <w:ind w:left="440"/>
      </w:pPr>
      <w:r>
        <w:t>この省令の施行前に旧規則別表第十二又は別表第十三の検定職種の欄に掲げる電気めつきに係る技能検定において実技試験に合格した者は、新規則第六十五条第二項及び第三項、第六十八条の二並びに別表第十四の適用については、それぞれ、新規則別表第十二又は別表第十三の検定職種の欄に掲げるめつきに係る技能検定において実技試験の試験科目のうち、電気めつき作業を選択して実技試験に合格した者とみなす。</w:t>
      </w:r>
    </w:p>
    <w:p>
      <w:r>
        <w:br w:type="page"/>
      </w:r>
    </w:p>
    <w:p>
      <w:pPr>
        <w:pStyle w:val="Heading1"/>
      </w:pPr>
      <w:r>
        <w:t>附　則（平成七年三月一四日労働省令第一一号）</w:t>
      </w:r>
    </w:p>
    <w:p>
      <w:r>
        <w:t>この省令は、平成七年四月一日から施行する。</w:t>
      </w:r>
    </w:p>
    <w:p>
      <w:r>
        <w:br w:type="page"/>
      </w:r>
    </w:p>
    <w:p>
      <w:pPr>
        <w:pStyle w:val="Heading1"/>
      </w:pPr>
      <w:r>
        <w:t>附　則（平成八年二月二八日労働省令第四号）</w:t>
      </w:r>
    </w:p>
    <w:p>
      <w:pPr>
        <w:pStyle w:val="Heading4"/>
      </w:pPr>
      <w:r>
        <w:t>第一条（施行期日）</w:t>
      </w:r>
    </w:p>
    <w:p>
      <w:r>
        <w:t>この省令は、平成八年四月一日から施行する。</w:t>
      </w:r>
    </w:p>
    <w:p>
      <w:pPr>
        <w:pStyle w:val="Heading4"/>
      </w:pPr>
      <w:r>
        <w:t>第二条（訓練基準に関する経過措置）</w:t>
      </w:r>
    </w:p>
    <w:p>
      <w:r>
        <w:t>この省令の施行の際現に熱絶縁施工科に係る短期課程の普通職業訓練を受けている者に対して改正後の職業能力開発促進法施行規則（以下「新規則」という。）別表第五に定める基準（以下この項において「新基準」という。）による熱絶縁施工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この省令の施行の際現に熱絶縁施工科に係る短期課程の普通職業訓練を受けている者に対する短期課程の普通職業訓練に関する基準については、なお従前の例によることができる。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熱絶縁施工に係る技能検定において学科試験に合格した者は、新規則第六十五条第二項及び第三項、第六十八条の二並びに別表第十四の適用については、それぞれ、新規則別表第十二又は別表第十三の検定職種の欄に掲げる熱絶縁施工に係る技能検定において学科試験の試験科目のうち、保温保冷施工法を選択して学科試験に合格した者とみなす。</w:t>
      </w:r>
    </w:p>
    <w:p>
      <w:pPr>
        <w:pStyle w:val="Heading5"/>
        <w:ind w:left="440"/>
      </w:pPr>
      <w:r>
        <w:t>２</w:t>
      </w:r>
    </w:p>
    <w:p>
      <w:pPr>
        <w:ind w:left="440"/>
      </w:pPr>
      <w:r>
        <w:t>この省令の施行前に旧規則別表第十二又は別表第十三の検定職種の欄に掲げる熱絶縁施工に係る技能検定において実技試験に合格した者は、新規則第六十五条第二項及び第三項、第六十八条の二並びに別表第十四の適用については、それぞれ、新規則別表第十二又は別表第十三の検定職種の欄に掲げる熱絶縁施工に係る技能検定において実技試験の試験科目のうち、保温保冷工事作業を選択して実技試験に合格した者とみなす。</w:t>
      </w:r>
    </w:p>
    <w:p>
      <w:pPr>
        <w:pStyle w:val="Heading5"/>
        <w:ind w:left="440"/>
      </w:pPr>
      <w:r>
        <w:t>３</w:t>
      </w:r>
    </w:p>
    <w:p>
      <w:pPr>
        <w:ind w:left="440"/>
      </w:pPr>
      <w:r>
        <w:t>この省令の施行前に旧規則別表第十二又は別表第十三の検定職種の欄のうち版下製作に係る技能検定に合格した者が、受けることができる職業訓練指導員試験については、なお従前の例による。</w:t>
      </w:r>
    </w:p>
    <w:p>
      <w:pPr>
        <w:pStyle w:val="Heading5"/>
        <w:ind w:left="440"/>
      </w:pPr>
      <w:r>
        <w:t>４</w:t>
      </w:r>
    </w:p>
    <w:p>
      <w:pPr>
        <w:ind w:left="440"/>
      </w:pPr>
      <w:r>
        <w:t>この省令の施行前に旧規則別表第十二又は別表第十三の検定職種の欄のうち版下製作に係る技能検定に合格した者が職業能力開発促進法第六十六条第一項の規定に基づき称することができる名称については、なお従前の例による。</w:t>
      </w:r>
    </w:p>
    <w:p>
      <w:r>
        <w:br w:type="page"/>
      </w:r>
    </w:p>
    <w:p>
      <w:pPr>
        <w:pStyle w:val="Heading1"/>
      </w:pPr>
      <w:r>
        <w:t>附　則（平成九年二月二四日労働省令第五号）</w:t>
      </w:r>
    </w:p>
    <w:p>
      <w:pPr>
        <w:pStyle w:val="Heading4"/>
      </w:pPr>
      <w:r>
        <w:t>第一条（施行期日）</w:t>
      </w:r>
    </w:p>
    <w:p>
      <w:r>
        <w:t>この省令は、平成九年四月一日から施行する。</w:t>
      </w:r>
    </w:p>
    <w:p>
      <w:pPr>
        <w:pStyle w:val="Heading4"/>
      </w:pPr>
      <w:r>
        <w:t>第二条（訓練基準に関する経過措置）</w:t>
      </w:r>
    </w:p>
    <w:p>
      <w:r>
        <w:t>この省令の施行の際現にさく井科、製版科、プラスチック成形科又は防水施工科に係る短期課程の普通職業訓練を受けている者に対して改正後の職業能力開発促進法施行規則（以下「新規則」という。）別表第五に定める基準（以下この項において「新基準」という。）によるさく井科、製版科、プラスチック成形科又は防水施工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さく井科、製版科、プラスチック成形科又は防水施工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さく井に係る技能検定において学科試験の試験科目のうち同表パーカツシヨンさく井施工法又はロータリーさく井施工法を選択して学科試験に合格した者は、新規則第六十五条第二項及び第三項、第六十八条の二並びに別表第十四の規定の適用については、それぞれ、新規則別表第十二又は別表第十三の検定職種の欄に掲げるさく井に係る技能検定において学科試験の試験科目のうちパーカッション式さく井施工法又はロータリー式さく井施工法を選択して学科試験に合格した者とみなす。</w:t>
      </w:r>
    </w:p>
    <w:p>
      <w:pPr>
        <w:pStyle w:val="Heading5"/>
        <w:ind w:left="440"/>
      </w:pPr>
      <w:r>
        <w:t>２</w:t>
      </w:r>
    </w:p>
    <w:p>
      <w:pPr>
        <w:ind w:left="440"/>
      </w:pPr>
      <w:r>
        <w:t>この省令の施行前に旧規則別表第十二又は別表第十三の検定職種の欄に掲げるさく井に係る技能検定において実技試験の試験科目のうち同表パーカツシヨンさく井工事作業又はロータリーさく井工事作業を選択して実技試験に合格した者は、新規則第六十五条第二項及び第三項、第六十八条の二並びに別表第十四の規定の適用については、それぞれ、新規則別表第十二又は別表第十三の検定職種の欄に掲げるさく井に係る技能検定において実技試験の試験科目のうちパーカッション式さく井工事作業又はロータリー式さく井工事作業を選択して実技試験に合格した者とみなす。</w:t>
      </w:r>
    </w:p>
    <w:p>
      <w:pPr>
        <w:pStyle w:val="Heading4"/>
      </w:pPr>
      <w:r>
        <w:t>第四条</w:t>
      </w:r>
    </w:p>
    <w:p>
      <w:r>
        <w:t>この省令の施行前に旧規則別表第十二又は別表第十三の検定職種の欄に掲げるスレート施工に係る技能検定において学科試験の試験科目のうち同表石綿スレート施工法を選択して学科試験に合格した者は、新規則第六十五条第二項及び第三項、第六十八条の二並びに別表第十四の規定の適用については、新規則別表第十二又は別表第十三の検定職種の欄に掲げるスレート施工に係る技能検定において学科試験の試験科目のうちスレート施工法を選択して学科試験に合格した者とみなす。</w:t>
      </w:r>
    </w:p>
    <w:p>
      <w:pPr>
        <w:pStyle w:val="Heading5"/>
        <w:ind w:left="440"/>
      </w:pPr>
      <w:r>
        <w:t>２</w:t>
      </w:r>
    </w:p>
    <w:p>
      <w:pPr>
        <w:ind w:left="440"/>
      </w:pPr>
      <w:r>
        <w:t>この省令の施行前に旧規則別表第十二又は別表第十三の検定職種の欄に掲げるスレート施工に係る技能検定において実技試験の試験科目のうち同表石綿スレート工事作業を選択して実技試験に合格した者は、新規則第六十五条第二項及び第三項、第六十八条の二並びに別表第十四の規定の適用については、新規則別表第十二又は別表第十三の検定職種の欄に掲げるスレート施工に係る技能検定において実技試験の試験科目のうちスレート工事作業を選択して実技試験に合格した者とみなす。</w:t>
      </w:r>
    </w:p>
    <w:p>
      <w:r>
        <w:br w:type="page"/>
      </w:r>
    </w:p>
    <w:p>
      <w:pPr>
        <w:pStyle w:val="Heading1"/>
      </w:pPr>
      <w:r>
        <w:t>附　則（平成九年一〇月二七日労働省令第三三号）</w:t>
      </w:r>
    </w:p>
    <w:p>
      <w:r>
        <w:t>この省令は、公布の日から施行する。</w:t>
      </w:r>
    </w:p>
    <w:p>
      <w:r>
        <w:br w:type="page"/>
      </w:r>
    </w:p>
    <w:p>
      <w:pPr>
        <w:pStyle w:val="Heading1"/>
      </w:pPr>
      <w:r>
        <w:t>附　則（平成一〇年二月一七日労働省令第二号）</w:t>
      </w:r>
    </w:p>
    <w:p>
      <w:r>
        <w:t>この省令は、平成十年四月一日から施行する。</w:t>
      </w:r>
    </w:p>
    <w:p>
      <w:r>
        <w:br w:type="page"/>
      </w:r>
    </w:p>
    <w:p>
      <w:pPr>
        <w:pStyle w:val="Heading1"/>
      </w:pPr>
      <w:r>
        <w:t>附　則（平成一〇年三月二五日労働省令第一一号）</w:t>
      </w:r>
    </w:p>
    <w:p>
      <w:pPr>
        <w:pStyle w:val="Heading4"/>
      </w:pPr>
      <w:r>
        <w:t>第一条（施行期日）</w:t>
      </w:r>
    </w:p>
    <w:p>
      <w:r>
        <w:t>この省令は、平成十年四月一日から施行する。</w:t>
      </w:r>
    </w:p>
    <w:p>
      <w:pPr>
        <w:pStyle w:val="Heading4"/>
      </w:pPr>
      <w:r>
        <w:t>第二条（訓練基準等に関する経過措置）</w:t>
      </w:r>
    </w:p>
    <w:p>
      <w:r>
        <w:t>この省令の施行の際現に理容・美容系理容科又は理容・美容系美容科に係る普通課程の普通職業訓練を行っているものは、改正後の職業能力開発促進法施行規則（以下「新規則」という。）第十条の規定にかかわらず、平成十二年三月三十一日までの間、改正前の職業能力開発促進法施行規則（以下「旧規則」という。）第十条に定める基準により理容・美容系理容科又は理容・美容系美容科に係る普通課程の普通職業訓練を行うことができる。</w:t>
      </w:r>
    </w:p>
    <w:p>
      <w:pPr>
        <w:pStyle w:val="Heading5"/>
        <w:ind w:left="440"/>
      </w:pPr>
      <w:r>
        <w:t>２</w:t>
      </w:r>
    </w:p>
    <w:p>
      <w:pPr>
        <w:ind w:left="440"/>
      </w:pPr>
      <w:r>
        <w:t>この省令の施行の際現に金属加工系塑性加工科、理容・美容系理容科、理容・美容系美容科、調理系日本料理科、調理系中国料理科若しくは調理系西洋料理科に係る普通課程の普通職業訓練又は調理技術系調理技術科に係る専門課程の高度職業訓練を受けている者に対して新規則別表第二又は別表第六に定めるところにより行われる建築外装系建築板金科、理容・美容系理容科、理容・美容系美容科、調理系日本料理科、調理系中国料理科若しくは調理系西洋料理科又は調理技術系調理技術科に係る訓練を行う場合においては、当該普通職業訓練又は高度職業訓練を受けている者の受けた旧規則別表第二又は別表第六に定めるところにより行われる訓練の教科の科目、訓練期間及び訓練時間に応じて、新規則別表第二又は別表第六に定めるところにより行われる当該訓練における教科の科目を省略し、並びに訓練期間及び訓練時間を短縮することができる。</w:t>
      </w:r>
    </w:p>
    <w:p>
      <w:pPr>
        <w:pStyle w:val="Heading5"/>
        <w:ind w:left="440"/>
      </w:pPr>
      <w:r>
        <w:t>３</w:t>
      </w:r>
    </w:p>
    <w:p>
      <w:pPr>
        <w:ind w:left="440"/>
      </w:pPr>
      <w:r>
        <w:t>この省令の施行の際現に調理系日本料理科、調理系中国料理科若しくは調理系西洋料理科に係る普通課程の普通職業訓練又は調理技術系調理技術科に係る専門課程の高度職業訓練を受けている者に対する普通課程の普通職業訓練又は専門課程の高度職業訓練については、なお従前の例によることができる。</w:t>
      </w:r>
    </w:p>
    <w:p>
      <w:pPr>
        <w:pStyle w:val="Heading4"/>
      </w:pPr>
      <w:r>
        <w:t>第三条（職業訓練指導員免許に関する経過措置）</w:t>
      </w:r>
    </w:p>
    <w:p>
      <w:r>
        <w:t>この省令の施行の際現に旧規則別表第十一の免許職種の欄に掲げる免許職種（以下「旧免許職種」という。）のうち附則別表の上欄に掲げるものについて職業訓練指導員免許を受けている者は、それぞれ新規則の規定により同表の下欄に掲げる免許職種について職業訓練指導員免許を受けた者とみなす。</w:t>
      </w:r>
    </w:p>
    <w:p>
      <w:pPr>
        <w:pStyle w:val="Heading4"/>
      </w:pPr>
      <w:r>
        <w:t>第四条（職業訓練指導員試験に関する経過措置）</w:t>
      </w:r>
    </w:p>
    <w:p>
      <w:r>
        <w:t>この省令の施行前に旧免許職種のうち附則別表の上欄に掲げるものに係る職業訓練指導員試験に合格した者は、それぞれ新規則の規定により行われた同表の下欄に掲げる免許職種に係る職業訓練指導員試験に合格した者とみなす。</w:t>
      </w:r>
    </w:p>
    <w:p>
      <w:pPr>
        <w:pStyle w:val="Heading5"/>
        <w:ind w:left="440"/>
      </w:pPr>
      <w:r>
        <w:t>２</w:t>
      </w:r>
    </w:p>
    <w:p>
      <w:pPr>
        <w:ind w:left="440"/>
      </w:pPr>
      <w:r>
        <w:t>この省令の施行前に旧免許職種のうち附則別表の上欄に掲げるものに係る職業訓練指導員試験において実技試験又は学科試験のうち指導方法若しくは関連学科の系基礎学科若しくは専攻学科に合格した者は、新規則第四十六条の規定の適用については、それぞれ、新規則の規定により行われた同表の下欄に掲げる免許職種に係る職業訓練指導員試験において実技試験又は学科試験のうち指導方法若しくは関連学科の系基礎学科若しくは専攻学科に合格した者とみなす。</w:t>
      </w:r>
    </w:p>
    <w:p>
      <w:r>
        <w:br w:type="page"/>
      </w:r>
    </w:p>
    <w:p>
      <w:pPr>
        <w:pStyle w:val="Heading1"/>
      </w:pPr>
      <w:r>
        <w:t>附　則（平成一〇年四月六日労働省令第一九号）</w:t>
      </w:r>
    </w:p>
    <w:p>
      <w:r>
        <w:t>この省令は、公布の日から施行する。</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pPr>
        <w:pStyle w:val="Heading4"/>
      </w:pPr>
      <w:r>
        <w:t>第二条（訓練基準に関する経過措置）</w:t>
      </w:r>
    </w:p>
    <w:p>
      <w:r>
        <w:t>この省令の施行の際現に専門課程若しくは専門短期課程の高度職業訓練又は研究課程の指導員訓練を受けている者に対する専門課程若しくは専門短期課程の高度職業訓練又は研究課程の指導員訓練の基準については、なお従前の例による。</w:t>
      </w:r>
    </w:p>
    <w:p>
      <w:pPr>
        <w:pStyle w:val="Heading4"/>
      </w:pPr>
      <w:r>
        <w:t>第三条（専門課程又は応用課程の職業訓練指導員の資格に関する経過措置）</w:t>
      </w:r>
    </w:p>
    <w:p>
      <w:r>
        <w:t>この省令の施行の際現に職業能力開発促進法及び雇用促進事業団法の一部を改正する法律（平成九年法律第四十五号）による改正前の職業能力開発促進法による職業能力開発大学校において、教授、助教授、専任講師、助手又はこれらに相当する職員としての経歴を有している者に関する新能開則第四十八条の二第二項及び第三項の規定の適用については、同条第二項第二号中「職業能力開発総合大学校」とあるのは「職業能力開発総合大学校（職業能力開発促進法及び雇用促進事業団法の一部を改正する法律（平成九年法律第四十五号）による改正前の職業能力開発促進法による職業能力開発大学校を含む。以下この項及び次項において同じ。）」とする。</w:t>
      </w:r>
    </w:p>
    <w:p>
      <w:r>
        <w:br w:type="page"/>
      </w:r>
    </w:p>
    <w:p>
      <w:pPr>
        <w:pStyle w:val="Heading1"/>
      </w:pPr>
      <w:r>
        <w:t>附　則（平成一〇年一一月一〇日労働省令第三六号）</w:t>
      </w:r>
    </w:p>
    <w:p>
      <w:r>
        <w:t>この省令は、公布の日から施行する。</w:t>
      </w:r>
    </w:p>
    <w:p>
      <w:r>
        <w:br w:type="page"/>
      </w:r>
    </w:p>
    <w:p>
      <w:pPr>
        <w:pStyle w:val="Heading1"/>
      </w:pPr>
      <w:r>
        <w:t>附　則（平成一一年一月一一日労働省令第七号）</w:t>
      </w:r>
    </w:p>
    <w:p>
      <w:pPr>
        <w:pStyle w:val="Heading4"/>
      </w:pPr>
      <w:r>
        <w:t>第一条（施行期日）</w:t>
      </w:r>
    </w:p>
    <w:p>
      <w:r>
        <w:t>この省令は、公布の日から施行する。</w:t>
      </w:r>
    </w:p>
    <w:p>
      <w:pPr>
        <w:pStyle w:val="Heading4"/>
      </w:pPr>
      <w:r>
        <w:t>第二条（経過措置）</w:t>
      </w:r>
    </w:p>
    <w:p>
      <w:r>
        <w:t>改正後の職業能力開発促進法施行規則（以下「新規則」という。）第二十三条の教材認定申請書、新規則第二十七条第二項の教材改定承認申請書、新規則第三十条第一項の職業訓練認定申請書及び新規則第三十一条第二項において準用する新規則第三十条第一項の職業訓練認定申請書は、当分の間、なお改正前の職業能力開発促進法施行規則（以下「旧規則」という。）の相当様式によることができる。</w:t>
      </w:r>
    </w:p>
    <w:p>
      <w:pPr>
        <w:pStyle w:val="Heading4"/>
      </w:pPr>
      <w:r>
        <w:t>第三条</w:t>
      </w:r>
    </w:p>
    <w:p>
      <w:r>
        <w:t>新規則第三十六条の認定職業訓練実施状況報告書、新規則第四十条の職業訓練指導員免許申請書、新規則第四十二条第二項の職業訓練指導員免許証再交付申請書、新規則第四十七条の職業訓練指導員試験受験申請書、新規則第六十六条第一項の技能検定受検申請書及び新規則第六十九条第二項の技能検定合格証書再交付申請書は、当分の間、なお旧規則の相当様式によることができる。</w:t>
      </w:r>
    </w:p>
    <w:p>
      <w:r>
        <w:br w:type="page"/>
      </w:r>
    </w:p>
    <w:p>
      <w:pPr>
        <w:pStyle w:val="Heading1"/>
      </w:pPr>
      <w:r>
        <w:t>附　則（平成一一年二月一〇日労働省令第九号）</w:t>
      </w:r>
    </w:p>
    <w:p>
      <w:pPr>
        <w:pStyle w:val="Heading4"/>
      </w:pPr>
      <w:r>
        <w:t>第一条（施行期日）</w:t>
      </w:r>
    </w:p>
    <w:p>
      <w:r>
        <w:t>この省令は、平成十一年四月一日から施行する。</w:t>
      </w:r>
    </w:p>
    <w:p>
      <w:pPr>
        <w:pStyle w:val="Heading4"/>
      </w:pPr>
      <w:r>
        <w:t>第二条（訓練基準に関する経過措置）</w:t>
      </w:r>
    </w:p>
    <w:p>
      <w:r>
        <w:t>この省令の施行の際現に機械保全科、電気機器組立て科又は機械・プラント製図科に係る短期課程の普通職業訓練を受けている者に対して改正後の職業能力開発促進法施行規則（次条において「新規則」という。）別表第五に定める基準（以下この項において「新基準」という。）による機械保全科、電気機器組立て科又は機械・プラント製図科に係る訓練を行う場合においては、当該普通職業訓練を受けている者の受けた改正前の職業能力開発促進法施行規則（次条において「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機械保全科、電気機器組立て科又は機械・プラント製図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機械・プラント製図に係る技能検定において学科試験の試験科目のうち機械製図法を選択して学科試験に合格した者は、新規則第六十五条第二項及び第三項、第六十八条の二第一項並びに別表第十四の規定の適用については、それぞれ、新規則別表第十二又は別表第十三の検定職種の欄に掲げる機械・プラント製図に係る技能検定において学科試験の試験科目のうち機械製図手書き法を選択して学科試験に合格した者とみなす。</w:t>
      </w:r>
    </w:p>
    <w:p>
      <w:pPr>
        <w:pStyle w:val="Heading5"/>
        <w:ind w:left="440"/>
      </w:pPr>
      <w:r>
        <w:t>２</w:t>
      </w:r>
    </w:p>
    <w:p>
      <w:pPr>
        <w:ind w:left="440"/>
      </w:pPr>
      <w:r>
        <w:t>この省令の施行前に旧規則別表第十二又は別表第十三の検定職種の欄に掲げる機械・プラント製図に係る技能検定において実技試験の試験科目のうち機械製図作業を選択して実技試験に合格した者は、新規則第六十五条第二項及び第三項、第六十八条の二第一項並びに別表第十四の規定の適用については、それぞれ、新規則別表第十二又は別表第十三の検定職種の欄に掲げる機械・プラント製図に係る技能検定において実技試験の試験科目のうち機械製図手書き作業を選択して実技試験に合格した者とみなす。</w:t>
      </w:r>
    </w:p>
    <w:p>
      <w:r>
        <w:br w:type="page"/>
      </w:r>
    </w:p>
    <w:p>
      <w:pPr>
        <w:pStyle w:val="Heading1"/>
      </w:pPr>
      <w:r>
        <w:t>附　則（平成一一年三月三〇日労働省令第二一号）</w:t>
      </w:r>
    </w:p>
    <w:p>
      <w:r>
        <w:t>この省令は、平成十一年四月一日から施行する。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則（平成一二年二月四日労働省令第三号）</w:t>
      </w:r>
    </w:p>
    <w:p>
      <w:pPr>
        <w:pStyle w:val="Heading4"/>
      </w:pPr>
      <w:r>
        <w:t>第一条（施行期日）</w:t>
      </w:r>
    </w:p>
    <w:p>
      <w:r>
        <w:t>この省令は、平成十二年四月一日から施行する。</w:t>
      </w:r>
    </w:p>
    <w:p>
      <w:pPr>
        <w:pStyle w:val="Heading4"/>
      </w:pPr>
      <w:r>
        <w:t>第二条（経過措置）</w:t>
      </w:r>
    </w:p>
    <w:p>
      <w:r>
        <w:t>この省令の施行前に改正前の職業能力開発促進法施行規則（以下「旧規則」という。）別表第十三の二の検定職種の欄に掲げるプラスチック成形に係る技能検定において学科試験に合格した者は、改正後の職業能力開発促進法施行規則（以下「新規則」という。）第六十五条第四項、第六十八条の二第二項及び別表第十四の二の規定の適用については、それぞれ、新規則別表第十三の二の検定職種の欄に掲げるプラスチック成形に係る技能検定において学科試験の試験科目のうち、圧縮成形法、射出成形法及びインフレーション成形法を選択して学科試験に合格したものとみなす。</w:t>
      </w:r>
    </w:p>
    <w:p>
      <w:pPr>
        <w:pStyle w:val="Heading5"/>
        <w:ind w:left="440"/>
      </w:pPr>
      <w:r>
        <w:t>２</w:t>
      </w:r>
    </w:p>
    <w:p>
      <w:pPr>
        <w:ind w:left="440"/>
      </w:pPr>
      <w:r>
        <w:t>この省令の施行前に旧規則別表第十三の二の検定職種の欄に掲げるプラスチック成形に係る技能検定において実技試験に合格した者は、新規則第六十五条第四項、第六十八条の二第二項及び別表第十四の二の規定の適用については、それぞれ、新規則別表第十三の二の検定職種の欄に掲げるプラスチック成形に係る技能検定において実技試験の試験科目のうち、圧縮成形作業、射出成形作業及びインフレーション成形作業を選択して実技試験に合格したものとみなす。</w:t>
      </w:r>
    </w:p>
    <w:p>
      <w:r>
        <w:br w:type="page"/>
      </w:r>
    </w:p>
    <w:p>
      <w:pPr>
        <w:pStyle w:val="Heading1"/>
      </w:pPr>
      <w:r>
        <w:t>附　則（平成一二年三月三一日労働省令第一三号）</w:t>
      </w:r>
    </w:p>
    <w:p>
      <w:r>
        <w:t>この省令は、平成十二年四月一日から施行する。</w:t>
      </w:r>
    </w:p>
    <w:p>
      <w:pPr>
        <w:pStyle w:val="Heading5"/>
        <w:ind w:left="440"/>
      </w:pPr>
      <w:r>
        <w:t>２</w:t>
      </w:r>
    </w:p>
    <w:p>
      <w:pPr>
        <w:ind w:left="440"/>
      </w:pPr>
      <w:r>
        <w:t>この省令の施行の際現に提出されているこの省令による改正前の職業能力開発促進法施行規則（以下「旧規則」という。）第四十条の職業訓練指導員免許申請書及び旧規則第四十七条の職業訓練指導員試験受験申請書は、この省令による改正後の職業能力開発促進法施行規則に定める相当様式による申請書とみなす。</w:t>
      </w:r>
    </w:p>
    <w:p>
      <w:pPr>
        <w:pStyle w:val="Heading5"/>
        <w:ind w:left="440"/>
      </w:pPr>
      <w:r>
        <w:t>３</w:t>
      </w:r>
    </w:p>
    <w:p>
      <w:pPr>
        <w:ind w:left="440"/>
      </w:pPr>
      <w:r>
        <w:t>この省令の施行の際、現に存する旧規則第四十条の職業訓練指導員免許申請書及び旧規則第四十七条の職業訓練指導員試験受験申請書の用紙は、当分の間、必要な改定をした上、使用することができる。</w:t>
      </w:r>
    </w:p>
    <w:p>
      <w:r>
        <w:br w:type="page"/>
      </w:r>
    </w:p>
    <w:p>
      <w:pPr>
        <w:pStyle w:val="Heading1"/>
      </w:pPr>
      <w:r>
        <w:t>附　則（平成一二年八月七日労働省令第三三号）</w:t>
      </w:r>
    </w:p>
    <w:p>
      <w:pPr>
        <w:pStyle w:val="Heading4"/>
      </w:pPr>
      <w:r>
        <w:t>第一条（施行期日）</w:t>
      </w:r>
    </w:p>
    <w:p>
      <w:r>
        <w:t>この省令は、公布の日から施行する。</w:t>
      </w:r>
    </w:p>
    <w:p>
      <w:pPr>
        <w:pStyle w:val="Heading4"/>
      </w:pPr>
      <w:r>
        <w:t>第二条（訓練基準に関する経過措置）</w:t>
      </w:r>
    </w:p>
    <w:p>
      <w:r>
        <w:t>この省令の施行の際現に鉄道車両製造・整備科に係る短期課程の普通職業訓練を受けている者に対して改正後の職業能力開発促進法施行規則別表第五に定める基準（以下この項において「新基準」という。）による鉄道車両製造・整備科に係る訓練を行う場合においては、当該普通職業訓練を受けている者の受けた改正前の職業能力開発促進法施行規則（次条において「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この省令の施行の際現に鉄道車両製造・整備科に係る短期課程の普通職業訓練を受けている者に対する短期課程の普通職業訓練に関する基準については、なお従前の例によることができる。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この省令の施行前に旧規則別表第十二又は別表第十三の検定職種の欄のうち織機調整に係る技能検定に合格した者が受けることができる職業訓練指導員試験については、なお従前の例による。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織機調整に係る技能検定に合格した者が職業能力開発促進法第六十六条第一項の規定に基づき称することができる名称については、なお従前の例による。</w:t>
      </w:r>
    </w:p>
    <w:p>
      <w:r>
        <w:br w:type="page"/>
      </w:r>
    </w:p>
    <w:p>
      <w:pPr>
        <w:pStyle w:val="Heading1"/>
      </w:pPr>
      <w:r>
        <w:t>附　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則（平成一三年八月一〇日厚生労働省令第一八四号）</w:t>
      </w:r>
    </w:p>
    <w:p>
      <w:pPr>
        <w:pStyle w:val="Heading4"/>
      </w:pPr>
      <w:r>
        <w:t>第一条（施行期日）</w:t>
      </w:r>
    </w:p>
    <w:p>
      <w:r>
        <w:t>この省令は、平成十三年十月一日から施行する。</w:t>
      </w:r>
    </w:p>
    <w:p>
      <w:pPr>
        <w:pStyle w:val="Heading4"/>
      </w:pPr>
      <w:r>
        <w:t>第二条（訓練基準に関する経過措置）</w:t>
      </w:r>
    </w:p>
    <w:p>
      <w:r>
        <w:t>この省令の施行の際現に強化プラスチック成形科、防水施工科又は建築図面製作科に係る短期課程の普通職業訓練を受けている者に対して改正後の職業能力開発促進法施行規則（以下「新規則」という。）別表第五に定める基準（以下この項において「新基準」という。）による強化プラスチック成形科、防水施工科又は建築図面製作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強化プラスチック成形科、防水施工科又は建築図面製作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強化プラスチック成形に係る技能検定において学科試験に合格した者は、新規則第六十五条第二項及び第三項、第六十八条の二第一項並びに別表第十四の規定の適用については、それぞれ、新規則別表第十二又は別表第十三の検定職種の欄に掲げる強化プラスチック成形に係る技能検定において学科試験の試験科目のうち積層成形法を選択して学科試験に合格した者とみなす。</w:t>
      </w:r>
    </w:p>
    <w:p>
      <w:pPr>
        <w:pStyle w:val="Heading4"/>
      </w:pPr>
      <w:r>
        <w:t>第四条</w:t>
      </w:r>
    </w:p>
    <w:p>
      <w:r>
        <w:t>この省令の施行前に旧規則別表第十二又は別表第十三の検定職種の欄に掲げる建築図面製作に係る技能検定において学科試験の試験科目のうち建築製図法を選択して学科試験に合格した者は、新規則第六十五条第二項及び第三項、第六十八条の二第一項並びに別表第十四の規定の適用については、それぞれ、新規則別表第十二又は別表第十三の検定職種の欄に掲げる建築図面製作に係る技能検定において学科試験の試験科目のうち建築製図手書き法を選択して学科試験に合格した者とみなす。</w:t>
      </w:r>
    </w:p>
    <w:p>
      <w:pPr>
        <w:pStyle w:val="Heading5"/>
        <w:ind w:left="440"/>
      </w:pPr>
      <w:r>
        <w:t>２</w:t>
      </w:r>
    </w:p>
    <w:p>
      <w:pPr>
        <w:ind w:left="440"/>
      </w:pPr>
      <w:r>
        <w:t>この省令の施行前に旧規則別表第十二又は別表第十三の検定職種の欄に掲げる建築図面製作に係る技能検定において実技試験の試験科目のうち建築製図作業を選択して実技試験に合格した者は、新規則第六十五条第二項及び第三項、第六十八条の二第一項並びに別表第十四の規定の適用については、それぞれ、新規則別表第十二又は別表第十三の検定職種の欄に掲げる建築図面製作に係る技能検定において実技試験の試験科目のうち建築製図手書き作業を選択して実技試験に合格した者とみなす。</w:t>
      </w:r>
    </w:p>
    <w:p>
      <w:r>
        <w:br w:type="page"/>
      </w:r>
    </w:p>
    <w:p>
      <w:pPr>
        <w:pStyle w:val="Heading1"/>
      </w:pPr>
      <w:r>
        <w:t>附　則（平成一三年九月二七日厚生労働省令第一九二号）</w:t>
      </w:r>
    </w:p>
    <w:p>
      <w:pPr>
        <w:pStyle w:val="Heading4"/>
      </w:pPr>
      <w:r>
        <w:t>第一条（施行期日）</w:t>
      </w:r>
    </w:p>
    <w:p>
      <w:r>
        <w:t>この省令は、平成十三年十月一日から施行する。</w:t>
      </w:r>
    </w:p>
    <w:p>
      <w:pPr>
        <w:pStyle w:val="Heading4"/>
      </w:pPr>
      <w:r>
        <w:t>第二条（技能検定に関する経過措置）</w:t>
      </w:r>
    </w:p>
    <w:p>
      <w:r>
        <w:t>この省令の施行前に改正前の職業能力開発促進法施行規則別表第十四の三から第十七までの検定職種の欄に掲げる検定職種の技能検定に合格した者が同規則第七十二条の規定に基づき称することができる名称については、なお従前の例による。</w:t>
      </w:r>
    </w:p>
    <w:p>
      <w:r>
        <w:br w:type="page"/>
      </w:r>
    </w:p>
    <w:p>
      <w:pPr>
        <w:pStyle w:val="Heading1"/>
      </w:pPr>
      <w:r>
        <w:t>附　則（平成一四年三月二六日厚生労働省令第三七号）</w:t>
      </w:r>
    </w:p>
    <w:p>
      <w:pPr>
        <w:pStyle w:val="Heading4"/>
      </w:pPr>
      <w:r>
        <w:t>第一条（施行期日）</w:t>
      </w:r>
    </w:p>
    <w:p>
      <w:r>
        <w:t>この省令は、平成十四年四月一日から施行する。</w:t>
      </w:r>
    </w:p>
    <w:p>
      <w:pPr>
        <w:pStyle w:val="Heading4"/>
      </w:pPr>
      <w:r>
        <w:t>第二条（訓練基準に関する経過措置）</w:t>
      </w:r>
    </w:p>
    <w:p>
      <w:r>
        <w:t>この省令の施行の際現にロープ加工科、冷凍空気調和機器施工科又はハム・ソーセージ・ベーコン製造科に係る短期課程の普通職業訓練を受けている者に対して改正後の職業能力開発促進法施行規則（以下「新規則」という。）別表第五に定める基準（以下この項において「新基準」という。）によるロープ加工科、冷凍空気調和機器施工科、製版科又はハム・ソーセージ・ベーコン製造科に係る訓練を行う場合においては、当該普通職業訓練を受けている者の受けた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ロープ加工科、冷凍空気調和機器施工科又はハム・ソーセージ・ベーコン製造科に係る短期課程の普通職業訓練を受けている者に対する短期課程の普通職業訓練に関する基準については、なお従前の例によることができる。</w:t>
      </w:r>
    </w:p>
    <w:p>
      <w:pPr>
        <w:pStyle w:val="Heading4"/>
      </w:pPr>
      <w:r>
        <w:t>第三条</w:t>
      </w:r>
    </w:p>
    <w:p>
      <w:r>
        <w:t>この省令の施行の際現に製版科に係る短期課程の普通職業訓練を受けている者のうち旧規則別表第五製版科の項教科の欄に規定する訓練のうち次の表の上欄に掲げる訓練を受けているものに対して新規則別表第五製版科の項教科の欄に規定する訓練を行う場合においては、当該普通職業訓練を受けている者の受けた次の表の上欄に掲げる訓練に係る訓練期間及び訓練時間に応じて、それぞれ同表の下欄に掲げる訓練を省略し、又はその訓練期間若しくは訓練時間を短縮することができる。</w:t>
      </w:r>
    </w:p>
    <w:p>
      <w:pPr>
        <w:pStyle w:val="Heading5"/>
        <w:ind w:left="440"/>
      </w:pPr>
      <w:r>
        <w:t>２</w:t>
      </w:r>
    </w:p>
    <w:p>
      <w:pPr>
        <w:ind w:left="440"/>
      </w:pPr>
      <w:r>
        <w:t>この省令の施行の際現に製版科に係る短期課程の普通職業訓練のうち旧規則別表第五製版科の項教科の欄に規定するＤＴＰ法、電子製版ＣＥＰＳ法、プロセス製版カラースキャナ法又はプロセス製版校正法に係る訓練を受けている者が受けたこれらの教科に係る訓練期間又は訓練時間は、新基準によるものとみなす。</w:t>
      </w:r>
    </w:p>
    <w:p>
      <w:pPr>
        <w:pStyle w:val="Heading4"/>
      </w:pPr>
      <w:r>
        <w:t>第四条（技能検定に関する経過措置）</w:t>
      </w:r>
    </w:p>
    <w:p>
      <w:r>
        <w:t>この省令の施行前に旧規則別表第十二又は別表第十三の検定職種の欄に掲げる製版に係る技能検定において学科試験の試験科目のうち次の表の上欄に掲げるものを選択して学科試験に合格した者は、新規則第六十五条第二項及び第三項、第六十八条の二第一項並びに別表第十四の規定の適用については、それぞれ、新規則別表第十二又は別表第十三の検定職種の欄に掲げる製版に係る技能検定において学科試験の試験科目のうち次の表の下欄に掲げるものを選択して学科試験に合格した者とみなす。</w:t>
      </w:r>
    </w:p>
    <w:p>
      <w:pPr>
        <w:pStyle w:val="Heading5"/>
        <w:ind w:left="440"/>
      </w:pPr>
      <w:r>
        <w:t>２</w:t>
      </w:r>
    </w:p>
    <w:p>
      <w:pPr>
        <w:ind w:left="440"/>
      </w:pPr>
      <w:r>
        <w:t>この省令の施行前に旧規則別表第十二又は別表第十三の検定職種の欄に掲げる製版に係る技能検定において実技試験の試験科目のうち次の表の上欄に掲げるものを選択して実技試験に合格した者は、新規則第六十五条第二項及び第三項、第六十八条の二第一項並びに別表第十四の規定の適用については、それぞれ、新規則別表第十二又は別表第十三の検定職種の欄に掲げる製版に係る技能検定において実技試験の試験科目のうち次の表の下欄に掲げるものを選択して実技試験に合格した者とみなす。</w:t>
      </w:r>
    </w:p>
    <w:p>
      <w:r>
        <w:br w:type="page"/>
      </w:r>
    </w:p>
    <w:p>
      <w:pPr>
        <w:pStyle w:val="Heading1"/>
      </w:pPr>
      <w:r>
        <w:t>附　則（平成一四年六月一一日厚生労働省令第七六号）</w:t>
      </w:r>
    </w:p>
    <w:p>
      <w:r>
        <w:t>この省令は、公布の日から施行する。</w:t>
      </w:r>
    </w:p>
    <w:p>
      <w:r>
        <w:br w:type="page"/>
      </w:r>
    </w:p>
    <w:p>
      <w:pPr>
        <w:pStyle w:val="Heading1"/>
      </w:pPr>
      <w:r>
        <w:t>附　則（平成一四年八月二日厚生労働省令第一〇二号）</w:t>
      </w:r>
    </w:p>
    <w:p>
      <w:r>
        <w:t>この省令は、平成十四年八月五日から施行する。</w:t>
      </w:r>
    </w:p>
    <w:p>
      <w:r>
        <w:br w:type="page"/>
      </w:r>
    </w:p>
    <w:p>
      <w:pPr>
        <w:pStyle w:val="Heading1"/>
      </w:pPr>
      <w:r>
        <w:t>附　則（平成一五年二月一八日厚生労働省令第一一号）</w:t>
      </w:r>
    </w:p>
    <w:p>
      <w:pPr>
        <w:pStyle w:val="Heading4"/>
      </w:pPr>
      <w:r>
        <w:t>第一条（施行期日）</w:t>
      </w:r>
    </w:p>
    <w:p>
      <w:r>
        <w:t>この省令は、平成十五年四月一日から施行する。</w:t>
      </w:r>
    </w:p>
    <w:p>
      <w:pPr>
        <w:pStyle w:val="Heading4"/>
      </w:pPr>
      <w:r>
        <w:t>第二条（訓練基準に関する経過措置）</w:t>
      </w:r>
    </w:p>
    <w:p>
      <w:r>
        <w:t>この省令の施行の際現に印刷科に係る短期課程の普通職業訓練を受けている者のうち改正前の職業能力開発促進法施行規則（以下「旧規則」という。）別表第五印刷科の項教科の欄に規定する訓練のうち凸とつ</w:t>
        <w:br/>
        <w:t>版印刷法に係る訓練を受けているものに対して改正後の職業能力開発促進法施行規則（以下「新規則」という。）別表第五印刷科の項教科の欄に規定する訓練を行う場合においては、当該普通職業訓練を受けている者の受けた凸とつ</w:t>
        <w:br/>
        <w:t>版印刷法に係る訓練に係る訓練期間及び訓練時間に応じて、オフセツト印刷法に係る訓練を省略し、又はその訓練期間若しくは訓練時間を短縮することができる。</w:t>
      </w:r>
    </w:p>
    <w:p>
      <w:pPr>
        <w:pStyle w:val="Heading5"/>
        <w:ind w:left="440"/>
      </w:pPr>
      <w:r>
        <w:t>２</w:t>
      </w:r>
    </w:p>
    <w:p>
      <w:pPr>
        <w:ind w:left="440"/>
      </w:pPr>
      <w:r>
        <w:t>この省令の施行の際現に印刷科に係る短期課程の普通職業訓練のうち旧規則別表第五印刷科の項教科の欄に規定するオフセツト印刷法に係る訓練を受けている者が受けたこの教科に係る訓練期間又は訓練時間は、新基準によるものとみなす。</w:t>
      </w:r>
    </w:p>
    <w:p>
      <w:pPr>
        <w:pStyle w:val="Heading4"/>
      </w:pPr>
      <w:r>
        <w:t>第三条</w:t>
      </w:r>
    </w:p>
    <w:p>
      <w:r>
        <w:t>この省令の施行の際現に製本科に係る短期課程の普通職業訓練を受けている者のうち旧規則別表第五製本科の項教科の欄に規定する訓練のうち事務用品類製本法に係る訓練を受けているものに対して新規則別表第五製本科の項教科の欄に規定する訓練を行う場合においては、当該普通職業訓練を受けている者の受けた事務用品類製本法に係る訓練に係る訓練期間及び訓練時間に応じて、商業印刷物製本法に係る訓練を省略し、又はその訓練期間若しくは訓練時間を短縮することができる。</w:t>
      </w:r>
    </w:p>
    <w:p>
      <w:pPr>
        <w:pStyle w:val="Heading5"/>
        <w:ind w:left="440"/>
      </w:pPr>
      <w:r>
        <w:t>２</w:t>
      </w:r>
    </w:p>
    <w:p>
      <w:pPr>
        <w:ind w:left="440"/>
      </w:pPr>
      <w:r>
        <w:t>この省令の施行の際現に製本科に係る短期課程の普通職業訓練のうち旧規則別表第五製本科の項教科の欄に規定する書籍製本法又は雑誌製本法に係る訓練を受けている者が受けたこれらの教科に係る訓練期間又は訓練時間は、新基準によるものとみなす。</w:t>
      </w:r>
    </w:p>
    <w:p>
      <w:pPr>
        <w:pStyle w:val="Heading4"/>
      </w:pPr>
      <w:r>
        <w:t>第四条（技能検定に関する経過措置）</w:t>
      </w:r>
    </w:p>
    <w:p>
      <w:r>
        <w:t>この省令の施行前に旧規則別表第十二又は別表第十三の検定職種の欄に掲げる内燃機関組立てに係る技能検定において実技試験の試験科目のうち非量産形内燃機関組立て作業を選択して実技試験に合格した者は、新規則第六十五条第二項及び第三項の規定の適用については、それぞれ、新規則別表第十二又は別表第十三の検定職種の欄に掲げる内燃機関組立てに係る技能検定において実技試験に合格した者とみなす。</w:t>
      </w:r>
    </w:p>
    <w:p>
      <w:pPr>
        <w:pStyle w:val="Heading4"/>
      </w:pPr>
      <w:r>
        <w:t>第五条</w:t>
      </w:r>
    </w:p>
    <w:p>
      <w:r>
        <w:t>この省令の施行前に旧規則別表第十二又は別表第十三の検定職種の欄に掲げる印刷に係る技能検定において学科試験の試験科目のうち凸とつ</w:t>
        <w:br/>
        <w:t>版印刷法を選択して学科試験に合格した者は、新規則第六十五条第二項及び第三項の規定の適用については、それぞれ、新規則別表第十二又は別表第十三の検定職種の欄に掲げる印刷に係る技能検定において学科試験に合格した者とみなす。</w:t>
      </w:r>
    </w:p>
    <w:p>
      <w:pPr>
        <w:pStyle w:val="Heading5"/>
        <w:ind w:left="440"/>
      </w:pPr>
      <w:r>
        <w:t>２</w:t>
      </w:r>
    </w:p>
    <w:p>
      <w:pPr>
        <w:ind w:left="440"/>
      </w:pPr>
      <w:r>
        <w:t>この省令の施行前に旧規則別表第十二又は別表第十三の検定職種の欄に掲げる印刷に係る技能検定において実技試験の試験科目のうち凸とつ</w:t>
        <w:br/>
        <w:t>版印刷作業を選択して実技試験に合格した者は、新規則第六十五条第二項及び第三項の規定の適用については、それぞれ、新規則別表第十二又は別表第十三の検定職種の欄に掲げる印刷に係る技能検定において実技試験に合格した者とみなす。</w:t>
      </w:r>
    </w:p>
    <w:p>
      <w:pPr>
        <w:pStyle w:val="Heading4"/>
      </w:pPr>
      <w:r>
        <w:t>第六条</w:t>
      </w:r>
    </w:p>
    <w:p>
      <w:r>
        <w:t>この省令の施行前に旧規則別表第十二、別表第十三又は別表第十三の二の検定職種の欄に掲げる製本に係る技能検定において学科試験の試験科目のうち事務用品類製本法を選択して学科試験に合格した者は、新規則第六十五条第二項から第四項まで、第六十八条の二、別表第十四及び別表第十四の二の規定の適用については、それぞれ、新規則別表第十二、別表第十三又は別表第十三の二の検定職種の欄に掲げる製本に係る技能検定において学科試験の試験科目のうち商業印刷物製本法を選択して学科試験に合格した者とみなす。</w:t>
      </w:r>
    </w:p>
    <w:p>
      <w:pPr>
        <w:pStyle w:val="Heading5"/>
        <w:ind w:left="440"/>
      </w:pPr>
      <w:r>
        <w:t>２</w:t>
      </w:r>
    </w:p>
    <w:p>
      <w:pPr>
        <w:ind w:left="440"/>
      </w:pPr>
      <w:r>
        <w:t>この省令の施行前に旧規則別表第十二、別表第十三又は別表第十三の二の検定職種の欄に掲げる製本に係る技能検定において実技試験の試験科目のうち事務用品類製本作業を選択して実技試験に合格した者は、新規則第六十五条第二項から第四項まで、第六十八条の二、別表第十四及び別表第十四の二の規定の適用については、それぞれ、新規則別表第十二、別表第十三又は別表第十三の二の検定職種の欄に掲げる製本に係る技能検定において実技試験の試験科目のうち商業印刷物製本作業を選択して実技試験に合格した者とみなす。</w:t>
      </w:r>
    </w:p>
    <w:p>
      <w:r>
        <w:br w:type="page"/>
      </w:r>
    </w:p>
    <w:p>
      <w:pPr>
        <w:pStyle w:val="Heading1"/>
      </w:pPr>
      <w:r>
        <w:t>附　則（平成一五年三月一九日厚生労働省令第三八号）</w:t>
      </w:r>
    </w:p>
    <w:p>
      <w:pPr>
        <w:pStyle w:val="Heading4"/>
      </w:pPr>
      <w:r>
        <w:t>第一条（施行期日）</w:t>
      </w:r>
    </w:p>
    <w:p>
      <w:r>
        <w:t>この省令は、平成十五年四月一日から施行する。</w:t>
      </w:r>
    </w:p>
    <w:p>
      <w:pPr>
        <w:pStyle w:val="Heading4"/>
      </w:pPr>
      <w:r>
        <w:t>第二条（訓練基準に関する経過措置）</w:t>
      </w:r>
    </w:p>
    <w:p>
      <w:r>
        <w:t>この省令の施行の際現に鉄工科に係る短期課程の普通職業訓練を受けている者のうちこの省令による改正前の職業能力開発促進法施行規則（以下「旧規則」という。）別表第五鉄工科の項教科の欄に規定する訓練のうち曲げ成形・矯正作業法に係る訓練を受けているものに対してこの省令による改正後の職業能力開発促進法施行規則（以下「新規則」という。）別表第五鉄工科の項教科の欄に規定する訓練を行う場合においては、当該普通職業訓練を受けている者の受けた曲げ成形・矯正作業法に係る訓練に係る訓練期間及び訓練時間に応じて、構造物鉄工作業法に係る訓練を省略し、又はその訓練期間若しくは訓練時間を短縮することができる。</w:t>
      </w:r>
    </w:p>
    <w:p>
      <w:pPr>
        <w:pStyle w:val="Heading5"/>
        <w:ind w:left="440"/>
      </w:pPr>
      <w:r>
        <w:t>２</w:t>
      </w:r>
    </w:p>
    <w:p>
      <w:pPr>
        <w:ind w:left="440"/>
      </w:pPr>
      <w:r>
        <w:t>この省令の施行の際現に鉄工科に係る短期課程の普通職業訓練のうち旧規則別表第五鉄工科の項教科の欄に規定する製缶作業法、構造物鉄工作業法又は構造物現図製作法に係る訓練を受けている者が受けたこれらの教科に係る訓練期間又は訓練時間は、新規則別表第五に定める基準（以下「新基準」という。）によるものとみなす。</w:t>
      </w:r>
    </w:p>
    <w:p>
      <w:pPr>
        <w:pStyle w:val="Heading4"/>
      </w:pPr>
      <w:r>
        <w:t>第三条</w:t>
      </w:r>
    </w:p>
    <w:p>
      <w:r>
        <w:t>この省令の施行の際現に塗装科、商品装飾展示科又は金属研磨仕上げ科に係る短期課程の普通職業訓練を受けている者に対して新基準による塗装科、商品装飾展示科又は金属研磨仕上げ科に係る訓練を行う場合においては、当該普通職業訓練を受けている者の受けた旧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塗装科、商品装飾展示科又は金属研磨仕上げ科に係る短期課程の普通職業訓練を受けている者に対する短期課程の普通職業訓練に関する基準については、なお従前の例によることができる。</w:t>
      </w:r>
    </w:p>
    <w:p>
      <w:pPr>
        <w:pStyle w:val="Heading4"/>
      </w:pPr>
      <w:r>
        <w:t>第四条（技能検定に関する経過措置）</w:t>
      </w:r>
    </w:p>
    <w:p>
      <w:r>
        <w:t>この省令の施行前に旧規則別表第十二又は別表第十三の検定職種の欄に掲げる鉄工に係る技能検定において学科試験の試験科目のうち曲げ成形・矯正作業法を選択して学科試験に合格した者は、新規則第六十五条第二項及び第三項、第六十八条の二第一項並びに別表第十四の規定の適用については、それぞれ、新規則別表第十二又は別表第十三の検定職種の欄に掲げる鉄工に係る技能検定において学科試験の試験科目のうち構造物鉄工作業法を選択して学科試験に合格した者とみなす。</w:t>
      </w:r>
    </w:p>
    <w:p>
      <w:pPr>
        <w:pStyle w:val="Heading5"/>
        <w:ind w:left="440"/>
      </w:pPr>
      <w:r>
        <w:t>２</w:t>
      </w:r>
    </w:p>
    <w:p>
      <w:pPr>
        <w:ind w:left="440"/>
      </w:pPr>
      <w:r>
        <w:t>この省令の施行前に旧規則別表第十二又は別表第十三の検定職種の欄に掲げる鉄工に係る技能検定において実技試験の試験科目のうち曲げ成形・矯正作業を選択して実技試験に合格した者は、新規則第六十五条第二項及び第三項、第六十八条の二第一項並びに別表第十四の規定の適用については、それぞれ、新規則別表第十二又は別表第十三の検定職種の欄に掲げる鉄工に係る技能検定において実技試験の試験科目のうち構造物鉄工作業を選択して実技試験に合格した者とみなす。</w:t>
      </w:r>
    </w:p>
    <w:p>
      <w:r>
        <w:br w:type="page"/>
      </w:r>
    </w:p>
    <w:p>
      <w:pPr>
        <w:pStyle w:val="Heading1"/>
      </w:pPr>
      <w:r>
        <w:t>附　則（平成一五年三月二〇日厚生労働省令第三九号）</w:t>
      </w:r>
    </w:p>
    <w:p>
      <w:r>
        <w:t>この省令は、平成十五年三月二十四日から施行する。</w:t>
      </w:r>
    </w:p>
    <w:p>
      <w:r>
        <w:br w:type="page"/>
      </w:r>
    </w:p>
    <w:p>
      <w:pPr>
        <w:pStyle w:val="Heading1"/>
      </w:pPr>
      <w:r>
        <w:t>附　則（平成一五年四月三〇日厚生労働省令第八六号）</w:t>
      </w:r>
    </w:p>
    <w:p>
      <w:pPr>
        <w:pStyle w:val="Heading4"/>
      </w:pPr>
      <w:r>
        <w:t>第一条（施行期日）</w:t>
      </w:r>
    </w:p>
    <w:p>
      <w:r>
        <w:t>この省令は、健康増進法の施行の日（平成十五年五月一日）から施行する。</w:t>
      </w:r>
    </w:p>
    <w:p>
      <w:r>
        <w:br w:type="page"/>
      </w:r>
    </w:p>
    <w:p>
      <w:pPr>
        <w:pStyle w:val="Heading1"/>
      </w:pPr>
      <w:r>
        <w:t>附　則（平成一五年八月二九日厚生労働省令第一三三号）</w:t>
      </w:r>
    </w:p>
    <w:p>
      <w:pPr>
        <w:pStyle w:val="Heading4"/>
      </w:pPr>
      <w:r>
        <w:t>第一条（施行期日）</w:t>
      </w:r>
    </w:p>
    <w:p>
      <w:r>
        <w:t>この省令は、食品衛生法等の一部を改正する法律（以下「改正法」という。）の施行の日（平成十五年八月二十九日）から施行する。</w:t>
      </w:r>
    </w:p>
    <w:p>
      <w:r>
        <w:br w:type="page"/>
      </w:r>
    </w:p>
    <w:p>
      <w:pPr>
        <w:pStyle w:val="Heading1"/>
      </w:pPr>
      <w:r>
        <w:t>附　則（平成一五年一二月二五日厚生労働省令第一八〇号）</w:t>
      </w:r>
    </w:p>
    <w:p>
      <w:r>
        <w:t>この省令は、平成十六年四月一日から施行する。</w:t>
      </w:r>
    </w:p>
    <w:p>
      <w:r>
        <w:br w:type="page"/>
      </w:r>
    </w:p>
    <w:p>
      <w:pPr>
        <w:pStyle w:val="Heading1"/>
      </w:pPr>
      <w:r>
        <w:t>附　則（平成一六年一月二三日厚生労働省令第三号）</w:t>
      </w:r>
    </w:p>
    <w:p>
      <w:pPr>
        <w:pStyle w:val="Heading4"/>
      </w:pPr>
      <w:r>
        <w:t>第一条（施行期日）</w:t>
      </w:r>
    </w:p>
    <w:p>
      <w:r>
        <w:t>この省令は、平成十六年四月一日から施行する。</w:t>
      </w:r>
    </w:p>
    <w:p>
      <w:pPr>
        <w:pStyle w:val="Heading4"/>
      </w:pPr>
      <w:r>
        <w:t>第二条（訓練基準に関する経過措置）</w:t>
      </w:r>
    </w:p>
    <w:p>
      <w:r>
        <w:t>この省令の施行の際現に粉末冶や</w:t>
        <w:br/>
        <w:t>金科、複写機組立て科、農業機械整備科、染色科又はファインセラミックス製品製造科に係る短期課程の普通職業訓練を受けている者に対してこの省令による改正後の職業能力開発促進法施行規則別表第五に定める基準（以下「新基準」という。）による粉末冶や</w:t>
        <w:br/>
        <w:t>金科、複写機組立て科、農業機械整備科、染色科又はファインセラミックス製品製造科に係る訓練を行う場合においては、当該普通職業訓練を受けている者の受けたこの省令による改正前の職業能力開発促進法施行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この省令の施行の際現に粉末冶や</w:t>
        <w:br/>
        <w:t>金科、複写機組立て科、農業機械整備科、染色科又はファインセラミックス製品製造科に係る短期課程の普通職業訓練を受けている者に対する短期課程の普通職業訓練に関する基準については、なお従前の例によることができる。</w:t>
      </w:r>
    </w:p>
    <w:p>
      <w:r>
        <w:br w:type="page"/>
      </w:r>
    </w:p>
    <w:p>
      <w:pPr>
        <w:pStyle w:val="Heading1"/>
      </w:pPr>
      <w:r>
        <w:t>附　則（平成一六年三月一日厚生労働省令第二三号）</w:t>
      </w:r>
    </w:p>
    <w:p>
      <w:r>
        <w:t>この省令は、公布の日から施行する。</w:t>
      </w:r>
    </w:p>
    <w:p>
      <w:r>
        <w:br w:type="page"/>
      </w:r>
    </w:p>
    <w:p>
      <w:pPr>
        <w:pStyle w:val="Heading1"/>
      </w:pPr>
      <w:r>
        <w:t>附　則（平成一六年三月二六日厚生労働省令第四五号）</w:t>
      </w:r>
    </w:p>
    <w:p>
      <w:pPr>
        <w:pStyle w:val="Heading4"/>
      </w:pPr>
      <w:r>
        <w:t>第一条（施行期日）</w:t>
      </w:r>
    </w:p>
    <w:p>
      <w:r>
        <w:t>この省令は、平成十六年四月一日から施行する。</w:t>
      </w:r>
    </w:p>
    <w:p>
      <w:pPr>
        <w:pStyle w:val="Heading4"/>
      </w:pPr>
      <w:r>
        <w:t>第二条（経過措置）</w:t>
      </w:r>
    </w:p>
    <w:p>
      <w:r>
        <w:t>この省令の施行の際現に長期課程の指導員訓練を受けている者に対する長期課程の指導員訓練に関する基準については、なお従前の例による。</w:t>
      </w:r>
    </w:p>
    <w:p>
      <w:pPr>
        <w:pStyle w:val="Heading5"/>
        <w:ind w:left="440"/>
      </w:pPr>
      <w:r>
        <w:t>２</w:t>
      </w:r>
    </w:p>
    <w:p>
      <w:pPr>
        <w:ind w:left="440"/>
      </w:pPr>
      <w:r>
        <w:t>前項の規定にかかわらず、この省令の施行の際現に長期課程の指導員訓練を受けている者については、改正後の別表第八に定める基準（以下「新基準」という。）により当該長期課程の指導員訓練を行うことができる。</w:t>
      </w:r>
    </w:p>
    <w:p>
      <w:pPr>
        <w:pStyle w:val="Heading5"/>
        <w:ind w:left="440"/>
      </w:pPr>
      <w:r>
        <w:t>３</w:t>
      </w:r>
    </w:p>
    <w:p>
      <w:pPr>
        <w:ind w:left="440"/>
      </w:pPr>
      <w:r>
        <w:t>前項の規定に基づき新基準による長期課程の指導員訓練を行う場合においては、当該訓練生の受けた改正前の別表第八に定める基準（以下「旧基準」という。）による訓練の教科の科目、訓練期間及び訓練時間に応じて、新基準による当該指導員訓練における教科の科目を省略し、並びに訓練期間及び訓練時間を短縮することができる。</w:t>
      </w:r>
    </w:p>
    <w:p>
      <w:pPr>
        <w:pStyle w:val="Heading5"/>
        <w:ind w:left="440"/>
      </w:pPr>
      <w:r>
        <w:t>４</w:t>
      </w:r>
    </w:p>
    <w:p>
      <w:pPr>
        <w:ind w:left="440"/>
      </w:pPr>
      <w:r>
        <w:t>旧基準による長期課程の指導員訓練を修了した者の受けることができる免許職種については、なお従前の例による。</w:t>
      </w:r>
    </w:p>
    <w:p>
      <w:r>
        <w:br w:type="page"/>
      </w:r>
    </w:p>
    <w:p>
      <w:pPr>
        <w:pStyle w:val="Heading1"/>
      </w:pPr>
      <w:r>
        <w:t>附　則（平成一六年一二月一六日厚生労働省令第一六七号）</w:t>
      </w:r>
    </w:p>
    <w:p>
      <w:pPr>
        <w:pStyle w:val="Heading4"/>
      </w:pPr>
      <w:r>
        <w:t>第一条（施行期日）</w:t>
      </w:r>
    </w:p>
    <w:p>
      <w:r>
        <w:t>この省令は、公布の日から施行する。</w:t>
      </w:r>
    </w:p>
    <w:p>
      <w:pPr>
        <w:pStyle w:val="Heading4"/>
      </w:pPr>
      <w:r>
        <w:t>第二条（技能検定に関する経過措置）</w:t>
      </w:r>
    </w:p>
    <w:p>
      <w:r>
        <w:t>この省令の施行前に改正前の職業能力開発促進法施行規則（次項において「旧規則」という。）別表第十二又は別表第十三の検定職種の欄のうち眼鏡レンズ加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眼鏡レンズ加工に係る技能検定に合格した者が職業能力開発促進法第五十条第一項の規定に基づき称することができる名称については、なお従前の例による。</w:t>
      </w:r>
    </w:p>
    <w:p>
      <w:r>
        <w:br w:type="page"/>
      </w:r>
    </w:p>
    <w:p>
      <w:pPr>
        <w:pStyle w:val="Heading1"/>
      </w:pPr>
      <w:r>
        <w:t>附　則（平成一七年二月二五日厚生労働省令第二三号）</w:t>
      </w:r>
    </w:p>
    <w:p>
      <w:pPr>
        <w:pStyle w:val="Heading4"/>
      </w:pPr>
      <w:r>
        <w:t>第一条（施行期日）</w:t>
      </w:r>
    </w:p>
    <w:p>
      <w:r>
        <w:t>この省令は、平成十七年四月一日から施行する。</w:t>
      </w:r>
    </w:p>
    <w:p>
      <w:pPr>
        <w:pStyle w:val="Heading4"/>
      </w:pPr>
      <w:r>
        <w:t>第二条（訓練基準に関する経過措置）</w:t>
      </w:r>
    </w:p>
    <w:p>
      <w:r>
        <w:t>この省令の施行の際現に金属ばね製造科又は表装科に係る短期課程の普通職業訓練を受けている者に対してこの省令による改正後の職業能力開発促進法施行規則別表第五に定める基準（以下「新基準」という。）による金属ばね製造科又は表装科に係る訓練を行う場合においては、当該普通職業訓練を受けている者の受けたこの省令による改正前の職業能力開発促進法施行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この省令の施行の際現に金属ばね製造科又は表装科に係る短期課程の普通職業訓練を受けている者に対する短期課程の普通職業訓練に関する基準については、なお従前の例によることができる。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r>
        <w:br w:type="page"/>
      </w:r>
    </w:p>
    <w:p>
      <w:pPr>
        <w:pStyle w:val="Heading1"/>
      </w:pPr>
      <w:r>
        <w:t>附　則（平成一八年二月二八日厚生労働省令第一八号）</w:t>
      </w:r>
    </w:p>
    <w:p>
      <w:pPr>
        <w:pStyle w:val="Heading4"/>
      </w:pPr>
      <w:r>
        <w:t>第一条（施行期日）</w:t>
      </w:r>
    </w:p>
    <w:p>
      <w:r>
        <w:t>この省令は、平成十八年四月一日から施行する。</w:t>
      </w:r>
    </w:p>
    <w:p>
      <w:pPr>
        <w:pStyle w:val="Heading4"/>
      </w:pPr>
      <w:r>
        <w:t>第二条（訓練基準に関する経過措置）</w:t>
      </w:r>
    </w:p>
    <w:p>
      <w:r>
        <w:t>この省令の施行の際現にアルミニウム陽極酸化処理科、義肢・装具製作科、工業包装科又は製麺めん</w:t>
        <w:br/>
        <w:t>科に係る短期課程の普通職業訓練を受けている者に対してこの省令による改正後の職業能力開発促進法施行規則別表第五に定める基準（以下「新基準」という。）によるアルミニウム陽極酸化処理科、義肢・装具製作科、工業包装科又は製麺めん</w:t>
        <w:br/>
        <w:t>科に係る訓練を行う場合においては、当該普通職業訓練を受けている者の受けたこの省令による改正前の職業能力開発促進法施行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この省令の施行の際現にアルミニウム陽極酸化処理科、義肢・装具製作科、工業包装科又は製麺めん</w:t>
        <w:br/>
        <w:t>科に係る短期課程の普通職業訓練を受けている者に対する短期課程の普通職業訓練に関する基準については、なお従前の例によることができる。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　則（平成一八年七月六日厚生労働省令第一四一号）</w:t>
      </w:r>
    </w:p>
    <w:p>
      <w:pPr>
        <w:pStyle w:val="Heading4"/>
      </w:pPr>
      <w:r>
        <w:t>第一条（施行期日）</w:t>
      </w:r>
    </w:p>
    <w:p>
      <w:r>
        <w:t>この省令は、公布の日から施行する。</w:t>
      </w:r>
    </w:p>
    <w:p>
      <w:pPr>
        <w:pStyle w:val="Heading4"/>
      </w:pPr>
      <w:r>
        <w:t>第二条（経過措置）</w:t>
      </w:r>
    </w:p>
    <w:p>
      <w:r>
        <w:t>この省令の施行の際現にエネルギーの使用の合理化に関する法律の一部を改正する法律（平成十七年法律第九十三号）による改正前のエネルギーの使用の合理化に関する法律（昭和五十四年法律第四十九号。以下「省エネ法」という。）第八条第一項の規定により熱管理士免状又は電気管理士免状を有する者に関する職業訓練指導員試験の受験資格及び免除については、なお従前の例による。</w:t>
      </w:r>
    </w:p>
    <w:p>
      <w:pPr>
        <w:pStyle w:val="Heading4"/>
      </w:pPr>
      <w:r>
        <w:t>第三条</w:t>
      </w:r>
    </w:p>
    <w:p>
      <w:r>
        <w:t>この省令の施行の際現に省エネ法第八条第一項の規定により熱管理士免状若しくは電気管理士免状の交付を受けていた者又はエネルギー管理士の試験及び免状の交付に関する規則の一部を改正する省令（平成十八年経済産業省令第二十号）附則別表第一の上欄に掲げる者であって同表の下欄に掲げる要件に適合するもののうち、同規則附則第七条に規定する特別研修を修了した者は、この省令による改正後の職業能力開発促進法施行規則別表第十一の三の規定の適用については、エネルギー管理士の試験及び免状の交付に関する規則別表第一の研修区分の欄に掲げる電気分野専門区分又は熱分野専門区分のエネルギー管理研修を修了した者とみなす。</w:t>
      </w:r>
    </w:p>
    <w:p>
      <w:r>
        <w:br w:type="page"/>
      </w:r>
    </w:p>
    <w:p>
      <w:pPr>
        <w:pStyle w:val="Heading1"/>
      </w:pPr>
      <w:r>
        <w:t>附　則（平成一八年九月二五日厚生労働省令第一六七号）</w:t>
      </w:r>
    </w:p>
    <w:p>
      <w:pPr>
        <w:pStyle w:val="Heading4"/>
      </w:pPr>
      <w:r>
        <w:t>第一条（施行期日）</w:t>
      </w:r>
    </w:p>
    <w:p>
      <w:r>
        <w:t>この省令は、平成十八年十月一日から施行する。</w:t>
      </w:r>
    </w:p>
    <w:p>
      <w:pPr>
        <w:pStyle w:val="Heading4"/>
      </w:pPr>
      <w:r>
        <w:t>第二条（様式に関する経過措置）</w:t>
      </w:r>
    </w:p>
    <w:p>
      <w:r>
        <w:t>この省令の施行の際この省令による改正前の様式（以下「旧様式」という。）により使用されている書類は、この省令による改正後の様式によるものとみなす。</w:t>
      </w:r>
    </w:p>
    <w:p>
      <w:pPr>
        <w:pStyle w:val="Heading4"/>
      </w:pPr>
      <w:r>
        <w:t>第三条</w:t>
      </w:r>
    </w:p>
    <w:p>
      <w:r>
        <w:t>この省令の施行の際現にある旧様式による用紙については、当分の間、これを取り繕って使用することができる。</w:t>
      </w:r>
    </w:p>
    <w:p>
      <w:r>
        <w:br w:type="page"/>
      </w:r>
    </w:p>
    <w:p>
      <w:pPr>
        <w:pStyle w:val="Heading1"/>
      </w:pPr>
      <w:r>
        <w:t>附　則（平成一八年一二月二〇日厚生労働省令第一九一号）</w:t>
      </w:r>
    </w:p>
    <w:p>
      <w:r>
        <w:t>この省令は、高齢者、障害者等の移動等の円滑化の促進に関する法律の施行の日（平成十八年十二月二十日）から施行する。</w:t>
      </w:r>
    </w:p>
    <w:p>
      <w:r>
        <w:br w:type="page"/>
      </w:r>
    </w:p>
    <w:p>
      <w:pPr>
        <w:pStyle w:val="Heading1"/>
      </w:pPr>
      <w:r>
        <w:t>附　則（平成一九年二月二八日厚生労働省令第一二号）</w:t>
      </w:r>
    </w:p>
    <w:p>
      <w:pPr>
        <w:pStyle w:val="Heading4"/>
      </w:pPr>
      <w:r>
        <w:t>第一条（施行期日）</w:t>
      </w:r>
    </w:p>
    <w:p>
      <w:r>
        <w:t>この省令は、平成十九年四月一日から施行する。</w:t>
      </w:r>
    </w:p>
    <w:p>
      <w:pPr>
        <w:pStyle w:val="Heading4"/>
      </w:pPr>
      <w:r>
        <w:t>第二条（訓練基準に関する経過措置）</w:t>
      </w:r>
    </w:p>
    <w:p>
      <w:r>
        <w:t>この省令の施行の際現に電気機器組立て科、空気圧装置組立て科又は強化プラスチック成形科に係る短期課程の普通職業訓練を受けている者に対してこの省令による改正後の職業能力開発促進法施行規則（以下「新規則」という。）別表第五に定める基準（以下「新基準」という。）による電気機器組立て科、空気圧装置組立て科又は強化プラスチック成形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電気機器組立て科、空気圧装置組立て科又は強化プラスチック成形科に係る短期課程の普通職業訓練を受けている者に対する短期課程の普通職業訓練に関する基準については、なお従前の例によることができる。</w:t>
      </w:r>
    </w:p>
    <w:p>
      <w:pPr>
        <w:pStyle w:val="Heading4"/>
      </w:pPr>
      <w:r>
        <w:t>第三条</w:t>
      </w:r>
    </w:p>
    <w:p>
      <w:r>
        <w:t>この省令の施行の際現に建具製作科に係る短期課程の普通職業訓練を受けている者のうち旧規則別表第五建具製作科の項教科の欄に規定する訓練のうちアルミ製室内建具製作法に係る訓練を受けている者に対して新規則別表第五建具製作科の項教科の欄に規定する訓練を行う場合においては、当該普通職業訓練を受けている者の受けたアルミ製室内建具製作法に係る訓練に係る訓練期間及び訓練時間に応じて、木製建具機械加工作業法に係る訓練を省略し、又はその訓練期間若しくは訓練時間を短縮することができる。</w:t>
      </w:r>
    </w:p>
    <w:p>
      <w:pPr>
        <w:pStyle w:val="Heading5"/>
        <w:ind w:left="440"/>
      </w:pPr>
      <w:r>
        <w:t>２</w:t>
      </w:r>
    </w:p>
    <w:p>
      <w:pPr>
        <w:ind w:left="440"/>
      </w:pPr>
      <w:r>
        <w:t>この省令の施行の際現に建具製作科に係る短期課程の普通職業訓練のうち旧規則別表第五建具製作科の項教科の欄に規定する木製建具手加工作業法又は木製建具機械加工作業法に係る訓練を受けている者が受けたこれらの教科に係る訓練期間又は訓練時間は、新基準によるものとみなす。</w:t>
      </w:r>
    </w:p>
    <w:p>
      <w:pPr>
        <w:pStyle w:val="Heading4"/>
      </w:pPr>
      <w:r>
        <w:t>第四条</w:t>
      </w:r>
    </w:p>
    <w:p>
      <w:r>
        <w:t>この省令の施行の際現に陶磁器製造科に係る短期課程の普通職業訓練を受けている者のうち旧規則別表第五陶磁器製造科の項教科の欄に規定する訓練のうち機械ろくろ成形法又は鋳込み成形法に係る訓練を受けている者に対して新規則別表第五陶磁器製造科の項教科の欄に規定する訓練を行う場合においては、当該普通職業訓練を受けている者の受けた機械ろくろ成形法又は鋳込み成形法に係る訓練に係る訓練期間及び訓練時間に応じて、手ろくろ成形法に係る訓練を省略し、又はその訓練期間若しくは訓練時間を短縮することができる。</w:t>
      </w:r>
    </w:p>
    <w:p>
      <w:pPr>
        <w:pStyle w:val="Heading5"/>
        <w:ind w:left="440"/>
      </w:pPr>
      <w:r>
        <w:t>２</w:t>
      </w:r>
    </w:p>
    <w:p>
      <w:pPr>
        <w:ind w:left="440"/>
      </w:pPr>
      <w:r>
        <w:t>この省令の施行の際現に陶磁器製造科に係る短期課程の普通職業訓練のうち旧規則別表第五陶磁器製造科の項教科の欄に規定する手ろくろ成形法、絵付け法又は原型製作法に係る訓練を受けている者が受けたこれらの教科に係る訓練期間又は訓練時間は、新基準によるものとみなす。</w:t>
      </w:r>
    </w:p>
    <w:p>
      <w:pPr>
        <w:pStyle w:val="Heading4"/>
      </w:pPr>
      <w:r>
        <w:t>第五条</w:t>
      </w:r>
    </w:p>
    <w:p>
      <w:r>
        <w:t>この省令の施行の際現に機械・プラント製図科に係る短期課程の普通職業訓練を受けている者のうち旧規則別表第五機械・プラント製図科の項教科の欄に規定する訓練のうち機械製図手書き法又は機械製図ＣＡＤ法に係る訓練を受けている者に対して新規則別表第五機械・プラント製図科の項教科の欄に規定する訓練を行う場合においては、当該普通職業訓練を受けている者の受けた機械製図手書き法又は機械製図ＣＡＤ法に係る訓練に係る訓練期間及び訓練時間に応じて、機械製図法に係る訓練を省略し、又はその訓練期間若しくは訓練時間を短縮することができる。</w:t>
      </w:r>
    </w:p>
    <w:p>
      <w:pPr>
        <w:pStyle w:val="Heading5"/>
        <w:ind w:left="440"/>
      </w:pPr>
      <w:r>
        <w:t>２</w:t>
      </w:r>
    </w:p>
    <w:p>
      <w:pPr>
        <w:ind w:left="440"/>
      </w:pPr>
      <w:r>
        <w:t>この省令の施行の際現に機械・プラント製図科に係る短期課程の普通職業訓練のうち旧規則別表第五機械・プラント製図科の項教科の欄に規定するプラント配管製図法に係る訓練を受けている者が受けた教科に係る訓練期間又は訓練時間は、新基準によるものとみなす。</w:t>
      </w:r>
    </w:p>
    <w:p>
      <w:pPr>
        <w:pStyle w:val="Heading4"/>
      </w:pPr>
      <w:r>
        <w:t>第六条（技能検定に関する経過措置）</w:t>
      </w:r>
    </w:p>
    <w:p>
      <w:r>
        <w:t>この省令の施行前に旧規則別表第十二又は別表第十三の検定職種の欄に掲げる建具製作に係る技能検定において学科試験の試験科目のうちアルミ製室内建具製作法を選択して学科試験に合格した者は、新規則第六十五条第二項及び第三項、第六十八条の二第一項並びに別表第十四の規定の適用については、それぞれ、新規則別表第十二又は別表第十三の検定職種の欄に掲げる建具製作に係る技能検定において学科試験の試験科目のうち木製建具機械加工作業法を選択して学科試験に合格した者とみなす。</w:t>
      </w:r>
    </w:p>
    <w:p>
      <w:pPr>
        <w:pStyle w:val="Heading5"/>
        <w:ind w:left="440"/>
      </w:pPr>
      <w:r>
        <w:t>２</w:t>
      </w:r>
    </w:p>
    <w:p>
      <w:pPr>
        <w:ind w:left="440"/>
      </w:pPr>
      <w:r>
        <w:t>この省令の施行前に旧規則別表第十二又は別表第十三の検定職種の欄に掲げる建具製作に係る技能検定において実技試験の試験科目のうちアルミ製室内建具製作作業を選択して実技試験に合格した者は、新規則第六十五条第二項及び第三項、第六十八条の二第一項並びに別表第十四の規定の適用については、それぞれ、新規則別表第十二又は別表第十三の検定職種の欄に掲げる建具製作に係る技能検定において実技試験の試験科目のうち木製建具機械加工作業を選択して実技試験に合格した者とみなす。</w:t>
      </w:r>
    </w:p>
    <w:p>
      <w:pPr>
        <w:pStyle w:val="Heading4"/>
      </w:pPr>
      <w:r>
        <w:t>第七条</w:t>
      </w:r>
    </w:p>
    <w:p>
      <w:r>
        <w:t>この省令の施行前に旧規則別表第十二又は別表第十三の検定職種の欄に掲げる強化プラスチック成形に係る技能検定において実技試験の試験科目のうち次の表の上覧に掲げるものを選択して実技試験に合格した者は、新規則第六十五条第二項及び第三項、第六十八条の二第一項並びに別表第十四の規定の適用については、それぞれ、新規則別表第十二又は別表第十三の検定職種の欄に掲げる強化プラスチック成形に係る技能検定において実技試験の試験科目のうち次の表の下欄に掲げるものを選択して実技試験に合格した者とみなす。</w:t>
      </w:r>
    </w:p>
    <w:p>
      <w:pPr>
        <w:pStyle w:val="Heading4"/>
      </w:pPr>
      <w:r>
        <w:t>第八条</w:t>
      </w:r>
    </w:p>
    <w:p>
      <w:r>
        <w:t>この省令の施行前に旧規則別表第十二又は別表第十三の検定職種の欄に掲げる陶磁器製造に係る技能検定において学科試験の試験科目のうち機械ろくろ成形法又は鋳込み成形法を選択して学科試験に合格した者は、新規則第六十五条第二項及び第三項、第六十八条の二第一項並びに別表第十四の規定の適用については、それぞれ、新規則別表第十二又は別表第十三の検定職種の欄に掲げる陶磁器製造に係る技能検定において学科試験の試験科目のうち手ろくろ成形法を選択して学科試験に合格した者とみなす。</w:t>
      </w:r>
    </w:p>
    <w:p>
      <w:pPr>
        <w:pStyle w:val="Heading5"/>
        <w:ind w:left="440"/>
      </w:pPr>
      <w:r>
        <w:t>２</w:t>
      </w:r>
    </w:p>
    <w:p>
      <w:pPr>
        <w:ind w:left="440"/>
      </w:pPr>
      <w:r>
        <w:t>この省令の施行前に旧規則別表第十二又は別表第十三の検定職種の欄に掲げる陶磁器製造に係る技能検定において実技試験の試験科目のうち機械ろくろ成形作業又は鋳込み成形作業を選択して実技試験に合格した者は、新規則第六十五条第二項及び第三項、第六十八条の二第一項並びに別表第十四の規定の適用については、それぞれ、新規則別表第十二又は別表第十三の検定職種の欄に掲げる陶磁器製造に係る技能検定において実技試験の試験科目のうち手ろくろ成形作業を選択して実技試験に合格した者とみなす。</w:t>
      </w:r>
    </w:p>
    <w:p>
      <w:pPr>
        <w:pStyle w:val="Heading4"/>
      </w:pPr>
      <w:r>
        <w:t>第九条</w:t>
      </w:r>
    </w:p>
    <w:p>
      <w:r>
        <w:t>この省令の施行前に旧規則別表第十二又は別表第十三の検定職種の欄に掲げる機械・プラント製図に係る技能検定において学科試験の試験科目のうち機械製図手書き法又は機械製図ＣＡＤ法を選択して学科試験に合格した者は、新規則第六十五条第二項及び第三項、第六十八条の二第一項並びに別表第十四の規定の適用については、それぞれ、新規則別表第十二又は別表第十三の検定職種の欄に掲げる機械・プラント製図に係る技能検定において学科試験の試験科目のうち機械製図法を選択して学科試験に合格した者とみなす。</w:t>
      </w:r>
    </w:p>
    <w:p>
      <w:r>
        <w:br w:type="page"/>
      </w:r>
    </w:p>
    <w:p>
      <w:pPr>
        <w:pStyle w:val="Heading1"/>
      </w:pPr>
      <w:r>
        <w:t>附　則（平成一九年三月二九日厚生労働省令第三三号）</w:t>
      </w:r>
    </w:p>
    <w:p>
      <w:pPr>
        <w:pStyle w:val="Heading4"/>
      </w:pPr>
      <w:r>
        <w:t>第一条（施行期日）</w:t>
      </w:r>
    </w:p>
    <w:p>
      <w:r>
        <w:t>この省令は、平成十九年四月一日から施行する。</w:t>
      </w:r>
    </w:p>
    <w:p>
      <w:pPr>
        <w:pStyle w:val="Heading4"/>
      </w:pPr>
      <w:r>
        <w:t>第二条（訓練基準に関する経過措置）</w:t>
      </w:r>
    </w:p>
    <w:p>
      <w:r>
        <w:t>この省令の施行の際現に金属加工系塑性加工科、金属加工系溶接科、金属加工系構造物鉄工科、機械系機械加工科、機械系精密加工科若しくは機械系機械製図科に係る普通課程又は金属プレス科に係る短期課程の普通職業訓練を受けている者に対して改正後の職業能力開発促進法施行規則（以下「新規則」という。）別表第二又は別表第四に定めるところによる金属加工系塑性加工科、金属加工系溶接科、金属加工系構造物鉄工科、機械系機械加工科、機械系精密加工科若しくは機械系機械製図科又は金属プレス科に係る訓練を行う場合においては、当該普通職業訓練を受けている者の受けた改正前の職業能力開発促進法施行規則別表第二又は別表第四に定めるところにより行われる訓練の教科の科目、訓練期間及び訓練時間に応じて、新規則別表第二又は別表第四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金属加工系塑性加工科、金属加工系溶接科、金属加工系構造物鉄工科、機械系機械加工科、機械系精密加工科若しくは機械系機械製図科に係る普通課程又は金属プレス科に係る短期課程の普通職業訓練を受けている者に対する普通課程又は短期課程の普通職業訓練については、なお従前の例によることができ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一から十三まで</w:t>
      </w:r>
    </w:p>
    <w:p>
      <w:pPr>
        <w:ind w:left="880"/>
      </w:pPr>
      <w:r>
        <w:t>略</w:t>
      </w:r>
    </w:p>
    <w:p>
      <w:pPr>
        <w:pStyle w:val="Heading6"/>
        <w:ind w:left="880"/>
      </w:pPr>
      <w:r>
        <w:t>十四</w:t>
      </w:r>
    </w:p>
    <w:p>
      <w:pPr>
        <w:ind w:left="880"/>
      </w:pPr>
      <w:r>
        <w:t>職業能力開発促進法施行規則第四十八条の二第二項第三号並びに同条第三項第五号及び第六号</w:t>
      </w:r>
    </w:p>
    <w:p>
      <w:r>
        <w:br w:type="page"/>
      </w:r>
    </w:p>
    <w:p>
      <w:pPr>
        <w:pStyle w:val="Heading1"/>
      </w:pPr>
      <w:r>
        <w:t>附　則（平成一九年一〇月一二日厚生労働省令第一二四号）</w:t>
      </w:r>
    </w:p>
    <w:p>
      <w:r>
        <w:t>この省令は、公布の日から施行する。</w:t>
      </w:r>
    </w:p>
    <w:p>
      <w:r>
        <w:br w:type="page"/>
      </w:r>
    </w:p>
    <w:p>
      <w:pPr>
        <w:pStyle w:val="Heading1"/>
      </w:pPr>
      <w:r>
        <w:t>附　則（平成一九年一〇月三一日厚生労働省令第一三三号）</w:t>
      </w:r>
    </w:p>
    <w:p>
      <w:pPr>
        <w:pStyle w:val="Heading4"/>
      </w:pPr>
      <w:r>
        <w:t>第一条（施行期日）</w:t>
      </w:r>
    </w:p>
    <w:p>
      <w:r>
        <w:t>この省令は、公布の日から施行する。</w:t>
      </w:r>
    </w:p>
    <w:p>
      <w:pPr>
        <w:pStyle w:val="Heading4"/>
      </w:pPr>
      <w:r>
        <w:t>第二条（技能検定に関する経過措置）</w:t>
      </w:r>
    </w:p>
    <w:p>
      <w:r>
        <w:t>この省令の施行前に改正前の職業能力開発促進法施行規則（以下この条において「旧規則」という。）別表第十二又は別表第十三の検定職種の欄のうち家庭用電気治療器調整に係る技能検定に合格した者及び旧規則別表第十三の五の検定職種の欄のうち浴槽設備施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家庭用電気治療器調整に係る技能検定に合格した者及び旧規則別表第十三の五の検定職種の欄のうち浴槽設備施工に係る技能検定に合格した者が職業能力開発促進法第五十条第一項の規定に基づき称することができる名称については、なお従前の例による。</w:t>
      </w:r>
    </w:p>
    <w:p>
      <w:r>
        <w:br w:type="page"/>
      </w:r>
    </w:p>
    <w:p>
      <w:pPr>
        <w:pStyle w:val="Heading1"/>
      </w:pPr>
      <w:r>
        <w:t>附　則（平成二〇年二月二九日厚生労働省令第一九号）</w:t>
      </w:r>
    </w:p>
    <w:p>
      <w:pPr>
        <w:pStyle w:val="Heading4"/>
      </w:pPr>
      <w:r>
        <w:t>第一条（施行期日）</w:t>
      </w:r>
    </w:p>
    <w:p>
      <w:r>
        <w:t>この省令は、平成二十年四月一日から施行する。</w:t>
      </w:r>
    </w:p>
    <w:p>
      <w:pPr>
        <w:pStyle w:val="Heading4"/>
      </w:pPr>
      <w:r>
        <w:t>第二条（訓練基準に関する経過措置）</w:t>
      </w:r>
    </w:p>
    <w:p>
      <w:r>
        <w:t>この省令の施行の際現に機械加工科又は工業彫刻科に係る短期課程の普通職業訓練を受けている者に対してこの省令による改正後の職業能力開発促進法施行規則（以下「新規則」という。）別表第五に定める基準（以下「新基準」という。）による機械加工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この省令の施行の際現に機械加工科又は工業彫刻科に係る短期課程の普通職業訓練を受けている者に対する短期課程の普通職業訓練に関する基準については、なお従前の例によることができる。</w:t>
      </w:r>
    </w:p>
    <w:p>
      <w:pPr>
        <w:pStyle w:val="Heading4"/>
      </w:pPr>
      <w:r>
        <w:t>第三条</w:t>
      </w:r>
    </w:p>
    <w:p>
      <w:r>
        <w:t>この省令の施行の際現にプリント配線板製造科に係る短期課程の普通職業訓練を受けている者に対して新基準によるプリント配線板製造科に係る訓練を行う場合においては、当該普通職業訓練を受けている者の受けた旧規則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この省令の施行の際現にプリント配線板製造科に係る短期課程の普通職業訓練を受けている者に対する短期課程の普通職業訓練に関する基準については、なお従前の例によることができる。</w:t>
      </w:r>
    </w:p>
    <w:p>
      <w:pPr>
        <w:pStyle w:val="Heading4"/>
      </w:pPr>
      <w:r>
        <w:t>第四条</w:t>
      </w:r>
    </w:p>
    <w:p>
      <w:r>
        <w:t>この省令の施行の際現に紙器・段ボール箱製造科に係る短期課程の普通職業訓練を受けている者のうち旧規則別表第五紙器・段ボール箱製造科の項教科の欄に規定する訓練のうち簡易箱製造法に係る訓練を受けている者に対して新規則別表第五紙器・段ボール箱製造科の項教科の欄に規定する訓練を行う場合においては、当該普通職業訓練を受けている者の受けた簡易箱製造法に係る訓練に係る訓練期間及び訓練時間に応じて、貼はり</w:t>
        <w:br/>
        <w:t>箱製造法に係る訓練を省略し、又はその訓練期間若しくは訓練時間を短縮することができる。</w:t>
      </w:r>
    </w:p>
    <w:p>
      <w:pPr>
        <w:pStyle w:val="Heading5"/>
        <w:ind w:left="440"/>
      </w:pPr>
      <w:r>
        <w:t>２</w:t>
      </w:r>
    </w:p>
    <w:p>
      <w:pPr>
        <w:ind w:left="440"/>
      </w:pPr>
      <w:r>
        <w:t>この省令の施行の際現に紙器・段ボール箱製造科に係る短期課程の普通職業訓練のうち旧規則別表第五紙器・段ボール箱製造科の項教科の欄に規定する印刷箱製造法、貼はり</w:t>
        <w:br/>
        <w:t>箱製造法又は段ボール箱製造法に係る訓練を受けている者が受けたこれらの教科に係る訓練期間又は訓練時間は、新基準によるものとみなす。</w:t>
      </w:r>
    </w:p>
    <w:p>
      <w:pPr>
        <w:pStyle w:val="Heading4"/>
      </w:pPr>
      <w:r>
        <w:t>第五条</w:t>
      </w:r>
    </w:p>
    <w:p>
      <w:r>
        <w:t>この省令の施行の際現にテクニカルイラストレーシヨン科に係る短期課程の普通職業訓練を受けている者のうち旧規則別表第五テクニカルイラストレーシヨン科の項教科の欄に規定する訓練のうち立体図仕上げ法に係る訓練を受けている者に対して新規則別表第五テクニカルイラストレーシヨン科の項教科の欄に規定する訓練を行う場合においては、当該普通職業訓練を受けている者の受けた立体図仕上げ法に係る訓練に係る訓練期間及び訓練時間に応じて、立体図作成法に係る訓練を省略し、又はその訓練期間若しくは訓練時間を短縮することができる。</w:t>
      </w:r>
    </w:p>
    <w:p>
      <w:pPr>
        <w:pStyle w:val="Heading5"/>
        <w:ind w:left="440"/>
      </w:pPr>
      <w:r>
        <w:t>２</w:t>
      </w:r>
    </w:p>
    <w:p>
      <w:pPr>
        <w:ind w:left="440"/>
      </w:pPr>
      <w:r>
        <w:t>この省令の施行の際現にテクニカルイラストレーシヨン科に係る短期課程の普通職業訓練のうち旧規則別表第五テクニカルイラストレーシヨン科の項教科の欄に規定する立体図作成法に係る訓練を受けている者が受けたこれらの教科に係る訓練期間又は訓練時間は、新基準によるものとみなす。</w:t>
      </w:r>
    </w:p>
    <w:p>
      <w:pPr>
        <w:pStyle w:val="Heading4"/>
      </w:pPr>
      <w:r>
        <w:t>第六条（技能検定に関する経過措置）</w:t>
      </w:r>
    </w:p>
    <w:p>
      <w:r>
        <w:t>この省令の施行前に旧規則別表第十二又は別表第十三の検定職種の欄に掲げる機械加工に係る技能検定において学科試験の試験科目のうち形彫り盤加工法、立削り盤加工法又は平削り盤加工法を選択して学科試験に合格した者は、新規則第六十五条第二項及び第三項、第六十八条の二第一項並びに別表第十四の規定の適用については、それぞれ、新規則別表第十二又は別表第十三の検定職種の欄に掲げる機械加工に係る技能検定において学科試験の試験科目のうち旋盤加工法を選択して学科試験に合格した者とみなす。</w:t>
      </w:r>
    </w:p>
    <w:p>
      <w:pPr>
        <w:pStyle w:val="Heading5"/>
        <w:ind w:left="440"/>
      </w:pPr>
      <w:r>
        <w:t>２</w:t>
      </w:r>
    </w:p>
    <w:p>
      <w:pPr>
        <w:ind w:left="440"/>
      </w:pPr>
      <w:r>
        <w:t>この省令の施行前に旧規則別表第十二又は別表第十三の検定職種の欄に掲げる機械加工に係る技能検定において実技試験の試験科目のうちタレツト旋盤作業、形削り盤作業、立削り盤作業又は平削り盤作業を選択して実技試験に合格した者は、新規則第六十五条第二項及び第三項、第六十八条の二第一項並びに別表第十四の規定の適用については、それぞれ、新規則別表第十二又は別表第十三の検定職種の欄に掲げる機械加工に係る技能検定において実技試験の試験科目のうち普通旋盤作業を選択して実技試験に合格した者とみなす。</w:t>
      </w:r>
    </w:p>
    <w:p>
      <w:pPr>
        <w:pStyle w:val="Heading5"/>
        <w:ind w:left="440"/>
      </w:pPr>
      <w:r>
        <w:t>３</w:t>
      </w:r>
    </w:p>
    <w:p>
      <w:pPr>
        <w:ind w:left="440"/>
      </w:pPr>
      <w:r>
        <w:t>この省令の施行前に旧規則別表第十二又は別表第十三の検定職種の欄に掲げる機械加工に係る技能検定において学科試験の試験科目のうち数値制御工作機械加工法を選択して学科試験に合格した者は、新規則第六十五条第二項及び第三項、第六十八条の二第一項並びに別表第十四の規定の適用については、なお従前の例による。</w:t>
      </w:r>
    </w:p>
    <w:p>
      <w:pPr>
        <w:pStyle w:val="Heading4"/>
      </w:pPr>
      <w:r>
        <w:t>第七条</w:t>
      </w:r>
    </w:p>
    <w:p>
      <w:r>
        <w:t>この省令の施行前に旧規則別表第十二又は別表第十三の検定職種の欄に掲げる工業彫刻に係る技能検定に合格した者は、新規則の適用については、新規則別表第十二又は別表第十三の検定職種の欄に掲げる機械加工に係る技能検定に合格した者とみなす。</w:t>
      </w:r>
    </w:p>
    <w:p>
      <w:pPr>
        <w:pStyle w:val="Heading5"/>
        <w:ind w:left="440"/>
      </w:pPr>
      <w:r>
        <w:t>２</w:t>
      </w:r>
    </w:p>
    <w:p>
      <w:pPr>
        <w:ind w:left="440"/>
      </w:pPr>
      <w:r>
        <w:t>この省令の施行前に旧規則別表第十二又は別表第十三の検定職種の欄に掲げる工業彫刻に係る技能検定において学科試験に合格した者は、新規則第六十五条第二項及び第三項、第六十八条の二第一項並びに別表第十四の規定の適用については、それぞれ、新規則別表第十二又は別表第十三の検定職種の欄に掲げる機械加工に係る技能検定において学科試験の試験科目のうち工業彫刻法を選択して学科試験に合格した者とみなす。</w:t>
      </w:r>
    </w:p>
    <w:p>
      <w:pPr>
        <w:pStyle w:val="Heading5"/>
        <w:ind w:left="440"/>
      </w:pPr>
      <w:r>
        <w:t>３</w:t>
      </w:r>
    </w:p>
    <w:p>
      <w:pPr>
        <w:ind w:left="440"/>
      </w:pPr>
      <w:r>
        <w:t>この省令の施行前に旧規則別表第十二又は別表第十三の検定職種の欄に掲げる工業彫刻に係る技能検定において実技試験に合格した者は、新規則第六十五条第二項及び第三項、第六十八条の二第一項並びに別表第十四の規定の適用については、それぞれ、新規則別表第十二又は別表第十三の検定職種の欄に掲げる機械加工に係る技能検定において実技試験の試験科目のうち工業彫刻作業を選択して実技試験に合格した者とみなす。</w:t>
      </w:r>
    </w:p>
    <w:p>
      <w:pPr>
        <w:pStyle w:val="Heading4"/>
      </w:pPr>
      <w:r>
        <w:t>第八条</w:t>
      </w:r>
    </w:p>
    <w:p>
      <w:r>
        <w:t>この省令の施行前に旧規則別表第十二又は別表第十三の検定職種の欄に掲げる紙器・段ボール箱製造に係る技能検定において学科試験の試験科目のうち簡易箱製造法を選択して学科試験に合格した者は、新規則第六十五条第二項及び第三項、第六十八条の二第一項並びに別表第十四の規定の適用については、それぞれ、新規則別表第十二又は別表第十三の検定職種の欄に掲げる紙器・段ボール箱製造に係る技能検定において学科試験の試験科目のうち貼はり</w:t>
        <w:br/>
        <w:t>箱製造法を選択して学科試験に合格した者とみなす。</w:t>
      </w:r>
    </w:p>
    <w:p>
      <w:pPr>
        <w:pStyle w:val="Heading5"/>
        <w:ind w:left="440"/>
      </w:pPr>
      <w:r>
        <w:t>２</w:t>
      </w:r>
    </w:p>
    <w:p>
      <w:pPr>
        <w:ind w:left="440"/>
      </w:pPr>
      <w:r>
        <w:t>この省令の施行前に旧規則別表第十二又は別表第十三の検定職種の欄に掲げる紙器・段ボール箱製造に係る技能検定において実技試験の試験科目のうち簡易箱製造作業を選択して実技試験に合格した者は、新規則第六十五条第二項及び第三項、第六十八条の二第一項並びに別表第十四の規定の適用については、それぞれ、新規則別表第十二又は別表第十三の検定職種の欄に掲げる紙器・段ボール箱製造に係る技能検定において実技試験の試験科目のうち貼はり</w:t>
        <w:br/>
        <w:t>箱製造作業を選択して実技試験に合格した者とみなす。</w:t>
      </w:r>
    </w:p>
    <w:p>
      <w:pPr>
        <w:pStyle w:val="Heading4"/>
      </w:pPr>
      <w:r>
        <w:t>第九条</w:t>
      </w:r>
    </w:p>
    <w:p>
      <w:r>
        <w:t>この省令の施行前に旧規則別表第十二又は別表第十三の検定職種の欄のうちほうろう加工に係る技能検定に合格した者が受けることができる職業訓練指導員試験については、なお従前の例による。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のうちほうろう加工に係る技能検定に合格した者が職業能力開発促進法第五十条第一項の規定に基づき称することができる名称については、なお従前の例による。</w:t>
      </w:r>
    </w:p>
    <w:p>
      <w:pPr>
        <w:pStyle w:val="Heading4"/>
      </w:pPr>
      <w:r>
        <w:t>第十条</w:t>
      </w:r>
    </w:p>
    <w:p>
      <w:r>
        <w:t>この省令の施行前に旧規則別表第十三の二の検定職種の欄に掲げる機械加工に係る技能検定において学科試験の試験科目のうち数値制御工作機械加工法を選択して学科試験に合格した者は、新規則第六十五条第四項、第六十八条の二第二項並びに別表第十四の二の規定の適用については、なお従前の例による。</w:t>
      </w:r>
    </w:p>
    <w:p>
      <w:r>
        <w:br w:type="page"/>
      </w:r>
    </w:p>
    <w:p>
      <w:pPr>
        <w:pStyle w:val="Heading1"/>
      </w:pPr>
      <w:r>
        <w:t>附　則（平成二〇年三月二八日厚生労働省令第五五号）</w:t>
      </w:r>
    </w:p>
    <w:p>
      <w:pPr>
        <w:pStyle w:val="Heading4"/>
      </w:pPr>
      <w:r>
        <w:t>第一条（施行期日）</w:t>
      </w:r>
    </w:p>
    <w:p>
      <w:r>
        <w:t>この省令は、平成二十年四月一日から施行する。</w:t>
      </w:r>
    </w:p>
    <w:p>
      <w:pPr>
        <w:pStyle w:val="Heading4"/>
      </w:pPr>
      <w:r>
        <w:t>第二条（訓練基準に関する経過措置）</w:t>
      </w:r>
    </w:p>
    <w:p>
      <w:r>
        <w:t>この省令の施行の際現に電気・電子系製造設備科、電気・電子系電気通信設備科、電気・電子系電子機器科、電気・電子系電気機器科、電気・電子系コンピュータ制御科、電気・電子系電気製図科、電力系発変電科、電力系送配電科又は電力系電気工事科に係る普通課程の普通職業訓練を受けている者に対して改正後の職業能力開発促進法施行規則（以下「新規則」という。）別表第二に定めるところによる電気・電子系製造設備科、電気・電子系電気通信設備科、電気・電子系電子機器科、電気・電子系電気機器科、電気・電子系コンピュータ制御科、電気・電子系電気製図科、電力系発変電科、電力系送配電科又は電力系電気工事科に係る訓練を行う場合においては、当該普通職業訓練を受けている者の受けた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電気・電子系製造設備科、電気・電子系電気通信設備科、電気・電子系電子機器科、電気・電子系電気機器科、電気・電子系コンピュータ制御科、電気・電子系電気製図科、電力系発変電科、電力系送配電科又は電力系電気工事科に係る普通課程の普通職業訓練を受けている者に対する普通課程の普通職業訓練については、なお従前の例によることができる。</w:t>
      </w:r>
    </w:p>
    <w:p>
      <w:r>
        <w:br w:type="page"/>
      </w:r>
    </w:p>
    <w:p>
      <w:pPr>
        <w:pStyle w:val="Heading1"/>
      </w:pPr>
      <w:r>
        <w:t>附　則（平成二〇年三月三一日厚生労働省令第六一号）</w:t>
      </w:r>
    </w:p>
    <w:p>
      <w:pPr>
        <w:pStyle w:val="Heading4"/>
      </w:pPr>
      <w:r>
        <w:t>第一条（施行期日）</w:t>
      </w:r>
    </w:p>
    <w:p>
      <w:r>
        <w:t>この省令は、平成二十一年四月一日から施行する。</w:t>
      </w:r>
    </w:p>
    <w:p>
      <w:pPr>
        <w:pStyle w:val="Heading4"/>
      </w:pPr>
      <w:r>
        <w:t>第二条（経過措置）</w:t>
      </w:r>
    </w:p>
    <w:p>
      <w:r>
        <w:t>この省令の施行の際現に長期課程の指導員訓練を受けている者に対する長期課程の指導員訓練に関する基準については、なお従前の例による。</w:t>
      </w:r>
    </w:p>
    <w:p>
      <w:pPr>
        <w:pStyle w:val="Heading5"/>
        <w:ind w:left="440"/>
      </w:pPr>
      <w:r>
        <w:t>２</w:t>
      </w:r>
    </w:p>
    <w:p>
      <w:pPr>
        <w:ind w:left="440"/>
      </w:pPr>
      <w:r>
        <w:t>前項の規定にかかわらず、この省令の施行の際現に長期課程の指導員訓練を受けている者については、改正後の別表第八に定める基準（以下「新基準」という。）により当該長期課程の指導員訓練を行うことができる。</w:t>
      </w:r>
    </w:p>
    <w:p>
      <w:pPr>
        <w:pStyle w:val="Heading5"/>
        <w:ind w:left="440"/>
      </w:pPr>
      <w:r>
        <w:t>３</w:t>
      </w:r>
    </w:p>
    <w:p>
      <w:pPr>
        <w:ind w:left="440"/>
      </w:pPr>
      <w:r>
        <w:t>前項の規定に基づき新基準による長期課程の指導員訓練を行う場合においては、当該訓練生の受けた改正前の別表第八に定める基準（以下「旧基準」という。）による訓練の教科の科目、訓練期間及び訓練時間に応じて、新基準による当該指導員訓練における教科の科目を省略し、並びに訓練期間及び訓練時間を短縮することができる。</w:t>
      </w:r>
    </w:p>
    <w:p>
      <w:pPr>
        <w:pStyle w:val="Heading5"/>
        <w:ind w:left="440"/>
      </w:pPr>
      <w:r>
        <w:t>４</w:t>
      </w:r>
    </w:p>
    <w:p>
      <w:pPr>
        <w:ind w:left="440"/>
      </w:pPr>
      <w:r>
        <w:t>旧基準による長期課程の指導員訓練を修了した者の受けることができる免許職種については、なお従前の例による。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則（平成二一年二月二七日厚生労働省令第二〇号）</w:t>
      </w:r>
    </w:p>
    <w:p>
      <w:pPr>
        <w:pStyle w:val="Heading4"/>
      </w:pPr>
      <w:r>
        <w:t>第一条（施行期日）</w:t>
      </w:r>
    </w:p>
    <w:p>
      <w:r>
        <w:t>この省令は、平成二十一年四月一日から施行する。</w:t>
      </w:r>
    </w:p>
    <w:p>
      <w:pPr>
        <w:pStyle w:val="Heading4"/>
      </w:pPr>
      <w:r>
        <w:t>第二条（訓練基準に関する経過措置）</w:t>
      </w:r>
    </w:p>
    <w:p>
      <w:r>
        <w:t>この省令の施行の際現に内装仕上げ施工科又は写真科に係る短期課程の普通職業訓練を受けている者に対してこの省令による改正後の職業能力開発促進法施行規則（以下「新規則」という。）別表第五に定める基準（以下「新基準」という。）による内装仕上げ施工科又は写真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この省令の施行の際現に内装仕上げ施工科又は写真科に係る短期課程の普通職業訓練を受けている者に対する短期課程の普通職業訓練に関する基準については、なお従前の例によることができる。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写真に係る技能検定において学科試験に合格した者は、新規則第六十五条第二項及び第三項、第六十八条の二第一項並びに別表第十四の規定の適用については、それぞれ、新規則別表第十二又は別表第十三の検定職種の欄に掲げる写真に係る技能検定において学科試験の試験科目のうち肖像写真銀塩制作法を選択して学科試験に合格した者とみなす。</w:t>
      </w:r>
    </w:p>
    <w:p>
      <w:pPr>
        <w:pStyle w:val="Heading5"/>
        <w:ind w:left="440"/>
      </w:pPr>
      <w:r>
        <w:t>２</w:t>
      </w:r>
    </w:p>
    <w:p>
      <w:pPr>
        <w:ind w:left="440"/>
      </w:pPr>
      <w:r>
        <w:t>この省令の施行前に旧規則別表第十二又は別表第十三の検定職種の欄に掲げる写真に係る技能検定において実技試験に合格した者は、新規則第六十五条第二項及び第三項、第六十八条の二第一項並びに別表第十四の規定の適用については、それぞれ、新規則別表第十二又は別表第十三の検定職種の欄に掲げる写真に係る技能検定において実技試験の試験科目のうち肖像写真銀塩作業を選択して実技試験に合格した者とみなす。</w:t>
      </w:r>
    </w:p>
    <w:p>
      <w:r>
        <w:br w:type="page"/>
      </w:r>
    </w:p>
    <w:p>
      <w:pPr>
        <w:pStyle w:val="Heading1"/>
      </w:pPr>
      <w:r>
        <w:t>附　則（平成二一年三月二七日厚生労働省令第四八号）</w:t>
      </w:r>
    </w:p>
    <w:p>
      <w:pPr>
        <w:pStyle w:val="Heading4"/>
      </w:pPr>
      <w:r>
        <w:t>第一条（施行期日）</w:t>
      </w:r>
    </w:p>
    <w:p>
      <w:r>
        <w:t>この省令は、平成二十一年四月一日から施行する。</w:t>
      </w:r>
    </w:p>
    <w:p>
      <w:pPr>
        <w:pStyle w:val="Heading4"/>
      </w:pPr>
      <w:r>
        <w:t>第二条（訓練基準に関する経過措置）</w:t>
      </w:r>
    </w:p>
    <w:p>
      <w:r>
        <w:t>この省令の施行の際現に建築内装系インテリア・サービス科、設備施工系冷凍空調設備科、設備施工系配管科又は設備施工系住宅設備機器科に係る普通課程の普通職業訓練を受けている者に対してこの省令による改正後の職業能力開発促進法施行規則（以下「新規則」という。）別表第二に定めるところによる建築内装系インテリア・サービス科、設備施工系冷凍空調設備科、設備施工系配管科又は設備施工系住宅設備機器科に係る訓練を行う場合においては、当該普通職業訓練を受けている者の受けたこの省令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建築内装系インテリア・サービス科、設備施工系冷凍空調設備科、設備施工系配管科又は設備施工系住宅設備機器科に係る普通課程の普通職業訓練を受けている者に対する普通課程の普通職業訓練については、なお従前の例によることができる。</w:t>
      </w:r>
    </w:p>
    <w:p>
      <w:r>
        <w:br w:type="page"/>
      </w:r>
    </w:p>
    <w:p>
      <w:pPr>
        <w:pStyle w:val="Heading1"/>
      </w:pPr>
      <w:r>
        <w:t>附　則（平成二一年三月三一日厚生労働省令第八一号）</w:t>
      </w:r>
    </w:p>
    <w:p>
      <w:r>
        <w:t>この省令は、平成二十一年四月一日から施行する。</w:t>
      </w:r>
    </w:p>
    <w:p>
      <w:r>
        <w:br w:type="page"/>
      </w:r>
    </w:p>
    <w:p>
      <w:pPr>
        <w:pStyle w:val="Heading1"/>
      </w:pPr>
      <w:r>
        <w:t>附　則（平成二一年一〇月一五日厚生労働省令第一四五号）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職業能力開発促進法施行規則（次項において「旧規則」という。）別表第十一の二の検定職種の欄に掲げるスレート施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に掲げるスレート施工に係る技能検定に合格した者が職業能力開発促進法第五十条第一項の規定に基づき称することができる名称については、なお従前の例による。</w:t>
      </w:r>
    </w:p>
    <w:p>
      <w:r>
        <w:br w:type="page"/>
      </w:r>
    </w:p>
    <w:p>
      <w:pPr>
        <w:pStyle w:val="Heading1"/>
      </w:pPr>
      <w:r>
        <w:t>附　則（平成二二年二月二六日厚生労働省令第二一号）</w:t>
      </w:r>
    </w:p>
    <w:p>
      <w:r>
        <w:t>この省令は、平成二十二年四月一日から施行する。</w:t>
      </w:r>
    </w:p>
    <w:p>
      <w:r>
        <w:br w:type="page"/>
      </w:r>
    </w:p>
    <w:p>
      <w:pPr>
        <w:pStyle w:val="Heading1"/>
      </w:pPr>
      <w:r>
        <w:t>附　則（平成二二年三月三一日厚生労働省令第三九号）</w:t>
      </w:r>
    </w:p>
    <w:p>
      <w:pPr>
        <w:pStyle w:val="Heading4"/>
      </w:pPr>
      <w:r>
        <w:t>第一条（施行期日）</w:t>
      </w:r>
    </w:p>
    <w:p>
      <w:r>
        <w:t>この省令は、平成二十二年四月一日から施行する。</w:t>
      </w:r>
    </w:p>
    <w:p>
      <w:pPr>
        <w:pStyle w:val="Heading4"/>
      </w:pPr>
      <w:r>
        <w:t>第二条（訓練基準に関する経過措置）</w:t>
      </w:r>
    </w:p>
    <w:p>
      <w:r>
        <w:t>この省令の施行の際現に第一種情報処理系ＯＡシステム科、第一種情報処理系ソフトウェア管理科、第一種情報処理系データベース管理科、第二種情報処理系プログラム設計科、第二種情報処理系システム設計科又は第二種情報処理系データベース設計科に係る普通課程の普通職業訓練を受けている者に対してそれぞれこの省令による改正後の職業能力開発促進法施行規則（以下「新規則」という。）別表第二に定めるところによる第一種情報処理系ＯＡシステム科、第一種情報処理系ソフトウェア管理科、第一種情報処理系データベース管理科、第二種情報処理系プログラム設計科、第二種情報処理系システム設計科又は第二種情報処理系データベース設計科に係る訓練を行う場合においては、当該普通職業訓練を受けている者の受けたこの省令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第一種情報処理系ＯＡシステム科、第一種情報処理系ソフトウェア管理科、第一種情報処理系データベース管理科、第二種情報処理系プログラム設計科、第二種情報処理系システム設計科又は第二種情報処理系データベース設計科に係る普通課程の普通職業訓練を受けている者に対する普通課程の普通職業訓練については、なお従前の例によることができる。</w:t>
      </w:r>
    </w:p>
    <w:p>
      <w:pPr>
        <w:pStyle w:val="Heading4"/>
      </w:pPr>
      <w:r>
        <w:t>第三条（職業訓練指導員試験に関する経過措置）</w:t>
      </w:r>
    </w:p>
    <w:p>
      <w:r>
        <w:t>この省令の施行前に情報処理科に係る職業訓練指導員試験において学科試験のうち関連学科の系基礎学科に合格した者は、新規則第四十六条の規定の適用については、新規則の規定により行われた情報処理科に係る職業訓練指導員試験において学科試験のうち関連学科の系基礎学科に合格した者とみなす。</w:t>
      </w:r>
    </w:p>
    <w:p>
      <w:r>
        <w:br w:type="page"/>
      </w:r>
    </w:p>
    <w:p>
      <w:pPr>
        <w:pStyle w:val="Heading1"/>
      </w:pPr>
      <w:r>
        <w:t>附　則（平成二二年一二月一七日厚生労働省令第一二六号）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職業能力開発促進法施行規則（次項において「旧規則」という。）別表第十一の二の検定職種の欄に掲げる漆器製造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に掲げるファインセラミックス製品製造又は漆器製造に係る技能検定に合格した者が職業能力開発促進法第五十条第一項の規定に基づき称することができる名称については、なお従前の例による。</w:t>
      </w:r>
    </w:p>
    <w:p>
      <w:r>
        <w:br w:type="page"/>
      </w:r>
    </w:p>
    <w:p>
      <w:pPr>
        <w:pStyle w:val="Heading1"/>
      </w:pPr>
      <w:r>
        <w:t>附　則（平成二三年三月一四日厚生労働省令第二一号）</w:t>
      </w:r>
    </w:p>
    <w:p>
      <w:r>
        <w:t>この省令は、平成二十三年四月一日から施行する。</w:t>
      </w:r>
    </w:p>
    <w:p>
      <w:r>
        <w:br w:type="page"/>
      </w:r>
    </w:p>
    <w:p>
      <w:pPr>
        <w:pStyle w:val="Heading1"/>
      </w:pPr>
      <w:r>
        <w:t>附　則（平成二三年三月三一日厚生労働省令第三三号）</w:t>
      </w:r>
    </w:p>
    <w:p>
      <w:pPr>
        <w:pStyle w:val="Heading4"/>
      </w:pPr>
      <w:r>
        <w:t>第一条（施行期日）</w:t>
      </w:r>
    </w:p>
    <w:p>
      <w:r>
        <w:t>この省令は、平成二十三年四月一日から施行する。</w:t>
      </w:r>
    </w:p>
    <w:p>
      <w:pPr>
        <w:pStyle w:val="Heading4"/>
      </w:pPr>
      <w:r>
        <w:t>第二条（訓練基準に関する経過措置）</w:t>
      </w:r>
    </w:p>
    <w:p>
      <w:r>
        <w:t>この省令の施行の際現に印刷・製本系製版科、印刷・製本系印刷科、印刷・製本系製本科、デザイン系広告美術科、デザイン系工業デザイン科、デザイン系商業デザイン科、オフィスビジネス系電話交換科、オフィスビジネス系経理事務科、オフィスビジネス系一般事務科、オフィスビジネス系ＯＡ事務科、オフィスビジネス系貿易事務科、流通ビジネス系ショップマネジメント科、流通ビジネス系流通マネジメント科、接客サービス系ホテル・旅館・レストラン科又は接客サービス系観光ビジネス科に係る普通課程の普通職業訓練を受けている者に対してそれぞれこの省令による改正後の職業能力開発促進法施行規則（以下「新規則」という。）別表第二に定めるところによる印刷・製本系製版科、印刷・製本系印刷科、印刷・製本系製本科、デザイン系広告美術科、デザイン系工業デザイン科、デザイン系商業デザイン科、オフィスビジネス系電話交換科、オフィスビジネス系経理事務科、オフィスビジネス系一般事務科、オフィスビジネス系ＯＡ事務科、オフィスビジネス系貿易事務科、流通ビジネス系ショップマネジメント科、流通ビジネス系流通マネジメント科、接客サービス系ホテル・旅館・レストラン科又は接客サービス系観光ビジネス科に係る訓練を行う場合においては、当該普通職業訓練を受けている者の受けたこの省令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印刷・製本系製版科、印刷・製本系印刷科、印刷・製本系製本科、デザイン系広告美術科、デザイン系工業デザイン科、デザイン系商業デザイン科、オフィスビジネス系電話交換科、オフィスビジネス系経理事務科、オフィスビジネス系一般事務科、オフィスビジネス系ＯＡ事務科、オフィスビジネス系貿易事務科、流通ビジネス系ショップマネジメント科、流通ビジネス系流通マネジメント科、接客サービス系ホテル・旅館・レストラン科又は接客サービス系観光ビジネス科に係る普通課程の普通職業訓練を受けている者に対する普通課程の普通職業訓練については、なお従前の例によることができる。</w:t>
      </w:r>
    </w:p>
    <w:p>
      <w:pPr>
        <w:pStyle w:val="Heading4"/>
      </w:pPr>
      <w:r>
        <w:t>第三条（職業訓練指導員試験に関する経過措置）</w:t>
      </w:r>
    </w:p>
    <w:p>
      <w:r>
        <w:t>この省令の施行前に製版・印刷科、広告美術科、デザイン科又は貿易事務科に係る職業訓練指導員試験において学科試験のうち関連学科の系基礎学科又は専攻学科に合格した者は、新規則第四十六条の規定の適用については、それぞれ、新規則の規定により行われた製版・印刷科、広告美術科、デザイン科又は貿易事務科の職業訓練指導員試験において学科試験のうち関連学科の系基礎学科又は専攻学科に合格した者とみなす。</w:t>
      </w:r>
    </w:p>
    <w:p>
      <w:r>
        <w:br w:type="page"/>
      </w:r>
    </w:p>
    <w:p>
      <w:pPr>
        <w:pStyle w:val="Heading1"/>
      </w:pPr>
      <w:r>
        <w:t>附　則（平成二三年五月一一日厚生労働省令第六〇号）</w:t>
      </w:r>
    </w:p>
    <w:p>
      <w:pPr>
        <w:pStyle w:val="Heading4"/>
      </w:pPr>
      <w:r>
        <w:t>第一条（施行期日）</w:t>
      </w:r>
    </w:p>
    <w:p>
      <w:r>
        <w:t>この省令は、平成二十四年四月一日から施行する。</w:t>
      </w:r>
    </w:p>
    <w:p>
      <w:pPr>
        <w:pStyle w:val="Heading4"/>
      </w:pPr>
      <w:r>
        <w:t>第二条（職業能力開発総合大学校が行う職業訓練に関する暫定措置）</w:t>
      </w:r>
    </w:p>
    <w:p>
      <w:r>
        <w:t>この省令の施行の際現にこの省令による改正前の職業能力開発促進法施行規則第三十六条の二に規定する職業訓練（専門課程及び応用課程の高度職業訓練に限る。）を受けている者に対する職業訓練（この省令の施行の際現に専門課程の高度職業訓練を受けており、この省令の施行後当該訓練課程の修了後に応用課程の高度職業訓練を受ける場合におけるその応用課程の高度職業訓練を含む。）については、この省令による改正後の職業能力開発促進法施行規則第三十六条の二から第三十六条の四までの規定にかかわらず、なお従前の例によ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　則（平成二三年八月三〇日厚生労働省令第一〇七号）</w:t>
      </w:r>
    </w:p>
    <w:p>
      <w:pPr>
        <w:pStyle w:val="Heading4"/>
      </w:pPr>
      <w:r>
        <w:t>第一条（施行期日）</w:t>
      </w:r>
    </w:p>
    <w:p>
      <w:r>
        <w:t>この省令は、公布の日から施行する。</w:t>
      </w:r>
    </w:p>
    <w:p>
      <w:r>
        <w:br w:type="page"/>
      </w:r>
    </w:p>
    <w:p>
      <w:pPr>
        <w:pStyle w:val="Heading1"/>
      </w:pPr>
      <w:r>
        <w:t>附　則（平成二三年九月三〇日厚生労働省令第一二四号）</w:t>
      </w:r>
    </w:p>
    <w:p>
      <w:r>
        <w:t>この省令は、公布の日から施行する。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則（平成二三年一一月二日厚生労働省令第一三四号）</w:t>
      </w:r>
    </w:p>
    <w:p>
      <w:pPr>
        <w:pStyle w:val="Heading4"/>
      </w:pPr>
      <w:r>
        <w:t>第一条（施行期日）</w:t>
      </w:r>
    </w:p>
    <w:p>
      <w:r>
        <w:t>この省令は、公布の日から施行する。</w:t>
      </w:r>
    </w:p>
    <w:p>
      <w:pPr>
        <w:pStyle w:val="Heading4"/>
      </w:pPr>
      <w:r>
        <w:t>第二条（経過措置）</w:t>
      </w:r>
    </w:p>
    <w:p>
      <w:r>
        <w:t>第一条の規定の施行前に同条の規定による改正前の職業能力開発促進法施行規則（次項において「旧規則」という。）別表第十一の二の検定職種の欄に掲げる粉末冶や</w:t>
        <w:br/>
        <w:t>金、竹工芸、製麺めん</w:t>
        <w:br/>
        <w:t>、コンクリート積みブロツク施工及び建築図面製作に係る技能検定に合格した者が受けることができる職業訓練指導員試験については、なお従前の例による。</w:t>
      </w:r>
    </w:p>
    <w:p>
      <w:pPr>
        <w:pStyle w:val="Heading5"/>
        <w:ind w:left="440"/>
      </w:pPr>
      <w:r>
        <w:t>２</w:t>
      </w:r>
    </w:p>
    <w:p>
      <w:pPr>
        <w:ind w:left="440"/>
      </w:pPr>
      <w:r>
        <w:t>第一条の規定の施行前に旧規則別表第十二又は別表第十三の検定職種の欄に掲げる粉末冶や</w:t>
        <w:br/>
        <w:t>金、竹工芸及び建築図面製作に係る技能検定に合格した者並びに旧規則別表第十三の五の検定職種の欄に掲げる製麺めん</w:t>
        <w:br/>
        <w:t>及びコンクリート積みブロツク施工に係る技能検定に合格した者が職業能力開発促進法第五十条第一項の規定に基づき称することができる名称については、なお従前の例による。</w:t>
      </w:r>
    </w:p>
    <w:p>
      <w:pPr>
        <w:pStyle w:val="Heading4"/>
      </w:pPr>
      <w:r>
        <w:t>第三条</w:t>
      </w:r>
    </w:p>
    <w:p>
      <w:r>
        <w:t>第二条の規定の施行前に同条の規定による改正前の職業能力開発促進法施行規則（次項において「旧規則」という。）別表第十一の二の検定職種の欄に掲げる製材のこ目立て、ガラス製品製造及びれんが積みに係る技能検定に合格した者が受けることができる職業訓練指導員試験については、なお従前の例による。</w:t>
      </w:r>
    </w:p>
    <w:p>
      <w:pPr>
        <w:pStyle w:val="Heading5"/>
        <w:ind w:left="440"/>
      </w:pPr>
      <w:r>
        <w:t>２</w:t>
      </w:r>
    </w:p>
    <w:p>
      <w:pPr>
        <w:ind w:left="440"/>
      </w:pPr>
      <w:r>
        <w:t>第二条の規定の施行前に旧規則別表第十二又は別表第十三の検定職種の欄に掲げる製材のこ目立て及びガラス製品製造に係る技能検定に合格した者並びに旧規則別表第十三の五の検定職種の欄に掲げる金属研磨仕上げ及びれんが積みに係る技能検定に合格した者が職業能力開発促進法第五十条第一項の規定に基づき称することができる名称については、なお従前の例によ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則（平成二四年二月一五日厚生労働省令第二〇号）</w:t>
      </w:r>
    </w:p>
    <w:p>
      <w:pPr>
        <w:pStyle w:val="Heading4"/>
      </w:pPr>
      <w:r>
        <w:t>第一条（施行期日）</w:t>
      </w:r>
    </w:p>
    <w:p>
      <w:r>
        <w:t>この省令は、平成二十四年四月一日から施行する。</w:t>
      </w:r>
    </w:p>
    <w:p>
      <w:pPr>
        <w:pStyle w:val="Heading4"/>
      </w:pPr>
      <w:r>
        <w:t>第二条（訓練基準に関する経過措置）</w:t>
      </w:r>
    </w:p>
    <w:p>
      <w:r>
        <w:t>この省令の施行の際現に製本科に係る短期課程の普通職業訓練を受けている者に対してこの省令による改正後の職業能力開発促進法施行規則（以下「新規則」という。）別表第五に定める基準（以下「新基準」という。）による製本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4"/>
      </w:pPr>
      <w:r>
        <w:t>第三条（技能検定に関する経過措置）</w:t>
      </w:r>
    </w:p>
    <w:p>
      <w:r>
        <w:t>この省令の施行前に旧規則別表第十二から別表第十三の二までの検定職種の欄に掲げる製本に係る技能検定において学科試験の試験科目のうち書籍製本法、雑誌製本法又は商業印刷物製本法を選択して学科試験に合格した者は、新規則第六十五条第二項から第四項までの規定の適用については、それぞれ、新規則別表第十二から別表第十三の二までの検定職種の欄に掲げる製本に係る技能検定において学科試験に合格した者とみなす。</w:t>
      </w:r>
    </w:p>
    <w:p>
      <w:pPr>
        <w:pStyle w:val="Heading5"/>
        <w:ind w:left="440"/>
      </w:pPr>
      <w:r>
        <w:t>２</w:t>
      </w:r>
    </w:p>
    <w:p>
      <w:pPr>
        <w:ind w:left="440"/>
      </w:pPr>
      <w:r>
        <w:t>この省令の施行前に旧規則別表第十二から別表第十三の二までの検定職種の欄に掲げる製本に係る技能検定において実技試験の試験科目のうち書籍製本作業、雑誌製本作業又は商業印刷物製本作業を選択して実技試験に合格した者は、新規則第六十五条第二項から第四項までの規定の適用については、それぞれ、新規則別表第十二から別表第十三の二までの検定職種の欄に掲げる製本に係る技能検定において実技試験に合格した者とみなす。</w:t>
      </w:r>
    </w:p>
    <w:p>
      <w:r>
        <w:br w:type="page"/>
      </w:r>
    </w:p>
    <w:p>
      <w:pPr>
        <w:pStyle w:val="Heading1"/>
      </w:pPr>
      <w:r>
        <w:t>附　則（平成二四年三月三〇日厚生労働省令第五四号）</w:t>
      </w:r>
    </w:p>
    <w:p>
      <w:pPr>
        <w:pStyle w:val="Heading4"/>
      </w:pPr>
      <w:r>
        <w:t>第一条（施行期日）</w:t>
      </w:r>
    </w:p>
    <w:p>
      <w:r>
        <w:t>この省令は、平成二十四年四月一日から施行する。</w:t>
      </w:r>
    </w:p>
    <w:p>
      <w:pPr>
        <w:pStyle w:val="Heading4"/>
      </w:pPr>
      <w:r>
        <w:t>第二条（訓練基準に関する経過措置）</w:t>
      </w:r>
    </w:p>
    <w:p>
      <w:r>
        <w:t>この省令の施行の際現に金属加工系溶接科、金属加工系構造物鉄工科、機械系機械加工科、機械系精密加工科、機械系機械製図科、機械系機械技術科、電気・電子系電子機器科、電気・電子系電気機器科、電気・電子系コンピュータ制御科、第二種自動車系自動車整備科、第二種自動車系自動車車体整備科、レザー加工系靴製造科又はレザー加工系鞄製造科に係る普通課程の普通職業訓練を受けている者に対してそれぞれこの省令による改正後の職業能力開発促進法施行規則（以下「新規則」という。）別表第二に定めるところによる金属加工系溶接科、金属加工系構造物鉄工科、機械系機械加工科、機械系精密加工科、機械系機械製図科、機械系機械技術科、電気・電子系電子機器科、電気・電子系電気機器科、電気・電子系コンピュータ制御科、第二種自動車系自動車整備科、第二種自動車系自動車車体整備科、レザー加工系靴製造科又はレザー加工系鞄製造科に係る訓練を行う場合においては、当該普通職業訓練を受けている者の受けたこの省令による改正前の職業能力開発促進法施行規則別表第二に定めるところにより行われる訓練における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金属加工系溶接科、金属加工系構造物鉄工科、機械系機械加工科、機械系精密加工科、機械系機械製図科、機械系機械技術科、電気・電子系電子機器科、電気・電子系電気機器科、電気・電子系コンピュータ制御科、第二種自動車系自動車整備科、第二種自動車系自動車車体整備科、レザー加工系靴製造科又はレザー加工系鞄製造科に係る普通課程の普通職業訓練を受けている者に対する普通課程の普通職業訓練については、なお従前の例によることができる。</w:t>
      </w:r>
    </w:p>
    <w:p>
      <w:pPr>
        <w:pStyle w:val="Heading4"/>
      </w:pPr>
      <w:r>
        <w:t>第三条（職業訓練指導員試験に関する経過措置）</w:t>
      </w:r>
    </w:p>
    <w:p>
      <w:r>
        <w:t>この省令の施行前に機械科、電子科、電気科、コンピュータ制御科、電気工事科及びレザー加工科に係る職業訓練指導員試験において実技試験又は学科試験のうち関連学科の系基礎学科若しくは専攻学科に合格した者は、新規則第四十六条の規定の適用については、それぞれ、新規則の規定により行われた機械科、電子科、電気科、コンピュータ制御科、電気工事科及びレザー加工科の職業訓練指導員試験において実技試験又は学科試験のうち関連学科の系基礎学科若しくは専攻学科に合格した者とみなす。</w:t>
      </w:r>
    </w:p>
    <w:p>
      <w:r>
        <w:br w:type="page"/>
      </w:r>
    </w:p>
    <w:p>
      <w:pPr>
        <w:pStyle w:val="Heading1"/>
      </w:pPr>
      <w:r>
        <w:t>附　則（平成二四年三月三一日厚生労働省令第六七号）</w:t>
      </w:r>
    </w:p>
    <w:p>
      <w:pPr>
        <w:pStyle w:val="Heading4"/>
      </w:pPr>
      <w:r>
        <w:t>第一条（施行期日）</w:t>
      </w:r>
    </w:p>
    <w:p>
      <w:r>
        <w:t>この省令は、平成二十四年四月一日から施行する。</w:t>
      </w:r>
    </w:p>
    <w:p>
      <w:r>
        <w:br w:type="page"/>
      </w:r>
    </w:p>
    <w:p>
      <w:pPr>
        <w:pStyle w:val="Heading1"/>
      </w:pPr>
      <w:r>
        <w:t>附　則（平成二五年二月一四日厚生労働省令第一四号）</w:t>
      </w:r>
    </w:p>
    <w:p>
      <w:pPr>
        <w:pStyle w:val="Heading4"/>
      </w:pPr>
      <w:r>
        <w:t>第一条（施行期日）</w:t>
      </w:r>
    </w:p>
    <w:p>
      <w:r>
        <w:t>この省令は、公布の日から施行する。</w:t>
      </w:r>
    </w:p>
    <w:p>
      <w:pPr>
        <w:pStyle w:val="Heading4"/>
      </w:pPr>
      <w:r>
        <w:t>第二条（訓練基準に関する経過措置）</w:t>
      </w:r>
    </w:p>
    <w:p>
      <w:r>
        <w:t>この省令の施行の際現に木工機械整備科又は機械木工科に係る短期課程の普通職業訓練を受けている者に対してこの省令による改正後の職業能力開発促進法施行規則（以下「新規則」という。）別表第五に定める基準（以下「新基準」という。）による機械木工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この省令の施行の際現に機械木工科に係る短期課程の普通職業訓練を受けている者に対する短期課程の普通職業訓練に関する基準については、なお従前の例によることができる。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木工機械整備に係る技能検定に合格した者は、新規則の適用については、新規則別表第十二又は別表第十三の検定職種の欄に掲げる機械木工に係る技能検定に合格した者とみなす。</w:t>
      </w:r>
    </w:p>
    <w:p>
      <w:pPr>
        <w:pStyle w:val="Heading5"/>
        <w:ind w:left="440"/>
      </w:pPr>
      <w:r>
        <w:t>２</w:t>
      </w:r>
    </w:p>
    <w:p>
      <w:pPr>
        <w:ind w:left="440"/>
      </w:pPr>
      <w:r>
        <w:t>この省令の施行前に旧規則別表第十二又は別表第十三の検定職種の欄に掲げる木工機械整備に係る技能検定において学科試験の試験科目のうち木工機械調整法又は木工機械修理法を選択して学科試験に合格した者は、新規則第六十五条第二項及び第三項、第六十八条の二第一項並びに別表第十四の規定の適用については、それぞれ、新規則別表第十二又は別表第十三の検定職種の欄に掲げる機械木工に係る技能検定において学科試験の試験科目のうち木工機械整備法を選択して学科試験に合格した者とみなす。</w:t>
      </w:r>
    </w:p>
    <w:p>
      <w:pPr>
        <w:pStyle w:val="Heading5"/>
        <w:ind w:left="440"/>
      </w:pPr>
      <w:r>
        <w:t>３</w:t>
      </w:r>
    </w:p>
    <w:p>
      <w:pPr>
        <w:ind w:left="440"/>
      </w:pPr>
      <w:r>
        <w:t>この省令の施行前に旧規則別表第十二又は別表第十三の検定職種の欄に掲げる木工機械整備に係る技能検定において実技試験の試験科目のうち木工機械調整作業又は木工機械修理作業を選択して実技試験に合格した者は、新規則第六十五条第二項及び第三項、第六十八条の二第一項並びに別表第十四の規定の適用については、それぞれ、新規則別表第十二又は別表第十三の検定職種の欄に掲げる機械木工に係る技能検定において実技試験の試験科目のうち木工機械整備作業を選択して実技試験に合格した者とみなす。</w:t>
      </w:r>
    </w:p>
    <w:p>
      <w:r>
        <w:br w:type="page"/>
      </w:r>
    </w:p>
    <w:p>
      <w:pPr>
        <w:pStyle w:val="Heading1"/>
      </w:pPr>
      <w:r>
        <w:t>附　則（平成二五年二月一五日厚生労働省令第一五号）</w:t>
      </w:r>
    </w:p>
    <w:p>
      <w:r>
        <w:t>この省令は、平成二十五年四月一日から施行する。</w:t>
      </w:r>
    </w:p>
    <w:p>
      <w:r>
        <w:br w:type="page"/>
      </w:r>
    </w:p>
    <w:p>
      <w:pPr>
        <w:pStyle w:val="Heading1"/>
      </w:pPr>
      <w:r>
        <w:t>附　則（平成二五年三月二八日厚生労働省令第三五号）</w:t>
      </w:r>
    </w:p>
    <w:p>
      <w:pPr>
        <w:pStyle w:val="Heading4"/>
      </w:pPr>
      <w:r>
        <w:t>第一条（施行期日）</w:t>
      </w:r>
    </w:p>
    <w:p>
      <w:r>
        <w:t>この省令は、平成二十六年四月一日から施行する。</w:t>
      </w:r>
    </w:p>
    <w:p>
      <w:pPr>
        <w:pStyle w:val="Heading4"/>
      </w:pPr>
      <w:r>
        <w:t>第二条（訓練基準に関する経過措置）</w:t>
      </w:r>
    </w:p>
    <w:p>
      <w:r>
        <w:t>この省令の施行の際現に金属溶解科又は鋳造科に係る短期課程の普通職業訓練を受けている者に対してこの省令による改正後の職業能力開発促進法施行規則（以下「新規則」という。）別表第五に定める基準（以下「新基準」という。）による金属溶解科又は鋳造科に係る訓練を行う場合においては、当該普通職業訓練を受けている者の受けたこの省令による改正前の職業能力開発促進法施行規則（以下「旧規則」という。）別表第五に定める基準による訓練の教科の科目、訓練期間及び訓練時間に応じて、新基準による当該訓練における教科の科目を省略し、並びに訓練期間及び訓練時間を短縮することができる。</w:t>
      </w:r>
    </w:p>
    <w:p>
      <w:pPr>
        <w:pStyle w:val="Heading5"/>
        <w:ind w:left="440"/>
      </w:pPr>
      <w:r>
        <w:t>２</w:t>
      </w:r>
    </w:p>
    <w:p>
      <w:pPr>
        <w:ind w:left="440"/>
      </w:pPr>
      <w:r>
        <w:t>この省令の施行の際現に金属溶解科又は鋳造科に係る短期課程の普通職業訓練を受けている者に対する短期課程の普通職業訓練に関する基準については、なお従前の例によることができる。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旧規則別表第十二又は別表第十三の検定職種の欄に掲げる金属溶解に係る技能検定において学科試験の試験科目のうち次の表の上欄に掲げるものを選択して学科試験に合格した者は、新規則第六十五条第二項及び第三項、六十八条の二第一項並びに別表第十四の規定の適用については、それぞれ、新規則別表第十二又は別表第十三の検定職種の欄に掲げる金属溶解に係る技能検定において学科試験の試験科目のうち次の表の下欄に掲げるものを選択して学科試験に合格した者とみなす。</w:t>
      </w:r>
    </w:p>
    <w:p>
      <w:pPr>
        <w:pStyle w:val="Heading5"/>
        <w:ind w:left="440"/>
      </w:pPr>
      <w:r>
        <w:t>２</w:t>
      </w:r>
    </w:p>
    <w:p>
      <w:pPr>
        <w:ind w:left="440"/>
      </w:pPr>
      <w:r>
        <w:t>この省令の施行前に旧規則別表第十二又は別表第十三の検定職種の欄に掲げる金属溶解に係る技能検定において実技試験の試験科目のうち次の表の上欄に掲げるものを選択して実技試験に合格した者は、新規則第六十五条第二項及び第三項、第六十八条の二第一項並びに別表第十四の規定の適用については、それぞれ、新規則別表第十二又は別表第十三の検定職種の欄に掲げる金属溶解に係る技能検定において実技試験の試験科目のうち次の表の下欄に掲げるものを選択して実技試験に合格した者とみなす。</w:t>
      </w:r>
    </w:p>
    <w:p>
      <w:pPr>
        <w:pStyle w:val="Heading4"/>
      </w:pPr>
      <w:r>
        <w:t>第四条</w:t>
      </w:r>
    </w:p>
    <w:p>
      <w:r>
        <w:t>この省令の施行前に旧規則別表第十二から別表第十三の二までの検定職種の欄に掲げる鋳造に係る技能検定において学科試験の試験科目のうち、銅合金鋳物鋳造作業法又は軽合金鋳物鋳造作業法を選択して学科試験に合格した者は、新規則第六十五条第二項から第四項まで、第六十八条の二並びに別表第十四及び別表第十四の二の規定の適用については、それぞれ、新規則別表第十二から別表第十三の二までの検定職種の欄に掲げる鋳造に係る技能検定において学科試験の試験科目のうち非鉄金属鋳物鋳造作業法を選択して学科試験に合格した者とみなす。</w:t>
      </w:r>
    </w:p>
    <w:p>
      <w:pPr>
        <w:pStyle w:val="Heading5"/>
        <w:ind w:left="440"/>
      </w:pPr>
      <w:r>
        <w:t>２</w:t>
      </w:r>
    </w:p>
    <w:p>
      <w:pPr>
        <w:ind w:left="440"/>
      </w:pPr>
      <w:r>
        <w:t>この省令の施行前に旧規則別表第十二から別表第十三の二までの検定職種の欄に掲げる鋳造に係る技能検定において実技試験の試験科目のうち、銅合金鋳物鋳造作業又は軽合金鋳物鋳造作業を選択して実技試験に合格した者は、新規則第六十五条第二項から第四項まで、第六十八条の二並びに別表第十四及び別表第十四の二の規定の適用については、それぞれ、新規則別表第十二から別表第十三の二までの検定職種の欄に掲げる鋳造に係る技能検定において実技試験の試験科目のうち非鉄金属鋳物鋳造作業を選択して実技試験に合格した者とみなす。</w:t>
      </w:r>
    </w:p>
    <w:p>
      <w:r>
        <w:br w:type="page"/>
      </w:r>
    </w:p>
    <w:p>
      <w:pPr>
        <w:pStyle w:val="Heading1"/>
      </w:pPr>
      <w:r>
        <w:t>附　則（平成二五年四月一日厚生労働省令第五六号）</w:t>
      </w:r>
    </w:p>
    <w:p>
      <w:pPr>
        <w:pStyle w:val="Heading4"/>
      </w:pPr>
      <w:r>
        <w:t>第一条（施行期日）</w:t>
      </w:r>
    </w:p>
    <w:p>
      <w:r>
        <w:t>この省令は、公布の日から施行する。</w:t>
      </w:r>
    </w:p>
    <w:p>
      <w:pPr>
        <w:pStyle w:val="Heading4"/>
      </w:pPr>
      <w:r>
        <w:t>第二条</w:t>
      </w:r>
    </w:p>
    <w:p>
      <w:r>
        <w:t>この省令の施行の際現に木型科、木工科、工業包装科、とび科、左官・タイル施工科、築炉科、ブロック施工科、熱絶縁施工科、冷凍空調設備科、配管科、さく井科又はビル管理科に係る普通課程の普通職業訓練を受けている者に対してそれぞれこの省令による改正後の職業能力開発促進法施行規則（以下「新規則」という。）別表第二に定めるところによる木型科、木工科、工業包装科、とび科、左官・タイル施工科、築炉科、ブロック施工科、熱絶縁施工科、冷凍空調設備科、配管科、さく井科又はビル管理科に係る訓練を行う場合においては、当該普通職業訓練を受けている者の受けたこの省令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木型科、木工科、工業包装科、とび科、左官・タイル施工科、築炉科、ブロック施工科、熱絶縁施工科、冷凍空調設備科、配管科、さく井科又はビル管理科に係る普通課程の普通職業訓練を受けている者に対する普通課程の普通職業訓練については、なお従前の例によることができる。</w:t>
      </w:r>
    </w:p>
    <w:p>
      <w:r>
        <w:br w:type="page"/>
      </w:r>
    </w:p>
    <w:p>
      <w:pPr>
        <w:pStyle w:val="Heading1"/>
      </w:pPr>
      <w:r>
        <w:t>附　則（平成二五年四月一八日厚生労働省令第六一号）</w:t>
      </w:r>
    </w:p>
    <w:p>
      <w:pPr>
        <w:pStyle w:val="Heading4"/>
      </w:pPr>
      <w:r>
        <w:t>第一条（施行期日）</w:t>
      </w:r>
    </w:p>
    <w:p>
      <w:r>
        <w:t>この省令は、平成二十六年四月一日から施行する。</w:t>
      </w:r>
    </w:p>
    <w:p>
      <w:pPr>
        <w:pStyle w:val="Heading4"/>
      </w:pPr>
      <w:r>
        <w:t>第二条（指導員訓練の訓練課程に関する暫定措置）</w:t>
      </w:r>
    </w:p>
    <w:p>
      <w:r>
        <w:t>この省令の施行の際現にこの省令による改正前の職業能力開発促進法施行規則（以下「旧規則」という。）第三十六条の五に規定する長期課程、専門課程、研究課程及び応用研究課程（以下「長期課程等」という。）の指導員訓練を受けている者が当該訓練を修了し、又は退校するまでの間、これらの者が受ける指導員訓練の訓練課程は、この省令による改正後の職業能力開発促進法施行規則（以下「新規則」という。）第三十六条の五の規定にかかわらず、長期課程等とする。</w:t>
      </w:r>
    </w:p>
    <w:p>
      <w:pPr>
        <w:pStyle w:val="Heading4"/>
      </w:pPr>
      <w:r>
        <w:t>第三条（指導員訓練の訓練基準に関する経過措置）</w:t>
      </w:r>
    </w:p>
    <w:p>
      <w:r>
        <w:t>この省令の施行の際現に長期課程等の指導員訓練を受けている者に対する指導員訓練に関する基準については、なお従前の例による。</w:t>
      </w:r>
    </w:p>
    <w:p>
      <w:pPr>
        <w:pStyle w:val="Heading5"/>
        <w:ind w:left="440"/>
      </w:pPr>
      <w:r>
        <w:t>２</w:t>
      </w:r>
    </w:p>
    <w:p>
      <w:pPr>
        <w:ind w:left="440"/>
      </w:pPr>
      <w:r>
        <w:t>旧規則別表第八に定める基準（以下「旧基準」という。）による長期課程の指導員訓練を修了した者の受けることができる免許職種については、なお従前の例による。</w:t>
      </w:r>
    </w:p>
    <w:p>
      <w:pPr>
        <w:pStyle w:val="Heading5"/>
        <w:ind w:left="440"/>
      </w:pPr>
      <w:r>
        <w:t>３</w:t>
      </w:r>
    </w:p>
    <w:p>
      <w:pPr>
        <w:ind w:left="440"/>
      </w:pPr>
      <w:r>
        <w:t>旧規則別表第九に定める基準による専門課程の指導員訓練を修了した者の受けることができる免許職種については、なお従前の例による。</w:t>
      </w:r>
    </w:p>
    <w:p>
      <w:pPr>
        <w:pStyle w:val="Heading4"/>
      </w:pPr>
      <w:r>
        <w:t>第四条（職業訓練指導員免許の受験資格に関する経過措置）</w:t>
      </w:r>
    </w:p>
    <w:p>
      <w:r>
        <w:t>職業能力開発促進法（昭和四十四年法律第六十四号。以下「法」という。）第三十条第三項第二号の厚生労働省令で定める実務の経験を有する者は、新規則第四十五条の二第二項に定める者のほか、旧基準による長期課程の指導員訓練（廃止前の職業訓練法（昭和三十三年法律第百三十三号。以下「旧法」という。）第七条第二項の職業訓練大学校における職業訓練指導員の訓練で、訓練期間の基準が四年であるものを含む。以下同じ。）を修了した者で、その後、当該免許職種に関し一年以上の実務経験を有するものとする。</w:t>
      </w:r>
    </w:p>
    <w:p>
      <w:pPr>
        <w:pStyle w:val="Heading4"/>
      </w:pPr>
      <w:r>
        <w:t>第五条（専門課程及び応用課程の職業訓練指導員の資格等に関する経過措置）</w:t>
      </w:r>
    </w:p>
    <w:p>
      <w:r>
        <w:t>法第三十条の二第一項の厚生労働省令で定める者は、専門課程及び応用課程の職業訓練指導員について、それぞれ新規則第四十八条の二第二項各号及び第三項各号に掲げる者のほか、旧規則第三十六条の九に定める基準による応用研究課程の指導員訓練を修了した者若しくは旧規則第三十六条の八に定める基準による研究課程の指導員訓練を修了した者又は五年以上の実務の経験を有する旧基準による長期課程の指導員訓練を修了した者であって、教育訓練に関し適切に指導することができる能力を有すると認められるものとする。</w:t>
      </w:r>
    </w:p>
    <w:p>
      <w:pPr>
        <w:pStyle w:val="Heading4"/>
      </w:pPr>
      <w:r>
        <w:t>第六条（技能検定の受検資格に関する経過措置）</w:t>
      </w:r>
    </w:p>
    <w:p>
      <w:r>
        <w:t>法第四十五条第二号の厚生労働省令で定める実務の経験を有する者は、一級の技能検定については、新規則第六十四条の二第二項各号に掲げる者のほか、検定職種に関し、旧基準による長期課程の指導員訓練を修了した者で、その後一年以上の実務の経験を有するものとする。</w:t>
      </w:r>
    </w:p>
    <w:p>
      <w:pPr>
        <w:pStyle w:val="Heading5"/>
        <w:ind w:left="440"/>
      </w:pPr>
      <w:r>
        <w:t>２</w:t>
      </w:r>
    </w:p>
    <w:p>
      <w:pPr>
        <w:ind w:left="440"/>
      </w:pPr>
      <w:r>
        <w:t>法第四十五条第三号の厚生労働省令で定める者は、二級及び単一等級の技能検定については、それぞれ新規則第六十四条の三第三項各号及び第六十四条の六第三項各号に掲げる者のほか、検定職種に関し、旧基準による長期課程の指導員訓練を修了した者とする。</w:t>
      </w:r>
    </w:p>
    <w:p>
      <w:pPr>
        <w:pStyle w:val="Heading5"/>
        <w:ind w:left="440"/>
      </w:pPr>
      <w:r>
        <w:t>３</w:t>
      </w:r>
    </w:p>
    <w:p>
      <w:pPr>
        <w:ind w:left="440"/>
      </w:pPr>
      <w:r>
        <w:t>法第四十五条第三号の厚生労働省令で定める者は、三級、基礎一級及び基礎二級の技能検定については、それぞれ新規則第六十四条の四第三項各号及び第六十四条の五第三項各号に掲げる者のほか、検定職種に関し、旧基準による長期課程の指導員訓練を修了した者又は受けている者とする。</w:t>
      </w:r>
    </w:p>
    <w:p>
      <w:r>
        <w:br w:type="page"/>
      </w:r>
    </w:p>
    <w:p>
      <w:pPr>
        <w:pStyle w:val="Heading1"/>
      </w:pPr>
      <w:r>
        <w:t>附　則（平成二六年三月三一日厚生労働省令第四二号）</w:t>
      </w:r>
    </w:p>
    <w:p>
      <w:pPr>
        <w:pStyle w:val="Heading4"/>
      </w:pPr>
      <w:r>
        <w:t>第一条（施行期日）</w:t>
      </w:r>
    </w:p>
    <w:p>
      <w:r>
        <w:t>この省令は、平成二十六年四月一日から施行する。</w:t>
      </w:r>
    </w:p>
    <w:p>
      <w:pPr>
        <w:pStyle w:val="Heading4"/>
      </w:pPr>
      <w:r>
        <w:t>第二条（訓練基準に関する経過措置）</w:t>
      </w:r>
    </w:p>
    <w:p>
      <w:r>
        <w:t>この省令の施行の際現に、鋳造科、塑性加工科、溶接科、構造物鉄工科、めつき科、陽極酸化処理科、機械加工科、精密加工科、機械製図科、機械技術科、第二種自動車系自動車整備科、第二種自動車系自動車車体整備科、航空機製造科、鉄道車両製造科、造船科、時計修理科、光学ガラス加工科、光学機器製造科、計測機器製造科、理化学器械製造科、縫製機械整備科、クレーン運転科、建設機械運転科、港湾荷役科、ＯＡシステム科、ソフトウェア管理科、データベース管理科、プログラム設計科、システム設計科又はデータベース設計科に係る普通課程の普通職業訓練を受けている者に対してそれぞれこの省令による改正後の職業能力開発促進法施行規則（以下「新規則」という。）別表第二に定めるところによる鋳造科、塑性加工科、溶接科、構造物鉄工科、めつき科、陽極酸化処理科、機械加工科、精密加工科、機械製図科、機械技術科、第二種自動車系自動車整備科、第二種自動車系自動車車体整備科、航空機製造科、鉄道車両製造科、造船科、時計修理科、光学ガラス加工科、光学機器製造科、計測機器製造科、理化学器械製造科、縫製機械整備科、クレーン運転科、建設機械運転科、港湾荷役科、ＯＡシステム科、ソフトウェア管理科、データベース管理科、プログラム設計科、システム設計科又はデータベース設計科に係る訓練を行う場合においては、当該普通職業訓練を受けている者の受けたこの省令による改正前の職業能力開発促進法施行規則（以下「旧規則」という。）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この省令の施行の際現に、電気技術科、電子技術科、電気エネルギー制御科、電子情報技術科若しくは生産電気システム技術科に係る専門課程又は応用課程の高度職業訓練を受けている者に対してそれぞれ新規則別表第六又は別表第七に定めるところによる電気技術科、電子技術科、電気エネルギー制御科、電子情報技術科若しくは生産電気システム技術科に係る専門課程若しくは応用課程又は特定専門課程若しくは特定応用課程の高度職業訓練を行う場合においては、当該高度職業訓練を受けている者の受けた旧規則別表第六又は別表第七に定めるところにより行われる訓練の教科の科目、訓練期間及び訓練時間に応じて、新規則別表第六及び別表第七に定めるところにより行われる当該訓練における教科の科目を省略し、並びに訓練期間及び訓練時間を短縮することができる。</w:t>
      </w:r>
    </w:p>
    <w:p>
      <w:pPr>
        <w:pStyle w:val="Heading5"/>
        <w:ind w:left="440"/>
      </w:pPr>
      <w:r>
        <w:t>３</w:t>
      </w:r>
    </w:p>
    <w:p>
      <w:pPr>
        <w:ind w:left="440"/>
      </w:pPr>
      <w:r>
        <w:t>この省令の施行の際現に、鋳造科、塑性加工科、溶接科、構造物鉄工科、めつき科、陽極酸化処理科、機械加工科、精密加工科、機械製図科、機械技術科、第二種自動車系自動車整備科、第二種自動車系自動車車体整備科、航空機製造科、鉄道車両製造科、造船科、時計修理科、光学ガラス加工科、光学機器製造科、計測機器製造科、理化学器械製造科、縫製機械整備科、クレーン運転科、建設機械運転科、港湾荷役科、ＯＡシステム科、ソフトウェア管理科、データベース管理科、プログラム設計科、システム設計科又はデータベース設計科に係る普通課程の普通職業訓練を受けている者に対する普通課程の普通職業訓練については、なお従前の例によることができる。</w:t>
      </w:r>
    </w:p>
    <w:p>
      <w:pPr>
        <w:pStyle w:val="Heading5"/>
        <w:ind w:left="440"/>
      </w:pPr>
      <w:r>
        <w:t>４</w:t>
      </w:r>
    </w:p>
    <w:p>
      <w:pPr>
        <w:ind w:left="440"/>
      </w:pPr>
      <w:r>
        <w:t>この省令の施行の際現に、電気技術科、電子技術科、電気エネルギー制御科、電子情報技術科若しくは生産電気システム技術科に係る専門課程若しくは応用課程又は特定専門課程若しくは特定応用課程の高度職業訓練を受けている者に対する専門課程若しくは応用課程又は特定専門課程若しくは特定応用課程の高度職業訓練については、なお従前の例によることができる。</w:t>
      </w:r>
    </w:p>
    <w:p>
      <w:pPr>
        <w:pStyle w:val="Heading4"/>
      </w:pPr>
      <w:r>
        <w:t>第三条（職業訓練指導員試験に関する経過措置）</w:t>
      </w:r>
    </w:p>
    <w:p>
      <w:r>
        <w:t>この省令の施行前に金属表面処理科、自動車製造科、航空機製造科、鉄道車両科、造船科及びクレーン科に係る職業訓練指導員試験において実技試験又は学科試験のうち関連学科の系基礎学科若しくは専攻学科に合格した者は、新規則第四十六条の規定の適用については、それぞれ、新規則の規定により行われた金属表面処理科、自動車製造科、航空機製造科、鉄道車両科、造船科及びクレーン科の職業訓練指導員試験において実技試験又は学科試験のうち関連学科の系基礎学科若しくは専攻学科に合格した者とみなす。</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則（平成二六年八月八日厚生労働省令第九六号）</w:t>
      </w:r>
    </w:p>
    <w:p>
      <w:r>
        <w:t>この省令は、平成二十七年四月一日から施行する。</w:t>
      </w:r>
    </w:p>
    <w:p>
      <w:r>
        <w:br w:type="page"/>
      </w:r>
    </w:p>
    <w:p>
      <w:pPr>
        <w:pStyle w:val="Heading1"/>
      </w:pPr>
      <w:r>
        <w:t>附　則（平成二七年三月三一日厚生労働省令第六二号）</w:t>
      </w:r>
    </w:p>
    <w:p>
      <w:pPr>
        <w:pStyle w:val="Heading4"/>
      </w:pPr>
      <w:r>
        <w:t>第一条（施行期日）</w:t>
      </w:r>
    </w:p>
    <w:p>
      <w:r>
        <w:t>この省令は、平成二十七年四月一日から施行する。</w:t>
      </w:r>
    </w:p>
    <w:p>
      <w:pPr>
        <w:pStyle w:val="Heading4"/>
      </w:pPr>
      <w:r>
        <w:t>第二条（訓練基準に関する経過措置）</w:t>
      </w:r>
    </w:p>
    <w:p>
      <w:r>
        <w:t>第一条の規定の施行の際現に、園芸科、造園科、製版科、印刷科、製本科、食肉加工科、公害検査科、金属塗装科、木工塗装科、建築塗装科又は介護サービス科に係る普通課程の普通職業訓練を受けている者に対してそれぞれ第一条の規定による改正後の職業能力開発促進法施行規則（以下「新規則」という。）別表第二に定めるところによる園芸科、造園科、製版科、印刷科、製本科、食肉加工科、公害検査科、金属塗装科、木工塗装科、建築塗装科又は介護サービス科に係る訓練を行う場合においては、当該普通職業訓練を受けている者の受けた第一条の規定による改正前の職業能力開発促進法施行規則別表第二に定めるところにより行われる訓練の教科の科目、訓練期間及び訓練時間に応じて、新規則別表第二に定めるところにより行われる当該訓練における教科の科目を省略し、並びに訓練期間及び訓練時間を短縮することができる。</w:t>
      </w:r>
    </w:p>
    <w:p>
      <w:pPr>
        <w:pStyle w:val="Heading5"/>
        <w:ind w:left="440"/>
      </w:pPr>
      <w:r>
        <w:t>２</w:t>
      </w:r>
    </w:p>
    <w:p>
      <w:pPr>
        <w:ind w:left="440"/>
      </w:pPr>
      <w:r>
        <w:t>新規則別表第二に定めるところによる園芸科、造園科、製版科、印刷科、製本科、食肉加工科、公害検査科、金属塗装科、木工塗装科、建築塗装科又は介護サービス科に係る訓練を行うことができない特別な事情がある場合において、第一条の規定の施行の際現に、園芸科、造園科、製版科、印刷科、製本科、食肉加工科、公害検査科、金属塗装科、木工塗装科、建築塗装科又は介護サービス科に係る普通課程の普通職業訓練を受けている者に対して行われる第一条の規定の施行後に行われる普通課程の普通職業訓練については、なお従前の例によることができる。</w:t>
      </w:r>
    </w:p>
    <w:p>
      <w:pPr>
        <w:pStyle w:val="Heading4"/>
      </w:pPr>
      <w:r>
        <w:t>第三条（職業訓練指導員試験に関する経過措置）</w:t>
      </w:r>
    </w:p>
    <w:p>
      <w:r>
        <w:t>第一条の規定の施行前に製版・印刷科、公害検査科及び介護サービス科に係る職業訓練指導員試験において学科試験の科目のうち関連学科の系基礎学科又は専攻学科に合格した者は、新規則第四十六条の規定の適用については、それぞれ新規則の規定により行われた製版・印刷科、公害検査科及び介護サービス科の職業訓練指導員試験において学科試験の科目のうち関連学科の系基礎学科又は専攻学科に合格した者とみなす。</w:t>
      </w:r>
    </w:p>
    <w:p>
      <w:pPr>
        <w:pStyle w:val="Heading4"/>
      </w:pPr>
      <w:r>
        <w:t>第四条（技能検定に関する経過措置）</w:t>
      </w:r>
    </w:p>
    <w:p>
      <w:r>
        <w:t>第二条の規定の施行前に第二条の規定による改正前の職業能力開発促進法施行規則別表第十二又は別表第十三の検定職種の欄に掲げる紳士服製造に係る技能検定において実技試験の科目のうち紳士既製服型紙製作作業又は紳士既製服縫製作業を選択して実技試験に合格した者は、第二条の規定による改正後の職業能力開発促進法施行規則第六十五条第二項から第六項まで、第六十八条の二第一項及び別表第十四の規定の適用については、それぞれ第二条の規定による改正後の職業能力開発促進法施行規則別表第十二又は別表第十三の検定職種の欄に掲げる紳士服製造に係る技能検定において実技試験の科目のうち紳士既製服製造作業を選択して実技試験に合格した者とみなす。</w:t>
      </w:r>
    </w:p>
    <w:p>
      <w:r>
        <w:br w:type="page"/>
      </w:r>
    </w:p>
    <w:p>
      <w:pPr>
        <w:pStyle w:val="Heading1"/>
      </w:pPr>
      <w:r>
        <w:t>附　則（平成二七年三月三一日厚生労働省令第七〇号）</w:t>
      </w:r>
    </w:p>
    <w:p>
      <w:r>
        <w:t>この省令は、食品表示法の施行の日（平成二十七年四月一日）から施行する。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pPr>
        <w:pStyle w:val="Heading4"/>
      </w:pPr>
      <w:r>
        <w:t>第二条（準備行為）</w:t>
      </w:r>
    </w:p>
    <w:p>
      <w:r>
        <w:t>改正法附則第四条第一項の規定による登録の申請については、この省令による改正後の職業能力開発促進法施行規則（以下「新規則」という。）第四十八条の六から第四十八条の十一までの規定の例により行うものとする。</w:t>
      </w:r>
    </w:p>
    <w:p>
      <w:pPr>
        <w:pStyle w:val="Heading5"/>
        <w:ind w:left="440"/>
      </w:pPr>
      <w:r>
        <w:t>２</w:t>
      </w:r>
    </w:p>
    <w:p>
      <w:pPr>
        <w:ind w:left="440"/>
      </w:pPr>
      <w:r>
        <w:t>改正法附則第四条第二項の規定による指定の申請については、新規則第四十八条の二十四から第四十八条の二十七までの規定の例により行うものとする。</w:t>
      </w:r>
    </w:p>
    <w:p>
      <w:pPr>
        <w:pStyle w:val="Heading5"/>
        <w:ind w:left="440"/>
      </w:pPr>
      <w:r>
        <w:t>３</w:t>
      </w:r>
    </w:p>
    <w:p>
      <w:pPr>
        <w:ind w:left="440"/>
      </w:pPr>
      <w:r>
        <w:t>新規則第四十八条の四第一項の認定を受けようとする者は、この省令の施行前においても、その申請を行うことができる。</w:t>
      </w:r>
    </w:p>
    <w:p>
      <w:pPr>
        <w:pStyle w:val="Heading4"/>
      </w:pPr>
      <w:r>
        <w:t>第三条（受験資格に関する経過措置）</w:t>
      </w:r>
    </w:p>
    <w:p>
      <w:r>
        <w:t>この省令の施行の際現に新規則第四十八条の四第一項の講習と同等以上のものであって厚生労働大臣が指定する講習の課程を修了している者については、新規則第四十八条の四の規定にかかわらず、この省令の施行後五年以内に限り、新規則第四十八条の四第一項に規定する講習の課程を修了した者とみなす。</w:t>
      </w:r>
    </w:p>
    <w:p>
      <w:pPr>
        <w:pStyle w:val="Heading4"/>
      </w:pPr>
      <w:r>
        <w:t>第四条（試験の免除に関する経過措置）</w:t>
      </w:r>
    </w:p>
    <w:p>
      <w:r>
        <w:t>この省令の施行の際現に法第三十条の四のキャリアコンサルタント試験と同等以上の試験であって厚生労働大臣が指定する試験の学科試験に合格している者又はこれと同等以上の能力を有すると認められる者については、この省令の施行後五年以内に限り、この省令の施行の日においてキャリアコンサルタント試験の学科試験に合格した者とみなす。</w:t>
      </w:r>
    </w:p>
    <w:p>
      <w:pPr>
        <w:pStyle w:val="Heading5"/>
        <w:ind w:left="440"/>
      </w:pPr>
      <w:r>
        <w:t>２</w:t>
      </w:r>
    </w:p>
    <w:p>
      <w:pPr>
        <w:ind w:left="440"/>
      </w:pPr>
      <w:r>
        <w:t>この省令の施行の際現に法第三十条の四のキャリアコンサルタント試験と同等以上の試験であって厚生労働大臣が指定する試験の実技試験に合格している者又はこれと同等以上の能力を有すると認められる者については、この省令の施行後五年以内に限り、この省令の施行の日においてキャリアコンサルタント試験の実技試験に合格した者とみなす。</w:t>
      </w:r>
    </w:p>
    <w:p>
      <w:pPr>
        <w:pStyle w:val="Heading4"/>
      </w:pPr>
      <w:r>
        <w:t>第五条（講習の免除に関する経過措置）</w:t>
      </w:r>
    </w:p>
    <w:p>
      <w:r>
        <w:t>この省令の施行の際現にキャリアコンサルティングに関し、一級又は二級の技能検定に合格している者に対する新規則第四十八条の十七第五項の規定の適用については、この省令の施行の日においてキャリアコンサルタント試験に合格した者とみなす。</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則（平成二八年三月一四日厚生労働省令第三〇号）</w:t>
      </w:r>
    </w:p>
    <w:p>
      <w:r>
        <w:t>この省令は、平成二十八年四月一日から施行する。</w:t>
      </w:r>
    </w:p>
    <w:p>
      <w:r>
        <w:br w:type="page"/>
      </w:r>
    </w:p>
    <w:p>
      <w:pPr>
        <w:pStyle w:val="Heading1"/>
      </w:pPr>
      <w:r>
        <w:t>附　則（平成二八年三月二九日厚生労働省令第四七号）</w:t>
      </w:r>
    </w:p>
    <w:p>
      <w:pPr>
        <w:pStyle w:val="Heading4"/>
      </w:pPr>
      <w:r>
        <w:t>第一条（施行期日）</w:t>
      </w:r>
    </w:p>
    <w:p>
      <w:r>
        <w:t>この省令は、平成二十八年四月一日から施行する。</w:t>
      </w:r>
    </w:p>
    <w:p>
      <w:pPr>
        <w:pStyle w:val="Heading4"/>
      </w:pPr>
      <w:r>
        <w:t>第二条（訓練基準に関する経過措置）</w:t>
      </w:r>
    </w:p>
    <w:p>
      <w:r>
        <w:t>この省令の施行の際現にビルクリーニング科に係る短期課程の普通職業訓練を受けている者に対する短期課程の普通職業訓練に関する基準については、なお従前の例によることができる。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の施行前に第一条の規定による改正前の職業能力開発促進法施行規則（以下「旧規則」という。）第六十一条第三項第十一号に規定するビルクリーニング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第六十一条第三項第十一号に規定するビルクリーニングに係る技能検定に合格した者は、第一条の規定による改正後の職業能力開発促進法施行規則（以下「新規則」という。）の適用については、新規則別表第十一の四の検定職種の欄に掲げるビルクリーニングに係る一級の技能検定に合格した者とみなす。</w:t>
      </w:r>
    </w:p>
    <w:p>
      <w:r>
        <w:br w:type="page"/>
      </w:r>
    </w:p>
    <w:p>
      <w:pPr>
        <w:pStyle w:val="Heading1"/>
      </w:pPr>
      <w:r>
        <w:t>附　則（平成二八年三月三一日厚生労働省令第五二号）</w:t>
      </w:r>
    </w:p>
    <w:p>
      <w:pPr>
        <w:pStyle w:val="Heading4"/>
      </w:pPr>
      <w:r>
        <w:t>第一条（施行期日）</w:t>
      </w:r>
    </w:p>
    <w:p>
      <w:r>
        <w:t>この省令は、平成二十八年四月一日から施行する。</w:t>
      </w:r>
    </w:p>
    <w:p>
      <w:pPr>
        <w:pStyle w:val="Heading4"/>
      </w:pPr>
      <w:r>
        <w:t>第二条（存続中央会に関する経過措置）</w:t>
      </w:r>
    </w:p>
    <w:p>
      <w:r>
        <w:t>存続中央会（農業協同組合、農業協同組合連合会及び農業協同組合法等の一部を改正する等の法律（平成二十七年法律第六十三号）附則第十条に規定する存続中央会をいう。）に対する第一条の規定による改正後の職業能力開発促進法施行規則（以下「新規則」という。）第三十五条の十の規定の適用については、同条第五号中「農業協同組合及び農業協同組合連合会」とあるのは、「農業協同組合、農業協同組合連合会及び農業協同組合法等の一部を改正する等の法律（平成二十七年法律第六十三号）附則第十条に規定する存続中央会」とする。</w:t>
      </w:r>
    </w:p>
    <w:p>
      <w:pPr>
        <w:pStyle w:val="Heading4"/>
      </w:pPr>
      <w:r>
        <w:t>第三条（訓練基準に関する経過措置）</w:t>
      </w:r>
    </w:p>
    <w:p>
      <w:r>
        <w:t>この省令の施行の際現に第一条の規定による改正前の職業能力開発促進法施行規則（以下「旧規則」という。）別表第二に定めるところによる発変電科、送配電科、電気工事科、電気設備科、電気設備管理科、織機調整科、和裁科、木型科、木工科、工業包装科、石材加工科、竹工芸科、印章彫刻科、ＯＡシステム科、ソフトウェア管理科、データベース管理科、プログラム設計科、システム設計科又はデータベース設計科に係る普通課程の普通職業訓練を受けている者に対してそれぞれ新規則別表第二に定めるところによる発変電科、送配電科、電気工事科、電気設備科、電気設備管理科、織機調整科、和裁科、木型科、木工科、工業包装科、石材加工科、竹工芸科、印章彫刻科、ＯＡシステム科、ソフトウェア管理科、データベース管理科、プログラム設計科、システム設計科又はデータベース設計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新規則別表第二に定めるところによる発変電科、送配電科、電気工事科、電気設備科、電気設備管理科、織機調整科、和裁科、木型科、木工科、工業包装科、石材加工科、竹工芸科、印章彫刻科、ＯＡシステム科、ソフトウェア管理科、データベース管理科、プログラム設計科、システム設計科又はデータベース設計科に係る普通課程の普通職業訓練を行うことができない特別な事情がある場合において、この省令の施行の際現に旧規則別表第二に定めるところによる発変電科、送配電科、電気工事科、電気設備科、電気設備管理科、織機調整科、和裁科、木型科、木工科、工業包装科、石材加工科、竹工芸科、印章彫刻科、ＯＡシステム科、ソフトウェア管理科、データベース管理科、プログラム設計科、システム設計科又はデータベース設計科に係る普通課程の普通職業訓練を受けている者に対してこの省令の施行後に行われる普通課程の普通職業訓練については、なお従前の例によることができる。</w:t>
      </w:r>
    </w:p>
    <w:p>
      <w:pPr>
        <w:pStyle w:val="Heading4"/>
      </w:pPr>
      <w:r>
        <w:t>第四条（職業訓練指導員試験に関する経過措置）</w:t>
      </w:r>
    </w:p>
    <w:p>
      <w:r>
        <w:t>この省令の施行前に木工科及び印章彫刻科に係る職業訓練指導員試験において実技試験又は学科試験の科目のうち関連学科の系基礎学科又は専攻学科に合格した者に対する新規則第四十六条の規定の適用については、それぞれ新規則の規定により行われた木工科及び印章彫刻科の職業訓練指導員試験において実技試験又は学科試験の科目のうち関連学科の系基礎学科又は専攻学科に合格した者とみなす。</w:t>
      </w:r>
    </w:p>
    <w:p>
      <w:pPr>
        <w:pStyle w:val="Heading4"/>
      </w:pPr>
      <w:r>
        <w:t>第五条（技能検定に関する経過措置）</w:t>
      </w:r>
    </w:p>
    <w:p>
      <w:r>
        <w:t>この省令の施行前に旧規則別表第十二又は別表第十三の検定職種の欄に掲げる複写機組立てに係る技能検定に合格した者が職業能力開発促進法（昭和四十四年法律第六十四号）第五十条第一項の規定に基づき称することができる名称については、なお従前の例による。</w:t>
      </w:r>
    </w:p>
    <w:p>
      <w:r>
        <w:br w:type="page"/>
      </w:r>
    </w:p>
    <w:p>
      <w:pPr>
        <w:pStyle w:val="Heading1"/>
      </w:pPr>
      <w:r>
        <w:t>附　則（平成二八年九月三〇日厚生労働省令第一五四号）</w:t>
      </w:r>
    </w:p>
    <w:p>
      <w:r>
        <w:t>この省令は、平成二十九年四月一日から施行する。</w:t>
      </w:r>
    </w:p>
    <w:p>
      <w:r>
        <w:br w:type="page"/>
      </w:r>
    </w:p>
    <w:p>
      <w:pPr>
        <w:pStyle w:val="Heading1"/>
      </w:pPr>
      <w:r>
        <w:t>附　則（平成二九年二月二二日厚生労働省令第九号）</w:t>
      </w:r>
    </w:p>
    <w:p>
      <w:r>
        <w:t>この省令は、平成二十九年四月一日から施行する。</w:t>
      </w:r>
    </w:p>
    <w:p>
      <w:r>
        <w:br w:type="page"/>
      </w:r>
    </w:p>
    <w:p>
      <w:pPr>
        <w:pStyle w:val="Heading1"/>
      </w:pPr>
      <w:r>
        <w:t>附　則（平成二九年三月三一日厚生労働省令第四五号）</w:t>
      </w:r>
    </w:p>
    <w:p>
      <w:pPr>
        <w:pStyle w:val="Heading4"/>
      </w:pPr>
      <w:r>
        <w:t>第一条（施行期日）</w:t>
      </w:r>
    </w:p>
    <w:p>
      <w:r>
        <w:t>この省令は、平成二十九年四月一日から施行する。</w:t>
      </w:r>
    </w:p>
    <w:p>
      <w:pPr>
        <w:pStyle w:val="Heading4"/>
      </w:pPr>
      <w:r>
        <w:t>第二条（訓練基準に関する経過措置）</w:t>
      </w:r>
    </w:p>
    <w:p>
      <w:r>
        <w:t>この省令の施行の際現に改正前の職業能力開発促進法施行規則（以下「旧規則」という。）別表第二に定めるところによる建築設計科又はビル管理科に係る普通課程の普通職業訓練を受けている者に対してそれぞれ改正後の職業能力開発促進法施行規則（以下「新規則」という。）別表第二に定めるところによる建築設計科又はビル管理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新規則別表第二に定めるところによる建築設計科又はビル管理科に係る普通課程の普通職業訓練を行うことができない特別な事情がある場合において、この省令の施行の際現に旧規則別表第二に定めるところによる建築設計科又はビル管理科に係る普通課程の普通職業訓練を受けている者に対してこの省令の施行後に行われる普通課程の普通職業訓練については、なお従前の例によることができる。</w:t>
      </w:r>
    </w:p>
    <w:p>
      <w:pPr>
        <w:pStyle w:val="Heading4"/>
      </w:pPr>
      <w:r>
        <w:t>第三条（技能検定に係る経過措置）</w:t>
      </w:r>
    </w:p>
    <w:p>
      <w:r>
        <w:t>この省令の施行前に旧規則別表第十一の二の検定職種の欄に掲げる木型製作に係る技能検定に合格した者が受けることができる職業訓練指導員試験については、なお従前の例による。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に掲げる木型製作に係る技能検定に合格した者が職業能力開発促進法（昭和四十四年法律第六十四号）第五十条第一項の規定に基づき称することができる名称については、なお従前の例による。</w:t>
      </w:r>
    </w:p>
    <w:p>
      <w:r>
        <w:br w:type="page"/>
      </w:r>
    </w:p>
    <w:p>
      <w:pPr>
        <w:pStyle w:val="Heading1"/>
      </w:pPr>
      <w:r>
        <w:t>附　則（平成二九年四月七日厚生労働省令第五七号）</w:t>
      </w:r>
    </w:p>
    <w:p>
      <w:r>
        <w:t>この省令は、平成二十九年十一月一日から施行する。</w:t>
      </w:r>
    </w:p>
    <w:p>
      <w:pPr>
        <w:pStyle w:val="Heading5"/>
        <w:ind w:left="440"/>
      </w:pPr>
      <w:r>
        <w:t>２</w:t>
      </w:r>
    </w:p>
    <w:p>
      <w:pPr>
        <w:ind w:left="440"/>
      </w:pPr>
      <w:r>
        <w:t>この省令の施行前にこの省令による改正前の職業能力開発促進法施行規則（以下「旧規則」という。）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一級又は基礎二級の技能検定に合格した者は、この省令による改正後の職業能力開発促進法施行規則（以下「新規則」という。）の適用については、それぞれ新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級の技能検定に合格した者とみなす。</w:t>
      </w:r>
    </w:p>
    <w:p>
      <w:pPr>
        <w:pStyle w:val="Heading5"/>
        <w:ind w:left="440"/>
      </w:pPr>
      <w:r>
        <w:t>３</w:t>
      </w:r>
    </w:p>
    <w:p>
      <w:pPr>
        <w:ind w:left="440"/>
      </w:pPr>
      <w:r>
        <w:t>この省令の施行前に旧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一級又は基礎二級の技能検定の学科試験に合格した者は、新規則第六十五条第五項の規定の適用については、それぞれ新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級の技能検定の学科試験に合格したものとみなす。</w:t>
      </w:r>
    </w:p>
    <w:p>
      <w:pPr>
        <w:pStyle w:val="Heading5"/>
        <w:ind w:left="440"/>
      </w:pPr>
      <w:r>
        <w:t>４</w:t>
      </w:r>
    </w:p>
    <w:p>
      <w:pPr>
        <w:ind w:left="440"/>
      </w:pPr>
      <w:r>
        <w:t>この省令の施行前に旧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一級又は基礎二級の技能検定の実技試験に合格した者は、新規則第六十五条第五項の規定の適用については、それぞれ新規則別表第十一の四に規定するさく井、鋳造、鍛造、機械加工、金属プレス加工、鉄工、建築板金、工場板金、めつき、アルミニウム陽極酸化処理、仕上げ、機械検査、ダイカスト、機械保全、電子機器組立て、電気機器組立て、プリント配線板製造、冷凍空気調和機器施工、染色、ニット製品製造、婦人子供服製造、紳士服製造、寝具製作、帆布製品製造、布はく縫製、家具製作、建具製作、紙器・段ボール箱製造、印刷、製本、プラスチック成形、強化プラスチック成形、石材施工、パン製造、ハム・ソーセージ・ベーコン製造、水産練り製品製造、建築大工、かわらぶき、とび、左官、築炉、タイル張り、配管、型枠施工、鉄筋施工、コンクリート圧送施工、防水施工、内装仕上げ施工、熱絶縁施工、サッシ施工、ウェルポイント施工、表装、塗装、工業包装又はビルクリーニングに係る基礎級の技能検定の実技試験に合格したものとみなす。</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則（平成二九年七月一四日厚生労働省令第七二号）</w:t>
      </w:r>
    </w:p>
    <w:p>
      <w:r>
        <w:t>この省令は、公布の日から施行する。</w:t>
      </w:r>
    </w:p>
    <w:p>
      <w:r>
        <w:br w:type="page"/>
      </w:r>
    </w:p>
    <w:p>
      <w:pPr>
        <w:pStyle w:val="Heading1"/>
      </w:pPr>
      <w:r>
        <w:t>附　則（平成二九年一〇月一九日厚生労働省令第一一四号）</w:t>
      </w:r>
    </w:p>
    <w:p>
      <w:pPr>
        <w:pStyle w:val="Heading4"/>
      </w:pPr>
      <w:r>
        <w:t>第一条（施行期日）</w:t>
      </w:r>
    </w:p>
    <w:p>
      <w:r>
        <w:t>この省令は、平成三十年四月一日から施行する。</w:t>
      </w:r>
    </w:p>
    <w:p>
      <w:pPr>
        <w:pStyle w:val="Heading4"/>
      </w:pPr>
      <w:r>
        <w:t>第二条（訓練基準に関する経過措置）</w:t>
      </w:r>
    </w:p>
    <w:p>
      <w:r>
        <w:t>この省令の施行の際現に樹脂接着剤注入施工科に係る短期課程の普通職業訓練を受けている者に対する短期課程の普通職業訓練に関する基準については、なお従前の例によることができる。</w:t>
      </w:r>
    </w:p>
    <w:p>
      <w:pPr>
        <w:pStyle w:val="Heading4"/>
      </w:pPr>
      <w:r>
        <w:t>第三条（技能検定に関する経過措置）</w:t>
      </w:r>
    </w:p>
    <w:p>
      <w:r>
        <w:t>この省令による改正前の職業能力開発促進法施行規則（以下「旧規則」という。）第六十一条第三項第六号に規定する樹脂接着剤注入施工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第六十一条第三項第六号に規定する樹脂接着剤注入施工に係る技能検定に合格した者は、この省令による改正後の職業能力開発促進法施行規則（以下「新規則」という。）の適用については、新規則別表第十一の四の検定職種の欄に掲げる樹脂接着剤注入施工に係る一級の技能検定に合格した者とみなす。</w:t>
      </w:r>
    </w:p>
    <w:p>
      <w:pPr>
        <w:pStyle w:val="Heading5"/>
        <w:ind w:left="440"/>
      </w:pPr>
      <w:r>
        <w:t>３</w:t>
      </w:r>
    </w:p>
    <w:p>
      <w:pPr>
        <w:ind w:left="440"/>
      </w:pPr>
      <w:r>
        <w:t>この省令の施行前に旧規則第六十一条第三項第六号に規定する樹脂接着剤注入施工に係る技能検定の実技試験に合格した者は、新規則第六十五条第二項及び第三項の規定の適用については、新規則別表第十二及び別表第十三の検定職種の欄に掲げる樹脂接着剤注入施工に係る技能検定の実技試験に合格した者とみなす。</w:t>
      </w:r>
    </w:p>
    <w:p>
      <w:pPr>
        <w:pStyle w:val="Heading5"/>
        <w:ind w:left="440"/>
      </w:pPr>
      <w:r>
        <w:t>４</w:t>
      </w:r>
    </w:p>
    <w:p>
      <w:pPr>
        <w:ind w:left="440"/>
      </w:pPr>
      <w:r>
        <w:t>この省令の施行前に旧規則第六十一条第三項第六号に規定する樹脂接着剤注入施工に係る技能検定の学科試験に合格した者は、新規則第六十五条第二項及び第三項の規定の適用については、新規則別表第十二及び別表第十三の検定職種の欄に掲げる樹脂接着剤注入施工に係る技能検定の学科試験に合格した者とみなす。</w:t>
      </w:r>
    </w:p>
    <w:p>
      <w:r>
        <w:br w:type="page"/>
      </w:r>
    </w:p>
    <w:p>
      <w:pPr>
        <w:pStyle w:val="Heading1"/>
      </w:pPr>
      <w:r>
        <w:t>附　則（平成二九年一〇月二四日厚生労働省令第一一五号）</w:t>
      </w:r>
    </w:p>
    <w:p>
      <w:r>
        <w:t>この省令は、公布の日から施行する。</w:t>
      </w:r>
    </w:p>
    <w:p>
      <w:r>
        <w:br w:type="page"/>
      </w:r>
    </w:p>
    <w:p>
      <w:pPr>
        <w:pStyle w:val="Heading1"/>
      </w:pPr>
      <w:r>
        <w:t>附　則（平成二九年一〇月三一日厚生労働省令第一一九号）</w:t>
      </w:r>
    </w:p>
    <w:p>
      <w:r>
        <w:t>この省令は、公布の日から施行する。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則（平成三〇年三月二八日厚生労働省令第四一号）</w:t>
      </w:r>
    </w:p>
    <w:p>
      <w:pPr>
        <w:pStyle w:val="Heading4"/>
      </w:pPr>
      <w:r>
        <w:t>第一条（施行期日）</w:t>
      </w:r>
    </w:p>
    <w:p>
      <w:r>
        <w:t>この省令は、平成三十一年四月一日から施行する。</w:t>
      </w:r>
    </w:p>
    <w:p>
      <w:pPr>
        <w:pStyle w:val="Heading4"/>
      </w:pPr>
      <w:r>
        <w:t>第二条（経過措置）</w:t>
      </w:r>
    </w:p>
    <w:p>
      <w:r>
        <w:t>この省令の施行前にこの省令による改正前の職業能力開発促進法施行規則（以下「旧規則」という。）別表第十一の二、別表第十二又は別表第十三の検定職種の欄に掲げる製版に係る技能検定に合格した者は、この省令による改正後の職業能力開発促進法施行規則（以下「新規則」という。）の適用については、新規則別表第十一の二、別表第十二又は別表第十三の検定職種の欄に掲げるプリプレスに係る技能検定に合格した者とみなす。</w:t>
      </w:r>
    </w:p>
    <w:p>
      <w:pPr>
        <w:pStyle w:val="Heading5"/>
        <w:ind w:left="440"/>
      </w:pPr>
      <w:r>
        <w:t>２</w:t>
      </w:r>
    </w:p>
    <w:p>
      <w:pPr>
        <w:ind w:left="440"/>
      </w:pPr>
      <w:r>
        <w:t>この省令の施行前に旧規則別表第十二又は別表第十三の検定職種の欄に掲げる製版に係る技能検定の実技試験に合格した者は、新規則第六十五条第二項及び第三項の規定の適用については、それぞれ、新規則別表第十二又は別表第十三の検定職種の欄に掲げるプリプレスに係る技能検定の実技試験に合格した者とみなす。</w:t>
      </w:r>
    </w:p>
    <w:p>
      <w:pPr>
        <w:pStyle w:val="Heading5"/>
        <w:ind w:left="440"/>
      </w:pPr>
      <w:r>
        <w:t>３</w:t>
      </w:r>
    </w:p>
    <w:p>
      <w:pPr>
        <w:ind w:left="440"/>
      </w:pPr>
      <w:r>
        <w:t>この省令の施行前に旧規則別表第十二又は別表第十三の検定職種の欄に掲げる製版に係る技能検定の学科試験に合格した者は、新規則第六十五条第二項及び第三項の規定の適用については、それぞれ、新規則別表第十二又は別表第十三の検定職種の欄に掲げるプリプレスに係る技能検定の学科試験に合格した者とみなす。</w:t>
      </w:r>
    </w:p>
    <w:p>
      <w:r>
        <w:br w:type="page"/>
      </w:r>
    </w:p>
    <w:p>
      <w:pPr>
        <w:pStyle w:val="Heading1"/>
      </w:pPr>
      <w:r>
        <w:t>附　則（平成三〇年三月三〇日厚生労働省令第四四号）</w:t>
      </w:r>
    </w:p>
    <w:p>
      <w:pPr>
        <w:pStyle w:val="Heading4"/>
      </w:pPr>
      <w:r>
        <w:t>第一条（施行期日）</w:t>
      </w:r>
    </w:p>
    <w:p>
      <w:r>
        <w:t>この省令は、平成三十年四月一日から施行する。</w:t>
      </w:r>
    </w:p>
    <w:p>
      <w:pPr>
        <w:pStyle w:val="Heading4"/>
      </w:pPr>
      <w:r>
        <w:t>第二条（訓練基準に関する経過措置）</w:t>
      </w:r>
    </w:p>
    <w:p>
      <w:r>
        <w:t>この省令の施行の際現に改正前の職業能力開発促進法施行規則（以下「旧規則」という。）別表第二に定めるところによる鉄鋼科、鋳造科、鍛造科、熱処理科、塑性加工科、溶接科、構造物鉄工科、機械加工科、精密加工科、機械技術科、自動車製造科、第一種自動車系自動車整備科、第二種自動車系自動車整備科、自動車車体整備科又はメカトロニクス科に係る普通課程の普通職業訓練を受けている者に対してそれぞれ改正後の職業能力開発促進法施行規則（以下「新規則」という。）別表第二に定めるところによる鉄鋼科、鋳造科、鍛造科、熱処理科、塑性加工科、溶接科、構造物鉄工科、機械加工科、精密加工科、機械技術科、自動車製造科、第一種自動車系自動車整備科、第二種自動車系自動車整備科、自動車車体整備科又はメカトロニクス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新規則別表第二に定めるところによる鉄鋼科、鋳造科、鍛造科、熱処理科、塑性加工科、溶接科、構造物鉄工科、機械加工科、精密加工科、機械技術科、自動車製造科、第一種自動車系自動車整備科、第二種自動車系自動車整備科、自動車車体整備科又はメカトロニクス科に係る普通課程の普通職業訓練を行うことができない特別な事情がある場合において、この省令の施行の際現に旧規則別表第二に定めるところによる鉄鋼科、鋳造科、鍛造科、熱処理科、塑性加工科、溶接科、構造物鉄工科、機械加工科、精密加工科、機械技術科、自動車製造科、第一種自動車系自動車整備科、第二種自動車系自動車整備科、自動車車体整備科又はメカトロニクス科に係る普通課程の普通職業訓練を受けている者に対してこの省令の施行後に行われる普通課程の普通職業訓練については、なお従前の例によることができる。</w:t>
      </w:r>
    </w:p>
    <w:p>
      <w:r>
        <w:br w:type="page"/>
      </w:r>
    </w:p>
    <w:p>
      <w:pPr>
        <w:pStyle w:val="Heading1"/>
      </w:pPr>
      <w:r>
        <w:t>附　則（平成三〇年七月二三日厚生労働省令第八八号）</w:t>
      </w:r>
    </w:p>
    <w:p>
      <w:r>
        <w:t>この省令は、公布の日から施行する。</w:t>
      </w:r>
    </w:p>
    <w:p>
      <w:r>
        <w:br w:type="page"/>
      </w:r>
    </w:p>
    <w:p>
      <w:pPr>
        <w:pStyle w:val="Heading1"/>
      </w:pPr>
      <w:r>
        <w:t>附　則（平成三〇年七月三一日厚生労働省令第一〇〇号）</w:t>
      </w:r>
    </w:p>
    <w:p>
      <w:pPr>
        <w:pStyle w:val="Heading4"/>
      </w:pPr>
      <w:r>
        <w:t>第一条（施行期日）</w:t>
      </w:r>
    </w:p>
    <w:p>
      <w:r>
        <w:t>この省令は、平成三十二年四月一日から施行する。</w:t>
      </w:r>
    </w:p>
    <w:p>
      <w:r>
        <w:br w:type="page"/>
      </w:r>
    </w:p>
    <w:p>
      <w:pPr>
        <w:pStyle w:val="Heading1"/>
      </w:pPr>
      <w:r>
        <w:t>附　則（平成三〇年九月七日厚生労働省令第一一三号）</w:t>
      </w:r>
    </w:p>
    <w:p>
      <w:pPr>
        <w:pStyle w:val="Heading4"/>
      </w:pPr>
      <w:r>
        <w:t>第一条（施行期日）</w:t>
      </w:r>
    </w:p>
    <w:p>
      <w:r>
        <w:t>この省令は、平成三十一年四月一日から施行する。</w:t>
      </w:r>
    </w:p>
    <w:p>
      <w:pPr>
        <w:pStyle w:val="Heading4"/>
      </w:pPr>
      <w:r>
        <w:t>第二条（経過措置）</w:t>
      </w:r>
    </w:p>
    <w:p>
      <w:r>
        <w:t>この省令の施行前に行われた職業能力開発促進法施行規則第三十六条の五に規定する短期養成課程の指導員養成訓練又はこの省令の施行の際現に行われている同条に規定する短期養成課程の指導員養成訓練は、この省令の施行後は、この省令による改正後の同規則第三十六条の六の二第二号ロに規定する実務経験者訓練技法習得コースに係る短期養成課程とみなす。</w:t>
      </w:r>
    </w:p>
    <w:p>
      <w:r>
        <w:br w:type="page"/>
      </w:r>
    </w:p>
    <w:p>
      <w:pPr>
        <w:pStyle w:val="Heading1"/>
      </w:pPr>
      <w:r>
        <w:t>附　則（平成三一年三月二六日厚生労働省令第三三号）</w:t>
      </w:r>
    </w:p>
    <w:p>
      <w:r>
        <w:t>この省令は、平成三十一年四月一日から施行する。</w:t>
      </w:r>
    </w:p>
    <w:p>
      <w:r>
        <w:br w:type="page"/>
      </w:r>
    </w:p>
    <w:p>
      <w:pPr>
        <w:pStyle w:val="Heading1"/>
      </w:pPr>
      <w:r>
        <w:t>附　則（平成三一年三月二九日厚生労働省令第四一号）</w:t>
      </w:r>
    </w:p>
    <w:p>
      <w:pPr>
        <w:pStyle w:val="Heading4"/>
      </w:pPr>
      <w:r>
        <w:t>第一条（施行期日）</w:t>
      </w:r>
    </w:p>
    <w:p>
      <w:r>
        <w:t>この省令は、平成三十一年四月一日から施行する。</w:t>
      </w:r>
    </w:p>
    <w:p>
      <w:pPr>
        <w:pStyle w:val="Heading4"/>
      </w:pPr>
      <w:r>
        <w:t>第二条（訓練基準に関する経過措置）</w:t>
      </w:r>
    </w:p>
    <w:p>
      <w:r>
        <w:t>この省令の施行の際現に改正前の職業能力開発促進法施行規則（以下「旧規則」という。）別表第二に定めるところによる製版科、化学分析科、公害検査科、建築塗装科、広告美術科、工業デザイン科、商業デザイン科、理容科又は美容科に係る普通課程の普通職業訓練を受けている者に対してそれぞれ改正後の職業能力開発促進法施行規則（以下「新規則」という。）別表第二に定めるところによる製版科、化学分析科、公害検査科、建築塗装科、広告美術科、工業デザイン科、商業デザイン科、理容科又は美容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この省令の施行の際現に旧規則別表第六に定めるところによる環境化学科又は産業化学科に係る専門課程又は特定専門課程の高度職業訓練を受けている者に対してそれぞれ新規則別表第六に定めるところによる環境化学科又は産業化学科に係る専門課程又は特定専門課程の高度職業訓練を行う場合においては、当該高度職業訓練を受けている者の受けた旧規則別表第六に定めるところにより行われた訓練の教科の科目、訓練期間及び訓練時間に応じて、新規則別表第六に定めるところにより行われる訓練における教科の科目を省略し、並びに訓練期間及び訓練時間を短縮することができる。</w:t>
      </w:r>
    </w:p>
    <w:p>
      <w:pPr>
        <w:pStyle w:val="Heading5"/>
        <w:ind w:left="440"/>
      </w:pPr>
      <w:r>
        <w:t>３</w:t>
      </w:r>
    </w:p>
    <w:p>
      <w:pPr>
        <w:ind w:left="440"/>
      </w:pPr>
      <w:r>
        <w:t>新規則別表第二に定めるところによる製版科、化学分析科、公害検査科、建築塗装科、広告美術科、工業デザイン科、商業デザイン科、理容科又は美容科に係る普通課程の普通職業訓練を行うことができない特別な事情がある場合において、この省令の施行の際現に旧規則別表第二に定めるところによる製版科、化学分析科、公害検査科、建築塗装科、広告美術科、工業デザイン科、商業デザイン科、理容科又は美容科に係る普通課程の普通職業訓練を受けている者に対してこの省令の施行後に行われる普通課程の普通職業訓練については、なお従前の例によることができる。</w:t>
      </w:r>
    </w:p>
    <w:p>
      <w:pPr>
        <w:pStyle w:val="Heading5"/>
        <w:ind w:left="440"/>
      </w:pPr>
      <w:r>
        <w:t>４</w:t>
      </w:r>
    </w:p>
    <w:p>
      <w:pPr>
        <w:ind w:left="440"/>
      </w:pPr>
      <w:r>
        <w:t>新規則別表第六に定めるところによる環境化学科又は産業化学科に係る専門課程又は特定専門課程の高度職業訓練を行うことができない特別な事情がある場合において、この省令の施行の際現に旧規則別表第六に定めるところによる環境化学科又は産業化学科に係る専門課程又は特定専門課程の高度職業訓練を受けている者に対してこの省令の施行後に行われる専門課程又は特定専門課程の高度職業訓練については、なお従前の例によることができる。</w:t>
      </w:r>
    </w:p>
    <w:p>
      <w:pPr>
        <w:pStyle w:val="Heading4"/>
      </w:pPr>
      <w:r>
        <w:t>第三条（職業訓練指導員試験に関する経過措置）</w:t>
      </w:r>
    </w:p>
    <w:p>
      <w:r>
        <w:t>この省令の施行前に介護サービス科、理容科又は美容科に係る職業訓練指導員試験において学科試験の科目のうち関連学科の系基礎学科又は専攻学科に合格した者に対する職業能力開発促進法施行規則第四十六条の規定の適用については、新規則の規定により行われた介護サービス科、理容科又は美容科の職業訓練指導員試験において学科試験の科目のうち関連学科の系基礎学科又は専攻学科に合格した者とみなす。</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5"/>
        <w:ind w:left="440"/>
      </w:pPr>
      <w:r>
        <w:t>３</w:t>
      </w:r>
    </w:p>
    <w:p>
      <w:pPr>
        <w:ind w:left="440"/>
      </w:pPr>
      <w:r>
        <w:t>成年被後見人等の権利の制限に係る措置の適正化等を図るための関係法律の整備に関する法律第九十条の規定（職業能力開発促進法（昭和四十四年法律第六十四号）第三十条第六項の改正規定に限る。）の施行前に行われる職業訓練指導員試験に係る職業訓練指導員試験受験申請書の様式については、この省令による改正後の職業能力開発促進法施行規則様式第十一号にかかわらず、なお従前の例による。</w:t>
      </w:r>
    </w:p>
    <w:p>
      <w:r>
        <w:br w:type="page"/>
      </w:r>
    </w:p>
    <w:p>
      <w:pPr>
        <w:pStyle w:val="Heading1"/>
      </w:pPr>
      <w:r>
        <w:t>附　則（令和元年一二月一八日厚生労働省令第八二号）</w:t>
      </w:r>
    </w:p>
    <w:p>
      <w:r>
        <w:t>この省令は、公布の日から施行する。</w:t>
      </w:r>
    </w:p>
    <w:p>
      <w:r>
        <w:br w:type="page"/>
      </w:r>
    </w:p>
    <w:p>
      <w:pPr>
        <w:pStyle w:val="Heading1"/>
      </w:pPr>
      <w:r>
        <w:t>附　則（令和二年三月三一日厚生労働省令第六一号）</w:t>
      </w:r>
    </w:p>
    <w:p>
      <w:pPr>
        <w:pStyle w:val="Heading4"/>
      </w:pPr>
      <w:r>
        <w:t>第一条（施行期日）</w:t>
      </w:r>
    </w:p>
    <w:p>
      <w:r>
        <w:t>この省令は、令和三年四月一日から施行する。</w:t>
      </w:r>
    </w:p>
    <w:p>
      <w:pPr>
        <w:pStyle w:val="Heading4"/>
      </w:pPr>
      <w:r>
        <w:t>第二条（訓練基準に関する経過措置）</w:t>
      </w:r>
    </w:p>
    <w:p>
      <w:r>
        <w:t>この省令の施行の際現にこの省令による改正前の職業能力開発促進法施行規則（以下「旧規則」という。）別表第二に定めるところによる和裁科又は電気通信科に係る普通課程の普通職業訓練を受けている者に対してそれぞれこの省令による改正後の職業能力開発促進法施行規則（以下「新規則」という。）別表第二に定めるところによる和裁科又は電気通信科に係る普通課程の普通職業訓練を行う場合においては、当該普通職業訓練を受けている者の受けた旧規則別表第二に定めるところにより行われた訓練の教科の科目、訓練期間及び訓練時間に応じて、新規則別表第二に定めるところにより行われる訓練における教科の科目を省略し、並びに訓練期間及び訓練時間を短縮することができる。</w:t>
      </w:r>
    </w:p>
    <w:p>
      <w:pPr>
        <w:pStyle w:val="Heading5"/>
        <w:ind w:left="440"/>
      </w:pPr>
      <w:r>
        <w:t>２</w:t>
      </w:r>
    </w:p>
    <w:p>
      <w:pPr>
        <w:ind w:left="440"/>
      </w:pPr>
      <w:r>
        <w:t>この省令の施行の際現に旧規則別表第六に定めるところによるホテルビジネス科に係る専門課程又は特定専門課程の高度職業訓練を受けている者に対してそれぞれ新規則別表第六に定めるところによるホテルビジネス科に係る専門課程又は特定専門課程の高度職業訓練を行う場合においては、当該高度職業訓練を受けている者の受けた旧規則別表第六に定めるところにより行われた訓練の教科の科目、訓練期間及び訓練時間に応じて、新規則別表第六に定めるところにより行われる訓練における教科の科目を省略し、並びに訓練期間及び訓練時間を短縮することができる。</w:t>
      </w:r>
    </w:p>
    <w:p>
      <w:pPr>
        <w:pStyle w:val="Heading5"/>
        <w:ind w:left="440"/>
      </w:pPr>
      <w:r>
        <w:t>３</w:t>
      </w:r>
    </w:p>
    <w:p>
      <w:pPr>
        <w:ind w:left="440"/>
      </w:pPr>
      <w:r>
        <w:t>新規則別表第二に定めるところによる和裁科又は電気通信科に係る普通課程の普通職業訓練を行うことができない特別な事情がある場合において、この省令の施行の際現に旧規則別表第二に定めるところによる和裁科又は電気通信科に係る普通課程の普通職業訓練を受けている者に対してこの省令の施行後に行われる普通課程の普通職業訓練については、なお従前の例によることができる。</w:t>
      </w:r>
    </w:p>
    <w:p>
      <w:pPr>
        <w:pStyle w:val="Heading5"/>
        <w:ind w:left="440"/>
      </w:pPr>
      <w:r>
        <w:t>４</w:t>
      </w:r>
    </w:p>
    <w:p>
      <w:pPr>
        <w:ind w:left="440"/>
      </w:pPr>
      <w:r>
        <w:t>新規則別表第五に定めるところによる印章彫刻科に係る一級技能士コースの短期課程の普通職業訓練及び二級技能士コースの短期課程の普通職業訓練（この条において「短期課程の普通職業訓練」という。）を行うことができない特別な事情がある場合において、この省令の施行の際現に旧規則別表第五に定めるところによる印章彫刻科に係る短期課程の普通職業訓練を受けている者に対してこの省令の施行後に行われる短期課程の普通職業訓練については、なお従前の例によることができる。</w:t>
      </w:r>
    </w:p>
    <w:p>
      <w:pPr>
        <w:pStyle w:val="Heading5"/>
        <w:ind w:left="440"/>
      </w:pPr>
      <w:r>
        <w:t>５</w:t>
      </w:r>
    </w:p>
    <w:p>
      <w:pPr>
        <w:ind w:left="440"/>
      </w:pPr>
      <w:r>
        <w:t>新規則別表第六に定めるところによるホテルビジネス科に係る専門課程又は特定専門課程の高度職業訓練を行うことができない特別な事情がある場合において、この省令の施行の際現に旧規則別表第六に定めるところによるホテルビジネス科に係る専門課程又は特定専門課程の高度職業訓練を受けている者に対してこの省令の施行後に行われる専門課程又は特定専門課程の高度職業訓練については、なお従前の例によることができる。</w:t>
      </w:r>
    </w:p>
    <w:p>
      <w:pPr>
        <w:pStyle w:val="Heading4"/>
      </w:pPr>
      <w:r>
        <w:t>第九条（技能検定に関する経過措置）</w:t>
      </w:r>
    </w:p>
    <w:p>
      <w:r>
        <w:t>この省令の施行前に旧規則別表第十一の二の検定職種の欄に掲げる印章彫刻に係る技能検定に合格した者が受けることができる職業訓練指導員試験については、なお従前の例による。</w:t>
      </w:r>
    </w:p>
    <w:p>
      <w:pPr>
        <w:pStyle w:val="Heading5"/>
        <w:ind w:left="440"/>
      </w:pPr>
      <w:r>
        <w:t>２</w:t>
      </w:r>
    </w:p>
    <w:p>
      <w:pPr>
        <w:ind w:left="440"/>
      </w:pPr>
      <w:r>
        <w:t>この省令の施行前に旧規則別表第十二又は別表第十三の検定職種の欄に掲げる印章彫刻に係る技能検定に合格した者が法第五十条第一項の規定に基づき称することができる名称については、なお従前の例による。</w:t>
      </w:r>
    </w:p>
    <w:p>
      <w:r>
        <w:br w:type="page"/>
      </w:r>
    </w:p>
    <w:p>
      <w:pPr>
        <w:pStyle w:val="Heading1"/>
      </w:pPr>
      <w:r>
        <w:t>附　則（令和二年五月二九日厚生労働省令第一一一号）</w:t>
      </w:r>
    </w:p>
    <w:p>
      <w:pPr>
        <w:pStyle w:val="Heading4"/>
      </w:pPr>
      <w:r>
        <w:t>第一条（施行期日）</w:t>
      </w:r>
    </w:p>
    <w:p>
      <w:r>
        <w:t>この省令は、公布の日から施行する。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職業能力開発促進法施行規則</w:t>
      <w:br/>
      <w:tab/>
      <w:t>（昭和四十四年労働省令第二十四号）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職業能力開発促進法施行規則（昭和四十四年労働省令第二十四号）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
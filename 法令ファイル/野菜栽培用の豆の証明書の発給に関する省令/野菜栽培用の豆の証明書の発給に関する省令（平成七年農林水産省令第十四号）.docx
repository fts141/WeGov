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野菜栽培用の豆の証明書の発給に関する省令</w:t>
        <w:br/>
        <w:t>（平成七年農林水産省令第十四号）</w:t>
      </w:r>
    </w:p>
    <w:p>
      <w:pPr>
        <w:pStyle w:val="Heading4"/>
      </w:pPr>
      <w:r>
        <w:t>第一条（証明書の交付申請）</w:t>
      </w:r>
    </w:p>
    <w:p>
      <w:r>
        <w:t>関税定率法施行令第六十七条第一項の証明書の交付を受けようとする者は、別記様式による証明書交付申請書二通を農林水産大臣に提出しなければならない。</w:t>
      </w:r>
    </w:p>
    <w:p>
      <w:pPr>
        <w:pStyle w:val="Heading4"/>
      </w:pPr>
      <w:r>
        <w:t>第二条（証明書の発給）</w:t>
      </w:r>
    </w:p>
    <w:p>
      <w:r>
        <w:t>農林水産大臣は、前条の規定による申請を受けた場合において、証明書を発給することを適当と認めるときは、当該申請に係る前条の申請書二通のうち一通に、証明書を発給する旨を記入し、これを前条の証明書として当該申請をした者に交付するものとする。</w:t>
      </w:r>
    </w:p>
    <w:p>
      <w:pPr>
        <w:pStyle w:val="Heading5"/>
        <w:ind w:left="440"/>
      </w:pPr>
      <w:r>
        <w:t>２</w:t>
      </w:r>
    </w:p>
    <w:p>
      <w:pPr>
        <w:ind w:left="440"/>
      </w:pPr>
      <w:r>
        <w:t>農林水産大臣は、前条の規定による申請を受けた場合において、証明書を発給することを不適当と認めるときは、遅滞なく、その旨を当該申請をした者に通知するものとする。</w:t>
      </w:r>
    </w:p>
    <w:p>
      <w:pPr>
        <w:pStyle w:val="Heading5"/>
        <w:ind w:left="440"/>
      </w:pPr>
      <w:r>
        <w:t>３</w:t>
      </w:r>
    </w:p>
    <w:p>
      <w:pPr>
        <w:ind w:left="440"/>
      </w:pPr>
      <w:r>
        <w:t>農林水産大臣は、前条の規定による申請をした者に対し必要な書類の提出を求め、又はその者から必要な事項について説明を求めることがある。</w:t>
      </w:r>
    </w:p>
    <w:p>
      <w:pPr>
        <w:pStyle w:val="Heading5"/>
        <w:ind w:left="440"/>
      </w:pPr>
      <w:r>
        <w:t>４</w:t>
      </w:r>
    </w:p>
    <w:p>
      <w:pPr>
        <w:ind w:left="440"/>
      </w:pPr>
      <w:r>
        <w:t>第一項の規定による証明書の交付は、当該申請を農林水産大臣が受理した日から起算して十日を経過した日までにするものとする。</w:t>
      </w:r>
    </w:p>
    <w:p>
      <w:r>
        <w:br w:type="page"/>
      </w:r>
    </w:p>
    <w:p>
      <w:pPr>
        <w:pStyle w:val="Heading1"/>
      </w:pPr>
      <w:r>
        <w:t>附　則</w:t>
      </w:r>
    </w:p>
    <w:p>
      <w:r>
        <w:t>この省令は、関税定率法等の一部を改正する法律の施行に伴う関係政令の整備に関する政令（平成六年政令第四百十四号）の施行の日（平成七年四月一日）から施行する。</w:t>
      </w:r>
    </w:p>
    <w:p>
      <w:pPr>
        <w:pStyle w:val="Heading5"/>
        <w:ind w:left="440"/>
      </w:pPr>
      <w:r>
        <w:t>２</w:t>
      </w:r>
    </w:p>
    <w:p>
      <w:pPr>
        <w:ind w:left="440"/>
      </w:pPr>
      <w:r>
        <w:t>この省令の施行前にした輸入割当てを受けるべき貨物の品目、輸入についての許可を受けるべき貨物の原産地または船積地域その他貨物の輸入について必要な事項の公表（昭和四十一年通商産業省告示第百七十号）の三の７の規定による確認申請書の提出は、この省令の第一条の規定による証明書交付申請書の提出とみなす。</w:t>
      </w:r>
    </w:p>
    <w:p>
      <w:r>
        <w:br w:type="page"/>
      </w:r>
    </w:p>
    <w:p>
      <w:pPr>
        <w:pStyle w:val="Heading1"/>
      </w:pPr>
      <w:r>
        <w:t>附　則（平成一一年一月一一日農林水産省令第一号）</w:t>
      </w:r>
    </w:p>
    <w:p>
      <w:r>
        <w:t>この省令は、公布の日から施行する。</w:t>
      </w:r>
    </w:p>
    <w:p>
      <w:pPr>
        <w:pStyle w:val="Heading5"/>
        <w:ind w:left="440"/>
      </w:pPr>
      <w:r>
        <w:t>２</w:t>
      </w:r>
    </w:p>
    <w:p>
      <w:pPr>
        <w:ind w:left="440"/>
      </w:pPr>
      <w:r>
        <w:t>この省令による改正前の土地改良法施行規則、獣医師法施行規則、家畜等の無償貸付及び譲与等に関する省令、肥料取締法施行規則、病菌害虫防除用機具貸付規則、植物防疫法施行規則、家畜改良増殖法施行規則、犬の輸出入検疫規則、農薬取締法施行規則、農産物検査法施行規則、家畜伝染病予防法施行規則、専門技術員資格試験等に関する省令、農業機械化促進法施行規則、養鶏振興法施行規則、日本国と大韓民国との間の漁業に関する協定第二条の共同規制水域等におけるさばつり漁業及び沿岸漁業等の取締りに関する省令、林業種苗法施行規則、卸売市場法施行規則、漁業操業に関する日本国政府とソヴィエト社会主義共和国連邦政府との間の協定第一条１の日本国沿岸の地先沖合の公海水域における漁業の操業の調整に関する省令、分収林特別措置法施行規則、農林水産省関係研究交流促進法施行規則、アリモドキゾウムシの緊急防除に関する省令、牛及び豚のうち純粋種の繁殖用のもの並びに無税を適用する馬の証明書の発給に関する省令、野菜栽培用の豆の証明書の発給に関する省令、ナシ枝枯細菌病菌の緊急防除を行うために必要な措置に関する省令及びイモゾウムシの緊急防除に関する省令（以下「関係省令」という。）に規定する様式による書面は、平成十一年三月三十一日までの間は、これを使用することができる。</w:t>
      </w:r>
    </w:p>
    <w:p>
      <w:pPr>
        <w:pStyle w:val="Heading5"/>
        <w:ind w:left="440"/>
      </w:pPr>
      <w:r>
        <w:t>４</w:t>
      </w:r>
    </w:p>
    <w:p>
      <w:pPr>
        <w:ind w:left="440"/>
      </w:pPr>
      <w:r>
        <w:t>平成十一年三月三十一日以前に使用されたこの省令による改正前の関係省令に規定する様式による書面は、この省令による改正後の関係省令に規定する様式による書面とみなす。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野菜栽培用の豆の証明書の発給に関する省令</w:t>
      <w:br/>
      <w:tab/>
      <w:t>（平成七年農林水産省令第十四号）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野菜栽培用の豆の証明書の発給に関する省令（平成七年農林水産省令第十四号）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
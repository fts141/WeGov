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雇用保険法施行規則</w:t>
        <w:br/>
        <w:t>（昭和五十年労働省令第三号）</w:t>
      </w:r>
    </w:p>
    <w:p>
      <w:pPr>
        <w:pStyle w:val="Heading2"/>
      </w:pPr>
      <w:r>
        <w:t>第一章　総則</w:t>
      </w:r>
    </w:p>
    <w:p>
      <w:pPr>
        <w:pStyle w:val="Heading4"/>
      </w:pPr>
      <w:r>
        <w:t>第一条（事務の管轄）</w:t>
      </w:r>
    </w:p>
    <w:p>
      <w:r>
        <w:t>雇用保険法（昭和四十九年法律第百十六号。以下「法」という。）第八十一条第一項の規定により、法第七条、第九条第一項及び第三十八条第二項の規定による厚生労働大臣の権限は、都道府県労働局長に委任する。</w:t>
      </w:r>
    </w:p>
    <w:p>
      <w:pPr>
        <w:pStyle w:val="Heading5"/>
        <w:ind w:left="440"/>
      </w:pPr>
      <w:r>
        <w:t>２</w:t>
      </w:r>
    </w:p>
    <w:p>
      <w:pPr>
        <w:ind w:left="440"/>
      </w:pPr>
      <w:r>
        <w:t>前項の規定により都道府県労働局長に委任された権限は、法第八十一条第二項の規定により、公共職業安定所長に委任する。</w:t>
      </w:r>
    </w:p>
    <w:p>
      <w:pPr>
        <w:pStyle w:val="Heading5"/>
        <w:ind w:left="440"/>
      </w:pPr>
      <w:r>
        <w:t>３</w:t>
      </w:r>
    </w:p>
    <w:p>
      <w:pPr>
        <w:ind w:left="440"/>
      </w:pPr>
      <w:r>
        <w:t>雇用保険に関する事務（労働保険の保険料の徴収等に関する法律施行規則（昭和四十七年労働省令第八号）第一条第一項に規定する労働保険関係事務を除く。以下同じ。）のうち、都道府県知事が行う事務は、法第五条第一項に規定する適用事業（以下「適用事業」という。）の事業所の所在地を管轄する都道府県知事が行う。</w:t>
      </w:r>
    </w:p>
    <w:p>
      <w:pPr>
        <w:pStyle w:val="Heading5"/>
        <w:ind w:left="440"/>
      </w:pPr>
      <w:r>
        <w:t>４</w:t>
      </w:r>
    </w:p>
    <w:p>
      <w:pPr>
        <w:ind w:left="440"/>
      </w:pPr>
      <w:r>
        <w:t>雇用保険に関する事務のうち、都道府県労働局長が行う事務は、厚生労働大臣の指揮監督を受けて、適用事業の事業所の所在地を管轄する都道府県労働局長が行う。</w:t>
      </w:r>
    </w:p>
    <w:p>
      <w:pPr>
        <w:pStyle w:val="Heading5"/>
        <w:ind w:left="440"/>
      </w:pPr>
      <w:r>
        <w:t>５</w:t>
      </w:r>
    </w:p>
    <w:p>
      <w:pPr>
        <w:ind w:left="440"/>
      </w:pPr>
      <w:r>
        <w:t>雇用保険に関する事務のうち、公共職業安定所長が行う事務は、都道府県労働局長の指揮監督を受けて、適用事業の事業所の所在地を管轄する公共職業安定所（厚生労働省組織規則（平成十三年厚生労働省令第一号）第七百九十三条の規定により当該事務を取り扱わない公共職業安定所を除く。以下同じ。）の長（次の各号に掲げる事務にあつては、当該各号に定める公共職業安定所長）が行う。</w:t>
      </w:r>
    </w:p>
    <w:p>
      <w:pPr>
        <w:pStyle w:val="ListBullet"/>
        <w:ind w:left="880"/>
      </w:pPr>
      <w:r>
        <w:t>一</w:t>
        <w:br/>
        <w:t>法第十四条第二項第一号に規定する受給資格（以下「受給資格」という。）を有する者（以下「受給資格者」という。）、法第三十七条の三第二項に規定する高年齢受給資格（以下「高年齢受給資格」という。）を有する者（以下「高年齢受給資格者」という。）及び高年齢求職者給付金の支給を受けた者であつて、当該高年齢受給資格に係る離職の日の翌日から起算して一年を経過していないもの（第五号において「高年齢求職者給付金受給者」という。）、法第三十九条第二項に規定する特例受給資格（以下「特例受給資格」という。）を有する者（以下「特例受給資格者」という。）及び特例一時金の支給を受けた者であつて、当該特例受給資格に係る離職の日の翌日から起算して六箇月を経過していないもの（第五号において「特例一時金受給者」という。）並びに法第六十条の二第一項各号に掲げる者について行う失業等給付（法第十条第六項に規定する雇用継続給付を除く。第五号において同じ。）に関する事務並びに法第四十三条第一項に規定する日雇労働被保険者（以下「日雇労働被保険者」という。）について行う同項第四号の認可に関する事務、法第四十四条の規定に基づく事務及び法第五十四条の規定による日雇労働求職者給付金の支給に関する事務</w:t>
        <w:br/>
        <w:br/>
        <w:br/>
        <w:t>その者の住所又は居所を管轄する公共職業安定所（以下「管轄公共職業安定所」という。）の長</w:t>
      </w:r>
    </w:p>
    <w:p>
      <w:pPr>
        <w:pStyle w:val="ListBullet"/>
        <w:ind w:left="880"/>
      </w:pPr>
      <w:r>
        <w:t>二</w:t>
        <w:br/>
        <w:t>法第五十六条の三第一項第二号に規定する日雇受給資格者（以下「日雇受給資格者」という。）について行う就業促進手当の支給に関する事務</w:t>
        <w:br/>
        <w:br/>
        <w:br/>
        <w:t>同号の安定した職業に係る事業所の所在地を管轄する公共職業安定所の長</w:t>
      </w:r>
    </w:p>
    <w:p>
      <w:pPr>
        <w:pStyle w:val="ListBullet"/>
        <w:ind w:left="880"/>
      </w:pPr>
      <w:r>
        <w:t>三</w:t>
        <w:br/>
        <w:t>日雇労働被保険者について行う法第四十三条第二項の規定に基づく事務</w:t>
        <w:br/>
        <w:br/>
        <w:br/>
        <w:t>その者が前二月の各月において十八日以上雇用された又は継続して三十一日以上雇用された適用事業の事業所の所在地を管轄する公共職業安定所の長又は管轄公共職業安定所の長</w:t>
      </w:r>
    </w:p>
    <w:p>
      <w:pPr>
        <w:pStyle w:val="ListBullet"/>
        <w:ind w:left="880"/>
      </w:pPr>
      <w:r>
        <w:t>四</w:t>
        <w:br/>
        <w:t>第十条第三項に基づく事務及び日雇労働被保険者について行う法第四十五条の規定による日雇労働求職者給付金の支給に関する事務</w:t>
        <w:br/>
        <w:br/>
        <w:br/>
        <w:t>その者の選択する公共職業安定所の長（厚生労働省職業安定局長（以下「職業安定局長」という。）が定める者にあつては、職業安定局長の定める公共職業安定所の長）</w:t>
      </w:r>
    </w:p>
    <w:p>
      <w:pPr>
        <w:pStyle w:val="ListBullet"/>
        <w:ind w:left="880"/>
      </w:pPr>
      <w:r>
        <w:t>五</w:t>
        <w:br/>
        <w:t>法第十条の三第一項の規定による失業等給付の支給を請求する者について行う当該失業等給付に関する事務</w:t>
        <w:br/>
        <w:br/>
        <w:br/>
        <w:t>当該失業等給付に係る受給資格者、高年齢受給資格者（高年齢求職者給付金受給者を含む。）、特例受給資格者（特例一時金受給者を含む。第八十二条の三第二項第二号において同じ。）、日雇労働被保険者又は教育訓練給付金の支給を受けることができる者の死亡の当時の住所又は居所を管轄する公共職業安定所（以下「死亡者に係る公共職業安定所」という。）の長</w:t>
      </w:r>
    </w:p>
    <w:p>
      <w:pPr>
        <w:pStyle w:val="Heading4"/>
      </w:pPr>
      <w:r>
        <w:t>第二条（通貨以外のもので支払われる賃金の範囲及び評価）</w:t>
      </w:r>
    </w:p>
    <w:p>
      <w:r>
        <w:t>法第四条第四項の賃金に算入すべき通貨以外のもので支払われる賃金の範囲は、食事、被服及び住居の利益のほか、公共職業安定所長が定めるところによる。</w:t>
      </w:r>
    </w:p>
    <w:p>
      <w:pPr>
        <w:pStyle w:val="Heading5"/>
        <w:ind w:left="440"/>
      </w:pPr>
      <w:r>
        <w:t>２</w:t>
      </w:r>
    </w:p>
    <w:p>
      <w:pPr>
        <w:ind w:left="440"/>
      </w:pPr>
      <w:r>
        <w:t>前項の通貨以外のもので支払われる賃金の評価額は、公共職業安定所長が定める。</w:t>
      </w:r>
    </w:p>
    <w:p>
      <w:pPr>
        <w:pStyle w:val="Heading4"/>
      </w:pPr>
      <w:r>
        <w:t>第三条（事務の処理単位）</w:t>
      </w:r>
    </w:p>
    <w:p>
      <w:r>
        <w:t>適用事業の事業主（第百十八条の三第六項（各号列記以外の部分、第一号及び第三号イに係る部分に限る。）及び第百三十条を除き、以下「事業主」という。）は、別段の定めがある場合のほか、法の規定により行うべき法第四条第一項に規定する被保険者（第百十八条の二第十五項第一号ハ及び附則第十七条の二の七を除き、以下「被保険者」という。）に関する届出その他の事務を、その事業所ごとに処理しなければならない。</w:t>
      </w:r>
    </w:p>
    <w:p>
      <w:pPr>
        <w:pStyle w:val="Heading2"/>
      </w:pPr>
      <w:r>
        <w:t>第二章　適用事業等</w:t>
      </w:r>
    </w:p>
    <w:p>
      <w:pPr>
        <w:pStyle w:val="Heading4"/>
      </w:pPr>
      <w:r>
        <w:t>第三条の二（法第六条第四号に規定する厚生労働省令で定める者）</w:t>
      </w:r>
    </w:p>
    <w:p>
      <w:r>
        <w:t>法第六条第四号に規定する厚生労働省令で定める者は、次の各号に掲げる者以外の者とする。</w:t>
      </w:r>
    </w:p>
    <w:p>
      <w:pPr>
        <w:pStyle w:val="ListBullet"/>
        <w:ind w:left="880"/>
      </w:pPr>
      <w:r>
        <w:t>一</w:t>
        <w:br/>
        <w:t>卒業を予定している者であつて、適用事業に雇用され、卒業した後も引き続き当該事業に雇用されることとなつているもの</w:t>
      </w:r>
    </w:p>
    <w:p>
      <w:pPr>
        <w:pStyle w:val="ListBullet"/>
        <w:ind w:left="880"/>
      </w:pPr>
      <w:r>
        <w:t>二</w:t>
        <w:br/>
        <w:t>休学中の者</w:t>
      </w:r>
    </w:p>
    <w:p>
      <w:pPr>
        <w:pStyle w:val="ListBullet"/>
        <w:ind w:left="880"/>
      </w:pPr>
      <w:r>
        <w:t>三</w:t>
        <w:br/>
        <w:t>定時制の課程に在学する者</w:t>
      </w:r>
    </w:p>
    <w:p>
      <w:pPr>
        <w:pStyle w:val="ListBullet"/>
        <w:ind w:left="880"/>
      </w:pPr>
      <w:r>
        <w:t>四</w:t>
        <w:br/>
        <w:t>前三号に準ずる者として職業安定局長が定めるもの</w:t>
      </w:r>
    </w:p>
    <w:p>
      <w:pPr>
        <w:pStyle w:val="Heading4"/>
      </w:pPr>
      <w:r>
        <w:t>第三条の三（令第二条第一号の厚生労働省令で定めるもの）</w:t>
      </w:r>
    </w:p>
    <w:p>
      <w:r>
        <w:t>雇用保険法施行令（昭和五十年政令第二十五号。以下「令」という。）第二条第一号の厚生労働省令で定める漁業は、次に掲げるものとする。</w:t>
      </w:r>
    </w:p>
    <w:p>
      <w:pPr>
        <w:pStyle w:val="ListBullet"/>
        <w:ind w:left="880"/>
      </w:pPr>
      <w:r>
        <w:t>一</w:t>
        <w:br/>
        <w:t>以西底びき網漁業</w:t>
        <w:br/>
        <w:br/>
        <w:br/>
        <w:t>北緯十度二十秒の線以北、次に掲げる線から成る線以西の太平洋の海域において総トン数十五トン以上の動力漁船（漁業法（昭和二十四年法律第二百六十七号）第六十条第六項に規定する動力漁船をいう。次号及び第三号において同じ。）により底びき網を使用して行う漁業</w:t>
      </w:r>
    </w:p>
    <w:p>
      <w:pPr>
        <w:pStyle w:val="ListBullet"/>
        <w:ind w:left="880"/>
      </w:pPr>
      <w:r>
        <w:t>二</w:t>
        <w:br/>
        <w:t>遠洋底びき網漁業</w:t>
        <w:br/>
        <w:br/>
        <w:br/>
        <w:t>北緯十度二十秒の線以北、次に掲げる線から成る線以西の太平洋の海域以外の海域において総トン数十五トン以上の動力漁船により底びき網を使用して行う漁業</w:t>
      </w:r>
    </w:p>
    <w:p>
      <w:pPr>
        <w:pStyle w:val="ListBullet"/>
        <w:ind w:left="880"/>
      </w:pPr>
      <w:r>
        <w:t>三</w:t>
        <w:br/>
        <w:t>基地式捕鯨業</w:t>
        <w:br/>
        <w:br/>
        <w:br/>
        <w:t>動力漁船によりもりづつを使用して鯨をとる漁業（次号に掲げるものを除く。）</w:t>
      </w:r>
    </w:p>
    <w:p>
      <w:pPr>
        <w:pStyle w:val="ListBullet"/>
        <w:ind w:left="880"/>
      </w:pPr>
      <w:r>
        <w:t>四</w:t>
        <w:br/>
        <w:t>母船式捕鯨業</w:t>
        <w:br/>
        <w:br/>
        <w:br/>
        <w:t>製造設備、冷蔵設備その他の処理設備を有する母船及び独航船が一体となつて行う漁業であつて、もりづつを使用して鯨をとるもの</w:t>
      </w:r>
    </w:p>
    <w:p>
      <w:pPr>
        <w:pStyle w:val="Heading5"/>
        <w:ind w:left="440"/>
      </w:pPr>
      <w:r>
        <w:t>２</w:t>
      </w:r>
    </w:p>
    <w:p>
      <w:pPr>
        <w:ind w:left="440"/>
      </w:pPr>
      <w:r>
        <w:t>前項の規定の適用については、ベーリング海、オホーツク海、日本海、黄海、東シナ海、フィリピン海、南シナ海、タイ湾、東インド諸島諸海、ビスマルク海、ソロモン海、コラル海、タスマン海、バス海峡、カリフォルニア湾、アメリカ合衆国アラスカ州南東部及びカナダブリティッシュ・コロンビア州の沿岸海域並びにアラスカ湾の海域は、太平洋の海域に含まれるものとする。</w:t>
      </w:r>
    </w:p>
    <w:p>
      <w:pPr>
        <w:pStyle w:val="Heading4"/>
      </w:pPr>
      <w:r>
        <w:t>第四条（法第六条第六号の厚生労働省令で定める者）</w:t>
      </w:r>
    </w:p>
    <w:p>
      <w:r>
        <w:t>法第六条第六号の厚生労働省令で定める者は、次のとおりとする。</w:t>
      </w:r>
    </w:p>
    <w:p>
      <w:pPr>
        <w:pStyle w:val="ListBullet"/>
        <w:ind w:left="880"/>
      </w:pPr>
      <w:r>
        <w:t>一</w:t>
        <w:br/>
        <w:t>国又は独立行政法人通則法（平成十一年法律第百三号）第二条第四項に規定する行政執行法人（以下「行政執行法人」という。）の事業に雇用される者（国家公務員退職手当法（昭和二十八年法律第百八十二号）第二条第一項に規定する常時勤務に服することを要する国家公務員以外の者であつて、同条第二項の規定により職員とみなされないものを除く。）</w:t>
      </w:r>
    </w:p>
    <w:p>
      <w:pPr>
        <w:pStyle w:val="ListBullet"/>
        <w:ind w:left="880"/>
      </w:pPr>
      <w:r>
        <w:t>二</w:t>
        <w:br/>
        <w:t>都道府県、地方自治法（昭和二十二年法律第六十七号）第二百八十四条第二項の規定による地方公共団体の組合で都道府県が加入するもの又は地方独立行政法人法（平成十五年法律第百十八号）第二条第二項に規定する特定地方独立行政法人（以下「特定地方独立行政法人」という。）であつて設立に当たり総務大臣の認可を受けたものその他都道府県に準ずるもの（以下この号及び次条第一項において「都道府県等」という。）の事業に雇用される者であつて、当該都道府県等の長が法を適用しないことについて、厚生労働大臣に申請し、その承認を受けたもの</w:t>
      </w:r>
    </w:p>
    <w:p>
      <w:pPr>
        <w:pStyle w:val="ListBullet"/>
        <w:ind w:left="880"/>
      </w:pPr>
      <w:r>
        <w:t>三</w:t>
        <w:br/>
        <w:t>市町村又は地方自治法第二百八十四条第二項、第三項、第五項及び第六項の規定による地方公共団体の組合で都道府県が加入しないもの、特定地方独立行政法人であつて設立に当たり都道府県知事の認可を受けたもの若しくは国、地方公共団体若しくは特定地方独立行政法人以外の者で学校教育法（昭和二十二年法律第二十六号）第一条の学校、同法第百三十四条第一項の各種学校若しくは就学前の子どもに関する教育、保育等の総合的な提供の推進に関する法律（平成十八年法律第七十七号。以下「認定こども園法」という。）第二条第七項に規定する幼保連携型認定こども園における教育、研究若しくは調査の事業を行うもの（以下この号において「学校等」という。）その他市町村に準ずるもの（以下この号及び次条第一項において「市町村等」という。）の事業（学校等が法人である場合には、その事務所を除く。）に雇用される者であつて、当該市町村等の長が法を適用しないことについて、都道府県労働局長に申請し、厚生労働大臣の定める基準によつて、その承認を受けたもの</w:t>
      </w:r>
    </w:p>
    <w:p>
      <w:pPr>
        <w:pStyle w:val="Heading5"/>
        <w:ind w:left="440"/>
      </w:pPr>
      <w:r>
        <w:t>２</w:t>
      </w:r>
    </w:p>
    <w:p>
      <w:pPr>
        <w:ind w:left="440"/>
      </w:pPr>
      <w:r>
        <w:t>前項第二号又は第三号の承認の申請がなされたときは、その承認の申請に係る被保険者については、その承認の申請がなされた日から法を適用しない。</w:t>
        <w:br/>
        <w:t>ただし、法を適用しないことについて承認をしない旨の決定があつたときは、その承認の申請がなされた日にさかのぼつて法を適用する。</w:t>
      </w:r>
    </w:p>
    <w:p>
      <w:pPr>
        <w:pStyle w:val="Heading4"/>
      </w:pPr>
      <w:r>
        <w:t>第五条（法を適用しないことの承認の申請）</w:t>
      </w:r>
    </w:p>
    <w:p>
      <w:r>
        <w:t>都道府県等の長は、前条第一項第二号の承認を受けようとするときは、厚生労働大臣に、市町村等の長は、同項第三号の承認を受けようとするときは、都道府県労働局長に、それぞれ、雇用保険適用除外申請書（様式第一号）を提出しなければならない。</w:t>
      </w:r>
    </w:p>
    <w:p>
      <w:pPr>
        <w:pStyle w:val="Heading5"/>
        <w:ind w:left="440"/>
      </w:pPr>
      <w:r>
        <w:t>２</w:t>
      </w:r>
    </w:p>
    <w:p>
      <w:pPr>
        <w:ind w:left="440"/>
      </w:pPr>
      <w:r>
        <w:t>前項の申請書には、当該承認の申請に係る被保険者が離職した場合に法に規定する求職者給付及び就職促進給付の内容を超える給与を支給することを規定した法令、条例、規則等を添えなければならない。</w:t>
      </w:r>
    </w:p>
    <w:p>
      <w:pPr>
        <w:pStyle w:val="Heading4"/>
      </w:pPr>
      <w:r>
        <w:t>第六条（被保険者となつたことの届出）</w:t>
      </w:r>
    </w:p>
    <w:p>
      <w:r>
        <w:t>事業主は、法第七条の規定により、その雇用する労働者が当該事業主の行う適用事業に係る被保険者となつたことについて、当該事実のあつた日の属する月の翌月十日までに、雇用保険被保険者資格取得届（様式第二号又は様式第二号の二。以下「資格取得届」という。）をそ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前項の規定によりその事業所の所在地を管轄する公共職業安定所の長に提出する資格取得届（様式第二号によるものに限る。）は、年金事務所を経由して提出することができる。</w:t>
      </w:r>
    </w:p>
    <w:p>
      <w:pPr>
        <w:pStyle w:val="Heading5"/>
        <w:ind w:left="440"/>
      </w:pPr>
      <w:r>
        <w:t>３</w:t>
      </w:r>
    </w:p>
    <w:p>
      <w:pPr>
        <w:ind w:left="440"/>
      </w:pPr>
      <w:r>
        <w:t>第一項の規定によりその事業所の所在地を管轄する公共職業安定所の長に提出する資格取得届（様式第二号の二によるものに限る。）は、その事業所の所在地を管轄する労働基準監督署長又は年金事務所を経由して提出することができる。</w:t>
      </w:r>
    </w:p>
    <w:p>
      <w:pPr>
        <w:pStyle w:val="Heading5"/>
        <w:ind w:left="440"/>
      </w:pPr>
      <w:r>
        <w:t>４</w:t>
      </w:r>
    </w:p>
    <w:p>
      <w:pPr>
        <w:ind w:left="440"/>
      </w:pPr>
      <w:r>
        <w:t>事業主は、次の各号のいずれかに該当する場合には、第一項の規定により提出する資格取得届に労働契約に係る契約書、労働者名簿、賃金台帳その他の当該適用事業に係る被保険者となつたことの事実及びその事実のあつた年月日を証明することができる書類を添えなければならない。</w:t>
      </w:r>
    </w:p>
    <w:p>
      <w:pPr>
        <w:pStyle w:val="ListBullet"/>
        <w:ind w:left="880"/>
      </w:pPr>
      <w:r>
        <w:t>一</w:t>
        <w:br/>
        <w:t>その事業主において初めて資格取得届を提出する場合</w:t>
      </w:r>
    </w:p>
    <w:p>
      <w:pPr>
        <w:pStyle w:val="ListBullet"/>
        <w:ind w:left="880"/>
      </w:pPr>
      <w:r>
        <w:t>二</w:t>
        <w:br/>
        <w:t>第一項に規定する期限を超えて資格取得届を提出する場合</w:t>
      </w:r>
    </w:p>
    <w:p>
      <w:pPr>
        <w:pStyle w:val="ListBullet"/>
        <w:ind w:left="880"/>
      </w:pPr>
      <w:r>
        <w:t>三</w:t>
        <w:br/>
        <w:t>第一項に規定する期限から起算して過去三年間に法第十条の四第二項（法第六十一条の六第二項において準用する場合を含む。）の規定による納付の命令を受けたことその他これに準ずる事情があつたと認められる場合</w:t>
      </w:r>
    </w:p>
    <w:p>
      <w:pPr>
        <w:pStyle w:val="ListBullet"/>
        <w:ind w:left="880"/>
      </w:pPr>
      <w:r>
        <w:t>四</w:t>
        <w:br/>
        <w:t>前各号に定める場合のほか、資格取得届の記載事項に疑義がある場合その他の当該届出のみでは被保険者となつたことの判断ができない場合として職業安定局長が定める場合</w:t>
      </w:r>
    </w:p>
    <w:p>
      <w:pPr>
        <w:pStyle w:val="Heading5"/>
        <w:ind w:left="440"/>
      </w:pPr>
      <w:r>
        <w:t>５</w:t>
      </w:r>
    </w:p>
    <w:p>
      <w:pPr>
        <w:ind w:left="440"/>
      </w:pPr>
      <w:r>
        <w:t>事業主は、その同居の親族（婚姻の届出をしていないが、事実上その者と婚姻関係と同様の事情にある者を含む。）その他特に確認を要する者として職業安定局長が定める者に係る資格取得届を提出する場合には、第一項の規定により提出する資格取得届に、労働契約に係る契約書、労働者名簿、賃金台帳その他の当該適用事業に係る被保険者となつたことの事実及びその事実のあつた年月日を証明することができる書類並びに職業安定局長が定める書類を添えなければならない。</w:t>
      </w:r>
    </w:p>
    <w:p>
      <w:pPr>
        <w:pStyle w:val="Heading5"/>
        <w:ind w:left="440"/>
      </w:pPr>
      <w:r>
        <w:t>６</w:t>
      </w:r>
    </w:p>
    <w:p>
      <w:pPr>
        <w:ind w:left="440"/>
      </w:pPr>
      <w:r>
        <w:t>事業主は、前二項の規定にかかわらず、職業安定局長が定めるところにより、これらの規定に定める書類を添えないことができる。</w:t>
      </w:r>
    </w:p>
    <w:p>
      <w:pPr>
        <w:pStyle w:val="Heading5"/>
        <w:ind w:left="440"/>
      </w:pPr>
      <w:r>
        <w:t>７</w:t>
      </w:r>
    </w:p>
    <w:p>
      <w:pPr>
        <w:ind w:left="440"/>
      </w:pPr>
      <w:r>
        <w:t>第十条第一項の雇用保険被保険者証（同項を除き、以下「被保険者証」という。）の交付を受けた者は、被保険者となつたときは、速やかに、その被保険者証をその者を雇用する事業主に提示しなければならない。</w:t>
      </w:r>
    </w:p>
    <w:p>
      <w:pPr>
        <w:pStyle w:val="Heading5"/>
        <w:ind w:left="440"/>
      </w:pPr>
      <w:r>
        <w:t>８</w:t>
      </w:r>
    </w:p>
    <w:p>
      <w:pPr>
        <w:ind w:left="440"/>
      </w:pPr>
      <w:r>
        <w:t>事業主は、法第二十二条第五項に規定する者であつて、被保険者となつた日が法第九条第一項の規定による被保険者となつたことの確認があつた日の二年前の日より前にあるものに係る被保険者となつたことの届出については、第一項の規定にかかわらず、資格取得届に第三十三条の二各号に定めるいずれかの書類を添えてその事業所の所在地を管轄する公共職業安定所の長に提出しなければならない。</w:t>
      </w:r>
    </w:p>
    <w:p>
      <w:pPr>
        <w:pStyle w:val="Heading5"/>
        <w:ind w:left="440"/>
      </w:pPr>
      <w:r>
        <w:t>９</w:t>
      </w:r>
    </w:p>
    <w:p>
      <w:pPr>
        <w:ind w:left="440"/>
      </w:pPr>
      <w:r>
        <w:t>第一項の届出は、特定法人（事業年度（法人税法（昭和四十年法律第三十四号）第十三条及び第十四条に規定する事業年度をいう。）開始の時における資本金の額、出資金の額若しくは銀行等保有株式取得機構がその会員から銀行等の株式等の保有の制限等に関する法律（平成十三年法律第百三十一号）第四十一条第一項及び第三項の規定により納付された同条第一項の当初拠出金の額及び同条第三項の売却時拠出金の額の合計額が一億円を超える法人、保険業法（平成七年法律第百五号）第二条第五項に規定する相互会社、投資信託及び投資法人に関する法律（昭和二十六年法律第百九十八号）第二条第十二項に規定する投資法人又は資産の流動化に関する法律（平成十年法律第百五号）第二条第三項に規定する特定目的会社をいう。以下同じ。）にあつては、資格取得届の提出に代えて資格取得届に記載すべき事項を電子情報処理組織（政府の使用に係る電子計算機（入出力装置を含む。以下この項において同じ。）と特定法人の使用に係る電子計算機とを電気通信回線で接続した電子情報処理組織をいう。以下この条、第七条、第十三条、第百一条の五及び第百一条の三十において同じ。）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１０</w:t>
      </w:r>
    </w:p>
    <w:p>
      <w:pPr>
        <w:ind w:left="440"/>
      </w:pPr>
      <w:r>
        <w:t>特定法人は、第四項各号のいずれかに該当する場合の前項の提出又は第五項に規定する者に係る前項の提出をするときは、同項に規定する事項と併せて、それぞれ第四項又は第五項に定める書類に記載すべき事項を、電子情報処理組織を使用して提出しなければならない。</w:t>
      </w:r>
    </w:p>
    <w:p>
      <w:pPr>
        <w:pStyle w:val="Heading5"/>
        <w:ind w:left="440"/>
      </w:pPr>
      <w:r>
        <w:t>１１</w:t>
      </w:r>
    </w:p>
    <w:p>
      <w:pPr>
        <w:ind w:left="440"/>
      </w:pPr>
      <w:r>
        <w:t>第六項の規定は、前二項の場合について準用する。</w:t>
      </w:r>
    </w:p>
    <w:p>
      <w:pPr>
        <w:pStyle w:val="Heading5"/>
        <w:ind w:left="440"/>
      </w:pPr>
      <w:r>
        <w:t>１２</w:t>
      </w:r>
    </w:p>
    <w:p>
      <w:pPr>
        <w:ind w:left="440"/>
      </w:pPr>
      <w:r>
        <w:t>第八項の届出は、特定法人にあつては、資格取得届及び第三十三条の二各号に定める書類の提出に代えて、これらの書類に記載すべき事項を電子情報処理組織を使用して提出することにより行うものとする。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4"/>
      </w:pPr>
      <w:r>
        <w:t>第七条（被保険者でなくなつたことの届出）</w:t>
      </w:r>
    </w:p>
    <w:p>
      <w:r>
        <w:t>事業主は、法第七条の規定により、その雇用する労働者が当該事業主の行う適用事業に係る被保険者でなくなつたことについて、当該事実のあつた日の翌日から起算して十日以内に、雇用保険被保険者資格喪失届（様式第四号又は様式第四号の二。以下「資格喪失届」という。）に労働契約に係る契約書、労働者名簿、賃金台帳その他の当該適用事業に係る被保険者でなくなつたことの事実及びその事実のあつた年月日を証明することができる書類を添えてその事業所の所在地を管轄する公共職業安定所の長に提出しなければならない。</w:t>
        <w:br/>
        <w:t>この場合において、当該適用事業に係る被保険者でなくなつたことの原因が離職であるときは、当該資格喪失届に、次の各号に掲げる者の区分に応じ、当該各号に定める書類を添えなければならない。</w:t>
      </w:r>
    </w:p>
    <w:p>
      <w:pPr>
        <w:pStyle w:val="ListBullet"/>
        <w:ind w:left="880"/>
      </w:pPr>
      <w:r>
        <w:t>一</w:t>
        <w:br/>
        <w:t>次号に該当する者以外の者</w:t>
        <w:br/>
        <w:br/>
        <w:br/>
        <w:t>雇用保険被保険者離職証明書（様式第五号。以下「離職証明書」という。）及び賃金台帳その他の離職の日前の賃金の額を証明することができる書類</w:t>
      </w:r>
    </w:p>
    <w:p>
      <w:pPr>
        <w:pStyle w:val="ListBullet"/>
        <w:ind w:left="880"/>
      </w:pPr>
      <w:r>
        <w:t>二</w:t>
        <w:br/>
        <w:t>第三十五条各号に掲げる者又は第三十六条各号に掲げる理由により離職した者</w:t>
        <w:br/>
        <w:br/>
        <w:br/>
        <w:t>前号に定める書類及び第三十五条各号に掲げる者であること又は第三十六条各号に掲げる理由により離職したことを証明することができる書類</w:t>
      </w:r>
    </w:p>
    <w:p>
      <w:pPr>
        <w:pStyle w:val="Heading5"/>
        <w:ind w:left="440"/>
      </w:pPr>
      <w:r>
        <w:t>２</w:t>
      </w:r>
    </w:p>
    <w:p>
      <w:pPr>
        <w:ind w:left="440"/>
      </w:pPr>
      <w:r>
        <w:t>前項の規定によりその事業所の所在地を管轄する公共職業安定所の長に提出する資格喪失届は、年金事務所を経由して提出することができる。</w:t>
      </w:r>
    </w:p>
    <w:p>
      <w:pPr>
        <w:pStyle w:val="Heading5"/>
        <w:ind w:left="440"/>
      </w:pPr>
      <w:r>
        <w:t>３</w:t>
      </w:r>
    </w:p>
    <w:p>
      <w:pPr>
        <w:ind w:left="440"/>
      </w:pPr>
      <w:r>
        <w:t>事業主は、第一項の規定により当該資格喪失届を提出する際に当該被保険者が雇用保険被保険者離職票（様式第六号。以下「離職票」という。）の交付を希望しないときは、同項後段の規定にかかわらず、離職証明書を添えないことができる。</w:t>
        <w:br/>
        <w:t>ただし、離職の日において五十九歳以上である被保険者については、この限りでない。</w:t>
      </w:r>
    </w:p>
    <w:p>
      <w:pPr>
        <w:pStyle w:val="Heading5"/>
        <w:ind w:left="440"/>
      </w:pPr>
      <w:r>
        <w:t>４</w:t>
      </w:r>
    </w:p>
    <w:p>
      <w:pPr>
        <w:ind w:left="440"/>
      </w:pPr>
      <w:r>
        <w:t>公共職業安定所長は、離職したことにより被保険者でなくなつた者が、離職の日以前二年間（法第十三条第三項に規定する特定理由離職者及び法第二十三条第二項各号のいずれかに該当する者（法第十三条第一項の規定により基本手当の支給を受けることができる資格を有することとなる者を除く。）にあつては一年間）に法第十三条第一項に規定する理由により引き続き三十日以上賃金の支払を受けることができなかつた場合において、必要があると認めるときは、その者に対し、医師の証明書その他当該理由を証明することができる書類の提出を命ずることができる。</w:t>
      </w:r>
    </w:p>
    <w:p>
      <w:pPr>
        <w:pStyle w:val="Heading5"/>
        <w:ind w:left="440"/>
      </w:pPr>
      <w:r>
        <w:t>５</w:t>
      </w:r>
    </w:p>
    <w:p>
      <w:pPr>
        <w:ind w:left="440"/>
      </w:pPr>
      <w:r>
        <w:t>事業主は、法第二十二条第五項に規定する者であつて、被保険者でなくなつた日が法第九条第一項の規定による被保険者となつたことの確認があつた日の二年前の日より前にあるものに係る被保険者でなくなつたことの届出については、前三項の規定にかかわらず、資格喪失届に第三十三条の二各号に定めるいずれかの書類を添えてその事業所の所在地を管轄する公共職業安定所の長に提出しなければならない。</w:t>
      </w:r>
    </w:p>
    <w:p>
      <w:pPr>
        <w:pStyle w:val="Heading5"/>
        <w:ind w:left="440"/>
      </w:pPr>
      <w:r>
        <w:t>６</w:t>
      </w:r>
    </w:p>
    <w:p>
      <w:pPr>
        <w:ind w:left="440"/>
      </w:pPr>
      <w:r>
        <w:t>事業主は、第一項の規定にかかわらず、職業安定局長が定めるところにより、同項に定める書類を添えないことができる。</w:t>
      </w:r>
    </w:p>
    <w:p>
      <w:pPr>
        <w:pStyle w:val="Heading5"/>
        <w:ind w:left="440"/>
      </w:pPr>
      <w:r>
        <w:t>７</w:t>
      </w:r>
    </w:p>
    <w:p>
      <w:pPr>
        <w:ind w:left="440"/>
      </w:pPr>
      <w:r>
        <w:t>第一項の届出は、特定法人にあつては、資格喪失届及び同項に定める書類の提出に代えて、これらの書類に記載すべき事項を電子情報処理組織を使用して提出することにより行うものとする。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８</w:t>
      </w:r>
    </w:p>
    <w:p>
      <w:pPr>
        <w:ind w:left="440"/>
      </w:pPr>
      <w:r>
        <w:t>第五項の届出は、特定法人にあつては、資格喪失届及び第三十三条の二各号に定める書類の提出に代えて、これらの書類に記載すべき事項を電子情報処理組織を使用して提出することにより行うものとする。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９</w:t>
      </w:r>
    </w:p>
    <w:p>
      <w:pPr>
        <w:ind w:left="440"/>
      </w:pPr>
      <w:r>
        <w:t>第三項及び第六項の規定は、第七項の場合について準用する。</w:t>
      </w:r>
    </w:p>
    <w:p>
      <w:pPr>
        <w:pStyle w:val="Heading4"/>
      </w:pPr>
      <w:r>
        <w:t>第八条（確認の請求）</w:t>
      </w:r>
    </w:p>
    <w:p>
      <w:r>
        <w:t>法第八条の規定による被保険者となつたこと又は被保険者でなくなつたことの確認の請求は、文書又は口頭で行うものとする。</w:t>
      </w:r>
    </w:p>
    <w:p>
      <w:pPr>
        <w:pStyle w:val="Heading5"/>
        <w:ind w:left="440"/>
      </w:pPr>
      <w:r>
        <w:t>２</w:t>
      </w:r>
    </w:p>
    <w:p>
      <w:pPr>
        <w:ind w:left="440"/>
      </w:pPr>
      <w:r>
        <w:t>前項の規定により文書で確認の請求をしようとする者は、次の各号に掲げる事項を記載して署名又は記名押印した請求書を、その者を雇用し又は雇用していた事業主の事業所の所在地を管轄する公共職業安定所の長に提出しなければならない。</w:t>
        <w:br/>
        <w:t>この場合において、証拠があるときは、これを添えなければならない。</w:t>
      </w:r>
    </w:p>
    <w:p>
      <w:pPr>
        <w:pStyle w:val="ListBullet"/>
        <w:ind w:left="880"/>
      </w:pPr>
      <w:r>
        <w:t>一</w:t>
        <w:br/>
        <w:t>請求者の氏名、住所及び生年月日</w:t>
      </w:r>
    </w:p>
    <w:p>
      <w:pPr>
        <w:pStyle w:val="ListBullet"/>
        <w:ind w:left="880"/>
      </w:pPr>
      <w:r>
        <w:t>二</w:t>
        <w:br/>
        <w:t>請求の趣旨</w:t>
      </w:r>
    </w:p>
    <w:p>
      <w:pPr>
        <w:pStyle w:val="ListBullet"/>
        <w:ind w:left="880"/>
      </w:pPr>
      <w:r>
        <w:t>三</w:t>
        <w:br/>
        <w:t>事業主の氏名並びに事業所の名称及び所在地</w:t>
      </w:r>
    </w:p>
    <w:p>
      <w:pPr>
        <w:pStyle w:val="ListBullet"/>
        <w:ind w:left="880"/>
      </w:pPr>
      <w:r>
        <w:t>四</w:t>
        <w:br/>
        <w:t>被保険者となつたこと又は被保険者でなくなつたことの事実、その事実のあつた年月日及びその原因</w:t>
      </w:r>
    </w:p>
    <w:p>
      <w:pPr>
        <w:pStyle w:val="ListBullet"/>
        <w:ind w:left="880"/>
      </w:pPr>
      <w:r>
        <w:t>五</w:t>
        <w:br/>
        <w:t>請求の理由</w:t>
      </w:r>
    </w:p>
    <w:p>
      <w:pPr>
        <w:pStyle w:val="Heading5"/>
        <w:ind w:left="440"/>
      </w:pPr>
      <w:r>
        <w:t>３</w:t>
      </w:r>
    </w:p>
    <w:p>
      <w:pPr>
        <w:ind w:left="440"/>
      </w:pPr>
      <w:r>
        <w:t>第一項の規定により口頭で確認の請求をしようとする者は、前項各号に掲げる事項を同項の公共職業安定所長に陳述し、証拠があるときはこれを提出しなければならない。</w:t>
      </w:r>
    </w:p>
    <w:p>
      <w:pPr>
        <w:pStyle w:val="Heading5"/>
        <w:ind w:left="440"/>
      </w:pPr>
      <w:r>
        <w:t>４</w:t>
      </w:r>
    </w:p>
    <w:p>
      <w:pPr>
        <w:ind w:left="440"/>
      </w:pPr>
      <w:r>
        <w:t>前項の規定による陳述を受けた公共職業安定所長は、聴取書を作成し、請求者に読み聞かせた上、署名又は記名押印させなければならない。</w:t>
      </w:r>
    </w:p>
    <w:p>
      <w:pPr>
        <w:pStyle w:val="Heading5"/>
        <w:ind w:left="440"/>
      </w:pPr>
      <w:r>
        <w:t>５</w:t>
      </w:r>
    </w:p>
    <w:p>
      <w:pPr>
        <w:ind w:left="440"/>
      </w:pPr>
      <w:r>
        <w:t>法第二十二条第五項に規定する者であつて、被保険者となつた日が法第九条第一項の規定による被保険者となつたことの確認があつた日の二年前の日より前にあるものが被保険者となつたことの確認の請求を文書で行う場合は、その者は、第二項の規定にかかわらず、第二項に規定する請求書に第三十三条の二各号に定めるいずれかの書類を添えて、その者を雇用し又は雇用していた事業主の事業所の所在地を管轄する公共職業安定所の長に提出しなければならない。</w:t>
      </w:r>
    </w:p>
    <w:p>
      <w:pPr>
        <w:pStyle w:val="Heading5"/>
        <w:ind w:left="440"/>
      </w:pPr>
      <w:r>
        <w:t>６</w:t>
      </w:r>
    </w:p>
    <w:p>
      <w:pPr>
        <w:ind w:left="440"/>
      </w:pPr>
      <w:r>
        <w:t>法第二十二条第五項に規定する者であつて、被保険者でなくなつた日が法第九条第一項の規定による被保険者となつたことの確認があつた日の二年前の日より前にあるものが被保険者でなくなつたことの確認の請求を文書で行う場合は、その者は、第二項の規定にかかわらず、第二項に規定する請求書に第三十三条の二各号に定めるいずれかの書類を添えて、その者を雇用し又は雇用していた事業主の事業所の所在地を管轄する公共職業安定所の長に提出しなければならない。</w:t>
      </w:r>
    </w:p>
    <w:p>
      <w:pPr>
        <w:pStyle w:val="Heading5"/>
        <w:ind w:left="440"/>
      </w:pPr>
      <w:r>
        <w:t>７</w:t>
      </w:r>
    </w:p>
    <w:p>
      <w:pPr>
        <w:ind w:left="440"/>
      </w:pPr>
      <w:r>
        <w:t>法第二十二条第五項に規定する者であつて、被保険者となつた日が法第九条第一項の規定による被保険者となつたことの確認があつた日の二年前の日より前にあるものが被保険者となつたことの確認の請求を口頭で行う場合は、その者は、第三項の規定にかかわらず、第二項各号に掲げる事項を同項の公共職業安定所長に陳述し、第三十三条の二各号に定めるいずれかの書類を提出しなければならない。</w:t>
      </w:r>
    </w:p>
    <w:p>
      <w:pPr>
        <w:pStyle w:val="Heading5"/>
        <w:ind w:left="440"/>
      </w:pPr>
      <w:r>
        <w:t>８</w:t>
      </w:r>
    </w:p>
    <w:p>
      <w:pPr>
        <w:ind w:left="440"/>
      </w:pPr>
      <w:r>
        <w:t>法第二十二条第五項に規定する者であつて、被保険者でなくなつた日が法第九条第一項の規定による被保険者となつたことの確認があつた日の二年前の日より前にあるものが被保険者でなくなつたことの確認の請求を口頭で行う場合は、その者は、第三項の規定にかかわらず、第二項各号に掲げる事項を同項の公共職業安定所長に陳述し、第三十三条の二各号に定めるいずれかの書類を提出しなければならない。</w:t>
      </w:r>
    </w:p>
    <w:p>
      <w:pPr>
        <w:pStyle w:val="Heading5"/>
        <w:ind w:left="440"/>
      </w:pPr>
      <w:r>
        <w:t>９</w:t>
      </w:r>
    </w:p>
    <w:p>
      <w:pPr>
        <w:ind w:left="440"/>
      </w:pPr>
      <w:r>
        <w:t>前二項の規定による陳述を受けた公共職業安定所長は、聴取書を作成し、請求者に読み聞かせた上、署名又は記名押印させなければならない。</w:t>
      </w:r>
    </w:p>
    <w:p>
      <w:pPr>
        <w:pStyle w:val="Heading5"/>
        <w:ind w:left="440"/>
      </w:pPr>
      <w:r>
        <w:t>１０</w:t>
      </w:r>
    </w:p>
    <w:p>
      <w:pPr>
        <w:ind w:left="440"/>
      </w:pPr>
      <w:r>
        <w:t>第二項、第三項、第五項及び第七項の場合において、被保険者となつたことの確認の請求をしようとする者が、被保険者証の交付を受けた者であるときは、その被保険者証を提出しなければならない。</w:t>
      </w:r>
    </w:p>
    <w:p>
      <w:pPr>
        <w:pStyle w:val="Heading4"/>
      </w:pPr>
      <w:r>
        <w:t>第九条（確認の通知）</w:t>
      </w:r>
    </w:p>
    <w:p>
      <w:r>
        <w:t>公共職業安定所長は、法第九条第一項の規定による労働者が被保険者となつたこと又は被保険者でなくなつたことの確認をしたときは、それぞれ、雇用保険被保険者資格取得確認通知書（様式第六号の二）又は雇用保険被保険者資格喪失確認通知書（様式第六号の三）により、その旨を当該確認に係る者及びその者を雇用し、又は雇用していた事業主に通知しなければならない。</w:t>
        <w:br/>
        <w:t>この場合において、当該確認に係る者に対する通知は、当該事業主を通じて行うことができる。</w:t>
      </w:r>
    </w:p>
    <w:p>
      <w:pPr>
        <w:pStyle w:val="Heading5"/>
        <w:ind w:left="440"/>
      </w:pPr>
      <w:r>
        <w:t>２</w:t>
      </w:r>
    </w:p>
    <w:p>
      <w:pPr>
        <w:ind w:left="440"/>
      </w:pPr>
      <w:r>
        <w:t>公共職業安定所長は、当該確認に係る者又は当該事業主の所在が明らかでないために前項の規定による通知をすることができない場合においては、当該公共職業安定所の掲示場に、その通知すべき事項を記載した文書を掲示しなければならない。</w:t>
      </w:r>
    </w:p>
    <w:p>
      <w:pPr>
        <w:pStyle w:val="Heading5"/>
        <w:ind w:left="440"/>
      </w:pPr>
      <w:r>
        <w:t>３</w:t>
      </w:r>
    </w:p>
    <w:p>
      <w:pPr>
        <w:ind w:left="440"/>
      </w:pPr>
      <w:r>
        <w:t>前項の規定による掲示があつた日の翌日から起算して七日を経過したときは、第一項の規定による通知があつたものとみなす。</w:t>
      </w:r>
    </w:p>
    <w:p>
      <w:pPr>
        <w:pStyle w:val="Heading4"/>
      </w:pPr>
      <w:r>
        <w:t>第十条（被保険者証の交付）</w:t>
      </w:r>
    </w:p>
    <w:p>
      <w:r>
        <w:t>公共職業安定所長は、法第九条の規定により被保険者となつたことの確認をしたときは、その確認に係る者に雇用保険被保険者証（様式第七号）を交付しなければならない。</w:t>
      </w:r>
    </w:p>
    <w:p>
      <w:pPr>
        <w:pStyle w:val="Heading5"/>
        <w:ind w:left="440"/>
      </w:pPr>
      <w:r>
        <w:t>２</w:t>
      </w:r>
    </w:p>
    <w:p>
      <w:pPr>
        <w:ind w:left="440"/>
      </w:pPr>
      <w:r>
        <w:t>前項の規定による被保険者証の交付は、当該被保険者を雇用する事業主を通じて行うことができる。</w:t>
      </w:r>
    </w:p>
    <w:p>
      <w:pPr>
        <w:pStyle w:val="Heading5"/>
        <w:ind w:left="440"/>
      </w:pPr>
      <w:r>
        <w:t>３</w:t>
      </w:r>
    </w:p>
    <w:p>
      <w:pPr>
        <w:ind w:left="440"/>
      </w:pPr>
      <w:r>
        <w:t>被保険者証の交付を受けた者は、当該被保険者証を滅失し、又は損傷したときは、雇用保険被保険者証再交付申請書（様式第八号）に運転免許証、健康保険の被保険者証その他の被保険者証の再交付の申請をしようとする者が本人であることの事実を証明することができる書類を添えて公共職業安定所長に提出し、被保険者証の再交付を受けなければならない。</w:t>
      </w:r>
    </w:p>
    <w:p>
      <w:pPr>
        <w:pStyle w:val="Heading4"/>
      </w:pPr>
      <w:r>
        <w:t>第十一条（被保険者となつたこと又は被保険者でなくなつたことの事実がない場合の通知）</w:t>
      </w:r>
    </w:p>
    <w:p>
      <w:r>
        <w:t>公共職業安定所長は、資格取得届又は資格喪失届の提出があつた場合において、被保険者となつたこと又は被保険者でなくなつたことの事実がないと認めるときは、その旨を被保険者となつたこと又は被保険者でなくなつたことの事実がないと認められた者及び当該届出をした事業主に通知しなければならない。</w:t>
      </w:r>
    </w:p>
    <w:p>
      <w:pPr>
        <w:pStyle w:val="Heading5"/>
        <w:ind w:left="440"/>
      </w:pPr>
      <w:r>
        <w:t>２</w:t>
      </w:r>
    </w:p>
    <w:p>
      <w:pPr>
        <w:ind w:left="440"/>
      </w:pPr>
      <w:r>
        <w:t>第九条第一項後段、第二項及び第三項の規定は前項の通知について準用する。</w:t>
      </w:r>
    </w:p>
    <w:p>
      <w:pPr>
        <w:pStyle w:val="Heading4"/>
      </w:pPr>
      <w:r>
        <w:t>第十二条</w:t>
      </w:r>
    </w:p>
    <w:p>
      <w:r>
        <w:t>公共職業安定所長は、法第八条の規定による確認の請求があつた場合において、その請求に係る事実がないと認めるときは、その旨を当該請求をした者に通知しなければならない。</w:t>
        <w:br/>
        <w:t>この場合において、当該請求をした者であつて被保険者となつたことの確認に係るものが被保険者証の交付を受けた者であるときは、提出を受けた被保険者証をその者に返付しなければならない。</w:t>
      </w:r>
    </w:p>
    <w:p>
      <w:pPr>
        <w:pStyle w:val="Heading5"/>
        <w:ind w:left="440"/>
      </w:pPr>
      <w:r>
        <w:t>２</w:t>
      </w:r>
    </w:p>
    <w:p>
      <w:pPr>
        <w:ind w:left="440"/>
      </w:pPr>
      <w:r>
        <w:t>第九条第二項及び第三項の規定は、前項前段の通知について準用する。</w:t>
      </w:r>
    </w:p>
    <w:p>
      <w:pPr>
        <w:pStyle w:val="Heading4"/>
      </w:pPr>
      <w:r>
        <w:t>第十二条の二（雇用継続交流採用職員に関する届出）</w:t>
      </w:r>
    </w:p>
    <w:p>
      <w:r>
        <w:t>事業主は、その雇用する被保険者が国と民間企業との間の人事交流に関する法律（平成十一年法律第二百二十四号）第二十一条第一項に規定する雇用継続交流採用職員（以下この条において「雇用継続交流採用職員」という。）でなくなつたときは、当該事実のあつた日の翌日から起算して十日以内に雇用継続交流採用終了届（様式第九号の二）に雇用継続交流採用職員でなくなつたことの事実及び雇用継続交流採用職員であつた期間を証明することができる書類を添えて、その事業所の所在地を管轄する公共職業安定所の長に提出しなければならない。</w:t>
      </w:r>
    </w:p>
    <w:p>
      <w:pPr>
        <w:pStyle w:val="Heading4"/>
      </w:pPr>
      <w:r>
        <w:t>第十三条（被保険者の転勤の届出）</w:t>
      </w:r>
    </w:p>
    <w:p>
      <w:r>
        <w:t>事業主は、その雇用する被保険者を当該事業主の一の事業所から他の事業所に転勤させたときは、当該事実のあつた日の翌日から起算して十日以内に雇用保険被保険者転勤届（様式第十号。以下「転勤届」という。）を転勤後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前項の規定によりその事業所の所在地を管轄する公共職業安定所の長に提出する転勤届は、年金事務所を経由して提出することができる。</w:t>
      </w:r>
    </w:p>
    <w:p>
      <w:pPr>
        <w:pStyle w:val="Heading5"/>
        <w:ind w:left="440"/>
      </w:pPr>
      <w:r>
        <w:t>３</w:t>
      </w:r>
    </w:p>
    <w:p>
      <w:pPr>
        <w:ind w:left="440"/>
      </w:pPr>
      <w:r>
        <w:t>事業主は、第一項の規定により提出する転勤届に労働者名簿その他の転勤の事実を証明することができる書類を添えなければならない。</w:t>
      </w:r>
    </w:p>
    <w:p>
      <w:pPr>
        <w:pStyle w:val="Heading5"/>
        <w:ind w:left="440"/>
      </w:pPr>
      <w:r>
        <w:t>４</w:t>
      </w:r>
    </w:p>
    <w:p>
      <w:pPr>
        <w:ind w:left="440"/>
      </w:pPr>
      <w:r>
        <w:t>事業主は、前項の規定にかかわらず、職業安定局長が定めるところにより、同項に定める書類を添えないことができる。</w:t>
      </w:r>
    </w:p>
    <w:p>
      <w:pPr>
        <w:pStyle w:val="Heading5"/>
        <w:ind w:left="440"/>
      </w:pPr>
      <w:r>
        <w:t>５</w:t>
      </w:r>
    </w:p>
    <w:p>
      <w:pPr>
        <w:ind w:left="440"/>
      </w:pPr>
      <w:r>
        <w:t>被保険者は、その雇用される事業主の一の事業所から他の事業所に転勤したときは、速やかに、被保険者証をその事業主に提示しなければならない。</w:t>
      </w:r>
    </w:p>
    <w:p>
      <w:pPr>
        <w:pStyle w:val="Heading5"/>
        <w:ind w:left="440"/>
      </w:pPr>
      <w:r>
        <w:t>６</w:t>
      </w:r>
    </w:p>
    <w:p>
      <w:pPr>
        <w:ind w:left="440"/>
      </w:pPr>
      <w:r>
        <w:t>第一項の届出は、特定法人にあつては、転勤届及び第二項に定める書類の提出に代えて、これらの書類に記載すべき事項を電子情報処理組織を使用して提出することにより行うものとする。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７</w:t>
      </w:r>
    </w:p>
    <w:p>
      <w:pPr>
        <w:ind w:left="440"/>
      </w:pPr>
      <w:r>
        <w:t>第四項の規定は、前項の場合について準用する。</w:t>
      </w:r>
    </w:p>
    <w:p>
      <w:pPr>
        <w:pStyle w:val="Heading4"/>
      </w:pPr>
      <w:r>
        <w:t>第十四条（被保険者の個人番号の変更の届出）</w:t>
      </w:r>
    </w:p>
    <w:p>
      <w:r>
        <w:t>事業主は、その雇用する被保険者（日雇労働被保険者を除く。）の個人番号（行政手続における特定の個人を識別するための番号の利用等に関する法律（平成二十五年法律第二十七号）第二条第五項に規定する個人番号をいう。以下同じ。）が変更されたときは、速やかに、個人番号変更届（様式第十号の二）をその事業所の所在地を管轄する公共職業安定所の長に提出しなければならない。</w:t>
      </w:r>
    </w:p>
    <w:p>
      <w:pPr>
        <w:pStyle w:val="Heading4"/>
      </w:pPr>
      <w:r>
        <w:t>第十四条の二（被保険者の介護休業又は育児休業開始時の賃金の届出）</w:t>
      </w:r>
    </w:p>
    <w:p>
      <w:r>
        <w:t>事業主は、その雇用する被保険者（法第三十八条第一項に規定する短期雇用特例被保険者（以下「短期雇用特例被保険者」という。）及び日雇労働被保険者を除く。以下この条及び次条において同じ。）が法第六十一条の四第一項に規定する休業を開始したときは第百一条の十九第一項の規定により、当該被保険者が介護休業給付金支給申請書の提出をする日までに、法第六十一条の七第一項（同条第六項において読み替えて適用する場合を含む。第百一条の十六及び第百一条の三十において同じ。）に規定する休業を開始したときは第百一条の三十第一項の規定により、当該被保険者が育児休業給付受給資格確認票・（初回）育児休業給付金支給申請書の提出をする日までに、雇用保険被保険者休業開始時賃金証明書（様式第十号の二の二。以下「休業開始時賃金証明書」という。）に労働者名簿、賃金台帳その他の当該休業を開始した日及びその日前の賃金の額並びに雇用期間を証明することができる書類を添えてその事業所の所在地を管轄する公共職業安定所の長に提出しなければならない。</w:t>
      </w:r>
    </w:p>
    <w:p>
      <w:pPr>
        <w:pStyle w:val="Heading5"/>
        <w:ind w:left="440"/>
      </w:pPr>
      <w:r>
        <w:t>２</w:t>
      </w:r>
    </w:p>
    <w:p>
      <w:pPr>
        <w:ind w:left="440"/>
      </w:pPr>
      <w:r>
        <w:t>事業主は、前項の規定にかかわらず、職業安定局長が定めるところにより、同項に定める書類を添えないことができる。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休業開始時賃金証明書の提出を受けたときは、当該休業開始時賃金証明書に基づいて作成した雇用保険被保険者休業開始時賃金証明票（様式第十号の三。次章第七節第三款及び第三章の二において「休業開始時賃金証明票」という。）を当該被保険者に交付しなければならない。</w:t>
      </w:r>
    </w:p>
    <w:p>
      <w:pPr>
        <w:pStyle w:val="Heading5"/>
        <w:ind w:left="440"/>
      </w:pPr>
      <w:r>
        <w:t>４</w:t>
      </w:r>
    </w:p>
    <w:p>
      <w:pPr>
        <w:ind w:left="440"/>
      </w:pPr>
      <w:r>
        <w:t>第十条第二項の規定は、前項の交付について準用する。</w:t>
      </w:r>
    </w:p>
    <w:p>
      <w:pPr>
        <w:pStyle w:val="Heading4"/>
      </w:pPr>
      <w:r>
        <w:t>第十四条の三（被保険者の介護又は育児のための休業又は所定労働時間短縮の開始時の賃金の届出）</w:t>
      </w:r>
    </w:p>
    <w:p>
      <w:r>
        <w:t>事業主は、その雇用する被保険者がその対象家族（法第六十一条の四第一項に規定する対象家族をいう。第三十六条を除き、以下同じ。）を介護するための休業若しくは小学校就学の始期に達するまでの子（法第六十一条の七第一項に規定する子をいう。第百一条の十六（第二項第一号に限る。）、第百一条の二十二（第二項第一号に限る。）及び第百十条を除き、以下同じ。）を養育するための休業をした場合又はその雇用する被保険者のうちその対象家族を介護する被保険者若しくは小学校就学の始期に達するまでの子を養育する被保険者に関して所定労働時間の短縮を行つた場合であつて、当該被保険者が離職し、法第十三条第三項に規定する特定理由離職者又は法第二十三条第二項に規定する特定受給資格者（以下「特定受給資格者」という。）として受給資格の決定を受けることとなるときは、当該被保険者が当該離職したことにより被保険者でなくなつた日の翌日から起算して十日以内に、雇用保険被保険者休業・所定労働時間短縮開始時賃金証明書（様式第十号の二の二。以下「休業・所定労働時間短縮開始時賃金証明書」という。）に育児休業、介護休業等育児又は家族介護を行う労働者の福祉に関する法律（平成三年法律第七十六号。以下「育児・介護休業法」という。）第五条第六項の育児休業申出に係る書面、育児・介護休業法第十一条第三項の介護休業申出に係る書面（第百一条の十九第一項において「介護休業申出書」という。）、育児・介護休業法第二十三条第一項又は第三項に規定する申出に係る書類その他の介護休業、育児休業又は家族介護若しくは育児に係る所定労働時間短縮（以下この項において「休業等」という。）を行つたことの事実及び休業等を行つた期間並びに当該休業等を開始した日前の賃金の額を証明することができる書類を添えてその事業所の所在地を管轄する公共職業安定所の長に提出しなければならない。</w:t>
      </w:r>
    </w:p>
    <w:p>
      <w:pPr>
        <w:pStyle w:val="Heading5"/>
        <w:ind w:left="440"/>
      </w:pPr>
      <w:r>
        <w:t>２</w:t>
      </w:r>
    </w:p>
    <w:p>
      <w:pPr>
        <w:ind w:left="440"/>
      </w:pPr>
      <w:r>
        <w:t>事業主は、前項の規定にかかわらず、職業安定局長が定めるところにより、同項に定める書類を添えないことができる。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休業・所定労働時間短縮開始時賃金証明書の提出を受けたときは、当該休業・所定労働時間短縮開始時賃金証明書に基づいて作成した雇用保険被保険者休業・所定労働時間短縮開始時賃金証明票（様式第十号の三）を当該被保険者に交付しなければならない。</w:t>
      </w:r>
    </w:p>
    <w:p>
      <w:pPr>
        <w:pStyle w:val="Heading5"/>
        <w:ind w:left="440"/>
      </w:pPr>
      <w:r>
        <w:t>４</w:t>
      </w:r>
    </w:p>
    <w:p>
      <w:pPr>
        <w:ind w:left="440"/>
      </w:pPr>
      <w:r>
        <w:t>第十条第二項の規定は、前項の交付について準用する。</w:t>
      </w:r>
    </w:p>
    <w:p>
      <w:pPr>
        <w:pStyle w:val="Heading4"/>
      </w:pPr>
      <w:r>
        <w:t>第十五条（被保険者に関する台帳の保管）</w:t>
      </w:r>
    </w:p>
    <w:p>
      <w:r>
        <w:t>公共職業安定所長は、被保険者となつたこと及び被保険者でなくなつたことに関する事項を記載した台帳を保管しなければならない。</w:t>
      </w:r>
    </w:p>
    <w:p>
      <w:pPr>
        <w:pStyle w:val="Heading4"/>
      </w:pPr>
      <w:r>
        <w:t>第十六条（離職証明書の交付）</w:t>
      </w:r>
    </w:p>
    <w:p>
      <w:r>
        <w:t>事業主は、その雇用していた被保険者が離職したことにより被保険者でなくなつた場合において、その者が離職票の交付を請求するため離職証明書の交付を求めたときは、これをその者に交付しなければならない。</w:t>
        <w:br/>
        <w:t>ただし、第七条第一項の規定により離職証明書を提出した場合は、この限りでない。</w:t>
      </w:r>
    </w:p>
    <w:p>
      <w:pPr>
        <w:pStyle w:val="Heading4"/>
      </w:pPr>
      <w:r>
        <w:t>第十七条（離職票の交付）</w:t>
      </w:r>
    </w:p>
    <w:p>
      <w:r>
        <w:t>公共職業安定所長は、次の各号に掲げる場合においては、離職票を、離職したことにより被保険者でなくなつた者に交付しなければならない。</w:t>
        <w:br/>
        <w:t>ただし、その者の住所又は居所が明らかでないためその他やむを得ない理由のため離職票を交付することができないときは、この限りでない。</w:t>
      </w:r>
    </w:p>
    <w:p>
      <w:pPr>
        <w:pStyle w:val="ListBullet"/>
        <w:ind w:left="880"/>
      </w:pPr>
      <w:r>
        <w:t>一</w:t>
        <w:br/>
        <w:t>資格喪失届により被保険者でなくなつたことの確認をした場合であつて、事業主が当該資格喪失届に離職証明書を添えたとき。</w:t>
      </w:r>
    </w:p>
    <w:p>
      <w:pPr>
        <w:pStyle w:val="ListBullet"/>
        <w:ind w:left="880"/>
      </w:pPr>
      <w:r>
        <w:t>二</w:t>
        <w:br/>
        <w:t>資格喪失届により被保険者でなくなつたことの確認をした場合であつて、当該被保険者であつた者から前条の規定による離職証明書を添えて請求があつたとき。</w:t>
      </w:r>
    </w:p>
    <w:p>
      <w:pPr>
        <w:pStyle w:val="ListBullet"/>
        <w:ind w:left="880"/>
      </w:pPr>
      <w:r>
        <w:t>三</w:t>
        <w:br/>
        <w:t>第八条の規定による確認の請求により、又は職権で被保険者でなくなつたことの確認をした場合であつて、当該被保険者であつた者から前条の規定による離職証明書を添えて請求があつたとき。</w:t>
      </w:r>
    </w:p>
    <w:p>
      <w:pPr>
        <w:pStyle w:val="Heading5"/>
        <w:ind w:left="440"/>
      </w:pPr>
      <w:r>
        <w:t>２</w:t>
      </w:r>
    </w:p>
    <w:p>
      <w:pPr>
        <w:ind w:left="440"/>
      </w:pPr>
      <w:r>
        <w:t>前項第一号の場合においては、離職票の交付は、当該被保険者でなくなつた者が当該離職の際雇用されていた事業主を通じて行うことができる。</w:t>
      </w:r>
    </w:p>
    <w:p>
      <w:pPr>
        <w:pStyle w:val="Heading5"/>
        <w:ind w:left="440"/>
      </w:pPr>
      <w:r>
        <w:t>３</w:t>
      </w:r>
    </w:p>
    <w:p>
      <w:pPr>
        <w:ind w:left="440"/>
      </w:pPr>
      <w:r>
        <w:t>第一項第二号又は第三号の請求をしようとする者は、その者を雇用していた事業主の所在が明らかでないことその他やむを得ない理由があるときは、離職証明書を添えないことができる。</w:t>
      </w:r>
    </w:p>
    <w:p>
      <w:pPr>
        <w:pStyle w:val="Heading5"/>
        <w:ind w:left="440"/>
      </w:pPr>
      <w:r>
        <w:t>４</w:t>
      </w:r>
    </w:p>
    <w:p>
      <w:pPr>
        <w:ind w:left="440"/>
      </w:pPr>
      <w:r>
        <w:t>離職票を滅失し、又は損傷した者は、次の各号に掲げる事項を記載した申請書に運転免許証その他の離職票の再交付を申請しようとする者が本人であることを確認することができる書類を添えて、当該離職票を交付した公共職業安定所長に提出し、離職票の再交付を申請することができる。</w:t>
      </w:r>
    </w:p>
    <w:p>
      <w:pPr>
        <w:pStyle w:val="ListBullet"/>
        <w:ind w:left="880"/>
      </w:pPr>
      <w:r>
        <w:t>一</w:t>
        <w:br/>
        <w:t>申請者の氏名、性別、住所又は居所及び生年月日</w:t>
      </w:r>
    </w:p>
    <w:p>
      <w:pPr>
        <w:pStyle w:val="ListBullet"/>
        <w:ind w:left="880"/>
      </w:pPr>
      <w:r>
        <w:t>二</w:t>
        <w:br/>
        <w:t>離職前の事業所の名称及び所在地</w:t>
      </w:r>
    </w:p>
    <w:p>
      <w:pPr>
        <w:pStyle w:val="ListBullet"/>
        <w:ind w:left="880"/>
      </w:pPr>
      <w:r>
        <w:t>三</w:t>
        <w:br/>
        <w:t>滅失又は損傷の理由</w:t>
      </w:r>
    </w:p>
    <w:p>
      <w:pPr>
        <w:pStyle w:val="Heading5"/>
        <w:ind w:left="440"/>
      </w:pPr>
      <w:r>
        <w:t>５</w:t>
      </w:r>
    </w:p>
    <w:p>
      <w:pPr>
        <w:ind w:left="440"/>
      </w:pPr>
      <w:r>
        <w:t>離職票を損傷したことにより前項の規定による再交付を申請しようとする者は、同項に規定する書類のほか、同項の申請書にその損傷した離職票を添えなければならない。</w:t>
      </w:r>
    </w:p>
    <w:p>
      <w:pPr>
        <w:pStyle w:val="Heading5"/>
        <w:ind w:left="440"/>
      </w:pPr>
      <w:r>
        <w:t>６</w:t>
      </w:r>
    </w:p>
    <w:p>
      <w:pPr>
        <w:ind w:left="440"/>
      </w:pPr>
      <w:r>
        <w:t>公共職業安定所長は、離職票を再交付するときは、その離職票に再交付の旨及び再交付の年月日を記載しなければならない。</w:t>
      </w:r>
    </w:p>
    <w:p>
      <w:pPr>
        <w:pStyle w:val="Heading5"/>
        <w:ind w:left="440"/>
      </w:pPr>
      <w:r>
        <w:t>７</w:t>
      </w:r>
    </w:p>
    <w:p>
      <w:pPr>
        <w:ind w:left="440"/>
      </w:pPr>
      <w:r>
        <w:t>離職票の再交付があつたときは、当該滅失し、又は損傷した離職票は、再交付の日以後その効力を失う。</w:t>
      </w:r>
    </w:p>
    <w:p>
      <w:pPr>
        <w:pStyle w:val="Heading2"/>
      </w:pPr>
      <w:r>
        <w:t>第三章　失業等給付</w:t>
      </w:r>
    </w:p>
    <w:p>
      <w:pPr>
        <w:pStyle w:val="Heading3"/>
      </w:pPr>
      <w:r>
        <w:t>第一節　通則</w:t>
      </w:r>
    </w:p>
    <w:p>
      <w:pPr>
        <w:pStyle w:val="Heading4"/>
      </w:pPr>
      <w:r>
        <w:t>第十七条の二（未支給失業等給付の請求手続）</w:t>
      </w:r>
    </w:p>
    <w:p>
      <w:r>
        <w:t>法第十条の三第一項の規定による失業等給付の支給を請求しようとする者（以下「未支給給付請求者」という。）は、死亡した受給資格者、高年齢受給資格者、特例受給資格者、日雇受給資格者又は就職促進給付、教育訓練給付金若しくは雇用継続給付の支給を受けることができる者（以下この節において「受給資格者等」という。）が死亡した日の翌日から起算して六箇月以内に、未支給失業等給付請求書（様式第十号の四）に当該受給資格者等の死亡の事実及び死亡の年月日を証明することができる書類、未支給給付請求者と死亡した受給資格者等との続柄を証明することができる書類並びに未支給給付請求者が死亡した受給資格者等と生計を同じくしていたことを証明することができる書類を添えて死亡者に係る公共職業安定所の長に提出しなければならない。</w:t>
        <w:br/>
        <w:t>この場合において、当該失業等給付が次の各号に該当するときは、当該各号に掲げる失業等給付の区分に応じ、当該各号に定める書類を添えなければならない。</w:t>
      </w:r>
    </w:p>
    <w:p>
      <w:pPr>
        <w:pStyle w:val="ListBullet"/>
        <w:ind w:left="880"/>
      </w:pPr>
      <w:r>
        <w:t>一</w:t>
        <w:br/>
        <w:t>基本手当</w:t>
        <w:br/>
        <w:br/>
        <w:br/>
        <w:t>死亡した受給資格者の雇用保険受給資格者証（様式第十一号。以下「受給資格者証」という。）</w:t>
      </w:r>
    </w:p>
    <w:p>
      <w:pPr>
        <w:pStyle w:val="ListBullet"/>
        <w:ind w:left="880"/>
      </w:pPr>
      <w:r>
        <w:t>二</w:t>
        <w:br/>
        <w:t>高年齢求職者給付金</w:t>
        <w:br/>
        <w:br/>
        <w:br/>
        <w:t>死亡した高年齢受給資格者の雇用保険高年齢受給資格者証（様式第十一号の二。以下「高年齢受給資格者証」という。）</w:t>
      </w:r>
    </w:p>
    <w:p>
      <w:pPr>
        <w:pStyle w:val="ListBullet"/>
        <w:ind w:left="880"/>
      </w:pPr>
      <w:r>
        <w:t>三</w:t>
        <w:br/>
        <w:t>特例一時金</w:t>
        <w:br/>
        <w:br/>
        <w:br/>
        <w:t>死亡した特例受給資格者の雇用保険特例受給資格者証（様式第十一号の三。以下「特例受給資格者証」という。）</w:t>
      </w:r>
    </w:p>
    <w:p>
      <w:pPr>
        <w:pStyle w:val="ListBullet"/>
        <w:ind w:left="880"/>
      </w:pPr>
      <w:r>
        <w:t>四</w:t>
        <w:br/>
        <w:t>日雇労働求職者給付金</w:t>
        <w:br/>
        <w:br/>
        <w:br/>
        <w:t>死亡した日雇受給資格者の日雇労働被保険者手帳（様式第十一号の四。以下「被保険者手帳」という。）</w:t>
      </w:r>
    </w:p>
    <w:p>
      <w:pPr>
        <w:pStyle w:val="ListBullet"/>
        <w:ind w:left="880"/>
      </w:pPr>
      <w:r>
        <w:t>五</w:t>
        <w:br/>
        <w:t>教育訓練給付金</w:t>
        <w:br/>
        <w:br/>
        <w:br/>
        <w:t>死亡した教育訓練給付金の支給を受けることができる者の被保険者証</w:t>
      </w:r>
    </w:p>
    <w:p>
      <w:pPr>
        <w:pStyle w:val="ListBullet"/>
        <w:ind w:left="880"/>
      </w:pPr>
      <w:r>
        <w:t>六</w:t>
        <w:br/>
        <w:t>就職促進給付</w:t>
        <w:br/>
        <w:br/>
        <w:br/>
        <w:t>死亡した受給資格者等の受給資格者証、高年齢受給資格者証、特例受給資格者証又は被保険者手帳</w:t>
      </w:r>
    </w:p>
    <w:p>
      <w:pPr>
        <w:pStyle w:val="Heading5"/>
        <w:ind w:left="440"/>
      </w:pPr>
      <w:r>
        <w:t>２</w:t>
      </w:r>
    </w:p>
    <w:p>
      <w:pPr>
        <w:ind w:left="440"/>
      </w:pPr>
      <w:r>
        <w:t>前項後段の場合において、前項各号に定める書類を提出することができないことについて正当な理由があるときは、当該書類を添えないことができる。</w:t>
      </w:r>
    </w:p>
    <w:p>
      <w:pPr>
        <w:pStyle w:val="Heading5"/>
        <w:ind w:left="440"/>
      </w:pPr>
      <w:r>
        <w:t>３</w:t>
      </w:r>
    </w:p>
    <w:p>
      <w:pPr>
        <w:ind w:left="440"/>
      </w:pPr>
      <w:r>
        <w:t>未支給給付請求者は、未支給失業等給付請求書を提出するときは、死亡した受給資格者等が失業等給付の支給を受けることとした場合に行うべき届出又は書類の提出を行わなければならない。</w:t>
      </w:r>
    </w:p>
    <w:p>
      <w:pPr>
        <w:pStyle w:val="Heading5"/>
        <w:ind w:left="440"/>
      </w:pPr>
      <w:r>
        <w:t>４</w:t>
      </w:r>
    </w:p>
    <w:p>
      <w:pPr>
        <w:ind w:left="440"/>
      </w:pPr>
      <w:r>
        <w:t>未支給給付請求者は、この条の規定による請求（第四十七条第一項（第六十五条、第六十五条の五、第六十九条及び第七十七条において準用する場合を含む。）に該当する場合を除く。）を、代理人に行わせることができる。</w:t>
        <w:br/>
        <w:t>この場合において、代理人は、その資格を証明する書類に第一項及び前項に規定する書類を添えて第一項の公共職業安定所の長に提出しなければならない。</w:t>
      </w:r>
    </w:p>
    <w:p>
      <w:pPr>
        <w:pStyle w:val="Heading4"/>
      </w:pPr>
      <w:r>
        <w:t>第十七条の三（未支給失業等給付の支給手続）</w:t>
      </w:r>
    </w:p>
    <w:p>
      <w:r>
        <w:t>死亡者に係る公共職業安定所の長は、未支給給付請求者に対する失業等給付の支給を決定したときは、その日の翌日から起算して七日以内に当該失業等給付を支給するものとする。</w:t>
      </w:r>
    </w:p>
    <w:p>
      <w:pPr>
        <w:pStyle w:val="Heading4"/>
      </w:pPr>
      <w:r>
        <w:t>第十七条の四（未支給失業等給付に関する事務の委嘱）</w:t>
      </w:r>
    </w:p>
    <w:p>
      <w:r>
        <w:t>死亡者に係る公共職業安定所の長は、未支給給付請求者の申出によつて必要があると認めるときは、その者について行う失業等給付の支給に関する事務を他の公共職業安定所長に委嘱することができる。</w:t>
      </w:r>
    </w:p>
    <w:p>
      <w:pPr>
        <w:pStyle w:val="Heading5"/>
        <w:ind w:left="440"/>
      </w:pPr>
      <w:r>
        <w:t>２</w:t>
      </w:r>
    </w:p>
    <w:p>
      <w:pPr>
        <w:ind w:left="440"/>
      </w:pPr>
      <w:r>
        <w:t>前項の規定による委嘱が行われた場合は、当該委嘱に係る未支給給付請求者について行う失業等給付に関する事務は、第一条第五項第五号の規定にかかわらず、当該委嘱を受けた公共職業安定所長が行う。</w:t>
      </w:r>
    </w:p>
    <w:p>
      <w:pPr>
        <w:pStyle w:val="Heading5"/>
        <w:ind w:left="440"/>
      </w:pPr>
      <w:r>
        <w:t>３</w:t>
      </w:r>
    </w:p>
    <w:p>
      <w:pPr>
        <w:ind w:left="440"/>
      </w:pPr>
      <w:r>
        <w:t>前項の場合における前二条の規定の適用については、これらの規定中「死亡者に係る公共職業安定所」とあるのは、「委嘱を受けた公共職業安定所」とする。</w:t>
      </w:r>
    </w:p>
    <w:p>
      <w:pPr>
        <w:pStyle w:val="Heading4"/>
      </w:pPr>
      <w:r>
        <w:t>第十七条の五（失業等給付の返還等）</w:t>
      </w:r>
    </w:p>
    <w:p>
      <w:r>
        <w:t>法第十条の四第一項又は第二項の規定により返還又は納付を命ぜられた金額を徴収する場合には、都道府県労働局労働保険特別会計歳入徴収官（次条において「歳入徴収官」という。）は、納期限を指定して納入の告知をしなければならない。</w:t>
      </w:r>
    </w:p>
    <w:p>
      <w:pPr>
        <w:pStyle w:val="Heading5"/>
        <w:ind w:left="440"/>
      </w:pPr>
      <w:r>
        <w:t>２</w:t>
      </w:r>
    </w:p>
    <w:p>
      <w:pPr>
        <w:ind w:left="440"/>
      </w:pPr>
      <w:r>
        <w:t>前項の規定による納入の告知を受けた者は、その指定された納期限までに、当該納入の告知に係る金額を日本銀行（本店、支店、代理店及び歳入代理店をいう。）又は都道府県労働局労働保険特別会計収入官吏（第十七条の七において「収入官吏」という。）に納入しなければならない。</w:t>
      </w:r>
    </w:p>
    <w:p>
      <w:pPr>
        <w:pStyle w:val="Heading4"/>
      </w:pPr>
      <w:r>
        <w:t>第十七条の六</w:t>
      </w:r>
    </w:p>
    <w:p>
      <w:r>
        <w:t>歳入徴収官は、法第十条の四第三項において準用する労働保険の保険料の徴収等に関する法律（昭和四十四年法律第八十四号。以下「徴収法」という。）第二十七条第二項の規定により督促状を発するときは、同条第一項の規定により十四日以内の期限を指定しなければならない。</w:t>
      </w:r>
    </w:p>
    <w:p>
      <w:pPr>
        <w:pStyle w:val="Heading4"/>
      </w:pPr>
      <w:r>
        <w:t>第十七条の七</w:t>
      </w:r>
    </w:p>
    <w:p>
      <w:r>
        <w:t>法第十条の四第三項において準用する徴収法第二十七条第三項の規定により滞納処分のため財産差押えをする収入官吏は、その身分を示す証明書（様式第十一号の五）を携帯し、関係者に提示しなければならない。</w:t>
      </w:r>
    </w:p>
    <w:p>
      <w:pPr>
        <w:pStyle w:val="Heading3"/>
      </w:pPr>
      <w:r>
        <w:t>第二節　一般被保険者の求職者給付</w:t>
      </w:r>
    </w:p>
    <w:p>
      <w:pPr>
        <w:pStyle w:val="Heading4"/>
      </w:pPr>
      <w:r>
        <w:t>第十八条（法第十三条第一項の厚生労働省令で定める理由）</w:t>
      </w:r>
    </w:p>
    <w:p>
      <w:r>
        <w:t>法第十三条第一項の厚生労働省令で定める理由は、次のとおりとする。</w:t>
      </w:r>
    </w:p>
    <w:p>
      <w:pPr>
        <w:pStyle w:val="ListBullet"/>
        <w:ind w:left="880"/>
      </w:pPr>
      <w:r>
        <w:t>一</w:t>
        <w:br/>
        <w:t>事業所の休業</w:t>
      </w:r>
    </w:p>
    <w:p>
      <w:pPr>
        <w:pStyle w:val="ListBullet"/>
        <w:ind w:left="880"/>
      </w:pPr>
      <w:r>
        <w:t>二</w:t>
        <w:br/>
        <w:t>出産</w:t>
      </w:r>
    </w:p>
    <w:p>
      <w:pPr>
        <w:pStyle w:val="ListBullet"/>
        <w:ind w:left="880"/>
      </w:pPr>
      <w:r>
        <w:t>三</w:t>
        <w:br/>
        <w:t>事業主の命による外国における勤務</w:t>
      </w:r>
    </w:p>
    <w:p>
      <w:pPr>
        <w:pStyle w:val="ListBullet"/>
        <w:ind w:left="880"/>
      </w:pPr>
      <w:r>
        <w:t>四</w:t>
        <w:br/>
        <w:t>国と民間企業との間の人事交流に関する法律第二条第四項第二号に該当する交流採用</w:t>
      </w:r>
    </w:p>
    <w:p>
      <w:pPr>
        <w:pStyle w:val="ListBullet"/>
        <w:ind w:left="880"/>
      </w:pPr>
      <w:r>
        <w:t>五</w:t>
        <w:br/>
        <w:t>前各号に掲げる理由に準ずる理由であつて、管轄公共職業安定所の長がやむを得ないと認めるもの</w:t>
      </w:r>
    </w:p>
    <w:p>
      <w:pPr>
        <w:pStyle w:val="Heading4"/>
      </w:pPr>
      <w:r>
        <w:t>第十九条（受給資格の決定）</w:t>
      </w:r>
    </w:p>
    <w:p>
      <w:r>
        <w:t>基本手当の支給を受けようとする者（未支給給付請求者を除く。）は、管轄公共職業安定所に出頭し、離職票に運転免許証その他の基本手当の支給を受けようとする者が本人であることを確認することができる書類（当該基本手当の支給を受けようとする者が離職票に記載された離職の理由に関し異議がある場合にあつては、当該書類及び離職の理由を証明することができる書類）を添えて提出しなければならない。</w:t>
        <w:br/>
        <w:t>この場合において、その者が二枚以上の離職票を保管するとき、又は第三十一条第三項若しくは第三十一条の三第三項の規定により受給期間延長通知書の交付を受けているときは、併せて提出しなければならない。</w:t>
      </w:r>
    </w:p>
    <w:p>
      <w:pPr>
        <w:pStyle w:val="Heading5"/>
        <w:ind w:left="440"/>
      </w:pPr>
      <w:r>
        <w:t>２</w:t>
      </w:r>
    </w:p>
    <w:p>
      <w:pPr>
        <w:ind w:left="440"/>
      </w:pPr>
      <w:r>
        <w:t>管轄公共職業安定所の長は、前項の基本手当の支給を受けようとする者が第三十二条各号に該当する場合において、必要があると認めるときは、その者に対し、その者が同号に該当する者であることの事実を証明する書類の提出を命ずることができる。</w:t>
      </w:r>
    </w:p>
    <w:p>
      <w:pPr>
        <w:pStyle w:val="Heading5"/>
        <w:ind w:left="440"/>
      </w:pPr>
      <w:r>
        <w:t>３</w:t>
      </w:r>
    </w:p>
    <w:p>
      <w:pPr>
        <w:ind w:left="440"/>
      </w:pPr>
      <w:r>
        <w:t>管轄公共職業安定所の長は、離職票を提出した者が、法第十三条第一項（同条第二項において読み替えて適用する場合を含む。次項において同じ。）の規定に該当すると認めたときは、法第十五条第三項の規定によりその者が失業の認定を受けるべき日（以下この節において「失業の認定日」という。）を定め、その者に知らせるとともに、受給資格者証に必要な事項を記載した上、交付しなければならない。</w:t>
      </w:r>
    </w:p>
    <w:p>
      <w:pPr>
        <w:pStyle w:val="Heading5"/>
        <w:ind w:left="440"/>
      </w:pPr>
      <w:r>
        <w:t>４</w:t>
      </w:r>
    </w:p>
    <w:p>
      <w:pPr>
        <w:ind w:left="440"/>
      </w:pPr>
      <w:r>
        <w:t>管轄公共職業安定所の長は、離職票を提出した者が法第十三条第一項の規定に該当しないと認めたときは、離職票にその旨を記載し、返付しなければならない。</w:t>
      </w:r>
    </w:p>
    <w:p>
      <w:pPr>
        <w:pStyle w:val="Heading4"/>
      </w:pPr>
      <w:r>
        <w:t>第十九条の二（法第十三条第三項の厚生労働省令で定める者）</w:t>
      </w:r>
    </w:p>
    <w:p>
      <w:r>
        <w:t>法第十三条第三項の厚生労働省令で定める者は、次のいずれかの理由により離職した者とする。</w:t>
      </w:r>
    </w:p>
    <w:p>
      <w:pPr>
        <w:pStyle w:val="ListBullet"/>
        <w:ind w:left="880"/>
      </w:pPr>
      <w:r>
        <w:t>一</w:t>
        <w:br/>
        <w:t>期間の定めのある労働契約の期間が満了し、かつ、当該労働契約の更新がないこと（その者が当該更新を希望したにもかかわらず、当該更新についての合意が成立するに至らなかつた場合に限る。）</w:t>
      </w:r>
    </w:p>
    <w:p>
      <w:pPr>
        <w:pStyle w:val="ListBullet"/>
        <w:ind w:left="880"/>
      </w:pPr>
      <w:r>
        <w:t>二</w:t>
        <w:br/>
        <w:t>法第三十三条第一項の正当な理由</w:t>
      </w:r>
    </w:p>
    <w:p>
      <w:pPr>
        <w:pStyle w:val="Heading4"/>
      </w:pPr>
      <w:r>
        <w:t>第二十条（受給期間内に再就職した場合の受給手続）</w:t>
      </w:r>
    </w:p>
    <w:p>
      <w:r>
        <w:t>受給資格者は、法第二十四条第二項に規定する受給期間（以下「受給期間」という。）内に就職したときは、その期間内に再び離職し、当該受給資格に基づき基本手当の支給を受ける場合のために、受給資格者証を保管しなければならない。</w:t>
      </w:r>
    </w:p>
    <w:p>
      <w:pPr>
        <w:pStyle w:val="Heading5"/>
        <w:ind w:left="440"/>
      </w:pPr>
      <w:r>
        <w:t>２</w:t>
      </w:r>
    </w:p>
    <w:p>
      <w:pPr>
        <w:ind w:left="440"/>
      </w:pPr>
      <w:r>
        <w:t>受給資格者は、受給期間内に就職し、その期間内に再び離職し、当該受給期間内に係る受給資格に基づき基本手当の支給を受けようとするときは、管轄公共職業安定所に出頭し、その保管する受給資格者証を離職票又は雇用保険被保険者資格喪失確認通知書に添えて提出しなければならない。</w:t>
        <w:br/>
        <w:t>この場合において、管轄公共職業安定所の長は、その者について新たに失業の認定日を定め、受給資格者証に必要な改定をした上、返付しなければならない。</w:t>
      </w:r>
    </w:p>
    <w:p>
      <w:pPr>
        <w:pStyle w:val="Heading4"/>
      </w:pPr>
      <w:r>
        <w:t>第二十一条（公共職業訓練等を受講する場合における届出）</w:t>
      </w:r>
    </w:p>
    <w:p>
      <w:r>
        <w:t>受給資格者は、公共職業安定所長の指示により法第十五条第三項に規定する公共職業訓練等（以下「公共職業訓練等」という。）を受けることとなつたときは、速やかに、公共職業訓練等受講届（様式第十二号。以下「受講届」という。）及び公共職業訓練等通所届（様式第十二号。以下「通所届」という。）に受給資格者証（当該受給資格者が法第三十六条第二項の同居の親族と別居して寄宿する場合にあつては、当該親族の有無についての市町村の長の証明書及び受給資格者証）を添えて、公共職業訓練等を行う施設の長を経由して管轄公共職業安定所の長に提出しなければならない。</w:t>
        <w:br/>
        <w:t>ただし、やむを得ない理由により公共職業訓練等を行う施設の長を経由して当該届出書の提出を行うことが困難であると認められる場合には、公共職業訓練等を行う施設の長を経由しないで提出を行うことができる。</w:t>
      </w:r>
    </w:p>
    <w:p>
      <w:pPr>
        <w:pStyle w:val="Heading5"/>
        <w:ind w:left="440"/>
      </w:pPr>
      <w:r>
        <w:t>２</w:t>
      </w:r>
    </w:p>
    <w:p>
      <w:pPr>
        <w:ind w:left="440"/>
      </w:pPr>
      <w:r>
        <w:t>受給資格者は、前項の規定にかかわらず、職業安定局長が定めるところにより、受給資格者証を添えないことができる。</w:t>
      </w:r>
    </w:p>
    <w:p>
      <w:pPr>
        <w:pStyle w:val="Heading5"/>
        <w:ind w:left="440"/>
      </w:pPr>
      <w:r>
        <w:t>３</w:t>
      </w:r>
    </w:p>
    <w:p>
      <w:pPr>
        <w:ind w:left="440"/>
      </w:pPr>
      <w:r>
        <w:t>管轄公共職業安定所の長は受講届及び通所届の提出を受けたとき（前項の規定により受給資格者証を添えないでこれらの届の提出を受けたときを除く。）は、受給資格者証に必要な事項を記載した上、返付しなければならない。</w:t>
      </w:r>
    </w:p>
    <w:p>
      <w:pPr>
        <w:pStyle w:val="Heading5"/>
        <w:ind w:left="440"/>
      </w:pPr>
      <w:r>
        <w:t>４</w:t>
      </w:r>
    </w:p>
    <w:p>
      <w:pPr>
        <w:ind w:left="440"/>
      </w:pPr>
      <w:r>
        <w:t>受給資格者は、受講届又は通所届の記載事項に変更があつたときは、速やかに、その旨を記載した届書に変更の事実を証明することができる書類及び受給資格者証を添えて管轄公共職業安定所の長に提出しなければならない。</w:t>
      </w:r>
    </w:p>
    <w:p>
      <w:pPr>
        <w:pStyle w:val="Heading5"/>
        <w:ind w:left="440"/>
      </w:pPr>
      <w:r>
        <w:t>５</w:t>
      </w:r>
    </w:p>
    <w:p>
      <w:pPr>
        <w:ind w:left="440"/>
      </w:pPr>
      <w:r>
        <w:t>管轄公共職業安定所の長は、前項の届書の提出を受けたとき（次項の規定により準用する第二項の規定により受給資格者証を添えないで当該届書の提出を受けたときを除く。）は、受給資格者証に必要な改定をした上、返付しなければならない。</w:t>
      </w:r>
    </w:p>
    <w:p>
      <w:pPr>
        <w:pStyle w:val="Heading5"/>
        <w:ind w:left="440"/>
      </w:pPr>
      <w:r>
        <w:t>６</w:t>
      </w:r>
    </w:p>
    <w:p>
      <w:pPr>
        <w:ind w:left="440"/>
      </w:pPr>
      <w:r>
        <w:t>第十七条の二第四項の規定は第一項及び第四項の場合に、第二項の規定は第四項の場合に準用する。</w:t>
      </w:r>
    </w:p>
    <w:p>
      <w:pPr>
        <w:pStyle w:val="Heading4"/>
      </w:pPr>
      <w:r>
        <w:t>第二十二条（失業の認定）</w:t>
      </w:r>
    </w:p>
    <w:p>
      <w:r>
        <w:t>受給資格者は、失業の認定を受けようとするときは、失業の認定日に、管轄公共職業安定所に出頭し、失業認定申告書（様式第十四号）に受給資格者証を添えて提出した上、職業の紹介を求めなければならない。</w:t>
        <w:br/>
        <w:t>ただし、受給資格者証を添えて提出することができないことについて正当な理由があるときは、受給資格者証を添えないことができる。</w:t>
      </w:r>
    </w:p>
    <w:p>
      <w:pPr>
        <w:pStyle w:val="Heading5"/>
        <w:ind w:left="440"/>
      </w:pPr>
      <w:r>
        <w:t>２</w:t>
      </w:r>
    </w:p>
    <w:p>
      <w:pPr>
        <w:ind w:left="440"/>
      </w:pPr>
      <w:r>
        <w:t>管轄公共職業安定所の長は、受給資格者に対して失業の認定を行つたときは、その処分に関する事項を受給資格者証に記載した上、返付しなければならない。</w:t>
      </w:r>
    </w:p>
    <w:p>
      <w:pPr>
        <w:pStyle w:val="Heading4"/>
      </w:pPr>
      <w:r>
        <w:t>第二十三条（法第十五条第三項の厚生労働省令で定める受給資格者）</w:t>
      </w:r>
    </w:p>
    <w:p>
      <w:r>
        <w:t>法第十五条第三項の厚生労働省令で定める受給資格者は、次のとおりとする。</w:t>
      </w:r>
    </w:p>
    <w:p>
      <w:pPr>
        <w:pStyle w:val="ListBullet"/>
        <w:ind w:left="880"/>
      </w:pPr>
      <w:r>
        <w:t>一</w:t>
        <w:br/>
        <w:t>職業に就くためその他やむを得ない理由のため失業の認定日に管轄公共職業安定所に出頭することができない者であつて、その旨を管轄公共職業安定所の長に申し出たもの</w:t>
      </w:r>
    </w:p>
    <w:p>
      <w:pPr>
        <w:pStyle w:val="ListBullet"/>
        <w:ind w:left="880"/>
      </w:pPr>
      <w:r>
        <w:t>二</w:t>
        <w:br/>
        <w:t>管轄公共職業安定所の長が、行政機関の休日に関する法律（昭和六十三年法律第九十一号）第一条第一項に規定する行政機関の休日、労働市場の状況その他の事情を勘案して、失業の認定日を変更することが適当であると認める者</w:t>
      </w:r>
    </w:p>
    <w:p>
      <w:pPr>
        <w:pStyle w:val="Heading5"/>
        <w:ind w:left="440"/>
      </w:pPr>
      <w:r>
        <w:t>２</w:t>
      </w:r>
    </w:p>
    <w:p>
      <w:pPr>
        <w:ind w:left="440"/>
      </w:pPr>
      <w:r>
        <w:t>管轄公共職業安定所の長は、必要があると認めるときは、前項第一号の申出をしようとする者に対し、職業に就くためその他やむを得ない理由を証明することができる書類の提出を命ずることができる。</w:t>
      </w:r>
    </w:p>
    <w:p>
      <w:pPr>
        <w:pStyle w:val="Heading4"/>
      </w:pPr>
      <w:r>
        <w:t>第二十四条（失業の認定日の特例等）</w:t>
      </w:r>
    </w:p>
    <w:p>
      <w:r>
        <w:t>公共職業安定所長の指示した公共職業訓練等を受ける受給資格者に係る失業の認定は、一月に一回、直前の月に属する各日（既に失業の認定の対象となつた日を除く。）について行うものとする。</w:t>
      </w:r>
    </w:p>
    <w:p>
      <w:pPr>
        <w:pStyle w:val="Heading5"/>
        <w:ind w:left="440"/>
      </w:pPr>
      <w:r>
        <w:t>２</w:t>
      </w:r>
    </w:p>
    <w:p>
      <w:pPr>
        <w:ind w:left="440"/>
      </w:pPr>
      <w:r>
        <w:t>前条に規定する者に係る失業の認定は、同条の申出を受けた日に次の各号に掲げる日について行うものとする。</w:t>
      </w:r>
    </w:p>
    <w:p>
      <w:pPr>
        <w:pStyle w:val="ListBullet"/>
        <w:ind w:left="880"/>
      </w:pPr>
      <w:r>
        <w:t>一</w:t>
        <w:br/>
        <w:t>当該申出を受けた日が前条に規定する失業の認定日前の日であるときは、当該失業の認定日における失業の認定の対象となる日のうち、当該申出を受けた日前の各日</w:t>
      </w:r>
    </w:p>
    <w:p>
      <w:pPr>
        <w:pStyle w:val="ListBullet"/>
        <w:ind w:left="880"/>
      </w:pPr>
      <w:r>
        <w:t>二</w:t>
        <w:br/>
        <w:t>当該申出を受けた日が前条に規定する失業の認定日後の日であるときは、当該失業の認定日における失業の認定の対象となる日及び当該失業の認定日から当該申出を受けた日の前日までの各日</w:t>
      </w:r>
    </w:p>
    <w:p>
      <w:pPr>
        <w:pStyle w:val="Heading5"/>
        <w:ind w:left="440"/>
      </w:pPr>
      <w:r>
        <w:t>３</w:t>
      </w:r>
    </w:p>
    <w:p>
      <w:pPr>
        <w:ind w:left="440"/>
      </w:pPr>
      <w:r>
        <w:t>前項の規定により失業の認定が行われたときは、その後における最初の失業の認定日における失業の認定は、前条の申出を受けた日から当該失業の認定日の前日までの各日について行うものとする。</w:t>
      </w:r>
    </w:p>
    <w:p>
      <w:pPr>
        <w:pStyle w:val="Heading4"/>
      </w:pPr>
      <w:r>
        <w:t>第二十五条（証明書による失業の認定）</w:t>
      </w:r>
    </w:p>
    <w:p>
      <w:r>
        <w:t>法第十五条第四項第一号に該当する受給資格者が証明書を提出することによつて失業の認定を受けようとするときは、その理由がやんだ後における最初の失業の認定日に管轄公共職業安定所に出頭し、次の各号に掲げる事項を記載した医師その他診療を担当した者の証明書を受給資格者証に添えて提出しなければならない。</w:t>
      </w:r>
    </w:p>
    <w:p>
      <w:pPr>
        <w:pStyle w:val="ListBullet"/>
        <w:ind w:left="880"/>
      </w:pPr>
      <w:r>
        <w:t>一</w:t>
        <w:br/>
        <w:t>受給資格者の氏名及び年齢</w:t>
      </w:r>
    </w:p>
    <w:p>
      <w:pPr>
        <w:pStyle w:val="ListBullet"/>
        <w:ind w:left="880"/>
      </w:pPr>
      <w:r>
        <w:t>二</w:t>
        <w:br/>
        <w:t>傷病の状態又は名称及びその程度</w:t>
      </w:r>
    </w:p>
    <w:p>
      <w:pPr>
        <w:pStyle w:val="ListBullet"/>
        <w:ind w:left="880"/>
      </w:pPr>
      <w:r>
        <w:t>三</w:t>
        <w:br/>
        <w:t>初診の年月日</w:t>
      </w:r>
    </w:p>
    <w:p>
      <w:pPr>
        <w:pStyle w:val="ListBullet"/>
        <w:ind w:left="880"/>
      </w:pPr>
      <w:r>
        <w:t>四</w:t>
        <w:br/>
        <w:t>治ゆの年月日</w:t>
      </w:r>
    </w:p>
    <w:p>
      <w:pPr>
        <w:pStyle w:val="Heading5"/>
        <w:ind w:left="440"/>
      </w:pPr>
      <w:r>
        <w:t>２</w:t>
      </w:r>
    </w:p>
    <w:p>
      <w:pPr>
        <w:ind w:left="440"/>
      </w:pPr>
      <w:r>
        <w:t>第二十二条第一項ただし書の規定は、前項の場合に準用する。</w:t>
      </w:r>
    </w:p>
    <w:p>
      <w:pPr>
        <w:pStyle w:val="Heading4"/>
      </w:pPr>
      <w:r>
        <w:t>第二十六条</w:t>
      </w:r>
    </w:p>
    <w:p>
      <w:r>
        <w:t>法第十五条第四項第二号に該当する受給資格者が証明書を提出することによつて失業の認定を受けようとするときは、求人者に面接した後における最初の失業の認定日に管轄公共職業安定所に出頭し、次の各号に掲げる事項を記載したその求人者の証明書を受給資格者証に添えて提出しなければならない。</w:t>
      </w:r>
    </w:p>
    <w:p>
      <w:pPr>
        <w:pStyle w:val="ListBullet"/>
        <w:ind w:left="880"/>
      </w:pPr>
      <w:r>
        <w:t>一</w:t>
        <w:br/>
        <w:t>受給資格者の氏名及び年齢</w:t>
      </w:r>
    </w:p>
    <w:p>
      <w:pPr>
        <w:pStyle w:val="ListBullet"/>
        <w:ind w:left="880"/>
      </w:pPr>
      <w:r>
        <w:t>二</w:t>
        <w:br/>
        <w:t>求人者の氏名及び住所（法人の場合は、名称及び事務所の所在地）</w:t>
      </w:r>
    </w:p>
    <w:p>
      <w:pPr>
        <w:pStyle w:val="ListBullet"/>
        <w:ind w:left="880"/>
      </w:pPr>
      <w:r>
        <w:t>三</w:t>
        <w:br/>
        <w:t>面接した日時</w:t>
      </w:r>
    </w:p>
    <w:p>
      <w:pPr>
        <w:pStyle w:val="Heading5"/>
        <w:ind w:left="440"/>
      </w:pPr>
      <w:r>
        <w:t>２</w:t>
      </w:r>
    </w:p>
    <w:p>
      <w:pPr>
        <w:ind w:left="440"/>
      </w:pPr>
      <w:r>
        <w:t>第二十二条第一項ただし書の規定は、前項の場合に準用する。</w:t>
      </w:r>
    </w:p>
    <w:p>
      <w:pPr>
        <w:pStyle w:val="Heading4"/>
      </w:pPr>
      <w:r>
        <w:t>第二十七条</w:t>
      </w:r>
    </w:p>
    <w:p>
      <w:r>
        <w:t>法第十五条第四項第三号に該当する受給資格者が証明書を提出することによつて失業の認定を受けようとするときは、公共職業訓練等受講証明書（様式第十五号。以下「受講証明書」という。）を管轄公共職業安定所の長に提出しなければならない。</w:t>
      </w:r>
    </w:p>
    <w:p>
      <w:pPr>
        <w:pStyle w:val="Heading5"/>
        <w:ind w:left="440"/>
      </w:pPr>
      <w:r>
        <w:t>２</w:t>
      </w:r>
    </w:p>
    <w:p>
      <w:pPr>
        <w:ind w:left="440"/>
      </w:pPr>
      <w:r>
        <w:t>第十七条の二第四項の規定は、前項の場合に準用する。</w:t>
      </w:r>
    </w:p>
    <w:p>
      <w:pPr>
        <w:pStyle w:val="Heading4"/>
      </w:pPr>
      <w:r>
        <w:t>第二十八条</w:t>
      </w:r>
    </w:p>
    <w:p>
      <w:r>
        <w:t>法第十五条第四項第四号に該当する受給資格者が証明書を提出することによつて失業の認定を受けようとするときは、その理由がやんだ後における最初の失業の認定日に管轄公共職業安定所に出頭し、次の各号に掲げる事項を記載した官公署の証明書又は管轄公共職業安定所の長が適当と認める者の証明書を受給資格者証に添えて提出しなければならない。</w:t>
      </w:r>
    </w:p>
    <w:p>
      <w:pPr>
        <w:pStyle w:val="ListBullet"/>
        <w:ind w:left="880"/>
      </w:pPr>
      <w:r>
        <w:t>一</w:t>
        <w:br/>
        <w:t>受給資格者の氏名及び住所又は居所</w:t>
      </w:r>
    </w:p>
    <w:p>
      <w:pPr>
        <w:pStyle w:val="ListBullet"/>
        <w:ind w:left="880"/>
      </w:pPr>
      <w:r>
        <w:t>二</w:t>
        <w:br/>
        <w:t>天災その他やむを得ない理由の内容及びその理由が継続した期間</w:t>
      </w:r>
    </w:p>
    <w:p>
      <w:pPr>
        <w:pStyle w:val="ListBullet"/>
        <w:ind w:left="880"/>
      </w:pPr>
      <w:r>
        <w:t>三</w:t>
        <w:br/>
        <w:t>失業の認定を受けるため管轄公共職業安定所に出頭することができなかつた期間</w:t>
      </w:r>
    </w:p>
    <w:p>
      <w:pPr>
        <w:pStyle w:val="Heading5"/>
        <w:ind w:left="440"/>
      </w:pPr>
      <w:r>
        <w:t>２</w:t>
      </w:r>
    </w:p>
    <w:p>
      <w:pPr>
        <w:ind w:left="440"/>
      </w:pPr>
      <w:r>
        <w:t>第二十二条第一項ただし書の規定は、前項の場合に準用する。</w:t>
      </w:r>
    </w:p>
    <w:p>
      <w:pPr>
        <w:pStyle w:val="Heading4"/>
      </w:pPr>
      <w:r>
        <w:t>第二十八条の二（失業の認定の方法等）</w:t>
      </w:r>
    </w:p>
    <w:p>
      <w:r>
        <w:t>管轄公共職業安定所の長は、失業の認定に当たつては、第二十二条第一項の規定により提出された失業認定申告書に記載された求職活動の内容を確認するものとする。</w:t>
      </w:r>
    </w:p>
    <w:p>
      <w:pPr>
        <w:pStyle w:val="Heading5"/>
        <w:ind w:left="440"/>
      </w:pPr>
      <w:r>
        <w:t>２</w:t>
      </w:r>
    </w:p>
    <w:p>
      <w:pPr>
        <w:ind w:left="440"/>
      </w:pPr>
      <w:r>
        <w:t>管轄公共職業安定所の長は、前項の認定に関して必要があると認めるときは、受給資格者に対し、運転免許証その他の基本手当の支給を受けようとする者が本人であることを確認することができる書類の提出を命ずることができる。</w:t>
      </w:r>
    </w:p>
    <w:p>
      <w:pPr>
        <w:pStyle w:val="Heading5"/>
        <w:ind w:left="440"/>
      </w:pPr>
      <w:r>
        <w:t>３</w:t>
      </w:r>
    </w:p>
    <w:p>
      <w:pPr>
        <w:ind w:left="440"/>
      </w:pPr>
      <w:r>
        <w:t>管轄公共職業安定所の長は、第一項の確認の際に、受給資格者に対し、職業紹介又は職業指導を行うものとする。</w:t>
      </w:r>
    </w:p>
    <w:p>
      <w:pPr>
        <w:pStyle w:val="Heading4"/>
      </w:pPr>
      <w:r>
        <w:t>第二十八条の三（法第十六条第一項の厚生労働省令で定める率）</w:t>
      </w:r>
    </w:p>
    <w:p>
      <w:r>
        <w:t>法第十六条第一項の厚生労働省令で定める率は、百分の八十から第一号に掲げる率に第二号に掲げる率を乗じて得た率を減じた率とする。</w:t>
      </w:r>
    </w:p>
    <w:p>
      <w:pPr>
        <w:pStyle w:val="ListBullet"/>
        <w:ind w:left="880"/>
      </w:pPr>
      <w:r>
        <w:t>一</w:t>
        <w:br/>
        <w:t>百分の三十</w:t>
      </w:r>
    </w:p>
    <w:p>
      <w:pPr>
        <w:pStyle w:val="ListBullet"/>
        <w:ind w:left="880"/>
      </w:pPr>
      <w:r>
        <w:t>二</w:t>
        <w:br/>
        <w:t>法第十七条第一項に規定する賃金日額（四千九百二十円以上一万二千九十円以下のもの（その額が法第十八条の規定により変更されたときは、その変更された額）に限る。）から四千九百二十円（その額が同条の規定により変更されたときは、その変更された額。以下この号において同じ。）を減じた額を一万二千九十円（その額が同条の規定により変更されたときは、その変更された額。）から四千九百二十円を減じた額で除して得た率</w:t>
      </w:r>
    </w:p>
    <w:p>
      <w:pPr>
        <w:pStyle w:val="Heading5"/>
        <w:ind w:left="440"/>
      </w:pPr>
      <w:r>
        <w:t>２</w:t>
      </w:r>
    </w:p>
    <w:p>
      <w:pPr>
        <w:ind w:left="440"/>
      </w:pPr>
      <w:r>
        <w:t>受給資格に係る離職の日において六十歳以上六十五歳未満である受給資格者に対する前項の規定の適用については、同項中「第十六条第一項」とあるのは「第十六条第二項の規定により読み替えて適用する同条第一項」と、「減じた率」とあるのは「減じた率（当該率を法第十七条第一項に規定する賃金日額（以下この項において「賃金日額」という。）に乗じて得た金額が百分の五を賃金日額に乗じて得た金額に百分の四十を一万八百八十円（その額が法第十八条の規定により変更されたときは、その変更された額。以下この項において同じ。）に乗じて得た金額を加えた金額を超える場合は、当該金額を当該賃金日額で除して得た率）」と、「百分の三十」とあるのは「百分の三十五」と、「法第十七条第一項に規定する賃金日額」とあるのは「賃金日額」と、「一万二千九十円」とあるのは「一万八百八十円」とする。</w:t>
      </w:r>
    </w:p>
    <w:p>
      <w:pPr>
        <w:pStyle w:val="Heading4"/>
      </w:pPr>
      <w:r>
        <w:t>第二十八条の四（年度の平均給与額の算定）</w:t>
      </w:r>
    </w:p>
    <w:p>
      <w:r>
        <w:t>法第十八条第一項の年度の平均給与額は、同項に規定する平均定期給与額の四月分から翌年三月分までの各月分の合計額を十二で除して得た額とする。</w:t>
      </w:r>
    </w:p>
    <w:p>
      <w:pPr>
        <w:pStyle w:val="Heading4"/>
      </w:pPr>
      <w:r>
        <w:t>第二十八条の五（最低賃金日額の算定方法）</w:t>
      </w:r>
    </w:p>
    <w:p>
      <w:r>
        <w:t>法第十八条第三項に規定する最低賃金日額は、同条第一項及び第二項の規定により変更された自動変更対象額が適用される年度の四月一日に効力を有する最低賃金法（昭和三十四年法律第百三十七号）第九条第一項に規定する地域別最低賃金の額について、一定の地域ごとの額を労働者の人数により加重平均して算定した額に二十を乗じて得た額を七で除して得た額とする。</w:t>
      </w:r>
    </w:p>
    <w:p>
      <w:pPr>
        <w:pStyle w:val="Heading4"/>
      </w:pPr>
      <w:r>
        <w:t>第二十九条（自己の労働による収入の届出）</w:t>
      </w:r>
    </w:p>
    <w:p>
      <w:r>
        <w:t>受給資格者が法第十九条第三項の規定により行う届出は、その者が自己の労働によつて収入を得るに至つた日の後における最初の失業の認定日に、失業認定申告書により管轄公共職業安定所の長にしなければならない。</w:t>
      </w:r>
    </w:p>
    <w:p>
      <w:pPr>
        <w:pStyle w:val="Heading5"/>
        <w:ind w:left="440"/>
      </w:pPr>
      <w:r>
        <w:t>２</w:t>
      </w:r>
    </w:p>
    <w:p>
      <w:pPr>
        <w:ind w:left="440"/>
      </w:pPr>
      <w:r>
        <w:t>管轄公共職業安定所の長は、前項の届出をしない受給資格者について、法第十九条に規定する労働による収入があつたかどうかを確認するために調査を行う必要があると認めるときは、同項の失業の認定日において失業の認定をした日分の基本手当の支給の決定を次の基本手当を支給すべき日（以下この節において「支給日」という。）まで延期することができる。</w:t>
      </w:r>
    </w:p>
    <w:p>
      <w:pPr>
        <w:pStyle w:val="Heading4"/>
      </w:pPr>
      <w:r>
        <w:t>第三十条（法第二十条第一項の厚生労働省令で定める理由）</w:t>
      </w:r>
    </w:p>
    <w:p>
      <w:r>
        <w:t>法第二十条第一項の厚生労働省令で定める理由は、次のとおりとする。</w:t>
      </w:r>
    </w:p>
    <w:p>
      <w:pPr>
        <w:pStyle w:val="ListBullet"/>
        <w:ind w:left="880"/>
      </w:pPr>
      <w:r>
        <w:t>一</w:t>
        <w:br/>
        <w:t>疾病又は負傷（法第三十七条第一項の規定により傷病手当の支給を受ける場合における当該傷病手当に係る疾病又は負傷を除く。）</w:t>
      </w:r>
    </w:p>
    <w:p>
      <w:pPr>
        <w:pStyle w:val="ListBullet"/>
        <w:ind w:left="880"/>
      </w:pPr>
      <w:r>
        <w:t>二</w:t>
        <w:br/>
        <w:t>前号に掲げるもののほか、管轄公共職業安定所の長がやむを得ないと認めるもの</w:t>
      </w:r>
    </w:p>
    <w:p>
      <w:pPr>
        <w:pStyle w:val="Heading4"/>
      </w:pPr>
      <w:r>
        <w:t>第三十一条（受給期間延長の申出）</w:t>
      </w:r>
    </w:p>
    <w:p>
      <w:r>
        <w:t>法第二十条第一項の申出は、受給期間延長申請書（様式第十六号）に医師の証明書その他の第三十条各号に掲げる理由に該当することの事実を証明することができる書類及び受給資格者証（受給資格者証の交付を受けていない場合には、離職票（二枚以上の離職票を保管するときは、そのすべての離職票）。以下この条において同じ。）を添えて管轄公共職業安定所の長に提出することによつて行うものとする。</w:t>
      </w:r>
    </w:p>
    <w:p>
      <w:pPr>
        <w:pStyle w:val="Heading5"/>
        <w:ind w:left="440"/>
      </w:pPr>
      <w:r>
        <w:t>２</w:t>
      </w:r>
    </w:p>
    <w:p>
      <w:pPr>
        <w:ind w:left="440"/>
      </w:pPr>
      <w:r>
        <w:t>受給資格者は、前項の規定にかかわらず、第八項の規定により準用する第二十二条第一項ただし書に規定するときのほか、職業安定局長が定めるところにより、受給資格者証を添えないことができる。</w:t>
      </w:r>
    </w:p>
    <w:p>
      <w:pPr>
        <w:pStyle w:val="Heading5"/>
        <w:ind w:left="440"/>
      </w:pPr>
      <w:r>
        <w:t>３</w:t>
      </w:r>
    </w:p>
    <w:p>
      <w:pPr>
        <w:ind w:left="440"/>
      </w:pPr>
      <w:r>
        <w:t>第一項の申出は、当該申出に係る者が法第二十条第一項に規定する者に該当するに至つた日の翌日から、当該者に該当するに至つた日の直前の同項第一号に規定する基準日の翌日から起算して四年を経過する日までの間（同項の規定により加算された期間が四年に満たない場合は、当該期間の最後の日までの間）にしなければならない。</w:t>
        <w:br/>
        <w:t>ただし、天災その他申出をしなかつたことについてやむを得ない理由があるときは、この限りでない。</w:t>
      </w:r>
    </w:p>
    <w:p>
      <w:pPr>
        <w:pStyle w:val="Heading5"/>
        <w:ind w:left="440"/>
      </w:pPr>
      <w:r>
        <w:t>４</w:t>
      </w:r>
    </w:p>
    <w:p>
      <w:pPr>
        <w:ind w:left="440"/>
      </w:pPr>
      <w:r>
        <w:t>前項ただし書の場合における第一項の申出は、当該理由がやんだ日の翌日から起算して七日以内にしなければならない。</w:t>
      </w:r>
    </w:p>
    <w:p>
      <w:pPr>
        <w:pStyle w:val="Heading5"/>
        <w:ind w:left="440"/>
      </w:pPr>
      <w:r>
        <w:t>５</w:t>
      </w:r>
    </w:p>
    <w:p>
      <w:pPr>
        <w:ind w:left="440"/>
      </w:pPr>
      <w:r>
        <w:t>第三項ただし書の場合における第一項の申出は、受給期間延長申請書に天災その他の申出をしなかつたことについてやむを得ない理由を証明することができる書類を添えなければならない。</w:t>
      </w:r>
    </w:p>
    <w:p>
      <w:pPr>
        <w:pStyle w:val="Heading5"/>
        <w:ind w:left="440"/>
      </w:pPr>
      <w:r>
        <w:t>６</w:t>
      </w:r>
    </w:p>
    <w:p>
      <w:pPr>
        <w:ind w:left="440"/>
      </w:pPr>
      <w:r>
        <w:t>管轄公共職業安定所の長は、第一項の申出をした者が法第二十条第一項に規定する者に該当すると認めたときは、その者に受給期間延長通知書（様式第十七号）を交付しなければならない。</w:t>
        <w:br/>
        <w:t>この場合（第二項又は第八項の規定により準用する第二十二条第一項ただし書の規定により受給資格者証を添えないで第一項の申出を受けたときを除く。）において、管轄公共職業安定所の長は、受給資格者証に必要な事項を記載した上、返付しなければならない。</w:t>
      </w:r>
    </w:p>
    <w:p>
      <w:pPr>
        <w:pStyle w:val="Heading5"/>
        <w:ind w:left="440"/>
      </w:pPr>
      <w:r>
        <w:t>７</w:t>
      </w:r>
    </w:p>
    <w:p>
      <w:pPr>
        <w:ind w:left="440"/>
      </w:pPr>
      <w:r>
        <w:t>前項の規定により受給期間延長通知書の交付を受けた者は、次の各号のいずれかに該当する場合には、速やかに、その旨を管轄公共職業安定所の長に届け出るとともに、当該各号に掲げる書類を提出しなければならない。</w:t>
        <w:br/>
        <w:t>この場合において、管轄公共職業安定所の長は、提出を受けた書類に必要な事項を記載した上、返付しなければならない。</w:t>
      </w:r>
    </w:p>
    <w:p>
      <w:pPr>
        <w:pStyle w:val="ListBullet"/>
        <w:ind w:left="880"/>
      </w:pPr>
      <w:r>
        <w:t>一</w:t>
        <w:br/>
        <w:t>その者が提出した受給期間延長申請書の記載内容に重大な変更があつた場合</w:t>
        <w:br/>
        <w:br/>
        <w:br/>
        <w:t>交付を受けた受給期間延長通知書</w:t>
      </w:r>
    </w:p>
    <w:p>
      <w:pPr>
        <w:pStyle w:val="ListBullet"/>
        <w:ind w:left="880"/>
      </w:pPr>
      <w:r>
        <w:t>二</w:t>
        <w:br/>
        <w:t>法第二十条第一項に規定する理由がやんだ場合</w:t>
        <w:br/>
        <w:br/>
        <w:br/>
        <w:t>交付を受けた受給期間延長通知書及び受給資格者証</w:t>
      </w:r>
    </w:p>
    <w:p>
      <w:pPr>
        <w:pStyle w:val="Heading5"/>
        <w:ind w:left="440"/>
      </w:pPr>
      <w:r>
        <w:t>８</w:t>
      </w:r>
    </w:p>
    <w:p>
      <w:pPr>
        <w:ind w:left="440"/>
      </w:pPr>
      <w:r>
        <w:t>第十七条の二第四項の規定は、第一項及び前項の場合並びに第三項ただし書の場合における第一項の申出に、第二十二条第一項ただし書の規定は、第一項及び前項の場合について準用する。</w:t>
      </w:r>
    </w:p>
    <w:p>
      <w:pPr>
        <w:pStyle w:val="Heading4"/>
      </w:pPr>
      <w:r>
        <w:t>第三十一条の二（法第二十条第二項の厚生労働省令で定める年齢及び理由）</w:t>
      </w:r>
    </w:p>
    <w:p>
      <w:r>
        <w:t>法第二十条第二項の厚生労働省令で定める年齢は、六十歳とする。</w:t>
      </w:r>
    </w:p>
    <w:p>
      <w:pPr>
        <w:pStyle w:val="Heading5"/>
        <w:ind w:left="440"/>
      </w:pPr>
      <w:r>
        <w:t>２</w:t>
      </w:r>
    </w:p>
    <w:p>
      <w:pPr>
        <w:ind w:left="440"/>
      </w:pPr>
      <w:r>
        <w:t>法第二十条第二項の厚生労働省令で定める理由は、六十歳以上の定年に達した後再雇用等により一定期限まで引き続き雇用されることとなつている場合に、当該期限が到来したこととする。</w:t>
      </w:r>
    </w:p>
    <w:p>
      <w:pPr>
        <w:pStyle w:val="Heading4"/>
      </w:pPr>
      <w:r>
        <w:t>第三十一条の三（定年退職者等に係る受給期間延長の申出）</w:t>
      </w:r>
    </w:p>
    <w:p>
      <w:r>
        <w:t>法第二十条第二項の申出は、受給期間延長申請書に離職票（二枚以上の離職票を保管するときは、そのすべての離職票）を添えて管轄公共職業安定所の長に提出することによつて行うものとする。</w:t>
      </w:r>
    </w:p>
    <w:p>
      <w:pPr>
        <w:pStyle w:val="Heading5"/>
        <w:ind w:left="440"/>
      </w:pPr>
      <w:r>
        <w:t>２</w:t>
      </w:r>
    </w:p>
    <w:p>
      <w:pPr>
        <w:ind w:left="440"/>
      </w:pPr>
      <w:r>
        <w:t>前項の申出は、当該申出に係る離職の日の翌日から起算して二箇月以内にしなければならない。</w:t>
        <w:br/>
        <w:t>ただし、天災その他申出をしなかつたことについてやむを得ない理由があるときは、この限りでない。</w:t>
      </w:r>
    </w:p>
    <w:p>
      <w:pPr>
        <w:pStyle w:val="Heading5"/>
        <w:ind w:left="440"/>
      </w:pPr>
      <w:r>
        <w:t>３</w:t>
      </w:r>
    </w:p>
    <w:p>
      <w:pPr>
        <w:ind w:left="440"/>
      </w:pPr>
      <w:r>
        <w:t>管轄公共職業安定所の長は、第一項の申出をした者が法第二十条第二項に規定する者に該当すると認めたときは、その者に受給期間延長通知書を交付するとともに、離職票に必要な事項を記載した上、返付しなければならない。</w:t>
      </w:r>
    </w:p>
    <w:p>
      <w:pPr>
        <w:pStyle w:val="Heading5"/>
        <w:ind w:left="440"/>
      </w:pPr>
      <w:r>
        <w:t>４</w:t>
      </w:r>
    </w:p>
    <w:p>
      <w:pPr>
        <w:ind w:left="440"/>
      </w:pPr>
      <w:r>
        <w:t>第十七条の二第四項の規定は、第一項の場合及び第二項ただし書の場合における第一項の申出に、第三十一条第四項及び第五項の規定は、第二項ただし書の場合における申出について準用する。</w:t>
      </w:r>
    </w:p>
    <w:p>
      <w:pPr>
        <w:pStyle w:val="Heading4"/>
      </w:pPr>
      <w:r>
        <w:t>第三十二条（法第二十二条第二項の厚生労働省令で定める理由により就職が困難な者）</w:t>
      </w:r>
    </w:p>
    <w:p>
      <w:r>
        <w:t>法第二十二条第二項の厚生労働省令で定める理由により就職が困難な者は、次のとおりとする。</w:t>
      </w:r>
    </w:p>
    <w:p>
      <w:pPr>
        <w:pStyle w:val="ListBullet"/>
        <w:ind w:left="880"/>
      </w:pPr>
      <w:r>
        <w:t>一</w:t>
        <w:br/>
        <w:t>障害者の雇用の促進等に関する法律（昭和三十五年法律第百二十三号。以下「障害者雇用促進法」という。）第二条第二号に規定する身体障害者（以下「身体障害者」という。）</w:t>
      </w:r>
    </w:p>
    <w:p>
      <w:pPr>
        <w:pStyle w:val="ListBullet"/>
        <w:ind w:left="880"/>
      </w:pPr>
      <w:r>
        <w:t>二</w:t>
        <w:br/>
        <w:t>障害者雇用促進法第二条第四号に規定する知的障害者（以下「知的障害者」という。）</w:t>
      </w:r>
    </w:p>
    <w:p>
      <w:pPr>
        <w:pStyle w:val="ListBullet"/>
        <w:ind w:left="880"/>
      </w:pPr>
      <w:r>
        <w:t>三</w:t>
        <w:br/>
        <w:t>障害者雇用促進法第二条第六号に規定する精神障害者（以下「精神障害者」という。）</w:t>
      </w:r>
    </w:p>
    <w:p>
      <w:pPr>
        <w:pStyle w:val="ListBullet"/>
        <w:ind w:left="880"/>
      </w:pPr>
      <w:r>
        <w:t>四</w:t>
        <w:br/>
        <w:t>売春防止法（昭和三十一年法律第百十八号）第二十六条第一項の規定により保護観察に付された者及び更生保護法（平成十九年法律第八十八号）第四十八条各号又は第八十五条第一項各号に掲げる者であつて、その者の職業のあつせんに関し保護観察所長から公共職業安定所長に連絡のあつたもの</w:t>
      </w:r>
    </w:p>
    <w:p>
      <w:pPr>
        <w:pStyle w:val="ListBullet"/>
        <w:ind w:left="880"/>
      </w:pPr>
      <w:r>
        <w:t>五</w:t>
        <w:br/>
        <w:t>社会的事情により就職が著しく阻害されている者</w:t>
      </w:r>
    </w:p>
    <w:p>
      <w:pPr>
        <w:pStyle w:val="Heading4"/>
      </w:pPr>
      <w:r>
        <w:t>第三十三条（法第二十二条第五項の厚生労働省令で定める日）</w:t>
      </w:r>
    </w:p>
    <w:p>
      <w:r>
        <w:t>法第二十二条第五項の厚生労働省令で定める日は、次条各号に定める書類に基づき確認される被保険者の負担すべき額に相当する額がその者に支払われた賃金から控除されていたことが明らかとなる最も古い日とする。</w:t>
      </w:r>
    </w:p>
    <w:p>
      <w:pPr>
        <w:pStyle w:val="Heading5"/>
        <w:ind w:left="440"/>
      </w:pPr>
      <w:r>
        <w:t>２</w:t>
      </w:r>
    </w:p>
    <w:p>
      <w:pPr>
        <w:ind w:left="440"/>
      </w:pPr>
      <w:r>
        <w:t>次条各号に定める書類に基づき前項の最も古い日を確認することができないときは、当該書類に基づき確認される被保険者の負担すべき額に相当する額がその者に支払われた賃金から控除されていたことが明らかとなる最も古い月の初日を、前項に規定する最も古い日とみなす。</w:t>
      </w:r>
    </w:p>
    <w:p>
      <w:pPr>
        <w:pStyle w:val="Heading5"/>
        <w:ind w:left="440"/>
      </w:pPr>
      <w:r>
        <w:t>３</w:t>
      </w:r>
    </w:p>
    <w:p>
      <w:pPr>
        <w:ind w:left="440"/>
      </w:pPr>
      <w:r>
        <w:t>前項の規定により、当該最も古い月の初日を第一項の最も古い日とみなした場合に、当該最も古い月の初日が直前の被保険者でなくなつた日よりも前にあるときは、前項の規定にかかわらず、当該直前の被保険者でなくなつた日を第一項の最も古い日とみなす。</w:t>
      </w:r>
    </w:p>
    <w:p>
      <w:pPr>
        <w:pStyle w:val="Heading5"/>
        <w:ind w:left="440"/>
      </w:pPr>
      <w:r>
        <w:t>４</w:t>
      </w:r>
    </w:p>
    <w:p>
      <w:pPr>
        <w:ind w:left="440"/>
      </w:pPr>
      <w:r>
        <w:t>法第二十二条第五項に規定する者は、次条各号に定める書類に基づき確認される被保険者の負担すべき額に相当する額がその者に支払われた賃金から控除されていたことが明らかである時期の直近の日の翌日に被保険者でなくなつたこととみなす。</w:t>
      </w:r>
    </w:p>
    <w:p>
      <w:pPr>
        <w:pStyle w:val="Heading5"/>
        <w:ind w:left="440"/>
      </w:pPr>
      <w:r>
        <w:t>５</w:t>
      </w:r>
    </w:p>
    <w:p>
      <w:pPr>
        <w:ind w:left="440"/>
      </w:pPr>
      <w:r>
        <w:t>次条各号に定める書類に基づく確認において、前項の直近の日を確認することができないときは、当該書類に基づき確認される被保険者の負担すべき額に相当する額がその者に支払われた賃金から控除されていたことが明らかである時期の直近の月の末日の翌日に被保険者でなくなつたこととみなす。</w:t>
      </w:r>
    </w:p>
    <w:p>
      <w:pPr>
        <w:pStyle w:val="Heading5"/>
        <w:ind w:left="440"/>
      </w:pPr>
      <w:r>
        <w:t>６</w:t>
      </w:r>
    </w:p>
    <w:p>
      <w:pPr>
        <w:ind w:left="440"/>
      </w:pPr>
      <w:r>
        <w:t>前項の規定により、当該直近の月の末日の翌日をその者が被保険者でなくなつた日とみなした場合に、当該直近の月のうちに被保険者となつた日があるときは、前項の規定にかかわらず、当該被保険者となつた日に被保険者でなくなつたこととみなす。</w:t>
      </w:r>
    </w:p>
    <w:p>
      <w:pPr>
        <w:pStyle w:val="Heading5"/>
        <w:ind w:left="440"/>
      </w:pPr>
      <w:r>
        <w:t>７</w:t>
      </w:r>
    </w:p>
    <w:p>
      <w:pPr>
        <w:ind w:left="440"/>
      </w:pPr>
      <w:r>
        <w:t>第四項から第六項までの規定は、法第九条第一項の規定による被保険者となつたことの確認があつた日の二年前までの時期については、適用しない。</w:t>
      </w:r>
    </w:p>
    <w:p>
      <w:pPr>
        <w:pStyle w:val="Heading4"/>
      </w:pPr>
      <w:r>
        <w:t>第三十三条の二（法第二十二条第五項第二号の厚生労働省令で定める書類）</w:t>
      </w:r>
    </w:p>
    <w:p>
      <w:r>
        <w:t>法第二十二条第五項第二号の厚生労働省令で定める書類は、次のとおりとする。</w:t>
      </w:r>
    </w:p>
    <w:p>
      <w:pPr>
        <w:pStyle w:val="ListBullet"/>
        <w:ind w:left="880"/>
      </w:pPr>
      <w:r>
        <w:t>一</w:t>
        <w:br/>
        <w:t>労働基準法（昭和二十二年法律第四十九号）第百八条に規定する賃金台帳その他の賃金の一部が労働保険料（徴収法第十条第二項に規定する労働保険料をいう。以下同じ。）として控除されていることが証明される書類</w:t>
      </w:r>
    </w:p>
    <w:p>
      <w:pPr>
        <w:pStyle w:val="ListBullet"/>
        <w:ind w:left="880"/>
      </w:pPr>
      <w:r>
        <w:t>二</w:t>
        <w:br/>
        <w:t>所得税法（昭和四十年法律第三十三号）第二百二十六条第一項に規定する源泉徴収票又は法人税法施行規則（昭和四十年大蔵省令第十二号）第六十七条第一項に定める書類のうち賃金の一部が労働保険料として控除されていることが証明されるもの</w:t>
      </w:r>
    </w:p>
    <w:p>
      <w:pPr>
        <w:pStyle w:val="Heading4"/>
      </w:pPr>
      <w:r>
        <w:t>第三十四条（法第二十三条第二項第一号の厚生労働省令で定める事由）</w:t>
      </w:r>
    </w:p>
    <w:p>
      <w:r>
        <w:t>法第二十三条第二項第一号の厚生労働省令で定める事由は、手形交換所において、その手形交換所で手形交換を行つている金融機関が金融取引を停止する原因となる事実についての公表がこれらの金融機関に対してされることとする。</w:t>
      </w:r>
    </w:p>
    <w:p>
      <w:pPr>
        <w:pStyle w:val="Heading4"/>
      </w:pPr>
      <w:r>
        <w:t>第三十五条（法第二十三条第二項第一号の厚生労働省令で定めるもの）</w:t>
      </w:r>
    </w:p>
    <w:p>
      <w:r>
        <w:t>法第二十三条第二項第一号の厚生労働省令で定めるものは、次のとおりとする。</w:t>
      </w:r>
    </w:p>
    <w:p>
      <w:pPr>
        <w:pStyle w:val="ListBullet"/>
        <w:ind w:left="880"/>
      </w:pPr>
      <w:r>
        <w:t>一</w:t>
        <w:br/>
        <w:t>倒産（破産手続開始、再生手続開始、更生手続開始若しくは特別清算開始の申立て又は前条の事実をいう。）に伴い離職した者</w:t>
      </w:r>
    </w:p>
    <w:p>
      <w:pPr>
        <w:pStyle w:val="ListBullet"/>
        <w:ind w:left="880"/>
      </w:pPr>
      <w:r>
        <w:t>二</w:t>
        <w:br/>
        <w:t>事業所において、労働施策の総合的な推進並びに労働者の雇用の安定及び職業生活の充実等に関する法律（昭和四十一年法律第百三十二号）第二十七条第一項の規定による離職に係る大量の雇用変動の届出がされたため離職した者及び当該事業主に雇用される被保険者（短期雇用特例被保険者及び日雇労働被保険者を除く。以下この条において同じ。）の数を三で除して得た数を超える被保険者が離職したため離職した者</w:t>
      </w:r>
    </w:p>
    <w:p>
      <w:pPr>
        <w:pStyle w:val="ListBullet"/>
        <w:ind w:left="880"/>
      </w:pPr>
      <w:r>
        <w:t>三</w:t>
        <w:br/>
        <w:t>事業所の廃止（当該事業所の事業活動が停止し、再開する見込みがない場合を含み、事業の期間が予定されている事業において当該期間が終了したことによるものを除く。）に伴い離職した者</w:t>
      </w:r>
    </w:p>
    <w:p>
      <w:pPr>
        <w:pStyle w:val="ListBullet"/>
        <w:ind w:left="880"/>
      </w:pPr>
      <w:r>
        <w:t>四</w:t>
        <w:br/>
        <w:t>事業所の移転により、通勤することが困難となつたため離職した者</w:t>
      </w:r>
    </w:p>
    <w:p>
      <w:pPr>
        <w:pStyle w:val="Heading4"/>
      </w:pPr>
      <w:r>
        <w:t>第三十六条（法第二十三条第二項第二号の厚生労働省令で定める理由）</w:t>
      </w:r>
    </w:p>
    <w:p>
      <w:r>
        <w:t>法第二十三条第二項第二号の厚生労働省令で定める理由は、次のとおりとする。</w:t>
      </w:r>
    </w:p>
    <w:p>
      <w:pPr>
        <w:pStyle w:val="ListBullet"/>
        <w:ind w:left="880"/>
      </w:pPr>
      <w:r>
        <w:t>一</w:t>
        <w:br/>
        <w:t>解雇（自己の責めに帰すべき重大な理由によるものを除く。）</w:t>
      </w:r>
    </w:p>
    <w:p>
      <w:pPr>
        <w:pStyle w:val="ListBullet"/>
        <w:ind w:left="880"/>
      </w:pPr>
      <w:r>
        <w:t>二</w:t>
        <w:br/>
        <w:t>労働契約の締結に際し明示された労働条件が事実と著しく相違したこと。</w:t>
      </w:r>
    </w:p>
    <w:p>
      <w:pPr>
        <w:pStyle w:val="ListBullet"/>
        <w:ind w:left="880"/>
      </w:pPr>
      <w:r>
        <w:t>三</w:t>
        <w:br/>
        <w:t>賃金（退職手当を除く。）の額を三で除して得た額を上回る額が支払期日までに支払われなかつたこと。</w:t>
      </w:r>
    </w:p>
    <w:p>
      <w:pPr>
        <w:pStyle w:val="ListBullet"/>
        <w:ind w:left="880"/>
      </w:pPr>
      <w:r>
        <w:t>四</w:t>
        <w:br/>
        <w:t>次のいずれかに予期し得ず該当することとなつたこと。</w:t>
      </w:r>
    </w:p>
    <w:p>
      <w:pPr>
        <w:pStyle w:val="ListBullet"/>
        <w:ind w:left="880"/>
      </w:pPr>
      <w:r>
        <w:t>五</w:t>
        <w:br/>
        <w:t>次のいずれかに該当することとなつたこと。</w:t>
      </w:r>
    </w:p>
    <w:p>
      <w:pPr>
        <w:pStyle w:val="ListBullet"/>
        <w:ind w:left="880"/>
      </w:pPr>
      <w:r>
        <w:t>六</w:t>
        <w:br/>
        <w:t>事業主が労働者の職種転換等に際して、当該労働者の職業生活の継続のために必要な配慮を行つていないこと。</w:t>
      </w:r>
    </w:p>
    <w:p>
      <w:pPr>
        <w:pStyle w:val="ListBullet"/>
        <w:ind w:left="880"/>
      </w:pPr>
      <w:r>
        <w:t>七</w:t>
        <w:br/>
        <w:t>期間の定めのある労働契約の更新により三年以上引き続き雇用されるに至つた場合において当該労働契約が更新されないこととなつたこと。</w:t>
      </w:r>
    </w:p>
    <w:p>
      <w:pPr>
        <w:pStyle w:val="ListBullet"/>
        <w:ind w:left="880"/>
      </w:pPr>
      <w:r>
        <w:t>七の二</w:t>
        <w:br/>
        <w:t>期間の定めのある労働契約の締結に際し当該労働契約が更新されることが明示された場合において当該労働契約が更新されないこととなつたこと。</w:t>
      </w:r>
    </w:p>
    <w:p>
      <w:pPr>
        <w:pStyle w:val="ListBullet"/>
        <w:ind w:left="880"/>
      </w:pPr>
      <w:r>
        <w:t>八</w:t>
        <w:br/>
        <w:t>事業主又は当該事業主に雇用される労働者から就業環境が著しく害されるような言動を受けたこと。</w:t>
      </w:r>
    </w:p>
    <w:p>
      <w:pPr>
        <w:pStyle w:val="ListBullet"/>
        <w:ind w:left="880"/>
      </w:pPr>
      <w:r>
        <w:t>九</w:t>
        <w:br/>
        <w:t>事業主から退職するよう勧奨を受けたこと。</w:t>
      </w:r>
    </w:p>
    <w:p>
      <w:pPr>
        <w:pStyle w:val="ListBullet"/>
        <w:ind w:left="880"/>
      </w:pPr>
      <w:r>
        <w:t>十</w:t>
        <w:br/>
        <w:t>事業所において使用者の責めに帰すべき事由により行われた休業が引き続き三箇月以上となつたこと。</w:t>
      </w:r>
    </w:p>
    <w:p>
      <w:pPr>
        <w:pStyle w:val="ListBullet"/>
        <w:ind w:left="880"/>
      </w:pPr>
      <w:r>
        <w:t>十一</w:t>
        <w:br/>
        <w:t>事業所の業務が法令に違反したこと。</w:t>
      </w:r>
    </w:p>
    <w:p>
      <w:pPr>
        <w:pStyle w:val="Heading4"/>
      </w:pPr>
      <w:r>
        <w:t>第三十七条（訓練延長給付に係る失業の認定手続）</w:t>
      </w:r>
    </w:p>
    <w:p>
      <w:r>
        <w:t>受講届及び通所届を提出した受給資格者は、法第二十四条第一項の規定による基本手当の支給を受けようとするときは、失業の認定を受ける都度、受講証明書を提出しなければならない。</w:t>
      </w:r>
    </w:p>
    <w:p>
      <w:pPr>
        <w:pStyle w:val="Heading4"/>
      </w:pPr>
      <w:r>
        <w:t>第三十八条（訓練延長給付の通知）</w:t>
      </w:r>
    </w:p>
    <w:p>
      <w:r>
        <w:t>管轄公共職業安定所の長は、法第二十四条第二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第三十八条の二（法第二十四条の二第一項の厚生労働省令で定める者）</w:t>
      </w:r>
    </w:p>
    <w:p>
      <w:r>
        <w:t>法第二十四条の二第一項の厚生労働省令で定める者は、第十九条の二第一号に掲げる理由により離職した者とする。</w:t>
      </w:r>
    </w:p>
    <w:p>
      <w:pPr>
        <w:pStyle w:val="Heading4"/>
      </w:pPr>
      <w:r>
        <w:t>第三十八条の三（法第二十四条の二第一項の厚生労働省令で定める基準）</w:t>
      </w:r>
    </w:p>
    <w:p>
      <w:r>
        <w:t>法第二十四条の二第一項の厚生労働省令で定める基準は、受給資格者が次の各号のいずれにも該当することとする。</w:t>
      </w:r>
    </w:p>
    <w:p>
      <w:pPr>
        <w:pStyle w:val="ListBullet"/>
        <w:ind w:left="880"/>
      </w:pPr>
      <w:r>
        <w:t>一</w:t>
        <w:br/>
        <w:t>特に誠実かつ熱心に求職活動を行つているにもかかわらず、法第二十二条第一項に規定する所定給付日数に相当する日数分の基本手当の支給を受け終わる日までに職業に就くことができる見込みがなく、かつ、特に職業指導その他再就職の援助を行う必要があると認められること。</w:t>
      </w:r>
    </w:p>
    <w:p>
      <w:pPr>
        <w:pStyle w:val="ListBullet"/>
        <w:ind w:left="880"/>
      </w:pPr>
      <w:r>
        <w:t>二</w:t>
        <w:br/>
        <w:t>当該受給資格に係る離職後最初に公共職業安定所に求職の申込みをした日以後、正当な理由がなく、公共職業安定所の紹介する職業に就くこと、公共職業安定所長の指示した公共職業訓練等を受けること及び公共職業安定所が行う再就職を指導するために必要な職業指導を受けることを拒んだことがないこと。</w:t>
      </w:r>
    </w:p>
    <w:p>
      <w:pPr>
        <w:pStyle w:val="Heading4"/>
      </w:pPr>
      <w:r>
        <w:t>第三十八条の四（法第二十四条の二第一項第一号の厚生労働省令で定める基準）</w:t>
      </w:r>
    </w:p>
    <w:p>
      <w:r>
        <w:t>法第二十四条の二第一項第一号の厚生労働省令で定める基準は、受給資格者が次の各号のいずれかに該当することとする。</w:t>
      </w:r>
    </w:p>
    <w:p>
      <w:pPr>
        <w:pStyle w:val="ListBullet"/>
        <w:ind w:left="880"/>
      </w:pPr>
      <w:r>
        <w:t>一</w:t>
        <w:br/>
        <w:t>難治性疾患を有するものであること。</w:t>
      </w:r>
    </w:p>
    <w:p>
      <w:pPr>
        <w:pStyle w:val="ListBullet"/>
        <w:ind w:left="880"/>
      </w:pPr>
      <w:r>
        <w:t>二</w:t>
        <w:br/>
        <w:t>発達障害者支援法（平成十六年法律第百六十七号）第二条に規定する発達障害者（以下「発達障害者」という。）であること。</w:t>
      </w:r>
    </w:p>
    <w:p>
      <w:pPr>
        <w:pStyle w:val="ListBullet"/>
        <w:ind w:left="880"/>
      </w:pPr>
      <w:r>
        <w:t>三</w:t>
        <w:br/>
        <w:t>前二号に掲げるもののほか、障害者雇用促進法第二条第一号に規定する障害者であること。</w:t>
      </w:r>
    </w:p>
    <w:p>
      <w:pPr>
        <w:pStyle w:val="Heading4"/>
      </w:pPr>
      <w:r>
        <w:t>第三十八条の五（法第二十四条の二第一項第三号の厚生労働省令で定める災害）</w:t>
      </w:r>
    </w:p>
    <w:p>
      <w:r>
        <w:t>法第二十四条の二第一項第三号の厚生労働省令で定める災害は、次のとおりとする。</w:t>
      </w:r>
    </w:p>
    <w:p>
      <w:pPr>
        <w:pStyle w:val="ListBullet"/>
        <w:ind w:left="880"/>
      </w:pPr>
      <w:r>
        <w:t>一</w:t>
        <w:br/>
        <w:t>激甚じん</w:t>
        <w:br/>
        <w:t>災害に対処するための特別の財政援助等に関する法律（昭和三十七年法律第百五十号）第二条の規定により激甚災害として政令で指定された災害</w:t>
      </w:r>
    </w:p>
    <w:p>
      <w:pPr>
        <w:pStyle w:val="ListBullet"/>
        <w:ind w:left="880"/>
      </w:pPr>
      <w:r>
        <w:t>二</w:t>
        <w:br/>
        <w:t>災害救助法（昭和二十二年法律第百十八号）に基づく救助が行われた災害</w:t>
      </w:r>
    </w:p>
    <w:p>
      <w:pPr>
        <w:pStyle w:val="ListBullet"/>
        <w:ind w:left="880"/>
      </w:pPr>
      <w:r>
        <w:t>三</w:t>
        <w:br/>
        <w:t>前号に掲げる災害に準ずる災害として職業安定局長が定める災害</w:t>
      </w:r>
    </w:p>
    <w:p>
      <w:pPr>
        <w:pStyle w:val="Heading4"/>
      </w:pPr>
      <w:r>
        <w:t>第三十八条の六（法第二十四条の二第一項に規定する給付日数の延長の通知）</w:t>
      </w:r>
    </w:p>
    <w:p>
      <w:r>
        <w:t>管轄公共職業安定所の長は、法第二十四条の二第一項及び第二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第三十九条（広域延長給付の通知）</w:t>
      </w:r>
    </w:p>
    <w:p>
      <w:r>
        <w:t>管轄公共職業安定所の長は、法第二十五条第一項に規定する措置が決定された場合においては、当該措置に係る地域に居住する受給資格者であつて、同項に規定する当該広域職業紹介活動により職業のあつせんを受けることが適当であると認定したものに対してその旨を知らせるとともに、必要な事項を受給資格者証に記載するものとする。</w:t>
        <w:br/>
        <w:t>ただし、法第二十六条第一項の規定に該当する者については、この限りでない。</w:t>
      </w:r>
    </w:p>
    <w:p>
      <w:pPr>
        <w:pStyle w:val="Heading4"/>
      </w:pPr>
      <w:r>
        <w:t>第四十条（住所又は居所を移転した者の申出）</w:t>
      </w:r>
    </w:p>
    <w:p>
      <w:r>
        <w:t>法第二十五条第一項の措置が決定された日以後に他の地域から当該措置に係る地域に移転した受給資格者は、当該措置に基づく基本手当の支給を受けようとするときは、管轄公共職業安定所に出頭し、その移転について特別の理由がある旨を申し出なければならない。</w:t>
      </w:r>
    </w:p>
    <w:p>
      <w:pPr>
        <w:pStyle w:val="Heading5"/>
        <w:ind w:left="440"/>
      </w:pPr>
      <w:r>
        <w:t>２</w:t>
      </w:r>
    </w:p>
    <w:p>
      <w:pPr>
        <w:ind w:left="440"/>
      </w:pPr>
      <w:r>
        <w:t>前項の申出を受けた管轄公共職業安定所の長は、必要があると認めるときは、その申出に係る事実を証明することができる書類の提出を命ずることができる。</w:t>
      </w:r>
    </w:p>
    <w:p>
      <w:pPr>
        <w:pStyle w:val="Heading4"/>
      </w:pPr>
      <w:r>
        <w:t>第四十一条（全国延長給付の通知）</w:t>
      </w:r>
    </w:p>
    <w:p>
      <w:r>
        <w:t>管轄公共職業安定所の長は、法第二十七条第一項の措置が決定された場合においては、当該措置に基づく基本手当の支給を受けることとなる者に対してその旨を知らせるとともに、必要な事項を受給資格者証に記載するものとする。</w:t>
      </w:r>
    </w:p>
    <w:p>
      <w:pPr>
        <w:pStyle w:val="Heading4"/>
      </w:pPr>
      <w:r>
        <w:t>第四十二条（基本手当の支給日の決定及び通知）</w:t>
      </w:r>
    </w:p>
    <w:p>
      <w:r>
        <w:t>管轄公共職業安定所の長は、受給資格者が法第二十一条の規定による期間を満了した後管轄公共職業安定所に出頭したときは、その者について支給日を定め、その者に通知するものとする。</w:t>
      </w:r>
    </w:p>
    <w:p>
      <w:pPr>
        <w:pStyle w:val="Heading5"/>
        <w:ind w:left="440"/>
      </w:pPr>
      <w:r>
        <w:t>２</w:t>
      </w:r>
    </w:p>
    <w:p>
      <w:pPr>
        <w:ind w:left="440"/>
      </w:pPr>
      <w:r>
        <w:t>第二十四条第二項の規定により行つた失業の認定に係る日分の基本手当を支給すべき日は、管轄公共職業安定所の長が別に定める日とする。</w:t>
      </w:r>
    </w:p>
    <w:p>
      <w:pPr>
        <w:pStyle w:val="Heading4"/>
      </w:pPr>
      <w:r>
        <w:t>第四十三条（基本手当の支給の特例）</w:t>
      </w:r>
    </w:p>
    <w:p>
      <w:r>
        <w:t>公共職業安定所長の指示した公共職業訓練等を受ける受給資格者に係る基本手当は、一月に一回支給するものとする。</w:t>
      </w:r>
    </w:p>
    <w:p>
      <w:pPr>
        <w:pStyle w:val="Heading5"/>
        <w:ind w:left="440"/>
      </w:pPr>
      <w:r>
        <w:t>２</w:t>
      </w:r>
    </w:p>
    <w:p>
      <w:pPr>
        <w:ind w:left="440"/>
      </w:pPr>
      <w:r>
        <w:t>管轄公共職業安定所の長は、受給資格者に公共職業訓練等を受けることを指示したときは、その者について支給日を新たに定め、その者に通知するものとする。</w:t>
      </w:r>
    </w:p>
    <w:p>
      <w:pPr>
        <w:pStyle w:val="Heading4"/>
      </w:pPr>
      <w:r>
        <w:t>第四十四条（基本手当の支給手続）</w:t>
      </w:r>
    </w:p>
    <w:p>
      <w:r>
        <w:t>基本手当は、受給資格者に対し、次条第一項の規定による場合を除き、受給資格者の預金又は貯金（出納官吏事務規程（昭和二十二年大蔵省令第九十五号）第四十八条第二項に規定する日本銀行が指定した銀行その他の金融機関に係るものに限る。以下同じ。）への振込みの方法により支給する。</w:t>
      </w:r>
    </w:p>
    <w:p>
      <w:pPr>
        <w:pStyle w:val="Heading5"/>
        <w:ind w:left="440"/>
      </w:pPr>
      <w:r>
        <w:t>２</w:t>
      </w:r>
    </w:p>
    <w:p>
      <w:pPr>
        <w:ind w:left="440"/>
      </w:pPr>
      <w:r>
        <w:t>前項に規定する方法によつて基本手当の支給を受ける受給資格者（以下「口座振込受給資格者」という。）は、払渡希望金融機関指定届（様式第十八号）に受給資格者証を添えて管轄公共職業安定所の長に提出しなければならない。</w:t>
      </w:r>
    </w:p>
    <w:p>
      <w:pPr>
        <w:pStyle w:val="Heading5"/>
        <w:ind w:left="440"/>
      </w:pPr>
      <w:r>
        <w:t>３</w:t>
      </w:r>
    </w:p>
    <w:p>
      <w:pPr>
        <w:ind w:left="440"/>
      </w:pPr>
      <w:r>
        <w:t>口座振込受給資格者は、払渡希望金融機関を変更しようとするときは、払渡希望金融機関変更届（様式第十八号）に受給資格者証を添えて管轄公共職業安定所の長に提出しなければならない。</w:t>
      </w:r>
    </w:p>
    <w:p>
      <w:pPr>
        <w:pStyle w:val="Heading5"/>
        <w:ind w:left="440"/>
      </w:pPr>
      <w:r>
        <w:t>４</w:t>
      </w:r>
    </w:p>
    <w:p>
      <w:pPr>
        <w:ind w:left="440"/>
      </w:pPr>
      <w:r>
        <w:t>第二十二条第一項ただし書の規定は、前二項の場合に準用する。</w:t>
      </w:r>
    </w:p>
    <w:p>
      <w:pPr>
        <w:pStyle w:val="Heading4"/>
      </w:pPr>
      <w:r>
        <w:t>第四十五条</w:t>
      </w:r>
    </w:p>
    <w:p>
      <w:r>
        <w:t>管轄公共職業安定所の長は、やむを得ない理由があると認めるときは、受給資格者の申出により管轄公共職業安定所において基本手当を支給することができる。</w:t>
      </w:r>
    </w:p>
    <w:p>
      <w:pPr>
        <w:pStyle w:val="Heading5"/>
        <w:ind w:left="440"/>
      </w:pPr>
      <w:r>
        <w:t>２</w:t>
      </w:r>
    </w:p>
    <w:p>
      <w:pPr>
        <w:ind w:left="440"/>
      </w:pPr>
      <w:r>
        <w:t>受給資格者は、前項の規定により基本手当の支給を受けようとするときは、支給日に管轄公共職業安定所に出頭し、受給資格者証を提出しなければならない。</w:t>
        <w:br/>
        <w:t>ただし、受給資格者証を提出することができないことについて正当な理由があるときは、この限りでない。</w:t>
      </w:r>
    </w:p>
    <w:p>
      <w:pPr>
        <w:pStyle w:val="Heading5"/>
        <w:ind w:left="440"/>
      </w:pPr>
      <w:r>
        <w:t>３</w:t>
      </w:r>
    </w:p>
    <w:p>
      <w:pPr>
        <w:ind w:left="440"/>
      </w:pPr>
      <w:r>
        <w:t>第二十二条第二項の規定は、受給資格者に対する基本手当の支給について準用する。</w:t>
      </w:r>
    </w:p>
    <w:p>
      <w:pPr>
        <w:pStyle w:val="Heading4"/>
      </w:pPr>
      <w:r>
        <w:t>第四十六条（代理人による基本手当の受給）</w:t>
      </w:r>
    </w:p>
    <w:p>
      <w:r>
        <w:t>受給資格者（口座振込受給資格者を除く。）が疾病、負傷、就職その他やむを得ない理由によつて、支給日に管轄公共職業安定所に出頭することができないときは、その代理人が当該受給資格者に支給されるべき基本手当の支給を受けることができる。</w:t>
        <w:br/>
        <w:t>この場合において、代理人は、その資格を証明する書類に受給資格者証を添えて管轄公共職業安定所の長に提出しなければならない。</w:t>
      </w:r>
    </w:p>
    <w:p>
      <w:pPr>
        <w:pStyle w:val="Heading5"/>
        <w:ind w:left="440"/>
      </w:pPr>
      <w:r>
        <w:t>２</w:t>
      </w:r>
    </w:p>
    <w:p>
      <w:pPr>
        <w:ind w:left="440"/>
      </w:pPr>
      <w:r>
        <w:t>第二十二条第一項ただし書の規定は、前項後段の場合に準用する。</w:t>
      </w:r>
    </w:p>
    <w:p>
      <w:pPr>
        <w:pStyle w:val="Heading4"/>
      </w:pPr>
      <w:r>
        <w:t>第四十七条（未支給基本手当に係る失業の認定）</w:t>
      </w:r>
    </w:p>
    <w:p>
      <w:r>
        <w:t>未支給給付請求者が法第三十一条第一項に規定する者であるときは、死亡者に係る公共職業安定所に出頭し、未支給失業等給付請求書を提出した上、死亡した受給資格者について失業の認定を受けなければならない。</w:t>
        <w:br/>
        <w:t>ただし、死亡者に係る公共職業安定所の長がやむを得ない理由があると認めるときは、その者の代理人が死亡者に係る公共職業安定所に出頭し、その資格を証明することができる書類を提出した上、当該失業の認定を受けることができる。</w:t>
      </w:r>
    </w:p>
    <w:p>
      <w:pPr>
        <w:pStyle w:val="Heading5"/>
        <w:ind w:left="440"/>
      </w:pPr>
      <w:r>
        <w:t>２</w:t>
      </w:r>
    </w:p>
    <w:p>
      <w:pPr>
        <w:ind w:left="440"/>
      </w:pPr>
      <w:r>
        <w:t>死亡者に係る公共職業安定所の長は、受給資格者に対して失業の認定を行つたときは、その処分に関する事項を受給資格者証に記載した上、返付しなければならない。</w:t>
      </w:r>
    </w:p>
    <w:p>
      <w:pPr>
        <w:pStyle w:val="Heading5"/>
        <w:ind w:left="440"/>
      </w:pPr>
      <w:r>
        <w:t>３</w:t>
      </w:r>
    </w:p>
    <w:p>
      <w:pPr>
        <w:ind w:left="440"/>
      </w:pPr>
      <w:r>
        <w:t>第十七条の四第三項の規定は、前二項の場合に準用する。</w:t>
      </w:r>
    </w:p>
    <w:p>
      <w:pPr>
        <w:pStyle w:val="Heading4"/>
      </w:pPr>
      <w:r>
        <w:t>第四十八条（給付制限期間中の受給資格者に対する職業紹介等）</w:t>
      </w:r>
    </w:p>
    <w:p>
      <w:r>
        <w:t>管轄公共職業安定所の長は、法第三十三条第一項の規定により基本手当の支給をしないこととされる受給資格者に対し、職業紹介又は職業指導を行うものとする。</w:t>
      </w:r>
    </w:p>
    <w:p>
      <w:pPr>
        <w:pStyle w:val="Heading4"/>
      </w:pPr>
      <w:r>
        <w:t>第四十八条の二（法第三十三条第三項の厚生労働省令で定める日数）</w:t>
      </w:r>
    </w:p>
    <w:p>
      <w:r>
        <w:t>法第三十三条第三項の厚生労働省令で定める日数は、二十一日とする。</w:t>
      </w:r>
    </w:p>
    <w:p>
      <w:pPr>
        <w:pStyle w:val="Heading4"/>
      </w:pPr>
      <w:r>
        <w:t>第四十八条の三（法第三十三条第五項の厚生労働省令で定める受給期間についての調整）</w:t>
      </w:r>
    </w:p>
    <w:p>
      <w:r>
        <w:t>法第三十三条第三項の規定に該当する受給資格者であつて法第二十八条第一項に規定する延長給付を受けるものに関する法第二十四条第三項及び第四項、法第二十四条の二第四項、法第二十五条第四項並びに法第二十七条第三項の規定の適用については、法第二十四条第三項中「第二十条第一項及び第二項」とあるのは「第三十三条第三項」と、「これら」とあるのは「同項」と、同条第四項中「第二十条第一項及び第二項」とあるのは「第三十三条第三項」と、「これら」とあるのは「同項」と、「同条第一項及び第二項」とあるのは「同条第三項」と、法第二十四条の二第四項、法第二十五条第四項及び法第二十七条第三項中「第二十条第一項及び第二項」とあるのは「第三十三条第三項」と、「これら」とあるのは「同項」とする。</w:t>
      </w:r>
    </w:p>
    <w:p>
      <w:pPr>
        <w:pStyle w:val="Heading5"/>
        <w:ind w:left="440"/>
      </w:pPr>
      <w:r>
        <w:t>２</w:t>
      </w:r>
    </w:p>
    <w:p>
      <w:pPr>
        <w:ind w:left="440"/>
      </w:pPr>
      <w:r>
        <w:t>前項の受給資格者に関する令第九条第一項及び第二項の規定の適用については、同条第一項中「法第二十条第一項及び第二項」とあるのは「法第三十三条第三項」と、「同条第一項及び第二項」とあるのは「同条第三項」と、同条第二項中「法第二十条第一項及び第二項」とあるのは「法第三十三条第三項」とする。</w:t>
      </w:r>
    </w:p>
    <w:p>
      <w:pPr>
        <w:pStyle w:val="Heading4"/>
      </w:pPr>
      <w:r>
        <w:t>第四十九条（受給資格者の氏名変更等の届出）</w:t>
      </w:r>
    </w:p>
    <w:p>
      <w:r>
        <w:t>受給資格者は、その氏名又は住所若しくは居所を変更した場合において、失業の認定又は基本手当の支給を受けようとするときは、失業の認定日又は支給日に、氏名を変更した場合にあつては受給資格者氏名変更届（様式第二十号）に、住所又は居所を変更した場合にあつては受給資格者住所変更届（様式第二十号）に、運転免許証その他の氏名又は住所若しくは居所の変更の事実を証明することができる書類及び受給資格者証を添えて管轄公共職業安定所の長に提出しなければならない。</w:t>
      </w:r>
    </w:p>
    <w:p>
      <w:pPr>
        <w:pStyle w:val="Heading5"/>
        <w:ind w:left="440"/>
      </w:pPr>
      <w:r>
        <w:t>２</w:t>
      </w:r>
    </w:p>
    <w:p>
      <w:pPr>
        <w:ind w:left="440"/>
      </w:pPr>
      <w:r>
        <w:t>管轄公共職業安定所の長は、受給資格者氏名変更届又は受給資格者住所変更届の提出を受けたときは、受給資格者証に必要な改定をした上、これを返付しなければならない。</w:t>
      </w:r>
    </w:p>
    <w:p>
      <w:pPr>
        <w:pStyle w:val="Heading5"/>
        <w:ind w:left="440"/>
      </w:pPr>
      <w:r>
        <w:t>３</w:t>
      </w:r>
    </w:p>
    <w:p>
      <w:pPr>
        <w:ind w:left="440"/>
      </w:pPr>
      <w:r>
        <w:t>第十七条の二第四項及び第二十二条第一項ただし書の規定は、第一項の場合に準用する。</w:t>
      </w:r>
    </w:p>
    <w:p>
      <w:pPr>
        <w:pStyle w:val="Heading4"/>
      </w:pPr>
      <w:r>
        <w:t>第五十条（受給資格者証の再交付）</w:t>
      </w:r>
    </w:p>
    <w:p>
      <w:r>
        <w:t>受給資格者は、受給資格者証を滅失し、又は損傷したときは、その旨を管轄公共職業安定所の長に申し出て、再交付を受けることができる。</w:t>
        <w:br/>
        <w:t>この場合において、受給資格者は、運転免許証その他の受給資格者証の再交付を申請しようとする者が本人であることを確認することができる書類を提示しなければならない。</w:t>
      </w:r>
    </w:p>
    <w:p>
      <w:pPr>
        <w:pStyle w:val="Heading5"/>
        <w:ind w:left="440"/>
      </w:pPr>
      <w:r>
        <w:t>２</w:t>
      </w:r>
    </w:p>
    <w:p>
      <w:pPr>
        <w:ind w:left="440"/>
      </w:pPr>
      <w:r>
        <w:t>受給資格者証を損傷したことにより前項の規定による再交付を受けようとする者は、その損傷した受給資格者証を提出しなければならない。</w:t>
      </w:r>
    </w:p>
    <w:p>
      <w:pPr>
        <w:pStyle w:val="Heading5"/>
        <w:ind w:left="440"/>
      </w:pPr>
      <w:r>
        <w:t>３</w:t>
      </w:r>
    </w:p>
    <w:p>
      <w:pPr>
        <w:ind w:left="440"/>
      </w:pPr>
      <w:r>
        <w:t>第十七条第五項及び第六項の規定は、第一項の規定による受給資格者証の再交付について準用する。</w:t>
        <w:br/>
        <w:t>この場合において、同条第六項中「公共職業安定所長」とあるのは、「管轄公共職業安定所の長」と読み替えるものとする。</w:t>
      </w:r>
    </w:p>
    <w:p>
      <w:pPr>
        <w:pStyle w:val="Heading5"/>
        <w:ind w:left="440"/>
      </w:pPr>
      <w:r>
        <w:t>４</w:t>
      </w:r>
    </w:p>
    <w:p>
      <w:pPr>
        <w:ind w:left="440"/>
      </w:pPr>
      <w:r>
        <w:t>管轄公共職業安定所の長は、受給資格者証を再交付する場合において必要があると認めるときは、基本手当の支給の決定を一時延期することができる。</w:t>
      </w:r>
    </w:p>
    <w:p>
      <w:pPr>
        <w:pStyle w:val="Heading4"/>
      </w:pPr>
      <w:r>
        <w:t>第五十一条から第五十三条まで</w:t>
      </w:r>
    </w:p>
    <w:p>
      <w:r>
        <w:t>削除</w:t>
      </w:r>
    </w:p>
    <w:p>
      <w:pPr>
        <w:pStyle w:val="Heading4"/>
      </w:pPr>
      <w:r>
        <w:t>第五十四条（事務の委嘱）</w:t>
      </w:r>
    </w:p>
    <w:p>
      <w:r>
        <w:t>管轄公共職業安定所の長は、受給資格者の申出によつて必要があると認めるときは、その者について行う基本手当に関する事務を他の公共職業安定所長に委嘱することができる。</w:t>
      </w:r>
    </w:p>
    <w:p>
      <w:pPr>
        <w:pStyle w:val="Heading5"/>
        <w:ind w:left="440"/>
      </w:pPr>
      <w:r>
        <w:t>２</w:t>
      </w:r>
    </w:p>
    <w:p>
      <w:pPr>
        <w:ind w:left="440"/>
      </w:pPr>
      <w:r>
        <w:t>前項の規定による委嘱が行われた場合は、当該委嘱に係る受給資格者について行う基本手当の支給に関する事務は、第一条第五項第一号の規定にかかわらず、当該委嘱を受けた公共職業安定所長が行う。</w:t>
      </w:r>
    </w:p>
    <w:p>
      <w:pPr>
        <w:pStyle w:val="Heading5"/>
        <w:ind w:left="440"/>
      </w:pPr>
      <w:r>
        <w:t>３</w:t>
      </w:r>
    </w:p>
    <w:p>
      <w:pPr>
        <w:ind w:left="440"/>
      </w:pPr>
      <w:r>
        <w:t>前項の場合におけるこの款の規定（第十九条及び第二十条の規定を除く。）の適用については、これらの規定中「管轄公共職業安定所の長」とあるのは「委嘱を受けた公共職業安定所長」と、「管轄公共職業安定所」とあるのは「委嘱を受けた公共職業安定所」とする。</w:t>
      </w:r>
    </w:p>
    <w:p>
      <w:pPr>
        <w:pStyle w:val="Heading4"/>
      </w:pPr>
      <w:r>
        <w:t>第五十五条</w:t>
      </w:r>
    </w:p>
    <w:p>
      <w:r>
        <w:t>削除</w:t>
      </w:r>
    </w:p>
    <w:p>
      <w:pPr>
        <w:pStyle w:val="Heading4"/>
      </w:pPr>
      <w:r>
        <w:t>第五十六条（技能習得手当の種類）</w:t>
      </w:r>
    </w:p>
    <w:p>
      <w:r>
        <w:t>技能習得手当は、受講手当及び通所手当とする。</w:t>
      </w:r>
    </w:p>
    <w:p>
      <w:pPr>
        <w:pStyle w:val="Heading4"/>
      </w:pPr>
      <w:r>
        <w:t>第五十七条（受講手当）</w:t>
      </w:r>
    </w:p>
    <w:p>
      <w:r>
        <w:t>受講手当は、受給資格者が公共職業安定所長の指示した公共職業訓練等を受けた日（基本手当の支給の対象となる日（法第十九条第一項の規定により基本手当が支給されないこととなる日を含む。）に限る。）について、四十日分を限度として支給するものとする。</w:t>
      </w:r>
    </w:p>
    <w:p>
      <w:pPr>
        <w:pStyle w:val="Heading5"/>
        <w:ind w:left="440"/>
      </w:pPr>
      <w:r>
        <w:t>２</w:t>
      </w:r>
    </w:p>
    <w:p>
      <w:pPr>
        <w:ind w:left="440"/>
      </w:pPr>
      <w:r>
        <w:t>受講手当の日額は、五百円とする。</w:t>
      </w:r>
    </w:p>
    <w:p>
      <w:pPr>
        <w:pStyle w:val="Heading4"/>
      </w:pPr>
      <w:r>
        <w:t>第五十八条</w:t>
      </w:r>
    </w:p>
    <w:p>
      <w:r>
        <w:t>削除</w:t>
      </w:r>
    </w:p>
    <w:p>
      <w:pPr>
        <w:pStyle w:val="Heading4"/>
      </w:pPr>
      <w:r>
        <w:t>第五十九条（通所手当）</w:t>
      </w:r>
    </w:p>
    <w:p>
      <w:r>
        <w:t>通所手当は、次の各号のいずれかに該当する受給資格者に対して、支給するものとする。</w:t>
      </w:r>
    </w:p>
    <w:p>
      <w:pPr>
        <w:pStyle w:val="ListBullet"/>
        <w:ind w:left="880"/>
      </w:pPr>
      <w:r>
        <w:t>一</w:t>
        <w:br/>
        <w:t>受給資格者の住所又は居所から公共職業訓練等を行う施設（第八十六条第二号及び附則第二条において「訓練等施設」という。）への通所（以下この条において「通所」という。）のため、交通機関又は有料の道路（以下この条及び附則第二条第二項において「交通機関等」という。）を利用してその運賃又は料金（以下この条及び附則第二条第二項において「運賃等」という。）を負担することを常例とする者（交通機関等を利用しなければ通所することが著しく困難である者以外の者であつて、交通機関等を利用しないで徒歩により通所するものとした場合の通所の距離が片道二キロメートル未満であるもの及び第三号に該当する者を除く。）</w:t>
      </w:r>
    </w:p>
    <w:p>
      <w:pPr>
        <w:pStyle w:val="ListBullet"/>
        <w:ind w:left="880"/>
      </w:pPr>
      <w:r>
        <w:t>二</w:t>
        <w:br/>
        <w:t>通所のため自動車その他の交通の用具（以下「自動車等」という。）を使用することを常例とする者（自動車等を使用しなければ通所することが著しく困難である者以外の者であつて、自動車等を使用しないで徒歩により通所するものとした場合の通所の距離が片道二キロメートル未満であるもの及び次号に該当する者を除く。）</w:t>
      </w:r>
    </w:p>
    <w:p>
      <w:pPr>
        <w:pStyle w:val="ListBullet"/>
        <w:ind w:left="880"/>
      </w:pPr>
      <w:r>
        <w:t>三</w:t>
        <w:br/>
        <w:t>通所のため交通機関等を利用してその運賃等を負担し、かつ、自動車等を使用することを常例とする者（交通機関等を利用し、又は自動車等を使用しなければ通所することが著しく困難な者以外の者であつて、交通機関等を利用せず、かつ、自動車等を利用しないで徒歩により通所するものとした場合の通所の距離が片道二キロメートル未満であるものを除く。）</w:t>
      </w:r>
    </w:p>
    <w:p>
      <w:pPr>
        <w:pStyle w:val="Heading5"/>
        <w:ind w:left="440"/>
      </w:pPr>
      <w:r>
        <w:t>２</w:t>
      </w:r>
    </w:p>
    <w:p>
      <w:pPr>
        <w:ind w:left="440"/>
      </w:pPr>
      <w:r>
        <w:t>通所手当の月額は、次の各号に掲げる受給資格者の区分に応じて、当該各号に掲げる額とする。</w:t>
        <w:br/>
        <w:t>ただし、その額が四万二千五百円を超えるときは、四万二千五百円とする。</w:t>
      </w:r>
    </w:p>
    <w:p>
      <w:pPr>
        <w:pStyle w:val="ListBullet"/>
        <w:ind w:left="880"/>
      </w:pPr>
      <w:r>
        <w:t>一</w:t>
        <w:br/>
        <w:t>前項第一号に該当する者</w:t>
        <w:br/>
        <w:br/>
        <w:br/>
        <w:t>次項及び第四項に定めるところにより算定したその者の一箇月の通所に要する運賃等の額に相当する額（以下この条において「運賃等相当額」という。）</w:t>
      </w:r>
    </w:p>
    <w:p>
      <w:pPr>
        <w:pStyle w:val="ListBullet"/>
        <w:ind w:left="880"/>
      </w:pPr>
      <w:r>
        <w:t>二</w:t>
        <w:br/>
        <w:t>前項第二号に該当する者</w:t>
        <w:br/>
        <w:br/>
        <w:br/>
        <w:t>自動車等を使用する距離が片道十キロメートル未満である者にあつては三千六百九十円、その他の者にあつては五千八百五十円（厚生労働大臣の定める地域（以下この条及び附則第二条第二項第一号ロにおいて「指定地域」という。）に居住する者であつて、自動車等を使用する距離が片道十五キロメートル以上である者にあつては八千十円）</w:t>
      </w:r>
    </w:p>
    <w:p>
      <w:pPr>
        <w:pStyle w:val="ListBullet"/>
        <w:ind w:left="880"/>
      </w:pPr>
      <w:r>
        <w:t>三</w:t>
        <w:br/>
        <w:t>前項第三号に該当する者（交通機関等を利用しなければ通所することが著しく困難である者以外の者であつて、通常徒歩によることが例である距離内においてのみ交通機関等を利用しているものを除く。）のうち、自動車等を使用する距離が片道二キロメートル以上である者及びその距離が片道二キロメートル未満であるが自動車等を使用しなければ通所することが著しく困難である者</w:t>
        <w:br/>
        <w:br/>
        <w:br/>
        <w:t>第一号に掲げる額と前号に掲げる額との合計額</w:t>
      </w:r>
    </w:p>
    <w:p>
      <w:pPr>
        <w:pStyle w:val="ListBullet"/>
        <w:ind w:left="880"/>
      </w:pPr>
      <w:r>
        <w:t>四</w:t>
        <w:br/>
        <w:t>前項第三号に該当する者（前号に掲げる者を除く。）のうち、運賃等相当額が第二号に掲げる額以上である者</w:t>
        <w:br/>
        <w:br/>
        <w:br/>
        <w:t>第一号に掲げる額</w:t>
      </w:r>
    </w:p>
    <w:p>
      <w:pPr>
        <w:pStyle w:val="ListBullet"/>
        <w:ind w:left="880"/>
      </w:pPr>
      <w:r>
        <w:t>五</w:t>
        <w:br/>
        <w:t>前項第三号に該当する者（第三号に掲げる者を除く。）のうち、運賃等相当額が第二号に掲げる額未満である者</w:t>
        <w:br/>
        <w:br/>
        <w:br/>
        <w:t>第二号に掲げる額</w:t>
      </w:r>
    </w:p>
    <w:p>
      <w:pPr>
        <w:pStyle w:val="Heading5"/>
        <w:ind w:left="440"/>
      </w:pPr>
      <w:r>
        <w:t>３</w:t>
      </w:r>
    </w:p>
    <w:p>
      <w:pPr>
        <w:ind w:left="440"/>
      </w:pPr>
      <w:r>
        <w:t>運賃等相当額の算定は、運賃、時間、距離等の事情に照らし、最も経済的かつ合理的と認められる通常の通所の経路及び方法による運賃等の額によつて行うものとする。</w:t>
      </w:r>
    </w:p>
    <w:p>
      <w:pPr>
        <w:pStyle w:val="Heading5"/>
        <w:ind w:left="440"/>
      </w:pPr>
      <w:r>
        <w:t>４</w:t>
      </w:r>
    </w:p>
    <w:p>
      <w:pPr>
        <w:ind w:left="440"/>
      </w:pPr>
      <w:r>
        <w:t>運賃等相当額は、次の各号による額の総額とする。</w:t>
      </w:r>
    </w:p>
    <w:p>
      <w:pPr>
        <w:pStyle w:val="ListBullet"/>
        <w:ind w:left="880"/>
      </w:pPr>
      <w:r>
        <w:t>一</w:t>
        <w:br/>
        <w:t>交通機関等が定期乗車券（これに準ずるものを含む。次号において同じ。）を発行している場合は、当該交通機関等の利用区間に係る通用期間一箇月の定期乗車券の価額（価額の異なる定期乗車券を発行しているときは、最も低廉となる定期乗車券の価額）</w:t>
      </w:r>
    </w:p>
    <w:p>
      <w:pPr>
        <w:pStyle w:val="ListBullet"/>
        <w:ind w:left="880"/>
      </w:pPr>
      <w:r>
        <w:t>二</w:t>
        <w:br/>
        <w:t>交通機関等が定期乗車券を発行していない場合は、当該交通機関等の利用区間についての通所二十一回分の運賃等の額であつて、最も低廉となるもの</w:t>
      </w:r>
    </w:p>
    <w:p>
      <w:pPr>
        <w:pStyle w:val="Heading5"/>
        <w:ind w:left="440"/>
      </w:pPr>
      <w:r>
        <w:t>５</w:t>
      </w:r>
    </w:p>
    <w:p>
      <w:pPr>
        <w:ind w:left="440"/>
      </w:pPr>
      <w:r>
        <w:t>次の各号に掲げる日のある月の通所手当の月額は、第二項の規定にかかわらず、その日数のその月の現日数に占める割合を同項の規定による額に乗じて得た額を減じた額とする。</w:t>
      </w:r>
    </w:p>
    <w:p>
      <w:pPr>
        <w:pStyle w:val="ListBullet"/>
        <w:ind w:left="880"/>
      </w:pPr>
      <w:r>
        <w:t>一</w:t>
        <w:br/>
        <w:t>公共職業訓練等を受ける期間に属さない日</w:t>
      </w:r>
    </w:p>
    <w:p>
      <w:pPr>
        <w:pStyle w:val="ListBullet"/>
        <w:ind w:left="880"/>
      </w:pPr>
      <w:r>
        <w:t>二</w:t>
        <w:br/>
        <w:t>基本手当の支給の対象となる日（法第十九条第一項の規定により基本手当が支給されないこととなる日を含む。）以外の日</w:t>
      </w:r>
    </w:p>
    <w:p>
      <w:pPr>
        <w:pStyle w:val="ListBullet"/>
        <w:ind w:left="880"/>
      </w:pPr>
      <w:r>
        <w:t>三</w:t>
        <w:br/>
        <w:t>受給資格者が、天災その他やむを得ない理由がないと認められるにもかかわらず、公共職業訓練等を受けなかつた日</w:t>
      </w:r>
    </w:p>
    <w:p>
      <w:pPr>
        <w:pStyle w:val="Heading5"/>
        <w:ind w:left="440"/>
      </w:pPr>
      <w:r>
        <w:t>６</w:t>
      </w:r>
    </w:p>
    <w:p>
      <w:pPr>
        <w:ind w:left="440"/>
      </w:pPr>
      <w:r>
        <w:t>通所を常例としない公共職業訓練等を受講する場合の通所手当の月額は、前五項の規定にかかわらず、次の各号に掲げる受給資格者の区分に応じて、当該各号に掲げる額とする。</w:t>
        <w:br/>
        <w:t>ただし、その額が四万二千五百円を超えるときは、四万二千五百円とする。</w:t>
      </w:r>
    </w:p>
    <w:p>
      <w:pPr>
        <w:pStyle w:val="ListBullet"/>
        <w:ind w:left="880"/>
      </w:pPr>
      <w:r>
        <w:t>一</w:t>
        <w:br/>
        <w:t>通所のため、交通機関等を利用してその運賃等を負担する者（交通機関等を利用しなければ通所することが著しく困難である者以外の者であつて、交通機関等を利用しないで徒歩により通所するものとした場合の通所の距離が片道二キロメートル未満であるもの及び第三号に該当する者を除く。）</w:t>
        <w:br/>
        <w:br/>
        <w:br/>
        <w:t>当該交通機関等の利用区間についての一日の通所に要する運賃等の額に、現に通所した日数を乗じて得た額</w:t>
      </w:r>
    </w:p>
    <w:p>
      <w:pPr>
        <w:pStyle w:val="ListBullet"/>
        <w:ind w:left="880"/>
      </w:pPr>
      <w:r>
        <w:t>二</w:t>
        <w:br/>
        <w:t>通所のため自動車等を使用する者（自動車等を使用しなければ通所することが著しく困難である者以外の者であつて、自動車等を使用しないで徒歩により通所するものとした場合の通所の距離が片道二キロメートル未満であるもの及び次号に該当する者を除く。）</w:t>
        <w:br/>
        <w:br/>
        <w:br/>
        <w:t>自動車等を使用する距離が片道十キロメートル未満である者にあつては三千六百九十円、その他の者にあつては五千八百五十円（指定地域に居住する者であつて、自動車等を使用する距離が片道十五キロメートル以上である者であつては八千十円）を当該通所のある日の月の現日数で除し、現に通所した日数を乗じて得た額</w:t>
      </w:r>
    </w:p>
    <w:p>
      <w:pPr>
        <w:pStyle w:val="ListBullet"/>
        <w:ind w:left="880"/>
      </w:pPr>
      <w:r>
        <w:t>三</w:t>
        <w:br/>
        <w:t>通所のため交通機関等を利用してその運賃等を負担し、かつ、自動車等を使用する者（交通機関等を利用し、又は自動車等を使用しなければ通所することが著しく困難である者以外の者であつて、交通機関等を利用せず、かつ、自動車等を利用しないで徒歩により通所するものとした場合の通所の距離が片道二キロメートル未満であるものを除く。）</w:t>
        <w:br/>
        <w:br/>
        <w:br/>
        <w:t>第一号に掲げる額と前号に掲げる額との合計額（交通機関等を利用しなければ通所することが著しく困難である者以外の者であつて、通常徒歩によることが例である距離内においてのみ交通機関等を利用しているもの又は自動車等を使用しなければ通所することが著しく困難である者以外の者であつて、自動車等を使用する距離が片道二キロメートル未満であるものにあつては、第一号に掲げる額が前号に掲げる額以上である場合には第一号に掲げる額、同号に掲げる額が前号に掲げる額未満である場合には前号に掲げる額）</w:t>
      </w:r>
    </w:p>
    <w:p>
      <w:pPr>
        <w:pStyle w:val="Heading5"/>
        <w:ind w:left="440"/>
      </w:pPr>
      <w:r>
        <w:t>７</w:t>
      </w:r>
    </w:p>
    <w:p>
      <w:pPr>
        <w:ind w:left="440"/>
      </w:pPr>
      <w:r>
        <w:t>前項に規定する運賃等の額は、運賃、時間、距離等の事情に照らし、最も経済的かつ合理的と認められる通常の通所の経路及び方法による運賃等の額とする。</w:t>
      </w:r>
    </w:p>
    <w:p>
      <w:pPr>
        <w:pStyle w:val="Heading4"/>
      </w:pPr>
      <w:r>
        <w:t>第六十条（寄宿手当）</w:t>
      </w:r>
    </w:p>
    <w:p>
      <w:r>
        <w:t>寄宿手当は、受給資格者が公共職業訓練等を受けるため、法第三十六条第二項に規定する親族（以下「親族」という。）と別居して寄宿している場合に、当該親族と別居して寄宿していた期間について、支給するものとする。</w:t>
      </w:r>
    </w:p>
    <w:p>
      <w:pPr>
        <w:pStyle w:val="Heading5"/>
        <w:ind w:left="440"/>
      </w:pPr>
      <w:r>
        <w:t>２</w:t>
      </w:r>
    </w:p>
    <w:p>
      <w:pPr>
        <w:ind w:left="440"/>
      </w:pPr>
      <w:r>
        <w:t>寄宿手当の月額は、一万七百円とする。</w:t>
        <w:br/>
        <w:t>ただし、受給資格者が親族と別居して寄宿していない日又は前条第五項各号に掲げる日のある月の寄宿手当の月額は、その日数のその月の現日数に占める割合を一万七百円に乗じて得た額を減じた額とする。</w:t>
      </w:r>
    </w:p>
    <w:p>
      <w:pPr>
        <w:pStyle w:val="Heading4"/>
      </w:pPr>
      <w:r>
        <w:t>第六十一条（技能習得手当及び寄宿手当の支給手続）</w:t>
      </w:r>
    </w:p>
    <w:p>
      <w:r>
        <w:t>技能習得手当及び寄宿手当は、受給資格者に対し、支給日又は傷病手当を支給すべき日に、その日の属する月の前月の末日までの分を支給する。</w:t>
      </w:r>
    </w:p>
    <w:p>
      <w:pPr>
        <w:pStyle w:val="Heading5"/>
        <w:ind w:left="440"/>
      </w:pPr>
      <w:r>
        <w:t>２</w:t>
      </w:r>
    </w:p>
    <w:p>
      <w:pPr>
        <w:ind w:left="440"/>
      </w:pPr>
      <w:r>
        <w:t>受給資格者は、技能習得手当及び寄宿手当の支給を受けようとするときは、受講証明書に受給資格者証を添えて管轄公共職業安定所の長に提出しなければならない。</w:t>
      </w:r>
    </w:p>
    <w:p>
      <w:pPr>
        <w:pStyle w:val="Heading5"/>
        <w:ind w:left="440"/>
      </w:pPr>
      <w:r>
        <w:t>３</w:t>
      </w:r>
    </w:p>
    <w:p>
      <w:pPr>
        <w:ind w:left="440"/>
      </w:pPr>
      <w:r>
        <w:t>第二十二条第一項ただし書の規定は、前項の場合に準用する。</w:t>
      </w:r>
    </w:p>
    <w:p>
      <w:pPr>
        <w:pStyle w:val="Heading4"/>
      </w:pPr>
      <w:r>
        <w:t>第六十二条（準用）</w:t>
      </w:r>
    </w:p>
    <w:p>
      <w:r>
        <w:t>第二十二条第二項、第四十四条、第四十五条第一項、第四十六条及び第五十四条の規定は、技能習得手当及び寄宿手当の支給について準用する。</w:t>
      </w:r>
    </w:p>
    <w:p>
      <w:pPr>
        <w:pStyle w:val="Heading4"/>
      </w:pPr>
      <w:r>
        <w:t>第六十三条（傷病手当の認定手続）</w:t>
      </w:r>
    </w:p>
    <w:p>
      <w:r>
        <w:t>法第三十七条第一項の認定は、同項の規定に該当する者が当該職業に就くことができない理由がやんだ後における最初の支給日（口座振込受給資格者にあつては、支給日の直前の失業の認定日）（支給日がないときは、法第二十条第一項及び第二項の規定による期間（法第三十三条第三項の規定に該当する者については同項の規定による期間とし、法第五十七条第一項の規定に該当する者については同項の規定による期間とする。）の最後の日から起算して一箇月を経過した日）までに受けなければならない。</w:t>
        <w:br/>
        <w:t>ただし、天災その他認定を受けなかつたことについてやむを得ない理由があるときは、この限りでない。</w:t>
      </w:r>
    </w:p>
    <w:p>
      <w:pPr>
        <w:pStyle w:val="Heading5"/>
        <w:ind w:left="440"/>
      </w:pPr>
      <w:r>
        <w:t>２</w:t>
      </w:r>
    </w:p>
    <w:p>
      <w:pPr>
        <w:ind w:left="440"/>
      </w:pPr>
      <w:r>
        <w:t>前項の認定を受けようとする者は、管轄公共職業安定所の長に傷病手当支給申請書（様式第二十二号）に受給資格者証を添えて提出しなければならない。</w:t>
      </w:r>
    </w:p>
    <w:p>
      <w:pPr>
        <w:pStyle w:val="Heading5"/>
        <w:ind w:left="440"/>
      </w:pPr>
      <w:r>
        <w:t>３</w:t>
      </w:r>
    </w:p>
    <w:p>
      <w:pPr>
        <w:ind w:left="440"/>
      </w:pPr>
      <w:r>
        <w:t>第三十一条第四項及び第五項の規定は第一項ただし書の場合に、第二十二条第一項ただし書の規定は前項の場合に準用する。</w:t>
      </w:r>
    </w:p>
    <w:p>
      <w:pPr>
        <w:pStyle w:val="Heading4"/>
      </w:pPr>
      <w:r>
        <w:t>第六十四条（傷病手当の支給手続）</w:t>
      </w:r>
    </w:p>
    <w:p>
      <w:r>
        <w:t>傷病手当は、法第三十七条第一項の規定に該当する者であつて、当該職業に就くことができない期間が引き続き一箇月を超えるに至つたものについては、その期間中において管轄公共職業安定所の長が定める日に支給することができる。</w:t>
      </w:r>
    </w:p>
    <w:p>
      <w:pPr>
        <w:pStyle w:val="Heading5"/>
        <w:ind w:left="440"/>
      </w:pPr>
      <w:r>
        <w:t>２</w:t>
      </w:r>
    </w:p>
    <w:p>
      <w:pPr>
        <w:ind w:left="440"/>
      </w:pPr>
      <w:r>
        <w:t>前項の規定により傷病手当の支給を受けようとする者は、管轄公共職業安定所の長にその旨を申し出なければならない。</w:t>
      </w:r>
    </w:p>
    <w:p>
      <w:pPr>
        <w:pStyle w:val="Heading4"/>
      </w:pPr>
      <w:r>
        <w:t>第六十五条（準用）</w:t>
      </w:r>
    </w:p>
    <w:p>
      <w:r>
        <w:t>第二十二条第二項、第二十九条、第四十四条、第四十五条第一項及び第二項、第四十六条、第四十七条、第四十九条並びに第五十四条の規定は、傷病手当の支給について準用する。</w:t>
      </w:r>
    </w:p>
    <w:p>
      <w:pPr>
        <w:pStyle w:val="Heading3"/>
      </w:pPr>
      <w:r>
        <w:t>第三節　高年齢被保険者の求職者給付</w:t>
      </w:r>
    </w:p>
    <w:p>
      <w:pPr>
        <w:pStyle w:val="Heading4"/>
      </w:pPr>
      <w:r>
        <w:t>第六十五条の二（法第三十七条の三第一項の厚生労働省令で定める理由）</w:t>
      </w:r>
    </w:p>
    <w:p>
      <w:r>
        <w:t>法第三十七条の三第一項の厚生労働省令で定める理由は、第十八条各号に掲げる理由とする。</w:t>
      </w:r>
    </w:p>
    <w:p>
      <w:pPr>
        <w:pStyle w:val="Heading4"/>
      </w:pPr>
      <w:r>
        <w:t>第六十五条の三</w:t>
      </w:r>
    </w:p>
    <w:p>
      <w:r>
        <w:t>削除</w:t>
      </w:r>
    </w:p>
    <w:p>
      <w:pPr>
        <w:pStyle w:val="Heading4"/>
      </w:pPr>
      <w:r>
        <w:t>第六十五条の四（失業の認定）</w:t>
      </w:r>
    </w:p>
    <w:p>
      <w:r>
        <w:t>管轄公共職業安定所の長は、次条において準用する第十九条第一項の規定により離職票を提出した者が高年齢受給資格者であると認めたときは、その者が法第三十七条の四第五項の失業していることについての認定を受けるべき日（以下この条において「失業の認定日」という。）及び高年齢求職者給付金を支給すべき日（以下この条において「支給日」という。）を定め、その者に知らせるとともに、高年齢受給資格者証に必要な事項を記載した上、交付しなければならない。</w:t>
      </w:r>
    </w:p>
    <w:p>
      <w:pPr>
        <w:pStyle w:val="Heading5"/>
        <w:ind w:left="440"/>
      </w:pPr>
      <w:r>
        <w:t>２</w:t>
      </w:r>
    </w:p>
    <w:p>
      <w:pPr>
        <w:ind w:left="440"/>
      </w:pPr>
      <w:r>
        <w:t>管轄公共職業安定所の長は、必要があると認めるときは、失業の認定日及び支給日を変更することができる。</w:t>
      </w:r>
    </w:p>
    <w:p>
      <w:pPr>
        <w:pStyle w:val="Heading5"/>
        <w:ind w:left="440"/>
      </w:pPr>
      <w:r>
        <w:t>３</w:t>
      </w:r>
    </w:p>
    <w:p>
      <w:pPr>
        <w:ind w:left="440"/>
      </w:pPr>
      <w:r>
        <w:t>管轄公共職業安定所の長は、前項の規定により失業の認定日及び支給日を変更したときは、その旨を当該高年齢受給資格者に知らせなければならない。</w:t>
      </w:r>
    </w:p>
    <w:p>
      <w:pPr>
        <w:pStyle w:val="Heading4"/>
      </w:pPr>
      <w:r>
        <w:t>第六十五条の五（準用）</w:t>
      </w:r>
    </w:p>
    <w:p>
      <w:r>
        <w:t>第十九条第一項及び第四項、第二十条、第二十二条、第四十四条から第四十七条まで、第四十九条、第五十条並びに第五十四条の規定は、高年齢求職者給付金の支給について準用する。</w:t>
        <w:br/>
        <w:t>この場合において、これらの規定中「受給資格」とあるのは「高年齢受給資格」と、「受給資格者」とあるのは「高年齢受給資格者」と、「受給資格者証」とあるのは「高年齢受給資格者証」と、「第十三条第一項」とあるのは「第三十七条の三第一項」と、「失業の認定」とあるのは「法第三十七条の四第五項の失業していることについての認定」と、「失業認定申告書（様式第十四号）」とあるのは「高年齢受給資格者失業認定申告書（様式第二十二号の三）」と、「口座振込受給資格者」とあるのは「口座振込高年齢受給資格者」と、「この款の規定（第十九条及び第二十条の規定を除く。）」とあるのは「第六十五条の五において準用するこの款の規定（第十九条及び第二十条の規定を除く。）及び第六十五条の四の規定」と読み替えるものとする。</w:t>
      </w:r>
    </w:p>
    <w:p>
      <w:pPr>
        <w:pStyle w:val="Heading3"/>
      </w:pPr>
      <w:r>
        <w:t>第四節　短期雇用特例被保険者の求職者給付</w:t>
      </w:r>
    </w:p>
    <w:p>
      <w:pPr>
        <w:pStyle w:val="Heading4"/>
      </w:pPr>
      <w:r>
        <w:t>第六十六条（短期雇用特例被保険者の確認）</w:t>
      </w:r>
    </w:p>
    <w:p>
      <w:r>
        <w:t>法第三十八条第二項の確認は、公共職業安定所長が、同条第一項各号のいずれかに該当する者について、被保険者となつたことの確認を行つた際に、又は被保険者の申出若しくは職権による調査により被保険者が当該各号に掲げる者に該当することを知つた際に行うものとする。</w:t>
      </w:r>
    </w:p>
    <w:p>
      <w:pPr>
        <w:pStyle w:val="Heading5"/>
        <w:ind w:left="440"/>
      </w:pPr>
      <w:r>
        <w:t>２</w:t>
      </w:r>
    </w:p>
    <w:p>
      <w:pPr>
        <w:ind w:left="440"/>
      </w:pPr>
      <w:r>
        <w:t>第九条の規定は、前項の規定による確認について準用する。</w:t>
      </w:r>
    </w:p>
    <w:p>
      <w:pPr>
        <w:pStyle w:val="Heading4"/>
      </w:pPr>
      <w:r>
        <w:t>第六十七条（法第三十九条第一項の厚生労働省令で定める理由）</w:t>
      </w:r>
    </w:p>
    <w:p>
      <w:r>
        <w:t>法第三十九条第一項の厚生労働省令で定める理由は、第十八条各号に掲げる理由とする。</w:t>
      </w:r>
    </w:p>
    <w:p>
      <w:pPr>
        <w:pStyle w:val="Heading4"/>
      </w:pPr>
      <w:r>
        <w:t>第六十八条（失業の認定）</w:t>
      </w:r>
    </w:p>
    <w:p>
      <w:r>
        <w:t>管轄公共職業安定所の長は、次条において準用する第十九条第一項の規定により離職票を提出した者が特例受給資格者であると認めたときは、その者が法第四十条第三項の失業していることについての認定を受けるべき日（以下この条において「失業の認定日」という。）及び特例一時金を支給すべき日（以下この条において「支給日」という。）を定め、その者に知らせるとともに、特例受給資格者証に必要な事項を記載した上、交付しなければならない。</w:t>
      </w:r>
    </w:p>
    <w:p>
      <w:pPr>
        <w:pStyle w:val="Heading5"/>
        <w:ind w:left="440"/>
      </w:pPr>
      <w:r>
        <w:t>２</w:t>
      </w:r>
    </w:p>
    <w:p>
      <w:pPr>
        <w:ind w:left="440"/>
      </w:pPr>
      <w:r>
        <w:t>管轄公共職業安定所の長は、必要があると認めるときは、失業の認定日及び支給日を変更することができる。</w:t>
      </w:r>
    </w:p>
    <w:p>
      <w:pPr>
        <w:pStyle w:val="Heading5"/>
        <w:ind w:left="440"/>
      </w:pPr>
      <w:r>
        <w:t>３</w:t>
      </w:r>
    </w:p>
    <w:p>
      <w:pPr>
        <w:ind w:left="440"/>
      </w:pPr>
      <w:r>
        <w:t>管轄公共職業安定所の長は、前項の規定により失業の認定日及び支給日を変更したときは、その旨を当該特例受給資格者に知らせなければならない。</w:t>
      </w:r>
    </w:p>
    <w:p>
      <w:pPr>
        <w:pStyle w:val="Heading4"/>
      </w:pPr>
      <w:r>
        <w:t>第六十九条（準用）</w:t>
      </w:r>
    </w:p>
    <w:p>
      <w:r>
        <w:t>第十九条第一項及び第四項、第二十条、第二十二条、第四十四条から第四十七条まで、第四十九条、第五十条並びに第五十四条の規定は、特例一時金の支給について準用する。</w:t>
        <w:br/>
        <w:t>この場合において、これらの規定中「受給資格」とあるのは「特例受給資格」と、「受給資格者」とあるのは「特例受給資格者」と、「受給資格者証」とあるのは「特例受給資格者証」と、「第十三条第一項」とあるのは「第三十九条第一項」と、「失業の認定」とあるのは「法第四十条第三項の失業していることについての認定」と、「失業認定申告書（様式第十四号）」とあるのは「特例受給資格者失業認定申告書（様式第二十四号）」と、「口座振込受給資格者」とあるのは「口座振込特例受給資格者」と、「この款の規定（第十九条及び第二十条の規定を除く。）」とあるのは「第六十九条において準用するこの款の規定（第十九条及び第二十条の規定を除く。）並びに第六十八条及び第七十条第二項の規定」と読み替えるものとする。</w:t>
      </w:r>
    </w:p>
    <w:p>
      <w:pPr>
        <w:pStyle w:val="Heading4"/>
      </w:pPr>
      <w:r>
        <w:t>第七十条（特例受給資格者が公共職業訓練等を受ける場合の手続）</w:t>
      </w:r>
    </w:p>
    <w:p>
      <w:r>
        <w:t>法第四十一条第一項の規定に該当する特例受給資格者については、前二条の規定は適用せず、その者を受給資格者とみなして第二節の規定を適用する。</w:t>
      </w:r>
    </w:p>
    <w:p>
      <w:pPr>
        <w:pStyle w:val="Heading5"/>
        <w:ind w:left="440"/>
      </w:pPr>
      <w:r>
        <w:t>２</w:t>
      </w:r>
    </w:p>
    <w:p>
      <w:pPr>
        <w:ind w:left="440"/>
      </w:pPr>
      <w:r>
        <w:t>特例受給資格者証の交付を受けた者は、法第四十一条第一項の規定に該当するに至つたときは、その保管する特例受給資格者証を管轄公共職業安定所の長に返還しなければならない。</w:t>
        <w:br/>
        <w:t>この場合において、管轄公共職業安定所の長は、受給資格者証に必要な事項を記載した上、その者に交付しなければならない。</w:t>
      </w:r>
    </w:p>
    <w:p>
      <w:pPr>
        <w:pStyle w:val="Heading3"/>
      </w:pPr>
      <w:r>
        <w:t>第五節　日雇労働被保険者の求職者給付</w:t>
      </w:r>
    </w:p>
    <w:p>
      <w:pPr>
        <w:pStyle w:val="Heading4"/>
      </w:pPr>
      <w:r>
        <w:t>第七十一条（日雇労働被保険者となつたことの届出）</w:t>
      </w:r>
    </w:p>
    <w:p>
      <w:r>
        <w:t>日雇労働被保険者は、法第四十三条第一項第一号から第三号までのいずれかに該当することについて、その該当するに至つた日から起算して五日以内に、日雇労働被保険者資格取得届（様式第二十五号）に住民票の写し（出入国管理及び難民認定法（昭和二十六年政令第三百十九号）第十九条の三に規定する中長期在留者（以下この項において「中長期在留者」という。）にあつては、住民票の写し（在留資格（同法第二条の二第一項に規定する在留資格をいう。以下この項において同じ。）を記載したものに限る。次項及び次条第一項において同じ。）又は住民票記載事項証明書（住民基本台帳法（昭和四十二年法律第八十一号）第七条第一号から第三号まで及び第七号に掲げる事項（中長期在留者にあつては、同条第一号から第三号まで及び第七号に掲げる事項並びに在留資格）を記載したものに限る。次項及び次条第一項において同じ。）（出入国管理及び難民認定法第十九条の三各号に掲げる者にあつては、旅券その他の身分を証する書類の写し。次項及び次条第一項において同じ。）を添えて管轄公共職業安定所の長に提出しなければならない。この場合において、第一条第五項第四号の職業安定局長が定める者にあつては、職業安定局長が定める証明書を添えなければならない。</w:t>
      </w:r>
    </w:p>
    <w:p>
      <w:pPr>
        <w:pStyle w:val="Heading5"/>
        <w:ind w:left="440"/>
      </w:pPr>
      <w:r>
        <w:t>２</w:t>
      </w:r>
    </w:p>
    <w:p>
      <w:pPr>
        <w:ind w:left="440"/>
      </w:pPr>
      <w:r>
        <w:t>日雇労働者は、前項の規定により日雇労働被保険者資格取得届を提出する際に運転免許証、国民健康保険の被保険者証若しくは国民年金手帳又は出入国管理及び難民認定法第十九条の三に規定する在留カード若しくは日本国との平和条約に基づき日本の国籍を離脱した者等の出入国管理に関する特例法（平成三年法律第七十一号）第七条第一項に規定する特別永住者証明書を提示したときは、前項の規定にかかわらず、住民票の写し又は住民票記載事項証明書を添えないことができる。</w:t>
      </w:r>
    </w:p>
    <w:p>
      <w:pPr>
        <w:pStyle w:val="Heading5"/>
        <w:ind w:left="440"/>
      </w:pPr>
      <w:r>
        <w:t>３</w:t>
      </w:r>
    </w:p>
    <w:p>
      <w:pPr>
        <w:ind w:left="440"/>
      </w:pPr>
      <w:r>
        <w:t>第一項の規定による届出を受けた管轄公共職業安定所の長は、当該届出をした日雇労働被保険者に対し、法第四十二条各号のいずれか及び法第四十三条第一項第一号から第三号までのいずれかに該当することを証明することができる書類その他必要な書類の提出を命ずることができる。</w:t>
      </w:r>
    </w:p>
    <w:p>
      <w:pPr>
        <w:pStyle w:val="Heading4"/>
      </w:pPr>
      <w:r>
        <w:t>第七十二条（日雇労働被保険者任意加入の申請）</w:t>
      </w:r>
    </w:p>
    <w:p>
      <w:r>
        <w:t>日雇労働者は、法第四十三条第一項第四号の認可を受けようとするときは、管轄公共職業安定所に出頭し、日雇労働被保険者任意加入申請書（様式第二十六号）に住民票の写し又は住民票記載事項証明書を添えて管轄公共職業安定所の長に提出しなければならない。</w:t>
      </w:r>
    </w:p>
    <w:p>
      <w:pPr>
        <w:pStyle w:val="Heading5"/>
        <w:ind w:left="440"/>
      </w:pPr>
      <w:r>
        <w:t>２</w:t>
      </w:r>
    </w:p>
    <w:p>
      <w:pPr>
        <w:ind w:left="440"/>
      </w:pPr>
      <w:r>
        <w:t>前条第一項後段及び第二項の規定は、前項の日雇労働被保険者任意加入申請書の提出について準用する。</w:t>
      </w:r>
    </w:p>
    <w:p>
      <w:pPr>
        <w:pStyle w:val="Heading5"/>
        <w:ind w:left="440"/>
      </w:pPr>
      <w:r>
        <w:t>３</w:t>
      </w:r>
    </w:p>
    <w:p>
      <w:pPr>
        <w:ind w:left="440"/>
      </w:pPr>
      <w:r>
        <w:t>第一項の規定による申請を受けた管轄公共職業安定所の長は、当該申請をした日雇労働者に対し、法第四十二条各号のいずれかに該当することを証明することができる書類その他必要な書類の提出を命ずることができる。</w:t>
      </w:r>
    </w:p>
    <w:p>
      <w:pPr>
        <w:pStyle w:val="Heading4"/>
      </w:pPr>
      <w:r>
        <w:t>第七十三条（日雇労働被保険者手帳の交付）</w:t>
      </w:r>
    </w:p>
    <w:p>
      <w:r>
        <w:t>管轄公共職業安定所の長は、第七十一条の規定により日雇労働被保険者資格取得届の提出を受けたとき（当該日雇労働被保険者資格取得届を提出した者が法第四十二条各号のいずれか及び法第四十三条第一項第一号から第三号までのいずれかに該当すると認められる場合に限る。）、又は前条第一項の日雇労働被保険者任意加入申請書に基づき法第四十三条第一項第四号の認可をしたときは、当該日雇労働被保険者資格取得届を提出した者又は当該認可に係る者に、被保険者手帳を交付しなければならない。</w:t>
      </w:r>
    </w:p>
    <w:p>
      <w:pPr>
        <w:pStyle w:val="Heading5"/>
        <w:ind w:left="440"/>
      </w:pPr>
      <w:r>
        <w:t>２</w:t>
      </w:r>
    </w:p>
    <w:p>
      <w:pPr>
        <w:ind w:left="440"/>
      </w:pPr>
      <w:r>
        <w:t>日雇労働被保険者は、その所持する被保険者手帳を滅失し、若しくは損傷し、又はこれに余白がなくなつた場合は、その旨を公共職業安定所長（厚生労働省組織規則第七百九十三条の規定により当該事務を取り扱わない公共職業安定所の長を除く。以下本節において同じ。）に申し出て、新たに被保険者手帳の交付を受けなければならない。</w:t>
        <w:br/>
        <w:t>この場合において、日雇労働被保険者は、運転免許証その他の被保険者手帳の再交付を申請しようとする者が本人であることを確認することができる書類を提示しなければならない。</w:t>
      </w:r>
    </w:p>
    <w:p>
      <w:pPr>
        <w:pStyle w:val="Heading5"/>
        <w:ind w:left="440"/>
      </w:pPr>
      <w:r>
        <w:t>３</w:t>
      </w:r>
    </w:p>
    <w:p>
      <w:pPr>
        <w:ind w:left="440"/>
      </w:pPr>
      <w:r>
        <w:t>第十七条第五項から第七項まで及び第五十条第四項の規定は、前項の規定による被保険者手帳の交付について準用する。</w:t>
        <w:br/>
        <w:t>この場合において、第五十条第四項中「基本手当」とあるのは、「日雇労働求職者給付金」と読み替えるものとする。</w:t>
      </w:r>
    </w:p>
    <w:p>
      <w:pPr>
        <w:pStyle w:val="Heading5"/>
        <w:ind w:left="440"/>
      </w:pPr>
      <w:r>
        <w:t>４</w:t>
      </w:r>
    </w:p>
    <w:p>
      <w:pPr>
        <w:ind w:left="440"/>
      </w:pPr>
      <w:r>
        <w:t>事業主は、その雇用する又はその雇用していた日雇労働者が、第一項の規定により被保険者手帳の交付を受けるため第七十一条第一項後段（前条第二項の規定により準用する場合を含む。）の証明書の交付を求めたときは、これをその者に交付しなければならない。</w:t>
      </w:r>
    </w:p>
    <w:p>
      <w:pPr>
        <w:pStyle w:val="Heading4"/>
      </w:pPr>
      <w:r>
        <w:t>第七十四条（日雇労働被保険者資格継続の認可申請）</w:t>
      </w:r>
    </w:p>
    <w:p>
      <w:r>
        <w:t>日雇労働被保険者は、法第四十三条第二項の認可を受けようとするときは、その者が前二月の各月において十八日以上雇用された又は継続して三十一日以上雇用された適用事業の事業所の所在地を管轄する公共職業安定所の長又は管轄公共職業安定所の長に、日雇労働被保険者資格継続認可申請書（様式第二十八号）に被保険者手帳を添えて、当該事業所の事業主を経由して提出しなければならない。</w:t>
        <w:br/>
        <w:t>ただし、やむを得ない理由のため当該事業主を経由して当該申請書を提出することが困難であるときは、当該事業主を経由しないで提出することができる。</w:t>
      </w:r>
    </w:p>
    <w:p>
      <w:pPr>
        <w:pStyle w:val="Heading5"/>
        <w:ind w:left="440"/>
      </w:pPr>
      <w:r>
        <w:t>２</w:t>
      </w:r>
    </w:p>
    <w:p>
      <w:pPr>
        <w:ind w:left="440"/>
      </w:pPr>
      <w:r>
        <w:t>日雇労働被保険者資格継続認可申請書の提出を受けた公共職業安定所長は、被保険者手帳に法第四十三条第二項の認可をした旨又はしなかつた旨を記載した上、当該提出をした者に返付しなければならない。</w:t>
      </w:r>
    </w:p>
    <w:p>
      <w:pPr>
        <w:pStyle w:val="Heading4"/>
      </w:pPr>
      <w:r>
        <w:t>第七十五条（失業の認定）</w:t>
      </w:r>
    </w:p>
    <w:p>
      <w:r>
        <w:t>法第四十五条の規定に該当する者が受ける法第四十七条第一項の失業していることについての認定（以下この節において「失業の認定」という。）は、公共職業安定所において、日々その日について行うものとする。</w:t>
        <w:br/>
        <w:t>この場合において、公共職業安定所長は、当該認定を受けようとする者の求職活動の内容を確認するものとする。</w:t>
      </w:r>
    </w:p>
    <w:p>
      <w:pPr>
        <w:pStyle w:val="Heading5"/>
        <w:ind w:left="440"/>
      </w:pPr>
      <w:r>
        <w:t>２</w:t>
      </w:r>
    </w:p>
    <w:p>
      <w:pPr>
        <w:ind w:left="440"/>
      </w:pPr>
      <w:r>
        <w:t>失業の認定を受けようとする日が次の各号に掲げる日であるときは、前項の規定にかかわらず、その日（その日が引き続く場合には、その最後の日）の後一箇月以内にその日に職業に就くことができなかつたことを届け出て失業の認定を受けることができる。</w:t>
      </w:r>
    </w:p>
    <w:p>
      <w:pPr>
        <w:pStyle w:val="ListBullet"/>
        <w:ind w:left="880"/>
      </w:pPr>
      <w:r>
        <w:t>一</w:t>
        <w:br/>
        <w:t>行政機関の休日に関する法律第一条第一項に規定する行政機関の休日（当該公共職業安定所が日雇労働被保険者に関し職業の紹介を行う場合は、その日を除く。）</w:t>
      </w:r>
    </w:p>
    <w:p>
      <w:pPr>
        <w:pStyle w:val="ListBullet"/>
        <w:ind w:left="880"/>
      </w:pPr>
      <w:r>
        <w:t>二</w:t>
        <w:br/>
        <w:t>降雨、降雪その他やむを得ない理由のため事業主が事業を休止したことによりあらかじめ公共職業安定所から紹介されていた職業に就くことができなかつた日</w:t>
      </w:r>
    </w:p>
    <w:p>
      <w:pPr>
        <w:pStyle w:val="ListBullet"/>
        <w:ind w:left="880"/>
      </w:pPr>
      <w:r>
        <w:t>三</w:t>
        <w:br/>
        <w:t>当該日雇労働被保険者について公共職業安定所が職業の紹介を行わないこととなる日としてあらかじめ指定した日</w:t>
      </w:r>
    </w:p>
    <w:p>
      <w:pPr>
        <w:pStyle w:val="Heading5"/>
        <w:ind w:left="440"/>
      </w:pPr>
      <w:r>
        <w:t>３</w:t>
      </w:r>
    </w:p>
    <w:p>
      <w:pPr>
        <w:ind w:left="440"/>
      </w:pPr>
      <w:r>
        <w:t>前二項の規定により失業の認定を受けようとする日において、天災その他やむを得ない理由のために公共職業安定所に出頭することができないときは、前二項の規定にかかわらず、その理由がやんだ日の翌日から起算して七日以内の日において、失業の認定を受けることができる。</w:t>
      </w:r>
    </w:p>
    <w:p>
      <w:pPr>
        <w:pStyle w:val="Heading5"/>
        <w:ind w:left="440"/>
      </w:pPr>
      <w:r>
        <w:t>４</w:t>
      </w:r>
    </w:p>
    <w:p>
      <w:pPr>
        <w:ind w:left="440"/>
      </w:pPr>
      <w:r>
        <w:t>前項の規定により失業の認定を受けようとする者は、次の各号に掲げる事項を記載した官公署の証明書又は公共職業安定所長が適当と認める者の証明書を提出しなければならない。</w:t>
      </w:r>
    </w:p>
    <w:p>
      <w:pPr>
        <w:pStyle w:val="ListBullet"/>
        <w:ind w:left="880"/>
      </w:pPr>
      <w:r>
        <w:t>一</w:t>
        <w:br/>
        <w:t>氏名及び住所又は居所</w:t>
      </w:r>
    </w:p>
    <w:p>
      <w:pPr>
        <w:pStyle w:val="ListBullet"/>
        <w:ind w:left="880"/>
      </w:pPr>
      <w:r>
        <w:t>二</w:t>
        <w:br/>
        <w:t>天災その他やむを得ない理由の内容及びその理由がやんだ日</w:t>
      </w:r>
    </w:p>
    <w:p>
      <w:pPr>
        <w:pStyle w:val="Heading5"/>
        <w:ind w:left="440"/>
      </w:pPr>
      <w:r>
        <w:t>５</w:t>
      </w:r>
    </w:p>
    <w:p>
      <w:pPr>
        <w:ind w:left="440"/>
      </w:pPr>
      <w:r>
        <w:t>第一項から第三項までの規定により失業の認定を受けようとする者は、公共職業安定所に出頭し、被保険者手帳を提出するとともに、当該失業の認定に係る失業の日がその日の属する週における日雇労働求職者給付金の支給を受けるべき最初の日であるときは、その週においてその日前に職業に就かなかつた日があることを公共職業安定所長に届け出なければならない。</w:t>
        <w:br/>
        <w:t>この場合において、第一条第五項第四号の職業安定局長が定める者にあつては、職業安定局長が定める証明書を添えなければならない。</w:t>
      </w:r>
    </w:p>
    <w:p>
      <w:pPr>
        <w:pStyle w:val="Heading5"/>
        <w:ind w:left="440"/>
      </w:pPr>
      <w:r>
        <w:t>６</w:t>
      </w:r>
    </w:p>
    <w:p>
      <w:pPr>
        <w:ind w:left="440"/>
      </w:pPr>
      <w:r>
        <w:t>公共職業安定所長は、その公共職業安定所において失業の認定及び日雇労働求職者給付金の支給を行う時刻を定め、これを法第四十五条の規定に該当する者であつて日雇労働求職者給付金の支給を受けようとするものに知らせておかなければならない。</w:t>
      </w:r>
    </w:p>
    <w:p>
      <w:pPr>
        <w:pStyle w:val="Heading5"/>
        <w:ind w:left="440"/>
      </w:pPr>
      <w:r>
        <w:t>７</w:t>
      </w:r>
    </w:p>
    <w:p>
      <w:pPr>
        <w:ind w:left="440"/>
      </w:pPr>
      <w:r>
        <w:t>事業主は、その雇用する又はその雇用していた日雇労働被保険者が、第一項から第三項までの規定により失業の認定を受けるため第五項後段（第七十九条第六項の規定により準用する場合を含む。）の証明書の交付を求めたときは、これをその者に交付しなければならない。</w:t>
      </w:r>
    </w:p>
    <w:p>
      <w:pPr>
        <w:pStyle w:val="Heading4"/>
      </w:pPr>
      <w:r>
        <w:t>第七十六条（日雇労働求職者給付金の支給）</w:t>
      </w:r>
    </w:p>
    <w:p>
      <w:r>
        <w:t>日雇労働求職者給付金は、公共職業安定所において、失業の認定を行つた日に、当該失業の認定に係る日分を支給する。</w:t>
      </w:r>
    </w:p>
    <w:p>
      <w:pPr>
        <w:pStyle w:val="Heading5"/>
        <w:ind w:left="440"/>
      </w:pPr>
      <w:r>
        <w:t>２</w:t>
      </w:r>
    </w:p>
    <w:p>
      <w:pPr>
        <w:ind w:left="440"/>
      </w:pPr>
      <w:r>
        <w:t>職業に就くためその他やむを得ない理由のため失業の認定を受けた日に当該失業の認定に係る日分の日雇労働求職者給付金の支給を受けることができない者その他公共職業安定所長がその者の就労状況等を考慮して日雇労働求職者給付金の支給方法又は支給すべき日を別に定めることが適当であると認めた者に対する日雇労働求職者給付金の支給は、前項の規定にかかわらず、預金又は貯金への振込みの方法その他の厚生労働大臣の定める方法によるものとする。</w:t>
      </w:r>
    </w:p>
    <w:p>
      <w:pPr>
        <w:pStyle w:val="Heading5"/>
        <w:ind w:left="440"/>
      </w:pPr>
      <w:r>
        <w:t>３</w:t>
      </w:r>
    </w:p>
    <w:p>
      <w:pPr>
        <w:ind w:left="440"/>
      </w:pPr>
      <w:r>
        <w:t>前項の規定により預金又は貯金への振込みの方法によつて日雇労働求職者給付金の支給を受けることとされた者は、第四十四条第二項に規定する払渡希望金融機関指定届に被保険者手帳を添えて管轄公共職業安定所の長に提出しなければならない。</w:t>
      </w:r>
    </w:p>
    <w:p>
      <w:pPr>
        <w:pStyle w:val="Heading5"/>
        <w:ind w:left="440"/>
      </w:pPr>
      <w:r>
        <w:t>４</w:t>
      </w:r>
    </w:p>
    <w:p>
      <w:pPr>
        <w:ind w:left="440"/>
      </w:pPr>
      <w:r>
        <w:t>前項の者は、払渡希望金融機関を変更しようとするときは、第四十四条第三項に規定する払渡希望金融機関変更届に被保険者手帳を添えて管轄公共職業安定所の長に提出しなければならない。</w:t>
      </w:r>
    </w:p>
    <w:p>
      <w:pPr>
        <w:pStyle w:val="Heading4"/>
      </w:pPr>
      <w:r>
        <w:t>第七十七条（準用）</w:t>
      </w:r>
    </w:p>
    <w:p>
      <w:r>
        <w:t>第四十七条第一項及び第二項の規定は、日雇労働求職者給付金の支給について準用する。</w:t>
        <w:br/>
        <w:t>この場合において、「受給資格者」とあるのは「日雇労働求職者給付金の支給を受けることができる者」と、「失業の認定」とあるのは「第七十五条第一項の失業の認定」と、「受給資格者証」とあるのは「被保険者手帳」と読み替えるものとする。</w:t>
      </w:r>
    </w:p>
    <w:p>
      <w:pPr>
        <w:pStyle w:val="Heading4"/>
      </w:pPr>
      <w:r>
        <w:t>第七十八条（日雇労働求職者給付金の特例の申出）</w:t>
      </w:r>
    </w:p>
    <w:p>
      <w:r>
        <w:t>法第五十三条第一項の申出は、管轄公共職業安定所の長に対し、文書により、被保険者手帳を提出して行わなければならない。</w:t>
      </w:r>
    </w:p>
    <w:p>
      <w:pPr>
        <w:pStyle w:val="Heading5"/>
        <w:ind w:left="440"/>
      </w:pPr>
      <w:r>
        <w:t>２</w:t>
      </w:r>
    </w:p>
    <w:p>
      <w:pPr>
        <w:ind w:left="440"/>
      </w:pPr>
      <w:r>
        <w:t>管轄公共職業安定所の長は、前項の申出があつたときは、当該申出をした者が失業の認定を受けるべき日を定め、その者に知らせるとともに、被保険者手帳に必要な事項を記載した上、返付しなければならない。</w:t>
      </w:r>
    </w:p>
    <w:p>
      <w:pPr>
        <w:pStyle w:val="Heading5"/>
        <w:ind w:left="440"/>
      </w:pPr>
      <w:r>
        <w:t>３</w:t>
      </w:r>
    </w:p>
    <w:p>
      <w:pPr>
        <w:ind w:left="440"/>
      </w:pPr>
      <w:r>
        <w:t>第四十九条の規定は、法第五十三条第一項の申出をした者がその氏名又は住所若しくは居所を変更した場合について準用する。</w:t>
        <w:br/>
        <w:t>この場合において、第四十九条第一項中「失業の認定」とあるのは「第七十五条第一項の失業の認定」と、「基本手当」とあるのは「法第五十四条の規定による日雇労働求職者給付金」と、「受給資格者証」とあるのは「被保険者手帳」と、同条第二項中「受給資格者証」とあるのは「被保険者手帳」と読み替えるものとする。</w:t>
      </w:r>
    </w:p>
    <w:p>
      <w:pPr>
        <w:pStyle w:val="Heading4"/>
      </w:pPr>
      <w:r>
        <w:t>第七十九条（日雇労働求職者給付金の特例に係る失業の認定）</w:t>
      </w:r>
    </w:p>
    <w:p>
      <w:r>
        <w:t>前条第一項の申出をした者が受ける失業の認定は、管轄公共職業安定所において、同項の申出をした日から起算して四週間に一回ずつ行うものとする。</w:t>
      </w:r>
    </w:p>
    <w:p>
      <w:pPr>
        <w:pStyle w:val="Heading5"/>
        <w:ind w:left="440"/>
      </w:pPr>
      <w:r>
        <w:t>２</w:t>
      </w:r>
    </w:p>
    <w:p>
      <w:pPr>
        <w:ind w:left="440"/>
      </w:pPr>
      <w:r>
        <w:t>前項の規定により失業の認定を受けようとする日において天災その他やむを得ない理由により管轄公共職業安定所に出頭することができないときは、前項の規定にかかわらず、その理由を記載した証明書を提出し、当該理由のやんだ後における最初の失業の認定を受けるべき日に失業の認定を受けることができる。</w:t>
      </w:r>
    </w:p>
    <w:p>
      <w:pPr>
        <w:pStyle w:val="Heading5"/>
        <w:ind w:left="440"/>
      </w:pPr>
      <w:r>
        <w:t>３</w:t>
      </w:r>
    </w:p>
    <w:p>
      <w:pPr>
        <w:ind w:left="440"/>
      </w:pPr>
      <w:r>
        <w:t>前二項の規定により失業の認定を受けようとするときは、管轄公共職業安定所に出頭し、被保険者手帳を提出しなければならない。</w:t>
      </w:r>
    </w:p>
    <w:p>
      <w:pPr>
        <w:pStyle w:val="Heading5"/>
        <w:ind w:left="440"/>
      </w:pPr>
      <w:r>
        <w:t>４</w:t>
      </w:r>
    </w:p>
    <w:p>
      <w:pPr>
        <w:ind w:left="440"/>
      </w:pPr>
      <w:r>
        <w:t>前条第一項の申出をした者は、職業に就くためその他やむを得ない理由のため第一項の規定により失業の認定を受けようとする日以外の日に失業の認定を受けようとするときは、その旨を管轄公共職業安定所の長に申し出なければならない。</w:t>
      </w:r>
    </w:p>
    <w:p>
      <w:pPr>
        <w:pStyle w:val="Heading5"/>
        <w:ind w:left="440"/>
      </w:pPr>
      <w:r>
        <w:t>５</w:t>
      </w:r>
    </w:p>
    <w:p>
      <w:pPr>
        <w:ind w:left="440"/>
      </w:pPr>
      <w:r>
        <w:t>管轄公共職業安定所の長は、前項の申出を受けたときは、その申出を受けた日に失業の認定を行うことができる。</w:t>
      </w:r>
    </w:p>
    <w:p>
      <w:pPr>
        <w:pStyle w:val="Heading5"/>
        <w:ind w:left="440"/>
      </w:pPr>
      <w:r>
        <w:t>６</w:t>
      </w:r>
    </w:p>
    <w:p>
      <w:pPr>
        <w:ind w:left="440"/>
      </w:pPr>
      <w:r>
        <w:t>第二十三条第二項の規定は、第四項の規定による申出について、第七十五条第五項後段の規定は、第三項の被保険者手帳の提出について準用する。</w:t>
      </w:r>
    </w:p>
    <w:p>
      <w:pPr>
        <w:pStyle w:val="Heading4"/>
      </w:pPr>
      <w:r>
        <w:t>第八十条（準用）</w:t>
      </w:r>
    </w:p>
    <w:p>
      <w:r>
        <w:t>第五十四条、第七十六条及び第七十七条の規定は、法第五十四条の規定による日雇労働求職者給付金の支給について準用する。</w:t>
        <w:br/>
        <w:t>この場合において、第五十四条第一項及び第二項中「受給資格者」とあるのは「法第五十三条第一項の申出をした者」と、同条第三項中「この款の規定（第十九条及び第二十条の規定を除く。）」とあるのは「第七十六条、第七十八条及び第七十九条の規定」と読み替えるものとする。</w:t>
      </w:r>
    </w:p>
    <w:p>
      <w:pPr>
        <w:pStyle w:val="Heading4"/>
      </w:pPr>
      <w:r>
        <w:t>第八十一条（受給資格の調整）</w:t>
      </w:r>
    </w:p>
    <w:p>
      <w:r>
        <w:t>法第五十六条第一項の規定により、同項に規定する日雇労働被保険者として同一の事業主の適用事業に雇用された二月を法第十四条の規定による被保険者期間の二箇月として計算する措置の適用を受けようとする者は、その二月の翌々月の末日までに、当該同一の事業主の適用事業の事業所の所在地を管轄する公共職業安定所の長又は管轄公共職業安定所の長に、被保険者手帳を提出して、その旨を届け出なければならない。</w:t>
      </w:r>
    </w:p>
    <w:p>
      <w:pPr>
        <w:pStyle w:val="Heading5"/>
        <w:ind w:left="440"/>
      </w:pPr>
      <w:r>
        <w:t>２</w:t>
      </w:r>
    </w:p>
    <w:p>
      <w:pPr>
        <w:ind w:left="440"/>
      </w:pPr>
      <w:r>
        <w:t>前項の届出を受けた公共職業安定所長は、被保険者手帳に必要な事項を記載した上、返付しなければならない。</w:t>
      </w:r>
    </w:p>
    <w:p>
      <w:pPr>
        <w:pStyle w:val="Heading5"/>
        <w:ind w:left="440"/>
      </w:pPr>
      <w:r>
        <w:t>３</w:t>
      </w:r>
    </w:p>
    <w:p>
      <w:pPr>
        <w:ind w:left="440"/>
      </w:pPr>
      <w:r>
        <w:t>第一項の措置の適用を受けた者が受給資格者、高年齢受給資格者又は特例受給資格者となるに至つた場合において、基本手当、高年齢求職者給付金又は特例一時金の支給を受けようとするときは、第十九条第一項（第六十五条の五又は第六十九条において準用する場合を含む。）の規定により、管轄公共職業安定所に出頭し、離職票を提出した上、当該措置の適用を受けた旨を申し出なければならない。</w:t>
      </w:r>
    </w:p>
    <w:p>
      <w:pPr>
        <w:pStyle w:val="Heading5"/>
        <w:ind w:left="440"/>
      </w:pPr>
      <w:r>
        <w:t>４</w:t>
      </w:r>
    </w:p>
    <w:p>
      <w:pPr>
        <w:ind w:left="440"/>
      </w:pPr>
      <w:r>
        <w:t>法第五十六条第二項の厚生労働省令で定める率は、二千分の十三とする。</w:t>
      </w:r>
    </w:p>
    <w:p>
      <w:pPr>
        <w:pStyle w:val="Heading4"/>
      </w:pPr>
      <w:r>
        <w:t>第八十一条の二</w:t>
      </w:r>
    </w:p>
    <w:p>
      <w:r>
        <w:t>法第五十六条の二第一項の規定により、同項に規定する日雇労働被保険者として同一の事業主の適用事業に継続して雇用された期間を法第十四条の規定による被保険者期間の計算において被保険者であった期間とみなす措置の適用を受けようとする者は、当該期間の最後の日の属する月の翌月の末日までに、当該同一の事業主の適用事業の事業所の所在地を管轄する公共職業安定所の長又は管轄公共職業安定所の長に、被保険者手帳を提出して、その旨を届け出なければならない。</w:t>
      </w:r>
    </w:p>
    <w:p>
      <w:pPr>
        <w:pStyle w:val="Heading5"/>
        <w:ind w:left="440"/>
      </w:pPr>
      <w:r>
        <w:t>２</w:t>
      </w:r>
    </w:p>
    <w:p>
      <w:pPr>
        <w:ind w:left="440"/>
      </w:pPr>
      <w:r>
        <w:t>前項の届出を受けた公共職業安定所長は、被保険者手帳に必要な事項を記載した上、返付しなければならない。</w:t>
      </w:r>
    </w:p>
    <w:p>
      <w:pPr>
        <w:pStyle w:val="Heading5"/>
        <w:ind w:left="440"/>
      </w:pPr>
      <w:r>
        <w:t>３</w:t>
      </w:r>
    </w:p>
    <w:p>
      <w:pPr>
        <w:ind w:left="440"/>
      </w:pPr>
      <w:r>
        <w:t>第一項の措置の適用を受けた者が受給資格者、高年齢受給資格者又は特例受給資格者となるに至つた場合において、基本手当、高年齢求職者給付金又は特例一時金の支給を受けようとするときは、第十九条第一項（第六十五条の五又は第六十九条において準用する場合を含む。）の規定により、管轄公共職業安定所に出頭し、離職票を提出した上、当該措置の適用を受けた旨を申し出なければならない。</w:t>
      </w:r>
    </w:p>
    <w:p>
      <w:pPr>
        <w:pStyle w:val="Heading5"/>
        <w:ind w:left="440"/>
      </w:pPr>
      <w:r>
        <w:t>４</w:t>
      </w:r>
    </w:p>
    <w:p>
      <w:pPr>
        <w:ind w:left="440"/>
      </w:pPr>
      <w:r>
        <w:t>法第五十六条の二第二項の厚生労働省令で定める率は、二千分の十三とする。</w:t>
      </w:r>
    </w:p>
    <w:p>
      <w:pPr>
        <w:pStyle w:val="Heading3"/>
      </w:pPr>
      <w:r>
        <w:t>第六節　就職促進給付</w:t>
      </w:r>
    </w:p>
    <w:p>
      <w:pPr>
        <w:pStyle w:val="Heading4"/>
      </w:pPr>
      <w:r>
        <w:t>第八十二条（法第五十六条の三第一項の厚生労働省令で定める基準）</w:t>
      </w:r>
    </w:p>
    <w:p>
      <w:r>
        <w:t>法第五十六条の三第一項第一号に該当する者に係る同項の厚生労働省令で定める基準は、同号に該当する者が次の要件に該当する者であることとする。</w:t>
      </w:r>
    </w:p>
    <w:p>
      <w:pPr>
        <w:pStyle w:val="ListBullet"/>
        <w:ind w:left="880"/>
      </w:pPr>
      <w:r>
        <w:t>一</w:t>
        <w:br/>
        <w:t>離職前の事業主に再び雇用されたものでないこと。</w:t>
      </w:r>
    </w:p>
    <w:p>
      <w:pPr>
        <w:pStyle w:val="ListBullet"/>
        <w:ind w:left="880"/>
      </w:pPr>
      <w:r>
        <w:t>二</w:t>
        <w:br/>
        <w:t>法第二十一条の規定による期間が経過した後職業に就き、又は事業を開始したこと。</w:t>
      </w:r>
    </w:p>
    <w:p>
      <w:pPr>
        <w:pStyle w:val="ListBullet"/>
        <w:ind w:left="880"/>
      </w:pPr>
      <w:r>
        <w:t>三</w:t>
        <w:br/>
        <w:t>受給資格に係る離職について法第三十三条第一項の規定の適用を受けた場合において、法第二十一条の規定による期間の満了後一箇月の期間内については、公共職業安定所又は職業紹介事業者等（職業安定法（昭和二十二年法律第百四十一号）第四条第八項に規定する特定地方公共団体（以下「特定地方公共団体」という。）及び同条第九項に規定する職業紹介事業者をいう。以下同じ。）の紹介により職業に就いたこと。</w:t>
      </w:r>
    </w:p>
    <w:p>
      <w:pPr>
        <w:pStyle w:val="ListBullet"/>
        <w:ind w:left="880"/>
      </w:pPr>
      <w:r>
        <w:t>四</w:t>
        <w:br/>
        <w:t>雇入れをすることを法第二十一条に規定する求職の申込みをした日前に約した事業主に雇用されたものでないこと。</w:t>
      </w:r>
    </w:p>
    <w:p>
      <w:pPr>
        <w:pStyle w:val="Heading5"/>
        <w:ind w:left="440"/>
      </w:pPr>
      <w:r>
        <w:t>２</w:t>
      </w:r>
    </w:p>
    <w:p>
      <w:pPr>
        <w:ind w:left="440"/>
      </w:pPr>
      <w:r>
        <w:t>法第五十六条の三第一項第二号に該当する者に係る同項の厚生労働省令で定める基準は、同号に該当する者が次の要件に該当する者であることとする。</w:t>
      </w:r>
    </w:p>
    <w:p>
      <w:pPr>
        <w:pStyle w:val="ListBullet"/>
        <w:ind w:left="880"/>
      </w:pPr>
      <w:r>
        <w:t>一</w:t>
        <w:br/>
        <w:t>公共職業安定所又は職業紹介事業者等の紹介により職業に就いたこと。</w:t>
      </w:r>
    </w:p>
    <w:p>
      <w:pPr>
        <w:pStyle w:val="ListBullet"/>
        <w:ind w:left="880"/>
      </w:pPr>
      <w:r>
        <w:t>二</w:t>
        <w:br/>
        <w:t>離職前の事業主に再び雇用されたものでないこと。</w:t>
      </w:r>
    </w:p>
    <w:p>
      <w:pPr>
        <w:pStyle w:val="ListBullet"/>
        <w:ind w:left="880"/>
      </w:pPr>
      <w:r>
        <w:t>三</w:t>
        <w:br/>
        <w:t>法第二十一条（法第三十七条の四第六項及び第四十条第四項において準用する場合を含む。）の規定による期間が経過した後職業に就いたこと。</w:t>
      </w:r>
    </w:p>
    <w:p>
      <w:pPr>
        <w:pStyle w:val="ListBullet"/>
        <w:ind w:left="880"/>
      </w:pPr>
      <w:r>
        <w:t>四</w:t>
        <w:br/>
        <w:t>法第三十二条第一項本文若しくは第二項若しくは第三十三条第一項本文（これらの規定を法第三十七条の四第六項及び第四十条第四項において準用する場合を含む。）又は第五十二条第一項本文（法第五十五条第四項において準用する場合を含む。）の規定の適用を受けた場合において、これらの規定に規定する期間（法第三十三条第一項本文に規定する期間にあつては、同項ただし書に規定する期間を除く。）が経過した後職業に就いたこと。</w:t>
      </w:r>
    </w:p>
    <w:p>
      <w:pPr>
        <w:pStyle w:val="Heading4"/>
      </w:pPr>
      <w:r>
        <w:t>第八十二条の二（法第五十六条の三第一項第一号ロの厚生労働省令で定める安定した職業に就いた者）</w:t>
      </w:r>
    </w:p>
    <w:p>
      <w:r>
        <w:t>法第五十六条の三第一項第一号ロの厚生労働省令で定める安定した職業に就いた者は、一年を超えて引き続き雇用されることが確実であると認められる職業に就き、又は事業（当該事業により当該受給資格者が自立することができると公共職業安定所長が認めたものに限る。）を開始した受給資格者であつて、就業促進手当を支給することが当該受給資格者の職業の安定に資すると認められるものとする。</w:t>
      </w:r>
    </w:p>
    <w:p>
      <w:pPr>
        <w:pStyle w:val="Heading4"/>
      </w:pPr>
      <w:r>
        <w:t>第八十二条の三（法第五十六条の三第一項第二号の厚生労働省令で定める安定した職業に就いた受給資格者等及び就職が困難な者）</w:t>
      </w:r>
    </w:p>
    <w:p>
      <w:r>
        <w:t>法第五十六条の三第一項第二号の厚生労働省令で定める安定した職業に就いた受給資格者等（同条第二項に規定する受給資格者等をいう。以下同じ。）は、一年以上引き続き雇用されることが確実であると認められる職業に就いた受給資格者等であつて、就業促進手当を支給することが当該受給資格者等の職業の安定に資すると認められるものとする。</w:t>
      </w:r>
    </w:p>
    <w:p>
      <w:pPr>
        <w:pStyle w:val="Heading5"/>
        <w:ind w:left="440"/>
      </w:pPr>
      <w:r>
        <w:t>２</w:t>
      </w:r>
    </w:p>
    <w:p>
      <w:pPr>
        <w:ind w:left="440"/>
      </w:pPr>
      <w:r>
        <w:t>法第五十六条の三第一項第二号の身体障害者その他の就職が困難な者として厚生労働省令で定めるものは、次のとおりとする。</w:t>
      </w:r>
    </w:p>
    <w:p>
      <w:pPr>
        <w:pStyle w:val="ListBullet"/>
        <w:ind w:left="880"/>
      </w:pPr>
      <w:r>
        <w:t>一</w:t>
        <w:br/>
        <w:t>四十五歳以上の受給資格者であつて、労働施策の総合的な推進並びに労働者の雇用の安定及び職業生活の充実等に関する法律第二十四条第三項若しくは第二十五条第一項の規定による認定を受けた再就職援助計画（同法第二十四条第一項に規定する再就職援助計画をいう。第八十四条第一項及び第百二条の五第二項において同じ。）に係る援助対象労働者（同法第二十六条第一項に規定する援助対象労働者をいう。第八十四条第一項において同じ。）又は高年齢者等の雇用の安定等に関する法律（昭和四十六年法律第六十八号）第十七条第一項に規定する求職活動支援書（第百二条の五第二項第二号において「求職活動支援書」という。）若しくは同法第十七条第一項の規定の例により、定年若しくは継続雇用制度（同法第九条第一項第二号の継続雇用制度をいう。）がある場合における当該制度の定めるところにより離職することとなつている六十歳以上六十五歳未満の者の希望に基づき、当該者について作成された書面の対象となる者（第八十四条第一項において「高年齢支援対象者」という。）に該当するもの</w:t>
      </w:r>
    </w:p>
    <w:p>
      <w:pPr>
        <w:pStyle w:val="ListBullet"/>
        <w:ind w:left="880"/>
      </w:pPr>
      <w:r>
        <w:t>二</w:t>
        <w:br/>
        <w:t>季節的に雇用されていた特例受給資格者であつて、第百十三条第一項に規定する指定地域内に所在する事業所の事業主による通年雇用に係るもの</w:t>
      </w:r>
    </w:p>
    <w:p>
      <w:pPr>
        <w:pStyle w:val="ListBullet"/>
        <w:ind w:left="880"/>
      </w:pPr>
      <w:r>
        <w:t>三</w:t>
        <w:br/>
        <w:t>日雇労働被保険者として雇用されることを常態とする日雇受給資格者であつて、四十五歳以上であるもの</w:t>
      </w:r>
    </w:p>
    <w:p>
      <w:pPr>
        <w:pStyle w:val="ListBullet"/>
        <w:ind w:left="880"/>
      </w:pPr>
      <w:r>
        <w:t>四</w:t>
        <w:br/>
        <w:t>駐留軍関係離職者等臨時措置法（昭和三十三年法律第百五十八号）第十条の二第一項又は第二項の認定を受けている者</w:t>
      </w:r>
    </w:p>
    <w:p>
      <w:pPr>
        <w:pStyle w:val="ListBullet"/>
        <w:ind w:left="880"/>
      </w:pPr>
      <w:r>
        <w:t>五</w:t>
        <w:br/>
        <w:t>沖縄振興特別措置法（平成十四年法律第十四号）第七十八条第一項の規定による沖縄失業者求職手帳（同法の規定により効力を有しているものに限る。）を所持している者</w:t>
      </w:r>
    </w:p>
    <w:p>
      <w:pPr>
        <w:pStyle w:val="ListBullet"/>
        <w:ind w:left="880"/>
      </w:pPr>
      <w:r>
        <w:t>六</w:t>
        <w:br/>
        <w:t>本州四国連絡橋の建設に伴う一般旅客定期航路事業等に関する特別措置法（昭和五十六年法律第七十二号）第十六条第一項若しくは第二項又は本州四国連絡橋の建設に伴う一般旅客定期航路事業等に関する特別措置法に基づく就職指導等に関する省令（昭和五十六年労働省令第三十八号）第一条の規定による一般旅客定期航路事業等離職者求職手帳（同法の規定により効力を有しているものに限る。）を所持している者</w:t>
      </w:r>
    </w:p>
    <w:p>
      <w:pPr>
        <w:pStyle w:val="ListBullet"/>
        <w:ind w:left="880"/>
      </w:pPr>
      <w:r>
        <w:t>七</w:t>
        <w:br/>
        <w:t>第三十二条各号に掲げる者</w:t>
      </w:r>
    </w:p>
    <w:p>
      <w:pPr>
        <w:pStyle w:val="Heading4"/>
      </w:pPr>
      <w:r>
        <w:t>第八十二条の四（法第五十六条の三第二項の厚生労働省令で定める期間）</w:t>
      </w:r>
    </w:p>
    <w:p>
      <w:r>
        <w:t>法第五十六条の三第二項の厚生労働省令で定める期間は三年とする。</w:t>
      </w:r>
    </w:p>
    <w:p>
      <w:pPr>
        <w:pStyle w:val="Heading4"/>
      </w:pPr>
      <w:r>
        <w:t>第八十二条の五（就業手当の支給申請手続）</w:t>
      </w:r>
    </w:p>
    <w:p>
      <w:r>
        <w:t>受給資格者は、法第五十六条の三第一項第一号イに該当する者に係る就業促進手当（以下「就業手当」という。）の支給を受けようとするときは、就業手当支給申請書（様式第二十九号）に給与に関する明細その他の就業の事実を証明することができる書類及び受給資格者証を添えて管轄公共職業安定所の長に提出しなければならない。</w:t>
        <w:br/>
        <w:t>この場合において、一の労働契約の期間が七日以上であるときは、就業手当支給申請書に労働契約に係る契約書その他の労働契約の期間及び所定労働時間を証明することができる書類を添えなければならない。</w:t>
      </w:r>
    </w:p>
    <w:p>
      <w:pPr>
        <w:pStyle w:val="Heading5"/>
        <w:ind w:left="440"/>
      </w:pPr>
      <w:r>
        <w:t>２</w:t>
      </w:r>
    </w:p>
    <w:p>
      <w:pPr>
        <w:ind w:left="440"/>
      </w:pPr>
      <w:r>
        <w:t>受給資格者は、前項の規定にかかわらず、第六項の規定により準用する第二十二条第一項ただし書に規定するときのほか、職業安定局長が定めるところにより、前項に定める書類を添えないことができる。</w:t>
      </w:r>
    </w:p>
    <w:p>
      <w:pPr>
        <w:pStyle w:val="Heading5"/>
        <w:ind w:left="440"/>
      </w:pPr>
      <w:r>
        <w:t>３</w:t>
      </w:r>
    </w:p>
    <w:p>
      <w:pPr>
        <w:ind w:left="440"/>
      </w:pPr>
      <w:r>
        <w:t>第一項の規定による就業手当支給申請書の提出は、法第十五条第三項又は第四項の規定による失業の認定の対象となる日（法第二十一条に規定する求職の申込みをした日以後最初の失業の認定においては、法第三十三条第一項の規定により基本手当を支給しないこととされる期間内の日を含む。以下この条及び第百条の八第三項において同じ。）について、当該失業の認定を受ける日にしなければならない。</w:t>
      </w:r>
    </w:p>
    <w:p>
      <w:pPr>
        <w:pStyle w:val="Heading5"/>
        <w:ind w:left="440"/>
      </w:pPr>
      <w:r>
        <w:t>４</w:t>
      </w:r>
    </w:p>
    <w:p>
      <w:pPr>
        <w:ind w:left="440"/>
      </w:pPr>
      <w:r>
        <w:t>失業の認定日（第十九条第三項に規定する失業の認定日をいう。以下この項において同じ。）に現に職業に就いている場合（第二十三条第一号の規定により申出を行つた場合を除く。）における第一項の規定による就業手当支給申請書の提出は、当該失業の認定日における失業の認定の対象となる日について、前項の規定にかかわらず、次の失業の認定日の前日までにしなければならない。</w:t>
      </w:r>
    </w:p>
    <w:p>
      <w:pPr>
        <w:pStyle w:val="Heading5"/>
        <w:ind w:left="440"/>
      </w:pPr>
      <w:r>
        <w:t>５</w:t>
      </w:r>
    </w:p>
    <w:p>
      <w:pPr>
        <w:ind w:left="440"/>
      </w:pPr>
      <w:r>
        <w:t>受給資格者が第二十条第二項の規定に該当する場合における第一項の規定による就業手当支給申請書の提出は、同条第二項の規定による出頭をした日以後の日に前二項の規定により当該提出を行うことにより就業手当の支給を受けることができる日のうち、当該出頭をした日の前日までの日（既に就業手当の支給を受けた日を除く。）について、前二項の規定にかかわらず、当該出頭をした日に行わなければならない。</w:t>
      </w:r>
    </w:p>
    <w:p>
      <w:pPr>
        <w:pStyle w:val="Heading5"/>
        <w:ind w:left="440"/>
      </w:pPr>
      <w:r>
        <w:t>６</w:t>
      </w:r>
    </w:p>
    <w:p>
      <w:pPr>
        <w:ind w:left="440"/>
      </w:pPr>
      <w:r>
        <w:t>第二十二条第一項ただし書の規定は第一項の場合における提出について準用する。</w:t>
      </w:r>
    </w:p>
    <w:p>
      <w:pPr>
        <w:pStyle w:val="Heading4"/>
      </w:pPr>
      <w:r>
        <w:t>第八十二条の六（就業手当の支給）</w:t>
      </w:r>
    </w:p>
    <w:p>
      <w:r>
        <w:t>管轄公共職業安定所の長は、受給資格者に対する就業手当の支給を決定したときは、その日の翌日から起算して七日以内に就業手当を支給するものとする。</w:t>
      </w:r>
    </w:p>
    <w:p>
      <w:pPr>
        <w:pStyle w:val="Heading4"/>
      </w:pPr>
      <w:r>
        <w:t>第八十二条の七（再就職手当の支給申請手続）</w:t>
      </w:r>
    </w:p>
    <w:p>
      <w:r>
        <w:t>受給資格者は、法第五十六条の三第一項第一号ロに該当する者に係る就業促進手当（第八十三条の四に規定する就業促進定着手当を除く。以下「再就職手当」という。）の支給を受けようとするときは、同号ロの安定した職業に就いた日の翌日から起算して一箇月以内に、再就職手当支給申請書（様式第二十九号の二）に、次の各号に掲げる者の区分に応じ、当該各号に定める書類及び受給資格者証を添えて管轄公共職業安定所の長に提出しなければならない。</w:t>
      </w:r>
    </w:p>
    <w:p>
      <w:pPr>
        <w:pStyle w:val="ListBullet"/>
        <w:ind w:left="880"/>
      </w:pPr>
      <w:r>
        <w:t>一</w:t>
        <w:br/>
        <w:t>第八十二条の二に規定する一年を超えて引き続き雇用されることが確実であると認められる職業に就いた受給資格者</w:t>
        <w:br/>
        <w:br/>
        <w:br/>
        <w:t>第八十二条第一項第一号に該当することの事実を証明することができる書類</w:t>
      </w:r>
    </w:p>
    <w:p>
      <w:pPr>
        <w:pStyle w:val="ListBullet"/>
        <w:ind w:left="880"/>
      </w:pPr>
      <w:r>
        <w:t>二</w:t>
        <w:br/>
        <w:t>第八十二条の二に規定する事業を開始した受給資格者</w:t>
        <w:br/>
        <w:br/>
        <w:br/>
        <w:t>登記事項証明書その他の当該事業を開始したことの事実を証明することができる書類</w:t>
      </w:r>
    </w:p>
    <w:p>
      <w:pPr>
        <w:pStyle w:val="Heading5"/>
        <w:ind w:left="440"/>
      </w:pPr>
      <w:r>
        <w:t>２</w:t>
      </w:r>
    </w:p>
    <w:p>
      <w:pPr>
        <w:ind w:left="440"/>
      </w:pPr>
      <w:r>
        <w:t>受給資格者は、前項の規定にかかわらず、次項の規定により準用する第二十二条第一項ただし書に規定するときのほか、職業安定局長が定めるところにより、前項第二号に定める書類及び受給資格者証を添えないことができる。</w:t>
      </w:r>
    </w:p>
    <w:p>
      <w:pPr>
        <w:pStyle w:val="Heading5"/>
        <w:ind w:left="440"/>
      </w:pPr>
      <w:r>
        <w:t>３</w:t>
      </w:r>
    </w:p>
    <w:p>
      <w:pPr>
        <w:ind w:left="440"/>
      </w:pPr>
      <w:r>
        <w:t>第二十二条第一項ただし書の規定は、第一項の場合における提出について準用する。</w:t>
      </w:r>
    </w:p>
    <w:p>
      <w:pPr>
        <w:pStyle w:val="Heading4"/>
      </w:pPr>
      <w:r>
        <w:t>第八十三条（再就職手当の支給）</w:t>
      </w:r>
    </w:p>
    <w:p>
      <w:r>
        <w:t>管轄公共職業安定所の長は、受給資格者に対する再就職手当の支給を決定したときは、その日の翌日から起算して七日以内に再就職手当を支給するものとする。</w:t>
      </w:r>
    </w:p>
    <w:p>
      <w:pPr>
        <w:pStyle w:val="Heading4"/>
      </w:pPr>
      <w:r>
        <w:t>第八十三条の二（法第五十六条の三第三項第二号の厚生労働省令で定める者）</w:t>
      </w:r>
    </w:p>
    <w:p>
      <w:r>
        <w:t>法第五十六条の三第三項第二号の厚生労働省令で定める者は、再就職手当の支給に係る同一の事業主の適用事業（以下「同一事業主の適用事業」という。）にその職業に就いた日から六箇月間に支払われた賃金を法第十七条に規定する賃金とみなして同条の規定を適用した場合に算定されることとなる賃金日額に相当する額（次条において「みなし賃金日額」という。）が当該再就職手当に係る法第十六条の規定による基本手当の日額（以下「基本手当日額」という。）の算定の基礎となつた賃金日額（次条において「算定基礎賃金日額」という。）を下回つた者とする。</w:t>
      </w:r>
    </w:p>
    <w:p>
      <w:pPr>
        <w:pStyle w:val="Heading4"/>
      </w:pPr>
      <w:r>
        <w:t>第八十三条の三（法第五十六条の三第三項第二号の厚生労働省令で定める額）</w:t>
      </w:r>
    </w:p>
    <w:p>
      <w:r>
        <w:t>法第五十六条の三第三項第二号の厚生労働省令で定める額は、算定基礎賃金日額からみなし賃金日額を減じて得た額に同一事業主の適用事業にその職業に就いた日から引き続いて雇用された六箇月間のうち賃金の支払の基礎となつた日数を乗じて得た額とする。</w:t>
      </w:r>
    </w:p>
    <w:p>
      <w:pPr>
        <w:pStyle w:val="Heading4"/>
      </w:pPr>
      <w:r>
        <w:t>第八十三条の四（就業促進定着手当の支給申請手続）</w:t>
      </w:r>
    </w:p>
    <w:p>
      <w:r>
        <w:t>受給資格者は、法第五十六条の三第一項第一号ロに該当する者のうち同一事業主の適用事業にその職業に就いた日から引き続いて六箇月間以上雇用される者であつて、第八十三条の二に規定する者に対する就業促進手当（以下「就業促進定着手当」という。）の支給を受けようとするときは、同日から起算して六箇月目に当たる日の翌日から起算して二箇月以内に、就業促進定着手当支給申請書（様式第二十九号の二の二）に、次の各号に掲げる書類及び受給資格者証を添えて管轄公共職業安定所の長に提出しなければならない。</w:t>
      </w:r>
    </w:p>
    <w:p>
      <w:pPr>
        <w:pStyle w:val="ListBullet"/>
        <w:ind w:left="880"/>
      </w:pPr>
      <w:r>
        <w:t>一</w:t>
        <w:br/>
        <w:t>賃金台帳その他の同一事業主の適用事業に雇用され、その職業に就いた日から六箇月間に支払われた賃金の額を証明することができる書類</w:t>
      </w:r>
    </w:p>
    <w:p>
      <w:pPr>
        <w:pStyle w:val="ListBullet"/>
        <w:ind w:left="880"/>
      </w:pPr>
      <w:r>
        <w:t>二</w:t>
        <w:br/>
        <w:t>出勤簿その他の同一事業主の適用事業に雇用され、その職業に就いた日から六箇月間のうち賃金の支払の基礎となつた日数を証明することができる書類</w:t>
      </w:r>
    </w:p>
    <w:p>
      <w:pPr>
        <w:pStyle w:val="Heading5"/>
        <w:ind w:left="440"/>
      </w:pPr>
      <w:r>
        <w:t>２</w:t>
      </w:r>
    </w:p>
    <w:p>
      <w:pPr>
        <w:ind w:left="440"/>
      </w:pPr>
      <w:r>
        <w:t>受給資格者は、前項の規定にかかわらず、次項の規定により準用する第二十二条第一項ただし書に規定するときのほか、職業安定局長が定めるところにより、受給資格者証を添えないことができる。</w:t>
      </w:r>
    </w:p>
    <w:p>
      <w:pPr>
        <w:pStyle w:val="Heading5"/>
        <w:ind w:left="440"/>
      </w:pPr>
      <w:r>
        <w:t>３</w:t>
      </w:r>
    </w:p>
    <w:p>
      <w:pPr>
        <w:ind w:left="440"/>
      </w:pPr>
      <w:r>
        <w:t>第二十二条第一項ただし書の規定は、第一項の場合における提出について準用する。</w:t>
      </w:r>
    </w:p>
    <w:p>
      <w:pPr>
        <w:pStyle w:val="Heading4"/>
      </w:pPr>
      <w:r>
        <w:t>第八十三条の五（就業促進定着手当の支給）</w:t>
      </w:r>
    </w:p>
    <w:p>
      <w:r>
        <w:t>管轄公共職業安定所の長は、受給資格者に対する就業促進定着手当の支給を決定したときは、その日の翌日から起算して七日以内に就業促進定着手当を支給するものとする。</w:t>
      </w:r>
    </w:p>
    <w:p>
      <w:pPr>
        <w:pStyle w:val="Heading4"/>
      </w:pPr>
      <w:r>
        <w:t>第八十三条の六（常用就職支度手当の額）</w:t>
      </w:r>
    </w:p>
    <w:p>
      <w:r>
        <w:t>法第五十六条の三第三項第三号の厚生労働省令で定める額は、同号イからニまでに掲げる者の区分に応じ、当該イからニまでに定める額に九十（当該受給資格者（受給資格に基づく法第二十二条第一項に規定する所定給付日数が二百七十日以上である者を除く。）に係る法第五十六条の三第一項第一号に規定する支給残日数（以下この条において「支給残日数」という。）が九十日未満である場合には、支給残日数（その数が四十五を下回る場合にあつては、四十五））に十分の四を乗じて得た数を乗じて得た額とする。</w:t>
      </w:r>
    </w:p>
    <w:p>
      <w:pPr>
        <w:pStyle w:val="Heading4"/>
      </w:pPr>
      <w:r>
        <w:t>第八十四条（常用就職支度手当の支給申請手続）</w:t>
      </w:r>
    </w:p>
    <w:p>
      <w:r>
        <w:t>受給資格者等は、法第五十六条の三第一項第二号に該当する者に係る就業促進手当（以下「常用就職支度手当」という。）の支給を受けようとするときは、同号の安定した職業に就いた日の翌日から起算して一箇月以内に、常用就職支度手当支給申請書（様式第二十九号の三）に第八十二条第二項第二号に該当することの事実を証明することができる書類及び受給資格者証、高年齢受給資格者証、特例受給資格者証又は被保険者手帳（以下この節において「受給資格者証等」という。）を添えて管轄公共職業安定所の長（日雇受給資格者にあつては、同条第一項第二号の安定した職業に係る事業所の所在地を管轄する公共職業安定所の長。次条において同じ。）に提出しなければならない。</w:t>
        <w:br/>
        <w:t>この場合において、当該受給資格者等が第八十二条の三第二項第一号に該当する者である場合には、常用就職支度手当支給申請書に再就職援助計画に係る援助対象労働者又は高年齢支援対象者であることの事実を証明することができる書類を添えなければならない。</w:t>
      </w:r>
    </w:p>
    <w:p>
      <w:pPr>
        <w:pStyle w:val="Heading5"/>
        <w:ind w:left="440"/>
      </w:pPr>
      <w:r>
        <w:t>２</w:t>
      </w:r>
    </w:p>
    <w:p>
      <w:pPr>
        <w:ind w:left="440"/>
      </w:pPr>
      <w:r>
        <w:t>第二十二条第一項ただし書の規定は、前項の受給資格者証等について準用する。</w:t>
      </w:r>
    </w:p>
    <w:p>
      <w:pPr>
        <w:pStyle w:val="Heading4"/>
      </w:pPr>
      <w:r>
        <w:t>第八十五条（常用就職支度手当の支給）</w:t>
      </w:r>
    </w:p>
    <w:p>
      <w:r>
        <w:t>管轄公共職業安定所の長は、受給資格者等に対する常用就職支度手当の支給を決定したときは、その日の翌日から起算して七日以内に常用就職支度手当を支給するものとする。</w:t>
      </w:r>
    </w:p>
    <w:p>
      <w:pPr>
        <w:pStyle w:val="Heading4"/>
      </w:pPr>
      <w:r>
        <w:t>第八十五条の二（法第五十七条第一項第一号イの厚生労働省令で定める日数）</w:t>
      </w:r>
    </w:p>
    <w:p>
      <w:r>
        <w:t>法第五十七条第一項第一号イの厚生労働省令で定める日数は、十四日とする。</w:t>
      </w:r>
    </w:p>
    <w:p>
      <w:pPr>
        <w:pStyle w:val="Heading4"/>
      </w:pPr>
      <w:r>
        <w:t>第八十五条の三（法第五十七条第二項第一号の厚生労働省令で定めるもの）</w:t>
      </w:r>
    </w:p>
    <w:p>
      <w:r>
        <w:t>法第五十七条第二項第一号の厚生労働省令で定めるものは、第三十五条各号に掲げるものとする。</w:t>
      </w:r>
    </w:p>
    <w:p>
      <w:pPr>
        <w:pStyle w:val="Heading4"/>
      </w:pPr>
      <w:r>
        <w:t>第八十五条の四（法第五十七条第二項第二号の厚生労働省令で定める理由）</w:t>
      </w:r>
    </w:p>
    <w:p>
      <w:r>
        <w:t>法第五十七条第二項第二号の厚生労働省令で定める理由は、第三十六条各号に掲げる理由とする。</w:t>
      </w:r>
    </w:p>
    <w:p>
      <w:pPr>
        <w:pStyle w:val="Heading4"/>
      </w:pPr>
      <w:r>
        <w:t>第八十五条の五（法第五十七条第四項の規定による受給期間についての調整）</w:t>
      </w:r>
    </w:p>
    <w:p>
      <w:r>
        <w:t>法第五十七条第一項の規定に該当する受給資格者であつて法第二十八条第一項に規定する延長給付を受けるものに関する法第二十四条第三項及び第四項、法第二十四条の二第四項、法第二十五条第四項並びに法第二十七条第三項の規定の適用については、法第二十四条第三項中「第二十条第一項及び第二項」とあるのは「第五十七条第一項」と、「これら」とあるのは「同項」と、同条第四項中「第二十条第一項及び第二項」とあるのは「第五十七条第一項」と、「これら」とあるのは「同項」と、「同条第一項及び第二項」とあるのは「同条第一項」と、法第二十四条の二第四項、法第二十五条第四項及び法第二十七条第三項中「第二十条第一項及び第二項」とあるのは「第五十七条第一項」と、「これら」とあるのは「同項」とする。</w:t>
      </w:r>
    </w:p>
    <w:p>
      <w:pPr>
        <w:pStyle w:val="Heading5"/>
        <w:ind w:left="440"/>
      </w:pPr>
      <w:r>
        <w:t>２</w:t>
      </w:r>
    </w:p>
    <w:p>
      <w:pPr>
        <w:ind w:left="440"/>
      </w:pPr>
      <w:r>
        <w:t>前項の受給資格者に関する令第九条第一項及び第二項の規定の適用については、同条第一項中「法第二十条第一項及び第二項」とあるのは「法第五十七条第一項」と、「同条第一項及び第二項」とあるのは「同条第一項」と、同条第二項中「法第二十条第一項及び第二項」とあるのは「法第五十七条第一項」とする。</w:t>
      </w:r>
    </w:p>
    <w:p>
      <w:pPr>
        <w:pStyle w:val="Heading4"/>
      </w:pPr>
      <w:r>
        <w:t>第八十六条（移転費の支給要件）</w:t>
      </w:r>
    </w:p>
    <w:p>
      <w:r>
        <w:t>移転費は、受給資格者等が公共職業安定所、特定地方公共団体若しくは職業紹介事業者（職業安定法施行規則（昭和二十二年労働省令第十二号）第十三条の二第二項に規定する者を除く。第九十四条及び第九十五条において同じ。）の紹介した職業に就くため、又は公共職業安定所長の指示した公共職業訓練等を受けるため、その住所又は居所を変更する場合であつて、次の各号のいずれにも該当するときに支給するものとする。</w:t>
        <w:br/>
        <w:t>ただし、その者の雇用期間が一年未満であることその他特別の事情がある場合は、この限りでない。</w:t>
      </w:r>
    </w:p>
    <w:p>
      <w:pPr>
        <w:pStyle w:val="ListBullet"/>
        <w:ind w:left="880"/>
      </w:pPr>
      <w:r>
        <w:t>一</w:t>
        <w:br/>
        <w:t>法第二十一条、第三十二条第一項若しくは第二項（これらの規定を法第三十七条の四第六項及び第四十条第四項において準用する場合を含む。）又は法第五十二条第一項（法第五十五条第四項において準用する場合を含む。）の規定による期間が経過した後に就職し、又は公共職業訓練等を受けることとなつた場合であつて、管轄公共職業安定所の長が住所又は居所の変更を必要と認めたとき。</w:t>
      </w:r>
    </w:p>
    <w:p>
      <w:pPr>
        <w:pStyle w:val="ListBullet"/>
        <w:ind w:left="880"/>
      </w:pPr>
      <w:r>
        <w:t>二</w:t>
        <w:br/>
        <w:t>当該就職又は公共職業訓練等の受講について、就職準備金その他移転に要する費用（以下「就職支度費」という。）が就職先の事業主、訓練等施設の長その他の者（以下「就職先の事業主等」という。）から支給されないとき、又はその支給額が移転費の額に満たないとき。</w:t>
      </w:r>
    </w:p>
    <w:p>
      <w:pPr>
        <w:pStyle w:val="Heading4"/>
      </w:pPr>
      <w:r>
        <w:t>第八十七条（移転費の種類及び計算）</w:t>
      </w:r>
    </w:p>
    <w:p>
      <w:r>
        <w:t>移転費は、鉄道賃、船賃、航空賃、車賃、移転料及び着後手当とする。</w:t>
      </w:r>
    </w:p>
    <w:p>
      <w:pPr>
        <w:pStyle w:val="Heading5"/>
        <w:ind w:left="440"/>
      </w:pPr>
      <w:r>
        <w:t>２</w:t>
      </w:r>
    </w:p>
    <w:p>
      <w:pPr>
        <w:ind w:left="440"/>
      </w:pPr>
      <w:r>
        <w:t>移転費（着後手当を除く。）は、移転費の支給を受ける受給資格者等の旧居住地から新居住地までの順路によつて支給する。</w:t>
      </w:r>
    </w:p>
    <w:p>
      <w:pPr>
        <w:pStyle w:val="Heading4"/>
      </w:pPr>
      <w:r>
        <w:t>第八十八条（鉄道賃、船賃、航空賃及び車賃の額）</w:t>
      </w:r>
    </w:p>
    <w:p>
      <w:r>
        <w:t>鉄道賃は、普通旅客運賃相当額とし、次の各号に該当する場合は、当該普通旅客運賃相当額に当該各号に定める額を加えた額とする。</w:t>
      </w:r>
    </w:p>
    <w:p>
      <w:pPr>
        <w:pStyle w:val="ListBullet"/>
        <w:ind w:left="880"/>
      </w:pPr>
      <w:r>
        <w:t>一</w:t>
        <w:br/>
        <w:t>普通急行列車を運行する線路による場合（その線路ごとに、その線路の距離が五十キロメートル以上（その線路が特別急行列車を運行する線路である場合には、五十キロメートル以上百キロメートル未満）である場合に限る。）</w:t>
        <w:br/>
        <w:br/>
        <w:br/>
        <w:t>当該線路ごとの普通急行料金相当額</w:t>
      </w:r>
    </w:p>
    <w:p>
      <w:pPr>
        <w:pStyle w:val="ListBullet"/>
        <w:ind w:left="880"/>
      </w:pPr>
      <w:r>
        <w:t>二</w:t>
        <w:br/>
        <w:t>特別急行列車を運行する線路による場合（職業安定局長が定める条件に該当する場合に限る。）</w:t>
        <w:br/>
        <w:br/>
        <w:br/>
        <w:t>当該線路ごとの特別急行料金相当額</w:t>
      </w:r>
    </w:p>
    <w:p>
      <w:pPr>
        <w:pStyle w:val="Heading5"/>
        <w:ind w:left="440"/>
      </w:pPr>
      <w:r>
        <w:t>２</w:t>
      </w:r>
    </w:p>
    <w:p>
      <w:pPr>
        <w:ind w:left="440"/>
      </w:pPr>
      <w:r>
        <w:t>船賃は、二等運賃相当額（鉄道連絡線にあつては、普通旅客運賃相当額）とする。</w:t>
      </w:r>
    </w:p>
    <w:p>
      <w:pPr>
        <w:pStyle w:val="Heading5"/>
        <w:ind w:left="440"/>
      </w:pPr>
      <w:r>
        <w:t>３</w:t>
      </w:r>
    </w:p>
    <w:p>
      <w:pPr>
        <w:ind w:left="440"/>
      </w:pPr>
      <w:r>
        <w:t>航空賃は、現に支払つた旅客運賃の額とする。</w:t>
      </w:r>
    </w:p>
    <w:p>
      <w:pPr>
        <w:pStyle w:val="Heading5"/>
        <w:ind w:left="440"/>
      </w:pPr>
      <w:r>
        <w:t>４</w:t>
      </w:r>
    </w:p>
    <w:p>
      <w:pPr>
        <w:ind w:left="440"/>
      </w:pPr>
      <w:r>
        <w:t>車賃は、一キロメートルにつき三十七円とする。</w:t>
      </w:r>
    </w:p>
    <w:p>
      <w:pPr>
        <w:pStyle w:val="Heading5"/>
        <w:ind w:left="440"/>
      </w:pPr>
      <w:r>
        <w:t>５</w:t>
      </w:r>
    </w:p>
    <w:p>
      <w:pPr>
        <w:ind w:left="440"/>
      </w:pPr>
      <w:r>
        <w:t>前四項の鉄道賃、船賃、航空賃及び車賃は、受給資格者等及びその者が随伴する親族について支給する。</w:t>
      </w:r>
    </w:p>
    <w:p>
      <w:pPr>
        <w:pStyle w:val="Heading5"/>
        <w:ind w:left="440"/>
      </w:pPr>
      <w:r>
        <w:t>６</w:t>
      </w:r>
    </w:p>
    <w:p>
      <w:pPr>
        <w:ind w:left="440"/>
      </w:pPr>
      <w:r>
        <w:t>受給資格者等及びその者が随伴する親族が就職先の事業主等が所有する自動車等を使用して住所又は居所を変更する場合にあつては、第一項から第四項までの規定にかかわらず、鉄道賃、船賃、航空賃及び車賃は、受給資格者等及びその者が随伴する親族が支払つた費用に基づき算定した額（以下この項及び第九十二条第二項第一号において「実費相当額」という。）とする。</w:t>
        <w:br/>
        <w:t>ただし、実費相当額が第一項から第四項までの規定により計算した額（以下この項において「計算額」という。）を超えるときは、計算額を上限とする。</w:t>
      </w:r>
    </w:p>
    <w:p>
      <w:pPr>
        <w:pStyle w:val="Heading4"/>
      </w:pPr>
      <w:r>
        <w:t>第八十九条（移転料の額）</w:t>
      </w:r>
    </w:p>
    <w:p>
      <w:r>
        <w:t>移転料は、親族を随伴する場合にあつては次の表に掲げる額とし、親族を随伴しない場合にあつてはその額の二分の一に相当する額とする。</w:t>
      </w:r>
    </w:p>
    <w:p>
      <w:pPr>
        <w:pStyle w:val="Heading5"/>
        <w:ind w:left="440"/>
      </w:pPr>
      <w:r>
        <w:t>２</w:t>
      </w:r>
    </w:p>
    <w:p>
      <w:pPr>
        <w:ind w:left="440"/>
      </w:pPr>
      <w:r>
        <w:t>船賃又は車賃の支給を受ける受給資格者等に対する前項の規定の適用については、当該船賃又は車賃の額の計算の基礎となる距離の四倍に相当する距離を鉄道賃の額の計算の基礎となる距離に含めるものとする。</w:t>
      </w:r>
    </w:p>
    <w:p>
      <w:pPr>
        <w:pStyle w:val="Heading4"/>
      </w:pPr>
      <w:r>
        <w:t>第九十条（着後手当の額）</w:t>
      </w:r>
    </w:p>
    <w:p>
      <w:r>
        <w:t>着後手当の額は、親族を随伴する場合にあつては七万六千円（鉄道賃の額の計算の基礎となる距離が百キロメートル以上である場合は、九万五千円）とし、親族を随伴しない場合にあつては三万八千円（鉄道賃の額の計算の基礎となる距離が百キロメートル以上である場合は、四万七千五百円）とする。</w:t>
      </w:r>
    </w:p>
    <w:p>
      <w:pPr>
        <w:pStyle w:val="Heading4"/>
      </w:pPr>
      <w:r>
        <w:t>第九十一条（移転費の差額支給）</w:t>
      </w:r>
    </w:p>
    <w:p>
      <w:r>
        <w:t>就職先の事業主等から就職支度費が支給される場合にあつては、その支給額が第八十七条から前条までの規定によつて計算した額に満たないときは、その差額に相当する額を移転費として支給する。</w:t>
      </w:r>
    </w:p>
    <w:p>
      <w:pPr>
        <w:pStyle w:val="Heading4"/>
      </w:pPr>
      <w:r>
        <w:t>第九十二条（移転費の支給申請）</w:t>
      </w:r>
    </w:p>
    <w:p>
      <w:r>
        <w:t>受給資格者等は、移転費の支給を受けようとするときは、移転の日の翌日から起算して一箇月以内に、移転費支給申請書（様式第三十号）に受給資格者証等を添えて管轄公共職業安定所の長に提出しなければならない。</w:t>
        <w:br/>
        <w:t>この場合において、親族を随伴するときは、その親族がその者により生計を維持されている者であることを証明することができる書類を添えなければならない。</w:t>
      </w:r>
    </w:p>
    <w:p>
      <w:pPr>
        <w:pStyle w:val="Heading5"/>
        <w:ind w:left="440"/>
      </w:pPr>
      <w:r>
        <w:t>２</w:t>
      </w:r>
    </w:p>
    <w:p>
      <w:pPr>
        <w:ind w:left="440"/>
      </w:pPr>
      <w:r>
        <w:t>受給資格者等は、前項の移転費支給申請書を提出する場合において、次の各号に該当する場合は、当該各号に定める額を管轄公共職業安定所の長に届け出なければならない。</w:t>
      </w:r>
    </w:p>
    <w:p>
      <w:pPr>
        <w:pStyle w:val="ListBullet"/>
        <w:ind w:left="880"/>
      </w:pPr>
      <w:r>
        <w:t>一</w:t>
        <w:br/>
        <w:t>就職先の事業主等が所有する自動車等を使用して住所又は居所を変更する場合</w:t>
        <w:br/>
        <w:br/>
        <w:br/>
        <w:t>実費相当額</w:t>
      </w:r>
    </w:p>
    <w:p>
      <w:pPr>
        <w:pStyle w:val="ListBullet"/>
        <w:ind w:left="880"/>
      </w:pPr>
      <w:r>
        <w:t>二</w:t>
        <w:br/>
        <w:t>就職先の事業主等から就職支度費を受け、又は受けるべき場合</w:t>
        <w:br/>
        <w:br/>
        <w:br/>
        <w:t>就職支度費の額</w:t>
      </w:r>
    </w:p>
    <w:p>
      <w:pPr>
        <w:pStyle w:val="Heading5"/>
        <w:ind w:left="440"/>
      </w:pPr>
      <w:r>
        <w:t>３</w:t>
      </w:r>
    </w:p>
    <w:p>
      <w:pPr>
        <w:ind w:left="440"/>
      </w:pPr>
      <w:r>
        <w:t>第二十二条第一項ただし書の規定は、第一項の受給資格者証等について準用する。</w:t>
      </w:r>
    </w:p>
    <w:p>
      <w:pPr>
        <w:pStyle w:val="Heading4"/>
      </w:pPr>
      <w:r>
        <w:t>第九十三条（移転費の支給）</w:t>
      </w:r>
    </w:p>
    <w:p>
      <w:r>
        <w:t>移転費支給申請書の提出を受けた管轄公共職業安定所の長は受給資格者等に対する移転費の支給を決定したときは、移転費支給決定書（様式第三十一号）を交付した上、移転費を支給するものとする。</w:t>
      </w:r>
    </w:p>
    <w:p>
      <w:pPr>
        <w:pStyle w:val="Heading4"/>
      </w:pPr>
      <w:r>
        <w:t>第九十四条（移転費の支給を受けた場合の手続）</w:t>
      </w:r>
    </w:p>
    <w:p>
      <w:r>
        <w:t>公共職業安定所、特定地方公共団体又は職業紹介事業者の紹介した職業に就いたことにより移転費の支給を受けた受給資格者等は、就職先の事業所に出頭したときは、前条の移転費支給決定書をその事業所の事業主に提出しなければならない。</w:t>
      </w:r>
    </w:p>
    <w:p>
      <w:pPr>
        <w:pStyle w:val="Heading5"/>
        <w:ind w:left="440"/>
      </w:pPr>
      <w:r>
        <w:t>２</w:t>
      </w:r>
    </w:p>
    <w:p>
      <w:pPr>
        <w:ind w:left="440"/>
      </w:pPr>
      <w:r>
        <w:t>移転費支給決定書の提出を受けた事業主は、移転費支給決定書に基づいて移転証明書（様式第三十二号）を作成し、移転費を支給した公共職業安定所長に送付しなければならない。</w:t>
      </w:r>
    </w:p>
    <w:p>
      <w:pPr>
        <w:pStyle w:val="Heading4"/>
      </w:pPr>
      <w:r>
        <w:t>第九十五条（移転費の返還）</w:t>
      </w:r>
    </w:p>
    <w:p>
      <w:r>
        <w:t>移転費の支給を受けた受給資格者等は、公共職業安定所、特定地方公共団体若しくは職業紹介事業者の紹介した職業に就かなかつたとき、又は公共職業安定所長の指示した公共職業訓練等を受けなかつたときは、その事実が確定した日の翌日から起算して十日以内に移転費を支給した公共職業安定所長にその旨を届け出るとともに、その支給を受けた移転費に相当する額を返還しなければならない。</w:t>
      </w:r>
    </w:p>
    <w:p>
      <w:pPr>
        <w:pStyle w:val="Heading5"/>
        <w:ind w:left="440"/>
      </w:pPr>
      <w:r>
        <w:t>２</w:t>
      </w:r>
    </w:p>
    <w:p>
      <w:pPr>
        <w:ind w:left="440"/>
      </w:pPr>
      <w:r>
        <w:t>移転費を支給した公共職業安定所長は前項の届出を受理したとき、又は前項に規定する事実を知つたときは支給した移転費に相当する額を、支給すべき額を超えて移転費を支給したときは支給すべき額を超える部分に相当する額を返還させなければならない。</w:t>
      </w:r>
    </w:p>
    <w:p>
      <w:pPr>
        <w:pStyle w:val="Heading4"/>
      </w:pPr>
      <w:r>
        <w:t>第九十五条の二（求職活動支援費）</w:t>
      </w:r>
    </w:p>
    <w:p>
      <w:r>
        <w:t>求職活動支援費は、次の各号に掲げる場合の区分に応じて、当該各号に定めるものを支給するものとする。</w:t>
      </w:r>
    </w:p>
    <w:p>
      <w:pPr>
        <w:pStyle w:val="ListBullet"/>
        <w:ind w:left="880"/>
      </w:pPr>
      <w:r>
        <w:t>一</w:t>
        <w:br/>
        <w:t>法第五十九条第一項第一号に掲げる行為をする場合</w:t>
        <w:br/>
        <w:br/>
        <w:br/>
        <w:t>広域求職活動費</w:t>
      </w:r>
    </w:p>
    <w:p>
      <w:pPr>
        <w:pStyle w:val="ListBullet"/>
        <w:ind w:left="880"/>
      </w:pPr>
      <w:r>
        <w:t>二</w:t>
        <w:br/>
        <w:t>法第五十九条第一項第二号に掲げる行為をする場合</w:t>
        <w:br/>
        <w:br/>
        <w:br/>
        <w:t>短期訓練受講費</w:t>
      </w:r>
    </w:p>
    <w:p>
      <w:pPr>
        <w:pStyle w:val="ListBullet"/>
        <w:ind w:left="880"/>
      </w:pPr>
      <w:r>
        <w:t>三</w:t>
        <w:br/>
        <w:t>法第五十九条第一項第三号に掲げる行為をする場合</w:t>
        <w:br/>
        <w:br/>
        <w:br/>
        <w:t>求職活動関係役務利用費</w:t>
      </w:r>
    </w:p>
    <w:p>
      <w:pPr>
        <w:pStyle w:val="Heading4"/>
      </w:pPr>
      <w:r>
        <w:t>第九十六条（広域求職活動費の支給要件）</w:t>
      </w:r>
    </w:p>
    <w:p>
      <w:r>
        <w:t>広域求職活動費は、受給資格者等が公共職業安定所の紹介により広範囲の地域にわたる求職活動（以下「広域求職活動」という。）をする場合であつて、次の各号のいずれにも該当するときに支給するものとする。</w:t>
      </w:r>
    </w:p>
    <w:p>
      <w:pPr>
        <w:pStyle w:val="ListBullet"/>
        <w:ind w:left="880"/>
      </w:pPr>
      <w:r>
        <w:t>一</w:t>
        <w:br/>
        <w:t>法第二十一条、第三十二条第一項若しくは第二項（これらの規定を法第三十七条の四第六項及び第四十条第四項において準用する場合を含む。）又は法第五十二条第一項（法第五十五条第四項において準用する場合を含む。）の規定による期間が経過した後に広域求職活動を開始したとき。</w:t>
      </w:r>
    </w:p>
    <w:p>
      <w:pPr>
        <w:pStyle w:val="ListBullet"/>
        <w:ind w:left="880"/>
      </w:pPr>
      <w:r>
        <w:t>二</w:t>
        <w:br/>
        <w:t>広域求職活動に要する費用（以下「求職活動費」という。）が広域求職活動のために訪問する事業所（以下「訪問事業所」という。）の事業主から支給されないとき、又はその支給額が広域求職活動費の額に満たないとき。</w:t>
      </w:r>
    </w:p>
    <w:p>
      <w:pPr>
        <w:pStyle w:val="Heading4"/>
      </w:pPr>
      <w:r>
        <w:t>第九十七条（広域求職活動費の種類及び計算）</w:t>
      </w:r>
    </w:p>
    <w:p>
      <w:r>
        <w:t>広域求職活動費は、鉄道賃、船賃、航空賃、車賃及び宿泊料とする。</w:t>
      </w:r>
    </w:p>
    <w:p>
      <w:pPr>
        <w:pStyle w:val="Heading5"/>
        <w:ind w:left="440"/>
      </w:pPr>
      <w:r>
        <w:t>２</w:t>
      </w:r>
    </w:p>
    <w:p>
      <w:pPr>
        <w:ind w:left="440"/>
      </w:pPr>
      <w:r>
        <w:t>広域求職活動費（宿泊料を除く。）は、管轄公共職業安定所の所在地から訪問事業所の所在地を管轄する公共職業安定所の所在地までの順路によつて計算する。</w:t>
      </w:r>
    </w:p>
    <w:p>
      <w:pPr>
        <w:pStyle w:val="Heading4"/>
      </w:pPr>
      <w:r>
        <w:t>第九十八条（広域求職活動費の額）</w:t>
      </w:r>
    </w:p>
    <w:p>
      <w:r>
        <w:t>鉄道賃、船賃、航空賃及び車賃の額は、それぞれ第八十八条第一項から第四項までの規定に準じて計算した額とする。</w:t>
      </w:r>
    </w:p>
    <w:p>
      <w:pPr>
        <w:pStyle w:val="Heading5"/>
        <w:ind w:left="440"/>
      </w:pPr>
      <w:r>
        <w:t>２</w:t>
      </w:r>
    </w:p>
    <w:p>
      <w:pPr>
        <w:ind w:left="440"/>
      </w:pPr>
      <w:r>
        <w:t>宿泊料は、八千七百円（訪問事業所の所在地を管轄する公共職業安定所が国家公務員等の旅費に関する法律（昭和二十五年法律第百十四号）別表第一の地域区分による乙地方に該当する地域に所在する場合は、七千八百円）に、次の表の上欄に掲げる距離に応じ、同表の下欄に掲げる宿泊数を乗じて得た額とし、鉄道賃の額の計算の基礎となる距離が四百キロメートル未満である場合には、支給しない。</w:t>
      </w:r>
    </w:p>
    <w:p>
      <w:pPr>
        <w:pStyle w:val="Heading5"/>
        <w:ind w:left="440"/>
      </w:pPr>
      <w:r>
        <w:t>３</w:t>
      </w:r>
    </w:p>
    <w:p>
      <w:pPr>
        <w:ind w:left="440"/>
      </w:pPr>
      <w:r>
        <w:t>船賃又は車賃の支給を受ける受給資格者等に対する前項の規定の適用については、当該船賃又は車賃の額の計算の基礎となる距離の四倍に相当する距離を鉄道賃の額の計算の基礎となる距離に含めるものとする。</w:t>
      </w:r>
    </w:p>
    <w:p>
      <w:pPr>
        <w:pStyle w:val="Heading4"/>
      </w:pPr>
      <w:r>
        <w:t>第九十八条の二（広域求職活動費の差額支給）</w:t>
      </w:r>
    </w:p>
    <w:p>
      <w:r>
        <w:t>訪問事業所の事業主から求職活動費が支給される場合にあつては、その支給額が前二条の規定によつて計算した額に満たないときは、その差額に相当する額を広域求職活動費として支給する。</w:t>
      </w:r>
    </w:p>
    <w:p>
      <w:pPr>
        <w:pStyle w:val="Heading4"/>
      </w:pPr>
      <w:r>
        <w:t>第九十九条（広域求職活動費の支給申請）</w:t>
      </w:r>
    </w:p>
    <w:p>
      <w:r>
        <w:t>受給資格者等は、広域求職活動費の支給を受けようとするときは、公共職業安定所の指示による広域求職活動を終了した日の翌日から起算して十日以内に、求職活動支援費（広域求職活動費）支給申請書（様式第三十二号の二）に受給資格者証等を添えて管轄公共職業安定所の長に提出しなければならない。</w:t>
      </w:r>
    </w:p>
    <w:p>
      <w:pPr>
        <w:pStyle w:val="Heading5"/>
        <w:ind w:left="440"/>
      </w:pPr>
      <w:r>
        <w:t>２</w:t>
      </w:r>
    </w:p>
    <w:p>
      <w:pPr>
        <w:ind w:left="440"/>
      </w:pPr>
      <w:r>
        <w:t>管轄公共職業安定所の長は、広域求職活動費の支給を受けようとする受給資格者等に対し、広域求職活動を行つたことを証明することができる書類その他必要な書類の提出を命ずることができる。</w:t>
      </w:r>
    </w:p>
    <w:p>
      <w:pPr>
        <w:pStyle w:val="Heading5"/>
        <w:ind w:left="440"/>
      </w:pPr>
      <w:r>
        <w:t>３</w:t>
      </w:r>
    </w:p>
    <w:p>
      <w:pPr>
        <w:ind w:left="440"/>
      </w:pPr>
      <w:r>
        <w:t>受給資格者等は、第一項の広域求職活動費支給申請書を提出する場合において、訪問事業所の事業主から求職活動費を受けるときは、その金額を管轄公共職業安定所の長に届け出なければならない。</w:t>
      </w:r>
    </w:p>
    <w:p>
      <w:pPr>
        <w:pStyle w:val="Heading5"/>
        <w:ind w:left="440"/>
      </w:pPr>
      <w:r>
        <w:t>４</w:t>
      </w:r>
    </w:p>
    <w:p>
      <w:pPr>
        <w:ind w:left="440"/>
      </w:pPr>
      <w:r>
        <w:t>第二十二条第一項ただし書の規定は、第一項の受給資格者証等について準用する。</w:t>
      </w:r>
    </w:p>
    <w:p>
      <w:pPr>
        <w:pStyle w:val="Heading4"/>
      </w:pPr>
      <w:r>
        <w:t>第百条（広域求職活動費の支給）</w:t>
      </w:r>
    </w:p>
    <w:p>
      <w:r>
        <w:t>管轄公共職業安定所の長は、受給資格者等に対する広域求職活動費の支給を決定したときは、その日の翌日から起算して七日以内に広域求職活動費を支給するものとする。</w:t>
      </w:r>
    </w:p>
    <w:p>
      <w:pPr>
        <w:pStyle w:val="Heading4"/>
      </w:pPr>
      <w:r>
        <w:t>第百条の二（短期訓練受講費の支給要件）</w:t>
      </w:r>
    </w:p>
    <w:p>
      <w:r>
        <w:t>短期訓練受講費は、受給資格者等が公共職業安定所の職業指導により再就職の促進を図るために必要な職業に関する教育訓練を受け、当該教育訓練を修了した場合（法第二十一条の規定による期間が経過した後に当該教育訓練を開始した場合に限る。）において、当該教育訓練の受講のために支払つた費用（入学料（受講の開始に際し納付する料金をいう。以下同じ。）及び受講料に限る。次条及び第百条の四において同じ。）について教育訓練給付金の支給を受けていないときに、厚生労働大臣の定める基準に従つて、支給するものとする。</w:t>
      </w:r>
    </w:p>
    <w:p>
      <w:pPr>
        <w:pStyle w:val="Heading4"/>
      </w:pPr>
      <w:r>
        <w:t>第百条の三（短期訓練受講費の額）</w:t>
      </w:r>
    </w:p>
    <w:p>
      <w:r>
        <w:t>短期訓練受講費の額は、受給資格者等が前条に規定する教育訓練の受講のために支払つた費用の額に百分の二十を乗じて得た額（その額が十万円を超えるときは、十万円）とする。</w:t>
      </w:r>
    </w:p>
    <w:p>
      <w:pPr>
        <w:pStyle w:val="Heading4"/>
      </w:pPr>
      <w:r>
        <w:t>第百条の四（短期訓練受講費の支給申請）</w:t>
      </w:r>
    </w:p>
    <w:p>
      <w:r>
        <w:t>受給資格者等は、短期訓練受講費の支給を受けようとするときは、当該短期訓練受講費の支給に係る教育訓練を修了した日の翌日から起算して一箇月以内に、求職活動支援費（短期訓練受講費）支給申請書（様式第三十二号の三）に受給資格者証等及び次の各号に掲げる書類を添えて管轄公共職業安定所の長に提出しなければならない。</w:t>
      </w:r>
    </w:p>
    <w:p>
      <w:pPr>
        <w:pStyle w:val="ListBullet"/>
        <w:ind w:left="880"/>
      </w:pPr>
      <w:r>
        <w:t>一</w:t>
        <w:br/>
        <w:t>当該短期訓練受講費の支給に係る教育訓練を修了したことを証明することができる書類（当該教育訓練を行う者により証明がされたものに限る。）</w:t>
      </w:r>
    </w:p>
    <w:p>
      <w:pPr>
        <w:pStyle w:val="ListBullet"/>
        <w:ind w:left="880"/>
      </w:pPr>
      <w:r>
        <w:t>二</w:t>
        <w:br/>
        <w:t>当該短期訓練受講費の支給に係る教育訓練の受講のために支払つた費用の額を証明することができる書類</w:t>
      </w:r>
    </w:p>
    <w:p>
      <w:pPr>
        <w:pStyle w:val="ListBullet"/>
        <w:ind w:left="880"/>
      </w:pPr>
      <w:r>
        <w:t>三</w:t>
        <w:br/>
        <w:t>その他職業安定局長が定める書類</w:t>
      </w:r>
    </w:p>
    <w:p>
      <w:pPr>
        <w:pStyle w:val="Heading5"/>
        <w:ind w:left="440"/>
      </w:pPr>
      <w:r>
        <w:t>２</w:t>
      </w:r>
    </w:p>
    <w:p>
      <w:pPr>
        <w:ind w:left="440"/>
      </w:pPr>
      <w:r>
        <w:t>第二十二条第一項ただし書の規定は、前項の受給資格者証等について準用する。</w:t>
      </w:r>
    </w:p>
    <w:p>
      <w:pPr>
        <w:pStyle w:val="Heading4"/>
      </w:pPr>
      <w:r>
        <w:t>第百条の五（短期訓練受講費の支給）</w:t>
      </w:r>
    </w:p>
    <w:p>
      <w:r>
        <w:t>管轄公共職業安定所の長は、受給資格者等に対する短期訓練受講費の支給を決定したときは、その日の翌日から起算して七日以内に短期訓練受講費を支給するものとする。</w:t>
      </w:r>
    </w:p>
    <w:p>
      <w:pPr>
        <w:pStyle w:val="Heading4"/>
      </w:pPr>
      <w:r>
        <w:t>第百条の六（求職活動関係役務利用費の支給要件）</w:t>
      </w:r>
    </w:p>
    <w:p>
      <w:r>
        <w:t>求職活動関係役務利用費は、受給資格者等が求人者との面接等をし、又は法第六十条の二第一項の教育訓練給付金の支給に係る教育訓練若しくは短期訓練受講費の支給に係る教育訓練、公共職業訓練等若しくは職業訓練の実施等による特定求職者の就職の支援に関する法律（平成二十三年法律第四十七号）第四条第二項に規定する認定職業訓練（次条及び第百条の八において「求職活動関係役務利用費対象訓練」という。）を受講するため、その子に関して、次の各号に掲げる役務（以下「保育等サービス」という。）を利用する場合（法第二十一条の規定による期間が経過した後に保育等サービスを利用する場合に限る。）に支給するものとする。</w:t>
      </w:r>
    </w:p>
    <w:p>
      <w:pPr>
        <w:pStyle w:val="ListBullet"/>
        <w:ind w:left="880"/>
      </w:pPr>
      <w:r>
        <w:t>一</w:t>
        <w:br/>
        <w:t>児童福祉法（昭和二十二年法律第百六十四号）第三十九条第一項に規定する保育所、認定こども園法第二条第六項に規定する認定こども園又は児童福祉法第二十四条第二項に規定する家庭的保育事業等における保育</w:t>
      </w:r>
    </w:p>
    <w:p>
      <w:pPr>
        <w:pStyle w:val="ListBullet"/>
        <w:ind w:left="880"/>
      </w:pPr>
      <w:r>
        <w:t>二</w:t>
        <w:br/>
        <w:t>子ども・子育て支援法（平成二十四年法律第六十五号）第五十九条第二号、第五号、第六号及び第十号から第十二号までに規定する事業における役務</w:t>
      </w:r>
    </w:p>
    <w:p>
      <w:pPr>
        <w:pStyle w:val="ListBullet"/>
        <w:ind w:left="880"/>
      </w:pPr>
      <w:r>
        <w:t>三</w:t>
        <w:br/>
        <w:t>その他前二号に掲げる役務に準ずるものとして職業安定局長が定めるもの</w:t>
      </w:r>
    </w:p>
    <w:p>
      <w:pPr>
        <w:pStyle w:val="Heading4"/>
      </w:pPr>
      <w:r>
        <w:t>第百条の七（求職活動関係役務利用費の額）</w:t>
      </w:r>
    </w:p>
    <w:p>
      <w:r>
        <w:t>求職活動関係役務利用費の額は、受給資格者等が保育等サービスの利用のために負担した費用の額（次の各号に掲げる区分に応じ、当該各号に定める日数を限度とし、受給資格者等が求人者との面接等をした日又は求職活動関係役務利用費対象訓練を受講した日に係る費用の額（一日当たり八千円を限度とする。）をいい、一日を超える期間を単位として費用を負担した場合においては、当該費用の額は、その期間の日数を基礎として、日割りによつて計算して得た額（一日当たり八千円を限度とする。）に限る。）に百分の八十を乗じて得た額とする。</w:t>
      </w:r>
    </w:p>
    <w:p>
      <w:pPr>
        <w:pStyle w:val="ListBullet"/>
        <w:ind w:left="880"/>
      </w:pPr>
      <w:r>
        <w:t>一</w:t>
        <w:br/>
        <w:t>求人者との面接等をした日</w:t>
        <w:br/>
        <w:br/>
        <w:br/>
        <w:t>十五日</w:t>
      </w:r>
    </w:p>
    <w:p>
      <w:pPr>
        <w:pStyle w:val="ListBullet"/>
        <w:ind w:left="880"/>
      </w:pPr>
      <w:r>
        <w:t>二</w:t>
        <w:br/>
        <w:t>求職活動関係役務利用費対象訓練を受講した日</w:t>
        <w:br/>
        <w:br/>
        <w:br/>
        <w:t>六十日</w:t>
      </w:r>
    </w:p>
    <w:p>
      <w:pPr>
        <w:pStyle w:val="Heading4"/>
      </w:pPr>
      <w:r>
        <w:t>第百条の八（求職活動関係役務利用費の支給申請）</w:t>
      </w:r>
    </w:p>
    <w:p>
      <w:r>
        <w:t>受給資格者等は、求職活動関係役務利用費の支給を受けようとするときは、求職活動支援費（求職活動関係役務利用費）支給申請書（様式第三十二号の四）に受給資格者証等及び次の各号に掲げる書類を添えて管轄公共職業安定所の長に提出しなければならない。</w:t>
      </w:r>
    </w:p>
    <w:p>
      <w:pPr>
        <w:pStyle w:val="ListBullet"/>
        <w:ind w:left="880"/>
      </w:pPr>
      <w:r>
        <w:t>一</w:t>
        <w:br/>
        <w:t>当該求職活動関係役務利用費の支給に係る保育等サービスの利用のために支払つた費用の額を証明することができる書類</w:t>
      </w:r>
    </w:p>
    <w:p>
      <w:pPr>
        <w:pStyle w:val="ListBullet"/>
        <w:ind w:left="880"/>
      </w:pPr>
      <w:r>
        <w:t>二</w:t>
        <w:br/>
        <w:t>求人者との面接等をしたこと又は求職活動関係役務利用費対象訓練を受講したことを証明することができる書類</w:t>
      </w:r>
    </w:p>
    <w:p>
      <w:pPr>
        <w:pStyle w:val="ListBullet"/>
        <w:ind w:left="880"/>
      </w:pPr>
      <w:r>
        <w:t>三</w:t>
        <w:br/>
        <w:t>その他職業安定局長が定める書類</w:t>
      </w:r>
    </w:p>
    <w:p>
      <w:pPr>
        <w:pStyle w:val="Heading5"/>
        <w:ind w:left="440"/>
      </w:pPr>
      <w:r>
        <w:t>２</w:t>
      </w:r>
    </w:p>
    <w:p>
      <w:pPr>
        <w:ind w:left="440"/>
      </w:pPr>
      <w:r>
        <w:t>第二十二条第一項ただし書の規定は、前項の受給資格者証等について準用する。</w:t>
      </w:r>
    </w:p>
    <w:p>
      <w:pPr>
        <w:pStyle w:val="Heading5"/>
        <w:ind w:left="440"/>
      </w:pPr>
      <w:r>
        <w:t>３</w:t>
      </w:r>
    </w:p>
    <w:p>
      <w:pPr>
        <w:ind w:left="440"/>
      </w:pPr>
      <w:r>
        <w:t>第一項の規定による求職活動支援費（求職活動関係役務利用費）支給申請書の提出は、法第十五条第三項又は第四項の規定による失業の認定の対象となる日について、当該失業の認定を受ける日にしなければならない。</w:t>
        <w:br/>
        <w:t>ただし、高年齢受給資格者、特例受給資格者又は日雇受給資格者が求職活動支援費（求職活動関係役務利用費）支給申請書を提出する場合にあつては、当該求職活動関係役務利用費の支給に係る保育等サービスを利用をした日の翌日から起算して四箇月以内に行うものとする。</w:t>
      </w:r>
    </w:p>
    <w:p>
      <w:pPr>
        <w:pStyle w:val="Heading4"/>
      </w:pPr>
      <w:r>
        <w:t>第百一条</w:t>
      </w:r>
    </w:p>
    <w:p>
      <w:r>
        <w:t>削除</w:t>
      </w:r>
    </w:p>
    <w:p>
      <w:pPr>
        <w:pStyle w:val="Heading4"/>
      </w:pPr>
      <w:r>
        <w:t>第百一条の二（準用）</w:t>
      </w:r>
    </w:p>
    <w:p>
      <w:r>
        <w:t>第二十二条第二項、第四十四条、第四十五条第一項、第四十六条、第五十条第四項及び第五十四条の規定は、就職促進給付の支給について準用する。</w:t>
      </w:r>
    </w:p>
    <w:p>
      <w:pPr>
        <w:pStyle w:val="Heading3"/>
      </w:pPr>
      <w:r>
        <w:t>第六節の二　教育訓練給付</w:t>
      </w:r>
    </w:p>
    <w:p>
      <w:pPr>
        <w:pStyle w:val="Heading4"/>
      </w:pPr>
      <w:r>
        <w:t>第百一条の二の二（法第六十条の二第一項の厚生労働大臣の指定の通知等）</w:t>
      </w:r>
    </w:p>
    <w:p>
      <w:r>
        <w:t>厚生労働大臣は、法第六十条の二第一項の規定による指定をしたときは、次に掲げる事項を記載した講座指定通知書を、当該教育訓練を行う指定教育訓練実施者（法第十条の四第二項に規定する指定教育訓練実施者をいう。以下同じ。）に通知するものとする。</w:t>
      </w:r>
    </w:p>
    <w:p>
      <w:pPr>
        <w:pStyle w:val="ListBullet"/>
        <w:ind w:left="880"/>
      </w:pPr>
      <w:r>
        <w:t>一</w:t>
        <w:br/>
        <w:t>教育訓練施設の名称</w:t>
      </w:r>
    </w:p>
    <w:p>
      <w:pPr>
        <w:pStyle w:val="ListBullet"/>
        <w:ind w:left="880"/>
      </w:pPr>
      <w:r>
        <w:t>二</w:t>
        <w:br/>
        <w:t>教育訓練講座名</w:t>
      </w:r>
    </w:p>
    <w:p>
      <w:pPr>
        <w:pStyle w:val="ListBullet"/>
        <w:ind w:left="880"/>
      </w:pPr>
      <w:r>
        <w:t>三</w:t>
        <w:br/>
        <w:t>第百一条の二の七第一号に規定する一般教育訓練、同条第一号の二に規定する特定一般教育訓練又は同条第二号に規定する専門実践教育訓練のいずれであるかの別</w:t>
      </w:r>
    </w:p>
    <w:p>
      <w:pPr>
        <w:pStyle w:val="ListBullet"/>
        <w:ind w:left="880"/>
      </w:pPr>
      <w:r>
        <w:t>四</w:t>
        <w:br/>
        <w:t>訓練の実施方法</w:t>
      </w:r>
    </w:p>
    <w:p>
      <w:pPr>
        <w:pStyle w:val="ListBullet"/>
        <w:ind w:left="880"/>
      </w:pPr>
      <w:r>
        <w:t>五</w:t>
        <w:br/>
        <w:t>訓練期間</w:t>
      </w:r>
    </w:p>
    <w:p>
      <w:pPr>
        <w:pStyle w:val="ListBullet"/>
        <w:ind w:left="880"/>
      </w:pPr>
      <w:r>
        <w:t>六</w:t>
        <w:br/>
        <w:t>入学料及び受講料（第百一条の二の七第一号に規定する一般教育訓練の期間が一年を超えるときは、当該一年を超える部分に係る受講料を除く。第百一条の二の六において同じ。）の額</w:t>
      </w:r>
    </w:p>
    <w:p>
      <w:pPr>
        <w:pStyle w:val="ListBullet"/>
        <w:ind w:left="880"/>
      </w:pPr>
      <w:r>
        <w:t>七</w:t>
        <w:br/>
        <w:t>指定番号</w:t>
      </w:r>
    </w:p>
    <w:p>
      <w:pPr>
        <w:pStyle w:val="ListBullet"/>
        <w:ind w:left="880"/>
      </w:pPr>
      <w:r>
        <w:t>八</w:t>
        <w:br/>
        <w:t>その他必要と認められる事項</w:t>
      </w:r>
    </w:p>
    <w:p>
      <w:pPr>
        <w:pStyle w:val="Heading5"/>
        <w:ind w:left="440"/>
      </w:pPr>
      <w:r>
        <w:t>２</w:t>
      </w:r>
    </w:p>
    <w:p>
      <w:pPr>
        <w:ind w:left="440"/>
      </w:pPr>
      <w:r>
        <w:t>厚生労働大臣は、法第六十条の二第一項の規定による指定を受けている教育訓練について、前項各号に掲げる事項を記載した帳簿を作成し、当該帳簿を公共職業安定所において閲覧に供するものとする。</w:t>
      </w:r>
    </w:p>
    <w:p>
      <w:pPr>
        <w:pStyle w:val="Heading4"/>
      </w:pPr>
      <w:r>
        <w:t>第百一条の二の三（法第六十条の二第一項の厚生労働省令で定める場合）</w:t>
      </w:r>
    </w:p>
    <w:p>
      <w:r>
        <w:t>法第六十条の二第一項の厚生労働省令で定める場合は、第百一条の二の七第二号に規定する専門実践教育訓練を受けている場合であつて、当該専門実践教育訓練の受講状況が適切であると認められるときとする。</w:t>
      </w:r>
    </w:p>
    <w:p>
      <w:pPr>
        <w:pStyle w:val="Heading4"/>
      </w:pPr>
      <w:r>
        <w:t>第百一条の二の四（法第六十条の二第一項の厚生労働省令で定める証明）</w:t>
      </w:r>
    </w:p>
    <w:p>
      <w:r>
        <w:t>法第六十条の二第一項の厚生労働省令で定める証明は、次の各号に掲げる者の区分に応じ、それぞれ当該各号に定める証明とする。</w:t>
      </w:r>
    </w:p>
    <w:p>
      <w:pPr>
        <w:pStyle w:val="ListBullet"/>
        <w:ind w:left="880"/>
      </w:pPr>
      <w:r>
        <w:t>一</w:t>
        <w:br/>
        <w:t>第百一条の二の七第一号に規定する一般教育訓練を受け、修了した者</w:t>
        <w:br/>
        <w:br/>
        <w:br/>
        <w:t>教育訓練給付金の支給に係る当該一般教育訓練を修了したことの証明（当該一般教育訓練に係る指定教育訓練実施者により証明がされたものに限る。以下「一般教育訓練修了証明書」という。）</w:t>
      </w:r>
    </w:p>
    <w:p>
      <w:pPr>
        <w:pStyle w:val="ListBullet"/>
        <w:ind w:left="880"/>
      </w:pPr>
      <w:r>
        <w:t>二</w:t>
        <w:br/>
        <w:t>第百一条の二の七第一号の二に規定する特定一般教育訓練を受け、修了した者</w:t>
        <w:br/>
        <w:br/>
        <w:br/>
        <w:t>教育訓練給付金の支給に係る当該特定一般教育訓練を修了したことの証明（当該特定一般教育訓練に係る指定教育訓練実施者により証明がされたものに限る。以下「特定一般教育訓練修了証明書」という。）</w:t>
      </w:r>
    </w:p>
    <w:p>
      <w:pPr>
        <w:pStyle w:val="ListBullet"/>
        <w:ind w:left="880"/>
      </w:pPr>
      <w:r>
        <w:t>三</w:t>
        <w:br/>
        <w:t>第百一条の二の七第二号に規定する専門実践教育訓練を受け、修了した者（当該専門実践教育訓練を受けている者を含む。）</w:t>
        <w:br/>
        <w:br/>
        <w:br/>
        <w:t>教育訓練給付金の支給に係る当該専門実践教育訓練を修了したことの証明（当該専門実践教育訓練に係る指定教育訓練実施者により証明がされたものに限る。以下「専門実践教育訓練修了証明書」という。）（教育訓練給付金の支給に係る当該専門実践教育訓練を受けている者にあつては、第百一条の二の十二第四項に規定する支給単位期間ごとに当該専門実践教育訓練の修了に必要な実績及び目標を達成していることの証明（当該専門実践教育訓練に係る指定教育訓練実施者により証明がされたものに限る。以下「受講証明書」という。））</w:t>
      </w:r>
    </w:p>
    <w:p>
      <w:pPr>
        <w:pStyle w:val="Heading4"/>
      </w:pPr>
      <w:r>
        <w:t>第百一条の二の五（法第六十条の二第一項第二号の厚生労働省令で定める期間）</w:t>
      </w:r>
    </w:p>
    <w:p>
      <w:r>
        <w:t>法第六十条の二第一項第二号の厚生労働省令で定める期間は、一年（当該期間内に妊娠、出産、育児、疾病、負傷その他管轄公共職業安定所の長がやむを得ないと認める理由により引き続き三十日以上法第六十条の二第一項に規定する教育訓練を開始することができない者が、当該者に該当するに至つた日の翌日から、当該者に該当するに至つた日の直前の一般被保険者（被保険者のうち、法第三十七条の二第一項に規定する高年齢被保険者（以下「高年齢被保険者」という。）、短期雇用特例被保険者及び日雇労働被保険者以外のものをいう。以下同じ。）又は高年齢被保険者でなくなつた日から起算して二十年を経過する日までの間（この項の規定により加算された期間が二十年に満たない場合は、当該期間の最後の日までの間）に管轄公共職業安定所の長にその旨を申し出た場合には、当該理由により当該教育訓練を開始することができない日数を加算するものとし、その加算された期間が二十年を超えるときは、二十年とする。）とする。</w:t>
      </w:r>
    </w:p>
    <w:p>
      <w:pPr>
        <w:pStyle w:val="Heading5"/>
        <w:ind w:left="440"/>
      </w:pPr>
      <w:r>
        <w:t>２</w:t>
      </w:r>
    </w:p>
    <w:p>
      <w:pPr>
        <w:ind w:left="440"/>
      </w:pPr>
      <w:r>
        <w:t>前項の申出をしようとする者は、教育訓練給付適用対象期間延長申請書（様式第十六号）に前項の理由により引き続き三十日以上教育訓練を開始することができないことの事実を証明することができる書類を添えて管轄公共職業安定所の長に提出しなければならない。</w:t>
      </w:r>
    </w:p>
    <w:p>
      <w:pPr>
        <w:pStyle w:val="Heading5"/>
        <w:ind w:left="440"/>
      </w:pPr>
      <w:r>
        <w:t>３</w:t>
      </w:r>
    </w:p>
    <w:p>
      <w:pPr>
        <w:ind w:left="440"/>
      </w:pPr>
      <w:r>
        <w:t>管轄公共職業安定所の長は、第一項の申出をした者が同項に規定する者に該当すると認めたときは、その者に教育訓練給付適用対象期間延長通知書（様式第十七号）を交付しなければならない。</w:t>
      </w:r>
    </w:p>
    <w:p>
      <w:pPr>
        <w:pStyle w:val="Heading4"/>
      </w:pPr>
      <w:r>
        <w:t>第百一条の二の六（法第六十条の二第四項の厚生労働省令で定める費用の範囲）</w:t>
      </w:r>
    </w:p>
    <w:p>
      <w:r>
        <w:t>法第六十条の二第四項の厚生労働省令で定める費用の範囲は、次の各号に掲げるものとする。</w:t>
      </w:r>
    </w:p>
    <w:p>
      <w:pPr>
        <w:pStyle w:val="ListBullet"/>
        <w:ind w:left="880"/>
      </w:pPr>
      <w:r>
        <w:t>一</w:t>
        <w:br/>
        <w:t>入学料及び受講料（短期訓練受講費の支給を受けているものを除く。）</w:t>
      </w:r>
    </w:p>
    <w:p>
      <w:pPr>
        <w:pStyle w:val="ListBullet"/>
        <w:ind w:left="880"/>
      </w:pPr>
      <w:r>
        <w:t>二</w:t>
        <w:br/>
        <w:t>次条第一号に規定する一般教育訓練の受講開始日前一年以内にキャリアコンサルタント（職業能力開発促進法（昭和四十四年法律第六十四号）第三十条の三に規定するキャリアコンサルタントをいう。以下同じ。）が行うキャリアコンサルティング（同法第二条第五項に規定するキャリアコンサルティングをいう。以下同じ。）を受けた場合は、その費用（その額が二万円を超えるときは、二万円）</w:t>
      </w:r>
    </w:p>
    <w:p>
      <w:pPr>
        <w:pStyle w:val="Heading4"/>
      </w:pPr>
      <w:r>
        <w:t>第百一条の二の七（法第六十条の二第四項の厚生労働省令で定める率）</w:t>
      </w:r>
    </w:p>
    <w:p>
      <w:r>
        <w:t>法第六十条の二第四項の厚生労働省令で定める率は、次の各号に掲げる者の区分に応じ、それぞれ当該各号に定める率とする。</w:t>
      </w:r>
    </w:p>
    <w:p>
      <w:pPr>
        <w:pStyle w:val="ListBullet"/>
        <w:ind w:left="880"/>
      </w:pPr>
      <w:r>
        <w:t>一</w:t>
        <w:br/>
        <w:t>法第六十条の二第一項に規定する支給要件期間（以下この条において「支給要件期間」という。）が三年以上である者であつて、雇用の安定及び就職の促進を図るために必要な職業に関する教育訓練として厚生労働大臣が指定する教育訓練（次号及び第二号に規定する教育訓練を除く。以下「一般教育訓練」という。）を受け、修了した者</w:t>
        <w:br/>
        <w:br/>
        <w:br/>
        <w:t>百分の二十</w:t>
      </w:r>
    </w:p>
    <w:p>
      <w:pPr>
        <w:pStyle w:val="ListBullet"/>
        <w:ind w:left="880"/>
      </w:pPr>
      <w:r>
        <w:t>一の二</w:t>
        <w:br/>
        <w:t>支給要件期間が三年以上である者であつて、雇用の安定及び就職の促進を図るために必要な職業に関する教育訓練のうち速やかな再就職及び早期のキャリア形成に資する教育訓練として厚生労働大臣が指定する教育訓練（次号に規定する教育訓練を除く。以下「特定一般教育訓練」という。）を受け、修了した者</w:t>
        <w:br/>
        <w:br/>
        <w:br/>
        <w:t>百分の四十</w:t>
      </w:r>
    </w:p>
    <w:p>
      <w:pPr>
        <w:pStyle w:val="ListBullet"/>
        <w:ind w:left="880"/>
      </w:pPr>
      <w:r>
        <w:t>二</w:t>
        <w:br/>
        <w:t>支給要件期間が三年以上である者であつて、雇用の安定及び就職の促進を図るために必要な職業に関する教育訓練のうち中長期的なキャリア形成に資する専門的かつ実践的な教育訓練として厚生労働大臣が指定する教育訓練（以下「専門実践教育訓練」という。）を受け、修了した者（当該専門実践教育訓練を受けている者を含む。）（次号に掲げる者を除く。）</w:t>
        <w:br/>
        <w:br/>
        <w:br/>
        <w:t>百分の五十</w:t>
      </w:r>
    </w:p>
    <w:p>
      <w:pPr>
        <w:pStyle w:val="ListBullet"/>
        <w:ind w:left="880"/>
      </w:pPr>
      <w:r>
        <w:t>三</w:t>
        <w:br/>
        <w:t>支給要件期間が三年以上である者であつて、専門実践教育訓練を受け、修了し、当該専門実践教育訓練に係る資格の取得等をし、かつ、一般被保険者又は高年齢被保険者として雇用された者（当該専門実践教育訓練を受け、修了した日の翌日から起算して一年以内に雇用された者（当該専門実践教育訓練を受け、修了した日の翌日から起算して一年以内に雇用されることが困難な者として職業安定局長の定める者を含む。）に限る。）又は雇用されている者（当該専門実践教育訓練を受け、修了した日において一般被保険者又は高年齢被保険者として雇用されている者であつて、当該修了した日の翌日から起算して一年以内に資格の取得等をしたものに限る。）</w:t>
        <w:br/>
        <w:br/>
        <w:br/>
        <w:t>百分の七十</w:t>
      </w:r>
    </w:p>
    <w:p>
      <w:pPr>
        <w:pStyle w:val="Heading4"/>
      </w:pPr>
      <w:r>
        <w:t>第百一条の二の八（法第六十条の二第四項の厚生労働省令で定める額）</w:t>
      </w:r>
    </w:p>
    <w:p>
      <w:r>
        <w:t>法第六十条の二第四項の厚生労働省令で定める額は、次の各号に掲げる者の区分に応じ、それぞれ当該各号に定める額とする。</w:t>
      </w:r>
    </w:p>
    <w:p>
      <w:pPr>
        <w:pStyle w:val="ListBullet"/>
        <w:ind w:left="880"/>
      </w:pPr>
      <w:r>
        <w:t>一</w:t>
        <w:br/>
        <w:t>前条第一号に掲げる者</w:t>
        <w:br/>
        <w:br/>
        <w:br/>
        <w:t>十万円</w:t>
      </w:r>
    </w:p>
    <w:p>
      <w:pPr>
        <w:pStyle w:val="ListBullet"/>
        <w:ind w:left="880"/>
      </w:pPr>
      <w:r>
        <w:t>一の二</w:t>
        <w:br/>
        <w:t>前条第一号の二に掲げる者</w:t>
        <w:br/>
        <w:br/>
        <w:br/>
        <w:t>二十万円</w:t>
      </w:r>
    </w:p>
    <w:p>
      <w:pPr>
        <w:pStyle w:val="ListBullet"/>
        <w:ind w:left="880"/>
      </w:pPr>
      <w:r>
        <w:t>二</w:t>
        <w:br/>
        <w:t>前条第二号に掲げる者</w:t>
        <w:br/>
        <w:br/>
        <w:br/>
        <w:t>百二十万円（連続した二支給単位期間（第百一条の二の十二第四項に規定する支給単位期間をいう。以下この条において同じ。）（当該専門実践教育訓練を修了した日が属する場合であつて、支給単位期間が連続して二ないときは一支給単位期間）ごとに支給する額は、四十万円を限度とし、一の支給限度期間ごとに支給する額は、百六十八万円を限度とする。）</w:t>
      </w:r>
    </w:p>
    <w:p>
      <w:pPr>
        <w:pStyle w:val="ListBullet"/>
        <w:ind w:left="880"/>
      </w:pPr>
      <w:r>
        <w:t>三</w:t>
        <w:br/>
        <w:t>前条第三号に掲げる者</w:t>
        <w:br/>
        <w:br/>
        <w:br/>
        <w:t>百六十八万円（連続した二支給単位期間（当該専門実践教育訓練を修了した日が属する場合であつて、支給単位期間が連続して二ないときは一支給単位期間）ごとに支給する額は、五十六万円を限度とし、一の支給限度期間ごとに支給する額は、百六十八万円を限度とする。）</w:t>
      </w:r>
    </w:p>
    <w:p>
      <w:pPr>
        <w:pStyle w:val="Heading5"/>
        <w:ind w:left="440"/>
      </w:pPr>
      <w:r>
        <w:t>２</w:t>
      </w:r>
    </w:p>
    <w:p>
      <w:pPr>
        <w:ind w:left="440"/>
      </w:pPr>
      <w:r>
        <w:t>前項の支給限度期間とは、法第六十条の二第一項第一号に規定する基準日（専門実践教育訓練に係るものに限る。以下この項及び次項において「基準日」という。）から十年を経過する日までの一の期間をいう。</w:t>
        <w:br/>
        <w:t>ただし、当該基準日に係る一の支給限度期間内に他の基準日（以下この項において「二回目以降基準日」という。）がある場合における当該二回目以降基準日から十年を経過する日までの一の期間を除く。</w:t>
      </w:r>
    </w:p>
    <w:p>
      <w:pPr>
        <w:pStyle w:val="Heading5"/>
        <w:ind w:left="440"/>
      </w:pPr>
      <w:r>
        <w:t>３</w:t>
      </w:r>
    </w:p>
    <w:p>
      <w:pPr>
        <w:ind w:left="440"/>
      </w:pPr>
      <w:r>
        <w:t>専門実践教育訓練のうち栄養士法（昭和二十二年法律第二百四十五号）第五条の三第四号に規定する管理栄養士養成施設により行われる教育訓練その他の法令の規定により四年の修業年限が規定されている教育訓練（以下この条において「長期専門実践教育訓練」という。）を受講している者であつて、次の各号のいずれにも該当するものについての第一項第二号及び第三号の規定の適用については、同項第二号中「百二十万円」とあるのは「百六十万円」と、同号及び同項第三号中「百六十八万円」とあるのは「二百二十四万円」とする。</w:t>
      </w:r>
    </w:p>
    <w:p>
      <w:pPr>
        <w:pStyle w:val="ListBullet"/>
        <w:ind w:left="880"/>
      </w:pPr>
      <w:r>
        <w:t>一</w:t>
        <w:br/>
        <w:t>当該長期専門実践教育訓練の基準日から起算して三年が経過していること。</w:t>
      </w:r>
    </w:p>
    <w:p>
      <w:pPr>
        <w:pStyle w:val="ListBullet"/>
        <w:ind w:left="880"/>
      </w:pPr>
      <w:r>
        <w:t>二</w:t>
        <w:br/>
        <w:t>当該長期専門実践教育訓練の基準日が、前項に規定する支給限度期間の初日であること。</w:t>
      </w:r>
    </w:p>
    <w:p>
      <w:pPr>
        <w:pStyle w:val="ListBullet"/>
        <w:ind w:left="880"/>
      </w:pPr>
      <w:r>
        <w:t>三</w:t>
        <w:br/>
        <w:t>当該長期専門実践教育訓練の基準日から起算して三十箇月を経過する日の属する支給単位期間における賃金の日額が、法第十六条第一項の規定による基本手当の日額の算定に当たつて百分の五十（同条第二項により読み替えて適用する場合にあつては、百分の四十五）を乗ずることとされている賃金日額の額のうち最も低額なもの未満であること。</w:t>
      </w:r>
    </w:p>
    <w:p>
      <w:pPr>
        <w:pStyle w:val="Heading4"/>
      </w:pPr>
      <w:r>
        <w:t>第百一条の二の九（法第六十条の二第五項の厚生労働省令で定める額）</w:t>
      </w:r>
    </w:p>
    <w:p>
      <w:r>
        <w:t>法第六十条の二第五項の厚生労働省令で定める額は、四千円とする。</w:t>
      </w:r>
    </w:p>
    <w:p>
      <w:pPr>
        <w:pStyle w:val="Heading4"/>
      </w:pPr>
      <w:r>
        <w:t>第百一条の二の十（法第六十条の二第五項の厚生労働省令で定める期間）</w:t>
      </w:r>
    </w:p>
    <w:p>
      <w:r>
        <w:t>法第六十条の二第五項の厚生労働省令で定める期間は、三年とする。</w:t>
      </w:r>
    </w:p>
    <w:p>
      <w:pPr>
        <w:pStyle w:val="Heading4"/>
      </w:pPr>
      <w:r>
        <w:t>第百一条の二の十一（一般教育訓練に係る教育訓練給付金の支給申請手続）</w:t>
      </w:r>
    </w:p>
    <w:p>
      <w:r>
        <w:t>法第六十条の二第一項各号に規定する教育訓練給付対象者（以下「教育訓練給付対象者」という。）は、一般教育訓練に係る教育訓練給付金の支給を受けようとするときは、当該教育訓練給付金の支給に係る一般教育訓練を修了した日の翌日から起算して一箇月以内に、教育訓練給付金支給申請書（様式第三十三号の二）に次の各号に掲げる書類を添えて管轄公共職業安定所の長に提出しなければならない。</w:t>
      </w:r>
    </w:p>
    <w:p>
      <w:pPr>
        <w:pStyle w:val="ListBullet"/>
        <w:ind w:left="880"/>
      </w:pPr>
      <w:r>
        <w:t>一</w:t>
        <w:br/>
        <w:t>一般教育訓練修了証明書</w:t>
      </w:r>
    </w:p>
    <w:p>
      <w:pPr>
        <w:pStyle w:val="ListBullet"/>
        <w:ind w:left="880"/>
      </w:pPr>
      <w:r>
        <w:t>二</w:t>
        <w:br/>
        <w:t>当該教育訓練給付金の支給に係る一般教育訓練の受講のために支払つた費用（第百一条の二の六第一号に掲げる費用に限る。）の額を証明することができる書類</w:t>
      </w:r>
    </w:p>
    <w:p>
      <w:pPr>
        <w:pStyle w:val="ListBullet"/>
        <w:ind w:left="880"/>
      </w:pPr>
      <w:r>
        <w:t>三</w:t>
        <w:br/>
        <w:t>第百一条の二の六第二号に掲げる費用の額を証明することができる書類及び当該一般教育訓練に係る教育訓練給付金の支給を受けようとする者の就業に関する目標その他職業能力の開発及び向上に関する事項について、キャリアコンサルティングを踏まえて記載した職務経歴等記録書（職業能力開発促進法第十五条の四第一項に規定する職務経歴等記録書をいう。以下同じ。）</w:t>
      </w:r>
    </w:p>
    <w:p>
      <w:pPr>
        <w:pStyle w:val="ListBullet"/>
        <w:ind w:left="880"/>
      </w:pPr>
      <w:r>
        <w:t>四</w:t>
        <w:br/>
        <w:t>その他職業安定局長が定める書類</w:t>
      </w:r>
    </w:p>
    <w:p>
      <w:pPr>
        <w:pStyle w:val="Heading5"/>
        <w:ind w:left="440"/>
      </w:pPr>
      <w:r>
        <w:t>２</w:t>
      </w:r>
    </w:p>
    <w:p>
      <w:pPr>
        <w:ind w:left="440"/>
      </w:pPr>
      <w:r>
        <w:t>教育訓練給付対象者は、前項の規定にかかわらず、職業安定局長が定めるところにより、同項第四号に掲げる書類のうち職業安定局長が定めるものを添えないことができる。</w:t>
      </w:r>
    </w:p>
    <w:p>
      <w:pPr>
        <w:pStyle w:val="Heading4"/>
      </w:pPr>
      <w:r>
        <w:t>第百一条の二の十一の二（特定一般教育訓練に係る教育訓練給付金の支給申請手続）</w:t>
      </w:r>
    </w:p>
    <w:p>
      <w:r>
        <w:t>教育訓練給付対象者であつて、特定一般教育訓練に係る教育訓練給付金の支給を受けようとするもの（以下この条において「特定一般教育訓練受講予定者」という。）は、当該特定一般教育訓練を開始する日の一箇月前までに、教育訓練給付金及び教育訓練支援給付金受給資格確認票（様式第三十三号の二の二）に次に掲げる書類を添えて管轄公共職業安定所の長に提出しなければならない。</w:t>
      </w:r>
    </w:p>
    <w:p>
      <w:pPr>
        <w:pStyle w:val="ListBullet"/>
        <w:ind w:left="880"/>
      </w:pPr>
      <w:r>
        <w:t>一</w:t>
        <w:br/>
        <w:t>担当キャリアコンサルタント（キャリアコンサルタントであつて厚生労働大臣が定めるものをいう。次条第一項第一号において同じ。）が、当該特定一般教育訓練受講予定者の就業に関する目標その他職業能力の開発及び向上に関する事項について、キャリアコンサルティングを踏まえて記載した職務経歴等記録書</w:t>
      </w:r>
    </w:p>
    <w:p>
      <w:pPr>
        <w:pStyle w:val="ListBullet"/>
        <w:ind w:left="880"/>
      </w:pPr>
      <w:r>
        <w:t>二</w:t>
        <w:br/>
        <w:t>運転免許証その他の特定一般教育訓練受講予定者が本人であることを確認することができる書類</w:t>
      </w:r>
    </w:p>
    <w:p>
      <w:pPr>
        <w:pStyle w:val="ListBullet"/>
        <w:ind w:left="880"/>
      </w:pPr>
      <w:r>
        <w:t>三</w:t>
        <w:br/>
        <w:t>過去に特定一般教育訓練又は専門実践教育訓練を受けた場合にあつては、過去に受けた特定一般教育訓練又は専門実践教育訓練によるキャリア形成等の効果等を把握することができる書類</w:t>
      </w:r>
    </w:p>
    <w:p>
      <w:pPr>
        <w:pStyle w:val="ListBullet"/>
        <w:ind w:left="880"/>
      </w:pPr>
      <w:r>
        <w:t>四</w:t>
        <w:br/>
        <w:t>その他職業安定局長が定める書類</w:t>
      </w:r>
    </w:p>
    <w:p>
      <w:pPr>
        <w:pStyle w:val="Heading5"/>
        <w:ind w:left="440"/>
      </w:pPr>
      <w:r>
        <w:t>２</w:t>
      </w:r>
    </w:p>
    <w:p>
      <w:pPr>
        <w:ind w:left="440"/>
      </w:pPr>
      <w:r>
        <w:t>管轄公共職業安定所の長は、前項の規定により教育訓練給付金及び教育訓練支援給付金受給資格確認票を提出した特定一般教育訓練受講予定者が教育訓練給付対象者であつて支給要件期間が三年以上であるものと認めたときは、教育訓練給付金を支給する旨を通知しなければならない。</w:t>
      </w:r>
    </w:p>
    <w:p>
      <w:pPr>
        <w:pStyle w:val="Heading5"/>
        <w:ind w:left="440"/>
      </w:pPr>
      <w:r>
        <w:t>３</w:t>
      </w:r>
    </w:p>
    <w:p>
      <w:pPr>
        <w:ind w:left="440"/>
      </w:pPr>
      <w:r>
        <w:t>前項の規定による通知を受けた第百一条の二の七第一号の二に掲げる者に該当する教育訓練給付対象者は、特定一般教育訓練に係る教育訓練給付金の支給を受けようとするときは、当該教育訓練給付金の支給に係る特定一般教育訓練を修了した日の翌日から起算して一箇月以内に、教育訓練給付金支給申請書（様式第三十三号の二）に次に掲げる書類を添えて管轄公共職業安定所の長に提出しなければならない。</w:t>
        <w:br/>
        <w:t>ただし、当該特定一般教育訓練を修了した日の翌日から起算して一箇月以内に教育訓練給付金支給申請書を提出することが困難であると管轄公共職業安定所の長が認めるときは、この限りではない。</w:t>
      </w:r>
    </w:p>
    <w:p>
      <w:pPr>
        <w:pStyle w:val="ListBullet"/>
        <w:ind w:left="880"/>
      </w:pPr>
      <w:r>
        <w:t>一</w:t>
        <w:br/>
        <w:t>特定一般教育訓練修了証明書</w:t>
      </w:r>
    </w:p>
    <w:p>
      <w:pPr>
        <w:pStyle w:val="ListBullet"/>
        <w:ind w:left="880"/>
      </w:pPr>
      <w:r>
        <w:t>二</w:t>
        <w:br/>
        <w:t>当該教育訓練給付金の支給に係る特定一般教育訓練の受講のために支払つた費用（第百一条の二の六に定める費用の範囲のものに限る。）の額を証明することができる書類</w:t>
      </w:r>
    </w:p>
    <w:p>
      <w:pPr>
        <w:pStyle w:val="ListBullet"/>
        <w:ind w:left="880"/>
      </w:pPr>
      <w:r>
        <w:t>三</w:t>
        <w:br/>
        <w:t>前項の規定による教育訓練給付金を支給する旨の通知</w:t>
      </w:r>
    </w:p>
    <w:p>
      <w:pPr>
        <w:pStyle w:val="ListBullet"/>
        <w:ind w:left="880"/>
      </w:pPr>
      <w:r>
        <w:t>四</w:t>
        <w:br/>
        <w:t>当該特定一般教育訓練によるキャリア形成等の効果等を把握することができる書類</w:t>
      </w:r>
    </w:p>
    <w:p>
      <w:pPr>
        <w:pStyle w:val="ListBullet"/>
        <w:ind w:left="880"/>
      </w:pPr>
      <w:r>
        <w:t>五</w:t>
        <w:br/>
        <w:t>その他厚生労働大臣が定める書類</w:t>
      </w:r>
    </w:p>
    <w:p>
      <w:pPr>
        <w:pStyle w:val="Heading5"/>
        <w:ind w:left="440"/>
      </w:pPr>
      <w:r>
        <w:t>４</w:t>
      </w:r>
    </w:p>
    <w:p>
      <w:pPr>
        <w:ind w:left="440"/>
      </w:pPr>
      <w:r>
        <w:t>教育訓練給付対象者は、第一項及び前項の規定にかかわらず、職業安定局長が定めるところにより、第一項第四号及び前項第五号に掲げる書類のうち職業安定局長が定めるものを添えないことができる。</w:t>
      </w:r>
    </w:p>
    <w:p>
      <w:pPr>
        <w:pStyle w:val="Heading4"/>
      </w:pPr>
      <w:r>
        <w:t>第百一条の二の十二（専門実践教育訓練に係る教育訓練給付金の支給申請手続）</w:t>
      </w:r>
    </w:p>
    <w:p>
      <w:r>
        <w:t>教育訓練給付対象者であつて、専門実践教育訓練に係る教育訓練給付金の支給を受けようとするもの（以下この条において「専門実践教育訓練受講予定者」という。）は、当該専門実践教育訓練を開始する日の一箇月前までに、教育訓練給付金及び教育訓練支援給付金受給資格確認票（様式第三十三号の二の二）に次に掲げる書類を添えて管轄公共職業安定所の長に提出しなければならない。</w:t>
      </w:r>
    </w:p>
    <w:p>
      <w:pPr>
        <w:pStyle w:val="ListBullet"/>
        <w:ind w:left="880"/>
      </w:pPr>
      <w:r>
        <w:t>一</w:t>
        <w:br/>
        <w:t>担当キャリアコンサルタントが、当該専門実践教育訓練受講予定者の就業に関する目標その他職業能力の開発及び向上に関する事項について、キャリアコンサルティングを踏まえて記載した職務経歴等記録書</w:t>
      </w:r>
    </w:p>
    <w:p>
      <w:pPr>
        <w:pStyle w:val="ListBullet"/>
        <w:ind w:left="880"/>
      </w:pPr>
      <w:r>
        <w:t>二</w:t>
        <w:br/>
        <w:t>運転免許証その他の専門実践教育訓練受講予定者が本人であることを確認することができる書類</w:t>
      </w:r>
    </w:p>
    <w:p>
      <w:pPr>
        <w:pStyle w:val="ListBullet"/>
        <w:ind w:left="880"/>
      </w:pPr>
      <w:r>
        <w:t>三</w:t>
        <w:br/>
        <w:t>過去に特定一般教育訓練又は専門実践教育訓練を受けた場合にあつては、過去に受けた特定一般教育訓練又は専門実践教育訓練によるキャリア形成等の効果等を把握することができる書類</w:t>
      </w:r>
    </w:p>
    <w:p>
      <w:pPr>
        <w:pStyle w:val="ListBullet"/>
        <w:ind w:left="880"/>
      </w:pPr>
      <w:r>
        <w:t>四</w:t>
        <w:br/>
        <w:t>その他職業安定局長が定める書類</w:t>
      </w:r>
    </w:p>
    <w:p>
      <w:pPr>
        <w:pStyle w:val="Heading5"/>
        <w:ind w:left="440"/>
      </w:pPr>
      <w:r>
        <w:t>２</w:t>
      </w:r>
    </w:p>
    <w:p>
      <w:pPr>
        <w:ind w:left="440"/>
      </w:pPr>
      <w:r>
        <w:t>管轄公共職業安定所の長は、前項の規定により教育訓練給付金及び教育訓練支援給付金受給資格確認票を提出した専門実践教育訓練受講予定者が教育訓練給付対象者であつて第百一条の二の七第二号に掲げる者に該当するものと認めたときは、教育訓練給付金及び教育訓練支援給付金受給資格者証（様式第三十三号の二の三）に必要な事項を記載した上、当該専門実践教育訓練受講予定者に交付するとともに、次の各号に掲げる事項を通知しなければならない。</w:t>
      </w:r>
    </w:p>
    <w:p>
      <w:pPr>
        <w:pStyle w:val="ListBullet"/>
        <w:ind w:left="880"/>
      </w:pPr>
      <w:r>
        <w:t>一</w:t>
        <w:br/>
        <w:t>支給単位期間（既に行つた支給申請に係る支給単位期間を除く。第五項において同じ。）ごとに当該専門実践教育訓練に係る教育訓練給付金の支給申請を行うべき期間</w:t>
      </w:r>
    </w:p>
    <w:p>
      <w:pPr>
        <w:pStyle w:val="ListBullet"/>
        <w:ind w:left="880"/>
      </w:pPr>
      <w:r>
        <w:t>二</w:t>
        <w:br/>
        <w:t>第百一条の二の七第三号に掲げる者に該当するに至つたときに当該専門実践教育訓練に係る教育訓練給付金の支給申請を行うべき期間</w:t>
      </w:r>
    </w:p>
    <w:p>
      <w:pPr>
        <w:pStyle w:val="Heading5"/>
        <w:ind w:left="440"/>
      </w:pPr>
      <w:r>
        <w:t>３</w:t>
      </w:r>
    </w:p>
    <w:p>
      <w:pPr>
        <w:ind w:left="440"/>
      </w:pPr>
      <w:r>
        <w:t>管轄公共職業安定所の長は、前項第一号に規定する支給申請を行うべき期間を定めるに当たつては、一支給単位期間について、当該支給単位期間の末日の翌日から起算して一箇月を超えない範囲で定めなければならない。</w:t>
        <w:br/>
        <w:t>ただし、管轄公共職業安定所の長が必要があると認めるときは、この限りでない。</w:t>
      </w:r>
    </w:p>
    <w:p>
      <w:pPr>
        <w:pStyle w:val="Heading5"/>
        <w:ind w:left="440"/>
      </w:pPr>
      <w:r>
        <w:t>４</w:t>
      </w:r>
    </w:p>
    <w:p>
      <w:pPr>
        <w:ind w:left="440"/>
      </w:pPr>
      <w:r>
        <w:t>この条及び第百一条の二の十四において「支給単位期間」とは、専門実践教育訓練を受けている期間を、当該専門実践教育訓練を開始した日又は当該専門実践教育訓練を受けている期間において六箇月ごとにその日に応当し、かつ、当該専門実践教育訓練を受けている期間内にある日（その日に応当する日がない月においては、その月の末日。以下この項において「訓練開始応当日」という。）からそれぞれ六箇月後の訓練開始応当日の前日（当該専門実践教育訓練を修了した日の属する月にあつては、当該専門実践教育訓練を修了した日）までの各期間に区分した場合における当該区分による一の期間をいう。</w:t>
      </w:r>
    </w:p>
    <w:p>
      <w:pPr>
        <w:pStyle w:val="Heading5"/>
        <w:ind w:left="440"/>
      </w:pPr>
      <w:r>
        <w:t>５</w:t>
      </w:r>
    </w:p>
    <w:p>
      <w:pPr>
        <w:ind w:left="440"/>
      </w:pPr>
      <w:r>
        <w:t>第二項の規定による通知を受けた第百一条の二の七第二号に掲げる者に該当する教育訓練給付対象者は、支給単位期間について専門実践教育訓練に係る教育訓練給付金の支給を受けようとするときは、第二項第一号に規定する支給申請を行うこととされた期間内に、教育訓練給付金支給申請書（様式第三十三号の二の四）に次に掲げる書類を添えて管轄公共職業安定所の長に提出しなければならない。</w:t>
      </w:r>
    </w:p>
    <w:p>
      <w:pPr>
        <w:pStyle w:val="ListBullet"/>
        <w:ind w:left="880"/>
      </w:pPr>
      <w:r>
        <w:t>一</w:t>
        <w:br/>
        <w:t>受講証明書（当該専門実践教育訓練を修了した場合にあつては、専門実践教育訓練修了証明書）</w:t>
      </w:r>
    </w:p>
    <w:p>
      <w:pPr>
        <w:pStyle w:val="ListBullet"/>
        <w:ind w:left="880"/>
      </w:pPr>
      <w:r>
        <w:t>二</w:t>
        <w:br/>
        <w:t>当該支給申請に係る支給単位期間において当該専門実践教育訓練の受講のために支払つた費用（第百一条の二の六に定める費用の範囲内のものに限る。）の額を証明することができる書類</w:t>
      </w:r>
    </w:p>
    <w:p>
      <w:pPr>
        <w:pStyle w:val="ListBullet"/>
        <w:ind w:left="880"/>
      </w:pPr>
      <w:r>
        <w:t>三</w:t>
        <w:br/>
        <w:t>教育訓練給付金及び教育訓練支援給付金受給資格者証</w:t>
      </w:r>
    </w:p>
    <w:p>
      <w:pPr>
        <w:pStyle w:val="ListBullet"/>
        <w:ind w:left="880"/>
      </w:pPr>
      <w:r>
        <w:t>四</w:t>
        <w:br/>
        <w:t>当該専門実践教育訓練によるキャリア形成等の効果等を把握することができる書類（当該専門実践教育訓練に係る最後の支給単位期間について教育訓練給付金の支給を受けようとする場合に限る。）</w:t>
      </w:r>
    </w:p>
    <w:p>
      <w:pPr>
        <w:pStyle w:val="ListBullet"/>
        <w:ind w:left="880"/>
      </w:pPr>
      <w:r>
        <w:t>五</w:t>
        <w:br/>
        <w:t>その他厚生労働大臣が定める書類</w:t>
      </w:r>
    </w:p>
    <w:p>
      <w:pPr>
        <w:pStyle w:val="Heading5"/>
        <w:ind w:left="440"/>
      </w:pPr>
      <w:r>
        <w:t>６</w:t>
      </w:r>
    </w:p>
    <w:p>
      <w:pPr>
        <w:ind w:left="440"/>
      </w:pPr>
      <w:r>
        <w:t>第二項の規定による通知を受けた第百一条の二の七第三号に掲げる者に該当する教育訓練給付対象者は、専門実践教育訓練に係る教育訓練給付金の支給を受けようとするときは、当該専門実践教育訓練を修了し、当該専門実践教育訓練に係る資格を取得等し、かつ、一般被保険者又は高年齢被保険者として雇用された日の翌日から起算して一箇月以内（一般被保険者又は高年齢被保険者として雇用されている者にあつては、当該専門実践教育訓練を修了し、かつ、当該専門実践教育訓練に係る資格を取得等した日の翌日から起算して一箇月以内）に、教育訓練給付金支給申請書（様式第三十三号の二の五）に次に掲げる書類を添えて管轄公共職業安定所の長に提出しなければならない。</w:t>
      </w:r>
    </w:p>
    <w:p>
      <w:pPr>
        <w:pStyle w:val="ListBullet"/>
        <w:ind w:left="880"/>
      </w:pPr>
      <w:r>
        <w:t>一</w:t>
        <w:br/>
        <w:t>全支給単位期間における当該専門実践教育訓練に係る教育訓練給付金の支給に係る専門実践教育訓練の受講のために支払つた費用（第百一条の二の六に定める費用の範囲内のものに限る。）の額を証明することができる書類</w:t>
      </w:r>
    </w:p>
    <w:p>
      <w:pPr>
        <w:pStyle w:val="ListBullet"/>
        <w:ind w:left="880"/>
      </w:pPr>
      <w:r>
        <w:t>二</w:t>
        <w:br/>
        <w:t>当該専門実践教育訓練に係る資格を取得等したことの証明</w:t>
      </w:r>
    </w:p>
    <w:p>
      <w:pPr>
        <w:pStyle w:val="ListBullet"/>
        <w:ind w:left="880"/>
      </w:pPr>
      <w:r>
        <w:t>三</w:t>
        <w:br/>
        <w:t>教育訓練給付金及び教育訓練支援給付金受給資格者証</w:t>
      </w:r>
    </w:p>
    <w:p>
      <w:pPr>
        <w:pStyle w:val="ListBullet"/>
        <w:ind w:left="880"/>
      </w:pPr>
      <w:r>
        <w:t>四</w:t>
        <w:br/>
        <w:t>当該専門実践教育訓練によるキャリア形成等の効果等を把握することができる書類</w:t>
      </w:r>
    </w:p>
    <w:p>
      <w:pPr>
        <w:pStyle w:val="ListBullet"/>
        <w:ind w:left="880"/>
      </w:pPr>
      <w:r>
        <w:t>五</w:t>
        <w:br/>
        <w:t>その他厚生労働大臣が定める書類</w:t>
      </w:r>
    </w:p>
    <w:p>
      <w:pPr>
        <w:pStyle w:val="Heading5"/>
        <w:ind w:left="440"/>
      </w:pPr>
      <w:r>
        <w:t>７</w:t>
      </w:r>
    </w:p>
    <w:p>
      <w:pPr>
        <w:ind w:left="440"/>
      </w:pPr>
      <w:r>
        <w:t>教育訓練給付対象者は、第一項、第五項及び前項の規定にかかわらず、職業安定局長が定めるところにより、第一項第四号、第五項第五号及び前項第五号に掲げる書類のうち職業安定局長が定めるものを添えないことができる。</w:t>
      </w:r>
    </w:p>
    <w:p>
      <w:pPr>
        <w:pStyle w:val="Heading4"/>
      </w:pPr>
      <w:r>
        <w:t>第百一条の二の十三（一般教育訓練及び特定一般教育訓練に係る教育訓練給付金の支給）</w:t>
      </w:r>
    </w:p>
    <w:p>
      <w:r>
        <w:t>管轄公共職業安定所の長は、教育訓練給付対象者に対する一般教育訓練又は特定一般教育訓練に係る教育訓練給付金の支給を決定したときは、その日の翌日から起算して七日以内に教育訓練給付金を支給するものとする。</w:t>
      </w:r>
    </w:p>
    <w:p>
      <w:pPr>
        <w:pStyle w:val="Heading4"/>
      </w:pPr>
      <w:r>
        <w:t>第百一条の二の十四（専門実践教育訓練に係る教育訓練給付金の支給）</w:t>
      </w:r>
    </w:p>
    <w:p>
      <w:r>
        <w:t>管轄公共職業安定所の長は、第百一条の二の七第二号に掲げる者に該当する教育訓練給付対象者に対する専門実践教育訓練に係る教育訓練給付金の支給を決定したときは、その日の翌日から起算して七日以内に、当該支給申請に係る支給単位期間について教育訓練給付金を支給するものとする。</w:t>
      </w:r>
    </w:p>
    <w:p>
      <w:pPr>
        <w:pStyle w:val="Heading5"/>
        <w:ind w:left="440"/>
      </w:pPr>
      <w:r>
        <w:t>２</w:t>
      </w:r>
    </w:p>
    <w:p>
      <w:pPr>
        <w:ind w:left="440"/>
      </w:pPr>
      <w:r>
        <w:t>第百一条の二の七第三号に掲げる者に該当する教育訓練給付対象者に対する専門実践教育訓練に係る教育訓練給付金の支給を決定したときは、その日の翌日から起算して七日以内に、全支給単位期間分の教育訓練給付金の額から既に支給を受けた当該専門実践教育訓練に係る教育訓練給付金の額を減じて得た額を基礎として、厚生労働大臣の定める方法により算定して得た額を支給するものとする。</w:t>
      </w:r>
    </w:p>
    <w:p>
      <w:pPr>
        <w:pStyle w:val="Heading4"/>
      </w:pPr>
      <w:r>
        <w:t>第百一条の二の十五（準用）</w:t>
      </w:r>
    </w:p>
    <w:p>
      <w:r>
        <w:t>第四十四条（第四項を除く。）、第四十五条、第四十六条、第四十九条、第五十条及び第五十四条（一般教育訓練にあつては第四十九条及び第五十条、特定一般教育訓練にあつては同条を除く。）の規定は、教育訓練給付金の支給について準用する。</w:t>
        <w:br/>
        <w:t>この場合において、これらの規定中「受給資格者」とあるのは「教育訓練給付金の支給を受けることができる者」と、「口座振込受給資格者」とあるのは「第四十四条第一項に規定する方法によつて教育訓練給付金の支給を受ける者」と、「受給資格者証」とあるのは「教育訓練給付金及び教育訓練支援給付金受給資格者証」と、「氏名又は住所若しくは居所」とあるのは「氏名、住所若しくは居所又は電話番号」と、「氏名を変更した場合にあつては受給資格者氏名変更届（様式第二十号）に、住所又は居所を変更した場合にあつては受給資格者住所変更届（様式第二十号）」とあるのは「氏名を変更した場合にあつては教育訓練給付金受給者氏名変更届（様式第三十三号の二の六）に、住所又は居所を変更した場合にあつては教育訓練給付金受給者住所変更届（様式第三十三号の二の六）に、電話番号を変更した場合にあつては教育訓練給付金受給者電話番号変更届（様式第三十三号の二の六）」と読み替えるものとする。</w:t>
      </w:r>
    </w:p>
    <w:p>
      <w:pPr>
        <w:pStyle w:val="Heading3"/>
      </w:pPr>
      <w:r>
        <w:t>第七節　雇用継続給付</w:t>
      </w:r>
    </w:p>
    <w:p>
      <w:pPr>
        <w:pStyle w:val="Heading4"/>
      </w:pPr>
      <w:r>
        <w:t>第百一条の三（法第六十一条第一項の厚生労働省令で定める理由）</w:t>
      </w:r>
    </w:p>
    <w:p>
      <w:r>
        <w:t>法第六十一条第一項の厚生労働省令で定める理由は、次のとおりとする。</w:t>
      </w:r>
    </w:p>
    <w:p>
      <w:pPr>
        <w:pStyle w:val="ListBullet"/>
        <w:ind w:left="880"/>
      </w:pPr>
      <w:r>
        <w:t>一</w:t>
        <w:br/>
        <w:t>非行</w:t>
      </w:r>
    </w:p>
    <w:p>
      <w:pPr>
        <w:pStyle w:val="ListBullet"/>
        <w:ind w:left="880"/>
      </w:pPr>
      <w:r>
        <w:t>二</w:t>
        <w:br/>
        <w:t>疾病又は負傷</w:t>
      </w:r>
    </w:p>
    <w:p>
      <w:pPr>
        <w:pStyle w:val="ListBullet"/>
        <w:ind w:left="880"/>
      </w:pPr>
      <w:r>
        <w:t>三</w:t>
        <w:br/>
        <w:t>事業所の休業</w:t>
      </w:r>
    </w:p>
    <w:p>
      <w:pPr>
        <w:pStyle w:val="ListBullet"/>
        <w:ind w:left="880"/>
      </w:pPr>
      <w:r>
        <w:t>四</w:t>
        <w:br/>
        <w:t>前各号に掲げる理由に準ずる理由であつて、公共職業安定所長が定めるもの</w:t>
      </w:r>
    </w:p>
    <w:p>
      <w:pPr>
        <w:pStyle w:val="Heading4"/>
      </w:pPr>
      <w:r>
        <w:t>第百一条の四（法第六十一条第五項第二号の厚生労働省令で定める率）</w:t>
      </w:r>
    </w:p>
    <w:p>
      <w:r>
        <w:t>法第六十一条第五項第二号の厚生労働省令で定める率は、第一号に掲げる額から第二号及び第三号に掲げる額の合計額を減じた額を第二号に掲げる額で除して得た率とする。</w:t>
      </w:r>
    </w:p>
    <w:p>
      <w:pPr>
        <w:pStyle w:val="ListBullet"/>
        <w:ind w:left="880"/>
      </w:pPr>
      <w:r>
        <w:t>一</w:t>
        <w:br/>
        <w:t>法第六十一条第一項に規定するみなし賃金日額に三十を乗じて得た額（以下この項において「みなし賃金月額」という。）に百分の七十五を乗じて得た額</w:t>
      </w:r>
    </w:p>
    <w:p>
      <w:pPr>
        <w:pStyle w:val="ListBullet"/>
        <w:ind w:left="880"/>
      </w:pPr>
      <w:r>
        <w:t>二</w:t>
        <w:br/>
        <w:t>法第六十一条第二項に規定する支給対象月（次条において「支給対象月」という。）に支払われた賃金額</w:t>
      </w:r>
    </w:p>
    <w:p>
      <w:pPr>
        <w:pStyle w:val="ListBullet"/>
        <w:ind w:left="880"/>
      </w:pPr>
      <w:r>
        <w:t>三</w:t>
        <w:br/>
        <w:t>みなし賃金月額に一万分の四百八十五を乗じて得た額にイに掲げる額をロに掲げる額で除して得た率を乗じて得た額</w:t>
      </w:r>
    </w:p>
    <w:p>
      <w:pPr>
        <w:pStyle w:val="Heading5"/>
        <w:ind w:left="440"/>
      </w:pPr>
      <w:r>
        <w:t>２</w:t>
      </w:r>
    </w:p>
    <w:p>
      <w:pPr>
        <w:ind w:left="440"/>
      </w:pPr>
      <w:r>
        <w:t>法第六十一条の二第三項において準用する場合における法第六十一条第五項第二号の厚生労働省令で定める率については、前項中「法第六十一条第一項に規定するみなし賃金日額」とあるのは「法第六十一条の二第一項の賃金日額」と、「みなし賃金月額」とあるのは「離職時賃金月額」と、「法第六十一条第二項に規定する支給対象月（次条において「支給対象月」という。）」とあるのは「法第六十一条の二第二項に規定する再就職後の支給対象月（第百一条の七第二項において「再就職後の支給対象月」という。）」とする。</w:t>
      </w:r>
    </w:p>
    <w:p>
      <w:pPr>
        <w:pStyle w:val="Heading4"/>
      </w:pPr>
      <w:r>
        <w:t>第百一条の五（高年齢雇用継続基本給付金の支給申請手続）</w:t>
      </w:r>
    </w:p>
    <w:p>
      <w:r>
        <w:t>被保険者（短期雇用特例被保険者及び日雇労働被保険者を除く。以下この款において同じ。）は、初めて高年齢雇用継続基本給付金の支給を受けようとするときは、支給対象月の初日から起算して四箇月以内に、高年齢雇用継続給付受給資格確認票・（初回）高年齢雇用継続給付支給申請書（様式第三十三号の三。ただし、公共職業安定所長が必要があると認めるときは、高年齢雇用継続給付支給申請書（様式第三十三号の三の二）をもつて代えることができる。第三項、第四項、第八項及び第百一条の七において同じ。）に雇用保険被保険者六十歳到達時等賃金証明書（様式第三十三号の四。以下「六十歳到達時等賃金証明書」という。）、労働者名簿、賃金台帳その他の被保険者の年齢、被保険者が雇用されていることの事実、賃金の支払状況及び賃金の額を証明することができる書類を添えて、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Heading5"/>
        <w:ind w:left="440"/>
      </w:pPr>
      <w:r>
        <w:t>２</w:t>
      </w:r>
    </w:p>
    <w:p>
      <w:pPr>
        <w:ind w:left="440"/>
      </w:pPr>
      <w:r>
        <w:t>被保険者は、前項の規定にかかわらず、職業安定局長が定めるところにより、同項に定める書類（六十歳到達時等賃金証明書を除く。）を添えないことができる。</w:t>
      </w:r>
    </w:p>
    <w:p>
      <w:pPr>
        <w:pStyle w:val="Heading5"/>
        <w:ind w:left="440"/>
      </w:pPr>
      <w:r>
        <w:t>３</w:t>
      </w:r>
    </w:p>
    <w:p>
      <w:pPr>
        <w:ind w:left="440"/>
      </w:pPr>
      <w:r>
        <w:t>事業主は、その雇用する被保険者又はその雇用していた被保険者が第一項の規定により高年齢雇用継続給付受給資格確認票・（初回）高年齢雇用継続給付支給申請書を提出するため六十歳到達時等賃金証明書の交付を求めたときは、これをその者に交付しなければならない。</w:t>
      </w:r>
    </w:p>
    <w:p>
      <w:pPr>
        <w:pStyle w:val="Heading5"/>
        <w:ind w:left="440"/>
      </w:pPr>
      <w:r>
        <w:t>４</w:t>
      </w:r>
    </w:p>
    <w:p>
      <w:pPr>
        <w:ind w:left="440"/>
      </w:pPr>
      <w:r>
        <w:t>公共職業安定所長は、第一項の規定により高年齢雇用継続給付受給資格確認票・（初回）高年齢雇用継続給付支給申請書を提出した被保険者が、法第六十一条第一項本文の規定に該当すると認めたときは、当該被保険者に対して当該支給申請に係る支給対象月について高年齢雇用継続基本給付金を支給する旨を通知するとともに、その者が支給対象月（既に行つた支給申請に係る支給対象月を除く。第六項において同じ。）について高年齢雇用継続基本給付金を受けようとするときに支給申請を行うべき月を定め、その者に知らせなければならない。</w:t>
      </w:r>
    </w:p>
    <w:p>
      <w:pPr>
        <w:pStyle w:val="Heading5"/>
        <w:ind w:left="440"/>
      </w:pPr>
      <w:r>
        <w:t>５</w:t>
      </w:r>
    </w:p>
    <w:p>
      <w:pPr>
        <w:ind w:left="440"/>
      </w:pPr>
      <w:r>
        <w:t>公共職業安定所長は、前項に規定する支給申請を行うべき月を定めるに当たつては、一又は連続する二の支給対象月について、当該支給対象月の初日から起算して四箇月を超えない範囲で定めなければならない。</w:t>
        <w:br/>
        <w:t>ただし、公共職業安定所長が必要があると認めるときは、この限りでない。</w:t>
      </w:r>
    </w:p>
    <w:p>
      <w:pPr>
        <w:pStyle w:val="Heading5"/>
        <w:ind w:left="440"/>
      </w:pPr>
      <w:r>
        <w:t>６</w:t>
      </w:r>
    </w:p>
    <w:p>
      <w:pPr>
        <w:ind w:left="440"/>
      </w:pPr>
      <w:r>
        <w:t>第四項の規定による通知を受けた被保険者が、支給対象月について高年齢雇用継続基本給付金の支給を受けようとするときは、同項に規定する高年齢雇用継続基本給付金の支給申請を行うべき月に、高年齢雇用継続給付支給申請書を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Heading5"/>
        <w:ind w:left="440"/>
      </w:pPr>
      <w:r>
        <w:t>７</w:t>
      </w:r>
    </w:p>
    <w:p>
      <w:pPr>
        <w:ind w:left="440"/>
      </w:pPr>
      <w:r>
        <w:t>高年齢雇用継続給付受給資格確認票・（初回）高年齢雇用継続給付支給申請書及び高年齢雇用継続給付支給申請書に記載された事項については、事業主の証明を受けなければならない。</w:t>
      </w:r>
    </w:p>
    <w:p>
      <w:pPr>
        <w:pStyle w:val="Heading5"/>
        <w:ind w:left="440"/>
      </w:pPr>
      <w:r>
        <w:t>８</w:t>
      </w:r>
    </w:p>
    <w:p>
      <w:pPr>
        <w:ind w:left="440"/>
      </w:pPr>
      <w:r>
        <w:t>第一項の届出（事業主を経由して提出する場合に限る。）は、当該事業主が特定法人の事業所の事業主である場合にあつては、高年齢雇用継続給付受給資格確認票・（初回）高年齢雇用継続給付支給申請書及び同項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９</w:t>
      </w:r>
    </w:p>
    <w:p>
      <w:pPr>
        <w:ind w:left="440"/>
      </w:pPr>
      <w:r>
        <w:t>第二項の規定は、前項の場合について準用する。</w:t>
      </w:r>
    </w:p>
    <w:p>
      <w:pPr>
        <w:pStyle w:val="Heading5"/>
        <w:ind w:left="440"/>
      </w:pPr>
      <w:r>
        <w:t>１０</w:t>
      </w:r>
    </w:p>
    <w:p>
      <w:pPr>
        <w:ind w:left="440"/>
      </w:pPr>
      <w:r>
        <w:t>第六項の届出（事業主を経由して提出する場合に限る。）は、当該事業主が特定法人の事業所の事業主である場合にあつては、高年齢雇用継続給付支給申請書の提出に代えて、高年齢雇用継続給付支給申請書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4"/>
      </w:pPr>
      <w:r>
        <w:t>第百一条の六（高年齢雇用継続基本給付金の支給）</w:t>
      </w:r>
    </w:p>
    <w:p>
      <w:r>
        <w:t>公共職業安定所長は、被保険者に対する高年齢雇用継続基本給付金の支給を決定したときは、その日の翌日から起算して七日以内に高年齢雇用継続基本給付金を支給するものとする。</w:t>
      </w:r>
    </w:p>
    <w:p>
      <w:pPr>
        <w:pStyle w:val="Heading5"/>
        <w:ind w:left="440"/>
      </w:pPr>
      <w:r>
        <w:t>２</w:t>
      </w:r>
    </w:p>
    <w:p>
      <w:pPr>
        <w:ind w:left="440"/>
      </w:pPr>
      <w:r>
        <w:t>高年齢雇用継続基本給付金は、高年齢雇用継続基本給付金の支給を受けることができる者に対し、第百一条の十の規定により準用する第四十五条第一項の規定による場合を除き、その者の預金又は貯金への振込みの方法により支給する。</w:t>
      </w:r>
    </w:p>
    <w:p>
      <w:pPr>
        <w:pStyle w:val="Heading4"/>
      </w:pPr>
      <w:r>
        <w:t>第百一条の七（高年齢再就職給付金の支給申請手続）</w:t>
      </w:r>
    </w:p>
    <w:p>
      <w:r>
        <w:t>被保険者は、初めて高年齢再就職給付金の支給を受けようとするときは、再就職後の支給対象月の初日から起算して四箇月以内に、高年齢雇用継続給付受給資格確認票・（初回）高年齢雇用継続給付支給申請書に労働者名簿、賃金台帳その他の被保険者の年齢、被保険者が雇用されていることの事実、賃金の支払状況及び賃金の額を証明することができる書類を添えて、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Heading5"/>
        <w:ind w:left="440"/>
      </w:pPr>
      <w:r>
        <w:t>２</w:t>
      </w:r>
    </w:p>
    <w:p>
      <w:pPr>
        <w:ind w:left="440"/>
      </w:pPr>
      <w:r>
        <w:t>第百一条の五第二項から第七項までの規定及び前条の規定は、高年齢再就職給付金の支給について準用する。</w:t>
        <w:br/>
        <w:t>この場合において、第百一条の五第二項中「前項」とあるのは「第百一条の七第一項」と、「同項に定める書類（六十歳到達時等賃金証明書を除く。）」とあるのは「同項に定める書類」と、同条第四項中「第一項」とあるのは「第百一条の七第一項」と、「法第六十一条第一項本文」とあるのは「法第六十一条の二第一項本文」と、「支給対象月」とあるのは「再就職後の支給対象月」と、同条第五項及び第六項中「支給対象月」とあるのは「再就職後の支給対象月」と読み替えるものとする。</w:t>
      </w:r>
    </w:p>
    <w:p>
      <w:pPr>
        <w:pStyle w:val="Heading4"/>
      </w:pPr>
      <w:r>
        <w:t>第百一条の八</w:t>
      </w:r>
    </w:p>
    <w:p>
      <w:r>
        <w:t>削除</w:t>
      </w:r>
    </w:p>
    <w:p>
      <w:pPr>
        <w:pStyle w:val="Heading4"/>
      </w:pPr>
      <w:r>
        <w:t>第百一条の九（事業主の助力等）</w:t>
      </w:r>
    </w:p>
    <w:p>
      <w:r>
        <w:t>高年齢雇用継続給付を受けることができる者が、自ら高年齢雇用継続給付の請求その他の手続を行うことが困難である場合には、事業主は、その手続を行うことができるように助力しなければならない。</w:t>
      </w:r>
    </w:p>
    <w:p>
      <w:pPr>
        <w:pStyle w:val="Heading5"/>
        <w:ind w:left="440"/>
      </w:pPr>
      <w:r>
        <w:t>２</w:t>
      </w:r>
    </w:p>
    <w:p>
      <w:pPr>
        <w:ind w:left="440"/>
      </w:pPr>
      <w:r>
        <w:t>事業主は、高年齢雇用継続給付を受けるべき者から高年齢雇用継続給付を受けるために必要な証明を求められたときは、速やかに証明をしなければならない。</w:t>
      </w:r>
    </w:p>
    <w:p>
      <w:pPr>
        <w:pStyle w:val="Heading4"/>
      </w:pPr>
      <w:r>
        <w:t>第百一条の十（準用）</w:t>
      </w:r>
    </w:p>
    <w:p>
      <w:r>
        <w:t>第四十四条（第四項を除く。）、第四十五条第一項及び第四十六条第一項の規定は、高年齢雇用継続給付の支給について準用する。</w:t>
        <w:br/>
        <w:t>この場合において、これらの規定中「受給資格者」とあるのは「高年齢雇用継続給付を受けることができる者」と、「口座振込受給資格者」とあるのは「第四十四条第一項に規定する方法によつて高年齢雇用継続給付の支給を受ける者」と、「管轄公共職業安定所」とあるのは「その事業所の所在地を管轄する公共職業安定所」と読み替えるものとする。</w:t>
      </w:r>
    </w:p>
    <w:p>
      <w:pPr>
        <w:pStyle w:val="Heading4"/>
      </w:pPr>
      <w:r>
        <w:t>第百一条の十一</w:t>
      </w:r>
    </w:p>
    <w:p>
      <w:r>
        <w:t>削除</w:t>
      </w:r>
    </w:p>
    <w:p>
      <w:pPr>
        <w:pStyle w:val="Heading4"/>
      </w:pPr>
      <w:r>
        <w:t>第百一条の十一の二</w:t>
      </w:r>
    </w:p>
    <w:p>
      <w:r>
        <w:t>削除</w:t>
      </w:r>
    </w:p>
    <w:p>
      <w:pPr>
        <w:pStyle w:val="Heading4"/>
      </w:pPr>
      <w:r>
        <w:t>第百一条の十一の二の二</w:t>
      </w:r>
    </w:p>
    <w:p>
      <w:r>
        <w:t>削除</w:t>
      </w:r>
    </w:p>
    <w:p>
      <w:pPr>
        <w:pStyle w:val="Heading4"/>
      </w:pPr>
      <w:r>
        <w:t>第百一条の十一の二の三</w:t>
      </w:r>
    </w:p>
    <w:p>
      <w:r>
        <w:t>削除</w:t>
      </w:r>
    </w:p>
    <w:p>
      <w:pPr>
        <w:pStyle w:val="Heading4"/>
      </w:pPr>
      <w:r>
        <w:t>第百一条の十一の二の四</w:t>
      </w:r>
    </w:p>
    <w:p>
      <w:r>
        <w:t>削除</w:t>
      </w:r>
    </w:p>
    <w:p>
      <w:pPr>
        <w:pStyle w:val="Heading4"/>
      </w:pPr>
      <w:r>
        <w:t>第百一条の十一の三</w:t>
      </w:r>
    </w:p>
    <w:p>
      <w:r>
        <w:t>削除</w:t>
      </w:r>
    </w:p>
    <w:p>
      <w:pPr>
        <w:pStyle w:val="Heading4"/>
      </w:pPr>
      <w:r>
        <w:t>第百一条の十一の四</w:t>
      </w:r>
    </w:p>
    <w:p>
      <w:r>
        <w:t>削除</w:t>
      </w:r>
    </w:p>
    <w:p>
      <w:pPr>
        <w:pStyle w:val="Heading4"/>
      </w:pPr>
      <w:r>
        <w:t>第百一条の十二</w:t>
      </w:r>
    </w:p>
    <w:p>
      <w:r>
        <w:t>削除</w:t>
      </w:r>
    </w:p>
    <w:p>
      <w:pPr>
        <w:pStyle w:val="Heading4"/>
      </w:pPr>
      <w:r>
        <w:t>第百一条の十三</w:t>
      </w:r>
    </w:p>
    <w:p>
      <w:r>
        <w:t>削除</w:t>
      </w:r>
    </w:p>
    <w:p>
      <w:pPr>
        <w:pStyle w:val="Heading4"/>
      </w:pPr>
      <w:r>
        <w:t>第百一条の十四</w:t>
      </w:r>
    </w:p>
    <w:p>
      <w:r>
        <w:t>削除</w:t>
      </w:r>
    </w:p>
    <w:p>
      <w:pPr>
        <w:pStyle w:val="Heading4"/>
      </w:pPr>
      <w:r>
        <w:t>第百一条の十五</w:t>
      </w:r>
    </w:p>
    <w:p>
      <w:r>
        <w:t>削除</w:t>
      </w:r>
    </w:p>
    <w:p>
      <w:pPr>
        <w:pStyle w:val="Heading4"/>
      </w:pPr>
      <w:r>
        <w:t>第百一条の十六（法第六十一条の四第一項の休業）</w:t>
      </w:r>
    </w:p>
    <w:p>
      <w:r>
        <w:t>介護休業給付金は、被保険者（短期雇用特例被保険者及び日雇労働被保険者を除く。以下この款において同じ。）が、次の各号のいずれにも該当する休業（法第六十一条の四第三項に規定する支給単位期間において公共職業安定所長が就業をしていると認める日数が十日以下であるものに限る。）をした場合に、支給する。</w:t>
      </w:r>
    </w:p>
    <w:p>
      <w:pPr>
        <w:pStyle w:val="ListBullet"/>
        <w:ind w:left="880"/>
      </w:pPr>
      <w:r>
        <w:t>一</w:t>
        <w:br/>
        <w:t>被保険者がその事業主に申し出ることによつてすること。</w:t>
      </w:r>
    </w:p>
    <w:p>
      <w:pPr>
        <w:pStyle w:val="ListBullet"/>
        <w:ind w:left="880"/>
      </w:pPr>
      <w:r>
        <w:t>二</w:t>
        <w:br/>
        <w:t>前号の申出は、その期間中は休業をすることとする一の期間について、その初日及び末日（次号において「休業終了予定日」という。）とする日を明らかにしてすること。</w:t>
      </w:r>
    </w:p>
    <w:p>
      <w:pPr>
        <w:pStyle w:val="ListBullet"/>
        <w:ind w:left="880"/>
      </w:pPr>
      <w:r>
        <w:t>三</w:t>
        <w:br/>
        <w:t>次のいずれかに該当することとなつた日後の休業でないこと。</w:t>
      </w:r>
    </w:p>
    <w:p>
      <w:pPr>
        <w:pStyle w:val="ListBullet"/>
        <w:ind w:left="880"/>
      </w:pPr>
      <w:r>
        <w:t>四</w:t>
        <w:br/>
        <w:t>期間を定めて雇用される者にあつては、次のいずれにも該当する者であること。</w:t>
      </w:r>
    </w:p>
    <w:p>
      <w:pPr>
        <w:pStyle w:val="Heading5"/>
        <w:ind w:left="440"/>
      </w:pPr>
      <w:r>
        <w:t>２</w:t>
      </w:r>
    </w:p>
    <w:p>
      <w:pPr>
        <w:ind w:left="440"/>
      </w:pPr>
      <w:r>
        <w:t>前項第三号ロの特別の事情が生じたときは、次のとおりとする。</w:t>
      </w:r>
    </w:p>
    <w:p>
      <w:pPr>
        <w:pStyle w:val="ListBullet"/>
        <w:ind w:left="880"/>
      </w:pPr>
      <w:r>
        <w:t>一</w:t>
        <w:br/>
        <w:t>前項の申出をした被保険者について産前産後休業期間が始まつたことにより、当該申出に係る休業をする期間が終了した場合であつて、当該産前産後休業期間が終了する日（当該産前産後休業期間の終了後に引き続き当該産前産後休業期間中に出産した子に係る育児休業期間が始まつた場合には、当該育児休業期間が終了する日）までに、当該産前産後休業期間に係る子のすべてが、次のいずれかに該当するに至つたとき。</w:t>
      </w:r>
    </w:p>
    <w:p>
      <w:pPr>
        <w:pStyle w:val="ListBullet"/>
        <w:ind w:left="880"/>
      </w:pPr>
      <w:r>
        <w:t>二</w:t>
        <w:br/>
        <w:t>前項の申出をした被保険者について育児休業期間が始まつたことにより当該申出に係る休業をする期間が終了した場合であつて、当該育児休業期間が終了する日までに、当該育児休業期間の休業に係る子のすべてが、前号イ又はロのいずれかに該当するに至つたとき。</w:t>
      </w:r>
    </w:p>
    <w:p>
      <w:pPr>
        <w:pStyle w:val="ListBullet"/>
        <w:ind w:left="880"/>
      </w:pPr>
      <w:r>
        <w:t>三</w:t>
        <w:br/>
        <w:t>前項の申出をした被保険者について新たな介護休業期間が始まつたことにより当該申出に係る休業をする期間が終了した場合であつて、当該新たな介護休業期間の休業に係る対象家族が、次のいずれかに該当するに至つたとき。</w:t>
      </w:r>
    </w:p>
    <w:p>
      <w:pPr>
        <w:pStyle w:val="Heading4"/>
      </w:pPr>
      <w:r>
        <w:t>第百一条の十七（法第六十一条の四第一項の厚生労働省令で定めるもの）</w:t>
      </w:r>
    </w:p>
    <w:p>
      <w:r>
        <w:t>法第六十一条の四第一項の厚生労働省令で定めるものは、被保険者の祖父母、兄弟姉妹及び孫とする。</w:t>
      </w:r>
    </w:p>
    <w:p>
      <w:pPr>
        <w:pStyle w:val="Heading4"/>
      </w:pPr>
      <w:r>
        <w:t>第百一条の十八（法第六十一条の四第一項の厚生労働省令で定める理由）</w:t>
      </w:r>
    </w:p>
    <w:p>
      <w:r>
        <w:t>法第六十一条の四第一項の厚生労働省令で定める理由は次のとおりとする。</w:t>
      </w:r>
    </w:p>
    <w:p>
      <w:pPr>
        <w:pStyle w:val="ListBullet"/>
        <w:ind w:left="880"/>
      </w:pPr>
      <w:r>
        <w:t>一</w:t>
        <w:br/>
        <w:t>出産</w:t>
      </w:r>
    </w:p>
    <w:p>
      <w:pPr>
        <w:pStyle w:val="ListBullet"/>
        <w:ind w:left="880"/>
      </w:pPr>
      <w:r>
        <w:t>二</w:t>
        <w:br/>
        <w:t>事業所の休業</w:t>
      </w:r>
    </w:p>
    <w:p>
      <w:pPr>
        <w:pStyle w:val="ListBullet"/>
        <w:ind w:left="880"/>
      </w:pPr>
      <w:r>
        <w:t>三</w:t>
        <w:br/>
        <w:t>前二号に掲げる理由に準ずる理由であつて、公共職業安定所長がやむを得ないと認めるもの</w:t>
      </w:r>
    </w:p>
    <w:p>
      <w:pPr>
        <w:pStyle w:val="Heading4"/>
      </w:pPr>
      <w:r>
        <w:t>第百一条の十九（介護休業給付金の支給申請手続）</w:t>
      </w:r>
    </w:p>
    <w:p>
      <w:r>
        <w:t>被保険者は、介護休業給付金の支給を受けようとするときは、法第六十一条の四第一項に規定する休業を終了した日（当該休業に係る最後の支給単位期間の末日をいう。）以後の日において雇用されている場合に、当該休業を終了した日の翌日から起算して二箇月を経過する日の属する月の末日までに、介護休業給付金支給申請書（様式第三十三号の六）に次の各号に掲げる書類を添えて、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ListBullet"/>
        <w:ind w:left="880"/>
      </w:pPr>
      <w:r>
        <w:t>一</w:t>
        <w:br/>
        <w:t>休業開始時賃金証明票</w:t>
      </w:r>
    </w:p>
    <w:p>
      <w:pPr>
        <w:pStyle w:val="ListBullet"/>
        <w:ind w:left="880"/>
      </w:pPr>
      <w:r>
        <w:t>二</w:t>
        <w:br/>
        <w:t>介護休業申出書</w:t>
      </w:r>
    </w:p>
    <w:p>
      <w:pPr>
        <w:pStyle w:val="ListBullet"/>
        <w:ind w:left="880"/>
      </w:pPr>
      <w:r>
        <w:t>三</w:t>
        <w:br/>
        <w:t>住民票記載事項証明書その他の対象家族の氏名、被保険者との続柄、性別及び生年月日を証明することができる書類</w:t>
      </w:r>
    </w:p>
    <w:p>
      <w:pPr>
        <w:pStyle w:val="ListBullet"/>
        <w:ind w:left="880"/>
      </w:pPr>
      <w:r>
        <w:t>四</w:t>
        <w:br/>
        <w:t>出勤簿その他の介護休業の開始日及び終了日並びに介護休業期間中の休業日数を証明することができる書類</w:t>
      </w:r>
    </w:p>
    <w:p>
      <w:pPr>
        <w:pStyle w:val="ListBullet"/>
        <w:ind w:left="880"/>
      </w:pPr>
      <w:r>
        <w:t>五</w:t>
        <w:br/>
        <w:t>賃金台帳その他の支給単位期間に支払われた賃金の額を証明することができる書類</w:t>
      </w:r>
    </w:p>
    <w:p>
      <w:pPr>
        <w:pStyle w:val="ListBullet"/>
        <w:ind w:left="880"/>
      </w:pPr>
      <w:r>
        <w:t>六</w:t>
        <w:br/>
        <w:t>介護休業終了後の雇用の継続が予定されていることを証明することができる書類（期間を定めて雇用される者に限る。）</w:t>
      </w:r>
    </w:p>
    <w:p>
      <w:pPr>
        <w:pStyle w:val="Heading5"/>
        <w:ind w:left="440"/>
      </w:pPr>
      <w:r>
        <w:t>２</w:t>
      </w:r>
    </w:p>
    <w:p>
      <w:pPr>
        <w:ind w:left="440"/>
      </w:pPr>
      <w:r>
        <w:t>被保険者は、前項の規定にかかわらず、職業安定局長が定めるところにより、同項第二号から第六号までに定める書類を添えないことができる。</w:t>
      </w:r>
    </w:p>
    <w:p>
      <w:pPr>
        <w:pStyle w:val="Heading5"/>
        <w:ind w:left="440"/>
      </w:pPr>
      <w:r>
        <w:t>３</w:t>
      </w:r>
    </w:p>
    <w:p>
      <w:pPr>
        <w:ind w:left="440"/>
      </w:pPr>
      <w:r>
        <w:t>公共職業安定所長は、第一項の規定により介護休業給付金支給申請書を提出した被保険者が、法第六十一条の四第一項の規定に該当すると認めたときは、当該被保険者に対して当該支給申請に係る支給単位期間について介護休業給付金を支給する旨を通知しなければならない。</w:t>
      </w:r>
    </w:p>
    <w:p>
      <w:pPr>
        <w:pStyle w:val="Heading5"/>
        <w:ind w:left="440"/>
      </w:pPr>
      <w:r>
        <w:t>４</w:t>
      </w:r>
    </w:p>
    <w:p>
      <w:pPr>
        <w:ind w:left="440"/>
      </w:pPr>
      <w:r>
        <w:t>第二十二条第一項ただし書の規定は、第一項の休業開始時賃金証明票について準用する。</w:t>
      </w:r>
    </w:p>
    <w:p>
      <w:pPr>
        <w:pStyle w:val="Heading4"/>
      </w:pPr>
      <w:r>
        <w:t>第百一条の二十（準用）</w:t>
      </w:r>
    </w:p>
    <w:p>
      <w:r>
        <w:t>第四十四条（第四項を除く。）、第四十五条第一項、第四十六条第一項、第百一条の五第七項、第百一条の六及び第百一条の九の規定は、介護休業給付金の支給について準用する。</w:t>
        <w:br/>
        <w:t>この場合において、これらの規定中「受給資格者」とあるのは「介護休業給付金を受けることができる者」と、「口座振込受給資格者」とあるのは「第四十四条第一項に規定する方法によつて介護休業給付金の支給を受ける者」と、「管轄公共職業安定所」とあるのは「その事業所の所在地を管轄する公共職業安定所」と、「高年齢雇用継続給付受給資格確認票・（初回）高年齢雇用継続給付支給申請書及び高年齢雇用継続給付支給申請書」とあるのは「介護休業給付金支給申請書」と、「第百一条の十の規定」とあるのは「第百一条の二十の規定」と読み替えるものとする。</w:t>
      </w:r>
    </w:p>
    <w:p>
      <w:pPr>
        <w:pStyle w:val="Heading2"/>
      </w:pPr>
      <w:r>
        <w:t>第三章の二　育児休業給付</w:t>
      </w:r>
    </w:p>
    <w:p>
      <w:pPr>
        <w:pStyle w:val="Heading4"/>
      </w:pPr>
      <w:r>
        <w:t>第百一条の二十一（通則）</w:t>
      </w:r>
    </w:p>
    <w:p>
      <w:r>
        <w:t>第十七条の二第一項、第三項及び第四項並びに第十七条の三から第十七条の七までの規定は、育児休業給付について準用する。</w:t>
        <w:br/>
        <w:t>この場合において、第十七条の二第一項中「法第十条の三第一項」とあるのは「法第六十一条の六第二項において準用する法第十条の三第一項」と、「受給資格者、高年齢受給資格者、特例受給資格者、日雇受給資格者又は就職促進給付、教育訓練給付金若しくは雇用継続給付の支給を受けることができる者（以下この節において「受給資格者等」という。）」とあるのは「育児休業給付の支給を受けることができる者」と、「当該受給資格者等」とあるのは「当該育児休業給付の支給を受けることができる者」と、「受給資格者等と」とあるのは「育児休業給付の支給を受けることができる者と」と、同条第三項中「受給資格者等」とあるのは「育児休業給付の支給を受けることができる者」と、第十七条の五第一項中「法第十条の四第一項」とあるのは「法第六十一条の六第二項において準用する法第十条の四第一項」と、第十七条の六及び第十七条の七中「法第十条の四第三項」とあるのは「法第六十一条の六第二項において準用する法第十条の四第三項」と読み替えるものとする。</w:t>
      </w:r>
    </w:p>
    <w:p>
      <w:pPr>
        <w:pStyle w:val="Heading4"/>
      </w:pPr>
      <w:r>
        <w:t>第百一条の二十二（法第六十一条の七第一項の休業）</w:t>
      </w:r>
    </w:p>
    <w:p>
      <w:r>
        <w:t>育児休業給付金は、被保険者（短期雇用特例被保険者及び日雇労働被保険者を除く。以下この款において同じ。）が、次の各号のいずれにも該当する休業（法第六十一条の七第三項に規定する支給単位期間において公共職業安定所長が就業をしていると認める日数が十日（十日を超える場合にあつては、公共職業安定所長が就業をしていると認める時間が八十時間）以下であるものに限る。）をした場合に、支給する。</w:t>
      </w:r>
    </w:p>
    <w:p>
      <w:pPr>
        <w:pStyle w:val="ListBullet"/>
        <w:ind w:left="880"/>
      </w:pPr>
      <w:r>
        <w:t>一</w:t>
        <w:br/>
        <w:t>被保険者がその事業主に申し出ることによつてすること。</w:t>
      </w:r>
    </w:p>
    <w:p>
      <w:pPr>
        <w:pStyle w:val="ListBullet"/>
        <w:ind w:left="880"/>
      </w:pPr>
      <w:r>
        <w:t>二</w:t>
        <w:br/>
        <w:t>前号の申出（以下この章において「育児休業の申出」という。）は、その期間中は休業をすることとする一の期間について、その初日及び末日（次号において「休業終了予定日」という。）とする日を明らかにしてすること。</w:t>
      </w:r>
    </w:p>
    <w:p>
      <w:pPr>
        <w:pStyle w:val="ListBullet"/>
        <w:ind w:left="880"/>
      </w:pPr>
      <w:r>
        <w:t>三</w:t>
        <w:br/>
        <w:t>次のいずれかに該当することとなつた日後の休業でないこと。</w:t>
      </w:r>
    </w:p>
    <w:p>
      <w:pPr>
        <w:pStyle w:val="ListBullet"/>
        <w:ind w:left="880"/>
      </w:pPr>
      <w:r>
        <w:t>四</w:t>
        <w:br/>
        <w:t>期間を定めて雇用される者にあつては、次のいずれにも該当する者であること。</w:t>
      </w:r>
    </w:p>
    <w:p>
      <w:pPr>
        <w:pStyle w:val="Heading5"/>
        <w:ind w:left="440"/>
      </w:pPr>
      <w:r>
        <w:t>２</w:t>
      </w:r>
    </w:p>
    <w:p>
      <w:pPr>
        <w:ind w:left="440"/>
      </w:pPr>
      <w:r>
        <w:t>前項第三号ハの特別の事情が生じたときは、次のとおりとする。</w:t>
      </w:r>
    </w:p>
    <w:p>
      <w:pPr>
        <w:pStyle w:val="ListBullet"/>
        <w:ind w:left="880"/>
      </w:pPr>
      <w:r>
        <w:t>一</w:t>
        <w:br/>
        <w:t>育児休業の申出をした被保険者について産前産後休業期間が始まつたことにより、当該申出に係る休業をする期間が終了した場合であつて、当該産前産後休業期間が終了する日（当該産前産後休業期間の終了後に引き続き当該産前産後休業期間中に出産した子に係る新たな育児休業期間が始まつた場合には、当該新たな育児休業期間が終了する日）までに、当該産前産後休業期間に係る子の全てが、次のいずれかに該当するに至つたとき。</w:t>
      </w:r>
    </w:p>
    <w:p>
      <w:pPr>
        <w:pStyle w:val="ListBullet"/>
        <w:ind w:left="880"/>
      </w:pPr>
      <w:r>
        <w:t>二</w:t>
        <w:br/>
        <w:t>育児休業の申出をした被保険者について介護休業期間が始まつたことにより当該申出に係る休業をする期間が終了した場合であつて、当該介護休業期間が終了する日までに、当該介護休業期間の休業に係る対象家族が次のいずれかに該当するに至つたとき。</w:t>
      </w:r>
    </w:p>
    <w:p>
      <w:pPr>
        <w:pStyle w:val="ListBullet"/>
        <w:ind w:left="880"/>
      </w:pPr>
      <w:r>
        <w:t>三</w:t>
        <w:br/>
        <w:t>育児休業の申出をした被保険者について新たな育児休業期間が始まつたことにより当該申出に係る休業をする期間が終了した場合であつて、当該新たな育児休業期間が終了する日までに、当該新たな育児休業期間の休業に係る子の全てが、第一号イ又はロのいずれかに該当するに至つたとき。</w:t>
      </w:r>
    </w:p>
    <w:p>
      <w:pPr>
        <w:pStyle w:val="Heading4"/>
      </w:pPr>
      <w:r>
        <w:t>第百一条の二十三（法第六十一条の七第一項の厚生労働省令で定める者）</w:t>
      </w:r>
    </w:p>
    <w:p>
      <w:r>
        <w:t>法第六十一条の七第一項の厚生労働省令で定める者は、児童の親その他の児童福祉法第二十七条第四項に規定する者の意に反するため、同項の規定により、同法第六条の四第二号に規定する養子縁組里親として当該児童を委託することができない労働者とする。</w:t>
      </w:r>
    </w:p>
    <w:p>
      <w:pPr>
        <w:pStyle w:val="Heading4"/>
      </w:pPr>
      <w:r>
        <w:t>第百一条の二十四（法第六十一条の七第一項の厚生労働省令で定めるところにより委託されている者）</w:t>
      </w:r>
    </w:p>
    <w:p>
      <w:r>
        <w:t>法第六十一条の七第一項の厚生労働省令で定めるところにより委託されている者は、児童福祉法第六条の四第一号の規定による養育里親に同法第二十七条第一項第三号の規定により委託されている者とする。</w:t>
      </w:r>
    </w:p>
    <w:p>
      <w:pPr>
        <w:pStyle w:val="Heading4"/>
      </w:pPr>
      <w:r>
        <w:t>第百一条の二十五（法第六十一条の七第一項のその子が一歳に達した日後の期間について休業することが雇用の継続のために特に必要と認められる場合として厚生労働省令で定める場合）</w:t>
      </w:r>
    </w:p>
    <w:p>
      <w:r>
        <w:t>法第六十一条の七第一項のその子が一歳に達した日後の期間について休業することが雇用の継続のために特に必要と認められる場合として厚生労働省令で定める場合は次のとおりとする。</w:t>
      </w:r>
    </w:p>
    <w:p>
      <w:pPr>
        <w:pStyle w:val="ListBullet"/>
        <w:ind w:left="880"/>
      </w:pPr>
      <w:r>
        <w:t>一</w:t>
        <w:br/>
        <w:t>育児休業の申出に係る子について、児童福祉法第三十九条第一項に規定する保育所、認定こども園法第二条第六項に規定する認定こども園又は児童福祉法第二十四条第二項に規定する家庭的保育事業等における保育の利用を希望し、申込みを行つているが、当該子が一歳に達する日後の期間について、当面その実施が行われない場合</w:t>
      </w:r>
    </w:p>
    <w:p>
      <w:pPr>
        <w:pStyle w:val="ListBullet"/>
        <w:ind w:left="880"/>
      </w:pPr>
      <w:r>
        <w:t>二</w:t>
        <w:br/>
        <w:t>常態として育児休業の申出に係る子の養育を行つている配偶者（婚姻の届出をしていないが、事実上婚姻関係と同様の事情にある者を含む。以下この章において同じ。）であつて当該子が一歳に達する日後の期間について常態として当該子の養育を行う予定であつたものが次のいずれかに該当した場合</w:t>
      </w:r>
    </w:p>
    <w:p>
      <w:pPr>
        <w:pStyle w:val="Heading4"/>
      </w:pPr>
      <w:r>
        <w:t>第百一条の二十六（法第六十一条の七第一項のその子が一歳六か月に達した日後の期間について休業することが雇用の継続のために特に必要と認められる場合として厚生労働省令で定める場合）</w:t>
      </w:r>
    </w:p>
    <w:p>
      <w:r>
        <w:t>前条の規定は、法第六十一条の七第一項のその子が一歳六か月に達した日後の期間について休業することが雇用の継続のために特に必要と認められる場合として厚生労働省令で定める場合について準用する。</w:t>
      </w:r>
    </w:p>
    <w:p>
      <w:pPr>
        <w:pStyle w:val="Heading4"/>
      </w:pPr>
      <w:r>
        <w:t>第百一条の二十七（同一の子について配偶者が休業をする場合の特例）</w:t>
      </w:r>
    </w:p>
    <w:p>
      <w:r>
        <w:t>法第六十一条の七第六項の規定の適用を受ける場合における第百一条の二十二及び第百一条の二十五の規定の適用については、第百一条の二十二第一項中「した場合に、支給する。」とあるのは「した場合（当該休業をすることとする一の期間の初日（以下この条において「休業開始予定日」という。）が、当該休業に係る子の一歳に達する日の翌日後である場合又は当該被保険者の配偶者（婚姻の届出をしていないが、事実上婚姻関係と同様の事情にある者を含む。）がしている法第六十一条の七第一項に規定する休業に係る休業をする期間の初日前である場合を除く。）に、支給する。ただし、休業をすることとする一の期間の末日とされた日が当該休業開始予定日とされた日から起算して育児休業等可能日数（当該休業に係る子の出生した日から当該子の一歳に達する日までの日数をいう。）から育児休業等取得日数（当該子の出生した日以後当該被保険者が労働基準法第六十五条第一項又は第二項の規定により休業した日数と当該子について法第六十一条の七第一項に規定する休業をした日数を合算した日数をいう。）を差し引いた日数を経過する日より後の日であるときは、当該経過する日後については、この限りでない。」と、同項第三号ロ及びハ中「一歳」とあるのは「一歳二か月」と、第百一条の二十五中「一歳に達する日」とあるのは「一歳に達する日（休業終了予定日とされた日が当該子の一歳に達する日後である場合にあつては、当該休業終了予定日とされた日）」とする。</w:t>
      </w:r>
    </w:p>
    <w:p>
      <w:pPr>
        <w:pStyle w:val="Heading4"/>
      </w:pPr>
      <w:r>
        <w:t>第百一条の二十八（公務員である配偶者がする育児休業に関する規定の適用）</w:t>
      </w:r>
    </w:p>
    <w:p>
      <w:r>
        <w:t>第百一条の二十五（第百一条の二十六において準用する場合を含む。）及び前条の規定の適用については、被保険者の配偶者が国会職員の育児休業等に関する法律（平成三年法律第百八号）第三条第二項、国家公務員の育児休業等に関する法律（平成三年法律第百九号）第三条第二項（同法第二十七条第一項及び裁判所職員臨時措置法（昭和二十六年法律第二百九十九号）（第七号に係る部分に限る。）において準用する場合を含む。）、地方公務員の育児休業等に関する法律（平成三年法律第百十号）第二条第二項又は裁判官の育児休業に関する法律（平成三年法律第百十一号）第二条第二項の規定によりする請求に係る育児休業は、それぞれ法第六十一条の七第一項に規定する休業とみなす。</w:t>
      </w:r>
    </w:p>
    <w:p>
      <w:pPr>
        <w:pStyle w:val="Heading4"/>
      </w:pPr>
      <w:r>
        <w:t>第百一条の二十九（法第六十一条の七第一項の厚生労働省令で定める理由）</w:t>
      </w:r>
    </w:p>
    <w:p>
      <w:r>
        <w:t>法第六十一条の七第一項の厚生労働省令で定める理由は次のとおりとする。</w:t>
      </w:r>
    </w:p>
    <w:p>
      <w:pPr>
        <w:pStyle w:val="ListBullet"/>
        <w:ind w:left="880"/>
      </w:pPr>
      <w:r>
        <w:t>一</w:t>
        <w:br/>
        <w:t>出産</w:t>
      </w:r>
    </w:p>
    <w:p>
      <w:pPr>
        <w:pStyle w:val="ListBullet"/>
        <w:ind w:left="880"/>
      </w:pPr>
      <w:r>
        <w:t>二</w:t>
        <w:br/>
        <w:t>事業所の休業</w:t>
      </w:r>
    </w:p>
    <w:p>
      <w:pPr>
        <w:pStyle w:val="ListBullet"/>
        <w:ind w:left="880"/>
      </w:pPr>
      <w:r>
        <w:t>三</w:t>
        <w:br/>
        <w:t>前二号に掲げる理由に準ずる理由であつて、公共職業安定所長がやむを得ないと認めるもの</w:t>
      </w:r>
    </w:p>
    <w:p>
      <w:pPr>
        <w:pStyle w:val="Heading4"/>
      </w:pPr>
      <w:r>
        <w:t>第百一条の三十（育児休業給付金の支給申請手続）</w:t>
      </w:r>
    </w:p>
    <w:p>
      <w:r>
        <w:t>被保険者は、初めて育児休業給付金の支給を受けようとするときは、法第六十一条の七第三項に規定する支給単位期間の初日から起算して四箇月を経過する日の属する月の末日までに、育児休業給付受給資格確認票・（初回）育児休業給付金支給申請書（様式第三十三号の七。ただし、公共職業安定所長が必要があると認めるときは、育児休業給付金支給申請書（様式第三十三号の八）をもつて代えることができる。第三項及び第七項において同じ。）に休業開始時賃金証明票、母子保健法（昭和四十年法律第百四十一号）第十六条の母子健康手帳、労働者名簿、賃金台帳その他の第百一条の二十二第一項（第百一条の二十七において読み替えて適用する場合を含む。）の休業に係る子があることの事実、被保険者が雇用されていることの事実、当該休業終了後の雇用の継続の予定（期間を定めて雇用される者に限る。）、賃金の支払状況及び賃金の額並びに第百一条の二十五各号（第百一条の二十六において準用する場合及び第百一条の二十七において読み替えて適用する場合を含む。）のいずれかに該当する場合にあつては当該各号に該当すること並びに法第六十一条の七第六項の規定により読み替えて適用する同条第一項の規定により子の一歳に達する日の翌日以後の日に休業をする場合にあつては、当該育児休業の申出に係る休業開始予定日とされた日が当該被保険者の配偶者がしている休業に係る休業期間の初日以後である事実を証明することができる書類を添えて、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Heading5"/>
        <w:ind w:left="440"/>
      </w:pPr>
      <w:r>
        <w:t>２</w:t>
      </w:r>
    </w:p>
    <w:p>
      <w:pPr>
        <w:ind w:left="440"/>
      </w:pPr>
      <w:r>
        <w:t>被保険者は、前項の規定にかかわらず、職業安定局長が定めるところにより、同項に定める書類を添えないことができる。</w:t>
      </w:r>
    </w:p>
    <w:p>
      <w:pPr>
        <w:pStyle w:val="Heading5"/>
        <w:ind w:left="440"/>
      </w:pPr>
      <w:r>
        <w:t>３</w:t>
      </w:r>
    </w:p>
    <w:p>
      <w:pPr>
        <w:ind w:left="440"/>
      </w:pPr>
      <w:r>
        <w:t>公共職業安定所長は、第一項の規定により育児休業給付受給資格確認票・（初回）育児休業給付金支給申請書を提出した被保険者が、法第六十一条の七第一項の規定に該当すると認めたときは、当該被保険者に対して当該支給申請に係る支給単位期間について育児休業給付金を支給する旨を通知するとともに、その者が支給単位期間（既に行つた支給申請に係る支給単位期間を除く。第五項において同じ。）について育児休業給付金の支給申請を行うべき期間を定め、その者に知らせなければならない。</w:t>
      </w:r>
    </w:p>
    <w:p>
      <w:pPr>
        <w:pStyle w:val="Heading5"/>
        <w:ind w:left="440"/>
      </w:pPr>
      <w:r>
        <w:t>４</w:t>
      </w:r>
    </w:p>
    <w:p>
      <w:pPr>
        <w:ind w:left="440"/>
      </w:pPr>
      <w:r>
        <w:t>公共職業安定所長は、前項に規定する支給申請を行うべき期間を定めるに当たつては、一又は連続する二の支給単位期間について、当該支給単位期間の初日から起算して四箇月を経過する日の属する月の末日までの範囲で定めなければならない。</w:t>
        <w:br/>
        <w:t>ただし、公共職業安定所長が必要があると認めるときは、この限りでない。</w:t>
      </w:r>
    </w:p>
    <w:p>
      <w:pPr>
        <w:pStyle w:val="Heading5"/>
        <w:ind w:left="440"/>
      </w:pPr>
      <w:r>
        <w:t>５</w:t>
      </w:r>
    </w:p>
    <w:p>
      <w:pPr>
        <w:ind w:left="440"/>
      </w:pPr>
      <w:r>
        <w:t>第三項の規定による通知を受けた被保険者が、支給単位期間について育児休業給付金の支給を受けようとするときは、前項に規定する育児休業給付金の支給手続を行うべきこととされた期間に、育児休業給付金支給申請書を事業主を経由してその事業所の所在地を管轄する公共職業安定所の長に提出しなければならない。</w:t>
        <w:br/>
        <w:t>ただし、やむを得ない理由のため事業主を経由して当該申請書の提出を行うことが困難であるときは、事業主を経由しないで提出を行うことができる。</w:t>
      </w:r>
    </w:p>
    <w:p>
      <w:pPr>
        <w:pStyle w:val="Heading5"/>
        <w:ind w:left="440"/>
      </w:pPr>
      <w:r>
        <w:t>６</w:t>
      </w:r>
    </w:p>
    <w:p>
      <w:pPr>
        <w:ind w:left="440"/>
      </w:pPr>
      <w:r>
        <w:t>第二十二条第一項ただし書の規定は、第一項の休業開始時賃金証明票について準用する。</w:t>
      </w:r>
    </w:p>
    <w:p>
      <w:pPr>
        <w:pStyle w:val="Heading5"/>
        <w:ind w:left="440"/>
      </w:pPr>
      <w:r>
        <w:t>７</w:t>
      </w:r>
    </w:p>
    <w:p>
      <w:pPr>
        <w:ind w:left="440"/>
      </w:pPr>
      <w:r>
        <w:t>第一項の届出（事業主を経由して提出する場合に限る。）は、当該事業主が特定法人の事業所の事業主である場合にあつては、育児休業給付受給資格確認票・（初回）育児休業給付金支給申請書及び同項に定める書類の提出に代えて、これらの書類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5"/>
        <w:ind w:left="440"/>
      </w:pPr>
      <w:r>
        <w:t>８</w:t>
      </w:r>
    </w:p>
    <w:p>
      <w:pPr>
        <w:ind w:left="440"/>
      </w:pPr>
      <w:r>
        <w:t>第二項の規定は、前項の場合について準用する。</w:t>
      </w:r>
    </w:p>
    <w:p>
      <w:pPr>
        <w:pStyle w:val="Heading5"/>
        <w:ind w:left="440"/>
      </w:pPr>
      <w:r>
        <w:t>９</w:t>
      </w:r>
    </w:p>
    <w:p>
      <w:pPr>
        <w:ind w:left="440"/>
      </w:pPr>
      <w:r>
        <w:t>第五項の届出（事業主を経由して提出する場合に限る。）は、当該事業主が特定法人の事業所の事業主である場合にあつては、育児休業給付金支給申請書の提出に代えて、育児休業給付金支給申請書に記載すべき事項を電子情報処理組織を使用して提出することにより行うものとする。</w:t>
        <w:br/>
        <w:t>ただし、電気通信回線の故障、災害その他の理由により電子情報処理組織を使用することが困難であると認められる場合で、かつ、電子情報処理組織を使用しないで当該届出を行うことができると認められる場合は、この限りでない。</w:t>
      </w:r>
    </w:p>
    <w:p>
      <w:pPr>
        <w:pStyle w:val="Heading4"/>
      </w:pPr>
      <w:r>
        <w:t>第百二条（準用）</w:t>
      </w:r>
    </w:p>
    <w:p>
      <w:r>
        <w:t>第四十四条（第四項を除く。）、第四十五条第一項、第四十六条第一項、第百一条の五第七項、第百一条の六及び第百一条の九の規定は、育児休業給付の支給について準用する。</w:t>
        <w:br/>
        <w:t>この場合において、これらの規定中「受給資格者」とあるのは「育児休業給付を受けることができる者」と、「口座振込受給資格者」とあるのは「第四十四条第一項に規定する方法によつて育児休業給付の支給を受ける者」と、「管轄公共職業安定所」とあるのは「その事業所の所在地を管轄する公共職業安定所」と、「高年齢雇用継続給付受給資格確認票・（初回）高年齢雇用継続給付支給申請書及び高年齢雇用継続給付支給申請書」とあるのは「育児休業給付受給資格確認票・（初回）育児休業給付金支給申請書及び育児休業給付金支給申請書」と、「第百一条の十の規定」とあるのは「第百二条の規定」と読み替えるものとする。</w:t>
      </w:r>
    </w:p>
    <w:p>
      <w:pPr>
        <w:pStyle w:val="Heading2"/>
      </w:pPr>
      <w:r>
        <w:t>第四章　雇用安定事業等</w:t>
      </w:r>
    </w:p>
    <w:p>
      <w:pPr>
        <w:pStyle w:val="Heading3"/>
      </w:pPr>
      <w:r>
        <w:t>第一節　雇用安定事業</w:t>
      </w:r>
    </w:p>
    <w:p>
      <w:pPr>
        <w:pStyle w:val="Heading4"/>
      </w:pPr>
      <w:r>
        <w:t>第百二条の二（法第六十二条第一項第一号に掲げる事業）</w:t>
      </w:r>
    </w:p>
    <w:p>
      <w:r>
        <w:t>法第六十二条第一項第一号に掲げる事業として、雇用調整助成金を支給するものとする。</w:t>
      </w:r>
    </w:p>
    <w:p>
      <w:pPr>
        <w:pStyle w:val="Heading4"/>
      </w:pPr>
      <w:r>
        <w:t>第百二条の三（雇用調整助成金）</w:t>
      </w:r>
    </w:p>
    <w:p>
      <w:r>
        <w:t>雇用調整助成金は、次の各号のいずれにも該当する事業主に対して、支給するものとする。</w:t>
      </w:r>
    </w:p>
    <w:p>
      <w:pPr>
        <w:pStyle w:val="ListBullet"/>
        <w:ind w:left="880"/>
      </w:pPr>
      <w:r>
        <w:t>一</w:t>
        <w:br/>
        <w:t>次のいずれかに該当する事業主であること。</w:t>
      </w:r>
    </w:p>
    <w:p>
      <w:pPr>
        <w:pStyle w:val="ListBullet"/>
        <w:ind w:left="880"/>
      </w:pPr>
      <w:r>
        <w:t>二</w:t>
        <w:br/>
        <w:t>次のいずれかに該当する事業主であること。</w:t>
      </w:r>
    </w:p>
    <w:p>
      <w:pPr>
        <w:pStyle w:val="ListBullet"/>
        <w:ind w:left="880"/>
      </w:pPr>
      <w:r>
        <w:t>三</w:t>
        <w:br/>
        <w:t>前号に規定する休業等又は出向の実施について、あらかじめ、都道府県労働局長に届け出た事業主であること。</w:t>
      </w:r>
    </w:p>
    <w:p>
      <w:pPr>
        <w:pStyle w:val="ListBullet"/>
        <w:ind w:left="880"/>
      </w:pPr>
      <w:r>
        <w:t>四</w:t>
        <w:br/>
        <w:t>次に掲げる事業主の区分に応じて、それぞれに定める書類を整備している事業主であること。</w:t>
      </w:r>
    </w:p>
    <w:p>
      <w:pPr>
        <w:pStyle w:val="Heading5"/>
        <w:ind w:left="440"/>
      </w:pPr>
      <w:r>
        <w:t>２</w:t>
      </w:r>
    </w:p>
    <w:p>
      <w:pPr>
        <w:ind w:left="440"/>
      </w:pPr>
      <w:r>
        <w:t>雇用調整助成金の額は、次の各号に掲げる事業主の区分に応じて、当該各号に定める額とする。</w:t>
      </w:r>
    </w:p>
    <w:p>
      <w:pPr>
        <w:pStyle w:val="ListBullet"/>
        <w:ind w:left="880"/>
      </w:pPr>
      <w:r>
        <w:t>一</w:t>
        <w:br/>
        <w:t>前項第二号イに該当する事業主</w:t>
        <w:br/>
        <w:br/>
        <w:br/>
        <w:t>当該事業主が判定基礎期間における同号イに規定する休業等に係る対象被保険者に支払つた手当又は賃金の額に相当する額として厚生労働大臣の定める方法により算定した額の二分の一（中小企業事業主にあつては、三分の二）の額（その額を当該手当の支払の基礎となつた日数で除して得た額が基本手当日額の最高額を超えるときは、基本手当日額の最高額に当該日数を乗じて得た額）に同号イに規定する教育訓練を実施した日数に応じた訓練費を加算した額</w:t>
      </w:r>
    </w:p>
    <w:p>
      <w:pPr>
        <w:pStyle w:val="ListBullet"/>
        <w:ind w:left="880"/>
      </w:pPr>
      <w:r>
        <w:t>二</w:t>
        <w:br/>
        <w:t>前項第二号ロに該当する事業主</w:t>
        <w:br/>
        <w:br/>
        <w:br/>
        <w:t>当該事業主が同号ロに規定する出向をした者に係る出向期間（以下この条において「支給対象期間」という。）における賃金について同号ロの契約に基づいて負担した額（その額が当該出向をした者の出向前における通常賃金の額に百六十五を乗じて得た額に支給対象期間の日数を三百六十五で除して得た数を乗じて得た額を超えるときは、当該通常賃金の額に百六十五を乗じて得た額に支給対象期間の日数を三百六十五で除して得た数を乗じて得た額）の二分の一（中小企業事業主にあつては、三分の二）の額（その額が基本手当日額の最高額に三百三十を乗じて得た額に支給対象期間の日数を三百六十五で除して得た数を乗じて得た額を超えるときは、基本手当日額の最高額に三百三十を乗じて得た額に支給対象期間の日数を三百六十五で除して得た数を乗じて得た額）</w:t>
      </w:r>
    </w:p>
    <w:p>
      <w:pPr>
        <w:pStyle w:val="Heading5"/>
        <w:ind w:left="440"/>
      </w:pPr>
      <w:r>
        <w:t>３</w:t>
      </w:r>
    </w:p>
    <w:p>
      <w:pPr>
        <w:ind w:left="440"/>
      </w:pPr>
      <w:r>
        <w:t>休業等に係る雇用調整助成金は、一の対象期間について、当該事業所の対象被保険者に係る判定基礎期間内の休業等（当該休業等について雇用調整助成金が支給されるものに限る。）の実施日の延日数を当該事業所の対象被保険者の数で除して得た日数の累計日数が百日に達するまで支給する。</w:t>
        <w:br/>
        <w:t>ただし、第一項第一号イに該当する場合に支給される休業等に係る雇用調整助成金（以下この項において「イに対する雇調金」という。）の支給を受けようとする事業主であつて、過去にイに対する雇調金の支給を受けたことがあるもの（現に支給を受けようとするイに対する雇調金に係る対象期間の開始の日から起算して過去三年以内に対象期間が開始されたイに対する雇調金であつて、その支給日数の上限が本文の規定に基づき算定されたもの（以下この項において「基準雇調金」という。）の支給の対象となる休業等を実施したものをいう。）については、その現に支給を受けようとするイに対する雇調金の支給日数の上限は、本文の規定にかかわらず、百五十日から、基準雇調金の対象期間の開始の日以後の支給日数の合計を減じた日数（当該日数が百日を超える場合にあつては、百日）に達するまでとする。</w:t>
      </w:r>
    </w:p>
    <w:p>
      <w:pPr>
        <w:pStyle w:val="Heading5"/>
        <w:ind w:left="440"/>
      </w:pPr>
      <w:r>
        <w:t>４</w:t>
      </w:r>
    </w:p>
    <w:p>
      <w:pPr>
        <w:ind w:left="440"/>
      </w:pPr>
      <w:r>
        <w:t>一の事業所が二以上の対象期間に該当する事業所となつた場合は、当該事業所の事業主に係る判定基礎期間は、その申請により、いずれか一の対象期間に属するものとみなして、雇用調整助成金を支給する。</w:t>
      </w:r>
    </w:p>
    <w:p>
      <w:pPr>
        <w:pStyle w:val="Heading5"/>
        <w:ind w:left="440"/>
      </w:pPr>
      <w:r>
        <w:t>５</w:t>
      </w:r>
    </w:p>
    <w:p>
      <w:pPr>
        <w:ind w:left="440"/>
      </w:pPr>
      <w:r>
        <w:t>出向に係る雇用調整助成金は、事業主が、その被保険者を出向させた場合（雇用調整助成金又は第百十三条第一項の通年雇用助成金が支給される場合に限る。）において、当該出向の終了後に当該被保険者を再度出向させるときは、当該再度の出向に関しては、支給しない。</w:t>
        <w:br/>
        <w:t>ただし、当該再度の出向をさせた日の前日が、当該出向の終了の日の翌日から起算して六箇月を経過した日以後の日である場合には、この限りでない。</w:t>
      </w:r>
    </w:p>
    <w:p>
      <w:pPr>
        <w:pStyle w:val="Heading5"/>
        <w:ind w:left="440"/>
      </w:pPr>
      <w:r>
        <w:t>６</w:t>
      </w:r>
    </w:p>
    <w:p>
      <w:pPr>
        <w:ind w:left="440"/>
      </w:pPr>
      <w:r>
        <w:t>出向に係る雇用調整助成金は、事業主が、他の事業主に係る雇用の安定を図るための給付金であつて職業安定局長が定めるもの（以下この項において「雇入れ促進給付金」という。）の対象となる被保険者を出向又はあつせんにより雇い入れている場合（当該雇い入れられている被保険者に係る雇入れ促進給付金が支給される場合に限る。）において、当該雇入れ促進給付金の対象となる被保険者の従事する自己の事業所の被保険者について出向をさせたときは、当該被保険者については、支給しない。</w:t>
      </w:r>
    </w:p>
    <w:p>
      <w:pPr>
        <w:pStyle w:val="Heading5"/>
        <w:ind w:left="440"/>
      </w:pPr>
      <w:r>
        <w:t>７</w:t>
      </w:r>
    </w:p>
    <w:p>
      <w:pPr>
        <w:ind w:left="440"/>
      </w:pPr>
      <w:r>
        <w:t>出向に係る雇用調整助成金は、他の事業主に係る出向対象被保険者を雇い入れる事業主が、当該雇入れの際に当該雇入れに係る者が従事することとなる自己の事業所の被保険者について出向をさせており、又は雇入れのあつせんを行つていた場合（雇用の安定を図るための給付金であつて職業安定局長が定めるものが支給される場合に限る。）には、支給しない。</w:t>
      </w:r>
    </w:p>
    <w:p>
      <w:pPr>
        <w:pStyle w:val="Heading4"/>
      </w:pPr>
      <w:r>
        <w:t>第百二条の四（法第六十二条第一項第二号及び第三号に掲げる事業）</w:t>
      </w:r>
    </w:p>
    <w:p>
      <w:r>
        <w:t>法第六十二条第一項第二号及び第三号に掲げる事業として、労働移動支援助成金を支給するものとする。</w:t>
      </w:r>
    </w:p>
    <w:p>
      <w:pPr>
        <w:pStyle w:val="Heading4"/>
      </w:pPr>
      <w:r>
        <w:t>第百二条の五（労働移動支援助成金）</w:t>
      </w:r>
    </w:p>
    <w:p>
      <w:r>
        <w:t>労働移動支援助成金は、再就職支援コース奨励金及び早期雇入れ支援コース奨励金とする。</w:t>
      </w:r>
    </w:p>
    <w:p>
      <w:pPr>
        <w:pStyle w:val="Heading5"/>
        <w:ind w:left="440"/>
      </w:pPr>
      <w:r>
        <w:t>２</w:t>
      </w:r>
    </w:p>
    <w:p>
      <w:pPr>
        <w:ind w:left="440"/>
      </w:pPr>
      <w:r>
        <w:t>再就職支援コース奨励金は、第一号又は第二号に該当する事業主に対して、第三号に定める額を支給するものとする。</w:t>
      </w:r>
    </w:p>
    <w:p>
      <w:pPr>
        <w:pStyle w:val="ListBullet"/>
        <w:ind w:left="880"/>
      </w:pPr>
      <w:r>
        <w:t>一</w:t>
        <w:br/>
        <w:t>次のいずれかに該当する事業主であること。</w:t>
      </w:r>
    </w:p>
    <w:p>
      <w:pPr>
        <w:pStyle w:val="ListBullet"/>
        <w:ind w:left="880"/>
      </w:pPr>
      <w:r>
        <w:t>二</w:t>
        <w:br/>
        <w:t>次のいずれかに該当する事業主であること。</w:t>
      </w:r>
    </w:p>
    <w:p>
      <w:pPr>
        <w:pStyle w:val="ListBullet"/>
        <w:ind w:left="880"/>
      </w:pPr>
      <w:r>
        <w:t>三</w:t>
        <w:br/>
        <w:t>次のイからハまでに掲げる事業主の区分に応じて、それぞれ当該イからハまでに定める額</w:t>
      </w:r>
    </w:p>
    <w:p>
      <w:pPr>
        <w:pStyle w:val="Heading5"/>
        <w:ind w:left="440"/>
      </w:pPr>
      <w:r>
        <w:t>３</w:t>
      </w:r>
    </w:p>
    <w:p>
      <w:pPr>
        <w:ind w:left="440"/>
      </w:pPr>
      <w:r>
        <w:t>前項第一号イ又は第二号イに該当する事業主が、同項第一号イ（４）又は第二号イ（４）の職業紹介事業者に対し、計画対象被保険者又は支援書対象被保険者の再就職に係る支援として再就職先での職務の遂行に必要となる知識又は技能を習得させるための訓練（以下この項において「再就職支援型訓練」という。）の実施を委託し、その費用を負担した場合にあつては、当該事業主に対しては、同項第三号に定める額に加え、当該計画対象被保険者又は当該支援書対象被保険者（同項第一号イ（７）又は第二号イ（７）の再就職が実現したものに限る。）一人につき、一の再就職支援型訓練の委託に要する費用の三分の二（その額が、当該計画対象被保険者又は当該支援書対象被保険者一人につき、三十万円を超えるときは、三十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４</w:t>
      </w:r>
    </w:p>
    <w:p>
      <w:pPr>
        <w:ind w:left="440"/>
      </w:pPr>
      <w:r>
        <w:t>第二項第一号イ又は第二号イに該当する事業主が、同項第一号イ（４）又は第二号イ（４）の職業紹介事業者に対し、計画対象被保険者又は支援書対象被保険者の再就職に係る支援として三回以上のグループワークの実施を委託し、その費用を負担した場合にあつては、当該事業主に対しては、同項第三号に定める額に加え、当該計画対象被保険者又は当該支援書対象被保険者（同項第一号イ（７）又は第二号イ（７）の再就職が実現したものに限る。）一人につき、一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５</w:t>
      </w:r>
    </w:p>
    <w:p>
      <w:pPr>
        <w:ind w:left="440"/>
      </w:pPr>
      <w:r>
        <w:t>第二項第一号ロ又は第二号ロに該当する事業主が、計画対象被保険者又は支援書対象被保険者に対し、同項第一号ロ（２）又は第二号ロ（２）の休暇を与えた場合において、当該計画対象被保険者又は当該支援書対象被保険者の離職の日の翌日から起算して一箇月を経過する日までの間に当該計画対象被保険者又は当該支援書対象被保険者の再就職を実現したときは、当該事業主に対しては、同項第三号ロに定める額に加え、当該計画対象被保険者又は当該支援書対象被保険者一人につき、十万円（一の事業所につき、一の年度における当該計画対象被保険者又は当該支援書対象被保険者の数が五百人を超える場合は、当該事業所につき五百人までの支給に限る。）を支給するものとする。</w:t>
      </w:r>
    </w:p>
    <w:p>
      <w:pPr>
        <w:pStyle w:val="Heading5"/>
        <w:ind w:left="440"/>
      </w:pPr>
      <w:r>
        <w:t>６</w:t>
      </w:r>
    </w:p>
    <w:p>
      <w:pPr>
        <w:ind w:left="440"/>
      </w:pPr>
      <w:r>
        <w:t>再就職支援コース奨励金の額（第二項第三号ロ及びハに定める額を除く。）が、同項第一号イ（７）又は第二号イ（７）の再就職が実現した計画対象被保険者又は支援書対象被保険者一人につき、六十万円又は同項第一号イ（４）若しくは第二号イ（４）の委託に要する費用のいずれか低い額を超えるときは、同項から第四項までの規定にかかわらず、当該いずれか低い額を当該再就職支援コース奨励金の額とする。</w:t>
      </w:r>
    </w:p>
    <w:p>
      <w:pPr>
        <w:pStyle w:val="Heading5"/>
        <w:ind w:left="440"/>
      </w:pPr>
      <w:r>
        <w:t>７</w:t>
      </w:r>
    </w:p>
    <w:p>
      <w:pPr>
        <w:ind w:left="440"/>
      </w:pPr>
      <w:r>
        <w:t>早期雇入れ支援コース奨励金は、次のいずれにも該当する事業主に対して、第一号の雇入れに係る計画対象被保険者又は支援書対象被保険者一人につき三十万円（職業安定局長が定める条件に該当する雇入れに係る計画対象被保険者又は支援書対象被保険者にあつては、四十万円）を支給するものとする。</w:t>
        <w:br/>
        <w:t>ただし、一の事業所につき、一の年度における当該計画対象被保険者又は当該支援書対象被保険者であつた者の数が五百人を超える場合は、当該事業所につき五百人までの支給に限る。</w:t>
      </w:r>
    </w:p>
    <w:p>
      <w:pPr>
        <w:pStyle w:val="ListBullet"/>
        <w:ind w:left="880"/>
      </w:pPr>
      <w:r>
        <w:t>一</w:t>
        <w:br/>
        <w:t>計画対象被保険者又は支援書対象被保険者であつた者の離職の日の翌日から起算して三箇月を経過する日までの間に当該計画対象被保険者又は当該支援書対象被保険者であつた者を期間の定めのない労働契約を締結する労働者として雇い入れる事業主であること。</w:t>
      </w:r>
    </w:p>
    <w:p>
      <w:pPr>
        <w:pStyle w:val="ListBullet"/>
        <w:ind w:left="880"/>
      </w:pPr>
      <w:r>
        <w:t>二</w:t>
        <w:br/>
        <w:t>資本金、資金、人事、取引等の状況からみて前号の雇入れに係る者を雇用していた事業主と密接な関係にある他の事業主以外の事業主であること。</w:t>
      </w:r>
    </w:p>
    <w:p>
      <w:pPr>
        <w:pStyle w:val="ListBullet"/>
        <w:ind w:left="880"/>
      </w:pPr>
      <w:r>
        <w:t>三</w:t>
        <w:br/>
        <w:t>第一号の雇入れの日の前日から起算して六箇月前の日から一年を経過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ListBullet"/>
        <w:ind w:left="880"/>
      </w:pPr>
      <w:r>
        <w:t>四</w:t>
        <w:br/>
        <w:t>第一号の雇入れに係る事業所に雇用されていた者であつて基準期間に離職したもののうち当該基準期間に特定受給資格者として受給資格の決定がなされたものの数等から判断して、適正な雇用管理を行つていると認められる事業主であること。</w:t>
      </w:r>
    </w:p>
    <w:p>
      <w:pPr>
        <w:pStyle w:val="ListBullet"/>
        <w:ind w:left="880"/>
      </w:pPr>
      <w:r>
        <w:t>五</w:t>
        <w:br/>
        <w:t>第一号の雇入れに係る事業所の労働者の離職状況及び当該雇入れに係る者に対する賃金の支払の状況を明らかにする書類を整備している事業主であること。</w:t>
      </w:r>
    </w:p>
    <w:p>
      <w:pPr>
        <w:pStyle w:val="Heading5"/>
        <w:ind w:left="440"/>
      </w:pPr>
      <w:r>
        <w:t>８</w:t>
      </w:r>
    </w:p>
    <w:p>
      <w:pPr>
        <w:ind w:left="440"/>
      </w:pPr>
      <w:r>
        <w:t>前項の早期雇入れ支援コース奨励金の支給を受けた事業主（同項の職業安定局長が定める条件に該当する雇入れを行つたものに限る。）が、当該雇入れに係る計画対象被保険者又は支援書対象被保険者に係る最初の賃金支払日（以下この条において「基準日」という。）から起算して十二箇月を経過する日の属する月に当該計画対象被保険者又は当該支援書対象被保険者に対して支払つた賃金の額を基準日において当該計画対象被保険者又は当該支援書対象被保険者に対して支払つた賃金の額で除して得た割合が、職業安定局長が定める目標値を達成した場合は、当該計画対象被保険者又は当該支援書対象被保険者一人につき二十万円を支給するものとする。</w:t>
      </w:r>
    </w:p>
    <w:p>
      <w:pPr>
        <w:pStyle w:val="Heading5"/>
        <w:ind w:left="440"/>
      </w:pPr>
      <w:r>
        <w:t>９</w:t>
      </w:r>
    </w:p>
    <w:p>
      <w:pPr>
        <w:ind w:left="440"/>
      </w:pPr>
      <w:r>
        <w:t>第七項の早期雇入れ支援コース奨励金の支給を受けた事業主であつて、第一号に該当する事業主に対しては、第七項及び前項に定める額に加え、第二号に定める額を支給するものとする。</w:t>
      </w:r>
    </w:p>
    <w:p>
      <w:pPr>
        <w:pStyle w:val="ListBullet"/>
        <w:ind w:left="880"/>
      </w:pPr>
      <w:r>
        <w:t>一</w:t>
        <w:br/>
        <w:t>次のいずれにも該当する事業主であること。</w:t>
      </w:r>
    </w:p>
    <w:p>
      <w:pPr>
        <w:pStyle w:val="ListBullet"/>
        <w:ind w:left="880"/>
      </w:pPr>
      <w:r>
        <w:t>二</w:t>
        <w:br/>
        <w:t>次のイからハまでに定める額の合計額</w:t>
      </w:r>
    </w:p>
    <w:p>
      <w:pPr>
        <w:pStyle w:val="Heading5"/>
        <w:ind w:left="440"/>
      </w:pPr>
      <w:r>
        <w:t>１０</w:t>
      </w:r>
    </w:p>
    <w:p>
      <w:pPr>
        <w:ind w:left="440"/>
      </w:pPr>
      <w:r>
        <w:t>前項第一号に該当する事業主（同項第二号イの職業安定局長が定める条件に該当する雇入れを行つたものに限る。）が、当該雇入れに係る計画対象被保険者又は支援書対象被保険者に係る基準日から起算して十二箇月を経過する日の属する月に当該計画対象被保険者又は当該支援書対象被保険者に対して支払つた賃金の額を基準日において当該計画対象被保険者又は当該支援書対象被保険者に対して支払つた賃金の額で除して得た割合が、職業安定局長が定める目標値を達成した場合における当該計画対象被保険者又は当該支援書対象被保険者に係る同号の規定の適用については、同号イ中「四十万円」とあるのは「五十万円」と、同号ロ中「千円」とあるのは「千百円」と、同号ハ中「九百円」とあるのは「千円」とする。</w:t>
      </w:r>
    </w:p>
    <w:p>
      <w:pPr>
        <w:pStyle w:val="Heading5"/>
        <w:ind w:left="440"/>
      </w:pPr>
      <w:r>
        <w:t>１１</w:t>
      </w:r>
    </w:p>
    <w:p>
      <w:pPr>
        <w:ind w:left="440"/>
      </w:pPr>
      <w:r>
        <w:t>一の年度において、第九項第一号に該当する事業主の一の事業所に係る同項第二号に規定する早期雇入れ支援コース奨励金の額が五千万円を超えるときは、同項の規定にかかわらず、五千万円を当該事業所の事業主に対して支給するものとする。</w:t>
      </w:r>
    </w:p>
    <w:p>
      <w:pPr>
        <w:pStyle w:val="Heading4"/>
      </w:pPr>
      <w:r>
        <w:t>第百三条（法第六十二条第一項第三号に掲げる事業）</w:t>
      </w:r>
    </w:p>
    <w:p>
      <w:r>
        <w:t>法第六十二条第一項第三号に掲げる事業として、六十五歳超雇用推進助成金を支給し、及び高年齢者等の雇用の安定等に関する法律第二条第二項に規定する高年齢者等の雇用に関する技術的事項について、事業主に対し相談その他の援助を行うものとする。</w:t>
      </w:r>
    </w:p>
    <w:p>
      <w:pPr>
        <w:pStyle w:val="Heading4"/>
      </w:pPr>
      <w:r>
        <w:t>第百四条（六十五歳超雇用推進助成金）</w:t>
      </w:r>
    </w:p>
    <w:p>
      <w:r>
        <w:t>六十五歳超雇用推進助成金は、第一号に該当する事業主に対して、第二号に定める額を支給するものとする。</w:t>
      </w:r>
    </w:p>
    <w:p>
      <w:pPr>
        <w:pStyle w:val="ListBullet"/>
        <w:ind w:left="880"/>
      </w:pPr>
      <w:r>
        <w:t>一</w:t>
        <w:br/>
        <w:t>次のいずれかに該当する事業主であること。</w:t>
      </w:r>
    </w:p>
    <w:p>
      <w:pPr>
        <w:pStyle w:val="ListBullet"/>
        <w:ind w:left="880"/>
      </w:pPr>
      <w:r>
        <w:t>二</w:t>
        <w:br/>
        <w:t>次のイからハまでに掲げる事業主の区分に応じて、それぞれ当該規定に定める額</w:t>
      </w:r>
    </w:p>
    <w:p>
      <w:pPr>
        <w:pStyle w:val="Heading4"/>
      </w:pPr>
      <w:r>
        <w:t>第百五条から第百八条まで</w:t>
      </w:r>
    </w:p>
    <w:p>
      <w:r>
        <w:t>削除</w:t>
      </w:r>
    </w:p>
    <w:p>
      <w:pPr>
        <w:pStyle w:val="Heading4"/>
      </w:pPr>
      <w:r>
        <w:t>第百九条（法第六十二条第一項第三号及び第六号に掲げる事業）</w:t>
      </w:r>
    </w:p>
    <w:p>
      <w:r>
        <w:t>法第六十二条第一項第三号及び第六号に掲げる事業として、特定求職者雇用開発助成金、トライアル雇用助成金（トライアル雇用助成金のうち若年・女性建設労働者トライアルコース助成金は、建設労働者の雇用の改善等に関する法律（昭和五十一年法律第三十三号。以下「建設労働法」という。）第九条第一号の規定に基づき支給するものをいう。第百十条の三第一項及び第四項において同じ。）及び中途採用等支援助成金を支給するものとする。</w:t>
      </w:r>
    </w:p>
    <w:p>
      <w:pPr>
        <w:pStyle w:val="Heading4"/>
      </w:pPr>
      <w:r>
        <w:t>第百十条（特定求職者雇用開発助成金）</w:t>
      </w:r>
    </w:p>
    <w:p>
      <w:r>
        <w:t>特定求職者雇用開発助成金は、特定就職困難者コース助成金、生涯現役コース奨励金、生活保護受給者等雇用開発コース助成金、就職氷河期世代安定雇用実現コース助成金及び発達障害者・難治性疾患患者雇用開発コース助成金とする。</w:t>
      </w:r>
    </w:p>
    <w:p>
      <w:pPr>
        <w:pStyle w:val="Heading5"/>
        <w:ind w:left="440"/>
      </w:pPr>
      <w:r>
        <w:t>２</w:t>
      </w:r>
    </w:p>
    <w:p>
      <w:pPr>
        <w:ind w:left="440"/>
      </w:pPr>
      <w:r>
        <w:t>特定就職困難者コース助成金は、第一号に該当する事業主に対して、第二号に定める額を支給するものとする。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前号イに該当する雇入れに係る者一人につき、五十万円（中小企業事業主にあつては、六十万円）</w:t>
      </w:r>
    </w:p>
    <w:p>
      <w:pPr>
        <w:pStyle w:val="Heading5"/>
        <w:ind w:left="440"/>
      </w:pPr>
      <w:r>
        <w:t>３</w:t>
      </w:r>
    </w:p>
    <w:p>
      <w:pPr>
        <w:ind w:left="440"/>
      </w:pPr>
      <w:r>
        <w:t>前項第一号イに該当する雇入れであつて、短時間労働者（一週間の所定労働時間が、同一の適用事業に雇用される通常の労働者の一週間の所定労働時間に比し短く、かつ、法第三十八条第一項第二号の厚生労働大臣の定める時間数未満である者をいう。附則第十五条の五第六項を除き、以下同じ。）として雇い入れる場合（次項各号に掲げる者を雇い入れる場合を除く。）における前項第二号の規定の適用については、同号中「五十万円（中小企業事業主にあつては、六十万円）」とあるのは、「三十万円（中小企業事業主にあつては、四十万円）」とする。</w:t>
      </w:r>
    </w:p>
    <w:p>
      <w:pPr>
        <w:pStyle w:val="Heading5"/>
        <w:ind w:left="440"/>
      </w:pPr>
      <w:r>
        <w:t>４</w:t>
      </w:r>
    </w:p>
    <w:p>
      <w:pPr>
        <w:ind w:left="440"/>
      </w:pPr>
      <w:r>
        <w:t>第二項第一号イに該当する雇入れであつて、短時間労働者として次に掲げる者を雇い入れる場合における同項第二号の規定の適用については、同号中「五十万円」とあるのは「三十万円」と、「六十万円」とあるのは「八十万円」とする。</w:t>
      </w:r>
    </w:p>
    <w:p>
      <w:pPr>
        <w:pStyle w:val="ListBullet"/>
        <w:ind w:left="880"/>
      </w:pPr>
      <w:r>
        <w:t>一</w:t>
        <w:br/>
        <w:t>身体障害者</w:t>
      </w:r>
    </w:p>
    <w:p>
      <w:pPr>
        <w:pStyle w:val="ListBullet"/>
        <w:ind w:left="880"/>
      </w:pPr>
      <w:r>
        <w:t>二</w:t>
        <w:br/>
        <w:t>知的障害者</w:t>
      </w:r>
    </w:p>
    <w:p>
      <w:pPr>
        <w:pStyle w:val="ListBullet"/>
        <w:ind w:left="880"/>
      </w:pPr>
      <w:r>
        <w:t>三</w:t>
        <w:br/>
        <w:t>精神障害者</w:t>
      </w:r>
    </w:p>
    <w:p>
      <w:pPr>
        <w:pStyle w:val="Heading5"/>
        <w:ind w:left="440"/>
      </w:pPr>
      <w:r>
        <w:t>５</w:t>
      </w:r>
    </w:p>
    <w:p>
      <w:pPr>
        <w:ind w:left="440"/>
      </w:pPr>
      <w:r>
        <w:t>第二項第一号イに該当する雇入れであつて、次に掲げる者を雇い入れる場合（短時間労働者として雇い入れる場合及び次項各号に掲げる者を雇い入れる場合を除く。）における第二項第二号の規定の適用については、同号中「六十万円」とあるのは、「百二十万円」とする。</w:t>
      </w:r>
    </w:p>
    <w:p>
      <w:pPr>
        <w:pStyle w:val="ListBullet"/>
        <w:ind w:left="880"/>
      </w:pPr>
      <w:r>
        <w:t>一</w:t>
        <w:br/>
        <w:t>身体障害者</w:t>
      </w:r>
    </w:p>
    <w:p>
      <w:pPr>
        <w:pStyle w:val="ListBullet"/>
        <w:ind w:left="880"/>
      </w:pPr>
      <w:r>
        <w:t>二</w:t>
        <w:br/>
        <w:t>知的障害者</w:t>
      </w:r>
    </w:p>
    <w:p>
      <w:pPr>
        <w:pStyle w:val="Heading5"/>
        <w:ind w:left="440"/>
      </w:pPr>
      <w:r>
        <w:t>６</w:t>
      </w:r>
    </w:p>
    <w:p>
      <w:pPr>
        <w:ind w:left="440"/>
      </w:pPr>
      <w:r>
        <w:t>第二項第一号イに該当する雇入れであつて、次に掲げる者を雇い入れる場合（短時間労働者として雇い入れる場合を除く。）における同項第二号の規定の適用については、同号中「五十万円（中小企業事業主にあつては、六十万円）」とあるのは、「百万円（中小企業事業主にあつては、二百四十万円）」とする。</w:t>
      </w:r>
    </w:p>
    <w:p>
      <w:pPr>
        <w:pStyle w:val="ListBullet"/>
        <w:ind w:left="880"/>
      </w:pPr>
      <w:r>
        <w:t>一</w:t>
        <w:br/>
        <w:t>障害者雇用促進法第二条第三号に規定する重度身体障害者（以下単に「重度身体障害者」という。）</w:t>
      </w:r>
    </w:p>
    <w:p>
      <w:pPr>
        <w:pStyle w:val="ListBullet"/>
        <w:ind w:left="880"/>
      </w:pPr>
      <w:r>
        <w:t>二</w:t>
        <w:br/>
        <w:t>障害者雇用促進法第二条第五号に規定する重度知的障害者（以下単に「重度知的障害者」という。）</w:t>
      </w:r>
    </w:p>
    <w:p>
      <w:pPr>
        <w:pStyle w:val="ListBullet"/>
        <w:ind w:left="880"/>
      </w:pPr>
      <w:r>
        <w:t>三</w:t>
        <w:br/>
        <w:t>四十五歳以上の身体障害者（第一号に掲げる者を除く。）</w:t>
      </w:r>
    </w:p>
    <w:p>
      <w:pPr>
        <w:pStyle w:val="ListBullet"/>
        <w:ind w:left="880"/>
      </w:pPr>
      <w:r>
        <w:t>四</w:t>
        <w:br/>
        <w:t>四十五歳以上の知的障害者（第二号に掲げる者を除く。）</w:t>
      </w:r>
    </w:p>
    <w:p>
      <w:pPr>
        <w:pStyle w:val="ListBullet"/>
        <w:ind w:left="880"/>
      </w:pPr>
      <w:r>
        <w:t>五</w:t>
        <w:br/>
        <w:t>精神障害者</w:t>
      </w:r>
    </w:p>
    <w:p>
      <w:pPr>
        <w:pStyle w:val="Heading5"/>
        <w:ind w:left="440"/>
      </w:pPr>
      <w:r>
        <w:t>７</w:t>
      </w:r>
    </w:p>
    <w:p>
      <w:pPr>
        <w:ind w:left="440"/>
      </w:pPr>
      <w:r>
        <w:t>生涯現役コース奨励金は、第一号に該当する事業主に対して、第二号に定める額を支給するものとする。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前号イに該当する雇入れに係る者一人につき、六十万円（中小企業事業主にあつては、七十万円）</w:t>
      </w:r>
    </w:p>
    <w:p>
      <w:pPr>
        <w:pStyle w:val="Heading5"/>
        <w:ind w:left="440"/>
      </w:pPr>
      <w:r>
        <w:t>８</w:t>
      </w:r>
    </w:p>
    <w:p>
      <w:pPr>
        <w:ind w:left="440"/>
      </w:pPr>
      <w:r>
        <w:t>前項第一号イに該当する雇入れであつて、短時間労働者として雇い入れる場合における同項第二号の規定の適用については、同号中「六十万円（中小企業事業主にあつては、七十万円）」とあるのは、「四十万円（中小企業事業主にあつては、五十万円）」とする。</w:t>
      </w:r>
    </w:p>
    <w:p>
      <w:pPr>
        <w:pStyle w:val="Heading5"/>
        <w:ind w:left="440"/>
      </w:pPr>
      <w:r>
        <w:t>９</w:t>
      </w:r>
    </w:p>
    <w:p>
      <w:pPr>
        <w:ind w:left="440"/>
      </w:pPr>
      <w:r>
        <w:t>生活保護受給者等雇用開発コース助成金は、第一号に該当する事業主に対して、第二号に定める額を支給するものとする。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前号イの雇入れに係る者一人につき、五十万円（中小企業事業主にあつては、六十万円）</w:t>
      </w:r>
    </w:p>
    <w:p>
      <w:pPr>
        <w:pStyle w:val="Heading5"/>
        <w:ind w:left="440"/>
      </w:pPr>
      <w:r>
        <w:t>１０</w:t>
      </w:r>
    </w:p>
    <w:p>
      <w:pPr>
        <w:ind w:left="440"/>
      </w:pPr>
      <w:r>
        <w:t>前項第一号イに該当する雇入れであつて、短時間労働者として雇い入れる場合における同項第二号の規定の適用については、同号中「五十万円（中小企業事業主にあつては、六十万円）」とあるのは、「三十万円（中小企業事業主にあつては、四十万円）」とする。</w:t>
      </w:r>
    </w:p>
    <w:p>
      <w:pPr>
        <w:pStyle w:val="Heading5"/>
        <w:ind w:left="440"/>
      </w:pPr>
      <w:r>
        <w:t>１１</w:t>
      </w:r>
    </w:p>
    <w:p>
      <w:pPr>
        <w:ind w:left="440"/>
      </w:pPr>
      <w:r>
        <w:t>就職氷河期世代安定雇用実現コース助成金は、第一号に該当する事業主に対して、第二号に定める額を支給するものとする。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前号イの雇入れに係る者一人につき、五十万円（中小企業事業主にあつては、六十万円）</w:t>
      </w:r>
    </w:p>
    <w:p>
      <w:pPr>
        <w:pStyle w:val="Heading5"/>
        <w:ind w:left="440"/>
      </w:pPr>
      <w:r>
        <w:t>１２</w:t>
      </w:r>
    </w:p>
    <w:p>
      <w:pPr>
        <w:ind w:left="440"/>
      </w:pPr>
      <w:r>
        <w:t>発達障害者・難治性疾患患者雇用開発コース助成金は、第一号に該当する事業主に対して、第二号に定める額を支給するものとする。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前号イに該当する雇入れに係る者一人につき、五十万円（中小企業事業主にあつては、百二十万円）</w:t>
      </w:r>
    </w:p>
    <w:p>
      <w:pPr>
        <w:pStyle w:val="Heading5"/>
        <w:ind w:left="440"/>
      </w:pPr>
      <w:r>
        <w:t>１３</w:t>
      </w:r>
    </w:p>
    <w:p>
      <w:pPr>
        <w:ind w:left="440"/>
      </w:pPr>
      <w:r>
        <w:t>前項第一号イに該当する雇入れであつて、短時間労働者として雇い入れる場合における同項第二号の規定の適用については、同号中「五十万円（中小企業事業主にあつては、百二十万円）」とあるのは、「三十万円（中小企業事業主にあつては、八十万円）」とする。</w:t>
      </w:r>
    </w:p>
    <w:p>
      <w:pPr>
        <w:pStyle w:val="Heading4"/>
      </w:pPr>
      <w:r>
        <w:t>第百十条の二</w:t>
      </w:r>
    </w:p>
    <w:p>
      <w:r>
        <w:t>削除</w:t>
      </w:r>
    </w:p>
    <w:p>
      <w:pPr>
        <w:pStyle w:val="Heading4"/>
      </w:pPr>
      <w:r>
        <w:t>第百十条の三（トライアル雇用助成金）</w:t>
      </w:r>
    </w:p>
    <w:p>
      <w:r>
        <w:t>トライアル雇用助成金は、一般トライアルコース助成金、障害者トライアルコース助成金及び若年・女性建設労働者トライアルコース助成金とする。</w:t>
      </w:r>
    </w:p>
    <w:p>
      <w:pPr>
        <w:pStyle w:val="Heading5"/>
        <w:ind w:left="440"/>
      </w:pPr>
      <w:r>
        <w:t>２</w:t>
      </w:r>
    </w:p>
    <w:p>
      <w:pPr>
        <w:ind w:left="440"/>
      </w:pPr>
      <w:r>
        <w:t>一般トライアルコース助成金は、第一号に該当する事業主に対して、第二号に定める額を支給するものとする。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に該当する雇入れの期間に限り、当該雇入れに係る労働者一人につき月額四万円（安定的な就職を促進する必要がある者として厚生労働大臣が定めるものを雇い入れた場合又は青少年の雇用の促進等に関する法律（昭和四十五年法律第九十八号。以下「青少年雇用促進法」という。）第十五条の認定を受けた事業主が三十五歳未満の者を雇い入れた場合にあつては、当該労働者一人につき月額五万円）</w:t>
      </w:r>
    </w:p>
    <w:p>
      <w:pPr>
        <w:pStyle w:val="Heading5"/>
        <w:ind w:left="440"/>
      </w:pPr>
      <w:r>
        <w:t>３</w:t>
      </w:r>
    </w:p>
    <w:p>
      <w:pPr>
        <w:ind w:left="440"/>
      </w:pPr>
      <w:r>
        <w:t>障害者トライアルコース助成金は、第一号から第六号までのいずれにも該当する事業主に対して、第七号に定める額を支給するものとする。</w:t>
      </w:r>
    </w:p>
    <w:p>
      <w:pPr>
        <w:pStyle w:val="ListBullet"/>
        <w:ind w:left="880"/>
      </w:pPr>
      <w:r>
        <w:t>一</w:t>
        <w:br/>
        <w:t>障害者雇用促進法第二条第一号に規定する障害者のうち次のいずれかに該当する求職者を、公共職業安定所又は職業紹介事業者等（障害者トライアルコース助成金の支給に関し職業安定局長が定める条件に同意し、職業安定局長が定める標識を事務所の見やすい場所に掲示している者に限る。イにおいて同じ。）の紹介により、継続して雇用する労働者（一週間の所定労働時間が二十時間以上の者に限る。第五号において同じ。）として雇い入れることを目的に、三箇月以内（精神障害者（ニに掲げる者に限る。）にあつては十二箇月以内、ホに掲げる者にあつては三箇月以上十二箇月以内）の期間を定めて試行的に雇用する労働者として雇い入れる事業主であること。</w:t>
      </w:r>
    </w:p>
    <w:p>
      <w:pPr>
        <w:pStyle w:val="ListBullet"/>
        <w:ind w:left="880"/>
      </w:pPr>
      <w:r>
        <w:t>二</w:t>
        <w:br/>
        <w:t>資本金、資金、人事、取引等の状況からみて前号の雇入れに係る労働者を雇用していた事業主と密接な関係にある他の事業主以外の事業主であること。</w:t>
      </w:r>
    </w:p>
    <w:p>
      <w:pPr>
        <w:pStyle w:val="ListBullet"/>
        <w:ind w:left="880"/>
      </w:pPr>
      <w:r>
        <w:t>三</w:t>
        <w:br/>
        <w:t>第一号の雇入れの日の前日から起算して六箇月前の日から当該雇用関係が終了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ListBullet"/>
        <w:ind w:left="880"/>
      </w:pPr>
      <w:r>
        <w:t>四</w:t>
        <w:br/>
        <w:t>当該雇入れに係る事業所に雇用されていた者であつて基準期間に離職したもののうち当該基準期間に特定受給資格者として受給資格の決定がなされたものの数等から判断して、適正な雇用管理を行つていると認められる事業主であること。</w:t>
      </w:r>
    </w:p>
    <w:p>
      <w:pPr>
        <w:pStyle w:val="ListBullet"/>
        <w:ind w:left="880"/>
      </w:pPr>
      <w:r>
        <w:t>五</w:t>
        <w:br/>
        <w:t>当該雇入れの日前三年の間に、当該雇入れを行つた事業所において、第一号の試行的に雇用された労働者のうち、引き続き継続して雇用する労働者として雇い入れられたものの数等から判断して、同号の目的に照らして適正な雇用管理を行つていると認められる事業主であること。</w:t>
      </w:r>
    </w:p>
    <w:p>
      <w:pPr>
        <w:pStyle w:val="ListBullet"/>
        <w:ind w:left="880"/>
      </w:pPr>
      <w:r>
        <w:t>六</w:t>
        <w:br/>
        <w:t>当該雇入れに係る事業所の労働者の離職の状況を明らかにする書類を整備している事業主であること。</w:t>
      </w:r>
    </w:p>
    <w:p>
      <w:pPr>
        <w:pStyle w:val="ListBullet"/>
        <w:ind w:left="880"/>
      </w:pPr>
      <w:r>
        <w:t>七</w:t>
        <w:br/>
        <w:t>第一号に該当する雇入れに係る者一人につき、次のイからハまでに掲げる求職者の区分に応じて、それぞれ当該規定に定める額</w:t>
      </w:r>
    </w:p>
    <w:p>
      <w:pPr>
        <w:pStyle w:val="Heading5"/>
        <w:ind w:left="440"/>
      </w:pPr>
      <w:r>
        <w:t>４</w:t>
      </w:r>
    </w:p>
    <w:p>
      <w:pPr>
        <w:ind w:left="440"/>
      </w:pPr>
      <w:r>
        <w:t>若年・女性建設労働者トライアルコース助成金の支給については、建設労働者の雇用の改善等に関する法律施行規則（昭和五十一年労働省令第二十九号。以下「建労則」という。）に定めるところによる。</w:t>
      </w:r>
    </w:p>
    <w:p>
      <w:pPr>
        <w:pStyle w:val="Heading4"/>
      </w:pPr>
      <w:r>
        <w:t>第百十条の四（中途採用等支援助成金）</w:t>
      </w:r>
    </w:p>
    <w:p>
      <w:r>
        <w:t>中途採用等支援助成金は、中途採用拡大コース奨励金、生涯現役起業支援コース奨励金及びＵＩＪターンコース奨励金とする。</w:t>
      </w:r>
    </w:p>
    <w:p>
      <w:pPr>
        <w:pStyle w:val="Heading5"/>
        <w:ind w:left="440"/>
      </w:pPr>
      <w:r>
        <w:t>２</w:t>
      </w:r>
    </w:p>
    <w:p>
      <w:pPr>
        <w:ind w:left="440"/>
      </w:pPr>
      <w:r>
        <w:t>中途採用拡大コース奨励金は、第一号に該当する事業主に対して、第二号に定める額を支給するものとする。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次のイ又はロに掲げる事業主の区分に応じて、当該イ又はロに定める額</w:t>
      </w:r>
    </w:p>
    <w:p>
      <w:pPr>
        <w:pStyle w:val="Heading5"/>
        <w:ind w:left="440"/>
      </w:pPr>
      <w:r>
        <w:t>３</w:t>
      </w:r>
    </w:p>
    <w:p>
      <w:pPr>
        <w:ind w:left="440"/>
      </w:pPr>
      <w:r>
        <w:t>事業主が、前項第一号ロ（２）（ｉ）に該当することにより中途採用拡大コース奨励金の支給を受け、かつ、計画期間の初日の前日までに、一般被保険者等を中途採用により雇い入れたことがない場合にあつては、当該事業主に対しては、同項第二号イに定める額に加え、十万円を支給するものとする。</w:t>
      </w:r>
    </w:p>
    <w:p>
      <w:pPr>
        <w:pStyle w:val="Heading5"/>
        <w:ind w:left="440"/>
      </w:pPr>
      <w:r>
        <w:t>４</w:t>
      </w:r>
    </w:p>
    <w:p>
      <w:pPr>
        <w:ind w:left="440"/>
      </w:pPr>
      <w:r>
        <w:t>事業主が、第二項の中途採用拡大コース奨励金の支給を受け、かつ、生産性要件に該当する場合にあつては、同項第二号に定める額に加え、次の各号に掲げる事業主の区分に応じて、当該各号に定める額を支給するものとする。</w:t>
      </w:r>
    </w:p>
    <w:p>
      <w:pPr>
        <w:pStyle w:val="ListBullet"/>
        <w:ind w:left="880"/>
      </w:pPr>
      <w:r>
        <w:t>一</w:t>
        <w:br/>
        <w:t>第二項第二号イの支給を受けた事業主</w:t>
        <w:br/>
        <w:br/>
        <w:br/>
        <w:t>二十五万円</w:t>
      </w:r>
    </w:p>
    <w:p>
      <w:pPr>
        <w:pStyle w:val="ListBullet"/>
        <w:ind w:left="880"/>
      </w:pPr>
      <w:r>
        <w:t>二</w:t>
        <w:br/>
        <w:t>第二項第二号ロの支給を受けた事業主</w:t>
        <w:br/>
        <w:br/>
        <w:br/>
        <w:t>三十万円</w:t>
      </w:r>
    </w:p>
    <w:p>
      <w:pPr>
        <w:pStyle w:val="Heading5"/>
        <w:ind w:left="440"/>
      </w:pPr>
      <w:r>
        <w:t>５</w:t>
      </w:r>
    </w:p>
    <w:p>
      <w:pPr>
        <w:ind w:left="440"/>
      </w:pPr>
      <w:r>
        <w:t>生涯現役起業支援コース奨励金は、第一号に該当する事業主に対して、第二号に定める額を支給するものとする。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次のイ又はロに掲げる場合の区分に応じて、それぞれイ又はロに定める額</w:t>
      </w:r>
    </w:p>
    <w:p>
      <w:pPr>
        <w:pStyle w:val="Heading5"/>
        <w:ind w:left="440"/>
      </w:pPr>
      <w:r>
        <w:t>６</w:t>
      </w:r>
    </w:p>
    <w:p>
      <w:pPr>
        <w:ind w:left="440"/>
      </w:pPr>
      <w:r>
        <w:t>前項第一号に該当する事業主が、同項の生涯現役起業支援コース奨励金の支給を受け、かつ、生産性要件に該当する場合にあつては、同項第二号に定める額に加え、同項の規定により支給した額の総額に四分の一を乗じて得た額を支給するものとする。</w:t>
      </w:r>
    </w:p>
    <w:p>
      <w:pPr>
        <w:pStyle w:val="Heading5"/>
        <w:ind w:left="440"/>
      </w:pPr>
      <w:r>
        <w:t>７</w:t>
      </w:r>
    </w:p>
    <w:p>
      <w:pPr>
        <w:ind w:left="440"/>
      </w:pPr>
      <w:r>
        <w:t>ＵＩＪターンコース奨励金は、第一号に該当する事業主に対して、第二号に定める額を支給するものとする。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移住者採用計画に基づく募集及び採用に要した経費（人件費を除く。）の三分の一（中小企業事業主にあつては、二分の一）に相当する額（その額が百万円を超えるときは、百万円）</w:t>
      </w:r>
    </w:p>
    <w:p>
      <w:pPr>
        <w:pStyle w:val="Heading4"/>
      </w:pPr>
      <w:r>
        <w:t>第百十一条（法第六十二条第一項第五号に掲げる事業）</w:t>
      </w:r>
    </w:p>
    <w:p>
      <w:r>
        <w:t>法第六十二条第一項第五号に掲げる事業として、地域雇用開発助成金及び通年雇用助成金を支給するものとする。</w:t>
      </w:r>
    </w:p>
    <w:p>
      <w:pPr>
        <w:pStyle w:val="Heading4"/>
      </w:pPr>
      <w:r>
        <w:t>第百十二条（地域雇用開発助成金）</w:t>
      </w:r>
    </w:p>
    <w:p>
      <w:r>
        <w:t>地域雇用開発助成金は、地域雇用開発コース奨励金及び沖縄若年者雇用促進コース奨励金とする。</w:t>
      </w:r>
    </w:p>
    <w:p>
      <w:pPr>
        <w:pStyle w:val="Heading5"/>
        <w:ind w:left="440"/>
      </w:pPr>
      <w:r>
        <w:t>２</w:t>
      </w:r>
    </w:p>
    <w:p>
      <w:pPr>
        <w:ind w:left="440"/>
      </w:pPr>
      <w:r>
        <w:t>地域雇用開発コース奨励金は、第一号から第四号までのいずれかに該当する事業主に対して、第五号に定める者の数に応じ、当該者の雇入れに係る費用の額を限度として支給するものとする。</w:t>
      </w:r>
    </w:p>
    <w:p>
      <w:pPr>
        <w:pStyle w:val="ListBullet"/>
        <w:ind w:left="880"/>
      </w:pPr>
      <w:r>
        <w:t>一</w:t>
        <w:br/>
        <w:t>次のいずれにも該当する事業主（次号から第四号までに掲げる事業主を除く。）であること。</w:t>
      </w:r>
    </w:p>
    <w:p>
      <w:pPr>
        <w:pStyle w:val="ListBullet"/>
        <w:ind w:left="880"/>
      </w:pPr>
      <w:r>
        <w:t>二</w:t>
        <w:br/>
        <w:t>次のいずれにも該当する事業主（次号及び第四号に掲げる事業主を除く。）であること。</w:t>
      </w:r>
    </w:p>
    <w:p>
      <w:pPr>
        <w:pStyle w:val="ListBullet"/>
        <w:ind w:left="880"/>
      </w:pPr>
      <w:r>
        <w:t>三</w:t>
        <w:br/>
        <w:t>次のいずれにも該当する事業主（次号に掲げる事業主を除く。）であること。</w:t>
      </w:r>
    </w:p>
    <w:p>
      <w:pPr>
        <w:pStyle w:val="ListBullet"/>
        <w:ind w:left="880"/>
      </w:pPr>
      <w:r>
        <w:t>四</w:t>
        <w:br/>
        <w:t>次のいずれにも該当する事業主（既にこの号に該当するものとしてこの条の規定による支給を受けた事業主を除く。）であること。</w:t>
      </w:r>
    </w:p>
    <w:p>
      <w:pPr>
        <w:pStyle w:val="ListBullet"/>
        <w:ind w:left="880"/>
      </w:pPr>
      <w:r>
        <w:t>五</w:t>
        <w:br/>
        <w:t>次に掲げる事業主の区分に応じて、それぞれに定める者の数</w:t>
      </w:r>
    </w:p>
    <w:p>
      <w:pPr>
        <w:pStyle w:val="Heading5"/>
        <w:ind w:left="440"/>
      </w:pPr>
      <w:r>
        <w:t>３</w:t>
      </w:r>
    </w:p>
    <w:p>
      <w:pPr>
        <w:ind w:left="440"/>
      </w:pPr>
      <w:r>
        <w:t>前項の規定にかかわらず、次の各号に掲げる事業主の区分に応じて、それぞれ当該各号に定める場合に該当することとなつたときは、そのとき以後、地域雇用開発コース奨励金は支給しない。</w:t>
      </w:r>
    </w:p>
    <w:p>
      <w:pPr>
        <w:pStyle w:val="ListBullet"/>
        <w:ind w:left="880"/>
      </w:pPr>
      <w:r>
        <w:t>一</w:t>
        <w:br/>
        <w:t>前項第一号に掲げる事業主</w:t>
        <w:br/>
        <w:br/>
        <w:br/>
        <w:t>次のいずれかに該当する場合</w:t>
      </w:r>
    </w:p>
    <w:p>
      <w:pPr>
        <w:pStyle w:val="ListBullet"/>
        <w:ind w:left="880"/>
      </w:pPr>
      <w:r>
        <w:t>二</w:t>
        <w:br/>
        <w:t>前項第二号に掲げる事業主</w:t>
        <w:br/>
        <w:br/>
        <w:br/>
        <w:t>次のいずれかに該当する場合</w:t>
      </w:r>
    </w:p>
    <w:p>
      <w:pPr>
        <w:pStyle w:val="ListBullet"/>
        <w:ind w:left="880"/>
      </w:pPr>
      <w:r>
        <w:t>三</w:t>
        <w:br/>
        <w:t>前項第三号に掲げる事業主</w:t>
        <w:br/>
        <w:br/>
        <w:br/>
        <w:t>次のいずれかに該当する場合</w:t>
      </w:r>
    </w:p>
    <w:p>
      <w:pPr>
        <w:pStyle w:val="ListBullet"/>
        <w:ind w:left="880"/>
      </w:pPr>
      <w:r>
        <w:t>四</w:t>
        <w:br/>
        <w:t>前項第四号に掲げる事業主</w:t>
        <w:br/>
        <w:br/>
        <w:br/>
        <w:t>次のいずれかに該当する場合</w:t>
      </w:r>
    </w:p>
    <w:p>
      <w:pPr>
        <w:pStyle w:val="Heading5"/>
        <w:ind w:left="440"/>
      </w:pPr>
      <w:r>
        <w:t>４</w:t>
      </w:r>
    </w:p>
    <w:p>
      <w:pPr>
        <w:ind w:left="440"/>
      </w:pPr>
      <w:r>
        <w:t>沖縄若年者雇用促進コース奨励金は、第一号に該当する事業主に対して、第二号に定める額を支給するものとする。</w:t>
      </w:r>
    </w:p>
    <w:p>
      <w:pPr>
        <w:pStyle w:val="ListBullet"/>
        <w:ind w:left="880"/>
      </w:pPr>
      <w:r>
        <w:t>一</w:t>
        <w:br/>
        <w:t>次のいずれかに該当する事業主であること。</w:t>
      </w:r>
    </w:p>
    <w:p>
      <w:pPr>
        <w:pStyle w:val="ListBullet"/>
        <w:ind w:left="880"/>
      </w:pPr>
      <w:r>
        <w:t>二</w:t>
        <w:br/>
        <w:t>次のイ及びロに掲げる事業主の区分に応じて、それぞれ当該規定に定める額</w:t>
      </w:r>
    </w:p>
    <w:p>
      <w:pPr>
        <w:pStyle w:val="Heading5"/>
        <w:ind w:left="440"/>
      </w:pPr>
      <w:r>
        <w:t>５</w:t>
      </w:r>
    </w:p>
    <w:p>
      <w:pPr>
        <w:ind w:left="440"/>
      </w:pPr>
      <w:r>
        <w:t>前項の規定にかかわらず、基準期間が経過した後同項の雇入れに係る者を解雇した事業主（天災その他やむを得ない理由のために事業の継続が不可能となつたこと又は労働者の責めに帰すべき理由により解雇した事業主を除く。）は、そのとき以後、沖縄若年者雇用促進コース奨励金は支給しない。</w:t>
      </w:r>
    </w:p>
    <w:p>
      <w:pPr>
        <w:pStyle w:val="Heading4"/>
      </w:pPr>
      <w:r>
        <w:t>第百十三条（通年雇用助成金）</w:t>
      </w:r>
    </w:p>
    <w:p>
      <w:r>
        <w:t>通年雇用助成金は、積雪又は寒冷の度が特に高い地域として厚生労働大臣が指定する地域（以下この項及び第六項において「指定地域」という。）に所在する事業所において、冬期に当該指定地域における事業活動の縮小を余儀なくされる業種として厚生労働大臣が指定する業種（以下この項及び第六項において「指定業種」という。）に属する事業を行う事業主（十二月十六日から翌年三月十五日までの間（以下この条、附則第十六条及び第十七条において「対象期間」という。）において当該事業所に係る指定業種以外の業種に属する事業を行うものを含む。）であつて、当該事業所において季節的業務に従事する労働者について次の各号のいずれかに該当する年間を通じた雇用を行うもの（通年雇用助成金の支給を受けなければ当該労働者について年間を通じた雇用を行うことが困難であると都道府県労働局長が認める事業主に限る。）に対して、当該労働者の職業の安定のために必要があると認められる場合に、支給するものとする。</w:t>
      </w:r>
    </w:p>
    <w:p>
      <w:pPr>
        <w:pStyle w:val="ListBullet"/>
        <w:ind w:left="880"/>
      </w:pPr>
      <w:r>
        <w:t>一</w:t>
        <w:br/>
        <w:t>対象期間に、当該事業主に係る指定業種に属する事業を行う事業所において業務に従事させることによる年間を通じた雇用</w:t>
      </w:r>
    </w:p>
    <w:p>
      <w:pPr>
        <w:pStyle w:val="ListBullet"/>
        <w:ind w:left="880"/>
      </w:pPr>
      <w:r>
        <w:t>二</w:t>
        <w:br/>
        <w:t>対象期間に、前号の事業所以外の事業所において業務に従事させることによる年間を通じた雇用</w:t>
      </w:r>
    </w:p>
    <w:p>
      <w:pPr>
        <w:pStyle w:val="ListBullet"/>
        <w:ind w:left="880"/>
      </w:pPr>
      <w:r>
        <w:t>三</w:t>
        <w:br/>
        <w:t>第一号の事業所において、季節的業務以外の業務に常時従事させることによる年間を通じた雇用</w:t>
      </w:r>
    </w:p>
    <w:p>
      <w:pPr>
        <w:pStyle w:val="Heading5"/>
        <w:ind w:left="440"/>
      </w:pPr>
      <w:r>
        <w:t>２</w:t>
      </w:r>
    </w:p>
    <w:p>
      <w:pPr>
        <w:ind w:left="440"/>
      </w:pPr>
      <w:r>
        <w:t>通年雇用助成金の額は、次の各号に掲げる事業主の区分に応じて、当該各号に定める額とする。</w:t>
      </w:r>
    </w:p>
    <w:p>
      <w:pPr>
        <w:pStyle w:val="ListBullet"/>
        <w:ind w:left="880"/>
      </w:pPr>
      <w:r>
        <w:t>一</w:t>
        <w:br/>
        <w:t>前項第一号及び第二号による年間を通じた雇用を行う事業主</w:t>
        <w:br/>
        <w:br/>
        <w:br/>
        <w:t>当該事業主が年間を通じた雇用に係る労働者に対して対象期間について支払つた賃金の額の二分の一（年間を通じた雇用に係る労働者となつた日後の最初の対象期間について支払つた賃金にあつては、当該賃金の額の三分の二）の額（その額が厚生労働大臣が定める額を超えるときは、その定める額）</w:t>
      </w:r>
    </w:p>
    <w:p>
      <w:pPr>
        <w:pStyle w:val="ListBullet"/>
        <w:ind w:left="880"/>
      </w:pPr>
      <w:r>
        <w:t>二</w:t>
        <w:br/>
        <w:t>前項第三号による年間を通じた雇用を行う事業主</w:t>
        <w:br/>
        <w:br/>
        <w:br/>
        <w:t>当該事業主が年間を通じた雇用に係る労働者に対して季節的業務以外の業務に常時従事させることにより年間を通じた雇用に係る労働者となつた日後の最初の六箇月間について支払つた賃金の額の三分の一（その額が厚生労働大臣が定める額を超えるときは、その定める額）</w:t>
      </w:r>
    </w:p>
    <w:p>
      <w:pPr>
        <w:pStyle w:val="Heading5"/>
        <w:ind w:left="440"/>
      </w:pPr>
      <w:r>
        <w:t>３</w:t>
      </w:r>
    </w:p>
    <w:p>
      <w:pPr>
        <w:ind w:left="440"/>
      </w:pPr>
      <w:r>
        <w:t>通年雇用助成金は、通年雇用助成金の支給を受ける事業主の事業所における継続して雇用する労働者として雇用されている労働者の数が当該事業所について厚生労働大臣が定める基準により算定した数を下回る場合は、当該下回る数（その数が当該事業所における年間を通じた雇用に係る労働者の数を超えるときは、当該年間を通じた雇用に係る労働者の数）に相当する数の当該事業所における年間を通じた雇用に係る労働者については、支給しない。</w:t>
      </w:r>
    </w:p>
    <w:p>
      <w:pPr>
        <w:pStyle w:val="Heading5"/>
        <w:ind w:left="440"/>
      </w:pPr>
      <w:r>
        <w:t>４</w:t>
      </w:r>
    </w:p>
    <w:p>
      <w:pPr>
        <w:ind w:left="440"/>
      </w:pPr>
      <w:r>
        <w:t>第一項各号のいずれかに該当する年間を通じた雇用を行つた事業主であつて、当該年間を通じた雇用に係る労働者に対して業務に必要な知識及び技能を習得させるための職業訓練を対象期間内に実施するものに対しては、第二項各号に定める額に加え、次の各号に掲げる区分に応じて、当該各号に定める額（その額が厚生労働大臣が定める額を超えるときは、その定める額）を支給するものとする。</w:t>
      </w:r>
    </w:p>
    <w:p>
      <w:pPr>
        <w:pStyle w:val="ListBullet"/>
        <w:ind w:left="880"/>
      </w:pPr>
      <w:r>
        <w:t>一</w:t>
        <w:br/>
        <w:t>季節的業務に係る年間を通じた雇用を行つた事業主</w:t>
        <w:br/>
        <w:br/>
        <w:br/>
        <w:t>当該職業訓練の実施に要する額の二分の一の額</w:t>
      </w:r>
    </w:p>
    <w:p>
      <w:pPr>
        <w:pStyle w:val="ListBullet"/>
        <w:ind w:left="880"/>
      </w:pPr>
      <w:r>
        <w:t>二</w:t>
        <w:br/>
        <w:t>季節的業務以外の業務に係る年間を通じた雇用を行つた事業主</w:t>
        <w:br/>
        <w:br/>
        <w:br/>
        <w:t>当該職業訓練の実施に要する額の三分の二の額</w:t>
      </w:r>
    </w:p>
    <w:p>
      <w:pPr>
        <w:pStyle w:val="Heading5"/>
        <w:ind w:left="440"/>
      </w:pPr>
      <w:r>
        <w:t>５</w:t>
      </w:r>
    </w:p>
    <w:p>
      <w:pPr>
        <w:ind w:left="440"/>
      </w:pPr>
      <w:r>
        <w:t>第三項の規定は、前項の規定により支給される通年雇用助成金について準用する。</w:t>
      </w:r>
    </w:p>
    <w:p>
      <w:pPr>
        <w:pStyle w:val="Heading5"/>
        <w:ind w:left="440"/>
      </w:pPr>
      <w:r>
        <w:t>６</w:t>
      </w:r>
    </w:p>
    <w:p>
      <w:pPr>
        <w:ind w:left="440"/>
      </w:pPr>
      <w:r>
        <w:t>指定地域において指定業種に属する事業を行う事業主が指定業種以外の業種に属する事業を新たに実施するために必要な事業所を設置し、又は整備して、季節的業務に従事する労働者について第一項各号のいずれかに該当する年間を通じた雇用を行つた場合にあつては、当該事業主に対しては、第二項各号に定める額に加え、当該設置又は整備に要する額の十分の一の額（その額が厚生労働大臣が定める額を超えるときは、その定める額）を支給するものとする。</w:t>
      </w:r>
    </w:p>
    <w:p>
      <w:pPr>
        <w:pStyle w:val="Heading4"/>
      </w:pPr>
      <w:r>
        <w:t>第百十四条</w:t>
      </w:r>
    </w:p>
    <w:p>
      <w:r>
        <w:t>前条第一項の規定にかかわらず、第百十条の三第二項第一号イの規定により季節的業務に従事する者を期間を定めて雇い入れた事業主が、当該期間（次項において「試用期間」という。）が経過した後に当該者（次項において「通年雇用労働者」という。）について年間を通じた雇用を行つた場合にあつては、当該事業主に対して通年雇用助成金を支給する。</w:t>
      </w:r>
    </w:p>
    <w:p>
      <w:pPr>
        <w:pStyle w:val="Heading5"/>
        <w:ind w:left="440"/>
      </w:pPr>
      <w:r>
        <w:t>２</w:t>
      </w:r>
    </w:p>
    <w:p>
      <w:pPr>
        <w:ind w:left="440"/>
      </w:pPr>
      <w:r>
        <w:t>前項の規定により支給する通年雇用助成金の額は、通年雇用労働者に対して試用期間が経過した日後の最初の六箇月間について支払つた賃金の額の三分の一の額から当該事業主が支給を受けた当該通年雇用労働者に係る一般トライアルコース助成金の額を減じて得た額（その額が厚生労働大臣が定める額を超えるときは、その定める額）とする。</w:t>
      </w:r>
    </w:p>
    <w:p>
      <w:pPr>
        <w:pStyle w:val="Heading4"/>
      </w:pPr>
      <w:r>
        <w:t>第百十五条（法第六十二条第一項第六号の厚生労働省令で定める事業）</w:t>
      </w:r>
    </w:p>
    <w:p>
      <w:r>
        <w:t>法第六十二条第一項第六号の厚生労働省令で定める事業は、第百九条、第百四十条及び第百四十条の二に定めるもののほか、次のとおりとする。</w:t>
      </w:r>
    </w:p>
    <w:p>
      <w:pPr>
        <w:pStyle w:val="ListBullet"/>
        <w:ind w:left="880"/>
      </w:pPr>
      <w:r>
        <w:t>一</w:t>
        <w:br/>
        <w:t>事業主又は事業主団体に対して、両立支援等助成金（第百三十九条第一項に規定する女性活躍加速化コース助成金を除く。次条及び第百二十条において同じ。）を支給すること。</w:t>
      </w:r>
    </w:p>
    <w:p>
      <w:pPr>
        <w:pStyle w:val="ListBullet"/>
        <w:ind w:left="880"/>
      </w:pPr>
      <w:r>
        <w:t>二</w:t>
        <w:br/>
        <w:t>事業主に対して、人材確保等支援助成金（第百十八条第二項第一号ハの介護福祉機器の導入についての助成に係るものに限る。）を支給すること。</w:t>
      </w:r>
    </w:p>
    <w:p>
      <w:pPr>
        <w:pStyle w:val="ListBullet"/>
        <w:ind w:left="880"/>
      </w:pPr>
      <w:r>
        <w:t>三</w:t>
        <w:br/>
        <w:t>中小企業における労働力の確保及び良好な雇用の機会の創出のための雇用管理の改善の促進に関する法律（平成三年法律第五十七号。以下「中小企業労働力確保法」という。）第五条第一項に規定する認定組合等（以下「認定組合等」という。）又は事業主に対して、人材確保等支援助成金（第百十八条第二項第一号イの中小企業労働環境向上事業についての助成並びに同号ロの雇用管理制度の整備及び同条第三項に規定する要件の達成についての助成に係るものに限る。）を支給すること。</w:t>
      </w:r>
    </w:p>
    <w:p>
      <w:pPr>
        <w:pStyle w:val="ListBullet"/>
        <w:ind w:left="880"/>
      </w:pPr>
      <w:r>
        <w:t>四</w:t>
        <w:br/>
        <w:t>一般社団法人又は一般財団法人であつて、労働者の失業の予防その他の雇用の安定を図るための措置を講ずる事業主に対して必要な情報の提供、相談その他の援助の業務を行うもののうち、厚生労働大臣が指定するものに対して、その業務に要する経費の一部の補助を行うこと。</w:t>
      </w:r>
    </w:p>
    <w:p>
      <w:pPr>
        <w:pStyle w:val="ListBullet"/>
        <w:ind w:left="880"/>
      </w:pPr>
      <w:r>
        <w:t>五</w:t>
        <w:br/>
        <w:t>地域における雇用開発を促進するため、調査及び研究並びに事業主その他の者に対する相談、指導その他の援助を行うこと。</w:t>
      </w:r>
    </w:p>
    <w:p>
      <w:pPr>
        <w:pStyle w:val="ListBullet"/>
        <w:ind w:left="880"/>
      </w:pPr>
      <w:r>
        <w:t>六</w:t>
        <w:br/>
        <w:t>介護休業（育児・介護休業法第二条第二号に規定する介護休業及び同法第二十四条第二項の規定により、当該介護休業の制度に準じて講ずることとされる措置に係る休業をいう。以下同じ。）の制度の普及を促進するため、調査及び研究並びに事業主その他の者に対する相談、指導その他の援助を行うこと。</w:t>
      </w:r>
    </w:p>
    <w:p>
      <w:pPr>
        <w:pStyle w:val="ListBullet"/>
        <w:ind w:left="880"/>
      </w:pPr>
      <w:r>
        <w:t>七</w:t>
        <w:br/>
        <w:t>中小企業における労働力の確保及び良好な雇用の機会の創出のため、認定中小企業者等に対して情報の提供、相談その他の援助を行うこと。</w:t>
      </w:r>
    </w:p>
    <w:p>
      <w:pPr>
        <w:pStyle w:val="ListBullet"/>
        <w:ind w:left="880"/>
      </w:pPr>
      <w:r>
        <w:t>八</w:t>
        <w:br/>
        <w:t>独立行政法人勤労者退職金共済機構に対して、中小企業退職金共済法（昭和三十四年法律第百六十号）第二十三条第一項及び第四十五条第一項の規定に基づく措置に要する経費の全部又は一部の補助を行うこと。</w:t>
      </w:r>
    </w:p>
    <w:p>
      <w:pPr>
        <w:pStyle w:val="ListBullet"/>
        <w:ind w:left="880"/>
      </w:pPr>
      <w:r>
        <w:t>九</w:t>
        <w:br/>
        <w:t>障害者職業センター（障害者雇用促進法第十九条第一項に規定する障害者職業センターをいう。）の設置及び運営その他の障害者の雇用の安定を図るために必要な事業を行うこと。</w:t>
      </w:r>
    </w:p>
    <w:p>
      <w:pPr>
        <w:pStyle w:val="ListBullet"/>
        <w:ind w:left="880"/>
      </w:pPr>
      <w:r>
        <w:t>十</w:t>
        <w:br/>
        <w:t>勤労者財産形成促進法（昭和四十六年法律第九十二号）第九条第一項に定める必要な資金の貸付けを行うこと。</w:t>
      </w:r>
    </w:p>
    <w:p>
      <w:pPr>
        <w:pStyle w:val="ListBullet"/>
        <w:ind w:left="880"/>
      </w:pPr>
      <w:r>
        <w:t>十一</w:t>
        <w:br/>
        <w:t>妊娠、出産又は育児を理由として休業又は退職した被保険者等（法第六十二条第一項に規定する被保険者等をいう。以下この条及び第百三十八条第十号において同じ。）の雇用の継続又は再就職の促進その他の雇用の安定を図るために必要な事業を行うこと。</w:t>
      </w:r>
    </w:p>
    <w:p>
      <w:pPr>
        <w:pStyle w:val="ListBullet"/>
        <w:ind w:left="880"/>
      </w:pPr>
      <w:r>
        <w:t>十二</w:t>
        <w:br/>
        <w:t>独立行政法人労働政策研究・研修機構に対して、独立行政法人労働政策研究・研修機構法（平成十四年法律第百六十九号）第十二条の規定により独立行政法人労働政策研究・研修機構が行う内外の労働に関する事情及び労働政策についての総合的な調査及び研究等の業務について、被保険者等の雇用の安定を図るために必要な助成を行うこと。</w:t>
      </w:r>
    </w:p>
    <w:p>
      <w:pPr>
        <w:pStyle w:val="ListBullet"/>
        <w:ind w:left="880"/>
      </w:pPr>
      <w:r>
        <w:t>十三</w:t>
        <w:br/>
        <w:t>前各号に掲げる事業のほか、青少年その他の者の不安定な雇用状態の是正、受給資格者その他の者の再就職の促進、雇用の分野における男女の均等な機会及び待遇の確保の促進、個別労働関係紛争（個別労働関係紛争の解決の促進に関する法律（平成十三年法律第百十二号）第一条に規定する個別労働関係紛争をいう。）の解決の促進その他の被保険者等の雇用の安定を図るために必要な事業を行うこと。</w:t>
      </w:r>
    </w:p>
    <w:p>
      <w:pPr>
        <w:pStyle w:val="ListBullet"/>
        <w:ind w:left="880"/>
      </w:pPr>
      <w:r>
        <w:t>十四</w:t>
        <w:br/>
        <w:t>事業主に対して、キャリアアップ助成金を支給すること。</w:t>
      </w:r>
    </w:p>
    <w:p>
      <w:pPr>
        <w:pStyle w:val="ListBullet"/>
        <w:ind w:left="880"/>
      </w:pPr>
      <w:r>
        <w:t>十五</w:t>
        <w:br/>
        <w:t>港湾労働法（昭和六十三年法律第四十号）第二十八条第一項の規定に基づき厚生労働大臣により指定された法人に対して、同法第三十条各号に掲げる業務に要する経費の全部又は一部の補助を行うこと。</w:t>
      </w:r>
    </w:p>
    <w:p>
      <w:pPr>
        <w:pStyle w:val="ListBullet"/>
        <w:ind w:left="880"/>
      </w:pPr>
      <w:r>
        <w:t>十六</w:t>
        <w:br/>
        <w:t>事業主又は事業主の団体若しくはその連合団体に対して、建設労働法第九条第一号及び第三号の規定に基づき建設分野雇用管理制度助成コース助成金、建設分野若年者及び女性に魅力ある職場づくり事業コース助成金及び建設分野作業員宿舎等設置助成コース助成金（人材確保等支援助成金のうち、建設労働者の雇用の改善、再就職の促進その他建設労働者の雇用の安定を図るために必要な助成並びに建設業務労働者の就職及び送出就業の円滑化を図るために必要な助成に係るものに限る。第百十八条第一項及び第十項において同じ。）を支給すること。</w:t>
      </w:r>
    </w:p>
    <w:p>
      <w:pPr>
        <w:pStyle w:val="ListBullet"/>
        <w:ind w:left="880"/>
      </w:pPr>
      <w:r>
        <w:t>十七</w:t>
        <w:br/>
        <w:t>住居を喪失した離職者等の雇用の安定を図るための資金の貸付けに係る保証を行う一般社団法人又は一般財団法人に対して、当該保証に要する経費の一部補助を行うこと。</w:t>
      </w:r>
    </w:p>
    <w:p>
      <w:pPr>
        <w:pStyle w:val="ListBullet"/>
        <w:ind w:left="880"/>
      </w:pPr>
      <w:r>
        <w:t>十八</w:t>
        <w:br/>
        <w:t>事業主に対して、障害者雇用安定助成金を支給すること。</w:t>
      </w:r>
    </w:p>
    <w:p>
      <w:pPr>
        <w:pStyle w:val="ListBullet"/>
        <w:ind w:left="880"/>
      </w:pPr>
      <w:r>
        <w:t>十九</w:t>
        <w:br/>
        <w:t>専門実践教育訓練を受けている者の当該専門実践教育訓練の受講を容易にするための資金の貸付けに係る保証を行う一般社団法人又は一般財団法人に対して、当該保証に要する経費の一部補助を行うこと。</w:t>
      </w:r>
    </w:p>
    <w:p>
      <w:pPr>
        <w:pStyle w:val="ListBullet"/>
        <w:ind w:left="880"/>
      </w:pPr>
      <w:r>
        <w:t>二十</w:t>
        <w:br/>
        <w:t>法第六十二条第一項各号及び前各号に掲げる事業に附帯する事業を行うこと。</w:t>
      </w:r>
    </w:p>
    <w:p>
      <w:pPr>
        <w:pStyle w:val="Heading4"/>
      </w:pPr>
      <w:r>
        <w:t>第百十六条（両立支援等助成金）</w:t>
      </w:r>
    </w:p>
    <w:p>
      <w:r>
        <w:t>前条第一号の両立支援等助成金として、事業所内保育施設コース助成金、出生時両立支援コース助成金、介護離職防止支援コース助成金、育児休業等支援コース助成金及び再雇用者評価処遇コース助成金を支給するものとする。</w:t>
      </w:r>
    </w:p>
    <w:p>
      <w:pPr>
        <w:pStyle w:val="Heading5"/>
        <w:ind w:left="440"/>
      </w:pPr>
      <w:r>
        <w:t>２</w:t>
      </w:r>
    </w:p>
    <w:p>
      <w:pPr>
        <w:ind w:left="440"/>
      </w:pPr>
      <w:r>
        <w:t>事業所内保育施設コース助成金は、第一号に該当する事業主又は事業主団体に対して、第二号に定める額を支給するものとする。</w:t>
      </w:r>
    </w:p>
    <w:p>
      <w:pPr>
        <w:pStyle w:val="ListBullet"/>
        <w:ind w:left="880"/>
      </w:pPr>
      <w:r>
        <w:t>一</w:t>
        <w:br/>
        <w:t>次のいずれにも該当する事業主（次世代育成支援対策推進法（平成十五年法律第百二十号。以下「次世代法」という。）第十五条の二の規定により認定されたものにあつては、イからハまでに該当するもの）又はイからハまでに該当する事業主団体</w:t>
      </w:r>
    </w:p>
    <w:p>
      <w:pPr>
        <w:pStyle w:val="ListBullet"/>
        <w:ind w:left="880"/>
      </w:pPr>
      <w:r>
        <w:t>二</w:t>
        <w:br/>
        <w:t>対象保育施設の運営を開始した日から起算して十年を経過する日までの間（以下この号において「指定期間」という。）において、次のイ及びロに掲げる事業主又は事業主団体の区分に応じて、それぞれ当該イ及びロに掲げる額</w:t>
      </w:r>
    </w:p>
    <w:p>
      <w:pPr>
        <w:pStyle w:val="Heading5"/>
        <w:ind w:left="440"/>
      </w:pPr>
      <w:r>
        <w:t>３</w:t>
      </w:r>
    </w:p>
    <w:p>
      <w:pPr>
        <w:ind w:left="440"/>
      </w:pPr>
      <w:r>
        <w:t>出生時両立支援コース助成金は、第一号に該当する事業主に対して、第二号に定める額を支給するものとする。</w:t>
      </w:r>
    </w:p>
    <w:p>
      <w:pPr>
        <w:pStyle w:val="ListBullet"/>
        <w:ind w:left="880"/>
      </w:pPr>
      <w:r>
        <w:t>一</w:t>
        <w:br/>
        <w:t>次のいずれかに該当する事業主</w:t>
      </w:r>
    </w:p>
    <w:p>
      <w:pPr>
        <w:pStyle w:val="ListBullet"/>
        <w:ind w:left="880"/>
      </w:pPr>
      <w:r>
        <w:t>二</w:t>
        <w:br/>
        <w:t>次のイからハまでに掲げる事業主の区分に応じて、それぞれ当該規定に定める額（一の年度において、前号イ（２）に該当する被保険者の数が十を超える場合のイ又はロの規定による支給については、合計して十人までの支給に限る。ただし、初めてこの号（ハを除く。）の規定による支給を受ける事業主に対する当該年度におけるロの規定による支給については、九人までの支給に限る。）</w:t>
      </w:r>
    </w:p>
    <w:p>
      <w:pPr>
        <w:pStyle w:val="Heading5"/>
        <w:ind w:left="440"/>
      </w:pPr>
      <w:r>
        <w:t>４</w:t>
      </w:r>
    </w:p>
    <w:p>
      <w:pPr>
        <w:ind w:left="440"/>
      </w:pPr>
      <w:r>
        <w:t>前項第一号イに規定する事業主が、同号イ（２）に規定する育児休業を取得した被保険者について同号イに該当することにより出生時両立支援コース助成金の支給を受け、かつ、育児休業の取得に関する当該被保険者との面談その他の当該被保険者における育児休業の取得に資する個別的な取組を行つた事業主であつて、当該取組の実施の状況を明らかにする書類を整備しているものである場合にあつては、当該事業主に対しては、同項第二号イ又はロに定める額に加え、次の各号に掲げる事業主の区分に応じて、それぞれ当該規定に定める額を支給するものとする。</w:t>
      </w:r>
    </w:p>
    <w:p>
      <w:pPr>
        <w:pStyle w:val="ListBullet"/>
        <w:ind w:left="880"/>
      </w:pPr>
      <w:r>
        <w:t>一</w:t>
        <w:br/>
        <w:t>前項第二号イに該当する事業主</w:t>
        <w:br/>
        <w:br/>
        <w:br/>
        <w:t>五万円（生産性要件に該当する事業主にあつては、六万円）（中小企業事業主にあつては、十万円（生産性要件に該当する事業主にあつては、十二万円））</w:t>
      </w:r>
    </w:p>
    <w:p>
      <w:pPr>
        <w:pStyle w:val="ListBullet"/>
        <w:ind w:left="880"/>
      </w:pPr>
      <w:r>
        <w:t>二</w:t>
        <w:br/>
        <w:t>前項第二号ロに該当する事業主</w:t>
        <w:br/>
        <w:br/>
        <w:br/>
        <w:t>二万五千円（生産性要件に該当する事業主にあつては、三万円）（中小企業事業主にあつては、五万円（生産性要件に該当する事業主にあつては、六万円））</w:t>
      </w:r>
    </w:p>
    <w:p>
      <w:pPr>
        <w:pStyle w:val="Heading5"/>
        <w:ind w:left="440"/>
      </w:pPr>
      <w:r>
        <w:t>５</w:t>
      </w:r>
    </w:p>
    <w:p>
      <w:pPr>
        <w:ind w:left="440"/>
      </w:pPr>
      <w:r>
        <w:t>介護離職防止支援コース助成金は、第一号に該当する事業主に対して第二号に定める額を支給するものとする。</w:t>
      </w:r>
    </w:p>
    <w:p>
      <w:pPr>
        <w:pStyle w:val="ListBullet"/>
        <w:ind w:left="880"/>
      </w:pPr>
      <w:r>
        <w:t>一</w:t>
        <w:br/>
        <w:t>仕事と介護との両立の推進に資する職場環境整備に関する取組を行い、かつ、次のいずれかに該当する中小企業事業主</w:t>
      </w:r>
    </w:p>
    <w:p>
      <w:pPr>
        <w:pStyle w:val="ListBullet"/>
        <w:ind w:left="880"/>
      </w:pPr>
      <w:r>
        <w:t>二</w:t>
        <w:br/>
        <w:t>次のイ及びロに掲げる中小企業事業主の区分に応じて、それぞれ当該規定に定める額</w:t>
      </w:r>
    </w:p>
    <w:p>
      <w:pPr>
        <w:pStyle w:val="Heading5"/>
        <w:ind w:left="440"/>
      </w:pPr>
      <w:r>
        <w:t>６</w:t>
      </w:r>
    </w:p>
    <w:p>
      <w:pPr>
        <w:ind w:left="440"/>
      </w:pPr>
      <w:r>
        <w:t>育児休業等支援コース助成金は、第一号に該当する事業主に対し、第二号に定める支給額を支給するものとする。</w:t>
      </w:r>
    </w:p>
    <w:p>
      <w:pPr>
        <w:pStyle w:val="ListBullet"/>
        <w:ind w:left="880"/>
      </w:pPr>
      <w:r>
        <w:t>一</w:t>
        <w:br/>
        <w:t>次のいずれかに該当する中小企業事業主</w:t>
      </w:r>
    </w:p>
    <w:p>
      <w:pPr>
        <w:pStyle w:val="ListBullet"/>
        <w:ind w:left="880"/>
      </w:pPr>
      <w:r>
        <w:t>二</w:t>
        <w:br/>
        <w:t>次のイからニまでに掲げる中小企業事業主の区分に応じて、それぞれ当該規定に定める額</w:t>
      </w:r>
    </w:p>
    <w:p>
      <w:pPr>
        <w:pStyle w:val="Heading5"/>
        <w:ind w:left="440"/>
      </w:pPr>
      <w:r>
        <w:t>７</w:t>
      </w:r>
    </w:p>
    <w:p>
      <w:pPr>
        <w:ind w:left="440"/>
      </w:pPr>
      <w:r>
        <w:t>前項第一号イに規定する中小企業事業主が、同号イ（１）に該当する被保険者について、同号イに該当することにより育児休業等支援コース助成金の支給を受け、かつ、当該被保険者が期間を定めて雇用する被保険者である場合にあつては、当該中小企業事業主に対しては、同項第二号イに定める額に加え、九万五千円（生産性要件に該当する事業主にあつては、十二万円）を支給するものとする。</w:t>
      </w:r>
    </w:p>
    <w:p>
      <w:pPr>
        <w:pStyle w:val="Heading5"/>
        <w:ind w:left="440"/>
      </w:pPr>
      <w:r>
        <w:t>８</w:t>
      </w:r>
    </w:p>
    <w:p>
      <w:pPr>
        <w:ind w:left="440"/>
      </w:pPr>
      <w:r>
        <w:t>第六項第一号ロに規定する中小企業事業主が、同号ロ（１）に該当する被保険者について、同号ロに該当することにより育児休業等支援コース助成金の支給を受け、かつ、当該被保険者を育児休業後六箇月以上継続して雇用した場合にあつては、当該中小企業事業主に対し、二十八万五千円（生産性要件に該当する事業主にあつては、三十六万円）を支給するものとする。</w:t>
      </w:r>
    </w:p>
    <w:p>
      <w:pPr>
        <w:pStyle w:val="Heading5"/>
        <w:ind w:left="440"/>
      </w:pPr>
      <w:r>
        <w:t>９</w:t>
      </w:r>
    </w:p>
    <w:p>
      <w:pPr>
        <w:ind w:left="440"/>
      </w:pPr>
      <w:r>
        <w:t>前項に規定する中小企業事業主が、同項に該当する被保険者が育児休業をした期間について、当該被保険者の業務を当該事業所に雇用される他の労働者が円滑に処理するための措置を講じた場合にあつては、当該中小企業事業主に対し、同項に定める額に加え、十九万円（生産性要件に該当する事業主にあつては、二十四万円）を支給するものとする。</w:t>
      </w:r>
    </w:p>
    <w:p>
      <w:pPr>
        <w:pStyle w:val="Heading5"/>
        <w:ind w:left="440"/>
      </w:pPr>
      <w:r>
        <w:t>１０</w:t>
      </w:r>
    </w:p>
    <w:p>
      <w:pPr>
        <w:ind w:left="440"/>
      </w:pPr>
      <w:r>
        <w:t>再雇用者評価処遇コース助成金は、第一号に該当する事業主に対し、第二号に定める額を支給するものとする。</w:t>
      </w:r>
    </w:p>
    <w:p>
      <w:pPr>
        <w:pStyle w:val="ListBullet"/>
        <w:ind w:left="880"/>
      </w:pPr>
      <w:r>
        <w:t>一</w:t>
        <w:br/>
        <w:t>次のいずれにも該当する事業主</w:t>
      </w:r>
    </w:p>
    <w:p>
      <w:pPr>
        <w:pStyle w:val="ListBullet"/>
        <w:ind w:left="880"/>
      </w:pPr>
      <w:r>
        <w:t>二</w:t>
        <w:br/>
        <w:t>次のイ及びロに掲げる事業主の区分に応じて、それぞれ当該規定に定める額</w:t>
      </w:r>
    </w:p>
    <w:p>
      <w:pPr>
        <w:pStyle w:val="Heading5"/>
        <w:ind w:left="440"/>
      </w:pPr>
      <w:r>
        <w:t>１１</w:t>
      </w:r>
    </w:p>
    <w:p>
      <w:pPr>
        <w:ind w:left="440"/>
      </w:pPr>
      <w:r>
        <w:t>前項第一号に規定する事業主が、同号イに該当する被保険者について、同号に該当することにより再雇用者評価処遇コース助成金の支給を受け、かつ、当該被保険者を期間の定めのない労働契約を締結後一年以上継続して雇用した場合にあつては、当該事業主に対し、次の各号に掲げる被保険者の区分に応じて当該各号に定める額を支給するものとする。</w:t>
      </w:r>
    </w:p>
    <w:p>
      <w:pPr>
        <w:pStyle w:val="ListBullet"/>
        <w:ind w:left="880"/>
      </w:pPr>
      <w:r>
        <w:t>一</w:t>
        <w:br/>
        <w:t>前項第二号イの支給に係る被保険者</w:t>
        <w:br/>
        <w:br/>
        <w:br/>
        <w:t>十四万二千五百円（生産性要件に該当する事業主にあつては、十八万円）（中小企業事業主にあつては、十九万円（生産性要件に該当する事業主にあつては、二十四万円））</w:t>
      </w:r>
    </w:p>
    <w:p>
      <w:pPr>
        <w:pStyle w:val="ListBullet"/>
        <w:ind w:left="880"/>
      </w:pPr>
      <w:r>
        <w:t>二</w:t>
        <w:br/>
        <w:t>前項第二号ロの支給に係る被保険者</w:t>
        <w:br/>
        <w:br/>
        <w:br/>
        <w:t>九万五千円（生産性要件に該当する事業主にあつては、十二万円）（中小企業事業主にあつては、十四万二千五百円（生産性要件に該当する事業主にあつては、十八万円））（四人までの支給に限る。）</w:t>
      </w:r>
    </w:p>
    <w:p>
      <w:pPr>
        <w:pStyle w:val="Heading4"/>
      </w:pPr>
      <w:r>
        <w:t>第百十七条</w:t>
      </w:r>
    </w:p>
    <w:p>
      <w:r>
        <w:t>削除</w:t>
      </w:r>
    </w:p>
    <w:p>
      <w:pPr>
        <w:pStyle w:val="Heading4"/>
      </w:pPr>
      <w:r>
        <w:t>第百十八条（人材確保等支援助成金）</w:t>
      </w:r>
    </w:p>
    <w:p>
      <w:r>
        <w:t>人材確保等支援助成金は、人材確保等支援助成コース助成金、建設分野雇用管理制度助成コース助成金、建設分野若年者及び女性に魅力ある職場づくり事業コース助成金及び建設分野作業員宿舎等設置助成コース助成金とする。</w:t>
      </w:r>
    </w:p>
    <w:p>
      <w:pPr>
        <w:pStyle w:val="Heading5"/>
        <w:ind w:left="440"/>
      </w:pPr>
      <w:r>
        <w:t>２</w:t>
      </w:r>
    </w:p>
    <w:p>
      <w:pPr>
        <w:ind w:left="440"/>
      </w:pPr>
      <w:r>
        <w:t>人材確保等支援助成コース助成金は、第一号に該当する認定組合等又は事業主に対して、第二号に定める額を支給するものとする。</w:t>
      </w:r>
    </w:p>
    <w:p>
      <w:pPr>
        <w:pStyle w:val="ListBullet"/>
        <w:ind w:left="880"/>
      </w:pPr>
      <w:r>
        <w:t>一</w:t>
        <w:br/>
        <w:t>次のいずれかに該当する認定組合等又は事業主であること。</w:t>
      </w:r>
    </w:p>
    <w:p>
      <w:pPr>
        <w:pStyle w:val="ListBullet"/>
        <w:ind w:left="880"/>
      </w:pPr>
      <w:r>
        <w:t>二</w:t>
        <w:br/>
        <w:t>次のイからリまでに掲げる認定組合等又は事業主の区分に応じて、それぞれ当該規定に定める額</w:t>
      </w:r>
    </w:p>
    <w:p>
      <w:pPr>
        <w:pStyle w:val="Heading5"/>
        <w:ind w:left="440"/>
      </w:pPr>
      <w:r>
        <w:t>３</w:t>
      </w:r>
    </w:p>
    <w:p>
      <w:pPr>
        <w:ind w:left="440"/>
      </w:pPr>
      <w:r>
        <w:t>前項第一号ニに規定する保育事業主が、同号ニに該当することにより人材確保等支援助成コース助成金の支給を受け、かつ、次の各号のいずれにも該当する場合にあつては、当該事業主に対し、五十七万円（生産性要件に該当する事業主にあつては、七十二万円）を支給するものとする。</w:t>
      </w:r>
    </w:p>
    <w:p>
      <w:pPr>
        <w:pStyle w:val="ListBullet"/>
        <w:ind w:left="880"/>
      </w:pPr>
      <w:r>
        <w:t>一</w:t>
        <w:br/>
        <w:t>賃金制度整備計画の期間の末日の翌日から起算して一年を経過する日（第五項第二号において「一年経過日」という。）までの期間における当該賃金制度の整備に係る事業所における離職者の数を当該賃金制度整備計画の期間の末日の翌日における当該事業所の労働者数で除して得た割合が、当該事業所の労働者数に応じて職業安定局長が定める目標値を達成している事業主であること。</w:t>
      </w:r>
    </w:p>
    <w:p>
      <w:pPr>
        <w:pStyle w:val="ListBullet"/>
        <w:ind w:left="880"/>
      </w:pPr>
      <w:r>
        <w:t>二</w:t>
        <w:br/>
        <w:t>当該賃金制度の整備に係る事業所に雇用されていた者であつて、賃金制度整備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４</w:t>
      </w:r>
    </w:p>
    <w:p>
      <w:pPr>
        <w:ind w:left="440"/>
      </w:pPr>
      <w:r>
        <w:t>第二項第一号ハに規定する事業主が、同号ハに該当することにより、人材確保等支援助成コース助成金の支給を受け、かつ、次の各号のいずれにも該当する場合にあつては、当該事業主に対し、機器の導入及び運用に要した費用の額の百分の二十（生産性要件に該当する事業主にあつては、百分の三十五）に相当する額（その額が百五十万円を超えるときは、百五十万円）を支給するものとする。</w:t>
      </w:r>
    </w:p>
    <w:p>
      <w:pPr>
        <w:pStyle w:val="ListBullet"/>
        <w:ind w:left="880"/>
      </w:pPr>
      <w:r>
        <w:t>一</w:t>
        <w:br/>
        <w:t>導入・運用計画の期間の末日の翌日から起算して一年を経過する日までの期間における当該機器の導入及び運用に係る事業所における離職者の数を当該導入・運用計画の期間の末日の翌日における当該事業所の労働者数で除して得た割合が、当該事業所の労働者数に応じて職業安定局長が定める目標値を達成している事業主であること。</w:t>
      </w:r>
    </w:p>
    <w:p>
      <w:pPr>
        <w:pStyle w:val="ListBullet"/>
        <w:ind w:left="880"/>
      </w:pPr>
      <w:r>
        <w:t>二</w:t>
        <w:br/>
        <w:t>当該機器の導入及び運用に係る事業所に雇用されていた者であつて、導入・運用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５</w:t>
      </w:r>
    </w:p>
    <w:p>
      <w:pPr>
        <w:ind w:left="440"/>
      </w:pPr>
      <w:r>
        <w:t>第二項第一号ニに規定する保育事業主が、第三項に該当することにより、人材確保等支援助成コース助成金の支給を受け、かつ、次の各号のいずれにも該当する場合にあつては、当該事業主に対し、八十五万五千円（生産性要件に該当する事業主にあつては、百八万円）を支給するものとする。</w:t>
      </w:r>
    </w:p>
    <w:p>
      <w:pPr>
        <w:pStyle w:val="ListBullet"/>
        <w:ind w:left="880"/>
      </w:pPr>
      <w:r>
        <w:t>一</w:t>
        <w:br/>
        <w:t>一年経過日の翌日から起算して二年を経過する日までの期間における当該賃金制度の整備に係る事業所における離職者の数を一年経過日の翌日における当該事業所の労働者数で除して得た割合が、当該事業所の労働者数に応じて職業安定局長が定める目標値を達成している事業主であること。</w:t>
      </w:r>
    </w:p>
    <w:p>
      <w:pPr>
        <w:pStyle w:val="ListBullet"/>
        <w:ind w:left="880"/>
      </w:pPr>
      <w:r>
        <w:t>二</w:t>
        <w:br/>
        <w:t>当該賃金制度の整備に係る事業所に雇用されていた者であつて、一年経過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６</w:t>
      </w:r>
    </w:p>
    <w:p>
      <w:pPr>
        <w:ind w:left="440"/>
      </w:pPr>
      <w:r>
        <w:t>第二項第一号ホに規定する事業主が、同号ホに該当することにより、人材確保等支援助成コース助成金の支給を受け、かつ、次の各号のいずれにも該当する場合にあつては、当該事業主に対し、八十万円を支給するものとする。</w:t>
      </w:r>
    </w:p>
    <w:p>
      <w:pPr>
        <w:pStyle w:val="ListBullet"/>
        <w:ind w:left="880"/>
      </w:pPr>
      <w:r>
        <w:t>一</w:t>
        <w:br/>
        <w:t>生産性要件に該当する事業主であること。</w:t>
      </w:r>
    </w:p>
    <w:p>
      <w:pPr>
        <w:pStyle w:val="ListBullet"/>
        <w:ind w:left="880"/>
      </w:pPr>
      <w:r>
        <w:t>二</w:t>
        <w:br/>
        <w:t>当該事業所において、人事評価制度等に基づく最初の賃金支払日（以下この号及び次号において「実施日」という。）の属する月の前月の賃金支払日から起算して十二箇月を経過する日の属する月に人事評価制度等の適用を受ける労働者に対して支払われた賃金の総額を実施日の属する月の前月に人事評価制度等の適用を受ける労働者に対して支払われた賃金の総額で除して得た割合が、職業安定局長が定める目標値を達成している事業主であること。</w:t>
      </w:r>
    </w:p>
    <w:p>
      <w:pPr>
        <w:pStyle w:val="ListBullet"/>
        <w:ind w:left="880"/>
      </w:pPr>
      <w:r>
        <w:t>三</w:t>
        <w:br/>
        <w:t>実施日の翌日から起算して一年を経過する日までの間における当該人事評価制度等の整備に係る事業所における離職者の数を実施日の翌日における当該事業所の労働者数で除して得た割合が、事業所の労働者数に応じて職業安定局長が定める目標値を達成している事業主であること。</w:t>
      </w:r>
    </w:p>
    <w:p>
      <w:pPr>
        <w:pStyle w:val="Heading5"/>
        <w:ind w:left="440"/>
      </w:pPr>
      <w:r>
        <w:t>７</w:t>
      </w:r>
    </w:p>
    <w:p>
      <w:pPr>
        <w:ind w:left="440"/>
      </w:pPr>
      <w:r>
        <w:t>第二項第一号ヘに規定する事業主が、同号ヘに該当することにより、人材確保等支援助成コース助成金の支給を受け、かつ、雇用管理改善計画の期間の初日から起算して三年を経過する日までの間において、生産性要件及び雇用管理の改善に関する要件として職業安定局長が定めるものに該当する場合にあつては、当該事業主に対し、八十万円を支給するものとする。</w:t>
      </w:r>
    </w:p>
    <w:p>
      <w:pPr>
        <w:pStyle w:val="Heading5"/>
        <w:ind w:left="440"/>
      </w:pPr>
      <w:r>
        <w:t>８</w:t>
      </w:r>
    </w:p>
    <w:p>
      <w:pPr>
        <w:ind w:left="440"/>
      </w:pPr>
      <w:r>
        <w:t>第二項第一号トに規定する事業主が、同号トに該当することにより、人材確保等支援助成コース助成金の支給を受け、かつ、雇用管理改善計画の期間の初日から起算して二年を経過する日までの間において、事業所の労働生産性向上及び雇用管理の改善に関する要件として職業安定局長が定めるものに該当する場合にあつては、当該事業主に対し、次の各号に掲げる区分に応じて、それぞれ当該規定に定める額を支給するものとする。</w:t>
      </w:r>
    </w:p>
    <w:p>
      <w:pPr>
        <w:pStyle w:val="ListBullet"/>
        <w:ind w:left="880"/>
      </w:pPr>
      <w:r>
        <w:t>一</w:t>
        <w:br/>
        <w:t>第二項第一号ヘ（２）の設備投資に要した費用が二百四十万円以上五千万円未満の場合</w:t>
        <w:br/>
        <w:br/>
        <w:br/>
        <w:t>五十万円</w:t>
      </w:r>
    </w:p>
    <w:p>
      <w:pPr>
        <w:pStyle w:val="ListBullet"/>
        <w:ind w:left="880"/>
      </w:pPr>
      <w:r>
        <w:t>二</w:t>
        <w:br/>
        <w:t>第二項第一号ヘ（２）の設備投資に要した費用が五千万円以上一億円未満の場合</w:t>
        <w:br/>
        <w:br/>
        <w:br/>
        <w:t>七十五万円</w:t>
      </w:r>
    </w:p>
    <w:p>
      <w:pPr>
        <w:pStyle w:val="ListBullet"/>
        <w:ind w:left="880"/>
      </w:pPr>
      <w:r>
        <w:t>三</w:t>
        <w:br/>
        <w:t>第二項第一号ヘ（２）の設備投資に要した費用が一億円以上の場合</w:t>
        <w:br/>
        <w:br/>
        <w:br/>
        <w:t>百五十万円</w:t>
      </w:r>
    </w:p>
    <w:p>
      <w:pPr>
        <w:pStyle w:val="Heading5"/>
        <w:ind w:left="440"/>
      </w:pPr>
      <w:r>
        <w:t>９</w:t>
      </w:r>
    </w:p>
    <w:p>
      <w:pPr>
        <w:ind w:left="440"/>
      </w:pPr>
      <w:r>
        <w:t>前項に規定する事業主が、同項に該当することにより、人材確保等支援助成コース助成金の支給を受け、かつ、雇用管理改善計画の期間の初日から起算して三年を経過する日までの間において、事業所の労働生産性向上及び雇用管理の改善に関する要件として職業安定局長が定めるものに該当する場合にあつては、当該事業主に対し、次の各号に掲げる区分に応じて、それぞれ当該規定に定める額を支給するものとする。</w:t>
      </w:r>
    </w:p>
    <w:p>
      <w:pPr>
        <w:pStyle w:val="ListBullet"/>
        <w:ind w:left="880"/>
      </w:pPr>
      <w:r>
        <w:t>一</w:t>
        <w:br/>
        <w:t>第二項第一号ヘ（２）の設備投資に要した費用が二百四十万円以上五千万円未満の場合</w:t>
        <w:br/>
        <w:br/>
        <w:br/>
        <w:t>八十万円</w:t>
      </w:r>
    </w:p>
    <w:p>
      <w:pPr>
        <w:pStyle w:val="ListBullet"/>
        <w:ind w:left="880"/>
      </w:pPr>
      <w:r>
        <w:t>二</w:t>
        <w:br/>
        <w:t>第二項第一号ヘ（２）の設備投資に要した費用が五千万円以上一億円未満の場合</w:t>
        <w:br/>
        <w:br/>
        <w:br/>
        <w:t>百万円</w:t>
      </w:r>
    </w:p>
    <w:p>
      <w:pPr>
        <w:pStyle w:val="ListBullet"/>
        <w:ind w:left="880"/>
      </w:pPr>
      <w:r>
        <w:t>三</w:t>
        <w:br/>
        <w:t>第二項第一号ヘ（２）の設備投資に要した費用が一億円以上の場合</w:t>
        <w:br/>
        <w:br/>
        <w:br/>
        <w:t>二百万円</w:t>
      </w:r>
    </w:p>
    <w:p>
      <w:pPr>
        <w:pStyle w:val="Heading5"/>
        <w:ind w:left="440"/>
      </w:pPr>
      <w:r>
        <w:t>１０</w:t>
      </w:r>
    </w:p>
    <w:p>
      <w:pPr>
        <w:ind w:left="440"/>
      </w:pPr>
      <w:r>
        <w:t>第二項第一号チに規定する事業主が、同号チに該当することにより、人材確保等支援助成金の支給を受け、かつ、次の各号のいずれにも該当する場合にあつては、当該事業主に対し、同号チ（３）の雇入れに係る者一人につき、十五万円（短時間労働者として雇い入れる場合には、一人につき、十万円）を支給するものとする。</w:t>
        <w:br/>
        <w:t>ただし、十人を超えて雇い入れた場合は、同項第二号チ（１）及び（２）で合わせて十人分までの額に限る。</w:t>
      </w:r>
    </w:p>
    <w:p>
      <w:pPr>
        <w:pStyle w:val="ListBullet"/>
        <w:ind w:left="880"/>
      </w:pPr>
      <w:r>
        <w:t>一</w:t>
        <w:br/>
        <w:t>生産性要件に該当する事業主であること。</w:t>
      </w:r>
    </w:p>
    <w:p>
      <w:pPr>
        <w:pStyle w:val="ListBullet"/>
        <w:ind w:left="880"/>
      </w:pPr>
      <w:r>
        <w:t>二</w:t>
        <w:br/>
        <w:t>雇用管理整備計画（働き方改革支援コース）の期間の初日から起算して三年を経過するまでの間において、事業所の雇用管理の改善に関する要件として職業安定局長が定めるものに該当する事業主であること。</w:t>
      </w:r>
    </w:p>
    <w:p>
      <w:pPr>
        <w:pStyle w:val="Heading5"/>
        <w:ind w:left="440"/>
      </w:pPr>
      <w:r>
        <w:t>１１</w:t>
      </w:r>
    </w:p>
    <w:p>
      <w:pPr>
        <w:ind w:left="440"/>
      </w:pPr>
      <w:r>
        <w:t>建設分野雇用管理制度助成コース助成金、建設分野若年者及び女性に魅力ある職場づくり事業コース助成金及び建設分野作業員宿舎等設置助成コース助成金の支給については、建労則に定めるところによる。</w:t>
      </w:r>
    </w:p>
    <w:p>
      <w:pPr>
        <w:pStyle w:val="Heading4"/>
      </w:pPr>
      <w:r>
        <w:t>第百十八条の二（キャリアアップ助成金）</w:t>
      </w:r>
    </w:p>
    <w:p>
      <w:r>
        <w:t>キャリアアップ助成金は、正社員化コース助成金、賃金規定等改定コース助成金、健康診断制度コース助成金、賃金規定等共通化コース助成金、諸手当制度共通化コース助成金及び短時間労働者労働時間延長コース助成金とする。</w:t>
      </w:r>
    </w:p>
    <w:p>
      <w:pPr>
        <w:pStyle w:val="Heading5"/>
        <w:ind w:left="440"/>
      </w:pPr>
      <w:r>
        <w:t>２</w:t>
      </w:r>
    </w:p>
    <w:p>
      <w:pPr>
        <w:ind w:left="440"/>
      </w:pPr>
      <w:r>
        <w:t>正社員化コース助成金は、第一号に該当する事業主に対して、第二号に定める額を支給するものとする。</w:t>
      </w:r>
    </w:p>
    <w:p>
      <w:pPr>
        <w:pStyle w:val="ListBullet"/>
        <w:ind w:left="880"/>
      </w:pPr>
      <w:r>
        <w:t>一</w:t>
        <w:br/>
        <w:t>有期契約労働者又は期間の定めのない労働契約を締結する労働者（通常の労働者（派遣労働者を除く。以下この条及び次条第二項第一号ロ（３）において同じ。）、勤務地限定正社員（期間の定めのない労働契約を締結している労働者であつて、勤務地が同一の事業所に雇用される通常の労働者の勤務地に比し限定され、かつ、通常の労働者と同等の待遇を受けるものをいい、派遣労働者を除く。以下この条及び次条第二項第一号ロ（３）において同じ。）、職務限定正社員（期間の定めのない労働契約を締結している労働者であつて、職務が同一の事業所に雇用される通常の労働者の職務に比し限定され、かつ、通常の労働者と同等の待遇を受けるものをいい、派遣労働者を除く。以下この条及び次条第二項第一号ロ（３）において同じ。）及び短時間正社員を除く。以下この条及び次条第二項第一号ロ（３）において「無期契約労働者」という。）（以下「有期契約労働者等」という。）について、そのキャリアアップ（職務経験又は職業訓練等の職業能力の開発の機会を通じ、職業能力の向上並びにこれによる将来の職務上の地位及び賃金をはじめとする処遇の改善が図られることをいう。以下同じ。）を図るための措置を講ずる事業主であつて、次のいずれにも該当するもの。</w:t>
      </w:r>
    </w:p>
    <w:p>
      <w:pPr>
        <w:pStyle w:val="ListBullet"/>
        <w:ind w:left="880"/>
      </w:pPr>
      <w:r>
        <w:t>二</w:t>
        <w:br/>
        <w:t>次のイからチまでに掲げる事業主の区分に応じて、それぞれ当該規定に定める額（一の事業所につき、一の年度における当該措置の対象となる労働者の数が二十人を超える場合は、当該事業所につき二十人までの支給に限る。）</w:t>
      </w:r>
    </w:p>
    <w:p>
      <w:pPr>
        <w:pStyle w:val="Heading5"/>
        <w:ind w:left="440"/>
      </w:pPr>
      <w:r>
        <w:t>３</w:t>
      </w:r>
    </w:p>
    <w:p>
      <w:pPr>
        <w:ind w:left="440"/>
      </w:pPr>
      <w:r>
        <w:t>前項第一号ハの措置により転換し、若しくは雇い入れられた者が母子家庭の母等若しくは父子家庭の父に該当する場合又は青少年雇用促進法第十五条の認定を受けた事業主が転換し、若しくは雇い入れた者が三十五歳未満の者に該当する場合における同項第二号の規定の適用については、同号イ中「対象者一人につき四十二万七千五百円（中小企業事業主にあつては、五十七万円）」とあるのは「母子家庭の母等若しくは父子家庭の父である労働者又は青少年雇用促進法第十五条の認定を受けた事業主が転換し、若しくは雇い入れた三十五歳未満の者（以下この号において「母子家庭の母等である労働者等」という。）一人につき五十二万二千五百円、その他の労働者一人につき四十二万七千五百円（中小企業事業主にあつては、母子家庭の母等である労働者等一人につき六十六万五千円、その他の労働者一人につき五十七万円）」と、同号ロ中「対象者一人につき五十四万円（中小企業事業主にあつては、七十二万円）」とあるのは「母子家庭の母等である労働者等一人につき六十六万円、その他の労働者一人につき五十四万円（中小企業事業主にあつては、母子家庭の母等である労働者等一人につき八十四万円、その他の労働者一人につき七十二万円）」と、同号ハ中「対象者一人につき二十一万三千七百五十円（中小企業事業主にあつては、二十八万五千円）」とあるのは「母子家庭の母等である労働者等一人につき二十六万千二百五十円、その他の労働者一人につき二十一万三千七百五十円（中小企業事業主にあつては、母子家庭の母等である労働者等一人につき三十三万二千五百円、その他の労働者一人につき二十八万五千円）」と、同号ニ中「対象者一人につき二十七万円（中小企業事業主にあつては、三十六万円）」とあるのは「母子家庭の母等である労働者等一人につき三十三万円、その他の労働者一人につき二十七万円（中小企業事業主にあつては、母子家庭の母等である労働者等一人につき四十二万円、その他の労働者一人につき三十六万円）」と、同号ホ中「対象者一人につき七十一万二千五百円（中小企業事業主にあつては、八十五万五千円）」とあるのは「母子家庭の母等である労働者等一人につき八十万七千五百円、その他の労働者一人につき七十一万二千五百円（中小企業事業主にあつては、母子家庭の母等である労働者等一人につき九十五万円、その他の労働者一人につき八十五万五千円）」と、同号ヘ中「対象者一人につき九十万円（中小企業事業主にあつては、百八万円）」とあるのは「母子家庭の母等である労働者等一人につき百二万円、その他の労働者一人につき九十万円（中小企業事業主にあつては、母子家庭の母等である労働者等一人につき百二十万円、その他の労働者一人につき百八万円）」と、同号ト中「対象者一人につき四十九万八千七百五十円（中小企業事業主にあつては、五十七万円）とあるのは「母子家庭の母等である労働者等一人につき五十四万六千二百五十円、その他の労働者一人につき四十九万八千七百五十円（中小企業事業主にあつては、母子家庭の母等である労働者等一人につき六十一万七千五百円、その他の労働者一人につき五十七万円）」と、同号チ中「対象者一人につき六十三万円（中小企業事業主にあつては、七十二万円）」とあるのは「母子家庭の母等である労働者等一人につき六十九万円、その他の労働者一人につき六十三万円（中小企業事業主にあつては、母子家庭の母等である労働者等一人につき七十八万円、その他の労働者一人につき七十二万円）」とする。</w:t>
      </w:r>
    </w:p>
    <w:p>
      <w:pPr>
        <w:pStyle w:val="Heading5"/>
        <w:ind w:left="440"/>
      </w:pPr>
      <w:r>
        <w:t>４</w:t>
      </w:r>
    </w:p>
    <w:p>
      <w:pPr>
        <w:ind w:left="440"/>
      </w:pPr>
      <w:r>
        <w:t>第二項第一号ハ（１）、（３）、（４）及び（６）の措置（勤務地限定正社員又は職務限定正社員への転換に限る。）が、労働協約又は就業規則その他これに準ずるものに定めるところにより、その雇用する有期契約労働者等の勤務地限定正社員若しくは職務限定正社員への転換又はその指揮命令の下に労働させる派遣労働者の勤務地限定正社員若しくは職務限定正社員としての雇入れを実施するための制度を整備することによつて行われた場合における同項第二号の規定の適用については、同号イ中「四十二万七千五百円（中小企業事業主にあつては、五十七万円）」とあるのは「母子家庭の母等若しくは父子家庭の父である労働者又は青少年雇用促進法第十五条の認定を受けた事業主が転換し、若しくは雇い入れた三十五歳未満の者（以下この号において「母子家庭の母等である労働者等」という。）一人につき五十二万二千五百円、その他の労働者一人につき四十二万七千五百円及び当該措置が実施された一の事業所につき七万千二百五十円（中小企業事業主にあつては、母子家庭の母等である労働者等一人につき六十六万五千円、その他の労働者一人につき五十七万円及び当該措置が実施された一の事業所につき九万五千円）」と、同号ロ中「五十四万円（中小企業事業主にあつては、七十二万円）」とあるのは「母子家庭の母等である労働者等一人につき六十六万円、その他の労働者一人につき五十四万円及び当該措置が実施された一の事業所につき九万円（中小企業事業主にあつては、母子家庭の母等である労働者等一人につき八十四万円、その他の労働者一人につき七十二万円及び当該措置が実施された一の事業所につき十二万円）」と、同号ハ中「二十一万三千七百五十円（中小企業事業主にあつては、二十八万五千円）」とあるのは「母子家庭の母等である労働者等一人につき二十六万千二百五十円、その他の労働者一人につき二十一万三千七百五十円及び当該措置が実施された一の事業所につき七万千二百五十円（中小企業事業主にあつては、母子家庭の母等である労働者等一人につき三十三万二千五百円、その他の労働者一人につき二十八万五千円及び当該措置が実施された一の事業所につき九万五千円）」と、同号ニ中「対象者一人につき二十七万円（中小企業事業主にあつては、三十六万円）」とあるのは「母子家庭の母等である労働者等一人につき三十三万円、その他の労働者一人につき二十七万円及び当該措置が実施された一の事業所につき九万円（中小企業事業主にあつては、母子家庭の母等である労働者等一人につき四十二万円、その他の労働者一人につき三十六万円及び当該措置が実施された一の事業所につき十二万円）」と、同号ホ中「対象者一人につき七十一万二千五百円（中小企業事業主にあつては、八十五万五千円）」とあるのは「母子家庭の母等である労働者等一人につき八十万七千五百円、その他の労働者一人につき七十一万二千五百円及び当該措置が実施された一の事業所につき七万千二百五十円（中小企業事業主にあつては、母子家庭の母等である労働者等一人につき九十五万円、その他の労働者一人につき八十五万五千円及び当該措置が実施された一の事業所につき九万五千円）」と、同号ヘ中「九十万円（中小企業事業主にあつては、百八万円）」とあるのは「母子家庭の母等である労働者等一人につき百二万円、その他の労働者一人につき九十万円及び当該措置が実施された一の事業所につき九万円（中小企業事業主にあつては、母子家庭の母等である労働者等一人につき百二十万円、その他の労働者一人につき百八万円及び当該措置が実施された一の事業所につき十二万円）」と、同号ト中「対象者一人につき四十九万八千七百五十円（中小企業事業主にあつては、五十七万円）」とあるのは「母子家庭の母等である労働者等一人につき五十四万六千二百五十円、その他の労働者一人につき四十九万八千七百五十円及び当該措置が実施された一の事業所につき七万千二百五十円（中小企業事業主にあつては、母子家庭の母等である労働者等一人につき六十一万七千五百円、その他の労働者一人につき五十七万円及び当該措置が実施された一の事業所につき九万五千円）」と、同号チ中「対象者一人につき六十三万円（中小企業事業主にあつては、七十二万円）」とあるのは「母子家庭の母等である労働者等一人につき六十九万円、その他の労働者一人につき六十三万円及び当該措置が実施された一の事業所につき九万円（中小企業事業主にあつては、母子家庭の母等である労働者等一人につき七十八万円、その他の労働者一人につき七十二万円及び当該措置が実施された一の事業所につき十二万円）」とする。</w:t>
      </w:r>
    </w:p>
    <w:p>
      <w:pPr>
        <w:pStyle w:val="Heading5"/>
        <w:ind w:left="440"/>
      </w:pPr>
      <w:r>
        <w:t>５</w:t>
      </w:r>
    </w:p>
    <w:p>
      <w:pPr>
        <w:ind w:left="440"/>
      </w:pPr>
      <w:r>
        <w:t>賃金規定等改定コース助成金は、第一号に該当する事業主に対して、第二号に定める額を支給するものとする。</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からニまでに掲げる事業主の区分に応じて、それぞれ当該規定に定める額（一の事業所につき、一の年度における前号ハの措置の対象となる労働者の数が百人を超える場合は、当該事業所につき百人までの支給に限る。）</w:t>
      </w:r>
    </w:p>
    <w:p>
      <w:pPr>
        <w:pStyle w:val="Heading5"/>
        <w:ind w:left="440"/>
      </w:pPr>
      <w:r>
        <w:t>６</w:t>
      </w:r>
    </w:p>
    <w:p>
      <w:pPr>
        <w:ind w:left="440"/>
      </w:pPr>
      <w:r>
        <w:t>前項第一号に該当する事業主が、同号ハに規定する措置を職務の相対的な比較を行うための手法を用いて行つた場合にあつては、当該事業主に対しては、同項第二号イ若しくはハに定める額に加え、一の事業所につき十四万二千五百円（中小企業事業主にあつては、十九万円）又は同号ロ若しくはニに定める額に加え、一の事業所につき十八万円（中小企業事業主にあつては、二十四万円）を支給するものとする。</w:t>
        <w:br/>
        <w:t>ただし、既にこの項の規定による支給を受けた事業主にあつては、この限りではない。</w:t>
      </w:r>
    </w:p>
    <w:p>
      <w:pPr>
        <w:pStyle w:val="Heading5"/>
        <w:ind w:left="440"/>
      </w:pPr>
      <w:r>
        <w:t>７</w:t>
      </w:r>
    </w:p>
    <w:p>
      <w:pPr>
        <w:ind w:left="440"/>
      </w:pPr>
      <w:r>
        <w:t>第五項第一号に該当する中小企業事業主が、同号ハに規定する措置（その雇用する全ての有期契約労働者等について、賃金を一定の割合以上で増額する措置に限る。）を実施するに当たり当該賃金を三パーセント以上で増額した場合にあつては、当該中小企業事業主に対しては、同項第二号イ又はロに定める額に加え、次の各号に掲げる事業主の区分に応じて、当該各号に掲げる額を支給するものとする。</w:t>
      </w:r>
    </w:p>
    <w:p>
      <w:pPr>
        <w:pStyle w:val="ListBullet"/>
        <w:ind w:left="880"/>
      </w:pPr>
      <w:r>
        <w:t>一</w:t>
        <w:br/>
        <w:t>生産性要件に該当しない事業主</w:t>
        <w:br/>
        <w:br/>
        <w:br/>
        <w:t>次のイ又はロに掲げる賃金の増額の割合の区分に応じて、それぞれ当該規定に定める額</w:t>
      </w:r>
    </w:p>
    <w:p>
      <w:pPr>
        <w:pStyle w:val="ListBullet"/>
        <w:ind w:left="880"/>
      </w:pPr>
      <w:r>
        <w:t>二</w:t>
        <w:br/>
        <w:t>生産性要件に該当する事業主</w:t>
        <w:br/>
        <w:br/>
        <w:br/>
        <w:t>次のイ又はロに掲げる賃金の増額の割合の区分に応じて、それぞれ当該規定に定める額</w:t>
      </w:r>
    </w:p>
    <w:p>
      <w:pPr>
        <w:pStyle w:val="Heading5"/>
        <w:ind w:left="440"/>
      </w:pPr>
      <w:r>
        <w:t>８</w:t>
      </w:r>
    </w:p>
    <w:p>
      <w:pPr>
        <w:ind w:left="440"/>
      </w:pPr>
      <w:r>
        <w:t>第五項第一号に該当する中小企業事業主が、同号ハに規定する措置（その雇用する合理的に区分された有期契約労働者等について、賃金を一定の割合以上で増額する措置に限る。）を実施するに当たり当該賃金を三パーセント以上で増額した場合にあつては、当該中小企業事業主に対しては、同項第二号ハ又はニに定める額に加え、次の各号に掲げる事業主の区分に応じて、当該各号に掲げる額を支給するものとする。</w:t>
      </w:r>
    </w:p>
    <w:p>
      <w:pPr>
        <w:pStyle w:val="ListBullet"/>
        <w:ind w:left="880"/>
      </w:pPr>
      <w:r>
        <w:t>一</w:t>
        <w:br/>
        <w:t>生産性要件に該当しない事業主</w:t>
        <w:br/>
        <w:br/>
        <w:br/>
        <w:t>次のイ又はロに掲げる賃金の増額の割合の区分に応じて、それぞれ当該規定に定める額</w:t>
      </w:r>
    </w:p>
    <w:p>
      <w:pPr>
        <w:pStyle w:val="ListBullet"/>
        <w:ind w:left="880"/>
      </w:pPr>
      <w:r>
        <w:t>二</w:t>
        <w:br/>
        <w:t>生産性要件に該当する事業主</w:t>
        <w:br/>
        <w:br/>
        <w:br/>
        <w:t>次のイ又はロに掲げる賃金の増額の割合の区分に応じて、それぞれ当該規定に定める額</w:t>
      </w:r>
    </w:p>
    <w:p>
      <w:pPr>
        <w:pStyle w:val="Heading5"/>
        <w:ind w:left="440"/>
      </w:pPr>
      <w:r>
        <w:t>９</w:t>
      </w:r>
    </w:p>
    <w:p>
      <w:pPr>
        <w:ind w:left="440"/>
      </w:pPr>
      <w:r>
        <w:t>健康診断制度コース助成金は、第一号に該当する事業主に対して、第二号に定める額を支給するものとする。</w:t>
        <w:br/>
        <w:t>ただし、既にこの項の規定による支給を受けた事業主にあつては、この限りではない。</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次のイ及びロに掲げる事業主の区分に応じて、それぞれ当該規定に定める額</w:t>
      </w:r>
    </w:p>
    <w:p>
      <w:pPr>
        <w:pStyle w:val="Heading5"/>
        <w:ind w:left="440"/>
      </w:pPr>
      <w:r>
        <w:t>１０</w:t>
      </w:r>
    </w:p>
    <w:p>
      <w:pPr>
        <w:ind w:left="440"/>
      </w:pPr>
      <w:r>
        <w:t>賃金規定等共通化コース助成金は、第一号に該当する事業主に対して、第二号に定める額を支給するものとする。</w:t>
        <w:br/>
        <w:t>ただし、既にこの項の規定による支給を受けた事業主にあつては、この限りではない。</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次のイ及びロに掲げる事業主の区分に応じて、それぞれ当該規定に定める額</w:t>
      </w:r>
    </w:p>
    <w:p>
      <w:pPr>
        <w:pStyle w:val="Heading5"/>
        <w:ind w:left="440"/>
      </w:pPr>
      <w:r>
        <w:t>１１</w:t>
      </w:r>
    </w:p>
    <w:p>
      <w:pPr>
        <w:ind w:left="440"/>
      </w:pPr>
      <w:r>
        <w:t>前項第一号に該当する事業主が、同号ハに規定する措置を講じ、同号ハに規定する制度に基づき、二以上の有期契約労働者等に対して賃金を支払つた場合にあつては、当該事業主に対しては、同項第二号イに定める額に加え、当該有期契約労働者等の数から一を減じた数（以下この項において「対象有期契約労働者等数」という。）に一万五千円（中小企業事業主にあつては、二万円）を乗じて得た額又は同号ロに定める額に加え、対象有期契約労働者等数に一万八千円（中小企業事業主にあつては、二万四千円）を乗じて得た額（一の事業所につき、対象有期契約労働者等数が二十人を超える場合は、当該事業所につき二十人までの支給に限る。）を支給するものとする。</w:t>
      </w:r>
    </w:p>
    <w:p>
      <w:pPr>
        <w:pStyle w:val="Heading5"/>
        <w:ind w:left="440"/>
      </w:pPr>
      <w:r>
        <w:t>１２</w:t>
      </w:r>
    </w:p>
    <w:p>
      <w:pPr>
        <w:ind w:left="440"/>
      </w:pPr>
      <w:r>
        <w:t>諸手当制度共通化コース助成金は、第一号に該当する事業主に対して、第二号に定める額を支給するものとする。</w:t>
        <w:br/>
        <w:t>ただし、既にこの項の規定による支給を受けた事業主にあつては、この限りではない。</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次のイ及びロに掲げる事業主の区分に応じて、それぞれ当該規定に定める額</w:t>
      </w:r>
    </w:p>
    <w:p>
      <w:pPr>
        <w:pStyle w:val="Heading5"/>
        <w:ind w:left="440"/>
      </w:pPr>
      <w:r>
        <w:t>１３</w:t>
      </w:r>
    </w:p>
    <w:p>
      <w:pPr>
        <w:ind w:left="440"/>
      </w:pPr>
      <w:r>
        <w:t>前項第一号に該当する事業主が、同号ハに規定する措置を講じ、同号ハに規定する制度に基づき、二以上の手当を有期契約労働者等に対して支払つた場合にあつては、当該事業主に対しては、同項第二号イに定める額に加え、当該手当の数から一を減じた数に十二万円（中小企業事業主にあつては、十六万円）を乗じて得た額又は同号ロに定める額に加え、当該手当の数から一を減じた数に十四万四千円（中小企業事業主にあつては、十九万二千円）を乗じて得た額を支給するものとする。</w:t>
      </w:r>
    </w:p>
    <w:p>
      <w:pPr>
        <w:pStyle w:val="Heading5"/>
        <w:ind w:left="440"/>
      </w:pPr>
      <w:r>
        <w:t>１４</w:t>
      </w:r>
    </w:p>
    <w:p>
      <w:pPr>
        <w:ind w:left="440"/>
      </w:pPr>
      <w:r>
        <w:t>第十二項第一号に該当する事業主が、同号ハに規定する措置を講じ、同号ハに規定する制度に基づき、二以上の有期契約労働者等に対して手当を支払つた場合にあつては、当該事業主に対しては、同項第二号イに定める額に加え、当該有期契約労働者等の数から一を減じた数（以下この項において「対象有期契約労働者等数」という。）に一万二千円（中小企業事業主にあつては、一万五千円）を乗じて得た額又は同号ロに定める額に加え、対象有期契約労働者等数に一万四千円（中小企業事業主にあつては、一万八千円）を乗じて得た額（一の事業所につき、対象有期契約労働者等数が二十人を超える場合は、当該事業所につき二十人までの支給に限る。）を支給するものとする。</w:t>
      </w:r>
    </w:p>
    <w:p>
      <w:pPr>
        <w:pStyle w:val="Heading5"/>
        <w:ind w:left="440"/>
      </w:pPr>
      <w:r>
        <w:t>１５</w:t>
      </w:r>
    </w:p>
    <w:p>
      <w:pPr>
        <w:ind w:left="440"/>
      </w:pPr>
      <w:r>
        <w:t>短時間労働者労働時間延長コース助成金は、第一号に該当する事業主に対して、第二号に定める額を支給するものとする。</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及びロに掲げる事業主の区分に応じて、それぞれ当該規定に定める額（一の事業所につき、一の年度における当該措置の対象となる労働者の数が十人を超える場合は、当該事業所につき十人までの支給に限る。）</w:t>
      </w:r>
    </w:p>
    <w:p>
      <w:pPr>
        <w:pStyle w:val="Heading4"/>
      </w:pPr>
      <w:r>
        <w:t>第百十八条の三（障害者雇用安定助成金）</w:t>
      </w:r>
    </w:p>
    <w:p>
      <w:r>
        <w:t>障害者雇用安定助成金は、障害者職場定着支援コース助成金及び障害者職場適応援助コース助成金とする。</w:t>
      </w:r>
    </w:p>
    <w:p>
      <w:pPr>
        <w:pStyle w:val="Heading5"/>
        <w:ind w:left="440"/>
      </w:pPr>
      <w:r>
        <w:t>２</w:t>
      </w:r>
    </w:p>
    <w:p>
      <w:pPr>
        <w:ind w:left="440"/>
      </w:pPr>
      <w:r>
        <w:t>障害者職場定着支援コース助成金は、第一号に該当する事業主に対して、第二号に定める額を支給するものとする。</w:t>
      </w:r>
    </w:p>
    <w:p>
      <w:pPr>
        <w:pStyle w:val="ListBullet"/>
        <w:ind w:left="880"/>
      </w:pPr>
      <w:r>
        <w:t>一</w:t>
        <w:br/>
        <w:t>雇用する障害者（障害者雇用促進法第二条第一号に規定する障害者のうち、身体障害者、知的障害者若しくは精神障害者又は発達障害者、高次脳機能障害を有するもの若しくは難治性疾患を有するもの（身体障害者、知的障害者又は精神障害者を除く。）に限る。以下この号（ロ（５）を除く。）において同じ。）の職場への定着を図るための措置を講ずる事業主であつて、次のいずれにも該当するもの。</w:t>
      </w:r>
    </w:p>
    <w:p>
      <w:pPr>
        <w:pStyle w:val="ListBullet"/>
        <w:ind w:left="880"/>
      </w:pPr>
      <w:r>
        <w:t>二</w:t>
        <w:br/>
        <w:t>次のイからリまでに掲げる事業主の区分に応じて、それぞれ当該規定に定める額</w:t>
      </w:r>
    </w:p>
    <w:p>
      <w:pPr>
        <w:pStyle w:val="Heading5"/>
        <w:ind w:left="440"/>
      </w:pPr>
      <w:r>
        <w:t>３</w:t>
      </w:r>
    </w:p>
    <w:p>
      <w:pPr>
        <w:ind w:left="440"/>
      </w:pPr>
      <w:r>
        <w:t>前項第一号ロ（２）又は（３）の措置を次に掲げる者に対して講じた場合における同項第二号ロからホまでの規定の適用については、同号ロ中「三十万円（中小企業事業主にあつては、四十万円）」とあるのは「四十万円（中小企業事業主にあつては、五十四万円）」と、同号ハ中「十五万円（中小企業事業主にあつては、二十万円）」とあるのは「二十万円（中小企業事業主にあつては、二十七万円）」と、同号ニ中「六十七万五千円（中小企業事業主にあつては、九十万円）」とあるのは「九十万円（中小企業事業主にあつては、百二十万円）」と、同号ホ中「三十三万円（中小企業事業主にあつては、四十五万円）」とあるのは「四十五万円（中小企業事業主にあつては、六十万円）」とする。</w:t>
      </w:r>
    </w:p>
    <w:p>
      <w:pPr>
        <w:pStyle w:val="ListBullet"/>
        <w:ind w:left="880"/>
      </w:pPr>
      <w:r>
        <w:t>一</w:t>
        <w:br/>
        <w:t>重度身体障害者</w:t>
      </w:r>
    </w:p>
    <w:p>
      <w:pPr>
        <w:pStyle w:val="ListBullet"/>
        <w:ind w:left="880"/>
      </w:pPr>
      <w:r>
        <w:t>二</w:t>
        <w:br/>
        <w:t>重度知的障害者</w:t>
      </w:r>
    </w:p>
    <w:p>
      <w:pPr>
        <w:pStyle w:val="ListBullet"/>
        <w:ind w:left="880"/>
      </w:pPr>
      <w:r>
        <w:t>三</w:t>
        <w:br/>
        <w:t>精神障害者</w:t>
      </w:r>
    </w:p>
    <w:p>
      <w:pPr>
        <w:pStyle w:val="Heading5"/>
        <w:ind w:left="440"/>
      </w:pPr>
      <w:r>
        <w:t>４</w:t>
      </w:r>
    </w:p>
    <w:p>
      <w:pPr>
        <w:ind w:left="440"/>
      </w:pPr>
      <w:r>
        <w:t>第二項第一号ロ（４）に該当する雇用であつて、短時間労働者として雇用する場合における同項第二号ヘの規定の適用については、「十八万円（中小企業事業主にあつては、二十四万円」とあるのは「九万円（中小企業事業主にあつては、十二万円」と、「十八万円）」とあるのは「九万円）」と、同号ヘ（１）及び（３）中「三万円（中小企業事業主にあつては、四万円」とあるのは「一万五千円（中小企業事業主にあつては、二万円」とする。</w:t>
      </w:r>
    </w:p>
    <w:p>
      <w:pPr>
        <w:pStyle w:val="Heading5"/>
        <w:ind w:left="440"/>
      </w:pPr>
      <w:r>
        <w:t>５</w:t>
      </w:r>
    </w:p>
    <w:p>
      <w:pPr>
        <w:ind w:left="440"/>
      </w:pPr>
      <w:r>
        <w:t>第二項第一号ロ（５）又は（６）の措置を講じた事業主が、それぞれ同号ロ（５）又は（６）に規定するその継続して雇用している障害者に対し、職務転換後の職務遂行に必要となる基本的な知識及び技能を習得させるための研修を実施した場合にあつては、同項第二号に定める額に加え、次の各号に掲げる職場定着支援計画の初日から六箇月ごとに区分した各期間（六箇月未満の期間を生じたときは、当該期間）における当該研修の実施に要した費用の区分に応じて、それぞれ当該各号に定める額を支給するものとする。</w:t>
      </w:r>
    </w:p>
    <w:p>
      <w:pPr>
        <w:pStyle w:val="ListBullet"/>
        <w:ind w:left="880"/>
      </w:pPr>
      <w:r>
        <w:t>一</w:t>
        <w:br/>
        <w:t>一の期間において五万円以上十万円未満</w:t>
        <w:br/>
        <w:br/>
        <w:br/>
        <w:t>一人につき二万円（中小企業事業主にあつては、三万円）</w:t>
      </w:r>
    </w:p>
    <w:p>
      <w:pPr>
        <w:pStyle w:val="ListBullet"/>
        <w:ind w:left="880"/>
      </w:pPr>
      <w:r>
        <w:t>二</w:t>
        <w:br/>
        <w:t>一の期間において十万円以上二十万円未満</w:t>
        <w:br/>
        <w:br/>
        <w:br/>
        <w:t>一人につき四万五千円（中小企業事業主にあつては、六万円）</w:t>
      </w:r>
    </w:p>
    <w:p>
      <w:pPr>
        <w:pStyle w:val="ListBullet"/>
        <w:ind w:left="880"/>
      </w:pPr>
      <w:r>
        <w:t>三</w:t>
        <w:br/>
        <w:t>一の期間において二十万円以上</w:t>
        <w:br/>
        <w:br/>
        <w:br/>
        <w:t>一人につき九万円（中小企業事業主にあつては、十二万円）</w:t>
      </w:r>
    </w:p>
    <w:p>
      <w:pPr>
        <w:pStyle w:val="Heading5"/>
        <w:ind w:left="440"/>
      </w:pPr>
      <w:r>
        <w:t>６</w:t>
      </w:r>
    </w:p>
    <w:p>
      <w:pPr>
        <w:ind w:left="440"/>
      </w:pPr>
      <w:r>
        <w:t>障害者職場適応援助コース助成金は、第一号又は第二号のいずれかに該当する事業主に対して、第三号に定める額を支給するものとする。</w:t>
      </w:r>
    </w:p>
    <w:p>
      <w:pPr>
        <w:pStyle w:val="ListBullet"/>
        <w:ind w:left="880"/>
      </w:pPr>
      <w:r>
        <w:t>一</w:t>
        <w:br/>
        <w:t>障害者（障害者雇用促進法第二条第一号に規定する障害者のうち、身体障害者、知的障害者若しくは精神障害者又は発達障害者、高次脳機能障害を有するもの若しくは難治性疾患を有するもの（身体障害者、知的障害者又は精神障害者を除く。）その他職場適応援助者（障害者雇用促進法第二十条第三号に規定する職場適応援助者をいう。以下この項において同じ。）による援助が特に必要であると認められるものである労働者に限る。次号及び第三号イにおいて同じ。）が職場に適応することを容易にするための訪問型職場適応援助者（職場適応援助者のうち、次に掲げるいずれかの研修を修了したもの（障害者の雇用の促進等に関する法律施行規則（昭和五十一年労働省令第三十八号。以下この項において「障害者雇用促進法施行規則」という。）第二十条の二の三第二項第一号又は第二号に掲げる研修を修了したものを含む。）であつて、訪問等による援助の実施に関し必要な相当程度の経験及び能力を有すると都道府県労働局長が認める者をいう。以下この項において同じ。）の援助に関する計画（独立行政法人高齢・障害・求職者雇用支援機構が作成し、又は承認した計画に限る。）に基づき、適切に援助を実施できると都道府県労働局長が認める事業主であること。</w:t>
      </w:r>
    </w:p>
    <w:p>
      <w:pPr>
        <w:pStyle w:val="ListBullet"/>
        <w:ind w:left="880"/>
      </w:pPr>
      <w:r>
        <w:t>二</w:t>
        <w:br/>
        <w:t>次のいずれにも該当する事業主であること。</w:t>
      </w:r>
    </w:p>
    <w:p>
      <w:pPr>
        <w:pStyle w:val="ListBullet"/>
        <w:ind w:left="880"/>
      </w:pPr>
      <w:r>
        <w:t>三</w:t>
        <w:br/>
        <w:t>次のイ又はロに掲げる事業主の区分に応じて、それぞれ当該規定に定める額</w:t>
      </w:r>
    </w:p>
    <w:p>
      <w:pPr>
        <w:pStyle w:val="Heading5"/>
        <w:ind w:left="440"/>
      </w:pPr>
      <w:r>
        <w:t>７</w:t>
      </w:r>
    </w:p>
    <w:p>
      <w:pPr>
        <w:ind w:left="440"/>
      </w:pPr>
      <w:r>
        <w:t>前項第一号に該当する事業主が、その雇用する労働者に対し、同号に掲げるいずれかの研修を修了させ、当該研修を修了した日から起算して六箇月以内に訪問型職場適応援助者として援助を行わせ、かつ、当該研修に要した費用の全額を負担した場合にあつては、同項第三号イに定める額に加え、当該研修に要した費用に二分の一を乗じて得た額を支給するものとする。</w:t>
      </w:r>
    </w:p>
    <w:p>
      <w:pPr>
        <w:pStyle w:val="Heading5"/>
        <w:ind w:left="440"/>
      </w:pPr>
      <w:r>
        <w:t>８</w:t>
      </w:r>
    </w:p>
    <w:p>
      <w:pPr>
        <w:ind w:left="440"/>
      </w:pPr>
      <w:r>
        <w:t>第六項第二号の支援に係る障害者が短時間労働者である場合における同項第三号ロの規定の適用については、同号ロ（１）中「六万円（中小企業事業主にあつては、八万円）」とあるのは「三万円（中小企業事業主にあつては、四万円）」と、同号ロ（２）中「九万円（中小企業事業主にあつては、十二万円）」とあるのは「五万円（中小企業事業主にあつては、六万円）」とする。</w:t>
      </w:r>
    </w:p>
    <w:p>
      <w:pPr>
        <w:pStyle w:val="Heading5"/>
        <w:ind w:left="440"/>
      </w:pPr>
      <w:r>
        <w:t>９</w:t>
      </w:r>
    </w:p>
    <w:p>
      <w:pPr>
        <w:ind w:left="440"/>
      </w:pPr>
      <w:r>
        <w:t>第六項第二号に該当する事業主が、その雇用する労働者に対し、同号イに掲げるいずれかの研修を修了させ、当該研修を修了した日から起算して六箇月以内に企業在籍型職場適応援助者として援助を行わせ、かつ、当該研修に要した費用の全額を負担した場合にあつては、同項第三号ロに定める額に加え、当該研修に要した費用に二分の一を乗じて得た額を支給するものとする。</w:t>
      </w:r>
    </w:p>
    <w:p>
      <w:pPr>
        <w:pStyle w:val="Heading4"/>
      </w:pPr>
      <w:r>
        <w:t>第百十九条</w:t>
      </w:r>
    </w:p>
    <w:p>
      <w:r>
        <w:t>削除</w:t>
      </w:r>
    </w:p>
    <w:p>
      <w:pPr>
        <w:pStyle w:val="Heading4"/>
      </w:pPr>
      <w:r>
        <w:t>第百二十条（国等に対する不支給）</w:t>
      </w:r>
    </w:p>
    <w:p>
      <w:r>
        <w:t>第百二条の三第一項、第百二条の五第二項及び第七項、第百四条、第百十条第二項、第七項、第九項、第十一項及び第十二項、第百十条の三第二項及び第三項、第百十条の四第二項、第五項及び第七項、第百十二条第二項及び第四項、第百十三条第一項（附則第十六条の規定により適用される場合を含む。）、第百十四条第一項（附則第十六条の規定により適用される場合を含む。）、第百十六条第二項、第三項、第五項、第六項及び第十項、第百十八条第二項、第百十八条の二第二項、第五項、第九項、第十項、第十二項及び第十五項並びに第百十八条の三第二項及び第六項の規定（次条において「雇用関係助成金関係規定」という。）にかかわらず、雇用調整助成金、労働移動支援助成金、六十五歳超雇用推進助成金、特定求職者雇用開発助成金、トライアル雇用助成金、中途採用等支援助成金、地域雇用開発助成金、通年雇用助成金、両立支援等助成金、人材確保等支援助成コース助成金、キャリアアップ助成金及び障害者雇用安定助成金（次条において「雇用関係助成金」という。）は、国、地方公共団体（地方公営企業法（昭和二十七年法律第二百九十二号）第三章の規定の適用を受ける地方公共団体の経営する企業を除く。）、行政執行法人及び特定地方独立行政法人（以下「国等」という。）に対しては、支給しないものとする。</w:t>
      </w:r>
    </w:p>
    <w:p>
      <w:pPr>
        <w:pStyle w:val="Heading4"/>
      </w:pPr>
      <w:r>
        <w:t>第百二十条の二（労働保険料滞納事業主等に対する不支給）</w:t>
      </w:r>
    </w:p>
    <w:p>
      <w:r>
        <w:t>雇用関係助成金関係規定にかかわらず、雇用関係助成金は、労働保険料の納付の状況が著しく不適切である、又は過去五年以内に偽りその他不正の行為により、雇用調整助成金その他の法第四章の規定により支給される給付金の支給を受け、若しくは受けようとした事業主又は事業主団体に対しては、支給しないものとする。</w:t>
      </w:r>
    </w:p>
    <w:p>
      <w:pPr>
        <w:pStyle w:val="Heading5"/>
        <w:ind w:left="440"/>
      </w:pPr>
      <w:r>
        <w:t>２</w:t>
      </w:r>
    </w:p>
    <w:p>
      <w:pPr>
        <w:ind w:left="440"/>
      </w:pPr>
      <w:r>
        <w:t>雇用関係助成金関係規定にかかわらず、雇用関係助成金は、過去五年以内に偽りその他不正の行為により、雇用調整助成金その他の法第四章の規定により支給される給付金の支給を受け、又は受けようとした事業主又は事業主団体若しくはその連合団体の役員等（偽りその他不正の行為に関与した者に限る。）が、事業主又は事業主団体の役員等である場合は、当該事業主又は事業主団体に対しては、支給しないものとする。</w:t>
      </w:r>
    </w:p>
    <w:p>
      <w:pPr>
        <w:pStyle w:val="Heading5"/>
        <w:ind w:left="440"/>
      </w:pPr>
      <w:r>
        <w:t>３</w:t>
      </w:r>
    </w:p>
    <w:p>
      <w:pPr>
        <w:ind w:left="440"/>
      </w:pPr>
      <w:r>
        <w:t>雇用関係助成金関係規定にかかわらず、過去五年以内に雇用調整助成金その他の法第四章の規定により支給される給付金の支給に関する手続を代理して行う者（以下「代理人等」という。）又は訓練を行つた機関（以下「訓練機関」という。）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事業主又は事業主団体に対しては、支給しないものとする。</w:t>
      </w:r>
    </w:p>
    <w:p>
      <w:pPr>
        <w:pStyle w:val="Heading3"/>
      </w:pPr>
      <w:r>
        <w:t>第二節　能力開発事業</w:t>
      </w:r>
    </w:p>
    <w:p>
      <w:pPr>
        <w:pStyle w:val="Heading4"/>
      </w:pPr>
      <w:r>
        <w:t>第百二十一条（法第六十三条第一項第一号に掲げる事業）</w:t>
      </w:r>
    </w:p>
    <w:p>
      <w:r>
        <w:t>法第六十三条第一項第一号に掲げる事業として、広域団体認定訓練助成金及び認定訓練助成事業費補助金を交付する事業を行うものとする。</w:t>
      </w:r>
    </w:p>
    <w:p>
      <w:pPr>
        <w:pStyle w:val="Heading4"/>
      </w:pPr>
      <w:r>
        <w:t>第百二十二条（広域団体認定訓練助成金）</w:t>
      </w:r>
    </w:p>
    <w:p>
      <w:r>
        <w:t>広域団体認定訓練助成金は、その構成員又は連合団体を構成する団体の構成員である中小企業事業主のために職業能力開発促進法第二十四条第三項（同法第二十七条の二第二項において準用する場合を含む。）に規定する認定職業訓練（以下「認定訓練」という。）を実施する中小企業事業主の団体（その構成員が二以上の都道府県にわたるものに限る。）又はその連合団体であつて、認定訓練を振興するために助成を行うことが必要であると認められるものに対して、支給するものとする。</w:t>
      </w:r>
    </w:p>
    <w:p>
      <w:pPr>
        <w:pStyle w:val="Heading5"/>
        <w:ind w:left="440"/>
      </w:pPr>
      <w:r>
        <w:t>２</w:t>
      </w:r>
    </w:p>
    <w:p>
      <w:pPr>
        <w:ind w:left="440"/>
      </w:pPr>
      <w:r>
        <w:t>広域団体認定訓練助成金の額は、前項に規定する中小企業事業主の団体又はその連合団体が実施する認定訓練の運営に要する経費に関し、職業訓練の種類、規模等を考慮して厚生労働大臣が定める基準に従つて算定した額（その額が当該経費につき当該年度において要した金額を超えるときは、当該金額とする。）の二分の一（全国的な中小企業事業主の団体の連合団体にあつては、三分の二）の額とする。</w:t>
      </w:r>
    </w:p>
    <w:p>
      <w:pPr>
        <w:pStyle w:val="Heading4"/>
      </w:pPr>
      <w:r>
        <w:t>第百二十三条（認定訓練助成事業費補助金）</w:t>
      </w:r>
    </w:p>
    <w:p>
      <w:r>
        <w:t>認定訓練助成事業費補助金は、職業能力開発促進法第十三条に規定する事業主等（事業主にあつては中小企業事業主に、事業主の団体又はその連合団体にあつては中小企業事業主の団体又はその連合団体に限る。）が行う認定訓練を振興するために必要な助成又は援助を行う都道府県に対して、次の各号に掲げる経費に関し、それぞれ職業訓練の種類、規模等を考慮して厚生労働大臣が定める基準に従つて算定した額（その額が当該経費につき当該年度において要した金額を超えるときは、当該金額とする。）の経費について、都道府県が行う助成又は援助に係る額の二分の一に相当する額（その額が当該基準に従つて算定した額（その額が当該経費につき当該年度において要した金額を超えるときは、当該金額とする。）の三分の一に相当する額を超えるときは当該三分の一に相当する額）を交付するものとする。</w:t>
      </w:r>
    </w:p>
    <w:p>
      <w:pPr>
        <w:pStyle w:val="ListBullet"/>
        <w:ind w:left="880"/>
      </w:pPr>
      <w:r>
        <w:t>一</w:t>
        <w:br/>
        <w:t>認定訓練の運営に要する経費</w:t>
      </w:r>
    </w:p>
    <w:p>
      <w:pPr>
        <w:pStyle w:val="ListBullet"/>
        <w:ind w:left="880"/>
      </w:pPr>
      <w:r>
        <w:t>二</w:t>
        <w:br/>
        <w:t>認定訓練の実施に必要な施設又は設備の設置又は整備に要する経費</w:t>
      </w:r>
    </w:p>
    <w:p>
      <w:pPr>
        <w:pStyle w:val="Heading4"/>
      </w:pPr>
      <w:r>
        <w:t>第百二十四条（法第六十三条第一項第一号、第四号、第五号及び第八号に掲げる事業）</w:t>
      </w:r>
    </w:p>
    <w:p>
      <w:r>
        <w:t>法第六十三条第一項第一号、第四号、第五号及び第八号に掲げる事業として、人材開発支援助成金（人材開発支援助成金のうち建設労働者認定訓練コース助成金及び建設労働者技能実習コース助成金は、建設労働法第九条第二号の規定に基づき支給するものをいう。次条第一項及び第九項において同じ。）を支給するものとする。</w:t>
      </w:r>
    </w:p>
    <w:p>
      <w:pPr>
        <w:pStyle w:val="Heading4"/>
      </w:pPr>
      <w:r>
        <w:t>第百二十五条（人材開発支援助成金）</w:t>
      </w:r>
    </w:p>
    <w:p>
      <w:r>
        <w:t>人材開発支援助成金は、人材開発支援コース助成金、特別育成訓練コース助成金、建設労働者認定訓練コース助成金、建設労働者技能実習コース助成金及び障害者職業能力開発コース助成金とする。</w:t>
      </w:r>
    </w:p>
    <w:p>
      <w:pPr>
        <w:pStyle w:val="Heading5"/>
        <w:ind w:left="440"/>
      </w:pPr>
      <w:r>
        <w:t>２</w:t>
      </w:r>
    </w:p>
    <w:p>
      <w:pPr>
        <w:ind w:left="440"/>
      </w:pPr>
      <w:r>
        <w:t>人材開発支援コース助成金は、第一号に該当する事業主又は事業主団体若しくは共同して職業訓練等を実施する二以上の事業主（以下この条において「事業主団体等」という。）に対して、第二号に定める額を支給するものとする。</w:t>
      </w:r>
    </w:p>
    <w:p>
      <w:pPr>
        <w:pStyle w:val="ListBullet"/>
        <w:ind w:left="880"/>
      </w:pPr>
      <w:r>
        <w:t>一</w:t>
        <w:br/>
        <w:t>次のいずれかに該当する事業主又は事業主団体等であること。</w:t>
      </w:r>
    </w:p>
    <w:p>
      <w:pPr>
        <w:pStyle w:val="ListBullet"/>
        <w:ind w:left="880"/>
      </w:pPr>
      <w:r>
        <w:t>二</w:t>
        <w:br/>
        <w:t>次のイからニまでに掲げる事業主又は事業主団体等の区分に応じて、それぞれ当該規定に定める額</w:t>
      </w:r>
    </w:p>
    <w:p>
      <w:pPr>
        <w:pStyle w:val="Heading5"/>
        <w:ind w:left="440"/>
      </w:pPr>
      <w:r>
        <w:t>３</w:t>
      </w:r>
    </w:p>
    <w:p>
      <w:pPr>
        <w:ind w:left="440"/>
      </w:pPr>
      <w:r>
        <w:t>一の年度において、年間職業能力開発計画に基づく一の事業所又は事業主団体等に係る人材開発支援コース助成金の額が、次のいずれかに掲げる場合において、それぞれ次に定める額を超えるときは、前項の規定にかかわらず、次に定める額を当該事業所に係る事業主又は事業主団体等に対して、支給するものとする。</w:t>
      </w:r>
    </w:p>
    <w:p>
      <w:pPr>
        <w:pStyle w:val="ListBullet"/>
        <w:ind w:left="880"/>
      </w:pPr>
      <w:r>
        <w:t>一</w:t>
        <w:br/>
        <w:t>被保険者に特定訓練を受けさせる場合、雇用型訓練対象者に特定雇用型訓練を受けさせる場合（対象被保険者に特定分野訓練を受けさせる場合を含む。）又は中高年雇用型訓練対象者に特定中高年雇用型訓練を受けさせる場合</w:t>
        <w:br/>
        <w:br/>
        <w:br/>
        <w:t>一千万円</w:t>
      </w:r>
    </w:p>
    <w:p>
      <w:pPr>
        <w:pStyle w:val="ListBullet"/>
        <w:ind w:left="880"/>
      </w:pPr>
      <w:r>
        <w:t>二</w:t>
        <w:br/>
        <w:t>その他の場合</w:t>
        <w:br/>
        <w:br/>
        <w:br/>
        <w:t>五百万円</w:t>
      </w:r>
    </w:p>
    <w:p>
      <w:pPr>
        <w:pStyle w:val="Heading5"/>
        <w:ind w:left="440"/>
      </w:pPr>
      <w:r>
        <w:t>４</w:t>
      </w:r>
    </w:p>
    <w:p>
      <w:pPr>
        <w:ind w:left="440"/>
      </w:pPr>
      <w:r>
        <w:t>青少年雇用促進法第十五条の認定を受けた事業主が第二項第一号ロ並びにハ（１）及び（２）に該当する場合における同項第二号ロ及びハ（１）の規定の適用については、同号ロ及びハ（１）中「百分の三十」とあるのは「百分の四十五」と、「百分の四十五」とあるのは「百分の六十」と、「百分の六十」とあるのは「百分の七十五」とする。</w:t>
      </w:r>
    </w:p>
    <w:p>
      <w:pPr>
        <w:pStyle w:val="Heading5"/>
        <w:ind w:left="440"/>
      </w:pPr>
      <w:r>
        <w:t>５</w:t>
      </w:r>
    </w:p>
    <w:p>
      <w:pPr>
        <w:ind w:left="440"/>
      </w:pPr>
      <w:r>
        <w:t>人材開発統括官の定める定期的なキャリアコンサルティングの機会の確保を通じた被保険者の職業生活設計に即した自発的な職業能力の開発及び向上を促進する措置を導入した事業主が第二項第一号ロ並びにハ（１）及び（２）に該当する場合における同項第二号ロ及びハ（１）の規定の適用については、同号ロ及びハ（１）中「百分の三十」とあるのは「百分の四十五」と、「百分の四十五」とあるのは「百分の六十」と、「百分の六十」とあるのは「百分の七十五」とする。</w:t>
      </w:r>
    </w:p>
    <w:p>
      <w:pPr>
        <w:pStyle w:val="Heading5"/>
        <w:ind w:left="440"/>
      </w:pPr>
      <w:r>
        <w:t>６</w:t>
      </w:r>
    </w:p>
    <w:p>
      <w:pPr>
        <w:ind w:left="440"/>
      </w:pPr>
      <w:r>
        <w:t>事業主又は事業主団体等が第二項第一号イに該当し、かつ、当該一般訓練を受けさせる被保険者が育児休業中のもの若しくは育児休業後において原職等に復帰したもの又は妊娠、出産若しくは育児を理由とする離職後に再就職したものである場合における同項第二号イの規定の適用については、同号イ中「二十時間以上」とあるのは、「十時間以上」とする。</w:t>
      </w:r>
    </w:p>
    <w:p>
      <w:pPr>
        <w:pStyle w:val="Heading5"/>
        <w:ind w:left="440"/>
      </w:pPr>
      <w:r>
        <w:t>７</w:t>
      </w:r>
    </w:p>
    <w:p>
      <w:pPr>
        <w:ind w:left="440"/>
      </w:pPr>
      <w:r>
        <w:t>特別育成訓練コース助成金は、第一号に該当する事業主に対して、第二号（第三号又は第四号の規定により読み替えて適用する場合を含む。）に定める額を支給するものとする。</w:t>
      </w:r>
    </w:p>
    <w:p>
      <w:pPr>
        <w:pStyle w:val="ListBullet"/>
        <w:ind w:left="880"/>
      </w:pPr>
      <w:r>
        <w:t>一</w:t>
        <w:br/>
        <w:t>次のいずれにも該当する事業主であること。</w:t>
      </w:r>
    </w:p>
    <w:p>
      <w:pPr>
        <w:pStyle w:val="ListBullet"/>
        <w:ind w:left="880"/>
      </w:pPr>
      <w:r>
        <w:t>二</w:t>
        <w:br/>
        <w:t>次のイからトまでの区分に応じて、それぞれ当該規定に定める額</w:t>
      </w:r>
    </w:p>
    <w:p>
      <w:pPr>
        <w:pStyle w:val="ListBullet"/>
        <w:ind w:left="880"/>
      </w:pPr>
      <w:r>
        <w:t>三</w:t>
        <w:br/>
        <w:t>第一号イ（４）に定める事業主が有期実習型訓練を修了した有期契約労働者等について、第百十八条の二第二項第一号ハ（１）から（３）までに定めるいずれかの措置を講じた場合における前号ニ（１）の規定の適用については、同号ニ（１）（ｉ）中「七万円（中小企業事業主にあつては、十万円）」とあるのは「十万円（中小企業事業主にあつては、十五万円）」と、同号ニ（１）（ｉｉ）中「十五万円（中小企業事業主にあつては、二十万円）」とあるのは「二十万円（中小企業事業主にあつては、三十万円）」と、同号ニ（１）（ｉｉｉ）中「二十万円（中小企業事業主にあつては、三十万円）」とあるのは「三十万円（中小企業事業主にあつては、五十万円）」とする。</w:t>
      </w:r>
    </w:p>
    <w:p>
      <w:pPr>
        <w:pStyle w:val="ListBullet"/>
        <w:ind w:left="880"/>
      </w:pPr>
      <w:r>
        <w:t>四</w:t>
        <w:br/>
        <w:t>第一号イ（５）に定める派遣先の事業主が有期実習型訓練を修了した紹介予定派遣に係る派遣労働者について、第百十八条の二第二項第一号ハ（４）から（６）までに定めるいずれかの措置を講じた場合における第二号ホ（１）の規定の適用については、同号ホ（１）（ｉ）中「七万円（当該派遣元事業主又は当該派遣先の事業主が中小企業事業主である場合にあつては、十万円）」とあるのは「十万円（当該派遣元事業主又は当該派遣先の事業主が中小企業事業主である場合にあつては、十五万円）」と、同号ホ（１）（ｉｉ）中「十五万円（当該派遣元事業主又は当該派遣先の事業主が中小企業事業主である場合にあつては、二十万円）」とあるのは「二十万円（当該派遣元事業主又は当該派遣先の事業主が中小企業事業主である場合にあつては、三十万円）」と、同号ホ（１）（ｉｉｉ）中「二十万円（当該派遣元事業主又は当該派遣先の事業主が中小企業事業主である場合にあつては、三十万円）」とあるのは「三十万円（当該派遣元事業主又は当該派遣先の事業主が中小企業事業主である場合にあつては、五十万円）」とする。</w:t>
      </w:r>
    </w:p>
    <w:p>
      <w:pPr>
        <w:pStyle w:val="Heading5"/>
        <w:ind w:left="440"/>
      </w:pPr>
      <w:r>
        <w:t>８</w:t>
      </w:r>
    </w:p>
    <w:p>
      <w:pPr>
        <w:ind w:left="440"/>
      </w:pPr>
      <w:r>
        <w:t>一の年度において、前項第一号に該当する事業主の一の事業所に係る特別育成訓練コース助成金の額が一千万円を超えるときは、同項の規定にかかわらず、一千万円を当該事業所の事業主に対して支給するものとする。</w:t>
      </w:r>
    </w:p>
    <w:p>
      <w:pPr>
        <w:pStyle w:val="Heading5"/>
        <w:ind w:left="440"/>
      </w:pPr>
      <w:r>
        <w:t>９</w:t>
      </w:r>
    </w:p>
    <w:p>
      <w:pPr>
        <w:ind w:left="440"/>
      </w:pPr>
      <w:r>
        <w:t>建設労働者認定訓練コース助成金及び建設労働者技能実習コース助成金の支給については、建労則に定めるところによる。</w:t>
      </w:r>
    </w:p>
    <w:p>
      <w:pPr>
        <w:pStyle w:val="Heading5"/>
        <w:ind w:left="440"/>
      </w:pPr>
      <w:r>
        <w:t>１０</w:t>
      </w:r>
    </w:p>
    <w:p>
      <w:pPr>
        <w:ind w:left="440"/>
      </w:pPr>
      <w:r>
        <w:t>障害者職業能力開発コース助成金は、第一号に該当する事業主等（事業主若しくはその団体（法人でない団体で代表者又は管理人の定めのないものを除く。）、学校教育法第百二十四条に規定する専修学校若しくは同法第百三十四条第一項に規定する各種学校を設置する私立学校法（昭和二十四年法律第二百七十号）第三条に規定する学校法人若しくは同法第六十四条第四項に規定する法人、社会福祉法第二十二条に規定する社会福祉法人その他身体障害者、知的障害者若しくは精神障害者又は発達障害者の雇用の促進に係る事業を行う法人をいう。以下この項において同じ。）に対して、第二号に定める額を支給するものとする。</w:t>
      </w:r>
    </w:p>
    <w:p>
      <w:pPr>
        <w:pStyle w:val="ListBullet"/>
        <w:ind w:left="880"/>
      </w:pPr>
      <w:r>
        <w:t>一</w:t>
        <w:br/>
        <w:t>次のいずれにも該当する事業主等であること。</w:t>
      </w:r>
    </w:p>
    <w:p>
      <w:pPr>
        <w:pStyle w:val="ListBullet"/>
        <w:ind w:left="880"/>
      </w:pPr>
      <w:r>
        <w:t>二</w:t>
        <w:br/>
        <w:t>次のイからハまでに掲げる事業主等の区分に応じて、それぞれ当該イからハまでに定める額</w:t>
      </w:r>
    </w:p>
    <w:p>
      <w:pPr>
        <w:pStyle w:val="Heading4"/>
      </w:pPr>
      <w:r>
        <w:t>第百二十五条の二（法第六十三条第一項第一号及び第八号に掲げる事業）</w:t>
      </w:r>
    </w:p>
    <w:p>
      <w:r>
        <w:t>法第六十三条第一項第一号及び第八号に掲げる事業として、事業主、労働者等に対して、労働者の職業能力の開発及び向上に関する情報及び資料の提供並びに助言及び指導その他労働者の職業生活設計に即した自発的な職業能力の開発及び向上に係る技術的な援助を行う事業を行うものとする。</w:t>
      </w:r>
    </w:p>
    <w:p>
      <w:pPr>
        <w:pStyle w:val="Heading4"/>
      </w:pPr>
      <w:r>
        <w:t>第百二十六条（法第六十三条第一項第二号に掲げる事業）</w:t>
      </w:r>
    </w:p>
    <w:p>
      <w:r>
        <w:t>法第六十三条第一項第二号に掲げる事業として、公共職業能力開発施設（公共職業能力開発施設の行う職業訓練を受ける者のための宿泊施設を含む。次条第一項において同じ。）及び職業能力開発総合大学校（職業能力開発総合大学校の行う指導員訓練又は職業訓練を受ける者のための宿泊施設を含む。第百二十八条において同じ。）の設置及び運営並びに職業能力開発促進法第十五条の七第一項ただし書に規定する職業訓練の実施を行うものとする。</w:t>
      </w:r>
    </w:p>
    <w:p>
      <w:pPr>
        <w:pStyle w:val="Heading4"/>
      </w:pPr>
      <w:r>
        <w:t>第百二十七条（公共職業能力開発施設の設置及び運営）</w:t>
      </w:r>
    </w:p>
    <w:p>
      <w:r>
        <w:t>法第六十三条第一項第二号の規定により設置し、又は運営する公共職業能力開発施設は、職業能力開発短期大学校、職業能力開発大学校及び職業能力開発促進センターとする。</w:t>
      </w:r>
    </w:p>
    <w:p>
      <w:pPr>
        <w:pStyle w:val="Heading5"/>
        <w:ind w:left="440"/>
      </w:pPr>
      <w:r>
        <w:t>２</w:t>
      </w:r>
    </w:p>
    <w:p>
      <w:pPr>
        <w:ind w:left="440"/>
      </w:pPr>
      <w:r>
        <w:t>前項の公共職業能力開発施設の設置又は運営の基準は、職業能力開発促進法その他の関係法令の定めるところによる。</w:t>
      </w:r>
    </w:p>
    <w:p>
      <w:pPr>
        <w:pStyle w:val="Heading4"/>
      </w:pPr>
      <w:r>
        <w:t>第百二十八条（職業能力開発総合大学校の設置及び運営）</w:t>
      </w:r>
    </w:p>
    <w:p>
      <w:r>
        <w:t>職業能力開発総合大学校の設置又は運営の基準は、職業能力開発促進法その他の関係法令の定めるところによる。</w:t>
      </w:r>
    </w:p>
    <w:p>
      <w:pPr>
        <w:pStyle w:val="Heading4"/>
      </w:pPr>
      <w:r>
        <w:t>第百二十九条（法第六十三条第一項第三号に掲げる事業）</w:t>
      </w:r>
    </w:p>
    <w:p>
      <w:r>
        <w:t>法第六十三条第一項第三号に掲げる事業として、職場適応訓練及び介護労働講習を行うものとする。</w:t>
      </w:r>
    </w:p>
    <w:p>
      <w:pPr>
        <w:pStyle w:val="Heading4"/>
      </w:pPr>
      <w:r>
        <w:t>第百三十条（職場適応訓練）</w:t>
      </w:r>
    </w:p>
    <w:p>
      <w:r>
        <w:t>職場適応訓練は、受給資格者、高年齢受給資格者又は特例受給資格者であつて、再就職を容易にするため職場適応訓練を受けることが適当であると公共職業安定所長が認めるものに対して、次の各号に該当する事業主に委託して行うものとする。</w:t>
      </w:r>
    </w:p>
    <w:p>
      <w:pPr>
        <w:pStyle w:val="ListBullet"/>
        <w:ind w:left="880"/>
      </w:pPr>
      <w:r>
        <w:t>一</w:t>
        <w:br/>
        <w:t>設備その他について職場適応訓練を行うための条件を満たしていると公共職業安定所長が認める事業所の事業主であること。</w:t>
      </w:r>
    </w:p>
    <w:p>
      <w:pPr>
        <w:pStyle w:val="ListBullet"/>
        <w:ind w:left="880"/>
      </w:pPr>
      <w:r>
        <w:t>二</w:t>
        <w:br/>
        <w:t>職場適応訓練が終了した後当該職場適応訓練を受けた者を雇い入れる見込みがある事業主であること。</w:t>
      </w:r>
    </w:p>
    <w:p>
      <w:pPr>
        <w:pStyle w:val="Heading4"/>
      </w:pPr>
      <w:r>
        <w:t>第百三十一条（介護労働講習）</w:t>
      </w:r>
    </w:p>
    <w:p>
      <w:r>
        <w:t>介護労働講習は、介護労働者法第二条第二項に規定する介護労働者又は介護労働者になろうとする者に対して、必要な知識及び技能を習得させるため行うものとする。</w:t>
      </w:r>
    </w:p>
    <w:p>
      <w:pPr>
        <w:pStyle w:val="Heading4"/>
      </w:pPr>
      <w:r>
        <w:t>第百三十二条</w:t>
      </w:r>
    </w:p>
    <w:p>
      <w:r>
        <w:t>削除</w:t>
      </w:r>
    </w:p>
    <w:p>
      <w:pPr>
        <w:pStyle w:val="Heading4"/>
      </w:pPr>
      <w:r>
        <w:t>第百三十三条</w:t>
      </w:r>
    </w:p>
    <w:p>
      <w:r>
        <w:t>削除</w:t>
      </w:r>
    </w:p>
    <w:p>
      <w:pPr>
        <w:pStyle w:val="Heading4"/>
      </w:pPr>
      <w:r>
        <w:t>第百三十四条（法第六十三条第一項第一号、第六号及び第八号に掲げる事業）</w:t>
      </w:r>
    </w:p>
    <w:p>
      <w:r>
        <w:t>法第六十三条第一項第一号、第六号及び第八号に掲げる事業として、中央職業能力開発協会費補助金及び都道府県職業能力開発協会費補助金を交付するものとする。</w:t>
      </w:r>
    </w:p>
    <w:p>
      <w:pPr>
        <w:pStyle w:val="Heading4"/>
      </w:pPr>
      <w:r>
        <w:t>第百三十五条（中央職業能力開発協会費補助金）</w:t>
      </w:r>
    </w:p>
    <w:p>
      <w:r>
        <w:t>中央職業能力開発協会費補助金は、中央職業能力開発協会に対して、中央職業能力開発協会が職業能力開発促進法第五十五条の規定に基づいて行う業務に要する経費について、厚生労働大臣が定める基準に従つて算定した額を交付するものとする。</w:t>
      </w:r>
    </w:p>
    <w:p>
      <w:pPr>
        <w:pStyle w:val="Heading4"/>
      </w:pPr>
      <w:r>
        <w:t>第百三十六条（都道府県職業能力開発協会費補助金）</w:t>
      </w:r>
    </w:p>
    <w:p>
      <w:r>
        <w:t>都道府県職業能力開発協会費補助金は、都道府県職業能力開発協会が職業能力開発促進法第八十二条の規定に基づいて行う業務に要する経費について補助する都道府県に対して、厚生労働大臣が定める基準に従つて算定した額を交付するものとする。</w:t>
      </w:r>
    </w:p>
    <w:p>
      <w:pPr>
        <w:pStyle w:val="Heading4"/>
      </w:pPr>
      <w:r>
        <w:t>第百三十七条（法第六十三条第一項第六号に掲げる事業）</w:t>
      </w:r>
    </w:p>
    <w:p>
      <w:r>
        <w:t>法第六十三条第一項第六号に掲げる事業として、指定試験機関費補助金を交付するものとする。</w:t>
      </w:r>
    </w:p>
    <w:p>
      <w:pPr>
        <w:pStyle w:val="Heading4"/>
      </w:pPr>
      <w:r>
        <w:t>第百三十七条の二（指定試験機関費補助金）</w:t>
      </w:r>
    </w:p>
    <w:p>
      <w:r>
        <w:t>指定試験機関費補助金は、職業能力開発促進法第四十七条第一項の規定に基づいて厚生労働大臣が技能検定試験に関する業務を行わせる指定試験機関であつて、当該業務に要する経費について補助を行うことが必要なものに対して、当該経費について、厚生労働大臣が定める基準に従つて算定した額を交付するものとする。</w:t>
      </w:r>
    </w:p>
    <w:p>
      <w:pPr>
        <w:pStyle w:val="Heading4"/>
      </w:pPr>
      <w:r>
        <w:t>第百三十八条（法第六十三条第一項第八号の厚生労働省令で定める事業）</w:t>
      </w:r>
    </w:p>
    <w:p>
      <w:r>
        <w:t>法第六十三条第一項第八号の厚生労働省令で定める事業は、第百二十四条、第百二十五条の二、第百三十四条、第百四十条及び第百四十条の二に定めるもののほか、次のとおりとする。</w:t>
      </w:r>
    </w:p>
    <w:p>
      <w:pPr>
        <w:pStyle w:val="ListBullet"/>
        <w:ind w:left="880"/>
      </w:pPr>
      <w:r>
        <w:t>一</w:t>
        <w:br/>
        <w:t>労働者に対して、その職業の安定を図るために必要な知識及び技能を習得させるための講習を行い、及び当該講習に係る受講給付金を支給すること。</w:t>
      </w:r>
    </w:p>
    <w:p>
      <w:pPr>
        <w:pStyle w:val="ListBullet"/>
        <w:ind w:left="880"/>
      </w:pPr>
      <w:r>
        <w:t>二</w:t>
        <w:br/>
        <w:t>労働者に対して、職業訓練の受講を促進するために必要な知識を付与させるための講習を行うこと。</w:t>
      </w:r>
    </w:p>
    <w:p>
      <w:pPr>
        <w:pStyle w:val="ListBullet"/>
        <w:ind w:left="880"/>
      </w:pPr>
      <w:r>
        <w:t>三</w:t>
        <w:br/>
        <w:t>事業主に対して、両立支援等助成金（第百三十九条第一項に規定する女性活躍加速化コース助成金に限る。同条、第百三十九条の三及び第百三十九条の四において同じ。）を支給すること。</w:t>
      </w:r>
    </w:p>
    <w:p>
      <w:pPr>
        <w:pStyle w:val="ListBullet"/>
        <w:ind w:left="880"/>
      </w:pPr>
      <w:r>
        <w:t>四</w:t>
        <w:br/>
        <w:t>都道府県に対して、職業訓練指導員の研修の実施を奨励すること。</w:t>
      </w:r>
    </w:p>
    <w:p>
      <w:pPr>
        <w:pStyle w:val="ListBullet"/>
        <w:ind w:left="880"/>
      </w:pPr>
      <w:r>
        <w:t>五</w:t>
        <w:br/>
        <w:t>公共職業能力開発施設又は職業能力開発総合大学校が行う職業訓練又は指導員訓練（以下この号において「職業訓練等」という。）を受けることが困難な者が当該職業訓練等を受けるために必要な資金の貸付けに係る保証を行う一般社団法人又は一般財団法人に対して、当該保証に要する経費の一部補助を行うこと。</w:t>
      </w:r>
    </w:p>
    <w:p>
      <w:pPr>
        <w:pStyle w:val="ListBullet"/>
        <w:ind w:left="880"/>
      </w:pPr>
      <w:r>
        <w:t>六</w:t>
        <w:br/>
        <w:t>卓越した技能者の表彰を行うこと。</w:t>
      </w:r>
    </w:p>
    <w:p>
      <w:pPr>
        <w:pStyle w:val="ListBullet"/>
        <w:ind w:left="880"/>
      </w:pPr>
      <w:r>
        <w:t>七</w:t>
        <w:br/>
        <w:t>技能労働者及び職業訓練指導員その他の職業訓練関係者の国際交流を行うこと。</w:t>
      </w:r>
    </w:p>
    <w:p>
      <w:pPr>
        <w:pStyle w:val="ListBullet"/>
        <w:ind w:left="880"/>
      </w:pPr>
      <w:r>
        <w:t>八</w:t>
        <w:br/>
        <w:t>雇用管理に関する業務に従事する労働者に対して、当該業務の遂行に必要な能力の開発及び向上を図るための研修を行うこと。</w:t>
      </w:r>
    </w:p>
    <w:p>
      <w:pPr>
        <w:pStyle w:val="ListBullet"/>
        <w:ind w:left="880"/>
      </w:pPr>
      <w:r>
        <w:t>九</w:t>
        <w:br/>
        <w:t>外国人労働者に対する職業訓練に関する業務に従事する労働者に対して、当該業務の遂行に必要な能力の開発及び向上を図るための研修並びに助言及び指導を行うこと。</w:t>
      </w:r>
    </w:p>
    <w:p>
      <w:pPr>
        <w:pStyle w:val="ListBullet"/>
        <w:ind w:left="880"/>
      </w:pPr>
      <w:r>
        <w:t>十</w:t>
        <w:br/>
        <w:t>独立行政法人労働政策研究・研修機構に対して、独立行政法人労働政策研究・研修機構法第十二条の規定により独立行政法人労働政策研究・研修機構が行う内外の労働に関する事情及び労働政策についての総合的な調査及び研究等の業務について、被保険者等の能力の開発を図るために必要な助成を行うこと。</w:t>
      </w:r>
    </w:p>
    <w:p>
      <w:pPr>
        <w:pStyle w:val="ListBullet"/>
        <w:ind w:left="880"/>
      </w:pPr>
      <w:r>
        <w:t>十の二</w:t>
        <w:br/>
        <w:t>船員の雇用の促進に関する特別措置法（昭和五十二年法律第九十六号）第七条第一項の規定に基づき国土交通大臣により指定された法人に対して、同法第八条第三号に掲げる業務に要する経費の一部の補助を行うこと。</w:t>
      </w:r>
    </w:p>
    <w:p>
      <w:pPr>
        <w:pStyle w:val="ListBullet"/>
        <w:ind w:left="880"/>
      </w:pPr>
      <w:r>
        <w:t>十一</w:t>
        <w:br/>
        <w:t>法第六十三条第一項第一号から第七号までに掲げる事業及び前各号に掲げる事業に附帯する事業を行うこと。</w:t>
      </w:r>
    </w:p>
    <w:p>
      <w:pPr>
        <w:pStyle w:val="Heading4"/>
      </w:pPr>
      <w:r>
        <w:t>第百三十九条（両立支援等助成金）</w:t>
      </w:r>
    </w:p>
    <w:p>
      <w:r>
        <w:t>第百三十八条第三号の両立支援等助成金として、女性活躍加速化コース助成金を支給するものとする。</w:t>
      </w:r>
    </w:p>
    <w:p>
      <w:pPr>
        <w:pStyle w:val="Heading5"/>
        <w:ind w:left="440"/>
      </w:pPr>
      <w:r>
        <w:t>２</w:t>
      </w:r>
    </w:p>
    <w:p>
      <w:pPr>
        <w:ind w:left="440"/>
      </w:pPr>
      <w:r>
        <w:t>女性活躍加速化コース助成金は、次のいずれにも該当する中小企業事業主（その常時雇用する労働者の数が三百人を超えない事業主をいう。以下この項において同じ。）に対し、四十七万五千円（生産性要件に該当する事業主にあつては、六十万円）を支給するものとする。</w:t>
        <w:br/>
        <w:t>ただし、既にこの項の規定による支給を受けた中小企業事業主にあつては、この限りではない。</w:t>
      </w:r>
    </w:p>
    <w:p>
      <w:pPr>
        <w:pStyle w:val="ListBullet"/>
        <w:ind w:left="880"/>
      </w:pPr>
      <w:r>
        <w:t>一</w:t>
        <w:br/>
        <w:t>女性の職業生活における活躍の推進に関する法律（平成二十七年法律第六十四号）第八条第一項に規定する一般事業主行動計画（以下この条において「一般事業主行動計画」という。）を定め、当該一般事業主行動計画を策定した旨を厚生労働大臣に届け出て、当該一般事業主行動計画を労働者に周知させるための措置を講じ、かつ、当該一般事業主行動計画を公表した中小企業事業主</w:t>
      </w:r>
    </w:p>
    <w:p>
      <w:pPr>
        <w:pStyle w:val="ListBullet"/>
        <w:ind w:left="880"/>
      </w:pPr>
      <w:r>
        <w:t>二</w:t>
        <w:br/>
        <w:t>一般事業主行動計画に定める女性の職業生活における活躍の推進に関する取組を実施し、当該一般事業主行動計画に定める数値目標を達成した中小企業事業主</w:t>
      </w:r>
    </w:p>
    <w:p>
      <w:pPr>
        <w:pStyle w:val="ListBullet"/>
        <w:ind w:left="880"/>
      </w:pPr>
      <w:r>
        <w:t>三</w:t>
        <w:br/>
        <w:t>女性の職業生活における活躍の推進に関する法律第二十条第二項の規定により、その事業における女性の職業生活における活躍に関する情報を公表した中小企業事業主</w:t>
      </w:r>
    </w:p>
    <w:p>
      <w:pPr>
        <w:pStyle w:val="Heading4"/>
      </w:pPr>
      <w:r>
        <w:t>第百三十九条の二</w:t>
      </w:r>
    </w:p>
    <w:p>
      <w:r>
        <w:t>削除</w:t>
      </w:r>
    </w:p>
    <w:p>
      <w:pPr>
        <w:pStyle w:val="Heading4"/>
      </w:pPr>
      <w:r>
        <w:t>第百三十九条の三（国等に対する不支給）</w:t>
      </w:r>
    </w:p>
    <w:p>
      <w:r>
        <w:t>第百二十五条第二項、第七項及び第十項並びに第百三十九条第二項の規定にかかわらず、人材開発支援助成金及び両立支援等助成金は、国等に対しては、支給しないものとする。</w:t>
      </w:r>
    </w:p>
    <w:p>
      <w:pPr>
        <w:pStyle w:val="Heading4"/>
      </w:pPr>
      <w:r>
        <w:t>第百三十九条の四（労働保険料滞納事業主等に対する不支給）</w:t>
      </w:r>
    </w:p>
    <w:p>
      <w:r>
        <w:t>第百二十二条第一項、第百二十五条第二項、第七項及び第十項並びに第百三十九条第二項の規定（以下この条において「雇用関係助成金関係規定」という。）にかかわらず、広域団体認定訓練助成金、人材開発支援助成金及び両立支援等助成金（以下この条において「雇用関係助成金」という。）は、労働保険料の納付の状況が著しく不適切である、又は過去五年以内に偽りその他不正の行為により、雇用調整助成金その他の法第四章の規定により支給される給付金の支給を受け、若しくは受けようとした事業主又は事業主団体若しくはその連合団体に対しては、支給しないものとする。</w:t>
      </w:r>
    </w:p>
    <w:p>
      <w:pPr>
        <w:pStyle w:val="Heading5"/>
        <w:ind w:left="440"/>
      </w:pPr>
      <w:r>
        <w:t>２</w:t>
      </w:r>
    </w:p>
    <w:p>
      <w:pPr>
        <w:ind w:left="440"/>
      </w:pPr>
      <w:r>
        <w:t>雇用関係助成金関係規定にかかわらず、雇用関係助成金は、過去五年以内に偽りその他不正の行為により、雇用調整助成金その他の法第四章の規定により支給される給付金の支給を受け、又は受けようとした事業主又は事業主団体若しくはその連合団体の役員等（偽りその他不正の行為に関与した者に限る。）が、事業主又は事業主団体若しくはその連合団体の役員等である場合は、当該事業主又は事業主団体若しくはその連合団体に対しては、支給しないものとする。</w:t>
      </w:r>
    </w:p>
    <w:p>
      <w:pPr>
        <w:pStyle w:val="Heading5"/>
        <w:ind w:left="440"/>
      </w:pPr>
      <w:r>
        <w:t>３</w:t>
      </w:r>
    </w:p>
    <w:p>
      <w:pPr>
        <w:ind w:left="440"/>
      </w:pPr>
      <w:r>
        <w:t>雇用関係助成金関係規定にかかわらず、過去五年以内に雇用調整助成金その他の法第四章の規定により支給される給付金の支給に関する代理人等又は訓練機関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事業主又は事業主団体若しくはその連合団体に対しては、支給しないものとする。</w:t>
      </w:r>
    </w:p>
    <w:p>
      <w:pPr>
        <w:pStyle w:val="Heading3"/>
      </w:pPr>
      <w:r>
        <w:t>第三節　地域雇用活性化推進事業及び地域活性化雇用創造プロジェクト</w:t>
      </w:r>
    </w:p>
    <w:p>
      <w:pPr>
        <w:pStyle w:val="Heading4"/>
      </w:pPr>
      <w:r>
        <w:t>第百四十条（地域雇用活性化推進事業）</w:t>
      </w:r>
    </w:p>
    <w:p>
      <w:r>
        <w:t>法第六十二条第一項第六号又は第六十三条第一項第八号に掲げる事業として、次の各号のいずれかに該当する地域雇用活性化推進事業を行うものとする。</w:t>
      </w:r>
    </w:p>
    <w:p>
      <w:pPr>
        <w:pStyle w:val="ListBullet"/>
        <w:ind w:left="880"/>
      </w:pPr>
      <w:r>
        <w:t>一</w:t>
        <w:br/>
        <w:t>地域雇用開発促進法第六条第二項第五号に規定する地域雇用創造協議会からの提案に係る次に掲げる事業であつて、厚生労働大臣が当該同意自発雇用創造地域（同法第十条第一項に規定する同意自発雇用創造地域をいう。以下この号において同じ。）における雇用の創造に資するために適当であると認めるものを行うものとする。</w:t>
      </w:r>
    </w:p>
    <w:p>
      <w:pPr>
        <w:pStyle w:val="ListBullet"/>
        <w:ind w:left="880"/>
      </w:pPr>
      <w:r>
        <w:t>二</w:t>
        <w:br/>
        <w:t>人口の減少等により雇用機会が不足するおそれのある地域であつて雇用機会を特に増大させる必要があると認められるものとして、厚生労働大臣が指定する地域（以下この号において「過疎等雇用創造地域」という。）における協議会（地域内の市町村、当該地域をその区域に含む都道府県、当該地域の事業主団体その他の地域の関係者が、雇用の創造の方策について検討するための協議会をいう。）からの提案に係る次に掲げる事業であつて、厚生労働大臣が当該過疎等雇用創造地域における雇用の創造に資するために適当であると認めるものを行うものとする。</w:t>
      </w:r>
    </w:p>
    <w:p>
      <w:pPr>
        <w:pStyle w:val="Heading4"/>
      </w:pPr>
      <w:r>
        <w:t>第百四十条の二（地域活性化雇用創造プロジェクト）</w:t>
      </w:r>
    </w:p>
    <w:p>
      <w:r>
        <w:t>法第六十二条第一項第六号又は第六十三条第一項第八号に掲げる事業として、都道府県からの提案に係る事業から構成されるプロジェクトであつて、当該都道府県における人材の育成及び確保を通じた雇用の創造に資するために適当であると厚生労働大臣が認めるもの（次項において「地域活性化雇用創造プロジェクト」という。）について、当該都道府県が実施する事業に要する経費の一部を補助するものとする。</w:t>
      </w:r>
    </w:p>
    <w:p>
      <w:pPr>
        <w:pStyle w:val="Heading5"/>
        <w:ind w:left="440"/>
      </w:pPr>
      <w:r>
        <w:t>２</w:t>
      </w:r>
    </w:p>
    <w:p>
      <w:pPr>
        <w:ind w:left="440"/>
      </w:pPr>
      <w:r>
        <w:t>前項の都道府県が実施する事業のほか、地域活性化雇用創造プロジェクトに係る事業を行うものとする。</w:t>
      </w:r>
    </w:p>
    <w:p>
      <w:pPr>
        <w:pStyle w:val="Heading3"/>
      </w:pPr>
      <w:r>
        <w:t>第四節　返還命令等及び事業主名等の公表</w:t>
      </w:r>
    </w:p>
    <w:p>
      <w:pPr>
        <w:pStyle w:val="Heading4"/>
      </w:pPr>
      <w:r>
        <w:t>第百四十条の三（返還命令等）</w:t>
      </w:r>
    </w:p>
    <w:p>
      <w:r>
        <w:t>偽りその他不正の行為により雇用調整助成金その他の法第四章の規定により支給される給付金の支給を受けた事業主又は事業主団体若しくはその連合団体がある場合には、都道府県労働局長は、その者に対して、支給した給付金の全部又は一部を返還することを命ずることができ、また、当該偽りその他不正の行為により支給を受けた第百二十条に規定する雇用関係助成金及び第百三十九条の四第一項に規定する雇用関係助成金については、当該返還を命ずる額の二割に相当する額以下の金額を納付することを命ずることができる。</w:t>
      </w:r>
    </w:p>
    <w:p>
      <w:pPr>
        <w:pStyle w:val="Heading5"/>
        <w:ind w:left="440"/>
      </w:pPr>
      <w:r>
        <w:t>２</w:t>
      </w:r>
    </w:p>
    <w:p>
      <w:pPr>
        <w:ind w:left="440"/>
      </w:pPr>
      <w:r>
        <w:t>前項の場合において、代理人等又は訓練機関が偽りの届出、報告、証明等をしたため同項の規定による雇用関係助成金が支給されたものであるときは、都道府県労働局長は、その代理人等又は訓練機関に対し、その支給を受けた者と連帯して、同項の規定による雇用関係助成金の返還又は納付を命ぜられた金額の納付をすることを命ずることができる。</w:t>
      </w:r>
    </w:p>
    <w:p>
      <w:pPr>
        <w:pStyle w:val="Heading4"/>
      </w:pPr>
      <w:r>
        <w:t>第百四十条の四（事業主名等の公表）</w:t>
      </w:r>
    </w:p>
    <w:p>
      <w:r>
        <w:t>都道府県労働局長は、次の各号に該当する場合は、次項各号に定める事項を公表することができる。</w:t>
      </w:r>
    </w:p>
    <w:p>
      <w:pPr>
        <w:pStyle w:val="ListBullet"/>
        <w:ind w:left="880"/>
      </w:pPr>
      <w:r>
        <w:t>一</w:t>
        <w:br/>
        <w:t>事業主又は事業主団体若しくはその連合団体が偽りその他不正の行為により、雇用調整助成金その他の法第四章の規定により支給される給付金の支給を受け、又は受けようとした場合</w:t>
      </w:r>
    </w:p>
    <w:p>
      <w:pPr>
        <w:pStyle w:val="ListBullet"/>
        <w:ind w:left="880"/>
      </w:pPr>
      <w:r>
        <w:t>二</w:t>
        <w:br/>
        <w:t>代理人等が偽りの届出、報告、証明等を行い事業主又は事業主団体若しくはその連合団体が雇用調整助成金その他の法第四章の規定により支給される給付金の支給を受け、又は受けようとしたことがある場合</w:t>
      </w:r>
    </w:p>
    <w:p>
      <w:pPr>
        <w:pStyle w:val="ListBullet"/>
        <w:ind w:left="880"/>
      </w:pPr>
      <w:r>
        <w:t>三</w:t>
        <w:br/>
        <w:t>訓練機関が偽りの届出、報告、証明等を行い事業主又は事業主団体若しくはその連合団体が雇用調整助成金その他の法第四章の規定により支給される給付金の支給を受け、又は受けようとしたことがある場合</w:t>
      </w:r>
    </w:p>
    <w:p>
      <w:pPr>
        <w:pStyle w:val="Heading5"/>
        <w:ind w:left="440"/>
      </w:pPr>
      <w:r>
        <w:t>２</w:t>
      </w:r>
    </w:p>
    <w:p>
      <w:pPr>
        <w:ind w:left="440"/>
      </w:pPr>
      <w:r>
        <w:t>前項の規定により公表することができる事項は、次の各号に掲げる場合の区分に応じ、当該各号に定める事項とする。</w:t>
      </w:r>
    </w:p>
    <w:p>
      <w:pPr>
        <w:pStyle w:val="ListBullet"/>
        <w:ind w:left="880"/>
      </w:pPr>
      <w:r>
        <w:t>一</w:t>
        <w:br/>
        <w:t>前項第一号に該当する場合</w:t>
        <w:br/>
        <w:br/>
        <w:br/>
        <w:t>次に掲げる事項</w:t>
      </w:r>
    </w:p>
    <w:p>
      <w:pPr>
        <w:pStyle w:val="ListBullet"/>
        <w:ind w:left="880"/>
      </w:pPr>
      <w:r>
        <w:t>二</w:t>
        <w:br/>
        <w:t>前項第二号に該当する場合</w:t>
        <w:br/>
        <w:br/>
        <w:br/>
        <w:t>次に掲げる事項</w:t>
      </w:r>
    </w:p>
    <w:p>
      <w:pPr>
        <w:pStyle w:val="ListBullet"/>
        <w:ind w:left="880"/>
      </w:pPr>
      <w:r>
        <w:t>三</w:t>
        <w:br/>
        <w:t>前項第三号に該当する場合</w:t>
        <w:br/>
        <w:br/>
        <w:br/>
        <w:t>次に掲げる事項</w:t>
      </w:r>
    </w:p>
    <w:p>
      <w:pPr>
        <w:pStyle w:val="Heading2"/>
      </w:pPr>
      <w:r>
        <w:t>第五章　雑則</w:t>
      </w:r>
    </w:p>
    <w:p>
      <w:pPr>
        <w:pStyle w:val="Heading4"/>
      </w:pPr>
      <w:r>
        <w:t>第百四十一条（事業所の設置等の届出）</w:t>
      </w:r>
    </w:p>
    <w:p>
      <w:r>
        <w:t>事業主は、事業所を設置したとき、又は事業所を廃止したときは、次の各号に掲げる事項を記載した届書に登記事項証明書、賃金台帳、労働者名簿その他の当該各号に掲げる事項を証明することができる書類を添えてその設置又は廃止の日の翌日から起算して十日以内に、事業所の所在地を管轄する公共職業安定所の長に提出しなければならない。</w:t>
      </w:r>
    </w:p>
    <w:p>
      <w:pPr>
        <w:pStyle w:val="ListBullet"/>
        <w:ind w:left="880"/>
      </w:pPr>
      <w:r>
        <w:t>一</w:t>
        <w:br/>
        <w:t>事業所の名称及び所在地</w:t>
      </w:r>
    </w:p>
    <w:p>
      <w:pPr>
        <w:pStyle w:val="ListBullet"/>
        <w:ind w:left="880"/>
      </w:pPr>
      <w:r>
        <w:t>二</w:t>
        <w:br/>
        <w:t>事業の種類</w:t>
      </w:r>
    </w:p>
    <w:p>
      <w:pPr>
        <w:pStyle w:val="ListBullet"/>
        <w:ind w:left="880"/>
      </w:pPr>
      <w:r>
        <w:t>三</w:t>
        <w:br/>
        <w:t>被保険者数</w:t>
      </w:r>
    </w:p>
    <w:p>
      <w:pPr>
        <w:pStyle w:val="ListBullet"/>
        <w:ind w:left="880"/>
      </w:pPr>
      <w:r>
        <w:t>四</w:t>
        <w:br/>
        <w:t>事業所を設置し、又は廃止した理由</w:t>
      </w:r>
    </w:p>
    <w:p>
      <w:pPr>
        <w:pStyle w:val="ListBullet"/>
        <w:ind w:left="880"/>
      </w:pPr>
      <w:r>
        <w:t>五</w:t>
        <w:br/>
        <w:t>事業所を設置し、又は廃止した年月日</w:t>
      </w:r>
    </w:p>
    <w:p>
      <w:pPr>
        <w:pStyle w:val="Heading5"/>
        <w:ind w:left="440"/>
      </w:pPr>
      <w:r>
        <w:t>２</w:t>
      </w:r>
    </w:p>
    <w:p>
      <w:pPr>
        <w:ind w:left="440"/>
      </w:pPr>
      <w:r>
        <w:t>前項の規定によりその事業所の所在地を管轄する公共職業安定所の長に提出する届書は、年金事務所を経由して提出することができる。</w:t>
      </w:r>
    </w:p>
    <w:p>
      <w:pPr>
        <w:pStyle w:val="Heading5"/>
        <w:ind w:left="440"/>
      </w:pPr>
      <w:r>
        <w:t>３</w:t>
      </w:r>
    </w:p>
    <w:p>
      <w:pPr>
        <w:ind w:left="440"/>
      </w:pPr>
      <w:r>
        <w:t>第一項の規定によりその事業所の所在地を管轄する公共職業安定所の長に提出する届書は、次の各号に掲げる区分に応じ、当該各号に定める届書と併せて提出する場合には、その事業所の所在地を管轄する労働基準監督署長又は年金事務所を経由して提出することができる。</w:t>
      </w:r>
    </w:p>
    <w:p>
      <w:pPr>
        <w:pStyle w:val="ListBullet"/>
        <w:ind w:left="880"/>
      </w:pPr>
      <w:r>
        <w:t>一</w:t>
        <w:br/>
        <w:t>第一項の規定により事業所を設置したときに提出する届書</w:t>
        <w:br/>
        <w:br/>
        <w:br/>
        <w:t>健康保険法施行規則（大正十五年内務省令第三十六号）第十九条第一項の規定による届書及び厚生年金保険法施行規則（昭和二十九年厚生省令第三十七号）第十三条第一項の規定による届書又は徴収法第四条の二第一項による届書（同法第七条第二号に規定する有期事業、同法第三十三条第三項に規定する労働保険事務組合に同条第一項に規定する労働保険事務の処理が委託されている事業及び同法第三十九条第一項に規定する事業に係るものを除く。）</w:t>
      </w:r>
    </w:p>
    <w:p>
      <w:pPr>
        <w:pStyle w:val="ListBullet"/>
        <w:ind w:left="880"/>
      </w:pPr>
      <w:r>
        <w:t>二</w:t>
        <w:br/>
        <w:t>第一項の規定により事業所を廃止したときに提出する届書</w:t>
        <w:br/>
        <w:br/>
        <w:br/>
        <w:t>健康保険法施行規則第二十条第一項の規定による届書及び厚生年金保険法施行規則第十三条の二第一項による届書</w:t>
      </w:r>
    </w:p>
    <w:p>
      <w:pPr>
        <w:pStyle w:val="Heading4"/>
      </w:pPr>
      <w:r>
        <w:t>第百四十二条</w:t>
      </w:r>
    </w:p>
    <w:p>
      <w:r>
        <w:t>事業主は、その氏名若しくは住所又は前条第一項第一号若しくは第二号に掲げる事項に変更があつたときは、その変更があつた事項及び変更の年月日を記載した届書に登記事項証明書、賃金台帳、労働者名簿その他の当該各号に掲げる事項に変更があつたことを証明することができる書類を添えて、その変更があつた日の翌日から起算して十日以内に、その事業所の所在地を管轄する公共職業安定所の長に提出しなければならない。</w:t>
      </w:r>
    </w:p>
    <w:p>
      <w:pPr>
        <w:pStyle w:val="Heading5"/>
        <w:ind w:left="440"/>
      </w:pPr>
      <w:r>
        <w:t>２</w:t>
      </w:r>
    </w:p>
    <w:p>
      <w:pPr>
        <w:ind w:left="440"/>
      </w:pPr>
      <w:r>
        <w:t>前項の規定によりその事業所の所在地を管轄する公共職業安定所の長に提出する届書は、年金事務所を経由して提出することができる。</w:t>
      </w:r>
    </w:p>
    <w:p>
      <w:pPr>
        <w:pStyle w:val="Heading5"/>
        <w:ind w:left="440"/>
      </w:pPr>
      <w:r>
        <w:t>３</w:t>
      </w:r>
    </w:p>
    <w:p>
      <w:pPr>
        <w:ind w:left="440"/>
      </w:pPr>
      <w:r>
        <w:t>事業主は、第一項の規定にかかわらず、職業安定局長が定めるところにより、同項に定める書類を添えないことができる。</w:t>
      </w:r>
    </w:p>
    <w:p>
      <w:pPr>
        <w:pStyle w:val="Heading4"/>
      </w:pPr>
      <w:r>
        <w:t>第百四十三条（書類の保管義務）</w:t>
      </w:r>
    </w:p>
    <w:p>
      <w:r>
        <w:t>事業主及び労働保険事務組合は、雇用保険に関する書類（雇用安定事業又は能力開発事業に関する書類及び徴収法又は労働保険の保険料の徴収等に関する法律施行規則による書類を除く。）をその完結の日から二年間（被保険者に関する書類にあつては、四年間）保管しなければならない。</w:t>
      </w:r>
    </w:p>
    <w:p>
      <w:pPr>
        <w:pStyle w:val="Heading4"/>
      </w:pPr>
      <w:r>
        <w:t>第百四十三条の二（雇用安定事業又は能力開発事業に係る書類の提出）</w:t>
      </w:r>
    </w:p>
    <w:p>
      <w:r>
        <w:t>事業主は、雇用調整助成金その他の法第四章の規定により支給される給付金の支給を受けようとするときは、労働者に関する事項その他必要な事項を記載した申請に必要な書類を提出するものとする。</w:t>
      </w:r>
    </w:p>
    <w:p>
      <w:pPr>
        <w:pStyle w:val="Heading4"/>
      </w:pPr>
      <w:r>
        <w:t>第百四十三条の三（報告等）</w:t>
      </w:r>
    </w:p>
    <w:p>
      <w:r>
        <w:t>法第七十六条第一項及び第二項の規定による命令は、文書によつて行うものとする。</w:t>
      </w:r>
    </w:p>
    <w:p>
      <w:pPr>
        <w:pStyle w:val="Heading4"/>
      </w:pPr>
      <w:r>
        <w:t>第百四十四条（立入検査の為の証明書）</w:t>
      </w:r>
    </w:p>
    <w:p>
      <w:r>
        <w:t>法第七十九条第二項の証明書は、様式第三十四号による。</w:t>
      </w:r>
    </w:p>
    <w:p>
      <w:pPr>
        <w:pStyle w:val="Heading4"/>
      </w:pPr>
      <w:r>
        <w:t>第百四十四条の二（船員に関する特例）</w:t>
      </w:r>
    </w:p>
    <w:p>
      <w:r>
        <w:t>被保険者又は被保険者であつた者が法第六条第五号に規定する船員（以下「船員」という。）である場合においては、第十七条の二第一項及び第四項、第十七条の三並びに第十七条の四（これらの規定を第百一条の二十一において準用する場合を含む。）、第二十一条第一項、第二十四条第一項、第三十二条、第三十八条の三第二号、第四十三条第一項、第四十七条第一項及び第二項、第五十条第三項、第五十四条、第五十七条第一項、第七十五条第一項から第三項まで、第五項及び第六項、第七十六条第一項及び第二項、第八十一条第二項、第八十一条の二第二項、第八十二条の二、第八十四条第一項、第九十四条第一項及び第二項、第九十五条第二項、第九十六条、第九十七条第二項、第九十八条第二項、第九十九条第一項、第百条の二並びに第百三十条中「公共職業安定所の長」、「公共職業安定所長」又は「公共職業安定所」とあるのは「公共職業安定所又は地方運輸局（運輸監理部並びに厚生労働大臣が国土交通大臣に協議して指定する運輸支局及び地方運輸局、運輸監理部又は運輸支局の事務所を含む。）の長」、「公共職業安定所長又は地方運輸局（運輸監理部並びに厚生労働大臣が国土交通大臣に協議して指定する運輸支局及び地方運輸局、運輸監理部又は運輸支局の事務所を含む。）の長」又は「公共職業安定所又は地方運輸局（運輸監理部並びに厚生労働大臣が国土交通大臣に協議して指定する運輸支局及び地方運輸局、運輸監理部又は運輸支局の事務所を含む。）」と、第十八条中「管轄公共職業安定所の長」とあるのは「管轄公共職業安定所又は第一条第五項第一号に掲げる事務についてその対象となる者の住所又は居所を管轄する地方運輸局（以下「管轄地方運輸局」という。）（運輸監理部並びに厚生労働大臣が国土交通大臣に協議して指定する運輸支局及び地方運輸局、運輸監理部又は運輸支局の事務所を含む。）の長」と、第十九条、第二十条第二項、第二十一条第一項及び第三項から第五項まで、第二十二条、第二十三条、第二十五条第一項、第二十六条第一項、第二十七条第一項、第二十八条の二第一項、第二十九条、第三十条、第三十一条第一項、第六項及び第七項、第三十一条の三第一項及び第三項、第三十八条、第三十八条の六、第四十一条、第四十二条、第四十三条第二項、第四十四条第二項及び第三項、第四十五条第一項及び第二項、第四十六条第一項、第四十九条第一項及び第二項、第五十条第一項、第三項及び第四項、第五十四条第一項及び第三項、第六十一条第二項、第六十三条第二項、第六十四条、第六十五条の四、第六十八条、第七十条第二項、第七十六条第三項及び第四項、第七十八条第一項及び第二項、第七十九条第一項から第五項まで、第八十一条第三項、第八十一条の二第三項、第八十二条の五第一項、第八十二条の六、第八十二条の七第一項、第八十三条、第八十三条の四第一項、第八十三条の五、第八十四条第一項、第八十五条、第八十六条、第九十二条第一項及び第二項、第九十三条、第九十七条第二項、第九十九条第一項から第三項まで、第百条、第百条の四第一項、第百条の五、第百条の八第一項並びに附則第二十三条中「管轄公共職業安定所」又は「管轄公共職業安定所の長」とあるのは「管轄公共職業安定所又は管轄地方運輸局（運輸監理部並びに厚生労働大臣が国土交通大臣に協議して指定する運輸支局及び地方運輸局、運輸監理部又は運輸支局の事務所を含む。）」又は「管轄公共職業安定所又は管轄地方運輸局（運輸監理部並びに厚生労働大臣が国土交通大臣に協議して指定する運輸支局及び地方運輸局、運輸監理部又は運輸支局の事務所を含む。）の長」と、第二十八条第一項中「管轄公共職業安定所に」とあるのは「管轄公共職業安定所又は管轄地方運輸局（運輸監理部並びに厚生労働大臣が国土交通大臣に協議して指定する運輸支局及び地方運輸局、運輸監理部又は運輸支局の事務所を含む。）に」と、「管轄公共職業安定所の長が」とあるのは「管轄公共職業安定所若しくは管轄地方運輸局（運輸監理部並びに厚生労働大臣が国土交通大臣に協議して指定する運輸支局及び地方運輸局、運輸監理部又は運輸支局の事務所を含む。）の長が」と、第三十一条の二中「六十歳」とあるのは「五十歳」と、第三十五条第二号中「事業所において、労働施策の総合的な推進並びに労働者の雇用の安定及び職業生活の充実等に関する法律（昭和四十一年法律第百三十二号）第二十七条第一項の規定による離職に係る大量の雇用変動の届出がされたため離職した者」とあるのは「船舶所有者の都合により離職する被保険者の数が一月以内の期間に三十人以上となつたことにより離職した者」と、「離職したため離職した者」とあるのは「離職したため離職した者その他これらに準ずる理由として公共職業安定所又は地方運輸局（運輸監理部並びに厚生労働大臣が国土交通大臣に協議して指定する運輸支局及び地方運輸局、運輸監理部又は運輸支局の事務所を含む。）の長が認めるものが生じたことにより離職した者」と、同条第四号中「事業所の移転」とあるのは「船舶に乗船すべき場所の変更」と、第三十六条中「理由は、」とあるのは「理由は、被保険者が乗船する船舶の国籍喪失に伴い離職したこと又は」と、同条第五号イ中「労働基準法第三十六条第三項に規定する限度時間に相当する時間数（当該受給資格者が、育児・介護休業法第十七条第一項の小学校就学の始期に達するまでの子を養育する労働者であつて同項各号のいずれにも該当しないものである場合にあつては同項、育児・介護休業法第十八条第一項の要介護状態にある対象家族を介護する労働者であつて同項において準用する育児・介護休業法第十七条第一項各号のいずれにも該当しないものである場合にあつては同項に規定する制限時間に相当する時間数）」とあるのは「船員法第六十四条の二第一項の協定で定める労働時間の延長の限度等に関する基準（平成二十一年国土交通省告示第二百九十四号）に規定する時間数に相当する時間数」と、同条第十号中「事業所において使用者の責めに帰すべき事由により行われた休業」とあるのは「船員法第二条第二項に規定する予備船員（以下「予備船員」という。）である期間（休日を除く。）」と、第七十五条第四項中「公共職業安定所長が」とあるのは「公共職業安定所長若しくは地方運輸局（運輸監理部並びに厚生労働大臣が国土交通大臣に協議して指定する運輸支局及び地方運輸局、運輸監理部又は運輸支局の事務所を含む。）の長が」と、第八十一条第一項及び第八十一条の二第一項中「公共職業安定所の長又は管轄公共職業安定所の長」とあるのは「公共職業安定所若しくは地方運輸局（運輸監理部並びに厚生労働大臣が国土交通大臣に協議して指定する運輸支局及び地方運輸局、運輸監理部又は運輸支局の事務所を含む。）の長又は管轄公共職業安定所若しくは管轄地方運輸局（運輸監理部並びに厚生労働大臣が国土交通大臣に協議して指定する運輸支局及び地方運輸局、運輸監理部又は運輸支局の事務所を含む。）の長」と、第八十二条第一項及び第二項中「公共職業安定所又は」とあるのは「公共職業安定所若しくは地方運輸局（運輸監理部並びに厚生労働大臣が国土交通大臣に協議して指定する運輸支局及び地方運輸局、運輸監理部又は運輸支局の事務所を含む。）又は」と、同条第一項中「をいう。」とあるのは「又は船員職業安定法（昭和二十三年法律第百三十号）第六条第四項に規定する無料船員職業紹介事業者をいう。」と、第八十六条中「公共職業安定所、特定地方公共団体」とあるのは「公共職業安定所、地方運輸局（運輸監理部並びに厚生労働大臣が国土交通大臣に協議して指定する運輸支局及び地方運輸局、運輸監理部又は運輸支局の事務所を含む。）、特定地方公共団体」と、第八十六条及び第九十五条第一項中「公共職業安定所長の」とあるのは「公共職業安定所長若しくは地方運輸局（運輸監理部並びに厚生労働大臣が国土交通大臣に協議して指定する運輸支局及び地方運輸局、運輸監理部又は運輸支局の事務所を含む。）の長の」と、第九十五条第一項中「、公共職業安定所」とあるのは「、公共職業安定所若しくは地方運輸局（運輸監理部並びに厚生労働大臣が国土交通大臣に協議して指定する運輸支局及び地方運輸局、運輸監理部又は運輸支局の事務所を含む。）」と、「公共職業安定所長に」とあるのは「公共職業安定所長又は地方運輸局（運輸監理部並びに厚生労働大臣が国土交通大臣に協議して指定する運輸支局及び地方運輸局、運輸監理部又は運輸支局の事務所を含む。）の長に」と、第百一条の十六第一項第三号ロ中「労働基準法第六十五条第一項若しくは第二項」とあるのは「船員法第八十七条第一項若しくは第二項」とする。</w:t>
      </w:r>
    </w:p>
    <w:p>
      <w:pPr>
        <w:pStyle w:val="Heading5"/>
        <w:ind w:left="440"/>
      </w:pPr>
      <w:r>
        <w:t>２</w:t>
      </w:r>
    </w:p>
    <w:p>
      <w:pPr>
        <w:ind w:left="440"/>
      </w:pPr>
      <w:r>
        <w:t>船員を継続して雇用する労働者として雇い入れる事業主若しくは期間を定めて雇用する労働者として雇い入れる事業主又は船員職業安定法（昭和二十三年法律第百三十号）第六条第十二項に規定する派遣船員のキャリアアップを図るための措置を実施する事業主にあつては、第百十条第二項第一号イ及び第九項第一号イ並びに第百十二条第二項第一号ハ、第二号ハ及び第三号イ（３）中「公共職業安定所又は」とあるのは「公共職業安定所、地方運輸局（運輸監理部並びに厚生労働大臣が国土交通大臣に協議して指定する運輸支局及び地方運輸局、運輸監理部又は運輸支局の事務所を含む。）又は」と、第百十条第二項第一号イ中「公共職業安定所の」とあるのは「公共職業安定所、地方運輸局（運輸監理部並びに厚生労働大臣が国土交通大臣に協議して指定する運輸支局及び地方運輸局、運輸監理部又は運輸支局の事務所を含む。）の」と、同条第七項第一号イ、第十一項第一号イ及び第十二項第一号イ並びに第百十条の三第二項第一号及び第三項第一号中「公共職業安定所」とあるのは「公共職業安定所、地方運輸局（運輸監理部並びに厚生労働大臣が国土交通大臣に協議して指定する運輸支局及び地方運輸局、運輸監理部又は運輸支局の事務所を含む。）」と、第百十条第二項第一号イ（１５）中「公共職業安定所長」とあるのは「公共職業安定所長又は地方運輸局（運輸監理部並びに厚生労働大臣が国土交通大臣に協議して指定する運輸支局及び地方運輸局、運輸監理部又は運輸支局の事務所を含む。）の長」と、第百十二条第二項第二号ハ中「規定する派遣労働者」とあるのは「規定する派遣労働者をいう。以下同じ。）又は派遣船員（船員職業安定法（昭和二十三年法律第百三十号）第六条第十二項に規定する派遣船員」と、第百十八条第二項第一号ロ（ｖ）並びに第百十八条の二第二項及び第四項中「派遣労働者」とあるのは「派遣労働者又は派遣船員」と、第百十八条の二第二項第一号ハ（４）中「派遣元事業主」とあるのは「派遣元事業主又は船員派遣元事業主（船員職業安定法第六条第十四項に規定する船員派遣元事業主をいう。（５）及び（６）において同じ。）」と、同号ハ（５）及び（６）中「派遣元事業主」とあるのは「派遣元事業主又は船員派遣元事業主」とする。</w:t>
      </w:r>
    </w:p>
    <w:p>
      <w:pPr>
        <w:pStyle w:val="Heading4"/>
      </w:pPr>
      <w:r>
        <w:t>第百四十五条（代理人）</w:t>
      </w:r>
    </w:p>
    <w:p>
      <w:r>
        <w:t>事業主は、あらかじめ代理人を選任した場合には、この省令の規定により事業主が行わなければならない事項を、その代理人に行わせることができる。</w:t>
      </w:r>
    </w:p>
    <w:p>
      <w:pPr>
        <w:pStyle w:val="Heading5"/>
        <w:ind w:left="440"/>
      </w:pPr>
      <w:r>
        <w:t>２</w:t>
      </w:r>
    </w:p>
    <w:p>
      <w:pPr>
        <w:ind w:left="440"/>
      </w:pPr>
      <w:r>
        <w:t>事業主は、前項の代理人を選任し、又は解任したときは、次の各号に掲げる事項を記載して署名又は記名押印した届書を、当該代理人の選任又は解任に係る事業所の所在地を管轄する公共職業安定所の長に提出するとともに、当該代理人が使用すべき認印の印影を届け出なければならない。</w:t>
      </w:r>
    </w:p>
    <w:p>
      <w:pPr>
        <w:pStyle w:val="ListBullet"/>
        <w:ind w:left="880"/>
      </w:pPr>
      <w:r>
        <w:t>一</w:t>
        <w:br/>
        <w:t>選任し、又は解任した代理人の職名、氏名及び生年月日</w:t>
      </w:r>
    </w:p>
    <w:p>
      <w:pPr>
        <w:pStyle w:val="ListBullet"/>
        <w:ind w:left="880"/>
      </w:pPr>
      <w:r>
        <w:t>二</w:t>
        <w:br/>
        <w:t>代理事項</w:t>
      </w:r>
    </w:p>
    <w:p>
      <w:pPr>
        <w:pStyle w:val="ListBullet"/>
        <w:ind w:left="880"/>
      </w:pPr>
      <w:r>
        <w:t>三</w:t>
        <w:br/>
        <w:t>選任し、又は解任した年月日</w:t>
      </w:r>
    </w:p>
    <w:p>
      <w:pPr>
        <w:pStyle w:val="ListBullet"/>
        <w:ind w:left="880"/>
      </w:pPr>
      <w:r>
        <w:t>四</w:t>
        <w:br/>
        <w:t>選任又は解任に係る事業所の名称及び所在地</w:t>
      </w:r>
    </w:p>
    <w:p>
      <w:pPr>
        <w:pStyle w:val="Heading5"/>
        <w:ind w:left="440"/>
      </w:pPr>
      <w:r>
        <w:t>３</w:t>
      </w:r>
    </w:p>
    <w:p>
      <w:pPr>
        <w:ind w:left="440"/>
      </w:pPr>
      <w:r>
        <w:t>事業主は、前項の規定により提出した届書に記載された事項であつて代理人の選任に係るものに変更を生じたとき、又は当該代理人が使用すべき認印を変更しようとするときは、速やかに、その旨を当該代理人の選任に係る事業所の所在地を管轄する公共職業安定所の長に届け出なければならない。</w:t>
      </w:r>
    </w:p>
    <w:p>
      <w:pPr>
        <w:pStyle w:val="Heading5"/>
        <w:ind w:left="440"/>
      </w:pPr>
      <w:r>
        <w:t>４</w:t>
      </w:r>
    </w:p>
    <w:p>
      <w:pPr>
        <w:ind w:left="440"/>
      </w:pPr>
      <w:r>
        <w:t>前二項の規定によりその事業所の所在地を管轄する公共職業安定所の長に提出する届書は、年金事務所を経由して提出することができる。</w:t>
      </w:r>
    </w:p>
    <w:p>
      <w:pPr>
        <w:pStyle w:val="Heading5"/>
        <w:ind w:left="440"/>
      </w:pPr>
      <w:r>
        <w:t>５</w:t>
      </w:r>
    </w:p>
    <w:p>
      <w:pPr>
        <w:ind w:left="440"/>
      </w:pPr>
      <w:r>
        <w:t>第二項及び第三項の規定により提出する届書について、社会保険労務士又は社会保険労務士法人（以下「社会保険労務士等」という。）が、情報通信技術を活用した行政の推進等に関する法律（平成十四年法律第百五十一号。以下「情報通信技術活用法」という。）第六条第一項の規定により同項に規定する電子情報処理組織を使用して社会保険労務士法（昭和四十三年法律第八十九号）第二条第一項第一号の二の規定に基づき当該届書の提出に関する手続を事業主に代わって行う場合には、当該社会保険労務士等が当該事業主の職務を代行する契約を締結していることにつき証明することができる電磁的記録（情報通信技術活用法第三条第七号に規定する電磁的記録をいう。）を当該届書の提出と併せて送信することをもって、厚生労働省の所管する法令に係る情報通信技術を活用した行政の推進等に関する法律施行規則（平成十五年厚生労働省令第四十号）第五条第一項及び第三項の規定にかかわらず、電子署名を行い、同条第一項各号に掲げる電子証明書を当該届書の提出と併せて送信すること又は識別番号及び暗証番号を入力して当該届書の提出を行うことに代えることができる。</w:t>
      </w:r>
    </w:p>
    <w:p>
      <w:pPr>
        <w:pStyle w:val="Heading4"/>
      </w:pPr>
      <w:r>
        <w:t>第百四十六条（光ディスク等による手続）</w:t>
      </w:r>
    </w:p>
    <w:p>
      <w:r>
        <w:t>次の各号に掲げる届書については、それぞれ当該各号に掲げる届書に記載すべきこととされている事項を記録した光ディスク（これに準ずる方法により一定の事項を確実に記録しておくことができる物を含む。以下「光ディスク等」という。）及び当該各号に掲げる届書の区分に応じ当該各号に定める書類をもつて、当該各号に掲げる届書に代えることができる。</w:t>
      </w:r>
    </w:p>
    <w:p>
      <w:pPr>
        <w:pStyle w:val="ListBullet"/>
        <w:ind w:left="880"/>
      </w:pPr>
      <w:r>
        <w:t>一</w:t>
        <w:br/>
        <w:t>資格取得届</w:t>
        <w:br/>
        <w:br/>
        <w:br/>
        <w:t>雇用保険被保険者資格取得届光ディスク等提出用総括票（様式第三十五号）</w:t>
      </w:r>
    </w:p>
    <w:p>
      <w:pPr>
        <w:pStyle w:val="ListBullet"/>
        <w:ind w:left="880"/>
      </w:pPr>
      <w:r>
        <w:t>二</w:t>
        <w:br/>
        <w:t>資格喪失届</w:t>
        <w:br/>
        <w:br/>
        <w:br/>
        <w:t>雇用保険被保険者資格喪失届光ディスク等提出用総括票（様式第三十六号）</w:t>
      </w:r>
    </w:p>
    <w:p>
      <w:pPr>
        <w:pStyle w:val="ListBullet"/>
        <w:ind w:left="880"/>
      </w:pPr>
      <w:r>
        <w:t>三</w:t>
        <w:br/>
        <w:t>転勤届</w:t>
        <w:br/>
        <w:br/>
        <w:br/>
        <w:t>雇用保険被保険者転勤届光ディスク等提出用総括票（様式第三十七号）</w:t>
      </w:r>
    </w:p>
    <w:p>
      <w:pPr>
        <w:pStyle w:val="Heading5"/>
        <w:ind w:left="440"/>
      </w:pPr>
      <w:r>
        <w:t>２</w:t>
      </w:r>
    </w:p>
    <w:p>
      <w:pPr>
        <w:ind w:left="440"/>
      </w:pPr>
      <w:r>
        <w:t>前項の規定により同項各号に掲げる届書に代えて光ディスク等及び同項各号に定める書類が提出される場合においては、当該光ディスク等及び当該書類は当該届書とみなす。</w:t>
      </w:r>
    </w:p>
    <w:p>
      <w:r>
        <w:br w:type="page"/>
      </w:r>
    </w:p>
    <w:p>
      <w:pPr>
        <w:pStyle w:val="Heading1"/>
      </w:pPr>
      <w:r>
        <w:t>附　則</w:t>
      </w:r>
    </w:p>
    <w:p>
      <w:pPr>
        <w:pStyle w:val="Heading4"/>
      </w:pPr>
      <w:r>
        <w:t>第一条（施行期日）</w:t>
      </w:r>
    </w:p>
    <w:p>
      <w:r>
        <w:t>この省令は、法の施行の日（昭和五十年四月一日）から施行する。</w:t>
      </w:r>
    </w:p>
    <w:p>
      <w:pPr>
        <w:pStyle w:val="Heading4"/>
      </w:pPr>
      <w:r>
        <w:t>第一条の二</w:t>
      </w:r>
    </w:p>
    <w:p>
      <w:r>
        <w:t>基本手当に関する事務を就職を希望する地域を管轄する公共職業安定所長（管轄公共職業安定所の長を除く。以下同じ。）において行うことを希望する者に対する第五十四条の適用については、当分の間、同条中「受給資格者の申出」とあるのは「職業安定局長の定めるところにより、受給資格者の申出」と、「他の公共職業安定所長」とあるのは「その者が就職を希望する地域を管轄する公共職業安定所長であつて、職業安定局長が定める要件に該当するもの」と、「この款の規定（第十九条及び第二十条の規定を除く。）」とあるのは「この款の規定」と、「委嘱を受けた公共職業安定所長」」とあるのは「附則第一条の二の規定により読み替えられた第五十四条の規定により委嘱を受けた公共職業安定所長」」と、「委嘱を受けた公共職業安定所」」とあるのは「附則第一条の二の規定により読み替えられた第五十四条の規定により委嘱を受けた公共職業安定所」」とする。</w:t>
      </w:r>
    </w:p>
    <w:p>
      <w:pPr>
        <w:pStyle w:val="Heading5"/>
        <w:ind w:left="440"/>
      </w:pPr>
      <w:r>
        <w:t>２</w:t>
      </w:r>
    </w:p>
    <w:p>
      <w:pPr>
        <w:ind w:left="440"/>
      </w:pPr>
      <w:r>
        <w:t>前項の規定の適用を受ける者に対する第六十二条、第六十五条、第六十五条の五、第六十九条、第百一条の二、第百一条の二の十五、第百四十四条の二第一項及び附則第三十二条の規定の適用については、第六十二条、第百一条の二、第百一条の二の十五及び附則第三十二条中「及び第五十四条」とあるのは「、第五十四条及び附則第一条の二」と、第六十五条、第六十五条の五及び第六十九条中「並びに第五十四条」とあるのは「、第五十四条並びに附則第一条の二」と、第百四十四条の二第一項中「第百三十条」とあるのは「第百三十条、附則第一条の二」と、「第百条の八第一項」とあるのは「第百条の八第一項、附則第一条の二」と読み替えるものとする。</w:t>
      </w:r>
    </w:p>
    <w:p>
      <w:pPr>
        <w:pStyle w:val="Heading4"/>
      </w:pPr>
      <w:r>
        <w:t>第一条の三（被保険者となつたことの届出等に関する暫定措置）</w:t>
      </w:r>
    </w:p>
    <w:p>
      <w:r>
        <w:t>平成二十八年一月一日以後に次の各号に掲げる届出又は支給申請手続を行つた事業主又は被保険者は、当該届出又は支給申請手続に係る被保険者の個人番号について、当分の間、当該各号に規定する規定にかかわらず、個人番号登録届（様式第十号の二）をその事業所の所在地を管轄する公共職業安定所の長に提出することができる。</w:t>
      </w:r>
    </w:p>
    <w:p>
      <w:pPr>
        <w:pStyle w:val="ListBullet"/>
        <w:ind w:left="880"/>
      </w:pPr>
      <w:r>
        <w:t>一</w:t>
        <w:br/>
        <w:t>第六条第一項の規定による被保険者となつたことの届出</w:t>
      </w:r>
    </w:p>
    <w:p>
      <w:pPr>
        <w:pStyle w:val="ListBullet"/>
        <w:ind w:left="880"/>
      </w:pPr>
      <w:r>
        <w:t>二</w:t>
        <w:br/>
        <w:t>第七条第一項の規定による被保険者でなくなつたことの届出</w:t>
      </w:r>
    </w:p>
    <w:p>
      <w:pPr>
        <w:pStyle w:val="ListBullet"/>
        <w:ind w:left="880"/>
      </w:pPr>
      <w:r>
        <w:t>三</w:t>
        <w:br/>
        <w:t>第百一条の五第一項の規定による高年齢雇用継続基本給付金の支給申請手続</w:t>
      </w:r>
    </w:p>
    <w:p>
      <w:pPr>
        <w:pStyle w:val="ListBullet"/>
        <w:ind w:left="880"/>
      </w:pPr>
      <w:r>
        <w:t>四</w:t>
        <w:br/>
        <w:t>第百一条の七第一項の規定による高年齢再就職給付金の支給申請手続</w:t>
      </w:r>
    </w:p>
    <w:p>
      <w:pPr>
        <w:pStyle w:val="ListBullet"/>
        <w:ind w:left="880"/>
      </w:pPr>
      <w:r>
        <w:t>五</w:t>
        <w:br/>
        <w:t>第百一条の十九第一項の規定による介護休業給付金の支給申請手続</w:t>
      </w:r>
    </w:p>
    <w:p>
      <w:pPr>
        <w:pStyle w:val="ListBullet"/>
        <w:ind w:left="880"/>
      </w:pPr>
      <w:r>
        <w:t>六</w:t>
        <w:br/>
        <w:t>第百一条の三十第一項の規定による育児休業給付金の支給申請手続</w:t>
      </w:r>
    </w:p>
    <w:p>
      <w:pPr>
        <w:pStyle w:val="Heading5"/>
        <w:ind w:left="440"/>
      </w:pPr>
      <w:r>
        <w:t>２</w:t>
      </w:r>
    </w:p>
    <w:p>
      <w:pPr>
        <w:ind w:left="440"/>
      </w:pPr>
      <w:r>
        <w:t>事業主は、平成二十七年十二月三十一日以前に行つた第六条第一項の規定による被保険者となつたことの届出に係る被保険者であつて、当該事業主に引き続き雇用されているものに関する次の各号に掲げる届出を行うとき（公共職業安定所長が当該被保険者の個人番号を把握している場合として職業安定局長が定める場合を除く。）は、当分の間、個人番号登録届をその事業所の所在地を管轄する公共職業安定所の長に併せて提出しなければならない。</w:t>
      </w:r>
    </w:p>
    <w:p>
      <w:pPr>
        <w:pStyle w:val="ListBullet"/>
        <w:ind w:left="880"/>
      </w:pPr>
      <w:r>
        <w:t>一</w:t>
        <w:br/>
        <w:t>第十二条の二の規定による雇用継続交流採用職員に関する届出</w:t>
      </w:r>
    </w:p>
    <w:p>
      <w:pPr>
        <w:pStyle w:val="ListBullet"/>
        <w:ind w:left="880"/>
      </w:pPr>
      <w:r>
        <w:t>二</w:t>
        <w:br/>
        <w:t>第十三条第一項の規定による被保険者の転勤の届出</w:t>
      </w:r>
    </w:p>
    <w:p>
      <w:pPr>
        <w:pStyle w:val="Heading5"/>
        <w:ind w:left="440"/>
      </w:pPr>
      <w:r>
        <w:t>３</w:t>
      </w:r>
    </w:p>
    <w:p>
      <w:pPr>
        <w:ind w:left="440"/>
      </w:pPr>
      <w:r>
        <w:t>被保険者は、平成二十七年十二月三十一日以前に次の各号に掲げる支給申請手続を行つた場合であつて、それぞれ当該各号に定める支給申請手続を行うとき（公共職業安定所長が当該被保険者の個人番号を把握している場合として職業安定局長が定める場合を除く。）は、当分の間、個人番号登録届を事業主を経由してその事業所の所在地を管轄する公共職業安定所の長に併せて提出しなければならない。</w:t>
        <w:br/>
        <w:t>ただし、やむを得ない理由のため事業主を経由して当該個人番号登録届の提出を行うことが困難であるときは、事業主を経由しないで提出を行うことができる。</w:t>
      </w:r>
    </w:p>
    <w:p>
      <w:pPr>
        <w:pStyle w:val="ListBullet"/>
        <w:ind w:left="880"/>
      </w:pPr>
      <w:r>
        <w:t>一</w:t>
        <w:br/>
        <w:t>第百一条の五第一項の規定による高年齢雇用継続基本給付金の支給申請手続</w:t>
        <w:br/>
        <w:br/>
        <w:br/>
        <w:t>同条第六項の規定による高年齢雇用継続基本給付金の支給申請手続</w:t>
      </w:r>
    </w:p>
    <w:p>
      <w:pPr>
        <w:pStyle w:val="ListBullet"/>
        <w:ind w:left="880"/>
      </w:pPr>
      <w:r>
        <w:t>二</w:t>
        <w:br/>
        <w:t>第百一条の七第一項の規定による高年齢再就職給付金の支給申請手続</w:t>
        <w:br/>
        <w:br/>
        <w:br/>
        <w:t>同条第二項において準用する第百一条の五第六項の規定による高年齢再就職給付金の支給申請手続</w:t>
      </w:r>
    </w:p>
    <w:p>
      <w:pPr>
        <w:pStyle w:val="ListBullet"/>
        <w:ind w:left="880"/>
      </w:pPr>
      <w:r>
        <w:t>三</w:t>
        <w:br/>
        <w:t>第百一条の三十第一項の規定による育児休業給付金の支給申請手続</w:t>
        <w:br/>
        <w:br/>
        <w:br/>
        <w:t>同条第五項の規定による育児休業給付金の支給申請手続</w:t>
      </w:r>
    </w:p>
    <w:p>
      <w:pPr>
        <w:pStyle w:val="Heading4"/>
      </w:pPr>
      <w:r>
        <w:t>第一条の四（特定受給資格者に関する暫定措置）</w:t>
      </w:r>
    </w:p>
    <w:p>
      <w:r>
        <w:t>受給資格に係る離職の日が令和二年五月一日から厚生労働大臣が定める日までの間である者に係る第三十六条の規定の適用については、同条中「次のとおり」とあるのは「本人又は同居の親族（婚姻の届出をしていないが、事実上その者と婚姻関係と同様の事情にある者を含む。）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の病原体に感染した場合に重症化するおそれのある疾患を有することその他の職業安定局長が定める理由のほか、次のとおり」とする。</w:t>
      </w:r>
    </w:p>
    <w:p>
      <w:pPr>
        <w:pStyle w:val="Heading4"/>
      </w:pPr>
      <w:r>
        <w:t>第二条（通所手当に関する暫定措置）</w:t>
      </w:r>
    </w:p>
    <w:p>
      <w:r>
        <w:t>第五十九条の通所手当として、同条に規定するもののほか、当分の間、受給資格者の住所又は居所から訓練等施設までの距離が相当程度長いため、訓練等施設に近接する宿泊施設（以下この条において「宿泊施設」という。）に一時的に宿泊し、宿泊施設から訓練等施設へ通所する者（宿泊施設を利用しなければ通所することが著しく困難であるものに限る。）に対して支給するものとする。</w:t>
      </w:r>
    </w:p>
    <w:p>
      <w:pPr>
        <w:pStyle w:val="Heading5"/>
        <w:ind w:left="440"/>
      </w:pPr>
      <w:r>
        <w:t>２</w:t>
      </w:r>
    </w:p>
    <w:p>
      <w:pPr>
        <w:ind w:left="440"/>
      </w:pPr>
      <w:r>
        <w:t>前項に規定する者に対する通所手当の月額は、次の各号に掲げる費用の額の合計額（以下この条において「一時的宿泊の場合の費用合計額」という。）とする。</w:t>
        <w:br/>
        <w:t>ただし、第一号に掲げる額は、公共職業訓練等を受ける期間を通じて一往復分を限度として支給し、一時的宿泊の場合の費用合計額が四万二千五百円を超えるときは、四万二千五百円とする。</w:t>
      </w:r>
    </w:p>
    <w:p>
      <w:pPr>
        <w:pStyle w:val="ListBullet"/>
        <w:ind w:left="880"/>
      </w:pPr>
      <w:r>
        <w:t>一</w:t>
        <w:br/>
        <w:t>受給資格者の住所又は居所から宿泊施設への移動（以下この号において「宿泊施設への移動」という。）に要する費用の額であつて、次のイからハまでに掲げる場合に応じて、それぞれイからハまでに掲げる額</w:t>
      </w:r>
    </w:p>
    <w:p>
      <w:pPr>
        <w:pStyle w:val="ListBullet"/>
        <w:ind w:left="880"/>
      </w:pPr>
      <w:r>
        <w:t>二</w:t>
        <w:br/>
        <w:t>宿泊施設から訓練等施設への通所（以下この号において「訓練等施設への通所」という。）に要する費用の額であつて、次のイからハまでに掲げる場合に応じて、それぞれイからハまでに掲げる額</w:t>
      </w:r>
    </w:p>
    <w:p>
      <w:pPr>
        <w:pStyle w:val="Heading5"/>
        <w:ind w:left="440"/>
      </w:pPr>
      <w:r>
        <w:t>３</w:t>
      </w:r>
    </w:p>
    <w:p>
      <w:pPr>
        <w:ind w:left="440"/>
      </w:pPr>
      <w:r>
        <w:t>前項第一号に掲げる額を算定する場合においては、第五十九条第三項の規定を準用する。</w:t>
        <w:br/>
        <w:t>この場合において、同項中「運賃等相当額」とあるのは、「附則第二条第二項第一号イに規定する最低運賃等額」と読み替えるものとする。</w:t>
      </w:r>
    </w:p>
    <w:p>
      <w:pPr>
        <w:pStyle w:val="Heading5"/>
        <w:ind w:left="440"/>
      </w:pPr>
      <w:r>
        <w:t>４</w:t>
      </w:r>
    </w:p>
    <w:p>
      <w:pPr>
        <w:ind w:left="440"/>
      </w:pPr>
      <w:r>
        <w:t>第二項第二号に掲げる額を算定する場合においては、第五十九条第三項から第五項までの規定を準用する。</w:t>
        <w:br/>
        <w:t>この場合において、同条第三項及び第四項中「運賃等相当額」とあるのは、「附則第二条第二項第二号イに規定する宿泊施設から訓練等施設へ通所する場合の運賃等相当額」と読み替えるものとする。</w:t>
      </w:r>
    </w:p>
    <w:p>
      <w:pPr>
        <w:pStyle w:val="Heading4"/>
      </w:pPr>
      <w:r>
        <w:t>第三条（常用就職支度手当に関する暫定措置）</w:t>
      </w:r>
    </w:p>
    <w:p>
      <w:r>
        <w:t>平成二十一年三月三十一日から平成二十九年三月三十一日までの間に職業に就いた者に係る第八十二条の三第二項の規定の適用については、同項中「次のとおり」とあるのは「安定した職業に就くことが著しく困難と認められる者であつて、前項に規定する安定した職業に就いた日において四十歳未満であるもののほか、次のとおり」とする。</w:t>
      </w:r>
    </w:p>
    <w:p>
      <w:pPr>
        <w:pStyle w:val="Heading4"/>
      </w:pPr>
      <w:r>
        <w:t>第四条から第十四条まで</w:t>
      </w:r>
    </w:p>
    <w:p>
      <w:r>
        <w:t>削除</w:t>
      </w:r>
    </w:p>
    <w:p>
      <w:pPr>
        <w:pStyle w:val="Heading4"/>
      </w:pPr>
      <w:r>
        <w:t>第十五条</w:t>
      </w:r>
    </w:p>
    <w:p>
      <w:r>
        <w:t>削除</w:t>
      </w:r>
    </w:p>
    <w:p>
      <w:pPr>
        <w:pStyle w:val="Heading4"/>
      </w:pPr>
      <w:r>
        <w:t>第十五条の二</w:t>
      </w:r>
    </w:p>
    <w:p>
      <w:r>
        <w:t>削除</w:t>
      </w:r>
    </w:p>
    <w:p>
      <w:pPr>
        <w:pStyle w:val="Heading4"/>
      </w:pPr>
      <w:r>
        <w:t>第十五条の三</w:t>
      </w:r>
    </w:p>
    <w:p>
      <w:r>
        <w:t>削除</w:t>
      </w:r>
    </w:p>
    <w:p>
      <w:pPr>
        <w:pStyle w:val="Heading4"/>
      </w:pPr>
      <w:r>
        <w:t>第十五条の四（雇用調整助成金に関する暫定措置）</w:t>
      </w:r>
    </w:p>
    <w:p>
      <w:r>
        <w:t>第百二条の三第一項第一号イに該当する事業主であつて、同項第二号イ（１）の対象期間（以下この条において「対象期間」という。）の初日が平成三十年七月五日から起算して六月が経過する日までの間にあり、かつ、平成三十年七月豪雨に伴う経済上の理由により、急激に事業活動の縮小を余儀なくされたもの（以下この条において「平成三十年七月豪雨被災関係事業主」という。）に係る対象期間（以下この条において「平成三十年七月豪雨特例対象期間」という。）については、第百二条の三第三項ただし書の規定は、適用しない。</w:t>
      </w:r>
    </w:p>
    <w:p>
      <w:pPr>
        <w:pStyle w:val="Heading5"/>
        <w:ind w:left="440"/>
      </w:pPr>
      <w:r>
        <w:t>２</w:t>
      </w:r>
    </w:p>
    <w:p>
      <w:pPr>
        <w:ind w:left="440"/>
      </w:pPr>
      <w:r>
        <w:t>平成三十年七月豪雨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平成三十年七月豪雨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平成三十年七月豪雨被災関係事業主が行う平成三十年七月豪雨に際し岐阜県、京都府、兵庫県、鳥取県、島根県、岡山県、広島県、山口県、愛媛県、高知県又は福岡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平成三十年七月豪雨被災関係事業主が行う平成三十年七月豪雨に際し岐阜県、京都府、兵庫県、鳥取県、島根県、岡山県、広島県、山口県、愛媛県、高知県又は福岡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前各項の規定は、平成三十年七月豪雨特例対象期間の初日から起算して六月の期間内に、別の対象期間の初日がある場合には、当該別の対象期間については、適用しない。</w:t>
      </w:r>
    </w:p>
    <w:p>
      <w:pPr>
        <w:pStyle w:val="Heading4"/>
      </w:pPr>
      <w:r>
        <w:t>第十五条の四の二</w:t>
      </w:r>
    </w:p>
    <w:p>
      <w:r>
        <w:t>第百二条の三第一項第一号イに該当する事業主であつて、同項第二号イ（１）の対象期間（以下この条において「対象期間」という。）の初日が令和元年十月十二日から起算して六月が経過する日までの間にあり、かつ、令和元年台風第十九号、同年台風第二十号又は同年台風第二十一号（以下この条において「令和元年台風第十九号等」という。）に伴う経済上の理由により、急激に事業活動の縮小を余儀なくされたもの（以下この条において「令和元年台風第十九号等被災関係事業主」という。）に係る対象期間（以下この条において「令和元年台風第十九号等特例対象期間」という。）については、第百二条の三第三項ただし書の規定は、適用しない。</w:t>
      </w:r>
    </w:p>
    <w:p>
      <w:pPr>
        <w:pStyle w:val="Heading5"/>
        <w:ind w:left="440"/>
      </w:pPr>
      <w:r>
        <w:t>２</w:t>
      </w:r>
    </w:p>
    <w:p>
      <w:pPr>
        <w:ind w:left="440"/>
      </w:pPr>
      <w:r>
        <w:t>令和元年台風第十九号等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令和元年台風第十九号等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令和元年台風第十九号等被災関係事業主が行う令和元年台風第十九号等に際し岩手県、宮城県、福島県、茨城県、栃木県、群馬県、埼玉県、千葉県、東京都、神奈川県、新潟県、山梨県、長野県又は静岡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令和元年台風第十九号等被災関係事業主が行う令和元年台風第十九号等に際し岩手県、宮城県、福島県、茨城県、栃木県、群馬県、埼玉県、千葉県、東京都、神奈川県、新潟県、山梨県、長野県又は静岡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前各項の規定は、令和元年台風第十九号等特例対象期間の初日から起算して六月の期間内に、別の対象期間の初日がある場合には、当該別の対象期間については、適用しない。</w:t>
      </w:r>
    </w:p>
    <w:p>
      <w:pPr>
        <w:pStyle w:val="Heading4"/>
      </w:pPr>
      <w:r>
        <w:t>第十五条の四の三</w:t>
      </w:r>
    </w:p>
    <w:p>
      <w:r>
        <w:t>第百二条の三第一項第一号イに該当する事業主であつて、同項第二号イ（１）の対象期間（以下この条において「対象期間」という。）の初日が令和二年一月二十四日から起算して十一月が経過する日の属する月の末日までの間にあり、かつ、新型コロナウイルス感染症に伴う経済上の理由により、急激に事業活動の縮小を余儀なくされたもの（以下この条において「新型コロナウイルス感染症関係事業主」という。）に係る対象期間（次項及び第九項において「新型コロナウイルス感染症特例対象期間」という。）については、第百二条の三第三項ただし書の規定は、適用しない。</w:t>
      </w:r>
    </w:p>
    <w:p>
      <w:pPr>
        <w:pStyle w:val="Heading5"/>
        <w:ind w:left="440"/>
      </w:pPr>
      <w:r>
        <w:t>２</w:t>
      </w:r>
    </w:p>
    <w:p>
      <w:pPr>
        <w:ind w:left="440"/>
      </w:pPr>
      <w:r>
        <w:t>新型コロナウイルス感染症特例対象期間中に実施された第百二条の三第一項第二号イに規定する休業等（当該休業等について雇用調整助成金が支給されるものに限る。第四項及び第六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新型コロナウイルス感染症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同号ロ中「出向をした日の前日において当該事業所の事業主に被保険者として継続して雇用された期間が六箇月未満である被保険者、解雇を予告された被保険者等」とあるのは「解雇を予告された被保険者等」とする。</w:t>
      </w:r>
    </w:p>
    <w:p>
      <w:pPr>
        <w:pStyle w:val="Heading5"/>
        <w:ind w:left="440"/>
      </w:pPr>
      <w:r>
        <w:t>４</w:t>
      </w:r>
    </w:p>
    <w:p>
      <w:pPr>
        <w:ind w:left="440"/>
      </w:pPr>
      <w:r>
        <w:t>新型コロナウイルス感染症に際し新型コロナウイルス感染症関係事業主が行う第百二条の三第一項第二号イに規定する対象被保険者の令和二年四月一日から同年十二月三十一日までの期間中の休業等については、同条第二項第一号の規定にかかわらず、当該休業等に係る同号の規定により対象被保険者に支払つた手当の額又は賃金の額に相当する額として算定した額の三分の二（中小企業事業主にあつては、五分の四）の額（その額を当該手当の支払の基礎となつた日数で除して得た額が一万五千円を超えるときは、当該額に当該日数を乗じて得た額）を支給するものとする。</w:t>
      </w:r>
    </w:p>
    <w:p>
      <w:pPr>
        <w:pStyle w:val="Heading5"/>
        <w:ind w:left="440"/>
      </w:pPr>
      <w:r>
        <w:t>５</w:t>
      </w:r>
    </w:p>
    <w:p>
      <w:pPr>
        <w:ind w:left="440"/>
      </w:pPr>
      <w:r>
        <w:t>新型コロナウイルス感染症関係事業主であつて次の各号のいずれにも該当するものに対する前項の規定の適用については、同項中「三分の二（中小企業事業主にあつては、五分の四）」とあるのは、「四分の三（中小企業事業主にあつては、十分の十）」とする。</w:t>
      </w:r>
    </w:p>
    <w:p>
      <w:pPr>
        <w:pStyle w:val="ListBullet"/>
        <w:ind w:left="880"/>
      </w:pPr>
      <w:r>
        <w:t>一</w:t>
        <w:br/>
        <w:t>令和二年一月二十四日から第百二条の三第一項第二号イ（５）に規定する判定基礎期間の末日までの間（次号において「基準期間」という。）において、同項第一号イの事業所の労働者（日雇労働者を除く。）を解雇した事業主（労働者の責めに帰すべき理由により解雇した事業主を除く。）以外の事業主であること。</w:t>
      </w:r>
    </w:p>
    <w:p>
      <w:pPr>
        <w:pStyle w:val="ListBullet"/>
        <w:ind w:left="880"/>
      </w:pPr>
      <w:r>
        <w:t>二</w:t>
        <w:br/>
        <w:t>第百二条の三第一項第一号イの事業所において役務の提供を行つていた派遣労働者又は期間の定めのある労働契約を締結する労働者であつて基準期間内に離職したものの数等から判断して、適正な雇用管理を行つていると認められる事業主であること。</w:t>
      </w:r>
    </w:p>
    <w:p>
      <w:pPr>
        <w:pStyle w:val="Heading5"/>
        <w:ind w:left="440"/>
      </w:pPr>
      <w:r>
        <w:t>６</w:t>
      </w:r>
    </w:p>
    <w:p>
      <w:pPr>
        <w:ind w:left="440"/>
      </w:pPr>
      <w:r>
        <w:t>新型コロナウイルス感染症に際し新型コロナウイルス感染症関係事業主が行う第百二条の三第一項第二号イに規定する対象被保険者の休業等に係る同号及び同条第三項の規定の適用については、同号イ（２）（ｉ）中「行われるもの」とあるのは「行われるもの若しくは労働者の雇用の安定を図るために必要なものとして職業安定局長が定めるもの」と、同号イ（５）中「十五分の一」とあるのは「三十分の一」と、「二十分の一」とあるのは「四十分の一」と、「以上となるもの」とあるのは「以上となるもの又はこれに準ずるものとして職業安定局長が定める要件に該当するもの」と、同項中「百日」とあるのは「百日に令和二年四月一日から同年十二月三十一日までの期間中の休業等の実施日数を加えた日数」とする。</w:t>
      </w:r>
    </w:p>
    <w:p>
      <w:pPr>
        <w:pStyle w:val="Heading5"/>
        <w:ind w:left="440"/>
      </w:pPr>
      <w:r>
        <w:t>７</w:t>
      </w:r>
    </w:p>
    <w:p>
      <w:pPr>
        <w:ind w:left="440"/>
      </w:pPr>
      <w:r>
        <w:t>新型コロナウイルス感染症に際し新型コロナウイルス感染症関係事業主が行う第百二条の三第一項第二号イに規定する対象被保険者の令和二年四月一日から同年十二月三十一日までの期間中の教育訓練に係る同号の適用については、同号イ（２）（ｉｉ）中「所定労働時間内に行われるものであつてその受講日において当該対象被保険者を業務に就かせないものであること。」とあるのは、「所定労働時間内に行われるものであること。」とする。</w:t>
      </w:r>
    </w:p>
    <w:p>
      <w:pPr>
        <w:pStyle w:val="Heading5"/>
        <w:ind w:left="440"/>
      </w:pPr>
      <w:r>
        <w:t>８</w:t>
      </w:r>
    </w:p>
    <w:p>
      <w:pPr>
        <w:ind w:left="440"/>
      </w:pPr>
      <w:r>
        <w:t>新型コロナウイルス感染症に際し新型コロナウイルス感染症関係事業主が行う第百二条の三第一項第二号ロに規定する出向対象被保険者の令和二年四月一日から同年十二月三十一日までの期間中の出向に係る同号の規定の適用については、同号ロ（２）中「三箇月」とあるのは、「一箇月」とする。</w:t>
      </w:r>
    </w:p>
    <w:p>
      <w:pPr>
        <w:pStyle w:val="Heading5"/>
        <w:ind w:left="440"/>
      </w:pPr>
      <w:r>
        <w:t>９</w:t>
      </w:r>
    </w:p>
    <w:p>
      <w:pPr>
        <w:ind w:left="440"/>
      </w:pPr>
      <w:r>
        <w:t>前各項の規定は、新型コロナウイルス感染症特例対象期間の初日から起算して十一月が経過する日の属する月の末日までの期間内に、別の対象期間の初日がある場合には、当該別の対象期間については、適用しない。</w:t>
      </w:r>
    </w:p>
    <w:p>
      <w:pPr>
        <w:pStyle w:val="Heading4"/>
      </w:pPr>
      <w:r>
        <w:t>第十五条の四の四</w:t>
      </w:r>
    </w:p>
    <w:p>
      <w:r>
        <w:t>第百二条の三第一項第一号イに該当する事業主であつて、同項第二号イ（１）の対象期間（以下この条において「対象期間」という。）の初日が令和二年七月四日から起算して六月が経過する日までの間にあり、かつ、令和二年七月豪雨に伴う経済上の理由により、急激に事業活動の縮小を余儀なくされたもの（以下この条において「令和二年七月豪雨被災関係事業主」という。）に係る対象期間（以下この条において「令和二年七月豪雨特例対象期間」という。）については、第百二条の三第三項ただし書の規定は、適用しない。</w:t>
      </w:r>
    </w:p>
    <w:p>
      <w:pPr>
        <w:pStyle w:val="Heading5"/>
        <w:ind w:left="440"/>
      </w:pPr>
      <w:r>
        <w:t>２</w:t>
      </w:r>
    </w:p>
    <w:p>
      <w:pPr>
        <w:ind w:left="440"/>
      </w:pPr>
      <w:r>
        <w:t>令和二年七月豪雨特例対象期間中に実施された第百二条の三第一項第二号イに規定する休業等（当該休業等について雇用調整助成金が支給されるものに限る。第五項において単に「休業等」という。）の日数は、同条第三項ただし書に規定する基準雇調金の対象期間の開始の日以後の支給日数に含めない。</w:t>
      </w:r>
    </w:p>
    <w:p>
      <w:pPr>
        <w:pStyle w:val="Heading5"/>
        <w:ind w:left="440"/>
      </w:pPr>
      <w:r>
        <w:t>３</w:t>
      </w:r>
    </w:p>
    <w:p>
      <w:pPr>
        <w:ind w:left="440"/>
      </w:pPr>
      <w:r>
        <w:t>令和二年七月豪雨被災関係事業主に係る第百二条の三第一項第二号の規定の適用については、同号イ中「（５）に規定する判定基礎期間の初日の前日において当該事業主に被保険者として継続して雇用された期間が六箇月未満である被保険者、解雇を予告された被保険者等」とあるのは「解雇を予告された被保険者等」と、同号イ（１）（ｉ）中「当該事業主が指定した日（前号イに該当するものとして過去に雇用調整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４</w:t>
      </w:r>
    </w:p>
    <w:p>
      <w:pPr>
        <w:ind w:left="440"/>
      </w:pPr>
      <w:r>
        <w:t>令和二年七月豪雨に際し令和二年七月豪雨被災関係事業主が行う山形県、長野県、岐阜県、島根県、福岡県、佐賀県、熊本県、大分県又は鹿児島県の区域内に所在する事業所における第百二条の三第一項第二号イに規定する対象被保険者の休業については、同条第二項第一号の規定にかかわらず、当該休業に係る同号の規定により対象被保険者に支払つた手当の額に相当する額として算定した額の三分の二（中小企業事業主にあつては、五分の四）の額（その額を当該手当の支払の基礎となつた日数で除して得た額が基本手当日額の最高額を超えるときは、基本手当日額の最高額に当該日数を乗じて得た額）を支給するものとする。</w:t>
      </w:r>
    </w:p>
    <w:p>
      <w:pPr>
        <w:pStyle w:val="Heading5"/>
        <w:ind w:left="440"/>
      </w:pPr>
      <w:r>
        <w:t>５</w:t>
      </w:r>
    </w:p>
    <w:p>
      <w:pPr>
        <w:ind w:left="440"/>
      </w:pPr>
      <w:r>
        <w:t>令和二年七月豪雨に際し令和二年七月豪雨被災関係事業主が行う山形県、長野県、岐阜県、島根県、福岡県、佐賀県、熊本県、大分県又は鹿児島県の区域内に所在する事業所における第百二条の三第一項第二号イに規定する対象被保険者の休業等に係る同条第三項の規定の適用については、同項中「百日」とあるのは、「三百日」とする。</w:t>
      </w:r>
    </w:p>
    <w:p>
      <w:pPr>
        <w:pStyle w:val="Heading5"/>
        <w:ind w:left="440"/>
      </w:pPr>
      <w:r>
        <w:t>６</w:t>
      </w:r>
    </w:p>
    <w:p>
      <w:pPr>
        <w:ind w:left="440"/>
      </w:pPr>
      <w:r>
        <w:t>前各項の規定は、令和二年七月豪雨特例対象期間の初日から起算して六月の期間内に、別の対象期間の初日がある場合には、当該別の対象期間については、適用しない。</w:t>
      </w:r>
    </w:p>
    <w:p>
      <w:pPr>
        <w:pStyle w:val="Heading4"/>
      </w:pPr>
      <w:r>
        <w:t>第十五条の四の五（労働移動支援助成金に関する暫定措置）</w:t>
      </w:r>
    </w:p>
    <w:p>
      <w:r>
        <w:t>第百二条の五第七項第一号の雇入れを行つた事業主に対する同項の規定の適用については、平成三十二年十二月三十一日までの間においては、同項中「四十万円」とあるのは、「八十万円」とする。</w:t>
      </w:r>
    </w:p>
    <w:p>
      <w:pPr>
        <w:pStyle w:val="Heading4"/>
      </w:pPr>
      <w:r>
        <w:t>第十五条の五（特定求職者雇用開発助成金に関する暫定措置）</w:t>
      </w:r>
    </w:p>
    <w:p>
      <w:r>
        <w:t>第百十条の特定求職者雇用開発助成金として、同条に規定するもののほか、当分の間、被災者雇用開発コース助成金及び障害者初回雇用コース奨励金を支給するとともに、平成三十一年四月三十日以前の日における第九項第一号ロ又は第二号ロの規定による雇入れ（当該雇入れに係る求人の申込み又は労働者の募集が同年三月三十一日までに行われている場合に限る。）について、三年以内既卒者等採用定着コース奨励金を、令和二年三月三十一日以前の日における第十三項第一号イの紹介による同号イの規定による求職者の雇入れについて、安定雇用実現コース助成金を支給するものとする。</w:t>
      </w:r>
    </w:p>
    <w:p>
      <w:pPr>
        <w:pStyle w:val="Heading5"/>
        <w:ind w:left="440"/>
      </w:pPr>
      <w:r>
        <w:t>２</w:t>
      </w:r>
    </w:p>
    <w:p>
      <w:pPr>
        <w:ind w:left="440"/>
      </w:pPr>
      <w:r>
        <w:t>被災者雇用開発コース助成金は、第一号に該当する事業主に対して、第二号及び第三号に定める額を支給するものとする。</w:t>
      </w:r>
    </w:p>
    <w:p>
      <w:pPr>
        <w:pStyle w:val="ListBullet"/>
        <w:ind w:left="880"/>
      </w:pPr>
      <w:r>
        <w:t>一</w:t>
        <w:br/>
        <w:t>次のいずれにも該当する事業主であること。</w:t>
      </w:r>
    </w:p>
    <w:p>
      <w:pPr>
        <w:pStyle w:val="ListBullet"/>
        <w:ind w:left="880"/>
      </w:pPr>
      <w:r>
        <w:t>二</w:t>
        <w:br/>
        <w:t>対象者一人につき、五十万円（中小企業事業主にあつては、六十万円）</w:t>
      </w:r>
    </w:p>
    <w:p>
      <w:pPr>
        <w:pStyle w:val="ListBullet"/>
        <w:ind w:left="880"/>
      </w:pPr>
      <w:r>
        <w:t>三</w:t>
        <w:br/>
        <w:t>第一号に該当する事業主であつて、特定対象者（対象者のうち、同号イの雇入れの日から起算して一年以上継続して雇用されている者又は同年以上継続して雇用された者をいう。）を十人以上雇用したものに対しては、当該特定対象者の数が十人以上に達したときに、前号に定める額に加え、五十万円（中小企業事業主にあつては、六十万円）</w:t>
      </w:r>
    </w:p>
    <w:p>
      <w:pPr>
        <w:pStyle w:val="Heading5"/>
        <w:ind w:left="440"/>
      </w:pPr>
      <w:r>
        <w:t>３</w:t>
      </w:r>
    </w:p>
    <w:p>
      <w:pPr>
        <w:ind w:left="440"/>
      </w:pPr>
      <w:r>
        <w:t>前項第一号イに該当する雇入れであつて、短時間労働者として雇い入れる場合における同項第二号の規定の適用については、同号中「五十万円（中小企業事業主にあつては、六十万円）」とあるのは、「三十万円（中小企業事業主にあつては、四十万円）」とする。</w:t>
      </w:r>
    </w:p>
    <w:p>
      <w:pPr>
        <w:pStyle w:val="Heading5"/>
        <w:ind w:left="440"/>
      </w:pPr>
      <w:r>
        <w:t>４</w:t>
      </w:r>
    </w:p>
    <w:p>
      <w:pPr>
        <w:ind w:left="440"/>
      </w:pPr>
      <w:r>
        <w:t>第二項の規定にかかわらず、被災者雇用開発コース助成金は、国等に対しては、支給しないものとする。</w:t>
      </w:r>
    </w:p>
    <w:p>
      <w:pPr>
        <w:pStyle w:val="Heading5"/>
        <w:ind w:left="440"/>
      </w:pPr>
      <w:r>
        <w:t>５</w:t>
      </w:r>
    </w:p>
    <w:p>
      <w:pPr>
        <w:ind w:left="440"/>
      </w:pPr>
      <w:r>
        <w:t>第百二十条の二及び第百四十条の三の規定は、被災者雇用開発コース助成金について準用する。</w:t>
        <w:br/>
        <w:t>この場合において、第百二十条の二第一項中「雇用関係助成金関係規定」とあるのは「附則第十五条の五第二項の規定」と、「雇用関係助成金は」とあるのは「被災者雇用開発コース助成金は」と、「事業主又は事業主団体」とあるのは「事業主」と、同条第二項中「雇用関係助成金関係規定」とあるのは「附則第十五条の五第二項の規定」と、「雇用関係助成金は」とあるのは「被災者雇用開発コース助成金は」と、「事業主又は事業主団体の」とあるのは「事業主の」と、「事業主又は事業主団体に」とあるのは「事業主に」と、同条第三項中「雇用関係助成金関係規定」とあるのは「附則第十五条の五第二項の規定」と、「という。）又は訓練を行つた機関（以下「訓練機関」という。）」とあるのは「という。）」と、「代理人等又は訓練機関」とあるのは「代理人等」と、「雇用関係助成金に」とあるのは「被災者雇用開発コース助成金に」と、「雇用関係助成金は」とあるのは「被災者雇用開発コース助成金は」と、「事業主又は事業主団体に」とあるのは「事業主に」と、第百四十条の三第一項中「第百二十条に規定する雇用関係助成金及び第百三十九条の四第一項に規定する雇用関係助成金」とあるのは「被災者雇用開発コース助成金」と、同条第二項中「代理人等又は訓練機関」とあるのは「代理人等」と、「雇用関係助成金」とあるのは「被災者雇用開発コース助成金」と読み替えるものとする。</w:t>
      </w:r>
    </w:p>
    <w:p>
      <w:pPr>
        <w:pStyle w:val="Heading5"/>
        <w:ind w:left="440"/>
      </w:pPr>
      <w:r>
        <w:t>６</w:t>
      </w:r>
    </w:p>
    <w:p>
      <w:pPr>
        <w:ind w:left="440"/>
      </w:pPr>
      <w:r>
        <w:t>障害者初回雇用コース奨励金は、第一号から第七号までのいずれにも該当する事業主に対して、第八号に定める額を支給するものとする。</w:t>
      </w:r>
    </w:p>
    <w:p>
      <w:pPr>
        <w:pStyle w:val="ListBullet"/>
        <w:ind w:left="880"/>
      </w:pPr>
      <w:r>
        <w:t>一</w:t>
        <w:br/>
        <w:t>次のいずれかに該当する求職者（職場適応訓練受講求職者を除く。）を、公共職業安定所、地方運輸局（運輸監理部並びに厚生労働大臣が国土交通大臣に協議して指定する運輸支局及び地方運輸局、運輸監理部又は運輸支局の事務所を含む。）又は職業紹介事業者等（障害者初回雇用コース奨励金の支給に関し職業安定局長が定める条件に同意し、職業安定局長が定める標識を事務所の見やすい場所に掲示している者に限る。）の紹介により、継続して雇用する労働者として雇い入れる事業主であつて、当該雇入れに係る者の数（当該者を短時間労働者（障害者雇用促進法第四十三条第三項に規定する短時間労働者をいう。以下この号において同じ。）（重度身体障害者又は重度知的障害者である者を除く。）として雇い入れる場合にあつては、当該短時間労働者の数に二分の一を乗じて得た数とし、当該者を重度身体障害者又は重度知的障害者である労働者（短時間労働者を除く。）として雇い入れる場合にあつては、当該重度身体障害者又は重度知的障害者である労働者の数に二を乗じて得た数とする。）が障害者雇用促進法第四十三条第一項に規定する法定雇用障害者数以上であるものであること。</w:t>
      </w:r>
    </w:p>
    <w:p>
      <w:pPr>
        <w:pStyle w:val="ListBullet"/>
        <w:ind w:left="880"/>
      </w:pPr>
      <w:r>
        <w:t>二</w:t>
        <w:br/>
        <w:t>その常時雇用する障害者雇用促進法第四十三条第一項に規定する労働者の数が四十五・五人以上三百人以下である事業主であること。</w:t>
      </w:r>
    </w:p>
    <w:p>
      <w:pPr>
        <w:pStyle w:val="ListBullet"/>
        <w:ind w:left="880"/>
      </w:pPr>
      <w:r>
        <w:t>三</w:t>
        <w:br/>
        <w:t>第一号の雇入れの日の前日までの過去三年間に同号イからハまでに掲げる者を雇用したことがない事業主であること。</w:t>
      </w:r>
    </w:p>
    <w:p>
      <w:pPr>
        <w:pStyle w:val="ListBullet"/>
        <w:ind w:left="880"/>
      </w:pPr>
      <w:r>
        <w:t>四</w:t>
        <w:br/>
        <w:t>資本金、資金、人事、取引等の状況からみて対象労働者を雇用していた事業主と密接な関係にある他の事業主以外の事業主であること。</w:t>
      </w:r>
    </w:p>
    <w:p>
      <w:pPr>
        <w:pStyle w:val="ListBullet"/>
        <w:ind w:left="880"/>
      </w:pPr>
      <w:r>
        <w:t>五</w:t>
        <w:br/>
        <w:t>第一号に該当することとなつた日の前日から起算して六箇月前の日から一年を経過した日までの間（次号において「基準期間」という。）において、第一号の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ListBullet"/>
        <w:ind w:left="880"/>
      </w:pPr>
      <w:r>
        <w:t>六</w:t>
        <w:br/>
        <w:t>当該雇入れに係る事業所に雇用されていた者であつて基準期間に離職したもののうち当該基準期間に特定受給資格者として受給資格の決定がなされたものの数等から判断して、適切な雇用管理を行つていると認められる事業主であること。</w:t>
      </w:r>
    </w:p>
    <w:p>
      <w:pPr>
        <w:pStyle w:val="ListBullet"/>
        <w:ind w:left="880"/>
      </w:pPr>
      <w:r>
        <w:t>七</w:t>
        <w:br/>
        <w:t>当該事業主の雇用する労働者の離職の状況及び当該雇入れに係る者に対する賃金の支払の状況を明らかにする書類を整備している事業主であること。</w:t>
      </w:r>
    </w:p>
    <w:p>
      <w:pPr>
        <w:pStyle w:val="ListBullet"/>
        <w:ind w:left="880"/>
      </w:pPr>
      <w:r>
        <w:t>八</w:t>
        <w:br/>
        <w:t>百二十万円</w:t>
      </w:r>
    </w:p>
    <w:p>
      <w:pPr>
        <w:pStyle w:val="Heading5"/>
        <w:ind w:left="440"/>
      </w:pPr>
      <w:r>
        <w:t>７</w:t>
      </w:r>
    </w:p>
    <w:p>
      <w:pPr>
        <w:ind w:left="440"/>
      </w:pPr>
      <w:r>
        <w:t>前項の規定にかかわらず、障害者初回雇用コース奨励金は、国等に対しては、支給しないものとする。</w:t>
      </w:r>
    </w:p>
    <w:p>
      <w:pPr>
        <w:pStyle w:val="Heading5"/>
        <w:ind w:left="440"/>
      </w:pPr>
      <w:r>
        <w:t>８</w:t>
      </w:r>
    </w:p>
    <w:p>
      <w:pPr>
        <w:ind w:left="440"/>
      </w:pPr>
      <w:r>
        <w:t>第百二十条の二及び第百四十条の三の規定は、障害者初回雇用コース奨励金について準用する。</w:t>
        <w:br/>
        <w:t>この場合において、第百二十条の二第一項中「雇用関係助成金関係規定」とあるのは「附則第十五条の五第六項の規定」と、「雇用関係助成金は」とあるのは「障害者初回雇用コース奨励金は」と、「事業主又は事業主団体」とあるのは「事業主」と、同条第二項中「雇用関係助成金関係規定」とあるのは「附則第十五条の五第六項の規定」と、「雇用関係助成金は」とあるのは「障害者初回雇用コース奨励金は」と、「事業主又は事業主団体の」とあるのは「事業主の」と、「事業主又は事業主団体に」とあるのは「事業主に」と、同条第三項中「雇用関係助成金関係規定」とあるのは「附則第十五条の五第六項の規定」と、「という。）又は訓練を行つた機関（以下「訓練機関」という。）」とあるのは「という。）」と、「代理人等又は訓練機関」とあるのは「代理人等」と、「雇用関係助成金に」とあるのは「障害者初回雇用コース奨励金に」と、「雇用関係助成金は」とあるのは「障害者初回雇用コース奨励金は」と、「事業主又は事業主団体に」とあるのは「事業主に」と、第百四十条の三第一項中「第百二十条に規定する雇用関係助成金及び第百三十九条の四第一項に規定する雇用関係助成金」とあるのは「障害者初回雇用コース奨励金」と、同条第二項中「代理人等又は訓練機関」とあるのは「代理人等」と、「雇用関係助成金」とあるのは「障害者初回雇用コース奨励金」と読み替えるものとする。</w:t>
      </w:r>
    </w:p>
    <w:p>
      <w:pPr>
        <w:pStyle w:val="Heading5"/>
        <w:ind w:left="440"/>
      </w:pPr>
      <w:r>
        <w:t>９</w:t>
      </w:r>
    </w:p>
    <w:p>
      <w:pPr>
        <w:ind w:left="440"/>
      </w:pPr>
      <w:r>
        <w:t>三年以内既卒者等採用定着コース奨励金は、第一号又は第二号に該当する事業主に対して、第三号に定める額を支給するものとする。</w:t>
      </w:r>
    </w:p>
    <w:p>
      <w:pPr>
        <w:pStyle w:val="ListBullet"/>
        <w:ind w:left="880"/>
      </w:pPr>
      <w:r>
        <w:t>一</w:t>
        <w:br/>
        <w:t>次のいずれにも該当する事業主であること。</w:t>
      </w:r>
    </w:p>
    <w:p>
      <w:pPr>
        <w:pStyle w:val="ListBullet"/>
        <w:ind w:left="880"/>
      </w:pPr>
      <w:r>
        <w:t>二</w:t>
        <w:br/>
        <w:t>次のいずれにも該当する事業主であること。</w:t>
      </w:r>
    </w:p>
    <w:p>
      <w:pPr>
        <w:pStyle w:val="ListBullet"/>
        <w:ind w:left="880"/>
      </w:pPr>
      <w:r>
        <w:t>三</w:t>
        <w:br/>
        <w:t>次のイ及びロに掲げる場合の区分に応じて、それぞれ当該規定に定める額</w:t>
      </w:r>
    </w:p>
    <w:p>
      <w:pPr>
        <w:pStyle w:val="Heading5"/>
        <w:ind w:left="440"/>
      </w:pPr>
      <w:r>
        <w:t>１０</w:t>
      </w:r>
    </w:p>
    <w:p>
      <w:pPr>
        <w:ind w:left="440"/>
      </w:pPr>
      <w:r>
        <w:t>前項第一号ロ又は第二号ロの雇入れを行う事業主が、青少年雇用促進法第十五条の認定を受けた事業主である場合における同項第三号の規定の適用については、同号イ（１）中「三十五万円（中小企業事業主にあつては、五十万円）」とあるのは「四十五万円（中小企業事業主にあつては、六十万円）」と、同号ロ（１）中「四十万円（中小企業事業主にあつては、六十万円）」とあるのは「五十万円（中小企業事業主にあつては、七十万円）」とする。</w:t>
      </w:r>
    </w:p>
    <w:p>
      <w:pPr>
        <w:pStyle w:val="Heading5"/>
        <w:ind w:left="440"/>
      </w:pPr>
      <w:r>
        <w:t>１１</w:t>
      </w:r>
    </w:p>
    <w:p>
      <w:pPr>
        <w:ind w:left="440"/>
      </w:pPr>
      <w:r>
        <w:t>第九項の規定にかかわらず、三年以内既卒者等採用定着コース奨励金は、国等に対しては、支給しないものとする。</w:t>
      </w:r>
    </w:p>
    <w:p>
      <w:pPr>
        <w:pStyle w:val="Heading5"/>
        <w:ind w:left="440"/>
      </w:pPr>
      <w:r>
        <w:t>１２</w:t>
      </w:r>
    </w:p>
    <w:p>
      <w:pPr>
        <w:ind w:left="440"/>
      </w:pPr>
      <w:r>
        <w:t>第百二十条の二及び第百四十条の三の規定は、三年以内既卒者等採用定着コース奨励金について準用する。</w:t>
        <w:br/>
        <w:t>この場合において、第百二十条の二第一項中「雇用関係助成金関係規定」とあるのは「附則第十五条の五第九項の規定」と、「雇用関係助成金は」とあるのは「三年以内既卒者等採用定着コース奨励金は」と、「事業主又は事業主団体」とあるのは「事業主」と、同条第二項中「雇用関係助成金関係規定」とあるのは「附則第十五条の五第九項の規定」と、「雇用関係助成金は」とあるのは「三年以内既卒者等採用定着コース奨励金は」と、「事業主又は事業主団体の」とあるのは「事業主の」と、「事業主又は事業主団体に」とあるのは「事業主に」と、同条第三項中「雇用関係助成金関係規定」とあるのは「附則第十五条の五第九項の規定」と、「という。）又は訓練を行つた機関（以下「訓練機関」という。）」とあるのは「という。）」と、「代理人等又は訓練機関」とあるのは「代理人等」と、「雇用関係助成金に」とあるのは「三年以内既卒者等採用定着コース奨励金に」と、「雇用関係助成金は」とあるのは「三年以内既卒者等採用定着コース奨励金は」と、「事業主又は事業主団体に」とあるのは「事業主に」と、第百四十条の三第一項中「第百二十条に規定する雇用関係助成金及び第百三十九条の四第一項に規定する雇用関係助成金」とあるのは「三年以内既卒者等採用定着コース奨励金」と、同条第二項中「代理人等又は訓練機関」とあるのは「代理人等」と、「雇用関係助成金」とあるのは「三年以内既卒者等採用定着コース奨励金」と読み替えるものとする。</w:t>
      </w:r>
    </w:p>
    <w:p>
      <w:pPr>
        <w:pStyle w:val="Heading5"/>
        <w:ind w:left="440"/>
      </w:pPr>
      <w:r>
        <w:t>１３</w:t>
      </w:r>
    </w:p>
    <w:p>
      <w:pPr>
        <w:ind w:left="440"/>
      </w:pPr>
      <w:r>
        <w:t>安定雇用実現コース助成金は、第一号に該当する事業主に対して、第二号に定める額を支給するものとする。</w:t>
      </w:r>
    </w:p>
    <w:p>
      <w:pPr>
        <w:pStyle w:val="ListBullet"/>
        <w:ind w:left="880"/>
      </w:pPr>
      <w:r>
        <w:t>一</w:t>
        <w:br/>
        <w:t>次のいずれにも該当する事業主であること。</w:t>
      </w:r>
    </w:p>
    <w:p>
      <w:pPr>
        <w:pStyle w:val="ListBullet"/>
        <w:ind w:left="880"/>
      </w:pPr>
      <w:r>
        <w:t>二</w:t>
        <w:br/>
        <w:t>前号イの雇入れに係る者一人につき、五十万円（中小企業事業主にあつては、六十万円）</w:t>
      </w:r>
    </w:p>
    <w:p>
      <w:pPr>
        <w:pStyle w:val="Heading5"/>
        <w:ind w:left="440"/>
      </w:pPr>
      <w:r>
        <w:t>１４</w:t>
      </w:r>
    </w:p>
    <w:p>
      <w:pPr>
        <w:ind w:left="440"/>
      </w:pPr>
      <w:r>
        <w:t>前項の規定にかかわらず、安定雇用実現コース助成金は、国等に対しては、支給しないものとする。</w:t>
      </w:r>
    </w:p>
    <w:p>
      <w:pPr>
        <w:pStyle w:val="Heading5"/>
        <w:ind w:left="440"/>
      </w:pPr>
      <w:r>
        <w:t>１５</w:t>
      </w:r>
    </w:p>
    <w:p>
      <w:pPr>
        <w:ind w:left="440"/>
      </w:pPr>
      <w:r>
        <w:t>第百二十条の二及び第百四十条の三の規定は、安定雇用実現コース助成金について準用する。</w:t>
        <w:br/>
        <w:t>この場合において、第百二十条の二第一項中「雇用関係助成金関係規定」とあるのは「附則第十五条の五第十三項の規定」と、「雇用関係助成金は」とあるのは「安定雇用実現コース助成金は」と、「事業主又は事業主団体」とあるのは「事業主」と、同条第二項中「雇用関係助成金関係規定」とあるのは「附則第十五条の五第十三項の規定」と、「雇用関係助成金は」とあるのは「安定雇用実現コース助成金は」と、「事業主又は事業主団体の」とあるのは「事業主の」と、「事業主又は事業主団体に」とあるのは「事業主に」と、同条第三項中「雇用関係助成金関係規定」とあるのは「附則第十五条の五第十三項の規定」と、「という。）又は訓練を行つた機関（以下「訓練機関」という。）」とあるのは「という。）」と、「代理人等又は訓練機関」とあるのは「代理人等」と、「雇用関係助成金に」とあるのは「安定雇用実現コース助成金に」と、「雇用関係助成金は」とあるのは「安定雇用実現コース助成金は」と、「事業主又は事業主団体に」とあるのは「事業主に」と、第百四十条の三第一項中「第百二十条に規定する雇用関係助成金及び第百三十九条の四第一項に規定する雇用関係助成金」とあるのは「安定雇用実現コース助成金」と、同条第二項中「代理人等又は訓練機関」とあるのは「代理人等」と、「雇用関係助成金」とあるのは「安定雇用実現コース助成金」と読み替えるものとする。</w:t>
      </w:r>
    </w:p>
    <w:p>
      <w:pPr>
        <w:pStyle w:val="Heading4"/>
      </w:pPr>
      <w:r>
        <w:t>第十六条（通年雇用助成金に関する暫定措置）</w:t>
      </w:r>
    </w:p>
    <w:p>
      <w:r>
        <w:t>第百十一条の通年雇用助成金として、第百十三条第一項及び第百十四条第一項に規定するもののほか、第百十三条第一項に規定する事業主が同項の労働者について年間を通じた雇用を行うため、平成三十四年三月十五日までの間に対象期間について当該労働者の住所又は居所の変更を要する地域において当該労働者を業務に従事させ、かつ、当該変更に要する費用を負担する場合においては、当該事業主に対して、当該負担する費用の額に相当する額（その額が厚生労働大臣が定める額を超えるときは、その定める額）を支給するものとする。</w:t>
      </w:r>
    </w:p>
    <w:p>
      <w:pPr>
        <w:pStyle w:val="Heading4"/>
      </w:pPr>
      <w:r>
        <w:t>第十七条</w:t>
      </w:r>
    </w:p>
    <w:p>
      <w:r>
        <w:t>第百十三条第二項の規定にかかわらず、同条第一項の規定により通年雇用助成金の支給を受けることができる事業主が平成三十四年四月三十日までの間に当該支給に係る年間を通じた雇用に係る労働者を一月一日から四月三十日までの間に休業させた場合にあつては、当該休業させた労働者（以下この条において「休業労働者」という。）については、当該休業労働者に対して当該休業させた期間（次項において「休業期間」という。）に支払われた手当の額及び対象期間に支払われた賃金の額の合計額の一部を支給するものとする。</w:t>
      </w:r>
    </w:p>
    <w:p>
      <w:pPr>
        <w:pStyle w:val="Heading5"/>
        <w:ind w:left="440"/>
      </w:pPr>
      <w:r>
        <w:t>２</w:t>
      </w:r>
    </w:p>
    <w:p>
      <w:pPr>
        <w:ind w:left="440"/>
      </w:pPr>
      <w:r>
        <w:t>前項の規定により支給する通年雇用助成金の額は、当該休業労働者に対して休業期間に支払われた手当（六十日分を限度とする。）の額及び対象期間に支払われた賃金の額の合計額の三分の一（年間を通じた雇用に係る労働者となつた日以後の最初の休業の場合にあつては、二分の一）の額（その額が厚生労働大臣が定める額を超えるときは、その定める額）とする。</w:t>
      </w:r>
    </w:p>
    <w:p>
      <w:pPr>
        <w:pStyle w:val="Heading4"/>
      </w:pPr>
      <w:r>
        <w:t>第十七条の二</w:t>
      </w:r>
    </w:p>
    <w:p>
      <w:r>
        <w:t>第百十四条の規定の適用については、平成三十四年三月三十一日までの間、同条第二項中「三分の一」とあるのは、「二分の一」とする。</w:t>
      </w:r>
    </w:p>
    <w:p>
      <w:pPr>
        <w:pStyle w:val="Heading4"/>
      </w:pPr>
      <w:r>
        <w:t>第十七条の二の二（両立支援等助成金に関する暫定措置）</w:t>
      </w:r>
    </w:p>
    <w:p>
      <w:r>
        <w:t>第百十六条第一項の介護離職防止支援コース助成金として、同条第五項に規定するもののほか、令和二年四月一日から令和三年三月三十一日までの間における第一号の有給休暇について、同号に該当する事業主に対して、第二号に定める額を支給するものとする。</w:t>
      </w:r>
    </w:p>
    <w:p>
      <w:pPr>
        <w:pStyle w:val="ListBullet"/>
        <w:ind w:left="880"/>
      </w:pPr>
      <w:r>
        <w:t>一</w:t>
        <w:br/>
        <w:t>その雇用する被保険者について、新型コロナウイルス感染症に関する対応として、育児・介護休業法第二条第五号に規定する家族の介護を行うための有給休暇（介護休業（育児・介護休業法第二十四条第二項の規定により、育児・介護休業法第二条第二号に規定する介護休業の制度に準じて講ずることとされる措置に係る休業を除く。）、育児・介護休業法第十六条の五第一項に規定する介護休暇及び労働基準法第三十九条の規定による年次有給休暇として与えられるものを除く。以下この項において同じ。）を与えるための制度（休暇日数を合算した日数が二十日以上であるものに限る。）を整備する措置及び当該制度その他の就業と介護の両立に資する制度をその雇用する労働者に周知させるための措置を講じている中小企業事業主であつて、当該被保険者に対して有給休暇を合計して五日以上取得させたもの</w:t>
      </w:r>
    </w:p>
    <w:p>
      <w:pPr>
        <w:pStyle w:val="ListBullet"/>
        <w:ind w:left="880"/>
      </w:pPr>
      <w:r>
        <w:t>二</w:t>
        <w:br/>
        <w:t>次の前号に該当する被保険者が取得した有給休暇の日数を合計した数の区分に応じて、それぞれ当該規定に定める額（当該被保険者の数が五を超える場合のイ又はロの規定による支給については、合計して五人までの支給に限る。）</w:t>
      </w:r>
    </w:p>
    <w:p>
      <w:pPr>
        <w:pStyle w:val="Heading5"/>
        <w:ind w:left="440"/>
      </w:pPr>
      <w:r>
        <w:t>２</w:t>
      </w:r>
    </w:p>
    <w:p>
      <w:pPr>
        <w:ind w:left="440"/>
      </w:pPr>
      <w:r>
        <w:t>前項の規定にかかわらず、介護離職防止支援コース助成金（前項の規定によるものに限る。次項において同じ。）は、国等に対しては、支給しないものとする。</w:t>
      </w:r>
    </w:p>
    <w:p>
      <w:pPr>
        <w:pStyle w:val="Heading5"/>
        <w:ind w:left="440"/>
      </w:pPr>
      <w:r>
        <w:t>３</w:t>
      </w:r>
    </w:p>
    <w:p>
      <w:pPr>
        <w:ind w:left="440"/>
      </w:pPr>
      <w:r>
        <w:t>第百二十条の二及び第百四十条の三の規定は、介護離職防止支援コース助成金について準用する。</w:t>
        <w:br/>
        <w:t>この場合において、第百二十条の二第一項中「雇用関係助成金関係規定」とあるのは「附則第十七条の二の二第一項の規定」と、「雇用関係助成金は」とあるのは「介護離職防止支援コース助成金（同項の規定によるものに限る。以下この条及び第百四十条の三において同じ。）は」と、「事業主又は事業主団体」とあるのは「事業主」と、「支給しないものとする」とあるのは「支給しないものとする。ただし、雇用環境・均等局長が必要があると認めるときは、別段の定めをすることができる」と、同条第二項中「雇用関係助成金関係規定」とあるのは「附則第十七条の二の二第一項の規定」と、「雇用関係助成金は」とあるのは「介護離職防止支援コース助成金は」と、「事業主又は事業主団体の」とあるのは「事業主の」と、「事業主又は事業主団体に」とあるのは「事業主に」と、「支給しないものとする」とあるのは「支給しないものとする。ただし、雇用環境・均等局長が必要があると認めるときは、別段の定めをすることができる」と、同条第三項中「雇用関係助成金関係規定」とあるのは「附則第十七条の二の二第一項の規定」と、「という。）又は訓練を行つた機関（以下「訓練機関」という。）」とあるのは「という。）」と、「代理人等又は訓練機関」とあるのは「代理人等」と、「雇用関係助成金に」とあるのは「介護離職防止支援コース助成金に」と、「雇用関係助成金は」とあるのは「介護離職防止支援コース助成金は」と、「事業主又は事業主団体に」とあるのは「事業主に」と、第百四十条の三第一項中「第百二十条に規定する雇用関係助成金及び第百三十九条の四第一項に規定する雇用関係助成金」とあるのは「介護離職防止支援コース助成金」と、「二割」とあるのは「二割（附則第十七条の二の二第三項の規定により読み替えて準用する第百二十条の二の規定に基づく雇用環境・均等局長の別段の定めにより附則第十七条の二の二第一項の規定による支給を受ける場合にあつては、二倍）」と、同条第二項中「代理人等又は訓練機関」とあるのは「代理人等」と、「雇用関係助成金」とあるのは「介護離職防止支援コース助成金」と読み替えるものとする。</w:t>
      </w:r>
    </w:p>
    <w:p>
      <w:pPr>
        <w:pStyle w:val="Heading4"/>
      </w:pPr>
      <w:r>
        <w:t>第十七条の二の三</w:t>
      </w:r>
    </w:p>
    <w:p>
      <w:r>
        <w:t>第百十六条第六項第一号イ（１）に規定する原職等復帰措置により原職等に復帰した被保険者が最初に生じた日（以下この条において「指定日」という。）が平成二十七年四月十日以後である中小企業事業主であつて、同号イ（１）に規定する措置の実施の状況を明らかにする書類を整備し、かつ、指定日の前日までに次世代法第十三条の規定に基づく認定を受けたものに対する第百十六条第六項第一号イ及び第二号イの規定の適用については、同項第一号イ中「次のいずれにも該当する中小企業事業主」とあるのは「次の（１）に該当する中小企業事業主」と、同項第二号イ中「四十七万五千円（生産性要件に該当する事業主にあつては、六十万円）（一の年度において当該被保険者の数が十を超える場合は、十人までの支給に限る。）」とあるのは「四十七万五千円（生産性要件に該当する事業主にあつては、六十万円）（育児休業等支援コース助成金（同号イ（１）に規定する原職等復帰措置に係るものに限る。）の支給の対象となる最初の被保険者が生じた日から平成三十七年三月三十一日までの間において当該被保険者の数が五十を超える場合は、五十人までの支給に限る。）」とする。</w:t>
      </w:r>
    </w:p>
    <w:p>
      <w:pPr>
        <w:pStyle w:val="Heading4"/>
      </w:pPr>
      <w:r>
        <w:t>第十七条の二の四</w:t>
      </w:r>
    </w:p>
    <w:p>
      <w:r>
        <w:t>第百十六条の両立支援等助成金として、同条に規定するもののほか、令和二年二月二十七日から同年十二月三十一日までの間における次項第一号イ又はロの有給休暇について、新型コロナウイルス感染症小学校休業等対応コース助成金を支給するものとする。</w:t>
      </w:r>
    </w:p>
    <w:p>
      <w:pPr>
        <w:pStyle w:val="Heading5"/>
        <w:ind w:left="440"/>
      </w:pPr>
      <w:r>
        <w:t>２</w:t>
      </w:r>
    </w:p>
    <w:p>
      <w:pPr>
        <w:ind w:left="440"/>
      </w:pPr>
      <w:r>
        <w:t>新型コロナウイルス感染症小学校休業等対応コース助成金は、第一号に該当する事業主に対して、第二号に定める額を支給するものとする。</w:t>
      </w:r>
    </w:p>
    <w:p>
      <w:pPr>
        <w:pStyle w:val="ListBullet"/>
        <w:ind w:left="880"/>
      </w:pPr>
      <w:r>
        <w:t>一</w:t>
        <w:br/>
        <w:t>次のいずれかに該当する事業主</w:t>
      </w:r>
    </w:p>
    <w:p>
      <w:pPr>
        <w:pStyle w:val="ListBullet"/>
        <w:ind w:left="880"/>
      </w:pPr>
      <w:r>
        <w:t>二</w:t>
        <w:br/>
        <w:t>前号イ又はロの有給休暇に係る者一人につき、前号イ又はロの事業主が支払つた賃金の額に相当する額として雇用環境・均等局長の定める方法により算定した額（その額を当該賃金の支払の基礎となつた日数で除して得た額が基本手当日額の最高額を超えるときは、基本手当日額の最高額に当該日数を乗じて得た額）</w:t>
      </w:r>
    </w:p>
    <w:p>
      <w:pPr>
        <w:pStyle w:val="Heading5"/>
        <w:ind w:left="440"/>
      </w:pPr>
      <w:r>
        <w:t>３</w:t>
      </w:r>
    </w:p>
    <w:p>
      <w:pPr>
        <w:ind w:left="440"/>
      </w:pPr>
      <w:r>
        <w:t>令和二年四月一日から同年十二月三十一日までの間に前項第一号イ又はロの規定によりその雇用する被保険者に対して有給休暇を取得させた事業主に対する前項第二号の規定の適用については、同号中「基本手当日額の最高額を超えるときは、基本手当日額の最高額」とあるのは、「一万五千円を超えるときは、当該額」とする。</w:t>
      </w:r>
    </w:p>
    <w:p>
      <w:pPr>
        <w:pStyle w:val="Heading5"/>
        <w:ind w:left="440"/>
      </w:pPr>
      <w:r>
        <w:t>４</w:t>
      </w:r>
    </w:p>
    <w:p>
      <w:pPr>
        <w:ind w:left="440"/>
      </w:pPr>
      <w:r>
        <w:t>第二項の規定にかかわらず、新型コロナウイルス感染症小学校休業等対応コース助成金は、国等に対しては、支給しないものとする。</w:t>
      </w:r>
    </w:p>
    <w:p>
      <w:pPr>
        <w:pStyle w:val="Heading5"/>
        <w:ind w:left="440"/>
      </w:pPr>
      <w:r>
        <w:t>５</w:t>
      </w:r>
    </w:p>
    <w:p>
      <w:pPr>
        <w:ind w:left="440"/>
      </w:pPr>
      <w:r>
        <w:t>第百二十条の二及び第百四十条の三の規定は、新型コロナウイルス感染症小学校休業等対応コース助成金について準用する。</w:t>
        <w:br/>
        <w:t>この場合において、第百二十条の二第一項中「雇用関係助成金関係規定」とあるのは「附則第十七条の二の四第二項の規定」と、「雇用関係助成金は」とあるのは「新型コロナウイルス感染症小学校休業等対応コース助成金は」と、「事業主又は事業主団体」とあるのは「事業主」と、「支給しないものとする」とあるのは「支給しないものとする。ただし、雇用環境・均等局長が必要があると認めるときは、別段の定めをすることができる」と、同条第二項中「雇用関係助成金関係規定」とあるのは「附則第十七条の二の四第二項の規定」と、「雇用関係助成金は」とあるのは「新型コロナウイルス感染症小学校休業等対応コース助成金は」と、「事業主又は事業主団体の」とあるのは「事業主の」と、「事業主又は事業主団体に」とあるのは「事業主に」と、「支給しないものとする」とあるのは「支給しないものとする。ただし、雇用環境・均等局長が必要があると認めるときは、別段の定めをすることができる」と、同条第三項中「雇用関係助成金関係規定」とあるのは「附則第十七条の二の四第二項の規定」と、「という。）又は訓練を行つた機関（以下「訓練機関」という。）」とあるのは「という。）」と、「代理人等又は訓練機関」とあるのは「代理人等」と、「雇用関係助成金に」とあるのは「新型コロナウイルス感染症小学校休業等対応コース助成金に」と、「雇用関係助成金は」とあるのは「新型コロナウイルス感染症小学校休業等対応コース助成金は」と、「事業主又は事業主団体に」とあるのは「事業主に」と、第百四十条の三第一項中「第百二十条に規定する雇用関係助成金及び第百三十九条の四第一項に規定する雇用関係助成金」とあるのは「新型コロナウイルス感染症小学校休業等対応コース助成金」と、「二割」とあるのは「二割（附則第十七条の二の四第五項の規定により読み替えて準用する第百二十条の二の規定に基づく雇用環境・均等局長の別段の定めにより附則第十七条の二の四第二項の規定による支給を受ける場合については、二倍）」と、同条第二項中「代理人等又は訓練機関」とあるのは「代理人等」と、「雇用関係助成金」とあるのは「新型コロナウイルス感染症小学校休業等対応コース助成金」と読み替えるものとする。</w:t>
      </w:r>
    </w:p>
    <w:p>
      <w:pPr>
        <w:pStyle w:val="Heading4"/>
      </w:pPr>
      <w:r>
        <w:t>第十七条の二の五</w:t>
      </w:r>
    </w:p>
    <w:p>
      <w:r>
        <w:t>第百十六条の両立支援等助成金として、同条に規定するもののほか、次項第一号の休暇について、新型コロナウイルス感染症に関する母性健康管理措置による休暇取得支援コース助成金を支給するものとする。</w:t>
      </w:r>
    </w:p>
    <w:p>
      <w:pPr>
        <w:pStyle w:val="Heading5"/>
        <w:ind w:left="440"/>
      </w:pPr>
      <w:r>
        <w:t>２</w:t>
      </w:r>
    </w:p>
    <w:p>
      <w:pPr>
        <w:ind w:left="440"/>
      </w:pPr>
      <w:r>
        <w:t>新型コロナウイルス感染症に関する母性健康管理措置による休暇取得支援コース助成金は、第一号に該当する事業主に対して、第二号に定める額を支給するものとする。</w:t>
      </w:r>
    </w:p>
    <w:p>
      <w:pPr>
        <w:pStyle w:val="ListBullet"/>
        <w:ind w:left="880"/>
      </w:pPr>
      <w:r>
        <w:t>一</w:t>
        <w:br/>
        <w:t>その雇用する被保険者であつて、雇用の分野における男女の均等な機会及び待遇の確保等に関する法律（昭和四十七年法律第百十三号）第十三条第一項の規定に基づく措置（新型コロナウイルス感染症に関するものに限る。以下「新型コロナウイルス感染症に関する母性健康管理措置」という。）として休業が必要な妊娠中の女性労働者（以下この項において「対象被保険者」という。）について、令和二年五月七日から同年十二月三十一日までの間に休暇（労働基準法第三十九条の規定による年次有給休暇として与えられるものを除き、当該年次有給休暇について支払われる賃金相当額の六割以上が支払われるものに限る。以下この項において同じ。）を与えるための制度を整備する措置並びに当該制度及び新型コロナウイルス感染症に関する母性健康管理措置の内容を労働者に周知させるための措置を講じている事業主であつて、対象被保険者に対して、同年五月七日から令和三年一月三十一日までの間に当該休暇を合計して五日以上取得させたもの</w:t>
      </w:r>
    </w:p>
    <w:p>
      <w:pPr>
        <w:pStyle w:val="ListBullet"/>
        <w:ind w:left="880"/>
      </w:pPr>
      <w:r>
        <w:t>二</w:t>
        <w:br/>
        <w:t>次の対象被保険者が取得した休暇の日数を合計した日数の区分に応じて、それぞれ当該規定に定める額（一の事業所につき、対象被保険者の数が二十を超える場合のイ又はロの規定による支給については、当該事業所につき合計して二十人までの支給に限る。）</w:t>
      </w:r>
    </w:p>
    <w:p>
      <w:pPr>
        <w:pStyle w:val="Heading5"/>
        <w:ind w:left="440"/>
      </w:pPr>
      <w:r>
        <w:t>３</w:t>
      </w:r>
    </w:p>
    <w:p>
      <w:pPr>
        <w:ind w:left="440"/>
      </w:pPr>
      <w:r>
        <w:t>前項の規定にかかわらず、新型コロナウイルス感染症に関する母性健康管理措置による休暇取得支援コース助成金は、国等に対しては、支給しないものとする。</w:t>
      </w:r>
    </w:p>
    <w:p>
      <w:pPr>
        <w:pStyle w:val="Heading5"/>
        <w:ind w:left="440"/>
      </w:pPr>
      <w:r>
        <w:t>４</w:t>
      </w:r>
    </w:p>
    <w:p>
      <w:pPr>
        <w:ind w:left="440"/>
      </w:pPr>
      <w:r>
        <w:t>第百二十条の二及び第百四十条の三の規定は、新型コロナウイルス感染症に関する母性健康管理措置による休暇取得支援コース助成金について準用する。</w:t>
        <w:br/>
        <w:t>この場合において、第百二十条の二第一項中「雇用関係助成金関係規定」とあるのは「附則第十七条の二の五第二項の規定」と、「雇用関係助成金は」とあるのは「新型コロナウイルス感染症に関する母性健康管理措置による休暇取得支援コース助成金は」と、「事業主又は事業主団体」とあるのは「事業主」と、「支給しないものとする」とあるのは「支給しないものとする。ただし、雇用環境・均等局長が必要があると認めるときは、別段の定めをすることができる」と、同条第二項中「雇用関係助成金関係規定」とあるのは「附則第十七条の二の五第二項の規定」と、「雇用関係助成金は」とあるのは「新型コロナウイルス感染症に関する母性健康管理措置による休暇取得支援コース助成金は」と、「事業主又は事業主団体の」とあるのは「事業主の」と、「事業主又は事業主団体に」とあるのは「事業主に」と、「支給しないものとする」とあるのは「支給しないものとする。ただし、雇用環境・均等局長が必要があると認めるときは、別段の定めをすることができる」と、同条第三項中「雇用関係助成金関係規定」とあるのは「附則第十七条の二の五第二項の規定」と、「という。）又は訓練を行つた機関（以下「訓練機関」という。）」とあるのは「という。）」と、「代理人等又は訓練機関」とあるのは「代理人等」と、「雇用関係助成金に」とあるのは「新型コロナウイルス感染症に関する母性健康管理措置による休暇取得支援コース助成金に」と、「雇用関係助成金は」とあるのは「新型コロナウイルス感染症に関する母性健康管理措置による休暇取得支援コース助成金は」と、「事業主又は事業主団体に」とあるのは「事業主に」と、第百四十条の三第一項中「第百二十条に規定する雇用関係助成金及び第百三十九条の四第一項に規定する雇用関係助成金」とあるのは「新型コロナウイルス感染症に関する母性健康管理措置による休暇取得支援コース助成金」と、「二割」とあるのは「二割（附則第十七条の二の五第四項の規定により読み替えて準用する第百二十条の二の規定に基づく雇用環境・均等局長の別段の定めにより附則第十七条の二の五第二項の規定による支給を受ける場合にあつては、二倍）」と、同条第二項中「代理人等又は訓練機関」とあるのは「代理人等」と、「雇用関係助成金」とあるのは「新型コロナウイルス感染症に関する母性健康管理措置による休暇取得支援コース助成金」と読み替えるものとする。</w:t>
      </w:r>
    </w:p>
    <w:p>
      <w:pPr>
        <w:pStyle w:val="Heading4"/>
      </w:pPr>
      <w:r>
        <w:t>第十七条の二の六（人材確保等支援助成金に関する暫定措置）</w:t>
      </w:r>
    </w:p>
    <w:p>
      <w:r>
        <w:t>第百十八条第一項の人材確保等支援助成コース助成金として、同条第二項に規定するもののほか、令和三年三月三十一日までの間、次の各号のいずれにも該当する介護事業主に対し、五十万円を支給するものとする。</w:t>
      </w:r>
    </w:p>
    <w:p>
      <w:pPr>
        <w:pStyle w:val="ListBullet"/>
        <w:ind w:left="880"/>
      </w:pPr>
      <w:r>
        <w:t>一</w:t>
        <w:br/>
        <w:t>労働協約又は就業規則に定めるところにより、介護労働者法第二条第二項に規定する介護労働者の職場への定着の促進に資する賃金制度として職業安定局長が定めるものの整備（以下この条において「賃金制度の整備」という。）を行つた事業主であること。</w:t>
      </w:r>
    </w:p>
    <w:p>
      <w:pPr>
        <w:pStyle w:val="ListBullet"/>
        <w:ind w:left="880"/>
      </w:pPr>
      <w:r>
        <w:t>二</w:t>
        <w:br/>
        <w:t>賃金制度の整備を行う場合に、都道府県労働局長に対して当該賃金制度の整備に係る計画（以下この条において「賃金制度整備計画」という。）を提出し、その認定を受けた事業主であること。</w:t>
      </w:r>
    </w:p>
    <w:p>
      <w:pPr>
        <w:pStyle w:val="ListBullet"/>
        <w:ind w:left="880"/>
      </w:pPr>
      <w:r>
        <w:t>三</w:t>
        <w:br/>
        <w:t>当該賃金制度の整備に係る事業所に雇用されていた者であつて賃金制度整備計画の期間の初日の前日から起算して六箇月前の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ListBullet"/>
        <w:ind w:left="880"/>
      </w:pPr>
      <w:r>
        <w:t>四</w:t>
        <w:br/>
        <w:t>当該賃金制度の整備及び運用に要した費用の負担の状況及び当該賃金制度の整備に係る事業所の労働者の離職の状況を明らかにする書類を整備している事業主であること。</w:t>
      </w:r>
    </w:p>
    <w:p>
      <w:pPr>
        <w:pStyle w:val="ListBullet"/>
        <w:ind w:left="880"/>
      </w:pPr>
      <w:r>
        <w:t>五</w:t>
        <w:br/>
        <w:t>雇用管理責任者を選任し、かつ、当該選任について、事業所に掲示等の周知を行つている事業主であること。</w:t>
      </w:r>
    </w:p>
    <w:p>
      <w:pPr>
        <w:pStyle w:val="ListBullet"/>
        <w:ind w:left="880"/>
      </w:pPr>
      <w:r>
        <w:t>六</w:t>
        <w:br/>
        <w:t>賃金制度の整備を行い、かつ、当該賃金制度の適用を受ける労働者が生じた事業主であること。</w:t>
      </w:r>
    </w:p>
    <w:p>
      <w:pPr>
        <w:pStyle w:val="Heading5"/>
        <w:ind w:left="440"/>
      </w:pPr>
      <w:r>
        <w:t>２</w:t>
      </w:r>
    </w:p>
    <w:p>
      <w:pPr>
        <w:ind w:left="440"/>
      </w:pPr>
      <w:r>
        <w:t>前項に規定する介護事業主が、同項に該当することにより、人材確保等支援助成コース助成金の支給を受け、かつ、次の各号のいずれにも該当する場合にあつては、当該事業主に対し、五十七万円（生産性要件に該当する事業主にあつては、七十二万円）を支給するものとする。</w:t>
      </w:r>
    </w:p>
    <w:p>
      <w:pPr>
        <w:pStyle w:val="ListBullet"/>
        <w:ind w:left="880"/>
      </w:pPr>
      <w:r>
        <w:t>一</w:t>
        <w:br/>
        <w:t>賃金制度整備計画の期間の末日の翌日から起算して一年を経過する日（次項において「一年経過日」という。）までの期間における当該賃金制度の整備に係る事業所における離職者の数を当該賃金制度整備計画の期間の末日の翌日における当該事業所の労働者数で除して得た割合が、当該事業所の労働者数に応じて職業安定局長が定める目標値を達成している事業主であること。</w:t>
      </w:r>
    </w:p>
    <w:p>
      <w:pPr>
        <w:pStyle w:val="ListBullet"/>
        <w:ind w:left="880"/>
      </w:pPr>
      <w:r>
        <w:t>二</w:t>
        <w:br/>
        <w:t>当該賃金制度の整備に係る事業所に雇用されていた者であつて賃金制度整備計画の期間の末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３</w:t>
      </w:r>
    </w:p>
    <w:p>
      <w:pPr>
        <w:ind w:left="440"/>
      </w:pPr>
      <w:r>
        <w:t>第一項に規定する介護事業主が、前項各号に該当することにより、人材確保等支援助成コース助成金の支給を受け、かつ、次の各号のいずれにも該当する場合にあつては、当該事業主に対し、八十五万五千円（生産性要件に該当する事業主にあつては、百八万円）を支給するものとする。</w:t>
      </w:r>
    </w:p>
    <w:p>
      <w:pPr>
        <w:pStyle w:val="ListBullet"/>
        <w:ind w:left="880"/>
      </w:pPr>
      <w:r>
        <w:t>一</w:t>
        <w:br/>
        <w:t>一年経過日の翌日から起算して二年を経過する日までの期間における当該賃金制度の整備に係る事業所における離職者の数を一年経過日の翌日における当該事業所の労働者数で除して得た割合が、当該事業所の労働者数に応じて職業安定局長が定める目標値を達成している事業主であること。</w:t>
      </w:r>
    </w:p>
    <w:p>
      <w:pPr>
        <w:pStyle w:val="ListBullet"/>
        <w:ind w:left="880"/>
      </w:pPr>
      <w:r>
        <w:t>二</w:t>
        <w:br/>
        <w:t>当該賃金制度の整備に係る事業所に雇用されていた者であつて一年経過日の翌日から都道府県労働局長に対する人材確保等支援助成コース助成金（この項の規定によるものに限る。）の受給についての申請書を提出するまでの間（以下この号において「基準期間」という。）に離職したもののうち、当該基準期間に特定受給資格者として受給資格の決定がなされたものの数等から判断して、適正な雇用管理を行つていると認められる事業主であること。</w:t>
      </w:r>
    </w:p>
    <w:p>
      <w:pPr>
        <w:pStyle w:val="Heading5"/>
        <w:ind w:left="440"/>
      </w:pPr>
      <w:r>
        <w:t>４</w:t>
      </w:r>
    </w:p>
    <w:p>
      <w:pPr>
        <w:ind w:left="440"/>
      </w:pPr>
      <w:r>
        <w:t>前三項の規定にかかわらず、人材確保等支援助成コース助成金（これらの規定によるものに限る。）は、国等に対しては、支給しないものとする。</w:t>
      </w:r>
    </w:p>
    <w:p>
      <w:pPr>
        <w:pStyle w:val="Heading5"/>
        <w:ind w:left="440"/>
      </w:pPr>
      <w:r>
        <w:t>５</w:t>
      </w:r>
    </w:p>
    <w:p>
      <w:pPr>
        <w:ind w:left="440"/>
      </w:pPr>
      <w:r>
        <w:t>第百二十条の二及び第百四十条の三の規定は、人材確保等支援助成コース助成金（第一項から第三項までの規定によるものに限る。）について準用する。</w:t>
        <w:br/>
        <w:t>この場合において、第百二十条の二第一項中「雇用関係助成金関係規定」とあるのは「附則第十七条の二の六第一項から第三項までの規定」と、「雇用関係助成金は」とあるのは「人材確保等支援助成コース助成金（同条第一項から第三項までの規定によるものに限る。以下同じ。）は」と、「事業主又は事業主団体」とあるのは「事業主」と、同条第二項中「雇用関係助成金関係規定」とあるのは「附則第十七条の二の六第一項から第三項までの規定」と、「雇用関係助成金は」とあるのは「人材確保等支援助成コース助成金は」と、「事業主又は事業主団体の」とあるのは「事業主の」と、「事業主又は事業主団体に」とあるのは「事業主に」と、同条第三項中「雇用関係助成金関係規定」とあるのは「附則第十七条の二の六第一項から第三項までの規定」と、「という。）又は訓練を行つた機関（以下「訓練機関」という。）」とあるのは「という。）」と、「代理人等又は訓練機関」とあるのは「代理人等」と、「雇用関係助成金に」とあるのは「人材確保等支援助成コース助成金に」と、「雇用関係助成金は」とあるのは「人材確保等支援助成コース助成金は」と、「事業主又は事業主団体に」とあるのは「事業主に」と、第百四十条の三第一項中「第百二十条に規定する雇用関係助成金及び第百三十九条の四第一項に規定する雇用関係助成金」とあるのは「人材確保等支援助成コース助成金」と、同条第二項中「代理人等又は訓練機関」とあるのは「代理人等」と、「雇用関係助成金」とあるのは「人材確保等支援助成コース助成金」と読み替えるものとする。</w:t>
      </w:r>
    </w:p>
    <w:p>
      <w:pPr>
        <w:pStyle w:val="Heading4"/>
      </w:pPr>
      <w:r>
        <w:t>第十七条の二の七（キャリアアップ助成金に関する暫定措置）</w:t>
      </w:r>
    </w:p>
    <w:p>
      <w:r>
        <w:t>第百十八条の二のキャリアアップ助成金として、同条に規定するもののほか、令和三年三月三十一日までの間、選択的適用拡大導入時処遇改善コース助成金を支給するものとする。</w:t>
      </w:r>
    </w:p>
    <w:p>
      <w:pPr>
        <w:pStyle w:val="Heading5"/>
        <w:ind w:left="440"/>
      </w:pPr>
      <w:r>
        <w:t>２</w:t>
      </w:r>
    </w:p>
    <w:p>
      <w:pPr>
        <w:ind w:left="440"/>
      </w:pPr>
      <w:r>
        <w:t>選択的適用拡大導入時処遇改善コース助成金は、第一号に該当する事業主に対して、第二号に定める額を支給するものとする。</w:t>
        <w:br/>
        <w:t>ただし、既にこの項の規定による支給を受けた事業主にあつては、この限りではない。</w:t>
      </w:r>
    </w:p>
    <w:p>
      <w:pPr>
        <w:pStyle w:val="ListBullet"/>
        <w:ind w:left="880"/>
      </w:pPr>
      <w:r>
        <w:t>一</w:t>
        <w:br/>
        <w:t>有期契約労働者等について、そのキャリアアップを図るための措置を講ずる事業主であつて、次のいずれにも該当するもの。</w:t>
      </w:r>
    </w:p>
    <w:p>
      <w:pPr>
        <w:pStyle w:val="ListBullet"/>
        <w:ind w:left="880"/>
      </w:pPr>
      <w:r>
        <w:t>二</w:t>
        <w:br/>
        <w:t>次のイ及びロに掲げる事業主の区分に応じて、それぞれ当該規定に定める額</w:t>
      </w:r>
    </w:p>
    <w:p>
      <w:pPr>
        <w:pStyle w:val="Heading5"/>
        <w:ind w:left="440"/>
      </w:pPr>
      <w:r>
        <w:t>３</w:t>
      </w:r>
    </w:p>
    <w:p>
      <w:pPr>
        <w:ind w:left="440"/>
      </w:pPr>
      <w:r>
        <w:t>前項第一号に該当する事業主が、労働協約又は就業規則に定めるところにより、その雇用する任意適用労働者の体系的な処遇の改善その他の雇用管理の改善の措置並びに能力の開発及び向上を図るための措置を実施し、かつ、当該任意適用労働者に適用した場合にあつては、当該事業主に対しては、同項第二号イ又はロに定める額に加え、一の事業所につき七万五千円（中小企業事業主にあつては、十万円）を支給するものとする。</w:t>
        <w:br/>
        <w:t>ただし、既にこの項の規定による支給を受けた事業主にあつては、この限りではない。</w:t>
      </w:r>
    </w:p>
    <w:p>
      <w:pPr>
        <w:pStyle w:val="Heading5"/>
        <w:ind w:left="440"/>
      </w:pPr>
      <w:r>
        <w:t>４</w:t>
      </w:r>
    </w:p>
    <w:p>
      <w:pPr>
        <w:ind w:left="440"/>
      </w:pPr>
      <w:r>
        <w:t>第二項第一号に該当する事業主が、その雇用する有期契約労働者等（被保険者でないものに限る。）に対し、賃金を一定の割合以上で増額する措置を講じた場合（当該措置により当該有期契約労働者等が被保険者となる場合に限る。）にあつては、当該事業主に対しては、同項第二号イ又はロに定める額に加え、次の各号に掲げる事業主の区分に応じて、当該各号に掲げる額（一の事業所につき、一の年度における当該措置の対象となる労働者の数が四十五人を超える場合は、当該事業所につき四十五人までの支給に限る。）を支給するものとする。</w:t>
      </w:r>
    </w:p>
    <w:p>
      <w:pPr>
        <w:pStyle w:val="ListBullet"/>
        <w:ind w:left="880"/>
      </w:pPr>
      <w:r>
        <w:t>一</w:t>
        <w:br/>
        <w:t>生産性要件に該当しない事業主</w:t>
        <w:br/>
        <w:br/>
        <w:br/>
        <w:t>次のイからヘまでに掲げる賃金の増額の割合の区分に応じてそれぞれ当該規定に定める額</w:t>
      </w:r>
    </w:p>
    <w:p>
      <w:pPr>
        <w:pStyle w:val="ListBullet"/>
        <w:ind w:left="880"/>
      </w:pPr>
      <w:r>
        <w:t>二</w:t>
        <w:br/>
        <w:t>生産性要件に該当する事業主</w:t>
        <w:br/>
        <w:br/>
        <w:br/>
        <w:t>次のイからヘまでに掲げる賃金の増額の割合の区分に応じてそれぞれ当該規定に定める額</w:t>
      </w:r>
    </w:p>
    <w:p>
      <w:pPr>
        <w:pStyle w:val="Heading5"/>
        <w:ind w:left="440"/>
      </w:pPr>
      <w:r>
        <w:t>５</w:t>
      </w:r>
    </w:p>
    <w:p>
      <w:pPr>
        <w:ind w:left="440"/>
      </w:pPr>
      <w:r>
        <w:t>前項の事業主が既に第二項の規定による支給を受けた事業主である場合における前項の規定の適用については、同項中「対しては、同項第二号イ又はロに定める額に加え」とあるのは「対しては」とする。</w:t>
      </w:r>
    </w:p>
    <w:p>
      <w:pPr>
        <w:pStyle w:val="Heading5"/>
        <w:ind w:left="440"/>
      </w:pPr>
      <w:r>
        <w:t>６</w:t>
      </w:r>
    </w:p>
    <w:p>
      <w:pPr>
        <w:ind w:left="440"/>
      </w:pPr>
      <w:r>
        <w:t>第二項から前項までの規定にかかわらず、選択的適用拡大導入時処遇改善コース助成金は、国等に対しては、支給しないものとする。</w:t>
      </w:r>
    </w:p>
    <w:p>
      <w:pPr>
        <w:pStyle w:val="Heading5"/>
        <w:ind w:left="440"/>
      </w:pPr>
      <w:r>
        <w:t>７</w:t>
      </w:r>
    </w:p>
    <w:p>
      <w:pPr>
        <w:ind w:left="440"/>
      </w:pPr>
      <w:r>
        <w:t>第百二十条の二及び第百四十条の三の規定は、選択的適用拡大導入時処遇改善コース助成金について準用する。</w:t>
        <w:br/>
        <w:t>この場合において、第百二十条の二第一項中「雇用関係助成金関係規定」とあるのは「附則第十七条の二の七第二項の規定」と、「雇用関係助成金は」とあるのは「選択的適用拡大導入時処遇改善コース助成金は」と、「事業主又は事業主団体」とあるのは「事業主」と、同条第二項中「雇用関係助成金関係規定」とあるのは「附則第十七条の二の七第二項の規定」と、「雇用関係助成金は」とあるのは「選択的適用拡大導入時処遇改善コース助成金は」と、「事業主又は事業主団体の」とあるのは「事業主の」と、「事業主又は事業主団体に」とあるのは「事業主に」と、同条第三項中「雇用関係助成金関係規定」とあるのは「附則第十七条の二の七第二項の規定」と、「という。）又は訓練を行つた機関（以下「訓練機関」という。）」とあるのは「という。）」と、「代理人等又は訓練機関」とあるのは「代理人等」と、「雇用関係助成金に」とあるのは「選択的適用拡大導入時処遇改善コース助成金に」と、「雇用関係助成金は」とあるのは「選択的適用拡大導入時処遇改善コース助成金は」と、「事業主又は事業主団体に」とあるのは「事業主に」と、第百四十条の三第一項中「第百二十条に規定する雇用関係助成金及び第百三十九条の四第一項に規定する雇用関係助成金」とあるのは「選択的適用拡大導入時処遇改善コース助成金」と、同条第二項中「代理人等又は訓練機関」とあるのは「代理人等」と、「雇用関係助成金」とあるのは「選択的適用拡大導入時処遇改善コース助成金」と読み替えるものとする。</w:t>
      </w:r>
    </w:p>
    <w:p>
      <w:pPr>
        <w:pStyle w:val="Heading4"/>
      </w:pPr>
      <w:r>
        <w:t>第十七条の三</w:t>
      </w:r>
    </w:p>
    <w:p>
      <w:r>
        <w:t>第百十八条の二第十五項の規定の適用については、令和三年三月三十一日までの間、次の表の上欄に掲げる同条の規定中同表の中欄に掲げる字句は、それぞれ同表の下欄に掲げる字句とする。</w:t>
      </w:r>
    </w:p>
    <w:p>
      <w:pPr>
        <w:pStyle w:val="Heading4"/>
      </w:pPr>
      <w:r>
        <w:t>第十七条の四</w:t>
      </w:r>
    </w:p>
    <w:p>
      <w:r>
        <w:t>削除</w:t>
      </w:r>
    </w:p>
    <w:p>
      <w:pPr>
        <w:pStyle w:val="Heading4"/>
      </w:pPr>
      <w:r>
        <w:t>第十七条の五（雇用安定事業に関する暫定措置）</w:t>
      </w:r>
    </w:p>
    <w:p>
      <w:r>
        <w:t>法第六十二条第一項第六号の厚生労働省令で定める事業は、第百九条、第百十五条、第百四十条及び第百四十条の二に規定するもののほか、当分の間、次のとおりとする。</w:t>
      </w:r>
    </w:p>
    <w:p>
      <w:pPr>
        <w:pStyle w:val="ListBullet"/>
        <w:ind w:left="880"/>
      </w:pPr>
      <w:r>
        <w:t>一</w:t>
        <w:br/>
        <w:t>独立行政法人雇用・能力開発機構法を廃止する法律（平成二十三年法律第二十六号。第十七条の七において「廃止法」という。）附則第十九条の規定による改正前の勤労者財産形成促進法第十条の三に定める必要な資金の貸付け（独立行政法人勤労者退職金共済機構が平成二十三年十月一日前に同条の規定に基づき行われる貸付けの申込みを受理したものに限る。）を行うこと。</w:t>
      </w:r>
    </w:p>
    <w:p>
      <w:pPr>
        <w:pStyle w:val="ListBullet"/>
        <w:ind w:left="880"/>
      </w:pPr>
      <w:r>
        <w:t>二</w:t>
        <w:br/>
        <w:t>沖縄振興開発金融公庫又は勤労者財産形成促進法第十五条第二項に規定する共済組合等に対して、同法第十条第二項本文の貸付け又は同法第十五条第二項の貸付けに必要な資金を貸し付けること。</w:t>
      </w:r>
    </w:p>
    <w:p>
      <w:pPr>
        <w:pStyle w:val="ListBullet"/>
        <w:ind w:left="880"/>
      </w:pPr>
      <w:r>
        <w:t>三</w:t>
        <w:br/>
        <w:t>地域において、求職者等を雇い入れて行う雇用機会を創出する取組を支援するため、地域の雇用機会の創出を図ることを目的とする交付金を都道府県に対して交付すること。</w:t>
      </w:r>
    </w:p>
    <w:p>
      <w:pPr>
        <w:pStyle w:val="Heading4"/>
      </w:pPr>
      <w:r>
        <w:t>第十七条の五の二（労働保険料滞納事業主等に対する不支給に関する暫定措置）</w:t>
      </w:r>
    </w:p>
    <w:p>
      <w:r>
        <w:t>附則第十五条の四の三第四項に規定する期間における第百二条の三第一項の雇用調整助成金の支給について、附則第十五条の四の三の規定による支給を受ける場合における第百二十条の二第一項及び第二項の規定の適用については、同条第一項及び第二項中「支給しないものとする」とあるのは、「支給しないものとする。ただし、附則第十五条の四の三第四項に規定する期間について、職業安定局長が必要があると認めるときは、別段の定めをすることができる」とする。</w:t>
      </w:r>
    </w:p>
    <w:p>
      <w:pPr>
        <w:pStyle w:val="Heading4"/>
      </w:pPr>
      <w:r>
        <w:t>第十七条の六（東日本大震災に係る認定訓練助成事業費補助金に関する暫定措置）</w:t>
      </w:r>
    </w:p>
    <w:p>
      <w:r>
        <w:t>特定被災区域内において第百二十三条に規定する事業主等が行う認定訓練の実施に必要な施設又は設備であつて、東日本大震災により著しい被害を受けたものの災害復旧に要する経費に関する認定訓練助成事業費補助金の交付に係る同条の規定の令和二年度における適用については、同条中「二分の一」とあるのは「三分の二」と、「三分の一」とあるのは「二分の一」と、同条第二号中「施設又は設備の設置又は整備に要する経費」とあるのは「東日本大震災（平成二十三年三月十一日に発生した東北地方太平洋沖地震及びこれに伴う原子力発電所の事故による災害をいう。以下同じ。）により著しい被害を受けた施設又は設備の災害復旧に要する経費」とする。</w:t>
      </w:r>
    </w:p>
    <w:p>
      <w:pPr>
        <w:pStyle w:val="Heading4"/>
      </w:pPr>
      <w:r>
        <w:t>第十七条の六の二（建設又は介護の事業に係る認定訓練助成事業費補助金に関する暫定措置）</w:t>
      </w:r>
    </w:p>
    <w:p>
      <w:r>
        <w:t>第百二十三条に規定する事業主等が行う建設又は介護の事業に係る認定訓練の実施に必要な経費に関する認定訓練助成事業費補助金の交付については、令和二年度までの間、同条の規定により都道府県が行う助成又は援助に係る額が、同条の厚生労働大臣が定める基準に従つて算定した額（その額が当該経費につき当該年度において要した金額を超えるときは、当該金額とする。）の経費の三分の二に満たない場合には、同条の規定により交付する額に加え、その不足額を交付することができる。</w:t>
      </w:r>
    </w:p>
    <w:p>
      <w:pPr>
        <w:pStyle w:val="Heading4"/>
      </w:pPr>
      <w:r>
        <w:t>第十七条の六の三（令和元年台風第十九号に係る認定訓練助成事業費補助金に関する暫定措置）</w:t>
      </w:r>
    </w:p>
    <w:p>
      <w:r>
        <w:t>令和元年台風第十九号に際し災害救助法が適用された市町村の区域内において第百二十三条に規定する事業主等が行う認定訓練の実施に必要な施設又は設備であつて、令和元年台風第十九号により著しい被害を受けたものの災害復旧に要する経費に関する認定訓練助成事業費補助金の交付に係る同条の規定の令和二年度における適用については、同条中「二分の一」とあるのは「三分の二」と、「三分の一」とあるのは「二分の一」と、同条第二号中「施設又は設備の設置又は整備に要する経費」とあるのは「令和元年台風第十九号により著しい被害を受けた施設又は設備の災害復旧に要する経費」とする。</w:t>
      </w:r>
    </w:p>
    <w:p>
      <w:pPr>
        <w:pStyle w:val="Heading4"/>
      </w:pPr>
      <w:r>
        <w:t>第十七条の六の四（返還命令等に関する暫定措置）</w:t>
      </w:r>
    </w:p>
    <w:p>
      <w:r>
        <w:t>附則第十七条の五の二の規定により、附則第十五条の四の三の規定による支給を受ける場合における第百四十条の三第一項の規定の適用については、同項中「二割」とあるのは、「二倍」とする。</w:t>
      </w:r>
    </w:p>
    <w:p>
      <w:pPr>
        <w:pStyle w:val="Heading4"/>
      </w:pPr>
      <w:r>
        <w:t>第十七条の七（能力開発事業に関する暫定措置）</w:t>
      </w:r>
    </w:p>
    <w:p>
      <w:r>
        <w:t>法第六十三条第一項第一号に掲げる事業及び同項第八号の厚生労働省令で定める事業は、第百二十一条、第百二十四条、第百二十五条の二、第百三十四条、第百三十八条、第百四十条及び第百四十条の二に定めるもののほか、次のとおりとする。</w:t>
      </w:r>
    </w:p>
    <w:p>
      <w:pPr>
        <w:pStyle w:val="ListBullet"/>
        <w:ind w:left="880"/>
      </w:pPr>
      <w:r>
        <w:t>一</w:t>
        <w:br/>
        <w:t>当分の間、職業能力開発促進法第十三条に規定する事業主等の行う職業訓練の援助を行うための施設を設置し、及び運営するとともに、当該施設を設置し、及び運営する地方公共団体その他の者に対して、これらに要する経費の全部又は一部の補助を行うこと。</w:t>
      </w:r>
    </w:p>
    <w:p>
      <w:pPr>
        <w:pStyle w:val="ListBullet"/>
        <w:ind w:left="880"/>
      </w:pPr>
      <w:r>
        <w:t>二</w:t>
        <w:br/>
        <w:t>廃止法による廃止前の独立行政法人雇用・能力開発機構法（平成十四年法律第百七十号）第十一条第一項第八号の規定により貸し付けられた資金に係る債権の回収が終了するまでの間、当該債権の管理及び回収を行うこと。</w:t>
      </w:r>
    </w:p>
    <w:p>
      <w:pPr>
        <w:pStyle w:val="Heading4"/>
      </w:pPr>
      <w:r>
        <w:t>第十七条の七の二</w:t>
      </w:r>
    </w:p>
    <w:p>
      <w:r>
        <w:t>法第六十三条第一項第三号に掲げる事業は、第百二十九条に規定するもののほか、令和四年度までの間、三十五歳以上五十五歳未満の安定した職業に就いていない者に対して、期間の定めのない労働契約による就職を図るため、教育訓練、実習等を行う事業主、事業主団体等に委託して実施することとする。</w:t>
      </w:r>
    </w:p>
    <w:p>
      <w:pPr>
        <w:pStyle w:val="Heading4"/>
      </w:pPr>
      <w:r>
        <w:t>第十七条の八（東日本大震災に係る人材開発支援助成金に関する暫定措置）</w:t>
      </w:r>
    </w:p>
    <w:p>
      <w:r>
        <w:t>福島県に所在する事業所の事業主に対する人材開発支援コース助成金の支給については、令和三年三月三十一日までの間においては、第百二十五条第二項第二号イ（１）中「百分の三十（生産性要件に該当する事業主にあつては、百分の四十五）」とあるのは「三分の一（中小企業事業主にあつては、二分の一）」と、同号イ（２）中「三百八十円（生産性要件に該当する事業主にあつては、四百八十円）」とあるのは「四百円（中小企業事業主にあつては、八百円）」と、同号ハ（１）中「百分の三十（生産性要件に該当する事業主にあつては、百分の四十五）（中小企業事業主にあつては、百分の四十五（生産性要件に該当する事業主にあつては、百分の六十））」とあるのは「三分の一（中小企業事業主にあつては、二分の一）」と、同号ハ（３）中「三百八十円（生産性要件に該当する事業主にあつては、四百八十円）（中小企業事業主にあつては、七百六十円（生産性要件に該当する事業主にあつては、九百六十円））」とあるのは「四百円（中小企業事業主にあつては、八百円）」と、同号ハ（４）中「三百八十円（生産性要件に該当する事業主にあつては、四百八十円）（中小企業事業主にあつては、六百六十五円（生産性要件に該当する事業主にあつては、八百四十円））」とあるのは「六百円（中小企業事業主にあつては、七百円）」と読み替えて適用する。</w:t>
        <w:br/>
        <w:t>ただし、対象被保険者に特定分野訓練を受けさせた事業主及び中高年雇用型訓練対象者に特定中高年雇用型訓練を受けさせた事業主にあつては、この限りではない。</w:t>
      </w:r>
    </w:p>
    <w:p>
      <w:pPr>
        <w:pStyle w:val="Heading4"/>
      </w:pPr>
      <w:r>
        <w:t>第十八条（法附則第四条の厚生労働省令で定める者）</w:t>
      </w:r>
    </w:p>
    <w:p>
      <w:r>
        <w:t>法附則第四条の厚生労働省令で定める者は、第十九条の二第一号に掲げる理由により離職した者とする。</w:t>
      </w:r>
    </w:p>
    <w:p>
      <w:pPr>
        <w:pStyle w:val="Heading4"/>
      </w:pPr>
      <w:r>
        <w:t>第十九条（法附則第五条第一項の厚生労働省令で定める者）</w:t>
      </w:r>
    </w:p>
    <w:p>
      <w:r>
        <w:t>法附則第五条第一項の厚生労働省令で定める者は、第十九条の二第一号に掲げる理由により離職した者とする。</w:t>
      </w:r>
    </w:p>
    <w:p>
      <w:pPr>
        <w:pStyle w:val="Heading4"/>
      </w:pPr>
      <w:r>
        <w:t>第二十条</w:t>
      </w:r>
    </w:p>
    <w:p>
      <w:r>
        <w:t>削除</w:t>
      </w:r>
    </w:p>
    <w:p>
      <w:pPr>
        <w:pStyle w:val="Heading4"/>
      </w:pPr>
      <w:r>
        <w:t>第二十一条（法附則第五条第一項の厚生労働省令で定める基準）</w:t>
      </w:r>
    </w:p>
    <w:p>
      <w:r>
        <w:t>法附則第五条第一項の厚生労働省令で定める基準は、次の各号のいずれにも該当することとする。</w:t>
      </w:r>
    </w:p>
    <w:p>
      <w:pPr>
        <w:pStyle w:val="ListBullet"/>
        <w:ind w:left="880"/>
      </w:pPr>
      <w:r>
        <w:t>一</w:t>
        <w:br/>
        <w:t>四半期ごとに公表される労働力調査の直近の結果によるその地域に係る労働力人口に対する最近一箇月における当該地域内に居住する求職者（次号において「地域求職者」という。）の数の割合が、当該労働力調査の平成二十一年一月時点の結果による全国の労働力人口に対する同月時点における全国の求職者の数の割合以上であること。</w:t>
      </w:r>
    </w:p>
    <w:p>
      <w:pPr>
        <w:pStyle w:val="ListBullet"/>
        <w:ind w:left="880"/>
      </w:pPr>
      <w:r>
        <w:t>二</w:t>
        <w:br/>
        <w:t>最近一箇月における地域求職者の数に対するその地域内に所在する事業所に係る求人の数の比率が平成二十一年一月時点における全国の求職者の数に対する同月時点における全国に所在する事業所に係る求人の数の比率以下であること。</w:t>
      </w:r>
    </w:p>
    <w:p>
      <w:pPr>
        <w:pStyle w:val="ListBullet"/>
        <w:ind w:left="880"/>
      </w:pPr>
      <w:r>
        <w:t>三</w:t>
        <w:br/>
        <w:t>最近一箇月におけるその地域において基本手当の支給を受けた受給資格者の数を、当該受給資格者の数に当該各月の末日における被保険者（高年齢被保険者、短期雇用特例被保険者及び日雇労働被保険者を除く。以下この号において同じ。）の数を加えた数で除して得た率が、平成二十一年一月時点における全国における基本手当の支給を受けた受給資格者の数を、当該受給資格者の数に同月の末日における被保険者の数を加えた数で除して得た率の平均以上であること。</w:t>
      </w:r>
    </w:p>
    <w:p>
      <w:pPr>
        <w:pStyle w:val="ListBullet"/>
        <w:ind w:left="880"/>
      </w:pPr>
      <w:r>
        <w:t>四</w:t>
        <w:br/>
        <w:t>最近一箇月において、その地域を管轄する公共職業安定所において求職の登録をした者であつて就職したもの（公共職業安定所の紹介した職業に就いた者に限る。以下この号において「求職登録就職者」という。）のうち、その地域において就職した者の割合が百分の五十に満たない地域にあつては、当該地域以外の地域であつて、求職登録就職者の数が最も多いものが前三号のいずれにも該当すること。</w:t>
      </w:r>
    </w:p>
    <w:p>
      <w:pPr>
        <w:pStyle w:val="Heading4"/>
      </w:pPr>
      <w:r>
        <w:t>第二十二条（法附則第五条第一項の適用に係る法第三十三条第五項の厚生労働省令で定める受給期間についての調整等）</w:t>
      </w:r>
    </w:p>
    <w:p>
      <w:r>
        <w:t>法附則第五条第一項の規定の適用がある場合における第四十八条の三第一項及び第八十五条の五第一項の規定の適用については、「並びに法第二十七条第三項」とあるのは「並びに法第二十七条第三項並びに法附則第五条第三項」と、「及び法第二十七条第三項」とあるのは「及び法第二十七条第三項並びに法附則第五条第三項」とする。</w:t>
      </w:r>
    </w:p>
    <w:p>
      <w:pPr>
        <w:pStyle w:val="Heading4"/>
      </w:pPr>
      <w:r>
        <w:t>第二十三条（法附則第五条第一項に規定する給付日数の延長の通知）</w:t>
      </w:r>
    </w:p>
    <w:p>
      <w:r>
        <w:t>管轄公共職業安定所の長は、法附則第五条第一項の規定により受給資格者に対して基本手当を支給することとしたときは、当該受給資格者に対してその旨を知らせるとともに、必要な事項を受給資格者証に記載するものとする。</w:t>
      </w:r>
    </w:p>
    <w:p>
      <w:pPr>
        <w:pStyle w:val="Heading4"/>
      </w:pPr>
      <w:r>
        <w:t>第二十三条の二（法附則第十条第一項の厚生労働省令で定める者）</w:t>
      </w:r>
    </w:p>
    <w:p>
      <w:r>
        <w:t>法附則第十条第一項の厚生労働省令で定める者は、第十九条の二第一号に掲げる理由により離職した者とする。</w:t>
      </w:r>
    </w:p>
    <w:p>
      <w:pPr>
        <w:pStyle w:val="Heading4"/>
      </w:pPr>
      <w:r>
        <w:t>第二十四条（教育訓練給付金に関する暫定措置）</w:t>
      </w:r>
    </w:p>
    <w:p>
      <w:r>
        <w:t>法附則第十一条の適用を受ける者（雇用保険法の一部を改正する法律（平成二十六年法律第十三号）附則第四条第二項の規定により法附則第十一条に規定する者とみなされた者を含む。）については、第百一条の二の七第一号及び第一号の二並びに第百一条の二の十一の二第二項中「三年」とあるのは「一年」とし、第百一条の二の七第二号及び第三号中「三年」とあるのは「二年」とする。</w:t>
      </w:r>
    </w:p>
    <w:p>
      <w:pPr>
        <w:pStyle w:val="Heading4"/>
      </w:pPr>
      <w:r>
        <w:t>第二十五条（法附則第十一条の二第一項の厚生労働省令で定める者）</w:t>
      </w:r>
    </w:p>
    <w:p>
      <w:r>
        <w:t>法附則第十一条の二第一項の厚生労働省令で定める者は、前条の規定により読み替えられた第百一条の二の七第二号に掲げる者（第百一条の二の五第一項の規定により加算された期間が四年を超える者及び夜間において教育訓練を行う教育訓練講座その他の就業を継続して教育訓練を受けることができる教育訓練講座の教育訓練を受け、修了した者（当該教育訓練を受けている者を含む。）を除く。）であつて、法第六十条の二第一項第一号に規定する基準日前に法附則第十一条の二第一項に規定する教育訓練支援給付金（以下「教育訓練支援給付金」という。）の支給を受けたことがない者（専門実践教育訓練の修了が見込まれない者その他厚生労働大臣が定める者を除く。）とする。</w:t>
      </w:r>
    </w:p>
    <w:p>
      <w:pPr>
        <w:pStyle w:val="Heading4"/>
      </w:pPr>
      <w:r>
        <w:t>第二十六条（法附則第十一条の二第一項の厚生労働省令で定める教育訓練）</w:t>
      </w:r>
    </w:p>
    <w:p>
      <w:r>
        <w:t>法附則第十一条の二第一項の厚生労働省令で定める教育訓練は、第百一条の二の七第二号に規定する専門実践教育訓練とする。</w:t>
      </w:r>
    </w:p>
    <w:p>
      <w:pPr>
        <w:pStyle w:val="Heading4"/>
      </w:pPr>
      <w:r>
        <w:t>第二十七条（教育訓練支援給付金の受給資格の決定）</w:t>
      </w:r>
    </w:p>
    <w:p>
      <w:r>
        <w:t>教育訓練支援給付金の支給を受けようとする者（以下「教育訓練支援給付金受給予定者」という。）は、専門実践教育訓練を開始する日の一箇月前（以下「提出期限日」という。）まで（提出期限日後に一般被保険者でなくなつた教育訓練支援給付金受給予定者にあつては、一般被保険者でなくなつた日の翌日から一箇月を経過する日まで）に、管轄公共職業安定所に出頭し、教育訓練給付金及び教育訓練支援給付金受給資格確認票に、次の各号に掲げる書類を添えて提出しなければならない。</w:t>
      </w:r>
    </w:p>
    <w:p>
      <w:pPr>
        <w:pStyle w:val="ListBullet"/>
        <w:ind w:left="880"/>
      </w:pPr>
      <w:r>
        <w:t>一</w:t>
        <w:br/>
        <w:t>離職票（基本手当の受給資格の決定を受けていない者に限る。その者が二枚以上の離職票を保管するとき、又は第三十一条第三項若しくは第三十一条の三第三項の規定により受給期間延長通知書の交付を受けているときは、併せて提出しなければならない。）（基本手当の受給資格の決定を受けている者である場合にあつては、受給資格者証）</w:t>
      </w:r>
    </w:p>
    <w:p>
      <w:pPr>
        <w:pStyle w:val="ListBullet"/>
        <w:ind w:left="880"/>
      </w:pPr>
      <w:r>
        <w:t>二</w:t>
        <w:br/>
        <w:t>運転免許証その他の教育訓練支援給付金受給予定者本人であることを確認できる書類</w:t>
      </w:r>
    </w:p>
    <w:p>
      <w:pPr>
        <w:pStyle w:val="ListBullet"/>
        <w:ind w:left="880"/>
      </w:pPr>
      <w:r>
        <w:t>三</w:t>
        <w:br/>
        <w:t>その他厚生労働大臣が定める書類</w:t>
      </w:r>
    </w:p>
    <w:p>
      <w:pPr>
        <w:pStyle w:val="Heading5"/>
        <w:ind w:left="440"/>
      </w:pPr>
      <w:r>
        <w:t>２</w:t>
      </w:r>
    </w:p>
    <w:p>
      <w:pPr>
        <w:ind w:left="440"/>
      </w:pPr>
      <w:r>
        <w:t>教育訓練支援給付金受給予定者は、前項の規定にかかわらず、職業安定局長が定めるところにより、同項第三号に掲げる書類のうち職業安定局長が定めるものを添えないことができる。</w:t>
      </w:r>
    </w:p>
    <w:p>
      <w:pPr>
        <w:pStyle w:val="Heading5"/>
        <w:ind w:left="440"/>
      </w:pPr>
      <w:r>
        <w:t>３</w:t>
      </w:r>
    </w:p>
    <w:p>
      <w:pPr>
        <w:ind w:left="440"/>
      </w:pPr>
      <w:r>
        <w:t>管轄公共職業安定所の長は、教育訓練給付金及び教育訓練支援給付金受給資格確認票を提出した教育訓練支援給付金受給予定者が、法附則第十一条の二第一項前段の規定に該当すると認めたときは、支給単位期間（既に行つた支給申請に係る支給単位期間を除く。）について当該教育訓練支援給付金の支給に係る失業の認定を受けるべき日を定め、当該教育訓練支援給付金受給予定者に知らせるとともに、教育訓練給付金及び教育訓練支援給付金受給資格者証に必要な事項を記載した上、交付しなければならない。</w:t>
      </w:r>
    </w:p>
    <w:p>
      <w:pPr>
        <w:pStyle w:val="Heading5"/>
        <w:ind w:left="440"/>
      </w:pPr>
      <w:r>
        <w:t>４</w:t>
      </w:r>
    </w:p>
    <w:p>
      <w:pPr>
        <w:ind w:left="440"/>
      </w:pPr>
      <w:r>
        <w:t>この条及び附則第三十条において「支給単位期間」とは、専門実践教育訓練を受けている期間を、当該専門実践教育訓練を開始した日（提出期限日後に一般被保険者でなくなつた教育訓練支援給付金を受ける資格を有する者にあつては、前項により教育訓練支援給付金に係る受給資格を決定した日）から起算して二箇月を経過した日又は当該専門実践教育訓練を受講している期間において二箇月ごとにその日に応当し、かつ、当該専門実践教育訓練を受けている期間内にある日（その日に応当する日がない月においては、その月の末日。以下この項において「訓練開始応当日」という。）からそれぞれ二箇月後の訓練開始応当日の前日（当該専門実践教育訓練を終了した日の属する月にあつては、当該専門実践教育訓練を終了した日）までの各期間に区分した場合における当該区分による一の期間をいう。</w:t>
      </w:r>
    </w:p>
    <w:p>
      <w:pPr>
        <w:pStyle w:val="Heading5"/>
        <w:ind w:left="440"/>
      </w:pPr>
      <w:r>
        <w:t>５</w:t>
      </w:r>
    </w:p>
    <w:p>
      <w:pPr>
        <w:ind w:left="440"/>
      </w:pPr>
      <w:r>
        <w:t>教育訓練支援給付金の額は、一支給単位期間について、法附則第十一条の二第三項の規定により算定した額に次の各号に掲げる支給単位期間の区分に応じて当該各号に定める日数（以下この項において「支給日数」という。）を乗じて得た額とする。</w:t>
      </w:r>
    </w:p>
    <w:p>
      <w:pPr>
        <w:pStyle w:val="ListBullet"/>
        <w:ind w:left="880"/>
      </w:pPr>
      <w:r>
        <w:t>一</w:t>
        <w:br/>
        <w:t>次号に掲げる支給単位期間以外の支給単位期間</w:t>
        <w:br/>
        <w:br/>
        <w:br/>
        <w:t>当該支給単位期間において教育訓練支援給付金の支給に係る失業の認定を受けた日数</w:t>
      </w:r>
    </w:p>
    <w:p>
      <w:pPr>
        <w:pStyle w:val="ListBullet"/>
        <w:ind w:left="880"/>
      </w:pPr>
      <w:r>
        <w:t>二</w:t>
        <w:br/>
        <w:t>専門実践教育訓練を修了した日の属する支給単位期間</w:t>
        <w:br/>
        <w:br/>
        <w:br/>
        <w:t>当該支給単位期間における専門実践教育訓練を開始した日又は訓練開始応当日から当該専門実践教育訓練を修了等した日までの期間において教育訓練支援給付金の支給に係る失業の認定を受けた日数</w:t>
      </w:r>
    </w:p>
    <w:p>
      <w:pPr>
        <w:pStyle w:val="Heading5"/>
        <w:ind w:left="440"/>
      </w:pPr>
      <w:r>
        <w:t>６</w:t>
      </w:r>
    </w:p>
    <w:p>
      <w:pPr>
        <w:ind w:left="440"/>
      </w:pPr>
      <w:r>
        <w:t>管轄公共職業安定所の長は、第三項に規定する教育訓練支援給付金の支給に係る失業の認定を受けるべき日を定めるに当たつては、一支給単位期間について、当該支給単位期間の末日の翌日から起算して一箇月を超えない範囲で定めなければならない。</w:t>
        <w:br/>
        <w:t>ただし、管轄公共職業安定所の長が必要があると認めるときは、この限りでない。</w:t>
      </w:r>
    </w:p>
    <w:p>
      <w:pPr>
        <w:pStyle w:val="Heading4"/>
      </w:pPr>
      <w:r>
        <w:t>第二十八条（法附則第十一条の二第二項に規定する厚生労働省令で定める失業の認定）</w:t>
      </w:r>
    </w:p>
    <w:p>
      <w:r>
        <w:t>教育訓練支援給付金を受ける資格を有する者は、教育訓練支援給付金の支給に係る失業の認定を受けようとするときは、当該教育訓練支援給付金の支給に係る失業の認定を受けるべき日に、管轄公共職業安定所に出頭し、教育訓練支援給付金受講証明書（様式第三十三号の二の七）に、教育訓練給付金及び教育訓練支援給付金受給資格者証（基本手当の受給資格の決定を受けている者である場合にあつては、併せて受給資格者証。以下この項において同じ。）を添えて提出しなければならない。</w:t>
        <w:br/>
        <w:t>ただし、教育訓練給付金及び教育訓練支援給付金受給資格者証を添えて提出することができないことについて正当な理由があるときは、教育訓練給付金及び教育訓練支援給付金受給資格者証を添えないことができる。</w:t>
      </w:r>
    </w:p>
    <w:p>
      <w:pPr>
        <w:pStyle w:val="Heading5"/>
        <w:ind w:left="440"/>
      </w:pPr>
      <w:r>
        <w:t>２</w:t>
      </w:r>
    </w:p>
    <w:p>
      <w:pPr>
        <w:ind w:left="440"/>
      </w:pPr>
      <w:r>
        <w:t>前項の規定による教育訓練支援給付金の支給に係る失業の認定は、前条第三項に規定する当該教育訓練支援給付金の支給に係る失業の認定を受けるべき日にしなければならない。</w:t>
        <w:br/>
        <w:t>ただし、天災その他当該教育訓練支援給付金の支給に係る失業の認定を受けることが出来なかつたことについてやむを得ない理由があるときは、この限りでない。</w:t>
      </w:r>
    </w:p>
    <w:p>
      <w:pPr>
        <w:pStyle w:val="Heading5"/>
        <w:ind w:left="440"/>
      </w:pPr>
      <w:r>
        <w:t>３</w:t>
      </w:r>
    </w:p>
    <w:p>
      <w:pPr>
        <w:ind w:left="440"/>
      </w:pPr>
      <w:r>
        <w:t>第三十一条第四項及び第五項の規定は、前項ただし書の場合における失業の認定について準用する。</w:t>
      </w:r>
    </w:p>
    <w:p>
      <w:pPr>
        <w:pStyle w:val="Heading4"/>
      </w:pPr>
      <w:r>
        <w:t>第二十九条（教育訓練支援給付金の支給日の決定及び通知）</w:t>
      </w:r>
    </w:p>
    <w:p>
      <w:r>
        <w:t>管轄公共職業安定所の長は、教育訓練支援給付金を受ける資格を有する者が法附則第十一条の二第五項で準用する法第二十一条の規定による期間を満了した後管轄公共職業安定所に出頭したときは、その者について支給日を定め、その者に通知するものとする。</w:t>
      </w:r>
    </w:p>
    <w:p>
      <w:pPr>
        <w:pStyle w:val="Heading4"/>
      </w:pPr>
      <w:r>
        <w:t>第三十条（教育訓練支援給付金の支給手続）</w:t>
      </w:r>
    </w:p>
    <w:p>
      <w:r>
        <w:t>管轄公共職業安定所の長は、教育訓練支援給付金を受ける資格を有する者に対して失業の認定を行つたときは、その日の翌日から起算して七日以内に、当該失業の認定に係る支給単位期間について教育訓練支援給付金を支給するものとする。</w:t>
      </w:r>
    </w:p>
    <w:p>
      <w:pPr>
        <w:pStyle w:val="Heading4"/>
      </w:pPr>
      <w:r>
        <w:t>第三十一条（法附則第十一条の二第三項の厚生労働省令で定める率）</w:t>
      </w:r>
    </w:p>
    <w:p>
      <w:r>
        <w:t>法附則第十一条の二第三項の厚生労働省令で定める率は、第二十八条の三に定める率とする。</w:t>
      </w:r>
    </w:p>
    <w:p>
      <w:pPr>
        <w:pStyle w:val="Heading4"/>
      </w:pPr>
      <w:r>
        <w:t>第三十二条（準用）</w:t>
      </w:r>
    </w:p>
    <w:p>
      <w:r>
        <w:t>第二十条、第二十五条、第二十六条、第二十八条の四、第四十四条から第四十七条まで、第四十九条、第五十条及び第五十四条の規定は、教育訓練支援給付金の支給について準用する。</w:t>
        <w:br/>
        <w:t>この場合において、これらの規定中、「受給資格者」とあるのは「教育訓練支援給付金を受けることができる者」と、「法第十五条第四項第一号に該当する受給資格者」とあるのは「法第十五条第四項第一号に該当する教育訓練支援給付金を受けることができる者」と、「受給資格者証」とあるのは「教育訓練給付金及び教育訓練支援給付金受給資格者証」と、「法第十五条第四項第二号に該当する受給資格者」とあるのは「法第十五条第四項第二号に該当する教育訓練支援給付金を受けることができる者」と、「口座振込受給資格者」とあるのは「第四十四条第一項に規定する方法によつて教育訓練支援給付金の支給を受ける者」と読み替えるものとする。</w:t>
      </w:r>
    </w:p>
    <w:p>
      <w:pPr>
        <w:pStyle w:val="Heading4"/>
      </w:pPr>
      <w:r>
        <w:t>第三十二条の二（法附則第十四条の二第二項の厚生労働省令で定めるもの）</w:t>
      </w:r>
    </w:p>
    <w:p>
      <w:r>
        <w:t>法附則第十四条の二第二項の厚生労働省令で定めるものは、附則第十七条の二の四第一項に規定する新型コロナウイルス感染症小学校休業等対応コース助成金とする。</w:t>
      </w:r>
    </w:p>
    <w:p>
      <w:pPr>
        <w:pStyle w:val="Heading4"/>
      </w:pPr>
      <w:r>
        <w:t>第三十二条の三（令附則第五条第一項第二号の厚生労働省令で定める助成）</w:t>
      </w:r>
    </w:p>
    <w:p>
      <w:r>
        <w:t>令附則第五条第一項第二号の厚生労働省令で定める助成は、休業に係る助成及び教育訓練に係る助成（訓練費を除く。）とする。</w:t>
      </w:r>
    </w:p>
    <w:p>
      <w:pPr>
        <w:pStyle w:val="Heading4"/>
      </w:pPr>
      <w:r>
        <w:t>第三十三条（再集計等における平均定期給与額）</w:t>
      </w:r>
    </w:p>
    <w:p>
      <w:r>
        <w:t>平成十六年八月一日から令和元年七月三十一日までの間における失業等給付の算定に係る法第十八条第四項に規定する自動変更対象額、法第十九条第一項第一号に規定する控除額及び法第六十一条第一項第二号に規定する支給限度額（以下「自動変更対象額等」という。）の変更にあつては、第二十八条の四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r>
    </w:p>
    <w:p>
      <w:pPr>
        <w:pStyle w:val="Heading5"/>
        <w:ind w:left="440"/>
      </w:pPr>
      <w:r>
        <w:t>２</w:t>
      </w:r>
    </w:p>
    <w:p>
      <w:pPr>
        <w:ind w:left="440"/>
      </w:pPr>
      <w:r>
        <w:t>令和元年八月一日から令和三年七月三十一日までの間における失業等給付の算定に係る自動変更対象額等の変更にあつては、第二十八条の四の平均定期給与額は、再集計した額又は厚生労働省において再集計した額と同様の統計的手法により再集計した額に係る毎月勤労統計の値を基に作成した毎月勤労統計における労働者一人当たりの給与の額をいう。</w:t>
      </w:r>
    </w:p>
    <w:p>
      <w:r>
        <w:br w:type="page"/>
      </w:r>
    </w:p>
    <w:p>
      <w:pPr>
        <w:pStyle w:val="Heading1"/>
      </w:pPr>
      <w:r>
        <w:t>附則（昭和五〇年一〇月一四日労働省令第二七号）</w:t>
      </w:r>
    </w:p>
    <w:p>
      <w:r>
        <w:t>この省令は、公布の日から施行する。</w:t>
      </w:r>
    </w:p>
    <w:p>
      <w:r>
        <w:br w:type="page"/>
      </w:r>
    </w:p>
    <w:p>
      <w:pPr>
        <w:pStyle w:val="Heading1"/>
      </w:pPr>
      <w:r>
        <w:t>附則（昭和五一年三月二七日労働省令第六号）</w:t>
      </w:r>
    </w:p>
    <w:p>
      <w:pPr>
        <w:pStyle w:val="Heading5"/>
        <w:ind w:left="440"/>
      </w:pPr>
      <w:r>
        <w:t>１</w:t>
      </w:r>
    </w:p>
    <w:p>
      <w:pPr>
        <w:ind w:left="440"/>
      </w:pPr>
      <w:r>
        <w:t>この省令は、昭和五十一年四月一日から施行する。</w:t>
      </w:r>
    </w:p>
    <w:p>
      <w:r>
        <w:br w:type="page"/>
      </w:r>
    </w:p>
    <w:p>
      <w:pPr>
        <w:pStyle w:val="Heading1"/>
      </w:pPr>
      <w:r>
        <w:t>附則（昭和五一年五月一〇日労働省令第一六号）</w:t>
      </w:r>
    </w:p>
    <w:p>
      <w:pPr>
        <w:pStyle w:val="Heading5"/>
        <w:ind w:left="440"/>
      </w:pPr>
      <w:r>
        <w:t>１</w:t>
      </w:r>
    </w:p>
    <w:p>
      <w:pPr>
        <w:ind w:left="440"/>
      </w:pPr>
      <w:r>
        <w:t>この省令は、公布の日から施行し、雇用保険法施行規則附則第十六条の規定は、昭和五十一年五月八日から適用する。</w:t>
      </w:r>
    </w:p>
    <w:p>
      <w:r>
        <w:br w:type="page"/>
      </w:r>
    </w:p>
    <w:p>
      <w:pPr>
        <w:pStyle w:val="Heading1"/>
      </w:pPr>
      <w:r>
        <w:t>附則（昭和五一年九月三〇日労働省令第三八号）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附則（昭和五一年一二月一四日労働省令第四二号）</w:t>
      </w:r>
    </w:p>
    <w:p>
      <w:r>
        <w:t>この省令は、昭和五十一年十二月十五日から施行する。</w:t>
      </w:r>
    </w:p>
    <w:p>
      <w:r>
        <w:br w:type="page"/>
      </w:r>
    </w:p>
    <w:p>
      <w:pPr>
        <w:pStyle w:val="Heading1"/>
      </w:pPr>
      <w:r>
        <w:t>附則（昭和五二年二月一日労働省令第一号）</w:t>
      </w:r>
    </w:p>
    <w:p>
      <w:pPr>
        <w:pStyle w:val="Heading5"/>
        <w:ind w:left="440"/>
      </w:pPr>
      <w:r>
        <w:t>１</w:t>
      </w:r>
    </w:p>
    <w:p>
      <w:pPr>
        <w:ind w:left="440"/>
      </w:pPr>
      <w:r>
        <w:t>この省令は、公布の日から施行する。</w:t>
      </w:r>
    </w:p>
    <w:p>
      <w:pPr>
        <w:pStyle w:val="Heading5"/>
        <w:ind w:left="440"/>
      </w:pPr>
      <w:r>
        <w:t>２</w:t>
      </w:r>
    </w:p>
    <w:p>
      <w:pPr>
        <w:ind w:left="440"/>
      </w:pPr>
      <w:r>
        <w:t>昭和五十三年一月三十一日において、改正後の雇用保険法施行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附則（昭和五二年三月二四日労働省令第四号）</w:t>
      </w:r>
    </w:p>
    <w:p>
      <w:pPr>
        <w:pStyle w:val="Heading5"/>
        <w:ind w:left="440"/>
      </w:pPr>
      <w:r>
        <w:t>１</w:t>
      </w:r>
    </w:p>
    <w:p>
      <w:pPr>
        <w:ind w:left="440"/>
      </w:pPr>
      <w:r>
        <w:t>この省令は、昭和五十二年四月一日から施行する。</w:t>
      </w:r>
    </w:p>
    <w:p>
      <w:r>
        <w:br w:type="page"/>
      </w:r>
    </w:p>
    <w:p>
      <w:pPr>
        <w:pStyle w:val="Heading1"/>
      </w:pPr>
      <w:r>
        <w:t>附則（昭和五二年四月一八日労働省令第一二号）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身体障害者雇用促進法附則第二条第一項に規定する事業主以外の事業主であつて、この省令の施行の日の前日において雇用保険法施行規則第百十五条第一項の心身障害者雇用奨励金の支給を受けることができるものについては、改正後の雇用保険法施行規則第百十五条第二項の規定にかかわらず、その支給が終了するまでの間、当該心身障害者雇用奨励金を支給する。</w:t>
      </w:r>
    </w:p>
    <w:p>
      <w:r>
        <w:br w:type="page"/>
      </w:r>
    </w:p>
    <w:p>
      <w:pPr>
        <w:pStyle w:val="Heading1"/>
      </w:pPr>
      <w:r>
        <w:t>附則（昭和五二年六月三〇日労働省令第二三号）</w:t>
      </w:r>
    </w:p>
    <w:p>
      <w:r>
        <w:t>この省令は、昭和五十二年七月一日から施行する。</w:t>
      </w:r>
    </w:p>
    <w:p>
      <w:r>
        <w:br w:type="page"/>
      </w:r>
    </w:p>
    <w:p>
      <w:pPr>
        <w:pStyle w:val="Heading1"/>
      </w:pPr>
      <w:r>
        <w:t>附則（昭和五二年九月三〇日労働省令第二八号）</w:t>
      </w:r>
    </w:p>
    <w:p>
      <w:pPr>
        <w:pStyle w:val="Heading4"/>
      </w:pPr>
      <w:r>
        <w:t>第一条（施行期日）</w:t>
      </w:r>
    </w:p>
    <w:p>
      <w:r>
        <w:t>この省令は、昭和五十二年十月一日から施行する。</w:t>
      </w:r>
    </w:p>
    <w:p>
      <w:pPr>
        <w:pStyle w:val="Heading4"/>
      </w:pPr>
      <w:r>
        <w:t>第二条（経過措置）</w:t>
      </w:r>
    </w:p>
    <w:p>
      <w:r>
        <w:t>改正前の雇用保険法施行規則（以下「旧規則」という。）第百十三条第一項第一号の規定に基づき労働大臣が指定した業種及び同項第二号の規定に基づき当該業種ごとに労働大臣が定めた期間は、それぞれ改正後の雇用保険法施行規則（以下「新規則」という。）第百二条の三第一項第一号の規定に基づき労働大臣が指定した業種及び同項第二号の規定に基づき当該業種ごとに労働大臣が定めた期間とみなす。</w:t>
      </w:r>
    </w:p>
    <w:p>
      <w:pPr>
        <w:pStyle w:val="Heading5"/>
        <w:ind w:left="440"/>
      </w:pPr>
      <w:r>
        <w:t>２</w:t>
      </w:r>
    </w:p>
    <w:p>
      <w:pPr>
        <w:ind w:left="440"/>
      </w:pPr>
      <w:r>
        <w:t>新規則第百二条の三第三項の規定の適用については、この省令の施行の日（以下「施行日」という。）前に行われた休業であつて、旧規則第百十二条の雇用調整給付金（以下「旧雇用調整給付金」という。）が支給されるものは、新規則第百二条の二の雇用調整給付金（以下「新雇用調整給付金」という。）が支給される休業とみなす。</w:t>
      </w:r>
    </w:p>
    <w:p>
      <w:pPr>
        <w:pStyle w:val="Heading5"/>
        <w:ind w:left="440"/>
      </w:pPr>
      <w:r>
        <w:t>３</w:t>
      </w:r>
    </w:p>
    <w:p>
      <w:pPr>
        <w:ind w:left="440"/>
      </w:pPr>
      <w:r>
        <w:t>新規則第百二条の三第四項（新規則第百二条の五第三項及び第百二条の六第二項において準用する場合を含む。）の規定の適用については、偽りその他不正の行為により旧雇用調整給付金の支給を受け、又は受けようとした事業主は、偽りその他不正の行為により新雇用調整給付金の支給を受け、又は受けようとした事業主とみなす。</w:t>
      </w:r>
    </w:p>
    <w:p>
      <w:pPr>
        <w:pStyle w:val="Heading5"/>
        <w:ind w:left="440"/>
      </w:pPr>
      <w:r>
        <w:t>４</w:t>
      </w:r>
    </w:p>
    <w:p>
      <w:pPr>
        <w:ind w:left="440"/>
      </w:pPr>
      <w:r>
        <w:t>施行日の属する判定基礎期間における休業については、次の各号に定めるところによる。</w:t>
      </w:r>
    </w:p>
    <w:p>
      <w:pPr>
        <w:pStyle w:val="ListBullet"/>
        <w:ind w:left="880"/>
      </w:pPr>
      <w:r>
        <w:t>一</w:t>
        <w:br/>
        <w:t>当該休業のうち施行日前に行われた休業については、施行日以後に行われた休業とみなして、新規則第百二条の三第一項第二号ホの規定を適用する。</w:t>
      </w:r>
    </w:p>
    <w:p>
      <w:pPr>
        <w:pStyle w:val="ListBullet"/>
        <w:ind w:left="880"/>
      </w:pPr>
      <w:r>
        <w:t>二</w:t>
        <w:br/>
        <w:t>旧規則第百十三条第一項第三号の規定による届出は、新規則第百二条の三第一項第三号の規定による届出とみなす。</w:t>
      </w:r>
    </w:p>
    <w:p>
      <w:pPr>
        <w:pStyle w:val="Heading5"/>
        <w:ind w:left="440"/>
      </w:pPr>
      <w:r>
        <w:t>５</w:t>
      </w:r>
    </w:p>
    <w:p>
      <w:pPr>
        <w:ind w:left="440"/>
      </w:pPr>
      <w:r>
        <w:t>施行日前の日における休業（前項の休業を除く。）に係る旧雇用調整給付金の支給については、なお従前の例による。</w:t>
      </w:r>
    </w:p>
    <w:p>
      <w:pPr>
        <w:pStyle w:val="Heading5"/>
        <w:ind w:left="440"/>
      </w:pPr>
      <w:r>
        <w:t>６</w:t>
      </w:r>
    </w:p>
    <w:p>
      <w:pPr>
        <w:ind w:left="440"/>
      </w:pPr>
      <w:r>
        <w:t>昭和五十五年三月三十一日までの間に積雪寒冷地冬期雇用促進給付金の支給を受けることができることとなつた事業主に対しては、新規則附則第十七条第一項の規定にかかわらず同年四月一日以後においても当該積雪寒冷地冬期雇用促進給付金を支給することができる。</w:t>
      </w:r>
    </w:p>
    <w:p>
      <w:r>
        <w:br w:type="page"/>
      </w:r>
    </w:p>
    <w:p>
      <w:pPr>
        <w:pStyle w:val="Heading1"/>
      </w:pPr>
      <w:r>
        <w:t>附則（昭和五二年一二月二六日労働省令第三一号）</w:t>
      </w:r>
    </w:p>
    <w:p>
      <w:pPr>
        <w:pStyle w:val="Heading4"/>
      </w:pPr>
      <w:r>
        <w:t>第一条（施行期日）</w:t>
      </w:r>
    </w:p>
    <w:p>
      <w:r>
        <w:t>この省令は、昭和五十三年一月二日から施行する。</w:t>
      </w:r>
    </w:p>
    <w:p>
      <w:r>
        <w:br w:type="page"/>
      </w:r>
    </w:p>
    <w:p>
      <w:pPr>
        <w:pStyle w:val="Heading1"/>
      </w:pPr>
      <w:r>
        <w:t>附則（昭和五三年一月四日労働省令第一号）</w:t>
      </w:r>
    </w:p>
    <w:p>
      <w:r>
        <w:t>この省令は、公布の日から施行する。</w:t>
      </w:r>
    </w:p>
    <w:p>
      <w:r>
        <w:br w:type="page"/>
      </w:r>
    </w:p>
    <w:p>
      <w:pPr>
        <w:pStyle w:val="Heading1"/>
      </w:pPr>
      <w:r>
        <w:t>附則（昭和五三年一月二五日労働省令第二号）</w:t>
      </w:r>
    </w:p>
    <w:p>
      <w:pPr>
        <w:pStyle w:val="Heading5"/>
        <w:ind w:left="440"/>
      </w:pPr>
      <w:r>
        <w:t>１</w:t>
      </w:r>
    </w:p>
    <w:p>
      <w:pPr>
        <w:ind w:left="440"/>
      </w:pPr>
      <w:r>
        <w:t>この省令は、公布の日から施行し、改正後の雇用保険法施行規則（以下「新規則」という。）第八十二条第五項の規定は、昭和五十三年一月二日から適用する。</w:t>
      </w:r>
    </w:p>
    <w:p>
      <w:pPr>
        <w:pStyle w:val="Heading5"/>
        <w:ind w:left="440"/>
      </w:pPr>
      <w:r>
        <w:t>２</w:t>
      </w:r>
    </w:p>
    <w:p>
      <w:pPr>
        <w:ind w:left="440"/>
      </w:pPr>
      <w:r>
        <w:t>新規則第八十二条第五項第四号に掲げる者であつて、雇用保険法第五十七条第一項の安定した職業に就いた日がこの省令の施行の日前であるものに対する雇用保険法施行規則第八十四条第二項の規定の適用については、同項中「法第五十七条第一項の安定した職業に就いた日の翌日」とあるのは、「この省令の施行の日」とする。</w:t>
      </w:r>
    </w:p>
    <w:p>
      <w:pPr>
        <w:pStyle w:val="Heading5"/>
        <w:ind w:left="440"/>
      </w:pPr>
      <w:r>
        <w:t>３</w:t>
      </w:r>
    </w:p>
    <w:p>
      <w:pPr>
        <w:ind w:left="440"/>
      </w:pPr>
      <w:r>
        <w:t>昭和五十四年一月三十一日において、新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附則（昭和五三年三月二五日労働省令第八号）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この省令の施行の日前の日に係る受講手当の日額については、なお従前の例による。</w:t>
      </w:r>
    </w:p>
    <w:p>
      <w:pPr>
        <w:pStyle w:val="Heading5"/>
        <w:ind w:left="440"/>
      </w:pPr>
      <w:r>
        <w:t>３</w:t>
      </w:r>
    </w:p>
    <w:p>
      <w:pPr>
        <w:ind w:left="440"/>
      </w:pPr>
      <w:r>
        <w:t>昭和五十三年三月以前の月分に係る通所手当の月額については、なお従前の例による。</w:t>
      </w:r>
    </w:p>
    <w:p>
      <w:pPr>
        <w:pStyle w:val="Heading5"/>
        <w:ind w:left="440"/>
      </w:pPr>
      <w:r>
        <w:t>４</w:t>
      </w:r>
    </w:p>
    <w:p>
      <w:pPr>
        <w:ind w:left="440"/>
      </w:pPr>
      <w:r>
        <w:t>改正後の雇用保険法施行規則（以下「新規則」という。）第二十二条第一項の規定による失業認定申告書、新規則第六十九条第一項において準用する新規則第二十二条第一項の規定による特例受給資格者失業認定申告書及び新規則第七十三条第一項の規定による日雇労働被保険者手帳は、当分の間、それぞれ従前の様式によることができる。</w:t>
      </w:r>
    </w:p>
    <w:p>
      <w:r>
        <w:br w:type="page"/>
      </w:r>
    </w:p>
    <w:p>
      <w:pPr>
        <w:pStyle w:val="Heading1"/>
      </w:pPr>
      <w:r>
        <w:t>附則（昭和五三年四月五日労働省令第一六号）</w:t>
      </w:r>
    </w:p>
    <w:p>
      <w:pPr>
        <w:pStyle w:val="Heading4"/>
      </w:pPr>
      <w:r>
        <w:t>第一条（施行期日）</w:t>
      </w:r>
    </w:p>
    <w:p>
      <w:r>
        <w:t>この省令は、公布の日から施行し、改正後の雇用保険法施行規則（次条第二項において「新規則」という。）の規定並びに次条及び附則第三条の規定は、昭和五十三年四月一日から適用する。</w:t>
      </w:r>
    </w:p>
    <w:p>
      <w:pPr>
        <w:pStyle w:val="Heading4"/>
      </w:pPr>
      <w:r>
        <w:t>第二条（経過措置）</w:t>
      </w:r>
    </w:p>
    <w:p>
      <w:r>
        <w:t>昭和五十三年四月一日前の日における雇入れに係る改正前の雇用保険法施行規則第百二条の七第一号の高年齢者雇用安定給付金の支給については、なお従前の例による。</w:t>
      </w:r>
    </w:p>
    <w:p>
      <w:pPr>
        <w:pStyle w:val="Heading5"/>
        <w:ind w:left="440"/>
      </w:pPr>
      <w:r>
        <w:t>２</w:t>
      </w:r>
    </w:p>
    <w:p>
      <w:pPr>
        <w:ind w:left="440"/>
      </w:pPr>
      <w:r>
        <w:t>新規則第百二条の八第三項の規定の適用については、偽りその他不正の行為により前項の高年齢者雇用安定給付金の支給を受け、又は受けようとした事業主は、偽りその他不正の行為により新規則第百二条の七第一号の中高年齢者雇用開発給付金の支給を受け、又は受けようとした事業主とみなす。</w:t>
      </w:r>
    </w:p>
    <w:p>
      <w:r>
        <w:br w:type="page"/>
      </w:r>
    </w:p>
    <w:p>
      <w:pPr>
        <w:pStyle w:val="Heading1"/>
      </w:pPr>
      <w:r>
        <w:t>附則（昭和五三年九月三〇日労働省令第三六号）</w:t>
      </w:r>
    </w:p>
    <w:p>
      <w:pPr>
        <w:pStyle w:val="Heading4"/>
      </w:pPr>
      <w:r>
        <w:t>第一条（施行期日）</w:t>
      </w:r>
    </w:p>
    <w:p>
      <w:r>
        <w:t>この省令は、昭和五十三年十月一日から施行する。</w:t>
      </w:r>
    </w:p>
    <w:p>
      <w:pPr>
        <w:pStyle w:val="Heading4"/>
      </w:pPr>
      <w:r>
        <w:t>第二条（景気変動等雇用調整事業に関する経過措置）</w:t>
      </w:r>
    </w:p>
    <w:p>
      <w:r>
        <w:t>改正前の雇用保険法施行規則第百二条の三第一項第一号の規定に基づき労働大臣が指定した業種及び同項第二号イの規定に基づき当該業種ごとに労働大臣が定めた期間は、それぞれ改正後の雇用保険法施行規則（以下この条及び次条において「新規則」という。）第百二条の三第一項第一号イの規定に基づき労働大臣が指定した業種及び同項第二号イ（１）の規定に基づき当該業種ごとに労働大臣が定めた期間とみなす。</w:t>
      </w:r>
    </w:p>
    <w:p>
      <w:pPr>
        <w:pStyle w:val="Heading5"/>
        <w:ind w:left="440"/>
      </w:pPr>
      <w:r>
        <w:t>２</w:t>
      </w:r>
    </w:p>
    <w:p>
      <w:pPr>
        <w:ind w:left="440"/>
      </w:pPr>
      <w:r>
        <w:t>新規則第百二条の三第一項第二号ホ及び第二項並びに第百二条の五第一項第二号ホ及びト並びに第二項の規定の適用については、この省令の施行の日（以下この条及び次条において「施行日」という。）の属する判定基礎期間（新規則第百二条の三第一項第二号ホに規定する判定基礎期間をいう。次条において同じ。）における休業又は教育訓練のうち施行日前に行われた休業又は教育訓練は、施行日以後に行われた休業又は教育訓練とみなす。</w:t>
      </w:r>
    </w:p>
    <w:p>
      <w:pPr>
        <w:pStyle w:val="Heading5"/>
        <w:ind w:left="440"/>
      </w:pPr>
      <w:r>
        <w:t>３</w:t>
      </w:r>
    </w:p>
    <w:p>
      <w:pPr>
        <w:ind w:left="440"/>
      </w:pPr>
      <w:r>
        <w:t>施行日前に行われた休業（前項の休業を除く。）に係る雇用調整給付金及び教育訓練（同項の教育訓練を除く。）に係る訓練調整給付金の支給については、なお従前の例による。</w:t>
      </w:r>
    </w:p>
    <w:p>
      <w:pPr>
        <w:pStyle w:val="Heading5"/>
        <w:ind w:left="440"/>
      </w:pPr>
      <w:r>
        <w:t>４</w:t>
      </w:r>
    </w:p>
    <w:p>
      <w:pPr>
        <w:ind w:left="440"/>
      </w:pPr>
      <w:r>
        <w:t>施行日前の日における雇入れに係る中高年齢者雇用開発給付金の支給については、なお従前の例による。</w:t>
      </w:r>
    </w:p>
    <w:p>
      <w:pPr>
        <w:pStyle w:val="Heading4"/>
      </w:pPr>
      <w:r>
        <w:t>第三条（事業転換等雇用調整事業に関する経過措置）</w:t>
      </w:r>
    </w:p>
    <w:p>
      <w:r>
        <w:t>新規則第百二条の十第一項第三号及び同条第二項の規定の適用については、施行日の属する判定基礎期間における教育訓練のうち施行日前に行われた教育訓練は、施行日以後に行われた教育訓練とみなす。</w:t>
      </w:r>
    </w:p>
    <w:p>
      <w:pPr>
        <w:pStyle w:val="Heading5"/>
        <w:ind w:left="440"/>
      </w:pPr>
      <w:r>
        <w:t>２</w:t>
      </w:r>
    </w:p>
    <w:p>
      <w:pPr>
        <w:ind w:left="440"/>
      </w:pPr>
      <w:r>
        <w:t>施行日前に行われた教育訓練（前項の教育訓練を除く。）に係る事業転換等訓練給付金の支給については、なお従前の例による。</w:t>
      </w:r>
    </w:p>
    <w:p>
      <w:pPr>
        <w:pStyle w:val="Heading5"/>
        <w:ind w:left="440"/>
      </w:pPr>
      <w:r>
        <w:t>３</w:t>
      </w:r>
    </w:p>
    <w:p>
      <w:pPr>
        <w:ind w:left="440"/>
      </w:pPr>
      <w:r>
        <w:t>新規則第百二条の十三第一項第二号ハ及び同条第二項の規定の適用については、施行日の属する判定基礎期間における休業のうち施行日前に行われた休業は、施行日以後に行われた休業とみなす。</w:t>
      </w:r>
    </w:p>
    <w:p>
      <w:pPr>
        <w:pStyle w:val="Heading5"/>
        <w:ind w:left="440"/>
      </w:pPr>
      <w:r>
        <w:t>４</w:t>
      </w:r>
    </w:p>
    <w:p>
      <w:pPr>
        <w:ind w:left="440"/>
      </w:pPr>
      <w:r>
        <w:t>施行日前に行われた休業（前項の休業を除く。）に係る事業転換等休業給付金の支給については、なお従前の例による。</w:t>
      </w:r>
    </w:p>
    <w:p>
      <w:pPr>
        <w:pStyle w:val="Heading5"/>
        <w:ind w:left="440"/>
      </w:pPr>
      <w:r>
        <w:t>５</w:t>
      </w:r>
    </w:p>
    <w:p>
      <w:pPr>
        <w:ind w:left="440"/>
      </w:pPr>
      <w:r>
        <w:t>施行日前の日における出向に係る事業転換等出向給付金の支給については、なお従前の例による。</w:t>
      </w:r>
    </w:p>
    <w:p>
      <w:pPr>
        <w:pStyle w:val="Heading5"/>
        <w:ind w:left="440"/>
      </w:pPr>
      <w:r>
        <w:t>６</w:t>
      </w:r>
    </w:p>
    <w:p>
      <w:pPr>
        <w:ind w:left="440"/>
      </w:pPr>
      <w:r>
        <w:t>施行日前の日における雇入れに係る事業転換等離職者訓練給付金の支給については、なお従前の例による。</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br/>
        <w:t>ただし、次の各号に掲げる規定は、当該各号に掲げる日から施行する。</w:t>
      </w:r>
    </w:p>
    <w:p>
      <w:pPr>
        <w:pStyle w:val="ListBullet"/>
        <w:ind w:left="880"/>
      </w:pPr>
      <w:r>
        <w:t>一</w:t>
        <w:br/>
        <w:t>第三十一条、第六十三条、第六十六条及び第七十三条の改正規定、同条の次に一条を加える改正規定、第七十四条の次に二条を加える改正規定、第七十六条の次に一条を加える改正規定、第七十九条の改正規定並びに附則第六条の規定及び附則第九条の規定（雇用保険法施行規則（昭和五十年労働省令第三号）第百三十五条から第百三十七条までの改正規定及び附則第十七条の次に一条を加える改正規定に限る。）</w:t>
        <w:br/>
        <w:br/>
        <w:br/>
        <w:t>昭和五十四年四月一日</w:t>
      </w:r>
    </w:p>
    <w:p>
      <w:pPr>
        <w:pStyle w:val="Heading4"/>
      </w:pPr>
      <w:r>
        <w:t>第十条（雇用保険法施行規則の一部改正に伴う経過措置）</w:t>
      </w:r>
    </w:p>
    <w:p>
      <w:r>
        <w:t>前条の規定による改正後の雇用保険法施行規則第二十一条の規定による公共職業訓練等受講届は、当分の間、従前の様式によることができる。</w:t>
      </w:r>
    </w:p>
    <w:p>
      <w:r>
        <w:br w:type="page"/>
      </w:r>
    </w:p>
    <w:p>
      <w:pPr>
        <w:pStyle w:val="Heading1"/>
      </w:pPr>
      <w:r>
        <w:t>附則（昭和五三年九月三〇日労働省令第三八号）</w:t>
      </w:r>
    </w:p>
    <w:p>
      <w:pPr>
        <w:pStyle w:val="Heading4"/>
      </w:pPr>
      <w:r>
        <w:t>第一条（施行期日）</w:t>
      </w:r>
    </w:p>
    <w:p>
      <w:r>
        <w:t>この省令は、昭和五十三年十月一日から施行する。</w:t>
      </w:r>
    </w:p>
    <w:p>
      <w:r>
        <w:br w:type="page"/>
      </w:r>
    </w:p>
    <w:p>
      <w:pPr>
        <w:pStyle w:val="Heading1"/>
      </w:pPr>
      <w:r>
        <w:t>附則（昭和五三年一〇月二六日労働省令第四二号）</w:t>
      </w:r>
    </w:p>
    <w:p>
      <w:pPr>
        <w:pStyle w:val="Heading5"/>
        <w:ind w:left="440"/>
      </w:pPr>
      <w:r>
        <w:t>１</w:t>
      </w:r>
    </w:p>
    <w:p>
      <w:pPr>
        <w:ind w:left="440"/>
      </w:pPr>
      <w:r>
        <w:t>この省令は、昭和五十三年十一月一日から施行する。</w:t>
      </w:r>
    </w:p>
    <w:p>
      <w:pPr>
        <w:pStyle w:val="Heading5"/>
        <w:ind w:left="440"/>
      </w:pPr>
      <w:r>
        <w:t>２</w:t>
      </w:r>
    </w:p>
    <w:p>
      <w:pPr>
        <w:ind w:left="440"/>
      </w:pPr>
      <w:r>
        <w:t>改正後の雇用保険法施行規則第七条第一項の規定による雇用保険被保険者資格喪失届は、当分の間、なお従前の様式によることができる。</w:t>
      </w:r>
    </w:p>
    <w:p>
      <w:r>
        <w:br w:type="page"/>
      </w:r>
    </w:p>
    <w:p>
      <w:pPr>
        <w:pStyle w:val="Heading1"/>
      </w:pPr>
      <w:r>
        <w:t>附則（昭和五三年一一月二〇日労働省令第四四号）</w:t>
      </w:r>
    </w:p>
    <w:p>
      <w:pPr>
        <w:pStyle w:val="Heading4"/>
      </w:pPr>
      <w:r>
        <w:t>第一条（施行期日）</w:t>
      </w:r>
    </w:p>
    <w:p>
      <w:r>
        <w:t>この省令は、公布の日から施行する。</w:t>
      </w:r>
    </w:p>
    <w:p>
      <w:r>
        <w:br w:type="page"/>
      </w:r>
    </w:p>
    <w:p>
      <w:pPr>
        <w:pStyle w:val="Heading1"/>
      </w:pPr>
      <w:r>
        <w:t>附則（昭和五四年一月三一日労働省令第三号）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この省令の施行の日前の日における雇入れに係る中高年齢者雇用開発給付金の支給については、なお従前の例による。</w:t>
      </w:r>
    </w:p>
    <w:p>
      <w:pPr>
        <w:pStyle w:val="Heading5"/>
        <w:ind w:left="440"/>
      </w:pPr>
      <w:r>
        <w:t>３</w:t>
      </w:r>
    </w:p>
    <w:p>
      <w:pPr>
        <w:ind w:left="440"/>
      </w:pPr>
      <w:r>
        <w:t>昭和五十六年一月三十一日において、改正後の雇用保険法施行規則附則第十六条の規定に該当することにより雇用保険法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附則（昭和五四年四月四日労働省令第一四号）</w:t>
      </w:r>
    </w:p>
    <w:p>
      <w:pPr>
        <w:pStyle w:val="Heading5"/>
        <w:ind w:left="440"/>
      </w:pPr>
      <w:r>
        <w:t>１</w:t>
      </w:r>
    </w:p>
    <w:p>
      <w:pPr>
        <w:ind w:left="440"/>
      </w:pPr>
      <w:r>
        <w:t>この省令は、公布の日から施行し、昭和五十四年四月一日から適用する。</w:t>
      </w:r>
    </w:p>
    <w:p>
      <w:pPr>
        <w:pStyle w:val="Heading5"/>
        <w:ind w:left="440"/>
      </w:pPr>
      <w:r>
        <w:t>２</w:t>
      </w:r>
    </w:p>
    <w:p>
      <w:pPr>
        <w:ind w:left="440"/>
      </w:pPr>
      <w:r>
        <w:t>昭和五十四年四月一日前の日に係る受講手当の日額については、なお従前の例による。</w:t>
      </w:r>
    </w:p>
    <w:p>
      <w:pPr>
        <w:pStyle w:val="Heading5"/>
        <w:ind w:left="440"/>
      </w:pPr>
      <w:r>
        <w:t>３</w:t>
      </w:r>
    </w:p>
    <w:p>
      <w:pPr>
        <w:ind w:left="440"/>
      </w:pPr>
      <w:r>
        <w:t>昭和五十四年三月以前の月分に係る通所手当の月額及び寄宿手当の月額については、なお従前の例による。</w:t>
      </w:r>
    </w:p>
    <w:p>
      <w:r>
        <w:br w:type="page"/>
      </w:r>
    </w:p>
    <w:p>
      <w:pPr>
        <w:pStyle w:val="Heading1"/>
      </w:pPr>
      <w:r>
        <w:t>附則（昭和五四年四月二〇日労働省令第一六号）</w:t>
      </w:r>
    </w:p>
    <w:p>
      <w:r>
        <w:t>この省令は、公布の日から施行し、昭和五十四年四月一日から適用する。</w:t>
      </w:r>
    </w:p>
    <w:p>
      <w:r>
        <w:br w:type="page"/>
      </w:r>
    </w:p>
    <w:p>
      <w:pPr>
        <w:pStyle w:val="Heading1"/>
      </w:pPr>
      <w:r>
        <w:t>附則（昭和五四年六月八日労働省令第二三号）</w:t>
      </w:r>
    </w:p>
    <w:p>
      <w:pPr>
        <w:pStyle w:val="Heading4"/>
      </w:pPr>
      <w:r>
        <w:t>第一条（施行期日）</w:t>
      </w:r>
    </w:p>
    <w:p>
      <w:r>
        <w:t>この省令は、公布の日から施行する。</w:t>
      </w:r>
    </w:p>
    <w:p>
      <w:pPr>
        <w:pStyle w:val="Heading4"/>
      </w:pPr>
      <w:r>
        <w:t>第二条（雇用保険法施行規則の一部改正に伴う経過措置）</w:t>
      </w:r>
    </w:p>
    <w:p>
      <w:r>
        <w:t>改正後の雇用保険法施行規則（以下この条において「新規則」という。）第百二条の三第一項第二号ホ、第二項及び第三項並びに第百二条の五第一項第二号ト及び第二項の規定の適用については、この省令の施行の日（以下「施行日」という。）の属する判定基礎期間（新規則第百二条の三第一項第二号ホに規定する判定基礎期間をいう。以下この条において同じ。）における休業又は教育訓練のうち施行日前に行われた休業又は教育訓練は、施行日以後に行われた休業又は教育訓練とみなす。</w:t>
      </w:r>
    </w:p>
    <w:p>
      <w:pPr>
        <w:pStyle w:val="Heading5"/>
        <w:ind w:left="440"/>
      </w:pPr>
      <w:r>
        <w:t>２</w:t>
      </w:r>
    </w:p>
    <w:p>
      <w:pPr>
        <w:ind w:left="440"/>
      </w:pPr>
      <w:r>
        <w:t>施行日前に行われた休業（前項の休業を除く。）に係る雇用調整給付金並びに施行日前に行われた教育訓練（前項の教育訓練を除く。）に係る改正前の雇用保険法施行規則（以下この条において「旧規則」という。）第百二条の四の訓練調整給付金及び訓練調整費助成金の支給については、なお従前の例による。</w:t>
      </w:r>
    </w:p>
    <w:p>
      <w:pPr>
        <w:pStyle w:val="Heading5"/>
        <w:ind w:left="440"/>
      </w:pPr>
      <w:r>
        <w:t>３</w:t>
      </w:r>
    </w:p>
    <w:p>
      <w:pPr>
        <w:ind w:left="440"/>
      </w:pPr>
      <w:r>
        <w:t>新規則第百二条の三第四項の規定の適用については、偽りその他不正の行為により旧規則第百二条の四の訓練調整費助成金の支給を受け、又は受けようとした事業主は、偽りその他不正の行為により新規則第百二条の四の訓練調整給付金の支給を受け、又は受けようとした事業主とみなす。</w:t>
      </w:r>
    </w:p>
    <w:p>
      <w:pPr>
        <w:pStyle w:val="Heading5"/>
        <w:ind w:left="440"/>
      </w:pPr>
      <w:r>
        <w:t>４</w:t>
      </w:r>
    </w:p>
    <w:p>
      <w:pPr>
        <w:ind w:left="440"/>
      </w:pPr>
      <w:r>
        <w:t>旧規則第百二条の十第一項第一号イの規定に基づき労働大臣が指定した業種及び同項第二号イの規定に基づき当該業種ごとに労働大臣が定めた期間はそれぞれ新規則第百二条の八第一項第一号イの規定に基づき労働大臣が指定した業種及び同項第二号イの規定に基づき当該業種ごとに労働大臣が定めた期間と、旧規則第百二条の十第一項第一号ロの規定に基づき労働大臣が指定した事業主及び同項第二号ロの規定に基づき当該事業主ごとに労働大臣が定めた期間はそれぞれ新規則第百二条の八第一項第一号ロの規定に基づき労働大臣が指定した事業主及び同項第二号ロの規定に基づき当該事業主ごとに労働大臣が定めた期間とみなす。</w:t>
      </w:r>
    </w:p>
    <w:p>
      <w:pPr>
        <w:pStyle w:val="Heading5"/>
        <w:ind w:left="440"/>
      </w:pPr>
      <w:r>
        <w:t>５</w:t>
      </w:r>
    </w:p>
    <w:p>
      <w:pPr>
        <w:ind w:left="440"/>
      </w:pPr>
      <w:r>
        <w:t>新規則第百二条の八第二項及び第三項並びに第百二条の十第一項第二号ハ及び第二項の規定の適用については、施行日の属する判定基礎期間における教育訓練又は休業のうち施行日前に行われた教育訓練又は休業は、施行日以後に行われた教育訓練又は休業とみなす。</w:t>
      </w:r>
    </w:p>
    <w:p>
      <w:pPr>
        <w:pStyle w:val="Heading5"/>
        <w:ind w:left="440"/>
      </w:pPr>
      <w:r>
        <w:t>６</w:t>
      </w:r>
    </w:p>
    <w:p>
      <w:pPr>
        <w:ind w:left="440"/>
      </w:pPr>
      <w:r>
        <w:t>施行日前に行われた教育訓練（前項の教育訓練を除く。）に係る旧規則第百二条の九の事業転換等訓練給付金及び事業転換等訓練費助成金並びに施行日前に行われた休業（前項の休業を除く。）に係る事業転換等休業給付金の支給については、なお従前の例による。</w:t>
      </w:r>
    </w:p>
    <w:p>
      <w:pPr>
        <w:pStyle w:val="Heading5"/>
        <w:ind w:left="440"/>
      </w:pPr>
      <w:r>
        <w:t>７</w:t>
      </w:r>
    </w:p>
    <w:p>
      <w:pPr>
        <w:ind w:left="440"/>
      </w:pPr>
      <w:r>
        <w:t>新規則第百二条の八第四項の規定の適用については、偽りその他不正の行為により旧規則第百二条の九の事業転換等訓練費助成金の支給を受け、又は受けようとした事業主は、偽りその他不正の行為により新規則第百二条の七の事業転換等訓練給付金の支給を受け、又は受けようとした事業主とみなす。</w:t>
      </w:r>
    </w:p>
    <w:p>
      <w:pPr>
        <w:pStyle w:val="Heading5"/>
        <w:ind w:left="440"/>
      </w:pPr>
      <w:r>
        <w:t>８</w:t>
      </w:r>
    </w:p>
    <w:p>
      <w:pPr>
        <w:ind w:left="440"/>
      </w:pPr>
      <w:r>
        <w:t>施行日前の日における雇入れに係る旧規則第百二条の七第一号の中高年齢者雇用開発給付金、旧規則第百二条の十一第一号の事業転換等離職者雇用促進助成金、旧規則第百三条の高年齢者雇用奨励金、旧規則第百六条の特定広域紹介対象者雇用奨励金、旧規則第百十条の特定産業離職者雇用奨励金並びに旧規則第百十四条第一号の心身障害者雇用奨励金、同和対策対象地域住民雇用奨励金及び寡婦等雇用奨励金の支給については、なお従前の例による。</w:t>
      </w:r>
    </w:p>
    <w:p>
      <w:pPr>
        <w:pStyle w:val="Heading5"/>
        <w:ind w:left="440"/>
      </w:pPr>
      <w:r>
        <w:t>９</w:t>
      </w:r>
    </w:p>
    <w:p>
      <w:pPr>
        <w:ind w:left="440"/>
      </w:pPr>
      <w:r>
        <w:t>施行日前の日における工場の移転に係る旧規則第百六条の工業再配置移転給付金の支給については、なお従前の例による。</w:t>
      </w:r>
    </w:p>
    <w:p>
      <w:r>
        <w:br w:type="page"/>
      </w:r>
    </w:p>
    <w:p>
      <w:pPr>
        <w:pStyle w:val="Heading1"/>
      </w:pPr>
      <w:r>
        <w:t>附則（昭和五四年九月二一日労働省令第二八号）</w:t>
      </w:r>
    </w:p>
    <w:p>
      <w:r>
        <w:t>この省令は、昭和五十四年十月一日から施行する。</w:t>
      </w:r>
    </w:p>
    <w:p>
      <w:r>
        <w:br w:type="page"/>
      </w:r>
    </w:p>
    <w:p>
      <w:pPr>
        <w:pStyle w:val="Heading1"/>
      </w:pPr>
      <w:r>
        <w:t>附則（昭和五五年四月五日労働省令第一一号）</w:t>
      </w:r>
    </w:p>
    <w:p>
      <w:pPr>
        <w:pStyle w:val="Heading4"/>
      </w:pPr>
      <w:r>
        <w:t>第一条（施行期日）</w:t>
      </w:r>
    </w:p>
    <w:p>
      <w:r>
        <w:t>この省令は、公布の日から施行し、昭和五十五年四月一日から適用する。</w:t>
      </w:r>
    </w:p>
    <w:p>
      <w:pPr>
        <w:pStyle w:val="Heading4"/>
      </w:pPr>
      <w:r>
        <w:t>第二条（雇用保険法施行規則の一部改正に伴う経過措置）</w:t>
      </w:r>
    </w:p>
    <w:p>
      <w:r>
        <w:t>昭和五十五年四月一日（以下「適用日」という。）前の日に係る受講手当の日額については、なお従前の例による。</w:t>
      </w:r>
    </w:p>
    <w:p>
      <w:pPr>
        <w:pStyle w:val="Heading5"/>
        <w:ind w:left="440"/>
      </w:pPr>
      <w:r>
        <w:t>２</w:t>
      </w:r>
    </w:p>
    <w:p>
      <w:pPr>
        <w:ind w:left="440"/>
      </w:pPr>
      <w:r>
        <w:t>昭和五十五年三月以前の月分に係る通所手当の月額については、なお従前の例による。</w:t>
      </w:r>
    </w:p>
    <w:p>
      <w:pPr>
        <w:pStyle w:val="Heading5"/>
        <w:ind w:left="440"/>
      </w:pPr>
      <w:r>
        <w:t>３</w:t>
      </w:r>
    </w:p>
    <w:p>
      <w:pPr>
        <w:ind w:left="440"/>
      </w:pPr>
      <w:r>
        <w:t>適用日前に開始した移転に係る移転費の支給については、なお従前の例による。</w:t>
      </w:r>
    </w:p>
    <w:p>
      <w:pPr>
        <w:pStyle w:val="Heading5"/>
        <w:ind w:left="440"/>
      </w:pPr>
      <w:r>
        <w:t>４</w:t>
      </w:r>
    </w:p>
    <w:p>
      <w:pPr>
        <w:ind w:left="440"/>
      </w:pPr>
      <w:r>
        <w:t>適用日前に開始した広域求職活動に係る広域求職活動費の支給については、なお従前の例による。</w:t>
      </w:r>
    </w:p>
    <w:p>
      <w:pPr>
        <w:pStyle w:val="Heading5"/>
        <w:ind w:left="440"/>
      </w:pPr>
      <w:r>
        <w:t>５</w:t>
      </w:r>
    </w:p>
    <w:p>
      <w:pPr>
        <w:ind w:left="440"/>
      </w:pPr>
      <w:r>
        <w:t>改正前の雇用保険法施行規則（以下この条において「旧規則」という。）第百二条の三第一項第一号イ又は第百二条の八第一項第一号イの規定に基づき労働大臣が指定した業種及び旧規則第百二条の三第一項第二号イ（１）又は第百二条の八第一項第二号イの規定に基づき当該業種ごとに労働大臣が定めた期間はそれぞれ改正後の雇用保険法施行規則（以下この条において「新規則」という。）第百二条の三第一項第一号イ又はハの規定に基づき労働大臣が指定した業種及び同項第二号イ（１）（ｉ）又は（ｉｉｉ）の規定に基づき当該業種ごとに労働大臣が定めた期間と、旧規則第百二条の三第一項第一号ロ又は第百二条の八第一項第一号ロの規定に基づき労働大臣が指定した事業主及び旧規則第百二条の三第一項第二号イ（２）又は第百二条の八第一項第二号ロの規定に基づき当該事業主ごとに労働大臣が定めた期間はそれぞれ新規則第百二条の三第一項第一号ロ又はニの規定に基づき労働大臣が指定した事業主及び同項第二号イ（１）（ｉｉ）又は（ｉｖ）の規定に基づき当該事業主ごとに労働大臣が定めた期間と、旧規則第百二条の八第一項第一号ハに該当する事業主及び同項第二号ハに規定する期間はそれぞれ新規則第百二条の三第一項第一号ホに該当する事業主及び同項第二号イ（１）（ｖ）に規定する期間とみなす。</w:t>
      </w:r>
    </w:p>
    <w:p>
      <w:pPr>
        <w:pStyle w:val="Heading5"/>
        <w:ind w:left="440"/>
      </w:pPr>
      <w:r>
        <w:t>６</w:t>
      </w:r>
    </w:p>
    <w:p>
      <w:pPr>
        <w:ind w:left="440"/>
      </w:pPr>
      <w:r>
        <w:t>新規則第百二条の三第一項第二号イ（５）、第二項及び第三項の規定の適用については、適用日の属する判定基礎期間（新規則第百二条の三第一項第二号イ（５）に規定する判定基礎期間をいう。）における休業又は教育訓練のうち適用日前に行われた休業又は教育訓練は、適用日以後に行われた休業又は教育訓練とみなす。</w:t>
      </w:r>
    </w:p>
    <w:p>
      <w:pPr>
        <w:pStyle w:val="Heading5"/>
        <w:ind w:left="440"/>
      </w:pPr>
      <w:r>
        <w:t>７</w:t>
      </w:r>
    </w:p>
    <w:p>
      <w:pPr>
        <w:ind w:left="440"/>
      </w:pPr>
      <w:r>
        <w:t>適用日前に行われた休業（前項の休業を除く。）に係る旧規則第百二条の二の雇用調整給付金又は適用日前に行われた教育訓練（前項の教育訓練を除く。）に係る旧規則第百二条の四の訓練調整給付金の支給については、なお従前の例による。</w:t>
      </w:r>
    </w:p>
    <w:p>
      <w:pPr>
        <w:pStyle w:val="Heading5"/>
        <w:ind w:left="440"/>
      </w:pPr>
      <w:r>
        <w:t>８</w:t>
      </w:r>
    </w:p>
    <w:p>
      <w:pPr>
        <w:ind w:left="440"/>
      </w:pPr>
      <w:r>
        <w:t>この省令の施行の日前に旧規則第百二条の八第一項第二号の規定に基づいて事業転換等の実施に係る公共職業安定所の長の認定を受け、又は当該認定に係る申請を行つた事業主に対する旧規則第百二条の七の事業転換等訓練給付金、旧規則第百二条の九の事業転換等休業給付金及び旧規則第百二条の十一第一号の事業転換等出向給付金の支給については、なお従前の例による。</w:t>
      </w:r>
    </w:p>
    <w:p>
      <w:pPr>
        <w:pStyle w:val="Heading5"/>
        <w:ind w:left="440"/>
      </w:pPr>
      <w:r>
        <w:t>９</w:t>
      </w:r>
    </w:p>
    <w:p>
      <w:pPr>
        <w:ind w:left="440"/>
      </w:pPr>
      <w:r>
        <w:t>新規則第百二条の三第五項（新規則第百二条の五第四項において準用する場合を含む。）の規定の適用については、偽りその他不正の行為により次の表の上欄に掲げる旧規則の給付金の支給を受け、又は受けようとした事業主は、それぞれ偽りその他不正の行為により同表の下欄に掲げる新規則の給付金の支給を受け、又は受けようとした事業主とみなす。</w:t>
      </w:r>
    </w:p>
    <w:p>
      <w:pPr>
        <w:pStyle w:val="Heading5"/>
        <w:ind w:left="440"/>
      </w:pPr>
      <w:r>
        <w:t>１０</w:t>
      </w:r>
    </w:p>
    <w:p>
      <w:pPr>
        <w:ind w:left="440"/>
      </w:pPr>
      <w:r>
        <w:t>適用日前の日における雇入れに係る旧規則第百二条の十三の中高年齢者雇用開発給付金及び旧規則第百二条の十五第一号の雇用保険受給者等雇用開発給付金の支給については、なお従前の例による。</w:t>
      </w:r>
    </w:p>
    <w:p>
      <w:pPr>
        <w:pStyle w:val="Heading5"/>
        <w:ind w:left="440"/>
      </w:pPr>
      <w:r>
        <w:t>１１</w:t>
      </w:r>
    </w:p>
    <w:p>
      <w:pPr>
        <w:ind w:left="440"/>
      </w:pPr>
      <w:r>
        <w:t>昭和五十八年三月三十一日までの間に積雪寒冷地冬期雇用促進給付金の支給を受けることができることとなつた事業主に対しては、新規則附則第十七条第一項の規定にかかわらず同年四月一日以後においても当該積雪寒冷地冬期雇用促進給付金を支給することができる。</w:t>
      </w:r>
    </w:p>
    <w:p>
      <w:r>
        <w:br w:type="page"/>
      </w:r>
    </w:p>
    <w:p>
      <w:pPr>
        <w:pStyle w:val="Heading1"/>
      </w:pPr>
      <w:r>
        <w:t>附則（昭和五六年一月三一日労働省令第四号）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昭和五十七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附則（昭和五六年四月三日労働省令第一六号）</w:t>
      </w:r>
    </w:p>
    <w:p>
      <w:pPr>
        <w:pStyle w:val="Heading5"/>
        <w:ind w:left="440"/>
      </w:pPr>
      <w:r>
        <w:t>１</w:t>
      </w:r>
    </w:p>
    <w:p>
      <w:pPr>
        <w:ind w:left="440"/>
      </w:pPr>
      <w:r>
        <w:t>この省令は、公布の日から施行し、昭和五十六年四月一日から適用する。</w:t>
      </w:r>
    </w:p>
    <w:p>
      <w:pPr>
        <w:pStyle w:val="Heading5"/>
        <w:ind w:left="440"/>
      </w:pPr>
      <w:r>
        <w:t>２</w:t>
      </w:r>
    </w:p>
    <w:p>
      <w:pPr>
        <w:ind w:left="440"/>
      </w:pPr>
      <w:r>
        <w:t>昭和五十六年四月一日前の日に係る受講手当の日額については、なお従前の例による。</w:t>
      </w:r>
    </w:p>
    <w:p>
      <w:pPr>
        <w:pStyle w:val="Heading5"/>
        <w:ind w:left="440"/>
      </w:pPr>
      <w:r>
        <w:t>３</w:t>
      </w:r>
    </w:p>
    <w:p>
      <w:pPr>
        <w:ind w:left="440"/>
      </w:pPr>
      <w:r>
        <w:t>昭和五十六年三月以前の月分に係る通所手当の月額については、なお従前の例による。</w:t>
      </w:r>
    </w:p>
    <w:p>
      <w:r>
        <w:br w:type="page"/>
      </w:r>
    </w:p>
    <w:p>
      <w:pPr>
        <w:pStyle w:val="Heading1"/>
      </w:pPr>
      <w:r>
        <w:t>附則（昭和五六年四月一五日労働省令第一七号）</w:t>
      </w:r>
    </w:p>
    <w:p>
      <w:pPr>
        <w:pStyle w:val="Heading5"/>
        <w:ind w:left="440"/>
      </w:pPr>
      <w:r>
        <w:t>１</w:t>
      </w:r>
    </w:p>
    <w:p>
      <w:pPr>
        <w:ind w:left="440"/>
      </w:pPr>
      <w:r>
        <w:t>この省令は、昭和五十六年七月六日から施行する。</w:t>
      </w:r>
    </w:p>
    <w:p>
      <w:pPr>
        <w:pStyle w:val="Heading5"/>
        <w:ind w:left="440"/>
      </w:pPr>
      <w:r>
        <w:t>２</w:t>
      </w:r>
    </w:p>
    <w:p>
      <w:pPr>
        <w:ind w:left="440"/>
      </w:pPr>
      <w:r>
        <w:t>この省令の施行の際現に交付されているこの省令による改正前の雇用保険法施行規則（以下「旧雇用保険規則」という。）第七条第二項の規定による雇用保険被保険者離職票、旧雇用保険規則第十条第一項の規定による雇用保険被保険者証、旧雇用保険規則第十九条第二項の規定による受給資格者証及び旧雇用保険規則第六十八条第一項の特例受給資格者証は、それぞれこの省令による改正後の雇用保険法施行規則（以下「新雇用保険規則」という。）第七条第二項の規定による雇用保険被保険者離職票、新雇用保険規則第十条第一項の規定による雇用保険被保険者証、新雇用保険規則第十九条第二項の規定による受給資格者証及び新雇用保険規則第六十八条第一項の規定による特例受給資格者証とみなす。</w:t>
      </w:r>
    </w:p>
    <w:p>
      <w:pPr>
        <w:pStyle w:val="Heading5"/>
        <w:ind w:left="440"/>
      </w:pPr>
      <w:r>
        <w:t>３</w:t>
      </w:r>
    </w:p>
    <w:p>
      <w:pPr>
        <w:ind w:left="440"/>
      </w:pPr>
      <w:r>
        <w:t>新雇用保険規則第十三条第一項の雇用保険被保険者転出届及び雇用保険被保険者転入届、新雇用保険規則第二十一条第一項の公共職業訓練等受講届及び公共職業訓練等通所届、新雇用保険規則第二十七条の公共職業訓練等受講証明書、新雇用保険規則第三十一条第一項の受給期間延長申請書、新雇用保険規則第四十五条第二項の払渡希望金融機関指定届、同条第三項の払渡希望金融機関変更届、新雇用保険規則第四十九条第一項の受給資格者氏名変更届及び受給資格者住所変更届、新雇用保険規則第六十三条第二項の傷病手当支給申請書、新雇用保険規則第八十四条第一項の常用就職支度金支給申請書、新雇用保険規則第九十二条第一項の移転費支給申請書並びに新雇用保険規則第九十九条第一項の広域求職活動費支給申請書は、当分の間、なお旧雇用保険規則の相当様式によることができる。</w:t>
      </w:r>
    </w:p>
    <w:p>
      <w:r>
        <w:br w:type="page"/>
      </w:r>
    </w:p>
    <w:p>
      <w:pPr>
        <w:pStyle w:val="Heading1"/>
      </w:pPr>
      <w:r>
        <w:t>附則（昭和五六年五月二八日労働省令第二二号）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br/>
        <w:t>ただし、第一条中雇用保険法施行規則附則に一条を加える改正規定は、昭和五十六年十月一日から施行する。</w:t>
      </w:r>
    </w:p>
    <w:p>
      <w:pPr>
        <w:pStyle w:val="Heading4"/>
      </w:pPr>
      <w:r>
        <w:t>第二条（雇用保険法施行規則の一部改正に伴う経過措置）</w:t>
      </w:r>
    </w:p>
    <w:p>
      <w:r>
        <w:t>第一条の規定による改正前の雇用保険法施行規則（以下この条において「旧規則」という。）第百二条の三第一項第一号イ又はハの規定に基づき労働大臣が指定した業種及び同項第二号イ（１）（ｉ）又は（ｉｉｉ）の規定に基づき当該業種ごとに労働大臣が定めた期間はそれぞれ第一条の規定による改正後の雇用保険法施行規則（以下この条において「新規則」という。）第百二条の三第一項第一号イの規定に基づき労働大臣が指定した業種及び同項第二号イ（１）（ｉ）の規定に基づき当該業種ごとに労働大臣が定めた期間と、旧規則第百二条の三第一項第一号ロ又はニの規定に基づき労働大臣が指定した事業主及び同項第二号イ（１）（ｉｉ）又は（ｉｖ）の規定に基づき当該事業主ごとに労働大臣が定めた期間はそれぞれ新規則第百二条の三第一項第一号ロの規定に基づき労働大臣が指定した事業主及び同項第二号イ（１）（ｉｉ）の規定に基づき当該事業主ごとに労働大臣が定めた期間と、旧規則第百二条の三第一項第一号ホに該当する事業主及び同項第二号イ（１）（ｖ）に規定する期間はそれぞれ新規則第百二条の三第一項第一号ハに該当する事業主及び同項第二号イ（１）（ｉｉｉ）に規定する期間と、この省令の施行の日（以下「施行日」という。）の属する判定基礎期間（同号イ（５）に規定する判定基礎期間をいう。）における休業及び教育訓練並びに施行日の属する判定基礎期間（第二条の規定による改正前の特定不況地域離職者臨時措置法施行規則（以下この条及び次条において「旧不況地域則」という。）第三条第一項第二号イ（４）に規定する判定基礎期間をいう。）における休業及び教育訓練のうち施行日前に行われた休業又は教育訓練は施行日以後に行われた休業又は教育訓練と、一の指定期間（旧規則第百二条の三第一項第二号イ（１）に規定する指定期間をいう。）に係る同条第三項の累計日数又は一の支給対象期（旧不況地域則第三条第三項に規定する支給対象期をいう。）に係る同項の累計日数は新規則第百二条の三第三項の累計日数と、偽りその他不正の行為により次の表の上欄に掲げる給付金の支給を受け、又は受けようとした事業主は、それぞれ偽りその他不正の行為により同表の下欄に掲げる新規則の給付金の支給を受け、又は受けようとした事業主とみなして、同条を適用する。</w:t>
      </w:r>
    </w:p>
    <w:p>
      <w:pPr>
        <w:pStyle w:val="Heading5"/>
        <w:ind w:left="440"/>
      </w:pPr>
      <w:r>
        <w:t>２</w:t>
      </w:r>
    </w:p>
    <w:p>
      <w:pPr>
        <w:ind w:left="440"/>
      </w:pPr>
      <w:r>
        <w:t>新規則第百二条の三第一項第二号イの規定の適用については、同号イ中「支給の対象となる者」とあるのは、「支給の対象となる者（雇用に係る給付金等の整備充実を図るための関係法律の整備に関する法律等の施行に伴う関係労働省令の整備等に関する省令（昭和五十六年労働省令第二十二号）附則第二条第四項の規定によりなお従前の例によることとされた中高年齢者雇用開発給付金、同令附則第三条第二項の規定によりなお従前の例によることとされた特定不況地域中高年齢者雇用開発給付金若しくは特定不況地域特定不況業種離職者雇用開発給付金又は同令附則第四条第四項の規定によりなおその効力を有することとされた同令第三条の規定による改正前の雇用対策法施行規則第六条の三に規定する中高年齢者雇用開発給付金の支給の対象となる者を含む。）」とする。</w:t>
      </w:r>
    </w:p>
    <w:p>
      <w:pPr>
        <w:pStyle w:val="Heading5"/>
        <w:ind w:left="440"/>
      </w:pPr>
      <w:r>
        <w:t>３</w:t>
      </w:r>
    </w:p>
    <w:p>
      <w:pPr>
        <w:ind w:left="440"/>
      </w:pPr>
      <w:r>
        <w:t>施行日前に行われた休業又は教育訓練（第一項の規定により施行日以後に行われた休業及び教育訓練とみなされたものを除く。）に係る旧規則第百二条の二の雇用調整給付金及び施行日前に行われた出向（旧規則第百二条の五第一項第一号に規定する出向をいう。）に係る旧規則第百二条の四第一号の出向給付金の支給については、なお従前の例による。</w:t>
      </w:r>
    </w:p>
    <w:p>
      <w:pPr>
        <w:pStyle w:val="Heading5"/>
        <w:ind w:left="440"/>
      </w:pPr>
      <w:r>
        <w:t>４</w:t>
      </w:r>
    </w:p>
    <w:p>
      <w:pPr>
        <w:ind w:left="440"/>
      </w:pPr>
      <w:r>
        <w:t>施行日前の日における雇入れに係る旧規則第百二条の六の中高年齢者雇用開発給付金及び旧規則第百十一条の特定求職者雇用奨励金の支給については、なお従前の例による。</w:t>
      </w:r>
    </w:p>
    <w:p>
      <w:r>
        <w:br w:type="page"/>
      </w:r>
    </w:p>
    <w:p>
      <w:pPr>
        <w:pStyle w:val="Heading1"/>
      </w:pPr>
      <w:r>
        <w:t>附則（昭和五六年一一月一二日労働省令第三九号）</w:t>
      </w:r>
    </w:p>
    <w:p>
      <w:pPr>
        <w:pStyle w:val="Heading4"/>
      </w:pPr>
      <w:r>
        <w:t>第一条（施行期日）</w:t>
      </w:r>
    </w:p>
    <w:p>
      <w:r>
        <w:t>この省令は、公布の日から施行する。</w:t>
      </w:r>
    </w:p>
    <w:p>
      <w:r>
        <w:br w:type="page"/>
      </w:r>
    </w:p>
    <w:p>
      <w:pPr>
        <w:pStyle w:val="Heading1"/>
      </w:pPr>
      <w:r>
        <w:t>附則（昭和五六年一二月一五日労働省令第四一号）</w:t>
      </w:r>
    </w:p>
    <w:p>
      <w:r>
        <w:t>この省令は、昭和五十七年一月一日から施行する。</w:t>
      </w:r>
    </w:p>
    <w:p>
      <w:r>
        <w:br w:type="page"/>
      </w:r>
    </w:p>
    <w:p>
      <w:pPr>
        <w:pStyle w:val="Heading1"/>
      </w:pPr>
      <w:r>
        <w:t>附則（昭和五七年一月三〇日労働省令第一号）</w:t>
      </w:r>
    </w:p>
    <w:p>
      <w:pPr>
        <w:pStyle w:val="Heading5"/>
        <w:ind w:left="440"/>
      </w:pPr>
      <w:r>
        <w:t>１</w:t>
      </w:r>
    </w:p>
    <w:p>
      <w:pPr>
        <w:ind w:left="440"/>
      </w:pPr>
      <w:r>
        <w:t>この省令は、公布の日から施行する。</w:t>
      </w:r>
    </w:p>
    <w:p>
      <w:pPr>
        <w:pStyle w:val="Heading5"/>
        <w:ind w:left="440"/>
      </w:pPr>
      <w:r>
        <w:t>２</w:t>
      </w:r>
    </w:p>
    <w:p>
      <w:pPr>
        <w:ind w:left="440"/>
      </w:pPr>
      <w:r>
        <w:t>昭和五十八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附則（昭和五七年三月三一日労働省令第七号）</w:t>
      </w:r>
    </w:p>
    <w:p>
      <w:pPr>
        <w:pStyle w:val="Heading4"/>
      </w:pPr>
      <w:r>
        <w:t>第一条（施行期日）</w:t>
      </w:r>
    </w:p>
    <w:p>
      <w:r>
        <w:t>この省令は、昭和五十七年四月一日から施行する。</w:t>
      </w:r>
    </w:p>
    <w:p>
      <w:pPr>
        <w:pStyle w:val="Heading4"/>
      </w:pPr>
      <w:r>
        <w:t>第三条（雇用保険法施行規則の一部改正に伴う経過措置）</w:t>
      </w:r>
    </w:p>
    <w:p>
      <w:r>
        <w:t>この省令の施行の日前の日に係る第二条の規定による改正前の雇用保険法施行規則第百二条の五第一項の特定求職者雇用開発助成金及び同規則第百十条の同和対策対象地域雇用促進給付金の支給については、なお従前の例による。</w:t>
      </w:r>
    </w:p>
    <w:p>
      <w:r>
        <w:br w:type="page"/>
      </w:r>
    </w:p>
    <w:p>
      <w:pPr>
        <w:pStyle w:val="Heading1"/>
      </w:pPr>
      <w:r>
        <w:t>附則（昭和五七年四月六日労働省令第一四号）</w:t>
      </w:r>
    </w:p>
    <w:p>
      <w:pPr>
        <w:pStyle w:val="Heading4"/>
      </w:pPr>
      <w:r>
        <w:t>第一条（施行期日）</w:t>
      </w:r>
    </w:p>
    <w:p>
      <w:r>
        <w:t>この省令は、公布の日から施行し、昭和五十七年四月一日から適用する。</w:t>
      </w:r>
    </w:p>
    <w:p>
      <w:pPr>
        <w:pStyle w:val="Heading4"/>
      </w:pPr>
      <w:r>
        <w:t>第二条（経過措置）</w:t>
      </w:r>
    </w:p>
    <w:p>
      <w:r>
        <w:t>昭和五十七年四月一日（以下「適用日」という。）前の日に係る受講手当の日額については、なお従前の例による。</w:t>
      </w:r>
    </w:p>
    <w:p>
      <w:pPr>
        <w:pStyle w:val="Heading5"/>
        <w:ind w:left="440"/>
      </w:pPr>
      <w:r>
        <w:t>２</w:t>
      </w:r>
    </w:p>
    <w:p>
      <w:pPr>
        <w:ind w:left="440"/>
      </w:pPr>
      <w:r>
        <w:t>昭和五十七年三月以前の月分に係る通所手当及び寄宿手当の月額については、なお従前の例による。</w:t>
      </w:r>
    </w:p>
    <w:p>
      <w:pPr>
        <w:pStyle w:val="Heading5"/>
        <w:ind w:left="440"/>
      </w:pPr>
      <w:r>
        <w:t>３</w:t>
      </w:r>
    </w:p>
    <w:p>
      <w:pPr>
        <w:ind w:left="440"/>
      </w:pPr>
      <w:r>
        <w:t>適用日前に開始した移転に係る移転費の支給については、なお従前の例による。</w:t>
      </w:r>
    </w:p>
    <w:p>
      <w:pPr>
        <w:pStyle w:val="Heading5"/>
        <w:ind w:left="440"/>
      </w:pPr>
      <w:r>
        <w:t>４</w:t>
      </w:r>
    </w:p>
    <w:p>
      <w:pPr>
        <w:ind w:left="440"/>
      </w:pPr>
      <w:r>
        <w:t>適用日前において改正前の雇用保険法施行規則（以下「旧規則」という。）第百三十条第二項第三号及び第四号の規定により労働大臣が指定した教育訓練については、第百二十五条第三項第一号イ（４）及び（５）の規定による労働大臣の指定した教育訓練とみなす。</w:t>
      </w:r>
    </w:p>
    <w:p>
      <w:pPr>
        <w:pStyle w:val="Heading5"/>
        <w:ind w:left="440"/>
      </w:pPr>
      <w:r>
        <w:t>５</w:t>
      </w:r>
    </w:p>
    <w:p>
      <w:pPr>
        <w:ind w:left="440"/>
      </w:pPr>
      <w:r>
        <w:t>適用日前に係る教育訓練に関する旧規則第百三十条の有給教育訓練休暇奨励給付金の支給については、なお従前の例による。</w:t>
      </w:r>
    </w:p>
    <w:p>
      <w:pPr>
        <w:pStyle w:val="Heading5"/>
        <w:ind w:left="440"/>
      </w:pPr>
      <w:r>
        <w:t>６</w:t>
      </w:r>
    </w:p>
    <w:p>
      <w:pPr>
        <w:ind w:left="440"/>
      </w:pPr>
      <w:r>
        <w:t>適用日前に係る職業訓練（職業講習を含む。）に関する旧規則第百三十二条の職業訓練等受講給付金の支給については、なお従前の例による。</w:t>
      </w:r>
    </w:p>
    <w:p>
      <w:pPr>
        <w:pStyle w:val="Heading5"/>
        <w:ind w:left="440"/>
      </w:pPr>
      <w:r>
        <w:t>７</w:t>
      </w:r>
    </w:p>
    <w:p>
      <w:pPr>
        <w:ind w:left="440"/>
      </w:pPr>
      <w:r>
        <w:t>適用日前に係る職業訓練に関する旧規則第百三十四条の職業訓練派遣奨励等給付金の支給については、なお従前の例による。</w:t>
      </w:r>
    </w:p>
    <w:p>
      <w:r>
        <w:br w:type="page"/>
      </w:r>
    </w:p>
    <w:p>
      <w:pPr>
        <w:pStyle w:val="Heading1"/>
      </w:pPr>
      <w:r>
        <w:t>附則（昭和五七年五月二八日労働省令第二〇号）</w:t>
      </w:r>
    </w:p>
    <w:p>
      <w:r>
        <w:t>この省令は、公布の日から施行する。</w:t>
      </w:r>
    </w:p>
    <w:p>
      <w:r>
        <w:br w:type="page"/>
      </w:r>
    </w:p>
    <w:p>
      <w:pPr>
        <w:pStyle w:val="Heading1"/>
      </w:pPr>
      <w:r>
        <w:t>附則（昭和五七年九月三〇日労働省令第三二号）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附則（昭和五八年一月二九日労働省令第二号）</w:t>
      </w:r>
    </w:p>
    <w:p>
      <w:pPr>
        <w:pStyle w:val="Heading5"/>
        <w:ind w:left="440"/>
      </w:pPr>
      <w:r>
        <w:t>１</w:t>
      </w:r>
    </w:p>
    <w:p>
      <w:pPr>
        <w:ind w:left="440"/>
      </w:pPr>
      <w:r>
        <w:t>この省令は、公布の日から施行する。</w:t>
      </w:r>
    </w:p>
    <w:p>
      <w:pPr>
        <w:pStyle w:val="Heading5"/>
        <w:ind w:left="440"/>
      </w:pPr>
      <w:r>
        <w:t>２</w:t>
      </w:r>
    </w:p>
    <w:p>
      <w:pPr>
        <w:ind w:left="440"/>
      </w:pPr>
      <w:r>
        <w:t>昭和五十九年一月三十一日において、改正後の雇用保険法施行規則附則第十六条の規定に該当することにより雇用保険法（昭和四十九年法律第百十六号）第二十三条第一項の規定による基本手当の支給を受けている者は、同日以後の日についてなお引き続き同項の規定による基本手当の支給を受けることができる。</w:t>
      </w:r>
    </w:p>
    <w:p>
      <w:r>
        <w:br w:type="page"/>
      </w:r>
    </w:p>
    <w:p>
      <w:pPr>
        <w:pStyle w:val="Heading1"/>
      </w:pPr>
      <w:r>
        <w:t>附則（昭和五八年二月二六日労働省令第六号）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の施行の日前に定年を六十歳以上の年齢に引き上げた事業所の事業主に対する改正前の雇用保険法施行規則第百四条、改正前の雇用保険法施行規則の一部を改正する省令（昭和五十四年労働省令第十六号）附則第二項又は改正前の雇用保険法施行規則の一部を改正する省令（昭和五十六年労働省令第四十一号）附則第二項の規定による定年延長奨励金の支給については、昭和六十二年十二月三十一日までの間は、なお従前の例による。</w:t>
      </w:r>
    </w:p>
    <w:p>
      <w:pPr>
        <w:pStyle w:val="Heading5"/>
        <w:ind w:left="440"/>
      </w:pPr>
      <w:r>
        <w:t>３</w:t>
      </w:r>
    </w:p>
    <w:p>
      <w:pPr>
        <w:ind w:left="440"/>
      </w:pPr>
      <w:r>
        <w:t>改正後の雇用保険法施行規則第百五条に規定する高年齢者雇用確保助成金の支給を受けることができる事業主が、同一の事由により、前項の規定による定年延長奨励金の支給を受けることができる場合には、当該事由によつては、高年齢者雇用確保助成金は支給しないものとする。</w:t>
      </w:r>
    </w:p>
    <w:p>
      <w:r>
        <w:br w:type="page"/>
      </w:r>
    </w:p>
    <w:p>
      <w:pPr>
        <w:pStyle w:val="Heading1"/>
      </w:pPr>
      <w:r>
        <w:t>附則（昭和五八年四月五日労働省令第一三号）</w:t>
      </w:r>
    </w:p>
    <w:p>
      <w:pPr>
        <w:pStyle w:val="Heading4"/>
      </w:pPr>
      <w:r>
        <w:t>第一条（施行期日）</w:t>
      </w:r>
    </w:p>
    <w:p>
      <w:r>
        <w:t>この省令は、公布の日から施行し、昭和五十八年四月一日から適用する。</w:t>
        <w:br/>
        <w:t>ただし、様式第七号の改正規定は、同年八月一日から施行する。</w:t>
      </w:r>
    </w:p>
    <w:p>
      <w:pPr>
        <w:pStyle w:val="Heading4"/>
      </w:pPr>
      <w:r>
        <w:t>第二条（経過措置）</w:t>
      </w:r>
    </w:p>
    <w:p>
      <w:r>
        <w:t>この省令の適用の日（以下「適用日」という。）前の日に係る受講手当の日額については、なお従前の例による。</w:t>
      </w:r>
    </w:p>
    <w:p>
      <w:pPr>
        <w:pStyle w:val="Heading5"/>
        <w:ind w:left="440"/>
      </w:pPr>
      <w:r>
        <w:t>２</w:t>
      </w:r>
    </w:p>
    <w:p>
      <w:pPr>
        <w:ind w:left="440"/>
      </w:pPr>
      <w:r>
        <w:t>適用日前に安定した職業に就いた改正前の雇用保険法施行規則（以下「旧規則」という。）第八十二条第三項に規定する特例受給資格者に対する常用就職支度金の支給については、なお従前の例による。</w:t>
      </w:r>
    </w:p>
    <w:p>
      <w:pPr>
        <w:pStyle w:val="Heading4"/>
      </w:pPr>
      <w:r>
        <w:t>第三条</w:t>
      </w:r>
    </w:p>
    <w:p>
      <w:r>
        <w:t>適用日前に旧規則第百九条の規定により通年雇用奨励金の支給を受けることができることとなつた事業主に対する当該通年雇用奨励金の支給については、なお従前の例による。</w:t>
      </w:r>
    </w:p>
    <w:p>
      <w:pPr>
        <w:pStyle w:val="Heading5"/>
        <w:ind w:left="440"/>
      </w:pPr>
      <w:r>
        <w:t>２</w:t>
      </w:r>
    </w:p>
    <w:p>
      <w:pPr>
        <w:ind w:left="440"/>
      </w:pPr>
      <w:r>
        <w:t>適用日前に旧規則第百九条の規定により通年雇用奨励金の支給を受けることができることとなり、かつ、適用日以後旧規則第百九条の規定がなお効力を有することとした場合に当該通年雇用奨励金の支給に係る労働者に関し当該規定により通年雇用奨励金の支給を受けることができることとなる事業主（次項において「旧支給対象事業主」という。）であつて、改正後の雇用保険法施行規則（以下「新規則」という。）第百九条に規定する事業主以外の事業主であるものに対しては、同条の規定にかかわらず、旧規則第百九条の規定の例により当該労働者に関し通年雇用奨励金を支給するものとする。</w:t>
      </w:r>
    </w:p>
    <w:p>
      <w:pPr>
        <w:pStyle w:val="Heading5"/>
        <w:ind w:left="440"/>
      </w:pPr>
      <w:r>
        <w:t>３</w:t>
      </w:r>
    </w:p>
    <w:p>
      <w:pPr>
        <w:ind w:left="440"/>
      </w:pPr>
      <w:r>
        <w:t>旧支給対象事業主であつて、新規則第百九条に規定する事業主であるものに関する同条の規定の適用については、同条中「ものとする」とあるのは、「ほか、労働大臣が定める基準により算定した額を支給するものとする」とする。</w:t>
      </w:r>
    </w:p>
    <w:p>
      <w:pPr>
        <w:pStyle w:val="Heading4"/>
      </w:pPr>
      <w:r>
        <w:t>第四条</w:t>
      </w:r>
    </w:p>
    <w:p>
      <w:r>
        <w:t>昭和六十一年五月三十一日までの間に冬期雇用安定奨励金の支給を受けることができることとなつた事業主に対しては、新規則附則第十七条第一項の規定にかかわらず、同年六月一日以後においても当該冬期雇用安定奨励金を支給することができる。</w:t>
      </w:r>
    </w:p>
    <w:p>
      <w:pPr>
        <w:pStyle w:val="Heading4"/>
      </w:pPr>
      <w:r>
        <w:t>第五条</w:t>
      </w:r>
    </w:p>
    <w:p>
      <w:r>
        <w:t>昭和六十一年三月三十一日までの間に冬期職業講習助成給付金の支給を受けることができることとなつた事業主若しくは事業主の団体又は労働者に対しては、新規則附則第十七条の二第一項の規定にかかわらず、同年四月一日以後においても当該冬期職業講習助成給付金を支給することができる。</w:t>
      </w:r>
    </w:p>
    <w:p>
      <w:pPr>
        <w:pStyle w:val="Heading4"/>
      </w:pPr>
      <w:r>
        <w:t>第六条</w:t>
      </w:r>
    </w:p>
    <w:p>
      <w:r>
        <w:t>昭和五十八年八月一日において現に交付されている旧規則第十条第一項の規定による雇用保険被保険者証は、新規則第十条第一項の規定による雇用保険被保険者証とみなす。</w:t>
      </w:r>
    </w:p>
    <w:p>
      <w:pPr>
        <w:pStyle w:val="Heading5"/>
        <w:ind w:left="440"/>
      </w:pPr>
      <w:r>
        <w:t>２</w:t>
      </w:r>
    </w:p>
    <w:p>
      <w:pPr>
        <w:ind w:left="440"/>
      </w:pPr>
      <w:r>
        <w:t>新規則第七条第一項の雇用保険被保険者資格喪失届、新規則第二十一条第一項の公共職業訓練等受講届及び公共職業訓練等通所届、新規則第二十二条第一項の失業認定申告書、新規則第二十七条の公共職業訓練等受講証明書並びに新規則第六十九条第一項の規定により読み替えて準用する新規則第二十二条第一項の特例受給資格者失業認定申告書は、当分の間、なお旧規則の相当様式によることができる。</w:t>
      </w:r>
    </w:p>
    <w:p>
      <w:r>
        <w:br w:type="page"/>
      </w:r>
    </w:p>
    <w:p>
      <w:pPr>
        <w:pStyle w:val="Heading1"/>
      </w:pPr>
      <w:r>
        <w:t>附則（昭和五八年六月三〇日労働省令第二二号）</w:t>
      </w:r>
    </w:p>
    <w:p>
      <w:pPr>
        <w:pStyle w:val="Heading4"/>
      </w:pPr>
      <w:r>
        <w:t>第一条（施行期日）</w:t>
      </w:r>
    </w:p>
    <w:p>
      <w:r>
        <w:t>この省令は、昭和五十八年七月一日から施行する。</w:t>
      </w:r>
    </w:p>
    <w:p>
      <w:pPr>
        <w:pStyle w:val="Heading4"/>
      </w:pPr>
      <w:r>
        <w:t>第二条（経過措置）</w:t>
      </w:r>
    </w:p>
    <w:p>
      <w:r>
        <w:t>改正前の雇用保険法施行規則第百二条の三第一項第一号ニに規定する事業主がこの省令の施行の日前に行つた同項第二号に規定する休業、教育訓練又は出向に係る同項の雇用調整助成金の支給については、なお従前の例による。</w:t>
      </w:r>
    </w:p>
    <w:p>
      <w:pPr>
        <w:pStyle w:val="Heading5"/>
        <w:ind w:left="440"/>
      </w:pPr>
      <w:r>
        <w:t>２</w:t>
      </w:r>
    </w:p>
    <w:p>
      <w:pPr>
        <w:ind w:left="440"/>
      </w:pPr>
      <w:r>
        <w:t>この省令の施行の日前における改正前の雇用保険法施行規則第百二条の五第一項第一号ヌ又はルに掲げる者の雇入れに係る同項の特定求職者雇用開発助成金の支給については、なお従前の例による。</w:t>
      </w:r>
    </w:p>
    <w:p>
      <w:r>
        <w:br w:type="page"/>
      </w:r>
    </w:p>
    <w:p>
      <w:pPr>
        <w:pStyle w:val="Heading1"/>
      </w:pPr>
      <w:r>
        <w:t>附則（昭和五九年四月一一日労働省令第一〇号）</w:t>
      </w:r>
    </w:p>
    <w:p>
      <w:pPr>
        <w:pStyle w:val="Heading5"/>
        <w:ind w:left="440"/>
      </w:pPr>
      <w:r>
        <w:t>１</w:t>
      </w:r>
    </w:p>
    <w:p>
      <w:pPr>
        <w:ind w:left="440"/>
      </w:pPr>
      <w:r>
        <w:t>この省令は、公布の日から施行し、昭和五十九年四月一日から適用する。</w:t>
      </w:r>
    </w:p>
    <w:p>
      <w:pPr>
        <w:pStyle w:val="Heading5"/>
        <w:ind w:left="440"/>
      </w:pPr>
      <w:r>
        <w:t>２</w:t>
      </w:r>
    </w:p>
    <w:p>
      <w:pPr>
        <w:ind w:left="440"/>
      </w:pPr>
      <w:r>
        <w:t>昭和五十九年三月以前の月分に係る通所手当の月額については、なお従前の例による。</w:t>
      </w:r>
    </w:p>
    <w:p>
      <w:r>
        <w:br w:type="page"/>
      </w:r>
    </w:p>
    <w:p>
      <w:pPr>
        <w:pStyle w:val="Heading1"/>
      </w:pPr>
      <w:r>
        <w:t>附則（昭和五九年七月三〇日労働省令第一七号）</w:t>
      </w:r>
    </w:p>
    <w:p>
      <w:pPr>
        <w:pStyle w:val="Heading4"/>
      </w:pPr>
      <w:r>
        <w:t>第一条（施行期日）</w:t>
      </w:r>
    </w:p>
    <w:p>
      <w:r>
        <w:t>この省令は、昭和五十九年八月一日から施行する。</w:t>
      </w:r>
    </w:p>
    <w:p>
      <w:pPr>
        <w:pStyle w:val="Heading4"/>
      </w:pPr>
      <w:r>
        <w:t>第二条（雇用保険法施行規則の一部改正に伴う経過措置）</w:t>
      </w:r>
    </w:p>
    <w:p>
      <w:r>
        <w:t>この省令の施行の日において現に交付されている改正前の雇用保険法施行規則（以下この条において「旧規則」という。）第七条第二項の規定による雇用保険被保険者離職票、旧規則第十条第一項の規定による雇用保険被保険者証、旧規則第十九条第二項の規定による受給資格者証及び旧規則第三十一条第四項の規定による受給期間延長通知書は、それぞれ改正後の雇用保険法施行規則（以下この条において「新規則」という。）第七条第二項の規定による雇用保険被保険者離職票、新規則第十条第一項の規定による雇用保険被保険者証、新規則第十九条第二項の規定による雇用保険受給資格者証及び新規則第三十一条第四項の規定による受給期間延長通知書とみなす。</w:t>
      </w:r>
    </w:p>
    <w:p>
      <w:pPr>
        <w:pStyle w:val="Heading5"/>
        <w:ind w:left="440"/>
      </w:pPr>
      <w:r>
        <w:t>２</w:t>
      </w:r>
    </w:p>
    <w:p>
      <w:pPr>
        <w:ind w:left="440"/>
      </w:pPr>
      <w:r>
        <w:t>新規則第七条第一項の雇用保険被保険者離職証明書、新規則第七条第二項の雇用保険被保険者離職票（改正後の様式第六号（２）によるものに限る。）新規則第三十一条第一項の受給期間延長申請書並びに新規則第四十九条の受給資格者氏名変更届及び受給資格者住所変更届は、当分の間、なお旧規則の相当様式によることができる。</w:t>
      </w:r>
    </w:p>
    <w:p>
      <w:pPr>
        <w:pStyle w:val="Heading5"/>
        <w:ind w:left="440"/>
      </w:pPr>
      <w:r>
        <w:t>３</w:t>
      </w:r>
    </w:p>
    <w:p>
      <w:pPr>
        <w:ind w:left="440"/>
      </w:pPr>
      <w:r>
        <w:t>この省令の施行の際現に使用している旧規則第七十三条第一項の規定による日雇労働被保険者手帳は、当分の間、必要な改定をした上、使用することができる。</w:t>
      </w:r>
    </w:p>
    <w:p>
      <w:r>
        <w:br w:type="page"/>
      </w:r>
    </w:p>
    <w:p>
      <w:pPr>
        <w:pStyle w:val="Heading1"/>
      </w:pPr>
      <w:r>
        <w:t>附則（昭和五九年一二月五日労働省令第二六号）</w:t>
      </w:r>
    </w:p>
    <w:p>
      <w:r>
        <w:t>この省令は、公布の日から施行する。</w:t>
      </w:r>
    </w:p>
    <w:p>
      <w:r>
        <w:br w:type="page"/>
      </w:r>
    </w:p>
    <w:p>
      <w:pPr>
        <w:pStyle w:val="Heading1"/>
      </w:pPr>
      <w:r>
        <w:t>附則（昭和六〇年三月三〇日労働省令第八号）</w:t>
      </w:r>
    </w:p>
    <w:p>
      <w:r>
        <w:t>この省令は、昭和六十年四月一日から施行する。</w:t>
      </w:r>
    </w:p>
    <w:p>
      <w:r>
        <w:br w:type="page"/>
      </w:r>
    </w:p>
    <w:p>
      <w:pPr>
        <w:pStyle w:val="Heading1"/>
      </w:pPr>
      <w:r>
        <w:t>附則（昭和六〇年四月六日労働省令第一三号）</w:t>
      </w:r>
    </w:p>
    <w:p>
      <w:pPr>
        <w:pStyle w:val="Heading5"/>
        <w:ind w:left="440"/>
      </w:pPr>
      <w:r>
        <w:t>１</w:t>
      </w:r>
    </w:p>
    <w:p>
      <w:pPr>
        <w:ind w:left="440"/>
      </w:pPr>
      <w:r>
        <w:t>この省令は、公布の日から施行し、昭和六十年四月一日から適用する。</w:t>
      </w:r>
    </w:p>
    <w:p>
      <w:pPr>
        <w:pStyle w:val="Heading5"/>
        <w:ind w:left="440"/>
      </w:pPr>
      <w:r>
        <w:t>２</w:t>
      </w:r>
    </w:p>
    <w:p>
      <w:pPr>
        <w:ind w:left="440"/>
      </w:pPr>
      <w:r>
        <w:t>昭和六十年三月以前の月分に係る通所手当及び寄宿手当の月額については、なお従前の例による。</w:t>
      </w:r>
    </w:p>
    <w:p>
      <w:pPr>
        <w:pStyle w:val="Heading5"/>
        <w:ind w:left="440"/>
      </w:pPr>
      <w:r>
        <w:t>３</w:t>
      </w:r>
    </w:p>
    <w:p>
      <w:pPr>
        <w:ind w:left="440"/>
      </w:pPr>
      <w:r>
        <w:t>改正後の雇用保険法施行規則第百二十五条第二項の規定は、昭和六十年四月一日以後に係る職業訓練に関して適用し、同日前に係る職業訓練に関しては、なお従前の例による。</w:t>
      </w:r>
    </w:p>
    <w:p>
      <w:r>
        <w:br w:type="page"/>
      </w:r>
    </w:p>
    <w:p>
      <w:pPr>
        <w:pStyle w:val="Heading1"/>
      </w:pPr>
      <w:r>
        <w:t>附則（昭和六〇年八月二〇日労働省令第二二号）</w:t>
      </w:r>
    </w:p>
    <w:p>
      <w:r>
        <w:t>この省令は、公布の日から施行する。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附則（昭和六一年一月二七日労働省令第三号）</w:t>
      </w:r>
    </w:p>
    <w:p>
      <w:pPr>
        <w:pStyle w:val="Heading4"/>
      </w:pPr>
      <w:r>
        <w:t>第一条（施行期日）</w:t>
      </w:r>
    </w:p>
    <w:p>
      <w:r>
        <w:t>この省令は、昭和六十一年四月一日から施行する。</w:t>
      </w:r>
    </w:p>
    <w:p>
      <w:r>
        <w:br w:type="page"/>
      </w:r>
    </w:p>
    <w:p>
      <w:pPr>
        <w:pStyle w:val="Heading1"/>
      </w:pPr>
      <w:r>
        <w:t>附則（昭和六一年三月三日労働省令第四号）</w:t>
      </w:r>
    </w:p>
    <w:p>
      <w:pPr>
        <w:pStyle w:val="Heading5"/>
        <w:ind w:left="440"/>
      </w:pPr>
      <w:r>
        <w:t>１</w:t>
      </w:r>
    </w:p>
    <w:p>
      <w:pPr>
        <w:ind w:left="440"/>
      </w:pPr>
      <w:r>
        <w:t>この省令は、公布の日から施行し、昭和六十一年二月二十五日から適用する。</w:t>
      </w:r>
    </w:p>
    <w:p>
      <w:pPr>
        <w:pStyle w:val="Heading5"/>
        <w:ind w:left="440"/>
      </w:pPr>
      <w:r>
        <w:t>２</w:t>
      </w:r>
    </w:p>
    <w:p>
      <w:pPr>
        <w:ind w:left="440"/>
      </w:pPr>
      <w:r>
        <w:t>この省令の適用の日前においてこの省令による改正前の雇用保険法施行規則第百二条の三第一項第一号ハに該当した事業主であつて、当該事業主に係る同項第二号イ（１）（ｉｉｉ）の実施期間がこの省令の適用の日以後において終了するものに係る同条の雇用調整助成金の支給については、当該実施期間の終了する日までの間は、なお従前の例による。</w:t>
      </w:r>
    </w:p>
    <w:p>
      <w:r>
        <w:br w:type="page"/>
      </w:r>
    </w:p>
    <w:p>
      <w:pPr>
        <w:pStyle w:val="Heading1"/>
      </w:pPr>
      <w:r>
        <w:t>附則（昭和六一年四月五日労働省令第一八号）</w:t>
      </w:r>
    </w:p>
    <w:p>
      <w:pPr>
        <w:pStyle w:val="Heading4"/>
      </w:pPr>
      <w:r>
        <w:t>第一条（施行期日）</w:t>
      </w:r>
    </w:p>
    <w:p>
      <w:r>
        <w:t>この省令は、公布の日から施行し、昭和六十一年四月一日から適用する。</w:t>
      </w:r>
    </w:p>
    <w:p>
      <w:pPr>
        <w:pStyle w:val="Heading4"/>
      </w:pPr>
      <w:r>
        <w:t>第二条（雇用保険法施行規則の一部改正に伴う経過措置）</w:t>
      </w:r>
    </w:p>
    <w:p>
      <w:r>
        <w:t>昭和六十一年三月以前の月分に係る通所手当の月額については、なお従前の例による。</w:t>
      </w:r>
    </w:p>
    <w:p>
      <w:pPr>
        <w:pStyle w:val="Heading5"/>
        <w:ind w:left="440"/>
      </w:pPr>
      <w:r>
        <w:t>２</w:t>
      </w:r>
    </w:p>
    <w:p>
      <w:pPr>
        <w:ind w:left="440"/>
      </w:pPr>
      <w:r>
        <w:t>改正後の雇用保険法施行規則（以下「新規則」という。）第百十七条の規定に該当する事業主のうち、最初に当該再雇用特別措置に基づき女子を再雇用した日（以下単に「再雇用した日」という。）がこの省令の適用の日（以下「適用日」という。）前であつて、再雇用した日から起算して三年を経過する日が適用日以後の日であるものに対する同条の規定の適用については、「最初に当該再雇用特別措置に基づき女子を再雇用した日から起算して三年の期間」とあるのは「雇用保険法施行規則の一部を改正する省令（昭和六十一年労働省令第十八号）の適用の日から最初に当該再雇用特別措置に基づき女子を再雇用した日から起算して三年を経過する日までの期間」とする。</w:t>
      </w:r>
    </w:p>
    <w:p>
      <w:pPr>
        <w:pStyle w:val="Heading5"/>
        <w:ind w:left="440"/>
      </w:pPr>
      <w:r>
        <w:t>３</w:t>
      </w:r>
    </w:p>
    <w:p>
      <w:pPr>
        <w:ind w:left="440"/>
      </w:pPr>
      <w:r>
        <w:t>新規則第百二十五条第二項及び第三項の規定は、適用日以後に係る職業訓練から適用し、適用日前に係る職業訓練に関しては、なお従前の例による。</w:t>
      </w:r>
    </w:p>
    <w:p>
      <w:pPr>
        <w:pStyle w:val="Heading5"/>
        <w:ind w:left="440"/>
      </w:pPr>
      <w:r>
        <w:t>４</w:t>
      </w:r>
    </w:p>
    <w:p>
      <w:pPr>
        <w:ind w:left="440"/>
      </w:pPr>
      <w:r>
        <w:t>昭和六十四年五月三十一日までの間に冬期雇用安定奨励金の支給を受けることができることとなつた事業主に対しては、新規則附則第十七条第一項の規定にかかわらず、同年六月一日以後においても当該冬期雇用安定奨励金を支給することができる。</w:t>
      </w:r>
    </w:p>
    <w:p>
      <w:pPr>
        <w:pStyle w:val="Heading5"/>
        <w:ind w:left="440"/>
      </w:pPr>
      <w:r>
        <w:t>５</w:t>
      </w:r>
    </w:p>
    <w:p>
      <w:pPr>
        <w:ind w:left="440"/>
      </w:pPr>
      <w:r>
        <w:t>昭和六十四年三月三十一日までの間に冬期職業講習助成給付金の支給を受けることができることとなつた事業主若しくは事業主の団体又は労働者に対しては、新規則附則第十七条の二第一項の規定にかかわらず、同年四月一日以後においても当該冬期職業講習助成給付金を支給することができる。</w:t>
      </w:r>
    </w:p>
    <w:p>
      <w:r>
        <w:br w:type="page"/>
      </w:r>
    </w:p>
    <w:p>
      <w:pPr>
        <w:pStyle w:val="Heading1"/>
      </w:pPr>
      <w:r>
        <w:t>附則（昭和六一年四月三〇日労働省令第二二号）</w:t>
      </w:r>
    </w:p>
    <w:p>
      <w:pPr>
        <w:pStyle w:val="Heading4"/>
      </w:pPr>
      <w:r>
        <w:t>第一条（施行期日）</w:t>
      </w:r>
    </w:p>
    <w:p>
      <w:r>
        <w:t>この省令は、公布の日から施行する。</w:t>
      </w:r>
    </w:p>
    <w:p>
      <w:r>
        <w:br w:type="page"/>
      </w:r>
    </w:p>
    <w:p>
      <w:pPr>
        <w:pStyle w:val="Heading1"/>
      </w:pPr>
      <w:r>
        <w:t>附則（昭和六一年六月三〇日労働省令第二六号）</w:t>
      </w:r>
    </w:p>
    <w:p>
      <w:r>
        <w:t>この省令は、公布の日から施行する。</w:t>
      </w:r>
    </w:p>
    <w:p>
      <w:r>
        <w:br w:type="page"/>
      </w:r>
    </w:p>
    <w:p>
      <w:pPr>
        <w:pStyle w:val="Heading1"/>
      </w:pPr>
      <w:r>
        <w:t>附則（昭和六一年九月二〇日労働省令第三〇号）</w:t>
      </w:r>
    </w:p>
    <w:p>
      <w:pPr>
        <w:pStyle w:val="Heading4"/>
      </w:pPr>
      <w:r>
        <w:t>第一条（施行期日）</w:t>
      </w:r>
    </w:p>
    <w:p>
      <w:r>
        <w:t>この省令は、昭和六十一年十月一日から施行する。</w:t>
      </w:r>
    </w:p>
    <w:p>
      <w:pPr>
        <w:pStyle w:val="Heading4"/>
      </w:pPr>
      <w:r>
        <w:t>第三条（高年齢者多数雇用報奨金の支給に係る初年度の特例）</w:t>
      </w:r>
    </w:p>
    <w:p>
      <w:r>
        <w:t>雇用保険法施行規則第百四条の規定にかかわらず、昭和六十一年十月一日から同年十二月三十一日までの間における高年齢者多数雇用報奨金の支給に係る同条の規定の適用については、同条中「毎年、一月から十二月まで」とあるのは「昭和六十一年十月から同年十二月まで」と、「その数が六十を下回る場合にあつては、六十」とあるのは「その数が十五を下回る場合にあつては、十五」とする。</w:t>
      </w:r>
    </w:p>
    <w:p>
      <w:r>
        <w:br w:type="page"/>
      </w:r>
    </w:p>
    <w:p>
      <w:pPr>
        <w:pStyle w:val="Heading1"/>
      </w:pPr>
      <w:r>
        <w:t>附則（昭和六一年一〇月一八日労働省令第三四号）</w:t>
      </w:r>
    </w:p>
    <w:p>
      <w:pPr>
        <w:pStyle w:val="Heading5"/>
        <w:ind w:left="440"/>
      </w:pPr>
      <w:r>
        <w:t>１</w:t>
      </w:r>
    </w:p>
    <w:p>
      <w:pPr>
        <w:ind w:left="440"/>
      </w:pPr>
      <w:r>
        <w:t>この省令は、昭和六十一年十月二十日から施行する。</w:t>
      </w:r>
    </w:p>
    <w:p>
      <w:pPr>
        <w:pStyle w:val="Heading5"/>
        <w:ind w:left="440"/>
      </w:pPr>
      <w:r>
        <w:t>２</w:t>
      </w:r>
    </w:p>
    <w:p>
      <w:pPr>
        <w:ind w:left="440"/>
      </w:pPr>
      <w:r>
        <w:t>改正後の雇用保険法施行規則第百二条の三第二項第三号の規定は、同条第一項第二号ハに規定する出向をした日から起算して二年を経過する日が、この省令の施行の日（以下「施行日」という。）以後である出向に係る雇用調整助成金の支給について適用する。</w:t>
        <w:br/>
        <w:t>ただし、同号ハに規定する出向をした日から起算して一年を経過する日の翌日が施行日前である出向に係る同条第二項第三号の規定の適用については、同号中「二年間。」とあるのは「二年間とし、当該出向をした日から起算して一年を経過する日の翌日から昭和六十一年十月十九日までの期間を除く。」とする。</w:t>
      </w:r>
    </w:p>
    <w:p>
      <w:r>
        <w:br w:type="page"/>
      </w:r>
    </w:p>
    <w:p>
      <w:pPr>
        <w:pStyle w:val="Heading1"/>
      </w:pPr>
      <w:r>
        <w:t>附則（昭和六一年一一月二六日労働省令第三七号）</w:t>
      </w:r>
    </w:p>
    <w:p>
      <w:pPr>
        <w:pStyle w:val="Heading4"/>
      </w:pPr>
      <w:r>
        <w:t>第一条（施行期日）</w:t>
      </w:r>
    </w:p>
    <w:p>
      <w:r>
        <w:t>この省令は、昭和六十一年十二月一日から施行する。</w:t>
      </w:r>
    </w:p>
    <w:p>
      <w:r>
        <w:br w:type="page"/>
      </w:r>
    </w:p>
    <w:p>
      <w:pPr>
        <w:pStyle w:val="Heading1"/>
      </w:pPr>
      <w:r>
        <w:t>附則（昭和六一年一二月五日労働省令第三八号）</w:t>
      </w:r>
    </w:p>
    <w:p>
      <w:r>
        <w:t>この省令は、公布の日から施行する。</w:t>
      </w:r>
    </w:p>
    <w:p>
      <w:r>
        <w:br w:type="page"/>
      </w:r>
    </w:p>
    <w:p>
      <w:pPr>
        <w:pStyle w:val="Heading1"/>
      </w:pPr>
      <w:r>
        <w:t>附則（昭和六二年三月二七日労働省令第八号）</w:t>
      </w:r>
    </w:p>
    <w:p>
      <w:r>
        <w:t>この省令は、昭和六十二年四月一日から施行する。</w:t>
      </w:r>
    </w:p>
    <w:p>
      <w:r>
        <w:br w:type="page"/>
      </w:r>
    </w:p>
    <w:p>
      <w:pPr>
        <w:pStyle w:val="Heading1"/>
      </w:pPr>
      <w:r>
        <w:t>附則（昭和六二年三月二七日労働省令第九号）</w:t>
      </w:r>
    </w:p>
    <w:p>
      <w:pPr>
        <w:pStyle w:val="Heading4"/>
      </w:pPr>
      <w:r>
        <w:t>第一条（施行期日）</w:t>
      </w:r>
    </w:p>
    <w:p>
      <w:r>
        <w:t>この省令は、昭和六十二年四月一日から施行する。</w:t>
      </w:r>
    </w:p>
    <w:p>
      <w:pPr>
        <w:pStyle w:val="Heading4"/>
      </w:pPr>
      <w:r>
        <w:t>第三条（雇用保険法施行規則の一部改正に伴う経過措置）</w:t>
      </w:r>
    </w:p>
    <w:p>
      <w:r>
        <w:t>施行日前における改正前の雇用保険法施行規則（次項において「旧規則」という。）第百二条の五第一項第一号ニに掲げる者の雇入れに係る同項の特定求職者雇用開発助成金の支給については、なお従前の例による。</w:t>
      </w:r>
    </w:p>
    <w:p>
      <w:pPr>
        <w:pStyle w:val="Heading5"/>
        <w:ind w:left="440"/>
      </w:pPr>
      <w:r>
        <w:t>２</w:t>
      </w:r>
    </w:p>
    <w:p>
      <w:pPr>
        <w:ind w:left="440"/>
      </w:pPr>
      <w:r>
        <w:t>施行日前に旧規則第百十条に規定する新設又は増設に着手した事業主であつて、昭和六十二年六月三十日以前の日に当該新設又は増設に係る事業を行うこととなつたものに対する当該新設又は増設に係る同条の地域改善対策対象地域雇用促進給付金の支給については、なお従前の例による。</w:t>
      </w:r>
    </w:p>
    <w:p>
      <w:r>
        <w:br w:type="page"/>
      </w:r>
    </w:p>
    <w:p>
      <w:pPr>
        <w:pStyle w:val="Heading1"/>
      </w:pPr>
      <w:r>
        <w:t>附則（昭和六二年四月一日労働省令第一三号）</w:t>
      </w:r>
    </w:p>
    <w:p>
      <w:pPr>
        <w:pStyle w:val="Heading4"/>
      </w:pPr>
      <w:r>
        <w:t>第一条（施行期日）</w:t>
      </w:r>
    </w:p>
    <w:p>
      <w:r>
        <w:t>この省令は、公布の日から施行する。</w:t>
      </w:r>
    </w:p>
    <w:p>
      <w:pPr>
        <w:pStyle w:val="Heading4"/>
      </w:pPr>
      <w:r>
        <w:t>第三条（雇用保険法施行規則の一部改正に伴う経過措置）</w:t>
      </w:r>
    </w:p>
    <w:p>
      <w:r>
        <w:t>第二条の規定による改正前の雇用保険法施行規則（以下この条において「旧規則」という。）第三十四条の規定は、この省令の施行の際現に同条第一号ロに該当する者であつて、雇用保険法（昭和四十九年法律第百十六号）第二十三条第二項に規定する個別延長給付を受けることができるものについては、その者が当該個別延長給付を受け終わるまでの間、なおその効力を有する。</w:t>
      </w:r>
    </w:p>
    <w:p>
      <w:pPr>
        <w:pStyle w:val="Heading5"/>
        <w:ind w:left="440"/>
      </w:pPr>
      <w:r>
        <w:t>２</w:t>
      </w:r>
    </w:p>
    <w:p>
      <w:pPr>
        <w:ind w:left="440"/>
      </w:pPr>
      <w:r>
        <w:t>旧規則第百二条の三、第百二条の五及び第百七条の規定（特定不況地域に係る部分に限る。）は、旧特定不況地域については、昭和六十三年六月三十日までの間、なおその効力を有する。</w:t>
      </w:r>
    </w:p>
    <w:p>
      <w:pPr>
        <w:pStyle w:val="Heading5"/>
        <w:ind w:left="440"/>
      </w:pPr>
      <w:r>
        <w:t>３</w:t>
      </w:r>
    </w:p>
    <w:p>
      <w:pPr>
        <w:ind w:left="440"/>
      </w:pPr>
      <w:r>
        <w:t>前項の規定により旧特定不況地域について昭和六十三年六月三十日までの間なおその効力を有することとされた旧規則（以下この条において「なおその効力を有する旧規則」という。）第百二条の三の規定の適用については、同条第一項第二号イ（５）中「十二分の一」とあるのは「十五分の一」と、「十五分の一」とあるのは「二十分の一」と、同号ハ（２）中「設置後三箇月を経過している事業所に限る。以下」とあるのは「以下」と、「六箇月」とあるのは「三箇月」と、同条第八項中「六箇月」とあるのは「三箇月」とする。</w:t>
      </w:r>
    </w:p>
    <w:p>
      <w:pPr>
        <w:pStyle w:val="Heading5"/>
        <w:ind w:left="440"/>
      </w:pPr>
      <w:r>
        <w:t>４</w:t>
      </w:r>
    </w:p>
    <w:p>
      <w:pPr>
        <w:ind w:left="440"/>
      </w:pPr>
      <w:r>
        <w:t>なおその効力を有する旧規則第百二条の三第一項第二号イに該当する事業主が、同号イに規定する休業を昭和六十一年十月二十日から昭和六十三年六月三十日までの間に行つた場合における同条第二項第一号の規定の適用については、同号中「休業」とあるのは「休業（以下この号において「助成対象休業」という。）」と、「二分の一」とあるのは「三分の二」と、「三分の二）の額」とあるのは「四分の三）の額（助成対象休業に昭和六十一年十月二十日から昭和六十三年六月三十日までの間に行われた休業（以下この号において「増額対象休業」という。）及びそれ以外の休業が含まれる場合は、増額対象休業に係る対象被保険者に支払つた手当の額の三分の二（中小企業事業主にあつては、四分の三）の額に増額対象休業以外の助成対象休業に係る対象被保険者に支払つた手当の額の二分の一（中小企業事業主にあつては、三分の二）の額を加えた額）」とする。</w:t>
      </w:r>
    </w:p>
    <w:p>
      <w:pPr>
        <w:pStyle w:val="Heading5"/>
        <w:ind w:left="440"/>
      </w:pPr>
      <w:r>
        <w:t>５</w:t>
      </w:r>
    </w:p>
    <w:p>
      <w:pPr>
        <w:ind w:left="440"/>
      </w:pPr>
      <w:r>
        <w:t>なおその効力を有する旧規則第百二条の三第一項第二号ロに該当する事業主が、同号ロに規定する教育訓練を昭和六十二年四月一日から昭和六十三年六月三十日までの間に行つた場合における同条第二項第二号の規定の適用については、同号中「前号」とあるのは「地域雇用開発等促進法等の施行に伴う関係労働省令の整備に関する省令附則第三条第四項において読み替えて適用する前号」と、「「手当の額」」とあるのは「「助成対象休業」とあるのは「助成対象教育訓練」と、「手当の額」」と、「「当該手当」」とあるのは「「昭和六十一年十月二十日」とあるのは「昭和六十二年四月一日」と、「増額対象休業」とあるのは「増額対象教育訓練」と、「当該手当」」とする。</w:t>
      </w:r>
    </w:p>
    <w:p>
      <w:pPr>
        <w:pStyle w:val="Heading5"/>
        <w:ind w:left="440"/>
      </w:pPr>
      <w:r>
        <w:t>６</w:t>
      </w:r>
    </w:p>
    <w:p>
      <w:pPr>
        <w:ind w:left="440"/>
      </w:pPr>
      <w:r>
        <w:t>昭和六十二年四月一日から昭和六十四年三月三十一日までの間のいずれかの日がなおその効力を有する旧規則第百二条の三第二項第三号の支給対象期間に属する場合における同号の規定の適用については、「おける通常賃金の額」とあるのは「おける通常賃金の額（以下この号において「通常賃金額」という。）」と、「当該通常賃金の額」とあるのは「通常賃金額」と、「二分の一」とあるのは「三分の二」と、「三分の二）の額」とあるのは「四分の三）の額（支給対象期間に昭和六十二年四月一日から昭和六十四年三月三十一日までの間の日（以下この号において「増額対象期間」という。）以外の日を含む場合は、増額対象期間内の支給対象期間における賃金について同号ハの契約に基づいて負担した額（その額が通常賃金額に百五十を乗じて得た額に増額対象期間内の支給対象期間の日数を三百六十五で除して得た数を乗じて得た額を超えるときは、通常賃金額に百五十を乗じて得た額に増額対象期間内の支給対象期間の日数を三百六十五で除して得た数を乗じて得た額）の三分の二（中小企業事業主にあつては、四分の三）の額に増額対象期間以外の支給対象期間における賃金について同号ハの契約に基づいて負担した額（その額が通常賃金に百五十を乗じて得た額に増額対象期間以外の支給対象期間の日数を三百六十五で除して得た数を乗じて得た額を超えるときは、通常賃金額に百五十を乗じて得た額に増額対象期間以外の支給対象期間の日数を三百六十五で除して得た数を乗じて得た額）の二分の一（中小企業事業主にあつては、三分の二）の額を加えた額）」とする。</w:t>
      </w:r>
    </w:p>
    <w:p>
      <w:pPr>
        <w:pStyle w:val="Heading5"/>
        <w:ind w:left="440"/>
      </w:pPr>
      <w:r>
        <w:t>７</w:t>
      </w:r>
    </w:p>
    <w:p>
      <w:pPr>
        <w:ind w:left="440"/>
      </w:pPr>
      <w:r>
        <w:t>次の各号のいずれかに該当する事業主については、施行日の属する判定基礎期間（第二条の規定による改正後の雇用保険法施行規則（以下この条において「新規則」という。）第百二条の三第一項第二号イ（５）に規定する判定基礎期間をいう。）内に行われた休業又は教育訓練のうち施行日前に行われた休業又は教育訓練は施行日以後に行われた休業又は教育訓練とみなして、同条を適用する。</w:t>
      </w:r>
    </w:p>
    <w:p>
      <w:pPr>
        <w:pStyle w:val="ListBullet"/>
        <w:ind w:left="880"/>
      </w:pPr>
      <w:r>
        <w:t>一</w:t>
        <w:br/>
        <w:t>施行日の前日に地域雇用開発等促進法附則第五条の規定による改正前の特定不況業種・特定不況地域関係労働者の雇用の安定に関する特別措置法第二条第一項第四号に規定する特定不況地域事業主に該当していた事業主で旧規則第百二条の三第一項第一号トに該当していたもののうち、施行日に新規則第百二条の三第一項第一号トに該当することとなつたもの</w:t>
      </w:r>
    </w:p>
    <w:p>
      <w:pPr>
        <w:pStyle w:val="ListBullet"/>
        <w:ind w:left="880"/>
      </w:pPr>
      <w:r>
        <w:t>二</w:t>
        <w:br/>
        <w:t>施行日の前日に旧規則第百二条の三第一項第一号ヘに該当していた事業主であつて、施行日に新規則第百二条の三第一項第一号ト又はチに該当することとなつたもの</w:t>
      </w:r>
    </w:p>
    <w:p>
      <w:pPr>
        <w:pStyle w:val="Heading5"/>
        <w:ind w:left="440"/>
      </w:pPr>
      <w:r>
        <w:t>８</w:t>
      </w:r>
    </w:p>
    <w:p>
      <w:pPr>
        <w:ind w:left="440"/>
      </w:pPr>
      <w:r>
        <w:t>前項各号のいずれかに該当する事業主に対する施行日前に行われた休業若しくは教育訓練（前項の規定により施行日以後に行われた休業又は教育訓練とみなされたものを除く。）又は出向（旧規則第百二条の三第一項第二号ハに該当する出向をいう。）に係る同条の雇用調整助成金の支給については、なお従前の例による。</w:t>
      </w:r>
    </w:p>
    <w:p>
      <w:pPr>
        <w:pStyle w:val="Heading5"/>
        <w:ind w:left="440"/>
      </w:pPr>
      <w:r>
        <w:t>９</w:t>
      </w:r>
    </w:p>
    <w:p>
      <w:pPr>
        <w:ind w:left="440"/>
      </w:pPr>
      <w:r>
        <w:t>なおその効力を有する旧規則第百二条の五第一項第一号の雇入れの日が昭和六十二年四月一日から昭和六十三年六月三十日までの間のいずれかの日である者に係る同条第二項の規定の適用については、同項中「四分の一」とあるのは「二分の一」と、「三分の一」とあるのは「三分の二」とする。</w:t>
      </w:r>
    </w:p>
    <w:p>
      <w:pPr>
        <w:pStyle w:val="Heading5"/>
        <w:ind w:left="440"/>
      </w:pPr>
      <w:r>
        <w:t>１０</w:t>
      </w:r>
    </w:p>
    <w:p>
      <w:pPr>
        <w:ind w:left="440"/>
      </w:pPr>
      <w:r>
        <w:t>なおその効力を有する旧規則第百二条の五第一項第一号の雇入れの日が昭和六十二年七月一日から昭和六十三年六月三十日までの間のいずれかの日である者に係る同項の規定の適用については、同号中「四十五歳」とあるのは、「三十五歳」とする。</w:t>
      </w:r>
    </w:p>
    <w:p>
      <w:pPr>
        <w:pStyle w:val="Heading5"/>
        <w:ind w:left="440"/>
      </w:pPr>
      <w:r>
        <w:t>１１</w:t>
      </w:r>
    </w:p>
    <w:p>
      <w:pPr>
        <w:ind w:left="440"/>
      </w:pPr>
      <w:r>
        <w:t>施行日前の旧規則第百二条の五第一項第一号カ又はヨに規定する者の雇入れに係る同項の特定求職者雇用開発助成金の支給については、なお従前の例による。</w:t>
      </w:r>
    </w:p>
    <w:p>
      <w:pPr>
        <w:pStyle w:val="Heading5"/>
        <w:ind w:left="440"/>
      </w:pPr>
      <w:r>
        <w:t>１２</w:t>
      </w:r>
    </w:p>
    <w:p>
      <w:pPr>
        <w:ind w:left="440"/>
      </w:pPr>
      <w:r>
        <w:t>施行日前に旧規則第百七条第二項各号のいずれかに該当する新設又は増設に着手した事業主であつて、昭和六十二年六月三十日以前の日に当該新設又は増設に係る事業を行うこととなつたものに対する当該新設又は増設に係る同条の地域雇用促進給付金の支給については、なお従前の例による。</w:t>
      </w:r>
    </w:p>
    <w:p>
      <w:pPr>
        <w:pStyle w:val="Heading5"/>
        <w:ind w:left="440"/>
      </w:pPr>
      <w:r>
        <w:t>１３</w:t>
      </w:r>
    </w:p>
    <w:p>
      <w:pPr>
        <w:ind w:left="440"/>
      </w:pPr>
      <w:r>
        <w:t>なおその効力を有することとされた旧規則第百七条又は前項の規定に基づき地域雇用促進給付金の支給を受けることができる事業主が、同一の事由により、新規則第百七条の地域雇用開発助成金の支給を受けることができる場合には、当該支給事由によつては、当該地域雇用促進給付金は支給しないものとする。</w:t>
      </w:r>
    </w:p>
    <w:p>
      <w:r>
        <w:br w:type="page"/>
      </w:r>
    </w:p>
    <w:p>
      <w:pPr>
        <w:pStyle w:val="Heading1"/>
      </w:pPr>
      <w:r>
        <w:t>附則（昭和六二年四月一日労働省令第一四号）</w:t>
      </w:r>
    </w:p>
    <w:p>
      <w:pPr>
        <w:pStyle w:val="Heading4"/>
      </w:pPr>
      <w:r>
        <w:t>第一条（施行期日）</w:t>
      </w:r>
    </w:p>
    <w:p>
      <w:r>
        <w:t>この省令は、公布の日から施行する。</w:t>
      </w:r>
    </w:p>
    <w:p>
      <w:pPr>
        <w:pStyle w:val="Heading4"/>
      </w:pPr>
      <w:r>
        <w:t>第三条（雇用保険法施行規則の一部改正に伴う経過措置）</w:t>
      </w:r>
    </w:p>
    <w:p>
      <w:r>
        <w:t>施行日前に開始された改正前の雇用保険法施行規則（以下「旧規則」という。）第百二条の三の二第一項第一号ロに規定する教育訓練に係る同項の雇用調整助成金の支給については、なお従前の例による。</w:t>
      </w:r>
    </w:p>
    <w:p>
      <w:pPr>
        <w:pStyle w:val="Heading5"/>
        <w:ind w:left="440"/>
      </w:pPr>
      <w:r>
        <w:t>２</w:t>
      </w:r>
    </w:p>
    <w:p>
      <w:pPr>
        <w:ind w:left="440"/>
      </w:pPr>
      <w:r>
        <w:t>施行日前の旧規則第百二条の三の二第一項第二号イに規定する雇入れに係る同項の雇用調整助成金の支給については、なお従前の例による。</w:t>
      </w:r>
    </w:p>
    <w:p>
      <w:pPr>
        <w:pStyle w:val="Heading5"/>
        <w:ind w:left="440"/>
      </w:pPr>
      <w:r>
        <w:t>３</w:t>
      </w:r>
    </w:p>
    <w:p>
      <w:pPr>
        <w:ind w:left="440"/>
      </w:pPr>
      <w:r>
        <w:t>施行日前の旧規則第百二条の五第一項第一号に規定する雇入れに係る同項の特定求職者雇用開発助成金の支給については、なお従前の例による。</w:t>
      </w:r>
    </w:p>
    <w:p>
      <w:r>
        <w:br w:type="page"/>
      </w:r>
    </w:p>
    <w:p>
      <w:pPr>
        <w:pStyle w:val="Heading1"/>
      </w:pPr>
      <w:r>
        <w:t>附則（昭和六二年五月二一日労働省令第一八号）</w:t>
      </w:r>
    </w:p>
    <w:p>
      <w:pPr>
        <w:pStyle w:val="Heading5"/>
        <w:ind w:left="440"/>
      </w:pPr>
      <w:r>
        <w:t>１</w:t>
      </w:r>
    </w:p>
    <w:p>
      <w:pPr>
        <w:ind w:left="440"/>
      </w:pPr>
      <w:r>
        <w:t>この省令は、公布の日から施行し、改正後の雇用保険法施行規則（以下「新規則」という。）第百五条の三第一号、第百十七条第二号及び附則第十六条の三第三項の規定は、昭和六十二年四月一日から適用する。</w:t>
      </w:r>
    </w:p>
    <w:p>
      <w:pPr>
        <w:pStyle w:val="Heading5"/>
        <w:ind w:left="440"/>
      </w:pPr>
      <w:r>
        <w:t>２</w:t>
      </w:r>
    </w:p>
    <w:p>
      <w:pPr>
        <w:ind w:left="440"/>
      </w:pPr>
      <w:r>
        <w:t>昭和六十二年四月一日前の日における雇入れに係る改正前の雇用保険法施行規則第百五条の三の高年齢者短時間雇用助成金の支給については、なお従前の例による。</w:t>
      </w:r>
    </w:p>
    <w:p>
      <w:pPr>
        <w:pStyle w:val="Heading5"/>
        <w:ind w:left="440"/>
      </w:pPr>
      <w:r>
        <w:t>３</w:t>
      </w:r>
    </w:p>
    <w:p>
      <w:pPr>
        <w:ind w:left="440"/>
      </w:pPr>
      <w:r>
        <w:t>新規則第百十七条の規定は、昭和六十二年四月一日以後に同条第二号の規定による再雇用の申出を行つた女子に係る女子再雇用促進給付金の支給について適用する。</w:t>
        <w:br/>
        <w:t>この場合において、この省令の施行の日前に退職し、雇用保険法第二十条第一項の規定により公共職業安定所長に引き続き三十日以上職業に就くことができない旨の申出を行わなかつた女子であつて、当該退職について同法に規定する失業給付の支給を受けていないものに対する新規則第百十七条の規定の適用については、同条第二号中「当該退職に係る基本手当の受給について法第二十条第一項により公共職業安定所長に引き続き三十日以上職業に就くことができない旨の申出を行い、かつ、その就業が」とあるのは「その就業が」とする。</w:t>
      </w:r>
    </w:p>
    <w:p>
      <w:r>
        <w:br w:type="page"/>
      </w:r>
    </w:p>
    <w:p>
      <w:pPr>
        <w:pStyle w:val="Heading1"/>
      </w:pPr>
      <w:r>
        <w:t>附則（昭和六二年六月一二日労働省令第二一号）</w:t>
      </w:r>
    </w:p>
    <w:p>
      <w:r>
        <w:t>この省令は、公布の日から施行する。</w:t>
      </w:r>
    </w:p>
    <w:p>
      <w:r>
        <w:br w:type="page"/>
      </w:r>
    </w:p>
    <w:p>
      <w:pPr>
        <w:pStyle w:val="Heading1"/>
      </w:pPr>
      <w:r>
        <w:t>附則（昭和六二年六月三〇日労働省令第二五号）</w:t>
      </w:r>
    </w:p>
    <w:p>
      <w:r>
        <w:t>この省令は、昭和六十二年七月一日から施行する。</w:t>
      </w:r>
    </w:p>
    <w:p>
      <w:r>
        <w:br w:type="page"/>
      </w:r>
    </w:p>
    <w:p>
      <w:pPr>
        <w:pStyle w:val="Heading1"/>
      </w:pPr>
      <w:r>
        <w:t>附則（昭和六二年七月一日労働省令第二六号）</w:t>
      </w:r>
    </w:p>
    <w:p>
      <w:pPr>
        <w:pStyle w:val="Heading5"/>
        <w:ind w:left="440"/>
      </w:pPr>
      <w:r>
        <w:t>１</w:t>
      </w:r>
    </w:p>
    <w:p>
      <w:pPr>
        <w:ind w:left="440"/>
      </w:pPr>
      <w:r>
        <w:t>この省令は、公布の日から施行する。</w:t>
      </w:r>
    </w:p>
    <w:p>
      <w:r>
        <w:br w:type="page"/>
      </w:r>
    </w:p>
    <w:p>
      <w:pPr>
        <w:pStyle w:val="Heading1"/>
      </w:pPr>
      <w:r>
        <w:t>附則（昭和六二年七月二八日労働省令第二七号）</w:t>
      </w:r>
    </w:p>
    <w:p>
      <w:r>
        <w:t>この省令は、公布の日から施行する。</w:t>
      </w:r>
    </w:p>
    <w:p>
      <w:r>
        <w:br w:type="page"/>
      </w:r>
    </w:p>
    <w:p>
      <w:pPr>
        <w:pStyle w:val="Heading1"/>
      </w:pPr>
      <w:r>
        <w:t>附則（昭和六三年三月三一日労働省令第七号）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附則（昭和六三年四月八日労働省令第一四号）</w:t>
      </w:r>
    </w:p>
    <w:p>
      <w:pPr>
        <w:pStyle w:val="Heading4"/>
      </w:pPr>
      <w:r>
        <w:t>第一条（施行期日）</w:t>
      </w:r>
    </w:p>
    <w:p>
      <w:r>
        <w:t>この省令は、公布の日から施行し、昭和六十三年四月一日から適用する。</w:t>
      </w:r>
    </w:p>
    <w:p>
      <w:pPr>
        <w:pStyle w:val="Heading4"/>
      </w:pPr>
      <w:r>
        <w:t>第二条（雇用保険法施行規則の一部改正に伴う経過措置）</w:t>
      </w:r>
    </w:p>
    <w:p>
      <w:r>
        <w:t>昭和六十三年三月以前の月分に係る通所手当及び寄宿手当の月額については、なお従前の例による。</w:t>
      </w:r>
    </w:p>
    <w:p>
      <w:pPr>
        <w:pStyle w:val="Heading5"/>
        <w:ind w:left="440"/>
      </w:pPr>
      <w:r>
        <w:t>２</w:t>
      </w:r>
    </w:p>
    <w:p>
      <w:pPr>
        <w:ind w:left="440"/>
      </w:pPr>
      <w:r>
        <w:t>改正後の雇用保険法施行規則（以下「新規則」という。）第百二条の三第一項第二号イ（５）の規定の適用については、この省令の施行の日（以下「施行日」という。）の属する判定基礎期間（新規則第百二条の三第一項第二号イ（５）に規定する判定基礎期間をいう。以下この条において同じ。）における休業、教育訓練又は職業訓練のうち施行日前に行われた休業、教育訓練又は職業訓練は、施行日後に行われた休業、教育訓練又は職業訓練とみなす。</w:t>
      </w:r>
    </w:p>
    <w:p>
      <w:pPr>
        <w:pStyle w:val="Heading5"/>
        <w:ind w:left="440"/>
      </w:pPr>
      <w:r>
        <w:t>３</w:t>
      </w:r>
    </w:p>
    <w:p>
      <w:pPr>
        <w:ind w:left="440"/>
      </w:pPr>
      <w:r>
        <w:t>昭和六十三年四月一日前の日における雇入れに係る改正前の雇用保険法施行規則（以下「旧規則」という。）第百五条の三の高年齢者短時間雇用助成金の支給については、なお従前の例による。</w:t>
      </w:r>
    </w:p>
    <w:p>
      <w:pPr>
        <w:pStyle w:val="Heading5"/>
        <w:ind w:left="440"/>
      </w:pPr>
      <w:r>
        <w:t>４</w:t>
      </w:r>
    </w:p>
    <w:p>
      <w:pPr>
        <w:ind w:left="440"/>
      </w:pPr>
      <w:r>
        <w:t>新規則附則第十六条第一項及び第二項の規定にかかわらず、施行日の属する判定基礎期間以前の判定基礎期間に旧規則第百二条の三第一項第一号イからホまでに該当する事業主が行つた休業又は教育訓練に係る雇用調整助成金の額については、なお従前の例による。</w:t>
      </w:r>
    </w:p>
    <w:p>
      <w:pPr>
        <w:pStyle w:val="Heading5"/>
        <w:ind w:left="440"/>
      </w:pPr>
      <w:r>
        <w:t>５</w:t>
      </w:r>
    </w:p>
    <w:p>
      <w:pPr>
        <w:ind w:left="440"/>
      </w:pPr>
      <w:r>
        <w:t>新規則附則第十六条第三項の規定にかかわらず、施行日の属する支給対象期間（新規則第百二条の三第二項第三号に規定する支給対象期間をいう。以下この項において同じ。）以前の支給対象期間に旧規則第百二条の三第一項第一号イからホまでに該当する事業主が同項第二号ハの出向対象被保険者にさせた出向に係る雇用調整助成金の額については、なお従前の例による。</w:t>
      </w:r>
    </w:p>
    <w:p>
      <w:r>
        <w:br w:type="page"/>
      </w:r>
    </w:p>
    <w:p>
      <w:pPr>
        <w:pStyle w:val="Heading1"/>
      </w:pPr>
      <w:r>
        <w:t>附則（昭和六三年六月二九日労働省令第二〇号）</w:t>
      </w:r>
    </w:p>
    <w:p>
      <w:pPr>
        <w:pStyle w:val="Heading4"/>
      </w:pPr>
      <w:r>
        <w:t>第一条（施行期日）</w:t>
      </w:r>
    </w:p>
    <w:p>
      <w:r>
        <w:t>この省令は、昭和六十三年七月一日から施行する。</w:t>
      </w:r>
    </w:p>
    <w:p>
      <w:pPr>
        <w:pStyle w:val="Heading4"/>
      </w:pPr>
      <w:r>
        <w:t>第三条（雇用保険法施行規則の一部改正に伴う経過措置）</w:t>
      </w:r>
    </w:p>
    <w:p>
      <w:r>
        <w:t>施行日前に第二条の規定による改正前の雇用保険法施行規則（以下この条において「旧規則」という。）第百二条の三第一項第一号ニの規定に基づいて事業活動の縮小に係る公共職業安定所長の認定を受け、又は当該認定に係る申請を行つた事業主に対する同条の雇用調整助成金の支給については、なお従前の例による。</w:t>
      </w:r>
    </w:p>
    <w:p>
      <w:pPr>
        <w:pStyle w:val="Heading5"/>
        <w:ind w:left="440"/>
      </w:pPr>
      <w:r>
        <w:t>２</w:t>
      </w:r>
    </w:p>
    <w:p>
      <w:pPr>
        <w:ind w:left="440"/>
      </w:pPr>
      <w:r>
        <w:t>施行日前に開始された旧規則第百二条の三の二第一項第一号ロに規定する職業訓練に係る同項の雇用調整助成金の支給については、なお従前の例による。</w:t>
      </w:r>
    </w:p>
    <w:p>
      <w:pPr>
        <w:pStyle w:val="Heading5"/>
        <w:ind w:left="440"/>
      </w:pPr>
      <w:r>
        <w:t>３</w:t>
      </w:r>
    </w:p>
    <w:p>
      <w:pPr>
        <w:ind w:left="440"/>
      </w:pPr>
      <w:r>
        <w:t>施行日前の旧規則第百二条の三の二第一項第二号イに規定する雇入れに係る同項の雇用調整助成金の支給については、なお従前の例による。</w:t>
      </w:r>
    </w:p>
    <w:p>
      <w:r>
        <w:br w:type="page"/>
      </w:r>
    </w:p>
    <w:p>
      <w:pPr>
        <w:pStyle w:val="Heading1"/>
      </w:pPr>
      <w:r>
        <w:t>附則（昭和六三年七月二六日労働省令第二三号）</w:t>
      </w:r>
    </w:p>
    <w:p>
      <w:r>
        <w:t>この省令は、公布の日から施行する。</w:t>
      </w:r>
    </w:p>
    <w:p>
      <w:r>
        <w:br w:type="page"/>
      </w:r>
    </w:p>
    <w:p>
      <w:pPr>
        <w:pStyle w:val="Heading1"/>
      </w:pPr>
      <w:r>
        <w:t>附則（昭和六三年一二月二三日労働省令第三八号）</w:t>
      </w:r>
    </w:p>
    <w:p>
      <w:r>
        <w:t>この省令は、昭和六十四年一月一日から施行する。</w:t>
      </w:r>
    </w:p>
    <w:p>
      <w:r>
        <w:br w:type="page"/>
      </w:r>
    </w:p>
    <w:p>
      <w:pPr>
        <w:pStyle w:val="Heading1"/>
      </w:pPr>
      <w:r>
        <w:t>附則（平成元年三月二二日労働省令第五号）</w:t>
      </w:r>
    </w:p>
    <w:p>
      <w:r>
        <w:t>この省令は、平成元年四月一日から施行する。</w:t>
      </w:r>
    </w:p>
    <w:p>
      <w:r>
        <w:br w:type="page"/>
      </w:r>
    </w:p>
    <w:p>
      <w:pPr>
        <w:pStyle w:val="Heading1"/>
      </w:pPr>
      <w:r>
        <w:t>附則（平成元年五月二九日労働省令第二〇号）</w:t>
      </w:r>
    </w:p>
    <w:p>
      <w:pPr>
        <w:pStyle w:val="Heading4"/>
      </w:pPr>
      <w:r>
        <w:t>第一条（施行期日）</w:t>
      </w:r>
    </w:p>
    <w:p>
      <w:r>
        <w:t>この省令は、公布の日から施行する。</w:t>
        <w:br/>
        <w:t>ただし、附則第十七条の改正規定及び附則第二条第四項の規定は、平成元年六月一日から施行する。</w:t>
      </w:r>
    </w:p>
    <w:p>
      <w:pPr>
        <w:pStyle w:val="Heading4"/>
      </w:pPr>
      <w:r>
        <w:t>第二条（雇用保険法施行規則の一部改正に伴う経過措置）</w:t>
      </w:r>
    </w:p>
    <w:p>
      <w:r>
        <w:t>この省令の施行の日（以下「施行日」という。）前に開始された改正前の雇用保険法施行規則（以下「旧規則」という。）第百二条の三第一項第二号ハに規定する出向に係る同条の雇用調整助成金及び施行日前の同令第百二条の三の二第二項第一号ハ（１）に規定する雇入れに係る同項の産業雇用安定奨励金の支給については、なお従前の例による。</w:t>
      </w:r>
    </w:p>
    <w:p>
      <w:pPr>
        <w:pStyle w:val="Heading5"/>
        <w:ind w:left="440"/>
      </w:pPr>
      <w:r>
        <w:t>２</w:t>
      </w:r>
    </w:p>
    <w:p>
      <w:pPr>
        <w:ind w:left="440"/>
      </w:pPr>
      <w:r>
        <w:t>施行日前に旧規則第百七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施行日前に旧規則第百九条の規定により通年雇用奨励金の支給を受けることができることとなった事業主に対する当該通年雇用奨励金の支給については、なお従前の例による。</w:t>
      </w:r>
    </w:p>
    <w:p>
      <w:pPr>
        <w:pStyle w:val="Heading5"/>
        <w:ind w:left="440"/>
      </w:pPr>
      <w:r>
        <w:t>４</w:t>
      </w:r>
    </w:p>
    <w:p>
      <w:pPr>
        <w:ind w:left="440"/>
      </w:pPr>
      <w:r>
        <w:t>平成四年五月三十一日までの間に冬期雇用安定奨励金の支給を受けることができることとなった事業主に対しては、改正後の雇用保険法施行規則附則第十七条第一項の規定にかかわらず、同年六月一日以後においても当該冬期雇用安定奨励金を支給することができる。</w:t>
      </w:r>
    </w:p>
    <w:p>
      <w:pPr>
        <w:pStyle w:val="Heading5"/>
        <w:ind w:left="440"/>
      </w:pPr>
      <w:r>
        <w:t>５</w:t>
      </w:r>
    </w:p>
    <w:p>
      <w:pPr>
        <w:ind w:left="440"/>
      </w:pPr>
      <w:r>
        <w:t>平成四年三月三十一日までの間に冬期技能講習助成給付金の支給を受けることができることとなった事業主若しくは事業主の団体又は労働者に対しては、改正後の雇用保険法施行規則附則第十七条の二第一項の規定にかかわらず、同年四月一日以後においても当該冬期技能講習助成給付金を支給することができる。</w:t>
      </w:r>
    </w:p>
    <w:p>
      <w:r>
        <w:br w:type="page"/>
      </w:r>
    </w:p>
    <w:p>
      <w:pPr>
        <w:pStyle w:val="Heading1"/>
      </w:pPr>
      <w:r>
        <w:t>附則（平成元年六月二八日労働省令第二一号）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この省令の施行の日前の日における雇入れに係る改正前の雇用保険法施行規則第百二条の四の特定求職者雇用開発助成金の支給については、なお従前の例による。</w:t>
      </w:r>
    </w:p>
    <w:p>
      <w:r>
        <w:br w:type="page"/>
      </w:r>
    </w:p>
    <w:p>
      <w:pPr>
        <w:pStyle w:val="Heading1"/>
      </w:pPr>
      <w:r>
        <w:t>附則（平成元年七月一二日労働省令第二六号）</w:t>
      </w:r>
    </w:p>
    <w:p>
      <w:r>
        <w:t>この省令は、公布の日から施行する。</w:t>
      </w:r>
    </w:p>
    <w:p>
      <w:r>
        <w:br w:type="page"/>
      </w:r>
    </w:p>
    <w:p>
      <w:pPr>
        <w:pStyle w:val="Heading1"/>
      </w:pPr>
      <w:r>
        <w:t>附則（平成元年八月二五日労働省令第三〇号）</w:t>
      </w:r>
    </w:p>
    <w:p>
      <w:r>
        <w:t>この省令は、公布の日から施行する。</w:t>
      </w:r>
    </w:p>
    <w:p>
      <w:r>
        <w:br w:type="page"/>
      </w:r>
    </w:p>
    <w:p>
      <w:pPr>
        <w:pStyle w:val="Heading1"/>
      </w:pPr>
      <w:r>
        <w:t>附則（平成元年九月八日労働省令第三一号）</w:t>
      </w:r>
    </w:p>
    <w:p>
      <w:pPr>
        <w:pStyle w:val="Heading4"/>
      </w:pPr>
      <w:r>
        <w:t>第一条（施行期日）</w:t>
      </w:r>
    </w:p>
    <w:p>
      <w:r>
        <w:t>この省令は、平成元年十月一日から施行する。</w:t>
      </w:r>
    </w:p>
    <w:p>
      <w:pPr>
        <w:pStyle w:val="Heading4"/>
      </w:pPr>
      <w:r>
        <w:t>第二条（改正法附則第二条第三項の労働省令で定める日）</w:t>
      </w:r>
    </w:p>
    <w:p>
      <w:r>
        <w:t>雇用保険法及び労働保険の保険料の徴収等に関する法律の一部を改正する法律（次条第一項及び第三項において「改正法」という。）附則第二条第三項の労働省令で定める日は、平成四年三月三十一日（この省令の施行の日（以下「施行日」という。）以後に離職したことにより雇用保険法第十四条第三項第一号に規定する受給資格、同法第三十七条の三第二項に規定する高年齢受給資格又は同法第三十九条第二項に規定する特例受給資格を取得し、かつ、平成四年三月三十一日前に当該受給資格、高年齢受給資格又は特例受給資格に基づいて改正後の雇用保険法施行規則（以下「新規則」という。）第十九条第二項の受給資格者証、新規則第六十五条の四の高年齢受給資格者証又は新規則第六十八条の特例受給資格者証の交付を受けたときは、当該交付を受けた日）とする。</w:t>
      </w:r>
    </w:p>
    <w:p>
      <w:pPr>
        <w:pStyle w:val="Heading4"/>
      </w:pPr>
      <w:r>
        <w:t>第三条（経過措置適用の申出）</w:t>
      </w:r>
    </w:p>
    <w:p>
      <w:r>
        <w:t>改正法附則第二条第三項の申出は、次の各号に掲げる事項を記載した申請書に新規則第十条第一項の雇用保険被保険者証を添えて、当該申出に係る者が施行日において雇用されていた雇用保険法第五条第一項に規定する適用事業の事業所の所在地を管轄する公共職業安定所（第三項において「申出管轄公共職業安定所」という。）の長に提出することによって行うものとする。</w:t>
      </w:r>
    </w:p>
    <w:p>
      <w:pPr>
        <w:pStyle w:val="ListBullet"/>
        <w:ind w:left="880"/>
      </w:pPr>
      <w:r>
        <w:t>一</w:t>
        <w:br/>
        <w:t>申出に係る者の氏名及び住所又は居所</w:t>
      </w:r>
    </w:p>
    <w:p>
      <w:pPr>
        <w:pStyle w:val="ListBullet"/>
        <w:ind w:left="880"/>
      </w:pPr>
      <w:r>
        <w:t>二</w:t>
        <w:br/>
        <w:t>事業主の氏名並びに事業所の名称及び所在地</w:t>
      </w:r>
    </w:p>
    <w:p>
      <w:pPr>
        <w:pStyle w:val="ListBullet"/>
        <w:ind w:left="880"/>
      </w:pPr>
      <w:r>
        <w:t>三</w:t>
        <w:br/>
        <w:t>申出に係る者及び当該適用事業に雇用される通常の労働者の施行日の前日における一週間の所定労働時間及び施行日における一週間の所定労働時間</w:t>
      </w:r>
    </w:p>
    <w:p>
      <w:pPr>
        <w:pStyle w:val="ListBullet"/>
        <w:ind w:left="880"/>
      </w:pPr>
      <w:r>
        <w:t>四</w:t>
        <w:br/>
        <w:t>改正法附則第二条第三項に規定する希望する日</w:t>
      </w:r>
    </w:p>
    <w:p>
      <w:pPr>
        <w:pStyle w:val="Heading5"/>
        <w:ind w:left="440"/>
      </w:pPr>
      <w:r>
        <w:t>２</w:t>
      </w:r>
    </w:p>
    <w:p>
      <w:pPr>
        <w:ind w:left="440"/>
      </w:pPr>
      <w:r>
        <w:t>前項の申出は、当該申出に係る者が施行日において雇用されていた事業主を通じて行うことができる。</w:t>
      </w:r>
    </w:p>
    <w:p>
      <w:pPr>
        <w:pStyle w:val="Heading5"/>
        <w:ind w:left="440"/>
      </w:pPr>
      <w:r>
        <w:t>３</w:t>
      </w:r>
    </w:p>
    <w:p>
      <w:pPr>
        <w:ind w:left="440"/>
      </w:pPr>
      <w:r>
        <w:t>申出管轄公共職業安定所の長は、第一項の申出に係る者が改正法附則第二条第三項に規定する継続短時間労働被保険者に該当すると認めたときは、その旨を当該申出に係る者に通知しなければならない。</w:t>
        <w:br/>
        <w:t>この場合において、当該通知は、当該申出に係る者が施行日において雇用されていた事業主を通じて行うことができる。</w:t>
      </w:r>
    </w:p>
    <w:p>
      <w:pPr>
        <w:pStyle w:val="Heading4"/>
      </w:pPr>
      <w:r>
        <w:t>第四条（雇用保険法施行規則の一部改正に伴う経過措置）</w:t>
      </w:r>
    </w:p>
    <w:p>
      <w:r>
        <w:t>施行日前に改正前の雇用保険法施行規則（以下「旧規則」という。）第百五条に規定する雇用延長制度（同条に規定する短時間勤務労働者を対象とするものに限る。）を実施した事業主に対する同条の高年齢者雇用確保助成金の支給については、平成五年十二月三十一日までの間は、なお従前の例による。</w:t>
      </w:r>
    </w:p>
    <w:p>
      <w:pPr>
        <w:pStyle w:val="Heading5"/>
        <w:ind w:left="440"/>
      </w:pPr>
      <w:r>
        <w:t>２</w:t>
      </w:r>
    </w:p>
    <w:p>
      <w:pPr>
        <w:ind w:left="440"/>
      </w:pPr>
      <w:r>
        <w:t>施行日前における旧規則第百六条に規定する者の雇入れに係る同条の定年退職者等雇用促進助成金の支給については、なお従前の例による。</w:t>
      </w:r>
    </w:p>
    <w:p>
      <w:pPr>
        <w:pStyle w:val="Heading5"/>
        <w:ind w:left="440"/>
      </w:pPr>
      <w:r>
        <w:t>３</w:t>
      </w:r>
    </w:p>
    <w:p>
      <w:pPr>
        <w:ind w:left="440"/>
      </w:pPr>
      <w:r>
        <w:t>施行日前に旧規則第百七条第一項第一号イの規定又は同項第二号イの規定に基づき、同項第一号イに規定する高年齢者職場改善計画又は同項第二号イに規定する高年齢者事業所設置計画を、同項第一号イに規定する中央高年齢者雇用安定センターに対して提出した事業主に対する同項の高年齢者雇用特別奨励金の支給については、なお従前の例による。</w:t>
      </w:r>
    </w:p>
    <w:p>
      <w:pPr>
        <w:pStyle w:val="Heading5"/>
        <w:ind w:left="440"/>
      </w:pPr>
      <w:r>
        <w:t>４</w:t>
      </w:r>
    </w:p>
    <w:p>
      <w:pPr>
        <w:ind w:left="440"/>
      </w:pPr>
      <w:r>
        <w:t>施行日前の旧規則第百八条第一項第一号の規定に基づき、同号に規定する再就職援助の促進に関する計画を作成し、公共職業安定所長の認定を受けた事業主に対する同項の定年退職予定者等再就職援助促進助成金の支給については、なお従前の例による。</w:t>
      </w:r>
    </w:p>
    <w:p>
      <w:pPr>
        <w:pStyle w:val="Heading5"/>
        <w:ind w:left="440"/>
      </w:pPr>
      <w:r>
        <w:t>５</w:t>
      </w:r>
    </w:p>
    <w:p>
      <w:pPr>
        <w:ind w:left="440"/>
      </w:pPr>
      <w:r>
        <w:t>施行日前の旧規則第百十条第一項第一号に規定する雇入れに係る同項の特定求職者雇用開発助成金の支給については、なお従前の例による。</w:t>
      </w:r>
    </w:p>
    <w:p>
      <w:pPr>
        <w:pStyle w:val="Heading5"/>
        <w:ind w:left="440"/>
      </w:pPr>
      <w:r>
        <w:t>６</w:t>
      </w:r>
    </w:p>
    <w:p>
      <w:pPr>
        <w:ind w:left="440"/>
      </w:pPr>
      <w:r>
        <w:t>施行日前に旧規則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７</w:t>
      </w:r>
    </w:p>
    <w:p>
      <w:pPr>
        <w:ind w:left="440"/>
      </w:pPr>
      <w:r>
        <w:t>施行日前に旧規則第百十三条第一項第一号の規定に基づき同号に規定する雇用機会増大計画を作成し、労働大臣の認定を受けた事業主に対する同項の大規模雇用開発促進助成金の支給については、なお従前の例による。</w:t>
      </w:r>
    </w:p>
    <w:p>
      <w:pPr>
        <w:pStyle w:val="Heading5"/>
        <w:ind w:left="440"/>
      </w:pPr>
      <w:r>
        <w:t>８</w:t>
      </w:r>
    </w:p>
    <w:p>
      <w:pPr>
        <w:ind w:left="440"/>
      </w:pPr>
      <w:r>
        <w:t>施行日前に旧規則第百十八条に規定する再雇用に係る同条の女子再雇用促進給付金の支給については、なお従前の例による。</w:t>
      </w:r>
    </w:p>
    <w:p>
      <w:pPr>
        <w:pStyle w:val="Heading5"/>
        <w:ind w:left="440"/>
      </w:pPr>
      <w:r>
        <w:t>９</w:t>
      </w:r>
    </w:p>
    <w:p>
      <w:pPr>
        <w:ind w:left="440"/>
      </w:pPr>
      <w:r>
        <w:t>施行日において現に交付されている旧規則第七条第二項の規定による雇用保険被保険者離職票及び旧規則第十条第一項の規定による雇用保険被保険者証は、それぞれ新規則第七条第二項の規定による雇用保険被保険者離職票及び新規則第十条第一項の規定による雇用保険被保険者証とみなす。</w:t>
      </w:r>
    </w:p>
    <w:p>
      <w:pPr>
        <w:pStyle w:val="Heading5"/>
        <w:ind w:left="440"/>
      </w:pPr>
      <w:r>
        <w:t>１０</w:t>
      </w:r>
    </w:p>
    <w:p>
      <w:pPr>
        <w:ind w:left="440"/>
      </w:pPr>
      <w:r>
        <w:t>新規則第七条第一項の雇用保険被保険者離職証明書及び新規則第七条第二項の雇用保険被保険者離職票（新規則様式第六号（２）によるものに限る。）は、当分の間、なお旧規則の相当様式によることができる。</w:t>
      </w:r>
    </w:p>
    <w:p>
      <w:r>
        <w:br w:type="page"/>
      </w:r>
    </w:p>
    <w:p>
      <w:pPr>
        <w:pStyle w:val="Heading1"/>
      </w:pPr>
      <w:r>
        <w:t>附則（平成元年一二月二八日労働省令第三三号）</w:t>
      </w:r>
    </w:p>
    <w:p>
      <w:r>
        <w:t>この省令は、平成二年一月一日から施行する。</w:t>
      </w:r>
    </w:p>
    <w:p>
      <w:r>
        <w:br w:type="page"/>
      </w:r>
    </w:p>
    <w:p>
      <w:pPr>
        <w:pStyle w:val="Heading1"/>
      </w:pPr>
      <w:r>
        <w:t>附則（平成二年三月三一日労働省令第九号）</w:t>
      </w:r>
    </w:p>
    <w:p>
      <w:pPr>
        <w:pStyle w:val="Heading4"/>
      </w:pPr>
      <w:r>
        <w:t>第一条（施行期日）</w:t>
      </w:r>
    </w:p>
    <w:p>
      <w:r>
        <w:t>この省令は、平成二年四月一日から施行する。</w:t>
        <w:br/>
        <w:t>ただし、雇用保険法施行規則様式第二十七号（表紙）の改正規定は、同年六月一日から施行する。</w:t>
      </w:r>
    </w:p>
    <w:p>
      <w:pPr>
        <w:pStyle w:val="Heading4"/>
      </w:pPr>
      <w:r>
        <w:t>第二条（経過措置）</w:t>
      </w:r>
    </w:p>
    <w:p>
      <w:r>
        <w:t>平成二年三月以前の月分に係る通所手当の月額については、なお従前の例による。</w:t>
      </w:r>
    </w:p>
    <w:p>
      <w:pPr>
        <w:pStyle w:val="Heading5"/>
        <w:ind w:left="440"/>
      </w:pPr>
      <w:r>
        <w:t>２</w:t>
      </w:r>
    </w:p>
    <w:p>
      <w:pPr>
        <w:ind w:left="440"/>
      </w:pPr>
      <w:r>
        <w:t>この省令の施行の日（以下「施行日」という。）前に行われた出向（改正前の雇用保険法施行規則（以下「旧規則」という。）第百二条の三第一項第二号ハに規定する出向をいう。）に係る旧規則第百二条の二の雇用調整助成金の支給については、なお従前の例による。</w:t>
      </w:r>
    </w:p>
    <w:p>
      <w:pPr>
        <w:pStyle w:val="Heading5"/>
        <w:ind w:left="440"/>
      </w:pPr>
      <w:r>
        <w:t>３</w:t>
      </w:r>
    </w:p>
    <w:p>
      <w:pPr>
        <w:ind w:left="440"/>
      </w:pPr>
      <w:r>
        <w:t>施行日前の日における雇入れに係る旧規則第百九条の特定求職者雇用開発助成金及び旧規則第百十二条第一項の地域雇用奨励金の支給については、なお従前の例による。</w:t>
      </w:r>
    </w:p>
    <w:p>
      <w:pPr>
        <w:pStyle w:val="Heading5"/>
        <w:ind w:left="440"/>
      </w:pPr>
      <w:r>
        <w:t>４</w:t>
      </w:r>
    </w:p>
    <w:p>
      <w:pPr>
        <w:ind w:left="440"/>
      </w:pPr>
      <w:r>
        <w:t>旧規則第百十二条第二項第一号ロに規定する操業開始日が施行日前である事業主に関する改正後の雇用保険法施行規則（以下「新規則」という。）第百十二条第二項第一号ハ（２）の規定の適用については、同号ハ（２）中「六箇月」とあるのは「一年」とする。</w:t>
      </w:r>
    </w:p>
    <w:p>
      <w:pPr>
        <w:pStyle w:val="Heading5"/>
        <w:ind w:left="440"/>
      </w:pPr>
      <w:r>
        <w:t>５</w:t>
      </w:r>
    </w:p>
    <w:p>
      <w:pPr>
        <w:ind w:left="440"/>
      </w:pPr>
      <w:r>
        <w:t>旧規則第百十二条第二項第一号ハ（２）に規定する完了日が施行日前である事業主に対する同条第一項の地域雇用特別奨励金の支給については、なお従前の例による。</w:t>
      </w:r>
    </w:p>
    <w:p>
      <w:pPr>
        <w:pStyle w:val="Heading5"/>
        <w:ind w:left="440"/>
      </w:pPr>
      <w:r>
        <w:t>６</w:t>
      </w:r>
    </w:p>
    <w:p>
      <w:pPr>
        <w:ind w:left="440"/>
      </w:pPr>
      <w:r>
        <w:t>施行日以後旧規則第百十二条第二項の規定がなお効力を有することとした場合に当該規定により地域雇用奨励金の支給を受けることができることとなる事業主であって新規則第百十二条第二項第一号に規定する事業主以外の事業主であるもの（以下「旧資格対象事業主」という。）が、同号ロに規定する対象事業所（以下この項及び次項において「対象事業所」という。）の設置又は整備に伴い、施行日から平成二年六月三十日（特に雇用の増大に資すると認められる事業主にあっては、平成二年九月三十日）までの間において、対象事業所の所在する地域雇用開発等促進法（昭和六十二年法律第二十三号）第二条第一項第二号に規定する雇用開発促進地域又は当該雇用開発促進地域に隣接する同号に規定する雇用開発促進地域に係る同項第八号に規定する雇用開発促進地域求職者（六十五歳以上の求職者、新規則第百十条第一項第一号に規定する職場適応訓練受講求職者及び就職が容易であると認められる者を除く。）を公共職業安定所の紹介により、継続して雇用する労働者（新規則第十八条の二第一項に規定する短時間労働者を除く。）として雇い入れる場合には、当該旧資格対象事業主に対しては、新規則第百十二条第二項の規定にかかわらず、当該雇入れに係る同条第一項の地域雇用奨励金を支給するものとする。</w:t>
        <w:br/>
        <w:t>この場合において、当該地域雇用奨励金の額は、当該雇入れに係る者に対して対象事業所の設置又は整備に係る事業の操業を開始した日から起算して一年の期間について支払った賃金の額の八分の一（新規則第百二条の三第一項第二号イ（５）に規定する中小企業事業主にあっては、六分の一）の額（その額が同条第二項第一号に規定する基本手当日額の最高額に三百を乗じて得た額を超えるときは、当該基本手当日額の最高額に三百を乗じて得た額）とする。</w:t>
      </w:r>
    </w:p>
    <w:p>
      <w:pPr>
        <w:pStyle w:val="Heading5"/>
        <w:ind w:left="440"/>
      </w:pPr>
      <w:r>
        <w:t>７</w:t>
      </w:r>
    </w:p>
    <w:p>
      <w:pPr>
        <w:ind w:left="440"/>
      </w:pPr>
      <w:r>
        <w:t>新規則第百十二条第二項第一号イ（３）に該当する事業主又は旧資格対象事業主であって同条第一項の地域雇用奨励金の支給の対象となるもののうち、対象事業所の設置又は整備が完了した旨の届を当該対象事業所の所在地を管轄する公共職業安定所の長に提出する日（当該届を平成二年六月三十日（特に雇用の増大に資すると認められる事業主にあっては、平成二年九月三十日。以下この項において同じ。）までの間に提出しない場合にあっては、平成二年六月三十日。以下この項において「完了日」という。）が施行日以後である事業主が、対象事業所の設置又は整備に伴い、完了日までの間に、当該地域雇用奨励金の支給に係る労働者（以下この項において「支給対象労働者」という。）を五人（新規則第百二条の四第三項に規定する小規模企業事業主にあっては、三人）以上雇い入れた場合には、当該事業主に対しては、新規則第百十二条第三項の規定にかかわらず、雇い入れた支給対象労働者の数に応じ、当該支給対象労働者の雇入れに係る費用の額を限度として、同条第一項の地域雇用特別奨励金を支給するものとする。</w:t>
        <w:br/>
        <w:t>ただし、当該地域雇用特別奨励金の支給の対象となる事業主が次の各号のいずれかに該当することとなったときは、そのとき以後、当該地域雇用特別奨励金は支給しない。</w:t>
      </w:r>
    </w:p>
    <w:p>
      <w:pPr>
        <w:pStyle w:val="ListBullet"/>
        <w:ind w:left="880"/>
      </w:pPr>
      <w:r>
        <w:t>一</w:t>
        <w:br/>
        <w:t>完了日の翌日から起算して一年ごとに区分した期間の末日における対象事業所の継続して雇用する労働者の数が完了日における対象事業所の継続して雇用する労働者の数未満の数となったとき。</w:t>
      </w:r>
    </w:p>
    <w:p>
      <w:pPr>
        <w:pStyle w:val="ListBullet"/>
        <w:ind w:left="880"/>
      </w:pPr>
      <w:r>
        <w:t>二</w:t>
        <w:br/>
        <w:t>完了日後において、対象事業所で支給対象労働者を雇用しなくなったとき（当該雇用しなくなったとき以後速やかに、公共職業安定所の紹介により、新たに継続して雇用する労働者を雇い入れたときを除く。）。</w:t>
      </w:r>
    </w:p>
    <w:p>
      <w:pPr>
        <w:pStyle w:val="Heading5"/>
        <w:ind w:left="440"/>
      </w:pPr>
      <w:r>
        <w:t>８</w:t>
      </w:r>
    </w:p>
    <w:p>
      <w:pPr>
        <w:ind w:left="440"/>
      </w:pPr>
      <w:r>
        <w:t>この省令の施行の際現に交付されている旧規則第七十三条第一項の規定による日雇労働被保険者手帳は、新規則第七十三条第一項の規定による日雇労働被保険者手帳とみなす。</w:t>
      </w:r>
    </w:p>
    <w:p>
      <w:r>
        <w:br w:type="page"/>
      </w:r>
    </w:p>
    <w:p>
      <w:pPr>
        <w:pStyle w:val="Heading1"/>
      </w:pPr>
      <w:r>
        <w:t>附則（平成二年六月八日労働省令第一四号）</w:t>
      </w:r>
    </w:p>
    <w:p>
      <w:pPr>
        <w:pStyle w:val="Heading4"/>
      </w:pPr>
      <w:r>
        <w:t>第一条（施行期日）</w:t>
      </w:r>
    </w:p>
    <w:p>
      <w:r>
        <w:t>この省令は、公布の日から施行し、第一条の規定による改正後の高年齢者等の雇用の安定等に関する法律施行規則第十九条の三の規定及び第二条の規定による改正後の雇用保険法施行規則（以下「新規則」という。）第百六条の規定は、平成二年一月一日から適用する。</w:t>
      </w:r>
    </w:p>
    <w:p>
      <w:pPr>
        <w:pStyle w:val="Heading4"/>
      </w:pPr>
      <w:r>
        <w:t>第二条（雇用保険法施行規則の一部改正に伴う経過措置）</w:t>
      </w:r>
    </w:p>
    <w:p>
      <w:r>
        <w:t>この省令の施行の日（以下「施行日」という。）前に第二条の規定による改正前の雇用保険法施行規則（以下「旧規則」という。）第百五条に規定する雇用延長制度を実施した事業主に対する旧規則第百三条の高年齢者雇用確保助成金の支給については、平成六年十二月三十一日までの間は、なお従前の例による。</w:t>
      </w:r>
    </w:p>
    <w:p>
      <w:pPr>
        <w:pStyle w:val="Heading5"/>
        <w:ind w:left="440"/>
      </w:pPr>
      <w:r>
        <w:t>２</w:t>
      </w:r>
    </w:p>
    <w:p>
      <w:pPr>
        <w:ind w:left="440"/>
      </w:pPr>
      <w:r>
        <w:t>施行日前における旧規則第百六条に規定する者の雇入れに係る旧規則第百三条の定年退職者等雇用促進助成金の支給については、なお従前の例による。</w:t>
      </w:r>
    </w:p>
    <w:p>
      <w:pPr>
        <w:pStyle w:val="Heading5"/>
        <w:ind w:left="440"/>
      </w:pPr>
      <w:r>
        <w:t>３</w:t>
      </w:r>
    </w:p>
    <w:p>
      <w:pPr>
        <w:ind w:left="440"/>
      </w:pPr>
      <w:r>
        <w:t>施行日前に旧規則第百七条第一項第一号イの規定又は同項第二号イの規定に基づき、同項第一号イに規定する高年齢者職場改善計画又は同項第二号イに規定する高年齢者事業所設置計画を、同項第一号イに規定する中央高年齢者雇用安定センターに対して提出した事業主に対する旧規則第百三条の高年齢者雇用特別奨励金の支給については、なお従前の例による。</w:t>
      </w:r>
    </w:p>
    <w:p>
      <w:pPr>
        <w:pStyle w:val="Heading5"/>
        <w:ind w:left="440"/>
      </w:pPr>
      <w:r>
        <w:t>４</w:t>
      </w:r>
    </w:p>
    <w:p>
      <w:pPr>
        <w:ind w:left="440"/>
      </w:pPr>
      <w:r>
        <w:t>施行日前に旧規則第百二十二条の規定により中小企業団体能力開発推進事業助成金の支給を受けることができることとなった中小企業事業主の団体又はその連合団体に対する旧規則第百二十一条第一号の中小企業団体能力開発推進事業助成金の支給については、なお従前の例による。</w:t>
      </w:r>
    </w:p>
    <w:p>
      <w:pPr>
        <w:pStyle w:val="Heading5"/>
        <w:ind w:left="440"/>
      </w:pPr>
      <w:r>
        <w:t>５</w:t>
      </w:r>
    </w:p>
    <w:p>
      <w:pPr>
        <w:ind w:left="440"/>
      </w:pPr>
      <w:r>
        <w:t>施行日前に旧規則第百三十九条の三の規定により労働大臣が指定した教育訓練については、新規則第百三十九条の三の規定により労働大臣が指定した教育訓練とみなす。</w:t>
      </w:r>
    </w:p>
    <w:p>
      <w:pPr>
        <w:pStyle w:val="Heading5"/>
        <w:ind w:left="440"/>
      </w:pPr>
      <w:r>
        <w:t>６</w:t>
      </w:r>
    </w:p>
    <w:p>
      <w:pPr>
        <w:ind w:left="440"/>
      </w:pPr>
      <w:r>
        <w:t>施行日前に開始された旧規則第百三十九条の三に規定する教育訓練に係る旧規則第百三十八条第三号の高年齢労働者等受講奨励金の支給については、なお従前の例による。</w:t>
      </w:r>
    </w:p>
    <w:p>
      <w:pPr>
        <w:pStyle w:val="Heading5"/>
        <w:ind w:left="440"/>
      </w:pPr>
      <w:r>
        <w:t>７</w:t>
      </w:r>
    </w:p>
    <w:p>
      <w:pPr>
        <w:ind w:left="440"/>
      </w:pPr>
      <w:r>
        <w:t>新規則第百四十条第十号の規定の適用については、施行日前に旧規則第百四十条第十号に規定する事業主団体又はその連合団体が行った同号に規定する労働者の募集、雇入れ、配置その他の雇用に関する事項の管理の改善についての助言、指導その他の援助は、施行日以後に新規則第百四十条第十号に規定する中小企業事業主の団体又はその連合団体が行った同号に規定する労働者の募集、雇入れ、配置その他の雇用に関する事項の管理の改善についての助言、指導その他の援助とみなす。</w:t>
      </w:r>
    </w:p>
    <w:p>
      <w:r>
        <w:br w:type="page"/>
      </w:r>
    </w:p>
    <w:p>
      <w:pPr>
        <w:pStyle w:val="Heading1"/>
      </w:pPr>
      <w:r>
        <w:t>附則（平成二年一一月三〇日労働省令第二八号）</w:t>
      </w:r>
    </w:p>
    <w:p>
      <w:pPr>
        <w:pStyle w:val="Heading4"/>
      </w:pPr>
      <w:r>
        <w:t>第一条（施行期日）</w:t>
      </w:r>
    </w:p>
    <w:p>
      <w:r>
        <w:t>この省令は、平成二年十二月一日から施行する。</w:t>
      </w:r>
    </w:p>
    <w:p>
      <w:pPr>
        <w:pStyle w:val="Heading4"/>
      </w:pPr>
      <w:r>
        <w:t>第二条（経過措置）</w:t>
      </w:r>
    </w:p>
    <w:p>
      <w:r>
        <w:t>この省令の施行の日前に改正前の雇用保険法施行規則第百十二条第二項第一号ロの規定に基づき同号ロに規定する計画を同号ロに規定する公共職業安定所の長に提出した事業主（以下「旧規則の規定に基づき計画を提出した事業主」という。）に対する平成三年三月三十一日以前の日における雇入れに係る同条第一項の地域雇用奨励金の支給については、なお従前の例による。</w:t>
      </w:r>
    </w:p>
    <w:p>
      <w:pPr>
        <w:pStyle w:val="Heading5"/>
        <w:ind w:left="440"/>
      </w:pPr>
      <w:r>
        <w:t>２</w:t>
      </w:r>
    </w:p>
    <w:p>
      <w:pPr>
        <w:ind w:left="440"/>
      </w:pPr>
      <w:r>
        <w:t>旧規則の規定に基づき計画を提出した事業主であって改正前の雇用保険法施行規則第百十二条第二項第一号ハ（２）に規定する完了日が平成三年三月三十一日以前であるものに対する同条第一項の地域雇用特別奨励金の支給については、なお従前の例による。</w:t>
      </w:r>
    </w:p>
    <w:p>
      <w:r>
        <w:br w:type="page"/>
      </w:r>
    </w:p>
    <w:p>
      <w:pPr>
        <w:pStyle w:val="Heading1"/>
      </w:pPr>
      <w:r>
        <w:t>附則（平成三年三月二七日労働省令第四号）</w:t>
      </w:r>
    </w:p>
    <w:p>
      <w:pPr>
        <w:pStyle w:val="Heading5"/>
        <w:ind w:left="440"/>
      </w:pPr>
      <w:r>
        <w:t>１</w:t>
      </w:r>
    </w:p>
    <w:p>
      <w:pPr>
        <w:ind w:left="440"/>
      </w:pPr>
      <w:r>
        <w:t>この省令は、平成三年四月一日から施行する。</w:t>
      </w:r>
    </w:p>
    <w:p>
      <w:pPr>
        <w:pStyle w:val="Heading5"/>
        <w:ind w:left="440"/>
      </w:pPr>
      <w:r>
        <w:t>２</w:t>
      </w:r>
    </w:p>
    <w:p>
      <w:pPr>
        <w:ind w:left="440"/>
      </w:pPr>
      <w:r>
        <w:t>平成三年三月以前の月分に係る寄宿手当の月額については、なお従前の例による。</w:t>
      </w:r>
    </w:p>
    <w:p>
      <w:pPr>
        <w:pStyle w:val="Heading5"/>
        <w:ind w:left="440"/>
      </w:pPr>
      <w:r>
        <w:t>３</w:t>
      </w:r>
    </w:p>
    <w:p>
      <w:pPr>
        <w:ind w:left="440"/>
      </w:pPr>
      <w:r>
        <w:t>この省令の施行の日前に開始した移転に係る移転費の支給については、なお従前の例による。</w:t>
      </w:r>
    </w:p>
    <w:p>
      <w:pPr>
        <w:pStyle w:val="Heading5"/>
        <w:ind w:left="440"/>
      </w:pPr>
      <w:r>
        <w:t>４</w:t>
      </w:r>
    </w:p>
    <w:p>
      <w:pPr>
        <w:ind w:left="440"/>
      </w:pPr>
      <w:r>
        <w:t>この省令の施行の日前に開始した広域求職活動に係る広域求職活動費の支給については、なお従前の例による。</w:t>
      </w:r>
    </w:p>
    <w:p>
      <w:r>
        <w:br w:type="page"/>
      </w:r>
    </w:p>
    <w:p>
      <w:pPr>
        <w:pStyle w:val="Heading1"/>
      </w:pPr>
      <w:r>
        <w:t>附則（平成三年四月一二日労働省令第一三号）</w:t>
      </w:r>
    </w:p>
    <w:p>
      <w:pPr>
        <w:pStyle w:val="Heading4"/>
      </w:pPr>
      <w:r>
        <w:t>第一条（施行期日）</w:t>
      </w:r>
    </w:p>
    <w:p>
      <w:r>
        <w:t>この省令は、公布の日から施行する。</w:t>
      </w:r>
    </w:p>
    <w:p>
      <w:pPr>
        <w:pStyle w:val="Heading4"/>
      </w:pPr>
      <w:r>
        <w:t>第二条（経過措置）</w:t>
      </w:r>
    </w:p>
    <w:p>
      <w:r>
        <w:t>改正後の雇用保険法施行規則第百十八条の規定は、この省令の施行の日（以下「施行日」という。）以後雇用された女子に係る女子再雇用促進給付金の支給について適用し、施行日前に再雇用された女子に係る改正前の雇用保険法施行規則（以下「旧規則」という。）第百十五条第一号の女子再雇用促進給付金の支給については、なお従前の例による。</w:t>
      </w:r>
    </w:p>
    <w:p>
      <w:pPr>
        <w:pStyle w:val="Heading5"/>
        <w:ind w:left="440"/>
      </w:pPr>
      <w:r>
        <w:t>２</w:t>
      </w:r>
    </w:p>
    <w:p>
      <w:pPr>
        <w:ind w:left="440"/>
      </w:pPr>
      <w:r>
        <w:t>施行日前に旧規則第百二十二条の規定により中小企業人材育成事業助成金の支給を受けることができることとなった中小企業事業主の団体又はその連合団体に対する旧規則第百二十一条第一号の中小企業人材育成事業助成金の支給については、なお従前の例による。</w:t>
      </w:r>
    </w:p>
    <w:p>
      <w:pPr>
        <w:pStyle w:val="Heading5"/>
        <w:ind w:left="440"/>
      </w:pPr>
      <w:r>
        <w:t>３</w:t>
      </w:r>
    </w:p>
    <w:p>
      <w:pPr>
        <w:ind w:left="440"/>
      </w:pPr>
      <w:r>
        <w:t>施行日前に開始された旧規則第百二十五条第二項第二号イの対象職業訓練に係る同条第一項の能力開発給付金の支給については、なお従前の例による。</w:t>
      </w:r>
    </w:p>
    <w:p>
      <w:r>
        <w:br w:type="page"/>
      </w:r>
    </w:p>
    <w:p>
      <w:pPr>
        <w:pStyle w:val="Heading1"/>
      </w:pPr>
      <w:r>
        <w:t>附則（平成三年七月三一日労働省令第一六号）</w:t>
      </w:r>
    </w:p>
    <w:p>
      <w:pPr>
        <w:pStyle w:val="Heading4"/>
      </w:pPr>
      <w:r>
        <w:t>第一条（施行期日）</w:t>
      </w:r>
    </w:p>
    <w:p>
      <w:r>
        <w:t>この省令は、平成三年八月一日から施行する。</w:t>
      </w:r>
    </w:p>
    <w:p>
      <w:pPr>
        <w:pStyle w:val="Heading4"/>
      </w:pPr>
      <w:r>
        <w:t>第二条（雇用保険法施行規則の一部改正等に伴う経過措置）</w:t>
      </w:r>
    </w:p>
    <w:p>
      <w:r>
        <w:t>地域雇用開発等促進法の一部を改正する法律（以下「改正法」という。）附則第二条第一項に規定する雇用開発促進地域又はみなし地域（以下「雇用開発促進地域等」という。）であって次の各号のいずれにも該当するものについては、当該雇用開発促進地域等に係る同項に規定するみなし指定期間（当該期間が改正法による改正後の地域雇用開発等促進法（以下「新法」という。）第二条第二項後段の規定により延長され、又は短縮された場合においては、当該延長され、又は短縮された期間。次項において「みなし指定期間」という。）の末日までの間、第二条の規定による改正後の雇用保険法施行規則（以下「新規則」という。）第百十二条第二項の規定は、適用しない。</w:t>
      </w:r>
    </w:p>
    <w:p>
      <w:pPr>
        <w:pStyle w:val="ListBullet"/>
        <w:ind w:left="880"/>
      </w:pPr>
      <w:r>
        <w:t>一</w:t>
        <w:br/>
        <w:t>この省令の施行の際、第二条の規定による改正前の雇用保険法施行規則（以下「旧規則」という。）第百十二条第二項第一号イ（１）に規定する構造改善促進地域に該当していた地域以外の地域であること。</w:t>
      </w:r>
    </w:p>
    <w:p>
      <w:pPr>
        <w:pStyle w:val="ListBullet"/>
        <w:ind w:left="880"/>
      </w:pPr>
      <w:r>
        <w:t>二</w:t>
        <w:br/>
        <w:t>この省令の施行の際、旧規則第百十二条第二項第一号イ（２）に規定する労働大臣が指定する区域に該当していた地域以外の地域であること。</w:t>
      </w:r>
    </w:p>
    <w:p>
      <w:pPr>
        <w:pStyle w:val="Heading5"/>
        <w:ind w:left="440"/>
      </w:pPr>
      <w:r>
        <w:t>２</w:t>
      </w:r>
    </w:p>
    <w:p>
      <w:pPr>
        <w:ind w:left="440"/>
      </w:pPr>
      <w:r>
        <w:t>前項第一号に該当する雇用開発促進地域等については、当該雇用開発促進地域等に係るみなし指定期間の末日までの間、新規則第百十二条第三項の規定は、適用しない。</w:t>
      </w:r>
    </w:p>
    <w:p>
      <w:pPr>
        <w:pStyle w:val="Heading5"/>
        <w:ind w:left="440"/>
      </w:pPr>
      <w:r>
        <w:t>３</w:t>
      </w:r>
    </w:p>
    <w:p>
      <w:pPr>
        <w:ind w:left="440"/>
      </w:pPr>
      <w:r>
        <w:t>前二項の規定は、新規則第百十二条第二項第二号イに規定する特定事業主については、適用しない。</w:t>
      </w:r>
    </w:p>
    <w:p>
      <w:pPr>
        <w:pStyle w:val="Heading4"/>
      </w:pPr>
      <w:r>
        <w:t>第三条</w:t>
      </w:r>
    </w:p>
    <w:p>
      <w:r>
        <w:t>地域雇用開発等促進法の一部を改正する法律の施行に伴う関係政令の整備に関する政令（平成三年政令第二百四十二号。以下「整備令」という。）の施行の際現に改正法による改正前の地域雇用開発等促進法第十七条において読み替えて適用する雇用保険法（昭和四十九年法律第百十六号）第二十三条第二項に規定する個別延長給付を受けている者であって、整備令附則第三項の規定により改正法附則第二条第一項に規定するみなし指定期間を短縮した地域に係るもの（当該地域を当該短縮後の期間の末日（以下「満了日」という。）の翌日から整備令の施行の日の前日から起算して九十日を経過した日（以下「経過日」という。）までの間について新法第二条第一項第三号に規定する特定雇用機会増大促進地域とみなして新法を適用することとした場合において、同項第九号に規定する特定雇用機会増大促進地域離職者に該当することとなる者に限る。）については、満了日の翌日から経過日までの間、新法第二条第一項第九号に規定する特定雇用機会増大促進地域離職者とみなして新法第十七条の規定を適用する。</w:t>
      </w:r>
    </w:p>
    <w:p>
      <w:r>
        <w:br w:type="page"/>
      </w:r>
    </w:p>
    <w:p>
      <w:pPr>
        <w:pStyle w:val="Heading1"/>
      </w:pPr>
      <w:r>
        <w:t>附則（平成三年七月三一日労働省令第一八号）</w:t>
      </w:r>
    </w:p>
    <w:p>
      <w:pPr>
        <w:pStyle w:val="Heading5"/>
        <w:ind w:left="440"/>
      </w:pPr>
      <w:r>
        <w:t>１</w:t>
      </w:r>
    </w:p>
    <w:p>
      <w:pPr>
        <w:ind w:left="440"/>
      </w:pPr>
      <w:r>
        <w:t>この省令は、平成三年八月一日から施行する。</w:t>
      </w:r>
    </w:p>
    <w:p>
      <w:pPr>
        <w:pStyle w:val="Heading5"/>
        <w:ind w:left="440"/>
      </w:pPr>
      <w:r>
        <w:t>２</w:t>
      </w:r>
    </w:p>
    <w:p>
      <w:pPr>
        <w:ind w:left="440"/>
      </w:pPr>
      <w:r>
        <w:t>この省令の施行の日前に改正前の雇用保険法施行規則第百四十条第十三号の規定により中小企業人材確保推進事業助成金の支給を受けることができることとなった中小企業事業主の団体又はその連合団体に対する同号の中小企業人材確保推進事業助成金の支給については、なお従前の例による。</w:t>
      </w:r>
    </w:p>
    <w:p>
      <w:r>
        <w:br w:type="page"/>
      </w:r>
    </w:p>
    <w:p>
      <w:pPr>
        <w:pStyle w:val="Heading1"/>
      </w:pPr>
      <w:r>
        <w:t>附則（平成三年八月一日労働省令第一九号）</w:t>
      </w:r>
    </w:p>
    <w:p>
      <w:r>
        <w:t>この省令は、公布の日から施行する。</w:t>
      </w:r>
    </w:p>
    <w:p>
      <w:r>
        <w:br w:type="page"/>
      </w:r>
    </w:p>
    <w:p>
      <w:pPr>
        <w:pStyle w:val="Heading1"/>
      </w:pPr>
      <w:r>
        <w:t>附則（平成三年九月二六日労働省令第二一号）</w:t>
      </w:r>
    </w:p>
    <w:p>
      <w:r>
        <w:t>この省令は、平成三年十月一日から施行する。</w:t>
      </w:r>
    </w:p>
    <w:p>
      <w:r>
        <w:br w:type="page"/>
      </w:r>
    </w:p>
    <w:p>
      <w:pPr>
        <w:pStyle w:val="Heading1"/>
      </w:pPr>
      <w:r>
        <w:t>附則（平成四年三月二六日労働省令第四号）</w:t>
      </w:r>
    </w:p>
    <w:p>
      <w:pPr>
        <w:pStyle w:val="Heading5"/>
        <w:ind w:left="440"/>
      </w:pPr>
      <w:r>
        <w:t>１</w:t>
      </w:r>
    </w:p>
    <w:p>
      <w:pPr>
        <w:ind w:left="440"/>
      </w:pPr>
      <w:r>
        <w:t>この省令は、平成四年四月一日から施行する。</w:t>
      </w:r>
    </w:p>
    <w:p>
      <w:pPr>
        <w:pStyle w:val="Heading5"/>
        <w:ind w:left="440"/>
      </w:pPr>
      <w:r>
        <w:t>２</w:t>
      </w:r>
    </w:p>
    <w:p>
      <w:pPr>
        <w:ind w:left="440"/>
      </w:pPr>
      <w:r>
        <w:t>平成四年三月以前の月分に係る通所手当の月額については、なお従前の例による。</w:t>
      </w:r>
    </w:p>
    <w:p>
      <w:pPr>
        <w:pStyle w:val="Heading5"/>
        <w:ind w:left="440"/>
      </w:pPr>
      <w:r>
        <w:t>３</w:t>
      </w:r>
    </w:p>
    <w:p>
      <w:pPr>
        <w:ind w:left="440"/>
      </w:pPr>
      <w:r>
        <w:t>この省令の施行の日（以下「施行日」という。）の前日までに改正前の雇用保険法施行規則（以下「旧規則」という。）第百十六条の規定により、育児休業奨励金の支給を受けることができることとなった事業主に対する当該育児休業奨励金の支給については、なお従前の例による。</w:t>
      </w:r>
    </w:p>
    <w:p>
      <w:pPr>
        <w:pStyle w:val="Heading5"/>
        <w:ind w:left="440"/>
      </w:pPr>
      <w:r>
        <w:t>４</w:t>
      </w:r>
    </w:p>
    <w:p>
      <w:pPr>
        <w:ind w:left="440"/>
      </w:pPr>
      <w:r>
        <w:t>施行日の前日までに旧規則第百十七条の規定により、特定職種育児休業利用助成給付金の支給を受けることができることとなった事業主に対する当該特定職種育児休業利用助成給付金の支給については、なお従前の例による。</w:t>
      </w:r>
    </w:p>
    <w:p>
      <w:pPr>
        <w:pStyle w:val="Heading5"/>
        <w:ind w:left="440"/>
      </w:pPr>
      <w:r>
        <w:t>５</w:t>
      </w:r>
    </w:p>
    <w:p>
      <w:pPr>
        <w:ind w:left="440"/>
      </w:pPr>
      <w:r>
        <w:t>改正後の雇用保険法施行規則（以下「新規則」という。）第六条第一項の雇用保険被保険者資格取得届、新規則第七条第一項の雇用保険被保険者資格喪失届、新規則第十三条第一項の雇用保険被保険者転出届及び新規則第十四条第一項の雇用保険被保険者氏名変更届は、当分の間、なお旧規則の相当様式によることができる。</w:t>
      </w:r>
    </w:p>
    <w:p>
      <w:r>
        <w:br w:type="page"/>
      </w:r>
    </w:p>
    <w:p>
      <w:pPr>
        <w:pStyle w:val="Heading1"/>
      </w:pPr>
      <w:r>
        <w:t>附則（平成四年四月一日労働省令第七号）</w:t>
      </w:r>
    </w:p>
    <w:p>
      <w:r>
        <w:t>この省令は、公布の日から施行する。</w:t>
      </w:r>
    </w:p>
    <w:p>
      <w:r>
        <w:br w:type="page"/>
      </w:r>
    </w:p>
    <w:p>
      <w:pPr>
        <w:pStyle w:val="Heading1"/>
      </w:pPr>
      <w:r>
        <w:t>附則（平成四年四月一〇日労働省令第一一号）</w:t>
      </w:r>
    </w:p>
    <w:p>
      <w:pPr>
        <w:pStyle w:val="Heading5"/>
        <w:ind w:left="440"/>
      </w:pPr>
      <w:r>
        <w:t>１</w:t>
      </w:r>
    </w:p>
    <w:p>
      <w:pPr>
        <w:ind w:left="440"/>
      </w:pPr>
      <w:r>
        <w:t>この省令は、公布の日から施行する。</w:t>
        <w:br/>
        <w:t>ただし、改正後の雇用保険法施行規則（以下「新規則」という。）第百二十五条第二項及び第三項、第百三十三条第二項、第百三十九条の四並びに附則第十七条の三の規定は、平成四年四月一日から適用し、附則第十七条の改正規定及び附則第四項の規定は、平成四年六月一日から施行する。</w:t>
      </w:r>
    </w:p>
    <w:p>
      <w:pPr>
        <w:pStyle w:val="Heading5"/>
        <w:ind w:left="440"/>
      </w:pPr>
      <w:r>
        <w:t>２</w:t>
      </w:r>
    </w:p>
    <w:p>
      <w:pPr>
        <w:ind w:left="440"/>
      </w:pPr>
      <w:r>
        <w:t>この省令の施行の日前に改正前の雇用保険法施行規則（以下「旧規則」という。）第百五条第一項第一号の規定に基づき、同号に規定する計画を作成し、公共職業安定所長の認定を受けた事業主に対する旧規則第百三条の定年退職予定者等再就職援助促進助成金の支給については、なお従前の例による。</w:t>
      </w:r>
    </w:p>
    <w:p>
      <w:pPr>
        <w:pStyle w:val="Heading5"/>
        <w:ind w:left="440"/>
      </w:pPr>
      <w:r>
        <w:t>３</w:t>
      </w:r>
    </w:p>
    <w:p>
      <w:pPr>
        <w:ind w:left="440"/>
      </w:pPr>
      <w:r>
        <w:t>平成七年三月十五日までの間に新規則附則第十六条の三第一項の規定により通年雇用奨励金の支給を受けることができることとなった事業主に対しては、同項の規定にかかわらず、同月十六日以後においても当該通年雇用奨励金を支給することができる。</w:t>
      </w:r>
    </w:p>
    <w:p>
      <w:pPr>
        <w:pStyle w:val="Heading5"/>
        <w:ind w:left="440"/>
      </w:pPr>
      <w:r>
        <w:t>４</w:t>
      </w:r>
    </w:p>
    <w:p>
      <w:pPr>
        <w:ind w:left="440"/>
      </w:pPr>
      <w:r>
        <w:t>平成七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５</w:t>
      </w:r>
    </w:p>
    <w:p>
      <w:pPr>
        <w:ind w:left="440"/>
      </w:pPr>
      <w:r>
        <w:t>平成七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pPr>
        <w:pStyle w:val="Heading5"/>
        <w:ind w:left="440"/>
      </w:pPr>
      <w:r>
        <w:t>６</w:t>
      </w:r>
    </w:p>
    <w:p>
      <w:pPr>
        <w:ind w:left="440"/>
      </w:pPr>
      <w:r>
        <w:t>平成七年三月三十一日までの間に新規則附則第十七条の三第二項の規定により特定中小企業事業主育児休業奨励金の支給を受けることができることとなった事業主に対しては、同条第一項の規定にかかわらず、同年四月一日以後においても当該特定中小企業事業主育児休業奨励金を支給することができる。</w:t>
      </w:r>
    </w:p>
    <w:p>
      <w:r>
        <w:br w:type="page"/>
      </w:r>
    </w:p>
    <w:p>
      <w:pPr>
        <w:pStyle w:val="Heading1"/>
      </w:pPr>
      <w:r>
        <w:t>附則（平成四年四月一〇日労働省令第一二号）</w:t>
      </w:r>
    </w:p>
    <w:p>
      <w:r>
        <w:t>この省令は、公布の日から施行する。</w:t>
      </w:r>
    </w:p>
    <w:p>
      <w:r>
        <w:br w:type="page"/>
      </w:r>
    </w:p>
    <w:p>
      <w:pPr>
        <w:pStyle w:val="Heading1"/>
      </w:pPr>
      <w:r>
        <w:t>附則（平成四年六月二九日労働省令第一九号）</w:t>
      </w:r>
    </w:p>
    <w:p>
      <w:r>
        <w:t>この省令は、介護労働者の雇用管理の改善等に関する法律の施行の日（平成四年七月一日）から施行する。</w:t>
      </w:r>
    </w:p>
    <w:p>
      <w:r>
        <w:br w:type="page"/>
      </w:r>
    </w:p>
    <w:p>
      <w:pPr>
        <w:pStyle w:val="Heading1"/>
      </w:pPr>
      <w:r>
        <w:t>附則（平成四年六月二九日労働省令第二一号）</w:t>
      </w:r>
    </w:p>
    <w:p>
      <w:r>
        <w:t>この省令は、平成四年七月一日から施行する。</w:t>
      </w:r>
    </w:p>
    <w:p>
      <w:r>
        <w:br w:type="page"/>
      </w:r>
    </w:p>
    <w:p>
      <w:pPr>
        <w:pStyle w:val="Heading1"/>
      </w:pPr>
      <w:r>
        <w:t>附則（平成四年九月一四日労働省令第二八号）</w:t>
      </w:r>
    </w:p>
    <w:p>
      <w:pPr>
        <w:pStyle w:val="Heading5"/>
        <w:ind w:left="440"/>
      </w:pPr>
      <w:r>
        <w:t>１</w:t>
      </w:r>
    </w:p>
    <w:p>
      <w:pPr>
        <w:ind w:left="440"/>
      </w:pPr>
      <w:r>
        <w:t>この省令は、平成四年十月一日から施行する。</w:t>
      </w:r>
    </w:p>
    <w:p>
      <w:pPr>
        <w:pStyle w:val="Heading5"/>
        <w:ind w:left="440"/>
      </w:pPr>
      <w:r>
        <w:t>２</w:t>
      </w:r>
    </w:p>
    <w:p>
      <w:pPr>
        <w:ind w:left="440"/>
      </w:pPr>
      <w:r>
        <w:t>この省令の施行の日前に定年に達した被保険者については、改正後の雇用保険法施行規則第十四条の二の規定は、適用しない。</w:t>
      </w:r>
    </w:p>
    <w:p>
      <w:pPr>
        <w:pStyle w:val="Heading5"/>
        <w:ind w:left="440"/>
      </w:pPr>
      <w:r>
        <w:t>３</w:t>
      </w:r>
    </w:p>
    <w:p>
      <w:pPr>
        <w:ind w:left="440"/>
      </w:pPr>
      <w:r>
        <w:t>この省令の施行の日前に安定した職業に就いた受給資格者に対する再就職手当の支給については、なお従前の例による。</w:t>
      </w:r>
    </w:p>
    <w:p>
      <w:r>
        <w:br w:type="page"/>
      </w:r>
    </w:p>
    <w:p>
      <w:pPr>
        <w:pStyle w:val="Heading1"/>
      </w:pPr>
      <w:r>
        <w:t>附則（平成四年一〇月二一日労働省令第三三号）</w:t>
      </w:r>
    </w:p>
    <w:p>
      <w:r>
        <w:t>この省令は、看護婦等の人材確保の促進に関する法律の施行の日（平成四年十一月一日）から施行する。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pPr>
        <w:pStyle w:val="Heading4"/>
      </w:pPr>
      <w:r>
        <w:t>第十五条（雇用保険法施行規則の一部改正に伴う経過措置）</w:t>
      </w:r>
    </w:p>
    <w:p>
      <w:r>
        <w:t>施行日前に係る職業訓練に関する第十四条の規定による改正前の雇用保険法施行規則第五十八条の特定職種受講手当、同令第百二条の四の産業雇用安定助成金、同令第百五条の継続雇用移行準備奨励金、同令第百二十五条の生涯能力開発給付金及び同令第百二十五条の二の中小企業事業転換等能力開発給付金の支給については、なお従前の例による。</w:t>
      </w:r>
    </w:p>
    <w:p>
      <w:r>
        <w:br w:type="page"/>
      </w:r>
    </w:p>
    <w:p>
      <w:pPr>
        <w:pStyle w:val="Heading1"/>
      </w:pPr>
      <w:r>
        <w:t>附則（平成五年四月一日労働省令第一四号）</w:t>
      </w:r>
    </w:p>
    <w:p>
      <w:pPr>
        <w:pStyle w:val="Heading4"/>
      </w:pPr>
      <w:r>
        <w:t>第一条（施行期日）</w:t>
      </w:r>
    </w:p>
    <w:p>
      <w:r>
        <w:t>この省令は、公布の日から施行する。</w:t>
      </w:r>
    </w:p>
    <w:p>
      <w:pPr>
        <w:pStyle w:val="Heading4"/>
      </w:pPr>
      <w:r>
        <w:t>第二条（経過措置）</w:t>
      </w:r>
    </w:p>
    <w:p>
      <w:r>
        <w:t>改正後の雇用保険法施行規則第百十二条第四項の規定は、この省令の施行の日（以下「施行日」という。）以後に行われた事業所の設置又は整備に係る地域雇用移転給付金の支給について適用し、施行日前に行われた事業所の設置若しくは整備又は工場の移転に係る地域雇用移転給付金の支給については、なお従前の例による。</w:t>
      </w:r>
    </w:p>
    <w:p>
      <w:pPr>
        <w:pStyle w:val="Heading4"/>
      </w:pPr>
      <w:r>
        <w:t>第三条</w:t>
      </w:r>
    </w:p>
    <w:p>
      <w:r>
        <w:t>改正後の雇用保険法施行規則第百十八条の規定は、施行日以後再雇用特別措置等に基づき雇用された女子に係る女子再雇用促進給付金の支給について適用し、施行日前に再雇用特別措置等に基づき雇用された女子に係る女子再雇用促進給付金の支給については、なお従前の例による。</w:t>
      </w:r>
    </w:p>
    <w:p>
      <w:r>
        <w:br w:type="page"/>
      </w:r>
    </w:p>
    <w:p>
      <w:pPr>
        <w:pStyle w:val="Heading1"/>
      </w:pPr>
      <w:r>
        <w:t>附則（平成五年四月七日労働省令第一八号）</w:t>
      </w:r>
    </w:p>
    <w:p>
      <w:pPr>
        <w:pStyle w:val="Heading5"/>
        <w:ind w:left="440"/>
      </w:pPr>
      <w:r>
        <w:t>１</w:t>
      </w:r>
    </w:p>
    <w:p>
      <w:pPr>
        <w:ind w:left="440"/>
      </w:pPr>
      <w:r>
        <w:t>この省令は、公布の日から施行し、改正後の雇用保険法施行規則第五十九条第二項第二号の規定は、平成五年四月一日から適用する。</w:t>
      </w:r>
    </w:p>
    <w:p>
      <w:pPr>
        <w:pStyle w:val="Heading5"/>
        <w:ind w:left="440"/>
      </w:pPr>
      <w:r>
        <w:t>２</w:t>
      </w:r>
    </w:p>
    <w:p>
      <w:pPr>
        <w:ind w:left="440"/>
      </w:pPr>
      <w:r>
        <w:t>平成五年三月以前の月分に係る通所手当の月額については、なお従前の例による。</w:t>
      </w:r>
    </w:p>
    <w:p>
      <w:r>
        <w:br w:type="page"/>
      </w:r>
    </w:p>
    <w:p>
      <w:pPr>
        <w:pStyle w:val="Heading1"/>
      </w:pPr>
      <w:r>
        <w:t>附則（平成五年六月一一日労働省令第二一号）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下「施行日」という。）前に改正前の雇用保険法施行規則（以下「旧規則」という。）第百三十九条の三の規定により労働大臣が指定した教育訓練については、改正後の雇用保険法施行規則第百三十九条の三の規定により労働大臣が指定した教育訓練とみなす。</w:t>
      </w:r>
    </w:p>
    <w:p>
      <w:pPr>
        <w:pStyle w:val="Heading5"/>
        <w:ind w:left="440"/>
      </w:pPr>
      <w:r>
        <w:t>３</w:t>
      </w:r>
    </w:p>
    <w:p>
      <w:pPr>
        <w:ind w:left="440"/>
      </w:pPr>
      <w:r>
        <w:t>施行日前に開始された旧規則第百三十九条の三に規定する教育訓練に係る旧規則第百三十八条第三号の中高年齢労働者受講奨励金の支給については、なお従前の例による。</w:t>
      </w:r>
    </w:p>
    <w:p>
      <w:r>
        <w:br w:type="page"/>
      </w:r>
    </w:p>
    <w:p>
      <w:pPr>
        <w:pStyle w:val="Heading1"/>
      </w:pPr>
      <w:r>
        <w:t>附則（平成五年九月一〇日労働省令第三一号）</w:t>
      </w:r>
    </w:p>
    <w:p>
      <w:r>
        <w:t>この省令は、公布の日から施行する。</w:t>
      </w:r>
    </w:p>
    <w:p>
      <w:r>
        <w:br w:type="page"/>
      </w:r>
    </w:p>
    <w:p>
      <w:pPr>
        <w:pStyle w:val="Heading1"/>
      </w:pPr>
      <w:r>
        <w:t>附則（平成五年一二月二八日労働省令第三八号）</w:t>
      </w:r>
    </w:p>
    <w:p>
      <w:pPr>
        <w:pStyle w:val="Heading5"/>
        <w:ind w:left="440"/>
      </w:pPr>
      <w:r>
        <w:t>１</w:t>
      </w:r>
    </w:p>
    <w:p>
      <w:pPr>
        <w:ind w:left="440"/>
      </w:pPr>
      <w:r>
        <w:t>この省令は、平成六年一月一日から施行し、改正後の雇用保険法施行規則第百二十五条の二の規定は、平成四年四月一日から適用する。</w:t>
      </w:r>
    </w:p>
    <w:p>
      <w:pPr>
        <w:pStyle w:val="Heading5"/>
        <w:ind w:left="440"/>
      </w:pPr>
      <w:r>
        <w:t>２</w:t>
      </w:r>
    </w:p>
    <w:p>
      <w:pPr>
        <w:ind w:left="440"/>
      </w:pPr>
      <w:r>
        <w:t>この省令の施行の日前に行われた改正前の雇用保険法施行規則第百二条の三第一項第二号ロに規定する教育訓練に係る同条の雇用調整助成金の支給については、なお従前の例による。</w:t>
      </w:r>
    </w:p>
    <w:p>
      <w:r>
        <w:br w:type="page"/>
      </w:r>
    </w:p>
    <w:p>
      <w:pPr>
        <w:pStyle w:val="Heading1"/>
      </w:pPr>
      <w:r>
        <w:t>附則（平成六年二月九日労働省令第四号）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雇用保険法施行規則（以下「旧規則」という。）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旧規則第百十九条第七項本文の規定にかかわらず、旧規則第百十二条第一項に規定する地域雇用奨励金（以下この項において「地域雇用奨励金」という。）であつて地域雇用開発等促進法（昭和六十二年法律第二十三号）第八条第二項に規定する法人に該当する事業主（以下「特定事業主」という。）に係るものの支給を受けることができる事業主が、同一の事由により、改正後の雇用保険法施行規則（以下「新規則」という。）第百九条の特定求職者雇用開発助成金、改正後の雇用対策法施行規則第六条の二第一項に規定する特定求職者雇用開発助成金又は炭鉱離職者に係る職業転換給付金の支給基準に関する省令（昭和五十六年／通商産業省／労働省／令第二号）第五条第一項に規定する特定求職者雇用開発助成金（以下この項において「特定求職者雇用開発助成金」という。障害者の雇用の促進等に関する法律施行規則（昭和五十一年労働省令第三十八号）第十八条の二第一項第一号から第三号までに掲げる者（以下「重度障害者」という。）に係るものに限る。）の支給を受けることができる場合であつて、当該事業主がこの省令の施行の日前に旧規則第百十二条第二項第一号ロの規定に基づき同号ロに規定する計画を同号ロに規定する公共職業安定所の長に提出し、かつ、当該支給を受けることができる特定求職者雇用開発助成金に係る雇入れの日（以下この項において「雇入日」という。）が新規則第十五条第六項に規定する緊急雇用対策期間のいずれかの日であるときには、当該支給事由によつては、地域雇用奨励金は支給しないものとする。</w:t>
        <w:br/>
        <w:t>ただし、当該事業主が旧規則第百十二条第二項第二号イに規定する対象特定雇用機会増大促進地域事業主である場合には、次の表の上欄に掲げる場合に応じ、それぞれ同表の中欄に掲げる日から起算して同表の下欄に掲げる期間について地域雇用奨励金を支給するものとする。</w:t>
      </w:r>
    </w:p>
    <w:p>
      <w:pPr>
        <w:pStyle w:val="Heading5"/>
        <w:ind w:left="440"/>
      </w:pPr>
      <w:r>
        <w:t>４</w:t>
      </w:r>
    </w:p>
    <w:p>
      <w:pPr>
        <w:ind w:left="440"/>
      </w:pPr>
      <w:r>
        <w:t>新規則第百十九条第八項本文の規定にかかわらず、新規則第百九条に規定する特定求職者雇用開発助成金又は改正後の雇用対策法施行規則第六条の二第一項に規定する特定求職者雇用開発助成金（以下「特定求職者雇用開発助成金」という。）であつて重度障害者の雇入れに係るものの支給を受けることができる事業主が、同一の事由により、新規則第百十二条第一項に規定する地域雇用奨励金（特定事業主に係るものを除く。）の支給を受けることができる場合であつて、当該支給を受けることができる地域雇用奨励金に係る同条第二項第一号ハ（１）に掲げる日が新規則附則第十五条第六項に規定する緊急雇用対策期間のいずれかの日であり、かつ、支給を受けることができる特定求職者雇用開発助成金に係る雇入れの日が平成七年四月一日以後であるときには、当該支給事由によつては、特定求職者雇用開発助成金は支給しないものとする。</w:t>
        <w:br/>
        <w:t>ただし、当該事業主が新規則第百十二条第二項第二号イに規定する対象特定雇用機会増大促進地域事業主であり、かつ、同号ロ（２）に規定する特定雇用機会増大促進地域離職者を雇い入れた場合以外の場合には、同項第一号ハ（２）に規定する完了日から起算して一年を経過した日から起算して六箇月の期間について特定求職者雇用開発助成金を支給するものとする。</w:t>
      </w:r>
    </w:p>
    <w:p>
      <w:r>
        <w:br w:type="page"/>
      </w:r>
    </w:p>
    <w:p>
      <w:pPr>
        <w:pStyle w:val="Heading1"/>
      </w:pPr>
      <w:r>
        <w:t>附則（平成六年三月三一日労働省令第二一号）</w:t>
      </w:r>
    </w:p>
    <w:p>
      <w:r>
        <w:t>この省令は、平成六年四月一日から施行する。</w:t>
        <w:br/>
        <w:t>ただし、平成六年三月以前の月分に係る寄宿手当の月額については、なお従前の例による。</w:t>
      </w:r>
    </w:p>
    <w:p>
      <w:r>
        <w:br w:type="page"/>
      </w:r>
    </w:p>
    <w:p>
      <w:pPr>
        <w:pStyle w:val="Heading1"/>
      </w:pPr>
      <w:r>
        <w:t>附則（平成六年三月三一日労働省令第二二号）</w:t>
      </w:r>
    </w:p>
    <w:p>
      <w:r>
        <w:t>この省令は、公布の日から施行する。</w:t>
      </w:r>
    </w:p>
    <w:p>
      <w:r>
        <w:br w:type="page"/>
      </w:r>
    </w:p>
    <w:p>
      <w:pPr>
        <w:pStyle w:val="Heading1"/>
      </w:pPr>
      <w:r>
        <w:t>附則（平成六年五月二日労働省令第二八号）</w:t>
      </w:r>
    </w:p>
    <w:p>
      <w:pPr>
        <w:pStyle w:val="Heading5"/>
        <w:ind w:left="440"/>
      </w:pPr>
      <w:r>
        <w:t>１</w:t>
      </w:r>
    </w:p>
    <w:p>
      <w:pPr>
        <w:ind w:left="440"/>
      </w:pPr>
      <w:r>
        <w:t>この省令は、平成六年六月一日から施行する。</w:t>
      </w:r>
    </w:p>
    <w:p>
      <w:pPr>
        <w:pStyle w:val="Heading5"/>
        <w:ind w:left="440"/>
      </w:pPr>
      <w:r>
        <w:t>２</w:t>
      </w:r>
    </w:p>
    <w:p>
      <w:pPr>
        <w:ind w:left="440"/>
      </w:pPr>
      <w:r>
        <w:t>改正後の雇用保険法施行規則第百二条の三第二項第一号及び第二号の規定は、当該休業又は教育訓練が行われる日の属する判定基礎期間（同条第一項第二号イ（５）に規定する判定基礎期間をいう。以下同じ。）の初日がこの省令の施行の日（以下「施行日」という。）以後である休業又は教育訓練について適用し、当該休業又は教育訓練が行われる日の属する判定基礎期間の初日が施行日前である休業又は教育訓練については、なお従前の例による。</w:t>
      </w:r>
    </w:p>
    <w:p>
      <w:r>
        <w:br w:type="page"/>
      </w:r>
    </w:p>
    <w:p>
      <w:pPr>
        <w:pStyle w:val="Heading1"/>
      </w:pPr>
      <w:r>
        <w:t>附則（平成六年六月二四日労働省令第三四号）</w:t>
      </w:r>
    </w:p>
    <w:p>
      <w:pPr>
        <w:pStyle w:val="Heading4"/>
      </w:pPr>
      <w:r>
        <w:t>第一条（施行期日）</w:t>
      </w:r>
    </w:p>
    <w:p>
      <w:r>
        <w:t>この省令は、公布の日から施行し、第一条の規定による改正後の雇用保険法施行規則（以下「新規則」という。）第百六条の規定及び第二条の規定による改正後の高年齢者等の雇用の安定等に関する法律施行規則第十九条の三の規定は、平成六年一月一日から適用する。</w:t>
      </w:r>
    </w:p>
    <w:p>
      <w:pPr>
        <w:pStyle w:val="Heading4"/>
      </w:pPr>
      <w:r>
        <w:t>第二条（雇用保険法施行規則の一部改正に伴う経過措置）</w:t>
      </w:r>
    </w:p>
    <w:p>
      <w:r>
        <w:t>この省令の施行の日（以下「施行日」という。）前に第一条の規定による改正前の雇用保険法施行規則（以下「旧規則」という。）第百五条第一項の規定に基づき、同項第二号の運用計画を同号に規定する公共職業安定所に提出した事業主に対する同条の継続雇用移行準備奨励金の支給については、なお従前の例による。</w:t>
      </w:r>
    </w:p>
    <w:p>
      <w:pPr>
        <w:pStyle w:val="Heading5"/>
        <w:ind w:left="440"/>
      </w:pPr>
      <w:r>
        <w:t>２</w:t>
      </w:r>
    </w:p>
    <w:p>
      <w:pPr>
        <w:ind w:left="440"/>
      </w:pPr>
      <w:r>
        <w:t>平成六年一月一日から同年十二月三十一日までの間における旧規則第百六条第二項第一号イに規定する高年齢者雇用延数又は同号ロに規定する短時間労働高年齢者雇用延数に係る同項の高年齢者多数雇用奨励金の支給については、なお従前の例によることができる。</w:t>
      </w:r>
    </w:p>
    <w:p>
      <w:pPr>
        <w:pStyle w:val="Heading5"/>
        <w:ind w:left="440"/>
      </w:pPr>
      <w:r>
        <w:t>３</w:t>
      </w:r>
    </w:p>
    <w:p>
      <w:pPr>
        <w:ind w:left="440"/>
      </w:pPr>
      <w:r>
        <w:t>前項の規定により、旧規則第百六条第二項の高年齢者多数雇用奨励金の支給を受けた事業主に対しては、前項の期間における新規則第百六条第一号イに規定する高年齢者雇用延数又は同号ロに規定する短時間労働高年齢者雇用延数に係る同条の高年齢者多数雇用奨励金は支給しないものとする。</w:t>
      </w:r>
    </w:p>
    <w:p>
      <w:pPr>
        <w:pStyle w:val="Heading5"/>
        <w:ind w:left="440"/>
      </w:pPr>
      <w:r>
        <w:t>４</w:t>
      </w:r>
    </w:p>
    <w:p>
      <w:pPr>
        <w:ind w:left="440"/>
      </w:pPr>
      <w:r>
        <w:t>施行日前に旧規則第百六条第三項第一号イの規定に基づき、高年齢者等の雇用の安定等に関する法律第二十四条第二項に規定する中央高年齢者雇用安定センターに対して、旧規則第百六条第三項第一号イに規定する高年齢者職場改善計画を提出した事業主に対する同項の高年齢者多数雇用特別奨励金の支給については、なお従前の例による。</w:t>
      </w:r>
    </w:p>
    <w:p>
      <w:r>
        <w:br w:type="page"/>
      </w:r>
    </w:p>
    <w:p>
      <w:pPr>
        <w:pStyle w:val="Heading1"/>
      </w:pPr>
      <w:r>
        <w:t>附則（平成六年六月二九日労働省令第三六号）</w:t>
      </w:r>
    </w:p>
    <w:p>
      <w:pPr>
        <w:pStyle w:val="Heading4"/>
      </w:pPr>
      <w:r>
        <w:t>第一条（施行期日）</w:t>
      </w:r>
    </w:p>
    <w:p>
      <w:r>
        <w:t>この省令は、公布の日から施行する。</w:t>
        <w:br/>
        <w:t>ただし、第二条中労働保険の保険料の徴収等に関する法律施行規則様式第十号の改正規定及び附則第三条から第五条までの規定は平成六年七月一日から、第一条中雇用保険法施行規則様式第二十七号（表紙）（甲）の改正規定、同様式（表紙）（乙）の改正規定、同様式（第１頁（表紙の裏）から第２３頁までの奇数の頁）の改正規定、同様式（第２頁から第２４頁までの偶数の頁）の改正規定、同様式（第２５頁）の改正規定、同様式（第２６頁）の改正規定、同様式（裏面）の改正規定及び第二条の規定（労働保険の保険料の徴収等に関する法律施行規則様式第十号の改正規定を除く。）は同年八月一日から施行する。</w:t>
      </w:r>
    </w:p>
    <w:p>
      <w:pPr>
        <w:pStyle w:val="Heading4"/>
      </w:pPr>
      <w:r>
        <w:t>第二条（雇用保険法施行規則の一部改正に伴う経過措置）</w:t>
      </w:r>
    </w:p>
    <w:p>
      <w:r>
        <w:t>この省令の施行の日前に安定した職業に就いた雇用保険法施行規則第一条第三項第一号に規定する受給資格者に対する再就職手当の支給については、なお従前の例による。</w:t>
      </w:r>
    </w:p>
    <w:p>
      <w:pPr>
        <w:pStyle w:val="Heading5"/>
        <w:ind w:left="440"/>
      </w:pPr>
      <w:r>
        <w:t>２</w:t>
      </w:r>
    </w:p>
    <w:p>
      <w:pPr>
        <w:ind w:left="440"/>
      </w:pPr>
      <w:r>
        <w:t>平成六年八月一日において現に使用している改正前の雇用保険法施行規則第七十三条第一項の規定による日雇労働被保険者手帳は、当分の間、必要な改定をした上、使用することができる。</w:t>
      </w:r>
    </w:p>
    <w:p>
      <w:r>
        <w:br w:type="page"/>
      </w:r>
    </w:p>
    <w:p>
      <w:pPr>
        <w:pStyle w:val="Heading1"/>
      </w:pPr>
      <w:r>
        <w:t>附則（平成六年九月三〇日労働省令第四五号）</w:t>
      </w:r>
    </w:p>
    <w:p>
      <w:r>
        <w:t>この省令は、平成六年十月一日から施行する。</w:t>
      </w:r>
    </w:p>
    <w:p>
      <w:r>
        <w:br w:type="page"/>
      </w:r>
    </w:p>
    <w:p>
      <w:pPr>
        <w:pStyle w:val="Heading1"/>
      </w:pPr>
      <w:r>
        <w:t>附則（平成七年一月二三日労働省令第一号）</w:t>
      </w:r>
    </w:p>
    <w:p>
      <w:pPr>
        <w:pStyle w:val="Heading4"/>
      </w:pPr>
      <w:r>
        <w:t>第一条（施行期日）</w:t>
      </w:r>
    </w:p>
    <w:p>
      <w:r>
        <w:t>この省令は、平成七年四月一日から施行する。</w:t>
      </w:r>
    </w:p>
    <w:p>
      <w:pPr>
        <w:pStyle w:val="Heading4"/>
      </w:pPr>
      <w:r>
        <w:t>第二条（経過措置）</w:t>
      </w:r>
    </w:p>
    <w:p>
      <w:r>
        <w:t>この省令の施行の日（以下「施行日」という。）において、現に交付されている改正前の雇用保険法施行規則（以下「旧規則」という。）第七条第二項の規定による雇用保険被保険者離職票、旧規則第十条第一項の規定による雇用保険被保険者証、旧規則第十九条第二項の規定による雇用保険受給資格者証、旧規則第三十一条第四項の規定による受給期間延長通知書、旧規則第六十五条の四第一項の規定による雇用保険高年齢受給資格者証、旧規則第六十八条第一項の規定による雇用保険特例受給資格者証及び旧規則第七十三条第一項の規定による日雇労働被保険者手帳は、それぞれ改正後の雇用保険法施行規則（以下「新規則」という。）第七条第二項の規定による雇用保険被保険者離職票、新規則第十条第一項の規定による雇用保険被保険者証、新規則第十七条の二第一項の規定による雇用保険受給資格者証、新規則第三十一条第三項の規定による受給期間延長通知書、新規則第十七条の二第一項の規定による雇用保険高年齢受給資格者証、新規則第十七条の二第一項の規定による雇用保険特例受給資格者証及び新規則第十七条の二第一項の規定による日雇労働被保険者手帳とみなす。</w:t>
      </w:r>
    </w:p>
    <w:p>
      <w:pPr>
        <w:pStyle w:val="Heading5"/>
        <w:ind w:left="440"/>
      </w:pPr>
      <w:r>
        <w:t>２</w:t>
      </w:r>
    </w:p>
    <w:p>
      <w:pPr>
        <w:ind w:left="440"/>
      </w:pPr>
      <w:r>
        <w:t>新規則第五条第一項の雇用保険適用除外申請書、新規則第七条第一項の雇用保険被保険者資格喪失届、新規則第十条第三項の雇用保険被保険者証再交付申請書、新規則第十三条第一項の雇用保険被保険者転出届、新規則第十四条第一項の雇用保険被保険者氏名変更届、新規則第二十二条第一項の失業認定申告書、新規則第二十七条の公共職業訓練等受講証明書、新規則第四十五条第二項の払渡希望金融機関指定届、新規則第四十五条第三項の払渡希望金融機関変更届、新規則第六十九条第一項の特例受給資格者失業認定申告書、新規則第七十一条第一項の雇用保険日雇労働被保険者任意加入申請書、新規則第七十二条第一項の日雇労働被保険者資格取得届、新規則第七十四条第一項の日雇労働被保険者資格継続認可申請書、新規則第八十二条の四第一項の再就職手当支給申請書、新規則第九十三条の移転費支給決定書及び新規則第九十四条第二項の移転証明書は、当分の間、なお旧規則の相当様式によることができる。</w:t>
      </w:r>
    </w:p>
    <w:p>
      <w:pPr>
        <w:pStyle w:val="Heading5"/>
        <w:ind w:left="440"/>
      </w:pPr>
      <w:r>
        <w:t>３</w:t>
      </w:r>
    </w:p>
    <w:p>
      <w:pPr>
        <w:ind w:left="440"/>
      </w:pPr>
      <w:r>
        <w:t>施行日前に六十歳に達した被保険者を雇用する事業主に対する新規則第十四条の二の規定の適用については、同条第一項中「雇用する被保険者」とあるのは「施行日前の日から引き続き施行日後の日において雇用する六十歳以上の被保険者」と、「が六十歳に達したときは、当該事実のあつた日の翌日から起算して十日以内に、」とあるのは「について、平成七年七月三十一日までに当該被保険者に係る施行日前の賃金を基礎として作成した」と、同条第二項中「当該被保険者が法第六十一条第二項に規定する支給対象月において六十歳に達した日に応当する日（その日に応当する日がない月においては、その月の末日）」とあるのは「施行日後の日」と、「前項の規定による」とあるのは「雇用保険法等の一部を改正する省令（平成七年労働省令第一号）附則第二条第三項において読み替えて適用する前項の規定」と、「当該被保険者が六十歳に達した日」とあるのは「施行日」と、「六十歳に達した日において」とあるのは「施行日において」とする。</w:t>
      </w:r>
    </w:p>
    <w:p>
      <w:pPr>
        <w:pStyle w:val="Heading5"/>
        <w:ind w:left="440"/>
      </w:pPr>
      <w:r>
        <w:t>４</w:t>
      </w:r>
    </w:p>
    <w:p>
      <w:pPr>
        <w:ind w:left="440"/>
      </w:pPr>
      <w:r>
        <w:t>施行日前に法第六十一条の四第一項に規定する休業を開始した被保険者を雇用する事業主に対する新規則第十四条の三の規定の適用については、同条第一項中「当該休業を開始した日の翌日から起算して十日以内に」とあるのは、「平成七年七月三十一日までに」とする。</w:t>
      </w:r>
    </w:p>
    <w:p>
      <w:pPr>
        <w:pStyle w:val="Heading5"/>
        <w:ind w:left="440"/>
      </w:pPr>
      <w:r>
        <w:t>５</w:t>
      </w:r>
    </w:p>
    <w:p>
      <w:pPr>
        <w:ind w:left="440"/>
      </w:pPr>
      <w:r>
        <w:t>新規則第百二条の三第二項の規定は、施行日以後に行われた休業、教育訓練又は出向に係る雇用調整助成金の支給について適用し、施行日前に行われた休業、教育訓練又は出向に係る雇用調整助成金の支給については、なお従前の例による。</w:t>
      </w:r>
    </w:p>
    <w:p>
      <w:pPr>
        <w:pStyle w:val="Heading5"/>
        <w:ind w:left="440"/>
      </w:pPr>
      <w:r>
        <w:t>６</w:t>
      </w:r>
    </w:p>
    <w:p>
      <w:pPr>
        <w:ind w:left="440"/>
      </w:pPr>
      <w:r>
        <w:t>施行日前に開始された旧規則第百二条の四第二項第一号イ（２）の職業訓練、施行日前に行われた同号ロ（２）の事業転換に伴う配置転換及び施行日前の日における同号ハ（１）の出向又は再就職のあつせんによる雇入れに係る同項の産業雇用安定奨励金の支給については、なお従前の例による。</w:t>
      </w:r>
    </w:p>
    <w:p>
      <w:pPr>
        <w:pStyle w:val="Heading5"/>
        <w:ind w:left="440"/>
      </w:pPr>
      <w:r>
        <w:t>７</w:t>
      </w:r>
    </w:p>
    <w:p>
      <w:pPr>
        <w:ind w:left="440"/>
      </w:pPr>
      <w:r>
        <w:t>施行日前の日における雇入れに係る旧規則第百十条の特定求職者雇用開発助成金の支給については、なお従前の例による。</w:t>
      </w:r>
    </w:p>
    <w:p>
      <w:pPr>
        <w:pStyle w:val="Heading5"/>
        <w:ind w:left="440"/>
      </w:pPr>
      <w:r>
        <w:t>８</w:t>
      </w:r>
    </w:p>
    <w:p>
      <w:pPr>
        <w:ind w:left="440"/>
      </w:pPr>
      <w:r>
        <w:t>施行日前の日において旧規則第百十二条第二項第一号ロの計画を提出した事業主に係る同項の地域雇用奨励金の支給及び施行日前の日において同条第五項第一号ロの計画を提出した事業主に係る同項の地域雇用奨励金の支給については、なお従前の例による。</w:t>
      </w:r>
    </w:p>
    <w:p>
      <w:pPr>
        <w:pStyle w:val="Heading5"/>
        <w:ind w:left="440"/>
      </w:pPr>
      <w:r>
        <w:t>９</w:t>
      </w:r>
    </w:p>
    <w:p>
      <w:pPr>
        <w:ind w:left="440"/>
      </w:pPr>
      <w:r>
        <w:t>施行日前に開始された旧規則第百二十五条第二項第一号イの対象職業訓練に係る同項の能力開発給付金及び同条第三項第一号イの有給教育訓練休暇に係る同項の自己啓発助成給付金の支給については、なお従前の例による。</w:t>
      </w:r>
    </w:p>
    <w:p>
      <w:pPr>
        <w:pStyle w:val="Heading5"/>
        <w:ind w:left="440"/>
      </w:pPr>
      <w:r>
        <w:t>１０</w:t>
      </w:r>
    </w:p>
    <w:p>
      <w:pPr>
        <w:ind w:left="440"/>
      </w:pPr>
      <w:r>
        <w:t>施行日前に開始された旧規則第百二十五条の二第一項第一号イの対象職業訓練及び同項第二号イの有給教育訓練休暇に係る同項の中小企業事業転換等能力開発給付金の支給については、なお従前の例による。</w:t>
      </w:r>
    </w:p>
    <w:p>
      <w:pPr>
        <w:pStyle w:val="Heading5"/>
        <w:ind w:left="440"/>
      </w:pPr>
      <w:r>
        <w:t>１１</w:t>
      </w:r>
    </w:p>
    <w:p>
      <w:pPr>
        <w:ind w:left="440"/>
      </w:pPr>
      <w:r>
        <w:t>施行日前に開始された旧規則第百三十三条第一項の認定訓練に係る同項の認定訓練派遣等給付金の支給については、なお従前の例による。</w:t>
      </w:r>
    </w:p>
    <w:p>
      <w:pPr>
        <w:pStyle w:val="Heading5"/>
        <w:ind w:left="440"/>
      </w:pPr>
      <w:r>
        <w:t>１２</w:t>
      </w:r>
    </w:p>
    <w:p>
      <w:pPr>
        <w:ind w:left="440"/>
      </w:pPr>
      <w:r>
        <w:t>施行日前の日における雇入れに係る改正前の雇用対策法施行規則第六条の二第一項の特定求職者雇用開発助成金の支給については、なお従前の例による。</w:t>
      </w:r>
    </w:p>
    <w:p>
      <w:pPr>
        <w:pStyle w:val="Heading4"/>
      </w:pPr>
      <w:r>
        <w:t>第三条</w:t>
      </w:r>
    </w:p>
    <w:p>
      <w:r>
        <w:t>新規則第百一条の五第二項、第四項及び第六項（第百一条の七第二項の規定により準用する場合を含む。）の規定にかかわらず、施行日から平成八年三月三十一日までの間における高年齢雇用継続給付支給申請書の提出は、次の各号に掲げる支給対象月（高年齢再就職給付金の支給申請に係る高年齢雇用継続給付支給申請書の提出の場合にあつては、再就職後の支給対象月）の区分に応じ、当該各号に定める期間にしなければならない。</w:t>
        <w:br/>
        <w:t>ただし、天災その他提出しなかつたことについてやむを得ない理由があるときは、この限りでない。</w:t>
      </w:r>
    </w:p>
    <w:p>
      <w:pPr>
        <w:pStyle w:val="ListBullet"/>
        <w:ind w:left="880"/>
      </w:pPr>
      <w:r>
        <w:t>一</w:t>
        <w:br/>
        <w:t>平成七年四月から同年七月まで</w:t>
        <w:br/>
        <w:br/>
        <w:br/>
        <w:t>同年八月一日から同年十月三十一日まで</w:t>
      </w:r>
    </w:p>
    <w:p>
      <w:pPr>
        <w:pStyle w:val="ListBullet"/>
        <w:ind w:left="880"/>
      </w:pPr>
      <w:r>
        <w:t>二</w:t>
        <w:br/>
        <w:t>平成七年八月から同年十月まで</w:t>
        <w:br/>
        <w:br/>
        <w:br/>
        <w:t>同年十一月一日から同年十二月三十一日まで</w:t>
      </w:r>
    </w:p>
    <w:p>
      <w:pPr>
        <w:pStyle w:val="ListBullet"/>
        <w:ind w:left="880"/>
      </w:pPr>
      <w:r>
        <w:t>三</w:t>
        <w:br/>
        <w:t>平成七年十一月から平成八年一月まで</w:t>
        <w:br/>
        <w:br/>
        <w:br/>
        <w:t>同年二月一日から同年三月三十一日まで</w:t>
      </w:r>
    </w:p>
    <w:p>
      <w:pPr>
        <w:pStyle w:val="Heading5"/>
        <w:ind w:left="440"/>
      </w:pPr>
      <w:r>
        <w:t>２</w:t>
      </w:r>
    </w:p>
    <w:p>
      <w:pPr>
        <w:ind w:left="440"/>
      </w:pPr>
      <w:r>
        <w:t>第十七条の二第四項の規定は、前項ただし書の場合における提出について準用する。</w:t>
      </w:r>
    </w:p>
    <w:p>
      <w:pPr>
        <w:pStyle w:val="Heading5"/>
        <w:ind w:left="440"/>
      </w:pPr>
      <w:r>
        <w:t>３</w:t>
      </w:r>
    </w:p>
    <w:p>
      <w:pPr>
        <w:ind w:left="440"/>
      </w:pPr>
      <w:r>
        <w:t>前二項の規定は、育児休業基本給付金の支給手続について準用する。</w:t>
        <w:br/>
        <w:t>この場合において、第一項中「第百一条の五第二項、第四項及び第六項（第百一条の七第二項の規定により準用する場合を含む。）」とあるのは「第百一条の十三第二項、第四項及び第六項」と、「高年齢雇用継続給付支給申請書」とあるのは「育児休業基本給付金支給申請書」と、「支給対象月（高年齢再就職給付金の支給申請に係る高年齢雇用継続給付支給申請書の提出の場合にあつては、再就職後の支給対象月）」とあるのは「支給単位期間の初日の属する月」と読み替えるものとする。</w:t>
      </w:r>
    </w:p>
    <w:p>
      <w:pPr>
        <w:pStyle w:val="Heading5"/>
        <w:ind w:left="440"/>
      </w:pPr>
      <w:r>
        <w:t>４</w:t>
      </w:r>
    </w:p>
    <w:p>
      <w:pPr>
        <w:ind w:left="440"/>
      </w:pPr>
      <w:r>
        <w:t>平成七年四月一日から平成八年三月三十一日までに雇用継続給付の支給が決定された被保険者に対する第百一条の六第一項の規定（第百一条の七第二項及び第百二条において準用する場合を含む。以下この項において同じ。）の適用については、同項中「その日の翌日から起算して七日以内に」とあるのは、「当該被保険者について定めた支給期限までに」とする。</w:t>
      </w:r>
    </w:p>
    <w:p>
      <w:pPr>
        <w:pStyle w:val="Heading4"/>
      </w:pPr>
      <w:r>
        <w:t>第四条（改正法附則第四条第二項の厚生労働省令で定める基準）</w:t>
      </w:r>
    </w:p>
    <w:p>
      <w:r>
        <w:t>雇用保険法等の一部を改正する法律（平成六年法律第五十七号。以下「改正法」という。）附則第四条第二項の厚生労働省令で定める基準は、受給資格者が次のいずれにも該当することとする。</w:t>
      </w:r>
    </w:p>
    <w:p>
      <w:pPr>
        <w:pStyle w:val="ListBullet"/>
        <w:ind w:left="880"/>
      </w:pPr>
      <w:r>
        <w:t>一</w:t>
        <w:br/>
        <w:t>受給資格に係る離職の日において五十五歳以上六十歳未満であること。</w:t>
      </w:r>
    </w:p>
    <w:p>
      <w:pPr>
        <w:pStyle w:val="ListBullet"/>
        <w:ind w:left="880"/>
      </w:pPr>
      <w:r>
        <w:t>二</w:t>
        <w:br/>
        <w:t>特に職業指導その他再就職の援助を行う必要があると認められること（当該受給資格に係る離職後最初に公共職業安定所に求職の申込みをした日以後、正当な理由がなく、公共職業安定所の紹介する職業に就くこと、公共職業安定所長の指示した公共職業訓練等を受けること又は厚生労働大臣の定める基準に従つて公共職業安定所が行う再就職を促進するために必要な職業指導を受けることを拒んだことのある場合を除く。）。</w:t>
      </w:r>
    </w:p>
    <w:p>
      <w:pPr>
        <w:pStyle w:val="Heading4"/>
      </w:pPr>
      <w:r>
        <w:t>第五条（改正法附則第四条第二項の厚生労働省令で定める日数）</w:t>
      </w:r>
    </w:p>
    <w:p>
      <w:r>
        <w:t>改正法附則第四条第二項の厚生労働省令で定める日数は、次の各号に掲げる区分に応じ、当該各号に定める日数とする。</w:t>
      </w:r>
    </w:p>
    <w:p>
      <w:pPr>
        <w:pStyle w:val="ListBullet"/>
        <w:ind w:left="880"/>
      </w:pPr>
      <w:r>
        <w:t>一</w:t>
        <w:br/>
        <w:t>改正法附則第四条第二項第二号イに該当する者</w:t>
        <w:br/>
        <w:br/>
        <w:br/>
        <w:t>三十日</w:t>
      </w:r>
    </w:p>
    <w:p>
      <w:pPr>
        <w:pStyle w:val="ListBullet"/>
        <w:ind w:left="880"/>
      </w:pPr>
      <w:r>
        <w:t>二</w:t>
        <w:br/>
        <w:t>改正法附則第四条第二項第二号ロに該当する者</w:t>
        <w:br/>
        <w:br/>
        <w:br/>
        <w:t>六十日</w:t>
      </w:r>
    </w:p>
    <w:p>
      <w:pPr>
        <w:pStyle w:val="Heading4"/>
      </w:pPr>
      <w:r>
        <w:t>第六条（改正法附則第四条第二項第一号の厚生労働省令で定める者）</w:t>
      </w:r>
    </w:p>
    <w:p>
      <w:r>
        <w:t>改正法附則第四条第二項第一号の厚生労働省令で定める者は、法第二十二条第一項に規定する所定給付日数に相当する日数分の基本手当の支給を受け終わる日までに職業に就くことができる見込みがないこととする。</w:t>
      </w:r>
    </w:p>
    <w:p>
      <w:r>
        <w:br w:type="page"/>
      </w:r>
    </w:p>
    <w:p>
      <w:pPr>
        <w:pStyle w:val="Heading1"/>
      </w:pPr>
      <w:r>
        <w:t>附則（平成七年一月二三日労働省令第二号）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この省令の施行の日前の日における雇入れに係る雇用保険法施行規則第百九条の特定求職者雇用開発助成金の支給については、なお従前の例による。</w:t>
      </w:r>
    </w:p>
    <w:p>
      <w:r>
        <w:br w:type="page"/>
      </w:r>
    </w:p>
    <w:p>
      <w:pPr>
        <w:pStyle w:val="Heading1"/>
      </w:pPr>
      <w:r>
        <w:t>附則（平成七年一月三〇日労働省令第四号）</w:t>
      </w:r>
    </w:p>
    <w:p>
      <w:r>
        <w:t>この省令は、公布の日から施行する。</w:t>
      </w:r>
    </w:p>
    <w:p>
      <w:r>
        <w:br w:type="page"/>
      </w:r>
    </w:p>
    <w:p>
      <w:pPr>
        <w:pStyle w:val="Heading1"/>
      </w:pPr>
      <w:r>
        <w:t>附則（平成七年二月二四日労働省令第七号）</w:t>
      </w:r>
    </w:p>
    <w:p>
      <w:r>
        <w:t>この省令は、公布の日から施行する。</w:t>
      </w:r>
    </w:p>
    <w:p>
      <w:r>
        <w:br w:type="page"/>
      </w:r>
    </w:p>
    <w:p>
      <w:pPr>
        <w:pStyle w:val="Heading1"/>
      </w:pPr>
      <w:r>
        <w:t>附則（平成七年三月一日労働省令第八号）</w:t>
      </w:r>
    </w:p>
    <w:p>
      <w:r>
        <w:t>この省令は、公布の日から施行する。</w:t>
      </w:r>
    </w:p>
    <w:p>
      <w:r>
        <w:br w:type="page"/>
      </w:r>
    </w:p>
    <w:p>
      <w:pPr>
        <w:pStyle w:val="Heading1"/>
      </w:pPr>
      <w:r>
        <w:t>附則（平成七年三月三日労働省令第一〇号）</w:t>
      </w:r>
    </w:p>
    <w:p>
      <w:pPr>
        <w:pStyle w:val="Heading5"/>
        <w:ind w:left="440"/>
      </w:pPr>
      <w:r>
        <w:t>１</w:t>
      </w:r>
    </w:p>
    <w:p>
      <w:pPr>
        <w:ind w:left="440"/>
      </w:pPr>
      <w:r>
        <w:t>この省令は、公布の日から施行する。</w:t>
      </w:r>
    </w:p>
    <w:p>
      <w:pPr>
        <w:pStyle w:val="Heading5"/>
        <w:ind w:left="440"/>
      </w:pPr>
      <w:r>
        <w:t>２</w:t>
      </w:r>
    </w:p>
    <w:p>
      <w:pPr>
        <w:ind w:left="440"/>
      </w:pPr>
      <w:r>
        <w:t>改正後の雇用保険法施行規則附則第十八条の二の規定は、平成六年度及び平成七年度の予算に係る国の補助について適用する。</w:t>
      </w:r>
    </w:p>
    <w:p>
      <w:r>
        <w:br w:type="page"/>
      </w:r>
    </w:p>
    <w:p>
      <w:pPr>
        <w:pStyle w:val="Heading1"/>
      </w:pPr>
      <w:r>
        <w:t>附則（平成七年三月三一日労働省令第二二号）</w:t>
      </w:r>
    </w:p>
    <w:p>
      <w:pPr>
        <w:pStyle w:val="Heading5"/>
        <w:ind w:left="440"/>
      </w:pPr>
      <w:r>
        <w:t>１</w:t>
      </w:r>
    </w:p>
    <w:p>
      <w:pPr>
        <w:ind w:left="440"/>
      </w:pPr>
      <w:r>
        <w:t>この省令は、平成七年四月一日から施行する。</w:t>
        <w:br/>
        <w:t>ただし、附則第十七条第一項及び第三項の改正規定並びに附則第四項の規定は、平成七年六月一日から施行する。</w:t>
      </w:r>
    </w:p>
    <w:p>
      <w:pPr>
        <w:pStyle w:val="Heading5"/>
        <w:ind w:left="440"/>
      </w:pPr>
      <w:r>
        <w:t>２</w:t>
      </w:r>
    </w:p>
    <w:p>
      <w:pPr>
        <w:ind w:left="440"/>
      </w:pPr>
      <w:r>
        <w:t>この省令の施行の日前に改正前の雇用保険法施行規則第百十四条第一項の規定により通年雇用奨励金の支給を受けることができることとなった事業主に対する当該通年雇用奨励金の支給については、なお従前の例による。</w:t>
      </w:r>
    </w:p>
    <w:p>
      <w:pPr>
        <w:pStyle w:val="Heading5"/>
        <w:ind w:left="440"/>
      </w:pPr>
      <w:r>
        <w:t>３</w:t>
      </w:r>
    </w:p>
    <w:p>
      <w:pPr>
        <w:ind w:left="440"/>
      </w:pPr>
      <w:r>
        <w:t>平成十年三月十五日までの間に改正後の雇用保険法施行規則（以下「新規則」という。）附則第十六条の三第一項の規定により通年雇用奨励金の支給を受けることができることとなった事業主に対しては、同項の規定にかかわらず、同月十六日以後においても当該通年雇用奨励金を支給することができる。</w:t>
      </w:r>
    </w:p>
    <w:p>
      <w:pPr>
        <w:pStyle w:val="Heading5"/>
        <w:ind w:left="440"/>
      </w:pPr>
      <w:r>
        <w:t>４</w:t>
      </w:r>
    </w:p>
    <w:p>
      <w:pPr>
        <w:ind w:left="440"/>
      </w:pPr>
      <w:r>
        <w:t>平成十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５</w:t>
      </w:r>
    </w:p>
    <w:p>
      <w:pPr>
        <w:ind w:left="440"/>
      </w:pPr>
      <w:r>
        <w:t>平成十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附則（平成七年三月三一日労働省令第二三号）</w:t>
      </w:r>
    </w:p>
    <w:p>
      <w:r>
        <w:t>この省令は、平成七年四月一日から施行する。</w:t>
      </w:r>
    </w:p>
    <w:p>
      <w:r>
        <w:br w:type="page"/>
      </w:r>
    </w:p>
    <w:p>
      <w:pPr>
        <w:pStyle w:val="Heading1"/>
      </w:pPr>
      <w:r>
        <w:t>附則（平成七年六月一二日労働省令第二八号）</w:t>
      </w:r>
    </w:p>
    <w:p>
      <w:r>
        <w:t>この省令は、公布の日から施行する。</w:t>
      </w:r>
    </w:p>
    <w:p>
      <w:r>
        <w:br w:type="page"/>
      </w:r>
    </w:p>
    <w:p>
      <w:pPr>
        <w:pStyle w:val="Heading1"/>
      </w:pPr>
      <w:r>
        <w:t>附則（平成七年六月三〇日労働省令第三一号）</w:t>
      </w:r>
    </w:p>
    <w:p>
      <w:pPr>
        <w:pStyle w:val="Heading4"/>
      </w:pPr>
      <w:r>
        <w:t>第一条（施行期日）</w:t>
      </w:r>
    </w:p>
    <w:p>
      <w:r>
        <w:t>この省令は、平成七年七月一日から施行する。</w:t>
      </w:r>
    </w:p>
    <w:p>
      <w:pPr>
        <w:pStyle w:val="Heading4"/>
      </w:pPr>
      <w:r>
        <w:t>第三条（雇用保険法施行規則の一部改正に伴う経過措置）</w:t>
      </w:r>
    </w:p>
    <w:p>
      <w:r>
        <w:t>施行日前に開始された改正前の雇用保険法施行規則第百二条の四第二項第一号イ（２）の職業訓練、施行日前に行われた同号ロ（２）の事業転換に伴う配置転換等及び施行日前の日における同号ハ（１）の出向又は再就職あつせんによる雇入れに係る同条の産業雇用安定助成金の支給については、なお従前の例による。</w:t>
      </w:r>
    </w:p>
    <w:p>
      <w:r>
        <w:br w:type="page"/>
      </w:r>
    </w:p>
    <w:p>
      <w:pPr>
        <w:pStyle w:val="Heading1"/>
      </w:pPr>
      <w:r>
        <w:t>附則（平成七年六月三〇日労働省令第三二号）</w:t>
      </w:r>
    </w:p>
    <w:p>
      <w:r>
        <w:t>この省令は、平成七年七月一日から施行する。</w:t>
      </w:r>
    </w:p>
    <w:p>
      <w:r>
        <w:br w:type="page"/>
      </w:r>
    </w:p>
    <w:p>
      <w:pPr>
        <w:pStyle w:val="Heading1"/>
      </w:pPr>
      <w:r>
        <w:t>附則（平成七年九月二九日労働省令第三九号）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日の前に改正前の雇用保険法施行規則第百十八条の規定により女子再雇用促進給付金の支給を受けることができることとなった事業主に対する当該女子再雇用促進給付金の支給については、なお従前の例による。</w:t>
      </w:r>
    </w:p>
    <w:p>
      <w:pPr>
        <w:pStyle w:val="Heading5"/>
        <w:ind w:left="440"/>
      </w:pPr>
      <w:r>
        <w:t>３</w:t>
      </w:r>
    </w:p>
    <w:p>
      <w:pPr>
        <w:ind w:left="440"/>
      </w:pPr>
      <w:r>
        <w:t>この省令の施行の日の前に改正前の雇用保険法施行規則附則第十七条の三の規定により特定中小企業事業主育児休業奨励金の支給を受けることができることとなった事業主に対する当該特定中小企業事業主育児休業奨励金の支給については、なお従前の例による。</w:t>
      </w:r>
    </w:p>
    <w:p>
      <w:pPr>
        <w:pStyle w:val="Heading5"/>
        <w:ind w:left="440"/>
      </w:pPr>
      <w:r>
        <w:t>４</w:t>
      </w:r>
    </w:p>
    <w:p>
      <w:pPr>
        <w:ind w:left="440"/>
      </w:pPr>
      <w:r>
        <w:t>平成十一年三月三十一日までの間に改正後の雇用保険法施行規則附則第十七条の三第二項の規定により介護休業制度導入奨励金の支給を受けることができることとなった事業主に対しては、同条第一項の規定にかかわらず、同年四月一日以後においても当該介護休業制度導入奨励金を支給することができる。</w:t>
      </w:r>
    </w:p>
    <w:p>
      <w:r>
        <w:br w:type="page"/>
      </w:r>
    </w:p>
    <w:p>
      <w:pPr>
        <w:pStyle w:val="Heading1"/>
      </w:pPr>
      <w:r>
        <w:t>附則（平成七年一一月一日労働省令第四一号）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前に第三条の規定による改正前の雇用保険法施行規則（以下「旧規則」という。）第百二十二条の規定により中小企業人材育成事業助成金の支給を受けることができることとなった中小企業事業主の団体又はその連合団体に対する旧規則第百二十一条第一号の中小企業人材育成事業助成金の支給については、なお従前の例による。</w:t>
      </w:r>
    </w:p>
    <w:p>
      <w:pPr>
        <w:pStyle w:val="Heading5"/>
        <w:ind w:left="440"/>
      </w:pPr>
      <w:r>
        <w:t>２</w:t>
      </w:r>
    </w:p>
    <w:p>
      <w:pPr>
        <w:ind w:left="440"/>
      </w:pPr>
      <w:r>
        <w:t>この省令の施行の日前に旧規則第百四十条第十三号の規定により中小企業人材確保推進事業助成金の支給を受けることができることとなった中小企業における労働力の確保のための雇用管理の改善の促進に関する法律（平成三年法律第五十七号）第五条第一項に規定する認定組合等（以下「認定組合等」という。）に対する同号の中小企業人材確保推進事業助成金又は旧規則第百四十条第十四号の規定により中小企業雇用環境整備特別奨励金の支給を受けることができることとなった認定組合等の構成員たる同法第二条第一項に規定する中小企業者に対する同号の中小企業雇用環境整備特別奨励金の支給については、なお従前の例による。</w:t>
      </w:r>
    </w:p>
    <w:p>
      <w:r>
        <w:br w:type="page"/>
      </w:r>
    </w:p>
    <w:p>
      <w:pPr>
        <w:pStyle w:val="Heading1"/>
      </w:pPr>
      <w:r>
        <w:t>附則（平成八年一月二三日労働省令第一号）</w:t>
      </w:r>
    </w:p>
    <w:p>
      <w:r>
        <w:t>この省令は、公布の日から施行する。</w:t>
      </w:r>
    </w:p>
    <w:p>
      <w:r>
        <w:br w:type="page"/>
      </w:r>
    </w:p>
    <w:p>
      <w:pPr>
        <w:pStyle w:val="Heading1"/>
      </w:pPr>
      <w:r>
        <w:t>附則（平成八年三月二五日労働省令第一〇号）</w:t>
      </w:r>
    </w:p>
    <w:p>
      <w:pPr>
        <w:pStyle w:val="Heading4"/>
      </w:pPr>
      <w:r>
        <w:t>第一条（施行期日）</w:t>
      </w:r>
    </w:p>
    <w:p>
      <w:r>
        <w:t>この省令は、平成八年四月一日から施行する。</w:t>
      </w:r>
    </w:p>
    <w:p>
      <w:pPr>
        <w:pStyle w:val="Heading4"/>
      </w:pPr>
      <w:r>
        <w:t>第三条（雇用保険法施行規則の一部改正に伴う経過措置）</w:t>
      </w:r>
    </w:p>
    <w:p>
      <w:r>
        <w:t>施行日前に安定した職業に就いた第五条の規定による改正前の雇用保険法施行規則（以下「旧雇保則」という。）第八十三条第三項第一号に掲げる日雇受給資格者に対する常用就職支度金の支給については、なお従前の例による。</w:t>
      </w:r>
    </w:p>
    <w:p>
      <w:pPr>
        <w:pStyle w:val="Heading5"/>
        <w:ind w:left="440"/>
      </w:pPr>
      <w:r>
        <w:t>２</w:t>
      </w:r>
    </w:p>
    <w:p>
      <w:pPr>
        <w:ind w:left="440"/>
      </w:pPr>
      <w:r>
        <w:t>施行日において現に使用している旧雇保則第十七条の二第一項の規定による日雇労働被保険者手帳は、当分の間、必要な改定をした上、使用することができる。</w:t>
      </w:r>
    </w:p>
    <w:p>
      <w:r>
        <w:br w:type="page"/>
      </w:r>
    </w:p>
    <w:p>
      <w:pPr>
        <w:pStyle w:val="Heading1"/>
      </w:pPr>
      <w:r>
        <w:t>附則（平成八年三月二九日労働省令第一六号）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日（以下「施行日」という。）前に開始された改正前の雇用保険法施行規則（以下「旧規則」という。）第百二十五条第二項第一号イの対象職業訓練に係る同条第一項の能力開発給付金並びに同条第三項第一号イの有給教育訓練休暇及び同号ロの対象職業訓練に係る同条第一項の自己啓発助成給付金の支給については、なお従前の例による。</w:t>
      </w:r>
    </w:p>
    <w:p>
      <w:pPr>
        <w:pStyle w:val="Heading5"/>
        <w:ind w:left="440"/>
      </w:pPr>
      <w:r>
        <w:t>３</w:t>
      </w:r>
    </w:p>
    <w:p>
      <w:pPr>
        <w:ind w:left="440"/>
      </w:pPr>
      <w:r>
        <w:t>施行日前に開始された旧規則第百二十五条の二第一項第一号イの対象職業訓練及び同項第二号イの有給教育訓練休暇に係る旧規則第百二十四条の中小企業事業転換等能力開発給付金の支給については、なお従前の例による。</w:t>
      </w:r>
    </w:p>
    <w:p>
      <w:pPr>
        <w:pStyle w:val="Heading5"/>
        <w:ind w:left="440"/>
      </w:pPr>
      <w:r>
        <w:t>４</w:t>
      </w:r>
    </w:p>
    <w:p>
      <w:pPr>
        <w:ind w:left="440"/>
      </w:pPr>
      <w:r>
        <w:t>施行日前に開始された旧規則第百二十五条の四第四項第一号ロ（２）（ｉ）の有給教育訓練休暇に係る同条第一項の人材高度化能力開発給付金の支給については、なお従前の例による。</w:t>
      </w:r>
    </w:p>
    <w:p>
      <w:r>
        <w:br w:type="page"/>
      </w:r>
    </w:p>
    <w:p>
      <w:pPr>
        <w:pStyle w:val="Heading1"/>
      </w:pPr>
      <w:r>
        <w:t>附則（平成八年四月一日労働省令第一八号）</w:t>
      </w:r>
    </w:p>
    <w:p>
      <w:pPr>
        <w:pStyle w:val="Heading4"/>
      </w:pPr>
      <w:r>
        <w:t>第一条（施行期日）</w:t>
      </w:r>
    </w:p>
    <w:p>
      <w:r>
        <w:t>この省令は、平成八年四月一日から施行する。</w:t>
      </w:r>
    </w:p>
    <w:p>
      <w:pPr>
        <w:pStyle w:val="Heading4"/>
      </w:pPr>
      <w:r>
        <w:t>第三条（雇用保険法施行規則の一部改正に伴う経過措置）</w:t>
      </w:r>
    </w:p>
    <w:p>
      <w:r>
        <w:t>対象者であって、施行日前にその者の職業のあっせんに関し保護観察所長から公共職業安定所長に連絡があったものに係る所定給付日数については、なお従前の例による。</w:t>
      </w:r>
    </w:p>
    <w:p>
      <w:r>
        <w:br w:type="page"/>
      </w:r>
    </w:p>
    <w:p>
      <w:pPr>
        <w:pStyle w:val="Heading1"/>
      </w:pPr>
      <w:r>
        <w:t>附則（平成八年五月一一日労働省令第二三号）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改正後の雇用保険法施行規則第八十二条の規定は、この省令の施行の日以後に職業に就き、又は事業を開始した受給資格者について適用する。</w:t>
      </w:r>
    </w:p>
    <w:p>
      <w:pPr>
        <w:pStyle w:val="Heading5"/>
        <w:ind w:left="440"/>
      </w:pPr>
      <w:r>
        <w:t>３</w:t>
      </w:r>
    </w:p>
    <w:p>
      <w:pPr>
        <w:ind w:left="440"/>
      </w:pPr>
      <w:r>
        <w:t>改正後の雇用保険法施行規則第八十二条の四第一項の再就職手当支給申請書は、当分の間、なお改正前の雇用保険法施行規則の相当様式によることができる。</w:t>
      </w:r>
    </w:p>
    <w:p>
      <w:r>
        <w:br w:type="page"/>
      </w:r>
    </w:p>
    <w:p>
      <w:pPr>
        <w:pStyle w:val="Heading1"/>
      </w:pPr>
      <w:r>
        <w:t>附則（平成八年六月二八日労働省令第三〇号）</w:t>
      </w:r>
    </w:p>
    <w:p>
      <w:pPr>
        <w:pStyle w:val="Heading5"/>
        <w:ind w:left="440"/>
      </w:pPr>
      <w:r>
        <w:t>１</w:t>
      </w:r>
    </w:p>
    <w:p>
      <w:pPr>
        <w:ind w:left="440"/>
      </w:pPr>
      <w:r>
        <w:t>この省令は、平成八年七月一日から施行する。</w:t>
      </w:r>
    </w:p>
    <w:p>
      <w:pPr>
        <w:pStyle w:val="Heading5"/>
        <w:ind w:left="440"/>
      </w:pPr>
      <w:r>
        <w:t>２</w:t>
      </w:r>
    </w:p>
    <w:p>
      <w:pPr>
        <w:ind w:left="440"/>
      </w:pPr>
      <w:r>
        <w:t>この省令の施行の日前に改正前の雇用保険法施行規則第百二十五条の二（同令附則第十八条の三第四項及び第五項並びに第十八条の四第四項及び第五項により読み替えて適用する場合を含む。以下同じ。）の規定により中小企業事業転換等能力開発給付金の支給を受けることができることとなった中小企業事業主に対する同令第百二十五条の二の中小企業事業転換等能力開発給付金の支給については、なお従前の例による。</w:t>
      </w:r>
    </w:p>
    <w:p>
      <w:r>
        <w:br w:type="page"/>
      </w:r>
    </w:p>
    <w:p>
      <w:pPr>
        <w:pStyle w:val="Heading1"/>
      </w:pPr>
      <w:r>
        <w:t>附則（平成八年一〇月一日労働省令第三七号）</w:t>
      </w:r>
    </w:p>
    <w:p>
      <w:r>
        <w:t>この省令は、公布の日から施行する。</w:t>
      </w:r>
    </w:p>
    <w:p>
      <w:r>
        <w:br w:type="page"/>
      </w:r>
    </w:p>
    <w:p>
      <w:pPr>
        <w:pStyle w:val="Heading1"/>
      </w:pPr>
      <w:r>
        <w:t>附則（平成九年一月二三日労働省令第二号）</w:t>
      </w:r>
    </w:p>
    <w:p>
      <w:r>
        <w:t>この省令は、公布の日から施行する。</w:t>
      </w:r>
    </w:p>
    <w:p>
      <w:r>
        <w:br w:type="page"/>
      </w:r>
    </w:p>
    <w:p>
      <w:pPr>
        <w:pStyle w:val="Heading1"/>
      </w:pPr>
      <w:r>
        <w:t>附則（平成九年二月二八日労働省令第六号）</w:t>
      </w:r>
    </w:p>
    <w:p>
      <w:r>
        <w:t>この省令は、平成九年三月一日から施行する。</w:t>
      </w:r>
    </w:p>
    <w:p>
      <w:r>
        <w:br w:type="page"/>
      </w:r>
    </w:p>
    <w:p>
      <w:pPr>
        <w:pStyle w:val="Heading1"/>
      </w:pPr>
      <w:r>
        <w:t>附則（平成九年三月二七日労働省令第一五号）</w:t>
      </w:r>
    </w:p>
    <w:p>
      <w:r>
        <w:t>この省令は、平成九年四月一日から施行する。</w:t>
        <w:br/>
        <w:t>ただし、平成九年三月以前の月分に係る寄宿手当の月額については、なお従前の例による。</w:t>
      </w:r>
    </w:p>
    <w:p>
      <w:r>
        <w:br w:type="page"/>
      </w:r>
    </w:p>
    <w:p>
      <w:pPr>
        <w:pStyle w:val="Heading1"/>
      </w:pPr>
      <w:r>
        <w:t>附則（平成九年四月一日労働省令第二一号）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日（以下「施行日」という。）前に改正前の雇用保険法施行規則（以下「旧規則」という。）第百二条の六第二項第一号イの事業再構築等に伴う雇用安定計画の認定を受けた事業主における旧規則第百二条の五の雇用高度化助成金の支給については、なお従前の例による。</w:t>
      </w:r>
    </w:p>
    <w:p>
      <w:pPr>
        <w:pStyle w:val="Heading5"/>
        <w:ind w:left="440"/>
      </w:pPr>
      <w:r>
        <w:t>２</w:t>
      </w:r>
    </w:p>
    <w:p>
      <w:pPr>
        <w:ind w:left="440"/>
      </w:pPr>
      <w:r>
        <w:t>平成九年一月一日から同年十二月三十一日までの間における旧規則第百六条第二号イに規定する高年齢者雇用延数又は同号ロに規定する短時間労働高年齢者雇用延数に係る同条の高年齢者多数雇用奨励金の支給については、なお従前の例によることができる。</w:t>
      </w:r>
    </w:p>
    <w:p>
      <w:pPr>
        <w:pStyle w:val="Heading5"/>
        <w:ind w:left="440"/>
      </w:pPr>
      <w:r>
        <w:t>３</w:t>
      </w:r>
    </w:p>
    <w:p>
      <w:pPr>
        <w:ind w:left="440"/>
      </w:pPr>
      <w:r>
        <w:t>前項の規定により、旧規則第百六条の高年齢者多数雇用奨励金の支給を受けた事業主に対しては、前項の期間における改正後の雇用保険法施行規則（以下「新規則」という。）第百四条第三項第一号イに規定する高年齢者雇用延数又は同号ロに規定する短時間労働雇用延数に係る同条の多数継続雇用助成金は支給しないものとする。</w:t>
      </w:r>
    </w:p>
    <w:p>
      <w:pPr>
        <w:pStyle w:val="Heading5"/>
        <w:ind w:left="440"/>
      </w:pPr>
      <w:r>
        <w:t>４</w:t>
      </w:r>
    </w:p>
    <w:p>
      <w:pPr>
        <w:ind w:left="440"/>
      </w:pPr>
      <w:r>
        <w:t>施行日前に旧規則第百十四条又は附則第十六条の三の規定により通年雇用奨励金の支給を受けることができることとなった事業主に対する当該通年雇用奨励金の支給については、なお従前の例による。</w:t>
      </w:r>
    </w:p>
    <w:p>
      <w:pPr>
        <w:pStyle w:val="Heading5"/>
        <w:ind w:left="440"/>
      </w:pPr>
      <w:r>
        <w:t>５</w:t>
      </w:r>
    </w:p>
    <w:p>
      <w:pPr>
        <w:ind w:left="440"/>
      </w:pPr>
      <w:r>
        <w:t>施行日前に旧規則第百十七条の規定により育児・介護費用助成金の支給を受けることができることとなった事業主に対する同条の育児・介護費用助成金の支給については、なお従前の例による。</w:t>
      </w:r>
    </w:p>
    <w:p>
      <w:pPr>
        <w:pStyle w:val="Heading5"/>
        <w:ind w:left="440"/>
      </w:pPr>
      <w:r>
        <w:t>６</w:t>
      </w:r>
    </w:p>
    <w:p>
      <w:pPr>
        <w:ind w:left="440"/>
      </w:pPr>
      <w:r>
        <w:t>施行日前に旧規則第百十八条の規定により育児、介護等退職者再雇用促進給付金の支給を受けることができることとなった事業主に対する同条の育児、介護等退職者再雇用促進給付金の支給については、なお従前の例による。</w:t>
      </w:r>
    </w:p>
    <w:p>
      <w:pPr>
        <w:pStyle w:val="Heading5"/>
        <w:ind w:left="440"/>
      </w:pPr>
      <w:r>
        <w:t>７</w:t>
      </w:r>
    </w:p>
    <w:p>
      <w:pPr>
        <w:ind w:left="440"/>
      </w:pPr>
      <w:r>
        <w:t>施行日前に旧規則第百二十二条の規定により中小企業人材育成事業助成金の支給を受けることができることとなった中小企業事業主の団体又はその連合団体であって、同条第一項第一号の計画に基づく認定訓練の実施に必要な設備の設置又は整備を行うものに対する旧規則第百二十一条の中小企業人材育成訓練設備助成金の支給については、なお従前の例による。</w:t>
      </w:r>
    </w:p>
    <w:p>
      <w:pPr>
        <w:pStyle w:val="Heading5"/>
        <w:ind w:left="440"/>
      </w:pPr>
      <w:r>
        <w:t>８</w:t>
      </w:r>
    </w:p>
    <w:p>
      <w:pPr>
        <w:ind w:left="440"/>
      </w:pPr>
      <w:r>
        <w:t>新規則第百二十五条第二項及び第三項（旧規則附則第十八条の三及び第十八条の四の規定により読み替えて適用する場合を含む。以下同じ。）の規定は、施行日以後に開始される同条第二項第二号イの対象職業訓練に係る同条第一項の能力開発給付金及び同条第三項第一号イの有給教育訓練休暇に係る同条第一項の自己啓発助成給付金の支給について適用する。</w:t>
      </w:r>
    </w:p>
    <w:p>
      <w:pPr>
        <w:pStyle w:val="Heading5"/>
        <w:ind w:left="440"/>
      </w:pPr>
      <w:r>
        <w:t>９</w:t>
      </w:r>
    </w:p>
    <w:p>
      <w:pPr>
        <w:ind w:left="440"/>
      </w:pPr>
      <w:r>
        <w:t>施行日前に旧規則第百二十五条第二項第二号イの対象職業訓練を開始し、この省令の施行の際現に行っている事業主に対する同条第一項の能力開発給付金支給についての新規則第百二十五条第二項第二号イ（同号ロの規定により読み替えて適用する場合を含む。以下この項において同じ。）の規定の適用については、施行日の属する年度において当該事業主が最初に作成した事業内職業能力開発計画に基づき最初の職業訓練が開始された日に応当する日（以下この項において「応当日」という。）が当該職業訓練が開始された日から起算して一年を経過する日である場合にあっては当該応当日を同条第二項第二号イ（１）（ｉ）の最初の職業訓練が開始された日から起算して一年を経過する日及び同号イ（２）（ｉ）の一年経過日とみなし、応当日が最初の職業訓練が開始された日から起算して一年を超える期間経過する日である場合にあっては当該応当日を同号イ（１）（ｉ）の同日から起算して二年を経過する日及び同号イ（２）（ｉ）の二年経過日とみなし、かつ、同号イ（１）（ｉ）中「起算して一年を経過する日（以下この号において「一年経過日」という。）」とあり、及び同号イ（２）（ｉ）中「一年経過日」とあるのは「施行日前」とし、同号イ（１）（ｉ）及び（２）（ｉ）中「一年経過日の翌日」とあるのは「施行日」とする。</w:t>
      </w:r>
    </w:p>
    <w:p>
      <w:pPr>
        <w:pStyle w:val="Heading5"/>
        <w:ind w:left="440"/>
      </w:pPr>
      <w:r>
        <w:t>１０</w:t>
      </w:r>
    </w:p>
    <w:p>
      <w:pPr>
        <w:ind w:left="440"/>
      </w:pPr>
      <w:r>
        <w:t>施行日前に旧規則第百二十五条第四項の規定により技能評価促進給付金の支給を受けることができることとなった者に対する同項の技能評価促進給付金の支給については、なお従前の例による。</w:t>
      </w:r>
    </w:p>
    <w:p>
      <w:pPr>
        <w:pStyle w:val="Heading5"/>
        <w:ind w:left="440"/>
      </w:pPr>
      <w:r>
        <w:t>１１</w:t>
      </w:r>
    </w:p>
    <w:p>
      <w:pPr>
        <w:ind w:left="440"/>
      </w:pPr>
      <w:r>
        <w:t>施行日前に旧規則第百三十九条の三の規定により労働大臣が指定した教育訓練については、新規則第百三十九条の三の規定により労働大臣が指定した教育訓練とみなす。</w:t>
      </w:r>
    </w:p>
    <w:p>
      <w:pPr>
        <w:pStyle w:val="Heading5"/>
        <w:ind w:left="440"/>
      </w:pPr>
      <w:r>
        <w:t>１２</w:t>
      </w:r>
    </w:p>
    <w:p>
      <w:pPr>
        <w:ind w:left="440"/>
      </w:pPr>
      <w:r>
        <w:t>施行日前に開始された旧規則第百三十九条の三に規定する教育訓練に係る旧規則第百三十八条第三号の中高年齢労働者等受講奨励金の支給については、なお従前の例による。</w:t>
      </w:r>
    </w:p>
    <w:p>
      <w:pPr>
        <w:pStyle w:val="Heading5"/>
        <w:ind w:left="440"/>
      </w:pPr>
      <w:r>
        <w:t>１３</w:t>
      </w:r>
    </w:p>
    <w:p>
      <w:pPr>
        <w:ind w:left="440"/>
      </w:pPr>
      <w:r>
        <w:t>施行日前に旧規則第百四十条第十三号の規定により介護労働者雇用管理研修助成金の支給を受けることができることとなった事業主に対する同号の介護労働者雇用管理研修助成金の支給については、なお従前の例による。</w:t>
      </w:r>
    </w:p>
    <w:p>
      <w:pPr>
        <w:pStyle w:val="Heading5"/>
        <w:ind w:left="440"/>
      </w:pPr>
      <w:r>
        <w:t>１４</w:t>
      </w:r>
    </w:p>
    <w:p>
      <w:pPr>
        <w:ind w:left="440"/>
      </w:pPr>
      <w:r>
        <w:t>施行日前に旧規則第百四十条第十四号の規定により介護労働者福祉施設助成金の支給を受けることができることとなった事業主に対する同号の介護労働者福祉施設助成金の支給については、なお従前の例による。</w:t>
      </w:r>
    </w:p>
    <w:p>
      <w:pPr>
        <w:pStyle w:val="Heading5"/>
        <w:ind w:left="440"/>
      </w:pPr>
      <w:r>
        <w:t>１５</w:t>
      </w:r>
    </w:p>
    <w:p>
      <w:pPr>
        <w:ind w:left="440"/>
      </w:pPr>
      <w:r>
        <w:t>施行日前に旧規則第百四十条第十六号の規定により事業所内託児施設助成金の支給を受けることができることとなった事業主に対する同号の事業所内託児施設助成金の支給については、なお従前の例による。</w:t>
      </w:r>
    </w:p>
    <w:p>
      <w:pPr>
        <w:pStyle w:val="Heading5"/>
        <w:ind w:left="440"/>
      </w:pPr>
      <w:r>
        <w:t>１６</w:t>
      </w:r>
    </w:p>
    <w:p>
      <w:pPr>
        <w:ind w:left="440"/>
      </w:pPr>
      <w:r>
        <w:t>施行日前に旧規則第百四十条第十七号の規定により中小企業短時間労働者雇用管理改善等助成金の支給を受けることができることとなった事業主に対する同号の中小企業短時間労働者雇用管理改善等助成金の支給については、なお従前の例による。</w:t>
      </w:r>
    </w:p>
    <w:p>
      <w:pPr>
        <w:pStyle w:val="Heading5"/>
        <w:ind w:left="440"/>
      </w:pPr>
      <w:r>
        <w:t>１７</w:t>
      </w:r>
    </w:p>
    <w:p>
      <w:pPr>
        <w:ind w:left="440"/>
      </w:pPr>
      <w:r>
        <w:t>施行日前に旧規則第百四十条第十八号の規定により事業主団体短時間労働者雇用管理改善等助成金の支給を受けることができることとなった事業主団体については、新規則第百四十条第十四号ロの規定により短時間労働者雇用管理改善等助成金の支給を受けることができることとなった事業主団体とみなす。</w:t>
      </w:r>
    </w:p>
    <w:p>
      <w:pPr>
        <w:pStyle w:val="Heading5"/>
        <w:ind w:left="440"/>
      </w:pPr>
      <w:r>
        <w:t>１８</w:t>
      </w:r>
    </w:p>
    <w:p>
      <w:pPr>
        <w:ind w:left="440"/>
      </w:pPr>
      <w:r>
        <w:t>施行日前に旧規則附則第十七条の二の規定により冬期技能講習助成給付金の支給を受けることができることとなった事業主等に対する冬期技能講習助成給付金の支給については、なお従前の例による。</w:t>
      </w:r>
    </w:p>
    <w:p>
      <w:pPr>
        <w:pStyle w:val="Heading5"/>
        <w:ind w:left="440"/>
      </w:pPr>
      <w:r>
        <w:t>１９</w:t>
      </w:r>
    </w:p>
    <w:p>
      <w:pPr>
        <w:ind w:left="440"/>
      </w:pPr>
      <w:r>
        <w:t>施行日前に旧規則附則第十七条の三第二項の規定により介護休業制度導入奨励金の支給を受けることができることとなった事業主に対する同項の介護休業制度導入奨励金の支給については、なお従前の例による。</w:t>
      </w:r>
    </w:p>
    <w:p>
      <w:r>
        <w:br w:type="page"/>
      </w:r>
    </w:p>
    <w:p>
      <w:pPr>
        <w:pStyle w:val="Heading1"/>
      </w:pPr>
      <w:r>
        <w:t>附則（平成九年六月二〇日労働省令第二六号）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附則（平成九年七月一日労働省令第二八号）</w:t>
      </w:r>
    </w:p>
    <w:p>
      <w:r>
        <w:t>この省令は、公布の日から施行する。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附則（平成一〇年三月二三日労働省令第九号）</w:t>
      </w:r>
    </w:p>
    <w:p>
      <w:pPr>
        <w:pStyle w:val="Heading4"/>
      </w:pPr>
      <w:r>
        <w:t>第一条（施行期日）</w:t>
      </w:r>
    </w:p>
    <w:p>
      <w:r>
        <w:t>この省令は、平成十年四月一日から施行する。</w:t>
      </w:r>
    </w:p>
    <w:p>
      <w:r>
        <w:br w:type="page"/>
      </w:r>
    </w:p>
    <w:p>
      <w:pPr>
        <w:pStyle w:val="Heading1"/>
      </w:pPr>
      <w:r>
        <w:t>附則（平成一〇年三月二五日労働省令第一二号）</w:t>
      </w:r>
    </w:p>
    <w:p>
      <w:pPr>
        <w:pStyle w:val="Heading4"/>
      </w:pPr>
      <w:r>
        <w:t>第一条（施行期日）</w:t>
      </w:r>
    </w:p>
    <w:p>
      <w:r>
        <w:t>この省令は、平成十年四月一日から施行する。</w:t>
      </w:r>
    </w:p>
    <w:p>
      <w:r>
        <w:br w:type="page"/>
      </w:r>
    </w:p>
    <w:p>
      <w:pPr>
        <w:pStyle w:val="Heading1"/>
      </w:pPr>
      <w:r>
        <w:t>附則（平成一〇年三月三一日労働省令第一八号）</w:t>
      </w:r>
    </w:p>
    <w:p>
      <w:pPr>
        <w:pStyle w:val="Heading4"/>
      </w:pPr>
      <w:r>
        <w:t>第一条（施行期日）</w:t>
      </w:r>
    </w:p>
    <w:p>
      <w:r>
        <w:t>この省令は、平成十年四月一日から施行する。</w:t>
      </w:r>
    </w:p>
    <w:p>
      <w:pPr>
        <w:pStyle w:val="Heading4"/>
      </w:pPr>
      <w:r>
        <w:t>第二条（経過措置）</w:t>
      </w:r>
    </w:p>
    <w:p>
      <w:r>
        <w:t>この省令の施行の日（以下「施行日」という。）前に改正前の雇用保険法施行規則（以下「旧規則」という。）第百十六条第四項の規定により育児、介護等退職者再雇用促進給付金の支給を受けることができることとなった事業主に対する当該育児、介護等退職者再雇用促進給付金の支給については、なお従前の例による。</w:t>
      </w:r>
    </w:p>
    <w:p>
      <w:pPr>
        <w:pStyle w:val="Heading5"/>
        <w:ind w:left="440"/>
      </w:pPr>
      <w:r>
        <w:t>２</w:t>
      </w:r>
    </w:p>
    <w:p>
      <w:pPr>
        <w:ind w:left="440"/>
      </w:pPr>
      <w:r>
        <w:t>施行日前に旧規則第百四十条第十五号の規定により介護福祉助成金の支給を受けることができることとなった職業紹介事業者の団体に対する当該介護福祉助成金の支給については、なお従前の例による。</w:t>
      </w:r>
    </w:p>
    <w:p>
      <w:r>
        <w:br w:type="page"/>
      </w:r>
    </w:p>
    <w:p>
      <w:pPr>
        <w:pStyle w:val="Heading1"/>
      </w:pPr>
      <w:r>
        <w:t>附則（平成一〇年四月九日労働省令第二〇号）</w:t>
      </w:r>
    </w:p>
    <w:p>
      <w:pPr>
        <w:pStyle w:val="Heading4"/>
      </w:pPr>
      <w:r>
        <w:t>第一条（施行期日等）</w:t>
      </w:r>
    </w:p>
    <w:p>
      <w:r>
        <w:t>この省令は、公布の日から施行する。</w:t>
        <w:br/>
        <w:t>ただし、第一条中雇用保険法施行規則附則第十七条第一項及び第三項の改正規定並びに次条第二項の規定は、平成十年六月一日から施行する。</w:t>
      </w:r>
    </w:p>
    <w:p>
      <w:pPr>
        <w:pStyle w:val="Heading5"/>
        <w:ind w:left="440"/>
      </w:pPr>
      <w:r>
        <w:t>２</w:t>
      </w:r>
    </w:p>
    <w:p>
      <w:pPr>
        <w:ind w:left="440"/>
      </w:pPr>
      <w:r>
        <w:t>第一条の規定による改正後の雇用保険法施行規則（以下「新規則」という。）第百十六条第三項、第百二十二条の二及び第百三十九条の六の規定並びに第三条の規定による改正後の育児休業等育児又は家族介護を行う労働者の福祉に関する法律施行規則第二十五条第五項の規定は、平成十年四月一日から、新規則附則第十七条の五の規定及び第二条の規定による改正後の高年齢者等の雇用の安定等に関する法律施行規則附則第八項から第十項までの規定は、平成十年一月一日から適用する。</w:t>
      </w:r>
    </w:p>
    <w:p>
      <w:pPr>
        <w:pStyle w:val="Heading4"/>
      </w:pPr>
      <w:r>
        <w:t>第二条（経過措置）</w:t>
      </w:r>
    </w:p>
    <w:p>
      <w:r>
        <w:t>平成十三年三月十五日までの間に新規則附則第十六条の三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２</w:t>
      </w:r>
    </w:p>
    <w:p>
      <w:pPr>
        <w:ind w:left="440"/>
      </w:pPr>
      <w:r>
        <w:t>平成十三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３</w:t>
      </w:r>
    </w:p>
    <w:p>
      <w:pPr>
        <w:ind w:left="440"/>
      </w:pPr>
      <w:r>
        <w:t>平成十三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pPr>
        <w:pStyle w:val="Heading5"/>
        <w:ind w:left="440"/>
      </w:pPr>
      <w:r>
        <w:t>４</w:t>
      </w:r>
    </w:p>
    <w:p>
      <w:pPr>
        <w:ind w:left="440"/>
      </w:pPr>
      <w:r>
        <w:t>平成十年十二月三十一日までの間に新規則附則第十七条の五第二項の規定により高年齢者多数雇用奨励金の支給を受けることができることとなった事業主に対しては、同条第二項の規定にかかわらず、平成十一年一月一日以後においても当該高年齢者多数雇用奨励金を支給することができる。</w:t>
      </w:r>
    </w:p>
    <w:p>
      <w:pPr>
        <w:pStyle w:val="Heading5"/>
        <w:ind w:left="440"/>
      </w:pPr>
      <w:r>
        <w:t>５</w:t>
      </w:r>
    </w:p>
    <w:p>
      <w:pPr>
        <w:ind w:left="440"/>
      </w:pPr>
      <w:r>
        <w:t>平成十二年三月三十一日までの間に新規則附則第十九条の五の規定により特別介護福祉助成金の支給を受けることができることとなった職業紹介事業者に対しては、同条の規定にかかわらず、同年四月一日以後においても当該特別介護福祉助成金を支給することができる。</w:t>
      </w:r>
    </w:p>
    <w:p>
      <w:r>
        <w:br w:type="page"/>
      </w:r>
    </w:p>
    <w:p>
      <w:pPr>
        <w:pStyle w:val="Heading1"/>
      </w:pPr>
      <w:r>
        <w:t>附則（平成一〇年四月二七日労働省令第二四号）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附則（平成一〇年六月一九日労働省令第二五号）</w:t>
      </w:r>
    </w:p>
    <w:p>
      <w:r>
        <w:t>この省令は、公布の日から施行し、平成十年六月十八日から適用する。</w:t>
      </w:r>
    </w:p>
    <w:p>
      <w:r>
        <w:br w:type="page"/>
      </w:r>
    </w:p>
    <w:p>
      <w:pPr>
        <w:pStyle w:val="Heading1"/>
      </w:pPr>
      <w:r>
        <w:t>附則（平成一〇年九月一日労働省令第三二号）</w:t>
      </w:r>
    </w:p>
    <w:p>
      <w:pPr>
        <w:pStyle w:val="Heading5"/>
        <w:ind w:left="440"/>
      </w:pPr>
      <w:r>
        <w:t>１</w:t>
      </w:r>
    </w:p>
    <w:p>
      <w:pPr>
        <w:ind w:left="440"/>
      </w:pPr>
      <w:r>
        <w:t>この省令は、平成十年十月一日から施行する。</w:t>
      </w:r>
    </w:p>
    <w:p>
      <w:pPr>
        <w:pStyle w:val="Heading5"/>
        <w:ind w:left="440"/>
      </w:pPr>
      <w:r>
        <w:t>２</w:t>
      </w:r>
    </w:p>
    <w:p>
      <w:pPr>
        <w:ind w:left="440"/>
      </w:pPr>
      <w:r>
        <w:t>この省令の施行の日前に改正前の雇用保険法施行規則附則第十九条の二の規定により特定介護労働者雇用助成金の支給を受けることができることとなった事業主に対する同条の特定介護労働者雇用助成金の支給については、なお従前の例による。</w:t>
      </w:r>
    </w:p>
    <w:p>
      <w:pPr>
        <w:pStyle w:val="Heading5"/>
        <w:ind w:left="440"/>
      </w:pPr>
      <w:r>
        <w:t>３</w:t>
      </w:r>
    </w:p>
    <w:p>
      <w:pPr>
        <w:ind w:left="440"/>
      </w:pPr>
      <w:r>
        <w:t>この省令の施行の日前に改正前の雇用保険法施行規則附則第十九条の三の規定により未就職卒業者職場実習助成金の支給を受けることができることとなった事業主に対する同条の未就職卒業者職場実習助成金の支給については、なお従前の例による。</w:t>
      </w:r>
    </w:p>
    <w:p>
      <w:r>
        <w:br w:type="page"/>
      </w:r>
    </w:p>
    <w:p>
      <w:pPr>
        <w:pStyle w:val="Heading1"/>
      </w:pPr>
      <w:r>
        <w:t>附則（平成一〇年一〇月二九日労働省令第三五号）</w:t>
      </w:r>
    </w:p>
    <w:p>
      <w:pPr>
        <w:pStyle w:val="Heading4"/>
      </w:pPr>
      <w:r>
        <w:t>第一条（施行期日）</w:t>
      </w:r>
    </w:p>
    <w:p>
      <w:r>
        <w:t>この省令は、平成十年十二月一日から施行する。</w:t>
      </w:r>
    </w:p>
    <w:p>
      <w:pPr>
        <w:pStyle w:val="Heading4"/>
      </w:pPr>
      <w:r>
        <w:t>第二条（経過措置）</w:t>
      </w:r>
    </w:p>
    <w:p>
      <w:r>
        <w:t>改正後の雇用保険法施行規則（以下「新規則」という。）第十七条の二第一項の未支給失業等給付請求書、新規則第百一条の五第一項及び第百一条の七の高年齢雇用継続給付支給申請書、新規則第百一条の十三第一項の育児休業給付支給申請書並びに新規則第百一条の十四第一項の育児休業者職場復帰給付金支給申請書は、当分の間、なお改正前の雇用保険法施行規則（以下「旧規則」という。）の相当様式によることができる。</w:t>
      </w:r>
    </w:p>
    <w:p>
      <w:pPr>
        <w:pStyle w:val="Heading4"/>
      </w:pPr>
      <w:r>
        <w:t>第三条</w:t>
      </w:r>
    </w:p>
    <w:p>
      <w:r>
        <w:t>新規則第百一条の二の七第二項の規定にかかわらず、平成十年十二月一日から平成十一年二月二十八日までの間における教育訓練給付金支給申請書の提出は、同年三月一日から同年三月三十一日までの間にしなければならない。</w:t>
        <w:br/>
        <w:t>ただし、天災その他提出しなかったことについてやむを得ない理由があるときは、この限りでない。</w:t>
      </w:r>
    </w:p>
    <w:p>
      <w:pPr>
        <w:pStyle w:val="Heading4"/>
      </w:pPr>
      <w:r>
        <w:t>第四条</w:t>
      </w:r>
    </w:p>
    <w:p>
      <w:r>
        <w:t>平成十年十二月一日前に開始された旧規則第百三十九条の三に規定する教育訓練に係る旧規則第百三十八条第四号の中高年齢労働者等受講奨励金の支給については、なお従前の例による。</w:t>
      </w:r>
    </w:p>
    <w:p>
      <w:r>
        <w:br w:type="page"/>
      </w:r>
    </w:p>
    <w:p>
      <w:pPr>
        <w:pStyle w:val="Heading1"/>
      </w:pPr>
      <w:r>
        <w:t>附則（平成一〇年一二月二一日労働省令第四二号）</w:t>
      </w:r>
    </w:p>
    <w:p>
      <w:pPr>
        <w:pStyle w:val="Heading5"/>
        <w:ind w:left="440"/>
      </w:pPr>
      <w:r>
        <w:t>１</w:t>
      </w:r>
    </w:p>
    <w:p>
      <w:pPr>
        <w:ind w:left="440"/>
      </w:pPr>
      <w:r>
        <w:t>この省令は、平成十一年一月一日から施行する。</w:t>
      </w:r>
    </w:p>
    <w:p>
      <w:pPr>
        <w:pStyle w:val="Heading5"/>
        <w:ind w:left="440"/>
      </w:pPr>
      <w:r>
        <w:t>２</w:t>
      </w:r>
    </w:p>
    <w:p>
      <w:pPr>
        <w:ind w:left="440"/>
      </w:pPr>
      <w:r>
        <w:t>平成十一年九月三十日までの間に第一条の規定による改正後の雇用保険法施行規則（次項において「新規則」という。）附則第十七条の四の規定により中高年労働移動支援特別助成金の支給を受けることができることとなった事業主に対しては、同条第一項の規定にかかわらず、同年十月一日以後においても当該中高年労働移動支援特別助成金を支給することができる。</w:t>
      </w:r>
    </w:p>
    <w:p>
      <w:pPr>
        <w:pStyle w:val="Heading5"/>
        <w:ind w:left="440"/>
      </w:pPr>
      <w:r>
        <w:t>３</w:t>
      </w:r>
    </w:p>
    <w:p>
      <w:pPr>
        <w:ind w:left="440"/>
      </w:pPr>
      <w:r>
        <w:t>平成十二年三月三十一日までの間に新規則附則第十七条の八第二項の規定により緊急日雇労働者多数雇用奨励金の支給を受けることができることとなった事業主に対しては、同条第一項の規定にかかわらず、同年四月一日以後においても当該緊急日雇労働者多数雇用奨励金を支給することができる。</w:t>
      </w:r>
    </w:p>
    <w:p>
      <w:r>
        <w:br w:type="page"/>
      </w:r>
    </w:p>
    <w:p>
      <w:pPr>
        <w:pStyle w:val="Heading1"/>
      </w:pPr>
      <w:r>
        <w:t>附則（平成一〇年一二月二五日労働省令第四四号）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附則（平成一一年一月一一日労働省令第六号）</w:t>
      </w:r>
    </w:p>
    <w:p>
      <w:pPr>
        <w:pStyle w:val="Heading4"/>
      </w:pPr>
      <w:r>
        <w:t>第一条（施行期日）</w:t>
      </w:r>
    </w:p>
    <w:p>
      <w:r>
        <w:t>この省令は、公布の日から施行する。</w:t>
      </w:r>
    </w:p>
    <w:p>
      <w:pPr>
        <w:pStyle w:val="Heading4"/>
      </w:pPr>
      <w:r>
        <w:t>第五条（経過措置）</w:t>
      </w:r>
    </w:p>
    <w:p>
      <w:r>
        <w:t>第四条の規定による改正後の雇用保険法施行規則（以下この条において「新規則」という。）第五条第一項の雇用保険適用除外申請書、新規則第六条第一項の雇用保険被保険者資格取得届、新規則第七条第一項の雇用保険被保険者資格喪失届及び雇用保険被保険者離職証明書、新規則第十条第三項の雇用保険被保険者証再交付申請書、新規則第十二条の二の雇用保険被保険者区分変更届、新規則第十三条第一項の雇用保険被保険者転入届、新規則第十三条第一項の雇用保険被保険者転出届、新規則第十四条第一項の雇用保険被保険者氏名変更届、新規則第十四条の二第一項の雇用保険被保険者六十歳到達時等賃金証明書、新規則第十四条の三第一項の雇用保険被保険者休業開始時賃金証明書、新規則第十七条の二の未支給失業等給付請求書、新規則第二十一条第一項の公共職業訓練等受講届及び公共職業訓練等通所届、新規則第二十二条第一項の失業認定申告書、新規則第二十七条の公共職業訓練等受講証明書、新規則第三十一条第一項の受講期間延長申請書、新規則第四十五条第二項の払渡希望金融機関指定届及び同条第三項の払渡希望金融機関変更届、新規則第四十九条第一項の受給資格者氏名変更届及び受給資格者住所変更届、新規則第六十三条第二項の傷病手当支給申請書、新規則第六十五条の五の高年齢受給資格者失業認定申告書、新規則第六十九条の特例受給資格者失業認定申告書、新規則第七十一条第一項の日雇労働被保険者任意加入申請書、新規則第七十二条第一項の雇用保険日雇労働被保険者資格取得届、新規則第七十四条第一項の日雇労働被保険者資格継続認可申請書、新規則第八十二条の四第一項の再就職手当支給申請書、新規則第八十四条第一項の常用就職支度金支給申請書、新規則第九十二条第一項の移転費支給申請書、新規則第九十九条第一項の広域求職活動費支給申請書、新規則第百一条の二の七第一項の教育訓練給付金支給申請書、新規則第百一条の五第一項の高年齢雇用継続給付支給申請書、新規則第百一条の十三第一項の育児休業基本給付金支給申請書並びに新規則第百一条の十四第一項の育児休業者職場復帰給付金支給申請書は、当分の間、なお第四条の規定による改正前の雇用保険法施行規則の相当様式によることができる。</w:t>
      </w:r>
    </w:p>
    <w:p>
      <w:r>
        <w:br w:type="page"/>
      </w:r>
    </w:p>
    <w:p>
      <w:pPr>
        <w:pStyle w:val="Heading1"/>
      </w:pPr>
      <w:r>
        <w:t>附則（平成一一年二月二四日労働省令第一二号）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下「施行日」という。）前に改正前の雇用保険法施行規則（以下「旧規則」という。）附則第十八条第三項に規定する団体が同項に規定する活動を行った場合における同条第二項の推進団体助成金の支給については、なお従前の例による。</w:t>
      </w:r>
    </w:p>
    <w:p>
      <w:pPr>
        <w:pStyle w:val="Heading5"/>
        <w:ind w:left="440"/>
      </w:pPr>
      <w:r>
        <w:t>３</w:t>
      </w:r>
    </w:p>
    <w:p>
      <w:pPr>
        <w:ind w:left="440"/>
      </w:pPr>
      <w:r>
        <w:t>施行日前に旧規則附則第十八条第三項に規定する承認事業者が同条第四項に規定する業務を行った場合における同条第二項のソフトウェア人材育成事業助成金の支給については、なお従前の例による。</w:t>
      </w:r>
    </w:p>
    <w:p>
      <w:pPr>
        <w:pStyle w:val="Heading5"/>
        <w:ind w:left="440"/>
      </w:pPr>
      <w:r>
        <w:t>４</w:t>
      </w:r>
    </w:p>
    <w:p>
      <w:pPr>
        <w:ind w:left="440"/>
      </w:pPr>
      <w:r>
        <w:t>施行日前に開始された旧規則附則第十八条第五項に規定する職業訓練を受けさせる事業主に対する同条第二項のソフトウェア人材育成事業派遣奨励金の支給については、なお従前の例による。</w:t>
      </w:r>
    </w:p>
    <w:p>
      <w:r>
        <w:br w:type="page"/>
      </w:r>
    </w:p>
    <w:p>
      <w:pPr>
        <w:pStyle w:val="Heading1"/>
      </w:pPr>
      <w:r>
        <w:t>附則（平成一一年二月二六日労働省令第一四号）</w:t>
      </w:r>
    </w:p>
    <w:p>
      <w:pPr>
        <w:pStyle w:val="Heading4"/>
      </w:pPr>
      <w:r>
        <w:t>第一条（施行期日）</w:t>
      </w:r>
    </w:p>
    <w:p>
      <w:r>
        <w:t>この省令は、平成十一年四月一日から施行する。</w:t>
      </w:r>
    </w:p>
    <w:p>
      <w:pPr>
        <w:pStyle w:val="Heading4"/>
      </w:pPr>
      <w:r>
        <w:t>第二条（経過措置）</w:t>
      </w:r>
    </w:p>
    <w:p>
      <w:r>
        <w:t>改正後の雇用保険法施行規則（以下「新規則」という。）第十七条の二第一項の未支給失業等給付請求書、新規則第四十五条第二項の払渡希望金融機関指定届及び同条第三項の払渡希望金融機関変更届は、当分の間、なお改正前の雇用保険法施行規則の相当様式によることができる。</w:t>
      </w:r>
    </w:p>
    <w:p>
      <w:pPr>
        <w:pStyle w:val="Heading5"/>
        <w:ind w:left="440"/>
      </w:pPr>
      <w:r>
        <w:t>２</w:t>
      </w:r>
    </w:p>
    <w:p>
      <w:pPr>
        <w:ind w:left="440"/>
      </w:pPr>
      <w:r>
        <w:t>新規則第十四条の四第一項の規定は、平成十一年四月一日以後に雇用保険法第六十一条の四第一項に規定する休業を開始した被保険者に係る新規則第十四条の三第一項の規定による雇用保険被保険者休業開始時賃金証明書の提出について適用する。</w:t>
      </w:r>
    </w:p>
    <w:p>
      <w:pPr>
        <w:pStyle w:val="Heading5"/>
        <w:ind w:left="440"/>
      </w:pPr>
      <w:r>
        <w:t>３</w:t>
      </w:r>
    </w:p>
    <w:p>
      <w:pPr>
        <w:ind w:left="440"/>
      </w:pPr>
      <w:r>
        <w:t>被保険者が平成十一年四月一日前に雇用保険法第六十一条の七第一項に規定する休業を開始した場合における新規則第十四条の三（新規則第十四条の四第二項において読み替えて適用する場合を含む。）の規定の適用については、新規則第十四条の三第一項中「当該休業を開始した日の翌日から起算して十日以内」とあるのは、「平成十一年六月三十日まで」とする。</w:t>
      </w:r>
    </w:p>
    <w:p>
      <w:pPr>
        <w:pStyle w:val="Heading5"/>
        <w:ind w:left="440"/>
      </w:pPr>
      <w:r>
        <w:t>４</w:t>
      </w:r>
    </w:p>
    <w:p>
      <w:pPr>
        <w:ind w:left="440"/>
      </w:pPr>
      <w:r>
        <w:t>新規則第百一条の十九第二項の規定にかかわらず、平成十一年四月一日から同年六月三十日までの間における介護休業給付金支給申請書の提出は、同年七月一日から同年八月三十一日までの間にしなければならない。</w:t>
        <w:br/>
        <w:t>ただし、天災その他提出しなかつたことについてやむを得ない理由があるときは、この限りでない。</w:t>
      </w:r>
    </w:p>
    <w:p>
      <w:pPr>
        <w:pStyle w:val="Heading5"/>
        <w:ind w:left="440"/>
      </w:pPr>
      <w:r>
        <w:t>５</w:t>
      </w:r>
    </w:p>
    <w:p>
      <w:pPr>
        <w:ind w:left="440"/>
      </w:pPr>
      <w:r>
        <w:t>前項ただし書の場合における介護休業給付金支給申請書の提出は、当該理由がやんだ日の翌日から起算して七日以内にしなければならない。</w:t>
      </w:r>
    </w:p>
    <w:p>
      <w:r>
        <w:br w:type="page"/>
      </w:r>
    </w:p>
    <w:p>
      <w:pPr>
        <w:pStyle w:val="Heading1"/>
      </w:pPr>
      <w:r>
        <w:t>附則（平成一一年三月三一日労働省令第二二号）</w:t>
      </w:r>
    </w:p>
    <w:p>
      <w:pPr>
        <w:pStyle w:val="Heading4"/>
      </w:pPr>
      <w:r>
        <w:t>第一条（施行期日）</w:t>
      </w:r>
    </w:p>
    <w:p>
      <w:r>
        <w:t>この省令は、平成十一年四月一日から施行する。</w:t>
      </w:r>
    </w:p>
    <w:p>
      <w:pPr>
        <w:pStyle w:val="Heading4"/>
      </w:pPr>
      <w:r>
        <w:t>第二条（経過措置）</w:t>
      </w:r>
    </w:p>
    <w:p>
      <w:r>
        <w:t>平成十一年四月一日前の日に係る受講手当の日額については、なお従前の例による。</w:t>
      </w:r>
    </w:p>
    <w:p>
      <w:pPr>
        <w:pStyle w:val="Heading5"/>
        <w:ind w:left="440"/>
      </w:pPr>
      <w:r>
        <w:t>２</w:t>
      </w:r>
    </w:p>
    <w:p>
      <w:pPr>
        <w:ind w:left="440"/>
      </w:pPr>
      <w:r>
        <w:t>平成十一年三月以前の月分に係る寄宿手当の月額については、なお従前の例による。</w:t>
      </w:r>
    </w:p>
    <w:p>
      <w:pPr>
        <w:pStyle w:val="Heading5"/>
        <w:ind w:left="440"/>
      </w:pPr>
      <w:r>
        <w:t>３</w:t>
      </w:r>
    </w:p>
    <w:p>
      <w:pPr>
        <w:ind w:left="440"/>
      </w:pPr>
      <w:r>
        <w:t>平成十一年十二月三十一日までの間に第一条の規定による改正後の雇用保険法施行規則附則第十七条の五第二項の規定により高年齢者多数雇用奨励金の支給を受けることができることとなった事業主に対しては、同条第一項の規定にかかわらず、平成十二年一月一日以後においても当該高年齢者多数雇用奨励金を支給することができる。</w:t>
      </w:r>
    </w:p>
    <w:p>
      <w:r>
        <w:br w:type="page"/>
      </w:r>
    </w:p>
    <w:p>
      <w:pPr>
        <w:pStyle w:val="Heading1"/>
      </w:pPr>
      <w:r>
        <w:t>附則（平成一一年三月三一日労働省令第二四号）</w:t>
      </w:r>
    </w:p>
    <w:p>
      <w:r>
        <w:t>この省令は、平成十一年四月一日から施行する。</w:t>
      </w:r>
    </w:p>
    <w:p>
      <w:r>
        <w:br w:type="page"/>
      </w:r>
    </w:p>
    <w:p>
      <w:pPr>
        <w:pStyle w:val="Heading1"/>
      </w:pPr>
      <w:r>
        <w:t>附則（平成一一年七月二二日労働省令第三二号）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第一条の規定による改正前の雇用保険法施行規則附則第十七条の四の規定により中高年労働移動支援特別助成金の支給を受けることができることとなった事業主に対する当該中高年労働移動支援特別助成金の支給については、なお従前の例による。</w:t>
      </w:r>
    </w:p>
    <w:p>
      <w:pPr>
        <w:pStyle w:val="Heading5"/>
        <w:ind w:left="440"/>
      </w:pPr>
      <w:r>
        <w:t>３</w:t>
      </w:r>
    </w:p>
    <w:p>
      <w:pPr>
        <w:ind w:left="440"/>
      </w:pPr>
      <w:r>
        <w:t>平成十二年九月三十日までの間に第一条の規定による改正後の雇用保険法施行規則附則第十七条の四の規定により人材移動特別助成金の支給を受けることができることとなった事業主に対しては、同条第一項の規定にかかわらず、同年十月一日以後においても当該人材移動特別助成金を支給することができる。</w:t>
      </w:r>
    </w:p>
    <w:p>
      <w:r>
        <w:br w:type="page"/>
      </w:r>
    </w:p>
    <w:p>
      <w:pPr>
        <w:pStyle w:val="Heading1"/>
      </w:pPr>
      <w:r>
        <w:t>附則（平成一一年九月一七日労働省令第三六号）</w:t>
      </w:r>
    </w:p>
    <w:p>
      <w:pPr>
        <w:pStyle w:val="Heading4"/>
      </w:pPr>
      <w:r>
        <w:t>第一条（施行期日）</w:t>
      </w:r>
    </w:p>
    <w:p>
      <w:r>
        <w:t>この省令は、平成十一年十月一日から施行する。</w:t>
      </w:r>
    </w:p>
    <w:p>
      <w:pPr>
        <w:pStyle w:val="Heading4"/>
      </w:pPr>
      <w:r>
        <w:t>第二条（特定求職者雇用開発助成金に係る経過措置）</w:t>
      </w:r>
    </w:p>
    <w:p/>
    <w:p>
      <w:pPr>
        <w:pStyle w:val="Heading5"/>
        <w:ind w:left="440"/>
      </w:pPr>
      <w:r>
        <w:t>２</w:t>
      </w:r>
    </w:p>
    <w:p>
      <w:pPr>
        <w:ind w:left="440"/>
      </w:pPr>
      <w:r>
        <w:t>施行日前の日における雇入れに係る第二条の規定による改正前の雇用保険法施行規則（以下「旧規則」という。）第百十条の特定求職者雇用開発助成金の支給については、なお従前の例による。</w:t>
      </w:r>
    </w:p>
    <w:p>
      <w:pPr>
        <w:pStyle w:val="Heading4"/>
      </w:pPr>
      <w:r>
        <w:t>第三条（特定不況業種等に係る雇用調整助成金の経過措置）</w:t>
      </w:r>
    </w:p>
    <w:p>
      <w:r>
        <w:t>施行日の前日に旧規則第百二条の三第一項第一号ホに該当していた事業主が実施する休業、教育訓練又は出向であって当該特定不況業種について特定不況業種等関係労働者の雇用の安定に関する特別措置法（昭和五十八年法律第三十九号。以下「業種法」という。）第二条第二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5"/>
        <w:ind w:left="440"/>
      </w:pPr>
      <w:r>
        <w:t>２</w:t>
      </w:r>
    </w:p>
    <w:p>
      <w:pPr>
        <w:ind w:left="440"/>
      </w:pPr>
      <w:r>
        <w:t>施行日の前日に旧規則第百二条の三第一項第一号ヘに該当していた事業主が実施する休業、教育訓練又は出向であって当該特定雇用調整業種について業種法第二条第三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5"/>
        <w:ind w:left="440"/>
      </w:pPr>
      <w:r>
        <w:t>３</w:t>
      </w:r>
    </w:p>
    <w:p>
      <w:pPr>
        <w:ind w:left="440"/>
      </w:pPr>
      <w:r>
        <w:t>施行日の前日に旧規則第百二条の三第一項第一号トに該当していた事業主が実施する休業、教育訓練又は出向であって当該特例事業所に係る業種法第二条第一項第六号の認定に係る事業規模の縮小等に伴いその雇用する労働者について失業の予防のための措置を講じようとする期間（当該期間が同号の認定の日から起算して二年を超えるときは、同号の認定を受けた日から起算して二年）内に行われるものに係る雇用調整助成金の支給については、なお従前の例による。</w:t>
      </w:r>
    </w:p>
    <w:p>
      <w:pPr>
        <w:pStyle w:val="Heading5"/>
        <w:ind w:left="440"/>
      </w:pPr>
      <w:r>
        <w:t>４</w:t>
      </w:r>
    </w:p>
    <w:p>
      <w:pPr>
        <w:ind w:left="440"/>
      </w:pPr>
      <w:r>
        <w:t>前三項の規定による雇用調整助成金の支給については、旧規則附則第十五条第五項から第八項までの規定は、なおその効力を有する。</w:t>
      </w:r>
    </w:p>
    <w:p>
      <w:pPr>
        <w:pStyle w:val="Heading4"/>
      </w:pPr>
      <w:r>
        <w:t>第四条（特定雇用機会増大促進地域等に係る雇用調整助成金の経過措置）</w:t>
      </w:r>
    </w:p>
    <w:p>
      <w:r>
        <w:t>施行日の前日に旧規則第百二条の三第一項第一号チに該当していた事業主が実施する休業又は教育訓練であって当該特定雇用機会増大促進地域について地域雇用開発等促進法（昭和六十二年法律第二十三号）第二条第三項前段の規定により付された期間（施行日以後において当該期間が同項後段の規定により延長された場合においては当該延長前の期間に、当該期間が同項後段の規定により短縮された場合においては当該短縮された期間に限る。）内に行われるものに係る雇用調整助成金の支給については、なお従前の例による。</w:t>
      </w:r>
    </w:p>
    <w:p>
      <w:pPr>
        <w:pStyle w:val="Heading5"/>
        <w:ind w:left="440"/>
      </w:pPr>
      <w:r>
        <w:t>２</w:t>
      </w:r>
    </w:p>
    <w:p>
      <w:pPr>
        <w:ind w:left="440"/>
      </w:pPr>
      <w:r>
        <w:t>施行日の前日に旧規則第百二条の三第一項第一号リに該当していた事業主が実施する休業又は教育訓練であって当該緊急雇用安定地域について地域雇用開発等促進法第二条第六項前段の規定により付された期間（施行日以後において当該期間が同項後段の規定により延長された場合においては、当該延長前の期間に限る。）内に行われるものに係る雇用調整助成金の支給については、なお従前の例による。</w:t>
      </w:r>
    </w:p>
    <w:p>
      <w:pPr>
        <w:pStyle w:val="Heading4"/>
      </w:pPr>
      <w:r>
        <w:t>第五条（その他の雇用調整助成金に係る経過措置）</w:t>
      </w:r>
    </w:p>
    <w:p>
      <w:r>
        <w:t>前二条に規定するもののほか、施行日前に行われた休業、教育訓練又は出向に係る雇用調整助成金の支給については、なお従前の例による。</w:t>
      </w:r>
    </w:p>
    <w:p>
      <w:r>
        <w:br w:type="page"/>
      </w:r>
    </w:p>
    <w:p>
      <w:pPr>
        <w:pStyle w:val="Heading1"/>
      </w:pPr>
      <w:r>
        <w:t>附則（平成一一年九月三〇日労働省令第三八号）</w:t>
      </w:r>
    </w:p>
    <w:p>
      <w:pPr>
        <w:pStyle w:val="Heading4"/>
      </w:pPr>
      <w:r>
        <w:t>第一条（施行期日）</w:t>
      </w:r>
    </w:p>
    <w:p>
      <w:r>
        <w:t>この省令は、公布の日から施行する。</w:t>
        <w:br/>
        <w:t>ただし、附則第三条から第八条までの規定は、法の一部の施行の日（平成十一年十月一日）から施行する。</w:t>
      </w:r>
    </w:p>
    <w:p>
      <w:r>
        <w:br w:type="page"/>
      </w:r>
    </w:p>
    <w:p>
      <w:pPr>
        <w:pStyle w:val="Heading1"/>
      </w:pPr>
      <w:r>
        <w:t>附則（平成一一年一〇月五日労働省令第四二号）</w:t>
      </w:r>
    </w:p>
    <w:p>
      <w:pPr>
        <w:pStyle w:val="Heading4"/>
      </w:pPr>
      <w:r>
        <w:t>第一条（施行期日）</w:t>
      </w:r>
    </w:p>
    <w:p>
      <w:r>
        <w:t>この省令は、平成十一年十月三十一日から施行する。</w:t>
      </w:r>
    </w:p>
    <w:p>
      <w:pPr>
        <w:pStyle w:val="Heading4"/>
      </w:pPr>
      <w:r>
        <w:t>第二条（経過措置）</w:t>
      </w:r>
    </w:p>
    <w:p>
      <w:r>
        <w:t>この省令の施行の際現に提出されているこの省令による改正前の雇用保険法施行規則（以下「旧規則」という。）様式第九号による雇用保険被保険者区分変更届及び旧規則様式第十号による雇用保険被保険者転入届は、それぞれ、この省令による改正後の雇用保険法施行規則（以下「新規則」という。）様式第九号による雇用保険被保険者区分変更届及び新規則様式第十号による雇用保険被保険者転勤届とみなす。</w:t>
      </w:r>
    </w:p>
    <w:p>
      <w:pPr>
        <w:pStyle w:val="Heading5"/>
        <w:ind w:left="440"/>
      </w:pPr>
      <w:r>
        <w:t>２</w:t>
      </w:r>
    </w:p>
    <w:p>
      <w:pPr>
        <w:ind w:left="440"/>
      </w:pPr>
      <w:r>
        <w:t>新規則第十二条の二の雇用保険被保険者区分変更届及び新規則第十三条第一項の雇用保険被保険者転勤届は、当分の間、なお旧規則の相当様式によることができる。</w:t>
      </w:r>
    </w:p>
    <w:p>
      <w:r>
        <w:br w:type="page"/>
      </w:r>
    </w:p>
    <w:p>
      <w:pPr>
        <w:pStyle w:val="Heading1"/>
      </w:pPr>
      <w:r>
        <w:t>附則（平成一一年一二月三日労働省令第四八号）</w:t>
      </w:r>
    </w:p>
    <w:p>
      <w:pPr>
        <w:pStyle w:val="Heading5"/>
        <w:ind w:left="440"/>
      </w:pPr>
      <w:r>
        <w:t>１</w:t>
      </w:r>
    </w:p>
    <w:p>
      <w:pPr>
        <w:ind w:left="440"/>
      </w:pPr>
      <w:r>
        <w:t>この省令は、公布の日から施行する。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第五条（様式に関する経過措置）</w:t>
      </w:r>
    </w:p>
    <w:p>
      <w:r>
        <w:t>第一条の規定による改正前の労働基準法施行規則第五十二条の規定による証票、第十二条による改正前の労働保険の保険料の徴収等に関する法律施行規則第七十三条の規定による証票、第十四条の規定による改正前の労働安全衛生規則第九十五条の三の規定による証票、第二十二条の規定による改正前の産業安全専門官及び労働衛生専門官規程第五条の規定による証票並びに第二十四条による改正前の雇用保険法施行規則第十七条の七及び第百四十四条の証明書は、当分の間、それぞれ、第一条の規定による改正後の労働基準法施行規則第五十二条の規定による証票、第十二条による改正後の労働保険の保険料の徴収等に関する法律施行規則第七十三条の規定による証票、第十四条の規定による改正後の労働安全衛生規則第九十五条の三の規定による証票、第二十二条の規定による改正後の産業安全専門官及び労働衛生専門官規程第五条の規定による証票並びに第二十四条の規定による改正後の雇用保険法施行規則第十七条の七及び第百四十四条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附則（平成一二年三月二日労働省令第四号）</w:t>
      </w:r>
    </w:p>
    <w:p>
      <w:r>
        <w:t>この省令は、公布の日から施行する。</w:t>
      </w:r>
    </w:p>
    <w:p>
      <w:r>
        <w:br w:type="page"/>
      </w:r>
    </w:p>
    <w:p>
      <w:pPr>
        <w:pStyle w:val="Heading1"/>
      </w:pPr>
      <w:r>
        <w:t>附則（平成一二年三月三一日労働省令第一五号）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r>
        <w:t>平成十二年三月以前の月分に係る通所手当の月額については、なお従前の例による。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規則」という。）第百四条第二項の規定に基づき継続雇用制度奨励金の支給に係る申請を行った事業主に対する同条の継続雇用制度奨励金及び多数継続雇用助成金の支給については、なお従前の例による。</w:t>
      </w:r>
    </w:p>
    <w:p>
      <w:pPr>
        <w:pStyle w:val="Heading5"/>
        <w:ind w:left="440"/>
      </w:pPr>
      <w:r>
        <w:t>３</w:t>
      </w:r>
    </w:p>
    <w:p>
      <w:pPr>
        <w:ind w:left="440"/>
      </w:pPr>
      <w:r>
        <w:t>施行日前に旧規則第百七条第一項第二号の規定に基づき運用計画について当該事業所の所在地を管轄する公共職業安定所長の認定を受けた事業主に係る同条の高齢期就業準備奨励金の支給については、なお従前の例による。</w:t>
      </w:r>
    </w:p>
    <w:p>
      <w:pPr>
        <w:pStyle w:val="Heading5"/>
        <w:ind w:left="440"/>
      </w:pPr>
      <w:r>
        <w:t>４</w:t>
      </w:r>
    </w:p>
    <w:p>
      <w:pPr>
        <w:ind w:left="440"/>
      </w:pPr>
      <w:r>
        <w:t>施行日前の日に係る育児・介護休業者職場復帰プログラム実施奨励金の支給については、なお従前の例による。</w:t>
      </w:r>
    </w:p>
    <w:p>
      <w:pPr>
        <w:pStyle w:val="Heading5"/>
        <w:ind w:left="440"/>
      </w:pPr>
      <w:r>
        <w:t>５</w:t>
      </w:r>
    </w:p>
    <w:p>
      <w:pPr>
        <w:ind w:left="440"/>
      </w:pPr>
      <w:r>
        <w:t>平成十四年三月三十一日までの間に第一条の規定による改正後の雇用保険法施行規則附則第十七条の六の規定により新規・成長分野就職促進給付金の支給を受けることができることとなった事業主に対しては、同条第一項の規定にかかわらず、同年四月一日以後においても当該新規・成長分野就職促進給付金を支給することができる。</w:t>
      </w:r>
    </w:p>
    <w:p>
      <w:r>
        <w:br w:type="page"/>
      </w:r>
    </w:p>
    <w:p>
      <w:pPr>
        <w:pStyle w:val="Heading1"/>
      </w:pPr>
      <w:r>
        <w:t>附則（平成一二年四月一四日労働省令第二二号）</w:t>
      </w:r>
    </w:p>
    <w:p>
      <w:r>
        <w:t>この省令は、公布の日から施行する。</w:t>
      </w:r>
    </w:p>
    <w:p>
      <w:r>
        <w:br w:type="page"/>
      </w:r>
    </w:p>
    <w:p>
      <w:pPr>
        <w:pStyle w:val="Heading1"/>
      </w:pPr>
      <w:r>
        <w:t>附則（平成一二年四月二一日労働省令第二三号）</w:t>
      </w:r>
    </w:p>
    <w:p>
      <w:r>
        <w:t>この省令は、公布の日から施行する。</w:t>
      </w:r>
    </w:p>
    <w:p>
      <w:r>
        <w:br w:type="page"/>
      </w:r>
    </w:p>
    <w:p>
      <w:pPr>
        <w:pStyle w:val="Heading1"/>
      </w:pPr>
      <w:r>
        <w:t>附則（平成一二年五月一二日労働省令第二四号）</w:t>
      </w:r>
    </w:p>
    <w:p>
      <w:r>
        <w:t>この省令は、公布の日から施行する。</w:t>
      </w:r>
    </w:p>
    <w:p>
      <w:r>
        <w:br w:type="page"/>
      </w:r>
    </w:p>
    <w:p>
      <w:pPr>
        <w:pStyle w:val="Heading1"/>
      </w:pPr>
      <w:r>
        <w:t>附則（平成一二年五月二六日労働省令第二五号）</w:t>
      </w:r>
    </w:p>
    <w:p>
      <w:r>
        <w:t>この省令は、公布の日から施行する。</w:t>
      </w:r>
    </w:p>
    <w:p>
      <w:r>
        <w:br w:type="page"/>
      </w:r>
    </w:p>
    <w:p>
      <w:pPr>
        <w:pStyle w:val="Heading1"/>
      </w:pPr>
      <w:r>
        <w:t>附則（平成一二年六月一日労働省令第二七号）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この省令の施行の日前に行われた休業、教育訓練又は出向に係る雇用調整助成金の支給については、なお従前の例による。</w:t>
      </w:r>
    </w:p>
    <w:p>
      <w:r>
        <w:br w:type="page"/>
      </w:r>
    </w:p>
    <w:p>
      <w:pPr>
        <w:pStyle w:val="Heading1"/>
      </w:pPr>
      <w:r>
        <w:t>附則（平成一二年七月四日労働省令第三一号）</w:t>
      </w:r>
    </w:p>
    <w:p>
      <w:r>
        <w:t>この省令は、公布の日から施行する。</w:t>
      </w:r>
    </w:p>
    <w:p>
      <w:r>
        <w:br w:type="page"/>
      </w:r>
    </w:p>
    <w:p>
      <w:pPr>
        <w:pStyle w:val="Heading1"/>
      </w:pPr>
      <w:r>
        <w:t>附則（平成一二年八月二五日労働省令第三五号）</w:t>
      </w:r>
    </w:p>
    <w:p>
      <w:pPr>
        <w:pStyle w:val="Heading4"/>
      </w:pPr>
      <w:r>
        <w:t>第一条（施行期日）</w:t>
      </w:r>
    </w:p>
    <w:p>
      <w:r>
        <w:t>この省令は、平成十二年十月一日から施行する。</w:t>
      </w:r>
    </w:p>
    <w:p>
      <w:r>
        <w:br w:type="page"/>
      </w:r>
    </w:p>
    <w:p>
      <w:pPr>
        <w:pStyle w:val="Heading1"/>
      </w:pPr>
      <w:r>
        <w:t>附則（平成一二年九月八日労働省令第三六号）</w:t>
      </w:r>
    </w:p>
    <w:p>
      <w:pPr>
        <w:pStyle w:val="Heading4"/>
      </w:pPr>
      <w:r>
        <w:t>第一条（施行期日）</w:t>
      </w:r>
    </w:p>
    <w:p>
      <w:r>
        <w:t>この省令は、平成十二年十月一日から施行する。</w:t>
      </w:r>
    </w:p>
    <w:p>
      <w:pPr>
        <w:pStyle w:val="Heading4"/>
      </w:pPr>
      <w:r>
        <w:t>第三条（雇用保険法施行規則の一部改正に伴う経過措置）</w:t>
      </w:r>
    </w:p>
    <w:p>
      <w:r>
        <w:t>施行日前の日における雇入れに係る第二条の規定による改正前の雇用保険法施行規則（以下「旧規則」という。）第百十条の特定求職者雇用開発助成金の支給については、なお従前の例による。</w:t>
      </w:r>
    </w:p>
    <w:p>
      <w:pPr>
        <w:pStyle w:val="Heading5"/>
        <w:ind w:left="440"/>
      </w:pPr>
      <w:r>
        <w:t>２</w:t>
      </w:r>
    </w:p>
    <w:p>
      <w:pPr>
        <w:ind w:left="440"/>
      </w:pPr>
      <w:r>
        <w:t>施行日前の日において旧規則第百十二条第二項第一号ロの計画を提出した事業主に係る同項の地域雇用奨励金の支給及び施行日前の日において同条第五項第一号ロの計画を提出した事業主に係る同項の地域雇用奨励金の支給については、なお従前の例による。</w:t>
      </w:r>
    </w:p>
    <w:p>
      <w:pPr>
        <w:pStyle w:val="Heading5"/>
        <w:ind w:left="440"/>
      </w:pPr>
      <w:r>
        <w:t>３</w:t>
      </w:r>
    </w:p>
    <w:p>
      <w:pPr>
        <w:ind w:left="440"/>
      </w:pPr>
      <w:r>
        <w:t>施行日前の日において旧規則第百十四条の三第二項第一号ロの計画を提出した事業主に係る同項の沖縄若年者雇用奨励金の支給については、なお従前の例による。</w:t>
      </w:r>
    </w:p>
    <w:p>
      <w:pPr>
        <w:pStyle w:val="Heading5"/>
        <w:ind w:left="440"/>
      </w:pPr>
      <w:r>
        <w:t>４</w:t>
      </w:r>
    </w:p>
    <w:p>
      <w:pPr>
        <w:ind w:left="440"/>
      </w:pPr>
      <w:r>
        <w:t>平成十三年三月三十一日までの間に第二条の規定による改正後の雇用保険法施行規則附則第十七条の四の規定により人材移動特別助成金の支給を受けることができることとなった事業主に対しては、同条第一項の規定にかかわらず、同年四月一日以後においても当該人材移動特別助成金を支給することができる。</w:t>
      </w:r>
    </w:p>
    <w:p>
      <w:pPr>
        <w:pStyle w:val="Heading5"/>
        <w:ind w:left="440"/>
      </w:pPr>
      <w:r>
        <w:t>５</w:t>
      </w:r>
    </w:p>
    <w:p>
      <w:pPr>
        <w:ind w:left="440"/>
      </w:pPr>
      <w:r>
        <w:t>平成十三年三月三十一日までの間に第二条の規定による改正後の雇用保険法施行規則附則第十七条の五の規定により緊急日雇労働者多数雇用奨励金の支給を受けることができることとなった事業主に対しては、同条第一項の規定にかかわらず、同年四月一日以後においても当該緊急日雇労働者多数雇用奨励金を支給することができる。</w:t>
      </w:r>
    </w:p>
    <w:p>
      <w:pPr>
        <w:pStyle w:val="Heading5"/>
        <w:ind w:left="440"/>
      </w:pPr>
      <w:r>
        <w:t>６</w:t>
      </w:r>
    </w:p>
    <w:p>
      <w:pPr>
        <w:ind w:left="440"/>
      </w:pPr>
      <w:r>
        <w:t>施行日前に開始された旧規則第百二十五条第二項第一号イに規定する職業訓練又は同条第三項第一号イ（１）に規定する教育訓練に係る生涯能力開発給付金の支給については、なお従前の例による。</w:t>
      </w:r>
    </w:p>
    <w:p>
      <w:r>
        <w:br w:type="page"/>
      </w:r>
    </w:p>
    <w:p>
      <w:pPr>
        <w:pStyle w:val="Heading1"/>
      </w:pPr>
      <w:r>
        <w:t>附則（平成一二年九月八日労働省令第三七号）</w:t>
      </w:r>
    </w:p>
    <w:p>
      <w:r>
        <w:t>この省令は、公布の日から施行し、平成十二年八月二十九日から適用する。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附則（平成一二年一二月二〇日労働省令第四四号）</w:t>
      </w:r>
    </w:p>
    <w:p>
      <w:pPr>
        <w:pStyle w:val="Heading4"/>
      </w:pPr>
      <w:r>
        <w:t>第一条（施行期日）</w:t>
      </w:r>
    </w:p>
    <w:p>
      <w:r>
        <w:t>この省令は、平成十三年一月一日から施行する。</w:t>
      </w:r>
    </w:p>
    <w:p>
      <w:pPr>
        <w:pStyle w:val="Heading4"/>
      </w:pPr>
      <w:r>
        <w:t>第二条（経過措置）</w:t>
      </w:r>
    </w:p>
    <w:p>
      <w:r>
        <w:t>平成十三年一月一日前に開始された雇用保険法施行規則第百一条の二の二に規定する教育訓練に係る同令第百一条の二の五に規定する労働省令で定める額については、なお従前の例による。</w:t>
      </w:r>
    </w:p>
    <w:p>
      <w:r>
        <w:br w:type="page"/>
      </w:r>
    </w:p>
    <w:p>
      <w:pPr>
        <w:pStyle w:val="Heading1"/>
      </w:pPr>
      <w:r>
        <w:t>附則（平成一二年一二月二六日労働省令第四六号）</w:t>
      </w:r>
    </w:p>
    <w:p>
      <w:r>
        <w:t>この省令は、平成十三年一月六日から施行する。</w:t>
      </w:r>
    </w:p>
    <w:p>
      <w:r>
        <w:br w:type="page"/>
      </w:r>
    </w:p>
    <w:p>
      <w:pPr>
        <w:pStyle w:val="Heading1"/>
      </w:pPr>
      <w:r>
        <w:t>附則（平成一三年二月二七日厚生労働省令第一八号）</w:t>
      </w:r>
    </w:p>
    <w:p>
      <w:pPr>
        <w:pStyle w:val="Heading4"/>
      </w:pPr>
      <w:r>
        <w:t>第一条（施行期日）</w:t>
      </w:r>
    </w:p>
    <w:p>
      <w:r>
        <w:t>この省令は、平成十三年四月一日から施行する。</w:t>
      </w:r>
    </w:p>
    <w:p>
      <w:pPr>
        <w:pStyle w:val="Heading4"/>
      </w:pPr>
      <w:r>
        <w:t>第二条（雇用保険法施行規則の一部改正に伴う経過措置）</w:t>
      </w:r>
    </w:p>
    <w:p>
      <w:r>
        <w:t>受給資格に係る離職の日がこの省令の施行の日前である受給資格者、特例受給資格者又は日雇受給資格者に対する常用就職支度金の額については、なお従前の例による。</w:t>
      </w:r>
    </w:p>
    <w:p>
      <w:pPr>
        <w:pStyle w:val="Heading4"/>
      </w:pPr>
      <w:r>
        <w:t>第三条</w:t>
      </w:r>
    </w:p>
    <w:p>
      <w:r>
        <w:t>この省令の施行の際現に提出されているこの省令による改正前の雇用保険法施行規則（以下「旧規則」という。）様式第五号による雇用保険被保険者離職証明書及び旧規則様式第六号（２）による雇用保険被保険者離職票は、それぞれ、この省令による改正後の雇用保険法施行規則（以下「新規則」という。）様式第五号による雇用保険被保険者離職証明書及び新規則第六号（２）による雇用保険被保険者離職票とみなす。</w:t>
      </w:r>
    </w:p>
    <w:p>
      <w:pPr>
        <w:pStyle w:val="Heading5"/>
        <w:ind w:left="440"/>
      </w:pPr>
      <w:r>
        <w:t>２</w:t>
      </w:r>
    </w:p>
    <w:p>
      <w:pPr>
        <w:ind w:left="440"/>
      </w:pPr>
      <w:r>
        <w:t>新規則第七条第一項の雇用保険被保険者離職証明書及び同条第二項の雇用保険被保険者離職票（新規則様式第六号（２）によるものに限る。）は、当分の間、なお旧規則の相当様式によることができる。</w:t>
      </w:r>
    </w:p>
    <w:p>
      <w:r>
        <w:br w:type="page"/>
      </w:r>
    </w:p>
    <w:p>
      <w:pPr>
        <w:pStyle w:val="Heading1"/>
      </w:pPr>
      <w:r>
        <w:t>附則（平成一三年三月三〇日厚生労働省令第八二号）</w:t>
      </w:r>
    </w:p>
    <w:p>
      <w:pPr>
        <w:pStyle w:val="Heading4"/>
      </w:pPr>
      <w:r>
        <w:t>第一条（施行期日）</w:t>
      </w:r>
    </w:p>
    <w:p>
      <w:r>
        <w:t>この省令は、平成十三年四月一日から施行する。</w:t>
      </w:r>
    </w:p>
    <w:p>
      <w:pPr>
        <w:pStyle w:val="Heading4"/>
      </w:pPr>
      <w:r>
        <w:t>第二条（経過措置）</w:t>
      </w:r>
    </w:p>
    <w:p>
      <w:r>
        <w:t>この省令の施行の日（以下「施行日」という。）前に改正前の雇用保険法施行規則（以下「旧規則」という。）第百二十五条の四第二項の規定により人材高度化事業助成金の支給を受けることができることとなった事業主の団体若しくはその連合団体又は同項に規定する認定組合等に対する同項の人材高度化事業助成金の支給については、なお従前の例による。</w:t>
      </w:r>
    </w:p>
    <w:p>
      <w:pPr>
        <w:pStyle w:val="Heading5"/>
        <w:ind w:left="440"/>
      </w:pPr>
      <w:r>
        <w:t>２</w:t>
      </w:r>
    </w:p>
    <w:p>
      <w:pPr>
        <w:ind w:left="440"/>
      </w:pPr>
      <w:r>
        <w:t>前項に該当する事業主の団体若しくはその連合団体又は認定組合等に対する旧規則第百二十五条の四第三項の職業訓練の実施に係る同項の人材高度化訓練運営助成金の支給については、なお従前の例による。</w:t>
      </w:r>
    </w:p>
    <w:p>
      <w:pPr>
        <w:pStyle w:val="Heading5"/>
        <w:ind w:left="440"/>
      </w:pPr>
      <w:r>
        <w:t>３</w:t>
      </w:r>
    </w:p>
    <w:p>
      <w:pPr>
        <w:ind w:left="440"/>
      </w:pPr>
      <w:r>
        <w:t>第一項に該当する事業主の団体又はその連合団体を構成する団体の構成員である事業主に対する旧規則第百二十五条の四第四項第二号の人材高度化措置の実施に係る同項の人材高度化能力開発給付金の支給については、なお従前の例による。</w:t>
      </w:r>
    </w:p>
    <w:p>
      <w:pPr>
        <w:pStyle w:val="Heading4"/>
      </w:pPr>
      <w:r>
        <w:t>第三条</w:t>
      </w:r>
    </w:p>
    <w:p>
      <w:r>
        <w:t>施行日前に旧規則第百三十九条の四第二項の規定により受講環境整備奨励金の支給を受けることができることとなった事業主に対する同項第三号の援助の実施に係る同項の受講環境整備奨励金の支給については、なお従前の例による。</w:t>
      </w:r>
    </w:p>
    <w:p>
      <w:r>
        <w:br w:type="page"/>
      </w:r>
    </w:p>
    <w:p>
      <w:pPr>
        <w:pStyle w:val="Heading1"/>
      </w:pPr>
      <w:r>
        <w:t>附則（平成一三年六月八日厚生労働省令第一二九号）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r>
        <w:t>第一条の規定による廃止前の特定不況業種等関係労働者の雇用の安定に関する特別措置法施行規則（以下「旧特定不況業種法施行規則」という。）第三章から第五章まで（特定不況業種離職者（経済社会の変化に対応する円滑な再就職を促進するための雇用対策法等の一部を改正する等の法律第一条の規定による廃止前の特定不況業種等関係労働者の雇用の安定に関する特別措置法（昭和五十八年法律第三十九号。以下「旧特定不況業種法」という。）第二条第一項第五号に規定する特定不況業種離職者をいう。）に係る部分に限る。）の規定、第三条の規定による改正前の雇用対策法施行規則第一条から第三条まで、第五条及び第六条の規定並びに第六条の規定による改正前の雇用保険法施行規則（以下「旧雇保則」という。）第八十三条第四項及び第百十条の規定は、この省令の施行の日（以下「施行日」という。）前に旧特定不況業種法第十三条第一項若しくは第二項若しくは第十四条第一項の規定又は旧特定不況業種法施行規則第十一条の規定に該当した者に関して、かつ、これらの者がそれぞれ発給を受けた手帳（旧特定不況業種法第十三条第一項に規定する手帳をいう。次項において同じ。）がその効力を有する間においてのみ、その効力を有する。</w:t>
      </w:r>
    </w:p>
    <w:p>
      <w:pPr>
        <w:pStyle w:val="Heading5"/>
        <w:ind w:left="440"/>
      </w:pPr>
      <w:r>
        <w:t>３</w:t>
      </w:r>
    </w:p>
    <w:p>
      <w:pPr>
        <w:ind w:left="440"/>
      </w:pPr>
      <w:r>
        <w:t>施行日前に行われた休業、教育訓練又は出向に係る旧雇保則第百二条の三の雇用調整助成金の支給については、なお従前の例による。</w:t>
      </w:r>
    </w:p>
    <w:p>
      <w:pPr>
        <w:pStyle w:val="Heading5"/>
        <w:ind w:left="440"/>
      </w:pPr>
      <w:r>
        <w:t>４</w:t>
      </w:r>
    </w:p>
    <w:p>
      <w:pPr>
        <w:ind w:left="440"/>
      </w:pPr>
      <w:r>
        <w:t>施行日前の日における雇入れに係る旧雇保則第百十条の特定求職者雇用開発助成金の支給については、なお従前の例による。</w:t>
      </w:r>
    </w:p>
    <w:p>
      <w:r>
        <w:br w:type="page"/>
      </w:r>
    </w:p>
    <w:p>
      <w:pPr>
        <w:pStyle w:val="Heading1"/>
      </w:pPr>
      <w:r>
        <w:t>附則（平成一三年八月二九日厚生労働省令第一八五号）</w:t>
      </w:r>
    </w:p>
    <w:p>
      <w:r>
        <w:t>この省令は、公布の日から施行する。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pPr>
        <w:pStyle w:val="Heading4"/>
      </w:pPr>
      <w:r>
        <w:t>第三条（雇用保険法施行規則の一部改正に伴う経過措置）</w:t>
      </w:r>
    </w:p>
    <w:p>
      <w:r>
        <w:t>次の各号に掲げる事業主が実施する休業、教育訓練又は出向であって当該各号に定める期間内に行われるものに係る第六条の規定による改正前の雇用保険法施行規則（以下「旧雇保則」という。）第百二条の三の雇用調整助成金の支給については、なお従前の例による。</w:t>
      </w:r>
    </w:p>
    <w:p>
      <w:pPr>
        <w:pStyle w:val="ListBullet"/>
        <w:ind w:left="880"/>
      </w:pPr>
      <w:r>
        <w:t>一</w:t>
        <w:br/>
        <w:t>施行日の前日に旧雇保則第百二条の三第一項第一号イに該当していた事業主</w:t>
        <w:br/>
        <w:br/>
        <w:br/>
        <w:t>同日において当該指定業種について同項第二号イ（１）（ｉ）の規定により定められていた期間</w:t>
      </w:r>
    </w:p>
    <w:p>
      <w:pPr>
        <w:pStyle w:val="ListBullet"/>
        <w:ind w:left="880"/>
      </w:pPr>
      <w:r>
        <w:t>二</w:t>
        <w:br/>
        <w:t>施行日の前日に旧雇保則第百二条の三第一項第一号ロ又はハに該当していた事業主</w:t>
        <w:br/>
        <w:br/>
        <w:br/>
        <w:t>同日において当該指定事業主について同項第二号イ（１）（ｉｉ）の規定により定められていた期間</w:t>
      </w:r>
    </w:p>
    <w:p>
      <w:pPr>
        <w:pStyle w:val="ListBullet"/>
        <w:ind w:left="880"/>
      </w:pPr>
      <w:r>
        <w:t>三</w:t>
        <w:br/>
        <w:t>施行日の前日に旧雇保則第百二条の三第一項第一号ニに該当していた事業主</w:t>
        <w:br/>
        <w:br/>
        <w:br/>
        <w:t>当該事業主に係る同号ニの認定の日から二年</w:t>
      </w:r>
    </w:p>
    <w:p>
      <w:pPr>
        <w:pStyle w:val="ListBullet"/>
        <w:ind w:left="880"/>
      </w:pPr>
      <w:r>
        <w:t>四</w:t>
        <w:br/>
        <w:t>施行日の前日に旧雇保則第百二条の三第一項第一号ホに該当していた事業主</w:t>
        <w:br/>
        <w:br/>
        <w:br/>
        <w:t>同日において当該特定雇用機会増大促進地域について経済社会の変化に対応する円滑な再就職を促進するための雇用対策法等の一部を改正する等の法律（以下「平成十三年改正法」という。）第五条による改正前の地域雇用開発等促進法（昭和六十二年法律第二十三号。以下「旧地域法」という。）第二条第三項前段の規定により付されていた期間</w:t>
      </w:r>
    </w:p>
    <w:p>
      <w:pPr>
        <w:pStyle w:val="ListBullet"/>
        <w:ind w:left="880"/>
      </w:pPr>
      <w:r>
        <w:t>五</w:t>
        <w:br/>
        <w:t>施行日の前日に旧雇保則第百二条の三第一項第一号ヘに該当していた事業主</w:t>
        <w:br/>
        <w:br/>
        <w:br/>
        <w:t>同日において当該緊急雇用安定地域について旧地域法第二条第六項前段の規定により付されていた期間</w:t>
      </w:r>
    </w:p>
    <w:p>
      <w:pPr>
        <w:pStyle w:val="Heading5"/>
        <w:ind w:left="440"/>
      </w:pPr>
      <w:r>
        <w:t>２</w:t>
      </w:r>
    </w:p>
    <w:p>
      <w:pPr>
        <w:ind w:left="440"/>
      </w:pPr>
      <w:r>
        <w:t>前項に規定するもののほか、施行日前に行われた休業、教育訓練又は出向に係る雇用調整助成金の支給については、なお従前の例による。</w:t>
      </w:r>
    </w:p>
    <w:p>
      <w:pPr>
        <w:pStyle w:val="Heading5"/>
        <w:ind w:left="440"/>
      </w:pPr>
      <w:r>
        <w:t>３</w:t>
      </w:r>
    </w:p>
    <w:p>
      <w:pPr>
        <w:ind w:left="440"/>
      </w:pPr>
      <w:r>
        <w:t>施行日前の日における雇入れに係る旧雇保則第百十条の特定求職者雇用開発助成金の支給については、なお従前の例による。</w:t>
      </w:r>
    </w:p>
    <w:p>
      <w:pPr>
        <w:pStyle w:val="Heading5"/>
        <w:ind w:left="440"/>
      </w:pPr>
      <w:r>
        <w:t>４</w:t>
      </w:r>
    </w:p>
    <w:p>
      <w:pPr>
        <w:ind w:left="440"/>
      </w:pPr>
      <w:r>
        <w:t>次の各号のいずれかに該当する者を施行日以後の日において雇い入れる者に係る第六条の規定による改正後の雇用保険法施行規則（以下「新雇保則」という。）第百十条第二項第一号イの規定の適用については、同号イ中「の求職者」とあるのは、「の求職者又は経済社会の変化に対応する円滑な再就職を促進するための雇用対策法等の一部を改正する等の法律の施行に伴う関係厚生労働省令の整備等に関する省令（平成十三年厚生労働省令第百八十九号）附則第三条第四項各号のいずれかに該当する者」とする。</w:t>
      </w:r>
    </w:p>
    <w:p>
      <w:pPr>
        <w:pStyle w:val="ListBullet"/>
        <w:ind w:left="880"/>
      </w:pPr>
      <w:r>
        <w:t>一</w:t>
        <w:br/>
        <w:t>施行日の前日に旧地域法第二条第一項第三号の特定雇用機会増大促進地域に該当していた地域に係る同項第八号の特定雇用機会増大促進地域離職者に相当する者（同日において当該特定雇用機会増大促進地域について同条第三項の規定により付されていた期間内に雇い入れられる場合に限る。）</w:t>
      </w:r>
    </w:p>
    <w:p>
      <w:pPr>
        <w:pStyle w:val="ListBullet"/>
        <w:ind w:left="880"/>
      </w:pPr>
      <w:r>
        <w:t>二</w:t>
        <w:br/>
        <w:t>施行日の前日に旧地域法第二条第一項第四号の緊急雇用安定地域に該当していた地域に係る同項第十一号の緊急雇用安定地域離職者に相当する者（同日において当該緊急雇用安定地域について同条第六項の規定により付されていた期間内に雇い入れられる場合に限る。）</w:t>
      </w:r>
    </w:p>
    <w:p>
      <w:pPr>
        <w:pStyle w:val="ListBullet"/>
        <w:ind w:left="880"/>
      </w:pPr>
      <w:r>
        <w:t>三</w:t>
        <w:br/>
        <w:t>特定不況業種等関係労働者の雇用の安定に関する特別措置法施行規則を廃止する等の省令（平成十三年厚生労働省令第百二十九号）附則第二条第一項に規定する者（同項の規定により効力を有することとされた期間内に雇い入れられる場合に限る。）</w:t>
      </w:r>
    </w:p>
    <w:p>
      <w:pPr>
        <w:pStyle w:val="Heading5"/>
        <w:ind w:left="440"/>
      </w:pPr>
      <w:r>
        <w:t>５</w:t>
      </w:r>
    </w:p>
    <w:p>
      <w:pPr>
        <w:ind w:left="440"/>
      </w:pPr>
      <w:r>
        <w:t>施行日前に旧雇保則第百十二条第二項第一号ロの規定に基づき同号ロに規定する計画を同号ロに規定する公共職業安定所の長に提出した事業主及び施行日前の日において同条第五項第一号ロの規定に基づき同号ロに規定する計画を同号に規定する公共職業安定所の長に提出した事業主に対する同条の地域雇用開発助成金の支給については、なお従前の例による。</w:t>
      </w:r>
    </w:p>
    <w:p>
      <w:pPr>
        <w:pStyle w:val="Heading5"/>
        <w:ind w:left="440"/>
      </w:pPr>
      <w:r>
        <w:t>６</w:t>
      </w:r>
    </w:p>
    <w:p>
      <w:pPr>
        <w:ind w:left="440"/>
      </w:pPr>
      <w:r>
        <w:t>施行日前に旧雇保則第百十三条第一項第一号の規定に基づき同号に規定する雇用機会増大計画を作成し、厚生労働大臣の認定を受けた事業主に対する同項の大規模雇用開発促進助成金の支給については、なお従前の例による。</w:t>
      </w:r>
    </w:p>
    <w:p>
      <w:pPr>
        <w:pStyle w:val="Heading5"/>
        <w:ind w:left="440"/>
      </w:pPr>
      <w:r>
        <w:t>７</w:t>
      </w:r>
    </w:p>
    <w:p>
      <w:pPr>
        <w:ind w:left="440"/>
      </w:pPr>
      <w:r>
        <w:t>施行日前に旧雇保則第百十四条の二第二項第一号イの規定に基づき同号に規定する農山村雇用開発計画を作成し、厚生労働大臣の認定を受けた事業主に対する同条の農山村雇用開発助成金の支給については、なお従前の例による。</w:t>
      </w:r>
    </w:p>
    <w:p>
      <w:pPr>
        <w:pStyle w:val="Heading5"/>
        <w:ind w:left="440"/>
      </w:pPr>
      <w:r>
        <w:t>８</w:t>
      </w:r>
    </w:p>
    <w:p>
      <w:pPr>
        <w:ind w:left="440"/>
      </w:pPr>
      <w:r>
        <w:t>平成十三年改正法附則第四条第二項の規定により地域雇用開発促進法（昭和六十二年法律第二十三号。以下「新地域法」という。）第九条第一項に規定する同意雇用機会増大促進地域とみなされた地域において事業所の設置又は整備を行う事業主に係る新雇保則第百十二条第二項第一号イ（１）の規定の適用については、同号イ（１）中「以下」とあるのは「経済社会の変化に対応する円滑な再就職を促進するための雇用対策法等の一部を改正する等の法律（平成十三年法律第三十五号。以下「平成十三年改正法」という。）附則第四条第二項の規定によりみなされる地域を含む。以下」と、「同法」とあるのは「地域雇用開発促進法」と、「計画期間」とあるのは「計画期間（平成十三年改正法附則第四条第二項の規定によりみなされる計画期間を含む。）」とする。</w:t>
      </w:r>
    </w:p>
    <w:p>
      <w:pPr>
        <w:pStyle w:val="Heading5"/>
        <w:ind w:left="440"/>
      </w:pPr>
      <w:r>
        <w:t>９</w:t>
      </w:r>
    </w:p>
    <w:p>
      <w:pPr>
        <w:ind w:left="440"/>
      </w:pPr>
      <w:r>
        <w:t>施行日前に旧雇保則第百十四条の三第二項第一号ロの規定に基づき同号ロに規定する計画を作成し、同号ロに規定する公共職業安定所の長の認定を受けた事業主に対する同条の沖縄若年者雇用開発助成金の支給については、なお従前の例による。</w:t>
      </w:r>
    </w:p>
    <w:p>
      <w:pPr>
        <w:pStyle w:val="Heading5"/>
        <w:ind w:left="440"/>
      </w:pPr>
      <w:r>
        <w:t>１０</w:t>
      </w:r>
    </w:p>
    <w:p>
      <w:pPr>
        <w:ind w:left="440"/>
      </w:pPr>
      <w:r>
        <w:t>施行日前に旧雇保則第百二十五条の四の規定により人材高度化能力開発給付金の支給を受けることができることとなった事業主に対する同条の人材高度化能力開発給付金の支給については、なお従前の例による。</w:t>
      </w:r>
    </w:p>
    <w:p>
      <w:pPr>
        <w:pStyle w:val="Heading5"/>
        <w:ind w:left="440"/>
      </w:pPr>
      <w:r>
        <w:t>１１</w:t>
      </w:r>
    </w:p>
    <w:p>
      <w:pPr>
        <w:ind w:left="440"/>
      </w:pPr>
      <w:r>
        <w:t>施行日前に旧雇保則第百三十九条の四の規定により長期教育訓練休暇制度導入奨励金の支給を受けることができることとなった事業主に対する同条の長期教育訓練休暇制度導入奨励金の支給については、なお従前の例による。</w:t>
      </w:r>
    </w:p>
    <w:p>
      <w:pPr>
        <w:pStyle w:val="Heading5"/>
        <w:ind w:left="440"/>
      </w:pPr>
      <w:r>
        <w:t>１２</w:t>
      </w:r>
    </w:p>
    <w:p>
      <w:pPr>
        <w:ind w:left="440"/>
      </w:pPr>
      <w:r>
        <w:t>平成十三年三月三十一日までの間に旧雇保則附則第十五条第一項から第四項までの規定により雇用調整助成金の支給を受けることができることとなった事業主に対する当該雇用調整助成金の支給については、なお従前の例による。</w:t>
      </w:r>
    </w:p>
    <w:p>
      <w:pPr>
        <w:pStyle w:val="Heading5"/>
        <w:ind w:left="440"/>
      </w:pPr>
      <w:r>
        <w:t>１３</w:t>
      </w:r>
    </w:p>
    <w:p>
      <w:pPr>
        <w:ind w:left="440"/>
      </w:pPr>
      <w:r>
        <w:t>施行日前に旧雇保則附則第十五条の二の規定により雇用調整助成金の支給を受けることができることとなった事業主に対する当該雇用調整助成金の支給については、なお従前の例による。</w:t>
      </w:r>
    </w:p>
    <w:p>
      <w:pPr>
        <w:pStyle w:val="Heading5"/>
        <w:ind w:left="440"/>
      </w:pPr>
      <w:r>
        <w:t>１４</w:t>
      </w:r>
    </w:p>
    <w:p>
      <w:pPr>
        <w:ind w:left="440"/>
      </w:pPr>
      <w:r>
        <w:t>平成十三年三月三十一日までの間に旧雇保則附則第十六条第二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１５</w:t>
      </w:r>
    </w:p>
    <w:p>
      <w:pPr>
        <w:ind w:left="440"/>
      </w:pPr>
      <w:r>
        <w:t>施行日前に旧雇保則附則第十六条第三項及び第四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１６</w:t>
      </w:r>
    </w:p>
    <w:p>
      <w:pPr>
        <w:ind w:left="440"/>
      </w:pPr>
      <w:r>
        <w:t>平成十三年五月三十一日までの間に旧雇保則附則第十六条第七項の規定により特定求職者雇用開発助成金の支給を受けることができることとなった事業主に対する当該特定求職者雇用開発助成金の支給については、なお従前の例による。</w:t>
      </w:r>
    </w:p>
    <w:p>
      <w:pPr>
        <w:pStyle w:val="Heading5"/>
        <w:ind w:left="440"/>
      </w:pPr>
      <w:r>
        <w:t>１７</w:t>
      </w:r>
    </w:p>
    <w:p>
      <w:pPr>
        <w:ind w:left="440"/>
      </w:pPr>
      <w:r>
        <w:t>施行日前に旧雇保則附則第十六条の二の二の規定により地域雇用奨励金の支給を受けることができることとなった事業主に対する当該地域雇用奨励金の支給については、なお従前の例による。</w:t>
      </w:r>
    </w:p>
    <w:p>
      <w:pPr>
        <w:pStyle w:val="Heading5"/>
        <w:ind w:left="440"/>
      </w:pPr>
      <w:r>
        <w:t>１８</w:t>
      </w:r>
    </w:p>
    <w:p>
      <w:pPr>
        <w:ind w:left="440"/>
      </w:pPr>
      <w:r>
        <w:t>施行日前に旧雇保則附則第十六条の二の三の規定により沖縄若年者雇用奨励金の支給を受けることができることとなった事業主に対する当該沖縄若年者雇用奨励金の支給については、なお従前の例による。</w:t>
      </w:r>
    </w:p>
    <w:p>
      <w:pPr>
        <w:pStyle w:val="Heading5"/>
        <w:ind w:left="440"/>
      </w:pPr>
      <w:r>
        <w:t>１９</w:t>
      </w:r>
    </w:p>
    <w:p>
      <w:pPr>
        <w:ind w:left="440"/>
      </w:pPr>
      <w:r>
        <w:t>平成十六年三月十五日までの間に新雇保則附則第十六条の三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２０</w:t>
      </w:r>
    </w:p>
    <w:p>
      <w:pPr>
        <w:ind w:left="440"/>
      </w:pPr>
      <w:r>
        <w:t>平成十六年五月三十一日までの間に新雇保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２１</w:t>
      </w:r>
    </w:p>
    <w:p>
      <w:pPr>
        <w:ind w:left="440"/>
      </w:pPr>
      <w:r>
        <w:t>平成十六年三月三十一日までの間に新雇保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附則（平成一三年一一月一六日厚生労働省令第二一三号）</w:t>
      </w:r>
    </w:p>
    <w:p>
      <w:r>
        <w:t>この省令は、公布の日から施行する。</w:t>
      </w:r>
    </w:p>
    <w:p>
      <w:r>
        <w:br w:type="page"/>
      </w:r>
    </w:p>
    <w:p>
      <w:pPr>
        <w:pStyle w:val="Heading1"/>
      </w:pPr>
      <w:r>
        <w:t>附則（平成一三年一一月三〇日厚生労働省令第二一七号）</w:t>
      </w:r>
    </w:p>
    <w:p>
      <w:r>
        <w:t>この省令は、平成十三年十二月一日から施行する。</w:t>
      </w:r>
    </w:p>
    <w:p>
      <w:r>
        <w:br w:type="page"/>
      </w:r>
    </w:p>
    <w:p>
      <w:pPr>
        <w:pStyle w:val="Heading1"/>
      </w:pPr>
      <w:r>
        <w:t>附則（平成一四年一月二九日厚生労働省令第九号）</w:t>
      </w:r>
    </w:p>
    <w:p>
      <w:r>
        <w:t>この省令は、平成十四年四月一日から施行する。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附則（平成一四年三月一四日厚生労働省令第二八号）</w:t>
      </w:r>
    </w:p>
    <w:p>
      <w:r>
        <w:t>この省令は、公布の日から施行する。</w:t>
      </w:r>
    </w:p>
    <w:p>
      <w:r>
        <w:br w:type="page"/>
      </w:r>
    </w:p>
    <w:p>
      <w:pPr>
        <w:pStyle w:val="Heading1"/>
      </w:pPr>
      <w:r>
        <w:t>附則（平成一四年三月二六日厚生労働省令第三九号）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附則（平成一四年三月三一日厚生労働省令第五五号）</w:t>
      </w:r>
    </w:p>
    <w:p>
      <w:pPr>
        <w:pStyle w:val="Heading5"/>
        <w:ind w:left="440"/>
      </w:pPr>
      <w:r>
        <w:t>１</w:t>
      </w:r>
    </w:p>
    <w:p>
      <w:pPr>
        <w:ind w:left="440"/>
      </w:pPr>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pPr>
        <w:pStyle w:val="Heading4"/>
      </w:pPr>
      <w:r>
        <w:t>第二条（経過措置）</w:t>
      </w:r>
    </w:p>
    <w:p>
      <w:r>
        <w:t>第一条の規定による改正後の雇用保険法施行規則第三十五条第五号イの規定は、平成十四年四月以後の月に係る時間外労働について適用し、同年同月前の月に係る時間外労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雇保則」という。）第百五条第一項第一号ロに規定する高年齢者職場改善計画又は同項第二号ロに規定する高年齢者事業所設置計画を中央高年齢者等雇用安定センターに提出した事業主に対する同条の高年齢者雇用環境整備奨励金の支給については、なお従前の例による。</w:t>
      </w:r>
    </w:p>
    <w:p>
      <w:pPr>
        <w:pStyle w:val="Heading5"/>
        <w:ind w:left="440"/>
      </w:pPr>
      <w:r>
        <w:t>３</w:t>
      </w:r>
    </w:p>
    <w:p>
      <w:pPr>
        <w:ind w:left="440"/>
      </w:pPr>
      <w:r>
        <w:t>施行日前に旧雇保則第百十六条第二項の規定により事業所内託児施設助成金の支給を受けることができることとなった事業主に対する同条第一項の事業所内託児施設助成金の支給については、なお従前の例による。</w:t>
      </w:r>
    </w:p>
    <w:p>
      <w:pPr>
        <w:pStyle w:val="Heading5"/>
        <w:ind w:left="440"/>
      </w:pPr>
      <w:r>
        <w:t>４</w:t>
      </w:r>
    </w:p>
    <w:p>
      <w:pPr>
        <w:ind w:left="440"/>
      </w:pPr>
      <w:r>
        <w:t>施行日前に旧雇保則第百十六条第三項の規定により育児・介護費用助成金の支給を受けることができることとなった事業主に対する同条第一項の育児・介護費用助成金の支給については、なお従前の例による。</w:t>
      </w:r>
    </w:p>
    <w:p>
      <w:pPr>
        <w:pStyle w:val="Heading5"/>
        <w:ind w:left="440"/>
      </w:pPr>
      <w:r>
        <w:t>５</w:t>
      </w:r>
    </w:p>
    <w:p>
      <w:pPr>
        <w:ind w:left="440"/>
      </w:pPr>
      <w:r>
        <w:t>施行日前に旧雇保則第百十六条第四項の規定により育児・介護雇用環境整備助成金の支給を受けることができることとなった事業主に対する同条第一項の育児・介護雇用環境整備助成金の支給については、なお従前の例による。</w:t>
      </w:r>
    </w:p>
    <w:p>
      <w:pPr>
        <w:pStyle w:val="Heading5"/>
        <w:ind w:left="440"/>
      </w:pPr>
      <w:r>
        <w:t>６</w:t>
      </w:r>
    </w:p>
    <w:p>
      <w:pPr>
        <w:ind w:left="440"/>
      </w:pPr>
      <w:r>
        <w:t>施行日前の日における雇入れに係る旧雇保則第百十七条の介護人材確保助成金の支給については、なお従前の例による。</w:t>
      </w:r>
    </w:p>
    <w:p>
      <w:pPr>
        <w:pStyle w:val="Heading5"/>
        <w:ind w:left="440"/>
      </w:pPr>
      <w:r>
        <w:t>７</w:t>
      </w:r>
    </w:p>
    <w:p>
      <w:pPr>
        <w:ind w:left="440"/>
      </w:pPr>
      <w:r>
        <w:t>施行日前に実施された旧雇保則第百二十五条第二項第一号イの対象職業訓練に係る同条第一項の能力開発給付金並びに同条第三項第一号イの有給教育訓練休暇及び同号ロの対象訓練に係る同条第一項の自己啓発助成給付金の支給については、なお従前の例による。</w:t>
      </w:r>
    </w:p>
    <w:p>
      <w:pPr>
        <w:pStyle w:val="Heading5"/>
        <w:ind w:left="440"/>
      </w:pPr>
      <w:r>
        <w:t>８</w:t>
      </w:r>
    </w:p>
    <w:p>
      <w:pPr>
        <w:ind w:left="440"/>
      </w:pPr>
      <w:r>
        <w:t>施行日前に開始された旧雇保則第百二十五条の二第二項の介護能力開発措置に係る同条の介護能力開発給付金の支給については、なお従前の例による。</w:t>
      </w:r>
    </w:p>
    <w:p>
      <w:pPr>
        <w:pStyle w:val="Heading5"/>
        <w:ind w:left="440"/>
      </w:pPr>
      <w:r>
        <w:t>９</w:t>
      </w:r>
    </w:p>
    <w:p>
      <w:pPr>
        <w:ind w:left="440"/>
      </w:pPr>
      <w:r>
        <w:t>施行日前に実施された旧雇保則第百三十三条第一項の認定訓練に係る同項の認定訓練派遣等給付金の支給については、なお従前の例による。</w:t>
      </w:r>
    </w:p>
    <w:p>
      <w:pPr>
        <w:pStyle w:val="Heading5"/>
        <w:ind w:left="440"/>
      </w:pPr>
      <w:r>
        <w:t>１０</w:t>
      </w:r>
    </w:p>
    <w:p>
      <w:pPr>
        <w:ind w:left="440"/>
      </w:pPr>
      <w:r>
        <w:t>施行日前に旧雇保則第百四条第二項第一号の規定により継続雇用制度奨励金の支給を受けることができることとなった事業主に対する同条第一項の継続雇用制度奨励金の支給については、なお従前の例による。</w:t>
      </w:r>
    </w:p>
    <w:p>
      <w:r>
        <w:br w:type="page"/>
      </w:r>
    </w:p>
    <w:p>
      <w:pPr>
        <w:pStyle w:val="Heading1"/>
      </w:pPr>
      <w:r>
        <w:t>附則（平成一四年五月七日厚生労働省令第六九号）</w:t>
      </w:r>
    </w:p>
    <w:p>
      <w:pPr>
        <w:pStyle w:val="Heading5"/>
        <w:ind w:left="440"/>
      </w:pPr>
      <w:r>
        <w:t>１</w:t>
      </w:r>
    </w:p>
    <w:p>
      <w:pPr>
        <w:ind w:left="440"/>
      </w:pPr>
      <w:r>
        <w:t>この省令は、公布の日から施行する。</w:t>
      </w:r>
    </w:p>
    <w:p>
      <w:r>
        <w:br w:type="page"/>
      </w:r>
    </w:p>
    <w:p>
      <w:pPr>
        <w:pStyle w:val="Heading1"/>
      </w:pPr>
      <w:r>
        <w:t>附則（平成一四年五月二九日厚生労働省令第七二号）</w:t>
      </w:r>
    </w:p>
    <w:p>
      <w:r>
        <w:t>この省令は、平成十四年六月一日から施行する。</w:t>
      </w:r>
    </w:p>
    <w:p>
      <w:r>
        <w:br w:type="page"/>
      </w:r>
    </w:p>
    <w:p>
      <w:pPr>
        <w:pStyle w:val="Heading1"/>
      </w:pPr>
      <w:r>
        <w:t>附則（平成一四年九月二日厚生労働省令第一一四号）</w:t>
      </w:r>
    </w:p>
    <w:p>
      <w:pPr>
        <w:pStyle w:val="Heading4"/>
      </w:pPr>
      <w:r>
        <w:t>第一条（施行期日）</w:t>
      </w:r>
    </w:p>
    <w:p>
      <w:r>
        <w:t>この省令は、平成十四年九月二十日から施行する。</w:t>
      </w:r>
    </w:p>
    <w:p>
      <w:pPr>
        <w:pStyle w:val="Heading4"/>
      </w:pPr>
      <w:r>
        <w:t>第二条（経過措置）</w:t>
      </w:r>
    </w:p>
    <w:p>
      <w:r>
        <w:t>この省令の施行の際現に提出されているこの省令による改正前の雇用保険法施行規則（以下「旧規則」という。）様式第十四号による失業認定申告書、旧規則様式第二十二号の三による高年齢受給資格者失業認定申告書及び旧規則様式第二十四号による特例受給資格者失業認定申告書は、それぞれ、この省令による改正後の雇用保険法施行規則（以下「新規則」という。）様式第十四号による失業認定申告書、新規則様式第二十二号の三による高年齢受給資格者失業認定申告書及び新規則様式第二十四号による特例受給資格者失業認定申告書とみなす。</w:t>
      </w:r>
    </w:p>
    <w:p>
      <w:pPr>
        <w:pStyle w:val="Heading5"/>
        <w:ind w:left="440"/>
      </w:pPr>
      <w:r>
        <w:t>２</w:t>
      </w:r>
    </w:p>
    <w:p>
      <w:pPr>
        <w:ind w:left="440"/>
      </w:pPr>
      <w:r>
        <w:t>新規則第二十二条第一項の失業認定申告書、新規則第六十五条の五の高年齢受給資格者失業認定申告書及び新規則第六十九条の特例受給資格者失業認定申告書は、当分の間、なお旧規則の相当様式によることができる。</w:t>
      </w:r>
    </w:p>
    <w:p>
      <w:r>
        <w:br w:type="page"/>
      </w:r>
    </w:p>
    <w:p>
      <w:pPr>
        <w:pStyle w:val="Heading1"/>
      </w:pPr>
      <w:r>
        <w:t>附則（平成一四年一一月二九日厚生労働省令第一五四号）</w:t>
      </w:r>
    </w:p>
    <w:p>
      <w:pPr>
        <w:pStyle w:val="Heading4"/>
      </w:pPr>
      <w:r>
        <w:t>第一条（施行期日）</w:t>
      </w:r>
    </w:p>
    <w:p>
      <w:r>
        <w:t>この省令は、平成十四年十二月十六日から施行する。</w:t>
      </w:r>
    </w:p>
    <w:p>
      <w:pPr>
        <w:pStyle w:val="Heading4"/>
      </w:pPr>
      <w:r>
        <w:t>第二条（雇用保険法施行規則の一部改正に伴う経過措置）</w:t>
      </w:r>
    </w:p>
    <w:p>
      <w:r>
        <w:t>この省令の施行の日（以下この条において「施行日」という。）前に雇用対策法（昭和四十一年法律第百三十二号）第二十四条第一項又は第二十五条第一項に規定する再就職援助計画を作成し、同法第二十四条第三項又は第二十五条第一項の規定による公共職業安定所長の認定を受けた事業主に対する第一条の規定による改正前の雇用保険法施行規則（以下この条において「旧雇保則」という。）第百二条の五第三項の再就職支援給付金の支給については、なお従前の例による。</w:t>
      </w:r>
    </w:p>
    <w:p>
      <w:pPr>
        <w:pStyle w:val="Heading5"/>
        <w:ind w:left="440"/>
      </w:pPr>
      <w:r>
        <w:t>２</w:t>
      </w:r>
    </w:p>
    <w:p>
      <w:pPr>
        <w:ind w:left="440"/>
      </w:pPr>
      <w:r>
        <w:t>施行日前の日における雇入れに係る旧雇保則第百二条の五第五項の定着講習支援給付金の支給については、なお従前の例による。</w:t>
      </w:r>
    </w:p>
    <w:p>
      <w:pPr>
        <w:pStyle w:val="Heading5"/>
        <w:ind w:left="440"/>
      </w:pPr>
      <w:r>
        <w:t>３</w:t>
      </w:r>
    </w:p>
    <w:p>
      <w:pPr>
        <w:ind w:left="440"/>
      </w:pPr>
      <w:r>
        <w:t>施行日前に旧雇保則第百六条第三項第二号の規定に基づき同号に規定する再就職援助基本計画書を同号に規定する公共職業安定所の長に提出した事業主に対する同項の再就職支援会社活用給付金の支給については、なお従前の例による。</w:t>
      </w:r>
    </w:p>
    <w:p>
      <w:pPr>
        <w:pStyle w:val="Heading5"/>
        <w:ind w:left="440"/>
      </w:pPr>
      <w:r>
        <w:t>４</w:t>
      </w:r>
    </w:p>
    <w:p>
      <w:pPr>
        <w:ind w:left="440"/>
      </w:pPr>
      <w:r>
        <w:t>施行日前の日における雇入れに係る旧雇保則第百六条第五項の在職求職高年齢者等受入給付金の支給については、なお従前の例による。</w:t>
      </w:r>
    </w:p>
    <w:p>
      <w:pPr>
        <w:pStyle w:val="Heading5"/>
        <w:ind w:left="440"/>
      </w:pPr>
      <w:r>
        <w:t>５</w:t>
      </w:r>
    </w:p>
    <w:p>
      <w:pPr>
        <w:ind w:left="440"/>
      </w:pPr>
      <w:r>
        <w:t>第一条の規定による改正後の雇用保険法施行規則第百七条の規定は、平成十四年十月一日以後に、同条の高年齢者等共同就業機会創出助成金の支給に係る法人の設立の登記をした事業主について適用する。</w:t>
      </w:r>
    </w:p>
    <w:p>
      <w:pPr>
        <w:pStyle w:val="Heading5"/>
        <w:ind w:left="440"/>
      </w:pPr>
      <w:r>
        <w:t>６</w:t>
      </w:r>
    </w:p>
    <w:p>
      <w:pPr>
        <w:ind w:left="440"/>
      </w:pPr>
      <w:r>
        <w:t>施行日前の日における雇入れに係る旧雇保則附則第十七条の五第二項の建設業労働移動支援助成金の支給については、なお従前の例による。</w:t>
      </w:r>
    </w:p>
    <w:p>
      <w:r>
        <w:br w:type="page"/>
      </w:r>
    </w:p>
    <w:p>
      <w:pPr>
        <w:pStyle w:val="Heading1"/>
      </w:pPr>
      <w:r>
        <w:t>附則（平成一四年一二月一三日厚生労働省令第一五九号）</w:t>
      </w:r>
    </w:p>
    <w:p>
      <w:r>
        <w:t>この省令は、独立行政法人雇用・能力開発機構法の施行の日から施行する。</w:t>
      </w:r>
    </w:p>
    <w:p>
      <w:r>
        <w:br w:type="page"/>
      </w:r>
    </w:p>
    <w:p>
      <w:pPr>
        <w:pStyle w:val="Heading1"/>
      </w:pPr>
      <w:r>
        <w:t>附則（平成一四年一二月二〇日厚生労働省令第一六三号）</w:t>
      </w:r>
    </w:p>
    <w:p>
      <w:r>
        <w:t>この省令は、公布の日から施行する。</w:t>
      </w:r>
    </w:p>
    <w:p>
      <w:r>
        <w:br w:type="page"/>
      </w:r>
    </w:p>
    <w:p>
      <w:pPr>
        <w:pStyle w:val="Heading1"/>
      </w:pPr>
      <w:r>
        <w:t>附則（平成一四年一二月二七日厚生労働省令第一六九号）</w:t>
      </w:r>
    </w:p>
    <w:p>
      <w:r>
        <w:t>この省令は、平成十五年一月一日から施行する。</w:t>
      </w:r>
    </w:p>
    <w:p>
      <w:r>
        <w:br w:type="page"/>
      </w:r>
    </w:p>
    <w:p>
      <w:pPr>
        <w:pStyle w:val="Heading1"/>
      </w:pPr>
      <w:r>
        <w:t>附則（平成一五年二月三日厚生労働省令第八号）</w:t>
      </w:r>
    </w:p>
    <w:p>
      <w:pPr>
        <w:pStyle w:val="Heading4"/>
      </w:pPr>
      <w:r>
        <w:t>第一条（施行期日）</w:t>
      </w:r>
    </w:p>
    <w:p>
      <w:r>
        <w:t>この省令は、公布の日から施行する。</w:t>
      </w:r>
    </w:p>
    <w:p>
      <w:r>
        <w:br w:type="page"/>
      </w:r>
    </w:p>
    <w:p>
      <w:pPr>
        <w:pStyle w:val="Heading1"/>
      </w:pPr>
      <w:r>
        <w:t>附則（平成一五年二月二八日厚生労働省令第一九号）</w:t>
      </w:r>
    </w:p>
    <w:p>
      <w:r>
        <w:t>この省令は、公布の日から施行する。</w:t>
      </w:r>
    </w:p>
    <w:p>
      <w:r>
        <w:br w:type="page"/>
      </w:r>
    </w:p>
    <w:p>
      <w:pPr>
        <w:pStyle w:val="Heading1"/>
      </w:pPr>
      <w:r>
        <w:t>附則（平成一五年三月三一日厚生労働省令第六九号）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br/>
        <w:t>ただし、第一条中雇用保険法施行規則附則第十七条の四第二項第一号イの改正規定及び第二条中雇用対策法施行規則第七条の四にただし書を加える改正規定は、産業活力再生特別措置法の一部を改正する法律（平成十五年法律第二十六号）の施行の日から施行する。</w:t>
      </w:r>
    </w:p>
    <w:p>
      <w:pPr>
        <w:pStyle w:val="Heading4"/>
      </w:pPr>
      <w:r>
        <w:t>第二条（経過措置）</w:t>
      </w:r>
    </w:p>
    <w:p>
      <w:r>
        <w:t>この省令の施行の日（以下この条において「施行日」という。）前に第一条の規定による改正前の雇用保険法施行規則（以下「旧雇保則」という。）第百二条の三第一項第一号イに該当していた事業主が実施する休業又は教育訓練であって、同日において同項第二号イ（１）（ｉ）の規定により定められていた期間内に行われるものに係る旧雇保則第百二条の三の雇用調整助成金の支給については、なお従前の例による。</w:t>
      </w:r>
    </w:p>
    <w:p>
      <w:pPr>
        <w:pStyle w:val="Heading5"/>
        <w:ind w:left="440"/>
      </w:pPr>
      <w:r>
        <w:t>２</w:t>
      </w:r>
    </w:p>
    <w:p>
      <w:pPr>
        <w:ind w:left="440"/>
      </w:pPr>
      <w:r>
        <w:t>前項に規定するもののほか、施行日前に行われた休業又は教育訓練に係る雇用調整助成金の支給については、なお従前の例による。</w:t>
      </w:r>
    </w:p>
    <w:p>
      <w:pPr>
        <w:pStyle w:val="Heading5"/>
        <w:ind w:left="440"/>
      </w:pPr>
      <w:r>
        <w:t>３</w:t>
      </w:r>
    </w:p>
    <w:p>
      <w:pPr>
        <w:ind w:left="440"/>
      </w:pPr>
      <w:r>
        <w:t>改正後の雇用保険法施行規則第百二条の三第三項ただし書の規定は、同項に規定する基準雇調金の対象期間の開始の日が平成十五年四月一日以後である事業主について適用する。</w:t>
      </w:r>
    </w:p>
    <w:p>
      <w:pPr>
        <w:pStyle w:val="Heading5"/>
        <w:ind w:left="440"/>
      </w:pPr>
      <w:r>
        <w:t>４</w:t>
      </w:r>
    </w:p>
    <w:p>
      <w:pPr>
        <w:ind w:left="440"/>
      </w:pPr>
      <w:r>
        <w:t>施行日前に旧雇保則第百四条第二項の規定により継続雇用制度奨励金の支給を受けることができることとなった事業主に対する同条第四項の定年延長等職業適応助成金の支給については、なお従前の例による。</w:t>
      </w:r>
    </w:p>
    <w:p>
      <w:pPr>
        <w:pStyle w:val="Heading5"/>
        <w:ind w:left="440"/>
      </w:pPr>
      <w:r>
        <w:t>５</w:t>
      </w:r>
    </w:p>
    <w:p>
      <w:pPr>
        <w:ind w:left="440"/>
      </w:pPr>
      <w:r>
        <w:t>施行日前に旧雇保則第百二十二条の三第一項の規定により地域職業訓練推進事業助成金の支給を受けることができることとなった事業主の団体又はその連合団体に対する同項の地域職業訓練推進事業助成金の支給については、なお従前の例による。</w:t>
      </w:r>
    </w:p>
    <w:p>
      <w:pPr>
        <w:pStyle w:val="Heading5"/>
        <w:ind w:left="440"/>
      </w:pPr>
      <w:r>
        <w:t>６</w:t>
      </w:r>
    </w:p>
    <w:p>
      <w:pPr>
        <w:ind w:left="440"/>
      </w:pPr>
      <w:r>
        <w:t>施行日前に旧雇保則第百二十二条の四第四項の規定により情報関連人材育成事業派遣奨励金の支給を受けることができることとなった事業主に対する同項の情報関連人材育成事業派遣奨励金の支給については、なお従前の例による。</w:t>
      </w:r>
    </w:p>
    <w:p>
      <w:pPr>
        <w:pStyle w:val="Heading5"/>
        <w:ind w:left="440"/>
      </w:pPr>
      <w:r>
        <w:t>７</w:t>
      </w:r>
    </w:p>
    <w:p>
      <w:pPr>
        <w:ind w:left="440"/>
      </w:pPr>
      <w:r>
        <w:t>施行日前に旧雇保則第百三十一条の三第二項の規定により再就職促進講習奨励給付金の支給を受けることができることとなった事業主、事業主の団体その他厚生労働大臣が指定する団体に対する同項の再就職促進講習奨励給付金の支給については、なお従前の例による。</w:t>
      </w:r>
    </w:p>
    <w:p>
      <w:pPr>
        <w:pStyle w:val="Heading5"/>
        <w:ind w:left="440"/>
      </w:pPr>
      <w:r>
        <w:t>８</w:t>
      </w:r>
    </w:p>
    <w:p>
      <w:pPr>
        <w:ind w:left="440"/>
      </w:pPr>
      <w:r>
        <w:t>施行日前に旧雇保則第百三十一条の三第三項の規定により再就職促進講習受講給付金の支給を受けることができることとなった受給資格者に対する同項の再就職促進講習受講給付金の支給については、なお従前の例による。</w:t>
      </w:r>
    </w:p>
    <w:p>
      <w:pPr>
        <w:pStyle w:val="Heading5"/>
        <w:ind w:left="440"/>
      </w:pPr>
      <w:r>
        <w:t>９</w:t>
      </w:r>
    </w:p>
    <w:p>
      <w:pPr>
        <w:ind w:left="440"/>
      </w:pPr>
      <w:r>
        <w:t>施行日前に旧雇保則第百三十八条第二号の規定により受講給付金の支給を受けることができることとなった労働者に対する同号の受講給付金の支給については、なお従前の例による。</w:t>
      </w:r>
    </w:p>
    <w:p>
      <w:pPr>
        <w:pStyle w:val="Heading5"/>
        <w:ind w:left="440"/>
      </w:pPr>
      <w:r>
        <w:t>１０</w:t>
      </w:r>
    </w:p>
    <w:p>
      <w:pPr>
        <w:ind w:left="440"/>
      </w:pPr>
      <w:r>
        <w:t>施行日前に旧雇保則第百四十条第十三号の規定により派遣労働者雇用管理研修助成金の支給を受けることができることとなった派遣元事業主に対する同号の派遣労働者雇用管理研修助成金の支給については、なお従前の例による。</w:t>
      </w:r>
    </w:p>
    <w:p>
      <w:r>
        <w:br w:type="page"/>
      </w:r>
    </w:p>
    <w:p>
      <w:pPr>
        <w:pStyle w:val="Heading1"/>
      </w:pPr>
      <w:r>
        <w:t>附則（平成一五年四月一七日厚生労働省令第八〇号）</w:t>
      </w:r>
    </w:p>
    <w:p>
      <w:pPr>
        <w:pStyle w:val="Heading4"/>
      </w:pPr>
      <w:r>
        <w:t>第一条（施行期日）</w:t>
      </w:r>
    </w:p>
    <w:p>
      <w:r>
        <w:t>この省令は、平成十五年六月一日から施行する。</w:t>
        <w:br/>
        <w:t>ただし、第一条中雇用保険法施行規則第百三十九条第三項及び第五項の改正規定、第三条の規定並びに附則第二条第五項及び第六項の規定は、平成十五年七月一日から施行する。</w:t>
      </w:r>
    </w:p>
    <w:p>
      <w:pPr>
        <w:pStyle w:val="Heading4"/>
      </w:pPr>
      <w:r>
        <w:t>第二条（経過措置）</w:t>
      </w:r>
    </w:p>
    <w:p>
      <w:r>
        <w:t>この省令の施行の日（以下において「施行日」という。）前に第一条の規定による改正前の雇用保険法施行規則（以下「旧雇保則」という。）第百十二条第二項第三号イの規定に基づき同号イに規定する計画を同号イに規定する公共職業安定所の長に提出した事業主に対する同項の地域雇用促進奨励金の支給については、なお従前の例による。</w:t>
      </w:r>
    </w:p>
    <w:p>
      <w:pPr>
        <w:pStyle w:val="Heading5"/>
        <w:ind w:left="440"/>
      </w:pPr>
      <w:r>
        <w:t>２</w:t>
      </w:r>
    </w:p>
    <w:p>
      <w:pPr>
        <w:ind w:left="440"/>
      </w:pPr>
      <w:r>
        <w:t>施行日前に旧雇保則第百十二条第四項第二号の規定に基づき同号に規定する計画を同号に規定する公共職業安定所の長に提出した事業主に対する同項の地域雇用促進環境整備奨励金の支給については、なお従前の例による。</w:t>
      </w:r>
    </w:p>
    <w:p>
      <w:pPr>
        <w:pStyle w:val="Heading5"/>
        <w:ind w:left="440"/>
      </w:pPr>
      <w:r>
        <w:t>３</w:t>
      </w:r>
    </w:p>
    <w:p>
      <w:pPr>
        <w:ind w:left="440"/>
      </w:pPr>
      <w:r>
        <w:t>施行日前に介護労働者の雇用管理の改善等に関する法律第八条第一項に規定する改善計画を都道府県知事に提出した事業主に対する旧雇保則第百十七条の介護人材確保助成金の支給については、なお従前の例による。</w:t>
        <w:br/>
        <w:t>ただし、当該介護人材確保助成金の支給に関する事務は、都道府県労働局長が行うものとする。</w:t>
      </w:r>
    </w:p>
    <w:p>
      <w:pPr>
        <w:pStyle w:val="Heading5"/>
        <w:ind w:left="440"/>
      </w:pPr>
      <w:r>
        <w:t>４</w:t>
      </w:r>
    </w:p>
    <w:p>
      <w:pPr>
        <w:ind w:left="440"/>
      </w:pPr>
      <w:r>
        <w:t>施行日前に介護労働者の雇用管理の改善等に関する法律第八条第一項に規定する改善計画を都道府県知事に提出し、認定を受けた事業主に対する旧雇保則第百十八条の二第一項の介護雇用環境整備奨励金の支給については、なお従前の例による。</w:t>
      </w:r>
    </w:p>
    <w:p>
      <w:pPr>
        <w:pStyle w:val="Heading5"/>
        <w:ind w:left="440"/>
      </w:pPr>
      <w:r>
        <w:t>５</w:t>
      </w:r>
    </w:p>
    <w:p>
      <w:pPr>
        <w:ind w:left="440"/>
      </w:pPr>
      <w:r>
        <w:t>施行日前に旧雇保則第百三十九条第三項第一号に該当する育児休業者職場復帰プログラムの実施を開始した事業主に対する同条第一項の育児休業者職場復帰プログラム実施奨励金の支給については、なお従前の例による。</w:t>
      </w:r>
    </w:p>
    <w:p>
      <w:pPr>
        <w:pStyle w:val="Heading5"/>
        <w:ind w:left="440"/>
      </w:pPr>
      <w:r>
        <w:t>６</w:t>
      </w:r>
    </w:p>
    <w:p>
      <w:pPr>
        <w:ind w:left="440"/>
      </w:pPr>
      <w:r>
        <w:t>施行日前に旧雇保則第百三十九条第五項第一号に該当する介護休業者職場復帰プログラムの実施を開始した事業主に対する同条第一項の介護休業者職場復帰プログラム実施奨励金の支給については、なお従前の例による。</w:t>
      </w:r>
    </w:p>
    <w:p>
      <w:r>
        <w:br w:type="page"/>
      </w:r>
    </w:p>
    <w:p>
      <w:pPr>
        <w:pStyle w:val="Heading1"/>
      </w:pPr>
      <w:r>
        <w:t>附則（平成一五年四月三〇日厚生労働省令第八二号）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pPr>
        <w:pStyle w:val="Heading4"/>
      </w:pPr>
      <w:r>
        <w:t>第二条（休業又は勤務時間短縮開始時の賃金の届出に関する経過措置）</w:t>
      </w:r>
    </w:p>
    <w:p>
      <w:r>
        <w:t>第一条の規定による改正後の雇用保険法施行規則（以下「新規則」という。）第十四条の五の規定は、この省令の施行の日（以下「施行日」という。）以後に同条第一項に規定する休業を開始した被保険者又は施行日以後に開始された同項に規定する勤務時間の短縮の対象となる被保険者について適用する。</w:t>
      </w:r>
    </w:p>
    <w:p>
      <w:pPr>
        <w:pStyle w:val="Heading4"/>
      </w:pPr>
      <w:r>
        <w:t>第三条（技能習得手当に関する経過措置）</w:t>
      </w:r>
    </w:p>
    <w:p>
      <w:r>
        <w:t>施行日前の日に係る受講手当の日額については、なお従前の例による。</w:t>
      </w:r>
    </w:p>
    <w:p>
      <w:pPr>
        <w:pStyle w:val="Heading5"/>
        <w:ind w:left="440"/>
      </w:pPr>
      <w:r>
        <w:t>２</w:t>
      </w:r>
    </w:p>
    <w:p>
      <w:pPr>
        <w:ind w:left="440"/>
      </w:pPr>
      <w:r>
        <w:t>施行日前の日に係る特定職種受講手当の支給については、なお従前の例による。</w:t>
      </w:r>
    </w:p>
    <w:p>
      <w:pPr>
        <w:pStyle w:val="Heading4"/>
      </w:pPr>
      <w:r>
        <w:t>第四条（常用就職支度手当に関する経過措置）</w:t>
      </w:r>
    </w:p>
    <w:p>
      <w:r>
        <w:t>経済社会の変化に対応する円滑な再就職を促進するための雇用対策法等の一部を改正する等の法律（平成十三年法律第三十五号）第一条の規定による廃止前の特定不況業種等関係労働者の雇用の安定に関する特別措置法（昭和五十八年法律第三十九号）第十三条第一項若しくは第二項若しくは第十四条第一項の規定又は特定不況業種等関係労働者の雇用の安定に関する特別措置法施行規則を廃止する等の省令（平成十三年厚生労働省令第百二十九号）第一条による廃止前の特定不況業種等関係労働者の雇用の安定に関する特別措置法施行規則（昭和五十八年労働省令第二十号）第十一条の規定による特定不況業種離職者求職手帳の発給を受けた者は、発給を受けた特定不況業種離職者求職手帳がその効力を有する間においてのみ、法第五十六条の二第一項第二号の身体障害者その他の就職が困難な者として厚生労働省令に定めるものに該当するものとする。</w:t>
      </w:r>
    </w:p>
    <w:p>
      <w:pPr>
        <w:pStyle w:val="Heading5"/>
        <w:ind w:left="440"/>
      </w:pPr>
      <w:r>
        <w:t>２</w:t>
      </w:r>
    </w:p>
    <w:p>
      <w:pPr>
        <w:ind w:left="440"/>
      </w:pPr>
      <w:r>
        <w:t>石炭鉱業の構造調整の完了等に伴う関係法律の整備等に関する法律（平成十二年法律第十六号）第二条の規定による廃止前の炭鉱労働者等の雇用の安定等に関する臨時措置法（昭和三十四年法律第百九十九号）第八条第一項、第九条第一項又は第九条の二第一項若しくは第二項の規定による炭鉱離職者求職手帳の発給を受けた者は、発給を受けた炭鉱離職者求職手帳がその効力を有する間においてのみ、法第五十六条の二第一項第二号の身体障害者その他の就職が困難な者として厚生労働省令に定めるものに該当するものとする。</w:t>
      </w:r>
    </w:p>
    <w:p>
      <w:pPr>
        <w:pStyle w:val="Heading5"/>
        <w:ind w:left="440"/>
      </w:pPr>
      <w:r>
        <w:t>３</w:t>
      </w:r>
    </w:p>
    <w:p>
      <w:pPr>
        <w:ind w:left="440"/>
      </w:pPr>
      <w:r>
        <w:t>沖縄振興開発特別措置法（昭和四十六年法律第百三十一号）附則第三条の規定による失効前の同法第四十一条第一項の規定による沖縄失業者求職手帳の発給を受けた者は、発給を受けた沖縄失業者求職手帳がその効力を有する間においてのみ、法第五十六条の二第一項第二号の身体障害者その他の就職が困難な者として厚生労働省令に定めるものに該当するものとする。</w:t>
      </w:r>
    </w:p>
    <w:p>
      <w:pPr>
        <w:pStyle w:val="Heading4"/>
      </w:pPr>
      <w:r>
        <w:t>第五条（教育訓練給付の期間延長に関する経過措置）</w:t>
      </w:r>
    </w:p>
    <w:p>
      <w:r>
        <w:t>新規則第百一条の二の三の規定は、同条の規定による申出に係る引き続き三十日以上雇用保険法（昭和四十九年法律第百十六号）第六十条の二第一項に規定する教育訓練を開始することができない期間が施行日以後に開始する場合について適用する。</w:t>
      </w:r>
    </w:p>
    <w:p>
      <w:pPr>
        <w:pStyle w:val="Heading4"/>
      </w:pPr>
      <w:r>
        <w:t>第六条（特別給付に関する経過措置）</w:t>
      </w:r>
    </w:p>
    <w:p>
      <w:r>
        <w:t>施行日前に職業に就いた者に対する新規則附則第二十条第一項及び第二十一条の規定の適用については、同項第二号中「基本手当日額」とあるのは「法第五十六条の二第三項第一号に規定する基本手当の日額」と、同条中「四分の三」とあるのは「基本手当日額を法第五十六条の二第三項第一号に規定する基本手当の日額で除して得た数に六分の五を乗じて得た数」とする。</w:t>
      </w:r>
    </w:p>
    <w:p>
      <w:pPr>
        <w:pStyle w:val="Heading4"/>
      </w:pPr>
      <w:r>
        <w:t>第七条（様式に関する経過措置）</w:t>
      </w:r>
    </w:p>
    <w:p>
      <w:r>
        <w:t>新規則第十四条の三第一項の雇用保険被保険者休業開始時賃金証明書、新規則第十七条の二第一項の未支給失業等給付請求書、新規則第二十二条第一項の失業認定申告書、新規則第二十七条の公共職業訓練等受講証明書、新規則第四十五条第二項の払渡希望金融機関指定届、新規則第四十五条第三項の払渡金融機関変更届、新規則第六十三条第二項の傷病手当支給申請書、新規則第六十五条の五の高年齢受給資格者失業認定申告書、新規則第六十九条の特例受給資格者失業認定申告書及び新規則第百一条の二の八第一項の教育訓練給付金支給申請書は、当分の間、なお第一条の規定による改正前の雇用保険法施行規則の相当様式によることができる。</w:t>
      </w:r>
    </w:p>
    <w:p>
      <w:r>
        <w:br w:type="page"/>
      </w:r>
    </w:p>
    <w:p>
      <w:pPr>
        <w:pStyle w:val="Heading1"/>
      </w:pPr>
      <w:r>
        <w:t>附則（平成一五年九月三〇日厚生労働省令第一四五号）</w:t>
      </w:r>
    </w:p>
    <w:p>
      <w:r>
        <w:t>この省令は、平成十五年十月一日から施行する。</w:t>
      </w:r>
    </w:p>
    <w:p>
      <w:r>
        <w:br w:type="page"/>
      </w:r>
    </w:p>
    <w:p>
      <w:pPr>
        <w:pStyle w:val="Heading1"/>
      </w:pPr>
      <w:r>
        <w:t>附則（平成一五年九月三〇日厚生労働省令第一五一号）</w:t>
      </w:r>
    </w:p>
    <w:p>
      <w:pPr>
        <w:pStyle w:val="Heading4"/>
      </w:pPr>
      <w:r>
        <w:t>第一条（施行期日）</w:t>
      </w:r>
    </w:p>
    <w:p>
      <w:r>
        <w:t>この省令は、公布の日から施行する。</w:t>
        <w:br/>
        <w:t>ただし、附則第三条から第六条までの規定は、平成十五年十月一日から施行する。</w:t>
      </w:r>
    </w:p>
    <w:p>
      <w:r>
        <w:br w:type="page"/>
      </w:r>
    </w:p>
    <w:p>
      <w:pPr>
        <w:pStyle w:val="Heading1"/>
      </w:pPr>
      <w:r>
        <w:t>附則（平成一五年九月三〇日厚生労働省令第一五三号）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附則（平成一五年一〇月二八日厚生労働省令第一六六号）</w:t>
      </w:r>
    </w:p>
    <w:p>
      <w:pPr>
        <w:pStyle w:val="Heading5"/>
        <w:ind w:left="440"/>
      </w:pPr>
      <w:r>
        <w:t>１</w:t>
      </w:r>
    </w:p>
    <w:p>
      <w:pPr>
        <w:ind w:left="440"/>
      </w:pPr>
      <w:r>
        <w:t>この省令は、平成十六年一月一日（以下「施行日」という。）から施行する。</w:t>
        <w:br/>
        <w:t>ただし、様式第三十三号の二の改正規定及び附則第四項の規定（教育訓練給付金支給申請書に係る部分に限る。）は、平成十五年十一月一日から施行する。</w:t>
      </w:r>
    </w:p>
    <w:p>
      <w:pPr>
        <w:pStyle w:val="Heading5"/>
        <w:ind w:left="440"/>
      </w:pPr>
      <w:r>
        <w:t>２</w:t>
      </w:r>
    </w:p>
    <w:p>
      <w:pPr>
        <w:ind w:left="440"/>
      </w:pPr>
      <w:r>
        <w:t>受給資格に係る離職の日が施行日前である基本手当の受給資格者に係る雇用保険法第二十二条第一項に規定する所定給付日数については、なお従前の例による。</w:t>
      </w:r>
    </w:p>
    <w:p>
      <w:pPr>
        <w:pStyle w:val="Heading5"/>
        <w:ind w:left="440"/>
      </w:pPr>
      <w:r>
        <w:t>３</w:t>
      </w:r>
    </w:p>
    <w:p>
      <w:pPr>
        <w:ind w:left="440"/>
      </w:pPr>
      <w:r>
        <w:t>施行日前にこの省令による改正前の雇用保険法施行規則（以下「旧規則」という。）第十四条の二第一項の規定に基づいて六十歳到達時等賃金証明書が公共職業安定所長に提出されている場合におけるこの省令による改正後の雇用保険法施行規則（以下「新規則」という。）第百一条の五第一項の規定の適用については、同項中「に雇用保険被保険者六十歳到達時等賃金証明書（様式第三十三号の四。以下「六十歳到達時等賃金証明書」という。）を添えてその事業所」とあるのは「をその事業所」とする。</w:t>
        <w:br/>
        <w:t>この場合において、新規則第百一条の五第三項の規定は適用しない。</w:t>
      </w:r>
    </w:p>
    <w:p>
      <w:pPr>
        <w:pStyle w:val="Heading5"/>
        <w:ind w:left="440"/>
      </w:pPr>
      <w:r>
        <w:t>４</w:t>
      </w:r>
    </w:p>
    <w:p>
      <w:pPr>
        <w:ind w:left="440"/>
      </w:pPr>
      <w:r>
        <w:t>新規則第十四条の二第一項の雇用保険被保険者休業開始時賃金証明書、同条第二項の雇用保険被保険者休業開始時賃金証明票、第十四条の四第一項の雇用保険被保険者休業・勤務時間短縮開始時賃金証明書、同条第二項の雇用保険被保険者休業・勤務時間短縮開始時賃金証明票、第十七条の二第一項の未支給失業等給付請求書、第百一条の二の八第一項の教育訓練給付金支給申請書、第百一条の五第一項の雇用保険被保険者六十歳到達時等賃金証明書、第百一条の十三第一項の育児休業基本給付金支給申請書、第百一条の十四第一項の育児休業者職場復帰給付金支給申請書及び第百一条の十九第一項の介護休業給付金支給申請書は、当分の間、なお旧規則の相当様式によることができ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br/>
        <w:t>ただし、第一条の規定、第五条中雇用保険法施行規則第四条第一項の改正規定及び第七条から第九条までの規定は、平成十六年四月一日から施行する。</w:t>
      </w:r>
    </w:p>
    <w:p>
      <w:pPr>
        <w:pStyle w:val="Heading5"/>
        <w:ind w:left="440"/>
      </w:pPr>
      <w:r>
        <w:t>２</w:t>
      </w:r>
    </w:p>
    <w:p>
      <w:pPr>
        <w:ind w:left="440"/>
      </w:pPr>
      <w:r>
        <w:t>第五条の規定による改正後の雇用保険法施行規則（以下「新規則」という。）第十二条の二の雇用保険被保険者区分変更届並びに新規則第四十九条第一項の受給資格者氏名変更届及び受給資格者住所変更届は、当分の間、なおこの省令による改正前の雇用保険法施行規則の相当様式によることができる。</w:t>
      </w:r>
    </w:p>
    <w:p>
      <w:r>
        <w:br w:type="page"/>
      </w:r>
    </w:p>
    <w:p>
      <w:pPr>
        <w:pStyle w:val="Heading1"/>
      </w:pPr>
      <w:r>
        <w:t>附則（平成一六年四月一日厚生労働省令第九五号）</w:t>
      </w:r>
    </w:p>
    <w:p>
      <w:pPr>
        <w:pStyle w:val="Heading4"/>
      </w:pPr>
      <w:r>
        <w:t>第一条（施行期日）</w:t>
      </w:r>
    </w:p>
    <w:p>
      <w:r>
        <w:t>この省令は、平成十六年四月一日から施行する。</w:t>
        <w:br/>
        <w:t>ただし、第一条中雇用保険法施行規則附則第十七条第一項から第三項までの改正規定は、平成十六年六月一日から施行する。</w:t>
      </w:r>
    </w:p>
    <w:p>
      <w:pPr>
        <w:pStyle w:val="Heading4"/>
      </w:pPr>
      <w:r>
        <w:t>第二条（雇用保険法施行規則等の一部改正に伴う経過措置）</w:t>
      </w:r>
    </w:p>
    <w:p>
      <w:r>
        <w:t>この省令の施行の日（以下この条において「施行日」という。）前に雇用対策法第二十四条第一項又は第二十五条第一項に規定する再就職援助計画を作成し、同法第二十四条第三項又は第二十五条第一項の規定による公共職業安定所長の認定を受けた事業主に対する第一条の規定による改正前の雇用保険法施行規則（以下この条において「旧雇保則」という。）第百二条の五第二項の求職活動等支援給付金又は同条第三項の再就職支援給付金の支給については、なお従前の例による。</w:t>
      </w:r>
    </w:p>
    <w:p>
      <w:pPr>
        <w:pStyle w:val="Heading5"/>
        <w:ind w:left="440"/>
      </w:pPr>
      <w:r>
        <w:t>２</w:t>
      </w:r>
    </w:p>
    <w:p>
      <w:pPr>
        <w:ind w:left="440"/>
      </w:pPr>
      <w:r>
        <w:t>施行日前に旧雇保則第百二条の五第四項の規定により体制を整備することとなった中小企業事業主の団体又はその連合団体に対する同項の労働移動支援体制整備奨励金の支給については、なお従前の例による。</w:t>
      </w:r>
    </w:p>
    <w:p>
      <w:pPr>
        <w:pStyle w:val="Heading5"/>
        <w:ind w:left="440"/>
      </w:pPr>
      <w:r>
        <w:t>３</w:t>
      </w:r>
    </w:p>
    <w:p>
      <w:pPr>
        <w:ind w:left="440"/>
      </w:pPr>
      <w:r>
        <w:t>施行日前の日における雇入れに係る旧雇保則第百二条の五第五項の定着講習支援給付金の支給については、なお従前の例による。</w:t>
      </w:r>
    </w:p>
    <w:p>
      <w:pPr>
        <w:pStyle w:val="Heading5"/>
        <w:ind w:left="440"/>
      </w:pPr>
      <w:r>
        <w:t>４</w:t>
      </w:r>
    </w:p>
    <w:p>
      <w:pPr>
        <w:ind w:left="440"/>
      </w:pPr>
      <w:r>
        <w:t>施行日前に旧雇保則第百二条の五第六項第一号イに規定する再就職援助基本計画書を公共職業安定所の長に提出した事業主に対する同項（旧雇保則附則第十七条の五の規定により読み替えて適用する場合を含む。）の求職活動支援給付金又は同条第七項（旧雇保則附則第十五条の六の規定により読み替えて適用する場合を含む。）の再就職支援会社活用給付金の支給については、なお従前の例による。</w:t>
      </w:r>
    </w:p>
    <w:p>
      <w:pPr>
        <w:pStyle w:val="Heading5"/>
        <w:ind w:left="440"/>
      </w:pPr>
      <w:r>
        <w:t>５</w:t>
      </w:r>
    </w:p>
    <w:p>
      <w:pPr>
        <w:ind w:left="440"/>
      </w:pPr>
      <w:r>
        <w:t>施行日前に旧雇保則第百二条の五第八項の規定により体制を整備することとなった中小企業事業主の団体又はその連合団体に対する同項の再就職支援体制整備奨励金の支給については、なお従前の例による。</w:t>
      </w:r>
    </w:p>
    <w:p>
      <w:pPr>
        <w:pStyle w:val="Heading5"/>
        <w:ind w:left="440"/>
      </w:pPr>
      <w:r>
        <w:t>６</w:t>
      </w:r>
    </w:p>
    <w:p>
      <w:pPr>
        <w:ind w:left="440"/>
      </w:pPr>
      <w:r>
        <w:t>施行日前の日における雇入れに係る旧雇保則第百二条の五第九項（旧雇保則附則第十五条の七の規定により読み替えて適用する場合を含む。）の在職求職高年齢者等受入給付金の支給については、なお従前の例による。</w:t>
      </w:r>
    </w:p>
    <w:p>
      <w:pPr>
        <w:pStyle w:val="Heading5"/>
        <w:ind w:left="440"/>
      </w:pPr>
      <w:r>
        <w:t>７</w:t>
      </w:r>
    </w:p>
    <w:p>
      <w:pPr>
        <w:ind w:left="440"/>
      </w:pPr>
      <w:r>
        <w:t>施行日前に看護休暇制度導入奨励金の支給を受けることができることとなった場合における当該看護休暇制度導入奨励金の支給については、なお従前の例による。</w:t>
      </w:r>
    </w:p>
    <w:p>
      <w:pPr>
        <w:pStyle w:val="Heading5"/>
        <w:ind w:left="440"/>
      </w:pPr>
      <w:r>
        <w:t>８</w:t>
      </w:r>
    </w:p>
    <w:p>
      <w:pPr>
        <w:ind w:left="440"/>
      </w:pPr>
      <w:r>
        <w:t>施行日前に旧雇保則第百十三条第一項の規定により通年雇用安定給付金の支給を受けることができることとなった事業主に対する同項の通年雇用安定給付金の支給については、なお従前の例による。</w:t>
      </w:r>
    </w:p>
    <w:p>
      <w:pPr>
        <w:pStyle w:val="Heading5"/>
        <w:ind w:left="440"/>
      </w:pPr>
      <w:r>
        <w:t>９</w:t>
      </w:r>
    </w:p>
    <w:p>
      <w:pPr>
        <w:ind w:left="440"/>
      </w:pPr>
      <w:r>
        <w:t>施行日前に旧雇保則第百二十二条の三第二項に規定する新事業支援機関が情報処理に関する職業訓練（情報関連人材育成事業に該当するものに限る。）を実施した場合における同条第三項の情報関連人材育成事業推進助成金の支給については、なお従前の例による。</w:t>
      </w:r>
    </w:p>
    <w:p>
      <w:pPr>
        <w:pStyle w:val="Heading5"/>
        <w:ind w:left="440"/>
      </w:pPr>
      <w:r>
        <w:t>１０</w:t>
      </w:r>
    </w:p>
    <w:p>
      <w:pPr>
        <w:ind w:left="440"/>
      </w:pPr>
      <w:r>
        <w:t>平成十九年三月十五日までの間に改正後の雇用保険法施行規則（以下「新規則」という。）附則第十六条第一項の規定により通年雇用安定給付金の支給を受けることができることとなった事業主に対しては、同項の規定にかかわらず、同月十六日以後においても当該通年雇用安定給付金を支給することができる。</w:t>
      </w:r>
    </w:p>
    <w:p>
      <w:pPr>
        <w:pStyle w:val="Heading5"/>
        <w:ind w:left="440"/>
      </w:pPr>
      <w:r>
        <w:t>１１</w:t>
      </w:r>
    </w:p>
    <w:p>
      <w:pPr>
        <w:ind w:left="440"/>
      </w:pPr>
      <w:r>
        <w:t>平成十九年五月三十一日までの間に新規則附則第十七条第二項の規定により冬期雇用安定奨励金の支給を受けることができることとなった事業主に対しては、同条第一項の規定にかかわらず、同年六月一日以後においても当該冬期雇用安定奨励金を支給することができる。</w:t>
      </w:r>
    </w:p>
    <w:p>
      <w:pPr>
        <w:pStyle w:val="Heading5"/>
        <w:ind w:left="440"/>
      </w:pPr>
      <w:r>
        <w:t>１２</w:t>
      </w:r>
    </w:p>
    <w:p>
      <w:pPr>
        <w:ind w:left="440"/>
      </w:pPr>
      <w:r>
        <w:t>平成十九年三月三十一日までの間に新規則附則第十七条の二第三項又は第四項の規定により冬期技能講習助成給付金の支給を受けることができることとなった事業主若しくは事業主の団体又は労働者に対しては、同条第一項の規定にかかわらず、同年四月一日以後においても当該冬期技能講習助成給付金を支給することができる。</w:t>
      </w:r>
    </w:p>
    <w:p>
      <w:r>
        <w:br w:type="page"/>
      </w:r>
    </w:p>
    <w:p>
      <w:pPr>
        <w:pStyle w:val="Heading1"/>
      </w:pPr>
      <w:r>
        <w:t>附則（平成一六年八月二六日厚生労働省令第一二二号）</w:t>
      </w:r>
    </w:p>
    <w:p>
      <w:r>
        <w:t>この省令は、平成十六年十月一日から施行する。</w:t>
      </w:r>
    </w:p>
    <w:p>
      <w:r>
        <w:br w:type="page"/>
      </w:r>
    </w:p>
    <w:p>
      <w:pPr>
        <w:pStyle w:val="Heading1"/>
      </w:pPr>
      <w:r>
        <w:t>附則（平成一六年九月二八日厚生労働省令第一三九号）</w:t>
      </w:r>
    </w:p>
    <w:p>
      <w:r>
        <w:t>この省令は、平成十六年十月一日から施行する。</w:t>
      </w:r>
    </w:p>
    <w:p>
      <w:r>
        <w:br w:type="page"/>
      </w:r>
    </w:p>
    <w:p>
      <w:pPr>
        <w:pStyle w:val="Heading1"/>
      </w:pPr>
      <w:r>
        <w:t>附則（平成一六年一一月四日厚生労働省令第一五四号）</w:t>
      </w:r>
    </w:p>
    <w:p>
      <w:pPr>
        <w:pStyle w:val="Heading4"/>
      </w:pPr>
      <w:r>
        <w:t>第一条（施行期日）</w:t>
      </w:r>
    </w:p>
    <w:p>
      <w:r>
        <w:t>この省令は、平成十六年十二月一日から施行する。</w:t>
      </w:r>
    </w:p>
    <w:p>
      <w:pPr>
        <w:pStyle w:val="Heading4"/>
      </w:pPr>
      <w:r>
        <w:t>第三条（雇用保険法施行規則の一部改正に伴う経過措置）</w:t>
      </w:r>
    </w:p>
    <w:p>
      <w:r>
        <w:t>施行日前に雇用保険法施行規則第八十二条の三第一項に規定する安定した職業に就いた受給資格者であつて、第二条の規定による改正前の雇用保険法施行規則（以下「旧雇保則」という。）第八十二条の三第二項第一号に掲げる同令第百二条の五第二項第二号イ及びロのいずれにも該当する事業主が作成した同号イに規定する再就職援助計画等の対象となる者に対する常用就職支度手当の支給については、なお従前の例による。</w:t>
      </w:r>
    </w:p>
    <w:p>
      <w:pPr>
        <w:pStyle w:val="Heading5"/>
        <w:ind w:left="440"/>
      </w:pPr>
      <w:r>
        <w:t>２</w:t>
      </w:r>
    </w:p>
    <w:p>
      <w:pPr>
        <w:ind w:left="440"/>
      </w:pPr>
      <w:r>
        <w:t>施行日前に旧雇保則第百二条の五第二項第二号イに規定する再就職援助基本計画書を公共職業安定所の長に提出した事業主に対する同項（旧雇保則附則第十五条の四の規定により読み替えて適用する場合を含む。）の求職活動等支援給付金又は同条第三項（旧雇保則附則第十五条の五第二項の規定により読み替えて適用する場合を含む。）の再就職支援給付金の支給については、なお従前の例による。</w:t>
      </w:r>
    </w:p>
    <w:p>
      <w:pPr>
        <w:pStyle w:val="Heading5"/>
        <w:ind w:left="440"/>
      </w:pPr>
      <w:r>
        <w:t>３</w:t>
      </w:r>
    </w:p>
    <w:p>
      <w:pPr>
        <w:ind w:left="440"/>
      </w:pPr>
      <w:r>
        <w:t>施行日前の日における雇入れに係る旧雇保則第百二条の五第四項（旧雇保則附則第十五条の六の規定により読み替えて適用する場合を含む。）の定着講習支援給付金の支給については、なお従前の例による。</w:t>
      </w:r>
    </w:p>
    <w:p>
      <w:pPr>
        <w:pStyle w:val="Heading5"/>
        <w:ind w:left="440"/>
      </w:pPr>
      <w:r>
        <w:t>４</w:t>
      </w:r>
    </w:p>
    <w:p>
      <w:pPr>
        <w:ind w:left="440"/>
      </w:pPr>
      <w:r>
        <w:t>施行日前の日における雇入れに係る旧雇保則第百十条第三項の緊急就職支援者雇用開発助成金の支給については、なお従前の例による。</w:t>
      </w:r>
    </w:p>
    <w:p>
      <w:r>
        <w:br w:type="page"/>
      </w:r>
    </w:p>
    <w:p>
      <w:pPr>
        <w:pStyle w:val="Heading1"/>
      </w:pPr>
      <w:r>
        <w:t>附則（平成一六年一一月一九日厚生労働省令第一五九号）</w:t>
      </w:r>
    </w:p>
    <w:p>
      <w:pPr>
        <w:pStyle w:val="Heading4"/>
      </w:pPr>
      <w:r>
        <w:t>第一条（施行期日）</w:t>
      </w:r>
    </w:p>
    <w:p>
      <w:r>
        <w:t>この省令は、公布の日から施行する。</w:t>
      </w:r>
    </w:p>
    <w:p>
      <w:pPr>
        <w:pStyle w:val="Heading4"/>
      </w:pPr>
      <w:r>
        <w:t>第二条（市町村の廃置分合等があった場合の取扱い）</w:t>
      </w:r>
    </w:p>
    <w:p>
      <w:r>
        <w:t>この省令の施行の日（以下「施行日」という。）後に新潟県中越地域の市町村の廃置分合又は境界変更があった場合（新潟県中越地域の市町村とその他の市町村との間に廃置分合又は境界変更があった場合を含む。）には、当該廃置分合又は境界変更により新たに設置され、又は境界が変更された市町村の区域のうち施行日において新潟県中越地域であった区域を新潟県中越地域とみなして、この省令の規定を適用する。</w:t>
      </w:r>
    </w:p>
    <w:p>
      <w:r>
        <w:br w:type="page"/>
      </w:r>
    </w:p>
    <w:p>
      <w:pPr>
        <w:pStyle w:val="Heading1"/>
      </w:pPr>
      <w:r>
        <w:t>附則（平成一六年一一月二六日厚生労働省令第一六一号）</w:t>
      </w:r>
    </w:p>
    <w:p>
      <w:pPr>
        <w:pStyle w:val="Heading5"/>
        <w:ind w:left="440"/>
      </w:pPr>
      <w:r>
        <w:t>１</w:t>
      </w:r>
    </w:p>
    <w:p>
      <w:pPr>
        <w:ind w:left="440"/>
      </w:pPr>
      <w:r>
        <w:t>この省令は、平成十六年十一月二十九日から施行する。</w:t>
      </w:r>
    </w:p>
    <w:p>
      <w:pPr>
        <w:pStyle w:val="Heading5"/>
        <w:ind w:left="440"/>
      </w:pPr>
      <w:r>
        <w:t>２</w:t>
      </w:r>
    </w:p>
    <w:p>
      <w:pPr>
        <w:ind w:left="440"/>
      </w:pPr>
      <w:r>
        <w:t>この省令の施行の際現に提出されているこの省令による改正前の雇用保険法施行規則（以下「旧規則」という。）様式第三十三号の三による高年齢雇用継続給付支給申請書及び旧規則様式第三十三号の五による育児休業基本給付金支給申請書は、それぞれ、この省令による改正後の雇用保険法施行規則（以下「新規則」という。）様式第三十三号の三による高年齢雇用継続給付受給資格確認票・（初回）高年齢雇用継続給付支給申請書又は様式第三十三号の三の二による高年齢雇用継続給付支給申請書及び様式第三十三号の五による育児休業給付受給資格確認票・（初回）育児休業基本給付金支給申請書又は様式第三十三号の五の二による育児休業基本給付金支給申請書とみなす。</w:t>
      </w:r>
    </w:p>
    <w:p>
      <w:pPr>
        <w:pStyle w:val="Heading5"/>
        <w:ind w:left="440"/>
      </w:pPr>
      <w:r>
        <w:t>３</w:t>
      </w:r>
    </w:p>
    <w:p>
      <w:pPr>
        <w:ind w:left="440"/>
      </w:pPr>
      <w:r>
        <w:t>新規則第百一条の五第一項の高年齢雇用継続給付受給資格確認票・（初回）高年齢雇用継続給付支給申請書及び高年齢雇用継続給付支給申請書並びに新規則第百一条の十三第一項の育児休業給付受給資格確認票・（初回）育児休業基本給付金支給申請書及び育児休業基本給付金支給申請書は、当分の間、なお旧規則の相当様式によることができる。</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附則（平成一七年一月二一日厚生労働省令第五号）</w:t>
      </w:r>
    </w:p>
    <w:p>
      <w:r>
        <w:t>この省令は、公布の日から施行する。</w:t>
      </w:r>
    </w:p>
    <w:p>
      <w:r>
        <w:br w:type="page"/>
      </w:r>
    </w:p>
    <w:p>
      <w:pPr>
        <w:pStyle w:val="Heading1"/>
      </w:pPr>
      <w:r>
        <w:t>附則（平成一七年二月一〇日厚生労働省令第一六号）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提出されているこの省令による改正前の雇用保険法施行規則（以下「旧規則」という。）様式第十号の二による雇用保険被保険者休業開始時賃金証明書、旧規則様式第十号の三による雇用保険被保険者休業開始時賃金証明票、旧規則様式第三十三号の五による育児休業給付受給資格確認票・（初回）育児休業基本給付金支給申請書、旧規則様式第三十三号の五の二による育児休業基本給付金支給申請書及び旧規則様式第三十三号の六による介護休業給付金支給申請書は、それぞれ、この省令による改正後の雇用保険法施行規則（以下「新規則」という。）様式第十号の二による雇用保険被保険者休業開始時賃金証明書、新規則第十号の三による雇用保険被保険者休業開始時賃金証明票、新規則様式第三十三号の五による育児休業給付受給資格確認票・（初回）育児休業基本給付金支給申請書、新規則様式第三十三号の五の二による育児休業基本給付金支給申請書及び新規則様式第三十三号の六による介護休業給付金支給申請書とみなす。</w:t>
      </w:r>
    </w:p>
    <w:p>
      <w:pPr>
        <w:pStyle w:val="Heading5"/>
        <w:ind w:left="440"/>
      </w:pPr>
      <w:r>
        <w:t>３</w:t>
      </w:r>
    </w:p>
    <w:p>
      <w:pPr>
        <w:ind w:left="440"/>
      </w:pPr>
      <w:r>
        <w:t>新規則第十四条の二第一項の雇用保険被保険者休業開始時賃金証明書、新規則第十四条の二第二項の雇用保険被保険者休業開始時賃金証明票、新規則第百一条の十三第一項の育児休業給付受給資格確認票・（初回）育児休業基本給付金支給申請書及び育児休業基本給付金支給申請書並びに新規則第百一条の十九第一項の介護休業給付金支給申請書は、当分の間、なお旧規則の相当様式によ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pPr>
        <w:pStyle w:val="Heading4"/>
      </w:pPr>
      <w:r>
        <w:t>第二条（雇用保険法施行規則等の一部改正に伴う経過措置）</w:t>
      </w:r>
    </w:p>
    <w:p>
      <w:r>
        <w:t>この省令の施行の日（以下この条において「施行日」という。）前に雇用保険法施行規則第八十二条の三第一項に規定する安定した職業に就いた受給資格者であって、第一条の規定による改正前の雇用保険法施行規則（以下「旧雇保則」という。）第八十二条の三第二項第七号に規定する者に対する常用就職支度手当の支給については、なお従前の例による。</w:t>
      </w:r>
    </w:p>
    <w:p>
      <w:pPr>
        <w:pStyle w:val="Heading5"/>
        <w:ind w:left="440"/>
      </w:pPr>
      <w:r>
        <w:t>２</w:t>
      </w:r>
    </w:p>
    <w:p>
      <w:pPr>
        <w:ind w:left="440"/>
      </w:pPr>
      <w:r>
        <w:t>施行日前の日における旧雇保則第百十条第二項第一号イ（１４）に規定する者の雇入れに係る同項の特定就職困難者雇用開発助成金の支給については、なお従前の例による。</w:t>
      </w:r>
    </w:p>
    <w:p>
      <w:pPr>
        <w:pStyle w:val="Heading5"/>
        <w:ind w:left="440"/>
      </w:pPr>
      <w:r>
        <w:t>３</w:t>
      </w:r>
    </w:p>
    <w:p>
      <w:pPr>
        <w:ind w:left="440"/>
      </w:pPr>
      <w:r>
        <w:t>施行日前に旧雇保則第百十二条第二項の規定により地域雇用促進奨励金の支給を受けることができることとなった事業主に対する地域雇用促進奨励金の支給については、なお従前の例による。</w:t>
      </w:r>
    </w:p>
    <w:p>
      <w:pPr>
        <w:pStyle w:val="Heading5"/>
        <w:ind w:left="440"/>
      </w:pPr>
      <w:r>
        <w:t>４</w:t>
      </w:r>
    </w:p>
    <w:p>
      <w:pPr>
        <w:ind w:left="440"/>
      </w:pPr>
      <w:r>
        <w:t>施行日前に旧雇保則第百十二条第三項の規定により地域雇用促進特別奨励金の支給を受けることができることとなった事業主に対する地域雇用促進特別奨励金の支給については、なお従前の例による。</w:t>
      </w:r>
    </w:p>
    <w:p>
      <w:pPr>
        <w:pStyle w:val="Heading5"/>
        <w:ind w:left="440"/>
      </w:pPr>
      <w:r>
        <w:t>５</w:t>
      </w:r>
    </w:p>
    <w:p>
      <w:pPr>
        <w:ind w:left="440"/>
      </w:pPr>
      <w:r>
        <w:t>施行日前に旧雇保則第百十四条の規定により沖縄若年者雇用開発助成金の支給を受けることができることとなった事業主に対する沖縄若年者雇用開発助成金の支給については、なお従前の例による。</w:t>
      </w:r>
    </w:p>
    <w:p>
      <w:pPr>
        <w:pStyle w:val="Heading5"/>
        <w:ind w:left="440"/>
      </w:pPr>
      <w:r>
        <w:t>６</w:t>
      </w:r>
    </w:p>
    <w:p>
      <w:pPr>
        <w:ind w:left="440"/>
      </w:pPr>
      <w:r>
        <w:t>施行日前に旧雇保則第百十六条第二項の規定により事業所内託児施設助成金の支給を受けることができることとなった事業主に対する事業所内託児施設助成金の支給については、なお従前の例による。</w:t>
      </w:r>
    </w:p>
    <w:p>
      <w:pPr>
        <w:pStyle w:val="Heading5"/>
        <w:ind w:left="440"/>
      </w:pPr>
      <w:r>
        <w:t>７</w:t>
      </w:r>
    </w:p>
    <w:p>
      <w:pPr>
        <w:ind w:left="440"/>
      </w:pPr>
      <w:r>
        <w:t>施行日前に旧雇保則第百十六条第三項の規定により育児・介護費用助成金の支給を受けることができることとなった事業主に対する育児・介護費用助成金の支給については、なお従前の例による。</w:t>
      </w:r>
    </w:p>
    <w:p>
      <w:pPr>
        <w:pStyle w:val="Heading5"/>
        <w:ind w:left="440"/>
      </w:pPr>
      <w:r>
        <w:t>８</w:t>
      </w:r>
    </w:p>
    <w:p>
      <w:pPr>
        <w:ind w:left="440"/>
      </w:pPr>
      <w:r>
        <w:t>施行日前に旧雇保則第百十六条第四項の規定により育児休業代替要員確保等助成金の支給を受けることができることとなった事業主に対する育児休業代替要員確保等助成金の支給については、なお従前の例による。</w:t>
      </w:r>
    </w:p>
    <w:p>
      <w:pPr>
        <w:pStyle w:val="Heading5"/>
        <w:ind w:left="440"/>
      </w:pPr>
      <w:r>
        <w:t>９</w:t>
      </w:r>
    </w:p>
    <w:p>
      <w:pPr>
        <w:ind w:left="440"/>
      </w:pPr>
      <w:r>
        <w:t>施行日前に旧雇保則第百十六条第五項の規定により育児両立支援奨励金の支給を受けることができることとなった事業主に対する育児両立支援奨励金の支給については、なお従前の例による。</w:t>
      </w:r>
    </w:p>
    <w:p>
      <w:pPr>
        <w:pStyle w:val="Heading5"/>
        <w:ind w:left="440"/>
      </w:pPr>
      <w:r>
        <w:t>１０</w:t>
      </w:r>
    </w:p>
    <w:p>
      <w:pPr>
        <w:ind w:left="440"/>
      </w:pPr>
      <w:r>
        <w:t>施行日前に旧雇保則第百十六条第六項の規定により看護休暇制度導入奨励金の支給を受けることができることとなった事業主に対する看護休暇制度導入奨励金の支給については、なお従前の例による。</w:t>
      </w:r>
    </w:p>
    <w:p>
      <w:pPr>
        <w:pStyle w:val="Heading5"/>
        <w:ind w:left="440"/>
      </w:pPr>
      <w:r>
        <w:t>１１</w:t>
      </w:r>
    </w:p>
    <w:p>
      <w:pPr>
        <w:ind w:left="440"/>
      </w:pPr>
      <w:r>
        <w:t>施行日前に旧雇保則第百十六条第七項の規定により同項の届出を行った事業主であって、当該届出の日から三年を経過する日までの間に、育児休業の取得の促進を図るため、同項各号に掲げる措置のすべてを実施し、かつ、その雇用する被保険者のうち育児休業をした男性被保険者及び女性被保険者がそれぞれ一人以上いるものに対する同項の育児休業取得促進奨励金の支給については、なお従前の例による。</w:t>
      </w:r>
    </w:p>
    <w:p>
      <w:pPr>
        <w:pStyle w:val="Heading5"/>
        <w:ind w:left="440"/>
      </w:pPr>
      <w:r>
        <w:t>１２</w:t>
      </w:r>
    </w:p>
    <w:p>
      <w:pPr>
        <w:ind w:left="440"/>
      </w:pPr>
      <w:r>
        <w:t>施行日前に旧雇保則第百三十九条第二項の規定により育児休業者職場復帰プログラム実施奨励金の支給を受けることができることとなった事業主又は事業主団体に対する育児休業者職場復帰プログラム実施奨励金の支給については、なお従前の例による。</w:t>
      </w:r>
    </w:p>
    <w:p>
      <w:pPr>
        <w:pStyle w:val="Heading5"/>
        <w:ind w:left="440"/>
      </w:pPr>
      <w:r>
        <w:t>１３</w:t>
      </w:r>
    </w:p>
    <w:p>
      <w:pPr>
        <w:ind w:left="440"/>
      </w:pPr>
      <w:r>
        <w:t>施行日前に旧雇保則第百三十九条第四項の規定により介護休業者職場復帰プログラム実施奨励金の支給を受けることができることとなった事業主又は事業主団体に対する介護休業者職場復帰プログラム実施奨励金の支給については、なお従前の例による。</w:t>
      </w:r>
    </w:p>
    <w:p>
      <w:pPr>
        <w:pStyle w:val="Heading5"/>
        <w:ind w:left="440"/>
      </w:pPr>
      <w:r>
        <w:t>１４</w:t>
      </w:r>
    </w:p>
    <w:p>
      <w:pPr>
        <w:ind w:left="440"/>
      </w:pPr>
      <w:r>
        <w:t>施行日前に旧雇保則附則第十五条の規定により雇用調整助成金の支給を受けることができることとなった事業主に対する当該雇用調整助成金の支給については、なお従前の例による。</w:t>
      </w:r>
    </w:p>
    <w:p>
      <w:pPr>
        <w:pStyle w:val="Heading5"/>
        <w:ind w:left="440"/>
      </w:pPr>
      <w:r>
        <w:t>１５</w:t>
      </w:r>
    </w:p>
    <w:p>
      <w:pPr>
        <w:ind w:left="440"/>
      </w:pPr>
      <w:r>
        <w:t>施行日前の日における雇入れに係る旧雇保則附則第十五条の三の移動高年齢者等雇用安定助成金の支給については、なお従前の例による。</w:t>
      </w:r>
    </w:p>
    <w:p>
      <w:pPr>
        <w:pStyle w:val="Heading5"/>
        <w:ind w:left="440"/>
      </w:pPr>
      <w:r>
        <w:t>１６</w:t>
      </w:r>
    </w:p>
    <w:p>
      <w:pPr>
        <w:ind w:left="440"/>
      </w:pPr>
      <w:r>
        <w:t>施行日前に旧雇保則附則第十五条の四の規定により求職活動等支援給付金の支給を受けることができることとなった事業主に対する当該求職活動等支援給付金の支給については、なお従前の例による。</w:t>
      </w:r>
    </w:p>
    <w:p>
      <w:pPr>
        <w:pStyle w:val="Heading5"/>
        <w:ind w:left="440"/>
      </w:pPr>
      <w:r>
        <w:t>１７</w:t>
      </w:r>
    </w:p>
    <w:p>
      <w:pPr>
        <w:ind w:left="440"/>
      </w:pPr>
      <w:r>
        <w:t>施行日前に開始された旧雇保則附則第十七条の三第二項第二号イの長期休業に係る同条の退職前長期休業助成金の支給については、なお従前の例による。</w:t>
      </w:r>
    </w:p>
    <w:p>
      <w:pPr>
        <w:pStyle w:val="Heading5"/>
        <w:ind w:left="440"/>
      </w:pPr>
      <w:r>
        <w:t>１８</w:t>
      </w:r>
    </w:p>
    <w:p>
      <w:pPr>
        <w:ind w:left="440"/>
      </w:pPr>
      <w:r>
        <w:t>施行日前に経済社会の急速な変化に対応して行う中高年齢者の円滑な再就職の促進、雇用の機会の創出等を図るための雇用保険法等の臨時の特例措置に関する法律（平成十三年法律第百五十八号。以下、「臨時特例法」という。）第四条第二項の規定により読み替えて適用される中小企業における労働力の確保及び良好な雇用の機会の創出のための雇用管理の改善に関する法律（平成三年法律第五十七号。以下「中小企業労働力確保法」という。）第四条第一項の規定に係る改善計画の認定を申請した中小企業者に対する旧雇保則附則第十七条の四の規定により読み替えて適用される雇用保険法施行規則第百十八条第三項の中小企業基盤人材確保助成金の支給については、なお従前の例による。</w:t>
      </w:r>
    </w:p>
    <w:p>
      <w:pPr>
        <w:pStyle w:val="Heading5"/>
        <w:ind w:left="440"/>
      </w:pPr>
      <w:r>
        <w:t>１９</w:t>
      </w:r>
    </w:p>
    <w:p>
      <w:pPr>
        <w:ind w:left="440"/>
      </w:pPr>
      <w:r>
        <w:t>施行日前に臨時特例法第四条第二項の規定により読み替えて適用される中小企業労働力確保法第四条第一項の規定に係る改善計画の認定を申請した中小企業者に対する旧雇保則附則第十七条の五の規定により読み替えて適用される雇用保険法施行規則第百二十五条第八項の中小企業雇用創出等能力開発助成金の支給については、なお従前の例による。</w:t>
      </w:r>
    </w:p>
    <w:p>
      <w:pPr>
        <w:pStyle w:val="Heading5"/>
        <w:ind w:left="440"/>
      </w:pPr>
      <w:r>
        <w:t>２０</w:t>
      </w:r>
    </w:p>
    <w:p>
      <w:pPr>
        <w:ind w:left="440"/>
      </w:pPr>
      <w:r>
        <w:t>施行日前に旧雇保則第十七条の六の規定により建設業労働移動円滑化支援助成金の支給を受けることができることとなった中小建設業事業主又は中小建設業事業主の団体若しくはその連合団体に対する建設業労働移動円滑化支援助成金の支給については、なお従前の例による。</w:t>
      </w:r>
    </w:p>
    <w:p>
      <w:r>
        <w:br w:type="page"/>
      </w:r>
    </w:p>
    <w:p>
      <w:pPr>
        <w:pStyle w:val="Heading1"/>
      </w:pPr>
      <w:r>
        <w:t>附則（平成一七年四月一三日厚生労働省令第八八号）</w:t>
      </w:r>
    </w:p>
    <w:p>
      <w:pPr>
        <w:pStyle w:val="Heading4"/>
      </w:pPr>
      <w:r>
        <w:t>第一条（施行期日）</w:t>
      </w:r>
    </w:p>
    <w:p>
      <w:r>
        <w:t>この省令は、中小企業経営革新支援法の一部を改正する法律の施行の日から施行する。</w:t>
      </w:r>
    </w:p>
    <w:p>
      <w:pPr>
        <w:pStyle w:val="Heading4"/>
      </w:pPr>
      <w:r>
        <w:t>第二条（経過措置）</w:t>
      </w:r>
    </w:p>
    <w:p>
      <w:r>
        <w:t>この省令の施行の日前に改正前の雇用保険法施行規則第百二条の三第一項第一号ロに該当する事業主に係る雇用調整助成金の支給については、なお従前の例による。</w:t>
      </w:r>
    </w:p>
    <w:p>
      <w:r>
        <w:br w:type="page"/>
      </w:r>
    </w:p>
    <w:p>
      <w:pPr>
        <w:pStyle w:val="Heading1"/>
      </w:pPr>
      <w:r>
        <w:t>附則（平成一七年七月二五日厚生労働省令第一二二号）</w:t>
      </w:r>
    </w:p>
    <w:p>
      <w:pPr>
        <w:pStyle w:val="Heading4"/>
      </w:pPr>
      <w:r>
        <w:t>第一条（施行期日）</w:t>
      </w:r>
    </w:p>
    <w:p>
      <w:r>
        <w:t>この省令は平成十七年八月一日から施行する。</w:t>
      </w:r>
    </w:p>
    <w:p>
      <w:pPr>
        <w:pStyle w:val="Heading4"/>
      </w:pPr>
      <w:r>
        <w:t>第二条（経過措置）</w:t>
      </w:r>
    </w:p>
    <w:p>
      <w:r>
        <w:t>この省令の施行の際現に提出されているこの省令による改正前の雇用保険法施行規則（以下「旧規則」という。）様式第二号による雇用保険被保険者資格取得届、旧規則様式第五号による雇用保険被保険者離職証明書、旧規則様式第九号による雇用保険被保険者区分変更届及び旧規則様式第三十五号による雇用保険被保険者資格取得届（新規）フレキシブルディスク提出用総括票並びにこの省令の施行の際現に交付されている旧規則様式第六号による雇用保険被保険者離職票及び旧規則様式第七号による雇用保険被保険者証は、それぞれ、この省令による改正後の雇用保険法施行規則（以下「新規則」という。）様式第二号による雇用保険被保険者資格取得届、新規則様式第五号による雇用保険被保険者離職証明書、新規則様式第九号による雇用保険被保険者区分変更届及び新規則様式第三十五号による雇用保険被保険者資格取得届（新規）フレキシブルディスク提出用総括票並びに新規則様式第六号による雇用保険被保険者離職票及び新規則様式第七号による雇用保険被保険者証とみなす。</w:t>
      </w:r>
    </w:p>
    <w:p>
      <w:pPr>
        <w:pStyle w:val="Heading5"/>
        <w:ind w:left="440"/>
      </w:pPr>
      <w:r>
        <w:t>２</w:t>
      </w:r>
    </w:p>
    <w:p>
      <w:pPr>
        <w:ind w:left="440"/>
      </w:pPr>
      <w:r>
        <w:t>新規則第六条第一項の雇用保険被保険者資格取得届、新規則第七条第一項第一号の雇用保険被保険者離職証明書、新規則第七条第二項の雇用保険被保険者離職票、新規則第十条第一項の雇用保険被保険者証、新規則第十二条の二の雇用保険被保険者区分変更届及び新規則第百四十六条第一項の雇用保険被保険者資格取得届（新規）フレキシブルディスク提出用総括票は、当分の間、なお旧規則の相当様式によることができる。</w:t>
      </w:r>
    </w:p>
    <w:p>
      <w:r>
        <w:br w:type="page"/>
      </w:r>
    </w:p>
    <w:p>
      <w:pPr>
        <w:pStyle w:val="Heading1"/>
      </w:pPr>
      <w:r>
        <w:t>附則（平成一七年九月三〇日厚生労働省令第一五三号）</w:t>
      </w:r>
    </w:p>
    <w:p>
      <w:pPr>
        <w:pStyle w:val="Heading4"/>
      </w:pPr>
      <w:r>
        <w:t>第一条（施行期日）</w:t>
      </w:r>
    </w:p>
    <w:p>
      <w:r>
        <w:t>この省令は、平成十七年十月一日から施行する。</w:t>
      </w:r>
    </w:p>
    <w:p>
      <w:pPr>
        <w:pStyle w:val="Heading4"/>
      </w:pPr>
      <w:r>
        <w:t>第五条（雇用保険法施行規則の一部改正に伴う経過措置）</w:t>
      </w:r>
    </w:p>
    <w:p>
      <w:r>
        <w:t>施行日前に、この省令による改正前の雇用保険法施行規則第百四十条第九号の規定により給付金の支給を受けることができることとなった事業主に対する同号の給付金の支給については、なお従前の例による。</w:t>
      </w:r>
    </w:p>
    <w:p>
      <w:r>
        <w:br w:type="page"/>
      </w:r>
    </w:p>
    <w:p>
      <w:pPr>
        <w:pStyle w:val="Heading1"/>
      </w:pPr>
      <w:r>
        <w:t>附則（平成一七年九月三〇日厚生労働省令第一五四号）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pPr>
        <w:pStyle w:val="Heading4"/>
      </w:pPr>
      <w:r>
        <w:t>第二条（雇用保険法施行規則等の一部改正に伴う経過措置）</w:t>
      </w:r>
    </w:p>
    <w:p>
      <w:r>
        <w:t>この省令の施行の際現に提出されているこの省令による改正前の雇用保険法施行規則（以下「旧雇保則」という。）様式第一号による雇用保険適用除外承認申請書、旧雇保則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九号による雇用保険被保険者区分変更届、旧雇保則様式第十号による雇用保険被保険者転勤届、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育児休業者職場復帰給付金支給申請書並びに旧雇保則様式第三十三号の六による介護休業給付金支給申請書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九号による雇用保険被保険者区分変更届、新雇保則様式第十号による雇用保険被保険者転勤届、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育児休業者職場復帰給付金支給申請書並びに新雇保則様式第三十三号の六による介護休業給付金支給申請書とみなす。</w:t>
      </w:r>
    </w:p>
    <w:p>
      <w:pPr>
        <w:pStyle w:val="Heading5"/>
        <w:ind w:left="440"/>
      </w:pPr>
      <w:r>
        <w:t>２</w:t>
      </w:r>
    </w:p>
    <w:p>
      <w:pPr>
        <w:ind w:left="440"/>
      </w:pPr>
      <w:r>
        <w:t>この省令の施行の際現に交付されている旧雇保則様式第七号による雇用保険被保険者証、旧雇保則様式第十一号の四による雇用保険被保険者手帳は、それぞれ、新雇保則様式第七号による雇用保険被保険者証及び新雇保則様式第十一号の四による雇用保険被保険者手帳とみなす。</w:t>
      </w:r>
    </w:p>
    <w:p>
      <w:pPr>
        <w:pStyle w:val="Heading5"/>
        <w:ind w:left="440"/>
      </w:pPr>
      <w:r>
        <w:t>３</w:t>
      </w:r>
    </w:p>
    <w:p>
      <w:pPr>
        <w:ind w:left="440"/>
      </w:pPr>
      <w:r>
        <w:t>新雇保則第六条第一項の雇用保険被保険者資格取得届、新雇保則第七条第一項の雇用保険被保険者資格喪失届、新雇保則第十条第一項の雇用保険被保険者証、新雇保則第十条第三項の雇用保険被保険者証再交付申請書、新雇保則第十二条の二の雇用保険被保険者区分変更届、新雇保則第十三条の雇用保険被保険者転勤届、新雇保則第十四条の雇用保険被保険者氏名変更届、新雇保則第十七条の二の雇用保険被保険者手帳、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基本給付金支給申請書及び育児休業基本給付金・育児休業者職場復帰給付金支給申請書並びに新雇保則第百一条の十九第一項の介護休業給付金支給申請書は、当分の間、なお旧雇保則の相当様式によることができる。</w:t>
      </w:r>
    </w:p>
    <w:p>
      <w:pPr>
        <w:pStyle w:val="Heading5"/>
        <w:ind w:left="440"/>
      </w:pPr>
      <w:r>
        <w:t>４</w:t>
      </w:r>
    </w:p>
    <w:p>
      <w:pPr>
        <w:ind w:left="440"/>
      </w:pPr>
      <w:r>
        <w:t>施行日前に旧雇保則第百二条の五第二項の規定により求職活動等支援給付金の支給を受けることができることとなった事業主に対する求職活動等支援給付金の支給については、なお従前の例による。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５</w:t>
      </w:r>
    </w:p>
    <w:p>
      <w:pPr>
        <w:ind w:left="440"/>
      </w:pPr>
      <w:r>
        <w:t>施行日前に旧雇保則第百二条の五第三項の規定により再就職支援給付金の支給を受けることができることとなった事業主に対する再就職支援給付金の支給については、なお従前の例による。</w:t>
      </w:r>
    </w:p>
    <w:p>
      <w:pPr>
        <w:pStyle w:val="Heading5"/>
        <w:ind w:left="440"/>
      </w:pPr>
      <w:r>
        <w:t>６</w:t>
      </w:r>
    </w:p>
    <w:p>
      <w:pPr>
        <w:ind w:left="440"/>
      </w:pPr>
      <w:r>
        <w:t>施行日前に旧雇保則第百二条の五第四項の規定により定着講習支援給付金の支給を受けることができることとなった事業主に対する定着講習支援給付金の支給については、なお従前の例による。</w:t>
      </w:r>
    </w:p>
    <w:p>
      <w:pPr>
        <w:pStyle w:val="Heading5"/>
        <w:ind w:left="440"/>
      </w:pPr>
      <w:r>
        <w:t>７</w:t>
      </w:r>
    </w:p>
    <w:p>
      <w:pPr>
        <w:ind w:left="440"/>
      </w:pPr>
      <w:r>
        <w:t>施行日前に旧雇保則第百四条第二項第一号又は第二号に該当することとなった事業主に対する同項の継続雇用制度奨励金の支給については、なお従前の例とする。</w:t>
      </w:r>
    </w:p>
    <w:p>
      <w:pPr>
        <w:pStyle w:val="Heading5"/>
        <w:ind w:left="440"/>
      </w:pPr>
      <w:r>
        <w:t>８</w:t>
      </w:r>
    </w:p>
    <w:p>
      <w:pPr>
        <w:ind w:left="440"/>
      </w:pPr>
      <w:r>
        <w:t>新雇保則第百四条第四項の規定による多数継続雇用助成金の支給については、前項の規定によりなお従前の例によることとされた継続雇用制度奨励金の支給を新雇保則第百四条第二項の規定による継続雇用制度奨励金の支給とみなす。</w:t>
        <w:br/>
        <w:t>この場合において、同条第四項中「第二項第三号の確保措置期間」とあるのは「雇用保険法施行規則等の一部を改正する省令（平成十八年厚生労働省令第七十一号）附則第三項の規定によりなお従前の例によることとされた継続雇用制度奨励金が支給される期間」と、同項第一号ロ中「確保措置を講じた」とあるのは「雇用保険法施行規則等の一部を改正する省令による改正前の第二項第一号に規定する継続雇用制度を設けた」と読み替えるものとする。</w:t>
      </w:r>
    </w:p>
    <w:p>
      <w:pPr>
        <w:pStyle w:val="Heading5"/>
        <w:ind w:left="440"/>
      </w:pPr>
      <w:r>
        <w:t>９</w:t>
      </w:r>
    </w:p>
    <w:p>
      <w:pPr>
        <w:ind w:left="440"/>
      </w:pPr>
      <w:r>
        <w:t>施行日前に旧雇保則第百十条の二第三項の規定により受給資格者創業支援助成金の支給を受けることができることとなった事業主に対する受給資格者創業支援助成金の支給については、なお従前の例による。</w:t>
      </w:r>
    </w:p>
    <w:p>
      <w:pPr>
        <w:pStyle w:val="Heading5"/>
        <w:ind w:left="440"/>
      </w:pPr>
      <w:r>
        <w:t>１０</w:t>
      </w:r>
    </w:p>
    <w:p>
      <w:pPr>
        <w:ind w:left="440"/>
      </w:pPr>
      <w:r>
        <w:t>施行日前に旧雇保則第百十二条第二項第三号の規定により地域雇用促進特別奨励金の支給を受けることができることとなった事業主に対する地域雇用促進特別奨励金の支給については、なお従前の例による。</w:t>
      </w:r>
    </w:p>
    <w:p>
      <w:pPr>
        <w:pStyle w:val="Heading5"/>
        <w:ind w:left="440"/>
      </w:pPr>
      <w:r>
        <w:t>１１</w:t>
      </w:r>
    </w:p>
    <w:p>
      <w:pPr>
        <w:ind w:left="440"/>
      </w:pPr>
      <w:r>
        <w:t>施行日前に旧雇保則第百十六条第二項の規定により事業所内託児施設助成金の支給を受けることができることとなった事業主又は事業主団体に対する事業所内託児施設助成金の支給については、なお従前の例による。</w:t>
      </w:r>
    </w:p>
    <w:p>
      <w:pPr>
        <w:pStyle w:val="Heading5"/>
        <w:ind w:left="440"/>
      </w:pPr>
      <w:r>
        <w:t>１２</w:t>
      </w:r>
    </w:p>
    <w:p>
      <w:pPr>
        <w:ind w:left="440"/>
      </w:pPr>
      <w:r>
        <w:t>施行日前に旧雇保則第百十六条第三項の規定により育児・介護費用助成金の支給を受けることができることとなった事業主に対する育児・介護費用助成金の支給については、なお従前の例による。</w:t>
      </w:r>
    </w:p>
    <w:p>
      <w:pPr>
        <w:pStyle w:val="Heading5"/>
        <w:ind w:left="440"/>
      </w:pPr>
      <w:r>
        <w:t>１３</w:t>
      </w:r>
    </w:p>
    <w:p>
      <w:pPr>
        <w:ind w:left="440"/>
      </w:pPr>
      <w:r>
        <w:t>施行日前に旧雇保則第百十六条第四項の規定により育児休業代替要員確保等助成金の支給を受けることができることとなった事業主に対する育児休業代替要員確保等助成金の支給については、なお従前の例による。</w:t>
      </w:r>
    </w:p>
    <w:p>
      <w:pPr>
        <w:pStyle w:val="Heading5"/>
        <w:ind w:left="440"/>
      </w:pPr>
      <w:r>
        <w:t>１４</w:t>
      </w:r>
    </w:p>
    <w:p>
      <w:pPr>
        <w:ind w:left="440"/>
      </w:pPr>
      <w:r>
        <w:t>施行日前に旧雇保則第百十六条第五項の規定により育児両立支援助成金の支給を受けることができることとなった事業主に対する育児両立支援助成金の支給については、なお従前の例による。</w:t>
      </w:r>
    </w:p>
    <w:p>
      <w:pPr>
        <w:pStyle w:val="Heading5"/>
        <w:ind w:left="440"/>
      </w:pPr>
      <w:r>
        <w:t>１５</w:t>
      </w:r>
    </w:p>
    <w:p>
      <w:pPr>
        <w:ind w:left="440"/>
      </w:pPr>
      <w:r>
        <w:t>施行日前に旧雇保則第百十六条第六項の規定により男性労働者育児参加促進給付金の支給を受けることができることとなった事業主に対する男性労働者育児参加促進給付金の支給については、なお従前の例による。</w:t>
      </w:r>
    </w:p>
    <w:p>
      <w:pPr>
        <w:pStyle w:val="Heading5"/>
        <w:ind w:left="440"/>
      </w:pPr>
      <w:r>
        <w:t>１６</w:t>
      </w:r>
    </w:p>
    <w:p>
      <w:pPr>
        <w:ind w:left="440"/>
      </w:pPr>
      <w:r>
        <w:t>施行日前に介護労働者の雇用管理の改善等に関する法律（平成四年法律第六十三号。以下「介護労働者法」という。）第八条第一項の規定に係る改善計画の認定を申請した事業主に対する旧雇保則第百十七条第二項の介護基盤人材確保助成金の支給については、なお従前の例による。</w:t>
      </w:r>
    </w:p>
    <w:p>
      <w:pPr>
        <w:pStyle w:val="Heading5"/>
        <w:ind w:left="440"/>
      </w:pPr>
      <w:r>
        <w:t>１７</w:t>
      </w:r>
    </w:p>
    <w:p>
      <w:pPr>
        <w:ind w:left="440"/>
      </w:pPr>
      <w:r>
        <w:t>施行日前に介護労働者法第八条第一項の規定に係る改善計画の認定を申請した事業主に対する旧雇保則第百十七条第三項の介護雇用管理助成金の支給については、なお従前の例による。</w:t>
      </w:r>
    </w:p>
    <w:p>
      <w:pPr>
        <w:pStyle w:val="Heading5"/>
        <w:ind w:left="440"/>
      </w:pPr>
      <w:r>
        <w:t>１８</w:t>
      </w:r>
    </w:p>
    <w:p>
      <w:pPr>
        <w:ind w:left="440"/>
      </w:pPr>
      <w:r>
        <w:t>施行日前に中小企業における労働力の確保及び良好な雇用の機会の創出のための雇用管理の改善の促進に関する法律（平成三年法律第五十七号。以下「中小企業労働力確保法」という。）第四条第一項の規定に係る改善計画の認定を申請した事業協同組合等の構成員たる中小企業者又は中小企業者に対する旧雇保則第百十八条第二項の中小企業雇用管理改善助成金の支給については、なお従前の例による。</w:t>
      </w:r>
    </w:p>
    <w:p>
      <w:pPr>
        <w:pStyle w:val="Heading5"/>
        <w:ind w:left="440"/>
      </w:pPr>
      <w:r>
        <w:t>１９</w:t>
      </w:r>
    </w:p>
    <w:p>
      <w:pPr>
        <w:ind w:left="440"/>
      </w:pPr>
      <w:r>
        <w:t>施行日前に中小企業労働力確保法第四条第一項の規定に係る改善計画の認定を申請した中小企業者に対する旧雇保則第百十八条第三項の中小企業基盤人材確保助成金の支給については、なお従前の例による。</w:t>
      </w:r>
    </w:p>
    <w:p>
      <w:pPr>
        <w:pStyle w:val="Heading5"/>
        <w:ind w:left="440"/>
      </w:pPr>
      <w:r>
        <w:t>２０</w:t>
      </w:r>
    </w:p>
    <w:p>
      <w:pPr>
        <w:ind w:left="440"/>
      </w:pPr>
      <w:r>
        <w:t>施行日前に旧雇保則第百二十五条の規定によりキャリア形成促進助成金の支給を受けることができることとなった事業主に対するキャリア形成促進助成金の支給については、なお従前の例による。</w:t>
      </w:r>
    </w:p>
    <w:p>
      <w:pPr>
        <w:pStyle w:val="Heading5"/>
        <w:ind w:left="440"/>
      </w:pPr>
      <w:r>
        <w:t>２１</w:t>
      </w:r>
    </w:p>
    <w:p>
      <w:pPr>
        <w:ind w:left="440"/>
      </w:pPr>
      <w:r>
        <w:t>施行日前に介護労働者法第八条第一項の規定に係る改善計画の認定を申請した事業主に対する旧雇保則第百二十五条の二の介護能力開発給付金の支給については、なお従前の例による。</w:t>
      </w:r>
    </w:p>
    <w:p>
      <w:pPr>
        <w:pStyle w:val="Heading5"/>
        <w:ind w:left="440"/>
      </w:pPr>
      <w:r>
        <w:t>２２</w:t>
      </w:r>
    </w:p>
    <w:p>
      <w:pPr>
        <w:ind w:left="440"/>
      </w:pPr>
      <w:r>
        <w:t>施行日前に旧雇保則第百三十九条第二項の規定により育児休業者職場復帰プログラム実施奨励金の支給を受けることができることとなった事業主又は事業主団体に対する育児休業者職場復帰プログラム実施奨励金の支給については、なお従前の例による。</w:t>
      </w:r>
    </w:p>
    <w:p>
      <w:pPr>
        <w:pStyle w:val="Heading5"/>
        <w:ind w:left="440"/>
      </w:pPr>
      <w:r>
        <w:t>２３</w:t>
      </w:r>
    </w:p>
    <w:p>
      <w:pPr>
        <w:ind w:left="440"/>
      </w:pPr>
      <w:r>
        <w:t>施行日前に旧雇保則第百三十九条第三項の規定により介護休業者職場復帰プログラム実施奨励金の支給を受けることができることとなった事業主又は事業主団体に対する介護休業者職場復帰プログラム実施奨励金の支給については、なお従前の例による。</w:t>
      </w:r>
    </w:p>
    <w:p>
      <w:pPr>
        <w:pStyle w:val="Heading5"/>
        <w:ind w:left="440"/>
      </w:pPr>
      <w:r>
        <w:t>２４</w:t>
      </w:r>
    </w:p>
    <w:p>
      <w:pPr>
        <w:ind w:left="440"/>
      </w:pPr>
      <w:r>
        <w:t>施行日前に旧雇保則第百四十条第十八号及び改正前の短時間労働者の雇用管理の改善等に関する法律施行規則第五条の三の規定により短時間労働者雇用管理改善等助成金の支給を受けることができることとなった中小企業事業主及び中小企業事業主の団体に対する短時間労働者雇用管理改善等助成金の支給については、なお従前の例による。</w:t>
      </w:r>
    </w:p>
    <w:p>
      <w:pPr>
        <w:pStyle w:val="Heading5"/>
        <w:ind w:left="440"/>
      </w:pPr>
      <w:r>
        <w:t>２５</w:t>
      </w:r>
    </w:p>
    <w:p>
      <w:pPr>
        <w:ind w:left="440"/>
      </w:pPr>
      <w:r>
        <w:t>施行日前に旧雇保則附則第十七条の六第四項、第六項又は第八項の規定により建設業労働移動円滑化支援助成金の支給を受けることができることとなった中小建設事業主又は中小建設事業主の団体若しくはその連合団体に対する建設業労働移動円滑化支援助成金の支給については、なお従前の例によ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附則（平成一八年五月三一日厚生労働省令第一二四号）</w:t>
      </w:r>
    </w:p>
    <w:p>
      <w:pPr>
        <w:pStyle w:val="Heading4"/>
      </w:pPr>
      <w:r>
        <w:t>第一条（施行期日）</w:t>
      </w:r>
    </w:p>
    <w:p>
      <w:r>
        <w:t>この省令は公布の日から施行する。</w:t>
      </w:r>
    </w:p>
    <w:p>
      <w:pPr>
        <w:pStyle w:val="Heading4"/>
      </w:pPr>
      <w:r>
        <w:t>第二条（経過措置）</w:t>
      </w:r>
    </w:p>
    <w:p>
      <w:r>
        <w:t>この省令の施行の際現に提出されているこの省令による改正前の雇用保険法施行規則（以下「旧雇保則」という。）様式第八号による雇用保険被保険者証再交付申請書、旧雇保則様式第十二号による公共職業訓練等受講届及び公共職業訓練等通所届、旧雇保則様式第十六号による受給期間延長申請書、旧雇保則様式第二十九号による就業手当支給申請書、旧雇保則様式第二十九号の二による再就職手当支給申請書並びに旧雇保則様式第三十三号の二による教育訓練給付金支給申請書は、それぞれ、この省令による改正後の雇用保険法施行規則（以下「新雇保則」という。）様式第八号による雇用保険被保険者証再交付申請書、新雇保則様式第十二号による公共職業訓練等受講届及び公共職業訓練等通所届、新雇保則様式第十六号による受給期間延長申請書、新雇保則様式第二十九号による就業手当支給申請書、新雇保則様式第二十九号の二による再就職手当支給申請書並びに新雇保則様式第三十三号の二による教育訓練給付金支給申請書とみなす。</w:t>
      </w:r>
    </w:p>
    <w:p>
      <w:pPr>
        <w:pStyle w:val="Heading5"/>
        <w:ind w:left="440"/>
      </w:pPr>
      <w:r>
        <w:t>２</w:t>
      </w:r>
    </w:p>
    <w:p>
      <w:pPr>
        <w:ind w:left="440"/>
      </w:pPr>
      <w:r>
        <w:t>新雇保則第十条第三項の雇用保険被保険者証再交付申請書、新雇保則第二十一条第一項の公共職業訓練等受講届及び公共職業訓練等通所届、新雇保則第三十一条第一項の受給期間延長申請書、新雇保則第八十二条の五第一項の就業手当支給申請書、新雇保則第八十二条の七第一項の再就職手当支給申請書並びに新雇保則第百一条の二の八第一項の教育訓練給付金支給申請書は、当分の間、なお旧雇保則の相当様式によることができる。</w:t>
      </w:r>
    </w:p>
    <w:p>
      <w:r>
        <w:br w:type="page"/>
      </w:r>
    </w:p>
    <w:p>
      <w:pPr>
        <w:pStyle w:val="Heading1"/>
      </w:pPr>
      <w:r>
        <w:t>附則（平成一八年九月一九日厚生労働省令第一六三号）</w:t>
      </w:r>
    </w:p>
    <w:p>
      <w:pPr>
        <w:pStyle w:val="Heading4"/>
      </w:pPr>
      <w:r>
        <w:t>第一条（施行期日）</w:t>
      </w:r>
    </w:p>
    <w:p>
      <w:r>
        <w:t>この省令は、平成十八年九月二十日から施行する。</w:t>
      </w:r>
    </w:p>
    <w:p>
      <w:r>
        <w:br w:type="page"/>
      </w:r>
    </w:p>
    <w:p>
      <w:pPr>
        <w:pStyle w:val="Heading1"/>
      </w:pPr>
      <w:r>
        <w:t>附則（平成一八年九月二〇日厚生労働省令第一六四号）</w:t>
      </w:r>
    </w:p>
    <w:p>
      <w:pPr>
        <w:pStyle w:val="Heading4"/>
      </w:pPr>
      <w:r>
        <w:t>第一条（施行期日）</w:t>
      </w:r>
    </w:p>
    <w:p>
      <w:r>
        <w:t>この省令は、平成十八年十月一日から施行する。</w:t>
      </w:r>
    </w:p>
    <w:p>
      <w:pPr>
        <w:pStyle w:val="Heading4"/>
      </w:pPr>
      <w:r>
        <w:t>第二条（経過措置）</w:t>
      </w:r>
    </w:p>
    <w:p>
      <w:r>
        <w:t>この省令の施行の日（以下「施行日」という。）前にこの省令による改正前の雇用保険法施行規則（以下「旧雇保則」という。）第百十条の三の規定により試行雇用奨励金の支給を受けることができることとなった事業主に対する試行雇用奨励金の支給については、なお従前の例による。</w:t>
      </w:r>
    </w:p>
    <w:p>
      <w:pPr>
        <w:pStyle w:val="Heading5"/>
        <w:ind w:left="440"/>
      </w:pPr>
      <w:r>
        <w:t>２</w:t>
      </w:r>
    </w:p>
    <w:p>
      <w:pPr>
        <w:ind w:left="440"/>
      </w:pPr>
      <w:r>
        <w:t>施行日前に中小企業における労働力の確保及び良好な雇用の機会の創出のための雇用管理の改善の促進に関する法律（平成三年法律第五十七号）第四条第一項の規定に係る改善計画（以下「改善計画」という。）の認定を申請した事業協同組合等の構成員である中小企業者又は改善計画の認定を申請した中小企業者に対する旧雇保則第百二十五条第七項の中小企業雇用創出等能力開発助成金の支給については、なお従前の例による。</w:t>
      </w:r>
    </w:p>
    <w:p>
      <w:r>
        <w:br w:type="page"/>
      </w:r>
    </w:p>
    <w:p>
      <w:pPr>
        <w:pStyle w:val="Heading1"/>
      </w:pPr>
      <w:r>
        <w:t>附則（平成一八年九月二五日厚生労働省令第一六七号）</w:t>
      </w:r>
    </w:p>
    <w:p>
      <w:pPr>
        <w:pStyle w:val="Heading4"/>
      </w:pPr>
      <w:r>
        <w:t>第一条（施行期日）</w:t>
      </w:r>
    </w:p>
    <w:p>
      <w:r>
        <w:t>この省令は、平成十八年十月一日から施行する。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附則（平成一九年四月九日厚生労働省令第七七号）</w:t>
      </w:r>
    </w:p>
    <w:p>
      <w:r>
        <w:t>この省令は、公布の日から施行する。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第一条中雇用保険法施行規則第百十三条、第百十四条、附則第十六条及び附則第十七条の改正規定並びに附則第八条第八項の規定</w:t>
        <w:br/>
        <w:br/>
        <w:br/>
        <w:t>平成十九年六月一日</w:t>
      </w:r>
    </w:p>
    <w:p>
      <w:pPr>
        <w:pStyle w:val="ListBullet"/>
        <w:ind w:left="880"/>
      </w:pPr>
      <w:r>
        <w:t>二</w:t>
        <w:br/>
        <w:t>第一条中雇用保険法施行規則第百一条の二の五から第百一条の二の七までの改正規定及び第二条中船員保険法施行規則第四十八条ノ十四ノ七から第四十八条ノ十四ノ九までの改正規定並びに附則第六条及び第九条の規定</w:t>
        <w:br/>
        <w:br/>
        <w:br/>
        <w:t>平成十九年十月一日</w:t>
      </w:r>
    </w:p>
    <w:p>
      <w:pPr>
        <w:pStyle w:val="Heading4"/>
      </w:pPr>
      <w:r>
        <w:t>第二条（暫定雇用福祉事業）</w:t>
      </w:r>
    </w:p>
    <w:p>
      <w:r>
        <w:t>雇用保険法等の一部を改正する法律（平成十九年法律第三十号。以下「改正法」という。）附則第六条第一項第四号の厚生労働省令で定める事業は、次の各号に掲げるものとし、同項第四号の厚生労働省令で定める期間は、次の各号に掲げる事業につき、それぞれ、当該各号に掲げる期間とする。</w:t>
      </w:r>
    </w:p>
    <w:p>
      <w:pPr>
        <w:pStyle w:val="ListBullet"/>
        <w:ind w:left="880"/>
      </w:pPr>
      <w:r>
        <w:t>一</w:t>
        <w:br/>
        <w:t>改正法附則第八十八条第一項の規定によりなお従前の例によるものとされた改正法附則第八十七条の規定による改正前の勤労者財産形成促進法（昭和四十六年法律第九十二号。以下「旧財形法」という。）第八条の二第一号の助成金の支給を行うこと</w:t>
        <w:br/>
        <w:br/>
        <w:br/>
        <w:t>この省令の施行の日（以下この条において「施行日」という。）から平成二十七年三月三十一日までの間</w:t>
      </w:r>
    </w:p>
    <w:p>
      <w:pPr>
        <w:pStyle w:val="ListBullet"/>
        <w:ind w:left="880"/>
      </w:pPr>
      <w:r>
        <w:t>二</w:t>
        <w:br/>
        <w:t>改正法附則第八十八条第三項の規定によりなお従前の例によるものとされた旧財形法第八条の二第三号の助成金の支給を行うこと</w:t>
        <w:br/>
        <w:br/>
        <w:br/>
        <w:t>施行日から平成二十二年三月三十一日までの間</w:t>
      </w:r>
    </w:p>
    <w:p>
      <w:pPr>
        <w:pStyle w:val="ListBullet"/>
        <w:ind w:left="880"/>
      </w:pPr>
      <w:r>
        <w:t>三</w:t>
        <w:br/>
        <w:t>改正法附則第八十八条第六項の規定によりなお従前の例によるものとされた旧財形法第十四条の三の助成を行うこと</w:t>
        <w:br/>
        <w:br/>
        <w:br/>
        <w:t>施行日から平成二十一年三月三十一日までの間</w:t>
      </w:r>
    </w:p>
    <w:p>
      <w:pPr>
        <w:pStyle w:val="ListBullet"/>
        <w:ind w:left="880"/>
      </w:pPr>
      <w:r>
        <w:t>四</w:t>
        <w:br/>
        <w:t>改正法附則第百六条の規定によりなお従前の例によるものとされた改正法附則第百五条の規定による改正前の中小企業における労働力の確保及び良好な雇用の機会の創出のための雇用管理の改善の促進に関する法律（平成三年法律第五十七号）第七条第一項第一号の助成を行うこと</w:t>
        <w:br/>
        <w:br/>
        <w:br/>
        <w:t>施行日から平成二十一年三月三十一日までの間</w:t>
      </w:r>
    </w:p>
    <w:p>
      <w:pPr>
        <w:pStyle w:val="ListBullet"/>
        <w:ind w:left="880"/>
      </w:pPr>
      <w:r>
        <w:t>五</w:t>
        <w:br/>
        <w:t>改正法附則第百十二条の規定によりなお従前の例によるものとされた改正法附則第百十一条の規定による改正前の短時間労働者の雇用管理の改善等に関する法律（平成五年法律第七十六号）第十六条第一項第一号の給付金の支給を行うこと</w:t>
        <w:br/>
        <w:br/>
        <w:br/>
        <w:t>施行日から平成二十一年三月三十一日までの間</w:t>
      </w:r>
    </w:p>
    <w:p>
      <w:pPr>
        <w:pStyle w:val="ListBullet"/>
        <w:ind w:left="880"/>
      </w:pPr>
      <w:r>
        <w:t>六</w:t>
        <w:br/>
        <w:t>改正法附則第八十八条第二項の規定によりなお従前の例によるものとされた旧財形法第八条の二第二号の奨励金の支給を行うこと</w:t>
        <w:br/>
        <w:br/>
        <w:br/>
        <w:t>施行日から平成二十年三月三十一日までの間</w:t>
      </w:r>
    </w:p>
    <w:p>
      <w:pPr>
        <w:pStyle w:val="ListBullet"/>
        <w:ind w:left="880"/>
      </w:pPr>
      <w:r>
        <w:t>七</w:t>
        <w:br/>
        <w:t>改正法附則第百九条第一項の規定により独立行政法人雇用・能力開発機構に行わせるものとされた改正法附則第百七条の規定による改正前の介護労働者の雇用管理の改善等に関する法律（平成四年法律第六十三号）第三十二条各号に掲げる業務</w:t>
        <w:br/>
        <w:br/>
        <w:br/>
        <w:t>施行日から平成二十年三月三十一日までの間</w:t>
      </w:r>
    </w:p>
    <w:p>
      <w:pPr>
        <w:pStyle w:val="ListBullet"/>
        <w:ind w:left="880"/>
      </w:pPr>
      <w:r>
        <w:t>八</w:t>
        <w:br/>
        <w:t>第一条の規定による改正前の雇用保険法施行規則（以下「旧雇保則」という。）附則第十九条に規定する事業</w:t>
        <w:br/>
        <w:br/>
        <w:br/>
        <w:t>施行日から当該事業が終了するまでの間</w:t>
      </w:r>
    </w:p>
    <w:p>
      <w:pPr>
        <w:pStyle w:val="ListBullet"/>
        <w:ind w:left="880"/>
      </w:pPr>
      <w:r>
        <w:t>九</w:t>
        <w:br/>
        <w:t>旧雇保則附則第十九条の三に規定する事業</w:t>
        <w:br/>
        <w:br/>
        <w:br/>
        <w:t>施行日から当該事業が終了するまでの間</w:t>
      </w:r>
    </w:p>
    <w:p>
      <w:pPr>
        <w:pStyle w:val="ListBullet"/>
        <w:ind w:left="880"/>
      </w:pPr>
      <w:r>
        <w:t>十</w:t>
        <w:br/>
        <w:t>旧雇保則第百四十条第七号に定める事業のうち、施行日前に同号の規定により補助を受けることができることとなった市町村に対して補助を行うこと</w:t>
        <w:br/>
        <w:br/>
        <w:br/>
        <w:t>施行日から平成二十三年三月三十一日までの間</w:t>
      </w:r>
    </w:p>
    <w:p>
      <w:pPr>
        <w:pStyle w:val="ListBullet"/>
        <w:ind w:left="880"/>
      </w:pPr>
      <w:r>
        <w:t>十一</w:t>
        <w:br/>
        <w:t>障害者の雇用の促進等に関する法律施行規則の一部を改正する省令（平成十七年厚生労働省令第百五十三号）附則第五条の規定によりなお従前の例によるものとされた給付金の支給を行うこと</w:t>
        <w:br/>
        <w:br/>
        <w:br/>
        <w:t>施行日から平成二十一年三月三十一日までの間</w:t>
      </w:r>
    </w:p>
    <w:p>
      <w:pPr>
        <w:pStyle w:val="ListBullet"/>
        <w:ind w:left="880"/>
      </w:pPr>
      <w:r>
        <w:t>十二</w:t>
        <w:br/>
        <w:t>旧雇保則第百四十条第三号に定める事業</w:t>
        <w:br/>
        <w:br/>
        <w:br/>
        <w:t>施行日から平成二十年三月三十一日までの間</w:t>
      </w:r>
    </w:p>
    <w:p>
      <w:pPr>
        <w:pStyle w:val="ListBullet"/>
        <w:ind w:left="880"/>
      </w:pPr>
      <w:r>
        <w:t>十三</w:t>
        <w:br/>
        <w:t>前各号に掲げるもののほか、厚生労働大臣が定める事業（改正法附則第六条第一項第一号から第三号まで及び前各号に掲げる事業に附帯する事業を含む。）</w:t>
        <w:br/>
        <w:br/>
        <w:br/>
        <w:t>厚生労働大臣が定める期間</w:t>
      </w:r>
    </w:p>
    <w:p>
      <w:pPr>
        <w:pStyle w:val="Heading4"/>
      </w:pPr>
      <w:r>
        <w:t>第六条（教育訓練給付金に関する経過措置）</w:t>
      </w:r>
    </w:p>
    <w:p>
      <w:r>
        <w:t>第一条の規定による改正後の雇用保険法施行規則（以下「新雇保則」という。）第百一条の二の五及び第百一条の二の六の規定は、附則第一条第二号に掲げる規定の施行の日以後に雇用保険法（昭和四十九年法律第百十六号）第六十条の二第一項に規定する教育訓練を開始した者から適用し、同日前に同項に規定する教育訓練を開始した者については、なお従前の例による。</w:t>
      </w:r>
    </w:p>
    <w:p>
      <w:pPr>
        <w:pStyle w:val="Heading4"/>
      </w:pPr>
      <w:r>
        <w:t>第七条（雇用安定事業等に関する経過措置等）</w:t>
      </w:r>
    </w:p>
    <w:p>
      <w:r>
        <w:t>第一条中雇用保険法施行規則第百二条の五、第百三条、第百四条、第百十条の二、第百十条の三、第百十二条、第百十六条、第百十七条、第百十八条第一項、第六項及び第八項、第百十九条から第百二十条の二まで並びに第百二十五条並びに附則第十五条の六から第十五条の八までの改正規定、同条の次に一条を加える改正規定並びに同令附則第十七条の二から第十七条の六までの改正規定、第十一条の規定並びに第十四条中独立行政法人雇用・能力開発機構の業務運営並びに財務及び会計に関する省令第二十一条第三項、第四項及び第八項から第十項まで並びに附則第三条の改正規定は、平成十九年四月一日（次条において「適用日」という。）から適用する。</w:t>
      </w:r>
    </w:p>
    <w:p>
      <w:pPr>
        <w:pStyle w:val="Heading4"/>
      </w:pPr>
      <w:r>
        <w:t>第八条</w:t>
      </w:r>
    </w:p>
    <w:p>
      <w:r>
        <w:t>適用日前に旧雇保則第百二条の五第二項の規定により求職活動等支援給付金の支給を受けることができることとなった事業主に対する求職活動等支援給付金の支給については、なお従前の例による。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２</w:t>
      </w:r>
    </w:p>
    <w:p>
      <w:pPr>
        <w:ind w:left="440"/>
      </w:pPr>
      <w:r>
        <w:t>適用日前に旧雇保則第百二条の五第三項の規定により再就職支援給付金の支給を受けることができることとなった事業主に対する再就職支援給付金の支給については、なお従前の例による。</w:t>
      </w:r>
    </w:p>
    <w:p>
      <w:pPr>
        <w:pStyle w:val="Heading5"/>
        <w:ind w:left="440"/>
      </w:pPr>
      <w:r>
        <w:t>３</w:t>
      </w:r>
    </w:p>
    <w:p>
      <w:pPr>
        <w:ind w:left="440"/>
      </w:pPr>
      <w:r>
        <w:t>適用日前に旧雇保則第百二条の五第四項の規定により定着講習支援給付金の支給を受けることができることとなった事業主に対する定着講習支援給付金の支給については、なお従前の例による。</w:t>
      </w:r>
    </w:p>
    <w:p>
      <w:pPr>
        <w:pStyle w:val="Heading5"/>
        <w:ind w:left="440"/>
      </w:pPr>
      <w:r>
        <w:t>４</w:t>
      </w:r>
    </w:p>
    <w:p>
      <w:pPr>
        <w:ind w:left="440"/>
      </w:pPr>
      <w:r>
        <w:t>適用日前に旧雇保則第百四条第二項第一号イ及びニ又は同項第二号ロ及びニに該当することとなった事業主に対する継続雇用制度奨励金及び多数継続雇用助成金の支給については、なお従前の例による。</w:t>
      </w:r>
    </w:p>
    <w:p>
      <w:pPr>
        <w:pStyle w:val="Heading5"/>
        <w:ind w:left="440"/>
      </w:pPr>
      <w:r>
        <w:t>５</w:t>
      </w:r>
    </w:p>
    <w:p>
      <w:pPr>
        <w:ind w:left="440"/>
      </w:pPr>
      <w:r>
        <w:t>適用日前に旧雇保則第百四条第六項第一号イの措置を講じた事業主に対する雇用確保措置導入支援助成金の支給については、なお従前の例による。</w:t>
      </w:r>
    </w:p>
    <w:p>
      <w:pPr>
        <w:pStyle w:val="Heading5"/>
        <w:ind w:left="440"/>
      </w:pPr>
      <w:r>
        <w:t>６</w:t>
      </w:r>
    </w:p>
    <w:p>
      <w:pPr>
        <w:ind w:left="440"/>
      </w:pPr>
      <w:r>
        <w:t>適用日前に旧雇保則第百十条の二第二項第一号の法人の設立の登記をした事業主に対する高年齢者等共同就業機会創出助成金の支給については、なお従前の例による。</w:t>
      </w:r>
    </w:p>
    <w:p>
      <w:pPr>
        <w:pStyle w:val="Heading5"/>
        <w:ind w:left="440"/>
      </w:pPr>
      <w:r>
        <w:t>７</w:t>
      </w:r>
    </w:p>
    <w:p>
      <w:pPr>
        <w:ind w:left="440"/>
      </w:pPr>
      <w:r>
        <w:t>適用日前に旧雇保則第百十条の三第一項第一号の雇入れを行った事業主に対する同項の試行雇用奨励金の支給については、なお従前の例による。</w:t>
      </w:r>
    </w:p>
    <w:p>
      <w:pPr>
        <w:pStyle w:val="Heading5"/>
        <w:ind w:left="440"/>
      </w:pPr>
      <w:r>
        <w:t>８</w:t>
      </w:r>
    </w:p>
    <w:p>
      <w:pPr>
        <w:ind w:left="440"/>
      </w:pPr>
      <w:r>
        <w:t>附則第一条第一号に掲げる規定の施行の日前に旧雇保則第百十三条の規定により通年雇用安定給付金の支給を受けることができることとなった事業主に対する通年雇用安定給付金の支給については、なお従前の例による。</w:t>
      </w:r>
    </w:p>
    <w:p>
      <w:pPr>
        <w:pStyle w:val="Heading5"/>
        <w:ind w:left="440"/>
      </w:pPr>
      <w:r>
        <w:t>９</w:t>
      </w:r>
    </w:p>
    <w:p>
      <w:pPr>
        <w:ind w:left="440"/>
      </w:pPr>
      <w:r>
        <w:t>適用日前に介護労働者の雇用管理の改善等に関する法律第八条第一項の規定に係る改善計画の認定を申請した事業主に対する旧雇保則第百十八条第六項の介護基盤人材確保助成金の支給については、なお従前の例による。</w:t>
      </w:r>
    </w:p>
    <w:p>
      <w:pPr>
        <w:pStyle w:val="Heading5"/>
        <w:ind w:left="440"/>
      </w:pPr>
      <w:r>
        <w:t>１０</w:t>
      </w:r>
    </w:p>
    <w:p>
      <w:pPr>
        <w:ind w:left="440"/>
      </w:pPr>
      <w:r>
        <w:t>適用日前に旧雇保則第百二十五条第二項又は第五項の規定によりキャリア形成促進助成金の支給を受けることができることとなった事業主に対するキャリア形成促進助成金の支給については、なお従前の例による。</w:t>
      </w:r>
    </w:p>
    <w:p>
      <w:pPr>
        <w:pStyle w:val="Heading5"/>
        <w:ind w:left="440"/>
      </w:pPr>
      <w:r>
        <w:t>１１</w:t>
      </w:r>
    </w:p>
    <w:p>
      <w:pPr>
        <w:ind w:left="440"/>
      </w:pPr>
      <w:r>
        <w:t>旧雇保則第百二十五条第三項第二号ハからヘまでに規定する期間の初日が施行日前である事業主であって、当該期間内に同項第一号に該当するものに対する同項のキャリア形成促進助成金の支給については、なお従前の例による。</w:t>
      </w:r>
    </w:p>
    <w:p>
      <w:pPr>
        <w:pStyle w:val="Heading5"/>
        <w:ind w:left="440"/>
      </w:pPr>
      <w:r>
        <w:t>１２</w:t>
      </w:r>
    </w:p>
    <w:p>
      <w:pPr>
        <w:ind w:left="440"/>
      </w:pPr>
      <w:r>
        <w:t>適用日前に旧雇保則附則第十七条の六の規定により建設業労働移動円滑化支援助成金の支給を受けることができることとなった事業主又は認定団体に対する建設業労働移動円滑化支援助成金の支給については、なお従前の例による。</w:t>
      </w:r>
    </w:p>
    <w:p>
      <w:pPr>
        <w:pStyle w:val="Heading4"/>
      </w:pPr>
      <w:r>
        <w:t>第十条（様式に関する経過措置）</w:t>
      </w:r>
    </w:p>
    <w:p>
      <w:r>
        <w:t>旧雇保則様式第四号による雇用保険被保険者資格喪失届及び雇用保険被保険者氏名変更届は、新雇保則様式第四号による雇用保険被保険者資格喪失届及び雇用保険被保険者氏名変更届とみなす。</w:t>
      </w:r>
    </w:p>
    <w:p>
      <w:pPr>
        <w:pStyle w:val="Heading5"/>
        <w:ind w:left="440"/>
      </w:pPr>
      <w:r>
        <w:t>２</w:t>
      </w:r>
    </w:p>
    <w:p>
      <w:pPr>
        <w:ind w:left="440"/>
      </w:pPr>
      <w:r>
        <w:t>この省令の施行の際現に交付されている旧雇保則様式第六号による雇用保険被保険者離職票は、新雇保則様式第六号による雇用保険被保険者離職票とみなす。</w:t>
      </w:r>
    </w:p>
    <w:p>
      <w:pPr>
        <w:pStyle w:val="Heading5"/>
        <w:ind w:left="440"/>
      </w:pPr>
      <w:r>
        <w:t>３</w:t>
      </w:r>
    </w:p>
    <w:p>
      <w:pPr>
        <w:ind w:left="440"/>
      </w:pPr>
      <w:r>
        <w:t>新雇保則第十七条の七の雇用保険返納金等滞納者財産差押証明書及び新雇保則第百四十四条の雇用保険検査証明書は、当分の間、なお旧雇保則の相当様式によることができる。</w:t>
      </w:r>
    </w:p>
    <w:p>
      <w:r>
        <w:br w:type="page"/>
      </w:r>
    </w:p>
    <w:p>
      <w:pPr>
        <w:pStyle w:val="Heading1"/>
      </w:pPr>
      <w:r>
        <w:t>附則（平成一九年六月二九日厚生労働省令第九二号）</w:t>
      </w:r>
    </w:p>
    <w:p>
      <w:pPr>
        <w:pStyle w:val="Heading4"/>
      </w:pPr>
      <w:r>
        <w:t>第一条（施行期日）</w:t>
      </w:r>
    </w:p>
    <w:p>
      <w:r>
        <w:t>この省令は、平成十九年七月一日から施行する。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pPr>
        <w:pStyle w:val="Heading4"/>
      </w:pPr>
      <w:r>
        <w:t>第二条（雇用保険法施行規則の一部改正に伴う経過措置）</w:t>
      </w:r>
    </w:p>
    <w:p>
      <w:r>
        <w:t>受給資格に係る離職の日がこの省令の施行の日（以下「施行日」という。）前である場合における第一条の規定による改正前の雇用保険法施行規則（以下「旧雇保則」という。）第十二条の二の規定による届出については、なお従前の例による。</w:t>
      </w:r>
    </w:p>
    <w:p>
      <w:pPr>
        <w:pStyle w:val="Heading5"/>
        <w:ind w:left="440"/>
      </w:pPr>
      <w:r>
        <w:t>２</w:t>
      </w:r>
    </w:p>
    <w:p>
      <w:pPr>
        <w:ind w:left="440"/>
      </w:pPr>
      <w:r>
        <w:t>受給資格に係る離職の日が施行日前である受給資格者に係る雇用保険法（昭和四十九年法律第百十六号）第二十三条第二項第二号の厚生労働省令で定める理由については、なお従前の例による。</w:t>
      </w:r>
    </w:p>
    <w:p>
      <w:pPr>
        <w:pStyle w:val="Heading5"/>
        <w:ind w:left="440"/>
      </w:pPr>
      <w:r>
        <w:t>３</w:t>
      </w:r>
    </w:p>
    <w:p>
      <w:pPr>
        <w:ind w:left="440"/>
      </w:pPr>
      <w:r>
        <w:t>施行日前に雇用保険法施行規則第八十二条の三第一項に規定する安定した職業に就いた受給資格者等であって、旧雇保則第八十二条の三第二項第二号に規定する者に対する常用就職支度手当の支給については、なお従前の例による。</w:t>
      </w:r>
    </w:p>
    <w:p>
      <w:pPr>
        <w:pStyle w:val="Heading5"/>
        <w:ind w:left="440"/>
      </w:pPr>
      <w:r>
        <w:t>４</w:t>
      </w:r>
    </w:p>
    <w:p>
      <w:pPr>
        <w:ind w:left="440"/>
      </w:pPr>
      <w:r>
        <w:t>施行日前に旧雇保則第百二条の五第二項の規定により求職活動等支援給付金の支給を受けることができることとなった事業主に対する求職活動等支援給付金の支給については、なお従前の例による。</w:t>
      </w:r>
    </w:p>
    <w:p>
      <w:pPr>
        <w:pStyle w:val="Heading5"/>
        <w:ind w:left="440"/>
      </w:pPr>
      <w:r>
        <w:t>５</w:t>
      </w:r>
    </w:p>
    <w:p>
      <w:pPr>
        <w:ind w:left="440"/>
      </w:pPr>
      <w:r>
        <w:t>施行日前に旧雇保則第百十条第二項の規定により特定就職困難者雇用開発助成金の支給を受けることができることとなった事業主に対する特定就職困難者雇用開発助成金の支給については、なお従前の例による。</w:t>
      </w:r>
    </w:p>
    <w:p>
      <w:pPr>
        <w:pStyle w:val="Heading5"/>
        <w:ind w:left="440"/>
      </w:pPr>
      <w:r>
        <w:t>６</w:t>
      </w:r>
    </w:p>
    <w:p>
      <w:pPr>
        <w:ind w:left="440"/>
      </w:pPr>
      <w:r>
        <w:t>施行日前に旧雇保則第百十条第三項の規定により緊急就職支援者雇用開発助成金の支給を受けることができることとなった事業主に対する緊急就職支援者雇用開発助成金の支給については、なお従前の例による。</w:t>
      </w:r>
    </w:p>
    <w:p>
      <w:pPr>
        <w:pStyle w:val="Heading5"/>
        <w:ind w:left="440"/>
      </w:pPr>
      <w:r>
        <w:t>７</w:t>
      </w:r>
    </w:p>
    <w:p>
      <w:pPr>
        <w:ind w:left="440"/>
      </w:pPr>
      <w:r>
        <w:t>施行日前に旧雇保則第百十八条第三項の規定により中小企業基盤人材確保助成金の支給を受けることができることとなった認定中小企業者に対する中小企業基盤人材確保助成金の支給については、なお従前の例による。</w:t>
      </w:r>
    </w:p>
    <w:p>
      <w:pPr>
        <w:pStyle w:val="Heading5"/>
        <w:ind w:left="440"/>
      </w:pPr>
      <w:r>
        <w:t>８</w:t>
      </w:r>
    </w:p>
    <w:p>
      <w:pPr>
        <w:ind w:left="440"/>
      </w:pPr>
      <w:r>
        <w:t>この省令の施行の際現に提出されている旧雇保則様式第二号による雇用保険被保険者資格取得届、旧雇保則様式第四号による雇用保険被保険者資格喪失届及び雇用保険被保険者氏名変更届、旧雇保則様式第五号による雇用保険被保険者離職証明書、旧雇保則様式第九号の二による雇用継続交流採用終了届、旧雇保則様式第十号による雇用保険被保険者転勤届、旧雇保則様式第十六号による受給期間延長申請書、旧雇保則様式第十八号による払渡希望金融機関指定届及び払渡希望金融機関変更届、旧雇保則様式第三十三号の二による教育訓練給付金支給申請書、旧雇保則様式第三十三号の三による高年齢雇用継続給付受給資格確認票・（初回）高年齢雇用継続給付支給申請書、旧雇保則様式第三十三号の四による雇用保険被保険者六十歳到達時等賃金証明書、旧雇保則様式第三十三号の五による育児休業給付受給資格確認票・（初回）育児休業基本給付金支給申請書、旧雇保則様式第三十三号の六による介護休業給付金支給申請書並びに旧雇保則様式第三十五号による雇用保険被保険者資格取得届（新規）フレキシブルディスク提出用総括票は、それぞれ、第一条の規定による改正後の雇用保険法施行規則（以下「新雇保則」という。）様式第二号による雇用保険被保険者資格取得届、新雇保則様式第四号による雇用保険被保険者資格喪失届及び雇用保険被保険者氏名変更届、新雇保則様式第五号による雇用保険被保険者離職証明書、新雇保則様式第九号の二による雇用継続交流採用終了届、新雇保則様式第十号による雇用保険被保険者転勤届、新雇保則様式第十六号による受給期間延長申請書、新雇保則様式第十八号による払渡希望金融機関指定届及び払渡希望金融機関変更届、新雇保則様式第三十三号の二による教育訓練給付金支給申請書、新雇保則様式第三十三号の三による高年齢雇用継続給付受給資格確認票・（初回）高年齢雇用継続給付支給申請書、新雇保則様式第三十三号の四による雇用保険被保険者六十歳到達時等賃金証明書、新雇保則様式第三十三号の五による育児休業給付受給資格確認票・（初回）育児休業基本給付金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９</w:t>
      </w:r>
    </w:p>
    <w:p>
      <w:pPr>
        <w:ind w:left="440"/>
      </w:pPr>
      <w:r>
        <w:t>この省令の施行の際現に交付されている旧雇保則様式第六号による雇用保険被保険者離職票、旧雇保則様式第六号の二による雇用保険被保険者資格取得確認通知書、旧雇保則様式第六号の三による雇用保険被保険者資格喪失確認通知書及び旧雇保則様式第七号による雇用保険被保険者証は、それぞれ、新雇保則様式第六号による雇用保険被保険者離職票、新雇保則様式第六号の二による雇用保険被保険者資格取得確認通知書、新雇保則様式第六号の三による雇用保険被保険者資格喪失確認通知書及び新雇保則様式第七号による雇用保険被保険者証とみなす。</w:t>
      </w:r>
    </w:p>
    <w:p>
      <w:pPr>
        <w:pStyle w:val="Heading5"/>
        <w:ind w:left="440"/>
      </w:pPr>
      <w:r>
        <w:t>１０</w:t>
      </w:r>
    </w:p>
    <w:p>
      <w:pPr>
        <w:ind w:left="440"/>
      </w:pPr>
      <w:r>
        <w:t>新雇保則第六条第一項の雇用保険被保険者資格取得届、新雇保則第七条第一項の雇用保険被保険者資格喪失届、新雇保則第七条第一項第一号の雇用保険被保険者離職証明書、新雇保則第七条第二項の雇用保険被保険者離職票、新雇保則第九条第一項の雇用保険被保険者資格取得確認通知書及び雇用保険被保険者資格喪失確認通知書、新雇保則第十条第一項の雇用保険被保険者証、新雇保則第十二条の二の雇用継続交流採用終了届、新雇保則第十三条第一項の雇用保険被保険者転勤届、新雇保則第十四条第一項の雇用保険被保険者氏名変更届、新雇保則第三十一条第一項の受給期間延長申請書、新雇保則第四十五条第二項の払渡希望金融機関指定届、新雇保則第四十五条第三項の払渡希望金融機関変更届、新雇保則第百一条の二の八第一項の教育訓練給付金支給申請書、新雇保則第百一条の五第一項の高年齢雇用継続給付受給資格確認票・（初回）高年齢雇用継続給付支給申請書及び雇用保険被保険者六十歳到達時等賃金証明書、新雇保則第百一条の十三第一項による育児休業給付受給資格確認票・（初回）育児休業基本給付金支給申請書、新雇保則第百一条の十九第一項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br/>
        <w:t>ただし、第一条の規定、第二条中雇用対策法施行規則第一条を第一条の四とし、同条の前に三条を加える改正規定（第一条の二及び第一条の三を加える部分に限る。）、同令第八条の改正規定、同令第九条の改正規定及び同条の次に六条を加える改正規定（第十条から第十三条までに係る部分に限る。）、第五条の規定並びに第六条の規定並びに次条及び附則第三条の規定は、平成十九年十月一日から施行する。</w:t>
      </w:r>
    </w:p>
    <w:p>
      <w:pPr>
        <w:pStyle w:val="Heading4"/>
      </w:pPr>
      <w:r>
        <w:t>第四条（雇用保険法施行規則の一部改正に伴う経過措置）</w:t>
      </w:r>
    </w:p>
    <w:p>
      <w:r>
        <w:t>改正法附則第三条第一項の規定により同意雇用開発促進地域（改正法第二条の規定による改正後の地域雇用開発促進法（昭和六十二年法律第二十三号。以下「新地域法」という。）第七条に規定する同意雇用開発促進地域をいう。）とみなされる地域（次項において「みなし地域」という。）において、この省令の施行の日（以下「施行日」という。）前に、第四条の規定による改正前の雇用保険法施行規則（以下「旧雇保則」という。）第百十二条第二項第一号ロの規定に基づき同号ロに規定する計画（同号イ（１）に係るものに限る。）を同号ロに規定する都道府県労働局長に提出した事業主又は同項第二号イ（１）の規定に基づき同号イ（１）に規定する大規模雇用開発計画を作成し、厚生労働大臣の認定を受けた事業主に対する同条の地域雇用促進特別奨励金の支給については、なお従前の例による。</w:t>
        <w:br/>
        <w:t>ただし、当該地域に係る改正法附則第三条第一項の規定により新地域法第五条第四項の規定による同意を得た地域雇用開発計画（同条第一項に規定する地域雇用開発計画をいう。以下この項において同じ。）とみなされる同意地域雇用機会増大計画（改正法第二条の規定による改正前の地域雇用開発促進法（以下「旧地域法」という。）第五条第四項の規定による同意を得ていた同条第一項に規定する地域雇用機会増大計画をいう。）の計画期間の末日までの間に、都道府県が当該地域に係る地域雇用開発計画を策定し、新地域法第五条第四項の規定による同意を得ていない場合であって、当該計画期間の末日後に旧雇保則第百十二条第二項第一号ハ（２）に規定する届を提出するとき又は同項第二号イ（３）の規定に基づき雇い入れを行うときにあっては、この限りでない。</w:t>
      </w:r>
    </w:p>
    <w:p>
      <w:pPr>
        <w:pStyle w:val="Heading5"/>
        <w:ind w:left="440"/>
      </w:pPr>
      <w:r>
        <w:t>２</w:t>
      </w:r>
    </w:p>
    <w:p>
      <w:pPr>
        <w:ind w:left="440"/>
      </w:pPr>
      <w:r>
        <w:t>みなし地域においては、第四条の規定による改正後の雇用保険法施行規則（以下「新雇保則」という。）第百十二条第四項から第六項までの規定及び第百二十五条第四項の規定は、適用しない。</w:t>
      </w:r>
    </w:p>
    <w:p>
      <w:pPr>
        <w:pStyle w:val="Heading5"/>
        <w:ind w:left="440"/>
      </w:pPr>
      <w:r>
        <w:t>３</w:t>
      </w:r>
    </w:p>
    <w:p>
      <w:pPr>
        <w:ind w:left="440"/>
      </w:pPr>
      <w:r>
        <w:t>旧雇保則第百十二条第二項第一号イ（２）に規定する過疎雇用改善地域に該当する地域において、施行日前に同号ロの規定に基づき同号ロに規定する計画（同号イ（２）に係るものに限る。）を同号ロに規定する都道府県労働局長に提出した事業主に対する同条の地域雇用促進特別奨励金の支給については、なお従前の例による。</w:t>
      </w:r>
    </w:p>
    <w:p>
      <w:pPr>
        <w:pStyle w:val="Heading5"/>
        <w:ind w:left="440"/>
      </w:pPr>
      <w:r>
        <w:t>４</w:t>
      </w:r>
    </w:p>
    <w:p>
      <w:pPr>
        <w:ind w:left="440"/>
      </w:pPr>
      <w:r>
        <w:t>この省令の施行の際旧地域法第十七条第一項に規定する同意高度技能活用雇用安定地域であった地域における旧雇保則第百十二条第一項の地域高度人材確保奨励金及び旧雇保則第百二十五条第一項の地域人材高度化能力開発助成金の支給については、当該地域に係る旧地域法第八条第一項に規定する地域高度技能活用雇用安定計画の計画期間の末日までの間は、なお従前の例による。</w:t>
      </w:r>
    </w:p>
    <w:p>
      <w:pPr>
        <w:pStyle w:val="Heading5"/>
        <w:ind w:left="440"/>
      </w:pPr>
      <w:r>
        <w:t>５</w:t>
      </w:r>
    </w:p>
    <w:p>
      <w:pPr>
        <w:ind w:left="440"/>
      </w:pPr>
      <w:r>
        <w:t>施行日前に旧雇保則第百十二条第五項の規定により沖縄若年者雇用奨励金の支給を受けることができることとなった事業主に対する沖縄若年者雇用奨励金の支給については、なお従前の例による。</w:t>
      </w:r>
    </w:p>
    <w:p>
      <w:pPr>
        <w:pStyle w:val="Heading5"/>
        <w:ind w:left="440"/>
      </w:pPr>
      <w:r>
        <w:t>６</w:t>
      </w:r>
    </w:p>
    <w:p>
      <w:pPr>
        <w:ind w:left="440"/>
      </w:pPr>
      <w:r>
        <w:t>第四項の規定により支給される地域高度人材確保奨励金の支給を受けることができる事業主が、同一の事由により、新雇保則第百十二条第一項の中核人材活用奨励金又は新雇保則第百二十五条第一項の地域雇用開発能力開発助成金の支給を受けた場合には、当該支給事由によっては、地域高度人材確保奨励金は支給しないものとする。</w:t>
      </w:r>
    </w:p>
    <w:p>
      <w:pPr>
        <w:pStyle w:val="Heading5"/>
        <w:ind w:left="440"/>
      </w:pPr>
      <w:r>
        <w:t>７</w:t>
      </w:r>
    </w:p>
    <w:p>
      <w:pPr>
        <w:ind w:left="440"/>
      </w:pPr>
      <w:r>
        <w:t>中核人材活用奨励金の支給を受けることができる事業主が、同一の事由により、第四項の規定により支給される地域高度人材確保奨励金又は地域人材高度化能力開発助成金の支給を受けた場合には、当該支給事由によっては、中核人材活用奨励金は支給しないものとする。</w:t>
      </w:r>
    </w:p>
    <w:p>
      <w:pPr>
        <w:pStyle w:val="Heading5"/>
        <w:ind w:left="440"/>
      </w:pPr>
      <w:r>
        <w:t>８</w:t>
      </w:r>
    </w:p>
    <w:p>
      <w:pPr>
        <w:ind w:left="440"/>
      </w:pPr>
      <w:r>
        <w:t>第四項の規定により支給される地域人材高度化能力開発助成金の支給を受けることができる事業主が、同一の事由により、中核人材活用奨励金又は地域雇用開発能力開発助成金の支給を受けた場合には、当該支給事由によっては、地域人材高度化能力開発助成金は支給しないものとする。</w:t>
      </w:r>
    </w:p>
    <w:p>
      <w:pPr>
        <w:pStyle w:val="Heading5"/>
        <w:ind w:left="440"/>
      </w:pPr>
      <w:r>
        <w:t>９</w:t>
      </w:r>
    </w:p>
    <w:p>
      <w:pPr>
        <w:ind w:left="440"/>
      </w:pPr>
      <w:r>
        <w:t>地域雇用開発能力開発助成金の支給を受けることができる事業主が、同一の事由により、第四項の規定により支給される地域高度人材確保奨励金又は地域人材高度化能力開発助成金の支給を受けた場合には、当該支給事由によっては、地域雇用開発能力開発助成金は支給しないものとする。</w:t>
      </w:r>
    </w:p>
    <w:p>
      <w:pPr>
        <w:pStyle w:val="Heading5"/>
        <w:ind w:left="440"/>
      </w:pPr>
      <w:r>
        <w:t>１０</w:t>
      </w:r>
    </w:p>
    <w:p>
      <w:pPr>
        <w:ind w:left="440"/>
      </w:pPr>
      <w:r>
        <w:t>この省令の施行の際、旧地域法第七条第二項第四号に規定する地域就職援助団体等に委託して行っている旧雇保則第百四十条各号に掲げる事業の実施については、平成二十年三月三十一日までの間は、なお従前の例によ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附則（平成二〇年一月一八日厚生労働省令第五号）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提出されているこの省令による改正前の雇用保険法施行規則（以下「旧規則」という。）様式第五号による雇用保険被保険者離職証明書は、この省令による改正後の雇用保険法施行規則（以下「新規則」という。）様式第五号による雇用保険被保険者離職証明書とみなす。</w:t>
      </w:r>
    </w:p>
    <w:p>
      <w:pPr>
        <w:pStyle w:val="Heading5"/>
        <w:ind w:left="440"/>
      </w:pPr>
      <w:r>
        <w:t>３</w:t>
      </w:r>
    </w:p>
    <w:p>
      <w:pPr>
        <w:ind w:left="440"/>
      </w:pPr>
      <w:r>
        <w:t>この省令の施行の際現に交付されている旧規則様式第六号による雇用保険被保険者離職票は、新規則様式第六号による雇用保険被保険者離職票とみなす。</w:t>
      </w:r>
    </w:p>
    <w:p>
      <w:pPr>
        <w:pStyle w:val="Heading5"/>
        <w:ind w:left="440"/>
      </w:pPr>
      <w:r>
        <w:t>４</w:t>
      </w:r>
    </w:p>
    <w:p>
      <w:pPr>
        <w:ind w:left="440"/>
      </w:pPr>
      <w:r>
        <w:t>新規則第七条第一項第一号の雇用保険被保険者離職証明書及び同条第二項の雇用保険被保険者離職票は、当分の間、なお旧規則の相当様式によることができる。</w:t>
      </w:r>
    </w:p>
    <w:p>
      <w:r>
        <w:br w:type="page"/>
      </w:r>
    </w:p>
    <w:p>
      <w:pPr>
        <w:pStyle w:val="Heading1"/>
      </w:pPr>
      <w:r>
        <w:t>附則（平成二〇年三月三一日厚生労働省令第七六号）</w:t>
      </w:r>
    </w:p>
    <w:p>
      <w:pPr>
        <w:pStyle w:val="Heading4"/>
      </w:pPr>
      <w:r>
        <w:t>第一条（施行期日）</w:t>
      </w:r>
    </w:p>
    <w:p>
      <w:r>
        <w:t>この省令は、平成二十年四月一日から施行する。</w:t>
      </w:r>
    </w:p>
    <w:p>
      <w:pPr>
        <w:pStyle w:val="Heading4"/>
      </w:pPr>
      <w:r>
        <w:t>第二条（通所手当に関する経過措置）</w:t>
      </w:r>
    </w:p>
    <w:p>
      <w:r>
        <w:t>平成二十年三月以前の月分に係る通所手当の月額については、なお従前の例による。</w:t>
      </w:r>
    </w:p>
    <w:p>
      <w:pPr>
        <w:pStyle w:val="Heading4"/>
      </w:pPr>
      <w:r>
        <w:t>第三条（雇用安定事業等に関する経過措置）</w:t>
      </w:r>
    </w:p>
    <w:p>
      <w:r>
        <w:t>この省令の施行の日（以下「施行日」という。）前にこの省令による改正前の雇用保険法施行規則（以下「旧雇保則」という。）第百二条の五第三項第一号ニ又は第二号ホに規定する再就職が実現した事業主に対する再就職支援給付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施行日前に旧雇保則第百四条第三項第一号イに該当することとなった事業主に対する雇用環境整備助成金の支給については、なお従前の例による。</w:t>
      </w:r>
    </w:p>
    <w:p>
      <w:pPr>
        <w:pStyle w:val="Heading5"/>
        <w:ind w:left="440"/>
      </w:pPr>
      <w:r>
        <w:t>４</w:t>
      </w:r>
    </w:p>
    <w:p>
      <w:pPr>
        <w:ind w:left="440"/>
      </w:pPr>
      <w:r>
        <w:t>施行日前に旧雇保則第百十二条第七項の規定により沖縄若年者雇用促進奨励金の支給を受けることができることとなった事業主に対する沖縄若年者雇用促進奨励金については、なお従前の例による。</w:t>
      </w:r>
    </w:p>
    <w:p>
      <w:pPr>
        <w:pStyle w:val="Heading5"/>
        <w:ind w:left="440"/>
      </w:pPr>
      <w:r>
        <w:t>５</w:t>
      </w:r>
    </w:p>
    <w:p>
      <w:pPr>
        <w:ind w:left="440"/>
      </w:pPr>
      <w:r>
        <w:t>施行日前に旧雇保則第百十六条第二号及び第四号の規定により育児・介護雇用安定等助成金の支給を受けることができることとなった事業主に対する育児・介護雇用安定等助成金の支給については、なお従前の例による。</w:t>
      </w:r>
    </w:p>
    <w:p>
      <w:pPr>
        <w:pStyle w:val="Heading5"/>
        <w:ind w:left="440"/>
      </w:pPr>
      <w:r>
        <w:t>６</w:t>
      </w:r>
    </w:p>
    <w:p>
      <w:pPr>
        <w:ind w:left="440"/>
      </w:pPr>
      <w:r>
        <w:t>施行日前に旧雇保則第百十八条第二項の規定により中小企業職業相談委託助成金の支給を受けることができることとなった事業主に対する中小企業職業相談委託助成金の支給については、なお従前の例による。</w:t>
      </w:r>
    </w:p>
    <w:p>
      <w:pPr>
        <w:pStyle w:val="Heading5"/>
        <w:ind w:left="440"/>
      </w:pPr>
      <w:r>
        <w:t>７</w:t>
      </w:r>
    </w:p>
    <w:p>
      <w:pPr>
        <w:ind w:left="440"/>
      </w:pPr>
      <w:r>
        <w:t>施行日前に旧雇保則附則第十五条の八第二項第一号イ（１）の規定により法人等を設立する旨を都道府県労働局長に届け出た事業主に対する子育て女性起業支援助成金の支給については、なお従前の例による。</w:t>
      </w:r>
    </w:p>
    <w:p>
      <w:pPr>
        <w:pStyle w:val="Heading5"/>
        <w:ind w:left="440"/>
      </w:pPr>
      <w:r>
        <w:t>８</w:t>
      </w:r>
    </w:p>
    <w:p>
      <w:pPr>
        <w:ind w:left="440"/>
      </w:pPr>
      <w:r>
        <w:t>施行日前に旧雇保則附則第十五条の九第二項の規定により若年者雇用促進特別奨励金の支給を受けることができることとなった事業主に対する若年者雇用促進特別奨励金の支給（同項第一号に規定する期間の定めのない労働契約を締結した日から起算して六箇月を経過した日が施行日前である労働者についての当該期間に係る支給に限る。）については、なお従前の例による。</w:t>
      </w:r>
    </w:p>
    <w:p>
      <w:pPr>
        <w:pStyle w:val="Heading5"/>
        <w:ind w:left="440"/>
      </w:pPr>
      <w:r>
        <w:t>９</w:t>
      </w:r>
    </w:p>
    <w:p>
      <w:pPr>
        <w:ind w:left="440"/>
      </w:pPr>
      <w:r>
        <w:t>第七項の規定により支給される子育て女性起業支援助成金の支給を受けることができる事業主が、同一の事由により、この省令による改正後の雇用保険法施行規則（以下「新雇保則」という。）第百四条第三項の七十歳定年引上げ等モデル企業助成金（次項において「七十歳定年引上げ等モデル企業助成金」という。）、第百十二条第八項の地方再生中小企業創業助成金（次項において「地方再生中小企業創業助成金」という。）又はこの省令による改正後の独立行政法人雇用・能力開発機構の業務運営並びに財務及び会計に関する省令第二十一条第一項の建設事業主雇用改善推進助成金（次項において「建設事業主雇用改善推進助成金」という。）を受けた場合には、当該支給事由によっては、子育て女性起業支援助成金は支給しないものとする。</w:t>
      </w:r>
    </w:p>
    <w:p>
      <w:pPr>
        <w:pStyle w:val="Heading5"/>
        <w:ind w:left="440"/>
      </w:pPr>
      <w:r>
        <w:t>１０</w:t>
      </w:r>
    </w:p>
    <w:p>
      <w:pPr>
        <w:ind w:left="440"/>
      </w:pPr>
      <w:r>
        <w:t>七十歳定年引上げ等モデル企業助成金、地方再生中小企業創業助成金又は建設事業主雇用改善推進助成金を受けることができる事業主が、同一の事由により、第六項の規定により支給される子育て女性起業支援助成金の支給を受けた場合には、当該支給事由によっては、七十歳定年引上げ等モデル企業助成金、地方再生中小企業創業助成金又は建設事業主雇用改善推進助成金は支給しないものとする。</w:t>
      </w:r>
    </w:p>
    <w:p>
      <w:pPr>
        <w:pStyle w:val="Heading5"/>
        <w:ind w:left="440"/>
      </w:pPr>
      <w:r>
        <w:t>１１</w:t>
      </w:r>
    </w:p>
    <w:p>
      <w:pPr>
        <w:ind w:left="440"/>
      </w:pPr>
      <w:r>
        <w:t>施行日前にこの省令による改正前の独立行政法人雇用・能力開発機構の業務運営並びに財務及び会計に関する省令第二十一条第六項から第十項まで又は附則第二条の規定により、第一種雇用管理研修等助成金、第二種雇用管理研修等助成金、福利厚生助成金、第一種雇用改善推進事業助成金、第二種雇用改善推進事業助成金又は建設業需給調整機能強化促進助成金の支給を受けることができることとなった中小建設事業主等、元方事業主、総合工事業を行う者、中小建設事業主、建設業の事業主団体又はその連合団体に対する当該第一種雇用管理研修等助成金、第二種雇用管理研修等助成金、福利厚生助成金、第一種雇用改善推進事業助成金、第二種雇用改善推進事業助成金又は建設業需給調整機能強化促進助成金の支給については、なお従前の例による。</w:t>
      </w:r>
    </w:p>
    <w:p>
      <w:pPr>
        <w:pStyle w:val="Heading4"/>
      </w:pPr>
      <w:r>
        <w:t>第四条（様式に関する経過措置）</w:t>
      </w:r>
    </w:p>
    <w:p>
      <w:r>
        <w:t>この省令の施行の際現に提出されている旧雇保則第百一条の二の三第二項の申請書は、新雇保則様式第十六号の教育訓練給付適用対象期間延長申請書とみなす。</w:t>
      </w:r>
    </w:p>
    <w:p>
      <w:pPr>
        <w:pStyle w:val="Heading5"/>
        <w:ind w:left="440"/>
      </w:pPr>
      <w:r>
        <w:t>２</w:t>
      </w:r>
    </w:p>
    <w:p>
      <w:pPr>
        <w:ind w:left="440"/>
      </w:pPr>
      <w:r>
        <w:t>この省令の施行の際現に提出されている旧雇保則様式第二号による雇用保険被保険者資格取得届、旧雇保則様式第十二号による公共職業訓練等受講届及び公共職業訓練等通所届、旧雇保則様式第十六号による受給期間延長申請書、旧雇保則様式第二十九号の二による再就職手当支給申請書、旧雇保則様式第二十九号の三による常用就職支度手当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支給申請書及び育児休業者職場復帰給付金支給申請書、旧雇保則様式第三十三号の六による介護休業給付金支給申請書並びに旧雇保則様式第三十五号による雇用保険被保険者資格取得届（新規）フレキシブルディスク提出用総括票は、新雇保則様式第二号による雇用保険被保険者資格取得届、新雇保則様式第十二号による公共職業訓練等受講届及び公共職業訓練等通所届、新雇保則様式第十六号による受給期間延長申請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及び育児休業者職場復帰給付金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３</w:t>
      </w:r>
    </w:p>
    <w:p>
      <w:pPr>
        <w:ind w:left="440"/>
      </w:pPr>
      <w:r>
        <w:t>この省令の施行の際現に交付されている旧雇保則様式第十五号による公共職業訓練等受講証明書及び旧雇保則様式第十七号による受給期間延長通知書は、新雇保則様式第十五号による公共職業訓練等受講証明書及び新雇保則様式第十七号による受給期間延長通知書とみなす。</w:t>
      </w:r>
    </w:p>
    <w:p>
      <w:pPr>
        <w:pStyle w:val="Heading5"/>
        <w:ind w:left="440"/>
      </w:pPr>
      <w:r>
        <w:t>４</w:t>
      </w:r>
    </w:p>
    <w:p>
      <w:pPr>
        <w:ind w:left="440"/>
      </w:pPr>
      <w:r>
        <w:t>新雇保則様式第二号による雇用保険被保険者資格取得届、新雇保則様式第十二号による公共職業訓練等受講届及び公共職業訓練等通所届、新雇保則様式第十五号による公共職業訓練等受講証明書、新雇保則様式第十六号による受給期間延長申請書及び教育訓練給付適用対象期間延長申請書、新雇保則様式第十七号による受給期間延長通知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及び育児休業者職場復帰給付金支給申請書、新雇保則様式第三十三号の六による介護休業給付金支給申請書並びに新雇保則様式第三十五号による雇用保険被保険者資格取得届（新規）フレキシブルディスク提出用総括票は、当分の間、なお旧雇保則の相当様式によることができる。</w:t>
      </w:r>
    </w:p>
    <w:p>
      <w:r>
        <w:br w:type="page"/>
      </w:r>
    </w:p>
    <w:p>
      <w:pPr>
        <w:pStyle w:val="Heading1"/>
      </w:pPr>
      <w:r>
        <w:t>附則（平成二〇年四月二五日厚生労働省令第一〇〇号）</w:t>
      </w:r>
    </w:p>
    <w:p>
      <w:r>
        <w:t>この省令は、公布の日から施行する。</w:t>
        <w:br/>
        <w:t>ただし、改正後の規定は、平成二十年四月一日から適用する。</w:t>
      </w:r>
    </w:p>
    <w:p>
      <w:r>
        <w:br w:type="page"/>
      </w:r>
    </w:p>
    <w:p>
      <w:pPr>
        <w:pStyle w:val="Heading1"/>
      </w:pPr>
      <w:r>
        <w:t>附則（平成二〇年四月二五日厚生労働省令第一〇一号）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r>
        <w:br w:type="page"/>
      </w:r>
    </w:p>
    <w:p>
      <w:pPr>
        <w:pStyle w:val="Heading1"/>
      </w:pPr>
      <w:r>
        <w:t>附則（平成二〇年六月二三日厚生労働省令第一一八号）</w:t>
      </w:r>
    </w:p>
    <w:p>
      <w:pPr>
        <w:pStyle w:val="Heading4"/>
      </w:pPr>
      <w:r>
        <w:t>第一条（施行期日）</w:t>
      </w:r>
    </w:p>
    <w:p>
      <w:r>
        <w:t>この省令は、公布の日から施行する。</w:t>
      </w:r>
    </w:p>
    <w:p>
      <w:pPr>
        <w:pStyle w:val="Heading4"/>
      </w:pPr>
      <w:r>
        <w:t>第四条（雇用保険法施行規則の一部改正に伴う経過措置）</w:t>
      </w:r>
    </w:p>
    <w:p>
      <w:r>
        <w:t>第三条の規定による改正前の雇用保険法施行規則の様式は、当分の間、同条の規定による改正後の雇用保険法施行規則の様式によるものとみなす。</w:t>
      </w:r>
    </w:p>
    <w:p>
      <w:r>
        <w:br w:type="page"/>
      </w:r>
    </w:p>
    <w:p>
      <w:pPr>
        <w:pStyle w:val="Heading1"/>
      </w:pPr>
      <w:r>
        <w:t>附則（平成二〇年九月三〇日厚生労働省令第一四七号）</w:t>
      </w:r>
    </w:p>
    <w:p>
      <w:pPr>
        <w:pStyle w:val="Heading4"/>
      </w:pPr>
      <w:r>
        <w:t>第一条（施行期日）</w:t>
      </w:r>
    </w:p>
    <w:p>
      <w:r>
        <w:t>この省令は、平成二十年十月一日から施行する。</w:t>
      </w:r>
    </w:p>
    <w:p>
      <w:pPr>
        <w:pStyle w:val="Heading4"/>
      </w:pPr>
      <w:r>
        <w:t>第二条（訓練等支援給付金に関する経過措置）</w:t>
      </w:r>
    </w:p>
    <w:p>
      <w:r>
        <w:t>この省令の施行の日前にこの省令による改正前の雇用保険法施行規則附則第十七条の七第二項の規定により訓練等支援給付金を受けることができることとなった事業主に対する訓練等支援給付金の支給については、なお従前の例によ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附則（平成二〇年一一月二八日厚生労働省令第一六五号）</w:t>
      </w:r>
    </w:p>
    <w:p>
      <w:pPr>
        <w:pStyle w:val="Heading4"/>
      </w:pPr>
      <w:r>
        <w:t>第一条（施行期日）</w:t>
      </w:r>
    </w:p>
    <w:p>
      <w:r>
        <w:t>この省令は、平成二十年十二月一日から施行する。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の規定又は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施行日前に旧雇保則第百十二条第八項第一号イに該当することとなった事業主に対する地方再生中小企業創業助成金の支給については、なお従前の例による。</w:t>
      </w:r>
    </w:p>
    <w:p>
      <w:pPr>
        <w:pStyle w:val="Heading5"/>
        <w:ind w:left="440"/>
      </w:pPr>
      <w:r>
        <w:t>３</w:t>
      </w:r>
    </w:p>
    <w:p>
      <w:pPr>
        <w:ind w:left="440"/>
      </w:pPr>
      <w:r>
        <w:t>施行日前に旧雇保則第百二条の三第一項第三号に規定する休業等又は出向の実施についての届出を行った事業主は、この省令による改正後の雇用保険法施行規則（以下「新雇保則」という。）附則第十五条第二項第三号に規定する休業等又は出向の実施についての届出を行ったものとみなすことができる。</w:t>
        <w:br/>
        <w:t>なお、その際の新雇保則附則第十五条第二項第二号イ（１）に定める期間は、施行日から当該届出の際に当該事業主が指定した日から一年を経過する日までとする。</w:t>
      </w:r>
    </w:p>
    <w:p>
      <w:pPr>
        <w:pStyle w:val="Heading5"/>
        <w:ind w:left="440"/>
      </w:pPr>
      <w:r>
        <w:t>４</w:t>
      </w:r>
    </w:p>
    <w:p>
      <w:pPr>
        <w:ind w:left="440"/>
      </w:pPr>
      <w:r>
        <w:t>施行日前に旧雇保則附則第十五条の九第二項の規定により若年者雇用促進特別奨励金の支給を受けることができることとなった事業主に対する若年者雇用促進特別奨励金の支給（同項第一号に規定する期間の定めのない労働契約を締結した日から起算して六箇月又は十二箇月を経過した日が施行日前である労働者についての当該期間に係る支給に限る。）については、なお従前の例による。</w:t>
      </w:r>
    </w:p>
    <w:p>
      <w:pPr>
        <w:pStyle w:val="Heading5"/>
        <w:ind w:left="440"/>
      </w:pPr>
      <w:r>
        <w:t>５</w:t>
      </w:r>
    </w:p>
    <w:p>
      <w:pPr>
        <w:ind w:left="440"/>
      </w:pPr>
      <w:r>
        <w:t>新雇保則附則第十五条の九第二項第一号ロの規定は、施行日以後に開始された有期実習型訓練について適用する。</w:t>
      </w:r>
    </w:p>
    <w:p>
      <w:r>
        <w:br w:type="page"/>
      </w:r>
    </w:p>
    <w:p>
      <w:pPr>
        <w:pStyle w:val="Heading1"/>
      </w:pPr>
      <w:r>
        <w:t>附則（平成二〇年一二月二六日厚生労働省令第一八二号）</w:t>
      </w:r>
    </w:p>
    <w:p>
      <w:pPr>
        <w:pStyle w:val="Heading5"/>
        <w:ind w:left="440"/>
      </w:pPr>
      <w:r>
        <w:t>１</w:t>
      </w:r>
    </w:p>
    <w:p>
      <w:pPr>
        <w:ind w:left="440"/>
      </w:pPr>
      <w:r>
        <w:t>この省令は、公布の日から施行し、この省令による改正後の雇用保険法施行規則の規定は、平成二十年十二月九日から適用する。</w:t>
      </w:r>
    </w:p>
    <w:p>
      <w:pPr>
        <w:pStyle w:val="Heading5"/>
        <w:ind w:left="440"/>
      </w:pPr>
      <w:r>
        <w:t>２</w:t>
      </w:r>
    </w:p>
    <w:p>
      <w:pPr>
        <w:ind w:left="440"/>
      </w:pPr>
      <w:r>
        <w:t>平成二十年十二月九日からこの省令の公布の日までの間に、被保険者として継続して雇用された期間が六箇月未満である被保険者に係る第百二条の三第一項第二号又は附則第十五条第二項第二号に規定する休業等又は出向を実施した事業主については、第百二条の三第一項第三号及び附則第十五条第二項第三号の規定を適用しない。</w:t>
        <w:br/>
        <w:t>この場合において、当該事業主は、当該休業等又は出向の実施について、厚生労働省職業安定局長の定めるところにより、都道府県労働局長に届け出なければならない。</w:t>
      </w:r>
    </w:p>
    <w:p>
      <w:r>
        <w:br w:type="page"/>
      </w:r>
    </w:p>
    <w:p>
      <w:pPr>
        <w:pStyle w:val="Heading1"/>
      </w:pPr>
      <w:r>
        <w:t>附則（平成二一年一月一六日厚生労働省令第三号）</w:t>
      </w:r>
    </w:p>
    <w:p>
      <w:pPr>
        <w:pStyle w:val="Heading5"/>
        <w:ind w:left="440"/>
      </w:pPr>
      <w:r>
        <w:t>１</w:t>
      </w:r>
    </w:p>
    <w:p>
      <w:pPr>
        <w:ind w:left="440"/>
      </w:pPr>
      <w:r>
        <w:t>この省令は、公布の日から施行し、この省令による改正後の雇用保険法施行規則の規定は、平成二十年十二月九日から適用する。</w:t>
      </w:r>
    </w:p>
    <w:p>
      <w:pPr>
        <w:pStyle w:val="Heading5"/>
        <w:ind w:left="440"/>
      </w:pPr>
      <w:r>
        <w:t>２</w:t>
      </w:r>
    </w:p>
    <w:p>
      <w:pPr>
        <w:ind w:left="440"/>
      </w:pPr>
      <w:r>
        <w:t>平成二十年十二月九日からこの省令の公布の日までの間に、雇用された期間が六箇月以上である者（被保険者でない者であって、一週間の所定労働時間が二十時間以上であるものに限る。）に係る第百二条の三第一項第二号又は附則第十五条第二項第二号に規定する休業等又は出向を実施した事業主については、第百二条の三第一項第三号及び附則第十五条第二項第三号の規定を適用しない。</w:t>
        <w:br/>
        <w:t>この場合において、当該事業主は、当該休業等又は出向の実施について、厚生労働省職業安定局長の定めるところにより、都道府県労働局長に届け出なければならない。</w:t>
      </w:r>
    </w:p>
    <w:p>
      <w:r>
        <w:br w:type="page"/>
      </w:r>
    </w:p>
    <w:p>
      <w:pPr>
        <w:pStyle w:val="Heading1"/>
      </w:pPr>
      <w:r>
        <w:t>附則（平成二一年二月六日厚生労働省令第一一号）</w:t>
      </w:r>
    </w:p>
    <w:p>
      <w:pPr>
        <w:pStyle w:val="Heading4"/>
      </w:pPr>
      <w:r>
        <w:t>第一条（施行期日）</w:t>
      </w:r>
    </w:p>
    <w:p>
      <w:r>
        <w:t>この省令は、公布の日から施行する。</w:t>
        <w:br/>
        <w:t>ただし、この省令による改正後の雇用保険法施行規則（以下「新雇保則」という。）第百十八条第八項の規定は平成二十年十二月一日から、新雇保則附則第十五条の六の規定は平成二十年同月九日から、この省令による改正後の育児休業、介護休業等育児又は家族介護を行う労働者の福祉に関する法律施行規則附則第三条の規定は平成二十一年二月一日から適用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又はこの省令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施行日前に旧雇保則第百二条の三の規定により雇用調整助成金の支給を受けることができることとなった事業主に対する雇用調整助成金の支給については、なお従前の例による。</w:t>
      </w:r>
    </w:p>
    <w:p>
      <w:pPr>
        <w:pStyle w:val="Heading5"/>
        <w:ind w:left="440"/>
      </w:pPr>
      <w:r>
        <w:t>３</w:t>
      </w:r>
    </w:p>
    <w:p>
      <w:pPr>
        <w:ind w:left="440"/>
      </w:pPr>
      <w:r>
        <w:t>施行日前に旧雇保則附則第十五条の規定により中小企業緊急雇用安定助成金の支給を受けることができることとなった事業主に対する中小企業緊急雇用安定助成金の支給については、なお従前の例による。</w:t>
      </w:r>
    </w:p>
    <w:p>
      <w:pPr>
        <w:pStyle w:val="Heading5"/>
        <w:ind w:left="440"/>
      </w:pPr>
      <w:r>
        <w:t>４</w:t>
      </w:r>
    </w:p>
    <w:p>
      <w:pPr>
        <w:ind w:left="440"/>
      </w:pPr>
      <w:r>
        <w:t>平成二十年十二月九日から施行日から二箇月を経過する日までの間、新雇保則附則第十五条の六に規定する住居の提供又は費用の負担を内容とする雇用対策法第二十五条第一項に規定する再就職援助計画の作成については、雇用対策法施行規則第七条の五において準用する第七条の三第一項の規定は、適用しない。</w:t>
        <w:br/>
        <w:t>この場合における当該再就職援助計画の作成については、厚生労働省職業安定局長の定めるところによるものとする。</w:t>
      </w:r>
    </w:p>
    <w:p>
      <w:pPr>
        <w:pStyle w:val="Heading5"/>
        <w:ind w:left="440"/>
      </w:pPr>
      <w:r>
        <w:t>５</w:t>
      </w:r>
    </w:p>
    <w:p>
      <w:pPr>
        <w:ind w:left="440"/>
      </w:pPr>
      <w:r>
        <w:t>施行日前に旧雇保則附則第十五条の九の規定により若年者等雇用促進特別奨励金の支給を受けることができることとなった事業主に対する若年者等雇用促進特別奨励金の支給（同項第一号イ及びロに規定する期間の定めのない労働契約を締結した日が施行日前である労働者についての支給に限る。）については、なお従前の例による。</w:t>
      </w:r>
    </w:p>
    <w:p>
      <w:pPr>
        <w:pStyle w:val="Heading5"/>
        <w:ind w:left="440"/>
      </w:pPr>
      <w:r>
        <w:t>６</w:t>
      </w:r>
    </w:p>
    <w:p>
      <w:pPr>
        <w:ind w:left="440"/>
      </w:pPr>
      <w:r>
        <w:t>施行日前に旧雇保則附則第十七条の三の規定により中小企業子育て支援助成金の支給を受けることができることとなった事業主に対する中小企業子育て支援助成金の支給については、なお従前の例による。</w:t>
      </w:r>
    </w:p>
    <w:p>
      <w:pPr>
        <w:pStyle w:val="Heading5"/>
        <w:ind w:left="440"/>
      </w:pPr>
      <w:r>
        <w:t>７</w:t>
      </w:r>
    </w:p>
    <w:p>
      <w:pPr>
        <w:ind w:left="440"/>
      </w:pPr>
      <w:r>
        <w:t>平成二十一年二月一日前において、この省令による改正前の育児休業、介護休業等育児又は家族介護を行う労働者の福祉に関する法律施行規則第三十八条の表雇保則第百十六条第二号に規定する事業所の事業主であって、同号に規定する措置の実施に要する費用の負担の状況を明らかにする書類を整備しているものの項に該当することとなった事業主に対する育児・介護雇用安定等助成金の支給については、なお従前の例による。</w:t>
      </w:r>
    </w:p>
    <w:p>
      <w:pPr>
        <w:pStyle w:val="Heading4"/>
      </w:pPr>
      <w:r>
        <w:t>第三条（訓練等支援給付金に関する取扱い）</w:t>
      </w:r>
    </w:p>
    <w:p>
      <w:r>
        <w:t>新雇保則第百二十五条第二項第一号イ及び附則第十七条の七の規定は、施行日以後に開始された対象認定実習併用職業訓練及び対象有期実習型訓練に係る訓練等支援給付金の支給について適用し、施行日前に旧雇保則第百二十五条第二項第一号イ及び附則第十七条の七の規定により開始された対象認定実習併用職業訓練及び対象有期実習型訓練に係る訓練等支援給付金の支給については、なお従前の例による。</w:t>
      </w:r>
    </w:p>
    <w:p>
      <w:r>
        <w:br w:type="page"/>
      </w:r>
    </w:p>
    <w:p>
      <w:pPr>
        <w:pStyle w:val="Heading1"/>
      </w:pPr>
      <w:r>
        <w:t>附則（平成二一年三月三〇日厚生労働省令第五三号）</w:t>
      </w:r>
    </w:p>
    <w:p>
      <w:r>
        <w:t>この省令は、公布の日から施行する。</w:t>
      </w:r>
    </w:p>
    <w:p>
      <w:r>
        <w:br w:type="page"/>
      </w:r>
    </w:p>
    <w:p>
      <w:pPr>
        <w:pStyle w:val="Heading1"/>
      </w:pPr>
      <w:r>
        <w:t>附則（平成二一年三月三一日厚生労働省令第七七号）</w:t>
      </w:r>
    </w:p>
    <w:p>
      <w:pPr>
        <w:pStyle w:val="Heading4"/>
      </w:pPr>
      <w:r>
        <w:t>第一条（施行期日）</w:t>
      </w:r>
    </w:p>
    <w:p>
      <w:r>
        <w:t>この省令は、平成二十一年三月三十一日から施行する。</w:t>
      </w:r>
    </w:p>
    <w:p>
      <w:pPr>
        <w:pStyle w:val="Heading4"/>
      </w:pPr>
      <w:r>
        <w:t>第二条（雇用保険法施行規則の一部改正に伴う経過措置）</w:t>
      </w:r>
    </w:p>
    <w:p>
      <w:r>
        <w:t>受給資格に係る離職の日がこの省令の施行の日（以下「施行日」という。）前である基本手当の受給資格については、なお従前の例による。</w:t>
      </w:r>
    </w:p>
    <w:p>
      <w:pPr>
        <w:pStyle w:val="Heading5"/>
        <w:ind w:left="440"/>
      </w:pPr>
      <w:r>
        <w:t>２</w:t>
      </w:r>
    </w:p>
    <w:p>
      <w:pPr>
        <w:ind w:left="440"/>
      </w:pPr>
      <w:r>
        <w:t>施行日前の日に係る受講手当の日額については、なお従前の例による。</w:t>
      </w:r>
    </w:p>
    <w:p>
      <w:pPr>
        <w:pStyle w:val="Heading5"/>
        <w:ind w:left="440"/>
      </w:pPr>
      <w:r>
        <w:t>３</w:t>
      </w:r>
    </w:p>
    <w:p>
      <w:pPr>
        <w:ind w:left="440"/>
      </w:pPr>
      <w:r>
        <w:t>施行日前に開始した移転に係る移転費の支給については、なお従前の例による。</w:t>
      </w:r>
    </w:p>
    <w:p>
      <w:pPr>
        <w:pStyle w:val="Heading5"/>
        <w:ind w:left="440"/>
      </w:pPr>
      <w:r>
        <w:t>４</w:t>
      </w:r>
    </w:p>
    <w:p>
      <w:pPr>
        <w:ind w:left="440"/>
      </w:pPr>
      <w:r>
        <w:t>施行日前に開始した広域求職活動に係る広域求職活動費の支給については、なお従前の例による。</w:t>
      </w:r>
    </w:p>
    <w:p>
      <w:pPr>
        <w:pStyle w:val="Heading5"/>
        <w:ind w:left="440"/>
      </w:pPr>
      <w:r>
        <w:t>５</w:t>
      </w:r>
    </w:p>
    <w:p>
      <w:pPr>
        <w:ind w:left="440"/>
      </w:pPr>
      <w:r>
        <w:t>この省令の施行の際現に提出されているこの省令による改正前の雇用保険法施行規則（以下「旧雇保則」という。）様式第二号による雇用保険被保険者資格取得届、旧雇保則様式第五号による雇用保険被保険者離職証明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三号による広域求職活動費支給申請書、旧雇保則様式第三十三号の三による高年齢雇用継続給付受給資格確認票・（初回）高年齢雇用継続給付申請書、旧雇保則様式第三十三号の三の二による高年齢雇用継続給付支給申請書、旧雇保則様式第三十三号の五による育児休業給付受給資格確認票・（初回）育児休業基本給付金支給申請書、旧雇保則様式第三十三号の五の二による育児休業基本給付金支給申請書／育児休業者職場復帰給付金支給申請書、旧雇保則様式第三十三号の六による介護休業給付金支給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五号による雇用保険被保険者離職証明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三号による広域求職活動費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基本給付金支給申請書、新雇保則様式第三十三号の五の二による育児休業基本給付金支給申請書／育児休業者職場復帰給付金支給申請書、新雇保則様式第三十三号の六による介護休業給付金支給申請書及び新雇保則様式第三十五号による雇用保険被保険者資格取得届（新規）フレキシブルディスク提出用総括票とみなす。</w:t>
      </w:r>
    </w:p>
    <w:p>
      <w:pPr>
        <w:pStyle w:val="Heading5"/>
        <w:ind w:left="440"/>
      </w:pPr>
      <w:r>
        <w:t>６</w:t>
      </w:r>
    </w:p>
    <w:p>
      <w:pPr>
        <w:ind w:left="440"/>
      </w:pPr>
      <w:r>
        <w:t>この省令の施行の際現に交付されている旧雇保則様式第六号による雇用保険被保険者離職票及び旧雇保則様式第三十一号による移転費支給決定書は、新雇保則様式第六号による雇用保険被保険者離職票及び新雇保則様式第三十一号による移転費支給決定書とみなす。</w:t>
      </w:r>
    </w:p>
    <w:p>
      <w:pPr>
        <w:pStyle w:val="Heading5"/>
        <w:ind w:left="440"/>
      </w:pPr>
      <w:r>
        <w:t>７</w:t>
      </w:r>
    </w:p>
    <w:p>
      <w:pPr>
        <w:ind w:left="440"/>
      </w:pPr>
      <w:r>
        <w:t>新雇保則第六条第一項の雇用保険被保険者資格取得届、新雇保則第七条第一項の雇用保険被保険者離職証明書、新雇保則第七条第二項の雇用保険被保険者離職票、新雇保則第八十二条の五の就業手当支給申請書、新雇保則第八十二条の七の再就職手当支給申請書、新雇保則第八十四条の常用就職支度手当支給申請書、新雇保則第九十二条の移転費支給申請書、新雇保則第九十三条の移転費支給決定書、新雇保則第九十九条の広域求職活動費支給申請書、新雇保則第百一条の五の高年齢雇用継続給付受給資格確認票・（初回）高年齢雇用継続給付申請書及び高年齢雇用継続給付支給申請書、新雇保則第百一条の十三の育児休業給付受給資格確認票・（初回）育児休業基本給付金支給申請書及び育児休業基本給付金支給申請書、新雇保則第百一条の十四の育児休業者職場復帰給付金支給申請書、新雇保則第百一条の十九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附則（平成二一年三月三一日厚生労働省令第九九号）</w:t>
      </w:r>
    </w:p>
    <w:p>
      <w:pPr>
        <w:pStyle w:val="Heading4"/>
      </w:pPr>
      <w:r>
        <w:t>第一条（施行期日）</w:t>
      </w:r>
    </w:p>
    <w:p>
      <w:r>
        <w:t>この省令は、平成二十一年四月一日から施行する。</w:t>
        <w:br/>
        <w:t>ただし、この省令による改正後の雇用保険法施行規則等の一部を改正する省令附則第三条第七項の規定は、平成二十年四月一日から適用する。</w:t>
      </w:r>
    </w:p>
    <w:p>
      <w:pPr>
        <w:pStyle w:val="Heading4"/>
      </w:pPr>
      <w:r>
        <w:t>第二条（雇用安定等助成金に関する経過措置）</w:t>
      </w:r>
    </w:p>
    <w:p>
      <w:r>
        <w:t>この省令の施行の日（以下「施行日」という。）前にこの省令による改正前の雇用保険法施行規則（以下「旧雇保則」という。）第百二条の三第一項第三号の届出を行った事業主に対する雇用調整助成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施行日前に旧雇保則第百四条第三項第一号イの規定に基づく職域拡大等計画を作成した事業主については、なお従前の例による。</w:t>
      </w:r>
    </w:p>
    <w:p>
      <w:pPr>
        <w:pStyle w:val="Heading5"/>
        <w:ind w:left="440"/>
      </w:pPr>
      <w:r>
        <w:t>４</w:t>
      </w:r>
    </w:p>
    <w:p>
      <w:pPr>
        <w:ind w:left="440"/>
      </w:pPr>
      <w:r>
        <w:t>施行日前に旧雇保則第百十条の二第二項第一号の法人の設立の登記をした事業主に対する高年齢者等共同就業機会創出助成金の支給については、なお従前の例による。</w:t>
      </w:r>
    </w:p>
    <w:p>
      <w:pPr>
        <w:pStyle w:val="Heading5"/>
        <w:ind w:left="440"/>
      </w:pPr>
      <w:r>
        <w:t>５</w:t>
      </w:r>
    </w:p>
    <w:p>
      <w:pPr>
        <w:ind w:left="440"/>
      </w:pPr>
      <w:r>
        <w:t>施行日前に旧雇保則第百十条の三第一号ロの規定により試行雇用奨励金の支給を受けることができることとなった事業主に対する試行雇用奨励金の支給については、なお従前の例による。</w:t>
      </w:r>
    </w:p>
    <w:p>
      <w:pPr>
        <w:pStyle w:val="Heading5"/>
        <w:ind w:left="440"/>
      </w:pPr>
      <w:r>
        <w:t>６</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同項の雇用開発奨励金の支給及び施行日前に同条第四項第一号イの計画を都道府県労働局長に提出した事業主に対する同項の中核人材活用奨励金の支給については、なお従前の例による。</w:t>
      </w:r>
    </w:p>
    <w:p>
      <w:pPr>
        <w:pStyle w:val="Heading5"/>
        <w:ind w:left="440"/>
      </w:pPr>
      <w:r>
        <w:t>７</w:t>
      </w:r>
    </w:p>
    <w:p>
      <w:pPr>
        <w:ind w:left="440"/>
      </w:pPr>
      <w:r>
        <w:t>施行日前に育児・介護雇用安定等助成金（旧雇保則第百十六条第一号の対象託児施設の設置又は整備についての助成に係るものであって、対象託児施設の運営に要した費用に係るものに限る。以下この項及び第十四項において同じ。）の支給を受けたことがある事業主又は事業主団体（第十四項の規定によりなお従前の例によることとされるものを除く。）に対するこの省令による改正後の雇用保険法施行規則（以下「新雇保則」という。）第百十七条第三項第二号（２）の規定の適用については、同号ハ（２）中「経過する日まで」とあるのは、「経過する日後、支給申請した日から起算して五年を経過する日まで」とする。</w:t>
      </w:r>
    </w:p>
    <w:p>
      <w:pPr>
        <w:pStyle w:val="Heading5"/>
        <w:ind w:left="440"/>
      </w:pPr>
      <w:r>
        <w:t>８</w:t>
      </w:r>
    </w:p>
    <w:p>
      <w:pPr>
        <w:ind w:left="440"/>
      </w:pPr>
      <w:r>
        <w:t>新雇保則第百十六条第一号、同条第四号、第百十七条第三項第一号及び附則第十七条の三第二項第一号の規定に係る一般事業主行動計画の公表及び同計画の労働者へ周知の規定は、施行日以後に策定し、又は変更した一般事業主行動計画について適用する。</w:t>
      </w:r>
    </w:p>
    <w:p>
      <w:pPr>
        <w:pStyle w:val="Heading5"/>
        <w:ind w:left="440"/>
      </w:pPr>
      <w:r>
        <w:t>９</w:t>
      </w:r>
    </w:p>
    <w:p>
      <w:pPr>
        <w:ind w:left="440"/>
      </w:pPr>
      <w:r>
        <w:t>施行日前に旧雇保則第百十八条第三項の規定により中小企業基盤人材確保助成金の支給を受けることができることとなった事業主に対する中小企業基盤人材確保助成金の支給については、なお従前の例による。</w:t>
      </w:r>
    </w:p>
    <w:p>
      <w:pPr>
        <w:pStyle w:val="Heading5"/>
        <w:ind w:left="440"/>
      </w:pPr>
      <w:r>
        <w:t>１０</w:t>
      </w:r>
    </w:p>
    <w:p>
      <w:pPr>
        <w:ind w:left="440"/>
      </w:pPr>
      <w:r>
        <w:t>施行日前に旧雇保則第百十八条第十項の規定により中小企業雇用安定化奨励金の支給を受けることができることとなった事業主に対する中小企業雇用安定化奨励金の支給については、なお従前の例による。</w:t>
      </w:r>
    </w:p>
    <w:p>
      <w:pPr>
        <w:pStyle w:val="Heading5"/>
        <w:ind w:left="440"/>
      </w:pPr>
      <w:r>
        <w:t>１１</w:t>
      </w:r>
    </w:p>
    <w:p>
      <w:pPr>
        <w:ind w:left="440"/>
      </w:pPr>
      <w:r>
        <w:t>施行日前に旧雇保則第百二十五条第二項の規定により訓練等支援給付金を受けることができることとなった事業主に対する訓練等支援給付金の支給については、なお従前の例による。</w:t>
      </w:r>
    </w:p>
    <w:p>
      <w:pPr>
        <w:pStyle w:val="Heading5"/>
        <w:ind w:left="440"/>
      </w:pPr>
      <w:r>
        <w:t>１２</w:t>
      </w:r>
    </w:p>
    <w:p>
      <w:pPr>
        <w:ind w:left="440"/>
      </w:pPr>
      <w:r>
        <w:t>施行日前に旧雇保則附則第十五条第二項第三号の届出を行った事業主に対する中小企業緊急雇用安定助成金の支給については、なお従前の例による。</w:t>
      </w:r>
    </w:p>
    <w:p>
      <w:pPr>
        <w:pStyle w:val="Heading5"/>
        <w:ind w:left="440"/>
      </w:pPr>
      <w:r>
        <w:t>１３</w:t>
      </w:r>
    </w:p>
    <w:p>
      <w:pPr>
        <w:ind w:left="440"/>
      </w:pPr>
      <w:r>
        <w:t>平成二十一年四月五日までの間に旧雇保則附則第十五条の六第二項第一号ロの対象労働者に係る再就職援助計画を公共職業安定所長に提出した事業主に対する離職者住居支援給付金の支給については、なお従前の例による。</w:t>
      </w:r>
    </w:p>
    <w:p>
      <w:pPr>
        <w:pStyle w:val="Heading5"/>
        <w:ind w:left="440"/>
      </w:pPr>
      <w:r>
        <w:t>１４</w:t>
      </w:r>
    </w:p>
    <w:p>
      <w:pPr>
        <w:ind w:left="440"/>
      </w:pPr>
      <w:r>
        <w:t>平成十六年一月二日以降の日に運営を開始して、施行日前にこの省令による改正前の育児休業、介護休業等育児又は家族介護を行う労働者の福祉に関する法律施行規則（平成三年労働省令第二十五号）第三十八条の表中雇保則第百十六条第一号に規定する事業主又は事業主団体であって、同号に規定する対象託児施設の設置又は整備に要した費用、当該施設の遊具の購入に要した費用及び当該施設の運営に要した費用の額を明らかにする書類を整備しているものの項の規定及び附則第二条の規定により、育児・介護雇用安定等助成金の支給を受けている事業主又は事業主団体に対する当該対象託児施設の運営を開始した日から起算して五年を経過する日までに係る育児・介護雇用安定等助成金の支給については、なお従前の例による。</w:t>
        <w:br/>
        <w:t>ただし、第三条の規定による改正前の育児休業、介護休業等育児又は家族介護を行う労働者の福祉に関する法律施行規則第三十七条の規定は、適用しない。</w:t>
      </w:r>
    </w:p>
    <w:p>
      <w:pPr>
        <w:pStyle w:val="Heading5"/>
        <w:ind w:left="440"/>
      </w:pPr>
      <w:r>
        <w:t>１５</w:t>
      </w:r>
    </w:p>
    <w:p>
      <w:pPr>
        <w:ind w:left="440"/>
      </w:pPr>
      <w:r>
        <w:t>施行日前に介護労働者法第八条第一項の規定に係る改善計画の認定を申請した事業主に対する旧雇保則第百十八条第六項の介護基盤人材確保助成金の支給については、なお従前の例による。</w:t>
      </w:r>
    </w:p>
    <w:p>
      <w:pPr>
        <w:pStyle w:val="Heading5"/>
        <w:ind w:left="440"/>
      </w:pPr>
      <w:r>
        <w:t>１６</w:t>
      </w:r>
    </w:p>
    <w:p>
      <w:pPr>
        <w:ind w:left="440"/>
      </w:pPr>
      <w:r>
        <w:t>施行日前に介護労働者法第八条第一項の規定に係る改善計画の認定を申請した事業主に対する旧雇保則第百十八条第七項の介護雇用管理助成金の支給については、なお従前の例による。</w:t>
      </w:r>
    </w:p>
    <w:p>
      <w:r>
        <w:br w:type="page"/>
      </w:r>
    </w:p>
    <w:p>
      <w:pPr>
        <w:pStyle w:val="Heading1"/>
      </w:pPr>
      <w:r>
        <w:t>附則（平成二一年六月八日厚生労働省令第一二一号）</w:t>
      </w:r>
    </w:p>
    <w:p>
      <w:pPr>
        <w:pStyle w:val="Heading4"/>
      </w:pPr>
      <w:r>
        <w:t>第一条（施行期日）</w:t>
      </w:r>
    </w:p>
    <w:p>
      <w:r>
        <w:t>この省令は、公布の日から施行する。</w:t>
        <w:br/>
        <w:t>ただし、第一条中雇用保険法施行規則附則第十五条の九の次に一条を加える改正規定は、平成二十一年七月十日から施行する。</w:t>
      </w:r>
    </w:p>
    <w:p>
      <w:pPr>
        <w:pStyle w:val="Heading5"/>
        <w:ind w:left="440"/>
      </w:pPr>
      <w:r>
        <w:t>２</w:t>
      </w:r>
    </w:p>
    <w:p>
      <w:pPr>
        <w:ind w:left="440"/>
      </w:pPr>
      <w:r>
        <w:t>この省令による改正後の雇用保険法施行規則（以下「新雇保則」という。）附則第十五条の三第二項及び第四項並びに雇用保険法施行規則等の一部を改正する省令附則第二条第六項の規定は、平成二十一年四月一日から適用する。</w:t>
      </w:r>
    </w:p>
    <w:p>
      <w:pPr>
        <w:pStyle w:val="Heading4"/>
      </w:pPr>
      <w:r>
        <w:t>第二条（雇用安定事業等に関する経過措置）</w:t>
      </w:r>
    </w:p>
    <w:p>
      <w:r>
        <w:t>この省令の施行の日（以下「施行日」という。）前にこの省令による改正前の雇用保険法施行規則（以下「旧雇保則」という。）第百二条の三第一項第三号の届出を行った事業主に対する雇用調整助成金の支給については、なお従前の例による。</w:t>
      </w:r>
    </w:p>
    <w:p>
      <w:pPr>
        <w:pStyle w:val="Heading5"/>
        <w:ind w:left="440"/>
      </w:pPr>
      <w:r>
        <w:t>２</w:t>
      </w:r>
    </w:p>
    <w:p>
      <w:pPr>
        <w:ind w:left="440"/>
      </w:pPr>
      <w:r>
        <w:t>施行日前に旧雇保則第百十六条第三号の規定により育児・介護雇用安定等助成金を受けることができることとなった事業主に対する同号の育児・介護雇用安定等助成金の支給については、なお従前の例による。</w:t>
      </w:r>
    </w:p>
    <w:p>
      <w:pPr>
        <w:pStyle w:val="Heading5"/>
        <w:ind w:left="440"/>
      </w:pPr>
      <w:r>
        <w:t>３</w:t>
      </w:r>
    </w:p>
    <w:p>
      <w:pPr>
        <w:ind w:left="440"/>
      </w:pPr>
      <w:r>
        <w:t>施行日前に旧雇保則附則第十五条第二項第三号の届出を行った事業主に対する中小企業緊急雇用安定助成金の支給については、なお従前の例による。</w:t>
      </w:r>
    </w:p>
    <w:p>
      <w:pPr>
        <w:pStyle w:val="Heading5"/>
        <w:ind w:left="440"/>
      </w:pPr>
      <w:r>
        <w:t>４</w:t>
      </w:r>
    </w:p>
    <w:p>
      <w:pPr>
        <w:ind w:left="440"/>
      </w:pPr>
      <w:r>
        <w:t>施行日前に旧雇保則附則第十七条の七の規定により訓練等支援給付金を受けることができることとなった事業主に対する訓練等支援給付金の支給については、なお従前の例による。</w:t>
      </w:r>
    </w:p>
    <w:p>
      <w:pPr>
        <w:pStyle w:val="Heading4"/>
      </w:pPr>
      <w:r>
        <w:t>第三条（様式に関する経過措置）</w:t>
      </w:r>
    </w:p>
    <w:p>
      <w:r>
        <w:t>この省令の施行の際現に交付されている旧雇保則様式第十一号の四による日雇労働被保険者手帳は、新雇保則様式第十一号の四による日雇労働被保険者手帳とみなす。</w:t>
      </w:r>
    </w:p>
    <w:p>
      <w:pPr>
        <w:pStyle w:val="Heading5"/>
        <w:ind w:left="440"/>
      </w:pPr>
      <w:r>
        <w:t>２</w:t>
      </w:r>
    </w:p>
    <w:p>
      <w:pPr>
        <w:ind w:left="440"/>
      </w:pPr>
      <w:r>
        <w:t>新雇保則第十七条の二第一項第四号の日雇労働被保険者手帳は、当分の間、なお旧雇保則の相当様式によることができる。</w:t>
      </w:r>
    </w:p>
    <w:p>
      <w:r>
        <w:br w:type="page"/>
      </w:r>
    </w:p>
    <w:p>
      <w:pPr>
        <w:pStyle w:val="Heading1"/>
      </w:pPr>
      <w:r>
        <w:t>附則（平成二一年一一月三〇日厚生労働省令第一五二号）</w:t>
      </w:r>
    </w:p>
    <w:p>
      <w:r>
        <w:t>この省令は、公布の日から施行する。</w:t>
      </w:r>
    </w:p>
    <w:p>
      <w:r>
        <w:br w:type="page"/>
      </w:r>
    </w:p>
    <w:p>
      <w:pPr>
        <w:pStyle w:val="Heading1"/>
      </w:pPr>
      <w:r>
        <w:t>附則（平成二一年一二月二八日厚生労働省令第一六〇号）</w:t>
      </w:r>
    </w:p>
    <w:p>
      <w:pPr>
        <w:pStyle w:val="Heading4"/>
      </w:pPr>
      <w:r>
        <w:t>第一条（施行期日）</w:t>
      </w:r>
    </w:p>
    <w:p>
      <w:r>
        <w:t>この省令は、平成二十二年二月二十二日から施行する。</w:t>
      </w:r>
    </w:p>
    <w:p>
      <w:pPr>
        <w:pStyle w:val="Heading4"/>
      </w:pPr>
      <w:r>
        <w:t>第二条（経過措置）</w:t>
      </w:r>
    </w:p>
    <w:p>
      <w:r>
        <w:t>この省令の施行の際現に提出されているこの省令による改正前の雇用保険法施行規則（以下「旧雇保則」という。）様式第三十三号の五による育児休業給付受給資格確認票・（初回）育児休業基本給付金支給申請書及び様式第三十三号の五の二による育児休業基本給付金支給申請書／育児休業者職場復帰給付金支給申請書は、それぞれこの省令による改正後の雇用保険法施行規則（以下「新雇保則」という。）様式第三十三号の五による育児休業給付受給資格確認票・（初回）育児休業基本給付金支給申請書及び様式第三十三号の五の二による育児休業基本給付金支給申請書／育児休業者職場復帰給付金支給申請書とみなす。</w:t>
      </w:r>
    </w:p>
    <w:p>
      <w:pPr>
        <w:pStyle w:val="Heading5"/>
        <w:ind w:left="440"/>
      </w:pPr>
      <w:r>
        <w:t>２</w:t>
      </w:r>
    </w:p>
    <w:p>
      <w:pPr>
        <w:ind w:left="440"/>
      </w:pPr>
      <w:r>
        <w:t>新雇保則第百一条の十三第一項の育児休業給付受給資格確認票・（初回）育児休業基本給付金支給申請書及び育児休業基本給付金支給申請書並びに新雇保則第百一条の十四第一項の育児休業者職場復帰給付金支給申請書は、当分の間、なお旧雇保則の相当様式によることができる。</w:t>
      </w:r>
    </w:p>
    <w:p>
      <w:r>
        <w:br w:type="page"/>
      </w:r>
    </w:p>
    <w:p>
      <w:pPr>
        <w:pStyle w:val="Heading1"/>
      </w:pPr>
      <w:r>
        <w:t>附則（平成二一年一二月二八日厚生労働省令第一六一号）</w:t>
      </w:r>
    </w:p>
    <w:p>
      <w:pPr>
        <w:pStyle w:val="Heading4"/>
      </w:pPr>
      <w:r>
        <w:t>第一条（施行期日）</w:t>
      </w:r>
    </w:p>
    <w:p>
      <w:r>
        <w:t>この省令は、平成二十二年四月一日から施行する。</w:t>
      </w:r>
    </w:p>
    <w:p>
      <w:pPr>
        <w:pStyle w:val="Heading4"/>
      </w:pPr>
      <w:r>
        <w:t>第二条（雇用保険法施行規則の一部改正に伴う経過措置）</w:t>
      </w:r>
    </w:p>
    <w:p>
      <w:r>
        <w:t>この省令による改正後の雇用保険法施行規則第百一条の十三第一項の育児休業給付受給資格確認票・（初回）育児休業給付金支給申請書及び育児休業給付金支給申請書は、当分の間、なおこの省令による改正前の雇用保険法施行規則の相当様式によることができ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r>
    </w:p>
    <w:p>
      <w:pPr>
        <w:pStyle w:val="Heading4"/>
      </w:pPr>
      <w:r>
        <w:t>第三条（雇用保険法施行規則の一部改正に伴う経過措置）</w:t>
      </w:r>
    </w:p>
    <w:p>
      <w:r>
        <w:t>この省令の施行の際現に提出されている第四条の規定による改正前の雇用保険法施行規則（以下「旧雇保則」という。）様式第十号の二による雇用保険被保険者休業・勤務時間短縮開始時賃金証明書、旧雇保則様式第三十三号の五による育児休業給付受給資格確認票・（初回）育児休業給付金支給申請書並びに旧雇保則様式第三十三号の五の二による育児休業給付金支給申請書は、それぞれ、第四条の規定による改正後の雇用保険法施行規則（以下「新雇保則」という。）様式第十号の二による雇用保険被保険者休業・所定労働時間短縮開始時賃金証明書、新雇保則様式第三十三号の五による育児休業給付受給資格確認票・（初回）育児休業給付金支給申請書並びに新雇保則様式第三十三号の五の二による育児休業給付金支給申請書とみなす。</w:t>
      </w:r>
    </w:p>
    <w:p>
      <w:pPr>
        <w:pStyle w:val="Heading5"/>
        <w:ind w:left="440"/>
      </w:pPr>
      <w:r>
        <w:t>２</w:t>
      </w:r>
    </w:p>
    <w:p>
      <w:pPr>
        <w:ind w:left="440"/>
      </w:pPr>
      <w:r>
        <w:t>この省令の施行の際現に交付されている旧雇保則様式第十号の三による雇用保険被保険者休業・勤務時間短縮開始時賃金証明票は、新雇保則様式第十号の三による雇用保険被保険者休業・所定労働時間短縮開始時賃金証明票とみなす。</w:t>
      </w:r>
    </w:p>
    <w:p>
      <w:pPr>
        <w:pStyle w:val="Heading5"/>
        <w:ind w:left="440"/>
      </w:pPr>
      <w:r>
        <w:t>３</w:t>
      </w:r>
    </w:p>
    <w:p>
      <w:pPr>
        <w:ind w:left="440"/>
      </w:pPr>
      <w:r>
        <w:t>新雇保則第十四条の四第一項の雇用保険被保険者休業・所定労働時間短縮開始時賃金証明書、同条第三項の雇用保険被保険者休業・所定労働時間短縮開始時賃金証明票、新雇保則第百一条の十三の育児休業給付受給資格確認票・（初回）育児休業給付金支給申請書及び育児休業給付金支給申請書は、当分の間、なお旧雇保則の相当様式によることができ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pPr>
        <w:pStyle w:val="Heading4"/>
      </w:pPr>
      <w:r>
        <w:t>第六条（雇用保険法施行規則の一部改正に伴う経過措置）</w:t>
      </w:r>
    </w:p>
    <w:p>
      <w:r>
        <w:t>昭和三十四年四月一日までに生まれた船員として雇用されるものに対する第七条第二項の規定による被保険者でなくなったことの届出については、同項中「五十九歳」とあるのは「五十四歳」と読み替えるものとする。</w:t>
      </w:r>
    </w:p>
    <w:p>
      <w:pPr>
        <w:pStyle w:val="Heading5"/>
        <w:ind w:left="440"/>
      </w:pPr>
      <w:r>
        <w:t>２</w:t>
      </w:r>
    </w:p>
    <w:p>
      <w:pPr>
        <w:ind w:left="440"/>
      </w:pPr>
      <w:r>
        <w:t>この省令の施行の際現に交付されている旧船員保険法施行規則第四十条ノ二第一項に規定する船員失業保険証の効力については、なお従前の例による。</w:t>
      </w:r>
    </w:p>
    <w:p>
      <w:pPr>
        <w:pStyle w:val="Heading5"/>
        <w:ind w:left="440"/>
      </w:pPr>
      <w:r>
        <w:t>３</w:t>
      </w:r>
    </w:p>
    <w:p>
      <w:pPr>
        <w:ind w:left="440"/>
      </w:pPr>
      <w:r>
        <w:t>船員である者が施行日以後初めて基本手当の支給を受けようとする場合における第十九条の規定の適用については、同条第一項中「を添えて」とあるのは、「及び改正前の船員保険法施行規則（昭和十五年厚生省令第五号）第四十八条ノ二第一項に規定する船員失業保険証を添えて」とする。</w:t>
      </w:r>
    </w:p>
    <w:p>
      <w:pPr>
        <w:pStyle w:val="Heading5"/>
        <w:ind w:left="440"/>
      </w:pPr>
      <w:r>
        <w:t>４</w:t>
      </w:r>
    </w:p>
    <w:p>
      <w:pPr>
        <w:ind w:left="440"/>
      </w:pPr>
      <w:r>
        <w:t>船員として雇用される者に対するこの省令による改正後の雇用保険法施行規則（以下「新雇保則」という。）第百十条第九項の適用については、次の表の上欄に掲げる者にあっては、新雇保則第百十条第九項第一号イ中「六十五歳」とあるのは、それぞれ同表の下欄に掲げる字句に読み替えるものとする。</w:t>
      </w:r>
    </w:p>
    <w:p>
      <w:pPr>
        <w:pStyle w:val="Heading5"/>
        <w:ind w:left="440"/>
      </w:pPr>
      <w:r>
        <w:t>５</w:t>
      </w:r>
    </w:p>
    <w:p>
      <w:pPr>
        <w:ind w:left="440"/>
      </w:pPr>
      <w:r>
        <w:t>この省令の施行の際現に提出されているこの省令による改正前の雇用保険法施行規則（以下「旧雇保則」という。）様式第二号による雇用保険被保険者資格取得届、旧雇保則様式第四号による雇用保険被保険者資格喪失届及び雇用保険被保険者氏名変更届、旧雇保則様式第十号の四による未支給失業等給付請求書、旧雇保則様式第十二号による公共職業訓練等受講届及び公共職業訓練等通所届、旧雇保則様式第十四号による失業認定申告書、旧雇保則様式第十五号による公共職業訓練等受講証明書、旧雇保則様式第十六号による受給期間延長申請書及び教育訓練給付適用対象期間延長申請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二号の三による高年齢受給資格者失業認定申告書、旧雇保則様式第二十四号による特例受給資格者失業認定申告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二号による移転証明書、旧雇保則様式第三十三号による広域求職活動費支給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十号の四による未支給失業等給付請求書、新雇保則様式第十二号による公共職業訓練等受講届及び公共職業訓練等通所届、新雇保則様式第十四号による失業認定申告書、新雇保則様式第十五号による公共職業訓練等受講証明書、新雇保則様式第十六号による受給期間延長申請書及び教育訓練給付適用対象期間延長申請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二号の三による高年齢受給資格者失業認定申告書、新雇保則様式第二十四号による特例受給資格者失業認定申告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二号による移転証明書、新雇保則様式第三十三号による広域求職活動費支給申請書並びに新雇保則様式第三十五号による雇用保険被保険者資格取得届（新規）フレキシブルディスク提出用総括票とみなす。</w:t>
      </w:r>
    </w:p>
    <w:p>
      <w:pPr>
        <w:pStyle w:val="Heading5"/>
        <w:ind w:left="440"/>
      </w:pPr>
      <w:r>
        <w:t>６</w:t>
      </w:r>
    </w:p>
    <w:p>
      <w:pPr>
        <w:ind w:left="440"/>
      </w:pPr>
      <w:r>
        <w:t>この省令の施行の際現に交付されている旧雇保則様式第六号による雇用保険被保険者離職票、旧雇保則様式第七号による雇用保険被保険者証、旧雇保則様式第十一号による雇用保険受給資格者証、旧雇保則様式第十一号の二による雇用保険高年齢受給資格者証、旧雇保則様式第十一号の三による雇用保険特例受給資格者証、旧雇保則様式第十一号の四による日雇労働被保険者手帳及び旧雇保則様式第三十一号による移転費支給決定書は、新雇保則様式第六号による雇用保険被保険者離職票、新雇保則様式第七号による雇用保険被保険者証、新雇保則様式第十一号による雇用保険受給資格者証、新雇保則様式第十一号の二による雇用保険高年齢受給資格者証、新雇保則様式第十一号の三による雇用保険特例受給資格者証、新雇保則様式第十一号の四による日雇労働被保険者手帳及び新雇保則様式第三十一号による移転費支給決定書とみなす。</w:t>
      </w:r>
    </w:p>
    <w:p>
      <w:pPr>
        <w:pStyle w:val="Heading5"/>
        <w:ind w:left="440"/>
      </w:pPr>
      <w:r>
        <w:t>７</w:t>
      </w:r>
    </w:p>
    <w:p>
      <w:pPr>
        <w:ind w:left="440"/>
      </w:pPr>
      <w:r>
        <w:t>新雇保則第六条第一項の雇用保険被保険者資格取得届、新雇保則第七条第一項の雇用保険被保険者資格喪失届、新雇保則第七条第二項の雇用保険被保険者離職票、新雇保則第十条第一項の雇用保険被保険者証、新雇保則第十四条第一項の雇用保険被保険者氏名変更届、新雇保則第十七条の二の未支給失業等給付請求書、新雇保則第十七条の二第一項第一号の雇用保険受給資格者証、新雇保則第十七条の二第一項第二号の雇用保険高年齢受給資格者証、新雇保則第十七条の二第一項第三号の雇用保険特例受給資格者証、新雇保則第十七条の二第一項第四号の日雇労働被保険者手帳、新雇保則第二十一条第一項の公共職業訓練等受講届及び公共職業訓練等通所届、新雇保則第二十二条第一項の失業認定申告書、新雇保則第二十七条の公共職業訓練等受講証明書、新雇保則第三十一条第一項の受給期間延長申請書、新雇保則第四十五条第二項の払渡希望金融機関指定届、新雇保則第四十五条第三項の払渡希望金融機関変更届、新雇保則第四十九条第一項の受給資格者氏名変更届及び受給資格者住所変更届、新雇保則第六十三条第二項の傷病手当支給申請書、新雇保則第六十五条の五の高年齢受給資格者失業認定申告書、新雇保則第六十九条の特例受給資格者失業認定申告書、新雇保則第八十二条の五の就業手当支給申請書、新雇保則第八十二条の七の再就職手当支給申請書、新雇保則第八十四条の常用就職支度手当支給申請書、新雇保則第九十二条の移転費支給申請書、新雇保則第九十三条の移転費支給決定書、新雇保則第九十四条第二項の移転証明書、新雇保則第九十九条第一項の広域求職活動費支給申請書、新雇保則第百一条の二の三第二項の教育訓練給付適用対象期間延長申請書及び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附則（平成二二年二月八日厚生労働省令第一六号）</w:t>
      </w:r>
    </w:p>
    <w:p>
      <w:r>
        <w:t>この省令は、公布の日から施行する。</w:t>
      </w:r>
    </w:p>
    <w:p>
      <w:r>
        <w:br w:type="page"/>
      </w:r>
    </w:p>
    <w:p>
      <w:pPr>
        <w:pStyle w:val="Heading1"/>
      </w:pPr>
      <w:r>
        <w:t>附則（平成二二年二月一二日厚生労働省令第一七号）</w:t>
      </w:r>
    </w:p>
    <w:p>
      <w:pPr>
        <w:pStyle w:val="Heading5"/>
        <w:ind w:left="440"/>
      </w:pPr>
      <w:r>
        <w:t>１</w:t>
      </w:r>
    </w:p>
    <w:p>
      <w:pPr>
        <w:ind w:left="440"/>
      </w:pPr>
      <w:r>
        <w:t>この省令は、平成二十二年二月二十二日から施行する。</w:t>
      </w:r>
    </w:p>
    <w:p>
      <w:pPr>
        <w:pStyle w:val="Heading5"/>
        <w:ind w:left="440"/>
      </w:pPr>
      <w:r>
        <w:t>２</w:t>
      </w:r>
    </w:p>
    <w:p>
      <w:pPr>
        <w:ind w:left="440"/>
      </w:pPr>
      <w:r>
        <w:t>この省令の施行の際現に提出されているこの省令による改正前の雇用保険法施行規則（以下「旧雇保則」という。）様式第一号による雇用保険適用除外申請書、旧雇保則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九号の二による雇用継続交流採用終了届、旧雇保則様式第十号による雇用保険被保険者転勤届、旧雇保則様式第十号の四による未支給失業等給付請求書、旧雇保則様式第十二号による公共職業訓練等受講届及び公共職業訓練等通所届、旧雇保則様式第十四号による失業認定申告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二号の三による高年齢受給資格者失業認定申告書、旧雇保則様式第二十四号による特例受給資格者失業認定申告書、旧雇保則様式第二十五号による日雇労働被保険者任意加入申請書、旧雇保則様式第二十八号による日雇労働被保険者資格継続認可申請書、旧雇保則様式第二十九号による就業手当支給申請書、旧雇保則様式第二十九号の二による再就職手当支給申請書、旧雇保則様式第二十九号の三による常用就職支度手当支給申請書、旧雇保則様式第三十号による移転費支給申請書、旧雇保則様式第三十二号による移転証明書、旧雇保則様式第三十三号による広域求職活動費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六による介護休業給付金支給申請書並びに旧雇保則様式第三十五号による雇用保険被保険者資格取得届（新規）フレキシブルディスク提出用総括票は、それぞれこの省令による改正後の雇用保険法施行規則（以下「新雇保則」という。）様式第一号による雇用保険適用除外申請書、新雇保則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九号の二による雇用継続交流採用終了届、新雇保則様式第十号による雇用保険被保険者転勤届、新雇保則様式第十号の四による未支給失業等給付請求書、新雇保則様式第十二号による公共職業訓練等受講届及び公共職業訓練等通所届、新雇保則様式第十四号による失業認定申告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二号の三による高年齢受給資格者失業認定申告書、新雇保則様式第二十四号による特例受給資格者失業認定申告書、新雇保則様式第二十五号による日雇労働被保険者任意加入申請書、新雇保則様式第二十八号による日雇労働被保険者資格継続認可申請書、新雇保則様式第二十九号による就業手当支給申請書、新雇保則様式第二十九号の二による再就職手当支給申請書、新雇保則様式第二十九号の三による常用就職支度手当支給申請書、新雇保則様式第三十号による移転費支給申請書、新雇保則様式第三十二号による移転証明書、新雇保則様式第三十三号による広域求職活動費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六による介護休業給付金支給申請書並びに新雇保則様式第三十五号による雇用保険被保険者資格取得届（新規）フレキシブルディスク提出用総括票とみなす。</w:t>
      </w:r>
    </w:p>
    <w:p>
      <w:pPr>
        <w:pStyle w:val="Heading5"/>
        <w:ind w:left="440"/>
      </w:pPr>
      <w:r>
        <w:t>３</w:t>
      </w:r>
    </w:p>
    <w:p>
      <w:pPr>
        <w:ind w:left="440"/>
      </w:pPr>
      <w:r>
        <w:t>この省令の施行の際現に交付されている旧雇保則様式第六号による雇用保険被保険者離職票、旧雇保則様式第六号の二による雇用保険被保険者資格取得確認通知書、旧雇保則様式第六号の三による雇用保険被保険者資格喪失確認通知書、旧雇保則様式第七号による雇用保険被保険者証、旧雇保則様式第十一号による雇用保険受給資格者証、旧雇保則様式第十一号の二による雇用保険高年齢受給資格者証、旧雇保則様式第十一号の三による雇用保険特例受給資格者証、旧雇保則様式第十五号による公共職業訓練等受講証明書、旧雇保則様式第十七号による受給期間延長通知書及び教育訓練給付適用対象期間延長通知書並びに旧雇保則様式第三十一号による移転費支給決定書は、それぞれ新雇保則様式第六号による雇用保険被保険者離職票、新雇保則様式第六号の二による雇用保険被保険者資格取得確認通知書、新雇保則様式第六号の三による雇用保険被保険者資格喪失確認通知書、新雇保則様式第七号による雇用保険被保険者証、新雇保則様式第十一号による雇用保険受給資格者証、新雇保則様式第十一号の二による雇用保険高年齢受給資格者証、新雇保則様式第十一号の三による雇用保険特例受給資格者証、新雇保則様式第十五号による公共職業訓練等受講証明書、新雇保則様式第十七号による受給期間延長通知書及び教育訓練給付適用対象期間延長通知書並びに新雇保則様式第三十一号による移転費支給決定書とみなす。</w:t>
      </w:r>
    </w:p>
    <w:p>
      <w:pPr>
        <w:pStyle w:val="Heading5"/>
        <w:ind w:left="440"/>
      </w:pPr>
      <w:r>
        <w:t>４</w:t>
      </w:r>
    </w:p>
    <w:p>
      <w:pPr>
        <w:ind w:left="440"/>
      </w:pPr>
      <w:r>
        <w:t>新雇保則第五条第一項の雇用保険適用除外申請書、新雇保則第六条第一項の雇用保険被保険者資格取得届、新雇保則第七条第一項の雇用保険被保険者資格喪失届、新雇保則第七条第二項の雇用保険被保険者離職票、新雇保則第九条第一項の雇用保険被保険者資格取得確認通知書及び雇用保険被保険者資格喪失確認通知書、新雇保則第十条第一項の雇用保険被保険者証、新雇保則第十条第三項の雇用保険被保険者証再交付申請書、新雇保則第十二条の二の雇用継続交流採用終了届、新雇保則第十三条第一項の雇用保険被保険者転勤届、新雇保則第十四条第一項の雇用保険被保険者氏名変更届、新雇保則第十七条の二の未支給失業等給付請求書、新雇保則第十七条の二第一項第一号の雇用保険受給資格者証、新雇保則第十七条の二第一項第二号の雇用保険高年齢受給資格者証、新雇保則第十七条の二第一項第三号の雇用保険特例受給資格者証、新雇保則第二十一条第一項の公共職業訓練等受講届及び公共職業訓練等通所届、新雇保則第二十二条第一項の失業認定申告書、新雇保則第二十七条第一項の公共職業訓練等受講証明書、新雇保則第三十一条第四項の受給期間延長通知書、新雇保則第四十五条第二項の払渡希望金融機関指定届、新雇保則第四十五条第三項の払渡希望金融機関変更届、新雇保則第四十九条第一項の受給資格者氏名変更届及び受給資格者住所変更届、新雇保則第六十三条第二項の傷病手当支給申請書、新雇保則第六十五条の五の高年齢受給資格者失業認定申告書、新雇保則第六十九条の特例受給資格者失業認定申告書、新雇保則第七十一条第一項の日雇労働被保険者任意加入申請書、新雇保則第七十四条第一項の日雇労働被保険者資格継続認可申請書、新雇保則第八十二条の五第一項の就業手当支給申請書、新雇保則第八十二条の七第一項の再就職手当支給申請書、新雇保則第八十四条第一項の常用就職支度手当支給申請書、新雇保則第九十二条第一項の移転費支給申請書、新雇保則第九十三条の移転費支給決定書、新雇保則第九十四条第二項の移転証明書、新雇保則第九十九条第一項の広域求職活動費支給申請書、新雇保則第百一条の二の三第三項の教育訓練給付適用対象期間延長通知書、新雇保則第百一条の二の八第一項の教育訓練給付金支給申請書、新雇保則第百一条の五第一項の高年齢雇用継続給付受給資格確認票・（初回）高年齢雇用継続給付支給申請書及び高年齢雇用継続給付支給申請書、新雇保則第百一条の十九第一項の介護休業給付金支給申請書並びに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附則（平成二二年三月一八日厚生労働省令第二八号）</w:t>
      </w:r>
    </w:p>
    <w:p>
      <w:r>
        <w:t>この省令は、公布の日から施行する。</w:t>
      </w:r>
    </w:p>
    <w:p>
      <w:r>
        <w:br w:type="page"/>
      </w:r>
    </w:p>
    <w:p>
      <w:pPr>
        <w:pStyle w:val="Heading1"/>
      </w:pPr>
      <w:r>
        <w:t>附則（平成二二年四月一日厚生労働省令第五三号）</w:t>
      </w:r>
    </w:p>
    <w:p>
      <w:pPr>
        <w:pStyle w:val="Heading4"/>
      </w:pPr>
      <w:r>
        <w:t>第一条（施行期日）</w:t>
      </w:r>
    </w:p>
    <w:p>
      <w:r>
        <w:t>この省令は、平成二十二年四月一日から施行する。</w:t>
        <w:br/>
        <w:t>ただし、第一条の規定（雇用保険法施行規則附則第十七条の四の四及び附則第十七条の四の五第一項の改正規定に限る。）及び附則第三条は、平成二十二年七月一日から施行する。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二条の五第二項第一号ハ又は第二号ハの休暇を与えた事業主に対する同条第一項の求職活動等支援給付金の支給については、なお従前の例による。</w:t>
      </w:r>
    </w:p>
    <w:p>
      <w:pPr>
        <w:pStyle w:val="Heading5"/>
        <w:ind w:left="440"/>
      </w:pPr>
      <w:r>
        <w:t>２</w:t>
      </w:r>
    </w:p>
    <w:p>
      <w:pPr>
        <w:ind w:left="440"/>
      </w:pPr>
      <w:r>
        <w:t>施行日前に旧雇保則第百二条の五第三項第一号ハ又は第二号ニに規定する再就職に係る支援の委託を行った事業主に対する同条第一項の再就職支援給付金の支給については、なお従前の例による。</w:t>
      </w:r>
    </w:p>
    <w:p>
      <w:pPr>
        <w:pStyle w:val="Heading5"/>
        <w:ind w:left="440"/>
      </w:pPr>
      <w:r>
        <w:t>３</w:t>
      </w:r>
    </w:p>
    <w:p>
      <w:pPr>
        <w:ind w:left="440"/>
      </w:pPr>
      <w:r>
        <w:t>施行日前に旧雇保則第百四条第二項第一号イに該当することとなった事業主に対する同項の中小企業定年引上げ等奨励金の支給については、なお従前の例による。</w:t>
      </w:r>
    </w:p>
    <w:p>
      <w:pPr>
        <w:pStyle w:val="Heading5"/>
        <w:ind w:left="440"/>
      </w:pPr>
      <w:r>
        <w:t>４</w:t>
      </w:r>
    </w:p>
    <w:p>
      <w:pPr>
        <w:ind w:left="440"/>
      </w:pPr>
      <w:r>
        <w:t>施行日前に旧雇保則第百四条第五項第一号ロの規定に基づく確保措置導入等計画を作成した事業主については、なお従前の例による。</w:t>
      </w:r>
    </w:p>
    <w:p>
      <w:pPr>
        <w:pStyle w:val="Heading5"/>
        <w:ind w:left="440"/>
      </w:pPr>
      <w:r>
        <w:t>５</w:t>
      </w:r>
    </w:p>
    <w:p>
      <w:pPr>
        <w:ind w:left="440"/>
      </w:pPr>
      <w:r>
        <w:t>施行日前に旧雇保則第百十条の二第二項第一号の法人の設立の登記をした事業主に対する同項の高年齢者等共同就業機会創出助成金の支給については、なお従前の例による。</w:t>
      </w:r>
    </w:p>
    <w:p>
      <w:pPr>
        <w:pStyle w:val="Heading5"/>
        <w:ind w:left="440"/>
      </w:pPr>
      <w:r>
        <w:t>６</w:t>
      </w:r>
    </w:p>
    <w:p>
      <w:pPr>
        <w:ind w:left="440"/>
      </w:pPr>
      <w:r>
        <w:t>施行日前に旧雇保則第百十条の二第三項第一号イの届出を行った事業主に対する同条第一項の受給資格者創業支援助成金の支給については、なお従前の例による。</w:t>
      </w:r>
    </w:p>
    <w:p>
      <w:pPr>
        <w:pStyle w:val="Heading5"/>
        <w:ind w:left="440"/>
      </w:pPr>
      <w:r>
        <w:t>７</w:t>
      </w:r>
    </w:p>
    <w:p>
      <w:pPr>
        <w:ind w:left="440"/>
      </w:pPr>
      <w:r>
        <w:t>施行日までに旧雇保則第百十条の三第一項第一号ロ（１）（ｉｉ）又は（２）に規定する雇入れを実施した事業主に対する同項の試行雇用奨励金の支給については、なお従前の例による。</w:t>
      </w:r>
    </w:p>
    <w:p>
      <w:pPr>
        <w:pStyle w:val="Heading5"/>
        <w:ind w:left="440"/>
      </w:pPr>
      <w:r>
        <w:t>８</w:t>
      </w:r>
    </w:p>
    <w:p>
      <w:pPr>
        <w:ind w:left="440"/>
      </w:pPr>
      <w:r>
        <w:t>施行日前に旧雇保則第百十条の三第一項第一号イ（４）に掲げる者を期間を定めて雇い入れた事業主に対する旧雇保則第百十四条第二項の規定の適用については、なお従前の例による。</w:t>
      </w:r>
    </w:p>
    <w:p>
      <w:pPr>
        <w:pStyle w:val="Heading5"/>
        <w:ind w:left="440"/>
      </w:pPr>
      <w:r>
        <w:t>９</w:t>
      </w:r>
    </w:p>
    <w:p>
      <w:pPr>
        <w:ind w:left="440"/>
      </w:pPr>
      <w:r>
        <w:t>施行日前に旧雇保則第百十六条第三号に該当する事業主に対する同条の育児・介護雇用安定等助成金（同号イ及びロの短時間勤務制度の実施についての助成金に限る。）の支給については、なお従前の例による。</w:t>
      </w:r>
    </w:p>
    <w:p>
      <w:pPr>
        <w:pStyle w:val="Heading5"/>
        <w:ind w:left="440"/>
      </w:pPr>
      <w:r>
        <w:t>１０</w:t>
      </w:r>
    </w:p>
    <w:p>
      <w:pPr>
        <w:ind w:left="440"/>
      </w:pPr>
      <w:r>
        <w:t>施行日前に中小企業における労働力の確保及び良好な雇用の機会の創出のための雇用管理の改善の促進に関する法律（平成三年法律第五十七号）第四条第一項の認定の申請を行った事業主に対する旧雇保則第百十八条第一項の中小企業人材能力発揮奨励金の支給については、なお従前の例による。</w:t>
      </w:r>
    </w:p>
    <w:p>
      <w:pPr>
        <w:pStyle w:val="Heading5"/>
        <w:ind w:left="440"/>
      </w:pPr>
      <w:r>
        <w:t>１１</w:t>
      </w:r>
    </w:p>
    <w:p>
      <w:pPr>
        <w:ind w:left="440"/>
      </w:pPr>
      <w:r>
        <w:t>施行日前に前項の認定の申請を行った事業主に対する旧雇保則第百十八条第一項の中小企業基盤人材確保助成金の支給については、なお従前の例による。</w:t>
      </w:r>
    </w:p>
    <w:p>
      <w:pPr>
        <w:pStyle w:val="Heading5"/>
        <w:ind w:left="440"/>
      </w:pPr>
      <w:r>
        <w:t>１２</w:t>
      </w:r>
    </w:p>
    <w:p>
      <w:pPr>
        <w:ind w:left="440"/>
      </w:pPr>
      <w:r>
        <w:t>施行日前に旧雇保則第百十八条第十一項第一号イ（１）に規定する雇入れを行った事業主に対する同条第一項の中小企業雇用安定化奨励金の支給については、なお従前の例による。</w:t>
        <w:br/>
        <w:t>ただし、当該事業主が施行日後にこの省令による改正後の雇用保険法施行規則第百十八条第十項第一号イ（１）に規定する雇入れを行った場合における当該雇入れに係る中小企業雇用安定化奨励金の支給については、この限りでない。</w:t>
      </w:r>
    </w:p>
    <w:p>
      <w:pPr>
        <w:pStyle w:val="Heading5"/>
        <w:ind w:left="440"/>
      </w:pPr>
      <w:r>
        <w:t>１３</w:t>
      </w:r>
    </w:p>
    <w:p>
      <w:pPr>
        <w:ind w:left="440"/>
      </w:pPr>
      <w:r>
        <w:t>施行日前に旧雇保則第百十八条第十一項第一号ロ（１）に規定する通常の労働者と共通の処遇制度の有期契約労働者への適用又は同号ハ（１）に規定する通常の労働者と共通の教育訓練制度の有期契約労働者への適用を行った事業主に対する同条第一項の中小企業雇用安定化奨励金の支給については、なお従前の例による。</w:t>
      </w:r>
    </w:p>
    <w:p>
      <w:pPr>
        <w:pStyle w:val="Heading5"/>
        <w:ind w:left="440"/>
      </w:pPr>
      <w:r>
        <w:t>１４</w:t>
      </w:r>
    </w:p>
    <w:p>
      <w:pPr>
        <w:ind w:left="440"/>
      </w:pPr>
      <w:r>
        <w:t>施行日前に旧雇保則附則第十五条の四第二項第三号の届出を行った事業主に対する同条第一項の残業削減雇用維持奨励金の支給については、なお従前の例による。</w:t>
      </w:r>
    </w:p>
    <w:p>
      <w:pPr>
        <w:pStyle w:val="Heading5"/>
        <w:ind w:left="440"/>
      </w:pPr>
      <w:r>
        <w:t>１５</w:t>
      </w:r>
    </w:p>
    <w:p>
      <w:pPr>
        <w:ind w:left="440"/>
      </w:pPr>
      <w:r>
        <w:t>施行日前に雇用対策法第二十五条第一項の規定により再就職援助計画を作成し、公共職業安定所長に提出した事業主に対する旧雇保則附則第十五条の六第一項の離職者住居支援給付金の支給については、なお従前の例による。</w:t>
      </w:r>
    </w:p>
    <w:p>
      <w:pPr>
        <w:pStyle w:val="Heading5"/>
        <w:ind w:left="440"/>
      </w:pPr>
      <w:r>
        <w:t>１６</w:t>
      </w:r>
    </w:p>
    <w:p>
      <w:pPr>
        <w:ind w:left="440"/>
      </w:pPr>
      <w:r>
        <w:t>施行日前に雇用保険法施行規則第百四条第二項の規定により通年雇用奨励金の支給を受けることができることとなった事業主に対する通年雇用奨励金の支給については、なお従前の例による。</w:t>
      </w:r>
    </w:p>
    <w:p>
      <w:pPr>
        <w:pStyle w:val="Heading5"/>
        <w:ind w:left="440"/>
      </w:pPr>
      <w:r>
        <w:t>１７</w:t>
      </w:r>
    </w:p>
    <w:p>
      <w:pPr>
        <w:ind w:left="440"/>
      </w:pPr>
      <w:r>
        <w:t>施行日前に旧雇保則附則第十七条の三第二項第一号イに該当する事業主に対する同条第一項の中小企業子育て支援助成金の支給については、なお従前の例による。</w:t>
      </w:r>
    </w:p>
    <w:p>
      <w:pPr>
        <w:pStyle w:val="Heading5"/>
        <w:ind w:left="440"/>
      </w:pPr>
      <w:r>
        <w:t>１８</w:t>
      </w:r>
    </w:p>
    <w:p>
      <w:pPr>
        <w:ind w:left="440"/>
      </w:pPr>
      <w:r>
        <w:t>施行日前に旧雇保則附則第十七条の七第一項の規定により読み替えて適用する旧雇保則第百二十五条第二項の規定により訓練等支援給付金を受けることができることとなった事業主に対する訓練等支援給付金の支給については、なお従前の例による。</w:t>
      </w:r>
    </w:p>
    <w:p>
      <w:pPr>
        <w:pStyle w:val="Heading5"/>
        <w:ind w:left="440"/>
      </w:pPr>
      <w:r>
        <w:t>１９</w:t>
      </w:r>
    </w:p>
    <w:p>
      <w:pPr>
        <w:ind w:left="440"/>
      </w:pPr>
      <w:r>
        <w:t>施行日前に旧雇保則附則第十七条の七第四項の規定により中小企業雇用創出等能力開発助成金を受けることができることとなった事業主に対する中小企業雇用創出等能力開発助成金の支給については、なお従前の例による。</w:t>
      </w:r>
    </w:p>
    <w:p>
      <w:pPr>
        <w:pStyle w:val="Heading4"/>
      </w:pPr>
      <w:r>
        <w:t>第三条</w:t>
      </w:r>
    </w:p>
    <w:p>
      <w:r>
        <w:t>第一条中雇用保険法施行規則第十七条の四の五の改正規定の施行前に旧雇保則附則第十七条の四の五の規定により特例子会社等設立促進助成金を受けることができることとなった事業主に対する特例子会社等設立促進助成金の支給については、なお従前の例による。</w:t>
      </w:r>
    </w:p>
    <w:p>
      <w:r>
        <w:br w:type="page"/>
      </w:r>
    </w:p>
    <w:p>
      <w:pPr>
        <w:pStyle w:val="Heading1"/>
      </w:pPr>
      <w:r>
        <w:t>附則（平成二二年四月一日厚生労働省令第五四号）</w:t>
      </w:r>
    </w:p>
    <w:p>
      <w:pPr>
        <w:pStyle w:val="Heading4"/>
      </w:pPr>
      <w:r>
        <w:t>第一条（施行期日）</w:t>
      </w:r>
    </w:p>
    <w:p>
      <w:r>
        <w:t>この省令は、平成二十二年四月一日から施行する。</w:t>
      </w:r>
    </w:p>
    <w:p>
      <w:pPr>
        <w:pStyle w:val="Heading4"/>
      </w:pPr>
      <w:r>
        <w:t>第二条（雇用保険法施行規則の一部改正に伴う経過措置）</w:t>
      </w:r>
    </w:p>
    <w:p>
      <w:r>
        <w:t>この省令の施行の日前に被保険者となつた者に係るこの省令による改正前の雇用保険法施行規則（以下「旧雇保則」という。）第六条の規定に基づく被保険者となつたことの届出については、なお従前の例による。</w:t>
      </w:r>
    </w:p>
    <w:p>
      <w:pPr>
        <w:pStyle w:val="Heading5"/>
        <w:ind w:left="440"/>
      </w:pPr>
      <w:r>
        <w:t>２</w:t>
      </w:r>
    </w:p>
    <w:p>
      <w:pPr>
        <w:ind w:left="440"/>
      </w:pPr>
      <w:r>
        <w:t>この省令の施行の際現に提出されている旧雇保則様式第二号による雇用保険被保険者資格取得届、旧雇保則様式第二十五号による日雇労働被保険者任意加入申請書、旧雇保則様式第二十六号による日雇労働被保険者資格取得届、旧雇保則様式第二十八号による日雇労働被保険者資格継続認可申請書及び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二十六号による日雇労働被保険者任意加入申請書、新雇保則様式第二十五号による日雇労働被保険者資格取得届、新雇保則様式第二十八号による日雇労働被保険者資格継続認可申請書及び新雇保則様式第三十五号による雇用保険被保険者資格取得届（新規）フレキシブルディスク提出用総括票とみなす。</w:t>
      </w:r>
    </w:p>
    <w:p>
      <w:pPr>
        <w:pStyle w:val="Heading5"/>
        <w:ind w:left="440"/>
      </w:pPr>
      <w:r>
        <w:t>３</w:t>
      </w:r>
    </w:p>
    <w:p>
      <w:pPr>
        <w:ind w:left="440"/>
      </w:pPr>
      <w:r>
        <w:t>新雇保則第六条第一項の雇用保険被保険者資格取得届、新雇保則第七十一条第一項の日雇労働被保険者資格取得届、新雇保則第七十二条第一項の日雇労働被保険者任意加入申請書、新雇保則第七十四条第一項の日雇労働被保険者資格継続認可申請書及び新雇保則第百四十六条第一項の雇用保険被保険者資格取得届（新規）フレキシブルディスク提出用総括票は、当分の間、なお旧雇保則の相当様式によることができる。</w:t>
      </w:r>
    </w:p>
    <w:p>
      <w:r>
        <w:br w:type="page"/>
      </w:r>
    </w:p>
    <w:p>
      <w:pPr>
        <w:pStyle w:val="Heading1"/>
      </w:pPr>
      <w:r>
        <w:t>附則（平成二二年六月二五日厚生労働省令第八一号）</w:t>
      </w:r>
    </w:p>
    <w:p>
      <w:pPr>
        <w:pStyle w:val="Heading5"/>
        <w:ind w:left="440"/>
      </w:pPr>
      <w:r>
        <w:t>１</w:t>
      </w:r>
    </w:p>
    <w:p>
      <w:pPr>
        <w:ind w:left="440"/>
      </w:pPr>
      <w:r>
        <w:t>この省令は、平成二十二年六月三十日から施行する。</w:t>
      </w:r>
    </w:p>
    <w:p>
      <w:pPr>
        <w:pStyle w:val="Heading5"/>
        <w:ind w:left="440"/>
      </w:pPr>
      <w:r>
        <w:t>２</w:t>
      </w:r>
    </w:p>
    <w:p>
      <w:pPr>
        <w:ind w:left="440"/>
      </w:pPr>
      <w:r>
        <w:t>この省令の施行の際現に提出されているこの省令による改正前の雇用保険法施行規則（以下「旧雇保則」という。）様式第二号による雇用保険被保険者資格取得届は、この省令による改正後の雇用保険法施行規則（以下「新雇保則」という。）様式第二号による雇用保険被保険者資格取得届とみなす。</w:t>
      </w:r>
    </w:p>
    <w:p>
      <w:pPr>
        <w:pStyle w:val="Heading5"/>
        <w:ind w:left="440"/>
      </w:pPr>
      <w:r>
        <w:t>３</w:t>
      </w:r>
    </w:p>
    <w:p>
      <w:pPr>
        <w:ind w:left="440"/>
      </w:pPr>
      <w:r>
        <w:t>新雇保則第六条第一項の雇用保険被保険者資格取得届は、当分の間、なお旧雇保則の相当様式によることができる。</w:t>
      </w:r>
    </w:p>
    <w:p>
      <w:r>
        <w:br w:type="page"/>
      </w:r>
    </w:p>
    <w:p>
      <w:pPr>
        <w:pStyle w:val="Heading1"/>
      </w:pPr>
      <w:r>
        <w:t>附則（平成二二年九月二九日厚生労働省令第一〇七号）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附則（平成二二年一〇月一日厚生労働省令第一一〇号）</w:t>
      </w:r>
    </w:p>
    <w:p>
      <w:pPr>
        <w:pStyle w:val="Heading5"/>
        <w:ind w:left="440"/>
      </w:pPr>
      <w:r>
        <w:t>１</w:t>
      </w:r>
    </w:p>
    <w:p>
      <w:pPr>
        <w:ind w:left="440"/>
      </w:pPr>
      <w:r>
        <w:t>この省令は、平成二十二年十月一日から施行する。</w:t>
      </w:r>
    </w:p>
    <w:p>
      <w:pPr>
        <w:pStyle w:val="Heading5"/>
        <w:ind w:left="440"/>
      </w:pPr>
      <w:r>
        <w:t>２</w:t>
      </w:r>
    </w:p>
    <w:p>
      <w:pPr>
        <w:ind w:left="440"/>
      </w:pPr>
      <w:r>
        <w:t>この省令の施行の日前に発達障害者を雇い入れた事業主に対する当該発達障害者に係る発達障害者雇用開発助成金の支給については、なお従前の例による。</w:t>
      </w:r>
    </w:p>
    <w:p>
      <w:r>
        <w:br w:type="page"/>
      </w:r>
    </w:p>
    <w:p>
      <w:pPr>
        <w:pStyle w:val="Heading1"/>
      </w:pPr>
      <w:r>
        <w:t>附則（平成二二年一二月一日厚生労働省令第一二二号）</w:t>
      </w:r>
    </w:p>
    <w:p>
      <w:pPr>
        <w:pStyle w:val="Heading5"/>
        <w:ind w:left="440"/>
      </w:pPr>
      <w:r>
        <w:t>１</w:t>
      </w:r>
    </w:p>
    <w:p>
      <w:pPr>
        <w:ind w:left="440"/>
      </w:pPr>
      <w:r>
        <w:t>この省令は、平成二十二年十二月一日から施行する。</w:t>
      </w:r>
    </w:p>
    <w:p>
      <w:pPr>
        <w:pStyle w:val="Heading5"/>
        <w:ind w:left="440"/>
      </w:pPr>
      <w:r>
        <w:t>２</w:t>
      </w:r>
    </w:p>
    <w:p>
      <w:pPr>
        <w:ind w:left="440"/>
      </w:pPr>
      <w:r>
        <w:t>この省令の施行の日前に労働者を三箇月以内の期間を定めて雇い入れた事業主に対する当該雇入れに係る若年者等正規雇用化特別奨励金の支給については、なお従前の例による。</w:t>
      </w:r>
    </w:p>
    <w:p>
      <w:r>
        <w:br w:type="page"/>
      </w:r>
    </w:p>
    <w:p>
      <w:pPr>
        <w:pStyle w:val="Heading1"/>
      </w:pPr>
      <w:r>
        <w:t>附則（平成二二年一二月二八日厚生労働省令第一三一号）</w:t>
      </w:r>
    </w:p>
    <w:p>
      <w:pPr>
        <w:pStyle w:val="Heading5"/>
        <w:ind w:left="440"/>
      </w:pPr>
      <w:r>
        <w:t>１</w:t>
      </w:r>
    </w:p>
    <w:p>
      <w:pPr>
        <w:ind w:left="440"/>
      </w:pPr>
      <w:r>
        <w:t>この省令は、平成二十三年一月一日から施行する。</w:t>
      </w:r>
    </w:p>
    <w:p>
      <w:pPr>
        <w:pStyle w:val="Heading5"/>
        <w:ind w:left="440"/>
      </w:pPr>
      <w:r>
        <w:t>２</w:t>
      </w:r>
    </w:p>
    <w:p>
      <w:pPr>
        <w:ind w:left="440"/>
      </w:pPr>
      <w:r>
        <w:t>この省令の施行の際現に提出されているこの省令による改正前の雇用保険法施行規則（以下「旧雇保則」という。）様式第二号による雇用保険被保険者資格取得届、旧雇保則様式第四号による雇用保険被保険者資格喪失届及び雇用保険被保険者氏名変更届、旧雇保則様式第八号による雇用保険被保険者証再交付申請書、旧雇保則様式第十号による雇用保険被保険者転勤届、旧雇保則様式第十号の四による未支給失業等給付請求書、旧雇保則様式第十二号による公共職業訓練等受講届及び公共職業訓練等通所届、旧雇保則様式第十四号による失業認定申告書、旧雇保則様式第十八号による払渡希望金融機関指定届及び払渡希望金融機関変更届、旧雇保則様式第二十号による受給資格者氏名変更届及び受給資格者住所変更届、旧雇保則様式第二十二号による傷病手当支給申請書、旧雇保則様式第二十九号による就業手当支給申請書、旧雇保則様式第二十九号の二による再就職手当支給申請書、旧雇保則様式第二十九号の三による常用就職支度手当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旧雇保則様式第三十三号の六による介護休業給付金支給申請書並びに旧雇保則様式第三十五号による雇用保険被保険者資格取得届（新規）フレキシブルディスク提出用総括票は、それぞれこの省令による改正後の雇用保険法施行規則（以下「新雇保則」という。）様式第二号による雇用保険被保険者資格取得届、新雇保則様式第四号による雇用保険被保険者資格喪失届及び雇用保険被保険者氏名変更届、新雇保則様式第八号による雇用保険被保険者証再交付申請書、新雇保則様式第十号による雇用保険被保険者転勤届、新雇保則様式第十号の四による未支給失業等給付請求書、新雇保則様式第十二号による公共職業訓練等受講届及び公共職業訓練等通所届、新雇保則様式第十四号による失業認定申告書、新雇保則様式第十八号による払渡希望金融機関指定届及び払渡希望金融機関変更届、新雇保則様式第二十号による受給資格者氏名変更届及び受給資格者住所変更届、新雇保則様式第二十二号による傷病手当支給申請書、新雇保則様式第二十九号による就業手当支給申請書、新雇保則様式第二十九号の二による再就職手当支給申請書、新雇保則様式第二十九号の三による常用就職支度手当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新雇保則様式第三十三号の六による介護休業給付金支給申請書並びに新雇保則様式第三十五号による雇用保険被保険者資格取得届光ディスク等提出用総括票とみなす。</w:t>
      </w:r>
    </w:p>
    <w:p>
      <w:pPr>
        <w:pStyle w:val="Heading5"/>
        <w:ind w:left="440"/>
      </w:pPr>
      <w:r>
        <w:t>３</w:t>
      </w:r>
    </w:p>
    <w:p>
      <w:pPr>
        <w:ind w:left="440"/>
      </w:pPr>
      <w:r>
        <w:t>この省令の施行の際現に交付されている旧雇保則様式第六号による雇用保険被保険者離職票、旧雇保則様式第十一号による雇用保険受給資格者証、旧雇保則様式第十一号の二による雇用保険高年齢受給資格者証及び旧雇保則様式第十一号の三による雇用保険特例受給資格者証は、それぞれ新雇保則様式第六号による雇用保険被保険者離職票、新雇保則様式第十一号による雇用保険受給資格者証、新雇保則様式第十一号の二による雇用保険高年齢受給資格者証並びに新雇保則様式第十一号の三による雇用保険特例受給資格者証とみなす。</w:t>
      </w:r>
    </w:p>
    <w:p>
      <w:pPr>
        <w:pStyle w:val="Heading5"/>
        <w:ind w:left="440"/>
      </w:pPr>
      <w:r>
        <w:t>４</w:t>
      </w:r>
    </w:p>
    <w:p>
      <w:pPr>
        <w:ind w:left="440"/>
      </w:pPr>
      <w:r>
        <w:t>新雇保則第六条第一項の雇用保険被保険者資格取得届、新雇保則第七条第一項の雇用保険被保険者資格喪失届、新雇保則第十条第三項の雇用保険被保険者証再交付申請書、新雇保則第十三条第一項の雇用保険被保険者転勤届、新雇保則第十四条第一項の雇用保険被保険者氏名変更届、新雇保則第十七条の二第一項の未支給失業等給付請求書、同項第一号の雇用保険受給資格者証、同項第二号の雇用保険高年齢受給資格者証、同項第三号の雇用保険特例受給資格者証、新雇保則第二十一条第一項の公共職業訓練等受講届及び公共職業訓練等通所届、新雇保則第二十二条第一項の失業認定申告書、新雇保則第二十七条第一項の公共職業訓練等受講証明書、新雇保則第四十五条第二項の払渡希望金融機関指定届、同条第三項の払渡希望金融機関変更届、新雇保則第四十九条第一項の受給資格者氏名変更届及び受給資格者住所変更届、新雇保則第六十三条第二項の傷病手当支給申請書、新雇保則第八十二条の五第一項の就業手当支給申請書、新雇保則第八十二条の七第一項の再就職手当支給申請書、新雇保則第八十四条第一項の常用就職支度手当支給申請書、新雇保則第百一条の二の八第一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新雇保則第百一条の十九第一項の介護休業給付金支給申請書並びに新雇保則第百四十六条第一項第一号の雇用保険被保険者資格取得届光ディスク等提出用総括票は、当分の間、なお旧雇保則の相当様式によることができる。</w:t>
      </w:r>
    </w:p>
    <w:p>
      <w:r>
        <w:br w:type="page"/>
      </w:r>
    </w:p>
    <w:p>
      <w:pPr>
        <w:pStyle w:val="Heading1"/>
      </w:pPr>
      <w:r>
        <w:t>附則（平成二三年四月一日厚生労働省令第四八号）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第二条並びに次条第七項及び第八項の規定</w:t>
        <w:br/>
        <w:br/>
        <w:br/>
        <w:t>平成二十三年六月一日</w:t>
      </w:r>
    </w:p>
    <w:p>
      <w:pPr>
        <w:pStyle w:val="ListBullet"/>
        <w:ind w:left="880"/>
      </w:pPr>
      <w:r>
        <w:t>二</w:t>
        <w:br/>
        <w:t>第三条並びに第七条及び第十四条並びに次条第一項、第五項及び第三十六項の規定</w:t>
        <w:br/>
        <w:br/>
        <w:br/>
        <w:t>平成二十三年七月一日</w:t>
      </w:r>
    </w:p>
    <w:p>
      <w:pPr>
        <w:pStyle w:val="ListBullet"/>
        <w:ind w:left="880"/>
      </w:pPr>
      <w:r>
        <w:t>三</w:t>
        <w:br/>
        <w:t>第四条及び第九条並びに次条第十二項から第十五項まで、第三十二項から第三十五項まで及び第三十八項の規定</w:t>
        <w:br/>
        <w:br/>
        <w:br/>
        <w:t>平成二十三年九月一日</w:t>
      </w:r>
    </w:p>
    <w:p>
      <w:pPr>
        <w:pStyle w:val="Heading4"/>
      </w:pPr>
      <w:r>
        <w:t>第二条（雇用安定事業等に関する経過措置）</w:t>
      </w:r>
    </w:p>
    <w:p>
      <w:r>
        <w:t>第三条の規定による改正前の雇用保険法施行規則第百二条の三第一項第二号イ（５）の判定基礎期間の初日又は同号ロ（３）の出向期間の初日が前条第二号に掲げる規定の施行の日前に属している場合における当該判定基礎期間に行われた休業等又は当該出向期間に行われた出向に係る雇用調整助成金の支給については、なお従前の例による。</w:t>
      </w:r>
    </w:p>
    <w:p>
      <w:pPr>
        <w:pStyle w:val="Heading5"/>
        <w:ind w:left="440"/>
      </w:pPr>
      <w:r>
        <w:t>２</w:t>
      </w:r>
    </w:p>
    <w:p>
      <w:pPr>
        <w:ind w:left="440"/>
      </w:pPr>
      <w:r>
        <w:t>この省令の施行の日（以下「施行日」という。）前に離職した第一条の規定による改正前の雇用保険法施行規則（以下「旧雇保則」という。）第百二条の五第二項第一号ハに規定する計画対象被保険者に係る求職活動等支援給付金及び再就職支援給付金の支給については、なお従前の例による。</w:t>
      </w:r>
    </w:p>
    <w:p>
      <w:pPr>
        <w:pStyle w:val="Heading5"/>
        <w:ind w:left="440"/>
      </w:pPr>
      <w:r>
        <w:t>３</w:t>
      </w:r>
    </w:p>
    <w:p>
      <w:pPr>
        <w:ind w:left="440"/>
      </w:pPr>
      <w:r>
        <w:t>施行日前に旧雇保則第百四条第二項第一号イ（１）から（３）までのいずれかに該当する措置を講じた事業主に対する中小企業定年引上げ等奨励金の支給については、なお従前の例による。</w:t>
      </w:r>
    </w:p>
    <w:p>
      <w:pPr>
        <w:pStyle w:val="Heading5"/>
        <w:ind w:left="440"/>
      </w:pPr>
      <w:r>
        <w:t>４</w:t>
      </w:r>
    </w:p>
    <w:p>
      <w:pPr>
        <w:ind w:left="440"/>
      </w:pPr>
      <w:r>
        <w:t>施行日前に旧雇保則第百四条第四項第一号イの規定に基づく職域拡大等計画を作成した事業主に対する高年齢者雇用モデル企業助成金の支給については、なお従前の例による。</w:t>
      </w:r>
    </w:p>
    <w:p>
      <w:pPr>
        <w:pStyle w:val="Heading5"/>
        <w:ind w:left="440"/>
      </w:pPr>
      <w:r>
        <w:t>５</w:t>
      </w:r>
    </w:p>
    <w:p>
      <w:pPr>
        <w:ind w:left="440"/>
      </w:pPr>
      <w:r>
        <w:t>前条第二号に掲げる規定の施行の日前に第三条の規定による改正前の雇用保険施行規則第百十条の二第二項第一号の法人の設立の登記をした事業主に対する高年齢者等共同就業機会創出等助成金の支給については、なお従前の例による。</w:t>
      </w:r>
    </w:p>
    <w:p>
      <w:pPr>
        <w:pStyle w:val="Heading5"/>
        <w:ind w:left="440"/>
      </w:pPr>
      <w:r>
        <w:t>６</w:t>
      </w:r>
    </w:p>
    <w:p>
      <w:pPr>
        <w:ind w:left="440"/>
      </w:pPr>
      <w:r>
        <w:t>施行日前に旧雇保則第百十二条第二項の規定により地域求職者雇用奨励金（同項第五号に係るものに限る。以下この項において同じ。）の支給を受けることができることとなった事業主に対する地域求職者雇用奨励金の支給については、なお従前の例による。</w:t>
      </w:r>
    </w:p>
    <w:p>
      <w:pPr>
        <w:pStyle w:val="Heading5"/>
        <w:ind w:left="440"/>
      </w:pPr>
      <w:r>
        <w:t>７</w:t>
      </w:r>
    </w:p>
    <w:p>
      <w:pPr>
        <w:ind w:left="440"/>
      </w:pPr>
      <w:r>
        <w:t>前条第一号に掲げる規定の施行の日前に第二条の規定による改正後の雇用保険法施行規則第百十二条第五項の規定により地域再生中小企業創業助成金の支給を受けることができることとなった事業主に対する地域再生中小企業創業助成金の支給については、なお従前の例による。</w:t>
      </w:r>
    </w:p>
    <w:p>
      <w:pPr>
        <w:pStyle w:val="Heading5"/>
        <w:ind w:left="440"/>
      </w:pPr>
      <w:r>
        <w:t>８</w:t>
      </w:r>
    </w:p>
    <w:p>
      <w:pPr>
        <w:ind w:left="440"/>
      </w:pPr>
      <w:r>
        <w:t>前条第一号に掲げる規定の施行の日前に新たに法人等を設立をした事業主であって、当該法人等に係る第一条の規定による改正後の雇用保険法施行規則第百十二条第五項の地域再生中小企業創業助成金の支給を受けようとする事業主に対する同項の規定の適用については、なお従前の例による。</w:t>
      </w:r>
    </w:p>
    <w:p>
      <w:pPr>
        <w:pStyle w:val="Heading5"/>
        <w:ind w:left="440"/>
      </w:pPr>
      <w:r>
        <w:t>９</w:t>
      </w:r>
    </w:p>
    <w:p>
      <w:pPr>
        <w:ind w:left="440"/>
      </w:pPr>
      <w:r>
        <w:t>施行日前に旧雇保則第百十二条第九項の規定により雇用創造先導的創業等奨励金の支給を受けることができることとなった事業主に対する雇用創造先導的創業等奨励金の支給については、なお従前の例による。</w:t>
      </w:r>
    </w:p>
    <w:p>
      <w:pPr>
        <w:pStyle w:val="Heading5"/>
        <w:ind w:left="440"/>
      </w:pPr>
      <w:r>
        <w:t>１０</w:t>
      </w:r>
    </w:p>
    <w:p>
      <w:pPr>
        <w:ind w:left="440"/>
      </w:pPr>
      <w:r>
        <w:t>施行日前に地域雇用開発促進法（昭和六十二年法律第二十三号）第六条第二項第五号に規定する地域雇用創造協議会が作成し、職業安定局長の指定を受けた事業に係る計画に基づいて当該事業を実施する事業主に対する旧雇保則第百十二条第九項の規定の適用については、なお従前の例による。</w:t>
      </w:r>
    </w:p>
    <w:p>
      <w:pPr>
        <w:pStyle w:val="Heading5"/>
        <w:ind w:left="440"/>
      </w:pPr>
      <w:r>
        <w:t>１１</w:t>
      </w:r>
    </w:p>
    <w:p>
      <w:pPr>
        <w:ind w:left="440"/>
      </w:pPr>
      <w:r>
        <w:t>施行日前に旧雇保則第百十二条第十一項の規定により地域貢献活動雇用拡大助成金の支給を受けることができることとなった事業主に対する地域貢献活動雇用拡大助成金の支給については、なお従前の例による。</w:t>
      </w:r>
    </w:p>
    <w:p>
      <w:pPr>
        <w:pStyle w:val="Heading5"/>
        <w:ind w:left="440"/>
      </w:pPr>
      <w:r>
        <w:t>１２</w:t>
      </w:r>
    </w:p>
    <w:p>
      <w:pPr>
        <w:ind w:left="440"/>
      </w:pPr>
      <w:r>
        <w:t>前条第三号に掲げる規定の施行の日前に第四条の規定による改正前の雇用保険法施行規則第百十六条第一号及び第九条の規定による改正前の育児休業、介護休業等育児又は家族介護を行う労働者の福祉に関する法律施行規則（以下「旧育介則」という。）第三十八条の表中雇保則第百十六条第一号に規定する事業所の事業主であって、同号に規定する措置の実施に要する費用の負担の状況を明らかにする書類を整備しているものの項の規定により育児・介護雇用安定等助成金の支給を受けることができることとなった事業主に対する育児・介護雇用安定等助成金（第四条の規定による改正前の雇用保険法施行規則第百十六条第一号の子の養育又は介護に係るサービスの利用についての助成に係るものに限る。）の支給については、なお従前の例による。</w:t>
      </w:r>
    </w:p>
    <w:p>
      <w:pPr>
        <w:pStyle w:val="Heading5"/>
        <w:ind w:left="440"/>
      </w:pPr>
      <w:r>
        <w:t>１３</w:t>
      </w:r>
    </w:p>
    <w:p>
      <w:pPr>
        <w:ind w:left="440"/>
      </w:pPr>
      <w:r>
        <w:t>前条第三号に掲げる規定の施行の日前に第四条の規定による改正前の雇用保険法施行規則第百十六条第二号及び旧育介則第三十八条の表中雇保則第百十六条第二号に規定する事業所の事業主であって、同号に規定する措置の実施の状況を明らかにする書類を整備しているもの（同号に規定する原職等復帰措置に基づき最初に原職等に復帰する者が生じた日から起算して五年の期間を経過していない者に限る。）の項の規定により育児・介護雇用安定等助成金の支給を受けることができることとなった事業主に対する育児・介護雇用安定等助成金（第四条の規定による改正前の雇用保険法施行規則第百十六条第二号の原職等復帰措置についての助成に係るものに限る。）の支給については、なお従前の例による。</w:t>
      </w:r>
    </w:p>
    <w:p>
      <w:pPr>
        <w:pStyle w:val="Heading5"/>
        <w:ind w:left="440"/>
      </w:pPr>
      <w:r>
        <w:t>１４</w:t>
      </w:r>
    </w:p>
    <w:p>
      <w:pPr>
        <w:ind w:left="440"/>
      </w:pPr>
      <w:r>
        <w:t>第四条の規定による改正前の雇用保険法施行規則第百十六条に規定する育児・介護雇用安定等助成金（同条第二号の原職等復帰措置についての助成に係るものに限る。）の支給を受けた事業主に対する第四条の規定による改正後の雇用保険法施行規則第百十七条第一号イ（２）の規定の適用については、同号イ（２）の規定中「中小企業両立支援助成金（（１）に規定する原職等復帰措置に係るものに限る。）」とあるのは、「雇用保険法施行規則等の一部を改正する省令（平成二十三年厚生労働省令第四十八号）第四条による改正前の雇用保険法施行規則第百十六条に規定する育児・介護雇用安定等助成金（同条第二号の原職等復帰措置についての助成に係るものに限る。）」とする。</w:t>
      </w:r>
    </w:p>
    <w:p>
      <w:pPr>
        <w:pStyle w:val="Heading5"/>
        <w:ind w:left="440"/>
      </w:pPr>
      <w:r>
        <w:t>１５</w:t>
      </w:r>
    </w:p>
    <w:p>
      <w:pPr>
        <w:ind w:left="440"/>
      </w:pPr>
      <w:r>
        <w:t>前条第三号に掲げる規定の施行の日前に第四条の規定による改正前の雇用保険法施行規則第百十六条第三号及び旧育介則第三十八条の表中雇保則第百十六条第三号に規定する事業所の事業主（当該制度を最初に利用した労働者が生じた日から起算して五年の期間を経過していないものに限る。）の項の規定により、育児・介護雇用安定等助成金の支給を受けることができることとなった事業主に対する当該育児・介護雇用安定等助成金（第四条の規定による改正前の雇用保険法施行規則第百十六条第三号の短時間勤務についての助成に係るものに限る。）の支給については、なお従前の例による。</w:t>
      </w:r>
    </w:p>
    <w:p>
      <w:pPr>
        <w:pStyle w:val="Heading5"/>
        <w:ind w:left="440"/>
      </w:pPr>
      <w:r>
        <w:t>１６</w:t>
      </w:r>
    </w:p>
    <w:p>
      <w:pPr>
        <w:ind w:left="440"/>
      </w:pPr>
      <w:r>
        <w:t>施行日前に旧雇保則附則第十七条の四第一項の規定により読み替えて適用される第百十七条第二項に規定する被保険者が育児休業又は短時間勤務をする期間中において、自ら定めた額の給付金を支給する事業主に対する育児休業取得促進等助成金の支給については、当該被保険者に係る支給に限り、なお従前の例による。</w:t>
      </w:r>
    </w:p>
    <w:p>
      <w:pPr>
        <w:pStyle w:val="Heading5"/>
        <w:ind w:left="440"/>
      </w:pPr>
      <w:r>
        <w:t>１７</w:t>
      </w:r>
    </w:p>
    <w:p>
      <w:pPr>
        <w:ind w:left="440"/>
      </w:pPr>
      <w:r>
        <w:t>施行日前に中小企業における労働力の確保及び良好な雇用の機会の創出のための雇用管理の改善の促進に関する法律（平成三年法律第五十七号。以下この項及び第二十一項において「中小企業労働力確保法」という。）第四条第一項の計画の提出を行った中小企業者に対する中小企業基盤人材確保助成金の支給については、なお従前の例による。</w:t>
      </w:r>
    </w:p>
    <w:p>
      <w:pPr>
        <w:pStyle w:val="Heading5"/>
        <w:ind w:left="440"/>
      </w:pPr>
      <w:r>
        <w:t>１８</w:t>
      </w:r>
    </w:p>
    <w:p>
      <w:pPr>
        <w:ind w:left="440"/>
      </w:pPr>
      <w:r>
        <w:t>施行日前に介護労働者の雇用管理の改善等に関する法律（平成四年法律第六十三号）第八条第一項の規定に係る改善計画を提出した事業主に対する旧雇保則第百十八条第五項の介護基盤人材確保等助成金の支給については、なお従前の例による。</w:t>
      </w:r>
    </w:p>
    <w:p>
      <w:pPr>
        <w:pStyle w:val="Heading5"/>
        <w:ind w:left="440"/>
      </w:pPr>
      <w:r>
        <w:t>１９</w:t>
      </w:r>
    </w:p>
    <w:p>
      <w:pPr>
        <w:ind w:left="440"/>
      </w:pPr>
      <w:r>
        <w:t>施行日前に旧雇保則第百十八条第六項第一号の介護雇用管理制度等導入奨励金の申請計画の認定を申請した事業主に対する介護雇用管理制度等導入奨励金の支給については、なお従前の例による。</w:t>
      </w:r>
    </w:p>
    <w:p>
      <w:pPr>
        <w:pStyle w:val="Heading5"/>
        <w:ind w:left="440"/>
      </w:pPr>
      <w:r>
        <w:t>２０</w:t>
      </w:r>
    </w:p>
    <w:p>
      <w:pPr>
        <w:ind w:left="440"/>
      </w:pPr>
      <w:r>
        <w:t>施行日前に旧雇保則第百十八条第七項の規定により介護未経験者確保等助成金を受けることができることとなった事業主に対する介護未経験者確保等助成金の支給については、なお従前の例による。</w:t>
      </w:r>
    </w:p>
    <w:p>
      <w:pPr>
        <w:pStyle w:val="Heading5"/>
        <w:ind w:left="440"/>
      </w:pPr>
      <w:r>
        <w:t>２１</w:t>
      </w:r>
    </w:p>
    <w:p>
      <w:pPr>
        <w:ind w:left="440"/>
      </w:pPr>
      <w:r>
        <w:t>施行日前に中小企業労働力確保法第四条第一項の計画の提出を行った組合等に対する中小企業人材確保推進事業助成金の支給については、なお従前の例による。</w:t>
      </w:r>
    </w:p>
    <w:p>
      <w:pPr>
        <w:pStyle w:val="Heading5"/>
        <w:ind w:left="440"/>
      </w:pPr>
      <w:r>
        <w:t>２２</w:t>
      </w:r>
    </w:p>
    <w:p>
      <w:pPr>
        <w:ind w:left="440"/>
      </w:pPr>
      <w:r>
        <w:t>施行日前に旧雇保則第百十八条第十項第一号イに規定する雇入れを行った事業主に対する中小企業雇用安定化奨励金の支給については、施行日前に同条第十項第一号イの規定により雇い入れられた労働者に係る支給に限り、なお従前の例による。</w:t>
      </w:r>
    </w:p>
    <w:p>
      <w:pPr>
        <w:pStyle w:val="Heading5"/>
        <w:ind w:left="440"/>
      </w:pPr>
      <w:r>
        <w:t>２３</w:t>
      </w:r>
    </w:p>
    <w:p>
      <w:pPr>
        <w:ind w:left="440"/>
      </w:pPr>
      <w:r>
        <w:t>施行日前に旧雇保則第百十八条第十項第一号ロ（１）に規定する通常の労働者と共通の処遇制度の有期契約労働者への適用又は同号ハ（１）に規定する通常の労働者と共通の教育訓練制度の有期契約労働者への適用を行った事業主に対する中小企業雇用安定化奨励金の支給については、なお従前の例による。</w:t>
      </w:r>
    </w:p>
    <w:p>
      <w:pPr>
        <w:pStyle w:val="Heading5"/>
        <w:ind w:left="440"/>
      </w:pPr>
      <w:r>
        <w:t>２４</w:t>
      </w:r>
    </w:p>
    <w:p>
      <w:pPr>
        <w:ind w:left="440"/>
      </w:pPr>
      <w:r>
        <w:t>施行日前に旧雇保則第百二十五条第二項第一号ロ又はハの規定により訓練等支援給付金の支給を受けることができることとなった事業主に対する訓練等支援給付金の支給については、なお従前の例による。</w:t>
      </w:r>
    </w:p>
    <w:p>
      <w:pPr>
        <w:pStyle w:val="Heading5"/>
        <w:ind w:left="440"/>
      </w:pPr>
      <w:r>
        <w:t>２５</w:t>
      </w:r>
    </w:p>
    <w:p>
      <w:pPr>
        <w:ind w:left="440"/>
      </w:pPr>
      <w:r>
        <w:t>施行日前に旧雇保則附則第十七条の七第一項の規定により読み替えて適用される旧雇保則第百二十五条第二項第一号イ（３）の規定による対象認定実習併用職業訓練（以下「対象認定実習併用職業訓練」という。）を開始した事業主に対する訓練等支援給付金の支給については、なお従前の例による。</w:t>
      </w:r>
    </w:p>
    <w:p>
      <w:pPr>
        <w:pStyle w:val="Heading5"/>
        <w:ind w:left="440"/>
      </w:pPr>
      <w:r>
        <w:t>２６</w:t>
      </w:r>
    </w:p>
    <w:p>
      <w:pPr>
        <w:ind w:left="440"/>
      </w:pPr>
      <w:r>
        <w:t>施行日前に旧雇保則附則第十七条の七第二項第一号イの規定による対象認定実習併用職業訓練を開始した事業主に対する同項第二号の規定による訓練等支援給付金の支給については、なお従前の例による。</w:t>
      </w:r>
    </w:p>
    <w:p>
      <w:pPr>
        <w:pStyle w:val="Heading5"/>
        <w:ind w:left="440"/>
      </w:pPr>
      <w:r>
        <w:t>２７</w:t>
      </w:r>
    </w:p>
    <w:p>
      <w:pPr>
        <w:ind w:left="440"/>
      </w:pPr>
      <w:r>
        <w:t>施行日前に職業能力開発促進法第二十六条の三第三項に基づき実習併用職業訓練の実施計画の認定を受けた事業主であって、施行日以後に旧雇保則第百二十五条第二項第一号イ（３）に規定する新たに雇い入れた被保険者等（同イ（２）（ｉｉｉ）に規定する対象短時間等労働者（第三十六項において「対象短時間等労働者」という。）を除く。）に対象認定実習併用職業訓練を受けさせた事業主に対する訓練等支援給付金の支給については、当該事業主を第一条による改正後の雇用保険法施行規則第百二十五条第二項第一号ロ（２）（ｉ）に該当する事業主とみなして、同項の規定を適用する。</w:t>
      </w:r>
    </w:p>
    <w:p>
      <w:pPr>
        <w:pStyle w:val="Heading5"/>
        <w:ind w:left="440"/>
      </w:pPr>
      <w:r>
        <w:t>２８</w:t>
      </w:r>
    </w:p>
    <w:p>
      <w:pPr>
        <w:ind w:left="440"/>
      </w:pPr>
      <w:r>
        <w:t>施行日前に旧雇保則第百二十五条第三項の規定により職業能力評価推進給付金の支給を受けることができることとなった事業主に対する職業能力評価推進給付金の支給については、なお従前の例による。</w:t>
      </w:r>
    </w:p>
    <w:p>
      <w:pPr>
        <w:pStyle w:val="Heading5"/>
        <w:ind w:left="440"/>
      </w:pPr>
      <w:r>
        <w:t>２９</w:t>
      </w:r>
    </w:p>
    <w:p>
      <w:pPr>
        <w:ind w:left="440"/>
      </w:pPr>
      <w:r>
        <w:t>施行日前に旧雇保則附則第十七条の七第三項の規定により読み替えて適用される旧雇保則第百二十五条第四項第二号に規定する対象職業訓練を開始した事業主に対する地域雇用開発能力開発助成金の支給については、なお従前の例による。</w:t>
      </w:r>
    </w:p>
    <w:p>
      <w:pPr>
        <w:pStyle w:val="Heading5"/>
        <w:ind w:left="440"/>
      </w:pPr>
      <w:r>
        <w:t>３０</w:t>
      </w:r>
    </w:p>
    <w:p>
      <w:pPr>
        <w:ind w:left="440"/>
      </w:pPr>
      <w:r>
        <w:t>施行日前に旧雇保則附則第十七条の七第二項第一号ロに規定する対象有期実習型訓練（次項において「対象有期実習型訓練」という。）を開始した事業主に対する訓練等支援給付金の支給については、なお従前の例による。</w:t>
      </w:r>
    </w:p>
    <w:p>
      <w:pPr>
        <w:pStyle w:val="Heading5"/>
        <w:ind w:left="440"/>
      </w:pPr>
      <w:r>
        <w:t>３１</w:t>
      </w:r>
    </w:p>
    <w:p>
      <w:pPr>
        <w:ind w:left="440"/>
      </w:pPr>
      <w:r>
        <w:t>施行日前に旧雇保則附則第十七条の七第二項の規定により対象有期実習型訓練に係る訓練等支援給付金の支給を受けることができることとなった事業主であって、施行日以後に旧雇保則第百二十五条第二項第一号イ（３）に規定する新たに雇い入れた被保険者等（対象短時間等労働者を除く。）に当該対象有期実習型訓練を受けさせた事業主に対する訓練等支援給付金の支給については、当該事業主を新雇保則第百二十五条第二項第一号ロ（２）（ｉｉ）に該当する事業主とみなして、同項の規定を適用する。</w:t>
      </w:r>
    </w:p>
    <w:p>
      <w:pPr>
        <w:pStyle w:val="Heading5"/>
        <w:ind w:left="440"/>
      </w:pPr>
      <w:r>
        <w:t>３２</w:t>
      </w:r>
    </w:p>
    <w:p>
      <w:pPr>
        <w:ind w:left="440"/>
      </w:pPr>
      <w:r>
        <w:t>前条第三号に掲げる規定の施行の日前に第四条の規定による改正前の雇用保険法施行規則第百三十九条第一項第一号及び旧育介則第三十八条の表中雇保則第百三十九条第一項第一号に規定する事業主又は事業主団体であって、育児休業者職場復帰プログラム（同条第二項に規定する措置をいう。以下同じ。）の実施の状況を明らかにする書類を整備しているもの（一の事業主又は事業主団体における育児・介護雇用安定等助成金（育児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二項の育児休業者職場復帰プログラムについての助成に係るものに限る。）の支給については、なお従前の例による。</w:t>
      </w:r>
    </w:p>
    <w:p>
      <w:pPr>
        <w:pStyle w:val="Heading5"/>
        <w:ind w:left="440"/>
      </w:pPr>
      <w:r>
        <w:t>３３</w:t>
      </w:r>
    </w:p>
    <w:p>
      <w:pPr>
        <w:ind w:left="440"/>
      </w:pPr>
      <w:r>
        <w:t>第四条の規定による改正前の雇用保険法施行規則第百三十九条第一項に規定する育児・介護雇用安定等助成金（育児休業者職場復帰プログラム（同条第二項に規定する措置をいう。）に係るものに限る。）の支給を受けた事業主又は事業主団体に対する第四条の規定による改正後の雇用保険法施行規則第百三十九条第一項第一号イ（４）の規定の適用については、同号イ（４）の規定中「中小企業両立支援助成金（育児休業者職場復帰プログラムに係るものに限る。）」とあるのは、「雇用保険法施行規則等の一部を改正する省令（平成二十三年厚生労働省令第四十八号）第四条の規定による改正前の雇用保険法施行規則第百三十九条第一項に規定する育児・介護雇用安定等助成金（育児休業者職場復帰プログラム（同条第二項に規定する措置をいう。）に係るものに限る。）」とする。</w:t>
      </w:r>
    </w:p>
    <w:p>
      <w:pPr>
        <w:pStyle w:val="Heading5"/>
        <w:ind w:left="440"/>
      </w:pPr>
      <w:r>
        <w:t>３４</w:t>
      </w:r>
    </w:p>
    <w:p>
      <w:pPr>
        <w:ind w:left="440"/>
      </w:pPr>
      <w:r>
        <w:t>前条第三号に掲げる規定の施行の日前に第四条の規定による改正前の雇用保険法施行規則第百三十九条第一項第二号及び旧育介則第三十八条の表中雇保則第百三十九条第一項第二号に規定する事業主又は事業主団体であって、介護休業者職場復帰プログラム（同条第三項に規定する措置をいう。以下同じ。）の実施の状況を明らかにする書類を整備しているもの（一の事業主又は事業主団体における育児・介護雇用安定等助成金（介護休業者職場復帰プログラムに係るものに限る。）の支給の対象となる労働者の数が百人を超えないものに限る。）の項の規定により育児・介護雇用安定等助成金の支給を受けることができることとなった事業主又は事業主団体に対する育児・介護雇用安定等助成金（同条第三項の介護休業者職場復帰プログラムについての助成に係るものに限る。）の支給については、なお従前の例による。</w:t>
      </w:r>
    </w:p>
    <w:p>
      <w:pPr>
        <w:pStyle w:val="Heading5"/>
        <w:ind w:left="440"/>
      </w:pPr>
      <w:r>
        <w:t>３５</w:t>
      </w:r>
    </w:p>
    <w:p>
      <w:pPr>
        <w:ind w:left="440"/>
      </w:pPr>
      <w:r>
        <w:t>第四条の規定による改正前の雇用保険法施行規則第百三十九条第一項に規定する育児・介護雇用安定等助成金（介護休業者職場復帰プログラム（同条第三項に規定する措置をいう。）に係るものに限る。）の支給を受けた事業主又は事業主団体に対する第四条の規定による改正後の雇用保険法施行規則第百三十九条第一項第一号ロ（４）の規定の適用については、同号ロ（４）の規定中「中小企業両立支援助成金（介護休業者職場復帰プログラムに係るものに限る。）」とあるのは、「雇用保険法施行規則等の一部を改正する省令（平成二十三年厚生労働省令第四十八号）第四条の規定による改正前の雇用保険法施行規則第百三十九条第一項に規定する育児・介護雇用安定等助成金（介護休業者職場復帰プログラム（同条第三項に規定する措置をいう。）に係るものに限る。）」とする。</w:t>
      </w:r>
    </w:p>
    <w:p>
      <w:pPr>
        <w:pStyle w:val="Heading5"/>
        <w:ind w:left="440"/>
      </w:pPr>
      <w:r>
        <w:t>３６</w:t>
      </w:r>
    </w:p>
    <w:p>
      <w:pPr>
        <w:ind w:left="440"/>
      </w:pPr>
      <w:r>
        <w:t>第三条の規定による改正前の雇用保険法施行規則附則第十五条第二項第二号イ（５）判定基礎期間の初日又は同号ロ（３）の出向期間の初日が前条第二号に掲げる規定の施行の日前に属している場合における当該判定基礎期間に行われた休業等又は当該出向期間に行われた出向に係る中小企業緊急雇用安定助成金の支給については、なお従前の例による。</w:t>
      </w:r>
    </w:p>
    <w:p>
      <w:pPr>
        <w:pStyle w:val="Heading5"/>
        <w:ind w:left="440"/>
      </w:pPr>
      <w:r>
        <w:t>３７</w:t>
      </w:r>
    </w:p>
    <w:p>
      <w:pPr>
        <w:ind w:left="440"/>
      </w:pPr>
      <w:r>
        <w:t>施行日前に旧雇保則附則第十七条の三に規定する中小企業子育て支援助成金の支給を受けることができることとなった事業主に対する中小企業子育て支援助成金の支給については、なお従前の例による。</w:t>
      </w:r>
    </w:p>
    <w:p>
      <w:pPr>
        <w:pStyle w:val="Heading5"/>
        <w:ind w:left="440"/>
      </w:pPr>
      <w:r>
        <w:t>３９</w:t>
      </w:r>
    </w:p>
    <w:p>
      <w:pPr>
        <w:ind w:left="440"/>
      </w:pPr>
      <w:r>
        <w:t>施行日前に育児・介護雇用安定等助成金（旧雇保則第百十六条第三号の短時間勤務の実施についての助成に係るものに限る。）の支給を受けることができることとなった事業主に対する第八条の規定による改正前の育児休業、介護休業等育児又は家族介護を行う労働者の福祉に関する法律施行規則第三十八条の規定の適用については、なお従前の例による。</w:t>
      </w:r>
    </w:p>
    <w:p>
      <w:pPr>
        <w:pStyle w:val="Heading5"/>
        <w:ind w:left="440"/>
      </w:pPr>
      <w:r>
        <w:t>４０</w:t>
      </w:r>
    </w:p>
    <w:p>
      <w:pPr>
        <w:ind w:left="440"/>
      </w:pPr>
      <w:r>
        <w:t>施行日前に旧雇保則第百十八条の二、第五条による改正前の労働者災害補償保険法施行規則第二十六条又は第十一条の規定による改正前の短時間労働者の雇用管理の改善等に関する法律施行規則第十三条の規定により短時間労働者均衡待遇推進等助成金の支給を受けることができることとなった事業主に対する短時間労働者均衡待遇推進等助成金の支給については、なお従前の例による。</w:t>
      </w:r>
    </w:p>
    <w:p>
      <w:pPr>
        <w:pStyle w:val="Heading5"/>
        <w:ind w:left="440"/>
      </w:pPr>
      <w:r>
        <w:t>４１</w:t>
      </w:r>
    </w:p>
    <w:p>
      <w:pPr>
        <w:ind w:left="440"/>
      </w:pPr>
      <w:r>
        <w:t>旧雇保則第百十八条第一項に規定する中小企業雇用安定化奨励金（同条第十項第一号イに該当する中小企業事業主に係るものに限る。以下この項において同じ。）の支給を受けた事業主に対する第十一条の規定による改正後の短時間労働者の雇用管理の改善等に関する法律施行規則第十三条に規定する均衡待遇・正社員化推進奨励金（同条第一項第二号に該当する事業主に係るものに限る。以下この項において同じ。）の支給については、中小企業雇用安定化奨励金の支給を均衡待遇・正社員化推進奨励金の支給とみなして、同条第二項第二号又は第三号の規定を適用する。</w:t>
      </w:r>
    </w:p>
    <w:p>
      <w:pPr>
        <w:pStyle w:val="Heading5"/>
        <w:ind w:left="440"/>
      </w:pPr>
      <w:r>
        <w:t>４２</w:t>
      </w:r>
    </w:p>
    <w:p>
      <w:pPr>
        <w:ind w:left="440"/>
      </w:pPr>
      <w:r>
        <w:t>旧雇保則第百十八条第一項に規定する中小企業雇用安定化奨励金（同条第十項第一号イに該当する中小企業事業主に係るものに限る。以下この項において同じ。）又は第十一条の規定による改正前の短時間労働者の雇用管理の改善等に関する法律施行規則第十三条に規定する短時間労働者均衡待遇推進等助成金（同条第二項第三号に該当する事業主に係るものに限る。以下この項において同じ。）の支給を受けた事業主に対する改正後の同条に規定する均衡待遇・正社員化推進奨励金（同条第一項第二号に該当する事業主に係るものに限る。以下この項において同じ。）の支給については、中小企業雇用安定化奨励金又は短時間労働者均衡待遇推進等助成金の支給を均衡待遇・正社員化推進奨励金の支給とみなして、同条第二項第二号又は第三号の規定を適用する。</w:t>
      </w:r>
    </w:p>
    <w:p>
      <w:r>
        <w:br w:type="page"/>
      </w:r>
    </w:p>
    <w:p>
      <w:pPr>
        <w:pStyle w:val="Heading1"/>
      </w:pPr>
      <w:r>
        <w:t>附則（平成二三年五月二日厚生労働省令第五八号）</w:t>
      </w:r>
    </w:p>
    <w:p>
      <w:r>
        <w:t>この省令は、公布の日から施行する。</w:t>
        <w:br/>
        <w:t>ただし、第二条の規定は、平成二十三年七月一日から施行する。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pPr>
        <w:pStyle w:val="Heading4"/>
      </w:pPr>
      <w:r>
        <w:t>第三条（経過措置）</w:t>
      </w:r>
    </w:p>
    <w:p>
      <w:r>
        <w:t>この省令の施行の際現に第八条の規定による改正前の雇用保険法施行規則第百十八条第六項第三号の規定により独立行政法人雇用・能力開発機構の長の認定を受けた同号の中小企業人材確保推進事業の実施に関する計画は、この省令による改正後の雇用保険法施行規則第百十八条第六項第三号の規定により、都道府県労働局長の認定を受けたものとみなす。</w:t>
      </w:r>
    </w:p>
    <w:p>
      <w:pPr>
        <w:pStyle w:val="Heading4"/>
      </w:pPr>
      <w:r>
        <w:t>第四条</w:t>
      </w:r>
    </w:p>
    <w:p>
      <w:r>
        <w:t>雇用保険法施行規則等の一部を改正する省令（平成十八年厚生労働省令第七十一号）附則第二条第十八項の規定によりなお従前の例によることとされた中小企業雇用管理改善助成金の支給に係る同令による改正前の雇用保険法施行規則第百十八条第二項の適用については、同項第一号中「独立行政法人雇用・能力開発機構（以下「機構」という。）の長」とあるのは「都道府県労働局長」と読み替えるものとする。</w:t>
      </w:r>
    </w:p>
    <w:p>
      <w:pPr>
        <w:pStyle w:val="Heading5"/>
        <w:ind w:left="440"/>
      </w:pPr>
      <w:r>
        <w:t>２</w:t>
      </w:r>
    </w:p>
    <w:p>
      <w:pPr>
        <w:ind w:left="440"/>
      </w:pPr>
      <w:r>
        <w:t>雇用保険法施行規則等の一部を改正する省令（平成十九年厚生労働省令第九十七号）附則第二条第七項の規定によりなお従前の例によることとされた中小企業基盤人材確保助成金の支給に係る同令による改正前の雇用保険法施行規則第百十八条第三項の適用については、同項第一号中「機構の長」とあるのは「都道府県労働局長」と読み替えるものとする。</w:t>
      </w:r>
    </w:p>
    <w:p>
      <w:pPr>
        <w:pStyle w:val="Heading5"/>
        <w:ind w:left="440"/>
      </w:pPr>
      <w:r>
        <w:t>３</w:t>
      </w:r>
    </w:p>
    <w:p>
      <w:pPr>
        <w:ind w:left="440"/>
      </w:pPr>
      <w:r>
        <w:t>雇用保険法施行規則等の一部を改正する省令（平成二十年厚生労働省令第七十六号）附則第三条第六項の規定によりなお従前の例によることとされた中小企業職業相談委託助成金の支給に係る同令による改正前の雇用保険法施行規則第百十八条第二項の適用については、同項第一号中「独立行政法人雇用・能力開発機構（以下この項、次項及び第八項において「機構」という。）の長」及び「機構の長」とあるのは「都道府県労働局長」と読み替えるものとする。</w:t>
      </w:r>
    </w:p>
    <w:p>
      <w:pPr>
        <w:pStyle w:val="Heading5"/>
        <w:ind w:left="440"/>
      </w:pPr>
      <w:r>
        <w:t>４</w:t>
      </w:r>
    </w:p>
    <w:p>
      <w:pPr>
        <w:ind w:left="440"/>
      </w:pPr>
      <w:r>
        <w:t>雇用保険法施行規則等の一部を改正する省令（平成二十一年厚生労働省令第九十九号）附則第二条第九項の規定によりなお従前の例によることとされた中小企業基盤人材確保助成金の支給に係る同令による改正前の雇用保険法施行規則第百十八条第三項の適用については、同項第一号中「機構の長」とあるのは「都道府県労働局長」と読み替えるものとする。</w:t>
      </w:r>
    </w:p>
    <w:p>
      <w:pPr>
        <w:pStyle w:val="Heading5"/>
        <w:ind w:left="440"/>
      </w:pPr>
      <w:r>
        <w:t>５</w:t>
      </w:r>
    </w:p>
    <w:p>
      <w:pPr>
        <w:ind w:left="440"/>
      </w:pPr>
      <w:r>
        <w:t>雇用保険法施行規則等の一部を改正する省令（平成二十二年厚生労働省令第五十三号）附則第二条第十項の規定によりなお従前の例によることとされた中小企業人材能力発揮奨励金の支給に係る同令による改正前の雇用保険法施行規則第百十八条第二項及び同令附則第二条第十一項の規定によりなお従前の例によることとされた中小企業基盤人材確保助成金の支給に係る同令による改正前の雇用保険法施行規則第百十八条第三項の適用については、同令による改正前の雇用保険法施行規則第百十八条第二項第一号中「独立行政法人雇用・能力開発機構（以下この項、次項及び第九項において「機構」という。）の長」及び「機構の長」とあるのは「都道府県労働局長」と、同条第三項第一号中「機構の長」とあるのは「都道府県労働局長」と読み替えるものとする。</w:t>
      </w:r>
    </w:p>
    <w:p>
      <w:pPr>
        <w:pStyle w:val="Heading5"/>
        <w:ind w:left="440"/>
      </w:pPr>
      <w:r>
        <w:t>６</w:t>
      </w:r>
    </w:p>
    <w:p>
      <w:pPr>
        <w:ind w:left="440"/>
      </w:pPr>
      <w:r>
        <w:t>雇用保険法施行規則等の一部を改正する省令（平成二十三年厚生労働省令第四十八号）附則第二条第十七項の規定によりなお従前の例によることとされた中小企業基盤人材確保助成金の支給に係る同令による改正前の雇用保険法施行規則第百十八条第二項及び同令附則第二条第二十一項の規定によりなお従前の例によることとされた中小企業人材確保推進事業助成金の支給に係る同令による改正前の雇用保険法施行規則第百十八条第九項の適用については、同令による改正前の雇用保険法施行規則第百十八条第二項第一号中「独立行政法人雇用・能力開発機構（以下この項及び第九項において「機構」という。）の長」及び「機構の長」とあるのは「都道府県労働局長」と、同条第九項第二号中「機構の長」とあるのは「都道府県労働局長」と読み替えるものとする。</w:t>
      </w:r>
    </w:p>
    <w:p>
      <w:r>
        <w:br w:type="page"/>
      </w:r>
    </w:p>
    <w:p>
      <w:pPr>
        <w:pStyle w:val="Heading1"/>
      </w:pPr>
      <w:r>
        <w:t>附則（平成二三年六月三〇日厚生労働省令第七八号）</w:t>
      </w:r>
    </w:p>
    <w:p>
      <w:r>
        <w:t>この省令は、平成二十三年八月一日から施行する。</w:t>
      </w:r>
    </w:p>
    <w:p>
      <w:r>
        <w:br w:type="page"/>
      </w:r>
    </w:p>
    <w:p>
      <w:pPr>
        <w:pStyle w:val="Heading1"/>
      </w:pPr>
      <w:r>
        <w:t>附則（平成二三年八月三〇日厚生労働省令第一〇七号）</w:t>
      </w:r>
    </w:p>
    <w:p>
      <w:pPr>
        <w:pStyle w:val="Heading4"/>
      </w:pPr>
      <w:r>
        <w:t>第一条（施行期日）</w:t>
      </w:r>
    </w:p>
    <w:p>
      <w:r>
        <w:t>この省令は、公布の日から施行する。</w:t>
      </w:r>
    </w:p>
    <w:p>
      <w:r>
        <w:br w:type="page"/>
      </w:r>
    </w:p>
    <w:p>
      <w:pPr>
        <w:pStyle w:val="Heading1"/>
      </w:pPr>
      <w:r>
        <w:t>附則（平成二三年一一月二四日厚生労働省令第一三八号）</w:t>
      </w:r>
    </w:p>
    <w:p>
      <w:pPr>
        <w:pStyle w:val="Heading4"/>
      </w:pPr>
      <w:r>
        <w:t>第一条（施行期日）</w:t>
      </w:r>
    </w:p>
    <w:p>
      <w:r>
        <w:t>この省令は、公布の日から施行する。</w:t>
      </w:r>
    </w:p>
    <w:p>
      <w:pPr>
        <w:pStyle w:val="Heading4"/>
      </w:pPr>
      <w:r>
        <w:t>第二条（雇用安定事業等に関する経過措置）</w:t>
      </w:r>
    </w:p>
    <w:p>
      <w:r>
        <w:t>この省令の施行の日前に第一条の規定による改正前の雇用保険法施行規則附則第十五条の十第二項第一号に該当する雇入れを行った事業主に対する第一条の規定による改正後の雇用保険法施行規則（以下「新雇保則」という。）附則第十五条の十一第二項の正規雇用奨励金の支給については、なお従前の例による。</w:t>
      </w:r>
    </w:p>
    <w:p>
      <w:pPr>
        <w:pStyle w:val="Heading5"/>
        <w:ind w:left="440"/>
      </w:pPr>
      <w:r>
        <w:t>２</w:t>
      </w:r>
    </w:p>
    <w:p>
      <w:pPr>
        <w:ind w:left="440"/>
      </w:pPr>
      <w:r>
        <w:t>雇用保険法施行規則等の一部を改正する省令（平成二十三年厚生労働省令第四十八号）附則第二条第二十七項又は第三十一項の規定により、それぞれ同令による改正後の雇用保険法施行規則第百二十五条第二項第一号ロ（２）（ｉ）又は（ｉｉ）に該当する事業主とみなして、当該事業主に支給される訓練等支援給付金の支給については、新雇保則附則第十七条の八の規定は適用しない。</w:t>
      </w:r>
    </w:p>
    <w:p>
      <w:r>
        <w:br w:type="page"/>
      </w:r>
    </w:p>
    <w:p>
      <w:pPr>
        <w:pStyle w:val="Heading1"/>
      </w:pPr>
      <w:r>
        <w:t>附則（平成二三年一一月二四日厚生労働省令第一三九号）</w:t>
      </w:r>
    </w:p>
    <w:p>
      <w:pPr>
        <w:pStyle w:val="Heading4"/>
      </w:pPr>
      <w:r>
        <w:t>第一条（施行期日）</w:t>
      </w:r>
    </w:p>
    <w:p>
      <w:r>
        <w:t>この省令は、平成二十三年十一月二十八日から施行する。</w:t>
      </w:r>
    </w:p>
    <w:p>
      <w:pPr>
        <w:pStyle w:val="Heading4"/>
      </w:pPr>
      <w:r>
        <w:t>第二条（経過措置）</w:t>
      </w:r>
    </w:p>
    <w:p>
      <w:r>
        <w:t>この省令の施行の際現に提出されているこの省令による改正前の雇用保険法施行規則（以下「旧雇保則」という。）様式第四号、旧雇保則様式第五号又は旧雇保則様式第十号の二は、それぞれこの省令による改正後の雇用保険法施行規則（以下「新雇保則」という。）様式第四号、新雇保則様式第五号又は新雇保則様式第十号の二とみなす。</w:t>
      </w:r>
    </w:p>
    <w:p>
      <w:pPr>
        <w:pStyle w:val="Heading5"/>
        <w:ind w:left="440"/>
      </w:pPr>
      <w:r>
        <w:t>２</w:t>
      </w:r>
    </w:p>
    <w:p>
      <w:pPr>
        <w:ind w:left="440"/>
      </w:pPr>
      <w:r>
        <w:t>新雇保則第七条第一項に規定する様式第四号、様式第五号並びに新雇保則第十四条の二及び第十四条の四に規定する様式第十号の二は、当分の間、なお旧雇保則の相当様式によることができる。</w:t>
      </w:r>
    </w:p>
    <w:p>
      <w:r>
        <w:br w:type="page"/>
      </w:r>
    </w:p>
    <w:p>
      <w:pPr>
        <w:pStyle w:val="Heading1"/>
      </w:pPr>
      <w:r>
        <w:t>附則（平成二三年一一月二五日厚生労働省令第一四〇号）</w:t>
      </w:r>
    </w:p>
    <w:p>
      <w:r>
        <w:t>この省令は、平成二十三年十二月十五日から施行する。</w:t>
      </w:r>
    </w:p>
    <w:p>
      <w:r>
        <w:br w:type="page"/>
      </w:r>
    </w:p>
    <w:p>
      <w:pPr>
        <w:pStyle w:val="Heading1"/>
      </w:pPr>
      <w:r>
        <w:t>附則（平成二四年三月三一日厚生労働省令第六五号）</w:t>
      </w:r>
    </w:p>
    <w:p>
      <w:pPr>
        <w:pStyle w:val="Heading4"/>
      </w:pPr>
      <w:r>
        <w:t>第一条（施行期日）</w:t>
      </w:r>
    </w:p>
    <w:p>
      <w:r>
        <w:t>この省令は、平成二十四年四月一日から施行する。</w:t>
      </w:r>
    </w:p>
    <w:p>
      <w:pPr>
        <w:pStyle w:val="Heading4"/>
      </w:pPr>
      <w:r>
        <w:t>第二条（経過措置）</w:t>
      </w:r>
    </w:p>
    <w:p>
      <w:r>
        <w:t>この省令による改正後の雇用保険法施行規則（以下「新雇保則」という。）第五十七条第一項の規定は、この省令の施行の日（以下「施行日」という。）以後に開始された公共職業訓練等を受ける受給資格者に対して支給する受講手当について適用し、施行日前に開始された公共職業訓練等を施行日以後も受ける受給資格者に対して支給する受講手当については、なお従前の例による。</w:t>
      </w:r>
    </w:p>
    <w:p>
      <w:pPr>
        <w:pStyle w:val="Heading5"/>
        <w:ind w:left="440"/>
      </w:pPr>
      <w:r>
        <w:t>２</w:t>
      </w:r>
    </w:p>
    <w:p>
      <w:pPr>
        <w:ind w:left="440"/>
      </w:pPr>
      <w:r>
        <w:t>新雇保則附則第二十二条の規定は、受給資格に係る離職の日が施行日以後である者について適用し、受給資格に係る離職の日が施行日前である者に係るこの省令による改正前の雇用保険法施行規則附則第二十二条の規定の適用については、なお従前の例による。</w:t>
      </w:r>
    </w:p>
    <w:p>
      <w:pPr>
        <w:pStyle w:val="Heading5"/>
        <w:ind w:left="440"/>
      </w:pPr>
      <w:r>
        <w:t>３</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附則（平成二四年三月三一日厚生労働省令第六七号）</w:t>
      </w:r>
    </w:p>
    <w:p>
      <w:pPr>
        <w:pStyle w:val="Heading4"/>
      </w:pPr>
      <w:r>
        <w:t>第一条（施行期日）</w:t>
      </w:r>
    </w:p>
    <w:p>
      <w:r>
        <w:t>この省令は、平成二十四年四月一日から施行する。</w:t>
        <w:br/>
        <w:t>ただし、第二条の規定は、平成二十四年七月一日から施行する。</w:t>
      </w:r>
    </w:p>
    <w:p>
      <w:pPr>
        <w:pStyle w:val="Heading4"/>
      </w:pPr>
      <w:r>
        <w:t>第二条（経過措置）</w:t>
      </w:r>
    </w:p>
    <w:p>
      <w:r>
        <w:t>この省令の施行の日（以下「施行日」という。）前に雇用保険法施行規則第八十二条の三第一項に規定する安定した職業に就いた受給資格者等であって、第一条の規定による改正前の雇用保険法施行規則（以下「旧雇保則」という。）第八十二条の三第二項第一号に規定する者に対する常用就職支度手当の支給については、なお従前の例による。</w:t>
      </w:r>
    </w:p>
    <w:p>
      <w:pPr>
        <w:pStyle w:val="Heading5"/>
        <w:ind w:left="440"/>
      </w:pPr>
      <w:r>
        <w:t>２</w:t>
      </w:r>
    </w:p>
    <w:p>
      <w:pPr>
        <w:ind w:left="440"/>
      </w:pPr>
      <w:r>
        <w:t>施行日前に離職した第一条の規定による改正後の雇用保険法施行規則（以下「新雇保則」という。）第百二条の三第一項第二号イに規定する解雇を予告された被保険者等（旧雇保則第百二条の三第一項第二号イに規定する解雇を予告された被保険者を除く。）に係る雇用調整助成金の支給については、なお従前の例による。</w:t>
      </w:r>
    </w:p>
    <w:p>
      <w:pPr>
        <w:pStyle w:val="Heading5"/>
        <w:ind w:left="440"/>
      </w:pPr>
      <w:r>
        <w:t>３</w:t>
      </w:r>
    </w:p>
    <w:p>
      <w:pPr>
        <w:ind w:left="440"/>
      </w:pPr>
      <w:r>
        <w:t>新雇保則第百二条の三第三項に規定する判定基礎期間の初日が施行日前である場合における当該判定基礎期間内に行われた同条第一項第二号イに規定する休業等に係る雇用調整助成金の支給については、なお従前の例による。</w:t>
      </w:r>
    </w:p>
    <w:p>
      <w:pPr>
        <w:pStyle w:val="Heading5"/>
        <w:ind w:left="440"/>
      </w:pPr>
      <w:r>
        <w:t>４</w:t>
      </w:r>
    </w:p>
    <w:p>
      <w:pPr>
        <w:ind w:left="440"/>
      </w:pPr>
      <w:r>
        <w:t>施行日前に離職した旧雇保則第百二条の五第二項第一号ハに規定する計画対象被保険者及び同項第二号イに規定する支援書等対象被保険者に係る求職活動等支援給付金又は再就職支援給付金の支給については、なお従前の例による。</w:t>
      </w:r>
    </w:p>
    <w:p>
      <w:pPr>
        <w:pStyle w:val="Heading5"/>
        <w:ind w:left="440"/>
      </w:pPr>
      <w:r>
        <w:t>５</w:t>
      </w:r>
    </w:p>
    <w:p>
      <w:pPr>
        <w:ind w:left="440"/>
      </w:pPr>
      <w:r>
        <w:t>施行日前に旧雇保則第百四条第二項第一号イに該当することとなった事業主（次項の事業主を除く。）に対する中小企業定年引上げ等奨励金の支給については、なお従前の例による。</w:t>
      </w:r>
    </w:p>
    <w:p>
      <w:pPr>
        <w:pStyle w:val="Heading5"/>
        <w:ind w:left="440"/>
      </w:pPr>
      <w:r>
        <w:t>６</w:t>
      </w:r>
    </w:p>
    <w:p>
      <w:pPr>
        <w:ind w:left="440"/>
      </w:pPr>
      <w:r>
        <w:t>施行日前に労働協約又は就業規則その他これに準ずるものにより旧雇保則第百四条第二項第一号イのいずれかに該当する措置を新たに講じた事業主については、同項の規定は、当該措置を講じた後六箇月を経過するまでの間、なおその効力を有する。</w:t>
        <w:br/>
        <w:t>この場合において、同項第一号イ中「あること（当該措置を講じた後六箇月を経過した場合に限る。）」とあるのは、「あること」とする。</w:t>
      </w:r>
    </w:p>
    <w:p>
      <w:pPr>
        <w:pStyle w:val="Heading5"/>
        <w:ind w:left="440"/>
      </w:pPr>
      <w:r>
        <w:t>７</w:t>
      </w:r>
    </w:p>
    <w:p>
      <w:pPr>
        <w:ind w:left="440"/>
      </w:pPr>
      <w:r>
        <w:t>施行日前に旧雇保則第百四条第四項第一号ハに該当することとなった事業主に対する高年齢者職域拡大等助成金の支給については、なお従前の例による。</w:t>
      </w:r>
    </w:p>
    <w:p>
      <w:pPr>
        <w:pStyle w:val="Heading5"/>
        <w:ind w:left="440"/>
      </w:pPr>
      <w:r>
        <w:t>８</w:t>
      </w:r>
    </w:p>
    <w:p>
      <w:pPr>
        <w:ind w:left="440"/>
      </w:pPr>
      <w:r>
        <w:t>施行日前に旧雇保則第百四条第五項の規定により高年齢者雇用確保充実奨励金の支給を受けることができることとなった事業主団体に対する高年齢者雇用確保充実奨励金の支給については、なお従前の例による。</w:t>
      </w:r>
    </w:p>
    <w:p>
      <w:pPr>
        <w:pStyle w:val="Heading5"/>
        <w:ind w:left="440"/>
      </w:pPr>
      <w:r>
        <w:t>９</w:t>
      </w:r>
    </w:p>
    <w:p>
      <w:pPr>
        <w:ind w:left="440"/>
      </w:pPr>
      <w:r>
        <w:t>施行日前に旧雇保則第百十二条第四項第一号ロに規定する計画を都道府県労働局長に提出した事業主に対する沖縄若年者雇用促進奨励金の支給については、なお従前の例による。</w:t>
      </w:r>
    </w:p>
    <w:p>
      <w:pPr>
        <w:pStyle w:val="Heading5"/>
        <w:ind w:left="440"/>
      </w:pPr>
      <w:r>
        <w:t>１０</w:t>
      </w:r>
    </w:p>
    <w:p>
      <w:pPr>
        <w:ind w:left="440"/>
      </w:pPr>
      <w:r>
        <w:t>施行日前に旧雇保則第百十二条第五項の規定により地域再生中小企業創業助成金の支給を受けることができることとなった事業主に対する地域再生中小企業創業助成金の支給については、なお従前の例による。</w:t>
      </w:r>
    </w:p>
    <w:p>
      <w:pPr>
        <w:pStyle w:val="Heading5"/>
        <w:ind w:left="440"/>
      </w:pPr>
      <w:r>
        <w:t>１１</w:t>
      </w:r>
    </w:p>
    <w:p>
      <w:pPr>
        <w:ind w:left="440"/>
      </w:pPr>
      <w:r>
        <w:t>施行日前に新たに法人等を設立した事業主であって、施行日前に旧雇保則第百十二条第五項第一号ロに規定する計画を都道府県労働局長に提出したものに対する地域再生中小企業創業助成金の支給については、なお従前の例による。</w:t>
      </w:r>
    </w:p>
    <w:p>
      <w:pPr>
        <w:pStyle w:val="Heading5"/>
        <w:ind w:left="440"/>
      </w:pPr>
      <w:r>
        <w:t>１２</w:t>
      </w:r>
    </w:p>
    <w:p>
      <w:pPr>
        <w:ind w:left="440"/>
      </w:pPr>
      <w:r>
        <w:t>施行日前に旧雇保則第百十六条第二項の規定により子育て期短時間勤務支援助成金の支給を受けることができることとなった事業主に対する子育て期短時間勤務支援助成金の支給については、なお従前の例による。</w:t>
      </w:r>
    </w:p>
    <w:p>
      <w:pPr>
        <w:pStyle w:val="Heading5"/>
        <w:ind w:left="440"/>
      </w:pPr>
      <w:r>
        <w:t>１３</w:t>
      </w:r>
    </w:p>
    <w:p>
      <w:pPr>
        <w:ind w:left="440"/>
      </w:pPr>
      <w:r>
        <w:t>第二条の規定の施行の日前に同条の規定による改正前の雇用保険法施行規則第百十六条第二項第一号ハ（１）の短時間勤務の制度を利用した三歳に達するまでの子を養育する被保険者がいる事業主に対する子育て期短時間勤務支援助成金の支給については、当該被保険者に係る支給に限り、なお従前の例による。</w:t>
      </w:r>
    </w:p>
    <w:p>
      <w:pPr>
        <w:pStyle w:val="Heading5"/>
        <w:ind w:left="440"/>
      </w:pPr>
      <w:r>
        <w:t>１４</w:t>
      </w:r>
    </w:p>
    <w:p>
      <w:pPr>
        <w:ind w:left="440"/>
      </w:pPr>
      <w:r>
        <w:t>施行日前に離職した新雇保則附則第十五条第二項第二号イに規定する解雇を予告された被保険者等（旧雇保則附則第十五条第二項第二号イに規定する解雇を予告された被保険者を除く。）に係る中小企業緊急雇用安定助成金の支給については、なお従前の例による。</w:t>
      </w:r>
    </w:p>
    <w:p>
      <w:pPr>
        <w:pStyle w:val="Heading5"/>
        <w:ind w:left="440"/>
      </w:pPr>
      <w:r>
        <w:t>１５</w:t>
      </w:r>
    </w:p>
    <w:p>
      <w:pPr>
        <w:ind w:left="440"/>
      </w:pPr>
      <w:r>
        <w:t>新雇保則附則第十五条第四項に規定する判定基礎期間の初日が施行日前である場合における当該判定基礎期間内に行われた同条第二項第二号イに規定する休業等に係る中小企業緊急雇用安定助成金の支給については、なお従前の例による。</w:t>
      </w:r>
    </w:p>
    <w:p>
      <w:pPr>
        <w:pStyle w:val="Heading5"/>
        <w:ind w:left="440"/>
      </w:pPr>
      <w:r>
        <w:t>１６</w:t>
      </w:r>
    </w:p>
    <w:p>
      <w:pPr>
        <w:ind w:left="440"/>
      </w:pPr>
      <w:r>
        <w:t>施行日前に旧雇保則附則第十五条の九第二項の規定により若年者等正規雇用化特別奨励金の支給を受けることができることとなった事業主に対する若年者等正規雇用化特別奨励金の支給については、なお従前の例による。</w:t>
      </w:r>
    </w:p>
    <w:p>
      <w:pPr>
        <w:pStyle w:val="Heading5"/>
        <w:ind w:left="440"/>
      </w:pPr>
      <w:r>
        <w:t>１７</w:t>
      </w:r>
    </w:p>
    <w:p>
      <w:pPr>
        <w:ind w:left="440"/>
      </w:pPr>
      <w:r>
        <w:t>施行日前に旧雇保則附則第十五条の十第二項第一号に該当する雇入れを行った事業主に対する実習型試行雇用奨励金又は正規雇用奨励金の支給については、なお従前の例による。</w:t>
      </w:r>
    </w:p>
    <w:p>
      <w:pPr>
        <w:pStyle w:val="Heading5"/>
        <w:ind w:left="440"/>
      </w:pPr>
      <w:r>
        <w:t>１８</w:t>
      </w:r>
    </w:p>
    <w:p>
      <w:pPr>
        <w:ind w:left="440"/>
      </w:pPr>
      <w:r>
        <w:t>施行日前に旧雇保則附則第十七条の四の五第一項の規定により特例子会社等設立促進助成金の支給を受けることができることとなった事業主に対する特例子会社等設立促進助成金の支給については、なお従前の例による。</w:t>
      </w:r>
    </w:p>
    <w:p>
      <w:pPr>
        <w:pStyle w:val="Heading5"/>
        <w:ind w:left="440"/>
      </w:pPr>
      <w:r>
        <w:t>１９</w:t>
      </w:r>
    </w:p>
    <w:p>
      <w:pPr>
        <w:ind w:left="440"/>
      </w:pPr>
      <w:r>
        <w:t>施行日前に旧雇保則附則第十七条の四の六第一項の規定により障害者就業・生活支援センター設立準備助成金の支給を受けることができることとなった事業主に対する障害者就業・生活支援センター設立準備助成金の支給については、なお従前の例による。</w:t>
      </w:r>
    </w:p>
    <w:p>
      <w:pPr>
        <w:pStyle w:val="Heading5"/>
        <w:ind w:left="440"/>
      </w:pPr>
      <w:r>
        <w:t>２０</w:t>
      </w:r>
    </w:p>
    <w:p>
      <w:pPr>
        <w:ind w:left="440"/>
      </w:pPr>
      <w:r>
        <w:t>施行日前に旧雇保則附則第十七条の五の二第二項及び第三項の規定により建設労働者緊急雇用確保助成金の支給を受けることができることとなった事業主に対する建設労働者緊急雇用確保助成金の支給については、なお従前の例による。</w:t>
      </w:r>
    </w:p>
    <w:p>
      <w:r>
        <w:br w:type="page"/>
      </w:r>
    </w:p>
    <w:p>
      <w:pPr>
        <w:pStyle w:val="Heading1"/>
      </w:pPr>
      <w:r>
        <w:t>附則（平成二四年四月六日厚生労働省令第七五号）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第一条の規定による改正後の雇用保険法施行規則附則第十七条の六の規定は、平成二十四年四月一日から適用する。</w:t>
      </w:r>
    </w:p>
    <w:p>
      <w:pPr>
        <w:pStyle w:val="Heading4"/>
      </w:pPr>
      <w:r>
        <w:t>第二条（経過措置）</w:t>
      </w:r>
    </w:p>
    <w:p>
      <w:r>
        <w:t>この省令の施行の日（以下「施行日」という。）前に第一条の規定による改正前の雇用保険法施行規則（以下「旧雇保則」という。）第百二条の五第二項第一号ロに規定する計画対象被保険者及び同項第二号ロに規定する支援書等対象被保険者に係る再就職支援給付金の支給については、なお従前の例による。</w:t>
      </w:r>
    </w:p>
    <w:p>
      <w:pPr>
        <w:pStyle w:val="Heading5"/>
        <w:ind w:left="440"/>
      </w:pPr>
      <w:r>
        <w:t>２</w:t>
      </w:r>
    </w:p>
    <w:p>
      <w:pPr>
        <w:ind w:left="440"/>
      </w:pPr>
      <w:r>
        <w:t>施行日前に旧雇保則第百十条の三第一項第一号イ又はロの雇入れを行った事業主に対する試行雇用奨励金の支給については、なお従前の例による。</w:t>
      </w:r>
    </w:p>
    <w:p>
      <w:pPr>
        <w:pStyle w:val="Heading5"/>
        <w:ind w:left="440"/>
      </w:pPr>
      <w:r>
        <w:t>３</w:t>
      </w:r>
    </w:p>
    <w:p>
      <w:pPr>
        <w:ind w:left="440"/>
      </w:pPr>
      <w:r>
        <w:t>施行日前に旧雇保則第百十二条第四項第一号ロに規定する計画を都道府県労働局長に提出した事業主に対する沖縄若年者雇用促進奨励金の支給については、なお従前の例による。</w:t>
      </w:r>
    </w:p>
    <w:p>
      <w:pPr>
        <w:pStyle w:val="Heading5"/>
        <w:ind w:left="440"/>
      </w:pPr>
      <w:r>
        <w:t>４</w:t>
      </w:r>
    </w:p>
    <w:p>
      <w:pPr>
        <w:ind w:left="440"/>
      </w:pPr>
      <w:r>
        <w:t>施行日前に旧雇保則第百十八条第五項第一号イに規定する計画を提出した事業主に対する介護労働者設備等導入奨励金の支給については、なお従前の例による。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pPr>
        <w:pStyle w:val="Heading4"/>
      </w:pPr>
      <w:r>
        <w:t>第三条（雇用保険法施行規則の一部改正に伴う経過措置）</w:t>
      </w:r>
    </w:p>
    <w:p>
      <w:r>
        <w:t>第十四条の規定による改正後の雇用保険法施行規則（以下この条において「新雇保則」という。）第七十一条第二項の規定の適用については、中長期在留者が所持する登録証明書は在留カードとみなし、日本国との平和条約に基づき日本の国籍を離脱した者等の出入国管理に関する特例法（平成三年法律第七十一号）に定める特別永住者が所持する登録証明書は特別永住者証明書（同法第七条第一項に規定する特別永住者証明書をいう。次項において同じ。）とみなす。</w:t>
      </w:r>
    </w:p>
    <w:p>
      <w:pPr>
        <w:pStyle w:val="Heading5"/>
        <w:ind w:left="440"/>
      </w:pPr>
      <w:r>
        <w:t>２</w:t>
      </w:r>
    </w:p>
    <w:p>
      <w:pPr>
        <w:ind w:left="440"/>
      </w:pPr>
      <w:r>
        <w:t>前項の規定により登録証明書が在留カードとみなされる期間は入管法等改正法附則第十五条第二項各号に定める期間とし、特別永住者証明書とみなされる期間は入管法等改正法附則第二十八条第二項各号に定める期間とする。</w:t>
      </w:r>
    </w:p>
    <w:p>
      <w:pPr>
        <w:pStyle w:val="Heading5"/>
        <w:ind w:left="440"/>
      </w:pPr>
      <w:r>
        <w:t>３</w:t>
      </w:r>
    </w:p>
    <w:p>
      <w:pPr>
        <w:ind w:left="440"/>
      </w:pPr>
      <w:r>
        <w:t>後日交付中長期在留者に対する新雇保則第七十一条第二項の規定の適用については、同項中「又は出入国管理及び難民認定法第十九条の三に規定する在留カード若しくは日本国との平和条約に基づき日本の国籍を離脱した者等の出入国管理に関する特例法（平成三年法律第七十一号）第七条第一項に規定する特別永住者証明書」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その他の身分を証する書類の写し」とする。</w:t>
      </w:r>
    </w:p>
    <w:p>
      <w:pPr>
        <w:pStyle w:val="Heading5"/>
        <w:ind w:left="440"/>
      </w:pPr>
      <w:r>
        <w:t>４</w:t>
      </w:r>
    </w:p>
    <w:p>
      <w:pPr>
        <w:ind w:left="440"/>
      </w:pPr>
      <w:r>
        <w:t>この省令の施行の際現に提出されている第十四条の規定による改正前の雇用保険法施行規則（以下この項及び次項において「旧雇保則」という。）様式第二号による雇用保険被保険者資格取得届、旧雇保則様式第四号による雇用保険被保険者資格喪失届及び雇用保険被保険者氏名変更届、旧雇保則様式第三十五号による雇用保険被保険者資格取得届光ディスク等提出用総括票並びに旧雇保則様式第三十六号による雇用保険被保険者資格喪失届光ディスク等提出用総括票は、それぞれ、新雇保則様式第二号による雇用保険被保険者資格取得届、新雇保則様式第四号による雇用保険被保険者資格喪失届及び雇用保険被保険者氏名変更届、新雇保則様式第三十五号による雇用保険被保険者資格取得届光ディスク等提出用総括票並びに新雇保則様式第三十六号による雇用保険被保険者資格喪失届光ディスク等提出用総括票とみなす。</w:t>
      </w:r>
    </w:p>
    <w:p>
      <w:pPr>
        <w:pStyle w:val="Heading5"/>
        <w:ind w:left="440"/>
      </w:pPr>
      <w:r>
        <w:t>５</w:t>
      </w:r>
    </w:p>
    <w:p>
      <w:pPr>
        <w:ind w:left="440"/>
      </w:pPr>
      <w:r>
        <w:t>新雇保則第六条第一項の雇用保険被保険者資格取得届、新雇保則第七条第一項の雇用保険被保険者資格喪失届、新雇保則第十四条第一項の雇用保険被保険者氏名変更届、新雇保則第百四十六条第一項第一号の雇用保険被保険者資格取得届光ディスク等提出用総括票及び同項第二号の雇用保険被保険者資格喪失届光ディスク等提出用総括票は、当分の間、なお旧雇保則の相当様式によることができる。</w:t>
      </w:r>
    </w:p>
    <w:p>
      <w:r>
        <w:br w:type="page"/>
      </w:r>
    </w:p>
    <w:p>
      <w:pPr>
        <w:pStyle w:val="Heading1"/>
      </w:pPr>
      <w:r>
        <w:t>附則（平成二四年七月二六日厚生労働省令第一〇七号）</w:t>
      </w:r>
    </w:p>
    <w:p>
      <w:pPr>
        <w:pStyle w:val="Heading5"/>
        <w:ind w:left="440"/>
      </w:pPr>
      <w:r>
        <w:t>１</w:t>
      </w:r>
    </w:p>
    <w:p>
      <w:pPr>
        <w:ind w:left="440"/>
      </w:pPr>
      <w:r>
        <w:t>この省令は、平成二十四年十月一日から施行する。</w:t>
      </w:r>
    </w:p>
    <w:p>
      <w:pPr>
        <w:pStyle w:val="Heading5"/>
        <w:ind w:left="440"/>
      </w:pPr>
      <w:r>
        <w:t>２</w:t>
      </w:r>
    </w:p>
    <w:p>
      <w:pPr>
        <w:ind w:left="440"/>
      </w:pPr>
      <w:r>
        <w:t>この省令の施行の日前にこの省令による改正前の雇用保険法施行規則附則第十五条の五第二項第一号イに規定する雇入れを行った事業主に対する被災者雇用開発助成金の支給については、同日前に同号イの規定により雇い入れられた労働者に係る支給に限り、なお従前の例によ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附則（平成二四年八月一四日厚生労働省令第一一五号）</w:t>
      </w:r>
    </w:p>
    <w:p>
      <w:pPr>
        <w:pStyle w:val="Heading4"/>
      </w:pPr>
      <w:r>
        <w:t>第一条（施行期日）</w:t>
      </w:r>
    </w:p>
    <w:p>
      <w:r>
        <w:t>この省令は、平成二十四年十月一日から施行する。</w:t>
        <w:br/>
        <w:t>ただし、第二条の規定は、平成二十五年十月一日から施行する。</w:t>
      </w:r>
    </w:p>
    <w:p>
      <w:pPr>
        <w:pStyle w:val="Heading4"/>
      </w:pPr>
      <w:r>
        <w:t>第二条（経過措置）</w:t>
      </w:r>
    </w:p>
    <w:p>
      <w:r>
        <w:t>第一条の規定による改正後の雇用保険法施行規則（以下この条において「新雇保則」という。）第百二条の三第三項本文の規定は、雇用保険法施行規則第百二条の三第三項に規定する対象期間（以下「対象期間」という。）の開始の日がこの省令の施行の日（以下「施行日」という。）以後である事業主（岩手県、宮城県及び福島県の区域内に所在する事業所の事業主（以下「被災地事業主」という。）を除く。）について適用し、対象期間の開始の日が施行日前である事業主（被災地事業主を除く。）については、なお従前の例による。</w:t>
      </w:r>
    </w:p>
    <w:p>
      <w:pPr>
        <w:pStyle w:val="Heading5"/>
        <w:ind w:left="440"/>
      </w:pPr>
      <w:r>
        <w:t>２</w:t>
      </w:r>
    </w:p>
    <w:p>
      <w:pPr>
        <w:ind w:left="440"/>
      </w:pPr>
      <w:r>
        <w:t>新雇保則附則第十五条第四項本文の規定は、対象期間の開始の日が施行日以後である事業主（被災地事業主を除く。）について適用し、対象期間の開始の日が施行日前である事業主（被災地事業主を除く。）については、なお従前の例による。</w:t>
      </w:r>
    </w:p>
    <w:p>
      <w:pPr>
        <w:pStyle w:val="Heading5"/>
        <w:ind w:left="440"/>
      </w:pPr>
      <w:r>
        <w:t>３</w:t>
      </w:r>
    </w:p>
    <w:p>
      <w:pPr>
        <w:ind w:left="440"/>
      </w:pPr>
      <w:r>
        <w:t>被災地事業主であって、対象期間の開始の日が平成二十五年四月一日前である者については、新雇保則第百二条の三第三項本文の規定は適用せず、第一条の規定による改正前の雇用保険法施行規則（次項において「旧雇保則」という。）第百二条の三第三項本文の規定は、なおその効力を有する。</w:t>
      </w:r>
    </w:p>
    <w:p>
      <w:pPr>
        <w:pStyle w:val="Heading5"/>
        <w:ind w:left="440"/>
      </w:pPr>
      <w:r>
        <w:t>４</w:t>
      </w:r>
    </w:p>
    <w:p>
      <w:pPr>
        <w:ind w:left="440"/>
      </w:pPr>
      <w:r>
        <w:t>被災地事業主であって、対象期間の開始の日が平成二十五年四月一日前である者については、新雇保則附則第十五条第四項本文の規定は適用せず、旧雇保則附則第十五条第四項本文の規定は、なおその効力を有する。</w:t>
      </w:r>
    </w:p>
    <w:p>
      <w:pPr>
        <w:pStyle w:val="Heading4"/>
      </w:pPr>
      <w:r>
        <w:t>第三条</w:t>
      </w:r>
    </w:p>
    <w:p>
      <w:r>
        <w:t>第二条の規定による改正後の雇用保険法施行規則（以下この条において「新雇保則」という。）第百二条の三第三項ただし書の規定は、対象期間の開始の日が附則第一条ただし書に規定する規定の施行の日以後である事業主（被災地事業主を除く。）について適用し、対象期間の開始の日が同日前である事業主（被災地事業主を除く。）については、なお従前の例による。</w:t>
      </w:r>
    </w:p>
    <w:p>
      <w:pPr>
        <w:pStyle w:val="Heading5"/>
        <w:ind w:left="440"/>
      </w:pPr>
      <w:r>
        <w:t>２</w:t>
      </w:r>
    </w:p>
    <w:p>
      <w:pPr>
        <w:ind w:left="440"/>
      </w:pPr>
      <w:r>
        <w:t>被災地事業主であって、対象期間の開始の日が平成二十六年四月一日前である者については、新雇保則第百二条の三第三項ただし書の規定は適用せず、第二条の規定による改正前の雇用保険法施行規則第百二条の三第三項ただし書の規定は、なおその効力を有する。</w:t>
      </w:r>
    </w:p>
    <w:p>
      <w:r>
        <w:br w:type="page"/>
      </w:r>
    </w:p>
    <w:p>
      <w:pPr>
        <w:pStyle w:val="Heading1"/>
      </w:pPr>
      <w:r>
        <w:t>附則（平成二四年八月三〇日厚生労働省令第一一九号）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附則（平成二四年一〇月三一日厚生労働省令第一五二号）</w:t>
      </w:r>
    </w:p>
    <w:p>
      <w:pPr>
        <w:pStyle w:val="Heading4"/>
      </w:pPr>
      <w:r>
        <w:t>第一条（施行期日）</w:t>
      </w:r>
    </w:p>
    <w:p>
      <w:r>
        <w:t>この省令は、公布の日から施行する。</w:t>
      </w:r>
    </w:p>
    <w:p>
      <w:pPr>
        <w:pStyle w:val="Heading4"/>
      </w:pPr>
      <w:r>
        <w:t>第二条（経過措置）</w:t>
      </w:r>
    </w:p>
    <w:p>
      <w:r>
        <w:t>この省令の施行の日前にこの省令による改正前の雇用保険法施行規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r>
        <w:br w:type="page"/>
      </w:r>
    </w:p>
    <w:p>
      <w:pPr>
        <w:pStyle w:val="Heading1"/>
      </w:pPr>
      <w:r>
        <w:t>附則（平成二五年三月一日厚生労働省令第二〇号）</w:t>
      </w:r>
    </w:p>
    <w:p>
      <w:pPr>
        <w:pStyle w:val="Heading5"/>
        <w:ind w:left="440"/>
      </w:pPr>
      <w:r>
        <w:t>１</w:t>
      </w:r>
    </w:p>
    <w:p>
      <w:pPr>
        <w:ind w:left="440"/>
      </w:pPr>
      <w:r>
        <w:t>この省令は、平成二十五年三月一日から施行する。</w:t>
      </w:r>
    </w:p>
    <w:p>
      <w:pPr>
        <w:pStyle w:val="Heading5"/>
        <w:ind w:left="440"/>
      </w:pPr>
      <w:r>
        <w:t>２</w:t>
      </w:r>
    </w:p>
    <w:p>
      <w:pPr>
        <w:ind w:left="440"/>
      </w:pPr>
      <w:r>
        <w:t>この省令の施行の日前に離職した者であって、第一条の規定による改正前の雇用保険法施行規則第百二条の五第二項第一号ロに規定する計画対象被保険者及び同項第二号ロに規定する支援書等対象被保険者に係る再就職支援給付金の支給については、なお従前の例による。</w:t>
      </w:r>
    </w:p>
    <w:p>
      <w:r>
        <w:br w:type="page"/>
      </w:r>
    </w:p>
    <w:p>
      <w:pPr>
        <w:pStyle w:val="Heading1"/>
      </w:pPr>
      <w:r>
        <w:t>附則（平成二五年四月一日厚生労働省令第五五号）</w:t>
      </w:r>
    </w:p>
    <w:p>
      <w:pPr>
        <w:pStyle w:val="Heading4"/>
      </w:pPr>
      <w:r>
        <w:t>第一条（施行期日）</w:t>
      </w:r>
    </w:p>
    <w:p>
      <w:r>
        <w:t>この省令は、公布の日から施行する。</w:t>
      </w:r>
    </w:p>
    <w:p>
      <w:pPr>
        <w:pStyle w:val="Heading4"/>
      </w:pPr>
      <w:r>
        <w:t>第二条（経過措置）</w:t>
      </w:r>
    </w:p>
    <w:p>
      <w:r>
        <w:t>第一条の規定による改正前の雇用保険法施行規則（以下「旧雇保則」という。）第百二条の三第一項第二号イ（５）の判定基礎期間の初日又は同号ロ（３）の出向期間の初日がこの省令の施行の日（以下「施行日」という。）前に属している場合における当該判定基礎期間に行われた休業等又は当該出向期間に行われた出向に係る同条（旧雇保則附則第十五条第八項、第十五条の二第二項並びに第十五条の三第一項、第二項、第五項及び第六項の規定により読み替えて適用する場合を含む。）の規定による雇用調整助成金の支給については、なお従前の例による。</w:t>
      </w:r>
    </w:p>
    <w:p>
      <w:pPr>
        <w:pStyle w:val="Heading5"/>
        <w:ind w:left="440"/>
      </w:pPr>
      <w:r>
        <w:t>２</w:t>
      </w:r>
    </w:p>
    <w:p>
      <w:pPr>
        <w:ind w:left="440"/>
      </w:pPr>
      <w:r>
        <w:t>施行日前に旧雇保則第百四条第二項第一号イに該当することとなった事業主に対する中小企業定年引上げ等奨励金の支給については、なお従前の例による。</w:t>
      </w:r>
    </w:p>
    <w:p>
      <w:pPr>
        <w:pStyle w:val="Heading5"/>
        <w:ind w:left="440"/>
      </w:pPr>
      <w:r>
        <w:t>３</w:t>
      </w:r>
    </w:p>
    <w:p>
      <w:pPr>
        <w:ind w:left="440"/>
      </w:pPr>
      <w:r>
        <w:t>施行日前に旧雇保則第百四条第四項第一号イの職域拡大等計画を作成した事業主に対する高年齢者職域拡大等助成金の支給については、なお従前の例による。</w:t>
      </w:r>
    </w:p>
    <w:p>
      <w:pPr>
        <w:pStyle w:val="Heading5"/>
        <w:ind w:left="440"/>
      </w:pPr>
      <w:r>
        <w:t>４</w:t>
      </w:r>
    </w:p>
    <w:p>
      <w:pPr>
        <w:ind w:left="440"/>
      </w:pPr>
      <w:r>
        <w:t>施行日前に旧雇保則第百十条の二第一号イ（１）の届出を行った事業主に対する受給資格者創業支援助成金の支給については、なお従前の例による。</w:t>
      </w:r>
    </w:p>
    <w:p>
      <w:pPr>
        <w:pStyle w:val="Heading5"/>
        <w:ind w:left="440"/>
      </w:pPr>
      <w:r>
        <w:t>５</w:t>
      </w:r>
    </w:p>
    <w:p>
      <w:pPr>
        <w:ind w:left="440"/>
      </w:pPr>
      <w:r>
        <w:t>施行日前に旧雇保則第百十六条第四項第一号ロ（１）の育児休業を終了した被保険者がいる事業主に対する同条第一項に規定する中小企業両立支援助成金の支給については、当該被保険者に係る支給に限り、なお従前の例による。</w:t>
      </w:r>
    </w:p>
    <w:p>
      <w:pPr>
        <w:pStyle w:val="Heading5"/>
        <w:ind w:left="440"/>
      </w:pPr>
      <w:r>
        <w:t>６</w:t>
      </w:r>
    </w:p>
    <w:p>
      <w:pPr>
        <w:ind w:left="440"/>
      </w:pPr>
      <w:r>
        <w:t>施行日前に中小企業における労働力の確保及び良好な雇用の機会の創出のための雇用管理の改善の促進に関する法律（平成三年法律第五十七号）第四条第一項の計画を提出した中小企業者に対する中小企業基盤人材確保助成金の支給については、なお従前の例による。</w:t>
      </w:r>
    </w:p>
    <w:p>
      <w:pPr>
        <w:pStyle w:val="Heading5"/>
        <w:ind w:left="440"/>
      </w:pPr>
      <w:r>
        <w:t>７</w:t>
      </w:r>
    </w:p>
    <w:p>
      <w:pPr>
        <w:ind w:left="440"/>
      </w:pPr>
      <w:r>
        <w:t>施行日前に旧雇保則第百十八条第六項第三号の計画を提出した認定組合等に対する中小企業人材確保推進事業助成金の支給については、なお従前の例による。</w:t>
      </w:r>
    </w:p>
    <w:p>
      <w:pPr>
        <w:pStyle w:val="Heading5"/>
        <w:ind w:left="440"/>
      </w:pPr>
      <w:r>
        <w:t>８</w:t>
      </w:r>
    </w:p>
    <w:p>
      <w:pPr>
        <w:ind w:left="440"/>
      </w:pPr>
      <w:r>
        <w:t>施行日前に旧雇保則第百十八条の二、第二条による改正前の労働者災害補償保険法施行規則第二十六条又は第五条の規定による改正前の短時間労働者の雇用管理の改善等に関する法律施行規則第十三条の規定により均衡待遇・正社員化推進奨励金の支給を受けることができることとなった事業主に対する均衡待遇・正社員化推進奨励金の支給については、なお従前の例による。</w:t>
      </w:r>
    </w:p>
    <w:p>
      <w:pPr>
        <w:pStyle w:val="Heading5"/>
        <w:ind w:left="440"/>
      </w:pPr>
      <w:r>
        <w:t>９</w:t>
      </w:r>
    </w:p>
    <w:p>
      <w:pPr>
        <w:ind w:left="440"/>
      </w:pPr>
      <w:r>
        <w:t>施行日前に旧雇保則附則第十五条第二項第三号の休業等又は出向の実施に係る届出を行った事業主（次項において「特定事業主」という。）は、第一条の規定による改正後の雇用保険法施行規則（以下「新雇保則」という。）第百二条の三第一項第三号の休業等又は出向の実施に係る届出を行ったもの（同項第一号イに該当するものに限る。）とみなして、同条の規定を適用する。</w:t>
        <w:br/>
        <w:t>ただし、旧雇保則附則第十五条第二項第二号イ（５）の判定基礎期間の初日又は同号ロ（３）の出向期間の初日が施行日前に属している場合における当該判定基礎期間に行われた休業等又は当該出向期間に行われた出向に係る同条（旧雇保則附則第十五条の二第三項並びに第十五条の三第三項、第四項、第七項及び第八項の規定により読み替えて適用する場合を含む。）の規定による中小企業緊急雇用安定助成金の支給については、なお従前の例による。</w:t>
      </w:r>
    </w:p>
    <w:p>
      <w:pPr>
        <w:pStyle w:val="Heading5"/>
        <w:ind w:left="440"/>
      </w:pPr>
      <w:r>
        <w:t>１０</w:t>
      </w:r>
    </w:p>
    <w:p>
      <w:pPr>
        <w:ind w:left="440"/>
      </w:pPr>
      <w:r>
        <w:t>前項本文の場合において、特定事業主に係る旧雇保則附則第十五条第二項第二号イの対象期間及び中小企業緊急雇用安定助成金（休業等に係るものに限る。）の支給日数は、それぞれ、新雇保則第百二条の三第一項第二号イ（１）の対象期間及び雇用調整助成金（休業等に係るものに限る。）の支給日数とみなす。</w:t>
      </w:r>
    </w:p>
    <w:p>
      <w:pPr>
        <w:pStyle w:val="Heading5"/>
        <w:ind w:left="440"/>
      </w:pPr>
      <w:r>
        <w:t>１１</w:t>
      </w:r>
    </w:p>
    <w:p>
      <w:pPr>
        <w:ind w:left="440"/>
      </w:pPr>
      <w:r>
        <w:t>施行日前に旧雇保則附則第十五条の十第二項第一号に該当する雇入れを行った事業主に対する実習型試行雇用奨励金又は正規雇用奨励金の支給については、なお従前の例による。</w:t>
      </w:r>
    </w:p>
    <w:p>
      <w:pPr>
        <w:pStyle w:val="Heading5"/>
        <w:ind w:left="440"/>
      </w:pPr>
      <w:r>
        <w:t>１２</w:t>
      </w:r>
    </w:p>
    <w:p>
      <w:pPr>
        <w:ind w:left="440"/>
      </w:pPr>
      <w:r>
        <w:t>施行日前に旧雇保則附則第十七条の四の二第二項第二号に該当する雇入れを行った事業主に対する派遣労働者雇用安定化特別奨励金の支給については、なお従前の例による。</w:t>
      </w:r>
    </w:p>
    <w:p>
      <w:pPr>
        <w:pStyle w:val="Heading5"/>
        <w:ind w:left="440"/>
      </w:pPr>
      <w:r>
        <w:t>１３</w:t>
      </w:r>
    </w:p>
    <w:p>
      <w:pPr>
        <w:ind w:left="440"/>
      </w:pPr>
      <w:r>
        <w:t>施行日前に旧雇保則附則第十七条の四の四第一項の規定により障害者初回雇用奨励金の支給を受けることができることとなった事業主に対する障害者初回雇用奨励金の支給については、なお従前の例による。</w:t>
      </w:r>
    </w:p>
    <w:p>
      <w:pPr>
        <w:pStyle w:val="Heading5"/>
        <w:ind w:left="440"/>
      </w:pPr>
      <w:r>
        <w:t>１４</w:t>
      </w:r>
    </w:p>
    <w:p>
      <w:pPr>
        <w:ind w:left="440"/>
      </w:pPr>
      <w:r>
        <w:t>施行日前に旧雇保則附則第十七条の四の五第一項の規定により特例子会社等設立促進助成金の支給を受けることができることとなった事業主に対する特例子会社等設立促進助成金の支給については、なお従前の例による。</w:t>
      </w:r>
    </w:p>
    <w:p>
      <w:pPr>
        <w:pStyle w:val="Heading5"/>
        <w:ind w:left="440"/>
      </w:pPr>
      <w:r>
        <w:t>１５</w:t>
      </w:r>
    </w:p>
    <w:p>
      <w:pPr>
        <w:ind w:left="440"/>
      </w:pPr>
      <w:r>
        <w:t>この省令の施行の際第一条の規定による改正前の様式（次項において「旧様式」という。）により使用されている書類は、この省令による改正後の様式によるものとみなす。</w:t>
      </w:r>
    </w:p>
    <w:p>
      <w:pPr>
        <w:pStyle w:val="Heading5"/>
        <w:ind w:left="440"/>
      </w:pPr>
      <w:r>
        <w:t>１６</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附則（平成二五年五月一六日厚生労働省令第六七号）</w:t>
      </w:r>
    </w:p>
    <w:p>
      <w:pPr>
        <w:pStyle w:val="Heading4"/>
      </w:pPr>
      <w:r>
        <w:t>第一条（施行期日等）</w:t>
      </w:r>
    </w:p>
    <w:p>
      <w:r>
        <w:t>この省令は、公布の日から施行する。</w:t>
        <w:br/>
        <w:t>ただし、第三条及び次条第二十一項の規定は、平成二十五年六月一日から施行する。</w:t>
      </w:r>
    </w:p>
    <w:p>
      <w:pPr>
        <w:pStyle w:val="Heading5"/>
        <w:ind w:left="440"/>
      </w:pPr>
      <w:r>
        <w:t>２</w:t>
      </w:r>
    </w:p>
    <w:p>
      <w:pPr>
        <w:ind w:left="440"/>
      </w:pPr>
      <w:r>
        <w:t>第一条の規定による改正後の雇用保険法施行規則（以下「新雇保則」という。）附則第十七条の六の規定は、平成二十五年四月一日から適用する。</w:t>
      </w:r>
    </w:p>
    <w:p>
      <w:pPr>
        <w:pStyle w:val="Heading4"/>
      </w:pPr>
      <w:r>
        <w:t>第二条（経過措置）</w:t>
      </w:r>
    </w:p>
    <w:p>
      <w:r>
        <w:t>この省令の施行の日（以下「施行日」という。）前に第一条の規定による改正前の雇用保険法施行規則（以下「旧雇保則」という。）第百四条第二項の規定により高年齢者労働移動受入企業助成金の支給を受けることができることとなった事業主に対する高年齢者労働移動受入企業助成金の支給については、なお従前の例による。</w:t>
      </w:r>
    </w:p>
    <w:p>
      <w:pPr>
        <w:pStyle w:val="Heading5"/>
        <w:ind w:left="440"/>
      </w:pPr>
      <w:r>
        <w:t>２</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地域求職者雇用奨励金の支給については、なお従前の例による。</w:t>
      </w:r>
    </w:p>
    <w:p>
      <w:pPr>
        <w:pStyle w:val="Heading5"/>
        <w:ind w:left="440"/>
      </w:pPr>
      <w:r>
        <w:t>３</w:t>
      </w:r>
    </w:p>
    <w:p>
      <w:pPr>
        <w:ind w:left="440"/>
      </w:pPr>
      <w:r>
        <w:t>施行日前に旧雇保則第百十二条第六項第一号イに該当することとなった事業主に対する地域再生中小企業創業助成金の支給については、なお従前の例による。</w:t>
      </w:r>
    </w:p>
    <w:p>
      <w:pPr>
        <w:pStyle w:val="Heading5"/>
        <w:ind w:left="440"/>
      </w:pPr>
      <w:r>
        <w:t>４</w:t>
      </w:r>
    </w:p>
    <w:p>
      <w:pPr>
        <w:ind w:left="440"/>
      </w:pPr>
      <w:r>
        <w:t>新雇保則第百十六条第二項第一号に該当する事業主であって、常時雇用する労働者の数が百人以下のもの（中小企業事業主（新雇保則第百二条の三第一項第二号（５）に規定する中小企業事業主をいう。以下同じ。）を除く。）に対する新雇保則第百十六条第二項第二号ロの規定の適用については、平成二十六年三月三十一日までの間、同号ロ（１）中「三十万円」とあるのは「四十万円」とし、同号ロ（２）中「十万円」とあるのは「十万円（当該被保険者が二番目から五番目までに生じた場合にあつては、被保険者一人につき十五万円）」とする。</w:t>
      </w:r>
    </w:p>
    <w:p>
      <w:pPr>
        <w:pStyle w:val="Heading5"/>
        <w:ind w:left="440"/>
      </w:pPr>
      <w:r>
        <w:t>５</w:t>
      </w:r>
    </w:p>
    <w:p>
      <w:pPr>
        <w:ind w:left="440"/>
      </w:pPr>
      <w:r>
        <w:t>新雇保則第百十六条第二項第一号に該当する事業主であって、常時雇用する労働者の数が百人を超えるもの（中小企業事業主に限る。）に対する同項第二号イの規定の適用については、平成二十六年三月三十一日までの間、同号イ（２）中「五番目まで」とあるのは「十番目まで」と、「十五万円」とあるのは「十五万円（当該被保険者が六番目から十番目までに生じた場合にあつては、被保険者一人につき十万円）」とする。</w:t>
      </w:r>
    </w:p>
    <w:p>
      <w:pPr>
        <w:pStyle w:val="Heading5"/>
        <w:ind w:left="440"/>
      </w:pPr>
      <w:r>
        <w:t>６</w:t>
      </w:r>
    </w:p>
    <w:p>
      <w:pPr>
        <w:ind w:left="440"/>
      </w:pPr>
      <w:r>
        <w:t>施行日前に旧雇保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pPr>
        <w:pStyle w:val="Heading5"/>
        <w:ind w:left="440"/>
      </w:pPr>
      <w:r>
        <w:t>７</w:t>
      </w:r>
    </w:p>
    <w:p>
      <w:pPr>
        <w:ind w:left="440"/>
      </w:pPr>
      <w:r>
        <w:t>常時雇用する労働者の数が三百人以下の事業主（中小企業事業主を除く。）については、平成二十六年三月三十一日までの間は、当該事業主を中小企業事業主とみなして、新雇保則第百十六条第四項第一号イ及び第百三十九条第二項第一号の規定を適用する。</w:t>
      </w:r>
    </w:p>
    <w:p>
      <w:pPr>
        <w:pStyle w:val="Heading5"/>
        <w:ind w:left="440"/>
      </w:pPr>
      <w:r>
        <w:t>８</w:t>
      </w:r>
    </w:p>
    <w:p>
      <w:pPr>
        <w:ind w:left="440"/>
      </w:pPr>
      <w:r>
        <w:t>施行日前に旧雇保則第百十八条第二項第一号イ（２）の計画を提出した事業主又は同号ロ（２）の計画を提出した事業主に対する介護労働環境向上奨励金の支給については、なお従前の例による。</w:t>
      </w:r>
    </w:p>
    <w:p>
      <w:pPr>
        <w:pStyle w:val="Heading5"/>
        <w:ind w:left="440"/>
      </w:pPr>
      <w:r>
        <w:t>９</w:t>
      </w:r>
    </w:p>
    <w:p>
      <w:pPr>
        <w:ind w:left="440"/>
      </w:pPr>
      <w:r>
        <w:t>施行日前に旧雇保則第百十八条の三第二項の規定により発達障害者雇用開発助成金の支給を受けることができることとなった事業主に対する発達障害者雇用開発助成金の支給については、なお従前の例による。</w:t>
      </w:r>
    </w:p>
    <w:p>
      <w:pPr>
        <w:pStyle w:val="Heading5"/>
        <w:ind w:left="440"/>
      </w:pPr>
      <w:r>
        <w:t>１０</w:t>
      </w:r>
    </w:p>
    <w:p>
      <w:pPr>
        <w:ind w:left="440"/>
      </w:pPr>
      <w:r>
        <w:t>施行日前に旧雇保則第百十八条の三第四項の規定により難治性疾患患者雇用開発助成金の支給を受けることができることとなった事業主に対する難治性疾患患者雇用開発助成金の支給については、なお従前の例による。</w:t>
      </w:r>
    </w:p>
    <w:p>
      <w:pPr>
        <w:pStyle w:val="Heading5"/>
        <w:ind w:left="440"/>
      </w:pPr>
      <w:r>
        <w:t>１１</w:t>
      </w:r>
    </w:p>
    <w:p>
      <w:pPr>
        <w:ind w:left="440"/>
      </w:pPr>
      <w:r>
        <w:t>施行日前に旧雇保則第百十八条の三第六項の規定により精神障害者雇用安定奨励金の支給を受けることができることとなった事業主に対する精神障害者雇用安定奨励金の支給については、なお従前の例による。</w:t>
      </w:r>
    </w:p>
    <w:p>
      <w:pPr>
        <w:pStyle w:val="Heading5"/>
        <w:ind w:left="440"/>
      </w:pPr>
      <w:r>
        <w:t>１２</w:t>
      </w:r>
    </w:p>
    <w:p>
      <w:pPr>
        <w:ind w:left="440"/>
      </w:pPr>
      <w:r>
        <w:t>施行日前に旧雇保則第百十八条の三第七項の規定により職場支援従事者配置助成金の支給を受けることができることとなった事業主に対する職場支援従事者配置助成金の支給については、なお従前の例による。</w:t>
      </w:r>
    </w:p>
    <w:p>
      <w:pPr>
        <w:pStyle w:val="Heading5"/>
        <w:ind w:left="440"/>
      </w:pPr>
      <w:r>
        <w:t>１３</w:t>
      </w:r>
    </w:p>
    <w:p>
      <w:pPr>
        <w:ind w:left="440"/>
      </w:pPr>
      <w:r>
        <w:t>施行日前に旧雇保則第百二十五条第二項第一号に規定する対象職業訓練、対象短時間等職業訓練、対象認定実習併用職業訓練及び対象有期実習型訓練を実施する事業主並びに自発的職業能力開発経費を負担する事業主又は職業能力開発休暇を与える事業主に対する訓練等支援給付金の支給については、なお従前の例による。</w:t>
      </w:r>
    </w:p>
    <w:p>
      <w:pPr>
        <w:pStyle w:val="Heading5"/>
        <w:ind w:left="440"/>
      </w:pPr>
      <w:r>
        <w:t>１４</w:t>
      </w:r>
    </w:p>
    <w:p>
      <w:pPr>
        <w:ind w:left="440"/>
      </w:pPr>
      <w:r>
        <w:t>施行日前に旧雇保則第百二十五条第三項第二号に規定する対象高度化職業訓練、対象新分野職業訓練及び対象実践的職業訓練を実施する事業主並びに自発的職業能力開発経費を負担する事業主又は職業能力開発休暇を与える事業主に対する中小企業雇用創出等能力開発助成金の支給については、なお従前の例による。</w:t>
      </w:r>
    </w:p>
    <w:p>
      <w:pPr>
        <w:pStyle w:val="Heading5"/>
        <w:ind w:left="440"/>
      </w:pPr>
      <w:r>
        <w:t>１５</w:t>
      </w:r>
    </w:p>
    <w:p>
      <w:pPr>
        <w:ind w:left="440"/>
      </w:pPr>
      <w:r>
        <w:t>主として常時雇用する労働者の数が三百人以下の事業主により構成される事業主団体（主として中小企業事業主により構成されるものを除く。）については、平成二十六年三月三十一日までの間は、当該事業主団体を主として中小企業事業主により構成される事業主団体とみなして、新雇保則第百三十九条第二項第一号の規定を適用する。</w:t>
      </w:r>
    </w:p>
    <w:p>
      <w:r>
        <w:br w:type="page"/>
      </w:r>
    </w:p>
    <w:p>
      <w:pPr>
        <w:pStyle w:val="Heading1"/>
      </w:pPr>
      <w:r>
        <w:t>附則（平成二五年九月三〇日厚生労働省令第一一六号）</w:t>
      </w:r>
    </w:p>
    <w:p>
      <w:pPr>
        <w:pStyle w:val="Heading5"/>
        <w:ind w:left="440"/>
      </w:pPr>
      <w:r>
        <w:t>１</w:t>
      </w:r>
    </w:p>
    <w:p>
      <w:pPr>
        <w:ind w:left="440"/>
      </w:pPr>
      <w:r>
        <w:t>この省令は、平成二十五年十二月一日から施行する。</w:t>
        <w:br/>
        <w:t>ただし、附則第十五条の五の改正規定は、平成二十六年四月一日から施行する。</w:t>
      </w:r>
    </w:p>
    <w:p>
      <w:pPr>
        <w:pStyle w:val="Heading5"/>
        <w:ind w:left="440"/>
      </w:pPr>
      <w:r>
        <w:t>２</w:t>
      </w:r>
    </w:p>
    <w:p>
      <w:pPr>
        <w:ind w:left="440"/>
      </w:pPr>
      <w:r>
        <w:t>この省令による改正前の雇用保険法施行規則（以下「旧雇保則」という。）第百二条の三第一項第二号イ（１）（ｉ）に規定する対象期間の開始の日がこの省令の施行の日（以下「施行日」という。）前に属している場合におけるこの省令による改正後の雇用保険法施行規則（以下「新雇保則」という。）第百二条の三第一項第二号イ（１）（ｉ）の規定の適用については、「当該事業主が指定した日（前号イに該当するものとして過去に雇用調整助成金又は雇用保険法施行規則等の一部を改正する省令（平成二十五年厚生労働省令第五十五号）第一条の規定による改正前の附則第十五条第一項に規定する中小企業緊急雇用安定助成金の支給を受けたことがある事業主にあつては、当該指定した日が当該事業主の直前の対象期間の満了の日の翌日から起算して一年を超えているものに限る。）」とあるのは「当該事業主が指定した日」とする。</w:t>
      </w:r>
    </w:p>
    <w:p>
      <w:pPr>
        <w:pStyle w:val="Heading5"/>
        <w:ind w:left="440"/>
      </w:pPr>
      <w:r>
        <w:t>３</w:t>
      </w:r>
    </w:p>
    <w:p>
      <w:pPr>
        <w:ind w:left="440"/>
      </w:pPr>
      <w:r>
        <w:t>旧雇保則第百二条の三第一項第二号イ（５）に規定する判定基礎期間の初日が施行日前に属している場合における新雇保則第百二条の三第一項第二号イの規定の適用については、同号イ（２）（ｉ）中「行われるもの」とあるのは「行われるもの若しくは所定労働日において所定労働時間内に当該事業所における対象被保険者について一時間以上行われるもの（当該対象被保険者全員について一斉に行われるものを除く。）」と、同号イ（２）（ｉｉ）中「所定労働時間内に行われるものであつてその受講日において当該対象被保険者を業務に就かせないものであること。」とあるのは「所定労働時間内に行われるものであること。」とし、同号イ（５）の規定は、適用しない。</w:t>
      </w:r>
    </w:p>
    <w:p>
      <w:pPr>
        <w:pStyle w:val="Heading5"/>
        <w:ind w:left="440"/>
      </w:pPr>
      <w:r>
        <w:t>４</w:t>
      </w:r>
    </w:p>
    <w:p>
      <w:pPr>
        <w:ind w:left="440"/>
      </w:pPr>
      <w:r>
        <w:t>附則第一項ただし書に規定する規定の施行の日前に旧雇保則附則第十五条の五第二項第一号イに規定する雇入れを行った事業主に対する被災者雇用開発助成金の支給については、同日前に同号イの規定により雇い入れられた労働者に係る支給に限り、なお従前の例による。</w:t>
      </w:r>
    </w:p>
    <w:p>
      <w:r>
        <w:br w:type="page"/>
      </w:r>
    </w:p>
    <w:p>
      <w:pPr>
        <w:pStyle w:val="Heading1"/>
      </w:pPr>
      <w:r>
        <w:t>附則（平成二五年一二月二七日厚生労働省令第一三七号）</w:t>
      </w:r>
    </w:p>
    <w:p>
      <w:pPr>
        <w:pStyle w:val="Heading5"/>
        <w:ind w:left="440"/>
      </w:pPr>
      <w:r>
        <w:t>１</w:t>
      </w:r>
    </w:p>
    <w:p>
      <w:pPr>
        <w:ind w:left="440"/>
      </w:pPr>
      <w:r>
        <w:t>この省令は、平成二十六年三月一日から施行する。</w:t>
      </w:r>
    </w:p>
    <w:p>
      <w:pPr>
        <w:pStyle w:val="Heading5"/>
        <w:ind w:left="440"/>
      </w:pPr>
      <w:r>
        <w:t>２</w:t>
      </w:r>
    </w:p>
    <w:p>
      <w:pPr>
        <w:ind w:left="440"/>
      </w:pPr>
      <w:r>
        <w:t>この省令の施行の日前にこの省令による改正前の雇用保険法施行規則第百十条の三第一項第一号の規定により公共職業安定所の紹介を受けた事業主に対するトライアル雇用奨励金の支給については、なお従前の例による。</w:t>
      </w:r>
    </w:p>
    <w:p>
      <w:r>
        <w:br w:type="page"/>
      </w:r>
    </w:p>
    <w:p>
      <w:pPr>
        <w:pStyle w:val="Heading1"/>
      </w:pPr>
      <w:r>
        <w:t>附則（平成二六年二月二八日厚生労働省令第一四号）</w:t>
      </w:r>
    </w:p>
    <w:p>
      <w:pPr>
        <w:pStyle w:val="Heading4"/>
      </w:pPr>
      <w:r>
        <w:t>第一条（施行期日）</w:t>
      </w:r>
    </w:p>
    <w:p>
      <w:r>
        <w:t>この省令は、平成二十六年三月一日から施行する。</w:t>
        <w:br/>
        <w:t>ただし、附則第三条の規定は、公布の日から施行する。</w:t>
      </w:r>
    </w:p>
    <w:p>
      <w:pPr>
        <w:pStyle w:val="Heading4"/>
      </w:pPr>
      <w:r>
        <w:t>第二条（経過措置）</w:t>
      </w:r>
    </w:p>
    <w:p>
      <w:r>
        <w:t>この省令の施行の日（以下「施行日」という。）前にこの省令による改正前の雇用保険法施行規則（以下「旧雇保則」という。）第百二条の五第二項第一号イの再就職援助計画又は同項第二号ロの求職活動支援基本計画書を都道府県労働局長に提出した事業主に対する再就職支援奨励金の支給については、なお従前の例による。</w:t>
      </w:r>
    </w:p>
    <w:p>
      <w:pPr>
        <w:pStyle w:val="Heading5"/>
        <w:ind w:left="440"/>
      </w:pPr>
      <w:r>
        <w:t>２</w:t>
      </w:r>
    </w:p>
    <w:p>
      <w:pPr>
        <w:ind w:left="440"/>
      </w:pPr>
      <w:r>
        <w:t>施行日前に旧雇保則第百十八条の二第一項第一号ハ（１）（ｉ）又は（ｉｉ）の措置を講じた事業主に対するキャリアアップ助成金の支給については、なお従前の例による。</w:t>
      </w:r>
    </w:p>
    <w:p>
      <w:pPr>
        <w:pStyle w:val="Heading5"/>
        <w:ind w:left="440"/>
      </w:pPr>
      <w:r>
        <w:t>３</w:t>
      </w:r>
    </w:p>
    <w:p>
      <w:pPr>
        <w:ind w:left="440"/>
      </w:pPr>
      <w:r>
        <w:t>施行日前に旧雇保則第百二十五条第一項第一号に規定する一般型訓練、若年人材育成型訓練、成長分野等人材育成型訓練、グローバル人材育成型訓練、熟練技能育成継承型訓練、対象認定実習併用職業訓練を実施する事業主又は自発的職業能力開発経費を負担する事業主に対するキャリア形成促進助成金の支給については、なお従前の例による。</w:t>
      </w:r>
    </w:p>
    <w:p>
      <w:pPr>
        <w:pStyle w:val="Heading5"/>
        <w:ind w:left="440"/>
      </w:pPr>
      <w:r>
        <w:t>４</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附則（平成二六年三月三一日厚生労働省令第三六号）</w:t>
      </w:r>
    </w:p>
    <w:p>
      <w:pPr>
        <w:pStyle w:val="Heading4"/>
      </w:pPr>
      <w:r>
        <w:t>第一条（施行期日）</w:t>
      </w:r>
    </w:p>
    <w:p>
      <w:r>
        <w:t>この省令は、平成二十六年四月一日から施行する。</w:t>
      </w:r>
    </w:p>
    <w:p>
      <w:pPr>
        <w:pStyle w:val="Heading4"/>
      </w:pPr>
      <w:r>
        <w:t>第二条（経過措置）</w:t>
      </w:r>
    </w:p>
    <w:p>
      <w:r>
        <w:t>この省令の施行の日（以下「施行日」という。）に第一条の規定による改正前の雇用保険法施行規則（以下「旧雇保則」という。）第百四条第一項第一号イ（１）の環境整備計画を提出した事業主又は同号ロ（１）の雇入れを行った事業主に対する高年齢者雇用安定助成金の支給については、なお従前の例による。</w:t>
      </w:r>
    </w:p>
    <w:p>
      <w:pPr>
        <w:pStyle w:val="Heading5"/>
        <w:ind w:left="440"/>
      </w:pPr>
      <w:r>
        <w:t>２</w:t>
      </w:r>
    </w:p>
    <w:p>
      <w:pPr>
        <w:ind w:left="440"/>
      </w:pPr>
      <w:r>
        <w:t>施行日前に旧雇保則第百十八条第二項第一号ロ（２）の計画を提出した事業主に対する中小企業労働環境向上助成金の支給については、なお従前の例による。</w:t>
      </w:r>
    </w:p>
    <w:p>
      <w:pPr>
        <w:pStyle w:val="Heading5"/>
        <w:ind w:left="440"/>
      </w:pPr>
      <w:r>
        <w:t>３</w:t>
      </w:r>
    </w:p>
    <w:p>
      <w:pPr>
        <w:ind w:left="440"/>
      </w:pPr>
      <w:r>
        <w:t>施行日前に旧雇保則第百十八条の三第四項第七号の規定により精神障害者等雇用安定奨励金の支給を受けることとなった事業主に対する精神障害者等雇用安定奨励金の支給については、なお従前の例による。</w:t>
      </w:r>
    </w:p>
    <w:p>
      <w:pPr>
        <w:pStyle w:val="Heading5"/>
        <w:ind w:left="440"/>
      </w:pPr>
      <w:r>
        <w:t>４</w:t>
      </w:r>
    </w:p>
    <w:p>
      <w:pPr>
        <w:ind w:left="440"/>
      </w:pPr>
      <w:r>
        <w:t>施行日前に旧雇保則第百三十九条第二項第一号イ（２）又はロ（２）の育児休業又は介護休業を開始し、平成二十六年九月三十日までの間に同号イ（３）又はロ（３）の育児休業又は介護休業を終了した被保険者がいる中小企業事業主又は中小企業事業主団体に対する同条第一項に規定する中小企業両立支援助成金の支給については、当該被保険者に係る支給に限り、なお従前の例による。</w:t>
      </w:r>
    </w:p>
    <w:p>
      <w:pPr>
        <w:pStyle w:val="Heading5"/>
        <w:ind w:left="440"/>
      </w:pPr>
      <w:r>
        <w:t>５</w:t>
      </w:r>
    </w:p>
    <w:p>
      <w:pPr>
        <w:ind w:left="440"/>
      </w:pPr>
      <w:r>
        <w:t>施行日前に旧雇保則附則第十七条の九に該当することとなった事業主に対するキャリア形成促進助成金の支給については、なお従前の例による。</w:t>
      </w:r>
    </w:p>
    <w:p>
      <w:r>
        <w:br w:type="page"/>
      </w:r>
    </w:p>
    <w:p>
      <w:pPr>
        <w:pStyle w:val="Heading1"/>
      </w:pPr>
      <w:r>
        <w:t>附則（平成二六年三月三一日厚生労働省令第五二号）</w:t>
      </w:r>
    </w:p>
    <w:p>
      <w:pPr>
        <w:pStyle w:val="Heading4"/>
      </w:pPr>
      <w:r>
        <w:t>第一条（施行期日）</w:t>
      </w:r>
    </w:p>
    <w:p>
      <w:r>
        <w:t>この省令は、平成二十六年四月一日（以下「施行日」という。）から施行する。</w:t>
        <w:br/>
        <w:t>ただし、次の各号に掲げる規定は、当該各号に定める日から施行する。</w:t>
      </w:r>
    </w:p>
    <w:p>
      <w:pPr>
        <w:pStyle w:val="ListBullet"/>
        <w:ind w:left="880"/>
      </w:pPr>
      <w:r>
        <w:t>一</w:t>
        <w:br/>
        <w:t>第八十五条の三及び第八十五条の四の改正規定並びに附則第三条、第二十条及び第二十一条の改正規定</w:t>
        <w:br/>
        <w:br/>
        <w:br/>
        <w:t>公布の日</w:t>
      </w:r>
    </w:p>
    <w:p>
      <w:pPr>
        <w:pStyle w:val="ListBullet"/>
        <w:ind w:left="880"/>
      </w:pPr>
      <w:r>
        <w:t>二</w:t>
        <w:br/>
        <w:t>附則第一条の次に一条を加える改正規定（第百一条の二の十五及び附則第三十二条に係る部分を除く。）、様式第六号（１）の改正規定、様式第十号の四の改正規定（「死亡した受給資格者等」を「原則として死亡した受給資格者等」に改める部分に限る。）、様式第十一号、様式第十一号の二及び様式第十一号の三の改正規定（「添えて」の下に「原則として」を加える部分に限る。）並びに様式第十二号の改正規定、様式第十六号（１）の改正規定（「申請書は、」の下に「原則として」を加える部分に限る。）並びに様式第二十二号、様式第二十九号の二、様式第二十九号の三及び様式第三十号の改正規定</w:t>
        <w:br/>
        <w:br/>
        <w:br/>
        <w:t>平成二十六年七月一日</w:t>
      </w:r>
    </w:p>
    <w:p>
      <w:pPr>
        <w:pStyle w:val="ListBullet"/>
        <w:ind w:left="880"/>
      </w:pPr>
      <w:r>
        <w:t>三</w:t>
        <w:br/>
        <w:t>第百一条の二の二から第百一条の二の十五までの改正規定、第百一条の十一の改正規定、附則第一条の次に一条を加える改正規定（第百一条の二の十五及び附則第三十二条に係る部分に限る。）、附則第二十三条の次に九条を加える改正規定、様式第十六号（１）の改正規定（「申請書は、」の下に「原則として」を加える部分を除く。）、様式第十七号の改正規定、様式第十八号の改正規定及び様式第三十三号の二の次に六様式を加える改正規定、様式第三十三号の五の改正規定並びに様式第三十三号の五の二の改正規定</w:t>
        <w:br/>
        <w:br/>
        <w:br/>
        <w:t>平成二十六年十月一日</w:t>
      </w:r>
    </w:p>
    <w:p>
      <w:pPr>
        <w:pStyle w:val="Heading4"/>
      </w:pPr>
      <w:r>
        <w:t>第二条（経過措置）</w:t>
      </w:r>
    </w:p>
    <w:p>
      <w:r>
        <w:t>この省令による改正後の雇用保険法施行規則（以下「新雇保則」という。）第十七条の二の規定は、施行日以後に失業等給付の支給を受けることができる者が死亡した場合に係る未支給給付請求者について適用し、施行日前に失業等給付の支給を受けることができる者が死亡した場合に係る未支給給付請求者については、なお従前の例による。</w:t>
      </w:r>
    </w:p>
    <w:p>
      <w:pPr>
        <w:pStyle w:val="Heading5"/>
        <w:ind w:left="440"/>
      </w:pPr>
      <w:r>
        <w:t>２</w:t>
      </w:r>
    </w:p>
    <w:p>
      <w:pPr>
        <w:ind w:left="440"/>
      </w:pPr>
      <w:r>
        <w:t>新雇保則第三十六条の規定は、受給資格に係る離職の日が施行日以後である者について適用し、受給資格に係る離職の日が施行日前である者については、なお従前の例による。</w:t>
      </w:r>
    </w:p>
    <w:p>
      <w:pPr>
        <w:pStyle w:val="Heading5"/>
        <w:ind w:left="440"/>
      </w:pPr>
      <w:r>
        <w:t>３</w:t>
      </w:r>
    </w:p>
    <w:p>
      <w:pPr>
        <w:ind w:left="440"/>
      </w:pPr>
      <w:r>
        <w:t>厚生労働大臣、都道府県労働局長及び公共職業安定所長は、附則第一条第三号に掲げる規定の施行の日（以下「第三号施行日」という。）前においても、雇用保険法の一部を改正する法律による改正後の雇用保険法（以下「新法」という。）第六十条の二第一項の規定による教育訓練給付金及び新法附則第十一条の二第一項の規定による教育訓練支援給付金に必要な準備行為を行うことができる。</w:t>
      </w:r>
    </w:p>
    <w:p>
      <w:pPr>
        <w:pStyle w:val="Heading5"/>
        <w:ind w:left="440"/>
      </w:pPr>
      <w:r>
        <w:t>４</w:t>
      </w:r>
    </w:p>
    <w:p>
      <w:pPr>
        <w:ind w:left="440"/>
      </w:pPr>
      <w:r>
        <w:t>新雇保則第百一条の二の十の規定にかかわらず、第三号施行日前に雇用保険法第六十条の二第一項の規定による教育訓練給付金の支給を受けた者についての法第六十条の二第五項の厚生労働省令で定める期間については、零年とする。</w:t>
      </w:r>
    </w:p>
    <w:p>
      <w:pPr>
        <w:pStyle w:val="Heading5"/>
        <w:ind w:left="440"/>
      </w:pPr>
      <w:r>
        <w:t>５</w:t>
      </w:r>
    </w:p>
    <w:p>
      <w:pPr>
        <w:ind w:left="440"/>
      </w:pPr>
      <w:r>
        <w:t>新雇保則第百一条の十一の規定は、第三号施行日以後に開始する新法第六十一条の四第三項に規定する支給単位期間について適用し、第三号施行日前に開始された同項に規定する支給単位期間については、なお従前の例による。</w:t>
      </w:r>
    </w:p>
    <w:p>
      <w:pPr>
        <w:pStyle w:val="Heading5"/>
        <w:ind w:left="440"/>
      </w:pPr>
      <w:r>
        <w:t>６</w:t>
      </w:r>
    </w:p>
    <w:p>
      <w:pPr>
        <w:ind w:left="440"/>
      </w:pPr>
      <w:r>
        <w:t>新雇保則附則第一条の二の規定は、附則第一条第二号に掲げる規定の施行の日（以下「第二号施行日」という。）以後に新雇保則第十九条の規定により受給資格の決定を受けようとする者について適用し、第二号施行日前に改正前の雇用保険法施行規則（以下「旧雇保則」という。）第十九条の規定により受給資格の決定を受けた者又は同条の規定により受給資格の決定に係る申請を行つた者については、なお従前の例による。</w:t>
      </w:r>
    </w:p>
    <w:p>
      <w:pPr>
        <w:pStyle w:val="Heading5"/>
        <w:ind w:left="440"/>
      </w:pPr>
      <w:r>
        <w:t>７</w:t>
      </w:r>
    </w:p>
    <w:p>
      <w:pPr>
        <w:ind w:left="440"/>
      </w:pPr>
      <w:r>
        <w:t>新雇保則附則第二十条及び第二十一条の規定は、受給資格に係る離職の日が附則第一条第一号に掲げる規定の施行の日（以下「第一号施行日」という。）以後である者について適用し、受給資格に係る離職の日が第一号施行日前である者については、なお従前の例による。</w:t>
      </w:r>
    </w:p>
    <w:p>
      <w:pPr>
        <w:pStyle w:val="Heading5"/>
        <w:ind w:left="440"/>
      </w:pPr>
      <w:r>
        <w:t>８</w:t>
      </w:r>
    </w:p>
    <w:p>
      <w:pPr>
        <w:ind w:left="440"/>
      </w:pPr>
      <w:r>
        <w:t>この省令の施行の際現に提出されている旧雇保則様式第五号による雇用保険被保険者離職証明書、旧雇保則様式第十号の四による未支給失業等給付請求書、旧雇保則様式第十二号による公共職業訓練等受講届及び公共職業訓練等通所届、旧雇保則様式第十六号による受給期間延長申請書及び教育訓練給付適用対象期間延長申請書、旧雇保則様式第十八号による払渡希望金融機関指定届及び払渡希望金融機関変更届、旧雇保則様式第二十二号による傷病手当支給申請書、旧雇保則様式第二十九号の二による再就職手当支給申請書、旧雇保則様式第二十九号の三による常用就職支度手当支給申請書、旧雇保則様式第三十号による移転費支給申請書、旧雇保則様式第三十三号の二による教育訓練給付金支給申請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旧雇保則様式第三十五号による雇用保険被保険者資格取得届光ディスク等提出用総括票、旧雇保則様式第三十六号による雇用保険被保険者資格喪失届光ディスク等提出用総括票並びに旧雇保則様式第三十七号による雇用保険被保険者転勤届光ディスク等提出用総括票は、それぞれこの省令による改正後の新雇保則様式第五号による雇用保険被保険者離職証明書、新雇保則様式第十号の四による未支給失業等給付請求書、新雇保則様式第十二号による公共職業訓練等受講届及び公共職業訓練等通所届、新雇保則様式第十六号による受給期間延長申請書及び教育訓練給付適用対象期間延長申請書、新雇保則様式第十八号による払渡希望金融機関指定届及び払渡希望金融機関変更届、新雇保則様式第二十二号による傷病手当支給申請書、新雇保則様式第二十九号の二による再就職手当支給申請書、新雇保則様式第二十九号の三による常用就職支度手当支給申請書、新雇保則様式第三十号による移転費支給申請書、新雇保則様式第三十三号の二による教育訓練給付金支給申請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新雇保則様式第三十五号による雇用保険被保険者資格取得届光ディスク等提出用総括票、新雇保則様式第三十六号による雇用保険被保険者資格喪失届光ディスク等提出用総括票並びに新雇保則様式第三十七号による雇用保険被保険者転勤届光ディスク等提出用総括票とみなす。</w:t>
      </w:r>
    </w:p>
    <w:p>
      <w:pPr>
        <w:pStyle w:val="Heading5"/>
        <w:ind w:left="440"/>
      </w:pPr>
      <w:r>
        <w:t>９</w:t>
      </w:r>
    </w:p>
    <w:p>
      <w:pPr>
        <w:ind w:left="440"/>
      </w:pPr>
      <w:r>
        <w:t>この省令の施行の際現に交付されている旧雇保則様式第六号による雇用保険被保険者離職票、旧雇保則様式第十一号による雇用保険受給資格者証、旧雇保則様式第十一号の二による雇用保険高年齢受給資格者証、旧雇保則様式第十一号の三による雇用保険特例受給資格者証並びに旧雇保則様式第十七号による受給期間延長通知書及び教育訓練給付適用対象期間延長通知書は、それぞれ新雇保則様式第六号による雇用保険被保険者離職票、新雇保則様式第十一号による雇用保険受給資格者証、新雇保則様式第十一号の二による雇用保険高年齢受給資格者証、新雇保則様式第十一号の三による雇用保険特例受給資格者証並びに新雇保則様式第十七号による受給期間延長通知書及び教育訓練給付適用対象期間延長通知書とみなす。</w:t>
      </w:r>
    </w:p>
    <w:p>
      <w:pPr>
        <w:pStyle w:val="Heading5"/>
        <w:ind w:left="440"/>
      </w:pPr>
      <w:r>
        <w:t>１０</w:t>
      </w:r>
    </w:p>
    <w:p>
      <w:pPr>
        <w:ind w:left="440"/>
      </w:pPr>
      <w:r>
        <w:t>新雇保則第七条第一項の雇用保険被保険者離職証明書及び同条第二項の雇用保険被保険者離職票、新雇保則第十七条の二第一項の未支給失業等給付請求書、同条同項第一号の雇用保険受給資格者証、同条同項第二号の雇用保険高年齢受給資格者証及び同条同項第三号の雇用保険特例受給資格者証、新雇保則第二十一条の公共職業訓練等受講届及び公共職業訓練等通所届、新雇保則第三十一条第一項の受給期間延長申請書及び同条第四項の受給期間延長通知書、新雇保則第四十四条第二項の払渡希望金融機関指定届及び同条第三項の払渡希望金融機関変更届、新雇保則第六十三条第二項の傷病手当支給申請書、新雇保則第八十二条の七第一項の再就職手当支給申請書、新雇保則第八十四条第一項の常用就職支度手当支給申請書、新雇保則第九十二条第一項の移転費支給申請書、新雇保則第百一条の二の五第二項の教育訓練給付適用対象期間延長申請書及び同条第三項の教育訓練給付適用対象期間延長通知書、新雇保則第百一条の二の十一第一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並びに新雇保則第百四十六条第一項第一号の雇用保険被保険者資格取得届光ディスク等提出用総括票、同条同項第二号の雇用保険被保険者資格喪失届光ディスク等提出用総括票及び同条同項第第三号の雇用保険被保険者転勤届光ディスク等提出用総括票は、当分の間、なお旧雇保則の相当様式によることができる。</w:t>
      </w:r>
    </w:p>
    <w:p>
      <w:r>
        <w:br w:type="page"/>
      </w:r>
    </w:p>
    <w:p>
      <w:pPr>
        <w:pStyle w:val="Heading1"/>
      </w:pPr>
      <w:r>
        <w:t>附則（平成二六年五月一六日厚生労働省令第六五号）</w:t>
      </w:r>
    </w:p>
    <w:p>
      <w:pPr>
        <w:pStyle w:val="Heading4"/>
      </w:pPr>
      <w:r>
        <w:t>第一条（施行期日）</w:t>
      </w:r>
    </w:p>
    <w:p>
      <w:r>
        <w:t>この省令は、平成二十六年十月一日から施行する。</w:t>
      </w:r>
    </w:p>
    <w:p>
      <w:pPr>
        <w:pStyle w:val="Heading4"/>
      </w:pPr>
      <w:r>
        <w:t>第二条（経過措置）</w:t>
      </w:r>
    </w:p>
    <w:p>
      <w:r>
        <w:t>この省令の施行の日（以下「施行日」という。）前にこの省令による改正前の雇用保険法施行規則（以下「旧雇保則」という。）第百二十五条第一項第一号に規定する一般型訓練、若年人材育成型訓練、成長分野等人材育成型訓練、グローバル人材育成型訓練、熟練技能育成継承型訓練、対象認定実習併用職業訓練、育休中・復職後等能力向上型訓練を実施する事業主又は自発的職業能力開発経費を負担する事業主に対するキャリア形成促進助成金の支給については、なお従前の例による。</w:t>
      </w:r>
    </w:p>
    <w:p>
      <w:pPr>
        <w:pStyle w:val="Heading5"/>
        <w:ind w:left="440"/>
      </w:pPr>
      <w:r>
        <w:t>２</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附則（平成二六年六月三〇日厚生労働省令第七四号）</w:t>
      </w:r>
    </w:p>
    <w:p>
      <w:pPr>
        <w:pStyle w:val="Heading4"/>
      </w:pPr>
      <w:r>
        <w:t>第一条（施行期日）</w:t>
      </w:r>
    </w:p>
    <w:p>
      <w:r>
        <w:t>この省令は、平成二十六年七月一日から施行する。</w:t>
        <w:br/>
        <w:t>ただし、第一条中様式第十号の四の改正規定及び様式第三十三号の二の改正規定（「申請者本人が」の下に「、原則として」を加える部分を除く。）は、平成二十六年十月一日から施行する。</w:t>
      </w:r>
    </w:p>
    <w:p>
      <w:pPr>
        <w:pStyle w:val="Heading4"/>
      </w:pPr>
      <w:r>
        <w:t>第二条（経過措置）</w:t>
      </w:r>
    </w:p>
    <w:p>
      <w:r>
        <w:t>第一条の規定による改正後の雇用保険法施行規則（以下この条において「新雇保則」という。）様式第十号の四による未支給失業等給付請求書、新雇保則様式第十一号による雇用保険受給資格者証、新雇保則様式第十八号による払渡希望金融機関指定届及び払渡希望金融機関変更届、新雇保則様式第三十三号の二による教育訓練給付金支給申請書、新雇保則様式第三十三号の五による育児休業給付受給資格確認票・（初回）育児休業給付金支給申請書並びに新雇保則様式第三十七号による雇用保険被保険者転勤届光ディスク等提出用総括票は、当分の間、なお同条の規定による改正前の雇用保険法施行規則の相当様式によることができ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附則（平成二六年九月三〇日厚生労働省令第一一五号）</w:t>
      </w:r>
    </w:p>
    <w:p>
      <w:pPr>
        <w:pStyle w:val="Heading5"/>
        <w:ind w:left="440"/>
      </w:pPr>
      <w:r>
        <w:t>１</w:t>
      </w:r>
    </w:p>
    <w:p>
      <w:pPr>
        <w:ind w:left="440"/>
      </w:pPr>
      <w:r>
        <w:t>この省令は、平成二十六年十月一日から施行する。</w:t>
      </w:r>
    </w:p>
    <w:p>
      <w:r>
        <w:br w:type="page"/>
      </w:r>
    </w:p>
    <w:p>
      <w:pPr>
        <w:pStyle w:val="Heading1"/>
      </w:pPr>
      <w:r>
        <w:t>附則（平成二六年一二月二六日厚生労働省令第一四六号）</w:t>
      </w:r>
    </w:p>
    <w:p>
      <w:r>
        <w:t>この省令は、平成二十七年一月一日から施行する。</w:t>
      </w:r>
    </w:p>
    <w:p>
      <w:r>
        <w:br w:type="page"/>
      </w:r>
    </w:p>
    <w:p>
      <w:pPr>
        <w:pStyle w:val="Heading1"/>
      </w:pPr>
      <w:r>
        <w:t>附則（平成二七年一月三〇日厚生労働省令第一二号）</w:t>
      </w:r>
    </w:p>
    <w:p>
      <w:r>
        <w:t>この省令は、平成二十七年二月一日から施行する。</w:t>
      </w:r>
    </w:p>
    <w:p>
      <w:r>
        <w:br w:type="page"/>
      </w:r>
    </w:p>
    <w:p>
      <w:pPr>
        <w:pStyle w:val="Heading1"/>
      </w:pPr>
      <w:r>
        <w:t>附則（平成二七年二月二七日厚生労働省令第二七号）</w:t>
      </w:r>
    </w:p>
    <w:p>
      <w:pPr>
        <w:pStyle w:val="Heading4"/>
      </w:pPr>
      <w:r>
        <w:t>第一条（施行期日）</w:t>
      </w:r>
    </w:p>
    <w:p>
      <w:r>
        <w:t>この省令は、平成二十七年五月一日から施行する。</w:t>
      </w:r>
    </w:p>
    <w:p>
      <w:pPr>
        <w:pStyle w:val="Heading4"/>
      </w:pPr>
      <w:r>
        <w:t>第二条（経過措置）</w:t>
      </w:r>
    </w:p>
    <w:p>
      <w:r>
        <w:t>この省令の施行の日（以下この条において「施行日」という。）前にこの省令による改正前の雇用対策法施行規則第六条の二又はこの省令による改正前の雇用保険法施行規則（以下「旧雇保則」という。）第百十条の規定により特定求職者雇用開発助成金の支給を受けることができることとなった事業主に対する特定求職者雇用開発助成金の支給については、なお従前の例による。</w:t>
      </w:r>
    </w:p>
    <w:p>
      <w:pPr>
        <w:pStyle w:val="Heading5"/>
        <w:ind w:left="440"/>
      </w:pPr>
      <w:r>
        <w:t>２</w:t>
      </w:r>
    </w:p>
    <w:p>
      <w:pPr>
        <w:ind w:left="440"/>
      </w:pPr>
      <w:r>
        <w:t>施行日前に旧雇保則第百十八条の三第二項又は第三項の規定により発達障害者・難治性疾患患者雇用開発助成金の支給を受けることができることとなった事業主に対する発達障害者・難治性疾患患者雇用開発助成金の支給については、なお従前の例による。</w:t>
      </w:r>
    </w:p>
    <w:p>
      <w:pPr>
        <w:pStyle w:val="Heading5"/>
        <w:ind w:left="440"/>
      </w:pPr>
      <w:r>
        <w:t>３</w:t>
      </w:r>
    </w:p>
    <w:p>
      <w:pPr>
        <w:ind w:left="440"/>
      </w:pPr>
      <w:r>
        <w:t>施行日前に旧雇保則附則第十五条の五第二項又は第三項の規定により被災者雇用開発助成金の支給を受けることができることとなった事業主に対する被災者雇用開発助成金の支給については、なお従前の例によ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附則（平成二七年三月三一日厚生労働省令第六〇号）</w:t>
      </w:r>
    </w:p>
    <w:p>
      <w:pPr>
        <w:pStyle w:val="Heading4"/>
      </w:pPr>
      <w:r>
        <w:t>第一条（施行期日）</w:t>
      </w:r>
    </w:p>
    <w:p>
      <w:r>
        <w:t>この省令は、平成二十七年四月一日から施行する。</w:t>
      </w:r>
    </w:p>
    <w:p>
      <w:pPr>
        <w:pStyle w:val="Heading4"/>
      </w:pPr>
      <w:r>
        <w:t>第二条（経過措置）</w:t>
      </w:r>
    </w:p>
    <w:p>
      <w:r>
        <w:t>この省令の施行の際現に提出されているこの省令による改正前の雇用保険法施行規則（以下この条において「旧雇保則」という。）様式第十号の四による未支給失業等給付請求書、旧雇保則様式第二十九号の二による再就職手当支給申請書、旧雇保則様式第二十九号の二の二による就業促進定着手当支給申請書、旧雇保則様式第二十九号の三による常用就職支度手当支給申請書、旧雇保則様式第三十号による移転費支給申請書、旧雇保則様式第三十三号による広域求職活動費支給申請書、旧雇保則様式第三十三号の二による教育訓練給付金支給申請書、旧雇保則様式第三十三号の二の二による教育訓練給付金（第百一条の二の七第二号関係）及び教育訓練支援給付金受給資格確認票、旧雇保則様式第三十三号の二の四による教育訓練給付金（第百一条の二の七第二号関係）支給申請書、旧雇保則様式第三十三号の二の五による教育訓練給付金（第百一条の二の七第三号関係）支給申請書、旧雇保則様式第三十三号の二の七による教育訓練支援給付金受講証明書、旧雇保則様式第三十三号の三による高年齢雇用継続給付受給資格確認票・（初回）高年齢雇用継続給付支給申請書、旧雇保則様式第三十三号の三の二による高年齢雇用継続給付支給申請書、旧雇保則様式第三十三号の五による育児休業給付受給資格確認票・（初回）育児休業給付金支給申請書、旧雇保則様式第三十三号の五の二による育児休業給付金支給申請書並びに旧雇保則様式第三十三号の六による介護休業給付金支給申請書は、それぞれこの省令による改正後の雇用保険法施行規則（以下この条において「新雇保則」という。）様式第十号の四による未支給失業等給付請求書、新雇保則様式第二十九号の二による再就職手当支給申請書、新雇保則様式第二十九号の二の二による就業促進定着手当支給申請書、新雇保則様式第二十九号の三による常用就職支度手当支給申請書、新雇保則様式第三十号による移転費支給申請書、新雇保則様式第三十三号による広域求職活動費支給申請書、新雇保則様式第三十三号の二による教育訓練給付金支給申請書、新雇保則様式第三十三号の二の二による教育訓練給付金（第百一条の二の七第二号関係）及び教育訓練支援給付金受給資格確認票、新雇保則様式第三十三号の二の四による教育訓練給付金（第百一条の二の七第二号関係）支給申請書、新雇保則様式第三十三号の二の五による教育訓練給付金（第百一条の二の七第三号関係）支給申請書、新雇保則様式第三十三号の二の七による教育訓練支援給付金受講証明書、新雇保則様式第三十三号の三による高年齢雇用継続給付受給資格確認票・（初回）高年齢雇用継続給付支給申請書、新雇保則様式第三十三号の三の二による高年齢雇用継続給付支給申請書、新雇保則様式第三十三号の五による育児休業給付受給資格確認票・（初回）育児休業給付金支給申請書、新雇保則様式第三十三号の五の二による育児休業給付金支給申請書並びに新雇保則様式第三十三号の六による介護休業給付金支給申請書とみなす。</w:t>
      </w:r>
    </w:p>
    <w:p>
      <w:pPr>
        <w:pStyle w:val="Heading5"/>
        <w:ind w:left="440"/>
      </w:pPr>
      <w:r>
        <w:t>２</w:t>
      </w:r>
    </w:p>
    <w:p>
      <w:pPr>
        <w:ind w:left="440"/>
      </w:pPr>
      <w:r>
        <w:t>この省令の施行の際現に交付されている旧雇保則様式第十七号による受給期間延長通知書及び教育訓練給付適用対象期間延長通知書は、新雇保則様式第十七号による受給期間延長通知書及び教育訓練給付適用対象期間延長通知書とみなす。</w:t>
      </w:r>
    </w:p>
    <w:p>
      <w:pPr>
        <w:pStyle w:val="Heading5"/>
        <w:ind w:left="440"/>
      </w:pPr>
      <w:r>
        <w:t>３</w:t>
      </w:r>
    </w:p>
    <w:p>
      <w:pPr>
        <w:ind w:left="440"/>
      </w:pPr>
      <w:r>
        <w:t>新雇保則第十七条の二第一項の未支給失業等給付請求書、新雇保則第三十一条第四項及び第百一条の二の五第三項の受給期間延長通知書及び教育訓練給付適用対象期間延長通知書、新雇保則第八十二条の七第一項の再就職手当支給申請書、新雇保則第八十三条の四第一項の就業促進定着手当支給申請書、新雇保則第八十四条第一項の常用就職支度手当支給申請書、新雇保則第九十二条第一項の移転費支給申請書、新雇保則第九十九条第一項の広域求職活動費支給申請書、新雇保則第百一条の二の十一第一項並びに第百一条の二の十二第五項及び第六項の教育訓練給付金支給申請書、新雇保則第百一条の五第一項の高年齢雇用継続給付受給資格確認票・（初回）高年齢雇用継続給付支給申請書及び高年齢雇用継続給付支給申請書、新雇保則第百一条の十三第一項の育児休業給付受給資格確認票・（初回）育児休業給付金支給申請書及び育児休業給付金支給申請書、新雇保則第百一条の十九第一項の介護休業給付金支給申請書並びに新雇保則附則第二十八条第一項の教育訓練支援給付金受講証明書は、当分の間、なお旧雇保則の相当様式によ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r>
        <w:br w:type="page"/>
      </w:r>
    </w:p>
    <w:p>
      <w:pPr>
        <w:pStyle w:val="Heading1"/>
      </w:pPr>
      <w:r>
        <w:t>附則（平成二七年三月三一日厚生労働省令第七六号）</w:t>
      </w:r>
    </w:p>
    <w:p>
      <w:pPr>
        <w:pStyle w:val="Heading4"/>
      </w:pPr>
      <w:r>
        <w:t>第一条（施行期日）</w:t>
      </w:r>
    </w:p>
    <w:p>
      <w:r>
        <w:t>この省令は、平成二十七年四月一日から施行する。</w:t>
      </w:r>
    </w:p>
    <w:p>
      <w:pPr>
        <w:pStyle w:val="Heading4"/>
      </w:pPr>
      <w:r>
        <w:t>第二条（経過措置）</w:t>
      </w:r>
    </w:p>
    <w:p>
      <w:r>
        <w:t>この省令の施行の日（以下この条において「施行日」という。）前にこの省令による改正前の雇用保険法施行規則（以下この条において「旧雇保則」という。）第百四条第一項第一号ロ（１）の雇入れを行った事業主に対する高年齢者雇用安定助成金の支給については、なお従前の例による。</w:t>
      </w:r>
    </w:p>
    <w:p>
      <w:pPr>
        <w:pStyle w:val="Heading5"/>
        <w:ind w:left="440"/>
      </w:pPr>
      <w:r>
        <w:t>２</w:t>
      </w:r>
    </w:p>
    <w:p>
      <w:pPr>
        <w:ind w:left="440"/>
      </w:pPr>
      <w:r>
        <w:t>施行日前に旧雇保則第百十八条の三第四項第一号から第七号までの規定により精神障害者等雇用安定奨励金の支給を受けることができることとなった事業主に対する精神障害者等雇用安定奨励金の支給については、なお従前の例による。</w:t>
      </w:r>
    </w:p>
    <w:p>
      <w:pPr>
        <w:pStyle w:val="Heading5"/>
        <w:ind w:left="440"/>
      </w:pPr>
      <w:r>
        <w:t>３</w:t>
      </w:r>
    </w:p>
    <w:p>
      <w:pPr>
        <w:ind w:left="440"/>
      </w:pPr>
      <w:r>
        <w:t>施行日前に旧雇保則第百三十九条第二項第一号イに規定する目標値を公表した事業主に対する同条第一項のポジティブ・アクション能力アップ助成金の支給については、なお従前の例による。</w:t>
      </w:r>
    </w:p>
    <w:p>
      <w:r>
        <w:br w:type="page"/>
      </w:r>
    </w:p>
    <w:p>
      <w:pPr>
        <w:pStyle w:val="Heading1"/>
      </w:pPr>
      <w:r>
        <w:t>附則（平成二七年四月一〇日厚生労働省令第八八号）</w:t>
      </w:r>
    </w:p>
    <w:p>
      <w:pPr>
        <w:pStyle w:val="Heading4"/>
      </w:pPr>
      <w:r>
        <w:t>第一条（施行期日等）</w:t>
      </w:r>
    </w:p>
    <w:p>
      <w:r>
        <w:t>この省令は、公布の日から施行する。</w:t>
      </w:r>
    </w:p>
    <w:p>
      <w:pPr>
        <w:pStyle w:val="Heading5"/>
        <w:ind w:left="440"/>
      </w:pPr>
      <w:r>
        <w:t>２</w:t>
      </w:r>
    </w:p>
    <w:p>
      <w:pPr>
        <w:ind w:left="440"/>
      </w:pPr>
      <w:r>
        <w:t>第一条の規定による改正後の雇用保険法施行規則附則第十七条の六及び第十七条の八の規定は、平成二十七年四月一日から適用する。</w:t>
      </w:r>
    </w:p>
    <w:p>
      <w:pPr>
        <w:pStyle w:val="Heading4"/>
      </w:pPr>
      <w:r>
        <w:t>第二条（経過措置）</w:t>
      </w:r>
    </w:p>
    <w:p>
      <w:r>
        <w:t>この省令の施行の日（以下この条において「施行日」という。）前に第一条の規定による改正前の雇用保険法施行規則（以下「旧雇保則」という。）第百四条第一号イの環境整備計画を提出した事業主に対する高年齢者雇用安定助成金の支給については、なお従前の例による。</w:t>
      </w:r>
    </w:p>
    <w:p>
      <w:pPr>
        <w:pStyle w:val="Heading5"/>
        <w:ind w:left="440"/>
      </w:pPr>
      <w:r>
        <w:t>２</w:t>
      </w:r>
    </w:p>
    <w:p>
      <w:pPr>
        <w:ind w:left="440"/>
      </w:pPr>
      <w:r>
        <w:t>施行日前に旧雇保則第百十条の三第一項第一号の規定により労働者を雇い入れた事業主に対するトライアル雇用奨励金の支給については、なお従前の例による。</w:t>
      </w:r>
    </w:p>
    <w:p>
      <w:pPr>
        <w:pStyle w:val="Heading5"/>
        <w:ind w:left="440"/>
      </w:pPr>
      <w:r>
        <w:t>３</w:t>
      </w:r>
    </w:p>
    <w:p>
      <w:pPr>
        <w:ind w:left="440"/>
      </w:pPr>
      <w:r>
        <w:t>施行日前に旧雇保則第百十六条第二項第一号ハの短時間勤務の制度を利用し、平成二十七年十一月三十日までの間に当該制度を六箇月以上利用した被保険者がいる事業主に対する子育て期短時間勤務支援助成金の支給については、当該被保険者に係る支給に限り、なお従前の例による。</w:t>
      </w:r>
    </w:p>
    <w:p>
      <w:pPr>
        <w:pStyle w:val="Heading5"/>
        <w:ind w:left="440"/>
      </w:pPr>
      <w:r>
        <w:t>４</w:t>
      </w:r>
    </w:p>
    <w:p>
      <w:pPr>
        <w:ind w:left="440"/>
      </w:pPr>
      <w:r>
        <w:t>施行日前に旧雇保則第百十六条第三項の事業所内保育施設設置・運営等支援助成金の支給に係る申請を行った事業主又は事業主団体に対する事業所内保育施設設置・運営等支援助成金の支給については、なお従前の例による。</w:t>
      </w:r>
    </w:p>
    <w:p>
      <w:pPr>
        <w:pStyle w:val="Heading5"/>
        <w:ind w:left="440"/>
      </w:pPr>
      <w:r>
        <w:t>５</w:t>
      </w:r>
    </w:p>
    <w:p>
      <w:pPr>
        <w:ind w:left="440"/>
      </w:pPr>
      <w:r>
        <w:t>施行日前に旧雇保則第百十六条第四項第一号イ（１）の原職等復帰措置により原職等に復帰した被保険者がいる中小企業事業主に対する中小企業両立支援助成金（当該原職等復帰措置に係るものに限る。）の支給については、当該被保険者に係る支給に限り、なお従前の例による。</w:t>
      </w:r>
    </w:p>
    <w:p>
      <w:pPr>
        <w:pStyle w:val="Heading5"/>
        <w:ind w:left="440"/>
      </w:pPr>
      <w:r>
        <w:t>６</w:t>
      </w:r>
    </w:p>
    <w:p>
      <w:pPr>
        <w:ind w:left="440"/>
      </w:pPr>
      <w:r>
        <w:t>施行日前に旧雇保則第百十六条第四項第一号ロ（１）の育児休業後六箇月以上継続して雇用した期間を定めて雇用する被保険者がいる中小企業事業主に対する中小企業両立支援助成金（同号ロ（１）に該当する中小企業事業主に係るものに限る。）の支給については、当該被保険者に係る支給に限り、なお従前の例による。</w:t>
      </w:r>
    </w:p>
    <w:p>
      <w:pPr>
        <w:pStyle w:val="Heading5"/>
        <w:ind w:left="440"/>
      </w:pPr>
      <w:r>
        <w:t>７</w:t>
      </w:r>
    </w:p>
    <w:p>
      <w:pPr>
        <w:ind w:left="440"/>
      </w:pPr>
      <w:r>
        <w:t>施行日前に旧雇保則第百十八条第二項第一号ロ（２）の計画を提出した事業主に対する中小企業労働環境向上助成金の支給については、なお従前の例による。</w:t>
      </w:r>
    </w:p>
    <w:p>
      <w:pPr>
        <w:pStyle w:val="Heading5"/>
        <w:ind w:left="440"/>
      </w:pPr>
      <w:r>
        <w:t>８</w:t>
      </w:r>
    </w:p>
    <w:p>
      <w:pPr>
        <w:ind w:left="440"/>
      </w:pPr>
      <w:r>
        <w:t>施行日前に旧雇保則第百十八条の二第一項第一号ハ（１）（ｉ）若しくは（ｉｉ）又は（２）の措置を講じた事業主に対するキャリアアップ助成金の支給については、なお従前の例による。</w:t>
      </w:r>
    </w:p>
    <w:p>
      <w:pPr>
        <w:pStyle w:val="Heading5"/>
        <w:ind w:left="440"/>
      </w:pPr>
      <w:r>
        <w:t>９</w:t>
      </w:r>
    </w:p>
    <w:p>
      <w:pPr>
        <w:ind w:left="440"/>
      </w:pPr>
      <w:r>
        <w:t>施行日前に旧雇保則第百十八条の三第四項第一号イに規定する雇入れを行った事業主に対する精神障害者等雇用安定奨励金の支給については、施行日前に同号の規定により雇い入れられた労働者に係る支給に限り、なお従前の例による。</w:t>
      </w:r>
    </w:p>
    <w:p>
      <w:pPr>
        <w:pStyle w:val="Heading5"/>
        <w:ind w:left="440"/>
      </w:pPr>
      <w:r>
        <w:t>１０</w:t>
      </w:r>
    </w:p>
    <w:p>
      <w:pPr>
        <w:ind w:left="440"/>
      </w:pPr>
      <w:r>
        <w:t>施行日前に旧雇保則第百二十五条第一項第一号に規定する若年人材育成型訓練、熟練技能育成継承型訓練、対象認定実習併用職業訓練、育休中・復職後等能力向上型訓練を実施する事業主又は団体等実施型訓練を実施する事業主団体等に対するキャリア形成促進助成金の支給については、なお従前の例による。</w:t>
      </w:r>
    </w:p>
    <w:p>
      <w:pPr>
        <w:pStyle w:val="Heading5"/>
        <w:ind w:left="440"/>
      </w:pPr>
      <w:r>
        <w:t>１１</w:t>
      </w:r>
    </w:p>
    <w:p>
      <w:pPr>
        <w:ind w:left="440"/>
      </w:pPr>
      <w:r>
        <w:t>施行日前に旧雇保則第百三十三条第一項第一号ハに規定する一般職業訓練又は有期実習型訓練を実施する事業主に対するキャリアアップ助成金の支給については、なお従前の例による。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第十一条（雇用保険法施行規則の一部改正に伴う経過措置）</w:t>
      </w:r>
    </w:p>
    <w:p>
      <w:r>
        <w:t>この省令の施行の際現に提出又は交付されている第二十七条の規定による改正前の雇用保険法施行規則の様式（次項において「旧様式」という。）により使用されている書類は、同条の規定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附則（平成二七年一〇月一四日厚生労働省令第一六〇号）</w:t>
      </w:r>
    </w:p>
    <w:p>
      <w:r>
        <w:t>この省令は、公布の日から施行する。</w:t>
      </w:r>
    </w:p>
    <w:p>
      <w:r>
        <w:br w:type="page"/>
      </w:r>
    </w:p>
    <w:p>
      <w:pPr>
        <w:pStyle w:val="Heading1"/>
      </w:pPr>
      <w:r>
        <w:t>附則（平成二七年一二月二四日厚生労働省令第一七三号）</w:t>
      </w:r>
    </w:p>
    <w:p>
      <w:pPr>
        <w:pStyle w:val="Heading4"/>
      </w:pPr>
      <w:r>
        <w:t>第一条（施行期日）</w:t>
      </w:r>
    </w:p>
    <w:p>
      <w:r>
        <w:t>この省令は、平成二十八年一月一日から施行する。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附則（平成二七年一二月二八日厚生労働省令第一七五号）</w:t>
      </w:r>
    </w:p>
    <w:p>
      <w:pPr>
        <w:pStyle w:val="Heading4"/>
      </w:pPr>
      <w:r>
        <w:t>第一条（施行期日）</w:t>
      </w:r>
    </w:p>
    <w:p>
      <w:r>
        <w:t>この省令は、勤労青少年福祉法等の一部を改正する法律（平成二十七年法律第七十二号。以下「改正法」という。）附則第一条第三号に掲げる規定の施行の日（平成二十八年四月一日）から施行する。</w:t>
      </w:r>
    </w:p>
    <w:p>
      <w:r>
        <w:br w:type="page"/>
      </w:r>
    </w:p>
    <w:p>
      <w:pPr>
        <w:pStyle w:val="Heading1"/>
      </w:pPr>
      <w:r>
        <w:t>附則（平成二八年一月一四日厚生労働省令第四号）</w:t>
      </w:r>
    </w:p>
    <w:p>
      <w:pPr>
        <w:pStyle w:val="Heading5"/>
        <w:ind w:left="440"/>
      </w:pPr>
      <w:r>
        <w:t>１</w:t>
      </w:r>
    </w:p>
    <w:p>
      <w:pPr>
        <w:ind w:left="440"/>
      </w:pPr>
      <w:r>
        <w:t>この省令は、平成二十八年三月一日から施行する。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附則（平成二八年二月一〇日厚生労働省令第一七号）</w:t>
      </w:r>
    </w:p>
    <w:p>
      <w:pPr>
        <w:pStyle w:val="Heading4"/>
      </w:pPr>
      <w:r>
        <w:t>第一条（施行期日）</w:t>
      </w:r>
    </w:p>
    <w:p>
      <w:r>
        <w:t>この省令は、公布の日から施行する。</w:t>
      </w:r>
    </w:p>
    <w:p>
      <w:pPr>
        <w:pStyle w:val="Heading4"/>
      </w:pPr>
      <w:r>
        <w:t>第二条（経過措置）</w:t>
      </w:r>
    </w:p>
    <w:p>
      <w:r>
        <w:t>この省令の施行の日（以下「施行日」という。）前にこの省令による改正前の雇用保険法施行規則第百十八条の二第一項第一号ハ（１）（ｉ）又は（ｉｉ）の措置を講じた事業主及び同令第百三十三条第一項第一号ハに規定する有期実習型訓練を実施する事業主に対するキャリアアップ助成金の支給については、なお従前の例による。</w:t>
      </w:r>
    </w:p>
    <w:p>
      <w:pPr>
        <w:pStyle w:val="Heading5"/>
        <w:ind w:left="440"/>
      </w:pPr>
      <w:r>
        <w:t>２</w:t>
      </w:r>
    </w:p>
    <w:p>
      <w:pPr>
        <w:ind w:left="440"/>
      </w:pPr>
      <w:r>
        <w:t>施行日から平成二十八年三月三十一日までの間にこの省令による改正後の雇用保険法施行規則（以下「新規則」という。）第百十八条の二第一項第一号ハ（１）（ｉ）又は（ｉｉ）の措置を講じた事業主に係る新規則附則第十七条の三の規定の適用については、同条の表第一項第二号イの項中「同号ハ（１）（ｉ）（ハ）の転換に限る。）を講じた場合　対象者一人につき二十二万五千円」とあるのは「同号ハ（１）（ｉ）（ハ）の転換に限る。）を講じた場合　対象者一人につき二十五万円」と、「五十二万五千円」とあるのは「五十五万円」と、同表第一項第二号ロの項中「七万五千円（常時雇用する労働者の数が三百人を超えない事業主にあつては、十万円）」とあるのは「二十五万円（常時雇用する労働者の数が三百人を超えない事業主にあつては、三十万円）」と、「二十二万五千円（常時雇用する労働者の数が三百人を超えない事業主にあつては、二十五万円）」とあるのは「四十万円（常時雇用する労働者の数が三百人を超えない事業主にあつては、四十五万円）」と、同表第二項の項中「同号イ（２）及び（３）」とあるのは「同号イ（２）」と、「同号イ（４）」とあるのは「同号イ（３）中「対象者一人につき二十五万円（中小企業事業主にあつては、三十万円）」とあるの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中小企業事業主にあつては、母子家庭の母等若しくは父子家庭の父である労働者又は同条の認定を受けた事業主が転換し、若しくは雇い入れた三十五歳未満の者一人につき三十五万円、その他の労働者一人につき三十万円）」と、同号イ（４）」と、「同号イ（５）中「対象者一人につき五十二万五千円」とあるのは「同号イ（５）中「対象者一人につき五十五万円」と、「五十七万五千円、その他の労働者一人につき五十二万五千円」とあるのは「六十万円、その他の労働者一人につき五十五万円」と、「対象者一人につき七万五千円（常時雇用する労働者の数が三百人を超えない事業主にあつては、十万円）」とあるのは「母子家庭の母等又は父子家庭の父である労働者一人につき十二万五千円、その他の労働者一人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十五万円、その他の労働者一人につき十万円）」とあるのは「対象者一人につき二十五万円（常時雇用する労働者の数が三百人を超えない事業主にあつては、三十万円）」とあるのは「母子家庭の母等又は父子家庭の父である労働者一人につき三十五万円、その他の労働者一人につき二十五万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四十万円、その他の労働者一人につき三十万円）」と、「対象者一人につき二十二万五千円（常時雇用する労働者の数が三百人を超えない事業主にあつては、二十五万円）」とあるのは「母子家庭の母等又は父子家庭の父である労働者一人につき二十七万五千円、その他の労働者一人につき二十二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とあるのは「対象者一人につき四十万円（常時雇用する労働者の数が三百人を超えない事業主にあつては、四十五万円）」とあるのは「母子家庭の母等又は父子家庭の父である労働者一人につき五十万円、その他の労働者一人につき四十万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五十五万円、その他の労働者一人につき四十五万円）」と、同表第三項の項中「対象者一人につき七万五千円（常時雇用する労働者の数が三百人を超えない事業主にあつては、十万円）」とあるのは「母子家庭の母等又は父子家庭の父である労働者一人につき十二万五千円、その他の労働者一人につき七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十五万円、その他の労働者一人につき十万円及び当該措置が実施された一の事業所につき十万円）」とあるのは「対象者一人につき二十五万円（常時雇用する労働者の数が三百人を超えない事業主にあつては、三十万円）」とあるのは「母子家庭の母等又は父子家庭の父である労働者一人につき三十二万五千円、その他の労働者一人につき二十二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四十万円、その他の労働者一人につき三十万円及び当該措置が実施された一の事業所につき十万円）」と、「対象者一人につき二十二万五千円（常時雇用する労働者の数が三百人を超えない事業主にあつては、二十五万円）」とあるのは「母子家庭の母等又は父子家庭の父である労働者一人につき二十七万五千円、その他の労働者一人につき二十二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三十万円、その他の労働者一人につき二十五万円及び当該措置が実施された一の事業所につき十万円）」とあるのは「対象者一人につき四十万円（常時雇用する労働者の数が三百人を超えない事業主にあつては、四十五万円）」とあるのは「母子家庭の母等又は父子家庭の父である労働者一人につき四十七万五千円、その他の労働者一人につき三十七万五千円及び当該措置が実施された一の事業所につき七万五千円（常時雇用する労働者の数が三百人を超えない事業主にあつては、母子家庭の母等若しくは父子家庭の父である労働者又は青少年雇用促進法第十五条の認定を受けた事業主が転換し、若しくは雇い入れた三十五歳未満の者一人につき五十五万円、その他の労働者一人につき四十五万円及び当該措置が実施された一の事業所につき十万円）」とする。</w:t>
      </w:r>
    </w:p>
    <w:p>
      <w:r>
        <w:br w:type="page"/>
      </w:r>
    </w:p>
    <w:p>
      <w:pPr>
        <w:pStyle w:val="Heading1"/>
      </w:pPr>
      <w:r>
        <w:t>附則（平成二八年二月一六日厚生労働省令第二〇号）</w:t>
      </w:r>
    </w:p>
    <w:p>
      <w:pPr>
        <w:pStyle w:val="Heading4"/>
      </w:pPr>
      <w:r>
        <w:t>第一条（施行期日）</w:t>
      </w:r>
    </w:p>
    <w:p>
      <w:r>
        <w:t>この省令は、公布の日から施行する。</w:t>
      </w:r>
    </w:p>
    <w:p>
      <w:pPr>
        <w:pStyle w:val="Heading4"/>
      </w:pPr>
      <w:r>
        <w:t>第二条（個人番号の変更の届出に関する経過措置）</w:t>
      </w:r>
    </w:p>
    <w:p>
      <w:r>
        <w:t>この省令による改正後の雇用保険法施行規則（次条第一項及び附則第四条において「新雇保則」という。）第十四条の二の規定は、雇用保険法施行規則の規定により事業主により個人番号（行政手続における特定の個人を識別するための番号の利用等に関する法律（平成二十五年法律第二十七号）第二条第五項に規定する個人番号をいう。）の届出が行われた被保険者について、この省令の施行の日以後に個人番号が変更された場合に適用する。</w:t>
      </w:r>
    </w:p>
    <w:p>
      <w:pPr>
        <w:pStyle w:val="Heading4"/>
      </w:pPr>
      <w:r>
        <w:t>第三条（様式に関する経過措置）</w:t>
      </w:r>
    </w:p>
    <w:p>
      <w:r>
        <w:t>この省令の施行の際現に提出され、又は交付されているこの省令による改正前の雇用保険法施行規則（次条において「旧雇保則」という。）の様式（次項において「旧様式」という。）により使用されている書類は、新雇保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第四条（申請に関する経過措置）</w:t>
      </w:r>
    </w:p>
    <w:p>
      <w:r>
        <w:t>この省令の施行前に旧雇保則第百一条の五第一項若しくは第六項（第百一条の七第二項において準用する場合を含む。）、第百一条の七第一項、第百一条の十三第一項若しくは第五項又は第百一条の十九第一項の規定によりされた高年齢雇用継続基本給付金、高年齢再就職給付金、育児休業給付金又は介護休業給付金の支給の申請（旧雇保則第百一条の八（第百一条の十五及び第百二条において準用する場合を含む。）の規定により事業主が行う場合を含む。）については、新雇保則第百一条の五第一項若しくは第六項（第百一条の七第二項において準用する場合を含む。）、第百一条の七第一項、第百一条の十三第一項若しくは第五項又は第百一条の十九第一項の規定によりされたものとみなす。</w:t>
      </w:r>
    </w:p>
    <w:p>
      <w:r>
        <w:br w:type="page"/>
      </w:r>
    </w:p>
    <w:p>
      <w:pPr>
        <w:pStyle w:val="Heading1"/>
      </w:pPr>
      <w:r>
        <w:t>附則（平成二八年三月二八日厚生労働省令第四三号）</w:t>
      </w:r>
    </w:p>
    <w:p>
      <w:r>
        <w:t>この省令は、公布の日から施行する。</w:t>
      </w:r>
    </w:p>
    <w:p>
      <w:r>
        <w:br w:type="page"/>
      </w:r>
    </w:p>
    <w:p>
      <w:pPr>
        <w:pStyle w:val="Heading1"/>
      </w:pPr>
      <w:r>
        <w:t>附則（平成二八年三月三一日厚生労働省令第七二号）</w:t>
      </w:r>
    </w:p>
    <w:p>
      <w:pPr>
        <w:pStyle w:val="Heading5"/>
        <w:ind w:left="440"/>
      </w:pPr>
      <w:r>
        <w:t>１</w:t>
      </w:r>
    </w:p>
    <w:p>
      <w:pPr>
        <w:ind w:left="440"/>
      </w:pPr>
      <w:r>
        <w:t>この省令は、公布の日から施行する。</w:t>
      </w:r>
    </w:p>
    <w:p>
      <w:r>
        <w:br w:type="page"/>
      </w:r>
    </w:p>
    <w:p>
      <w:pPr>
        <w:pStyle w:val="Heading1"/>
      </w:pPr>
      <w:r>
        <w:t>附則（平成二八年三月三一日厚生労働省令第七三号）</w:t>
      </w:r>
    </w:p>
    <w:p>
      <w:pPr>
        <w:pStyle w:val="Heading4"/>
      </w:pPr>
      <w:r>
        <w:t>第一条（施行期日）</w:t>
      </w:r>
    </w:p>
    <w:p>
      <w:r>
        <w:t>この省令は、平成二十八年四月一日から施行する。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附則（平成二八年四月一日厚生労働省令第八三号）</w:t>
      </w:r>
    </w:p>
    <w:p>
      <w:pPr>
        <w:pStyle w:val="Heading4"/>
      </w:pPr>
      <w:r>
        <w:t>第一条（施行期日）</w:t>
      </w:r>
    </w:p>
    <w:p>
      <w:r>
        <w:t>この省令は、平成二十八年四月一日から施行する。</w:t>
      </w:r>
    </w:p>
    <w:p>
      <w:pPr>
        <w:pStyle w:val="Heading4"/>
      </w:pPr>
      <w:r>
        <w:t>第二条（経過措置）</w:t>
      </w:r>
    </w:p>
    <w:p>
      <w:r>
        <w:t>この省令の施行の日（以下この条において「施行日」という。）前に第一条の規定による改正前の雇用保険法施行規則（以下「旧雇保則」という。）第百二条の五第二項第一号イの再就職援助計画又は同項第二号イの求職活動支援書を提出した事業主に対す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施行日前に旧雇保則第百二条の五第六項第一号イの雇入れを行った事業主又は同項第二号ロの職業訓練計画を提出した事業主に対する受入れ人材育成支援奨励金の支給については、なお従前の例による。</w:t>
      </w:r>
    </w:p>
    <w:p>
      <w:pPr>
        <w:pStyle w:val="Heading5"/>
        <w:ind w:left="440"/>
      </w:pPr>
      <w:r>
        <w:t>３</w:t>
      </w:r>
    </w:p>
    <w:p>
      <w:pPr>
        <w:ind w:left="440"/>
      </w:pPr>
      <w:r>
        <w:t>施行日前に旧雇保則第百四条第一号イの環境整備計画を提出した事業主に対する高年齢者雇用安定助成金の支給については、なお従前の例による。</w:t>
      </w:r>
    </w:p>
    <w:p>
      <w:pPr>
        <w:pStyle w:val="Heading5"/>
        <w:ind w:left="440"/>
      </w:pPr>
      <w:r>
        <w:t>４</w:t>
      </w:r>
    </w:p>
    <w:p>
      <w:pPr>
        <w:ind w:left="440"/>
      </w:pPr>
      <w:r>
        <w:t>施行日前に旧雇保則第百十条第七項第一号イの雇入れを行った事業主に対する高年齢者雇用開発特別奨励金の支給については、なお従前の例による。</w:t>
      </w:r>
    </w:p>
    <w:p>
      <w:pPr>
        <w:pStyle w:val="Heading5"/>
        <w:ind w:left="440"/>
      </w:pPr>
      <w:r>
        <w:t>５</w:t>
      </w:r>
    </w:p>
    <w:p>
      <w:pPr>
        <w:ind w:left="440"/>
      </w:pPr>
      <w:r>
        <w:t>施行日前に旧雇保則第百十二条第四項第一号ロの計画を提出した事業主に対する沖縄若年者雇用促進奨励金の支給については、なお従前の例による。</w:t>
      </w:r>
    </w:p>
    <w:p>
      <w:pPr>
        <w:pStyle w:val="Heading5"/>
        <w:ind w:left="440"/>
      </w:pPr>
      <w:r>
        <w:t>６</w:t>
      </w:r>
    </w:p>
    <w:p>
      <w:pPr>
        <w:ind w:left="440"/>
      </w:pPr>
      <w:r>
        <w:t>施行日前に旧雇保則第百十六条第二項の事業所内保育施設設置・運営等支援助成金の支給に係る申請を行った事業主又は事業主団体に対する事業所内保育施設設置・運営等支援助成金の支給については、なお従前の例による。</w:t>
        <w:br/>
        <w:t>ただし、平成二十四年十月三十一日以後に事業所内保育施設設置・運営等支援助成金の支給に係る申請を行った事業主又は事業主団体に対する運営に要した費用の支給については、対象保育施設の運営を開始した日から起算して十年を経過する日まで支給するものとする。</w:t>
        <w:br/>
        <w:t>この場合において、当該施設の運営を開始した日から起算して六年から十年を経過する日までの当該施設の運営に要した費用の支給額については、第一条の規定による改正後の雇用保険法施行規則（以下「新雇保則」という。）第百十六条第二項第二号の規定の例により支給額を算定するものとする。</w:t>
      </w:r>
    </w:p>
    <w:p>
      <w:pPr>
        <w:pStyle w:val="Heading5"/>
        <w:ind w:left="440"/>
      </w:pPr>
      <w:r>
        <w:t>７</w:t>
      </w:r>
    </w:p>
    <w:p>
      <w:pPr>
        <w:ind w:left="440"/>
      </w:pPr>
      <w:r>
        <w:t>施行日前に旧雇保則第百十六条第三項第一号イ（１）の原職等復帰措置により原職等に復帰した被保険者がいる中小企業事業主に対する中小企業両立支援助成金（当該原職等復帰措置に係るものに限る。）の支給については、当該被保険者に係る支給に限り、なお従前の例による。</w:t>
      </w:r>
    </w:p>
    <w:p>
      <w:pPr>
        <w:pStyle w:val="Heading5"/>
        <w:ind w:left="440"/>
      </w:pPr>
      <w:r>
        <w:t>８</w:t>
      </w:r>
    </w:p>
    <w:p>
      <w:pPr>
        <w:ind w:left="440"/>
      </w:pPr>
      <w:r>
        <w:t>施行日前に旧雇保則第百十六条第三項第一号ロ（１）の育児休業を終了した被保険者がいる中小企業事業主に対する中小企業両立支援助成金（同号ロ（１）に係るものに限る。）の支給については、なお従前の例による。</w:t>
      </w:r>
    </w:p>
    <w:p>
      <w:pPr>
        <w:pStyle w:val="Heading5"/>
        <w:ind w:left="440"/>
      </w:pPr>
      <w:r>
        <w:t>９</w:t>
      </w:r>
    </w:p>
    <w:p>
      <w:pPr>
        <w:ind w:left="440"/>
      </w:pPr>
      <w:r>
        <w:t>施行日前にその雇用する被保険者について、雇用管理に関する業務について知識を有する者の支援を受けて育休復帰支援計画（旧雇保則第百十六条第三項第一号ハ（１）に規定する育休復帰支援計画をいう。）を作成し、かつ、当該育休復帰支援計画に基づく措置を講じた中小企業事業主であって、当該被保険者の育児休業をした期間が三箇月以上（当該被保険者に労働基準法第六十五条第二項の規定によって休業した期間があり、かつ、当該期間の満了後引き続き育児休業をした場合にあっては、当該期間及び当該育児休業をした期間を通算した期間が三箇月以上）であって、厚生労働大臣に次世代育成支援対策推進法（平成十五年法律第百二十号。以下「次世代法」という。）第十二条第一項に規定する一般事業主行動計画を策定した旨を届け出て、同計画を公表し、同計画を労働者に周知させるための措置を講じているものに対する中小企業両立支援助成金（同号ハ（１）に係るものに限る。）の支給については、当該事業主を新雇保則第百十六条第五項第一号ロに該当するものとみなして、同条の規定を適用する。</w:t>
      </w:r>
    </w:p>
    <w:p>
      <w:pPr>
        <w:pStyle w:val="Heading5"/>
        <w:ind w:left="440"/>
      </w:pPr>
      <w:r>
        <w:t>１０</w:t>
      </w:r>
    </w:p>
    <w:p>
      <w:pPr>
        <w:ind w:left="440"/>
      </w:pPr>
      <w:r>
        <w:t>第六項から前項までの規定にかかわらず、次世代法第十五条の二の規定により認定された事業主については、厚生労働大臣に次世代法第十二条第一項に規定する一般事業主行動計画を策定した旨を届け出て、同計画を公表し、同計画を労働者に周知させるための措置を講じることを要しないものとする。</w:t>
      </w:r>
    </w:p>
    <w:p>
      <w:pPr>
        <w:pStyle w:val="Heading5"/>
        <w:ind w:left="440"/>
      </w:pPr>
      <w:r>
        <w:t>１１</w:t>
      </w:r>
    </w:p>
    <w:p>
      <w:pPr>
        <w:ind w:left="440"/>
      </w:pPr>
      <w:r>
        <w:t>施行日前に旧雇保則第百十八条第二項第一号ロ（２）の計画を提出した事業主に対する職場定着支援助成金の支給については、なお従前の例による。</w:t>
      </w:r>
    </w:p>
    <w:p>
      <w:pPr>
        <w:pStyle w:val="Heading5"/>
        <w:ind w:left="440"/>
      </w:pPr>
      <w:r>
        <w:t>１２</w:t>
      </w:r>
    </w:p>
    <w:p>
      <w:pPr>
        <w:ind w:left="440"/>
      </w:pPr>
      <w:r>
        <w:t>施行日前に旧雇保則第百十八条の二第一項第一号ハ（１）から（４）までの措置を講じた事業主に対するキャリアアップ助成金の支給については、なお従前の例による。</w:t>
      </w:r>
    </w:p>
    <w:p>
      <w:pPr>
        <w:pStyle w:val="Heading5"/>
        <w:ind w:left="440"/>
      </w:pPr>
      <w:r>
        <w:t>１３</w:t>
      </w:r>
    </w:p>
    <w:p>
      <w:pPr>
        <w:ind w:left="440"/>
      </w:pPr>
      <w:r>
        <w:t>施行日前に旧雇保則第百十八条の三第九項第一号に規定する労働者を雇い入れた事業主に対する障害者トライアル雇用奨励金の支給については、なお従前の例による。</w:t>
      </w:r>
    </w:p>
    <w:p>
      <w:pPr>
        <w:pStyle w:val="Heading5"/>
        <w:ind w:left="440"/>
      </w:pPr>
      <w:r>
        <w:t>１４</w:t>
      </w:r>
    </w:p>
    <w:p>
      <w:pPr>
        <w:ind w:left="440"/>
      </w:pPr>
      <w:r>
        <w:t>施行日前に旧雇保則第百二十五条第一項第一号に規定する訓練を実施する事業主又は事業主団体等に対するキャリア形成促進助成金の支給については、なお従前の例による。</w:t>
      </w:r>
    </w:p>
    <w:p>
      <w:pPr>
        <w:pStyle w:val="Heading5"/>
        <w:ind w:left="440"/>
      </w:pPr>
      <w:r>
        <w:t>１５</w:t>
      </w:r>
    </w:p>
    <w:p>
      <w:pPr>
        <w:ind w:left="440"/>
      </w:pPr>
      <w:r>
        <w:t>施行日前に旧雇保則第百二十五条の四第一項第一号に該当する事業主又は事業主団体に対する企業内人材育成推進助成金の支給については、なお従前の例による。</w:t>
      </w:r>
    </w:p>
    <w:p>
      <w:pPr>
        <w:pStyle w:val="Heading5"/>
        <w:ind w:left="440"/>
      </w:pPr>
      <w:r>
        <w:t>１６</w:t>
      </w:r>
    </w:p>
    <w:p>
      <w:pPr>
        <w:ind w:left="440"/>
      </w:pPr>
      <w:r>
        <w:t>施行日前に旧雇保則第百三十九条第二項又は第三項に該当する事業主に対する同条の両立支援等助成金の支給については、なお従前の例による。</w:t>
      </w:r>
    </w:p>
    <w:p>
      <w:r>
        <w:br w:type="page"/>
      </w:r>
    </w:p>
    <w:p>
      <w:pPr>
        <w:pStyle w:val="Heading1"/>
      </w:pPr>
      <w:r>
        <w:t>附則（平成二八年五月一六日厚生労働省令第九九号）</w:t>
      </w:r>
    </w:p>
    <w:p>
      <w:r>
        <w:t>この省令は、公布の日から施行し、この省令による改正後の雇用保険法施行規則の規定は、平成二十八年四月十四日以降に開始した同令第百二条の三第一項第二号イに規定する休業等について適用する。</w:t>
      </w:r>
    </w:p>
    <w:p>
      <w:r>
        <w:br w:type="page"/>
      </w:r>
    </w:p>
    <w:p>
      <w:pPr>
        <w:pStyle w:val="Heading1"/>
      </w:pPr>
      <w:r>
        <w:t>附則（平成二八年六月三〇日厚生労働省令第一二二号）</w:t>
      </w:r>
    </w:p>
    <w:p>
      <w:pPr>
        <w:pStyle w:val="Heading4"/>
      </w:pPr>
      <w:r>
        <w:t>第一条（施行期日）</w:t>
      </w:r>
    </w:p>
    <w:p>
      <w:r>
        <w:t>この省令は、平成二十八年八月一日から施行する。</w:t>
      </w:r>
    </w:p>
    <w:p>
      <w:pPr>
        <w:pStyle w:val="Heading4"/>
      </w:pPr>
      <w:r>
        <w:t>第二条（経過措置）</w:t>
      </w:r>
    </w:p>
    <w:p>
      <w:r>
        <w:t>この省令の施行の日（以下「施行日」という。）前にこの省令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施行日前に旧雇保則第百二条の五第六項第一号イの雇入れを行った事業主に対する当該雇入れに係る受入れ人材育成支援奨励金の支給については、なお従前の例による。</w:t>
      </w:r>
    </w:p>
    <w:p>
      <w:pPr>
        <w:pStyle w:val="Heading5"/>
        <w:ind w:left="440"/>
      </w:pPr>
      <w:r>
        <w:t>３</w:t>
      </w:r>
    </w:p>
    <w:p>
      <w:pPr>
        <w:ind w:left="440"/>
      </w:pPr>
      <w:r>
        <w:t>施行日後に次のいずれかに該当する者の雇入れを行った事業主に対する当該雇入れに係る受入れ人材育成支援奨励金の支給については、なお従前の例による。</w:t>
      </w:r>
    </w:p>
    <w:p>
      <w:pPr>
        <w:pStyle w:val="ListBullet"/>
        <w:ind w:left="880"/>
      </w:pPr>
      <w:r>
        <w:t>一</w:t>
        <w:br/>
        <w:t>施行日前に旧雇保則第百二条の五第二項第一号イの認定を受けた再就職援助計画の対象となる者</w:t>
      </w:r>
    </w:p>
    <w:p>
      <w:pPr>
        <w:pStyle w:val="ListBullet"/>
        <w:ind w:left="880"/>
      </w:pPr>
      <w:r>
        <w:t>二</w:t>
        <w:br/>
        <w:t>施行日前に作成された求職活動支援書の対象となる者</w:t>
      </w:r>
    </w:p>
    <w:p>
      <w:r>
        <w:br w:type="page"/>
      </w:r>
    </w:p>
    <w:p>
      <w:pPr>
        <w:pStyle w:val="Heading1"/>
      </w:pPr>
      <w:r>
        <w:t>附則（平成二八年七月二九日厚生労働省令第一三四号）</w:t>
      </w:r>
    </w:p>
    <w:p>
      <w:pPr>
        <w:pStyle w:val="Heading4"/>
      </w:pPr>
      <w:r>
        <w:t>第一条（施行期日）</w:t>
      </w:r>
    </w:p>
    <w:p>
      <w:r>
        <w:t>この省令は、平成二十八年八月一日から施行する。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附則（平成二八年七月二九日厚生労働省令第一三六号）</w:t>
      </w:r>
    </w:p>
    <w:p>
      <w:r>
        <w:t>この省令は、公布の日から施行する。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pPr>
        <w:pStyle w:val="Heading4"/>
      </w:pPr>
      <w:r>
        <w:t>第二条（雇用保険法施行規則の一部改正に伴う経過措置）</w:t>
      </w:r>
    </w:p>
    <w:p>
      <w:r>
        <w:t>六十五歳に達した日以後に雇用された者であって、この省令の施行の日（以下「施行日」という。）前から引き続いて雇用され、施行日において雇用保険法（昭和四十九年法律第百十六号）第三十七条の二に規定する高年齢被保険者となったものに関する第一条の規定による改正後の雇用保険法施行規則（以下「新雇保則」という。）第六条第一項の規定の適用については、同項中「当該事実のあつた日の属する月の翌月十日」とあるのは、「平成二十九年三月三十一日」とする。</w:t>
      </w:r>
    </w:p>
    <w:p>
      <w:pPr>
        <w:pStyle w:val="Heading5"/>
        <w:ind w:left="440"/>
      </w:pPr>
      <w:r>
        <w:t>２</w:t>
      </w:r>
    </w:p>
    <w:p>
      <w:pPr>
        <w:ind w:left="440"/>
      </w:pPr>
      <w:r>
        <w:t>新雇保則第十四条の四の規定は、施行日以後に同条第一項に規定する休業を開始した者及び施行日以後に開始された同項に規定する所定労働時間の短縮が行われた者について適用し、施行日前に改正前の雇用保険法施行規則（以下「旧雇保則」という。）第十四条の四第一項に規定する休業を開始した者及び施行日前に開始された同項に規定する所定労働時間の短縮が行われた者については、なお従前の例による。</w:t>
      </w:r>
    </w:p>
    <w:p>
      <w:pPr>
        <w:pStyle w:val="Heading5"/>
        <w:ind w:left="440"/>
      </w:pPr>
      <w:r>
        <w:t>３</w:t>
      </w:r>
    </w:p>
    <w:p>
      <w:pPr>
        <w:ind w:left="440"/>
      </w:pPr>
      <w:r>
        <w:t>新雇保則第三十六条の規定は、受給資格に係る離職の日が施行日以後である者について適用し、受給資格に係る離職の日が施行日前である者については、なお従前の例による。</w:t>
      </w:r>
    </w:p>
    <w:p>
      <w:pPr>
        <w:pStyle w:val="Heading5"/>
        <w:ind w:left="440"/>
      </w:pPr>
      <w:r>
        <w:t>４</w:t>
      </w:r>
    </w:p>
    <w:p>
      <w:pPr>
        <w:ind w:left="440"/>
      </w:pPr>
      <w:r>
        <w:t>施行日前に開始した移転に係る移転費（着後手当に限る。）の支給については、なお従前の例による。</w:t>
      </w:r>
    </w:p>
    <w:p>
      <w:pPr>
        <w:pStyle w:val="Heading5"/>
        <w:ind w:left="440"/>
      </w:pPr>
      <w:r>
        <w:t>５</w:t>
      </w:r>
    </w:p>
    <w:p>
      <w:pPr>
        <w:ind w:left="440"/>
      </w:pPr>
      <w:r>
        <w:t>施行日前に広域求職活動費支給申請書を提出した広域求職活動に係る広域求職活動費の支給については、なお従前の例による。</w:t>
      </w:r>
    </w:p>
    <w:p>
      <w:pPr>
        <w:pStyle w:val="Heading5"/>
        <w:ind w:left="440"/>
      </w:pPr>
      <w:r>
        <w:t>６</w:t>
      </w:r>
    </w:p>
    <w:p>
      <w:pPr>
        <w:ind w:left="440"/>
      </w:pPr>
      <w:r>
        <w:t>新雇保則第百一条の二の六（第二号に係る部分に限る。）の規定は、施行日以後に受けた同号に規定するキャリアコンサルティングについて適用し、施行日前に受けた同号に規定するキャリアコンサルティングについては、適用しない。</w:t>
      </w:r>
    </w:p>
    <w:p>
      <w:pPr>
        <w:pStyle w:val="Heading5"/>
        <w:ind w:left="440"/>
      </w:pPr>
      <w:r>
        <w:t>７</w:t>
      </w:r>
    </w:p>
    <w:p>
      <w:pPr>
        <w:ind w:left="440"/>
      </w:pPr>
      <w:r>
        <w:t>新雇保則百一条の十一の規定は、施行日以後に同条第一項に規定する休業を開始した者について適用し、施行日前に旧雇保則第百一条の十一第一項に規定する休業を開始した者については、なお従前の例による。</w:t>
      </w:r>
    </w:p>
    <w:p>
      <w:pPr>
        <w:pStyle w:val="Heading5"/>
        <w:ind w:left="440"/>
      </w:pPr>
      <w:r>
        <w:t>８</w:t>
      </w:r>
    </w:p>
    <w:p>
      <w:pPr>
        <w:ind w:left="440"/>
      </w:pPr>
      <w:r>
        <w:t>新雇保則第百一条の十六及び第百一条の十七の規定は、施行日以後に第百一条の十六第一項に規定する休業を開始した者について適用し、施行日前に旧雇保則第百一条の十六第一項に規定する休業を開始した者については、なお従前の例による。</w:t>
      </w:r>
    </w:p>
    <w:p>
      <w:pPr>
        <w:pStyle w:val="Heading5"/>
        <w:ind w:left="440"/>
      </w:pPr>
      <w:r>
        <w:t>９</w:t>
      </w:r>
    </w:p>
    <w:p>
      <w:pPr>
        <w:ind w:left="440"/>
      </w:pPr>
      <w:r>
        <w:t>施行日前に旧雇保則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１０</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１１</w:t>
      </w:r>
    </w:p>
    <w:p>
      <w:pPr>
        <w:ind w:left="440"/>
      </w:pPr>
      <w:r>
        <w:t>施行日前に旧雇保則第百二条の五第八項第二号イの職業訓練計画を提出した事業主に対する当該職業訓練計画に係るキャリア希望実現支援助成金の支給については、なお従前の例による。</w:t>
      </w:r>
    </w:p>
    <w:p>
      <w:pPr>
        <w:pStyle w:val="Heading5"/>
        <w:ind w:left="440"/>
      </w:pPr>
      <w:r>
        <w:t>１２</w:t>
      </w:r>
    </w:p>
    <w:p>
      <w:pPr>
        <w:ind w:left="440"/>
      </w:pPr>
      <w:r>
        <w:t>施行日前に旧雇保則第百四条第一号イの環境整備計画を提出した事業主に対する当該環境整備計画に係る高年齢者雇用安定助成金の支給については、なお従前の例による。</w:t>
      </w:r>
    </w:p>
    <w:p>
      <w:pPr>
        <w:pStyle w:val="Heading5"/>
        <w:ind w:left="440"/>
      </w:pPr>
      <w:r>
        <w:t>１３</w:t>
      </w:r>
    </w:p>
    <w:p>
      <w:pPr>
        <w:ind w:left="440"/>
      </w:pPr>
      <w:r>
        <w:t>施行日前に旧雇保則第百十条第七項第一号イの求職者の雇入れを行った事業主に対する当該雇入れに係る高年齢者雇用開発特別奨励金の支給については、なお従前の例による。</w:t>
      </w:r>
    </w:p>
    <w:p>
      <w:pPr>
        <w:pStyle w:val="Heading5"/>
        <w:ind w:left="440"/>
      </w:pPr>
      <w:r>
        <w:t>１４</w:t>
      </w:r>
    </w:p>
    <w:p>
      <w:pPr>
        <w:ind w:left="440"/>
      </w:pPr>
      <w:r>
        <w:t>施行日前に旧雇保則第百十条の三第一項第一号の雇入れを行った事業主に対する当該雇入れに係るトライアル雇用奨励金の支給については、なお従前の例による。</w:t>
      </w:r>
    </w:p>
    <w:p>
      <w:pPr>
        <w:pStyle w:val="Heading5"/>
        <w:ind w:left="440"/>
      </w:pPr>
      <w:r>
        <w:t>１５</w:t>
      </w:r>
    </w:p>
    <w:p>
      <w:pPr>
        <w:ind w:left="440"/>
      </w:pPr>
      <w:r>
        <w:t>施行日前に旧雇保則第百十二条第二項第一号ロの計画若しくは同項第二号ロの計画を都道府県労働局長に提出した事業主又は同項第三号イ（１）の厚生労働大臣の認定を受けた事業主に対する地域雇用開発奨励金の支給については、なお従前の例による。</w:t>
      </w:r>
    </w:p>
    <w:p>
      <w:pPr>
        <w:pStyle w:val="Heading5"/>
        <w:ind w:left="440"/>
      </w:pPr>
      <w:r>
        <w:t>１６</w:t>
      </w:r>
    </w:p>
    <w:p>
      <w:pPr>
        <w:ind w:left="440"/>
      </w:pPr>
      <w:r>
        <w:t>施行日前に旧雇保則第百十三条の規定により通年雇用奨励金の支給を受けることができることとなった事業主に対する当該通年雇用奨励金の支給については、なお従前の例による。</w:t>
      </w:r>
    </w:p>
    <w:p>
      <w:pPr>
        <w:pStyle w:val="Heading5"/>
        <w:ind w:left="440"/>
      </w:pPr>
      <w:r>
        <w:t>１７</w:t>
      </w:r>
    </w:p>
    <w:p>
      <w:pPr>
        <w:ind w:left="440"/>
      </w:pPr>
      <w:r>
        <w:t>施行日前に旧雇保則第百十八条の三第四項第一号イの雇入れを行った事業主に対する当該雇入れに係る障害者雇用安定奨励金の支給については、なお従前の例による。</w:t>
      </w:r>
    </w:p>
    <w:p>
      <w:pPr>
        <w:pStyle w:val="Heading5"/>
        <w:ind w:left="440"/>
      </w:pPr>
      <w:r>
        <w:t>１８</w:t>
      </w:r>
    </w:p>
    <w:p>
      <w:pPr>
        <w:ind w:left="440"/>
      </w:pPr>
      <w:r>
        <w:t>施行日前に旧雇保則第百十八条の三第四項第二号又は第三号に規定する計画に基づく援助を開始した事業主に対する当該援助に係る障害者雇用安定奨励金の支給については、なお従前の例による。</w:t>
      </w:r>
    </w:p>
    <w:p>
      <w:pPr>
        <w:pStyle w:val="Heading5"/>
        <w:ind w:left="440"/>
      </w:pPr>
      <w:r>
        <w:t>１９</w:t>
      </w:r>
    </w:p>
    <w:p>
      <w:pPr>
        <w:ind w:left="440"/>
      </w:pPr>
      <w:r>
        <w:t>施行日前に行った旧雇保則第百十八条の三第八項第一号ロの雇入れについては、事業主に対する当該雇入れに係る中小企業障害者多数雇用施設設置等助成金の支給について、なお従前の例による。</w:t>
      </w:r>
    </w:p>
    <w:p>
      <w:pPr>
        <w:pStyle w:val="Heading5"/>
        <w:ind w:left="440"/>
      </w:pPr>
      <w:r>
        <w:t>２０</w:t>
      </w:r>
    </w:p>
    <w:p>
      <w:pPr>
        <w:ind w:left="440"/>
      </w:pPr>
      <w:r>
        <w:t>施行日前に旧雇保則第百二十五条第一項第一号リに規定する中高年齢者雇用型訓練を実施する事業主に対する当該訓練に係るキャリア形成促進助成金の支給については、なお従前の例による。</w:t>
      </w:r>
    </w:p>
    <w:p>
      <w:pPr>
        <w:pStyle w:val="Heading5"/>
        <w:ind w:left="440"/>
      </w:pPr>
      <w:r>
        <w:t>２１</w:t>
      </w:r>
    </w:p>
    <w:p>
      <w:pPr>
        <w:ind w:left="440"/>
      </w:pPr>
      <w:r>
        <w:t>新雇保則第百三十八条の三第一号の規定は、同号に規定する障害者職業能力開発訓練の受講を開始する日が施行日以後である者について適用し、障害者職業能力開発訓練の受講を開始する日が施行日前である者については、なお従前の例による。</w:t>
      </w:r>
    </w:p>
    <w:p>
      <w:pPr>
        <w:pStyle w:val="Heading5"/>
        <w:ind w:left="440"/>
      </w:pPr>
      <w:r>
        <w:t>２２</w:t>
      </w:r>
    </w:p>
    <w:p>
      <w:pPr>
        <w:ind w:left="440"/>
      </w:pPr>
      <w:r>
        <w:t>施行日前に行った旧雇保則附則第十七条の四の四第一項第一号の雇入れについては、事業主に対する当該雇入れに係る障害者初回雇用奨励金の支給について、なお従前の例による。</w:t>
      </w:r>
    </w:p>
    <w:p>
      <w:pPr>
        <w:pStyle w:val="Heading5"/>
        <w:ind w:left="440"/>
      </w:pPr>
      <w:r>
        <w:t>２３</w:t>
      </w:r>
    </w:p>
    <w:p>
      <w:pPr>
        <w:ind w:left="440"/>
      </w:pPr>
      <w:r>
        <w:t>この省令の施行の際現に提出され、又は交付されている旧雇保則の様式（次項において「旧様式」という。）により使用されている書類は、新雇保則の様式によるものとみなす。</w:t>
      </w:r>
    </w:p>
    <w:p>
      <w:pPr>
        <w:pStyle w:val="Heading5"/>
        <w:ind w:left="440"/>
      </w:pPr>
      <w:r>
        <w:t>２４</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附則（平成二八年八月五日厚生労働省令第一三八号）</w:t>
      </w:r>
    </w:p>
    <w:p>
      <w:r>
        <w:t>この省令は、公布の日から施行し、この省令による改正後の雇用保険法施行規則の規定は、平成二十八年四月十四日以降に開始した同令第百二条の三第一項第二号イに規定する休業等について適用する。</w:t>
      </w:r>
    </w:p>
    <w:p>
      <w:r>
        <w:br w:type="page"/>
      </w:r>
    </w:p>
    <w:p>
      <w:pPr>
        <w:pStyle w:val="Heading1"/>
      </w:pPr>
      <w:r>
        <w:t>附則（平成二八年八月一九日厚生労働省令第一四二号）</w:t>
      </w:r>
    </w:p>
    <w:p>
      <w:pPr>
        <w:pStyle w:val="Heading4"/>
      </w:pPr>
      <w:r>
        <w:t>第一条（施行期日）</w:t>
      </w:r>
    </w:p>
    <w:p>
      <w:r>
        <w:t>この省令は、平成二十八年八月二十日から施行する。</w:t>
      </w:r>
    </w:p>
    <w:p>
      <w:pPr>
        <w:pStyle w:val="Heading4"/>
      </w:pPr>
      <w:r>
        <w:t>第四条（雇用保険法施行規則の一部改正に伴う経過措置）</w:t>
      </w:r>
    </w:p>
    <w:p>
      <w:r>
        <w:t>この省令の施行の際現に提出され、又は交付されている第四条の規定による改正前の雇用保険法施行規則の様式（次項において「旧様式」という。）により使用されている書類は、同条の規定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附則（平成二八年九月三〇日厚生労働省令第一五六号）</w:t>
      </w:r>
    </w:p>
    <w:p>
      <w:pPr>
        <w:pStyle w:val="Heading5"/>
        <w:ind w:left="440"/>
      </w:pPr>
      <w:r>
        <w:t>１</w:t>
      </w:r>
    </w:p>
    <w:p>
      <w:pPr>
        <w:ind w:left="440"/>
      </w:pPr>
      <w:r>
        <w:t>この省令は、平成二十八年十月一日から施行する。</w:t>
      </w:r>
    </w:p>
    <w:p>
      <w:pPr>
        <w:pStyle w:val="Heading5"/>
        <w:ind w:left="440"/>
      </w:pPr>
      <w:r>
        <w:t>２</w:t>
      </w:r>
    </w:p>
    <w:p>
      <w:pPr>
        <w:ind w:left="440"/>
      </w:pPr>
      <w:r>
        <w:t>この省令の施行日にこの省令による改正前の雇用保険法施行規則（以下「旧雇保則」という。）第百十八条の二第一項第一号ハ（２）（ｉｉｉ）の措置（この省令による改正後の雇用保険法施行規則第百十八条の二第一項第一号ハ（２）（ｉｉｉ）の措置に該当するものを除く。）を講じた事業主に対するキャリアアップ助成金の支給については、なお従前の例による。</w:t>
      </w:r>
    </w:p>
    <w:p>
      <w:pPr>
        <w:pStyle w:val="Heading5"/>
        <w:ind w:left="440"/>
      </w:pPr>
      <w:r>
        <w:t>３</w:t>
      </w:r>
    </w:p>
    <w:p>
      <w:pPr>
        <w:ind w:left="440"/>
      </w:pPr>
      <w:r>
        <w:t>この省令の施行日前に旧雇保則第百十八条の二第一項第一号ハ（２）（ｉｉｉ）の措置を講じた事業主に対するキャリアアップ助成金の支給については、なお従前の例による。</w:t>
      </w:r>
    </w:p>
    <w:p>
      <w:r>
        <w:br w:type="page"/>
      </w:r>
    </w:p>
    <w:p>
      <w:pPr>
        <w:pStyle w:val="Heading1"/>
      </w:pPr>
      <w:r>
        <w:t>附則（平成二八年一〇月一九日厚生労働省令第一六一号）</w:t>
      </w:r>
    </w:p>
    <w:p>
      <w:pPr>
        <w:pStyle w:val="Heading4"/>
      </w:pPr>
      <w:r>
        <w:t>第一条（施行期日）</w:t>
      </w:r>
    </w:p>
    <w:p>
      <w:r>
        <w:t>この省令は、公布の日から施行する。</w:t>
        <w:br/>
        <w:t>ただし、第一条の規定による改正後の雇用保険法施行規則（以下「新雇保則」という。）第百十八条の二第四項から第六項までの規定は平成二十八年八月二十四日から、新雇保則附則第十六条の規定は平成二十八年四月十四日から適用する。</w:t>
      </w:r>
    </w:p>
    <w:p>
      <w:pPr>
        <w:pStyle w:val="Heading4"/>
      </w:pPr>
      <w:r>
        <w:t>第二条（経過措置）</w:t>
      </w:r>
    </w:p>
    <w:p>
      <w:r>
        <w:t>この省令の施行の日（以下「施行日」という。）前に第一条の規定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奨励金の支給については、なお従前の例による。</w:t>
      </w:r>
    </w:p>
    <w:p>
      <w:pPr>
        <w:pStyle w:val="Heading5"/>
        <w:ind w:left="440"/>
      </w:pPr>
      <w:r>
        <w:t>２</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３</w:t>
      </w:r>
    </w:p>
    <w:p>
      <w:pPr>
        <w:ind w:left="440"/>
      </w:pPr>
      <w:r>
        <w:t>施行日前に都道府県、市（特別区を含む。）又は福祉事務所を設置する町村が、新雇保則第百十条第九項第一号イ（１）に該当する者の就労の支援に関して都道府県労働局又は公共職業安定所と締結した協定に基づき、公共職業安定所に対し職業紹介、職業指導等を行うことを要請した者であって、施行の際現に公共職業安定所が職業紹介、職業指導等を行っているもの（六十五歳未満の求職者であって、職場適応訓練受講求職者ではないものに限る。）については、同号イ（２）に規定する期間を定め職業紹介、職業指導等を行うことを要請している者とみなす。</w:t>
      </w:r>
    </w:p>
    <w:p>
      <w:pPr>
        <w:pStyle w:val="Heading5"/>
        <w:ind w:left="440"/>
      </w:pPr>
      <w:r>
        <w:t>４</w:t>
      </w:r>
    </w:p>
    <w:p>
      <w:pPr>
        <w:ind w:left="440"/>
      </w:pPr>
      <w:r>
        <w:t>施行日前に旧雇保則第百十二条第二項の規定に基づき対象事業所の設置又は整備及び当該設置又は整備に伴う労働者の雇入れに関する計画に係る対象事業所の設置又は整備が完了した旨の届を都道府県労働局に提出した事業主に対する当該計画に係る地域雇用開発奨励金の支給については、新雇保則附則第十六条の規定を適用しない。</w:t>
      </w:r>
    </w:p>
    <w:p>
      <w:pPr>
        <w:pStyle w:val="Heading5"/>
        <w:ind w:left="440"/>
      </w:pPr>
      <w:r>
        <w:t>５</w:t>
      </w:r>
    </w:p>
    <w:p>
      <w:pPr>
        <w:ind w:left="440"/>
      </w:pPr>
      <w:r>
        <w:t>施行日前に旧雇保則第百十六条第四項第一号の要件を満たした事業主に対する同条第一項の介護支援取組助成金の支給については、なお従前の例による。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附則（平成二九年三月三一日厚生労働省令第五四号）</w:t>
      </w:r>
    </w:p>
    <w:p>
      <w:pPr>
        <w:pStyle w:val="Heading4"/>
      </w:pPr>
      <w:r>
        <w:t>第一条（施行期日）</w:t>
      </w:r>
    </w:p>
    <w:p>
      <w:r>
        <w:t>この省令は、平成二十九年四月一日から施行する。</w:t>
        <w:br/>
        <w:t>ただし、第一条中雇用保険法施行規則第二十八条の三第一項第二号及び第二項の改正規定、第二十八条の四の次に一条を加える改正規定並びに第三十六条第一項第四号イの改正規定並びに第三条の規定は、同年八月一日から施行する。</w:t>
      </w:r>
    </w:p>
    <w:p>
      <w:pPr>
        <w:pStyle w:val="Heading4"/>
      </w:pPr>
      <w:r>
        <w:t>第二条（雇用保険法施行規則の一部改正に伴う経過措置）</w:t>
      </w:r>
    </w:p>
    <w:p>
      <w:r>
        <w:t>第一条の規定による改正後の雇用保険法施行規則（以下この条において「新雇保則」という。）第百条の二の規定は、雇用保険法施行規則第九十五条の二第二号に規定する短期訓練受講費に係る教育訓練（以下この項において「教育訓練」という。）を開始した日がこの省令の施行の日（以下この条において「施行日」という。）以後である者について適用し、教育訓練を開始した日が施行日前である者に係る第一条の規定による改正前の雇用保険法施行規則（以下この条において「旧雇保則」という。）第百条の二の規定の適用については、なお従前の例による。</w:t>
      </w:r>
    </w:p>
    <w:p>
      <w:pPr>
        <w:pStyle w:val="Heading5"/>
        <w:ind w:left="440"/>
      </w:pPr>
      <w:r>
        <w:t>２</w:t>
      </w:r>
    </w:p>
    <w:p>
      <w:pPr>
        <w:ind w:left="440"/>
      </w:pPr>
      <w:r>
        <w:t>新雇保則第百条の六の規定は、雇用保険法施行規則第九十五条の二第三号に規定する求職活動関係役務利用費に係る同令第百条の六に規定する保育等サービス（以下この項において「保育等サービス」という。）を利用した日が施行日以後である者について適用し、保育等サービスを利用した日が施行日前である者に係る旧雇保則第百条の六の規定の適用については、なお従前の例による。</w:t>
      </w:r>
    </w:p>
    <w:p>
      <w:pPr>
        <w:pStyle w:val="Heading5"/>
        <w:ind w:left="440"/>
      </w:pPr>
      <w:r>
        <w:t>３</w:t>
      </w:r>
    </w:p>
    <w:p>
      <w:pPr>
        <w:ind w:left="440"/>
      </w:pPr>
      <w:r>
        <w:t>受給資格（雇用保険法（昭和四十九年法律第百十六号）第十三条第一項（同条第二項の規定により読み替えて適用する場合を含む。）の規定により基本手当の支給を受けることができる資格をいう。）に係る離職の日が施行日前である者に係る旧雇保則附則第十八条の規定の適用については、なお従前の例による。</w:t>
      </w:r>
    </w:p>
    <w:p>
      <w:r>
        <w:br w:type="page"/>
      </w:r>
    </w:p>
    <w:p>
      <w:pPr>
        <w:pStyle w:val="Heading1"/>
      </w:pPr>
      <w:r>
        <w:t>附則（平成二九年三月三一日厚生労働省令第五五号）</w:t>
      </w:r>
    </w:p>
    <w:p>
      <w:pPr>
        <w:pStyle w:val="Heading4"/>
      </w:pPr>
      <w:r>
        <w:t>第一条（施行期日）</w:t>
      </w:r>
    </w:p>
    <w:p>
      <w:r>
        <w:t>この省令は、平成二十九年四月一日から施行する。</w:t>
        <w:br/>
        <w:t>ただし、第二条の規定は、平成二十九年五月一日から施行する。</w:t>
      </w:r>
    </w:p>
    <w:p>
      <w:pPr>
        <w:pStyle w:val="Heading4"/>
      </w:pPr>
      <w:r>
        <w:t>第二条（経過措置）</w:t>
      </w:r>
    </w:p>
    <w:p>
      <w:r>
        <w:t>第一条の規定による改正後の雇用保険法施行規則（以下この条において「新雇保則」という。）第三十一条第三項の規定は、雇用保険法第二十条第一項第一号に規定する基準日の翌日から起算して四年を経過する日がこの省令の施行の日（以下この条において「施行日」という。）以後にある者からの申出について適用し、同号に規定する基準日の翌日から起算して四年を経過する日が施行日前にある者からの申出については、なお従前の例による。</w:t>
      </w:r>
    </w:p>
    <w:p>
      <w:pPr>
        <w:pStyle w:val="Heading5"/>
        <w:ind w:left="440"/>
      </w:pPr>
      <w:r>
        <w:t>２</w:t>
      </w:r>
    </w:p>
    <w:p>
      <w:pPr>
        <w:ind w:left="440"/>
      </w:pPr>
      <w:r>
        <w:t>新雇保則第八十八条第一項第二号の規定は、施行日以後に移転を開始した者について適用し、移転を開始した日が施行日前である者に係る第一条の規定による改正前の雇用保険法施行規則（以下この条において「旧雇保則」という。）第八十八条第一項第二号の規定の適用については、なお従前の例による。</w:t>
      </w:r>
    </w:p>
    <w:p>
      <w:pPr>
        <w:pStyle w:val="Heading5"/>
        <w:ind w:left="440"/>
      </w:pPr>
      <w:r>
        <w:t>３</w:t>
      </w:r>
    </w:p>
    <w:p>
      <w:pPr>
        <w:ind w:left="440"/>
      </w:pPr>
      <w:r>
        <w:t>新雇保則第百一条の二の五の規定は、一般被保険者（被保険者のうち、雇用保険法第三十七条の二第一項に規定する高年齢被保険者（以下この項及び次項において同じ。）、短期雇用特例被保険者及び日雇労働被保険者以外のものをいう。以下この項及び次項において同じ。）又は高年齢被保険者でなくなった日から起算して四年を経過する日が施行日以後にある者からの申出について適用し、一般被保険者又は高年齢被保険者でなくなった日から起算して四年を経過する日が施行日前にある者からの申出については、なお従前の例による。</w:t>
      </w:r>
    </w:p>
    <w:p>
      <w:pPr>
        <w:pStyle w:val="Heading5"/>
        <w:ind w:left="440"/>
      </w:pPr>
      <w:r>
        <w:t>４</w:t>
      </w:r>
    </w:p>
    <w:p>
      <w:pPr>
        <w:ind w:left="440"/>
      </w:pPr>
      <w:r>
        <w:t>旧雇保則第百一条の二の五第一項の規定による申出の期間がこの省令の施行の際既に経過している者であって、一般被保険者又は高年齢被保険者でなくなった日から起算して四年を経過する日が施行日以後にあるものに対する雇用保険法施行規則第百一条の二の十二第一項及び同令附則第二十七条第一項の規定の適用については、同令第百一条の二の十二第一項及び同令附則第二十七条第一項中「専門実践教育訓練を開始する日の一箇月前」とあるのは、「専門実践教育訓練を開始する日の前日」とする。</w:t>
      </w:r>
    </w:p>
    <w:p>
      <w:pPr>
        <w:pStyle w:val="Heading5"/>
        <w:ind w:left="440"/>
      </w:pPr>
      <w:r>
        <w:t>５</w:t>
      </w:r>
    </w:p>
    <w:p>
      <w:pPr>
        <w:ind w:left="440"/>
      </w:pPr>
      <w:r>
        <w:t>施行日前に旧雇保則第百二条の五第二項第一号イの再就職援助計画又は同項第二号イの求職活動支援基本計画書（以下この条において「再就職援助計画等」という。）を提出した事業主に対する当該再就職援助計画等に係る再就職支援奨励金の支給については、なお従前の例による。</w:t>
      </w:r>
    </w:p>
    <w:p>
      <w:pPr>
        <w:pStyle w:val="Heading5"/>
        <w:ind w:left="440"/>
      </w:pPr>
      <w:r>
        <w:t>６</w:t>
      </w:r>
    </w:p>
    <w:p>
      <w:pPr>
        <w:ind w:left="440"/>
      </w:pPr>
      <w:r>
        <w:t>施行日前に旧雇保則第百二条の五第六項第一号イの雇入れを行った事業主又は同項第二号ロの職業訓練計画を提出した事業主に対する当該雇入れ又は当該職業訓練計画に係る受入れ人材育成支援奨励金の支給については、なお従前の例による。</w:t>
      </w:r>
    </w:p>
    <w:p>
      <w:pPr>
        <w:pStyle w:val="Heading5"/>
        <w:ind w:left="440"/>
      </w:pPr>
      <w:r>
        <w:t>７</w:t>
      </w:r>
    </w:p>
    <w:p>
      <w:pPr>
        <w:ind w:left="440"/>
      </w:pPr>
      <w:r>
        <w:t>施行日前に旧雇保則第百二条の五第八項第一号イの雇入れを行った事業主又は同項第二号ロの職業訓練計画を提出した事業主に対する当該雇入れ又は当該職業訓練計画に係るキャリア希望実現支援助成金の支給については、なお従前の例による。</w:t>
      </w:r>
    </w:p>
    <w:p>
      <w:pPr>
        <w:pStyle w:val="Heading5"/>
        <w:ind w:left="440"/>
      </w:pPr>
      <w:r>
        <w:t>８</w:t>
      </w:r>
    </w:p>
    <w:p>
      <w:pPr>
        <w:ind w:left="440"/>
      </w:pPr>
      <w:r>
        <w:t>新雇保則第百二条の五第八項及び第十項の規定は、当該事業主が再就職援助計画等を提出した日が施行日以後である場合について適用する。</w:t>
      </w:r>
    </w:p>
    <w:p>
      <w:pPr>
        <w:pStyle w:val="Heading5"/>
        <w:ind w:left="440"/>
      </w:pPr>
      <w:r>
        <w:t>９</w:t>
      </w:r>
    </w:p>
    <w:p>
      <w:pPr>
        <w:ind w:left="440"/>
      </w:pPr>
      <w:r>
        <w:t>施行日前に旧雇保則第百四条第一号イの環境整備計画又は同号ロの無期雇用転換計画を提出した事業主に対する高年齢者雇用安定助成金の支給については、なお従前の例による。</w:t>
      </w:r>
    </w:p>
    <w:p>
      <w:pPr>
        <w:pStyle w:val="Heading5"/>
        <w:ind w:left="440"/>
      </w:pPr>
      <w:r>
        <w:t>１０</w:t>
      </w:r>
    </w:p>
    <w:p>
      <w:pPr>
        <w:ind w:left="440"/>
      </w:pPr>
      <w:r>
        <w:t>施行日前に旧雇保則第百四条の二第一号イの措置を実施し支給申請を行った事業主に対する六十五歳超雇用推進助成金の支給については、なお従前の例による。</w:t>
      </w:r>
    </w:p>
    <w:p>
      <w:pPr>
        <w:pStyle w:val="Heading5"/>
        <w:ind w:left="440"/>
      </w:pPr>
      <w:r>
        <w:t>１１</w:t>
      </w:r>
    </w:p>
    <w:p>
      <w:pPr>
        <w:ind w:left="440"/>
      </w:pPr>
      <w:r>
        <w:t>旧雇保則第百四条第一号イ（２）（ｖ）又は第百四条の二第一号イの規定による支給を受けた事業主については、新雇保則第百四条第一号イの規定による支給を受けた事業主とみなす。</w:t>
      </w:r>
    </w:p>
    <w:p>
      <w:pPr>
        <w:pStyle w:val="Heading5"/>
        <w:ind w:left="440"/>
      </w:pPr>
      <w:r>
        <w:t>１２</w:t>
      </w:r>
    </w:p>
    <w:p>
      <w:pPr>
        <w:ind w:left="440"/>
      </w:pPr>
      <w:r>
        <w:t>施行日前に旧雇保則第百十六条第三項第一号イの取組を行い、かつ、その雇用する男性被保険者に育児休業を取得させた事業主に対する当該男性被保険者に係る出生時両立支援助成金の支給については、なお従前の例による。</w:t>
      </w:r>
    </w:p>
    <w:p>
      <w:pPr>
        <w:pStyle w:val="Heading5"/>
        <w:ind w:left="440"/>
      </w:pPr>
      <w:r>
        <w:t>１３</w:t>
      </w:r>
    </w:p>
    <w:p>
      <w:pPr>
        <w:ind w:left="440"/>
      </w:pPr>
      <w:r>
        <w:t>施行日前に旧雇保則第百十六条第四項第一号イに規定する介護支援計画に基づく措置を講じた事業主に対する介護離職防止支援助成金の支給については、当該介護支援計画に係る支給に限り、なお従前の例による。</w:t>
      </w:r>
    </w:p>
    <w:p>
      <w:pPr>
        <w:pStyle w:val="Heading5"/>
        <w:ind w:left="440"/>
      </w:pPr>
      <w:r>
        <w:t>１４</w:t>
      </w:r>
    </w:p>
    <w:p>
      <w:pPr>
        <w:ind w:left="440"/>
      </w:pPr>
      <w:r>
        <w:t>施行日前に旧雇保則第百十六条第五項第一号イ（１）の原職等復帰措置により原職等に復帰した被保険者が生じた中小企業事業主に対する当該被保険者に係る中小企業両立支援助成金（旧雇保則第百十六条第六項及び第七項を含む。）の支給については、なお従前の例による。</w:t>
      </w:r>
    </w:p>
    <w:p>
      <w:pPr>
        <w:pStyle w:val="Heading5"/>
        <w:ind w:left="440"/>
      </w:pPr>
      <w:r>
        <w:t>１５</w:t>
      </w:r>
    </w:p>
    <w:p>
      <w:pPr>
        <w:ind w:left="440"/>
      </w:pPr>
      <w:r>
        <w:t>施行日前に旧雇保則第百十六条第五項第一号ロ（１）に規定する育休復帰支援計画に基づく措置を講じた中小企業事業主に対する中小企業両立支援助成金（旧雇保則第百十六条第八項を含む。）の支給については、当該育休復帰支援計画に係る支給に限り、なお従前の例による。</w:t>
      </w:r>
    </w:p>
    <w:p>
      <w:pPr>
        <w:pStyle w:val="Heading5"/>
        <w:ind w:left="440"/>
      </w:pPr>
      <w:r>
        <w:t>１６</w:t>
      </w:r>
    </w:p>
    <w:p>
      <w:pPr>
        <w:ind w:left="440"/>
      </w:pPr>
      <w:r>
        <w:t>施行日前に旧雇保則第百十八条第二項第一号ロ（２）の雇用管理制度整備計画、同号ハ（２）の導入・運用計画、同号ニ（２）の賃金制度整備計画又は附則第十七条の二の四第一項第二号の賃金制度整備計画を提出した事業主に対する職場定着支援助成金の支給については、なお従前の例による。</w:t>
      </w:r>
    </w:p>
    <w:p>
      <w:pPr>
        <w:pStyle w:val="Heading5"/>
        <w:ind w:left="440"/>
      </w:pPr>
      <w:r>
        <w:t>１７</w:t>
      </w:r>
    </w:p>
    <w:p>
      <w:pPr>
        <w:ind w:left="440"/>
      </w:pPr>
      <w:r>
        <w:t>施行日前に旧雇保則第百十八条の二及び附則第十七条の三の措置を講じた事業主に対するキャリアアップ助成金の支給については、なお従前の例による。</w:t>
      </w:r>
    </w:p>
    <w:p>
      <w:pPr>
        <w:pStyle w:val="Heading5"/>
        <w:ind w:left="440"/>
      </w:pPr>
      <w:r>
        <w:t>１８</w:t>
      </w:r>
    </w:p>
    <w:p>
      <w:pPr>
        <w:ind w:left="440"/>
      </w:pPr>
      <w:r>
        <w:t>施行日前に旧雇保則第百十八条の三第四項第一号ロの配置、委嘱又は委託を行った事業主に対する当該配置、委嘱又は委託に係る障害者雇用安定奨励金の支給については、なお従前の例による。</w:t>
      </w:r>
    </w:p>
    <w:p>
      <w:pPr>
        <w:pStyle w:val="Heading5"/>
        <w:ind w:left="440"/>
      </w:pPr>
      <w:r>
        <w:t>１９</w:t>
      </w:r>
    </w:p>
    <w:p>
      <w:pPr>
        <w:ind w:left="440"/>
      </w:pPr>
      <w:r>
        <w:t>施行日前に旧雇保則第百十八条の三第八項第一号イの計画を提出した事業主に対する当該計画に係る中小企業障害者多数雇用施設設置等助成金の支給については、なお従前の例による。</w:t>
      </w:r>
    </w:p>
    <w:p>
      <w:pPr>
        <w:pStyle w:val="Heading5"/>
        <w:ind w:left="440"/>
      </w:pPr>
      <w:r>
        <w:t>２０</w:t>
      </w:r>
    </w:p>
    <w:p>
      <w:pPr>
        <w:ind w:left="440"/>
      </w:pPr>
      <w:r>
        <w:t>施行日前に旧雇保則第百十八条の三第十一項第一号ロの措置を講じた事業主に対する当該措置に係る障害者職場復帰支援助成金の支給については、なお従前の例による。</w:t>
      </w:r>
    </w:p>
    <w:p>
      <w:pPr>
        <w:pStyle w:val="Heading5"/>
        <w:ind w:left="440"/>
      </w:pPr>
      <w:r>
        <w:t>２１</w:t>
      </w:r>
    </w:p>
    <w:p>
      <w:pPr>
        <w:ind w:left="440"/>
      </w:pPr>
      <w:r>
        <w:t>施行日前に旧雇保則第百十九条第一項第一号ロ（１）の雇用創出計画を提出した事業主に対する生涯現役起業支援助成金の支給については、なお従前の例による。</w:t>
      </w:r>
    </w:p>
    <w:p>
      <w:pPr>
        <w:pStyle w:val="Heading5"/>
        <w:ind w:left="440"/>
      </w:pPr>
      <w:r>
        <w:t>２２</w:t>
      </w:r>
    </w:p>
    <w:p>
      <w:pPr>
        <w:ind w:left="440"/>
      </w:pPr>
      <w:r>
        <w:t>施行日前に旧雇保則第百二十五条第一項第一号イ（１）に規定する年間職業能力開発計画、同号ヌ（３）に規定する制度導入・適用計画、同号ルに規定する訓練実施計画又は同号ワに規定する検定実施計画を提出した事業主又は事業主団体等に対するキャリア形成促進助成金の支給については、なお従前の例による。</w:t>
      </w:r>
    </w:p>
    <w:p>
      <w:pPr>
        <w:pStyle w:val="Heading5"/>
        <w:ind w:left="440"/>
      </w:pPr>
      <w:r>
        <w:t>２３</w:t>
      </w:r>
    </w:p>
    <w:p>
      <w:pPr>
        <w:ind w:left="440"/>
      </w:pPr>
      <w:r>
        <w:t>施行日前に旧雇保則第百三十三条第一項第一号ハ（１）に規定する一般職業訓練実施計画又は（４）に規定する有期実習型訓練実施計画を提出した事業主に対するキャリアアップ助成金の支給については、なお従前の例による。</w:t>
      </w:r>
    </w:p>
    <w:p>
      <w:pPr>
        <w:pStyle w:val="Heading5"/>
        <w:ind w:left="440"/>
      </w:pPr>
      <w:r>
        <w:t>２４</w:t>
      </w:r>
    </w:p>
    <w:p>
      <w:pPr>
        <w:ind w:left="440"/>
      </w:pPr>
      <w:r>
        <w:t>施行日前に旧雇保則第百三十八条の三第一項第一号イの認定を受けた事業主等に対する当該認定に係る障害者職業能力開発助成金の支給については、なお従前の例による。</w:t>
      </w:r>
    </w:p>
    <w:p>
      <w:pPr>
        <w:pStyle w:val="Heading5"/>
        <w:ind w:left="440"/>
      </w:pPr>
      <w:r>
        <w:t>２５</w:t>
      </w:r>
    </w:p>
    <w:p>
      <w:pPr>
        <w:ind w:left="440"/>
      </w:pPr>
      <w:r>
        <w:t>施行日前に旧雇保則第百三十九条第二項又は第三項に該当する事業主に対する両立支援等助成金の支給については、なお従前の例による。</w:t>
      </w:r>
    </w:p>
    <w:p>
      <w:pPr>
        <w:pStyle w:val="Heading5"/>
        <w:ind w:left="440"/>
      </w:pPr>
      <w:r>
        <w:t>２６</w:t>
      </w:r>
    </w:p>
    <w:p>
      <w:pPr>
        <w:ind w:left="440"/>
      </w:pPr>
      <w:r>
        <w:t>この省令の施行の際現に提出され、又は交付されている旧雇保則の様式（次項において「旧様式」という。）により使用されている書類は、新雇保則の様式によるものとみなす。</w:t>
      </w:r>
    </w:p>
    <w:p>
      <w:pPr>
        <w:pStyle w:val="Heading5"/>
        <w:ind w:left="440"/>
      </w:pPr>
      <w:r>
        <w:t>２７</w:t>
      </w:r>
    </w:p>
    <w:p>
      <w:pPr>
        <w:ind w:left="440"/>
      </w:pPr>
      <w:r>
        <w:t>この省令の施行の際現にある旧様式による用紙については、当分の間、これを取り繕って使用することができる。</w:t>
      </w:r>
    </w:p>
    <w:p>
      <w:pPr>
        <w:pStyle w:val="Heading5"/>
        <w:ind w:left="440"/>
      </w:pPr>
      <w:r>
        <w:t>２８</w:t>
      </w:r>
    </w:p>
    <w:p>
      <w:pPr>
        <w:ind w:left="440"/>
      </w:pPr>
      <w:r>
        <w:t>第二条の規定の施行の日前に第二条の規定による改正前の雇用保険法施行規則第百四条第一号イの措置を実施し支給申請を行った事業主に対する六十五歳超雇用推進助成金の支給については、なお従前の例による。</w:t>
      </w:r>
    </w:p>
    <w:p>
      <w:pPr>
        <w:pStyle w:val="Heading5"/>
        <w:ind w:left="440"/>
      </w:pPr>
      <w:r>
        <w:t>２９</w:t>
      </w:r>
    </w:p>
    <w:p>
      <w:pPr>
        <w:ind w:left="440"/>
      </w:pPr>
      <w:r>
        <w:t>第二条の規定の施行の日前の雇入れに係る第二条の規定による改正前の雇用保険法施行規則附則第十七条の二の三の三年以内既卒者等採用定着奨励金の支給については、なお従前の例による。</w:t>
      </w:r>
    </w:p>
    <w:p>
      <w:r>
        <w:br w:type="page"/>
      </w:r>
    </w:p>
    <w:p>
      <w:pPr>
        <w:pStyle w:val="Heading1"/>
      </w:pPr>
      <w:r>
        <w:t>附則（平成二九年四月二八日厚生労働省令第六一号）</w:t>
      </w:r>
    </w:p>
    <w:p>
      <w:pPr>
        <w:pStyle w:val="Heading4"/>
      </w:pPr>
      <w:r>
        <w:t>第一条（施行期日）</w:t>
      </w:r>
    </w:p>
    <w:p>
      <w:r>
        <w:t>この省令は、平成二十九年五月一日から施行する。</w:t>
      </w:r>
    </w:p>
    <w:p>
      <w:pPr>
        <w:pStyle w:val="Heading4"/>
      </w:pPr>
      <w:r>
        <w:t>第二条（経過措置）</w:t>
      </w:r>
    </w:p>
    <w:p>
      <w:r>
        <w:t>この省令の施行前にこの省令による改正前の雇用保険法施行規則第七十四条第一項の規定によりされた日雇労働被保険者資格継続の認可申請については、この省令による改正後の雇用保険法施行規則第七十四条第一項の規定によりされたものとみなす。</w:t>
      </w:r>
    </w:p>
    <w:p>
      <w:r>
        <w:br w:type="page"/>
      </w:r>
    </w:p>
    <w:p>
      <w:pPr>
        <w:pStyle w:val="Heading1"/>
      </w:pPr>
      <w:r>
        <w:t>附則（平成二九年六月三〇日厚生労働省令第六六号）</w:t>
      </w:r>
    </w:p>
    <w:p>
      <w:pPr>
        <w:pStyle w:val="Heading4"/>
      </w:pPr>
      <w:r>
        <w:t>第一条（施行期日）</w:t>
      </w:r>
    </w:p>
    <w:p>
      <w:r>
        <w:t>この省令は、平成三十年一月一日から施行する。</w:t>
        <w:br/>
        <w:t>ただし、第一条中様式第二号、様式第十号の四、様式第三十三号の六及び様式第三十五号の改正規定は平成二十九年七月一日から、第一条中雇用保険法施行規則第百一条の十一及び第百一条の十一の二の三の改正規定、第百一条の十一の二の三の次に一条を加える改正規定並びに様式第三十三号の五及び様式第三十三号の五の二の改正規定、第二条中職業安定法施行規則第二十二条第一項の改正規定並びに第三条の規定は、平成二十九年十月一日から施行する。</w:t>
      </w:r>
    </w:p>
    <w:p>
      <w:pPr>
        <w:pStyle w:val="Heading4"/>
      </w:pPr>
      <w:r>
        <w:t>第二条（雇用保険法施行規則の一部改正に伴う経過措置等）</w:t>
      </w:r>
    </w:p>
    <w:p>
      <w:r>
        <w:t>第一条の規定による改正後の雇用保険法施行規則（以下「新雇保則」という。）第八十六条の規定は、職業に就いた日又は公共職業安定所長の指示した雇用保険法（昭和四十九年法律第百十六号）第十五条第三項に規定する公共職業訓練等を受け始めた日がこの省令の施行の日（以下「施行日」という。）以後である者について適用する。</w:t>
      </w:r>
    </w:p>
    <w:p>
      <w:pPr>
        <w:pStyle w:val="Heading5"/>
        <w:ind w:left="440"/>
      </w:pPr>
      <w:r>
        <w:t>２</w:t>
      </w:r>
    </w:p>
    <w:p>
      <w:pPr>
        <w:ind w:left="440"/>
      </w:pPr>
      <w:r>
        <w:t>新雇保則第九十六条の規定は、求職活動に伴い施行日以後に同条に規定する広域求職活動をした者について適用する。</w:t>
      </w:r>
    </w:p>
    <w:p>
      <w:pPr>
        <w:pStyle w:val="Heading5"/>
        <w:ind w:left="440"/>
      </w:pPr>
      <w:r>
        <w:t>３</w:t>
      </w:r>
    </w:p>
    <w:p>
      <w:pPr>
        <w:ind w:left="440"/>
      </w:pPr>
      <w:r>
        <w:t>新雇保則第百一条の二の五の規定は、一般被保険者（被保険者のうち、雇用保険法第三十七条の二第一項に規定する高年齢被保険者（以下この項及び第五項において同じ。）、短期雇用特例被保険者及び日雇労働被保険者以外のものをいう。以下この項及び第五項において同じ。）又は高年齢被保険者でなくなった日から起算して二十年を経過する日が施行日以後にある者からの申出について適用し、一般被保険者又は高年齢被保険者でなくなった日から起算して二十年を経過する日が施行日前にある者からの申出については、なお従前の例による。</w:t>
      </w:r>
    </w:p>
    <w:p>
      <w:pPr>
        <w:pStyle w:val="Heading5"/>
        <w:ind w:left="440"/>
      </w:pPr>
      <w:r>
        <w:t>４</w:t>
      </w:r>
    </w:p>
    <w:p>
      <w:pPr>
        <w:ind w:left="440"/>
      </w:pPr>
      <w:r>
        <w:t>前項の規定に基づき新雇保則第百一条の二の五の申出をしようとする者は、施行日前においても、当該申出をすることができる。</w:t>
      </w:r>
    </w:p>
    <w:p>
      <w:pPr>
        <w:pStyle w:val="Heading5"/>
        <w:ind w:left="440"/>
      </w:pPr>
      <w:r>
        <w:t>５</w:t>
      </w:r>
    </w:p>
    <w:p>
      <w:pPr>
        <w:ind w:left="440"/>
      </w:pPr>
      <w:r>
        <w:t>この省令による改正前の雇用保険法施行規則（以下「旧雇保則」という。）第百一条の二の五第一項の規定による申出の期間がこの省令の施行の際既に経過している者であって、一般被保険者又は高年齢被保険者でなくなった日から起算して二十年を経過する日が施行日以後にあるものに対する雇用保険法施行規則第百一条の二の十二第一項及び同令附則第二十七条第一項の規定の適用については、同令第百一条の二の十二第一項及び同令附則第二十七条第一項中「専門実践教育訓練を開始する日の一箇月前」とあるのは、「専門実践教育訓練を開始する日の前日」とする。</w:t>
      </w:r>
    </w:p>
    <w:p>
      <w:pPr>
        <w:pStyle w:val="Heading5"/>
        <w:ind w:left="440"/>
      </w:pPr>
      <w:r>
        <w:t>６</w:t>
      </w:r>
    </w:p>
    <w:p>
      <w:pPr>
        <w:ind w:left="440"/>
      </w:pPr>
      <w:r>
        <w:t>新雇保則第百一条の二の七及び第百一条の二の八の規定は、施行日以後に雇用保険法第六十条の二第一項に規定する教育訓練（以下この項及び次項において「教育訓練」という。）を開始した者について適用し、施行日前に教育訓練を開始した者に対する旧雇保則第百一条の二の七及び第百一条の二の八の規定の適用については、なお従前の例による。</w:t>
        <w:br/>
        <w:t>ただし、施行日前に開始した教育訓練について雇用保険法第六十条の二第一項の教育訓練給付金（雇用保険法施行規則第百一条の二の七第二号に規定する専門実践教育訓練に係るものに限る。以下この項において「教育訓練給付金」という。）の支給を受けたことがある者であって、施行日以後に教育訓練を開始した者については、当該教育訓練給付金に係る教育訓練を開始した日を新雇保則第百一条の二の八第二項の基準日とみなして同条の規定を適用する。</w:t>
      </w:r>
    </w:p>
    <w:p>
      <w:pPr>
        <w:pStyle w:val="Heading5"/>
        <w:ind w:left="440"/>
      </w:pPr>
      <w:r>
        <w:t>７</w:t>
      </w:r>
    </w:p>
    <w:p>
      <w:pPr>
        <w:ind w:left="440"/>
      </w:pPr>
      <w:r>
        <w:t>新雇保則第百一条の二の十の規定は、施行日以後に教育訓練を開始した者について適用し、施行日前に教育訓練を開始した者に対する旧雇保則第百一条の二の十の規定の適用については、なお従前の例による。</w:t>
      </w:r>
    </w:p>
    <w:p>
      <w:pPr>
        <w:pStyle w:val="Heading5"/>
        <w:ind w:left="440"/>
      </w:pPr>
      <w:r>
        <w:t>８</w:t>
      </w:r>
    </w:p>
    <w:p>
      <w:pPr>
        <w:ind w:left="440"/>
      </w:pPr>
      <w:r>
        <w:t>この省令の施行の際現に提出され、又は交付されている旧雇保則の様式（次項において「旧様式」という。）により使用されている書類は、この省令による改正後の様式によるものとみなす。</w:t>
      </w:r>
    </w:p>
    <w:p>
      <w:pPr>
        <w:pStyle w:val="Heading5"/>
        <w:ind w:left="440"/>
      </w:pPr>
      <w:r>
        <w:t>９</w:t>
      </w:r>
    </w:p>
    <w:p>
      <w:pPr>
        <w:ind w:left="440"/>
      </w:pPr>
      <w:r>
        <w:t>この省令の施行の際現にある旧様式による用紙については、当分の間、これを取り繕って使用することができる。</w:t>
      </w:r>
    </w:p>
    <w:p>
      <w:pPr>
        <w:pStyle w:val="Heading4"/>
      </w:pPr>
      <w:r>
        <w:t>第七条（検討）</w:t>
      </w:r>
    </w:p>
    <w:p>
      <w:r>
        <w:t>厚生労働大臣は、この省令の施行後、新雇保則第百一条の二の七で定める率及び第百一条の二の八で定める額の水準について、旧雇保則で定める水準とすることを含めて検討を加え、その結果に基づいて、この省令の施行後五年以内に必要な措置を講ずるものとす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附則（平成二九年七月一八日厚生労働省令第七四号）</w:t>
      </w:r>
    </w:p>
    <w:p>
      <w:r>
        <w:t>この省令は、公布の日から施行する。</w:t>
      </w:r>
    </w:p>
    <w:p>
      <w:r>
        <w:br w:type="page"/>
      </w:r>
    </w:p>
    <w:p>
      <w:pPr>
        <w:pStyle w:val="Heading1"/>
      </w:pPr>
      <w:r>
        <w:t>附則（平成二九年七月三一日厚生労働省令第八七号）</w:t>
      </w:r>
    </w:p>
    <w:p>
      <w:r>
        <w:t>この省令は、平成二十九年八月一日から施行する。</w:t>
      </w:r>
    </w:p>
    <w:p>
      <w:r>
        <w:br w:type="page"/>
      </w:r>
    </w:p>
    <w:p>
      <w:pPr>
        <w:pStyle w:val="Heading1"/>
      </w:pPr>
      <w:r>
        <w:t>附則（平成二九年九月二九日厚生労働省令第一〇三号）</w:t>
      </w:r>
    </w:p>
    <w:p>
      <w:pPr>
        <w:pStyle w:val="Heading4"/>
      </w:pPr>
      <w:r>
        <w:t>第一条（施行期日）</w:t>
      </w:r>
    </w:p>
    <w:p>
      <w:r>
        <w:t>この省令は、公布の日から施行する。</w:t>
      </w:r>
    </w:p>
    <w:p>
      <w:pPr>
        <w:pStyle w:val="Heading4"/>
      </w:pPr>
      <w:r>
        <w:t>第二条（雇用保険法施行規則の一部改正に伴う経過措置）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附則（平成二九年一〇月一三日厚生労働省令第一一二号）</w:t>
      </w:r>
    </w:p>
    <w:p>
      <w:r>
        <w:t>この省令は、公布の日から施行する。</w:t>
      </w:r>
    </w:p>
    <w:p>
      <w:r>
        <w:br w:type="page"/>
      </w:r>
    </w:p>
    <w:p>
      <w:pPr>
        <w:pStyle w:val="Heading1"/>
      </w:pPr>
      <w:r>
        <w:t>附則（平成三〇年三月三〇日厚生労働省令第四八号）</w:t>
      </w:r>
    </w:p>
    <w:p>
      <w:pPr>
        <w:pStyle w:val="Heading4"/>
      </w:pPr>
      <w:r>
        <w:t>第一条（施行期日）</w:t>
      </w:r>
    </w:p>
    <w:p>
      <w:r>
        <w:t>この省令は、公布の日から施行する。</w:t>
        <w:br/>
        <w:t>ただし、附則第一条の二の次に一条を加える改正規定（附則第一条の三第一項に係る部分を除く。）は平成三十年五月一日から、様式第十号の二の二、様式第三十三号の三、様式第三十三号の三の二、様式第三十三号の四、様式第三十三号の五、様式第三十三号の五の二及び様式第三十三号の六の改正規定は同年十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附則（平成三〇年三月三一日厚生労働省令第五八号）</w:t>
      </w:r>
    </w:p>
    <w:p>
      <w:pPr>
        <w:pStyle w:val="Heading4"/>
      </w:pPr>
      <w:r>
        <w:t>第一条（施行期日）</w:t>
      </w:r>
    </w:p>
    <w:p>
      <w:r>
        <w:t>この省令は、平成三十年四月一日から施行する。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二条の五第二項第一号イの再就職援助計画又は同項第二号イの求職活動支援基本計画書を提出した事業主に対する当該再就職援助計画又は当該求職活動支援基本計画書に係る再就職支援コース奨励金の支給については、なお従前の例による。</w:t>
      </w:r>
    </w:p>
    <w:p>
      <w:pPr>
        <w:pStyle w:val="Heading5"/>
        <w:ind w:left="440"/>
      </w:pPr>
      <w:r>
        <w:t>２</w:t>
      </w:r>
    </w:p>
    <w:p>
      <w:pPr>
        <w:ind w:left="440"/>
      </w:pPr>
      <w:r>
        <w:t>第一条の規定による改正後の雇用保険法施行規則（以下「新雇保則」という。）第百二条の五第九項から第十一項までの規定は、施行日前に旧雇保則第百二条の五第七項第一号の規定による雇入れを行った事業主が、施行日後に新雇保則第百二条の五第九項第一号イの職業訓練計画を提出した場合についても適用する。</w:t>
      </w:r>
    </w:p>
    <w:p>
      <w:pPr>
        <w:pStyle w:val="Heading5"/>
        <w:ind w:left="440"/>
      </w:pPr>
      <w:r>
        <w:t>３</w:t>
      </w:r>
    </w:p>
    <w:p>
      <w:pPr>
        <w:ind w:left="440"/>
      </w:pPr>
      <w:r>
        <w:t>施行日前に旧雇保則第百二条の五第九項第一号ロの職業訓練計画を提出した事業主に対する当該職業訓練計画に係る人材育成支援コース奨励金の支給については、なお従前の例による。</w:t>
      </w:r>
    </w:p>
    <w:p>
      <w:pPr>
        <w:pStyle w:val="Heading5"/>
        <w:ind w:left="440"/>
      </w:pPr>
      <w:r>
        <w:t>４</w:t>
      </w:r>
    </w:p>
    <w:p>
      <w:pPr>
        <w:ind w:left="440"/>
      </w:pPr>
      <w:r>
        <w:t>施行日前に旧雇保則第百二条の五第十二項第一号ロの職業訓練計画を提出した事業主に対する当該職業訓練計画に係る移籍人材育成支援コース奨励金の支給については、なお従前の例による。</w:t>
      </w:r>
    </w:p>
    <w:p>
      <w:pPr>
        <w:pStyle w:val="Heading5"/>
        <w:ind w:left="440"/>
      </w:pPr>
      <w:r>
        <w:t>５</w:t>
      </w:r>
    </w:p>
    <w:p>
      <w:pPr>
        <w:ind w:left="440"/>
      </w:pPr>
      <w:r>
        <w:t>施行日前に旧雇保則第百二条の五第十六項第一号イの中途採用計画を提出した事業主に対する当該中途採用計画に係る中途採用拡大コース奨励金の支給については、なお従前の例による。</w:t>
      </w:r>
    </w:p>
    <w:p>
      <w:pPr>
        <w:pStyle w:val="Heading5"/>
        <w:ind w:left="440"/>
      </w:pPr>
      <w:r>
        <w:t>６</w:t>
      </w:r>
    </w:p>
    <w:p>
      <w:pPr>
        <w:ind w:left="440"/>
      </w:pPr>
      <w:r>
        <w:t>施行日前に旧雇保則第百四条第一号イの措置を実施し支給申請を行った事業主又は同号ロの雇用環境整備計画を提出した事業主に対する六十五歳超雇用推進助成金の支給については、なお従前の例による。</w:t>
      </w:r>
    </w:p>
    <w:p>
      <w:pPr>
        <w:pStyle w:val="Heading5"/>
        <w:ind w:left="440"/>
      </w:pPr>
      <w:r>
        <w:t>７</w:t>
      </w:r>
    </w:p>
    <w:p>
      <w:pPr>
        <w:ind w:left="440"/>
      </w:pPr>
      <w:r>
        <w:t>施行日前に旧雇保則第百十条の三第三項第一号に規定する労働者を雇い入れた事業主に対するトライアル雇用助成金の支給については、なお従前の例による。</w:t>
      </w:r>
    </w:p>
    <w:p>
      <w:pPr>
        <w:pStyle w:val="Heading5"/>
        <w:ind w:left="440"/>
      </w:pPr>
      <w:r>
        <w:t>８</w:t>
      </w:r>
    </w:p>
    <w:p>
      <w:pPr>
        <w:ind w:left="440"/>
      </w:pPr>
      <w:r>
        <w:t>施行日前に旧雇保則第百十六条第三項第一号イの取組を行い、かつ、その雇用する男性被保険者に育児休業を取得させた事業主に対する当該男性被保険者に係る出生時両立支援コース助成金の支給については、なお従前の例による。</w:t>
      </w:r>
    </w:p>
    <w:p>
      <w:pPr>
        <w:pStyle w:val="Heading5"/>
        <w:ind w:left="440"/>
      </w:pPr>
      <w:r>
        <w:t>９</w:t>
      </w:r>
    </w:p>
    <w:p>
      <w:pPr>
        <w:ind w:left="440"/>
      </w:pPr>
      <w:r>
        <w:t>施行日前に旧雇保則第百十六条第四項第一号イ又はロの介護支援計画に基づく措置を講じた事業主に対する介護離職防止支援コース助成金の支給については、当該介護支援計画に係る支給に限り、なお従前の例による。</w:t>
      </w:r>
    </w:p>
    <w:p>
      <w:pPr>
        <w:pStyle w:val="Heading5"/>
        <w:ind w:left="440"/>
      </w:pPr>
      <w:r>
        <w:t>１０</w:t>
      </w:r>
    </w:p>
    <w:p>
      <w:pPr>
        <w:ind w:left="440"/>
      </w:pPr>
      <w:r>
        <w:t>施行日前に旧雇保則第百十八条第二項第一号ロ（２）の雇用管理制度整備計画、同号ハ（２）の導入・運用計画、同号ニ（２）の賃金制度整備計画又は附則第十七条の二の四第一項第二号の賃金制度整備計画を提出した事業主に対する職場定着支援助成金の支給については、なお従前の例による。</w:t>
      </w:r>
    </w:p>
    <w:p>
      <w:pPr>
        <w:pStyle w:val="Heading5"/>
        <w:ind w:left="440"/>
      </w:pPr>
      <w:r>
        <w:t>１１</w:t>
      </w:r>
    </w:p>
    <w:p>
      <w:pPr>
        <w:ind w:left="440"/>
      </w:pPr>
      <w:r>
        <w:t>施行日前に旧雇保則第百十八条の二第二項第一号ハ、第九項第一号ハ、第十項第一号ハ及び第十一項第一号ハの措置を講じた事業主に対するキャリアアップ助成金の支給については、なお従前の例による。</w:t>
      </w:r>
    </w:p>
    <w:p>
      <w:pPr>
        <w:pStyle w:val="Heading5"/>
        <w:ind w:left="440"/>
      </w:pPr>
      <w:r>
        <w:t>１２</w:t>
      </w:r>
    </w:p>
    <w:p>
      <w:pPr>
        <w:ind w:left="440"/>
      </w:pPr>
      <w:r>
        <w:t>前項の規定にかかわらず、次のいずれかに該当する者に対し、施行日後に旧雇保則第百十八条の二第二項第一号ハの措置を講じた事業主（施行日前に旧雇保則第百三十三条第一項第一号ハ（１）の一般職業訓練実施計画又は同号ハ（４）の有期実習型訓練実施計画を提出したものに限る。）に対するキャリアアップ助成金の支給については、なお従前の例による。</w:t>
      </w:r>
    </w:p>
    <w:p>
      <w:pPr>
        <w:pStyle w:val="ListBullet"/>
        <w:ind w:left="880"/>
      </w:pPr>
      <w:r>
        <w:t>一</w:t>
        <w:br/>
        <w:t>当該一般職業訓練実施計画に基づく一般職業訓練を受けた者</w:t>
      </w:r>
    </w:p>
    <w:p>
      <w:pPr>
        <w:pStyle w:val="ListBullet"/>
        <w:ind w:left="880"/>
      </w:pPr>
      <w:r>
        <w:t>二</w:t>
        <w:br/>
        <w:t>当該有期実習型訓練実施計画に基づく有期実習型訓練を受けた者</w:t>
      </w:r>
    </w:p>
    <w:p>
      <w:pPr>
        <w:pStyle w:val="Heading5"/>
        <w:ind w:left="440"/>
      </w:pPr>
      <w:r>
        <w:t>１３</w:t>
      </w:r>
    </w:p>
    <w:p>
      <w:pPr>
        <w:ind w:left="440"/>
      </w:pPr>
      <w:r>
        <w:t>施行日前に旧雇保則第百十八条の三第二項第二号又は第三号の計画を独立行政法人高齢・障害・求職者雇用支援機構が作成し、又は承認した事業主に対する障害者雇用安定助成金の支給については、当該計画に係る支給に限り、なお従前の例による。</w:t>
      </w:r>
    </w:p>
    <w:p>
      <w:pPr>
        <w:pStyle w:val="Heading5"/>
        <w:ind w:left="440"/>
      </w:pPr>
      <w:r>
        <w:t>１４</w:t>
      </w:r>
    </w:p>
    <w:p>
      <w:pPr>
        <w:ind w:left="440"/>
      </w:pPr>
      <w:r>
        <w:t>施行日前に旧雇保則第百十八条の三第二項第四号イの計画を提出した事業主に対する障害者雇用安定助成金の支給については、当該計画に係る支給に限り、なお従前の例による。</w:t>
      </w:r>
    </w:p>
    <w:p>
      <w:pPr>
        <w:pStyle w:val="Heading5"/>
        <w:ind w:left="440"/>
      </w:pPr>
      <w:r>
        <w:t>１５</w:t>
      </w:r>
    </w:p>
    <w:p>
      <w:pPr>
        <w:ind w:left="440"/>
      </w:pPr>
      <w:r>
        <w:t>施行日前に旧雇保則第百十八条の三第七項第一号イの計画を提出した事業主に対する当該計画に係る中小企業障害者多数雇用施設設置等助成金の支給については、なお従前の例による。</w:t>
      </w:r>
    </w:p>
    <w:p>
      <w:pPr>
        <w:pStyle w:val="Heading5"/>
        <w:ind w:left="440"/>
      </w:pPr>
      <w:r>
        <w:t>１６</w:t>
      </w:r>
    </w:p>
    <w:p>
      <w:pPr>
        <w:ind w:left="440"/>
      </w:pPr>
      <w:r>
        <w:t>施行日前に旧雇保則第百十九条の二第一項第一号ハの人事評価制度等の整備に関する計画を提出した事業主に対する人事評価改善等支援助成金の支給については、なお従前の例による。</w:t>
      </w:r>
    </w:p>
    <w:p>
      <w:pPr>
        <w:pStyle w:val="Heading5"/>
        <w:ind w:left="440"/>
      </w:pPr>
      <w:r>
        <w:t>１７</w:t>
      </w:r>
    </w:p>
    <w:p>
      <w:pPr>
        <w:ind w:left="440"/>
      </w:pPr>
      <w:r>
        <w:t>施行日前に旧雇保則第百二十五条第一項第一号ニ（４）の制度導入・適用計画を提出した事業主又は同号ホ（１）の検定実施計画を提出した事業主に対する人材開発支援助成金の支給については、なお従前の例による。</w:t>
      </w:r>
    </w:p>
    <w:p>
      <w:pPr>
        <w:pStyle w:val="Heading5"/>
        <w:ind w:left="440"/>
      </w:pPr>
      <w:r>
        <w:t>１８</w:t>
      </w:r>
    </w:p>
    <w:p>
      <w:pPr>
        <w:ind w:left="440"/>
      </w:pPr>
      <w:r>
        <w:t>施行日前に旧雇保則第百三十三条第一項第一号ハ（１）の一般職業訓練実施計画又は同号ハ（４）の有期実習型訓練実施計画を提出した事業主に対するキャリアアップ助成金の支給については、なお従前の例による。</w:t>
      </w:r>
    </w:p>
    <w:p>
      <w:pPr>
        <w:pStyle w:val="Heading5"/>
        <w:ind w:left="440"/>
      </w:pPr>
      <w:r>
        <w:t>１９</w:t>
      </w:r>
    </w:p>
    <w:p>
      <w:pPr>
        <w:ind w:left="440"/>
      </w:pPr>
      <w:r>
        <w:t>施行日前に旧雇保則第百三十八条の三第一号イの計画を提出した事業主等に対する障害者職業能力開発助成金の支給については、なお従前の例による。</w:t>
      </w:r>
    </w:p>
    <w:p>
      <w:pPr>
        <w:pStyle w:val="Heading5"/>
        <w:ind w:left="440"/>
      </w:pPr>
      <w:r>
        <w:t>２０</w:t>
      </w:r>
    </w:p>
    <w:p>
      <w:pPr>
        <w:ind w:left="440"/>
      </w:pPr>
      <w:r>
        <w:t>施行日前に旧雇保則附則第十六条第一項第二号の計画を熊本労働局長に提出した事業主に対する地域雇用開発コース奨励金の支給については、なお従前の例による。</w:t>
      </w:r>
    </w:p>
    <w:p>
      <w:pPr>
        <w:pStyle w:val="Heading5"/>
        <w:ind w:left="440"/>
      </w:pPr>
      <w:r>
        <w:t>２１</w:t>
      </w:r>
    </w:p>
    <w:p>
      <w:pPr>
        <w:ind w:left="440"/>
      </w:pPr>
      <w:r>
        <w:t>特定被災区域内に所在する事業所の事業主であって、施行日前に旧雇保則第百二十五条第一項第一号イ（１）の年間職業能力開発計画を提出した事業主に対する旧雇保則附則第十七条の八の規定により読み替えて適用する旧雇保則第百二十五条の人材開発支援助成金の支給については、なお従前の例による。</w:t>
      </w:r>
    </w:p>
    <w:p>
      <w:r>
        <w:br w:type="page"/>
      </w:r>
    </w:p>
    <w:p>
      <w:pPr>
        <w:pStyle w:val="Heading1"/>
      </w:pPr>
      <w:r>
        <w:t>附則（平成三〇年四月二七日厚生労働省令第六三号）</w:t>
      </w:r>
    </w:p>
    <w:p>
      <w:pPr>
        <w:pStyle w:val="Heading4"/>
      </w:pPr>
      <w:r>
        <w:t>第一条（施行期日）</w:t>
      </w:r>
    </w:p>
    <w:p>
      <w:r>
        <w:t>この省令は、平成三十年七月一日から施行する。</w:t>
      </w:r>
    </w:p>
    <w:p>
      <w:pPr>
        <w:pStyle w:val="Heading4"/>
      </w:pPr>
      <w:r>
        <w:t>第四条（雇用保険法施行規則の一部改正に伴う経過措置）</w:t>
      </w:r>
    </w:p>
    <w:p>
      <w:r>
        <w:t>施行日前に行った雇入れに係る雇用保険法施行規則第百十条の規定による特定求職者雇用開発助成金の支給については、なお従前の例による。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附則（平成三〇年七月九日厚生労働省令第八四号）</w:t>
      </w:r>
    </w:p>
    <w:p>
      <w:pPr>
        <w:pStyle w:val="Heading5"/>
        <w:ind w:left="440"/>
      </w:pPr>
      <w:r>
        <w:t>１</w:t>
      </w:r>
    </w:p>
    <w:p>
      <w:pPr>
        <w:ind w:left="440"/>
      </w:pPr>
      <w:r>
        <w:t>この省令は、産業競争力強化法等の一部を改正する法律（平成三十年法律第二十六号。次項において「改正法」という。）の施行の日（平成三十年七月九日）から施行する。</w:t>
      </w:r>
    </w:p>
    <w:p>
      <w:r>
        <w:br w:type="page"/>
      </w:r>
    </w:p>
    <w:p>
      <w:pPr>
        <w:pStyle w:val="Heading1"/>
      </w:pPr>
      <w:r>
        <w:t>附則（平成三〇年七月二五日厚生労働省令第九一号）</w:t>
      </w:r>
    </w:p>
    <w:p>
      <w:r>
        <w:t>この省令は、公布の日から施行し、この省令による改正後の雇用保険法施行規則の規定は、平成三十年七月五日以降に開始した同令第百二条の三第一項第二号イに規定する休業等について適用する。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附則（平成三〇年一二月二五日厚生労働省令第一四七号）</w:t>
      </w:r>
    </w:p>
    <w:p>
      <w:r>
        <w:t>この省令は、公布の日から施行する。</w:t>
      </w:r>
    </w:p>
    <w:p>
      <w:r>
        <w:br w:type="page"/>
      </w:r>
    </w:p>
    <w:p>
      <w:pPr>
        <w:pStyle w:val="Heading1"/>
      </w:pPr>
      <w:r>
        <w:t>附則（平成三一年三月八日厚生労働省令第一九号）</w:t>
      </w:r>
    </w:p>
    <w:p>
      <w:pPr>
        <w:pStyle w:val="Heading4"/>
      </w:pPr>
      <w:r>
        <w:t>第一条（施行期日）</w:t>
      </w:r>
    </w:p>
    <w:p>
      <w:r>
        <w:t>この省令は、平成三十一年十月一日から施行する。</w:t>
        <w:br/>
        <w:t>ただし、次の各号に掲げる規定は、当該各号に定める日から施行する。</w:t>
      </w:r>
    </w:p>
    <w:p>
      <w:pPr>
        <w:pStyle w:val="ListBullet"/>
        <w:ind w:left="880"/>
      </w:pPr>
      <w:r>
        <w:t>一</w:t>
        <w:br/>
        <w:t>第百一条の二の八の改正規定（同条第一項第一号の次に一号を加える部分を除く。）、附則第二十五条の改正規定及び様式第三十三号の二の五の改正規定並びに次条及び附則第三条</w:t>
        <w:br/>
        <w:br/>
        <w:br/>
        <w:t>平成三十一年四月一日</w:t>
      </w:r>
    </w:p>
    <w:p>
      <w:pPr>
        <w:pStyle w:val="ListBullet"/>
        <w:ind w:left="880"/>
      </w:pPr>
      <w:r>
        <w:t>二</w:t>
        <w:br/>
        <w:t>第十四条を削り、第十四条の二を第十四条とし、第十四条の三を第十四条の二とし、第十四条の四を第十四条の三とする改正規定、様式第四号の改正規定、様式第九号の二の改正規定、様式第十号の改正規定、様式第十号の二の改正規定、様式第三十三号の三の改正規定、様式第三十三号の三の二の改正規定、様式第三十三号の五の改正規定、様式第三十三号の五の二の改正規定、様式第三十三号の六の改正規定及び様式第三十七号の改正規定</w:t>
        <w:br/>
        <w:br/>
        <w:br/>
        <w:t>平成三十二年一月一日</w:t>
      </w:r>
    </w:p>
    <w:p>
      <w:pPr>
        <w:pStyle w:val="ListBullet"/>
        <w:ind w:left="880"/>
      </w:pPr>
      <w:r>
        <w:t>三</w:t>
        <w:br/>
        <w:t>第六条の改正規定、第七条の改正規定、第十三条の改正規定、第百一条の五の改正規定及び第百一条の十三の改正規定（同条第六項に係る部分を除く。）</w:t>
        <w:br/>
        <w:br/>
        <w:br/>
        <w:t>平成三十二年四月一日</w:t>
      </w:r>
    </w:p>
    <w:p>
      <w:pPr>
        <w:pStyle w:val="Heading4"/>
      </w:pPr>
      <w:r>
        <w:t>第二条（経過措置）</w:t>
      </w:r>
    </w:p>
    <w:p>
      <w:r>
        <w:t>この省令による改正後の雇用保険法施行規則（以下「新令」という。）第百一条の二の八及び附則第二十五条の規定は、この省令の施行の日以後に雇用保険法（昭和四十九年法律第百十六号）第六十条の二第一項の規定による教育訓練（以下「教育訓練」という。）を開始した者について適用し、施行日前に教育訓練を開始した者に対するこの省令による改正前の雇用保険法施行規則（以下「旧令」という。）第百一条の二の八及び附則第二十五条の規定の適用については、なお従前の例による。</w:t>
      </w:r>
    </w:p>
    <w:p>
      <w:pPr>
        <w:pStyle w:val="Heading5"/>
        <w:ind w:left="440"/>
      </w:pPr>
      <w:r>
        <w:t>２</w:t>
      </w:r>
    </w:p>
    <w:p>
      <w:pPr>
        <w:ind w:left="440"/>
      </w:pPr>
      <w:r>
        <w:t>この省令の施行の際現に提出され、又は交付されている旧令の様式（次項において「旧様式」という。）により提出されている書類は、新令の様式によるものとみなす。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pPr>
        <w:pStyle w:val="Heading4"/>
      </w:pPr>
      <w:r>
        <w:t>第三条</w:t>
      </w:r>
    </w:p>
    <w:p>
      <w:r>
        <w:t>厚生労働大臣、都道府県労働局長及び公共職業安定所長は、この省令の施行の日前においても、新令第百一条の二の七第一号の二に規定する特定一般教育訓練及び同条第二号に規定する専門実践教育訓練に係る教育訓練給付金の支給のために必要な準備行為を行うことができる。</w:t>
      </w:r>
    </w:p>
    <w:p>
      <w:r>
        <w:br w:type="page"/>
      </w:r>
    </w:p>
    <w:p>
      <w:pPr>
        <w:pStyle w:val="Heading1"/>
      </w:pPr>
      <w:r>
        <w:t>附則（平成三一年三月二九日厚生労働省令第五七号）</w:t>
      </w:r>
    </w:p>
    <w:p>
      <w:pPr>
        <w:pStyle w:val="Heading4"/>
      </w:pPr>
      <w:r>
        <w:t>第一条（施行期日）</w:t>
      </w:r>
    </w:p>
    <w:p>
      <w:r>
        <w:t>この省令は平成三十一年四月一日から施行する。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二条の五第十二項第一号イの計画を提出した事業主に対する中途採用拡大コース奨励金の支給については、なお従前の例による。</w:t>
      </w:r>
    </w:p>
    <w:p>
      <w:pPr>
        <w:pStyle w:val="Heading5"/>
        <w:ind w:left="440"/>
      </w:pPr>
      <w:r>
        <w:t>２</w:t>
      </w:r>
    </w:p>
    <w:p>
      <w:pPr>
        <w:ind w:left="440"/>
      </w:pPr>
      <w:r>
        <w:t>施行日前に旧雇保則第百四条第一号ロに規定する雇用環境整備計画を提出した事業主に対する六十五歳超雇用推進助成金の支給については、なお従前の例による。</w:t>
      </w:r>
    </w:p>
    <w:p>
      <w:pPr>
        <w:pStyle w:val="Heading5"/>
        <w:ind w:left="440"/>
      </w:pPr>
      <w:r>
        <w:t>３</w:t>
      </w:r>
    </w:p>
    <w:p>
      <w:pPr>
        <w:ind w:left="440"/>
      </w:pPr>
      <w:r>
        <w:t>施行日前に旧雇保則第百十条第九項第一号イ（１）及び（２）に該当する者を雇い入れた事業主に対する生活保護受給者等雇用開発コース助成金の支給については、なお従前の例による。</w:t>
      </w:r>
    </w:p>
    <w:p>
      <w:pPr>
        <w:pStyle w:val="Heading5"/>
        <w:ind w:left="440"/>
      </w:pPr>
      <w:r>
        <w:t>４</w:t>
      </w:r>
    </w:p>
    <w:p>
      <w:pPr>
        <w:ind w:left="440"/>
      </w:pPr>
      <w:r>
        <w:t>施行日前に旧雇保則第百十条第十一項第一号イに規定する求職者を雇い入れた事業主に対する長期不安定雇用者雇用開発コース助成金の支給については、なお従前の例による。</w:t>
      </w:r>
    </w:p>
    <w:p>
      <w:pPr>
        <w:pStyle w:val="Heading5"/>
        <w:ind w:left="440"/>
      </w:pPr>
      <w:r>
        <w:t>５</w:t>
      </w:r>
    </w:p>
    <w:p>
      <w:pPr>
        <w:ind w:left="440"/>
      </w:pPr>
      <w:r>
        <w:t>施行日前になされた旧雇保則第百十条の三第二項第一号イの紹介により同号の労働契約を締結した事業主に対する一般トライアルコース助成金の支給については、なお従前の例による。</w:t>
      </w:r>
    </w:p>
    <w:p>
      <w:pPr>
        <w:pStyle w:val="Heading5"/>
        <w:ind w:left="440"/>
      </w:pPr>
      <w:r>
        <w:t>６</w:t>
      </w:r>
    </w:p>
    <w:p>
      <w:pPr>
        <w:ind w:left="440"/>
      </w:pPr>
      <w:r>
        <w:t>施行日前に旧雇保則第百十二条第二項第二号ロの計画を提出した事業主に対する地域雇用開発コース奨励金の支給については、なお従前の例による。</w:t>
      </w:r>
    </w:p>
    <w:p>
      <w:pPr>
        <w:pStyle w:val="Heading5"/>
        <w:ind w:left="440"/>
      </w:pPr>
      <w:r>
        <w:t>７</w:t>
      </w:r>
    </w:p>
    <w:p>
      <w:pPr>
        <w:ind w:left="440"/>
      </w:pPr>
      <w:r>
        <w:t>施行日前に旧雇保則第百十六条第四項第一号イに規定する介護支援計画に基づく措置を講じた事業主に対する介護離職防止支援コース助成金の支給については、当該介護支援計画に係る支給に限り、なお従前の例による。</w:t>
      </w:r>
    </w:p>
    <w:p>
      <w:pPr>
        <w:pStyle w:val="Heading5"/>
        <w:ind w:left="440"/>
      </w:pPr>
      <w:r>
        <w:t>８</w:t>
      </w:r>
    </w:p>
    <w:p>
      <w:pPr>
        <w:ind w:left="440"/>
      </w:pPr>
      <w:r>
        <w:t>施行日前に旧雇保則第百十八条の二第五項第一号ハの措置を講じた事業主に対するキャリアアップ助成金の支給については、なお従前の例による。</w:t>
      </w:r>
    </w:p>
    <w:p>
      <w:pPr>
        <w:pStyle w:val="Heading5"/>
        <w:ind w:left="440"/>
      </w:pPr>
      <w:r>
        <w:t>９</w:t>
      </w:r>
    </w:p>
    <w:p>
      <w:pPr>
        <w:ind w:left="440"/>
      </w:pPr>
      <w:r>
        <w:t>施行日前に旧雇保則第百十八条の三第九項第一号イの障害・治療と仕事との両立支援計画を提出した事業主又は同項第二号イの両立支援計画を作成した事業主に対する当該計画に係る障害や傷病治療と仕事の両立支援コース助成金の支給については、なお従前の例による。</w:t>
      </w:r>
    </w:p>
    <w:p>
      <w:pPr>
        <w:pStyle w:val="Heading5"/>
        <w:ind w:left="440"/>
      </w:pPr>
      <w:r>
        <w:t>１０</w:t>
      </w:r>
    </w:p>
    <w:p>
      <w:pPr>
        <w:ind w:left="440"/>
      </w:pPr>
      <w:r>
        <w:t>施行日前に旧雇保則第百十八条の三第十項第一号イの計画を提出した事業主に対する当該計画に係る中小企業障害者多数雇用施設設置等コース助成金の支給については、なお従前の例による。</w:t>
      </w:r>
    </w:p>
    <w:p>
      <w:pPr>
        <w:pStyle w:val="Heading5"/>
        <w:ind w:left="440"/>
      </w:pPr>
      <w:r>
        <w:t>１１</w:t>
      </w:r>
    </w:p>
    <w:p>
      <w:pPr>
        <w:ind w:left="440"/>
      </w:pPr>
      <w:r>
        <w:t>施行日前に旧雇保則第百十九条第一項第一号のロ（１）に規定する雇用創出計画を提出した事業主に対する生涯現役起業支援助成金の支給については、なお従前の例による。</w:t>
      </w:r>
    </w:p>
    <w:p>
      <w:pPr>
        <w:pStyle w:val="Heading5"/>
        <w:ind w:left="440"/>
      </w:pPr>
      <w:r>
        <w:t>１２</w:t>
      </w:r>
    </w:p>
    <w:p>
      <w:pPr>
        <w:ind w:left="440"/>
      </w:pPr>
      <w:r>
        <w:t>第一条の規定による改正後の雇用保険法施行規則（以下「新雇保則」という。）第百二十条の二第一項（新雇保則附則第十五条の五第五項、第八項及び第十二項、第十六条第四項、第十七条の二の四第五項並びに第十七条の二の五第四項において準用する場合を含む。）の規定は、施行日以後に偽りその他不正の行為により、雇用調整助成金その他の雇用保険法第四章の規定により支給される給付金の支給を受け、又は受けようとした事業主又は事業主団体（以下この項において「不正受給を行う事業主又は事業主団体」という。）に適用し、施行日前に不正受給を行う事業主又は事業主団体については、なお従前の例による。</w:t>
      </w:r>
    </w:p>
    <w:p>
      <w:pPr>
        <w:pStyle w:val="Heading5"/>
        <w:ind w:left="440"/>
      </w:pPr>
      <w:r>
        <w:t>１３</w:t>
      </w:r>
    </w:p>
    <w:p>
      <w:pPr>
        <w:ind w:left="440"/>
      </w:pPr>
      <w:r>
        <w:t>新雇保則第百二十条の二第二項（新雇保則附則第十五条の五第五項、第八項及び第十二項、第十六条第四項、第十七条の二の四第五項並びに第十七条の二の五第四項において準用する場合を含む。）の規定は、施行日以後に偽りその他不正の行為により、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又は事業主団体の役員等である場合に適用する。</w:t>
      </w:r>
    </w:p>
    <w:p>
      <w:pPr>
        <w:pStyle w:val="Heading5"/>
        <w:ind w:left="440"/>
      </w:pPr>
      <w:r>
        <w:t>１４</w:t>
      </w:r>
    </w:p>
    <w:p>
      <w:pPr>
        <w:ind w:left="440"/>
      </w:pPr>
      <w:r>
        <w:t>新雇保則第百二十条の二第三項（新雇保則附則第十五条の五第五項、第八項及び第十二項、第十六条第四項、第十七条の二の四第五項並びに第十七条の二の五第四項において準用する場合を含む。）の規定は、施行日以後に代理人等又は訓練機関が偽りの届出、報告、証明等を行い事業主又は事業主団体若しくはその連合団体が雇用調整助成金その他の雇用保険法第四章の規定により支給される給付金の支給を受け、又は受けようとしたことがあり、当該代理人等又は訓練機関が雇用関係助成金に関与している場合に適用する。</w:t>
      </w:r>
    </w:p>
    <w:p>
      <w:pPr>
        <w:pStyle w:val="Heading5"/>
        <w:ind w:left="440"/>
      </w:pPr>
      <w:r>
        <w:t>１５</w:t>
      </w:r>
    </w:p>
    <w:p>
      <w:pPr>
        <w:ind w:left="440"/>
      </w:pPr>
      <w:r>
        <w:t>岩手県、宮城県及び福島県に所在する事業所の事業主であって、施行日前に旧雇保則第百二十五条第二項第一号イ（１）（ｉ）の年間職業能力開発計画を提出した事業主に対する旧雇保則附則第十七条の八の規定により読み替えて適用する旧雇保則第百二十五条の人材開発支援助成金の支給については、なお従前の例による。</w:t>
      </w:r>
    </w:p>
    <w:p>
      <w:pPr>
        <w:pStyle w:val="Heading5"/>
        <w:ind w:left="440"/>
      </w:pPr>
      <w:r>
        <w:t>１６</w:t>
      </w:r>
    </w:p>
    <w:p>
      <w:pPr>
        <w:ind w:left="440"/>
      </w:pPr>
      <w:r>
        <w:t>施行日前に旧雇保則第百三十九条第二項及び第三項に該当する事業主に対する両立支援等助成金の支給については、なお従前の例による。</w:t>
      </w:r>
    </w:p>
    <w:p>
      <w:pPr>
        <w:pStyle w:val="Heading5"/>
        <w:ind w:left="440"/>
      </w:pPr>
      <w:r>
        <w:t>１７</w:t>
      </w:r>
    </w:p>
    <w:p>
      <w:pPr>
        <w:ind w:left="440"/>
      </w:pPr>
      <w:r>
        <w:t>新雇保則第百三十九条の四第一項の規定は、施行日以後に偽りその他不正の行為により、雇用調整助成金その他の雇用保険法第四章の規定により支給される給付金の支給を受け、又は受けようとした事業主又は事業主団体若しくはその連合団体（以下この項において「不正受給を行う事業主又は事業主団体若しくはその連合団体」という。）に適用し、施行日前に不正受給を行う事業主又は事業主団体若しくはその連合団体については、なお従前の例による。</w:t>
      </w:r>
    </w:p>
    <w:p>
      <w:pPr>
        <w:pStyle w:val="Heading5"/>
        <w:ind w:left="440"/>
      </w:pPr>
      <w:r>
        <w:t>１８</w:t>
      </w:r>
    </w:p>
    <w:p>
      <w:pPr>
        <w:ind w:left="440"/>
      </w:pPr>
      <w:r>
        <w:t>新雇保則第百三十九条の四第二項の規定は、施行日以後に偽りその他不正の行為により、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又は事業主団体若しくはその連合団体の役員等である場合に適用する。</w:t>
      </w:r>
    </w:p>
    <w:p>
      <w:pPr>
        <w:pStyle w:val="Heading5"/>
        <w:ind w:left="440"/>
      </w:pPr>
      <w:r>
        <w:t>１９</w:t>
      </w:r>
    </w:p>
    <w:p>
      <w:pPr>
        <w:ind w:left="440"/>
      </w:pPr>
      <w:r>
        <w:t>新雇保則第百三十九条の四第三項の規定は、施行日以後に代理人等又は訓練機関が偽りの届出、報告、証明等を行い事業主又は事業主団体若しくはその連合団体が雇用調整助成金その他の雇用保険法第四章の規定により支給される給付金の支給を受け、又は受けようとしたことがあり、当該代理人等又は訓練機関が雇用関係助成金に関与している場合に適用する。</w:t>
      </w:r>
    </w:p>
    <w:p>
      <w:pPr>
        <w:pStyle w:val="Heading5"/>
        <w:ind w:left="440"/>
      </w:pPr>
      <w:r>
        <w:t>２０</w:t>
      </w:r>
    </w:p>
    <w:p>
      <w:pPr>
        <w:ind w:left="440"/>
      </w:pPr>
      <w:r>
        <w:t>旧雇保則第百四十条の二第二項に規定する戦略産業雇用創造プロジェクトに係る事業の実施については、平成三十六年九月三十日までの間は、なお従前の例による。</w:t>
      </w:r>
    </w:p>
    <w:p>
      <w:pPr>
        <w:pStyle w:val="Heading5"/>
        <w:ind w:left="440"/>
      </w:pPr>
      <w:r>
        <w:t>２１</w:t>
      </w:r>
    </w:p>
    <w:p>
      <w:pPr>
        <w:ind w:left="440"/>
      </w:pPr>
      <w:r>
        <w:t>施行日前に旧雇保則附則第十六条第一項第二号の計画を熊本労働局長に提出した事業主に対する地域雇用開発コース奨励金の支給については、なお従前の例による。</w:t>
      </w:r>
    </w:p>
    <w:p>
      <w:pPr>
        <w:pStyle w:val="Heading5"/>
        <w:ind w:left="440"/>
      </w:pPr>
      <w:r>
        <w:t>２２</w:t>
      </w:r>
    </w:p>
    <w:p>
      <w:pPr>
        <w:ind w:left="440"/>
      </w:pPr>
      <w:r>
        <w:t>施行日前に旧雇保則附則第十七条の二の五第二項第一号ハの措置を講じた事業主に対するキャリアアップ助成金の支給については、なお従前の例による。</w:t>
      </w:r>
    </w:p>
    <w:p>
      <w:pPr>
        <w:pStyle w:val="Heading5"/>
        <w:ind w:left="440"/>
      </w:pPr>
      <w:r>
        <w:t>２３</w:t>
      </w:r>
    </w:p>
    <w:p>
      <w:pPr>
        <w:ind w:left="440"/>
      </w:pPr>
      <w:r>
        <w:t>施行日前に旧雇保則附則第十七条の三の規定により読み替えて適用する旧雇保則第百十八条の二第十五項第一号ハの措置を講じた事業主に対するキャリアアップ助成金の支給については、なお従前の例による。</w:t>
      </w:r>
    </w:p>
    <w:p>
      <w:r>
        <w:br w:type="page"/>
      </w:r>
    </w:p>
    <w:p>
      <w:pPr>
        <w:pStyle w:val="Heading1"/>
      </w:pPr>
      <w:r>
        <w:t>附則（平成三一年三月三一日厚生労働省令第六二号）</w:t>
      </w:r>
    </w:p>
    <w:p>
      <w:pPr>
        <w:pStyle w:val="Heading4"/>
      </w:pPr>
      <w:r>
        <w:t>第一条（施行期日）</w:t>
      </w:r>
    </w:p>
    <w:p>
      <w:r>
        <w:t>この省令は、平成三十一年四月一日から施行する。</w:t>
      </w:r>
    </w:p>
    <w:p>
      <w:pPr>
        <w:pStyle w:val="Heading4"/>
      </w:pPr>
      <w:r>
        <w:t>第二条（経過措置）</w:t>
      </w:r>
    </w:p>
    <w:p>
      <w:r>
        <w:t>平成十六年八月一日から平成三十一年三月十七日までの間（以下この条及び次条において「変更対象期間」という。）に係るものとしてその額を算定された失業等給付を受給した者に係る当該失業等給付の額（変更対象期間に二以上の失業等給付を受給した場合にあっては、当該二以上の失業等給付ごと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平成三十一年三月十八日以後に変更された雇用保険法（昭和四十九年法律第百十六号）第十八条第一項の年度の平均給与額の上昇し、又は低下した比率に応じて変更された同条第四項に規定する自動変更対象額、同法第十九条第一項第一号に規定する控除額及び同法第六十一条第一項第二号に規定する支給限度額（以下「新自動変更対象額等」という。）を適用し算定した変更対象期間に係る失業等給付の額</w:t>
      </w:r>
    </w:p>
    <w:p>
      <w:pPr>
        <w:pStyle w:val="ListBullet"/>
        <w:ind w:left="880"/>
      </w:pPr>
      <w:r>
        <w:t>二</w:t>
        <w:br/>
        <w:t>変更対象期間に係るものとして算定された失業等給付の額</w:t>
      </w:r>
    </w:p>
    <w:p>
      <w:pPr>
        <w:pStyle w:val="Heading4"/>
      </w:pPr>
      <w:r>
        <w:t>第三条</w:t>
      </w:r>
    </w:p>
    <w:p>
      <w:r>
        <w:t>雇用保険法施行規則（昭和五十年労働省令第三号。以下「雇保則」という。）第百二条の三に規定する雇用調整助成金（雇用保険法施行規則等の一部を改正する省令（平成二十五年厚生労働省令第五十五号）附則第二条第九項の規定によりなお従前の例によるものとされた中小企業緊急雇用安定助成金の支給に係る同令第一条の規定による改正前の雇保則附則第十五条の規定による中小企業緊急雇用安定助成金を含む。以下この条において同じ。）については、対象期間（雇保則第百二条の三第一項第二号イに規定する休業等に係るものにあっては同号イ（５）に規定する判定基礎期間をいい、同号ロに規定する出向に係るものにあっては同条第二項第二号に規定する支給対象期間をいう。第二号において同じ。）の初日が変更対象期間に属し、平成三十一年三月十七日までにその額が算定された雇用調整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新自動変更対象額等を適用し算定した変更対象期間における雇用調整助成金の額</w:t>
      </w:r>
    </w:p>
    <w:p>
      <w:pPr>
        <w:pStyle w:val="ListBullet"/>
        <w:ind w:left="880"/>
      </w:pPr>
      <w:r>
        <w:t>二</w:t>
        <w:br/>
        <w:t>対象期間の初日が変更対象期間に属し、平成三十一年三月十七日までに算定された雇用調整助成金の額</w:t>
      </w:r>
    </w:p>
    <w:p>
      <w:pPr>
        <w:pStyle w:val="Heading4"/>
      </w:pPr>
      <w:r>
        <w:t>第四条</w:t>
      </w:r>
    </w:p>
    <w:p>
      <w:r>
        <w:t>雇用保険法施行規則等の一部を改正する省令（平成十八年厚生労働省令第七十一号。以下この条及び次条において「平成十八年改正省令」という。）附則第二条第十八項の規定によりなお従前の例によるものとされた中小企業雇用管理改善助成金の支給に係る平成十八年改正省令第一条の規定による改正前の雇保則第百十八条第二項第一号イ（２）に規定する職業相談者配置事業（以下この項において「職業相談者配置事業」という。）に係る中小企業雇用管理改善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新自動変更対象額等を適用し算定した職業相談者配置事業に係る中小企業雇用管理改善助成金の額</w:t>
      </w:r>
    </w:p>
    <w:p>
      <w:pPr>
        <w:pStyle w:val="ListBullet"/>
        <w:ind w:left="880"/>
      </w:pPr>
      <w:r>
        <w:t>二</w:t>
        <w:br/>
        <w:t>事業主が受給した職業相談者配置事業に係る中小企業雇用管理改善助成金の額</w:t>
      </w:r>
    </w:p>
    <w:p>
      <w:pPr>
        <w:pStyle w:val="Heading4"/>
      </w:pPr>
      <w:r>
        <w:t>第五条</w:t>
      </w:r>
    </w:p>
    <w:p>
      <w:r>
        <w:t>平成十八年改正省令附則第二条第二十六項の規定によりなお従前の例によるものとされた建設業新規・成長分野進出教育訓練助成金の支給に係る平成十八年改正省令第五条の規定による改正前の独立行政法人雇用・能力開発機構の業務運営並びに財務及び会計に関する省令（平成十六年厚生労働省令第二十二号）附則第二条第四項に規定する教育訓練受講給付金であって、対象期間（同項第二号に規定する期間をいう。以下この条において同じ。）の初日が平成十六年八月一日から平成十八年三月三十一日までの期間に属するもの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新自動変更対象額等を適用し算定した対象期間の初日が平成十六年八月一日から平成十八年三月三十一日までの期間に属する教育訓練受講給付金の額</w:t>
      </w:r>
    </w:p>
    <w:p>
      <w:pPr>
        <w:pStyle w:val="ListBullet"/>
        <w:ind w:left="880"/>
      </w:pPr>
      <w:r>
        <w:t>二</w:t>
        <w:br/>
        <w:t>対象期間の初日が平成十六年八月一日から平成十八年三月三十一日までの期間に属する建設事業主が受給した教育訓練受講給付金の額</w:t>
      </w:r>
    </w:p>
    <w:p>
      <w:pPr>
        <w:pStyle w:val="Heading4"/>
      </w:pPr>
      <w:r>
        <w:t>第六条</w:t>
      </w:r>
    </w:p>
    <w:p>
      <w:r>
        <w:t>雇用保険法施行規則等の一部を改正する省令（平成二十二年厚生労働省令第五十三号）附則第二条第二十一項の規定によりなお従前の例によるものとされた建設雇用改善助成金の支給に係る同令第五条の規定による改正前の独立行政法人雇用・能力開発機構の業務運営並びに財務及び会計に関する省令第二十一条第五項に規定する第四種建設教育訓練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新自動変更対象額等を適用し算定した第四種建設教育訓練助成金の額</w:t>
      </w:r>
    </w:p>
    <w:p>
      <w:pPr>
        <w:pStyle w:val="ListBullet"/>
        <w:ind w:left="880"/>
      </w:pPr>
      <w:r>
        <w:t>二</w:t>
        <w:br/>
        <w:t>第四種建設事業主が受給した建設教育訓練助成金の額</w:t>
      </w:r>
    </w:p>
    <w:p>
      <w:pPr>
        <w:pStyle w:val="Heading4"/>
      </w:pPr>
      <w:r>
        <w:t>第七条</w:t>
      </w:r>
    </w:p>
    <w:p>
      <w:r>
        <w:t>雇用保険法施行規則等の一部を改正する省令（平成二十三年厚生労働省令第四十八号）附則第二条第十六項の規定によりなお従前の例によるものとされた育児休業取得促進等助成金の支給に係る同令第一条の規定による改正前の雇保則（以下「平成二十三年改正前雇保則」という。）附則第十七条の四第一項の規定により読み替えて適用される平成二十三年改正前雇保則第百十七条第二項に規定する育児休業取得促進等助成金の額は、第一号に掲げる額から第二号に掲げる額を控除して得た額（その額が零を下回る場合には、零とする。）に厚生労働大臣が定める率を乗じて得た額を第一号に掲げる額に加算した額とする。</w:t>
      </w:r>
    </w:p>
    <w:p>
      <w:pPr>
        <w:pStyle w:val="ListBullet"/>
        <w:ind w:left="880"/>
      </w:pPr>
      <w:r>
        <w:t>一</w:t>
        <w:br/>
        <w:t>新自動変更対象額等を適用し算定した育児休業取得促進等助成金の額</w:t>
      </w:r>
    </w:p>
    <w:p>
      <w:pPr>
        <w:pStyle w:val="ListBullet"/>
        <w:ind w:left="880"/>
      </w:pPr>
      <w:r>
        <w:t>二</w:t>
        <w:br/>
        <w:t>事業主が受給した育児休業取得促進等助成金の額</w:t>
      </w:r>
    </w:p>
    <w:p>
      <w:pPr>
        <w:pStyle w:val="Heading4"/>
      </w:pPr>
      <w:r>
        <w:t>第八条</w:t>
      </w:r>
    </w:p>
    <w:p>
      <w:r>
        <w:t>附則第二条から前条までに定めるもののほか、この省令の規定に係る支給の実施のために必要な事項は、厚生労働省職業安定局長が定める。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附則（令和元年六月一八日厚生労働省令第一六号）</w:t>
      </w:r>
    </w:p>
    <w:p>
      <w:pPr>
        <w:pStyle w:val="Heading4"/>
      </w:pPr>
      <w:r>
        <w:t>第一条（施行期日）</w:t>
      </w:r>
    </w:p>
    <w:p>
      <w:r>
        <w:t>この省令は、令和元年十月一日から施行する。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附則（令和元年七月一二日厚生労働省令第二六号）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附則（令和元年七月三一日厚生労働省令第三一号）</w:t>
      </w:r>
    </w:p>
    <w:p>
      <w:r>
        <w:t>この省令は、公布の日から施行する。</w:t>
      </w:r>
    </w:p>
    <w:p>
      <w:r>
        <w:br w:type="page"/>
      </w:r>
    </w:p>
    <w:p>
      <w:pPr>
        <w:pStyle w:val="Heading1"/>
      </w:pPr>
      <w:r>
        <w:t>附則（令和元年九月二七日厚生労働省令第五二号）</w:t>
      </w:r>
    </w:p>
    <w:p>
      <w:pPr>
        <w:pStyle w:val="Heading4"/>
      </w:pPr>
      <w:r>
        <w:t>第一条（施行期日）</w:t>
      </w:r>
    </w:p>
    <w:p>
      <w:r>
        <w:t>この省令は、令和二年一月一日から施行する。</w:t>
        <w:br/>
        <w:t>ただし、第五条中厚生労働省関係石綿による健康被害の救済に関する法律施行規則第二十七条の改正規定、第六条中失業保険法及び労働者災害補償保険法の一部を改正する法律及び労働保険の保険料の徴収等に関する法律の施行に伴う労働省令の整備等に関する省令第十三条第二項及び第三項の改正規定並びに次条の規定は、公布の日から施行する。</w:t>
      </w:r>
    </w:p>
    <w:p>
      <w:r>
        <w:br w:type="page"/>
      </w:r>
    </w:p>
    <w:p>
      <w:pPr>
        <w:pStyle w:val="Heading1"/>
      </w:pPr>
      <w:r>
        <w:t>附則（令和元年九月三〇日厚生労働省令第五六号）</w:t>
      </w:r>
    </w:p>
    <w:p>
      <w:pPr>
        <w:pStyle w:val="Heading4"/>
      </w:pPr>
      <w:r>
        <w:t>第一条（施行期日）</w:t>
      </w:r>
    </w:p>
    <w:p>
      <w:r>
        <w:t>この省令は、令和元年十月一日から施行する。</w:t>
        <w:br/>
        <w:t>ただし、様式第十号の二の改正規定は、令和二年四月一日から施行する。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附則（令和元年一〇月三〇日厚生労働省令第六六号）</w:t>
      </w:r>
    </w:p>
    <w:p>
      <w:r>
        <w:t>この省令は、公布の日から施行し、この省令による改正後の雇用保険法施行規則の規定は、令和元年十月十二日以降に開始した同令第百二条の三第一項第二号イに規定する休業等について適用する。</w:t>
      </w:r>
    </w:p>
    <w:p>
      <w:r>
        <w:br w:type="page"/>
      </w:r>
    </w:p>
    <w:p>
      <w:pPr>
        <w:pStyle w:val="Heading1"/>
      </w:pPr>
      <w:r>
        <w:t>附則（令和元年一二月四日厚生労働省令第七八号）</w:t>
      </w:r>
    </w:p>
    <w:p>
      <w:r>
        <w:t>この省令は、公布の日から施行し、この省令による改正後の雇用保険法施行規則の規定は、令和元年十月十二日以降に開始した同令第百二条の三第一項第二号イに規定する休業等について適用する。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附則（令和二年二月一四日厚生労働省令第一七号）</w:t>
      </w:r>
    </w:p>
    <w:p>
      <w:pPr>
        <w:pStyle w:val="Heading4"/>
      </w:pPr>
      <w:r>
        <w:t>第一条（施行期日）</w:t>
      </w:r>
    </w:p>
    <w:p>
      <w:r>
        <w:t>この省令は、公布の日から施行する。</w:t>
      </w:r>
    </w:p>
    <w:p>
      <w:pPr>
        <w:pStyle w:val="Heading4"/>
      </w:pPr>
      <w:r>
        <w:t>第二条（経過措置）</w:t>
      </w:r>
    </w:p>
    <w:p>
      <w:r>
        <w:t>この省令の施行の日（次項において「施行日」という。）前になされた改正前の雇用保険法施行規則（次項において「旧雇保則」という。）第百十条の三第二項第一号イの紹介により同号イの労働契約を締結した事業主に対する一般トライアルコース助成金の支給については、なお従前の例による。</w:t>
      </w:r>
    </w:p>
    <w:p>
      <w:pPr>
        <w:pStyle w:val="Heading5"/>
        <w:ind w:left="440"/>
      </w:pPr>
      <w:r>
        <w:t>２</w:t>
      </w:r>
    </w:p>
    <w:p>
      <w:pPr>
        <w:ind w:left="440"/>
      </w:pPr>
      <w:r>
        <w:t>施行日前に旧雇保則第百二十五条第七項第一号イに規定する一般職業訓練又は有期実習型訓練を実施する事業主に対する人材開発支援助成金の支給については、なお従前の例による。</w:t>
      </w:r>
    </w:p>
    <w:p>
      <w:r>
        <w:br w:type="page"/>
      </w:r>
    </w:p>
    <w:p>
      <w:pPr>
        <w:pStyle w:val="Heading1"/>
      </w:pPr>
      <w:r>
        <w:t>附則（令和二年三月一〇日厚生労働省令第二九号）</w:t>
      </w:r>
    </w:p>
    <w:p>
      <w:r>
        <w:t>この省令は、公布の日から施行し、この省令による改正後の雇用保険法施行規則の規定は、令和二年一月二十四日以降に開始した同令第百二条の三第一項第二号イに規定する休業等について適用する。</w:t>
      </w:r>
    </w:p>
    <w:p>
      <w:r>
        <w:br w:type="page"/>
      </w:r>
    </w:p>
    <w:p>
      <w:pPr>
        <w:pStyle w:val="Heading1"/>
      </w:pPr>
      <w:r>
        <w:t>附則（令和二年三月一三日厚生労働省令第三〇号）</w:t>
      </w:r>
    </w:p>
    <w:p>
      <w:r>
        <w:t>この省令は、公布の日から施行し、この省令による改正後の雇用保険法施行規則附則第十七条の二の三の規定は、令和二年二月二十七日以降に取得した同条第二項第一号イ又はロの有給休暇について適用する。</w:t>
      </w:r>
    </w:p>
    <w:p>
      <w:r>
        <w:br w:type="page"/>
      </w:r>
    </w:p>
    <w:p>
      <w:pPr>
        <w:pStyle w:val="Heading1"/>
      </w:pPr>
      <w:r>
        <w:t>附則（令和二年三月三一日厚生労働省令第七一号）</w:t>
      </w:r>
    </w:p>
    <w:p>
      <w:pPr>
        <w:pStyle w:val="Heading4"/>
      </w:pPr>
      <w:r>
        <w:t>第一条（施行期日）</w:t>
      </w:r>
    </w:p>
    <w:p>
      <w:r>
        <w:t>この省令は、令和二年四月一日から施行する。</w:t>
        <w:br/>
        <w:t>ただし、第一条中第百三十九条第二項第三号の改正規定は、同年六月一日から施行する。</w:t>
      </w:r>
    </w:p>
    <w:p>
      <w:pPr>
        <w:pStyle w:val="Heading4"/>
      </w:pPr>
      <w:r>
        <w:t>第二条（雇用保険法施行規則の一部改正に伴う経過措置）</w:t>
      </w:r>
    </w:p>
    <w:p>
      <w:r>
        <w:t>この省令の施行の日（以下「施行日」という。）前に第一条の規定による改正前の雇用保険法施行規則（以下「旧雇保則」という。）第百四条第一号ロに規定する雇用管理整備計画を提出した事業主に対する六十五歳超雇用推進助成金の支給については、なお従前の例による。</w:t>
      </w:r>
    </w:p>
    <w:p>
      <w:pPr>
        <w:pStyle w:val="Heading5"/>
        <w:ind w:left="440"/>
      </w:pPr>
      <w:r>
        <w:t>２</w:t>
      </w:r>
    </w:p>
    <w:p>
      <w:pPr>
        <w:ind w:left="440"/>
      </w:pPr>
      <w:r>
        <w:t>施行日前に旧雇保則第百十条の四第二項第一号イの計画を提出した事業主に対する中途採用拡大コース奨励金の支給については、なお従前の例による。</w:t>
      </w:r>
    </w:p>
    <w:p>
      <w:pPr>
        <w:pStyle w:val="Heading5"/>
        <w:ind w:left="440"/>
      </w:pPr>
      <w:r>
        <w:t>３</w:t>
      </w:r>
    </w:p>
    <w:p>
      <w:pPr>
        <w:ind w:left="440"/>
      </w:pPr>
      <w:r>
        <w:t>施行日前に旧雇保則第百十六条第三項第一号イの取組を行い、かつ、その雇用する男性被保険者に育児休業を取得させた事業主に対する当該男性被保険者に係る出生時両立支援コース助成金の支給については、なお従前の例による。</w:t>
      </w:r>
    </w:p>
    <w:p>
      <w:pPr>
        <w:pStyle w:val="Heading5"/>
        <w:ind w:left="440"/>
      </w:pPr>
      <w:r>
        <w:t>４</w:t>
      </w:r>
    </w:p>
    <w:p>
      <w:pPr>
        <w:ind w:left="440"/>
      </w:pPr>
      <w:r>
        <w:t>施行日前に旧雇保則第百十六条第四項第一号イの介護支援計画に基づく措置を講じ、かつ、その雇用する被保険者に介護休業を取得させた事業主及び同号ロの介護支援計画に基づく措置を講じ、かつ、その雇用する被保険者に就業と介護との両立に資する制度を利用させた事業主に対する介護離職防止支援コース助成金の支給については、当該介護支援計画に係る支給に限り、なお従前の例による。</w:t>
      </w:r>
    </w:p>
    <w:p>
      <w:pPr>
        <w:pStyle w:val="Heading5"/>
        <w:ind w:left="440"/>
      </w:pPr>
      <w:r>
        <w:t>５</w:t>
      </w:r>
    </w:p>
    <w:p>
      <w:pPr>
        <w:ind w:left="440"/>
      </w:pPr>
      <w:r>
        <w:t>施行日前に旧雇保則第百十六条第五項第一号ハ（１）の措置を講じ、かつ、その雇用する被保険者又はその雇用する当該被保険者の配偶者（婚姻の届出をしていないが、事実上婚姻関係と同様の事情にある者を含む。）に小学校就学の始期に達するまでの子の看護等のための有給休暇を取得させた中小企業事業主に対する育児休業等支援コース助成金の支給については、なお従前の例による。</w:t>
      </w:r>
    </w:p>
    <w:p>
      <w:pPr>
        <w:pStyle w:val="Heading5"/>
        <w:ind w:left="440"/>
      </w:pPr>
      <w:r>
        <w:t>６</w:t>
      </w:r>
    </w:p>
    <w:p>
      <w:pPr>
        <w:ind w:left="440"/>
      </w:pPr>
      <w:r>
        <w:t>施行日前に旧雇保則第百十八条の二第五項第一号、附則第十七条の二の五第二項第一号及び附則第十七条の三の規定による読替え後の第百十八条の二第十五項第一号の措置を講じた事業主に対するキャリアアップ助成金の支給については、なお従前の例による。</w:t>
      </w:r>
    </w:p>
    <w:p>
      <w:pPr>
        <w:pStyle w:val="Heading5"/>
        <w:ind w:left="440"/>
      </w:pPr>
      <w:r>
        <w:t>７</w:t>
      </w:r>
    </w:p>
    <w:p>
      <w:pPr>
        <w:ind w:left="440"/>
      </w:pPr>
      <w:r>
        <w:t>施行日前に旧雇保則第百三十九条第二項から第四項までに該当する事業主に対する両立支援等助成金の支給については、なお従前の例による。</w:t>
      </w:r>
    </w:p>
    <w:p>
      <w:pPr>
        <w:pStyle w:val="Heading5"/>
        <w:ind w:left="440"/>
      </w:pPr>
      <w:r>
        <w:t>８</w:t>
      </w:r>
    </w:p>
    <w:p>
      <w:pPr>
        <w:ind w:left="440"/>
      </w:pPr>
      <w:r>
        <w:t>施行日前に旧雇保則附則第十六条第一項第二号の計画を熊本労働局長に提出した事業主に対する地域雇用開発コース奨励金の支給については、なお従前の例による。</w:t>
      </w:r>
    </w:p>
    <w:p>
      <w:r>
        <w:br w:type="page"/>
      </w:r>
    </w:p>
    <w:p>
      <w:pPr>
        <w:pStyle w:val="Heading1"/>
      </w:pPr>
      <w:r>
        <w:t>附則（令和二年三月三一日厚生労働省令第七八号）</w:t>
      </w:r>
    </w:p>
    <w:p>
      <w:pPr>
        <w:pStyle w:val="Heading4"/>
      </w:pPr>
      <w:r>
        <w:t>第一条（施行期日）</w:t>
      </w:r>
    </w:p>
    <w:p>
      <w:r>
        <w:t>この省令は、令和二年四月一日から施行する。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提出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附則（令和二年四月一〇日厚生労働省令第八三号）</w:t>
      </w:r>
    </w:p>
    <w:p>
      <w:pPr>
        <w:pStyle w:val="Heading5"/>
        <w:ind w:left="440"/>
      </w:pPr>
      <w:r>
        <w:t>１</w:t>
      </w:r>
    </w:p>
    <w:p>
      <w:pPr>
        <w:ind w:left="440"/>
      </w:pPr>
      <w:r>
        <w:t>この省令は、公布の日から施行し、この省令による改正後の雇用保険法施行規則（以下この項において「新雇保則」という。）の規定は、令和二年四月一日以降に開始した新雇保則第百二条の三第一項第二号イに規定する休業等（以下この項において「休業等」という。）について適用する。</w:t>
        <w:br/>
        <w:t>ただし、新雇保則附則第十五条の四の三第六項の規定は、令和二年一月二十四日以降に開始した休業等について適用する。</w:t>
      </w:r>
    </w:p>
    <w:p>
      <w:pPr>
        <w:pStyle w:val="Heading5"/>
        <w:ind w:left="440"/>
      </w:pPr>
      <w:r>
        <w:t>２</w:t>
      </w:r>
    </w:p>
    <w:p>
      <w:pPr>
        <w:ind w:left="440"/>
      </w:pPr>
      <w:r>
        <w:t>令和二年三月三十一日以前に行ったこの省令による改正前の雇用保険法施行規則附則第十五条の四の三第四項の厚生労働大臣が指定する地域の区域内に所在する事業所における同項の厚生労働大臣が定める期間中の休業についての同項の規定の適用については、なお従前の例による。</w:t>
      </w:r>
    </w:p>
    <w:p>
      <w:r>
        <w:br w:type="page"/>
      </w:r>
    </w:p>
    <w:p>
      <w:pPr>
        <w:pStyle w:val="Heading1"/>
      </w:pPr>
      <w:r>
        <w:t>附則（令和二年四月一五日厚生労働省令第八四号）</w:t>
      </w:r>
    </w:p>
    <w:p>
      <w:pPr>
        <w:pStyle w:val="Heading5"/>
        <w:ind w:left="440"/>
      </w:pPr>
      <w:r>
        <w:t>１</w:t>
      </w:r>
    </w:p>
    <w:p>
      <w:pPr>
        <w:ind w:left="440"/>
      </w:pPr>
      <w:r>
        <w:t>この省令は、公布の日から施行し、この省令による改正後の雇用保険法施行規則附則第十七条の二の三の規定は、令和二年四月一日以降に取得した同条第二項第一号イ又はロの有給休暇について適用する。</w:t>
      </w:r>
    </w:p>
    <w:p>
      <w:pPr>
        <w:pStyle w:val="Heading5"/>
        <w:ind w:left="440"/>
      </w:pPr>
      <w:r>
        <w:t>２</w:t>
      </w:r>
    </w:p>
    <w:p>
      <w:pPr>
        <w:ind w:left="440"/>
      </w:pPr>
      <w:r>
        <w:t>令和二年二月二十七日から同年三月三十一日までの間に改正前の雇用保険法施行規則附則第十七条の二の三第二項第一号イ又はロの規定によりその雇用する被保険者に対して有給休暇を取得させた事業主に対する新型コロナウイルス感染症小学校休業等対応コース助成金の支給については、なお従前の例による。</w:t>
      </w:r>
    </w:p>
    <w:p>
      <w:r>
        <w:br w:type="page"/>
      </w:r>
    </w:p>
    <w:p>
      <w:pPr>
        <w:pStyle w:val="Heading1"/>
      </w:pPr>
      <w:r>
        <w:t>附則（令和二年五月一日厚生労働省令第九六号）</w:t>
      </w:r>
    </w:p>
    <w:p>
      <w:r>
        <w:t>この省令は、公布の日から施行し、この省令による改正後の雇用保険法施行規則の規定は、令和二年四月八日以降に開始した同令第百二条の三第一項第二号イに規定する休業等について適用する。</w:t>
      </w:r>
    </w:p>
    <w:p>
      <w:r>
        <w:br w:type="page"/>
      </w:r>
    </w:p>
    <w:p>
      <w:pPr>
        <w:pStyle w:val="Heading1"/>
      </w:pPr>
      <w:r>
        <w:t>附則（令和二年六月八日厚生労働省令第一一六号）</w:t>
      </w:r>
    </w:p>
    <w:p>
      <w:r>
        <w:t>この省令は、公布の日から施行し、この省令による改正後の雇用保険法施行規則附則第一条の四の規定は、令和二年五月一日以降に離職した者について適用する。</w:t>
      </w:r>
    </w:p>
    <w:p>
      <w:r>
        <w:br w:type="page"/>
      </w:r>
    </w:p>
    <w:p>
      <w:pPr>
        <w:pStyle w:val="Heading1"/>
      </w:pPr>
      <w:r>
        <w:t>附則（令和二年六月一二日厚生労働省令第一二三号）</w:t>
      </w:r>
    </w:p>
    <w:p>
      <w:r>
        <w:t>この省令は、公布の日から施行し、この省令による改正後の雇用保険法施行規則（以下「新雇保則」という。）附則第十七条の二の二の規定は令和二年四月一日以降に取得した同条第一項第一号の有給休暇について、新雇保則第十七条の二の五の規定は同年五月七日以降に取得した同条第二項第一号の休暇について、それぞれ適用する。</w:t>
      </w:r>
    </w:p>
    <w:p>
      <w:r>
        <w:br w:type="page"/>
      </w:r>
    </w:p>
    <w:p>
      <w:pPr>
        <w:pStyle w:val="Heading1"/>
      </w:pPr>
      <w:r>
        <w:t>附則（令和二年六月一二日厚生労働省令第一二六号）</w:t>
      </w:r>
    </w:p>
    <w:p>
      <w:r>
        <w:t>この省令は、公布の日から施行する。</w:t>
      </w:r>
    </w:p>
    <w:p>
      <w:r>
        <w:br w:type="page"/>
      </w:r>
    </w:p>
    <w:p>
      <w:pPr>
        <w:pStyle w:val="Heading1"/>
      </w:pPr>
      <w:r>
        <w:t>附則（令和二年六月一二日厚生労働省令第一二七号）</w:t>
      </w:r>
    </w:p>
    <w:p>
      <w:pPr>
        <w:pStyle w:val="Heading5"/>
        <w:ind w:left="440"/>
      </w:pPr>
      <w:r>
        <w:t>１</w:t>
      </w:r>
    </w:p>
    <w:p>
      <w:pPr>
        <w:ind w:left="440"/>
      </w:pPr>
      <w:r>
        <w:t>この省令は、公布の日から施行する。</w:t>
        <w:br/>
        <w:t>ただし、次の各号に掲げるこの省令による改正後の雇用保険法施行規則（以下この項において「新雇保則」という。）の規定は、当該各号に定める新雇保則第百二条の三第一項第二号イに規定する休業等（第二号及び第八号において「休業等」という。）、同項第二号ロに規定する出向（以下この項において「出向」という。）、新雇保則附則第十七条の二の二第一項第一号若しくは新雇保則附則第十七条の二の四第二項第一号イ若しくはロの有給休暇又は新雇保則附則第十七条の二の五第二項第一号の休暇について、それぞれ適用する。</w:t>
      </w:r>
    </w:p>
    <w:p>
      <w:pPr>
        <w:pStyle w:val="ListBullet"/>
        <w:ind w:left="880"/>
      </w:pPr>
      <w:r>
        <w:t>一</w:t>
        <w:br/>
        <w:t>新雇保則附則第十五条の四の三第三項の規定</w:t>
        <w:br/>
        <w:br/>
        <w:br/>
        <w:t>令和二年一月二十四日以降に開始した出向</w:t>
      </w:r>
    </w:p>
    <w:p>
      <w:pPr>
        <w:pStyle w:val="ListBullet"/>
        <w:ind w:left="880"/>
      </w:pPr>
      <w:r>
        <w:t>二</w:t>
        <w:br/>
        <w:t>新雇保則附則第十五条の四の三第四項及び第五項の規定</w:t>
        <w:br/>
        <w:br/>
        <w:br/>
        <w:t>令和二年四月一日以降に開始した休業等</w:t>
      </w:r>
    </w:p>
    <w:p>
      <w:pPr>
        <w:pStyle w:val="ListBullet"/>
        <w:ind w:left="880"/>
      </w:pPr>
      <w:r>
        <w:t>三</w:t>
        <w:br/>
        <w:t>新雇保則附則第十五条の四の三第八項の規定</w:t>
        <w:br/>
        <w:br/>
        <w:br/>
        <w:t>令和二年四月一日以降に開始した出向</w:t>
      </w:r>
    </w:p>
    <w:p>
      <w:pPr>
        <w:pStyle w:val="ListBullet"/>
        <w:ind w:left="880"/>
      </w:pPr>
      <w:r>
        <w:t>四</w:t>
        <w:br/>
        <w:t>新雇保則附則第十七条の二の二第三項の規定</w:t>
        <w:br/>
        <w:br/>
        <w:br/>
        <w:t>令和二年四月一日以降に取得した同条第一項第一号の有給休暇</w:t>
      </w:r>
    </w:p>
    <w:p>
      <w:pPr>
        <w:pStyle w:val="ListBullet"/>
        <w:ind w:left="880"/>
      </w:pPr>
      <w:r>
        <w:t>五</w:t>
        <w:br/>
        <w:t>新雇保則附則第十七条の二の四第三項の規定</w:t>
        <w:br/>
        <w:br/>
        <w:br/>
        <w:t>令和二年四月一日以降に取得した同条第二項第一号イ又はロの有給休暇</w:t>
      </w:r>
    </w:p>
    <w:p>
      <w:pPr>
        <w:pStyle w:val="ListBullet"/>
        <w:ind w:left="880"/>
      </w:pPr>
      <w:r>
        <w:t>六</w:t>
        <w:br/>
        <w:t>新雇保則附則第十七条の二の四第五項の規定</w:t>
        <w:br/>
        <w:br/>
        <w:br/>
        <w:t>令和二年二月二十七日以降に取得した同条第二項第一号イ又はロの有給休暇</w:t>
      </w:r>
    </w:p>
    <w:p>
      <w:pPr>
        <w:pStyle w:val="ListBullet"/>
        <w:ind w:left="880"/>
      </w:pPr>
      <w:r>
        <w:t>七</w:t>
        <w:br/>
        <w:t>新雇保則附則第十七条の二の五第四項の規定</w:t>
        <w:br/>
        <w:br/>
        <w:br/>
        <w:t>令和二年五月七日以降に取得した同条第二項第一号の休暇</w:t>
      </w:r>
    </w:p>
    <w:p>
      <w:pPr>
        <w:pStyle w:val="ListBullet"/>
        <w:ind w:left="880"/>
      </w:pPr>
      <w:r>
        <w:t>八</w:t>
        <w:br/>
        <w:t>新雇保則附則第十七条の五の二及び第十七条の六の四の規定</w:t>
        <w:br/>
        <w:br/>
        <w:br/>
        <w:t>令和二年四月一日以降に開始した休業等及び出向</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この省令の施行の際現にある旧様式による用紙は、当分の間、これを取り繕って使用することができる。</w:t>
      </w:r>
    </w:p>
    <w:p>
      <w:r>
        <w:br w:type="page"/>
      </w:r>
    </w:p>
    <w:p>
      <w:pPr>
        <w:pStyle w:val="Heading1"/>
      </w:pPr>
      <w:r>
        <w:t>附則（令和二年七月三一日厚生労働省令第一四五号）</w:t>
      </w:r>
    </w:p>
    <w:p>
      <w:r>
        <w:t>この省令は、公布の日から施行する。</w:t>
      </w:r>
    </w:p>
    <w:p>
      <w:r>
        <w:br w:type="page"/>
      </w:r>
    </w:p>
    <w:p>
      <w:pPr>
        <w:pStyle w:val="Heading1"/>
      </w:pPr>
      <w:r>
        <w:t>附則（令和二年八月二五日厚生労働省令第一五二号）</w:t>
      </w:r>
    </w:p>
    <w:p>
      <w:r>
        <w:t>この省令は、公布の日から施行し、この省令による改正後の雇用保険法施行規則の規定は、令和二年七月四日以降に開始した同令第百二条の三第一項第二号イに規定する休業等について適用する。</w:t>
      </w:r>
    </w:p>
    <w:p>
      <w:r>
        <w:br w:type="page"/>
      </w:r>
    </w:p>
    <w:p>
      <w:pPr>
        <w:pStyle w:val="Heading1"/>
      </w:pPr>
      <w:r>
        <w:t>附則（令和二年九月二四日厚生労働省令第一五九号）</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p>
      <w:r>
        <w:br w:type="page"/>
      </w:r>
    </w:p>
    <w:p>
      <w:pPr>
        <w:pStyle w:val="Heading1"/>
      </w:pPr>
      <w:r>
        <w:t>附則（令和二年九月三〇日厚生労働省令第一六七号）</w:t>
      </w:r>
    </w:p>
    <w:p>
      <w:r>
        <w:t>この省令は、公布の日から施行する。</w:t>
      </w:r>
    </w:p>
    <w:p>
      <w:r>
        <w:br w:type="page"/>
      </w:r>
    </w:p>
    <w:p>
      <w:pPr>
        <w:pStyle w:val="Heading1"/>
      </w:pPr>
      <w:r>
        <w:t>附則（令和二年一〇月一九日厚生労働省令第一七五号）</w:t>
      </w:r>
    </w:p>
    <w:p>
      <w:r>
        <w:t>この省令は、漁業法等の一部を改正する等の法律（平成三十年法律第九十五号）の施行の日（令和二年十二月一日）から施行する。</w:t>
      </w:r>
    </w:p>
    <w:p>
      <w:r>
        <w:br w:type="page"/>
      </w:r>
    </w:p>
    <w:p>
      <w:pPr>
        <w:pStyle w:val="Heading1"/>
      </w:pPr>
      <w:r>
        <w:t>附則（令和二年一〇月三〇日厚生労働省令第一八一号）</w:t>
      </w:r>
    </w:p>
    <w:p>
      <w:pPr>
        <w:pStyle w:val="Heading4"/>
      </w:pPr>
      <w:r>
        <w:t>第一条（施行期日）</w:t>
      </w:r>
    </w:p>
    <w:p>
      <w:r>
        <w:t>この省令は、令和二年十一月二日から施行する。</w:t>
      </w:r>
    </w:p>
    <w:p>
      <w:pPr>
        <w:pStyle w:val="Heading4"/>
      </w:pPr>
      <w:r>
        <w:t>第二条（経過措置）</w:t>
      </w:r>
    </w:p>
    <w:p>
      <w:r>
        <w:t>この省令の施行の際現に提出され、又は交付されているこの省令による改正前の雇用保険法施行規則の様式（次項において「旧様式」という。）により使用されている書類は、この省令による改正後の雇用保険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雇用保険法施行規則</w:t>
      <w:br/>
      <w:tab/>
      <w:t>（昭和五十年労働省令第三号）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雇用保険法施行規則（昭和五十年労働省令第三号）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
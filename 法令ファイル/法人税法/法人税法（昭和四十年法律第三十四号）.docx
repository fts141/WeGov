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法人税法</w:t>
        <w:br/>
        <w:t>（昭和四十年法律第三十四号）</w:t>
      </w:r>
    </w:p>
    <w:p>
      <w:pPr>
        <w:pStyle w:val="Heading2"/>
      </w:pPr>
      <w:r>
        <w:t>第一章　通則</w:t>
      </w:r>
    </w:p>
    <w:p>
      <w:pPr>
        <w:pStyle w:val="Heading4"/>
      </w:pPr>
      <w:r>
        <w:t>第一条（趣旨）</w:t>
      </w:r>
    </w:p>
    <w:p>
      <w:r>
        <w:t>この法律は、法人税について、納税義務者、課税所得等の範囲、税額の計算の方法、申告、納付及び還付の手続並びにその納税義務の適正な履行を確保するため必要な事項を定めるものとする。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国内</w:t>
      </w:r>
    </w:p>
    <w:p>
      <w:pPr>
        <w:pStyle w:val="Heading6"/>
        <w:ind w:left="880"/>
      </w:pPr>
      <w:r>
        <w:t>二</w:t>
      </w:r>
    </w:p>
    <w:p>
      <w:pPr>
        <w:ind w:left="880"/>
      </w:pPr>
      <w:r>
        <w:t>国外</w:t>
      </w:r>
    </w:p>
    <w:p>
      <w:pPr>
        <w:pStyle w:val="Heading6"/>
        <w:ind w:left="880"/>
      </w:pPr>
      <w:r>
        <w:t>三</w:t>
      </w:r>
    </w:p>
    <w:p>
      <w:pPr>
        <w:ind w:left="880"/>
      </w:pPr>
      <w:r>
        <w:t>内国法人</w:t>
      </w:r>
    </w:p>
    <w:p>
      <w:pPr>
        <w:pStyle w:val="Heading6"/>
        <w:ind w:left="880"/>
      </w:pPr>
      <w:r>
        <w:t>四</w:t>
      </w:r>
    </w:p>
    <w:p>
      <w:pPr>
        <w:ind w:left="880"/>
      </w:pPr>
      <w:r>
        <w:t>外国法人</w:t>
      </w:r>
    </w:p>
    <w:p>
      <w:pPr>
        <w:pStyle w:val="Heading6"/>
        <w:ind w:left="880"/>
      </w:pPr>
      <w:r>
        <w:t>五</w:t>
      </w:r>
    </w:p>
    <w:p>
      <w:pPr>
        <w:ind w:left="880"/>
      </w:pPr>
      <w:r>
        <w:t>公共法人</w:t>
      </w:r>
    </w:p>
    <w:p>
      <w:pPr>
        <w:pStyle w:val="Heading6"/>
        <w:ind w:left="880"/>
      </w:pPr>
      <w:r>
        <w:t>六</w:t>
      </w:r>
    </w:p>
    <w:p>
      <w:pPr>
        <w:ind w:left="880"/>
      </w:pPr>
      <w:r>
        <w:t>公益法人等</w:t>
      </w:r>
    </w:p>
    <w:p>
      <w:pPr>
        <w:pStyle w:val="Heading6"/>
        <w:ind w:left="880"/>
      </w:pPr>
      <w:r>
        <w:t>七</w:t>
      </w:r>
    </w:p>
    <w:p>
      <w:pPr>
        <w:ind w:left="880"/>
      </w:pPr>
      <w:r>
        <w:t>協同組合等</w:t>
      </w:r>
    </w:p>
    <w:p>
      <w:pPr>
        <w:pStyle w:val="Heading6"/>
        <w:ind w:left="880"/>
      </w:pPr>
      <w:r>
        <w:t>八</w:t>
      </w:r>
    </w:p>
    <w:p>
      <w:pPr>
        <w:ind w:left="880"/>
      </w:pPr>
      <w:r>
        <w:t>人格のない社団等</w:t>
      </w:r>
    </w:p>
    <w:p>
      <w:pPr>
        <w:pStyle w:val="Heading6"/>
        <w:ind w:left="880"/>
      </w:pPr>
      <w:r>
        <w:t>九</w:t>
      </w:r>
    </w:p>
    <w:p>
      <w:pPr>
        <w:ind w:left="880"/>
      </w:pPr>
      <w:r>
        <w:t>普通法人</w:t>
      </w:r>
    </w:p>
    <w:p>
      <w:pPr>
        <w:pStyle w:val="Heading6"/>
        <w:ind w:left="880"/>
      </w:pPr>
      <w:r>
        <w:t>九の二</w:t>
      </w:r>
    </w:p>
    <w:p>
      <w:pPr>
        <w:ind w:left="880"/>
      </w:pPr>
      <w:r>
        <w:t>非営利型法人</w:t>
      </w:r>
    </w:p>
    <w:p>
      <w:pPr>
        <w:pStyle w:val="Heading6"/>
        <w:ind w:left="880"/>
      </w:pPr>
      <w:r>
        <w:t>十</w:t>
      </w:r>
    </w:p>
    <w:p>
      <w:pPr>
        <w:ind w:left="880"/>
      </w:pPr>
      <w:r>
        <w:t>同族会社</w:t>
      </w:r>
    </w:p>
    <w:p>
      <w:pPr>
        <w:pStyle w:val="Heading6"/>
        <w:ind w:left="880"/>
      </w:pPr>
      <w:r>
        <w:t>十一</w:t>
      </w:r>
    </w:p>
    <w:p>
      <w:pPr>
        <w:ind w:left="880"/>
      </w:pPr>
      <w:r>
        <w:t>被合併法人</w:t>
      </w:r>
    </w:p>
    <w:p>
      <w:pPr>
        <w:pStyle w:val="Heading6"/>
        <w:ind w:left="880"/>
      </w:pPr>
      <w:r>
        <w:t>十二</w:t>
      </w:r>
    </w:p>
    <w:p>
      <w:pPr>
        <w:ind w:left="880"/>
      </w:pPr>
      <w:r>
        <w:t>合併法人</w:t>
      </w:r>
    </w:p>
    <w:p>
      <w:pPr>
        <w:pStyle w:val="Heading6"/>
        <w:ind w:left="880"/>
      </w:pPr>
      <w:r>
        <w:t>十二の二</w:t>
      </w:r>
    </w:p>
    <w:p>
      <w:pPr>
        <w:ind w:left="880"/>
      </w:pPr>
      <w:r>
        <w:t>分割法人</w:t>
      </w:r>
    </w:p>
    <w:p>
      <w:pPr>
        <w:pStyle w:val="Heading6"/>
        <w:ind w:left="880"/>
      </w:pPr>
      <w:r>
        <w:t>十二の三</w:t>
      </w:r>
    </w:p>
    <w:p>
      <w:pPr>
        <w:ind w:left="880"/>
      </w:pPr>
      <w:r>
        <w:t>分割承継法人</w:t>
      </w:r>
    </w:p>
    <w:p>
      <w:pPr>
        <w:pStyle w:val="Heading6"/>
        <w:ind w:left="880"/>
      </w:pPr>
      <w:r>
        <w:t>十二の四</w:t>
      </w:r>
    </w:p>
    <w:p>
      <w:pPr>
        <w:ind w:left="880"/>
      </w:pPr>
      <w:r>
        <w:t>現物出資法人</w:t>
      </w:r>
    </w:p>
    <w:p>
      <w:pPr>
        <w:pStyle w:val="Heading6"/>
        <w:ind w:left="880"/>
      </w:pPr>
      <w:r>
        <w:t>十二の五</w:t>
      </w:r>
    </w:p>
    <w:p>
      <w:pPr>
        <w:ind w:left="880"/>
      </w:pPr>
      <w:r>
        <w:t>被現物出資法人</w:t>
      </w:r>
    </w:p>
    <w:p>
      <w:pPr>
        <w:pStyle w:val="Heading6"/>
        <w:ind w:left="880"/>
      </w:pPr>
      <w:r>
        <w:t>十二の五の二</w:t>
      </w:r>
    </w:p>
    <w:p>
      <w:pPr>
        <w:ind w:left="880"/>
      </w:pPr>
      <w:r>
        <w:t>現物分配法人</w:t>
      </w:r>
    </w:p>
    <w:p>
      <w:pPr>
        <w:pStyle w:val="Heading6"/>
        <w:ind w:left="880"/>
      </w:pPr>
      <w:r>
        <w:t>十二の五の三</w:t>
      </w:r>
    </w:p>
    <w:p>
      <w:pPr>
        <w:ind w:left="880"/>
      </w:pPr>
      <w:r>
        <w:t>被現物分配法人</w:t>
      </w:r>
    </w:p>
    <w:p>
      <w:pPr>
        <w:pStyle w:val="Heading6"/>
        <w:ind w:left="880"/>
      </w:pPr>
      <w:r>
        <w:t>十二の六</w:t>
      </w:r>
    </w:p>
    <w:p>
      <w:pPr>
        <w:ind w:left="880"/>
      </w:pPr>
      <w:r>
        <w:t>株式交換完全子法人</w:t>
      </w:r>
    </w:p>
    <w:p>
      <w:pPr>
        <w:pStyle w:val="Heading6"/>
        <w:ind w:left="880"/>
      </w:pPr>
      <w:r>
        <w:t>十二の六の二</w:t>
      </w:r>
    </w:p>
    <w:p>
      <w:pPr>
        <w:ind w:left="880"/>
      </w:pPr>
      <w:r>
        <w:t>株式交換等完全子法人</w:t>
      </w:r>
    </w:p>
    <w:p>
      <w:pPr>
        <w:pStyle w:val="Heading6"/>
        <w:ind w:left="880"/>
      </w:pPr>
      <w:r>
        <w:t>十二の六の三</w:t>
      </w:r>
    </w:p>
    <w:p>
      <w:pPr>
        <w:ind w:left="880"/>
      </w:pPr>
      <w:r>
        <w:t>株式交換完全親法人</w:t>
      </w:r>
    </w:p>
    <w:p>
      <w:pPr>
        <w:pStyle w:val="Heading6"/>
        <w:ind w:left="880"/>
      </w:pPr>
      <w:r>
        <w:t>十二の六の四</w:t>
      </w:r>
    </w:p>
    <w:p>
      <w:pPr>
        <w:ind w:left="880"/>
      </w:pPr>
      <w:r>
        <w:t>株式交換等完全親法人</w:t>
      </w:r>
    </w:p>
    <w:p>
      <w:pPr>
        <w:pStyle w:val="Heading6"/>
        <w:ind w:left="880"/>
      </w:pPr>
      <w:r>
        <w:t>十二の六の五</w:t>
      </w:r>
    </w:p>
    <w:p>
      <w:pPr>
        <w:ind w:left="880"/>
      </w:pPr>
      <w:r>
        <w:t>株式移転完全子法人</w:t>
      </w:r>
    </w:p>
    <w:p>
      <w:pPr>
        <w:pStyle w:val="Heading6"/>
        <w:ind w:left="880"/>
      </w:pPr>
      <w:r>
        <w:t>十二の六の六</w:t>
      </w:r>
    </w:p>
    <w:p>
      <w:pPr>
        <w:ind w:left="880"/>
      </w:pPr>
      <w:r>
        <w:t>株式移転完全親法人</w:t>
      </w:r>
    </w:p>
    <w:p>
      <w:pPr>
        <w:pStyle w:val="Heading6"/>
        <w:ind w:left="880"/>
      </w:pPr>
      <w:r>
        <w:t>十二の六の七</w:t>
      </w:r>
    </w:p>
    <w:p>
      <w:pPr>
        <w:ind w:left="880"/>
      </w:pPr>
      <w:r>
        <w:t>連結親法人</w:t>
      </w:r>
    </w:p>
    <w:p>
      <w:pPr>
        <w:pStyle w:val="Heading6"/>
        <w:ind w:left="880"/>
      </w:pPr>
      <w:r>
        <w:t>十二の七</w:t>
      </w:r>
    </w:p>
    <w:p>
      <w:pPr>
        <w:ind w:left="880"/>
      </w:pPr>
      <w:r>
        <w:t>連結子法人</w:t>
      </w:r>
    </w:p>
    <w:p>
      <w:pPr>
        <w:pStyle w:val="Heading6"/>
        <w:ind w:left="880"/>
      </w:pPr>
      <w:r>
        <w:t>十二の七の二</w:t>
      </w:r>
    </w:p>
    <w:p>
      <w:pPr>
        <w:ind w:left="880"/>
      </w:pPr>
      <w:r>
        <w:t>連結法人</w:t>
      </w:r>
    </w:p>
    <w:p>
      <w:pPr>
        <w:pStyle w:val="Heading6"/>
        <w:ind w:left="880"/>
      </w:pPr>
      <w:r>
        <w:t>十二の七の三</w:t>
      </w:r>
    </w:p>
    <w:p>
      <w:pPr>
        <w:ind w:left="880"/>
      </w:pPr>
      <w:r>
        <w:t>投資法人</w:t>
      </w:r>
    </w:p>
    <w:p>
      <w:pPr>
        <w:pStyle w:val="Heading6"/>
        <w:ind w:left="880"/>
      </w:pPr>
      <w:r>
        <w:t>十二の七の四</w:t>
      </w:r>
    </w:p>
    <w:p>
      <w:pPr>
        <w:ind w:left="880"/>
      </w:pPr>
      <w:r>
        <w:t>特定目的会社</w:t>
      </w:r>
    </w:p>
    <w:p>
      <w:pPr>
        <w:pStyle w:val="Heading6"/>
        <w:ind w:left="880"/>
      </w:pPr>
      <w:r>
        <w:t>十二の七の五</w:t>
      </w:r>
    </w:p>
    <w:p>
      <w:pPr>
        <w:ind w:left="880"/>
      </w:pPr>
      <w:r>
        <w:t>支配関係</w:t>
      </w:r>
    </w:p>
    <w:p>
      <w:pPr>
        <w:pStyle w:val="Heading6"/>
        <w:ind w:left="880"/>
      </w:pPr>
      <w:r>
        <w:t>十二の七の六</w:t>
      </w:r>
    </w:p>
    <w:p>
      <w:pPr>
        <w:ind w:left="880"/>
      </w:pPr>
      <w:r>
        <w:t>完全支配関係</w:t>
      </w:r>
    </w:p>
    <w:p>
      <w:pPr>
        <w:pStyle w:val="Heading6"/>
        <w:ind w:left="880"/>
      </w:pPr>
      <w:r>
        <w:t>十二の七の七</w:t>
      </w:r>
    </w:p>
    <w:p>
      <w:pPr>
        <w:ind w:left="880"/>
      </w:pPr>
      <w:r>
        <w:t>連結完全支配関係</w:t>
      </w:r>
    </w:p>
    <w:p>
      <w:pPr>
        <w:pStyle w:val="Heading6"/>
        <w:ind w:left="880"/>
      </w:pPr>
      <w:r>
        <w:t>十二の八</w:t>
      </w:r>
    </w:p>
    <w:p>
      <w:pPr>
        <w:ind w:left="880"/>
      </w:pPr>
      <w:r>
        <w:t>適格合併</w:t>
      </w:r>
    </w:p>
    <w:p>
      <w:pPr>
        <w:pStyle w:val="Heading6"/>
        <w:ind w:left="880"/>
      </w:pPr>
      <w:r>
        <w:t>十二の九</w:t>
      </w:r>
    </w:p>
    <w:p>
      <w:pPr>
        <w:ind w:left="880"/>
      </w:pPr>
      <w:r>
        <w:t>分割型分割</w:t>
      </w:r>
    </w:p>
    <w:p>
      <w:pPr>
        <w:pStyle w:val="Heading6"/>
        <w:ind w:left="880"/>
      </w:pPr>
      <w:r>
        <w:t>十二の十</w:t>
      </w:r>
    </w:p>
    <w:p>
      <w:pPr>
        <w:ind w:left="880"/>
      </w:pPr>
      <w:r>
        <w:t>分社型分割</w:t>
      </w:r>
    </w:p>
    <w:p>
      <w:pPr>
        <w:pStyle w:val="Heading6"/>
        <w:ind w:left="880"/>
      </w:pPr>
      <w:r>
        <w:t>十二の十一</w:t>
      </w:r>
    </w:p>
    <w:p>
      <w:pPr>
        <w:ind w:left="880"/>
      </w:pPr>
      <w:r>
        <w:t>適格分割</w:t>
      </w:r>
    </w:p>
    <w:p>
      <w:pPr>
        <w:pStyle w:val="Heading6"/>
        <w:ind w:left="880"/>
      </w:pPr>
      <w:r>
        <w:t>十二の十二</w:t>
      </w:r>
    </w:p>
    <w:p>
      <w:pPr>
        <w:ind w:left="880"/>
      </w:pPr>
      <w:r>
        <w:t>適格分割型分割</w:t>
      </w:r>
    </w:p>
    <w:p>
      <w:pPr>
        <w:pStyle w:val="Heading6"/>
        <w:ind w:left="880"/>
      </w:pPr>
      <w:r>
        <w:t>十二の十三</w:t>
      </w:r>
    </w:p>
    <w:p>
      <w:pPr>
        <w:ind w:left="880"/>
      </w:pPr>
      <w:r>
        <w:t>適格分社型分割</w:t>
      </w:r>
    </w:p>
    <w:p>
      <w:pPr>
        <w:pStyle w:val="Heading6"/>
        <w:ind w:left="880"/>
      </w:pPr>
      <w:r>
        <w:t>十二の十四</w:t>
      </w:r>
    </w:p>
    <w:p>
      <w:pPr>
        <w:ind w:left="880"/>
      </w:pPr>
      <w:r>
        <w:t>適格現物出資</w:t>
      </w:r>
    </w:p>
    <w:p>
      <w:pPr>
        <w:pStyle w:val="Heading6"/>
        <w:ind w:left="880"/>
      </w:pPr>
      <w:r>
        <w:t>十二の十五</w:t>
      </w:r>
    </w:p>
    <w:p>
      <w:pPr>
        <w:ind w:left="880"/>
      </w:pPr>
      <w:r>
        <w:t>適格現物分配</w:t>
      </w:r>
    </w:p>
    <w:p>
      <w:pPr>
        <w:pStyle w:val="Heading6"/>
        <w:ind w:left="880"/>
      </w:pPr>
      <w:r>
        <w:t>十二の十五の二</w:t>
      </w:r>
    </w:p>
    <w:p>
      <w:pPr>
        <w:ind w:left="880"/>
      </w:pPr>
      <w:r>
        <w:t>株式分配</w:t>
      </w:r>
    </w:p>
    <w:p>
      <w:pPr>
        <w:pStyle w:val="Heading6"/>
        <w:ind w:left="880"/>
      </w:pPr>
      <w:r>
        <w:t>十二の十五の三</w:t>
      </w:r>
    </w:p>
    <w:p>
      <w:pPr>
        <w:ind w:left="880"/>
      </w:pPr>
      <w:r>
        <w:t>適格株式分配</w:t>
      </w:r>
    </w:p>
    <w:p>
      <w:pPr>
        <w:pStyle w:val="Heading6"/>
        <w:ind w:left="880"/>
      </w:pPr>
      <w:r>
        <w:t>十二の十六</w:t>
      </w:r>
    </w:p>
    <w:p>
      <w:pPr>
        <w:ind w:left="880"/>
      </w:pPr>
      <w:r>
        <w:t>株式交換等</w:t>
      </w:r>
    </w:p>
    <w:p>
      <w:pPr>
        <w:pStyle w:val="Heading6"/>
        <w:ind w:left="880"/>
      </w:pPr>
      <w:r>
        <w:t>十二の十七</w:t>
      </w:r>
    </w:p>
    <w:p>
      <w:pPr>
        <w:ind w:left="880"/>
      </w:pPr>
      <w:r>
        <w:t>適格株式交換等</w:t>
      </w:r>
    </w:p>
    <w:p>
      <w:pPr>
        <w:pStyle w:val="Heading6"/>
        <w:ind w:left="880"/>
      </w:pPr>
      <w:r>
        <w:t>十二の十八</w:t>
      </w:r>
    </w:p>
    <w:p>
      <w:pPr>
        <w:ind w:left="880"/>
      </w:pPr>
      <w:r>
        <w:t>適格株式移転</w:t>
      </w:r>
    </w:p>
    <w:p>
      <w:pPr>
        <w:pStyle w:val="Heading6"/>
        <w:ind w:left="880"/>
      </w:pPr>
      <w:r>
        <w:t>十二の十九</w:t>
      </w:r>
    </w:p>
    <w:p>
      <w:pPr>
        <w:ind w:left="880"/>
      </w:pPr>
      <w:r>
        <w:t>恒久的施設</w:t>
      </w:r>
    </w:p>
    <w:p>
      <w:pPr>
        <w:pStyle w:val="Heading6"/>
        <w:ind w:left="880"/>
      </w:pPr>
      <w:r>
        <w:t>十三</w:t>
      </w:r>
    </w:p>
    <w:p>
      <w:pPr>
        <w:ind w:left="880"/>
      </w:pPr>
      <w:r>
        <w:t>収益事業</w:t>
      </w:r>
    </w:p>
    <w:p>
      <w:pPr>
        <w:pStyle w:val="Heading6"/>
        <w:ind w:left="880"/>
      </w:pPr>
      <w:r>
        <w:t>十四</w:t>
      </w:r>
    </w:p>
    <w:p>
      <w:pPr>
        <w:ind w:left="880"/>
      </w:pPr>
      <w:r>
        <w:t>株主等</w:t>
      </w:r>
    </w:p>
    <w:p>
      <w:pPr>
        <w:pStyle w:val="Heading6"/>
        <w:ind w:left="880"/>
      </w:pPr>
      <w:r>
        <w:t>十五</w:t>
      </w:r>
    </w:p>
    <w:p>
      <w:pPr>
        <w:ind w:left="880"/>
      </w:pPr>
      <w:r>
        <w:t>役員</w:t>
      </w:r>
    </w:p>
    <w:p>
      <w:pPr>
        <w:pStyle w:val="Heading6"/>
        <w:ind w:left="880"/>
      </w:pPr>
      <w:r>
        <w:t>十六</w:t>
      </w:r>
    </w:p>
    <w:p>
      <w:pPr>
        <w:ind w:left="880"/>
      </w:pPr>
      <w:r>
        <w:t>資本金等の額</w:t>
      </w:r>
    </w:p>
    <w:p>
      <w:pPr>
        <w:pStyle w:val="Heading6"/>
        <w:ind w:left="880"/>
      </w:pPr>
      <w:r>
        <w:t>十七</w:t>
      </w:r>
    </w:p>
    <w:p>
      <w:pPr>
        <w:ind w:left="880"/>
      </w:pPr>
      <w:r>
        <w:t>連結資本金等の額</w:t>
      </w:r>
    </w:p>
    <w:p>
      <w:pPr>
        <w:pStyle w:val="Heading6"/>
        <w:ind w:left="880"/>
      </w:pPr>
      <w:r>
        <w:t>十七の二</w:t>
      </w:r>
    </w:p>
    <w:p>
      <w:pPr>
        <w:ind w:left="880"/>
      </w:pPr>
      <w:r>
        <w:t>連結個別資本金等の額</w:t>
      </w:r>
    </w:p>
    <w:p>
      <w:pPr>
        <w:pStyle w:val="Heading6"/>
        <w:ind w:left="880"/>
      </w:pPr>
      <w:r>
        <w:t>十八</w:t>
      </w:r>
    </w:p>
    <w:p>
      <w:pPr>
        <w:ind w:left="880"/>
      </w:pPr>
      <w:r>
        <w:t>利益積立金額</w:t>
      </w:r>
    </w:p>
    <w:p>
      <w:pPr>
        <w:pStyle w:val="Heading6"/>
        <w:ind w:left="880"/>
      </w:pPr>
      <w:r>
        <w:t>十八の二</w:t>
      </w:r>
    </w:p>
    <w:p>
      <w:pPr>
        <w:ind w:left="880"/>
      </w:pPr>
      <w:r>
        <w:t>連結利益積立金額</w:t>
      </w:r>
    </w:p>
    <w:p>
      <w:pPr>
        <w:pStyle w:val="Heading6"/>
        <w:ind w:left="880"/>
      </w:pPr>
      <w:r>
        <w:t>十八の三</w:t>
      </w:r>
    </w:p>
    <w:p>
      <w:pPr>
        <w:ind w:left="880"/>
      </w:pPr>
      <w:r>
        <w:t>連結個別利益積立金額</w:t>
      </w:r>
    </w:p>
    <w:p>
      <w:pPr>
        <w:pStyle w:val="Heading6"/>
        <w:ind w:left="880"/>
      </w:pPr>
      <w:r>
        <w:t>十八の四</w:t>
      </w:r>
    </w:p>
    <w:p>
      <w:pPr>
        <w:ind w:left="880"/>
      </w:pPr>
      <w:r>
        <w:t>連結所得</w:t>
      </w:r>
    </w:p>
    <w:p>
      <w:pPr>
        <w:pStyle w:val="Heading6"/>
        <w:ind w:left="880"/>
      </w:pPr>
      <w:r>
        <w:t>十九</w:t>
      </w:r>
    </w:p>
    <w:p>
      <w:pPr>
        <w:ind w:left="880"/>
      </w:pPr>
      <w:r>
        <w:t>欠損金額</w:t>
      </w:r>
    </w:p>
    <w:p>
      <w:pPr>
        <w:pStyle w:val="Heading6"/>
        <w:ind w:left="880"/>
      </w:pPr>
      <w:r>
        <w:t>十九の二</w:t>
      </w:r>
    </w:p>
    <w:p>
      <w:pPr>
        <w:ind w:left="880"/>
      </w:pPr>
      <w:r>
        <w:t>連結欠損金額</w:t>
      </w:r>
    </w:p>
    <w:p>
      <w:pPr>
        <w:pStyle w:val="Heading6"/>
        <w:ind w:left="880"/>
      </w:pPr>
      <w:r>
        <w:t>二十</w:t>
      </w:r>
    </w:p>
    <w:p>
      <w:pPr>
        <w:ind w:left="880"/>
      </w:pPr>
      <w:r>
        <w:t>棚卸資産</w:t>
      </w:r>
    </w:p>
    <w:p>
      <w:pPr>
        <w:pStyle w:val="Heading6"/>
        <w:ind w:left="880"/>
      </w:pPr>
      <w:r>
        <w:t>二十一</w:t>
      </w:r>
    </w:p>
    <w:p>
      <w:pPr>
        <w:ind w:left="880"/>
      </w:pPr>
      <w:r>
        <w:t>有価証券</w:t>
      </w:r>
    </w:p>
    <w:p>
      <w:pPr>
        <w:pStyle w:val="Heading6"/>
        <w:ind w:left="880"/>
      </w:pPr>
      <w:r>
        <w:t>二十二</w:t>
      </w:r>
    </w:p>
    <w:p>
      <w:pPr>
        <w:ind w:left="880"/>
      </w:pPr>
      <w:r>
        <w:t>固定資産</w:t>
      </w:r>
    </w:p>
    <w:p>
      <w:pPr>
        <w:pStyle w:val="Heading6"/>
        <w:ind w:left="880"/>
      </w:pPr>
      <w:r>
        <w:t>二十三</w:t>
      </w:r>
    </w:p>
    <w:p>
      <w:pPr>
        <w:ind w:left="880"/>
      </w:pPr>
      <w:r>
        <w:t>減価償却資産</w:t>
      </w:r>
    </w:p>
    <w:p>
      <w:pPr>
        <w:pStyle w:val="Heading6"/>
        <w:ind w:left="880"/>
      </w:pPr>
      <w:r>
        <w:t>二十四</w:t>
      </w:r>
    </w:p>
    <w:p>
      <w:pPr>
        <w:ind w:left="880"/>
      </w:pPr>
      <w:r>
        <w:t>繰延資産</w:t>
      </w:r>
    </w:p>
    <w:p>
      <w:pPr>
        <w:pStyle w:val="Heading6"/>
        <w:ind w:left="880"/>
      </w:pPr>
      <w:r>
        <w:t>二十五</w:t>
      </w:r>
    </w:p>
    <w:p>
      <w:pPr>
        <w:ind w:left="880"/>
      </w:pPr>
      <w:r>
        <w:t>損金経理</w:t>
      </w:r>
    </w:p>
    <w:p>
      <w:pPr>
        <w:pStyle w:val="Heading6"/>
        <w:ind w:left="880"/>
      </w:pPr>
      <w:r>
        <w:t>二十六</w:t>
      </w:r>
    </w:p>
    <w:p>
      <w:pPr>
        <w:ind w:left="880"/>
      </w:pPr>
      <w:r>
        <w:t>合同運用信託</w:t>
      </w:r>
    </w:p>
    <w:p>
      <w:pPr>
        <w:pStyle w:val="Heading6"/>
        <w:ind w:left="880"/>
      </w:pPr>
      <w:r>
        <w:t>二十七</w:t>
      </w:r>
    </w:p>
    <w:p>
      <w:pPr>
        <w:ind w:left="880"/>
      </w:pPr>
      <w:r>
        <w:t>証券投資信託</w:t>
      </w:r>
    </w:p>
    <w:p>
      <w:pPr>
        <w:pStyle w:val="Heading6"/>
        <w:ind w:left="880"/>
      </w:pPr>
      <w:r>
        <w:t>二十八</w:t>
      </w:r>
    </w:p>
    <w:p>
      <w:pPr>
        <w:ind w:left="880"/>
      </w:pPr>
      <w:r>
        <w:t>公社債投資信託</w:t>
      </w:r>
    </w:p>
    <w:p>
      <w:pPr>
        <w:pStyle w:val="Heading6"/>
        <w:ind w:left="880"/>
      </w:pPr>
      <w:r>
        <w:t>二十九</w:t>
      </w:r>
    </w:p>
    <w:p>
      <w:pPr>
        <w:ind w:left="880"/>
      </w:pPr>
      <w:r>
        <w:t>集団投資信託</w:t>
      </w:r>
    </w:p>
    <w:p>
      <w:pPr>
        <w:pStyle w:val="Heading6"/>
        <w:ind w:left="880"/>
      </w:pPr>
      <w:r>
        <w:t>二十九の二</w:t>
      </w:r>
    </w:p>
    <w:p>
      <w:pPr>
        <w:ind w:left="880"/>
      </w:pPr>
      <w:r>
        <w:t>法人課税信託</w:t>
      </w:r>
    </w:p>
    <w:p>
      <w:pPr>
        <w:pStyle w:val="Heading6"/>
        <w:ind w:left="880"/>
      </w:pPr>
      <w:r>
        <w:t>三十</w:t>
      </w:r>
    </w:p>
    <w:p>
      <w:pPr>
        <w:ind w:left="880"/>
      </w:pPr>
      <w:r>
        <w:t>中間申告書</w:t>
      </w:r>
    </w:p>
    <w:p>
      <w:pPr>
        <w:pStyle w:val="Heading6"/>
        <w:ind w:left="880"/>
      </w:pPr>
      <w:r>
        <w:t>三十一</w:t>
      </w:r>
    </w:p>
    <w:p>
      <w:pPr>
        <w:ind w:left="880"/>
      </w:pPr>
      <w:r>
        <w:t>確定申告書</w:t>
      </w:r>
    </w:p>
    <w:p>
      <w:pPr>
        <w:pStyle w:val="Heading6"/>
        <w:ind w:left="880"/>
      </w:pPr>
      <w:r>
        <w:t>三十一の二</w:t>
      </w:r>
    </w:p>
    <w:p>
      <w:pPr>
        <w:ind w:left="880"/>
      </w:pPr>
      <w:r>
        <w:t>連結中間申告書</w:t>
      </w:r>
    </w:p>
    <w:p>
      <w:pPr>
        <w:pStyle w:val="Heading6"/>
        <w:ind w:left="880"/>
      </w:pPr>
      <w:r>
        <w:t>三十二</w:t>
      </w:r>
    </w:p>
    <w:p>
      <w:pPr>
        <w:ind w:left="880"/>
      </w:pPr>
      <w:r>
        <w:t>連結確定申告書</w:t>
      </w:r>
    </w:p>
    <w:p>
      <w:pPr>
        <w:pStyle w:val="Heading6"/>
        <w:ind w:left="880"/>
      </w:pPr>
      <w:r>
        <w:t>三十三</w:t>
      </w:r>
    </w:p>
    <w:p>
      <w:pPr>
        <w:ind w:left="880"/>
      </w:pPr>
      <w:r>
        <w:t>退職年金等積立金中間申告書</w:t>
      </w:r>
    </w:p>
    <w:p>
      <w:pPr>
        <w:pStyle w:val="Heading6"/>
        <w:ind w:left="880"/>
      </w:pPr>
      <w:r>
        <w:t>三十四</w:t>
      </w:r>
    </w:p>
    <w:p>
      <w:pPr>
        <w:ind w:left="880"/>
      </w:pPr>
      <w:r>
        <w:t>退職年金等積立金確定申告書</w:t>
      </w:r>
    </w:p>
    <w:p>
      <w:pPr>
        <w:pStyle w:val="Heading6"/>
        <w:ind w:left="880"/>
      </w:pPr>
      <w:r>
        <w:t>三十五</w:t>
      </w:r>
    </w:p>
    <w:p>
      <w:pPr>
        <w:ind w:left="880"/>
      </w:pPr>
      <w:r>
        <w:t>期限後申告書</w:t>
      </w:r>
    </w:p>
    <w:p>
      <w:pPr>
        <w:pStyle w:val="Heading6"/>
        <w:ind w:left="880"/>
      </w:pPr>
      <w:r>
        <w:t>三十六</w:t>
      </w:r>
    </w:p>
    <w:p>
      <w:pPr>
        <w:ind w:left="880"/>
      </w:pPr>
      <w:r>
        <w:t>修正申告書</w:t>
      </w:r>
    </w:p>
    <w:p>
      <w:pPr>
        <w:pStyle w:val="Heading6"/>
        <w:ind w:left="880"/>
      </w:pPr>
      <w:r>
        <w:t>三十七</w:t>
      </w:r>
    </w:p>
    <w:p>
      <w:pPr>
        <w:ind w:left="880"/>
      </w:pPr>
      <w:r>
        <w:t>青色申告書</w:t>
      </w:r>
    </w:p>
    <w:p>
      <w:pPr>
        <w:pStyle w:val="Heading6"/>
        <w:ind w:left="880"/>
      </w:pPr>
      <w:r>
        <w:t>三十七の二</w:t>
      </w:r>
    </w:p>
    <w:p>
      <w:pPr>
        <w:ind w:left="880"/>
      </w:pPr>
      <w:r>
        <w:t>更正請求書</w:t>
      </w:r>
    </w:p>
    <w:p>
      <w:pPr>
        <w:pStyle w:val="Heading6"/>
        <w:ind w:left="880"/>
      </w:pPr>
      <w:r>
        <w:t>三十八</w:t>
      </w:r>
    </w:p>
    <w:p>
      <w:pPr>
        <w:ind w:left="880"/>
      </w:pPr>
      <w:r>
        <w:t>中間納付額</w:t>
      </w:r>
    </w:p>
    <w:p>
      <w:pPr>
        <w:pStyle w:val="Heading6"/>
        <w:ind w:left="880"/>
      </w:pPr>
      <w:r>
        <w:t>三十九</w:t>
      </w:r>
    </w:p>
    <w:p>
      <w:pPr>
        <w:ind w:left="880"/>
      </w:pPr>
      <w:r>
        <w:t>更正</w:t>
      </w:r>
    </w:p>
    <w:p>
      <w:pPr>
        <w:pStyle w:val="Heading6"/>
        <w:ind w:left="880"/>
      </w:pPr>
      <w:r>
        <w:t>四十</w:t>
      </w:r>
    </w:p>
    <w:p>
      <w:pPr>
        <w:ind w:left="880"/>
      </w:pPr>
      <w:r>
        <w:t>決定</w:t>
      </w:r>
    </w:p>
    <w:p>
      <w:pPr>
        <w:pStyle w:val="Heading6"/>
        <w:ind w:left="880"/>
      </w:pPr>
      <w:r>
        <w:t>四十一</w:t>
      </w:r>
    </w:p>
    <w:p>
      <w:pPr>
        <w:ind w:left="880"/>
      </w:pPr>
      <w:r>
        <w:t>附帯税</w:t>
      </w:r>
    </w:p>
    <w:p>
      <w:pPr>
        <w:pStyle w:val="Heading6"/>
        <w:ind w:left="880"/>
      </w:pPr>
      <w:r>
        <w:t>四十二</w:t>
      </w:r>
    </w:p>
    <w:p>
      <w:pPr>
        <w:ind w:left="880"/>
      </w:pPr>
      <w:r>
        <w:t>充当</w:t>
      </w:r>
    </w:p>
    <w:p>
      <w:pPr>
        <w:pStyle w:val="Heading6"/>
        <w:ind w:left="880"/>
      </w:pPr>
      <w:r>
        <w:t>四十三</w:t>
      </w:r>
    </w:p>
    <w:p>
      <w:pPr>
        <w:ind w:left="880"/>
      </w:pPr>
      <w:r>
        <w:t>還付加算金</w:t>
      </w:r>
    </w:p>
    <w:p>
      <w:pPr>
        <w:pStyle w:val="Heading6"/>
        <w:ind w:left="880"/>
      </w:pPr>
      <w:r>
        <w:t>四十四</w:t>
      </w:r>
    </w:p>
    <w:p>
      <w:pPr>
        <w:ind w:left="880"/>
      </w:pPr>
      <w:r>
        <w:t>地方税</w:t>
      </w:r>
    </w:p>
    <w:p>
      <w:pPr>
        <w:pStyle w:val="Heading4"/>
      </w:pPr>
      <w:r>
        <w:t>第三条（人格のない社団等に対するこの法律の適用）</w:t>
      </w:r>
    </w:p>
    <w:p>
      <w:r>
        <w:t>人格のない社団等は、法人とみなして、この法律（第七十五条の三（電子情報処理組織による申告）及び別表第二を除く。）の規定を適用する。</w:t>
      </w:r>
    </w:p>
    <w:p>
      <w:pPr>
        <w:pStyle w:val="Heading2"/>
      </w:pPr>
      <w:r>
        <w:t>第二章　納税義務者</w:t>
      </w:r>
    </w:p>
    <w:p>
      <w:pPr>
        <w:pStyle w:val="Heading4"/>
      </w:pPr>
      <w:r>
        <w:t>第四条</w:t>
      </w:r>
    </w:p>
    <w:p>
      <w:r>
        <w:t>内国法人は、この法律により、法人税を納める義務がある。</w:t>
      </w:r>
    </w:p>
    <w:p>
      <w:pPr>
        <w:pStyle w:val="Heading5"/>
        <w:ind w:left="440"/>
      </w:pPr>
      <w:r>
        <w:t>２</w:t>
      </w:r>
    </w:p>
    <w:p>
      <w:pPr>
        <w:ind w:left="440"/>
      </w:pPr>
      <w:r>
        <w:t>公共法人は、前項の規定にかかわらず、法人税を納める義務がない。</w:t>
      </w:r>
    </w:p>
    <w:p>
      <w:pPr>
        <w:pStyle w:val="Heading5"/>
        <w:ind w:left="440"/>
      </w:pPr>
      <w:r>
        <w:t>３</w:t>
      </w:r>
    </w:p>
    <w:p>
      <w:pPr>
        <w:ind w:left="440"/>
      </w:pPr>
      <w:r>
        <w:t>外国法人は、第百三十八条第一項（国内源泉所得）に規定する国内源泉所得を有するとき（人格のない社団等にあつては、当該国内源泉所得で収益事業から生ずるものを有するときに限る。）、法人課税信託の引受けを行うとき又は第百四十五条の三（外国法人に係る退職年金等積立金の額の計算）に規定する退職年金業務等を行うときは、この法律により、法人税を納める義務がある。</w:t>
      </w:r>
    </w:p>
    <w:p>
      <w:pPr>
        <w:pStyle w:val="Heading5"/>
        <w:ind w:left="440"/>
      </w:pPr>
      <w:r>
        <w:t>４</w:t>
      </w:r>
    </w:p>
    <w:p>
      <w:pPr>
        <w:ind w:left="440"/>
      </w:pPr>
      <w:r>
        <w:t>個人は、法人課税信託の引受けを行うときは、この法律により、法人税を納める義務がある。</w:t>
      </w:r>
    </w:p>
    <w:p>
      <w:pPr>
        <w:pStyle w:val="Heading2"/>
      </w:pPr>
      <w:r>
        <w:t>第二章の二　連結納税義務者</w:t>
      </w:r>
    </w:p>
    <w:p>
      <w:pPr>
        <w:pStyle w:val="Heading4"/>
      </w:pPr>
      <w:r>
        <w:t>第四条の二（連結納税義務者）</w:t>
      </w:r>
    </w:p>
    <w:p>
      <w:r>
        <w:t>内国法人（普通法人又は協同組合等に限るものとし、次に掲げる法人を除く。）及び当該内国法人との間に当該内国法人による完全支配関係（連結除外法人（普通法人以外の法人、破産手続開始の決定を受けた法人、特定目的会社その他政令で定める法人をいう。以下この条において同じ。）及び外国法人が介在しないものとして政令で定める関係に限る。以下この章において同じ。）がある他の内国法人（連結除外法人を除く。）の全てが当該内国法人を納税義務者として法人税を納めることにつき国税庁長官の承認を受けた場合には、これらの法人は、この法律の定めるところにより、当該内国法人を納税義務者として法人税を納めるものとする。</w:t>
      </w:r>
    </w:p>
    <w:p>
      <w:pPr>
        <w:pStyle w:val="Heading6"/>
        <w:ind w:left="880"/>
      </w:pPr>
      <w:r>
        <w:t>一</w:t>
      </w:r>
    </w:p>
    <w:p>
      <w:pPr>
        <w:ind w:left="880"/>
      </w:pPr>
      <w:r>
        <w:t>清算中の法人</w:t>
      </w:r>
    </w:p>
    <w:p>
      <w:pPr>
        <w:pStyle w:val="Heading6"/>
        <w:ind w:left="880"/>
      </w:pPr>
      <w:r>
        <w:t>二</w:t>
      </w:r>
    </w:p>
    <w:p>
      <w:pPr>
        <w:ind w:left="880"/>
      </w:pPr>
      <w:r>
        <w:t>普通法人（外国法人を除く。）又は協同組合等との間に当該普通法人又は協同組合等による完全支配関係がある法人</w:t>
      </w:r>
    </w:p>
    <w:p>
      <w:pPr>
        <w:pStyle w:val="Heading6"/>
        <w:ind w:left="880"/>
      </w:pPr>
      <w:r>
        <w:t>三</w:t>
      </w:r>
    </w:p>
    <w:p>
      <w:pPr>
        <w:ind w:left="880"/>
      </w:pPr>
      <w:r>
        <w:t>その他政令で定める法人</w:t>
      </w:r>
    </w:p>
    <w:p>
      <w:pPr>
        <w:pStyle w:val="Heading4"/>
      </w:pPr>
      <w:r>
        <w:t>第四条の三（連結納税の承認の申請）</w:t>
      </w:r>
    </w:p>
    <w:p>
      <w:r>
        <w:t>前条に規定する内国法人及び当該内国法人との間に当該内国法人による完全支配関係がある同条に規定する他の内国法人は、同条の承認を受けようとする場合には、その承認を受けて各連結事業年度の連結所得に対する法人税を納める最初の連結事業年度としようとする期間の開始の日の三月前の日までに、これらの法人の全ての連名で、当該期間の開始の日その他財務省令で定める事項を記載した申請書を当該内国法人の納税地の所轄税務署長を経由して、国税庁長官に提出しなければならない。</w:t>
      </w:r>
    </w:p>
    <w:p>
      <w:pPr>
        <w:pStyle w:val="Heading5"/>
        <w:ind w:left="440"/>
      </w:pPr>
      <w:r>
        <w:t>２</w:t>
      </w:r>
    </w:p>
    <w:p>
      <w:pPr>
        <w:ind w:left="440"/>
      </w:pPr>
      <w:r>
        <w:t>国税庁長官は、前項の申請書の提出があつた場合において、次の各号のいずれかに該当する事実があるときは、その申請を却下することができる。</w:t>
      </w:r>
    </w:p>
    <w:p>
      <w:pPr>
        <w:pStyle w:val="Heading6"/>
        <w:ind w:left="880"/>
      </w:pPr>
      <w:r>
        <w:t>一</w:t>
      </w:r>
    </w:p>
    <w:p>
      <w:pPr>
        <w:ind w:left="880"/>
      </w:pPr>
      <w:r>
        <w:t>連結予定法人（前項に規定する内国法人又は他の内国法人をいう。以下この項において同じ。）のいずれかがその申請を行つていないこと。</w:t>
      </w:r>
    </w:p>
    <w:p>
      <w:pPr>
        <w:pStyle w:val="Heading6"/>
        <w:ind w:left="880"/>
      </w:pPr>
      <w:r>
        <w:t>二</w:t>
      </w:r>
    </w:p>
    <w:p>
      <w:pPr>
        <w:ind w:left="880"/>
      </w:pPr>
      <w:r>
        <w:t>その申請を行つている法人に連結予定法人以外の法人が含まれていること。</w:t>
      </w:r>
    </w:p>
    <w:p>
      <w:pPr>
        <w:pStyle w:val="Heading6"/>
        <w:ind w:left="880"/>
      </w:pPr>
      <w:r>
        <w:t>三</w:t>
      </w:r>
    </w:p>
    <w:p>
      <w:pPr>
        <w:ind w:left="880"/>
      </w:pPr>
      <w:r>
        <w:t>その申請を行つている連結予定法人につき次のいずれかに該当する事実があること。</w:t>
      </w:r>
    </w:p>
    <w:p>
      <w:pPr>
        <w:pStyle w:val="Heading5"/>
        <w:ind w:left="440"/>
      </w:pPr>
      <w:r>
        <w:t>３</w:t>
      </w:r>
    </w:p>
    <w:p>
      <w:pPr>
        <w:ind w:left="440"/>
      </w:pPr>
      <w:r>
        <w:t>第一項の申請につき同項に規定する内国法人に対して承認の処分があつた場合には、同項に規定する他の内国法人（同項に規定する期間の開始の時に当該内国法人との間に完全支配関係があるものに限る。次項及び第五項において同じ。）の全てにつき、その承認があつたものとみなす。</w:t>
      </w:r>
    </w:p>
    <w:p>
      <w:pPr>
        <w:pStyle w:val="Heading5"/>
        <w:ind w:left="440"/>
      </w:pPr>
      <w:r>
        <w:t>４</w:t>
      </w:r>
    </w:p>
    <w:p>
      <w:pPr>
        <w:ind w:left="440"/>
      </w:pPr>
      <w:r>
        <w:t>第一項の申請書の提出があつた場合（第六項の規定の適用を受けて当該申請書の提出があつた場合を除く。）において、第一項に規定する期間の開始の日の前日までにその申請につき承認又は却下の処分がなかつたときは、同項に規定する内国法人及び他の内国法人の全てにつき、その開始の日においてその承認があつたものとみなす。</w:t>
      </w:r>
    </w:p>
    <w:p>
      <w:pPr>
        <w:pStyle w:val="Heading5"/>
        <w:ind w:left="440"/>
      </w:pPr>
      <w:r>
        <w:t>５</w:t>
      </w:r>
    </w:p>
    <w:p>
      <w:pPr>
        <w:ind w:left="440"/>
      </w:pPr>
      <w:r>
        <w:t>前二項の場合（第九項に規定する場合を除く。）において、前条の承認は、第一項に規定する内国法人及び他の内国法人の全てにつき、同項に規定する期間の開始の日以後の期間について、その効力を生ずる。</w:t>
      </w:r>
    </w:p>
    <w:p>
      <w:pPr>
        <w:pStyle w:val="Heading5"/>
        <w:ind w:left="440"/>
      </w:pPr>
      <w:r>
        <w:t>６</w:t>
      </w:r>
    </w:p>
    <w:p>
      <w:pPr>
        <w:ind w:left="440"/>
      </w:pPr>
      <w:r>
        <w:t>前条に規定する内国法人の設立事業年度（当該内国法人の設立の日の属する事業年度をいう。以下この項及び第八項において同じ。）が連結申請特例年度（この項の規定の適用を受けて同条の承認を受けて各連結事業年度の連結所得に対する法人税を納める最初の連結事業年度としようとする期間をいう。以下この条において同じ。）である場合にあつては第一項に規定する三月前の日を当該設立事業年度開始の日から一月を経過する日と当該設立事業年度終了の日から二月前の日とのいずれか早い日（次項において「設立年度申請期限」という。）とし、当該内国法人の設立事業年度の翌事業年度が連結申請特例年度である場合にあつては当該三月前の日を当該設立事業年度終了の日と当該翌事業年度終了の日から二月前の日とのいずれか早い日（次項において「設立翌年度申請期限」という。）として、第一項の規定を適用する。</w:t>
      </w:r>
    </w:p>
    <w:p>
      <w:pPr>
        <w:pStyle w:val="Heading5"/>
        <w:ind w:left="440"/>
      </w:pPr>
      <w:r>
        <w:t>７</w:t>
      </w:r>
    </w:p>
    <w:p>
      <w:pPr>
        <w:ind w:left="440"/>
      </w:pPr>
      <w:r>
        <w:t>前項の規定は、同項に規定する内国法人が、設立年度申請期限又は設立翌年度申請期限までに同項の規定の適用を受ける旨その他財務省令で定める事項を記載した書類を当該内国法人の納税地の所轄税務署長を経由して国税庁長官に提出した場合に限り、適用する。</w:t>
      </w:r>
    </w:p>
    <w:p>
      <w:pPr>
        <w:pStyle w:val="Heading5"/>
        <w:ind w:left="440"/>
      </w:pPr>
      <w:r>
        <w:t>８</w:t>
      </w:r>
    </w:p>
    <w:p>
      <w:pPr>
        <w:ind w:left="440"/>
      </w:pPr>
      <w:r>
        <w:t>第六項の規定の適用を受けて第一項の申請書の提出があつた場合において、当該申請書を提出した日から二月を経過する日までにその申請につき承認又は却下の処分がなかつたときは、同項に規定する内国法人及び他の内国法人（当該申請に係る連結申請特例年度開始の時に当該内国法人との間に完全支配関係があるものに限る。次項において同じ。）の全てにつき、当該二月を経過する日（当該内国法人の設立事業年度の翌事業年度が当該連結申請特例年度であり、かつ、当該翌事業年度開始の日が当該二月を経過する日後である場合には、当該開始の日）においてその承認があつたものとみなす。</w:t>
      </w:r>
    </w:p>
    <w:p>
      <w:pPr>
        <w:pStyle w:val="Heading5"/>
        <w:ind w:left="440"/>
      </w:pPr>
      <w:r>
        <w:t>９</w:t>
      </w:r>
    </w:p>
    <w:p>
      <w:pPr>
        <w:ind w:left="440"/>
      </w:pPr>
      <w:r>
        <w:t>第六項の規定の適用を受けて行つた第一項の申請につき前条の承認を受けた場合には、その承認は、次の各号に掲げる法人の区分に応じ、当該各号に定める日以後の期間について、その効力を生ずる。</w:t>
      </w:r>
    </w:p>
    <w:p>
      <w:pPr>
        <w:pStyle w:val="Heading6"/>
        <w:ind w:left="880"/>
      </w:pPr>
      <w:r>
        <w:t>一</w:t>
      </w:r>
    </w:p>
    <w:p>
      <w:pPr>
        <w:ind w:left="880"/>
      </w:pPr>
      <w:r>
        <w:t>連結申請特例年度開始の日の前日の属する事業年度終了の時に時価評価資産等（第六十一条の十一第一項（連結納税の開始に伴う資産の時価評価損益）に規定する時価評価資産その他の政令で定めるものをいう。第十一項において同じ。）を有する第一項に規定する他の内国法人（同条第一項各号に掲げるものを除く。以下この号において「時価評価法人」という。）及び当該時価評価法人が発行済株式又は出資を直接又は間接に保有する第一項に規定する他の内国法人</w:t>
      </w:r>
    </w:p>
    <w:p>
      <w:pPr>
        <w:pStyle w:val="Heading6"/>
        <w:ind w:left="880"/>
      </w:pPr>
      <w:r>
        <w:t>二</w:t>
      </w:r>
    </w:p>
    <w:p>
      <w:pPr>
        <w:ind w:left="880"/>
      </w:pPr>
      <w:r>
        <w:t>第一項に規定する内国法人及び他の内国法人のうち、前号に掲げる法人以外の法人</w:t>
      </w:r>
    </w:p>
    <w:p>
      <w:pPr>
        <w:pStyle w:val="Heading5"/>
        <w:ind w:left="440"/>
      </w:pPr>
      <w:r>
        <w:t>１０</w:t>
      </w:r>
    </w:p>
    <w:p>
      <w:pPr>
        <w:ind w:left="440"/>
      </w:pPr>
      <w:r>
        <w:t>前条に規定する他の内国法人が連結親法人との間に当該連結親法人による完全支配関係を有することとなつた場合（次項に規定する場合を除く。）には、当該他の内国法人については、当該完全支配関係を有することとなつた日（第十四条第二項（第一号に係る部分に限る。次項において同じ。）（みなし事業年度）の規定の適用を受ける場合にあつては、同日の前日の属する同号に規定する月次決算期間の末日の翌日。以下この項において同じ。）において前条の承認があつたものとみなす。</w:t>
      </w:r>
    </w:p>
    <w:p>
      <w:pPr>
        <w:pStyle w:val="Heading5"/>
        <w:ind w:left="440"/>
      </w:pPr>
      <w:r>
        <w:t>１１</w:t>
      </w:r>
    </w:p>
    <w:p>
      <w:pPr>
        <w:ind w:left="440"/>
      </w:pPr>
      <w:r>
        <w:t>前条に規定する他の内国法人が連結申請特例年度において第六項の規定の適用を受けて同条の承認を受ける第一項に規定する内国法人との間に当該内国法人による完全支配関係を有することとなつた場合には、次の各号に掲げる法人の区分に応じ、当該各号に定める日においてその承認があつたものとみなす。</w:t>
      </w:r>
    </w:p>
    <w:p>
      <w:pPr>
        <w:pStyle w:val="Heading6"/>
        <w:ind w:left="880"/>
      </w:pPr>
      <w:r>
        <w:t>一</w:t>
      </w:r>
    </w:p>
    <w:p>
      <w:pPr>
        <w:ind w:left="880"/>
      </w:pPr>
      <w:r>
        <w:t>当該完全支配関係を有することとなつた日の前日の属する事業年度終了の時に時価評価資産等を有する当該他の内国法人（第六十一条の十二第一項各号（連結納税への加入に伴う資産の時価評価損益）に掲げるものを除く。以下この号において「時価評価法人」という。）及び当該時価評価法人又は第九項第一号に規定する時価評価法人が発行済株式又は出資を直接又は間接に保有する前条に規定する他の内国法人</w:t>
      </w:r>
    </w:p>
    <w:p>
      <w:pPr>
        <w:pStyle w:val="Heading6"/>
        <w:ind w:left="880"/>
      </w:pPr>
      <w:r>
        <w:t>二</w:t>
      </w:r>
    </w:p>
    <w:p>
      <w:pPr>
        <w:ind w:left="880"/>
      </w:pPr>
      <w:r>
        <w:t>前条に規定する他の内国法人のうち、前号に掲げる法人以外の法人</w:t>
      </w:r>
    </w:p>
    <w:p>
      <w:pPr>
        <w:pStyle w:val="Heading5"/>
        <w:ind w:left="440"/>
      </w:pPr>
      <w:r>
        <w:t>１２</w:t>
      </w:r>
    </w:p>
    <w:p>
      <w:pPr>
        <w:ind w:left="440"/>
      </w:pPr>
      <w:r>
        <w:t>第一項の申請につき承認又は却下をする場合の手続その他前各項の規定の適用に関し必要な事項は、政令で定める。</w:t>
      </w:r>
    </w:p>
    <w:p>
      <w:pPr>
        <w:pStyle w:val="Heading4"/>
      </w:pPr>
      <w:r>
        <w:t>第四条の四（連結法人の帳簿書類の保存）</w:t>
      </w:r>
    </w:p>
    <w:p>
      <w:r>
        <w:t>連結法人は、財務省令で定めるところにより、帳簿書類を備え付けてこれにその取引等を記録し、かつ、当該帳簿書類を保存しなければならない。</w:t>
      </w:r>
    </w:p>
    <w:p>
      <w:pPr>
        <w:pStyle w:val="Heading5"/>
        <w:ind w:left="440"/>
      </w:pPr>
      <w:r>
        <w:t>２</w:t>
      </w:r>
    </w:p>
    <w:p>
      <w:pPr>
        <w:ind w:left="440"/>
      </w:pPr>
      <w:r>
        <w:t>国税庁長官、連結親法人の納税地の所轄国税局長若しくは所轄税務署長又は連結子法人の本店若しくは主たる事務所の所在地の所轄国税局長若しくは所轄税務署長は、必要があると認めるときは、連結法人に対し、前項に規定する帳簿書類について必要な指示をすることができる。</w:t>
      </w:r>
    </w:p>
    <w:p>
      <w:pPr>
        <w:pStyle w:val="Heading4"/>
      </w:pPr>
      <w:r>
        <w:t>第四条の五（連結納税の承認の取消し等）</w:t>
      </w:r>
    </w:p>
    <w:p>
      <w:r>
        <w:t>連結法人につき次の各号のいずれかに該当する事実がある場合には、国税庁長官は、当該連結法人に係る第四条の二（連結納税義務者）の承認を取り消すことができる。</w:t>
      </w:r>
    </w:p>
    <w:p>
      <w:pPr>
        <w:pStyle w:val="Heading6"/>
        <w:ind w:left="880"/>
      </w:pPr>
      <w:r>
        <w:t>一</w:t>
      </w:r>
    </w:p>
    <w:p>
      <w:pPr>
        <w:ind w:left="880"/>
      </w:pPr>
      <w:r>
        <w:t>連結事業年度に係る帳簿書類の備付け、記録又は保存が前条第一項に規定する財務省令で定めるところに従つて行われていないこと。</w:t>
      </w:r>
    </w:p>
    <w:p>
      <w:pPr>
        <w:pStyle w:val="Heading6"/>
        <w:ind w:left="880"/>
      </w:pPr>
      <w:r>
        <w:t>二</w:t>
      </w:r>
    </w:p>
    <w:p>
      <w:pPr>
        <w:ind w:left="880"/>
      </w:pPr>
      <w:r>
        <w:t>連結事業年度に係る帳簿書類について前条第二項の規定による国税庁長官、国税局長又は税務署長の指示に従わなかつたこと。</w:t>
      </w:r>
    </w:p>
    <w:p>
      <w:pPr>
        <w:pStyle w:val="Heading6"/>
        <w:ind w:left="880"/>
      </w:pPr>
      <w:r>
        <w:t>三</w:t>
      </w:r>
    </w:p>
    <w:p>
      <w:pPr>
        <w:ind w:left="880"/>
      </w:pPr>
      <w:r>
        <w:t>連結事業年度に係る帳簿書類に取引の全部又は一部を隠ぺいし又は仮装して記載し又は記録し、その他その記載又は記録をした事項の全体についてその真実性を疑うに足りる相当の理由があること。</w:t>
      </w:r>
    </w:p>
    <w:p>
      <w:pPr>
        <w:pStyle w:val="Heading6"/>
        <w:ind w:left="880"/>
      </w:pPr>
      <w:r>
        <w:t>四</w:t>
      </w:r>
    </w:p>
    <w:p>
      <w:pPr>
        <w:ind w:left="880"/>
      </w:pPr>
      <w:r>
        <w:t>第八十一条の二十二第一項（連結確定申告）の規定による申告書をその提出期限までに提出しなかつたこと。</w:t>
      </w:r>
    </w:p>
    <w:p>
      <w:pPr>
        <w:pStyle w:val="Heading5"/>
        <w:ind w:left="440"/>
      </w:pPr>
      <w:r>
        <w:t>２</w:t>
      </w:r>
    </w:p>
    <w:p>
      <w:pPr>
        <w:ind w:left="440"/>
      </w:pPr>
      <w:r>
        <w:t>次の各号に掲げる事実が生じた場合には、連結法人（第一号、第三号、第六号及び第七号にあつてはこれらの規定に規定する連結親法人及びすべての連結子法人とし、第二号にあつては同号に規定する連結親法人とし、第四号及び第五号にあつてはこれらの規定に規定する連結子法人とする。）は、当該各号に定める日において第四条の二の承認を取り消されたものとみなす。</w:t>
      </w:r>
    </w:p>
    <w:p>
      <w:pPr>
        <w:pStyle w:val="Heading6"/>
        <w:ind w:left="880"/>
      </w:pPr>
      <w:r>
        <w:t>一</w:t>
      </w:r>
    </w:p>
    <w:p>
      <w:pPr>
        <w:ind w:left="880"/>
      </w:pPr>
      <w:r>
        <w:t>連結親法人と内国法人（普通法人又は協同組合等に限る。）との間に当該内国法人による完全支配関係が生じたこと</w:t>
      </w:r>
    </w:p>
    <w:p>
      <w:pPr>
        <w:pStyle w:val="Heading6"/>
        <w:ind w:left="880"/>
      </w:pPr>
      <w:r>
        <w:t>二</w:t>
      </w:r>
    </w:p>
    <w:p>
      <w:pPr>
        <w:ind w:left="880"/>
      </w:pPr>
      <w:r>
        <w:t>連結子法人がなくなつたことにより、連結法人が連結親法人のみとなつたこと</w:t>
      </w:r>
    </w:p>
    <w:p>
      <w:pPr>
        <w:pStyle w:val="Heading6"/>
        <w:ind w:left="880"/>
      </w:pPr>
      <w:r>
        <w:t>三</w:t>
      </w:r>
    </w:p>
    <w:p>
      <w:pPr>
        <w:ind w:left="880"/>
      </w:pPr>
      <w:r>
        <w:t>連結親法人の解散</w:t>
      </w:r>
    </w:p>
    <w:p>
      <w:pPr>
        <w:pStyle w:val="Heading6"/>
        <w:ind w:left="880"/>
      </w:pPr>
      <w:r>
        <w:t>四</w:t>
      </w:r>
    </w:p>
    <w:p>
      <w:pPr>
        <w:ind w:left="880"/>
      </w:pPr>
      <w:r>
        <w:t>連結子法人の解散（合併又は破産手続開始の決定による解散に限る。）又は残余財産の確定</w:t>
      </w:r>
    </w:p>
    <w:p>
      <w:pPr>
        <w:pStyle w:val="Heading6"/>
        <w:ind w:left="880"/>
      </w:pPr>
      <w:r>
        <w:t>五</w:t>
      </w:r>
    </w:p>
    <w:p>
      <w:pPr>
        <w:ind w:left="880"/>
      </w:pPr>
      <w:r>
        <w:t>連結子法人が連結親法人との間に当該連結親法人による連結完全支配関係を有しなくなつたこと（第一号、前二号、次号又は第七号に掲げる事実に基因するものを除く。）</w:t>
      </w:r>
    </w:p>
    <w:p>
      <w:pPr>
        <w:pStyle w:val="Heading6"/>
        <w:ind w:left="880"/>
      </w:pPr>
      <w:r>
        <w:t>六</w:t>
      </w:r>
    </w:p>
    <w:p>
      <w:pPr>
        <w:ind w:left="880"/>
      </w:pPr>
      <w:r>
        <w:t>連結親法人が公益法人等に該当することとなつたこと</w:t>
      </w:r>
    </w:p>
    <w:p>
      <w:pPr>
        <w:pStyle w:val="Heading6"/>
        <w:ind w:left="880"/>
      </w:pPr>
      <w:r>
        <w:t>七</w:t>
      </w:r>
    </w:p>
    <w:p>
      <w:pPr>
        <w:ind w:left="880"/>
      </w:pPr>
      <w:r>
        <w:t>連結親法人と内国法人（公益法人等に限る。）との間に当該内国法人による完全支配関係がある場合において、当該内国法人が普通法人又は協同組合等に該当することとなつたこと</w:t>
      </w:r>
    </w:p>
    <w:p>
      <w:pPr>
        <w:pStyle w:val="Heading5"/>
        <w:ind w:left="440"/>
      </w:pPr>
      <w:r>
        <w:t>３</w:t>
      </w:r>
    </w:p>
    <w:p>
      <w:pPr>
        <w:ind w:left="440"/>
      </w:pPr>
      <w:r>
        <w:t>連結法人は、やむを得ない事情があるときは、国税庁長官の承認を受けて第四条の二の規定の適用を受けることをやめることができる。</w:t>
      </w:r>
    </w:p>
    <w:p>
      <w:pPr>
        <w:pStyle w:val="Heading5"/>
        <w:ind w:left="440"/>
      </w:pPr>
      <w:r>
        <w:t>４</w:t>
      </w:r>
    </w:p>
    <w:p>
      <w:pPr>
        <w:ind w:left="440"/>
      </w:pPr>
      <w:r>
        <w:t>連結法人は、前項の承認を受けようとするときは、連結法人のすべての連名で、その理由その他財務省令で定める事項を記載した申請書を連結親法人の納税地の所轄税務署長を経由して、国税庁長官に提出しなければならない。</w:t>
      </w:r>
    </w:p>
    <w:p>
      <w:pPr>
        <w:pStyle w:val="Heading5"/>
        <w:ind w:left="440"/>
      </w:pPr>
      <w:r>
        <w:t>５</w:t>
      </w:r>
    </w:p>
    <w:p>
      <w:pPr>
        <w:ind w:left="440"/>
      </w:pPr>
      <w:r>
        <w:t>国税庁長官は、前項の申請書の提出があつた場合において、第四条の二の規定の適用を受けることをやめることにつきやむを得ない事情がないと認めるときは、その申請を却下する。</w:t>
      </w:r>
    </w:p>
    <w:p>
      <w:pPr>
        <w:pStyle w:val="Heading5"/>
        <w:ind w:left="440"/>
      </w:pPr>
      <w:r>
        <w:t>６</w:t>
      </w:r>
    </w:p>
    <w:p>
      <w:pPr>
        <w:ind w:left="440"/>
      </w:pPr>
      <w:r>
        <w:t>連結法人が第三項の承認を受けた場合には、その承認を受けた日の属する連結親法人事業年度（第十五条の二第一項（連結事業年度の意義）に規定する連結親法人事業年度をいう。）終了の日後の期間について、第四条の二の承認は、その効力を失うものとする。</w:t>
      </w:r>
    </w:p>
    <w:p>
      <w:pPr>
        <w:pStyle w:val="Heading5"/>
        <w:ind w:left="440"/>
      </w:pPr>
      <w:r>
        <w:t>７</w:t>
      </w:r>
    </w:p>
    <w:p>
      <w:pPr>
        <w:ind w:left="440"/>
      </w:pPr>
      <w:r>
        <w:t>第一項の取消しの手続その他前各項の規定の適用に関し必要な事項は、政令で定める。</w:t>
      </w:r>
    </w:p>
    <w:p>
      <w:pPr>
        <w:pStyle w:val="Heading2"/>
      </w:pPr>
      <w:r>
        <w:t>第二章の三　法人課税信託</w:t>
      </w:r>
    </w:p>
    <w:p>
      <w:pPr>
        <w:pStyle w:val="Heading4"/>
      </w:pPr>
      <w:r>
        <w:t>第四条の六（法人課税信託の受託者に関するこの法律の適用）</w:t>
      </w:r>
    </w:p>
    <w:p>
      <w:r>
        <w:t>法人課税信託の受託者は、各法人課税信託の信託資産等（信託財産に属する資産及び負債並びに当該信託財産に帰せられる収益及び費用をいう。以下この章において同じ。）及び固有資産等（法人課税信託の信託資産等以外の資産及び負債並びに収益及び費用をいう。次項において同じ。）ごとに、それぞれ別の者とみなして、この法律（第二条第二十九号の二（定義）、第四条（納税義務者）及び第十二条（信託財産に属する資産及び負債並びに信託財産に帰せられる収益及び費用の帰属）並びに第六章（納税地）並びに第五編（罰則）を除く。以下この章において同じ。）の規定を適用する。</w:t>
      </w:r>
    </w:p>
    <w:p>
      <w:pPr>
        <w:pStyle w:val="Heading5"/>
        <w:ind w:left="440"/>
      </w:pPr>
      <w:r>
        <w:t>２</w:t>
      </w:r>
    </w:p>
    <w:p>
      <w:pPr>
        <w:ind w:left="440"/>
      </w:pPr>
      <w:r>
        <w:t>前項の場合において、各法人課税信託の信託資産等及び固有資産等は、同項の規定によりみなされた各別の者にそれぞれ帰属するものとする。</w:t>
      </w:r>
    </w:p>
    <w:p>
      <w:pPr>
        <w:pStyle w:val="Heading4"/>
      </w:pPr>
      <w:r>
        <w:t>第四条の七（受託法人等に関するこの法律の適用）</w:t>
      </w:r>
    </w:p>
    <w:p>
      <w:r>
        <w:t>受託法人（法人課税信託の受託者である法人（その受託者が個人である場合にあつては、当該受託者である個人）について、前条の規定により、当該法人課税信託に係る信託資産等が帰属する者としてこの法律の規定を適用する場合における当該受託者である法人をいう。以下この条において同じ。）又は法人課税信託の受益者についてこの法律の規定を適用する場合には、次に定めるところによる。</w:t>
      </w:r>
    </w:p>
    <w:p>
      <w:pPr>
        <w:pStyle w:val="Heading6"/>
        <w:ind w:left="880"/>
      </w:pPr>
      <w:r>
        <w:t>一</w:t>
      </w:r>
    </w:p>
    <w:p>
      <w:pPr>
        <w:ind w:left="880"/>
      </w:pPr>
      <w:r>
        <w:t>法人課税信託の信託された営業所、事務所その他これらに準ずるもの（次号において「営業所」という。）が国内にある場合には、当該法人課税信託に係る受託法人は、内国法人とする。</w:t>
      </w:r>
    </w:p>
    <w:p>
      <w:pPr>
        <w:pStyle w:val="Heading6"/>
        <w:ind w:left="880"/>
      </w:pPr>
      <w:r>
        <w:t>二</w:t>
      </w:r>
    </w:p>
    <w:p>
      <w:pPr>
        <w:ind w:left="880"/>
      </w:pPr>
      <w:r>
        <w:t>法人課税信託の信託された営業所が国内にない場合には、当該法人課税信託に係る受託法人は、外国法人とする。</w:t>
      </w:r>
    </w:p>
    <w:p>
      <w:pPr>
        <w:pStyle w:val="Heading6"/>
        <w:ind w:left="880"/>
      </w:pPr>
      <w:r>
        <w:t>三</w:t>
      </w:r>
    </w:p>
    <w:p>
      <w:pPr>
        <w:ind w:left="880"/>
      </w:pPr>
      <w:r>
        <w:t>受託法人（会社でないものに限る。）は、会社とみなす。</w:t>
      </w:r>
    </w:p>
    <w:p>
      <w:pPr>
        <w:pStyle w:val="Heading6"/>
        <w:ind w:left="880"/>
      </w:pPr>
      <w:r>
        <w:t>四</w:t>
      </w:r>
    </w:p>
    <w:p>
      <w:pPr>
        <w:ind w:left="880"/>
      </w:pPr>
      <w:r>
        <w:t>信託の併合は合併とみなし、信託の併合に係る従前の信託である法人課税信託に係る受託法人は被合併法人に含まれるものと、信託の併合に係る新たな信託である法人課税信託に係る受託法人は合併法人に含まれるものとする。</w:t>
      </w:r>
    </w:p>
    <w:p>
      <w:pPr>
        <w:pStyle w:val="Heading6"/>
        <w:ind w:left="880"/>
      </w:pPr>
      <w:r>
        <w:t>五</w:t>
      </w:r>
    </w:p>
    <w:p>
      <w:pPr>
        <w:ind w:left="880"/>
      </w:pPr>
      <w:r>
        <w:t>信託の分割は分割型分割に含まれるものとし、信託の分割によりその信託財産の一部を受託者を同一とする他の信託又は新たな信託の信託財産として移転する法人課税信託に係る受託法人は分割法人に含まれるものと、信託の分割により受託者を同一とする他の信託からその信託財産の一部の移転を受ける法人課税信託に係る受託法人は分割承継法人に含まれるものとする。</w:t>
      </w:r>
    </w:p>
    <w:p>
      <w:pPr>
        <w:pStyle w:val="Heading6"/>
        <w:ind w:left="880"/>
      </w:pPr>
      <w:r>
        <w:t>六</w:t>
      </w:r>
    </w:p>
    <w:p>
      <w:pPr>
        <w:ind w:left="880"/>
      </w:pPr>
      <w:r>
        <w:t>法人課税信託の受益権は株式又は出資とみなし、法人課税信託の受益者は株主等に含まれるものとする。</w:t>
      </w:r>
    </w:p>
    <w:p>
      <w:pPr>
        <w:pStyle w:val="Heading6"/>
        <w:ind w:left="880"/>
      </w:pPr>
      <w:r>
        <w:t>七</w:t>
      </w:r>
    </w:p>
    <w:p>
      <w:pPr>
        <w:ind w:left="880"/>
      </w:pPr>
      <w:r>
        <w:t>受託法人は、当該受託法人に係る法人課税信託の効力が生ずる日（一の約款に基づき複数の信託契約が締結されるものである場合にはその最初の契約が締結された日とし、法人課税信託以外の信託が法人課税信託に該当することとなつた場合にはその該当することとなつた日とする。）に設立されたものとする。</w:t>
      </w:r>
    </w:p>
    <w:p>
      <w:pPr>
        <w:pStyle w:val="Heading6"/>
        <w:ind w:left="880"/>
      </w:pPr>
      <w:r>
        <w:t>八</w:t>
      </w:r>
    </w:p>
    <w:p>
      <w:pPr>
        <w:ind w:left="880"/>
      </w:pPr>
      <w:r>
        <w:t>法人課税信託について信託の終了があつた場合又は法人課税信託（第二条第二十九号の二ロ（定義）に掲げる信託に限る。）に第十二条第一項（信託財産に属する資産及び負債並びに信託財産に帰せられる収益及び費用の帰属）に規定する受益者（同条第二項の規定により同条第一項に規定する受益者とみなされる者を含む。次号において「受益者等」という。）が存することとなつた場合（第二条第二十九号の二イ又はハに掲げる信託に該当する場合を除く。）には、これらの法人課税信託に係る受託法人の解散があつたものとする。</w:t>
      </w:r>
    </w:p>
    <w:p>
      <w:pPr>
        <w:pStyle w:val="Heading6"/>
        <w:ind w:left="880"/>
      </w:pPr>
      <w:r>
        <w:t>九</w:t>
      </w:r>
    </w:p>
    <w:p>
      <w:pPr>
        <w:ind w:left="880"/>
      </w:pPr>
      <w:r>
        <w:t>法人課税信託（第二条第二十九号の二ロに掲げる信託を除く。以下この号において同じ。）の委託者がその有する資産の信託をした場合又は第十二条第一項の規定により受益者等がその信託財産に属する資産及び負債を有するものとみなされる信託が法人課税信託に該当することとなつた場合には、これらの法人課税信託に係る受託法人に対する出資があつたものとみなす。</w:t>
      </w:r>
    </w:p>
    <w:p>
      <w:pPr>
        <w:pStyle w:val="Heading6"/>
        <w:ind w:left="880"/>
      </w:pPr>
      <w:r>
        <w:t>十</w:t>
      </w:r>
    </w:p>
    <w:p>
      <w:pPr>
        <w:ind w:left="880"/>
      </w:pPr>
      <w:r>
        <w:t>法人課税信託の収益の分配は資本剰余金の減少に伴わない剰余金の配当と、法人課税信託の元本の払戻しは資本剰余金の減少に伴う剰余金の配当とみなす。</w:t>
      </w:r>
    </w:p>
    <w:p>
      <w:pPr>
        <w:pStyle w:val="Heading6"/>
        <w:ind w:left="880"/>
      </w:pPr>
      <w:r>
        <w:t>十一</w:t>
      </w:r>
    </w:p>
    <w:p>
      <w:pPr>
        <w:ind w:left="880"/>
      </w:pPr>
      <w:r>
        <w:t>前各号に定めるもののほか、受託法人又は法人課税信託の受益者についてのこの法律の規定の適用に関し必要な事項は、政令で定める。</w:t>
      </w:r>
    </w:p>
    <w:p>
      <w:pPr>
        <w:pStyle w:val="Heading4"/>
      </w:pPr>
      <w:r>
        <w:t>第四条の八（受託者が二以上ある法人課税信託）</w:t>
      </w:r>
    </w:p>
    <w:p>
      <w:r>
        <w:t>一の法人課税信託の受託者が二以上ある場合には、各受託者の当該法人課税信託に係る信託資産等は、一の者の信託資産等とみなして、この法律の規定を適用する。</w:t>
      </w:r>
    </w:p>
    <w:p>
      <w:pPr>
        <w:pStyle w:val="Heading5"/>
        <w:ind w:left="440"/>
      </w:pPr>
      <w:r>
        <w:t>２</w:t>
      </w:r>
    </w:p>
    <w:p>
      <w:pPr>
        <w:ind w:left="440"/>
      </w:pPr>
      <w:r>
        <w:t>前項に規定する場合には、同項の各受託者は、同項の法人課税信託の信託事務を主宰する受託者を納税義務者として当該法人課税信託に係る法人税を納めるものとする。</w:t>
      </w:r>
    </w:p>
    <w:p>
      <w:pPr>
        <w:pStyle w:val="Heading2"/>
      </w:pPr>
      <w:r>
        <w:t>第三章　課税所得等の範囲等</w:t>
      </w:r>
    </w:p>
    <w:p>
      <w:pPr>
        <w:pStyle w:val="Heading3"/>
      </w:pPr>
      <w:r>
        <w:t>第一節　課税所得等の範囲</w:t>
      </w:r>
    </w:p>
    <w:p>
      <w:pPr>
        <w:pStyle w:val="Heading4"/>
      </w:pPr>
      <w:r>
        <w:t>第五条（内国法人の課税所得の範囲）</w:t>
      </w:r>
    </w:p>
    <w:p>
      <w:r>
        <w:t>内国法人に対しては、各事業年度（連結事業年度に該当する期間を除く。）の所得について、各事業年度の所得に対する法人税を課する。</w:t>
      </w:r>
    </w:p>
    <w:p>
      <w:pPr>
        <w:pStyle w:val="Heading4"/>
      </w:pPr>
      <w:r>
        <w:t>第六条（連結法人の課税所得の範囲）</w:t>
      </w:r>
    </w:p>
    <w:p>
      <w:r>
        <w:t>連結親法人に対しては、各連結事業年度の連結所得について、各連結事業年度の連結所得に対する法人税を課する。</w:t>
      </w:r>
    </w:p>
    <w:p>
      <w:pPr>
        <w:pStyle w:val="Heading4"/>
      </w:pPr>
      <w:r>
        <w:t>第七条（内国公益法人等の非収益事業所得等の非課税）</w:t>
      </w:r>
    </w:p>
    <w:p>
      <w:r>
        <w:t>内国法人である公益法人等又は人格のない社団等の各事業年度の所得のうち収益事業から生じた所得以外の所得については、第五条（内国法人の課税所得の範囲）の規定にかかわらず、各事業年度の所得に対する法人税を課さない。</w:t>
      </w:r>
    </w:p>
    <w:p>
      <w:pPr>
        <w:pStyle w:val="Heading4"/>
      </w:pPr>
      <w:r>
        <w:t>第八条（退職年金業務等を行う内国法人の退職年金等積立金の課税）</w:t>
      </w:r>
    </w:p>
    <w:p>
      <w:r>
        <w:t>第八十四条第一項（退職年金等積立金の額の計算）に規定する退職年金業務等を行う内国法人に対しては、第五条（内国法人の課税所得の範囲）又は第六条（連結法人の課税所得の範囲）の規定により課する法人税のほか、各事業年度の退職年金等積立金について、退職年金等積立金に対する法人税を課する。</w:t>
      </w:r>
    </w:p>
    <w:p>
      <w:pPr>
        <w:pStyle w:val="Heading4"/>
      </w:pPr>
      <w:r>
        <w:t>第九条（外国法人の課税所得の範囲）</w:t>
      </w:r>
    </w:p>
    <w:p>
      <w:r>
        <w:t>外国法人に対しては、第百四十一条各号（課税標準）に掲げる外国法人の区分に応じ当該各号に定める国内源泉所得に係る所得について、各事業年度の所得に対する法人税を課する。</w:t>
      </w:r>
    </w:p>
    <w:p>
      <w:pPr>
        <w:pStyle w:val="Heading5"/>
        <w:ind w:left="440"/>
      </w:pPr>
      <w:r>
        <w:t>２</w:t>
      </w:r>
    </w:p>
    <w:p>
      <w:pPr>
        <w:ind w:left="440"/>
      </w:pPr>
      <w:r>
        <w:t>外国法人（人格のない社団等に限る。）の前項に規定する国内源泉所得に係る所得のうち収益事業から生じた所得以外の所得については、同項の規定にかかわらず、各事業年度の所得に対する法人税を課さない。</w:t>
      </w:r>
    </w:p>
    <w:p>
      <w:pPr>
        <w:pStyle w:val="Heading4"/>
      </w:pPr>
      <w:r>
        <w:t>第十条</w:t>
      </w:r>
    </w:p>
    <w:p>
      <w:r>
        <w:t>削除</w:t>
      </w:r>
    </w:p>
    <w:p>
      <w:pPr>
        <w:pStyle w:val="Heading4"/>
      </w:pPr>
      <w:r>
        <w:t>第十条の二（退職年金業務等を行う外国法人の退職年金等積立金の課税）</w:t>
      </w:r>
    </w:p>
    <w:p>
      <w:r>
        <w:t>第百四十五条の三（外国法人に係る退職年金等積立金の額の計算）に規定する退職年金業務等を行う外国法人に対しては、第九条第一項（外国法人の課税所得の範囲）の規定により課する法人税のほか、各事業年度の退職年金等積立金について、退職年金等積立金に対する法人税を課する。</w:t>
      </w:r>
    </w:p>
    <w:p>
      <w:pPr>
        <w:pStyle w:val="Heading3"/>
      </w:pPr>
      <w:r>
        <w:t>第二節　課税所得の範囲の変更等</w:t>
      </w:r>
    </w:p>
    <w:p>
      <w:pPr>
        <w:pStyle w:val="Heading4"/>
      </w:pPr>
      <w:r>
        <w:t>第十条の三</w:t>
      </w:r>
    </w:p>
    <w:p>
      <w:r>
        <w:t>普通法人又は協同組合等が公益法人等に該当することとなる場合には、その該当することとなる日の前日に当該普通法人又は協同組合等が解散したものとみなして、次に掲げる規定その他政令で定める規定を適用する。</w:t>
      </w:r>
    </w:p>
    <w:p>
      <w:pPr>
        <w:pStyle w:val="Heading6"/>
        <w:ind w:left="880"/>
      </w:pPr>
      <w:r>
        <w:t>一</w:t>
      </w:r>
    </w:p>
    <w:p>
      <w:pPr>
        <w:ind w:left="880"/>
      </w:pPr>
      <w:r>
        <w:t>第八十条第四項（欠損金の繰戻しによる還付）</w:t>
      </w:r>
    </w:p>
    <w:p>
      <w:pPr>
        <w:pStyle w:val="Heading6"/>
        <w:ind w:left="880"/>
      </w:pPr>
      <w:r>
        <w:t>二</w:t>
      </w:r>
    </w:p>
    <w:p>
      <w:pPr>
        <w:ind w:left="880"/>
      </w:pPr>
      <w:r>
        <w:t>第八十一条の三十一第四項（連結欠損金の繰戻しによる還付）</w:t>
      </w:r>
    </w:p>
    <w:p>
      <w:pPr>
        <w:pStyle w:val="Heading5"/>
        <w:ind w:left="440"/>
      </w:pPr>
      <w:r>
        <w:t>２</w:t>
      </w:r>
    </w:p>
    <w:p>
      <w:pPr>
        <w:ind w:left="440"/>
      </w:pPr>
      <w:r>
        <w:t>普通法人又は協同組合等が公益法人等に該当することとなつた場合には、その該当することとなつた日に当該公益法人等が設立されたものとみなして、次に掲げる規定その他政令で定める規定を適用する。</w:t>
      </w:r>
    </w:p>
    <w:p>
      <w:pPr>
        <w:pStyle w:val="Heading6"/>
        <w:ind w:left="880"/>
      </w:pPr>
      <w:r>
        <w:t>一</w:t>
      </w:r>
    </w:p>
    <w:p>
      <w:pPr>
        <w:ind w:left="880"/>
      </w:pPr>
      <w:r>
        <w:t>第五十七条第一項（青色申告書を提出した事業年度の欠損金の繰越し）</w:t>
      </w:r>
    </w:p>
    <w:p>
      <w:pPr>
        <w:pStyle w:val="Heading6"/>
        <w:ind w:left="880"/>
      </w:pPr>
      <w:r>
        <w:t>二</w:t>
      </w:r>
    </w:p>
    <w:p>
      <w:pPr>
        <w:ind w:left="880"/>
      </w:pPr>
      <w:r>
        <w:t>第五十八条第一項（青色申告書を提出しなかつた事業年度の災害による損失金の繰越し）</w:t>
      </w:r>
    </w:p>
    <w:p>
      <w:pPr>
        <w:pStyle w:val="Heading6"/>
        <w:ind w:left="880"/>
      </w:pPr>
      <w:r>
        <w:t>三</w:t>
      </w:r>
    </w:p>
    <w:p>
      <w:pPr>
        <w:ind w:left="880"/>
      </w:pPr>
      <w:r>
        <w:t>第五十九条（会社更生等による債務免除等があつた場合の欠損金の損金算入）</w:t>
      </w:r>
    </w:p>
    <w:p>
      <w:pPr>
        <w:pStyle w:val="Heading6"/>
        <w:ind w:left="880"/>
      </w:pPr>
      <w:r>
        <w:t>四</w:t>
      </w:r>
    </w:p>
    <w:p>
      <w:pPr>
        <w:ind w:left="880"/>
      </w:pPr>
      <w:r>
        <w:t>第八十条</w:t>
      </w:r>
    </w:p>
    <w:p>
      <w:pPr>
        <w:pStyle w:val="Heading5"/>
        <w:ind w:left="440"/>
      </w:pPr>
      <w:r>
        <w:t>３</w:t>
      </w:r>
    </w:p>
    <w:p>
      <w:pPr>
        <w:ind w:left="440"/>
      </w:pPr>
      <w:r>
        <w:t>恒久的施設を有する外国法人が恒久的施設を有しないこととなる場合（当該外国法人を被合併法人とする適格合併その他の政令で定める事由により恒久的施設を有しないこととなる場合を除く。）には、その有しないこととなる日に当該外国法人が解散したものとみなして、第百四十四条の十三第九項（欠損金の繰戻しによる還付）の規定その他政令で定める規定を適用する。</w:t>
      </w:r>
    </w:p>
    <w:p>
      <w:pPr>
        <w:pStyle w:val="Heading5"/>
        <w:ind w:left="440"/>
      </w:pPr>
      <w:r>
        <w:t>４</w:t>
      </w:r>
    </w:p>
    <w:p>
      <w:pPr>
        <w:ind w:left="440"/>
      </w:pPr>
      <w:r>
        <w:t>恒久的施設を有しない外国法人が恒久的施設を有することとなつた場合（その有することとなつた日の属する事業年度前のいずれかの事業年度において恒久的施設を有していた場合に限る。）には、その有することとなつた日に当該外国法人が設立されたものとみなして、次に掲げる規定その他政令で定める規定（以下この項において「対象規定」という。）を適用する。</w:t>
      </w:r>
    </w:p>
    <w:p>
      <w:pPr>
        <w:pStyle w:val="Heading6"/>
        <w:ind w:left="880"/>
      </w:pPr>
      <w:r>
        <w:t>一</w:t>
      </w:r>
    </w:p>
    <w:p>
      <w:pPr>
        <w:ind w:left="880"/>
      </w:pPr>
      <w:r>
        <w:t>第百四十二条第二項（恒久的施設帰属所得に係る所得の金額の計算）の規定により第五十七条の規定に準じて計算する場合における同条第一項の規定</w:t>
      </w:r>
    </w:p>
    <w:p>
      <w:pPr>
        <w:pStyle w:val="Heading6"/>
        <w:ind w:left="880"/>
      </w:pPr>
      <w:r>
        <w:t>二</w:t>
      </w:r>
    </w:p>
    <w:p>
      <w:pPr>
        <w:ind w:left="880"/>
      </w:pPr>
      <w:r>
        <w:t>第百四十二条第二項の規定により第五十八条の規定に準じて計算する場合における同条第一項の規定</w:t>
      </w:r>
    </w:p>
    <w:p>
      <w:pPr>
        <w:pStyle w:val="Heading6"/>
        <w:ind w:left="880"/>
      </w:pPr>
      <w:r>
        <w:t>三</w:t>
      </w:r>
    </w:p>
    <w:p>
      <w:pPr>
        <w:ind w:left="880"/>
      </w:pPr>
      <w:r>
        <w:t>第百四十二条第二項の規定により第五十九条の規定に準じて計算する場合における同条の規定</w:t>
      </w:r>
    </w:p>
    <w:p>
      <w:pPr>
        <w:pStyle w:val="Heading6"/>
        <w:ind w:left="880"/>
      </w:pPr>
      <w:r>
        <w:t>四</w:t>
      </w:r>
    </w:p>
    <w:p>
      <w:pPr>
        <w:ind w:left="880"/>
      </w:pPr>
      <w:r>
        <w:t>第百四十二条の二第二項（還付金等の益金不算入）の規定</w:t>
      </w:r>
    </w:p>
    <w:p>
      <w:pPr>
        <w:pStyle w:val="Heading6"/>
        <w:ind w:left="880"/>
      </w:pPr>
      <w:r>
        <w:t>五</w:t>
      </w:r>
    </w:p>
    <w:p>
      <w:pPr>
        <w:ind w:left="880"/>
      </w:pPr>
      <w:r>
        <w:t>第百四十四条の二第二項、第三項及び第八項（外国法人に係る外国税額の控除）の規定</w:t>
      </w:r>
    </w:p>
    <w:p>
      <w:pPr>
        <w:pStyle w:val="Heading6"/>
        <w:ind w:left="880"/>
      </w:pPr>
      <w:r>
        <w:t>六</w:t>
      </w:r>
    </w:p>
    <w:p>
      <w:pPr>
        <w:ind w:left="880"/>
      </w:pPr>
      <w:r>
        <w:t>第百四十四条の十三第一項（第一号に係る部分に限り、同条第九項又は第十一項において準用する場合を含む。）、第三項（同条第九項又は第十一項において準用する場合を含む。）、第六項（同条第十一項において準用する場合を含む。）及び第十二項の規定</w:t>
      </w:r>
    </w:p>
    <w:p>
      <w:pPr>
        <w:pStyle w:val="Heading5"/>
        <w:ind w:left="440"/>
      </w:pPr>
      <w:r>
        <w:t>５</w:t>
      </w:r>
    </w:p>
    <w:p>
      <w:pPr>
        <w:ind w:left="440"/>
      </w:pPr>
      <w:r>
        <w:t>普通法人又は協同組合等が当該普通法人又は協同組合等を被合併法人とし、公益法人等を合併法人とする適格合併を行つた場合の処理その他前各項の規定の適用に関し必要な事項は、政令で定める。</w:t>
      </w:r>
    </w:p>
    <w:p>
      <w:pPr>
        <w:pStyle w:val="Heading2"/>
      </w:pPr>
      <w:r>
        <w:t>第四章　所得の帰属に関する通則</w:t>
      </w:r>
    </w:p>
    <w:p>
      <w:pPr>
        <w:pStyle w:val="Heading4"/>
      </w:pPr>
      <w:r>
        <w:t>第十一条（実質所得者課税の原則）</w:t>
      </w:r>
    </w:p>
    <w:p>
      <w:r>
        <w:t>資産又は事業から生ずる収益の法律上帰属するとみられる者が単なる名義人であつて、その収益を享受せず、その者以外の法人がその収益を享受する場合には、その収益は、これを享受する法人に帰属するものとして、この法律の規定を適用する。</w:t>
      </w:r>
    </w:p>
    <w:p>
      <w:pPr>
        <w:pStyle w:val="Heading4"/>
      </w:pPr>
      <w:r>
        <w:t>第十二条（信託財産に属する資産及び負債並びに信託財産に帰せられる収益及び費用の帰属）</w:t>
      </w:r>
    </w:p>
    <w:p>
      <w:r>
        <w:t>信託の受益者（受益者としての権利を現に有するものに限る。）は当該信託の信託財産に属する資産及び負債を有するものとみなし、かつ、当該信託財産に帰せられる収益及び費用は当該受益者の収益及び費用とみなして、この法律の規定を適用する。</w:t>
      </w:r>
    </w:p>
    <w:p>
      <w:pPr>
        <w:pStyle w:val="Heading5"/>
        <w:ind w:left="440"/>
      </w:pPr>
      <w:r>
        <w:t>２</w:t>
      </w:r>
    </w:p>
    <w:p>
      <w:pPr>
        <w:ind w:left="440"/>
      </w:pPr>
      <w:r>
        <w:t>信託の変更をする権限（軽微な変更をする権限として政令で定めるものを除く。）を現に有し、かつ、当該信託の信託財産の給付を受けることとされている者（受益者を除く。）は、前項に規定する受益者とみなして、同項の規定を適用する。</w:t>
      </w:r>
    </w:p>
    <w:p>
      <w:pPr>
        <w:pStyle w:val="Heading5"/>
        <w:ind w:left="440"/>
      </w:pPr>
      <w:r>
        <w:t>３</w:t>
      </w:r>
    </w:p>
    <w:p>
      <w:pPr>
        <w:ind w:left="440"/>
      </w:pPr>
      <w:r>
        <w:t>法人が受託者となる集団投資信託、退職年金等信託又は特定公益信託等の信託財産に属する資産及び負債並びに当該信託財産に帰せられる収益及び費用は、当該法人の各事業年度の所得の金額及び各連結事業年度の連結所得の金額の計算上、当該法人の資産及び負債並びに収益及び費用でないものとみなして、この法律の規定を適用する。</w:t>
      </w:r>
    </w:p>
    <w:p>
      <w:pPr>
        <w:pStyle w:val="Heading5"/>
        <w:ind w:left="440"/>
      </w:pPr>
      <w:r>
        <w:t>４</w:t>
      </w:r>
    </w:p>
    <w:p>
      <w:pPr>
        <w:ind w:left="440"/>
      </w:pPr>
      <w:r>
        <w:t>この条において、次の各号に掲げる用語の意義は、当該各号に定めるところによる。</w:t>
      </w:r>
    </w:p>
    <w:p>
      <w:pPr>
        <w:pStyle w:val="Heading6"/>
        <w:ind w:left="880"/>
      </w:pPr>
      <w:r>
        <w:t>一</w:t>
      </w:r>
    </w:p>
    <w:p>
      <w:pPr>
        <w:ind w:left="880"/>
      </w:pPr>
      <w:r>
        <w:t>退職年金等信託</w:t>
      </w:r>
    </w:p>
    <w:p>
      <w:pPr>
        <w:pStyle w:val="Heading6"/>
        <w:ind w:left="880"/>
      </w:pPr>
      <w:r>
        <w:t>二</w:t>
      </w:r>
    </w:p>
    <w:p>
      <w:pPr>
        <w:ind w:left="880"/>
      </w:pPr>
      <w:r>
        <w:t>特定公益信託等</w:t>
      </w:r>
    </w:p>
    <w:p>
      <w:pPr>
        <w:pStyle w:val="Heading5"/>
        <w:ind w:left="440"/>
      </w:pPr>
      <w:r>
        <w:t>５</w:t>
      </w:r>
    </w:p>
    <w:p>
      <w:pPr>
        <w:ind w:left="440"/>
      </w:pPr>
      <w:r>
        <w:t>受益者が二以上ある場合における第一項の規定の適用、第二項に規定する信託財産の給付を受けることとされている者に該当するかどうかの判定その他第一項から第三項までの規定の適用に関し必要な事項は、政令で定める。</w:t>
      </w:r>
    </w:p>
    <w:p>
      <w:pPr>
        <w:pStyle w:val="Heading2"/>
      </w:pPr>
      <w:r>
        <w:t>第五章　事業年度等</w:t>
      </w:r>
    </w:p>
    <w:p>
      <w:pPr>
        <w:pStyle w:val="Heading4"/>
      </w:pPr>
      <w:r>
        <w:t>第十三条（事業年度の意義）</w:t>
      </w:r>
    </w:p>
    <w:p>
      <w:r>
        <w:t>この法律において「事業年度」とは、法人の財産及び損益の計算の単位となる期間（以下この章において「会計期間」という。）で、法令で定めるもの又は法人の定款、寄附行為、規則、規約その他これらに準ずるもの（以下この章において「定款等」という。）に定めるものをいい、法令又は定款等に会計期間の定めがない場合には、次項の規定により納税地の所轄税務署長に届け出た会計期間又は第三項の規定により納税地の所轄税務署長が指定した会計期間若しくは第四項に規定する期間をいう。</w:t>
      </w:r>
    </w:p>
    <w:p>
      <w:pPr>
        <w:pStyle w:val="Heading5"/>
        <w:ind w:left="440"/>
      </w:pPr>
      <w:r>
        <w:t>２</w:t>
      </w:r>
    </w:p>
    <w:p>
      <w:pPr>
        <w:ind w:left="440"/>
      </w:pPr>
      <w:r>
        <w:t>法令及び定款等に会計期間の定めがない法人は、次の各号に掲げる法人の区分に応じ当該各号に定める日以後二月以内に、会計期間を定めてこれを納税地の所轄税務署長に届け出なければならない。</w:t>
      </w:r>
    </w:p>
    <w:p>
      <w:pPr>
        <w:pStyle w:val="Heading6"/>
        <w:ind w:left="880"/>
      </w:pPr>
      <w:r>
        <w:t>一</w:t>
      </w:r>
    </w:p>
    <w:p>
      <w:pPr>
        <w:ind w:left="880"/>
      </w:pPr>
      <w:r>
        <w:t>内国法人</w:t>
      </w:r>
    </w:p>
    <w:p>
      <w:pPr>
        <w:pStyle w:val="Heading6"/>
        <w:ind w:left="880"/>
      </w:pPr>
      <w:r>
        <w:t>二</w:t>
      </w:r>
    </w:p>
    <w:p>
      <w:pPr>
        <w:ind w:left="880"/>
      </w:pPr>
      <w:r>
        <w:t>外国法人</w:t>
      </w:r>
    </w:p>
    <w:p>
      <w:pPr>
        <w:pStyle w:val="Heading5"/>
        <w:ind w:left="440"/>
      </w:pPr>
      <w:r>
        <w:t>３</w:t>
      </w:r>
    </w:p>
    <w:p>
      <w:pPr>
        <w:ind w:left="440"/>
      </w:pPr>
      <w:r>
        <w:t>前項の規定による届出をすべき法人（人格のない社団等を除く。）がその届出をしない場合には、納税地の所轄税務署長は、その会計期間を指定し、当該法人に対し、書面によりその旨を通知する。</w:t>
      </w:r>
    </w:p>
    <w:p>
      <w:pPr>
        <w:pStyle w:val="Heading5"/>
        <w:ind w:left="440"/>
      </w:pPr>
      <w:r>
        <w:t>４</w:t>
      </w:r>
    </w:p>
    <w:p>
      <w:pPr>
        <w:ind w:left="440"/>
      </w:pPr>
      <w:r>
        <w:t>第二項の規定による届出をすべき人格のない社団等がその届出をしない場合には、その人格のない社団等の会計期間は、その年の一月一日（同項第一号に規定する収益事業を開始した日又は同項第二号に規定する国内源泉所得のうち収益事業から生ずるものを有することとなつた日の属する年については、これらの日）から十二月三十一日までの期間とする。</w:t>
      </w:r>
    </w:p>
    <w:p>
      <w:pPr>
        <w:pStyle w:val="Heading4"/>
      </w:pPr>
      <w:r>
        <w:t>第十四条（みなし事業年度）</w:t>
      </w:r>
    </w:p>
    <w:p>
      <w:r>
        <w:t>次の各号に規定する法人（第五号から第七号までにあつてはこれらの規定に規定する他の内国法人とし、第八号、第十二号、第十三号及び第十五号にあつてはこれらの規定に規定する連結子法人とし、第十一号及び第十六号にあつてはこれらの規定に規定する連結法人とし、第十四号にあつては同号に規定する連結親法人とする。）が当該各号に掲げる場合に該当することとなつたときは、前条第一項の規定にかかわらず、当該各号に定める期間をそれぞれ当該法人の事業年度とみなす。</w:t>
      </w:r>
    </w:p>
    <w:p>
      <w:pPr>
        <w:pStyle w:val="Heading6"/>
        <w:ind w:left="880"/>
      </w:pPr>
      <w:r>
        <w:t>一</w:t>
      </w:r>
    </w:p>
    <w:p>
      <w:pPr>
        <w:ind w:left="880"/>
      </w:pPr>
      <w:r>
        <w:t>内国法人（連結子法人を除く。）が事業年度の中途において解散（合併による解散を除く。）をした場合</w:t>
      </w:r>
    </w:p>
    <w:p>
      <w:pPr>
        <w:pStyle w:val="Heading6"/>
        <w:ind w:left="880"/>
      </w:pPr>
      <w:r>
        <w:t>二</w:t>
      </w:r>
    </w:p>
    <w:p>
      <w:pPr>
        <w:ind w:left="880"/>
      </w:pPr>
      <w:r>
        <w:t>法人が事業年度の中途において合併により解散した場合（第十号に掲げる場合を除く。）</w:t>
      </w:r>
    </w:p>
    <w:p>
      <w:pPr>
        <w:pStyle w:val="Heading6"/>
        <w:ind w:left="880"/>
      </w:pPr>
      <w:r>
        <w:t>三</w:t>
      </w:r>
    </w:p>
    <w:p>
      <w:pPr>
        <w:ind w:left="880"/>
      </w:pPr>
      <w:r>
        <w:t>第四条の二（連結納税義務者）に規定する他の内国法人の事業年度の中途において最初連結親法人事業年度（各連結事業年度の連結所得に対する法人税を課される最初の連結親法人事業年度（第十五条の二第一項（連結事業年度の意義）に規定する連結親法人事業年度をいう。以下この項及び次項において同じ。）をいう。以下この号において同じ。）が開始した場合（第五号に掲げる場合を除く。）</w:t>
      </w:r>
    </w:p>
    <w:p>
      <w:pPr>
        <w:pStyle w:val="Heading6"/>
        <w:ind w:left="880"/>
      </w:pPr>
      <w:r>
        <w:t>四</w:t>
      </w:r>
    </w:p>
    <w:p>
      <w:pPr>
        <w:ind w:left="880"/>
      </w:pPr>
      <w:r>
        <w:t>連結子法人の事業年度開始の日及び終了の日がそれぞれ当該開始の日の属する連結親法人事業年度開始の日及び終了の日でない場合（次号から第七号までに掲げる場合を除く。）</w:t>
      </w:r>
    </w:p>
    <w:p>
      <w:pPr>
        <w:pStyle w:val="Heading6"/>
        <w:ind w:left="880"/>
      </w:pPr>
      <w:r>
        <w:t>五</w:t>
      </w:r>
    </w:p>
    <w:p>
      <w:pPr>
        <w:ind w:left="880"/>
      </w:pPr>
      <w:r>
        <w:t>第四条の二に規定する他の内国法人との間に完全支配関係（同条に規定する政令で定める関係に限る。以下この条において同じ。）がある第四条の二に規定する内国法人が第四条の三第六項（連結納税の承認の申請）の規定の適用を受けて同条第一項の申請書を提出した場合</w:t>
      </w:r>
    </w:p>
    <w:p>
      <w:pPr>
        <w:pStyle w:val="Heading6"/>
        <w:ind w:left="880"/>
      </w:pPr>
      <w:r>
        <w:t>六</w:t>
      </w:r>
    </w:p>
    <w:p>
      <w:pPr>
        <w:ind w:left="880"/>
      </w:pPr>
      <w:r>
        <w:t>第四条の二に規定する他の内国法人が連結親法人事業年度の中途において連結親法人との間に当該連結親法人による完全支配関係を有することとなつた場合（次号に掲げる場合を除く。）</w:t>
      </w:r>
    </w:p>
    <w:p>
      <w:pPr>
        <w:pStyle w:val="Heading6"/>
        <w:ind w:left="880"/>
      </w:pPr>
      <w:r>
        <w:t>七</w:t>
      </w:r>
    </w:p>
    <w:p>
      <w:pPr>
        <w:ind w:left="880"/>
      </w:pPr>
      <w:r>
        <w:t>第四条の二に規定する他の内国法人が連結申請特例年度の中途において同条に規定する内国法人（第四条の三第六項の規定の適用を受けて同条第一項の申請書を提出した法人に限る。）との間に当該内国法人による完全支配関係を有することとなつた場合</w:t>
      </w:r>
    </w:p>
    <w:p>
      <w:pPr>
        <w:pStyle w:val="Heading6"/>
        <w:ind w:left="880"/>
      </w:pPr>
      <w:r>
        <w:t>八</w:t>
      </w:r>
    </w:p>
    <w:p>
      <w:pPr>
        <w:ind w:left="880"/>
      </w:pPr>
      <w:r>
        <w:t>連結子法人が連結事業年度の中途において連結親法人との間に当該連結親法人による連結完全支配関係を有しなくなつた場合（次号から第十三号まで及び第十五号から第十八号までに掲げる場合を除く。）</w:t>
      </w:r>
    </w:p>
    <w:p>
      <w:pPr>
        <w:pStyle w:val="Heading6"/>
        <w:ind w:left="880"/>
      </w:pPr>
      <w:r>
        <w:t>九</w:t>
      </w:r>
    </w:p>
    <w:p>
      <w:pPr>
        <w:ind w:left="880"/>
      </w:pPr>
      <w:r>
        <w:t>連結子法人が連結事業年度の中途において破産手続開始の決定を受けた場合</w:t>
      </w:r>
    </w:p>
    <w:p>
      <w:pPr>
        <w:pStyle w:val="Heading6"/>
        <w:ind w:left="880"/>
      </w:pPr>
      <w:r>
        <w:t>十</w:t>
      </w:r>
    </w:p>
    <w:p>
      <w:pPr>
        <w:ind w:left="880"/>
      </w:pPr>
      <w:r>
        <w:t>連結子法人の連結事業年度の中途において合併により解散し、又は残余財産が確定した場合</w:t>
      </w:r>
    </w:p>
    <w:p>
      <w:pPr>
        <w:pStyle w:val="Heading6"/>
        <w:ind w:left="880"/>
      </w:pPr>
      <w:r>
        <w:t>十一</w:t>
      </w:r>
    </w:p>
    <w:p>
      <w:pPr>
        <w:ind w:left="880"/>
      </w:pPr>
      <w:r>
        <w:t>連結親法人と内国法人（普通法人又は協同組合等に限る。）との間に当該内国法人による完全支配関係が生じたことにより、連結法人が連結事業年度の中途において当該内国法人との間に当該内国法人による完全支配関係を有することとなつた場合</w:t>
      </w:r>
    </w:p>
    <w:p>
      <w:pPr>
        <w:pStyle w:val="Heading6"/>
        <w:ind w:left="880"/>
      </w:pPr>
      <w:r>
        <w:t>十二</w:t>
      </w:r>
    </w:p>
    <w:p>
      <w:pPr>
        <w:ind w:left="880"/>
      </w:pPr>
      <w:r>
        <w:t>連結子法人の連結事業年度の中途において連結親法人が解散（合併による解散を除く。）をした場合</w:t>
      </w:r>
    </w:p>
    <w:p>
      <w:pPr>
        <w:pStyle w:val="Heading6"/>
        <w:ind w:left="880"/>
      </w:pPr>
      <w:r>
        <w:t>十三</w:t>
      </w:r>
    </w:p>
    <w:p>
      <w:pPr>
        <w:ind w:left="880"/>
      </w:pPr>
      <w:r>
        <w:t>連結子法人の連結事業年度の中途において連結親法人が合併により解散した場合</w:t>
      </w:r>
    </w:p>
    <w:p>
      <w:pPr>
        <w:pStyle w:val="Heading6"/>
        <w:ind w:left="880"/>
      </w:pPr>
      <w:r>
        <w:t>十四</w:t>
      </w:r>
    </w:p>
    <w:p>
      <w:pPr>
        <w:ind w:left="880"/>
      </w:pPr>
      <w:r>
        <w:t>連結親法人の連結事業年度の中途において連結子法人がなくなつたことにより連結法人が当該連結親法人のみとなつた場合</w:t>
      </w:r>
    </w:p>
    <w:p>
      <w:pPr>
        <w:pStyle w:val="Heading6"/>
        <w:ind w:left="880"/>
      </w:pPr>
      <w:r>
        <w:t>十五</w:t>
      </w:r>
    </w:p>
    <w:p>
      <w:pPr>
        <w:ind w:left="880"/>
      </w:pPr>
      <w:r>
        <w:t>連結子法人の連結事業年度の中途において連結親法人が公益法人等に該当することとなつた場合</w:t>
      </w:r>
    </w:p>
    <w:p>
      <w:pPr>
        <w:pStyle w:val="Heading6"/>
        <w:ind w:left="880"/>
      </w:pPr>
      <w:r>
        <w:t>十六</w:t>
      </w:r>
    </w:p>
    <w:p>
      <w:pPr>
        <w:ind w:left="880"/>
      </w:pPr>
      <w:r>
        <w:t>連結親法人と内国法人（公益法人等に限る。）との間に当該内国法人による完全支配関係がある場合において、連結法人の連結事業年度の中途において当該内国法人が普通法人又は協同組合等に該当することとなつたとき</w:t>
      </w:r>
    </w:p>
    <w:p>
      <w:pPr>
        <w:pStyle w:val="Heading6"/>
        <w:ind w:left="880"/>
      </w:pPr>
      <w:r>
        <w:t>十七</w:t>
      </w:r>
    </w:p>
    <w:p>
      <w:pPr>
        <w:ind w:left="880"/>
      </w:pPr>
      <w:r>
        <w:t>連結法人が第四条の五第一項（連結納税の承認の取消し等）の規定により第四条の二の承認を取り消された場合</w:t>
      </w:r>
    </w:p>
    <w:p>
      <w:pPr>
        <w:pStyle w:val="Heading6"/>
        <w:ind w:left="880"/>
      </w:pPr>
      <w:r>
        <w:t>十八</w:t>
      </w:r>
    </w:p>
    <w:p>
      <w:pPr>
        <w:ind w:left="880"/>
      </w:pPr>
      <w:r>
        <w:t>連結子法人が第四条の五第三項の承認を受けた場合</w:t>
      </w:r>
    </w:p>
    <w:p>
      <w:pPr>
        <w:pStyle w:val="Heading6"/>
        <w:ind w:left="880"/>
      </w:pPr>
      <w:r>
        <w:t>十九</w:t>
      </w:r>
    </w:p>
    <w:p>
      <w:pPr>
        <w:ind w:left="880"/>
      </w:pPr>
      <w:r>
        <w:t>内国法人である公益法人等又は人格のない社団等が事業年度の中途において新たに収益事業を開始した場合（人格のない社団等にあつては、前条第四項に規定する場合に該当する場合を除く。）</w:t>
      </w:r>
    </w:p>
    <w:p>
      <w:pPr>
        <w:pStyle w:val="Heading6"/>
        <w:ind w:left="880"/>
      </w:pPr>
      <w:r>
        <w:t>二十</w:t>
      </w:r>
    </w:p>
    <w:p>
      <w:pPr>
        <w:ind w:left="880"/>
      </w:pPr>
      <w:r>
        <w:t>公益法人等が事業年度の中途において普通法人若しくは協同組合等に該当することとなつた場合又は普通法人若しくは協同組合等が事業年度の中途において公益法人等に該当することとなつた場合</w:t>
      </w:r>
    </w:p>
    <w:p>
      <w:pPr>
        <w:pStyle w:val="Heading6"/>
        <w:ind w:left="880"/>
      </w:pPr>
      <w:r>
        <w:t>二十一</w:t>
      </w:r>
    </w:p>
    <w:p>
      <w:pPr>
        <w:ind w:left="880"/>
      </w:pPr>
      <w:r>
        <w:t>清算中の法人の残余財産が事業年度の中途において確定した場合（第十号に掲げる場合を除く。）</w:t>
      </w:r>
    </w:p>
    <w:p>
      <w:pPr>
        <w:pStyle w:val="Heading6"/>
        <w:ind w:left="880"/>
      </w:pPr>
      <w:r>
        <w:t>二十二</w:t>
      </w:r>
    </w:p>
    <w:p>
      <w:pPr>
        <w:ind w:left="880"/>
      </w:pPr>
      <w:r>
        <w:t>清算中の内国法人（連結子法人を除く。）が事業年度の中途において継続した場合</w:t>
      </w:r>
    </w:p>
    <w:p>
      <w:pPr>
        <w:pStyle w:val="Heading6"/>
        <w:ind w:left="880"/>
      </w:pPr>
      <w:r>
        <w:t>二十三</w:t>
      </w:r>
    </w:p>
    <w:p>
      <w:pPr>
        <w:ind w:left="880"/>
      </w:pPr>
      <w:r>
        <w:t>恒久的施設を有しない外国法人が事業年度の中途において恒久的施設を有することとなつた場合</w:t>
      </w:r>
    </w:p>
    <w:p>
      <w:pPr>
        <w:pStyle w:val="Heading6"/>
        <w:ind w:left="880"/>
      </w:pPr>
      <w:r>
        <w:t>二十四</w:t>
      </w:r>
    </w:p>
    <w:p>
      <w:pPr>
        <w:ind w:left="880"/>
      </w:pPr>
      <w:r>
        <w:t>恒久的施設を有する外国法人が事業年度の中途において恒久的施設を有しないこととなつた場合</w:t>
      </w:r>
    </w:p>
    <w:p>
      <w:pPr>
        <w:pStyle w:val="Heading6"/>
        <w:ind w:left="880"/>
      </w:pPr>
      <w:r>
        <w:t>二十五</w:t>
      </w:r>
    </w:p>
    <w:p>
      <w:pPr>
        <w:ind w:left="880"/>
      </w:pPr>
      <w:r>
        <w:t>恒久的施設を有しない外国法人が、事業年度の中途において、国内において新たに第百三十八条第一項第四号（国内源泉所得）に規定する事業を開始し、又は当該事業を廃止した場合</w:t>
      </w:r>
    </w:p>
    <w:p>
      <w:pPr>
        <w:pStyle w:val="Heading5"/>
        <w:ind w:left="440"/>
      </w:pPr>
      <w:r>
        <w:t>２</w:t>
      </w:r>
    </w:p>
    <w:p>
      <w:pPr>
        <w:ind w:left="440"/>
      </w:pPr>
      <w:r>
        <w:t>第四条の二に規定する他の内国法人が前項第六号又は第七号に掲げる場合に該当することとなつた場合（同項第八号又は第十一号に掲げる場合にも該当することとなつた場合を除く。）において、当該他の内国法人のこの項の規定の適用がないものとした場合に加入日（前項第六号に規定する加入日又は同項第七号に規定する加入日をいう。以下この項において同じ。）の前日の属する事業年度に係る第七十四条第一項（確定申告）の規定による申告書の提出期限となる日までに、前項第六号の連結親法人又は同項第七号に規定する内国法人（第一号において「連結親法人等」という。）がこの項の規定の適用を受ける旨その他財務省令で定める事項を記載した書類を納税地の所轄税務署長に提出したときは、次の各号に掲げる場合の区分に応じ当該各号に定めるところによる。</w:t>
      </w:r>
    </w:p>
    <w:p>
      <w:pPr>
        <w:pStyle w:val="Heading6"/>
        <w:ind w:left="880"/>
      </w:pPr>
      <w:r>
        <w:t>一</w:t>
      </w:r>
    </w:p>
    <w:p>
      <w:pPr>
        <w:ind w:left="880"/>
      </w:pPr>
      <w:r>
        <w:t>当該加入日から当該加入日の前日の属する月次決算期間（法人の会計期間をその開始の日以後一月ごとに区分した各期間（最後に一月未満の期間を生じたときは、その一月未満の期間）をいう。以下この号において同じ。）の末日まで継続して当該他の内国法人と当該連結親法人等との間に当該連結親法人等による完全支配関係がある場合</w:t>
      </w:r>
    </w:p>
    <w:p>
      <w:pPr>
        <w:pStyle w:val="Heading6"/>
        <w:ind w:left="880"/>
      </w:pPr>
      <w:r>
        <w:t>二</w:t>
      </w:r>
    </w:p>
    <w:p>
      <w:pPr>
        <w:ind w:left="880"/>
      </w:pPr>
      <w:r>
        <w:t>前号に掲げる場合以外の場合</w:t>
      </w:r>
    </w:p>
    <w:p>
      <w:pPr>
        <w:pStyle w:val="Heading4"/>
      </w:pPr>
      <w:r>
        <w:t>第十五条（事業年度を変更した場合等の届出）</w:t>
      </w:r>
    </w:p>
    <w:p>
      <w:r>
        <w:t>法人がその定款等に定める会計期間を変更し、又はその定款等において新たに会計期間を定めた場合には、遅滞なく、その変更前の会計期間及び変更後の会計期間又はその定めた会計期間を納税地（連結子法人にあつては、その本店又は主たる事務所の所在地）の所轄税務署長に届け出なければならない。</w:t>
      </w:r>
    </w:p>
    <w:p>
      <w:pPr>
        <w:pStyle w:val="Heading4"/>
      </w:pPr>
      <w:r>
        <w:t>第十五条の二（連結事業年度の意義）</w:t>
      </w:r>
    </w:p>
    <w:p>
      <w:r>
        <w:t>この法律において「連結事業年度」とは、連結法人の連結親法人事業年度（当該連結法人に係る連結親法人の事業年度をいう。以下この項及び次項において同じ。）開始の日からその終了の日までの期間とする。</w:t>
      </w:r>
    </w:p>
    <w:p>
      <w:pPr>
        <w:pStyle w:val="Heading6"/>
        <w:ind w:left="880"/>
      </w:pPr>
      <w:r>
        <w:t>一</w:t>
      </w:r>
    </w:p>
    <w:p>
      <w:pPr>
        <w:ind w:left="880"/>
      </w:pPr>
      <w:r>
        <w:t>連結親法人事業年度の中途において第四条の五第一項（連結納税の承認の取消し）の規定により第四条の二（連結納税義務者）の承認を取り消された連結子法人</w:t>
      </w:r>
    </w:p>
    <w:p>
      <w:pPr>
        <w:pStyle w:val="Heading6"/>
        <w:ind w:left="880"/>
      </w:pPr>
      <w:r>
        <w:t>二</w:t>
      </w:r>
    </w:p>
    <w:p>
      <w:pPr>
        <w:ind w:left="880"/>
      </w:pPr>
      <w:r>
        <w:t>連結親法人事業年度の中途において解散（合併又は破産手続開始の決定による解散に限る。）をし、又は残余財産が確定した連結子法人</w:t>
      </w:r>
    </w:p>
    <w:p>
      <w:pPr>
        <w:pStyle w:val="Heading6"/>
        <w:ind w:left="880"/>
      </w:pPr>
      <w:r>
        <w:t>三</w:t>
      </w:r>
    </w:p>
    <w:p>
      <w:pPr>
        <w:ind w:left="880"/>
      </w:pPr>
      <w:r>
        <w:t>連結親法人事業年度の中途において連結親法人との間に連結完全支配関係を有しなくなつた連結子法人（前二号に掲げる法人を除く。）</w:t>
      </w:r>
    </w:p>
    <w:p>
      <w:pPr>
        <w:pStyle w:val="Heading6"/>
        <w:ind w:left="880"/>
      </w:pPr>
      <w:r>
        <w:t>四</w:t>
      </w:r>
    </w:p>
    <w:p>
      <w:pPr>
        <w:ind w:left="880"/>
      </w:pPr>
      <w:r>
        <w:t>連結親法人事業年度の中途において連結親法人との間に当該連結親法人による完全支配関係（第四条の二に規定する政令で定める関係に限る。以下この項及び次項において同じ。）を有することとなつた同条に規定する他の内国法人（第四条の三第十一項第一号（連結納税の承認の申請）に規定する時価評価法人及び当該時価評価法人又は同条第九項第一号に規定する時価評価法人が発行済株式又は出資を直接又は間接に保有するもの（次項において「時価評価法人等」という。）を除く。）</w:t>
      </w:r>
    </w:p>
    <w:p>
      <w:pPr>
        <w:pStyle w:val="Heading5"/>
        <w:ind w:left="440"/>
      </w:pPr>
      <w:r>
        <w:t>２</w:t>
      </w:r>
    </w:p>
    <w:p>
      <w:pPr>
        <w:ind w:left="440"/>
      </w:pPr>
      <w:r>
        <w:t>第十四条第二項（第一号に係る部分に限る。）（みなし事業年度）の規定の適用を受ける法人（同号ハに掲げる場合に該当するもの及び時価評価法人等で加入月次決算日（連結親法人との間に完全支配関係を有することとなつた日の前日の属する同号に規定する月次決算期間の末日をいう。以下この項において同じ。）が同条第一項第五号に規定する連結申請特例年度終了の日以前であるものを除く。）の最初連結事業年度は、前項第四号の規定にかかわらず、加入月次決算日の翌日から当該翌日の属する連結親法人事業年度終了の日までの期間とする。</w:t>
      </w:r>
    </w:p>
    <w:p>
      <w:pPr>
        <w:pStyle w:val="Heading2"/>
      </w:pPr>
      <w:r>
        <w:t>第六章　納税地</w:t>
      </w:r>
    </w:p>
    <w:p>
      <w:pPr>
        <w:pStyle w:val="Heading4"/>
      </w:pPr>
      <w:r>
        <w:t>第十六条（内国法人の納税地）</w:t>
      </w:r>
    </w:p>
    <w:p>
      <w:r>
        <w:t>内国法人の法人税の納税地は、その本店又は主たる事務所の所在地とする。</w:t>
      </w:r>
    </w:p>
    <w:p>
      <w:pPr>
        <w:pStyle w:val="Heading4"/>
      </w:pPr>
      <w:r>
        <w:t>第十七条（外国法人の納税地）</w:t>
      </w:r>
    </w:p>
    <w:p>
      <w:r>
        <w:t>外国法人の法人税の納税地は、次の各号に掲げる外国法人の区分に応じ当該各号に定める場所とする。</w:t>
      </w:r>
    </w:p>
    <w:p>
      <w:pPr>
        <w:pStyle w:val="Heading6"/>
        <w:ind w:left="880"/>
      </w:pPr>
      <w:r>
        <w:t>一</w:t>
      </w:r>
    </w:p>
    <w:p>
      <w:pPr>
        <w:ind w:left="880"/>
      </w:pPr>
      <w:r>
        <w:t>恒久的施設を有する外国法人</w:t>
      </w:r>
    </w:p>
    <w:p>
      <w:pPr>
        <w:pStyle w:val="Heading6"/>
        <w:ind w:left="880"/>
      </w:pPr>
      <w:r>
        <w:t>二</w:t>
      </w:r>
    </w:p>
    <w:p>
      <w:pPr>
        <w:ind w:left="880"/>
      </w:pPr>
      <w:r>
        <w:t>恒久的施設を有しない外国法人で、第百三十八条第一項第五号（国内源泉所得）に掲げる対価（船舶又は航空機の貸付けによるものを除く。）を受けるもの</w:t>
      </w:r>
    </w:p>
    <w:p>
      <w:pPr>
        <w:pStyle w:val="Heading6"/>
        <w:ind w:left="880"/>
      </w:pPr>
      <w:r>
        <w:t>三</w:t>
      </w:r>
    </w:p>
    <w:p>
      <w:pPr>
        <w:ind w:left="880"/>
      </w:pPr>
      <w:r>
        <w:t>前二号に該当しない外国法人</w:t>
      </w:r>
    </w:p>
    <w:p>
      <w:pPr>
        <w:pStyle w:val="Heading4"/>
      </w:pPr>
      <w:r>
        <w:t>第十七条の二（法人課税信託の受託者である個人の納税地）</w:t>
      </w:r>
    </w:p>
    <w:p>
      <w:r>
        <w:t>法人課税信託の受託者である個人の当該法人課税信託に係る法人税の納税地は、当該個人が所得税法（昭和四十年法律第三十三号）第十五条各号（納税地）に掲げる場合のいずれに該当するかに応じ当該各号に定める場所（当該個人が同法第十六条第一項又は第二項（納税地の特例）の規定の適用を受けている場合にあつてはこれらの規定により所得税の納税地とされている場所とし、当該個人が同法第十八条第一項（納税地の指定）の規定により所得税の納税地が指定されている場合にあつてはその指定された場所とする。）とする。</w:t>
      </w:r>
    </w:p>
    <w:p>
      <w:pPr>
        <w:pStyle w:val="Heading4"/>
      </w:pPr>
      <w:r>
        <w:t>第十八条（納税地の指定）</w:t>
      </w:r>
    </w:p>
    <w:p>
      <w:r>
        <w:t>前三条の規定による納税地が法人（法人課税信託の受託者である個人を含む。以下この章において同じ。）の事業又は資産の状況からみて法人税の納税地として不適当であると認められる場合には、その納税地の所轄国税局長（政令で定める場合には、国税庁長官。以下この条において同じ。）は、これらの規定にかかわらず、その法人税の納税地を指定することができる。</w:t>
      </w:r>
    </w:p>
    <w:p>
      <w:pPr>
        <w:pStyle w:val="Heading5"/>
        <w:ind w:left="440"/>
      </w:pPr>
      <w:r>
        <w:t>２</w:t>
      </w:r>
    </w:p>
    <w:p>
      <w:pPr>
        <w:ind w:left="440"/>
      </w:pPr>
      <w:r>
        <w:t>国税局長は、前項の規定により法人税の納税地を指定したときは、同項の法人に対し、書面によりその旨を通知する。</w:t>
      </w:r>
    </w:p>
    <w:p>
      <w:pPr>
        <w:pStyle w:val="Heading4"/>
      </w:pPr>
      <w:r>
        <w:t>第十九条（納税地指定の処分の取消しがあつた場合の申告等の効力）</w:t>
      </w:r>
    </w:p>
    <w:p>
      <w:r>
        <w:t>再調査の請求についての決定若しくは審査請求についての裁決又は判決により、前条第一項の規定による納税地の指定の処分の取消しがあつた場合においても、その処分の取消しは、その取消しの対象となつた処分のあつた時からその取消しの時までの間に、その取消しの対象となつた納税地をその処分に係る法人の法人税の納税地としてその法人税に関してされた申告、申請、請求、届出その他書類の提出及び納付並びに国税庁長官、国税局長又は税務署長の処分（その取消しの対象となつた処分を除く。）の効力に影響を及ぼさないものとする。</w:t>
      </w:r>
    </w:p>
    <w:p>
      <w:pPr>
        <w:pStyle w:val="Heading4"/>
      </w:pPr>
      <w:r>
        <w:t>第二十条（納税地等の異動の届出）</w:t>
      </w:r>
    </w:p>
    <w:p>
      <w:r>
        <w:t>法人は、その法人税の納税地（連結子法人にあつては、その本店又は主たる事務所の所在地。以下この条において「納税地等」という。）に異動があつた場合（第十八条第一項（納税地の指定）の指定によりその納税地に異動があつた場合を除く。）には、政令で定めるところにより、その異動前の納税地等の所轄税務署長にその旨を届け出なければならない。</w:t>
      </w:r>
    </w:p>
    <w:p>
      <w:pPr>
        <w:pStyle w:val="Heading2"/>
      </w:pPr>
      <w:r>
        <w:t>第一章　各事業年度の所得に対する法人税</w:t>
      </w:r>
    </w:p>
    <w:p>
      <w:pPr>
        <w:pStyle w:val="Heading3"/>
      </w:pPr>
      <w:r>
        <w:t>第一節　課税標準及びその計算</w:t>
      </w:r>
    </w:p>
    <w:p>
      <w:pPr>
        <w:pStyle w:val="Heading4"/>
      </w:pPr>
      <w:r>
        <w:t>第二十一条（各事業年度の所得に対する法人税の課税標準）</w:t>
      </w:r>
    </w:p>
    <w:p>
      <w:r>
        <w:t>内国法人に対して課する各事業年度の所得に対する法人税の課税標準は、各事業年度の所得の金額とする。</w:t>
      </w:r>
    </w:p>
    <w:p>
      <w:pPr>
        <w:pStyle w:val="Heading4"/>
      </w:pPr>
      <w:r>
        <w:t>第二十二条</w:t>
      </w:r>
    </w:p>
    <w:p>
      <w:r>
        <w:t>内国法人の各事業年度の所得の金額は、当該事業年度の益金の額から当該事業年度の損金の額を控除した金額とする。</w:t>
      </w:r>
    </w:p>
    <w:p>
      <w:pPr>
        <w:pStyle w:val="Heading5"/>
        <w:ind w:left="440"/>
      </w:pPr>
      <w:r>
        <w:t>２</w:t>
      </w:r>
    </w:p>
    <w:p>
      <w:pPr>
        <w:ind w:left="440"/>
      </w:pPr>
      <w:r>
        <w:t>内国法人の各事業年度の所得の金額の計算上当該事業年度の益金の額に算入すべき金額は、別段の定めがあるものを除き、資産の販売、有償又は無償による資産の譲渡又は役務の提供、無償による資産の譲受けその他の取引で資本等取引以外のものに係る当該事業年度の収益の額とする。</w:t>
      </w:r>
    </w:p>
    <w:p>
      <w:pPr>
        <w:pStyle w:val="Heading5"/>
        <w:ind w:left="440"/>
      </w:pPr>
      <w:r>
        <w:t>３</w:t>
      </w:r>
    </w:p>
    <w:p>
      <w:pPr>
        <w:ind w:left="440"/>
      </w:pPr>
      <w:r>
        <w:t>内国法人の各事業年度の所得の金額の計算上当該事業年度の損金の額に算入すべき金額は、別段の定めがあるものを除き、次に掲げる額とする。</w:t>
      </w:r>
    </w:p>
    <w:p>
      <w:pPr>
        <w:pStyle w:val="Heading6"/>
        <w:ind w:left="880"/>
      </w:pPr>
      <w:r>
        <w:t>一</w:t>
      </w:r>
    </w:p>
    <w:p>
      <w:pPr>
        <w:ind w:left="880"/>
      </w:pPr>
      <w:r>
        <w:t>当該事業年度の収益に係る売上原価、完成工事原価その他これらに準ずる原価の額</w:t>
      </w:r>
    </w:p>
    <w:p>
      <w:pPr>
        <w:pStyle w:val="Heading6"/>
        <w:ind w:left="880"/>
      </w:pPr>
      <w:r>
        <w:t>二</w:t>
      </w:r>
    </w:p>
    <w:p>
      <w:pPr>
        <w:ind w:left="880"/>
      </w:pPr>
      <w:r>
        <w:t>前号に掲げるもののほか、当該事業年度の販売費、一般管理費その他の費用（償却費以外の費用で当該事業年度終了の日までに債務の確定しないものを除く。）の額</w:t>
      </w:r>
    </w:p>
    <w:p>
      <w:pPr>
        <w:pStyle w:val="Heading6"/>
        <w:ind w:left="880"/>
      </w:pPr>
      <w:r>
        <w:t>三</w:t>
      </w:r>
    </w:p>
    <w:p>
      <w:pPr>
        <w:ind w:left="880"/>
      </w:pPr>
      <w:r>
        <w:t>当該事業年度の損失の額で資本等取引以外の取引に係るもの</w:t>
      </w:r>
    </w:p>
    <w:p>
      <w:pPr>
        <w:pStyle w:val="Heading5"/>
        <w:ind w:left="440"/>
      </w:pPr>
      <w:r>
        <w:t>４</w:t>
      </w:r>
    </w:p>
    <w:p>
      <w:pPr>
        <w:ind w:left="440"/>
      </w:pPr>
      <w:r>
        <w:t>第二項に規定する当該事業年度の収益の額及び前項各号に掲げる額は、別段の定めがあるものを除き、一般に公正妥当と認められる会計処理の基準に従つて計算されるものとする。</w:t>
      </w:r>
    </w:p>
    <w:p>
      <w:pPr>
        <w:pStyle w:val="Heading5"/>
        <w:ind w:left="440"/>
      </w:pPr>
      <w:r>
        <w:t>５</w:t>
      </w:r>
    </w:p>
    <w:p>
      <w:pPr>
        <w:ind w:left="440"/>
      </w:pPr>
      <w:r>
        <w:t>第二項又は第三項に規定する資本等取引とは、法人の資本金等の額の増加又は減少を生ずる取引並びに法人が行う利益又は剰余金の分配（資産の流動化に関する法律第百十五条第一項（中間配当）に規定する金銭の分配を含む。）及び残余財産の分配又は引渡しをいう。</w:t>
      </w:r>
    </w:p>
    <w:p>
      <w:pPr>
        <w:pStyle w:val="Heading4"/>
      </w:pPr>
      <w:r>
        <w:t>第二十二条の二</w:t>
      </w:r>
    </w:p>
    <w:p>
      <w:r>
        <w:t>内国法人の資産の販売若しくは譲渡又は役務の提供（以下この条において「資産の販売等」という。）に係る収益の額は、別段の定め（前条第四項を除く。）があるものを除き、その資産の販売等に係る目的物の引渡し又は役務の提供の日の属する事業年度の所得の金額の計算上、益金の額に算入する。</w:t>
      </w:r>
    </w:p>
    <w:p>
      <w:pPr>
        <w:pStyle w:val="Heading5"/>
        <w:ind w:left="440"/>
      </w:pPr>
      <w:r>
        <w:t>２</w:t>
      </w:r>
    </w:p>
    <w:p>
      <w:pPr>
        <w:ind w:left="440"/>
      </w:pPr>
      <w:r>
        <w:t>内国法人が、資産の販売等に係る収益の額につき一般に公正妥当と認められる会計処理の基準に従つて当該資産の販売等に係る契約の効力が生ずる日その他の前項に規定する日に近接する日の属する事業年度の確定した決算において収益として経理した場合には、同項の規定にかかわらず、当該資産の販売等に係る収益の額は、別段の定め（前条第四項を除く。）があるものを除き、当該事業年度の所得の金額の計算上、益金の額に算入する。</w:t>
      </w:r>
    </w:p>
    <w:p>
      <w:pPr>
        <w:pStyle w:val="Heading5"/>
        <w:ind w:left="440"/>
      </w:pPr>
      <w:r>
        <w:t>３</w:t>
      </w:r>
    </w:p>
    <w:p>
      <w:pPr>
        <w:ind w:left="440"/>
      </w:pPr>
      <w:r>
        <w:t>内国法人が資産の販売等を行つた場合（当該資産の販売等に係る収益の額につき一般に公正妥当と認められる会計処理の基準に従つて第一項に規定する日又は前項に規定する近接する日の属する事業年度の確定した決算において収益として経理した場合を除く。）において、当該資産の販売等に係る同項に規定する近接する日の属する事業年度の確定申告書に当該資産の販売等に係る収益の額の益金算入に関する申告の記載があるときは、その額につき当該事業年度の確定した決算において収益として経理したものとみなして、同項の規定を適用する。</w:t>
      </w:r>
    </w:p>
    <w:p>
      <w:pPr>
        <w:pStyle w:val="Heading5"/>
        <w:ind w:left="440"/>
      </w:pPr>
      <w:r>
        <w:t>４</w:t>
      </w:r>
    </w:p>
    <w:p>
      <w:pPr>
        <w:ind w:left="440"/>
      </w:pPr>
      <w:r>
        <w:t>内国法人の各事業年度の資産の販売等に係る収益の額として第一項又は第二項の規定により当該事業年度の所得の金額の計算上益金の額に算入する金額は、別段の定め（前条第四項を除く。）があるものを除き、その販売若しくは譲渡をした資産の引渡しの時における価額又はその提供をした役務につき通常得べき対価の額に相当する金額とする。</w:t>
      </w:r>
    </w:p>
    <w:p>
      <w:pPr>
        <w:pStyle w:val="Heading5"/>
        <w:ind w:left="440"/>
      </w:pPr>
      <w:r>
        <w:t>５</w:t>
      </w:r>
    </w:p>
    <w:p>
      <w:pPr>
        <w:ind w:left="440"/>
      </w:pPr>
      <w:r>
        <w:t>前項の引渡しの時における価額又は通常得べき対価の額は、同項の資産の販売等につき次に掲げる事実が生ずる可能性がある場合においても、その可能性がないものとした場合における価額とする。</w:t>
      </w:r>
    </w:p>
    <w:p>
      <w:pPr>
        <w:pStyle w:val="Heading6"/>
        <w:ind w:left="880"/>
      </w:pPr>
      <w:r>
        <w:t>一</w:t>
      </w:r>
    </w:p>
    <w:p>
      <w:pPr>
        <w:ind w:left="880"/>
      </w:pPr>
      <w:r>
        <w:t>当該資産の販売等の対価の額に係る金銭債権の貸倒れ</w:t>
      </w:r>
    </w:p>
    <w:p>
      <w:pPr>
        <w:pStyle w:val="Heading6"/>
        <w:ind w:left="880"/>
      </w:pPr>
      <w:r>
        <w:t>二</w:t>
      </w:r>
    </w:p>
    <w:p>
      <w:pPr>
        <w:ind w:left="880"/>
      </w:pPr>
      <w:r>
        <w:t>当該資産の販売等（資産の販売又は譲渡に限る。）に係る資産の買戻し</w:t>
      </w:r>
    </w:p>
    <w:p>
      <w:pPr>
        <w:pStyle w:val="Heading5"/>
        <w:ind w:left="440"/>
      </w:pPr>
      <w:r>
        <w:t>６</w:t>
      </w:r>
    </w:p>
    <w:p>
      <w:pPr>
        <w:ind w:left="440"/>
      </w:pPr>
      <w:r>
        <w:t>前各項及び前条第二項の場合には、無償による資産の譲渡に係る収益の額は、金銭以外の資産による利益又は剰余金の分配及び残余財産の分配又は引渡しその他これらに類する行為としての資産の譲渡に係る収益の額を含むものとする。</w:t>
      </w:r>
    </w:p>
    <w:p>
      <w:pPr>
        <w:pStyle w:val="Heading5"/>
        <w:ind w:left="440"/>
      </w:pPr>
      <w:r>
        <w:t>７</w:t>
      </w:r>
    </w:p>
    <w:p>
      <w:pPr>
        <w:ind w:left="440"/>
      </w:pPr>
      <w:r>
        <w:t>前二項に定めるもののほか、資産の販売等に係る収益の額につき修正の経理をした場合の処理その他第一項から第四項までの規定の適用に関し必要な事項は、政令で定める。</w:t>
      </w:r>
    </w:p>
    <w:p>
      <w:pPr>
        <w:pStyle w:val="Heading4"/>
      </w:pPr>
      <w:r>
        <w:t>第二十三条（受取配当等の益金不算入）</w:t>
      </w:r>
    </w:p>
    <w:p>
      <w:r>
        <w:t>内国法人が次に掲げる金額（第一号に掲げる金額にあつては、外国法人若しくは公益法人等又は人格のない社団等から受けるもの及び適格現物分配に係るものを除く。以下この条において「配当等の額」という。）を受けるときは、その配当等の額（完全子法人株式等、関連法人株式等及び非支配目的株式等のいずれにも該当しない株式等（株式又は出資をいう。以下この条において同じ。）に係る配当等の額にあつては当該配当等の額の百分の五十に相当する金額とし、非支配目的株式等に係る配当等の額にあつては当該配当等の額の百分の二十に相当する金額とする。）は、その内国法人の各事業年度の所得の金額の計算上、益金の額に算入しない。</w:t>
      </w:r>
    </w:p>
    <w:p>
      <w:pPr>
        <w:pStyle w:val="Heading6"/>
        <w:ind w:left="880"/>
      </w:pPr>
      <w:r>
        <w:t>一</w:t>
      </w:r>
    </w:p>
    <w:p>
      <w:pPr>
        <w:ind w:left="880"/>
      </w:pPr>
      <w:r>
        <w:t>剰余金の配当（株式等に係るものに限るものとし、資本剰余金の額の減少に伴うもの並びに分割型分割によるもの及び株式分配を除く。）若しくは利益の配当（分割型分割によるもの及び株式分配を除く。）又は剰余金の分配（出資に係るものに限る。）の額</w:t>
      </w:r>
    </w:p>
    <w:p>
      <w:pPr>
        <w:pStyle w:val="Heading6"/>
        <w:ind w:left="880"/>
      </w:pPr>
      <w:r>
        <w:t>二</w:t>
      </w:r>
    </w:p>
    <w:p>
      <w:pPr>
        <w:ind w:left="880"/>
      </w:pPr>
      <w:r>
        <w:t>投資信託及び投資法人に関する法律第百三十七条（金銭の分配）の金銭の分配（出資総額等の減少に伴う金銭の分配として財務省令で定めるもの（第二十四条第一項第四号（配当等の額とみなす金額）において「出資等減少分配」という。）を除く。）の額</w:t>
      </w:r>
    </w:p>
    <w:p>
      <w:pPr>
        <w:pStyle w:val="Heading6"/>
        <w:ind w:left="880"/>
      </w:pPr>
      <w:r>
        <w:t>三</w:t>
      </w:r>
    </w:p>
    <w:p>
      <w:pPr>
        <w:ind w:left="880"/>
      </w:pPr>
      <w:r>
        <w:t>資産の流動化に関する法律第百十五条第一項（中間配当）に規定する金銭の分配の額</w:t>
      </w:r>
    </w:p>
    <w:p>
      <w:pPr>
        <w:pStyle w:val="Heading5"/>
        <w:ind w:left="440"/>
      </w:pPr>
      <w:r>
        <w:t>２</w:t>
      </w:r>
    </w:p>
    <w:p>
      <w:pPr>
        <w:ind w:left="440"/>
      </w:pPr>
      <w:r>
        <w:t>前項の規定は、内国法人がその受ける配当等の額（第二十四条第一項の規定により、その内国法人が受ける配当等の額とみなされる金額を除く。以下この項において同じ。）の元本である株式等をその配当等の額の支払に係る基準日以前一月以内に取得し、かつ、当該株式等又は当該株式等と銘柄を同じくする株式等を当該基準日後二月以内に譲渡した場合におけるその譲渡した株式等のうち政令で定めるものの配当等の額については、適用しない。</w:t>
      </w:r>
    </w:p>
    <w:p>
      <w:pPr>
        <w:pStyle w:val="Heading5"/>
        <w:ind w:left="440"/>
      </w:pPr>
      <w:r>
        <w:t>３</w:t>
      </w:r>
    </w:p>
    <w:p>
      <w:pPr>
        <w:ind w:left="440"/>
      </w:pPr>
      <w:r>
        <w:t>第一項の規定は、内国法人がその受ける配当等の額（第二十四条第一項（第五号に係る部分に限る。）の規定により、その内国法人が受ける配当等の額とみなされる金額に限る。以下この項において同じ。）の元本である株式等でその配当等の額の生ずる基因となる同号に掲げる事由が生ずることが予定されているものの取得（適格合併又は適格分割型分割による引継ぎを含む。）をした場合におけるその取得をした株式等に係る配当等の額（その予定されていた事由（第六十一条の二第十七項（有価証券の譲渡益又は譲渡損の益金又は損金算入）の規定の適用があるものを除く。）に基因するものとして政令で定めるものに限る。）については、適用しない。</w:t>
      </w:r>
    </w:p>
    <w:p>
      <w:pPr>
        <w:pStyle w:val="Heading5"/>
        <w:ind w:left="440"/>
      </w:pPr>
      <w:r>
        <w:t>４</w:t>
      </w:r>
    </w:p>
    <w:p>
      <w:pPr>
        <w:ind w:left="440"/>
      </w:pPr>
      <w:r>
        <w:t>第一項の場合において、同項の内国法人が当該事業年度において支払う負債の利子（これに準ずるものとして政令で定めるものを含むものとし、当該内国法人との間に連結完全支配関係がある連結法人に支払うものを除く。）があるときは、当該内国法人が受ける関連法人株式等に係る配当等の額について同項の規定により当該事業年度の所得の金額の計算上益金の額に算入しない金額は、同項の規定にかかわらず、その保有する関連法人株式等につき当該事業年度において受ける配当等の額の合計額から当該負債の利子の額のうち当該関連法人株式等に係る部分の金額として政令で定めるところにより計算した金額を控除した金額とする。</w:t>
      </w:r>
    </w:p>
    <w:p>
      <w:pPr>
        <w:pStyle w:val="Heading5"/>
        <w:ind w:left="440"/>
      </w:pPr>
      <w:r>
        <w:t>５</w:t>
      </w:r>
    </w:p>
    <w:p>
      <w:pPr>
        <w:ind w:left="440"/>
      </w:pPr>
      <w:r>
        <w:t>第一項に規定する完全子法人株式等とは、配当等の額の計算期間を通じて内国法人との間に完全支配関係があつた他の内国法人（公益法人等及び人格のない社団等を除く。）の株式等として政令で定めるものをいう。</w:t>
      </w:r>
    </w:p>
    <w:p>
      <w:pPr>
        <w:pStyle w:val="Heading5"/>
        <w:ind w:left="440"/>
      </w:pPr>
      <w:r>
        <w:t>６</w:t>
      </w:r>
    </w:p>
    <w:p>
      <w:pPr>
        <w:ind w:left="440"/>
      </w:pPr>
      <w:r>
        <w:t>第一項及び第四項に規定する関連法人株式等とは、内国法人が他の内国法人（公益法人等及び人格のない社団等を除く。）の発行済株式又は出資（当該他の内国法人が有する自己の株式等を除く。）の総数又は総額の三分の一を超える数又は金額の株式等を有する場合として政令で定める場合における当該他の内国法人の株式等（前項に規定する完全子法人株式等を除く。）をいう。</w:t>
      </w:r>
    </w:p>
    <w:p>
      <w:pPr>
        <w:pStyle w:val="Heading5"/>
        <w:ind w:left="440"/>
      </w:pPr>
      <w:r>
        <w:t>７</w:t>
      </w:r>
    </w:p>
    <w:p>
      <w:pPr>
        <w:ind w:left="440"/>
      </w:pPr>
      <w:r>
        <w:t>第一項に規定する非支配目的株式等とは、内国法人が他の内国法人（公益法人等及び人格のない社団等を除く。）の発行済株式又は出資（当該他の内国法人が有する自己の株式等を除く。）の総数又は総額の百分の五以下に相当する数又は金額の株式等を有する場合として政令で定める場合における当該他の内国法人の株式等（第五項に規定する完全子法人株式等を除く。）をいう。</w:t>
      </w:r>
    </w:p>
    <w:p>
      <w:pPr>
        <w:pStyle w:val="Heading5"/>
        <w:ind w:left="440"/>
      </w:pPr>
      <w:r>
        <w:t>８</w:t>
      </w:r>
    </w:p>
    <w:p>
      <w:pPr>
        <w:ind w:left="440"/>
      </w:pPr>
      <w:r>
        <w:t>第一項の規定は、確定申告書、修正申告書又は更正請求書に益金の額に算入されない配当等の額及びその計算に関する明細を記載した書類の添付がある場合に限り、適用する。</w:t>
      </w:r>
    </w:p>
    <w:p>
      <w:pPr>
        <w:pStyle w:val="Heading5"/>
        <w:ind w:left="440"/>
      </w:pPr>
      <w:r>
        <w:t>９</w:t>
      </w:r>
    </w:p>
    <w:p>
      <w:pPr>
        <w:ind w:left="440"/>
      </w:pPr>
      <w:r>
        <w:t>適格合併、適格分割、適格現物出資又は適格現物分配により株式等の移転が行われた場合における第一項及び第二項の規定の適用その他第一項から第七項までの規定の適用に関し必要な事項は、政令で定める。</w:t>
      </w:r>
    </w:p>
    <w:p>
      <w:pPr>
        <w:pStyle w:val="Heading4"/>
      </w:pPr>
      <w:r>
        <w:t>第二十三条の二（外国子会社から受ける配当等の益金不算入）</w:t>
      </w:r>
    </w:p>
    <w:p>
      <w:r>
        <w:t>内国法人が外国子会社（当該内国法人が保有しているその株式又は出資の数又は金額がその発行済株式又は出資（その有する自己の株式又は出資を除く。）の総数又は総額の百分の二十五以上に相当する数又は金額となつていることその他の政令で定める要件を備えている外国法人をいう。以下この条において同じ。）から受ける前条第一項第一号に掲げる金額（以下この条において「剰余金の配当等の額」という。）がある場合には、当該剰余金の配当等の額から当該剰余金の配当等の額に係る費用の額に相当するものとして政令で定めるところにより計算した金額を控除した金額は、その内国法人の各事業年度の所得の金額の計算上、益金の額に算入しない。</w:t>
      </w:r>
    </w:p>
    <w:p>
      <w:pPr>
        <w:pStyle w:val="Heading5"/>
        <w:ind w:left="440"/>
      </w:pPr>
      <w:r>
        <w:t>２</w:t>
      </w:r>
    </w:p>
    <w:p>
      <w:pPr>
        <w:ind w:left="440"/>
      </w:pPr>
      <w:r>
        <w:t>前項の規定は、次に掲げる剰余金の配当等の額については、適用しない。</w:t>
      </w:r>
    </w:p>
    <w:p>
      <w:pPr>
        <w:pStyle w:val="Heading6"/>
        <w:ind w:left="880"/>
      </w:pPr>
      <w:r>
        <w:t>一</w:t>
      </w:r>
    </w:p>
    <w:p>
      <w:pPr>
        <w:ind w:left="880"/>
      </w:pPr>
      <w:r>
        <w:t>内国法人が外国子会社から受ける剰余金の配当等の額で、その剰余金の配当等の額の全部又は一部が当該外国子会社の本店又は主たる事務所の所在する国又は地域の法令において当該外国子会社の所得の金額の計算上損金の額に算入することとされている剰余金の配当等の額に該当する場合におけるその剰余金の配当等の額</w:t>
      </w:r>
    </w:p>
    <w:p>
      <w:pPr>
        <w:pStyle w:val="Heading6"/>
        <w:ind w:left="880"/>
      </w:pPr>
      <w:r>
        <w:t>二</w:t>
      </w:r>
    </w:p>
    <w:p>
      <w:pPr>
        <w:ind w:left="880"/>
      </w:pPr>
      <w:r>
        <w:t>内国法人が外国子会社から受ける剰余金の配当等の額（次条第一項（第五号に係る部分に限る。）の規定により、その内国法人が受ける剰余金の配当等の額とみなされる金額に限る。以下この号において同じ。）の元本である株式又は出資で、その剰余金の配当等の額の生ずる基因となる同項第五号に掲げる事由が生ずることが予定されているものの取得（適格合併又は適格分割型分割による引継ぎを含む。）をした場合におけるその取得をした株式又は出資に係る剰余金の配当等の額（その予定されていた事由に基因するものとして政令で定めるものに限る。）</w:t>
      </w:r>
    </w:p>
    <w:p>
      <w:pPr>
        <w:pStyle w:val="Heading5"/>
        <w:ind w:left="440"/>
      </w:pPr>
      <w:r>
        <w:t>３</w:t>
      </w:r>
    </w:p>
    <w:p>
      <w:pPr>
        <w:ind w:left="440"/>
      </w:pPr>
      <w:r>
        <w:t>内国法人が外国子会社から受ける剰余金の配当等の額で、その剰余金の配当等の額の一部が当該外国子会社の所得の金額の計算上損金の額に算入されたものである場合には、前項（第一号に係る部分に限る。）の規定にかかわらず、その受ける剰余金の配当等の額のうちその損金の額に算入された部分の金額として政令で定める金額（次項及び第七項において「損金算入対応受取配当等の額」という。）をもつて、同号に掲げる剰余金の配当等の額とすることができる。</w:t>
      </w:r>
    </w:p>
    <w:p>
      <w:pPr>
        <w:pStyle w:val="Heading5"/>
        <w:ind w:left="440"/>
      </w:pPr>
      <w:r>
        <w:t>４</w:t>
      </w:r>
    </w:p>
    <w:p>
      <w:pPr>
        <w:ind w:left="440"/>
      </w:pPr>
      <w:r>
        <w:t>内国法人が外国子会社から受けた剰余金の配当等の額につき前項の規定の適用を受けた場合において、当該剰余金の配当等の額を受けた日の属する事業年度後の各事業年度において損金算入対応受取配当等の額が増額されたときは、第二項第一号に掲げる剰余金の配当等の額は、同項（同号に係る部分に限る。）及び前項の規定にかかわらず、その増額された後の損金算入対応受取配当等の額として政令で定める金額とする。</w:t>
      </w:r>
    </w:p>
    <w:p>
      <w:pPr>
        <w:pStyle w:val="Heading5"/>
        <w:ind w:left="440"/>
      </w:pPr>
      <w:r>
        <w:t>５</w:t>
      </w:r>
    </w:p>
    <w:p>
      <w:pPr>
        <w:ind w:left="440"/>
      </w:pPr>
      <w:r>
        <w:t>第一項の規定は、確定申告書、修正申告書又は更正請求書に益金の額に算入されない剰余金の配当等の額及びその計算に関する明細を記載した書類の添付があり、かつ、財務省令で定める書類を保存している場合に限り、適用する。</w:t>
      </w:r>
    </w:p>
    <w:p>
      <w:pPr>
        <w:pStyle w:val="Heading5"/>
        <w:ind w:left="440"/>
      </w:pPr>
      <w:r>
        <w:t>６</w:t>
      </w:r>
    </w:p>
    <w:p>
      <w:pPr>
        <w:ind w:left="440"/>
      </w:pPr>
      <w:r>
        <w:t>税務署長は、第一項の規定により益金の額に算入されないこととなる金額の全部又は一部につき前項に規定する財務省令で定める書類の保存がない場合においても、その書類の保存がなかつたことについてやむを得ない事情があると認めるときは、その書類の保存がなかつた金額につき第一項の規定を適用することができる。</w:t>
      </w:r>
    </w:p>
    <w:p>
      <w:pPr>
        <w:pStyle w:val="Heading5"/>
        <w:ind w:left="440"/>
      </w:pPr>
      <w:r>
        <w:t>７</w:t>
      </w:r>
    </w:p>
    <w:p>
      <w:pPr>
        <w:ind w:left="440"/>
      </w:pPr>
      <w:r>
        <w:t>第三項の規定は、同項の剰余金の配当等の額を受ける日の属する事業年度に係る確定申告書、修正申告書又は更正請求書に同項の規定の適用を受けようとする旨並びに損金算入対応受取配当等の額及びその計算に関する明細を記載した書類の添付があり、かつ、外国子会社の所得の金額の計算上損金の額に算入された剰余金の配当等の額を明らかにする書類その他の財務省令で定める書類を保存している場合に限り、適用する。</w:t>
      </w:r>
    </w:p>
    <w:p>
      <w:pPr>
        <w:pStyle w:val="Heading5"/>
        <w:ind w:left="440"/>
      </w:pPr>
      <w:r>
        <w:t>８</w:t>
      </w:r>
    </w:p>
    <w:p>
      <w:pPr>
        <w:ind w:left="440"/>
      </w:pPr>
      <w:r>
        <w:t>適格合併、適格分割、適格現物出資又は適格現物分配により外国法人の株式又は出資の移転が行われた場合における第一項の規定の適用その他同項から第四項までの規定の適用に関し必要な事項は、政令で定める。</w:t>
      </w:r>
    </w:p>
    <w:p>
      <w:pPr>
        <w:pStyle w:val="Heading4"/>
      </w:pPr>
      <w:r>
        <w:t>第二十四条（配当等の額とみなす金額）</w:t>
      </w:r>
    </w:p>
    <w:p>
      <w:r>
        <w:t>法人（公益法人等及び人格のない社団等を除く。以下この条において同じ。）の株主等である内国法人が当該法人の次に掲げる事由により金銭その他の資産の交付を受けた場合において、その金銭の額及び金銭以外の資産の価額（適格現物分配に係る資産にあつては、当該法人のその交付の直前の当該資産の帳簿価額に相当する金額）の合計額が当該法人の資本金等の額又は連結個別資本金等の額のうちその交付の基因となつた当該法人の株式又は出資に対応する部分の金額を超えるときは、この法律の規定の適用については、その超える部分の金額は、第二十三条第一項第一号又は第二号（受取配当等の益金不算入）に掲げる金額とみなす。</w:t>
      </w:r>
    </w:p>
    <w:p>
      <w:pPr>
        <w:pStyle w:val="Heading6"/>
        <w:ind w:left="880"/>
      </w:pPr>
      <w:r>
        <w:t>一</w:t>
      </w:r>
    </w:p>
    <w:p>
      <w:pPr>
        <w:ind w:left="880"/>
      </w:pPr>
      <w:r>
        <w:t>合併（適格合併を除く。）</w:t>
      </w:r>
    </w:p>
    <w:p>
      <w:pPr>
        <w:pStyle w:val="Heading6"/>
        <w:ind w:left="880"/>
      </w:pPr>
      <w:r>
        <w:t>二</w:t>
      </w:r>
    </w:p>
    <w:p>
      <w:pPr>
        <w:ind w:left="880"/>
      </w:pPr>
      <w:r>
        <w:t>分割型分割（適格分割型分割を除く。）</w:t>
      </w:r>
    </w:p>
    <w:p>
      <w:pPr>
        <w:pStyle w:val="Heading6"/>
        <w:ind w:left="880"/>
      </w:pPr>
      <w:r>
        <w:t>三</w:t>
      </w:r>
    </w:p>
    <w:p>
      <w:pPr>
        <w:ind w:left="880"/>
      </w:pPr>
      <w:r>
        <w:t>株式分配（適格株式分配を除く。）</w:t>
      </w:r>
    </w:p>
    <w:p>
      <w:pPr>
        <w:pStyle w:val="Heading6"/>
        <w:ind w:left="880"/>
      </w:pPr>
      <w:r>
        <w:t>四</w:t>
      </w:r>
    </w:p>
    <w:p>
      <w:pPr>
        <w:ind w:left="880"/>
      </w:pPr>
      <w:r>
        <w:t>資本の払戻し（剰余金の配当（資本剰余金の額の減少に伴うものに限る。）のうち分割型分割によるもの及び株式分配以外のもの並びに出資等減少分配をいう。）又は解散による残余財産の分配</w:t>
      </w:r>
    </w:p>
    <w:p>
      <w:pPr>
        <w:pStyle w:val="Heading6"/>
        <w:ind w:left="880"/>
      </w:pPr>
      <w:r>
        <w:t>五</w:t>
      </w:r>
    </w:p>
    <w:p>
      <w:pPr>
        <w:ind w:left="880"/>
      </w:pPr>
      <w:r>
        <w:t>自己の株式又は出資の取得（金融商品取引法第二条第十六項（定義）に規定する金融商品取引所の開設する市場における購入による取得その他の政令で定める取得及び第六十一条の二第十四項第一号から第三号まで（有価証券の譲渡益又は譲渡損の益金又は損金算入）に掲げる株式又は出資の同項に規定する場合に該当する場合における取得を除く。）</w:t>
      </w:r>
    </w:p>
    <w:p>
      <w:pPr>
        <w:pStyle w:val="Heading6"/>
        <w:ind w:left="880"/>
      </w:pPr>
      <w:r>
        <w:t>六</w:t>
      </w:r>
    </w:p>
    <w:p>
      <w:pPr>
        <w:ind w:left="880"/>
      </w:pPr>
      <w:r>
        <w:t>出資の消却（取得した出資について行うものを除く。）、出資の払戻し、社員その他法人の出資者の退社又は脱退による持分の払戻しその他株式又は出資をその発行した法人が取得することなく消滅させること。</w:t>
      </w:r>
    </w:p>
    <w:p>
      <w:pPr>
        <w:pStyle w:val="Heading6"/>
        <w:ind w:left="880"/>
      </w:pPr>
      <w:r>
        <w:t>七</w:t>
      </w:r>
    </w:p>
    <w:p>
      <w:pPr>
        <w:ind w:left="880"/>
      </w:pPr>
      <w:r>
        <w:t>組織変更（当該組織変更に際して当該組織変更をした法人の株式又は出資以外の資産を交付したものに限る。）</w:t>
      </w:r>
    </w:p>
    <w:p>
      <w:pPr>
        <w:pStyle w:val="Heading5"/>
        <w:ind w:left="440"/>
      </w:pPr>
      <w:r>
        <w:t>２</w:t>
      </w:r>
    </w:p>
    <w:p>
      <w:pPr>
        <w:ind w:left="440"/>
      </w:pPr>
      <w:r>
        <w:t>合併法人が抱合株式（当該合併法人が合併の直前に有していた被合併法人の株式（出資を含む。以下この項及び次項において同じ。）又は被合併法人が当該合併の直前に有していた他の被合併法人の株式をいう。）に対し当該合併による株式その他の資産の交付をしなかつた場合においても、政令で定めるところにより当該合併法人が当該株式その他の資産の交付を受けたものとみなして、前項の規定を適用する。</w:t>
      </w:r>
    </w:p>
    <w:p>
      <w:pPr>
        <w:pStyle w:val="Heading5"/>
        <w:ind w:left="440"/>
      </w:pPr>
      <w:r>
        <w:t>３</w:t>
      </w:r>
    </w:p>
    <w:p>
      <w:pPr>
        <w:ind w:left="440"/>
      </w:pPr>
      <w:r>
        <w:t>合併法人又は分割法人が被合併法人の株主等又は当該分割法人の株主等に対し合併又は分割型分割により株式その他の資産の交付をしなかつた場合においても、当該合併又は分割型分割が合併法人又は分割承継法人の株式の交付が省略されたと認められる合併又は分割型分割として政令で定めるものに該当するときは、政令で定めるところによりこれらの株主等が当該合併法人又は分割承継法人の株式の交付を受けたものとみなして、第一項の規定を適用する。</w:t>
      </w:r>
    </w:p>
    <w:p>
      <w:pPr>
        <w:pStyle w:val="Heading5"/>
        <w:ind w:left="440"/>
      </w:pPr>
      <w:r>
        <w:t>４</w:t>
      </w:r>
    </w:p>
    <w:p>
      <w:pPr>
        <w:ind w:left="440"/>
      </w:pPr>
      <w:r>
        <w:t>第一項に規定する株式又は出資に対応する部分の金額の計算の方法その他前三項の規定の適用に関し必要な事項は、政令で定める。</w:t>
      </w:r>
    </w:p>
    <w:p>
      <w:pPr>
        <w:pStyle w:val="Heading4"/>
      </w:pPr>
      <w:r>
        <w:t>第二十五条（資産の評価益の益金不算入等）</w:t>
      </w:r>
    </w:p>
    <w:p>
      <w:r>
        <w:t>内国法人がその有する資産の評価換えをしてその帳簿価額を増額した場合には、その増額した部分の金額は、その内国法人の各事業年度の所得の金額の計算上、益金の額に算入しない。</w:t>
      </w:r>
    </w:p>
    <w:p>
      <w:pPr>
        <w:pStyle w:val="Heading5"/>
        <w:ind w:left="440"/>
      </w:pPr>
      <w:r>
        <w:t>２</w:t>
      </w:r>
    </w:p>
    <w:p>
      <w:pPr>
        <w:ind w:left="440"/>
      </w:pPr>
      <w:r>
        <w:t>内国法人がその有する資産につき更生計画認可の決定があつたことにより会社更生法（平成十四年法律第百五十四号）又は金融機関等の更生手続の特例等に関する法律（平成八年法律第九十五号）の規定に従つて行う評価換えその他政令で定める評価換えをしてその帳簿価額を増額した場合には、その増額した部分の金額は、前項の規定にかかわらず、これらの評価換えをした日の属する事業年度の所得の金額の計算上、益金の額に算入する。</w:t>
      </w:r>
    </w:p>
    <w:p>
      <w:pPr>
        <w:pStyle w:val="Heading5"/>
        <w:ind w:left="440"/>
      </w:pPr>
      <w:r>
        <w:t>３</w:t>
      </w:r>
    </w:p>
    <w:p>
      <w:pPr>
        <w:ind w:left="440"/>
      </w:pPr>
      <w:r>
        <w:t>内国法人について再生計画認可の決定があつたことその他これに準ずる政令で定める事実が生じた場合において、その内国法人がその有する資産の価額につき政令で定める評定を行つているときは、その資産（評価益の計上に適しないものとして政令で定めるものを除く。）の評価益の額として政令で定める金額は、第一項の規定にかかわらず、これらの事実が生じた日の属する事業年度の所得の金額の計算上、益金の額に算入する。</w:t>
      </w:r>
    </w:p>
    <w:p>
      <w:pPr>
        <w:pStyle w:val="Heading5"/>
        <w:ind w:left="440"/>
      </w:pPr>
      <w:r>
        <w:t>４</w:t>
      </w:r>
    </w:p>
    <w:p>
      <w:pPr>
        <w:ind w:left="440"/>
      </w:pPr>
      <w:r>
        <w:t>第一項の規定の適用があつた場合において、同項の評価換えにより増額された金額を益金の額に算入されなかつた資産については、その評価換えをした日の属する事業年度以後の各事業年度の所得の金額の計算上、当該資産の帳簿価額は、その増額がされなかつたものとみなす。</w:t>
      </w:r>
    </w:p>
    <w:p>
      <w:pPr>
        <w:pStyle w:val="Heading5"/>
        <w:ind w:left="440"/>
      </w:pPr>
      <w:r>
        <w:t>５</w:t>
      </w:r>
    </w:p>
    <w:p>
      <w:pPr>
        <w:ind w:left="440"/>
      </w:pPr>
      <w:r>
        <w:t>第三項の規定は、確定申告書に同項に規定する評価益の額として政令で定める金額の益金算入に関する明細（次項において「評価益明細」という。）の記載があり、かつ、財務省令で定める書類（次項において「評価益関係書類」という。）の添付がある場合（第三十三条第四項（資産の評価損の損金不算入等）に規定する資産につき同項に規定する評価損の額として政令で定める金額がある場合（次項において「評価損がある場合」という。）には、同条第七項に規定する評価損明細（次項において「評価損明細」という。）の記載及び同条第七項に規定する評価損関係書類（次項において「評価損関係書類」という。）の添付がある場合に限る。）に限り、適用する。</w:t>
      </w:r>
    </w:p>
    <w:p>
      <w:pPr>
        <w:pStyle w:val="Heading5"/>
        <w:ind w:left="440"/>
      </w:pPr>
      <w:r>
        <w:t>６</w:t>
      </w:r>
    </w:p>
    <w:p>
      <w:pPr>
        <w:ind w:left="440"/>
      </w:pPr>
      <w:r>
        <w:t>税務署長は、評価益明細（評価損がある場合には、評価益明細又は評価損明細）の記載又は評価益関係書類（評価損がある場合には、評価益関係書類又は評価損関係書類）の添付がない確定申告書の提出があつた場合においても、当該記載又は当該添付がなかつたことについてやむを得ない事情があると認めるときは、第三項の規定を適用することができる。</w:t>
      </w:r>
    </w:p>
    <w:p>
      <w:pPr>
        <w:pStyle w:val="Heading5"/>
        <w:ind w:left="440"/>
      </w:pPr>
      <w:r>
        <w:t>７</w:t>
      </w:r>
    </w:p>
    <w:p>
      <w:pPr>
        <w:ind w:left="440"/>
      </w:pPr>
      <w:r>
        <w:t>前三項に定めるもののほか、第一項から第三項までの規定の適用に関し必要な事項は、政令で定める。</w:t>
      </w:r>
    </w:p>
    <w:p>
      <w:pPr>
        <w:pStyle w:val="Heading4"/>
      </w:pPr>
      <w:r>
        <w:t>第二十五条の二</w:t>
      </w:r>
    </w:p>
    <w:p>
      <w:r>
        <w:t>内国法人が各事業年度において当該内国法人との間に完全支配関係（法人による完全支配関係に限る。）がある他の内国法人から受けた受贈益の額（第三十七条（寄附金の損金不算入）又は第八十一条の六（連結事業年度における寄附金の損金不算入）の規定を適用しないとした場合に当該他の内国法人の各事業年度の所得の金額又は各連結事業年度の連結所得の金額の計算上損金の額に算入される第三十七条第七項（第八十一条の六第六項において準用する場合を含む。）に規定する寄附金の額に対応するものに限る。）は、当該内国法人の各事業年度の所得の金額の計算上、益金の額に算入しない。</w:t>
      </w:r>
    </w:p>
    <w:p>
      <w:pPr>
        <w:pStyle w:val="Heading5"/>
        <w:ind w:left="440"/>
      </w:pPr>
      <w:r>
        <w:t>２</w:t>
      </w:r>
    </w:p>
    <w:p>
      <w:pPr>
        <w:ind w:left="440"/>
      </w:pPr>
      <w:r>
        <w:t>前項に規定する受贈益の額は、寄附金、拠出金、見舞金その他いずれの名義をもつてされるかを問わず、内国法人が金銭その他の資産又は経済的な利益の贈与又は無償の供与（広告宣伝及び見本品の費用その他これらに類する費用並びに交際費、接待費及び福利厚生費とされるべきものを除く。次項において同じ。）を受けた場合における当該金銭の額若しくは金銭以外の資産のその贈与の時における価額又は当該経済的な利益のその供与の時における価額によるものとする。</w:t>
      </w:r>
    </w:p>
    <w:p>
      <w:pPr>
        <w:pStyle w:val="Heading5"/>
        <w:ind w:left="440"/>
      </w:pPr>
      <w:r>
        <w:t>３</w:t>
      </w:r>
    </w:p>
    <w:p>
      <w:pPr>
        <w:ind w:left="440"/>
      </w:pPr>
      <w:r>
        <w:t>内国法人が資産の譲渡又は経済的な利益の供与を受けた場合において、その譲渡又は供与の対価の額が当該資産のその譲渡の時における価額又は当該経済的な利益のその供与の時における価額に比して低いときは、当該対価の額と当該価額との差額のうち実質的に贈与又は無償の供与を受けたと認められる金額は、前項の受贈益の額に含まれるものとする。</w:t>
      </w:r>
    </w:p>
    <w:p>
      <w:pPr>
        <w:pStyle w:val="Heading4"/>
      </w:pPr>
      <w:r>
        <w:t>第二十六条（還付金等の益金不算入）</w:t>
      </w:r>
    </w:p>
    <w:p>
      <w:r>
        <w:t>内国法人が次に掲げるものの還付を受け、又はその還付を受けるべき金額を未納の国税若しくは地方税に充当される場合には、その還付を受け又は充当される金額は、その内国法人の各事業年度の所得の金額の計算上、益金の額に算入しない。</w:t>
      </w:r>
    </w:p>
    <w:p>
      <w:pPr>
        <w:pStyle w:val="Heading6"/>
        <w:ind w:left="880"/>
      </w:pPr>
      <w:r>
        <w:t>一</w:t>
      </w:r>
    </w:p>
    <w:p>
      <w:pPr>
        <w:ind w:left="880"/>
      </w:pPr>
      <w:r>
        <w:t>第三十八条第一項又は第二項（法人税額等の損金不算入）の規定により各事業年度の所得の金額の計算上損金の額に算入されないもの</w:t>
      </w:r>
    </w:p>
    <w:p>
      <w:pPr>
        <w:pStyle w:val="Heading6"/>
        <w:ind w:left="880"/>
      </w:pPr>
      <w:r>
        <w:t>二</w:t>
      </w:r>
    </w:p>
    <w:p>
      <w:pPr>
        <w:ind w:left="880"/>
      </w:pPr>
      <w:r>
        <w:t>第五十五条第三項（不正行為等に係る費用等の損金不算入）の規定により各事業年度の所得の金額の計算上損金の額に算入されないもの</w:t>
      </w:r>
    </w:p>
    <w:p>
      <w:pPr>
        <w:pStyle w:val="Heading6"/>
        <w:ind w:left="880"/>
      </w:pPr>
      <w:r>
        <w:t>三</w:t>
      </w:r>
    </w:p>
    <w:p>
      <w:pPr>
        <w:ind w:left="880"/>
      </w:pPr>
      <w:r>
        <w:t>第七十八条（所得税額等の還付）、第八十一条の二十九（所得税額等の還付）又は第百三十三条（更正等による所得税額等の還付）の規定による還付金</w:t>
      </w:r>
    </w:p>
    <w:p>
      <w:pPr>
        <w:pStyle w:val="Heading6"/>
        <w:ind w:left="880"/>
      </w:pPr>
      <w:r>
        <w:t>四</w:t>
      </w:r>
    </w:p>
    <w:p>
      <w:pPr>
        <w:ind w:left="880"/>
      </w:pPr>
      <w:r>
        <w:t>第八十条（欠損金の繰戻しによる還付）若しくは第八十一条の三十一（連結欠損金の繰戻しによる還付）又は地方法人税法（平成二十六年法律第十一号）第二十三条（欠損金の繰戻しによる法人税の還付があつた場合の還付）の規定による還付金</w:t>
      </w:r>
    </w:p>
    <w:p>
      <w:pPr>
        <w:pStyle w:val="Heading5"/>
        <w:ind w:left="440"/>
      </w:pPr>
      <w:r>
        <w:t>２</w:t>
      </w:r>
    </w:p>
    <w:p>
      <w:pPr>
        <w:ind w:left="440"/>
      </w:pPr>
      <w:r>
        <w:t>内国法人が第三十九条の二（外国子会社から受ける配当等に係る外国源泉税等の損金不算入）の規定により各事業年度の所得の金額の計算上損金の額に算入されない同条に規定する外国源泉税等の額が減額された場合には、その減額された金額は、その内国法人の各事業年度の所得の金額の計算上、益金の額に算入しない。</w:t>
      </w:r>
    </w:p>
    <w:p>
      <w:pPr>
        <w:pStyle w:val="Heading5"/>
        <w:ind w:left="440"/>
      </w:pPr>
      <w:r>
        <w:t>３</w:t>
      </w:r>
    </w:p>
    <w:p>
      <w:pPr>
        <w:ind w:left="440"/>
      </w:pPr>
      <w:r>
        <w:t>内国法人が納付することとなつた外国法人税（第六十九条第一項（外国税額の控除）に規定する外国法人税をいう。以下この項において同じ。）の額につき同条第一項から第三項まで又は第八十一条の十五第一項から第三項まで（連結事業年度における外国税額の控除）の規定の適用を受けた事業年度又は連結事業年度（以下この項において「適用事業年度」という。）開始の日後七年以内に開始する当該内国法人の各事業年度において当該外国法人税の額が減額された場合（当該内国法人が第六十九条第十項に規定する適格合併等により同項に規定する被合併法人等である他の内国法人から事業の全部又は一部の移転を受けた場合にあつては、当該被合併法人等が納付することとなつた外国法人税の額のうち当該内国法人が移転を受けた事業に係る所得に基因して納付することとなつた外国法人税の額に係る当該被合併法人等の適用事業年度開始の日後七年以内に開始する当該内国法人の各事業年度において当該外国法人税の額が減額された場合を含む。）には、その減額された金額のうち第六十九条第一項に規定する控除対象外国法人税の額又は第八十一条の十五第一項に規定する個別控除対象外国法人税の額が減額された部分として政令で定める金額（益金の額に算入する額として政令で定める金額を除く。）は、当該内国法人の各事業年度の所得の金額の計算上、益金の額に算入しない。</w:t>
      </w:r>
    </w:p>
    <w:p>
      <w:pPr>
        <w:pStyle w:val="Heading5"/>
        <w:ind w:left="440"/>
      </w:pPr>
      <w:r>
        <w:t>４</w:t>
      </w:r>
    </w:p>
    <w:p>
      <w:pPr>
        <w:ind w:left="440"/>
      </w:pPr>
      <w:r>
        <w:t>内国法人が他の内国法人から各連結事業年度の連結所得に対する法人税の負担額として当該他の内国法人に帰せられる金額として第八十一条の十八第一項（連結法人税の個別帰属額の計算）の規定により計算される金額若しくは地方法人税の負担額として当該他の内国法人に帰せられる金額として地方法人税法第十五条第一項（連結法人の地方法人税の個別帰属額の計算）の規定により計算される金額又は附帯税（利子税を除く。次項において同じ。）の負担額を受け取る場合には、その受け取る金額は、当該内国法人の各事業年度の所得の金額の計算上、益金の額に算入しない。</w:t>
      </w:r>
    </w:p>
    <w:p>
      <w:pPr>
        <w:pStyle w:val="Heading5"/>
        <w:ind w:left="440"/>
      </w:pPr>
      <w:r>
        <w:t>５</w:t>
      </w:r>
    </w:p>
    <w:p>
      <w:pPr>
        <w:ind w:left="440"/>
      </w:pPr>
      <w:r>
        <w:t>前項の他の内国法人が同項の内国法人から各連結事業年度の連結所得に対する法人税の減少額として当該他の内国法人に帰せられる金額として第八十一条の十八第一項の規定により計算される金額若しくは地方法人税の減少額として当該他の内国法人に帰せられる金額として地方法人税法第十五条第一項の規定により計算される金額又は附帯税の負担額の減少額を受け取る場合には、その受け取る金額は、当該他の内国法人の各事業年度の所得の金額の計算上、益金の額に算入しない。</w:t>
      </w:r>
    </w:p>
    <w:p>
      <w:pPr>
        <w:pStyle w:val="Heading5"/>
        <w:ind w:left="440"/>
      </w:pPr>
      <w:r>
        <w:t>６</w:t>
      </w:r>
    </w:p>
    <w:p>
      <w:pPr>
        <w:ind w:left="440"/>
      </w:pPr>
      <w:r>
        <w:t>内国法人が第五十五条第四項の規定により各事業年度の所得の金額の計算上損金の額に算入されないものの還付を受ける場合には、その還付を受ける金額は、その内国法人の各事業年度の所得の金額の計算上、益金の額に算入しない。</w:t>
      </w:r>
    </w:p>
    <w:p>
      <w:pPr>
        <w:pStyle w:val="Heading4"/>
      </w:pPr>
      <w:r>
        <w:t>第二十七条（中間申告における繰戻しによる還付に係る災害損失欠損金額の益金算入）</w:t>
      </w:r>
    </w:p>
    <w:p>
      <w:r>
        <w:t>内国法人が第八十条第五項（欠損金の繰戻しによる還付）に規定する中間期間において生じた同項に規定する災害損失欠損金額（以下この条において「災害損失欠損金額」という。）について第八十条の規定の適用を受けた場合には、同項に規定する仮決算の中間申告書の提出により還付を受けるべき金額の計算の基礎となつた災害損失欠損金額に相当する金額は、当該中間期間の属する事業年度の所得の金額の計算上、益金の額に算入する。</w:t>
      </w:r>
    </w:p>
    <w:p>
      <w:pPr>
        <w:pStyle w:val="Heading4"/>
      </w:pPr>
      <w:r>
        <w:t>第二十八条</w:t>
      </w:r>
    </w:p>
    <w:p>
      <w:r>
        <w:t>削除</w:t>
      </w:r>
    </w:p>
    <w:p>
      <w:pPr>
        <w:pStyle w:val="Heading4"/>
      </w:pPr>
      <w:r>
        <w:t>第二十九条（棚卸資産の売上原価等の計算及びその評価の方法）</w:t>
      </w:r>
    </w:p>
    <w:p>
      <w:r>
        <w:t>内国法人の棚卸資産につき第二十二条第三項（各事業年度の損金の額に算入する金額）の規定により各事業年度の所得の金額の計算上当該事業年度の損金の額に算入する金額を算定する場合におけるその算定の基礎となる当該事業年度終了の時において有する棚卸資産（以下この項において「期末棚卸資産」という。）の価額は、棚卸資産の取得価額の平均額をもつて事業年度終了の時において有する棚卸資産の評価額とする方法その他の政令で定める評価の方法のうちからその内国法人が当該期末棚卸資産について選定した評価の方法により評価した金額（評価の方法を選定しなかつた場合又は選定した評価の方法により評価しなかつた場合には、評価の方法のうち政令で定める方法により評価した金額）とする。</w:t>
      </w:r>
    </w:p>
    <w:p>
      <w:pPr>
        <w:pStyle w:val="Heading5"/>
        <w:ind w:left="440"/>
      </w:pPr>
      <w:r>
        <w:t>２</w:t>
      </w:r>
    </w:p>
    <w:p>
      <w:pPr>
        <w:ind w:left="440"/>
      </w:pPr>
      <w:r>
        <w:t>前項の選定をすることができる評価の方法の特例、評価の方法の選定の手続、棚卸資産の評価額の計算の基礎となる棚卸資産の取得価額その他棚卸資産の評価に関し必要な事項は、政令で定める。</w:t>
      </w:r>
    </w:p>
    <w:p>
      <w:pPr>
        <w:pStyle w:val="Heading4"/>
      </w:pPr>
      <w:r>
        <w:t>第三十条</w:t>
      </w:r>
    </w:p>
    <w:p>
      <w:r>
        <w:t>削除</w:t>
      </w:r>
    </w:p>
    <w:p>
      <w:pPr>
        <w:pStyle w:val="Heading4"/>
      </w:pPr>
      <w:r>
        <w:t>第三十一条（減価償却資産の償却費の計算及びその償却の方法）</w:t>
      </w:r>
    </w:p>
    <w:p>
      <w:r>
        <w:t>内国法人の各事業年度終了の時において有する減価償却資産につきその償却費として第二十二条第三項（各事業年度の損金の額に算入する金額）の規定により当該事業年度の所得の金額の計算上損金の額に算入する金額は、その内国法人が当該事業年度においてその償却費として損金経理をした金額（以下この条において「損金経理額」という。）のうち、その取得をした日及びその種類の区分に応じ、償却費が毎年同一となる償却の方法、償却費が毎年一定の割合で逓減する償却の方法その他の政令で定める償却の方法の中からその内国法人が当該資産について選定した償却の方法（償却の方法を選定しなかつた場合には、償却の方法のうち政令で定める方法）に基づき政令で定めるところにより計算した金額（次項において「償却限度額」という。）に達するまでの金額とする。</w:t>
      </w:r>
    </w:p>
    <w:p>
      <w:pPr>
        <w:pStyle w:val="Heading5"/>
        <w:ind w:left="440"/>
      </w:pPr>
      <w:r>
        <w:t>２</w:t>
      </w:r>
    </w:p>
    <w:p>
      <w:pPr>
        <w:ind w:left="440"/>
      </w:pPr>
      <w:r>
        <w:t>内国法人が、適格分割、適格現物出資又は適格現物分配（適格現物分配にあつては、残余財産の全部の分配を除く。以下第四項までにおいて「適格分割等」という。）により分割承継法人、被現物出資法人又は被現物分配法人に減価償却資産を移転する場合において、当該減価償却資産について損金経理額に相当する金額を費用の額としたときは、当該費用の額とした金額（次項及び第四項において「期中損金経理額」という。）のうち、当該減価償却資産につき当該適格分割等の日の前日を事業年度終了の日とした場合に前項の規定により計算される償却限度額に相当する金額に達するまでの金額は、当該適格分割等の日の属する事業年度（第四項において「分割等事業年度」という。）の所得の金額の計算上、損金の額に算入する。</w:t>
      </w:r>
    </w:p>
    <w:p>
      <w:pPr>
        <w:pStyle w:val="Heading5"/>
        <w:ind w:left="440"/>
      </w:pPr>
      <w:r>
        <w:t>３</w:t>
      </w:r>
    </w:p>
    <w:p>
      <w:pPr>
        <w:ind w:left="440"/>
      </w:pPr>
      <w:r>
        <w:t>前項の規定は、同項の内国法人が適格分割等の日以後二月以内に期中損金経理額その他の財務省令で定める事項を記載した書類を納税地の所轄税務署長に提出した場合に限り、適用する。</w:t>
      </w:r>
    </w:p>
    <w:p>
      <w:pPr>
        <w:pStyle w:val="Heading5"/>
        <w:ind w:left="440"/>
      </w:pPr>
      <w:r>
        <w:t>４</w:t>
      </w:r>
    </w:p>
    <w:p>
      <w:pPr>
        <w:ind w:left="440"/>
      </w:pPr>
      <w:r>
        <w:t>損金経理額には、第一項の減価償却資産につき同項の内国法人が償却費として損金経理をした事業年度（以下この項において「償却事業年度」という。）前の各事業年度における当該減価償却資産に係る損金経理額（当該減価償却資産が適格合併又は適格現物分配（残余財産の全部の分配に限る。）により被合併法人又は現物分配法人（以下この項において「被合併法人等」という。）から移転を受けたものである場合にあつては当該被合併法人等の当該適格合併の日の前日又は当該残余財産の確定の日の属する事業年度以前の各事業年度の損金経理額のうち当該各事業年度の所得の金額の計算上損金の額に算入されなかつた金額を、当該減価償却資産が適格分割等により分割法人、現物出資法人又は現物分配法人（以下この項において「分割法人等」という。）から移転を受けたものである場合にあつては当該分割法人等の分割等事業年度の期中損金経理額として帳簿に記載した金額及び分割等事業年度前の各事業年度の損金経理額のうち分割等事業年度以前の各事業年度の所得の金額の計算上損金の額に算入されなかつた金額を含む。以下この項において同じ。）のうち当該償却事業年度前の各事業年度の所得の金額の計算上損金の額に算入されなかつた金額を含むものとし、期中損金経理額には、第二項の内国法人の分割等事業年度前の各事業年度における同項の減価償却資産に係る損金経理額のうち当該各事業年度の所得の金額の計算上損金の額に算入されなかつた金額を含むものとする。</w:t>
      </w:r>
    </w:p>
    <w:p>
      <w:pPr>
        <w:pStyle w:val="Heading5"/>
        <w:ind w:left="440"/>
      </w:pPr>
      <w:r>
        <w:t>５</w:t>
      </w:r>
    </w:p>
    <w:p>
      <w:pPr>
        <w:ind w:left="440"/>
      </w:pPr>
      <w:r>
        <w:t>前項の場合において、内国法人の有する減価償却資産（適格合併により被合併法人から移転を受けた減価償却資産、第六十一条の十一第一項（連結納税の開始に伴う資産の時価評価損益）の規定の適用を受けた同項に規定する時価評価資産に該当する減価償却資産その他の政令で定める減価償却資産に限る。）につきその価額として帳簿に記載されていた金額として政令で定める金額が当該移転の直前に当該被合併法人の帳簿に記載されていた金額、同条第一項の規定の適用を受けた直後の帳簿価額その他の政令で定める金額に満たない場合には、当該満たない部分の金額は、政令で定める事業年度前の各事業年度の損金経理額とみなす。</w:t>
      </w:r>
    </w:p>
    <w:p>
      <w:pPr>
        <w:pStyle w:val="Heading5"/>
        <w:ind w:left="440"/>
      </w:pPr>
      <w:r>
        <w:t>６</w:t>
      </w:r>
    </w:p>
    <w:p>
      <w:pPr>
        <w:ind w:left="440"/>
      </w:pPr>
      <w:r>
        <w:t>第一項の選定をすることができる償却の方法の特例、償却の方法の選定の手続、償却費の計算の基礎となる減価償却資産の取得価額、減価償却資産について支出する金額のうち使用可能期間を延長させる部分等に対応する金額を減価償却資産の取得価額とする特例その他減価償却資産の償却に関し必要な事項は、政令で定める。</w:t>
      </w:r>
    </w:p>
    <w:p>
      <w:pPr>
        <w:pStyle w:val="Heading4"/>
      </w:pPr>
      <w:r>
        <w:t>第三十二条（繰延資産の償却費の計算及びその償却の方法）</w:t>
      </w:r>
    </w:p>
    <w:p>
      <w:r>
        <w:t>内国法人の各事業年度終了の時の繰延資産につきその償却費として第二十二条第三項（各事業年度の損金の額に算入する金額）の規定により当該事業年度の所得の金額の計算上損金の額に算入する金額は、その内国法人が当該事業年度においてその償却費として損金経理をした金額（以下この条において「損金経理額」という。）のうち、その繰延資産に係る支出の効果の及ぶ期間を基礎として政令で定めるところにより計算した金額（次項において「償却限度額」という。）に達するまでの金額とする。</w:t>
      </w:r>
    </w:p>
    <w:p>
      <w:pPr>
        <w:pStyle w:val="Heading5"/>
        <w:ind w:left="440"/>
      </w:pPr>
      <w:r>
        <w:t>２</w:t>
      </w:r>
    </w:p>
    <w:p>
      <w:pPr>
        <w:ind w:left="440"/>
      </w:pPr>
      <w:r>
        <w:t>内国法人が、適格分割、適格現物出資又は適格現物分配（適格現物分配にあつては、残余財産の全部の分配を除く。以下この条において「適格分割等」という。）により分割承継法人、被現物出資法人又は被現物分配法人（以下この条において「分割承継法人等」という。）に繰延資産（当該適格分割等により当該分割承継法人等に移転する資産、負債又は契約（第四項において「資産等」という。）と関連を有するものに限る。）を引き継ぐ場合において、当該繰延資産について損金経理額に相当する金額を費用の額としたときは、当該費用の額とした金額（次項及び第六項において「期中損金経理額」という。）のうち、当該繰延資産につき当該適格分割等の日の前日を事業年度終了の日とした場合に前項の規定により計算される償却限度額に相当する金額に達するまでの金額は、当該適格分割等の日の属する事業年度（第六項において「分割等事業年度」という。）の所得の金額の計算上、損金の額に算入する。</w:t>
      </w:r>
    </w:p>
    <w:p>
      <w:pPr>
        <w:pStyle w:val="Heading5"/>
        <w:ind w:left="440"/>
      </w:pPr>
      <w:r>
        <w:t>３</w:t>
      </w:r>
    </w:p>
    <w:p>
      <w:pPr>
        <w:ind w:left="440"/>
      </w:pPr>
      <w:r>
        <w:t>前項の規定は、同項の内国法人が適格分割等の日以後二月以内に期中損金経理額その他の財務省令で定める事項を記載した書類を納税地の所轄税務署長に提出した場合に限り、適用する。</w:t>
      </w:r>
    </w:p>
    <w:p>
      <w:pPr>
        <w:pStyle w:val="Heading5"/>
        <w:ind w:left="440"/>
      </w:pPr>
      <w:r>
        <w:t>４</w:t>
      </w:r>
    </w:p>
    <w:p>
      <w:pPr>
        <w:ind w:left="440"/>
      </w:pPr>
      <w:r>
        <w:t>内国法人が適格合併、適格分割、適格現物出資又は適格現物分配（以下この項において「適格組織再編成」という。）を行つた場合には、次の各号に掲げる適格組織再編成の区分に応じ、当該各号に定める繰延資産は、当該適格組織再編成の直前の帳簿価額により当該適格組織再編成に係る合併法人、分割承継法人、被現物出資法人又は被現物分配法人に引き継ぐものとする。</w:t>
      </w:r>
    </w:p>
    <w:p>
      <w:pPr>
        <w:pStyle w:val="Heading6"/>
        <w:ind w:left="880"/>
      </w:pPr>
      <w:r>
        <w:t>一</w:t>
      </w:r>
    </w:p>
    <w:p>
      <w:pPr>
        <w:ind w:left="880"/>
      </w:pPr>
      <w:r>
        <w:t>適格合併又は適格現物分配（残余財産の全部の分配に限る。）</w:t>
      </w:r>
    </w:p>
    <w:p>
      <w:pPr>
        <w:pStyle w:val="Heading6"/>
        <w:ind w:left="880"/>
      </w:pPr>
      <w:r>
        <w:t>二</w:t>
      </w:r>
    </w:p>
    <w:p>
      <w:pPr>
        <w:ind w:left="880"/>
      </w:pPr>
      <w:r>
        <w:t>適格分割等</w:t>
      </w:r>
    </w:p>
    <w:p>
      <w:pPr>
        <w:pStyle w:val="Heading5"/>
        <w:ind w:left="440"/>
      </w:pPr>
      <w:r>
        <w:t>５</w:t>
      </w:r>
    </w:p>
    <w:p>
      <w:pPr>
        <w:ind w:left="440"/>
      </w:pPr>
      <w:r>
        <w:t>前項（第二号ハに係る部分に限る。）の規定は、同項の内国法人が適格分割等の日以後二月以内に同項の規定により分割承継法人等に引き継ぐものとされる同号ハに掲げる繰延資産の帳簿価額その他の財務省令で定める事項を記載した書類を納税地の所轄税務署長に提出した場合に限り、適用する。</w:t>
      </w:r>
    </w:p>
    <w:p>
      <w:pPr>
        <w:pStyle w:val="Heading5"/>
        <w:ind w:left="440"/>
      </w:pPr>
      <w:r>
        <w:t>６</w:t>
      </w:r>
    </w:p>
    <w:p>
      <w:pPr>
        <w:ind w:left="440"/>
      </w:pPr>
      <w:r>
        <w:t>損金経理額には、第一項の繰延資産につき同項の内国法人が償却費として損金経理をした事業年度（以下この項において「償却事業年度」という。）前の各事業年度における当該繰延資産に係る損金経理額（当該繰延資産が適格合併又は適格現物分配（残余財産の全部の分配に限る。）により被合併法人又は現物分配法人（以下この項において「被合併法人等」という。）から引継ぎを受けたものである場合にあつては当該被合併法人等の当該適格合併の日の前日又は当該残余財産の確定の日の属する事業年度以前の各事業年度の損金経理額のうち当該各事業年度の所得の金額の計算上損金の額に算入されなかつた金額を、当該繰延資産が適格分割等により分割法人、現物出資法人又は現物分配法人（以下この項において「分割法人等」という。）から引継ぎを受けたものである場合にあつては当該分割法人等の分割等事業年度の期中損金経理額として帳簿に記載した金額及び分割等事業年度前の各事業年度の損金経理額のうち分割等事業年度以前の各事業年度の所得の金額の計算上損金の額に算入されなかつた金額を含む。以下この項において同じ。）のうち当該償却事業年度前の各事業年度の所得の金額の計算上損金の額に算入されなかつた金額を含むものとし、期中損金経理額には、第二項の内国法人の分割等事業年度前の各事業年度における同項の繰延資産に係る損金経理額のうち当該各事業年度の所得の金額の計算上損金の額に算入されなかつた金額を含むものとする。</w:t>
      </w:r>
    </w:p>
    <w:p>
      <w:pPr>
        <w:pStyle w:val="Heading5"/>
        <w:ind w:left="440"/>
      </w:pPr>
      <w:r>
        <w:t>７</w:t>
      </w:r>
    </w:p>
    <w:p>
      <w:pPr>
        <w:ind w:left="440"/>
      </w:pPr>
      <w:r>
        <w:t>前項の場合において、内国法人の繰延資産（適格合併により被合併法人から引継ぎを受けた繰延資産、第六十一条の十一第一項（連結納税の開始に伴う資産の時価評価損益）の規定の適用を受けた同項に規定する時価評価資産に該当する繰延資産その他の政令で定める繰延資産に限る。）につきその価額として帳簿に記載されていた金額として政令で定める金額が当該引継ぎの直前に当該被合併法人の帳簿に記載されていた金額、同条第一項の規定の適用を受けた直後の帳簿価額その他の政令で定める金額に満たない場合には、当該満たない部分の金額は、政令で定める事業年度前の各事業年度の損金経理額とみなす。</w:t>
      </w:r>
    </w:p>
    <w:p>
      <w:pPr>
        <w:pStyle w:val="Heading5"/>
        <w:ind w:left="440"/>
      </w:pPr>
      <w:r>
        <w:t>８</w:t>
      </w:r>
    </w:p>
    <w:p>
      <w:pPr>
        <w:ind w:left="440"/>
      </w:pPr>
      <w:r>
        <w:t>前各項に定めるもののほか、繰延資産の償却に関し必要な事項は、政令で定める。</w:t>
      </w:r>
    </w:p>
    <w:p>
      <w:pPr>
        <w:pStyle w:val="Heading4"/>
      </w:pPr>
      <w:r>
        <w:t>第三十三条（資産の評価損の損金不算入等）</w:t>
      </w:r>
    </w:p>
    <w:p>
      <w:r>
        <w:t>内国法人がその有する資産の評価換えをしてその帳簿価額を減額した場合には、その減額した部分の金額は、その内国法人の各事業年度の所得の金額の計算上、損金の額に算入しない。</w:t>
      </w:r>
    </w:p>
    <w:p>
      <w:pPr>
        <w:pStyle w:val="Heading5"/>
        <w:ind w:left="440"/>
      </w:pPr>
      <w:r>
        <w:t>２</w:t>
      </w:r>
    </w:p>
    <w:p>
      <w:pPr>
        <w:ind w:left="440"/>
      </w:pPr>
      <w:r>
        <w:t>内国法人の有する資産につき、災害による著しい損傷により当該資産の価額がその帳簿価額を下回ることとなつたことその他の政令で定める事実が生じた場合において、その内国法人が当該資産の評価換えをして損金経理によりその帳簿価額を減額したときは、その減額した部分の金額のうち、その評価換えの直前の当該資産の帳簿価額とその評価換えをした日の属する事業年度終了の時における当該資産の価額との差額に達するまでの金額は、前項の規定にかかわらず、その評価換えをした日の属する事業年度の所得の金額の計算上、損金の額に算入する。</w:t>
      </w:r>
    </w:p>
    <w:p>
      <w:pPr>
        <w:pStyle w:val="Heading5"/>
        <w:ind w:left="440"/>
      </w:pPr>
      <w:r>
        <w:t>３</w:t>
      </w:r>
    </w:p>
    <w:p>
      <w:pPr>
        <w:ind w:left="440"/>
      </w:pPr>
      <w:r>
        <w:t>内国法人がその有する資産につき更生計画認可の決定があつたことにより会社更生法又は金融機関等の更生手続の特例等に関する法律の規定に従つて行う評価換えをしてその帳簿価額を減額した場合には、その減額した部分の金額は、第一項の規定にかかわらず、その評価換えをした日の属する事業年度の所得の金額の計算上、損金の額に算入する。</w:t>
      </w:r>
    </w:p>
    <w:p>
      <w:pPr>
        <w:pStyle w:val="Heading5"/>
        <w:ind w:left="440"/>
      </w:pPr>
      <w:r>
        <w:t>４</w:t>
      </w:r>
    </w:p>
    <w:p>
      <w:pPr>
        <w:ind w:left="440"/>
      </w:pPr>
      <w:r>
        <w:t>内国法人について再生計画認可の決定があつたことその他これに準ずる政令で定める事実が生じた場合において、その内国法人がその有する資産の価額につき政令で定める評定を行つているときは、その資産（評価損の計上に適しないものとして政令で定めるものを除く。）の評価損の額として政令で定める金額は、第一項の規定にかかわらず、これらの事実が生じた日の属する事業年度の所得の金額の計算上、損金の額に算入する。</w:t>
      </w:r>
    </w:p>
    <w:p>
      <w:pPr>
        <w:pStyle w:val="Heading5"/>
        <w:ind w:left="440"/>
      </w:pPr>
      <w:r>
        <w:t>５</w:t>
      </w:r>
    </w:p>
    <w:p>
      <w:pPr>
        <w:ind w:left="440"/>
      </w:pPr>
      <w:r>
        <w:t>前三項の内国法人がこれらの内国法人との間に完全支配関係がある他の内国法人で政令で定めるものの株式又は出資を有する場合における当該株式又は出資については、これらの規定は、適用しない。</w:t>
      </w:r>
    </w:p>
    <w:p>
      <w:pPr>
        <w:pStyle w:val="Heading5"/>
        <w:ind w:left="440"/>
      </w:pPr>
      <w:r>
        <w:t>６</w:t>
      </w:r>
    </w:p>
    <w:p>
      <w:pPr>
        <w:ind w:left="440"/>
      </w:pPr>
      <w:r>
        <w:t>第一項の規定の適用があつた場合において、同項の評価換えにより減額された金額を損金の額に算入されなかつた資産については、その評価換えをした日の属する事業年度以後の各事業年度の所得の金額の計算上、当該資産の帳簿価額は、その減額がされなかつたものとみなす。</w:t>
      </w:r>
    </w:p>
    <w:p>
      <w:pPr>
        <w:pStyle w:val="Heading5"/>
        <w:ind w:left="440"/>
      </w:pPr>
      <w:r>
        <w:t>７</w:t>
      </w:r>
    </w:p>
    <w:p>
      <w:pPr>
        <w:ind w:left="440"/>
      </w:pPr>
      <w:r>
        <w:t>第四項の規定は、確定申告書に同項に規定する評価損の額として政令で定める金額の損金算入に関する明細（次項において「評価損明細」という。）の記載があり、かつ、財務省令で定める書類（次項において「評価損関係書類」という。）の添付がある場合（第二十五条第三項（資産の評価益の益金不算入等）に規定する資産につき同項に規定する評価益の額として政令で定める金額がある場合（次項において「評価益がある場合」という。）には、同条第五項に規定する評価益明細（次項において「評価益明細」という。）の記載及び同条第五項に規定する評価益関係書類（次項において「評価益関係書類」という。）の添付がある場合に限る。）に限り、適用する。</w:t>
      </w:r>
    </w:p>
    <w:p>
      <w:pPr>
        <w:pStyle w:val="Heading5"/>
        <w:ind w:left="440"/>
      </w:pPr>
      <w:r>
        <w:t>８</w:t>
      </w:r>
    </w:p>
    <w:p>
      <w:pPr>
        <w:ind w:left="440"/>
      </w:pPr>
      <w:r>
        <w:t>税務署長は、評価損明細（評価益がある場合には、評価損明細又は評価益明細）の記載又は評価損関係書類（評価益がある場合には、評価損関係書類又は評価益関係書類）の添付がない確定申告書の提出があつた場合においても、当該記載又は当該添付がなかつたことについてやむを得ない事情があると認めるときは、第四項の規定を適用することができる。</w:t>
      </w:r>
    </w:p>
    <w:p>
      <w:pPr>
        <w:pStyle w:val="Heading5"/>
        <w:ind w:left="440"/>
      </w:pPr>
      <w:r>
        <w:t>９</w:t>
      </w:r>
    </w:p>
    <w:p>
      <w:pPr>
        <w:ind w:left="440"/>
      </w:pPr>
      <w:r>
        <w:t>前三項に定めるもののほか、第一項から第五項までの規定の適用に関し必要な事項は、政令で定める。</w:t>
      </w:r>
    </w:p>
    <w:p>
      <w:pPr>
        <w:pStyle w:val="Heading4"/>
      </w:pPr>
      <w:r>
        <w:t>第三十四条（役員給与の損金不算入）</w:t>
      </w:r>
    </w:p>
    <w:p>
      <w:r>
        <w:t>内国法人がその役員に対して支給する給与（退職給与で業績連動給与に該当しないもの、使用人としての職務を有する役員に対して支給する当該職務に対するもの及び第三項の規定の適用があるものを除く。以下この項において同じ。）のうち次に掲げる給与のいずれにも該当しないものの額は、その内国法人の各事業年度の所得の金額の計算上、損金の額に算入しない。</w:t>
      </w:r>
    </w:p>
    <w:p>
      <w:pPr>
        <w:pStyle w:val="Heading6"/>
        <w:ind w:left="880"/>
      </w:pPr>
      <w:r>
        <w:t>一</w:t>
      </w:r>
    </w:p>
    <w:p>
      <w:pPr>
        <w:ind w:left="880"/>
      </w:pPr>
      <w:r>
        <w:t>その支給時期が一月以下の一定の期間ごとである給与（次号イにおいて「定期給与」という。）で当該事業年度の各支給時期における支給額が同額であるものその他これに準ずるものとして政令で定める給与（同号において「定期同額給与」という。）</w:t>
      </w:r>
    </w:p>
    <w:p>
      <w:pPr>
        <w:pStyle w:val="Heading6"/>
        <w:ind w:left="880"/>
      </w:pPr>
      <w:r>
        <w:t>二</w:t>
      </w:r>
    </w:p>
    <w:p>
      <w:pPr>
        <w:ind w:left="880"/>
      </w:pPr>
      <w:r>
        <w:t>その役員の職務につき所定の時期に、確定した額の金銭又は確定した数の株式（出資を含む。以下この項及び第五項において同じ。）若しくは新株予約権若しくは確定した額の金銭債権に係る第五十四条第一項（譲渡制限付株式を対価とする費用の帰属事業年度の特例）に規定する特定譲渡制限付株式若しくは第五十四条の二第一項（新株予約権を対価とする費用の帰属事業年度の特例等）に規定する特定新株予約権を交付する旨の定めに基づいて支給する給与で、定期同額給与及び業績連動給与のいずれにも該当しないもの（当該株式若しくは当該特定譲渡制限付株式に係る第五十四条第一項に規定する承継譲渡制限付株式又は当該新株予約権若しくは当該特定新株予約権に係る第五十四条の二第一項に規定する承継新株予約権による給与を含むものとし、次に掲げる場合に該当する場合にはそれぞれ次に定める要件を満たすものに限る。）</w:t>
      </w:r>
    </w:p>
    <w:p>
      <w:pPr>
        <w:pStyle w:val="Heading6"/>
        <w:ind w:left="880"/>
      </w:pPr>
      <w:r>
        <w:t>三</w:t>
      </w:r>
    </w:p>
    <w:p>
      <w:pPr>
        <w:ind w:left="880"/>
      </w:pPr>
      <w:r>
        <w:t>内国法人（同族会社にあつては、同族会社以外の法人との間に当該法人による完全支配関係があるものに限る。）がその業務執行役員（業務を執行する役員として政令で定めるものをいう。以下この号において同じ。）に対して支給する業績連動給与（金銭以外の資産が交付されるものにあつては、適格株式又は適格新株予約権が交付されるものに限る。）で、次に掲げる要件を満たすもの（他の業務執行役員の全てに対して次に掲げる要件を満たす業績連動給与を支給する場合に限る。）</w:t>
      </w:r>
    </w:p>
    <w:p>
      <w:pPr>
        <w:pStyle w:val="Heading5"/>
        <w:ind w:left="440"/>
      </w:pPr>
      <w:r>
        <w:t>２</w:t>
      </w:r>
    </w:p>
    <w:p>
      <w:pPr>
        <w:ind w:left="440"/>
      </w:pPr>
      <w:r>
        <w:t>内国法人がその役員に対して支給する給与（前項又は次項の規定の適用があるものを除く。）の額のうち不相当に高額な部分の金額として政令で定める金額は、その内国法人の各事業年度の所得の金額の計算上、損金の額に算入しない。</w:t>
      </w:r>
    </w:p>
    <w:p>
      <w:pPr>
        <w:pStyle w:val="Heading5"/>
        <w:ind w:left="440"/>
      </w:pPr>
      <w:r>
        <w:t>３</w:t>
      </w:r>
    </w:p>
    <w:p>
      <w:pPr>
        <w:ind w:left="440"/>
      </w:pPr>
      <w:r>
        <w:t>内国法人が、事実を隠蔽し、又は仮装して経理をすることによりその役員に対して支給する給与の額は、その内国法人の各事業年度の所得の金額の計算上、損金の額に算入しない。</w:t>
      </w:r>
    </w:p>
    <w:p>
      <w:pPr>
        <w:pStyle w:val="Heading5"/>
        <w:ind w:left="440"/>
      </w:pPr>
      <w:r>
        <w:t>４</w:t>
      </w:r>
    </w:p>
    <w:p>
      <w:pPr>
        <w:ind w:left="440"/>
      </w:pPr>
      <w:r>
        <w:t>前三項に規定する給与には、債務の免除による利益その他の経済的な利益を含むものとする。</w:t>
      </w:r>
    </w:p>
    <w:p>
      <w:pPr>
        <w:pStyle w:val="Heading5"/>
        <w:ind w:left="440"/>
      </w:pPr>
      <w:r>
        <w:t>５</w:t>
      </w:r>
    </w:p>
    <w:p>
      <w:pPr>
        <w:ind w:left="440"/>
      </w:pPr>
      <w:r>
        <w:t>第一項に規定する業績連動給与とは、利益の状況を示す指標、株式の市場価格の状況を示す指標その他の同項の内国法人又は当該内国法人との間に支配関係がある法人の業績を示す指標を基礎として算定される額又は数の金銭又は株式若しくは新株予約権による給与及び第五十四条第一項に規定する特定譲渡制限付株式若しくは承継譲渡制限付株式又は第五十四条の二第一項に規定する特定新株予約権若しくは承継新株予約権による給与で無償で取得され、又は消滅する株式又は新株予約権の数が役務の提供期間以外の事由により変動するものをいう。</w:t>
      </w:r>
    </w:p>
    <w:p>
      <w:pPr>
        <w:pStyle w:val="Heading5"/>
        <w:ind w:left="440"/>
      </w:pPr>
      <w:r>
        <w:t>６</w:t>
      </w:r>
    </w:p>
    <w:p>
      <w:pPr>
        <w:ind w:left="440"/>
      </w:pPr>
      <w:r>
        <w:t>第一項に規定する使用人としての職務を有する役員とは、役員（社長、理事長その他政令で定めるものを除く。）のうち、部長、課長その他法人の使用人としての職制上の地位を有し、かつ、常時使用人としての職務に従事するものをいう。</w:t>
      </w:r>
    </w:p>
    <w:p>
      <w:pPr>
        <w:pStyle w:val="Heading5"/>
        <w:ind w:left="440"/>
      </w:pPr>
      <w:r>
        <w:t>７</w:t>
      </w:r>
    </w:p>
    <w:p>
      <w:pPr>
        <w:ind w:left="440"/>
      </w:pPr>
      <w:r>
        <w:t>第一項第二号ロ及びハに規定する関係法人とは、同項の内国法人との間に支配関係がある法人として政令で定める法人をいう。</w:t>
      </w:r>
    </w:p>
    <w:p>
      <w:pPr>
        <w:pStyle w:val="Heading5"/>
        <w:ind w:left="440"/>
      </w:pPr>
      <w:r>
        <w:t>８</w:t>
      </w:r>
    </w:p>
    <w:p>
      <w:pPr>
        <w:ind w:left="440"/>
      </w:pPr>
      <w:r>
        <w:t>第四項から前項までに定めるもののほか、第一項から第三項までの規定の適用に関し必要な事項は、政令で定める。</w:t>
      </w:r>
    </w:p>
    <w:p>
      <w:pPr>
        <w:pStyle w:val="Heading4"/>
      </w:pPr>
      <w:r>
        <w:t>第三十五条</w:t>
      </w:r>
    </w:p>
    <w:p>
      <w:r>
        <w:t>削除</w:t>
      </w:r>
    </w:p>
    <w:p>
      <w:pPr>
        <w:pStyle w:val="Heading4"/>
      </w:pPr>
      <w:r>
        <w:t>第三十六条（過大な使用人給与の損金不算入）</w:t>
      </w:r>
    </w:p>
    <w:p>
      <w:r>
        <w:t>内国法人がその役員と政令で定める特殊の関係のある使用人に対して支給する給与（債務の免除による利益その他の経済的な利益を含む。）の額のうち不相当に高額な部分の金額として政令で定める金額は、その内国法人の各事業年度の所得の金額の計算上、損金の額に算入しない。</w:t>
      </w:r>
    </w:p>
    <w:p>
      <w:pPr>
        <w:pStyle w:val="Heading4"/>
      </w:pPr>
      <w:r>
        <w:t>第三十七条（寄附金の損金不算入）</w:t>
      </w:r>
    </w:p>
    <w:p>
      <w:r>
        <w:t>内国法人が各事業年度において支出した寄附金の額（次項の規定の適用を受ける寄附金の額を除く。）の合計額のうち、その内国法人の当該事業年度終了の時の資本金等の額又は当該事業年度の所得の金額を基礎として政令で定めるところにより計算した金額を超える部分の金額は、当該内国法人の各事業年度の所得の金額の計算上、損金の額に算入しない。</w:t>
      </w:r>
    </w:p>
    <w:p>
      <w:pPr>
        <w:pStyle w:val="Heading5"/>
        <w:ind w:left="440"/>
      </w:pPr>
      <w:r>
        <w:t>２</w:t>
      </w:r>
    </w:p>
    <w:p>
      <w:pPr>
        <w:ind w:left="440"/>
      </w:pPr>
      <w:r>
        <w:t>内国法人が各事業年度において当該内国法人との間に完全支配関係（法人による完全支配関係に限る。）がある他の内国法人に対して支出した寄附金の額（第二十五条の二（受贈益の益金不算入）又は第八十一条の三第一項（第二十五条の二に係る部分に限る。）（個別益金額又は個別損金額の益金又は損金算入）の規定を適用しないとした場合に当該他の内国法人の各事業年度の所得の金額又は各連結事業年度の連結所得の金額の計算上益金の額に算入される第二十五条の二第二項に規定する受贈益の額に対応するものに限る。）は、当該内国法人の各事業年度の所得の金額の計算上、損金の額に算入しない。</w:t>
      </w:r>
    </w:p>
    <w:p>
      <w:pPr>
        <w:pStyle w:val="Heading5"/>
        <w:ind w:left="440"/>
      </w:pPr>
      <w:r>
        <w:t>３</w:t>
      </w:r>
    </w:p>
    <w:p>
      <w:pPr>
        <w:ind w:left="440"/>
      </w:pPr>
      <w:r>
        <w:t>第一項の場合において、同項に規定する寄附金の額のうちに次の各号に掲げる寄附金の額があるときは、当該各号に掲げる寄附金の額の合計額は、同項に規定する寄附金の額の合計額に算入しない。</w:t>
      </w:r>
    </w:p>
    <w:p>
      <w:pPr>
        <w:pStyle w:val="Heading6"/>
        <w:ind w:left="880"/>
      </w:pPr>
      <w:r>
        <w:t>一</w:t>
      </w:r>
    </w:p>
    <w:p>
      <w:pPr>
        <w:ind w:left="880"/>
      </w:pPr>
      <w:r>
        <w:t>国又は地方公共団体（港湾法（昭和二十五年法律第二百十八号）の規定による港務局を含む。）に対する寄附金（その寄附をした者がその寄附によつて設けられた設備を専属的に利用することその他特別の利益がその寄附をした者に及ぶと認められるものを除く。）の額</w:t>
      </w:r>
    </w:p>
    <w:p>
      <w:pPr>
        <w:pStyle w:val="Heading6"/>
        <w:ind w:left="880"/>
      </w:pPr>
      <w:r>
        <w:t>二</w:t>
      </w:r>
    </w:p>
    <w:p>
      <w:pPr>
        <w:ind w:left="880"/>
      </w:pPr>
      <w:r>
        <w:t>公益社団法人、公益財団法人その他公益を目的とする事業を行う法人又は団体に対する寄附金（当該法人の設立のためにされる寄附金その他の当該法人の設立前においてされる寄附金で政令で定めるものを含む。）のうち、次に掲げる要件を満たすと認められるものとして政令で定めるところにより財務大臣が指定したものの額</w:t>
      </w:r>
    </w:p>
    <w:p>
      <w:pPr>
        <w:pStyle w:val="Heading5"/>
        <w:ind w:left="440"/>
      </w:pPr>
      <w:r>
        <w:t>４</w:t>
      </w:r>
    </w:p>
    <w:p>
      <w:pPr>
        <w:ind w:left="440"/>
      </w:pPr>
      <w:r>
        <w:t>第一項の場合において、同項に規定する寄附金の額のうちに、公共法人、公益法人等（別表第二に掲げる一般社団法人及び一般財団法人を除く。以下この項及び次項において同じ。）その他特別の法律により設立された法人のうち、教育又は科学の振興、文化の向上、社会福祉への貢献その他公益の増進に著しく寄与するものとして政令で定めるものに対する当該法人の主たる目的である業務に関連する寄附金（出資に関する業務に充てられることが明らかなもの及び前項各号に規定する寄附金に該当するものを除く。）の額があるときは、当該寄附金の額の合計額（当該合計額が当該事業年度終了の時の資本金等の額又は当該事業年度の所得の金額を基礎として政令で定めるところにより計算した金額を超える場合には、当該計算した金額に相当する金額）は、第一項に規定する寄附金の額の合計額に算入しない。</w:t>
      </w:r>
    </w:p>
    <w:p>
      <w:pPr>
        <w:pStyle w:val="Heading5"/>
        <w:ind w:left="440"/>
      </w:pPr>
      <w:r>
        <w:t>５</w:t>
      </w:r>
    </w:p>
    <w:p>
      <w:pPr>
        <w:ind w:left="440"/>
      </w:pPr>
      <w:r>
        <w:t>公益法人等がその収益事業に属する資産のうちからその収益事業以外の事業のために支出した金額（公益社団法人又は公益財団法人にあつては、その収益事業に属する資産のうちからその収益事業以外の事業で公益に関する事業として政令で定める事業に該当するもののために支出した金額）は、その収益事業に係る寄附金の額とみなして、第一項の規定を適用する。</w:t>
      </w:r>
    </w:p>
    <w:p>
      <w:pPr>
        <w:pStyle w:val="Heading5"/>
        <w:ind w:left="440"/>
      </w:pPr>
      <w:r>
        <w:t>６</w:t>
      </w:r>
    </w:p>
    <w:p>
      <w:pPr>
        <w:ind w:left="440"/>
      </w:pPr>
      <w:r>
        <w:t>内国法人が特定公益信託（公益信託ニ関スル法律（大正十一年法律第六十二号）第一条（公益信託）に規定する公益信託で信託の終了の時における信託財産がその信託財産に係る信託の委託者に帰属しないこと及びその信託事務の実施につき政令で定める要件を満たすものであることについて政令で定めるところにより証明がされたものをいう。）の信託財産とするために支出した金銭の額は、寄附金の額とみなして第一項、第四項、第九項及び第十項の規定を適用する。</w:t>
      </w:r>
    </w:p>
    <w:p>
      <w:pPr>
        <w:pStyle w:val="Heading5"/>
        <w:ind w:left="440"/>
      </w:pPr>
      <w:r>
        <w:t>７</w:t>
      </w:r>
    </w:p>
    <w:p>
      <w:pPr>
        <w:ind w:left="440"/>
      </w:pPr>
      <w:r>
        <w:t>前各項に規定する寄附金の額は、寄附金、拠出金、見舞金その他いずれの名義をもつてするかを問わず、内国法人が金銭その他の資産又は経済的な利益の贈与又は無償の供与（広告宣伝及び見本品の費用その他これらに類する費用並びに交際費、接待費及び福利厚生費とされるべきものを除く。次項において同じ。）をした場合における当該金銭の額若しくは金銭以外の資産のその贈与の時における価額又は当該経済的な利益のその供与の時における価額によるものとする。</w:t>
      </w:r>
    </w:p>
    <w:p>
      <w:pPr>
        <w:pStyle w:val="Heading5"/>
        <w:ind w:left="440"/>
      </w:pPr>
      <w:r>
        <w:t>８</w:t>
      </w:r>
    </w:p>
    <w:p>
      <w:pPr>
        <w:ind w:left="440"/>
      </w:pPr>
      <w:r>
        <w:t>内国法人が資産の譲渡又は経済的な利益の供与をした場合において、その譲渡又は供与の対価の額が当該資産のその譲渡の時における価額又は当該経済的な利益のその供与の時における価額に比して低いときは、当該対価の額と当該価額との差額のうち実質的に贈与又は無償の供与をしたと認められる金額は、前項の寄附金の額に含まれるものとする。</w:t>
      </w:r>
    </w:p>
    <w:p>
      <w:pPr>
        <w:pStyle w:val="Heading5"/>
        <w:ind w:left="440"/>
      </w:pPr>
      <w:r>
        <w:t>９</w:t>
      </w:r>
    </w:p>
    <w:p>
      <w:pPr>
        <w:ind w:left="440"/>
      </w:pPr>
      <w:r>
        <w:t>第三項の規定は、確定申告書、修正申告書又は更正請求書に第一項に規定する寄附金の額の合計額に算入されない第三項各号に掲げる寄附金の額及び当該寄附金の明細を記載した書類の添付がある場合に限り、第四項の規定は、確定申告書、修正申告書又は更正請求書に第一項に規定する寄附金の額の合計額に算入されない第四項に規定する寄附金の額及び当該寄附金の明細を記載した書類の添付があり、かつ、当該書類に記載された寄附金が同項に規定する寄附金に該当することを証する書類として財務省令で定める書類を保存している場合に限り、適用する。</w:t>
      </w:r>
    </w:p>
    <w:p>
      <w:pPr>
        <w:pStyle w:val="Heading5"/>
        <w:ind w:left="440"/>
      </w:pPr>
      <w:r>
        <w:t>１０</w:t>
      </w:r>
    </w:p>
    <w:p>
      <w:pPr>
        <w:ind w:left="440"/>
      </w:pPr>
      <w:r>
        <w:t>税務署長は、第四項の規定により第一項に規定する寄附金の額の合計額に算入されないこととなる金額の全部又は一部につき前項に規定する財務省令で定める書類の保存がない場合においても、その書類の保存がなかつたことについてやむを得ない事情があると認めるときは、その書類の保存がなかつた金額につき第四項の規定を適用することができる。</w:t>
      </w:r>
    </w:p>
    <w:p>
      <w:pPr>
        <w:pStyle w:val="Heading5"/>
        <w:ind w:left="440"/>
      </w:pPr>
      <w:r>
        <w:t>１１</w:t>
      </w:r>
    </w:p>
    <w:p>
      <w:pPr>
        <w:ind w:left="440"/>
      </w:pPr>
      <w:r>
        <w:t>財務大臣は、第三項第二号の指定をしたときは、これを告示する。</w:t>
      </w:r>
    </w:p>
    <w:p>
      <w:pPr>
        <w:pStyle w:val="Heading5"/>
        <w:ind w:left="440"/>
      </w:pPr>
      <w:r>
        <w:t>１２</w:t>
      </w:r>
    </w:p>
    <w:p>
      <w:pPr>
        <w:ind w:left="440"/>
      </w:pPr>
      <w:r>
        <w:t>第五項から前項までに定めるもののほか、第一項から第四項までの規定の適用に関し必要な事項は、政令で定める。</w:t>
      </w:r>
    </w:p>
    <w:p>
      <w:pPr>
        <w:pStyle w:val="Heading4"/>
      </w:pPr>
      <w:r>
        <w:t>第三十八条（法人税額等の損金不算入）</w:t>
      </w:r>
    </w:p>
    <w:p>
      <w:r>
        <w:t>内国法人が納付する法人税（延滞税、過少申告加算税、無申告加算税及び重加算税を除く。以下この項において同じ。）の額及び地方法人税（延滞税、過少申告加算税、無申告加算税及び重加算税を除く。以下この項において同じ。）の額は、第一号から第三号までに掲げる法人税の額及び第四号から第六号までに掲げる地方法人税の額を除き、その内国法人の各事業年度の所得の金額の計算上、損金の額に算入しない。</w:t>
      </w:r>
    </w:p>
    <w:p>
      <w:pPr>
        <w:pStyle w:val="Heading6"/>
        <w:ind w:left="880"/>
      </w:pPr>
      <w:r>
        <w:t>一</w:t>
      </w:r>
    </w:p>
    <w:p>
      <w:pPr>
        <w:ind w:left="880"/>
      </w:pPr>
      <w:r>
        <w:t>退職年金等積立金に対する法人税</w:t>
      </w:r>
    </w:p>
    <w:p>
      <w:pPr>
        <w:pStyle w:val="Heading6"/>
        <w:ind w:left="880"/>
      </w:pPr>
      <w:r>
        <w:t>二</w:t>
      </w:r>
    </w:p>
    <w:p>
      <w:pPr>
        <w:ind w:left="880"/>
      </w:pPr>
      <w:r>
        <w:t>国税通則法第三十五条第二項（申告納税方式による国税等の納付）の規定により納付すべき金額のうち同法第十九条第四項第三号ハ（修正申告）又は第二十八条第二項第三号ハ（更正又は決定の手続）に掲げる金額に相当する法人税</w:t>
      </w:r>
    </w:p>
    <w:p>
      <w:pPr>
        <w:pStyle w:val="Heading6"/>
        <w:ind w:left="880"/>
      </w:pPr>
      <w:r>
        <w:t>三</w:t>
      </w:r>
    </w:p>
    <w:p>
      <w:pPr>
        <w:ind w:left="880"/>
      </w:pPr>
      <w:r>
        <w:t>第七十五条第七項（確定申告書の提出期限の延長）（第七十五条の二第八項若しくは第十項（確定申告書の提出期限の延長の特例）、第八十一条の二十三第二項（連結確定申告書の提出期限の延長）又は第八十一条の二十四第三項若しくは第六項（連結確定申告書の提出期限の延長の特例）において準用する場合を含む。）の規定による利子税</w:t>
      </w:r>
    </w:p>
    <w:p>
      <w:pPr>
        <w:pStyle w:val="Heading6"/>
        <w:ind w:left="880"/>
      </w:pPr>
      <w:r>
        <w:t>四</w:t>
      </w:r>
    </w:p>
    <w:p>
      <w:pPr>
        <w:ind w:left="880"/>
      </w:pPr>
      <w:r>
        <w:t>第一号に掲げる法人税に係る地方法人税</w:t>
      </w:r>
    </w:p>
    <w:p>
      <w:pPr>
        <w:pStyle w:val="Heading6"/>
        <w:ind w:left="880"/>
      </w:pPr>
      <w:r>
        <w:t>五</w:t>
      </w:r>
    </w:p>
    <w:p>
      <w:pPr>
        <w:ind w:left="880"/>
      </w:pPr>
      <w:r>
        <w:t>国税通則法第三十五条第二項の規定により納付すべき金額のうち同法第十九条第四項第三号ハ又は第二十八条第二項第三号ハに掲げる金額に相当する地方法人税</w:t>
      </w:r>
    </w:p>
    <w:p>
      <w:pPr>
        <w:pStyle w:val="Heading6"/>
        <w:ind w:left="880"/>
      </w:pPr>
      <w:r>
        <w:t>六</w:t>
      </w:r>
    </w:p>
    <w:p>
      <w:pPr>
        <w:ind w:left="880"/>
      </w:pPr>
      <w:r>
        <w:t>地方法人税法第十九条第五項（確定申告）において準用する第七十五条第七項（第七十五条の二第八項若しくは第十項、第八十一条の二十三第二項又は第八十一条の二十四第三項若しくは第六項において準用する場合を含む。）の規定による利子税</w:t>
      </w:r>
    </w:p>
    <w:p>
      <w:pPr>
        <w:pStyle w:val="Heading5"/>
        <w:ind w:left="440"/>
      </w:pPr>
      <w:r>
        <w:t>２</w:t>
      </w:r>
    </w:p>
    <w:p>
      <w:pPr>
        <w:ind w:left="440"/>
      </w:pPr>
      <w:r>
        <w:t>内国法人が納付する次に掲げるものの額は、その内国法人の各事業年度の所得の金額の計算上、損金の額に算入しない。</w:t>
      </w:r>
    </w:p>
    <w:p>
      <w:pPr>
        <w:pStyle w:val="Heading6"/>
        <w:ind w:left="880"/>
      </w:pPr>
      <w:r>
        <w:t>一</w:t>
      </w:r>
    </w:p>
    <w:p>
      <w:pPr>
        <w:ind w:left="880"/>
      </w:pPr>
      <w:r>
        <w:t>相続税法（昭和二十五年法律第七十三号）第九条の四（受益者等が存しない信託等の特例）、第六十六条（人格のない社団又は財団等に対する課税）又は第六十六条の二（特定の一般社団法人等に対する課税）の規定による贈与税及び相続税</w:t>
      </w:r>
    </w:p>
    <w:p>
      <w:pPr>
        <w:pStyle w:val="Heading6"/>
        <w:ind w:left="880"/>
      </w:pPr>
      <w:r>
        <w:t>二</w:t>
      </w:r>
    </w:p>
    <w:p>
      <w:pPr>
        <w:ind w:left="880"/>
      </w:pPr>
      <w:r>
        <w:t>地方税法の規定による道府県民税及び市町村民税（都民税を含むものとし、退職年金等積立金に対する法人税に係るものを除く。）</w:t>
      </w:r>
    </w:p>
    <w:p>
      <w:pPr>
        <w:pStyle w:val="Heading5"/>
        <w:ind w:left="440"/>
      </w:pPr>
      <w:r>
        <w:t>３</w:t>
      </w:r>
    </w:p>
    <w:p>
      <w:pPr>
        <w:ind w:left="440"/>
      </w:pPr>
      <w:r>
        <w:t>内国法人が他の内国法人に各連結事業年度の連結所得に対する法人税の減少額として当該他の内国法人に帰せられる金額として第八十一条の十八第一項（連結法人税の個別帰属額の計算）の規定により計算される金額若しくは地方法人税の減少額として当該他の内国法人に帰せられる金額として地方法人税法第十五条第一項（連結法人の地方法人税の個別帰属額の計算）の規定により計算される金額又は附帯税（利子税を除く。次項において同じ。）の負担額の減少額を支払う場合には、その支払う金額は、当該内国法人の各事業年度の所得の金額の計算上、損金の額に算入しない。</w:t>
      </w:r>
    </w:p>
    <w:p>
      <w:pPr>
        <w:pStyle w:val="Heading5"/>
        <w:ind w:left="440"/>
      </w:pPr>
      <w:r>
        <w:t>４</w:t>
      </w:r>
    </w:p>
    <w:p>
      <w:pPr>
        <w:ind w:left="440"/>
      </w:pPr>
      <w:r>
        <w:t>前項の他の内国法人が同項の内国法人に各連結事業年度の連結所得に対する法人税の負担額として当該他の内国法人に帰せられる金額として第八十一条の十八第一項の規定により計算される金額若しくは地方法人税の負担額として当該他の内国法人に帰せられる金額として地方法人税法第十五条第一項の規定により計算される金額又は附帯税の負担額を支払う場合には、その支払う金額は、当該他の内国法人の各事業年度の所得の金額の計算上、損金の額に算入しない。</w:t>
      </w:r>
    </w:p>
    <w:p>
      <w:pPr>
        <w:pStyle w:val="Heading4"/>
      </w:pPr>
      <w:r>
        <w:t>第三十九条（第二次納税義務に係る納付税額の損金不算入等）</w:t>
      </w:r>
    </w:p>
    <w:p>
      <w:r>
        <w:t>内国法人が次に掲げる国税又は地方税を納付し、又は納入したことにより生じた損失の額（その納付又は納入に係る求償権につき生じた損失の額を含む。次項において同じ。）は、その内国法人の各事業年度の所得の金額の計算上、損金の額に算入しない。</w:t>
      </w:r>
    </w:p>
    <w:p>
      <w:pPr>
        <w:pStyle w:val="Heading6"/>
        <w:ind w:left="880"/>
      </w:pPr>
      <w:r>
        <w:t>一</w:t>
      </w:r>
    </w:p>
    <w:p>
      <w:pPr>
        <w:ind w:left="880"/>
      </w:pPr>
      <w:r>
        <w:t>国税徴収法（昭和三十四年法律第百四十七号）第三十三条、第三十五条から第三十九条まで又は第四十一条第一項（合名会社等の社員の第二次納税義務等）の規定により納付すべき国税（その滞納処分費を含む。第三号及び次項において同じ。）</w:t>
      </w:r>
    </w:p>
    <w:p>
      <w:pPr>
        <w:pStyle w:val="Heading6"/>
        <w:ind w:left="880"/>
      </w:pPr>
      <w:r>
        <w:t>二</w:t>
      </w:r>
    </w:p>
    <w:p>
      <w:pPr>
        <w:ind w:left="880"/>
      </w:pPr>
      <w:r>
        <w:t>地方税法第十一条の二、第十一条の四から第十一条の八まで又は第十二条の二第二項（合名会社等の社員の第二次納税義務等）の規定により納付し、又は納入すべき地方税</w:t>
      </w:r>
    </w:p>
    <w:p>
      <w:pPr>
        <w:pStyle w:val="Heading6"/>
        <w:ind w:left="880"/>
      </w:pPr>
      <w:r>
        <w:t>三</w:t>
      </w:r>
    </w:p>
    <w:p>
      <w:pPr>
        <w:ind w:left="880"/>
      </w:pPr>
      <w:r>
        <w:t>前二号に掲げる国税又は地方税に準ずるものとして政令で定める国税又は地方税</w:t>
      </w:r>
    </w:p>
    <w:p>
      <w:pPr>
        <w:pStyle w:val="Heading5"/>
        <w:ind w:left="440"/>
      </w:pPr>
      <w:r>
        <w:t>２</w:t>
      </w:r>
    </w:p>
    <w:p>
      <w:pPr>
        <w:ind w:left="440"/>
      </w:pPr>
      <w:r>
        <w:t>第二十四条第一項第四号（配当等の額とみなす金額）（解散による残余財産の分配に係る部分に限る。）の規定により第二十三条第一項第一号又は第二号（受取配当等の益金不算入）に掲げる金額とみなされた金額で同項若しくは第二十三条の二第一項（外国子会社から受ける配当等の益金不算入）又は第六十二条の五第四項（現物分配による資産の譲渡）の規定により各事業年度の所得の金額の計算上益金の額に算入されなかつたものがある内国法人が、そのみなされた金額に係る残余財産の分配をした法人に関し、次に掲げる国税又は地方税を納付し、又は納入したことにより生じた損失の額は、その内国法人の各事業年度の所得の金額の計算上、損金の額に算入しない。</w:t>
      </w:r>
    </w:p>
    <w:p>
      <w:pPr>
        <w:pStyle w:val="Heading6"/>
        <w:ind w:left="880"/>
      </w:pPr>
      <w:r>
        <w:t>一</w:t>
      </w:r>
    </w:p>
    <w:p>
      <w:pPr>
        <w:ind w:left="880"/>
      </w:pPr>
      <w:r>
        <w:t>国税徴収法第三十四条（清算人等の第二次納税義務）の規定により納付すべき国税</w:t>
      </w:r>
    </w:p>
    <w:p>
      <w:pPr>
        <w:pStyle w:val="Heading6"/>
        <w:ind w:left="880"/>
      </w:pPr>
      <w:r>
        <w:t>二</w:t>
      </w:r>
    </w:p>
    <w:p>
      <w:pPr>
        <w:ind w:left="880"/>
      </w:pPr>
      <w:r>
        <w:t>地方税法第十一条の三（清算人等の第二次納税義務）の規定により納付し、又は納入すべき地方税</w:t>
      </w:r>
    </w:p>
    <w:p>
      <w:pPr>
        <w:pStyle w:val="Heading6"/>
        <w:ind w:left="880"/>
      </w:pPr>
      <w:r>
        <w:t>三</w:t>
      </w:r>
    </w:p>
    <w:p>
      <w:pPr>
        <w:ind w:left="880"/>
      </w:pPr>
      <w:r>
        <w:t>前二号に掲げる国税又は地方税に準ずるものとして政令で定める国税又は地方税</w:t>
      </w:r>
    </w:p>
    <w:p>
      <w:pPr>
        <w:pStyle w:val="Heading4"/>
      </w:pPr>
      <w:r>
        <w:t>第三十九条の二（外国子会社から受ける配当等に係る外国源泉税等の損金不算入）</w:t>
      </w:r>
    </w:p>
    <w:p>
      <w:r>
        <w:t>内国法人が第二十三条の二第一項（外国子会社から受ける配当等の益金不算入）に規定する外国子会社から受ける同項に規定する剰余金の配当等の額（以下この条において「剰余金の配当等の額」という。）につき同項の規定の適用を受ける場合（剰余金の配当等の額の計算の基礎とされる金額に対して外国法人税（第六十九条第一項（外国税額の控除）に規定する外国法人税をいう。以下この条において同じ。）が課される場合として政令で定める場合を含む。）には、当該剰余金の配当等の額（第二十三条の二第二項の規定の適用を受ける部分の金額を除く。）に係る外国源泉税等の額（剰余金の配当等の額を課税標準として所得税法第二条第一項第四十五号（定義）に規定する源泉徴収の方法に類する方法により課される外国法人税の額及び剰余金の配当等の額の計算の基礎とされる金額を課税標準として課されるものとして政令で定める外国法人税の額をいう。）は、その内国法人の各事業年度の所得の金額の計算上、損金の額に算入しない。</w:t>
      </w:r>
    </w:p>
    <w:p>
      <w:pPr>
        <w:pStyle w:val="Heading4"/>
      </w:pPr>
      <w:r>
        <w:t>第四十条（法人税額から控除する所得税額の損金不算入）</w:t>
      </w:r>
    </w:p>
    <w:p>
      <w:r>
        <w:t>内国法人が第六十八条第一項（所得税額の控除）に規定する所得税の額につき同項又は第七十八条第一項（所得税額等の還付）若しくは第百三十三条第一項（更正等による所得税額等の還付）の規定の適用を受ける場合には、これらの規定による控除又は還付をされる金額に相当する金額は、その内国法人の各事業年度の所得の金額の計算上、損金の額に算入しない。</w:t>
      </w:r>
    </w:p>
    <w:p>
      <w:pPr>
        <w:pStyle w:val="Heading4"/>
      </w:pPr>
      <w:r>
        <w:t>第四十一条（法人税額から控除する外国税額の損金不算入）</w:t>
      </w:r>
    </w:p>
    <w:p>
      <w:r>
        <w:t>内国法人が第六十九条第一項（外国税額の控除）に規定する控除対象外国法人税の額につき同条又は第七十八条第一項（所得税額等の還付）若しくは第百三十三条第一項（更正等による所得税額等の還付）の規定の適用を受ける場合には、当該控除対象外国法人税の額は、その内国法人の各事業年度の所得の金額の計算上、損金の額に算入しない。</w:t>
      </w:r>
    </w:p>
    <w:p>
      <w:pPr>
        <w:pStyle w:val="Heading4"/>
      </w:pPr>
      <w:r>
        <w:t>第四十一条の二（分配時調整外国税相当額の損金不算入）</w:t>
      </w:r>
    </w:p>
    <w:p>
      <w:r>
        <w:t>内国法人が支払を受ける集団投資信託の収益の分配に係る所得税の額に係る第六十九条の二第一項（分配時調整外国税相当額の控除）に規定する分配時調整外国税相当額につき同項の規定の適用を受ける場合には、その支払を受ける収益の分配に係る所得税の額に係る当該分配時調整外国税相当額は、その内国法人の各事業年度の所得の金額の計算上、損金の額に算入しない。</w:t>
      </w:r>
    </w:p>
    <w:p>
      <w:pPr>
        <w:pStyle w:val="Heading4"/>
      </w:pPr>
      <w:r>
        <w:t>第四十二条（国庫補助金等で取得した固定資産等の圧縮額の損金算入）</w:t>
      </w:r>
    </w:p>
    <w:p>
      <w:r>
        <w:t>内国法人（清算中のものを除く。以下この条において同じ。）が、各事業年度において固定資産の取得又は改良に充てるための国又は地方公共団体の補助金又は給付金その他政令で定めるこれらに準ずるもの（第四十四条までにおいて「国庫補助金等」という。）の交付を受け、当該事業年度においてその国庫補助金等をもつてその交付の目的に適合した固定資産の取得又は改良をした場合（その国庫補助金等の返還を要しないことが当該事業年度終了の時までに確定した場合に限る。）において、その固定資産につき、その取得又は改良に充てた国庫補助金等の額に相当する金額（以下この項において「圧縮限度額」という。）の範囲内でその帳簿価額を損金経理により減額し、又はその圧縮限度額以下の金額を当該事業年度の確定した決算において積立金として積み立てる方法（政令で定める方法を含む。）により経理したときは、その減額し又は経理した金額に相当する金額は、当該事業年度の所得の金額の計算上、損金の額に算入する。</w:t>
      </w:r>
    </w:p>
    <w:p>
      <w:pPr>
        <w:pStyle w:val="Heading5"/>
        <w:ind w:left="440"/>
      </w:pPr>
      <w:r>
        <w:t>２</w:t>
      </w:r>
    </w:p>
    <w:p>
      <w:pPr>
        <w:ind w:left="440"/>
      </w:pPr>
      <w:r>
        <w:t>内国法人が、各事業年度において国庫補助金等の交付に代わるべきものとして交付を受ける固定資産を取得した場合において、その固定資産につき、その固定資産の価額に相当する金額（以下この項において「圧縮限度額」という。）の範囲内でその帳簿価額を損金経理により減額し、又はその圧縮限度額以下の金額を当該事業年度の確定した決算において積立金として積み立てる方法（政令で定める方法を含む。）により経理したときは、その減額し又は経理した金額に相当する金額は、当該事業年度の所得の金額の計算上、損金の額に算入する。</w:t>
      </w:r>
    </w:p>
    <w:p>
      <w:pPr>
        <w:pStyle w:val="Heading5"/>
        <w:ind w:left="440"/>
      </w:pPr>
      <w:r>
        <w:t>３</w:t>
      </w:r>
    </w:p>
    <w:p>
      <w:pPr>
        <w:ind w:left="440"/>
      </w:pPr>
      <w:r>
        <w:t>前二項の規定は、確定申告書にこれらの規定に規定する減額し又は経理した金額に相当する金額の損金算入に関する明細の記載がある場合に限り、適用する。</w:t>
      </w:r>
    </w:p>
    <w:p>
      <w:pPr>
        <w:pStyle w:val="Heading5"/>
        <w:ind w:left="440"/>
      </w:pPr>
      <w:r>
        <w:t>４</w:t>
      </w:r>
    </w:p>
    <w:p>
      <w:pPr>
        <w:ind w:left="440"/>
      </w:pPr>
      <w:r>
        <w:t>税務署長は、前項の記載がない確定申告書の提出があつた場合においても、その記載がなかつたことについてやむを得ない事情があると認めるときは、第一項又は第二項の規定を適用することができる。</w:t>
      </w:r>
    </w:p>
    <w:p>
      <w:pPr>
        <w:pStyle w:val="Heading5"/>
        <w:ind w:left="440"/>
      </w:pPr>
      <w:r>
        <w:t>５</w:t>
      </w:r>
    </w:p>
    <w:p>
      <w:pPr>
        <w:ind w:left="440"/>
      </w:pPr>
      <w:r>
        <w:t>内国法人が、適格分割、適格現物出資又は適格現物分配（以下この条において「適格分割等」という。）により国庫補助金等（当該適格分割等の日の属する事業年度開始の時から当該適格分割等の直前の時までの期間内に交付を受けたものに限る。）をもつて取得又は改良をした固定資産（当該国庫補助金等の交付の目的に適合したものに限る。以下この項において同じ。）を分割承継法人、被現物出資法人又は被現物分配法人（次項において「分割承継法人等」という。）に移転する場合（当該国庫補助金等の返還を要しないことが当該直前の時までに確定した場合に限る。）において、当該固定資産につき、その取得又は改良に充てた国庫補助金等の額に相当する金額の範囲内でその帳簿価額を減額したときは、当該減額した金額に相当する金額は、当該事業年度の所得の金額の計算上、損金の額に算入する。</w:t>
      </w:r>
    </w:p>
    <w:p>
      <w:pPr>
        <w:pStyle w:val="Heading5"/>
        <w:ind w:left="440"/>
      </w:pPr>
      <w:r>
        <w:t>６</w:t>
      </w:r>
    </w:p>
    <w:p>
      <w:pPr>
        <w:ind w:left="440"/>
      </w:pPr>
      <w:r>
        <w:t>内国法人が、適格分割等により第二項に規定する固定資産（当該適格分割等の日の属する事業年度開始の時から当該適格分割等の直前の時までの期間内に取得したものに限る。以下この項において同じ。）を分割承継法人等に移転する場合において、当該固定資産につき、当該固定資産の価額に相当する金額の範囲内でその帳簿価額を減額したときは、当該減額した金額に相当する金額は、当該事業年度の所得の金額の計算上、損金の額に算入する。</w:t>
      </w:r>
    </w:p>
    <w:p>
      <w:pPr>
        <w:pStyle w:val="Heading5"/>
        <w:ind w:left="440"/>
      </w:pPr>
      <w:r>
        <w:t>７</w:t>
      </w:r>
    </w:p>
    <w:p>
      <w:pPr>
        <w:ind w:left="440"/>
      </w:pPr>
      <w:r>
        <w:t>前二項の規定は、これらの規定に規定する内国法人が適格分割等の日以後二月以内にこれらの規定に規定する減額した金額に相当する金額その他の財務省令で定める事項を記載した書類を納税地の所轄税務署長に提出した場合に限り、適用する。</w:t>
      </w:r>
    </w:p>
    <w:p>
      <w:pPr>
        <w:pStyle w:val="Heading5"/>
        <w:ind w:left="440"/>
      </w:pPr>
      <w:r>
        <w:t>８</w:t>
      </w:r>
    </w:p>
    <w:p>
      <w:pPr>
        <w:ind w:left="440"/>
      </w:pPr>
      <w:r>
        <w:t>合併法人、分割承継法人、被現物出資法人又は被現物分配法人が適格合併、適格分割、適格現物出資又は適格現物分配により被合併法人、分割法人、現物出資法人又は現物分配法人において第一項、第二項、第五項又は第六項の規定の適用を受けた固定資産の移転を受けた場合における当該固定資産の取得価額その他前各項の規定の適用に関し必要な事項は、政令で定める。</w:t>
      </w:r>
    </w:p>
    <w:p>
      <w:pPr>
        <w:pStyle w:val="Heading4"/>
      </w:pPr>
      <w:r>
        <w:t>第四十三条（国庫補助金等に係る特別勘定の金額の損金算入）</w:t>
      </w:r>
    </w:p>
    <w:p>
      <w:r>
        <w:t>内国法人（清算中のものを除く。以下この条において同じ。）が、各事業年度（被合併法人の合併（適格合併を除く。次項及び第三項において「非適格合併」という。）の日の前日の属する事業年度を除く。）において固定資産の取得又は改良に充てるための国庫補助金等の交付を受ける場合（その国庫補助金等の返還を要しないことが当該事業年度終了の時までに確定していない場合に限る。）において、その国庫補助金等の額に相当する金額以下の金額を当該事業年度の確定した決算において特別勘定を設ける方法（政令で定める方法を含む。）により経理したときは、その経理した金額に相当する金額は、当該事業年度の所得の金額の計算上、損金の額に算入する。</w:t>
      </w:r>
    </w:p>
    <w:p>
      <w:pPr>
        <w:pStyle w:val="Heading5"/>
        <w:ind w:left="440"/>
      </w:pPr>
      <w:r>
        <w:t>２</w:t>
      </w:r>
    </w:p>
    <w:p>
      <w:pPr>
        <w:ind w:left="440"/>
      </w:pPr>
      <w:r>
        <w:t>前項の特別勘定を設けている内国法人は、国庫補助金等について返還すべきこと又は返還を要しないことが確定した場合、当該内国法人が非適格合併により解散した場合その他の政令で定める場合には、その国庫補助金等に係る特別勘定の金額のうち政令で定めるところにより計算した金額を取り崩さなければならない。</w:t>
      </w:r>
    </w:p>
    <w:p>
      <w:pPr>
        <w:pStyle w:val="Heading5"/>
        <w:ind w:left="440"/>
      </w:pPr>
      <w:r>
        <w:t>３</w:t>
      </w:r>
    </w:p>
    <w:p>
      <w:pPr>
        <w:ind w:left="440"/>
      </w:pPr>
      <w:r>
        <w:t>前項の規定により取り崩すべきこととなつた第一項の特別勘定の金額又は前項の規定に該当しないで取り崩した当該特別勘定の金額（第八項の規定により合併法人、分割承継法人、被現物出資法人又は被現物分配法人（第八項及び第十項において「合併法人等」という。）に引き継ぐこととされたものを除く。）は、それぞれその取り崩すべきこととなつた日（前項に規定する内国法人が非適格合併により解散した場合には、当該非適格合併の日の前日）又は取り崩した日の属する事業年度の所得の金額の計算上、益金の額に算入する。</w:t>
      </w:r>
    </w:p>
    <w:p>
      <w:pPr>
        <w:pStyle w:val="Heading5"/>
        <w:ind w:left="440"/>
      </w:pPr>
      <w:r>
        <w:t>４</w:t>
      </w:r>
    </w:p>
    <w:p>
      <w:pPr>
        <w:ind w:left="440"/>
      </w:pPr>
      <w:r>
        <w:t>第一項の規定は、確定申告書に同項に規定する経理した金額に相当する金額の損金算入に関する明細の記載がある場合に限り、適用する。</w:t>
      </w:r>
    </w:p>
    <w:p>
      <w:pPr>
        <w:pStyle w:val="Heading5"/>
        <w:ind w:left="440"/>
      </w:pPr>
      <w:r>
        <w:t>５</w:t>
      </w:r>
    </w:p>
    <w:p>
      <w:pPr>
        <w:ind w:left="440"/>
      </w:pPr>
      <w:r>
        <w:t>税務署長は、前項の記載がない確定申告書の提出があつた場合においても、その記載がなかつたことについてやむを得ない事情があると認めるときは、第一項の規定を適用することができる。</w:t>
      </w:r>
    </w:p>
    <w:p>
      <w:pPr>
        <w:pStyle w:val="Heading5"/>
        <w:ind w:left="440"/>
      </w:pPr>
      <w:r>
        <w:t>６</w:t>
      </w:r>
    </w:p>
    <w:p>
      <w:pPr>
        <w:ind w:left="440"/>
      </w:pPr>
      <w:r>
        <w:t>内国法人が、適格分割、適格現物出資又は適格現物分配（以下この条において「適格分割等」という。）を行い、かつ、当該適格分割等の日の属する事業年度開始の時から当該適格分割等の直前の時までの期間内に固定資産の取得又は改良に充てるための国庫補助金等（その返還を要しないことが当該直前の時までに確定していないものに限る。以下この項において同じ。）の交付を受けている場合（次に掲げる要件のいずれかを満たす場合に限る。）において、その取得又は改良に充てるための国庫補助金等の額に相当する金額の範囲内で第一項の特別勘定に相当するもの（以下この条において「期中特別勘定」という。）を設けたときは、その設けた期中特別勘定の金額に相当する金額は、当該事業年度の所得の金額の計算上、損金の額に算入する。</w:t>
      </w:r>
    </w:p>
    <w:p>
      <w:pPr>
        <w:pStyle w:val="Heading6"/>
        <w:ind w:left="880"/>
      </w:pPr>
      <w:r>
        <w:t>一</w:t>
      </w:r>
    </w:p>
    <w:p>
      <w:pPr>
        <w:ind w:left="880"/>
      </w:pPr>
      <w:r>
        <w:t>当該内国法人が当該国庫補助金等をもつてその取得又は改良をした固定資産（当該国庫補助金等の交付の目的に適合するものに限る。）を当該適格分割等により分割承継法人、被現物出資法人又は被現物分配法人（第八項第二号イ及び第九項において「分割承継法人等」という。）に移転すること。</w:t>
      </w:r>
    </w:p>
    <w:p>
      <w:pPr>
        <w:pStyle w:val="Heading6"/>
        <w:ind w:left="880"/>
      </w:pPr>
      <w:r>
        <w:t>二</w:t>
      </w:r>
    </w:p>
    <w:p>
      <w:pPr>
        <w:ind w:left="880"/>
      </w:pPr>
      <w:r>
        <w:t>当該適格分割又は適格現物出資に係る分割承継法人又は被現物出資法人が当該国庫補助金等をもつてその交付の目的に適合した固定資産の取得又は改良をすることが見込まれること。</w:t>
      </w:r>
    </w:p>
    <w:p>
      <w:pPr>
        <w:pStyle w:val="Heading5"/>
        <w:ind w:left="440"/>
      </w:pPr>
      <w:r>
        <w:t>７</w:t>
      </w:r>
    </w:p>
    <w:p>
      <w:pPr>
        <w:ind w:left="440"/>
      </w:pPr>
      <w:r>
        <w:t>前項の規定は、同項の内国法人が適格分割等の日以後二月以内に期中特別勘定の金額に相当する金額その他の財務省令で定める事項を記載した書類を納税地の所轄税務署長に提出した場合に限り、適用する。</w:t>
      </w:r>
    </w:p>
    <w:p>
      <w:pPr>
        <w:pStyle w:val="Heading5"/>
        <w:ind w:left="440"/>
      </w:pPr>
      <w:r>
        <w:t>８</w:t>
      </w:r>
    </w:p>
    <w:p>
      <w:pPr>
        <w:ind w:left="440"/>
      </w:pPr>
      <w:r>
        <w:t>内国法人が、適格合併、適格分割、適格現物出資又は適格現物分配（以下この項において「適格組織再編成」という。）を行つた場合には、次の各号に掲げる適格組織再編成の区分に応じ、当該各号に定める特別勘定の金額又は期中特別勘定の金額は、当該適格組織再編成に係る合併法人等に引き継ぐものとする。</w:t>
      </w:r>
    </w:p>
    <w:p>
      <w:pPr>
        <w:pStyle w:val="Heading6"/>
        <w:ind w:left="880"/>
      </w:pPr>
      <w:r>
        <w:t>一</w:t>
      </w:r>
    </w:p>
    <w:p>
      <w:pPr>
        <w:ind w:left="880"/>
      </w:pPr>
      <w:r>
        <w:t>適格合併</w:t>
      </w:r>
    </w:p>
    <w:p>
      <w:pPr>
        <w:pStyle w:val="Heading6"/>
        <w:ind w:left="880"/>
      </w:pPr>
      <w:r>
        <w:t>二</w:t>
      </w:r>
    </w:p>
    <w:p>
      <w:pPr>
        <w:ind w:left="880"/>
      </w:pPr>
      <w:r>
        <w:t>適格分割等</w:t>
      </w:r>
    </w:p>
    <w:p>
      <w:pPr>
        <w:pStyle w:val="Heading5"/>
        <w:ind w:left="440"/>
      </w:pPr>
      <w:r>
        <w:t>９</w:t>
      </w:r>
    </w:p>
    <w:p>
      <w:pPr>
        <w:ind w:left="440"/>
      </w:pPr>
      <w:r>
        <w:t>前項の規定は、第一項の特別勘定を設けている内国法人で適格分割等を行つたもの（当該特別勘定及び期中特別勘定の双方を設けている内国法人であつて、適格分割等により分割承継法人等に当該期中特別勘定の金額のみを引き継ぐものを除く。）にあつては、当該特別勘定を設けている内国法人が当該適格分割等の日以後二月以内に当該適格分割等により分割承継法人等に引き継ぐ当該特別勘定の金額その他の財務省令で定める事項を記載した書類を納税地の所轄税務署長に提出した場合に限り、適用する。</w:t>
      </w:r>
    </w:p>
    <w:p>
      <w:pPr>
        <w:pStyle w:val="Heading5"/>
        <w:ind w:left="440"/>
      </w:pPr>
      <w:r>
        <w:t>１０</w:t>
      </w:r>
    </w:p>
    <w:p>
      <w:pPr>
        <w:ind w:left="440"/>
      </w:pPr>
      <w:r>
        <w:t>第八項の規定により合併法人等が引継ぎを受けた第一項の特別勘定の金額又は期中特別勘定の金額は、当該合併法人等が同項の規定により設けている同項の特別勘定の金額とみなす。</w:t>
      </w:r>
    </w:p>
    <w:p>
      <w:pPr>
        <w:pStyle w:val="Heading5"/>
        <w:ind w:left="440"/>
      </w:pPr>
      <w:r>
        <w:t>１１</w:t>
      </w:r>
    </w:p>
    <w:p>
      <w:pPr>
        <w:ind w:left="440"/>
      </w:pPr>
      <w:r>
        <w:t>合併、分割、現物出資又は現物分配（第二条第十二号の五の二（定義）に規定する現物分配をいう。）が行われた場合における前各項の規定の適用に関し必要な事項は、政令で定める。</w:t>
      </w:r>
    </w:p>
    <w:p>
      <w:pPr>
        <w:pStyle w:val="Heading4"/>
      </w:pPr>
      <w:r>
        <w:t>第四十四条（特別勘定を設けた場合の国庫補助金等で取得した固定資産等の圧縮額の損金算入）</w:t>
      </w:r>
    </w:p>
    <w:p>
      <w:r>
        <w:t>前条第一項の特別勘定の金額（既に取り崩すべきこととなつたものを除く。）を有する内国法人が国庫補助金等をもつてその交付の目的に適合した固定資産の取得又は改良（同条第八項の規定により被合併法人、分割法人、現物出資法人又は現物分配法人（以下この項及び第六項において「被合併法人等」という。）から当該特別勘定の金額の引継ぎを受けている場合（以下この項において「引継ぎがある場合」という。）には、当該被合併法人等が国庫補助金等をもつて行つたその取得又は改良を含む。以下この項及び第四項において同じ。）をし、かつ、その取得又は改良をした日（引継ぎがある場合には、同条第八項に規定する適格組織再編成（第六項において「適格組織再編成」という。）の日）の属する事業年度以後の事業年度においてその取得又は改良に充てた国庫補助金等の全部又は一部の返還を要しないことが確定した場合において、その固定資産につき、その確定した日における当該特別勘定の金額のうちその返還を要しないことが確定した国庫補助金等に係るものとして政令で定めるところにより計算した金額（以下この項及び第四項において「圧縮限度額」という。）の範囲内でその帳簿価額を損金経理により減額し、又はその圧縮限度額以下の金額を当該事業年度の確定した決算において積立金として積み立てる方法（政令で定める方法を含む。）により経理したときは、その減額し又は経理した金額に相当する金額は当該事業年度の所得の金額の計算上、損金の額に算入する。</w:t>
      </w:r>
    </w:p>
    <w:p>
      <w:pPr>
        <w:pStyle w:val="Heading5"/>
        <w:ind w:left="440"/>
      </w:pPr>
      <w:r>
        <w:t>２</w:t>
      </w:r>
    </w:p>
    <w:p>
      <w:pPr>
        <w:ind w:left="440"/>
      </w:pPr>
      <w:r>
        <w:t>前項の規定は、確定申告書に同項に規定する減額し又は経理した金額に相当する金額の損金算入に関する明細の記載がある場合に限り、適用する。</w:t>
      </w:r>
    </w:p>
    <w:p>
      <w:pPr>
        <w:pStyle w:val="Heading5"/>
        <w:ind w:left="440"/>
      </w:pPr>
      <w:r>
        <w:t>３</w:t>
      </w:r>
    </w:p>
    <w:p>
      <w:pPr>
        <w:ind w:left="440"/>
      </w:pPr>
      <w:r>
        <w:t>税務署長は、前項の記載がない確定申告書の提出があつた場合においても、その記載がなかつたことについてやむを得ない事情があると認めるときは、第一項の規定を適用することができる。</w:t>
      </w:r>
    </w:p>
    <w:p>
      <w:pPr>
        <w:pStyle w:val="Heading5"/>
        <w:ind w:left="440"/>
      </w:pPr>
      <w:r>
        <w:t>４</w:t>
      </w:r>
    </w:p>
    <w:p>
      <w:pPr>
        <w:ind w:left="440"/>
      </w:pPr>
      <w:r>
        <w:t>第一項の特別勘定の金額を有する内国法人が適格分割、適格現物出資又は適格現物分配（以下この項及び次項において「適格分割等」という。）を行い、かつ、当該内国法人が当該適格分割等の直前までに国庫補助金等をもつてその交付の目的に適合した固定資産の取得又は改良をした場合（当該適格分割等の日の属する事業年度開始の時から当該適格分割等の直前の時までの期間内に当該取得又は改良に充てた国庫補助金等の全部又は一部の返還を要しないことが確定し、かつ、当該取得又は改良をした固定資産を当該適格分割等により分割承継法人、被現物出資法人又は被現物分配法人に移転する場合に限る。）において、当該固定資産につき、圧縮限度額に相当する金額の範囲内でその帳簿価額を減額したときは、当該減額した金額に相当する金額は、当該事業年度の所得の金額の計算上、損金の額に算入する。</w:t>
      </w:r>
    </w:p>
    <w:p>
      <w:pPr>
        <w:pStyle w:val="Heading5"/>
        <w:ind w:left="440"/>
      </w:pPr>
      <w:r>
        <w:t>５</w:t>
      </w:r>
    </w:p>
    <w:p>
      <w:pPr>
        <w:ind w:left="440"/>
      </w:pPr>
      <w:r>
        <w:t>前項の規定は、同項に規定する内国法人が適格分割等の日以後二月以内に同項に規定する減額した金額に相当する金額その他の財務省令で定める事項を記載した書類を納税地の所轄税務署長に提出した場合に限り、適用する。</w:t>
      </w:r>
    </w:p>
    <w:p>
      <w:pPr>
        <w:pStyle w:val="Heading5"/>
        <w:ind w:left="440"/>
      </w:pPr>
      <w:r>
        <w:t>６</w:t>
      </w:r>
    </w:p>
    <w:p>
      <w:pPr>
        <w:ind w:left="440"/>
      </w:pPr>
      <w:r>
        <w:t>合併法人、分割承継法人、被現物出資法人又は被現物分配法人が適格組織再編成により被合併法人等において第一項又は第四項の規定の適用を受けた固定資産の移転を受けた場合における当該固定資産の取得価額その他前各項の規定の適用に関し必要な事項は、政令で定める。</w:t>
      </w:r>
    </w:p>
    <w:p>
      <w:pPr>
        <w:pStyle w:val="Heading4"/>
      </w:pPr>
      <w:r>
        <w:t>第四十五条（工事負担金で取得した固定資産等の圧縮額の損金算入）</w:t>
      </w:r>
    </w:p>
    <w:p>
      <w:r>
        <w:t>次に掲げる事業を営む内国法人（清算中のものを除く。以下この条において同じ。）が、各事業年度において当該事業に必要な施設を設けるため電気、ガス若しくは水の需要者又は鉄道若しくは軌道の利用者その他その施設によつて便益を受ける者（以下この条において「受益者」という。）から金銭又は資材の交付を受け、当該事業年度においてその金銭又は資材をもつてその施設を構成する固定資産を取得した場合において、その固定資産につき、その交付を受けた金銭の額又は資材の価額に相当する金額（以下この項において「圧縮限度額」という。）の範囲内でその帳簿価額を損金経理により減額し、又はその圧縮限度額以下の金額を当該事業年度の確定した決算において積立金として積み立てる方法（政令で定める方法を含む。）により経理したときは、その減額し又は経理した金額に相当する金額は、当該事業年度の所得の金額の計算上、損金の額に算入する。</w:t>
      </w:r>
    </w:p>
    <w:p>
      <w:pPr>
        <w:pStyle w:val="Heading6"/>
        <w:ind w:left="880"/>
      </w:pPr>
      <w:r>
        <w:t>一</w:t>
      </w:r>
    </w:p>
    <w:p>
      <w:pPr>
        <w:ind w:left="880"/>
      </w:pPr>
      <w:r>
        <w:t>電気事業法（昭和三十九年法律第百七十号）第二条第一項第八号（定義）に規定する一般送配電事業、同項第十号に規定する送電事業又は同項第十四号に規定する発電事業</w:t>
      </w:r>
    </w:p>
    <w:p>
      <w:pPr>
        <w:pStyle w:val="Heading6"/>
        <w:ind w:left="880"/>
      </w:pPr>
      <w:r>
        <w:t>二</w:t>
      </w:r>
    </w:p>
    <w:p>
      <w:pPr>
        <w:ind w:left="880"/>
      </w:pPr>
      <w:r>
        <w:t>ガス事業法（昭和二十九年法律第五十一号）第二条第五項（定義）に規定する一般ガス導管事業</w:t>
      </w:r>
    </w:p>
    <w:p>
      <w:pPr>
        <w:pStyle w:val="Heading6"/>
        <w:ind w:left="880"/>
      </w:pPr>
      <w:r>
        <w:t>三</w:t>
      </w:r>
    </w:p>
    <w:p>
      <w:pPr>
        <w:ind w:left="880"/>
      </w:pPr>
      <w:r>
        <w:t>水道法（昭和三十二年法律第百七十七号）第三条第二項（用語の定義）に規定する水道事業</w:t>
      </w:r>
    </w:p>
    <w:p>
      <w:pPr>
        <w:pStyle w:val="Heading6"/>
        <w:ind w:left="880"/>
      </w:pPr>
      <w:r>
        <w:t>四</w:t>
      </w:r>
    </w:p>
    <w:p>
      <w:pPr>
        <w:ind w:left="880"/>
      </w:pPr>
      <w:r>
        <w:t>鉄道事業法（昭和六十一年法律第九十二号）第二条第一項（定義）に規定する鉄道事業</w:t>
      </w:r>
    </w:p>
    <w:p>
      <w:pPr>
        <w:pStyle w:val="Heading6"/>
        <w:ind w:left="880"/>
      </w:pPr>
      <w:r>
        <w:t>五</w:t>
      </w:r>
    </w:p>
    <w:p>
      <w:pPr>
        <w:ind w:left="880"/>
      </w:pPr>
      <w:r>
        <w:t>軌道法（大正十年法律第七十六号）第一条第一項（軌道法の適用対象）に規定する軌道を敷設して行う運輸事業</w:t>
      </w:r>
    </w:p>
    <w:p>
      <w:pPr>
        <w:pStyle w:val="Heading6"/>
        <w:ind w:left="880"/>
      </w:pPr>
      <w:r>
        <w:t>六</w:t>
      </w:r>
    </w:p>
    <w:p>
      <w:pPr>
        <w:ind w:left="880"/>
      </w:pPr>
      <w:r>
        <w:t>前各号に掲げる事業に類する事業で政令で定めるもの</w:t>
      </w:r>
    </w:p>
    <w:p>
      <w:pPr>
        <w:pStyle w:val="Heading5"/>
        <w:ind w:left="440"/>
      </w:pPr>
      <w:r>
        <w:t>２</w:t>
      </w:r>
    </w:p>
    <w:p>
      <w:pPr>
        <w:ind w:left="440"/>
      </w:pPr>
      <w:r>
        <w:t>前項の内国法人が、各事業年度において同項各号に掲げる事業に係る受益者から当該事業に必要な施設を構成する固定資産の交付を受けた場合において、その固定資産につき、その固定資産の価額に相当する金額（以下この項において「圧縮限度額」という。）の範囲内でその帳簿価額を損金経理により減額し、又はその圧縮限度額以下の金額を当該事業年度の確定した決算において積立金として積み立てる方法（政令で定める方法を含む。）により経理したときは、その減額し又は経理した金額に相当する金額は、当該事業年度の所得の金額の計算上、損金の額に算入する。</w:t>
      </w:r>
    </w:p>
    <w:p>
      <w:pPr>
        <w:pStyle w:val="Heading5"/>
        <w:ind w:left="440"/>
      </w:pPr>
      <w:r>
        <w:t>３</w:t>
      </w:r>
    </w:p>
    <w:p>
      <w:pPr>
        <w:ind w:left="440"/>
      </w:pPr>
      <w:r>
        <w:t>前二項の規定は、確定申告書にこれらの規定に規定する減額し又は経理した金額に相当する金額の損金算入に関する明細の記載がある場合に限り、適用する。</w:t>
      </w:r>
    </w:p>
    <w:p>
      <w:pPr>
        <w:pStyle w:val="Heading5"/>
        <w:ind w:left="440"/>
      </w:pPr>
      <w:r>
        <w:t>４</w:t>
      </w:r>
    </w:p>
    <w:p>
      <w:pPr>
        <w:ind w:left="440"/>
      </w:pPr>
      <w:r>
        <w:t>税務署長は、前項の記載がない確定申告書の提出があつた場合においても、その記載がなかつたことについてやむを得ない事情があると認めるときは、第一項又は第二項の規定を適用することができる。</w:t>
      </w:r>
    </w:p>
    <w:p>
      <w:pPr>
        <w:pStyle w:val="Heading5"/>
        <w:ind w:left="440"/>
      </w:pPr>
      <w:r>
        <w:t>５</w:t>
      </w:r>
    </w:p>
    <w:p>
      <w:pPr>
        <w:ind w:left="440"/>
      </w:pPr>
      <w:r>
        <w:t>第一項の内国法人が、適格分割、適格現物出資又は適格現物分配（以下この条において「適格分割等」という。）により固定資産（当該適格分割等の日の属する事業年度開始の時から当該適格分割等の直前の時までの期間内に同項各号に掲げる事業に必要な施設を設けるため当該事業に係る受益者から金銭又は資材の交付を受け、かつ、当該交付を受けた金銭又は資材をもつて取得したもので当該施設を構成するものに限る。）を分割承継法人、被現物出資法人又は被現物分配法人（次項において「分割承継法人等」という。）に移転する場合において、当該固定資産につき、その交付を受けた金銭の額又は資材の価額に相当する金額の範囲内でその帳簿価額を減額したときは、当該減額した金額に相当する金額は、当該事業年度の所得の金額の計算上、損金の額に算入する。</w:t>
      </w:r>
    </w:p>
    <w:p>
      <w:pPr>
        <w:pStyle w:val="Heading5"/>
        <w:ind w:left="440"/>
      </w:pPr>
      <w:r>
        <w:t>６</w:t>
      </w:r>
    </w:p>
    <w:p>
      <w:pPr>
        <w:ind w:left="440"/>
      </w:pPr>
      <w:r>
        <w:t>第一項の内国法人が、適格分割等により同項各号に掲げる事業に必要な施設を構成する固定資産（当該適格分割等の日の属する事業年度開始の時から当該適格分割等の直前の時までの期間内に当該事業に係る受益者から交付を受けたものに限る。）を分割承継法人等に移転する場合において、当該固定資産につき、当該固定資産の価額に相当する金額の範囲内でその帳簿価額を減額したときは、当該減額した金額に相当する金額は、当該事業年度の所得の金額の計算上、損金の額に算入する。</w:t>
      </w:r>
    </w:p>
    <w:p>
      <w:pPr>
        <w:pStyle w:val="Heading5"/>
        <w:ind w:left="440"/>
      </w:pPr>
      <w:r>
        <w:t>７</w:t>
      </w:r>
    </w:p>
    <w:p>
      <w:pPr>
        <w:ind w:left="440"/>
      </w:pPr>
      <w:r>
        <w:t>前二項の規定は、これらの規定に規定する内国法人が適格分割等の日以後二月以内にこれらの規定に規定する減額した金額に相当する金額その他の財務省令で定める事項を記載した書類を納税地の所轄税務署長に提出した場合に限り、適用する。</w:t>
      </w:r>
    </w:p>
    <w:p>
      <w:pPr>
        <w:pStyle w:val="Heading5"/>
        <w:ind w:left="440"/>
      </w:pPr>
      <w:r>
        <w:t>８</w:t>
      </w:r>
    </w:p>
    <w:p>
      <w:pPr>
        <w:ind w:left="440"/>
      </w:pPr>
      <w:r>
        <w:t>合併法人、分割承継法人、被現物出資法人又は被現物分配法人が適格合併、適格分割、適格現物出資又は適格現物分配により被合併法人、分割法人、現物出資法人又は現物分配法人において第一項、第二項、第五項又は第六項の規定の適用を受けた固定資産の移転を受けた場合における当該固定資産の取得価額その他前各項の規定の適用に関し必要な事項は、政令で定める。</w:t>
      </w:r>
    </w:p>
    <w:p>
      <w:pPr>
        <w:pStyle w:val="Heading4"/>
      </w:pPr>
      <w:r>
        <w:t>第四十六条（非出資組合が賦課金で取得した固定資産等の圧縮額の損金算入）</w:t>
      </w:r>
    </w:p>
    <w:p>
      <w:r>
        <w:t>協同組合等のうち出資を有しないものが、各事業年度においてその組合員又は会員に対しその事業の用に供する固定資産の取得又は改良に充てるための費用を賦課し、当該事業年度においてその賦課に基づいて納付された金額（以下この項において「納付金」という。）をもつてその事業の用に供する固定資産の取得又は改良をした場合において、その固定資産につき、その取得又は改良に充てた納付金に相当する金額（以下この項において「圧縮限度額」という。）の範囲内でその帳簿価額を損金経理により減額し、又はその圧縮限度額以下の金額を当該事業年度の確定した決算において積立金として積み立てる方法により経理したときは、その減額し又は経理した金額に相当する金額は、当該事業年度の所得の金額の計算上、損金の額に算入する。</w:t>
      </w:r>
    </w:p>
    <w:p>
      <w:pPr>
        <w:pStyle w:val="Heading5"/>
        <w:ind w:left="440"/>
      </w:pPr>
      <w:r>
        <w:t>２</w:t>
      </w:r>
    </w:p>
    <w:p>
      <w:pPr>
        <w:ind w:left="440"/>
      </w:pPr>
      <w:r>
        <w:t>前項の規定は、確定申告書に同項に規定する減額し又は経理した金額に相当する金額の損金算入に関する明細の記載がある場合に限り、適用する。</w:t>
      </w:r>
    </w:p>
    <w:p>
      <w:pPr>
        <w:pStyle w:val="Heading5"/>
        <w:ind w:left="440"/>
      </w:pPr>
      <w:r>
        <w:t>３</w:t>
      </w:r>
    </w:p>
    <w:p>
      <w:pPr>
        <w:ind w:left="440"/>
      </w:pPr>
      <w:r>
        <w:t>税務署長は、前項の記載がない確定申告書の提出があつた場合においても、その記載がなかつたことについてやむを得ない事情があると認めるときは、第一項の規定を適用することができる。</w:t>
      </w:r>
    </w:p>
    <w:p>
      <w:pPr>
        <w:pStyle w:val="Heading4"/>
      </w:pPr>
      <w:r>
        <w:t>第四十七条（保険金等で取得した固定資産等の圧縮額の損金算入）</w:t>
      </w:r>
    </w:p>
    <w:p>
      <w:r>
        <w:t>内国法人（清算中のものを除く。以下この条において同じ。）が、各事業年度においてその有する固定資産（当該内国法人を合併法人、分割承継法人、被現物出資法人又は被現物分配法人（第八項において「合併法人等」という。）とする適格合併、適格分割、適格現物出資又は適格現物分配（以下この項及び第八項において「適格組織再編成」という。）が行われている場合には、当該適格組織再編成に係る被合併法人、分割法人、現物出資法人又は現物分配法人（第八項において「被合併法人等」という。）の有していたものを含む。以下この条において「所有固定資産」という。）の滅失又は損壊により保険金、共済金又は損害賠償金で政令で定めるもの（以下第四十九条までにおいて「保険金等」という。）の支払を受け、当該事業年度においてその保険金等をもつてその滅失をした所有固定資産に代替する同一種類の固定資産（以下この条において「代替資産」という。）の取得（第六十四条の二第三項（リース取引に係る所得の金額の計算）に規定するリース取引のうち所有権が移転しないものとして政令で定めるものによる取得を除く。以下この項及び第五項において同じ。）をし、又はその損壊をした所有固定資産若しくは代替資産となるべき資産の改良をした場合において、これらの固定資産につき、その取得又は改良に充てた保険金等に係る差益金の額として政令で定めるところにより計算した金額（以下この項において「圧縮限度額」という。）の範囲内でその帳簿価額を損金経理により減額し、又はその圧縮限度額以下の金額を当該事業年度の確定した決算において積立金として積み立てる方法（政令で定める方法を含む。）により経理したときは、その減額し又は経理した金額に相当する金額は、当該事業年度の所得の金額の計算上、損金の額に算入する。</w:t>
      </w:r>
    </w:p>
    <w:p>
      <w:pPr>
        <w:pStyle w:val="Heading5"/>
        <w:ind w:left="440"/>
      </w:pPr>
      <w:r>
        <w:t>２</w:t>
      </w:r>
    </w:p>
    <w:p>
      <w:pPr>
        <w:ind w:left="440"/>
      </w:pPr>
      <w:r>
        <w:t>内国法人が、各事業年度において所有固定資産の滅失又は損壊による保険金等の支払に代わるべきものとして代替資産の交付を受けた場合において、その代替資産につき、その代替資産に係る差益金の額として政令で定めるところにより計算した金額（以下この項において「圧縮限度額」という。）の範囲内でその帳簿価額を損金経理により減額し、又はその圧縮限度額以下の金額を当該事業年度の確定した決算において積立金として積み立てる方法（政令で定める方法を含む。）により経理したときは、その減額し又は経理した金額に相当する金額は、当該事業年度の所得の金額の計算上、損金の額に算入する。</w:t>
      </w:r>
    </w:p>
    <w:p>
      <w:pPr>
        <w:pStyle w:val="Heading5"/>
        <w:ind w:left="440"/>
      </w:pPr>
      <w:r>
        <w:t>３</w:t>
      </w:r>
    </w:p>
    <w:p>
      <w:pPr>
        <w:ind w:left="440"/>
      </w:pPr>
      <w:r>
        <w:t>前二項の規定は、確定申告書にこれらの規定に規定する減額し又は経理した金額に相当する金額の損金算入に関する明細の記載がある場合に限り、適用する。</w:t>
      </w:r>
    </w:p>
    <w:p>
      <w:pPr>
        <w:pStyle w:val="Heading5"/>
        <w:ind w:left="440"/>
      </w:pPr>
      <w:r>
        <w:t>４</w:t>
      </w:r>
    </w:p>
    <w:p>
      <w:pPr>
        <w:ind w:left="440"/>
      </w:pPr>
      <w:r>
        <w:t>税務署長は、前項の記載がない確定申告書の提出があつた場合においても、その記載がなかつたことについてやむを得ない事情があると認めるときは、第一項又は第二項の規定を適用することができる。</w:t>
      </w:r>
    </w:p>
    <w:p>
      <w:pPr>
        <w:pStyle w:val="Heading5"/>
        <w:ind w:left="440"/>
      </w:pPr>
      <w:r>
        <w:t>５</w:t>
      </w:r>
    </w:p>
    <w:p>
      <w:pPr>
        <w:ind w:left="440"/>
      </w:pPr>
      <w:r>
        <w:t>内国法人が、適格分割、適格現物出資又は適格現物分配（以下この条において「適格分割等」という。）により固定資産（当該適格分割等の日の属する事業年度開始の時から当該適格分割等の直前の時までの期間内に、所有固定資産の滅失若しくは損壊により保険金等の支払を受け、かつ、当該保険金等をもつて取得をした代替資産又は当該期間内に、当該滅失若しくは損壊により保険金等の支払を受け、かつ、当該保険金等をもつて改良をした損壊した所有固定資産若しくは代替資産となるべき資産に限る。以下この項において同じ。）を分割承継法人、被現物出資法人又は被現物分配法人（次項において「分割承継法人等」という。）に移転する場合において、当該固定資産につき、第一項に規定する圧縮限度額に相当する金額の範囲内でその帳簿価額を減額したときは、当該減額した金額に相当する金額は、当該事業年度の所得の金額の計算上、損金の額に算入する。</w:t>
      </w:r>
    </w:p>
    <w:p>
      <w:pPr>
        <w:pStyle w:val="Heading5"/>
        <w:ind w:left="440"/>
      </w:pPr>
      <w:r>
        <w:t>６</w:t>
      </w:r>
    </w:p>
    <w:p>
      <w:pPr>
        <w:ind w:left="440"/>
      </w:pPr>
      <w:r>
        <w:t>内国法人が、適格分割等により代替資産（当該適格分割等の日の属する事業年度開始の時から当該適格分割等の直前の時までの期間内に所有固定資産の滅失又は損壊による保険金等の支払に代わるべきものとして交付を受けたものに限る。以下この項において同じ。）を分割承継法人等に移転する場合において、当該代替資産につき、第二項に規定する圧縮限度額に相当する金額の範囲内でその帳簿価額を減額したときは、当該減額した金額に相当する金額は、当該事業年度の所得の金額の計算上、損金の額に算入する。</w:t>
      </w:r>
    </w:p>
    <w:p>
      <w:pPr>
        <w:pStyle w:val="Heading5"/>
        <w:ind w:left="440"/>
      </w:pPr>
      <w:r>
        <w:t>７</w:t>
      </w:r>
    </w:p>
    <w:p>
      <w:pPr>
        <w:ind w:left="440"/>
      </w:pPr>
      <w:r>
        <w:t>前二項の規定は、これらの規定に規定する内国法人が適格分割等の日以後二月以内にこれらの規定に規定する減額した金額に相当する金額その他の財務省令で定める事項を記載した書類を納税地の所轄税務署長に提出した場合に限り、適用する。</w:t>
      </w:r>
    </w:p>
    <w:p>
      <w:pPr>
        <w:pStyle w:val="Heading5"/>
        <w:ind w:left="440"/>
      </w:pPr>
      <w:r>
        <w:t>８</w:t>
      </w:r>
    </w:p>
    <w:p>
      <w:pPr>
        <w:ind w:left="440"/>
      </w:pPr>
      <w:r>
        <w:t>合併法人等が適格組織再編成により被合併法人等において第一項、第二項、第五項又は第六項の規定の適用を受けた固定資産の移転を受けた場合における当該固定資産の取得価額その他前各項の規定の適用に関し必要な事項は、政令で定める。</w:t>
      </w:r>
    </w:p>
    <w:p>
      <w:pPr>
        <w:pStyle w:val="Heading4"/>
      </w:pPr>
      <w:r>
        <w:t>第四十八条（保険差益等に係る特別勘定の金額の損金算入）</w:t>
      </w:r>
    </w:p>
    <w:p>
      <w:r>
        <w:t>保険金等の支払を受ける内国法人（清算中のものを除く。以下この条において同じ。）が、その支払を受ける事業年度（被合併法人の合併（適格合併を除く。次項及び第三項において「非適格合併」という。）の日の前日の属する事業年度を除く。）終了の日の翌日から二年を経過した日の前日（災害その他やむを得ない事由により同日までに前条第一項に規定する代替資産の同項に規定する取得をすることが困難である場合には、政令で定めるところにより納税地の所轄税務署長が指定した日（第六項及び第八項において「指定日」という。）とする。）までの期間内にその保険金等をもつて同条第一項に規定する取得又は改良をしようとする場合（当該内国法人が被合併法人となる適格合併を行い、かつ、当該適格合併に係る合併法人が当該取得又は改良をしようとする場合その他の政令で定める場合を含む。）において、当該取得又は改良に充てようとする保険金等に係る差益金の額として政令で定めるところにより計算した金額以下の金額を当該事業年度の確定した決算において特別勘定を設ける方法（政令で定める方法を含む。）により経理したときは、その経理した金額に相当する金額は、当該事業年度の所得の金額の計算上、損金の額に算入する。</w:t>
      </w:r>
    </w:p>
    <w:p>
      <w:pPr>
        <w:pStyle w:val="Heading5"/>
        <w:ind w:left="440"/>
      </w:pPr>
      <w:r>
        <w:t>２</w:t>
      </w:r>
    </w:p>
    <w:p>
      <w:pPr>
        <w:ind w:left="440"/>
      </w:pPr>
      <w:r>
        <w:t>前項の特別勘定を設けている内国法人は、前条第一項に規定する代替資産の同項に規定する取得をした場合、当該内国法人が非適格合併により解散した場合その他の政令で定める場合には、その保険金等に係る特別勘定の金額のうち政令で定めるところにより計算した金額を取り崩さなければならない。</w:t>
      </w:r>
    </w:p>
    <w:p>
      <w:pPr>
        <w:pStyle w:val="Heading5"/>
        <w:ind w:left="440"/>
      </w:pPr>
      <w:r>
        <w:t>３</w:t>
      </w:r>
    </w:p>
    <w:p>
      <w:pPr>
        <w:ind w:left="440"/>
      </w:pPr>
      <w:r>
        <w:t>前項の規定により取り崩すべきこととなつた第一項の特別勘定の金額又は前項の規定に該当しないで取り崩した当該特別勘定の金額（第八項の規定により合併法人、分割承継法人又は被現物出資法人（第八項及び第十項において「合併法人等」という。）に引き継ぐこととされたものを除く。）は、それぞれその取り崩すべきこととなつた日（前項に規定する内国法人が非適格合併により解散した場合には、当該非適格合併の日の前日）又は取り崩した日の属する事業年度の所得の金額の計算上、益金の額に算入する。</w:t>
      </w:r>
    </w:p>
    <w:p>
      <w:pPr>
        <w:pStyle w:val="Heading5"/>
        <w:ind w:left="440"/>
      </w:pPr>
      <w:r>
        <w:t>４</w:t>
      </w:r>
    </w:p>
    <w:p>
      <w:pPr>
        <w:ind w:left="440"/>
      </w:pPr>
      <w:r>
        <w:t>第一項の規定は、確定申告書に同項に規定する経理した金額に相当する金額の損金算入に関する明細の記載がある場合に限り、適用する。</w:t>
      </w:r>
    </w:p>
    <w:p>
      <w:pPr>
        <w:pStyle w:val="Heading5"/>
        <w:ind w:left="440"/>
      </w:pPr>
      <w:r>
        <w:t>５</w:t>
      </w:r>
    </w:p>
    <w:p>
      <w:pPr>
        <w:ind w:left="440"/>
      </w:pPr>
      <w:r>
        <w:t>税務署長は、前項の記載がない確定申告書の提出があつた場合においても、その記載がなかつたことについてやむを得ない事情があると認めるときは、第一項の規定を適用することができる。</w:t>
      </w:r>
    </w:p>
    <w:p>
      <w:pPr>
        <w:pStyle w:val="Heading5"/>
        <w:ind w:left="440"/>
      </w:pPr>
      <w:r>
        <w:t>６</w:t>
      </w:r>
    </w:p>
    <w:p>
      <w:pPr>
        <w:ind w:left="440"/>
      </w:pPr>
      <w:r>
        <w:t>内国法人が、適格分割又は適格現物出資（以下この条において「適格分割等」という。）を行い、かつ、当該適格分割等の日の属する事業年度開始の時から当該適格分割等の直前の時までの期間内に保険金等の支払を受けている場合（当該適格分割等の日から当該事業年度終了の日の翌日以後二年を経過した日の前日（指定日がある場合には、当該指定日）までの期間内に当該適格分割等に係る分割承継法人又は被現物出資法人（第八項第二号及び第九項において「分割承継法人等」という。）が当該保険金等をもつて前条第一項に規定する取得又は改良をすることが見込まれる場合に限る。）において、その取得又は改良に充てようとする保険金等に係る第一項に規定する計算した金額に相当する金額の範囲内で同項の特別勘定に相当するもの（以下この条において「期中特別勘定」という。）を設けたときは、その設けた期中特別勘定の金額に相当する金額は、当該事業年度の所得の金額の計算上、損金の額に算入する。</w:t>
      </w:r>
    </w:p>
    <w:p>
      <w:pPr>
        <w:pStyle w:val="Heading5"/>
        <w:ind w:left="440"/>
      </w:pPr>
      <w:r>
        <w:t>７</w:t>
      </w:r>
    </w:p>
    <w:p>
      <w:pPr>
        <w:ind w:left="440"/>
      </w:pPr>
      <w:r>
        <w:t>前項の規定は、同項の内国法人が適格分割等の日以後二月以内に期中特別勘定の金額に相当する金額その他の財務省令で定める事項を記載した書類を納税地の所轄税務署長に提出した場合に限り、適用する。</w:t>
      </w:r>
    </w:p>
    <w:p>
      <w:pPr>
        <w:pStyle w:val="Heading5"/>
        <w:ind w:left="440"/>
      </w:pPr>
      <w:r>
        <w:t>８</w:t>
      </w:r>
    </w:p>
    <w:p>
      <w:pPr>
        <w:ind w:left="440"/>
      </w:pPr>
      <w:r>
        <w:t>内国法人が、適格合併、適格分割又は適格現物出資（以下この項において「適格合併等」という。）を行つた場合には、次の各号に掲げる適格合併等の区分に応じ、当該各号に定める特別勘定の金額又は期中特別勘定の金額は、当該適格合併等に係る合併法人等に引き継ぐものとする。</w:t>
      </w:r>
    </w:p>
    <w:p>
      <w:pPr>
        <w:pStyle w:val="Heading6"/>
        <w:ind w:left="880"/>
      </w:pPr>
      <w:r>
        <w:t>一</w:t>
      </w:r>
    </w:p>
    <w:p>
      <w:pPr>
        <w:ind w:left="880"/>
      </w:pPr>
      <w:r>
        <w:t>適格合併</w:t>
      </w:r>
    </w:p>
    <w:p>
      <w:pPr>
        <w:pStyle w:val="Heading6"/>
        <w:ind w:left="880"/>
      </w:pPr>
      <w:r>
        <w:t>二</w:t>
      </w:r>
    </w:p>
    <w:p>
      <w:pPr>
        <w:ind w:left="880"/>
      </w:pPr>
      <w:r>
        <w:t>適格分割等</w:t>
      </w:r>
    </w:p>
    <w:p>
      <w:pPr>
        <w:pStyle w:val="Heading5"/>
        <w:ind w:left="440"/>
      </w:pPr>
      <w:r>
        <w:t>９</w:t>
      </w:r>
    </w:p>
    <w:p>
      <w:pPr>
        <w:ind w:left="440"/>
      </w:pPr>
      <w:r>
        <w:t>前項の規定は、第一項の特別勘定を設けている内国法人で適格分割等を行つたもの（当該特別勘定及び期中特別勘定の双方を設けている内国法人であつて、適格分割等により分割承継法人等に当該期中特別勘定の金額のみを引き継ぐものを除く。）にあつては、当該特別勘定を設けている内国法人が当該適格分割等の日以後二月以内に当該適格分割等により分割承継法人等に引き継ぐ当該特別勘定の金額その他の財務省令で定める事項を記載した書類を納税地の所轄税務署長に提出した場合に限り、適用する。</w:t>
      </w:r>
    </w:p>
    <w:p>
      <w:pPr>
        <w:pStyle w:val="Heading5"/>
        <w:ind w:left="440"/>
      </w:pPr>
      <w:r>
        <w:t>１０</w:t>
      </w:r>
    </w:p>
    <w:p>
      <w:pPr>
        <w:ind w:left="440"/>
      </w:pPr>
      <w:r>
        <w:t>第八項の規定により合併法人等が引継ぎを受けた第一項の特別勘定の金額又は期中特別勘定の金額は、当該合併法人等が同項の規定により設けている同項の特別勘定の金額とみなす。</w:t>
      </w:r>
    </w:p>
    <w:p>
      <w:pPr>
        <w:pStyle w:val="Heading5"/>
        <w:ind w:left="440"/>
      </w:pPr>
      <w:r>
        <w:t>１１</w:t>
      </w:r>
    </w:p>
    <w:p>
      <w:pPr>
        <w:ind w:left="440"/>
      </w:pPr>
      <w:r>
        <w:t>合併、分割、現物出資又は現物分配（第二条第十二号の五の二（定義）に規定する現物分配をいう。）が行われた場合における前各項の規定の適用に関し必要な事項は、政令で定める。</w:t>
      </w:r>
    </w:p>
    <w:p>
      <w:pPr>
        <w:pStyle w:val="Heading4"/>
      </w:pPr>
      <w:r>
        <w:t>第四十九条（特別勘定を設けた場合の保険金等で取得した固定資産等の圧縮額の損金算入）</w:t>
      </w:r>
    </w:p>
    <w:p>
      <w:r>
        <w:t>前条第一項の特別勘定の金額（既に取り崩すべきこととなつたものを除く。）を有する内国法人が、同項に規定する期間（当該特別勘定の金額が同条第八項の規定により被合併法人から引継ぎを受けたものである場合その他の政令で定める場合には、政令で定める期間。第四項において「取得指定期間」という。）内に同条第一項に規定する取得又は改良をした場合において、その取得又は改良に係る固定資産につき、その取得又は改良をした日における当該特別勘定の金額のうちその取得又は改良に充てた保険金等に係るものとして政令で定めるところにより計算した金額（以下この項及び第四項において「圧縮限度額」という。）の範囲内でその帳簿価額を損金経理により減額し、又はその圧縮限度額以下の金額を当該事業年度の確定した決算において積立金として積み立てる方法（政令で定める方法を含む。）により経理したときは、その減額し又は経理した金額に相当する金額は、当該事業年度の所得の金額の計算上、損金の額に算入する。</w:t>
      </w:r>
    </w:p>
    <w:p>
      <w:pPr>
        <w:pStyle w:val="Heading5"/>
        <w:ind w:left="440"/>
      </w:pPr>
      <w:r>
        <w:t>２</w:t>
      </w:r>
    </w:p>
    <w:p>
      <w:pPr>
        <w:ind w:left="440"/>
      </w:pPr>
      <w:r>
        <w:t>前項の規定は、確定申告書に同項に規定する減額し又は経理した金額に相当する金額の損金算入に関する明細の記載がある場合に限り、適用する。</w:t>
      </w:r>
    </w:p>
    <w:p>
      <w:pPr>
        <w:pStyle w:val="Heading5"/>
        <w:ind w:left="440"/>
      </w:pPr>
      <w:r>
        <w:t>３</w:t>
      </w:r>
    </w:p>
    <w:p>
      <w:pPr>
        <w:ind w:left="440"/>
      </w:pPr>
      <w:r>
        <w:t>税務署長は、前項の記載がない確定申告書の提出があつた場合においても、その記載がなかつたことについてやむを得ない事情があると認めるときは、第一項の規定を適用することができる。</w:t>
      </w:r>
    </w:p>
    <w:p>
      <w:pPr>
        <w:pStyle w:val="Heading5"/>
        <w:ind w:left="440"/>
      </w:pPr>
      <w:r>
        <w:t>４</w:t>
      </w:r>
    </w:p>
    <w:p>
      <w:pPr>
        <w:ind w:left="440"/>
      </w:pPr>
      <w:r>
        <w:t>第一項の特別勘定の金額を有する内国法人が適格分割、適格現物出資又は適格現物分配（以下この項及び次項において「適格分割等」という。）を行い、かつ、当該内国法人が当該適格分割等の日の属する事業年度開始の時から当該適格分割等の直前の時までの期間内に第一項に規定する取得又は改良をした場合（当該取得又は改良に係る取得指定期間内に当該取得又は改良をし、かつ、当該取得又は改良をした固定資産を当該適格分割等により分割承継法人、被現物出資法人又は被現物分配法人に移転する場合に限る。）において、当該固定資産につき、圧縮限度額に相当する金額の範囲内でその帳簿価額を減額したときは、当該減額した金額に相当する金額は、当該事業年度の所得の金額の計算上、損金の額に算入する。</w:t>
      </w:r>
    </w:p>
    <w:p>
      <w:pPr>
        <w:pStyle w:val="Heading5"/>
        <w:ind w:left="440"/>
      </w:pPr>
      <w:r>
        <w:t>５</w:t>
      </w:r>
    </w:p>
    <w:p>
      <w:pPr>
        <w:ind w:left="440"/>
      </w:pPr>
      <w:r>
        <w:t>前項の規定は、同項に規定する内国法人が適格分割等の日以後二月以内に同項に規定する減額した金額に相当する金額その他の財務省令で定める事項を記載した書類を納税地の所轄税務署長に提出した場合に限り、適用する。</w:t>
      </w:r>
    </w:p>
    <w:p>
      <w:pPr>
        <w:pStyle w:val="Heading5"/>
        <w:ind w:left="440"/>
      </w:pPr>
      <w:r>
        <w:t>６</w:t>
      </w:r>
    </w:p>
    <w:p>
      <w:pPr>
        <w:ind w:left="440"/>
      </w:pPr>
      <w:r>
        <w:t>合併法人、分割承継法人、被現物出資法人又は被現物分配法人が適格合併、適格分割、適格現物出資又は適格現物分配により被合併法人、分割法人、現物出資法人又は現物分配法人において第一項又は第四項の規定の適用を受けた固定資産の移転を受けた場合における当該固定資産の取得価額その他前各項の規定の適用に関し必要な事項は、政令で定める。</w:t>
      </w:r>
    </w:p>
    <w:p>
      <w:pPr>
        <w:pStyle w:val="Heading4"/>
      </w:pPr>
      <w:r>
        <w:t>第五十条（交換により取得した資産の圧縮額の損金算入）</w:t>
      </w:r>
    </w:p>
    <w:p>
      <w:r>
        <w:t>内国法人（清算中のものを除く。以下この条において同じ。）が、各事業年度において、一年以上有していた固定資産（当該内国法人が適格合併、適格分割、適格現物出資又は適格現物分配（以下この項及び第七項において「適格組織再編成」という。）により被合併法人、分割法人、現物出資法人又は現物分配法人（以下この項及び第七項において「被合併法人等」という。）から移転を受けたもので、当該被合併法人等と当該内国法人の有していた期間の合計が一年以上であるものを含む。）で次の各号に掲げるものをそれぞれ他の者が一年以上有していた固定資産（当該他の者が適格組織再編成により被合併法人等から移転を受けたもので、当該被合併法人等と当該他の者の有していた期間の合計が一年以上であるものを含む。）で当該各号に掲げるもの（交換のために取得したと認められるものを除く。）と交換し、その交換により取得した当該各号に掲げる資産（以下この条において「取得資産」という。）をその交換により譲渡した当該各号に掲げる資産（以下この条において「譲渡資産」という。）の譲渡の直前の用途と同一の用途に供した場合において、その取得資産につき、その交換により生じた差益金の額として政令で定めるところにより計算した金額の範囲内でその帳簿価額を損金経理により減額したときは、その減額した金額に相当する金額は、当該事業年度の所得の金額の計算上、損金の額に算入する。</w:t>
      </w:r>
    </w:p>
    <w:p>
      <w:pPr>
        <w:pStyle w:val="Heading6"/>
        <w:ind w:left="880"/>
      </w:pPr>
      <w:r>
        <w:t>一</w:t>
      </w:r>
    </w:p>
    <w:p>
      <w:pPr>
        <w:ind w:left="880"/>
      </w:pPr>
      <w:r>
        <w:t>土地（建物又は構築物の所有を目的とする地上権及び賃借権並びに農地法（昭和二十七年法律第二百二十九号）第二条第一項（定義）に規定する農地（同法第四十三条第一項（農作物栽培高度化施設に関する特例）の規定により農作物の栽培を耕作に該当するものとみなして適用する同法第二条第一項に規定する農地を含む。）の上に存する耕作（同法第四十三条第一項の規定により耕作に該当するものとみなされる農作物の栽培を含む。）に関する権利を含む。）</w:t>
      </w:r>
    </w:p>
    <w:p>
      <w:pPr>
        <w:pStyle w:val="Heading6"/>
        <w:ind w:left="880"/>
      </w:pPr>
      <w:r>
        <w:t>二</w:t>
      </w:r>
    </w:p>
    <w:p>
      <w:pPr>
        <w:ind w:left="880"/>
      </w:pPr>
      <w:r>
        <w:t>建物（これに附属する設備及び構築物を含む。）</w:t>
      </w:r>
    </w:p>
    <w:p>
      <w:pPr>
        <w:pStyle w:val="Heading6"/>
        <w:ind w:left="880"/>
      </w:pPr>
      <w:r>
        <w:t>三</w:t>
      </w:r>
    </w:p>
    <w:p>
      <w:pPr>
        <w:ind w:left="880"/>
      </w:pPr>
      <w:r>
        <w:t>機械及び装置</w:t>
      </w:r>
    </w:p>
    <w:p>
      <w:pPr>
        <w:pStyle w:val="Heading6"/>
        <w:ind w:left="880"/>
      </w:pPr>
      <w:r>
        <w:t>四</w:t>
      </w:r>
    </w:p>
    <w:p>
      <w:pPr>
        <w:ind w:left="880"/>
      </w:pPr>
      <w:r>
        <w:t>船舶</w:t>
      </w:r>
    </w:p>
    <w:p>
      <w:pPr>
        <w:pStyle w:val="Heading6"/>
        <w:ind w:left="880"/>
      </w:pPr>
      <w:r>
        <w:t>五</w:t>
      </w:r>
    </w:p>
    <w:p>
      <w:pPr>
        <w:ind w:left="880"/>
      </w:pPr>
      <w:r>
        <w:t>鉱業権（租鉱権及び採石権その他土石を採掘し、又は採取する権利を含む。）</w:t>
      </w:r>
    </w:p>
    <w:p>
      <w:pPr>
        <w:pStyle w:val="Heading5"/>
        <w:ind w:left="440"/>
      </w:pPr>
      <w:r>
        <w:t>２</w:t>
      </w:r>
    </w:p>
    <w:p>
      <w:pPr>
        <w:ind w:left="440"/>
      </w:pPr>
      <w:r>
        <w:t>前項及び第五項の規定は、これらの規定の交換の時における取得資産の価額と譲渡資産の価額との差額がこれらの価額のうちいずれか多い価額の百分の二十に相当する金額を超える場合には、適用しない。</w:t>
      </w:r>
    </w:p>
    <w:p>
      <w:pPr>
        <w:pStyle w:val="Heading5"/>
        <w:ind w:left="440"/>
      </w:pPr>
      <w:r>
        <w:t>３</w:t>
      </w:r>
    </w:p>
    <w:p>
      <w:pPr>
        <w:ind w:left="440"/>
      </w:pPr>
      <w:r>
        <w:t>第一項の規定は、確定申告書に同項に規定する減額した金額に相当する金額の損金算入に関する明細の記載がある場合に限り、適用する。</w:t>
      </w:r>
    </w:p>
    <w:p>
      <w:pPr>
        <w:pStyle w:val="Heading5"/>
        <w:ind w:left="440"/>
      </w:pPr>
      <w:r>
        <w:t>４</w:t>
      </w:r>
    </w:p>
    <w:p>
      <w:pPr>
        <w:ind w:left="440"/>
      </w:pPr>
      <w:r>
        <w:t>税務署長は、前項の記載がない確定申告書の提出があつた場合においても、その記載がなかつたことについてやむを得ない事情があると認めるときは、第一項の規定を適用することができる。</w:t>
      </w:r>
    </w:p>
    <w:p>
      <w:pPr>
        <w:pStyle w:val="Heading5"/>
        <w:ind w:left="440"/>
      </w:pPr>
      <w:r>
        <w:t>５</w:t>
      </w:r>
    </w:p>
    <w:p>
      <w:pPr>
        <w:ind w:left="440"/>
      </w:pPr>
      <w:r>
        <w:t>内国法人が、適格分割、適格現物出資又は適格現物分配（以下この項及び次項において「適格分割等」という。）により取得資産（当該適格分割等の日の属する事業年度開始の時から当該適格分割等の直前の時までの期間内に、第一項に規定する交換により取得をし、譲渡資産の譲渡の直前の用途と同一の用途に供したものに限る。）を分割承継法人、被現物出資法人又は被現物分配法人に移転する場合において、当該取得資産につき、同項に規定する計算した金額に相当する金額の範囲内でその帳簿価額を減額したときは、当該減額した金額に相当する金額は、当該事業年度の所得の金額の計算上、損金の額に算入する。</w:t>
      </w:r>
    </w:p>
    <w:p>
      <w:pPr>
        <w:pStyle w:val="Heading5"/>
        <w:ind w:left="440"/>
      </w:pPr>
      <w:r>
        <w:t>６</w:t>
      </w:r>
    </w:p>
    <w:p>
      <w:pPr>
        <w:ind w:left="440"/>
      </w:pPr>
      <w:r>
        <w:t>前項の規定は、同項の内国法人が適格分割等の日以後二月以内に同項に規定する減額した金額に相当する金額その他の財務省令で定める事項を記載した書類を納税地の所轄税務署長に提出した場合に限り、適用する。</w:t>
      </w:r>
    </w:p>
    <w:p>
      <w:pPr>
        <w:pStyle w:val="Heading5"/>
        <w:ind w:left="440"/>
      </w:pPr>
      <w:r>
        <w:t>７</w:t>
      </w:r>
    </w:p>
    <w:p>
      <w:pPr>
        <w:ind w:left="440"/>
      </w:pPr>
      <w:r>
        <w:t>合併法人、分割承継法人、被現物出資法人又は被現物分配法人が適格組織再編成により被合併法人等において第一項又は第五項の規定の適用を受けた固定資産の移転を受けた場合における当該固定資産の取得価額その他前各項の規定の適用に関し必要な事項は、政令で定める。</w:t>
      </w:r>
    </w:p>
    <w:p>
      <w:pPr>
        <w:pStyle w:val="Heading4"/>
      </w:pPr>
      <w:r>
        <w:t>第五十一条</w:t>
      </w:r>
    </w:p>
    <w:p>
      <w:r>
        <w:t>削除</w:t>
      </w:r>
    </w:p>
    <w:p>
      <w:pPr>
        <w:pStyle w:val="Heading4"/>
      </w:pPr>
      <w:r>
        <w:t>第五十二条</w:t>
      </w:r>
    </w:p>
    <w:p>
      <w:r>
        <w:t>次に掲げる内国法人が、その有する金銭債権（債券に表示されるべきものを除く。以下この項及び次項において同じ。）のうち、更生計画認可の決定に基づいて弁済を猶予され、又は賦払により弁済されることその他の政令で定める事実が生じていることによりその一部につき貸倒れその他これに類する事由による損失が見込まれるもの（当該金銭債権に係る債務者に対する他の金銭債権がある場合には、当該他の金銭債権を含む。以下この条において「個別評価金銭債権」という。）のその損失の見込額として、各事業年度（被合併法人の適格合併に該当しない合併の日の前日の属する事業年度及び残余財産の確定（その残余財産の分配が適格現物分配に該当しないものに限る。次項において同じ。）の日の属する事業年度を除く。）において損金経理により貸倒引当金勘定に繰り入れた金額については、当該繰り入れた金額のうち、当該事業年度終了の時において当該個別評価金銭債権の取立て又は弁済の見込みがないと認められる部分の金額を基礎として政令で定めるところにより計算した金額（第五項において「個別貸倒引当金繰入限度額」という。）に達するまでの金額は、当該事業年度の所得の金額の計算上、損金の額に算入する。</w:t>
      </w:r>
    </w:p>
    <w:p>
      <w:pPr>
        <w:pStyle w:val="Heading6"/>
        <w:ind w:left="880"/>
      </w:pPr>
      <w:r>
        <w:t>一</w:t>
      </w:r>
    </w:p>
    <w:p>
      <w:pPr>
        <w:ind w:left="880"/>
      </w:pPr>
      <w:r>
        <w:t>当該事業年度終了の時において次に掲げる法人に該当する内国法人（当該内国法人が連結子法人である場合には、当該事業年度終了の時において当該内国法人に係る連結親法人が次に掲げる法人に該当する場合における当該内国法人に限る。）</w:t>
      </w:r>
    </w:p>
    <w:p>
      <w:pPr>
        <w:pStyle w:val="Heading6"/>
        <w:ind w:left="880"/>
      </w:pPr>
      <w:r>
        <w:t>二</w:t>
      </w:r>
    </w:p>
    <w:p>
      <w:pPr>
        <w:ind w:left="880"/>
      </w:pPr>
      <w:r>
        <w:t>次に掲げる内国法人</w:t>
      </w:r>
    </w:p>
    <w:p>
      <w:pPr>
        <w:pStyle w:val="Heading6"/>
        <w:ind w:left="880"/>
      </w:pPr>
      <w:r>
        <w:t>三</w:t>
      </w:r>
    </w:p>
    <w:p>
      <w:pPr>
        <w:ind w:left="880"/>
      </w:pPr>
      <w:r>
        <w:t>第六十四条の二第一項（リース取引に係る所得の金額の計算）の規定により売買があつたものとされる同項に規定するリース資産の対価の額に係る金銭債権を有する内国法人その他の金融に関する取引に係る金銭債権を有する内国法人として政令で定める内国法人（前二号に掲げる内国法人を除く。）</w:t>
      </w:r>
    </w:p>
    <w:p>
      <w:pPr>
        <w:pStyle w:val="Heading5"/>
        <w:ind w:left="440"/>
      </w:pPr>
      <w:r>
        <w:t>２</w:t>
      </w:r>
    </w:p>
    <w:p>
      <w:pPr>
        <w:ind w:left="440"/>
      </w:pPr>
      <w:r>
        <w:t>前項各号に掲げる内国法人が、その有する売掛金、貸付金その他これらに準ずる金銭債権（個別評価金銭債権を除く。以下この条において「一括評価金銭債権」という。）の貸倒れによる損失の見込額として、各事業年度（被合併法人の適格合併に該当しない合併の日の前日の属する事業年度及び残余財産の確定の日の属する事業年度を除く。）において損金経理により貸倒引当金勘定に繰り入れた金額については、当該繰り入れた金額のうち、当該事業年度終了の時において有する一括評価金銭債権の額及び最近における売掛金、貸付金その他これらに準ずる金銭債権の貸倒れによる損失の額を基礎として政令で定めるところにより計算した金額（第六項において「一括貸倒引当金繰入限度額」という。）に達するまでの金額は、当該事業年度の所得の金額の計算上、損金の額に算入する。</w:t>
      </w:r>
    </w:p>
    <w:p>
      <w:pPr>
        <w:pStyle w:val="Heading5"/>
        <w:ind w:left="440"/>
      </w:pPr>
      <w:r>
        <w:t>３</w:t>
      </w:r>
    </w:p>
    <w:p>
      <w:pPr>
        <w:ind w:left="440"/>
      </w:pPr>
      <w:r>
        <w:t>前二項の規定は、確定申告書にこれらの規定に規定する貸倒引当金勘定に繰り入れた金額の損金算入に関する明細の記載がある場合に限り、適用する。</w:t>
      </w:r>
    </w:p>
    <w:p>
      <w:pPr>
        <w:pStyle w:val="Heading5"/>
        <w:ind w:left="440"/>
      </w:pPr>
      <w:r>
        <w:t>４</w:t>
      </w:r>
    </w:p>
    <w:p>
      <w:pPr>
        <w:ind w:left="440"/>
      </w:pPr>
      <w:r>
        <w:t>税務署長は、前項の記載がない確定申告書の提出があつた場合においても、その記載がなかつたことについてやむを得ない事情があると認めるときは、第一項及び第二項の規定を適用することができる。</w:t>
      </w:r>
    </w:p>
    <w:p>
      <w:pPr>
        <w:pStyle w:val="Heading5"/>
        <w:ind w:left="440"/>
      </w:pPr>
      <w:r>
        <w:t>５</w:t>
      </w:r>
    </w:p>
    <w:p>
      <w:pPr>
        <w:ind w:left="440"/>
      </w:pPr>
      <w:r>
        <w:t>内国法人が、適格分割、適格現物出資又は適格現物分配（適格現物分配にあつては、残余財産の全部の分配を除く。以下この条において「適格分割等」という。）により分割承継法人、被現物出資法人又は被現物分配法人に個別評価金銭債権を移転する場合（当該適格分割等の直前の時を事業年度終了の時とした場合に当該内国法人が第一項各号に掲げる法人に該当する場合に限る。）において、当該個別評価金銭債権について同項の貸倒引当金勘定に相当するもの（以下この条において「期中個別貸倒引当金勘定」という。）を設けたときは、その設けた期中個別貸倒引当金勘定の金額に相当する金額のうち、当該個別評価金銭債権につき当該適格分割等の直前の時を事業年度終了の時とした場合に同項の規定により計算される個別貸倒引当金繰入限度額に相当する金額に達するまでの金額は、当該適格分割等の日の属する事業年度の所得の金額の計算上、損金の額に算入する。</w:t>
      </w:r>
    </w:p>
    <w:p>
      <w:pPr>
        <w:pStyle w:val="Heading5"/>
        <w:ind w:left="440"/>
      </w:pPr>
      <w:r>
        <w:t>６</w:t>
      </w:r>
    </w:p>
    <w:p>
      <w:pPr>
        <w:ind w:left="440"/>
      </w:pPr>
      <w:r>
        <w:t>内国法人が、適格分割等により分割承継法人、被現物出資法人又は被現物分配法人に一括評価金銭債権を移転する場合（当該適格分割等の直前の時を事業年度終了の時とした場合に当該内国法人が第一項各号に掲げる法人に該当する場合に限る。）において、当該一括評価金銭債権について第二項の貸倒引当金勘定に相当するもの（以下この条において「期中一括貸倒引当金勘定」という。）を設けたときは、その設けた期中一括貸倒引当金勘定の金額に相当する金額のうち、当該一括評価金銭債権につき当該適格分割等の直前の時を事業年度終了の時とした場合に同項の規定により計算される一括貸倒引当金繰入限度額に相当する金額に達するまでの金額は、当該適格分割等の日の属する事業年度の所得の金額の計算上、損金の額に算入する。</w:t>
      </w:r>
    </w:p>
    <w:p>
      <w:pPr>
        <w:pStyle w:val="Heading5"/>
        <w:ind w:left="440"/>
      </w:pPr>
      <w:r>
        <w:t>７</w:t>
      </w:r>
    </w:p>
    <w:p>
      <w:pPr>
        <w:ind w:left="440"/>
      </w:pPr>
      <w:r>
        <w:t>前二項の規定は、これらの規定に規定する内国法人が適格分割等の日以後二月以内に期中個別貸倒引当金勘定の金額又は期中一括貸倒引当金勘定の金額に相当する金額その他の財務省令で定める事項を記載した書類を納税地の所轄税務署長に提出した場合に限り、適用する。</w:t>
      </w:r>
    </w:p>
    <w:p>
      <w:pPr>
        <w:pStyle w:val="Heading5"/>
        <w:ind w:left="440"/>
      </w:pPr>
      <w:r>
        <w:t>８</w:t>
      </w:r>
    </w:p>
    <w:p>
      <w:pPr>
        <w:ind w:left="440"/>
      </w:pPr>
      <w:r>
        <w:t>内国法人が、適格合併、適格分割、適格現物出資又は適格現物分配（以下この項及び第十一項において「適格組織再編成」という。）を行つた場合には、次の各号に掲げる適格組織再編成の区分に応じ、当該各号に定める貸倒引当金勘定の金額又は期中個別貸倒引当金勘定の金額若しくは期中一括貸倒引当金勘定の金額は、当該適格組織再編成に係る合併法人、分割承継法人、被現物出資法人又は被現物分配法人（第十一項において「合併法人等」という。）に引き継ぐものとする。</w:t>
      </w:r>
    </w:p>
    <w:p>
      <w:pPr>
        <w:pStyle w:val="Heading6"/>
        <w:ind w:left="880"/>
      </w:pPr>
      <w:r>
        <w:t>一</w:t>
      </w:r>
    </w:p>
    <w:p>
      <w:pPr>
        <w:ind w:left="880"/>
      </w:pPr>
      <w:r>
        <w:t>適格合併又は適格現物分配（残余財産の全部の分配に限る。）</w:t>
      </w:r>
    </w:p>
    <w:p>
      <w:pPr>
        <w:pStyle w:val="Heading6"/>
        <w:ind w:left="880"/>
      </w:pPr>
      <w:r>
        <w:t>二</w:t>
      </w:r>
    </w:p>
    <w:p>
      <w:pPr>
        <w:ind w:left="880"/>
      </w:pPr>
      <w:r>
        <w:t>適格分割等</w:t>
      </w:r>
    </w:p>
    <w:p>
      <w:pPr>
        <w:pStyle w:val="Heading5"/>
        <w:ind w:left="440"/>
      </w:pPr>
      <w:r>
        <w:t>９</w:t>
      </w:r>
    </w:p>
    <w:p>
      <w:pPr>
        <w:ind w:left="440"/>
      </w:pPr>
      <w:r>
        <w:t>第一項、第二項、第五項及び第六項の規定の適用については、個別評価金銭債権及び一括評価金銭債権には、次に掲げる金銭債権を含まないものとする。</w:t>
      </w:r>
    </w:p>
    <w:p>
      <w:pPr>
        <w:pStyle w:val="Heading6"/>
        <w:ind w:left="880"/>
      </w:pPr>
      <w:r>
        <w:t>一</w:t>
      </w:r>
    </w:p>
    <w:p>
      <w:pPr>
        <w:ind w:left="880"/>
      </w:pPr>
      <w:r>
        <w:t>第一項第三号に掲げる内国法人（第五項又は第六項の規定を適用する場合にあつては、適格分割等の直前の時を事業年度終了の時とした場合に同号に掲げる内国法人に該当するもの）が有する金銭債権のうち当該内国法人の区分に応じ政令で定める金銭債権以外のもの</w:t>
      </w:r>
    </w:p>
    <w:p>
      <w:pPr>
        <w:pStyle w:val="Heading6"/>
        <w:ind w:left="880"/>
      </w:pPr>
      <w:r>
        <w:t>二</w:t>
      </w:r>
    </w:p>
    <w:p>
      <w:pPr>
        <w:ind w:left="880"/>
      </w:pPr>
      <w:r>
        <w:t>内国法人が当該内国法人との間に連結完全支配関係がある連結法人に対して有する金銭債権</w:t>
      </w:r>
    </w:p>
    <w:p>
      <w:pPr>
        <w:pStyle w:val="Heading5"/>
        <w:ind w:left="440"/>
      </w:pPr>
      <w:r>
        <w:t>１０</w:t>
      </w:r>
    </w:p>
    <w:p>
      <w:pPr>
        <w:ind w:left="440"/>
      </w:pPr>
      <w:r>
        <w:t>第一項又は第二項の規定により各事業年度の所得の金額の計算上損金の額に算入されたこれらの規定に規定する貸倒引当金勘定の金額は、当該事業年度の翌事業年度の所得の金額の計算上、益金の額に算入する。</w:t>
      </w:r>
    </w:p>
    <w:p>
      <w:pPr>
        <w:pStyle w:val="Heading5"/>
        <w:ind w:left="440"/>
      </w:pPr>
      <w:r>
        <w:t>１１</w:t>
      </w:r>
    </w:p>
    <w:p>
      <w:pPr>
        <w:ind w:left="440"/>
      </w:pPr>
      <w:r>
        <w:t>第八項の規定により合併法人等が引継ぎを受けた貸倒引当金勘定の金額又は期中個別貸倒引当金勘定の金額若しくは期中一括貸倒引当金勘定の金額は、当該合併法人等の適格組織再編成の日の属する事業年度の所得の金額の計算上、益金の額に算入する。</w:t>
      </w:r>
    </w:p>
    <w:p>
      <w:pPr>
        <w:pStyle w:val="Heading5"/>
        <w:ind w:left="440"/>
      </w:pPr>
      <w:r>
        <w:t>１２</w:t>
      </w:r>
    </w:p>
    <w:p>
      <w:pPr>
        <w:ind w:left="440"/>
      </w:pPr>
      <w:r>
        <w:t>普通法人又は協同組合等が公益法人等に該当することとなる場合の当該普通法人又は協同組合等のその該当することとなる日の前日の属する事業年度については、第一項及び第二項の規定は、適用しない。</w:t>
      </w:r>
    </w:p>
    <w:p>
      <w:pPr>
        <w:pStyle w:val="Heading5"/>
        <w:ind w:left="440"/>
      </w:pPr>
      <w:r>
        <w:t>１３</w:t>
      </w:r>
    </w:p>
    <w:p>
      <w:pPr>
        <w:ind w:left="440"/>
      </w:pPr>
      <w:r>
        <w:t>第三項、第四項及び第七項に定めるもののほか、第一項、第二項、第五項、第六項及び第八項から前項までの規定の適用に関し必要な事項は、政令で定める。</w:t>
      </w:r>
    </w:p>
    <w:p>
      <w:pPr>
        <w:pStyle w:val="Heading4"/>
      </w:pPr>
      <w:r>
        <w:t>第五十三条</w:t>
      </w:r>
    </w:p>
    <w:p>
      <w:r>
        <w:t>削除</w:t>
      </w:r>
    </w:p>
    <w:p>
      <w:pPr>
        <w:pStyle w:val="Heading4"/>
      </w:pPr>
      <w:r>
        <w:t>第五十四条（譲渡制限付株式を対価とする費用の帰属事業年度の特例）</w:t>
      </w:r>
    </w:p>
    <w:p>
      <w:r>
        <w:t>内国法人が個人から役務の提供を受ける場合において、当該役務の提供に係る費用の額につき譲渡制限付株式（譲渡についての制限その他の条件が付されている株式（出資を含む。）として政令で定めるものをいう。以下この項において同じ。）であつて次に掲げる要件に該当するもの（以下この項及び第三項において「特定譲渡制限付株式」という。）が交付されたとき（合併又は分割型分割に際し当該合併又は分割型分割に係る被合併法人又は分割法人の当該特定譲渡制限付株式を有する者に対し交付される当該合併又は分割型分割に係る合併法人又は分割承継法人の譲渡制限付株式その他の政令で定める譲渡制限付株式（第三項において「承継譲渡制限付株式」という。）が交付されたときを含む。）は、当該個人において当該役務の提供につき所得税法その他所得税に関する法令の規定により当該個人の同法に規定する給与所得その他の政令で定める所得の金額に係る収入金額とすべき金額又は総収入金額に算入すべき金額（次項及び第三項において「給与等課税額」という。）が生ずることが確定した日において当該役務の提供を受けたものとして、この法律の規定を適用する。</w:t>
      </w:r>
    </w:p>
    <w:p>
      <w:pPr>
        <w:pStyle w:val="Heading6"/>
        <w:ind w:left="880"/>
      </w:pPr>
      <w:r>
        <w:t>一</w:t>
      </w:r>
    </w:p>
    <w:p>
      <w:pPr>
        <w:ind w:left="880"/>
      </w:pPr>
      <w:r>
        <w:t>当該譲渡制限付株式が当該役務の提供の対価として当該個人に生ずる債権の給付と引換えに当該個人に交付されるものであること。</w:t>
      </w:r>
    </w:p>
    <w:p>
      <w:pPr>
        <w:pStyle w:val="Heading6"/>
        <w:ind w:left="880"/>
      </w:pPr>
      <w:r>
        <w:t>二</w:t>
      </w:r>
    </w:p>
    <w:p>
      <w:pPr>
        <w:ind w:left="880"/>
      </w:pPr>
      <w:r>
        <w:t>前号に掲げるもののほか、当該譲渡制限付株式が実質的に当該役務の提供の対価と認められるものであること。</w:t>
      </w:r>
    </w:p>
    <w:p>
      <w:pPr>
        <w:pStyle w:val="Heading5"/>
        <w:ind w:left="440"/>
      </w:pPr>
      <w:r>
        <w:t>２</w:t>
      </w:r>
    </w:p>
    <w:p>
      <w:pPr>
        <w:ind w:left="440"/>
      </w:pPr>
      <w:r>
        <w:t>前項に規定する場合において、同項の個人において同項の役務の提供につき給与等課税額が生じないときは、当該役務の提供を受ける内国法人の当該役務の提供を受けたことによる費用の額又は当該役務の全部若しくは一部の提供を受けられなかつたことによる損失の額は、当該内国法人の各事業年度の所得の金額の計算上、損金の額に算入しない。</w:t>
      </w:r>
    </w:p>
    <w:p>
      <w:pPr>
        <w:pStyle w:val="Heading5"/>
        <w:ind w:left="440"/>
      </w:pPr>
      <w:r>
        <w:t>３</w:t>
      </w:r>
    </w:p>
    <w:p>
      <w:pPr>
        <w:ind w:left="440"/>
      </w:pPr>
      <w:r>
        <w:t>第一項の個人から役務の提供を受ける内国法人は、特定譲渡制限付株式の一株当たりの交付の時の価額、交付数、その事業年度において給与等課税額が生ずること又は生じないことが確定した数その他当該特定譲渡制限付株式又は承継譲渡制限付株式の状況に関する明細書を当該事業年度の確定申告書に添付しなければならない。</w:t>
      </w:r>
    </w:p>
    <w:p>
      <w:pPr>
        <w:pStyle w:val="Heading5"/>
        <w:ind w:left="440"/>
      </w:pPr>
      <w:r>
        <w:t>４</w:t>
      </w:r>
    </w:p>
    <w:p>
      <w:pPr>
        <w:ind w:left="440"/>
      </w:pPr>
      <w:r>
        <w:t>前項に定めるもののほか、第一項又は第二項の規定の適用に関し必要な事項は、政令で定める。</w:t>
      </w:r>
    </w:p>
    <w:p>
      <w:pPr>
        <w:pStyle w:val="Heading4"/>
      </w:pPr>
      <w:r>
        <w:t>第五十四条の二（新株予約権を対価とする費用の帰属事業年度の特例等）</w:t>
      </w:r>
    </w:p>
    <w:p>
      <w:r>
        <w:t>内国法人が個人から役務の提供を受ける場合において、当該役務の提供に係る費用の額につき譲渡制限付新株予約権（譲渡についての制限その他の条件が付されている新株予約権として政令で定めるものをいう。以下この項において同じ。）であつて次に掲げる要件に該当するもの（以下この条において「特定新株予約権」という。）が交付されたとき（合併、分割、株式交換又は株式移転（以下この項において「合併等」という。）に際し当該合併等に係る被合併法人、分割法人、株式交換完全子法人又は株式移転完全子法人の当該特定新株予約権を有する者に対し交付される当該合併等に係る合併法人、分割承継法人、株式交換完全親法人又は株式移転完全親法人の譲渡制限付新株予約権（第三項及び第四項において「承継新株予約権」という。）が交付されたときを含む。）は、当該個人において当該役務の提供につき所得税法その他所得税に関する法令の規定により当該個人の同法に規定する給与所得その他の政令で定める所得の金額に係る収入金額とすべき金額又は総収入金額に算入すべき金額を生ずべき事由（次項において「給与等課税事由」という。）が生じた日において当該役務の提供を受けたものとして、この法律の規定を適用する。</w:t>
      </w:r>
    </w:p>
    <w:p>
      <w:pPr>
        <w:pStyle w:val="Heading6"/>
        <w:ind w:left="880"/>
      </w:pPr>
      <w:r>
        <w:t>一</w:t>
      </w:r>
    </w:p>
    <w:p>
      <w:pPr>
        <w:ind w:left="880"/>
      </w:pPr>
      <w:r>
        <w:t>当該譲渡制限付新株予約権と引換えにする払込みに代えて当該役務の提供の対価として当該個人に生ずる債権をもつて相殺されること。</w:t>
      </w:r>
    </w:p>
    <w:p>
      <w:pPr>
        <w:pStyle w:val="Heading6"/>
        <w:ind w:left="880"/>
      </w:pPr>
      <w:r>
        <w:t>二</w:t>
      </w:r>
    </w:p>
    <w:p>
      <w:pPr>
        <w:ind w:left="880"/>
      </w:pPr>
      <w:r>
        <w:t>前号に掲げるもののほか、当該譲渡制限付新株予約権が実質的に当該役務の提供の対価と認められるものであること。</w:t>
      </w:r>
    </w:p>
    <w:p>
      <w:pPr>
        <w:pStyle w:val="Heading5"/>
        <w:ind w:left="440"/>
      </w:pPr>
      <w:r>
        <w:t>２</w:t>
      </w:r>
    </w:p>
    <w:p>
      <w:pPr>
        <w:ind w:left="440"/>
      </w:pPr>
      <w:r>
        <w:t>前項に規定する場合において、同項の個人において同項の役務の提供につき給与等課税事由が生じないときは、当該役務の提供を受ける内国法人の当該役務の提供を受けたことによる費用の額又は当該役務の全部若しくは一部の提供を受けられなかつたことによる損失の額は、当該内国法人の各事業年度の所得の金額の計算上、損金の額に算入しない。</w:t>
      </w:r>
    </w:p>
    <w:p>
      <w:pPr>
        <w:pStyle w:val="Heading5"/>
        <w:ind w:left="440"/>
      </w:pPr>
      <w:r>
        <w:t>３</w:t>
      </w:r>
    </w:p>
    <w:p>
      <w:pPr>
        <w:ind w:left="440"/>
      </w:pPr>
      <w:r>
        <w:t>前項に規定する場合において、特定新株予約権（承継新株予約権を含む。）が消滅をしたときは、当該消滅による利益の額は、これらの新株予約権を発行した法人の各事業年度の所得の金額の計算上、益金の額に算入しない。</w:t>
      </w:r>
    </w:p>
    <w:p>
      <w:pPr>
        <w:pStyle w:val="Heading5"/>
        <w:ind w:left="440"/>
      </w:pPr>
      <w:r>
        <w:t>４</w:t>
      </w:r>
    </w:p>
    <w:p>
      <w:pPr>
        <w:ind w:left="440"/>
      </w:pPr>
      <w:r>
        <w:t>第一項の個人から役務の提供を受ける内国法人は、特定新株予約権の一個当たりの交付の時の価額、交付数、その事業年度において行使された数その他当該特定新株予約権又は承継新株予約権の状況に関する明細書を当該事業年度の確定申告書に添付しなければならない。</w:t>
      </w:r>
    </w:p>
    <w:p>
      <w:pPr>
        <w:pStyle w:val="Heading5"/>
        <w:ind w:left="440"/>
      </w:pPr>
      <w:r>
        <w:t>５</w:t>
      </w:r>
    </w:p>
    <w:p>
      <w:pPr>
        <w:ind w:left="440"/>
      </w:pPr>
      <w:r>
        <w:t>内国法人が新株予約権（投資信託及び投資法人に関する法律第二条第十七項（定義）に規定する新投資口予約権を含む。以下この項において同じ。）を発行する場合において、その新株予約権と引換えに払い込まれる金銭の額（金銭の払込みに代えて給付される金銭以外の資産の価額及び相殺される債権の額を含む。以下この項において同じ。）がその新株予約権のその発行の時の価額に満たないとき（その新株予約権を無償で発行したときを含む。）、又はその新株予約権と引換えに払い込まれる金銭の額がその新株予約権のその発行の時の価額を超えるときは、その満たない部分の金額（その新株予約権を無償で発行した場合には、その発行の時の価額）又はその超える部分の金額に相当する金額は、その内国法人の各事業年度の所得の金額の計算上、損金の額又は益金の額に算入しない。</w:t>
      </w:r>
    </w:p>
    <w:p>
      <w:pPr>
        <w:pStyle w:val="Heading5"/>
        <w:ind w:left="440"/>
      </w:pPr>
      <w:r>
        <w:t>６</w:t>
      </w:r>
    </w:p>
    <w:p>
      <w:pPr>
        <w:ind w:left="440"/>
      </w:pPr>
      <w:r>
        <w:t>第四項に定めるもののほか、第一項から第三項まで又は前項の規定の適用に関し必要な事項は、政令で定める。</w:t>
      </w:r>
    </w:p>
    <w:p>
      <w:pPr>
        <w:pStyle w:val="Heading4"/>
      </w:pPr>
      <w:r>
        <w:t>第五十五条</w:t>
      </w:r>
    </w:p>
    <w:p>
      <w:r>
        <w:t>内国法人が、その所得の金額若しくは欠損金額又は法人税の額の計算の基礎となるべき事実の全部又は一部を隠蔽し、又は仮装すること（以下この項及び次項において「隠蔽仮装行為」という。）によりその法人税の負担を減少させ、又は減少させようとする場合には、当該隠蔽仮装行為に要する費用の額又は当該隠蔽仮装行為により生ずる損失の額は、その内国法人の各事業年度の所得の金額の計算上、損金の額に算入しない。</w:t>
      </w:r>
    </w:p>
    <w:p>
      <w:pPr>
        <w:pStyle w:val="Heading5"/>
        <w:ind w:left="440"/>
      </w:pPr>
      <w:r>
        <w:t>２</w:t>
      </w:r>
    </w:p>
    <w:p>
      <w:pPr>
        <w:ind w:left="440"/>
      </w:pPr>
      <w:r>
        <w:t>前項の規定は、内国法人が隠蔽仮装行為によりその納付すべき法人税以外の租税の負担を減少させ、又は減少させようとする場合について準用する。</w:t>
      </w:r>
    </w:p>
    <w:p>
      <w:pPr>
        <w:pStyle w:val="Heading5"/>
        <w:ind w:left="440"/>
      </w:pPr>
      <w:r>
        <w:t>３</w:t>
      </w:r>
    </w:p>
    <w:p>
      <w:pPr>
        <w:ind w:left="440"/>
      </w:pPr>
      <w:r>
        <w:t>内国法人が納付する次に掲げるものの額は、その内国法人の各事業年度の所得の金額の計算上、損金の額に算入しない。</w:t>
      </w:r>
    </w:p>
    <w:p>
      <w:pPr>
        <w:pStyle w:val="Heading6"/>
        <w:ind w:left="880"/>
      </w:pPr>
      <w:r>
        <w:t>一</w:t>
      </w:r>
    </w:p>
    <w:p>
      <w:pPr>
        <w:ind w:left="880"/>
      </w:pPr>
      <w:r>
        <w:t>国税に係る延滞税、過少申告加算税、無申告加算税、不納付加算税及び重加算税並びに印紙税法（昭和四十二年法律第二十三号）の規定による過怠税</w:t>
      </w:r>
    </w:p>
    <w:p>
      <w:pPr>
        <w:pStyle w:val="Heading6"/>
        <w:ind w:left="880"/>
      </w:pPr>
      <w:r>
        <w:t>二</w:t>
      </w:r>
    </w:p>
    <w:p>
      <w:pPr>
        <w:ind w:left="880"/>
      </w:pPr>
      <w:r>
        <w:t>地方税法の規定による延滞金（同法第六十五条（法人の道府県民税に係る納期限の延長の場合の延滞金）、第七十二条の四十五の二（法人の事業税に係る納期限の延長の場合の延滞金）又は第三百二十七条（法人の市町村民税に係る納期限の延長の場合の延滞金）の規定により徴収されるものを除く。）、過少申告加算金、不申告加算金及び重加算金</w:t>
      </w:r>
    </w:p>
    <w:p>
      <w:pPr>
        <w:pStyle w:val="Heading6"/>
        <w:ind w:left="880"/>
      </w:pPr>
      <w:r>
        <w:t>三</w:t>
      </w:r>
    </w:p>
    <w:p>
      <w:pPr>
        <w:ind w:left="880"/>
      </w:pPr>
      <w:r>
        <w:t>前二号に掲げるものに準ずるものとして政令で定めるもの</w:t>
      </w:r>
    </w:p>
    <w:p>
      <w:pPr>
        <w:pStyle w:val="Heading5"/>
        <w:ind w:left="440"/>
      </w:pPr>
      <w:r>
        <w:t>４</w:t>
      </w:r>
    </w:p>
    <w:p>
      <w:pPr>
        <w:ind w:left="440"/>
      </w:pPr>
      <w:r>
        <w:t>内国法人が納付する次に掲げるものの額は、その内国法人の各事業年度の所得の金額の計算上、損金の額に算入しない。</w:t>
      </w:r>
    </w:p>
    <w:p>
      <w:pPr>
        <w:pStyle w:val="Heading6"/>
        <w:ind w:left="880"/>
      </w:pPr>
      <w:r>
        <w:t>一</w:t>
      </w:r>
    </w:p>
    <w:p>
      <w:pPr>
        <w:ind w:left="880"/>
      </w:pPr>
      <w:r>
        <w:t>罰金及び科料（通告処分による罰金又は科料に相当するもの及び外国又はその地方公共団体が課する罰金又は科料に相当するものを含む。）並びに過料</w:t>
      </w:r>
    </w:p>
    <w:p>
      <w:pPr>
        <w:pStyle w:val="Heading6"/>
        <w:ind w:left="880"/>
      </w:pPr>
      <w:r>
        <w:t>二</w:t>
      </w:r>
    </w:p>
    <w:p>
      <w:pPr>
        <w:ind w:left="880"/>
      </w:pPr>
      <w:r>
        <w:t>国民生活安定緊急措置法（昭和四十八年法律第百二十一号）の規定による課徴金及び延滞金</w:t>
      </w:r>
    </w:p>
    <w:p>
      <w:pPr>
        <w:pStyle w:val="Heading6"/>
        <w:ind w:left="880"/>
      </w:pPr>
      <w:r>
        <w:t>三</w:t>
      </w:r>
    </w:p>
    <w:p>
      <w:pPr>
        <w:ind w:left="880"/>
      </w:pPr>
      <w:r>
        <w:t>私的独占の禁止及び公正取引の確保に関する法律（昭和二十二年法律第五十四号）の規定による課徴金及び延滞金（外国若しくはその地方公共団体又は国際機関が納付を命ずるこれらに類するものを含む。）</w:t>
      </w:r>
    </w:p>
    <w:p>
      <w:pPr>
        <w:pStyle w:val="Heading6"/>
        <w:ind w:left="880"/>
      </w:pPr>
      <w:r>
        <w:t>四</w:t>
      </w:r>
    </w:p>
    <w:p>
      <w:pPr>
        <w:ind w:left="880"/>
      </w:pPr>
      <w:r>
        <w:t>金融商品取引法第六章の二（課徴金）の規定による課徴金及び延滞金</w:t>
      </w:r>
    </w:p>
    <w:p>
      <w:pPr>
        <w:pStyle w:val="Heading6"/>
        <w:ind w:left="880"/>
      </w:pPr>
      <w:r>
        <w:t>五</w:t>
      </w:r>
    </w:p>
    <w:p>
      <w:pPr>
        <w:ind w:left="880"/>
      </w:pPr>
      <w:r>
        <w:t>公認会計士法（昭和二十三年法律第百三号）の規定による課徴金及び延滞金</w:t>
      </w:r>
    </w:p>
    <w:p>
      <w:pPr>
        <w:pStyle w:val="Heading6"/>
        <w:ind w:left="880"/>
      </w:pPr>
      <w:r>
        <w:t>六</w:t>
      </w:r>
    </w:p>
    <w:p>
      <w:pPr>
        <w:ind w:left="880"/>
      </w:pPr>
      <w:r>
        <w:t>不当景品類及び不当表示防止法（昭和三十七年法律第百三十四号）の規定による課徴金及び延滞金</w:t>
      </w:r>
    </w:p>
    <w:p>
      <w:pPr>
        <w:pStyle w:val="Heading5"/>
        <w:ind w:left="440"/>
      </w:pPr>
      <w:r>
        <w:t>５</w:t>
      </w:r>
    </w:p>
    <w:p>
      <w:pPr>
        <w:ind w:left="440"/>
      </w:pPr>
      <w:r>
        <w:t>内国法人が供与をする刑法（明治四十年法律第四十五号）第百九十八条（贈賄）に規定する賄賂又は不正競争防止法（平成五年法律第四十七号）第十八条第一項（外国公務員等に対する不正の利益の供与等の禁止）に規定する金銭その他の利益に当たるべき金銭の額及び金銭以外の資産の価額並びに経済的な利益の額の合計額に相当する費用又は損失の額（その供与に要する費用の額又はその供与により生ずる損失の額を含む。）は、その内国法人の各事業年度の所得の金額の計算上、損金の額に算入しない。</w:t>
      </w:r>
    </w:p>
    <w:p>
      <w:pPr>
        <w:pStyle w:val="Heading4"/>
      </w:pPr>
      <w:r>
        <w:t>第五十六条</w:t>
      </w:r>
    </w:p>
    <w:p>
      <w:r>
        <w:t>削除</w:t>
      </w:r>
    </w:p>
    <w:p>
      <w:pPr>
        <w:pStyle w:val="Heading4"/>
      </w:pPr>
      <w:r>
        <w:t>第五十七条（青色申告書を提出した事業年度の欠損金の繰越し）</w:t>
      </w:r>
    </w:p>
    <w:p>
      <w:r>
        <w:t>内国法人の各事業年度開始の日前十年以内に開始した事業年度において生じた欠損金額（この項の規定により当該各事業年度前の事業年度の所得の金額の計算上損金の額に算入されたもの及び第八十条（欠損金の繰戻しによる還付）の規定により還付を受けるべき金額の計算の基礎となつたものを除く。）がある場合には、当該欠損金額に相当する金額は、当該各事業年度の所得の金額の計算上、損金の額に算入する。</w:t>
      </w:r>
    </w:p>
    <w:p>
      <w:pPr>
        <w:pStyle w:val="Heading5"/>
        <w:ind w:left="440"/>
      </w:pPr>
      <w:r>
        <w:t>２</w:t>
      </w:r>
    </w:p>
    <w:p>
      <w:pPr>
        <w:ind w:left="440"/>
      </w:pPr>
      <w:r>
        <w:t>前項の内国法人を合併法人とする適格合併が行われた場合又は当該内国法人との間に完全支配関係（当該内国法人による完全支配関係又は第二条第十二号の七の六（定義）に規定する相互の関係に限る。）がある他の内国法人で当該内国法人が発行済株式若しくは出資の全部若しくは一部を有するものの残余財産が確定した場合において、当該適格合併に係る被合併法人又は当該他の内国法人（以下この項において「被合併法人等」という。）の当該適格合併の日前十年以内に開始し、又は当該残余財産の確定の日の翌日前十年以内に開始した各事業年度（以下この項及び次項において「前十年内事業年度」という。）において生じた欠損金額（当該被合併法人等が当該欠損金額（この項又は第六項の規定により当該被合併法人等の欠損金額とみなされたものを含み、第四項、第五項又は第九項の規定によりないものとされたものを除く。次項及び第八項において同じ。）の生じた前十年内事業年度について青色申告書である確定申告書を提出していることその他の政令で定める要件を満たしている場合における当該欠損金額に限るものとし、前項の規定により当該被合併法人等の前十年内事業年度の所得の金額の計算上損金の額に算入されたもの及び第八十条の規定により還付を受けるべき金額の計算の基礎となつたものを除く。以下この項において「未処理欠損金額」という。）があるときは、当該内国法人の当該適格合併の日の属する事業年度又は当該残余財産の確定の日の翌日の属する事業年度（以下この項において「合併等事業年度」という。）以後の各事業年度における前項の規定の適用については、当該前十年内事業年度において生じた未処理欠損金額（当該他の内国法人に株主等が二以上ある場合には、当該未処理欠損金額を当該他の内国法人の発行済株式又は出資（当該他の内国法人が有する自己の株式又は出資を除く。）の総数又は総額で除し、これに当該内国法人の有する当該他の内国法人の株式又は出資の数又は金額を乗じて計算した金額）は、それぞれ当該未処理欠損金額の生じた前十年内事業年度開始の日の属する当該内国法人の各事業年度（当該内国法人の合併等事業年度開始の日以後に開始した当該被合併法人等の当該前十年内事業年度において生じた未処理欠損金額にあつては、当該合併等事業年度の前事業年度）において生じた欠損金額とみなす。</w:t>
      </w:r>
    </w:p>
    <w:p>
      <w:pPr>
        <w:pStyle w:val="Heading5"/>
        <w:ind w:left="440"/>
      </w:pPr>
      <w:r>
        <w:t>３</w:t>
      </w:r>
    </w:p>
    <w:p>
      <w:pPr>
        <w:ind w:left="440"/>
      </w:pPr>
      <w:r>
        <w:t>前項の適格合併に係る被合併法人（同項の内国法人（当該内国法人が当該適格合併により設立された法人である場合にあつては、当該適格合併に係る他の被合併法人。以下この項において同じ。）との間に支配関係があるものに限る。）又は前項の残余財産が確定した他の内国法人（以下この項において「被合併法人等」という。）の前項に規定する未処理欠損金額には、当該適格合併が共同で事業を行うための合併として政令で定めるものに該当する場合又は当該被合併法人等と同項の内国法人との間に当該内国法人の当該適格合併の日の属する事業年度開始の日（当該適格合併が法人を設立するものである場合には、当該適格合併の日）の五年前の日若しくは当該残余財産の確定の日の翌日の属する事業年度開始の日の五年前の日、当該被合併法人等の設立の日若しくは当該内国法人の設立の日のうち最も遅い日から継続して支配関係がある場合として政令で定める場合のいずれにも該当しない場合には、次に掲げる欠損金額を含まないものとする。</w:t>
      </w:r>
    </w:p>
    <w:p>
      <w:pPr>
        <w:pStyle w:val="Heading6"/>
        <w:ind w:left="880"/>
      </w:pPr>
      <w:r>
        <w:t>一</w:t>
      </w:r>
    </w:p>
    <w:p>
      <w:pPr>
        <w:ind w:left="880"/>
      </w:pPr>
      <w:r>
        <w:t>当該被合併法人等の支配関係事業年度（当該被合併法人等と当該内国法人との間に最後に支配関係があることとなつた日の属する事業年度をいう。次号において同じ。）前の各事業年度で前十年内事業年度に該当する事業年度において生じた欠損金額（当該被合併法人等において第一項の規定により前十年内事業年度の所得の金額の計算上損金の額に算入されたもの及び第八十条の規定により還付を受けるべき金額の計算の基礎となつたものを除く。次号において同じ。）</w:t>
      </w:r>
    </w:p>
    <w:p>
      <w:pPr>
        <w:pStyle w:val="Heading6"/>
        <w:ind w:left="880"/>
      </w:pPr>
      <w:r>
        <w:t>二</w:t>
      </w:r>
    </w:p>
    <w:p>
      <w:pPr>
        <w:ind w:left="880"/>
      </w:pPr>
      <w:r>
        <w:t>当該被合併法人等の支配関係事業年度以後の各事業年度で前十年内事業年度に該当する事業年度において生じた欠損金額のうち第六十二条の七第二項（特定資産に係る譲渡等損失額の損金不算入）に規定する特定資産譲渡等損失額に相当する金額から成る部分の金額として政令で定める金額</w:t>
      </w:r>
    </w:p>
    <w:p>
      <w:pPr>
        <w:pStyle w:val="Heading5"/>
        <w:ind w:left="440"/>
      </w:pPr>
      <w:r>
        <w:t>４</w:t>
      </w:r>
    </w:p>
    <w:p>
      <w:pPr>
        <w:ind w:left="440"/>
      </w:pPr>
      <w:r>
        <w:t>第一項の内国法人と支配関係法人（当該内国法人との間に支配関係がある法人をいう。以下この項において同じ。）との間で当該内国法人を合併法人、分割承継法人、被現物出資法人又は被現物分配法人とする適格合併若しくは適格合併に該当しない合併で第六十一条の十三第一項（完全支配関係がある法人の間の取引の損益）の規定の適用があるもの、適格分割、適格現物出資又は適格現物分配（以下この項において「適格組織再編成等」という。）が行われた場合（当該内国法人の当該適格組織再編成等の日（当該適格組織再編成等が残余財産の全部の分配である場合には、その残余財産の確定の日の翌日）の属する事業年度（以下この項において「組織再編成事業年度」という。）開始の日の五年前の日、当該内国法人の設立の日又は当該支配関係法人の設立の日のうち最も遅い日から継続して当該内国法人と当該支配関係法人との間に支配関係がある場合として政令で定める場合を除く。）において、当該適格組織再編成等が共同で事業を行うための適格組織再編成等として政令で定めるものに該当しないときは、当該内国法人の当該組織再編成事業年度以後の各事業年度における第一項の規定の適用については、当該内国法人の同項に規定する欠損金額（第二項又は第六項の規定により当該内国法人の欠損金額とみなされたものを含み、この項、次項又は第九項の規定によりないものとされたものを除く。以下この項及び次項において同じ。）のうち次に掲げる欠損金額は、ないものとする。</w:t>
      </w:r>
    </w:p>
    <w:p>
      <w:pPr>
        <w:pStyle w:val="Heading6"/>
        <w:ind w:left="880"/>
      </w:pPr>
      <w:r>
        <w:t>一</w:t>
      </w:r>
    </w:p>
    <w:p>
      <w:pPr>
        <w:ind w:left="880"/>
      </w:pPr>
      <w:r>
        <w:t>当該内国法人の支配関係事業年度（当該内国法人と当該支配関係法人との間に最後に支配関係があることとなつた日の属する事業年度をいう。次号において同じ。）前の各事業年度で前十年内事業年度（当該組織再編成事業年度開始の日前十年以内に開始した各事業年度をいう。以下この項において同じ。）に該当する事業年度において生じた欠損金額（第一項の規定により前十年内事業年度の所得の金額の計算上損金の額に算入されたもの及び第八十条の規定により還付を受けるべき金額の計算の基礎となつたものを除く。次号において同じ。）</w:t>
      </w:r>
    </w:p>
    <w:p>
      <w:pPr>
        <w:pStyle w:val="Heading6"/>
        <w:ind w:left="880"/>
      </w:pPr>
      <w:r>
        <w:t>二</w:t>
      </w:r>
    </w:p>
    <w:p>
      <w:pPr>
        <w:ind w:left="880"/>
      </w:pPr>
      <w:r>
        <w:t>当該内国法人の支配関係事業年度以後の各事業年度で前十年内事業年度に該当する事業年度において生じた欠損金額のうち第六十二条の七第二項に規定する特定資産譲渡等損失額に相当する金額から成る部分の金額として政令で定める金額</w:t>
      </w:r>
    </w:p>
    <w:p>
      <w:pPr>
        <w:pStyle w:val="Heading5"/>
        <w:ind w:left="440"/>
      </w:pPr>
      <w:r>
        <w:t>５</w:t>
      </w:r>
    </w:p>
    <w:p>
      <w:pPr>
        <w:ind w:left="440"/>
      </w:pPr>
      <w:r>
        <w:t>第一項の内国法人が第五十九条第一項から第三項までの規定の適用を受ける場合（同条第二項の規定の適用を受ける場合にあつては、同項第三号に掲げる場合に該当する場合に限る。）には、当該内国法人の同条第一項から第三項までの規定に規定する適用年度（以下この項において「適用年度」という。）以後の各事業年度（同条第三項の規定の適用を受ける場合にあつては、適用年度後の各事業年度）における第一項の規定の適用については、同項に規定する欠損金額のうち同条第一項から第三項までの規定により適用年度の所得の金額の計算上損金の額に算入される金額から成る部分の金額として政令で定める金額は、ないものとする。</w:t>
      </w:r>
    </w:p>
    <w:p>
      <w:pPr>
        <w:pStyle w:val="Heading5"/>
        <w:ind w:left="440"/>
      </w:pPr>
      <w:r>
        <w:t>６</w:t>
      </w:r>
    </w:p>
    <w:p>
      <w:pPr>
        <w:ind w:left="440"/>
      </w:pPr>
      <w:r>
        <w:t>内国法人が、第四条の五第二項（連結納税の承認の取消し等）の規定により第四条の二（連結納税義務者）の承認を取り消された場合又は第四条の五第三項の承認を受けた場合（以下この項において「承認の取消し等の場合」という。）において、当該承認の取消し等の場合の最終の連結事業年度終了の日の翌日の属する事業年度開始の日前十年以内に開始した各連結事業年度において生じた当該内国法人の連結欠損金個別帰属額（第八十一条の九第六項（連結欠損金の繰越し）に規定する連結欠損金個別帰属額をいう。以下この項及び次項において同じ。）があるときは、当該翌日の属する事業年度以後の各事業年度における第一項の規定の適用については、当該連結欠損金個別帰属額は、当該連結欠損金個別帰属額が生じた連結事業年度開始の日の属する当該内国法人の事業年度において生じた欠損金額とみなす。</w:t>
      </w:r>
    </w:p>
    <w:p>
      <w:pPr>
        <w:pStyle w:val="Heading5"/>
        <w:ind w:left="440"/>
      </w:pPr>
      <w:r>
        <w:t>７</w:t>
      </w:r>
    </w:p>
    <w:p>
      <w:pPr>
        <w:ind w:left="440"/>
      </w:pPr>
      <w:r>
        <w:t>第二項の適格合併に係る被合併法人が連結法人（連結子法人にあつては、連結事業年度終了の日の翌日に当該連結子法人を被合併法人とする適格合併を行うものに限る。）である場合又は同項の残余財産が確定した他の内国法人が連結法人（当該連結法人の連結事業年度終了の日に残余財産が確定した連結子法人に限る。）である場合には、当該被合併法人又は他の内国法人の当該適格合併の日前十年以内に開始し、又は当該残余財産の確定の日の翌日前十年以内に開始した各連結事業年度において生じた連結欠損金個別帰属額を同項に規定する前十年内事業年度において生じた欠損金額と、連結確定申告書を青色申告書である確定申告書と、当該連結欠損金個別帰属額が生じた連結事業年度を当該被合併法人又は他の内国法人の事業年度とみなして、同項及び第三項の規定を適用する。</w:t>
      </w:r>
    </w:p>
    <w:p>
      <w:pPr>
        <w:pStyle w:val="Heading5"/>
        <w:ind w:left="440"/>
      </w:pPr>
      <w:r>
        <w:t>８</w:t>
      </w:r>
    </w:p>
    <w:p>
      <w:pPr>
        <w:ind w:left="440"/>
      </w:pPr>
      <w:r>
        <w:t>前項に規定する場合において、同項の適格合併に係る被合併法人又は残余財産が確定した他の内国法人となる連結法人に同項に規定する各連結事業年度前の各事業年度で第二項に規定する前十年内事業年度に該当する事業年度において生じた欠損金額があるときは、当該欠損金額については、同項の規定は、適用しない。</w:t>
      </w:r>
    </w:p>
    <w:p>
      <w:pPr>
        <w:pStyle w:val="Heading5"/>
        <w:ind w:left="440"/>
      </w:pPr>
      <w:r>
        <w:t>９</w:t>
      </w:r>
    </w:p>
    <w:p>
      <w:pPr>
        <w:ind w:left="440"/>
      </w:pPr>
      <w:r>
        <w:t>第一項の内国法人の次の各号に掲げる事業年度における同項の規定の適用については、当該各号に定める欠損金額は、ないものとする。</w:t>
      </w:r>
    </w:p>
    <w:p>
      <w:pPr>
        <w:pStyle w:val="Heading6"/>
        <w:ind w:left="880"/>
      </w:pPr>
      <w:r>
        <w:t>一</w:t>
      </w:r>
    </w:p>
    <w:p>
      <w:pPr>
        <w:ind w:left="880"/>
      </w:pPr>
      <w:r>
        <w:t>内国法人（第八十一条の九第二項第一号に規定する特定連結子法人以外の連結子法人に限る。）の連結親法人との間に連結完全支配関係を有することとなつた日から同日の属する第十五条の二第一項（連結事業年度の意義）に規定する連結親法人事業年度終了の日までの期間（以下この号において「最初連結期間」という。）内に当該内国法人を被合併法人とする合併（当該内国法人との間に連結完全支配関係がある他の連結法人を合併法人とするものに限る。）が行われた場合（当該合併の日が当該最初連結期間の開始の日である場合を除く。）又は当該内国法人の最初連結期間内に当該内国法人の残余財産が確定した場合（当該残余財産の確定の日が当該最初連結期間の終了の日である場合を除く。）の当該合併の日の前日又は当該残余財産の確定の日の属する事業年度</w:t>
      </w:r>
    </w:p>
    <w:p>
      <w:pPr>
        <w:pStyle w:val="Heading6"/>
        <w:ind w:left="880"/>
      </w:pPr>
      <w:r>
        <w:t>二</w:t>
      </w:r>
    </w:p>
    <w:p>
      <w:pPr>
        <w:ind w:left="880"/>
      </w:pPr>
      <w:r>
        <w:t>内国法人（連結法人に限る。）が第十五条の二第一項に規定する最初連結事業年度終了の日後に第四条の五第一項若しくは第二項の規定により第四条の二の承認を取り消された場合又は第四条の五第三項の承認を受けた場合の最終の連結事業年度後の各事業年度</w:t>
      </w:r>
    </w:p>
    <w:p>
      <w:pPr>
        <w:pStyle w:val="Heading5"/>
        <w:ind w:left="440"/>
      </w:pPr>
      <w:r>
        <w:t>１０</w:t>
      </w:r>
    </w:p>
    <w:p>
      <w:pPr>
        <w:ind w:left="440"/>
      </w:pPr>
      <w:r>
        <w:t>第一項の規定は、同項の内国法人が欠損金額（第二項又は第六項の規定により当該内国法人の欠損金額とみなされたものを除く。）の生じた事業年度について青色申告書である確定申告書を提出し、かつ、その後において連続して確定申告書を提出している場合（これらの規定により当該内国法人の欠損金額とみなされたものにつき第一項の規定を適用する場合にあつては、第二項の合併等事業年度又は第六項の最終の連結事業年度終了の日の翌日の属する事業年度の確定申告書を提出し、かつ、その後において連続して確定申告書を提出している場合）であつて欠損金額の生じた事業年度に係る帳簿書類を財務省令で定めるところにより保存している場合に限り、適用する。</w:t>
      </w:r>
    </w:p>
    <w:p>
      <w:pPr>
        <w:pStyle w:val="Heading5"/>
        <w:ind w:left="440"/>
      </w:pPr>
      <w:r>
        <w:t>１１</w:t>
      </w:r>
    </w:p>
    <w:p>
      <w:pPr>
        <w:ind w:left="440"/>
      </w:pPr>
      <w:r>
        <w:t>次の各号に掲げる内国法人の当該各号に定める各事業年度の所得に係る第一項ただし書の規定の適用については、同項ただし書中「所得の金額の百分の五十に相当する金額」とあるのは、「所得の金額」とする。</w:t>
      </w:r>
    </w:p>
    <w:p>
      <w:pPr>
        <w:pStyle w:val="Heading6"/>
        <w:ind w:left="880"/>
      </w:pPr>
      <w:r>
        <w:t>一</w:t>
      </w:r>
    </w:p>
    <w:p>
      <w:pPr>
        <w:ind w:left="880"/>
      </w:pPr>
      <w:r>
        <w:t>第一項の各事業年度終了の時において次に掲げる法人（次号及び第三号において「中小法人等」という。）に該当する内国法人</w:t>
      </w:r>
    </w:p>
    <w:p>
      <w:pPr>
        <w:pStyle w:val="Heading6"/>
        <w:ind w:left="880"/>
      </w:pPr>
      <w:r>
        <w:t>二</w:t>
      </w:r>
    </w:p>
    <w:p>
      <w:pPr>
        <w:ind w:left="880"/>
      </w:pPr>
      <w:r>
        <w:t>第一項の各事業年度が内国法人について生じた次に掲げる事実の区分に応じそれぞれ次に定める事業年度である場合における当該内国法人（当該各事業年度終了の時において中小法人等に該当するものを除く。）</w:t>
      </w:r>
    </w:p>
    <w:p>
      <w:pPr>
        <w:pStyle w:val="Heading6"/>
        <w:ind w:left="880"/>
      </w:pPr>
      <w:r>
        <w:t>三</w:t>
      </w:r>
    </w:p>
    <w:p>
      <w:pPr>
        <w:ind w:left="880"/>
      </w:pPr>
      <w:r>
        <w:t>第一項の各事業年度が内国法人の設立の日として政令で定める日から同日以後七年を経過する日までの期間内の日の属する事業年度である場合における当該内国法人（普通法人に限り、当該各事業年度終了の時において中小法人等又は第六十六条第六項第二号若しくは第三号に掲げる法人に該当するもの及び株式移転完全親法人を除く。）</w:t>
      </w:r>
    </w:p>
    <w:p>
      <w:pPr>
        <w:pStyle w:val="Heading5"/>
        <w:ind w:left="440"/>
      </w:pPr>
      <w:r>
        <w:t>１２</w:t>
      </w:r>
    </w:p>
    <w:p>
      <w:pPr>
        <w:ind w:left="440"/>
      </w:pPr>
      <w:r>
        <w:t>前項（第二号に係る部分に限る。）の規定は、確定申告書、修正申告書又は更正請求書に同号に規定する事実が生じたことを証する書類の添付がある場合に限り、適用する。</w:t>
      </w:r>
    </w:p>
    <w:p>
      <w:pPr>
        <w:pStyle w:val="Heading5"/>
        <w:ind w:left="440"/>
      </w:pPr>
      <w:r>
        <w:t>１３</w:t>
      </w:r>
    </w:p>
    <w:p>
      <w:pPr>
        <w:ind w:left="440"/>
      </w:pPr>
      <w:r>
        <w:t>税務署長は、前項の書類の添付がない確定申告書、修正申告書又は更正請求書の提出があつた場合においても、その添付がなかつたことについてやむを得ない事情があると認めるときは、第十一項（第二号に係る部分に限る。）の規定を適用することができる。</w:t>
      </w:r>
    </w:p>
    <w:p>
      <w:pPr>
        <w:pStyle w:val="Heading5"/>
        <w:ind w:left="440"/>
      </w:pPr>
      <w:r>
        <w:t>１４</w:t>
      </w:r>
    </w:p>
    <w:p>
      <w:pPr>
        <w:ind w:left="440"/>
      </w:pPr>
      <w:r>
        <w:t>第二項の合併法人が適格合併により設立された法人である場合における第一項の規定の適用その他同項から第九項まで及び第十一項の規定の適用に関し必要な事項は、政令で定める。</w:t>
      </w:r>
    </w:p>
    <w:p>
      <w:pPr>
        <w:pStyle w:val="Heading4"/>
      </w:pPr>
      <w:r>
        <w:t>第五十七条の二（特定株主等によつて支配された欠損等法人の欠損金の繰越しの不適用）</w:t>
      </w:r>
    </w:p>
    <w:p>
      <w:r>
        <w:t>内国法人で他の者との間に当該他の者による特定支配関係（当該他の者が当該内国法人の発行済株式又は出資（自己が有する自己の株式又は出資を除く。）の総数又は総額の百分の五十を超える数又は金額の株式又は出資を直接又は間接に保有する関係その他の政令で定める関係をいい、政令で定める事由によつて生じたものを除く。以下この項において同じ。）を有することとなつたもののうち、当該特定支配関係を有することとなつた日（以下この項において「支配日」という。）の属する事業年度（以下この項において「特定支配事業年度」という。）において当該特定支配事業年度前の各事業年度において生じた欠損金額（前条第二項又は第六項の規定により当該内国法人の欠損金額とみなされたものを含むものとし、同条第一項の規定の適用があるものに限る。以下この条において同じ。）又は評価損資産（当該内国法人が当該特定支配事業年度開始の日において有する資産のうち同日における価額がその帳簿価額に満たないものとして政令で定めるものをいう。）を有するもの（内国法人のうち各連結事業年度の連結所得に対する法人税を課される最終の連結事業年度終了の日において第八十一条の十第一項（特定株主等によつて支配された欠損等連結法人の連結欠損金の繰越しの不適用）に規定する欠損等連結法人（以下この条において「欠損等連結法人」という。）であつたものを含む。以下この条において「欠損等法人」という。）が、当該支配日（当該欠損等連結法人にあつては、政令で定める日。以下この項及び次項第一号において「特定支配日」という。）以後五年を経過した日の前日まで（当該特定支配関係を有しなくなつた場合として政令で定める場合に該当したこと、当該欠損等法人の債務につき政令で定める債務の免除その他の行為（第三号において「債務免除等」という。）があつたことその他政令で定める事実が生じた場合には、これらの事実が生じた日まで）に次に掲げる事由に該当する場合には、その該当することとなつた日（第四号に掲げる事由（同号に規定する適格合併に係る部分に限る。）に該当する場合にあつては、当該適格合併の日の前日。次項及び第三項において「該当日」という。）の属する事業年度（以下この条において「適用事業年度」という。）以後の各事業年度においては、当該適用事業年度前の各事業年度において生じた欠損金額については、前条第一項の規定は、適用しない。</w:t>
      </w:r>
    </w:p>
    <w:p>
      <w:pPr>
        <w:pStyle w:val="Heading6"/>
        <w:ind w:left="880"/>
      </w:pPr>
      <w:r>
        <w:t>一</w:t>
      </w:r>
    </w:p>
    <w:p>
      <w:pPr>
        <w:ind w:left="880"/>
      </w:pPr>
      <w:r>
        <w:t>当該欠損等法人が当該特定支配日の直前において事業を営んでいない場合（清算中の場合を含む。）において、当該特定支配日以後に事業を開始すること（清算中の当該欠損等法人が継続することを含む。）。</w:t>
      </w:r>
    </w:p>
    <w:p>
      <w:pPr>
        <w:pStyle w:val="Heading6"/>
        <w:ind w:left="880"/>
      </w:pPr>
      <w:r>
        <w:t>二</w:t>
      </w:r>
    </w:p>
    <w:p>
      <w:pPr>
        <w:ind w:left="880"/>
      </w:pPr>
      <w:r>
        <w:t>当該欠損等法人が当該特定支配日の直前において営む事業（以下この項において「旧事業」という。）の全てを当該特定支配日以後に廃止し、又は廃止することが見込まれている場合において、当該旧事業の当該特定支配日の直前における事業規模（売上金額、収入金額その他の事業の種類に応じて政令で定めるものをいう。次号及び第五号において同じ。）のおおむね五倍を超える資金の借入れ又は出資による金銭その他の資産の受入れ（合併又は分割による資産の受入れを含む。次号において「資金借入れ等」という。）を行うこと。</w:t>
      </w:r>
    </w:p>
    <w:p>
      <w:pPr>
        <w:pStyle w:val="Heading6"/>
        <w:ind w:left="880"/>
      </w:pPr>
      <w:r>
        <w:t>三</w:t>
      </w:r>
    </w:p>
    <w:p>
      <w:pPr>
        <w:ind w:left="880"/>
      </w:pPr>
      <w:r>
        <w:t>当該他の者又は当該他の者との間に政令で定める関係がある者（以下この号において「関連者」という。）が当該他の者及び関連者以外の者から当該欠損等法人に対する債権で政令で定めるもの（以下この号において「特定債権」という。）を取得している場合（当該特定支配日前に特定債権を取得している場合を含むものとし、当該特定債権につき当該特定支配日以後に債務免除等を行うことが見込まれている場合その他の政令で定める場合を除く。次号において「特定債権が取得されている場合」という。）において、当該欠損等法人が旧事業の当該特定支配日の直前における事業規模のおおむね五倍を超える資金借入れ等を行うこと。</w:t>
      </w:r>
    </w:p>
    <w:p>
      <w:pPr>
        <w:pStyle w:val="Heading6"/>
        <w:ind w:left="880"/>
      </w:pPr>
      <w:r>
        <w:t>四</w:t>
      </w:r>
    </w:p>
    <w:p>
      <w:pPr>
        <w:ind w:left="880"/>
      </w:pPr>
      <w:r>
        <w:t>第一号若しくは第二号に規定する場合又は前号の特定債権が取得されている場合において、当該欠損等法人が自己を被合併法人とする適格合併を行い、又は当該欠損等法人（他の内国法人との間に当該他の内国法人による完全支配関係があるものに限る。）の残余財産が確定すること。</w:t>
      </w:r>
    </w:p>
    <w:p>
      <w:pPr>
        <w:pStyle w:val="Heading6"/>
        <w:ind w:left="880"/>
      </w:pPr>
      <w:r>
        <w:t>五</w:t>
      </w:r>
    </w:p>
    <w:p>
      <w:pPr>
        <w:ind w:left="880"/>
      </w:pPr>
      <w:r>
        <w:t>当該欠損等法人が当該特定支配関係を有することとなつたことに基因して、当該欠損等法人の当該特定支配日の直前の役員（社長その他政令で定めるものに限る。）の全てが退任（業務を執行しないものとなることを含む。）をし、かつ、当該特定支配日の直前において当該欠損等法人の業務に従事する使用人（以下この号において「旧使用人」という。）の総数のおおむね百分の二十以上に相当する数の者が当該欠損等法人の使用人でなくなつた場合において、当該欠損等法人の非従事事業（当該旧使用人が当該特定支配日以後その業務に実質的に従事しない事業をいう。）の事業規模が旧事業の当該特定支配日の直前における事業規模のおおむね五倍を超えることとなること（政令で定める場合を除く。）。</w:t>
      </w:r>
    </w:p>
    <w:p>
      <w:pPr>
        <w:pStyle w:val="Heading6"/>
        <w:ind w:left="880"/>
      </w:pPr>
      <w:r>
        <w:t>六</w:t>
      </w:r>
    </w:p>
    <w:p>
      <w:pPr>
        <w:ind w:left="880"/>
      </w:pPr>
      <w:r>
        <w:t>前各号に掲げる事由に類するものとして政令で定める事由</w:t>
      </w:r>
    </w:p>
    <w:p>
      <w:pPr>
        <w:pStyle w:val="Heading5"/>
        <w:ind w:left="440"/>
      </w:pPr>
      <w:r>
        <w:t>２</w:t>
      </w:r>
    </w:p>
    <w:p>
      <w:pPr>
        <w:ind w:left="440"/>
      </w:pPr>
      <w:r>
        <w:t>欠損等法人と他の法人との間で当該欠損等法人の該当日（第八十一条の十第一項に規定する該当日を含む。）以後に合併、分割、現物出資又は第二条第十二号の五の二（定義）に規定する現物分配が行われる場合には、次の各号に掲げる欠損金額又は連結欠損金個別帰属額（前条第六項に規定する連結欠損金個別帰属額をいう。以下この条において同じ。）については、それぞれ当該各号に定める規定は、適用しない。</w:t>
      </w:r>
    </w:p>
    <w:p>
      <w:pPr>
        <w:pStyle w:val="Heading6"/>
        <w:ind w:left="880"/>
      </w:pPr>
      <w:r>
        <w:t>一</w:t>
      </w:r>
    </w:p>
    <w:p>
      <w:pPr>
        <w:ind w:left="880"/>
      </w:pPr>
      <w:r>
        <w:t>欠損等法人を合併法人とする適格合併が行われる場合における当該適格合併に係る被合併法人の当該適格合併の日の前日の属する事業年度又は連結事業年度以前の各事業年度又は各連結事業年度において生じた欠損金額又は連結欠損金個別帰属額（当該適格合併が当該欠損等法人の適用事業年度又は適用連結事業年度（第八十一条の十第一項に規定する適用連結事業年度をいう。以下この条において同じ。）開始の日以後三年を経過する日（その経過する日が特定支配日以後五年を経過する日後となる場合にあつては、同日。次項において「三年経過日」という。）後に行われるものである場合には、当該欠損金額又は連結欠損金個別帰属額のうち、これらの生じた事業年度又は連結事業年度開始の日が当該適用事業年度又は適用連結事業年度開始の日前であるものに限る。）</w:t>
      </w:r>
    </w:p>
    <w:p>
      <w:pPr>
        <w:pStyle w:val="Heading6"/>
        <w:ind w:left="880"/>
      </w:pPr>
      <w:r>
        <w:t>二</w:t>
      </w:r>
    </w:p>
    <w:p>
      <w:pPr>
        <w:ind w:left="880"/>
      </w:pPr>
      <w:r>
        <w:t>欠損等法人を合併法人、分割承継法人、被現物出資法人又は被現物分配法人とする前条第四項に規定する適格組織再編成等が行われる場合における当該欠損等法人の適用事業年度前の各事業年度において生じた欠損金額</w:t>
      </w:r>
    </w:p>
    <w:p>
      <w:pPr>
        <w:pStyle w:val="Heading5"/>
        <w:ind w:left="440"/>
      </w:pPr>
      <w:r>
        <w:t>３</w:t>
      </w:r>
    </w:p>
    <w:p>
      <w:pPr>
        <w:ind w:left="440"/>
      </w:pPr>
      <w:r>
        <w:t>欠損等法人の該当日以後に当該欠損等法人との間に前条第二項に規定する完全支配関係がある内国法人で当該欠損等法人が発行済株式又は出資の全部又は一部を有するものの残余財産が確定する場合における当該内国法人の当該残余財産の確定の日の属する事業年度又は連結事業年度以前の各事業年度又は各連結事業年度において生じた欠損金額又は連結欠損金個別帰属額（当該残余財産の確定の日が当該欠損等法人の三年経過日以後である場合には、当該欠損金額又は連結欠損金個別帰属額のうち、これらの生じた事業年度又は連結事業年度開始の日が当該欠損等法人の適用事業年度又は適用連結事業年度開始の日前であるものに限る。）については、同条第二項、第三項及び第七項の規定は、当該欠損等法人については、適用しない。</w:t>
      </w:r>
    </w:p>
    <w:p>
      <w:pPr>
        <w:pStyle w:val="Heading5"/>
        <w:ind w:left="440"/>
      </w:pPr>
      <w:r>
        <w:t>４</w:t>
      </w:r>
    </w:p>
    <w:p>
      <w:pPr>
        <w:ind w:left="440"/>
      </w:pPr>
      <w:r>
        <w:t>欠損等連結法人が第八十一条の十第一項に規定する該当日以後に前条第六項に規定する承認の取消し等の場合に該当する場合には、当該欠損等連結法人の適用連結事業年度前の各連結事業年度において生じた連結欠損金個別帰属額については、同項の規定は、適用しない。</w:t>
      </w:r>
    </w:p>
    <w:p>
      <w:pPr>
        <w:pStyle w:val="Heading5"/>
        <w:ind w:left="440"/>
      </w:pPr>
      <w:r>
        <w:t>５</w:t>
      </w:r>
    </w:p>
    <w:p>
      <w:pPr>
        <w:ind w:left="440"/>
      </w:pPr>
      <w:r>
        <w:t>内国法人と欠損等法人若しくは欠損等連結法人との間で当該内国法人を合併法人とする適格合併が行われる場合又は内国法人との間に前条第二項に規定する完全支配関係がある他の内国法人である欠損等法人若しくは欠損等連結法人の残余財産が確定する場合には、これらの欠損等法人又は欠損等連結法人の適用事業年度又は適用連結事業年度前の各事業年度又は各連結事業年度において生じた欠損金額又は連結欠損金個別帰属額については、同条第二項、第三項及び第七項の規定は、適用しない。</w:t>
      </w:r>
    </w:p>
    <w:p>
      <w:pPr>
        <w:pStyle w:val="Heading5"/>
        <w:ind w:left="440"/>
      </w:pPr>
      <w:r>
        <w:t>６</w:t>
      </w:r>
    </w:p>
    <w:p>
      <w:pPr>
        <w:ind w:left="440"/>
      </w:pPr>
      <w:r>
        <w:t>前各項の規定の適用に関し必要な事項は、政令で定める。</w:t>
      </w:r>
    </w:p>
    <w:p>
      <w:pPr>
        <w:pStyle w:val="Heading4"/>
      </w:pPr>
      <w:r>
        <w:t>第五十八条（青色申告書を提出しなかつた事業年度の災害による損失金の繰越し）</w:t>
      </w:r>
    </w:p>
    <w:p>
      <w:r>
        <w:t>内国法人の各事業年度開始の日前十年以内に開始した事業年度において生じた欠損金額（第五十七条第一項（青色申告書を提出した事業年度の欠損金の繰越し）又は第八十条（欠損金の繰戻しによる還付）の規定の適用があるものを除く。）のうち、棚卸資産、固定資産又は政令で定める繰延資産について震災、風水害、火災その他政令で定める災害により生じた損失に係るもので政令で定めるもの（以下この条において「災害損失欠損金額」という。）があるときは、当該災害損失欠損金額に相当する金額は、当該各事業年度の所得の金額の計算上、損金の額に算入する。</w:t>
      </w:r>
    </w:p>
    <w:p>
      <w:pPr>
        <w:pStyle w:val="Heading5"/>
        <w:ind w:left="440"/>
      </w:pPr>
      <w:r>
        <w:t>２</w:t>
      </w:r>
    </w:p>
    <w:p>
      <w:pPr>
        <w:ind w:left="440"/>
      </w:pPr>
      <w:r>
        <w:t>前項の内国法人を合併法人とする適格合併が行われた場合又は当該内国法人との間に完全支配関係（当該内国法人による完全支配関係又は第二条第十二号の七の六（定義）に規定する相互の関係に限る。）がある他の内国法人で当該内国法人が発行済株式若しくは出資の全部若しくは一部を有するものの残余財産が確定した場合において、当該適格合併に係る被合併法人又は当該他の内国法人（以下この項において「被合併法人等」という。）の当該適格合併の日前十年以内に開始し、又は当該残余財産の確定の日の翌日前十年以内に開始した各事業年度（以下この項において「前十年内事業年度」という。）において生じた災害損失欠損金額（当該被合併法人等が当該災害損失欠損金額（この項の規定により当該被合併法人等の災害損失欠損金額とみなされたものを含み、次項又は第四項の規定によりないものとされたものを除く。）の生じた前十年内事業年度の確定申告書、修正申告書又は更正請求書に第五項に規定する損失の額の計算に関する明細を記載した書類を添付していることその他の政令で定める要件を満たしている場合における当該災害損失欠損金額に限るものとし、前項の規定により当該被合併法人等の前十年内事業年度の所得の金額の計算上損金の額に算入されたものを除く。以下この項において「未処理災害損失欠損金額」という。）があるときは、当該内国法人の当該適格合併の日の属する事業年度又は当該残余財産の確定の日の翌日の属する事業年度（以下この項において「合併等事業年度」という。）以後の各事業年度における前項の規定の適用については、当該前十年内事業年度において生じた未処理災害損失欠損金額（当該他の内国法人に株主等が二以上ある場合には、当該未処理災害損失欠損金額を当該他の内国法人の発行済株式又は出資（当該他の内国法人が有する自己の株式又は出資を除く。）の総数又は総額で除し、これに当該内国法人の有する当該他の内国法人の株式又は出資の数又は金額を乗じて計算した金額）は、それぞれ当該未処理災害損失欠損金額の生じた前十年内事業年度開始の日の属する当該内国法人の各事業年度（当該内国法人の合併等事業年度開始の日以後に開始した当該被合併法人等の当該前十年内事業年度において生じた未処理災害損失欠損金額にあつては、当該合併等事業年度の前事業年度）において生じた災害損失欠損金額とみなす。</w:t>
      </w:r>
    </w:p>
    <w:p>
      <w:pPr>
        <w:pStyle w:val="Heading5"/>
        <w:ind w:left="440"/>
      </w:pPr>
      <w:r>
        <w:t>３</w:t>
      </w:r>
    </w:p>
    <w:p>
      <w:pPr>
        <w:ind w:left="440"/>
      </w:pPr>
      <w:r>
        <w:t>第一項の内国法人が次条第一項から第三項までの規定の適用を受ける場合（同条第二項の規定の適用を受ける場合にあつては、同項第三号に掲げる場合に該当する場合に限る。）には、当該内国法人の同条第一項から第三項までの規定に規定する適用年度（以下この項において「適用年度」という。）以後の各事業年度（同条第三項の規定の適用を受ける場合にあつては、適用年度後の各事業年度）における第一項の規定の適用については、災害損失欠損金額（前項の規定により当該内国法人の災害損失欠損金額とみなされたものを含み、この項又は次項の規定によりないものとされたものを除く。）のうち同条第一項から第三項までの規定により適用年度の所得の金額の計算上損金の額に算入される金額から成る部分の金額として政令で定める金額は、ないものとする。</w:t>
      </w:r>
    </w:p>
    <w:p>
      <w:pPr>
        <w:pStyle w:val="Heading5"/>
        <w:ind w:left="440"/>
      </w:pPr>
      <w:r>
        <w:t>４</w:t>
      </w:r>
    </w:p>
    <w:p>
      <w:pPr>
        <w:ind w:left="440"/>
      </w:pPr>
      <w:r>
        <w:t>第一項の内国法人の次の各号に掲げる事業年度における同項の規定の適用については、当該各号に定める災害損失欠損金額は、ないものとする。</w:t>
      </w:r>
    </w:p>
    <w:p>
      <w:pPr>
        <w:pStyle w:val="Heading6"/>
        <w:ind w:left="880"/>
      </w:pPr>
      <w:r>
        <w:t>一</w:t>
      </w:r>
    </w:p>
    <w:p>
      <w:pPr>
        <w:ind w:left="880"/>
      </w:pPr>
      <w:r>
        <w:t>内国法人（第八十一条の九第二項第一号（連結欠損金の繰越し）に規定する特定連結子法人以外の連結子法人に限る。）の第五十七条第九項第一号に規定する最初連結期間（以下この号において「最初連結期間」という。）内に当該内国法人を被合併法人とする合併（当該内国法人との間に連結完全支配関係がある他の連結法人を合併法人とするものに限る。）が行われた場合（当該合併の日が当該最初連結期間の開始の日である場合を除く。）又は当該内国法人の最初連結期間内に当該内国法人の残余財産が確定した場合（当該残余財産の確定の日が当該最初連結期間の終了の日である場合を除く。）の当該合併の日の前日又は当該残余財産の確定の日の属する事業年度</w:t>
      </w:r>
    </w:p>
    <w:p>
      <w:pPr>
        <w:pStyle w:val="Heading6"/>
        <w:ind w:left="880"/>
      </w:pPr>
      <w:r>
        <w:t>二</w:t>
      </w:r>
    </w:p>
    <w:p>
      <w:pPr>
        <w:ind w:left="880"/>
      </w:pPr>
      <w:r>
        <w:t>内国法人（連結法人に限る。）が第十五条の二第一項（連結事業年度の意義）に規定する最初連結事業年度終了の日後に第四条の五第一項若しくは第二項（連結納税の承認の取消し）の規定により第四条の二（連結納税義務者）の承認を取り消された場合又は第四条の五第三項の承認を受けた場合の最終の連結事業年度後の各事業年度</w:t>
      </w:r>
    </w:p>
    <w:p>
      <w:pPr>
        <w:pStyle w:val="Heading5"/>
        <w:ind w:left="440"/>
      </w:pPr>
      <w:r>
        <w:t>５</w:t>
      </w:r>
    </w:p>
    <w:p>
      <w:pPr>
        <w:ind w:left="440"/>
      </w:pPr>
      <w:r>
        <w:t>第一項の規定は、同項の内国法人が災害損失欠損金額（第二項の規定により当該内国法人の災害損失欠損金額とみなされたものを除く。）の生じた事業年度の確定申告書、修正申告書又は更正請求書に第一項に規定する損失の額の計算に関する明細を記載した書類を添付し、かつ、当該事業年度後の各事業年度について連続して確定申告書を提出している場合（第二項の規定により当該内国法人の災害損失欠損金額とみなされたものにつき第一項の規定を適用する場合にあつては、第二項の合併等事業年度の確定申告書を提出し、かつ、当該合併等事業年度後の各事業年度について連続して確定申告書を提出している場合）であつて災害損失欠損金額の生じた事業年度に係る帳簿書類を財務省令で定めるところにより保存している場合に限り、適用する。</w:t>
      </w:r>
    </w:p>
    <w:p>
      <w:pPr>
        <w:pStyle w:val="Heading5"/>
        <w:ind w:left="440"/>
      </w:pPr>
      <w:r>
        <w:t>６</w:t>
      </w:r>
    </w:p>
    <w:p>
      <w:pPr>
        <w:ind w:left="440"/>
      </w:pPr>
      <w:r>
        <w:t>次の各号に掲げる内国法人の当該各号に定める各事業年度の所得に係る第一項ただし書の規定の適用については、同項ただし書中「所得の金額の百分の五十に相当する金額」とあるのは、「所得の金額」とする。</w:t>
      </w:r>
    </w:p>
    <w:p>
      <w:pPr>
        <w:pStyle w:val="Heading6"/>
        <w:ind w:left="880"/>
      </w:pPr>
      <w:r>
        <w:t>一</w:t>
      </w:r>
    </w:p>
    <w:p>
      <w:pPr>
        <w:ind w:left="880"/>
      </w:pPr>
      <w:r>
        <w:t>第一項の各事業年度終了の時において第五十七条第十一項第一号イからハまでに掲げる法人（次号及び第三号において「中小法人等」という。）に該当する内国法人</w:t>
      </w:r>
    </w:p>
    <w:p>
      <w:pPr>
        <w:pStyle w:val="Heading6"/>
        <w:ind w:left="880"/>
      </w:pPr>
      <w:r>
        <w:t>二</w:t>
      </w:r>
    </w:p>
    <w:p>
      <w:pPr>
        <w:ind w:left="880"/>
      </w:pPr>
      <w:r>
        <w:t>第一項の各事業年度が内国法人について生じた第五十七条第十一項第二号イからニまでに掲げる事実の区分に応じそれぞれ同号イからニまでに定める事業年度である場合における当該内国法人（当該各事業年度終了の時において中小法人等に該当するものを除く。）</w:t>
      </w:r>
    </w:p>
    <w:p>
      <w:pPr>
        <w:pStyle w:val="Heading6"/>
        <w:ind w:left="880"/>
      </w:pPr>
      <w:r>
        <w:t>三</w:t>
      </w:r>
    </w:p>
    <w:p>
      <w:pPr>
        <w:ind w:left="880"/>
      </w:pPr>
      <w:r>
        <w:t>第一項の各事業年度が内国法人の設立の日として政令で定める日から同日以後七年を経過する日までの期間内の日の属する事業年度である場合における当該内国法人（普通法人に限り、当該各事業年度終了の時において中小法人等又は第六十六条第六項第二号若しくは第三号（各事業年度の所得に対する法人税の税率）に掲げる法人に該当するもの及び株式移転完全親法人を除く。）</w:t>
      </w:r>
    </w:p>
    <w:p>
      <w:pPr>
        <w:pStyle w:val="Heading5"/>
        <w:ind w:left="440"/>
      </w:pPr>
      <w:r>
        <w:t>７</w:t>
      </w:r>
    </w:p>
    <w:p>
      <w:pPr>
        <w:ind w:left="440"/>
      </w:pPr>
      <w:r>
        <w:t>前項（第二号に係る部分に限る。）の規定は、確定申告書、修正申告書又は更正請求書に同号に規定する事実が生じたことを証する書類の添付がある場合に限り、適用する。</w:t>
      </w:r>
    </w:p>
    <w:p>
      <w:pPr>
        <w:pStyle w:val="Heading5"/>
        <w:ind w:left="440"/>
      </w:pPr>
      <w:r>
        <w:t>８</w:t>
      </w:r>
    </w:p>
    <w:p>
      <w:pPr>
        <w:ind w:left="440"/>
      </w:pPr>
      <w:r>
        <w:t>税務署長は、前項の書類の添付がない確定申告書、修正申告書又は更正請求書の提出があつた場合においても、その添付がなかつたことについてやむを得ない事情があると認めるときは、第六項（第二号に係る部分に限る。）の規定を適用することができる。</w:t>
      </w:r>
    </w:p>
    <w:p>
      <w:pPr>
        <w:pStyle w:val="Heading5"/>
        <w:ind w:left="440"/>
      </w:pPr>
      <w:r>
        <w:t>９</w:t>
      </w:r>
    </w:p>
    <w:p>
      <w:pPr>
        <w:ind w:left="440"/>
      </w:pPr>
      <w:r>
        <w:t>第二項の合併法人が適格合併により設立された法人である場合における第一項の規定の適用その他同項から第四項まで及び第六項の規定の適用に関し必要な事項は、政令で定める。</w:t>
      </w:r>
    </w:p>
    <w:p>
      <w:pPr>
        <w:pStyle w:val="Heading4"/>
      </w:pPr>
      <w:r>
        <w:t>第五十九条（会社更生等による債務免除等があつた場合の欠損金の損金算入）</w:t>
      </w:r>
    </w:p>
    <w:p>
      <w:r>
        <w:t>内国法人について更生手続開始の決定があつた場合において、その内国法人が次の各号に掲げる場合に該当するときは、その該当することとなつた日の属する事業年度（以下この項において「適用年度」という。）前の各事業年度において生じた欠損金額（連結事業年度において生じた第八十一条の十八第一項（連結法人税の個別帰属額の計算）に規定する個別欠損金額（当該連結事業年度に連結欠損金額が生じた場合には、当該連結欠損金額のうち当該内国法人に帰せられる金額を加算した金額）を含む。）で政令で定めるものに相当する金額のうち当該各号に定める金額の合計額に達するまでの金額は、当該適用年度の所得の金額の計算上、損金の額に算入する。</w:t>
      </w:r>
    </w:p>
    <w:p>
      <w:pPr>
        <w:pStyle w:val="Heading6"/>
        <w:ind w:left="880"/>
      </w:pPr>
      <w:r>
        <w:t>一</w:t>
      </w:r>
    </w:p>
    <w:p>
      <w:pPr>
        <w:ind w:left="880"/>
      </w:pPr>
      <w:r>
        <w:t>当該更生手続開始の決定があつた時においてその内国法人に対し政令で定める債権を有する者（当該内国法人との間に連結完全支配関係がある連結法人を除く。）から当該債権につき債務の免除を受けた場合（当該債権が債務の免除以外の事由により消滅した場合でその消滅した債務に係る利益の額が生ずるときを含む。）</w:t>
      </w:r>
    </w:p>
    <w:p>
      <w:pPr>
        <w:pStyle w:val="Heading6"/>
        <w:ind w:left="880"/>
      </w:pPr>
      <w:r>
        <w:t>二</w:t>
      </w:r>
    </w:p>
    <w:p>
      <w:pPr>
        <w:ind w:left="880"/>
      </w:pPr>
      <w:r>
        <w:t>当該更生手続開始の決定があつたことに伴いその内国法人の役員等（役員若しくは株主等である者又はこれらであつた者をいい、当該内国法人との間に連結完全支配関係がある連結法人を除く。次項第二号において同じ。）から金銭その他の資産の贈与を受けた場合</w:t>
      </w:r>
    </w:p>
    <w:p>
      <w:pPr>
        <w:pStyle w:val="Heading6"/>
        <w:ind w:left="880"/>
      </w:pPr>
      <w:r>
        <w:t>三</w:t>
      </w:r>
    </w:p>
    <w:p>
      <w:pPr>
        <w:ind w:left="880"/>
      </w:pPr>
      <w:r>
        <w:t>第二十五条第二項（会社更生法又は金融機関等の更生手続の特例等に関する法律の規定に従つて行う評価換えに係る部分に限る。以下この号において同じ。）（資産の評価益の益金不算入等）に規定する評価換えをした場合</w:t>
      </w:r>
    </w:p>
    <w:p>
      <w:pPr>
        <w:pStyle w:val="Heading5"/>
        <w:ind w:left="440"/>
      </w:pPr>
      <w:r>
        <w:t>２</w:t>
      </w:r>
    </w:p>
    <w:p>
      <w:pPr>
        <w:ind w:left="440"/>
      </w:pPr>
      <w:r>
        <w:t>内国法人について再生手続開始の決定があつたことその他これに準ずる政令で定める事実が生じた場合において、その内国法人が次の各号に掲げる場合に該当するときは、その該当することとなつた日の属する事業年度（第三号に掲げる場合に該当する場合には、その該当することとなつた事業年度。以下この項において「適用年度」という。）前の各事業年度において生じた欠損金額（連結事業年度において生じた第八十一条の十八第一項に規定する個別欠損金額（当該連結事業年度に連結欠損金額が生じた場合には、当該連結欠損金額のうち当該内国法人に帰せられる金額を加算した金額）を含む。）で政令で定めるものに相当する金額のうち当該各号に定める金額の合計額（当該合計額がこの項及び第六十二条の五第五項（現物分配による資産の譲渡）（第三号に掲げる場合に該当する場合には、第五十七条第一項（青色申告書を提出した事業年度の欠損金の繰越し）及び前条第一項、この項並びに第六十二条の五第五項）の規定を適用しないものとして計算した場合における当該適用年度の所得の金額を超える場合には、その超える部分の金額を控除した金額）に達するまでの金額は、当該適用年度の所得の金額の計算上、損金の額に算入する。</w:t>
      </w:r>
    </w:p>
    <w:p>
      <w:pPr>
        <w:pStyle w:val="Heading6"/>
        <w:ind w:left="880"/>
      </w:pPr>
      <w:r>
        <w:t>一</w:t>
      </w:r>
    </w:p>
    <w:p>
      <w:pPr>
        <w:ind w:left="880"/>
      </w:pPr>
      <w:r>
        <w:t>これらの事実の生じた時においてその内国法人に対し政令で定める債権を有する者（当該内国法人との間に連結完全支配関係がある連結法人を除く。）から当該債権につき債務の免除を受けた場合（当該債権が債務の免除以外の事由により消滅した場合でその消滅した債務に係る利益の額が生ずるときを含む。）</w:t>
      </w:r>
    </w:p>
    <w:p>
      <w:pPr>
        <w:pStyle w:val="Heading6"/>
        <w:ind w:left="880"/>
      </w:pPr>
      <w:r>
        <w:t>二</w:t>
      </w:r>
    </w:p>
    <w:p>
      <w:pPr>
        <w:ind w:left="880"/>
      </w:pPr>
      <w:r>
        <w:t>これらの事実が生じたことに伴いその内国法人の役員等から金銭その他の資産の贈与を受けた場合</w:t>
      </w:r>
    </w:p>
    <w:p>
      <w:pPr>
        <w:pStyle w:val="Heading6"/>
        <w:ind w:left="880"/>
      </w:pPr>
      <w:r>
        <w:t>三</w:t>
      </w:r>
    </w:p>
    <w:p>
      <w:pPr>
        <w:ind w:left="880"/>
      </w:pPr>
      <w:r>
        <w:t>第二十五条第三項又は第三十三条第四項の規定の適用を受ける場合</w:t>
      </w:r>
    </w:p>
    <w:p>
      <w:pPr>
        <w:pStyle w:val="Heading5"/>
        <w:ind w:left="440"/>
      </w:pPr>
      <w:r>
        <w:t>３</w:t>
      </w:r>
    </w:p>
    <w:p>
      <w:pPr>
        <w:ind w:left="440"/>
      </w:pPr>
      <w:r>
        <w:t>内国法人が解散した場合において、残余財産がないと見込まれるときは、その清算中に終了する事業年度（前二項の規定の適用を受ける事業年度を除く。以下この項において「適用年度」という。）前の各事業年度において生じた欠損金額（連結事業年度において生じた第八十一条の十八第一項に規定する個別欠損金額（当該連結事業年度に連結欠損金額が生じた場合には、当該連結欠損金額のうち当該内国法人に帰せられる金額を加算した金額）を含む。）を基礎として政令で定めるところにより計算した金額に相当する金額（当該相当する金額がこの項及び第六十二条の五第五項の規定を適用しないものとして計算した場合における当該適用年度の所得の金額を超える場合には、その超える部分の金額を控除した金額）は、当該適用年度の所得の金額の計算上、損金の額に算入する。</w:t>
      </w:r>
    </w:p>
    <w:p>
      <w:pPr>
        <w:pStyle w:val="Heading5"/>
        <w:ind w:left="440"/>
      </w:pPr>
      <w:r>
        <w:t>４</w:t>
      </w:r>
    </w:p>
    <w:p>
      <w:pPr>
        <w:ind w:left="440"/>
      </w:pPr>
      <w:r>
        <w:t>前三項の規定は、確定申告書、修正申告書又は更正請求書にこれらの規定により損金の額に算入される金額の計算に関する明細を記載した書類及び更生手続開始の決定があつたこと若しくは再生手続開始の決定があつたこと若しくは第二項に規定する政令で定める事実が生じたことを証する書類又は残余財産がないと見込まれることを説明する書類その他の財務省令で定める書類の添付がある場合に限り、適用する。</w:t>
      </w:r>
    </w:p>
    <w:p>
      <w:pPr>
        <w:pStyle w:val="Heading5"/>
        <w:ind w:left="440"/>
      </w:pPr>
      <w:r>
        <w:t>５</w:t>
      </w:r>
    </w:p>
    <w:p>
      <w:pPr>
        <w:ind w:left="440"/>
      </w:pPr>
      <w:r>
        <w:t>税務署長は、前項に規定する財務省令で定める書類の添付がない確定申告書、修正申告書又は更正請求書の提出があつた場合においても、その書類の添付がなかつたことについてやむを得ない事情があると認めるときは、第一項から第三項までの規定を適用することができる。</w:t>
      </w:r>
    </w:p>
    <w:p>
      <w:pPr>
        <w:pStyle w:val="Heading4"/>
      </w:pPr>
      <w:r>
        <w:t>第六十条（保険会社の契約者配当の損金算入）</w:t>
      </w:r>
    </w:p>
    <w:p>
      <w:r>
        <w:t>保険業法に規定する保険会社が各事業年度において保険契約に基づき保険契約者に対して分配する金額は、当該事業年度の所得の金額の計算上、損金の額に算入する。</w:t>
      </w:r>
    </w:p>
    <w:p>
      <w:pPr>
        <w:pStyle w:val="Heading5"/>
        <w:ind w:left="440"/>
      </w:pPr>
      <w:r>
        <w:t>２</w:t>
      </w:r>
    </w:p>
    <w:p>
      <w:pPr>
        <w:ind w:left="440"/>
      </w:pPr>
      <w:r>
        <w:t>前項の保険会社は、確定申告書に同項の規定により損金の額に算入される金額の計算に関する明細を記載した書類を添付しなければならない。</w:t>
      </w:r>
    </w:p>
    <w:p>
      <w:pPr>
        <w:pStyle w:val="Heading4"/>
      </w:pPr>
      <w:r>
        <w:t>第六十条の二（協同組合等の事業分量配当等の損金算入）</w:t>
      </w:r>
    </w:p>
    <w:p>
      <w:r>
        <w:t>協同組合等が各事業年度の決算の確定の時にその支出すべき旨を決議する次に掲げる金額は、当該事業年度の所得の金額の計算上、損金の額に算入する。</w:t>
      </w:r>
    </w:p>
    <w:p>
      <w:pPr>
        <w:pStyle w:val="Heading6"/>
        <w:ind w:left="880"/>
      </w:pPr>
      <w:r>
        <w:t>一</w:t>
      </w:r>
    </w:p>
    <w:p>
      <w:pPr>
        <w:ind w:left="880"/>
      </w:pPr>
      <w:r>
        <w:t>その組合員その他の構成員に対しその者が当該事業年度中に取り扱つた物の数量、価額その他その協同組合等の事業を利用した分量に応じて分配する金額</w:t>
      </w:r>
    </w:p>
    <w:p>
      <w:pPr>
        <w:pStyle w:val="Heading6"/>
        <w:ind w:left="880"/>
      </w:pPr>
      <w:r>
        <w:t>二</w:t>
      </w:r>
    </w:p>
    <w:p>
      <w:pPr>
        <w:ind w:left="880"/>
      </w:pPr>
      <w:r>
        <w:t>その組合員その他の構成員に対しその者が当該事業年度中にその協同組合等の事業に従事した程度に応じて分配する金額</w:t>
      </w:r>
    </w:p>
    <w:p>
      <w:pPr>
        <w:pStyle w:val="Heading4"/>
      </w:pPr>
      <w:r>
        <w:t>第六十条の三</w:t>
      </w:r>
    </w:p>
    <w:p>
      <w:r>
        <w:t>第五十七条の二第一項（特定株主等によつて支配された欠損等法人の欠損金の繰越しの不適用）に規定する欠損等法人（同項に規定する欠損等連結法人にあつては、同項に規定する特定支配日の属する事業年度又は連結事業年度開始の日において第八十一条の十第一項（特定株主等によつて支配された欠損等連結法人の連結欠損金の繰越しの不適用）に規定する評価損資産その他政令で定める資産を有していたものに限る。以下この項及び次項において「欠損等法人」という。）の第五十七条の二第一項に規定する適用事業年度又は第八十一条の十第一項に規定する適用連結事業年度（以下この項において「適用事業年度等」という。）開始の日から同日以後三年を経過する日（その経過する日が第五十七条の二第一項に規定する特定支配日（当該欠損等連結法人にあつては、第八十一条の十第一項に規定する特定支配日）以後五年を経過する日後となる場合にあつては、同日）までの期間（当該期間に終了する各事業年度において、第六十一条の十一第一項（連結納税の開始に伴う資産の時価評価損益）若しくは第六十一条の十二第一項（連結納税への加入に伴う資産の時価評価損益）又は第六十二条の九第一項（非適格株式交換等に係る株式交換完全子法人等の有する資産の時価評価損益）の規定の適用を受ける場合には、当該適用事業年度等の開始の日から第六十一条の十一第一項に規定する連結開始直前事業年度若しくは第六十一条の十二第一項に規定する連結加入直前事業年度又は第六十二条の九第一項の規定の適用を受ける事業年度終了の日までの期間。以下この項及び次項において「適用期間」という。）において生ずる特定資産（当該欠損等法人が当該特定支配日の属する事業年度又は連結事業年度開始の日において有する資産及び当該欠損等法人が当該適用事業年度等の開始の日以後に行われる第五十七条の二第一項に規定する他の者を分割法人若しくは現物出資法人とする適格分割若しくは適格現物出資又は同項第三号に規定する関連者を被合併法人、分割法人、現物出資法人若しくは現物分配法人とする適格組織再編成等（適格合併若しくは適格合併に該当しない合併で第六十一条の十三第一項（完全支配関係がある法人の間の取引の損益）の規定の適用があるもの、適格分割、適格現物出資又は適格現物分配をいう。以下この条において同じ。）により移転を受けた資産のうち、政令で定めるものをいう。以下この条において同じ。）の譲渡、評価換え、貸倒れ、除却その他これらに類する事由（以下この項において「譲渡等特定事由」という。）による損失の額（当該譲渡等特定事由が生じた日の属する事業年度の適用期間において生ずる特定資産の譲渡又は評価換えによる利益の額がある場合には、当該利益の額を控除した金額。第三項において「譲渡等損失額」という。）は、当該欠損等法人の各事業年度の所得の金額の計算上、損金の額に算入しない。</w:t>
      </w:r>
    </w:p>
    <w:p>
      <w:pPr>
        <w:pStyle w:val="Heading5"/>
        <w:ind w:left="440"/>
      </w:pPr>
      <w:r>
        <w:t>２</w:t>
      </w:r>
    </w:p>
    <w:p>
      <w:pPr>
        <w:ind w:left="440"/>
      </w:pPr>
      <w:r>
        <w:t>欠損等法人がその適用期間内に自己を被合併法人、分割法人、現物出資法人又は現物分配法人とする適格組織再編成等によりその有する特定資産（第五十七条の二第一項に規定する評価損資産に該当するものに限る。）を当該適格組織再編成等に係る合併法人、分割承継法人、被現物出資法人又は被現物分配法人（以下この条において「合併法人等」という。）に移転した場合には、当該合併法人等を前項の規定の適用を受ける欠損等法人とみなして、この条の規定を適用する。</w:t>
      </w:r>
    </w:p>
    <w:p>
      <w:pPr>
        <w:pStyle w:val="Heading5"/>
        <w:ind w:left="440"/>
      </w:pPr>
      <w:r>
        <w:t>３</w:t>
      </w:r>
    </w:p>
    <w:p>
      <w:pPr>
        <w:ind w:left="440"/>
      </w:pPr>
      <w:r>
        <w:t>前項の合併法人等が適格組織再編成等により移転を受けた特定資産に係る譲渡等損失額の計算その他第一項の規定の適用に関し必要な事項は、政令で定める。</w:t>
      </w:r>
    </w:p>
    <w:p>
      <w:pPr>
        <w:pStyle w:val="Heading4"/>
      </w:pPr>
      <w:r>
        <w:t>第六十一条</w:t>
      </w:r>
    </w:p>
    <w:p>
      <w:r>
        <w:t>内国法人が短期売買商品等（短期的な価格の変動を利用して利益を得る目的で取得した資産として政令で定めるもの（有価証券を除く。）及び資金決済に関する法律（平成二十一年法律第五十九号）第二条第五項（定義）に規定する暗号資産（以下この条において「暗号資産」という。）をいう。以下この条において同じ。）の譲渡をした場合には、その譲渡に係る譲渡利益額（第一号に掲げる金額が第二号に掲げる金額を超える場合におけるその超える部分の金額をいう。）又は譲渡損失額（同号に掲げる金額が第一号に掲げる金額を超える場合におけるその超える部分の金額をいう。）は、第六十二条から第六十二条の五まで（合併等による資産の譲渡）の規定の適用がある場合を除き、その譲渡に係る契約をした日（その譲渡が剰余金の配当その他の財務省令で定める事由によるものである場合には、当該剰余金の配当の効力が生ずる日その他の財務省令で定める日）の属する事業年度の所得の金額の計算上、益金の額又は損金の額に算入する。</w:t>
      </w:r>
    </w:p>
    <w:p>
      <w:pPr>
        <w:pStyle w:val="Heading6"/>
        <w:ind w:left="880"/>
      </w:pPr>
      <w:r>
        <w:t>一</w:t>
      </w:r>
    </w:p>
    <w:p>
      <w:pPr>
        <w:ind w:left="880"/>
      </w:pPr>
      <w:r>
        <w:t>その短期売買商品等の譲渡の時における有償によるその短期売買商品等の譲渡により通常得べき対価の額</w:t>
      </w:r>
    </w:p>
    <w:p>
      <w:pPr>
        <w:pStyle w:val="Heading6"/>
        <w:ind w:left="880"/>
      </w:pPr>
      <w:r>
        <w:t>二</w:t>
      </w:r>
    </w:p>
    <w:p>
      <w:pPr>
        <w:ind w:left="880"/>
      </w:pPr>
      <w:r>
        <w:t>その短期売買商品等の譲渡に係る原価の額（その短期売買商品等についてその内国法人が選定した一単位当たりの帳簿価額の算出の方法により算出した金額（算出の方法を選定しなかつた場合又は選定した方法により算出しなかつた場合には、算出の方法のうち政令で定める方法により算出した金額）にその譲渡をした短期売買商品等の数量を乗じて計算した金額をいう。）</w:t>
      </w:r>
    </w:p>
    <w:p>
      <w:pPr>
        <w:pStyle w:val="Heading5"/>
        <w:ind w:left="440"/>
      </w:pPr>
      <w:r>
        <w:t>２</w:t>
      </w:r>
    </w:p>
    <w:p>
      <w:pPr>
        <w:ind w:left="440"/>
      </w:pPr>
      <w:r>
        <w:t>内国法人が事業年度終了の時において有する短期売買商品等（暗号資産にあつては、活発な市場が存在する暗号資産として政令で定めるものに限る。以下第四項までにおいて同じ。）については、時価法（事業年度終了の時において有する短期売買商品等をその種類又は銘柄（以下この項において「種類等」という。）の異なるごとに区別し、その種類等の同じものについて、その時における価額として政令で定めるところにより計算した金額をもつて当該短期売買商品等のその時における評価額とする方法をいう。）により評価した金額（次項において「時価評価金額」という。）をもつて、その時における評価額とする。</w:t>
      </w:r>
    </w:p>
    <w:p>
      <w:pPr>
        <w:pStyle w:val="Heading5"/>
        <w:ind w:left="440"/>
      </w:pPr>
      <w:r>
        <w:t>３</w:t>
      </w:r>
    </w:p>
    <w:p>
      <w:pPr>
        <w:ind w:left="440"/>
      </w:pPr>
      <w:r>
        <w:t>内国法人が事業年度終了の時において短期売買商品等を有する場合（暗号資産にあつては、自己の計算において有する場合に限る。）には、当該短期売買商品等に係る評価益（当該短期売買商品等の時価評価金額が当該短期売買商品等のその時における帳簿価額（以下この項において「期末帳簿価額」という。）を超える場合におけるその超える部分の金額をいう。次項において同じ。）又は評価損（当該短期売買商品等の期末帳簿価額が当該短期売買商品等の時価評価金額を超える場合におけるその超える部分の金額をいう。次項において同じ。）は、第二十五条第一項（資産の評価益の益金不算入等）又は第三十三条第一項（資産の評価損の損金不算入等）の規定にかかわらず、当該事業年度の所得の金額の計算上、益金の額又は損金の額に算入する。</w:t>
      </w:r>
    </w:p>
    <w:p>
      <w:pPr>
        <w:pStyle w:val="Heading5"/>
        <w:ind w:left="440"/>
      </w:pPr>
      <w:r>
        <w:t>４</w:t>
      </w:r>
    </w:p>
    <w:p>
      <w:pPr>
        <w:ind w:left="440"/>
      </w:pPr>
      <w:r>
        <w:t>内国法人が適格分割、適格現物出資又は適格現物分配（適格現物分配にあつては、残余財産の全部の分配を除く。以下この項において「適格分割等」という。）により分割承継法人、被現物出資法人又は被現物分配法人に短期売買商品等を移転する場合（暗号資産にあつては、自己の計算において有する暗号資産を移転する場合に限る。）には、当該適格分割等の日の前日を事業年度終了の日とした場合に前項の規定により計算される当該短期売買商品等に係る評価益又は評価損に相当する金額は、第二十五条第一項又は第三十三条第一項の規定にかかわらず、当該適格分割等の日の属する事業年度の所得の金額の計算上、益金の額又は損金の額に算入する。</w:t>
      </w:r>
    </w:p>
    <w:p>
      <w:pPr>
        <w:pStyle w:val="Heading5"/>
        <w:ind w:left="440"/>
      </w:pPr>
      <w:r>
        <w:t>５</w:t>
      </w:r>
    </w:p>
    <w:p>
      <w:pPr>
        <w:ind w:left="440"/>
      </w:pPr>
      <w:r>
        <w:t>内国法人が、短期売買商品等（暗号資産を除く。以下この項において同じ。）を有する場合において、第一項に規定する目的で短期売買商品等の売買を行う業務の全部を廃止したときは、その廃止した時において、その短期売買商品等をその時における価額により譲渡し、かつ、短期売買商品等以外の資産をその価額により取得したものとみなして、その内国法人の各事業年度の所得の金額を計算する。</w:t>
      </w:r>
    </w:p>
    <w:p>
      <w:pPr>
        <w:pStyle w:val="Heading5"/>
        <w:ind w:left="440"/>
      </w:pPr>
      <w:r>
        <w:t>６</w:t>
      </w:r>
    </w:p>
    <w:p>
      <w:pPr>
        <w:ind w:left="440"/>
      </w:pPr>
      <w:r>
        <w:t>内国法人が事業年度終了の時において第二項に規定する政令で定めるものに該当しない暗号資産（当該事業年度の期間内のいずれかの時において同項に規定する政令で定めるものに該当していたものに限る。）を自己の計算において有する場合には、政令で定めるところにより、その暗号資産を譲渡し、かつ、その暗号資産を取得したものとみなして、その内国法人の各事業年度の所得の金額を計算する。</w:t>
      </w:r>
    </w:p>
    <w:p>
      <w:pPr>
        <w:pStyle w:val="Heading5"/>
        <w:ind w:left="440"/>
      </w:pPr>
      <w:r>
        <w:t>７</w:t>
      </w:r>
    </w:p>
    <w:p>
      <w:pPr>
        <w:ind w:left="440"/>
      </w:pPr>
      <w:r>
        <w:t>内国法人が暗号資産信用取引（資金決済に関する法律第二条第七項に規定する暗号資産交換業を行う者から信用の供与を受けて行う暗号資産の売買をいう。以下この条において同じ。）を行つた場合において、当該暗号資産信用取引のうち事業年度終了の時において決済されていないものがあるときは、その時において当該暗号資産信用取引を決済したものとみなして財務省令で定めるところにより算出した利益の額又は損失の額に相当する金額（次項において「みなし決済損益額」という。）は、当該事業年度の所得の金額の計算上、益金の額又は損金の額に算入する。</w:t>
      </w:r>
    </w:p>
    <w:p>
      <w:pPr>
        <w:pStyle w:val="Heading5"/>
        <w:ind w:left="440"/>
      </w:pPr>
      <w:r>
        <w:t>８</w:t>
      </w:r>
    </w:p>
    <w:p>
      <w:pPr>
        <w:ind w:left="440"/>
      </w:pPr>
      <w:r>
        <w:t>内国法人が適格分割又は適格現物出資（以下この項において「適格分割等」という。）により暗号資産信用取引に係る契約を分割承継法人又は被現物出資法人に移転する場合には、当該適格分割等の日の前日を事業年度終了の日とした場合に前項の規定により計算される当該暗号資産信用取引に係るみなし決済損益額に相当する金額は、当該適格分割等の日の属する事業年度の所得の金額の計算上、益金の額又は損金の額に算入する。</w:t>
      </w:r>
    </w:p>
    <w:p>
      <w:pPr>
        <w:pStyle w:val="Heading5"/>
        <w:ind w:left="440"/>
      </w:pPr>
      <w:r>
        <w:t>９</w:t>
      </w:r>
    </w:p>
    <w:p>
      <w:pPr>
        <w:ind w:left="440"/>
      </w:pPr>
      <w:r>
        <w:t>内国法人が暗号資産信用取引に係る契約に基づき暗号資産を取得した場合（第六十一条の六第一項（繰延ヘッジ処理による利益額又は損失額の繰延べ）の規定の適用を受ける暗号資産信用取引に係る契約に基づき当該暗号資産を取得した場合を除く。）には、その取得の時における当該暗号資産の価額とその取得の基因となつた暗号資産信用取引に係る契約に基づき当該暗号資産の取得の対価として支払つた金額との差額は、当該取得の日の属する事業年度の所得の金額の計算上、益金の額又は損金の額に算入する。</w:t>
      </w:r>
    </w:p>
    <w:p>
      <w:pPr>
        <w:pStyle w:val="Heading5"/>
        <w:ind w:left="440"/>
      </w:pPr>
      <w:r>
        <w:t>１０</w:t>
      </w:r>
    </w:p>
    <w:p>
      <w:pPr>
        <w:ind w:left="440"/>
      </w:pPr>
      <w:r>
        <w:t>短期売買商品等の一単位当たりの帳簿価額の算出の基礎となる取得価額の算出の方法、短期売買商品等の一単位当たりの帳簿価額の算出の方法の種類、その算出の方法の選定の手続、第三項に規定する評価益又は評価損の翌事業年度における処理、第七項に規定するみなし決済損益額の翌事業年度における処理その他前各項の規定の適用に関し必要な事項は、政令で定める。</w:t>
      </w:r>
    </w:p>
    <w:p>
      <w:pPr>
        <w:pStyle w:val="Heading4"/>
      </w:pPr>
      <w:r>
        <w:t>第六十一条の二（有価証券の譲渡益又は譲渡損の益金又は損金算入）</w:t>
      </w:r>
    </w:p>
    <w:p>
      <w:r>
        <w:t>内国法人が有価証券の譲渡をした場合には、その譲渡に係る譲渡利益額（第一号に掲げる金額が第二号に掲げる金額を超える場合におけるその超える部分の金額をいう。）又は譲渡損失額（同号に掲げる金額が第一号に掲げる金額を超える場合におけるその超える部分の金額をいう。）は、第六十二条から第六十二条の五まで（合併等による資産の譲渡）の規定の適用がある場合を除き、その譲渡に係る契約をした日（その譲渡が剰余金の配当その他の財務省令で定める事由によるものである場合には、当該剰余金の配当の効力が生ずる日その他の財務省令で定める日）の属する事業年度の所得の金額の計算上、益金の額又は損金の額に算入する。</w:t>
      </w:r>
    </w:p>
    <w:p>
      <w:pPr>
        <w:pStyle w:val="Heading6"/>
        <w:ind w:left="880"/>
      </w:pPr>
      <w:r>
        <w:t>一</w:t>
      </w:r>
    </w:p>
    <w:p>
      <w:pPr>
        <w:ind w:left="880"/>
      </w:pPr>
      <w:r>
        <w:t>その有価証券の譲渡の時における有償によるその有価証券の譲渡により通常得べき対価の額（第二十四条第一項（配当等の額とみなす金額）の規定により第二十三条第一項第一号又は第二号（受取配当等の益金不算入）に掲げる金額とみなされる金額がある場合には、そのみなされる金額に相当する金額を控除した金額）</w:t>
      </w:r>
    </w:p>
    <w:p>
      <w:pPr>
        <w:pStyle w:val="Heading6"/>
        <w:ind w:left="880"/>
      </w:pPr>
      <w:r>
        <w:t>二</w:t>
      </w:r>
    </w:p>
    <w:p>
      <w:pPr>
        <w:ind w:left="880"/>
      </w:pPr>
      <w:r>
        <w:t>その有価証券の譲渡に係る原価の額（その有価証券についてその内国法人が選定した一単位当たりの帳簿価額の算出の方法により算出した金額（算出の方法を選定しなかつた場合又は選定した方法により算出しなかつた場合には、算出の方法のうち政令で定める方法により算出した金額）にその譲渡をした有価証券の数を乗じて計算した金額をいう。）</w:t>
      </w:r>
    </w:p>
    <w:p>
      <w:pPr>
        <w:pStyle w:val="Heading5"/>
        <w:ind w:left="440"/>
      </w:pPr>
      <w:r>
        <w:t>２</w:t>
      </w:r>
    </w:p>
    <w:p>
      <w:pPr>
        <w:ind w:left="440"/>
      </w:pPr>
      <w:r>
        <w:t>内国法人が、旧株（当該内国法人が有していた株式（出資を含む。以下この条において同じ。）をいう。以下この項において同じ。）を発行した法人の合併（当該法人の株主等に合併法人又は合併法人との間に当該合併法人の発行済株式若しくは出資（自己が有する自己の株式を除く。以下この条において「発行済株式等」という。）の全部を直接若しくは間接に保有する関係として政令で定める関係がある法人のうちいずれか一の法人の株式以外の資産（当該株主等に対する第二条第十二号の八（定義）に規定する剰余金の配当等として交付された金銭その他の資産及び合併に反対する当該株主等に対するその買取請求に基づく対価として交付される金銭その他の資産を除く。）が交付されなかつたものに限る。以下この項及び第六項において「金銭等不交付合併」という。）により当該株式の交付を受けた場合又は旧株を発行した法人の特定無対価合併（当該法人の株主等に合併法人の株式その他の資産が交付されなかつた合併で、当該法人の株主等に対する合併法人の株式の交付が省略されたと認められる合併として政令で定めるものをいう。以下この項において同じ。）により当該旧株を有しないこととなつた場合における前項の規定の適用については、同項第一号に掲げる金額は、これらの旧株の当該金銭等不交付合併又は特定無対価合併の直前の帳簿価額に相当する金額とする。</w:t>
      </w:r>
    </w:p>
    <w:p>
      <w:pPr>
        <w:pStyle w:val="Heading5"/>
        <w:ind w:left="440"/>
      </w:pPr>
      <w:r>
        <w:t>３</w:t>
      </w:r>
    </w:p>
    <w:p>
      <w:pPr>
        <w:ind w:left="440"/>
      </w:pPr>
      <w:r>
        <w:t>合併法人の第二十四条第二項に規定する抱合株式（前項の規定の適用があるものを除く。）に係る第一項の規定の適用については、同項第一号に掲げる金額は、当該抱合株式の合併の直前の帳簿価額に相当する金額とする。</w:t>
      </w:r>
    </w:p>
    <w:p>
      <w:pPr>
        <w:pStyle w:val="Heading5"/>
        <w:ind w:left="440"/>
      </w:pPr>
      <w:r>
        <w:t>４</w:t>
      </w:r>
    </w:p>
    <w:p>
      <w:pPr>
        <w:ind w:left="440"/>
      </w:pPr>
      <w:r>
        <w:t>内国法人が所有株式（当該内国法人が有する株式をいう。以下この項において同じ。）を発行した法人の行つた分割型分割により分割承継法人の株式その他の資産の交付を受けた場合には、当該所有株式のうち当該分割型分割により当該分割承継法人に移転した資産及び負債に対応する部分の譲渡を行つたものとみなして、第一項の規定を適用する。</w:t>
      </w:r>
    </w:p>
    <w:p>
      <w:pPr>
        <w:pStyle w:val="Heading5"/>
        <w:ind w:left="440"/>
      </w:pPr>
      <w:r>
        <w:t>５</w:t>
      </w:r>
    </w:p>
    <w:p>
      <w:pPr>
        <w:ind w:left="440"/>
      </w:pPr>
      <w:r>
        <w:t>内国法人が自己を分割法人とする適格分割型分割により当該適格分割型分割に係る分割承継法人又は第二条第十二号の十一に規定する分割承継親法人（第七項において「分割承継親法人」という。）の株式を当該内国法人の株主等に交付した場合における第一項の規定の適用については、同項各号に掲げる金額は、いずれも第六十二条の二第三項（適格合併及び適格分割型分割による資産等の帳簿価額による引継ぎ）に規定する政令で定める金額に相当する金額とする。</w:t>
      </w:r>
    </w:p>
    <w:p>
      <w:pPr>
        <w:pStyle w:val="Heading5"/>
        <w:ind w:left="440"/>
      </w:pPr>
      <w:r>
        <w:t>６</w:t>
      </w:r>
    </w:p>
    <w:p>
      <w:pPr>
        <w:ind w:left="440"/>
      </w:pPr>
      <w:r>
        <w:t>内国法人が自己を合併法人とする適格合併（金銭等不交付合併に限る。）により第二条第十二号の八に規定する合併親法人の株式を交付した場合における第一項の規定の適用については、同項第一号に掲げる金額は、当該合併親法人の株式の当該適格合併の直前の帳簿価額に相当する金額とする。</w:t>
      </w:r>
    </w:p>
    <w:p>
      <w:pPr>
        <w:pStyle w:val="Heading5"/>
        <w:ind w:left="440"/>
      </w:pPr>
      <w:r>
        <w:t>７</w:t>
      </w:r>
    </w:p>
    <w:p>
      <w:pPr>
        <w:ind w:left="440"/>
      </w:pPr>
      <w:r>
        <w:t>内国法人が自己を分割承継法人とする適格分割により分割承継親法人の株式を交付した場合における第一項の規定の適用については、同項第一号に掲げる金額は、当該分割承継親法人の株式の当該適格分割の直前の帳簿価額に相当する金額とする。</w:t>
      </w:r>
    </w:p>
    <w:p>
      <w:pPr>
        <w:pStyle w:val="Heading5"/>
        <w:ind w:left="440"/>
      </w:pPr>
      <w:r>
        <w:t>８</w:t>
      </w:r>
    </w:p>
    <w:p>
      <w:pPr>
        <w:ind w:left="440"/>
      </w:pPr>
      <w:r>
        <w:t>内国法人が所有株式（当該内国法人が有する株式をいう。以下この項において同じ。）を発行した法人の行つた株式分配により第二条第十二号の十五の二に規定する完全子法人（以下この項において「完全子法人」という。）の株式その他の資産の交付を受けた場合には、当該所有株式のうち当該完全子法人の株式に対応する部分の譲渡を行つたものとみなして、第一項の規定を適用する。</w:t>
      </w:r>
    </w:p>
    <w:p>
      <w:pPr>
        <w:pStyle w:val="Heading5"/>
        <w:ind w:left="440"/>
      </w:pPr>
      <w:r>
        <w:t>９</w:t>
      </w:r>
    </w:p>
    <w:p>
      <w:pPr>
        <w:ind w:left="440"/>
      </w:pPr>
      <w:r>
        <w:t>内国法人が、旧株（当該内国法人が有していた株式をいう。以下この項において同じ。）を発行した法人の行つた株式交換（当該法人の株主に株式交換完全親法人又は株式交換完全親法人との間に当該株式交換完全親法人の発行済株式等の全部を直接若しくは間接に保有する関係として政令で定める関係がある法人のうちいずれか一の法人の株式以外の資産（当該株主に対する剰余金の配当として交付された金銭その他の資産及び株式交換に反対する当該株主に対するその買取請求に基づく対価として交付される金銭その他の資産を除く。）が交付されなかつたものに限る。以下この項及び次項において「金銭等不交付株式交換」という。）により当該株式の交付を受けた場合又は旧株を発行した法人の行つた特定無対価株式交換（当該法人の株主に株式交換完全親法人の株式その他の資産が交付されなかつた株式交換で、当該法人の株主に対する株式交換完全親法人の株式の交付が省略されたと認められる株式交換として政令で定めるものをいう。以下この項において同じ。）により当該旧株を有しないこととなつた場合における第一項の規定の適用については、同項第一号に掲げる金額は、これらの旧株の当該金銭等不交付株式交換又は特定無対価株式交換の直前の帳簿価額に相当する金額とする。</w:t>
      </w:r>
    </w:p>
    <w:p>
      <w:pPr>
        <w:pStyle w:val="Heading5"/>
        <w:ind w:left="440"/>
      </w:pPr>
      <w:r>
        <w:t>１０</w:t>
      </w:r>
    </w:p>
    <w:p>
      <w:pPr>
        <w:ind w:left="440"/>
      </w:pPr>
      <w:r>
        <w:t>内国法人が自己を株式交換完全親法人とする適格株式交換等（金銭等不交付株式交換に限る。）により第二条第十二号の十七に規定する株式交換完全支配親法人の株式を交付した場合における第一項の規定の適用については、同項第一号に掲げる金額は、当該株式交換完全支配親法人の株式の当該適格株式交換等の直前の帳簿価額に相当する金額とする。</w:t>
      </w:r>
    </w:p>
    <w:p>
      <w:pPr>
        <w:pStyle w:val="Heading5"/>
        <w:ind w:left="440"/>
      </w:pPr>
      <w:r>
        <w:t>１１</w:t>
      </w:r>
    </w:p>
    <w:p>
      <w:pPr>
        <w:ind w:left="440"/>
      </w:pPr>
      <w:r>
        <w:t>内国法人が旧株（当該内国法人が有していた株式をいう。）を発行した法人の行つた株式移転（当該法人の株主に株式移転完全親法人の株式以外の資産（株式移転に反対する当該株主に対するその買取請求に基づく対価として交付される金銭その他の資産を除く。）が交付されなかつたものに限る。）により当該株式の交付を受けた場合における第一項の規定の適用については、同項第一号に掲げる金額は、当該旧株の当該株式移転の直前の帳簿価額に相当する金額とする。</w:t>
      </w:r>
    </w:p>
    <w:p>
      <w:pPr>
        <w:pStyle w:val="Heading5"/>
        <w:ind w:left="440"/>
      </w:pPr>
      <w:r>
        <w:t>１２</w:t>
      </w:r>
    </w:p>
    <w:p>
      <w:pPr>
        <w:ind w:left="440"/>
      </w:pPr>
      <w:r>
        <w:t>内国法人がその有する新株予約権（新株予約権付社債を含む。以下この項において「旧新株予約権等」という。）を発行した法人を被合併法人、分割法人、株式交換完全子法人又は株式移転完全子法人とする合併、分割、株式交換又は株式移転（以下この項において「合併等」という。）により当該旧新株予約権等に代えて当該合併等に係る合併法人、分割承継法人、株式交換完全親法人又は株式移転完全親法人の新株予約権（新株予約権付社債を含む。）のみの交付を受けた場合における第一項の規定の適用については、同項第一号に掲げる金額は、当該旧新株予約権等の当該合併等の直前の帳簿価額に相当する金額とする。</w:t>
      </w:r>
    </w:p>
    <w:p>
      <w:pPr>
        <w:pStyle w:val="Heading5"/>
        <w:ind w:left="440"/>
      </w:pPr>
      <w:r>
        <w:t>１３</w:t>
      </w:r>
    </w:p>
    <w:p>
      <w:pPr>
        <w:ind w:left="440"/>
      </w:pPr>
      <w:r>
        <w:t>内国法人が旧株（当該内国法人が有していた株式をいう。）を発行した法人の行つた組織変更（当該法人の株主等に当該法人の株式のみが交付されたものに限る。）に際して当該法人の株式の交付を受けた場合における第一項の規定の適用については、同項第一号に掲げる金額は、当該旧株の当該組織変更の直前の帳簿価額に相当する金額とする。</w:t>
      </w:r>
    </w:p>
    <w:p>
      <w:pPr>
        <w:pStyle w:val="Heading5"/>
        <w:ind w:left="440"/>
      </w:pPr>
      <w:r>
        <w:t>１４</w:t>
      </w:r>
    </w:p>
    <w:p>
      <w:pPr>
        <w:ind w:left="440"/>
      </w:pPr>
      <w:r>
        <w:t>内国法人が次の各号に掲げる有価証券を当該各号に定める事由により譲渡をし、かつ、当該事由により当該各号に規定する取得をする法人の株式又は新株予約権の交付を受けた場合（当該交付を受けた株式又は新株予約権の価額が当該譲渡をした有価証券の価額とおおむね同額となつていないと認められる場合を除く。）における第一項の規定の適用については、同項第一号に掲げる金額は、当該各号に掲げる有価証券の当該譲渡の直前の帳簿価額（第四号に掲げる有価証券にあつては、同号の新株予約権付社債の当該譲渡の直前の帳簿価額）に相当する金額とする。</w:t>
      </w:r>
    </w:p>
    <w:p>
      <w:pPr>
        <w:pStyle w:val="Heading6"/>
        <w:ind w:left="880"/>
      </w:pPr>
      <w:r>
        <w:t>一</w:t>
      </w:r>
    </w:p>
    <w:p>
      <w:pPr>
        <w:ind w:left="880"/>
      </w:pPr>
      <w:r>
        <w:t>取得請求権付株式（法人がその発行する全部又は一部の株式の内容として株主等が当該法人に対して当該株式の取得を請求することができる旨の定めを設けている場合の当該株式をいう。）</w:t>
      </w:r>
    </w:p>
    <w:p>
      <w:pPr>
        <w:pStyle w:val="Heading6"/>
        <w:ind w:left="880"/>
      </w:pPr>
      <w:r>
        <w:t>二</w:t>
      </w:r>
    </w:p>
    <w:p>
      <w:pPr>
        <w:ind w:left="880"/>
      </w:pPr>
      <w:r>
        <w:t>取得条項付株式（法人がその発行する全部又は一部の株式の内容として当該法人が一定の事由（以下この号において「取得事由」という。）が発生したことを条件として当該株式の取得をすることができる旨の定めを設けている場合の当該株式をいう。）</w:t>
      </w:r>
    </w:p>
    <w:p>
      <w:pPr>
        <w:pStyle w:val="Heading6"/>
        <w:ind w:left="880"/>
      </w:pPr>
      <w:r>
        <w:t>三</w:t>
      </w:r>
    </w:p>
    <w:p>
      <w:pPr>
        <w:ind w:left="880"/>
      </w:pPr>
      <w:r>
        <w:t>全部取得条項付種類株式（ある種類の株式について、これを発行した法人が株主総会その他これに類するものの決議（以下この号において「取得決議」という。）によつてその全部の取得をする旨の定めがある場合の当該種類の株式をいう。）</w:t>
      </w:r>
    </w:p>
    <w:p>
      <w:pPr>
        <w:pStyle w:val="Heading6"/>
        <w:ind w:left="880"/>
      </w:pPr>
      <w:r>
        <w:t>四</w:t>
      </w:r>
    </w:p>
    <w:p>
      <w:pPr>
        <w:ind w:left="880"/>
      </w:pPr>
      <w:r>
        <w:t>新株予約権付社債についての社債</w:t>
      </w:r>
    </w:p>
    <w:p>
      <w:pPr>
        <w:pStyle w:val="Heading6"/>
        <w:ind w:left="880"/>
      </w:pPr>
      <w:r>
        <w:t>五</w:t>
      </w:r>
    </w:p>
    <w:p>
      <w:pPr>
        <w:ind w:left="880"/>
      </w:pPr>
      <w:r>
        <w:t>取得条項付新株予約権（新株予約権について、これを発行した法人が一定の事由（以下この号において「取得事由」という。）が発生したことを条件としてこれを取得することができる旨の定めがある場合の当該新株予約権をいう。以下この号において同じ。）又は取得条項付新株予約権が付された新株予約権付社債</w:t>
      </w:r>
    </w:p>
    <w:p>
      <w:pPr>
        <w:pStyle w:val="Heading5"/>
        <w:ind w:left="440"/>
      </w:pPr>
      <w:r>
        <w:t>１５</w:t>
      </w:r>
    </w:p>
    <w:p>
      <w:pPr>
        <w:ind w:left="440"/>
      </w:pPr>
      <w:r>
        <w:t>内国法人が旧受益権（当該内国法人が有していた集団投資信託の受益権をいう。）に係る信託の併合（当該集団投資信託の受益者に当該信託の併合に係る新たな信託の受益権以外の資産（信託の併合に反対する当該受益者に対するその買取請求に基づく対価として交付される金銭その他の資産を除く。）が交付されなかつたものに限る。）により当該受益権の交付を受けた場合における第一項の規定の適用については、同項第一号に掲げる金額は、当該旧受益権の当該信託の併合の直前の帳簿価額に相当する金額とする。</w:t>
      </w:r>
    </w:p>
    <w:p>
      <w:pPr>
        <w:pStyle w:val="Heading5"/>
        <w:ind w:left="440"/>
      </w:pPr>
      <w:r>
        <w:t>１６</w:t>
      </w:r>
    </w:p>
    <w:p>
      <w:pPr>
        <w:ind w:left="440"/>
      </w:pPr>
      <w:r>
        <w:t>内国法人が旧受益権（当該内国法人が有していた集団投資信託の受益権をいう。以下この項において同じ。）に係る信託の分割により承継信託（信託の分割により受託者を同一とする他の信託からその信託財産の一部の移転を受ける信託をいう。以下この項において同じ。）の受益権その他の資産の交付を受けた場合には、当該旧受益権のうち当該信託の分割により当該承継信託に移転した資産及び負債に対応する部分の譲渡を行つたものとみなして、第一項の規定を適用する。</w:t>
      </w:r>
    </w:p>
    <w:p>
      <w:pPr>
        <w:pStyle w:val="Heading5"/>
        <w:ind w:left="440"/>
      </w:pPr>
      <w:r>
        <w:t>１７</w:t>
      </w:r>
    </w:p>
    <w:p>
      <w:pPr>
        <w:ind w:left="440"/>
      </w:pPr>
      <w:r>
        <w:t>内国法人が、所有株式（当該内国法人が有していた株式をいう。）を発行した他の内国法人（当該内国法人との間に完全支配関係があるものに限る。）の第二十四条第一項各号に掲げる事由（第二項の規定の適用がある合併、第四項に規定する金銭等不交付分割型分割及び第八項に規定する金銭等不交付株式分配を除く。）により金銭その他の資産の交付を受けた場合（当該他の内国法人の同条第一項第二号に掲げる分割型分割、同項第三号に掲げる株式分配、同項第四号に規定する資本の払戻し若しくは解散による残余財産の一部の分配又は口数の定めがない出資についての出資の払戻しに係るものである場合にあつては、その交付を受けた時において当該所有株式を有する場合に限る。）又は当該事由により当該他の内国法人の株式を有しないこととなつた場合（当該他の内国法人の残余財産の分配を受けないことが確定した場合を含む。）における第一項の規定の適用については、同項第一号に掲げる金額は、同項第二号に掲げる金額（第四項、第八項、次項又は第十九項の規定の適用がある場合には、これらの規定により同号に掲げる金額とされる金額）に相当する金額とする。</w:t>
      </w:r>
    </w:p>
    <w:p>
      <w:pPr>
        <w:pStyle w:val="Heading5"/>
        <w:ind w:left="440"/>
      </w:pPr>
      <w:r>
        <w:t>１８</w:t>
      </w:r>
    </w:p>
    <w:p>
      <w:pPr>
        <w:ind w:left="440"/>
      </w:pPr>
      <w:r>
        <w:t>内国法人が所有株式（当該内国法人が有する株式をいう。）を発行した法人の第二十四条第一項第四号に規定する資本の払戻し又は解散による残余財産の一部の分配（以下この項において「払戻し等」という。）として金銭その他の資産の交付を受けた場合における第一項の規定の適用については、同項第二号に掲げる金額は、当該所有株式の払戻し等の直前の帳簿価額を基礎として政令で定めるところにより計算した金額とする。</w:t>
      </w:r>
    </w:p>
    <w:p>
      <w:pPr>
        <w:pStyle w:val="Heading5"/>
        <w:ind w:left="440"/>
      </w:pPr>
      <w:r>
        <w:t>１９</w:t>
      </w:r>
    </w:p>
    <w:p>
      <w:pPr>
        <w:ind w:left="440"/>
      </w:pPr>
      <w:r>
        <w:t>内国法人がその出資（口数の定めがないものに限る。以下この項において「所有出資」という。）を有する法人の出資の払戻し（以下この項において「払戻し」という。）として金銭その他の資産の交付を受けた場合における第一項の規定の適用については、同項第二号に掲げる金額は、当該払戻しの直前の当該所有出資の帳簿価額に当該払戻しの直前の当該所有出資の金額のうちに当該払戻しに係る出資の金額の占める割合を乗じて計算した金額に相当する金額とする。</w:t>
      </w:r>
    </w:p>
    <w:p>
      <w:pPr>
        <w:pStyle w:val="Heading5"/>
        <w:ind w:left="440"/>
      </w:pPr>
      <w:r>
        <w:t>２０</w:t>
      </w:r>
    </w:p>
    <w:p>
      <w:pPr>
        <w:ind w:left="440"/>
      </w:pPr>
      <w:r>
        <w:t>内国法人が、有価証券の空売り（有価証券を有しないでその売付けをし、その後にその有価証券と銘柄を同じくする有価証券の買戻しをして決済をする取引その他財務省令で定める取引をいい、次項に規定する信用取引及び発行日取引に該当するものを除く。）の方法により、有価証券の売付けをし、その後にその有価証券と銘柄を同じくする有価証券の買戻しをして決済をした場合における第一項の規定の適用については、同項に規定する譲渡利益額は第一号に掲げる金額が第二号に掲げる金額を超える場合におけるその超える部分の金額とし、同項に規定する譲渡損失額は同号に掲げる金額が第一号に掲げる金額を超える場合におけるその超える部分の金額とし、同項に規定する譲渡に係る契約をした日はその決済に係る買戻しの契約をした日とする。</w:t>
      </w:r>
    </w:p>
    <w:p>
      <w:pPr>
        <w:pStyle w:val="Heading6"/>
        <w:ind w:left="880"/>
      </w:pPr>
      <w:r>
        <w:t>一</w:t>
      </w:r>
    </w:p>
    <w:p>
      <w:pPr>
        <w:ind w:left="880"/>
      </w:pPr>
      <w:r>
        <w:t>その売付けをした有価証券の一単位当たりの譲渡に係る対価の額を算出する方法として政令で定める方法により算出した金額にその買戻しをした有価証券の数を乗じて計算した金額</w:t>
      </w:r>
    </w:p>
    <w:p>
      <w:pPr>
        <w:pStyle w:val="Heading6"/>
        <w:ind w:left="880"/>
      </w:pPr>
      <w:r>
        <w:t>二</w:t>
      </w:r>
    </w:p>
    <w:p>
      <w:pPr>
        <w:ind w:left="880"/>
      </w:pPr>
      <w:r>
        <w:t>その買戻しをした有価証券のその買戻しに係る対価の額</w:t>
      </w:r>
    </w:p>
    <w:p>
      <w:pPr>
        <w:pStyle w:val="Heading5"/>
        <w:ind w:left="440"/>
      </w:pPr>
      <w:r>
        <w:t>２１</w:t>
      </w:r>
    </w:p>
    <w:p>
      <w:pPr>
        <w:ind w:left="440"/>
      </w:pPr>
      <w:r>
        <w:t>内国法人が、金融商品取引法第百五十六条の二十四第一項（免許及び免許の申請）に規定する信用取引又は発行日取引（有価証券が発行される前にその有価証券の売買を行う取引であつて財務省令で定める取引をいう。）の方法により、株式の売付け又は買付けをし、その後にその株式と銘柄を同じくする株式の買付け又は売付けをして決済をした場合における第一項の規定の適用については、同項に規定する譲渡利益額は第一号に掲げる金額が第二号に掲げる金額を超える場合におけるその超える部分の金額とし、同項に規定する譲渡損失額は同号に掲げる金額が第一号に掲げる金額を超える場合におけるその超える部分の金額とし、同項に規定する譲渡に係る契約をした日はその決済に係る買付け又は売付けの契約をした日とする。</w:t>
      </w:r>
    </w:p>
    <w:p>
      <w:pPr>
        <w:pStyle w:val="Heading6"/>
        <w:ind w:left="880"/>
      </w:pPr>
      <w:r>
        <w:t>一</w:t>
      </w:r>
    </w:p>
    <w:p>
      <w:pPr>
        <w:ind w:left="880"/>
      </w:pPr>
      <w:r>
        <w:t>その売付けをした株式のその売付けに係る対価の額</w:t>
      </w:r>
    </w:p>
    <w:p>
      <w:pPr>
        <w:pStyle w:val="Heading6"/>
        <w:ind w:left="880"/>
      </w:pPr>
      <w:r>
        <w:t>二</w:t>
      </w:r>
    </w:p>
    <w:p>
      <w:pPr>
        <w:ind w:left="880"/>
      </w:pPr>
      <w:r>
        <w:t>その買付けをした株式のその買付けに係る対価の額</w:t>
      </w:r>
    </w:p>
    <w:p>
      <w:pPr>
        <w:pStyle w:val="Heading5"/>
        <w:ind w:left="440"/>
      </w:pPr>
      <w:r>
        <w:t>２２</w:t>
      </w:r>
    </w:p>
    <w:p>
      <w:pPr>
        <w:ind w:left="440"/>
      </w:pPr>
      <w:r>
        <w:t>内国法人が次条第一項第一号に規定する売買目的有価証券、社債、株式等の振替に関する法律第九十条第一項（定義）に規定する分離適格振替国債である有価証券その他の政令で定める有価証券（以下この項において「特定有価証券」という。）を有する場合において、その特定有価証券について、同号に規定する目的で有価証券の売買を行う業務の全部を廃止したこと、同条第一項に規定する元利分離が行われたことその他の政令で定める事実が生じたときは、政令で定めるところにより、当該事実が生じた時において、当該特定有価証券を譲渡し、かつ、当該特定有価証券以外の有価証券を取得したものとみなして、その内国法人の各事業年度の所得の金額を計算する。</w:t>
      </w:r>
    </w:p>
    <w:p>
      <w:pPr>
        <w:pStyle w:val="Heading5"/>
        <w:ind w:left="440"/>
      </w:pPr>
      <w:r>
        <w:t>２３</w:t>
      </w:r>
    </w:p>
    <w:p>
      <w:pPr>
        <w:ind w:left="440"/>
      </w:pPr>
      <w:r>
        <w:t>内国法人が、自己を合併法人、分割承継法人又は株式交換完全親法人とする合併、分割又は株式交換（以下この項において「合併等」という。）により親法人株式（その内国法人との間に当該内国法人の発行済株式等の全部を直接又は間接に保有する関係として政令で定める関係がある法人に該当することが当該合併等に係る契約をする日（以下この項において「契約日」という。）において見込まれる法人の株式をいう。以下この項において同じ。）を交付しようとする場合において、契約日に親法人株式を有していたとき、又は契約日後に当該内国法人を合併法人とする適格合併その他の政令で定める事由により親法人株式の移転を受けたときは、当該契約日又は当該移転を受けた日（以下この項において「契約日等」という。）において、これらの親法人株式（その交付しようとすることが見込まれる数を超える部分の数として政令で定める数に相当するものを除く。以下この項において同じ。）を当該契約日等における価額により譲渡し、かつ、これらの親法人株式をその価額により取得したものとみなして、当該内国法人の各事業年度の所得の金額を計算する。</w:t>
      </w:r>
    </w:p>
    <w:p>
      <w:pPr>
        <w:pStyle w:val="Heading5"/>
        <w:ind w:left="440"/>
      </w:pPr>
      <w:r>
        <w:t>２４</w:t>
      </w:r>
    </w:p>
    <w:p>
      <w:pPr>
        <w:ind w:left="440"/>
      </w:pPr>
      <w:r>
        <w:t>有価証券の一単位当たりの帳簿価額の算出の基礎となる取得価額の算出の方法、有価証券の一単位当たりの帳簿価額の算出の方法の種類、その算出の方法の選定の手続その他前各項の規定の適用に関し必要な事項は、政令で定める。</w:t>
      </w:r>
    </w:p>
    <w:p>
      <w:pPr>
        <w:pStyle w:val="Heading4"/>
      </w:pPr>
      <w:r>
        <w:t>第六十一条の三（売買目的有価証券の評価益又は評価損の益金又は損金算入等）</w:t>
      </w:r>
    </w:p>
    <w:p>
      <w:r>
        <w:t>内国法人が事業年度終了の時において有する有価証券については、次の各号に掲げる有価証券の区分に応じ当該各号に定める金額をもつて、その時における評価額とする。</w:t>
      </w:r>
    </w:p>
    <w:p>
      <w:pPr>
        <w:pStyle w:val="Heading6"/>
        <w:ind w:left="880"/>
      </w:pPr>
      <w:r>
        <w:t>一</w:t>
      </w:r>
    </w:p>
    <w:p>
      <w:pPr>
        <w:ind w:left="880"/>
      </w:pPr>
      <w:r>
        <w:t>売買目的有価証券（短期的な価格の変動を利用して利益を得る目的で取得した有価証券として政令で定めるものをいう。以下第三項までにおいて同じ。）</w:t>
      </w:r>
    </w:p>
    <w:p>
      <w:pPr>
        <w:pStyle w:val="Heading6"/>
        <w:ind w:left="880"/>
      </w:pPr>
      <w:r>
        <w:t>二</w:t>
      </w:r>
    </w:p>
    <w:p>
      <w:pPr>
        <w:ind w:left="880"/>
      </w:pPr>
      <w:r>
        <w:t>売買目的外有価証券（売買目的有価証券以外の有価証券をいう。）</w:t>
      </w:r>
    </w:p>
    <w:p>
      <w:pPr>
        <w:pStyle w:val="Heading5"/>
        <w:ind w:left="440"/>
      </w:pPr>
      <w:r>
        <w:t>２</w:t>
      </w:r>
    </w:p>
    <w:p>
      <w:pPr>
        <w:ind w:left="440"/>
      </w:pPr>
      <w:r>
        <w:t>内国法人が事業年度終了の時において売買目的有価証券を有する場合には、当該売買目的有価証券に係る評価益（当該売買目的有価証券の時価評価金額が当該売買目的有価証券のその時における帳簿価額（以下この項において「期末帳簿価額」という。）を超える場合におけるその超える部分の金額をいう。次項において同じ。）又は評価損（当該売買目的有価証券の期末帳簿価額が当該売買目的有価証券の時価評価金額を超える場合におけるその超える部分の金額をいう。次項において同じ。）は、第二十五条第一項（資産の評価益の益金不算入）又は第三十三条第一項（資産の評価損の損金不算入）の規定にかかわらず、当該事業年度の所得の金額の計算上、益金の額又は損金の額に算入する。</w:t>
      </w:r>
    </w:p>
    <w:p>
      <w:pPr>
        <w:pStyle w:val="Heading5"/>
        <w:ind w:left="440"/>
      </w:pPr>
      <w:r>
        <w:t>３</w:t>
      </w:r>
    </w:p>
    <w:p>
      <w:pPr>
        <w:ind w:left="440"/>
      </w:pPr>
      <w:r>
        <w:t>内国法人が適格分割、適格現物出資又は適格現物分配（適格現物分配にあつては、残余財産の全部の分配を除く。以下この項において「適格分割等」という。）により分割承継法人、被現物出資法人又は被現物分配法人に売買目的有価証券を移転する場合には、当該適格分割等の日の前日を事業年度終了の日とした場合に前項の規定により計算される当該売買目的有価証券に係る評価益又は評価損に相当する金額は、第二十五条第一項又は第三十三条第一項の規定にかかわらず、当該適格分割等の日の属する事業年度の所得の金額の計算上、益金の額又は損金の額に算入する。</w:t>
      </w:r>
    </w:p>
    <w:p>
      <w:pPr>
        <w:pStyle w:val="Heading5"/>
        <w:ind w:left="440"/>
      </w:pPr>
      <w:r>
        <w:t>４</w:t>
      </w:r>
    </w:p>
    <w:p>
      <w:pPr>
        <w:ind w:left="440"/>
      </w:pPr>
      <w:r>
        <w:t>第二項に規定する評価益又は評価損の翌事業年度における処理その他前三項の規定の適用に関し必要な事項は、政令で定める。</w:t>
      </w:r>
    </w:p>
    <w:p>
      <w:pPr>
        <w:pStyle w:val="Heading4"/>
      </w:pPr>
      <w:r>
        <w:t>第六十一条の四（有価証券の空売り等に係る利益相当額又は損失相当額の益金又は損金算入等）</w:t>
      </w:r>
    </w:p>
    <w:p>
      <w:r>
        <w:t>内国法人が第六十一条の二第二十項（有価証券の譲渡益又は譲渡損の益金又は損金算入）に規定する有価証券の空売り（次項において「有価証券の空売り」という。）、同条第二十一項に規定する信用取引（次項及び第三項において「信用取引」という。）、同条第二十一項に規定する発行日取引（次項及び第三項において「発行日取引」という。）又は有価証券の引受け（新たに発行される有価証券の取得の申込みの勧誘又は既に発行された有価証券の売付けの申込み若しくはその買付けの申込みの勧誘に際し、これらの有価証券を取得させることを目的としてこれらの有価証券の全部若しくは一部を取得すること又はこれらの有価証券の全部若しくは一部につき他にこれを取得する者がない場合にその残部を取得することを内容とする契約をすることをいい、前条第一項第二号に規定する売買目的外有価証券の取得を目的とするものを除く。次項において同じ。）を行つた場合において、これらの取引のうち事業年度終了の時において決済されていないものがあるときは、その時においてこれらの取引を決済したものとみなして財務省令で定めるところにより算出した利益の額又は損失の額に相当する金額（次項において「みなし決済損益額」という。）は、当該事業年度の所得の金額の計算上、益金の額又は損金の額に算入する。</w:t>
      </w:r>
    </w:p>
    <w:p>
      <w:pPr>
        <w:pStyle w:val="Heading5"/>
        <w:ind w:left="440"/>
      </w:pPr>
      <w:r>
        <w:t>２</w:t>
      </w:r>
    </w:p>
    <w:p>
      <w:pPr>
        <w:ind w:left="440"/>
      </w:pPr>
      <w:r>
        <w:t>内国法人が適格分割又は適格現物出資（以下この項において「適格分割等」という。）により空売り等（有価証券の空売り、信用取引、発行日取引及び有価証券の引受けをいう。以下この項において同じ。）に係る契約を分割承継法人又は被現物出資法人に移転する場合には、当該適格分割等の日の前日を事業年度終了の日とした場合に前項の規定により計算される当該空売り等に係るみなし決済損益額に相当する金額は、当該適格分割等の日の属する事業年度の所得の金額の計算上、益金の額又は損金の額に算入する。</w:t>
      </w:r>
    </w:p>
    <w:p>
      <w:pPr>
        <w:pStyle w:val="Heading5"/>
        <w:ind w:left="440"/>
      </w:pPr>
      <w:r>
        <w:t>３</w:t>
      </w:r>
    </w:p>
    <w:p>
      <w:pPr>
        <w:ind w:left="440"/>
      </w:pPr>
      <w:r>
        <w:t>内国法人が信用取引等（信用取引（買付けに限る。）及び発行日取引（買付けに限る。）をいう。以下この項において同じ。）に係る契約に基づき有価証券を取得した場合（第六十一条の六第一項（繰延ヘッジ処理による利益額又は損失額の繰延べ）の規定の適用を受ける信用取引等に係る契約に基づき当該有価証券を取得した場合を除く。）には、その取得の時における当該有価証券の価額とその取得の基因となつた信用取引等に係る契約に基づき当該有価証券の取得の対価として支払つた金額との差額は、当該取得の日の属する事業年度の所得の金額の計算上、益金の額又は損金の額に算入する。</w:t>
      </w:r>
    </w:p>
    <w:p>
      <w:pPr>
        <w:pStyle w:val="Heading5"/>
        <w:ind w:left="440"/>
      </w:pPr>
      <w:r>
        <w:t>４</w:t>
      </w:r>
    </w:p>
    <w:p>
      <w:pPr>
        <w:ind w:left="440"/>
      </w:pPr>
      <w:r>
        <w:t>第一項に規定するみなし決済損益額の翌事業年度における処理その他前三項の規定の適用に関し必要な事項は、政令で定める。</w:t>
      </w:r>
    </w:p>
    <w:p>
      <w:pPr>
        <w:pStyle w:val="Heading4"/>
      </w:pPr>
      <w:r>
        <w:t>第六十一条の五（デリバティブ取引に係る利益相当額又は損失相当額の益金又は損金算入等）</w:t>
      </w:r>
    </w:p>
    <w:p>
      <w:r>
        <w:t>内国法人がデリバティブ取引（金利、通貨の価格、商品の価格その他の指標の数値としてあらかじめ当事者間で約定された数値と将来の一定の時期における現実の当該指標の数値との差に基づいて算出される金銭の授受を約する取引又はこれに類似する取引であつて、財務省令で定めるものをいう。以下この条において同じ。）を行つた場合において、当該デリバティブ取引のうち事業年度終了の時において決済されていないもの（第六十一条の八第二項（先物外国為替契約等により円換算額を確定させた外貨建取引の換算）の規定の適用を受ける場合における同項に規定する先物外国為替契約等に基づくものその他財務省令で定める取引（次項において「為替予約取引等」という。）を除く。以下この項において「未決済デリバティブ取引」という。）があるときは、その時において当該未決済デリバティブ取引を決済したものとみなして財務省令で定めるところにより算出した利益の額又は損失の額に相当する金額（次項において「みなし決済損益額」という。）は、当該事業年度の所得の金額の計算上、益金の額又は損金の額に算入する。</w:t>
      </w:r>
    </w:p>
    <w:p>
      <w:pPr>
        <w:pStyle w:val="Heading5"/>
        <w:ind w:left="440"/>
      </w:pPr>
      <w:r>
        <w:t>２</w:t>
      </w:r>
    </w:p>
    <w:p>
      <w:pPr>
        <w:ind w:left="440"/>
      </w:pPr>
      <w:r>
        <w:t>内国法人が適格分割、適格現物出資又は適格現物分配（適格現物分配にあつては、残余財産の全部の分配を除く。以下この項において「適格分割等」という。）により分割承継法人、被現物出資法人又は被現物分配法人にデリバティブ取引（為替予約取引等を除く。）に係る契約を移転する場合には、当該適格分割等の日の前日を事業年度終了の日とした場合に前項の規定により計算される当該デリバティブ取引に係るみなし決済損益額に相当する金額は、当該適格分割等の日の属する事業年度の所得の金額の計算上、益金の額又は損金の額に算入する。</w:t>
      </w:r>
    </w:p>
    <w:p>
      <w:pPr>
        <w:pStyle w:val="Heading5"/>
        <w:ind w:left="440"/>
      </w:pPr>
      <w:r>
        <w:t>３</w:t>
      </w:r>
    </w:p>
    <w:p>
      <w:pPr>
        <w:ind w:left="440"/>
      </w:pPr>
      <w:r>
        <w:t>内国法人がデリバティブ取引に係る契約に基づき金銭以外の資産を取得した場合（次条第一項の規定の適用を受けるデリバティブ取引に係る契約に基づき当該資産を取得した場合を除く。）には、その取得の時における当該資産の価額とその取得の基因となつたデリバティブ取引に係る契約に基づき当該資産の取得の対価として支払つた金額との差額は、当該取得の日の属する事業年度の所得の金額の計算上、益金の額又は損金の額に算入する。</w:t>
      </w:r>
    </w:p>
    <w:p>
      <w:pPr>
        <w:pStyle w:val="Heading5"/>
        <w:ind w:left="440"/>
      </w:pPr>
      <w:r>
        <w:t>４</w:t>
      </w:r>
    </w:p>
    <w:p>
      <w:pPr>
        <w:ind w:left="440"/>
      </w:pPr>
      <w:r>
        <w:t>第一項に規定するみなし決済損益額の翌事業年度における処理その他前三項の規定の適用に関し必要な事項は、政令で定める。</w:t>
      </w:r>
    </w:p>
    <w:p>
      <w:pPr>
        <w:pStyle w:val="Heading4"/>
      </w:pPr>
      <w:r>
        <w:t>第六十一条の六（繰延ヘッジ処理による利益額又は損失額の繰延べ）</w:t>
      </w:r>
    </w:p>
    <w:p>
      <w:r>
        <w:t>内国法人が次に掲げる損失の額（以下この条において「ヘッジ対象資産等損失額」という。）を減少させるためにデリバティブ取引等を行つた場合（次条第一項の規定の適用がある場合を除くものとし、当該デリバティブ取引等が当該ヘッジ対象資産等損失額を減少させるために行つたものである旨その他財務省令で定める事項を財務省令で定めるところにより帳簿書類に記載した場合に限る。次項において同じ。）において、当該デリバティブ取引等を行つた時から事業年度終了の時までの間において当該ヘッジ対象資産等損失額を減少させようとする第一号に規定する資産若しくは負債又は第二号に規定する金銭につき譲渡若しくは消滅又は受取若しくは支払がなく、かつ、当該デリバティブ取引等が当該ヘッジ対象資産等損失額を減少させるために有効であると認められる場合として政令で定める場合に該当するときは、当該デリバティブ取引等に係る利益額又は損失額（当該デリバティブ取引等の決済によつて生じた利益の額又は損失の額（第五項において「決済損益額」という。）、第六十一条第七項（短期売買商品等の譲渡損益及び時価評価損益）に規定するみなし決済損益額、第六十一条の四第一項（有価証券の空売り等に係る利益相当額又は損失相当額の益金又は損金算入等）に規定するみなし決済損益額、前条第一項に規定するみなし決済損益額及び第六十一条の九第二項（外貨建資産等の期末換算差益又は期末換算差損の益金又は損金算入等）に規定する為替換算差額をいう。）のうち当該ヘッジ対象資産等損失額を減少させるために有効である部分の金額として政令で定めるところにより計算した金額（次項において「有効決済損益額」という。）は、第六十一条第七項、第六十一条の四第一項、前条第一項及び第六十一条の九第二項の規定にかかわらず、当該事業年度の所得の金額の計算上、益金の額又は損金の額に算入しない。</w:t>
      </w:r>
    </w:p>
    <w:p>
      <w:pPr>
        <w:pStyle w:val="Heading6"/>
        <w:ind w:left="880"/>
      </w:pPr>
      <w:r>
        <w:t>一</w:t>
      </w:r>
    </w:p>
    <w:p>
      <w:pPr>
        <w:ind w:left="880"/>
      </w:pPr>
      <w:r>
        <w:t>資産（第六十一条第二項に規定する短期売買商品等及び第六十一条の三第一項第一号（売買目的有価証券の評価益又は評価損の益金又は損金算入等）に規定する売買目的有価証券を除く。次号において同じ。）又は負債の価額の変動（第六十一条の九第一項第一号ロに規定する期末時換算法により第六十一条の八第一項（外貨建取引の換算）に規定する円換算額への換算をする第六十一条の九第一項各号に掲げる資産又は負債（次号において「期末時換算資産等」という。）の価額の外国為替の売買相場の変動に基因する変動を除く。）に伴つて生ずるおそれのある損失</w:t>
      </w:r>
    </w:p>
    <w:p>
      <w:pPr>
        <w:pStyle w:val="Heading6"/>
        <w:ind w:left="880"/>
      </w:pPr>
      <w:r>
        <w:t>二</w:t>
      </w:r>
    </w:p>
    <w:p>
      <w:pPr>
        <w:ind w:left="880"/>
      </w:pPr>
      <w:r>
        <w:t>資産の取得若しくは譲渡、負債の発生若しくは消滅、金利の受取若しくは支払その他これらに準ずるものに係る決済により受け取ることとなり、又は支払うこととなる金銭の額の変動（期末時換算資産等に係る外国為替の売買相場の変動に基因する変動を除く。）に伴つて生ずるおそれのある損失</w:t>
      </w:r>
    </w:p>
    <w:p>
      <w:pPr>
        <w:pStyle w:val="Heading5"/>
        <w:ind w:left="440"/>
      </w:pPr>
      <w:r>
        <w:t>２</w:t>
      </w:r>
    </w:p>
    <w:p>
      <w:pPr>
        <w:ind w:left="440"/>
      </w:pPr>
      <w:r>
        <w:t>内国法人が、ヘッジ対象資産等損失額を減少させるためにデリバティブ取引等を行つた場合において、適格分割又は適格現物出資（以下この項において「適格分割等」という。）により分割承継法人又は被現物出資法人（以下この項において「分割承継法人等」という。）に当該デリバティブ取引等に係る契約を移転し、かつ、当該適格分割等により前項第一号に規定する資産若しくは負債（当該デリバティブ取引等によりヘッジ対象資産等損失額を減少させようとするものに限る。）の移転をし、又は同項第二号に規定する金銭（当該デリバティブ取引等によりヘッジ対象資産等損失額を減少させようとするものに限る。）を当該分割承継法人等が受け取り、若しくは支払うこととなるとき（当該内国法人が当該適格分割等の前に当該デリバティブ取引等の決済をしていた場合には、当該適格分割等により同項第一号に規定する資産若しくは負債（当該デリバティブ取引等によりヘッジ対象資産等損失額を減少させようとしていたものに限る。）の移転をし、又は同項第二号に規定する金銭（当該デリバティブ取引等によりヘッジ対象資産等損失額を減少させようとしていたものに限る。）を当該分割承継法人等が受け取り、若しくは支払うこととなるとき）は、当該適格分割等の日の前日を事業年度終了の日とした場合に同項の規定により計算される当該デリバティブ取引等に係る有効決済損益額に相当する金額は、第六十一条第八項、第六十一条の四第二項、前条第二項及び第六十一条の九第三項の規定にかかわらず、当該適格分割等の日の属する事業年度の所得の金額の計算上、益金の額又は損金の額に算入しない。</w:t>
      </w:r>
    </w:p>
    <w:p>
      <w:pPr>
        <w:pStyle w:val="Heading5"/>
        <w:ind w:left="440"/>
      </w:pPr>
      <w:r>
        <w:t>３</w:t>
      </w:r>
    </w:p>
    <w:p>
      <w:pPr>
        <w:ind w:left="440"/>
      </w:pPr>
      <w:r>
        <w:t>内国法人が、適格合併、適格分割又は適格現物出資（以下第六十一条の八までにおいて「適格合併等」という。）により被合併法人、分割法人又は現物出資法人（以下第六十一条の八までにおいて「被合併法人等」という。）からヘッジ対象資産等損失額を減少させるために行つたデリバティブ取引等に係る契約の移転を受け、かつ、当該適格合併等により第一項第一号に規定する資産若しくは負債（当該デリバティブ取引等によりヘッジ対象資産等損失額を減少させようとするものに限る。）の移転を受け、又は同項第二号に規定する金銭（当該デリバティブ取引等によりヘッジ対象資産等損失額を減少させようとするものに限る。）を受け取り、若しくは支払うこととなつた場合（同項又は前項の規定の適用を受けた当該適格合併等に係る被合併法人等が当該適格合併等前にヘッジ対象資産等損失額を減少させるために行つたデリバティブ取引等の決済をしていた場合には、当該適格合併等により当該被合併法人等から第一項第一号に規定する資産若しくは負債（当該デリバティブ取引等によりヘッジ対象資産等損失額を減少させようとしていたものに限る。）の移転を受け、又は同項第二号に規定する金銭（当該デリバティブ取引等によりヘッジ対象資産等損失額を減少させようとしていたものに限る。）を受け取り、若しくは支払うこととなつた場合）において、当該被合併法人等が当該契約の移転をしたデリバティブ取引等（当該決済をしていた場合には、当該決済をしたデリバティブ取引等。以下この項において同じ。）につき第一項に規定する旨その他同項に規定する事項を同項に規定する財務省令で定めるところにより帳簿書類に記載していたときは、当該適格合併等の日の属する事業年度以後の各事業年度におけるこの条の規定の適用については、当該内国法人が当該適格合併等により移転を受けた同項第一号に規定する資産若しくは負債又は当該適格合併等により受け取り、若しくは支払うこととなつた同項第二号に規定する金銭に係るヘッジ対象資産等損失額を減少させるために当該デリバティブ取引等を行い、かつ、当該記載をしていたものとみなす。</w:t>
      </w:r>
    </w:p>
    <w:p>
      <w:pPr>
        <w:pStyle w:val="Heading5"/>
        <w:ind w:left="440"/>
      </w:pPr>
      <w:r>
        <w:t>４</w:t>
      </w:r>
    </w:p>
    <w:p>
      <w:pPr>
        <w:ind w:left="440"/>
      </w:pPr>
      <w:r>
        <w:t>前三項に規定するデリバティブ取引等とは、次に掲げる取引（第六十一条の八第二項の規定の適用を受ける場合における同項に規定する先物外国為替契約等に基づくもの及び前条第一項に規定する財務省令で定める取引を除く。）をいう。</w:t>
      </w:r>
    </w:p>
    <w:p>
      <w:pPr>
        <w:pStyle w:val="Heading6"/>
        <w:ind w:left="880"/>
      </w:pPr>
      <w:r>
        <w:t>一</w:t>
      </w:r>
    </w:p>
    <w:p>
      <w:pPr>
        <w:ind w:left="880"/>
      </w:pPr>
      <w:r>
        <w:t>前条第一項に規定するデリバティブ取引</w:t>
      </w:r>
    </w:p>
    <w:p>
      <w:pPr>
        <w:pStyle w:val="Heading6"/>
        <w:ind w:left="880"/>
      </w:pPr>
      <w:r>
        <w:t>二</w:t>
      </w:r>
    </w:p>
    <w:p>
      <w:pPr>
        <w:ind w:left="880"/>
      </w:pPr>
      <w:r>
        <w:t>第六十一条第七項に規定する暗号資産信用取引</w:t>
      </w:r>
    </w:p>
    <w:p>
      <w:pPr>
        <w:pStyle w:val="Heading6"/>
        <w:ind w:left="880"/>
      </w:pPr>
      <w:r>
        <w:t>三</w:t>
      </w:r>
    </w:p>
    <w:p>
      <w:pPr>
        <w:ind w:left="880"/>
      </w:pPr>
      <w:r>
        <w:t>第六十一条の二第二十項（有価証券の譲渡益又は譲渡損の益金又は損金算入）に規定する有価証券の空売り並びに同条第二十一項に規定する信用取引及び発行日取引</w:t>
      </w:r>
    </w:p>
    <w:p>
      <w:pPr>
        <w:pStyle w:val="Heading6"/>
        <w:ind w:left="880"/>
      </w:pPr>
      <w:r>
        <w:t>四</w:t>
      </w:r>
    </w:p>
    <w:p>
      <w:pPr>
        <w:ind w:left="880"/>
      </w:pPr>
      <w:r>
        <w:t>第六十一条の九第二項に規定する外貨建資産等を取得し、又は発生させる取引</w:t>
      </w:r>
    </w:p>
    <w:p>
      <w:pPr>
        <w:pStyle w:val="Heading5"/>
        <w:ind w:left="440"/>
      </w:pPr>
      <w:r>
        <w:t>５</w:t>
      </w:r>
    </w:p>
    <w:p>
      <w:pPr>
        <w:ind w:left="440"/>
      </w:pPr>
      <w:r>
        <w:t>決済損益額のうち第一項に規定する有効決済損益額の翌事業年度以後の各事業年度における処理その他前各項の規定の適用に関し必要な事項は、政令で定める。</w:t>
      </w:r>
    </w:p>
    <w:p>
      <w:pPr>
        <w:pStyle w:val="Heading4"/>
      </w:pPr>
      <w:r>
        <w:t>第六十一条の七（時価ヘッジ処理による売買目的外有価証券の評価益又は評価損の計上）</w:t>
      </w:r>
    </w:p>
    <w:p>
      <w:r>
        <w:t>内国法人がその有する売買目的外有価証券（第六十一条の三第一項第二号（売買目的有価証券の評価益又は評価損の益金又は損金算入等）に規定する売買目的外有価証券をいう。以下この条において同じ。）の価額の変動（第六十一条の九第一項第一号ロ（外貨建資産等の期末換算差益又は期末換算差損の益金又は損金算入等）に規定する期末時換算法により次条第一項に規定する円換算額（以下この項において「円換算額」という。）への換算をする第六十一条の九第一項第二号ロに掲げる有価証券の価額の外国為替の売買相場の変動に基因する変動を除く。）により生ずるおそれのある損失の額（以下この条において「ヘッジ対象有価証券損失額」という。）を減少させるためにデリバティブ取引等（前条第四項に規定するデリバティブ取引等をいう。以下この条において同じ。）を行つた場合（当該売買目的外有価証券を政令で定めるところにより評価し、又は円換算額に換算する旨その他財務省令で定める事項を財務省令で定めるところにより帳簿書類に記載した場合に限る。次項において同じ。）において、当該デリバティブ取引等を行つた時から事業年度終了の時までの間に当該売買目的外有価証券の譲渡がなく、かつ、当該デリバティブ取引等が当該ヘッジ対象有価証券損失額を減少させるために有効であると認められる場合として政令で定める場合に該当するときは、当該売買目的外有価証券の価額と帳簿価額との差額のうち当該デリバティブ取引等に係る前条第一項に規定する利益額又は損失額に対応する部分の金額として政令で定めるところにより計算した金額（次項において「ヘッジ対象有価証券評価差額」という。）は、当該事業年度の所得の金額の計算上、損金の額又は益金の額に算入する。</w:t>
      </w:r>
    </w:p>
    <w:p>
      <w:pPr>
        <w:pStyle w:val="Heading5"/>
        <w:ind w:left="440"/>
      </w:pPr>
      <w:r>
        <w:t>２</w:t>
      </w:r>
    </w:p>
    <w:p>
      <w:pPr>
        <w:ind w:left="440"/>
      </w:pPr>
      <w:r>
        <w:t>内国法人が、ヘッジ対象有価証券損失額を減少させるためにデリバティブ取引等を行つた場合において、適格分割又は適格現物出資（以下この項において「適格分割等」という。）により分割承継法人又は被現物出資法人に当該デリバティブ取引等に係る契約を移転し、かつ、当該適格分割等により売買目的外有価証券（当該デリバティブ取引等によりヘッジ対象有価証券損失額を減少させようとするものに限る。）を移転するとき（当該内国法人が当該適格分割等の前に当該デリバティブ取引等の決済をしていた場合には、当該適格分割等により売買目的外有価証券（当該デリバティブ取引等によりヘッジ対象有価証券損失額を減少させようとしていたものに限る。）を移転するとき）は、当該適格分割等の日の前日を事業年度終了の日とした場合に前項の規定により計算される当該売買目的外有価証券に係るヘッジ対象有価証券評価差額に相当する金額は、当該適格分割等の日の属する事業年度の所得の金額の計算上、損金の額又は益金の額に算入する。</w:t>
      </w:r>
    </w:p>
    <w:p>
      <w:pPr>
        <w:pStyle w:val="Heading5"/>
        <w:ind w:left="440"/>
      </w:pPr>
      <w:r>
        <w:t>３</w:t>
      </w:r>
    </w:p>
    <w:p>
      <w:pPr>
        <w:ind w:left="440"/>
      </w:pPr>
      <w:r>
        <w:t>内国法人が、適格合併等により被合併法人等からヘッジ対象有価証券損失額を減少させるために行つたデリバティブ取引等に係る契約の移転を受け、かつ、当該適格合併等により売買目的外有価証券（当該デリバティブ取引等によりヘッジ対象有価証券損失額を減少させようとするものに限る。）の移転を受けた場合（第一項又は前項の規定の適用を受けた当該適格合併等に係る被合併法人等が当該適格合併等前にヘッジ対象有価証券損失額を減少させるために行つたデリバティブ取引等の決済をしていた場合には、当該適格合併等により当該被合併法人等から売買目的外有価証券（当該デリバティブ取引等によりヘッジ対象有価証券損失額を減少させようとしていたものに限る。）の移転を受けた場合）において、当該被合併法人等が当該契約の移転をしたデリバティブ取引等（当該決済をしていた場合には、当該決済をしたデリバティブ取引等。以下この項において同じ。）につき第一項に規定する旨その他同項に規定する事項を同項に規定する財務省令で定めるところにより帳簿書類に記載していたときは、当該適格合併等の日の属する事業年度以後の各事業年度におけるこの条の規定の適用については、当該内国法人が当該適格合併等により移転を受けた売買目的外有価証券に係るヘッジ対象有価証券損失額を減少させるために当該デリバティブ取引等を行い、かつ、当該記載をしていたものとみなす。</w:t>
      </w:r>
    </w:p>
    <w:p>
      <w:pPr>
        <w:pStyle w:val="Heading5"/>
        <w:ind w:left="440"/>
      </w:pPr>
      <w:r>
        <w:t>４</w:t>
      </w:r>
    </w:p>
    <w:p>
      <w:pPr>
        <w:ind w:left="440"/>
      </w:pPr>
      <w:r>
        <w:t>第一項に規定するヘッジ対象有価証券評価差額の翌事業年度における処理その他前三項の規定の適用に関し必要な事項は、政令で定める。</w:t>
      </w:r>
    </w:p>
    <w:p>
      <w:pPr>
        <w:pStyle w:val="Heading4"/>
      </w:pPr>
      <w:r>
        <w:t>第六十一条の八（外貨建取引の換算）</w:t>
      </w:r>
    </w:p>
    <w:p>
      <w:r>
        <w:t>内国法人が外貨建取引（外国通貨で支払が行われる資産の販売及び購入、役務の提供、金銭の貸付け及び借入れ、剰余金の配当その他の取引をいう。以下この目において同じ。）を行つた場合には、当該外貨建取引の金額の円換算額（外国通貨で表示された金額を本邦通貨表示の金額に換算した金額をいう。以下この目において同じ。）は、当該外貨建取引を行つた時における外国為替の売買相場により換算した金額とする。</w:t>
      </w:r>
    </w:p>
    <w:p>
      <w:pPr>
        <w:pStyle w:val="Heading5"/>
        <w:ind w:left="440"/>
      </w:pPr>
      <w:r>
        <w:t>２</w:t>
      </w:r>
    </w:p>
    <w:p>
      <w:pPr>
        <w:ind w:left="440"/>
      </w:pPr>
      <w:r>
        <w:t>内国法人が先物外国為替契約等（外貨建取引によつて取得し、又は発生する資産又は負債の金額の円換算額を確定させる契約として財務省令で定めるものをいう。以下この目において同じ。）により外貨建取引（第六十一条第二項（短期売買商品等の譲渡損益及び時価評価損益）に規定する短期売買商品等又は第六十一条の三第一項第一号（売買目的有価証券の評価益又は評価損の益金又は損金算入等）に規定する売買目的有価証券の取得及び譲渡を除く。次項において同じ。）によつて取得し、又は発生する資産又は負債の金額の円換算額を確定させた場合において、当該先物外国為替契約等の締結の日においてその旨を財務省令で定めるところにより帳簿書類に記載したときは、当該資産又は負債については、当該円換算額をもつて、前項の規定により換算した金額とする。</w:t>
      </w:r>
    </w:p>
    <w:p>
      <w:pPr>
        <w:pStyle w:val="Heading5"/>
        <w:ind w:left="440"/>
      </w:pPr>
      <w:r>
        <w:t>３</w:t>
      </w:r>
    </w:p>
    <w:p>
      <w:pPr>
        <w:ind w:left="440"/>
      </w:pPr>
      <w:r>
        <w:t>内国法人が、適格合併等により被合併法人等から外貨建取引によつて取得し、又は発生する資産又は負債の金額の円換算額を確定させるために当該被合併法人等が行つた先物外国為替契約等の移転を受け、かつ、当該適格合併等により当該外貨建取引（当該先物外国為替契約等によりその金額の円換算額を確定させようとする当該資産又は負債の取得又は発生の基因となるものに限る。）を当該内国法人が行うこととなつた場合において、当該被合併法人等が当該先物外国為替契約等につきその締結の日において前項に規定する旨を同項に規定する財務省令で定めるところにより帳簿書類に記載していたときは、当該適格合併等の日の属する事業年度以後の各事業年度におけるこの条の規定の適用については、当該内国法人が当該資産又は負債の金額の円換算額を確定させるために当該先物外国為替契約等を締結し、かつ、当該記載をしていたものとみなす。</w:t>
      </w:r>
    </w:p>
    <w:p>
      <w:pPr>
        <w:pStyle w:val="Heading5"/>
        <w:ind w:left="440"/>
      </w:pPr>
      <w:r>
        <w:t>４</w:t>
      </w:r>
    </w:p>
    <w:p>
      <w:pPr>
        <w:ind w:left="440"/>
      </w:pPr>
      <w:r>
        <w:t>前三項の規定の適用に関し必要な事項は、政令で定める。</w:t>
      </w:r>
    </w:p>
    <w:p>
      <w:pPr>
        <w:pStyle w:val="Heading4"/>
      </w:pPr>
      <w:r>
        <w:t>第六十一条の九（外貨建資産等の期末換算差益又は期末換算差損の益金又は損金算入等）</w:t>
      </w:r>
    </w:p>
    <w:p>
      <w:r>
        <w:t>内国法人が事業年度終了の時において次に掲げる資産及び負債（以下この目において「外貨建資産等」という。）を有する場合には、その時における当該外貨建資産等の金額の円換算額は、当該外貨建資産等の次の各号に掲げる区分に応じ当該各号に定める方法（第一号、第二号ロ及び第三号に掲げる外貨建資産等にあつては、これらの規定に定める方法のうち当該内国法人が選定した方法とし、当該内国法人がその方法を選定しなかつた場合には、これらの規定に定める方法のうち政令で定める方法とする。）により換算した金額とする。</w:t>
      </w:r>
    </w:p>
    <w:p>
      <w:pPr>
        <w:pStyle w:val="Heading6"/>
        <w:ind w:left="880"/>
      </w:pPr>
      <w:r>
        <w:t>一</w:t>
      </w:r>
    </w:p>
    <w:p>
      <w:pPr>
        <w:ind w:left="880"/>
      </w:pPr>
      <w:r>
        <w:t>外貨建債権（外国通貨で支払を受けるべきこととされている金銭債権をいう。）及び外貨建債務（外国通貨で支払を行うべきこととされている金銭債務をいう。）</w:t>
      </w:r>
    </w:p>
    <w:p>
      <w:pPr>
        <w:pStyle w:val="Heading6"/>
        <w:ind w:left="880"/>
      </w:pPr>
      <w:r>
        <w:t>二</w:t>
      </w:r>
    </w:p>
    <w:p>
      <w:pPr>
        <w:ind w:left="880"/>
      </w:pPr>
      <w:r>
        <w:t>外貨建有価証券（償還、払戻しその他これらに準ずるものが外国通貨で行われる有価証券として財務省令で定めるものをいう。）</w:t>
      </w:r>
    </w:p>
    <w:p>
      <w:pPr>
        <w:pStyle w:val="Heading6"/>
        <w:ind w:left="880"/>
      </w:pPr>
      <w:r>
        <w:t>三</w:t>
      </w:r>
    </w:p>
    <w:p>
      <w:pPr>
        <w:ind w:left="880"/>
      </w:pPr>
      <w:r>
        <w:t>外貨預金</w:t>
      </w:r>
    </w:p>
    <w:p>
      <w:pPr>
        <w:pStyle w:val="Heading6"/>
        <w:ind w:left="880"/>
      </w:pPr>
      <w:r>
        <w:t>四</w:t>
      </w:r>
    </w:p>
    <w:p>
      <w:pPr>
        <w:ind w:left="880"/>
      </w:pPr>
      <w:r>
        <w:t>外国通貨</w:t>
      </w:r>
    </w:p>
    <w:p>
      <w:pPr>
        <w:pStyle w:val="Heading5"/>
        <w:ind w:left="440"/>
      </w:pPr>
      <w:r>
        <w:t>２</w:t>
      </w:r>
    </w:p>
    <w:p>
      <w:pPr>
        <w:ind w:left="440"/>
      </w:pPr>
      <w:r>
        <w:t>内国法人が事業年度終了の時において外貨建資産等（期末時換算法によりその金額の円換算額への換算をするものに限る。以下この項において同じ。）を有する場合には、当該外貨建資産等の金額を期末時換算法により換算した金額と当該外貨建資産等のその時の帳簿価額との差額に相当する金額（次項において「為替換算差額」という。）は、当該事業年度の所得の金額の計算上、益金の額又は損金の額に算入する。</w:t>
      </w:r>
    </w:p>
    <w:p>
      <w:pPr>
        <w:pStyle w:val="Heading5"/>
        <w:ind w:left="440"/>
      </w:pPr>
      <w:r>
        <w:t>３</w:t>
      </w:r>
    </w:p>
    <w:p>
      <w:pPr>
        <w:ind w:left="440"/>
      </w:pPr>
      <w:r>
        <w:t>内国法人が適格分割、適格現物出資又は適格現物分配（適格現物分配にあつては、残余財産の全部の分配を除く。以下この項において「適格分割等」という。）により分割承継法人、被現物出資法人又は被現物分配法人に外貨建資産等（当該適格分割等の日の前日を事業年度終了の日とした場合に期末時換算法によりその金額の円換算額への換算をすることとなるものに限る。以下この項において同じ。）を移転する場合には、当該適格分割等の日の前日を事業年度終了の日とした場合に前項の規定により計算される当該外貨建資産等に係る為替換算差額に相当する金額は、当該適格分割等の日の属する事業年度の所得の金額の計算上、益金の額又は損金の額に算入する。</w:t>
      </w:r>
    </w:p>
    <w:p>
      <w:pPr>
        <w:pStyle w:val="Heading5"/>
        <w:ind w:left="440"/>
      </w:pPr>
      <w:r>
        <w:t>４</w:t>
      </w:r>
    </w:p>
    <w:p>
      <w:pPr>
        <w:ind w:left="440"/>
      </w:pPr>
      <w:r>
        <w:t>外国為替の売買相場が著しく変動した場合の外貨建資産等の金額の円換算額への換算、外貨建資産等の金額を円換算額に換算する方法の選定の手続、第二項に規定する為替換算差額の翌事業年度における処理その他前三項の規定の適用に関し必要な事項は、政令で定める。</w:t>
      </w:r>
    </w:p>
    <w:p>
      <w:pPr>
        <w:pStyle w:val="Heading4"/>
      </w:pPr>
      <w:r>
        <w:t>第六十一条の十（為替予約差額の配分）</w:t>
      </w:r>
    </w:p>
    <w:p>
      <w:r>
        <w:t>内国法人が事業年度終了の時において有する外貨建資産等（第六十一条の三第一項第一号（売買目的有価証券の評価益又は評価損の益金又は損金算入等）に規定する売買目的有価証券を除く。第四項までにおいて同じ。）について、その取得又は発生の基因となつた外貨建取引の金額の円換算額への換算に当たつて第六十一条の八第二項（先物外国為替契約等により円換算額を確定させた外貨建取引の換算）の規定の適用を受けたときは、当該外貨建資産等に係る先物外国為替契約等の締結の日（その日が当該外貨建資産等の取得又は発生の基因となつた外貨建取引を行つた日前である場合には、当該外貨建取引を行つた日）の属する事業年度から当該外貨建資産等の決済による本邦通貨の受取又は支払をする日の属する事業年度までの各事業年度の所得の金額の計算上、為替予約差額（当該外貨建資産等の金額を先物外国為替契約等により確定させた円換算額と当該金額を当該外貨建資産等の取得又は発生の基因となつた外貨建取引を行つた時における外国為替の売買相場により換算した金額との差額をいう。）のうち当該各事業年度に配分すべき金額として政令で定めるところにより計算した金額（次項において「為替予約差額配分額」という。）は、益金の額又は損金の額に算入する。</w:t>
      </w:r>
    </w:p>
    <w:p>
      <w:pPr>
        <w:pStyle w:val="Heading5"/>
        <w:ind w:left="440"/>
      </w:pPr>
      <w:r>
        <w:t>２</w:t>
      </w:r>
    </w:p>
    <w:p>
      <w:pPr>
        <w:ind w:left="440"/>
      </w:pPr>
      <w:r>
        <w:t>内国法人が、適格分割又は適格現物出資（以下この項及び次項において「適格分割等」という。）により分割承継法人又は被現物出資法人（次項において「分割承継法人等」という。）に外貨建資産等（その取得又は発生の基因となつた外貨建取引の金額の円換算額への換算に当たつて第六十一条の八第二項の規定の適用を受けたものに限る。以下この項において同じ。）及び当該外貨建資産等の金額の円換算額を確定させた先物外国為替契約等を移転する場合には、当該適格分割等の日の前日を事業年度終了の日とした場合に前項の規定により計算される当該先物外国為替契約等に係る為替予約差額配分額に相当する金額は、当該適格分割等の日の属する事業年度の所得の金額の計算上、益金の額又は損金の額に算入する。</w:t>
      </w:r>
    </w:p>
    <w:p>
      <w:pPr>
        <w:pStyle w:val="Heading5"/>
        <w:ind w:left="440"/>
      </w:pPr>
      <w:r>
        <w:t>３</w:t>
      </w:r>
    </w:p>
    <w:p>
      <w:pPr>
        <w:ind w:left="440"/>
      </w:pPr>
      <w:r>
        <w:t>外貨建資産等が短期外貨建資産等（当該外貨建資産等のうち、その決済による本邦通貨の受取又は支払の期限が当該事業年度終了の日（当該外貨建資産等が適格分割等により分割承継法人等に移転するものである場合にあつては、当該適格分割等の日の前日）の翌日から一年を経過した日の前日までに到来するものをいう。）である場合には、第一項に規定する為替予約差額は、同項の規定にかかわらず、当該事業年度の所得の金額の計算上、益金の額又は損金の額に算入することができる。</w:t>
      </w:r>
    </w:p>
    <w:p>
      <w:pPr>
        <w:pStyle w:val="Heading5"/>
        <w:ind w:left="440"/>
      </w:pPr>
      <w:r>
        <w:t>４</w:t>
      </w:r>
    </w:p>
    <w:p>
      <w:pPr>
        <w:ind w:left="440"/>
      </w:pPr>
      <w:r>
        <w:t>内国法人が、適格合併、適格分割又は適格現物出資（以下この項において「適格合併等」という。）により被合併法人、分割法人又は現物出資法人（以下この項において「被合併法人等」という。）から外貨建資産等（その取得又は発生の基因となつた外貨建取引の金額の円換算額への換算に当たつて当該被合併法人等が第六十一条の八第二項の規定の適用を受けたものに限る。）及び当該外貨建資産等の金額の円換算額を確定させた先物外国為替契約等の移転を受けた場合には、当該適格合併等の日の属する事業年度以後の各事業年度におけるこの条の規定の適用については、当該内国法人が当該外貨建資産等の取得又は発生の基因となつた外貨建取引の金額の円換算額への換算に当たつて同項の規定の適用を受けていたものとみなす。</w:t>
      </w:r>
    </w:p>
    <w:p>
      <w:pPr>
        <w:pStyle w:val="Heading5"/>
        <w:ind w:left="440"/>
      </w:pPr>
      <w:r>
        <w:t>５</w:t>
      </w:r>
    </w:p>
    <w:p>
      <w:pPr>
        <w:ind w:left="440"/>
      </w:pPr>
      <w:r>
        <w:t>第三項の規定の適用を受けようとする場合の手続その他前各項の規定の適用に関し必要な事項は、政令で定める。</w:t>
      </w:r>
    </w:p>
    <w:p>
      <w:pPr>
        <w:pStyle w:val="Heading4"/>
      </w:pPr>
      <w:r>
        <w:t>第六十一条の十一（連結納税の開始に伴う資産の時価評価損益）</w:t>
      </w:r>
    </w:p>
    <w:p>
      <w:r>
        <w:t>第四条の二（連結納税義務者）の承認を受ける同条に規定する他の内国法人（最初連結親法人事業年度（各連結事業年度の連結所得に対する法人税を課される最初の第十五条の二第一項（連結事業年度の意義）に規定する連結親法人事業年度をいう。以下この項及び次条第一項において同じ。）開始の時に第四条の二に規定する内国法人との間に当該内国法人による完全支配関係（同条に規定する政令で定める関係に限る。以下この項及び次条第一項において同じ。）を有するものに限るものとし、次に掲げるものを除く。）が連結開始直前事業年度（最初連結親法人事業年度開始の日の前日（当該他の内国法人が第四条の三第九項第一号（連結納税の承認の申請）に規定する時価評価法人である場合には、最初連結親法人事業年度終了の日）の属する事業年度をいう。）終了の時に有する時価評価資産（固定資産、土地（土地の上に存する権利を含み、固定資産に該当するものを除く。）、有価証券、金銭債権及び繰延資産で政令で定めるもの以外のものをいう。次条第一項において同じ。）の評価益（その時の価額がその時の帳簿価額を超える場合のその超える部分の金額をいう。同項において同じ。）又は評価損（その時の帳簿価額がその時の価額を超える場合のその超える部分の金額をいう。同項において同じ。）は、当該連結開始直前事業年度の所得の金額の計算上、益金の額又は損金の額に算入する。</w:t>
      </w:r>
    </w:p>
    <w:p>
      <w:pPr>
        <w:pStyle w:val="Heading6"/>
        <w:ind w:left="880"/>
      </w:pPr>
      <w:r>
        <w:t>一</w:t>
      </w:r>
    </w:p>
    <w:p>
      <w:pPr>
        <w:ind w:left="880"/>
      </w:pPr>
      <w:r>
        <w:t>当該内国法人が最初連結親法人事業年度開始の日の五年前の日から当該開始の日までの間に株式移転により設立された法人であり、かつ、当該株式移転の日から当該開始の日まで継続して当該内国法人と当該株式移転に係る株式移転完全子法人であつた法人との間に当該内国法人による完全支配関係がある場合の当該法人</w:t>
      </w:r>
    </w:p>
    <w:p>
      <w:pPr>
        <w:pStyle w:val="Heading6"/>
        <w:ind w:left="880"/>
      </w:pPr>
      <w:r>
        <w:t>二</w:t>
      </w:r>
    </w:p>
    <w:p>
      <w:pPr>
        <w:ind w:left="880"/>
      </w:pPr>
      <w:r>
        <w:t>最初連結親法人事業年度開始の日の五年前の日から当該開始の日まで継続して当該内国法人と法人との間に当該内国法人による完全支配関係がある場合の当該法人</w:t>
      </w:r>
    </w:p>
    <w:p>
      <w:pPr>
        <w:pStyle w:val="Heading6"/>
        <w:ind w:left="880"/>
      </w:pPr>
      <w:r>
        <w:t>三</w:t>
      </w:r>
    </w:p>
    <w:p>
      <w:pPr>
        <w:ind w:left="880"/>
      </w:pPr>
      <w:r>
        <w:t>当該内国法人又は当該内国法人との間に当該内国法人による完全支配関係がある法人（次号及び第六号において「完全子法人」という。）が最初連結親法人事業年度開始の日の五年前の日から当該開始の日までの間に当該内国法人との間に完全支配関係がある他の法人を設立し、かつ、その設立の日から当該開始の日まで継続して当該内国法人と当該他の法人との間に当該内国法人による完全支配関係がある場合の当該他の法人</w:t>
      </w:r>
    </w:p>
    <w:p>
      <w:pPr>
        <w:pStyle w:val="Heading6"/>
        <w:ind w:left="880"/>
      </w:pPr>
      <w:r>
        <w:t>四</w:t>
      </w:r>
    </w:p>
    <w:p>
      <w:pPr>
        <w:ind w:left="880"/>
      </w:pPr>
      <w:r>
        <w:t>当該内国法人又は完全子法人を株式交換等完全親法人とする適格株式交換等が最初連結親法人事業年度開始の日の五年前の日から当該開始の日までの間に行われ、かつ、当該適格株式交換等の日から当該開始の日まで継続して当該内国法人と当該適格株式交換等に係る株式交換等完全子法人であつた法人との間に当該内国法人による完全支配関係がある場合の当該法人</w:t>
      </w:r>
    </w:p>
    <w:p>
      <w:pPr>
        <w:pStyle w:val="Heading6"/>
        <w:ind w:left="880"/>
      </w:pPr>
      <w:r>
        <w:t>五</w:t>
      </w:r>
    </w:p>
    <w:p>
      <w:pPr>
        <w:ind w:left="880"/>
      </w:pPr>
      <w:r>
        <w:t>当該内国法人が最初連結親法人事業年度開始の日の五年前の日から当該開始の日までの間に適格合併、適格株式交換等又は適格株式移転（以下この号において「適格合併等」という。）により法人（当該五年前の日（当該法人が当該五年前の日から当該適格合併の日の前日、当該適格株式交換等の日又は当該適格株式移転の日までの間に設立された法人である場合には、その設立の日）から当該適格合併の日の前日、当該適格株式交換等の日又は当該適格株式移転の日まで継続して当該適格合併等に係る被合併法人、株式交換等完全子法人又は株式移転完全子法人（以下この号において「被合併法人等」という。）との間に当該被合併法人等による完全支配関係があつた法人に限る。）との間に当該内国法人による完全支配関係を有することとなり、かつ、当該適格合併等の日から当該開始の日まで継続して当該内国法人と当該法人との間に当該内国法人による完全支配関係がある場合の当該法人</w:t>
      </w:r>
    </w:p>
    <w:p>
      <w:pPr>
        <w:pStyle w:val="Heading6"/>
        <w:ind w:left="880"/>
      </w:pPr>
      <w:r>
        <w:t>六</w:t>
      </w:r>
    </w:p>
    <w:p>
      <w:pPr>
        <w:ind w:left="880"/>
      </w:pPr>
      <w:r>
        <w:t>最初連結親法人事業年度開始の日の五年前の日から当該開始の日までの間に法人の株主の有する当該法人の会社法第百八十九条第一項（単元未満株式についての権利の制限等）に規定する単元未満株式の当該法人若しくは当該内国法人若しくは完全子法人による買取りその他これに類する買取り又は法人の株主等が法令の規定によりその有する当該法人の株式（出資を含む。以下この号において同じ。）の保有を制限されたことに伴う当該株式の当該法人若しくは当該内国法人若しくは完全子法人による買取りにより当該内国法人が法人（これらの買取りに係る株式が発行されていなかつたとするならば当該五年前の日（当該法人が当該五年前の日からこれらの買取りの日までの間に設立された法人である場合には、その設立の日）からこれらの買取りの日まで継続して当該内国法人との間に当該内国法人による完全支配関係があつた法人に限る。）との間に当該内国法人による完全支配関係を有することとなり、かつ、その有することとなつた日から当該開始の日まで継続して当該内国法人と当該法人との間に当該完全支配関係がある場合の当該法人</w:t>
      </w:r>
    </w:p>
    <w:p>
      <w:pPr>
        <w:pStyle w:val="Heading5"/>
        <w:ind w:left="440"/>
      </w:pPr>
      <w:r>
        <w:t>２</w:t>
      </w:r>
    </w:p>
    <w:p>
      <w:pPr>
        <w:ind w:left="440"/>
      </w:pPr>
      <w:r>
        <w:t>前項の規定により同項に規定する評価益又は評価損を益金の額又は損金の額に算入された資産の帳簿価額その他同項の規定の適用に関し必要な事項は、政令で定める。</w:t>
      </w:r>
    </w:p>
    <w:p>
      <w:pPr>
        <w:pStyle w:val="Heading4"/>
      </w:pPr>
      <w:r>
        <w:t>第六十一条の十二（連結納税への加入に伴う資産の時価評価損益）</w:t>
      </w:r>
    </w:p>
    <w:p>
      <w:r>
        <w:t>第四条の三第十項又は第十一項（連結納税の承認の申請）の規定の適用を受けるこれらの規定に規定する他の内国法人（次に掲げるものを除く。）が連結加入直前事業年度（連結親法人との間に当該連結親法人による完全支配関係を有することとなつた日の前日（当該他の内国法人が同項第一号に規定する時価評価法人である場合には、最初連結親法人事業年度終了の日）の属する事業年度をいう。）終了の時に有する時価評価資産の評価益又は評価損は、当該連結加入直前事業年度の所得の金額の計算上、益金の額又は損金の額に算入する。</w:t>
      </w:r>
    </w:p>
    <w:p>
      <w:pPr>
        <w:pStyle w:val="Heading6"/>
        <w:ind w:left="880"/>
      </w:pPr>
      <w:r>
        <w:t>一</w:t>
      </w:r>
    </w:p>
    <w:p>
      <w:pPr>
        <w:ind w:left="880"/>
      </w:pPr>
      <w:r>
        <w:t>当該連結親法人又は連結子法人が当該連結親法人又は連結子法人による完全支配関係がある法人を設立した場合の当該法人</w:t>
      </w:r>
    </w:p>
    <w:p>
      <w:pPr>
        <w:pStyle w:val="Heading6"/>
        <w:ind w:left="880"/>
      </w:pPr>
      <w:r>
        <w:t>二</w:t>
      </w:r>
    </w:p>
    <w:p>
      <w:pPr>
        <w:ind w:left="880"/>
      </w:pPr>
      <w:r>
        <w:t>当該連結親法人又は連結子法人が適格株式交換等により法人の発行済株式の全部を有することとなつた場合の当該法人</w:t>
      </w:r>
    </w:p>
    <w:p>
      <w:pPr>
        <w:pStyle w:val="Heading6"/>
        <w:ind w:left="880"/>
      </w:pPr>
      <w:r>
        <w:t>三</w:t>
      </w:r>
    </w:p>
    <w:p>
      <w:pPr>
        <w:ind w:left="880"/>
      </w:pPr>
      <w:r>
        <w:t>当該連結親法人が適格合併又は適格株式交換等（以下この号において「適格合併等」という。）により法人（当該適格合併等の日の五年前の日（当該法人が当該五年前の日から当該適格合併等の日の前日までの間に設立された法人である場合には、その設立の日）から当該適格合併等の日の前日まで継続して当該適格合併等に係る被合併法人又は株式交換等完全子法人（以下この号において「被合併法人等」という。）との間に当該被合併法人等による完全支配関係があつた法人に限る。）との間に当該連結親法人による完全支配関係を有することとなつた場合の当該法人</w:t>
      </w:r>
    </w:p>
    <w:p>
      <w:pPr>
        <w:pStyle w:val="Heading6"/>
        <w:ind w:left="880"/>
      </w:pPr>
      <w:r>
        <w:t>四</w:t>
      </w:r>
    </w:p>
    <w:p>
      <w:pPr>
        <w:ind w:left="880"/>
      </w:pPr>
      <w:r>
        <w:t>法人の株主の有する当該法人の会社法第百八十九条第一項（単元未満株式についての権利の制限等）に規定する単元未満株式の当該法人若しくは当該連結親法人若しくは連結子法人による買取りその他これに類する買取り又は法人の株主等が法令の規定によりその有する当該法人の株式（出資を含む。以下この号において同じ。）の保有を制限されたことに伴う当該株式の当該法人若しくは当該連結親法人若しくは連結子法人による買取りにより当該連結親法人が法人（これらの買取りに係る株式が発行されていなかつたとするならばこれらの買取りの日の五年前の日（当該法人が当該五年前の日からこれらの買取りの日までの間に設立された法人である場合には、その設立の日）からこれらの買取りの日まで継続して当該連結親法人との間に当該連結親法人による完全支配関係があつた法人に限る。）との間に当該連結親法人による完全支配関係を有することとなつた場合の当該法人</w:t>
      </w:r>
    </w:p>
    <w:p>
      <w:pPr>
        <w:pStyle w:val="Heading5"/>
        <w:ind w:left="440"/>
      </w:pPr>
      <w:r>
        <w:t>２</w:t>
      </w:r>
    </w:p>
    <w:p>
      <w:pPr>
        <w:ind w:left="440"/>
      </w:pPr>
      <w:r>
        <w:t>前項の規定により同項に規定する評価益又は評価損を益金の額又は損金の額に算入された資産の帳簿価額その他同項の規定の適用に関し必要な事項は、政令で定める。</w:t>
      </w:r>
    </w:p>
    <w:p>
      <w:pPr>
        <w:pStyle w:val="Heading4"/>
      </w:pPr>
      <w:r>
        <w:t>第六十一条の十三</w:t>
      </w:r>
    </w:p>
    <w:p>
      <w:r>
        <w:t>内国法人（普通法人又は協同組合等に限る。）がその有する譲渡損益調整資産（固定資産、土地（土地の上に存する権利を含み、固定資産に該当するものを除く。）、有価証券、金銭債権及び繰延資産で政令で定めるもの以外のものをいう。以下この条において同じ。）を他の内国法人（当該内国法人との間に完全支配関係がある普通法人又は協同組合等に限る。）に譲渡した場合には、当該譲渡損益調整資産に係る譲渡利益額（その譲渡に係る収益の額が原価の額を超える場合におけるその超える部分の金額をいう。以下この条において同じ。）又は譲渡損失額（その譲渡に係る原価の額が収益の額を超える場合におけるその超える部分の金額をいう。以下この条において同じ。）に相当する金額は、その譲渡した事業年度（その譲渡が適格合併に該当しない合併による合併法人への移転である場合には、次条第二項に規定する最後事業年度）の所得の金額の計算上、損金の額又は益金の額に算入する。</w:t>
      </w:r>
    </w:p>
    <w:p>
      <w:pPr>
        <w:pStyle w:val="Heading5"/>
        <w:ind w:left="440"/>
      </w:pPr>
      <w:r>
        <w:t>２</w:t>
      </w:r>
    </w:p>
    <w:p>
      <w:pPr>
        <w:ind w:left="440"/>
      </w:pPr>
      <w:r>
        <w:t>内国法人が譲渡損益調整資産に係る譲渡利益額又は譲渡損失額につき前項の規定の適用を受けた場合において、その譲渡を受けた法人（以下この条において「譲受法人」という。）において当該譲渡損益調整資産の譲渡、償却、評価換え、貸倒れ、除却その他の政令で定める事由が生じたときは、当該譲渡損益調整資産に係る譲渡利益額又は譲渡損失額に相当する金額は、政令で定めるところにより、当該内国法人の各事業年度（当該譲渡利益額又は譲渡損失額につき次項又は第四項の規定の適用を受ける事業年度以後の事業年度を除く。）の所得の金額の計算上、益金の額又は損金の額に算入する。</w:t>
      </w:r>
    </w:p>
    <w:p>
      <w:pPr>
        <w:pStyle w:val="Heading5"/>
        <w:ind w:left="440"/>
      </w:pPr>
      <w:r>
        <w:t>３</w:t>
      </w:r>
    </w:p>
    <w:p>
      <w:pPr>
        <w:ind w:left="440"/>
      </w:pPr>
      <w:r>
        <w:t>内国法人が譲渡損益調整資産に係る譲渡利益額又は譲渡損失額につき第一項の規定の適用を受けた場合（当該譲渡損益調整資産の適格合併に該当しない合併による合併法人への移転により同項の規定の適用を受けた場合を除く。）において、当該内国法人が当該譲渡損益調整資産に係る譲受法人との間に完全支配関係を有しないこととなつたとき（次に掲げる事由に基因して完全支配関係を有しないこととなつた場合を除く。）は、当該譲渡損益調整資産に係る譲渡利益額又は譲渡損失額に相当する金額（その有しないこととなつた日の前日の属する事業年度前の各事業年度の所得の金額又は各連結事業年度の連結所得の金額の計算上益金の額又は損金の額に算入された金額を除く。）は、当該内国法人の当該前日の属する事業年度の所得の金額の計算上、益金の額又は損金の額に算入する。</w:t>
      </w:r>
    </w:p>
    <w:p>
      <w:pPr>
        <w:pStyle w:val="Heading6"/>
        <w:ind w:left="880"/>
      </w:pPr>
      <w:r>
        <w:t>一</w:t>
      </w:r>
    </w:p>
    <w:p>
      <w:pPr>
        <w:ind w:left="880"/>
      </w:pPr>
      <w:r>
        <w:t>当該内国法人の適格合併（合併法人（法人を設立する適格合併にあつては、他の被合併法人の全て。次号において同じ。）が当該内国法人との間に完全支配関係がある内国法人であるものに限る。）による解散</w:t>
      </w:r>
    </w:p>
    <w:p>
      <w:pPr>
        <w:pStyle w:val="Heading6"/>
        <w:ind w:left="880"/>
      </w:pPr>
      <w:r>
        <w:t>二</w:t>
      </w:r>
    </w:p>
    <w:p>
      <w:pPr>
        <w:ind w:left="880"/>
      </w:pPr>
      <w:r>
        <w:t>当該譲受法人の適格合併（合併法人が当該譲受法人との間に完全支配関係がある内国法人であるものに限る。）による解散</w:t>
      </w:r>
    </w:p>
    <w:p>
      <w:pPr>
        <w:pStyle w:val="Heading5"/>
        <w:ind w:left="440"/>
      </w:pPr>
      <w:r>
        <w:t>４</w:t>
      </w:r>
    </w:p>
    <w:p>
      <w:pPr>
        <w:ind w:left="440"/>
      </w:pPr>
      <w:r>
        <w:t>第六十一条の十一第一項（連結納税の開始に伴う資産の時価評価損益）に規定する他の内国法人又は前条第一項に規定する他の内国法人が第六十一条の十一第一項に規定する連結開始直前事業年度（以下この項において「連結開始直前事業年度」という。）又は前条第一項に規定する連結加入直前事業年度（以下この項において「連結加入直前事業年度」という。）以前の各事業年度において譲渡損益調整資産に係る譲渡利益額又は譲渡損失額につき第一項の規定の適用を受けた法人である場合には、当該譲渡損益調整資産に係る譲渡利益額又は譲渡損失額に相当する金額（当該連結開始直前事業年度又は当該連結加入直前事業年度前の各事業年度の所得の金額又は各連結事業年度の連結所得の金額の計算上益金の額又は損金の額に算入された金額を除く。以下この項において「譲渡損益調整額」という。）は、譲渡損益調整資産のうち譲渡損益調整額が少額であるものその他の政令で定めるものに係る譲渡損益調整額を除き、当該連結開始直前事業年度又は連結加入直前事業年度の所得の金額の計算上、益金の額又は損金の額に算入する。</w:t>
      </w:r>
    </w:p>
    <w:p>
      <w:pPr>
        <w:pStyle w:val="Heading5"/>
        <w:ind w:left="440"/>
      </w:pPr>
      <w:r>
        <w:t>５</w:t>
      </w:r>
    </w:p>
    <w:p>
      <w:pPr>
        <w:ind w:left="440"/>
      </w:pPr>
      <w:r>
        <w:t>内国法人が譲渡損益調整資産に係る譲渡利益額又は譲渡損失額につき第一項の規定の適用を受けた場合において、当該内国法人が適格合併（合併法人（法人を設立する適格合併にあつては、他の被合併法人の全て）が当該内国法人との間に完全支配関係がある内国法人であるものに限る。）により解散したときは、当該適格合併に係る合併法人の当該適格合併の日の属する事業年度以後の各事業年度においては、当該合併法人を当該譲渡利益額又は譲渡損失額につき同項の規定の適用を受けた法人とみなして、この条の規定を適用する。</w:t>
      </w:r>
    </w:p>
    <w:p>
      <w:pPr>
        <w:pStyle w:val="Heading5"/>
        <w:ind w:left="440"/>
      </w:pPr>
      <w:r>
        <w:t>６</w:t>
      </w:r>
    </w:p>
    <w:p>
      <w:pPr>
        <w:ind w:left="440"/>
      </w:pPr>
      <w:r>
        <w:t>内国法人が譲渡損益調整資産に係る譲渡利益額又は譲渡損失額につき第一項の規定の適用を受けた場合において、当該譲渡損益調整資産に係る譲受法人が適格合併、適格分割、適格現物出資又は適格現物分配（合併法人、分割承継法人、被現物出資法人又は被現物分配法人（法人を設立する適格合併、適格分割又は適格現物出資にあつては、他の被合併法人、他の分割法人又は他の現物出資法人の全て）が当該譲受法人との間に完全支配関係がある内国法人であるものに限る。）により合併法人、分割承継法人、被現物出資法人又は被現物分配法人（以下この項において「合併法人等」という。）に当該譲渡損益調整資産を移転したときは、その移転した日以後に終了する当該内国法人の各事業年度においては、当該合併法人等を当該譲渡損益調整資産に係る譲受法人とみなして、この条の規定を適用する。</w:t>
      </w:r>
    </w:p>
    <w:p>
      <w:pPr>
        <w:pStyle w:val="Heading5"/>
        <w:ind w:left="440"/>
      </w:pPr>
      <w:r>
        <w:t>７</w:t>
      </w:r>
    </w:p>
    <w:p>
      <w:pPr>
        <w:ind w:left="440"/>
      </w:pPr>
      <w:r>
        <w:t>適格合併に該当しない合併に係る被合併法人が当該合併による譲渡損益調整資産の移転につき第一項の規定の適用を受けた場合には、当該譲渡損益調整資産に係る譲渡利益額に相当する金額は当該合併に係る合併法人の当該譲渡損益調整資産の取得価額に算入しないものとし、当該譲渡損益調整資産に係る譲渡損失額に相当する金額は当該合併法人の当該譲渡損益調整資産の取得価額に算入するものとする。</w:t>
      </w:r>
    </w:p>
    <w:p>
      <w:pPr>
        <w:pStyle w:val="Heading5"/>
        <w:ind w:left="440"/>
      </w:pPr>
      <w:r>
        <w:t>８</w:t>
      </w:r>
    </w:p>
    <w:p>
      <w:pPr>
        <w:ind w:left="440"/>
      </w:pPr>
      <w:r>
        <w:t>前各項の規定の適用に関し必要な事項は、政令で定める。</w:t>
      </w:r>
    </w:p>
    <w:p>
      <w:pPr>
        <w:pStyle w:val="Heading4"/>
      </w:pPr>
      <w:r>
        <w:t>第六十二条（合併及び分割による資産等の時価による譲渡）</w:t>
      </w:r>
    </w:p>
    <w:p>
      <w:r>
        <w:t>内国法人が合併又は分割により合併法人又は分割承継法人にその有する資産又は負債の移転をしたときは、当該合併法人又は分割承継法人に当該移転をした資産及び負債の当該合併又は分割の時の価額による譲渡をしたものとして、当該内国法人の各事業年度の所得の金額を計算する。</w:t>
      </w:r>
    </w:p>
    <w:p>
      <w:pPr>
        <w:pStyle w:val="Heading5"/>
        <w:ind w:left="440"/>
      </w:pPr>
      <w:r>
        <w:t>２</w:t>
      </w:r>
    </w:p>
    <w:p>
      <w:pPr>
        <w:ind w:left="440"/>
      </w:pPr>
      <w:r>
        <w:t>合併により合併法人に移転をした資産及び負債の当該移転による譲渡に係る譲渡利益額（当該合併の時の価額が当該譲渡に係る原価の額を超える場合におけるその超える部分の金額をいう。）又は譲渡損失額（当該譲渡に係る原価の額が当該合併の時の価額を超える場合におけるその超える部分の金額をいう。）は、当該合併に係る最後事業年度（被合併法人の合併の日の前日の属する事業年度をいう。次条第一項において同じ。）の所得の金額の計算上、益金の額又は損金の額に算入する。</w:t>
      </w:r>
    </w:p>
    <w:p>
      <w:pPr>
        <w:pStyle w:val="Heading5"/>
        <w:ind w:left="440"/>
      </w:pPr>
      <w:r>
        <w:t>３</w:t>
      </w:r>
    </w:p>
    <w:p>
      <w:pPr>
        <w:ind w:left="440"/>
      </w:pPr>
      <w:r>
        <w:t>前項に規定する原価の額の計算その他前二項の規定の適用に関し必要な事項は、政令で定める。</w:t>
      </w:r>
    </w:p>
    <w:p>
      <w:pPr>
        <w:pStyle w:val="Heading4"/>
      </w:pPr>
      <w:r>
        <w:t>第六十二条の二（適格合併及び適格分割型分割による資産等の帳簿価額による引継ぎ）</w:t>
      </w:r>
    </w:p>
    <w:p>
      <w:r>
        <w:t>内国法人が適格合併により合併法人にその有する資産及び負債の移転をしたときは、前条第一項及び第二項の規定にかかわらず、当該合併法人に当該移転をした資産及び負債の当該適格合併に係る最後事業年度終了の時の帳簿価額として政令で定める金額による引継ぎをしたものとして、当該内国法人の各事業年度の所得の金額を計算する。</w:t>
      </w:r>
    </w:p>
    <w:p>
      <w:pPr>
        <w:pStyle w:val="Heading5"/>
        <w:ind w:left="440"/>
      </w:pPr>
      <w:r>
        <w:t>２</w:t>
      </w:r>
    </w:p>
    <w:p>
      <w:pPr>
        <w:ind w:left="440"/>
      </w:pPr>
      <w:r>
        <w:t>内国法人が適格分割型分割により分割承継法人にその有する資産又は負債の移転をしたときは、前条第一項の規定にかかわらず、当該分割承継法人に当該移転をした資産及び負債の当該適格分割型分割の直前の帳簿価額による引継ぎをしたものとして、当該内国法人の各事業年度の所得の金額を計算する。</w:t>
      </w:r>
    </w:p>
    <w:p>
      <w:pPr>
        <w:pStyle w:val="Heading5"/>
        <w:ind w:left="440"/>
      </w:pPr>
      <w:r>
        <w:t>３</w:t>
      </w:r>
    </w:p>
    <w:p>
      <w:pPr>
        <w:ind w:left="440"/>
      </w:pPr>
      <w:r>
        <w:t>前項の場合においては、同項の内国法人が同項の分割承継法人から交付を受けた当該分割承継法人又は第二条第十二号の十一（定義）に規定する分割承継親法人の株式の当該交付の時の価額は、同項の適格分割型分割により移転をした資産及び負債の帳簿価額を基礎として政令で定める金額とする。</w:t>
      </w:r>
    </w:p>
    <w:p>
      <w:pPr>
        <w:pStyle w:val="Heading5"/>
        <w:ind w:left="440"/>
      </w:pPr>
      <w:r>
        <w:t>４</w:t>
      </w:r>
    </w:p>
    <w:p>
      <w:pPr>
        <w:ind w:left="440"/>
      </w:pPr>
      <w:r>
        <w:t>合併法人又は分割承継法人が引継ぎを受ける資産及び負債の価額その他前三項の規定の適用に関し必要な事項は、政令で定める。</w:t>
      </w:r>
    </w:p>
    <w:p>
      <w:pPr>
        <w:pStyle w:val="Heading4"/>
      </w:pPr>
      <w:r>
        <w:t>第六十二条の三（適格分社型分割による資産等の帳簿価額による譲渡）</w:t>
      </w:r>
    </w:p>
    <w:p>
      <w:r>
        <w:t>内国法人が適格分社型分割により分割承継法人にその有する資産又は負債の移転をしたときは、第六十二条第一項（合併及び分割による資産等の時価による譲渡）の規定にかかわらず、当該分割承継法人に当該移転をした資産及び負債の当該適格分社型分割の直前の帳簿価額による譲渡をしたものとして、当該内国法人の各事業年度の所得の金額を計算する。</w:t>
      </w:r>
    </w:p>
    <w:p>
      <w:pPr>
        <w:pStyle w:val="Heading5"/>
        <w:ind w:left="440"/>
      </w:pPr>
      <w:r>
        <w:t>２</w:t>
      </w:r>
    </w:p>
    <w:p>
      <w:pPr>
        <w:ind w:left="440"/>
      </w:pPr>
      <w:r>
        <w:t>分割承継法人の資産及び負債の取得価額その他前項の規定の適用に関し必要な事項は、政令で定める。</w:t>
      </w:r>
    </w:p>
    <w:p>
      <w:pPr>
        <w:pStyle w:val="Heading4"/>
      </w:pPr>
      <w:r>
        <w:t>第六十二条の四（適格現物出資による資産等の帳簿価額による譲渡）</w:t>
      </w:r>
    </w:p>
    <w:p>
      <w:r>
        <w:t>内国法人が適格現物出資により被現物出資法人にその有する資産の移転をし、又はこれと併せてその有する負債の移転をしたときは、当該被現物出資法人に当該移転をした資産及び負債の当該適格現物出資の直前の帳簿価額による譲渡をしたものとして、当該内国法人の各事業年度の所得の金額を計算する。</w:t>
      </w:r>
    </w:p>
    <w:p>
      <w:pPr>
        <w:pStyle w:val="Heading5"/>
        <w:ind w:left="440"/>
      </w:pPr>
      <w:r>
        <w:t>２</w:t>
      </w:r>
    </w:p>
    <w:p>
      <w:pPr>
        <w:ind w:left="440"/>
      </w:pPr>
      <w:r>
        <w:t>被現物出資法人の資産及び負債の取得価額その他前項の規定の適用に関し必要な事項は、政令で定める。</w:t>
      </w:r>
    </w:p>
    <w:p>
      <w:pPr>
        <w:pStyle w:val="Heading4"/>
      </w:pPr>
      <w:r>
        <w:t>第六十二条の五（現物分配による資産の譲渡）</w:t>
      </w:r>
    </w:p>
    <w:p>
      <w:r>
        <w:t>内国法人が残余財産の全部の分配又は引渡し（適格現物分配を除く。次項において同じ。）により被現物分配法人その他の者にその有する資産の移転をするときは、当該被現物分配法人その他の者に当該移転をする資産の当該残余財産の確定の時の価額による譲渡をしたものとして、当該内国法人の各事業年度の所得の金額を計算する。</w:t>
      </w:r>
    </w:p>
    <w:p>
      <w:pPr>
        <w:pStyle w:val="Heading5"/>
        <w:ind w:left="440"/>
      </w:pPr>
      <w:r>
        <w:t>２</w:t>
      </w:r>
    </w:p>
    <w:p>
      <w:pPr>
        <w:ind w:left="440"/>
      </w:pPr>
      <w:r>
        <w:t>残余財産の全部の分配又は引渡しにより被現物分配法人その他の者に移転をする資産の当該移転による譲渡に係る譲渡利益額（当該残余財産の確定の時の価額が当該譲渡に係る原価の額を超える場合におけるその超える部分の金額をいう。）又は譲渡損失額（当該譲渡に係る原価の額が当該残余財産の確定の時の価額を超える場合におけるその超える部分の金額をいう。）は、その残余財産の確定の日の属する事業年度の所得の金額の計算上、益金の額又は損金の額に算入する。</w:t>
      </w:r>
    </w:p>
    <w:p>
      <w:pPr>
        <w:pStyle w:val="Heading5"/>
        <w:ind w:left="440"/>
      </w:pPr>
      <w:r>
        <w:t>３</w:t>
      </w:r>
    </w:p>
    <w:p>
      <w:pPr>
        <w:ind w:left="440"/>
      </w:pPr>
      <w:r>
        <w:t>内国法人が適格現物分配又は適格株式分配により被現物分配法人その他の株主等にその有する資産の移転をしたときは、当該被現物分配法人その他の株主等に当該移転をした資産の当該適格現物分配又は適格株式分配の直前の帳簿価額（当該適格現物分配が残余財産の全部の分配である場合には、その残余財産の確定の時の帳簿価額）による譲渡をしたものとして、当該内国法人の各事業年度の所得の金額を計算する。</w:t>
      </w:r>
    </w:p>
    <w:p>
      <w:pPr>
        <w:pStyle w:val="Heading5"/>
        <w:ind w:left="440"/>
      </w:pPr>
      <w:r>
        <w:t>４</w:t>
      </w:r>
    </w:p>
    <w:p>
      <w:pPr>
        <w:ind w:left="440"/>
      </w:pPr>
      <w:r>
        <w:t>内国法人が適格現物分配により資産の移転を受けたことにより生ずる収益の額は、その内国法人の各事業年度の所得の金額の計算上、益金の額に算入しない。</w:t>
      </w:r>
    </w:p>
    <w:p>
      <w:pPr>
        <w:pStyle w:val="Heading5"/>
        <w:ind w:left="440"/>
      </w:pPr>
      <w:r>
        <w:t>５</w:t>
      </w:r>
    </w:p>
    <w:p>
      <w:pPr>
        <w:ind w:left="440"/>
      </w:pPr>
      <w:r>
        <w:t>内国法人の残余財産の確定の日の属する事業年度に係る地方税法の規定による事業税の額及び特別法人事業税及び特別法人事業譲与税に関する法律（平成三十一年法律第四号）の規定による特別法人事業税の額は、当該内国法人の当該事業年度の所得の金額の計算上、損金の額に算入する。</w:t>
      </w:r>
    </w:p>
    <w:p>
      <w:pPr>
        <w:pStyle w:val="Heading5"/>
        <w:ind w:left="440"/>
      </w:pPr>
      <w:r>
        <w:t>６</w:t>
      </w:r>
    </w:p>
    <w:p>
      <w:pPr>
        <w:ind w:left="440"/>
      </w:pPr>
      <w:r>
        <w:t>被現物分配法人の資産の取得価額その他前各項の規定の適用に関し必要な事項は、政令で定める。</w:t>
      </w:r>
    </w:p>
    <w:p>
      <w:pPr>
        <w:pStyle w:val="Heading4"/>
      </w:pPr>
      <w:r>
        <w:t>第六十二条の六（株式等を分割法人と分割法人の株主等とに交付する分割）</w:t>
      </w:r>
    </w:p>
    <w:p>
      <w:r>
        <w:t>分割法人が分割により交付を受ける第二条第十二号の九イ（定義）に規定する分割対価資産（次項において「分割対価資産」という。）の一部のみを当該分割法人の株主等に交付をする分割（二以上の法人を分割法人とする分割で法人を設立するものを除く。）が行われたときは、分割型分割と分社型分割の双方が行われたものとみなす。</w:t>
      </w:r>
    </w:p>
    <w:p>
      <w:pPr>
        <w:pStyle w:val="Heading5"/>
        <w:ind w:left="440"/>
      </w:pPr>
      <w:r>
        <w:t>２</w:t>
      </w:r>
    </w:p>
    <w:p>
      <w:pPr>
        <w:ind w:left="440"/>
      </w:pPr>
      <w:r>
        <w:t>二以上の法人を分割法人とする分割で法人を設立するものが行われた場合において、分割法人のうちに、次の各号のうち二以上の号に掲げる法人があるとき、又は第三号に掲げる法人があるときは、当該各号に掲げる法人を分割法人とする当該各号に定める分割がそれぞれ行われたものとみなす。</w:t>
      </w:r>
    </w:p>
    <w:p>
      <w:pPr>
        <w:pStyle w:val="Heading6"/>
        <w:ind w:left="880"/>
      </w:pPr>
      <w:r>
        <w:t>一</w:t>
      </w:r>
    </w:p>
    <w:p>
      <w:pPr>
        <w:ind w:left="880"/>
      </w:pPr>
      <w:r>
        <w:t>当該分割により交付を受けた分割対価資産の全部をその株主等に交付した法人</w:t>
      </w:r>
    </w:p>
    <w:p>
      <w:pPr>
        <w:pStyle w:val="Heading6"/>
        <w:ind w:left="880"/>
      </w:pPr>
      <w:r>
        <w:t>二</w:t>
      </w:r>
    </w:p>
    <w:p>
      <w:pPr>
        <w:ind w:left="880"/>
      </w:pPr>
      <w:r>
        <w:t>当該分割により交付を受けた分割対価資産をその株主等に交付しなかつた法人</w:t>
      </w:r>
    </w:p>
    <w:p>
      <w:pPr>
        <w:pStyle w:val="Heading6"/>
        <w:ind w:left="880"/>
      </w:pPr>
      <w:r>
        <w:t>三</w:t>
      </w:r>
    </w:p>
    <w:p>
      <w:pPr>
        <w:ind w:left="880"/>
      </w:pPr>
      <w:r>
        <w:t>当該分割により交付を受けた分割対価資産の一部のみをその株主等に交付した法人</w:t>
      </w:r>
    </w:p>
    <w:p>
      <w:pPr>
        <w:pStyle w:val="Heading5"/>
        <w:ind w:left="440"/>
      </w:pPr>
      <w:r>
        <w:t>３</w:t>
      </w:r>
    </w:p>
    <w:p>
      <w:pPr>
        <w:ind w:left="440"/>
      </w:pPr>
      <w:r>
        <w:t>前二項の規定の適用に関し必要な事項は、政令で定める。</w:t>
      </w:r>
    </w:p>
    <w:p>
      <w:pPr>
        <w:pStyle w:val="Heading4"/>
      </w:pPr>
      <w:r>
        <w:t>第六十二条の七（特定資産に係る譲渡等損失額の損金不算入）</w:t>
      </w:r>
    </w:p>
    <w:p>
      <w:r>
        <w:t>内国法人と支配関係法人（当該内国法人との間に支配関係がある法人をいう。）との間で当該内国法人を合併法人、分割承継法人、被現物出資法人又は被現物分配法人とする特定適格組織再編成等（適格合併若しくは適格合併に該当しない合併で第六十一条の十三第一項（完全支配関係がある法人の間の取引の損益）の規定の適用があるもの、適格分割、適格現物出資又は適格現物分配のうち、第五十七条第四項（青色申告書を提出した事業年度の欠損金の繰越し）に規定する共同で事業を行うための適格組織再編成等として政令で定めるものに該当しないものをいう。以下この条において同じ。）が行われた場合（当該内国法人の当該特定適格組織再編成等の日（当該特定適格組織再編成等が残余財産の全部の分配である場合には、その残余財産の確定の日の翌日）の属する事業年度（以下この項において「特定組織再編成事業年度」という。）開始の日の五年前の日、当該内国法人の設立の日又は当該支配関係法人の設立の日のうち最も遅い日から継続して当該内国法人と当該支配関係法人との間に支配関係がある場合として政令で定める場合を除く。）には、当該内国法人の適用期間（当該特定組織再編成事業年度開始の日から同日以後三年を経過する日（その経過する日が当該内国法人と当該支配関係法人との間に最後に支配関係があることとなつた日以後五年を経過する日後となる場合にあつては、その五年を経過する日）までの期間（当該期間に終了する各事業年度において第六十一条の十一第一項（連結納税の開始に伴う資産の時価評価損益）若しくは第六十一条の十二第一項（連結納税への加入に伴う資産の時価評価損益）又は第六十二条の九第一項（非適格株式交換等に係る株式交換完全子法人等の有する資産の時価評価損益）の規定の適用を受ける場合には、当該特定組織再編成事業年度開始の日から第六十一条の十一第一項に規定する連結開始直前事業年度若しくは第六十一条の十二第一項に規定する連結加入直前事業年度又は第六十二条の九第一項の規定の適用を受ける事業年度終了の日までの期間）をいう。）において生ずる特定資産譲渡等損失額は、当該内国法人の各事業年度の所得の金額の計算上、損金の額に算入しない。</w:t>
      </w:r>
    </w:p>
    <w:p>
      <w:pPr>
        <w:pStyle w:val="Heading5"/>
        <w:ind w:left="440"/>
      </w:pPr>
      <w:r>
        <w:t>２</w:t>
      </w:r>
    </w:p>
    <w:p>
      <w:pPr>
        <w:ind w:left="440"/>
      </w:pPr>
      <w:r>
        <w:t>前項に規定する特定資産譲渡等損失額とは、次に掲げる金額の合計額をいう。</w:t>
      </w:r>
    </w:p>
    <w:p>
      <w:pPr>
        <w:pStyle w:val="Heading6"/>
        <w:ind w:left="880"/>
      </w:pPr>
      <w:r>
        <w:t>一</w:t>
      </w:r>
    </w:p>
    <w:p>
      <w:pPr>
        <w:ind w:left="880"/>
      </w:pPr>
      <w:r>
        <w:t>前項の内国法人が同項の支配関係法人から特定適格組織再編成等により移転を受けた資産で当該支配関係法人が当該内国法人との間に最後に支配関係があることとなつた日（次号において「支配関係発生日」という。）前から有していたもの（政令で定めるものを除く。以下この号において「特定引継資産」という。）の譲渡、評価換え、貸倒れ、除却その他これらに類する事由による損失の額の合計額から特定引継資産の譲渡又は評価換えによる利益の額の合計額を控除した金額</w:t>
      </w:r>
    </w:p>
    <w:p>
      <w:pPr>
        <w:pStyle w:val="Heading6"/>
        <w:ind w:left="880"/>
      </w:pPr>
      <w:r>
        <w:t>二</w:t>
      </w:r>
    </w:p>
    <w:p>
      <w:pPr>
        <w:ind w:left="880"/>
      </w:pPr>
      <w:r>
        <w:t>前項の内国法人が支配関係発生日の属する事業年度開始の日前から有していた資産（政令で定めるものを除く。以下この号において「特定保有資産」という。）の譲渡、評価換え、貸倒れ、除却その他これらに類する事由による損失の額の合計額から特定保有資産の譲渡又は評価換えによる利益の額の合計額を控除した金額</w:t>
      </w:r>
    </w:p>
    <w:p>
      <w:pPr>
        <w:pStyle w:val="Heading5"/>
        <w:ind w:left="440"/>
      </w:pPr>
      <w:r>
        <w:t>３</w:t>
      </w:r>
    </w:p>
    <w:p>
      <w:pPr>
        <w:ind w:left="440"/>
      </w:pPr>
      <w:r>
        <w:t>前二項の規定は、支配関係がある被合併法人等（被合併法人、分割法人及び現物出資法人をいう。以下この項において同じ。）と他の被合併法人等との間で法人を設立する特定適格組織再編成等が行われた場合（当該特定適格組織再編成等の日の五年前の日、当該被合併法人等の設立の日又は当該他の被合併法人等の設立の日のうち最も遅い日から継続して当該被合併法人等と当該他の被合併法人等との間に支配関係がある場合として政令で定める場合を除く。）について準用する。</w:t>
      </w:r>
    </w:p>
    <w:p>
      <w:pPr>
        <w:pStyle w:val="Heading5"/>
        <w:ind w:left="440"/>
      </w:pPr>
      <w:r>
        <w:t>４</w:t>
      </w:r>
    </w:p>
    <w:p>
      <w:pPr>
        <w:ind w:left="440"/>
      </w:pPr>
      <w:r>
        <w:t>第一項に規定する支配関係法人又は前項に規定する被合併法人等が特定適格組織再編成等の直前において第六十条の三第一項（特定株主等によつて支配された欠損等法人の資産の譲渡等損失額）に規定する欠損等法人（次項及び第六項において「欠損等法人」という。）であり、かつ、当該特定適格組織再編成等が同条第一項に規定する適用期間内に行われるものであるときは、第一項の内国法人が当該支配関係法人又は当該被合併法人等から当該特定適格組織再編成等により移転を受けた資産については、当該特定適格組織再編成等に係る同項（前項において準用する場合を含む。第六項において同じ。）の規定は、適用しない。</w:t>
      </w:r>
    </w:p>
    <w:p>
      <w:pPr>
        <w:pStyle w:val="Heading5"/>
        <w:ind w:left="440"/>
      </w:pPr>
      <w:r>
        <w:t>５</w:t>
      </w:r>
    </w:p>
    <w:p>
      <w:pPr>
        <w:ind w:left="440"/>
      </w:pPr>
      <w:r>
        <w:t>第一項の内国法人が欠損等法人であり、かつ、特定適格組織再編成等が第六十条の三第一項に規定する適用期間内に行われるものであるときは、当該内国法人が有する資産については、当該特定適格組織再編成等に係る第一項の規定は、適用しない。</w:t>
      </w:r>
    </w:p>
    <w:p>
      <w:pPr>
        <w:pStyle w:val="Heading5"/>
        <w:ind w:left="440"/>
      </w:pPr>
      <w:r>
        <w:t>６</w:t>
      </w:r>
    </w:p>
    <w:p>
      <w:pPr>
        <w:ind w:left="440"/>
      </w:pPr>
      <w:r>
        <w:t>第一項の内国法人が特定適格組織再編成等後に欠損等法人となり、かつ、第六十条の三第一項に規定する適用期間が開始したときは、第一項に規定する適用期間は、同条第一項に規定する適用期間開始の日の前日に終了するものとする。</w:t>
      </w:r>
    </w:p>
    <w:p>
      <w:pPr>
        <w:pStyle w:val="Heading5"/>
        <w:ind w:left="440"/>
      </w:pPr>
      <w:r>
        <w:t>７</w:t>
      </w:r>
    </w:p>
    <w:p>
      <w:pPr>
        <w:ind w:left="440"/>
      </w:pPr>
      <w:r>
        <w:t>第一項の支配関係法人が特定適格組織再編成等前に同項の内国法人との間に支配関係がある他の法人から移転を受けた資産について政令で定めるところにより第二項第一号の特定引継資産とみなすほか、同号に規定する損失の額の計算その他前各項の規定の適用に関し必要な事項は、政令で定める。</w:t>
      </w:r>
    </w:p>
    <w:p>
      <w:pPr>
        <w:pStyle w:val="Heading4"/>
      </w:pPr>
      <w:r>
        <w:t>第六十二条の八（非適格合併等により移転を受ける資産等に係る調整勘定の損金算入等）</w:t>
      </w:r>
    </w:p>
    <w:p>
      <w:r>
        <w:t>内国法人が非適格合併等（適格合併に該当しない合併又は適格分割に該当しない分割、適格現物出資に該当しない現物出資若しくは事業の譲受けのうち、政令で定めるものをいう。以下この条において同じ。）により当該非適格合併等に係る被合併法人、分割法人、現物出資法人その他政令で定める法人（以下この条において「被合併法人等」という。）から資産又は負債の移転を受けた場合において、当該内国法人が当該非適格合併等により交付した金銭の額及び金銭以外の資産（適格合併に該当しない合併にあつては、第六十二条第一項（合併及び分割による資産等の時価による譲渡）に規定する新株等）の価額の合計額（当該非適格合併等において当該被合併法人等から支出を受けた第三十七条第七項（寄附金の損金不算入）に規定する寄附金の額に相当する金額を含み、当該被合併法人等に対して支出をした同項に規定する寄附金の額に相当する金額を除く。第三項において「非適格合併等対価額」という。）が当該移転を受けた資産及び負債の時価純資産価額（当該資産（営業権にあつては、政令で定めるものに限る。以下この項において同じ。）の取得価額（第六十一条の十三第七項（完全支配関係がある法人の間の取引の損益）の規定の適用がある場合には、同項の規定の適用がないものとした場合の取得価額。以下この項において同じ。）の合計額から当該負債の額（次項に規定する負債調整勘定の金額を含む。以下この項において同じ。）の合計額を控除した金額をいう。第三項において同じ。）を超えるときは、その超える部分の金額（当該資産の取得価額の合計額が当該負債の額の合計額に満たない場合には、その満たない部分の金額を加算した金額）のうち政令で定める部分の金額は、資産調整勘定の金額とする。</w:t>
      </w:r>
    </w:p>
    <w:p>
      <w:pPr>
        <w:pStyle w:val="Heading5"/>
        <w:ind w:left="440"/>
      </w:pPr>
      <w:r>
        <w:t>２</w:t>
      </w:r>
    </w:p>
    <w:p>
      <w:pPr>
        <w:ind w:left="440"/>
      </w:pPr>
      <w:r>
        <w:t>内国法人が非適格合併等により当該非適格合併等に係る被合併法人等から資産又は負債の移転を受けた場合において、次の各号に掲げる場合に該当するときは、当該各号に掲げる場合の区分に応じ当該各号に定める金額を負債調整勘定の金額とする。</w:t>
      </w:r>
    </w:p>
    <w:p>
      <w:pPr>
        <w:pStyle w:val="Heading6"/>
        <w:ind w:left="880"/>
      </w:pPr>
      <w:r>
        <w:t>一</w:t>
      </w:r>
    </w:p>
    <w:p>
      <w:pPr>
        <w:ind w:left="880"/>
      </w:pPr>
      <w:r>
        <w:t>当該内国法人が当該非適格合併等に伴い当該被合併法人等から引継ぎを受けた従業者につき退職給与債務引受け（非適格合併等後の退職その他の事由により当該非適格合併等に伴い引継ぎを受けた従業者に支給する退職給与の額につき、非適格合併等前における在職期間その他の勤務実績等を勘案して算定する旨を約し、かつ、これに伴う負担の引受けをすることをいう。以下この条において同じ。）をした場合</w:t>
      </w:r>
    </w:p>
    <w:p>
      <w:pPr>
        <w:pStyle w:val="Heading6"/>
        <w:ind w:left="880"/>
      </w:pPr>
      <w:r>
        <w:t>二</w:t>
      </w:r>
    </w:p>
    <w:p>
      <w:pPr>
        <w:ind w:left="880"/>
      </w:pPr>
      <w:r>
        <w:t>当該内国法人が当該非適格合併等により当該被合併法人等から移転を受けた事業に係る将来の債務（当該事業の利益に重大な影響を与えるものに限るものとし、前号の退職給与債務引受けに係るもの及び既にその履行をすべきことが確定しているものを除く。）で、その履行が当該非適格合併等の日からおおむね三年以内に見込まれるものについて、当該内国法人がその履行に係る負担の引受けをした場合</w:t>
      </w:r>
    </w:p>
    <w:p>
      <w:pPr>
        <w:pStyle w:val="Heading5"/>
        <w:ind w:left="440"/>
      </w:pPr>
      <w:r>
        <w:t>３</w:t>
      </w:r>
    </w:p>
    <w:p>
      <w:pPr>
        <w:ind w:left="440"/>
      </w:pPr>
      <w:r>
        <w:t>内国法人が非適格合併等により当該非適格合併等に係る被合併法人等から資産又は負債の移転を受けた場合において、当該非適格合併等に係る非適格合併等対価額が当該被合併法人等から移転を受けた資産及び負債の時価純資産価額に満たないときは、その満たない部分の金額は、負債調整勘定の金額とする。</w:t>
      </w:r>
    </w:p>
    <w:p>
      <w:pPr>
        <w:pStyle w:val="Heading5"/>
        <w:ind w:left="440"/>
      </w:pPr>
      <w:r>
        <w:t>４</w:t>
      </w:r>
    </w:p>
    <w:p>
      <w:pPr>
        <w:ind w:left="440"/>
      </w:pPr>
      <w:r>
        <w:t>第一項の資産調整勘定の金額を有する内国法人は、各資産調整勘定の金額に係る当初計上額（非適格合併等の時に同項の規定により当該資産調整勘定の金額とするものとされた金額をいう。）を六十で除して計算した金額に当該事業年度の月数（当該事業年度が当該資産調整勘定の金額に係る非適格合併等の日の属する事業年度である場合には、同日から当該事業年度終了の日までの期間の月数）を乗じて計算した金額（当該内国法人が自己を被合併法人とする合併（適格合併を除く。）を行う場合又は当該内国法人の残余財産が確定した場合にあつては、当該合併の日の前日又は当該残余財産の確定の日の属する事業年度終了の時の金額）に相当する金額を、当該事業年度（当該内国法人が当該合併を行う場合又は当該内国法人の残余財産が確定した場合にあつては、当該合併の日の前日又は当該残余財産の確定の日の属する事業年度）において減額しなければならない。</w:t>
      </w:r>
    </w:p>
    <w:p>
      <w:pPr>
        <w:pStyle w:val="Heading5"/>
        <w:ind w:left="440"/>
      </w:pPr>
      <w:r>
        <w:t>５</w:t>
      </w:r>
    </w:p>
    <w:p>
      <w:pPr>
        <w:ind w:left="440"/>
      </w:pPr>
      <w:r>
        <w:t>前項の規定により減額すべきこととなつた資産調整勘定の金額に相当する金額は、その減額すべきこととなつた日の属する事業年度の所得の金額の計算上、損金の額に算入する。</w:t>
      </w:r>
    </w:p>
    <w:p>
      <w:pPr>
        <w:pStyle w:val="Heading5"/>
        <w:ind w:left="440"/>
      </w:pPr>
      <w:r>
        <w:t>６</w:t>
      </w:r>
    </w:p>
    <w:p>
      <w:pPr>
        <w:ind w:left="440"/>
      </w:pPr>
      <w:r>
        <w:t>第二項に規定する負債調整勘定の金額を有する内国法人は、次の各号に掲げる場合に該当する場合には、当該負債調整勘定の金額につき、その該当することとなつた日の属する事業年度（その該当することとなつた日が自己を被合併法人とする合併の日である場合には、当該合併の日の前日の属する事業年度）において当該各号に掲げる場合の区分に応じ当該各号に定める金額を減額しなければならない。</w:t>
      </w:r>
    </w:p>
    <w:p>
      <w:pPr>
        <w:pStyle w:val="Heading6"/>
        <w:ind w:left="880"/>
      </w:pPr>
      <w:r>
        <w:t>一</w:t>
      </w:r>
    </w:p>
    <w:p>
      <w:pPr>
        <w:ind w:left="880"/>
      </w:pPr>
      <w:r>
        <w:t>退職給与引受従業者（退職給与債務引受けの対象とされた第二項第一号に規定する従業者をいう。以下この号及び第九項において同じ。）が退職その他の事由により当該内国法人の従業者でなくなつた場合（当該退職給与引受従業者が、第九項第一号イ又は第二号イに規定する場合に該当する場合を除く。）又は退職給与引受従業者に対して退職給与を支給する場合</w:t>
      </w:r>
    </w:p>
    <w:p>
      <w:pPr>
        <w:pStyle w:val="Heading6"/>
        <w:ind w:left="880"/>
      </w:pPr>
      <w:r>
        <w:t>二</w:t>
      </w:r>
    </w:p>
    <w:p>
      <w:pPr>
        <w:ind w:left="880"/>
      </w:pPr>
      <w:r>
        <w:t>短期重要債務見込額に係る損失が生じ、若しくは非適格合併等の日から三年が経過した場合又は自己を被合併法人とする合併（適格合併を除く。）を行う場合若しくはその残余財産が確定した場合</w:t>
      </w:r>
    </w:p>
    <w:p>
      <w:pPr>
        <w:pStyle w:val="Heading5"/>
        <w:ind w:left="440"/>
      </w:pPr>
      <w:r>
        <w:t>７</w:t>
      </w:r>
    </w:p>
    <w:p>
      <w:pPr>
        <w:ind w:left="440"/>
      </w:pPr>
      <w:r>
        <w:t>第三項の負債調整勘定の金額（以下この条において「差額負債調整勘定の金額」という。）を有する内国法人は、各差額負債調整勘定の金額に係る当初計上額（非適格合併等の時に同項の規定により当該差額負債調整勘定の金額とするものとされた金額をいう。）を六十で除して計算した金額に当該事業年度の月数（当該事業年度が当該差額負債調整勘定の金額に係る非適格合併等の日の属する事業年度である場合には、同日から当該事業年度終了の日までの期間の月数）を乗じて計算した金額（当該内国法人が自己を被合併法人とする合併（適格合併を除く。）を行う場合又は当該内国法人の残余財産が確定した場合にあつては、当該合併の日の前日又は当該残余財産の確定の日の属する事業年度終了の時の金額）に相当する金額を、当該事業年度（当該内国法人が当該合併を行う場合又は当該内国法人の残余財産が確定した場合にあつては、当該合併の日の前日又は当該残余財産の確定の日の属する事業年度）において減額しなければならない。</w:t>
      </w:r>
    </w:p>
    <w:p>
      <w:pPr>
        <w:pStyle w:val="Heading5"/>
        <w:ind w:left="440"/>
      </w:pPr>
      <w:r>
        <w:t>８</w:t>
      </w:r>
    </w:p>
    <w:p>
      <w:pPr>
        <w:ind w:left="440"/>
      </w:pPr>
      <w:r>
        <w:t>前二項の規定により減額すべきこととなつた負債調整勘定の金額に相当する金額は、その減額すべきこととなつた日の属する事業年度の所得の金額の計算上、益金の額に算入する。</w:t>
      </w:r>
    </w:p>
    <w:p>
      <w:pPr>
        <w:pStyle w:val="Heading5"/>
        <w:ind w:left="440"/>
      </w:pPr>
      <w:r>
        <w:t>９</w:t>
      </w:r>
    </w:p>
    <w:p>
      <w:pPr>
        <w:ind w:left="440"/>
      </w:pPr>
      <w:r>
        <w:t>内国法人が自己を被合併法人、分割法人又は現物出資法人とする適格合併、適格分割又は適格現物出資（以下この条において「適格合併等」という。）を行つた場合には、次の各号に掲げる適格合併等の区分に応じ、当該各号に定める資産調整勘定の金額及び負債調整勘定の金額は、当該適格合併等に係る合併法人、分割承継法人又は被現物出資法人（次項及び第十二項において「合併法人等」という。）に引き継ぐものとする。</w:t>
      </w:r>
    </w:p>
    <w:p>
      <w:pPr>
        <w:pStyle w:val="Heading6"/>
        <w:ind w:left="880"/>
      </w:pPr>
      <w:r>
        <w:t>一</w:t>
      </w:r>
    </w:p>
    <w:p>
      <w:pPr>
        <w:ind w:left="880"/>
      </w:pPr>
      <w:r>
        <w:t>適格合併</w:t>
      </w:r>
    </w:p>
    <w:p>
      <w:pPr>
        <w:pStyle w:val="Heading6"/>
        <w:ind w:left="880"/>
      </w:pPr>
      <w:r>
        <w:t>二</w:t>
      </w:r>
    </w:p>
    <w:p>
      <w:pPr>
        <w:ind w:left="880"/>
      </w:pPr>
      <w:r>
        <w:t>適格分割又は適格現物出資（以下この号において「適格分割等」という。）</w:t>
      </w:r>
    </w:p>
    <w:p>
      <w:pPr>
        <w:pStyle w:val="Heading5"/>
        <w:ind w:left="440"/>
      </w:pPr>
      <w:r>
        <w:t>１０</w:t>
      </w:r>
    </w:p>
    <w:p>
      <w:pPr>
        <w:ind w:left="440"/>
      </w:pPr>
      <w:r>
        <w:t>前項の規定により合併法人等が引継ぎを受けた資産調整勘定の金額並びに退職給与負債調整勘定の金額、短期重要負債調整勘定の金額及び差額負債調整勘定の金額は、それぞれ当該合併法人等が同項の適格合併等の時において有する資産調整勘定の金額並びに退職給与負債調整勘定の金額、短期重要負債調整勘定の金額及び差額負債調整勘定の金額とみなす。</w:t>
      </w:r>
    </w:p>
    <w:p>
      <w:pPr>
        <w:pStyle w:val="Heading5"/>
        <w:ind w:left="440"/>
      </w:pPr>
      <w:r>
        <w:t>１１</w:t>
      </w:r>
    </w:p>
    <w:p>
      <w:pPr>
        <w:ind w:left="440"/>
      </w:pPr>
      <w:r>
        <w:t>第四項及び第七項の月数は、暦に従つて計算し、一月に満たない端数を生じたときは、これを一月とする。</w:t>
      </w:r>
    </w:p>
    <w:p>
      <w:pPr>
        <w:pStyle w:val="Heading5"/>
        <w:ind w:left="440"/>
      </w:pPr>
      <w:r>
        <w:t>１２</w:t>
      </w:r>
    </w:p>
    <w:p>
      <w:pPr>
        <w:ind w:left="440"/>
      </w:pPr>
      <w:r>
        <w:t>前項に定めるもののほか、内国法人が非適格合併等により当該非適格合併等に係る被合併法人等から資産又は負債の移転を受けた場合において当該内国法人が当該非適格合併等により金銭その他の資産を交付しないときの第一項の資産調整勘定の金額又は差額負債調整勘定の金額の計算、第十項の合併法人等が適格合併等により引継ぎを受けた資産調整勘定の金額につき第四項の規定により減額すべき金額の計算その他第一項から第十項までの規定の適用に関し必要な事項は、政令で定める。</w:t>
      </w:r>
    </w:p>
    <w:p>
      <w:pPr>
        <w:pStyle w:val="Heading4"/>
      </w:pPr>
      <w:r>
        <w:t>第六十二条の九（非適格株式交換等に係る株式交換完全子法人等の有する資産の時価評価損益）</w:t>
      </w:r>
    </w:p>
    <w:p>
      <w:r>
        <w:t>内国法人が自己を株式交換等完全子法人又は株式移転完全子法人とする株式交換等又は株式移転（適格株式交換等及び適格株式移転並びに株式交換又は株式移転の直前に当該内国法人と当該株式交換に係る株式交換完全親法人又は当該株式移転に係る他の株式移転完全子法人との間に完全支配関係があつた場合における当該株式交換及び株式移転を除く。以下この項において「非適格株式交換等」という。）を行つた場合には、当該内国法人が当該非適格株式交換等の直前の時において有する時価評価資産（固定資産、土地（土地の上に存する権利を含み、固定資産に該当するものを除く。）、有価証券、金銭債権及び繰延資産で政令で定めるもの以外のものをいう。）の評価益（当該非適格株式交換等の直前の時の価額がその時の帳簿価額を超える場合のその超える部分の金額をいう。）又は評価損（当該非適格株式交換等の直前の時の帳簿価額がその時の価額を超える場合のその超える部分の金額をいう。）は、当該非適格株式交換等の日の属する事業年度の所得の金額の計算上、益金の額又は損金の額に算入する。</w:t>
      </w:r>
    </w:p>
    <w:p>
      <w:pPr>
        <w:pStyle w:val="Heading5"/>
        <w:ind w:left="440"/>
      </w:pPr>
      <w:r>
        <w:t>２</w:t>
      </w:r>
    </w:p>
    <w:p>
      <w:pPr>
        <w:ind w:left="440"/>
      </w:pPr>
      <w:r>
        <w:t>前項の規定の適用に関し必要な事項は、政令で定める。</w:t>
      </w:r>
    </w:p>
    <w:p>
      <w:pPr>
        <w:pStyle w:val="Heading4"/>
      </w:pPr>
      <w:r>
        <w:t>第六十三条（リース譲渡に係る収益及び費用の帰属事業年度）</w:t>
      </w:r>
    </w:p>
    <w:p>
      <w:r>
        <w:t>内国法人が、第六十四条の二第三項（リース取引に係る所得の金額の計算）に規定するリース取引による同条第一項に規定するリース資産の引渡し（以下この条において「リース譲渡」という。）を行つた場合において、そのリース譲渡に係る収益の額及び費用の額につき、そのリース譲渡の日の属する事業年度以後の各事業年度の確定した決算において政令で定める延払基準の方法により経理したとき（当該リース譲渡につき次項の規定の適用を受ける場合を除く。）は、その経理した収益の額及び費用の額は、当該各事業年度の所得の金額の計算上、益金の額及び損金の額に算入する。</w:t>
      </w:r>
    </w:p>
    <w:p>
      <w:pPr>
        <w:pStyle w:val="Heading5"/>
        <w:ind w:left="440"/>
      </w:pPr>
      <w:r>
        <w:t>２</w:t>
      </w:r>
    </w:p>
    <w:p>
      <w:pPr>
        <w:ind w:left="440"/>
      </w:pPr>
      <w:r>
        <w:t>内国法人がリース譲渡を行つた場合には、その対価の額を政令で定めるところにより利息に相当する部分とそれ以外の部分とに区分した場合における当該リース譲渡の日の属する事業年度以後の各事業年度の収益の額及び費用の額として政令で定める金額は、当該各事業年度の所得の金額の計算上、益金の額及び損金の額に算入する。</w:t>
      </w:r>
    </w:p>
    <w:p>
      <w:pPr>
        <w:pStyle w:val="Heading5"/>
        <w:ind w:left="440"/>
      </w:pPr>
      <w:r>
        <w:t>３</w:t>
      </w:r>
    </w:p>
    <w:p>
      <w:pPr>
        <w:ind w:left="440"/>
      </w:pPr>
      <w:r>
        <w:t>第六十一条の十一第一項（連結納税の開始に伴う資産の時価評価損益）に規定する他の内国法人又は第六十一条の十二第一項（連結納税への加入に伴う資産の時価評価損益）に規定する他の内国法人が第六十一条の十一第一項に規定する連結開始直前事業年度（以下この項において「連結開始直前事業年度」という。）又は第六十一条の十二第一項に規定する連結加入直前事業年度（以下この項において「連結加入直前事業年度」という。）において前二項の規定の適用を受けている場合には、その適用を受けているリース譲渡に係る収益の額及び費用の額（当該連結開始直前事業年度又は当該連結加入直前事業年度前の各事業年度又は各連結事業年度の所得の金額又は連結所得の金額の計算上益金の額及び損金の額に算入されるもの並びに前二項の規定により当該連結開始直前事業年度又は当該連結加入直前事業年度の所得の金額の計算上益金の額及び損金の額に算入されるものを除く。）は、当該収益の額と費用の額との差額が少額であるものとして政令で定める要件に該当する契約その他政令で定める契約に係るものを除き、当該連結開始直前事業年度又は当該連結加入直前事業年度の所得の金額の計算上、益金の額及び損金の額に算入する。</w:t>
      </w:r>
    </w:p>
    <w:p>
      <w:pPr>
        <w:pStyle w:val="Heading5"/>
        <w:ind w:left="440"/>
      </w:pPr>
      <w:r>
        <w:t>４</w:t>
      </w:r>
    </w:p>
    <w:p>
      <w:pPr>
        <w:ind w:left="440"/>
      </w:pPr>
      <w:r>
        <w:t>前条第一項の内国法人が同項に規定する非適格株式交換等の日の属する事業年度（前項の規定の適用を受ける事業年度を除く。以下この項において「非適格株式交換等事業年度」という。）において第一項又は第二項の規定の適用を受けている場合には、その適用を受けているリース譲渡に係る収益の額及び費用の額（当該非適格株式交換等事業年度前の各事業年度又は各連結事業年度の所得の金額又は連結所得の金額の計算上益金の額及び損金の額に算入されるもの並びに第一項又は第二項の規定により当該非適格株式交換等事業年度の所得の金額の計算上益金の額及び損金の額に算入されるものを除く。）は、当該収益の額と費用の額との差額が少額であるものとして政令で定める要件に該当する契約その他政令で定める契約に係るものを除き、当該非適格株式交換等事業年度の所得の金額の計算上、益金の額及び損金の額に算入する。</w:t>
      </w:r>
    </w:p>
    <w:p>
      <w:pPr>
        <w:pStyle w:val="Heading5"/>
        <w:ind w:left="440"/>
      </w:pPr>
      <w:r>
        <w:t>５</w:t>
      </w:r>
    </w:p>
    <w:p>
      <w:pPr>
        <w:ind w:left="440"/>
      </w:pPr>
      <w:r>
        <w:t>第一項又は第二項の規定の適用については、リース譲渡には、内国法人が他の内国法人に対して行つた第六十一条の十三第一項（完全支配関係がある法人の間の取引の損益）に規定する譲渡損益調整資産の譲渡（当該譲渡に伴つて同項の規定の適用を受けたものに限る。）を含まないものとする。</w:t>
      </w:r>
    </w:p>
    <w:p>
      <w:pPr>
        <w:pStyle w:val="Heading5"/>
        <w:ind w:left="440"/>
      </w:pPr>
      <w:r>
        <w:t>６</w:t>
      </w:r>
    </w:p>
    <w:p>
      <w:pPr>
        <w:ind w:left="440"/>
      </w:pPr>
      <w:r>
        <w:t>第二項の規定は、リース譲渡の日の属する事業年度の確定申告書に、同項に規定する収益の額及び費用の額として政令で定める金額の益金算入及び損金算入に関する明細の記載がある場合に限り、適用する。</w:t>
      </w:r>
    </w:p>
    <w:p>
      <w:pPr>
        <w:pStyle w:val="Heading5"/>
        <w:ind w:left="440"/>
      </w:pPr>
      <w:r>
        <w:t>７</w:t>
      </w:r>
    </w:p>
    <w:p>
      <w:pPr>
        <w:ind w:left="440"/>
      </w:pPr>
      <w:r>
        <w:t>税務署長は、前項の記載がない確定申告書の提出があつた場合においても、その記載がなかつたことについてやむを得ない事情があると認めるときは、第二項の規定を適用することができる。</w:t>
      </w:r>
    </w:p>
    <w:p>
      <w:pPr>
        <w:pStyle w:val="Heading5"/>
        <w:ind w:left="440"/>
      </w:pPr>
      <w:r>
        <w:t>８</w:t>
      </w:r>
    </w:p>
    <w:p>
      <w:pPr>
        <w:ind w:left="440"/>
      </w:pPr>
      <w:r>
        <w:t>適格合併、適格分割、適格現物出資又は適格現物分配が行われた場合におけるリース譲渡に係る収益の額及び費用の額の処理の特例その他第一項から第五項までの規定の適用に関し必要な事項は、政令で定める。</w:t>
      </w:r>
    </w:p>
    <w:p>
      <w:pPr>
        <w:pStyle w:val="Heading4"/>
      </w:pPr>
      <w:r>
        <w:t>第六十四条（工事の請負に係る収益及び費用の帰属事業年度）</w:t>
      </w:r>
    </w:p>
    <w:p>
      <w:r>
        <w:t>内国法人が、長期大規模工事（工事（製造及びソフトウエアの開発を含む。以下この条において同じ。）のうち、その着手の日から当該工事に係る契約において定められている目的物の引渡しの期日までの期間が一年以上であること、政令で定める大規模な工事であることその他政令で定める要件に該当するものをいう。以下この条において同じ。）の請負をしたときは、その着手の日の属する事業年度からその目的物の引渡しの日の属する事業年度の前事業年度までの各事業年度の所得の金額の計算上、その長期大規模工事の請負に係る収益の額及び費用の額のうち、当該各事業年度の収益の額及び費用の額として政令で定める工事進行基準の方法により計算した金額を、益金の額及び損金の額に算入する。</w:t>
      </w:r>
    </w:p>
    <w:p>
      <w:pPr>
        <w:pStyle w:val="Heading5"/>
        <w:ind w:left="440"/>
      </w:pPr>
      <w:r>
        <w:t>２</w:t>
      </w:r>
    </w:p>
    <w:p>
      <w:pPr>
        <w:ind w:left="440"/>
      </w:pPr>
      <w:r>
        <w:t>内国法人が、工事（その着手の日の属する事業年度（以下この項において「着工事業年度」という。）中にその目的物の引渡しが行われないものに限るものとし、長期大規模工事に該当するものを除く。以下この条において同じ。）の請負をした場合において、その工事の請負に係る収益の額及び費用の額につき、着工事業年度からその工事の目的物の引渡しの日の属する事業年度の前事業年度までの各事業年度の確定した決算において政令で定める工事進行基準の方法により経理したときは、その経理した収益の額及び費用の額は、当該各事業年度の所得の金額の計算上、益金の額及び損金の額に算入する。</w:t>
      </w:r>
    </w:p>
    <w:p>
      <w:pPr>
        <w:pStyle w:val="Heading5"/>
        <w:ind w:left="440"/>
      </w:pPr>
      <w:r>
        <w:t>３</w:t>
      </w:r>
    </w:p>
    <w:p>
      <w:pPr>
        <w:ind w:left="440"/>
      </w:pPr>
      <w:r>
        <w:t>適格合併、適格分割又は適格現物出資が行われた場合における長期大規模工事又は工事の請負に係る収益の額及び費用の額の処理の特例その他前二項の規定の適用に関し必要な事項は、政令で定める。</w:t>
      </w:r>
    </w:p>
    <w:p>
      <w:pPr>
        <w:pStyle w:val="Heading4"/>
      </w:pPr>
      <w:r>
        <w:t>第六十四条の二（リース取引に係る所得の金額の計算）</w:t>
      </w:r>
    </w:p>
    <w:p>
      <w:r>
        <w:t>内国法人がリース取引を行つた場合には、そのリース取引の目的となる資産（以下この項において「リース資産」という。）の賃貸人から賃借人への引渡しの時に当該リース資産の売買があつたものとして、当該賃貸人又は賃借人である内国法人の各事業年度の所得の金額を計算する。</w:t>
      </w:r>
    </w:p>
    <w:p>
      <w:pPr>
        <w:pStyle w:val="Heading5"/>
        <w:ind w:left="440"/>
      </w:pPr>
      <w:r>
        <w:t>２</w:t>
      </w:r>
    </w:p>
    <w:p>
      <w:pPr>
        <w:ind w:left="440"/>
      </w:pPr>
      <w:r>
        <w:t>内国法人が譲受人から譲渡人に対する賃貸（リース取引に該当するものに限る。）を条件に資産の売買を行つた場合において、当該資産の種類、当該売買及び賃貸に至るまでの事情その他の状況に照らし、これら一連の取引が実質的に金銭の貸借であると認められるときは、当該資産の売買はなかつたものとし、かつ、当該譲受人から当該譲渡人に対する金銭の貸付けがあつたものとして、当該譲受人又は譲渡人である内国法人の各事業年度の所得の金額を計算する。</w:t>
      </w:r>
    </w:p>
    <w:p>
      <w:pPr>
        <w:pStyle w:val="Heading5"/>
        <w:ind w:left="440"/>
      </w:pPr>
      <w:r>
        <w:t>３</w:t>
      </w:r>
    </w:p>
    <w:p>
      <w:pPr>
        <w:ind w:left="440"/>
      </w:pPr>
      <w:r>
        <w:t>前二項に規定するリース取引とは、資産の賃貸借（所有権が移転しない土地の賃貸借その他の政令で定めるものを除く。）で、次に掲げる要件に該当するものをいう。</w:t>
      </w:r>
    </w:p>
    <w:p>
      <w:pPr>
        <w:pStyle w:val="Heading6"/>
        <w:ind w:left="880"/>
      </w:pPr>
      <w:r>
        <w:t>一</w:t>
      </w:r>
    </w:p>
    <w:p>
      <w:pPr>
        <w:ind w:left="880"/>
      </w:pPr>
      <w:r>
        <w:t>当該賃貸借に係る契約が、賃貸借期間の中途においてその解除をすることができないものであること又はこれに準ずるものであること。</w:t>
      </w:r>
    </w:p>
    <w:p>
      <w:pPr>
        <w:pStyle w:val="Heading6"/>
        <w:ind w:left="880"/>
      </w:pPr>
      <w:r>
        <w:t>二</w:t>
      </w:r>
    </w:p>
    <w:p>
      <w:pPr>
        <w:ind w:left="880"/>
      </w:pPr>
      <w:r>
        <w:t>当該賃貸借に係る賃借人が当該賃貸借に係る資産からもたらされる経済的な利益を実質的に享受することができ、かつ、当該資産の使用に伴つて生ずる費用を実質的に負担すべきこととされているものであること。</w:t>
      </w:r>
    </w:p>
    <w:p>
      <w:pPr>
        <w:pStyle w:val="Heading5"/>
        <w:ind w:left="440"/>
      </w:pPr>
      <w:r>
        <w:t>４</w:t>
      </w:r>
    </w:p>
    <w:p>
      <w:pPr>
        <w:ind w:left="440"/>
      </w:pPr>
      <w:r>
        <w:t>前項第二号の資産の使用に伴つて生ずる費用を実質的に負担すべきこととされているかどうかの判定その他前三項の規定の適用に関し必要な事項は、政令で定める。</w:t>
      </w:r>
    </w:p>
    <w:p>
      <w:pPr>
        <w:pStyle w:val="Heading4"/>
      </w:pPr>
      <w:r>
        <w:t>第六十四条の三</w:t>
      </w:r>
    </w:p>
    <w:p>
      <w:r>
        <w:t>第二条第二十九号ハ（定義）に規定する特定受益証券発行信託が法人課税信託に該当することとなつた場合には、その該当することとなつた時の直前の未分配利益の額に相当する金額として政令で定める金額は、当該法人課税信託に係る受託法人（第四条の七（受託法人等に関するこの法律の適用）に規定する受託法人をいう。以下この条において同じ。）のその該当することとなつた日の属する事業年度の所得の金額の計算上、益金の額に算入する。</w:t>
      </w:r>
    </w:p>
    <w:p>
      <w:pPr>
        <w:pStyle w:val="Heading5"/>
        <w:ind w:left="440"/>
      </w:pPr>
      <w:r>
        <w:t>２</w:t>
      </w:r>
    </w:p>
    <w:p>
      <w:pPr>
        <w:ind w:left="440"/>
      </w:pPr>
      <w:r>
        <w:t>法人課税信託（第二条第二十九号の二ロに掲げる信託に限る。）に第十二条第一項（信託財産に属する資産及び負債並びに信託財産に帰せられる収益及び費用の帰属）に規定する受益者（同条第二項の規定により同条第一項に規定する受益者とみなされる者を含むものとし、清算中における受益者を除く。）が存することとなつたことにより当該法人課税信託が同号ロに掲げる信託に該当しないこととなつた場合（同号イ又はハに掲げる信託に該当する場合を除く。）には、当該法人課税信託に係る受託法人は当該受益者に対しその信託財産に属する資産及び負債のその該当しないこととなつた時の直前の帳簿価額による引継ぎをしたものとして、当該受託法人の各事業年度の所得の金額を計算する。</w:t>
      </w:r>
    </w:p>
    <w:p>
      <w:pPr>
        <w:pStyle w:val="Heading5"/>
        <w:ind w:left="440"/>
      </w:pPr>
      <w:r>
        <w:t>３</w:t>
      </w:r>
    </w:p>
    <w:p>
      <w:pPr>
        <w:ind w:left="440"/>
      </w:pPr>
      <w:r>
        <w:t>前項の場合において、同項の受益者が内国法人であるときは、当該受益者である内国法人は、同項の資産及び負債の同項に規定する帳簿価額による引継ぎを受けたものとして、各事業年度の所得の金額を計算する。</w:t>
      </w:r>
    </w:p>
    <w:p>
      <w:pPr>
        <w:pStyle w:val="Heading5"/>
        <w:ind w:left="440"/>
      </w:pPr>
      <w:r>
        <w:t>４</w:t>
      </w:r>
    </w:p>
    <w:p>
      <w:pPr>
        <w:ind w:left="440"/>
      </w:pPr>
      <w:r>
        <w:t>法人課税信託に係る受託法人が当該法人課税信託の受託者の変更により当該法人課税信託に係る資産及び負債の移転をしたときは、当該変更後の受託者に当該移転をした資産及び負債の当該変更の直前の帳簿価額による引継ぎをしたものとして、当該受託法人の各事業年度の所得の金額を計算する。</w:t>
      </w:r>
    </w:p>
    <w:p>
      <w:pPr>
        <w:pStyle w:val="Heading5"/>
        <w:ind w:left="440"/>
      </w:pPr>
      <w:r>
        <w:t>５</w:t>
      </w:r>
    </w:p>
    <w:p>
      <w:pPr>
        <w:ind w:left="440"/>
      </w:pPr>
      <w:r>
        <w:t>前項の規定により同項の変更後の受託者が引継ぎを受ける資産及び負債の価額その他受託法人又はその受益者の各事業年度の所得の金額の計算に関し必要な事項は、政令で定める。</w:t>
      </w:r>
    </w:p>
    <w:p>
      <w:pPr>
        <w:pStyle w:val="Heading4"/>
      </w:pPr>
      <w:r>
        <w:t>第六十四条の四</w:t>
      </w:r>
    </w:p>
    <w:p>
      <w:r>
        <w:t>公益法人等である内国法人が普通法人又は協同組合等に該当することとなつた場合には、その内国法人のその該当することとなつた日（以下この項及び第三項において「移行日」という。）前の収益事業以外の事業から生じた所得の金額の累積額として政令で定めるところにより計算した金額（第三項において「累積所得金額」という。）又は当該移行日前の収益事業以外の事業から生じた欠損金額の累積額として政令で定めるところにより計算した金額（第三項において「累積欠損金額」という。）に相当する金額は、当該内国法人の当該移行日の属する事業年度の所得の金額の計算上、益金の額又は損金の額に算入する。</w:t>
      </w:r>
    </w:p>
    <w:p>
      <w:pPr>
        <w:pStyle w:val="Heading5"/>
        <w:ind w:left="440"/>
      </w:pPr>
      <w:r>
        <w:t>２</w:t>
      </w:r>
    </w:p>
    <w:p>
      <w:pPr>
        <w:ind w:left="440"/>
      </w:pPr>
      <w:r>
        <w:t>公益法人等を被合併法人とし、普通法人又は協同組合等である内国法人を合併法人とする適格合併が行われた場合には、当該被合併法人の当該適格合併前の収益事業以外の事業から生じた所得の金額の累積額として政令で定めるところにより計算した金額（次項において「合併前累積所得金額」という。）又は当該適格合併前の収益事業以外の事業から生じた欠損金額の累積額として政令で定めるところにより計算した金額（次項において「合併前累積欠損金額」という。）に相当する金額は、当該内国法人の当該適格合併の日の属する事業年度の所得の金額の計算上、益金の額又は損金の額に算入する。</w:t>
      </w:r>
    </w:p>
    <w:p>
      <w:pPr>
        <w:pStyle w:val="Heading5"/>
        <w:ind w:left="440"/>
      </w:pPr>
      <w:r>
        <w:t>３</w:t>
      </w:r>
    </w:p>
    <w:p>
      <w:pPr>
        <w:ind w:left="440"/>
      </w:pPr>
      <w:r>
        <w:t>第一項の内国法人が公益社団法人及び公益財団法人の認定等に関する法律（平成十八年法律第四十九号）第二十九条第一項若しくは第二項（公益認定の取消し）の規定によりこれらの規定に規定する公益認定を取り消されたことにより普通法人に該当することとなつた法人又は医療法（昭和二十三年法律第二百五号）第四十二条の三第一項（実施計画）に規定する実施計画に係る同項の認定を受けた医療法人である場合、前項の内国法人が公益社団法人又は公益財団法人を被合併法人とする同項に規定する適格合併に係る合併法人である場合その他の政令で定める場合に該当する場合における前二項の規定の適用については、移行日又は当該適格合併の日以後に公益の目的又は同条第一項に規定する救急医療等確保事業に係る業務の継続的な実施のために支出される金額として政令で定める金額に相当する金額は、政令で定めるところにより、累積所得金額若しくは合併前累積所得金額から控除し、又は累積欠損金額若しくは合併前累積欠損金額に加算する。</w:t>
      </w:r>
    </w:p>
    <w:p>
      <w:pPr>
        <w:pStyle w:val="Heading5"/>
        <w:ind w:left="440"/>
      </w:pPr>
      <w:r>
        <w:t>４</w:t>
      </w:r>
    </w:p>
    <w:p>
      <w:pPr>
        <w:ind w:left="440"/>
      </w:pPr>
      <w:r>
        <w:t>前項の規定は、確定申告書に、同項に規定する政令で定める金額及びその計算に関する明細の記載があり、かつ、財務省令で定める書類の添付がある場合に限り、適用する。</w:t>
      </w:r>
    </w:p>
    <w:p>
      <w:pPr>
        <w:pStyle w:val="Heading5"/>
        <w:ind w:left="440"/>
      </w:pPr>
      <w:r>
        <w:t>５</w:t>
      </w:r>
    </w:p>
    <w:p>
      <w:pPr>
        <w:ind w:left="440"/>
      </w:pPr>
      <w:r>
        <w:t>税務署長は、前項の記載又は書類の添付がない確定申告書の提出があつた場合においても、その記載又は添付がなかつたことについてやむを得ない事情があると認めるときは、第三項の規定を適用することができる。</w:t>
      </w:r>
    </w:p>
    <w:p>
      <w:pPr>
        <w:pStyle w:val="Heading5"/>
        <w:ind w:left="440"/>
      </w:pPr>
      <w:r>
        <w:t>６</w:t>
      </w:r>
    </w:p>
    <w:p>
      <w:pPr>
        <w:ind w:left="440"/>
      </w:pPr>
      <w:r>
        <w:t>前二項に定めるもののほか、第三項に規定する政令で定める金額を支出した事業年度における処理その他第一項から第三項までの規定の適用に関し必要な事項は、政令で定める。</w:t>
      </w:r>
    </w:p>
    <w:p>
      <w:pPr>
        <w:pStyle w:val="Heading4"/>
      </w:pPr>
      <w:r>
        <w:t>第六十五条（各事業年度の所得の金額の計算の細目）</w:t>
      </w:r>
    </w:p>
    <w:p>
      <w:r>
        <w:t>第二款から前款まで（所得の金額の計算）に定めるもののほか、各事業年度の所得の金額の計算に関し必要な事項は、政令で定める。</w:t>
      </w:r>
    </w:p>
    <w:p>
      <w:pPr>
        <w:pStyle w:val="Heading3"/>
      </w:pPr>
      <w:r>
        <w:t>第二節　税額の計算</w:t>
      </w:r>
    </w:p>
    <w:p>
      <w:pPr>
        <w:pStyle w:val="Heading4"/>
      </w:pPr>
      <w:r>
        <w:t>第六十六条（各事業年度の所得に対する法人税の税率）</w:t>
      </w:r>
    </w:p>
    <w:p>
      <w:r>
        <w:t>内国法人である普通法人、一般社団法人等（別表第二に掲げる一般社団法人及び一般財団法人並びに公益社団法人及び公益財団法人をいう。次項及び第三項において同じ。）又は人格のない社団等に対して課する各事業年度の所得に対する法人税の額は、各事業年度の所得の金額に百分の二十三・二の税率を乗じて計算した金額とする。</w:t>
      </w:r>
    </w:p>
    <w:p>
      <w:pPr>
        <w:pStyle w:val="Heading5"/>
        <w:ind w:left="440"/>
      </w:pPr>
      <w:r>
        <w:t>２</w:t>
      </w:r>
    </w:p>
    <w:p>
      <w:pPr>
        <w:ind w:left="440"/>
      </w:pPr>
      <w:r>
        <w:t>前項の場合において、普通法人のうち各事業年度終了の時において資本金の額若しくは出資金の額が一億円以下であるもの若しくは資本若しくは出資を有しないもの、一般社団法人等又は人格のない社団等の各事業年度の所得の金額のうち年八百万円以下の金額については、同項の規定にかかわらず、百分の十九の税率による。</w:t>
      </w:r>
    </w:p>
    <w:p>
      <w:pPr>
        <w:pStyle w:val="Heading5"/>
        <w:ind w:left="440"/>
      </w:pPr>
      <w:r>
        <w:t>３</w:t>
      </w:r>
    </w:p>
    <w:p>
      <w:pPr>
        <w:ind w:left="440"/>
      </w:pPr>
      <w:r>
        <w:t>公益法人等（一般社団法人等を除く。）又は協同組合等に対して課する各事業年度の所得に対する法人税の額は、各事業年度の所得の金額に百分の十九の税率を乗じて計算した金額とする。</w:t>
      </w:r>
    </w:p>
    <w:p>
      <w:pPr>
        <w:pStyle w:val="Heading5"/>
        <w:ind w:left="440"/>
      </w:pPr>
      <w:r>
        <w:t>４</w:t>
      </w:r>
    </w:p>
    <w:p>
      <w:pPr>
        <w:ind w:left="440"/>
      </w:pPr>
      <w:r>
        <w:t>事業年度が一年に満たない法人に対する第二項の規定の適用については、同項中「年八百万円」とあるのは、「八百万円を十二で除し、これに当該事業年度の月数を乗じて計算した金額」とする。</w:t>
      </w:r>
    </w:p>
    <w:p>
      <w:pPr>
        <w:pStyle w:val="Heading5"/>
        <w:ind w:left="440"/>
      </w:pPr>
      <w:r>
        <w:t>５</w:t>
      </w:r>
    </w:p>
    <w:p>
      <w:pPr>
        <w:ind w:left="440"/>
      </w:pPr>
      <w:r>
        <w:t>前項の月数は、暦に従つて計算し、一月に満たない端数を生じたときは、これを一月とする。</w:t>
      </w:r>
    </w:p>
    <w:p>
      <w:pPr>
        <w:pStyle w:val="Heading5"/>
        <w:ind w:left="440"/>
      </w:pPr>
      <w:r>
        <w:t>６</w:t>
      </w:r>
    </w:p>
    <w:p>
      <w:pPr>
        <w:ind w:left="440"/>
      </w:pPr>
      <w:r>
        <w:t>内国法人である普通法人のうち各事業年度終了の時において次に掲げる法人に該当するものについては、第二項の規定は、適用しない。</w:t>
      </w:r>
    </w:p>
    <w:p>
      <w:pPr>
        <w:pStyle w:val="Heading6"/>
        <w:ind w:left="880"/>
      </w:pPr>
      <w:r>
        <w:t>一</w:t>
      </w:r>
    </w:p>
    <w:p>
      <w:pPr>
        <w:ind w:left="880"/>
      </w:pPr>
      <w:r>
        <w:t>保険業法に規定する相互会社（次号ロにおいて「相互会社」という。）</w:t>
      </w:r>
    </w:p>
    <w:p>
      <w:pPr>
        <w:pStyle w:val="Heading6"/>
        <w:ind w:left="880"/>
      </w:pPr>
      <w:r>
        <w:t>二</w:t>
      </w:r>
    </w:p>
    <w:p>
      <w:pPr>
        <w:ind w:left="880"/>
      </w:pPr>
      <w:r>
        <w:t>大法人（次に掲げる法人をいう。以下この号及び次号において同じ。）との間に当該大法人による完全支配関係がある普通法人</w:t>
      </w:r>
    </w:p>
    <w:p>
      <w:pPr>
        <w:pStyle w:val="Heading6"/>
        <w:ind w:left="880"/>
      </w:pPr>
      <w:r>
        <w:t>三</w:t>
      </w:r>
    </w:p>
    <w:p>
      <w:pPr>
        <w:ind w:left="880"/>
      </w:pPr>
      <w:r>
        <w:t>普通法人との間に完全支配関係がある全ての大法人が有する株式及び出資の全部を当該全ての大法人のうちいずれか一の法人が有するものとみなした場合において当該いずれか一の法人と当該普通法人との間に当該いずれか一の法人による完全支配関係があることとなるときの当該普通法人（前号に掲げる法人を除く。）</w:t>
      </w:r>
    </w:p>
    <w:p>
      <w:pPr>
        <w:pStyle w:val="Heading6"/>
        <w:ind w:left="880"/>
      </w:pPr>
      <w:r>
        <w:t>四</w:t>
      </w:r>
    </w:p>
    <w:p>
      <w:pPr>
        <w:ind w:left="880"/>
      </w:pPr>
      <w:r>
        <w:t>投資法人</w:t>
      </w:r>
    </w:p>
    <w:p>
      <w:pPr>
        <w:pStyle w:val="Heading6"/>
        <w:ind w:left="880"/>
      </w:pPr>
      <w:r>
        <w:t>五</w:t>
      </w:r>
    </w:p>
    <w:p>
      <w:pPr>
        <w:ind w:left="880"/>
      </w:pPr>
      <w:r>
        <w:t>特定目的会社</w:t>
      </w:r>
    </w:p>
    <w:p>
      <w:pPr>
        <w:pStyle w:val="Heading6"/>
        <w:ind w:left="880"/>
      </w:pPr>
      <w:r>
        <w:t>六</w:t>
      </w:r>
    </w:p>
    <w:p>
      <w:pPr>
        <w:ind w:left="880"/>
      </w:pPr>
      <w:r>
        <w:t>受託法人</w:t>
      </w:r>
    </w:p>
    <w:p>
      <w:pPr>
        <w:pStyle w:val="Heading4"/>
      </w:pPr>
      <w:r>
        <w:t>第六十七条（特定同族会社の特別税率）</w:t>
      </w:r>
    </w:p>
    <w:p>
      <w:r>
        <w:t>内国法人である特定同族会社（被支配会社で、被支配会社であることについての判定の基礎となつた株主等のうちに被支配会社でない法人がある場合には、当該法人をその判定の基礎となる株主等から除外して判定するものとした場合においても被支配会社となるもの（資本金の額又は出資金の額が一億円以下であるものにあつては、前条第六項第二号から第五号までに掲げるものに限る。）をいい、清算中のものを除く。以下この条において同じ。）の各事業年度の留保金額が留保控除額を超える場合には、その特定同族会社に対して課する各事業年度の所得に対する法人税の額は、前条第一項又は第二項の規定にかかわらず、これらの規定により計算した法人税の額に、その超える部分の留保金額を次の各号に掲げる金額に区分してそれぞれの金額に当該各号に定める割合を乗じて計算した金額の合計額を加算した金額とする。</w:t>
      </w:r>
    </w:p>
    <w:p>
      <w:pPr>
        <w:pStyle w:val="Heading6"/>
        <w:ind w:left="880"/>
      </w:pPr>
      <w:r>
        <w:t>一</w:t>
      </w:r>
    </w:p>
    <w:p>
      <w:pPr>
        <w:ind w:left="880"/>
      </w:pPr>
      <w:r>
        <w:t>年三千万円以下の金額</w:t>
      </w:r>
    </w:p>
    <w:p>
      <w:pPr>
        <w:pStyle w:val="Heading6"/>
        <w:ind w:left="880"/>
      </w:pPr>
      <w:r>
        <w:t>二</w:t>
      </w:r>
    </w:p>
    <w:p>
      <w:pPr>
        <w:ind w:left="880"/>
      </w:pPr>
      <w:r>
        <w:t>年三千万円を超え、年一億円以下の金額</w:t>
      </w:r>
    </w:p>
    <w:p>
      <w:pPr>
        <w:pStyle w:val="Heading6"/>
        <w:ind w:left="880"/>
      </w:pPr>
      <w:r>
        <w:t>三</w:t>
      </w:r>
    </w:p>
    <w:p>
      <w:pPr>
        <w:ind w:left="880"/>
      </w:pPr>
      <w:r>
        <w:t>年一億円を超える金額</w:t>
      </w:r>
    </w:p>
    <w:p>
      <w:pPr>
        <w:pStyle w:val="Heading5"/>
        <w:ind w:left="440"/>
      </w:pPr>
      <w:r>
        <w:t>２</w:t>
      </w:r>
    </w:p>
    <w:p>
      <w:pPr>
        <w:ind w:left="440"/>
      </w:pPr>
      <w:r>
        <w:t>前項に規定する被支配会社とは、会社（投資法人を含む。以下この項及び第八項において同じ。）の株主等（その会社が自己の株式又は出資を有する場合のその会社を除く。）の一人並びにこれと政令で定める特殊の関係のある個人及び法人がその会社の発行済株式又は出資（その会社が有する自己の株式又は出資を除く。）の総数又は総額の百分の五十を超える数又は金額の株式又は出資を有する場合その他政令で定める場合におけるその会社をいう。</w:t>
      </w:r>
    </w:p>
    <w:p>
      <w:pPr>
        <w:pStyle w:val="Heading5"/>
        <w:ind w:left="440"/>
      </w:pPr>
      <w:r>
        <w:t>３</w:t>
      </w:r>
    </w:p>
    <w:p>
      <w:pPr>
        <w:ind w:left="440"/>
      </w:pPr>
      <w:r>
        <w:t>第一項に規定する留保金額とは、所得等の金額（第一号から第六号までに掲げる金額の合計額から第七号に掲げる金額を減算した金額をいう。第五項において同じ。）のうち留保した金額から、当該事業年度の所得の金額につき前条第一項又は第二項の規定により計算した法人税の額と当該事業年度の地方法人税法第九条第二項（課税標準）に規定する課税標準法人税額（同法第六条第一号（基準法人税額）に定める基準法人税額に係るものに限る。）につき同法第十条（税率）の規定により計算した地方法人税の額とを合計した金額（次条から第七十条まで（税額控除）並びに同法第十二条（外国税額の控除）及び第十三条（仮装経理に基づく過大申告の場合の更正に伴う地方法人税額の控除）の規定による控除をされるべき金額がある場合には、当該金額を控除した金額）並びに当該法人税の額に係る地方税法の規定による道府県民税及び市町村民税（都民税を含む。）の額として政令で定めるところにより計算した金額の合計額を控除した金額をいう。</w:t>
      </w:r>
    </w:p>
    <w:p>
      <w:pPr>
        <w:pStyle w:val="Heading6"/>
        <w:ind w:left="880"/>
      </w:pPr>
      <w:r>
        <w:t>一</w:t>
      </w:r>
    </w:p>
    <w:p>
      <w:pPr>
        <w:ind w:left="880"/>
      </w:pPr>
      <w:r>
        <w:t>当該事業年度の所得の金額（第六十二条第二項（合併及び分割による資産等の時価による譲渡）に規定する最後事業年度にあつては、同項に規定する資産及び負債の同項に規定する譲渡がないものとして計算した場合における所得の金額）</w:t>
      </w:r>
    </w:p>
    <w:p>
      <w:pPr>
        <w:pStyle w:val="Heading6"/>
        <w:ind w:left="880"/>
      </w:pPr>
      <w:r>
        <w:t>二</w:t>
      </w:r>
    </w:p>
    <w:p>
      <w:pPr>
        <w:ind w:left="880"/>
      </w:pPr>
      <w:r>
        <w:t>第二十三条（受取配当等の益金不算入）の規定により当該事業年度の所得の金額の計算上益金の額に算入されなかつた金額（連結法人である特定同族会社が他の連結法人（当該特定同族会社との間に連結完全支配関係があるものに限る。）から受ける同条第一項に規定する配当等の額に係るもののうち政令で定めるものを除く。）</w:t>
      </w:r>
    </w:p>
    <w:p>
      <w:pPr>
        <w:pStyle w:val="Heading6"/>
        <w:ind w:left="880"/>
      </w:pPr>
      <w:r>
        <w:t>三</w:t>
      </w:r>
    </w:p>
    <w:p>
      <w:pPr>
        <w:ind w:left="880"/>
      </w:pPr>
      <w:r>
        <w:t>第二十三条の二（外国子会社から受ける配当等の益金不算入）の規定により当該事業年度の所得の金額の計算上益金の額に算入されなかつた金額</w:t>
      </w:r>
    </w:p>
    <w:p>
      <w:pPr>
        <w:pStyle w:val="Heading6"/>
        <w:ind w:left="880"/>
      </w:pPr>
      <w:r>
        <w:t>四</w:t>
      </w:r>
    </w:p>
    <w:p>
      <w:pPr>
        <w:ind w:left="880"/>
      </w:pPr>
      <w:r>
        <w:t>第二十五条の二第一項（受贈益）の規定により当該事業年度の所得の金額の計算上益金の額に算入されなかつた金額</w:t>
      </w:r>
    </w:p>
    <w:p>
      <w:pPr>
        <w:pStyle w:val="Heading6"/>
        <w:ind w:left="880"/>
      </w:pPr>
      <w:r>
        <w:t>五</w:t>
      </w:r>
    </w:p>
    <w:p>
      <w:pPr>
        <w:ind w:left="880"/>
      </w:pPr>
      <w:r>
        <w:t>第二十六条第一項（還付金等の益金不算入）に規定する還付を受け又は充当される金額（同項第一号に係る部分の金額を除く。）、同条第二項に規定する減額された金額、同条第三項に規定する減額された部分として政令で定める金額、その受け取る附帯税（利子税を除く。以下この号において同じ。）の負担額及び附帯税の負担額の減少額並びに同条第六項に規定する還付を受ける金額</w:t>
      </w:r>
    </w:p>
    <w:p>
      <w:pPr>
        <w:pStyle w:val="Heading6"/>
        <w:ind w:left="880"/>
      </w:pPr>
      <w:r>
        <w:t>六</w:t>
      </w:r>
    </w:p>
    <w:p>
      <w:pPr>
        <w:ind w:left="880"/>
      </w:pPr>
      <w:r>
        <w:t>第五十七条（青色申告書を提出した事業年度の欠損金の繰越し）、第五十八条（青色申告書を提出しなかつた事業年度の災害による損失金の繰越し）又は第五十九条（会社更生等による債務免除等があつた場合の欠損金の損金算入）の規定により当該事業年度の所得の金額の計算上損金の額に算入された金額</w:t>
      </w:r>
    </w:p>
    <w:p>
      <w:pPr>
        <w:pStyle w:val="Heading6"/>
        <w:ind w:left="880"/>
      </w:pPr>
      <w:r>
        <w:t>七</w:t>
      </w:r>
    </w:p>
    <w:p>
      <w:pPr>
        <w:ind w:left="880"/>
      </w:pPr>
      <w:r>
        <w:t>第二十七条（中間申告における繰戻しによる還付に係る災害損失欠損金額の益金算入）の規定により当該事業年度の所得の金額の計算上益金の額に算入された金額</w:t>
      </w:r>
    </w:p>
    <w:p>
      <w:pPr>
        <w:pStyle w:val="Heading5"/>
        <w:ind w:left="440"/>
      </w:pPr>
      <w:r>
        <w:t>４</w:t>
      </w:r>
    </w:p>
    <w:p>
      <w:pPr>
        <w:ind w:left="440"/>
      </w:pPr>
      <w:r>
        <w:t>特定同族会社の前項に規定する留保した金額の計算については、当該特定同族会社による剰余金の配当又は利益の配当（その支払に係る決議の日がその支払に係る基準日の属する事業年度終了の日の翌日から当該基準日の属する事業年度に係る決算の確定の日までの期間内にあるもの（政令で定めるものを除く。）に限る。）の額（当該剰余金の配当又は利益の配当が金銭以外の資産によるものである場合には、当該資産の当該基準日の属する事業年度終了の時における帳簿価額（当該資産が当該基準日の属する事業年度終了の日後に取得したものである場合にあつては、その取得価額）に相当する金額）は当該基準日の属する事業年度に支払われたものとし、当該特定同族会社による金銭の分配（投資信託及び投資法人に関する法律第百三十七条（金銭の分配）の金銭の分配をいう。）の額はその支払に係る基準日の属する事業年度に支払われたものとする。</w:t>
      </w:r>
    </w:p>
    <w:p>
      <w:pPr>
        <w:pStyle w:val="Heading5"/>
        <w:ind w:left="440"/>
      </w:pPr>
      <w:r>
        <w:t>５</w:t>
      </w:r>
    </w:p>
    <w:p>
      <w:pPr>
        <w:ind w:left="440"/>
      </w:pPr>
      <w:r>
        <w:t>第一項に規定する留保控除額とは、次に掲げる金額のうち最も多い金額をいう。</w:t>
      </w:r>
    </w:p>
    <w:p>
      <w:pPr>
        <w:pStyle w:val="Heading6"/>
        <w:ind w:left="880"/>
      </w:pPr>
      <w:r>
        <w:t>一</w:t>
      </w:r>
    </w:p>
    <w:p>
      <w:pPr>
        <w:ind w:left="880"/>
      </w:pPr>
      <w:r>
        <w:t>当該事業年度の所得等の金額の百分の四十に相当する金額</w:t>
      </w:r>
    </w:p>
    <w:p>
      <w:pPr>
        <w:pStyle w:val="Heading6"/>
        <w:ind w:left="880"/>
      </w:pPr>
      <w:r>
        <w:t>二</w:t>
      </w:r>
    </w:p>
    <w:p>
      <w:pPr>
        <w:ind w:left="880"/>
      </w:pPr>
      <w:r>
        <w:t>年二千万円</w:t>
      </w:r>
    </w:p>
    <w:p>
      <w:pPr>
        <w:pStyle w:val="Heading6"/>
        <w:ind w:left="880"/>
      </w:pPr>
      <w:r>
        <w:t>三</w:t>
      </w:r>
    </w:p>
    <w:p>
      <w:pPr>
        <w:ind w:left="880"/>
      </w:pPr>
      <w:r>
        <w:t>当該事業年度終了の時における利益積立金額（当該事業年度の所得等の金額に係る部分の金額を除く。）がその時における資本金の額又は出資金の額の百分の二十五に相当する金額に満たない場合におけるその満たない部分の金額に相当する金額</w:t>
      </w:r>
    </w:p>
    <w:p>
      <w:pPr>
        <w:pStyle w:val="Heading5"/>
        <w:ind w:left="440"/>
      </w:pPr>
      <w:r>
        <w:t>６</w:t>
      </w:r>
    </w:p>
    <w:p>
      <w:pPr>
        <w:ind w:left="440"/>
      </w:pPr>
      <w:r>
        <w:t>事業年度が一年に満たない特定同族会社に対する第一項及び前項の規定の適用については、第一項中「年三千万円」とあるのは「三千万円を十二で除し、これに当該事業年度の月数を乗じて計算した金額」と、「年一億円」とあるのは「一億円を十二で除し、これに当該事業年度の月数を乗じて計算した金額」と、前項中「年二千万円」とあるのは「二千万円を十二で除し、これに当該事業年度の月数を乗じて計算した金額」とする。</w:t>
      </w:r>
    </w:p>
    <w:p>
      <w:pPr>
        <w:pStyle w:val="Heading5"/>
        <w:ind w:left="440"/>
      </w:pPr>
      <w:r>
        <w:t>７</w:t>
      </w:r>
    </w:p>
    <w:p>
      <w:pPr>
        <w:ind w:left="440"/>
      </w:pPr>
      <w:r>
        <w:t>前項の月数は、暦に従つて計算し、一月に満たない端数を生じたときは、これを一月とする。</w:t>
      </w:r>
    </w:p>
    <w:p>
      <w:pPr>
        <w:pStyle w:val="Heading5"/>
        <w:ind w:left="440"/>
      </w:pPr>
      <w:r>
        <w:t>８</w:t>
      </w:r>
    </w:p>
    <w:p>
      <w:pPr>
        <w:ind w:left="440"/>
      </w:pPr>
      <w:r>
        <w:t>第一項の場合において、会社が同項の特定同族会社に該当するかどうかの判定は、当該会社の当該事業年度終了の時の現況による。</w:t>
      </w:r>
    </w:p>
    <w:p>
      <w:pPr>
        <w:pStyle w:val="Heading5"/>
        <w:ind w:left="440"/>
      </w:pPr>
      <w:r>
        <w:t>９</w:t>
      </w:r>
    </w:p>
    <w:p>
      <w:pPr>
        <w:ind w:left="440"/>
      </w:pPr>
      <w:r>
        <w:t>第三項に規定する留保した金額から除く金額その他第一項から第五項までの規定の適用に関し必要な事項は、政令で定める。</w:t>
      </w:r>
    </w:p>
    <w:p>
      <w:pPr>
        <w:pStyle w:val="Heading4"/>
      </w:pPr>
      <w:r>
        <w:t>第六十八条（所得税額の控除）</w:t>
      </w:r>
    </w:p>
    <w:p>
      <w:r>
        <w:t>内国法人が各事業年度において所得税法第百七十四条各号（内国法人に係る所得税の課税標準）に規定する利子等、配当等、給付補塡金、利息、利益、差益、利益の分配又は賞金（次項において「利子及び配当等」という。）の支払を受ける場合には、これらにつき同法の規定により課される所得税の額（当該所得税の額に係る第六十九条の二第一項（分配時調整外国税相当額の控除）に規定する分配時調整外国税相当額を除く。）は、政令で定めるところにより、当該事業年度の所得に対する法人税の額から控除する。</w:t>
      </w:r>
    </w:p>
    <w:p>
      <w:pPr>
        <w:pStyle w:val="Heading5"/>
        <w:ind w:left="440"/>
      </w:pPr>
      <w:r>
        <w:t>２</w:t>
      </w:r>
    </w:p>
    <w:p>
      <w:pPr>
        <w:ind w:left="440"/>
      </w:pPr>
      <w:r>
        <w:t>前項の規定は、内国法人である公益法人等又は人格のない社団等が支払を受ける利子及び配当等で収益事業以外の事業又はこれに属する資産から生ずるものにつき課される同項の所得税の額については、適用しない。</w:t>
      </w:r>
    </w:p>
    <w:p>
      <w:pPr>
        <w:pStyle w:val="Heading5"/>
        <w:ind w:left="440"/>
      </w:pPr>
      <w:r>
        <w:t>３</w:t>
      </w:r>
    </w:p>
    <w:p>
      <w:pPr>
        <w:ind w:left="440"/>
      </w:pPr>
      <w:r>
        <w:t>第一項の事業年度において第七十二条第一項各号（仮決算をした場合の中間申告書の記載事項等）に掲げる事項を記載した中間申告書の提出により第七十八条第一項（所得税額等の還付）又は第百三十三条第一項（更正等による所得税額等の還付）の規定による還付金がある場合（当該事業年度が第四条の五第一項又は第二項（第四号又は第五号に係る部分に限る。）（連結納税の承認の取消し等）の規定により第四条の二（連結納税義務者）の承認を取り消された内国法人のその取り消された日の前日の属する事業年度である場合において、当該事業年度開始の日の属する第八十一条の二十第一項（仮決算をした場合の連結中間申告書の記載事項等）に規定する期間につき同項各号に掲げる事項を記載した連結中間申告書の提出により第八十一条の二十九第一項（所得税額等の還付）又は第百三十三条第一項の規定による還付金（以下この項において「連結還付金」という。）があるときを含む。）の第一項の所得税の額には、これらの還付金の額（連結還付金にあつては、当該連結還付金の額のうち当該内国法人に帰せられる金額として政令で定める金額に限る。）を含まないものとする。</w:t>
      </w:r>
    </w:p>
    <w:p>
      <w:pPr>
        <w:pStyle w:val="Heading5"/>
        <w:ind w:left="440"/>
      </w:pPr>
      <w:r>
        <w:t>４</w:t>
      </w:r>
    </w:p>
    <w:p>
      <w:pPr>
        <w:ind w:left="440"/>
      </w:pPr>
      <w:r>
        <w:t>第一項の規定は、確定申告書、修正申告書又は更正請求書に同項の規定による控除を受けるべき金額及びその計算に関する明細を記載した書類の添付がある場合に限り、適用する。</w:t>
      </w:r>
    </w:p>
    <w:p>
      <w:pPr>
        <w:pStyle w:val="Heading4"/>
      </w:pPr>
      <w:r>
        <w:t>第六十九条（外国税額の控除）</w:t>
      </w:r>
    </w:p>
    <w:p>
      <w:r>
        <w:t>内国法人が各事業年度において外国法人税（外国の法令により課される法人税に相当する税で政令で定めるものをいう。以下この項及び第十三項において同じ。）を納付することとなる場合には、当該事業年度の所得の金額につき第六十六条第一項から第三項まで（各事業年度の所得に対する法人税の税率）の規定を適用して計算した金額のうち当該事業年度の国外所得金額（国外源泉所得に係る所得のみについて各事業年度の所得に対する法人税を課するものとした場合に課税標準となるべき当該事業年度の所得の金額に相当するものとして政令で定める金額をいう。）に対応するものとして政令で定めるところにより計算した金額（以下この条において「控除限度額」という。）を限度として、その外国法人税の額（その所得に対する負担が高率な部分として政令で定める外国法人税の額、内国法人の通常行われる取引と認められないものとして政令で定める取引に基因して生じた所得に対して課される外国法人税の額、内国法人の法人税に関する法令の規定により法人税が課されないこととなる金額を課税標準として外国法人税に関する法令により課されるものとして政令で定める外国法人税の額その他政令で定める外国法人税の額を除く。以下この条において「控除対象外国法人税の額」という。）を当該事業年度の所得に対する法人税の額から控除する。</w:t>
      </w:r>
    </w:p>
    <w:p>
      <w:pPr>
        <w:pStyle w:val="Heading5"/>
        <w:ind w:left="440"/>
      </w:pPr>
      <w:r>
        <w:t>２</w:t>
      </w:r>
    </w:p>
    <w:p>
      <w:pPr>
        <w:ind w:left="440"/>
      </w:pPr>
      <w:r>
        <w:t>内国法人が各事業年度において納付することとなる控除対象外国法人税の額が当該事業年度の控除限度額、地方法人税控除限度額として政令で定める金額及び地方税控除限度額として政令で定める金額の合計額を超える場合において、前三年内事業年度（当該事業年度開始の日前三年以内に開始した各事業年度をいう。以下この条において同じ。）の控除限度額のうち当該事業年度に繰り越される部分として政令で定める金額（以下この項及び第十六項において「繰越控除限度額」という。）があるときは、政令で定めるところにより、その繰越控除限度額を限度として、その超える部分の金額を当該事業年度の所得に対する法人税の額から控除する。</w:t>
      </w:r>
    </w:p>
    <w:p>
      <w:pPr>
        <w:pStyle w:val="Heading5"/>
        <w:ind w:left="440"/>
      </w:pPr>
      <w:r>
        <w:t>３</w:t>
      </w:r>
    </w:p>
    <w:p>
      <w:pPr>
        <w:ind w:left="440"/>
      </w:pPr>
      <w:r>
        <w:t>内国法人が各事業年度において納付することとなる控除対象外国法人税の額が当該事業年度の控除限度額に満たない場合において、その前三年内事業年度において納付することとなつた控除対象外国法人税の額のうち当該事業年度に繰り越される部分として政令で定める金額（以下この項及び第十六項において「繰越控除対象外国法人税額」という。）があるときは、政令で定めるところにより、当該控除限度額から当該事業年度において納付することとなる控除対象外国法人税の額を控除した残額を限度として、その繰越控除対象外国法人税額を当該事業年度の所得に対する法人税の額から控除する。</w:t>
      </w:r>
    </w:p>
    <w:p>
      <w:pPr>
        <w:pStyle w:val="Heading5"/>
        <w:ind w:left="440"/>
      </w:pPr>
      <w:r>
        <w:t>４</w:t>
      </w:r>
    </w:p>
    <w:p>
      <w:pPr>
        <w:ind w:left="440"/>
      </w:pPr>
      <w:r>
        <w:t>第一項に規定する国外源泉所得とは、次に掲げるものをいう。</w:t>
      </w:r>
    </w:p>
    <w:p>
      <w:pPr>
        <w:pStyle w:val="Heading6"/>
        <w:ind w:left="880"/>
      </w:pPr>
      <w:r>
        <w:t>一</w:t>
      </w:r>
    </w:p>
    <w:p>
      <w:pPr>
        <w:ind w:left="880"/>
      </w:pPr>
      <w:r>
        <w:t>内国法人が国外事業所等（国外にある恒久的施設に相当するものその他の政令で定めるものをいう。以下この条において同じ。）を通じて事業を行う場合において、当該国外事業所等が当該内国法人から独立して事業を行う事業者であるとしたならば、当該国外事業所等が果たす機能、当該国外事業所等において使用する資産、当該国外事業所等と当該内国法人の本店等（当該内国法人の本店、支店、工場その他これらに準ずるものとして政令で定めるものであつて当該国外事業所等以外のものをいう。以下この条において同じ。）との間の内部取引その他の状況を勘案して、当該国外事業所等に帰せられるべき所得（当該国外事業所等の譲渡により生ずる所得を含み、第十四号に該当するものを除く。）</w:t>
      </w:r>
    </w:p>
    <w:p>
      <w:pPr>
        <w:pStyle w:val="Heading6"/>
        <w:ind w:left="880"/>
      </w:pPr>
      <w:r>
        <w:t>二</w:t>
      </w:r>
    </w:p>
    <w:p>
      <w:pPr>
        <w:ind w:left="880"/>
      </w:pPr>
      <w:r>
        <w:t>国外にある資産の運用又は保有により生ずる所得</w:t>
      </w:r>
    </w:p>
    <w:p>
      <w:pPr>
        <w:pStyle w:val="Heading6"/>
        <w:ind w:left="880"/>
      </w:pPr>
      <w:r>
        <w:t>三</w:t>
      </w:r>
    </w:p>
    <w:p>
      <w:pPr>
        <w:ind w:left="880"/>
      </w:pPr>
      <w:r>
        <w:t>国外にある資産の譲渡により生ずる所得として政令で定めるもの</w:t>
      </w:r>
    </w:p>
    <w:p>
      <w:pPr>
        <w:pStyle w:val="Heading6"/>
        <w:ind w:left="880"/>
      </w:pPr>
      <w:r>
        <w:t>四</w:t>
      </w:r>
    </w:p>
    <w:p>
      <w:pPr>
        <w:ind w:left="880"/>
      </w:pPr>
      <w:r>
        <w:t>国外において人的役務の提供を主たる内容とする事業で政令で定めるものを行う法人が受ける当該人的役務の提供に係る対価</w:t>
      </w:r>
    </w:p>
    <w:p>
      <w:pPr>
        <w:pStyle w:val="Heading6"/>
        <w:ind w:left="880"/>
      </w:pPr>
      <w:r>
        <w:t>五</w:t>
      </w:r>
    </w:p>
    <w:p>
      <w:pPr>
        <w:ind w:left="880"/>
      </w:pPr>
      <w:r>
        <w:t>国外にある不動産、国外にある不動産の上に存する権利若しくは国外における採石権の貸付け（地上権又は採石権の設定その他他人に不動産、不動産の上に存する権利又は採石権を使用させる一切の行為を含む。）、国外における租鉱権の設定又は所得税法第二条第一項第五号（定義）に規定する非居住者若しくは外国法人に対する船舶若しくは航空機の貸付けによる対価</w:t>
      </w:r>
    </w:p>
    <w:p>
      <w:pPr>
        <w:pStyle w:val="Heading6"/>
        <w:ind w:left="880"/>
      </w:pPr>
      <w:r>
        <w:t>六</w:t>
      </w:r>
    </w:p>
    <w:p>
      <w:pPr>
        <w:ind w:left="880"/>
      </w:pPr>
      <w:r>
        <w:t>所得税法第二十三条第一項（利子所得）に規定する利子等及びこれに相当するもののうち次に掲げるもの</w:t>
      </w:r>
    </w:p>
    <w:p>
      <w:pPr>
        <w:pStyle w:val="Heading6"/>
        <w:ind w:left="880"/>
      </w:pPr>
      <w:r>
        <w:t>七</w:t>
      </w:r>
    </w:p>
    <w:p>
      <w:pPr>
        <w:ind w:left="880"/>
      </w:pPr>
      <w:r>
        <w:t>所得税法第二十四条第一項（配当所得）に規定する配当等及びこれに相当するもののうち次に掲げるもの</w:t>
      </w:r>
    </w:p>
    <w:p>
      <w:pPr>
        <w:pStyle w:val="Heading6"/>
        <w:ind w:left="880"/>
      </w:pPr>
      <w:r>
        <w:t>八</w:t>
      </w:r>
    </w:p>
    <w:p>
      <w:pPr>
        <w:ind w:left="880"/>
      </w:pPr>
      <w:r>
        <w:t>国外において業務を行う者に対する貸付金（これに準ずるものを含む。）で当該業務に係るものの利子（債券の買戻又は売戻条件付売買取引として政令で定めるものから生ずる差益として政令で定めるものを含む。）</w:t>
      </w:r>
    </w:p>
    <w:p>
      <w:pPr>
        <w:pStyle w:val="Heading6"/>
        <w:ind w:left="880"/>
      </w:pPr>
      <w:r>
        <w:t>九</w:t>
      </w:r>
    </w:p>
    <w:p>
      <w:pPr>
        <w:ind w:left="880"/>
      </w:pPr>
      <w:r>
        <w:t>国外において業務を行う者から受ける次に掲げる使用料又は対価で当該業務に係るもの</w:t>
      </w:r>
    </w:p>
    <w:p>
      <w:pPr>
        <w:pStyle w:val="Heading6"/>
        <w:ind w:left="880"/>
      </w:pPr>
      <w:r>
        <w:t>十</w:t>
      </w:r>
    </w:p>
    <w:p>
      <w:pPr>
        <w:ind w:left="880"/>
      </w:pPr>
      <w:r>
        <w:t>国外において行う事業の広告宣伝のための賞金として政令で定めるもの</w:t>
      </w:r>
    </w:p>
    <w:p>
      <w:pPr>
        <w:pStyle w:val="Heading6"/>
        <w:ind w:left="880"/>
      </w:pPr>
      <w:r>
        <w:t>十一</w:t>
      </w:r>
    </w:p>
    <w:p>
      <w:pPr>
        <w:ind w:left="880"/>
      </w:pPr>
      <w:r>
        <w:t>国外にある営業所又は国外において契約の締結の代理をする者を通じて締結した保険業法第二条第六項（定義）に規定する外国保険業者の締結する保険契約その他の年金に係る契約で政令で定めるものに基づいて受ける年金（年金の支払の開始の日以後に当該年金に係る契約に基づき分配を受ける剰余金又は割戻しを受ける割戻金及び当該契約に基づき年金に代えて支給される一時金を含む。）</w:t>
      </w:r>
    </w:p>
    <w:p>
      <w:pPr>
        <w:pStyle w:val="Heading6"/>
        <w:ind w:left="880"/>
      </w:pPr>
      <w:r>
        <w:t>十二</w:t>
      </w:r>
    </w:p>
    <w:p>
      <w:pPr>
        <w:ind w:left="880"/>
      </w:pPr>
      <w:r>
        <w:t>次に掲げる給付補塡金、利息、利益又は差益</w:t>
      </w:r>
    </w:p>
    <w:p>
      <w:pPr>
        <w:pStyle w:val="Heading6"/>
        <w:ind w:left="880"/>
      </w:pPr>
      <w:r>
        <w:t>十三</w:t>
      </w:r>
    </w:p>
    <w:p>
      <w:pPr>
        <w:ind w:left="880"/>
      </w:pPr>
      <w:r>
        <w:t>国外において事業を行う者に対する出資につき、匿名組合契約（これに準ずる契約として政令で定めるものを含む。）に基づいて受ける利益の分配</w:t>
      </w:r>
    </w:p>
    <w:p>
      <w:pPr>
        <w:pStyle w:val="Heading6"/>
        <w:ind w:left="880"/>
      </w:pPr>
      <w:r>
        <w:t>十四</w:t>
      </w:r>
    </w:p>
    <w:p>
      <w:pPr>
        <w:ind w:left="880"/>
      </w:pPr>
      <w:r>
        <w:t>国内及び国外にわたつて船舶又は航空機による運送の事業を行うことにより生ずる所得のうち国外において行う業務につき生ずべき所得として政令で定めるもの</w:t>
      </w:r>
    </w:p>
    <w:p>
      <w:pPr>
        <w:pStyle w:val="Heading6"/>
        <w:ind w:left="880"/>
      </w:pPr>
      <w:r>
        <w:t>十五</w:t>
      </w:r>
    </w:p>
    <w:p>
      <w:pPr>
        <w:ind w:left="880"/>
      </w:pPr>
      <w:r>
        <w:t>第二条第十二号の十九ただし書に規定する条約（以下この号及び第六項から第八項までにおいて「租税条約」という。）の規定により当該租税条約の我が国以外の締約国又は締約者（第七項及び第八項において「相手国等」という。）において租税を課することができることとされる所得のうち政令で定めるもの</w:t>
      </w:r>
    </w:p>
    <w:p>
      <w:pPr>
        <w:pStyle w:val="Heading6"/>
        <w:ind w:left="880"/>
      </w:pPr>
      <w:r>
        <w:t>十六</w:t>
      </w:r>
    </w:p>
    <w:p>
      <w:pPr>
        <w:ind w:left="880"/>
      </w:pPr>
      <w:r>
        <w:t>前各号に掲げるもののほかその源泉が国外にある所得として政令で定めるもの</w:t>
      </w:r>
    </w:p>
    <w:p>
      <w:pPr>
        <w:pStyle w:val="Heading5"/>
        <w:ind w:left="440"/>
      </w:pPr>
      <w:r>
        <w:t>５</w:t>
      </w:r>
    </w:p>
    <w:p>
      <w:pPr>
        <w:ind w:left="440"/>
      </w:pPr>
      <w:r>
        <w:t>前項第一号に規定する内部取引とは、内国法人の国外事業所等と本店等との間で行われた資産の移転、役務の提供その他の事実で、独立の事業者の間で同様の事実があつたとしたならば、これらの事業者の間で、資産の販売、資産の購入、役務の提供その他の取引（資金の借入れに係る債務の保証、保険契約に係る保険責任についての再保険の引受けその他これらに類する取引として政令で定めるものを除く。）が行われたと認められるものをいう。</w:t>
      </w:r>
    </w:p>
    <w:p>
      <w:pPr>
        <w:pStyle w:val="Heading5"/>
        <w:ind w:left="440"/>
      </w:pPr>
      <w:r>
        <w:t>６</w:t>
      </w:r>
    </w:p>
    <w:p>
      <w:pPr>
        <w:ind w:left="440"/>
      </w:pPr>
      <w:r>
        <w:t>租税条約において国外源泉所得（第一項に規定する国外源泉所得をいう。以下この項において同じ。）につき前二項の規定と異なる定めがある場合には、その租税条約の適用を受ける内国法人については、これらの規定にかかわらず、国外源泉所得は、その異なる定めがある限りにおいて、その租税条約に定めるところによる。</w:t>
      </w:r>
    </w:p>
    <w:p>
      <w:pPr>
        <w:pStyle w:val="Heading5"/>
        <w:ind w:left="440"/>
      </w:pPr>
      <w:r>
        <w:t>７</w:t>
      </w:r>
    </w:p>
    <w:p>
      <w:pPr>
        <w:ind w:left="440"/>
      </w:pPr>
      <w:r>
        <w:t>内国法人の第四項第一号に掲げる所得を算定する場合において、当該内国法人の国外事業所等が、租税条約（当該内国法人の同号に掲げる所得に対して租税を課することができる旨の定めのあるものに限るものとし、同号に規定する内部取引から所得が生ずる旨の定めのあるものを除く。）の相手国等に所在するときは、同号に規定する内部取引には、当該内国法人の国外事業所等と本店等との間の利子（これに準ずるものとして政令で定めるものを含む。以下この項において同じ。）の支払に相当する事実（政令で定める金融機関に該当する内国法人の国外事業所等と本店等との間の利子の支払に相当する事実を除く。）その他政令で定める事実は、含まれないものとする。</w:t>
      </w:r>
    </w:p>
    <w:p>
      <w:pPr>
        <w:pStyle w:val="Heading5"/>
        <w:ind w:left="440"/>
      </w:pPr>
      <w:r>
        <w:t>８</w:t>
      </w:r>
    </w:p>
    <w:p>
      <w:pPr>
        <w:ind w:left="440"/>
      </w:pPr>
      <w:r>
        <w:t>内国法人の国外事業所等が、租税条約（内国法人の国外事業所等が本店等のために棚卸資産を購入する業務及びそれ以外の業務を行う場合に、その棚卸資産を購入する業務から生ずる所得が、その国外事業所等に帰せられるべき所得に含まれないとする定めのあるものに限る。）の相手国等に所在し、かつ、当該内国法人の国外事業所等が本店等のために棚卸資産を購入する業務及びそれ以外の業務を行う場合には、当該国外事業所等のその棚卸資産を購入する業務から生ずる第四項第一号に掲げる所得は、ないものとする。</w:t>
      </w:r>
    </w:p>
    <w:p>
      <w:pPr>
        <w:pStyle w:val="Heading5"/>
        <w:ind w:left="440"/>
      </w:pPr>
      <w:r>
        <w:t>９</w:t>
      </w:r>
    </w:p>
    <w:p>
      <w:pPr>
        <w:ind w:left="440"/>
      </w:pPr>
      <w:r>
        <w:t>内国法人が控除対象外国法人税の額を納付することとなる事業年度開始の日前三年以内に開始した連結事業年度がある場合において、当該連結事業年度の連結控除限度個別帰属額（第八十一条の十五第一項（連結事業年度における外国税額の控除）に規定する連結控除限度個別帰属額をいう。以下この条において同じ。）があるときは、第二項の規定の適用については、その連結控除限度個別帰属額は当該連結事業年度の期間に対応する前三年内事業年度の控除限度額とみなし、内国法人が控除対象外国法人税の額を納付することとなる事業年度開始の日前三年以内に開始した連結事業年度がある場合において、当該連結事業年度において納付することとなつた個別控除対象外国法人税の額（第八十一条の十五第一項に規定する個別控除対象外国法人税の額をいう。以下この条において同じ。）があるときは、第三項の規定の適用については、その個別控除対象外国法人税の額は当該連結事業年度の期間に対応する前三年内事業年度において納付することとなつた控除対象外国法人税の額とみなす。</w:t>
      </w:r>
    </w:p>
    <w:p>
      <w:pPr>
        <w:pStyle w:val="Heading5"/>
        <w:ind w:left="440"/>
      </w:pPr>
      <w:r>
        <w:t>１０</w:t>
      </w:r>
    </w:p>
    <w:p>
      <w:pPr>
        <w:ind w:left="440"/>
      </w:pPr>
      <w:r>
        <w:t>内国法人が適格合併、適格分割又は適格現物出資（以下この項及び第十三項において「適格合併等」という。）により被合併法人、分割法人又は現物出資法人（同項において「被合併法人等」という。）である他の内国法人から事業の全部又は一部の移転を受けた場合には、当該内国法人の当該適格合併等の日の属する事業年度以後の各事業年度における第二項及び第三項の規定の適用については、次の各号に掲げる適格合併等の区分に応じ当該各号に定める金額は、政令で定めるところにより、当該内国法人の前三年内事業年度の控除限度額及び当該内国法人が当該前三年内事業年度において納付することとなつた控除対象外国法人税の額とみなす。</w:t>
      </w:r>
    </w:p>
    <w:p>
      <w:pPr>
        <w:pStyle w:val="Heading6"/>
        <w:ind w:left="880"/>
      </w:pPr>
      <w:r>
        <w:t>一</w:t>
      </w:r>
    </w:p>
    <w:p>
      <w:pPr>
        <w:ind w:left="880"/>
      </w:pPr>
      <w:r>
        <w:t>適格合併</w:t>
      </w:r>
    </w:p>
    <w:p>
      <w:pPr>
        <w:pStyle w:val="Heading6"/>
        <w:ind w:left="880"/>
      </w:pPr>
      <w:r>
        <w:t>二</w:t>
      </w:r>
    </w:p>
    <w:p>
      <w:pPr>
        <w:ind w:left="880"/>
      </w:pPr>
      <w:r>
        <w:t>適格分割又は適格現物出資（以下第十二項までにおいて「適格分割等」という。）</w:t>
      </w:r>
    </w:p>
    <w:p>
      <w:pPr>
        <w:pStyle w:val="Heading5"/>
        <w:ind w:left="440"/>
      </w:pPr>
      <w:r>
        <w:t>１１</w:t>
      </w:r>
    </w:p>
    <w:p>
      <w:pPr>
        <w:ind w:left="440"/>
      </w:pPr>
      <w:r>
        <w:t>前項の規定は、適格分割等により当該適格分割等に係る分割法人等である他の内国法人から事業の移転を受けた内国法人にあつては、当該内国法人が当該適格分割等の日以後三月以内に当該内国法人の前三年内事業年度の控除限度額及び控除対象外国法人税の額とみなされる金額その他の財務省令で定める事項を記載した書類を納税地の所轄税務署長に提出した場合に限り、適用する。</w:t>
      </w:r>
    </w:p>
    <w:p>
      <w:pPr>
        <w:pStyle w:val="Heading5"/>
        <w:ind w:left="440"/>
      </w:pPr>
      <w:r>
        <w:t>１２</w:t>
      </w:r>
    </w:p>
    <w:p>
      <w:pPr>
        <w:ind w:left="440"/>
      </w:pPr>
      <w:r>
        <w:t>適格分割等に係る分割承継法人又は被現物出資法人（以下この項において「分割承継法人等」という。）が第十項又は第八十一条の十五第五項の規定の適用を受ける場合には、当該適格分割等に係る分割法人等の当該適格分割等の日の属する事業年度以後の各事業年度における第二項及び第三項の規定の適用については、当該分割法人等の分割等前三年内事業年度の控除限度額及び控除対象外国法人税の額のうち、第十項の規定により当該分割承継法人等の前三年内事業年度の控除限度額とみなされる金額及び同条第五項の規定により前三年内連結事業年度（同条第二項に規定する前三年内連結事業年度をいう。以下この項において同じ。）の連結控除限度個別帰属額とみなされる金額並びに第十項の規定により当該分割承継法人等が当該前三年内事業年度において納付することとなつた控除対象外国法人税の額とみなされる金額及び同条第五項の規定により当該前三年内連結事業年度において納付することとなつた個別控除対象外国法人税の額とみなされる金額は、ないものとする。</w:t>
      </w:r>
    </w:p>
    <w:p>
      <w:pPr>
        <w:pStyle w:val="Heading5"/>
        <w:ind w:left="440"/>
      </w:pPr>
      <w:r>
        <w:t>１３</w:t>
      </w:r>
    </w:p>
    <w:p>
      <w:pPr>
        <w:ind w:left="440"/>
      </w:pPr>
      <w:r>
        <w:t>内国法人が納付することとなつた外国法人税の額につき第一項から第三項まで又は第八十一条の十五第一項から第三項までの規定の適用を受けた事業年度又は連結事業年度（以下この項において「適用事業年度」という。）開始の日後七年以内に開始する当該内国法人の各事業年度（連結事業年度に該当する期間を除く。以下この項において同じ。）において当該外国法人税の額が減額された場合（当該内国法人が適格合併等により被合併法人等である他の内国法人から事業の全部又は一部の移転を受けた場合にあつては、当該被合併法人等が納付することとなつた外国法人税の額のうち当該内国法人が移転を受けた事業に係る所得に基因して納付することとなつた外国法人税の額に係る当該被合併法人等の適用事業年度開始の日後七年以内に開始する当該内国法人の各事業年度において当該外国法人税の額が減額された場合を含む。）における第一項から第三項までの規定の適用については、政令で定めるところによる。</w:t>
      </w:r>
    </w:p>
    <w:p>
      <w:pPr>
        <w:pStyle w:val="Heading5"/>
        <w:ind w:left="440"/>
      </w:pPr>
      <w:r>
        <w:t>１４</w:t>
      </w:r>
    </w:p>
    <w:p>
      <w:pPr>
        <w:ind w:left="440"/>
      </w:pPr>
      <w:r>
        <w:t>前各項の規定は、内国法人である公益法人等又は人格のない社団等が収益事業以外の事業又はこれに属する資産から生ずる所得について納付する控除対象外国法人税の額については、適用しない。</w:t>
      </w:r>
    </w:p>
    <w:p>
      <w:pPr>
        <w:pStyle w:val="Heading5"/>
        <w:ind w:left="440"/>
      </w:pPr>
      <w:r>
        <w:t>１５</w:t>
      </w:r>
    </w:p>
    <w:p>
      <w:pPr>
        <w:ind w:left="440"/>
      </w:pPr>
      <w:r>
        <w:t>第一項の規定は、確定申告書、修正申告書又は更正請求書に同項の規定による控除を受けるべき金額及びその計算に関する明細を記載した書類並びに控除対象外国法人税の額の計算に関する明細その他の財務省令で定める事項を記載した書類（以下この項において「明細書」という。）の添付があり、かつ、控除対象外国法人税の額を課されたことを証する書類その他の財務省令で定める書類を保存している場合に限り、適用する。</w:t>
      </w:r>
    </w:p>
    <w:p>
      <w:pPr>
        <w:pStyle w:val="Heading5"/>
        <w:ind w:left="440"/>
      </w:pPr>
      <w:r>
        <w:t>１６</w:t>
      </w:r>
    </w:p>
    <w:p>
      <w:pPr>
        <w:ind w:left="440"/>
      </w:pPr>
      <w:r>
        <w:t>第二項及び第三項の規定は、繰越控除限度額又は繰越控除対象外国法人税額に係る事業年度又は連結事業年度のうち最も古い事業年度又は連結事業年度以後の各事業年度又は各連結事業年度の確定申告書、連結確定申告書、修正申告書又は更正請求書（以下この項において「申告書等」という。）に当該各事業年度の控除限度額及び当該各事業年度において納付することとなつた控除対象外国法人税の額又は当該各連結事業年度の連結控除限度個別帰属額及び当該各連結事業年度において納付することとなつた個別控除対象外国法人税の額を記載した書類の添付があり、かつ、これらの規定の適用を受けようとする事業年度の確定申告書、修正申告書又は更正請求書にこれらの規定による控除を受けるべき金額を記載した書類及び繰越控除限度額又は繰越控除対象外国法人税額の計算の基礎となるべき事項その他の財務省令で定める事項を記載した書類の添付があり、かつ、これらの規定による控除を受けるべき金額に係る控除対象外国法人税の額を課されたことを証する書類その他の財務省令で定める書類を保存している場合に限り、適用する。</w:t>
      </w:r>
    </w:p>
    <w:p>
      <w:pPr>
        <w:pStyle w:val="Heading5"/>
        <w:ind w:left="440"/>
      </w:pPr>
      <w:r>
        <w:t>１７</w:t>
      </w:r>
    </w:p>
    <w:p>
      <w:pPr>
        <w:ind w:left="440"/>
      </w:pPr>
      <w:r>
        <w:t>税務署長は、第一項から第三項までの規定による控除をされるべきこととなる金額の全部又は一部につき前二項に規定する財務省令で定める書類の保存がない場合においても、その書類の保存がなかつたことについてやむを得ない事情があると認めるときは、その書類の保存がなかつた金額につき第一項から第三項までの規定を適用することができる。</w:t>
      </w:r>
    </w:p>
    <w:p>
      <w:pPr>
        <w:pStyle w:val="Heading5"/>
        <w:ind w:left="440"/>
      </w:pPr>
      <w:r>
        <w:t>１８</w:t>
      </w:r>
    </w:p>
    <w:p>
      <w:pPr>
        <w:ind w:left="440"/>
      </w:pPr>
      <w:r>
        <w:t>第一項から第三項までの規定の適用を受ける内国法人は、当該内国法人が他の者との間で行つた取引のうち、当該内国法人の各事業年度の第一項に規定する国外所得金額の計算上、当該取引から生ずる所得が当該内国法人の国外事業所等に帰せられるものについては、財務省令で定めるところにより、当該国外事業所等に帰せられる取引に係る明細を記載した書類その他の財務省令で定める書類を作成しなければならない。</w:t>
      </w:r>
    </w:p>
    <w:p>
      <w:pPr>
        <w:pStyle w:val="Heading5"/>
        <w:ind w:left="440"/>
      </w:pPr>
      <w:r>
        <w:t>１９</w:t>
      </w:r>
    </w:p>
    <w:p>
      <w:pPr>
        <w:ind w:left="440"/>
      </w:pPr>
      <w:r>
        <w:t>第一項から第三項までの規定の適用を受ける内国法人は、当該内国法人の本店等と国外事業所等との間の資産の移転、役務の提供その他の事実が第四項第一号に規定する内部取引に該当するときは、財務省令で定めるところにより、当該事実に係る明細を記載した書類その他の財務省令で定める書類を作成しなければならない。</w:t>
      </w:r>
    </w:p>
    <w:p>
      <w:pPr>
        <w:pStyle w:val="Heading5"/>
        <w:ind w:left="440"/>
      </w:pPr>
      <w:r>
        <w:t>２０</w:t>
      </w:r>
    </w:p>
    <w:p>
      <w:pPr>
        <w:ind w:left="440"/>
      </w:pPr>
      <w:r>
        <w:t>第十三項から前項までに定めるもののほか、第一項から第十二項までの規定の適用に関し必要な事項は、政令で定める。</w:t>
      </w:r>
    </w:p>
    <w:p>
      <w:pPr>
        <w:pStyle w:val="Heading4"/>
      </w:pPr>
      <w:r>
        <w:t>第六十九条の二（分配時調整外国税相当額の控除）</w:t>
      </w:r>
    </w:p>
    <w:p>
      <w:r>
        <w:t>内国法人が各事業年度において集団投資信託の収益の分配の支払を受ける場合には、当該収益の分配に係る分配時調整外国税（所得税法第百七十六条第三項（信託財産に係る利子等の課税の特例）に規定する外国の法令により課される所得税に相当する税で政令で定めるものをいう。）の額で同項又は同法第百八十条の二第三項（信託財産に係る利子等の課税の特例）の規定により当該収益の分配に係る所得税の額から控除された金額のうち当該内国法人が支払を受ける収益の分配に対応する部分の金額として政令で定める金額に相当する金額（次項及び第三項において「分配時調整外国税相当額」という。）は、政令で定めるところにより、当該事業年度の所得に対する法人税の額から控除する。</w:t>
      </w:r>
    </w:p>
    <w:p>
      <w:pPr>
        <w:pStyle w:val="Heading5"/>
        <w:ind w:left="440"/>
      </w:pPr>
      <w:r>
        <w:t>２</w:t>
      </w:r>
    </w:p>
    <w:p>
      <w:pPr>
        <w:ind w:left="440"/>
      </w:pPr>
      <w:r>
        <w:t>前項の規定は、内国法人である公益法人等又は人格のない社団等の収益事業以外の事業又はこれに属する資産から生ずる所得に係る分配時調整外国税相当額については、適用しない。</w:t>
      </w:r>
    </w:p>
    <w:p>
      <w:pPr>
        <w:pStyle w:val="Heading5"/>
        <w:ind w:left="440"/>
      </w:pPr>
      <w:r>
        <w:t>３</w:t>
      </w:r>
    </w:p>
    <w:p>
      <w:pPr>
        <w:ind w:left="440"/>
      </w:pPr>
      <w:r>
        <w:t>第一項の規定は、確定申告書、修正申告書又は更正請求書に同項の規定による控除の対象となる分配時調整外国税相当額、控除を受ける金額及び当該金額の計算に関する明細を記載した書類の添付がある場合に限り、適用する。</w:t>
      </w:r>
    </w:p>
    <w:p>
      <w:pPr>
        <w:pStyle w:val="Heading5"/>
        <w:ind w:left="440"/>
      </w:pPr>
      <w:r>
        <w:t>４</w:t>
      </w:r>
    </w:p>
    <w:p>
      <w:pPr>
        <w:ind w:left="440"/>
      </w:pPr>
      <w:r>
        <w:t>前二項に定めるもののほか、第一項の規定の適用に関し必要な事項は、政令で定める。</w:t>
      </w:r>
    </w:p>
    <w:p>
      <w:pPr>
        <w:pStyle w:val="Heading4"/>
      </w:pPr>
      <w:r>
        <w:t>第七十条（仮装経理に基づく過大申告の場合の更正に伴う法人税額の控除）</w:t>
      </w:r>
    </w:p>
    <w:p>
      <w:r>
        <w:t>内国法人（連結法人を除く。）の各事業年度開始の日前に開始した事業年度（当該各事業年度終了の日以前に行われた当該内国法人を合併法人とする適格合併に係る被合併法人（連結法人を除く。）の当該適格合併の日前に開始した事業年度（以下この条において「被合併法人事業年度」という。）を含む。）の所得に対する法人税につき税務署長が更正をした場合において、当該更正につき第百三十五条第一項（仮装経理に基づく過大申告の場合の更正に伴う法人税額の還付の特例）の規定の適用があつたときは、当該更正に係る同項に規定する仮装経理法人税額（既に同条第二項、第三項又は第七項の規定により還付されるべきこととなつた金額及びこの条の規定により控除された金額を除く。）は、当該各事業年度（当該更正の日（当該更正が被合併法人事業年度の所得に対する法人税につき当該適格合併の日前にしたものである場合には、当該適格合併の日）以後に終了する事業年度に限る。）の所得に対する法人税の額から控除する。</w:t>
      </w:r>
    </w:p>
    <w:p>
      <w:pPr>
        <w:pStyle w:val="Heading4"/>
      </w:pPr>
      <w:r>
        <w:t>第七十条の二（税額控除の順序）</w:t>
      </w:r>
    </w:p>
    <w:p>
      <w:r>
        <w:t>この款の規定による法人税の額からの控除については、まず第六十九条の二（分配時調整外国税相当額の控除）の規定による控除をし、次に前条の規定による控除をした後において、第六十八条（所得税額の控除）及び第六十九条（外国税額の控除）の規定による控除をするものとする。</w:t>
      </w:r>
    </w:p>
    <w:p>
      <w:pPr>
        <w:pStyle w:val="Heading3"/>
      </w:pPr>
      <w:r>
        <w:t>第三節　申告、納付及び還付等</w:t>
      </w:r>
    </w:p>
    <w:p>
      <w:pPr>
        <w:pStyle w:val="Heading4"/>
      </w:pPr>
      <w:r>
        <w:t>第七十一条（中間申告）</w:t>
      </w:r>
    </w:p>
    <w:p>
      <w:r>
        <w:t>内国法人である普通法人（清算中のものを除く。次条及び第七十二条第一項（仮決算をした場合の中間申告書の記載事項等）において同じ。）は、その事業年度（新たに設立された内国法人である普通法人のうち適格合併（被合併法人の全てが収益事業を行つていない公益法人等であるものを除く。次項及び第三項において同じ。）により設立されたもの以外のものの設立後最初の事業年度、公益法人等（収益事業を行つていないものに限る。）が普通法人に該当することとなつた場合のその該当することとなつた日の属する事業年度及び連結子法人が第四条の五第一項又は第二項（第四号及び第五号に係る部分に限る。）（連結納税の承認の取消し等）の規定により第四条の二（連結納税義務者）の承認を取り消された場合（第十五条の二第一項（連結事業年度の意義）に規定する連結親法人事業年度開始の日に当該承認を取り消された場合を除く。）のその取り消された日の前日の属する事業年度を除く。第七十二条第一項において同じ。）が六月を超える場合には、当該事業年度開始の日以後六月を経過した日から二月以内に、税務署長に対し、次に掲げる事項を記載した申告書を提出しなければならない。</w:t>
      </w:r>
    </w:p>
    <w:p>
      <w:pPr>
        <w:pStyle w:val="Heading6"/>
        <w:ind w:left="880"/>
      </w:pPr>
      <w:r>
        <w:t>一</w:t>
      </w:r>
    </w:p>
    <w:p>
      <w:pPr>
        <w:ind w:left="880"/>
      </w:pPr>
      <w:r>
        <w:t>当該事業年度の前事業年度の確定申告書に記載すべき第七十四条第一項第二号（確定申告）に掲げる金額で当該事業年度開始の日以後六月を経過した日の前日までに確定したものを当該前事業年度の月数で除し、これに六を乗じて計算した金額（当該前事業年度の期間が連結事業年度に該当する場合には、当該連結事業年度のその普通法人に係る連結法人税個別帰属支払額（各連結事業年度の連結所得に対する法人税の負担額としてその普通法人に帰せられる金額として第八十一条の十八第一項（連結法人税の個別帰属額の計算）の規定により計算される金額をいう。次項第一号において同じ。）で当該事業年度開始の日以後六月を経過した日の前日までに確定した当該連結事業年度の連結確定申告書に記載すべき第八十一条の二十二第一項第二号（連結確定申告）に掲げる金額に係るものを当該事業年度開始の日の前日の属する当該普通法人の連結事業年度の月数で除し、これに六を乗じて計算した金額）</w:t>
      </w:r>
    </w:p>
    <w:p>
      <w:pPr>
        <w:pStyle w:val="Heading6"/>
        <w:ind w:left="880"/>
      </w:pPr>
      <w:r>
        <w:t>二</w:t>
      </w:r>
    </w:p>
    <w:p>
      <w:pPr>
        <w:ind w:left="880"/>
      </w:pPr>
      <w:r>
        <w:t>前号に掲げる金額の計算の基礎その他財務省令で定める事項</w:t>
      </w:r>
    </w:p>
    <w:p>
      <w:pPr>
        <w:pStyle w:val="Heading5"/>
        <w:ind w:left="440"/>
      </w:pPr>
      <w:r>
        <w:t>２</w:t>
      </w:r>
    </w:p>
    <w:p>
      <w:pPr>
        <w:ind w:left="440"/>
      </w:pPr>
      <w:r>
        <w:t>前項の場合において、同項の普通法人が適格合併（法人を設立するものを除く。以下この項において同じ。）に係る合併法人で次の各号に掲げる期間内にその適格合併をしたものであるときは、その普通法人が提出すべき当該事業年度の中間申告書については、前項第一号に掲げる金額は、同号の規定にかかわらず、同号の規定により計算した金額に相当する金額に当該各号に定める金額を加算した金額とする。</w:t>
      </w:r>
    </w:p>
    <w:p>
      <w:pPr>
        <w:pStyle w:val="Heading6"/>
        <w:ind w:left="880"/>
      </w:pPr>
      <w:r>
        <w:t>一</w:t>
      </w:r>
    </w:p>
    <w:p>
      <w:pPr>
        <w:ind w:left="880"/>
      </w:pPr>
      <w:r>
        <w:t>当該事業年度の前事業年度</w:t>
      </w:r>
    </w:p>
    <w:p>
      <w:pPr>
        <w:pStyle w:val="Heading6"/>
        <w:ind w:left="880"/>
      </w:pPr>
      <w:r>
        <w:t>二</w:t>
      </w:r>
    </w:p>
    <w:p>
      <w:pPr>
        <w:ind w:left="880"/>
      </w:pPr>
      <w:r>
        <w:t>当該事業年度開始の日から同日以後六月を経過した日の前日までの期間</w:t>
      </w:r>
    </w:p>
    <w:p>
      <w:pPr>
        <w:pStyle w:val="Heading5"/>
        <w:ind w:left="440"/>
      </w:pPr>
      <w:r>
        <w:t>３</w:t>
      </w:r>
    </w:p>
    <w:p>
      <w:pPr>
        <w:ind w:left="440"/>
      </w:pPr>
      <w:r>
        <w:t>第一項の場合において、同項の普通法人が適格合併（法人を設立するものに限る。）に係る合併法人であるときは、その普通法人が提出すべきその設立後最初の事業年度の中間申告書については、同項第一号に掲げる金額は、同号の規定にかかわらず、各被合併法人の確定法人税額等をその計算の基礎となつた当該被合併法人の事業年度又は連結事業年度の月数で除し、これに六を乗じて計算した金額の合計額とする。</w:t>
      </w:r>
    </w:p>
    <w:p>
      <w:pPr>
        <w:pStyle w:val="Heading5"/>
        <w:ind w:left="440"/>
      </w:pPr>
      <w:r>
        <w:t>４</w:t>
      </w:r>
    </w:p>
    <w:p>
      <w:pPr>
        <w:ind w:left="440"/>
      </w:pPr>
      <w:r>
        <w:t>前三項の月数は、暦に従つて計算し、一月に満たない端数を生じたときは、これを一月とする。</w:t>
      </w:r>
    </w:p>
    <w:p>
      <w:pPr>
        <w:pStyle w:val="Heading5"/>
        <w:ind w:left="440"/>
      </w:pPr>
      <w:r>
        <w:t>５</w:t>
      </w:r>
    </w:p>
    <w:p>
      <w:pPr>
        <w:ind w:left="440"/>
      </w:pPr>
      <w:r>
        <w:t>次の各号に掲げる場合に該当する場合で、かつ、当該各号に規定する申告書の提出期限につき国税通則法第十条第二項（期間の計算及び期限の特例）の規定の適用がある場合において、同項の規定の適用がないものとした場合における当該申告書の提出期限の翌日から同項の規定により当該申告書の提出期限とみなされる日までの間に確定申告書に記載すべき第七十四条第一項第二号に掲げる金額又は連結確定申告書に記載すべき第八十一条の二十二第一項第二号に掲げる金額が確定したときは、第一項に規定する事業年度開始の日以後六月を経過した日の前日までにこれらの金額が確定したものとみなして、前各項の規定を適用する。</w:t>
      </w:r>
    </w:p>
    <w:p>
      <w:pPr>
        <w:pStyle w:val="Heading6"/>
        <w:ind w:left="880"/>
      </w:pPr>
      <w:r>
        <w:t>一</w:t>
      </w:r>
    </w:p>
    <w:p>
      <w:pPr>
        <w:ind w:left="880"/>
      </w:pPr>
      <w:r>
        <w:t>第一項第一号に規定する前事業年度の第七十四条第一項の規定による申告書の提出期限が第七十五条の二第一項（確定申告書の提出期限の延長の特例）の規定により四月間延長されている場合</w:t>
      </w:r>
    </w:p>
    <w:p>
      <w:pPr>
        <w:pStyle w:val="Heading6"/>
        <w:ind w:left="880"/>
      </w:pPr>
      <w:r>
        <w:t>二</w:t>
      </w:r>
    </w:p>
    <w:p>
      <w:pPr>
        <w:ind w:left="880"/>
      </w:pPr>
      <w:r>
        <w:t>第一項第一号に規定する連結事業年度の第八十一条の二十二第一項の規定による申告書の提出期限が第八十一条の二十四第一項（連結確定申告書の提出期限の延長の特例）の規定により四月間延長されている場合</w:t>
      </w:r>
    </w:p>
    <w:p>
      <w:pPr>
        <w:pStyle w:val="Heading4"/>
      </w:pPr>
      <w:r>
        <w:t>第七十一条の二（中間申告書の提出を要しない場合）</w:t>
      </w:r>
    </w:p>
    <w:p>
      <w:r>
        <w:t>国税通則法第十一条（災害等による期限の延長）の規定による申告に関する期限の延長により、内国法人である普通法人の中間申告書の提出期限と当該中間申告書に係る事業年度の第七十四条第一項（確定申告）の規定による申告書の提出期限とが同一の日となる場合は、前条第一項本文の規定にかかわらず、当該中間申告書を提出することを要しない。</w:t>
      </w:r>
    </w:p>
    <w:p>
      <w:pPr>
        <w:pStyle w:val="Heading4"/>
      </w:pPr>
      <w:r>
        <w:t>第七十二条（仮決算をした場合の中間申告書の記載事項等）</w:t>
      </w:r>
    </w:p>
    <w:p>
      <w:r>
        <w:t>内国法人である普通法人（第四条の七（受託法人等に関するこの法律の適用）に規定する受託法人を除く。）が当該事業年度開始の日以後六月の期間を一事業年度とみなして当該期間に係る課税標準である所得の金額又は欠損金額を計算した場合には、その普通法人は、第七十一条第一項各号（中間申告）に掲げる事項に代えて、次に掲げる事項を記載した中間申告書を提出することができる。</w:t>
      </w:r>
    </w:p>
    <w:p>
      <w:pPr>
        <w:pStyle w:val="Heading6"/>
        <w:ind w:left="880"/>
      </w:pPr>
      <w:r>
        <w:t>一</w:t>
      </w:r>
    </w:p>
    <w:p>
      <w:pPr>
        <w:ind w:left="880"/>
      </w:pPr>
      <w:r>
        <w:t>当該所得の金額又は欠損金額</w:t>
      </w:r>
    </w:p>
    <w:p>
      <w:pPr>
        <w:pStyle w:val="Heading6"/>
        <w:ind w:left="880"/>
      </w:pPr>
      <w:r>
        <w:t>二</w:t>
      </w:r>
    </w:p>
    <w:p>
      <w:pPr>
        <w:ind w:left="880"/>
      </w:pPr>
      <w:r>
        <w:t>当該期間を一事業年度とみなして前号に掲げる所得の金額につき前節（税額の計算）（第六十七条（特定同族会社の特別税率）、第六十八条第三項（所得税額の控除）及び第七十条（仮装経理に基づく過大申告の場合の更正に伴う法人税額の控除）を除く。）の規定を適用するものとした場合に計算される法人税の額</w:t>
      </w:r>
    </w:p>
    <w:p>
      <w:pPr>
        <w:pStyle w:val="Heading6"/>
        <w:ind w:left="880"/>
      </w:pPr>
      <w:r>
        <w:t>三</w:t>
      </w:r>
    </w:p>
    <w:p>
      <w:pPr>
        <w:ind w:left="880"/>
      </w:pPr>
      <w:r>
        <w:t>前二号に掲げる金額の計算の基礎その他財務省令で定める事項</w:t>
      </w:r>
    </w:p>
    <w:p>
      <w:pPr>
        <w:pStyle w:val="Heading5"/>
        <w:ind w:left="440"/>
      </w:pPr>
      <w:r>
        <w:t>２</w:t>
      </w:r>
    </w:p>
    <w:p>
      <w:pPr>
        <w:ind w:left="440"/>
      </w:pPr>
      <w:r>
        <w:t>前項に規定する事項を記載した中間申告書には、同項に規定する期間の末日における貸借対照表、当該期間の損益計算書その他の財務省令で定める書類を添付しなければならない。</w:t>
      </w:r>
    </w:p>
    <w:p>
      <w:pPr>
        <w:pStyle w:val="Heading5"/>
        <w:ind w:left="440"/>
      </w:pPr>
      <w:r>
        <w:t>３</w:t>
      </w:r>
    </w:p>
    <w:p>
      <w:pPr>
        <w:ind w:left="440"/>
      </w:pPr>
      <w:r>
        <w:t>第一項に規定する期間に係る課税標準である所得の金額又は欠損金額及び同項第二号に掲げる法人税の額の計算については、第二条第二十五号（定義）中「確定した決算」とあるのは「決算」と、第一節第三款、第四款、第七款及び第十款（課税標準及びその計算）（第五十七条第二項、第七項及び第十項（青色申告書を提出した事業年度の欠損金の繰越し）並びに第五十八条第二項及び第五項（青色申告書を提出しなかつた事業年度の災害による損失金の繰越し）を除く。）中「確定した決算」とあるのは「決算」と、「確定申告書」とあるのは「中間申告書」と、第六十八条第四項及び第六十九条第十五項（外国税額の控除）中「確定申告書」とあるのは「中間申告書」と、同条第十六項中「確定申告書、修正申告書又は更正請求書にこれら」とあるのは「中間申告書、修正申告書又は更正請求書にこれら」と、第六十九条の二第三項（分配時調整外国税相当額の控除）中「確定申告書」とあるのは「中間申告書」とする。</w:t>
      </w:r>
    </w:p>
    <w:p>
      <w:pPr>
        <w:pStyle w:val="Heading5"/>
        <w:ind w:left="440"/>
      </w:pPr>
      <w:r>
        <w:t>４</w:t>
      </w:r>
    </w:p>
    <w:p>
      <w:pPr>
        <w:ind w:left="440"/>
      </w:pPr>
      <w:r>
        <w:t>災害（震災、風水害、火災その他政令で定める災害をいう。以下この項において同じ。）により、内国法人の当該災害のあつた日から同日以後六月を経過する日までの間に終了する第一項に規定する期間において生じた災害損失金額（当該災害により棚卸資産、固定資産又は政令で定める繰延資産について生じた損失の額で政令で定めるものをいう。第一号において同じ。）がある場合における同項に規定する中間申告書には、同項各号に掲げる事項のほか、次に掲げる事項を記載することができる。</w:t>
      </w:r>
    </w:p>
    <w:p>
      <w:pPr>
        <w:pStyle w:val="Heading6"/>
        <w:ind w:left="880"/>
      </w:pPr>
      <w:r>
        <w:t>一</w:t>
      </w:r>
    </w:p>
    <w:p>
      <w:pPr>
        <w:ind w:left="880"/>
      </w:pPr>
      <w:r>
        <w:t>当該期間を一事業年度とみなして第六十九条第一項に規定する外国法人税の額で同条の規定により控除されるべき金額及び第六十八条第一項に規定する所得税の額で同項の規定により控除されるべき金額をこれらの順に控除するものとしてこれらの規定を適用するものとした場合に同項の規定による控除をされるべき金額で第一項第二号に掲げる法人税の額の計算上控除しきれなかつたものがあるときは、その控除しきれなかつた金額（当該金額が当該期間において生じた災害損失金額を超える場合には、その超える部分の金額を控除した金額）</w:t>
      </w:r>
    </w:p>
    <w:p>
      <w:pPr>
        <w:pStyle w:val="Heading6"/>
        <w:ind w:left="880"/>
      </w:pPr>
      <w:r>
        <w:t>二</w:t>
      </w:r>
    </w:p>
    <w:p>
      <w:pPr>
        <w:ind w:left="880"/>
      </w:pPr>
      <w:r>
        <w:t>前号に掲げる金額の計算の基礎その他財務省令で定める事項</w:t>
      </w:r>
    </w:p>
    <w:p>
      <w:pPr>
        <w:pStyle w:val="Heading5"/>
        <w:ind w:left="440"/>
      </w:pPr>
      <w:r>
        <w:t>５</w:t>
      </w:r>
    </w:p>
    <w:p>
      <w:pPr>
        <w:ind w:left="440"/>
      </w:pPr>
      <w:r>
        <w:t>第三項に定めるもののほか、第一項に規定する期間に係る課税標準である所得の金額又は欠損金額及び同項第二号に掲げる法人税の額の計算に関し必要な事項は、政令で定める。</w:t>
      </w:r>
    </w:p>
    <w:p>
      <w:pPr>
        <w:pStyle w:val="Heading4"/>
      </w:pPr>
      <w:r>
        <w:t>第七十三条（中間申告書の提出がない場合の特例）</w:t>
      </w:r>
    </w:p>
    <w:p>
      <w:r>
        <w:t>中間申告書を提出すべき内国法人である普通法人がその中間申告書をその提出期限までに提出しなかつた場合には、その普通法人については、その提出期限において、税務署長に対し第七十一条第一項各号（前期の実績による中間申告書の記載事項）に掲げる事項を記載した中間申告書の提出があつたものとみなして、この法律の規定を適用する。</w:t>
      </w:r>
    </w:p>
    <w:p>
      <w:pPr>
        <w:pStyle w:val="Heading4"/>
      </w:pPr>
      <w:r>
        <w:t>第七十四条（確定申告）</w:t>
      </w:r>
    </w:p>
    <w:p>
      <w:r>
        <w:t>内国法人は、各事業年度終了の日の翌日から二月以内に、税務署長に対し、確定した決算に基づき次に掲げる事項を記載した申告書を提出しなければならない。</w:t>
      </w:r>
    </w:p>
    <w:p>
      <w:pPr>
        <w:pStyle w:val="Heading6"/>
        <w:ind w:left="880"/>
      </w:pPr>
      <w:r>
        <w:t>一</w:t>
      </w:r>
    </w:p>
    <w:p>
      <w:pPr>
        <w:ind w:left="880"/>
      </w:pPr>
      <w:r>
        <w:t>当該事業年度の課税標準である所得の金額又は欠損金額</w:t>
      </w:r>
    </w:p>
    <w:p>
      <w:pPr>
        <w:pStyle w:val="Heading6"/>
        <w:ind w:left="880"/>
      </w:pPr>
      <w:r>
        <w:t>二</w:t>
      </w:r>
    </w:p>
    <w:p>
      <w:pPr>
        <w:ind w:left="880"/>
      </w:pPr>
      <w:r>
        <w:t>前号に掲げる所得の金額につき前節（税額の計算）の規定を適用して計算した法人税の額</w:t>
      </w:r>
    </w:p>
    <w:p>
      <w:pPr>
        <w:pStyle w:val="Heading6"/>
        <w:ind w:left="880"/>
      </w:pPr>
      <w:r>
        <w:t>三</w:t>
      </w:r>
    </w:p>
    <w:p>
      <w:pPr>
        <w:ind w:left="880"/>
      </w:pPr>
      <w:r>
        <w:t>第六十八条及び第六十九条（所得税額等の控除）の規定による控除をされるべき金額で前号に掲げる法人税の額の計算上控除しきれなかつたものがある場合には、その控除しきれなかつた金額</w:t>
      </w:r>
    </w:p>
    <w:p>
      <w:pPr>
        <w:pStyle w:val="Heading6"/>
        <w:ind w:left="880"/>
      </w:pPr>
      <w:r>
        <w:t>四</w:t>
      </w:r>
    </w:p>
    <w:p>
      <w:pPr>
        <w:ind w:left="880"/>
      </w:pPr>
      <w:r>
        <w:t>その内国法人が当該事業年度につき中間申告書を提出した法人である場合には、第二号に掲げる法人税の額から当該申告書に係る中間納付額を控除した金額</w:t>
      </w:r>
    </w:p>
    <w:p>
      <w:pPr>
        <w:pStyle w:val="Heading6"/>
        <w:ind w:left="880"/>
      </w:pPr>
      <w:r>
        <w:t>五</w:t>
      </w:r>
    </w:p>
    <w:p>
      <w:pPr>
        <w:ind w:left="880"/>
      </w:pPr>
      <w:r>
        <w:t>前号に規定する中間納付額で同号に掲げる金額の計算上控除しきれなかつたものがある場合には、その控除しきれなかつた金額</w:t>
      </w:r>
    </w:p>
    <w:p>
      <w:pPr>
        <w:pStyle w:val="Heading6"/>
        <w:ind w:left="880"/>
      </w:pPr>
      <w:r>
        <w:t>六</w:t>
      </w:r>
    </w:p>
    <w:p>
      <w:pPr>
        <w:ind w:left="880"/>
      </w:pPr>
      <w:r>
        <w:t>前各号に掲げる金額の計算の基礎その他財務省令で定める事項</w:t>
      </w:r>
    </w:p>
    <w:p>
      <w:pPr>
        <w:pStyle w:val="Heading5"/>
        <w:ind w:left="440"/>
      </w:pPr>
      <w:r>
        <w:t>２</w:t>
      </w:r>
    </w:p>
    <w:p>
      <w:pPr>
        <w:ind w:left="440"/>
      </w:pPr>
      <w:r>
        <w:t>清算中の内国法人につきその残余財産が確定した場合には、当該内国法人の当該残余財産の確定の日の属する事業年度に係る前項の規定の適用については、同項中「二月以内」とあるのは、「一月以内（当該翌日から一月以内に残余財産の最後の分配又は引渡しが行われる場合には、その行われる日の前日まで）」とする。</w:t>
      </w:r>
    </w:p>
    <w:p>
      <w:pPr>
        <w:pStyle w:val="Heading5"/>
        <w:ind w:left="440"/>
      </w:pPr>
      <w:r>
        <w:t>３</w:t>
      </w:r>
    </w:p>
    <w:p>
      <w:pPr>
        <w:ind w:left="440"/>
      </w:pPr>
      <w:r>
        <w:t>第一項の規定による申告書には、当該事業年度の貸借対照表、損益計算書その他の財務省令で定める書類を添付しなければならない。</w:t>
      </w:r>
    </w:p>
    <w:p>
      <w:pPr>
        <w:pStyle w:val="Heading4"/>
      </w:pPr>
      <w:r>
        <w:t>第七十五条（確定申告書の提出期限の延長）</w:t>
      </w:r>
    </w:p>
    <w:p>
      <w:r>
        <w:t>前条第一項の規定による申告書を提出すべき内国法人が、災害その他やむを得ない理由（次条第一項の規定の適用を受けることができる理由を除く。）により決算が確定しないため、当該申告書を前条第一項に規定する提出期限までに提出することができないと認められる場合には、国税通則法第十一条（災害等による期限の延長）の規定によりその提出期限が延長された場合を除き、納税地の所轄税務署長は、その内国法人の申請に基づき、期日を指定してその提出期限を延長することができる。</w:t>
      </w:r>
    </w:p>
    <w:p>
      <w:pPr>
        <w:pStyle w:val="Heading5"/>
        <w:ind w:left="440"/>
      </w:pPr>
      <w:r>
        <w:t>２</w:t>
      </w:r>
    </w:p>
    <w:p>
      <w:pPr>
        <w:ind w:left="440"/>
      </w:pPr>
      <w:r>
        <w:t>前項の申請は、同項に規定する申告書に係る事業年度終了の日の翌日から四十五日以内に、当該申告書の提出期限までに決算が確定しない理由、その指定を受けようとする期日その他財務省令で定める事項を記載した申請書をもつてしなければならない。</w:t>
      </w:r>
    </w:p>
    <w:p>
      <w:pPr>
        <w:pStyle w:val="Heading5"/>
        <w:ind w:left="440"/>
      </w:pPr>
      <w:r>
        <w:t>３</w:t>
      </w:r>
    </w:p>
    <w:p>
      <w:pPr>
        <w:ind w:left="440"/>
      </w:pPr>
      <w:r>
        <w:t>税務署長は、前項の申請書の提出があつた場合において、その申請に係る理由が相当でないと認めるときは、その申請を却下することができる。</w:t>
      </w:r>
    </w:p>
    <w:p>
      <w:pPr>
        <w:pStyle w:val="Heading5"/>
        <w:ind w:left="440"/>
      </w:pPr>
      <w:r>
        <w:t>４</w:t>
      </w:r>
    </w:p>
    <w:p>
      <w:pPr>
        <w:ind w:left="440"/>
      </w:pPr>
      <w:r>
        <w:t>税務署長は、第二項の申請書の提出があつた場合において、第一項の提出期限の延長又は前項の却下の処分をするときは、その申請をした内国法人に対し、書面によりその旨を通知する。</w:t>
      </w:r>
    </w:p>
    <w:p>
      <w:pPr>
        <w:pStyle w:val="Heading5"/>
        <w:ind w:left="440"/>
      </w:pPr>
      <w:r>
        <w:t>５</w:t>
      </w:r>
    </w:p>
    <w:p>
      <w:pPr>
        <w:ind w:left="440"/>
      </w:pPr>
      <w:r>
        <w:t>第二項の申請書の提出があつた場合において、第一項に規定する申告書に係る事業年度終了の日の翌日から二月以内に同項の提出期限の延長又は第三項の却下の処分がなかつたときは、その申請に係る指定を受けようとする期日を第一項の期日として同項の提出期限の延長がされたものとみなす。</w:t>
      </w:r>
    </w:p>
    <w:p>
      <w:pPr>
        <w:pStyle w:val="Heading5"/>
        <w:ind w:left="440"/>
      </w:pPr>
      <w:r>
        <w:t>６</w:t>
      </w:r>
    </w:p>
    <w:p>
      <w:pPr>
        <w:ind w:left="440"/>
      </w:pPr>
      <w:r>
        <w:t>第一項の規定の適用を受ける内国法人が同項に規定する申告書を同項の規定により指定された期日前に税務署長に提出した場合には、その提出があつた日をもつて同項の期日とされたものとみなす。</w:t>
      </w:r>
    </w:p>
    <w:p>
      <w:pPr>
        <w:pStyle w:val="Heading5"/>
        <w:ind w:left="440"/>
      </w:pPr>
      <w:r>
        <w:t>７</w:t>
      </w:r>
    </w:p>
    <w:p>
      <w:pPr>
        <w:ind w:left="440"/>
      </w:pPr>
      <w:r>
        <w:t>第一項の規定の適用を受ける内国法人は、同項に規定する申告書に係る事業年度の所得に対する法人税の額に、当該事業年度終了の日の翌日以後二月を経過した日から同項の規定により指定された期日までの期間の日数に応じ、年七・三パーセントの割合を乗じて計算した金額に相当する利子税をその計算の基礎となる法人税に併せて納付しなければならない。</w:t>
      </w:r>
    </w:p>
    <w:p>
      <w:pPr>
        <w:pStyle w:val="Heading4"/>
      </w:pPr>
      <w:r>
        <w:t>第七十五条の二（確定申告書の提出期限の延長の特例）</w:t>
      </w:r>
    </w:p>
    <w:p>
      <w:r>
        <w:t>第七十四条第一項（確定申告）の規定による申告書を提出すべき内国法人が、定款、寄附行為、規則、規約その他これらに準ずるもの（以下この条において「定款等」という。）の定めにより、又は当該内国法人に特別の事情があることにより、当該事業年度以後の各事業年度終了の日の翌日から二月以内に当該各事業年度の決算についての定時総会が招集されない常況にあると認められる場合には、納税地の所轄税務署長は、その内国法人の申請に基づき、当該事業年度以後の各事業年度（残余財産の確定の日の属する事業年度を除く。以下この項及び次項において同じ。）の当該申告書の提出期限を一月間（次の各号に掲げる場合に該当する場合には、当該各号に定める期間）延長することができる。</w:t>
      </w:r>
    </w:p>
    <w:p>
      <w:pPr>
        <w:pStyle w:val="Heading6"/>
        <w:ind w:left="880"/>
      </w:pPr>
      <w:r>
        <w:t>一</w:t>
      </w:r>
    </w:p>
    <w:p>
      <w:pPr>
        <w:ind w:left="880"/>
      </w:pPr>
      <w:r>
        <w:t>当該内国法人が会計監査人を置いている場合で、かつ、当該定款等の定めにより当該事業年度以後の各事業年度終了の日の翌日から三月以内に当該各事業年度の決算についての定時総会が招集されない常況にあると認められる場合（次号に掲げる場合を除く。）</w:t>
      </w:r>
    </w:p>
    <w:p>
      <w:pPr>
        <w:pStyle w:val="Heading6"/>
        <w:ind w:left="880"/>
      </w:pPr>
      <w:r>
        <w:t>二</w:t>
      </w:r>
    </w:p>
    <w:p>
      <w:pPr>
        <w:ind w:left="880"/>
      </w:pPr>
      <w:r>
        <w:t>当該特別の事情があることにより当該事業年度以後の各事業年度終了の日の翌日から三月以内に当該各事業年度の決算についての定時総会が招集されない常況にあることその他やむを得ない事情があると認められる場合</w:t>
      </w:r>
    </w:p>
    <w:p>
      <w:pPr>
        <w:pStyle w:val="Heading5"/>
        <w:ind w:left="440"/>
      </w:pPr>
      <w:r>
        <w:t>２</w:t>
      </w:r>
    </w:p>
    <w:p>
      <w:pPr>
        <w:ind w:left="440"/>
      </w:pPr>
      <w:r>
        <w:t>前項の規定の適用を受けている内国法人が、同項各号に掲げる場合に該当することとなつたと認められる場合、同項各号に掲げる場合に該当しないこととなつたと認められる場合又は定款等の定め若しくは同項の特別の事情若しくは同項第二号のやむを得ない事情に変更が生じたと認められる場合には、納税地の所轄税務署長は、その内国法人の申請に基づき、当該事業年度以後の各事業年度に係る同項に規定する申告書の提出期限について、同項各号の指定をし、同項各号の指定を取り消し、又は同項各号の指定に係る月数の変更をすることができる。</w:t>
      </w:r>
    </w:p>
    <w:p>
      <w:pPr>
        <w:pStyle w:val="Heading5"/>
        <w:ind w:left="440"/>
      </w:pPr>
      <w:r>
        <w:t>３</w:t>
      </w:r>
    </w:p>
    <w:p>
      <w:pPr>
        <w:ind w:left="440"/>
      </w:pPr>
      <w:r>
        <w:t>前二項の申請は、第一項に規定する申告書に係る事業年度終了の日までに、定款等の定め又は同項の特別の事情の内容、同項各号の指定を受けようとする場合にはその指定を受けようとする月数（同項第二号のやむを得ない事情があることにより同号の指定を受けようとする場合には、当該事情の内容を含む。）、同項各号の指定に係る月数の変更をしようとする場合にはその変更後の月数その他財務省令で定める事項を記載した申請書をもつてしなければならない。</w:t>
      </w:r>
    </w:p>
    <w:p>
      <w:pPr>
        <w:pStyle w:val="Heading5"/>
        <w:ind w:left="440"/>
      </w:pPr>
      <w:r>
        <w:t>４</w:t>
      </w:r>
    </w:p>
    <w:p>
      <w:pPr>
        <w:ind w:left="440"/>
      </w:pPr>
      <w:r>
        <w:t>前項の申請書には、第一項又は第二項の申請をする内国法人が定款等の定めにより各事業年度終了の日の翌日から二月以内に当該各事業年度の決算についての定時総会が招集されない常況にあることを当該申請の理由とする場合にあつては、当該定款等の写しを添付しなければならない。</w:t>
      </w:r>
    </w:p>
    <w:p>
      <w:pPr>
        <w:pStyle w:val="Heading5"/>
        <w:ind w:left="440"/>
      </w:pPr>
      <w:r>
        <w:t>５</w:t>
      </w:r>
    </w:p>
    <w:p>
      <w:pPr>
        <w:ind w:left="440"/>
      </w:pPr>
      <w:r>
        <w:t>税務署長は、第一項の規定の適用を受けている内国法人につき、定款等の定めに変更が生じ、若しくは同項の特別の事情がないこととなつたと認める場合、同項各号に掲げる場合に該当しないこととなつたと認める場合又は同項の特別の事情若しくは同項第二号のやむを得ない事情に変更が生じたと認める場合には、同項の提出期限の延長の処分を取り消し、同項各号の指定を取り消し、又は同項各号の指定に係る月数を変更することができる。</w:t>
      </w:r>
    </w:p>
    <w:p>
      <w:pPr>
        <w:pStyle w:val="Heading5"/>
        <w:ind w:left="440"/>
      </w:pPr>
      <w:r>
        <w:t>６</w:t>
      </w:r>
    </w:p>
    <w:p>
      <w:pPr>
        <w:ind w:left="440"/>
      </w:pPr>
      <w:r>
        <w:t>税務署長は、前項の処分をするときは、その処分に係る内国法人に対し、書面によりその旨を通知する。</w:t>
      </w:r>
    </w:p>
    <w:p>
      <w:pPr>
        <w:pStyle w:val="Heading5"/>
        <w:ind w:left="440"/>
      </w:pPr>
      <w:r>
        <w:t>７</w:t>
      </w:r>
    </w:p>
    <w:p>
      <w:pPr>
        <w:ind w:left="440"/>
      </w:pPr>
      <w:r>
        <w:t>第一項の規定の適用を受けている内国法人は、当該事業年度以後の各事業年度に係る同項に規定する申告書の提出期限について同項の規定の適用を受けることをやめようとするときは、当該事業年度終了の日までに、当該事業年度開始の日その他財務省令で定める事項を記載した届出書を納税地の所轄税務署長に提出しなければならない。</w:t>
      </w:r>
    </w:p>
    <w:p>
      <w:pPr>
        <w:pStyle w:val="Heading5"/>
        <w:ind w:left="440"/>
      </w:pPr>
      <w:r>
        <w:t>８</w:t>
      </w:r>
    </w:p>
    <w:p>
      <w:pPr>
        <w:ind w:left="440"/>
      </w:pPr>
      <w:r>
        <w:t>前条第三項から第五項までの規定は第三項の申請書の提出があつた場合について、同条第七項の規定は第一項の規定の適用を受ける内国法人の同項に規定する申告書に係る事業年度の所得に対する法人税について、それぞれ準用する。</w:t>
      </w:r>
    </w:p>
    <w:p>
      <w:pPr>
        <w:pStyle w:val="Heading5"/>
        <w:ind w:left="440"/>
      </w:pPr>
      <w:r>
        <w:t>９</w:t>
      </w:r>
    </w:p>
    <w:p>
      <w:pPr>
        <w:ind w:left="440"/>
      </w:pPr>
      <w:r>
        <w:t>第一項の規定の適用を受けている内国法人について当該事業年度終了の日の翌日から二月を経過した日前に災害その他やむを得ない理由が生じた場合には、当該事業年度に限り、同項の規定の適用がないものとみなして、前条及び国税通則法第十一条（災害等による期限の延長）の規定を適用することができる。</w:t>
      </w:r>
    </w:p>
    <w:p>
      <w:pPr>
        <w:pStyle w:val="Heading5"/>
        <w:ind w:left="440"/>
      </w:pPr>
      <w:r>
        <w:t>１０</w:t>
      </w:r>
    </w:p>
    <w:p>
      <w:pPr>
        <w:ind w:left="440"/>
      </w:pPr>
      <w:r>
        <w:t>前条の規定は、第一項の規定の適用を受けている内国法人が、当該事業年度（前項の規定の適用に係る事業年度を除く。）につき災害その他やむを得ない理由により決算が確定しないため、第一項に規定する申告書を同項の規定により延長された提出期限までに提出することができないと認められる場合について準用する。</w:t>
      </w:r>
    </w:p>
    <w:p>
      <w:pPr>
        <w:pStyle w:val="Heading4"/>
      </w:pPr>
      <w:r>
        <w:t>第七十五条の三（電子情報処理組織による申告）</w:t>
      </w:r>
    </w:p>
    <w:p>
      <w:r>
        <w:t>特定法人である内国法人は、第七十一条（中間申告）、第七十二条（仮決算をした場合の中間申告書の記載事項等）若しくは第七十四条（確定申告）又は国税通則法第十八条（期限後申告）若しくは第十九条（修正申告）の規定により、中間申告書若しくは確定申告書若しくはこれらの申告書に係る修正申告書（以下この条及び次条第一項において「納税申告書」という。）により行うこととされ、又はこれにこの法律（これに基づく命令を含む。）若しくは国税通則法第十八条第三項若しくは第十九条第四項の規定により納税申告書に添付すべきものとされている書類（以下この項及び第三項において「添付書類」という。）を添付して行うこととされている各事業年度の所得に対する法人税の申告については、これらの規定にかかわらず、財務省令で定めるところにより、納税申告書に記載すべきものとされている事項（第三項において「申告書記載事項」という。）又は添付書類に記載すべきものとされ、若しくは記載されている事項（以下この項及び第三項において「添付書類記載事項」という。）を、財務省令で定めるところによりあらかじめ税務署長に届け出て行う電子情報処理組織（国税庁の使用に係る電子計算機（入出力装置を含む。以下この項及び第四項において同じ。）とその申告をする内国法人の使用に係る電子計算機とを電気通信回線で接続した電子情報処理組織をいう。）を使用する方法として財務省令で定める方法により提供することにより、行わなければならない。</w:t>
      </w:r>
    </w:p>
    <w:p>
      <w:pPr>
        <w:pStyle w:val="Heading5"/>
        <w:ind w:left="440"/>
      </w:pPr>
      <w:r>
        <w:t>２</w:t>
      </w:r>
    </w:p>
    <w:p>
      <w:pPr>
        <w:ind w:left="440"/>
      </w:pPr>
      <w:r>
        <w:t>前項に規定する特定法人とは、次に掲げる法人をいう。</w:t>
      </w:r>
    </w:p>
    <w:p>
      <w:pPr>
        <w:pStyle w:val="Heading6"/>
        <w:ind w:left="880"/>
      </w:pPr>
      <w:r>
        <w:t>一</w:t>
      </w:r>
    </w:p>
    <w:p>
      <w:pPr>
        <w:ind w:left="880"/>
      </w:pPr>
      <w:r>
        <w:t>当該事業年度開始の時における資本金の額又は出資金の額が一億円を超える法人</w:t>
      </w:r>
    </w:p>
    <w:p>
      <w:pPr>
        <w:pStyle w:val="Heading6"/>
        <w:ind w:left="880"/>
      </w:pPr>
      <w:r>
        <w:t>二</w:t>
      </w:r>
    </w:p>
    <w:p>
      <w:pPr>
        <w:ind w:left="880"/>
      </w:pPr>
      <w:r>
        <w:t>保険業法に規定する相互会社</w:t>
      </w:r>
    </w:p>
    <w:p>
      <w:pPr>
        <w:pStyle w:val="Heading6"/>
        <w:ind w:left="880"/>
      </w:pPr>
      <w:r>
        <w:t>三</w:t>
      </w:r>
    </w:p>
    <w:p>
      <w:pPr>
        <w:ind w:left="880"/>
      </w:pPr>
      <w:r>
        <w:t>投資法人（第一号に掲げる法人を除く。）</w:t>
      </w:r>
    </w:p>
    <w:p>
      <w:pPr>
        <w:pStyle w:val="Heading6"/>
        <w:ind w:left="880"/>
      </w:pPr>
      <w:r>
        <w:t>四</w:t>
      </w:r>
    </w:p>
    <w:p>
      <w:pPr>
        <w:ind w:left="880"/>
      </w:pPr>
      <w:r>
        <w:t>特定目的会社（第一号に掲げる法人を除く。）</w:t>
      </w:r>
    </w:p>
    <w:p>
      <w:pPr>
        <w:pStyle w:val="Heading5"/>
        <w:ind w:left="440"/>
      </w:pPr>
      <w:r>
        <w:t>３</w:t>
      </w:r>
    </w:p>
    <w:p>
      <w:pPr>
        <w:ind w:left="440"/>
      </w:pPr>
      <w:r>
        <w:t>第一項の規定により行われた同項の申告については、申告書記載事項が記載された納税申告書により、又はこれに添付書類記載事項が記載された添付書類を添付して行われたものとみなして、この法律（これに基づく命令を含む。）及び国税通則法（第百二十四条（書類提出者の氏名、住所及び番号の記載）を除く。）の規定その他政令で定める法令の規定を適用する。</w:t>
      </w:r>
    </w:p>
    <w:p>
      <w:pPr>
        <w:pStyle w:val="Heading5"/>
        <w:ind w:left="440"/>
      </w:pPr>
      <w:r>
        <w:t>４</w:t>
      </w:r>
    </w:p>
    <w:p>
      <w:pPr>
        <w:ind w:left="440"/>
      </w:pPr>
      <w:r>
        <w:t>第一項本文の規定により行われた同項の申告は、同項の国税庁の使用に係る電子計算機に備えられたファイルへの記録がされた時に税務署長に到達したものとみなす。</w:t>
      </w:r>
    </w:p>
    <w:p>
      <w:pPr>
        <w:pStyle w:val="Heading5"/>
        <w:ind w:left="440"/>
      </w:pPr>
      <w:r>
        <w:t>５</w:t>
      </w:r>
    </w:p>
    <w:p>
      <w:pPr>
        <w:ind w:left="440"/>
      </w:pPr>
      <w:r>
        <w:t>第一項の場合において、国税通則法第百二十四条の規定による名称及び法人番号（行政手続における特定の個人を識別するための番号の利用等に関する法律（平成二十五年法律第二十七号）第二条第十五項（定義）に規定する法人番号をいう。）の記載については、第一項の内国法人は、国税通則法第百二十四条の規定にかかわらず、当該記載に代えて、財務省令で定めるところにより、名称を明らかにする措置を講じなければならない。</w:t>
      </w:r>
    </w:p>
    <w:p>
      <w:pPr>
        <w:pStyle w:val="Heading5"/>
        <w:ind w:left="440"/>
      </w:pPr>
      <w:r>
        <w:t>６</w:t>
      </w:r>
    </w:p>
    <w:p>
      <w:pPr>
        <w:ind w:left="440"/>
      </w:pPr>
      <w:r>
        <w:t>連結子法人が第四条の五第一項又は第二項（第四号及び第五号に係る部分に限る。）（連結納税の承認の取消し等）の規定により第四条の二（連結納税義務者）の承認を取り消された場合（第十五条の二第一項（連結事業年度の意義）に規定する連結親法人事業年度開始の日に当該承認を取り消された場合を除く。）のその取り消された日の前日の属する事業年度の確定申告書（当該確定申告書に係る修正申告書を含む。）については、第一項の規定は、適用しない。</w:t>
      </w:r>
    </w:p>
    <w:p>
      <w:pPr>
        <w:pStyle w:val="Heading4"/>
      </w:pPr>
      <w:r>
        <w:t>第七十五条の四（電子情報処理組織による申告が困難である場合の特例）</w:t>
      </w:r>
    </w:p>
    <w:p>
      <w:r>
        <w:t>前条第一項の内国法人が、電気通信回線の故障、災害その他の理由により同項に規定する電子情報処理組織を使用することが困難であると認められる場合で、かつ、同項の規定を適用しないで納税申告書を提出することができると認められる場合において、同項の規定を適用しないで納税申告書を提出することについて納税地の所轄税務署長の承認を受けたときは、当該税務署長が指定する期間内に行う同項の申告については、同条の規定は、適用しない。</w:t>
      </w:r>
    </w:p>
    <w:p>
      <w:pPr>
        <w:pStyle w:val="Heading5"/>
        <w:ind w:left="440"/>
      </w:pPr>
      <w:r>
        <w:t>２</w:t>
      </w:r>
    </w:p>
    <w:p>
      <w:pPr>
        <w:ind w:left="440"/>
      </w:pPr>
      <w:r>
        <w:t>前項の承認を受けようとする内国法人は、同項の規定の適用を受けることが必要となつた事情、同項の規定による指定を受けようとする期間その他財務省令で定める事項を記載した申請書に財務省令で定める書類を添付して、当該期間の開始の日の十五日前まで（同項に規定する理由が生じた日が第七十四条第一項（確定申告）の規定による申告書の提出期限の十五日前の日以後である場合において、当該提出期限が当該期間内の日であるときは、当該開始の日まで）に、これを納税地の所轄税務署長に提出しなければならない。</w:t>
      </w:r>
    </w:p>
    <w:p>
      <w:pPr>
        <w:pStyle w:val="Heading5"/>
        <w:ind w:left="440"/>
      </w:pPr>
      <w:r>
        <w:t>３</w:t>
      </w:r>
    </w:p>
    <w:p>
      <w:pPr>
        <w:ind w:left="440"/>
      </w:pPr>
      <w:r>
        <w:t>税務署長は、前項の申請書の提出があつた場合において、その申請に係る同項の事情が相当でないと認めるときは、その申請を却下することができる。</w:t>
      </w:r>
    </w:p>
    <w:p>
      <w:pPr>
        <w:pStyle w:val="Heading5"/>
        <w:ind w:left="440"/>
      </w:pPr>
      <w:r>
        <w:t>４</w:t>
      </w:r>
    </w:p>
    <w:p>
      <w:pPr>
        <w:ind w:left="440"/>
      </w:pPr>
      <w:r>
        <w:t>税務署長は、第二項の申請書の提出があつた場合において、その申請につき承認又は却下の処分をするときは、その申請をした内国法人に対し、書面によりその旨を通知する。</w:t>
      </w:r>
    </w:p>
    <w:p>
      <w:pPr>
        <w:pStyle w:val="Heading5"/>
        <w:ind w:left="440"/>
      </w:pPr>
      <w:r>
        <w:t>５</w:t>
      </w:r>
    </w:p>
    <w:p>
      <w:pPr>
        <w:ind w:left="440"/>
      </w:pPr>
      <w:r>
        <w:t>第二項の申請書の提出があつた場合において、当該申請書に記載した第一項の規定による指定を受けようとする期間の開始の日までに承認又は却下の処分がなかつたときは、その日においてその承認があつたものと、当該期間を同項の期間として同項の規定による指定があつたものと、それぞれみなす。</w:t>
      </w:r>
    </w:p>
    <w:p>
      <w:pPr>
        <w:pStyle w:val="Heading5"/>
        <w:ind w:left="440"/>
      </w:pPr>
      <w:r>
        <w:t>６</w:t>
      </w:r>
    </w:p>
    <w:p>
      <w:pPr>
        <w:ind w:left="440"/>
      </w:pPr>
      <w:r>
        <w:t>税務署長は、第一項の規定の適用を受けている内国法人につき、前条第一項に規定する電子情報処理組織を使用することが困難でなくなつたと認める場合には、第一項の承認を取り消すことができる。</w:t>
      </w:r>
    </w:p>
    <w:p>
      <w:pPr>
        <w:pStyle w:val="Heading5"/>
        <w:ind w:left="440"/>
      </w:pPr>
      <w:r>
        <w:t>７</w:t>
      </w:r>
    </w:p>
    <w:p>
      <w:pPr>
        <w:ind w:left="440"/>
      </w:pPr>
      <w:r>
        <w:t>税務署長は、前項の処分をするときは、その処分に係る内国法人に対し、書面によりその旨を通知する。</w:t>
      </w:r>
    </w:p>
    <w:p>
      <w:pPr>
        <w:pStyle w:val="Heading5"/>
        <w:ind w:left="440"/>
      </w:pPr>
      <w:r>
        <w:t>８</w:t>
      </w:r>
    </w:p>
    <w:p>
      <w:pPr>
        <w:ind w:left="440"/>
      </w:pPr>
      <w:r>
        <w:t>第一項の規定の適用を受けている内国法人は、前条第一項の申告につき第一項の規定の適用を受けることをやめようとするときは、その旨その他財務省令で定める事項を記載した届出書を納税地の所轄税務署長に提出しなければならない。</w:t>
      </w:r>
    </w:p>
    <w:p>
      <w:pPr>
        <w:pStyle w:val="Heading4"/>
      </w:pPr>
      <w:r>
        <w:t>第七十六条（中間申告による納付）</w:t>
      </w:r>
    </w:p>
    <w:p>
      <w:r>
        <w:t>中間申告書を提出した内国法人である普通法人は、当該申告書に記載した第七十一条第一項第一号（前期の実績による中間申告書の記載事項）に掲げる金額（第七十二条第一項各号（仮決算をした場合の中間申告書の記載事項）に掲げる事項を記載した中間申告書を提出した場合には、同項第二号に掲げる金額）があるときは、当該申告書の提出期限までに、当該金額に相当する法人税を国に納付しなければならない。</w:t>
      </w:r>
    </w:p>
    <w:p>
      <w:pPr>
        <w:pStyle w:val="Heading4"/>
      </w:pPr>
      <w:r>
        <w:t>第七十七条（確定申告による納付）</w:t>
      </w:r>
    </w:p>
    <w:p>
      <w:r>
        <w:t>第七十四条第一項（確定申告）の規定による申告書を提出した内国法人は、当該申告書に記載した同項第二号に掲げる金額（同項第四号の規定に該当する場合には、同号に掲げる金額）があるときは、当該申告書の提出期限までに、当該金額に相当する法人税を国に納付しなければならない。</w:t>
      </w:r>
    </w:p>
    <w:p>
      <w:pPr>
        <w:pStyle w:val="Heading4"/>
      </w:pPr>
      <w:r>
        <w:t>第七十八条（所得税額等の還付）</w:t>
      </w:r>
    </w:p>
    <w:p>
      <w:r>
        <w:t>中間申告書（第七十二条第一項各号（仮決算をした場合の中間申告書の記載事項等）に掲げる事項を記載したものに限る。）の提出があつた場合又は確定申告書の提出があつた場合において、これらの申告書に同条第四項第一号又は第七十四条第一項第三号（確定申告）に掲げる金額の記載があるときは、税務署長は、これらの申告書を提出した内国法人に対し、当該金額に相当する税額を還付する。</w:t>
      </w:r>
    </w:p>
    <w:p>
      <w:pPr>
        <w:pStyle w:val="Heading5"/>
        <w:ind w:left="440"/>
      </w:pPr>
      <w:r>
        <w:t>２</w:t>
      </w:r>
    </w:p>
    <w:p>
      <w:pPr>
        <w:ind w:left="440"/>
      </w:pPr>
      <w:r>
        <w:t>前項の規定による還付金について還付加算金を計算する場合には、その計算の基礎となる国税通則法第五十八条第一項（還付加算金）の期間は、前項の中間申告書又は確定申告書の提出期限（当該確定申告書が期限後申告書である場合には、当該確定申告書を提出した日）の翌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5"/>
        <w:ind w:left="440"/>
      </w:pPr>
      <w:r>
        <w:t>３</w:t>
      </w:r>
    </w:p>
    <w:p>
      <w:pPr>
        <w:ind w:left="440"/>
      </w:pPr>
      <w:r>
        <w:t>第一項の規定による還付金を同項の中間申告書に係る事業年度又は同項の確定申告書に係る事業年度の所得に対する法人税で未納のものに充当する場合には、その還付金の額のうちその充当する金額については、還付加算金を付さないものとし、その充当される部分の法人税については、延滞税及び利子税を免除するものとする。</w:t>
      </w:r>
    </w:p>
    <w:p>
      <w:pPr>
        <w:pStyle w:val="Heading5"/>
        <w:ind w:left="440"/>
      </w:pPr>
      <w:r>
        <w:t>４</w:t>
      </w:r>
    </w:p>
    <w:p>
      <w:pPr>
        <w:ind w:left="440"/>
      </w:pPr>
      <w:r>
        <w:t>前二項に定めるもののほか、第一項の還付の手続、同項の規定による還付金（これに係る還付加算金を含む。）につき充当をする場合の方法その他同項の規定の適用に関し必要な事項は、政令で定める。</w:t>
      </w:r>
    </w:p>
    <w:p>
      <w:pPr>
        <w:pStyle w:val="Heading4"/>
      </w:pPr>
      <w:r>
        <w:t>第七十九条（中間納付額の還付）</w:t>
      </w:r>
    </w:p>
    <w:p>
      <w:r>
        <w:t>中間申告書を提出した内国法人である普通法人からその中間申告書に係る事業年度の確定申告書の提出があつた場合において、その確定申告書に第七十四条第一項第五号（中間納付額の控除不足額）に掲げる金額の記載があるときは、税務署長は、その普通法人に対し、当該金額に相当する中間納付額を還付する。</w:t>
      </w:r>
    </w:p>
    <w:p>
      <w:pPr>
        <w:pStyle w:val="Heading5"/>
        <w:ind w:left="440"/>
      </w:pPr>
      <w:r>
        <w:t>２</w:t>
      </w:r>
    </w:p>
    <w:p>
      <w:pPr>
        <w:ind w:left="440"/>
      </w:pPr>
      <w:r>
        <w:t>税務署長は、前項の規定による還付金の還付をする場合において、同項の中間申告書に係る中間納付額について納付された延滞税があるときは、その額のうち、同項の規定により還付される中間納付額に対応するものとして政令で定めるところにより計算した金額を併せて還付する。</w:t>
      </w:r>
    </w:p>
    <w:p>
      <w:pPr>
        <w:pStyle w:val="Heading5"/>
        <w:ind w:left="440"/>
      </w:pPr>
      <w:r>
        <w:t>３</w:t>
      </w:r>
    </w:p>
    <w:p>
      <w:pPr>
        <w:ind w:left="440"/>
      </w:pPr>
      <w:r>
        <w:t>第一項の規定による還付金について還付加算金を計算する場合には、その計算の基礎となる国税通則法第五十八条第一項（還付加算金）の期間は、第一項の規定により還付をすべき中間納付額の納付の日（その中間納付額がその納期限前に納付された場合には、その納期限）の翌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5"/>
        <w:ind w:left="440"/>
      </w:pPr>
      <w:r>
        <w:t>４</w:t>
      </w:r>
    </w:p>
    <w:p>
      <w:pPr>
        <w:ind w:left="440"/>
      </w:pPr>
      <w:r>
        <w:t>第一項の規定による還付金をその額の計算の基礎とされた中間納付額に係る事業年度の所得に対する法人税で未納のものに充当する場合には、その還付金の額のうちその充当する金額については、還付加算金を附さないものとし、その充当される部分の法人税については、延滞税及び利子税を免除するものとする。</w:t>
      </w:r>
    </w:p>
    <w:p>
      <w:pPr>
        <w:pStyle w:val="Heading5"/>
        <w:ind w:left="440"/>
      </w:pPr>
      <w:r>
        <w:t>５</w:t>
      </w:r>
    </w:p>
    <w:p>
      <w:pPr>
        <w:ind w:left="440"/>
      </w:pPr>
      <w:r>
        <w:t>第二項の規定による還付金については、還付加算金は、附さない。</w:t>
      </w:r>
    </w:p>
    <w:p>
      <w:pPr>
        <w:pStyle w:val="Heading5"/>
        <w:ind w:left="440"/>
      </w:pPr>
      <w:r>
        <w:t>６</w:t>
      </w:r>
    </w:p>
    <w:p>
      <w:pPr>
        <w:ind w:left="440"/>
      </w:pPr>
      <w:r>
        <w:t>前三項に定めるもののほか、第一項又は第二項の還付の手続、第一項の規定による還付金（これに係る還付加算金を含む。）につき充当をする場合の方法その他同項又は第二項の規定の適用に関し必要な事項は、政令で定める。</w:t>
      </w:r>
    </w:p>
    <w:p>
      <w:pPr>
        <w:pStyle w:val="Heading4"/>
      </w:pPr>
      <w:r>
        <w:t>第八十条（欠損金の繰戻しによる還付）</w:t>
      </w:r>
    </w:p>
    <w:p>
      <w:r>
        <w:t>内国法人の青色申告書である確定申告書を提出する事業年度において生じた欠損金額がある場合（第四項の規定に該当する場合を除く。）には、その内国法人は、当該確定申告書の提出と同時に、納税地の所轄税務署長に対し、当該欠損金額に係る事業年度（以下この条において「欠損事業年度」という。）開始の日前一年以内に開始したいずれかの事業年度（欠損事業年度が次の各号に掲げる事業年度に該当する場合には、当該各号に定める事業年度を除く。）の所得に対する法人税の額（附帯税の額を除くものとし、第六十八条（所得税額の控除）、第六十九条（外国税額の控除）又は第七十条（仮装経理に基づく過大申告の場合の更正に伴う法人税額の控除）の規定により控除された金額がある場合には、当該金額を加算した金額とする。以下この条において同じ。）に、当該いずれかの事業年度（以下この条において「還付所得事業年度」という。）の所得の金額のうちに占める欠損事業年度の欠損金額（第五項において準用するこの項の規定により当該還付所得事業年度の所得に対する法人税の額につき還付を受ける金額の計算の基礎とするもの及びこの条の規定により他の還付所得事業年度の所得に対する法人税の額につき還付を受ける金額の計算の基礎とするものを除く。第四項において同じ。）に相当する金額の割合を乗じて計算した金額に相当する法人税の還付を請求することができる。</w:t>
      </w:r>
    </w:p>
    <w:p>
      <w:pPr>
        <w:pStyle w:val="Heading6"/>
        <w:ind w:left="880"/>
      </w:pPr>
      <w:r>
        <w:t>一</w:t>
      </w:r>
    </w:p>
    <w:p>
      <w:pPr>
        <w:ind w:left="880"/>
      </w:pPr>
      <w:r>
        <w:t>連結事業年度後の事業年度</w:t>
      </w:r>
    </w:p>
    <w:p>
      <w:pPr>
        <w:pStyle w:val="Heading6"/>
        <w:ind w:left="880"/>
      </w:pPr>
      <w:r>
        <w:t>二</w:t>
      </w:r>
    </w:p>
    <w:p>
      <w:pPr>
        <w:ind w:left="880"/>
      </w:pPr>
      <w:r>
        <w:t>内国法人（連結子法人に限る。）の第五十七条第九項第一号（青色申告書を提出した事業年度の欠損金の繰越し）に規定する最初連結期間（以下この号において「最初連結期間」という。）内に当該内国法人を被合併法人とする合併（当該内国法人との間に連結完全支配関係がある他の連結法人を合併法人とするものに限る。）が行われた場合（当該合併の日が当該最初連結期間の開始の日である場合を除く。）又は当該内国法人の最初連結期間内に当該内国法人の残余財産が確定した場合（当該残余財産の確定の日が当該最初連結期間の終了の日である場合を除く。）の当該合併の日の前日又は当該残余財産の確定の日の属する事業年度</w:t>
      </w:r>
    </w:p>
    <w:p>
      <w:pPr>
        <w:pStyle w:val="Heading5"/>
        <w:ind w:left="440"/>
      </w:pPr>
      <w:r>
        <w:t>２</w:t>
      </w:r>
    </w:p>
    <w:p>
      <w:pPr>
        <w:ind w:left="440"/>
      </w:pPr>
      <w:r>
        <w:t>前項の場合において、既に当該還付所得事業年度の所得に対する法人税の額につきこの条の規定の適用があつたときは、その額からその適用により還付された金額を控除した金額をもつて当該法人税の額とみなし、かつ、当該還付所得事業年度の所得の金額に相当する金額からその適用に係る欠損金額を控除した金額をもつて当該還付所得事業年度の所得の金額とみなして、同項の規定を適用する。</w:t>
      </w:r>
    </w:p>
    <w:p>
      <w:pPr>
        <w:pStyle w:val="Heading5"/>
        <w:ind w:left="440"/>
      </w:pPr>
      <w:r>
        <w:t>３</w:t>
      </w:r>
    </w:p>
    <w:p>
      <w:pPr>
        <w:ind w:left="440"/>
      </w:pPr>
      <w:r>
        <w:t>第一項の規定は、同項の内国法人が還付所得事業年度から欠損事業年度の前事業年度までの各事業年度について連続して青色申告書である確定申告書を提出している場合であつて、欠損事業年度の青色申告書である確定申告書（期限後申告書を除く。）をその提出期限までに提出した場合（税務署長においてやむを得ない事情があると認める場合には、欠損事業年度の青色申告書である確定申告書をその提出期限後に提出した場合を含む。）に限り、適用する。</w:t>
      </w:r>
    </w:p>
    <w:p>
      <w:pPr>
        <w:pStyle w:val="Heading5"/>
        <w:ind w:left="440"/>
      </w:pPr>
      <w:r>
        <w:t>４</w:t>
      </w:r>
    </w:p>
    <w:p>
      <w:pPr>
        <w:ind w:left="440"/>
      </w:pPr>
      <w:r>
        <w:t>第一項及び第二項の規定は、内国法人につき解散（適格合併による解散を除く。）、事業の全部の譲渡、更生手続の開始その他これらに準ずる事実で政令で定めるものが生じた場合（当該事実が当該内国法人の連結事業年度において生じた場合を除く。）において、当該事実が生じた日前一年以内に終了したいずれかの事業年度又は同日の属する事業年度において生じた欠損金額（第五十七条第一項の規定により各事業年度の所得の金額の計算上損金の額に算入されたもの及び同条第四項、第五項又は第九項の規定によりないものとされたものを除く。）があるときについて準用する。</w:t>
      </w:r>
    </w:p>
    <w:p>
      <w:pPr>
        <w:pStyle w:val="Heading5"/>
        <w:ind w:left="440"/>
      </w:pPr>
      <w:r>
        <w:t>５</w:t>
      </w:r>
    </w:p>
    <w:p>
      <w:pPr>
        <w:ind w:left="440"/>
      </w:pPr>
      <w:r>
        <w:t>第一項から第三項までの規定は、災害（震災、風水害、火災その他政令で定める災害をいう。以下この項において同じ。）により、内国法人の当該災害のあつた日から同日以後一年を経過する日までの間に終了する各事業年度又は当該災害のあつた日から同日以後六月を経過する日までの間に終了する中間期間（第七十二条第一項（仮決算をした場合の中間申告書の記載事項等）に規定する期間に係る同項各号に掲げる事項を記載した中間申告書（以下この項及び第八項において「仮決算の中間申告書」という。）を提出する場合における当該期間をいう。以下この項において同じ。）において生じた災害損失欠損金額（事業年度又は中間期間において生じた第七十四条第一項第一号（確定申告）又は第七十二条第一項第一号に掲げる欠損金額のうち、災害により棚卸資産、固定資産又は政令で定める繰延資産について生じた損失の額で政令で定めるもの（仮決算の中間申告書の提出により既に還付を受けるべき金額の計算の基礎となつた金額がある場合には、当該金額を控除した金額）に達するまでの金額をいう。）がある場合について準用する。</w:t>
      </w:r>
    </w:p>
    <w:p>
      <w:pPr>
        <w:pStyle w:val="Heading5"/>
        <w:ind w:left="440"/>
      </w:pPr>
      <w:r>
        <w:t>６</w:t>
      </w:r>
    </w:p>
    <w:p>
      <w:pPr>
        <w:ind w:left="440"/>
      </w:pPr>
      <w:r>
        <w:t>第一項（前二項において準用する場合を含む。）の規定による還付の請求をしようとする内国法人は、その還付を受けようとする法人税の額、その計算の基礎その他財務省令で定める事項を記載した還付請求書を納税地の所轄税務署長に提出しなければならない。</w:t>
      </w:r>
    </w:p>
    <w:p>
      <w:pPr>
        <w:pStyle w:val="Heading5"/>
        <w:ind w:left="440"/>
      </w:pPr>
      <w:r>
        <w:t>７</w:t>
      </w:r>
    </w:p>
    <w:p>
      <w:pPr>
        <w:ind w:left="440"/>
      </w:pPr>
      <w:r>
        <w:t>税務署長は、前項の還付請求書の提出があつた場合には、その請求の基礎となつた欠損金額その他必要な事項について調査し、その調査したところにより、その請求をした内国法人に対し、その請求に係る金額を限度として法人税を還付し、又は請求の理由がない旨を書面により通知する。</w:t>
      </w:r>
    </w:p>
    <w:p>
      <w:pPr>
        <w:pStyle w:val="Heading5"/>
        <w:ind w:left="440"/>
      </w:pPr>
      <w:r>
        <w:t>８</w:t>
      </w:r>
    </w:p>
    <w:p>
      <w:pPr>
        <w:ind w:left="440"/>
      </w:pPr>
      <w:r>
        <w:t>前項の規定による還付金について還付加算金を計算する場合には、その計算の基礎となる国税通則法第五十八条第一項（還付加算金）の期間は、第一項（第四項及び第五項において準用する場合を含む。）の規定による還付の請求がされた日（第一項（第五項において準用する場合を含む。以下この項において同じ。）の規定による還付の請求がされた日が第一項の確定申告書（期限後申告書を除く。）又は仮決算の中間申告書の提出期限前である場合には、その提出期限）の翌日以後三月を経過した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4"/>
      </w:pPr>
      <w:r>
        <w:t>第八十条の二（前事業年度の法人税額等の更正等に伴う更正の請求の特例）</w:t>
      </w:r>
    </w:p>
    <w:p>
      <w:r>
        <w:t>内国法人が、確定申告書に記載すべき第七十四条第一項第一号から第五号まで（確定申告書の記載事項）に掲げる金額若しくは連結確定申告書に記載すべき第八十一条の二十二第一項第一号から第五号まで（連結確定申告書の記載事項）に掲げる金額又は地方法人税法第二条第十六号（定義）に規定する地方法人税確定申告書に記載すべき同法第十九条第一項第一号から第四号まで（確定申告）に掲げる金額につき、修正申告書を提出し、又は更正若しくは決定を受け、その修正申告書の提出又は更正若しくは決定に伴い次の各号に掲げる場合に該当することとなるときは、当該内国法人は、その修正申告書を提出した日又はその更正若しくは決定の通知を受けた日の翌日から二月以内に限り、税務署長に対し、当該各号に規定する金額につき国税通則法第二十三条第一項（更正の請求）の規定による更正の請求をすることができる。</w:t>
      </w:r>
    </w:p>
    <w:p>
      <w:pPr>
        <w:pStyle w:val="Heading6"/>
        <w:ind w:left="880"/>
      </w:pPr>
      <w:r>
        <w:t>一</w:t>
      </w:r>
    </w:p>
    <w:p>
      <w:pPr>
        <w:ind w:left="880"/>
      </w:pPr>
      <w:r>
        <w:t>その修正申告書又は更正若しくは決定に係る事業年度又は連結事業年度後の各事業年度で決定を受けた事業年度に係る第七十四条第一項第二号又は第四号に掲げる金額（当該金額につき修正申告書の提出又は更正があつた場合には、その申告又は更正後の金額）が過大となる場合</w:t>
      </w:r>
    </w:p>
    <w:p>
      <w:pPr>
        <w:pStyle w:val="Heading6"/>
        <w:ind w:left="880"/>
      </w:pPr>
      <w:r>
        <w:t>二</w:t>
      </w:r>
    </w:p>
    <w:p>
      <w:pPr>
        <w:ind w:left="880"/>
      </w:pPr>
      <w:r>
        <w:t>その修正申告書又は更正若しくは決定に係る事業年度又は連結事業年度後の各事業年度で決定を受けた事業年度に係る第七十四条第一項第五号に掲げる金額（当該金額につき修正申告書の提出又は更正があつた場合には、その申告又は更正後の金額）が過少となる場合</w:t>
      </w:r>
    </w:p>
    <w:p>
      <w:pPr>
        <w:pStyle w:val="Heading2"/>
      </w:pPr>
      <w:r>
        <w:t>第一章の二　各連結事業年度の連結所得に対する法人税</w:t>
      </w:r>
    </w:p>
    <w:p>
      <w:pPr>
        <w:pStyle w:val="Heading3"/>
      </w:pPr>
      <w:r>
        <w:t>第一節　課税標準及びその計算</w:t>
      </w:r>
    </w:p>
    <w:p>
      <w:pPr>
        <w:pStyle w:val="Heading4"/>
      </w:pPr>
      <w:r>
        <w:t>第八十一条（各連結事業年度の連結所得に対する法人税の課税標準）</w:t>
      </w:r>
    </w:p>
    <w:p>
      <w:r>
        <w:t>連結親法人に対して課する各連結事業年度の連結所得に対する法人税の課税標準は、当該連結親法人の属する連結法人の各連結事業年度の連結所得の金額とする。</w:t>
      </w:r>
    </w:p>
    <w:p>
      <w:pPr>
        <w:pStyle w:val="Heading4"/>
      </w:pPr>
      <w:r>
        <w:t>第八十一条の二（各連結事業年度の連結所得の金額の計算）</w:t>
      </w:r>
    </w:p>
    <w:p>
      <w:r>
        <w:t>連結法人の各連結事業年度の連結所得の金額は、当該連結事業年度の益金の額から当該連結事業年度の損金の額を控除した金額とする。</w:t>
      </w:r>
    </w:p>
    <w:p>
      <w:pPr>
        <w:pStyle w:val="Heading4"/>
      </w:pPr>
      <w:r>
        <w:t>第八十一条の三</w:t>
      </w:r>
    </w:p>
    <w:p>
      <w:r>
        <w:t>連結法人の連結事業年度の期間を第二十二条第一項（各事業年度の所得の金額の計算の通則）の事業年度として前章第一節第二款から第十一款まで（各事業年度の所得の金額の計算）の規定により当該事業年度の所得の金額を計算するものとした場合に益金の額となる金額（第二十三条（受取配当等の益金不算入）、第二十六条第三項（還付金等の益金不算入）及び第二十七条（中間申告における繰戻しによる還付に係る災害損失欠損金額の益金算入）の規定その他政令で定める規定を適用しないで計算した場合に益金の額となる金額に限る。以下この章において「個別益金額」という。）又は損金の額となる金額（第三十七条（寄附金の損金不算入）、第四十条から第四十一条の二まで（法人税額から控除する所得税額等の損金不算入）及び第五十七条から第五十八条まで（青色申告書を提出した事業年度の欠損金の繰越し等）の規定その他政令で定める規定を適用しないで計算した場合に損金の額となる金額に限る。以下この章において「個別損金額」という。）は、別段の定めがあるものを除き、当該連結事業年度の連結所得の金額の計算上、益金の額又は損金の額に算入する。</w:t>
      </w:r>
    </w:p>
    <w:p>
      <w:pPr>
        <w:pStyle w:val="Heading5"/>
        <w:ind w:left="440"/>
      </w:pPr>
      <w:r>
        <w:t>２</w:t>
      </w:r>
    </w:p>
    <w:p>
      <w:pPr>
        <w:ind w:left="440"/>
      </w:pPr>
      <w:r>
        <w:t>前項の規定の適用に関し必要な事項は、政令で定める。</w:t>
      </w:r>
    </w:p>
    <w:p>
      <w:pPr>
        <w:pStyle w:val="Heading4"/>
      </w:pPr>
      <w:r>
        <w:t>第八十一条の四</w:t>
      </w:r>
    </w:p>
    <w:p>
      <w:r>
        <w:t>連結法人が第二十三条第一項（受取配当等の益金不算入）に規定する配当等の額（以下この条において「配当等の額」という。）を受けるときは、その配当等の額（完全子法人株式等、関連法人株式等及び非支配目的株式等のいずれにも該当しない株式等（株式又は出資をいう。以下この条において同じ。）に係る配当等の額にあつては当該配当等の額の百分の五十に相当する金額とし、非支配目的株式等に係る配当等の額にあつては当該配当等の額の百分の二十に相当する金額とする。）は、その連結法人の各連結事業年度の連結所得の金額の計算上、益金の額に算入しない。</w:t>
      </w:r>
    </w:p>
    <w:p>
      <w:pPr>
        <w:pStyle w:val="Heading5"/>
        <w:ind w:left="440"/>
      </w:pPr>
      <w:r>
        <w:t>２</w:t>
      </w:r>
    </w:p>
    <w:p>
      <w:pPr>
        <w:ind w:left="440"/>
      </w:pPr>
      <w:r>
        <w:t>前項の規定は、連結法人がその受ける配当等の額（その連結法人の個別益金額を計算する場合に、第二十四条第一項（配当等の額とみなす金額）の規定により、その連結法人が受ける配当等の額とみなされる金額を除く。以下この項において同じ。）の元本である株式等をその配当等の額の支払に係る基準日以前一月以内に取得し、かつ、当該株式等又は当該株式等と銘柄を同じくする株式等を当該基準日後二月以内に譲渡した場合におけるその譲渡した株式等のうち政令で定めるものの配当等の額については、適用しない。</w:t>
      </w:r>
    </w:p>
    <w:p>
      <w:pPr>
        <w:pStyle w:val="Heading5"/>
        <w:ind w:left="440"/>
      </w:pPr>
      <w:r>
        <w:t>３</w:t>
      </w:r>
    </w:p>
    <w:p>
      <w:pPr>
        <w:ind w:left="440"/>
      </w:pPr>
      <w:r>
        <w:t>第一項の規定は、連結法人がその受ける配当等の額（その連結法人の個別益金額を計算する場合に、第二十四条第一項（第五号に係る部分に限る。）の規定により、その連結法人が受ける配当等の額とみなされる金額に限る。以下この項において同じ。）の元本である株式等でその配当等の額の生ずる基因となる同号に掲げる事由が生ずることが予定されているものの取得（適格合併又は適格分割型分割による引継ぎを含む。）をした場合におけるその取得をした株式等に係る配当等の額（その予定されていた事由（その連結法人の個別益金額又は個別損金額を計算する場合に、第六十一条の二第十七項（有価証券の譲渡益又は譲渡損の益金又は損金算入）の規定の適用があるものを除く。）に基因するものとして政令で定めるものに限る。）については、適用しない。</w:t>
      </w:r>
    </w:p>
    <w:p>
      <w:pPr>
        <w:pStyle w:val="Heading5"/>
        <w:ind w:left="440"/>
      </w:pPr>
      <w:r>
        <w:t>４</w:t>
      </w:r>
    </w:p>
    <w:p>
      <w:pPr>
        <w:ind w:left="440"/>
      </w:pPr>
      <w:r>
        <w:t>第一項の場合において、同項の連結法人が当該連結事業年度において支払う負債の利子（第二十三条第四項に規定する政令で定めるものを含むものとし、他の連結法人（当該連結法人との間に連結完全支配関係があるものに限る。）に支払うものを除く。）があるときは、当該連結法人が受ける関連法人株式等に係る配当等の額について第一項の規定により当該連結事業年度の連結所得の金額の計算上益金の額に算入しない金額は、同項の規定にかかわらず、その保有する関連法人株式等につき当該連結事業年度において受ける配当等の額の合計額から当該負債の利子の額のうち当該関連法人株式等に係る部分の金額として政令で定めるところにより計算した金額を控除した金額とする。</w:t>
      </w:r>
    </w:p>
    <w:p>
      <w:pPr>
        <w:pStyle w:val="Heading5"/>
        <w:ind w:left="440"/>
      </w:pPr>
      <w:r>
        <w:t>５</w:t>
      </w:r>
    </w:p>
    <w:p>
      <w:pPr>
        <w:ind w:left="440"/>
      </w:pPr>
      <w:r>
        <w:t>第一項に規定する完全子法人株式等とは、配当等の額の計算期間を通じて連結法人との間に完全支配関係があつた他の内国法人（公益法人等及び人格のない社団等を除く。）の株式等として政令で定めるものをいう。</w:t>
      </w:r>
    </w:p>
    <w:p>
      <w:pPr>
        <w:pStyle w:val="Heading5"/>
        <w:ind w:left="440"/>
      </w:pPr>
      <w:r>
        <w:t>６</w:t>
      </w:r>
    </w:p>
    <w:p>
      <w:pPr>
        <w:ind w:left="440"/>
      </w:pPr>
      <w:r>
        <w:t>第一項及び第四項に規定する関連法人株式等とは、連結法人が他の内国法人（公益法人等及び人格のない社団等を除く。）の発行済株式又は出資（当該他の内国法人が有する自己の株式等を除く。）の総数又は総額の三分の一を超える数又は金額の株式等を有する場合として政令で定める場合における当該他の内国法人の株式等（前項に規定する完全子法人株式等を除く。）をいう。</w:t>
      </w:r>
    </w:p>
    <w:p>
      <w:pPr>
        <w:pStyle w:val="Heading5"/>
        <w:ind w:left="440"/>
      </w:pPr>
      <w:r>
        <w:t>７</w:t>
      </w:r>
    </w:p>
    <w:p>
      <w:pPr>
        <w:ind w:left="440"/>
      </w:pPr>
      <w:r>
        <w:t>第一項に規定する非支配目的株式等とは、連結法人が他の内国法人（公益法人等及び人格のない社団等を除く。）の発行済株式又は出資（当該他の内国法人が有する自己の株式等を除く。）の総数又は総額の百分の五以下に相当する数又は金額の株式等を有する場合として政令で定める場合における当該他の内国法人の株式等（第五項に規定する完全子法人株式等を除く。）をいう。</w:t>
      </w:r>
    </w:p>
    <w:p>
      <w:pPr>
        <w:pStyle w:val="Heading5"/>
        <w:ind w:left="440"/>
      </w:pPr>
      <w:r>
        <w:t>８</w:t>
      </w:r>
    </w:p>
    <w:p>
      <w:pPr>
        <w:ind w:left="440"/>
      </w:pPr>
      <w:r>
        <w:t>第一項の規定は、連結確定申告書、修正申告書又は更正請求書に益金の額に算入されない配当等の額及びその計算に関する明細を記載した書類の添付がある場合に限り、適用する。</w:t>
      </w:r>
    </w:p>
    <w:p>
      <w:pPr>
        <w:pStyle w:val="Heading5"/>
        <w:ind w:left="440"/>
      </w:pPr>
      <w:r>
        <w:t>９</w:t>
      </w:r>
    </w:p>
    <w:p>
      <w:pPr>
        <w:ind w:left="440"/>
      </w:pPr>
      <w:r>
        <w:t>第一項の規定により益金の額に算入されない金額のうち各連結法人に帰せられる金額の計算その他同項から第七項までの規定の適用に関し必要な事項は、政令で定める。</w:t>
      </w:r>
    </w:p>
    <w:p>
      <w:pPr>
        <w:pStyle w:val="Heading4"/>
      </w:pPr>
      <w:r>
        <w:t>第八十一条の五（連結事業年度における外国税額の還付金の益金不算入）</w:t>
      </w:r>
    </w:p>
    <w:p>
      <w:r>
        <w:t>連結法人が納付することとなつた外国法人税（第六十九条第一項（外国税額の控除）に規定する外国法人税をいう。以下この条において同じ。）の額につき第八十一条の十五第一項から第三項まで（連結事業年度における外国税額の控除）又は第六十九条第一項から第三項までの規定の適用を受けた連結事業年度又は事業年度（以下この条において「適用事業年度」という。）開始の日後七年以内に開始する当該連結法人の各連結事業年度において当該外国法人税の額が減額された場合（当該連結法人が第八十一条の十五第五項に規定する適格合併等により同項に規定する被合併法人等である内国法人から事業の全部又は一部の移転を受けた場合にあつては、当該被合併法人等が納付することとなつた外国法人税の額のうち当該連結法人が移転を受けた事業に係る所得に基因して納付することとなつた外国法人税の額に係る当該被合併法人等の適用事業年度開始の日後七年以内に開始する当該連結法人の各連結事業年度において当該外国法人税の額が減額された場合を含む。）には、その減額された金額のうち第八十一条の十五第一項に規定する個別控除対象外国法人税の額又は第六十九条第一項に規定する控除対象外国法人税の額が減額された部分として政令で定める金額（益金の額に算入する額として政令で定める金額を除く。）は、当該連結法人の各連結事業年度の連結所得の金額の計算上、益金の額に算入しない。</w:t>
      </w:r>
    </w:p>
    <w:p>
      <w:pPr>
        <w:pStyle w:val="Heading4"/>
      </w:pPr>
      <w:r>
        <w:t>第八十一条の五の二（連結中間申告における繰戻しによる還付に係る災害損失欠損金額の益金算入）</w:t>
      </w:r>
    </w:p>
    <w:p>
      <w:r>
        <w:t>連結親法人が第八十一条の三十一第五項（連結欠損金の繰戻しによる還付）に規定する中間期間において生じた同項に規定する災害損失欠損金額（以下この項において「災害損失欠損金額」という。）について同条の規定の適用を受けた場合には、同条第五項に規定する仮決算の連結中間申告書の提出により還付を受けるべき金額の計算の基礎となつた災害損失欠損金額に相当する金額は、当該中間期間の属する連結事業年度の連結所得の金額の計算上、益金の額に算入する。</w:t>
      </w:r>
    </w:p>
    <w:p>
      <w:pPr>
        <w:pStyle w:val="Heading5"/>
        <w:ind w:left="440"/>
      </w:pPr>
      <w:r>
        <w:t>２</w:t>
      </w:r>
    </w:p>
    <w:p>
      <w:pPr>
        <w:ind w:left="440"/>
      </w:pPr>
      <w:r>
        <w:t>前項の規定により益金の額に算入される金額のうち各連結法人に帰せられる金額については、政令で定める。</w:t>
      </w:r>
    </w:p>
    <w:p>
      <w:pPr>
        <w:pStyle w:val="Heading4"/>
      </w:pPr>
      <w:r>
        <w:t>第八十一条の六（連結事業年度における寄附金の損金不算入）</w:t>
      </w:r>
    </w:p>
    <w:p>
      <w:r>
        <w:t>連結法人が各連結事業年度において支出した寄附金の額（次項の規定の適用を受ける寄附金の額を除く。）の合計額のうち、当該連結法人に係る連結親法人の当該連結事業年度終了の時の連結個別資本金等の額又は当該連結事業年度の連結所得の金額を基礎として政令で定めるところにより計算した金額を超える部分の金額は、当該連結法人の各連結事業年度の連結所得の金額の計算上、損金の額に算入しない。</w:t>
      </w:r>
    </w:p>
    <w:p>
      <w:pPr>
        <w:pStyle w:val="Heading5"/>
        <w:ind w:left="440"/>
      </w:pPr>
      <w:r>
        <w:t>２</w:t>
      </w:r>
    </w:p>
    <w:p>
      <w:pPr>
        <w:ind w:left="440"/>
      </w:pPr>
      <w:r>
        <w:t>連結法人が各連結事業年度において当該連結法人との間に完全支配関係（法人による完全支配関係に限る。）がある他の内国法人に対して支出した寄附金の額（第二十五条の二（受贈益の益金不算入）又は第八十一条の三第一項（第二十五条の二に係る部分に限る。）（個別益金額又は個別損金額の益金又は損金算入）の規定を適用しないとした場合に当該他の内国法人の各事業年度の所得の金額又は各連結事業年度の連結所得の金額の計算上益金の額に算入される第二十五条の二第二項に規定する受贈益の額に対応するものに限る。）は、当該連結法人の各連結事業年度の連結所得の金額の計算上、損金の額に算入しない。</w:t>
      </w:r>
    </w:p>
    <w:p>
      <w:pPr>
        <w:pStyle w:val="Heading5"/>
        <w:ind w:left="440"/>
      </w:pPr>
      <w:r>
        <w:t>３</w:t>
      </w:r>
    </w:p>
    <w:p>
      <w:pPr>
        <w:ind w:left="440"/>
      </w:pPr>
      <w:r>
        <w:t>第一項の場合において、同項に規定する寄附金の額のうちに第三十七条第三項各号（寄附金の損金不算入）に掲げる寄附金の額があるときは、当該寄附金の額の合計額は、第一項に規定する寄附金の額の合計額に算入しない。</w:t>
      </w:r>
    </w:p>
    <w:p>
      <w:pPr>
        <w:pStyle w:val="Heading5"/>
        <w:ind w:left="440"/>
      </w:pPr>
      <w:r>
        <w:t>４</w:t>
      </w:r>
    </w:p>
    <w:p>
      <w:pPr>
        <w:ind w:left="440"/>
      </w:pPr>
      <w:r>
        <w:t>第一項の場合において、同項に規定する寄附金の額のうちに第三十七条第四項に規定する寄附金の額があるときは、当該寄附金の額の合計額（当該合計額が第一項の連結法人に係る連結親法人の当該連結事業年度終了の時の連結個別資本金等の額又は当該連結事業年度の連結所得の金額を基礎として政令で定めるところにより計算した金額を超える場合には、当該計算した金額に相当する金額）は、第一項に規定する寄附金の額の合計額に算入しない。</w:t>
      </w:r>
    </w:p>
    <w:p>
      <w:pPr>
        <w:pStyle w:val="Heading5"/>
        <w:ind w:left="440"/>
      </w:pPr>
      <w:r>
        <w:t>５</w:t>
      </w:r>
    </w:p>
    <w:p>
      <w:pPr>
        <w:ind w:left="440"/>
      </w:pPr>
      <w:r>
        <w:t>連結法人が第三十七条第六項に規定する特定公益信託の信託財産とするために支出した金銭の額は、寄附金の額とみなして第一項、前項及び次項の規定を適用する。</w:t>
      </w:r>
    </w:p>
    <w:p>
      <w:pPr>
        <w:pStyle w:val="Heading5"/>
        <w:ind w:left="440"/>
      </w:pPr>
      <w:r>
        <w:t>６</w:t>
      </w:r>
    </w:p>
    <w:p>
      <w:pPr>
        <w:ind w:left="440"/>
      </w:pPr>
      <w:r>
        <w:t>第三十七条第七項から第十項までの規定は、前各項の規定を適用する場合について準用する。</w:t>
      </w:r>
    </w:p>
    <w:p>
      <w:pPr>
        <w:pStyle w:val="Heading5"/>
        <w:ind w:left="440"/>
      </w:pPr>
      <w:r>
        <w:t>７</w:t>
      </w:r>
    </w:p>
    <w:p>
      <w:pPr>
        <w:ind w:left="440"/>
      </w:pPr>
      <w:r>
        <w:t>第一項又は第二項の規定により損金の額に算入されない金額のうち各連結法人に帰せられる金額の計算その他これらの規定の適用に関し必要な事項は、政令で定める。</w:t>
      </w:r>
    </w:p>
    <w:p>
      <w:pPr>
        <w:pStyle w:val="Heading4"/>
      </w:pPr>
      <w:r>
        <w:t>第八十一条の七（連結法人税額から控除する所得税額の損金不算入）</w:t>
      </w:r>
    </w:p>
    <w:p>
      <w:r>
        <w:t>連結法人が第八十一条の十四第一項（連結事業年度における所得税額の控除）に規定する所得税の額につき同項又は第八十一条の二十九第一項（所得税額等の還付）若しくは第百三十三条第一項（更正等による所得税額等の還付）の規定の適用を受ける場合には、これらの規定による控除又は還付をされる金額に相当する金額は、その連結法人の各連結事業年度の連結所得の金額の計算上、損金の額に算入しない。</w:t>
      </w:r>
    </w:p>
    <w:p>
      <w:pPr>
        <w:pStyle w:val="Heading5"/>
        <w:ind w:left="440"/>
      </w:pPr>
      <w:r>
        <w:t>２</w:t>
      </w:r>
    </w:p>
    <w:p>
      <w:pPr>
        <w:ind w:left="440"/>
      </w:pPr>
      <w:r>
        <w:t>前項の規定により損金の額に算入されない金額のうち各連結法人に帰せられる金額については、政令で定める。</w:t>
      </w:r>
    </w:p>
    <w:p>
      <w:pPr>
        <w:pStyle w:val="Heading4"/>
      </w:pPr>
      <w:r>
        <w:t>第八十一条の八（連結法人税額から控除する外国税額の損金不算入）</w:t>
      </w:r>
    </w:p>
    <w:p>
      <w:r>
        <w:t>連結法人が第八十一条の十五第一項（連結事業年度における外国税額の控除）に規定する個別控除対象外国法人税の額（以下この項において「個別控除対象外国法人税の額」という。）につき同条又は第八十一条の二十九第一項（所得税額等の還付）若しくは第百三十三条第一項（更正等による所得税額等の還付）の規定の適用を受ける場合には、各連結法人が納付することとなる個別控除対象外国法人税の額の合計額は、その納付することとなる連結事業年度の連結所得の金額の計算上、損金の額に算入しない。</w:t>
      </w:r>
    </w:p>
    <w:p>
      <w:pPr>
        <w:pStyle w:val="Heading5"/>
        <w:ind w:left="440"/>
      </w:pPr>
      <w:r>
        <w:t>２</w:t>
      </w:r>
    </w:p>
    <w:p>
      <w:pPr>
        <w:ind w:left="440"/>
      </w:pPr>
      <w:r>
        <w:t>前項の規定により損金の額に算入されない金額のうち各連結法人に帰せられる金額については、政令で定める。</w:t>
      </w:r>
    </w:p>
    <w:p>
      <w:pPr>
        <w:pStyle w:val="Heading4"/>
      </w:pPr>
      <w:r>
        <w:t>第八十一条の八の二（連結事業年度における分配時調整外国税相当額の損金不算入）</w:t>
      </w:r>
    </w:p>
    <w:p>
      <w:r>
        <w:t>連結法人が支払を受ける集団投資信託の収益の分配に係る所得税の額に係る第八十一条の十五の二第一項（連結事業年度における分配時調整外国税相当額の控除）に規定する分配時調整外国税相当額につき同項の規定の適用を受ける場合には、各連結法人のその支払を受ける収益の分配に係る所得税の額に係る当該分配時調整外国税相当額の合計額は、各連結事業年度の連結所得の金額の計算上、損金の額に算入しない。</w:t>
      </w:r>
    </w:p>
    <w:p>
      <w:pPr>
        <w:pStyle w:val="Heading5"/>
        <w:ind w:left="440"/>
      </w:pPr>
      <w:r>
        <w:t>２</w:t>
      </w:r>
    </w:p>
    <w:p>
      <w:pPr>
        <w:ind w:left="440"/>
      </w:pPr>
      <w:r>
        <w:t>前項の規定により損金の額に算入されない金額のうち各連結法人に帰せられる金額については、政令で定める。</w:t>
      </w:r>
    </w:p>
    <w:p>
      <w:pPr>
        <w:pStyle w:val="Heading4"/>
      </w:pPr>
      <w:r>
        <w:t>第八十一条の九（連結欠損金の繰越し）</w:t>
      </w:r>
    </w:p>
    <w:p>
      <w:r>
        <w:t>連結親法人の各連結事業年度開始の日前十年以内に開始した連結事業年度において生じた連結欠損金額（この項の規定により当該各連結事業年度前の連結事業年度の連結所得の金額の計算上損金の額に算入されたもの及び第八十一条の三十一（連結欠損金の繰戻しによる還付）の規定により還付を受けるべき金額の計算の基礎となつたものを除く。）がある場合には、当該連結欠損金額に相当する金額は、当該各連結事業年度の連結所得の金額の計算上、損金の額に算入する。</w:t>
      </w:r>
    </w:p>
    <w:p>
      <w:pPr>
        <w:pStyle w:val="Heading6"/>
        <w:ind w:left="880"/>
      </w:pPr>
      <w:r>
        <w:t>一</w:t>
      </w:r>
    </w:p>
    <w:p>
      <w:pPr>
        <w:ind w:left="880"/>
      </w:pPr>
      <w:r>
        <w:t>当該連結欠損金額のうちに特定連結欠損金額が含まれる場合</w:t>
      </w:r>
    </w:p>
    <w:p>
      <w:pPr>
        <w:pStyle w:val="Heading6"/>
        <w:ind w:left="880"/>
      </w:pPr>
      <w:r>
        <w:t>二</w:t>
      </w:r>
    </w:p>
    <w:p>
      <w:pPr>
        <w:ind w:left="880"/>
      </w:pPr>
      <w:r>
        <w:t>前号に掲げる場合以外の場合</w:t>
      </w:r>
    </w:p>
    <w:p>
      <w:pPr>
        <w:pStyle w:val="Heading5"/>
        <w:ind w:left="440"/>
      </w:pPr>
      <w:r>
        <w:t>２</w:t>
      </w:r>
    </w:p>
    <w:p>
      <w:pPr>
        <w:ind w:left="440"/>
      </w:pPr>
      <w:r>
        <w:t>前項の連結親法人又は連結子法人が次の各号に掲げる場合に該当するときは、その該当することとなつた日の属する連結事業年度以後の各連結事業年度における同項の規定の適用については、当該各号に定める欠損金額又は連結欠損金個別帰属額は、当該欠損金額又は連結欠損金個別帰属額が生じた連結事業年度として政令で定める連結事業年度において生じた連結欠損金額とみなす。</w:t>
      </w:r>
    </w:p>
    <w:p>
      <w:pPr>
        <w:pStyle w:val="Heading6"/>
        <w:ind w:left="880"/>
      </w:pPr>
      <w:r>
        <w:t>一</w:t>
      </w:r>
    </w:p>
    <w:p>
      <w:pPr>
        <w:ind w:left="880"/>
      </w:pPr>
      <w:r>
        <w:t>当該連結親法人又は連結子法人（第六十一条の十一第一項各号（連結納税の開始に伴う資産の時価評価損益）又は第六十一条の十二第一項各号（連結納税への加入に伴う資産の時価評価損益）に掲げるものに限る。以下この項において「特定連結子法人」という。）にイ又はロに掲げる欠損金額又は連結欠損金個別帰属額がある場合</w:t>
      </w:r>
    </w:p>
    <w:p>
      <w:pPr>
        <w:pStyle w:val="Heading6"/>
        <w:ind w:left="880"/>
      </w:pPr>
      <w:r>
        <w:t>二</w:t>
      </w:r>
    </w:p>
    <w:p>
      <w:pPr>
        <w:ind w:left="880"/>
      </w:pPr>
      <w:r>
        <w:t>当該連結親法人若しくは連結子法人を合併法人とする適格合併（被合併法人が当該連結親法人との間に連結完全支配関係がない法人（連結完全支配関係がある法人に準ずる法人として政令で定める法人を除き、特定連結子法人で最初連結事業年度が終了していないものを含む。）であるものに限る。以下この号において同じ。）が行われた場合又は当該連結親法人との間に完全支配関係（当該連結親法人による完全支配関係又は第二条第十二号の七の六（定義）に規定する相互の関係に限る。）がある他の内国法人で当該連結親法人若しくは連結子法人が発行済株式若しくは出資の全部若しくは一部を有するもの（当該連結親法人との間に連結完全支配関係がないものにあつては連結完全支配関係がある法人に準ずる法人として政令で定める内国法人を除き、当該連結親法人との間に連結完全支配関係があるものにあつては特定連結子法人で最初連結事業年度が終了していないものに限る。）の残余財産が確定した場合</w:t>
      </w:r>
    </w:p>
    <w:p>
      <w:pPr>
        <w:pStyle w:val="Heading5"/>
        <w:ind w:left="440"/>
      </w:pPr>
      <w:r>
        <w:t>３</w:t>
      </w:r>
    </w:p>
    <w:p>
      <w:pPr>
        <w:ind w:left="440"/>
      </w:pPr>
      <w:r>
        <w:t>第一項に規定する特定連結欠損金額とは、前項の規定により連結欠損金額とみなされる金額のうち次の各号に掲げる金額をいい、第一項に規定する特定連結欠損金個別帰属額とは、当該各号に掲げる金額に係る連結欠損金個別帰属額をいう。</w:t>
      </w:r>
    </w:p>
    <w:p>
      <w:pPr>
        <w:pStyle w:val="Heading6"/>
        <w:ind w:left="880"/>
      </w:pPr>
      <w:r>
        <w:t>一</w:t>
      </w:r>
    </w:p>
    <w:p>
      <w:pPr>
        <w:ind w:left="880"/>
      </w:pPr>
      <w:r>
        <w:t>前項第一号に規定する特定連結子法人に係る同号に定める欠損金額又は連結欠損金個別帰属額（当該特定連結子法人が同号の連結親法人の最初連結事業年度開始の日の五年前の日から当該開始の日までの間に行われた株式移転に係る株式移転完全子法人であつたもののうちその発行済株式の全部が当該株式移転により設立された株式移転完全親法人であつた当該連結親法人によつて当該株式移転の日から当該開始の日まで継続して保有されているもの（他の法人に支配されているものとして政令で定めるものを除く。次号において「連結親法人同等法人」という。）である場合には、イ又はロに掲げる欠損金額又は連結欠損金個別帰属額を除く。）</w:t>
      </w:r>
    </w:p>
    <w:p>
      <w:pPr>
        <w:pStyle w:val="Heading6"/>
        <w:ind w:left="880"/>
      </w:pPr>
      <w:r>
        <w:t>二</w:t>
      </w:r>
    </w:p>
    <w:p>
      <w:pPr>
        <w:ind w:left="880"/>
      </w:pPr>
      <w:r>
        <w:t>前項第二号の連結親法人若しくは連結子法人を合併法人とする同号に規定する適格合併に係る同号の被合併法人又は当該連結親法人との間に完全支配関係がある同号に規定する他の内国法人に係る同号に定める欠損金額又は連結欠損金個別帰属額（当該被合併法人又は他の内国法人が連結親法人同等法人である場合には、同号イ又はロに掲げる欠損金額又は連結欠損金個別帰属額に前号イ又はロに掲げる欠損金額又は連結欠損金個別帰属額を含まないものとして計算した場合の同項第二号に定める欠損金額又は連結欠損金個別帰属額）</w:t>
      </w:r>
    </w:p>
    <w:p>
      <w:pPr>
        <w:pStyle w:val="Heading5"/>
        <w:ind w:left="440"/>
      </w:pPr>
      <w:r>
        <w:t>４</w:t>
      </w:r>
    </w:p>
    <w:p>
      <w:pPr>
        <w:ind w:left="440"/>
      </w:pPr>
      <w:r>
        <w:t>連結法人を合併法人とする合併で当該連結法人との間に連結完全支配関係がある他の連結法人を被合併法人とするものが行われた場合（当該合併の日が連結親法人事業年度開始の日又は当該他の連結法人が連結親法人との間に連結完全支配関係を有することとなつた日である場合を除く。）又は当該連結法人との間に連結完全支配関係がある他の連結法人で当該連結法人が発行済株式若しくは出資の全部若しくは一部を有するものの残余財産が確定した場合（当該残余財産の確定の日が連結親法人事業年度終了の日である場合を除く。）において、これらの他の連結法人の当該合併の日の前日又は当該残余財産の確定の日の属する事業年度において生じた欠損金額があるときは、当該欠損金額に相当する金額（当該残余財産が確定した他の連結法人に株主等が二以上ある場合には、当該欠損金額に相当する金額を当該他の連結法人の発行済株式又は出資（当該他の連結法人が有する自己の株式又は出資を除く。）の総数又は総額で除し、これに当該連結法人の有する当該他の連結法人の株式又は出資の数又は金額を乗じて計算した金額）は、当該連結法人の当該合併の日の属する連結事業年度又は当該残余財産の確定の日の翌日の属する連結事業年度の連結所得の金額の計算上、損金の額に算入する。</w:t>
      </w:r>
    </w:p>
    <w:p>
      <w:pPr>
        <w:pStyle w:val="Heading5"/>
        <w:ind w:left="440"/>
      </w:pPr>
      <w:r>
        <w:t>５</w:t>
      </w:r>
    </w:p>
    <w:p>
      <w:pPr>
        <w:ind w:left="440"/>
      </w:pPr>
      <w:r>
        <w:t>連結法人の次の各号に掲げる連結事業年度における第一項の規定の適用については、当該各号に定める連結欠損金個別帰属額に係る連結欠損金額のうち当該連結欠損金個別帰属額に相当する金額は、ないものとする。</w:t>
      </w:r>
    </w:p>
    <w:p>
      <w:pPr>
        <w:pStyle w:val="Heading6"/>
        <w:ind w:left="880"/>
      </w:pPr>
      <w:r>
        <w:t>一</w:t>
      </w:r>
    </w:p>
    <w:p>
      <w:pPr>
        <w:ind w:left="880"/>
      </w:pPr>
      <w:r>
        <w:t>連結子法人が当該連結子法人を被合併法人とする合併を行つた場合の当該合併の日の属する連結事業年度以後の各連結事業年度</w:t>
      </w:r>
    </w:p>
    <w:p>
      <w:pPr>
        <w:pStyle w:val="Heading6"/>
        <w:ind w:left="880"/>
      </w:pPr>
      <w:r>
        <w:t>二</w:t>
      </w:r>
    </w:p>
    <w:p>
      <w:pPr>
        <w:ind w:left="880"/>
      </w:pPr>
      <w:r>
        <w:t>連結子法人の残余財産が確定した場合のその残余財産の確定の日の翌日の属する連結事業年度以後の各連結事業年度</w:t>
      </w:r>
    </w:p>
    <w:p>
      <w:pPr>
        <w:pStyle w:val="Heading6"/>
        <w:ind w:left="880"/>
      </w:pPr>
      <w:r>
        <w:t>三</w:t>
      </w:r>
    </w:p>
    <w:p>
      <w:pPr>
        <w:ind w:left="880"/>
      </w:pPr>
      <w:r>
        <w:t>連結親法人又は連結子法人を合併法人等（合併法人、分割承継法人、被現物出資法人又は被現物分配法人をいう。）とし、当該連結親法人との間に連結完全支配関係がない法人（当該連結親法人又は連結子法人との間に支配関係があるものに限るものとし、連結完全支配関係がある法人に準ずる法人として政令で定める法人を除く。以下この号において「非連結法人」という。）を被合併法人等（被合併法人、分割法人、現物出資法人又は現物分配法人をいう。）とする第五十七条第四項に規定する適格組織再編成等（同項に規定する政令で定めるものを除く。以下この号において「適格組織再編成等」という。）が行われた場合（当該適格組織再編成等の日（当該適格組織再編成等が残余財産の全部の分配である場合には、その残余財産の確定の日の翌日）の属する連結親法人事業年度開始の日の五年前の日、当該連結親法人若しくは連結子法人の設立の日又は当該非連結法人の設立の日のうち最も遅い日から継続して当該連結親法人又は連結子法人と当該非連結法人との間に支配関係がある場合として政令で定める場合を除く。）の当該連結親法人事業年度終了の日の属する連結事業年度以後の各連結事業年度</w:t>
      </w:r>
    </w:p>
    <w:p>
      <w:pPr>
        <w:pStyle w:val="Heading6"/>
        <w:ind w:left="880"/>
      </w:pPr>
      <w:r>
        <w:t>四</w:t>
      </w:r>
    </w:p>
    <w:p>
      <w:pPr>
        <w:ind w:left="880"/>
      </w:pPr>
      <w:r>
        <w:t>第八十一条の三第一項（第五十九条の規定により個別損金額を計算する場合に限る。）（個別益金額又は個別損金額の益金又は損金算入）の規定により連結所得の金額の計算上損金の額に算入される金額がある連結事業年度（以下この号において「適用連結事業年度」という。）以後の各連結事業年度（第五十九条第二項（同項第三号に掲げる場合に該当する場合を除く。）又は同条第三項の規定により個別損金額を計算する場合には、適用連結事業年度後の各連結事業年度）</w:t>
      </w:r>
    </w:p>
    <w:p>
      <w:pPr>
        <w:pStyle w:val="Heading6"/>
        <w:ind w:left="880"/>
      </w:pPr>
      <w:r>
        <w:t>五</w:t>
      </w:r>
    </w:p>
    <w:p>
      <w:pPr>
        <w:ind w:left="880"/>
      </w:pPr>
      <w:r>
        <w:t>連結子法人が破産手続開始の決定により解散をした場合の当該破産手続開始の決定の日の翌日の属する連結事業年度以後の各連結事業年度</w:t>
      </w:r>
    </w:p>
    <w:p>
      <w:pPr>
        <w:pStyle w:val="Heading6"/>
        <w:ind w:left="880"/>
      </w:pPr>
      <w:r>
        <w:t>六</w:t>
      </w:r>
    </w:p>
    <w:p>
      <w:pPr>
        <w:ind w:left="880"/>
      </w:pPr>
      <w:r>
        <w:t>連結子法人が連結親法人との間に当該連結親法人による連結完全支配関係を有しなくなつた場合（第一号、第二号又は前号に規定する場合に該当する場合を除く。）のその有しなくなつた日の属する連結事業年度以後の各連結事業年度</w:t>
      </w:r>
    </w:p>
    <w:p>
      <w:pPr>
        <w:pStyle w:val="Heading5"/>
        <w:ind w:left="440"/>
      </w:pPr>
      <w:r>
        <w:t>６</w:t>
      </w:r>
    </w:p>
    <w:p>
      <w:pPr>
        <w:ind w:left="440"/>
      </w:pPr>
      <w:r>
        <w:t>第二項、第三項及び前項に規定する連結欠損金個別帰属額とは、連結欠損金額のうち各連結法人に帰せられる金額として政令で定める金額をいう。</w:t>
      </w:r>
    </w:p>
    <w:p>
      <w:pPr>
        <w:pStyle w:val="Heading5"/>
        <w:ind w:left="440"/>
      </w:pPr>
      <w:r>
        <w:t>７</w:t>
      </w:r>
    </w:p>
    <w:p>
      <w:pPr>
        <w:ind w:left="440"/>
      </w:pPr>
      <w:r>
        <w:t>第一項の規定は、同項の連結親法人が連結欠損金額の生じた連結事業年度（第二項第一号に定める欠損金額又は連結欠損金個別帰属額で同項の規定により連結欠損金額とみなされたものにあつては同号イに規定する最初連結事業年度とし、同項第二号に定める欠損金額又は連結欠損金個別帰属額で同項の規定により連結欠損金額とみなされたものにあつては同号に規定する適格合併の日の属する連結事業年度又は同号の残余財産の確定の日の翌日の属する連結事業年度とする。）について連結確定申告書を提出し、かつ、その後において連続して連結確定申告書を提出している場合であつて連結欠損金額の生じた連結事業年度に係る帳簿書類を財務省令で定めるところにより保存している場合に限り、適用する。</w:t>
      </w:r>
    </w:p>
    <w:p>
      <w:pPr>
        <w:pStyle w:val="Heading5"/>
        <w:ind w:left="440"/>
      </w:pPr>
      <w:r>
        <w:t>８</w:t>
      </w:r>
    </w:p>
    <w:p>
      <w:pPr>
        <w:ind w:left="440"/>
      </w:pPr>
      <w:r>
        <w:t>次の各号に掲げる連結親法人の当該各号に定める各連結事業年度の連結所得に係る第一項ただし書の規定の適用については、同項第一号ロ中「連結所得の金額の百分の五十に相当する金額」とあるのは、「連結所得の金額」とする。</w:t>
      </w:r>
    </w:p>
    <w:p>
      <w:pPr>
        <w:pStyle w:val="Heading6"/>
        <w:ind w:left="880"/>
      </w:pPr>
      <w:r>
        <w:t>一</w:t>
      </w:r>
    </w:p>
    <w:p>
      <w:pPr>
        <w:ind w:left="880"/>
      </w:pPr>
      <w:r>
        <w:t>第一項の各連結事業年度終了の時において次に掲げる法人（次号及び第三号において「中小法人等」という。）に該当する連結親法人</w:t>
      </w:r>
    </w:p>
    <w:p>
      <w:pPr>
        <w:pStyle w:val="Heading6"/>
        <w:ind w:left="880"/>
      </w:pPr>
      <w:r>
        <w:t>二</w:t>
      </w:r>
    </w:p>
    <w:p>
      <w:pPr>
        <w:ind w:left="880"/>
      </w:pPr>
      <w:r>
        <w:t>第一項の各連結事業年度が連結親法人について生じた次に掲げる事実の区分に応じそれぞれ次に定める連結事業年度である場合における当該連結親法人（当該各連結事業年度終了の時において中小法人等に該当するものを除く。）</w:t>
      </w:r>
    </w:p>
    <w:p>
      <w:pPr>
        <w:pStyle w:val="Heading6"/>
        <w:ind w:left="880"/>
      </w:pPr>
      <w:r>
        <w:t>三</w:t>
      </w:r>
    </w:p>
    <w:p>
      <w:pPr>
        <w:ind w:left="880"/>
      </w:pPr>
      <w:r>
        <w:t>第一項の各連結事業年度が連結親法人の設立の日として政令で定める日から同日以後七年を経過する日までの期間内の日の属する連結事業年度である場合における当該連結親法人（普通法人に限り、当該各連結事業年度終了の時において中小法人等又は第六十六条第六項第二号若しくは第三号に掲げる法人に該当するもの及び株式移転完全親法人を除く。）</w:t>
      </w:r>
    </w:p>
    <w:p>
      <w:pPr>
        <w:pStyle w:val="Heading5"/>
        <w:ind w:left="440"/>
      </w:pPr>
      <w:r>
        <w:t>９</w:t>
      </w:r>
    </w:p>
    <w:p>
      <w:pPr>
        <w:ind w:left="440"/>
      </w:pPr>
      <w:r>
        <w:t>前項（第二号に係る部分に限る。）の規定は、連結確定申告書、修正申告書又は更正請求書に同号に規定する事実が生じたことを証する書類の添付がある場合に限り、適用する。</w:t>
      </w:r>
    </w:p>
    <w:p>
      <w:pPr>
        <w:pStyle w:val="Heading5"/>
        <w:ind w:left="440"/>
      </w:pPr>
      <w:r>
        <w:t>１０</w:t>
      </w:r>
    </w:p>
    <w:p>
      <w:pPr>
        <w:ind w:left="440"/>
      </w:pPr>
      <w:r>
        <w:t>税務署長は、前項の書類の添付がない連結確定申告書、修正申告書又は更正請求書の提出があつた場合においても、その添付がなかつたことについてやむを得ない事情があると認めるときは、第八項（第二号に係る部分に限る。）の規定を適用することができる。</w:t>
      </w:r>
    </w:p>
    <w:p>
      <w:pPr>
        <w:pStyle w:val="Heading5"/>
        <w:ind w:left="440"/>
      </w:pPr>
      <w:r>
        <w:t>１１</w:t>
      </w:r>
    </w:p>
    <w:p>
      <w:pPr>
        <w:ind w:left="440"/>
      </w:pPr>
      <w:r>
        <w:t>第一項の規定により損金の額に算入される金額のうち各連結法人に帰せられる金額の計算その他同項から第五項まで及び第八項の規定の適用に関し必要な事項は、政令で定める。</w:t>
      </w:r>
    </w:p>
    <w:p>
      <w:pPr>
        <w:pStyle w:val="Heading4"/>
      </w:pPr>
      <w:r>
        <w:t>第八十一条の十（特定株主等によつて支配された欠損等連結法人の連結欠損金の繰越しの不適用）</w:t>
      </w:r>
    </w:p>
    <w:p>
      <w:r>
        <w:t>連結親法人で他の者との間に当該他の者による特定支配関係（第五十七条の二第一項（特定株主等によつて支配された欠損等法人の欠損金の繰越しの不適用）に規定する特定支配関係をいう。）を有することとなつたもの及び当該連結親法人との間に連結完全支配関係がある連結子法人のうち、当該特定支配関係を有することとなつた日（以下この項において「支配日」という。）の属する連結事業年度（以下この項において「特定支配連結事業年度」という。）において当該特定支配連結事業年度前の各連結事業年度において生じた連結欠損金額（前条第二項の規定により連結欠損金額とみなされたものを含むものとし、同条第一項の規定の適用があるものに限る。以下この項において同じ。）又は評価損資産（当該連結親法人又は連結子法人が当該特定支配連結事業年度開始の日において有する資産のうち同日における価額がその帳簿価額に満たないものとして政令で定めるものをいう。）を有するもの（連結親法人又は政令で定める連結子法人のうち、各連結事業年度の連結所得に対する法人税を課される最初の連結事業年度開始の日の前日において第五十七条の二第一項に規定する欠損等法人（第四項及び第五項において「欠損等法人」という。）その他これに準ずる政令で定める法人であつたもの（以下この項において「連結前欠損等法人」という。）を含む。以下この条において「欠損等連結法人」という。）が、当該支配日（連結前欠損等法人にあつては、支配日に準ずる日として政令で定める日。次項第一号において「特定支配日」という。）以後五年を経過した日の前日までに第五十七条の二第一項各号に掲げる事由に相当するものとして政令で定める事由に該当する場合には、その該当することとなつた日として政令で定める日（次項及び第三項において「該当日」という。）の属する連結事業年度（以下この条において「適用連結事業年度」という。）以後の各連結事業年度においては、当該適用連結事業年度前の各連結事業年度において生じた連結欠損金額のうち政令で定める金額に相当する金額については、前条第一項の規定は、適用しない。</w:t>
      </w:r>
    </w:p>
    <w:p>
      <w:pPr>
        <w:pStyle w:val="Heading5"/>
        <w:ind w:left="440"/>
      </w:pPr>
      <w:r>
        <w:t>２</w:t>
      </w:r>
    </w:p>
    <w:p>
      <w:pPr>
        <w:ind w:left="440"/>
      </w:pPr>
      <w:r>
        <w:t>欠損等連結法人である連結親法人又は連結子法人と他の法人との間で該当日（第五十七条の二第一項に規定する該当日を含む。）以後に合併、分割、現物出資又は第二条第十二号の五の二（定義）に規定する現物分配が行われる場合には、次の各号に掲げる未処理欠損金額又は連結欠損金個別帰属額（前条第六項に規定する連結欠損金個別帰属額をいう。以下この条において同じ。）については、それぞれ当該各号に定める規定は、適用しない。</w:t>
      </w:r>
    </w:p>
    <w:p>
      <w:pPr>
        <w:pStyle w:val="Heading6"/>
        <w:ind w:left="880"/>
      </w:pPr>
      <w:r>
        <w:t>一</w:t>
      </w:r>
    </w:p>
    <w:p>
      <w:pPr>
        <w:ind w:left="880"/>
      </w:pPr>
      <w:r>
        <w:t>当該連結親法人又は連結子法人を合併法人とする前条第二項第二号に規定する適格合併が行われる場合における当該適格合併に係る被合併法人の当該適格合併の日の前日の属する事業年度又は連結事業年度以前の各事業年度又は各連結事業年度において生じた同号イに規定する未処理欠損金額又は同号ロに掲げる連結欠損金個別帰属額（当該適格合併が当該連結親法人の適用事業年度（第五十七条の二第一項に規定する適用事業年度をいう。以下この条において同じ。）又は適用連結事業年度開始の日以後三年を経過する日（その経過する日が特定支配日以後五年を経過する日後となる場合にあつては、同日。次項において「三年経過日」という。）後に行われるものである場合には、当該未処理欠損金額又は連結欠損金個別帰属額のうち、これらの生じた事業年度又は連結事業年度開始の日が当該適用事業年度又は適用連結事業年度開始の日前であるものに限る。）</w:t>
      </w:r>
    </w:p>
    <w:p>
      <w:pPr>
        <w:pStyle w:val="Heading6"/>
        <w:ind w:left="880"/>
      </w:pPr>
      <w:r>
        <w:t>二</w:t>
      </w:r>
    </w:p>
    <w:p>
      <w:pPr>
        <w:ind w:left="880"/>
      </w:pPr>
      <w:r>
        <w:t>当該連結親法人又は連結子法人を合併法人、分割承継法人、被現物出資法人又は被現物分配法人とする前条第五項第三号に規定する適格組織再編成等が行われる場合における当該連結親法人又は連結子法人の適用連結事業年度前の各連結事業年度において生じた連結欠損金個別帰属額</w:t>
      </w:r>
    </w:p>
    <w:p>
      <w:pPr>
        <w:pStyle w:val="Heading5"/>
        <w:ind w:left="440"/>
      </w:pPr>
      <w:r>
        <w:t>３</w:t>
      </w:r>
    </w:p>
    <w:p>
      <w:pPr>
        <w:ind w:left="440"/>
      </w:pPr>
      <w:r>
        <w:t>欠損等連結法人の該当日以後に当該欠損等連結法人との間に前条第二項第二号に規定する完全支配関係がある内国法人で当該欠損等連結法人が発行済株式又は出資の全部又は一部を有するものの残余財産が確定する場合における当該内国法人の当該残余財産の確定の日の属する事業年度又は連結事業年度以前の各事業年度又は各連結事業年度において生じた同号イに規定する未処理欠損金額又は同号ロに掲げる連結欠損金個別帰属額（当該残余財産の確定の日が当該欠損等連結法人の三年経過日以後である場合には、当該未処理欠損金額又は連結欠損金個別帰属額のうち、これらの生じた事業年度又は連結事業年度開始の日が当該欠損等連結法人の適用事業年度又は適用連結事業年度開始の日前であるものに限る。）については、同項の規定は、当該欠損等連結法人については、適用しない。</w:t>
      </w:r>
    </w:p>
    <w:p>
      <w:pPr>
        <w:pStyle w:val="Heading5"/>
        <w:ind w:left="440"/>
      </w:pPr>
      <w:r>
        <w:t>４</w:t>
      </w:r>
    </w:p>
    <w:p>
      <w:pPr>
        <w:ind w:left="440"/>
      </w:pPr>
      <w:r>
        <w:t>前条第二項の連結親法人又は同項第一号に規定する特定連結子法人（以下この項において「特定連結子法人」という。）が、同号イに規定する最初連結事業年度開始の日の前日において欠損等法人又は欠損等連結法人である場合には、当該連結親法人又は特定連結子法人の適用事業年度又は適用連結事業年度前の各事業年度又は各連結事業年度において生じた同号イに規定する欠損金額又は同号ロに掲げる連結欠損金個別帰属額については、同条第二項の規定は、適用しない。</w:t>
      </w:r>
    </w:p>
    <w:p>
      <w:pPr>
        <w:pStyle w:val="Heading5"/>
        <w:ind w:left="440"/>
      </w:pPr>
      <w:r>
        <w:t>５</w:t>
      </w:r>
    </w:p>
    <w:p>
      <w:pPr>
        <w:ind w:left="440"/>
      </w:pPr>
      <w:r>
        <w:t>前条第二項の連結親法人若しくは連結子法人と欠損等法人若しくは欠損等連結法人との間で当該連結親法人若しくは連結子法人を合併法人とする同項第二号に規定する適格合併が行われる場合又は同項の連結親法人との間に同号に規定する完全支配関係がある同号に規定する他の内国法人である欠損等法人若しくは欠損等連結法人の残余財産が確定する場合には、これらの欠損等法人又は欠損等連結法人の適用事業年度又は適用連結事業年度前の各事業年度又は各連結事業年度において生じた同号イに規定する未処理欠損金額又は同号ロに掲げる連結欠損金個別帰属額については、同項の規定は、適用しない。</w:t>
      </w:r>
    </w:p>
    <w:p>
      <w:pPr>
        <w:pStyle w:val="Heading5"/>
        <w:ind w:left="440"/>
      </w:pPr>
      <w:r>
        <w:t>６</w:t>
      </w:r>
    </w:p>
    <w:p>
      <w:pPr>
        <w:ind w:left="440"/>
      </w:pPr>
      <w:r>
        <w:t>前各項の規定の適用に関し必要な事項は、政令で定める。</w:t>
      </w:r>
    </w:p>
    <w:p>
      <w:pPr>
        <w:pStyle w:val="Heading4"/>
      </w:pPr>
      <w:r>
        <w:t>第八十一条の十一（各連結事業年度の連結所得の金額の計算の細目）</w:t>
      </w:r>
    </w:p>
    <w:p>
      <w:r>
        <w:t>前二款（各連結事業年度の連結所得の金額の計算）に定めるもののほか、各連結事業年度の連結所得の金額の計算に関し必要な事項は、政令で定める。</w:t>
      </w:r>
    </w:p>
    <w:p>
      <w:pPr>
        <w:pStyle w:val="Heading3"/>
      </w:pPr>
      <w:r>
        <w:t>第二節　税額の計算</w:t>
      </w:r>
    </w:p>
    <w:p>
      <w:pPr>
        <w:pStyle w:val="Heading4"/>
      </w:pPr>
      <w:r>
        <w:t>第八十一条の十二（各連結事業年度の連結所得に対する法人税の税率）</w:t>
      </w:r>
    </w:p>
    <w:p>
      <w:r>
        <w:t>普通法人である連結親法人に対して課する各連結事業年度の連結所得に対する法人税の額は、各連結事業年度の連結所得の金額に百分の二十三・二の税率を乗じて計算した金額とする。</w:t>
      </w:r>
    </w:p>
    <w:p>
      <w:pPr>
        <w:pStyle w:val="Heading5"/>
        <w:ind w:left="440"/>
      </w:pPr>
      <w:r>
        <w:t>２</w:t>
      </w:r>
    </w:p>
    <w:p>
      <w:pPr>
        <w:ind w:left="440"/>
      </w:pPr>
      <w:r>
        <w:t>前項の場合において、連結親法人のうち、各連結事業年度終了の時において資本金の額若しくは出資金の額が一億円以下であるもの又は資本若しくは出資を有しないものの各連結事業年度の連結所得の金額のうち年八百万円以下の金額については、同項の規定にかかわらず、百分の十九の税率による。</w:t>
      </w:r>
    </w:p>
    <w:p>
      <w:pPr>
        <w:pStyle w:val="Heading5"/>
        <w:ind w:left="440"/>
      </w:pPr>
      <w:r>
        <w:t>３</w:t>
      </w:r>
    </w:p>
    <w:p>
      <w:pPr>
        <w:ind w:left="440"/>
      </w:pPr>
      <w:r>
        <w:t>協同組合等である連結親法人に対して課する各連結事業年度の連結所得に対する法人税の額は、各連結事業年度の連結所得の金額に百分の二十の税率を乗じて計算した金額とする。</w:t>
      </w:r>
    </w:p>
    <w:p>
      <w:pPr>
        <w:pStyle w:val="Heading5"/>
        <w:ind w:left="440"/>
      </w:pPr>
      <w:r>
        <w:t>４</w:t>
      </w:r>
    </w:p>
    <w:p>
      <w:pPr>
        <w:ind w:left="440"/>
      </w:pPr>
      <w:r>
        <w:t>第十五条の二第一項（連結事業年度の意義）に規定する連結親法人事業年度が一年に満たない連結親法人に対する第二項の規定の適用については、同項中「年八百万円」とあるのは、「八百万円を十二で除し、これに第四項に規定する連結親法人事業年度の月数を乗じて計算した金額」とする。</w:t>
      </w:r>
    </w:p>
    <w:p>
      <w:pPr>
        <w:pStyle w:val="Heading5"/>
        <w:ind w:left="440"/>
      </w:pPr>
      <w:r>
        <w:t>５</w:t>
      </w:r>
    </w:p>
    <w:p>
      <w:pPr>
        <w:ind w:left="440"/>
      </w:pPr>
      <w:r>
        <w:t>前項の月数は、暦に従つて計算し、一月に満たない端数を生じたときは、これを一月とする。</w:t>
      </w:r>
    </w:p>
    <w:p>
      <w:pPr>
        <w:pStyle w:val="Heading5"/>
        <w:ind w:left="440"/>
      </w:pPr>
      <w:r>
        <w:t>６</w:t>
      </w:r>
    </w:p>
    <w:p>
      <w:pPr>
        <w:ind w:left="440"/>
      </w:pPr>
      <w:r>
        <w:t>連結親法人のうち各連結事業年度終了の時において第六十六条第六項第一号から第三号まで又は第六号（各事業年度の所得に対する法人税の税率）に掲げる法人に該当するものについては、第二項の規定は、適用しない。</w:t>
      </w:r>
    </w:p>
    <w:p>
      <w:pPr>
        <w:pStyle w:val="Heading4"/>
      </w:pPr>
      <w:r>
        <w:t>第八十一条の十三（連結特定同族会社の特別税率）</w:t>
      </w:r>
    </w:p>
    <w:p>
      <w:r>
        <w:t>連結法人（連結親法人が第六十七条第一項（特定同族会社の特別税率）に規定する特定同族会社に該当するものに限る。次項及び第五項において同じ。）の各連結事業年度の連結留保金額が連結留保控除額を超える場合には、その連結親法人に対して課する各連結事業年度の連結所得に対する法人税の額は、前条第一項又は第二項の規定にかかわらず、これらの規定により計算した法人税の額に、その超える部分の連結留保金額を次の各号に掲げる金額に区分してそれぞれの金額に当該各号に定める割合を乗じて計算した金額の合計額を加算した金額とする。</w:t>
      </w:r>
    </w:p>
    <w:p>
      <w:pPr>
        <w:pStyle w:val="Heading6"/>
        <w:ind w:left="880"/>
      </w:pPr>
      <w:r>
        <w:t>一</w:t>
      </w:r>
    </w:p>
    <w:p>
      <w:pPr>
        <w:ind w:left="880"/>
      </w:pPr>
      <w:r>
        <w:t>年三千万円以下の金額</w:t>
      </w:r>
    </w:p>
    <w:p>
      <w:pPr>
        <w:pStyle w:val="Heading6"/>
        <w:ind w:left="880"/>
      </w:pPr>
      <w:r>
        <w:t>二</w:t>
      </w:r>
    </w:p>
    <w:p>
      <w:pPr>
        <w:ind w:left="880"/>
      </w:pPr>
      <w:r>
        <w:t>年三千万円を超え、年一億円以下の金額</w:t>
      </w:r>
    </w:p>
    <w:p>
      <w:pPr>
        <w:pStyle w:val="Heading6"/>
        <w:ind w:left="880"/>
      </w:pPr>
      <w:r>
        <w:t>三</w:t>
      </w:r>
    </w:p>
    <w:p>
      <w:pPr>
        <w:ind w:left="880"/>
      </w:pPr>
      <w:r>
        <w:t>年一億円を超える金額</w:t>
      </w:r>
    </w:p>
    <w:p>
      <w:pPr>
        <w:pStyle w:val="Heading5"/>
        <w:ind w:left="440"/>
      </w:pPr>
      <w:r>
        <w:t>２</w:t>
      </w:r>
    </w:p>
    <w:p>
      <w:pPr>
        <w:ind w:left="440"/>
      </w:pPr>
      <w:r>
        <w:t>前項に規定する連結留保金額とは、連結所得等の金額（第一号から第五号までに掲げる金額の合計額から第六号に掲げる金額を減算した金額をいう。第四項において同じ。）のうち留保した金額から、当該連結事業年度の連結所得の金額につき前条第一項又は第二項の規定により計算した法人税の額と当該連結事業年度の地方法人税法第九条第二項（課税標準）に規定する課税標準法人税額（同法第六条第三号（基準法人税額）に定める基準法人税額に係るものに限る。）につき同法第十条（税率）の規定により計算した地方法人税の額とを合計した金額（次条から第八十一条の十六まで（税額控除）並びに同法第十二条（外国税額の控除）及び第十三条（仮装経理に基づく過大申告の場合の更正に伴う地方法人税額の控除）の規定による控除をされるべき金額がある場合には、当該金額を控除した金額）並びに地方税法の規定により当該連結事業年度の連結法人税個別帰属額（第八十一条の十八第一項（連結法人税の個別帰属額の計算）の規定により同項に規定する負担額として帰せられる金額又は減少額として帰せられる金額として計算される金額をいう。）に調整を加えた金額に係る道府県民税及び市町村民税（都民税を含む。）の額として政令で定めるところにより計算した金額の合計額を控除した金額をいう。</w:t>
      </w:r>
    </w:p>
    <w:p>
      <w:pPr>
        <w:pStyle w:val="Heading6"/>
        <w:ind w:left="880"/>
      </w:pPr>
      <w:r>
        <w:t>一</w:t>
      </w:r>
    </w:p>
    <w:p>
      <w:pPr>
        <w:ind w:left="880"/>
      </w:pPr>
      <w:r>
        <w:t>当該連結事業年度の連結所得の金額（当該連結事業年度終了の日の翌日に適格合併に該当しない合併により解散した連結法人がある場合には、第六十二条第二項（合併及び分割による資産等の時価による譲渡）に規定する資産及び負債の同項に規定する譲渡がないものとして計算した場合における連結所得の金額）</w:t>
      </w:r>
    </w:p>
    <w:p>
      <w:pPr>
        <w:pStyle w:val="Heading6"/>
        <w:ind w:left="880"/>
      </w:pPr>
      <w:r>
        <w:t>二</w:t>
      </w:r>
    </w:p>
    <w:p>
      <w:pPr>
        <w:ind w:left="880"/>
      </w:pPr>
      <w:r>
        <w:t>第八十一条の三第一項（個別益金額又は個別損金額）（第二十三条の二（外国子会社から受ける配当等の益金不算入）又は第二十五条の二第一項（受贈益）の規定により個別益金額を計算する場合に限る。）の規定により当該連結事業年度の連結所得の金額の計算上益金の額に算入されなかつた金額</w:t>
      </w:r>
    </w:p>
    <w:p>
      <w:pPr>
        <w:pStyle w:val="Heading6"/>
        <w:ind w:left="880"/>
      </w:pPr>
      <w:r>
        <w:t>三</w:t>
      </w:r>
    </w:p>
    <w:p>
      <w:pPr>
        <w:ind w:left="880"/>
      </w:pPr>
      <w:r>
        <w:t>第八十一条の四（受取配当等）の規定により当該連結事業年度の連結所得の金額の計算上益金の額に算入されなかつた金額（連結法人が他の連結法人（当該連結法人との間に連結完全支配関係があるものに限る。）から受ける第二十三条第一項（受取配当等の益金不算入）に規定する配当等の額に係るもののうち政令で定めるものを除く。）</w:t>
      </w:r>
    </w:p>
    <w:p>
      <w:pPr>
        <w:pStyle w:val="Heading6"/>
        <w:ind w:left="880"/>
      </w:pPr>
      <w:r>
        <w:t>四</w:t>
      </w:r>
    </w:p>
    <w:p>
      <w:pPr>
        <w:ind w:left="880"/>
      </w:pPr>
      <w:r>
        <w:t>個別益金額を計算する場合の第二十六条第一項（還付金等の益金不算入）に規定する還付を受け又は充当される金額（同項第一号に係る部分の金額を除く。）、同条第二項に規定する減額された金額及び同条第六項に規定する還付を受ける金額並びに第八十一条の五（連結事業年度における外国税額の還付金の益金不算入）に規定する減額された部分として政令で定める金額の合計額</w:t>
      </w:r>
    </w:p>
    <w:p>
      <w:pPr>
        <w:pStyle w:val="Heading6"/>
        <w:ind w:left="880"/>
      </w:pPr>
      <w:r>
        <w:t>五</w:t>
      </w:r>
    </w:p>
    <w:p>
      <w:pPr>
        <w:ind w:left="880"/>
      </w:pPr>
      <w:r>
        <w:t>第八十一条の九（連結欠損金の繰越し）の規定により当該連結事業年度の連結所得の金額の計算上損金の額に算入された金額並びに個別損金額を計算する場合の第五十九条第一項及び第二項（会社更生等による債務免除等があつた場合の欠損金の損金算入）に規定する合計額に達するまでの金額並びに同条第三項に規定する政令で定めるところにより計算した金額に相当する金額の合計額</w:t>
      </w:r>
    </w:p>
    <w:p>
      <w:pPr>
        <w:pStyle w:val="Heading6"/>
        <w:ind w:left="880"/>
      </w:pPr>
      <w:r>
        <w:t>六</w:t>
      </w:r>
    </w:p>
    <w:p>
      <w:pPr>
        <w:ind w:left="880"/>
      </w:pPr>
      <w:r>
        <w:t>第八十一条の五の二（連結中間申告における繰戻しによる還付に係る災害損失欠損金額の益金算入）の規定により当該連結事業年度の連結所得の金額の計算上益金の額に算入された金額</w:t>
      </w:r>
    </w:p>
    <w:p>
      <w:pPr>
        <w:pStyle w:val="Heading5"/>
        <w:ind w:left="440"/>
      </w:pPr>
      <w:r>
        <w:t>３</w:t>
      </w:r>
    </w:p>
    <w:p>
      <w:pPr>
        <w:ind w:left="440"/>
      </w:pPr>
      <w:r>
        <w:t>前項に規定する留保した金額の計算については、連結親法人又は政令で定める連結子法人による剰余金の配当又は利益の配当（その支払に係る決議の日がその支払に係る基準日の属する連結事業年度終了の日の翌日から当該基準日の属する連結事業年度に係る決算の確定の日までの期間内にあるもの（政令で定めるものを除く。）に限る。）の額（当該剰余金の配当又は利益の配当が金銭以外の資産によるものである場合には、当該資産の当該基準日の属する連結事業年度終了の時における帳簿価額（当該資産が当該基準日の属する連結事業年度終了の日後に取得したものである場合にあつては、その取得価額）に相当する金額）は、当該基準日の属する連結事業年度に支払われたものとする。</w:t>
      </w:r>
    </w:p>
    <w:p>
      <w:pPr>
        <w:pStyle w:val="Heading5"/>
        <w:ind w:left="440"/>
      </w:pPr>
      <w:r>
        <w:t>４</w:t>
      </w:r>
    </w:p>
    <w:p>
      <w:pPr>
        <w:ind w:left="440"/>
      </w:pPr>
      <w:r>
        <w:t>第一項に規定する連結留保控除額とは、次に掲げる金額のうち最も多い金額をいう。</w:t>
      </w:r>
    </w:p>
    <w:p>
      <w:pPr>
        <w:pStyle w:val="Heading6"/>
        <w:ind w:left="880"/>
      </w:pPr>
      <w:r>
        <w:t>一</w:t>
      </w:r>
    </w:p>
    <w:p>
      <w:pPr>
        <w:ind w:left="880"/>
      </w:pPr>
      <w:r>
        <w:t>当該連結事業年度の連結所得等の金額の百分の四十に相当する金額</w:t>
      </w:r>
    </w:p>
    <w:p>
      <w:pPr>
        <w:pStyle w:val="Heading6"/>
        <w:ind w:left="880"/>
      </w:pPr>
      <w:r>
        <w:t>二</w:t>
      </w:r>
    </w:p>
    <w:p>
      <w:pPr>
        <w:ind w:left="880"/>
      </w:pPr>
      <w:r>
        <w:t>年二千万円</w:t>
      </w:r>
    </w:p>
    <w:p>
      <w:pPr>
        <w:pStyle w:val="Heading6"/>
        <w:ind w:left="880"/>
      </w:pPr>
      <w:r>
        <w:t>三</w:t>
      </w:r>
    </w:p>
    <w:p>
      <w:pPr>
        <w:ind w:left="880"/>
      </w:pPr>
      <w:r>
        <w:t>当該連結事業年度終了の時における連結利益積立金額（当該連結事業年度の連結所得等の金額に係る部分の金額を除く。）がその時における連結親法人の資本金の額又は出資金の額の百分の二十五に相当する金額に満たない場合におけるその満たない部分の金額に相当する金額</w:t>
      </w:r>
    </w:p>
    <w:p>
      <w:pPr>
        <w:pStyle w:val="Heading5"/>
        <w:ind w:left="440"/>
      </w:pPr>
      <w:r>
        <w:t>５</w:t>
      </w:r>
    </w:p>
    <w:p>
      <w:pPr>
        <w:ind w:left="440"/>
      </w:pPr>
      <w:r>
        <w:t>第十五条の二第一項（連結事業年度の意義）に規定する連結親法人事業年度が一年に満たない連結法人に対する第一項及び前項の規定の適用については、第一項中「年三千万円」とあるのは「三千万円を十二で除し、これに第五項に規定する連結親法人事業年度の月数を乗じて計算した金額」と、「年一億円以下」とあるのは「一億円を十二で除し、これに当該連結親法人事業年度の月数を乗じて計算した金額以下」と、「年一億円を」とあるのは「一億円を十二で除し、これに第五項に規定する連結親法人事業年度の月数を乗じて計算した金額を」と、前項中「年二千万円」とあるのは「二千万円を十二で除し、これに次項に規定する連結親法人事業年度の月数を乗じて計算した金額」とする。</w:t>
      </w:r>
    </w:p>
    <w:p>
      <w:pPr>
        <w:pStyle w:val="Heading5"/>
        <w:ind w:left="440"/>
      </w:pPr>
      <w:r>
        <w:t>６</w:t>
      </w:r>
    </w:p>
    <w:p>
      <w:pPr>
        <w:ind w:left="440"/>
      </w:pPr>
      <w:r>
        <w:t>第六十七条第七項及び第八項の規定は、第一項及び前項の規定を適用する場合について準用する。</w:t>
      </w:r>
    </w:p>
    <w:p>
      <w:pPr>
        <w:pStyle w:val="Heading5"/>
        <w:ind w:left="440"/>
      </w:pPr>
      <w:r>
        <w:t>７</w:t>
      </w:r>
    </w:p>
    <w:p>
      <w:pPr>
        <w:ind w:left="440"/>
      </w:pPr>
      <w:r>
        <w:t>第二項に規定する留保した金額から除く金額その他第一項から第四項までの規定の適用に関し必要な事項は、政令で定める。</w:t>
      </w:r>
    </w:p>
    <w:p>
      <w:pPr>
        <w:pStyle w:val="Heading4"/>
      </w:pPr>
      <w:r>
        <w:t>第八十一条の十四（連結事業年度における所得税額の控除）</w:t>
      </w:r>
    </w:p>
    <w:p>
      <w:r>
        <w:t>連結法人が各連結事業年度において所得税法第百七十四条各号（内国法人に係る所得税の課税標準）に規定する利子等、配当等、給付補塡金、利息、利益、差益、利益の分配又は賞金の支払を受ける場合には、これらにつき同法の規定により課される所得税の額（当該所得税の額に係る第八十一条の十五の二第一項（連結事業年度における分配時調整外国税相当額の控除）に規定する分配時調整外国税相当額を除く。）は、政令で定めるところにより、当該連結事業年度の連結所得に対する法人税の額から控除する。</w:t>
      </w:r>
    </w:p>
    <w:p>
      <w:pPr>
        <w:pStyle w:val="Heading5"/>
        <w:ind w:left="440"/>
      </w:pPr>
      <w:r>
        <w:t>２</w:t>
      </w:r>
    </w:p>
    <w:p>
      <w:pPr>
        <w:ind w:left="440"/>
      </w:pPr>
      <w:r>
        <w:t>前項の連結事業年度において第八十一条の二十第一項各号（仮決算をした場合の連結中間申告書の記載事項等）に掲げる事項を記載した連結中間申告書の提出により第八十一条の二十九第一項（所得税額等の還付）又は第百三十三条第一項（更正等による所得税額等の還付）の規定による還付金がある場合の前項の所得税の額には、当該還付金の額（当該連結中間申告書に係る第八十一条の二十第一項に規定する期間の末日の翌日から同日の属する第十五条の二第一項（連結事業年度の意義）に規定する連結親法人事業年度終了の日までの間に第四条の五第一項又は第二項（第四号又は第五号に係る部分に限る。）（連結納税の承認の取消し等）の規定により第四条の二（連結納税義務者）の承認を取り消された連結子法人があるときは、当該還付金の額のうち当該連結子法人に帰せられる金額として政令で定める金額を控除した金額）を含まないものとする。</w:t>
      </w:r>
    </w:p>
    <w:p>
      <w:pPr>
        <w:pStyle w:val="Heading5"/>
        <w:ind w:left="440"/>
      </w:pPr>
      <w:r>
        <w:t>３</w:t>
      </w:r>
    </w:p>
    <w:p>
      <w:pPr>
        <w:ind w:left="440"/>
      </w:pPr>
      <w:r>
        <w:t>第一項の規定は、連結確定申告書、修正申告書又は更正請求書に同項の規定による控除を受けるべき金額及びその計算に関する明細を記載した書類の添付がある場合に限り、適用する。</w:t>
      </w:r>
    </w:p>
    <w:p>
      <w:pPr>
        <w:pStyle w:val="Heading4"/>
      </w:pPr>
      <w:r>
        <w:t>第八十一条の十五（連結事業年度における外国税額の控除）</w:t>
      </w:r>
    </w:p>
    <w:p>
      <w:r>
        <w:t>連結法人が各連結事業年度において外国法人税（第六十九条第一項（外国税額の控除）に規定する外国法人税をいう。以下この項及び第八項において同じ。）を納付することとなる場合には、その外国法人税の額（その所得に対する負担が高率な部分として政令で定める外国法人税の額、同条第一項に規定する政令で定める取引に基因して生じた所得に対して課される外国法人税の額、連結法人の法人税に関する法令の規定により法人税が課されないこととなる金額を課税標準として外国法人税に関する法令により課されるものとして政令で定める外国法人税の額その他政令で定める外国法人税の額を除く。以下この条において「個別控除対象外国法人税の額」という。）のうち、連結控除限度個別帰属額（当該連結事業年度の連結所得の金額につき第八十一条の十二第一項から第三項まで（各連結事業年度の連結所得に対する法人税の税率）の規定を適用して計算した金額のうち当該連結事業年度の連結国外所得金額（国外源泉所得（第六十九条第一項に規定する国外源泉所得をいう。）に係る所得のみについて各連結事業年度の連結所得に対する法人税を課するものとした場合に課税標準となるべき当該連結事業年度の連結所得の金額に相当するものとして政令で定める金額をいう。）に対応するものとして政令で定めるところにより計算した金額で、各連結法人に帰せられる金額として政令で定めるところにより計算した金額をいう。以下この条において同じ。）に達するまでの金額を当該連結事業年度の連結所得に対する法人税の額から控除する。</w:t>
      </w:r>
    </w:p>
    <w:p>
      <w:pPr>
        <w:pStyle w:val="Heading5"/>
        <w:ind w:left="440"/>
      </w:pPr>
      <w:r>
        <w:t>２</w:t>
      </w:r>
    </w:p>
    <w:p>
      <w:pPr>
        <w:ind w:left="440"/>
      </w:pPr>
      <w:r>
        <w:t>連結法人が各連結事業年度において納付することとなる個別控除対象外国法人税の額が当該連結事業年度の連結控除限度個別帰属額、地方法人税控除限度個別帰属額として政令で定める金額及び地方税個別控除限度額として政令で定める金額の合計額を超える場合において、前三年内連結事業年度（当該連結事業年度開始の日前三年以内に開始した各連結事業年度をいう。以下この条において同じ。）の連結控除限度個別帰属額のうち当該連結事業年度に繰り越される部分として政令で定める金額（以下この項及び第十項において「個別繰越控除限度額」という。）があるときは、政令で定めるところにより、その超える部分の金額のうちその個別繰越控除限度額に達するまでの金額を当該連結事業年度の連結所得に対する法人税の額から控除する。</w:t>
      </w:r>
    </w:p>
    <w:p>
      <w:pPr>
        <w:pStyle w:val="Heading5"/>
        <w:ind w:left="440"/>
      </w:pPr>
      <w:r>
        <w:t>３</w:t>
      </w:r>
    </w:p>
    <w:p>
      <w:pPr>
        <w:ind w:left="440"/>
      </w:pPr>
      <w:r>
        <w:t>連結法人が各連結事業年度において納付することとなる個別控除対象外国法人税の額が当該連結事業年度の連結控除限度個別帰属額に満たない場合において、その前三年内連結事業年度において納付することとなつた個別控除対象外国法人税の額のうち当該連結事業年度に繰り越される部分として政令で定める金額（以下この項及び第十項において「個別繰越控除対象外国法人税額」という。）があるときは、政令で定めるところにより、その個別繰越控除対象外国法人税額のうち当該連結控除限度個別帰属額から当該連結事業年度において納付することとなる個別控除対象外国法人税の額を控除した残額に達するまでの金額を当該連結事業年度の連結所得に対する法人税の額から控除する。</w:t>
      </w:r>
    </w:p>
    <w:p>
      <w:pPr>
        <w:pStyle w:val="Heading5"/>
        <w:ind w:left="440"/>
      </w:pPr>
      <w:r>
        <w:t>４</w:t>
      </w:r>
    </w:p>
    <w:p>
      <w:pPr>
        <w:ind w:left="440"/>
      </w:pPr>
      <w:r>
        <w:t>連結法人が個別控除対象外国法人税の額を納付することとなる連結事業年度開始の日前三年以内に開始した事業年度に連結事業年度に該当しないものがある場合において、その該当しない事業年度の控除限度額（第六十九条第一項に規定する控除限度額をいう。以下この条において同じ。）があるときは、第二項の規定の適用については、その控除限度額は当該事業年度の期間に対応する前三年内連結事業年度の連結控除限度個別帰属額とみなし、連結法人が個別控除対象外国法人税の額を納付することとなる連結事業年度開始の日前三年以内に開始した事業年度に連結事業年度に該当しないものがある場合において、その該当しない事業年度において納付することとなつた控除対象外国法人税の額（第六十九条第一項に規定する控除対象外国法人税の額をいう。以下この条において同じ。）があるときは、前項の規定の適用については、その控除対象外国法人税の額は当該事業年度の期間に対応する前三年内連結事業年度において納付することとなつた個別控除対象外国法人税の額とみなす。</w:t>
      </w:r>
    </w:p>
    <w:p>
      <w:pPr>
        <w:pStyle w:val="Heading5"/>
        <w:ind w:left="440"/>
      </w:pPr>
      <w:r>
        <w:t>５</w:t>
      </w:r>
    </w:p>
    <w:p>
      <w:pPr>
        <w:ind w:left="440"/>
      </w:pPr>
      <w:r>
        <w:t>連結法人が適格合併、適格分割又は適格現物出資（以下この項及び第八項において「適格合併等」という。）により被合併法人、分割法人又は現物出資法人（同項において「被合併法人等」という。）である内国法人から事業の全部又は一部の移転を受けた場合には、当該連結法人の当該適格合併等の日の属する連結事業年度以後の各連結事業年度における第二項及び第三項の規定の適用については、次の各号に掲げる適格合併等の区分に応じ当該各号に定める金額は、政令で定めるところにより、当該連結法人の前三年内連結事業年度の連結控除限度個別帰属額及び当該連結法人が当該前三年内連結事業年度において納付することとなつた個別控除対象外国法人税の額とみなす。</w:t>
      </w:r>
    </w:p>
    <w:p>
      <w:pPr>
        <w:pStyle w:val="Heading6"/>
        <w:ind w:left="880"/>
      </w:pPr>
      <w:r>
        <w:t>一</w:t>
      </w:r>
    </w:p>
    <w:p>
      <w:pPr>
        <w:ind w:left="880"/>
      </w:pPr>
      <w:r>
        <w:t>適格合併</w:t>
      </w:r>
    </w:p>
    <w:p>
      <w:pPr>
        <w:pStyle w:val="Heading6"/>
        <w:ind w:left="880"/>
      </w:pPr>
      <w:r>
        <w:t>二</w:t>
      </w:r>
    </w:p>
    <w:p>
      <w:pPr>
        <w:ind w:left="880"/>
      </w:pPr>
      <w:r>
        <w:t>適格分割又は適格現物出資（以下第七項までにおいて「適格分割等」という。）</w:t>
      </w:r>
    </w:p>
    <w:p>
      <w:pPr>
        <w:pStyle w:val="Heading5"/>
        <w:ind w:left="440"/>
      </w:pPr>
      <w:r>
        <w:t>６</w:t>
      </w:r>
    </w:p>
    <w:p>
      <w:pPr>
        <w:ind w:left="440"/>
      </w:pPr>
      <w:r>
        <w:t>前項の規定は、適格分割等により当該適格分割等に係る分割法人等である内国法人から事業の移転を受けた連結法人にあつては、当該連結法人（当該連結法人が連結子法人である場合には、当該連結法人に係る連結親法人）が当該適格分割等の日以後三月以内に当該連結法人の前三年内連結事業年度の連結控除限度個別帰属額及び個別控除対象外国法人税の額とみなされる金額その他の財務省令で定める事項を記載した書類を連結親法人の納税地の所轄税務署長に提出した場合に限り、適用する。</w:t>
      </w:r>
    </w:p>
    <w:p>
      <w:pPr>
        <w:pStyle w:val="Heading5"/>
        <w:ind w:left="440"/>
      </w:pPr>
      <w:r>
        <w:t>７</w:t>
      </w:r>
    </w:p>
    <w:p>
      <w:pPr>
        <w:ind w:left="440"/>
      </w:pPr>
      <w:r>
        <w:t>適格分割等に係る分割承継法人又は被現物出資法人（以下この項において「分割承継法人等」という。）が第五項又は第六十九条第十項の規定の適用を受ける場合には、当該適格分割等に係る分割法人等の当該適格分割等の日の属する連結事業年度以後の各連結事業年度における第二項及び第三項の規定の適用については、当該分割法人等の分割等前三年内事業年度の連結控除限度個別帰属額及び個別控除対象外国法人税の額のうち、第五項の規定により当該分割承継法人等の前三年内連結事業年度の連結控除限度個別帰属額とみなされる金額及び同条第十項の規定により前三年内事業年度（同条第二項に規定する前三年内事業年度をいう。以下この項において同じ。）の控除限度額とみなされる金額並びに第五項の規定により当該分割承継法人等が当該前三年内連結事業年度において納付することとなつた個別控除対象外国法人税の額とみなされる金額及び同条第十項の規定により当該前三年内事業年度において納付することとなつた控除対象外国法人税の額とみなされる金額は、ないものとする。</w:t>
      </w:r>
    </w:p>
    <w:p>
      <w:pPr>
        <w:pStyle w:val="Heading5"/>
        <w:ind w:left="440"/>
      </w:pPr>
      <w:r>
        <w:t>８</w:t>
      </w:r>
    </w:p>
    <w:p>
      <w:pPr>
        <w:ind w:left="440"/>
      </w:pPr>
      <w:r>
        <w:t>連結法人が納付することとなつた外国法人税の額につき第一項から第三項まで又は第六十九条第一項から第三項までの規定の適用を受けた連結事業年度又は事業年度（以下この項において「適用事業年度」という。）開始の日後七年以内に開始する当該連結法人の各連結事業年度において当該外国法人税の額が減額された場合（当該連結法人が適格合併等により被合併法人等である内国法人から事業の全部又は一部の移転を受けた場合にあつては、当該被合併法人等が納付することとなつた外国法人税の額のうち当該連結法人が移転を受けた事業に係る所得に基因して納付することとなつた外国法人税の額に係る当該被合併法人等の適用事業年度開始の日後七年以内に開始する当該連結法人の各連結事業年度において当該外国法人税の額が減額された場合を含む。）における第一項から第三項までの規定の適用については、政令で定めるところによる。</w:t>
      </w:r>
    </w:p>
    <w:p>
      <w:pPr>
        <w:pStyle w:val="Heading5"/>
        <w:ind w:left="440"/>
      </w:pPr>
      <w:r>
        <w:t>９</w:t>
      </w:r>
    </w:p>
    <w:p>
      <w:pPr>
        <w:ind w:left="440"/>
      </w:pPr>
      <w:r>
        <w:t>第一項の規定は、連結確定申告書、修正申告書又は更正請求書に同項の規定による控除を受けるべき金額及びその計算に関する明細を記載した書類並びに個別控除対象外国法人税の額の計算に関する明細その他の財務省令で定める事項を記載した書類（以下この項において「明細書」という。）の添付があり、かつ、個別控除対象外国法人税の額を課されたことを証する書類その他の財務省令で定める書類を保存している場合に限り、適用する。</w:t>
      </w:r>
    </w:p>
    <w:p>
      <w:pPr>
        <w:pStyle w:val="Heading5"/>
        <w:ind w:left="440"/>
      </w:pPr>
      <w:r>
        <w:t>１０</w:t>
      </w:r>
    </w:p>
    <w:p>
      <w:pPr>
        <w:ind w:left="440"/>
      </w:pPr>
      <w:r>
        <w:t>第二項及び第三項の規定は、個別繰越控除限度額又は個別繰越控除対象外国法人税額に係る連結事業年度又は事業年度のうち最も古い連結事業年度又は事業年度以後の各連結事業年度又は各事業年度の連結確定申告書、確定申告書、修正申告書又は更正請求書（以下この項において「申告書等」という。）に当該各連結事業年度の連結控除限度個別帰属額及び当該各連結事業年度において納付することとなつた個別控除対象外国法人税の額又は当該各事業年度の控除限度額及び当該各事業年度において納付することとなつた控除対象外国法人税の額を記載した書類の添付があり、かつ、これらの規定の適用を受けようとする連結事業年度の連結確定申告書、修正申告書又は更正請求書にこれらの規定による控除を受けるべき金額を記載した書類及び個別繰越控除限度額又は個別繰越控除対象外国法人税額の計算の基礎となるべき事項その他の財務省令で定める事項を記載した書類の添付があり、かつ、これらの規定による控除を受けるべき金額に係る個別控除対象外国法人税の額を課されたことを証する書類その他の財務省令で定める書類を保存している場合に限り、適用する。</w:t>
      </w:r>
    </w:p>
    <w:p>
      <w:pPr>
        <w:pStyle w:val="Heading5"/>
        <w:ind w:left="440"/>
      </w:pPr>
      <w:r>
        <w:t>１１</w:t>
      </w:r>
    </w:p>
    <w:p>
      <w:pPr>
        <w:ind w:left="440"/>
      </w:pPr>
      <w:r>
        <w:t>税務署長は、第一項から第三項までの規定による控除をされるべきこととなる金額の全部又は一部につき前二項に規定する財務省令で定める書類の保存がない場合においても、その書類の保存がなかつたことについてやむを得ない事情があると認めるときは、その書類の保存がなかつた金額につき第一項から第三項までの規定を適用することができる。</w:t>
      </w:r>
    </w:p>
    <w:p>
      <w:pPr>
        <w:pStyle w:val="Heading5"/>
        <w:ind w:left="440"/>
      </w:pPr>
      <w:r>
        <w:t>１２</w:t>
      </w:r>
    </w:p>
    <w:p>
      <w:pPr>
        <w:ind w:left="440"/>
      </w:pPr>
      <w:r>
        <w:t>第一項から第三項までの規定の適用を受ける連結法人は、当該連結法人が他の者との間で行つた取引のうち、当該連結法人の各連結事業年度の第一項に規定する連結国外所得金額の計算上、当該取引から生ずる所得が当該連結法人の国外事業所等（第六十九条第四項第一号に規定する国外事業所等をいう。以下この項及び次項において同じ。）に帰せられるものについては、財務省令で定めるところにより、当該国外事業所等に帰せられる取引に係る明細を記載した書類その他の財務省令で定める書類を作成しなければならない。</w:t>
      </w:r>
    </w:p>
    <w:p>
      <w:pPr>
        <w:pStyle w:val="Heading5"/>
        <w:ind w:left="440"/>
      </w:pPr>
      <w:r>
        <w:t>１３</w:t>
      </w:r>
    </w:p>
    <w:p>
      <w:pPr>
        <w:ind w:left="440"/>
      </w:pPr>
      <w:r>
        <w:t>第一項から第三項までの規定の適用を受ける連結法人は、当該連結法人の第六十九条第四項第一号に規定する本店等と国外事業所等との間の資産の移転、役務の提供その他の事実が同号に規定する内部取引に該当するときは、財務省令で定めるところにより、当該事実に係る明細を記載した書類その他の財務省令で定める書類を作成しなければならない。</w:t>
      </w:r>
    </w:p>
    <w:p>
      <w:pPr>
        <w:pStyle w:val="Heading5"/>
        <w:ind w:left="440"/>
      </w:pPr>
      <w:r>
        <w:t>１４</w:t>
      </w:r>
    </w:p>
    <w:p>
      <w:pPr>
        <w:ind w:left="440"/>
      </w:pPr>
      <w:r>
        <w:t>第八項から前項までに定めるもののほか、第一項から第七項までの規定の適用に関し必要な事項は、政令で定める。</w:t>
      </w:r>
    </w:p>
    <w:p>
      <w:pPr>
        <w:pStyle w:val="Heading4"/>
      </w:pPr>
      <w:r>
        <w:t>第八十一条の十五の二（連結事業年度における分配時調整外国税相当額の控除）</w:t>
      </w:r>
    </w:p>
    <w:p>
      <w:r>
        <w:t>連結法人が各連結事業年度において集団投資信託の収益の分配の支払を受ける場合には、当該収益の分配に係る分配時調整外国税（所得税法第百七十六条第三項（信託財産に係る利子等の課税の特例）に規定する外国の法令により課される所得税に相当する税で政令で定めるものをいう。）の額で同項又は同法第百八十条の二第三項（信託財産に係る利子等の課税の特例）の規定により当該収益の分配に係る所得税の額から控除された金額のうち当該連結法人が支払を受ける収益の分配に対応する部分の金額として政令で定める金額に相当する金額（次項において「分配時調整外国税相当額」という。）は、政令で定めるところにより、当該連結事業年度の連結所得に対する法人税の額から控除する。</w:t>
      </w:r>
    </w:p>
    <w:p>
      <w:pPr>
        <w:pStyle w:val="Heading5"/>
        <w:ind w:left="440"/>
      </w:pPr>
      <w:r>
        <w:t>２</w:t>
      </w:r>
    </w:p>
    <w:p>
      <w:pPr>
        <w:ind w:left="440"/>
      </w:pPr>
      <w:r>
        <w:t>前項の規定は、連結確定申告書、修正申告書又は更正請求書に同項の規定による控除の対象となる分配時調整外国税相当額、控除を受ける金額及び当該金額の計算に関する明細を記載した書類の添付がある場合に限り、適用する。</w:t>
      </w:r>
    </w:p>
    <w:p>
      <w:pPr>
        <w:pStyle w:val="Heading5"/>
        <w:ind w:left="440"/>
      </w:pPr>
      <w:r>
        <w:t>３</w:t>
      </w:r>
    </w:p>
    <w:p>
      <w:pPr>
        <w:ind w:left="440"/>
      </w:pPr>
      <w:r>
        <w:t>前項に定めるもののほか、第一項の規定の適用に関し必要な事項は、政令で定める。</w:t>
      </w:r>
    </w:p>
    <w:p>
      <w:pPr>
        <w:pStyle w:val="Heading4"/>
      </w:pPr>
      <w:r>
        <w:t>第八十一条の十六（仮装経理に基づく過大申告の場合の更正に伴う法人税額の連結事業年度における控除）</w:t>
      </w:r>
    </w:p>
    <w:p>
      <w:r>
        <w:t>連結法人の各連結事業年度開始の日前に開始した連結事業年度の連結所得に対する法人税（当該各連結事業年度終了の日以前に当該連結法人を合併法人とする適格合併が行われた場合の当該適格合併に係る被合併法人で当該連結法人との間に連結完全支配関係がある他の連結法人の当該適格合併（第十五条の二第一項（連結事業年度の意義）に規定する連結親法人事業年度開始の日に行うものを除く。）の日の前日の属する事業年度の所得に対する法人税を含む。）につき税務署長が更正をした場合において、当該更正につき第百三十五条第一項（仮装経理に基づく過大申告の場合の更正に伴う法人税額の還付の特例）の規定の適用があつたときは、当該更正に係る同項に規定する仮装経理法人税額（既に同条第二項、第三項又は第七項の規定により還付されるべきこととなつた金額及びこの条の規定により控除された金額を除く。）は、当該各連結事業年度（当該更正の日以後に終了する連結事業年度に限る。）の連結所得に対する法人税の額から控除する。</w:t>
      </w:r>
    </w:p>
    <w:p>
      <w:pPr>
        <w:pStyle w:val="Heading4"/>
      </w:pPr>
      <w:r>
        <w:t>第八十一条の十七（連結事業年度における税額控除の順序）</w:t>
      </w:r>
    </w:p>
    <w:p>
      <w:r>
        <w:t>この款の規定による法人税の額からの控除については、まず第八十一条の十五の二（連結事業年度における分配時調整外国税相当額の控除）の規定による控除をし、次に前条の規定による控除をした後において、第八十一条の十四（連結事業年度における所得税額の控除）及び第八十一条の十五（連結事業年度における外国税額の控除）の規定による控除をするものとする。</w:t>
      </w:r>
    </w:p>
    <w:p>
      <w:pPr>
        <w:pStyle w:val="Heading4"/>
      </w:pPr>
      <w:r>
        <w:t>第八十一条の十八</w:t>
      </w:r>
    </w:p>
    <w:p>
      <w:r>
        <w:t>連結法人に各連結事業年度の連結所得に対する法人税の負担額として帰せられ、又は当該法人税の減少額として帰せられる金額は、当該連結法人の当該連結事業年度の個別所得金額（当該連結事業年度の益金の額のうち当該連結法人に帰せられるものの合計額（以下この項において「個別帰属益金額」という。）が当該連結事業年度の損金の額のうち当該連結法人に帰せられるものの合計額（以下この項において「個別帰属損金額」という。）を超える場合におけるその超える部分の金額をいう。）がある場合にはそれぞれ当該個別所得金額に当該連結事業年度の連結所得に対して適用される法人税の税率を乗じて計算した金額と加算調整額（当該連結法人に係る第一号に掲げる金額をいう。以下この項において同じ。）とを合計した金額から減算調整額（当該連結法人に係る第二号から第五号までに掲げる金額の合計額をいう。以下この項において同じ。）を控除した金額又は減算調整額から当該合計した金額を控除した金額とし、当該連結法人の当該連結事業年度の個別欠損金額（個別帰属損金額が個別帰属益金額を超える場合におけるその超える部分の金額をいい、当該連結事業年度に連結欠損金額が生ずる場合には当該超える部分の金額から当該連結欠損金額のうち当該連結法人に帰せられるものを控除した金額とする。）がある場合にはそれぞれ加算調整額から当該個別欠損金額に当該税率を乗じて計算した金額と減算調整額とを合計した金額を控除した金額又は当該合計した金額から加算調整額を控除した金額とする。</w:t>
      </w:r>
    </w:p>
    <w:p>
      <w:pPr>
        <w:pStyle w:val="Heading6"/>
        <w:ind w:left="880"/>
      </w:pPr>
      <w:r>
        <w:t>一</w:t>
      </w:r>
    </w:p>
    <w:p>
      <w:pPr>
        <w:ind w:left="880"/>
      </w:pPr>
      <w:r>
        <w:t>第八十一条の十三第一項（連結特定同族会社の特別税率）に規定する合計額のうち各連結法人に帰せられるものとして政令で定める金額</w:t>
      </w:r>
    </w:p>
    <w:p>
      <w:pPr>
        <w:pStyle w:val="Heading6"/>
        <w:ind w:left="880"/>
      </w:pPr>
      <w:r>
        <w:t>二</w:t>
      </w:r>
    </w:p>
    <w:p>
      <w:pPr>
        <w:ind w:left="880"/>
      </w:pPr>
      <w:r>
        <w:t>第八十一条の十四第一項（連結事業年度における所得税額の控除）の規定による控除をされるべき金額のうち各連結法人に帰せられるものとして政令で定める金額</w:t>
      </w:r>
    </w:p>
    <w:p>
      <w:pPr>
        <w:pStyle w:val="Heading6"/>
        <w:ind w:left="880"/>
      </w:pPr>
      <w:r>
        <w:t>三</w:t>
      </w:r>
    </w:p>
    <w:p>
      <w:pPr>
        <w:ind w:left="880"/>
      </w:pPr>
      <w:r>
        <w:t>第八十一条の十五第一項から第三項まで（連結事業年度における外国税額の控除）の規定による控除をされるべき金額のうち各連結法人に帰せられるものとして政令で定める金額</w:t>
      </w:r>
    </w:p>
    <w:p>
      <w:pPr>
        <w:pStyle w:val="Heading6"/>
        <w:ind w:left="880"/>
      </w:pPr>
      <w:r>
        <w:t>四</w:t>
      </w:r>
    </w:p>
    <w:p>
      <w:pPr>
        <w:ind w:left="880"/>
      </w:pPr>
      <w:r>
        <w:t>第八十一条の十五の二第一項（連結事業年度における分配時調整外国税相当額の控除）の規定による控除をされる金額のうち各連結法人に帰せられるものとして政令で定める金額</w:t>
      </w:r>
    </w:p>
    <w:p>
      <w:pPr>
        <w:pStyle w:val="Heading6"/>
        <w:ind w:left="880"/>
      </w:pPr>
      <w:r>
        <w:t>五</w:t>
      </w:r>
    </w:p>
    <w:p>
      <w:pPr>
        <w:ind w:left="880"/>
      </w:pPr>
      <w:r>
        <w:t>第八十一条の三十一第一項（連結欠損金の繰戻しによる還付）（同条第四項及び第五項において準用する場合を含む。）の規定により還付を受ける金額のうち各連結法人に帰せられるものとして政令で定める金額</w:t>
      </w:r>
    </w:p>
    <w:p>
      <w:pPr>
        <w:pStyle w:val="Heading5"/>
        <w:ind w:left="440"/>
      </w:pPr>
      <w:r>
        <w:t>２</w:t>
      </w:r>
    </w:p>
    <w:p>
      <w:pPr>
        <w:ind w:left="440"/>
      </w:pPr>
      <w:r>
        <w:t>前項の連結法人に係る連結親法人が第八十一条の十二第二項（各連結事業年度の連結所得に対する法人税の税率）の規定の適用を受ける連結親法人である場合には、各連結事業年度の連結所得の金額につき同条の規定により計算した法人税の額の当該連結所得の金額に対する割合（連結所得の金額がない連結事業年度にあつては、同項に規定する年八百万円以下の金額に対して適用される税率）を前項に規定する税率として、同項の規定を適用する。</w:t>
      </w:r>
    </w:p>
    <w:p>
      <w:pPr>
        <w:pStyle w:val="Heading5"/>
        <w:ind w:left="440"/>
      </w:pPr>
      <w:r>
        <w:t>３</w:t>
      </w:r>
    </w:p>
    <w:p>
      <w:pPr>
        <w:ind w:left="440"/>
      </w:pPr>
      <w:r>
        <w:t>前二項の規定の適用に関し必要な事項は、政令で定める。</w:t>
      </w:r>
    </w:p>
    <w:p>
      <w:pPr>
        <w:pStyle w:val="Heading3"/>
      </w:pPr>
      <w:r>
        <w:t>第三節　申告、納付及び還付等</w:t>
      </w:r>
    </w:p>
    <w:p>
      <w:pPr>
        <w:pStyle w:val="Heading4"/>
      </w:pPr>
      <w:r>
        <w:t>第八十一条の十九（連結中間申告）</w:t>
      </w:r>
    </w:p>
    <w:p>
      <w:r>
        <w:t>連結親法人（普通法人に限る。以下第八十一条の二十（仮決算をした場合の連結中間申告書の記載事項等）までにおいて同じ。）は、その連結事業年度が六月を超える場合には、当該連結事業年度開始の日以後六月を経過した日から二月以内に、税務署長に対し、次に掲げる事項を記載した申告書を提出しなければならない。</w:t>
      </w:r>
    </w:p>
    <w:p>
      <w:pPr>
        <w:pStyle w:val="Heading6"/>
        <w:ind w:left="880"/>
      </w:pPr>
      <w:r>
        <w:t>一</w:t>
      </w:r>
    </w:p>
    <w:p>
      <w:pPr>
        <w:ind w:left="880"/>
      </w:pPr>
      <w:r>
        <w:t>当該連結事業年度の前連結事業年度の連結確定申告書に記載すべき第八十一条の二十二第一項第二号（連結確定申告）に掲げる金額で当該連結事業年度開始の日以後六月を経過した日の前日までに確定したもの（次項及び第六項において「連結確定法人税額」という。）を当該前連結事業年度の月数で除し、これに六を乗じて計算した金額（当該連結事業年度が最初連結親法人事業年度（連結親法人の各連結事業年度の連結所得に対する法人税を課される最初の連結事業年度をいう。以下この条において同じ。）である場合には、次に掲げる金額の合計額）</w:t>
      </w:r>
    </w:p>
    <w:p>
      <w:pPr>
        <w:pStyle w:val="Heading6"/>
        <w:ind w:left="880"/>
      </w:pPr>
      <w:r>
        <w:t>二</w:t>
      </w:r>
    </w:p>
    <w:p>
      <w:pPr>
        <w:ind w:left="880"/>
      </w:pPr>
      <w:r>
        <w:t>前号に掲げる金額の計算の基礎その他財務省令で定める事項</w:t>
      </w:r>
    </w:p>
    <w:p>
      <w:pPr>
        <w:pStyle w:val="Heading5"/>
        <w:ind w:left="440"/>
      </w:pPr>
      <w:r>
        <w:t>２</w:t>
      </w:r>
    </w:p>
    <w:p>
      <w:pPr>
        <w:ind w:left="440"/>
      </w:pPr>
      <w:r>
        <w:t>前項の場合において、同項の連結親法人の同項の連結事業年度（最初連結親法人事業年度を除く。）開始の日から同日以後六月を経過した日の前日までの期間内に第四条の五第一項（連結納税の承認の取消し等）の規定により連結子法人（当該連結事業年度開始の時において当該連結親法人との間に連結完全支配関係があるものに限る。）につき第四条の二（連結納税義務者）の承認が取り消されたとき、若しくは第四条の五第二項第五号に掲げる事実が生じたとき、又は当該開始の日の前日から当該経過した日の前日までの期間内に当該連結子法人につき同項第四号に掲げる事実（合併による解散を除く。）が生じたとき、若しくは当該開始の日から当該経過した日までの期間内に当該連結子法人が合併により解散をしたときは、その連結親法人が提出すべき当該連結事業年度の連結中間申告書については、前項第一号に掲げる金額は、同号の規定にかかわらず、連結確定法人税額から第一号に掲げる金額を減算し、又は連結確定法人税額に第二号に掲げる金額を加算した金額を当該連結事業年度の前連結事業年度の月数で除し、これに六を乗じて計算した金額とする。</w:t>
      </w:r>
    </w:p>
    <w:p>
      <w:pPr>
        <w:pStyle w:val="Heading6"/>
        <w:ind w:left="880"/>
      </w:pPr>
      <w:r>
        <w:t>一</w:t>
      </w:r>
    </w:p>
    <w:p>
      <w:pPr>
        <w:ind w:left="880"/>
      </w:pPr>
      <w:r>
        <w:t>当該連結子法人の当該連結事業年度開始の日の前日の属する連結事業年度の連結法人税個別帰属支払額で当該開始の日以後六月を経過した日の前日までに確定した当該前連結事業年度の連結確定申告書に記載すべき第八十一条の二十二第一項第二号に掲げる金額に係るもの</w:t>
      </w:r>
    </w:p>
    <w:p>
      <w:pPr>
        <w:pStyle w:val="Heading6"/>
        <w:ind w:left="880"/>
      </w:pPr>
      <w:r>
        <w:t>二</w:t>
      </w:r>
    </w:p>
    <w:p>
      <w:pPr>
        <w:ind w:left="880"/>
      </w:pPr>
      <w:r>
        <w:t>当該連結子法人（当該連結事業年度開始の日の前日から当該開始の日以後六月を経過した日の前日までの期間内に第四条の五第二項第四号に掲げる事実（残余財産の確定に限る。）が生じたもの及び当該開始の日から当該経過した日までの期間内に連結内合併（連結子法人を被合併法人とし、当該連結子法人との間に連結完全支配関係がある他の連結法人を合併法人とする合併並びに連結子法人及び当該連結子法人との間に連結完全支配関係がある他の連結子法人を被合併法人とする合併で法人を設立するものをいう。第四項及び第六項において同じ。）により解散したものを除く。）の当該連結事業年度開始の日の前日の属する連結事業年度の連結法人税個別帰属受取額（各連結事業年度の連結所得に対する法人税の減少額として当該連結子法人に帰せられる金額として前条第一項の規定により計算される金額をいう。）で当該開始の日以後六月を経過した日の前日までに確定した当該前連結事業年度の連結確定申告書に記載すべき第八十一条の二十二第一項第二号に掲げる金額に係るもの</w:t>
      </w:r>
    </w:p>
    <w:p>
      <w:pPr>
        <w:pStyle w:val="Heading5"/>
        <w:ind w:left="440"/>
      </w:pPr>
      <w:r>
        <w:t>３</w:t>
      </w:r>
    </w:p>
    <w:p>
      <w:pPr>
        <w:ind w:left="440"/>
      </w:pPr>
      <w:r>
        <w:t>第一項の場合において、第四条の二に規定する他の内国法人が次の各号に掲げる期間内に同項の連結親法人による連結完全支配関係を有することとなり、かつ、その有することとなつた日から当該連結親法人の同項の連結事業年度開始の日以後六月を経過した日の前日まで当該連結完全支配関係が継続していたときは、その連結親法人が提出すべき当該連結事業年度の連結中間申告書については、同項第一号に掲げる金額は、同号、前項及び第五項の規定にかかわらず、これらの規定により計算した金額に相当する金額に当該各号に定める金額を加算した金額とする。</w:t>
      </w:r>
    </w:p>
    <w:p>
      <w:pPr>
        <w:pStyle w:val="Heading6"/>
        <w:ind w:left="880"/>
      </w:pPr>
      <w:r>
        <w:t>一</w:t>
      </w:r>
    </w:p>
    <w:p>
      <w:pPr>
        <w:ind w:left="880"/>
      </w:pPr>
      <w:r>
        <w:t>当該連結事業年度の前連結事業年度</w:t>
      </w:r>
    </w:p>
    <w:p>
      <w:pPr>
        <w:pStyle w:val="Heading6"/>
        <w:ind w:left="880"/>
      </w:pPr>
      <w:r>
        <w:t>二</w:t>
      </w:r>
    </w:p>
    <w:p>
      <w:pPr>
        <w:ind w:left="880"/>
      </w:pPr>
      <w:r>
        <w:t>当該連結事業年度開始の日から同日以後六月を経過した日の前日までの期間</w:t>
      </w:r>
    </w:p>
    <w:p>
      <w:pPr>
        <w:pStyle w:val="Heading5"/>
        <w:ind w:left="440"/>
      </w:pPr>
      <w:r>
        <w:t>４</w:t>
      </w:r>
    </w:p>
    <w:p>
      <w:pPr>
        <w:ind w:left="440"/>
      </w:pPr>
      <w:r>
        <w:t>第一項の場合において、次の各号に掲げる期間内に同項の連結親法人若しくは連結子法人（当該連結親法人の同項の連結事業年度開始の時（連結内合併により設立された連結子法人にあつては、当該開始の時と当該連結内合併の時とのうちいずれか遅い時）から当該開始の日以後六月を経過した日の前日まで当該連結親法人との間に当該連結親法人による連結完全支配関係が継続していた連結子法人に限る。）を合併法人とする合併（第一号に掲げる期間内に行われる合併にあつては適格合併（法人を設立するものを除く。）に限り、第二号又は第三号に掲げる期間内に行われる合併にあつては連結内合併及び適格合併（連結内合併及び連結親法人を設立するものを除く。）に限る。）が行われたとき、又は第二号若しくは第三号に掲げる期間内に当該連結親法人との間に連結完全支配関係がある連結子法人の残余財産が確定したときは、その連結親法人が提出すべき当該連結事業年度の連結中間申告書については、同項第一号に掲げる金額は、同号、前二項及び次項の規定にかかわらず、これらの規定により計算した金額に相当する金額に当該各号に定める金額を加算した金額とする。</w:t>
      </w:r>
    </w:p>
    <w:p>
      <w:pPr>
        <w:pStyle w:val="Heading6"/>
        <w:ind w:left="880"/>
      </w:pPr>
      <w:r>
        <w:t>一</w:t>
      </w:r>
    </w:p>
    <w:p>
      <w:pPr>
        <w:ind w:left="880"/>
      </w:pPr>
      <w:r>
        <w:t>第一項の連結事業年度（最初連結親法人事業年度に限る。）開始の日の前日の属する事業年度又は連結事業年度</w:t>
      </w:r>
    </w:p>
    <w:p>
      <w:pPr>
        <w:pStyle w:val="Heading6"/>
        <w:ind w:left="880"/>
      </w:pPr>
      <w:r>
        <w:t>二</w:t>
      </w:r>
    </w:p>
    <w:p>
      <w:pPr>
        <w:ind w:left="880"/>
      </w:pPr>
      <w:r>
        <w:t>第一項の連結事業年度（最初連結親法人事業年度を除く。）の前連結事業年度</w:t>
      </w:r>
    </w:p>
    <w:p>
      <w:pPr>
        <w:pStyle w:val="Heading6"/>
        <w:ind w:left="880"/>
      </w:pPr>
      <w:r>
        <w:t>三</w:t>
      </w:r>
    </w:p>
    <w:p>
      <w:pPr>
        <w:ind w:left="880"/>
      </w:pPr>
      <w:r>
        <w:t>当該連結事業年度開始の日から同日以後六月を経過した日の前日までの期間</w:t>
      </w:r>
    </w:p>
    <w:p>
      <w:pPr>
        <w:pStyle w:val="Heading5"/>
        <w:ind w:left="440"/>
      </w:pPr>
      <w:r>
        <w:t>５</w:t>
      </w:r>
    </w:p>
    <w:p>
      <w:pPr>
        <w:ind w:left="440"/>
      </w:pPr>
      <w:r>
        <w:t>第一項の場合において、同項の連結親法人が同項の連結事業年度開始の日に行われた適格合併（法人を設立するものに限る。）に係る合併法人であるときは、その連結親法人が提出すべき当該連結事業年度の連結中間申告書については、同項第一号に掲げる金額は、同号の規定にかかわらず、当該適格合併に係る被合併法人の確定法人税額等をその計算の基礎となつた当該適格合併に係る被合併法人の事業年度又は連結事業年度の月数で除し、これに六を乗じて計算した金額の合計額と同号イ及びロに掲げる金額の合計額とを合計した金額とする。</w:t>
      </w:r>
    </w:p>
    <w:p>
      <w:pPr>
        <w:pStyle w:val="Heading5"/>
        <w:ind w:left="440"/>
      </w:pPr>
      <w:r>
        <w:t>６</w:t>
      </w:r>
    </w:p>
    <w:p>
      <w:pPr>
        <w:ind w:left="440"/>
      </w:pPr>
      <w:r>
        <w:t>第一項の場合において、第一号に掲げる金額が第二号から第四号までに掲げる金額の合計額を超えるときは、同項の連結親法人が提出すべき同項の連結事業年度の連結中間申告書については、同項第一号に掲げる金額は、同号及び第二項から前項までの規定にかかわらず、これらの規定により計算した金額に相当する金額にその超える部分の金額を加算した金額とする。</w:t>
      </w:r>
    </w:p>
    <w:p>
      <w:pPr>
        <w:pStyle w:val="Heading6"/>
        <w:ind w:left="880"/>
      </w:pPr>
      <w:r>
        <w:t>一</w:t>
      </w:r>
    </w:p>
    <w:p>
      <w:pPr>
        <w:ind w:left="880"/>
      </w:pPr>
      <w:r>
        <w:t>第二項第一号に掲げる金額を当該連結事業年度の前連結事業年度の月数で除し、これに六を乗じて計算した金額</w:t>
      </w:r>
    </w:p>
    <w:p>
      <w:pPr>
        <w:pStyle w:val="Heading6"/>
        <w:ind w:left="880"/>
      </w:pPr>
      <w:r>
        <w:t>二</w:t>
      </w:r>
    </w:p>
    <w:p>
      <w:pPr>
        <w:ind w:left="880"/>
      </w:pPr>
      <w:r>
        <w:t>連結確定法人税額を当該連結事業年度の前連結事業年度の月数で除し、これに六を乗じて計算した金額</w:t>
      </w:r>
    </w:p>
    <w:p>
      <w:pPr>
        <w:pStyle w:val="Heading6"/>
        <w:ind w:left="880"/>
      </w:pPr>
      <w:r>
        <w:t>三</w:t>
      </w:r>
    </w:p>
    <w:p>
      <w:pPr>
        <w:ind w:left="880"/>
      </w:pPr>
      <w:r>
        <w:t>第二項第二号に掲げる金額を当該連結事業年度の前連結事業年度の月数で除し、これに六を乗じて計算した金額</w:t>
      </w:r>
    </w:p>
    <w:p>
      <w:pPr>
        <w:pStyle w:val="Heading6"/>
        <w:ind w:left="880"/>
      </w:pPr>
      <w:r>
        <w:t>四</w:t>
      </w:r>
    </w:p>
    <w:p>
      <w:pPr>
        <w:ind w:left="880"/>
      </w:pPr>
      <w:r>
        <w:t>連結内合併に係る被合併法人又は残余財産が確定した連結子法人に係る第四項第二号及び第三号に定める金額の合計額</w:t>
      </w:r>
    </w:p>
    <w:p>
      <w:pPr>
        <w:pStyle w:val="Heading5"/>
        <w:ind w:left="440"/>
      </w:pPr>
      <w:r>
        <w:t>７</w:t>
      </w:r>
    </w:p>
    <w:p>
      <w:pPr>
        <w:ind w:left="440"/>
      </w:pPr>
      <w:r>
        <w:t>前各項の月数は、暦に従つて計算し、一月に満たない端数を生じたときは、これを一月とする。</w:t>
      </w:r>
    </w:p>
    <w:p>
      <w:pPr>
        <w:pStyle w:val="Heading5"/>
        <w:ind w:left="440"/>
      </w:pPr>
      <w:r>
        <w:t>８</w:t>
      </w:r>
    </w:p>
    <w:p>
      <w:pPr>
        <w:ind w:left="440"/>
      </w:pPr>
      <w:r>
        <w:t>次の各号に掲げる場合に該当する場合で、かつ、当該各号に規定する申告書の提出期限につき国税通則法第十条第二項（期間の計算及び期限の特例）の規定の適用がある場合において、同項の規定の適用がないものとした場合における当該申告書の提出期限の翌日から同項の規定により当該申告書の提出期限とみなされる日までの間に確定法人税額又は連結確定申告書に記載すべき第八十一条の二十二第一項第二号に掲げる金額が確定したときは、第一項の連結事業年度開始の日以後六月を経過した日の前日までにこれらの金額が確定したものとみなして、前各項の規定を適用する。</w:t>
      </w:r>
    </w:p>
    <w:p>
      <w:pPr>
        <w:pStyle w:val="Heading6"/>
        <w:ind w:left="880"/>
      </w:pPr>
      <w:r>
        <w:t>一</w:t>
      </w:r>
    </w:p>
    <w:p>
      <w:pPr>
        <w:ind w:left="880"/>
      </w:pPr>
      <w:r>
        <w:t>第一項第一号イに規定する事業年度の第七十四条第一項の規定による申告書の提出期限が第七十五条の二第一項（確定申告書の提出期限の延長の特例）の規定により四月間延長されている場合</w:t>
      </w:r>
    </w:p>
    <w:p>
      <w:pPr>
        <w:pStyle w:val="Heading6"/>
        <w:ind w:left="880"/>
      </w:pPr>
      <w:r>
        <w:t>二</w:t>
      </w:r>
    </w:p>
    <w:p>
      <w:pPr>
        <w:ind w:left="880"/>
      </w:pPr>
      <w:r>
        <w:t>第一項第一号に規定する前連結事業年度又は同号ロに規定する連結事業年度の第八十一条の二十二第一項の規定による申告書の提出期限が第八十一条の二十四第一項（連結確定申告書の提出期限の延長の特例）の規定により四月間延長されている場合</w:t>
      </w:r>
    </w:p>
    <w:p>
      <w:pPr>
        <w:pStyle w:val="Heading4"/>
      </w:pPr>
      <w:r>
        <w:t>第八十一条の十九の二（連結中間申告書の提出を要しない場合）</w:t>
      </w:r>
    </w:p>
    <w:p>
      <w:r>
        <w:t>国税通則法第十一条（災害等による期限の延長）の規定による申告に関する期限の延長により、連結親法人の連結中間申告書の提出期限と当該連結中間申告書に係る連結事業年度の第八十一条の二十二第一項（連結確定申告）の規定による申告書の提出期限とが同一の日となる場合は、前条第一項本文の規定にかかわらず、当該連結中間申告書を提出することを要しない。</w:t>
      </w:r>
    </w:p>
    <w:p>
      <w:pPr>
        <w:pStyle w:val="Heading4"/>
      </w:pPr>
      <w:r>
        <w:t>第八十一条の二十（仮決算をした場合の連結中間申告書の記載事項等）</w:t>
      </w:r>
    </w:p>
    <w:p>
      <w:r>
        <w:t>連結親法人が当該連結事業年度開始の日以後六月の期間を一連結事業年度とみなして当該期間に係る課税標準である連結所得の金額又は連結欠損金額を計算した場合には、その連結親法人は、第八十一条の十九第一項各号（連結中間申告）に掲げる事項に代えて、次に掲げる事項を記載した連結中間申告書を提出することができる。</w:t>
      </w:r>
    </w:p>
    <w:p>
      <w:pPr>
        <w:pStyle w:val="Heading6"/>
        <w:ind w:left="880"/>
      </w:pPr>
      <w:r>
        <w:t>一</w:t>
      </w:r>
    </w:p>
    <w:p>
      <w:pPr>
        <w:ind w:left="880"/>
      </w:pPr>
      <w:r>
        <w:t>当該連結所得の金額又は連結欠損金額</w:t>
      </w:r>
    </w:p>
    <w:p>
      <w:pPr>
        <w:pStyle w:val="Heading6"/>
        <w:ind w:left="880"/>
      </w:pPr>
      <w:r>
        <w:t>二</w:t>
      </w:r>
    </w:p>
    <w:p>
      <w:pPr>
        <w:ind w:left="880"/>
      </w:pPr>
      <w:r>
        <w:t>当該期間を一連結事業年度とみなして前号に掲げる連結所得の金額につき前節（税額の計算）（第八十一条の十三（連結特定同族会社の特別税率）、第八十一条の十四第二項（連結事業年度における所得税額の控除）及び第八十一条の十六（仮装経理に基づく過大申告の場合の更正に伴う法人税額の連結事業年度における控除）を除く。）の規定を適用するものとした場合に計算される法人税の額</w:t>
      </w:r>
    </w:p>
    <w:p>
      <w:pPr>
        <w:pStyle w:val="Heading6"/>
        <w:ind w:left="880"/>
      </w:pPr>
      <w:r>
        <w:t>三</w:t>
      </w:r>
    </w:p>
    <w:p>
      <w:pPr>
        <w:ind w:left="880"/>
      </w:pPr>
      <w:r>
        <w:t>前二号に掲げる金額の計算の基礎その他財務省令で定める事項</w:t>
      </w:r>
    </w:p>
    <w:p>
      <w:pPr>
        <w:pStyle w:val="Heading5"/>
        <w:ind w:left="440"/>
      </w:pPr>
      <w:r>
        <w:t>２</w:t>
      </w:r>
    </w:p>
    <w:p>
      <w:pPr>
        <w:ind w:left="440"/>
      </w:pPr>
      <w:r>
        <w:t>前項に規定する事項を記載した連結中間申告書には、連結親法人及び連結子法人の同項に規定する期間の末日における貸借対照表、当該期間の損益計算書その他の財務省令で定める書類を添付しなければならない。</w:t>
      </w:r>
    </w:p>
    <w:p>
      <w:pPr>
        <w:pStyle w:val="Heading5"/>
        <w:ind w:left="440"/>
      </w:pPr>
      <w:r>
        <w:t>３</w:t>
      </w:r>
    </w:p>
    <w:p>
      <w:pPr>
        <w:ind w:left="440"/>
      </w:pPr>
      <w:r>
        <w:t>第一項に規定する期間に係る課税標準である連結所得の金額又は連結欠損金額及び同項第二号に掲げる法人税の額の計算については、第二条第二十五号（定義）中「確定した決算」とあるのは「決算」と、第一節第三款（益金の額又は損金の額の計算）（第八十一条の九第七項（連結欠損金の繰越し）を除く。）中「連結確定申告書」とあるのは「連結中間申告書」と、第八十一条の十四第三項及び第八十一条の十五第九項（連結事業年度における外国税額の控除）中「連結確定申告書」とあるのは「連結中間申告書」と、同条第十項中「連結確定申告書、修正申告書又は更正請求書にこれら」とあるのは「連結中間申告書、修正申告書又は更正請求書にこれら」と、第八十一条の十五の二第二項（連結事業年度における分配時調整外国税相当額の控除）中「連結確定申告書」とあるのは「連結中間申告書」とする。</w:t>
      </w:r>
    </w:p>
    <w:p>
      <w:pPr>
        <w:pStyle w:val="Heading5"/>
        <w:ind w:left="440"/>
      </w:pPr>
      <w:r>
        <w:t>４</w:t>
      </w:r>
    </w:p>
    <w:p>
      <w:pPr>
        <w:ind w:left="440"/>
      </w:pPr>
      <w:r>
        <w:t>災害（震災、風水害、火災その他政令で定める災害をいう。以下この項において同じ。）により、連結親法人の当該災害のあつた日から同日以後六月を経過する日までの間に終了する第一項に規定する期間において生じた災害損失金額（各連結法人の当該災害により棚卸資産、固定資産又は政令で定める繰延資産について生じた損失の額で政令で定めるものの合計額をいう。第一号において同じ。）がある場合における同項に規定する連結中間申告書には、同項各号に掲げる事項のほか、次に掲げる事項を記載することができる。</w:t>
      </w:r>
    </w:p>
    <w:p>
      <w:pPr>
        <w:pStyle w:val="Heading6"/>
        <w:ind w:left="880"/>
      </w:pPr>
      <w:r>
        <w:t>一</w:t>
      </w:r>
    </w:p>
    <w:p>
      <w:pPr>
        <w:ind w:left="880"/>
      </w:pPr>
      <w:r>
        <w:t>当該期間を一連結事業年度とみなして第八十一条の十五第一項に規定する外国法人税の額で同条の規定により控除されるべき金額及び第八十一条の十四第一項に規定する所得税の額で同項の規定により控除されるべき金額をこれらの順に控除するものとしてこれらの規定を適用するものとした場合に同項の規定による控除をされるべき金額で第一項第二号に掲げる法人税の額の計算上控除しきれなかつたものがあるときは、その控除しきれなかつた金額（当該金額が当該期間において生じた災害損失金額を超える場合には、その超える部分の金額を控除した金額）</w:t>
      </w:r>
    </w:p>
    <w:p>
      <w:pPr>
        <w:pStyle w:val="Heading6"/>
        <w:ind w:left="880"/>
      </w:pPr>
      <w:r>
        <w:t>二</w:t>
      </w:r>
    </w:p>
    <w:p>
      <w:pPr>
        <w:ind w:left="880"/>
      </w:pPr>
      <w:r>
        <w:t>前号に掲げる金額の計算の基礎その他財務省令で定める事項</w:t>
      </w:r>
    </w:p>
    <w:p>
      <w:pPr>
        <w:pStyle w:val="Heading5"/>
        <w:ind w:left="440"/>
      </w:pPr>
      <w:r>
        <w:t>５</w:t>
      </w:r>
    </w:p>
    <w:p>
      <w:pPr>
        <w:ind w:left="440"/>
      </w:pPr>
      <w:r>
        <w:t>第三項に定めるもののほか、第一項に規定する期間に係る課税標準である連結所得の金額又は連結欠損金額及び同項第二号に掲げる法人税の額の計算に関し必要な事項は、政令で定める。</w:t>
      </w:r>
    </w:p>
    <w:p>
      <w:pPr>
        <w:pStyle w:val="Heading4"/>
      </w:pPr>
      <w:r>
        <w:t>第八十一条の二十一（連結中間申告書の提出がない場合の特例）</w:t>
      </w:r>
    </w:p>
    <w:p>
      <w:r>
        <w:t>連結中間申告書を提出すべき連結親法人がその連結中間申告書をその提出期限までに提出しなかつた場合には、その連結親法人については、その提出期限において、税務署長に対し第八十一条の十九第一項各号（前期の実績による連結中間申告書の記載事項）に掲げる事項を記載した連結中間申告書の提出があつたものとみなして、この法律の規定を適用する。</w:t>
      </w:r>
    </w:p>
    <w:p>
      <w:pPr>
        <w:pStyle w:val="Heading4"/>
      </w:pPr>
      <w:r>
        <w:t>第八十一条の二十二（連結確定申告）</w:t>
      </w:r>
    </w:p>
    <w:p>
      <w:r>
        <w:t>連結親法人は、各連結事業年度終了の日の翌日から二月以内に、税務署長に対し、次に掲げる事項を記載した申告書を提出しなければならない。</w:t>
      </w:r>
    </w:p>
    <w:p>
      <w:pPr>
        <w:pStyle w:val="Heading6"/>
        <w:ind w:left="880"/>
      </w:pPr>
      <w:r>
        <w:t>一</w:t>
      </w:r>
    </w:p>
    <w:p>
      <w:pPr>
        <w:ind w:left="880"/>
      </w:pPr>
      <w:r>
        <w:t>当該連結事業年度の課税標準である連結所得の金額又は連結欠損金額</w:t>
      </w:r>
    </w:p>
    <w:p>
      <w:pPr>
        <w:pStyle w:val="Heading6"/>
        <w:ind w:left="880"/>
      </w:pPr>
      <w:r>
        <w:t>二</w:t>
      </w:r>
    </w:p>
    <w:p>
      <w:pPr>
        <w:ind w:left="880"/>
      </w:pPr>
      <w:r>
        <w:t>前号に掲げる連結所得の金額につき前節（税額の計算）の規定を適用して計算した法人税の額</w:t>
      </w:r>
    </w:p>
    <w:p>
      <w:pPr>
        <w:pStyle w:val="Heading6"/>
        <w:ind w:left="880"/>
      </w:pPr>
      <w:r>
        <w:t>三</w:t>
      </w:r>
    </w:p>
    <w:p>
      <w:pPr>
        <w:ind w:left="880"/>
      </w:pPr>
      <w:r>
        <w:t>第八十一条の十四及び第八十一条の十五（連結事業年度における所得税額等の控除）の規定による控除をされるべき金額で前号に掲げる法人税の額の計算上控除しきれなかつたものがある場合には、その控除しきれなかつた金額</w:t>
      </w:r>
    </w:p>
    <w:p>
      <w:pPr>
        <w:pStyle w:val="Heading6"/>
        <w:ind w:left="880"/>
      </w:pPr>
      <w:r>
        <w:t>四</w:t>
      </w:r>
    </w:p>
    <w:p>
      <w:pPr>
        <w:ind w:left="880"/>
      </w:pPr>
      <w:r>
        <w:t>その連結親法人が当該連結事業年度につき連結中間申告書を提出した法人である場合には、第二号に掲げる法人税の額から当該申告書に係る中間納付額を控除した金額</w:t>
      </w:r>
    </w:p>
    <w:p>
      <w:pPr>
        <w:pStyle w:val="Heading6"/>
        <w:ind w:left="880"/>
      </w:pPr>
      <w:r>
        <w:t>五</w:t>
      </w:r>
    </w:p>
    <w:p>
      <w:pPr>
        <w:ind w:left="880"/>
      </w:pPr>
      <w:r>
        <w:t>前号に規定する中間納付額で同号に掲げる金額の計算上控除しきれなかつたものがある場合には、その控除しきれなかつた金額</w:t>
      </w:r>
    </w:p>
    <w:p>
      <w:pPr>
        <w:pStyle w:val="Heading6"/>
        <w:ind w:left="880"/>
      </w:pPr>
      <w:r>
        <w:t>六</w:t>
      </w:r>
    </w:p>
    <w:p>
      <w:pPr>
        <w:ind w:left="880"/>
      </w:pPr>
      <w:r>
        <w:t>前各号に掲げる金額の計算の基礎その他財務省令で定める事項</w:t>
      </w:r>
    </w:p>
    <w:p>
      <w:pPr>
        <w:pStyle w:val="Heading5"/>
        <w:ind w:left="440"/>
      </w:pPr>
      <w:r>
        <w:t>２</w:t>
      </w:r>
    </w:p>
    <w:p>
      <w:pPr>
        <w:ind w:left="440"/>
      </w:pPr>
      <w:r>
        <w:t>前項の規定による申告書には、連結親法人及び連結子法人の当該連結事業年度の貸借対照表、損益計算書、第八十一条の十八第一項（連結法人税の個別帰属額の計算）の規定により計算される法人税の負担額として帰せられる金額及び法人税の減少額として帰せられる金額に関する書類その他の財務省令で定める書類を添付しなければならない。</w:t>
      </w:r>
    </w:p>
    <w:p>
      <w:pPr>
        <w:pStyle w:val="Heading4"/>
      </w:pPr>
      <w:r>
        <w:t>第八十一条の二十三（連結確定申告書の提出期限の延長）</w:t>
      </w:r>
    </w:p>
    <w:p>
      <w:r>
        <w:t>前条第一項の規定による申告書を提出すべき連結親法人が、災害その他やむを得ない理由（次条第一項の規定の適用を受けることができる理由を除く。）により、連結法人の決算が確定しないため、又は各連結事業年度の連結所得の金額若しくは連結欠損金額及び法人税の額の計算を了することができないため当該申告書を前条第一項に規定する提出期限までに提出することができないと認められる場合には、国税通則法第十一条（災害等による期限の延長）の規定によりその提出期限が延長された場合を除き、納税地の所轄税務署長は、その連結親法人の申請に基づき、期日を指定してその提出期限を延長することができる。</w:t>
      </w:r>
    </w:p>
    <w:p>
      <w:pPr>
        <w:pStyle w:val="Heading5"/>
        <w:ind w:left="440"/>
      </w:pPr>
      <w:r>
        <w:t>２</w:t>
      </w:r>
    </w:p>
    <w:p>
      <w:pPr>
        <w:ind w:left="440"/>
      </w:pPr>
      <w:r>
        <w:t>第七十五条第二項から第七項まで（確定申告書の提出期限の延長）の規定は、前項の規定を適用する場合について準用する。</w:t>
      </w:r>
    </w:p>
    <w:p>
      <w:pPr>
        <w:pStyle w:val="Heading4"/>
      </w:pPr>
      <w:r>
        <w:t>第八十一条の二十四（連結確定申告書の提出期限の延長の特例）</w:t>
      </w:r>
    </w:p>
    <w:p>
      <w:r>
        <w:t>第八十一条の二十二第一項（連結確定申告）の規定による申告書を提出すべき連結親法人が、定款、寄附行為、規則、規約その他これらに準ずるもの（第一号において「定款等」という。）の定めにより、若しくは連結法人に特別の事情があることにより、当該連結事業年度以後の各連結事業年度終了の日の翌日から二月以内に当該各連結事業年度の決算についての定時総会が招集されない常況にあると認められる場合又は連結子法人が多数に上ることその他これに類する理由により各連結事業年度の連結所得の金額若しくは連結欠損金額及び法人税の額の計算を了することができないために当該連結事業年度以後の各連結事業年度の当該申告書をそれぞれ同項に規定する提出期限までに提出することができない常況にあると認められる場合には、納税地の所轄税務署長は、その連結親法人の申請に基づき、当該連結事業年度以後の各連結事業年度の当該申告書の提出期限を二月間（次の各号に掲げる場合に該当する場合には、当該各号に定める期間）延長することができる。</w:t>
      </w:r>
    </w:p>
    <w:p>
      <w:pPr>
        <w:pStyle w:val="Heading6"/>
        <w:ind w:left="880"/>
      </w:pPr>
      <w:r>
        <w:t>一</w:t>
      </w:r>
    </w:p>
    <w:p>
      <w:pPr>
        <w:ind w:left="880"/>
      </w:pPr>
      <w:r>
        <w:t>当該連結親法人が会計監査人を置いている場合で、かつ、当該定款等の定めにより当該連結事業年度以後の各連結事業年度終了の日の翌日から四月以内に当該各連結事業年度の決算についての定時総会が招集されない常況にあると認められる場合（次号に掲げる場合を除く。）</w:t>
      </w:r>
    </w:p>
    <w:p>
      <w:pPr>
        <w:pStyle w:val="Heading6"/>
        <w:ind w:left="880"/>
      </w:pPr>
      <w:r>
        <w:t>二</w:t>
      </w:r>
    </w:p>
    <w:p>
      <w:pPr>
        <w:ind w:left="880"/>
      </w:pPr>
      <w:r>
        <w:t>当該特別の事情があることにより当該連結事業年度以後の各連結事業年度終了の日の翌日から四月以内に当該各連結事業年度の決算についての定時総会が招集されない常況にあること、連結法人に特別の事情があることにより当該連結事業年度以後の各連結事業年度終了の日の翌日から四月以内に当該各連結事業年度の連結所得の金額又は連結欠損金額及び法人税の額の計算を了することができない常況にあることその他やむを得ない事情があると認められる場合</w:t>
      </w:r>
    </w:p>
    <w:p>
      <w:pPr>
        <w:pStyle w:val="Heading5"/>
        <w:ind w:left="440"/>
      </w:pPr>
      <w:r>
        <w:t>２</w:t>
      </w:r>
    </w:p>
    <w:p>
      <w:pPr>
        <w:ind w:left="440"/>
      </w:pPr>
      <w:r>
        <w:t>第七十五条の二第二項（確定申告書の提出期限の延長の特例）の規定は前項の規定の適用を受けている連結親法人について、同条第三項及び第四項の規定は前項の申請及びこの項において準用する同条第二項の申請について、同条第五項から第七項までの規定は前項の規定の適用を受けている連結親法人について、それぞれ準用する。</w:t>
      </w:r>
    </w:p>
    <w:p>
      <w:pPr>
        <w:pStyle w:val="Heading5"/>
        <w:ind w:left="440"/>
      </w:pPr>
      <w:r>
        <w:t>３</w:t>
      </w:r>
    </w:p>
    <w:p>
      <w:pPr>
        <w:ind w:left="440"/>
      </w:pPr>
      <w:r>
        <w:t>第七十五条第三項から第五項まで（確定申告書の提出期限の延長）の規定は前項において準用する第七十五条の二第三項の申請書の提出があつた場合について、第七十五条第七項の規定は第一項の規定の適用を受ける連結親法人の同項に規定する申告書に係る連結事業年度の連結所得に対する法人税について、それぞれ準用する。</w:t>
      </w:r>
    </w:p>
    <w:p>
      <w:pPr>
        <w:pStyle w:val="Heading5"/>
        <w:ind w:left="440"/>
      </w:pPr>
      <w:r>
        <w:t>４</w:t>
      </w:r>
    </w:p>
    <w:p>
      <w:pPr>
        <w:ind w:left="440"/>
      </w:pPr>
      <w:r>
        <w:t>第一項の規定の適用を受けている連結親法人については、連結法人につき当該連結事業年度終了の日の翌日から二月を経過した日前に災害その他やむを得ない理由が生じた場合には、当該連結事業年度に限り、同項の規定の適用がないものとみなして、前条及び国税通則法第十一条（災害等による期限の延長）の規定を適用することができる。</w:t>
      </w:r>
    </w:p>
    <w:p>
      <w:pPr>
        <w:pStyle w:val="Heading5"/>
        <w:ind w:left="440"/>
      </w:pPr>
      <w:r>
        <w:t>５</w:t>
      </w:r>
    </w:p>
    <w:p>
      <w:pPr>
        <w:ind w:left="440"/>
      </w:pPr>
      <w:r>
        <w:t>第一項の規定の適用を受けている連結親法人が、当該連結事業年度（前項の規定の適用に係る連結事業年度を除く。）について、連結法人に生じた災害その他やむを得ない理由により、当該連結法人の決算が確定しないため、又は各連結事業年度の連結所得の金額若しくは連結欠損金額及び法人税の額の計算を了することができないため第一項に規定する申告書を同項の規定により延長された提出期限までに提出することができないと認められる場合には、国税通則法第十一条の規定によりその提出期限が延長された場合を除き、納税地の所轄税務署長は、その連結親法人の申請に基づき、期日を指定してその提出期限を延長することができる。</w:t>
      </w:r>
    </w:p>
    <w:p>
      <w:pPr>
        <w:pStyle w:val="Heading5"/>
        <w:ind w:left="440"/>
      </w:pPr>
      <w:r>
        <w:t>６</w:t>
      </w:r>
    </w:p>
    <w:p>
      <w:pPr>
        <w:ind w:left="440"/>
      </w:pPr>
      <w:r>
        <w:t>第七十五条第二項から第五項までの規定は前項の申請について、同条第六項及び第七項の規定は前項の規定の適用を受ける連結親法人について、それぞれ準用する。</w:t>
      </w:r>
    </w:p>
    <w:p>
      <w:pPr>
        <w:pStyle w:val="Heading4"/>
      </w:pPr>
      <w:r>
        <w:t>第八十一条の二十四の二（電子情報処理組織による申告）</w:t>
      </w:r>
    </w:p>
    <w:p>
      <w:r>
        <w:t>特定法人である連結親法人は、第八十一条の十九（連結中間申告）、第八十一条の二十（仮決算をした場合の連結中間申告書の記載事項等）若しくは第八十一条の二十二（連結確定申告）又は国税通則法第十八条（期限後申告）若しくは第十九条（修正申告）の規定により、連結中間申告書若しくは連結確定申告書若しくはこれらの申告書に係る修正申告書（以下この条及び次条第一項において「納税申告書」という。）により行うこととされ、又はこれにこの法律（これに基づく命令を含む。）若しくは国税通則法第十八条第三項若しくは第十九条第四項の規定により納税申告書に添付すべきものとされている書類（以下この項及び第三項において「添付書類」という。）を添付して行うこととされている各連結事業年度の連結所得に対する法人税の申告については、これらの規定にかかわらず、財務省令で定めるところにより、納税申告書に記載すべきものとされている事項（第三項において「申告書記載事項」という。）又は添付書類に記載すべきものとされ、若しくは記載されている事項（以下この項及び第三項において「添付書類記載事項」という。）を、財務省令で定めるところによりあらかじめ税務署長に届け出て行う電子情報処理組織（国税庁の使用に係る電子計算機（入出力装置を含む。以下この項及び第四項において同じ。）とその申告をする連結親法人の使用に係る電子計算機とを電気通信回線で接続した電子情報処理組織をいう。）を使用する方法として財務省令で定める方法により提供することにより、行わなければならない。ただし、当該申告のうち添付書類に係る部分については、添付書類記載事項を記録した光ディスク、磁気テープその他の財務省令で定める記録用の媒体を提出する方法により、行うことができる。</w:t>
      </w:r>
    </w:p>
    <w:p>
      <w:pPr>
        <w:pStyle w:val="Heading5"/>
        <w:ind w:left="440"/>
      </w:pPr>
      <w:r>
        <w:t>２</w:t>
      </w:r>
    </w:p>
    <w:p>
      <w:pPr>
        <w:ind w:left="440"/>
      </w:pPr>
      <w:r>
        <w:t>前項に規定する特定法人とは、次に掲げる法人をいう。</w:t>
      </w:r>
    </w:p>
    <w:p>
      <w:pPr>
        <w:pStyle w:val="Heading6"/>
        <w:ind w:left="880"/>
      </w:pPr>
      <w:r>
        <w:t>一</w:t>
      </w:r>
    </w:p>
    <w:p>
      <w:pPr>
        <w:ind w:left="880"/>
      </w:pPr>
      <w:r>
        <w:t>当該連結事業年度開始の時における資本金の額又は出資金の額が一億円を超える法人</w:t>
      </w:r>
    </w:p>
    <w:p>
      <w:pPr>
        <w:pStyle w:val="Heading6"/>
        <w:ind w:left="880"/>
      </w:pPr>
      <w:r>
        <w:t>二</w:t>
      </w:r>
    </w:p>
    <w:p>
      <w:pPr>
        <w:ind w:left="880"/>
      </w:pPr>
      <w:r>
        <w:t>保険業法に規定する相互会社</w:t>
      </w:r>
    </w:p>
    <w:p>
      <w:pPr>
        <w:pStyle w:val="Heading5"/>
        <w:ind w:left="440"/>
      </w:pPr>
      <w:r>
        <w:t>３</w:t>
      </w:r>
    </w:p>
    <w:p>
      <w:pPr>
        <w:ind w:left="440"/>
      </w:pPr>
      <w:r>
        <w:t>第一項の規定により行われた同項の申告については、申告書記載事項が記載された納税申告書により、又はこれに添付書類記載事項が記載された添付書類を添付して行われたものとみなして、この法律（これに基づく命令を含む。）及び国税通則法（第百二十四条（書類提出者の氏名、住所及び番号の記載）を除く。）の規定その他政令で定める法令の規定を適用する。</w:t>
      </w:r>
    </w:p>
    <w:p>
      <w:pPr>
        <w:pStyle w:val="Heading5"/>
        <w:ind w:left="440"/>
      </w:pPr>
      <w:r>
        <w:t>４</w:t>
      </w:r>
    </w:p>
    <w:p>
      <w:pPr>
        <w:ind w:left="440"/>
      </w:pPr>
      <w:r>
        <w:t>第一項本文の規定により行われた同項の申告は、同項の国税庁の使用に係る電子計算機に備えられたファイルへの記録がされた時に税務署長に到達したものとみなす。</w:t>
      </w:r>
    </w:p>
    <w:p>
      <w:pPr>
        <w:pStyle w:val="Heading5"/>
        <w:ind w:left="440"/>
      </w:pPr>
      <w:r>
        <w:t>５</w:t>
      </w:r>
    </w:p>
    <w:p>
      <w:pPr>
        <w:ind w:left="440"/>
      </w:pPr>
      <w:r>
        <w:t>第一項の場合において、国税通則法第百二十四条の規定による名称及び法人番号（行政手続における特定の個人を識別するための番号の利用等に関する法律第二条第十五項（定義）に規定する法人番号をいう。）の記載については、第一項の連結親法人は、国税通則法第百二十四条の規定にかかわらず、当該記載に代えて、財務省令で定めるところにより、名称を明らかにする措置を講じなければならない。</w:t>
      </w:r>
    </w:p>
    <w:p>
      <w:pPr>
        <w:pStyle w:val="Heading4"/>
      </w:pPr>
      <w:r>
        <w:t>第八十一条の二十四の三（電子情報処理組織による申告が困難である場合の特例）</w:t>
      </w:r>
    </w:p>
    <w:p>
      <w:r>
        <w:t>前条第一項の連結親法人が、電気通信回線の故障、災害その他の理由により同項に規定する電子情報処理組織を使用することが困難であると認められる場合で、かつ、同項の規定を適用しないで納税申告書を提出することができると認められる場合において、同項の規定を適用しないで納税申告書を提出することについて納税地の所轄税務署長の承認を受けたときは、当該税務署長が指定する期間内に行う同項の申告については、同条の規定は、適用しない。</w:t>
      </w:r>
    </w:p>
    <w:p>
      <w:pPr>
        <w:pStyle w:val="Heading5"/>
        <w:ind w:left="440"/>
      </w:pPr>
      <w:r>
        <w:t>２</w:t>
      </w:r>
    </w:p>
    <w:p>
      <w:pPr>
        <w:ind w:left="440"/>
      </w:pPr>
      <w:r>
        <w:t>第七十五条の四第二項から第五項まで（電子情報処理組織による申告が困難である場合の特例）の規定は前項の承認について、同条第六項から第八項までの規定は前項の規定の適用を受けている連結親法人について、それぞれ準用する。</w:t>
      </w:r>
    </w:p>
    <w:p>
      <w:pPr>
        <w:pStyle w:val="Heading4"/>
      </w:pPr>
      <w:r>
        <w:t>第八十一条の二十五</w:t>
      </w:r>
    </w:p>
    <w:p>
      <w:r>
        <w:t>連結子法人は、各連結事業年度に係る第八十一条の二十二第一項（連結確定申告）の規定による申告書の提出期限までに、当該連結事業年度に係る第八十一条の十八第一項（連結法人税の個別帰属額の計算）の規定により計算される法人税の負担額として帰せられる金額又は法人税の減少額として帰せられる金額、地方法人税法第十五条第一項（連結法人の地方法人税の個別帰属額の計算）の規定により計算される地方法人税の負担額として帰せられる金額又は地方法人税の減少額として帰せられる金額、これらの金額の計算の基礎その他財務省令で定める事項（以下この条において「個別帰属額等」という。）を記載した書類に当該連結事業年度の貸借対照表、損益計算書その他の財務省令で定める書類を添付し、これを当該連結子法人の本店又は主たる事務所の所在地の所轄税務署長に提出しなければならない。</w:t>
      </w:r>
    </w:p>
    <w:p>
      <w:pPr>
        <w:pStyle w:val="Heading5"/>
        <w:ind w:left="440"/>
      </w:pPr>
      <w:r>
        <w:t>２</w:t>
      </w:r>
    </w:p>
    <w:p>
      <w:pPr>
        <w:ind w:left="440"/>
      </w:pPr>
      <w:r>
        <w:t>連結親法人が、第八十一条の二十四の二第一項（電子情報処理組織による申告）、地方法人税法第十九条の二第一項（電子情報処理組織による申告）又は情報通信技術を活用した行政の推進等に関する法律（平成十四年法律第百五十一号）第六条第一項（電子情報処理組織による申請等）の規定により第八十一条の二十四の二第一項の申告又は地方法人税法第十九条の二第一項の申告を行つた場合において、財務省令で定めるところにより、これらの申告に係る連結子法人の個別帰属額等及び前項に規定する財務省令で定める書類に記載すべきものとされている事項を第八十一条の二十四の二第一項、同法第十九条の二第一項又は情報通信技術を活用した行政の推進等に関する法律第六条第一項に規定する電子情報処理組織を使用する方法その他の財務省令で定める方法により提供したときは、当該連結子法人が前項の規定により当該連結事業年度の個別帰属額等を記載した書類に当該事項を記載した同項に規定する財務省令で定める書類を添付して、これを同項に規定する所轄税務署長に提出したものとみなす。</w:t>
      </w:r>
    </w:p>
    <w:p>
      <w:pPr>
        <w:pStyle w:val="Heading5"/>
        <w:ind w:left="440"/>
      </w:pPr>
      <w:r>
        <w:t>３</w:t>
      </w:r>
    </w:p>
    <w:p>
      <w:pPr>
        <w:ind w:left="440"/>
      </w:pPr>
      <w:r>
        <w:t>連結子法人は、第一項の規定により提出した書類に記載した個別帰属額等に異動があつた場合（修正申告書の提出により異動があつた場合に限る。）には、速やかに、その本店又は主たる事務所の所在地の所轄税務署長に対し、その異動後の個別帰属額等その他参考となるべき事項を記載した書類を提出しなければならない。</w:t>
      </w:r>
    </w:p>
    <w:p>
      <w:pPr>
        <w:pStyle w:val="Heading5"/>
        <w:ind w:left="440"/>
      </w:pPr>
      <w:r>
        <w:t>４</w:t>
      </w:r>
    </w:p>
    <w:p>
      <w:pPr>
        <w:ind w:left="440"/>
      </w:pPr>
      <w:r>
        <w:t>連結親法人が、第八十一条の二十四の二第一項、地方法人税法第十九条の二第一項又は情報通信技術を活用した行政の推進等に関する法律第六条第一項の規定により修正申告を行つた場合において、財務省令で定めるところにより、当該修正申告により異動した連結子法人の異動後の個別帰属額等その他参考となるべき事項をこれらの規定に規定する電子情報処理組織を使用する方法その他の財務省令で定める方法により提供したときは、当該連結子法人が前項の規定により当該異動後の個別帰属額等その他参考となるべき事項を記載した書類を同項に規定する所轄税務署長に提出したものとみなす。</w:t>
      </w:r>
    </w:p>
    <w:p>
      <w:pPr>
        <w:pStyle w:val="Heading4"/>
      </w:pPr>
      <w:r>
        <w:t>第八十一条の二十六（連結中間申告による納付）</w:t>
      </w:r>
    </w:p>
    <w:p>
      <w:r>
        <w:t>連結中間申告書を提出した連結親法人は、当該申告書に記載した第八十一条の十九第一項第一号（前期の実績による連結中間申告書の記載事項）に掲げる金額（第八十一条の二十第一項各号（仮決算をした場合の連結中間申告書の記載事項）に掲げる事項を記載した連結中間申告書を提出した場合には、同項第二号に掲げる金額）があるときは、当該申告書の提出期限までに、当該金額に相当する法人税を国に納付しなければならない。</w:t>
      </w:r>
    </w:p>
    <w:p>
      <w:pPr>
        <w:pStyle w:val="Heading4"/>
      </w:pPr>
      <w:r>
        <w:t>第八十一条の二十七（連結確定申告による納付）</w:t>
      </w:r>
    </w:p>
    <w:p>
      <w:r>
        <w:t>第八十一条の二十二第一項（連結確定申告）の規定による申告書を提出した連結親法人は、当該申告書に記載した同項第二号に掲げる金額（同項第四号の規定に該当する場合には、同号に掲げる金額）があるときは、当該申告書の提出期限までに、当該金額に相当する法人税を国に納付しなければならない。</w:t>
      </w:r>
    </w:p>
    <w:p>
      <w:pPr>
        <w:pStyle w:val="Heading4"/>
      </w:pPr>
      <w:r>
        <w:t>第八十一条の二十八（連結子法人の連帯納付の責任）</w:t>
      </w:r>
    </w:p>
    <w:p>
      <w:r>
        <w:t>連結子法人は、連結親法人の各連結事業年度の連結所得に対する法人税（当該連結子法人と当該連結親法人との間に連結完全支配関係がある期間内に納税義務が成立したものに限る。）について、連帯納付の責めに任ずる。</w:t>
      </w:r>
    </w:p>
    <w:p>
      <w:pPr>
        <w:pStyle w:val="Heading5"/>
        <w:ind w:left="440"/>
      </w:pPr>
      <w:r>
        <w:t>２</w:t>
      </w:r>
    </w:p>
    <w:p>
      <w:pPr>
        <w:ind w:left="440"/>
      </w:pPr>
      <w:r>
        <w:t>前項に規定する法人税を連結子法人から徴収する場合における国税通則法第四十三条第一項（国税の徴収の所轄庁）の規定の適用については、同項中「国税の徴収」とあるのは「法人税法第二条第十二号の七（定義）に規定する連結子法人の同法第八十一条の二十八第一項（連結子法人の連帯納付の責任）に規定する連帯納付の責任に係る法人税の徴収」と、「その国税の納税地」とあるのは「当該法人税の納税地又は当該連結子法人の本店若しくは主たる事務所の所在地」とする。</w:t>
      </w:r>
    </w:p>
    <w:p>
      <w:pPr>
        <w:pStyle w:val="Heading4"/>
      </w:pPr>
      <w:r>
        <w:t>第八十一条の二十九（所得税額等の還付）</w:t>
      </w:r>
    </w:p>
    <w:p>
      <w:r>
        <w:t>連結中間申告書（第八十一条の二十第一項各号（仮決算をした場合の連結中間申告書の記載事項等）に掲げる事項を記載したものに限る。）の提出があつた場合又は連結確定申告書の提出があつた場合において、これらの申告書に同条第四項第一号又は第八十一条の二十二第一項第三号（連結確定申告）に掲げる金額の記載があるときは、税務署長は、これらの申告書を提出した連結親法人に対し、当該金額に相当する税額を還付する。</w:t>
      </w:r>
    </w:p>
    <w:p>
      <w:pPr>
        <w:pStyle w:val="Heading5"/>
        <w:ind w:left="440"/>
      </w:pPr>
      <w:r>
        <w:t>２</w:t>
      </w:r>
    </w:p>
    <w:p>
      <w:pPr>
        <w:ind w:left="440"/>
      </w:pPr>
      <w:r>
        <w:t>第七十八条第二項から第四項まで（所得税額等の還付）の規定は、前項の規定を適用する場合について準用する。</w:t>
      </w:r>
    </w:p>
    <w:p>
      <w:pPr>
        <w:pStyle w:val="Heading4"/>
      </w:pPr>
      <w:r>
        <w:t>第八十一条の三十（連結中間納付額の還付）</w:t>
      </w:r>
    </w:p>
    <w:p>
      <w:r>
        <w:t>連結中間申告書を提出した連結親法人からその連結中間申告書に係る連結事業年度の連結確定申告書の提出があつた場合において、その連結確定申告書に第八十一条の二十二第一項第五号（連結中間納付額の控除不足額）に掲げる金額の記載があるときは、税務署長は、その連結親法人に対し、当該金額に相当する中間納付額を還付する。</w:t>
      </w:r>
    </w:p>
    <w:p>
      <w:pPr>
        <w:pStyle w:val="Heading5"/>
        <w:ind w:left="440"/>
      </w:pPr>
      <w:r>
        <w:t>２</w:t>
      </w:r>
    </w:p>
    <w:p>
      <w:pPr>
        <w:ind w:left="440"/>
      </w:pPr>
      <w:r>
        <w:t>税務署長は、前項の規定による還付金の還付をする場合において、同項の連結中間申告書に係る中間納付額について納付された延滞税があるときは、その額のうち、同項の規定により還付される中間納付額に対応するものとして政令で定めるところにより計算した金額を併せて還付する。</w:t>
      </w:r>
    </w:p>
    <w:p>
      <w:pPr>
        <w:pStyle w:val="Heading5"/>
        <w:ind w:left="440"/>
      </w:pPr>
      <w:r>
        <w:t>３</w:t>
      </w:r>
    </w:p>
    <w:p>
      <w:pPr>
        <w:ind w:left="440"/>
      </w:pPr>
      <w:r>
        <w:t>第七十九条第三項から第六項まで（中間納付額の還付）の規定は、前二項の規定を適用する場合について準用する。</w:t>
      </w:r>
    </w:p>
    <w:p>
      <w:pPr>
        <w:pStyle w:val="Heading4"/>
      </w:pPr>
      <w:r>
        <w:t>第八十一条の三十一（連結欠損金の繰戻しによる還付）</w:t>
      </w:r>
    </w:p>
    <w:p>
      <w:r>
        <w:t>連結親法人の連結確定申告書を提出する連結事業年度において生じた連結欠損金額がある場合（第四項の規定に該当する場合を除く。）には、その連結親法人は、当該連結確定申告書の提出と同時に、納税地の所轄税務署長に対し、当該連結欠損金額に係る連結事業年度（以下この項及び第三項において「欠損連結事業年度」という。）開始の日前一年以内に開始したいずれかの連結事業年度の連結所得に対する法人税の額（附帯税の額を除くものとし、第八十一条の十四（連結事業年度における所得税額の控除）、第八十一条の十五（連結事業年度における外国税額の控除）又は第八十一条の十六（仮装経理に基づく過大申告の場合の更正に伴う法人税額の連結事業年度における控除）の規定により控除された金額がある場合には、当該金額を加算した金額とする。以下この項及び次項において同じ。）に、当該いずれかの連結事業年度（以下この条において「還付所得連結事業年度」という。）の連結所得の金額のうちに占める欠損連結事業年度の連結欠損金額（第五項において準用するこの項の規定により当該還付所得連結事業年度の連結所得に対する法人税の額につき還付を受ける金額の計算の基礎とするもの及びこの条の規定により他の還付所得連結事業年度の連結所得に対する法人税の額につき還付を受ける金額の計算の基礎とするものを除く。第四項において同じ。）に相当する金額の割合を乗じて計算した金額に相当する法人税の還付を請求することができる。</w:t>
      </w:r>
    </w:p>
    <w:p>
      <w:pPr>
        <w:pStyle w:val="Heading5"/>
        <w:ind w:left="440"/>
      </w:pPr>
      <w:r>
        <w:t>２</w:t>
      </w:r>
    </w:p>
    <w:p>
      <w:pPr>
        <w:ind w:left="440"/>
      </w:pPr>
      <w:r>
        <w:t>前項の場合において、既に当該還付所得連結事業年度の連結所得に対する法人税の額につきこの条の規定の適用があつたときは、その額からその適用により還付された金額を控除した金額をもつて当該法人税の額とみなし、かつ、当該還付所得連結事業年度の連結所得の金額に相当する金額からその適用に係る連結欠損金額を控除した金額をもつて当該還付所得連結事業年度の連結所得の金額とみなして、同項の規定を適用する。</w:t>
      </w:r>
    </w:p>
    <w:p>
      <w:pPr>
        <w:pStyle w:val="Heading5"/>
        <w:ind w:left="440"/>
      </w:pPr>
      <w:r>
        <w:t>３</w:t>
      </w:r>
    </w:p>
    <w:p>
      <w:pPr>
        <w:ind w:left="440"/>
      </w:pPr>
      <w:r>
        <w:t>第一項の規定は、同項の連結親法人が還付所得連結事業年度から欠損連結事業年度の前連結事業年度までの各連結事業年度について連続して連結確定申告書を提出している場合であつて、欠損連結事業年度の連結確定申告書（期限後申告書を除く。）をその提出期限までに提出した場合（税務署長においてやむを得ない事情があると認める場合には、欠損連結事業年度の連結確定申告書をその提出期限後に提出した場合を含む。）に限り、適用する。</w:t>
      </w:r>
    </w:p>
    <w:p>
      <w:pPr>
        <w:pStyle w:val="Heading5"/>
        <w:ind w:left="440"/>
      </w:pPr>
      <w:r>
        <w:t>４</w:t>
      </w:r>
    </w:p>
    <w:p>
      <w:pPr>
        <w:ind w:left="440"/>
      </w:pPr>
      <w:r>
        <w:t>第一項及び第二項の規定は、連結親法人につき解散（適格合併による解散を除く。）、更生手続の開始その他これらに準ずる事実で政令で定めるものが生じた場合において、当該事実が生じた日前一年以内に終了したいずれかの連結事業年度又は同日の属する連結事業年度において生じた連結欠損金額（第八十一条の九第一項（連結欠損金の繰越し）の規定により各連結事業年度の連結所得の金額の計算上損金の額に算入されたもの、同条第五項の規定によりないものとされたものその他政令で定めるものを除く。）があるときについて準用する。</w:t>
      </w:r>
    </w:p>
    <w:p>
      <w:pPr>
        <w:pStyle w:val="Heading5"/>
        <w:ind w:left="440"/>
      </w:pPr>
      <w:r>
        <w:t>５</w:t>
      </w:r>
    </w:p>
    <w:p>
      <w:pPr>
        <w:ind w:left="440"/>
      </w:pPr>
      <w:r>
        <w:t>第一項から第三項までの規定は、災害（震災、風水害、火災その他政令で定める災害をいう。以下この項において同じ。）により、連結親法人の当該災害のあつた日から同日以後一年を経過する日までの間に終了する各連結事業年度又は当該災害のあつた日から同日以後六月を経過する日までの間に終了する中間期間（第八十一条の二十第一項（仮決算をした場合の連結中間申告書の記載事項等）に規定する期間に係る同項各号に掲げる事項を記載した連結中間申告書（以下この項において「仮決算の連結中間申告書」という。）を提出する場合における当該期間をいう。以下この項において同じ。）において生じた災害損失欠損金額（連結事業年度又は中間期間において生じた第八十一条の二十二第一項第一号（連結確定申告）又は第八十一条の二十第一項第一号に掲げる連結欠損金額のうち、各連結法人の災害により棚卸資産、固定資産又は政令で定める繰延資産について生じた損失の額で政令で定めるものの合計額（仮決算の連結中間申告書の提出により既に還付を受けるべき金額の計算の基礎となつた金額がある場合には、当該金額を控除した金額）に達するまでの金額をいう。）がある場合について準用する。</w:t>
      </w:r>
    </w:p>
    <w:p>
      <w:pPr>
        <w:pStyle w:val="Heading5"/>
        <w:ind w:left="440"/>
      </w:pPr>
      <w:r>
        <w:t>６</w:t>
      </w:r>
    </w:p>
    <w:p>
      <w:pPr>
        <w:ind w:left="440"/>
      </w:pPr>
      <w:r>
        <w:t>第八十条第六項から第八項まで（欠損金の繰戻しによる還付）の規定は、連結親法人が第一項（前二項において準用する場合を含む。）の規定を適用する場合について準用する。</w:t>
      </w:r>
    </w:p>
    <w:p>
      <w:pPr>
        <w:pStyle w:val="Heading4"/>
      </w:pPr>
      <w:r>
        <w:t>第八十二条（前連結事業年度の法人税額等の更正等に伴う更正の請求の特例）</w:t>
      </w:r>
    </w:p>
    <w:p>
      <w:r>
        <w:t>連結法人が、連結確定申告書に記載すべき第八十一条の二十二第一項第一号から第五号まで（連結確定申告書の記載事項）に掲げる金額若しくは確定申告書に記載すべき第七十四条第一項第一号から第五号まで（確定申告書の記載事項）に掲げる金額又は地方法人税法第二条第十六号（定義）に規定する地方法人税確定申告書に記載すべき同法第十九条第一項第一号から第四号まで（確定申告）に掲げる金額につき、修正申告書を提出し、又は更正若しくは決定を受け、その修正申告書の提出又は更正若しくは決定に伴い次の各号に掲げる場合に該当することとなるときは、当該連結法人に係る連結親法人は、当該連結法人がその修正申告書を提出した日又はその更正若しくは決定の通知を受けた日の翌日から二月以内に限り、税務署長に対し、当該各号に規定する金額につき国税通則法第二十三条第一項（更正の請求）の規定による更正の請求をすることができる。</w:t>
      </w:r>
    </w:p>
    <w:p>
      <w:pPr>
        <w:pStyle w:val="Heading6"/>
        <w:ind w:left="880"/>
      </w:pPr>
      <w:r>
        <w:t>一</w:t>
      </w:r>
    </w:p>
    <w:p>
      <w:pPr>
        <w:ind w:left="880"/>
      </w:pPr>
      <w:r>
        <w:t>その修正申告書又は更正若しくは決定に係る連結事業年度又は事業年度後の各連結事業年度で決定を受けた連結事業年度に係る第八十一条の二十二第一項第二号又は第四号に掲げる金額（当該金額につき修正申告書の提出又は更正があつた場合には、その申告又は更正後の金額）が過大となる場合</w:t>
      </w:r>
    </w:p>
    <w:p>
      <w:pPr>
        <w:pStyle w:val="Heading6"/>
        <w:ind w:left="880"/>
      </w:pPr>
      <w:r>
        <w:t>二</w:t>
      </w:r>
    </w:p>
    <w:p>
      <w:pPr>
        <w:ind w:left="880"/>
      </w:pPr>
      <w:r>
        <w:t>その修正申告書又は更正若しくは決定に係る連結事業年度又は事業年度後の各連結事業年度で決定を受けた連結事業年度に係る第八十一条の二十二第一項第五号に掲げる金額（当該金額につき修正申告書の提出又は更正があつた場合には、その申告又は更正後の金額）が過少となる場合</w:t>
      </w:r>
    </w:p>
    <w:p>
      <w:pPr>
        <w:pStyle w:val="Heading2"/>
      </w:pPr>
      <w:r>
        <w:t>第二章　退職年金等積立金に対する法人税</w:t>
      </w:r>
    </w:p>
    <w:p>
      <w:pPr>
        <w:pStyle w:val="Heading3"/>
      </w:pPr>
      <w:r>
        <w:t>第一節　課税標準及びその計算</w:t>
      </w:r>
    </w:p>
    <w:p>
      <w:pPr>
        <w:pStyle w:val="Heading4"/>
      </w:pPr>
      <w:r>
        <w:t>第八十三条（退職年金等積立金に対する法人税の課税標準）</w:t>
      </w:r>
    </w:p>
    <w:p>
      <w:r>
        <w:t>内国法人に対して課する退職年金等積立金に対する法人税の課税標準は、各事業年度の退職年金等積立金の額とする。</w:t>
      </w:r>
    </w:p>
    <w:p>
      <w:pPr>
        <w:pStyle w:val="Heading4"/>
      </w:pPr>
      <w:r>
        <w:t>第八十四条（退職年金等積立金の額の計算）</w:t>
      </w:r>
    </w:p>
    <w:p>
      <w:r>
        <w:t>退職年金業務等（確定給付年金資産管理運用契約に係る信託、生命保険若しくは生命共済の業務、確定給付年金基金資産運用契約に係る信託、生命保険、生命共済、預貯金の受入れ若しくは有価証券の売買その他の方法による確定給付年金積立金（確定給付企業年金法（平成十三年法律第五十号）第五十九条（積立金の積立て）に規定する積立金をいう。以下この項、次項第七号及び第三項において同じ。）の運用及び当該運用に係る確定給付年金積立金の管理の受託の業務、確定拠出年金資産管理契約に係る信託、生命保険、生命共済若しくは損害保険の業務、確定拠出年金法（平成十三年法律第八十八号）第二条第三項（定義）に規定する個人型年金を実施する業務、国家公務員共済組合法（昭和三十三年法律第百二十八号）第二十一条第二項第二号（設立及び業務）に掲げる業務、地方公務員等共済組合法（昭和三十七年法律第百五十二号）第三条の二第一項第三号（組合の業務）に規定する退職等年金給付組合積立金の積立ての業務、同法第三十八条の二第二項第四号（地方公務員共済組合連合会）に規定する退職等年金給付調整積立金の管理及び運用に関する事務に係る業務、日本私立学校振興・共済事業団法（平成九年法律第四十八号）第二十三条第一項第八号（業務）に掲げる業務、勤労者財産形成給付契約に係る信託、生命保険、生命共済若しくは損害保険の業務、勤労者財産形成基金給付契約に係る信託、生命保険、生命共済、損害保険、預貯金の受入れ若しくは有価証券の購入及び当該購入に係る有価証券の保管の受託の業務又はこれらに類する政令で定める契約に係る退職年金に関する業務で政令で定めるものをいう。以下この章において同じ。）を行う内国法人の各事業年度の退職年金等積立金の額は、当該事業年度開始の時における退職年金等積立金額を十二で除し、これに当該事業年度の月数を乗じて計算した金額とする。</w:t>
      </w:r>
    </w:p>
    <w:p>
      <w:pPr>
        <w:pStyle w:val="Heading5"/>
        <w:ind w:left="440"/>
      </w:pPr>
      <w:r>
        <w:t>２</w:t>
      </w:r>
    </w:p>
    <w:p>
      <w:pPr>
        <w:ind w:left="440"/>
      </w:pPr>
      <w:r>
        <w:t>前項に規定する退職年金等積立金額は、次の各号に掲げる法人の区分に応じ当該各号に定める金額（同項に規定する政令で定める契約に係る退職年金に関する業務で政令で定めるものを行う法人にあつては、当該金額に当該業務の次の各号（第八号から第十二号までを除く。）に規定する業務の区分に応じ政令で定めるところにより計算した金額を加算した金額）とする。</w:t>
      </w:r>
    </w:p>
    <w:p>
      <w:pPr>
        <w:pStyle w:val="Heading6"/>
        <w:ind w:left="880"/>
      </w:pPr>
      <w:r>
        <w:t>一</w:t>
      </w:r>
    </w:p>
    <w:p>
      <w:pPr>
        <w:ind w:left="880"/>
      </w:pPr>
      <w:r>
        <w:t>確定給付年金資産管理運用契約、確定給付年金基金資産運用契約、確定拠出年金資産管理契約、勤労者財産形成給付契約又は勤労者財産形成基金給付契約に係る信託の業務を行う内国法人</w:t>
      </w:r>
    </w:p>
    <w:p>
      <w:pPr>
        <w:pStyle w:val="Heading6"/>
        <w:ind w:left="880"/>
      </w:pPr>
      <w:r>
        <w:t>二</w:t>
      </w:r>
    </w:p>
    <w:p>
      <w:pPr>
        <w:ind w:left="880"/>
      </w:pPr>
      <w:r>
        <w:t>確定給付年金資産管理運用契約、確定給付年金基金資産運用契約、確定拠出年金資産管理契約、勤労者財産形成給付契約又は勤労者財産形成基金給付契約に係る生命保険の業務を行う内国法人</w:t>
      </w:r>
    </w:p>
    <w:p>
      <w:pPr>
        <w:pStyle w:val="Heading6"/>
        <w:ind w:left="880"/>
      </w:pPr>
      <w:r>
        <w:t>三</w:t>
      </w:r>
    </w:p>
    <w:p>
      <w:pPr>
        <w:ind w:left="880"/>
      </w:pPr>
      <w:r>
        <w:t>確定給付年金資産管理運用契約、確定給付年金基金資産運用契約、確定拠出年金資産管理契約、勤労者財産形成給付契約又は勤労者財産形成基金給付契約に係る生命共済の業務（当該生命共済の業務に係る共済金の支払事由の発生を共済事故とする共済の業務を含む。）を行う農業協同組合連合会（農業協同組合法（昭和二十二年法律第百三十二号）第十条第一項第十号（共済に関する施設）の事業を行う農業協同組合連合会をいう。）</w:t>
      </w:r>
    </w:p>
    <w:p>
      <w:pPr>
        <w:pStyle w:val="Heading6"/>
        <w:ind w:left="880"/>
      </w:pPr>
      <w:r>
        <w:t>四</w:t>
      </w:r>
    </w:p>
    <w:p>
      <w:pPr>
        <w:ind w:left="880"/>
      </w:pPr>
      <w:r>
        <w:t>確定拠出年金資産管理契約、勤労者財産形成給付契約又は勤労者財産形成基金給付契約に係る損害保険の業務を行う内国法人</w:t>
      </w:r>
    </w:p>
    <w:p>
      <w:pPr>
        <w:pStyle w:val="Heading6"/>
        <w:ind w:left="880"/>
      </w:pPr>
      <w:r>
        <w:t>五</w:t>
      </w:r>
    </w:p>
    <w:p>
      <w:pPr>
        <w:ind w:left="880"/>
      </w:pPr>
      <w:r>
        <w:t>確定給付年金基金資産運用契約又は勤労者財産形成基金給付契約に係る預貯金の受入れの業務を行う内国法人</w:t>
      </w:r>
    </w:p>
    <w:p>
      <w:pPr>
        <w:pStyle w:val="Heading6"/>
        <w:ind w:left="880"/>
      </w:pPr>
      <w:r>
        <w:t>六</w:t>
      </w:r>
    </w:p>
    <w:p>
      <w:pPr>
        <w:ind w:left="880"/>
      </w:pPr>
      <w:r>
        <w:t>勤労者財産形成基金給付契約に係る有価証券の購入及び当該購入に係る有価証券の保管の受託の業務を行う内国法人</w:t>
      </w:r>
    </w:p>
    <w:p>
      <w:pPr>
        <w:pStyle w:val="Heading6"/>
        <w:ind w:left="880"/>
      </w:pPr>
      <w:r>
        <w:t>七</w:t>
      </w:r>
    </w:p>
    <w:p>
      <w:pPr>
        <w:ind w:left="880"/>
      </w:pPr>
      <w:r>
        <w:t>確定給付年金基金資産運用契約に係る有価証券の売買その他の方法による確定給付年金積立金の運用及び当該運用に係る確定給付年金積立金の管理の受託の業務（これに類する業務で政令で定める業務を含む。）を行う内国法人</w:t>
      </w:r>
    </w:p>
    <w:p>
      <w:pPr>
        <w:pStyle w:val="Heading6"/>
        <w:ind w:left="880"/>
      </w:pPr>
      <w:r>
        <w:t>八</w:t>
      </w:r>
    </w:p>
    <w:p>
      <w:pPr>
        <w:ind w:left="880"/>
      </w:pPr>
      <w:r>
        <w:t>確定拠出年金法第二条第三項に規定する個人型年金を実施する同条第五項に規定する連合会</w:t>
      </w:r>
    </w:p>
    <w:p>
      <w:pPr>
        <w:pStyle w:val="Heading6"/>
        <w:ind w:left="880"/>
      </w:pPr>
      <w:r>
        <w:t>九</w:t>
      </w:r>
    </w:p>
    <w:p>
      <w:pPr>
        <w:ind w:left="880"/>
      </w:pPr>
      <w:r>
        <w:t>国家公務員共済組合法第二十一条第二項第二号に掲げる業務を行う同条第一項に規定する連合会</w:t>
      </w:r>
    </w:p>
    <w:p>
      <w:pPr>
        <w:pStyle w:val="Heading6"/>
        <w:ind w:left="880"/>
      </w:pPr>
      <w:r>
        <w:t>十</w:t>
      </w:r>
    </w:p>
    <w:p>
      <w:pPr>
        <w:ind w:left="880"/>
      </w:pPr>
      <w:r>
        <w:t>地方公務員等共済組合法第三条の二第一項第三号に規定する退職等年金給付組合積立金の積立ての業務を行う次に掲げる法人</w:t>
      </w:r>
    </w:p>
    <w:p>
      <w:pPr>
        <w:pStyle w:val="Heading6"/>
        <w:ind w:left="880"/>
      </w:pPr>
      <w:r>
        <w:t>十一</w:t>
      </w:r>
    </w:p>
    <w:p>
      <w:pPr>
        <w:ind w:left="880"/>
      </w:pPr>
      <w:r>
        <w:t>地方公務員等共済組合法第三十八条の二第二項第四号に規定する退職等年金給付調整積立金の管理及び運用に関する事務に係る業務を行う同条第一項に規定する地方公務員共済組合連合会</w:t>
      </w:r>
    </w:p>
    <w:p>
      <w:pPr>
        <w:pStyle w:val="Heading6"/>
        <w:ind w:left="880"/>
      </w:pPr>
      <w:r>
        <w:t>十二</w:t>
      </w:r>
    </w:p>
    <w:p>
      <w:pPr>
        <w:ind w:left="880"/>
      </w:pPr>
      <w:r>
        <w:t>日本私立学校振興・共済事業団法第二十三条第一項第八号に掲げる業務を行う同法第三条（法人格）に規定する事業団</w:t>
      </w:r>
    </w:p>
    <w:p>
      <w:pPr>
        <w:pStyle w:val="Heading5"/>
        <w:ind w:left="440"/>
      </w:pPr>
      <w:r>
        <w:t>３</w:t>
      </w:r>
    </w:p>
    <w:p>
      <w:pPr>
        <w:ind w:left="440"/>
      </w:pPr>
      <w:r>
        <w:t>前二項に規定する確定給付年金資産管理運用契約とは、確定給付企業年金法第六十五条第一項（事業主の積立金の管理及び運用に関する契約）の規定により締結された信託、生命保険又は生命共済の契約をいい、前二項に規定する確定給付年金基金資産運用契約とは、同法第六十六条第一項（基金の積立金の運用に関する契約）の規定により締結された信託、生命保険若しくは生命共済若しくは同条第二項に規定する信託又は同条第四項に規定する預金若しくは貯金の預入若しくは有価証券の売買その他の方法による確定給付年金積立金の運用に関する契約をいい、前二項に規定する確定拠出年金資産管理契約とは、確定拠出年金法第八条第一項（資産管理契約の締結）の規定により締結された信託、生命保険、生命共済又は損害保険の契約をいい、前二項に規定する勤労者財産形成給付契約とは、勤労者財産形成促進法（昭和四十六年法律第九十二号）第六条の二第一項（勤労者財産形成給付金契約等）に規定する信託、生命保険、生命共済若しくは損害保険の契約（当該生命共済の契約に係る共済金の支払事由の発生を共済事故とする共済の契約を含む。以下この項において同じ。）又は同項に規定する証券投資信託の設定の委任に関する契約に基づき締結された信託の契約をいい、前二項に規定する勤労者財産形成基金給付契約とは、同法第六条の三第二項（勤労者財産形成基金契約）に規定する信託、生命保険、生命共済若しくは損害保険の契約若しくは同項に規定する証券投資信託の設定の委任に関する契約に基づき締結された信託の契約又は同条第三項に規定する預貯金の預入若しくは有価証券の購入に関する契約をいう。</w:t>
      </w:r>
    </w:p>
    <w:p>
      <w:pPr>
        <w:pStyle w:val="Heading5"/>
        <w:ind w:left="440"/>
      </w:pPr>
      <w:r>
        <w:t>４</w:t>
      </w:r>
    </w:p>
    <w:p>
      <w:pPr>
        <w:ind w:left="440"/>
      </w:pPr>
      <w:r>
        <w:t>第一項の月数は、暦に従つて計算し、一月に満たない端数を生じたときは、これを切り捨てる。</w:t>
      </w:r>
    </w:p>
    <w:p>
      <w:pPr>
        <w:pStyle w:val="Heading4"/>
      </w:pPr>
      <w:r>
        <w:t>第八十四条の二（退職年金業務等の引継ぎをした場合の特例）</w:t>
      </w:r>
    </w:p>
    <w:p>
      <w:r>
        <w:t>退職年金業務等を行う内国法人が分割によりその退職年金業務等に係る事業の全部若しくは一部を移転し、又はその退職年金業務等に係る事業の全部若しくは一部を譲渡した場合において、その分割又は譲渡がその内国法人の事業年度の中途においてされたときは、その内国法人のその分割又は譲渡の日の属する事業年度の前条第一項に規定する退職年金等積立金の額は、同項の規定にかかわらず、次に掲げる金額の合計額とする。</w:t>
      </w:r>
    </w:p>
    <w:p>
      <w:pPr>
        <w:pStyle w:val="Heading6"/>
        <w:ind w:left="880"/>
      </w:pPr>
      <w:r>
        <w:t>一</w:t>
      </w:r>
    </w:p>
    <w:p>
      <w:pPr>
        <w:ind w:left="880"/>
      </w:pPr>
      <w:r>
        <w:t>その内国法人の当該事業年度開始の時における前条第二項に規定する退職年金等積立金額を十二で除し、これに当該事業年度開始の日からその分割又は譲渡の日の前日までの期間の月数を乗じて計算した金額</w:t>
      </w:r>
    </w:p>
    <w:p>
      <w:pPr>
        <w:pStyle w:val="Heading6"/>
        <w:ind w:left="880"/>
      </w:pPr>
      <w:r>
        <w:t>二</w:t>
      </w:r>
    </w:p>
    <w:p>
      <w:pPr>
        <w:ind w:left="880"/>
      </w:pPr>
      <w:r>
        <w:t>その分割又は譲渡により引継ぎをした後の退職年金業務等に係るその分割又は譲渡の時において計算される前条第二項に規定する退職年金等積立金額を十二で除し、これにその分割又は譲渡の日から当該事業年度終了の日までの期間の月数を乗じて計算した金額</w:t>
      </w:r>
    </w:p>
    <w:p>
      <w:pPr>
        <w:pStyle w:val="Heading5"/>
        <w:ind w:left="440"/>
      </w:pPr>
      <w:r>
        <w:t>２</w:t>
      </w:r>
    </w:p>
    <w:p>
      <w:pPr>
        <w:ind w:left="440"/>
      </w:pPr>
      <w:r>
        <w:t>前項の月数は、暦に従つて計算し、一月に満たない端数を生じたときは、これを切り捨てる。</w:t>
      </w:r>
    </w:p>
    <w:p>
      <w:pPr>
        <w:pStyle w:val="Heading4"/>
      </w:pPr>
      <w:r>
        <w:t>第八十五条（退職年金業務等の引継ぎを受けた場合の特例）</w:t>
      </w:r>
    </w:p>
    <w:p>
      <w:r>
        <w:t>退職年金業務等を行う内国法人が合併又は分割によりその退職年金業務等に係る事業の全部若しくは一部を移転し、又はその退職年金業務等に係る事業の全部若しくは一部を譲渡した場合において、その合併、分割又は譲渡がその合併後存続する内国法人、その分割により事業の承継を受けた内国法人（その分割により設立された法人を除く。）又はその譲渡を受けた内国法人（以下この項において「合併法人等」という。）の事業年度の中途においてされ、かつ、その合併法人等が当該退職年金業務等に係る事業の全部又は一部を引き継いだときは、その合併法人等のその合併、分割又は譲渡の日の属する事業年度の第八十四条第一項（退職年金等積立金の額の計算）に規定する退職年金等積立金の額は、同項の規定にかかわらず、次に掲げる金額の合計額とする。</w:t>
      </w:r>
    </w:p>
    <w:p>
      <w:pPr>
        <w:pStyle w:val="Heading6"/>
        <w:ind w:left="880"/>
      </w:pPr>
      <w:r>
        <w:t>一</w:t>
      </w:r>
    </w:p>
    <w:p>
      <w:pPr>
        <w:ind w:left="880"/>
      </w:pPr>
      <w:r>
        <w:t>その合併法人等の当該事業年度開始の時における第八十四条第二項に規定する退職年金等積立金額を十二で除し、これに当該事業年度の月数を乗じて計算した金額</w:t>
      </w:r>
    </w:p>
    <w:p>
      <w:pPr>
        <w:pStyle w:val="Heading6"/>
        <w:ind w:left="880"/>
      </w:pPr>
      <w:r>
        <w:t>二</w:t>
      </w:r>
    </w:p>
    <w:p>
      <w:pPr>
        <w:ind w:left="880"/>
      </w:pPr>
      <w:r>
        <w:t>その合併、分割又は譲渡により引き継いだ退職年金業務等に係るその合併、分割又は譲渡の時において計算される第八十四条第二項に規定する退職年金等積立金額を十二で除し、これにその合併、分割又は譲渡の日から当該事業年度終了の日までの期間の月数を乗じて計算した金額</w:t>
      </w:r>
    </w:p>
    <w:p>
      <w:pPr>
        <w:pStyle w:val="Heading5"/>
        <w:ind w:left="440"/>
      </w:pPr>
      <w:r>
        <w:t>２</w:t>
      </w:r>
    </w:p>
    <w:p>
      <w:pPr>
        <w:ind w:left="440"/>
      </w:pPr>
      <w:r>
        <w:t>前項の月数は、暦に従つて計算し、一月に満たない端数を生じたときは、これを切り捨てる。</w:t>
      </w:r>
    </w:p>
    <w:p>
      <w:pPr>
        <w:pStyle w:val="Heading4"/>
      </w:pPr>
      <w:r>
        <w:t>第八十六条（退職年金業務等を廃止した場合の特例）</w:t>
      </w:r>
    </w:p>
    <w:p>
      <w:r>
        <w:t>退職年金業務等を行う内国法人が前三条に規定する事業年度において退職年金業務等を廃止した場合におけるこれらの規定の適用については、第八十四条第一項（退職年金等積立金の額の計算）中「当該事業年度の月数」とあるのは「当該事業年度開始の日から退職年金業務等の廃止の日までの期間の月数」と、第八十四条の二第一項第二号（退職年金業務等の引継ぎをした場合の特例）中「その分割又は譲渡の日から当該事業年度終了の日までの期間の月数」とあるのは「その分割又は譲渡の日から退職年金業務等の廃止の日までの期間の月数」と、前条第一項第一号中「当該事業年度の月数」とあるのは「当該事業年度開始の日から退職年金業務等の廃止の日までの期間の月数」と、同項第二号中「その合併、分割又は譲渡の日から当該事業年度終了の日までの期間の月数」とあるのは「その合併、分割又は譲渡の日から退職年金業務等の廃止の日までの期間の月数」とする。</w:t>
      </w:r>
    </w:p>
    <w:p>
      <w:pPr>
        <w:pStyle w:val="Heading3"/>
      </w:pPr>
      <w:r>
        <w:t>第二節　税額の計算</w:t>
      </w:r>
    </w:p>
    <w:p>
      <w:pPr>
        <w:pStyle w:val="Heading4"/>
      </w:pPr>
      <w:r>
        <w:t>第八十七条（退職年金等積立金に対する法人税の税率）</w:t>
      </w:r>
    </w:p>
    <w:p>
      <w:r>
        <w:t>内国法人に対して課する退職年金等積立金に対する法人税の額は、各事業年度の退職年金等積立金の額に百分の一の税率を乗じて計算した金額とする。</w:t>
      </w:r>
    </w:p>
    <w:p>
      <w:pPr>
        <w:pStyle w:val="Heading3"/>
      </w:pPr>
      <w:r>
        <w:t>第三節　申告及び納付</w:t>
      </w:r>
    </w:p>
    <w:p>
      <w:pPr>
        <w:pStyle w:val="Heading4"/>
      </w:pPr>
      <w:r>
        <w:t>第八十八条（退職年金等積立金に係る中間申告）</w:t>
      </w:r>
    </w:p>
    <w:p>
      <w:r>
        <w:t>退職年金業務等を行なう内国法人は、その事業年度が六月をこえる場合には、当該事業年度開始の日以後六月を経過した日から二月以内に、税務署長に対し、次に掲げる事項を記載した申告書を提出しなければならない。</w:t>
      </w:r>
    </w:p>
    <w:p>
      <w:pPr>
        <w:pStyle w:val="Heading6"/>
        <w:ind w:left="880"/>
      </w:pPr>
      <w:r>
        <w:t>一</w:t>
      </w:r>
    </w:p>
    <w:p>
      <w:pPr>
        <w:ind w:left="880"/>
      </w:pPr>
      <w:r>
        <w:t>当該事業年度開始の日以後六月の期間を一事業年度とみなして計算した場合における当該期間に係る課税標準である退職年金等積立金の額</w:t>
      </w:r>
    </w:p>
    <w:p>
      <w:pPr>
        <w:pStyle w:val="Heading6"/>
        <w:ind w:left="880"/>
      </w:pPr>
      <w:r>
        <w:t>二</w:t>
      </w:r>
    </w:p>
    <w:p>
      <w:pPr>
        <w:ind w:left="880"/>
      </w:pPr>
      <w:r>
        <w:t>前号に掲げる退職年金等積立金の額につき前条の規定を適用して計算した法人税の額</w:t>
      </w:r>
    </w:p>
    <w:p>
      <w:pPr>
        <w:pStyle w:val="Heading6"/>
        <w:ind w:left="880"/>
      </w:pPr>
      <w:r>
        <w:t>三</w:t>
      </w:r>
    </w:p>
    <w:p>
      <w:pPr>
        <w:ind w:left="880"/>
      </w:pPr>
      <w:r>
        <w:t>前二号に掲げる金額の計算の基礎その他財務省令で定める事項</w:t>
      </w:r>
    </w:p>
    <w:p>
      <w:pPr>
        <w:pStyle w:val="Heading4"/>
      </w:pPr>
      <w:r>
        <w:t>第八十八条の二（退職年金等積立金に係る中間申告書の提出を要しない場合）</w:t>
      </w:r>
    </w:p>
    <w:p>
      <w:r>
        <w:t>国税通則法第十一条（災害等による期限の延長）の規定による申告に関する期限の延長により、内国法人の前条の規定による申告書の提出期限と当該申告書に係る事業年度の次条の規定による申告書の提出期限とが同一の日となる場合は、前条の規定にかかわらず、当該事業年度につき同条の規定による申告書を提出することを要しない。</w:t>
      </w:r>
    </w:p>
    <w:p>
      <w:pPr>
        <w:pStyle w:val="Heading4"/>
      </w:pPr>
      <w:r>
        <w:t>第八十九条（退職年金等積立金に係る確定申告）</w:t>
      </w:r>
    </w:p>
    <w:p>
      <w:r>
        <w:t>退職年金業務等を行う内国法人は、各事業年度終了の日の翌日から二月以内に、税務署長に対し、次に掲げる事項を記載した申告書を提出しなければならない。</w:t>
      </w:r>
    </w:p>
    <w:p>
      <w:pPr>
        <w:pStyle w:val="Heading6"/>
        <w:ind w:left="880"/>
      </w:pPr>
      <w:r>
        <w:t>一</w:t>
      </w:r>
    </w:p>
    <w:p>
      <w:pPr>
        <w:ind w:left="880"/>
      </w:pPr>
      <w:r>
        <w:t>当該事業年度の課税標準である退職年金等積立金の額</w:t>
      </w:r>
    </w:p>
    <w:p>
      <w:pPr>
        <w:pStyle w:val="Heading6"/>
        <w:ind w:left="880"/>
      </w:pPr>
      <w:r>
        <w:t>二</w:t>
      </w:r>
    </w:p>
    <w:p>
      <w:pPr>
        <w:ind w:left="880"/>
      </w:pPr>
      <w:r>
        <w:t>前号に掲げる退職年金等積立金の額につき第八十七条（退職年金等積立金に対する法人税の税率）の規定を適用して計算した法人税の額</w:t>
      </w:r>
    </w:p>
    <w:p>
      <w:pPr>
        <w:pStyle w:val="Heading6"/>
        <w:ind w:left="880"/>
      </w:pPr>
      <w:r>
        <w:t>三</w:t>
      </w:r>
    </w:p>
    <w:p>
      <w:pPr>
        <w:ind w:left="880"/>
      </w:pPr>
      <w:r>
        <w:t>その内国法人が当該事業年度につき第八十八条（退職年金等積立金に係る中間申告）の規定による申告書を提出すべき法人である場合には、前号に掲げる法人税の額から次条の規定により納付すべき法人税の額（当該申告書に係る期限後申告書の提出又はこれらの申告書の提出がなかつたことによる決定により納付すべき法人税の額を含むものとし、これらの額につき修正申告書の提出又は更正があつた場合には、その申告又は更正後の法人税の額とする。）を控除した金額</w:t>
      </w:r>
    </w:p>
    <w:p>
      <w:pPr>
        <w:pStyle w:val="Heading6"/>
        <w:ind w:left="880"/>
      </w:pPr>
      <w:r>
        <w:t>四</w:t>
      </w:r>
    </w:p>
    <w:p>
      <w:pPr>
        <w:ind w:left="880"/>
      </w:pPr>
      <w:r>
        <w:t>前三号に掲げる金額の計算の基礎その他財務省令で定める事項</w:t>
      </w:r>
    </w:p>
    <w:p>
      <w:pPr>
        <w:pStyle w:val="Heading4"/>
      </w:pPr>
      <w:r>
        <w:t>第九十条（退職年金等積立金に係る中間申告による納付）</w:t>
      </w:r>
    </w:p>
    <w:p>
      <w:r>
        <w:t>第八十八条（退職年金等積立金に係る中間申告）の規定による申告書を提出した内国法人は、当該申告書に記載した同条第二号に掲げる金額があるときは、当該申告書の提出期限までに、当該金額に相当する法人税を国に納付しなければならない。</w:t>
      </w:r>
    </w:p>
    <w:p>
      <w:pPr>
        <w:pStyle w:val="Heading4"/>
      </w:pPr>
      <w:r>
        <w:t>第九十一条（退職年金等積立金に係る確定申告による納付）</w:t>
      </w:r>
    </w:p>
    <w:p>
      <w:r>
        <w:t>第八十九条（退職年金等積立金に係る確定申告）の規定による申告書を提出した内国法人は、当該申告書に記載した同条第二号に掲げる金額（同条第三号の規定に該当する場合には、同号に掲げる金額）があるときは、当該申告書の提出期限までに、当該金額に相当する法人税を国に納付しなければならない。</w:t>
      </w:r>
    </w:p>
    <w:p>
      <w:pPr>
        <w:pStyle w:val="Heading4"/>
      </w:pPr>
      <w:r>
        <w:t>第九十二条</w:t>
      </w:r>
    </w:p>
    <w:p>
      <w:r>
        <w:t>削除</w:t>
      </w:r>
    </w:p>
    <w:p>
      <w:pPr>
        <w:pStyle w:val="Heading4"/>
      </w:pPr>
      <w:r>
        <w:t>第九十三条</w:t>
      </w:r>
    </w:p>
    <w:p>
      <w:r>
        <w:t>削除</w:t>
      </w:r>
    </w:p>
    <w:p>
      <w:pPr>
        <w:pStyle w:val="Heading4"/>
      </w:pPr>
      <w:r>
        <w:t>第九十四条</w:t>
      </w:r>
    </w:p>
    <w:p>
      <w:r>
        <w:t>削除</w:t>
      </w:r>
    </w:p>
    <w:p>
      <w:pPr>
        <w:pStyle w:val="Heading4"/>
      </w:pPr>
      <w:r>
        <w:t>第九十五条</w:t>
      </w:r>
    </w:p>
    <w:p>
      <w:r>
        <w:t>削除</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2"/>
      </w:pPr>
      <w:r>
        <w:t>第三章　青色申告</w:t>
      </w:r>
    </w:p>
    <w:p>
      <w:pPr>
        <w:pStyle w:val="Heading4"/>
      </w:pPr>
      <w:r>
        <w:t>第百二十一条（青色申告）</w:t>
      </w:r>
    </w:p>
    <w:p>
      <w:r>
        <w:t>内国法人は、納税地の所轄税務署長の承認を受けた場合には、次に掲げる申告書及びこれらの申告書に係る修正申告書を青色の申告書により提出することができる。</w:t>
      </w:r>
    </w:p>
    <w:p>
      <w:pPr>
        <w:pStyle w:val="Heading6"/>
        <w:ind w:left="880"/>
      </w:pPr>
      <w:r>
        <w:t>一</w:t>
      </w:r>
    </w:p>
    <w:p>
      <w:pPr>
        <w:ind w:left="880"/>
      </w:pPr>
      <w:r>
        <w:t>中間申告書</w:t>
      </w:r>
    </w:p>
    <w:p>
      <w:pPr>
        <w:pStyle w:val="Heading6"/>
        <w:ind w:left="880"/>
      </w:pPr>
      <w:r>
        <w:t>二</w:t>
      </w:r>
    </w:p>
    <w:p>
      <w:pPr>
        <w:ind w:left="880"/>
      </w:pPr>
      <w:r>
        <w:t>確定申告書</w:t>
      </w:r>
    </w:p>
    <w:p>
      <w:pPr>
        <w:pStyle w:val="Heading5"/>
        <w:ind w:left="440"/>
      </w:pPr>
      <w:r>
        <w:t>２</w:t>
      </w:r>
    </w:p>
    <w:p>
      <w:pPr>
        <w:ind w:left="440"/>
      </w:pPr>
      <w:r>
        <w:t>前項の承認を受けている内国法人又は同項の承認を受けていない連結申告法人（第二条第十六号（定義）に規定する連結申告法人をいう。次条第一項において同じ。）は、次に掲げる申告書及びこれらの申告書に係る修正申告書について、青色の申告書により提出することができる。</w:t>
      </w:r>
    </w:p>
    <w:p>
      <w:pPr>
        <w:pStyle w:val="Heading6"/>
        <w:ind w:left="880"/>
      </w:pPr>
      <w:r>
        <w:t>一</w:t>
      </w:r>
    </w:p>
    <w:p>
      <w:pPr>
        <w:ind w:left="880"/>
      </w:pPr>
      <w:r>
        <w:t>退職年金等積立金中間申告書</w:t>
      </w:r>
    </w:p>
    <w:p>
      <w:pPr>
        <w:pStyle w:val="Heading6"/>
        <w:ind w:left="880"/>
      </w:pPr>
      <w:r>
        <w:t>二</w:t>
      </w:r>
    </w:p>
    <w:p>
      <w:pPr>
        <w:ind w:left="880"/>
      </w:pPr>
      <w:r>
        <w:t>退職年金等積立金確定申告書</w:t>
      </w:r>
    </w:p>
    <w:p>
      <w:pPr>
        <w:pStyle w:val="Heading4"/>
      </w:pPr>
      <w:r>
        <w:t>第百二十二条（青色申告の承認の申請）</w:t>
      </w:r>
    </w:p>
    <w:p>
      <w:r>
        <w:t>当該事業年度以後の各事業年度の前条第一項各号に掲げる申告書を青色の申告書により提出することについて同項の承認を受けようとする内国法人（連結申告法人を除く。）は、当該事業年度開始の日の前日までに、当該事業年度開始の日その他財務省令で定める事項を記載した申請書を納税地の所轄税務署長に提出しなければならない。</w:t>
      </w:r>
    </w:p>
    <w:p>
      <w:pPr>
        <w:pStyle w:val="Heading5"/>
        <w:ind w:left="440"/>
      </w:pPr>
      <w:r>
        <w:t>２</w:t>
      </w:r>
    </w:p>
    <w:p>
      <w:pPr>
        <w:ind w:left="440"/>
      </w:pPr>
      <w:r>
        <w:t>前項の場合において、当該事業年度が次の各号に掲げる事業年度に該当するときは、同項の申請書の提出期限は、同項の規定にかかわらず、当該各号に定める日の前日とする。</w:t>
      </w:r>
    </w:p>
    <w:p>
      <w:pPr>
        <w:pStyle w:val="Heading6"/>
        <w:ind w:left="880"/>
      </w:pPr>
      <w:r>
        <w:t>一</w:t>
      </w:r>
    </w:p>
    <w:p>
      <w:pPr>
        <w:ind w:left="880"/>
      </w:pPr>
      <w:r>
        <w:t>内国法人である普通法人又は協同組合等の設立の日の属する事業年度</w:t>
      </w:r>
    </w:p>
    <w:p>
      <w:pPr>
        <w:pStyle w:val="Heading6"/>
        <w:ind w:left="880"/>
      </w:pPr>
      <w:r>
        <w:t>二</w:t>
      </w:r>
    </w:p>
    <w:p>
      <w:pPr>
        <w:ind w:left="880"/>
      </w:pPr>
      <w:r>
        <w:t>内国法人である公益法人等又は人格のない社団等の新たに収益事業を開始した日の属する事業年度</w:t>
      </w:r>
    </w:p>
    <w:p>
      <w:pPr>
        <w:pStyle w:val="Heading6"/>
        <w:ind w:left="880"/>
      </w:pPr>
      <w:r>
        <w:t>三</w:t>
      </w:r>
    </w:p>
    <w:p>
      <w:pPr>
        <w:ind w:left="880"/>
      </w:pPr>
      <w:r>
        <w:t>公益法人等（収益事業を行つていないものに限る。）に該当していた普通法人又は協同組合等の当該普通法人又は協同組合等に該当することとなつた日の属する事業年度</w:t>
      </w:r>
    </w:p>
    <w:p>
      <w:pPr>
        <w:pStyle w:val="Heading6"/>
        <w:ind w:left="880"/>
      </w:pPr>
      <w:r>
        <w:t>四</w:t>
      </w:r>
    </w:p>
    <w:p>
      <w:pPr>
        <w:ind w:left="880"/>
      </w:pPr>
      <w:r>
        <w:t>内国法人である普通法人若しくは協同組合等の設立の日、内国法人である公益法人等若しくは人格のない社団等の新たに収益事業を開始した日又は公益法人等（収益事業を行つていないものに限る。）に該当していた普通法人若しくは協同組合等の当該普通法人若しくは協同組合等に該当することとなつた日（以下この号において「設立等の日」という。）から前三号に規定する事業年度終了の日までの期間が三月に満たない場合における当該事業年度の翌事業年度</w:t>
      </w:r>
    </w:p>
    <w:p>
      <w:pPr>
        <w:pStyle w:val="Heading6"/>
        <w:ind w:left="880"/>
      </w:pPr>
      <w:r>
        <w:t>五</w:t>
      </w:r>
    </w:p>
    <w:p>
      <w:pPr>
        <w:ind w:left="880"/>
      </w:pPr>
      <w:r>
        <w:t>内国法人が第四条の五第二項第四号又は第五号（連結納税の承認の取消し）の規定により第四条の二（連結納税義務者）の承認を取り消された場合（連結親法人事業年度（第十五条の二第一項（連結事業年度の意義）に規定する連結親法人事業年度をいう。第八号において同じ。）開始の日に当該承認を取り消された場合を除く。）におけるその取り消された日の前日の属する事業年度</w:t>
      </w:r>
    </w:p>
    <w:p>
      <w:pPr>
        <w:pStyle w:val="Heading6"/>
        <w:ind w:left="880"/>
      </w:pPr>
      <w:r>
        <w:t>六</w:t>
      </w:r>
    </w:p>
    <w:p>
      <w:pPr>
        <w:ind w:left="880"/>
      </w:pPr>
      <w:r>
        <w:t>内国法人が第四条の五第二項各号の規定により第四条の二の承認を取り消された場合におけるその取り消された日（以下この号及び次号において「取消日」という。）の属する事業年度</w:t>
      </w:r>
    </w:p>
    <w:p>
      <w:pPr>
        <w:pStyle w:val="Heading6"/>
        <w:ind w:left="880"/>
      </w:pPr>
      <w:r>
        <w:t>七</w:t>
      </w:r>
    </w:p>
    <w:p>
      <w:pPr>
        <w:ind w:left="880"/>
      </w:pPr>
      <w:r>
        <w:t>前号の内国法人の同号に掲げる事業年度開始の日からその終了の日までの期間が三月に満たない場合における当該事業年度後の各事業年度（取消日以後三月を経過する日までに開始するものに限る。）</w:t>
      </w:r>
    </w:p>
    <w:p>
      <w:pPr>
        <w:pStyle w:val="Heading6"/>
        <w:ind w:left="880"/>
      </w:pPr>
      <w:r>
        <w:t>八</w:t>
      </w:r>
    </w:p>
    <w:p>
      <w:pPr>
        <w:ind w:left="880"/>
      </w:pPr>
      <w:r>
        <w:t>第四条の五第三項の承認を受けた内国法人の当該承認を受けた日の属する連結親法人事業年度の翌事業年度</w:t>
      </w:r>
    </w:p>
    <w:p>
      <w:pPr>
        <w:pStyle w:val="Heading4"/>
      </w:pPr>
      <w:r>
        <w:t>第百二十三条（青色申告の承認申請の却下）</w:t>
      </w:r>
    </w:p>
    <w:p>
      <w:r>
        <w:t>税務署長は、前条第一項の申請書の提出があつた場合において、その申請書を提出した内国法人につき次の各号のいずれかに該当する事実があるときは、その申請を却下することができる。</w:t>
      </w:r>
    </w:p>
    <w:p>
      <w:pPr>
        <w:pStyle w:val="Heading6"/>
        <w:ind w:left="880"/>
      </w:pPr>
      <w:r>
        <w:t>一</w:t>
      </w:r>
    </w:p>
    <w:p>
      <w:pPr>
        <w:ind w:left="880"/>
      </w:pPr>
      <w:r>
        <w:t>前条第一項に規定する当該事業年度に係る帳簿書類の備付け、記録又は保存が第百二十六条第一項（青色申告法人の帳簿書類）に規定する財務省令で定めるところに従つて行われていないこと。</w:t>
      </w:r>
    </w:p>
    <w:p>
      <w:pPr>
        <w:pStyle w:val="Heading6"/>
        <w:ind w:left="880"/>
      </w:pPr>
      <w:r>
        <w:t>二</w:t>
      </w:r>
    </w:p>
    <w:p>
      <w:pPr>
        <w:ind w:left="880"/>
      </w:pPr>
      <w:r>
        <w:t>その備え付ける帳簿書類に取引の全部又は一部を隠蔽し又は仮装して記載し又は記録していることその他不実の記載又は記録があると認められる相当の理由があること。</w:t>
      </w:r>
    </w:p>
    <w:p>
      <w:pPr>
        <w:pStyle w:val="Heading6"/>
        <w:ind w:left="880"/>
      </w:pPr>
      <w:r>
        <w:t>三</w:t>
      </w:r>
    </w:p>
    <w:p>
      <w:pPr>
        <w:ind w:left="880"/>
      </w:pPr>
      <w:r>
        <w:t>第百二十七条第四項（青色申告の承認の取消し）の規定による通知を受け、又は第百二十八条（青色申告の取りやめ）に規定する届出書の提出をした日以後一年以内にその申請書を提出したこと。</w:t>
      </w:r>
    </w:p>
    <w:p>
      <w:pPr>
        <w:pStyle w:val="Heading6"/>
        <w:ind w:left="880"/>
      </w:pPr>
      <w:r>
        <w:t>四</w:t>
      </w:r>
    </w:p>
    <w:p>
      <w:pPr>
        <w:ind w:left="880"/>
      </w:pPr>
      <w:r>
        <w:t>第四条の五第一項（連結納税の承認の取消し）の規定により第四条の二（連結納税義務者）の承認が取り消された場合で、その取り消された日以後一年以内にその申請書を提出したこと。</w:t>
      </w:r>
    </w:p>
    <w:p>
      <w:pPr>
        <w:pStyle w:val="Heading4"/>
      </w:pPr>
      <w:r>
        <w:t>第百二十四条（青色申告の承認等の通知）</w:t>
      </w:r>
    </w:p>
    <w:p>
      <w:r>
        <w:t>税務署長は、第百二十二条第一項（青色申告の承認の申請）の申請書の提出があつた場合において、その申請につき承認又は却下の処分をするときは、その申請をした内国法人に対し、書面によりその旨を通知する。</w:t>
      </w:r>
    </w:p>
    <w:p>
      <w:pPr>
        <w:pStyle w:val="Heading4"/>
      </w:pPr>
      <w:r>
        <w:t>第百二十五条（青色申告の承認があつたものとみなす場合）</w:t>
      </w:r>
    </w:p>
    <w:p>
      <w:r>
        <w:t>第百二十二条第一項（青色申告の承認の申請）の申請書の提出があつた場合において、同項に規定する当該事業年度終了の日（当該事業年度について中間申告書を提出すべき法人（当該法人以外の法人で当該事業年度について第七十二条第一項各号（仮決算をした場合の中間申告書の記載事項等）に掲げる事項を記載した中間申告書を提出できるものを含む。）については当該事業年度開始の日以後六月を経過する日とし、第百二十二条第二項第五号の内国法人については同号に定める日とし、同項第六号又は第七号の内国法人のうちこれらの号に定める日がこれらの号に掲げる事業年度終了の日後となるものについては当該事業年度終了の日の翌日から二月を経過する日とする。）までにその申請につき承認又は却下の処分がなかつたときは、その日においてその承認があつたものとみなす。</w:t>
      </w:r>
    </w:p>
    <w:p>
      <w:pPr>
        <w:pStyle w:val="Heading4"/>
      </w:pPr>
      <w:r>
        <w:t>第百二十六条（青色申告法人の帳簿書類）</w:t>
      </w:r>
    </w:p>
    <w:p>
      <w:r>
        <w:t>第百二十一条第一項（青色申告）の承認を受けている内国法人は、財務省令で定めるところにより、帳簿書類を備え付けてこれにその取引を記録し、かつ、当該帳簿書類を保存しなければならない。</w:t>
      </w:r>
    </w:p>
    <w:p>
      <w:pPr>
        <w:pStyle w:val="Heading5"/>
        <w:ind w:left="440"/>
      </w:pPr>
      <w:r>
        <w:t>２</w:t>
      </w:r>
    </w:p>
    <w:p>
      <w:pPr>
        <w:ind w:left="440"/>
      </w:pPr>
      <w:r>
        <w:t>納税地の所轄税務署長は、必要があると認めるときは、第百二十一条第一項の承認を受けている内国法人に対し、前項に規定する帳簿書類について必要な指示をすることができる。</w:t>
      </w:r>
    </w:p>
    <w:p>
      <w:pPr>
        <w:pStyle w:val="Heading4"/>
      </w:pPr>
      <w:r>
        <w:t>第百二十七条（青色申告の承認の取消し）</w:t>
      </w:r>
    </w:p>
    <w:p>
      <w:r>
        <w:t>第百二十一条第一項（青色申告）の承認を受けた内国法人につき次の各号のいずれかに該当する事実がある場合には、納税地の所轄税務署長は、当該各号に定める事業年度まで遡つて、その承認を取り消すことができる。</w:t>
      </w:r>
    </w:p>
    <w:p>
      <w:pPr>
        <w:pStyle w:val="Heading6"/>
        <w:ind w:left="880"/>
      </w:pPr>
      <w:r>
        <w:t>一</w:t>
      </w:r>
    </w:p>
    <w:p>
      <w:pPr>
        <w:ind w:left="880"/>
      </w:pPr>
      <w:r>
        <w:t>その事業年度に係る帳簿書類の備付け、記録又は保存が前条第一項に規定する財務省令で定めるところに従つて行われていないこと</w:t>
      </w:r>
    </w:p>
    <w:p>
      <w:pPr>
        <w:pStyle w:val="Heading6"/>
        <w:ind w:left="880"/>
      </w:pPr>
      <w:r>
        <w:t>二</w:t>
      </w:r>
    </w:p>
    <w:p>
      <w:pPr>
        <w:ind w:left="880"/>
      </w:pPr>
      <w:r>
        <w:t>その事業年度に係る帳簿書類について前条第二項の規定による税務署長の指示に従わなかつたこと</w:t>
      </w:r>
    </w:p>
    <w:p>
      <w:pPr>
        <w:pStyle w:val="Heading6"/>
        <w:ind w:left="880"/>
      </w:pPr>
      <w:r>
        <w:t>三</w:t>
      </w:r>
    </w:p>
    <w:p>
      <w:pPr>
        <w:ind w:left="880"/>
      </w:pPr>
      <w:r>
        <w:t>その事業年度に係る帳簿書類に取引の全部又は一部を隠蔽し又は仮装して記載し又は記録し、その他その記載又は記録をした事項の全体についてその真実性を疑うに足りる相当の理由があること</w:t>
      </w:r>
    </w:p>
    <w:p>
      <w:pPr>
        <w:pStyle w:val="Heading6"/>
        <w:ind w:left="880"/>
      </w:pPr>
      <w:r>
        <w:t>四</w:t>
      </w:r>
    </w:p>
    <w:p>
      <w:pPr>
        <w:ind w:left="880"/>
      </w:pPr>
      <w:r>
        <w:t>第七十四条第一項（確定申告）の規定による申告書をその提出期限までに提出しなかつたこと</w:t>
      </w:r>
    </w:p>
    <w:p>
      <w:pPr>
        <w:pStyle w:val="Heading5"/>
        <w:ind w:left="440"/>
      </w:pPr>
      <w:r>
        <w:t>２</w:t>
      </w:r>
    </w:p>
    <w:p>
      <w:pPr>
        <w:ind w:left="440"/>
      </w:pPr>
      <w:r>
        <w:t>第百二十一条第一項の承認を受けた内国法人につき、第四条の五第一項（連結納税の承認の取消し）の規定により第四条の二（連結納税義務者）の承認が取り消された場合には、納税地の所轄税務署長は、その取り消された日の前日（当該前日が連結事業年度終了の日である場合には、その取り消された日）の属する事業年度まで遡つて、第百二十一条第一項の承認を取り消すものとする。</w:t>
      </w:r>
    </w:p>
    <w:p>
      <w:pPr>
        <w:pStyle w:val="Heading5"/>
        <w:ind w:left="440"/>
      </w:pPr>
      <w:r>
        <w:t>３</w:t>
      </w:r>
    </w:p>
    <w:p>
      <w:pPr>
        <w:ind w:left="440"/>
      </w:pPr>
      <w:r>
        <w:t>第一項後段の規定は、前項の場合について準用する。</w:t>
      </w:r>
    </w:p>
    <w:p>
      <w:pPr>
        <w:pStyle w:val="Heading5"/>
        <w:ind w:left="440"/>
      </w:pPr>
      <w:r>
        <w:t>４</w:t>
      </w:r>
    </w:p>
    <w:p>
      <w:pPr>
        <w:ind w:left="440"/>
      </w:pPr>
      <w:r>
        <w:t>税務署長は、第一項又は第二項の規定による取消しの処分をする場合には、第一項又は第二項の内国法人に対し、書面によりその旨を通知する。</w:t>
      </w:r>
    </w:p>
    <w:p>
      <w:pPr>
        <w:pStyle w:val="Heading4"/>
      </w:pPr>
      <w:r>
        <w:t>第百二十八条（青色申告の取りやめ）</w:t>
      </w:r>
    </w:p>
    <w:p>
      <w:r>
        <w:t>第百二十一条第一項（青色申告）の承認を受けている内国法人は、当該事業年度以後の各事業年度の同項各号に掲げる申告書を青色の申告書により提出することをやめようとするときは、当該事業年度終了の日の翌日から二月以内に、当該事業年度開始の日その他財務省令で定める事項を記載した届出書を納税地の所轄税務署長に提出しなければならない。</w:t>
      </w:r>
    </w:p>
    <w:p>
      <w:pPr>
        <w:pStyle w:val="Heading2"/>
      </w:pPr>
      <w:r>
        <w:t>第四章　更正及び決定</w:t>
      </w:r>
    </w:p>
    <w:p>
      <w:pPr>
        <w:pStyle w:val="Heading4"/>
      </w:pPr>
      <w:r>
        <w:t>第百二十九条（更正に関する特例）</w:t>
      </w:r>
    </w:p>
    <w:p>
      <w:r>
        <w:t>内国法人の提出した確定申告書又は連結確定申告書に記載された各事業年度の所得の金額又は各連結事業年度の連結所得の金額が当該事業年度又は連結事業年度の課税標準とされるべき所得の金額又は連結所得の金額を超えている場合において、その超える金額のうちに事実を仮装して経理したところに基づくものがあるときは、税務署長は、当該事業年度の所得に対する法人税又は連結事業年度の連結所得に対する法人税につき、当該事実を仮装して経理した内国法人が当該事業年度又は連結事業年度後の各事業年度又は各連結事業年度において当該事実に係る修正の経理をし、かつ、当該修正の経理をした事業年度の確定申告書又は連結事業年度の連結確定申告書を提出するまでの間は、更正をしないことができる。</w:t>
      </w:r>
    </w:p>
    <w:p>
      <w:pPr>
        <w:pStyle w:val="Heading5"/>
        <w:ind w:left="440"/>
      </w:pPr>
      <w:r>
        <w:t>２</w:t>
      </w:r>
    </w:p>
    <w:p>
      <w:pPr>
        <w:ind w:left="440"/>
      </w:pPr>
      <w:r>
        <w:t>税務署長が第百三十五条第一項（仮装経理に基づく過大申告の場合の更正に伴う法人税額の還付の特例）の更正をする場合における国税通則法第二十八条第二項（更正通知書の記載事項）の規定の適用については、同項第三号中「次に掲げる金額」とあるのは、「次に掲げる金額及びニ又はホに掲げる金額のうち法人税法第百三十五条第一項又は第二項（仮装経理に基づく過大申告の場合の更正に伴う法人税額の還付の特例）の規定の適用がある金額」とする。</w:t>
      </w:r>
    </w:p>
    <w:p>
      <w:pPr>
        <w:pStyle w:val="Heading4"/>
      </w:pPr>
      <w:r>
        <w:t>第百三十条（青色申告書等に係る更正）</w:t>
      </w:r>
    </w:p>
    <w:p>
      <w:r>
        <w:t>税務署長は、内国法人の提出した青色申告書又は連結確定申告書等（連結中間申告書、連結確定申告書又はこれらの申告書に係る修正申告書をいう。以下この条において同じ。）に係る法人税の課税標準又は欠損金額若しくは連結欠損金額の更正をする場合には、その内国法人の帳簿書類（当該連結確定申告書等に係る法人税の課税標準又は連結欠損金額の更正をする場合にあつては、連結子法人の帳簿書類を含む。）を調査し、その調査により当該青色申告書又は連結確定申告書等に係る法人税の課税標準又は欠損金額若しくは連結欠損金額の計算に誤りがあると認められる場合に限り、これをすることができる。</w:t>
      </w:r>
    </w:p>
    <w:p>
      <w:pPr>
        <w:pStyle w:val="Heading5"/>
        <w:ind w:left="440"/>
      </w:pPr>
      <w:r>
        <w:t>２</w:t>
      </w:r>
    </w:p>
    <w:p>
      <w:pPr>
        <w:ind w:left="440"/>
      </w:pPr>
      <w:r>
        <w:t>税務署長は、内国法人の提出した青色申告書又は連結確定申告書等に係る法人税の課税標準又は欠損金額若しくは連結欠損金額の更正をする場合には、その更正に係る国税通則法第二十八条第二項（更正通知書の記載事項）に規定する更正通知書にその更正の理由を付記しなければならない。</w:t>
      </w:r>
    </w:p>
    <w:p>
      <w:pPr>
        <w:pStyle w:val="Heading4"/>
      </w:pPr>
      <w:r>
        <w:t>第百三十一条（推計による更正又は決定）</w:t>
      </w:r>
    </w:p>
    <w:p>
      <w:r>
        <w:t>税務署長は、内国法人に係る法人税につき更正又は決定をする場合には、内国法人の提出した青色申告書に係る法人税の課税標準又は欠損金額の更正をする場合を除き、その内国法人（各連結事業年度の連結所得に対する法人税につき更正又は決定をする場合にあつては、連結子法人を含む。）の財産若しくは債務の増減の状況、収入若しくは支出の状況又は生産量、販売量その他の取扱量、従業員数その他事業の規模によりその内国法人に係る法人税の課税標準（更正をする場合にあつては、課税標準又は欠損金額若しくは連結欠損金額）を推計して、これをすることができる。</w:t>
      </w:r>
    </w:p>
    <w:p>
      <w:pPr>
        <w:pStyle w:val="Heading4"/>
      </w:pPr>
      <w:r>
        <w:t>第百三十二条（同族会社等の行為又は計算の否認）</w:t>
      </w:r>
    </w:p>
    <w:p>
      <w:r>
        <w:t>税務署長は、次に掲げる法人に係る法人税につき更正又は決定をする場合において、その法人の行為又は計算で、これを容認した場合には法人税の負担を不当に減少させる結果となると認められるものがあるときは、その行為又は計算にかかわらず、税務署長の認めるところにより、その法人に係る法人税の課税標準若しくは欠損金額又は法人税の額を計算することができる。</w:t>
      </w:r>
    </w:p>
    <w:p>
      <w:pPr>
        <w:pStyle w:val="Heading6"/>
        <w:ind w:left="880"/>
      </w:pPr>
      <w:r>
        <w:t>一</w:t>
      </w:r>
    </w:p>
    <w:p>
      <w:pPr>
        <w:ind w:left="880"/>
      </w:pPr>
      <w:r>
        <w:t>内国法人である同族会社</w:t>
      </w:r>
    </w:p>
    <w:p>
      <w:pPr>
        <w:pStyle w:val="Heading6"/>
        <w:ind w:left="880"/>
      </w:pPr>
      <w:r>
        <w:t>二</w:t>
      </w:r>
    </w:p>
    <w:p>
      <w:pPr>
        <w:ind w:left="880"/>
      </w:pPr>
      <w:r>
        <w:t>イからハまでのいずれにも該当する内国法人</w:t>
      </w:r>
    </w:p>
    <w:p>
      <w:pPr>
        <w:pStyle w:val="Heading5"/>
        <w:ind w:left="440"/>
      </w:pPr>
      <w:r>
        <w:t>２</w:t>
      </w:r>
    </w:p>
    <w:p>
      <w:pPr>
        <w:ind w:left="440"/>
      </w:pPr>
      <w:r>
        <w:t>前項の場合において、内国法人が同項各号に掲げる法人に該当するかどうかの判定は、同項に規定する行為又は計算の事実のあつた時の現況によるものとする。</w:t>
      </w:r>
    </w:p>
    <w:p>
      <w:pPr>
        <w:pStyle w:val="Heading5"/>
        <w:ind w:left="440"/>
      </w:pPr>
      <w:r>
        <w:t>３</w:t>
      </w:r>
    </w:p>
    <w:p>
      <w:pPr>
        <w:ind w:left="440"/>
      </w:pPr>
      <w:r>
        <w:t>第一項の規定は、同項に規定する更正又は決定をする場合において、同項各号に掲げる法人の行為又は計算につき、所得税法第百五十七条第一項（同族会社等の行為又は計算の否認等）若しくは相続税法第六十四条第一項（同族会社等の行為又は計算の否認等）又は地価税法（平成三年法律第六十九号）第三十二条第一項（同族会社等の行為又は計算の否認等）の規定の適用があつたときについて準用する。</w:t>
      </w:r>
    </w:p>
    <w:p>
      <w:pPr>
        <w:pStyle w:val="Heading4"/>
      </w:pPr>
      <w:r>
        <w:t>第百三十二条の二（組織再編成に係る行為又は計算の否認）</w:t>
      </w:r>
    </w:p>
    <w:p>
      <w:r>
        <w:t>税務署長は、合併、分割、現物出資若しくは現物分配（第二条第十二号の五の二（定義）に規定する現物分配をいう。）又は株式交換等若しくは株式移転（以下この条において「合併等」という。）に係る次に掲げる法人の法人税につき更正又は決定をする場合において、その法人の行為又は計算で、これを容認した場合には、合併等により移転する資産及び負債の譲渡に係る利益の額の減少又は損失の額の増加、法人税の額から控除する金額の増加、第一号又は第二号に掲げる法人の株式（出資を含む。第二号において同じ。）の譲渡に係る利益の額の減少又は損失の額の増加、みなし配当金額（第二十四条第一項（配当等の額とみなす金額）の規定により第二十三条第一項第一号又は第二号（受取配当等の益金不算入）に掲げる金額とみなされる金額をいう。）の減少その他の事由により法人税の負担を不当に減少させる結果となると認められるものがあるときは、その行為又は計算にかかわらず、税務署長の認めるところにより、その法人に係る法人税の課税標準若しくは欠損金額又は法人税の額を計算することができる。</w:t>
      </w:r>
    </w:p>
    <w:p>
      <w:pPr>
        <w:pStyle w:val="Heading6"/>
        <w:ind w:left="880"/>
      </w:pPr>
      <w:r>
        <w:t>一</w:t>
      </w:r>
    </w:p>
    <w:p>
      <w:pPr>
        <w:ind w:left="880"/>
      </w:pPr>
      <w:r>
        <w:t>合併等をした法人又は合併等により資産及び負債の移転を受けた法人</w:t>
      </w:r>
    </w:p>
    <w:p>
      <w:pPr>
        <w:pStyle w:val="Heading6"/>
        <w:ind w:left="880"/>
      </w:pPr>
      <w:r>
        <w:t>二</w:t>
      </w:r>
    </w:p>
    <w:p>
      <w:pPr>
        <w:ind w:left="880"/>
      </w:pPr>
      <w:r>
        <w:t>合併等により交付された株式を発行した法人（前号に掲げる法人を除く。）</w:t>
      </w:r>
    </w:p>
    <w:p>
      <w:pPr>
        <w:pStyle w:val="Heading6"/>
        <w:ind w:left="880"/>
      </w:pPr>
      <w:r>
        <w:t>三</w:t>
      </w:r>
    </w:p>
    <w:p>
      <w:pPr>
        <w:ind w:left="880"/>
      </w:pPr>
      <w:r>
        <w:t>前二号に掲げる法人の株主等である法人（前二号に掲げる法人を除く。）</w:t>
      </w:r>
    </w:p>
    <w:p>
      <w:pPr>
        <w:pStyle w:val="Heading4"/>
      </w:pPr>
      <w:r>
        <w:t>第百三十二条の三（連結法人に係る行為又は計算の否認）</w:t>
      </w:r>
    </w:p>
    <w:p>
      <w:r>
        <w:t>税務署長は、連結法人の各連結事業年度の連結所得に対する法人税又は各事業年度の所得に対する法人税につき更正又は決定をする場合において、その連結法人の行為又は計算で、これを容認した場合には、当該各連結事業年度の連結所得の金額又は当該各事業年度の所得の金額から控除する金額の増加、これらの法人税の額から控除する金額の増加、連結法人間の資産の譲渡に係る利益の額の減少又は損失の額の増加その他の事由により法人税の負担を不当に減少させる結果となると認められるものがあるときは、その行為又は計算にかかわらず、税務署長の認めるところにより、その連結法人に係るこれらの法人税の課税標準若しくは欠損金額若しくは連結欠損金額又はこれらの法人税の額を計算することができる。</w:t>
      </w:r>
    </w:p>
    <w:p>
      <w:pPr>
        <w:pStyle w:val="Heading4"/>
      </w:pPr>
      <w:r>
        <w:t>第百三十三条（更正等による所得税額等の還付）</w:t>
      </w:r>
    </w:p>
    <w:p>
      <w:r>
        <w:t>内国法人の提出した中間申告書（第七十二条第一項各号（仮決算をした場合の中間申告書の記載事項等）に掲げる事項を記載したものに限る。）若しくは確定申告書又は連結中間申告書（第八十一条の二十第一項各号（仮決算をした場合の連結中間申告書の記載事項等）に掲げる事項を記載したものに限る。）若しくは連結確定申告書に係る法人税につき更正（当該法人税についての更正の請求（国税通則法第二十三条第一項（更正の請求）の規定による更正の請求をいう。次項及び次条において同じ。）に対する処分に係る不服申立て又は訴えについての決定若しくは裁決又は判決を含む。以下この項及び次項において「更正等」という。）があつた場合において、その更正等により第七十二条第四項第一号若しくは第七十四条第一項第三号（確定申告）又は第八十一条の二十第四項第一号若しくは第八十一条の二十二第一項第三号（連結確定申告）に掲げる金額が増加したときは、税務署長は、その内国法人に対し、その増加した部分の金額に相当する税額を還付する。</w:t>
      </w:r>
    </w:p>
    <w:p>
      <w:pPr>
        <w:pStyle w:val="Heading5"/>
        <w:ind w:left="440"/>
      </w:pPr>
      <w:r>
        <w:t>２</w:t>
      </w:r>
    </w:p>
    <w:p>
      <w:pPr>
        <w:ind w:left="440"/>
      </w:pPr>
      <w:r>
        <w:t>前項の規定による還付金について還付加算金を計算する場合には、その計算の基礎となる国税通則法第五十八条第一項（還付加算金）の期間は、前項の更正等の日の翌日以後一月を経過した日（当該更正等が更正の請求に基づく更正である場合及び更正の請求に対する処分に係る不服申立て又は訴えについての決定若しくは裁決又は判決である場合には、その更正の請求の日の翌日以後三月を経過した日と当該更正等の日の翌日以後一月を経過した日とのいずれか早い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5"/>
        <w:ind w:left="440"/>
      </w:pPr>
      <w:r>
        <w:t>３</w:t>
      </w:r>
    </w:p>
    <w:p>
      <w:pPr>
        <w:ind w:left="440"/>
      </w:pPr>
      <w:r>
        <w:t>第一項の規定による還付金を同項の中間申告書に係る事業年度若しくは同項の確定申告書に係る事業年度の所得に対する法人税又は同項の連結中間申告書に係る連結事業年度若しくは同項の連結確定申告書に係る連結事業年度の連結所得に対する法人税で未納のものに充当する場合には、その還付金の額のうちその充当する金額については、還付加算金を付さないものとし、その充当される部分の法人税については、延滞税及び利子税を免除するものとする。</w:t>
      </w:r>
    </w:p>
    <w:p>
      <w:pPr>
        <w:pStyle w:val="Heading5"/>
        <w:ind w:left="440"/>
      </w:pPr>
      <w:r>
        <w:t>４</w:t>
      </w:r>
    </w:p>
    <w:p>
      <w:pPr>
        <w:ind w:left="440"/>
      </w:pPr>
      <w:r>
        <w:t>前二項に定めるもののほか、第一項の規定による還付金（これに係る還付加算金を含む。）につき充当をする場合の方法その他同項の規定の適用に関し必要な事項は、政令で定める。</w:t>
      </w:r>
    </w:p>
    <w:p>
      <w:pPr>
        <w:pStyle w:val="Heading4"/>
      </w:pPr>
      <w:r>
        <w:t>第百三十四条（確定申告又は連結確定申告に係る更正等又は決定による中間納付額の還付）</w:t>
      </w:r>
    </w:p>
    <w:p>
      <w:r>
        <w:t>中間申告書又は連結中間申告書を提出した内国法人である普通法人のその中間申告書に係る事業年度の法人税又は連結中間申告書に係る連結事業年度の法人税につき国税通則法第二十五条（決定）の規定による決定があつた場合において、その決定に係る第七十四条第一項第五号（中間納付額の控除不足額）又は第八十一条の二十二第一項第五号（中間納付額の控除不足額）に掲げる金額があるときは、税務署長は、その普通法人に対し、当該金額に相当する中間納付額を還付する。</w:t>
      </w:r>
    </w:p>
    <w:p>
      <w:pPr>
        <w:pStyle w:val="Heading5"/>
        <w:ind w:left="440"/>
      </w:pPr>
      <w:r>
        <w:t>２</w:t>
      </w:r>
    </w:p>
    <w:p>
      <w:pPr>
        <w:ind w:left="440"/>
      </w:pPr>
      <w:r>
        <w:t>中間申告書又は連結中間申告書を提出した内国法人である普通法人のその中間申告書に係る事業年度の法人税又は連結中間申告書に係る連結事業年度の法人税につき更正（当該法人税についての処分等（更正の請求に対する処分又は国税通則法第二十五条の規定による決定をいう。）に係る不服申立て又は訴えについての決定若しくは裁決又は判決を含む。以下この項及び第四項第二号において「更正等」という。）があつた場合において、その更正等により第七十四条第一項第五号又は第八十一条の二十二第一項第五号に掲げる金額が増加したときは、税務署長は、その普通法人に対し、その増加した部分の金額に相当する中間納付額を還付する。</w:t>
      </w:r>
    </w:p>
    <w:p>
      <w:pPr>
        <w:pStyle w:val="Heading5"/>
        <w:ind w:left="440"/>
      </w:pPr>
      <w:r>
        <w:t>３</w:t>
      </w:r>
    </w:p>
    <w:p>
      <w:pPr>
        <w:ind w:left="440"/>
      </w:pPr>
      <w:r>
        <w:t>税務署長は、前二項の規定による還付金の還付をする場合において、これらの規定に規定する中間申告書又は連結中間申告書に係る中間納付額について納付された延滞税があるときは、その額のうち、これらの規定により還付される中間納付額に対応するものとして政令で定めるところにより計算した金額を併せて還付する。</w:t>
      </w:r>
    </w:p>
    <w:p>
      <w:pPr>
        <w:pStyle w:val="Heading5"/>
        <w:ind w:left="440"/>
      </w:pPr>
      <w:r>
        <w:t>４</w:t>
      </w:r>
    </w:p>
    <w:p>
      <w:pPr>
        <w:ind w:left="440"/>
      </w:pPr>
      <w:r>
        <w:t>第一項又は第二項の規定による還付金について還付加算金を計算する場合には、その計算の基礎となる国税通則法第五十八条第一項（還付加算金）の期間は、第一項又は第二項の規定により還付すべき中間納付額の納付の日（その中間納付額がその納期限前に納付された場合には、その納期限）の翌日からその還付のための支払決定をする日又はその還付金につき充当をする日（同日前に充当をするのに適することとなつた日がある場合には、その適することとなつた日。第二号ロにおいて「充当日」という。）までの期間とする。</w:t>
      </w:r>
    </w:p>
    <w:p>
      <w:pPr>
        <w:pStyle w:val="Heading6"/>
        <w:ind w:left="880"/>
      </w:pPr>
      <w:r>
        <w:t>一</w:t>
      </w:r>
    </w:p>
    <w:p>
      <w:pPr>
        <w:ind w:left="880"/>
      </w:pPr>
      <w:r>
        <w:t>第一項の規定による還付金</w:t>
      </w:r>
    </w:p>
    <w:p>
      <w:pPr>
        <w:pStyle w:val="Heading6"/>
        <w:ind w:left="880"/>
      </w:pPr>
      <w:r>
        <w:t>二</w:t>
      </w:r>
    </w:p>
    <w:p>
      <w:pPr>
        <w:ind w:left="880"/>
      </w:pPr>
      <w:r>
        <w:t>第二項の規定による還付金</w:t>
      </w:r>
    </w:p>
    <w:p>
      <w:pPr>
        <w:pStyle w:val="Heading5"/>
        <w:ind w:left="440"/>
      </w:pPr>
      <w:r>
        <w:t>５</w:t>
      </w:r>
    </w:p>
    <w:p>
      <w:pPr>
        <w:ind w:left="440"/>
      </w:pPr>
      <w:r>
        <w:t>第一項又は第二項の規定による還付金をその額の計算の基礎とされた中間納付額に係る事業年度の所得に対する法人税又は連結事業年度の連結所得に対する法人税で未納のものに充当する場合には、その還付金の額のうちその充当する金額については、還付加算金を付さないものとし、その充当される部分の法人税については、延滞税及び利子税を免除するものとする。</w:t>
      </w:r>
    </w:p>
    <w:p>
      <w:pPr>
        <w:pStyle w:val="Heading5"/>
        <w:ind w:left="440"/>
      </w:pPr>
      <w:r>
        <w:t>６</w:t>
      </w:r>
    </w:p>
    <w:p>
      <w:pPr>
        <w:ind w:left="440"/>
      </w:pPr>
      <w:r>
        <w:t>第三項の規定による還付金については、還付加算金は、付さない。</w:t>
      </w:r>
    </w:p>
    <w:p>
      <w:pPr>
        <w:pStyle w:val="Heading5"/>
        <w:ind w:left="440"/>
      </w:pPr>
      <w:r>
        <w:t>７</w:t>
      </w:r>
    </w:p>
    <w:p>
      <w:pPr>
        <w:ind w:left="440"/>
      </w:pPr>
      <w:r>
        <w:t>前三項に定めるもののほか、第一項又は第二項の規定による還付金（これに係る還付加算金を含む。）につき充当をする場合の方法その他第一項から第三項までの規定の適用に関し必要な事項は、政令で定める。</w:t>
      </w:r>
    </w:p>
    <w:p>
      <w:pPr>
        <w:pStyle w:val="Heading4"/>
      </w:pPr>
      <w:r>
        <w:t>第百三十五条（仮装経理に基づく過大申告の場合の更正に伴う法人税額の還付の特例）</w:t>
      </w:r>
    </w:p>
    <w:p>
      <w:r>
        <w:t>内国法人の提出した確定申告書又は連結確定申告書に記載された各事業年度の所得の金額又は各連結事業年度の連結所得の金額が当該事業年度又は連結事業年度の課税標準とされるべき所得の金額又は連結所得の金額を超え、かつ、その超える金額のうちに事実を仮装して経理したところに基づくものがある場合において、税務署長が当該事業年度の所得に対する法人税又は当該連結事業年度の連結所得に対する法人税につき更正をしたとき（当該内国法人（当該内国法人が連結親法人である場合には、その事実を仮装して経理したところに基づく金額を有する連結法人。以下この項において同じ。）につき当該事業年度又は連結事業年度終了の日から当該更正の日の前日までの間に第三項各号又は第四項各号に掲げる事実が生じたとき及び当該内国法人を被合併法人とする単体間適格合併（連結法人以外の法人が当該法人を被合併法人とし、連結法人以外の他の法人を合併法人とする適格合併を行う場合の当該適格合併をいう。以下第三項までにおいて同じ。）又は連結内適格合併（連結子法人が当該連結子法人を被合併法人とし、当該連結子法人との間に連結完全支配関係がある他の連結法人を合併法人とする適格合併を行う場合の当該適格合併をいう。以下第三項までにおいて同じ。）に係る合併法人につき当該単体間適格合併又は連結内適格合併の日から当該更正の日の前日までの間に当該事実が生じたときを除く。）は、当該事業年度の所得に対する法人税又は当該連結事業年度の連結所得に対する法人税として納付された金額で政令で定めるもののうち当該更正により減少する部分の金額でその仮装して経理した金額に係るもの（以下この条において「仮装経理法人税額」という。）は、次項、第三項又は第七項の規定の適用がある場合のこれらの規定による還付金の額を除き、還付しない。</w:t>
      </w:r>
    </w:p>
    <w:p>
      <w:pPr>
        <w:pStyle w:val="Heading5"/>
        <w:ind w:left="440"/>
      </w:pPr>
      <w:r>
        <w:t>２</w:t>
      </w:r>
    </w:p>
    <w:p>
      <w:pPr>
        <w:ind w:left="440"/>
      </w:pPr>
      <w:r>
        <w:t>前項に規定する場合において、同項の内国法人（当該内国法人が同項の更正の日の前日までに単体間適格合併又は連結内適格合併により解散をした場合には、当該単体間適格合併又は連結内適格合併に係る合併法人。以下この項において同じ。）の前項の更正の日の属する事業年度（連結子法人が第四条の五第一項又は第二項（第四号及び第五号に係る部分に限る。）（連結納税の承認の取消し等）の規定により第四条の二（連結納税義務者）の承認を取り消された場合（第十五条の二第一項（連結事業年度の意義）に規定する連結親法人事業年度開始の日にその承認を取り消された場合を除く。）のその取り消された日の前日の属する事業年度（次項において「取消前事業年度」という。）を除く。）開始の日前一年以内に開始する各事業年度の所得に対する法人税又は当該更正の日の属する第十五条の二第一項に規定する連結親法人事業年度開始の日前一年以内に開始する各連結事業年度の連結所得に対する法人税の額（附帯税の額を除く。）で当該更正の日の前日において確定しているもの（以下この項において「確定法人税額」という。）があるときは、税務署長は、その内国法人に対し、当該更正に係る仮装経理法人税額のうち当該確定法人税額（既にこの項の規定により還付をすべき金額の計算の基礎となつたものを除く。）に達するまでの金額を還付する。</w:t>
      </w:r>
    </w:p>
    <w:p>
      <w:pPr>
        <w:pStyle w:val="Heading5"/>
        <w:ind w:left="440"/>
      </w:pPr>
      <w:r>
        <w:t>３</w:t>
      </w:r>
    </w:p>
    <w:p>
      <w:pPr>
        <w:ind w:left="440"/>
      </w:pPr>
      <w:r>
        <w:t>第一項の規定の適用があつた内国法人（当該内国法人が単体間適格合併又は連結内適格合併により解散をした場合には当該単体間適格合併又は連結内適格合併に係る合併法人とし、当該内国法人が連結親法人である場合には同項の事実を仮装して経理したところに基づく金額を有する連結法人（当該連結法人が連結内適格合併により解散をした場合には、当該連結内適格合併に係る合併法人）とする。以下この条において「適用法人」という。）について、同項の更正の日の属する事業年度（取消前事業年度を除く。）開始の日（当該更正が当該単体間適格合併に係る被合併法人の各事業年度の所得に対する法人税について当該単体間適格合併の日前にされたものである場合には、当該被合併法人の当該更正の日の属する事業年度開始の日）から五年を経過する日の属する事業年度の第七十四条第一項（確定申告）の規定による申告書の提出期限又は当該更正の日の属する第十五条の二第一項に規定する連結親法人事業年度開始の日から五年を経過する日の属する連結事業年度の第八十一条の二十二第一項（連結確定申告）の規定による申告書の提出期限（当該更正の日から当該五年を経過する日の属する事業年度又は当該五年を経過する日の属する連結事業年度終了の日までの間に当該適用法人につき次の各号に掲げる事実が生じたときは、当該各号に定める提出期限。以下この項及び第八項において「最終申告期限」という。）が到来した場合（当該最終申告期限までに当該最終申告期限に係る申告書の提出がなかつた場合にあつては、当該申告書に係る期限後申告書の提出又は当該申告書に係る事業年度若しくは連結事業年度の法人税についての決定があつた場合）には、税務署長は、当該適用法人（当該適用法人が連結子法人である場合には、当該適用法人に係る連結親法人）に対し、当該更正に係る仮装経理法人税額（既に前項、この項又は第七項の規定により還付すべきこととなつた金額及び第七十条（仮装経理に基づく過大申告の場合の更正に伴う法人税額の控除）又は第八十一条の十六（仮装経理に基づく過大申告の場合の更正に伴う法人税額の連結事業年度における控除）の規定により控除された金額を除く。）を還付する。</w:t>
      </w:r>
    </w:p>
    <w:p>
      <w:pPr>
        <w:pStyle w:val="Heading6"/>
        <w:ind w:left="880"/>
      </w:pPr>
      <w:r>
        <w:t>一</w:t>
      </w:r>
    </w:p>
    <w:p>
      <w:pPr>
        <w:ind w:left="880"/>
      </w:pPr>
      <w:r>
        <w:t>残余財産（連結法人の残余財産を除く。）が確定したこと</w:t>
      </w:r>
    </w:p>
    <w:p>
      <w:pPr>
        <w:pStyle w:val="Heading6"/>
        <w:ind w:left="880"/>
      </w:pPr>
      <w:r>
        <w:t>二</w:t>
      </w:r>
    </w:p>
    <w:p>
      <w:pPr>
        <w:ind w:left="880"/>
      </w:pPr>
      <w:r>
        <w:t>合併による解散（連結法人の解散及び単体間適格合併による解散を除く。）をしたこと</w:t>
      </w:r>
    </w:p>
    <w:p>
      <w:pPr>
        <w:pStyle w:val="Heading6"/>
        <w:ind w:left="880"/>
      </w:pPr>
      <w:r>
        <w:t>三</w:t>
      </w:r>
    </w:p>
    <w:p>
      <w:pPr>
        <w:ind w:left="880"/>
      </w:pPr>
      <w:r>
        <w:t>破産手続開始の決定による解散（連結法人の解散を除く。）をしたこと</w:t>
      </w:r>
    </w:p>
    <w:p>
      <w:pPr>
        <w:pStyle w:val="Heading6"/>
        <w:ind w:left="880"/>
      </w:pPr>
      <w:r>
        <w:t>四</w:t>
      </w:r>
    </w:p>
    <w:p>
      <w:pPr>
        <w:ind w:left="880"/>
      </w:pPr>
      <w:r>
        <w:t>第四条の二の承認を受けたこと</w:t>
      </w:r>
    </w:p>
    <w:p>
      <w:pPr>
        <w:pStyle w:val="Heading6"/>
        <w:ind w:left="880"/>
      </w:pPr>
      <w:r>
        <w:t>五</w:t>
      </w:r>
    </w:p>
    <w:p>
      <w:pPr>
        <w:ind w:left="880"/>
      </w:pPr>
      <w:r>
        <w:t>第四条の五第一項又は第二項の規定により第四条の二の承認を取り消されたこと（連結内適格合併による解散に基因してその承認を取り消された場合を除く。）</w:t>
      </w:r>
    </w:p>
    <w:p>
      <w:pPr>
        <w:pStyle w:val="Heading6"/>
        <w:ind w:left="880"/>
      </w:pPr>
      <w:r>
        <w:t>六</w:t>
      </w:r>
    </w:p>
    <w:p>
      <w:pPr>
        <w:ind w:left="880"/>
      </w:pPr>
      <w:r>
        <w:t>第四条の五第三項の承認を受けたこと</w:t>
      </w:r>
    </w:p>
    <w:p>
      <w:pPr>
        <w:pStyle w:val="Heading6"/>
        <w:ind w:left="880"/>
      </w:pPr>
      <w:r>
        <w:t>七</w:t>
      </w:r>
    </w:p>
    <w:p>
      <w:pPr>
        <w:ind w:left="880"/>
      </w:pPr>
      <w:r>
        <w:t>普通法人又は協同組合等（連結法人を除く。）が公益法人等に該当することとなつたこと</w:t>
      </w:r>
    </w:p>
    <w:p>
      <w:pPr>
        <w:pStyle w:val="Heading5"/>
        <w:ind w:left="440"/>
      </w:pPr>
      <w:r>
        <w:t>４</w:t>
      </w:r>
    </w:p>
    <w:p>
      <w:pPr>
        <w:ind w:left="440"/>
      </w:pPr>
      <w:r>
        <w:t>適用法人につき次に掲げる事実が生じた場合には、当該適用法人（当該適用法人が連結子法人である場合には、当該適用法人に係る連結親法人。第六項及び第七項において同じ。）は、当該事実が生じた日以後一年以内に、納税地の所轄税務署長に対し、その適用に係る仮装経理法人税額（既に前二項又は第七項の規定により還付されるべきこととなつた金額及び第七十条又は第八十一条の十六の規定により控除された金額を除く。第六項及び第七項において同じ。）の還付を請求することができる。</w:t>
      </w:r>
    </w:p>
    <w:p>
      <w:pPr>
        <w:pStyle w:val="Heading6"/>
        <w:ind w:left="880"/>
      </w:pPr>
      <w:r>
        <w:t>一</w:t>
      </w:r>
    </w:p>
    <w:p>
      <w:pPr>
        <w:ind w:left="880"/>
      </w:pPr>
      <w:r>
        <w:t>更生手続開始の決定があつたこと。</w:t>
      </w:r>
    </w:p>
    <w:p>
      <w:pPr>
        <w:pStyle w:val="Heading6"/>
        <w:ind w:left="880"/>
      </w:pPr>
      <w:r>
        <w:t>二</w:t>
      </w:r>
    </w:p>
    <w:p>
      <w:pPr>
        <w:ind w:left="880"/>
      </w:pPr>
      <w:r>
        <w:t>再生手続開始の決定があつたこと。</w:t>
      </w:r>
    </w:p>
    <w:p>
      <w:pPr>
        <w:pStyle w:val="Heading6"/>
        <w:ind w:left="880"/>
      </w:pPr>
      <w:r>
        <w:t>三</w:t>
      </w:r>
    </w:p>
    <w:p>
      <w:pPr>
        <w:ind w:left="880"/>
      </w:pPr>
      <w:r>
        <w:t>前二号に掲げる事実に準ずる事実として政令で定める事実</w:t>
      </w:r>
    </w:p>
    <w:p>
      <w:pPr>
        <w:pStyle w:val="Heading5"/>
        <w:ind w:left="440"/>
      </w:pPr>
      <w:r>
        <w:t>５</w:t>
      </w:r>
    </w:p>
    <w:p>
      <w:pPr>
        <w:ind w:left="440"/>
      </w:pPr>
      <w:r>
        <w:t>内国法人につきその各事業年度の所得の金額又は各連結事業年度の連結所得の金額を減少させる更正で当該内国法人の当該各事業年度若しくは各連結事業年度開始の日前に終了した事業年度の所得に対する法人税又は当該各事業年度若しくは各連結事業年度開始の日前に終了した連結事業年度の連結所得に対する法人税についてされた更正（当該内国法人を合併法人とする適格合併に係る被合併法人の当該適格合併の日前に終了した事業年度の所得に対する法人税又は同日前に終了した連結事業年度の連結所得に対する法人税についてされた更正を含む。以下この項において「原更正」という。）に伴うもの（以下この項において「反射的更正」という。）があつた場合において、当該反射的更正により減少する部分の所得の金額又は連結所得の金額のうちに当該原更正に係る事業年度又は連結事業年度においてその事実を仮装して経理した金額に係るものがあるときは、当該金額は、当該各事業年度又は各連結事業年度において当該内国法人が仮装して経理したところに基づく金額とみなして、前各項の規定を適用する。</w:t>
      </w:r>
    </w:p>
    <w:p>
      <w:pPr>
        <w:pStyle w:val="Heading5"/>
        <w:ind w:left="440"/>
      </w:pPr>
      <w:r>
        <w:t>６</w:t>
      </w:r>
    </w:p>
    <w:p>
      <w:pPr>
        <w:ind w:left="440"/>
      </w:pPr>
      <w:r>
        <w:t>第四項の規定による還付の請求をしようとする適用法人は、その還付を受けようとする仮装経理法人税額、その計算の基礎その他財務省令で定める事項を記載した還付請求書を納税地の所轄税務署長に提出しなければならない。</w:t>
      </w:r>
    </w:p>
    <w:p>
      <w:pPr>
        <w:pStyle w:val="Heading5"/>
        <w:ind w:left="440"/>
      </w:pPr>
      <w:r>
        <w:t>７</w:t>
      </w:r>
    </w:p>
    <w:p>
      <w:pPr>
        <w:ind w:left="440"/>
      </w:pPr>
      <w:r>
        <w:t>税務署長は、前項の還付請求書の提出があつた場合には、その請求に係る事実その他必要な事項について調査し、その調査したところにより、その請求をした適用法人に対し、仮装経理法人税額を還付し、又は請求の理由がない旨を書面により通知する。</w:t>
      </w:r>
    </w:p>
    <w:p>
      <w:pPr>
        <w:pStyle w:val="Heading5"/>
        <w:ind w:left="440"/>
      </w:pPr>
      <w:r>
        <w:t>８</w:t>
      </w:r>
    </w:p>
    <w:p>
      <w:pPr>
        <w:ind w:left="440"/>
      </w:pPr>
      <w:r>
        <w:t>第二項、第三項又は前項の規定による還付金について還付加算金を計算する場合には、その計算の基礎となる国税通則法第五十八条第一項（還付加算金）の期間は、第一項の更正の日の翌日以後一月を経過した日（第三項の規定による還付金にあつては同項の最終申告期限（同項の期限後申告書の提出があつた場合にはその提出の日とし、同項の決定があつた場合にはその決定の日とする。）の翌日とし、前項の規定による還付金にあつては第四項の規定による還付の請求がされた日の翌日以後三月を経過した日とする。）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5"/>
        <w:ind w:left="440"/>
      </w:pPr>
      <w:r>
        <w:t>９</w:t>
      </w:r>
    </w:p>
    <w:p>
      <w:pPr>
        <w:ind w:left="440"/>
      </w:pPr>
      <w:r>
        <w:t>第一項の場合において、同項の更正により第七十四条第一項第五号又は第八十一条の二十二第一項第五号に掲げる金額が増加したときは、その増加した部分の金額のうち当該更正に係る仮装経理法人税額に達するまでの金額については、前条第二項の規定は、適用しない。</w:t>
      </w:r>
    </w:p>
    <w:p>
      <w:pPr>
        <w:pStyle w:val="Heading4"/>
      </w:pPr>
      <w:r>
        <w:t>第百三十六条</w:t>
      </w:r>
    </w:p>
    <w:p>
      <w:r>
        <w:t>削除</w:t>
      </w:r>
    </w:p>
    <w:p>
      <w:pPr>
        <w:pStyle w:val="Heading4"/>
      </w:pPr>
      <w:r>
        <w:t>第百三十七条</w:t>
      </w:r>
    </w:p>
    <w:p>
      <w:r>
        <w:t>削除</w:t>
      </w:r>
    </w:p>
    <w:p>
      <w:pPr>
        <w:pStyle w:val="Heading2"/>
      </w:pPr>
      <w:r>
        <w:t>第一章　国内源泉所得</w:t>
      </w:r>
    </w:p>
    <w:p>
      <w:pPr>
        <w:pStyle w:val="Heading4"/>
      </w:pPr>
      <w:r>
        <w:t>第百三十八条（国内源泉所得）</w:t>
      </w:r>
    </w:p>
    <w:p>
      <w:r>
        <w:t>この編において「国内源泉所得」とは、次に掲げるものをいう。</w:t>
      </w:r>
    </w:p>
    <w:p>
      <w:pPr>
        <w:pStyle w:val="Heading6"/>
        <w:ind w:left="880"/>
      </w:pPr>
      <w:r>
        <w:t>一</w:t>
      </w:r>
    </w:p>
    <w:p>
      <w:pPr>
        <w:ind w:left="880"/>
      </w:pPr>
      <w:r>
        <w:t>外国法人が恒久的施設を通じて事業を行う場合において、当該恒久的施設が当該外国法人から独立して事業を行う事業者であるとしたならば、当該恒久的施設が果たす機能、当該恒久的施設において使用する資産、当該恒久的施設と当該外国法人の本店等（当該外国法人の本店、支店、工場その他これらに準ずるものとして政令で定めるものであつて当該恒久的施設以外のものをいう。次項及び次条第二項において同じ。）との間の内部取引その他の状況を勘案して、当該恒久的施設に帰せられるべき所得（当該恒久的施設の譲渡により生ずる所得を含む。）</w:t>
      </w:r>
    </w:p>
    <w:p>
      <w:pPr>
        <w:pStyle w:val="Heading6"/>
        <w:ind w:left="880"/>
      </w:pPr>
      <w:r>
        <w:t>二</w:t>
      </w:r>
    </w:p>
    <w:p>
      <w:pPr>
        <w:ind w:left="880"/>
      </w:pPr>
      <w:r>
        <w:t>国内にある資産の運用又は保有により生ずる所得（所得税法第百六十一条第一項第八号から第十一号まで及び第十三号から第十六号まで（国内源泉所得）に該当するものを除く。）</w:t>
      </w:r>
    </w:p>
    <w:p>
      <w:pPr>
        <w:pStyle w:val="Heading6"/>
        <w:ind w:left="880"/>
      </w:pPr>
      <w:r>
        <w:t>三</w:t>
      </w:r>
    </w:p>
    <w:p>
      <w:pPr>
        <w:ind w:left="880"/>
      </w:pPr>
      <w:r>
        <w:t>国内にある資産の譲渡により生ずる所得として政令で定めるもの</w:t>
      </w:r>
    </w:p>
    <w:p>
      <w:pPr>
        <w:pStyle w:val="Heading6"/>
        <w:ind w:left="880"/>
      </w:pPr>
      <w:r>
        <w:t>四</w:t>
      </w:r>
    </w:p>
    <w:p>
      <w:pPr>
        <w:ind w:left="880"/>
      </w:pPr>
      <w:r>
        <w:t>国内において人的役務の提供を主たる内容とする事業で政令で定めるものを行う法人が受ける当該人的役務の提供に係る対価</w:t>
      </w:r>
    </w:p>
    <w:p>
      <w:pPr>
        <w:pStyle w:val="Heading6"/>
        <w:ind w:left="880"/>
      </w:pPr>
      <w:r>
        <w:t>五</w:t>
      </w:r>
    </w:p>
    <w:p>
      <w:pPr>
        <w:ind w:left="880"/>
      </w:pPr>
      <w:r>
        <w:t>国内にある不動産、国内にある不動産の上に存する権利若しくは採石法（昭和二十五年法律第二百九十一号）の規定による採石権の貸付け（地上権又は採石権の設定その他他人に不動産、不動産の上に存する権利又は採石権を使用させる一切の行為を含む。）、鉱業法（昭和二十五年法律第二百八十九号）の規定による租鉱権の設定又は所得税法第二条第一項第三号（定義）に規定する居住者若しくは内国法人に対する船舶若しくは航空機の貸付けによる対価</w:t>
      </w:r>
    </w:p>
    <w:p>
      <w:pPr>
        <w:pStyle w:val="Heading6"/>
        <w:ind w:left="880"/>
      </w:pPr>
      <w:r>
        <w:t>六</w:t>
      </w:r>
    </w:p>
    <w:p>
      <w:pPr>
        <w:ind w:left="880"/>
      </w:pPr>
      <w:r>
        <w:t>前各号に掲げるもののほかその源泉が国内にある所得として政令で定めるもの</w:t>
      </w:r>
    </w:p>
    <w:p>
      <w:pPr>
        <w:pStyle w:val="Heading5"/>
        <w:ind w:left="440"/>
      </w:pPr>
      <w:r>
        <w:t>２</w:t>
      </w:r>
    </w:p>
    <w:p>
      <w:pPr>
        <w:ind w:left="440"/>
      </w:pPr>
      <w:r>
        <w:t>前項第一号に規定する内部取引とは、外国法人の恒久的施設と本店等との間で行われた資産の移転、役務の提供その他の事実で、独立の事業者の間で同様の事実があつたとしたならば、これらの事業者の間で、資産の販売、資産の購入、役務の提供その他の取引（資金の借入れに係る債務の保証、保険契約に係る保険責任についての再保険の引受けその他これらに類する取引として政令で定めるものを除く。）が行われたと認められるものをいう。</w:t>
      </w:r>
    </w:p>
    <w:p>
      <w:pPr>
        <w:pStyle w:val="Heading5"/>
        <w:ind w:left="440"/>
      </w:pPr>
      <w:r>
        <w:t>３</w:t>
      </w:r>
    </w:p>
    <w:p>
      <w:pPr>
        <w:ind w:left="440"/>
      </w:pPr>
      <w:r>
        <w:t>恒久的施設を有する外国法人が国内及び国外にわたつて船舶又は航空機による運送の事業を行う場合には、当該事業から生ずる所得のうち国内において行う業務につき生ずべき所得として政令で定めるものをもつて、第一項第一号に掲げる所得とする。</w:t>
      </w:r>
    </w:p>
    <w:p>
      <w:pPr>
        <w:pStyle w:val="Heading4"/>
      </w:pPr>
      <w:r>
        <w:t>第百三十九条（租税条約に異なる定めがある場合の国内源泉所得）</w:t>
      </w:r>
    </w:p>
    <w:p>
      <w:r>
        <w:t>租税条約（第二条第十二号の十九ただし書（定義）に規定する条約をいう。以下この条において同じ。）において国内源泉所得につき前条の規定と異なる定めがある場合には、その租税条約の適用を受ける外国法人については、同条の規定にかかわらず、国内源泉所得は、その異なる定めがある限りにおいて、その租税条約に定めるところによる。</w:t>
      </w:r>
    </w:p>
    <w:p>
      <w:pPr>
        <w:pStyle w:val="Heading5"/>
        <w:ind w:left="440"/>
      </w:pPr>
      <w:r>
        <w:t>２</w:t>
      </w:r>
    </w:p>
    <w:p>
      <w:pPr>
        <w:ind w:left="440"/>
      </w:pPr>
      <w:r>
        <w:t>恒久的施設を有する外国法人の前条第一項第一号に掲げる所得を算定する場合において、租税条約（当該外国法人の同号に掲げる所得に対して租税を課することができる旨の定めのあるものに限るものとし、当該外国法人の恒久的施設と本店等との間の同号に規定する内部取引から所得が生ずる旨の定めのあるものを除く。）の適用があるときは、同号に規定する内部取引には、当該外国法人の恒久的施設と本店等との間の利子（これに準ずるものとして政令で定めるものを含む。以下この項において同じ。）の支払に相当する事実（政令で定める金融機関に該当する外国法人の恒久的施設と本店等との間の利子の支払に相当する事実を除く。）その他政令で定める事実は、含まれないものとする。</w:t>
      </w:r>
    </w:p>
    <w:p>
      <w:pPr>
        <w:pStyle w:val="Heading4"/>
      </w:pPr>
      <w:r>
        <w:t>第百四十条（国内源泉所得の範囲の細目）</w:t>
      </w:r>
    </w:p>
    <w:p>
      <w:r>
        <w:t>前二条に定めるもののほか、国内源泉所得の範囲に関し必要な事項は、政令で定める。</w:t>
      </w:r>
    </w:p>
    <w:p>
      <w:pPr>
        <w:pStyle w:val="Heading2"/>
      </w:pPr>
      <w:r>
        <w:t>第二章　各事業年度の所得に対する法人税</w:t>
      </w:r>
    </w:p>
    <w:p>
      <w:pPr>
        <w:pStyle w:val="Heading3"/>
      </w:pPr>
      <w:r>
        <w:t>第一節　課税標準及びその計算</w:t>
      </w:r>
    </w:p>
    <w:p>
      <w:pPr>
        <w:pStyle w:val="Heading4"/>
      </w:pPr>
      <w:r>
        <w:t>第百四十一条</w:t>
      </w:r>
    </w:p>
    <w:p>
      <w:r>
        <w:t>外国法人に対して課する各事業年度の所得に対する法人税の課税標準は、次の各号に掲げる外国法人の区分に応じ当該各号に定める国内源泉所得に係る所得の金額とする。</w:t>
      </w:r>
    </w:p>
    <w:p>
      <w:pPr>
        <w:pStyle w:val="Heading6"/>
        <w:ind w:left="880"/>
      </w:pPr>
      <w:r>
        <w:t>一</w:t>
      </w:r>
    </w:p>
    <w:p>
      <w:pPr>
        <w:ind w:left="880"/>
      </w:pPr>
      <w:r>
        <w:t>恒久的施設を有する外国法人</w:t>
      </w:r>
    </w:p>
    <w:p>
      <w:pPr>
        <w:pStyle w:val="Heading6"/>
        <w:ind w:left="880"/>
      </w:pPr>
      <w:r>
        <w:t>二</w:t>
      </w:r>
    </w:p>
    <w:p>
      <w:pPr>
        <w:ind w:left="880"/>
      </w:pPr>
      <w:r>
        <w:t>恒久的施設を有しない外国法人</w:t>
      </w:r>
    </w:p>
    <w:p>
      <w:pPr>
        <w:pStyle w:val="Heading4"/>
      </w:pPr>
      <w:r>
        <w:t>第百四十二条（恒久的施設帰属所得に係る所得の金額の計算）</w:t>
      </w:r>
    </w:p>
    <w:p>
      <w:r>
        <w:t>外国法人の各事業年度の前条第一号イに掲げる国内源泉所得（以下この款において「恒久的施設帰属所得」という。）に係る所得の金額は、外国法人の当該事業年度の恒久的施設を通じて行う事業に係る益金の額から当該事業年度の当該事業に係る損金の額を控除した金額とする。</w:t>
      </w:r>
    </w:p>
    <w:p>
      <w:pPr>
        <w:pStyle w:val="Heading5"/>
        <w:ind w:left="440"/>
      </w:pPr>
      <w:r>
        <w:t>２</w:t>
      </w:r>
    </w:p>
    <w:p>
      <w:pPr>
        <w:ind w:left="440"/>
      </w:pPr>
      <w:r>
        <w:t>外国法人の各事業年度の恒久的施設帰属所得に係る所得の金額の計算上当該事業年度の益金の額又は損金の額に算入すべき金額は、別段の定めがあるものを除き、外国法人の恒久的施設を通じて行う事業につき、前編第一章第一節第二款から第九款まで（内国法人の各事業年度の所得の金額の計算）（第二十三条の二（外国子会社から受ける配当等の益金不算入）、第二十五条の二から第二十七条まで（受贈益等）、第三十三条第五項（資産の評価損の損金不算入等）、第三十七条第二項（寄附金の損金不算入）、第三十九条の二（外国子会社から受ける配当等に係る外国源泉税等の損金不算入）、第四十一条（法人税額から控除する外国税額の損金不算入）、第四十一条の二（分配時調整外国税相当額の損金不算入）、第四十六条（非出資組合が賦課金で取得した固定資産等の圧縮額の損金算入）、第五十七条第二項（残余財産の確定に係る部分に限る。）（青色申告書を提出した事業年度の欠損金の繰越し）、第五十八条第二項（残余財産の確定に係る部分に限る。）（青色申告書を提出しなかつた事業年度の災害による損失金の繰越し）、第六十条の二（協同組合等の事業分量配当等の損金算入）及び第六十一条の二第十七項（有価証券の譲渡益又は譲渡損の益金又は損金算入）並びに第五款第五目（連結納税の開始等に伴う資産の時価評価損益）及び第六目（完全支配関係がある法人の間の取引の損益）を除く。）及び第十一款（各事業年度の所得の金額の計算の細目）の規定に準じて計算した場合に益金の額となる金額又は損金の額となる金額とする。</w:t>
      </w:r>
    </w:p>
    <w:p>
      <w:pPr>
        <w:pStyle w:val="Heading5"/>
        <w:ind w:left="440"/>
      </w:pPr>
      <w:r>
        <w:t>３</w:t>
      </w:r>
    </w:p>
    <w:p>
      <w:pPr>
        <w:ind w:left="440"/>
      </w:pPr>
      <w:r>
        <w:t>外国法人の各事業年度の恒久的施設帰属所得に係る所得の金額につき、前項の規定により第二十二条（各事業年度の所得の金額の計算の通則）の規定に準じて計算する場合には、次に定めるところによる。</w:t>
      </w:r>
    </w:p>
    <w:p>
      <w:pPr>
        <w:pStyle w:val="Heading6"/>
        <w:ind w:left="880"/>
      </w:pPr>
      <w:r>
        <w:t>一</w:t>
      </w:r>
    </w:p>
    <w:p>
      <w:pPr>
        <w:ind w:left="880"/>
      </w:pPr>
      <w:r>
        <w:t>第二十二条第三項第二号に規定する販売費、一般管理費その他の費用のうち第百三十八条第一項第一号（国内源泉所得）に規定する内部取引に係るものについては、債務の確定しないものを含むものとする。</w:t>
      </w:r>
    </w:p>
    <w:p>
      <w:pPr>
        <w:pStyle w:val="Heading6"/>
        <w:ind w:left="880"/>
      </w:pPr>
      <w:r>
        <w:t>二</w:t>
      </w:r>
    </w:p>
    <w:p>
      <w:pPr>
        <w:ind w:left="880"/>
      </w:pPr>
      <w:r>
        <w:t>第二十二条第三項第二号に規定する販売費、一般管理費その他の費用には、外国法人の恒久的施設を通じて行う事業及びそれ以外の事業に共通するこれらの費用のうち、当該恒久的施設を通じて行う事業に係るものとして政令で定めるところにより配分した金額を含むものとする。</w:t>
      </w:r>
    </w:p>
    <w:p>
      <w:pPr>
        <w:pStyle w:val="Heading6"/>
        <w:ind w:left="880"/>
      </w:pPr>
      <w:r>
        <w:t>三</w:t>
      </w:r>
    </w:p>
    <w:p>
      <w:pPr>
        <w:ind w:left="880"/>
      </w:pPr>
      <w:r>
        <w:t>第二十二条第五項に規定する資本等取引には、恒久的施設を開設するための外国法人の本店等（第百三十八条第一項第一号に規定する本店等をいう。以下この号において同じ。）から恒久的施設への資金の供与又は恒久的施設から本店等への剰余金の送金その他これらに類する事実を含むものとする。</w:t>
      </w:r>
    </w:p>
    <w:p>
      <w:pPr>
        <w:pStyle w:val="Heading5"/>
        <w:ind w:left="440"/>
      </w:pPr>
      <w:r>
        <w:t>４</w:t>
      </w:r>
    </w:p>
    <w:p>
      <w:pPr>
        <w:ind w:left="440"/>
      </w:pPr>
      <w:r>
        <w:t>前項に定めるもののほか、第二項の規定の適用に関し必要な事項は、政令で定める。</w:t>
      </w:r>
    </w:p>
    <w:p>
      <w:pPr>
        <w:pStyle w:val="Heading4"/>
      </w:pPr>
      <w:r>
        <w:t>第百四十二条の二（還付金等の益金不算入）</w:t>
      </w:r>
    </w:p>
    <w:p>
      <w:r>
        <w:t>外国法人が次に掲げるものの還付を受け、又はその還付を受けるべき金額を未納の国税若しくは地方税に充当される場合には、その還付を受け又は充当される金額は、その外国法人の各事業年度の恒久的施設帰属所得に係る所得の金額の計算上、益金の額に算入しない。</w:t>
      </w:r>
    </w:p>
    <w:p>
      <w:pPr>
        <w:pStyle w:val="Heading6"/>
        <w:ind w:left="880"/>
      </w:pPr>
      <w:r>
        <w:t>一</w:t>
      </w:r>
    </w:p>
    <w:p>
      <w:pPr>
        <w:ind w:left="880"/>
      </w:pPr>
      <w:r>
        <w:t>前条第二項の規定により第三十八条第一項又は第二項（法人税額等の損金不算入）の規定に準じて計算する場合に各事業年度の恒久的施設帰属所得に係る所得の金額の計算上損金の額に算入されないもの</w:t>
      </w:r>
    </w:p>
    <w:p>
      <w:pPr>
        <w:pStyle w:val="Heading6"/>
        <w:ind w:left="880"/>
      </w:pPr>
      <w:r>
        <w:t>二</w:t>
      </w:r>
    </w:p>
    <w:p>
      <w:pPr>
        <w:ind w:left="880"/>
      </w:pPr>
      <w:r>
        <w:t>前条第二項の規定により第五十五条第三項（不正行為等に係る費用等の損金不算入）の規定に準じて計算する場合に各事業年度の恒久的施設帰属所得に係る所得の金額の計算上損金の額に算入されないもの</w:t>
      </w:r>
    </w:p>
    <w:p>
      <w:pPr>
        <w:pStyle w:val="Heading6"/>
        <w:ind w:left="880"/>
      </w:pPr>
      <w:r>
        <w:t>三</w:t>
      </w:r>
    </w:p>
    <w:p>
      <w:pPr>
        <w:ind w:left="880"/>
      </w:pPr>
      <w:r>
        <w:t>第百四十四条の十一（所得税額等の還付）又は第百四十七条の三（更正等による所得税額等の還付）の規定による還付金（第百四十四条の六第一項第五号（確定申告）に掲げる金額（同項第八号の規定に該当する場合には、同号に掲げる金額）に相当するものに限る。）</w:t>
      </w:r>
    </w:p>
    <w:p>
      <w:pPr>
        <w:pStyle w:val="Heading6"/>
        <w:ind w:left="880"/>
      </w:pPr>
      <w:r>
        <w:t>四</w:t>
      </w:r>
    </w:p>
    <w:p>
      <w:pPr>
        <w:ind w:left="880"/>
      </w:pPr>
      <w:r>
        <w:t>第百四十四条の十三（欠損金の繰戻しによる還付）の規定による還付金（同条第一項第一号（同条第十一項において準用する場合を含む。以下この号において同じ。）に定める金額に相当するものに限る。）又は地方法人税法第二十三条（欠損金の繰戻しによる法人税の還付があつた場合の還付）の規定による還付金（第百四十四条の十三第一項第一号に定める金額に百分の十・三を乗じて計算した金額に相当するものに限る。）</w:t>
      </w:r>
    </w:p>
    <w:p>
      <w:pPr>
        <w:pStyle w:val="Heading5"/>
        <w:ind w:left="440"/>
      </w:pPr>
      <w:r>
        <w:t>２</w:t>
      </w:r>
    </w:p>
    <w:p>
      <w:pPr>
        <w:ind w:left="440"/>
      </w:pPr>
      <w:r>
        <w:t>外国法人が納付することとなつた外国法人税（第六十九条第一項（外国税額の控除）に規定する外国法人税をいう。以下この項において同じ。）の額につき第百四十四条の二第一項から第三項まで（外国法人に係る外国税額の控除）の規定の適用を受けた事業年度（以下この項において「適用事業年度」という。）開始の日後七年以内に開始する当該外国法人の各事業年度において当該外国法人税の額が減額された場合（当該外国法人が同条第六項に規定する適格合併等により同項に規定する被合併法人等である他の外国法人の恒久的施設に係る事業の全部又は一部の移転を受けた場合にあつては、当該被合併法人等が納付することとなつた外国法人税の額のうち当該外国法人が移転を受けた当該事業に係る所得に基因して納付することとなつた外国法人税の額に係る当該被合併法人等の適用事業年度開始の日後七年以内に開始する当該外国法人の各事業年度において当該外国法人税の額が減額された場合を含む。）には、その減額された金額のうち同条第一項に規定する控除対象外国法人税の額が減額された部分として政令で定める金額（益金の額に算入する額として政令で定める金額を除く。）は、当該外国法人の各事業年度の恒久的施設帰属所得に係る所得の金額の計算上、益金の額に算入しない。</w:t>
      </w:r>
    </w:p>
    <w:p>
      <w:pPr>
        <w:pStyle w:val="Heading5"/>
        <w:ind w:left="440"/>
      </w:pPr>
      <w:r>
        <w:t>３</w:t>
      </w:r>
    </w:p>
    <w:p>
      <w:pPr>
        <w:ind w:left="440"/>
      </w:pPr>
      <w:r>
        <w:t>外国法人が前条第二項の規定により第五十五条第四項の規定に準じて計算する場合において各事業年度の恒久的施設帰属所得に係る所得の金額の計算上損金の額に算入されないものの還付を受けるときは、その還付を受ける金額は、その外国法人の各事業年度の恒久的施設帰属所得に係る所得の金額の計算上、益金の額に算入しない。</w:t>
      </w:r>
    </w:p>
    <w:p>
      <w:pPr>
        <w:pStyle w:val="Heading4"/>
      </w:pPr>
      <w:r>
        <w:t>第百四十二条の二の二（中間申告における繰戻しによる還付に係る災害損失欠損金額の益金算入）</w:t>
      </w:r>
    </w:p>
    <w:p>
      <w:r>
        <w:t>恒久的施設を有する外国法人が第百四十四条の十三第十一項（欠損金の繰戻しによる還付）に規定する中間期間において生じた同項に規定する災害損失欠損金額（以下この条において「災害損失欠損金額」という。）について第百四十四条の十三の規定の適用を受けた場合には、同項に規定する仮決算の中間申告書の提出により還付を受けるべき金額の計算の基礎となつた災害損失欠損金額に相当する金額は、当該中間期間の属する事業年度の恒久的施設帰属所得に係る所得の金額の計算上、益金の額に算入する。</w:t>
      </w:r>
    </w:p>
    <w:p>
      <w:pPr>
        <w:pStyle w:val="Heading4"/>
      </w:pPr>
      <w:r>
        <w:t>第百四十二条の三（保険会社の投資資産及び投資収益）</w:t>
      </w:r>
    </w:p>
    <w:p>
      <w:r>
        <w:t>外国法人（保険業法第二条第七項（定義）に規定する外国保険会社等に限る。以下この項において同じ。）の各事業年度の恒久的施設に係る投資資産（保険料として収受した金銭その他の資産を保険契約に基づく将来の債務の履行に備えるために運用する場合のその運用資産として財務省令で定めるものをいう。以下この項及び第五項において同じ。）の額が、当該外国法人の投資資産の額のうち当該恒久的施設に帰せられるべき金額として政令で定めるところにより計算した金額に満たない場合には、その満たない部分に相当する金額に係る収益の額として政令で定めるところにより計算した金額は、当該外国法人の当該恒久的施設を通じて行う事業に係る収益の額として、当該外国法人の当該事業年度の恒久的施設帰属所得に係る所得の金額の計算上、益金の額に算入する。</w:t>
      </w:r>
    </w:p>
    <w:p>
      <w:pPr>
        <w:pStyle w:val="Heading5"/>
        <w:ind w:left="440"/>
      </w:pPr>
      <w:r>
        <w:t>２</w:t>
      </w:r>
    </w:p>
    <w:p>
      <w:pPr>
        <w:ind w:left="440"/>
      </w:pPr>
      <w:r>
        <w:t>前項の規定は、次のいずれかに該当する場合には、適用しない。</w:t>
      </w:r>
    </w:p>
    <w:p>
      <w:pPr>
        <w:pStyle w:val="Heading6"/>
        <w:ind w:left="880"/>
      </w:pPr>
      <w:r>
        <w:t>一</w:t>
      </w:r>
    </w:p>
    <w:p>
      <w:pPr>
        <w:ind w:left="880"/>
      </w:pPr>
      <w:r>
        <w:t>前項に規定する満たない部分に相当する金額が同項に規定する恒久的施設に帰せられるべき金額として政令で定めるところにより計算した金額の百分の十以下であるとき。</w:t>
      </w:r>
    </w:p>
    <w:p>
      <w:pPr>
        <w:pStyle w:val="Heading6"/>
        <w:ind w:left="880"/>
      </w:pPr>
      <w:r>
        <w:t>二</w:t>
      </w:r>
    </w:p>
    <w:p>
      <w:pPr>
        <w:ind w:left="880"/>
      </w:pPr>
      <w:r>
        <w:t>前項に規定する満たない部分に相当する金額に係る収益の額として政令で定めるところにより計算した金額が千万円以下であるとき。</w:t>
      </w:r>
    </w:p>
    <w:p>
      <w:pPr>
        <w:pStyle w:val="Heading6"/>
        <w:ind w:left="880"/>
      </w:pPr>
      <w:r>
        <w:t>三</w:t>
      </w:r>
    </w:p>
    <w:p>
      <w:pPr>
        <w:ind w:left="880"/>
      </w:pPr>
      <w:r>
        <w:t>当該事業年度の恒久的施設に係る総資産の額が当該事業年度の当該恒久的施設に係る負債の額及び純資産の額の合計額を上回る場合として政令で定める場合に該当するとき。</w:t>
      </w:r>
    </w:p>
    <w:p>
      <w:pPr>
        <w:pStyle w:val="Heading5"/>
        <w:ind w:left="440"/>
      </w:pPr>
      <w:r>
        <w:t>３</w:t>
      </w:r>
    </w:p>
    <w:p>
      <w:pPr>
        <w:ind w:left="440"/>
      </w:pPr>
      <w:r>
        <w:t>前項の規定は、同項各号に掲げる場合のいずれかに該当する旨を記載した書類及びその計算に関する書類を保存している場合に限り、適用する。</w:t>
      </w:r>
    </w:p>
    <w:p>
      <w:pPr>
        <w:pStyle w:val="Heading5"/>
        <w:ind w:left="440"/>
      </w:pPr>
      <w:r>
        <w:t>４</w:t>
      </w:r>
    </w:p>
    <w:p>
      <w:pPr>
        <w:ind w:left="440"/>
      </w:pPr>
      <w:r>
        <w:t>税務署長は、前項の書類を保存していなかつた場合においても、その保存がなかつたことについてやむを得ない事情があると認めるときは、当該書類の提出があつた場合に限り、第二項の規定を適用することができる。</w:t>
      </w:r>
    </w:p>
    <w:p>
      <w:pPr>
        <w:pStyle w:val="Heading5"/>
        <w:ind w:left="440"/>
      </w:pPr>
      <w:r>
        <w:t>５</w:t>
      </w:r>
    </w:p>
    <w:p>
      <w:pPr>
        <w:ind w:left="440"/>
      </w:pPr>
      <w:r>
        <w:t>投資資産の額の算定の時期その他第一項及び第二項の規定の適用に関し必要な事項は、政令で定める。</w:t>
      </w:r>
    </w:p>
    <w:p>
      <w:pPr>
        <w:pStyle w:val="Heading4"/>
      </w:pPr>
      <w:r>
        <w:t>第百四十二条の四（恒久的施設に帰せられるべき資本に対応する負債の利子の損金不算入）</w:t>
      </w:r>
    </w:p>
    <w:p>
      <w:r>
        <w:t>外国法人の各事業年度の恒久的施設に係る自己資本の額（当該恒久的施設に係る純資産の額として政令で定めるところにより計算した金額をいう。）が、当該外国法人の資本に相当する額のうち当該恒久的施設に帰せられるべき金額として政令で定めるところにより計算した金額に満たない場合には、当該外国法人の当該事業年度の恒久的施設を通じて行う事業に係る負債の利子（これに準ずるものとして政令で定めるものを含む。）の額として政令で定める金額のうち、その満たない金額に対応する部分の金額として政令で定めるところにより計算した金額は、当該外国法人の当該事業年度の恒久的施設帰属所得に係る所得の金額の計算上、損金の額に算入しない。</w:t>
      </w:r>
    </w:p>
    <w:p>
      <w:pPr>
        <w:pStyle w:val="Heading5"/>
        <w:ind w:left="440"/>
      </w:pPr>
      <w:r>
        <w:t>２</w:t>
      </w:r>
    </w:p>
    <w:p>
      <w:pPr>
        <w:ind w:left="440"/>
      </w:pPr>
      <w:r>
        <w:t>外国法人の資本に相当する額が著しく低い場合の恒久的施設に帰せられるべき資本に相当する額の計算その他前項の規定の適用に関し必要な事項は、政令で定める。</w:t>
      </w:r>
    </w:p>
    <w:p>
      <w:pPr>
        <w:pStyle w:val="Heading4"/>
      </w:pPr>
      <w:r>
        <w:t>第百四十二条の五（外国銀行等の資本に係る負債の利子の損金算入）</w:t>
      </w:r>
    </w:p>
    <w:p>
      <w:r>
        <w:t>銀行法第四十七条第二項（外国銀行の免許等）に規定する外国銀行支店に係る同法第十条第二項第八号（業務の範囲）に規定する外国銀行又は金融商品取引法第二条第九項（定義）に規定する金融商品取引業者（同法第二十八条第一項（通則）に規定する第一種金融商品取引業を行う外国法人に限る。）である外国法人の各事業年度において、その有する資本に相当するものに係る負債につき支払う負債の利子（これに準ずるものとして政令で定めるものを含む。）がある場合には、当該利子の額のうち当該外国法人の前条第一項に規定する恒久的施設に帰せられるべき金額として政令で定めるところにより計算した金額に対応するものとして政令で定めるところにより計算した金額は、当該外国法人の当該事業年度の恒久的施設帰属所得に係る所得の金額の計算上、損金の額に算入する。</w:t>
      </w:r>
    </w:p>
    <w:p>
      <w:pPr>
        <w:pStyle w:val="Heading5"/>
        <w:ind w:left="440"/>
      </w:pPr>
      <w:r>
        <w:t>２</w:t>
      </w:r>
    </w:p>
    <w:p>
      <w:pPr>
        <w:ind w:left="440"/>
      </w:pPr>
      <w:r>
        <w:t>前項の規定は、確定申告書、修正申告書又は更正請求書に同項の規定により損金の額に算入される金額及びその計算に関する明細を記載した書類の添付があり、かつ、その計算に関する書類を保存している場合に限り、適用する。</w:t>
      </w:r>
    </w:p>
    <w:p>
      <w:pPr>
        <w:pStyle w:val="Heading5"/>
        <w:ind w:left="440"/>
      </w:pPr>
      <w:r>
        <w:t>３</w:t>
      </w:r>
    </w:p>
    <w:p>
      <w:pPr>
        <w:ind w:left="440"/>
      </w:pPr>
      <w:r>
        <w:t>税務署長は、第一項の規定により損金の額に算入されることとなる金額の全部又は一部につき前項の書類の保存がない場合においても、当該書類の保存がなかつたことについてやむを得ない事情があると認めるときは、当該書類の提出があつた場合に限り、当該書類の保存がなかつた金額につき第一項の規定を適用することができる。</w:t>
      </w:r>
    </w:p>
    <w:p>
      <w:pPr>
        <w:pStyle w:val="Heading5"/>
        <w:ind w:left="440"/>
      </w:pPr>
      <w:r>
        <w:t>４</w:t>
      </w:r>
    </w:p>
    <w:p>
      <w:pPr>
        <w:ind w:left="440"/>
      </w:pPr>
      <w:r>
        <w:t>第一項に規定する資本に相当するものに係る負債の範囲その他同項の規定の適用に関し必要な事項は、政令で定める。</w:t>
      </w:r>
    </w:p>
    <w:p>
      <w:pPr>
        <w:pStyle w:val="Heading4"/>
      </w:pPr>
      <w:r>
        <w:t>第百四十二条の六（法人税額から控除する外国税額の損金不算入）</w:t>
      </w:r>
    </w:p>
    <w:p>
      <w:r>
        <w:t>外国法人が第百四十四条の二第一項（外国法人に係る外国税額の控除）に規定する控除対象外国法人税の額につき同条又は第百四十四条の十一第一項（所得税額等の還付）若しくは第百四十七条の三第一項（更正等による所得税額等の還付）の規定の適用を受ける場合には、当該控除対象外国法人税の額は、その外国法人の各事業年度の恒久的施設帰属所得に係る所得の金額の計算上、損金の額に算入しない。</w:t>
      </w:r>
    </w:p>
    <w:p>
      <w:pPr>
        <w:pStyle w:val="Heading4"/>
      </w:pPr>
      <w:r>
        <w:t>第百四十二条の六の二（外国法人に係る分配時調整外国税相当額の損金不算入）</w:t>
      </w:r>
    </w:p>
    <w:p>
      <w:r>
        <w:t>恒久的施設を有する外国法人が支払を受ける集団投資信託の収益の分配に係る所得税の額に係る第百四十四条の二の二第一項（外国法人に係る分配時調整外国税相当額の控除）に規定する分配時調整外国税相当額につき同項の規定の適用を受ける場合には、その支払を受ける収益の分配に係る所得税の額に係る当該分配時調整外国税相当額は、当該外国法人の各事業年度の恒久的施設帰属所得に係る所得の金額の計算上、損金の額に算入しない。</w:t>
      </w:r>
    </w:p>
    <w:p>
      <w:pPr>
        <w:pStyle w:val="Heading4"/>
      </w:pPr>
      <w:r>
        <w:t>第百四十二条の七（本店配賦経費に関する書類の保存がない場合における本店配賦経費の損金不算入）</w:t>
      </w:r>
    </w:p>
    <w:p>
      <w:r>
        <w:t>外国法人が第百四十二条第三項第二号（恒久的施設帰属所得に係る所得の金額の計算）の規定の適用を受ける場合において、同号に規定する政令で定めるところにより配分した金額（以下この条において「本店配賦経費」という。）につき、その配分に関する計算の基礎となる書類その他の財務省令で定める書類の保存がないときは、その書類の保存がなかつた本店配賦経費については、その外国法人の各事業年度の恒久的施設帰属所得に係る所得の金額の計算上、損金の額に算入しない。</w:t>
      </w:r>
    </w:p>
    <w:p>
      <w:pPr>
        <w:pStyle w:val="Heading5"/>
        <w:ind w:left="440"/>
      </w:pPr>
      <w:r>
        <w:t>２</w:t>
      </w:r>
    </w:p>
    <w:p>
      <w:pPr>
        <w:ind w:left="440"/>
      </w:pPr>
      <w:r>
        <w:t>税務署長は、本店配賦経費の全部又は一部につき前項の書類の保存がない場合においても、その保存がなかつたことについてやむを得ない事情があると認めるときは、当該書類の提出があつた場合に限り、その書類の保存がなかつた本店配賦経費につき同項の規定を適用しないことができる。</w:t>
      </w:r>
    </w:p>
    <w:p>
      <w:pPr>
        <w:pStyle w:val="Heading4"/>
      </w:pPr>
      <w:r>
        <w:t>第百四十二条の八（恒久的施設の閉鎖に伴う資産の時価評価損益）</w:t>
      </w:r>
    </w:p>
    <w:p>
      <w:r>
        <w:t>恒久的施設を有する外国法人が恒久的施設を有しないこととなつた場合（恒久的施設の他の者への譲渡その他の政令で定める事由により恒久的施設を有しないこととなつた場合を除く。）には、恒久的施設閉鎖事業年度（恒久的施設を有しない外国法人になつた日の属する事業年度をいう。以下この項において同じ。）終了の時に恒久的施設に帰せられる資産（第六十一条の三第一項第一号（売買目的有価証券の評価益又は評価損の益金又は損金算入等）に規定する売買目的有価証券その他の政令で定める資産を除く。）の評価益（当該終了の時の価額がその時の帳簿価額を超える場合のその超える部分の金額をいう。）又は評価損（当該終了の時の帳簿価額がその時の価額を超える場合のその超える部分の金額をいう。）は、当該外国法人の当該恒久的施設閉鎖事業年度の恒久的施設帰属所得に係る所得の金額の計算上、益金の額又は損金の額に算入する。</w:t>
      </w:r>
    </w:p>
    <w:p>
      <w:pPr>
        <w:pStyle w:val="Heading5"/>
        <w:ind w:left="440"/>
      </w:pPr>
      <w:r>
        <w:t>２</w:t>
      </w:r>
    </w:p>
    <w:p>
      <w:pPr>
        <w:ind w:left="440"/>
      </w:pPr>
      <w:r>
        <w:t>前項の規定により同項に規定する評価益又は評価損が益金の額又は損金の額に算入された資産の帳簿価額その他同項の規定の適用に関し必要な事項は、政令で定める。</w:t>
      </w:r>
    </w:p>
    <w:p>
      <w:pPr>
        <w:pStyle w:val="Heading4"/>
      </w:pPr>
      <w:r>
        <w:t>第百四十二条の九（特定の内部取引に係る恒久的施設帰属所得に係る所得の金額の計算）</w:t>
      </w:r>
    </w:p>
    <w:p>
      <w:r>
        <w:t>外国法人の恒久的施設と第百三十八条第一項第一号（国内源泉所得）に規定する本店等との間で同項第三号又は第五号に掲げる国内源泉所得を生ずべき資産の当該恒久的施設による取得又は譲渡に相当する内部取引（同項第一号に規定する内部取引をいう。以下この項において同じ。）があつた場合には、当該内部取引は当該資産の当該内部取引の直前の帳簿価額に相当するものとして政令で定める金額により行われたものとして、当該外国法人の各事業年度の恒久的施設帰属所得に係る所得の金額を計算する。</w:t>
      </w:r>
    </w:p>
    <w:p>
      <w:pPr>
        <w:pStyle w:val="Heading5"/>
        <w:ind w:left="440"/>
      </w:pPr>
      <w:r>
        <w:t>２</w:t>
      </w:r>
    </w:p>
    <w:p>
      <w:pPr>
        <w:ind w:left="440"/>
      </w:pPr>
      <w:r>
        <w:t>前項の規定の適用がある場合の外国法人の恒久的施設における資産の取得価額その他同項の規定の適用に関し必要な事項は、政令で定める。</w:t>
      </w:r>
    </w:p>
    <w:p>
      <w:pPr>
        <w:pStyle w:val="Heading4"/>
      </w:pPr>
      <w:r>
        <w:t>第百四十二条の十</w:t>
      </w:r>
    </w:p>
    <w:p>
      <w:r>
        <w:t>外国法人の各事業年度の第百四十一条第一号ロ及び第二号（課税標準）に定める国内源泉所得に係る所得の金額は、これらの規定に規定する国内源泉所得につき政令で定めるところにより第百四十二条から第百四十二条の二の二まで（恒久的施設帰属所得に係る所得の金額の計算）の規定に準じて計算した金額とする。</w:t>
      </w:r>
    </w:p>
    <w:p>
      <w:pPr>
        <w:pStyle w:val="Heading3"/>
      </w:pPr>
      <w:r>
        <w:t>第二節　税額の計算</w:t>
      </w:r>
    </w:p>
    <w:p>
      <w:pPr>
        <w:pStyle w:val="Heading4"/>
      </w:pPr>
      <w:r>
        <w:t>第百四十三条（外国法人に係る各事業年度の所得に対する法人税の税率）</w:t>
      </w:r>
    </w:p>
    <w:p>
      <w:r>
        <w:t>外国法人に対して課する各事業年度の所得に対する法人税の額は、次に掲げる国内源泉所得の区分ごとに、これらの国内源泉所得に係る所得の金額に百分の二十三・二の税率を乗じて計算した金額とする。</w:t>
      </w:r>
    </w:p>
    <w:p>
      <w:pPr>
        <w:pStyle w:val="Heading6"/>
        <w:ind w:left="880"/>
      </w:pPr>
      <w:r>
        <w:t>一</w:t>
      </w:r>
    </w:p>
    <w:p>
      <w:pPr>
        <w:ind w:left="880"/>
      </w:pPr>
      <w:r>
        <w:t>第百四十一条第一号イ（課税標準）に掲げる国内源泉所得</w:t>
      </w:r>
    </w:p>
    <w:p>
      <w:pPr>
        <w:pStyle w:val="Heading6"/>
        <w:ind w:left="880"/>
      </w:pPr>
      <w:r>
        <w:t>二</w:t>
      </w:r>
    </w:p>
    <w:p>
      <w:pPr>
        <w:ind w:left="880"/>
      </w:pPr>
      <w:r>
        <w:t>第百四十一条第一号ロに掲げる国内源泉所得</w:t>
      </w:r>
    </w:p>
    <w:p>
      <w:pPr>
        <w:pStyle w:val="Heading6"/>
        <w:ind w:left="880"/>
      </w:pPr>
      <w:r>
        <w:t>三</w:t>
      </w:r>
    </w:p>
    <w:p>
      <w:pPr>
        <w:ind w:left="880"/>
      </w:pPr>
      <w:r>
        <w:t>第百四十一条第二号に定める国内源泉所得</w:t>
      </w:r>
    </w:p>
    <w:p>
      <w:pPr>
        <w:pStyle w:val="Heading5"/>
        <w:ind w:left="440"/>
      </w:pPr>
      <w:r>
        <w:t>２</w:t>
      </w:r>
    </w:p>
    <w:p>
      <w:pPr>
        <w:ind w:left="440"/>
      </w:pPr>
      <w:r>
        <w:t>前項の場合において、普通法人のうち各事業年度終了の時において資本金の額若しくは出資金の額が一億円以下であるもの若しくは資本若しくは出資を有しないもの又は人格のない社団等の同項各号に掲げる国内源泉所得の区分ごとに、これらの国内源泉所得に係る所得の金額のうち年八百万円以下の金額については、同項の規定にかかわらず、百分の十九の税率による。</w:t>
      </w:r>
    </w:p>
    <w:p>
      <w:pPr>
        <w:pStyle w:val="Heading5"/>
        <w:ind w:left="440"/>
      </w:pPr>
      <w:r>
        <w:t>３</w:t>
      </w:r>
    </w:p>
    <w:p>
      <w:pPr>
        <w:ind w:left="440"/>
      </w:pPr>
      <w:r>
        <w:t>事業年度が一年に満たない外国法人に対する前項の規定の適用については、同項中「年八百万円」とあるのは、「八百万円を十二で除し、これに当該事業年度の月数を乗じて計算した金額」とする。</w:t>
      </w:r>
    </w:p>
    <w:p>
      <w:pPr>
        <w:pStyle w:val="Heading5"/>
        <w:ind w:left="440"/>
      </w:pPr>
      <w:r>
        <w:t>４</w:t>
      </w:r>
    </w:p>
    <w:p>
      <w:pPr>
        <w:ind w:left="440"/>
      </w:pPr>
      <w:r>
        <w:t>前項の月数は、暦に従つて計算し、一月に満たない端数を生じたときは、これを一月とする。</w:t>
      </w:r>
    </w:p>
    <w:p>
      <w:pPr>
        <w:pStyle w:val="Heading5"/>
        <w:ind w:left="440"/>
      </w:pPr>
      <w:r>
        <w:t>５</w:t>
      </w:r>
    </w:p>
    <w:p>
      <w:pPr>
        <w:ind w:left="440"/>
      </w:pPr>
      <w:r>
        <w:t>外国法人である普通法人のうち各事業年度終了の時において次に掲げる法人に該当するものについては、第二項の規定は、適用しない。</w:t>
      </w:r>
    </w:p>
    <w:p>
      <w:pPr>
        <w:pStyle w:val="Heading6"/>
        <w:ind w:left="880"/>
      </w:pPr>
      <w:r>
        <w:t>一</w:t>
      </w:r>
    </w:p>
    <w:p>
      <w:pPr>
        <w:ind w:left="880"/>
      </w:pPr>
      <w:r>
        <w:t>保険業法に規定する相互会社に準ずるものとして政令で定めるもの</w:t>
      </w:r>
    </w:p>
    <w:p>
      <w:pPr>
        <w:pStyle w:val="Heading6"/>
        <w:ind w:left="880"/>
      </w:pPr>
      <w:r>
        <w:t>二</w:t>
      </w:r>
    </w:p>
    <w:p>
      <w:pPr>
        <w:ind w:left="880"/>
      </w:pPr>
      <w:r>
        <w:t>大法人（次に掲げる法人をいう。以下この号及び次号において同じ。）との間に当該大法人による完全支配関係がある外国法人</w:t>
      </w:r>
    </w:p>
    <w:p>
      <w:pPr>
        <w:pStyle w:val="Heading6"/>
        <w:ind w:left="880"/>
      </w:pPr>
      <w:r>
        <w:t>三</w:t>
      </w:r>
    </w:p>
    <w:p>
      <w:pPr>
        <w:ind w:left="880"/>
      </w:pPr>
      <w:r>
        <w:t>普通法人との間に完全支配関係がある全ての大法人が有する株式及び出資の全部を当該全ての大法人のうちいずれか一の法人が有するものとみなした場合において当該いずれか一の法人と当該普通法人との間に当該いずれか一の法人による完全支配関係があることとなるときの当該普通法人（前号に掲げる法人を除く。）</w:t>
      </w:r>
    </w:p>
    <w:p>
      <w:pPr>
        <w:pStyle w:val="Heading6"/>
        <w:ind w:left="880"/>
      </w:pPr>
      <w:r>
        <w:t>四</w:t>
      </w:r>
    </w:p>
    <w:p>
      <w:pPr>
        <w:ind w:left="880"/>
      </w:pPr>
      <w:r>
        <w:t>受託法人</w:t>
      </w:r>
    </w:p>
    <w:p>
      <w:pPr>
        <w:pStyle w:val="Heading4"/>
      </w:pPr>
      <w:r>
        <w:t>第百四十四条（外国法人に係る所得税額の控除）</w:t>
      </w:r>
    </w:p>
    <w:p>
      <w:r>
        <w:t>第六十八条（所得税額の控除）の規定は、外国法人が各事業年度において第百四十一条各号（課税標準）に掲げる外国法人の区分（同条第一号に掲げる外国法人にあつては同号イ又はロに掲げる国内源泉所得の区分）に応じ当該各号に定める国内源泉所得（同条第一号に定める国内源泉所得にあつては同号イ又はロに掲げる国内源泉所得）で所得税法の規定により所得税を課されるものの支払を受ける場合について準用する。</w:t>
      </w:r>
    </w:p>
    <w:p>
      <w:pPr>
        <w:pStyle w:val="Heading4"/>
      </w:pPr>
      <w:r>
        <w:t>第百四十四条の二（外国法人に係る外国税額の控除）</w:t>
      </w:r>
    </w:p>
    <w:p>
      <w:r>
        <w:t>恒久的施設を有する外国法人が各事業年度において外国法人税（第六十九条第一項（外国税額の控除）に規定する外国法人税をいう。以下この項及び第八項において同じ。）を納付することとなる場合には、当該事業年度の第百四十一条第一号イ（課税標準）に掲げる国内源泉所得（以下第三項まで及び次条第一項において「恒久的施設帰属所得」という。）に係る所得の金額につき第百四十三条第一項又は第二項（外国法人に係る各事業年度の所得に対する法人税の税率）の規定を適用して計算した金額のうち当該事業年度の国外所得金額（恒久的施設帰属所得に係る所得の金額のうち国外源泉所得に係るものとして政令で定める金額をいう。）に対応するものとして政令で定めるところにより計算した金額（以下この条において「控除限度額」という。）を限度として、その外国法人税の額（第百三十八条第一項第一号（国内源泉所得）に掲げる国内源泉所得につき課される外国法人税の額に限るものとし、その所得に対する負担が高率な部分として政令で定める外国法人税の額、外国法人の通常行われる取引と認められないものとして政令で定める取引に基因して生じた所得に対して課される外国法人税の額その他政令で定める外国法人税の額を除く。以下この条において「控除対象外国法人税の額」という。）を当該事業年度の恒久的施設帰属所得に係る所得に対する法人税の額から控除する。</w:t>
      </w:r>
    </w:p>
    <w:p>
      <w:pPr>
        <w:pStyle w:val="Heading5"/>
        <w:ind w:left="440"/>
      </w:pPr>
      <w:r>
        <w:t>２</w:t>
      </w:r>
    </w:p>
    <w:p>
      <w:pPr>
        <w:ind w:left="440"/>
      </w:pPr>
      <w:r>
        <w:t>恒久的施設を有する外国法人が各事業年度において納付することとなる控除対象外国法人税の額が当該事業年度の控除限度額、地方法人税控除限度額として政令で定める金額及び地方税控除限度額として政令で定める金額の合計額を超える場合において、前三年内事業年度（当該事業年度開始の日前三年以内に開始した各事業年度をいう。以下この条において同じ。）の控除限度額のうち当該事業年度に繰り越される部分として政令で定める金額（以下この項において「繰越控除限度額」という。）があるときは、政令で定めるところにより、その繰越控除限度額を限度として、その超える部分の金額を当該事業年度の恒久的施設帰属所得に係る所得に対する法人税の額から控除する。</w:t>
      </w:r>
    </w:p>
    <w:p>
      <w:pPr>
        <w:pStyle w:val="Heading5"/>
        <w:ind w:left="440"/>
      </w:pPr>
      <w:r>
        <w:t>３</w:t>
      </w:r>
    </w:p>
    <w:p>
      <w:pPr>
        <w:ind w:left="440"/>
      </w:pPr>
      <w:r>
        <w:t>恒久的施設を有する外国法人が各事業年度において納付することとなる控除対象外国法人税の額が当該事業年度の控除限度額に満たない場合において、その前三年内事業年度において納付することとなつた控除対象外国法人税の額のうち当該事業年度に繰り越される部分として政令で定める金額（以下この項において「繰越控除対象外国法人税額」という。）があるときは、政令で定めるところにより、当該控除限度額から当該事業年度において納付することとなる控除対象外国法人税の額を控除した残額を限度として、その繰越控除対象外国法人税額を当該事業年度の恒久的施設帰属所得に係る所得に対する法人税の額から控除する。</w:t>
      </w:r>
    </w:p>
    <w:p>
      <w:pPr>
        <w:pStyle w:val="Heading5"/>
        <w:ind w:left="440"/>
      </w:pPr>
      <w:r>
        <w:t>４</w:t>
      </w:r>
    </w:p>
    <w:p>
      <w:pPr>
        <w:ind w:left="440"/>
      </w:pPr>
      <w:r>
        <w:t>第一項に規定する国外源泉所得とは、第百三十八条第一項第一号に掲げる所得のうち次のいずれかに該当するものをいう。</w:t>
      </w:r>
    </w:p>
    <w:p>
      <w:pPr>
        <w:pStyle w:val="Heading6"/>
        <w:ind w:left="880"/>
      </w:pPr>
      <w:r>
        <w:t>一</w:t>
      </w:r>
    </w:p>
    <w:p>
      <w:pPr>
        <w:ind w:left="880"/>
      </w:pPr>
      <w:r>
        <w:t>国外にある資産の運用又は保有により生ずる所得</w:t>
      </w:r>
    </w:p>
    <w:p>
      <w:pPr>
        <w:pStyle w:val="Heading6"/>
        <w:ind w:left="880"/>
      </w:pPr>
      <w:r>
        <w:t>二</w:t>
      </w:r>
    </w:p>
    <w:p>
      <w:pPr>
        <w:ind w:left="880"/>
      </w:pPr>
      <w:r>
        <w:t>国外にある資産の譲渡により生ずる所得として政令で定めるもの</w:t>
      </w:r>
    </w:p>
    <w:p>
      <w:pPr>
        <w:pStyle w:val="Heading6"/>
        <w:ind w:left="880"/>
      </w:pPr>
      <w:r>
        <w:t>三</w:t>
      </w:r>
    </w:p>
    <w:p>
      <w:pPr>
        <w:ind w:left="880"/>
      </w:pPr>
      <w:r>
        <w:t>国外において人的役務の提供を主たる内容とする事業で政令で定めるものを行う法人が受ける当該人的役務の提供に係る対価</w:t>
      </w:r>
    </w:p>
    <w:p>
      <w:pPr>
        <w:pStyle w:val="Heading6"/>
        <w:ind w:left="880"/>
      </w:pPr>
      <w:r>
        <w:t>四</w:t>
      </w:r>
    </w:p>
    <w:p>
      <w:pPr>
        <w:ind w:left="880"/>
      </w:pPr>
      <w:r>
        <w:t>国外にある不動産、国外にある不動産の上に存する権利若しくは国外における採石権の貸付け（地上権又は採石権の設定その他他人に不動産、不動産の上に存する権利又は採石権を使用させる一切の行為を含む。）、国外における租鉱権の設定又は所得税法第二条第一項第五号（定義）に規定する非居住者若しくは外国法人に対する船舶若しくは航空機の貸付けによる対価</w:t>
      </w:r>
    </w:p>
    <w:p>
      <w:pPr>
        <w:pStyle w:val="Heading6"/>
        <w:ind w:left="880"/>
      </w:pPr>
      <w:r>
        <w:t>五</w:t>
      </w:r>
    </w:p>
    <w:p>
      <w:pPr>
        <w:ind w:left="880"/>
      </w:pPr>
      <w:r>
        <w:t>所得税法第二十三条第一項（利子所得）に規定する利子等及びこれに相当するもののうち次に掲げるもの</w:t>
      </w:r>
    </w:p>
    <w:p>
      <w:pPr>
        <w:pStyle w:val="Heading6"/>
        <w:ind w:left="880"/>
      </w:pPr>
      <w:r>
        <w:t>六</w:t>
      </w:r>
    </w:p>
    <w:p>
      <w:pPr>
        <w:ind w:left="880"/>
      </w:pPr>
      <w:r>
        <w:t>所得税法第二十四条第一項（配当所得）に規定する配当等及びこれに相当するもののうち次に掲げるもの</w:t>
      </w:r>
    </w:p>
    <w:p>
      <w:pPr>
        <w:pStyle w:val="Heading6"/>
        <w:ind w:left="880"/>
      </w:pPr>
      <w:r>
        <w:t>七</w:t>
      </w:r>
    </w:p>
    <w:p>
      <w:pPr>
        <w:ind w:left="880"/>
      </w:pPr>
      <w:r>
        <w:t>国外において業務を行う者に対する貸付金（これに準ずるものを含む。）で当該業務に係るものの利子（債券の買戻又は売戻条件付売買取引として政令で定めるものから生ずる差益として政令で定めるものを含む。）</w:t>
      </w:r>
    </w:p>
    <w:p>
      <w:pPr>
        <w:pStyle w:val="Heading6"/>
        <w:ind w:left="880"/>
      </w:pPr>
      <w:r>
        <w:t>八</w:t>
      </w:r>
    </w:p>
    <w:p>
      <w:pPr>
        <w:ind w:left="880"/>
      </w:pPr>
      <w:r>
        <w:t>国外において業務を行う者から受ける次に掲げる使用料又は対価で当該業務に係るもの</w:t>
      </w:r>
    </w:p>
    <w:p>
      <w:pPr>
        <w:pStyle w:val="Heading6"/>
        <w:ind w:left="880"/>
      </w:pPr>
      <w:r>
        <w:t>九</w:t>
      </w:r>
    </w:p>
    <w:p>
      <w:pPr>
        <w:ind w:left="880"/>
      </w:pPr>
      <w:r>
        <w:t>国外において行う事業の広告宣伝のための賞金として政令で定めるもの</w:t>
      </w:r>
    </w:p>
    <w:p>
      <w:pPr>
        <w:pStyle w:val="Heading6"/>
        <w:ind w:left="880"/>
      </w:pPr>
      <w:r>
        <w:t>十</w:t>
      </w:r>
    </w:p>
    <w:p>
      <w:pPr>
        <w:ind w:left="880"/>
      </w:pPr>
      <w:r>
        <w:t>国外にある営業所又は国外において契約の締結の代理をする者を通じて締結した保険業法第二条第六項（定義）に規定する外国保険業者の締結する保険契約その他の年金に係る契約で政令で定めるものに基づいて受ける年金（年金の支払の開始の日以後に当該年金に係る契約に基づき分配を受ける剰余金又は割戻しを受ける割戻金及び当該契約に基づき年金に代えて支給される一時金を含む。）</w:t>
      </w:r>
    </w:p>
    <w:p>
      <w:pPr>
        <w:pStyle w:val="Heading6"/>
        <w:ind w:left="880"/>
      </w:pPr>
      <w:r>
        <w:t>十一</w:t>
      </w:r>
    </w:p>
    <w:p>
      <w:pPr>
        <w:ind w:left="880"/>
      </w:pPr>
      <w:r>
        <w:t>次に掲げる給付補塡金、利息、利益又は差益</w:t>
      </w:r>
    </w:p>
    <w:p>
      <w:pPr>
        <w:pStyle w:val="Heading6"/>
        <w:ind w:left="880"/>
      </w:pPr>
      <w:r>
        <w:t>十二</w:t>
      </w:r>
    </w:p>
    <w:p>
      <w:pPr>
        <w:ind w:left="880"/>
      </w:pPr>
      <w:r>
        <w:t>国外において事業を行う者に対する出資につき、匿名組合契約（これに準ずる契約として政令で定めるものを含む。）に基づいて受ける利益の分配</w:t>
      </w:r>
    </w:p>
    <w:p>
      <w:pPr>
        <w:pStyle w:val="Heading6"/>
        <w:ind w:left="880"/>
      </w:pPr>
      <w:r>
        <w:t>十三</w:t>
      </w:r>
    </w:p>
    <w:p>
      <w:pPr>
        <w:ind w:left="880"/>
      </w:pPr>
      <w:r>
        <w:t>前各号に掲げるもののほかその源泉が国外にある所得として政令で定めるもの</w:t>
      </w:r>
    </w:p>
    <w:p>
      <w:pPr>
        <w:pStyle w:val="Heading5"/>
        <w:ind w:left="440"/>
      </w:pPr>
      <w:r>
        <w:t>５</w:t>
      </w:r>
    </w:p>
    <w:p>
      <w:pPr>
        <w:ind w:left="440"/>
      </w:pPr>
      <w:r>
        <w:t>租税条約（第二条第十二号の十九ただし書に規定する条約をいう。以下この項において同じ。）において国外源泉所得（第一項に規定する国外源泉所得をいう。以下この項において同じ。）につき前項の規定と異なる定めがある場合には、その租税条約の適用を受ける外国法人については、同項の規定にかかわらず、国外源泉所得は、その異なる定めがある限りにおいて、その租税条約に定めるところによる。</w:t>
      </w:r>
    </w:p>
    <w:p>
      <w:pPr>
        <w:pStyle w:val="Heading5"/>
        <w:ind w:left="440"/>
      </w:pPr>
      <w:r>
        <w:t>６</w:t>
      </w:r>
    </w:p>
    <w:p>
      <w:pPr>
        <w:ind w:left="440"/>
      </w:pPr>
      <w:r>
        <w:t>第六十九条第十項及び第十一項の規定は、外国法人が他の外国法人を被合併法人、分割法人又は現物出資法人（第八項において「被合併法人等」という。）とする適格合併、適格分割又は適格現物出資（第八項において「適格合併等」という。）により当該他の外国法人の恒久的施設に係る事業の全部又は一部の移転を受けた場合について準用する。</w:t>
      </w:r>
    </w:p>
    <w:p>
      <w:pPr>
        <w:pStyle w:val="Heading5"/>
        <w:ind w:left="440"/>
      </w:pPr>
      <w:r>
        <w:t>７</w:t>
      </w:r>
    </w:p>
    <w:p>
      <w:pPr>
        <w:ind w:left="440"/>
      </w:pPr>
      <w:r>
        <w:t>第六十九条第十二項の規定は、適格分割又は適格現物出資に係る分割承継法人又は被現物出資法人である外国法人が前項において準用する同条第十項の規定の適用を受ける場合について準用する。</w:t>
      </w:r>
    </w:p>
    <w:p>
      <w:pPr>
        <w:pStyle w:val="Heading5"/>
        <w:ind w:left="440"/>
      </w:pPr>
      <w:r>
        <w:t>８</w:t>
      </w:r>
    </w:p>
    <w:p>
      <w:pPr>
        <w:ind w:left="440"/>
      </w:pPr>
      <w:r>
        <w:t>外国法人が納付することとなつた外国法人税の額につき第一項から第三項までの規定の適用を受けた事業年度（以下この項において「適用事業年度」という。）開始の日後七年以内に開始する当該外国法人の各事業年度において当該外国法人税の額が減額された場合（当該外国法人が適格合併等により被合併法人等である他の外国法人の恒久的施設に係る事業の全部又は一部の移転を受けた場合にあつては、当該被合併法人等が納付することとなつた外国法人税の額のうち当該外国法人が移転を受けた当該事業に係る所得に基因して納付することとなつた外国法人税の額に係る当該被合併法人等の適用事業年度開始の日後七年以内に開始する当該外国法人の各事業年度において当該外国法人税の額が減額された場合を含む。）における第一項から第三項までの規定の適用については、政令で定めるところによる。</w:t>
      </w:r>
    </w:p>
    <w:p>
      <w:pPr>
        <w:pStyle w:val="Heading5"/>
        <w:ind w:left="440"/>
      </w:pPr>
      <w:r>
        <w:t>９</w:t>
      </w:r>
    </w:p>
    <w:p>
      <w:pPr>
        <w:ind w:left="440"/>
      </w:pPr>
      <w:r>
        <w:t>第一項から第五項までの規定、第六項において準用する第六十九条第十項及び第十一項の規定並びに第七項において準用する同条第十二項の規定並びに前項の規定は、外国法人である人格のない社団等が収益事業以外の事業又はこれに属する資産から生ずる所得について納付する控除対象外国法人税の額については、適用しない。</w:t>
      </w:r>
    </w:p>
    <w:p>
      <w:pPr>
        <w:pStyle w:val="Heading5"/>
        <w:ind w:left="440"/>
      </w:pPr>
      <w:r>
        <w:t>１０</w:t>
      </w:r>
    </w:p>
    <w:p>
      <w:pPr>
        <w:ind w:left="440"/>
      </w:pPr>
      <w:r>
        <w:t>第六十九条第十五項から第十七項までの規定は、外国法人が納付することとなる控除対象外国法人税の額につき、第一項から第三項までの規定による控除をする場合について準用する。</w:t>
      </w:r>
    </w:p>
    <w:p>
      <w:pPr>
        <w:pStyle w:val="Heading5"/>
        <w:ind w:left="440"/>
      </w:pPr>
      <w:r>
        <w:t>１１</w:t>
      </w:r>
    </w:p>
    <w:p>
      <w:pPr>
        <w:ind w:left="440"/>
      </w:pPr>
      <w:r>
        <w:t>前三項に定めるもののほか、第一項から第六項までの規定の適用に関し必要な事項は、政令で定める。</w:t>
      </w:r>
    </w:p>
    <w:p>
      <w:pPr>
        <w:pStyle w:val="Heading4"/>
      </w:pPr>
      <w:r>
        <w:t>第百四十四条の二の二（外国法人に係る分配時調整外国税相当額の控除）</w:t>
      </w:r>
    </w:p>
    <w:p>
      <w:r>
        <w:t>恒久的施設を有する外国法人が各事業年度において集団投資信託の収益の分配の支払を受ける場合（恒久的施設帰属所得に該当するものの支払を受ける場合に限る。）には、当該収益の分配に係る分配時調整外国税（所得税法第百七十六条第三項（信託財産に係る利子等の課税の特例）に規定する外国の法令により課される所得税に相当する税で政令で定めるものをいう。）の額で同項又は同法第百八十条の二第三項（信託財産に係る利子等の課税の特例）の規定により当該収益の分配に係る所得税の額から控除された金額のうち当該外国法人が支払を受ける収益の分配に対応する部分の金額として政令で定める金額に相当する金額（次項及び第三項において「分配時調整外国税相当額」という。）は、政令で定めるところにより、当該事業年度の恒久的施設帰属所得に係る所得に対する法人税の額から控除する。</w:t>
      </w:r>
    </w:p>
    <w:p>
      <w:pPr>
        <w:pStyle w:val="Heading5"/>
        <w:ind w:left="440"/>
      </w:pPr>
      <w:r>
        <w:t>２</w:t>
      </w:r>
    </w:p>
    <w:p>
      <w:pPr>
        <w:ind w:left="440"/>
      </w:pPr>
      <w:r>
        <w:t>前項の規定は、外国法人である人格のない社団等の収益事業以外の事業又はこれに属する資産から生ずる所得に係る分配時調整外国税相当額については、適用しない。</w:t>
      </w:r>
    </w:p>
    <w:p>
      <w:pPr>
        <w:pStyle w:val="Heading5"/>
        <w:ind w:left="440"/>
      </w:pPr>
      <w:r>
        <w:t>３</w:t>
      </w:r>
    </w:p>
    <w:p>
      <w:pPr>
        <w:ind w:left="440"/>
      </w:pPr>
      <w:r>
        <w:t>第六十九条の二第三項（分配時調整外国税相当額の控除）の規定は、分配時調整外国税相当額につき第一項の規定による控除をする場合について準用する。</w:t>
      </w:r>
    </w:p>
    <w:p>
      <w:pPr>
        <w:pStyle w:val="Heading5"/>
        <w:ind w:left="440"/>
      </w:pPr>
      <w:r>
        <w:t>４</w:t>
      </w:r>
    </w:p>
    <w:p>
      <w:pPr>
        <w:ind w:left="440"/>
      </w:pPr>
      <w:r>
        <w:t>前二項に定めるもののほか、第一項の規定の適用に関し必要な事項は、政令で定める。</w:t>
      </w:r>
    </w:p>
    <w:p>
      <w:pPr>
        <w:pStyle w:val="Heading4"/>
      </w:pPr>
      <w:r>
        <w:t>第百四十四条の二の三（税額控除の順序）</w:t>
      </w:r>
    </w:p>
    <w:p>
      <w:r>
        <w:t>前三条の規定による法人税の額からの控除については、まず前条の規定による控除をした後において、第百四十四条（外国法人に係る所得税額の控除）において準用する第六十八条（所得税額の控除）の規定及び第百四十四条の二（外国法人に係る外国税額の控除）の規定による控除をするものとする。</w:t>
      </w:r>
    </w:p>
    <w:p>
      <w:pPr>
        <w:pStyle w:val="Heading3"/>
      </w:pPr>
      <w:r>
        <w:t>第三節　申告、納付及び還付等</w:t>
      </w:r>
    </w:p>
    <w:p>
      <w:pPr>
        <w:pStyle w:val="Heading4"/>
      </w:pPr>
      <w:r>
        <w:t>第百四十四条の三（中間申告）</w:t>
      </w:r>
    </w:p>
    <w:p>
      <w:r>
        <w:t>恒久的施設を有する外国法人である普通法人は、その事業年度（恒久的施設を有する外国法人になつた日の属する事業年度を除く。第百四十四条の四第一項（仮決算をした場合の中間申告書の記載事項等）において同じ。）が六月を超える場合には、当該事業年度開始の日以後六月を経過した日から二月以内に、税務署長に対し、次に掲げる事項を記載した申告書を提出しなければならない。</w:t>
      </w:r>
    </w:p>
    <w:p>
      <w:pPr>
        <w:pStyle w:val="Heading6"/>
        <w:ind w:left="880"/>
      </w:pPr>
      <w:r>
        <w:t>一</w:t>
      </w:r>
    </w:p>
    <w:p>
      <w:pPr>
        <w:ind w:left="880"/>
      </w:pPr>
      <w:r>
        <w:t>当該事業年度の前事業年度の確定申告書に記載すべき第百四十四条の六第一項第七号（確定申告）に掲げる金額で当該事業年度開始の日以後六月を経過した日の前日までに確定したものを当該前事業年度の月数で除し、これに六を乗じて計算した金額</w:t>
      </w:r>
    </w:p>
    <w:p>
      <w:pPr>
        <w:pStyle w:val="Heading6"/>
        <w:ind w:left="880"/>
      </w:pPr>
      <w:r>
        <w:t>二</w:t>
      </w:r>
    </w:p>
    <w:p>
      <w:pPr>
        <w:ind w:left="880"/>
      </w:pPr>
      <w:r>
        <w:t>前号に掲げる金額の計算の基礎その他財務省令で定める事項</w:t>
      </w:r>
    </w:p>
    <w:p>
      <w:pPr>
        <w:pStyle w:val="Heading5"/>
        <w:ind w:left="440"/>
      </w:pPr>
      <w:r>
        <w:t>２</w:t>
      </w:r>
    </w:p>
    <w:p>
      <w:pPr>
        <w:ind w:left="440"/>
      </w:pPr>
      <w:r>
        <w:t>恒久的施設を有しない外国法人である普通法人は、その事業年度（恒久的施設を有しない外国法人になつた日の翌日の属する事業年度を除く。第百四十四条の四第二項において同じ。）が六月を超える場合には、当該事業年度開始の日以後六月を経過した日から二月以内に、税務署長に対し、次に掲げる事項を記載した申告書を提出しなければならない。</w:t>
      </w:r>
    </w:p>
    <w:p>
      <w:pPr>
        <w:pStyle w:val="Heading6"/>
        <w:ind w:left="880"/>
      </w:pPr>
      <w:r>
        <w:t>一</w:t>
      </w:r>
    </w:p>
    <w:p>
      <w:pPr>
        <w:ind w:left="880"/>
      </w:pPr>
      <w:r>
        <w:t>当該事業年度の前事業年度の確定申告書に記載すべき第百四十四条の六第二項第二号に掲げる金額で当該事業年度開始の日以後六月を経過した日の前日までに確定したものを当該前事業年度の月数で除し、これに六を乗じて計算した金額</w:t>
      </w:r>
    </w:p>
    <w:p>
      <w:pPr>
        <w:pStyle w:val="Heading6"/>
        <w:ind w:left="880"/>
      </w:pPr>
      <w:r>
        <w:t>二</w:t>
      </w:r>
    </w:p>
    <w:p>
      <w:pPr>
        <w:ind w:left="880"/>
      </w:pPr>
      <w:r>
        <w:t>前号に掲げる金額の計算の基礎その他財務省令で定める事項</w:t>
      </w:r>
    </w:p>
    <w:p>
      <w:pPr>
        <w:pStyle w:val="Heading5"/>
        <w:ind w:left="440"/>
      </w:pPr>
      <w:r>
        <w:t>３</w:t>
      </w:r>
    </w:p>
    <w:p>
      <w:pPr>
        <w:ind w:left="440"/>
      </w:pPr>
      <w:r>
        <w:t>第七十一条第二項から第四項まで（中間申告）の規定は、第一項の普通法人を合併法人とし、他の外国法人を被合併法人とする適格合併が行われた場合の同項第一号に掲げる金額の計算について準用する。</w:t>
      </w:r>
    </w:p>
    <w:p>
      <w:pPr>
        <w:pStyle w:val="Heading5"/>
        <w:ind w:left="440"/>
      </w:pPr>
      <w:r>
        <w:t>４</w:t>
      </w:r>
    </w:p>
    <w:p>
      <w:pPr>
        <w:ind w:left="440"/>
      </w:pPr>
      <w:r>
        <w:t>第七十一条第二項から第四項までの規定は、第二項の普通法人を合併法人とし、恒久的施設を有しない他の外国法人を被合併法人とする適格合併が行われた場合の同項第一号に掲げる金額の計算について準用する。</w:t>
      </w:r>
    </w:p>
    <w:p>
      <w:pPr>
        <w:pStyle w:val="Heading5"/>
        <w:ind w:left="440"/>
      </w:pPr>
      <w:r>
        <w:t>５</w:t>
      </w:r>
    </w:p>
    <w:p>
      <w:pPr>
        <w:ind w:left="440"/>
      </w:pPr>
      <w:r>
        <w:t>第一項第一号又は第二項第一号に規定する前事業年度の第百四十四条の六第一項又は第二項の規定による申告書の提出期限が第百四十四条の八（確定申告書の提出期限の延長の特例）において準用する第七十五条の二第一項（確定申告書の提出期限の延長の特例）の規定により四月間延長されている場合で、かつ、当該申告書の提出期限につき国税通則法第十条第二項（期間の計算及び期限の特例）の規定の適用がある場合において、同項の規定の適用がないものとした場合における当該申告書の提出期限の翌日から同項の規定により当該申告書の提出期限とみなされる日までの間に確定申告書に記載すべき第百四十四条の六第一項第七号又は第二項第二号に掲げる金額が確定したときは、第一項又は第二項に規定する事業年度開始の日以後六月を経過した日の前日までに当該金額が確定したものとみなして、前各項の規定を適用する。</w:t>
      </w:r>
    </w:p>
    <w:p>
      <w:pPr>
        <w:pStyle w:val="Heading4"/>
      </w:pPr>
      <w:r>
        <w:t>第百四十四条の三の二（中間申告書の提出を要しない場合）</w:t>
      </w:r>
    </w:p>
    <w:p>
      <w:r>
        <w:t>国税通則法第十一条（災害等による期限の延長）の規定による申告に関する期限の延長により、外国法人である普通法人の中間申告書の提出期限と当該中間申告書に係る事業年度の第百四十四条の六第一項又は第二項（確定申告）の規定による申告書の提出期限とが同一の日となる場合は、前条第一項本文又は第二項本文の規定にかかわらず、当該中間申告書を提出することを要しない。</w:t>
      </w:r>
    </w:p>
    <w:p>
      <w:pPr>
        <w:pStyle w:val="Heading4"/>
      </w:pPr>
      <w:r>
        <w:t>第百四十四条の四（仮決算をした場合の中間申告書の記載事項等）</w:t>
      </w:r>
    </w:p>
    <w:p>
      <w:r>
        <w:t>恒久的施設を有する外国法人である普通法人（第四条の七（受託法人等に関するこの法律の適用）に規定する受託法人を除く。）が当該事業年度開始の日以後六月の期間を一事業年度とみなして当該期間に係る課税標準である第百四十一条第一号（課税標準）に定める国内源泉所得に係る所得の金額又は欠損金額を計算した場合には、その普通法人は、第百四十四条の三第一項各号（中間申告）に掲げる事項に代えて、次に掲げる事項を記載した中間申告書を提出することができる。</w:t>
      </w:r>
    </w:p>
    <w:p>
      <w:pPr>
        <w:pStyle w:val="Heading6"/>
        <w:ind w:left="880"/>
      </w:pPr>
      <w:r>
        <w:t>一</w:t>
      </w:r>
    </w:p>
    <w:p>
      <w:pPr>
        <w:ind w:left="880"/>
      </w:pPr>
      <w:r>
        <w:t>当該期間を一事業年度とみなして計算した場合における当該期間に係る課税標準である第百四十一条第一号イに掲げる国内源泉所得に係る所得の金額又は欠損金額</w:t>
      </w:r>
    </w:p>
    <w:p>
      <w:pPr>
        <w:pStyle w:val="Heading6"/>
        <w:ind w:left="880"/>
      </w:pPr>
      <w:r>
        <w:t>二</w:t>
      </w:r>
    </w:p>
    <w:p>
      <w:pPr>
        <w:ind w:left="880"/>
      </w:pPr>
      <w:r>
        <w:t>当該期間を一事業年度とみなして計算した場合における当該期間に係る課税標準である第百四十一条第一号ロに掲げる国内源泉所得に係る所得の金額又は欠損金額</w:t>
      </w:r>
    </w:p>
    <w:p>
      <w:pPr>
        <w:pStyle w:val="Heading6"/>
        <w:ind w:left="880"/>
      </w:pPr>
      <w:r>
        <w:t>三</w:t>
      </w:r>
    </w:p>
    <w:p>
      <w:pPr>
        <w:ind w:left="880"/>
      </w:pPr>
      <w:r>
        <w:t>当該期間を一事業年度とみなして第一号に掲げる国内源泉所得に係る所得の金額につき前節（税額の計算）（第百四十四条（外国法人に係る所得税額の控除）（第六十八条第三項（所得税額の控除）の規定を準用する部分に限る。）を除く。）の規定を適用するものとした場合に計算される法人税の額</w:t>
      </w:r>
    </w:p>
    <w:p>
      <w:pPr>
        <w:pStyle w:val="Heading6"/>
        <w:ind w:left="880"/>
      </w:pPr>
      <w:r>
        <w:t>四</w:t>
      </w:r>
    </w:p>
    <w:p>
      <w:pPr>
        <w:ind w:left="880"/>
      </w:pPr>
      <w:r>
        <w:t>当該期間を一事業年度とみなして第二号に掲げる国内源泉所得に係る所得の金額につき前節（第百四十四条（第六十八条第三項の規定を準用する部分に限る。）を除く。）の規定を適用するものとした場合に計算される法人税の額</w:t>
      </w:r>
    </w:p>
    <w:p>
      <w:pPr>
        <w:pStyle w:val="Heading6"/>
        <w:ind w:left="880"/>
      </w:pPr>
      <w:r>
        <w:t>五</w:t>
      </w:r>
    </w:p>
    <w:p>
      <w:pPr>
        <w:ind w:left="880"/>
      </w:pPr>
      <w:r>
        <w:t>当該期間を一事業年度とみなして第百四十四条において準用する第六十八条（第三項を除く。）の規定及び第百四十四条の二（外国法人に係る外国税額の控除）の規定を適用するものとした場合に控除をされるべき金額で第三号に掲げる法人税の額の計算上控除しきれなかつたものがあるときは、その控除しきれなかつた金額</w:t>
      </w:r>
    </w:p>
    <w:p>
      <w:pPr>
        <w:pStyle w:val="Heading6"/>
        <w:ind w:left="880"/>
      </w:pPr>
      <w:r>
        <w:t>六</w:t>
      </w:r>
    </w:p>
    <w:p>
      <w:pPr>
        <w:ind w:left="880"/>
      </w:pPr>
      <w:r>
        <w:t>当該期間を一事業年度とみなして第百四十四条において準用する第六十八条（第三項を除く。）の規定を適用するものとした場合に控除をされるべき金額で第四号に掲げる法人税の額の計算上控除しきれなかつたものがあるときは、その控除しきれなかつた金額</w:t>
      </w:r>
    </w:p>
    <w:p>
      <w:pPr>
        <w:pStyle w:val="Heading6"/>
        <w:ind w:left="880"/>
      </w:pPr>
      <w:r>
        <w:t>七</w:t>
      </w:r>
    </w:p>
    <w:p>
      <w:pPr>
        <w:ind w:left="880"/>
      </w:pPr>
      <w:r>
        <w:t>第三号に掲げる法人税の額（前号の規定に該当する場合には、同号に掲げる金額を控除した残額）及び第四号に掲げる法人税の額（第五号の規定に該当する場合には、同号に掲げる金額を控除した残額）の合計額</w:t>
      </w:r>
    </w:p>
    <w:p>
      <w:pPr>
        <w:pStyle w:val="Heading6"/>
        <w:ind w:left="880"/>
      </w:pPr>
      <w:r>
        <w:t>八</w:t>
      </w:r>
    </w:p>
    <w:p>
      <w:pPr>
        <w:ind w:left="880"/>
      </w:pPr>
      <w:r>
        <w:t>前各号に掲げる金額の計算の基礎その他財務省令で定める事項</w:t>
      </w:r>
    </w:p>
    <w:p>
      <w:pPr>
        <w:pStyle w:val="Heading5"/>
        <w:ind w:left="440"/>
      </w:pPr>
      <w:r>
        <w:t>２</w:t>
      </w:r>
    </w:p>
    <w:p>
      <w:pPr>
        <w:ind w:left="440"/>
      </w:pPr>
      <w:r>
        <w:t>恒久的施設を有しない外国法人である普通法人（第四条の七に規定する受託法人を除く。）が当該事業年度開始の日以後六月の期間を一事業年度とみなして当該期間に係る課税標準である第百四十一条第二号に定める国内源泉所得に係る所得の金額又は欠損金額を計算した場合には、その普通法人は、第百四十四条の三第二項各号に掲げる事項に代えて、次に掲げる事項を記載した中間申告書を提出することができる。</w:t>
      </w:r>
    </w:p>
    <w:p>
      <w:pPr>
        <w:pStyle w:val="Heading6"/>
        <w:ind w:left="880"/>
      </w:pPr>
      <w:r>
        <w:t>一</w:t>
      </w:r>
    </w:p>
    <w:p>
      <w:pPr>
        <w:ind w:left="880"/>
      </w:pPr>
      <w:r>
        <w:t>当該国内源泉所得に係る所得の金額又は欠損金額</w:t>
      </w:r>
    </w:p>
    <w:p>
      <w:pPr>
        <w:pStyle w:val="Heading6"/>
        <w:ind w:left="880"/>
      </w:pPr>
      <w:r>
        <w:t>二</w:t>
      </w:r>
    </w:p>
    <w:p>
      <w:pPr>
        <w:ind w:left="880"/>
      </w:pPr>
      <w:r>
        <w:t>当該期間を一事業年度とみなして前号に掲げる国内源泉所得に係る所得の金額につき前節（第百四十四条（第六十八条第三項の規定を準用する部分に限る。）を除く。）の規定を適用するものとした場合に計算される法人税の額</w:t>
      </w:r>
    </w:p>
    <w:p>
      <w:pPr>
        <w:pStyle w:val="Heading6"/>
        <w:ind w:left="880"/>
      </w:pPr>
      <w:r>
        <w:t>三</w:t>
      </w:r>
    </w:p>
    <w:p>
      <w:pPr>
        <w:ind w:left="880"/>
      </w:pPr>
      <w:r>
        <w:t>前二号に掲げる金額の計算の基礎その他財務省令で定める事項</w:t>
      </w:r>
    </w:p>
    <w:p>
      <w:pPr>
        <w:pStyle w:val="Heading5"/>
        <w:ind w:left="440"/>
      </w:pPr>
      <w:r>
        <w:t>３</w:t>
      </w:r>
    </w:p>
    <w:p>
      <w:pPr>
        <w:ind w:left="440"/>
      </w:pPr>
      <w:r>
        <w:t>前二項に規定する事項を記載した中間申告書には、これらの規定に規定する期間の末日における貸借対照表、当該期間の損益計算書その他の財務省令で定める書類を添付しなければならない。</w:t>
      </w:r>
    </w:p>
    <w:p>
      <w:pPr>
        <w:pStyle w:val="Heading5"/>
        <w:ind w:left="440"/>
      </w:pPr>
      <w:r>
        <w:t>４</w:t>
      </w:r>
    </w:p>
    <w:p>
      <w:pPr>
        <w:ind w:left="440"/>
      </w:pPr>
      <w:r>
        <w:t>第一項に規定する期間に係る課税標準である第百四十一条第一号イに掲げる国内源泉所得に係る所得の金額若しくは欠損金額及び同項第三号に掲げる法人税の額、同項に規定する期間に係る課税標準である同条第一号ロに掲げる国内源泉所得に係る所得の金額若しくは欠損金額及び同項第四号に掲げる法人税の額又は第二項に規定する期間に係る課税標準である同条第二号に定める国内源泉所得に係る所得の金額若しくは欠損金額及び同項第二号に掲げる法人税の額の計算については、次に定めるところによる。</w:t>
      </w:r>
    </w:p>
    <w:p>
      <w:pPr>
        <w:pStyle w:val="Heading6"/>
        <w:ind w:left="880"/>
      </w:pPr>
      <w:r>
        <w:t>一</w:t>
      </w:r>
    </w:p>
    <w:p>
      <w:pPr>
        <w:ind w:left="880"/>
      </w:pPr>
      <w:r>
        <w:t>第二条第二十五号（定義）中「確定した決算」とあるのは「決算」と、第六十八条第四項（第百四十四条において準用する場合に限る。）及び第六十九条第十五項（外国税額の控除）（第百四十四条の二第十項において準用する場合に限る。）中「確定申告書」とあるのは「中間申告書」と、第六十九条第十六項（第百四十四条の二第十項において準用する場合に限る。）中「確定申告書、修正申告書又は更正請求書にこれら」とあるのは「中間申告書、修正申告書又は更正請求書にこれら」と、第六十九条の二第三項（分配時調整外国税相当額の控除）（第百四十四条の二の二第三項（外国法人に係る分配時調整外国税相当額の控除）において準用する場合に限る。）及び第百四十二条の五第二項（外国銀行等の資本に係る負債の利子の損金算入）中「確定申告書」とあるのは「中間申告書」とする。</w:t>
      </w:r>
    </w:p>
    <w:p>
      <w:pPr>
        <w:pStyle w:val="Heading6"/>
        <w:ind w:left="880"/>
      </w:pPr>
      <w:r>
        <w:t>二</w:t>
      </w:r>
    </w:p>
    <w:p>
      <w:pPr>
        <w:ind w:left="880"/>
      </w:pPr>
      <w:r>
        <w:t>第百四十二条第二項（恒久的施設帰属所得に係る所得の金額の計算）の規定により前編第一章第一節第三款（第二十三条の二（外国子会社から受ける配当等の益金不算入）を除く。）、第四款（第四十六条（非出資組合が賦課金で取得した固定資産等の圧縮額の損金算入）を除く。）及び第七款（課税標準及びその計算）（第五十七条第二項、第七項及び第十項（青色申告書を提出した事業年度の欠損金の繰越し）並びに第五十八条第二項及び第五項（青色申告書を提出しなかつた事業年度の災害による損失金の繰越し）を除く。）の規定に準じて計算する場合におけるこれらの規定中「確定した決算」とあるのは「決算」と、「確定申告書」とあるのは「中間申告書」と読み替えるものとする。</w:t>
      </w:r>
    </w:p>
    <w:p>
      <w:pPr>
        <w:pStyle w:val="Heading5"/>
        <w:ind w:left="440"/>
      </w:pPr>
      <w:r>
        <w:t>５</w:t>
      </w:r>
    </w:p>
    <w:p>
      <w:pPr>
        <w:ind w:left="440"/>
      </w:pPr>
      <w:r>
        <w:t>災害（震災、風水害、火災その他政令で定める災害をいう。以下この項及び次項において同じ。）により、恒久的施設を有する外国法人の当該災害のあつた日から同日以後六月を経過する日までの間に終了する第一項に規定する期間において生じた災害損失金額（当該災害により棚卸資産、固定資産又は政令で定める繰延資産について生じた損失の額で政令で定めるものをいう。以下この項及び次項において同じ。）がある場合における第一項に規定する中間申告書には、同項各号に掲げる事項のほか、次に掲げる事項を記載することができる。</w:t>
      </w:r>
    </w:p>
    <w:p>
      <w:pPr>
        <w:pStyle w:val="Heading6"/>
        <w:ind w:left="880"/>
      </w:pPr>
      <w:r>
        <w:t>一</w:t>
      </w:r>
    </w:p>
    <w:p>
      <w:pPr>
        <w:ind w:left="880"/>
      </w:pPr>
      <w:r>
        <w:t>当該期間を一事業年度とみなして第百四十四条の二第一項に規定する外国法人税の額で同条の規定により控除されるべき金額及び第百四十四条において準用する第六十八条第一項に規定する所得税の額で第百四十四条において準用する同項の規定により控除されるべき金額をこれらの順に控除するものとしてこれらの規定を適用するものとした場合に同条において準用する同項の規定による控除をされるべき金額で第一項第三号に掲げる法人税の額の計算上控除しきれなかつた金額（同項第四号に掲げる法人税の額がある場合には、当該法人税の額に相当する金額を超える部分の金額に限る。）があるときは、その控除しきれなかつた金額（当該金額が当該期間において生じた災害損失金額（第百四十一条第一号イに掲げる国内源泉所得に係るものに限る。）を超える場合には、その超える部分の金額を控除した金額）</w:t>
      </w:r>
    </w:p>
    <w:p>
      <w:pPr>
        <w:pStyle w:val="Heading6"/>
        <w:ind w:left="880"/>
      </w:pPr>
      <w:r>
        <w:t>二</w:t>
      </w:r>
    </w:p>
    <w:p>
      <w:pPr>
        <w:ind w:left="880"/>
      </w:pPr>
      <w:r>
        <w:t>当該期間を一事業年度とみなして第百四十四条において準用する第六十八条第一項に規定する所得税の額で第百四十四条において準用する同項の規定を適用するものとした場合に控除をされるべき金額で第一項第四号に掲げる法人税の額の計算上控除しきれなかつた金額（同項第三号に掲げる法人税の額がある場合には、当該法人税の額に相当する金額を超える部分の金額に限る。）があるときは、その控除しきれなかつた金額（当該金額が当該期間において生じた災害損失金額（第百四十一条第一号ロに掲げる国内源泉所得に係るものに限る。）を超える場合には、その超える部分の金額を控除した金額）</w:t>
      </w:r>
    </w:p>
    <w:p>
      <w:pPr>
        <w:pStyle w:val="Heading6"/>
        <w:ind w:left="880"/>
      </w:pPr>
      <w:r>
        <w:t>三</w:t>
      </w:r>
    </w:p>
    <w:p>
      <w:pPr>
        <w:ind w:left="880"/>
      </w:pPr>
      <w:r>
        <w:t>前二号に掲げる金額の計算の基礎その他財務省令で定める事項</w:t>
      </w:r>
    </w:p>
    <w:p>
      <w:pPr>
        <w:pStyle w:val="Heading5"/>
        <w:ind w:left="440"/>
      </w:pPr>
      <w:r>
        <w:t>６</w:t>
      </w:r>
    </w:p>
    <w:p>
      <w:pPr>
        <w:ind w:left="440"/>
      </w:pPr>
      <w:r>
        <w:t>災害により、恒久的施設を有しない外国法人の当該災害のあつた日から同日以後六月を経過する日までの間に終了する第二項に規定する期間において生じた災害損失金額がある場合における同項に規定する中間申告書には、同項各号に掲げる事項のほか、次に掲げる事項を記載することができる。</w:t>
      </w:r>
    </w:p>
    <w:p>
      <w:pPr>
        <w:pStyle w:val="Heading6"/>
        <w:ind w:left="880"/>
      </w:pPr>
      <w:r>
        <w:t>一</w:t>
      </w:r>
    </w:p>
    <w:p>
      <w:pPr>
        <w:ind w:left="880"/>
      </w:pPr>
      <w:r>
        <w:t>当該期間を一事業年度とみなして第百四十四条において準用する第六十八条第一項に規定する所得税の額で第百四十四条において準用する同項の規定を適用するものとした場合に控除をされるべき金額で第二項第二号に掲げる法人税の額の計算上控除しきれなかつたものがあるときは、その控除しきれなかつた金額（当該金額が当該期間において生じた災害損失金額（第百四十一条第二号に定める国内源泉所得に係るものに限る。）を超える場合には、その超える部分の金額を控除した金額）</w:t>
      </w:r>
    </w:p>
    <w:p>
      <w:pPr>
        <w:pStyle w:val="Heading6"/>
        <w:ind w:left="880"/>
      </w:pPr>
      <w:r>
        <w:t>二</w:t>
      </w:r>
    </w:p>
    <w:p>
      <w:pPr>
        <w:ind w:left="880"/>
      </w:pPr>
      <w:r>
        <w:t>前号に掲げる金額の計算の基礎その他財務省令で定める事項</w:t>
      </w:r>
    </w:p>
    <w:p>
      <w:pPr>
        <w:pStyle w:val="Heading5"/>
        <w:ind w:left="440"/>
      </w:pPr>
      <w:r>
        <w:t>７</w:t>
      </w:r>
    </w:p>
    <w:p>
      <w:pPr>
        <w:ind w:left="440"/>
      </w:pPr>
      <w:r>
        <w:t>第三項及び第四項に定めるもののほか、第一項又は第二項に規定する期間に係る課税標準である所得の金額又は欠損金額及び第一項第七号又は第二項第二号に掲げる法人税の額の計算に関し必要な事項は、政令で定める。</w:t>
      </w:r>
    </w:p>
    <w:p>
      <w:pPr>
        <w:pStyle w:val="Heading4"/>
      </w:pPr>
      <w:r>
        <w:t>第百四十四条の五（中間申告書の提出がない場合の特例）</w:t>
      </w:r>
    </w:p>
    <w:p>
      <w:r>
        <w:t>中間申告書を提出すべき外国法人である普通法人がその中間申告書をその提出期限までに提出しなかつた場合には、その普通法人については、その提出期限において、税務署長に対し、次の各号に掲げる普通法人の区分に応じ当該各号に定める事項を記載した中間申告書の提出があつたものとみなして、この法律の規定を適用する。</w:t>
      </w:r>
    </w:p>
    <w:p>
      <w:pPr>
        <w:pStyle w:val="Heading6"/>
        <w:ind w:left="880"/>
      </w:pPr>
      <w:r>
        <w:t>一</w:t>
      </w:r>
    </w:p>
    <w:p>
      <w:pPr>
        <w:ind w:left="880"/>
      </w:pPr>
      <w:r>
        <w:t>恒久的施設を有する外国法人である普通法人</w:t>
      </w:r>
    </w:p>
    <w:p>
      <w:pPr>
        <w:pStyle w:val="Heading6"/>
        <w:ind w:left="880"/>
      </w:pPr>
      <w:r>
        <w:t>二</w:t>
      </w:r>
    </w:p>
    <w:p>
      <w:pPr>
        <w:ind w:left="880"/>
      </w:pPr>
      <w:r>
        <w:t>恒久的施設を有しない外国法人である普通法人</w:t>
      </w:r>
    </w:p>
    <w:p>
      <w:pPr>
        <w:pStyle w:val="Heading4"/>
      </w:pPr>
      <w:r>
        <w:t>第百四十四条の六（確定申告）</w:t>
      </w:r>
    </w:p>
    <w:p>
      <w:r>
        <w:t>恒久的施設を有する外国法人は、各事業年度終了の日の翌日から二月以内（当該外国法人が国税通則法第百十七条第二項（納税管理人）の規定による納税管理人の届出をしないで恒久的施設を有しないこととなる場合には、当該事業年度終了の日の翌日から二月を経過した日の前日とその有しないこととなる日とのうちいずれか早い日まで）に、税務署長に対し、確定した決算に基づき次に掲げる事項を記載した申告書を提出しなければならない。</w:t>
      </w:r>
    </w:p>
    <w:p>
      <w:pPr>
        <w:pStyle w:val="Heading6"/>
        <w:ind w:left="880"/>
      </w:pPr>
      <w:r>
        <w:t>一</w:t>
      </w:r>
    </w:p>
    <w:p>
      <w:pPr>
        <w:ind w:left="880"/>
      </w:pPr>
      <w:r>
        <w:t>当該事業年度の課税標準である第百四十一条第一号イ（課税標準）に掲げる国内源泉所得に係る所得の金額又は欠損金額</w:t>
      </w:r>
    </w:p>
    <w:p>
      <w:pPr>
        <w:pStyle w:val="Heading6"/>
        <w:ind w:left="880"/>
      </w:pPr>
      <w:r>
        <w:t>二</w:t>
      </w:r>
    </w:p>
    <w:p>
      <w:pPr>
        <w:ind w:left="880"/>
      </w:pPr>
      <w:r>
        <w:t>当該事業年度の課税標準である第百四十一条第一号ロに掲げる国内源泉所得に係る所得の金額又は欠損金額</w:t>
      </w:r>
    </w:p>
    <w:p>
      <w:pPr>
        <w:pStyle w:val="Heading6"/>
        <w:ind w:left="880"/>
      </w:pPr>
      <w:r>
        <w:t>三</w:t>
      </w:r>
    </w:p>
    <w:p>
      <w:pPr>
        <w:ind w:left="880"/>
      </w:pPr>
      <w:r>
        <w:t>第一号に掲げる国内源泉所得に係る所得の金額につき前節（税額の計算）の規定を適用して計算した法人税の額</w:t>
      </w:r>
    </w:p>
    <w:p>
      <w:pPr>
        <w:pStyle w:val="Heading6"/>
        <w:ind w:left="880"/>
      </w:pPr>
      <w:r>
        <w:t>四</w:t>
      </w:r>
    </w:p>
    <w:p>
      <w:pPr>
        <w:ind w:left="880"/>
      </w:pPr>
      <w:r>
        <w:t>第二号に掲げる国内源泉所得に係る所得の金額につき前節の規定を適用して計算した法人税の額</w:t>
      </w:r>
    </w:p>
    <w:p>
      <w:pPr>
        <w:pStyle w:val="Heading6"/>
        <w:ind w:left="880"/>
      </w:pPr>
      <w:r>
        <w:t>五</w:t>
      </w:r>
    </w:p>
    <w:p>
      <w:pPr>
        <w:ind w:left="880"/>
      </w:pPr>
      <w:r>
        <w:t>第百四十四条（外国法人に係る所得税額の控除）において準用する第六十八条（所得税額の控除）の規定及び第百四十四条の二（外国法人に係る外国税額の控除）の規定による控除をされるべき金額で第三号に掲げる法人税の額の計算上控除しきれなかつたものがある場合には、その控除しきれなかつた金額</w:t>
      </w:r>
    </w:p>
    <w:p>
      <w:pPr>
        <w:pStyle w:val="Heading6"/>
        <w:ind w:left="880"/>
      </w:pPr>
      <w:r>
        <w:t>六</w:t>
      </w:r>
    </w:p>
    <w:p>
      <w:pPr>
        <w:ind w:left="880"/>
      </w:pPr>
      <w:r>
        <w:t>第百四十四条において準用する第六十八条の規定による控除をされるべき金額で第四号に掲げる法人税の額の計算上控除しきれなかつたものがある場合には、その控除しきれなかつた金額</w:t>
      </w:r>
    </w:p>
    <w:p>
      <w:pPr>
        <w:pStyle w:val="Heading6"/>
        <w:ind w:left="880"/>
      </w:pPr>
      <w:r>
        <w:t>七</w:t>
      </w:r>
    </w:p>
    <w:p>
      <w:pPr>
        <w:ind w:left="880"/>
      </w:pPr>
      <w:r>
        <w:t>第三号に掲げる法人税の額（前号の規定に該当する場合には、同号に掲げる金額を控除した残額）及び第四号に掲げる法人税の額（第五号の規定に該当する場合には、同号に掲げる金額を控除した残額）の合計額</w:t>
      </w:r>
    </w:p>
    <w:p>
      <w:pPr>
        <w:pStyle w:val="Heading6"/>
        <w:ind w:left="880"/>
      </w:pPr>
      <w:r>
        <w:t>八</w:t>
      </w:r>
    </w:p>
    <w:p>
      <w:pPr>
        <w:ind w:left="880"/>
      </w:pPr>
      <w:r>
        <w:t>第五号に掲げる金額で前号に掲げる合計額の計算上控除しきれなかつたものがある場合には、その控除しきれなかつた金額</w:t>
      </w:r>
    </w:p>
    <w:p>
      <w:pPr>
        <w:pStyle w:val="Heading6"/>
        <w:ind w:left="880"/>
      </w:pPr>
      <w:r>
        <w:t>九</w:t>
      </w:r>
    </w:p>
    <w:p>
      <w:pPr>
        <w:ind w:left="880"/>
      </w:pPr>
      <w:r>
        <w:t>第六号に掲げる金額で第七号に掲げる合計額の計算上控除しきれなかつたものがある場合には、その控除しきれなかつた金額</w:t>
      </w:r>
    </w:p>
    <w:p>
      <w:pPr>
        <w:pStyle w:val="Heading6"/>
        <w:ind w:left="880"/>
      </w:pPr>
      <w:r>
        <w:t>十</w:t>
      </w:r>
    </w:p>
    <w:p>
      <w:pPr>
        <w:ind w:left="880"/>
      </w:pPr>
      <w:r>
        <w:t>その外国法人が当該事業年度につき中間申告書を提出した法人である場合には、第七号に掲げる合計額から当該申告書に係る中間納付額を控除した金額</w:t>
      </w:r>
    </w:p>
    <w:p>
      <w:pPr>
        <w:pStyle w:val="Heading6"/>
        <w:ind w:left="880"/>
      </w:pPr>
      <w:r>
        <w:t>十一</w:t>
      </w:r>
    </w:p>
    <w:p>
      <w:pPr>
        <w:ind w:left="880"/>
      </w:pPr>
      <w:r>
        <w:t>前号に規定する中間納付額で同号に掲げる金額の計算上控除しきれなかつたものがある場合には、その控除しきれなかつた金額</w:t>
      </w:r>
    </w:p>
    <w:p>
      <w:pPr>
        <w:pStyle w:val="Heading6"/>
        <w:ind w:left="880"/>
      </w:pPr>
      <w:r>
        <w:t>十二</w:t>
      </w:r>
    </w:p>
    <w:p>
      <w:pPr>
        <w:ind w:left="880"/>
      </w:pPr>
      <w:r>
        <w:t>前各号に掲げる金額の計算の基礎その他財務省令で定める事項</w:t>
      </w:r>
    </w:p>
    <w:p>
      <w:pPr>
        <w:pStyle w:val="Heading5"/>
        <w:ind w:left="440"/>
      </w:pPr>
      <w:r>
        <w:t>２</w:t>
      </w:r>
    </w:p>
    <w:p>
      <w:pPr>
        <w:ind w:left="440"/>
      </w:pPr>
      <w:r>
        <w:t>恒久的施設を有しない外国法人は、各事業年度終了の日の翌日から二月以内（当該外国法人が第百三十八条第一項第四号（国内源泉所得）に規定する事業で国内において行うものを廃止する場合には、当該事業年度終了の日の翌日から二月を経過した日の前日とその廃止の日とのうちいずれか早い日まで）に、税務署長に対し、確定した決算に基づき次に掲げる事項を記載した申告書を提出しなければならない。</w:t>
      </w:r>
    </w:p>
    <w:p>
      <w:pPr>
        <w:pStyle w:val="Heading6"/>
        <w:ind w:left="880"/>
      </w:pPr>
      <w:r>
        <w:t>一</w:t>
      </w:r>
    </w:p>
    <w:p>
      <w:pPr>
        <w:ind w:left="880"/>
      </w:pPr>
      <w:r>
        <w:t>当該事業年度の課税標準である第百四十一条第二号に定める国内源泉所得に係る所得の金額又は欠損金額</w:t>
      </w:r>
    </w:p>
    <w:p>
      <w:pPr>
        <w:pStyle w:val="Heading6"/>
        <w:ind w:left="880"/>
      </w:pPr>
      <w:r>
        <w:t>二</w:t>
      </w:r>
    </w:p>
    <w:p>
      <w:pPr>
        <w:ind w:left="880"/>
      </w:pPr>
      <w:r>
        <w:t>前号に掲げる国内源泉所得に係る所得の金額につき前節の規定を適用して計算した法人税の額</w:t>
      </w:r>
    </w:p>
    <w:p>
      <w:pPr>
        <w:pStyle w:val="Heading6"/>
        <w:ind w:left="880"/>
      </w:pPr>
      <w:r>
        <w:t>三</w:t>
      </w:r>
    </w:p>
    <w:p>
      <w:pPr>
        <w:ind w:left="880"/>
      </w:pPr>
      <w:r>
        <w:t>第百四十四条において準用する第六十八条の規定による控除をされるべき金額で前号に掲げる法人税の額の計算上控除しきれなかつたものがある場合には、その控除しきれなかつた金額</w:t>
      </w:r>
    </w:p>
    <w:p>
      <w:pPr>
        <w:pStyle w:val="Heading6"/>
        <w:ind w:left="880"/>
      </w:pPr>
      <w:r>
        <w:t>四</w:t>
      </w:r>
    </w:p>
    <w:p>
      <w:pPr>
        <w:ind w:left="880"/>
      </w:pPr>
      <w:r>
        <w:t>その外国法人が当該事業年度につき中間申告書を提出した法人である場合には、第二号に掲げる法人税の額から当該申告書に係る中間納付額を控除した金額</w:t>
      </w:r>
    </w:p>
    <w:p>
      <w:pPr>
        <w:pStyle w:val="Heading6"/>
        <w:ind w:left="880"/>
      </w:pPr>
      <w:r>
        <w:t>五</w:t>
      </w:r>
    </w:p>
    <w:p>
      <w:pPr>
        <w:ind w:left="880"/>
      </w:pPr>
      <w:r>
        <w:t>前号に規定する中間納付額で同号に掲げる金額の計算上控除しきれなかつたものがある場合には、その控除しきれなかつた金額</w:t>
      </w:r>
    </w:p>
    <w:p>
      <w:pPr>
        <w:pStyle w:val="Heading6"/>
        <w:ind w:left="880"/>
      </w:pPr>
      <w:r>
        <w:t>六</w:t>
      </w:r>
    </w:p>
    <w:p>
      <w:pPr>
        <w:ind w:left="880"/>
      </w:pPr>
      <w:r>
        <w:t>前各号に掲げる金額の計算の基礎その他財務省令で定める事項</w:t>
      </w:r>
    </w:p>
    <w:p>
      <w:pPr>
        <w:pStyle w:val="Heading5"/>
        <w:ind w:left="440"/>
      </w:pPr>
      <w:r>
        <w:t>３</w:t>
      </w:r>
    </w:p>
    <w:p>
      <w:pPr>
        <w:ind w:left="440"/>
      </w:pPr>
      <w:r>
        <w:t>前二項の規定による申告書には、当該事業年度の貸借対照表、損益計算書その他の財務省令で定める書類を添付しなければならない。</w:t>
      </w:r>
    </w:p>
    <w:p>
      <w:pPr>
        <w:pStyle w:val="Heading4"/>
      </w:pPr>
      <w:r>
        <w:t>第百四十四条の七（確定申告書の提出期限の延長）</w:t>
      </w:r>
    </w:p>
    <w:p>
      <w:r>
        <w:t>第七十五条（確定申告書の提出期限の延長）の規定は、外国法人が、災害その他やむを得ない理由（次条において準用する第七十五条の二第一項（確定申告書の提出期限の延長の特例）の規定の適用を受けることができる理由を除く。）により決算が確定しないため、前条第一項又は第二項の規定による申告書（恒久的施設を有する外国法人が国税通則法第百十七条第二項（納税管理人）の規定による納税管理人の届出をしないで恒久的施設を有しないこととなる場合又は恒久的施設を有しない外国法人が第百三十八条第一項第四号（国内源泉所得）に規定する事業で国内において行うものを廃止する場合において提出すべきものを除く。）を前条第一項又は第二項に規定する提出期限までに提出することができないと認められる場合について準用する。</w:t>
      </w:r>
    </w:p>
    <w:p>
      <w:pPr>
        <w:pStyle w:val="Heading4"/>
      </w:pPr>
      <w:r>
        <w:t>第百四十四条の八（確定申告書の提出期限の延長の特例）</w:t>
      </w:r>
    </w:p>
    <w:p>
      <w:r>
        <w:t>第七十五条の二（確定申告書の提出期限の延長の特例）の規定は、外国法人が、定款、寄附行為、規則、規約その他これらに準ずるものの定めにより、又は当該外国法人に特別の事情があることにより、当該事業年度以後の各事業年度終了の日の翌日から二月以内に当該各事業年度の決算についての定時総会が招集されない常況にあると認められる場合における当該事業年度以後の各事業年度の第百四十四条の六第一項又は第二項（確定申告）の規定による申告書（恒久的施設を有する外国法人が国税通則法第百十七条第二項（納税管理人）の規定による納税管理人の届出をしないで恒久的施設を有しないこととなる場合又は恒久的施設を有しない外国法人が第百三十八条第一項第四号（国内源泉所得）に規定する事業で国内において行うものを廃止する場合において提出すべきものを除く。）の提出期限について準用する。</w:t>
      </w:r>
    </w:p>
    <w:p>
      <w:pPr>
        <w:pStyle w:val="Heading4"/>
      </w:pPr>
      <w:r>
        <w:t>第百四十四条の九（中間申告による納付）</w:t>
      </w:r>
    </w:p>
    <w:p>
      <w:r>
        <w:t>中間申告書を提出した外国法人である普通法人は、当該申告書に記載した第百四十四条の三第一項第一号（中間申告）に掲げる金額（第百四十四条の四第一項各号（仮決算をした場合の中間申告書の記載事項等）に掲げる事項を記載した中間申告書を提出した場合には、同項第七号に掲げる金額）又は第百四十四条の三第二項第一号に掲げる金額（第百四十四条の四第二項各号に掲げる事項を記載した中間申告書を提出した場合には、同項第二号に掲げる金額）があるときは、当該申告書の提出期限までに、これらの金額に相当する法人税を国に納付しなければならない。</w:t>
      </w:r>
    </w:p>
    <w:p>
      <w:pPr>
        <w:pStyle w:val="Heading4"/>
      </w:pPr>
      <w:r>
        <w:t>第百四十四条の十（確定申告による納付）</w:t>
      </w:r>
    </w:p>
    <w:p>
      <w:r>
        <w:t>第百四十四条の六第一項又は第二項（確定申告）の規定による申告書を提出した外国法人は、同条第一項の規定による申告書に記載した同項第七号に掲げる金額（同項第十号の規定に該当する場合には、同号に掲げる金額）又は同条第二項の規定による申告書に記載した同項第二号に掲げる金額（同項第四号の規定に該当する場合には、同号に掲げる金額）があるときは、これらの申告書の提出期限までに、これらの金額に相当する法人税を国に納付しなければならない。</w:t>
      </w:r>
    </w:p>
    <w:p>
      <w:pPr>
        <w:pStyle w:val="Heading4"/>
      </w:pPr>
      <w:r>
        <w:t>第百四十四条の十一（所得税額等の還付）</w:t>
      </w:r>
    </w:p>
    <w:p>
      <w:r>
        <w:t>中間申告書（第百四十四条の四第一項各号又は第二項各号（仮決算をした場合の中間申告書の記載事項等）に掲げる事項を記載したものに限る。）の提出があつた場合又は確定申告書の提出があつた場合において、これらの申告書に同条第五項第一号若しくは第二号若しくは第六項第一号に掲げる金額又は第百四十四条の六第一項第五号（確定申告）に掲げる金額（同項第八号の規定に該当する場合には、同号に掲げる金額）、同項第六号に掲げる金額（同項第九号の規定に該当する場合には、同号に掲げる金額）若しくは同条第二項第三号に掲げる金額の記載があるときは、税務署長は、これらの申告書を提出した外国法人に対し、これらの金額に相当する税額を還付する。</w:t>
      </w:r>
    </w:p>
    <w:p>
      <w:pPr>
        <w:pStyle w:val="Heading5"/>
        <w:ind w:left="440"/>
      </w:pPr>
      <w:r>
        <w:t>２</w:t>
      </w:r>
    </w:p>
    <w:p>
      <w:pPr>
        <w:ind w:left="440"/>
      </w:pPr>
      <w:r>
        <w:t>第七十八条第二項（所得税額等の還付）の規定は前項の規定による還付金について還付加算金を計算する場合について、同条第三項の規定は前項の規定による還付金を同項の外国法人の提出した同項の中間申告書に係る事業年度又は同項の確定申告書に係る事業年度の第百四十一条第一号又は第二号（課税標準）に定める国内源泉所得に係る所得に対する法人税で未納のものに充当する場合について、それぞれ準用する。</w:t>
      </w:r>
    </w:p>
    <w:p>
      <w:pPr>
        <w:pStyle w:val="Heading5"/>
        <w:ind w:left="440"/>
      </w:pPr>
      <w:r>
        <w:t>３</w:t>
      </w:r>
    </w:p>
    <w:p>
      <w:pPr>
        <w:ind w:left="440"/>
      </w:pPr>
      <w:r>
        <w:t>第一項の還付の手続、同項の規定による還付金（これに係る還付加算金を含む。）につき充当をする場合の方法その他同項の規定の適用に関し必要な事項は、政令で定める。</w:t>
      </w:r>
    </w:p>
    <w:p>
      <w:pPr>
        <w:pStyle w:val="Heading4"/>
      </w:pPr>
      <w:r>
        <w:t>第百四十四条の十二（中間納付額の還付）</w:t>
      </w:r>
    </w:p>
    <w:p>
      <w:r>
        <w:t>中間申告書を提出した外国法人である普通法人からその中間申告書に係る事業年度の確定申告書の提出があつた場合において、その確定申告書に第百四十四条の六第一項第十一号又は第二項第五号（確定申告）に掲げる金額の記載があるときは、税務署長は、その普通法人に対し、これらの金額に相当する中間納付額を還付する。</w:t>
      </w:r>
    </w:p>
    <w:p>
      <w:pPr>
        <w:pStyle w:val="Heading5"/>
        <w:ind w:left="440"/>
      </w:pPr>
      <w:r>
        <w:t>２</w:t>
      </w:r>
    </w:p>
    <w:p>
      <w:pPr>
        <w:ind w:left="440"/>
      </w:pPr>
      <w:r>
        <w:t>第七十九条第二項（中間納付額の還付）の規定は前項の規定による還付金の還付をする場合について、同条第三項の規定は前項の規定による還付金について還付加算金を計算する場合について、同条第四項の規定は前項の規定による還付金をその額の計算の基礎とされた中間納付額に係る事業年度の第百四十一条第一号又は第二号（課税標準）に定める国内源泉所得に係る所得に対する法人税で未納のものに充当する場合について、第七十九条第五項の規定はこの項において準用する同条第二項の規定による還付金について、それぞれ準用する。</w:t>
      </w:r>
    </w:p>
    <w:p>
      <w:pPr>
        <w:pStyle w:val="Heading5"/>
        <w:ind w:left="440"/>
      </w:pPr>
      <w:r>
        <w:t>３</w:t>
      </w:r>
    </w:p>
    <w:p>
      <w:pPr>
        <w:ind w:left="440"/>
      </w:pPr>
      <w:r>
        <w:t>第一項の還付の手続、同項の規定による還付金（これに係る還付加算金を含む。）につき充当をする場合の方法その他前二項の規定の適用に関し必要な事項は、政令で定める。</w:t>
      </w:r>
    </w:p>
    <w:p>
      <w:pPr>
        <w:pStyle w:val="Heading4"/>
      </w:pPr>
      <w:r>
        <w:t>第百四十四条の十三（欠損金の繰戻しによる還付）</w:t>
      </w:r>
    </w:p>
    <w:p>
      <w:r>
        <w:t>恒久的施設を有する外国法人の青色申告書である確定申告書を提出する事業年度において生じた次の各号に掲げる欠損金額がある場合（第九項又は第十項の規定に該当する場合を除く。）には、その外国法人は、当該確定申告書の提出と同時に、納税地の所轄税務署長に対し、当該各号に定める金額に相当する法人税の還付を請求することができる。</w:t>
      </w:r>
    </w:p>
    <w:p>
      <w:pPr>
        <w:pStyle w:val="Heading6"/>
        <w:ind w:left="880"/>
      </w:pPr>
      <w:r>
        <w:t>一</w:t>
      </w:r>
    </w:p>
    <w:p>
      <w:pPr>
        <w:ind w:left="880"/>
      </w:pPr>
      <w:r>
        <w:t>当該事業年度において生じた第百四十一条第一号イ（課税標準）に掲げる国内源泉所得に係る欠損金額</w:t>
      </w:r>
    </w:p>
    <w:p>
      <w:pPr>
        <w:pStyle w:val="Heading6"/>
        <w:ind w:left="880"/>
      </w:pPr>
      <w:r>
        <w:t>二</w:t>
      </w:r>
    </w:p>
    <w:p>
      <w:pPr>
        <w:ind w:left="880"/>
      </w:pPr>
      <w:r>
        <w:t>当該事業年度において生じた第百四十一条第一号ロに掲げる国内源泉所得に係る欠損金額</w:t>
      </w:r>
    </w:p>
    <w:p>
      <w:pPr>
        <w:pStyle w:val="Heading5"/>
        <w:ind w:left="440"/>
      </w:pPr>
      <w:r>
        <w:t>２</w:t>
      </w:r>
    </w:p>
    <w:p>
      <w:pPr>
        <w:ind w:left="440"/>
      </w:pPr>
      <w:r>
        <w:t>恒久的施設を有しない外国法人の青色申告書である確定申告書を提出する事業年度において生じた第百四十一条第二号に定める国内源泉所得に係る欠損金額がある場合（第十項の規定に該当する場合を除く。）には、その外国法人は、当該確定申告書の提出と同時に、納税地の所轄税務署長に対し、当該欠損金額に係る事業年度（以下この項において「欠損事業年度」という。）開始の日前一年以内に開始したいずれかの事業年度の同号に定める国内源泉所得に係る所得に対する法人税の額（附帯税の額を除くものとし、第百四十四条において準用する第六十八条の規定により控除された金額がある場合には、当該金額を加算した金額とする。以下この条において同じ。）に、当該いずれかの事業年度（以下この項において「還付所得事業年度」という。）の同号に定める国内源泉所得に係る所得の金額のうちに占める欠損事業年度の当該欠損金額（第十一項において準用するこの項の規定により当該還付所得事業年度の同号に定める国内源泉所得に係る所得に対する法人税の額につき還付を受ける金額の計算の基礎とするもの及びこの条の規定により他の還付所得事業年度の同号に定める国内源泉所得に係る所得に対する法人税の額につき還付を受ける金額の計算の基礎とするものを除く。）に相当する金額の割合を乗じて計算した金額に相当する法人税の還付を請求することができる。</w:t>
      </w:r>
    </w:p>
    <w:p>
      <w:pPr>
        <w:pStyle w:val="Heading5"/>
        <w:ind w:left="440"/>
      </w:pPr>
      <w:r>
        <w:t>３</w:t>
      </w:r>
    </w:p>
    <w:p>
      <w:pPr>
        <w:ind w:left="440"/>
      </w:pPr>
      <w:r>
        <w:t>第一項第一号の場合において、既に同号に規定する還付所得事業年度の第百四十一条第一号イに掲げる国内源泉所得に係る所得に対する法人税の額につきこの条の規定の適用があつたときは、その額からその適用により還付された金額を控除した金額をもつて当該法人税の額とみなし、かつ、当該還付所得事業年度の同号イに掲げる国内源泉所得に係る所得の金額に相当する金額からその適用に係る欠損金額を控除した金額をもつて当該還付所得事業年度の同号イに掲げる国内源泉所得に係る所得の金額とみなして、同項（第一号に係る部分に限る。）の規定を適用する。</w:t>
      </w:r>
    </w:p>
    <w:p>
      <w:pPr>
        <w:pStyle w:val="Heading5"/>
        <w:ind w:left="440"/>
      </w:pPr>
      <w:r>
        <w:t>４</w:t>
      </w:r>
    </w:p>
    <w:p>
      <w:pPr>
        <w:ind w:left="440"/>
      </w:pPr>
      <w:r>
        <w:t>第一項第二号の場合において、既に同号に規定する還付所得事業年度の第百四十一条第一号ロに掲げる国内源泉所得に係る所得に対する法人税の額につきこの条の規定の適用があつたときは、その額からその適用により還付された金額を控除した金額をもつて当該法人税の額とみなし、かつ、当該還付所得事業年度の同号ロに掲げる国内源泉所得に係る所得の金額に相当する金額からその適用に係る欠損金額を控除した金額をもつて当該還付所得事業年度の同号ロに掲げる国内源泉所得に係る所得の金額とみなして、同項（第二号に係る部分に限る。）の規定を適用する。</w:t>
      </w:r>
    </w:p>
    <w:p>
      <w:pPr>
        <w:pStyle w:val="Heading5"/>
        <w:ind w:left="440"/>
      </w:pPr>
      <w:r>
        <w:t>５</w:t>
      </w:r>
    </w:p>
    <w:p>
      <w:pPr>
        <w:ind w:left="440"/>
      </w:pPr>
      <w:r>
        <w:t>第二項の場合において、既に同項に規定する還付所得事業年度の第百四十一条第二号に定める国内源泉所得に係る所得に対する法人税の額につきこの条の規定の適用があつたときは、その額からその適用により還付された金額を控除した金額をもつて当該法人税の額とみなし、かつ、当該還付所得事業年度の同号に定める国内源泉所得に係る所得の金額に相当する金額からその適用に係る欠損金額を控除した金額をもつて当該還付所得事業年度の同号に定める国内源泉所得に係る所得の金額とみなして、同項の規定を適用する。</w:t>
      </w:r>
    </w:p>
    <w:p>
      <w:pPr>
        <w:pStyle w:val="Heading5"/>
        <w:ind w:left="440"/>
      </w:pPr>
      <w:r>
        <w:t>６</w:t>
      </w:r>
    </w:p>
    <w:p>
      <w:pPr>
        <w:ind w:left="440"/>
      </w:pPr>
      <w:r>
        <w:t>第一項（第一号に係る部分に限る。）の規定は、同項の外国法人が同号に規定する還付所得事業年度から同号に規定する欠損事業年度の前事業年度までの各事業年度（第百四十四条の六第一項ただし書（確定申告）の規定により確定申告書の提出を要しないこととされる事業年度を除く。）について連続して青色申告書である確定申告書を提出している場合であつて、当該欠損事業年度の青色申告書である確定申告書（期限後申告書を除く。）をその提出期限までに提出した場合（税務署長においてやむを得ない事情があると認める場合には、当該欠損事業年度の青色申告書である確定申告書をその提出期限後に提出した場合を含む。）に限り、適用する。</w:t>
      </w:r>
    </w:p>
    <w:p>
      <w:pPr>
        <w:pStyle w:val="Heading5"/>
        <w:ind w:left="440"/>
      </w:pPr>
      <w:r>
        <w:t>７</w:t>
      </w:r>
    </w:p>
    <w:p>
      <w:pPr>
        <w:ind w:left="440"/>
      </w:pPr>
      <w:r>
        <w:t>第一項（第二号に係る部分に限る。）の規定は、同項の外国法人が同号に規定する還付所得事業年度から同号に規定する欠損事業年度の前事業年度までの各事業年度（第百四十四条の六第一項ただし書の規定により確定申告書の提出を要しないこととされる事業年度を除く。）について連続して青色申告書である確定申告書を提出している場合であつて、当該欠損事業年度の青色申告書である確定申告書（期限後申告書を除く。）をその提出期限までに提出した場合（税務署長においてやむを得ない事情があると認める場合には、当該欠損事業年度の青色申告書である確定申告書をその提出期限後に提出した場合を含む。）に限り、適用する。</w:t>
      </w:r>
    </w:p>
    <w:p>
      <w:pPr>
        <w:pStyle w:val="Heading5"/>
        <w:ind w:left="440"/>
      </w:pPr>
      <w:r>
        <w:t>８</w:t>
      </w:r>
    </w:p>
    <w:p>
      <w:pPr>
        <w:ind w:left="440"/>
      </w:pPr>
      <w:r>
        <w:t>第二項の規定は、同項の外国法人が同項に規定する還付所得事業年度から同項に規定する欠損事業年度の前事業年度までの各事業年度（第百四十四条の六第二項ただし書の規定により確定申告書の提出を要しないこととされる事業年度を除く。）について連続して青色申告書である確定申告書を提出している場合であつて、当該欠損事業年度の青色申告書である確定申告書（期限後申告書を除く。）をその提出期限までに提出した場合（税務署長においてやむを得ない事情があると認める場合には、当該欠損事業年度の青色申告書である確定申告書をその提出期限後に提出した場合を含む。）に限り、適用する。</w:t>
      </w:r>
    </w:p>
    <w:p>
      <w:pPr>
        <w:pStyle w:val="Heading5"/>
        <w:ind w:left="440"/>
      </w:pPr>
      <w:r>
        <w:t>９</w:t>
      </w:r>
    </w:p>
    <w:p>
      <w:pPr>
        <w:ind w:left="440"/>
      </w:pPr>
      <w:r>
        <w:t>第一項（第一号に係る部分に限る。）及び第三項の規定は、第一項の外国法人につき解散（適格合併による解散を除く。）、事業の全部の譲渡、更生手続の開始その他これらに準ずる事実で政令で定めるものが生じた場合において、当該事実が生じた日前一年以内に終了したいずれかの事業年度又は同日の属する事業年度において生じた同号に規定する欠損金額（第百四十二条第二項（恒久的施設帰属所得に係る所得の金額の計算）の規定により第五十七条第一項（青色申告書を提出した事業年度の欠損金の繰越し）の規定に準じて計算する場合に各事業年度の第百四十一条第一号イに掲げる国内源泉所得に係る所得の金額の計算上損金の額に算入されたものその他政令で定めるものを除く。）があるときについて準用する。</w:t>
      </w:r>
    </w:p>
    <w:p>
      <w:pPr>
        <w:pStyle w:val="Heading5"/>
        <w:ind w:left="440"/>
      </w:pPr>
      <w:r>
        <w:t>１０</w:t>
      </w:r>
    </w:p>
    <w:p>
      <w:pPr>
        <w:ind w:left="440"/>
      </w:pPr>
      <w:r>
        <w:t>第一項（第二号に係る部分に限る。）及び第四項又は第二項及び第五項の規定は、外国法人につき解散（適格合併による解散を除く。）、事業の全部の譲渡、更生手続の開始その他これらに準ずる事実で政令で定めるものが生じた場合において、当該事実が生じた日前一年以内に終了したいずれかの事業年度又は同日の属する事業年度において生じた同号又は第二項に規定する欠損金額（第百四十二条の十（その他の国内源泉所得に係る所得の金額の計算）の規定により準じて計算する第百四十二条第二項の規定により第五十七条第一項の規定に準じて計算する場合に各事業年度の第百四十一条第一号ロ又は第二号に定める国内源泉所得に係る所得の金額の計算上損金の額に算入されたものその他政令で定めるものを除く。）があるときについて準用する。</w:t>
      </w:r>
    </w:p>
    <w:p>
      <w:pPr>
        <w:pStyle w:val="Heading5"/>
        <w:ind w:left="440"/>
      </w:pPr>
      <w:r>
        <w:t>１１</w:t>
      </w:r>
    </w:p>
    <w:p>
      <w:pPr>
        <w:ind w:left="440"/>
      </w:pPr>
      <w:r>
        <w:t>第一項から第八項までの規定は、災害（震災、風水害、火災その他政令で定める災害をいう。以下この項において同じ。）により、外国法人の当該災害のあつた日から同日以後一年を経過する日までの間に終了する各事業年度又は当該災害のあつた日から同日以後六月を経過する日までの間に終了する中間期間（第百四十四条の四第一項（仮決算をした場合の中間申告書の記載事項等）に規定する期間に係る同項各号に掲げる事項又は同条第二項に規定する期間に係る同項各号に掲げる事項を記載した中間申告書（以下この項において「仮決算の中間申告書」という。）を提出する場合におけるこれらの期間をいう。以下この項において同じ。）において生じた災害損失欠損金額（事業年度又は中間期間において生じた第百四十四条の六第一項第一号若しくは第二号若しくは第二項第一号（確定申告）に掲げる欠損金額又は第百四十四条の四第一項第一号若しくは第二号若しくは第二項第一号に掲げる欠損金額のうち、災害により棚卸資産、固定資産又は政令で定める繰延資産について生じた損失の額で政令で定めるもの（仮決算の中間申告書の提出により既に還付を受けるべき金額の計算の基礎となつた金額がある場合には、当該金額を控除した金額）に達するまでの金額をいう。）がある場合について準用する。</w:t>
      </w:r>
    </w:p>
    <w:p>
      <w:pPr>
        <w:pStyle w:val="Heading5"/>
        <w:ind w:left="440"/>
      </w:pPr>
      <w:r>
        <w:t>１２</w:t>
      </w:r>
    </w:p>
    <w:p>
      <w:pPr>
        <w:ind w:left="440"/>
      </w:pPr>
      <w:r>
        <w:t>第一項（前三項において準用する場合を含む。）又は第二項（前二項において準用する場合を含む。）の規定による還付の請求をしようとする外国法人は、その還付を受けようとする法人税の額、その計算の基礎その他財務省令で定める事項を記載した還付請求書を納税地の所轄税務署長に提出しなければならない。</w:t>
      </w:r>
    </w:p>
    <w:p>
      <w:pPr>
        <w:pStyle w:val="Heading5"/>
        <w:ind w:left="440"/>
      </w:pPr>
      <w:r>
        <w:t>１３</w:t>
      </w:r>
    </w:p>
    <w:p>
      <w:pPr>
        <w:ind w:left="440"/>
      </w:pPr>
      <w:r>
        <w:t>第八十条第七項（欠損金の繰戻しによる還付）の規定は前項の還付請求書の提出があつた場合について、同条第八項の規定はこの項において準用する同条第七項の規定による還付金について還付加算金を計算する場合について、それぞれ準用する。</w:t>
      </w:r>
    </w:p>
    <w:p>
      <w:pPr>
        <w:pStyle w:val="Heading4"/>
      </w:pPr>
      <w:r>
        <w:t>第百四十五条</w:t>
      </w:r>
    </w:p>
    <w:p>
      <w:r>
        <w:t>外国法人が、確定申告書に記載すべき第百四十四条の六第一項第一号から第十一号まで若しくは第二項第一号から第五号まで（確定申告）に掲げる金額又は地方法人税法第二条第十六号（定義）に規定する地方法人税確定申告書に記載すべき同法第十九条第一項第一号から第四号まで（確定申告）に掲げる金額につき、修正申告書を提出し、又は更正若しくは決定を受け、その修正申告書の提出又は更正若しくは決定に伴い次の各号に掲げる場合に該当することとなるときは、当該外国法人は、その修正申告書を提出した日又はその更正若しくは決定の通知を受けた日の翌日から二月以内に限り、税務署長に対し、当該各号に規定する金額につき国税通則法第二十三条第一項（更正の請求）の規定による更正の請求をすることができる。</w:t>
      </w:r>
    </w:p>
    <w:p>
      <w:pPr>
        <w:pStyle w:val="Heading6"/>
        <w:ind w:left="880"/>
      </w:pPr>
      <w:r>
        <w:t>一</w:t>
      </w:r>
    </w:p>
    <w:p>
      <w:pPr>
        <w:ind w:left="880"/>
      </w:pPr>
      <w:r>
        <w:t>その修正申告書又は更正若しくは決定に係る事業年度後の各事業年度で決定を受けた事業年度に係る第百四十四条の六第一項第三号、第四号若しくは第十号又は第二項第二号若しくは第四号に掲げる金額（当該金額につき修正申告書の提出又は更正があつた場合には、その申告又は更正後の金額）が過大となる場合</w:t>
      </w:r>
    </w:p>
    <w:p>
      <w:pPr>
        <w:pStyle w:val="Heading6"/>
        <w:ind w:left="880"/>
      </w:pPr>
      <w:r>
        <w:t>二</w:t>
      </w:r>
    </w:p>
    <w:p>
      <w:pPr>
        <w:ind w:left="880"/>
      </w:pPr>
      <w:r>
        <w:t>その修正申告書又は更正若しくは決定に係る事業年度後の各事業年度で決定を受けた事業年度に係る第百四十四条の六第一項第十一号又は第二項第五号に掲げる金額（当該金額につき修正申告書の提出又は更正があつた場合には、その申告又は更正後の金額）が過少となる場合</w:t>
      </w:r>
    </w:p>
    <w:p>
      <w:pPr>
        <w:pStyle w:val="Heading2"/>
      </w:pPr>
      <w:r>
        <w:t>第三章　退職年金等積立金に対する法人税</w:t>
      </w:r>
    </w:p>
    <w:p>
      <w:pPr>
        <w:pStyle w:val="Heading3"/>
      </w:pPr>
      <w:r>
        <w:t>第一節　課税標準及びその計算</w:t>
      </w:r>
    </w:p>
    <w:p>
      <w:pPr>
        <w:pStyle w:val="Heading4"/>
      </w:pPr>
      <w:r>
        <w:t>第百四十五条の二（外国法人に係る退職年金等積立金に対する法人税の課税標準）</w:t>
      </w:r>
    </w:p>
    <w:p>
      <w:r>
        <w:t>外国法人に対して課する退職年金等積立金に対する法人税の課税標準は、各事業年度の退職年金等積立金の額とする。</w:t>
      </w:r>
    </w:p>
    <w:p>
      <w:pPr>
        <w:pStyle w:val="Heading4"/>
      </w:pPr>
      <w:r>
        <w:t>第百四十五条の三（外国法人に係る退職年金等積立金の額の計算）</w:t>
      </w:r>
    </w:p>
    <w:p>
      <w:r>
        <w:t>第八十四条第一項（退職年金等積立金の額の計算）に規定する退職年金業務等を行う外国法人の各事業年度の退職年金等積立金の額は、当該退職年金等積立金について、政令で定めるところにより、同条から第八十六条まで（退職年金等積立金の額の計算及びその特例）の規定に準じて計算した金額とする。</w:t>
      </w:r>
    </w:p>
    <w:p>
      <w:pPr>
        <w:pStyle w:val="Heading3"/>
      </w:pPr>
      <w:r>
        <w:t>第二節　税額の計算</w:t>
      </w:r>
    </w:p>
    <w:p>
      <w:pPr>
        <w:pStyle w:val="Heading4"/>
      </w:pPr>
      <w:r>
        <w:t>第百四十五条の四（外国法人に係る退職年金等積立金に対する法人税の税率）</w:t>
      </w:r>
    </w:p>
    <w:p>
      <w:r>
        <w:t>外国法人に対して課する退職年金等積立金に対する法人税の額は、各事業年度の退職年金等積立金の額に百分の一の税率を乗じて計算した金額とする。</w:t>
      </w:r>
    </w:p>
    <w:p>
      <w:pPr>
        <w:pStyle w:val="Heading3"/>
      </w:pPr>
      <w:r>
        <w:t>第三節　申告及び納付</w:t>
      </w:r>
    </w:p>
    <w:p>
      <w:pPr>
        <w:pStyle w:val="Heading4"/>
      </w:pPr>
      <w:r>
        <w:t>第百四十五条の五（申告及び納付）</w:t>
      </w:r>
    </w:p>
    <w:p>
      <w:r>
        <w:t>前編第二章第三節（内国法人の退職年金等積立金に対する法人税の申告及び納付）の規定は、外国法人の退職年金等積立金に対する法人税についての申告及び納付について準用する。</w:t>
      </w:r>
    </w:p>
    <w:p>
      <w:pPr>
        <w:pStyle w:val="Heading2"/>
      </w:pPr>
      <w:r>
        <w:t>第四章　青色申告</w:t>
      </w:r>
    </w:p>
    <w:p>
      <w:pPr>
        <w:pStyle w:val="Heading4"/>
      </w:pPr>
      <w:r>
        <w:t>第百四十六条</w:t>
      </w:r>
    </w:p>
    <w:p>
      <w:r>
        <w:t>前編第三章（内国法人に係る青色申告）の規定は、外国法人の提出する確定申告書及び中間申告書並びに退職年金等積立金確定申告書及び退職年金等積立金中間申告書並びにこれらの申告書に係る修正申告書について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第五章　恒久的施設に係る取引に係る文書化</w:t>
      </w:r>
    </w:p>
    <w:p>
      <w:pPr>
        <w:pStyle w:val="Heading4"/>
      </w:pPr>
      <w:r>
        <w:t>第百四十六条の二</w:t>
      </w:r>
    </w:p>
    <w:p>
      <w:r>
        <w:t>恒久的施設を有する外国法人は、第百三十八条第一項第一号（国内源泉所得）に掲げる国内源泉所得（以下この条において「恒久的施設帰属所得」という。）を有する場合において、当該外国法人が他の者との間で行つた取引のうち、当該外国法人の各事業年度の恒久的施設帰属所得に係る所得の金額の計算上、当該取引から生ずる所得が当該外国法人の恒久的施設に帰せられるものについては、財務省令で定めるところにより、当該恒久的施設に帰せられる取引に係る明細を記載した書類その他の財務省令で定める書類を作成しなければならない。</w:t>
      </w:r>
    </w:p>
    <w:p>
      <w:pPr>
        <w:pStyle w:val="Heading5"/>
        <w:ind w:left="440"/>
      </w:pPr>
      <w:r>
        <w:t>２</w:t>
      </w:r>
    </w:p>
    <w:p>
      <w:pPr>
        <w:ind w:left="440"/>
      </w:pPr>
      <w:r>
        <w:t>恒久的施設を有する外国法人は、恒久的施設帰属所得を有する場合において、当該外国法人の第百三十八条第一項第一号に規定する本店等と恒久的施設との間の資産の移転、役務の提供その他の事実が同号に規定する内部取引に該当するときは、財務省令で定めるところにより、当該事実に係る明細を記載した書類その他の財務省令で定める書類を作成しなければならない。</w:t>
      </w:r>
    </w:p>
    <w:p>
      <w:pPr>
        <w:pStyle w:val="Heading2"/>
      </w:pPr>
      <w:r>
        <w:t>第六章　更正及び決定</w:t>
      </w:r>
    </w:p>
    <w:p>
      <w:pPr>
        <w:pStyle w:val="Heading4"/>
      </w:pPr>
      <w:r>
        <w:t>第百四十七条（更正及び決定）</w:t>
      </w:r>
    </w:p>
    <w:p>
      <w:r>
        <w:t>第百三十条から第百三十二条の二まで（内国法人に係る更正及び決定）の規定は、外国法人の各事業年度の所得に対する法人税及び外国法人の退職年金等積立金に対する法人税に係る更正又は決定について準用する。</w:t>
      </w:r>
    </w:p>
    <w:p>
      <w:pPr>
        <w:pStyle w:val="Heading4"/>
      </w:pPr>
      <w:r>
        <w:t>第百四十七条の二（外国法人の恒久的施設帰属所得に係る行為又は計算の否認）</w:t>
      </w:r>
    </w:p>
    <w:p>
      <w:r>
        <w:t>税務署長は、外国法人の各事業年度の第百四十一条第一号イ（課税標準）に掲げる国内源泉所得（以下この条において「恒久的施設帰属所得」という。）に係る所得に対する法人税につき更正又は決定をする場合において、その外国法人の行為又は計算で、これを容認した場合には、当該各事業年度の恒久的施設帰属所得に係る所得の金額から控除する金額の増加、当該各事業年度の恒久的施設帰属所得に係る所得に対する法人税の額から控除する金額の増加、第百三十八条第一項第一号（国内源泉所得）に規定する内部取引に係る利益の額の減少又は損失の額の増加その他の事由により法人税の負担を不当に減少させる結果となると認められるものがあるときは、その行為又は計算にかかわらず、税務署長の認めるところにより、その外国法人の当該各事業年度の恒久的施設帰属所得に係る所得に対する法人税の課税標準若しくは欠損金額又は恒久的施設帰属所得に係る所得に対する法人税の額を計算することができる。</w:t>
      </w:r>
    </w:p>
    <w:p>
      <w:pPr>
        <w:pStyle w:val="Heading4"/>
      </w:pPr>
      <w:r>
        <w:t>第百四十七条の三（更正等による所得税額等の還付）</w:t>
      </w:r>
    </w:p>
    <w:p>
      <w:r>
        <w:t>外国法人の提出した中間申告書（第百四十四条の四第一項各号又は第二項各号（仮決算をした場合の中間申告書の記載事項等）に掲げる事項を記載したものに限る。）又は確定申告書に係る法人税につき更正（当該法人税についての更正の請求（国税通則法第二十三条第一項（更正の請求）の規定による更正の請求をいう。次条において同じ。）に対する処分に係る不服申立て又は訴えについての決定若しくは裁決又は判決を含む。以下この項において「更正等」という。）があつた場合において、その更正等により第百四十四条の四第五項第一号若しくは第二号若しくは第六項第一号に掲げる金額又は第百四十四条の六第一項第五号（確定申告）に掲げる金額（同項第八号の規定に該当する場合には、同号に掲げる金額）、同項第六号に掲げる金額（同項第九号の規定に該当する場合には、同号に掲げる金額）若しくは同条第二項第三号に掲げる金額が増加したときは、税務署長は、その外国法人に対し、その増加した部分の金額に相当する税額を還付する。</w:t>
      </w:r>
    </w:p>
    <w:p>
      <w:pPr>
        <w:pStyle w:val="Heading5"/>
        <w:ind w:left="440"/>
      </w:pPr>
      <w:r>
        <w:t>２</w:t>
      </w:r>
    </w:p>
    <w:p>
      <w:pPr>
        <w:ind w:left="440"/>
      </w:pPr>
      <w:r>
        <w:t>第百三十三条第二項（更正等による所得税額等の還付）の規定は前項の規定による還付金について還付加算金を計算する場合について、同条第三項の規定は前項の規定による還付金を同項の外国法人の提出した同項の中間申告書に係る事業年度又は同項の確定申告書に係る事業年度の第百四十一条第一号又は第二号（課税標準）に定める国内源泉所得に係る所得に対する法人税で未納のものに充当する場合について、それぞれ準用する。</w:t>
      </w:r>
    </w:p>
    <w:p>
      <w:pPr>
        <w:pStyle w:val="Heading5"/>
        <w:ind w:left="440"/>
      </w:pPr>
      <w:r>
        <w:t>３</w:t>
      </w:r>
    </w:p>
    <w:p>
      <w:pPr>
        <w:ind w:left="440"/>
      </w:pPr>
      <w:r>
        <w:t>第一項の規定による還付金（これに係る還付加算金を含む。）につき充当をする場合の方法その他同項の規定の適用に関し必要な事項は、政令で定める。</w:t>
      </w:r>
    </w:p>
    <w:p>
      <w:pPr>
        <w:pStyle w:val="Heading4"/>
      </w:pPr>
      <w:r>
        <w:t>第百四十七条の四（確定申告に係る更正等又は決定による中間納付額の還付）</w:t>
      </w:r>
    </w:p>
    <w:p>
      <w:r>
        <w:t>中間申告書を提出した外国法人である普通法人のその中間申告書に係る事業年度の法人税につき国税通則法第二十五条（決定）の規定による決定があつた場合において、その決定に係る第百四十四条の六第一項第十一号又は第二項第五号（確定申告）に掲げる金額があるときは、税務署長は、その普通法人に対し、当該金額に相当する中間納付額を還付する。</w:t>
      </w:r>
    </w:p>
    <w:p>
      <w:pPr>
        <w:pStyle w:val="Heading5"/>
        <w:ind w:left="440"/>
      </w:pPr>
      <w:r>
        <w:t>２</w:t>
      </w:r>
    </w:p>
    <w:p>
      <w:pPr>
        <w:ind w:left="440"/>
      </w:pPr>
      <w:r>
        <w:t>中間申告書を提出した外国法人である普通法人のその中間申告書に係る事業年度の法人税につき更正（当該法人税についての処分等（更正の請求に対する処分又は国税通則法第二十五条の規定による決定をいう。）に係る不服申立て又は訴えについての決定若しくは裁決又は判決を含む。以下この項において「更正等」という。）があつた場合において、その更正等により第百四十四条の六第一項第十一号又は第二項第五号に掲げる金額が増加したときは、税務署長は、その普通法人に対し、その増加した部分の金額に相当する中間納付額を還付する。</w:t>
      </w:r>
    </w:p>
    <w:p>
      <w:pPr>
        <w:pStyle w:val="Heading5"/>
        <w:ind w:left="440"/>
      </w:pPr>
      <w:r>
        <w:t>３</w:t>
      </w:r>
    </w:p>
    <w:p>
      <w:pPr>
        <w:ind w:left="440"/>
      </w:pPr>
      <w:r>
        <w:t>第百三十四条第三項（確定申告又は連結確定申告に係る更正等又は決定による中間納付額の還付）の規定は前二項の規定による還付金の還付をする場合について、同条第四項の規定は前二項の規定による還付金について還付加算金を計算する場合について、同条第五項の規定は前二項の規定による還付金をその額の計算の基礎とされた中間納付額に係る事業年度の第百四十一条第一号又は第二号（課税標準）に定める国内源泉所得に係る所得に対する法人税で未納のものに充当する場合について、第百三十四条第六項の規定はこの項において準用する同条第三項の規定による還付金について、それぞれ準用する。</w:t>
      </w:r>
    </w:p>
    <w:p>
      <w:pPr>
        <w:pStyle w:val="Heading5"/>
        <w:ind w:left="440"/>
      </w:pPr>
      <w:r>
        <w:t>４</w:t>
      </w:r>
    </w:p>
    <w:p>
      <w:pPr>
        <w:ind w:left="440"/>
      </w:pPr>
      <w:r>
        <w:t>第一項又は第二項の規定による還付金（これに係る還付加算金を含む。）につき充当をする場合の方法その他第一項又は第二項の規定の適用に関し必要な事項は、政令で定める。</w:t>
      </w:r>
    </w:p>
    <w:p>
      <w:r>
        <w:br w:type="page"/>
      </w:r>
    </w:p>
    <w:p>
      <w:pPr>
        <w:pStyle w:val="Heading1"/>
      </w:pPr>
      <w:r>
        <w:t>附　則</w:t>
      </w:r>
    </w:p>
    <w:p>
      <w:pPr>
        <w:pStyle w:val="Heading4"/>
      </w:pPr>
      <w:r>
        <w:t>第一条（施行期日）</w:t>
      </w:r>
    </w:p>
    <w:p>
      <w:r>
        <w:t>この法律は、昭和四十年四月一日から施行する。</w:t>
      </w:r>
    </w:p>
    <w:p>
      <w:pPr>
        <w:pStyle w:val="Heading4"/>
      </w:pPr>
      <w:r>
        <w:t>第二条（経過規定の原則）</w:t>
      </w:r>
    </w:p>
    <w:p>
      <w:r>
        <w:t>この附則に別段の定めがあるものを除き、改正後の法人税法（以下「新法」という。）の規定は、法人のこの法律の施行の日（以下「施行日」という。）以後に終了する事業年度の所得及び退職年金積立金に対する法人税並びに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及び退職年金積立金に対する法人税並びに同日前の解散又は合併による清算所得に対する法人税については、なお従前の例による。</w:t>
      </w:r>
    </w:p>
    <w:p>
      <w:pPr>
        <w:pStyle w:val="Heading4"/>
      </w:pPr>
      <w:r>
        <w:t>第三条（旧法の規定に基づく処分又は手続の効力）</w:t>
      </w:r>
    </w:p>
    <w:p>
      <w:r>
        <w:t>施行日前に改正前の法人税法（以下「旧法」という。）又はこれに基づく命令の規定によつてした承認、指定又は申告、申請、請求、届出その他の処分又は手続で新法又はこれに基づく命令に相当の規定があるものは、この附則に別段の定めがあるものを除き、新法又はこれに基づく命令の相当の規定によつてした相当の処分又は手続とみなす。</w:t>
      </w:r>
    </w:p>
    <w:p>
      <w:pPr>
        <w:pStyle w:val="Heading4"/>
      </w:pPr>
      <w:r>
        <w:t>第四条（事業年度に関する経過規定）</w:t>
      </w:r>
    </w:p>
    <w:p>
      <w:r>
        <w:t>新法第十四条（みなし事業年度）の規定は、施行日以後に同条各号に該当する事実が生じた場合について適用し、同日前に当該事実が生じた場合については、なお従前の例による。</w:t>
      </w:r>
    </w:p>
    <w:p>
      <w:pPr>
        <w:pStyle w:val="Heading4"/>
      </w:pPr>
      <w:r>
        <w:t>第五条（配当等の額とみなす金額に関する経過規定）</w:t>
      </w:r>
    </w:p>
    <w:p>
      <w:r>
        <w:t>新法第二十四条第一項第三号（解散の場合のみなし配当）の規定は、法人が施行日以後に解散した法人から残余財産の分配として金銭その他の資産の交付を受ける場合について適用し、法人が同日前に解散した法人から残余財産の分配として金銭その他の資産の交付を受ける場合については、なお従前の例による。</w:t>
      </w:r>
    </w:p>
    <w:p>
      <w:pPr>
        <w:pStyle w:val="Heading4"/>
      </w:pPr>
      <w:r>
        <w:t>第六条（租税公課の損金不算入に関する経過規定）</w:t>
      </w:r>
    </w:p>
    <w:p>
      <w:r>
        <w:t>新法第三十八条第二項（租税公課の損金不算入）の規定は、法人が施行日以後に同項各号に掲げるものを納付する場合について適用し、法人が同日前に当該納付をした場合については、なお従前の例による。</w:t>
      </w:r>
    </w:p>
    <w:p>
      <w:pPr>
        <w:pStyle w:val="Heading4"/>
      </w:pPr>
      <w:r>
        <w:t>第七条（圧縮記帳に関する経過規定）</w:t>
      </w:r>
    </w:p>
    <w:p>
      <w:r>
        <w:t>新法第四十二条から第五十一条まで（圧縮記帳）の規定は、法人が施行日以後に、新法第四十二条第一項に規定する国庫補助金等、同条第二項に規定する固定資産、新法第四十五条第一項に規定する金銭若しくは資材若しくは同条第二項に規定する固定資産の交付を受け、新法第四十六条第一項に規定する納付金の納付を受け、新法第四十七条第一項に規定する保険金等の支払若しくは同条第二項に規定する代替資産の交付を受け、新法第五十条第一項に規定する交換をし、又は新法第五十一条第一項に規定する特定出資をする場合について適用し、同日前に、当該交付、納付若しくは支払を受け、当該交換をし、又は当該特定出資をした場合については、なお従前の例による。</w:t>
      </w:r>
    </w:p>
    <w:p>
      <w:pPr>
        <w:pStyle w:val="Heading4"/>
      </w:pPr>
      <w:r>
        <w:t>第八条（引当金に関する経過規定）</w:t>
      </w:r>
    </w:p>
    <w:p>
      <w:r>
        <w:t>法人が施行日の属する事業年度開始の日において有する旧法（これに基づく命令を含む。以下この条において同じ。）の規定による貸倒引当金勘定、退職給与引当金勘定又は特別修繕引当金勘定の金額（既に旧法の規定により取りくずすべきこととなつたものを除く。以下この条において「旧貸倒引当金勘定等の金額」という。）は、それぞれ新法第五十二条第一項（貸倒引当金）、第五十五条第一項（退職給与引当金）又は第五十六条第一項（特別修繕引当金）の規定によりその法人の各事業年度の所得の金額の計算上損金の額に算入された貸倒引当金勘定、退職給与引当金勘定又は特別修繕引当金勘定の金額とみなす。</w:t>
      </w:r>
    </w:p>
    <w:p>
      <w:pPr>
        <w:pStyle w:val="Heading5"/>
        <w:ind w:left="440"/>
      </w:pPr>
      <w:r>
        <w:t>２</w:t>
      </w:r>
    </w:p>
    <w:p>
      <w:pPr>
        <w:ind w:left="440"/>
      </w:pPr>
      <w:r>
        <w:t>前項の規定は、法人が、施行日の属する事業年度開始の日から施行日の前日までの間において行なつた合併により、その合併に係る被合併法人から旧貸倒引当金勘定等の金額を引き継いだ場合におけるその旧貸倒引当金勘定等の金額について準用する。</w:t>
      </w:r>
    </w:p>
    <w:p>
      <w:pPr>
        <w:pStyle w:val="Heading5"/>
        <w:ind w:left="440"/>
      </w:pPr>
      <w:r>
        <w:t>３</w:t>
      </w:r>
    </w:p>
    <w:p>
      <w:pPr>
        <w:ind w:left="440"/>
      </w:pPr>
      <w:r>
        <w:t>新法第五十四条（賞与引当金）の規定は、法人の昭和四十年十月一日以後に開始する事業年度の所得に対する法人税について適用する。</w:t>
      </w:r>
    </w:p>
    <w:p>
      <w:pPr>
        <w:pStyle w:val="Heading4"/>
      </w:pPr>
      <w:r>
        <w:t>第九条（繰越欠損金の損金算入に関する経過規定）</w:t>
      </w:r>
    </w:p>
    <w:p>
      <w:r>
        <w:t>新法第五十七条第一項（青色申告書を提出する法人の繰越欠損金の損金算入）又は第五十八条第一項（青色申告書を提出しない法人の災害による繰越損失金の損金算入）の規定を適用する場合において、これらの規定に規定する各事業年度開始の日前五年以内に開始した事業年度において生じた欠損金額のうちに旧法第九条第五項（青色申告書を提出する法人の繰越欠損金の損金算入）の規定により各事業年度の所得の計算上損金に算入された金額又は旧法第二十六条の四（欠損金の繰戻しによる還付）の規定により還付を受けるべき金額の計算の基礎となつた金額があるときは、これらの金額を当該欠損金額に相当する金額から控除した金額をもつて当該欠損金額とみなす。</w:t>
      </w:r>
    </w:p>
    <w:p>
      <w:pPr>
        <w:pStyle w:val="Heading5"/>
        <w:ind w:left="440"/>
      </w:pPr>
      <w:r>
        <w:t>２</w:t>
      </w:r>
    </w:p>
    <w:p>
      <w:pPr>
        <w:ind w:left="440"/>
      </w:pPr>
      <w:r>
        <w:t>新法第五十九条（資産整理に伴う私財提供等があつた場合の欠損金の損金算入）の規定は、施行日以後に同条第一項に規定する事実が生じた場合について適用する。</w:t>
      </w:r>
    </w:p>
    <w:p>
      <w:pPr>
        <w:pStyle w:val="Heading4"/>
      </w:pPr>
      <w:r>
        <w:t>第十条（みなし配当金額の一部の控除等に関する経過規定）</w:t>
      </w:r>
    </w:p>
    <w:p>
      <w:r>
        <w:t>新法第六十九条（みなし配当金額の一部の控除）、第九十七条（みなし配当金額の一部の残余財産価額への算入）及び第百一条（解散の場合の清算所得に対する法人税額からのみなし配当金額の一部の控除）の規定（新法第二十四条第一項第三号（解散の場合のみなし配当）に掲げる金銭その他の資産に係る部分に限る。）は、内国法人が施行日以後に解散した法人から残余財産の分配として金銭その他の資産の交付を受ける場合について適用し、内国法人が同日前に解散した法人から残余財産の分配として金銭その他の資産の交付を受ける場合については、なお従前の例による。</w:t>
      </w:r>
    </w:p>
    <w:p>
      <w:pPr>
        <w:pStyle w:val="Heading5"/>
        <w:ind w:left="440"/>
      </w:pPr>
      <w:r>
        <w:t>２</w:t>
      </w:r>
    </w:p>
    <w:p>
      <w:pPr>
        <w:ind w:left="440"/>
      </w:pPr>
      <w:r>
        <w:t>外国法人が施行日前に交付を受けた旧法第九条の六第二項第二号又は第三号（解散又は合併の場合のみなし配当）に規定する金銭その他の資産については、旧法第十条の二（各事業年度の所得に対する法人税額からのみなし配当金額の一部の控除）その他の旧法の規定は、なおその効力を有する。</w:t>
      </w:r>
    </w:p>
    <w:p>
      <w:pPr>
        <w:pStyle w:val="Heading4"/>
      </w:pPr>
      <w:r>
        <w:t>第十一条（中間申告に関する経過規定）</w:t>
      </w:r>
    </w:p>
    <w:p>
      <w:r>
        <w:t>普通法人の施行日の属する事業年度の中間申告に係る法人税（次項の規定に該当するものを除く。）に対する新法第七十一条（中間申告）（新法第百四十五条第一項（外国法人に対する準用）において準用する場合を含む。）の規定の適用については、新法第七十一条第一項第一号中「確定申告書に記載すべき第七十四条第一項第二号（確定申告に係る法人税額）に掲げる金額」とあるのは「旧法人税法（昭和二十二年法律第二十八号）第十八条第一項（中間申告を要しない法人の確定申告）又は第二十一条第一項（中間申告を要する法人の確定申告）の規定による申告書（以下この条において「旧確定申告書」という。）に記載すべき法人税額」と、同条第二項第一号中「確定申告書に記載すべき第七十四条第一項第二号に掲げる金額」とあるのは「旧確定申告書に記載すべき法人税額」とする。</w:t>
      </w:r>
    </w:p>
    <w:p>
      <w:pPr>
        <w:pStyle w:val="Heading5"/>
        <w:ind w:left="440"/>
      </w:pPr>
      <w:r>
        <w:t>２</w:t>
      </w:r>
    </w:p>
    <w:p>
      <w:pPr>
        <w:ind w:left="440"/>
      </w:pPr>
      <w:r>
        <w:t>施行日の前日までに提出期限の到来した旧法第十九条（中間申告）又は第二十条（新設法人等の中間申告の特例）の規定による申告書に係る法人税については、なお従前の例による。</w:t>
      </w:r>
    </w:p>
    <w:p>
      <w:pPr>
        <w:pStyle w:val="Heading5"/>
        <w:ind w:left="440"/>
      </w:pPr>
      <w:r>
        <w:t>３</w:t>
      </w:r>
    </w:p>
    <w:p>
      <w:pPr>
        <w:ind w:left="440"/>
      </w:pPr>
      <w:r>
        <w:t>前項の規定によりなお従前の例によることとされる法人税は、新法の規定の適用については、新法第七十一条第一項（新法第百四十五条第一項において準用する場合を含む。）の規定による申告書に係る法人税とみなす。</w:t>
      </w:r>
    </w:p>
    <w:p>
      <w:pPr>
        <w:pStyle w:val="Heading4"/>
      </w:pPr>
      <w:r>
        <w:t>第十二条（欠損金の繰戻しによる還付に関する経過規定）</w:t>
      </w:r>
    </w:p>
    <w:p>
      <w:r>
        <w:t>新法第八十一条第一項（欠損金の繰戻しによる還付）（新法第百四十五条第一項（外国法人に対する準用）において準用する場合を含む。以下この条において同じ。）の規定は、法人の施行日以後に終了する事業年度において生じた欠損金額について適用し、法人の同日前に終了した事業年度において生じた欠損金額については、なお従前の例による。</w:t>
      </w:r>
    </w:p>
    <w:p>
      <w:pPr>
        <w:pStyle w:val="Heading5"/>
        <w:ind w:left="440"/>
      </w:pPr>
      <w:r>
        <w:t>２</w:t>
      </w:r>
    </w:p>
    <w:p>
      <w:pPr>
        <w:ind w:left="440"/>
      </w:pPr>
      <w:r>
        <w:t>新法第八十一条第四項（新法第百四十五条第一項において準用する場合を含む。以下この条において同じ。）の規定は、施行日以後に新法第八十一条第四項に規定する事由が生じた場合について適用し、同日前に当該事由が生じた場合については、なお従前の例による。</w:t>
      </w:r>
    </w:p>
    <w:p>
      <w:pPr>
        <w:pStyle w:val="Heading5"/>
        <w:ind w:left="440"/>
      </w:pPr>
      <w:r>
        <w:t>３</w:t>
      </w:r>
    </w:p>
    <w:p>
      <w:pPr>
        <w:ind w:left="440"/>
      </w:pPr>
      <w:r>
        <w:t>新法第八十一条第一項の規定を適用する場合において、同項に規定する還付所得事業年度の所得に対する法人税の額につき既に旧法第二十六条の四（欠損金の繰戻しによる還付）の規定の適用があつたときは、その額からその適用により還付された金額を控除した金額をもつて当該法人税の額とみなし、かつ、当該還付所得事業年度の所得の金額に相当する金額からその適用に係る欠損金額を控除した金額をもつて当該還付所得事業年度の所得の金額とみなす。</w:t>
      </w:r>
    </w:p>
    <w:p>
      <w:pPr>
        <w:pStyle w:val="Heading5"/>
        <w:ind w:left="440"/>
      </w:pPr>
      <w:r>
        <w:t>４</w:t>
      </w:r>
    </w:p>
    <w:p>
      <w:pPr>
        <w:ind w:left="440"/>
      </w:pPr>
      <w:r>
        <w:t>新法第八十一条第四項の規定を適用する場合において、同項に規定する欠損金額のうちに旧法第九条第五項若しくは第六項（繰越欠損金の損金算入）の規定により各事業年度の所得の計算上損金に算入された金額又は旧法第二十六条の四の規定による還付を受けるべき金額の計算の基礎となつた金額があるときは、これらの金額を当該欠損金額に相当する金額から控除した金額をもつて当該欠損金額とみなす。</w:t>
      </w:r>
    </w:p>
    <w:p>
      <w:pPr>
        <w:pStyle w:val="Heading4"/>
      </w:pPr>
      <w:r>
        <w:t>第十三条（清算中の内国普通法人等の継続等に関する経過規定）</w:t>
      </w:r>
    </w:p>
    <w:p>
      <w:r>
        <w:t>新法第二編第三章第三節（継続等の場合の課税の特例）及び第百三十七条（継続等の場合の更正による所得税額等の還付）の規定は、施行日以後に解散した内国法人である普通法人又は協同組合等が継続し又は合併により消滅する場合について適用し、同日前に解散した内国法人である普通法人又は協同組合等が継続し又は合併により消滅する場合については、なお従前の例による。</w:t>
      </w:r>
    </w:p>
    <w:p>
      <w:pPr>
        <w:pStyle w:val="Heading4"/>
      </w:pPr>
      <w:r>
        <w:t>第十四条（更正の請求に関する経過規定）</w:t>
      </w:r>
    </w:p>
    <w:p>
      <w:r>
        <w:t>新法第八十二条（前事業年度の法人税額等の更正等に伴う更正の請求の特例）（新法第百四十五条第一項（外国法人に対する準用）において準用する場合を含む。以下この条において同じ。）の規定は、法人が施行日以後に新法第八十二条各号に掲げる場合に該当することとなる場合について適用し、法人が同日前に同条各号に掲げる場合に該当することとなつた場合については、なお従前の例による。</w:t>
      </w:r>
    </w:p>
    <w:p>
      <w:pPr>
        <w:pStyle w:val="Heading4"/>
      </w:pPr>
      <w:r>
        <w:t>第十五条（青色申告に関する経過規定）</w:t>
      </w:r>
    </w:p>
    <w:p>
      <w:r>
        <w:t>新法第百二十三条第三号（青色申告の承認申請の却下）（新法第百四十六条第一項（外国法人に対する準用）において準用する場合を含む。）の規定（同号に規定する届出書に係る部分に限る。）は、施行日以後に提出された同号に規定する届出書について適用する。</w:t>
      </w:r>
    </w:p>
    <w:p>
      <w:pPr>
        <w:pStyle w:val="Heading5"/>
        <w:ind w:left="440"/>
      </w:pPr>
      <w:r>
        <w:t>２</w:t>
      </w:r>
    </w:p>
    <w:p>
      <w:pPr>
        <w:ind w:left="440"/>
      </w:pPr>
      <w:r>
        <w:t>新法第百二十七条第一項（青色申告の承認の取消し）（新法第百四十六条第一項において準用する場合を含む。）の規定の適用については、当分の間、新法第百二十七条第一項第四号中「又は第百二条第一項（清算中の所得に係る予納申告）の規定による申告書」とあるのは、「若しくは第百二条第一項（清算中の所得に係る予納申告）の規定による申告書又は旧法人税法第十八条、第二十一条若しくは第二十二条の二（旧確定申告書等）の規定による申告書」とする。</w:t>
      </w:r>
    </w:p>
    <w:p>
      <w:pPr>
        <w:pStyle w:val="Heading4"/>
      </w:pPr>
      <w:r>
        <w:t>第十六条（申告書の公示に関する経過規定）</w:t>
      </w:r>
    </w:p>
    <w:p>
      <w:r>
        <w:t>新法第百五十二条（申告書の公示）の規定は、施行日以後に提出される法人税に係る申告書について適用し、同日前に提出された法人税に係る申告書については、なお従前の例による。</w:t>
      </w:r>
    </w:p>
    <w:p>
      <w:pPr>
        <w:pStyle w:val="Heading5"/>
        <w:ind w:left="440"/>
      </w:pPr>
      <w:r>
        <w:t>２</w:t>
      </w:r>
    </w:p>
    <w:p>
      <w:pPr>
        <w:ind w:left="440"/>
      </w:pPr>
      <w:r>
        <w:t>新法第百五十二条の規定の適用については、当分の間、同条中「確定申告書」とあるのは、「確定申告書（旧法人税法第十八条又は第二十一条（旧確定申告書）の規定による申告書を含む。）」とする。</w:t>
      </w:r>
    </w:p>
    <w:p>
      <w:pPr>
        <w:pStyle w:val="Heading4"/>
      </w:pPr>
      <w:r>
        <w:t>第十七条（政令への委任）</w:t>
      </w:r>
    </w:p>
    <w:p>
      <w:r>
        <w:t>附則第一条から前条までに定めるもののほか、この法律の施行に関し必要な経過措置は、政令で定める。</w:t>
      </w:r>
    </w:p>
    <w:p>
      <w:pPr>
        <w:pStyle w:val="Heading4"/>
      </w:pPr>
      <w:r>
        <w:t>第十八条（関係法令の整理）</w:t>
      </w:r>
    </w:p>
    <w:p>
      <w:r>
        <w:t>この法律の施行に伴う関係法令の整理については、別に法律で定める。</w:t>
      </w:r>
    </w:p>
    <w:p>
      <w:pPr>
        <w:pStyle w:val="Heading4"/>
      </w:pPr>
      <w:r>
        <w:t>第十九条（罰則に関する経過規定）</w:t>
      </w:r>
    </w:p>
    <w:p>
      <w:r>
        <w:t>施行日前にした行為及びこの附則の規定によりなお従前の例によることとされる法人税に係る同日以後にした行為に対する罰則の適用については、なお従前の例による。</w:t>
      </w:r>
    </w:p>
    <w:p>
      <w:pPr>
        <w:pStyle w:val="Heading4"/>
      </w:pPr>
      <w:r>
        <w:t>第十九条の二（農業協同組合中央会の特例）</w:t>
      </w:r>
    </w:p>
    <w:p>
      <w:r>
        <w:t>農業協同組合法等の一部を改正する等の法律（平成二十七年法律第六十三号）附則第十二条（存続都道府県中央会の農業協同組合連合会への組織変更）に規定する存続都道府県中央会から同条の規定による組織変更をした農業協同組合連合会であつて、同法附則第十八条（組織変更後の農業協同組合連合会に係る事業等に関する特例）の規定により引き続きその名称中に農業協同組合中央会という文字を用いるもの（次項において「特例農業協同組合中央会」という。）は、別表第二に掲げる法人とみなして、この法律の規定その他の政令で定める法令の規定を適用する。</w:t>
      </w:r>
    </w:p>
    <w:p>
      <w:pPr>
        <w:pStyle w:val="Heading5"/>
        <w:ind w:left="440"/>
      </w:pPr>
      <w:r>
        <w:t>２</w:t>
      </w:r>
    </w:p>
    <w:p>
      <w:pPr>
        <w:ind w:left="440"/>
      </w:pPr>
      <w:r>
        <w:t>特例農業協同組合中央会は、別表第三に掲げる法人に該当しないものとみなして、この法律の規定その他の政令で定める法令の規定を適用する。</w:t>
      </w:r>
    </w:p>
    <w:p>
      <w:pPr>
        <w:pStyle w:val="Heading4"/>
      </w:pPr>
      <w:r>
        <w:t>第十九条の三（公益信託の特例）</w:t>
      </w:r>
    </w:p>
    <w:p>
      <w:r>
        <w:t>公益信託（公益信託ニ関スル法律第一条（公益信託）に規定する公益信託（第三十七条第六項（寄附金の損金不算入）に規定する特定公益信託を除く。）をいう。以下この条において同じ。）の委託者又はその相続人その他の一般承継人（以下この項において「委託者等」という。）は当該公益信託の信託財産に属する資産及び負債を有するものとみなし、かつ、当該信託財産に帰せられる収益及び費用は当該委託者等の収益及び費用とみなして、この法律の規定を適用する。</w:t>
      </w:r>
    </w:p>
    <w:p>
      <w:pPr>
        <w:pStyle w:val="Heading5"/>
        <w:ind w:left="440"/>
      </w:pPr>
      <w:r>
        <w:t>２</w:t>
      </w:r>
    </w:p>
    <w:p>
      <w:pPr>
        <w:ind w:left="440"/>
      </w:pPr>
      <w:r>
        <w:t>公益信託は、第二条第二十九号の二ロ（定義）に掲げる信託に該当しないものとする。</w:t>
      </w:r>
    </w:p>
    <w:p>
      <w:pPr>
        <w:pStyle w:val="Heading4"/>
      </w:pPr>
      <w:r>
        <w:t>第二十条（退職年金等積立金に対する法人税の特例）</w:t>
      </w:r>
    </w:p>
    <w:p>
      <w:r>
        <w:t>適格退職年金契約に係る信託、生命保険又は生命共済の業務を行う法人に対しては、これらの業務は第八十四条第一項（退職年金等積立金の額の計算）に規定する退職年金業務等に該当するものとみなして、各事業年度の退職年金等積立金について、退職年金等積立金に対する法人税を課する。</w:t>
      </w:r>
    </w:p>
    <w:p>
      <w:pPr>
        <w:pStyle w:val="Heading5"/>
        <w:ind w:left="440"/>
      </w:pPr>
      <w:r>
        <w:t>２</w:t>
      </w:r>
    </w:p>
    <w:p>
      <w:pPr>
        <w:ind w:left="440"/>
      </w:pPr>
      <w:r>
        <w:t>適格退職年金契約に係る信託、生命保険又は生命共済の業務は、第八十四条第一項に規定する退職年金業務等に該当するものとみなして、第二編第二章及び第三編第三章（退職年金等積立金に対する法人税）の規定を適用する。</w:t>
      </w:r>
    </w:p>
    <w:p>
      <w:pPr>
        <w:pStyle w:val="Heading6"/>
        <w:ind w:left="880"/>
      </w:pPr>
      <w:r>
        <w:t>一</w:t>
      </w:r>
    </w:p>
    <w:p>
      <w:pPr>
        <w:ind w:left="880"/>
      </w:pPr>
      <w:r>
        <w:t>適格退職年金契約に係る信託の業務を行う法人</w:t>
      </w:r>
    </w:p>
    <w:p>
      <w:pPr>
        <w:pStyle w:val="Heading6"/>
        <w:ind w:left="880"/>
      </w:pPr>
      <w:r>
        <w:t>二</w:t>
      </w:r>
    </w:p>
    <w:p>
      <w:pPr>
        <w:ind w:left="880"/>
      </w:pPr>
      <w:r>
        <w:t>適格退職年金契約に係る生命保険の業務を行う法人</w:t>
      </w:r>
    </w:p>
    <w:p>
      <w:pPr>
        <w:pStyle w:val="Heading6"/>
        <w:ind w:left="880"/>
      </w:pPr>
      <w:r>
        <w:t>三</w:t>
      </w:r>
    </w:p>
    <w:p>
      <w:pPr>
        <w:ind w:left="880"/>
      </w:pPr>
      <w:r>
        <w:t>適格退職年金契約に係る生命共済の業務（当該生命共済の業務に係る共済金の支払事由の発生を共済事故とする共済の業務を含む。）を行う農業協同組合連合会（農業協同組合法第十条第一項第十号（共済に関する施設）の事業を行う農業協同組合連合会をいう。）</w:t>
      </w:r>
    </w:p>
    <w:p>
      <w:pPr>
        <w:pStyle w:val="Heading5"/>
        <w:ind w:left="440"/>
      </w:pPr>
      <w:r>
        <w:t>３</w:t>
      </w:r>
    </w:p>
    <w:p>
      <w:pPr>
        <w:ind w:left="440"/>
      </w:pPr>
      <w:r>
        <w:t>前二項に規定する適格退職年金契約とは、退職年金に関する信託、生命保険又は生命共済の契約（平成十四年四月一日前に締結されたもの（同日以後に締結されたもののうち実質的に同日前に締結されたものとして財務省令で定めるものを含む。）に限る。）で、その契約に係る掛金又は保険料及び給付の額が適正な年金数理に基づいて算定されていることその他の政令で定める要件を備えたものをいう。</w:t>
      </w:r>
    </w:p>
    <w:p>
      <w:pPr>
        <w:pStyle w:val="Heading5"/>
        <w:ind w:left="440"/>
      </w:pPr>
      <w:r>
        <w:t>４</w:t>
      </w:r>
    </w:p>
    <w:p>
      <w:pPr>
        <w:ind w:left="440"/>
      </w:pPr>
      <w:r>
        <w:t>前項の場合において、平成二十四年四月一日以後同項の契約が継続しているときは、同日以後のこの法律その他租税に関する法令の規定の適用については、当該契約は、同項に規定する適格退職年金契約に含まれないものとみなす。</w:t>
      </w:r>
    </w:p>
    <w:p>
      <w:pPr>
        <w:pStyle w:val="Heading6"/>
        <w:ind w:left="880"/>
      </w:pPr>
      <w:r>
        <w:t>一</w:t>
      </w:r>
    </w:p>
    <w:p>
      <w:pPr>
        <w:ind w:left="880"/>
      </w:pPr>
      <w:r>
        <w:t>当該契約に係る退職年金の給付を受けている者又は給付を受ける権利を有している者のみが当該契約に係る信託の受益者（第二項第一号ロの信託の受益者をいう。）、保険金受取人（同項第二号ロの保険金受取人をいう。次号において同じ。）又は共済金受取人（同項第三号ロの共済金受取人をいう。次号において同じ。）となつていること。</w:t>
      </w:r>
    </w:p>
    <w:p>
      <w:pPr>
        <w:pStyle w:val="Heading6"/>
        <w:ind w:left="880"/>
      </w:pPr>
      <w:r>
        <w:t>二</w:t>
      </w:r>
    </w:p>
    <w:p>
      <w:pPr>
        <w:ind w:left="880"/>
      </w:pPr>
      <w:r>
        <w:t>当該契約を締結していた事業主のその営む事業の廃止その他これに類する事由によつて当該契約に係る保険金受取人又は共済金受取人が当該事業主が有していた当該契約に係る契約者の地位を承継していること。</w:t>
      </w:r>
    </w:p>
    <w:p>
      <w:pPr>
        <w:pStyle w:val="Heading6"/>
        <w:ind w:left="880"/>
      </w:pPr>
      <w:r>
        <w:t>三</w:t>
      </w:r>
    </w:p>
    <w:p>
      <w:pPr>
        <w:ind w:left="880"/>
      </w:pPr>
      <w:r>
        <w:t>確定給付企業年金法第二条第二項（定義）に規定する厚生年金適用事業所以外の事業所（当該事業所に該当することにつき財務省令で定めるところにより証明がされたものに限る。）の事業主が締結していること。</w:t>
      </w:r>
    </w:p>
    <w:p>
      <w:pPr>
        <w:pStyle w:val="Heading5"/>
        <w:ind w:left="440"/>
      </w:pPr>
      <w:r>
        <w:t>５</w:t>
      </w:r>
    </w:p>
    <w:p>
      <w:pPr>
        <w:ind w:left="440"/>
      </w:pPr>
      <w:r>
        <w:t>前各項の規定の適用に関し必要な事項は、政令で定める。</w:t>
      </w:r>
    </w:p>
    <w:p>
      <w:r>
        <w:br w:type="page"/>
      </w:r>
    </w:p>
    <w:p>
      <w:pPr>
        <w:pStyle w:val="Heading1"/>
      </w:pPr>
      <w:r>
        <w:t>附　則（昭和四〇年四月九日法律第四五号）</w:t>
      </w:r>
    </w:p>
    <w:p>
      <w:pPr>
        <w:pStyle w:val="Heading4"/>
      </w:pPr>
      <w:r>
        <w:t>第一条（施行期日）</w:t>
      </w:r>
    </w:p>
    <w:p>
      <w:r>
        <w:t>この法律は、公布の日から施行する。</w:t>
      </w:r>
    </w:p>
    <w:p>
      <w:r>
        <w:br w:type="page"/>
      </w:r>
    </w:p>
    <w:p>
      <w:pPr>
        <w:pStyle w:val="Heading1"/>
      </w:pPr>
      <w:r>
        <w:t>附　則（昭和四〇年五月四日法律第五七号）</w:t>
      </w:r>
    </w:p>
    <w:p>
      <w:pPr>
        <w:pStyle w:val="Heading4"/>
      </w:pPr>
      <w:r>
        <w:t>第一条（施行期日）</w:t>
      </w:r>
    </w:p>
    <w:p>
      <w:r>
        <w:t>この法律は、公布の日から起算して一月をこえない範囲内において政令で定める日から施行する。</w:t>
      </w:r>
    </w:p>
    <w:p>
      <w:r>
        <w:br w:type="page"/>
      </w:r>
    </w:p>
    <w:p>
      <w:pPr>
        <w:pStyle w:val="Heading1"/>
      </w:pPr>
      <w:r>
        <w:t>附　則（昭和四〇年五月二七日法律第八七号）</w:t>
      </w:r>
    </w:p>
    <w:p>
      <w:pPr>
        <w:pStyle w:val="Heading4"/>
      </w:pPr>
      <w:r>
        <w:t>第一条（施行期日）</w:t>
      </w:r>
    </w:p>
    <w:p>
      <w:r>
        <w:t>この法律は、公布の日から起算して九十日をこえない範囲内において政令で定める日から施行する。</w:t>
      </w:r>
    </w:p>
    <w:p>
      <w:r>
        <w:br w:type="page"/>
      </w:r>
    </w:p>
    <w:p>
      <w:pPr>
        <w:pStyle w:val="Heading1"/>
      </w:pPr>
      <w:r>
        <w:t>附　則（昭和四〇年六月一日法律第九五号）</w:t>
      </w:r>
    </w:p>
    <w:p>
      <w:pPr>
        <w:pStyle w:val="Heading4"/>
      </w:pPr>
      <w:r>
        <w:t>第一条（施行期日）</w:t>
      </w:r>
    </w:p>
    <w:p>
      <w:r>
        <w:t>この法律は、公布の日から施行する。</w:t>
      </w:r>
    </w:p>
    <w:p>
      <w:r>
        <w:br w:type="page"/>
      </w:r>
    </w:p>
    <w:p>
      <w:pPr>
        <w:pStyle w:val="Heading1"/>
      </w:pPr>
      <w:r>
        <w:t>附　則（昭和四〇年六月一日法律第一〇二号）</w:t>
      </w:r>
    </w:p>
    <w:p>
      <w:pPr>
        <w:pStyle w:val="Heading4"/>
      </w:pPr>
      <w:r>
        <w:t>第一条（施行期日）</w:t>
      </w:r>
    </w:p>
    <w:p>
      <w:r>
        <w:t>この法律は、公布の日から施行する。</w:t>
      </w:r>
    </w:p>
    <w:p>
      <w:r>
        <w:br w:type="page"/>
      </w:r>
    </w:p>
    <w:p>
      <w:pPr>
        <w:pStyle w:val="Heading1"/>
      </w:pPr>
      <w:r>
        <w:t>附　則（昭和四〇年六月一日法律第一〇四号）</w:t>
      </w:r>
    </w:p>
    <w:p>
      <w:pPr>
        <w:pStyle w:val="Heading4"/>
      </w:pPr>
      <w:r>
        <w:t>第一条（施行期日等）</w:t>
      </w:r>
    </w:p>
    <w:p>
      <w:r>
        <w:t>この法律は、公布の日から施行する。</w:t>
      </w:r>
    </w:p>
    <w:p>
      <w:r>
        <w:br w:type="page"/>
      </w:r>
    </w:p>
    <w:p>
      <w:pPr>
        <w:pStyle w:val="Heading1"/>
      </w:pPr>
      <w:r>
        <w:t>附　則（昭和四〇年六月二日法律第一〇九号）</w:t>
      </w:r>
    </w:p>
    <w:p>
      <w:pPr>
        <w:pStyle w:val="Heading4"/>
      </w:pPr>
      <w:r>
        <w:t>第一条（施行期日）</w:t>
      </w:r>
    </w:p>
    <w:p>
      <w:r>
        <w:t>この法律は、公布の日から施行する。</w:t>
      </w:r>
    </w:p>
    <w:p>
      <w:r>
        <w:br w:type="page"/>
      </w:r>
    </w:p>
    <w:p>
      <w:pPr>
        <w:pStyle w:val="Heading1"/>
      </w:pPr>
      <w:r>
        <w:t>附　則（昭和四〇年六月二日法律第一一五号）</w:t>
      </w:r>
    </w:p>
    <w:p>
      <w:pPr>
        <w:pStyle w:val="Heading4"/>
      </w:pPr>
      <w:r>
        <w:t>第一条（施行期日）</w:t>
      </w:r>
    </w:p>
    <w:p>
      <w:r>
        <w:t>この法律中第二条の規定は公布の日から、その他の規定は同条の政令の公布の日後において政令で定める日から施行する。</w:t>
      </w:r>
    </w:p>
    <w:p>
      <w:r>
        <w:br w:type="page"/>
      </w:r>
    </w:p>
    <w:p>
      <w:pPr>
        <w:pStyle w:val="Heading1"/>
      </w:pPr>
      <w:r>
        <w:t>附　則（昭和四〇年六月一〇日法律第一二四号）</w:t>
      </w:r>
    </w:p>
    <w:p>
      <w:r>
        <w:t>この法律は、公布の日から施行する。</w:t>
      </w:r>
    </w:p>
    <w:p>
      <w:pPr>
        <w:pStyle w:val="Heading5"/>
        <w:ind w:left="440"/>
      </w:pPr>
      <w:r>
        <w:t>１５</w:t>
      </w:r>
    </w:p>
    <w:p>
      <w:pPr>
        <w:ind w:left="440"/>
      </w:pPr>
      <w:r>
        <w:t>附則第二項の規定による組織変更により地方公社となつた法人については、前項の規定による改正後の法人税法の規定は、当該組織変更の日後に終了する事業年度分の法人税について適用し、当該組織変更の日以前に終了する事業年度分の法人税については、なお従前の例による。</w:t>
      </w:r>
    </w:p>
    <w:p>
      <w:r>
        <w:br w:type="page"/>
      </w:r>
    </w:p>
    <w:p>
      <w:pPr>
        <w:pStyle w:val="Heading1"/>
      </w:pPr>
      <w:r>
        <w:t>附　則（昭和四一年一月一三日法律第三号）</w:t>
      </w:r>
    </w:p>
    <w:p>
      <w:pPr>
        <w:pStyle w:val="Heading4"/>
      </w:pPr>
      <w:r>
        <w:t>第一条（施行期日）</w:t>
      </w:r>
    </w:p>
    <w:p>
      <w:r>
        <w:t>この法律は、公布の日から施行する。</w:t>
      </w:r>
    </w:p>
    <w:p>
      <w:r>
        <w:br w:type="page"/>
      </w:r>
    </w:p>
    <w:p>
      <w:pPr>
        <w:pStyle w:val="Heading1"/>
      </w:pPr>
      <w:r>
        <w:t>附　則（昭和四一年三月三一日法律第三二号）</w:t>
      </w:r>
    </w:p>
    <w:p>
      <w:pPr>
        <w:pStyle w:val="Heading4"/>
      </w:pPr>
      <w:r>
        <w:t>第一条（施行期日）</w:t>
      </w:r>
    </w:p>
    <w:p>
      <w:r>
        <w:t>この法律は、昭和四十一年四月一日から施行する。</w:t>
      </w:r>
    </w:p>
    <w:p>
      <w:pPr>
        <w:pStyle w:val="Heading4"/>
      </w:pPr>
      <w:r>
        <w:t>第二条（寄付金の損金算入に関する経過規定）</w:t>
      </w:r>
    </w:p>
    <w:p>
      <w:r>
        <w:t>改正後の法人税法（以下「新法」という。）第三十七条第三項（寄付金の損金不算入に対する特例）の規定は、法人（新法第二条第八号（定義）に規定する人格のない社団等を含む。以下同じ。）がこの法律の施行の日（以下「施行日」という。）以後に支出した寄付金の額について適用し、同日前に支出した寄付金の額については、なお従前の例による。</w:t>
      </w:r>
    </w:p>
    <w:p>
      <w:pPr>
        <w:pStyle w:val="Heading4"/>
      </w:pPr>
      <w:r>
        <w:t>第三条（各事業年度の所得に対する法人税の税率等に関する経過規定）</w:t>
      </w:r>
    </w:p>
    <w:p>
      <w:r>
        <w:t>新法第六十六条（各事業年度の所得に対する法人税の税率）、第六十七条（同族会社の特別税率）及び第七十条（外国税額の控除）の規定は、内国法人の昭和四十一年一月一日以後に開始し、施行日以後に終了する事業年度及び同年一月一日前に開始し、同年六月三十日以後に終了する事業年度の所得に対する法人税について適用し、内国法人の同年一月一日前に開始し、同年六月三十日前に終了する事業年度及び同年一月一日以後に開始し、施行日前に終了した事業年度の所得に対する法人税については、なお従前の例による。</w:t>
      </w:r>
    </w:p>
    <w:p>
      <w:pPr>
        <w:pStyle w:val="Heading5"/>
        <w:ind w:left="440"/>
      </w:pPr>
      <w:r>
        <w:t>２</w:t>
      </w:r>
    </w:p>
    <w:p>
      <w:pPr>
        <w:ind w:left="440"/>
      </w:pPr>
      <w:r>
        <w:t>新法第百四十三条（外国法人に係る各事業年度の所得に対する法人税の税率）の規定は、外国法人の昭和四十一年一月一日以後に開始し、施行日以後に終了する事業年度及び同年一月一日前に開始し、同年六月三十日以後に終了する事業年度の所得に対する法人税について適用し、外国法人の同年一月一日前に開始し、同年六月三十日前に終了する事業年度及び同年一月一日以後に開始し、施行日前に終了した事業年度の所得に対する法人税については、なお従前の例による。</w:t>
      </w:r>
    </w:p>
    <w:p>
      <w:pPr>
        <w:pStyle w:val="Heading4"/>
      </w:pPr>
      <w:r>
        <w:t>第四条（仮決算をした場合の中間申告に関する経過規定）</w:t>
      </w:r>
    </w:p>
    <w:p>
      <w:r>
        <w:t>普通法人の昭和四十一年一月一日前に開始し、同年六月三十日以後に終了する事業年度に係る新法第七十一条第一項（中間申告）（新法第百四十五条第一項（外国法人に対する準用）において準用する場合を含む。）の規定による申告書（新法第七十二条第一項各号（仮決算をした場合の中間申告書の記載事項）（新法第百四十五条第一項において準用する場合を含む。）に掲げる事項を記載したものに限る。）の提出期限が施行日前である場合には、前条の規定にかかわらず、その法人の当該申告書に係る法人税として納付した、又は納付すべきであつた法人税については、なお従前の例による。</w:t>
      </w:r>
    </w:p>
    <w:p>
      <w:pPr>
        <w:pStyle w:val="Heading4"/>
      </w:pPr>
      <w:r>
        <w:t>第五条（更正の請求に関する経過規定）</w:t>
      </w:r>
    </w:p>
    <w:p>
      <w:r>
        <w:t>新法第八十二条（前事業年度の法人税額等の更正等に伴う更正の請求の特例）（新法第百四十五条第一項（外国法人に対する準用）において準用する場合を含む。以下この条において同じ。）の規定は、法人が施行日以後に新法第八十二条各号に掲げる場合に該当することとなる場合について適用し、法人が同日前に同条各号に掲げる場合に該当することとなつた場合については、なお従前の例による。</w:t>
      </w:r>
    </w:p>
    <w:p>
      <w:pPr>
        <w:pStyle w:val="Heading4"/>
      </w:pPr>
      <w:r>
        <w:t>第六条（清算所得に対する法人税の税率に関する経過規定）</w:t>
      </w:r>
    </w:p>
    <w:p>
      <w:r>
        <w:t>新法第九十九条（解散の場合の清算所得に対する法人税の税率）、第百二条（清算中の所得に係る予納申告）及び第百十五条（合併の場合の清算所得に対する法人税の税率）の規定は、内国法人である普通法人又は協同組合等の施行日以後の解散又は合併による清算所得に対する法人税（清算中の事業年度の所得に係る法人税及び残余財産の一部分配により納付すべき法人税を含む。以下この条において同じ。）について適用し、内国法人である普通法人又は協同組合等の同日前の解散又は合併による清算所得に対する法人税については、なお従前の例による。</w:t>
      </w:r>
    </w:p>
    <w:p>
      <w:r>
        <w:br w:type="page"/>
      </w:r>
    </w:p>
    <w:p>
      <w:pPr>
        <w:pStyle w:val="Heading1"/>
      </w:pPr>
      <w:r>
        <w:t>附　則（昭和四一年五月一二日法律第七一号）</w:t>
      </w:r>
    </w:p>
    <w:p>
      <w:pPr>
        <w:pStyle w:val="Heading4"/>
      </w:pPr>
      <w:r>
        <w:t>第一条（施行期日）</w:t>
      </w:r>
    </w:p>
    <w:p>
      <w:r>
        <w:t>この法律は、公布の日から施行する。</w:t>
      </w:r>
    </w:p>
    <w:p>
      <w:r>
        <w:br w:type="page"/>
      </w:r>
    </w:p>
    <w:p>
      <w:pPr>
        <w:pStyle w:val="Heading1"/>
      </w:pPr>
      <w:r>
        <w:t>附　則（昭和四一年六月二三日法律第八五号）</w:t>
      </w:r>
    </w:p>
    <w:p>
      <w:r>
        <w:t>この法律中第一条及び次項から附則第二十一項までの規定は公布の日から起算して十日を経過した日から、第二条及び附則第二十二項から第二十五項までの規定は公布の日から起算して九月をこえない範囲内で政令で定める日から施行する。</w:t>
      </w:r>
    </w:p>
    <w:p>
      <w:r>
        <w:br w:type="page"/>
      </w:r>
    </w:p>
    <w:p>
      <w:pPr>
        <w:pStyle w:val="Heading1"/>
      </w:pPr>
      <w:r>
        <w:t>附　則（昭和四一年六月二七日法律第八八号）</w:t>
      </w:r>
    </w:p>
    <w:p>
      <w:pPr>
        <w:pStyle w:val="Heading4"/>
      </w:pPr>
      <w:r>
        <w:t>第一条（施行期日）</w:t>
      </w:r>
    </w:p>
    <w:p>
      <w:r>
        <w:t>この法律は、公布の日から施行する。</w:t>
      </w:r>
    </w:p>
    <w:p>
      <w:r>
        <w:br w:type="page"/>
      </w:r>
    </w:p>
    <w:p>
      <w:pPr>
        <w:pStyle w:val="Heading1"/>
      </w:pPr>
      <w:r>
        <w:t>附　則（昭和四一年七月一日法律第一〇三号）</w:t>
      </w:r>
    </w:p>
    <w:p>
      <w:pPr>
        <w:pStyle w:val="Heading4"/>
      </w:pPr>
      <w:r>
        <w:t>第一条（施行期日）</w:t>
      </w:r>
    </w:p>
    <w:p>
      <w:r>
        <w:t>この法律は、公布の日から施行する。</w:t>
      </w:r>
    </w:p>
    <w:p>
      <w:r>
        <w:br w:type="page"/>
      </w:r>
    </w:p>
    <w:p>
      <w:pPr>
        <w:pStyle w:val="Heading1"/>
      </w:pPr>
      <w:r>
        <w:t>附　則（昭和四一年七月二〇日法律第一三一号）</w:t>
      </w:r>
    </w:p>
    <w:p>
      <w:pPr>
        <w:pStyle w:val="Heading4"/>
      </w:pPr>
      <w:r>
        <w:t>第一条（施行期日）</w:t>
      </w:r>
    </w:p>
    <w:p>
      <w:r>
        <w:t>この法律は、公布の日から施行する。</w:t>
      </w:r>
    </w:p>
    <w:p>
      <w:r>
        <w:br w:type="page"/>
      </w:r>
    </w:p>
    <w:p>
      <w:pPr>
        <w:pStyle w:val="Heading1"/>
      </w:pPr>
      <w:r>
        <w:t>附　則（昭和四一年七月二五日法律第一三三号）</w:t>
      </w:r>
    </w:p>
    <w:p>
      <w:pPr>
        <w:pStyle w:val="Heading4"/>
      </w:pPr>
      <w:r>
        <w:t>第一条（施行期日）</w:t>
      </w:r>
    </w:p>
    <w:p>
      <w:r>
        <w:t>この法律は、公布の日から施行する。</w:t>
      </w:r>
    </w:p>
    <w:p>
      <w:r>
        <w:br w:type="page"/>
      </w:r>
    </w:p>
    <w:p>
      <w:pPr>
        <w:pStyle w:val="Heading1"/>
      </w:pPr>
      <w:r>
        <w:t>附　則（昭和四一年一二月二六日法律第一四九号）</w:t>
      </w:r>
    </w:p>
    <w:p>
      <w:r>
        <w:t>この法律は、公布の日から施行する。</w:t>
      </w:r>
    </w:p>
    <w:p>
      <w:r>
        <w:br w:type="page"/>
      </w:r>
    </w:p>
    <w:p>
      <w:pPr>
        <w:pStyle w:val="Heading1"/>
      </w:pPr>
      <w:r>
        <w:t>附　則（昭和四二年五月三〇日法律第一四号）</w:t>
      </w:r>
    </w:p>
    <w:p>
      <w:pPr>
        <w:pStyle w:val="Heading4"/>
      </w:pPr>
      <w:r>
        <w:t>第一条（施行期日）</w:t>
      </w:r>
    </w:p>
    <w:p>
      <w:r>
        <w:t>この法律は、昭和四十二年六月一日から施行する。</w:t>
      </w:r>
    </w:p>
    <w:p>
      <w:r>
        <w:br w:type="page"/>
      </w:r>
    </w:p>
    <w:p>
      <w:pPr>
        <w:pStyle w:val="Heading1"/>
      </w:pPr>
      <w:r>
        <w:t>附　則（昭和四二年五月三一日法律第二一号）</w:t>
      </w:r>
    </w:p>
    <w:p>
      <w:pPr>
        <w:pStyle w:val="Heading4"/>
      </w:pPr>
      <w:r>
        <w:t>第一条（施行期日）</w:t>
      </w:r>
    </w:p>
    <w:p>
      <w:r>
        <w:t>この法律は、昭和四十二年六月一日から施行する。</w:t>
      </w:r>
    </w:p>
    <w:p>
      <w:pPr>
        <w:pStyle w:val="Heading4"/>
      </w:pPr>
      <w:r>
        <w:t>第二条（経過規定の原則）</w:t>
      </w:r>
    </w:p>
    <w:p>
      <w:r>
        <w:t>この附則に別段の定めがあるものを除き、改正後の法人税法（退職年金積立金に対する法人税に係る部分を除く。）の規定は、法人（同法第二条第八号（定義）に規定する人格のない社団等を含む。以下同じ。）のこの法律の施行の日（以下「施行日」という。）以後に開始する事業年度の所得に対する法人税及び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開始した事業年度の所得に対する法人税及び同日前の解散又は合併による清算所得に対する法人税については、なお従前の例による。</w:t>
      </w:r>
    </w:p>
    <w:p>
      <w:pPr>
        <w:pStyle w:val="Heading4"/>
      </w:pPr>
      <w:r>
        <w:t>第三条（外国税額の還付金の益金不算入等に関する経過規定）</w:t>
      </w:r>
    </w:p>
    <w:p>
      <w:r>
        <w:t>改正後の法人税法（以下「新法」という。）第二十六条第二項（外国税額の還付金の益金不算入）、第六十条（保険会社の契約者配当の損金算入）、第六十八条（所得税額の控除）（賞金に係る部分に限る。）、第六十九条（外国税額の控除）及び第七十条（仮装経理に基づく過大申告の場合の更正に伴う法人税額の控除）の規定は、法人の施行日以後に終了する事業年度の所得に対する法人税について適用し、法人の同日前に終了した事業年度の所得に対する法人税については、なお従前の例による。</w:t>
      </w:r>
    </w:p>
    <w:p>
      <w:pPr>
        <w:pStyle w:val="Heading4"/>
      </w:pPr>
      <w:r>
        <w:t>第四条（みなし配当金額の一部の控除等に関する経過規定）</w:t>
      </w:r>
    </w:p>
    <w:p>
      <w:r>
        <w:t>内国法人が、施行日以後に開始する事業年度（施行日以後に解散した法人の清算中の期間を含む。）において、施行日前に解散し又は合併した内国法人から受ける新法第二十四条第一項第三号又は第四号（解散又は合併の場合のみなし配当）に掲げる金銭その他の資産につき同項の規定により利益の配当又は剰余金の分配の額とみなされる金額がある場合における当該みなされる金額の百分の二十五に相当する金額の法人税額からの控除又は当該百分の二十五に相当する金額の残余財産の価額への算入については、なお従前の例による。</w:t>
      </w:r>
    </w:p>
    <w:p>
      <w:pPr>
        <w:pStyle w:val="Heading5"/>
        <w:ind w:left="440"/>
      </w:pPr>
      <w:r>
        <w:t>２</w:t>
      </w:r>
    </w:p>
    <w:p>
      <w:pPr>
        <w:ind w:left="440"/>
      </w:pPr>
      <w:r>
        <w:t>内国法人が、施行日前に開始した事業年度（施行日前に解散した法人の清算中の期間を含む。）において、施行日以後に解散し又は合併した内国法人から受ける改正前の法人税法（以下「旧法」という。）第二十四条第一項第三号又は第四号（解散又は合併の場合のみなし配当）に掲げる金銭その他の資産につき同項の規定により利益の配当又は剰余金の分配の額とみなされる金額がある場合には、当該金額については、附則第二条（経過規定の原則）の規定にかかわらず、旧法第六十九条、第九十七条及び第百一条（みなし配当金額の一部の控除等）の例によらないものとする。</w:t>
      </w:r>
    </w:p>
    <w:p>
      <w:pPr>
        <w:pStyle w:val="Heading4"/>
      </w:pPr>
      <w:r>
        <w:t>第五条（中間申告に関する経過規定）</w:t>
      </w:r>
    </w:p>
    <w:p>
      <w:r>
        <w:t>新法第七十一条（中間申告）（新法第百四十五条第一項（外国法人に対する準用）において準用する場合を含む。）の規定は、施行日以後に提出期限の到来する同条の規定による申告書に係る法人税について適用し、同日前に提出期限の到来した旧法第七十一条（中間申告）（旧法第百四十五条第一項（外国法人に対する準用）において準用する場合を含む。）の規定による申告書に係る法人税については、なお従前の例による。</w:t>
      </w:r>
    </w:p>
    <w:p>
      <w:pPr>
        <w:pStyle w:val="Heading4"/>
      </w:pPr>
      <w:r>
        <w:t>第六条（青色申告の承認の取消しに関する経過規定）</w:t>
      </w:r>
    </w:p>
    <w:p>
      <w:r>
        <w:t>新法第百二十七条第一項第二号（青色申告の承認の取消し）（新法第百四十六条第一項（外国法人に対する準用）において準用する場合を含む。）の規定は、施行日以後に同号の規定に該当する事実が生じた場合について適用し、同日前に当該事実が生じた場合については、なお従前の例による。</w:t>
      </w:r>
    </w:p>
    <w:p>
      <w:r>
        <w:br w:type="page"/>
      </w:r>
    </w:p>
    <w:p>
      <w:pPr>
        <w:pStyle w:val="Heading1"/>
      </w:pPr>
      <w:r>
        <w:t>附　則（昭和四二年七月一三日法律第五六号）</w:t>
      </w:r>
    </w:p>
    <w:p>
      <w:pPr>
        <w:pStyle w:val="Heading4"/>
      </w:pPr>
      <w:r>
        <w:t>第一条（施行期日）</w:t>
      </w:r>
    </w:p>
    <w:p>
      <w:r>
        <w:t>この法律は、公布の日から施行する。</w:t>
      </w:r>
    </w:p>
    <w:p>
      <w:r>
        <w:br w:type="page"/>
      </w:r>
    </w:p>
    <w:p>
      <w:pPr>
        <w:pStyle w:val="Heading1"/>
      </w:pPr>
      <w:r>
        <w:t>附　則（昭和四二年七月一五日法律第六一号）</w:t>
      </w:r>
    </w:p>
    <w:p>
      <w:pPr>
        <w:pStyle w:val="Heading4"/>
      </w:pPr>
      <w:r>
        <w:t>第一条（施行期日）</w:t>
      </w:r>
    </w:p>
    <w:p>
      <w:r>
        <w:t>この法律は、公布の日から施行する。</w:t>
      </w:r>
    </w:p>
    <w:p>
      <w:r>
        <w:br w:type="page"/>
      </w:r>
    </w:p>
    <w:p>
      <w:pPr>
        <w:pStyle w:val="Heading1"/>
      </w:pPr>
      <w:r>
        <w:t>附　則（昭和四二年七月二〇日法律第七三号）</w:t>
      </w:r>
    </w:p>
    <w:p>
      <w:pPr>
        <w:pStyle w:val="Heading4"/>
      </w:pPr>
      <w:r>
        <w:t>第一条（施行期日）</w:t>
      </w:r>
    </w:p>
    <w:p>
      <w:r>
        <w:t>この法律は、公布の日から施行する。</w:t>
      </w:r>
    </w:p>
    <w:p>
      <w:r>
        <w:br w:type="page"/>
      </w:r>
    </w:p>
    <w:p>
      <w:pPr>
        <w:pStyle w:val="Heading1"/>
      </w:pPr>
      <w:r>
        <w:t>附　則（昭和四二年七月二五日法律第八二号）</w:t>
      </w:r>
    </w:p>
    <w:p>
      <w:pPr>
        <w:pStyle w:val="Heading4"/>
      </w:pPr>
      <w:r>
        <w:t>第一条（施行期日）</w:t>
      </w:r>
    </w:p>
    <w:p>
      <w:r>
        <w:t>この法律は、公布の日から起算して一月をこえない範囲内において政令で定める日から施行する。</w:t>
      </w:r>
    </w:p>
    <w:p>
      <w:r>
        <w:br w:type="page"/>
      </w:r>
    </w:p>
    <w:p>
      <w:pPr>
        <w:pStyle w:val="Heading1"/>
      </w:pPr>
      <w:r>
        <w:t>附　則（昭和四二年七月二七日法律第八四号）</w:t>
      </w:r>
    </w:p>
    <w:p>
      <w:r>
        <w:t>この法律は、公布の日から施行する。</w:t>
      </w:r>
    </w:p>
    <w:p>
      <w:r>
        <w:br w:type="page"/>
      </w:r>
    </w:p>
    <w:p>
      <w:pPr>
        <w:pStyle w:val="Heading1"/>
      </w:pPr>
      <w:r>
        <w:t>附　則（昭和四二年七月二九日法律第九九号）</w:t>
      </w:r>
    </w:p>
    <w:p>
      <w:pPr>
        <w:pStyle w:val="Heading4"/>
      </w:pPr>
      <w:r>
        <w:t>第一条（施行期日）</w:t>
      </w:r>
    </w:p>
    <w:p>
      <w:r>
        <w:t>この法律は、公布の日から施行する。</w:t>
      </w:r>
    </w:p>
    <w:p>
      <w:r>
        <w:br w:type="page"/>
      </w:r>
    </w:p>
    <w:p>
      <w:pPr>
        <w:pStyle w:val="Heading1"/>
      </w:pPr>
      <w:r>
        <w:t>附　則（昭和四二年八月一日法律第一一六号）</w:t>
      </w:r>
    </w:p>
    <w:p>
      <w:r>
        <w:t>この法律は、昭和四十二年十月一日から施行する。</w:t>
      </w:r>
    </w:p>
    <w:p>
      <w:r>
        <w:br w:type="page"/>
      </w:r>
    </w:p>
    <w:p>
      <w:pPr>
        <w:pStyle w:val="Heading1"/>
      </w:pPr>
      <w:r>
        <w:t>附　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　則（昭和四二年八月一日法律第一二三号）</w:t>
      </w:r>
    </w:p>
    <w:p>
      <w:pPr>
        <w:pStyle w:val="Heading4"/>
      </w:pPr>
      <w:r>
        <w:t>第一条（施行期日）</w:t>
      </w:r>
    </w:p>
    <w:p>
      <w:r>
        <w:t>この法律は、公布の日から施行する。</w:t>
      </w:r>
    </w:p>
    <w:p>
      <w:r>
        <w:br w:type="page"/>
      </w:r>
    </w:p>
    <w:p>
      <w:pPr>
        <w:pStyle w:val="Heading1"/>
      </w:pPr>
      <w:r>
        <w:t>附　則（昭和四二年八月一日法律第一二五号）</w:t>
      </w:r>
    </w:p>
    <w:p>
      <w:pPr>
        <w:pStyle w:val="Heading4"/>
      </w:pPr>
      <w:r>
        <w:t>第一条（施行期日）</w:t>
      </w:r>
    </w:p>
    <w:p>
      <w:r>
        <w:t>この法律は、公布の日から施行する。</w:t>
      </w:r>
    </w:p>
    <w:p>
      <w:r>
        <w:br w:type="page"/>
      </w:r>
    </w:p>
    <w:p>
      <w:pPr>
        <w:pStyle w:val="Heading1"/>
      </w:pPr>
      <w:r>
        <w:t>附　則（昭和四二年八月一五日法律第一三四号）</w:t>
      </w:r>
    </w:p>
    <w:p>
      <w:pPr>
        <w:pStyle w:val="Heading4"/>
      </w:pPr>
      <w:r>
        <w:t>第一条（施行期日）</w:t>
      </w:r>
    </w:p>
    <w:p>
      <w:r>
        <w:t>この法律は、公布の日から起算して一月をこえない範囲内において政令で定める日から施行する。</w:t>
      </w:r>
    </w:p>
    <w:p>
      <w:r>
        <w:br w:type="page"/>
      </w:r>
    </w:p>
    <w:p>
      <w:pPr>
        <w:pStyle w:val="Heading1"/>
      </w:pPr>
      <w:r>
        <w:t>附　則（昭和四二年八月一六日法律第一三五号）</w:t>
      </w:r>
    </w:p>
    <w:p>
      <w:pPr>
        <w:pStyle w:val="Heading4"/>
      </w:pPr>
      <w:r>
        <w:t>第一条（施行期日）</w:t>
      </w:r>
    </w:p>
    <w:p>
      <w:r>
        <w:t>この法律は、公布の日から施行する。</w:t>
      </w:r>
    </w:p>
    <w:p>
      <w:r>
        <w:br w:type="page"/>
      </w:r>
    </w:p>
    <w:p>
      <w:pPr>
        <w:pStyle w:val="Heading1"/>
      </w:pPr>
      <w:r>
        <w:t>附　則（昭和四二年八月一九日法律第一三八号）</w:t>
      </w:r>
    </w:p>
    <w:p>
      <w:r>
        <w:t>この法律は、公布の日から施行する。</w:t>
      </w:r>
    </w:p>
    <w:p>
      <w:r>
        <w:br w:type="page"/>
      </w:r>
    </w:p>
    <w:p>
      <w:pPr>
        <w:pStyle w:val="Heading1"/>
      </w:pPr>
      <w:r>
        <w:t>附　則（昭和四三年四月二〇日法律第二二号）</w:t>
      </w:r>
    </w:p>
    <w:p>
      <w:pPr>
        <w:pStyle w:val="Heading4"/>
      </w:pPr>
      <w:r>
        <w:t>第一条（施行期日）</w:t>
      </w:r>
    </w:p>
    <w:p>
      <w:r>
        <w:t>この法律は、公布の日から施行する。</w:t>
      </w:r>
    </w:p>
    <w:p>
      <w:pPr>
        <w:pStyle w:val="Heading4"/>
      </w:pPr>
      <w:r>
        <w:t>第二条（配当等の額とみなす金額に関する経過規定）</w:t>
      </w:r>
    </w:p>
    <w:p>
      <w:r>
        <w:t>改正後の法人税法（以下「新法」という。）第二十四条第一項（減資等により交付される金銭等のうち配当等の額とみなす金額）の規定は、法人（新法第二条第八号（定義）に規定する人格のない社団等を含む。以下同じ。）が昭和四十三年四月一日以後に同項各号に掲げる金銭その他の資産の交付を受ける場合について適用し、法人が同日前に当該金銭その他の資産の交付を受けた場合については、なお従前の例による。</w:t>
      </w:r>
    </w:p>
    <w:p>
      <w:pPr>
        <w:pStyle w:val="Heading4"/>
      </w:pPr>
      <w:r>
        <w:t>第三条（工事負担金に係る圧縮記帳及び引当金に関する経過規定）</w:t>
      </w:r>
    </w:p>
    <w:p>
      <w:r>
        <w:t>新法第四十五条（工事負担金で取得した固定資産等の圧縮額の損金算入）及び第五十二条から第五十六条まで（引当金）の規定は、法人の昭和四十三年四月一日以後に開始する事業年度の所得に対する法人税について適用し、法人の同日前に開始した事業年度の所得に対する法人税については、なお従前の例による。</w:t>
      </w:r>
    </w:p>
    <w:p>
      <w:pPr>
        <w:pStyle w:val="Heading4"/>
      </w:pPr>
      <w:r>
        <w:t>第四条（青色申告書を提出した事業年度の欠損金の繰越し等に関する経過規定）</w:t>
      </w:r>
    </w:p>
    <w:p>
      <w:r>
        <w:t>新法第五十七条（青色申告書を提出した事業年度の欠損金の繰越し）、第五十八条（青色申告書を提出しなかつた事業年度の災害による損失金の繰越し）及び第八十一条第四項（欠損金の繰戻しによる還付）（新法第百四十五条第一項（外国法人に対する準用）において準用する場合を含む。）の規定は、法人の昭和四十三年四月一日以後に開始する事業年度において生じた欠損金額について適用し、法人の同日前に開始した事業年度において生じた欠損金額については、なお従前の例による。</w:t>
      </w:r>
    </w:p>
    <w:p>
      <w:pPr>
        <w:pStyle w:val="Heading4"/>
      </w:pPr>
      <w:r>
        <w:t>第五条（退職年金積立金に対する法人税の税率に関する経過規定）</w:t>
      </w:r>
    </w:p>
    <w:p>
      <w:r>
        <w:t>新法第八十七条（退職年金積立金に対する法人税の税率）の規定は、退職年金業務を行なう内国法人の昭和四十三年四月一日以後に開始する事業年度の退職年金積立金に対する法人税について適用し、退職年金業務を行なう内国法人の同日前に開始した事業年度の退職年金積立金に対する法人税については、なお従前の例による。</w:t>
      </w:r>
    </w:p>
    <w:p>
      <w:r>
        <w:br w:type="page"/>
      </w:r>
    </w:p>
    <w:p>
      <w:pPr>
        <w:pStyle w:val="Heading1"/>
      </w:pPr>
      <w:r>
        <w:t>附　則（昭和四三年五月一七日法律第五一号）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則（昭和四三年五月二八日法律第七一号）</w:t>
      </w:r>
    </w:p>
    <w:p>
      <w:r>
        <w:t>この法律は、昭和四十三年十月一日から施行する。</w:t>
      </w:r>
    </w:p>
    <w:p>
      <w:r>
        <w:br w:type="page"/>
      </w:r>
    </w:p>
    <w:p>
      <w:pPr>
        <w:pStyle w:val="Heading1"/>
      </w:pPr>
      <w:r>
        <w:t>附　則（昭和四三年五月二九日法律第七三号）</w:t>
      </w:r>
    </w:p>
    <w:p>
      <w:pPr>
        <w:pStyle w:val="Heading4"/>
      </w:pPr>
      <w:r>
        <w:t>第一条（施行期日）</w:t>
      </w:r>
    </w:p>
    <w:p>
      <w:r>
        <w:t>この法律は、昭和四十三年十月一日から施行する。</w:t>
      </w:r>
    </w:p>
    <w:p>
      <w:r>
        <w:br w:type="page"/>
      </w:r>
    </w:p>
    <w:p>
      <w:pPr>
        <w:pStyle w:val="Heading1"/>
      </w:pPr>
      <w:r>
        <w:t>附　則（昭和四三年六月六日法律第九三号）</w:t>
      </w:r>
    </w:p>
    <w:p>
      <w:pPr>
        <w:pStyle w:val="Heading4"/>
      </w:pPr>
      <w:r>
        <w:t>第一条（施行期日）</w:t>
      </w:r>
    </w:p>
    <w:p>
      <w:r>
        <w:t>この法律は、公布の日から施行する。</w:t>
      </w:r>
    </w:p>
    <w:p>
      <w:pPr>
        <w:pStyle w:val="Heading4"/>
      </w:pPr>
      <w:r>
        <w:t>第九条（所得税法等の一部改正に伴う経過措置）</w:t>
      </w:r>
    </w:p>
    <w:p>
      <w:r>
        <w:t>改正前の所得税法別表第一第一号の表、法人税法別表第二第一号の表及び地方税法第七十二条の五第一項第四号の規定は、清算中の基金については、この法律の施行後も、なおその効力を有する。</w:t>
      </w:r>
    </w:p>
    <w:p>
      <w:r>
        <w:br w:type="page"/>
      </w:r>
    </w:p>
    <w:p>
      <w:pPr>
        <w:pStyle w:val="Heading1"/>
      </w:pPr>
      <w:r>
        <w:t>附　則（昭和四四年四月一日法律第一二号）</w:t>
      </w:r>
    </w:p>
    <w:p>
      <w:pPr>
        <w:pStyle w:val="Heading4"/>
      </w:pPr>
      <w:r>
        <w:t>第一条（施行期日）</w:t>
      </w:r>
    </w:p>
    <w:p>
      <w:r>
        <w:t>この法律は、昭和四十四年四月一日から施行する。</w:t>
      </w:r>
    </w:p>
    <w:p>
      <w:r>
        <w:br w:type="page"/>
      </w:r>
    </w:p>
    <w:p>
      <w:pPr>
        <w:pStyle w:val="Heading1"/>
      </w:pPr>
      <w:r>
        <w:t>附　則（昭和四四年五月二二日法律第三四号）</w:t>
      </w:r>
    </w:p>
    <w:p>
      <w:pPr>
        <w:pStyle w:val="Heading4"/>
      </w:pPr>
      <w:r>
        <w:t>第一条（施行期日）</w:t>
      </w:r>
    </w:p>
    <w:p>
      <w:r>
        <w:t>この法律は、公布の日から施行する。</w:t>
      </w:r>
    </w:p>
    <w:p>
      <w:r>
        <w:br w:type="page"/>
      </w:r>
    </w:p>
    <w:p>
      <w:pPr>
        <w:pStyle w:val="Heading1"/>
      </w:pPr>
      <w:r>
        <w:t>附　則（昭和四四年六月三日法律第三八号）</w:t>
      </w:r>
    </w:p>
    <w:p>
      <w:pPr>
        <w:pStyle w:val="Heading4"/>
      </w:pPr>
      <w:r>
        <w:t>第一条（施行期日）</w:t>
      </w:r>
    </w:p>
    <w:p>
      <w:r>
        <w:t>この法律は、都市計画法の施行の日から施行する。</w:t>
      </w:r>
    </w:p>
    <w:p>
      <w:r>
        <w:br w:type="page"/>
      </w:r>
    </w:p>
    <w:p>
      <w:pPr>
        <w:pStyle w:val="Heading1"/>
      </w:pPr>
      <w:r>
        <w:t>附　則（昭和四四年六月二三日法律第五〇号）</w:t>
      </w:r>
    </w:p>
    <w:p>
      <w:pPr>
        <w:pStyle w:val="Heading4"/>
      </w:pPr>
      <w:r>
        <w:t>第一条（施行期日）</w:t>
      </w:r>
    </w:p>
    <w:p>
      <w:r>
        <w:t>この法律は、公布の日から施行する。</w:t>
      </w:r>
    </w:p>
    <w:p>
      <w:r>
        <w:br w:type="page"/>
      </w:r>
    </w:p>
    <w:p>
      <w:pPr>
        <w:pStyle w:val="Heading1"/>
      </w:pPr>
      <w:r>
        <w:t>附　則（昭和四四年六月三〇日法律第五五号）</w:t>
      </w:r>
    </w:p>
    <w:p>
      <w:pPr>
        <w:pStyle w:val="Heading4"/>
      </w:pPr>
      <w:r>
        <w:t>第一条（施行期日）</w:t>
      </w:r>
    </w:p>
    <w:p>
      <w:r>
        <w:t>この法律は、公布の日から施行する。</w:t>
      </w:r>
    </w:p>
    <w:p>
      <w:r>
        <w:br w:type="page"/>
      </w:r>
    </w:p>
    <w:p>
      <w:pPr>
        <w:pStyle w:val="Heading1"/>
      </w:pPr>
      <w:r>
        <w:t>附　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　則（昭和四四年一二月一〇日法律第八六号）</w:t>
      </w:r>
    </w:p>
    <w:p>
      <w:pPr>
        <w:pStyle w:val="Heading4"/>
      </w:pPr>
      <w:r>
        <w:t>第一条（施行期日等）</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目次の改正規定、第二十七条に一項を加える改正規定、第二十七条の次に一条を加える改正規定、第二十八条第三項の改正規定、第二十九条の四に一項を加える改正規定、第三十三条第一項の改正規定（同項中「第二十七条」の下に「第一項」を加える部分に限る。）、第五十条の改正規定、第五十二条の四に一項を加える改正規定、第五十二条の五を第五十二条の六とし、同条の前に一条を加える改正規定、第七十七条の改正規定（第二項に係る部分に限る。）、第八十七条の次に一条を加える改正規定、第九十五条の改正規定、同条の次に一条を加える改正規定、第百九条の次に一条を加える改正規定、第百十一条の次に一条を加える改正規定及び第九章の次に一章を加える改正規定並びに附則第十七条、附則第十九条から附則第二十三条まで、附則第二十六条及び附則第二十九条の規定</w:t>
      </w:r>
    </w:p>
    <w:p>
      <w:r>
        <w:br w:type="page"/>
      </w:r>
    </w:p>
    <w:p>
      <w:pPr>
        <w:pStyle w:val="Heading1"/>
      </w:pPr>
      <w:r>
        <w:t>附　則（昭和四四年一二月一八日法律第九六号）</w:t>
      </w:r>
    </w:p>
    <w:p>
      <w:r>
        <w:t>この法律は、公布の日から起算して十日を経過した日から施行する。</w:t>
      </w:r>
    </w:p>
    <w:p>
      <w:r>
        <w:br w:type="page"/>
      </w:r>
    </w:p>
    <w:p>
      <w:pPr>
        <w:pStyle w:val="Heading1"/>
      </w:pPr>
      <w:r>
        <w:t>附　則（昭和四五年三月二八日法律第八号）</w:t>
      </w:r>
    </w:p>
    <w:p>
      <w:pPr>
        <w:pStyle w:val="Heading4"/>
      </w:pPr>
      <w:r>
        <w:t>第一条（施行期日）</w:t>
      </w:r>
    </w:p>
    <w:p>
      <w:r>
        <w:t>この法律は、昭和四十五年五月一日から施行する。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則（昭和四五年四月一三日法律第一八号）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則（昭和四五年四月三〇日法律第三七号）</w:t>
      </w:r>
    </w:p>
    <w:p>
      <w:r>
        <w:t>この法律は、昭和四十五年五月一日から施行する。</w:t>
      </w:r>
    </w:p>
    <w:p>
      <w:pPr>
        <w:pStyle w:val="Heading5"/>
        <w:ind w:left="440"/>
      </w:pPr>
      <w:r>
        <w:t>２</w:t>
      </w:r>
    </w:p>
    <w:p>
      <w:pPr>
        <w:ind w:left="440"/>
      </w:pPr>
      <w:r>
        <w:t>改正後の法人税法（以下「新法」という。）第二条（定義）、第五十六条の二（完成工事補償引当金）及び第六十七条（同族会社の特別税率）の規定は、法人（新法第二条第八号に規定する人格のない社団等を含む。以下同じ。）の昭和四十五年四月一日以後に開始する事業年度の所得に対する法人税及び同日以後の解散又は合併による清算所得に対する法人税（清算所得に対する法人税を課される法人の清算中の事業年度の所得に係る法人税及び残余財産の一部分配により納付すべき法人税を含む。以下この項において同じ。）について適用し、法人の同日前に開始した事業年度の所得に対する法人税及び同日前の解散又は合併による清算所得に対する法人税については、なお従前の例による。</w:t>
      </w:r>
    </w:p>
    <w:p>
      <w:pPr>
        <w:pStyle w:val="Heading5"/>
        <w:ind w:left="440"/>
      </w:pPr>
      <w:r>
        <w:t>３</w:t>
      </w:r>
    </w:p>
    <w:p>
      <w:pPr>
        <w:ind w:left="440"/>
      </w:pPr>
      <w:r>
        <w:t>新法第七十一条（中間申告）（新法第百四十五条第一項（外国法人に対する準用）において準用する場合を含む。）の規定は、この法律の施行の日以後に提出期限の到来するこれらの規定による申告書に係る法人税について適用し、同日前に提出期限の到来した改正前の法人税法第七十一条（同法第百四十五条第一項において準用する場合を含む。）の規定による申告書に係る法人税については、なお従前の例による。</w:t>
      </w:r>
    </w:p>
    <w:p>
      <w:r>
        <w:br w:type="page"/>
      </w:r>
    </w:p>
    <w:p>
      <w:pPr>
        <w:pStyle w:val="Heading1"/>
      </w:pPr>
      <w:r>
        <w:t>附　則（昭和四五年五月四日法律第四四号）</w:t>
      </w:r>
    </w:p>
    <w:p>
      <w:pPr>
        <w:pStyle w:val="Heading4"/>
      </w:pPr>
      <w:r>
        <w:t>第一条（施行期日）</w:t>
      </w:r>
    </w:p>
    <w:p>
      <w:r>
        <w:t>この法律は、公布の日から施行する。</w:t>
      </w:r>
    </w:p>
    <w:p>
      <w:r>
        <w:br w:type="page"/>
      </w:r>
    </w:p>
    <w:p>
      <w:pPr>
        <w:pStyle w:val="Heading1"/>
      </w:pPr>
      <w:r>
        <w:t>附　則（昭和四五年五月一八日法律第六九号）</w:t>
      </w:r>
    </w:p>
    <w:p>
      <w:pPr>
        <w:pStyle w:val="Heading4"/>
      </w:pPr>
      <w:r>
        <w:t>第一条（施行期日）</w:t>
      </w:r>
    </w:p>
    <w:p>
      <w:r>
        <w:t>この法律は、公布の日から施行する。</w:t>
      </w:r>
    </w:p>
    <w:p>
      <w:r>
        <w:br w:type="page"/>
      </w:r>
    </w:p>
    <w:p>
      <w:pPr>
        <w:pStyle w:val="Heading1"/>
      </w:pPr>
      <w:r>
        <w:t>附　則（昭和四五年五月二〇日法律第七八号）</w:t>
      </w:r>
    </w:p>
    <w:p>
      <w:pPr>
        <w:pStyle w:val="Heading4"/>
      </w:pPr>
      <w:r>
        <w:t>第一条（施行期日）</w:t>
      </w:r>
    </w:p>
    <w:p>
      <w:r>
        <w:t>この法律は、公布の日から施行する。</w:t>
      </w:r>
    </w:p>
    <w:p>
      <w:r>
        <w:br w:type="page"/>
      </w:r>
    </w:p>
    <w:p>
      <w:pPr>
        <w:pStyle w:val="Heading1"/>
      </w:pPr>
      <w:r>
        <w:t>附　則（昭和四五年五月二〇日法律第八一号）</w:t>
      </w:r>
    </w:p>
    <w:p>
      <w:pPr>
        <w:pStyle w:val="Heading4"/>
      </w:pPr>
      <w:r>
        <w:t>第一条（施行期日）</w:t>
      </w:r>
    </w:p>
    <w:p>
      <w:r>
        <w:t>この法律は、公布の日から施行する。</w:t>
      </w:r>
    </w:p>
    <w:p>
      <w:r>
        <w:br w:type="page"/>
      </w:r>
    </w:p>
    <w:p>
      <w:pPr>
        <w:pStyle w:val="Heading1"/>
      </w:pPr>
      <w:r>
        <w:t>附　則（昭和四五年五月二〇日法律第八二号）</w:t>
      </w:r>
    </w:p>
    <w:p>
      <w:pPr>
        <w:pStyle w:val="Heading4"/>
      </w:pPr>
      <w:r>
        <w:t>第一条（施行期日）</w:t>
      </w:r>
    </w:p>
    <w:p>
      <w:r>
        <w:t>この法律は、公布の日から施行する。</w:t>
      </w:r>
    </w:p>
    <w:p>
      <w:pPr>
        <w:pStyle w:val="Heading4"/>
      </w:pPr>
      <w:r>
        <w:t>第八条</w:t>
      </w:r>
    </w:p>
    <w:p>
      <w:r>
        <w:t>附則第二条第一項の規定による組織変更により道路公社となつた法人については、前条の規定による改正後の法人税法の規定は、当該組織変更の日後に終了する事業年度分の法人税について適用し、当該組織変更の日以前に終了する事業年度分の法人税については、なお従前の例による。</w:t>
      </w:r>
    </w:p>
    <w:p>
      <w:r>
        <w:br w:type="page"/>
      </w:r>
    </w:p>
    <w:p>
      <w:pPr>
        <w:pStyle w:val="Heading1"/>
      </w:pPr>
      <w:r>
        <w:t>附　則（昭和四五年五月二二日法律第九〇号）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則（昭和四五年五月二三日法律第九四号）</w:t>
      </w:r>
    </w:p>
    <w:p>
      <w:pPr>
        <w:pStyle w:val="Heading4"/>
      </w:pPr>
      <w:r>
        <w:t>第一条（施行期日）</w:t>
      </w:r>
    </w:p>
    <w:p>
      <w:r>
        <w:t>この法律は、公布の日から施行する。</w:t>
      </w:r>
    </w:p>
    <w:p>
      <w:r>
        <w:br w:type="page"/>
      </w:r>
    </w:p>
    <w:p>
      <w:pPr>
        <w:pStyle w:val="Heading1"/>
      </w:pPr>
      <w:r>
        <w:t>附　則（昭和四六年三月三一日法律第一九号）</w:t>
      </w:r>
    </w:p>
    <w:p>
      <w:r>
        <w:t>この法律は、昭和四十六年四月一日から施行する。</w:t>
      </w:r>
    </w:p>
    <w:p>
      <w:pPr>
        <w:pStyle w:val="Heading5"/>
        <w:ind w:left="440"/>
      </w:pPr>
      <w:r>
        <w:t>２</w:t>
      </w:r>
    </w:p>
    <w:p>
      <w:pPr>
        <w:ind w:left="440"/>
      </w:pPr>
      <w:r>
        <w:t>改正後の法人税法（以下「新法」という。）第二条第十八号（利益積立金額の定義）（附帯税に関する部分に限る。）の規定は、法人（同条第八号に規定する人格のない社団等を含む。以下同じ。）のこの法律の施行の日（以下「施行日」という。）以後に終了する事業年度の所得に対する法人税及び退職年金積立金に対する法人税並びに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課される附帯税について適用し、法人の同日前に終了した事業年度の所得に対する法人税及び退職年金積立金に対する法人税並びに同日前の解散又は合併による清算所得に対する法人税について課される附帯税については、なお従前の例による。</w:t>
      </w:r>
    </w:p>
    <w:p>
      <w:pPr>
        <w:pStyle w:val="Heading5"/>
        <w:ind w:left="440"/>
      </w:pPr>
      <w:r>
        <w:t>３</w:t>
      </w:r>
    </w:p>
    <w:p>
      <w:pPr>
        <w:ind w:left="440"/>
      </w:pPr>
      <w:r>
        <w:t>新法第三十七条第三項（寄付金の損金不算入に対する特例）の規定は、法人が施行日以後に支出する寄付金の額について適用し、法人が同日前に支出した寄付金の額については、なお従前の例による。</w:t>
      </w:r>
    </w:p>
    <w:p>
      <w:pPr>
        <w:pStyle w:val="Heading5"/>
        <w:ind w:left="440"/>
      </w:pPr>
      <w:r>
        <w:t>４</w:t>
      </w:r>
    </w:p>
    <w:p>
      <w:pPr>
        <w:ind w:left="440"/>
      </w:pPr>
      <w:r>
        <w:t>新法第五十条第一項（交換により取得した資産の圧縮額の損金算入）の規定は、法人の施行日以後に開始する事業年度の所得に対する法人税について適用し、法人の同日前に開始した事業年度の所得に対する法人税については、なお従前の例による。</w:t>
      </w:r>
    </w:p>
    <w:p>
      <w:pPr>
        <w:pStyle w:val="Heading5"/>
        <w:ind w:left="440"/>
      </w:pPr>
      <w:r>
        <w:t>５</w:t>
      </w:r>
    </w:p>
    <w:p>
      <w:pPr>
        <w:ind w:left="440"/>
      </w:pPr>
      <w:r>
        <w:t>新法第五十六条の二（製品保証等引当金）の規定は、法人の施行日以後に開始する事業年度の所得に対する法人税及び同日以後の解散又は合併による清算所得に対する法人税について適用し、法人の同日前に開始した事業年度の所得に対する法人税及び同日前の解散又は合併による清算所得に対する法人税については、なお従前の例による。</w:t>
      </w:r>
    </w:p>
    <w:p>
      <w:pPr>
        <w:pStyle w:val="Heading5"/>
        <w:ind w:left="440"/>
      </w:pPr>
      <w:r>
        <w:t>６</w:t>
      </w:r>
    </w:p>
    <w:p>
      <w:pPr>
        <w:ind w:left="440"/>
      </w:pPr>
      <w:r>
        <w:t>新法第七十九条第三項（所得税額等の還付）及び第百三十三条第三項（確定申告に係る更正による所得税額等の還付）の規定は、施行日以後にこれらの規定に規定する充当をする場合について適用する。</w:t>
      </w:r>
    </w:p>
    <w:p>
      <w:pPr>
        <w:pStyle w:val="Heading5"/>
        <w:ind w:left="440"/>
      </w:pPr>
      <w:r>
        <w:t>７</w:t>
      </w:r>
    </w:p>
    <w:p>
      <w:pPr>
        <w:ind w:left="440"/>
      </w:pPr>
      <w:r>
        <w:t>新法第百三十八条第七号ロ（国内源泉所得）に掲げる使用料又は対価に係る新法第三編（外国法人の納税義務）の規定は、外国法人が施行日以後に受けるべき当該使用料又は対価について適用し、外国法人が同日前に受けるべき当該使用料又は対価については、なお従前の例による。</w:t>
      </w:r>
    </w:p>
    <w:p>
      <w:pPr>
        <w:pStyle w:val="Heading5"/>
        <w:ind w:left="440"/>
      </w:pPr>
      <w:r>
        <w:t>８</w:t>
      </w:r>
    </w:p>
    <w:p>
      <w:pPr>
        <w:ind w:left="440"/>
      </w:pPr>
      <w:r>
        <w:t>新法第百五十二条（申告書の公示）の規定は、施行日以後に提出される法人税に係る申告書について適用し、同日前に提出された法人税に係る申告書については、なお従前の例による。</w:t>
      </w:r>
    </w:p>
    <w:p>
      <w:r>
        <w:br w:type="page"/>
      </w:r>
    </w:p>
    <w:p>
      <w:pPr>
        <w:pStyle w:val="Heading1"/>
      </w:pPr>
      <w:r>
        <w:t>附　則（昭和四六年四月一日法律第三四号）</w:t>
      </w:r>
    </w:p>
    <w:p>
      <w:pPr>
        <w:pStyle w:val="Heading4"/>
      </w:pPr>
      <w:r>
        <w:t>第一条（施行期日）</w:t>
      </w:r>
    </w:p>
    <w:p>
      <w:r>
        <w:t>この法律は、公布の日から施行する。</w:t>
      </w:r>
    </w:p>
    <w:p>
      <w:r>
        <w:br w:type="page"/>
      </w:r>
    </w:p>
    <w:p>
      <w:pPr>
        <w:pStyle w:val="Heading1"/>
      </w:pPr>
      <w:r>
        <w:t>附　則（昭和四六年五月一七日法律第六〇号）</w:t>
      </w:r>
    </w:p>
    <w:p>
      <w:pPr>
        <w:pStyle w:val="Heading4"/>
      </w:pPr>
      <w:r>
        <w:t>第一条（施行期日）</w:t>
      </w:r>
    </w:p>
    <w:p>
      <w:r>
        <w:t>この法律は、公布の日から施行する。</w:t>
      </w:r>
    </w:p>
    <w:p>
      <w:r>
        <w:br w:type="page"/>
      </w:r>
    </w:p>
    <w:p>
      <w:pPr>
        <w:pStyle w:val="Heading1"/>
      </w:pPr>
      <w:r>
        <w:t>附　則（昭和四六年五月一八日法律第六三号）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則（昭和四六年六月一日法律第九四号）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則（昭和四六年六月一日法律第九六号）</w:t>
      </w:r>
    </w:p>
    <w:p>
      <w:r>
        <w:t>この法律は、公布の日から施行する。</w:t>
      </w:r>
    </w:p>
    <w:p>
      <w:pPr>
        <w:pStyle w:val="Heading5"/>
        <w:ind w:left="440"/>
      </w:pPr>
      <w:r>
        <w:t>１５</w:t>
      </w:r>
    </w:p>
    <w:p>
      <w:pPr>
        <w:ind w:left="440"/>
      </w:pPr>
      <w:r>
        <w:t>この法律の施行の際現に存する住宅組合に関しては、旧住宅組合法は、この法律の施行後も、なおその効力を有する。</w:t>
      </w:r>
    </w:p>
    <w:p>
      <w:pPr>
        <w:pStyle w:val="Heading5"/>
        <w:ind w:left="440"/>
      </w:pPr>
      <w:r>
        <w:t>３３</w:t>
      </w:r>
    </w:p>
    <w:p>
      <w:pPr>
        <w:ind w:left="440"/>
      </w:pPr>
      <w:r>
        <w:t>附則第十五項に規定する住宅組合に関しては、この法律の附則の規定による改正後の次の各号に掲げる法律の規定にかかわらず、なお従前の例による。</w:t>
      </w:r>
    </w:p>
    <w:p>
      <w:pPr>
        <w:pStyle w:val="Heading6"/>
        <w:ind w:left="880"/>
      </w:pPr>
      <w:r>
        <w:t>一</w:t>
      </w:r>
    </w:p>
    <w:p>
      <w:pPr>
        <w:ind w:left="880"/>
      </w:pPr>
      <w:r>
        <w:t>略</w:t>
      </w:r>
    </w:p>
    <w:p>
      <w:pPr>
        <w:pStyle w:val="Heading6"/>
        <w:ind w:left="880"/>
      </w:pPr>
      <w:r>
        <w:t>二</w:t>
      </w:r>
    </w:p>
    <w:p>
      <w:pPr>
        <w:ind w:left="880"/>
      </w:pPr>
      <w:r>
        <w:t>法人税法</w:t>
      </w:r>
    </w:p>
    <w:p>
      <w:pPr>
        <w:pStyle w:val="Heading6"/>
        <w:ind w:left="880"/>
      </w:pPr>
      <w:r>
        <w:t>三から六まで</w:t>
      </w:r>
    </w:p>
    <w:p>
      <w:pPr>
        <w:ind w:left="880"/>
      </w:pPr>
      <w:r>
        <w:t>略</w:t>
      </w:r>
    </w:p>
    <w:p>
      <w:r>
        <w:br w:type="page"/>
      </w:r>
    </w:p>
    <w:p>
      <w:pPr>
        <w:pStyle w:val="Heading1"/>
      </w:pPr>
      <w:r>
        <w:t>附　則（昭和四六年六月四日法律第一〇一号）</w:t>
      </w:r>
    </w:p>
    <w:p>
      <w:pPr>
        <w:pStyle w:val="Heading4"/>
      </w:pPr>
      <w:r>
        <w:t>第一条（施行期日）</w:t>
      </w:r>
    </w:p>
    <w:p>
      <w:r>
        <w:t>この法律中、次条第二項及び第四項の規定は公布の日から、第一条、次条第一項、第三項及び第五項並びに附則第三条の規定は公布の日から起算して六月をこえない範囲内で政令で定める日から、第二条、附則第四条及び附則第五条の規定は第一条の規定の施行の日から起算して一年を経過した日から施行する。</w:t>
      </w:r>
    </w:p>
    <w:p>
      <w:r>
        <w:br w:type="page"/>
      </w:r>
    </w:p>
    <w:p>
      <w:pPr>
        <w:pStyle w:val="Heading1"/>
      </w:pPr>
      <w:r>
        <w:t>附　則（昭和四七年五月一三日法律第三一号）</w:t>
      </w:r>
    </w:p>
    <w:p>
      <w:pPr>
        <w:pStyle w:val="Heading4"/>
      </w:pPr>
      <w:r>
        <w:t>第一条（施行期日）</w:t>
      </w:r>
    </w:p>
    <w:p>
      <w:r>
        <w:t>この法律は、公布の日から施行する。</w:t>
      </w:r>
    </w:p>
    <w:p>
      <w:r>
        <w:br w:type="page"/>
      </w:r>
    </w:p>
    <w:p>
      <w:pPr>
        <w:pStyle w:val="Heading1"/>
      </w:pPr>
      <w:r>
        <w:t>附　則（昭和四七年五月二九日法律第四一号）</w:t>
      </w:r>
    </w:p>
    <w:p>
      <w:r>
        <w:t>この法律は、公布の日から起算して三月をこえない範囲内において政令で定める日から施行する。</w:t>
      </w:r>
    </w:p>
    <w:p>
      <w:r>
        <w:br w:type="page"/>
      </w:r>
    </w:p>
    <w:p>
      <w:pPr>
        <w:pStyle w:val="Heading1"/>
      </w:pPr>
      <w:r>
        <w:t>附　則（昭和四七年六月一日法律第四八号）</w:t>
      </w:r>
    </w:p>
    <w:p>
      <w:pPr>
        <w:pStyle w:val="Heading4"/>
      </w:pPr>
      <w:r>
        <w:t>第一条（施行期日）</w:t>
      </w:r>
    </w:p>
    <w:p>
      <w:r>
        <w:t>この法律は、公布の日から施行する。</w:t>
      </w:r>
    </w:p>
    <w:p>
      <w:r>
        <w:br w:type="page"/>
      </w:r>
    </w:p>
    <w:p>
      <w:pPr>
        <w:pStyle w:val="Heading1"/>
      </w:pPr>
      <w:r>
        <w:t>附　則（昭和四七年六月八日法律第五七号）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則（昭和四七年六月一二日法律第六二号）</w:t>
      </w:r>
    </w:p>
    <w:p>
      <w:pPr>
        <w:pStyle w:val="Heading4"/>
      </w:pPr>
      <w:r>
        <w:t>第一条（施行期日）</w:t>
      </w:r>
    </w:p>
    <w:p>
      <w:r>
        <w:t>この法律は、昭和四十八年十月一日から施行する。</w:t>
      </w:r>
    </w:p>
    <w:p>
      <w:r>
        <w:br w:type="page"/>
      </w:r>
    </w:p>
    <w:p>
      <w:pPr>
        <w:pStyle w:val="Heading1"/>
      </w:pPr>
      <w:r>
        <w:t>附　則（昭和四七年六月一五日法律第六六号）</w:t>
      </w:r>
    </w:p>
    <w:p>
      <w:pPr>
        <w:pStyle w:val="Heading4"/>
      </w:pPr>
      <w:r>
        <w:t>第一条（施行期日）</w:t>
      </w:r>
    </w:p>
    <w:p>
      <w:r>
        <w:t>この法律は、公布の日から起算して六月をこえない範囲内において政令で定める日から施行する。</w:t>
      </w:r>
    </w:p>
    <w:p>
      <w:pPr>
        <w:pStyle w:val="Heading4"/>
      </w:pPr>
      <w:r>
        <w:t>第八条</w:t>
      </w:r>
    </w:p>
    <w:p>
      <w:r>
        <w:t>前条の規定による改正後の法人税法の規定は、附則第二条第一項の規定による組織変更により土地開発公社となつた法人については、当該組織変更の日後に終了する事業年度分の法人税について適用し、当該組織変更の日以前に終了する事業年度分の法人税については、なお従前の例による。</w:t>
      </w:r>
    </w:p>
    <w:p>
      <w:r>
        <w:br w:type="page"/>
      </w:r>
    </w:p>
    <w:p>
      <w:pPr>
        <w:pStyle w:val="Heading1"/>
      </w:pPr>
      <w:r>
        <w:t>附　則（昭和四七年六月一五日法律第六八号）</w:t>
      </w:r>
    </w:p>
    <w:p>
      <w:pPr>
        <w:pStyle w:val="Heading4"/>
      </w:pPr>
      <w:r>
        <w:t>第一条（施行期日）</w:t>
      </w:r>
    </w:p>
    <w:p>
      <w:r>
        <w:t>この法律は、公布の日から施行する。</w:t>
      </w:r>
    </w:p>
    <w:p>
      <w:r>
        <w:br w:type="page"/>
      </w:r>
    </w:p>
    <w:p>
      <w:pPr>
        <w:pStyle w:val="Heading1"/>
      </w:pPr>
      <w:r>
        <w:t>附　則（昭和四七年六月一六日法律第七四号）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則（昭和四七年六月一九日法律第七七号）</w:t>
      </w:r>
    </w:p>
    <w:p>
      <w:r>
        <w:t>この法律は、公布の日から施行する。</w:t>
      </w:r>
    </w:p>
    <w:p>
      <w:pPr>
        <w:pStyle w:val="Heading5"/>
        <w:ind w:left="440"/>
      </w:pPr>
      <w:r>
        <w:t>２</w:t>
      </w:r>
    </w:p>
    <w:p>
      <w:pPr>
        <w:ind w:left="440"/>
      </w:pPr>
      <w:r>
        <w:t>改正後の法人税法の規定は、法人の昭和四十七年四月一日以後に開始する事業年度の所得に対する法人税について適用し、法人の同日前に開始した事業年度の所得に対する法人税については、なお従前の例による。</w:t>
      </w:r>
    </w:p>
    <w:p>
      <w:r>
        <w:br w:type="page"/>
      </w:r>
    </w:p>
    <w:p>
      <w:pPr>
        <w:pStyle w:val="Heading1"/>
      </w:pPr>
      <w:r>
        <w:t>附　則（昭和四七年六月二二日法律第八八号）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則（昭和四七年七月一日法律第一一一号）</w:t>
      </w:r>
    </w:p>
    <w:p>
      <w:r>
        <w:t>この法律は、公布の日から施行する。</w:t>
      </w:r>
    </w:p>
    <w:p>
      <w:r>
        <w:br w:type="page"/>
      </w:r>
    </w:p>
    <w:p>
      <w:pPr>
        <w:pStyle w:val="Heading1"/>
      </w:pPr>
      <w:r>
        <w:t>附　則（昭和四八年四月二一日法律第一五号）</w:t>
      </w:r>
    </w:p>
    <w:p>
      <w:r>
        <w:t>この法律は、公布の日から施行する。</w:t>
      </w:r>
    </w:p>
    <w:p>
      <w:pPr>
        <w:pStyle w:val="Heading5"/>
        <w:ind w:left="440"/>
      </w:pPr>
      <w:r>
        <w:t>２</w:t>
      </w:r>
    </w:p>
    <w:p>
      <w:pPr>
        <w:ind w:left="440"/>
      </w:pPr>
      <w:r>
        <w:t>改正後の法人税法の規定は、法人（同法第二条第八号（定義）に規定する人格のない社団等を含む。以下同じ。）の昭和四十八年四月一日以後に開始する事業年度の所得に対する法人税及び同日以後の解散又は合併による清算所得に対する法人税（清算所得に対する法人税を課される法人の清算中の事業年度の所得に係る法人税及び残余財産の一部分配により納付すべき法人税を含む。以下同じ。）について適用し、法人の同日前に開始した事業年度の所得に対する法人税及び同日前の解散又は合併による清算所得に対する法人税については、なお従前の例による。</w:t>
      </w:r>
    </w:p>
    <w:p>
      <w:r>
        <w:br w:type="page"/>
      </w:r>
    </w:p>
    <w:p>
      <w:pPr>
        <w:pStyle w:val="Heading1"/>
      </w:pPr>
      <w:r>
        <w:t>附　則（昭和四八年五月一日法律第二五号）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則（昭和四八年六月六日法律第三一号）</w:t>
      </w:r>
    </w:p>
    <w:p>
      <w:pPr>
        <w:pStyle w:val="Heading4"/>
      </w:pPr>
      <w:r>
        <w:t>第一条（施行期日）</w:t>
      </w:r>
    </w:p>
    <w:p>
      <w:r>
        <w:t>この法律は、公布の日から起算して九月をこえない範囲内において政令で定める日から施行する。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第三章、第八十八条第二項、第百条から第百三条まで、次条から附則第六条まで、附則第八条及び附則第九条の規定</w:t>
      </w:r>
    </w:p>
    <w:p>
      <w:r>
        <w:br w:type="page"/>
      </w:r>
    </w:p>
    <w:p>
      <w:pPr>
        <w:pStyle w:val="Heading1"/>
      </w:pPr>
      <w:r>
        <w:t>附　則（昭和四八年六月一二日法律第三三号）</w:t>
      </w:r>
    </w:p>
    <w:p>
      <w:r>
        <w:t>この法律は、昭和四十八年七月一日から施行する。</w:t>
      </w:r>
    </w:p>
    <w:p>
      <w:r>
        <w:br w:type="page"/>
      </w:r>
    </w:p>
    <w:p>
      <w:pPr>
        <w:pStyle w:val="Heading1"/>
      </w:pPr>
      <w:r>
        <w:t>附　則（昭和四八年七月六日法律第四九号）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則（昭和四八年七月一三日法律第五一号）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則（昭和四八年七月一六日法律第五三号）</w:t>
      </w:r>
    </w:p>
    <w:p>
      <w:pPr>
        <w:pStyle w:val="Heading4"/>
      </w:pPr>
      <w:r>
        <w:t>第一条（施行期日）</w:t>
      </w:r>
    </w:p>
    <w:p>
      <w:r>
        <w:t>この法律は、公布の日から施行する。</w:t>
      </w:r>
    </w:p>
    <w:p>
      <w:r>
        <w:br w:type="page"/>
      </w:r>
    </w:p>
    <w:p>
      <w:pPr>
        <w:pStyle w:val="Heading1"/>
      </w:pPr>
      <w:r>
        <w:t>附　則（昭和四八年七月二四日法律第六五号）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則（昭和四八年九月一四日法律第八〇号）</w:t>
      </w:r>
    </w:p>
    <w:p>
      <w:pPr>
        <w:pStyle w:val="Heading4"/>
      </w:pPr>
      <w:r>
        <w:t>第一条（施行期日）</w:t>
      </w:r>
    </w:p>
    <w:p>
      <w:r>
        <w:t>この法律は、公布の日から三月を経過した日から施行する。</w:t>
      </w:r>
    </w:p>
    <w:p>
      <w:r>
        <w:br w:type="page"/>
      </w:r>
    </w:p>
    <w:p>
      <w:pPr>
        <w:pStyle w:val="Heading1"/>
      </w:pPr>
      <w:r>
        <w:t>附　則（昭和四八年一〇月五日法律第一一一号）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則（昭和四八年一二月二二日法律第一二一号）</w:t>
      </w:r>
    </w:p>
    <w:p>
      <w:pPr>
        <w:pStyle w:val="Heading4"/>
      </w:pPr>
      <w:r>
        <w:t>第一条（施行期日）</w:t>
      </w:r>
    </w:p>
    <w:p>
      <w:r>
        <w:t>この法律は、公布の日から施行する。</w:t>
      </w:r>
    </w:p>
    <w:p>
      <w:r>
        <w:br w:type="page"/>
      </w:r>
    </w:p>
    <w:p>
      <w:pPr>
        <w:pStyle w:val="Heading1"/>
      </w:pPr>
      <w:r>
        <w:t>附　則（昭和四九年三月二七日法律第八号）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則（昭和四九年三月二九日法律第九号）</w:t>
      </w:r>
    </w:p>
    <w:p>
      <w:r>
        <w:t>この法律は、昭和四十九年四月一日から施行する。</w:t>
      </w:r>
    </w:p>
    <w:p>
      <w:r>
        <w:br w:type="page"/>
      </w:r>
    </w:p>
    <w:p>
      <w:pPr>
        <w:pStyle w:val="Heading1"/>
      </w:pPr>
      <w:r>
        <w:t>附　則（昭和四九年三月三〇日法律第一六号）</w:t>
      </w:r>
    </w:p>
    <w:p>
      <w:r>
        <w:t>この法律は、昭和四十九年四月一日から施行する。</w:t>
      </w:r>
    </w:p>
    <w:p>
      <w:pPr>
        <w:pStyle w:val="Heading5"/>
        <w:ind w:left="440"/>
      </w:pPr>
      <w:r>
        <w:t>２</w:t>
      </w:r>
    </w:p>
    <w:p>
      <w:pPr>
        <w:ind w:left="440"/>
      </w:pPr>
      <w:r>
        <w:t>改正後の法人税法（以下「新法」という。）第六十六条（各事業年度の所得に対する法人税の税率）、第九十九条（解散の場合の清算所得に対する法人税の税率）、第百二条（清算中の所得に係る予納申告）、第百十五条（合併の場合の清算所得に対する法人税の税率）及び第百四十三条（外国法人に係る各事業年度の所得に対する法人税の税率）の規定は、法人（新法第二条第八号（定義）に規定する人格のない社団等を含む。以下この項において同じ。）の昭和四十九年五月一日以後に終了する事業年度の所得に対する法人税及び同日以後の解散又は合併による清算所得に対する法人税（清算所得に対する法人税を課される法人の清算中の事業年度の所得に係る法人税及び残余財産の一部分配により納付すべき法人税を含む。以下この項において同じ。）について適用し、法人の同日前に終了した事業年度の所得に対する法人税及び同日前の解散又は合併による清算所得に対する法人税については、なお従前の例による。</w:t>
      </w:r>
    </w:p>
    <w:p>
      <w:pPr>
        <w:pStyle w:val="Heading5"/>
        <w:ind w:left="440"/>
      </w:pPr>
      <w:r>
        <w:t>３</w:t>
      </w:r>
    </w:p>
    <w:p>
      <w:pPr>
        <w:ind w:left="440"/>
      </w:pPr>
      <w:r>
        <w:t>新法第六十七条（同族会社の特別税率）の規定は、法人のこの法律の施行の日（以下「施行日」という。）以後に開始する事業年度の所得に対する法人税について適用し、法人の同日前に開始した事業年度の所得に対する法人税については、なお従前の例による。</w:t>
      </w:r>
    </w:p>
    <w:p>
      <w:pPr>
        <w:pStyle w:val="Heading5"/>
        <w:ind w:left="440"/>
      </w:pPr>
      <w:r>
        <w:t>４</w:t>
      </w:r>
    </w:p>
    <w:p>
      <w:pPr>
        <w:ind w:left="440"/>
      </w:pPr>
      <w:r>
        <w:t>新法第七十一条（中間申告）（新法第百四十五条第一項（外国法人に対する準用）において準用する場合を含む。）の規定は、施行日以後に提出期限の到来するこれらの規定による申告書に係る法人税について適用し、同日前に提出期限の到来した改正前の法人税法第七十一条（同法第百四十五条第一項において準用する場合を含む。）の規定による申告書に係る法人税については、なお従前の例による。</w:t>
      </w:r>
    </w:p>
    <w:p>
      <w:r>
        <w:br w:type="page"/>
      </w:r>
    </w:p>
    <w:p>
      <w:pPr>
        <w:pStyle w:val="Heading1"/>
      </w:pPr>
      <w:r>
        <w:t>附　則（昭和四九年五月一日法律第三九号）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則（昭和四九年五月二日法律第四三号）</w:t>
      </w:r>
    </w:p>
    <w:p>
      <w:pPr>
        <w:pStyle w:val="Heading4"/>
      </w:pPr>
      <w:r>
        <w:t>第一条（施行期日）</w:t>
      </w:r>
    </w:p>
    <w:p>
      <w:r>
        <w:t>この法律は、公布の日から施行する。</w:t>
      </w:r>
    </w:p>
    <w:p>
      <w:r>
        <w:br w:type="page"/>
      </w:r>
    </w:p>
    <w:p>
      <w:pPr>
        <w:pStyle w:val="Heading1"/>
      </w:pPr>
      <w:r>
        <w:t>附　則（昭和四九年五月一七日法律第四八号）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則（昭和四九年五月二五日法律第五八号）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則（昭和四九年五月三一日法律第六二号）</w:t>
      </w:r>
    </w:p>
    <w:p>
      <w:pPr>
        <w:pStyle w:val="Heading4"/>
      </w:pPr>
      <w:r>
        <w:t>第一条（施行期日）</w:t>
      </w:r>
    </w:p>
    <w:p>
      <w:r>
        <w:t>この法律は、公布の日から施行する。</w:t>
      </w:r>
    </w:p>
    <w:p>
      <w:r>
        <w:br w:type="page"/>
      </w:r>
    </w:p>
    <w:p>
      <w:pPr>
        <w:pStyle w:val="Heading1"/>
      </w:pPr>
      <w:r>
        <w:t>附　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則（昭和五〇年三月三一日法律第一四号）</w:t>
      </w:r>
    </w:p>
    <w:p>
      <w:r>
        <w:t>この法律は、昭和五十年四月一日から施行する。</w:t>
      </w:r>
    </w:p>
    <w:p>
      <w:pPr>
        <w:pStyle w:val="Heading5"/>
        <w:ind w:left="440"/>
      </w:pPr>
      <w:r>
        <w:t>２</w:t>
      </w:r>
    </w:p>
    <w:p>
      <w:pPr>
        <w:ind w:left="440"/>
      </w:pPr>
      <w:r>
        <w:t>この附則に別段の定めがあるものを除き、改正後の法人税法（以下「新法」という。）の規定は、法人（新法第二条第八号（定義）に規定する人格のない社団等を含む。以下同じ。）のこの法律の施行の日（以下「施行日」という。）以後に終了する事業年度の所得に対する法人税及び施行日以後の解散又は合併による清算所得に対する法人税（清算所得に対する法人税を課される法人の清算中の事業年度の所得に係る法人税及び残余財産の一部分配により納付すべき法人税を含む。以下この項において同じ。）について適用し、法人の施行日前に終了した事業年度の所得に対する法人税及び施行日前の解散又は合併による清算所得に対する法人税については、なお従前の例による。</w:t>
      </w:r>
    </w:p>
    <w:p>
      <w:pPr>
        <w:pStyle w:val="Heading5"/>
        <w:ind w:left="440"/>
      </w:pPr>
      <w:r>
        <w:t>３</w:t>
      </w:r>
    </w:p>
    <w:p>
      <w:pPr>
        <w:ind w:left="440"/>
      </w:pPr>
      <w:r>
        <w:t>新法第六十七条（同族会社の特別税率）の規定は、法人の施行日以後に開始する事業年度の所得に対する法人税について適用し、法人の施行日前に開始した事業年度の所得に対する法人税については、なお従前の例による。</w:t>
      </w:r>
    </w:p>
    <w:p>
      <w:pPr>
        <w:pStyle w:val="Heading5"/>
        <w:ind w:left="440"/>
      </w:pPr>
      <w:r>
        <w:t>４</w:t>
      </w:r>
    </w:p>
    <w:p>
      <w:pPr>
        <w:ind w:left="440"/>
      </w:pPr>
      <w:r>
        <w:t>法人の昭和五十年四月一日から同年五月三十一日までの間に終了する事業年度の所得に対する法人税に係る新法第七十五条の二（確定申告書の提出期限の延長の特例）（新法第百四十五条第一項（外国法人に対する準用）において準用する場合を含む。）の規定の適用については、新法第七十五条の二第二項中「事業年度終了の日」とあるのは「事業年度終了の日の翌日から一月を経過した日の前日」と、同条第六項中「十五日」とあるのは「四十五日」とする。</w:t>
      </w:r>
    </w:p>
    <w:p>
      <w:r>
        <w:br w:type="page"/>
      </w:r>
    </w:p>
    <w:p>
      <w:pPr>
        <w:pStyle w:val="Heading1"/>
      </w:pPr>
      <w:r>
        <w:t>附　則（昭和五〇年六月一九日法律第四一号）</w:t>
      </w:r>
    </w:p>
    <w:p>
      <w:pPr>
        <w:pStyle w:val="Heading4"/>
      </w:pPr>
      <w:r>
        <w:t>第一条（施行期日）</w:t>
      </w:r>
    </w:p>
    <w:p>
      <w:r>
        <w:t>この法律は、公布の日から起算して一月を超え三月を超えない範囲内において政令で定める日（以下「施行日」という。）から施行する。</w:t>
      </w:r>
    </w:p>
    <w:p>
      <w:r>
        <w:br w:type="page"/>
      </w:r>
    </w:p>
    <w:p>
      <w:pPr>
        <w:pStyle w:val="Heading1"/>
      </w:pPr>
      <w:r>
        <w:t>附　則（昭和五〇年六月二一日法律第四二号）</w:t>
      </w:r>
    </w:p>
    <w:p>
      <w:pPr>
        <w:pStyle w:val="Heading4"/>
      </w:pPr>
      <w:r>
        <w:t>第一条（施行期日）</w:t>
      </w:r>
    </w:p>
    <w:p>
      <w:r>
        <w:t>この法律は、昭和五十年十月一日から施行する。</w:t>
      </w:r>
    </w:p>
    <w:p>
      <w:r>
        <w:br w:type="page"/>
      </w:r>
    </w:p>
    <w:p>
      <w:pPr>
        <w:pStyle w:val="Heading1"/>
      </w:pPr>
      <w:r>
        <w:t>附　則（昭和五〇年六月二五日法律第四五号）</w:t>
      </w:r>
    </w:p>
    <w:p>
      <w:pPr>
        <w:pStyle w:val="Heading4"/>
      </w:pPr>
      <w:r>
        <w:t>第一条（施行期日）</w:t>
      </w:r>
    </w:p>
    <w:p>
      <w:r>
        <w:t>この法律は、公布の日から施行する。</w:t>
      </w:r>
    </w:p>
    <w:p>
      <w:r>
        <w:br w:type="page"/>
      </w:r>
    </w:p>
    <w:p>
      <w:pPr>
        <w:pStyle w:val="Heading1"/>
      </w:pPr>
      <w:r>
        <w:t>附　則（昭和五〇年七月一〇日法律第五七号）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　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則（昭和五一年五月二八日法律第三六号）</w:t>
      </w:r>
    </w:p>
    <w:p>
      <w:pPr>
        <w:pStyle w:val="Heading4"/>
      </w:pPr>
      <w:r>
        <w:t>第一条（施行期日）</w:t>
      </w:r>
    </w:p>
    <w:p>
      <w:r>
        <w:t>この法律は、昭和五十一年十月一日から施行する。</w:t>
      </w:r>
    </w:p>
    <w:p>
      <w:r>
        <w:br w:type="page"/>
      </w:r>
    </w:p>
    <w:p>
      <w:pPr>
        <w:pStyle w:val="Heading1"/>
      </w:pPr>
      <w:r>
        <w:t>附　則（昭和五一年五月二九日法律第三七号）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則（昭和五一年六月一五日法律第六七号）</w:t>
      </w:r>
    </w:p>
    <w:p>
      <w:pPr>
        <w:pStyle w:val="Heading4"/>
      </w:pPr>
      <w:r>
        <w:t>第一条（施行期日）</w:t>
      </w:r>
    </w:p>
    <w:p>
      <w:r>
        <w:t>この法律は、公布の日から施行する。</w:t>
      </w:r>
    </w:p>
    <w:p>
      <w:r>
        <w:br w:type="page"/>
      </w:r>
    </w:p>
    <w:p>
      <w:pPr>
        <w:pStyle w:val="Heading1"/>
      </w:pPr>
      <w:r>
        <w:t>附　則（昭和五一年一一月一五日法律第八五号）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則（昭和五二年四月二二日法律第二二号）</w:t>
      </w:r>
    </w:p>
    <w:p>
      <w:pPr>
        <w:pStyle w:val="Heading4"/>
      </w:pPr>
      <w:r>
        <w:t>第一条（施行期日）</w:t>
      </w:r>
    </w:p>
    <w:p>
      <w:r>
        <w:t>この法律は、公布の日から起算して二月を超えない範囲内において政令で定める日から施行する。</w:t>
      </w:r>
    </w:p>
    <w:p>
      <w:pPr>
        <w:pStyle w:val="Heading4"/>
      </w:pPr>
      <w:r>
        <w:t>第五条（法人税法の一部改正）</w:t>
      </w:r>
    </w:p>
    <w:p>
      <w:r>
        <w:t>法人税法（昭和四十年法律第三十四号）の一部を次のように改正する。</w:t>
      </w:r>
    </w:p>
    <w:p>
      <w:pPr>
        <w:pStyle w:val="Heading5"/>
        <w:ind w:left="440"/>
      </w:pPr>
      <w:r>
        <w:t>２</w:t>
      </w:r>
    </w:p>
    <w:p>
      <w:pPr>
        <w:ind w:left="440"/>
      </w:pPr>
      <w:r>
        <w:t>前項の規定による改正後の法人税法第四条第三項の規定は、この法律の施行の日（以下「施行日」という。）以後に終了する事業団の事業年度の所得に対する法人税について適用し、施行日前に終了した事業団の事業年度の所得に対する法人税については、なお従前の例による。</w:t>
      </w:r>
    </w:p>
    <w:p>
      <w:pPr>
        <w:pStyle w:val="Heading5"/>
        <w:ind w:left="440"/>
      </w:pPr>
      <w:r>
        <w:t>３</w:t>
      </w:r>
    </w:p>
    <w:p>
      <w:pPr>
        <w:ind w:left="440"/>
      </w:pPr>
      <w:r>
        <w:t>施行日の属する事業団の事業年度に関する前項の規定の適用については、法人税法第十三条第一項の規定にかかわらず、その事業年度の開始の日から施行日の前日までの期間及び施行日からその事業年度の末日までの期間をそれぞれ一の事業年度とみなす。</w:t>
      </w:r>
    </w:p>
    <w:p>
      <w:r>
        <w:br w:type="page"/>
      </w:r>
    </w:p>
    <w:p>
      <w:pPr>
        <w:pStyle w:val="Heading1"/>
      </w:pPr>
      <w:r>
        <w:t>附　則（昭和五二年五月三一日法律第五四号）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則（昭和五二年六月三日法律第六三号）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則（昭和五二年六月一〇日法律第七〇号）</w:t>
      </w:r>
    </w:p>
    <w:p>
      <w:pPr>
        <w:pStyle w:val="Heading4"/>
      </w:pPr>
      <w:r>
        <w:t>第一条（施行期日）</w:t>
      </w:r>
    </w:p>
    <w:p>
      <w:r>
        <w:t>この法律は、公布の日から施行する。</w:t>
      </w:r>
    </w:p>
    <w:p>
      <w:r>
        <w:br w:type="page"/>
      </w:r>
    </w:p>
    <w:p>
      <w:pPr>
        <w:pStyle w:val="Heading1"/>
      </w:pPr>
      <w:r>
        <w:t>附　則（昭和五二年一二月五日法律第八四号）</w:t>
      </w:r>
    </w:p>
    <w:p>
      <w:pPr>
        <w:pStyle w:val="Heading4"/>
      </w:pPr>
      <w:r>
        <w:t>第一条（施行期日）</w:t>
      </w:r>
    </w:p>
    <w:p>
      <w:r>
        <w:t>この法律は、公布の日から起算して五月を超えない範囲内において政令で定める日から施行する。</w:t>
      </w:r>
    </w:p>
    <w:p>
      <w:r>
        <w:br w:type="page"/>
      </w:r>
    </w:p>
    <w:p>
      <w:pPr>
        <w:pStyle w:val="Heading1"/>
      </w:pPr>
      <w:r>
        <w:t>附　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則（昭和五三年五月八日法律第四〇号）</w:t>
      </w:r>
    </w:p>
    <w:p>
      <w:pPr>
        <w:pStyle w:val="Heading4"/>
      </w:pPr>
      <w:r>
        <w:t>第一条（施行期日）</w:t>
      </w:r>
    </w:p>
    <w:p>
      <w:r>
        <w:t>この法律は、昭和五十三年十月一日から施行する。</w:t>
      </w:r>
    </w:p>
    <w:p>
      <w:pPr>
        <w:pStyle w:val="Heading4"/>
      </w:pPr>
      <w:r>
        <w:t>第二十三条（所得税法等の一部改正に伴う経過措置）</w:t>
      </w:r>
    </w:p>
    <w:p>
      <w:r>
        <w:t>附則第五条第一項に規定する職業訓練法人連合会及び職業訓練法人中央会、中央技能検定協会並びに都道府県技能検定協会については、附則第二十条から前条までの規定による改正後の所得税法、法人税法及び地方税法の規定にかかわらず、なお従前の例による。</w:t>
      </w:r>
    </w:p>
    <w:p>
      <w:r>
        <w:br w:type="page"/>
      </w:r>
    </w:p>
    <w:p>
      <w:pPr>
        <w:pStyle w:val="Heading1"/>
      </w:pPr>
      <w:r>
        <w:t>附　則（昭和五三年五月一五日法律第四四号）</w:t>
      </w:r>
    </w:p>
    <w:p>
      <w:pPr>
        <w:pStyle w:val="Heading4"/>
      </w:pPr>
      <w:r>
        <w:t>第一条（施行期日）</w:t>
      </w:r>
    </w:p>
    <w:p>
      <w:r>
        <w:t>この法律は、公布の日から施行する。</w:t>
      </w:r>
    </w:p>
    <w:p>
      <w:r>
        <w:br w:type="page"/>
      </w:r>
    </w:p>
    <w:p>
      <w:pPr>
        <w:pStyle w:val="Heading1"/>
      </w:pPr>
      <w:r>
        <w:t>附　則（昭和五三年五月一六日法律第四七号）</w:t>
      </w:r>
    </w:p>
    <w:p>
      <w:pPr>
        <w:pStyle w:val="Heading4"/>
      </w:pPr>
      <w:r>
        <w:t>第一条（施行期日）</w:t>
      </w:r>
    </w:p>
    <w:p>
      <w:r>
        <w:t>この法律は、昭和五十三年十月一日から施行する。</w:t>
      </w:r>
    </w:p>
    <w:p>
      <w:r>
        <w:br w:type="page"/>
      </w:r>
    </w:p>
    <w:p>
      <w:pPr>
        <w:pStyle w:val="Heading1"/>
      </w:pPr>
      <w:r>
        <w:t>附　則（昭和五三年五月二〇日法律第五二号）</w:t>
      </w:r>
    </w:p>
    <w:p>
      <w:r>
        <w:t>この法律は、昭和五十三年九月一日から施行する。</w:t>
      </w:r>
    </w:p>
    <w:p>
      <w:r>
        <w:br w:type="page"/>
      </w:r>
    </w:p>
    <w:p>
      <w:pPr>
        <w:pStyle w:val="Heading1"/>
      </w:pPr>
      <w:r>
        <w:t>附　則（昭和五三年五月二三日法律第五四号）</w:t>
      </w:r>
    </w:p>
    <w:p>
      <w:r>
        <w:t>この法律は、公布の日から施行する。</w:t>
      </w:r>
    </w:p>
    <w:p>
      <w:pPr>
        <w:pStyle w:val="Heading5"/>
        <w:ind w:left="440"/>
      </w:pPr>
      <w:r>
        <w:t>２２</w:t>
      </w:r>
    </w:p>
    <w:p>
      <w:pPr>
        <w:ind w:left="440"/>
      </w:pPr>
      <w:r>
        <w:t>附則第十二項に規定する貸家組合等に関しては、前三項の規定による改正後の次に掲げる法律の規定にかかわらず、なお従前の例による。</w:t>
      </w:r>
    </w:p>
    <w:p>
      <w:pPr>
        <w:pStyle w:val="Heading6"/>
        <w:ind w:left="880"/>
      </w:pPr>
      <w:r>
        <w:t>一及び二</w:t>
      </w:r>
    </w:p>
    <w:p>
      <w:pPr>
        <w:ind w:left="880"/>
      </w:pPr>
      <w:r>
        <w:t>略</w:t>
      </w:r>
    </w:p>
    <w:p>
      <w:pPr>
        <w:pStyle w:val="Heading6"/>
        <w:ind w:left="880"/>
      </w:pPr>
      <w:r>
        <w:t>三</w:t>
      </w:r>
    </w:p>
    <w:p>
      <w:pPr>
        <w:ind w:left="880"/>
      </w:pPr>
      <w:r>
        <w:t>法人税法</w:t>
      </w:r>
    </w:p>
    <w:p>
      <w:r>
        <w:br w:type="page"/>
      </w:r>
    </w:p>
    <w:p>
      <w:pPr>
        <w:pStyle w:val="Heading1"/>
      </w:pPr>
      <w:r>
        <w:t>附　則（昭和五三年六月二一日法律第八〇号）</w:t>
      </w:r>
    </w:p>
    <w:p>
      <w:r>
        <w:t>この法律は、公布の日から起算して三月を超えない範囲内において政令で定める日から施行する。</w:t>
      </w:r>
    </w:p>
    <w:p>
      <w:r>
        <w:br w:type="page"/>
      </w:r>
    </w:p>
    <w:p>
      <w:pPr>
        <w:pStyle w:val="Heading1"/>
      </w:pPr>
      <w:r>
        <w:t>附　則（昭和五三年六月二七日法律第八三号）</w:t>
      </w:r>
    </w:p>
    <w:p>
      <w:pPr>
        <w:pStyle w:val="Heading4"/>
      </w:pPr>
      <w:r>
        <w:t>第一条（施行期日等）</w:t>
      </w:r>
    </w:p>
    <w:p>
      <w:r>
        <w:t>この法律は、公布の日から施行し、第二条の規定による改正後の石炭及び石油対策特別会計法の規定は、昭和五十三年度の予算から適用する。</w:t>
      </w:r>
    </w:p>
    <w:p>
      <w:r>
        <w:br w:type="page"/>
      </w:r>
    </w:p>
    <w:p>
      <w:pPr>
        <w:pStyle w:val="Heading1"/>
      </w:pPr>
      <w:r>
        <w:t>附　則（昭和五三年一一月一四日法律第一〇三号）</w:t>
      </w:r>
    </w:p>
    <w:p>
      <w:pPr>
        <w:pStyle w:val="Heading4"/>
      </w:pPr>
      <w:r>
        <w:t>第一条（施行期日）</w:t>
      </w:r>
    </w:p>
    <w:p>
      <w:r>
        <w:t>この法律は、公布の日から施行する。</w:t>
      </w:r>
    </w:p>
    <w:p>
      <w:r>
        <w:br w:type="page"/>
      </w:r>
    </w:p>
    <w:p>
      <w:pPr>
        <w:pStyle w:val="Heading1"/>
      </w:pPr>
      <w:r>
        <w:t>附　則（昭和五四年四月一一日法律第一九号）</w:t>
      </w:r>
    </w:p>
    <w:p>
      <w:r>
        <w:t>この法律は、公布の日から起算して六月を超えない範囲内で政令で定める日から施行する。</w:t>
      </w:r>
    </w:p>
    <w:p>
      <w:r>
        <w:br w:type="page"/>
      </w:r>
    </w:p>
    <w:p>
      <w:pPr>
        <w:pStyle w:val="Heading1"/>
      </w:pPr>
      <w:r>
        <w:t>附　則（昭和五四年六月一二日法律第四六号）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則（昭和五四年一〇月一日法律第五五号）</w:t>
      </w:r>
    </w:p>
    <w:p>
      <w:pPr>
        <w:pStyle w:val="Heading4"/>
      </w:pPr>
      <w:r>
        <w:t>第一条（施行期日等）</w:t>
      </w:r>
    </w:p>
    <w:p>
      <w:r>
        <w:t>この法律は、公布の日から施行する。</w:t>
      </w:r>
    </w:p>
    <w:p>
      <w:r>
        <w:br w:type="page"/>
      </w:r>
    </w:p>
    <w:p>
      <w:pPr>
        <w:pStyle w:val="Heading1"/>
      </w:pPr>
      <w:r>
        <w:t>附　則（昭和五五年五月二〇日法律第五三号）</w:t>
      </w:r>
    </w:p>
    <w:p>
      <w:pPr>
        <w:pStyle w:val="Heading4"/>
      </w:pPr>
      <w:r>
        <w:t>第一条（施行期日）</w:t>
      </w:r>
    </w:p>
    <w:p>
      <w:r>
        <w:t>この法律は、公布の日から施行する。</w:t>
      </w:r>
    </w:p>
    <w:p>
      <w:r>
        <w:br w:type="page"/>
      </w:r>
    </w:p>
    <w:p>
      <w:pPr>
        <w:pStyle w:val="Heading1"/>
      </w:pPr>
      <w:r>
        <w:t>附　則（昭和五五年五月二〇日法律第五四号）</w:t>
      </w:r>
    </w:p>
    <w:p>
      <w:r>
        <w:t>この法律は、公布の日の翌日から施行する。</w:t>
      </w:r>
    </w:p>
    <w:p>
      <w:r>
        <w:br w:type="page"/>
      </w:r>
    </w:p>
    <w:p>
      <w:pPr>
        <w:pStyle w:val="Heading1"/>
      </w:pPr>
      <w:r>
        <w:t>附　則（昭和五五年五月三〇日法律第七一号）</w:t>
      </w:r>
    </w:p>
    <w:p>
      <w:pPr>
        <w:pStyle w:val="Heading4"/>
      </w:pPr>
      <w:r>
        <w:t>第一条（施行期日）</w:t>
      </w:r>
    </w:p>
    <w:p>
      <w:r>
        <w:t>この法律は、公布の日から施行する。</w:t>
      </w:r>
    </w:p>
    <w:p>
      <w:r>
        <w:br w:type="page"/>
      </w:r>
    </w:p>
    <w:p>
      <w:pPr>
        <w:pStyle w:val="Heading1"/>
      </w:pPr>
      <w:r>
        <w:t>附　則（昭和五五年五月三一日法律第七二号）</w:t>
      </w:r>
    </w:p>
    <w:p>
      <w:r>
        <w:t>この法律は、公布の日から施行する。</w:t>
      </w:r>
    </w:p>
    <w:p>
      <w:r>
        <w:br w:type="page"/>
      </w:r>
    </w:p>
    <w:p>
      <w:pPr>
        <w:pStyle w:val="Heading1"/>
      </w:pPr>
      <w:r>
        <w:t>附　則（昭和五五年一一月二八日法律第九一号）</w:t>
      </w:r>
    </w:p>
    <w:p>
      <w:r>
        <w:t>この法律は、公布の日から起算して一年を超えない範囲内において政令で定める日から施行する。</w:t>
      </w:r>
    </w:p>
    <w:p>
      <w:r>
        <w:br w:type="page"/>
      </w:r>
    </w:p>
    <w:p>
      <w:pPr>
        <w:pStyle w:val="Heading1"/>
      </w:pPr>
      <w:r>
        <w:t>附　則（昭和五五年一一月二九日法律第九二号）</w:t>
      </w:r>
    </w:p>
    <w:p>
      <w:pPr>
        <w:pStyle w:val="Heading4"/>
      </w:pPr>
      <w:r>
        <w:t>第一条（施行期日）</w:t>
      </w:r>
    </w:p>
    <w:p>
      <w:r>
        <w:t>この法律は、公布の日から施行する。</w:t>
      </w:r>
    </w:p>
    <w:p>
      <w:r>
        <w:br w:type="page"/>
      </w:r>
    </w:p>
    <w:p>
      <w:pPr>
        <w:pStyle w:val="Heading1"/>
      </w:pPr>
      <w:r>
        <w:t>附　則（昭和五六年三月三一日法律第一二号）</w:t>
      </w:r>
    </w:p>
    <w:p>
      <w:r>
        <w:t>この法律は、昭和五十六年四月一日から施行する。</w:t>
      </w:r>
    </w:p>
    <w:p>
      <w:pPr>
        <w:pStyle w:val="Heading5"/>
        <w:ind w:left="440"/>
      </w:pPr>
      <w:r>
        <w:t>２</w:t>
      </w:r>
    </w:p>
    <w:p>
      <w:pPr>
        <w:ind w:left="440"/>
      </w:pPr>
      <w:r>
        <w:t>改正後の法人税法（以下「新法」という。）第四十二条（国庫補助金等で取得した固定資産等の圧縮額の損金算入）、第六十六条（各事業年度の所得に対する法人税の税率）、第九十九条（解散の場合の清算所得に対する法人税の税率）、第百二条（清算中の所得に係る予納申告）、第百十五条（合併の場合の清算所得に対する法人税の税率）及び第百四十三条（外国法人に係る各事業年度の所得に対する法人税の税率）の規定は、法人（新法第二条第八号（定義）に規定する人格のない社団等を含む。以下この項において同じ。）のこの法律の施行の日（以下「施行日」という。）以後に終了する事業年度の所得に対する法人税及び施行日以後の解散又は合併による清算所得に対する法人税（清算所得に対する法人税を課される法人の清算中の事業年度の所得に係る法人税及び残余財産の一部分配により納付すべき法人税を含む。以下この項において同じ。）について適用し、法人の施行日前に終了した事業年度の所得に対する法人税及び施行日前の解散又は合併による清算所得に対する法人税については、なお従前の例による。</w:t>
      </w:r>
    </w:p>
    <w:p>
      <w:pPr>
        <w:pStyle w:val="Heading5"/>
        <w:ind w:left="440"/>
      </w:pPr>
      <w:r>
        <w:t>３</w:t>
      </w:r>
    </w:p>
    <w:p>
      <w:pPr>
        <w:ind w:left="440"/>
      </w:pPr>
      <w:r>
        <w:t>この法律の施行の際、健康保険組合若しくは健康保険組合連合会又は国民健康保険組合若しくは国民健康保険団体連合会が施行日前から引き続き新法第二条第十三号に規定する収益事業に該当する事業を営んでいる場合には、当該事業は、施行日において新たに開始されたものとみなして、新法の規定を適用する。</w:t>
      </w:r>
    </w:p>
    <w:p>
      <w:r>
        <w:br w:type="page"/>
      </w:r>
    </w:p>
    <w:p>
      <w:pPr>
        <w:pStyle w:val="Heading1"/>
      </w:pPr>
      <w:r>
        <w:t>附　則（昭和五六年四月二五日法律第二八号）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則（昭和五六年五月一六日法律第四四号）</w:t>
      </w:r>
    </w:p>
    <w:p>
      <w:pPr>
        <w:pStyle w:val="Heading4"/>
      </w:pPr>
      <w:r>
        <w:t>第一条（施行期日）</w:t>
      </w:r>
    </w:p>
    <w:p>
      <w:r>
        <w:t>この法律は、公布の日から施行する。</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　則（昭和五六年六月九日法律第七三号）</w:t>
      </w:r>
    </w:p>
    <w:p>
      <w:pPr>
        <w:pStyle w:val="Heading4"/>
      </w:pPr>
      <w:r>
        <w:t>第一条（施行期日等）</w:t>
      </w:r>
    </w:p>
    <w:p>
      <w:r>
        <w:t>この法律は、公布の日から施行する。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則（昭和五六年六月一〇日法律第七六号）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則（昭和五六年六月一一日法律第八〇号）</w:t>
      </w:r>
    </w:p>
    <w:p>
      <w:pPr>
        <w:pStyle w:val="Heading4"/>
      </w:pPr>
      <w:r>
        <w:t>第一条（施行期日）</w:t>
      </w:r>
    </w:p>
    <w:p>
      <w:r>
        <w:t>この法律は、公布の日から施行する。</w:t>
      </w:r>
    </w:p>
    <w:p>
      <w:r>
        <w:br w:type="page"/>
      </w:r>
    </w:p>
    <w:p>
      <w:pPr>
        <w:pStyle w:val="Heading1"/>
      </w:pPr>
      <w:r>
        <w:t>附　則（昭和五七年三月三一日法律第七号）</w:t>
      </w:r>
    </w:p>
    <w:p>
      <w:r>
        <w:t>この法律は、昭和五十七年四月一日から施行する。</w:t>
      </w:r>
    </w:p>
    <w:p>
      <w:pPr>
        <w:pStyle w:val="Heading5"/>
        <w:ind w:left="440"/>
      </w:pPr>
      <w:r>
        <w:t>２</w:t>
      </w:r>
    </w:p>
    <w:p>
      <w:pPr>
        <w:ind w:left="440"/>
      </w:pPr>
      <w:r>
        <w:t>改正後の法人税法（以下「新法」という。）第七十八条（確定申告税額の延納）、第八十条（中間納付額の還付）及び第百三十四条（確定申告に係る更正又は決定による中間納付額の還付）（これらの規定を新法第百四十五条第一項（外国法人に対する準用）において準用する場合を含む。）の規定は、法人（新法第二条第八号（定義）に規定する人格のない社団等を含む。以下同じ。）のこの法律の施行の日（以下「施行日」という。）以後に終了する事業年度に係る法人税（施行日以後に終了する事業年度に係る新法第二条第三十号に規定する中間申告書で昭和五十七年六月一日前に提出期限の到来するもの（以下「特定中間申告書」という。）に係る法人税を除く。）について適用し、法人の施行日前に終了した事業年度に係る法人税及び特定中間申告書に係る法人税については、なお従前の例による。</w:t>
      </w:r>
    </w:p>
    <w:p>
      <w:r>
        <w:br w:type="page"/>
      </w:r>
    </w:p>
    <w:p>
      <w:pPr>
        <w:pStyle w:val="Heading1"/>
      </w:pPr>
      <w:r>
        <w:t>附　則（昭和五七年五月一日法律第三八号）</w:t>
      </w:r>
    </w:p>
    <w:p>
      <w:pPr>
        <w:pStyle w:val="Heading4"/>
      </w:pPr>
      <w:r>
        <w:t>第一条（施行期日）</w:t>
      </w:r>
    </w:p>
    <w:p>
      <w:r>
        <w:t>この法律は、昭和五十七年十月一日から施行する。</w:t>
      </w:r>
    </w:p>
    <w:p>
      <w:pPr>
        <w:pStyle w:val="Heading6"/>
        <w:ind w:left="880"/>
      </w:pPr>
      <w:r>
        <w:t>一</w:t>
      </w:r>
    </w:p>
    <w:p>
      <w:pPr>
        <w:ind w:left="880"/>
      </w:pPr>
      <w:r>
        <w:t>略</w:t>
      </w:r>
    </w:p>
    <w:p>
      <w:pPr>
        <w:pStyle w:val="Heading6"/>
        <w:ind w:left="880"/>
      </w:pPr>
      <w:r>
        <w:t>二</w:t>
      </w:r>
    </w:p>
    <w:p>
      <w:pPr>
        <w:ind w:left="880"/>
      </w:pPr>
      <w:r>
        <w:t>第五章の章名及び同章第一節から第六節までの節名を削る改正規定、第百四十八条から第百九十四条までの改正規定、第四章の二を第五章とする改正規定、第百九十八条、第百九十九条及び第二百一条の改正規定並びに附則第二条の十三第一項の改正規定（「第四章の二」を「第五章」に改める部分に限る。）並びに附則第四条及び第七条から第十二条までの規定</w:t>
      </w:r>
    </w:p>
    <w:p>
      <w:r>
        <w:br w:type="page"/>
      </w:r>
    </w:p>
    <w:p>
      <w:pPr>
        <w:pStyle w:val="Heading1"/>
      </w:pPr>
      <w:r>
        <w:t>附　則（昭和五七年五月一日法律第四〇号）</w:t>
      </w:r>
    </w:p>
    <w:p>
      <w:r>
        <w:t>この法律は、公布の日から起算して六月を超えない範囲内において政令で定める日から施行する。</w:t>
      </w:r>
    </w:p>
    <w:p>
      <w:r>
        <w:br w:type="page"/>
      </w:r>
    </w:p>
    <w:p>
      <w:pPr>
        <w:pStyle w:val="Heading1"/>
      </w:pPr>
      <w:r>
        <w:t>附　則（昭和五七年六月二二日法律第六三号）</w:t>
      </w:r>
    </w:p>
    <w:p>
      <w:pPr>
        <w:pStyle w:val="Heading4"/>
      </w:pPr>
      <w:r>
        <w:t>第一条（施行期日）</w:t>
      </w:r>
    </w:p>
    <w:p>
      <w:r>
        <w:t>この法律は、公布の日から施行する。</w:t>
      </w:r>
    </w:p>
    <w:p>
      <w:r>
        <w:br w:type="page"/>
      </w:r>
    </w:p>
    <w:p>
      <w:pPr>
        <w:pStyle w:val="Heading1"/>
      </w:pPr>
      <w:r>
        <w:t>附　則（昭和五八年四月二六日法律第二四号）</w:t>
      </w:r>
    </w:p>
    <w:p>
      <w:pPr>
        <w:pStyle w:val="Heading4"/>
      </w:pPr>
      <w:r>
        <w:t>第一条（施行期日）</w:t>
      </w:r>
    </w:p>
    <w:p>
      <w:r>
        <w:t>この法律は、昭和五十八年十月一日から施行する。</w:t>
      </w:r>
    </w:p>
    <w:p>
      <w:r>
        <w:br w:type="page"/>
      </w:r>
    </w:p>
    <w:p>
      <w:pPr>
        <w:pStyle w:val="Heading1"/>
      </w:pPr>
      <w:r>
        <w:t>附　則（昭和五八年五月二日法律第二六号）</w:t>
      </w:r>
    </w:p>
    <w:p>
      <w:pPr>
        <w:pStyle w:val="Heading4"/>
      </w:pPr>
      <w:r>
        <w:t>第一条（施行期日）</w:t>
      </w:r>
    </w:p>
    <w:p>
      <w:r>
        <w:t>この法律は、公布の日から起算して六月を超えない範囲内において政令で定める日から施行する。</w:t>
      </w:r>
    </w:p>
    <w:p>
      <w:pPr>
        <w:pStyle w:val="Heading4"/>
      </w:pPr>
      <w:r>
        <w:t>第十三条（関係法律の改正に伴う経過措置）</w:t>
      </w:r>
    </w:p>
    <w:p>
      <w:r>
        <w:t>この法律による改正後の農林中央金庫法、地方税法、租税特別措置法及び法人税法の規定にかかわらず、旧法人に対するこれらの法律の適用については、なお従前の例による。</w:t>
      </w:r>
    </w:p>
    <w:p>
      <w:pPr>
        <w:pStyle w:val="Heading4"/>
      </w:pPr>
      <w:r>
        <w:t>第十四条（政令への委任）</w:t>
      </w:r>
    </w:p>
    <w:p>
      <w:r>
        <w:t>附則第二条から第七条まで及び前条に定めるもののほか、この法律の施行に関し必要な経過措置は、政令で定める。</w:t>
      </w:r>
    </w:p>
    <w:p>
      <w:r>
        <w:br w:type="page"/>
      </w:r>
    </w:p>
    <w:p>
      <w:pPr>
        <w:pStyle w:val="Heading1"/>
      </w:pPr>
      <w:r>
        <w:t>附　則（昭和五八年五月二四日法律第五三号）</w:t>
      </w:r>
    </w:p>
    <w:p>
      <w:pPr>
        <w:pStyle w:val="Heading4"/>
      </w:pPr>
      <w:r>
        <w:t>第一条（施行期日）</w:t>
      </w:r>
    </w:p>
    <w:p>
      <w:r>
        <w:t>この法律は、公布の日から施行する。</w:t>
      </w:r>
    </w:p>
    <w:p>
      <w:r>
        <w:br w:type="page"/>
      </w:r>
    </w:p>
    <w:p>
      <w:pPr>
        <w:pStyle w:val="Heading1"/>
      </w:pPr>
      <w:r>
        <w:t>附　則（昭和五八年五月二七日法律第五九号）</w:t>
      </w:r>
    </w:p>
    <w:p>
      <w:pPr>
        <w:pStyle w:val="Heading4"/>
      </w:pPr>
      <w:r>
        <w:t>第一条（施行期日）</w:t>
      </w:r>
    </w:p>
    <w:p>
      <w:r>
        <w:t>この法律は、昭和五十九年四月一日から施行する。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則（昭和五九年三月三一日法律第四号）</w:t>
      </w:r>
    </w:p>
    <w:p>
      <w:r>
        <w:t>この法律は、昭和五十九年四月一日から施行する。</w:t>
      </w:r>
    </w:p>
    <w:p>
      <w:pPr>
        <w:pStyle w:val="Heading5"/>
        <w:ind w:left="440"/>
      </w:pPr>
      <w:r>
        <w:t>２</w:t>
      </w:r>
    </w:p>
    <w:p>
      <w:pPr>
        <w:ind w:left="440"/>
      </w:pPr>
      <w:r>
        <w:t>次項に定めるものを除き、改正後の法人税法（以下次項までにおいて「新法」という。）の規定、附則第四項（国税通則法の一部改正）の規定による改正後の国税通則法（昭和三十七年法律第六十六号）第二条第八号（定義）の規定並びに附則第五項（国税徴収法の一部改正）の規定による改正後の国税徴収法（昭和三十四年法律第百四十七号）第二条第十号（定義）及び第三十五条第一項（同族会社の第二次納税義務）の規定は、法人（新法第二条第八号（定義）に規定する人格のない社団等を含む。以下この項において同じ。）のこの法律の施行の日（以下この項において「施行日」という。）以後に終了する事業年度の所得に対する法人税、施行日以後に終了する事業年度の退職年金等積立金に対する法人税及び施行日以後の解散又は合併による清算所得に対する法人税（清算所得に対する法人税を課される法人の清算中の事業年度の所得に係る法人税及び残余財産の一部分配により納付すべき法人税を含む。以下この項において同じ。）について適用し、法人の施行日前に終了した事業年度の所得に対する法人税、施行日前に終了した事業年度の退職年金等積立金に対する法人税及び施行日前の解散又は合併による清算所得に対する法人税については、なお従前の例による。</w:t>
      </w:r>
    </w:p>
    <w:p>
      <w:pPr>
        <w:pStyle w:val="Heading5"/>
        <w:ind w:left="440"/>
      </w:pPr>
      <w:r>
        <w:t>３</w:t>
      </w:r>
    </w:p>
    <w:p>
      <w:pPr>
        <w:ind w:left="440"/>
      </w:pPr>
      <w:r>
        <w:t>新法第百五十条の二（帳簿書類の備付け等）の規定は、同条第一項に規定する普通法人等の昭和六十年一月一日以後に開始する事業年度における取引及び同日以後の解散又は合併による清算に係る取引について適用する。</w:t>
      </w:r>
    </w:p>
    <w:p>
      <w:r>
        <w:br w:type="page"/>
      </w:r>
    </w:p>
    <w:p>
      <w:pPr>
        <w:pStyle w:val="Heading1"/>
      </w:pPr>
      <w:r>
        <w:t>附　則（昭和五九年七月一三日法律第五七号）</w:t>
      </w:r>
    </w:p>
    <w:p>
      <w:pPr>
        <w:pStyle w:val="Heading4"/>
      </w:pPr>
      <w:r>
        <w:t>第一条（施行期日）</w:t>
      </w:r>
    </w:p>
    <w:p>
      <w:r>
        <w:t>この法律は、昭和六十年三月三十一日までの間において政令で定める日から施行する。</w:t>
      </w:r>
    </w:p>
    <w:p>
      <w:r>
        <w:br w:type="page"/>
      </w:r>
    </w:p>
    <w:p>
      <w:pPr>
        <w:pStyle w:val="Heading1"/>
      </w:pPr>
      <w:r>
        <w:t>附　則（昭和五九年八月七日法律第六四号）</w:t>
      </w:r>
    </w:p>
    <w:p>
      <w:pPr>
        <w:pStyle w:val="Heading4"/>
      </w:pPr>
      <w:r>
        <w:t>第一条（施行期日等）</w:t>
      </w:r>
    </w:p>
    <w:p>
      <w:r>
        <w:t>この法律は、公布の日から施行し、改正後の日本育英会法（以下「新法」という。）第二十二条及び附則第六条第三項の規定は、昭和五十九年四月一日から適用する。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第十三条（出資の受入れ、預り金及び金利等の取締りに関する法律等の一部改正に伴う経過措置）</w:t>
      </w:r>
    </w:p>
    <w:p>
      <w:r>
        <w:t>附則第二条に規定する塩業組合に関しては、この法律の規定による改正後の次に掲げる法律の規定にかかわらず、なお従前の例による。</w:t>
      </w:r>
    </w:p>
    <w:p>
      <w:pPr>
        <w:pStyle w:val="Heading6"/>
        <w:ind w:left="880"/>
      </w:pPr>
      <w:r>
        <w:t>一及び二</w:t>
      </w:r>
    </w:p>
    <w:p>
      <w:pPr>
        <w:ind w:left="880"/>
      </w:pPr>
      <w:r>
        <w:t>略</w:t>
      </w:r>
    </w:p>
    <w:p>
      <w:pPr>
        <w:pStyle w:val="Heading6"/>
        <w:ind w:left="880"/>
      </w:pPr>
      <w:r>
        <w:t>三</w:t>
      </w:r>
    </w:p>
    <w:p>
      <w:pPr>
        <w:ind w:left="880"/>
      </w:pPr>
      <w:r>
        <w:t>法人税法</w:t>
      </w:r>
    </w:p>
    <w:p>
      <w:pPr>
        <w:pStyle w:val="Heading6"/>
        <w:ind w:left="880"/>
      </w:pPr>
      <w:r>
        <w:t>四から七まで</w:t>
      </w:r>
    </w:p>
    <w:p>
      <w:pPr>
        <w:ind w:left="880"/>
      </w:pPr>
      <w:r>
        <w:t>略</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則（昭和五九年八月一四日法律第七五号）</w:t>
      </w:r>
    </w:p>
    <w:p>
      <w:pPr>
        <w:pStyle w:val="Heading4"/>
      </w:pPr>
      <w:r>
        <w:t>第一条（施行期日）</w:t>
      </w:r>
    </w:p>
    <w:p>
      <w:r>
        <w:t>この法律は、昭和六十年一月一日から施行する。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則（昭和六〇年三月三〇日法律第六号）</w:t>
      </w:r>
    </w:p>
    <w:p>
      <w:r>
        <w:t>この法律は、昭和六十年四月一日から施行する。</w:t>
      </w:r>
    </w:p>
    <w:p>
      <w:pPr>
        <w:pStyle w:val="Heading5"/>
        <w:ind w:left="440"/>
      </w:pPr>
      <w:r>
        <w:t>２</w:t>
      </w:r>
    </w:p>
    <w:p>
      <w:pPr>
        <w:ind w:left="440"/>
      </w:pPr>
      <w:r>
        <w:t>改正後の法人税法（以下「新法」という。）第六十六条第三項（各事業年度の所得に対する法人税の税率）、第九十九条第二項（解散の場合の清算所得に対する法人税の税率）、第百二条第一項（清算中の所得に係る予納申告）、第百十五条第二項（合併の場合の清算所得に対する法人税の税率）及び第百四十三条第三項（外国法人に係る各事業年度の所得に対する法人税の税率）の規定は、新法第二条第六号（定義）に規定する公益法人等又は同条第七号に規定する協同組合等のこの法律の施行の日（以下「施行日」という。）以後に終了する事業年度の所得に対する法人税及び施行日以後の解散又は合併による清算所得に対する法人税（当該協同組合等の清算中の事業年度の所得に係る法人税及び残余財産の一部分配により納付すべき法人税を含む。以下同じ。）について適用し、これらの法人の施行日前に終了した事業年度の所得に対する法人税及び施行日前の解散又は合併による清算所得に対する法人税については、なお従前の例による。</w:t>
      </w:r>
    </w:p>
    <w:p>
      <w:r>
        <w:br w:type="page"/>
      </w:r>
    </w:p>
    <w:p>
      <w:pPr>
        <w:pStyle w:val="Heading1"/>
      </w:pPr>
      <w:r>
        <w:t>附　則（昭和六〇年五月一日法律第三〇号）</w:t>
      </w:r>
    </w:p>
    <w:p>
      <w:pPr>
        <w:pStyle w:val="Heading4"/>
      </w:pPr>
      <w:r>
        <w:t>第一条（施行期日等）</w:t>
      </w:r>
    </w:p>
    <w:p>
      <w:r>
        <w:t>この法律は、公布の日から施行する。</w:t>
      </w:r>
    </w:p>
    <w:p>
      <w:r>
        <w:br w:type="page"/>
      </w:r>
    </w:p>
    <w:p>
      <w:pPr>
        <w:pStyle w:val="Heading1"/>
      </w:pPr>
      <w:r>
        <w:t>附　則（昭和六〇年六月八日法律第五六号）</w:t>
      </w:r>
    </w:p>
    <w:p>
      <w:pPr>
        <w:pStyle w:val="Heading4"/>
      </w:pPr>
      <w:r>
        <w:t>第一条（施行期日）</w:t>
      </w:r>
    </w:p>
    <w:p>
      <w:r>
        <w:t>この法律は、昭和六十年十月一日から施行する。</w:t>
      </w:r>
    </w:p>
    <w:p>
      <w:r>
        <w:br w:type="page"/>
      </w:r>
    </w:p>
    <w:p>
      <w:pPr>
        <w:pStyle w:val="Heading1"/>
      </w:pPr>
      <w:r>
        <w:t>附　則（昭和六〇年六月一五日法律第六六号）</w:t>
      </w:r>
    </w:p>
    <w:p>
      <w:r>
        <w:t>この法律は、公布の日から施行する。</w:t>
      </w:r>
    </w:p>
    <w:p>
      <w:r>
        <w:br w:type="page"/>
      </w:r>
    </w:p>
    <w:p>
      <w:pPr>
        <w:pStyle w:val="Heading1"/>
      </w:pPr>
      <w:r>
        <w:t>附　則（昭和六〇年一二月六日法律第九二号）</w:t>
      </w:r>
    </w:p>
    <w:p>
      <w:pPr>
        <w:pStyle w:val="Heading4"/>
      </w:pPr>
      <w:r>
        <w:t>第一条（施行期日）</w:t>
      </w:r>
    </w:p>
    <w:p>
      <w:r>
        <w:t>この法律は、公布の日から施行する。</w:t>
      </w:r>
    </w:p>
    <w:p>
      <w:r>
        <w:br w:type="page"/>
      </w:r>
    </w:p>
    <w:p>
      <w:pPr>
        <w:pStyle w:val="Heading1"/>
      </w:pPr>
      <w:r>
        <w:t>附　則（昭和六一年四月一五日法律第二〇号）</w:t>
      </w:r>
    </w:p>
    <w:p>
      <w:pPr>
        <w:pStyle w:val="Heading4"/>
      </w:pPr>
      <w:r>
        <w:t>第一条（施行期日）</w:t>
      </w:r>
    </w:p>
    <w:p>
      <w:r>
        <w:t>この法律は、昭和六十二年一月一日から施行する。</w:t>
      </w:r>
    </w:p>
    <w:p>
      <w:r>
        <w:br w:type="page"/>
      </w:r>
    </w:p>
    <w:p>
      <w:pPr>
        <w:pStyle w:val="Heading1"/>
      </w:pPr>
      <w:r>
        <w:t>附　則（昭和六一年五月三〇日法律第七七号）</w:t>
      </w:r>
    </w:p>
    <w:p>
      <w:pPr>
        <w:pStyle w:val="Heading4"/>
      </w:pPr>
      <w:r>
        <w:t>第一条（施行期日）</w:t>
      </w:r>
    </w:p>
    <w:p>
      <w:r>
        <w:t>この法律は、公布の日から施行する。</w:t>
      </w:r>
    </w:p>
    <w:p>
      <w:r>
        <w:br w:type="page"/>
      </w:r>
    </w:p>
    <w:p>
      <w:pPr>
        <w:pStyle w:val="Heading1"/>
      </w:pPr>
      <w:r>
        <w:t>附　則（昭和六一年六月一〇日法律第八二号）</w:t>
      </w:r>
    </w:p>
    <w:p>
      <w:pPr>
        <w:pStyle w:val="Heading4"/>
      </w:pPr>
      <w:r>
        <w:t>第一条（施行期日）</w:t>
      </w:r>
    </w:p>
    <w:p>
      <w:r>
        <w:t>この法律は、公布の日から施行する。</w:t>
      </w:r>
    </w:p>
    <w:p>
      <w:pPr>
        <w:pStyle w:val="Heading4"/>
      </w:pPr>
      <w:r>
        <w:t>第二条（研究所の解散等）</w:t>
      </w:r>
    </w:p>
    <w:p>
      <w:r>
        <w:t>農業機械化研究所（以下「研究所」という。）は、機構の成立の時において解散するものとし、その一切の権利及び義務は、その時において機構が承継する。</w:t>
      </w:r>
    </w:p>
    <w:p>
      <w:pPr>
        <w:pStyle w:val="Heading4"/>
      </w:pPr>
      <w:r>
        <w:t>第十六条（旧促進法等の暫定的効力等）</w:t>
      </w:r>
    </w:p>
    <w:p>
      <w:r>
        <w:t>研究所については、旧促進法、附則第十一条の規定による改正前の所得税法、附則第十二条の規定による改正前の法人税法、附則第十三条の規定による改正前の地方税法及び前条の規定による改正前の地方税法等の一部を改正する法律は、附則第二条第一項の規定により研究所が解散するまでの間は、なおその効力を有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則（昭和六二年四月一日法律第二四号）</w:t>
      </w:r>
    </w:p>
    <w:p>
      <w:pPr>
        <w:pStyle w:val="Heading4"/>
      </w:pPr>
      <w:r>
        <w:t>第一条（施行期日）</w:t>
      </w:r>
    </w:p>
    <w:p>
      <w:r>
        <w:t>この法律は、公布の日から施行する。</w:t>
      </w:r>
    </w:p>
    <w:p>
      <w:r>
        <w:br w:type="page"/>
      </w:r>
    </w:p>
    <w:p>
      <w:pPr>
        <w:pStyle w:val="Heading1"/>
      </w:pPr>
      <w:r>
        <w:t>附　則（昭和六二年五月二九日法律第三二号）</w:t>
      </w:r>
    </w:p>
    <w:p>
      <w:pPr>
        <w:pStyle w:val="Heading4"/>
      </w:pPr>
      <w:r>
        <w:t>第一条（施行期日）</w:t>
      </w:r>
    </w:p>
    <w:p>
      <w:r>
        <w:t>この法律は、昭和六十二年十月一日から施行する。</w:t>
      </w:r>
    </w:p>
    <w:p>
      <w:pPr>
        <w:pStyle w:val="Heading4"/>
      </w:pPr>
      <w:r>
        <w:t>第十条（法人税法の一部改正に伴う経過措置）</w:t>
      </w:r>
    </w:p>
    <w:p>
      <w:r>
        <w:t>施行日の属する医薬品副作用被害救済・研究振興基金の事業年度に関する法人税法その他法人税に関する法令の規定の適用については、その事業年度の開始の日から施行日の前日までの期間及び施行日からその事業年度の末日までの期間をそれぞれ一の事業年度とみなす。</w:t>
      </w:r>
    </w:p>
    <w:p>
      <w:r>
        <w:br w:type="page"/>
      </w:r>
    </w:p>
    <w:p>
      <w:pPr>
        <w:pStyle w:val="Heading1"/>
      </w:pPr>
      <w:r>
        <w:t>附　則（昭和六二年五月二九日法律第四〇号）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則（昭和六二年六月一日法律第四一号）</w:t>
      </w:r>
    </w:p>
    <w:p>
      <w:pPr>
        <w:pStyle w:val="Heading4"/>
      </w:pPr>
      <w:r>
        <w:t>第一条（施行期日）</w:t>
      </w:r>
    </w:p>
    <w:p>
      <w:r>
        <w:t>この法律は、昭和六十三年四月一日から施行する。</w:t>
      </w:r>
    </w:p>
    <w:p>
      <w:pPr>
        <w:pStyle w:val="Heading4"/>
      </w:pPr>
      <w:r>
        <w:t>第三十一条（その他の経過措置の政令への委任）</w:t>
      </w:r>
    </w:p>
    <w:p>
      <w:r>
        <w:t>この附則に定めるもののほか、この法律の施行に伴い必要な経過措置は、政令で定める。</w:t>
      </w:r>
    </w:p>
    <w:p>
      <w:r>
        <w:br w:type="page"/>
      </w:r>
    </w:p>
    <w:p>
      <w:pPr>
        <w:pStyle w:val="Heading1"/>
      </w:pPr>
      <w:r>
        <w:t>附　則（昭和六二年六月一二日法律第七九号）</w:t>
      </w:r>
    </w:p>
    <w:p>
      <w:pPr>
        <w:pStyle w:val="Heading4"/>
      </w:pPr>
      <w:r>
        <w:t>第一条（施行期日）</w:t>
      </w:r>
    </w:p>
    <w:p>
      <w:r>
        <w:t>この法律は、公布の日から施行する。</w:t>
      </w:r>
    </w:p>
    <w:p>
      <w:r>
        <w:br w:type="page"/>
      </w:r>
    </w:p>
    <w:p>
      <w:pPr>
        <w:pStyle w:val="Heading1"/>
      </w:pPr>
      <w:r>
        <w:t>附　則（昭和六二年九月二五日法律第九六号）</w:t>
      </w:r>
    </w:p>
    <w:p>
      <w:pPr>
        <w:pStyle w:val="Heading4"/>
      </w:pPr>
      <w:r>
        <w:t>第一条（施行期日）</w:t>
      </w:r>
    </w:p>
    <w:p>
      <w:r>
        <w:t>この法律は、昭和六十二年十月一日から施行する。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6"/>
        <w:ind w:left="880"/>
      </w:pPr>
      <w:r>
        <w:t>三</w:t>
      </w:r>
    </w:p>
    <w:p>
      <w:pPr>
        <w:ind w:left="880"/>
      </w:pPr>
      <w:r>
        <w:t>次に掲げる規定</w:t>
      </w:r>
    </w:p>
    <w:p>
      <w:pPr>
        <w:pStyle w:val="Heading6"/>
        <w:ind w:left="880"/>
      </w:pPr>
      <w:r>
        <w:t>四</w:t>
      </w:r>
    </w:p>
    <w:p>
      <w:pPr>
        <w:ind w:left="880"/>
      </w:pPr>
      <w:r>
        <w:t>略</w:t>
      </w:r>
    </w:p>
    <w:p>
      <w:pPr>
        <w:pStyle w:val="Heading4"/>
      </w:pPr>
      <w:r>
        <w:t>第二十九条（法人税法の一部改正に伴う経過措置の原則）</w:t>
      </w:r>
    </w:p>
    <w:p>
      <w:r>
        <w:t>この附則に別段の定めがあるものを除き、第三条の規定による改正後の法人税法（以下「新法人税法」という。）の規定は、法人（新法人税法第二条第八号に規定する人格のない社団等を含む。以下同じ。）の昭和六十二年十月一日以後に終了する事業年度の所得に対する法人税及び退職年金等積立金に対する法人税並びに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に対する法人税及び退職年金等積立金に対する法人税並びに同日前の解散又は合併による清算所得に対する法人税については、なお従前の例による。</w:t>
      </w:r>
    </w:p>
    <w:p>
      <w:pPr>
        <w:pStyle w:val="Heading4"/>
      </w:pPr>
      <w:r>
        <w:t>第三十条（寄附金の損金不算入に関する経過措置）</w:t>
      </w:r>
    </w:p>
    <w:p>
      <w:r>
        <w:t>新法人税法第三十七条第五項の規定は、法人が昭和六十二年十月一日以後に支出する同項に規定する金銭の額について適用する。</w:t>
      </w:r>
    </w:p>
    <w:p>
      <w:pPr>
        <w:pStyle w:val="Heading4"/>
      </w:pPr>
      <w:r>
        <w:t>第三十一条（国内源泉所得に対する法人税に関する経過措置）</w:t>
      </w:r>
    </w:p>
    <w:p>
      <w:r>
        <w:t>新法人税法第百三十八条第一号及び第十号、第百三十九条並びに第百四十一条の規定は、昭和六十三年四月一日以後に支払を受けるべき新法人税法第百三十八条第十号に掲げる給付補てん金、利息、利益又は差益（以下この条において「給付補てん金等」という。）について適用し、同日前に支払を受けるべき給付補てん金等については、なお従前の例による。</w:t>
      </w:r>
    </w:p>
    <w:p>
      <w:pPr>
        <w:pStyle w:val="Heading5"/>
        <w:ind w:left="440"/>
      </w:pPr>
      <w:r>
        <w:t>２</w:t>
      </w:r>
    </w:p>
    <w:p>
      <w:pPr>
        <w:ind w:left="440"/>
      </w:pPr>
      <w:r>
        <w:t>昭和六十三年四月一日以後に外国法人が支払を受けるべき給付補てん金等で同日を含む給付補てん金等の計算期間として政令で定める期間に対応するもののうち、その期間の初日から同年三月三十一日までの期間に対応するものの額として政令で定めるところにより計算した金額に相当する部分の給付補てん金等については、前項の規定にかかわらず、なお従前の例による。</w:t>
      </w:r>
    </w:p>
    <w:p>
      <w:r>
        <w:br w:type="page"/>
      </w:r>
    </w:p>
    <w:p>
      <w:pPr>
        <w:pStyle w:val="Heading1"/>
      </w:pPr>
      <w:r>
        <w:t>附　則（昭和六二年九月二六日法律第九七号）</w:t>
      </w:r>
    </w:p>
    <w:p>
      <w:pPr>
        <w:pStyle w:val="Heading4"/>
      </w:pPr>
      <w:r>
        <w:t>第一条（施行期日）</w:t>
      </w:r>
    </w:p>
    <w:p>
      <w:r>
        <w:t>この法律は、公布の日から起算して三月を超え六月を超えない範囲内において政令で定める日から施行する。</w:t>
      </w:r>
    </w:p>
    <w:p>
      <w:r>
        <w:br w:type="page"/>
      </w:r>
    </w:p>
    <w:p>
      <w:pPr>
        <w:pStyle w:val="Heading1"/>
      </w:pPr>
      <w:r>
        <w:t>附　則（昭和六三年五月六日法律第三三号）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則（昭和六三年五月一七日法律第四四号）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則（昭和六三年五月二四日法律第六一号）</w:t>
      </w:r>
    </w:p>
    <w:p>
      <w:pPr>
        <w:pStyle w:val="Heading4"/>
      </w:pPr>
      <w:r>
        <w:t>第一条（施行期日）</w:t>
      </w:r>
    </w:p>
    <w:p>
      <w:r>
        <w:t>この法律は、昭和六十三年九月一日から施行する。</w:t>
      </w:r>
    </w:p>
    <w:p>
      <w:pPr>
        <w:pStyle w:val="Heading4"/>
      </w:pPr>
      <w:r>
        <w:t>第十三条（法人税法の一部改正に伴う経過措置）</w:t>
      </w:r>
    </w:p>
    <w:p>
      <w:r>
        <w:t>前条の規定による改正後の法人税法第八十四条の規定は、退職年金業務等を行う内国法人の昭和六十三年九月一日以後に開始する事業年度の退職年金等積立金に対する法人税について適用し、退職年金業務等を行う内国法人の同日前に開始した事業年度の退職年金等積立金に対する法人税については、なお従前の例による。</w:t>
      </w:r>
    </w:p>
    <w:p>
      <w:r>
        <w:br w:type="page"/>
      </w:r>
    </w:p>
    <w:p>
      <w:pPr>
        <w:pStyle w:val="Heading1"/>
      </w:pPr>
      <w:r>
        <w:t>附　則（昭和六三年五月二四日法律第六六号）</w:t>
      </w:r>
    </w:p>
    <w:p>
      <w:pPr>
        <w:pStyle w:val="Heading4"/>
      </w:pPr>
      <w:r>
        <w:t>第一条（施行期日）</w:t>
      </w:r>
    </w:p>
    <w:p>
      <w:r>
        <w:t>この法律は、公布の日から施行する。</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6"/>
        <w:ind w:left="880"/>
      </w:pPr>
      <w:r>
        <w:t>四</w:t>
      </w:r>
    </w:p>
    <w:p>
      <w:pPr>
        <w:ind w:left="880"/>
      </w:pPr>
      <w:r>
        <w:t>略</w:t>
      </w:r>
    </w:p>
    <w:p>
      <w:pPr>
        <w:pStyle w:val="Heading4"/>
      </w:pPr>
      <w:r>
        <w:t>第十四条（法人税法の一部改正に伴う経過措置の原則）</w:t>
      </w:r>
    </w:p>
    <w:p>
      <w:r>
        <w:t>この附則に別段の定めがあるものを除き、第二条の規定による改正後の法人税法（以下「新法人税法」という。）の規定は、法人（新法人税法第二条第八号に規定する人格のない社団等を含む。以下同じ。）の昭和六十四年四月一日以後に開始する事業年度の所得に対する法人税及び同日以後の解散（合併による解散を除く。以下同じ。）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開始した事業年度の所得に対する法人税及び同日前の解散又は合併による清算所得に対する法人税については、なお従前の例による。</w:t>
      </w:r>
    </w:p>
    <w:p>
      <w:pPr>
        <w:pStyle w:val="Heading4"/>
      </w:pPr>
      <w:r>
        <w:t>第十五条（受取配当等の益金不算入に関する経過措置）</w:t>
      </w:r>
    </w:p>
    <w:p>
      <w:r>
        <w:t>法人の昭和六十四年四月一日から昭和六十五年三月三十一日までの間に開始する事業年度の所得の金額の計算に係る新法人税法第二十三条第一項及び第三項の規定の適用については、これらの規定中「百分の八十」とあるのは、「百分の九十」とする。</w:t>
      </w:r>
    </w:p>
    <w:p>
      <w:pPr>
        <w:pStyle w:val="Heading4"/>
      </w:pPr>
      <w:r>
        <w:t>第十六条（外国税額の還付金の益金不算入に関する経過措置）</w:t>
      </w:r>
    </w:p>
    <w:p>
      <w:r>
        <w:t>新法人税法第二十六条第二項の規定は、新法人税法第六十九条第一項から第三項までの規定の適用を受けた後に新法人税法第二十六条第二項に規定する外国法人税の額が減額された場合におけるその減額された金額のうち同項に規定する控除対象外国法人税の額が減額された部分として政令で定める金額について適用し、第二条の規定による改正前の法人税法（以下「旧法人税法」という。）第六十九条第一項から第三項までの規定の適用を受けた後に旧法人税法第二十六条第二項に規定する外国法人税の額が減額された場合におけるその減額された部分については、なお従前の例による。</w:t>
      </w:r>
    </w:p>
    <w:p>
      <w:pPr>
        <w:pStyle w:val="Heading4"/>
      </w:pPr>
      <w:r>
        <w:t>第十七条（各事業年度の所得に対する法人税の税率に関する経過措置）</w:t>
      </w:r>
    </w:p>
    <w:p>
      <w:r>
        <w:t>新法人税法第二条第九号に規定する普通法人（以下「普通法人」という。）又は同条第八号に規定する人格のない社団等の昭和六十四年四月一日から昭和六十五年三月三十一日までの間に開始する事業年度の所得に係る新法人税法その他法人税に関する法令の規定の適用については、新法人税法第六十六条第一項及び第百四十三条第一項中「百分の三十七・五」とあるのは「百分の四十」と、新法人税法第六十六条第二項及び第百四十三条第二項中「百分の二十八」とあるのは「百分の二十九」とする。</w:t>
      </w:r>
    </w:p>
    <w:p>
      <w:pPr>
        <w:pStyle w:val="Heading4"/>
      </w:pPr>
      <w:r>
        <w:t>第十八条（外国税額の控除に関する経過措置）</w:t>
      </w:r>
    </w:p>
    <w:p>
      <w:r>
        <w:t>内国法人の昭和六十四年四月一日から昭和六十九年三月三十一日までの間に開始する各事業年度の法人税の額からの控除に係る新法人税法第六十九条第二項及び第三項の規定の適用については、これらの規定中「前三年」とあるのは、「前五年」とする。</w:t>
      </w:r>
    </w:p>
    <w:p>
      <w:pPr>
        <w:pStyle w:val="Heading5"/>
        <w:ind w:left="440"/>
      </w:pPr>
      <w:r>
        <w:t>２</w:t>
      </w:r>
    </w:p>
    <w:p>
      <w:pPr>
        <w:ind w:left="440"/>
      </w:pPr>
      <w:r>
        <w:t>新法人税法第六十九条第四項の規定は、内国法人が昭和六十四年四月一日以後に開始する各事業年度において受ける同項に規定する配当等の額について適用し、内国法人が同日前に開始した各事業年度において受けた旧法人税法第六十九条第四項に規定する配当等の額については、なお従前の例による。</w:t>
      </w:r>
    </w:p>
    <w:p>
      <w:pPr>
        <w:pStyle w:val="Heading5"/>
        <w:ind w:left="440"/>
      </w:pPr>
      <w:r>
        <w:t>３</w:t>
      </w:r>
    </w:p>
    <w:p>
      <w:pPr>
        <w:ind w:left="440"/>
      </w:pPr>
      <w:r>
        <w:t>新法人税法第六十九条第五項の規定は、同条第一項から第三項までの規定の適用を受けた後に減額された同条第五項に規定する外国法人税の額について適用し、旧法人税法第六十九条第一項から第三項までの規定の適用を受けた後に減額された同条第五項に規定する外国法人税の額については、なお従前の例による。</w:t>
      </w:r>
    </w:p>
    <w:p>
      <w:pPr>
        <w:pStyle w:val="Heading4"/>
      </w:pPr>
      <w:r>
        <w:t>第十九条（解散による清算所得の金額の計算に関する経過措置）</w:t>
      </w:r>
    </w:p>
    <w:p>
      <w:r>
        <w:t>内国法人である普通法人又は新法人税法第二条第七号に規定する協同組合等の昭和六十四年四月一日から昭和六十五年三月三十一日までの間の解散による清算所得の金額の計算に係る新法人税法第九十三条第二項第二号の規定の適用については、同号中「百分の八十」とあるのは、「百分の九十」とする。</w:t>
      </w:r>
    </w:p>
    <w:p>
      <w:pPr>
        <w:pStyle w:val="Heading5"/>
        <w:ind w:left="440"/>
      </w:pPr>
      <w:r>
        <w:t>２</w:t>
      </w:r>
    </w:p>
    <w:p>
      <w:pPr>
        <w:ind w:left="440"/>
      </w:pPr>
      <w:r>
        <w:t>旧法人税法第六十九条第一項から第三項までの規定の適用を受けた後に還付された旧法人税法第九十三条第二項第三号に掲げる外国法人税の額については、なお従前の例による。</w:t>
      </w:r>
    </w:p>
    <w:p>
      <w:pPr>
        <w:pStyle w:val="Heading4"/>
      </w:pPr>
      <w:r>
        <w:t>第二十条（清算所得に対する法人税の税率に関する経過措置）</w:t>
      </w:r>
    </w:p>
    <w:p>
      <w:r>
        <w:t>内国法人である普通法人が昭和六十四年四月一日から昭和六十五年三月三十一日までの間に解散又は合併をした場合における清算所得に係る新法人税法その他法人税に関する法令の規定の適用については、新法人税法第九十九条第一項及び第百十五条第一項中「百分の三十三」とあるのは、「百分の三十五・二」とする。</w:t>
      </w:r>
    </w:p>
    <w:p>
      <w:pPr>
        <w:pStyle w:val="Heading4"/>
      </w:pPr>
      <w:r>
        <w:t>第二十一条（清算中の所得に係る予納申告に関する経過措置）</w:t>
      </w:r>
    </w:p>
    <w:p>
      <w:r>
        <w:t>内国法人である普通法人の昭和六十四年四月一日から昭和六十五年三月三十一日までの間に開始する清算中の事業年度に関する新法人税法第百二条の規定の適用については、同条第一項第三号中「百分の三十七・五」とあるのは、「百分の四十」とする。</w:t>
      </w:r>
    </w:p>
    <w:p>
      <w:r>
        <w:br w:type="page"/>
      </w:r>
    </w:p>
    <w:p>
      <w:pPr>
        <w:pStyle w:val="Heading1"/>
      </w:pPr>
      <w:r>
        <w:t>附　則（平成元年六月二八日法律第三九号）</w:t>
      </w:r>
    </w:p>
    <w:p>
      <w:pPr>
        <w:pStyle w:val="Heading4"/>
      </w:pPr>
      <w:r>
        <w:t>第一条（施行期日）</w:t>
      </w:r>
    </w:p>
    <w:p>
      <w:r>
        <w:t>この法律は、平成二年一月一日から施行する。</w:t>
      </w:r>
    </w:p>
    <w:p>
      <w:r>
        <w:br w:type="page"/>
      </w:r>
    </w:p>
    <w:p>
      <w:pPr>
        <w:pStyle w:val="Heading1"/>
      </w:pPr>
      <w:r>
        <w:t>附　則（平成元年六月二八日法律第五二号）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則（平成元年六月二八日法律第五七号）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則（平成元年一二月二二日法律第八六号）</w:t>
      </w:r>
    </w:p>
    <w:p>
      <w:pPr>
        <w:pStyle w:val="Heading4"/>
      </w:pPr>
      <w:r>
        <w:t>第一条（施行期日等）</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一条中国民年金法第八十七条の改正規定、第二条中厚生年金保険法目次の改正規定、同法第百十五条及び第百二十条の改正規定、同条の次に三条を加える改正規定、同法第百三十条の改正規定、同法第百三十条の二を第百三十条の三とし、第百三十条の次に一条を加える改正規定、同法第九章第一節第五款中第百三十六条の次に二条を加える改正規定、同法第百四十九条の改正規定、同条の前に款名を付する改正規定、同法第百五十一条の次に款名を付する改正規定、同法第百五十三条及び第百五十八条の改正規定、同条の次に三条及び款名を加える改正規定、同法第百五十九条の改正規定、同法第百五十九条の二を第百五十九条の三とし、第百五十九条の次に一条を加える改正規定、同法第百六十四条の改正規定、同法第百六十五条の次に款名を付する改正規定並びに同法第百七十五条及び第百七十六条の改正規定並びに第四条中国民年金法等の一部を改正する法律附則第三十六条の改正規定並びに附則第五条の規定、附則第十七条中法人税法（昭和四十年法律第三十四号）第八十四条の改正規定、附則第十八条中印紙税法（昭和四十二年法律第二十三号）別表第三文書名の欄の改正規定及び附則第二十一条中地方税法（昭和二十五年法律第二百二十六号）附則第九条の改正規定</w:t>
      </w:r>
    </w:p>
    <w:p>
      <w:pPr>
        <w:pStyle w:val="Heading6"/>
        <w:ind w:left="880"/>
      </w:pPr>
      <w:r>
        <w:t>四</w:t>
      </w:r>
    </w:p>
    <w:p>
      <w:pPr>
        <w:ind w:left="880"/>
      </w:pPr>
      <w:r>
        <w:t>第一条中国民年金法目次の改正規定、同法第七条から第九条まで、第四十五条、第九十五条の二及び第百十一条の二の改正規定、同法第十章の章名の改正規定、同章第一節の節名の改正規定、同法第百十五条の前に款名を付する改正規定、同条の次に一条を加える改正規定、同法第百十六条の改正規定、同法第百十八条の次に一条及び款名を加える改正規定、同法第百十九条の改正規定、同条の次に四条及び款名を加える改正規定、同法第百二十条、第百二十二条、第百二十四条及び第百二十五条の改正規定、同法第百二十六条の次に款名を付する改正規定、同法第十章第二節、第三節及び第四節の節名を削る改正規定、同法第百二十七条の改正規定、同条の次に一条及び款名を加える改正規定、同法第百二十八条の改正規定、同条の次に一条を加える改正規定、同法第百二十九条から第百三十一条までの改正規定、同条の次に一条を加える改正規定、同法第百三十二条及び第百三十三条の改正規定、同条の次に款名を付する改正規定、同法第百三十四条の改正規定、同条の次に一条及び款名を加える改正規定、同法第百三十六条及び第百三十七条の改正規定、同法第十章中第百三十七条の次に一節及び節名を加える改正規定、同法第百三十八条の改正規定、同法第百三十九条の次に一条を加える改正規定、同法第百四十条から第百四十二条までの改正規定、同法第十章第三節中同条の次に一条を加える改正規定、「第五節</w:t>
      </w:r>
    </w:p>
    <w:p>
      <w:r>
        <w:br w:type="page"/>
      </w:r>
    </w:p>
    <w:p>
      <w:pPr>
        <w:pStyle w:val="Heading1"/>
      </w:pPr>
      <w:r>
        <w:t>附　則（平成二年三月三〇日法律第六号）</w:t>
      </w:r>
    </w:p>
    <w:p>
      <w:pPr>
        <w:pStyle w:val="Heading4"/>
      </w:pPr>
      <w:r>
        <w:t>第一条（施行期日）</w:t>
      </w:r>
    </w:p>
    <w:p>
      <w:r>
        <w:t>この法律は、公布の日から施行する。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則（平成二年六月二九日法律第六二号）</w:t>
      </w:r>
    </w:p>
    <w:p>
      <w:r>
        <w:t>この法律は、公布の日から起算して六月を超えない範囲内において政令で定める日から施行する。</w:t>
      </w:r>
    </w:p>
    <w:p>
      <w:r>
        <w:br w:type="page"/>
      </w:r>
    </w:p>
    <w:p>
      <w:pPr>
        <w:pStyle w:val="Heading1"/>
      </w:pPr>
      <w:r>
        <w:t>附　則（平成三年三月三〇日法律第一八号）</w:t>
      </w:r>
    </w:p>
    <w:p>
      <w:pPr>
        <w:pStyle w:val="Heading4"/>
      </w:pPr>
      <w:r>
        <w:t>第一条（施行期日）</w:t>
      </w:r>
    </w:p>
    <w:p>
      <w:r>
        <w:t>この法律は、平成三年七月一日から施行する。</w:t>
      </w:r>
    </w:p>
    <w:p>
      <w:r>
        <w:br w:type="page"/>
      </w:r>
    </w:p>
    <w:p>
      <w:pPr>
        <w:pStyle w:val="Heading1"/>
      </w:pPr>
      <w:r>
        <w:t>附　則（平成三年四月二六日法律第四五号）</w:t>
      </w:r>
    </w:p>
    <w:p>
      <w:pPr>
        <w:pStyle w:val="Heading4"/>
      </w:pPr>
      <w:r>
        <w:t>第一条（施行期日）</w:t>
      </w:r>
    </w:p>
    <w:p>
      <w:r>
        <w:t>この法律は、公布の日から施行する。</w:t>
      </w:r>
    </w:p>
    <w:p>
      <w:r>
        <w:br w:type="page"/>
      </w:r>
    </w:p>
    <w:p>
      <w:pPr>
        <w:pStyle w:val="Heading1"/>
      </w:pPr>
      <w:r>
        <w:t>附　則（平成三年四月二六日法律第四六号）</w:t>
      </w:r>
    </w:p>
    <w:p>
      <w:pPr>
        <w:pStyle w:val="Heading4"/>
      </w:pPr>
      <w:r>
        <w:t>第一条（施行期日）</w:t>
      </w:r>
    </w:p>
    <w:p>
      <w:r>
        <w:t>この法律は、公布の日から施行する。</w:t>
      </w:r>
    </w:p>
    <w:p>
      <w:r>
        <w:br w:type="page"/>
      </w:r>
    </w:p>
    <w:p>
      <w:pPr>
        <w:pStyle w:val="Heading1"/>
      </w:pPr>
      <w:r>
        <w:t>附　則（平成四年四月二四日法律第三四号）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則（平成四年五月六日法律第三九号）</w:t>
      </w:r>
    </w:p>
    <w:p>
      <w:pPr>
        <w:pStyle w:val="Heading4"/>
      </w:pPr>
      <w:r>
        <w:t>第一条（施行期日）</w:t>
      </w:r>
    </w:p>
    <w:p>
      <w:r>
        <w:t>この法律は、平成四年十月一日から施行する。</w:t>
      </w:r>
    </w:p>
    <w:p>
      <w:r>
        <w:br w:type="page"/>
      </w:r>
    </w:p>
    <w:p>
      <w:pPr>
        <w:pStyle w:val="Heading1"/>
      </w:pPr>
      <w:r>
        <w:t>附　則（平成四年六月五日法律第七三号）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則（平成五年五月一二日法律第四四号）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則（平成五年五月二一日法律第五一号）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則（平成六年三月三一日法律第二七号）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則（平成七年五月八日法律第八七号）</w:t>
      </w:r>
    </w:p>
    <w:p>
      <w:r>
        <w:t>この法律は、更生保護事業法の施行の日から施行する。</w:t>
      </w:r>
    </w:p>
    <w:p>
      <w:r>
        <w:br w:type="page"/>
      </w:r>
    </w:p>
    <w:p>
      <w:pPr>
        <w:pStyle w:val="Heading1"/>
      </w:pPr>
      <w:r>
        <w:t>附　則（平成七年六月七日法律第一〇六号）</w:t>
      </w:r>
    </w:p>
    <w:p>
      <w:pPr>
        <w:pStyle w:val="Heading4"/>
      </w:pPr>
      <w:r>
        <w:t>第一条（施行期日）</w:t>
      </w:r>
    </w:p>
    <w:p>
      <w:r>
        <w:t>この法律は、保険業法（平成七年法律第百五号）の施行の日から施行する。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則（平成八年三月三一日法律第一四号）</w:t>
      </w:r>
    </w:p>
    <w:p>
      <w:pPr>
        <w:pStyle w:val="Heading4"/>
      </w:pPr>
      <w:r>
        <w:t>第一条（施行期日）</w:t>
      </w:r>
    </w:p>
    <w:p>
      <w:r>
        <w:t>この法律は、平成九年四月一日から施行する。</w:t>
      </w:r>
    </w:p>
    <w:p>
      <w:r>
        <w:br w:type="page"/>
      </w:r>
    </w:p>
    <w:p>
      <w:pPr>
        <w:pStyle w:val="Heading1"/>
      </w:pPr>
      <w:r>
        <w:t>附　則（平成八年三月三一日法律第二三号）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則（平成八年三月三一日法律第二七号）</w:t>
      </w:r>
    </w:p>
    <w:p>
      <w:pPr>
        <w:pStyle w:val="Heading4"/>
      </w:pPr>
      <w:r>
        <w:t>第一条（施行期日）</w:t>
      </w:r>
    </w:p>
    <w:p>
      <w:r>
        <w:t>この法律は、公布の日から施行する。</w:t>
      </w:r>
    </w:p>
    <w:p>
      <w:r>
        <w:br w:type="page"/>
      </w:r>
    </w:p>
    <w:p>
      <w:pPr>
        <w:pStyle w:val="Heading1"/>
      </w:pPr>
      <w:r>
        <w:t>附　則（平成八年五月一五日法律第四〇号）</w:t>
      </w:r>
    </w:p>
    <w:p>
      <w:r>
        <w:t>この法律は、平成八年十二月一日から施行する。</w:t>
      </w:r>
    </w:p>
    <w:p>
      <w:r>
        <w:br w:type="page"/>
      </w:r>
    </w:p>
    <w:p>
      <w:pPr>
        <w:pStyle w:val="Heading1"/>
      </w:pPr>
      <w:r>
        <w:t>附　則（平成八年五月二九日法律第五一号）</w:t>
      </w:r>
    </w:p>
    <w:p>
      <w:r>
        <w:t>この法律は、公布の日から施行する。</w:t>
      </w:r>
    </w:p>
    <w:p>
      <w:pPr>
        <w:pStyle w:val="Heading5"/>
        <w:ind w:left="440"/>
      </w:pPr>
      <w:r>
        <w:t>９</w:t>
      </w:r>
    </w:p>
    <w:p>
      <w:pPr>
        <w:ind w:left="440"/>
      </w:pPr>
      <w:r>
        <w:t>施行日の属する日本学術振興会の事業年度に関する法人税法その他法人税に関する法令の規定の適用については、その事業年度の開始の日から施行日の前日までの期間及び施行日からその事業年度の末日までの期間をそれぞれ一の事業年度とみなす。</w:t>
      </w:r>
    </w:p>
    <w:p>
      <w:r>
        <w:br w:type="page"/>
      </w:r>
    </w:p>
    <w:p>
      <w:pPr>
        <w:pStyle w:val="Heading1"/>
      </w:pPr>
      <w:r>
        <w:t>附　則（平成八年五月二九日法律第五三号）</w:t>
      </w:r>
    </w:p>
    <w:p>
      <w:pPr>
        <w:pStyle w:val="Heading4"/>
      </w:pPr>
      <w:r>
        <w:t>第一条（施行期日）</w:t>
      </w:r>
    </w:p>
    <w:p>
      <w:r>
        <w:t>この法律は、公布の日から施行する。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pPr>
        <w:pStyle w:val="Heading4"/>
      </w:pPr>
      <w:r>
        <w:t>第九十六条（法人税法の一部改正に伴う経過措置）</w:t>
      </w:r>
    </w:p>
    <w:p>
      <w:r>
        <w:t>附則第三十二条第二項に規定する存続組合は、法人税法その他法人税に関する法令の規定及び地価税法（平成三年法律第六十九号）その他地価税に関する法令の規定の適用については、法人税法別表第二に掲げる法人とみなす。</w:t>
      </w:r>
    </w:p>
    <w:p>
      <w:pPr>
        <w:pStyle w:val="Heading5"/>
        <w:ind w:left="440"/>
      </w:pPr>
      <w:r>
        <w:t>２</w:t>
      </w:r>
    </w:p>
    <w:p>
      <w:pPr>
        <w:ind w:left="440"/>
      </w:pPr>
      <w:r>
        <w:t>附則第三十二条第二項に規定する存続組合は、地方税法第七百一条の三十四第二項の規定の適用については、法人税法第二条第六号の公益法人等とみなす。</w:t>
      </w:r>
    </w:p>
    <w:p>
      <w:r>
        <w:br w:type="page"/>
      </w:r>
    </w:p>
    <w:p>
      <w:pPr>
        <w:pStyle w:val="Heading1"/>
      </w:pPr>
      <w:r>
        <w:t>附　則（平成八年六月一九日法律第八八号）</w:t>
      </w:r>
    </w:p>
    <w:p>
      <w:pPr>
        <w:pStyle w:val="Heading4"/>
      </w:pPr>
      <w:r>
        <w:t>第一条（施行期日）</w:t>
      </w:r>
    </w:p>
    <w:p>
      <w:r>
        <w:t>この法律は、平成九年四月一日から施行する。</w:t>
      </w:r>
    </w:p>
    <w:p>
      <w:r>
        <w:br w:type="page"/>
      </w:r>
    </w:p>
    <w:p>
      <w:pPr>
        <w:pStyle w:val="Heading1"/>
      </w:pPr>
      <w:r>
        <w:t>附　則（平成八年六月二一日法律第九五号）</w:t>
      </w:r>
    </w:p>
    <w:p>
      <w:pPr>
        <w:pStyle w:val="Heading4"/>
      </w:pPr>
      <w:r>
        <w:t>第一条（施行期日）</w:t>
      </w:r>
    </w:p>
    <w:p>
      <w:r>
        <w:t>この法律は、平成九年四月一日から施行する。</w:t>
      </w:r>
    </w:p>
    <w:p>
      <w:r>
        <w:br w:type="page"/>
      </w:r>
    </w:p>
    <w:p>
      <w:pPr>
        <w:pStyle w:val="Heading1"/>
      </w:pPr>
      <w:r>
        <w:t>附　則（平成八年六月二六日法律第一〇七号）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第十条、附則第八条から第十一条まで及び附則第十三条の規定</w:t>
      </w:r>
    </w:p>
    <w:p>
      <w:pPr>
        <w:pStyle w:val="Heading6"/>
        <w:ind w:left="880"/>
      </w:pPr>
      <w:r>
        <w:t>三から五まで</w:t>
      </w:r>
    </w:p>
    <w:p>
      <w:pPr>
        <w:ind w:left="880"/>
      </w:pPr>
      <w:r>
        <w:t>略</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則（平成九年六月四日法律第六八号）</w:t>
      </w:r>
    </w:p>
    <w:p>
      <w:pPr>
        <w:pStyle w:val="Heading4"/>
      </w:pPr>
      <w:r>
        <w:t>第一条（施行期日）</w:t>
      </w:r>
    </w:p>
    <w:p>
      <w:r>
        <w:t>この法律は、平成十年四月一日から施行する。</w:t>
      </w:r>
    </w:p>
    <w:p>
      <w:r>
        <w:br w:type="page"/>
      </w:r>
    </w:p>
    <w:p>
      <w:pPr>
        <w:pStyle w:val="Heading1"/>
      </w:pPr>
      <w:r>
        <w:t>附　則（平成九年六月一三日法律第八三号）</w:t>
      </w:r>
    </w:p>
    <w:p>
      <w:pPr>
        <w:pStyle w:val="Heading4"/>
      </w:pPr>
      <w:r>
        <w:t>第一条（施行期日）</w:t>
      </w:r>
    </w:p>
    <w:p>
      <w:r>
        <w:t>この法律は、公布の日から施行する。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pPr>
        <w:pStyle w:val="Heading4"/>
      </w:pPr>
      <w:r>
        <w:t>第十三条（所得税法等の一部改正に伴う経過措置）</w:t>
      </w:r>
    </w:p>
    <w:p>
      <w:r>
        <w:t>附則第三条第一項に規定する真珠養殖調整組合及び真珠養殖調整組合連合会並びに附則第四条第一項に規定する漁業生産調整組合に関しては、この法律の附則の規定による改正後の次に掲げる法律の規定にかかわらず、なお従前の例による。</w:t>
      </w:r>
    </w:p>
    <w:p>
      <w:pPr>
        <w:pStyle w:val="Heading6"/>
        <w:ind w:left="880"/>
      </w:pPr>
      <w:r>
        <w:t>一</w:t>
      </w:r>
    </w:p>
    <w:p>
      <w:pPr>
        <w:ind w:left="880"/>
      </w:pPr>
      <w:r>
        <w:t>略</w:t>
      </w:r>
    </w:p>
    <w:p>
      <w:pPr>
        <w:pStyle w:val="Heading6"/>
        <w:ind w:left="880"/>
      </w:pPr>
      <w:r>
        <w:t>二</w:t>
      </w:r>
    </w:p>
    <w:p>
      <w:pPr>
        <w:ind w:left="880"/>
      </w:pPr>
      <w:r>
        <w:t>法人税法</w:t>
      </w:r>
    </w:p>
    <w:p>
      <w:pPr>
        <w:pStyle w:val="Heading6"/>
        <w:ind w:left="880"/>
      </w:pPr>
      <w:r>
        <w:t>三及び四</w:t>
      </w:r>
    </w:p>
    <w:p>
      <w:pPr>
        <w:ind w:left="880"/>
      </w:pPr>
      <w:r>
        <w:t>略</w:t>
      </w:r>
    </w:p>
    <w:p>
      <w:r>
        <w:br w:type="page"/>
      </w:r>
    </w:p>
    <w:p>
      <w:pPr>
        <w:pStyle w:val="Heading1"/>
      </w:pPr>
      <w:r>
        <w:t>附　則（平成一〇年三月三一日法律第二四号）</w:t>
      </w:r>
    </w:p>
    <w:p>
      <w:pPr>
        <w:pStyle w:val="Heading4"/>
      </w:pPr>
      <w:r>
        <w:t>第一条（施行期日）</w:t>
      </w:r>
    </w:p>
    <w:p>
      <w:r>
        <w:t>この法律は、平成十年四月一日から施行する。</w:t>
      </w:r>
    </w:p>
    <w:p>
      <w:pPr>
        <w:pStyle w:val="Heading4"/>
      </w:pPr>
      <w:r>
        <w:t>第二条（法人税法の一部改正に伴う経過措置の原則）</w:t>
      </w:r>
    </w:p>
    <w:p>
      <w:r>
        <w:t>この附則に別段の定めがあるものを除き、第一条の規定による改正後の法人税法（以下「新法人税法」という。）の規定は、法人（新法人税法第二条第八号に規定する人格のない社団等を含む。以下同じ。）のこの法律の施行の日（以下「施行日」という。）以後に開始する事業年度の所得に対する法人税及び施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に対する法人税及び施行日前の解散又は合併による清算所得に対する法人税については、なお従前の例による。</w:t>
      </w:r>
    </w:p>
    <w:p>
      <w:pPr>
        <w:pStyle w:val="Heading4"/>
      </w:pPr>
      <w:r>
        <w:t>第三条（罰金等の損金不算入に関する経過措置）</w:t>
      </w:r>
    </w:p>
    <w:p>
      <w:r>
        <w:t>新法人税法第三十八条第二項（第五号に係る部分に限る。）の規定は、法人が施行日以後に課される同号に掲げるものについて適用する。</w:t>
      </w:r>
    </w:p>
    <w:p>
      <w:pPr>
        <w:pStyle w:val="Heading4"/>
      </w:pPr>
      <w:r>
        <w:t>第四条（特定の現物出資により取得した有価証券の圧縮額の損金算入に関する経過措置）</w:t>
      </w:r>
    </w:p>
    <w:p>
      <w:r>
        <w:t>新法人税法第五十一条の規定は、法人が施行日以後にする金銭以外の資産の出資について適用し、法人が施行日前にした金銭以外の資産の出資については、なお従前の例による。</w:t>
      </w:r>
    </w:p>
    <w:p>
      <w:pPr>
        <w:pStyle w:val="Heading4"/>
      </w:pPr>
      <w:r>
        <w:t>第五条（貸倒引当金に関する経過措置）</w:t>
      </w:r>
    </w:p>
    <w:p>
      <w:r>
        <w:t>法人（各事業年度終了の時における資本の金額又は出資金額が一億円を超える法人税法等の一部を改正する法律（平成十三年法律第六号）第一条の規定による改正後の法人税法（以下「平成十三年新法」という。）第二条第九号に規定する普通法人並びに保険業法（平成七年法律第百五号）に規定する相互会社及びこれに準ずるものとして政令で定めるものに限る。）が、施行日から平成十五年三月三十一日までの間に開始する各事業年度において、平成十三年新法第五十二条第二項の規定の適用を受ける場合には、同項の規定にかかわらず、当該事業年度終了の時における同項に規定する一括評価金銭債権の帳簿価額（政令で定める金銭債権にあっては、政令で定める金額を控除した残額）の合計額に政令で定める割合を乗じて計算した金額をもって、同項に規定する政令で定めるところにより計算した金額とすることができる。</w:t>
      </w:r>
    </w:p>
    <w:p>
      <w:pPr>
        <w:pStyle w:val="Heading4"/>
      </w:pPr>
      <w:r>
        <w:t>第六条（賞与引当金に関する経過措置）</w:t>
      </w:r>
    </w:p>
    <w:p>
      <w:r>
        <w:t>法人の施行日から平成十五年三月三十一日までの間に開始する各事業年度の所得の金額の計算については、第一条の規定による改正前の法人税法（以下「旧法人税法」という。）第五十四条第一項、第三項及び第四項（旧法人税法第百四十二条において適用する場合を含む。以下この条において同じ。）の規定は、なおその効力を有する。</w:t>
      </w:r>
    </w:p>
    <w:p>
      <w:pPr>
        <w:pStyle w:val="Heading5"/>
        <w:ind w:left="440"/>
      </w:pPr>
      <w:r>
        <w:t>２</w:t>
      </w:r>
    </w:p>
    <w:p>
      <w:pPr>
        <w:ind w:left="440"/>
      </w:pPr>
      <w:r>
        <w:t>法人の使用人等（前項の規定によりなおその効力を有するものとされて読み替えて適用される旧法人税法第五十四条第一項に規定する使用人等をいう。以下この項において同じ。）が適格合併等（平成十三年新法第二条第十二号の八に規定する適格合併（以下「適格合併」という。）又は同条第十二号の十二に規定する適格分割型分割（以下「適格分割型分割」という。）をいう。以下この項及び第四項において同じ。）により合併法人等（合併法人又は同条第十二号の三に規定する分割承継法人（以下「分割承継法人」という。）をいう。以下この項及び第四項において同じ。）の業務に従事することとなった場合には、次の各号に掲げる適格合併等の区分に応じ、当該各号に定める賞与引当金勘定の金額は、当該適格合併等に係る合併法人等に引き継ぐものとする。</w:t>
      </w:r>
    </w:p>
    <w:p>
      <w:pPr>
        <w:pStyle w:val="Heading6"/>
        <w:ind w:left="880"/>
      </w:pPr>
      <w:r>
        <w:t>一</w:t>
      </w:r>
    </w:p>
    <w:p>
      <w:pPr>
        <w:ind w:left="880"/>
      </w:pPr>
      <w:r>
        <w:t>適格合併</w:t>
      </w:r>
    </w:p>
    <w:p>
      <w:pPr>
        <w:pStyle w:val="Heading6"/>
        <w:ind w:left="880"/>
      </w:pPr>
      <w:r>
        <w:t>二</w:t>
      </w:r>
    </w:p>
    <w:p>
      <w:pPr>
        <w:ind w:left="880"/>
      </w:pPr>
      <w:r>
        <w:t>適格分割型分割</w:t>
      </w:r>
    </w:p>
    <w:p>
      <w:pPr>
        <w:pStyle w:val="Heading5"/>
        <w:ind w:left="440"/>
      </w:pPr>
      <w:r>
        <w:t>３</w:t>
      </w:r>
    </w:p>
    <w:p>
      <w:pPr>
        <w:ind w:left="440"/>
      </w:pPr>
      <w:r>
        <w:t>旧法人税法第五十四条第一項の規定により各事業年度の所得の金額の計算上損金の額に算入された賞与引当金勘定の金額（前項の規定により適格分割型分割に係る分割承継法人に引き継がれたものを除く。）は、当該事業年度の翌事業年度の所得の金額の計算上、益金の額に算入する。</w:t>
      </w:r>
    </w:p>
    <w:p>
      <w:pPr>
        <w:pStyle w:val="Heading5"/>
        <w:ind w:left="440"/>
      </w:pPr>
      <w:r>
        <w:t>４</w:t>
      </w:r>
    </w:p>
    <w:p>
      <w:pPr>
        <w:ind w:left="440"/>
      </w:pPr>
      <w:r>
        <w:t>第二項の規定により合併法人等が引継ぎを受けた賞与引当金勘定の金額は、当該合併法人等の適格合併等の日の属する事業年度の所得の金額の計算上、益金の額に算入する。</w:t>
      </w:r>
    </w:p>
    <w:p>
      <w:pPr>
        <w:pStyle w:val="Heading5"/>
        <w:ind w:left="440"/>
      </w:pPr>
      <w:r>
        <w:t>５</w:t>
      </w:r>
    </w:p>
    <w:p>
      <w:pPr>
        <w:ind w:left="440"/>
      </w:pPr>
      <w:r>
        <w:t>前三項の規定の適用に関し必要な事項は、政令で定める。</w:t>
      </w:r>
    </w:p>
    <w:p>
      <w:pPr>
        <w:pStyle w:val="Heading4"/>
      </w:pPr>
      <w:r>
        <w:t>第七条（特別修繕引当金に関する経過措置）</w:t>
      </w:r>
    </w:p>
    <w:p>
      <w:r>
        <w:t>経過措置対象資産（施行日以後最初に開始する事業年度の直前の事業年度終了の日において特別修繕引当金勘定が設けられている資産（以下この項において「特定資産」という。）及び適格組織再編成（適格合併、所得税法等の一部を改正する等の法律（平成十八年法律第十号）第二条の規定による改正後の法人税法（以下この項及び第五項において「平成十八年新法」という。）第二条第十二号の十一に規定する適格分割、同条第十二号の十四に規定する適格現物出資又は同条第十二号の十五に規定する適格事後設立をいう。以下この条において同じ。）により被合併法人等（被合併法人、平成十八年新法第二条第十二号の二に規定する分割法人、同条第十二号の四に規定する現物出資法人又は同条第十二号の六に規定する事後設立法人をいう。以下この項において同じ。）から移転を受けた資産で当該被合併法人等において当該適格組織再編成の直前に特定資産に該当していたものをいう。以下この条において同じ。）に係る特別修繕引当金勘定の金額（旧法人税法第五十六条第一項及び法人税法等の一部を改正する法律（平成十四年法律第七十九号。以下この項において「平成十四年改正法」という。）第九条の規定による改正前の附則第七条第一項の規定によりなおその効力を有するものとされた旧法人税法第五十六条第一項の規定により各事業年度の所得の金額の計算上損金の額に算入されたもの並びに平成十四年改正法第九条の規定による改正前の附則第七条第二項の規定により適格分社型分割等（平成十八年新法第二条第十二号の十三に規定する適格分社型分割、同条第十二号の十四に規定する適格現物出資又は同条第十二号の十五に規定する適格事後設立をいう。以下この項及び第三項において同じ。）に係る分割法人等（平成十八年新法第二条第十二号の二に規定する分割法人、同条第十二号の四に規定する現物出資法人又は同条第十二号の六に規定する事後設立法人をいう。）において当該適格分社型分割等の日の属する事業年度の所得の金額の計算上損金の額に算入されたものに限るものとし、既に旧法人税法第五十六条第二項、法人税法等の一部を改正する法律（平成十三年法律第六号。以下この項において「平成十三年改正法」という。）第十二条の規定による改正前の附則第七条第一項の規定によりなおその効力を有するものとされた旧法人税法第五十六条第二項、平成十三年改正法第十二条の規定による改正前の附則第七条第二項、平成十四年改正法第九条の規定による改正前の附則第七条第四項及び第五項並びに次項の規定により取り崩すべきこととなったものを除く。以下この条において同じ。）を有する法人は、当該経過措置対象資産について旧法人税法第五十六条第一項に規定する特別の修繕が完了した場合、当該経過措置対象資産を有しないこととなった場合（適格組織再編成により合併法人等（合併法人、分割承継法人、平成十八年新法第二条第十二号の五に規定する被現物出資法人又は同条第十二号の六の二に規定する被事後設立法人をいう。第六項及び第七項において同じ。）に当該経過措置対象資産を移転する場合を除く。）その他の政令で定める場合には、政令で定めるところにより、当該経過措置対象資産に係る特別修繕引当金勘定の金額を取り崩さなければならない。</w:t>
      </w:r>
    </w:p>
    <w:p>
      <w:pPr>
        <w:pStyle w:val="Heading5"/>
        <w:ind w:left="440"/>
      </w:pPr>
      <w:r>
        <w:t>２</w:t>
      </w:r>
    </w:p>
    <w:p>
      <w:pPr>
        <w:ind w:left="440"/>
      </w:pPr>
      <w:r>
        <w:t>経過措置対象資産を有する法人の平成十五年三月三十一日以後に終了する各事業年度終了の日において、前事業年度から繰り越された当該経過措置対象資産に係る特別修繕引当金勘定の金額がある場合には、取崩対象特別修繕引当金額（当該法人の同年三月三十一日以後最初に終了する事業年度終了の日における当該経過措置対象資産に係る特別修繕引当金勘定の金額をいう。）に当該各事業年度の月数を乗じてこれを四十八で除して計算した金額（当該計算した金額が当該各事業年度終了の日における当該経過措置対象資産に係る特別修繕引当金勘定の金額を超える場合には、当該特別修繕引当金勘定の金額）に相当する金額を取り崩さなければならない。</w:t>
      </w:r>
    </w:p>
    <w:p>
      <w:pPr>
        <w:pStyle w:val="Heading5"/>
        <w:ind w:left="440"/>
      </w:pPr>
      <w:r>
        <w:t>３</w:t>
      </w:r>
    </w:p>
    <w:p>
      <w:pPr>
        <w:ind w:left="440"/>
      </w:pPr>
      <w:r>
        <w:t>法人が、適格分社型分割等により経過措置対象資産を移転する場合（平成十五年四月一日以後に行われる適格分社型分割等により移転する場合に限るものとし、当該法人の事業年度開始の日に行われる適格分社型分割等により移転する場合を除く。）の当該法人の当該適格分社型分割等の日の属する事業年度については、当該適格分社型分割等の日の前日を事業年度終了の日とみなして、前項の規定を適用する。</w:t>
      </w:r>
    </w:p>
    <w:p>
      <w:pPr>
        <w:pStyle w:val="Heading5"/>
        <w:ind w:left="440"/>
      </w:pPr>
      <w:r>
        <w:t>４</w:t>
      </w:r>
    </w:p>
    <w:p>
      <w:pPr>
        <w:ind w:left="440"/>
      </w:pPr>
      <w:r>
        <w:t>前二項の月数は、暦に従って計算し、一月に満たない端数を生じたときは、これを一月とする。</w:t>
      </w:r>
    </w:p>
    <w:p>
      <w:pPr>
        <w:pStyle w:val="Heading5"/>
        <w:ind w:left="440"/>
      </w:pPr>
      <w:r>
        <w:t>５</w:t>
      </w:r>
    </w:p>
    <w:p>
      <w:pPr>
        <w:ind w:left="440"/>
      </w:pPr>
      <w:r>
        <w:t>第一項及び第二項（第三項の規定により読み替えて適用される場合を含む。）の規定により取り崩すべきこととなった特別修繕引当金勘定の金額は、それぞれその取り崩すべきこととなった日（適格合併に該当しない合併又は適格分割型分割（平成十八年新法第二条第十二号の十二に規定する適格分割型分割をいう。）に該当しない分割型分割（同条第十二号の九に規定する分割型分割をいう。以下この項において同じ。）により経過措置対象資産を合併法人又は分割承継法人に移転することに伴って当該特別修繕引当金勘定の金額を取り崩す場合には、当該合併又は分割型分割の日の前日）の属する事業年度の所得の金額の計算上、益金の額に算入する。</w:t>
      </w:r>
    </w:p>
    <w:p>
      <w:pPr>
        <w:pStyle w:val="Heading5"/>
        <w:ind w:left="440"/>
      </w:pPr>
      <w:r>
        <w:t>６</w:t>
      </w:r>
    </w:p>
    <w:p>
      <w:pPr>
        <w:ind w:left="440"/>
      </w:pPr>
      <w:r>
        <w:t>法人が、適格組織再編成により経過措置対象資産を合併法人等に移転した場合には、その適格組織再編成の直前における当該経過措置対象資産に係る特別修繕引当金勘定の金額は、当該合併法人等に引き継ぐものとする。</w:t>
      </w:r>
    </w:p>
    <w:p>
      <w:pPr>
        <w:pStyle w:val="Heading5"/>
        <w:ind w:left="440"/>
      </w:pPr>
      <w:r>
        <w:t>７</w:t>
      </w:r>
    </w:p>
    <w:p>
      <w:pPr>
        <w:ind w:left="440"/>
      </w:pPr>
      <w:r>
        <w:t>前項の規定により合併法人等が引継ぎを受けた特別修繕引当金勘定の金額は、当該合併法人等がその適格組織再編成の日において有する特別修繕引当金勘定の金額とみなす。</w:t>
      </w:r>
    </w:p>
    <w:p>
      <w:pPr>
        <w:pStyle w:val="Heading5"/>
        <w:ind w:left="440"/>
      </w:pPr>
      <w:r>
        <w:t>８</w:t>
      </w:r>
    </w:p>
    <w:p>
      <w:pPr>
        <w:ind w:left="440"/>
      </w:pPr>
      <w:r>
        <w:t>第四項に定めるもののほか、第一項から第三項まで、第五項及び第六項の規定の適用に関し必要な事項は、政令で定める。</w:t>
      </w:r>
    </w:p>
    <w:p>
      <w:pPr>
        <w:pStyle w:val="Heading4"/>
      </w:pPr>
      <w:r>
        <w:t>第八条（製品保証等引当金に関する経過措置）</w:t>
      </w:r>
    </w:p>
    <w:p>
      <w:r>
        <w:t>法人の施行日から平成十五年三月三十一日までの間に開始する各事業年度の所得の金額の計算については、旧法人税法第五十六条の二第一項、第三項及び第四項（旧法人税法第百四十二条において適用する場合を含む。以下この条において同じ。）の規定は、なおその効力を有する。</w:t>
      </w:r>
    </w:p>
    <w:p>
      <w:pPr>
        <w:pStyle w:val="Heading5"/>
        <w:ind w:left="440"/>
      </w:pPr>
      <w:r>
        <w:t>２</w:t>
      </w:r>
    </w:p>
    <w:p>
      <w:pPr>
        <w:ind w:left="440"/>
      </w:pPr>
      <w:r>
        <w:t>法人が、適格合併又は適格分割型分割（以下この項及び第四項において「適格合併等」という。）により合併法人又は分割承継法人（以下この項及び第四項において「合併法人等」という。）に前項の規定によりなおその効力を有するものとされて読み替えて適用される旧法人税法第五十六条の二第一項に規定する対象事業（以下この項において「対象事業」という。）の全部又は一部を移転する場合には、次の各号に掲げる適格合併等の区分に応じ、当該各号に定める製品保証等引当金勘定の金額は、当該適格合併等に係る合併法人等に引き継ぐものとする。</w:t>
      </w:r>
    </w:p>
    <w:p>
      <w:pPr>
        <w:pStyle w:val="Heading6"/>
        <w:ind w:left="880"/>
      </w:pPr>
      <w:r>
        <w:t>一</w:t>
      </w:r>
    </w:p>
    <w:p>
      <w:pPr>
        <w:ind w:left="880"/>
      </w:pPr>
      <w:r>
        <w:t>適格合併</w:t>
      </w:r>
    </w:p>
    <w:p>
      <w:pPr>
        <w:pStyle w:val="Heading6"/>
        <w:ind w:left="880"/>
      </w:pPr>
      <w:r>
        <w:t>二</w:t>
      </w:r>
    </w:p>
    <w:p>
      <w:pPr>
        <w:ind w:left="880"/>
      </w:pPr>
      <w:r>
        <w:t>適格分割型分割</w:t>
      </w:r>
    </w:p>
    <w:p>
      <w:pPr>
        <w:pStyle w:val="Heading5"/>
        <w:ind w:left="440"/>
      </w:pPr>
      <w:r>
        <w:t>３</w:t>
      </w:r>
    </w:p>
    <w:p>
      <w:pPr>
        <w:ind w:left="440"/>
      </w:pPr>
      <w:r>
        <w:t>旧法人税法第五十六条の二第一項の規定により各事業年度の所得の金額の計算上損金の額に算入された製品保証等引当金勘定の金額（前項の規定により適格分割型分割に係る分割承継法人に引き継がれたものを除く。）は、当該事業年度の翌事業年度の所得の金額の計算上、益金の額に算入する。</w:t>
      </w:r>
    </w:p>
    <w:p>
      <w:pPr>
        <w:pStyle w:val="Heading5"/>
        <w:ind w:left="440"/>
      </w:pPr>
      <w:r>
        <w:t>４</w:t>
      </w:r>
    </w:p>
    <w:p>
      <w:pPr>
        <w:ind w:left="440"/>
      </w:pPr>
      <w:r>
        <w:t>第二項の規定により合併法人等が引継ぎを受けた製品保証等引当金勘定の金額は、当該合併法人等の適格合併等の日の属する事業年度の所得の金額の計算上、益金の額に算入する。</w:t>
      </w:r>
    </w:p>
    <w:p>
      <w:pPr>
        <w:pStyle w:val="Heading5"/>
        <w:ind w:left="440"/>
      </w:pPr>
      <w:r>
        <w:t>５</w:t>
      </w:r>
    </w:p>
    <w:p>
      <w:pPr>
        <w:ind w:left="440"/>
      </w:pPr>
      <w:r>
        <w:t>前三項の規定の適用に関し必要な事項は、政令で定める。</w:t>
      </w:r>
    </w:p>
    <w:p>
      <w:pPr>
        <w:pStyle w:val="Heading4"/>
      </w:pPr>
      <w:r>
        <w:t>第九条（割賦販売等に関する経過措置）</w:t>
      </w:r>
    </w:p>
    <w:p>
      <w:r>
        <w:t>法人の施行日前に開始した事業年度においてその目的物の引渡し又は提供をした棚卸資産若しくは役務又は資産若しくは工事の旧法人税法第六十二条第一項に規定する割賦販売等又は旧法人税法第六十三条第一項に規定する延払条件付譲渡若しくは延払条件付請負に係る益金の額及び損金の額への算入については、なお従前の例による。</w:t>
      </w:r>
    </w:p>
    <w:p>
      <w:pPr>
        <w:pStyle w:val="Heading5"/>
        <w:ind w:left="440"/>
      </w:pPr>
      <w:r>
        <w:t>２</w:t>
      </w:r>
    </w:p>
    <w:p>
      <w:pPr>
        <w:ind w:left="440"/>
      </w:pPr>
      <w:r>
        <w:t>施行日以後最初に開始する事業年度の直前の事業年度において旧法人税法第六十二条第一項に規定する割賦販売等（以下この項において「割賦販売等」という。）をしたすべての棚卸資産又は役務の割賦販売等につき同条第一項に規定する政令で定める割賦基準の方法（以下この項において「割賦基準の方法」という。）により経理をした法人が、施行日から平成十五年三月三十一日までの間に開始する各事業年度において棚卸資産又は役務の割賦販売等をしたときは、その棚卸資産又は役務の割賦販売等（新法人税法第六十二条第二項に規定する長期割賦販売等に該当するものを除く。以下この条において「経過措置対象割賦販売等」という。）をした事業年度以後の各事業年度の所得の金額の計算上、当該経過措置対象割賦販売等に係る収益の額及び費用の額につき割賦基準の方法により経理した場合に当該各事業年度の益金の額又は損金の額に算入されることとなる収益の額及び費用の額のそれぞれに、当該経過措置対象割賦販売等をした事業年度が次の各号に掲げる事業年度のいずれに該当するかに応じ当該各号に定める金額（当該事業年度が一年に満たない場合には、当該金額を十二で除し、これに当該事業年度の月数を乗じて計算した金額）を加算した金額（当該金額が、当該経過措置対象割賦販売等に係る収益の額又は費用の額から当該経過措置対象割賦販売等につき当該事業年度の直前の事業年度までに既にこの項の規定により益金の額又は損金の額に算入した金額に相当する金額を控除した金額を超える場合には、当該控除をした金額）を、それぞれ益金の額及び損金の額に算入する。</w:t>
      </w:r>
    </w:p>
    <w:p>
      <w:pPr>
        <w:pStyle w:val="Heading6"/>
        <w:ind w:left="880"/>
      </w:pPr>
      <w:r>
        <w:t>一</w:t>
      </w:r>
    </w:p>
    <w:p>
      <w:pPr>
        <w:ind w:left="880"/>
      </w:pPr>
      <w:r>
        <w:t>施行日から平成十一年三月三十一日までの間に開始する事業年度</w:t>
      </w:r>
    </w:p>
    <w:p>
      <w:pPr>
        <w:pStyle w:val="Heading6"/>
        <w:ind w:left="880"/>
      </w:pPr>
      <w:r>
        <w:t>二</w:t>
      </w:r>
    </w:p>
    <w:p>
      <w:pPr>
        <w:ind w:left="880"/>
      </w:pPr>
      <w:r>
        <w:t>平成十一年四月一日から平成十二年三月三十一日までの間に開始する事業年度</w:t>
      </w:r>
    </w:p>
    <w:p>
      <w:pPr>
        <w:pStyle w:val="Heading6"/>
        <w:ind w:left="880"/>
      </w:pPr>
      <w:r>
        <w:t>三</w:t>
      </w:r>
    </w:p>
    <w:p>
      <w:pPr>
        <w:ind w:left="880"/>
      </w:pPr>
      <w:r>
        <w:t>平成十二年四月一日から平成十三年三月三十一日までの間に開始する事業年度</w:t>
      </w:r>
    </w:p>
    <w:p>
      <w:pPr>
        <w:pStyle w:val="Heading6"/>
        <w:ind w:left="880"/>
      </w:pPr>
      <w:r>
        <w:t>四</w:t>
      </w:r>
    </w:p>
    <w:p>
      <w:pPr>
        <w:ind w:left="880"/>
      </w:pPr>
      <w:r>
        <w:t>平成十三年四月一日から平成十四年三月三十一日までの間に開始する事業年度</w:t>
      </w:r>
    </w:p>
    <w:p>
      <w:pPr>
        <w:pStyle w:val="Heading6"/>
        <w:ind w:left="880"/>
      </w:pPr>
      <w:r>
        <w:t>五</w:t>
      </w:r>
    </w:p>
    <w:p>
      <w:pPr>
        <w:ind w:left="880"/>
      </w:pPr>
      <w:r>
        <w:t>平成十四年四月一日から平成十五年三月三十一日までの間に開始する事業年度</w:t>
      </w:r>
    </w:p>
    <w:p>
      <w:pPr>
        <w:pStyle w:val="Heading5"/>
        <w:ind w:left="440"/>
      </w:pPr>
      <w:r>
        <w:t>３</w:t>
      </w:r>
    </w:p>
    <w:p>
      <w:pPr>
        <w:ind w:left="440"/>
      </w:pPr>
      <w:r>
        <w:t>前項の月数は、暦に従って計算し、一月に満たない端数を生じたときは、これを一月とする。</w:t>
      </w:r>
    </w:p>
    <w:p>
      <w:pPr>
        <w:pStyle w:val="Heading5"/>
        <w:ind w:left="440"/>
      </w:pPr>
      <w:r>
        <w:t>４</w:t>
      </w:r>
    </w:p>
    <w:p>
      <w:pPr>
        <w:ind w:left="440"/>
      </w:pPr>
      <w:r>
        <w:t>第二項の規定は、経過措置対象割賦販売等をした事業年度（以下この項において「販売事業年度」という。）の確定申告書（新法人税法第二条第三十一号に規定する確定申告書をいう。以下この項及び次項において同じ。）に当該経過措置対象割賦販売等に係る収益の額及び費用の額のうち当該販売事業年度の益金の額及び損金の額に算入される金額についての明細書の添付がある場合（第二項の規定の適用を受ける事業年度が当該販売事業年度後の事業年度である場合には、当該販売事業年度から当該事業年度までの各事業年度の確定申告書に同項の規定により益金の額及び損金の額に算入される金額についての明細書の添付がある場合）に限り、適用する。</w:t>
      </w:r>
    </w:p>
    <w:p>
      <w:pPr>
        <w:pStyle w:val="Heading5"/>
        <w:ind w:left="440"/>
      </w:pPr>
      <w:r>
        <w:t>５</w:t>
      </w:r>
    </w:p>
    <w:p>
      <w:pPr>
        <w:ind w:left="440"/>
      </w:pPr>
      <w:r>
        <w:t>税務署長は、前項の明細書の添付がない確定申告書の提出があった場合においても、その添付がなかったことについてやむを得ない事情があると認めるときは、同項の明細書の提出があった場合に限り、第二項の規定を適用することができる。</w:t>
      </w:r>
    </w:p>
    <w:p>
      <w:pPr>
        <w:pStyle w:val="Heading5"/>
        <w:ind w:left="440"/>
      </w:pPr>
      <w:r>
        <w:t>６</w:t>
      </w:r>
    </w:p>
    <w:p>
      <w:pPr>
        <w:ind w:left="440"/>
      </w:pPr>
      <w:r>
        <w:t>第二項の法人が新法人税法第七十二条第一項（新法人税法第百四十五条第一項において準用する場合を含む。）の規定の適用を受ける場合における前二項の規定の適用については、第四項中「同じ。）」とあるのは「同じ。</w:t>
      </w:r>
    </w:p>
    <w:p>
      <w:pPr>
        <w:pStyle w:val="Heading5"/>
        <w:ind w:left="440"/>
      </w:pPr>
      <w:r>
        <w:t>７</w:t>
      </w:r>
    </w:p>
    <w:p>
      <w:pPr>
        <w:ind w:left="440"/>
      </w:pPr>
      <w:r>
        <w:t>適格合併、平成十三年新法第二条第十二号の十一に規定する適格分割、同条第十二号の十四に規定する適格現物出資又は同条第十二号の十五に規定する適格事後設立が行われた場合における経過措置対象割賦販売等に係る収益の額及び費用の額の処理の特例その他第二項の規定の適用に関し必要な事項は、政令で定める。</w:t>
      </w:r>
    </w:p>
    <w:p>
      <w:pPr>
        <w:pStyle w:val="Heading4"/>
      </w:pPr>
      <w:r>
        <w:t>第十条（工事の請負に関する経過措置）</w:t>
      </w:r>
    </w:p>
    <w:p>
      <w:r>
        <w:t>新法人税法第六十三条の規定は、法人が施行日以後に締結する請負契約に係る同条第一項に規定する長期大規模工事の請負及び同条第二項に規定する工事の請負について適用し、施行日前に締結した請負契約に係る旧法人税法第六十四条第二項に規定する長期工事の請負については、なお従前の例による。</w:t>
      </w:r>
    </w:p>
    <w:p>
      <w:pPr>
        <w:pStyle w:val="Heading4"/>
      </w:pPr>
      <w:r>
        <w:t>第十一条（外国税額の控除に関する経過措置）</w:t>
      </w:r>
    </w:p>
    <w:p>
      <w:r>
        <w:t>新法人税法第六十九条第六項から第八項までの規定は、内国法人が施行日以後に開始する事業年度において同条第四項に規定する外国子会社から受ける同項に規定する配当等の額に係る同条第六項に規定する外国孫会社の所得に対して課される同項に規定する外国法人税について適用する。</w:t>
      </w:r>
    </w:p>
    <w:p>
      <w:pPr>
        <w:pStyle w:val="Heading4"/>
      </w:pPr>
      <w:r>
        <w:t>第十二条（罰則に関する経過措置）</w:t>
      </w:r>
    </w:p>
    <w:p>
      <w:r>
        <w:t>新法人税法第百五十九条第一項の規定は、施行日以後にする同項に規定する違反行為について適用し、施行日前にした旧法人税法第百五十九条第一項に規定する違反行為については、なお従前の例による。</w:t>
      </w:r>
    </w:p>
    <w:p>
      <w:r>
        <w:br w:type="page"/>
      </w:r>
    </w:p>
    <w:p>
      <w:pPr>
        <w:pStyle w:val="Heading1"/>
      </w:pPr>
      <w:r>
        <w:t>附　則（平成一〇年四月二二日法律第四二号）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則（平成一〇年四月二四日法律第四四号）</w:t>
      </w:r>
    </w:p>
    <w:p>
      <w:pPr>
        <w:pStyle w:val="Heading4"/>
      </w:pPr>
      <w:r>
        <w:t>第一条（施行期日）</w:t>
      </w:r>
    </w:p>
    <w:p>
      <w:r>
        <w:t>この法律は、平成十年七月一日から施行する。</w:t>
      </w:r>
    </w:p>
    <w:p>
      <w:r>
        <w:br w:type="page"/>
      </w:r>
    </w:p>
    <w:p>
      <w:pPr>
        <w:pStyle w:val="Heading1"/>
      </w:pPr>
      <w:r>
        <w:t>附　則（平成一〇年五月二〇日法律第六二号）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　則（平成一〇年一〇月一九日法律第一三六号）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則（平成一一年三月三一日法律第一〇号）</w:t>
      </w:r>
    </w:p>
    <w:p>
      <w:pPr>
        <w:pStyle w:val="Heading4"/>
      </w:pPr>
      <w:r>
        <w:t>第一条（施行期日）</w:t>
      </w:r>
    </w:p>
    <w:p>
      <w:r>
        <w:t>この法律は、平成十一年四月一日から施行する。</w:t>
      </w:r>
    </w:p>
    <w:p>
      <w:r>
        <w:br w:type="page"/>
      </w:r>
    </w:p>
    <w:p>
      <w:pPr>
        <w:pStyle w:val="Heading1"/>
      </w:pPr>
      <w:r>
        <w:t>附　則（平成一一年三月三一日法律第一九号）</w:t>
      </w:r>
    </w:p>
    <w:p>
      <w:pPr>
        <w:pStyle w:val="Heading4"/>
      </w:pPr>
      <w:r>
        <w:t>第一条（施行期日）</w:t>
      </w:r>
    </w:p>
    <w:p>
      <w:r>
        <w:t>この法律は、平成十一年七月一日から施行する。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則（平成一一年四月二三日法律第三五号）</w:t>
      </w:r>
    </w:p>
    <w:p>
      <w:pPr>
        <w:pStyle w:val="Heading4"/>
      </w:pPr>
      <w:r>
        <w:t>第一条（施行期日）</w:t>
      </w:r>
    </w:p>
    <w:p>
      <w:r>
        <w:t>この法律は、公布の日から施行する。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則（平成一一年五月二八日法律第六二号）</w:t>
      </w:r>
    </w:p>
    <w:p>
      <w:r>
        <w:t>この法律は、公布の日から起算して二年を超えない範囲内において政令で定める日から施行する。</w:t>
      </w:r>
    </w:p>
    <w:p>
      <w:r>
        <w:br w:type="page"/>
      </w:r>
    </w:p>
    <w:p>
      <w:pPr>
        <w:pStyle w:val="Heading1"/>
      </w:pPr>
      <w:r>
        <w:t>附　則（平成一一年六月一一日法律第六九号）</w:t>
      </w:r>
    </w:p>
    <w:p>
      <w:pPr>
        <w:pStyle w:val="Heading4"/>
      </w:pPr>
      <w:r>
        <w:t>第一条（施行期日）</w:t>
      </w:r>
    </w:p>
    <w:p>
      <w:r>
        <w:t>この法律は、平成十二年四月一日から施行する。</w:t>
      </w:r>
    </w:p>
    <w:p>
      <w:pPr>
        <w:pStyle w:val="Heading6"/>
        <w:ind w:left="880"/>
      </w:pPr>
      <w:r>
        <w:t>一</w:t>
      </w:r>
    </w:p>
    <w:p>
      <w:pPr>
        <w:ind w:left="880"/>
      </w:pPr>
      <w:r>
        <w:t>略</w:t>
      </w:r>
    </w:p>
    <w:p>
      <w:pPr>
        <w:pStyle w:val="Heading6"/>
        <w:ind w:left="880"/>
      </w:pPr>
      <w:r>
        <w:t>二</w:t>
      </w:r>
    </w:p>
    <w:p>
      <w:pPr>
        <w:ind w:left="880"/>
      </w:pPr>
      <w:r>
        <w:t>附則第十二条から第十七条までの規定</w:t>
      </w:r>
    </w:p>
    <w:p>
      <w:r>
        <w:br w:type="page"/>
      </w:r>
    </w:p>
    <w:p>
      <w:pPr>
        <w:pStyle w:val="Heading1"/>
      </w:pPr>
      <w:r>
        <w:t>附　則（平成一一年六月一一日法律第七〇号）</w:t>
      </w:r>
    </w:p>
    <w:p>
      <w:pPr>
        <w:pStyle w:val="Heading4"/>
      </w:pPr>
      <w:r>
        <w:t>第一条（施行期日）</w:t>
      </w:r>
    </w:p>
    <w:p>
      <w:r>
        <w:t>この法律は、平成十一年十月一日から施行する。</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則（平成一一年八月六日法律第一二一号）</w:t>
      </w:r>
    </w:p>
    <w:p>
      <w:pPr>
        <w:pStyle w:val="Heading4"/>
      </w:pPr>
      <w:r>
        <w:t>第一条（施行期日）</w:t>
      </w:r>
    </w:p>
    <w:p>
      <w:r>
        <w:t>この法律は、平成十二年七月一日から施行する。</w:t>
      </w:r>
    </w:p>
    <w:p>
      <w:pPr>
        <w:pStyle w:val="Heading6"/>
        <w:ind w:left="880"/>
      </w:pPr>
      <w:r>
        <w:t>一から三まで</w:t>
      </w:r>
    </w:p>
    <w:p>
      <w:pPr>
        <w:ind w:left="880"/>
      </w:pPr>
      <w:r>
        <w:t>略</w:t>
      </w:r>
    </w:p>
    <w:p>
      <w:pPr>
        <w:pStyle w:val="Heading6"/>
        <w:ind w:left="880"/>
      </w:pPr>
      <w:r>
        <w:t>四</w:t>
      </w:r>
    </w:p>
    <w:p>
      <w:pPr>
        <w:ind w:left="880"/>
      </w:pPr>
      <w:r>
        <w:t>附則第七十一条から第七十三条まで及び第七十五条の規定</w:t>
      </w:r>
    </w:p>
    <w:p>
      <w:pPr>
        <w:pStyle w:val="Heading6"/>
        <w:ind w:left="880"/>
      </w:pPr>
      <w:r>
        <w:t>五</w:t>
      </w:r>
    </w:p>
    <w:p>
      <w:pPr>
        <w:ind w:left="880"/>
      </w:pPr>
      <w:r>
        <w:t>略</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略</w:t>
      </w:r>
    </w:p>
    <w:p>
      <w:r>
        <w:br w:type="page"/>
      </w:r>
    </w:p>
    <w:p>
      <w:pPr>
        <w:pStyle w:val="Heading1"/>
      </w:pPr>
      <w:r>
        <w:t>附　則（平成一二年三月三一日法律第一四号）</w:t>
      </w:r>
    </w:p>
    <w:p>
      <w:pPr>
        <w:pStyle w:val="Heading4"/>
      </w:pPr>
      <w:r>
        <w:t>第一条（施行期日）</w:t>
      </w:r>
    </w:p>
    <w:p>
      <w:r>
        <w:t>この法律は、平成十二年四月一日から施行する。</w:t>
      </w:r>
    </w:p>
    <w:p>
      <w:pPr>
        <w:pStyle w:val="Heading4"/>
      </w:pPr>
      <w:r>
        <w:t>第二条（経過措置の原則）</w:t>
      </w:r>
    </w:p>
    <w:p>
      <w:r>
        <w:t>改正後の法人税法（以下「新法」という。）第一編、第二編第二章及び第三編第三章から第五章まで（総則等）の規定は、法人のこの法律の施行の日（以下「施行日」という。）以後に終了する事業年度の退職年金等積立金に対する法人税について適用する。</w:t>
      </w:r>
    </w:p>
    <w:p>
      <w:pPr>
        <w:pStyle w:val="Heading5"/>
        <w:ind w:left="440"/>
      </w:pPr>
      <w:r>
        <w:t>２</w:t>
      </w:r>
    </w:p>
    <w:p>
      <w:pPr>
        <w:ind w:left="440"/>
      </w:pPr>
      <w:r>
        <w:t>この附則に別段の定めがあるものを除き、新法第二編第一章第一節及び第百四十二条（課税標準及びその計算等）の規定は、法人（新法第二条第八号（定義）に規定する人格のない社団等を含む。以下同じ。）の施行日以後に開始する事業年度の所得に対する法人税及び施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に対する法人税及び施行日前の解散又は合併による清算所得に対する法人税については、なお従前の例による。</w:t>
      </w:r>
    </w:p>
    <w:p>
      <w:pPr>
        <w:pStyle w:val="Heading4"/>
      </w:pPr>
      <w:r>
        <w:t>第三条（有価証券の譲渡損益の計上時期に関する経過措置）</w:t>
      </w:r>
    </w:p>
    <w:p>
      <w:r>
        <w:t>法人が改正事業年度（施行日以後最初に開始する事業年度をいう。以下同じ。）前の事業年度において有価証券の譲渡に係る契約をし、かつ、改正事業年度以後の事業年度においてその有価証券の引渡しをする場合におけるその譲渡に係る新法第六十一条の二第一項（有価証券の譲渡益又は譲渡損の益金又は損金算入）に規定する譲渡利益額又は譲渡損失額は、同項の規定にかかわらず、その引渡しの日の属する事業年度の益金の額又は損金の額に算入する。</w:t>
      </w:r>
    </w:p>
    <w:p>
      <w:pPr>
        <w:pStyle w:val="Heading5"/>
        <w:ind w:left="440"/>
      </w:pPr>
      <w:r>
        <w:t>２</w:t>
      </w:r>
    </w:p>
    <w:p>
      <w:pPr>
        <w:ind w:left="440"/>
      </w:pPr>
      <w:r>
        <w:t>法人が施行日から平成十四年三月三十一日までの間に開始する各事業年度において有価証券の譲渡に係る契約をする場合（改正事業年度後の各事業年度にあっては、当該事業年度の直前の事業年度においてこの項の規定の適用を受けている場合に限る。）における新法第六十一条の二第一項の規定の適用については、同項中「契約をした日」とあるのは、「契約をした日（その内国法人が次条第一項第二号に規定する売買目的外有価証券の譲渡に係る契約をした場合においてそのすべての契約に係る譲渡について当該売買目的外有価証券を引き渡した日の属する事業年度にこれらの譲渡に係る譲渡利益額又は譲渡損失額を益金の額又は損金の額に算入することとしているときは、当該譲渡利益額又は譲渡損失額についてはその引渡しをした日）」とする。</w:t>
      </w:r>
    </w:p>
    <w:p>
      <w:pPr>
        <w:pStyle w:val="Heading4"/>
      </w:pPr>
      <w:r>
        <w:t>第四条（ヘッジ処理に関する経過措置）</w:t>
      </w:r>
    </w:p>
    <w:p>
      <w:r>
        <w:t>法人が、改正事業年度開始の日前に新法第六十一条の六第一項各号（繰延ヘッジ処理による利益額又は損失額の繰延べ）に掲げる損失の額又は新法第六十一条の七第一項（時価ヘッジ処理による利益額又は損失額の計上）に規定する損失の額を減少させるために新法第六十一条の六第二項に規定するデリバティブ取引等を行い、かつ、同日の前日までに当該デリバティブ取引等の決済をしていない場合において、当該開始の日に当該デリバティブ取引等によりその損失の額を減少させようとする同条第一項第一号の資産若しくは負債若しくは新法第六十一条の七第一項の売買目的外有価証券（以下この条において「ヘッジ対象資産等」という。）を有し、又は同日以後に当該デリバティブ取引等によりその損失の額を減少させようとする新法第六十一条の六第一項第二号の金銭の額の受取若しくは支払（以下この条において「ヘッジ対象取引」という。）があるときは、当該デリバティブ取引等並びにヘッジ対象資産等及びヘッジ対象取引に係る新法第六十一条の六及び第六十一条の七の規定の適用については、当該デリバティブ取引等は同日において行ったものとみなす。</w:t>
      </w:r>
    </w:p>
    <w:p>
      <w:pPr>
        <w:pStyle w:val="Heading4"/>
      </w:pPr>
      <w:r>
        <w:t>第五条（外貨建取引の換算等に関する経過措置）</w:t>
      </w:r>
    </w:p>
    <w:p>
      <w:r>
        <w:t>新法第六十一条の八第一項（外貨建取引の換算）の規定は、法人が改正事業年度開始の日以後に行う同項に規定する外貨建取引（次項において「外貨建取引」という。）について適用する。</w:t>
      </w:r>
    </w:p>
    <w:p>
      <w:pPr>
        <w:pStyle w:val="Heading5"/>
        <w:ind w:left="440"/>
      </w:pPr>
      <w:r>
        <w:t>２</w:t>
      </w:r>
    </w:p>
    <w:p>
      <w:pPr>
        <w:ind w:left="440"/>
      </w:pPr>
      <w:r>
        <w:t>新法第六十一条の八第二項の規定は、法人が改正事業年度開始の日前に行った外貨建取引のうち同日以後に同項に規定する先物外国為替契約等を締結して円換算額（同条第一項に規定する円換算額をいう。）を確定させたもの及び同日以後に行う外貨建取引について適用する。</w:t>
      </w:r>
    </w:p>
    <w:p>
      <w:pPr>
        <w:pStyle w:val="Heading4"/>
      </w:pPr>
      <w:r>
        <w:t>第六条（政令への委任）</w:t>
      </w:r>
    </w:p>
    <w:p>
      <w:r>
        <w:t>附則第二条から前条までに定めるもののほか、新法第二編第一章第一節及び第百四十二条（課税標準及びその計算等）の規定の施行に関し必要な事項は、政令で定める。</w:t>
      </w:r>
    </w:p>
    <w:p>
      <w:r>
        <w:br w:type="page"/>
      </w:r>
    </w:p>
    <w:p>
      <w:pPr>
        <w:pStyle w:val="Heading1"/>
      </w:pPr>
      <w:r>
        <w:t>附　則（平成一二年三月三一日法律第一八号）</w:t>
      </w:r>
    </w:p>
    <w:p>
      <w:pPr>
        <w:pStyle w:val="Heading4"/>
      </w:pPr>
      <w:r>
        <w:t>第一条（施行期日）</w:t>
      </w:r>
    </w:p>
    <w:p>
      <w:r>
        <w:t>この法律は、平成十二年四月一日から施行する。</w:t>
      </w:r>
    </w:p>
    <w:p>
      <w:pPr>
        <w:pStyle w:val="Heading6"/>
        <w:ind w:left="880"/>
      </w:pPr>
      <w:r>
        <w:t>一</w:t>
      </w:r>
    </w:p>
    <w:p>
      <w:pPr>
        <w:ind w:left="880"/>
      </w:pPr>
      <w:r>
        <w:t>第一条中国民年金法第百二十八条第四項及び第百三十七条の十五第五項の改正規定、第四条（厚生年金保険法第八十一条の二第二項の改正規定（「第百三十九条第五項又は第六項」を「第百三十九条第六項又は第七項」に改める部分及び「同条第五項又は第六項」を「同条第六項又は第七項」に改める部分に限る。）、同法第百十九条第四項、第百二十条の四、第百三十条第四項及び第百三十条の二の改正規定、同法第百三十六条の三の改正規定及び同条を第百三十六条の四とする改正規定、同法第百三十六条の二の次に一条を加える改正規定、同法第百三十九条第六項を同条第七項とする改正規定、同条第五項を同条第六項とし、同条第四項を同条第五項とし、同条第三項の次に一項を加える改正規定、同法第百四十条第八項の改正規定（「前条第六項」を「前条第七項」に改める部分に限る。）並びに同法第百四十一条、第百五十九条第五項、第百五十九条の二、第百六十四条第三項及び第百七十六条の改正規定に限る。）並びに第二十一条中厚生年金保険法等の一部を改正する法律附則第五十五条第二項、第五十六条第二項、第五十七条第二項及び第六十条の改正規定並びに附則第八条、第十二条、第十三条、第三十二条から第三十四条まで及び第三十八条の規定</w:t>
      </w:r>
    </w:p>
    <w:p>
      <w:pPr>
        <w:pStyle w:val="Heading6"/>
        <w:ind w:left="880"/>
      </w:pPr>
      <w:r>
        <w:t>二から六まで</w:t>
      </w:r>
    </w:p>
    <w:p>
      <w:pPr>
        <w:ind w:left="880"/>
      </w:pPr>
      <w:r>
        <w:t>略</w:t>
      </w:r>
    </w:p>
    <w:p>
      <w:pPr>
        <w:pStyle w:val="Heading4"/>
      </w:pPr>
      <w:r>
        <w:t>第三十三条（法人税法の一部改正に伴う経過措置）</w:t>
      </w:r>
    </w:p>
    <w:p>
      <w:r>
        <w:t>前条の規定による改正後の法人税法第八十四条の規定は、法人の国民年金法等の一部を改正する法律（平成十二年法律第十八号）附則第一条第一号に掲げる規定の施行の日以後に開始する事業年度の退職年金等積立金に対する法人税について適用し、法人の同日前に開始した事業年度の退職年金等積立金に対する法人税については、なお従前の例による。</w:t>
      </w:r>
    </w:p>
    <w:p>
      <w:pPr>
        <w:pStyle w:val="Heading4"/>
      </w:pPr>
      <w:r>
        <w:t>第三十八条（罰則に関する経過措置）</w:t>
      </w:r>
    </w:p>
    <w:p>
      <w:r>
        <w:t>この法律の施行前にした行為及び附則第八条の規定によりなお従前の例によることとされる場合における附則第一条第一号に掲げる規定の施行後にした行為に対する罰則の適用については、なお従前の例によ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　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　則（平成一二年四月七日法律第三九号）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則（平成一二年四月二六日法律第四七号）</w:t>
      </w:r>
    </w:p>
    <w:p>
      <w:pPr>
        <w:pStyle w:val="Heading4"/>
      </w:pPr>
      <w:r>
        <w:t>第一条（施行期日）</w:t>
      </w:r>
    </w:p>
    <w:p>
      <w:r>
        <w:t>この法律は、平成十三年三月一日から施行する。</w:t>
      </w:r>
    </w:p>
    <w:p>
      <w:r>
        <w:br w:type="page"/>
      </w:r>
    </w:p>
    <w:p>
      <w:pPr>
        <w:pStyle w:val="Heading1"/>
      </w:pPr>
      <w:r>
        <w:t>附　則（平成一二年四月二六日法律第四九号）</w:t>
      </w:r>
    </w:p>
    <w:p>
      <w:pPr>
        <w:pStyle w:val="Heading4"/>
      </w:pPr>
      <w:r>
        <w:t>第一条（施行期日）</w:t>
      </w:r>
    </w:p>
    <w:p>
      <w:r>
        <w:t>この法律は、平成十三年一月六日から施行する。</w:t>
      </w:r>
    </w:p>
    <w:p>
      <w:r>
        <w:br w:type="page"/>
      </w:r>
    </w:p>
    <w:p>
      <w:pPr>
        <w:pStyle w:val="Heading1"/>
      </w:pPr>
      <w:r>
        <w:t>附　則（平成一二年五月三一日法律第九二号）</w:t>
      </w:r>
    </w:p>
    <w:p>
      <w:pPr>
        <w:pStyle w:val="Heading4"/>
      </w:pPr>
      <w:r>
        <w:t>第一条（施行期日）</w:t>
      </w:r>
    </w:p>
    <w:p>
      <w:r>
        <w:t>この法律は、公布の日から起算して三月を超えない範囲内において政令で定める日から施行する。</w:t>
      </w:r>
    </w:p>
    <w:p>
      <w:pPr>
        <w:pStyle w:val="Heading4"/>
      </w:pPr>
      <w:r>
        <w:t>第二十九条（罰則の適用に関する経過措置）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第三十条（その他の経過措置の政令への委任）</w:t>
      </w:r>
    </w:p>
    <w:p>
      <w:r>
        <w:t>附則第二条から第十七条まで及び前条に定めるもののほか、この法律の施行に際し必要な経過措置は、政令で定める。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則（平成一二年六月七日法律第一一七号）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条、第四条、第五章（第三十九条並びに第五十六条第一項第三号及び第四号並びに第二項第一号を除く。）、第六章、第八十九条第六号、第九十条第四号及び第五号並びに第九十一条から第九十四条まで並びに附則第六条から第八条まで、第十一条及び第十三条から第十五条までの規定</w:t>
      </w:r>
    </w:p>
    <w:p>
      <w:pPr>
        <w:pStyle w:val="Heading6"/>
        <w:ind w:left="880"/>
      </w:pPr>
      <w:r>
        <w:t>三</w:t>
      </w:r>
    </w:p>
    <w:p>
      <w:pPr>
        <w:ind w:left="880"/>
      </w:pPr>
      <w:r>
        <w:t>略</w:t>
      </w:r>
    </w:p>
    <w:p>
      <w:r>
        <w:br w:type="page"/>
      </w:r>
    </w:p>
    <w:p>
      <w:pPr>
        <w:pStyle w:val="Heading1"/>
      </w:pPr>
      <w:r>
        <w:t>附　則（平成一三年三月三〇日法律第六号）</w:t>
      </w:r>
    </w:p>
    <w:p>
      <w:pPr>
        <w:pStyle w:val="Heading4"/>
      </w:pPr>
      <w:r>
        <w:t>第一条（施行期日）</w:t>
      </w:r>
    </w:p>
    <w:p>
      <w:r>
        <w:t>この法律は、平成十三年三月三十一日から施行する。</w:t>
      </w:r>
    </w:p>
    <w:p>
      <w:pPr>
        <w:pStyle w:val="Heading6"/>
        <w:ind w:left="880"/>
      </w:pPr>
      <w:r>
        <w:t>一</w:t>
      </w:r>
    </w:p>
    <w:p>
      <w:pPr>
        <w:ind w:left="880"/>
      </w:pPr>
      <w:r>
        <w:t>第一条中法人税法第六十九条第一項の改正規定、同法第八十二条の七第一項の改正規定、同法第八十二条の十七の改正規定、同法第八十四条の次に一条を加える改正規定、同法第八十五条第一項の改正規定、同法第八十六条の改正規定、同法第百二十二条第四項の改正規定及び同法第百二十五条第三項の改正規定並びに附則第六条及び第八条の規定</w:t>
      </w:r>
    </w:p>
    <w:p>
      <w:pPr>
        <w:pStyle w:val="Heading6"/>
        <w:ind w:left="880"/>
      </w:pPr>
      <w:r>
        <w:t>二及び三</w:t>
      </w:r>
    </w:p>
    <w:p>
      <w:pPr>
        <w:ind w:left="880"/>
      </w:pPr>
      <w:r>
        <w:t>略</w:t>
      </w:r>
    </w:p>
    <w:p>
      <w:pPr>
        <w:pStyle w:val="Heading4"/>
      </w:pPr>
      <w:r>
        <w:t>第二条（法人税法の一部改正に伴う経過措置の原則）</w:t>
      </w:r>
    </w:p>
    <w:p>
      <w:r>
        <w:t>この附則に別段の定めがあるものを除き、第一条の規定による改正後の法人税法（以下「新法人税法」という。）の規定は、平成十三年四月一日以後に合併、分割、現物出資、事後設立（新法人税法第二条第十二号の六に規定する事後設立をいう。以下同じ。）、資本若しくは出資の減少、商法（明治三十二年法律第四十八号）第二百九十三条ノ二の規定による同条に規定する利益の資本への組入れ、同法第二百九十三条ノ三の規定による同条に規定する準備金の資本への組入れ、組織の変更、解散による残余財産の分配、株式（出資を含む。次条までにおいて同じ。）の消却、社員の退社若しくは脱退による持分の払戻し又は資本及び同法第二百八十九条第一項に規定する準備金による同項に規定する資本の欠損のてん補が行われる場合における法人（新法人税法第二条第八号に規定する人格のない社団等を含む。以下同じ。）の各事業年度の所得に対する法人税、特定信託（新法人税法第二条第二十九号の三に規定する特定信託をいう。以下同じ。）の各計算期間の所得に対する法人税、退職年金等積立金に対する法人税及び同日以後に解散（合併による解散を除く。以下この条において同じ。）が行われる場合における法人の清算所得に対する法人税（清算所得に対する法人税を課される法人の清算中の事業年度の所得に係る法人税及び残余財産の一部分配により納付すべき法人税を含む。以下この条において同じ。）について適用し、同日前に合併、現物出資、事後設立、資本若しくは出資の減少、商法第二百九十三条ノ二の規定による同条に規定する利益の資本への組入れ、同法第二百九十三条ノ三の規定による同条に規定する準備金の資本への組入れ、組織の変更、解散による残余財産の分配、株式の消却、社員の退社若しくは脱退による持分の払戻し又は資本及び同法第二百八十九条第一項に規定する準備金による同項に規定する資本の欠損のてん補が行われた場合における法人の各事業年度の所得に対する法人税、退職年金等積立金に対する法人税及び同日前に解散又は合併が行われた場合における法人の清算所得に対する法人税については、なお従前の例による。</w:t>
      </w:r>
    </w:p>
    <w:p>
      <w:pPr>
        <w:pStyle w:val="Heading4"/>
      </w:pPr>
      <w:r>
        <w:t>第三条（みなし配当に対する法人税に関する経過措置）</w:t>
      </w:r>
    </w:p>
    <w:p>
      <w:r>
        <w:t>平成十三年四月一日から平成十四年三月三十一日までの間に行われた合併又は分割型分割（適格合併及び適格分割を除く。以下この条及び附則第十二条第三項において「非適格合併等」という。）により当該非適格合併等に係る被合併法人又は分割法人（以下この条及び附則第十二条第三項において「被合併法人等」という。）の株主等に株式のみが交付された場合において、当該非適格合併等に係る合併法人又は分割承継法人（以下この条及び附則第十二条第三項において「合併法人等」という。）が、当該非適格合併等を適格合併又は適格分割型分割（附則第十二条第三項において「適格合併等」という。）として当該非適格合併等の日の属する事業年度の所得に対する法人税の申告を行い、かつ、当該株式の価額のうち新法人税法第二十四条第一項の規定により利益の配当又は剰余金の分配の額とみなされる金額について第二条の規定による改正後の所得税法第百八十一条第一項又は第二百十二条第一項若しくは第三項の規定による所得税の徴収を行っていなかったときは、当該合併法人等が当該被合併法人等の株主等である法人の法人税を免れる目的で当該申告を行ったことが明らかである場合を除き、新法人税法第二十四条第一項の規定は、適用しない。</w:t>
      </w:r>
    </w:p>
    <w:p>
      <w:pPr>
        <w:pStyle w:val="Heading4"/>
      </w:pPr>
      <w:r>
        <w:t>第四条（貸倒引当金に関する経過措置）</w:t>
      </w:r>
    </w:p>
    <w:p>
      <w:r>
        <w:t>新法人税法第五十二条（第九項を除く。）の規定は、法人の平成十三年四月一日以後に開始する各事業年度及び同日以後に行われる合併、分割型分割、適格分社型分割、適格現物出資又は適格事後設立（以下この条において「合併等」という。）に係る被合併法人、分割法人、現物出資法人又は事後設立法人（以下この条において「被合併法人等」という。）の経過事業年度（当該合併等の日（合併又は分割型分割にあっては、当該合併又は分割型分割の日の前日）の属する事業年度をいい、当該被合併法人等の当該各事業年度に該当する事業年度を除く。以下この条において同じ。）の所得に対する法人税について適用し、法人の同年四月一日前に開始した各事業年度（経過事業年度を除く。）の所得に対する法人税については、なお従前の例による。</w:t>
      </w:r>
    </w:p>
    <w:p>
      <w:pPr>
        <w:pStyle w:val="Heading4"/>
      </w:pPr>
      <w:r>
        <w:t>第五条（青色申告書を提出した事業年度の欠損金の繰越しに関する経過措置）</w:t>
      </w:r>
    </w:p>
    <w:p>
      <w:r>
        <w:t>新法人税法第五十七条第五項の規定は、同項に規定する適格合併等に係る同項に規定する合併法人、分割承継法人又は被現物出資法人となる法人の平成十三年四月一日以後に開始する事業年度において生ずる欠損金額及び同条第二項の規定により法人の各事業年度において生じた欠損金額とみなされたもの（次項において「みなし欠損金額」という。）について適用し、法人の同日前に開始した事業年度において生じた欠損金額については、なお従前の例による。</w:t>
      </w:r>
    </w:p>
    <w:p>
      <w:pPr>
        <w:pStyle w:val="Heading5"/>
        <w:ind w:left="440"/>
      </w:pPr>
      <w:r>
        <w:t>２</w:t>
      </w:r>
    </w:p>
    <w:p>
      <w:pPr>
        <w:ind w:left="440"/>
      </w:pPr>
      <w:r>
        <w:t>前項に規定する法人が平成十三年四月一日以後に開始する事業年度において新法人税法第五十七条第五項に規定する適格合併等を行い、かつ、当該法人にみなし欠損金額がある場合における同項の規定の適用に関し必要な事項は、政令で定める。</w:t>
      </w:r>
    </w:p>
    <w:p>
      <w:pPr>
        <w:pStyle w:val="Heading4"/>
      </w:pPr>
      <w:r>
        <w:t>第六条（外国税額の控除に関する経過措置）</w:t>
      </w:r>
    </w:p>
    <w:p>
      <w:r>
        <w:t>新法人税法第六十九条第一項の規定は、内国法人が平成十三年四月一日以後に行う同項に規定する取引に基因して生ずる所得に対する外国法人税を納付することとなる場合について適用する。</w:t>
      </w:r>
    </w:p>
    <w:p>
      <w:pPr>
        <w:pStyle w:val="Heading4"/>
      </w:pPr>
      <w:r>
        <w:t>第七条（特定信託に係る所得の金額の計算における貸倒引当金に関する経過措置）</w:t>
      </w:r>
    </w:p>
    <w:p>
      <w:r>
        <w:t>新法人税法第八十二条の三第一項の規定により新法人税法第五十二条の規定に準じて特定信託の各計算期間の所得の金額を計算する場合における同条の規定は、特定信託の平成十三年四月一日以後に開始する計算期間の所得に対する法人税について適用し、特定信託の同日前に開始した計算期間の所得に対する法人税については、なお従前の例による。</w:t>
      </w:r>
    </w:p>
    <w:p>
      <w:pPr>
        <w:pStyle w:val="Heading4"/>
      </w:pPr>
      <w:r>
        <w:t>第八条（特定信託に係る外国税額の控除に関する経過措置）</w:t>
      </w:r>
    </w:p>
    <w:p>
      <w:r>
        <w:t>新法人税法第八十二条の七第一項の規定は、特定信託の受託者である内国法人が当該特定信託の信託財産につき平成十三年四月一日以後に行う同項に規定する取引に基因して生ずる所得に対する外国法人税を納付することとなる場合について適用する。</w:t>
      </w:r>
    </w:p>
    <w:p>
      <w:pPr>
        <w:pStyle w:val="Heading4"/>
      </w:pPr>
      <w:r>
        <w:t>第九条（組織再編成に係る行為又は計算の否認に関する経過措置）</w:t>
      </w:r>
    </w:p>
    <w:p>
      <w:r>
        <w:t>新法人税法第百三十二条の二の規定は、平成十三年四月一日以後に行われる合併、分割、現物出資及び事後設立に係る同条に規定する移転法人（以下この条において「移転法人」という。）、新法人税法第百三十二条の二に規定する取得法人（以下この条において「取得法人」という。）及び移転法人又は取得法人の株主等である法人が同年三月三十一日以後に行う行為又は計算について適用する。</w:t>
      </w:r>
    </w:p>
    <w:p>
      <w:pPr>
        <w:pStyle w:val="Heading4"/>
      </w:pPr>
      <w:r>
        <w:t>第十条（罰則に関する経過措置）</w:t>
      </w:r>
    </w:p>
    <w:p>
      <w:r>
        <w:t>この法律の施行前にした行為及びこの附則の規定によりなお従前の例によることとされる法人税に係るこの法律の施行後にした行為に対する罰則の適用については、なお従前の例による。</w:t>
      </w:r>
    </w:p>
    <w:p>
      <w:pPr>
        <w:pStyle w:val="Heading4"/>
      </w:pPr>
      <w:r>
        <w:t>第二十二条（法人税法等の一部を改正する法律の一部改正に伴う経過措置）</w:t>
      </w:r>
    </w:p>
    <w:p>
      <w:r>
        <w:t>第十二条の規定による改正後の法人税法等の一部を改正する法律（平成十年法律第二十四号）附則第六条から第八条までの規定は、平成十三年四月一日以後に合併、分割、現物出資又は事後設立が行われる場合における法人の各事業年度の所得に対する法人税及び同日以後に解散（合併による解散を除く。以下この条において同じ。）が行われる場合における法人の清算所得に対する法人税（清算所得に対する法人税を課される法人の清算中の事業年度の所得に係る法人税及び残余財産の一部分配により納付すべき法人税を含む。以下この条において同じ。）について適用し、同日前に合併、現物出資又は事後設立が行われた場合における法人の各事業年度の所得に対する法人税及び同日前に解散又は合併が行われた場合における法人の清算所得に対する法人税については、なお従前の例による。</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　則（平成一三年六月一五日法律第五〇号）</w:t>
      </w:r>
    </w:p>
    <w:p>
      <w:pPr>
        <w:pStyle w:val="Heading4"/>
      </w:pPr>
      <w:r>
        <w:t>第一条（施行期日）</w:t>
      </w:r>
    </w:p>
    <w:p>
      <w:r>
        <w:t>この法律は、平成十四年四月一日から施行する。</w:t>
      </w:r>
    </w:p>
    <w:p>
      <w:pPr>
        <w:pStyle w:val="Heading4"/>
      </w:pPr>
      <w:r>
        <w:t>第二十五条（適格退職年金契約に係る権利義務の確定給付企業年金への移転）</w:t>
      </w:r>
    </w:p>
    <w:p>
      <w:r>
        <w:t>事業主等は、その実施事業所の事業主が前条の規定による改正後の法人税法（以下「新法人税法」という。）附則第二十条第三項に規定する適格退職年金契約を締結している場合は、平成二十四年三月三十一日までの間に限り、厚生労働大臣の承認（当該確定給付企業年金が基金型企業年金である場合にあっては、認可）を受けて、当該適格退職年金契約に係る同条第二項第一号ロに規定する信託の受益者又は同項第二号ロに規定する保険金受取人若しくは同項第三号ロに規定する共済金受取人（以下「移行適格退職年金受益者等」という。）に係る給付の支給に関する権利義務を承継することができる。</w:t>
      </w:r>
    </w:p>
    <w:p>
      <w:pPr>
        <w:pStyle w:val="Heading5"/>
        <w:ind w:left="440"/>
      </w:pPr>
      <w:r>
        <w:t>２</w:t>
      </w:r>
    </w:p>
    <w:p>
      <w:pPr>
        <w:ind w:left="440"/>
      </w:pPr>
      <w:r>
        <w:t>第七十四条第二項及び第三項の規定は当該確定給付企業年金が規約型企業年金である場合に事業主が前項の承認の申請を行う場合について、第七十六条第二項の規定は当該確定給付企業年金が基金型企業年金である場合に基金が前項の認可の申請を行う場合について、それぞれ準用する。</w:t>
      </w:r>
    </w:p>
    <w:p>
      <w:pPr>
        <w:pStyle w:val="Heading5"/>
        <w:ind w:left="440"/>
      </w:pPr>
      <w:r>
        <w:t>３</w:t>
      </w:r>
    </w:p>
    <w:p>
      <w:pPr>
        <w:ind w:left="440"/>
      </w:pPr>
      <w:r>
        <w:t>第一項の規定により当該事業主等が権利義務を承継する場合においては、当該適格退職年金契約に係る新法人税法附則第二十条第二項各号に掲げる法人から当該確定給付企業年金の資産管理運用機関等に当該適格退職年金契約に係る積立金を移換するものとする。</w:t>
      </w:r>
    </w:p>
    <w:p>
      <w:pPr>
        <w:pStyle w:val="Heading5"/>
        <w:ind w:left="440"/>
      </w:pPr>
      <w:r>
        <w:t>４</w:t>
      </w:r>
    </w:p>
    <w:p>
      <w:pPr>
        <w:ind w:left="440"/>
      </w:pPr>
      <w:r>
        <w:t>第一項の規定により移行適格退職年金受益者等に係る給付の支給に関する権利義務を承継した確定給付企業年金については、第三十六条第四項及び第四十一条第三項の規定は適用せず、第三十六条第二項及び第四十一条第二項の適用については、第三十六条第二項中「次に掲げる要件（」とあるのは「次に掲げる要件（附則第二十五条第一項の規定により給付の支給に関する権利義務を承継した移行適格退職年金受益者等については、別に政令で定める要件とし、」と、第四十一条第二項中「次に掲げる要件」とあるのは「次に掲げる要件（附則第二十五条第一項の規定により給付の支給に関する権利義務を承継した移行適格退職年金受益者等については、別に政令で定める要件）」とする。</w:t>
      </w:r>
    </w:p>
    <w:p>
      <w:pPr>
        <w:pStyle w:val="Heading4"/>
      </w:pPr>
      <w:r>
        <w:t>第二十六条（適格退職年金契約に係る権利義務の厚生年金基金への移転）</w:t>
      </w:r>
    </w:p>
    <w:p>
      <w:r>
        <w:t>厚生年金基金は、その設立事業所の事業主が、新法人税法附則第二十条第三項に規定する適格退職年金契約を締結している場合は、平成二十四年三月三十一日までの間に限り、厚生労働大臣の認可を受けて、移行適格退職年金受益者等に係る給付の支給に関する権利義務を承継することができる。</w:t>
      </w:r>
    </w:p>
    <w:p>
      <w:pPr>
        <w:pStyle w:val="Heading5"/>
        <w:ind w:left="440"/>
      </w:pPr>
      <w:r>
        <w:t>２</w:t>
      </w:r>
    </w:p>
    <w:p>
      <w:pPr>
        <w:ind w:left="440"/>
      </w:pPr>
      <w:r>
        <w:t>第百七条第三項の規定は、厚生年金基金が前項の認可の申請を行う場合について準用する。</w:t>
      </w:r>
    </w:p>
    <w:p>
      <w:pPr>
        <w:pStyle w:val="Heading5"/>
        <w:ind w:left="440"/>
      </w:pPr>
      <w:r>
        <w:t>３</w:t>
      </w:r>
    </w:p>
    <w:p>
      <w:pPr>
        <w:ind w:left="440"/>
      </w:pPr>
      <w:r>
        <w:t>第一項の規定により当該厚生年金基金が権利義務を承継する場合においては、当該適格退職年金契約に係る新法人税法附則第二十条第二項各号に掲げる法人から当該厚生年金基金に当該適格退職年金契約に係る積立金を移換するものとする。</w:t>
      </w:r>
    </w:p>
    <w:p>
      <w:pPr>
        <w:pStyle w:val="Heading5"/>
        <w:ind w:left="440"/>
      </w:pPr>
      <w:r>
        <w:t>４</w:t>
      </w:r>
    </w:p>
    <w:p>
      <w:pPr>
        <w:ind w:left="440"/>
      </w:pPr>
      <w:r>
        <w:t>第一項の規定により給付の支給に関する権利義務を承継する移行適格退職年金受益者等であって当該厚生年金基金の加入員とならない者については、厚生年金保険法第百三十一条から第百三十三条の二まで、第百三十五条並びに第百三十六条において準用する同法第三十六条第一項及び第二項の規定は、適用しない。</w:t>
      </w:r>
    </w:p>
    <w:p>
      <w:pPr>
        <w:pStyle w:val="Heading5"/>
        <w:ind w:left="440"/>
      </w:pPr>
      <w:r>
        <w:t>５</w:t>
      </w:r>
    </w:p>
    <w:p>
      <w:pPr>
        <w:ind w:left="440"/>
      </w:pPr>
      <w:r>
        <w:t>第一項の規定により移行適格退職年金受益者等に係る給付の支給に関する権利義務を承継した厚生年金基金が支給する死亡を支給理由とする年金たる給付又は一時金たる給付（第一項の認可を受けた日において、当該適格退職年金契約に基づき移行適格退職年金受益者等の死亡により支給される退職年金の給付を受ける権利を有する者に支給するものに限る。）については、厚生年金保険法第百三十六条において準用する同法第四十一条の規定は、適用しない。</w:t>
      </w:r>
    </w:p>
    <w:p>
      <w:pPr>
        <w:pStyle w:val="Heading4"/>
      </w:pPr>
      <w:r>
        <w:t>第二十七条</w:t>
      </w:r>
    </w:p>
    <w:p>
      <w:r>
        <w:t>前二条に定めるもののほか、新法人税法附則第二十条第三項に規定する適格退職年金契約に係る権利義務の承継に関し必要な事項は、政令で定める。</w:t>
      </w:r>
    </w:p>
    <w:p>
      <w:pPr>
        <w:pStyle w:val="Heading4"/>
      </w:pPr>
      <w:r>
        <w:t>第二十八条（適格退職年金契約に係る資産の独立行政法人勤労者退職金共済機構への移換）</w:t>
      </w:r>
    </w:p>
    <w:p>
      <w:r>
        <w:t>中小企業退職金共済法第二条第一項に規定する中小企業者（以下この条において単に「中小企業者」という。）であって、新法人税法附則第二十条第三項に規定する適格退職年金契約を締結しているものが、平成二十四年三月三十一日までの間に、その雇用する従業員を被共済者として中小企業退職金共済法第二条第三項に規定する退職金共済契約（以下この条において単に「退職金共済契約」という。）を締結した場合において、当該適格退職年金契約の相手方が、独立行政法人勤労者退職金共済機構（以下この条において「機構」という。）との間で、当該退職金共済契約の被共済者となった者について、当該適格退職年金契約に係る被共済者持分額（当該適格退職年金契約に係る信託財産の価額、保険料積立金に相当する金額又は共済掛金積立金に相当する金額であって中小企業者が負担した部分の金額のうち、当該被共済者の持分として厚生労働省令で定める方法により算定した額をいう。）の範囲内の金額を機構に引き渡すことその他厚生労働省令で定める事項を約する契約を締結したときは、当該機構との契約で定めるところによって当該金額（以下この条において「引渡金額」という。）を機構に引き渡すものとする。</w:t>
      </w:r>
    </w:p>
    <w:p>
      <w:pPr>
        <w:pStyle w:val="Heading5"/>
        <w:ind w:left="440"/>
      </w:pPr>
      <w:r>
        <w:t>２</w:t>
      </w:r>
    </w:p>
    <w:p>
      <w:pPr>
        <w:ind w:left="440"/>
      </w:pPr>
      <w:r>
        <w:t>引渡金額のうち、当該退職金共済契約の効力が生じた日における掛金月額その他の事情を勘案して政令で定める額については、厚生労働省令で定めるところにより、政令で定める月数を当該退職金共済契約の被共済者に係る掛金納付月数に通算するものとする。</w:t>
      </w:r>
    </w:p>
    <w:p>
      <w:pPr>
        <w:pStyle w:val="Heading5"/>
        <w:ind w:left="440"/>
      </w:pPr>
      <w:r>
        <w:t>３</w:t>
      </w:r>
    </w:p>
    <w:p>
      <w:pPr>
        <w:ind w:left="440"/>
      </w:pPr>
      <w:r>
        <w:t>引渡金額から前項の政令で定める額を控除した残余の額を有する当該退職金共済契約の被共済者が退職したときにおける退職金の額は、中小企業退職金共済法第十条第一項ただし書及び第二項の規定にかかわらず、次の各号に掲げる前項の規定による通算後の掛金納付月数の区分に応じ、当該各号に定める額とする。</w:t>
      </w:r>
    </w:p>
    <w:p>
      <w:pPr>
        <w:pStyle w:val="Heading6"/>
        <w:ind w:left="880"/>
      </w:pPr>
      <w:r>
        <w:t>一</w:t>
      </w:r>
    </w:p>
    <w:p>
      <w:pPr>
        <w:ind w:left="880"/>
      </w:pPr>
      <w:r>
        <w:t>十一月以下</w:t>
      </w:r>
    </w:p>
    <w:p>
      <w:pPr>
        <w:pStyle w:val="Heading6"/>
        <w:ind w:left="880"/>
      </w:pPr>
      <w:r>
        <w:t>二</w:t>
      </w:r>
    </w:p>
    <w:p>
      <w:pPr>
        <w:ind w:left="880"/>
      </w:pPr>
      <w:r>
        <w:t>十二月以上</w:t>
      </w:r>
    </w:p>
    <w:p>
      <w:pPr>
        <w:pStyle w:val="Heading5"/>
        <w:ind w:left="440"/>
      </w:pPr>
      <w:r>
        <w:t>４</w:t>
      </w:r>
    </w:p>
    <w:p>
      <w:pPr>
        <w:ind w:left="440"/>
      </w:pPr>
      <w:r>
        <w:t>前項の残余の額を有する当該退職金共済契約の被共済者に係る当該退職金共済契約が解除されたときにおける解約手当金の額は、中小企業退職金共済法第十六条第三項の規定にかかわらず、前項の規定の例により計算して得た額とする。</w:t>
      </w:r>
    </w:p>
    <w:p>
      <w:pPr>
        <w:pStyle w:val="Heading5"/>
        <w:ind w:left="440"/>
      </w:pPr>
      <w:r>
        <w:t>５</w:t>
      </w:r>
    </w:p>
    <w:p>
      <w:pPr>
        <w:ind w:left="440"/>
      </w:pPr>
      <w:r>
        <w:t>第一項の規定により引渡金額が機構に引き渡された退職金共済契約の被共済者については、中小企業者は、中小企業退職金共済法第二十七条第一項の規定にかかわらず、同項の申出をすることができない。</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則（平成一三年六月二九日法律第八八号）</w:t>
      </w:r>
    </w:p>
    <w:p>
      <w:pPr>
        <w:pStyle w:val="Heading4"/>
      </w:pPr>
      <w:r>
        <w:t>第一条（施行期日）</w:t>
      </w:r>
    </w:p>
    <w:p>
      <w:r>
        <w:t>この法律は、平成十三年十月一日から施行する。</w:t>
      </w:r>
    </w:p>
    <w:p>
      <w:r>
        <w:br w:type="page"/>
      </w:r>
    </w:p>
    <w:p>
      <w:pPr>
        <w:pStyle w:val="Heading1"/>
      </w:pPr>
      <w:r>
        <w:t>附　則（平成一三年六月二九日法律第九三号）</w:t>
      </w:r>
    </w:p>
    <w:p>
      <w:pPr>
        <w:pStyle w:val="Heading4"/>
      </w:pPr>
      <w:r>
        <w:t>第一条（施行期日）</w:t>
      </w:r>
    </w:p>
    <w:p>
      <w:r>
        <w:t>この法律は、平成十四年一月一日から施行する。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pPr>
        <w:pStyle w:val="Heading4"/>
      </w:pPr>
      <w:r>
        <w:t>第百七条（法人税法の一部改正に伴う経過措置）</w:t>
      </w:r>
    </w:p>
    <w:p>
      <w:r>
        <w:t>存続組合は、法人税法その他法人税に関する法令の規定及び地価税法（平成三年法律第六十九号）その他地価税に関する法令の規定の適用については、法人税法別表第二に掲げる法人とみなす。</w:t>
      </w:r>
    </w:p>
    <w:p>
      <w:pPr>
        <w:pStyle w:val="Heading5"/>
        <w:ind w:left="440"/>
      </w:pPr>
      <w:r>
        <w:t>２</w:t>
      </w:r>
    </w:p>
    <w:p>
      <w:pPr>
        <w:ind w:left="440"/>
      </w:pPr>
      <w:r>
        <w:t>存続組合は、地方税法第七百一条の三十四第二項の規定の適用については、法人税法第二条第六号の公益法人等とみなす。</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則（平成一四年三月三一日法律第一五号）</w:t>
      </w:r>
    </w:p>
    <w:p>
      <w:pPr>
        <w:pStyle w:val="Heading4"/>
      </w:pPr>
      <w:r>
        <w:t>第一条（施行期日）</w:t>
      </w:r>
    </w:p>
    <w:p>
      <w:r>
        <w:t>この法律は、平成十四年四月一日から施行する。</w:t>
      </w:r>
    </w:p>
    <w:p>
      <w:pPr>
        <w:pStyle w:val="Heading4"/>
      </w:pPr>
      <w:r>
        <w:t>第三十九条（自己の株式の譲渡に関する経過措置）</w:t>
      </w:r>
    </w:p>
    <w:p>
      <w:r>
        <w:t>第三条の規定による改正後の法人税法（次条において「新法人税法」という。）第二条及び第六十一条の二第五項の規定は、内国法人が施行日以後に行う自己の株式の譲渡について適用する。</w:t>
      </w:r>
    </w:p>
    <w:p>
      <w:pPr>
        <w:pStyle w:val="Heading4"/>
      </w:pPr>
      <w:r>
        <w:t>第四十条（匿名組合契約等に基づく利益の分配に対する法人税に関する経過措置）</w:t>
      </w:r>
    </w:p>
    <w:p>
      <w:r>
        <w:t>新法人税法第百三十八条第十一号の規定は、施行日以後に支払を受けるべき同号に掲げる利益の分配について適用し、施行日前に支払を受けるべき第三条の規定による改正前の法人税法第百三十八条第十一号に掲げる利益の分配については、なお従前の例による。</w:t>
      </w:r>
    </w:p>
    <w:p>
      <w:pPr>
        <w:pStyle w:val="Heading4"/>
      </w:pPr>
      <w:r>
        <w:t>第四十一条（政令への委任）</w:t>
      </w:r>
    </w:p>
    <w:p>
      <w:r>
        <w:t>附則第二条から前条までに定めるもののほか、この法律の施行に関し必要な経過措置は、政令で定める。</w:t>
      </w:r>
    </w:p>
    <w:p>
      <w:r>
        <w:br w:type="page"/>
      </w:r>
    </w:p>
    <w:p>
      <w:pPr>
        <w:pStyle w:val="Heading1"/>
      </w:pPr>
      <w:r>
        <w:t>附　則（平成一四年五月一〇日法律第三九号）</w:t>
      </w:r>
    </w:p>
    <w:p>
      <w:pPr>
        <w:pStyle w:val="Heading4"/>
      </w:pPr>
      <w:r>
        <w:t>第一条（施行期日）</w:t>
      </w:r>
    </w:p>
    <w:p>
      <w:r>
        <w:t>この法律は、公布の日から起算して九月を超えない範囲内において政令で定める日から施行する。</w:t>
      </w:r>
    </w:p>
    <w:p>
      <w:pPr>
        <w:pStyle w:val="Heading4"/>
      </w:pPr>
      <w:r>
        <w:t>第十八条（確定給付企業年金法の一部改正に伴う経過措置）</w:t>
      </w:r>
    </w:p>
    <w:p>
      <w:r>
        <w:t>前条の規定による改正後の確定給付企業年金法附則第二十八条第一項の規定は、施行日以後に効力が生じた退職金共済契約について適用し、施行日前退職金共済契約については、なお従前の例による。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pPr>
        <w:pStyle w:val="Heading4"/>
      </w:pPr>
      <w:r>
        <w:t>第二条（法人税法等の一部改正に伴う経過措置の原則）</w:t>
      </w:r>
    </w:p>
    <w:p>
      <w:r>
        <w:t>この附則に別段の定めがあるものを除き、第一条の規定による改正後の法人税法（以下「新法人税法」という。）の規定、第二条の規定による改正後の経済社会の変化等に対応して早急に講ずべき所得税及び法人税の負担軽減措置に関する法律の規定、第三条の規定による改正後の租税特別措置法（以下「新租税特別措置法」という。）の規定、第四条の規定による改正後の阪神・淡路大震災の被災者等に係る国税関係法律の臨時特例に関する法律（以下「新震災特例法」という。）の規定並びに第九条の規定による改正後の法人税法等の一部を改正する法律（平成十年法律第二十四号）附則第七条及び第二十四条の規定は、法人（新法人税法第二条第八号に規定する人格のない社団等を含む。以下同じ。）の平成十五年三月三十一日以後に終了する事業年度の所得に対する法人税、連結法人の同日以後に終了する連結事業年度の連結所得に対する法人税、特定信託の受託者である法人の同日以後に終了する計算期間の所得に対する法人税、法人の同日以後に終了する事業年度の退職年金等積立金に対する法人税及び法人の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に対する法人税、特定信託の受託者である法人の同日前に終了した計算期間の所得に対する法人税、法人の同日前に終了した事業年度の退職年金等積立金に対する法人税及び法人の同日前の解散による清算所得に対する法人税については、なお従前の例による。</w:t>
      </w:r>
    </w:p>
    <w:p>
      <w:pPr>
        <w:pStyle w:val="Heading4"/>
      </w:pPr>
      <w:r>
        <w:t>第三条（連結納税の承認の申請等に関する経過措置）</w:t>
      </w:r>
    </w:p>
    <w:p>
      <w:r>
        <w:t>新法人税法第四条の三第一項に規定する内国法人の経過措置対象年度（平成十四年四月一日から平成十五年六月三十日までの間に開始し、かつ、同年三月三十一日以後に終了する事業年度をいう。以下この項において同じ。）が新法人税法第四条の二の承認を受けて各連結事業年度の連結所得に対する法人税を納める最初の連結事業年度としようとする期間である場合には、新法人税法第四条の三第一項に規定する六月前の日を当該経過措置対象年度終了の日から起算して六月前の日（その日が平成十四年十二月三十一日後となる場合には、同日。次項において「経過措置対象年度申請期限」という。）として、同条第一項の規定を適用する。</w:t>
      </w:r>
    </w:p>
    <w:p>
      <w:pPr>
        <w:pStyle w:val="Heading5"/>
        <w:ind w:left="440"/>
      </w:pPr>
      <w:r>
        <w:t>２</w:t>
      </w:r>
    </w:p>
    <w:p>
      <w:pPr>
        <w:ind w:left="440"/>
      </w:pPr>
      <w:r>
        <w:t>前項の規定は、同項に規定する内国法人が、経過措置対象年度申請期限までに同項の規定の適用を受ける旨その他財務省令で定める事項を記載した書類を当該内国法人の納税地の所轄税務署長を経由して国税庁長官に提出した場合に限り、適用する。</w:t>
      </w:r>
    </w:p>
    <w:p>
      <w:pPr>
        <w:pStyle w:val="Heading5"/>
        <w:ind w:left="440"/>
      </w:pPr>
      <w:r>
        <w:t>３</w:t>
      </w:r>
    </w:p>
    <w:p>
      <w:pPr>
        <w:ind w:left="440"/>
      </w:pPr>
      <w:r>
        <w:t>第一項に規定する内国法人及び当該内国法人との間に当該内国法人による新法人税法第四条の二に規定する完全支配関係がある同条に規定する他の内国法人が同項の規定の適用を受けて新法人税法第四条の三第一項の申請書を提出した場合における同条第三項から第五項まで及び第十項の規定の適用については、同条第三項中「第一項の」とあるのは「法人税法等の一部を改正する法律（平成十四年法律第七十九号）附則第三条第一項（連結納税の承認の申請等に関する経過措置）の規定の適用を受けて行つた第一項の」と、同条第四項中「第一項の申請書」とあるのは「法人税法等の一部を改正する法律附則第三条第一項の規定の適用を受けて第一項の申請書」と、「開始の日の前日」とあるのは「終了の日（その日が平成十五年六月三十日後である場合には、同日。以下この項において同じ。）」と、「、同項」とあるのは「、第一項」と、「その開始の日」とあるのは「当該終了の日」と、同条第五項中「開始の日」とあるのは「開始の日（当該他の内国法人のうち、当該内国法人が当該承認を受けて各連結事業年度の連結所得に対する法人税を課される最初の連結事業年度終了の日の属する事業年度の前事業年度（当該事業年度開始の日が当該連結事業年度開始の日前である場合には、当該事業年度）終了の時に第九項第一号に規定する時価評価資産等を有するもの（第六十一条の十一第一項各号（連結納税の開始に伴う資産の時価評価損益）に掲げるものを除く。以下この項において「時価評価法人」という。）及び当該連結事業年度終了の日の属する事業年度開始の日が当該連結事業年度開始の日前であるもの（当該時価評価法人を除く。以下この項において「連結事業年度前開始法人」という。）並びに当該時価評価法人又は連結事業年度前開始法人が発行済株式又は出資を直接又は間接に保有するものにあつては当該連結事業年度終了の日の翌日とし、これらのいずれにも該当しないものにあつては当該連結事業年度終了の日の属する事業年度開始の日とする。）」と、同条第十項中「連結親法人との間に当該連結親法人」とあるのは「法人税法等の一部を改正する法律附則第三条第一項の規定の適用を受けて前条の承認を受ける第一項に規定する内国法人との間に当該内国法人」と、「第十五条の二第二項（連結事業年度の意義）の規定の適用を受ける場合にあつては、同項各号に定める期間の開始の日」とあるのは「当該他の内国法人のうち、同日の属する事業年度終了の時に前項第一号に規定する時価評価資産等を有するもの（第六十一条の十二第一項各号（連結納税への加入に伴う資産の時価評価損益）に掲げるものを除く。以下この項において「時価評価法人」という。）及び当該完全支配関係を有することとなつた日から当該内国法人が当該承認を受けて各連結事業年度の連結所得に対する法人税を課される最初の連結事業年度終了の日までの間に開始する事業年度がないもの（当該時価評価法人を除く。以下この項において「加入前開始法人」という。）並びに当該時価評価法人若しくは第五項に規定する時価評価法人又は当該加入前開始法人若しくは同項に規定する連結事業年度前開始法人が発行済株式又は出資を直接又は間接に保有するものにあつては当該連結事業年度終了の日の翌日とし、これらのいずれにも該当しないもの（以下この項において「加入後開始法人」という。）にあつては当該連結事業年度終了の日の属する事業年度（以下この項において「加入後適用事業年度」という。）開始の日（同日が第四項に規定する終了の日前であるときは、当該終了の日）とする」と、「以後」とあるのは「（加入後開始法人にあつては、加入後適用事業年度開始の日）以後」とする。</w:t>
      </w:r>
    </w:p>
    <w:p>
      <w:pPr>
        <w:pStyle w:val="Heading5"/>
        <w:ind w:left="440"/>
      </w:pPr>
      <w:r>
        <w:t>４</w:t>
      </w:r>
    </w:p>
    <w:p>
      <w:pPr>
        <w:ind w:left="440"/>
      </w:pPr>
      <w:r>
        <w:t>第一項の規定の適用に関し必要な事項は、政令で定める。</w:t>
      </w:r>
    </w:p>
    <w:p>
      <w:pPr>
        <w:pStyle w:val="Heading4"/>
      </w:pPr>
      <w:r>
        <w:t>第四条（みなし事業年度に関する経過措置）</w:t>
      </w:r>
    </w:p>
    <w:p>
      <w:r>
        <w:t>次項から第四項までに定める場合を除き、新法人税法第十四条の規定は、この法律の施行の日（以下「施行日」という。）以後に同条各号に規定する事実が生ずる場合について適用し、施行日前に第一条の規定による改正前の法人税法（以下「旧法人税法」という。）第十四条各号に規定する事実が生じた場合については、なお従前の例による。</w:t>
      </w:r>
    </w:p>
    <w:p>
      <w:pPr>
        <w:pStyle w:val="Heading5"/>
        <w:ind w:left="440"/>
      </w:pPr>
      <w:r>
        <w:t>２</w:t>
      </w:r>
    </w:p>
    <w:p>
      <w:pPr>
        <w:ind w:left="440"/>
      </w:pPr>
      <w:r>
        <w:t>前条第一項の規定の適用を受けて新法人税法第四条の二の承認を受ける同項に規定する内国法人、経過措置適用子法人（同項の規定の適用を受けて同条の承認を受ける前条第三項に規定する他の内国法人をいう。以下この条において同じ。）及び経過措置期間加入法人（当該内国法人の各連結事業年度の連結所得に対する法人税を課される最初の連結事業年度において当該内国法人との間に当該内国法人による新法人税法第四条の二に規定する完全支配関係を有することとなった同条に規定する他の内国法人をいう。以下この条において同じ。）については、新法人税法第十四条（当該内国法人にあっては、同条第十三号を除く。）の規定は、当該内国法人の当該連結事業年度終了の日の翌日以後に同条各号に規定する事実が生ずる場合について適用する。</w:t>
      </w:r>
    </w:p>
    <w:p>
      <w:pPr>
        <w:pStyle w:val="Heading5"/>
        <w:ind w:left="440"/>
      </w:pPr>
      <w:r>
        <w:t>３</w:t>
      </w:r>
    </w:p>
    <w:p>
      <w:pPr>
        <w:ind w:left="440"/>
      </w:pPr>
      <w:r>
        <w:t>前項に規定する内国法人、経過措置適用子法人及び経過措置期間加入法人について、当該内国法人の同項に規定する最初の連結事業年度終了の日までに旧法人税法第十四条各号に規定する事実が生ずる場合には、同条の規定は、なおその効力を有する。</w:t>
      </w:r>
    </w:p>
    <w:p>
      <w:pPr>
        <w:pStyle w:val="Heading5"/>
        <w:ind w:left="440"/>
      </w:pPr>
      <w:r>
        <w:t>４</w:t>
      </w:r>
    </w:p>
    <w:p>
      <w:pPr>
        <w:ind w:left="440"/>
      </w:pPr>
      <w:r>
        <w:t>経過措置適用子法人又は経過措置期間加入法人に、第二項に規定する内国法人の同項に規定する最初の連結事業年度終了の日前に開始し、かつ、同日後に終了する事業年度があるときは、その事業年度開始の日から当該終了の日までの期間及び当該終了の日の翌日からその事業年度終了の日までの期間をそれぞれ当該経過措置適用子法人又は経過措置期間加入法人の事業年度とみなす。</w:t>
      </w:r>
    </w:p>
    <w:p>
      <w:pPr>
        <w:pStyle w:val="Heading4"/>
      </w:pPr>
      <w:r>
        <w:t>第五条（連結事業年度に関する経過措置）</w:t>
      </w:r>
    </w:p>
    <w:p>
      <w:r>
        <w:t>附則第三条第一項の規定の適用を受けた同項に規定する内国法人及び同条第三項に規定する他の内国法人が新法人税法第四条の二の承認を受けた場合には、当該他の内国法人のうち、時価評価法人（当該内国法人の最初連結事業年度（新法人税法第十五条の二第一項に規定する最初連結事業年度をいう。以下この条において同じ。）終了の日の属する事業年度の前事業年度（当該事業年度開始の日が当該最初連結事業年度開始の日前である場合には、当該事業年度）終了の時に新法人税法第四条の三第九項第一号に規定する時価評価資産等（次項において「時価評価資産等」という。）を有する当該他の内国法人（新法人税法第六十一条の十一第一項各号に掲げるものを除く。）をいう。以下この項において同じ。）及び連結事業年度前開始法人（当該最初連結事業年度終了の日の属する事業年度開始の日が当該最初連結事業年度開始の日前である当該他の内国法人（当該時価評価法人を除く。）をいう。以下この項において同じ。）並びに関連法人等（当該時価評価法人又は連結事業年度前開始法人が発行済株式又は出資を直接又は間接に保有する当該他の内国法人をいう。）のいずれにも該当しない法人の最初連結事業年度は、新法人税法第十五条の二の規定にかかわらず、当該内国法人の最初連結事業年度終了の日の属する当該法人の事業年度開始の日から当該終了の日までの期間とする。</w:t>
      </w:r>
    </w:p>
    <w:p>
      <w:pPr>
        <w:pStyle w:val="Heading5"/>
        <w:ind w:left="440"/>
      </w:pPr>
      <w:r>
        <w:t>２</w:t>
      </w:r>
    </w:p>
    <w:p>
      <w:pPr>
        <w:ind w:left="440"/>
      </w:pPr>
      <w:r>
        <w:t>前項に規定する内国法人の最初連結事業年度において当該内国法人との間に当該内国法人による新法人税法第四条の二に規定する完全支配関係を有することとなった同条に規定する他の内国法人のうち、時価評価法人（当該完全支配関係を有することとなった日の属する事業年度終了の時に時価評価資産等を有する当該他の内国法人（新法人税法第六十一条の十二第一項各号に掲げるものを除く。）をいう。以下この項において同じ。）及び加入前開始法人（当該完全支配関係を有することとなった日から当該最初連結事業年度終了の日までの間に開始する事業年度がない当該他の内国法人（当該時価評価法人を除く。）をいう。以下この項において同じ。）並びに関連法人等（当該時価評価法人若しくは前項に規定する時価評価法人又は当該加入前開始法人若しくは同項に規定する連結事業年度前開始法人が発行済株式又は出資を直接又は間接に保有する当該他の内国法人をいう。）のいずれにも該当しない法人の最初連結事業年度は、新法人税法第十五条の二の規定にかかわらず、当該内国法人の最初連結事業年度終了の日の属する当該法人の事業年度開始の日から当該終了の日までの期間とする。</w:t>
      </w:r>
    </w:p>
    <w:p>
      <w:pPr>
        <w:pStyle w:val="Heading5"/>
        <w:ind w:left="440"/>
      </w:pPr>
      <w:r>
        <w:t>３</w:t>
      </w:r>
    </w:p>
    <w:p>
      <w:pPr>
        <w:ind w:left="440"/>
      </w:pPr>
      <w:r>
        <w:t>第一項に規定する内国法人の最初連結事業年度において当該内国法人との間に当該内国法人による新法人税法第四条の二に規定する完全支配関係を有することとなった同条に規定する他の内国法人については、新法人税法第十五条の二第二項の規定は、適用しない。</w:t>
      </w:r>
    </w:p>
    <w:p>
      <w:pPr>
        <w:pStyle w:val="Heading4"/>
      </w:pPr>
      <w:r>
        <w:t>第六条（受取配当等の益金不算入に関する経過措置）</w:t>
      </w:r>
    </w:p>
    <w:p>
      <w:r>
        <w:t>法人（各事業年度終了の時における資本の金額又は出資金額が一億円を超える普通法人並びに保険業法（平成七年法律第百五号）に規定する相互会社及びこれに準ずるものとして政令で定めるものを除く。）の平成十四年四月一日から平成十五年三月三十一日までの間に開始し、かつ、平成十五年三月三十一日以後に終了する事業年度における新法人税法第二十三条第一項及び第四項の規定の適用については、これらの規定中「百分の五十」とあるのは「百分の七十」とし、当該法人の同年四月一日から平成十六年三月三十一日までの間に開始する事業年度におけるこれらの規定の適用については、これらの規定中「百分の五十」とあるのは「百分の六十」とする。</w:t>
      </w:r>
    </w:p>
    <w:p>
      <w:pPr>
        <w:pStyle w:val="Heading4"/>
      </w:pPr>
      <w:r>
        <w:t>第七条（寄附金の損金不算入に関する経過措置）</w:t>
      </w:r>
    </w:p>
    <w:p>
      <w:r>
        <w:t>新法人税法第三十七条第二項の規定は、法人が新法人税法第四条の二の承認を受けた日以後に支出する同項に規定する寄附金の額について適用する。</w:t>
      </w:r>
    </w:p>
    <w:p>
      <w:pPr>
        <w:pStyle w:val="Heading4"/>
      </w:pPr>
      <w:r>
        <w:t>第八条（退職給与引当金に関する経過措置）</w:t>
      </w:r>
    </w:p>
    <w:p>
      <w:r>
        <w:t>法人が平成十五年三月三十一日以後最初に終了する事業年度又は連結事業年度（以下この条において「改正事業年度」という。）において分社型分割等（分社型分割、現物出資又は事後設立（新法人税法第二条第十二号の六に規定する事後設立をいう。）をいう。以下この項及び次項において同じ。）を行った場合（当該分社型分割等を施行日前に行った場合に限る。）には、当該分社型分割等の時までの間は、旧法人税法第五十四条（第二項及び第三項を除く。）の規定は、なおその効力を有する。</w:t>
      </w:r>
    </w:p>
    <w:p>
      <w:pPr>
        <w:pStyle w:val="Heading5"/>
        <w:ind w:left="440"/>
      </w:pPr>
      <w:r>
        <w:t>２</w:t>
      </w:r>
    </w:p>
    <w:p>
      <w:pPr>
        <w:ind w:left="440"/>
      </w:pPr>
      <w:r>
        <w:t>法人が改正事業年度開始の時（当該法人が施行日前に分社型分割等を行い、旧法人税法第五十四条第四項に規定する期中退職給与引当金勘定の金額を改正事業年度の損金の額に算入した場合にあっては、当該分社型分割等の時。以下この項において同じ。）において同条第六項に規定する退職給与引当金勘定の金額（以下この条において「退職給与引当金勘定の金額」という。）を有するときは、当該法人の次の表の各号の上欄に掲げる区分に応じ、それぞれ当該各号の中欄に掲げる事業年度又は連結事業年度において、当該各号の下欄に掲げる金額（当該事業年度又は連結事業年度終了の時における退職給与引当金勘定の金額が当該掲げる金額に満たない場合には、当該退職給与引当金勘定の金額）を取り崩さなければならない。</w:t>
      </w:r>
    </w:p>
    <w:p>
      <w:pPr>
        <w:pStyle w:val="Heading5"/>
        <w:ind w:left="440"/>
      </w:pPr>
      <w:r>
        <w:t>３</w:t>
      </w:r>
    </w:p>
    <w:p>
      <w:pPr>
        <w:ind w:left="440"/>
      </w:pPr>
      <w:r>
        <w:t>前項の表の各号の中欄に掲げる事業年度又は連結事業年度において当該各号の下欄に掲げる金額を取り崩した後の退職給与引当金勘定の金額が当該事業年度又は連結事業年度終了の時において在職する使用人の全員がその時において自己の都合により退職するものと仮定した場合に各使用人につきその時において定められている旧法人税法第五十四条第一項に規定する退職給与規程により計算される退職給与の額の合計額を超えるときは、当該事業年度又は連結事業年度において、当該超える部分の金額を取り崩さなければならない。</w:t>
      </w:r>
    </w:p>
    <w:p>
      <w:pPr>
        <w:pStyle w:val="Heading5"/>
        <w:ind w:left="440"/>
      </w:pPr>
      <w:r>
        <w:t>４</w:t>
      </w:r>
    </w:p>
    <w:p>
      <w:pPr>
        <w:ind w:left="440"/>
      </w:pPr>
      <w:r>
        <w:t>前二項の規定により取り崩した退職給与引当金勘定の金額は、その取り崩した日の属する事業年度の所得の金額又は連結事業年度の連結所得の金額の計算上、益金の額に算入する。</w:t>
      </w:r>
    </w:p>
    <w:p>
      <w:pPr>
        <w:pStyle w:val="Heading5"/>
        <w:ind w:left="440"/>
      </w:pPr>
      <w:r>
        <w:t>５</w:t>
      </w:r>
    </w:p>
    <w:p>
      <w:pPr>
        <w:ind w:left="440"/>
      </w:pPr>
      <w:r>
        <w:t>退職給与引当金勘定の金額を有する法人が、改正事業年度以後の各事業年度又は各連結事業年度において組織再編成（合併、分割又は現物出資をいい、施行日以後に行ったものに限る。以下この条において同じ。）を行ったことに伴い、その使用人が当該組織再編成に係る合併法人等（合併法人、分割承継法人又は被現物出資法人をいう。以下この項及び次項において同じ。）の業務に従事することとなった場合において、当該法人が当該従事することとなった使用人に退職給与を支給していないことその他の政令で定める要件に該当するときは、次の各号に掲げる組織再編成の区分に応じ、当該各号に定める退職給与引当金勘定の金額は、当該合併法人等に引き継ぐものとする。</w:t>
      </w:r>
    </w:p>
    <w:p>
      <w:pPr>
        <w:pStyle w:val="Heading6"/>
        <w:ind w:left="880"/>
      </w:pPr>
      <w:r>
        <w:t>一</w:t>
      </w:r>
    </w:p>
    <w:p>
      <w:pPr>
        <w:ind w:left="880"/>
      </w:pPr>
      <w:r>
        <w:t>合併</w:t>
      </w:r>
    </w:p>
    <w:p>
      <w:pPr>
        <w:pStyle w:val="Heading6"/>
        <w:ind w:left="880"/>
      </w:pPr>
      <w:r>
        <w:t>二</w:t>
      </w:r>
    </w:p>
    <w:p>
      <w:pPr>
        <w:ind w:left="880"/>
      </w:pPr>
      <w:r>
        <w:t>分割又は現物出資</w:t>
      </w:r>
    </w:p>
    <w:p>
      <w:pPr>
        <w:pStyle w:val="Heading5"/>
        <w:ind w:left="440"/>
      </w:pPr>
      <w:r>
        <w:t>６</w:t>
      </w:r>
    </w:p>
    <w:p>
      <w:pPr>
        <w:ind w:left="440"/>
      </w:pPr>
      <w:r>
        <w:t>前項の規定により合併法人等が引継ぎを受けた退職給与引当金勘定の金額は、当該合併法人等が同項の組織再編成の時において有する退職給与引当金勘定の金額とみなす。</w:t>
      </w:r>
    </w:p>
    <w:p>
      <w:pPr>
        <w:pStyle w:val="Heading5"/>
        <w:ind w:left="440"/>
      </w:pPr>
      <w:r>
        <w:t>７</w:t>
      </w:r>
    </w:p>
    <w:p>
      <w:pPr>
        <w:ind w:left="440"/>
      </w:pPr>
      <w:r>
        <w:t>組織再編成があった場合の第二項の表の各号の下欄の金額の計算その他前各項の規定の適用に関し必要な事項は、政令で定める。</w:t>
      </w:r>
    </w:p>
    <w:p>
      <w:pPr>
        <w:pStyle w:val="Heading4"/>
      </w:pPr>
      <w:r>
        <w:t>第九条（連結納税の開始に伴う資産の時価評価損益に関する経過措置）</w:t>
      </w:r>
    </w:p>
    <w:p>
      <w:r>
        <w:t>新法人税法第六十一条の十一の規定は、法人の施行日の翌日から起算して六月を経過する日以後に終了する事業年度終了の時に有する同条第一項に規定する時価評価資産（次条において「時価評価資産」という。）について適用する。</w:t>
      </w:r>
    </w:p>
    <w:p>
      <w:pPr>
        <w:pStyle w:val="Heading5"/>
        <w:ind w:left="440"/>
      </w:pPr>
      <w:r>
        <w:t>２</w:t>
      </w:r>
    </w:p>
    <w:p>
      <w:pPr>
        <w:ind w:left="440"/>
      </w:pPr>
      <w:r>
        <w:t>法人が附則第三条第一項の規定の適用を受けた場合において新法人税法第六十一条の十一第一項に規定する最初連結親法人事業年度（以下この項及び次条において「最初連結親法人事業年度」という。）終了の日の属する事業年度の前事業年度（当該事業年度開始の日が当該最初連結親法人事業年度開始の日前である場合には、当該事業年度）終了の時に新法人税法第四条の三第九項第一号に規定する時価評価資産等（次条において「時価評価資産等」という。）を有するときの新法人税法第六十一条の十一の規定の適用については、同条第一項中「開始の日の前日（当該他の内国法人が第四条の三第九項第一号（連結納税の承認の効力）に規定する時価評価法人である場合には、最初連結親法人事業年度終了の日）」とあるのは、「終了の日」とする。</w:t>
      </w:r>
    </w:p>
    <w:p>
      <w:pPr>
        <w:pStyle w:val="Heading5"/>
        <w:ind w:left="440"/>
      </w:pPr>
      <w:r>
        <w:t>３</w:t>
      </w:r>
    </w:p>
    <w:p>
      <w:pPr>
        <w:ind w:left="440"/>
      </w:pPr>
      <w:r>
        <w:t>法人の平成十八年十二月三十一日前に終了する新法人税法第六十一条の十一第一項に規定する連結開始直前事業年度においては、同項各号に規定する五年前の日は平成十四年一月一日として、同条の規定を適用する。</w:t>
      </w:r>
    </w:p>
    <w:p>
      <w:pPr>
        <w:pStyle w:val="Heading5"/>
        <w:ind w:left="440"/>
      </w:pPr>
      <w:r>
        <w:t>４</w:t>
      </w:r>
    </w:p>
    <w:p>
      <w:pPr>
        <w:ind w:left="440"/>
      </w:pPr>
      <w:r>
        <w:t>法人が附則第三条第一項の規定の適用を受けた場合には、当該法人に係る新法人税法第六十一条の十一第一項の規定の適用については、同項第六号ロ中「提出期限」とあるのは、「提出期限と法人税法等の一部を改正する法律（平成十四年法律第七十九号）附則第三条第一項に規定する経過措置対象年度申請期限とのうちいずれか遅い日」とする。</w:t>
      </w:r>
    </w:p>
    <w:p>
      <w:pPr>
        <w:pStyle w:val="Heading4"/>
      </w:pPr>
      <w:r>
        <w:t>第十条（連結納税への加入に伴う資産の時価評価損益に関する経過措置）</w:t>
      </w:r>
    </w:p>
    <w:p>
      <w:r>
        <w:t>新法人税法第六十一条の十二の規定は、法人の施行日の翌日から起算して六月を経過する日以後に終了する事業年度終了の時に有する時価評価資産について適用する。</w:t>
      </w:r>
    </w:p>
    <w:p>
      <w:pPr>
        <w:pStyle w:val="Heading5"/>
        <w:ind w:left="440"/>
      </w:pPr>
      <w:r>
        <w:t>２</w:t>
      </w:r>
    </w:p>
    <w:p>
      <w:pPr>
        <w:ind w:left="440"/>
      </w:pPr>
      <w:r>
        <w:t>法人が附則第三条第一項の規定の適用を受けた場合において最初連結親法人事業年度に当該法人との間に当該法人による新法人税法第四条の二に規定する完全支配関係を有することとなった法人が当該完全支配関係を有することとなった日の属する事業年度終了の時に時価評価資産等を有するときの新法人税法第六十一条の十二の規定の適用については、同条第一項中「連結親法人との間に当該連結親法人による第四条の二（連結納税義務者）に規定する完全支配関係を有することとなつた日の前日（当該他の内国法人が同項第一号に規定する時価評価法人である場合には、最初連結親法人事業年度終了の日）」とあるのは、「最初連結親法人事業年度終了の日」とする。</w:t>
      </w:r>
    </w:p>
    <w:p>
      <w:pPr>
        <w:pStyle w:val="Heading5"/>
        <w:ind w:left="440"/>
      </w:pPr>
      <w:r>
        <w:t>３</w:t>
      </w:r>
    </w:p>
    <w:p>
      <w:pPr>
        <w:ind w:left="440"/>
      </w:pPr>
      <w:r>
        <w:t>法人の平成十八年十二月三十一日前に終了する新法人税法第六十一条の十二第一項に規定する連結加入直前事業年度においては、同項各号に規定する五年前の日は平成十四年一月一日として、同条の規定を適用する。</w:t>
      </w:r>
    </w:p>
    <w:p>
      <w:pPr>
        <w:pStyle w:val="Heading5"/>
        <w:ind w:left="440"/>
      </w:pPr>
      <w:r>
        <w:t>４</w:t>
      </w:r>
    </w:p>
    <w:p>
      <w:pPr>
        <w:ind w:left="440"/>
      </w:pPr>
      <w:r>
        <w:t>加入法人（附則第三条第一項の規定の適用を受けた法人の最初連結親法人事業年度において当該法人との間に当該法人による新法人税法第四条の二に規定する完全支配関係を有することとなった法人をいう。）に係る新法人税法第六十一条の十二第一項の規定の適用については、同項第四号ロ中「提出期限」とあるのは、「提出期限と法人税法等の一部を改正する法律（平成十四年法律第七十九号）附則第三条第一項に規定する経過措置対象年度申請期限とのうちいずれか遅い日」とする。</w:t>
      </w:r>
    </w:p>
    <w:p>
      <w:pPr>
        <w:pStyle w:val="Heading4"/>
      </w:pPr>
      <w:r>
        <w:t>第十一条（特定資産に係る譲渡等損失額の損金不算入に関する経過措置）</w:t>
      </w:r>
    </w:p>
    <w:p>
      <w:r>
        <w:t>新法人税法第六十二条の七第一項の規定は、法人の施行日の翌日から起算して六月を経過する日以後に終了する事業年度について適用し、法人の同日前に終了する事業年度については、なお従前の例による。</w:t>
      </w:r>
    </w:p>
    <w:p>
      <w:pPr>
        <w:pStyle w:val="Heading4"/>
      </w:pPr>
      <w:r>
        <w:t>第十二条（長期割賦販売等に係る収益及び費用の帰属事業年度に関する経過措置）</w:t>
      </w:r>
    </w:p>
    <w:p>
      <w:r>
        <w:t>新法人税法第六十三条第二項の規定は、法人の施行日の翌日から起算して六月を経過する日以後に終了する事業年度において同条第一項の規定の適用を受けている場合について適用する。</w:t>
      </w:r>
    </w:p>
    <w:p>
      <w:pPr>
        <w:pStyle w:val="Heading5"/>
        <w:ind w:left="440"/>
      </w:pPr>
      <w:r>
        <w:t>２</w:t>
      </w:r>
    </w:p>
    <w:p>
      <w:pPr>
        <w:ind w:left="440"/>
      </w:pPr>
      <w:r>
        <w:t>法人が附則第三条第一項の規定の適用を受けた場合において最初連結親法人事業年度（各連結事業年度の連結所得に対する法人税を課される最初の新法人税法第十五条の二第一項に規定する連結親法人事業年度をいう。以下この項において同じ。）終了の日の属する事業年度の前事業年度（当該事業年度開始の日が当該最初連結親法人事業年度開始の日前である場合には、当該事業年度）終了の時に時価評価資産等（新法人税法第四条の三第九項第一号に規定する時価評価資産等をいう。以下この項において同じ。）を有するとき又は最初連結親法人事業年度に当該法人との間に当該法人による新法人税法第四条の二に規定する完全支配関係を有することとなった法人が当該完全支配関係を有することとなった日の属する事業年度終了の時に時価評価資産等を有する場合には、新法人税法第六十三条第二項に規定する連結開始直前事業年度又は同項に規定する連結加入直前事業年度は最初連結親法人事業年度終了の日の属する事業年度として、同項の規定を適用する。</w:t>
      </w:r>
    </w:p>
    <w:p>
      <w:pPr>
        <w:pStyle w:val="Heading5"/>
        <w:ind w:left="440"/>
      </w:pPr>
      <w:r>
        <w:t>３</w:t>
      </w:r>
    </w:p>
    <w:p>
      <w:pPr>
        <w:ind w:left="440"/>
      </w:pPr>
      <w:r>
        <w:t>法人の平成十八年十二月三十一日前に終了する新法人税法第六十三条第二項に規定する連結開始直前事業年度又は同項に規定する連結加入直前事業年度においては、新法人税法第六十一条の十一第一項各号又は第六十一条の十二第一項各号に規定する五年前の日は平成十四年一月一日として、新法人税法第六十三条第二項の規定を適用する。</w:t>
      </w:r>
    </w:p>
    <w:p>
      <w:pPr>
        <w:pStyle w:val="Heading4"/>
      </w:pPr>
      <w:r>
        <w:t>第十三条（外国税額の控除に関する経過措置）</w:t>
      </w:r>
    </w:p>
    <w:p>
      <w:r>
        <w:t>新法人税法第六十九条第五項から第七項までの規定は、施行日以後に適格合併、適格分割、適格現物出資又は適格事後設立（以下この条において「適格組織再編成」という。）が行われる場合について適用し、施行日前に適格組織再編成が行われた場合については、なお従前の例による。</w:t>
      </w:r>
    </w:p>
    <w:p>
      <w:pPr>
        <w:pStyle w:val="Heading4"/>
      </w:pPr>
      <w:r>
        <w:t>第十四条（仮装経理に基づく過大申告の場合の更正に関する経過措置）</w:t>
      </w:r>
    </w:p>
    <w:p>
      <w:r>
        <w:t>新法人税法第七十条第一項の規定は、施行日以後に同項の内国法人が適格合併により解散する場合の当該適格合併に係る合併法人の当該適格合併の日以後に終了する各事業年度（同項に規定する分割前事業年度及び連結後各事業年度を除く。）について適用し、施行日前に当該内国法人が合併により解散した場合の当該合併に係る合併法人の当該合併の日以後に終了する各事業年度については、なお従前の例による。</w:t>
      </w:r>
    </w:p>
    <w:p>
      <w:pPr>
        <w:pStyle w:val="Heading5"/>
        <w:ind w:left="440"/>
      </w:pPr>
      <w:r>
        <w:t>２</w:t>
      </w:r>
    </w:p>
    <w:p>
      <w:pPr>
        <w:ind w:left="440"/>
      </w:pPr>
      <w:r>
        <w:t>新法人税法第七十条第三項の規定は、事実を仮装して経理した同条第一項の内国法人が施行日以後に行う適格合併により解散した後において同条第一項又は第二項に規定する更正が行われる場合の当該適格合併に係る合併法人について適用し、当該内国法人が施行日前に行った合併により解散した後において旧法人税法第七十条第一項又は第二項に規定する更正が行われる場合の当該合併に係る合併法人については、なお従前の例による。</w:t>
      </w:r>
    </w:p>
    <w:p>
      <w:pPr>
        <w:pStyle w:val="Heading4"/>
      </w:pPr>
      <w:r>
        <w:t>第十五条（中間申告に関する経過措置）</w:t>
      </w:r>
    </w:p>
    <w:p>
      <w:r>
        <w:t>新法人税法第七十一条第二項の規定は、施行日以後に納税義務が成立する中間申告書に係る法人税について適用し、施行日前に納税義務が成立した中間申告書に係る法人税については、なお従前の例による。</w:t>
      </w:r>
    </w:p>
    <w:p>
      <w:pPr>
        <w:pStyle w:val="Heading4"/>
      </w:pPr>
      <w:r>
        <w:t>第十六条（連結事業年度における受取配当等の益金不算入に関する経過措置）</w:t>
      </w:r>
    </w:p>
    <w:p>
      <w:r>
        <w:t>連結法人（連結親法人が各連結事業年度終了の時において資本の金額若しくは出資金額が一億円以下である普通法人、資本若しくは出資を有しない普通法人（保険業法に規定する相互会社を除く。）又は協同組合等に限る。）の平成十四年四月一日から平成十五年三月三十一日までの間に開始し、かつ、平成十五年三月三十一日以後に終了する連結事業年度における新法人税法第八十一条の四第一項及び第三項の規定の適用については、これらの規定中「百分の五十」とあるのは「百分の七十」とし、当該連結法人の同年四月一日から平成十六年三月三十一日までの間に開始する連結事業年度におけるこれらの規定の適用については、これらの規定中「百分の五十」とあるのは「百分の六十」とする。</w:t>
      </w:r>
    </w:p>
    <w:p>
      <w:pPr>
        <w:pStyle w:val="Heading4"/>
      </w:pPr>
      <w:r>
        <w:t>第十七条（連結事業年度における寄附金の損金不算入に関する経過措置）</w:t>
      </w:r>
    </w:p>
    <w:p>
      <w:r>
        <w:t>新法人税法第八十一条の六第一項及び第三項から第七項までの規定は、連結法人が平成十四年四月一日以後に支出した寄附金の額について適用し、同条第二項の規定は、連結法人が新法人税法第四条の二の承認を受けた日以後に支出する同項に規定する寄附金の額について適用する。</w:t>
      </w:r>
    </w:p>
    <w:p>
      <w:pPr>
        <w:pStyle w:val="Heading4"/>
      </w:pPr>
      <w:r>
        <w:t>第十八条（連結欠損金額に関する経過措置）</w:t>
      </w:r>
    </w:p>
    <w:p>
      <w:r>
        <w:t>新法人税法第八十一条の九第二項第二号に規定する連結子法人が附則第三条第一項の適用を受けて新法人税法第四条の二の承認を受けた同条に規定する他の内国法人である場合において、当該連結子法人の最初連結事業年度（新法人税法第十五条の二第一項に規定する最初連結事業年度をいう。以下この条において同じ。）開始の日が当該連結子法人との間に連結完全支配関係がある連結親法人の最初連結事業年度開始の日の翌日以後となるときは、当該連結子法人の最初連結事業年度開始の日前五年以内に開始した各事業年度において生じた新法人税法第五十七条第一項に規定する欠損金額（同条第二項の規定により欠損金額とみなされたものを含み、同条第五項の規定によりないものとされたものを除く。）又は新法人税法第五十八条第一項に規定する災害損失欠損金額を同号に定める欠損金額とみなして、新法人税法第八十一条の九の規定を適用する。</w:t>
      </w:r>
    </w:p>
    <w:p>
      <w:pPr>
        <w:pStyle w:val="Heading5"/>
        <w:ind w:left="440"/>
      </w:pPr>
      <w:r>
        <w:t>２</w:t>
      </w:r>
    </w:p>
    <w:p>
      <w:pPr>
        <w:ind w:left="440"/>
      </w:pPr>
      <w:r>
        <w:t>前項の規定の適用に関し必要な事項は、政令で定める。</w:t>
      </w:r>
    </w:p>
    <w:p>
      <w:pPr>
        <w:pStyle w:val="Heading4"/>
      </w:pPr>
      <w:r>
        <w:t>第十九条（連結事業年度における外国税額の控除に関する経過措置）</w:t>
      </w:r>
    </w:p>
    <w:p>
      <w:r>
        <w:t>新法人税法第八十一条の十五第五項から第七項までの規定は、施行日以後に適格組織再編成（附則第十三条に規定する適格組織再編成をいう。以下この条において同じ。）が行われる場合について適用し、施行日前に適格組織再編成が行われた場合については、旧法人税法第六十九条第四項及び第五項の規定の例による。</w:t>
      </w:r>
    </w:p>
    <w:p>
      <w:pPr>
        <w:pStyle w:val="Heading4"/>
      </w:pPr>
      <w:r>
        <w:t>第二十条（連結事業年度における仮装経理に基づく過大申告の場合の更正に関する経過措置）</w:t>
      </w:r>
    </w:p>
    <w:p>
      <w:r>
        <w:t>新法人税法第八十一条の十六第四項の規定は、施行日以後に行う同項に規定する適格合併により同項に規定する連結法人が解散した後において同条第一項から第三項までに規定する更正が行われる場合における当該適格合併に係る合併法人について適用し、施行日前に行われた合併により事実を仮装して経理した内国法人が解散した後において当該更正が行われる場合の当該合併に係る合併法人については、旧法人税法第七十条第三項の規定の例による。</w:t>
      </w:r>
    </w:p>
    <w:p>
      <w:pPr>
        <w:pStyle w:val="Heading4"/>
      </w:pPr>
      <w:r>
        <w:t>第二十一条（連結中間申告等に関する経過措置）</w:t>
      </w:r>
    </w:p>
    <w:p>
      <w:r>
        <w:t>新法人税法第八十一条の十九から第八十一条の二十一まで及び第八十一条の二十六の規定は、附則第三条第一項の規定の適用を受けて新法人税法第四条の二の承認を受けた同項に規定する内国法人については、当該内国法人の最初連結事業年度（新法人税法第十五条の二第一項に規定する最初連結事業年度をいう。以下この条において同じ。）の翌連結事業年度以後の各連結事業年度について適用する。</w:t>
      </w:r>
    </w:p>
    <w:p>
      <w:pPr>
        <w:pStyle w:val="Heading5"/>
        <w:ind w:left="440"/>
      </w:pPr>
      <w:r>
        <w:t>２</w:t>
      </w:r>
    </w:p>
    <w:p>
      <w:pPr>
        <w:ind w:left="440"/>
      </w:pPr>
      <w:r>
        <w:t>前項に規定する内国法人（普通法人に限る。）の最初連結事業年度又は他の内国法人（当該最初連結事業年度終了の時において当該内国法人との間に連結完全支配関係を有するものに限る。）の最初連結事業年度（当該内国法人の最初連結事業年度終了の日の属する当該他の内国法人の最初連結事業年度に限る。）の期間に六月経過日（これらの法人の最初連結事業年度開始の日以後六月を経過した日をいう。以下この項において同じ。）がある場合のこれらの法人の当該六月経過日の属する事業年度については、各事業年度の所得に対する法人税を課される事業年度とみなして、新法人税法第七十一条から第七十三条まで及び第七十六条の規定を適用する。</w:t>
      </w:r>
    </w:p>
    <w:p>
      <w:pPr>
        <w:pStyle w:val="Heading5"/>
        <w:ind w:left="440"/>
      </w:pPr>
      <w:r>
        <w:t>３</w:t>
      </w:r>
    </w:p>
    <w:p>
      <w:pPr>
        <w:ind w:left="440"/>
      </w:pPr>
      <w:r>
        <w:t>前項の場合において、新法人税法第七十一条又は第七十二条の規定による中間申告書が提出されたときは、その提出された中間申告書及びその中間申告書に係る中間納付額は、連結中間申告書及びその連結中間申告書に係る中間納付額とみなして、新法人税法第八十一条の二十二、第八十一条の二十七、第八十一条の三十及び第百三十四条並びに国税通則法第五十七条の規定を適用する。</w:t>
      </w:r>
    </w:p>
    <w:p>
      <w:pPr>
        <w:pStyle w:val="Heading4"/>
      </w:pPr>
      <w:r>
        <w:t>第二十二条（解散による清算所得の金額の計算に関する経過措置）</w:t>
      </w:r>
    </w:p>
    <w:p>
      <w:r>
        <w:t>内国法人である普通法人（解散の時における資本の金額又は出資金額が一億円を超える普通法人及び保険業法に規定する相互会社を除く。）又は協同組合等の平成十五年三月三十一日から平成十六年三月三十一日までの間の解散による清算所得の金額の計算に係る新法人税法第九十三条第二項第二号の規定の適用については、同号中「百分の五十」とあるのは、平成十五年三月三十一日の解散にあっては「百分の七十」と、平成十五年四月一日から平成十六年三月三十一日までの間の解散にあっては「百分の六十」とする。</w:t>
      </w:r>
    </w:p>
    <w:p>
      <w:pPr>
        <w:pStyle w:val="Heading4"/>
      </w:pPr>
      <w:r>
        <w:t>第二十三条（連結法人に係る行為又は計算の否認に関する経過措置）</w:t>
      </w:r>
    </w:p>
    <w:p>
      <w:r>
        <w:t>新法人税法第百三十二条の三の規定は、法人の平成十五年三月三十一日以後に終了する各連結事業年度の連結所得に対する法人税又は平成十四年四月一日以後に開始し、かつ、施行日以後に終了する各事業年度の所得に対する法人税に係る行為又は計算で当該法人が施行日以後に行うものについて適用する。</w:t>
      </w:r>
    </w:p>
    <w:p>
      <w:pPr>
        <w:pStyle w:val="Heading4"/>
      </w:pPr>
      <w:r>
        <w:t>第三十四条（特別修繕引当金に関する経過措置）</w:t>
      </w:r>
    </w:p>
    <w:p>
      <w:r>
        <w:t>第九条の規定による改正後の法人税法等の一部を改正する法律（平成十年法律第二十四号）附則第七条第三項の規定は、平成十五年四月一日以後に適格分社型分割等（適格分社型分割、適格現物出資又は適格事後設立をいう。以下この条において同じ。）が行われる場合について適用し、同日前に適格分社型分割等が行われる場合については、なお従前の例による。</w:t>
      </w:r>
    </w:p>
    <w:p>
      <w:pPr>
        <w:pStyle w:val="Heading4"/>
      </w:pPr>
      <w:r>
        <w:t>第三十五条（政令への委任）</w:t>
      </w:r>
    </w:p>
    <w:p>
      <w:r>
        <w:t>附則第二条から前条までに定めるもののほか、この法律の規定の施行に関し必要な経過措置は、政令で定める。</w:t>
      </w:r>
    </w:p>
    <w:p>
      <w:r>
        <w:br w:type="page"/>
      </w:r>
    </w:p>
    <w:p>
      <w:pPr>
        <w:pStyle w:val="Heading1"/>
      </w:pPr>
      <w:r>
        <w:t>附　則（平成一四年七月二六日法律第九三号）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一条（第二号に係る部分に限る。）、第六条並びに附則第六条、第七条、第九条（「及び第六条の規定による改正後の石油公団法第十九条第一号に掲げる公団所有資産の処分の業務」に係る部分に限る。）、第十六条（金属鉱業事業団に係る部分に限る。）及び第十八条（石油及びエネルギー需給構造高度化対策特別会計法附則に一項を加える改正規定を除く。）から第二十一条までの規定、附則第二十二条、第二十三条及び第二十五条から第二十七条までの規定（これらの規定中金属鉱業事業団に係る部分に限る。）並びに附則第二十八条及び第三十条（金属鉱業事業団に係る部分に限る。）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6"/>
        <w:ind w:left="880"/>
      </w:pPr>
      <w:r>
        <w:t>二</w:t>
      </w:r>
    </w:p>
    <w:p>
      <w:pPr>
        <w:ind w:left="880"/>
      </w:pPr>
      <w:r>
        <w:t>第五十六条中地方税法第七十二条の五第一項第六号の改正規定、第百二十二条中所得税法別表第一第一号の表郵便貯金振興会の項を削る改正規定、第百二十三条中法人税法別表第二第一号の表郵便貯金振興会の項を削る改正規定及び第百三十条中消費税法別表第三第一号の表郵便貯金振興会の項を削る改正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則（平成一四年一二月一三日法律第一六四号）</w:t>
      </w:r>
    </w:p>
    <w:p>
      <w:pPr>
        <w:pStyle w:val="Heading4"/>
      </w:pPr>
      <w:r>
        <w:t>第一条（施行期日）</w:t>
      </w:r>
    </w:p>
    <w:p>
      <w:r>
        <w:t>この法律は、平成十五年十月一日から施行する。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w:t>
      </w:r>
    </w:p>
    <w:p>
      <w:pPr>
        <w:ind w:left="880"/>
      </w:pPr>
      <w:r>
        <w:t>次に掲げる規定</w:t>
      </w:r>
    </w:p>
    <w:p>
      <w:pPr>
        <w:pStyle w:val="Heading6"/>
        <w:ind w:left="880"/>
      </w:pPr>
      <w:r>
        <w:t>二及び三</w:t>
      </w:r>
    </w:p>
    <w:p>
      <w:pPr>
        <w:ind w:left="880"/>
      </w:pPr>
      <w:r>
        <w:t>略</w:t>
      </w:r>
    </w:p>
    <w:p>
      <w:pPr>
        <w:pStyle w:val="Heading6"/>
        <w:ind w:left="880"/>
      </w:pPr>
      <w:r>
        <w:t>四</w:t>
      </w:r>
    </w:p>
    <w:p>
      <w:pPr>
        <w:ind w:left="880"/>
      </w:pPr>
      <w:r>
        <w:t>次に掲げる規定</w:t>
      </w:r>
    </w:p>
    <w:p>
      <w:pPr>
        <w:pStyle w:val="Heading6"/>
        <w:ind w:left="880"/>
      </w:pPr>
      <w:r>
        <w:t>五及び六</w:t>
      </w:r>
    </w:p>
    <w:p>
      <w:pPr>
        <w:ind w:left="880"/>
      </w:pPr>
      <w:r>
        <w:t>略</w:t>
      </w:r>
    </w:p>
    <w:p>
      <w:pPr>
        <w:pStyle w:val="Heading6"/>
        <w:ind w:left="880"/>
      </w:pPr>
      <w:r>
        <w:t>七</w:t>
      </w:r>
    </w:p>
    <w:p>
      <w:pPr>
        <w:ind w:left="880"/>
      </w:pPr>
      <w:r>
        <w:t>次に掲げる規定</w:t>
      </w:r>
    </w:p>
    <w:p>
      <w:pPr>
        <w:pStyle w:val="Heading6"/>
        <w:ind w:left="880"/>
      </w:pPr>
      <w:r>
        <w:t>八</w:t>
      </w:r>
    </w:p>
    <w:p>
      <w:pPr>
        <w:ind w:left="880"/>
      </w:pPr>
      <w:r>
        <w:t>次に掲げる規定</w:t>
      </w:r>
    </w:p>
    <w:p>
      <w:pPr>
        <w:pStyle w:val="Heading6"/>
        <w:ind w:left="880"/>
      </w:pPr>
      <w:r>
        <w:t>九</w:t>
      </w:r>
    </w:p>
    <w:p>
      <w:pPr>
        <w:ind w:left="880"/>
      </w:pPr>
      <w:r>
        <w:t>次に掲げる規定</w:t>
      </w:r>
    </w:p>
    <w:p>
      <w:pPr>
        <w:pStyle w:val="Heading6"/>
        <w:ind w:left="880"/>
      </w:pPr>
      <w:r>
        <w:t>十から十六まで</w:t>
      </w:r>
    </w:p>
    <w:p>
      <w:pPr>
        <w:ind w:left="880"/>
      </w:pPr>
      <w:r>
        <w:t>略</w:t>
      </w:r>
    </w:p>
    <w:p>
      <w:pPr>
        <w:pStyle w:val="Heading4"/>
      </w:pPr>
      <w:r>
        <w:t>第八条（法人税法の一部改正に伴う経過措置の原則）</w:t>
      </w:r>
    </w:p>
    <w:p>
      <w:r>
        <w:t>この附則に別段の定めがあるものを除き、新法人税法の規定は、法人（新法人税法第二条第八号に規定する人格のない社団等を含む。以下附則第十四条までにおいて同じ。）の施行日以後に開始する事業年度（法人税法等の一部を改正する法律（平成十四年法律第七十九号。以下この条において「平成十四年改正法」という。）附則第三条第一項の規定の適用を受けて第二条の規定による改正前の法人税法（以下「旧法人税法」という。）第四条の二の承認を受ける同項に規定する内国法人（以下この条において「経過措置適用親法人」という。）、同項の規定の適用を受けて旧法人税法第四条の二の承認を受ける平成十四年改正法附則第三条第三項に規定する他の内国法人（以下「経過措置適用子法人」という。）及び当該経過措置適用親法人の各連結事業年度の連結所得に対する法人税を課される最初の連結親法人事業年度（旧法人税法第十五条の二第一項に規定する連結親法人事業年度をいう。）において当該経過措置適用親法人との間に旧法人税法第四条の二に規定する完全支配関係を有することとなった同条に規定する他の内国法人（以下「経過措置期間加入法人」という。）の平成十四年改正法附則第三条第一項に規定する経過措置対象年度（同項に規定する最初の連結事業年度としようとする期間に限る。以下「経過措置対象年度」という。）の期間内の各事業年度を除く。）の所得に対する法人税、連結法人の施行日以後に開始する連結事業年度（経過措置適用親法人、経過措置適用子法人及び経過措置期間加入法人の経過措置対象年度の期間内の連結事業年度を除く。）の連結所得に対する法人税、特定信託の受託者である法人の施行日以後に開始する計算期間の所得に対する法人税及び法人の施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並びに経過措置適用親法人、経過措置適用子法人及び経過措置期間加入法人の経過措置対象年度の期間内の各事業年度の所得に対する法人税、連結法人の施行日前に開始した連結事業年度並びに経過措置適用親法人、経過措置適用子法人及び経過措置期間加入法人の経過措置対象年度の期間内の連結事業年度の連結所得に対する法人税、特定信託の受託者である法人の施行日前に開始した計算期間の所得に対する法人税並びに法人の施行日前の解散による清算所得に対する法人税については、なお従前の例による。</w:t>
      </w:r>
    </w:p>
    <w:p>
      <w:pPr>
        <w:pStyle w:val="Heading4"/>
      </w:pPr>
      <w:r>
        <w:t>第九条（適格合併等の定義に関する経過措置）</w:t>
      </w:r>
    </w:p>
    <w:p>
      <w:r>
        <w:t>新法人税法第二条第十二号の八ロ、第十二号の十一ロ及び第十二号の十四ロの規定は、法人が施行日以後に行う合併、分割又は現物出資について適用し、法人が施行日前に行った合併、分割又は現物出資については、なお従前の例による。</w:t>
      </w:r>
    </w:p>
    <w:p>
      <w:pPr>
        <w:pStyle w:val="Heading4"/>
      </w:pPr>
      <w:r>
        <w:t>第十条（国庫補助金等で取得した固定資産等の圧縮額の損金算入に関する経過措置）</w:t>
      </w:r>
    </w:p>
    <w:p>
      <w:r>
        <w:t>法人が附則第一条第四号に定める日前に取得した旧法人税法第四十二条第二項第二号に掲げる固定資産については、なお従前の例による。</w:t>
      </w:r>
    </w:p>
    <w:p>
      <w:pPr>
        <w:pStyle w:val="Heading4"/>
      </w:pPr>
      <w:r>
        <w:t>第十一条（青色申告書を提出した事業年度の欠損金の繰越し等に関する経過措置）</w:t>
      </w:r>
    </w:p>
    <w:p>
      <w:r>
        <w:t>新法人税法第五十七条第九項及び第五十八条第四項の規定は、法人が施行日以後に当該法人を分割法人又は被合併法人とする分割型分割又は合併を行う場合の当該分割型分割又は合併の日の前日の属する事業年度における欠損金額について適用し、法人が施行日前に当該法人を分割法人又は被合併法人とする分割型分割又は合併を行った場合の当該分割型分割又は合併の日の前日の属する事業年度における欠損金額については、なお従前の例による。</w:t>
      </w:r>
    </w:p>
    <w:p>
      <w:pPr>
        <w:pStyle w:val="Heading5"/>
        <w:ind w:left="440"/>
      </w:pPr>
      <w:r>
        <w:t>２</w:t>
      </w:r>
    </w:p>
    <w:p>
      <w:pPr>
        <w:ind w:left="440"/>
      </w:pPr>
      <w:r>
        <w:t>経過措置適用子法人又は経過措置期間加入法人（以下この項及び附則第十三条第二項において「経過措置適用子法人等」という。）が経過措置対象年度（施行日の属する経過措置対象年度にあっては、施行日からその経過措置対象年度終了の日までの期間）において当該経過措置適用子法人等を分割法人とする分割型分割を行った場合には、当該経過措置適用子法人等の当該分割型分割の日の前日の属する事業年度における新法人税法第五十七条第九項第一号の規定の適用については、同号イ中「連結親法人事業年度」とあるのは、「最初の連結事業年度」とする。</w:t>
      </w:r>
    </w:p>
    <w:p>
      <w:pPr>
        <w:pStyle w:val="Heading4"/>
      </w:pPr>
      <w:r>
        <w:t>第十二条（欠損金の繰戻しによる還付に関する経過措置）</w:t>
      </w:r>
    </w:p>
    <w:p>
      <w:r>
        <w:t>新法人税法第八十条第一項（同条第四項において準用する場合を含む。）の規定は、法人が施行日以後に当該法人を分割法人又は被合併法人とする分割型分割又は合併を行う場合の当該分割型分割又は合併の日の前日の属する事業年度において生ずる欠損金額について適用し、法人が施行日前に当該法人を分割法人又は被合併法人とする分割型分割又は合併を行った場合の当該分割型分割又は合併の日の前日の属する事業年度において生じた欠損金額については、なお従前の例による。</w:t>
      </w:r>
    </w:p>
    <w:p>
      <w:pPr>
        <w:pStyle w:val="Heading4"/>
      </w:pPr>
      <w:r>
        <w:t>第十三条（連結欠損金の繰越しに関する経過措置）</w:t>
      </w:r>
    </w:p>
    <w:p>
      <w:r>
        <w:t>新法人税法第八十一条の九の規定は、連結法人の平成十五年三月三十一日以後に終了する連結事業年度の連結所得に対する法人税について適用する。</w:t>
      </w:r>
    </w:p>
    <w:p>
      <w:pPr>
        <w:pStyle w:val="Heading5"/>
        <w:ind w:left="440"/>
      </w:pPr>
      <w:r>
        <w:t>２</w:t>
      </w:r>
    </w:p>
    <w:p>
      <w:pPr>
        <w:ind w:left="440"/>
      </w:pPr>
      <w:r>
        <w:t>経過措置適用子法人等が経過措置対象年度において当該経過措置適用子法人等を分割法人とする分割型分割を行った場合には、当該経過措置適用子法人等の当該分割型分割の日の属する連結事業年度における新法人税法第八十一条の九第三項の規定の適用については、「及び当該連結法人」とあるのは、「、当該連結法人の最初の連結事業年度開始の日に行うもの及び当該連結法人」とする。</w:t>
      </w:r>
    </w:p>
    <w:p>
      <w:pPr>
        <w:pStyle w:val="Heading4"/>
      </w:pPr>
      <w:r>
        <w:t>第十四条（同族会社等の行為又は計算の否認に関する経過措置）</w:t>
      </w:r>
    </w:p>
    <w:p>
      <w:r>
        <w:t>新法人税法第百三十二条第一項第二号ハの規定は、法人が施行日以後に行う行為又は計算について適用し、法人が施行日前に行った行為又は計算については、なお従前の例による。</w:t>
      </w:r>
    </w:p>
    <w:p>
      <w:pPr>
        <w:pStyle w:val="Heading4"/>
      </w:pPr>
      <w:r>
        <w:t>第百三十六条（政令への委任）</w:t>
      </w:r>
    </w:p>
    <w:p>
      <w:r>
        <w:t>附則第二条から前条までに定めるもののほか、この法律の施行に関し必要な経過措置は、政令で定める。</w:t>
      </w:r>
    </w:p>
    <w:p>
      <w:pPr>
        <w:pStyle w:val="Heading4"/>
      </w:pPr>
      <w:r>
        <w:t>第百四十八条（法人税法等の一部を改正する法律の一部改正に伴う経過措置）</w:t>
      </w:r>
    </w:p>
    <w:p>
      <w:r>
        <w:t>前条の規定による改正後の法人税法等の一部を改正する法律附則第五条の規定は、法人の施行日以後に開始する事業年度の所得に対する法人税について適用し、法人の施行日前に開始した事業年度の所得に対する法人税については、なお従前の例による。</w:t>
      </w:r>
    </w:p>
    <w:p>
      <w:r>
        <w:br w:type="page"/>
      </w:r>
    </w:p>
    <w:p>
      <w:pPr>
        <w:pStyle w:val="Heading1"/>
      </w:pPr>
      <w:r>
        <w:t>附　則（平成一五年五月一六日法律第四三号）</w:t>
      </w:r>
    </w:p>
    <w:p>
      <w:pPr>
        <w:pStyle w:val="Heading4"/>
      </w:pPr>
      <w:r>
        <w:t>第一条（施行期日）</w:t>
      </w:r>
    </w:p>
    <w:p>
      <w:r>
        <w:t>この法律は、公布の日から施行する。</w:t>
      </w:r>
    </w:p>
    <w:p>
      <w:r>
        <w:br w:type="page"/>
      </w:r>
    </w:p>
    <w:p>
      <w:pPr>
        <w:pStyle w:val="Heading1"/>
      </w:pPr>
      <w:r>
        <w:t>附　則（平成一五年五月三〇日法律第五一号）</w:t>
      </w:r>
    </w:p>
    <w:p>
      <w:pPr>
        <w:pStyle w:val="Heading4"/>
      </w:pPr>
      <w:r>
        <w:t>第一条（施行期日）</w:t>
      </w:r>
    </w:p>
    <w:p>
      <w:r>
        <w:t>この法律は、平成十五年十月一日（以下「施行日」という。）から施行する。</w:t>
      </w:r>
    </w:p>
    <w:p>
      <w:r>
        <w:br w:type="page"/>
      </w:r>
    </w:p>
    <w:p>
      <w:pPr>
        <w:pStyle w:val="Heading1"/>
      </w:pPr>
      <w:r>
        <w:t>附　則（平成一五年六月一八日法律第九四号）</w:t>
      </w:r>
    </w:p>
    <w:p>
      <w:pPr>
        <w:pStyle w:val="Heading4"/>
      </w:pPr>
      <w:r>
        <w:t>第一条（施行期日）</w:t>
      </w:r>
    </w:p>
    <w:p>
      <w:r>
        <w:t>この法律は、公布の日から施行する。</w:t>
      </w:r>
    </w:p>
    <w:p>
      <w:r>
        <w:br w:type="page"/>
      </w:r>
    </w:p>
    <w:p>
      <w:pPr>
        <w:pStyle w:val="Heading1"/>
      </w:pPr>
      <w:r>
        <w:t>附　則（平成一五年六月一八日法律第九五号）</w:t>
      </w:r>
    </w:p>
    <w:p>
      <w:pPr>
        <w:pStyle w:val="Heading4"/>
      </w:pPr>
      <w:r>
        <w:t>第一条（施行期日）</w:t>
      </w:r>
    </w:p>
    <w:p>
      <w:r>
        <w:t>この法律は、公布の日から施行する。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則（平成一五年七月一八日法律第一二四号）</w:t>
      </w:r>
    </w:p>
    <w:p>
      <w:pPr>
        <w:pStyle w:val="Heading4"/>
      </w:pPr>
      <w:r>
        <w:t>第一条（施行期日）</w:t>
      </w:r>
    </w:p>
    <w:p>
      <w:r>
        <w:t>この法律は、公布の日から施行する。</w:t>
      </w:r>
    </w:p>
    <w:p>
      <w:r>
        <w:br w:type="page"/>
      </w:r>
    </w:p>
    <w:p>
      <w:pPr>
        <w:pStyle w:val="Heading1"/>
      </w:pPr>
      <w:r>
        <w:t>附　則（平成一六年三月三一日法律第一一号）</w:t>
      </w:r>
    </w:p>
    <w:p>
      <w:pPr>
        <w:pStyle w:val="Heading4"/>
      </w:pPr>
      <w:r>
        <w:t>第一条（施行期日）</w:t>
      </w:r>
    </w:p>
    <w:p>
      <w:r>
        <w:t>この法律は、平成十六年四月一日から施行する。</w:t>
      </w:r>
    </w:p>
    <w:p>
      <w:pPr>
        <w:pStyle w:val="Heading6"/>
        <w:ind w:left="880"/>
      </w:pPr>
      <w:r>
        <w:t>一</w:t>
      </w:r>
    </w:p>
    <w:p>
      <w:pPr>
        <w:ind w:left="880"/>
      </w:pPr>
      <w:r>
        <w:t>略</w:t>
      </w:r>
    </w:p>
    <w:p>
      <w:pPr>
        <w:pStyle w:val="Heading6"/>
        <w:ind w:left="880"/>
      </w:pPr>
      <w:r>
        <w:t>二</w:t>
      </w:r>
    </w:p>
    <w:p>
      <w:pPr>
        <w:ind w:left="880"/>
      </w:pPr>
      <w:r>
        <w:t>第一条中題名の次に目次及び章名を付する改正規定、奄美群島振興開発特別措置法第一条の次に章名を付する改正規定、同法第七条の前に章名を付する改正規定、同法第八条の次に章名及び節名を付する改正規定、同法第九条及び第十条の改正規定、同法第十条の二から第十条の六までを削る改正規定、同法第十一条を改め、同条を同法第二十八条とし、同法第十条の次に三条、三節及び章名を加える改正規定（第二十三条に係る部分を除く。）、同法本則に一章を加える改正規定、同法附則第二項の改正規定並びに同法附則に二項を加える改正規定並びに附則第七条から第十条まで、第十二条から第十八条まで及び第二十三条の規定</w:t>
      </w:r>
    </w:p>
    <w:p>
      <w:r>
        <w:br w:type="page"/>
      </w:r>
    </w:p>
    <w:p>
      <w:pPr>
        <w:pStyle w:val="Heading1"/>
      </w:pPr>
      <w:r>
        <w:t>附　則（平成一六年三月三一日法律第一四号）</w:t>
      </w:r>
    </w:p>
    <w:p>
      <w:pPr>
        <w:pStyle w:val="Heading4"/>
      </w:pPr>
      <w:r>
        <w:t>第一条（施行期日）</w:t>
      </w:r>
    </w:p>
    <w:p>
      <w:r>
        <w:t>この法律は、平成十六年四月一日から施行する。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6"/>
        <w:ind w:left="880"/>
      </w:pPr>
      <w:r>
        <w:t>六から十まで</w:t>
      </w:r>
    </w:p>
    <w:p>
      <w:pPr>
        <w:ind w:left="880"/>
      </w:pPr>
      <w:r>
        <w:t>略</w:t>
      </w:r>
    </w:p>
    <w:p>
      <w:pPr>
        <w:pStyle w:val="Heading4"/>
      </w:pPr>
      <w:r>
        <w:t>第十二条（法人税法の一部改正に伴う経過措置の原則）</w:t>
      </w:r>
    </w:p>
    <w:p>
      <w:r>
        <w:t>この附則に別段の定めがあるものを除き、第二条の規定による改正後の法人税法（以下附則第十五条までにおいて「新法人税法」という。）の規定は、法人（新法人税法第二条第八号に規定する人格のない社団等を含む。以下同じ。）のこの法律の施行の日（以下「施行日」という。）以後に開始する事業年度の所得に対する法人税、連結法人の施行日以後に開始する連結事業年度の連結所得に対する法人税、特定信託の受託者である法人の施行日以後に開始する計算期間の所得に対する法人税及び法人の施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に対する法人税、連結法人の施行日前に開始した連結事業年度の連結所得に対する法人税、特定信託の受託者である法人の施行日前に開始した計算期間の所得に対する法人税及び法人の施行日前の解散による清算所得に対する法人税については、なお従前の例による。</w:t>
      </w:r>
    </w:p>
    <w:p>
      <w:pPr>
        <w:pStyle w:val="Heading4"/>
      </w:pPr>
      <w:r>
        <w:t>第十三条（青色申告書を提出した事業年度の欠損金の繰越し等に関する経過措置）</w:t>
      </w:r>
    </w:p>
    <w:p>
      <w:r>
        <w:t>新法人税法第五十七条（第九項を除く。）並びに第五十八条第一項及び第二項の規定は、法人の平成十三年四月一日以後に開始した事業年度において生じた欠損金額について適用し、法人の同日前に開始した事業年度において生じた欠損金額については、なお従前の例による。</w:t>
      </w:r>
    </w:p>
    <w:p>
      <w:pPr>
        <w:pStyle w:val="Heading4"/>
      </w:pPr>
      <w:r>
        <w:t>第十四条（連結欠損金の繰越しに関する経過措置）</w:t>
      </w:r>
    </w:p>
    <w:p>
      <w:r>
        <w:t>新法人税法第八十一条の九の規定は、連結法人の平成十三年四月一日以後に開始した連結事業年度（同条第二項に規定する政令で定める連結事業年度を含む。以下この条において同じ。）において生じた連結欠損金額について適用し、連結法人の同日前に開始した連結事業年度において生じた連結欠損金額については、なお従前の例による。</w:t>
      </w:r>
    </w:p>
    <w:p>
      <w:pPr>
        <w:pStyle w:val="Heading4"/>
      </w:pPr>
      <w:r>
        <w:t>第十五条（連結中間申告に関する経過措置）</w:t>
      </w:r>
    </w:p>
    <w:p>
      <w:r>
        <w:t>新法人税法第八十一条の十九の規定は、施行日以後に納税義務が成立する連結中間申告書に係る法人税について適用し、施行日前に納税義務が成立した連結中間申告書に係る法人税については、なお従前の例によ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略</w:t>
      </w:r>
    </w:p>
    <w:p>
      <w:pPr>
        <w:pStyle w:val="Heading6"/>
        <w:ind w:left="880"/>
      </w:pPr>
      <w:r>
        <w:t>二</w:t>
      </w:r>
    </w:p>
    <w:p>
      <w:pPr>
        <w:ind w:left="880"/>
      </w:pPr>
      <w:r>
        <w:t>前号に掲げる規定以外の規定</w:t>
      </w:r>
    </w:p>
    <w:p>
      <w:r>
        <w:br w:type="page"/>
      </w:r>
    </w:p>
    <w:p>
      <w:pPr>
        <w:pStyle w:val="Heading1"/>
      </w:pPr>
      <w:r>
        <w:t>附　則（平成一六年六月二日法律第七四号）</w:t>
      </w:r>
    </w:p>
    <w:p>
      <w:pPr>
        <w:pStyle w:val="Heading4"/>
      </w:pPr>
      <w:r>
        <w:t>第一条（施行期日）</w:t>
      </w:r>
    </w:p>
    <w:p>
      <w:r>
        <w:t>この法律は、公布の日から施行する。</w:t>
      </w:r>
    </w:p>
    <w:p>
      <w:pPr>
        <w:pStyle w:val="Heading6"/>
        <w:ind w:left="880"/>
      </w:pPr>
      <w:r>
        <w:t>一</w:t>
      </w:r>
    </w:p>
    <w:p>
      <w:pPr>
        <w:ind w:left="880"/>
      </w:pPr>
      <w:r>
        <w:t>第三章（第一節第一款及び第三款、第三十条、第三十一条、第三十三条、第三十七条から第三十九条まで、第四十八条（準用通則法第三条、第八条第一項、第十一条、第十六条及び第十七条を準用する部分に限る。）並びに第五十一条を除く。）、第四章（第五十四条第四号及び第五十五条を除く。）並びに附則第十一条から第十五条まで、第十七条（法務省設置法（平成十一年法律第九十三号）第四条第三十号の改正規定を除く。）、第十八条及び第十九条の規定</w:t>
      </w:r>
    </w:p>
    <w:p>
      <w:pPr>
        <w:pStyle w:val="Heading6"/>
        <w:ind w:left="880"/>
      </w:pPr>
      <w:r>
        <w:t>二及び三</w:t>
      </w:r>
    </w:p>
    <w:p>
      <w:pPr>
        <w:ind w:left="880"/>
      </w:pPr>
      <w:r>
        <w:t>略</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則（平成一六年六月九日法律第九七号）</w:t>
      </w:r>
    </w:p>
    <w:p>
      <w:pPr>
        <w:pStyle w:val="Heading4"/>
      </w:pPr>
      <w:r>
        <w:t>第一条（施行期日）</w:t>
      </w:r>
    </w:p>
    <w:p>
      <w:r>
        <w:t>この法律は、平成十七年四月一日（以下「施行日」という。）から施行する。</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一</w:t>
      </w:r>
    </w:p>
    <w:p>
      <w:pPr>
        <w:ind w:left="880"/>
      </w:pPr>
      <w: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r>
    </w:p>
    <w:p>
      <w:pPr>
        <w:pStyle w:val="Heading6"/>
        <w:ind w:left="880"/>
      </w:pPr>
      <w:r>
        <w:t>二</w:t>
      </w:r>
    </w:p>
    <w:p>
      <w:pPr>
        <w:ind w:left="880"/>
      </w:pPr>
      <w:r>
        <w:t>第九条、第十六条、第二十条、第二十三条、第二十九条、第三十七条、第四十条及び第四十六条並びに附則第三十九条、第四十条、第五十九条及び第六十七条から第七十二条までの規定</w:t>
      </w:r>
    </w:p>
    <w:p>
      <w:pPr>
        <w:pStyle w:val="Heading6"/>
        <w:ind w:left="880"/>
      </w:pPr>
      <w:r>
        <w:t>三から七まで</w:t>
      </w:r>
    </w:p>
    <w:p>
      <w:pPr>
        <w:ind w:left="880"/>
      </w:pPr>
      <w:r>
        <w:t>略</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5"/>
        <w:ind w:left="440"/>
      </w:pPr>
      <w:r>
        <w:t>３</w:t>
      </w:r>
    </w:p>
    <w:p>
      <w:pPr>
        <w:ind w:left="440"/>
      </w:pPr>
      <w:r>
        <w:t>短時間労働者に対する厚生年金保険法の適用については、就業形態の多様化の進展を踏まえ、被用者としての年金保障を充実する観点及び企業間における負担の公平を図る観点から、社会経済の状況、短時間労働者が多く就業する企業への影響、事務手続の効率性、短時間労働者の意識、就業の実態及び雇用への影響並びに他の社会保障制度及び雇用に関する施策その他の施策との整合性に配慮しつつ、企業及び被用者の雇用形態の選択にできる限り中立的な仕組みとなるよう、この法律の施行後五年を目途として、総合的に検討が加えられ、その結果に基づき、必要な措置が講ぜられるものとす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則（平成一六年六月一一日法律第一〇五号）</w:t>
      </w:r>
    </w:p>
    <w:p>
      <w:pPr>
        <w:pStyle w:val="Heading4"/>
      </w:pPr>
      <w:r>
        <w:t>第一条（施行期日）</w:t>
      </w:r>
    </w:p>
    <w:p>
      <w:r>
        <w:t>この法律は、平成十八年四月一日から施行する。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　則（平成一六年六月一八日法律第一〇七号）</w:t>
      </w:r>
    </w:p>
    <w:p>
      <w:pPr>
        <w:pStyle w:val="Heading4"/>
      </w:pPr>
      <w:r>
        <w:t>第一条（施行期日）</w:t>
      </w:r>
    </w:p>
    <w:p>
      <w:r>
        <w:t>この法律は、平成十七年四月一日から施行する。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附則第四十一条の規定</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則（平成一六年一二月三日法律第一五五号）</w:t>
      </w:r>
    </w:p>
    <w:p>
      <w:pPr>
        <w:pStyle w:val="Heading4"/>
      </w:pPr>
      <w:r>
        <w:t>第一条（施行期日）</w:t>
      </w:r>
    </w:p>
    <w:p>
      <w:r>
        <w:t>この法律は、公布の日から施行する。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4"/>
      </w:pPr>
      <w:r>
        <w:t>第十条（資産の評価益の益金不算入等に関する経過措置）</w:t>
      </w:r>
    </w:p>
    <w:p>
      <w:r>
        <w:t>法人（第二条の規定による改正後の法人税法（以下附則第十二条までにおいて「新法人税法」という。）第二条第八号に規定する人格のない社団等を含む。以下附則第十二条までにおいて同じ。）が施行日前に行った第二条の規定による改正前の法人税法（次条第一項において「旧法人税法」という。）第二十五条第一項に規定する法律の規定に従って行う評価換え及び同項に規定する政令で定める評価換えについては、なお従前の例による。</w:t>
      </w:r>
    </w:p>
    <w:p>
      <w:pPr>
        <w:pStyle w:val="Heading5"/>
        <w:ind w:left="440"/>
      </w:pPr>
      <w:r>
        <w:t>２</w:t>
      </w:r>
    </w:p>
    <w:p>
      <w:pPr>
        <w:ind w:left="440"/>
      </w:pPr>
      <w:r>
        <w:t>新法人税法第二十五条第二項の規定は、法人が施行日以後に行う同項に規定する評価換えについて適用する。</w:t>
      </w:r>
    </w:p>
    <w:p>
      <w:pPr>
        <w:pStyle w:val="Heading5"/>
        <w:ind w:left="440"/>
      </w:pPr>
      <w:r>
        <w:t>３</w:t>
      </w:r>
    </w:p>
    <w:p>
      <w:pPr>
        <w:ind w:left="440"/>
      </w:pPr>
      <w:r>
        <w:t>新法人税法第二十五条第三項の規定は、施行日以後に同項に規定する事実が生ずる場合について適用する。</w:t>
      </w:r>
    </w:p>
    <w:p>
      <w:pPr>
        <w:pStyle w:val="Heading4"/>
      </w:pPr>
      <w:r>
        <w:t>第十一条（資産の評価損の損金不算入等に関する経過措置）</w:t>
      </w:r>
    </w:p>
    <w:p>
      <w:r>
        <w:t>新法人税法第三十三条第二項の規定は、法人が施行日以後に行う同項に規定する評価換えについて適用し、法人が施行日前に行った旧法人税法第三十三条第二項に規定する評価換えについては、なお従前の例による。</w:t>
      </w:r>
    </w:p>
    <w:p>
      <w:pPr>
        <w:pStyle w:val="Heading5"/>
        <w:ind w:left="440"/>
      </w:pPr>
      <w:r>
        <w:t>２</w:t>
      </w:r>
    </w:p>
    <w:p>
      <w:pPr>
        <w:ind w:left="440"/>
      </w:pPr>
      <w:r>
        <w:t>新法人税法第三十三条第三項の規定は、施行日以後に同項に規定する事実が生ずる場合について適用する。</w:t>
      </w:r>
    </w:p>
    <w:p>
      <w:pPr>
        <w:pStyle w:val="Heading4"/>
      </w:pPr>
      <w:r>
        <w:t>第十二条（会社更生等による債務免除等があった場合の欠損金の損金算入に関する経過措置）</w:t>
      </w:r>
    </w:p>
    <w:p>
      <w:r>
        <w:t>新法人税法第五十九条第一項の規定は、施行日以後に会社更生法（平成十四年法律第百五十四号）又は金融機関等の更生手続の特例等に関する法律（平成八年法律第九十五号）の規定による更生手続開始の決定がされる場合について適用する。</w:t>
      </w:r>
    </w:p>
    <w:p>
      <w:pPr>
        <w:pStyle w:val="Heading5"/>
        <w:ind w:left="440"/>
      </w:pPr>
      <w:r>
        <w:t>２</w:t>
      </w:r>
    </w:p>
    <w:p>
      <w:pPr>
        <w:ind w:left="440"/>
      </w:pPr>
      <w:r>
        <w:t>新法人税法第五十九条第二項の規定は、法人の施行日以後に終了する事業年度（施行日前に開始し、かつ、施行日以後に終了する事業年度のうち、附則第十条第三項又は前条第二項に規定する事実の生じた日の属する事業年度で当該事実の生じた日が施行日前であるもの（以下この項において「経過事業年度」という。）を除く。）の所得に対する法人税について適用し、法人の施行日前に終了した事業年度（経過事業年度を含む。）の所得に対する法人税については、なお従前の例によ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6"/>
        <w:ind w:left="880"/>
      </w:pPr>
      <w:r>
        <w:t>一から三まで</w:t>
      </w:r>
    </w:p>
    <w:p>
      <w:pPr>
        <w:ind w:left="880"/>
      </w:pPr>
      <w:r>
        <w:t>略</w:t>
      </w:r>
    </w:p>
    <w:p>
      <w:pPr>
        <w:pStyle w:val="Heading6"/>
        <w:ind w:left="880"/>
      </w:pPr>
      <w:r>
        <w:t>四</w:t>
      </w:r>
    </w:p>
    <w:p>
      <w:pPr>
        <w:ind w:left="880"/>
      </w:pPr>
      <w:r>
        <w:t>次に掲げる規定</w:t>
      </w:r>
    </w:p>
    <w:p>
      <w:pPr>
        <w:pStyle w:val="Heading6"/>
        <w:ind w:left="880"/>
      </w:pPr>
      <w:r>
        <w:t>五</w:t>
      </w:r>
    </w:p>
    <w:p>
      <w:pPr>
        <w:ind w:left="880"/>
      </w:pPr>
      <w:r>
        <w:t>次に掲げる規定</w:t>
      </w:r>
    </w:p>
    <w:p>
      <w:pPr>
        <w:pStyle w:val="Heading6"/>
        <w:ind w:left="880"/>
      </w:pPr>
      <w:r>
        <w:t>六</w:t>
      </w:r>
    </w:p>
    <w:p>
      <w:pPr>
        <w:ind w:left="880"/>
      </w:pPr>
      <w:r>
        <w:t>次に掲げる規定</w:t>
      </w:r>
    </w:p>
    <w:p>
      <w:pPr>
        <w:pStyle w:val="Heading6"/>
        <w:ind w:left="880"/>
      </w:pPr>
      <w:r>
        <w:t>七から十二まで</w:t>
      </w:r>
    </w:p>
    <w:p>
      <w:pPr>
        <w:ind w:left="880"/>
      </w:pPr>
      <w:r>
        <w:t>略</w:t>
      </w:r>
    </w:p>
    <w:p>
      <w:pPr>
        <w:pStyle w:val="Heading4"/>
      </w:pPr>
      <w:r>
        <w:t>第二十三条（法人税法の一部改正に伴う経過措置の原則）</w:t>
      </w:r>
    </w:p>
    <w:p>
      <w:r>
        <w:t>この附則に別段の定めがあるものを除き、第二条の規定による改正後の法人税法（以下附則第五十七条までにおいて「新法人税法」という。）の規定は、法人（新法人税法第二条第八号に規定する人格のない社団等を含む。以下附則第五十七条までにおいて同じ。）の施行日以後に開始する事業年度の所得に対する法人税、連結法人の施行日以後に開始する連結事業年度の連結所得に対する法人税、特定信託の受託者である法人の施行日以後に開始する計算期間の所得に対する法人税及び法人の施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に対する法人税、連結法人の施行日前に開始した連結事業年度の連結所得に対する法人税、特定信託の受託者である法人の施行日前に開始した計算期間の所得に対する法人税及び法人の施行日前の解散による清算所得に対する法人税については、なお従前の例による。</w:t>
      </w:r>
    </w:p>
    <w:p>
      <w:pPr>
        <w:pStyle w:val="Heading4"/>
      </w:pPr>
      <w:r>
        <w:t>第二十四条（株式交換完全子法人等に関する経過措置）</w:t>
      </w:r>
    </w:p>
    <w:p>
      <w:r>
        <w:t>新法人税法第二条第十二号の六の三から第十二号の七までの規定は、平成十八年十月一日以後に行われる株式交換及び株式移転について適用する。</w:t>
      </w:r>
    </w:p>
    <w:p>
      <w:pPr>
        <w:pStyle w:val="Heading5"/>
        <w:ind w:left="440"/>
      </w:pPr>
      <w:r>
        <w:t>２</w:t>
      </w:r>
    </w:p>
    <w:p>
      <w:pPr>
        <w:ind w:left="440"/>
      </w:pPr>
      <w:r>
        <w:t>新法人税法第二条第十二号の九、第十二号の十及び第十二号の十四の規定は、会社法施行日以後に行われる分割及び現物出資について適用し、会社法施行日前に行われた分割及び第二条の規定による改正前の法人税法（以下附則第五十八条までにおいて「旧法人税法」という。）第二条第十二号の十四に規定する現物出資については、なお従前の例による。</w:t>
      </w:r>
    </w:p>
    <w:p>
      <w:pPr>
        <w:pStyle w:val="Heading5"/>
        <w:ind w:left="440"/>
      </w:pPr>
      <w:r>
        <w:t>３</w:t>
      </w:r>
    </w:p>
    <w:p>
      <w:pPr>
        <w:ind w:left="440"/>
      </w:pPr>
      <w:r>
        <w:t>施行日から平成十八年九月三十日までの間における新法人税法第二条第十二号の八から第十二号の十四までの規定の適用については、同条第十二号の八中「第十二号の十六」とあるのは、「第十二号の十四」とする。</w:t>
      </w:r>
    </w:p>
    <w:p>
      <w:pPr>
        <w:pStyle w:val="Heading5"/>
        <w:ind w:left="440"/>
      </w:pPr>
      <w:r>
        <w:t>４</w:t>
      </w:r>
    </w:p>
    <w:p>
      <w:pPr>
        <w:ind w:left="440"/>
      </w:pPr>
      <w:r>
        <w:t>新法人税法第二条第十二号の十六及び第十二号の十七の規定は、平成十八年十月一日以後に行われる株式交換及び株式移転について適用する。</w:t>
      </w:r>
    </w:p>
    <w:p>
      <w:pPr>
        <w:pStyle w:val="Heading4"/>
      </w:pPr>
      <w:r>
        <w:t>第二十五条（資本金等の額及び利益積立金額等に関する経過措置）</w:t>
      </w:r>
    </w:p>
    <w:p>
      <w:r>
        <w:t>新法人税法第二条第十六号から第十八号の三までの規定は、施行日以後にこれらの規定に掲げる金額が増加し、又は減少する事由が生ずる場合について適用し、施行日前に旧法人税法第二条第十六号から第十八号の三までに掲げる金額が増加し、又は減少する事由が生じた場合には、なお従前の例による。</w:t>
      </w:r>
    </w:p>
    <w:p>
      <w:pPr>
        <w:pStyle w:val="Heading4"/>
      </w:pPr>
      <w:r>
        <w:t>第二十六条（受取配当等の益金不算入等に関する経過措置）</w:t>
      </w:r>
    </w:p>
    <w:p>
      <w:r>
        <w:t>新法人税法第二十三条第一項（第一号に係る部分に限る。）の規定は、法人が受ける会社法施行日以後の日をその支払に係る基準日とする同項に規定する配当等の額（会社法第四百五十四条第一項若しくは第五項の決議又は同法第四百五十九条第一項の規定による定款の定めがある場合における取締役会の決議による剰余金の配当で、その支払に係る基準日が会社法施行日前の日であるもの（以下この項及び第三項において「経過配当」という。）の額を含む。）について適用し、法人が受けた会社法施行日前の日をその支払に係る基準日とする旧法人税法第二十三条第一項（第一号に係る部分に限る。）に規定する配当等の額（経過配当の額を除く。）については、なお従前の例による。</w:t>
      </w:r>
    </w:p>
    <w:p>
      <w:pPr>
        <w:pStyle w:val="Heading5"/>
        <w:ind w:left="440"/>
      </w:pPr>
      <w:r>
        <w:t>２</w:t>
      </w:r>
    </w:p>
    <w:p>
      <w:pPr>
        <w:ind w:left="440"/>
      </w:pPr>
      <w:r>
        <w:t>新法人税法第二十三条第三項の規定は、法人が受ける会社法施行日以後の日を同項に規定する基準日とする同項に規定する配当等の額について適用し、法人が受けたその計算の基礎となった期間の末日が会社法施行日前である旧法人税法第二十三条第三項に規定する配当等の額については、なお従前の例による。</w:t>
      </w:r>
    </w:p>
    <w:p>
      <w:pPr>
        <w:pStyle w:val="Heading5"/>
        <w:ind w:left="440"/>
      </w:pPr>
      <w:r>
        <w:t>３</w:t>
      </w:r>
    </w:p>
    <w:p>
      <w:pPr>
        <w:ind w:left="440"/>
      </w:pPr>
      <w:r>
        <w:t>新法人税法第二十四条第一項（第三号に係る部分に限る。）の規定は、法人が会社法施行日以後の日をその支払に係る基準日とする同号に規定する資本の払戻し（経過配当に該当する同号に規定する剰余金の配当を含む。）により金銭その他の資産の交付を受ける場合について適用し、法人が会社法施行日前の日をその支払に係る基準日とする旧法人税法第二十四条第一項第三号に規定する資本又は出資の減少により金銭その他の資産の交付を受けた場合については、なお従前の例による。</w:t>
      </w:r>
    </w:p>
    <w:p>
      <w:pPr>
        <w:pStyle w:val="Heading5"/>
        <w:ind w:left="440"/>
      </w:pPr>
      <w:r>
        <w:t>４</w:t>
      </w:r>
    </w:p>
    <w:p>
      <w:pPr>
        <w:ind w:left="440"/>
      </w:pPr>
      <w:r>
        <w:t>法人が施行日前に行われた旧法人税法第二十四条第一項第四号に規定する株式の消却により金銭その他の資産の交付を受けた場合については、なお従前の例による。</w:t>
      </w:r>
    </w:p>
    <w:p>
      <w:pPr>
        <w:pStyle w:val="Heading5"/>
        <w:ind w:left="440"/>
      </w:pPr>
      <w:r>
        <w:t>５</w:t>
      </w:r>
    </w:p>
    <w:p>
      <w:pPr>
        <w:ind w:left="440"/>
      </w:pPr>
      <w:r>
        <w:t>新法人税法第二十四条第一項（第五号に係る部分に限る。）の規定は、法人が施行日以後に同項に規定する法人の同号に掲げる事由により金銭その他の資産の交付を受ける場合について適用し、法人が施行日前に行われた旧法人税法第二十四条第一項第六号に規定する持分の払戻しにより金銭その他の資産の交付を受けた場合については、なお従前の例による。</w:t>
      </w:r>
    </w:p>
    <w:p>
      <w:pPr>
        <w:pStyle w:val="Heading5"/>
        <w:ind w:left="440"/>
      </w:pPr>
      <w:r>
        <w:t>６</w:t>
      </w:r>
    </w:p>
    <w:p>
      <w:pPr>
        <w:ind w:left="440"/>
      </w:pPr>
      <w:r>
        <w:t>新法人税法第二十四条第一項（第六号に係る部分に限る。）の規定は、法人が会社法施行日以後に行われる同号に規定する組織変更により金銭その他の資産の交付を受ける場合について適用する。</w:t>
      </w:r>
    </w:p>
    <w:p>
      <w:pPr>
        <w:pStyle w:val="Heading5"/>
        <w:ind w:left="440"/>
      </w:pPr>
      <w:r>
        <w:t>７</w:t>
      </w:r>
    </w:p>
    <w:p>
      <w:pPr>
        <w:ind w:left="440"/>
      </w:pPr>
      <w:r>
        <w:t>新法人税法第二十四条第二項の規定は、法人が会社法施行日以後に行う合併について適用し、法人が会社法施行日前に行った合併及び分割型分割については、なお従前の例による。</w:t>
      </w:r>
    </w:p>
    <w:p>
      <w:pPr>
        <w:pStyle w:val="Heading4"/>
      </w:pPr>
      <w:r>
        <w:t>第二十七条（役員給与の損金不算入に関する経過措置）</w:t>
      </w:r>
    </w:p>
    <w:p>
      <w:r>
        <w:t>施行日から会社法施行日の前日までの間における新法人税法第三十四条の規定の適用については、同条第一項中「第五十四条第一項（新株予約権を対価とする費用の帰属事業年度の特例等）に規定する新株予約権によるもの並びにこれら」とあるのは「退職給与」と、同項第三号イ（２）中「会社法第四百四条第三項（委員会の権限等）の」とあるのは「株式会社の監査等に関する商法の特例に関する法律（昭和四十九年法律第二十二号）第二十一条の五第一項第三号（委員会及び執行役の設置等）に掲げる」とする。</w:t>
      </w:r>
    </w:p>
    <w:p>
      <w:pPr>
        <w:pStyle w:val="Heading4"/>
      </w:pPr>
      <w:r>
        <w:t>第二十八条（寄附金の損金不算入に関する経過措置）</w:t>
      </w:r>
    </w:p>
    <w:p>
      <w:r>
        <w:t>法人が会社法施行日前に終了した事業年度において支出した旧法人税法第三十七条第一項に規定する寄附金の額で同項に規定する経理をしたものについては、なお従前の例による。</w:t>
      </w:r>
    </w:p>
    <w:p>
      <w:pPr>
        <w:pStyle w:val="Heading5"/>
        <w:ind w:left="440"/>
      </w:pPr>
      <w:r>
        <w:t>２</w:t>
      </w:r>
    </w:p>
    <w:p>
      <w:pPr>
        <w:ind w:left="440"/>
      </w:pPr>
      <w:r>
        <w:t>法人が施行日から会社法施行日の前日までの間に終了する事業年度において旧法人税法第三十七条第三項に規定する寄附金の額を支出する場合における同項の規定の適用については、同項中「資本等の金額」とあるのは、「資本金等の額」とする。</w:t>
      </w:r>
    </w:p>
    <w:p>
      <w:pPr>
        <w:pStyle w:val="Heading4"/>
      </w:pPr>
      <w:r>
        <w:t>第二十九条（国庫補助金等で取得した固定資産等の圧縮額の損金算入等に関する経過措置）</w:t>
      </w:r>
    </w:p>
    <w:p>
      <w:r>
        <w:t>新法人税法第四十二条第一項及び第二項、第四十三条第一項、第四十四条第一項、第四十五条第一項及び第二項、第四十六条第一項、第四十七条第一項及び第二項、第四十八条第一項並びに第四十九条第一項の規定は、法人の会社法施行日以後に終了する事業年度の所得に対する法人税について適用し、法人の会社法施行日前に終了した事業年度の所得に対する法人税については、なお従前の例による。</w:t>
      </w:r>
    </w:p>
    <w:p>
      <w:pPr>
        <w:pStyle w:val="Heading4"/>
      </w:pPr>
      <w:r>
        <w:t>第三十条（新株予約権を対価とする費用の帰属事業年度の特例等に関する経過措置）</w:t>
      </w:r>
    </w:p>
    <w:p>
      <w:r>
        <w:t>新法人税法第五十四条の規定は、法人が会社法施行日以後にその発行に係る決議をする同条第一項に規定する新株予約権及び当該新株予約権に係る同項に規定する承継新株予約権並びに同条第五項に規定する新株予約権について適用する。</w:t>
      </w:r>
    </w:p>
    <w:p>
      <w:pPr>
        <w:pStyle w:val="Heading5"/>
        <w:ind w:left="440"/>
      </w:pPr>
      <w:r>
        <w:t>２</w:t>
      </w:r>
    </w:p>
    <w:p>
      <w:pPr>
        <w:ind w:left="440"/>
      </w:pPr>
      <w:r>
        <w:t>法人が会社法施行日から平成十八年九月三十日までの間に新法人税法第五十四条第一項に規定する合併等を行う場合における同条の規定の適用については、同項中「株式交換完全親法人又は株式移転完全親法人」とあるのは「会社法第七百六十七条（株式交換契約の締結）に規定する株式交換完全親会社又は同法第七百七十三条第一項第一号（株式移転計画）に規定する株式移転設立完全親会社」と、「株式交換完全子法人又は株式移転完全子法人」とあるのは「会社法第七百六十八条第一項第一号に規定する株式交換完全子会社又は同法第七百七十三条第一項第五号に規定する株式移転完全子会社」とする。</w:t>
      </w:r>
    </w:p>
    <w:p>
      <w:pPr>
        <w:pStyle w:val="Heading4"/>
      </w:pPr>
      <w:r>
        <w:t>第三十一条（不正行為等に係る費用等の損金不算入に関する経過措置）</w:t>
      </w:r>
    </w:p>
    <w:p>
      <w:r>
        <w:t>新法人税法第五十五条第一項及び第二項の規定は、法人が施行日以後に支出する同条第一項（第二項において準用する場合を含む。以下この項において同じ。）に規定する費用の額又は法人の施行日以後に生ずる同条第一項に規定する損失の額について適用する。</w:t>
      </w:r>
    </w:p>
    <w:p>
      <w:pPr>
        <w:pStyle w:val="Heading5"/>
        <w:ind w:left="440"/>
      </w:pPr>
      <w:r>
        <w:t>２</w:t>
      </w:r>
    </w:p>
    <w:p>
      <w:pPr>
        <w:ind w:left="440"/>
      </w:pPr>
      <w:r>
        <w:t>新法人税法第五十五条第五項の規定は、法人が施行日以後に供与をする同項の金銭の額及び金銭以外の資産の価額並びに経済的な利益の額の合計額に相当する同項に規定する費用又は損失の額について適用する。</w:t>
      </w:r>
    </w:p>
    <w:p>
      <w:pPr>
        <w:pStyle w:val="Heading4"/>
      </w:pPr>
      <w:r>
        <w:t>第三十二条（特定株主等によって支配された欠損等法人の欠損金の繰越しの不適用に関する経過措置）</w:t>
      </w:r>
    </w:p>
    <w:p>
      <w:r>
        <w:t>新法人税法第五十七条の二の規定は、法人が施行日以後に同条第一項に規定する他の者との間に当該他の者による同項に規定する特定支配関係を有することとなる場合における同項に規定する適用事業年度前の各事業年度において生じた同項に規定する欠損金額について適用する。</w:t>
      </w:r>
    </w:p>
    <w:p>
      <w:pPr>
        <w:pStyle w:val="Heading4"/>
      </w:pPr>
      <w:r>
        <w:t>第三十三条（会社更生等による債務免除等があった場合の欠損金の損金算入に関する経過措置）</w:t>
      </w:r>
    </w:p>
    <w:p>
      <w:r>
        <w:t>新法人税法第五十九条第一項及び第二項の規定は、法人が会社法施行日以後にこれらの規定に規定する債務の免除を受ける場合について適用し、法人が会社法施行日前に旧法人税法第五十九条第一項及び第二項に規定する債務の免除を受けた場合については、なお従前の例による。</w:t>
      </w:r>
    </w:p>
    <w:p>
      <w:pPr>
        <w:pStyle w:val="Heading4"/>
      </w:pPr>
      <w:r>
        <w:t>第三十四条（特定株主等によって支配された欠損等法人の資産の譲渡等損失額の損金不算入に関する経過措置）</w:t>
      </w:r>
    </w:p>
    <w:p>
      <w:r>
        <w:t>新法人税法第六十一条の規定は、同条第一項に規定する欠損等法人の施行日以後に終了する事業年度の所得に対する法人税について適用する。</w:t>
      </w:r>
    </w:p>
    <w:p>
      <w:pPr>
        <w:pStyle w:val="Heading5"/>
        <w:ind w:left="440"/>
      </w:pPr>
      <w:r>
        <w:t>２</w:t>
      </w:r>
    </w:p>
    <w:p>
      <w:pPr>
        <w:ind w:left="440"/>
      </w:pPr>
      <w:r>
        <w:t>施行日から平成十八年九月三十日までの間に終了する事業年度における新法人税法第六十一条の規定の適用については、同条第一項中「若しくは第六十一条の十二第一項（連結納税への加入に伴う資産の時価評価損益）又は第六十二条の九第一項（非適格株式交換等に係る株式交換完全子法人等の有する資産の時価評価損益）」とあるのは「又は第六十一条の十二第一項（連結納税への加入に伴う資産の時価評価損益）」と、「若しくは第六十一条の十二第一項に規定する連結加入直前事業年度又は第六十二条の九第一項の規定の適用を受ける事業年度」とあるのは「又は第六十一条の十二第一項に規定する連結加入直前事業年度」とする。</w:t>
      </w:r>
    </w:p>
    <w:p>
      <w:pPr>
        <w:pStyle w:val="Heading4"/>
      </w:pPr>
      <w:r>
        <w:t>第三十五条（有価証券の譲渡益又は譲渡損の益金又は損金算入に関する経過措置）</w:t>
      </w:r>
    </w:p>
    <w:p>
      <w:r>
        <w:t>旧法人税法第六十一条の二第五項の規定は、施行日前に自己の株式（出資を含む。）の譲渡が行われた場合については、なお従前の例による。</w:t>
      </w:r>
    </w:p>
    <w:p>
      <w:pPr>
        <w:pStyle w:val="Heading5"/>
        <w:ind w:left="440"/>
      </w:pPr>
      <w:r>
        <w:t>２</w:t>
      </w:r>
    </w:p>
    <w:p>
      <w:pPr>
        <w:ind w:left="440"/>
      </w:pPr>
      <w:r>
        <w:t>法人が施行日から会社法施行日の前日までの間に自己を被合併法人又は分割法人とする適格合併又は適格分割型分割を行う場合の新法人税法第六十一条の二第五項及び第六項の規定の適用については、同条第五項中「内国法人が」とあるのは「内国法人がその行つた適格合併に係る」と、同条第六項中「内国法人が自己を分割法人とする適格分割型分割により当該適格分割型分割に係る分割承継法人の株式を当該内国法人の株主等に交付した」とあるのは「内国法人がその行つた適格分割型分割に係る所得税法等の一部を改正する等の法律（平成十八年法律第十号）附則第三十八条第二項（合併及び分割による資産等の時価による譲渡等に関する経過措置）の規定により読み替えられた第六十二条の二第二項（適格合併及び適格分割型分割による資産等の帳簿価額による引継ぎ）の規定により同項に規定する株主等に同項に規定する株式を交付したものとされる」と、「第六十二条の二第三項」とあるのは「同条第二項」とする。</w:t>
      </w:r>
    </w:p>
    <w:p>
      <w:pPr>
        <w:pStyle w:val="Heading5"/>
        <w:ind w:left="440"/>
      </w:pPr>
      <w:r>
        <w:t>３</w:t>
      </w:r>
    </w:p>
    <w:p>
      <w:pPr>
        <w:ind w:left="440"/>
      </w:pPr>
      <w:r>
        <w:t>新法人税法第六十一条の二第七項及び第八項の規定は、平成十八年十月一日以後に株式交換又は株式移転が行われる場合について適用する。</w:t>
      </w:r>
    </w:p>
    <w:p>
      <w:pPr>
        <w:pStyle w:val="Heading5"/>
        <w:ind w:left="440"/>
      </w:pPr>
      <w:r>
        <w:t>４</w:t>
      </w:r>
    </w:p>
    <w:p>
      <w:pPr>
        <w:ind w:left="440"/>
      </w:pPr>
      <w:r>
        <w:t>新法人税法第六十一条の二第九項及び第十項の規定は、会社法施行日以後に同条第九項に規定する合併等又は同条第十項に規定する組織変更が行われる場合について適用する。</w:t>
      </w:r>
    </w:p>
    <w:p>
      <w:pPr>
        <w:pStyle w:val="Heading5"/>
        <w:ind w:left="440"/>
      </w:pPr>
      <w:r>
        <w:t>５</w:t>
      </w:r>
    </w:p>
    <w:p>
      <w:pPr>
        <w:ind w:left="440"/>
      </w:pPr>
      <w:r>
        <w:t>会社法施行日から平成十八年九月三十日までの間に新法人税法第六十一条の二第九項に規定する合併等が行われる場合における同項の規定の適用については、同項中「株式交換完全親法人又は株式移転完全親法人」とあるのは、「会社法第七百六十七条（株式交換契約の締結）に規定する株式交換完全親会社又は同法第七百七十三条第一項第一号（株式移転計画）に規定する株式移転設立完全親会社」とする。</w:t>
      </w:r>
    </w:p>
    <w:p>
      <w:pPr>
        <w:pStyle w:val="Heading5"/>
        <w:ind w:left="440"/>
      </w:pPr>
      <w:r>
        <w:t>６</w:t>
      </w:r>
    </w:p>
    <w:p>
      <w:pPr>
        <w:ind w:left="440"/>
      </w:pPr>
      <w:r>
        <w:t>新法人税法第六十一条の二第十一項の規定は、会社法施行日以後に同項各号に定める事由が生ずる場合について適用する。</w:t>
      </w:r>
    </w:p>
    <w:p>
      <w:pPr>
        <w:pStyle w:val="Heading5"/>
        <w:ind w:left="440"/>
      </w:pPr>
      <w:r>
        <w:t>７</w:t>
      </w:r>
    </w:p>
    <w:p>
      <w:pPr>
        <w:ind w:left="440"/>
      </w:pPr>
      <w:r>
        <w:t>新法人税法第六十一条の二第十三項の規定は、施行日以後に同項に規定する出資の払戻しが行われる場合について適用する。</w:t>
      </w:r>
    </w:p>
    <w:p>
      <w:pPr>
        <w:pStyle w:val="Heading4"/>
      </w:pPr>
      <w:r>
        <w:t>第三十六条（連結納税の開始等に伴う資産の時価評価損益に関する経過措置）</w:t>
      </w:r>
    </w:p>
    <w:p>
      <w:r>
        <w:t>新法人税法第六十一条の十一第一項第四号の規定は、平成十八年十月一日以後に行われる適格株式交換に係る株式交換完全子法人である法人について適用する。</w:t>
      </w:r>
    </w:p>
    <w:p>
      <w:pPr>
        <w:pStyle w:val="Heading5"/>
        <w:ind w:left="440"/>
      </w:pPr>
      <w:r>
        <w:t>２</w:t>
      </w:r>
    </w:p>
    <w:p>
      <w:pPr>
        <w:ind w:left="440"/>
      </w:pPr>
      <w:r>
        <w:t>新法人税法第六十一条の十一第一項第五号の規定は、平成十八年十月一日以後に行われる適格合併、同号に規定する合併類似適格分割型分割（以下この項及び第五項において「合併類似適格分割型分割」という。）、適格株式交換又は適格株式移転に係る同号に掲げる法人について適用し、同日前に行われた適格合併、合併類似適格分割型分割又は株式移転に係る旧法人税法第六十一条の十一第一項第四号に掲げる法人については、なお従前の例による。</w:t>
      </w:r>
    </w:p>
    <w:p>
      <w:pPr>
        <w:pStyle w:val="Heading5"/>
        <w:ind w:left="440"/>
      </w:pPr>
      <w:r>
        <w:t>３</w:t>
      </w:r>
    </w:p>
    <w:p>
      <w:pPr>
        <w:ind w:left="440"/>
      </w:pPr>
      <w:r>
        <w:t>平成十八年十月一日前に行われた株式交換に係る旧法人税法第六十一条の十一第一項第六号に掲げる法人については、なお従前の例による。</w:t>
      </w:r>
    </w:p>
    <w:p>
      <w:pPr>
        <w:pStyle w:val="Heading5"/>
        <w:ind w:left="440"/>
      </w:pPr>
      <w:r>
        <w:t>４</w:t>
      </w:r>
    </w:p>
    <w:p>
      <w:pPr>
        <w:ind w:left="440"/>
      </w:pPr>
      <w:r>
        <w:t>新法人税法第六十一条の十二第一項第二号の規定は、平成十八年十月一日以後に行われる適格株式交換に係る株式交換完全子法人である法人について適用する。</w:t>
      </w:r>
    </w:p>
    <w:p>
      <w:pPr>
        <w:pStyle w:val="Heading5"/>
        <w:ind w:left="440"/>
      </w:pPr>
      <w:r>
        <w:t>５</w:t>
      </w:r>
    </w:p>
    <w:p>
      <w:pPr>
        <w:ind w:left="440"/>
      </w:pPr>
      <w:r>
        <w:t>新法人税法第六十一条の十二第一項第三号の規定は、平成十八年十月一日以後に行われる適格合併、合併類似適格分割型分割又は適格株式交換に係る同号に掲げる法人について適用し、同日前に行われた適格合併又は合併類似適格分割型分割に係る旧法人税法第六十一条の十二第一項第二号に掲げる法人については、なお従前の例による。</w:t>
      </w:r>
    </w:p>
    <w:p>
      <w:pPr>
        <w:pStyle w:val="Heading5"/>
        <w:ind w:left="440"/>
      </w:pPr>
      <w:r>
        <w:t>６</w:t>
      </w:r>
    </w:p>
    <w:p>
      <w:pPr>
        <w:ind w:left="440"/>
      </w:pPr>
      <w:r>
        <w:t>平成十八年十月一日前に行われた株式交換に係る旧法人税法第六十一条の十二第一項第四号に掲げる法人については、なお従前の例による。</w:t>
      </w:r>
    </w:p>
    <w:p>
      <w:pPr>
        <w:pStyle w:val="Heading5"/>
        <w:ind w:left="440"/>
      </w:pPr>
      <w:r>
        <w:t>７</w:t>
      </w:r>
    </w:p>
    <w:p>
      <w:pPr>
        <w:ind w:left="440"/>
      </w:pPr>
      <w:r>
        <w:t>会社法施行日から平成十八年九月三十日までの間に株式移転により設立される法人に係る旧法人税法第六十一条の十一及び第六十一条の十二の規定の適用については、旧法人税法第六十一条の十一第一項第一号中「商法第三百五十二条第一項（株式交換）に規定する完全子会社」とあるのは、「会社法第七百七十三条第一項第五号（株式移転計画）に規定する株式移転完全子会社」とする。</w:t>
      </w:r>
    </w:p>
    <w:p>
      <w:pPr>
        <w:pStyle w:val="Heading4"/>
      </w:pPr>
      <w:r>
        <w:t>第三十七条（分割前事業年度等における連結法人間取引の損益の調整に関する経過措置）</w:t>
      </w:r>
    </w:p>
    <w:p>
      <w:r>
        <w:t>新法人税法第六十一条の十三第一項の規定は、法人が施行日以後に同項に規定する譲渡損益調整資産を譲渡する場合について適用し、法人が施行日前に旧法人税法第六十一条の十三第一項に規定する譲渡損益調整資産を譲渡した場合については、なお従前の例による。</w:t>
      </w:r>
    </w:p>
    <w:p>
      <w:pPr>
        <w:pStyle w:val="Heading5"/>
        <w:ind w:left="440"/>
      </w:pPr>
      <w:r>
        <w:t>２</w:t>
      </w:r>
    </w:p>
    <w:p>
      <w:pPr>
        <w:ind w:left="440"/>
      </w:pPr>
      <w:r>
        <w:t>法人が施行日の前日において旧法人税法第六十一条の十三第二項に規定する譲渡損益調整資産（自己の株式又は出資に限る。）を有していた場合には、当該譲渡損益調整資産につき施行日において同項の事由が生じたものとみなして、同項の規定を適用する。</w:t>
      </w:r>
    </w:p>
    <w:p>
      <w:pPr>
        <w:pStyle w:val="Heading4"/>
      </w:pPr>
      <w:r>
        <w:t>第三十八条（合併及び分割による資産等の時価による譲渡等に関する経過措置）</w:t>
      </w:r>
    </w:p>
    <w:p>
      <w:r>
        <w:t>新法人税法第六十二条第一項、第六十二条の二第三項及び第六十二条の六第一項の規定は、法人が会社法施行日以後に行う分割について適用し、法人が会社法施行日前に行った分割については、なお従前の例による。</w:t>
      </w:r>
    </w:p>
    <w:p>
      <w:pPr>
        <w:pStyle w:val="Heading5"/>
        <w:ind w:left="440"/>
      </w:pPr>
      <w:r>
        <w:t>２</w:t>
      </w:r>
    </w:p>
    <w:p>
      <w:pPr>
        <w:ind w:left="440"/>
      </w:pPr>
      <w:r>
        <w:t>法人が施行日から会社法施行日の前日までの間に適格分割型分割を行った場合における新法人税法第六十二条の二の規定の適用については、同条第二項中「前項（適格合併に係る部分に限る。）」とあるのは「前項」と、「合併法人」とあるのは「合併法人又は分割承継法人」と、「第六十一条の二第三項」とあるのは「第六十一条の二第四項」と、「当該適格合併」とあるのは「前項の適格合併又は適格分割型分割」とする。</w:t>
      </w:r>
    </w:p>
    <w:p>
      <w:pPr>
        <w:pStyle w:val="Heading4"/>
      </w:pPr>
      <w:r>
        <w:t>第三十九条（非適格合併等により移転を受ける資産等に係る調整勘定の損金算入等に関する経過措置）</w:t>
      </w:r>
    </w:p>
    <w:p>
      <w:r>
        <w:t>新法人税法第六十二条の八の規定は、法人が会社法施行日以後に行う同条第一項に規定する非適格合併等について適用する。</w:t>
      </w:r>
    </w:p>
    <w:p>
      <w:pPr>
        <w:pStyle w:val="Heading4"/>
      </w:pPr>
      <w:r>
        <w:t>第四十条（非適格株式交換等に係る株式交換完全子法人等の有する資産の時価評価損益に関する経過措置）</w:t>
      </w:r>
    </w:p>
    <w:p>
      <w:r>
        <w:t>新法人税法第六十二条の九の規定は、法人が平成十八年十月一日以後に行う株式交換及び株式移転について適用する。</w:t>
      </w:r>
    </w:p>
    <w:p>
      <w:pPr>
        <w:pStyle w:val="Heading4"/>
      </w:pPr>
      <w:r>
        <w:t>第四十一条（長期割賦販売等に係る収益及び費用の帰属事業年度に関する経過措置）</w:t>
      </w:r>
    </w:p>
    <w:p>
      <w:r>
        <w:t>新法人税法第六十三条第三項の規定は、法人の平成十八年十月一日以後に終了する事業年度の所得に対する法人税について適用する。</w:t>
      </w:r>
    </w:p>
    <w:p>
      <w:pPr>
        <w:pStyle w:val="Heading4"/>
      </w:pPr>
      <w:r>
        <w:t>第四十二条（各事業年度の所得に対する法人税の税率に関する経過措置）</w:t>
      </w:r>
    </w:p>
    <w:p>
      <w:r>
        <w:t>新法人税法第六十六条第一項から第三項までの規定は、法人の平成十九年一月一日以後に開始する事業年度の所得に対する法人税について適用し、法人の同日前に開始した事業年度の所得に対する法人税については、なお従前の例による。</w:t>
      </w:r>
    </w:p>
    <w:p>
      <w:pPr>
        <w:pStyle w:val="Heading4"/>
      </w:pPr>
      <w:r>
        <w:t>第四十三条（特定同族会社の特別税率に関する経過措置）</w:t>
      </w:r>
    </w:p>
    <w:p>
      <w:r>
        <w:t>新法人税法第六十七条第四項の規定は、会社法施行日以後に終了する事業年度にその支払に係る基準日がある剰余金の配当又は利益の配当について適用する。</w:t>
      </w:r>
    </w:p>
    <w:p>
      <w:pPr>
        <w:pStyle w:val="Heading5"/>
        <w:ind w:left="440"/>
      </w:pPr>
      <w:r>
        <w:t>２</w:t>
      </w:r>
    </w:p>
    <w:p>
      <w:pPr>
        <w:ind w:left="440"/>
      </w:pPr>
      <w:r>
        <w:t>施行日以後に開始し、かつ、会社法施行日前に終了した事業年度における旧法人税法第六十七条第二項に規定する債務の確定していない賞与の額は、新法人税法第六十七条第三項に規定する留保した金額に含まれるものとする。</w:t>
      </w:r>
    </w:p>
    <w:p>
      <w:pPr>
        <w:pStyle w:val="Heading4"/>
      </w:pPr>
      <w:r>
        <w:t>第四十四条（外国税額の控除に関する経過措置）</w:t>
      </w:r>
    </w:p>
    <w:p>
      <w:r>
        <w:t>新法人税法第六十九条第八項及び第十一項の規定は、会社法施行日以後の日をその支払に係る基準日とするこれらの規定に規定する配当等の額がある場合について適用し、会社法施行日前の日をその支払に係る基準日とする旧法人税法第六十九条第八項及び第十一項に規定する配当等の額がある場合については、なお従前の例による。</w:t>
      </w:r>
    </w:p>
    <w:p>
      <w:pPr>
        <w:pStyle w:val="Heading4"/>
      </w:pPr>
      <w:r>
        <w:t>第四十五条（連結事業年度における受取配当等の益金不算入に関する経過措置）</w:t>
      </w:r>
    </w:p>
    <w:p>
      <w:r>
        <w:t>新法人税法第八十一条の四第二項の規定は、連結法人が受ける会社法施行日以後の日を同項に規定する基準日とする同項に規定する配当等の額について適用し、連結法人が受けたその計算の基礎となった期間の末日が会社法施行日前である旧法人税法第八十一条の四第二項に規定する配当等の額については、なお従前の例による。</w:t>
      </w:r>
    </w:p>
    <w:p>
      <w:pPr>
        <w:pStyle w:val="Heading4"/>
      </w:pPr>
      <w:r>
        <w:t>第四十六条（連結事業年度における寄附金の損金不算入に関する経過措置）</w:t>
      </w:r>
    </w:p>
    <w:p>
      <w:r>
        <w:t>連結法人の会社法施行日前に終了した連結事業年度において支出した旧法人税法第八十一条の六第一項に規定する寄附金の額について同項に規定する経理をしたものについては、なお従前の例による。</w:t>
      </w:r>
    </w:p>
    <w:p>
      <w:pPr>
        <w:pStyle w:val="Heading5"/>
        <w:ind w:left="440"/>
      </w:pPr>
      <w:r>
        <w:t>２</w:t>
      </w:r>
    </w:p>
    <w:p>
      <w:pPr>
        <w:ind w:left="440"/>
      </w:pPr>
      <w:r>
        <w:t>連結法人が施行日から会社法施行日の前日までの間に終了する連結事業年度において旧法人税法第八十一条の六第三項に規定する寄附金の額を支出する場合における同項の規定の適用については、同項中「連結個別資本等の金額」とあるのは、「連結個別資本金等の額」とする。</w:t>
      </w:r>
    </w:p>
    <w:p>
      <w:pPr>
        <w:pStyle w:val="Heading4"/>
      </w:pPr>
      <w:r>
        <w:t>第四十七条（連結欠損金の繰越しに関する経過措置）</w:t>
      </w:r>
    </w:p>
    <w:p>
      <w:r>
        <w:t>新法人税法第八十一条の九第二項第二号の規定は、同項の連結子法人が平成十八年十月一日以後に行う適格株式移転に該当しない株式移転に係る株式移転完全子法人である場合における当該株式移転の日の属する事業年度又は連結事業年度前の各事業年度又は各連結事業年度において生じた同号に定める欠損金額又は連結欠損金個別帰属額について適用し、旧法人税法第八十一条の九第二項の連結子法人が平成十八年十月一日前に行った株式移転に係る同項第二号に規定する完全子会社である場合における当該株式移転の日の属する事業年度又は連結事業年度前の各事業年度又は各連結事業年度において生じた同号に定める欠損金額又は連結欠損金個別帰属額については、なお従前の例による。</w:t>
      </w:r>
    </w:p>
    <w:p>
      <w:pPr>
        <w:pStyle w:val="Heading5"/>
        <w:ind w:left="440"/>
      </w:pPr>
      <w:r>
        <w:t>２</w:t>
      </w:r>
    </w:p>
    <w:p>
      <w:pPr>
        <w:ind w:left="440"/>
      </w:pPr>
      <w:r>
        <w:t>会社法施行日から平成十八年九月三十日までの間に株式移転により設立される法人に係る旧法人税法第八十一条の九の規定の適用については、同条第二項第二号中「商法第三百五十二条第一項（株式交換）に規定する完全子会社」とあるのは「会社法第七百七十三条第一項第五号（株式移転計画）に規定する株式移転完全子会社」と、「完全親会社」とあるのは「同項第一号に規定する株式移転設立完全親会社」とする。</w:t>
      </w:r>
    </w:p>
    <w:p>
      <w:pPr>
        <w:pStyle w:val="Heading4"/>
      </w:pPr>
      <w:r>
        <w:t>第四十八条（特定株主等によって支配された欠損等連結法人の連結欠損金の繰越しの不適用に関する経過措置）</w:t>
      </w:r>
    </w:p>
    <w:p>
      <w:r>
        <w:t>新法人税法第八十一条の九の二の規定は、連結法人が施行日以後に同条第一項に規定する他の者との間に当該他の者による同項に規定する特定支配関係を有することとなる場合における同項に規定する適用連結事業年度前の各連結事業年度において生じた同項に規定する連結欠損金額について適用する。</w:t>
      </w:r>
    </w:p>
    <w:p>
      <w:pPr>
        <w:pStyle w:val="Heading4"/>
      </w:pPr>
      <w:r>
        <w:t>第四十九条（連結法人間取引の損益の調整に関する経過措置）</w:t>
      </w:r>
    </w:p>
    <w:p>
      <w:r>
        <w:t>新法人税法第八十一条の十第一項の規定は、連結法人が施行日以後に同項に規定する譲渡損益調整資産を譲渡する場合について適用し、連結法人が施行日前に旧法人税法第八十一条の十第一項に規定する譲渡損益調整資産を譲渡した場合については、なお従前の例による。</w:t>
      </w:r>
    </w:p>
    <w:p>
      <w:pPr>
        <w:pStyle w:val="Heading5"/>
        <w:ind w:left="440"/>
      </w:pPr>
      <w:r>
        <w:t>２</w:t>
      </w:r>
    </w:p>
    <w:p>
      <w:pPr>
        <w:ind w:left="440"/>
      </w:pPr>
      <w:r>
        <w:t>連結法人が施行日の前日において旧法人税法第八十一条の十第二項に規定する譲渡損益調整資産（自己の株式又は出資に限る。）を有していた場合には、当該譲渡損益調整資産につき施行日において同項の事由が生じたものとみなして、同項の規定を適用する。</w:t>
      </w:r>
    </w:p>
    <w:p>
      <w:pPr>
        <w:pStyle w:val="Heading4"/>
      </w:pPr>
      <w:r>
        <w:t>第五十条（各連結事業年度の連結所得に対する法人税の税率に関する経過措置）</w:t>
      </w:r>
    </w:p>
    <w:p>
      <w:r>
        <w:t>新法人税法第八十一条の十二第一項から第三項までの規定は、これらの規定に規定する連結親法人の連結親法人事業年度（新法人税法第十五条の二第一項に規定する連結親法人事業年度をいう。以下この条及び次条において同じ。）が平成十九年一月一日以後に開始する連結事業年度の連結所得に対する法人税について適用し、旧法人税法第八十一条の十二第一項から第三項までに規定する連結親法人の連結親法人事業年度が同日前に開始した連結事業年度の連結所得に対する法人税については、なお従前の例による。</w:t>
      </w:r>
    </w:p>
    <w:p>
      <w:pPr>
        <w:pStyle w:val="Heading4"/>
      </w:pPr>
      <w:r>
        <w:t>第五十一条（連結特定同族会社の特別税率に関する経過措置）</w:t>
      </w:r>
    </w:p>
    <w:p>
      <w:r>
        <w:t>新法人税法第八十一条の十三の規定は、同条第一項の連結法人の連結親法人事業年度が施行日以後に開始する連結事業年度の連結所得に対する法人税について適用し、旧法人税法第八十一条の十三第一項の連結法人の連結親法人事業年度が施行日前に開始した連結事業年度の連結所得に対する法人税については、なお従前の例による。</w:t>
      </w:r>
    </w:p>
    <w:p>
      <w:pPr>
        <w:pStyle w:val="Heading5"/>
        <w:ind w:left="440"/>
      </w:pPr>
      <w:r>
        <w:t>２</w:t>
      </w:r>
    </w:p>
    <w:p>
      <w:pPr>
        <w:ind w:left="440"/>
      </w:pPr>
      <w:r>
        <w:t>新法人税法第八十一条の十三第三項の規定は、会社法施行日以後に終了する連結事業年度にその支払に係る基準日がある剰余金の配当又は利益の配当について適用する。</w:t>
      </w:r>
    </w:p>
    <w:p>
      <w:pPr>
        <w:pStyle w:val="Heading5"/>
        <w:ind w:left="440"/>
      </w:pPr>
      <w:r>
        <w:t>３</w:t>
      </w:r>
    </w:p>
    <w:p>
      <w:pPr>
        <w:ind w:left="440"/>
      </w:pPr>
      <w:r>
        <w:t>施行日以後に開始し、かつ、会社法施行日前に終了した連結事業年度における旧法人税法第八十一条の十三第二項に規定する債務の確定していない賞与の額は、新法人税法第八十一条の十三第二項に規定する留保した金額に含まれるものとする。</w:t>
      </w:r>
    </w:p>
    <w:p>
      <w:pPr>
        <w:pStyle w:val="Heading4"/>
      </w:pPr>
      <w:r>
        <w:t>第五十二条（連結事業年度における外国税額の控除に関する経過措置）</w:t>
      </w:r>
    </w:p>
    <w:p>
      <w:r>
        <w:t>新法人税法第八十一条の十五第八項及び第十一項の規定は、会社法施行日以後の日をその支払に係る基準日とするこれらの規定に規定する配当等の額がある場合について適用し、会社法施行日前の日をその支払に係る基準日とする旧法人税法第八十一条の十五第八項及び第十一項に規定する配当等の額がある場合については、なお従前の例による。</w:t>
      </w:r>
    </w:p>
    <w:p>
      <w:pPr>
        <w:pStyle w:val="Heading4"/>
      </w:pPr>
      <w:r>
        <w:t>第五十三条（特定信託の各計算期間の所得に対する法人税の税率に関する経過措置）</w:t>
      </w:r>
    </w:p>
    <w:p>
      <w:r>
        <w:t>新法人税法第八十二条の四の規定は、特定信託の受託者である法人の平成十九年一月一日以後に開始する計算期間の所得に対する法人税について適用し、特定信託の受託者である法人の同日前に開始した計算期間の所得に対する法人税については、なお従前の例による。</w:t>
      </w:r>
    </w:p>
    <w:p>
      <w:pPr>
        <w:pStyle w:val="Heading4"/>
      </w:pPr>
      <w:r>
        <w:t>第五十四条（解散の場合の清算所得に対する法人税の税率に関する経過措置）</w:t>
      </w:r>
    </w:p>
    <w:p>
      <w:r>
        <w:t>新法人税法第九十九条第一項及び第二項並びに第百二条第一項の規定は、法人の平成十九年一月一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の解散による清算所得に対する法人税については、なお従前の例による。</w:t>
      </w:r>
    </w:p>
    <w:p>
      <w:pPr>
        <w:pStyle w:val="Heading4"/>
      </w:pPr>
      <w:r>
        <w:t>第五十五条（同族会社等の行為又は計算の否認等に関する経過措置）</w:t>
      </w:r>
    </w:p>
    <w:p>
      <w:r>
        <w:t>新法人税法第百三十二条第三項の規定は、法人が施行日以後に行う行為又は計算について適用する。</w:t>
      </w:r>
    </w:p>
    <w:p>
      <w:pPr>
        <w:pStyle w:val="Heading5"/>
        <w:ind w:left="440"/>
      </w:pPr>
      <w:r>
        <w:t>２</w:t>
      </w:r>
    </w:p>
    <w:p>
      <w:pPr>
        <w:ind w:left="440"/>
      </w:pPr>
      <w:r>
        <w:t>新法人税法第百三十二条の二の規定は、法人が平成十八年十月一日以後に行う行為又は計算について適用し、法人が同日前に行った行為又は計算については、なお従前の例による。</w:t>
      </w:r>
    </w:p>
    <w:p>
      <w:pPr>
        <w:pStyle w:val="Heading4"/>
      </w:pPr>
      <w:r>
        <w:t>第五十六条（外国法人に係る各事業年度の所得に対する法人税の税率に関する経過措置）</w:t>
      </w:r>
    </w:p>
    <w:p>
      <w:r>
        <w:t>新法人税法第百四十三条第一項から第三項までの規定は、外国法人の平成十九年一月一日以後に開始する事業年度の所得に対する法人税について適用し、外国法人の同日前に開始した事業年度の所得に対する法人税については、なお従前の例による。</w:t>
      </w:r>
    </w:p>
    <w:p>
      <w:pPr>
        <w:pStyle w:val="Heading4"/>
      </w:pPr>
      <w:r>
        <w:t>第五十七条（外国法人に係る特定信託の各計算期間の所得に対する法人税の税率に関する経過措置）</w:t>
      </w:r>
    </w:p>
    <w:p>
      <w:r>
        <w:t>新法人税法第百四十五条の四の規定は、特定信託の受託者である外国法人の平成十九年一月一日以後に開始する計算期間の所得に対する法人税について適用し、特定信託の受託者である外国法人の同日前に開始した計算期間の所得に対する法人税については、なお従前の例による。</w:t>
      </w:r>
    </w:p>
    <w:p>
      <w:pPr>
        <w:pStyle w:val="Heading4"/>
      </w:pPr>
      <w:r>
        <w:t>第五十八条（申告書の公示に関する経過措置）</w:t>
      </w:r>
    </w:p>
    <w:p>
      <w:r>
        <w:t>施行日前に税務署長が旧法人税法第百五十二条の規定により行った公示については、なお従前の例による。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二から四まで</w:t>
      </w:r>
    </w:p>
    <w:p>
      <w:pPr>
        <w:ind w:left="880"/>
      </w:pPr>
      <w:r>
        <w:t>略</w:t>
      </w:r>
    </w:p>
    <w:p>
      <w:pPr>
        <w:pStyle w:val="Heading6"/>
        <w:ind w:left="880"/>
      </w:pPr>
      <w:r>
        <w:t>五</w:t>
      </w:r>
    </w:p>
    <w:p>
      <w:pPr>
        <w:ind w:left="880"/>
      </w:pPr>
      <w: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r>
    </w:p>
    <w:p>
      <w:pPr>
        <w:pStyle w:val="Heading6"/>
        <w:ind w:left="880"/>
      </w:pPr>
      <w:r>
        <w:t>六</w:t>
      </w:r>
    </w:p>
    <w:p>
      <w:pPr>
        <w:ind w:left="880"/>
      </w:pPr>
      <w:r>
        <w:t>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6"/>
        <w:ind w:left="880"/>
      </w:pPr>
      <w:r>
        <w:t>一</w:t>
      </w:r>
    </w:p>
    <w:p>
      <w:pPr>
        <w:ind w:left="880"/>
      </w:pPr>
      <w:r>
        <w:t>次に掲げる規定</w:t>
      </w:r>
    </w:p>
    <w:p>
      <w:pPr>
        <w:pStyle w:val="Heading6"/>
        <w:ind w:left="880"/>
      </w:pPr>
      <w:r>
        <w:t>二から五まで</w:t>
      </w:r>
    </w:p>
    <w:p>
      <w:pPr>
        <w:ind w:left="880"/>
      </w:pPr>
      <w:r>
        <w:t>略</w:t>
      </w:r>
    </w:p>
    <w:p>
      <w:pPr>
        <w:pStyle w:val="Heading6"/>
        <w:ind w:left="880"/>
      </w:pPr>
      <w:r>
        <w:t>六</w:t>
      </w:r>
    </w:p>
    <w:p>
      <w:pPr>
        <w:ind w:left="880"/>
      </w:pPr>
      <w:r>
        <w:t>次に掲げる規定</w:t>
      </w:r>
    </w:p>
    <w:p>
      <w:pPr>
        <w:pStyle w:val="Heading6"/>
        <w:ind w:left="880"/>
      </w:pPr>
      <w:r>
        <w:t>七</w:t>
      </w:r>
    </w:p>
    <w:p>
      <w:pPr>
        <w:ind w:left="880"/>
      </w:pPr>
      <w:r>
        <w:t>次に掲げる規定</w:t>
      </w:r>
    </w:p>
    <w:p>
      <w:pPr>
        <w:pStyle w:val="Heading6"/>
        <w:ind w:left="880"/>
      </w:pPr>
      <w:r>
        <w:t>八</w:t>
      </w:r>
    </w:p>
    <w:p>
      <w:pPr>
        <w:ind w:left="880"/>
      </w:pPr>
      <w:r>
        <w:t>次に掲げる規定</w:t>
      </w:r>
    </w:p>
    <w:p>
      <w:pPr>
        <w:pStyle w:val="Heading6"/>
        <w:ind w:left="880"/>
      </w:pPr>
      <w:r>
        <w:t>九</w:t>
      </w:r>
    </w:p>
    <w:p>
      <w:pPr>
        <w:ind w:left="880"/>
      </w:pPr>
      <w:r>
        <w:t>次に掲げる規定</w:t>
      </w:r>
    </w:p>
    <w:p>
      <w:pPr>
        <w:pStyle w:val="Heading6"/>
        <w:ind w:left="880"/>
      </w:pPr>
      <w:r>
        <w:t>十から十七まで</w:t>
      </w:r>
    </w:p>
    <w:p>
      <w:pPr>
        <w:ind w:left="880"/>
      </w:pPr>
      <w:r>
        <w:t>略</w:t>
      </w:r>
    </w:p>
    <w:p>
      <w:pPr>
        <w:pStyle w:val="Heading4"/>
      </w:pPr>
      <w:r>
        <w:t>第三十二条（法人税法の一部改正に伴う経過措置の原則）</w:t>
      </w:r>
    </w:p>
    <w:p>
      <w:r>
        <w:t>この附則に別段の定めがあるものを除き、第二条の規定（附則第一条第七号ロに掲げる改正規定を除く。）による改正後の法人税法（以下附則第四十七条までにおいて「新法人税法」という。）の規定は、法人の施行日以後に開始する事業年度の所得に対する法人税、連結法人の施行日以後に開始する連結事業年度の連結所得に対する法人税、特定信託の受託者である法人の施行日以後に開始する計算期間の所得に対する法人税及び法人の施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施行日前に開始した事業年度の所得に対する法人税、連結法人の施行日前に開始した連結事業年度の連結所得に対する法人税、特定信託の受託者である法人の施行日前に開始した計算期間の所得に対する法人税及び法人の施行日前の解散による清算所得に対する法人税については、なお従前の例による。</w:t>
      </w:r>
    </w:p>
    <w:p>
      <w:pPr>
        <w:pStyle w:val="Heading4"/>
      </w:pPr>
      <w:r>
        <w:t>第三十三条（適格合併等の定義に関する経過措置）</w:t>
      </w:r>
    </w:p>
    <w:p>
      <w:r>
        <w:t>新法人税法第二条第十二号の八、第十二号の十一及び第十二号の十六（同号ロ（１）に係る部分を除く。）の規定は、平成十九年五月一日以後に行われる合併、分割又は株式交換について適用し、同日前に行われた合併、分割又は株式交換については、なお従前の例による。</w:t>
      </w:r>
    </w:p>
    <w:p>
      <w:pPr>
        <w:pStyle w:val="Heading5"/>
        <w:ind w:left="440"/>
      </w:pPr>
      <w:r>
        <w:t>２</w:t>
      </w:r>
    </w:p>
    <w:p>
      <w:pPr>
        <w:ind w:left="440"/>
      </w:pPr>
      <w:r>
        <w:t>新法人税法第二条第十二号の十六（同号ロ（１）に係る部分に限る。）及び第十二号の十七の規定は、施行日以後に行われる株式交換又は株式移転について適用し、施行日前に行われた株式交換又は株式移転については、なお従前の例による。</w:t>
      </w:r>
    </w:p>
    <w:p>
      <w:pPr>
        <w:pStyle w:val="Heading4"/>
      </w:pPr>
      <w:r>
        <w:t>第三十四条（合同運用信託の定義等に関する経過措置）</w:t>
      </w:r>
    </w:p>
    <w:p>
      <w:r>
        <w:t>第二条の規定（附則第一条第七号ロに掲げる改正規定に限る。）による改正後の法人税法の規定は、信託法施行日以後に効力が生ずる信託（遺言によってされた信託にあっては信託法施行日以後に遺言がされたものに限り、新法信託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5"/>
        <w:ind w:left="440"/>
      </w:pPr>
      <w:r>
        <w:t>２</w:t>
      </w:r>
    </w:p>
    <w:p>
      <w:pPr>
        <w:ind w:left="440"/>
      </w:pPr>
      <w:r>
        <w:t>信託法施行日前に効力が生じた信託（遺言によってされた信託にあっては信託法施行日前に遺言がされたものを含み、第二条の規定による改正前の法人税法（以下附則第四十八条までにおいて「旧法人税法」という。）第十二条第一項ただし書に規定する信託を除く。以下この項において「旧信託」という。）が信託法施行日以後に法人課税信託に該当することとなった場合には、当該旧信託を第二条の規定による改正後の法人税法第四条の七第九号に規定する受益者等がその信託財産に属する資産及び負債を有するものとみなされる信託として、同号の規定を適用する。</w:t>
      </w:r>
    </w:p>
    <w:p>
      <w:pPr>
        <w:pStyle w:val="Heading4"/>
      </w:pPr>
      <w:r>
        <w:t>第三十五条（保険金等で取得した固定資産等の圧縮額の損金算入に関する経過措置）</w:t>
      </w:r>
    </w:p>
    <w:p>
      <w:r>
        <w:t>新法人税法第四十七条第一項の規定は、法人が平成二十年四月一日以後に締結する同項に規定するリース取引に係る契約について適用し、法人が同日前に締結した旧法人税法第四十七条第一項に規定する代替資産の賃借に係る契約については、なお従前の例による。</w:t>
      </w:r>
    </w:p>
    <w:p>
      <w:pPr>
        <w:pStyle w:val="Heading4"/>
      </w:pPr>
      <w:r>
        <w:t>第三十六条（青色申告書を提出した事業年度の欠損金の繰越し等に関する経過措置）</w:t>
      </w:r>
    </w:p>
    <w:p>
      <w:r>
        <w:t>新法人税法第五十七条第十項の規定は、法人が平成十九年五月一日以後に当該法人を同項第一号に規定する合併法人等とする同号に規定する適格合併等を行う場合の同号に掲げる未処理欠損金額及び法人が同日以後に当該法人を合併法人又は分割承継法人とする同項第二号に規定する適格合併又は適格分割を行う場合の同号に掲げる欠損金額について適用する。</w:t>
      </w:r>
    </w:p>
    <w:p>
      <w:pPr>
        <w:pStyle w:val="Heading5"/>
        <w:ind w:left="440"/>
      </w:pPr>
      <w:r>
        <w:t>２</w:t>
      </w:r>
    </w:p>
    <w:p>
      <w:pPr>
        <w:ind w:left="440"/>
      </w:pPr>
      <w:r>
        <w:t>新法人税法第五十八条第五項の規定は、法人が平成十九年五月一日以後に当該法人を同項に規定する合併法人等とする同項に規定する適格合併等を行う場合の同項に規定する未処理災害損失欠損金額について適用する。</w:t>
      </w:r>
    </w:p>
    <w:p>
      <w:pPr>
        <w:pStyle w:val="Heading4"/>
      </w:pPr>
      <w:r>
        <w:t>第三十七条（短期売買商品の譲渡損益の計上時期に関する経過措置）</w:t>
      </w:r>
    </w:p>
    <w:p>
      <w:r>
        <w:t>法人が改正事業年度（施行日以後最初に開始する事業年度をいう。以下この条において同じ。）前の事業年度において新法人税法第六十一条第一項に規定する短期売買商品の譲渡に係る契約をし、かつ、改正事業年度以後の事業年度においてその短期売買商品の引渡しをする場合におけるその譲渡に係る同項に規定する譲渡利益額又は譲渡損失額は、同項の規定にかかわらず、その引渡しの日の属する事業年度の益金の額又は損金の額に算入する。</w:t>
      </w:r>
    </w:p>
    <w:p>
      <w:pPr>
        <w:pStyle w:val="Heading4"/>
      </w:pPr>
      <w:r>
        <w:t>第三十八条（有価証券の譲渡益又は譲渡損の益金又は損金算入に関する経過措置）</w:t>
      </w:r>
    </w:p>
    <w:p>
      <w:r>
        <w:t>新法人税法第六十一条の二第二項、第四項及び第九項の規定は、平成十九年五月一日以後に合併、分割型分割又は株式交換が行われる場合について適用し、同日前に合併、分割型分割又は株式交換が行われた場合については、なお従前の例による。</w:t>
      </w:r>
    </w:p>
    <w:p>
      <w:pPr>
        <w:pStyle w:val="Heading5"/>
        <w:ind w:left="440"/>
      </w:pPr>
      <w:r>
        <w:t>２</w:t>
      </w:r>
    </w:p>
    <w:p>
      <w:pPr>
        <w:ind w:left="440"/>
      </w:pPr>
      <w:r>
        <w:t>新法人税法第六十一条の二第五項及び第六項の規定は、法人が平成十九年五月一日以後に行う適格合併又は適格分割型分割について適用し、法人が同日前に行った適格合併又は適格分割型分割については、なお従前の例による。</w:t>
      </w:r>
    </w:p>
    <w:p>
      <w:pPr>
        <w:pStyle w:val="Heading5"/>
        <w:ind w:left="440"/>
      </w:pPr>
      <w:r>
        <w:t>３</w:t>
      </w:r>
    </w:p>
    <w:p>
      <w:pPr>
        <w:ind w:left="440"/>
      </w:pPr>
      <w:r>
        <w:t>新法人税法第六十一条の二第七項、第八項及び第十項の規定は、法人が平成十九年五月一日以後に行う適格合併、適格分割又は適格株式交換について適用する。</w:t>
      </w:r>
    </w:p>
    <w:p>
      <w:pPr>
        <w:pStyle w:val="Heading5"/>
        <w:ind w:left="440"/>
      </w:pPr>
      <w:r>
        <w:t>４</w:t>
      </w:r>
    </w:p>
    <w:p>
      <w:pPr>
        <w:ind w:left="440"/>
      </w:pPr>
      <w:r>
        <w:t>新法人税法第六十一条の二第二十二項の規定は、法人が平成十九年五月一日以後に行う合併、分割又は株式交換について適用する。</w:t>
      </w:r>
    </w:p>
    <w:p>
      <w:pPr>
        <w:pStyle w:val="Heading4"/>
      </w:pPr>
      <w:r>
        <w:t>第三十九条（連結納税の開始等に伴う資産の時価評価損益に関する経過措置）</w:t>
      </w:r>
    </w:p>
    <w:p>
      <w:r>
        <w:t>新法人税法第六十一条の十一第一項第四号及び第六十一条の十二第一項第二号の規定は、平成十九年五月一日以後に行われる適格株式交換に係るこれらの規定に掲げる法人について適用し、同日前に行われた適格株式交換に係る旧法人税法第六十一条の十一第一項第四号及び第六十一条の十二第一項第二号に掲げる法人については、なお従前の例による。</w:t>
      </w:r>
    </w:p>
    <w:p>
      <w:pPr>
        <w:pStyle w:val="Heading4"/>
      </w:pPr>
      <w:r>
        <w:t>第四十条（適格合併及び適格分割型分割による資産等の帳簿価額の引継ぎに関する経過措置）</w:t>
      </w:r>
    </w:p>
    <w:p>
      <w:r>
        <w:t>新法人税法第六十二条の二第二項及び第三項の規定は、法人が平成十九年五月一日以後に行う適格合併又は適格分割型分割について適用し、法人が同日前に行った適格合併又は適格分割型分割については、なお従前の例による。</w:t>
      </w:r>
    </w:p>
    <w:p>
      <w:pPr>
        <w:pStyle w:val="Heading4"/>
      </w:pPr>
      <w:r>
        <w:t>第四十一条（特定資産に係る譲渡等損失額の損金不算入に関する経過措置）</w:t>
      </w:r>
    </w:p>
    <w:p>
      <w:r>
        <w:t>新法人税法第六十二条の七第七項の規定は、法人が平成十九年五月一日以後に同項に規定する特定適格合併等を行う場合について適用する。</w:t>
      </w:r>
    </w:p>
    <w:p>
      <w:pPr>
        <w:pStyle w:val="Heading4"/>
      </w:pPr>
      <w:r>
        <w:t>第四十二条（非適格合併等により移転を受ける資産等に係る調整勘定の損金算入等に関する経過措置）</w:t>
      </w:r>
    </w:p>
    <w:p>
      <w:r>
        <w:t>新法人税法第六十二条の八第四項、第六項及び第七項の規定は、法人が施行日以後に行う自己を被合併法人とする合併について適用し、法人が施行日前に行った自己を被合併法人とする合併については、なお従前の例による。</w:t>
      </w:r>
    </w:p>
    <w:p>
      <w:pPr>
        <w:pStyle w:val="Heading4"/>
      </w:pPr>
      <w:r>
        <w:t>第四十三条（長期割賦販売等に係る収益及び費用の帰属事業年度に関する経過措置）</w:t>
      </w:r>
    </w:p>
    <w:p>
      <w:r>
        <w:t>新法人税法第六十三条の規定は、平成二十年四月一日以後に締結される契約に係る同条第六項に規定する長期割賦販売等に該当する同条第一項に規定する資産の販売等に係る収益の額及び費用の額並びに同日以後に締結される契約に係る同条第二項に規定するリース譲渡に係る収益の額及び費用の額について適用し、同日前に締結された契約に係る旧法人税法第六十三条第五項に規定する長期割賦販売等に該当する同条第一項に規定する資産の販売等に係る収益の額及び費用の額については、なお従前の例による。</w:t>
      </w:r>
    </w:p>
    <w:p>
      <w:pPr>
        <w:pStyle w:val="Heading4"/>
      </w:pPr>
      <w:r>
        <w:t>第四十四条（リース取引に係る所得の金額の計算に関する経過措置）</w:t>
      </w:r>
    </w:p>
    <w:p>
      <w:r>
        <w:t>新法人税法第六十四条の二の規定は、平成二十年四月一日以後に締結される契約に係る同条第三項に規定するリース取引について適用する。</w:t>
      </w:r>
    </w:p>
    <w:p>
      <w:pPr>
        <w:pStyle w:val="Heading4"/>
      </w:pPr>
      <w:r>
        <w:t>第四十五条（特定株主等によって支配された欠損等連結法人の連結欠損金の繰越しの不適用に関する経過措置）</w:t>
      </w:r>
    </w:p>
    <w:p>
      <w:r>
        <w:t>新法人税法第八十一条の九の二第二項から第四項までの規定は、同条第二項に規定する欠損等連結法人である連結親法人が施行日以後に同項第一号に規定する適格合併等を行う場合における同号に規定する被合併法人等の新法人税法第八十一条の九第二項第三号イに規定する未処理欠損金額又は同号ロに掲げる連結欠損金個別帰属額、新法人税法第八十一条の九の二第三項に規定する連結親法人又は連結子法人の同項に規定する最初連結親法人事業年度開始の日が施行日以後の日である場合における当該連結親法人又は連結子法人の同項に規定する適用事業年度又は適用連結事業年度前の各事業年度又は各連結事業年度において生じた新法人税法第八十一条の九第二項第一号に規定する欠損金額又は同項第二号イに規定する欠損金額若しくは同号ロに掲げる連結欠損金個別帰属額及び新法人税法第八十一条の九の二第四項に規定する連結親法人が施行日以後に同項に規定する適格合併等を行う場合における同項に規定する非支配法人の同項に規定する適用事業年度又は適用連結事業年度前の各事業年度又は各連結事業年度において生じた新法人税法第八十一条の九第二項第三号イに規定する未処理欠損金額又は同号ロに掲げる連結欠損金個別帰属額について適用し、旧法人税法第八十一条の九の二第二項に規定する欠損等連結法人である連結親法人が施行日前に同項第一号に規定する適格合併等を行った場合における同号に規定する被合併法人等の旧法人税法第八十一条の九第二項第三号に定める欠損金額又は連結欠損金個別帰属額、旧法人税法第八十一条の九の二第三項に規定する連結親法人又は連結子法人の同項に規定する最初連結親法人事業年度開始の日が施行日前の日であった場合における当該連結親法人又は連結子法人の同項に規定する適用事業年度又は適用連結事業年度前の各事業年度又は各連結事業年度において生じた旧法人税法第八十一条の九第二項第一号又は第二号に定める欠損金額又は連結欠損金個別帰属額及び旧法人税法第八十一条の九の二第四項に規定する連結親法人が施行日前に同項に規定する適格合併等を行った場合における同項に規定する非支配法人の同項に規定する適用事業年度又は適用連結事業年度前の各事業年度又は各連結事業年度において生じた旧法人税法第八十一条の九第二項第三号に定める欠損金額又は連結欠損金個別帰属額については、なお従前の例による。</w:t>
      </w:r>
    </w:p>
    <w:p>
      <w:pPr>
        <w:pStyle w:val="Heading4"/>
      </w:pPr>
      <w:r>
        <w:t>第四十六条（連結特定同族会社の特別税率に関する経過措置）</w:t>
      </w:r>
    </w:p>
    <w:p>
      <w:r>
        <w:t>新法人税法第八十一条の十三の規定は、同条第一項の連結法人の新法人税法第十五条の二第一項に規定する連結親法人事業年度が施行日以後に開始する連結事業年度の連結所得に対する法人税について適用し、旧法人税法第八十一条の十三第一項の連結法人の旧法人税法第十五条の二第一項に規定する連結親法人事業年度が施行日前に開始した連結事業年度の連結所得に対する法人税については、なお従前の例による。</w:t>
      </w:r>
    </w:p>
    <w:p>
      <w:pPr>
        <w:pStyle w:val="Heading4"/>
      </w:pPr>
      <w:r>
        <w:t>第四十七条（組織再編成に係る行為又は計算の否認に関する経過措置）</w:t>
      </w:r>
    </w:p>
    <w:p>
      <w:r>
        <w:t>新法人税法第百三十二条の二の規定は、法人が平成十九年五月一日以後に行う行為又は計算について適用し、法人が同日前に行った行為又は計算については、なお従前の例による。</w:t>
      </w:r>
    </w:p>
    <w:p>
      <w:pPr>
        <w:pStyle w:val="Heading4"/>
      </w:pPr>
      <w:r>
        <w:t>第四十八条（国内源泉所得に対する法人税に関する経過措置）</w:t>
      </w:r>
    </w:p>
    <w:p>
      <w:r>
        <w:t>第二条の規定による改正後の法人税法第百三十八条第五号の規定は、信託法施行日以後に支払を受けるべき同号に規定する配当等について適用し、信託法施行日前に支払を受けるべき旧法人税法第百三十八条第五号に規定する配当等については、なお従前の例によ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則（平成一九年五月三〇日法律第六四号）</w:t>
      </w:r>
    </w:p>
    <w:p>
      <w:pPr>
        <w:pStyle w:val="Heading4"/>
      </w:pPr>
      <w:r>
        <w:t>第一条（施行期日）</w:t>
      </w:r>
    </w:p>
    <w:p>
      <w:r>
        <w:t>この法律は、公布の日から施行する。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則（平成一九年六月一三日法律第八二号）</w:t>
      </w:r>
    </w:p>
    <w:p>
      <w:pPr>
        <w:pStyle w:val="Heading4"/>
      </w:pPr>
      <w:r>
        <w:t>第一条（施行期日）</w:t>
      </w:r>
    </w:p>
    <w:p>
      <w:r>
        <w:t>この法律は、公布の日から施行する。</w:t>
      </w:r>
    </w:p>
    <w:p>
      <w:pPr>
        <w:pStyle w:val="Heading6"/>
        <w:ind w:left="880"/>
      </w:pPr>
      <w:r>
        <w:t>一</w:t>
      </w:r>
    </w:p>
    <w:p>
      <w:pPr>
        <w:ind w:left="880"/>
      </w:pPr>
      <w:r>
        <w:t>第二条並びに附則第七条、第八条、第十六条、第二十一条から第二十四条まで、第二十九条、第三十一条、第三十三条、第三十五条及び第三十七条の規定</w:t>
      </w:r>
    </w:p>
    <w:p>
      <w:pPr>
        <w:pStyle w:val="Heading6"/>
        <w:ind w:left="880"/>
      </w:pPr>
      <w:r>
        <w:t>二</w:t>
      </w:r>
    </w:p>
    <w:p>
      <w:pPr>
        <w:ind w:left="880"/>
      </w:pPr>
      <w:r>
        <w:t>第四条並びに附則第十四条、第十五条、第十七条、第二十五条から第二十八条まで、第三十条、第三十二条、第三十四条、第三十六条及び第三十八条の規定</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r>
        <w:br w:type="page"/>
      </w:r>
    </w:p>
    <w:p>
      <w:pPr>
        <w:pStyle w:val="Heading1"/>
      </w:pPr>
      <w:r>
        <w:t>附　則（平成一九年六月二七日法律第九九号）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第二十八条（罰則に関する経過措置）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附則第二条から第十九条まで及び前条に定めるもののほか、この法律の施行に関し必要な経過措置は、政令で定める。</w:t>
      </w:r>
    </w:p>
    <w:p>
      <w:r>
        <w:br w:type="page"/>
      </w:r>
    </w:p>
    <w:p>
      <w:pPr>
        <w:pStyle w:val="Heading1"/>
      </w:pPr>
      <w:r>
        <w:t>附　則（平成一九年六月二七日法律第一〇〇号）</w:t>
      </w:r>
    </w:p>
    <w:p>
      <w:pPr>
        <w:pStyle w:val="Heading4"/>
      </w:pPr>
      <w:r>
        <w:t>第一条（施行期日）</w:t>
      </w:r>
    </w:p>
    <w:p>
      <w:r>
        <w:t>この法律は、公布の日から起算して二月を超えない範囲内において政令で定める日から施行する。</w:t>
      </w:r>
    </w:p>
    <w:p>
      <w:pPr>
        <w:pStyle w:val="Heading4"/>
      </w:pPr>
      <w:r>
        <w:t>第三十四条（国立国会図書館法等の一部改正に伴う経過措置）</w:t>
      </w:r>
    </w:p>
    <w:p>
      <w:r>
        <w:t>附則第三十一条及び附則第三十二条の規定による改正前の次に掲げる法律の規定は、旧法適用期間中は、なおその効力を有する。</w:t>
      </w:r>
    </w:p>
    <w:p>
      <w:pPr>
        <w:pStyle w:val="Heading6"/>
        <w:ind w:left="880"/>
      </w:pPr>
      <w:r>
        <w:t>一から四まで</w:t>
      </w:r>
    </w:p>
    <w:p>
      <w:pPr>
        <w:ind w:left="880"/>
      </w:pPr>
      <w:r>
        <w:t>略</w:t>
      </w:r>
    </w:p>
    <w:p>
      <w:pPr>
        <w:pStyle w:val="Heading6"/>
        <w:ind w:left="880"/>
      </w:pPr>
      <w:r>
        <w:t>五</w:t>
      </w:r>
    </w:p>
    <w:p>
      <w:pPr>
        <w:ind w:left="880"/>
      </w:pPr>
      <w:r>
        <w:t>法人税法別表第二第一号の表総合研究開発機構の項</w:t>
      </w:r>
    </w:p>
    <w:p>
      <w:r>
        <w:br w:type="page"/>
      </w:r>
    </w:p>
    <w:p>
      <w:pPr>
        <w:pStyle w:val="Heading1"/>
      </w:pPr>
      <w:r>
        <w:t>附　則（平成二〇年三月三一日法律第九号）</w:t>
      </w:r>
    </w:p>
    <w:p>
      <w:pPr>
        <w:pStyle w:val="Heading4"/>
      </w:pPr>
      <w:r>
        <w:t>第一条（施行期日）</w:t>
      </w:r>
    </w:p>
    <w:p>
      <w:r>
        <w:t>この法律は、平成二十年四月一日から施行する。</w:t>
      </w:r>
    </w:p>
    <w:p>
      <w:r>
        <w:br w:type="page"/>
      </w:r>
    </w:p>
    <w:p>
      <w:pPr>
        <w:pStyle w:val="Heading1"/>
      </w:pPr>
      <w:r>
        <w:t>附　則（平成二〇年四月三〇日法律第二三号）</w:t>
      </w:r>
    </w:p>
    <w:p>
      <w:pPr>
        <w:pStyle w:val="Heading4"/>
      </w:pPr>
      <w:r>
        <w:t>第一条（施行期日）</w:t>
      </w:r>
    </w:p>
    <w:p>
      <w:r>
        <w:t>この法律は、平成二十年四月一日から施行する。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6"/>
        <w:ind w:left="880"/>
      </w:pPr>
      <w:r>
        <w:t>六</w:t>
      </w:r>
    </w:p>
    <w:p>
      <w:pPr>
        <w:ind w:left="880"/>
      </w:pPr>
      <w:r>
        <w:t>次に掲げる規定</w:t>
      </w:r>
    </w:p>
    <w:p>
      <w:pPr>
        <w:pStyle w:val="Heading6"/>
        <w:ind w:left="880"/>
      </w:pPr>
      <w:r>
        <w:t>七から九まで</w:t>
      </w:r>
    </w:p>
    <w:p>
      <w:pPr>
        <w:ind w:left="880"/>
      </w:pPr>
      <w:r>
        <w:t>略</w:t>
      </w:r>
    </w:p>
    <w:p>
      <w:pPr>
        <w:pStyle w:val="Heading4"/>
      </w:pPr>
      <w:r>
        <w:t>第九条（法人税法の一部改正に伴う経過措置の原則）</w:t>
      </w:r>
    </w:p>
    <w:p>
      <w:r>
        <w:t>この附則に別段の定めがあるものを除き、第二条の規定による改正後の法人税法（以下附則第二十四条までにおいて「新法人税法」という。）の規定は、法人（新法人税法第二条第八号に規定する人格のない社団等を含む。以下附則第二十一条までにおいて同じ。）の施行日以後に開始する事業年度の所得に対する法人税、連結法人の施行日以後に開始する連結事業年度の連結所得に対する法人税及び法人の施行日以後の解散（合併による解散及び新法人税法第九十二条第二項に規定する信託特定解散を除く。以下この条において同じ。）による清算所得に対する法人税（清算所得に対する法人税を課される法人の清算中の事業年度の所得に係る法人税及び残余財産の一部の分配又は引渡しにより納付すべき法人税を含む。）について適用し、法人の施行日前に開始した事業年度の所得に対する法人税、連結法人の施行日前に開始した連結事業年度の連結所得に対する法人税及び法人の施行日前の解散による清算所得に対する法人税（清算所得に対する法人税を課される法人の清算中の事業年度の所得に係る法人税及び残余財産の一部分配により納付すべき法人税を含む。）については、なお従前の例による。</w:t>
      </w:r>
    </w:p>
    <w:p>
      <w:pPr>
        <w:pStyle w:val="Heading4"/>
      </w:pPr>
      <w:r>
        <w:t>第十条（公益法人等の範囲に関する経過措置）</w:t>
      </w:r>
    </w:p>
    <w:p>
      <w:r>
        <w:t>第二条の規定による改正前の法人税法（以下附則第二十二条までにおいて「旧法人税法」という。）別表第二第一号の表に掲げる社団法人又は財団法人であって一般社団法人及び一般財団法人に関する法律及び公益社団法人及び公益財団法人の認定等に関する法律の施行に伴う関係法律の整備等に関する法律（以下この条において「整備法」という。）第四十条第一項の規定により一般社団法人又は一般財団法人として存続するもののうち、整備法第百六条第一項（整備法第百二十一条第一項において読み替えて準用する場合を含む。）の登記をしていないもの（整備法第百三十一条第一項の規定により整備法第四十五条の認可を取り消されたもの（以下この条においてそれぞれ「認可取消社団法人」又は「認可取消財団法人」という。）にあっては、新法人税法第二条第九号の二に規定する非営利型法人に該当するものに限る。）は、新法人税法第二条第六号に規定する公益法人等（以下附則第二十四条までにおいて「公益法人等」という。）とみなして、新法人税法その他法人税に関する法令の規定を適用する。</w:t>
      </w:r>
    </w:p>
    <w:p>
      <w:pPr>
        <w:pStyle w:val="Heading5"/>
        <w:ind w:left="440"/>
      </w:pPr>
      <w:r>
        <w:t>２</w:t>
      </w:r>
    </w:p>
    <w:p>
      <w:pPr>
        <w:ind w:left="440"/>
      </w:pPr>
      <w:r>
        <w:t>前項の規定により公益法人等とみなされる認可取消社団法人及び整備法第二条第一項に規定する旧有限責任中間法人で整備法第三条第一項本文の規定の適用を受けるもの（新法人税法第二条第九号の二に規定する非営利型法人に該当するものに限る。）は新法人税法別表第二に掲げる一般社団法人に、前項の規定により公益法人等とみなされる認可取消財団法人は同表に掲げる一般財団法人に、それぞれ該当するものとする。</w:t>
      </w:r>
    </w:p>
    <w:p>
      <w:pPr>
        <w:pStyle w:val="Heading5"/>
        <w:ind w:left="440"/>
      </w:pPr>
      <w:r>
        <w:t>３</w:t>
      </w:r>
    </w:p>
    <w:p>
      <w:pPr>
        <w:ind w:left="440"/>
      </w:pPr>
      <w:r>
        <w:t>整備法第二十五条第二項に規定する特例無限責任中間法人及び整備法第四十二条第二項に規定する特例民法法人（第一項の規定により公益法人等とみなされる認可取消社団法人及び認可取消財団法人を除く。）は、新法人税法第二条第九号の二に規定する非営利型法人に該当しないものとする。</w:t>
      </w:r>
    </w:p>
    <w:p>
      <w:pPr>
        <w:pStyle w:val="Heading4"/>
      </w:pPr>
      <w:r>
        <w:t>第十一条（外国公益法人等に関する経過措置）</w:t>
      </w:r>
    </w:p>
    <w:p>
      <w:r>
        <w:t>附則第一条第五号ロに掲げる改正規定の施行の際現に旧法人税法別表第二第二号の指定を受けている外国法人の平成二十五年十一月三十日までに開始する各事業年度の所得に対する法人税については、旧法人税法第四条第二項、第十条及び第百四十三条の規定は、なおその効力を有する。</w:t>
      </w:r>
    </w:p>
    <w:p>
      <w:pPr>
        <w:pStyle w:val="Heading4"/>
      </w:pPr>
      <w:r>
        <w:t>第十二条（連結納税の承認の取消し等に関する経過措置）</w:t>
      </w:r>
    </w:p>
    <w:p>
      <w:r>
        <w:t>新法人税法第四条の五第二項第六号及び第七号の規定は、施行日以後に生ずるこれらの規定に掲げる事実について適用する。</w:t>
      </w:r>
    </w:p>
    <w:p>
      <w:pPr>
        <w:pStyle w:val="Heading4"/>
      </w:pPr>
      <w:r>
        <w:t>第十三条（課税所得の範囲の変更等の場合の法人税法の適用に関する経過措置）</w:t>
      </w:r>
    </w:p>
    <w:p>
      <w:r>
        <w:t>新法人税法第十条の三の規定は、施行日後に同条第一項に規定する特定普通法人が公益法人等に該当することとなる場合について適用する。</w:t>
      </w:r>
    </w:p>
    <w:p>
      <w:pPr>
        <w:pStyle w:val="Heading5"/>
        <w:ind w:left="440"/>
      </w:pPr>
      <w:r>
        <w:t>２</w:t>
      </w:r>
    </w:p>
    <w:p>
      <w:pPr>
        <w:ind w:left="440"/>
      </w:pPr>
      <w:r>
        <w:t>施行日から附則第一条第五号に定める日の前日までの間における新法人税法第十条の三の規定の適用については、同条第一項中「一般社団法人若しくは一般財団法人又は医療法人のうち、」とあるのは、「医療法人のうち」とする。</w:t>
      </w:r>
    </w:p>
    <w:p>
      <w:pPr>
        <w:pStyle w:val="Heading4"/>
      </w:pPr>
      <w:r>
        <w:t>第十四条（事業年度に関する経過措置）</w:t>
      </w:r>
    </w:p>
    <w:p>
      <w:r>
        <w:t>新法人税法第十三条第二項第一号の規定は、同号に定める日が施行日以後である場合について適用し、旧法人税法第十三条第二項第一号に定める日が施行日前である場合については、なお従前の例による。</w:t>
      </w:r>
    </w:p>
    <w:p>
      <w:pPr>
        <w:pStyle w:val="Heading5"/>
        <w:ind w:left="440"/>
      </w:pPr>
      <w:r>
        <w:t>２</w:t>
      </w:r>
    </w:p>
    <w:p>
      <w:pPr>
        <w:ind w:left="440"/>
      </w:pPr>
      <w:r>
        <w:t>新法人税法第十四条第十七号、第十八号、第二十一号及び第二十二号の規定は、施行日以後にこれらの規定に規定する事実が生ずる場合について適用する。</w:t>
      </w:r>
    </w:p>
    <w:p>
      <w:pPr>
        <w:pStyle w:val="Heading4"/>
      </w:pPr>
      <w:r>
        <w:t>第十五条（寄附金の損金不算入に関する経過措置）</w:t>
      </w:r>
    </w:p>
    <w:p>
      <w:r>
        <w:t>新法人税法第三十七条第五項の規定は、法人が附則第一条第五号に定める日以後に支出する金額について適用し、法人が同日前に支出した金額については、なお従前の例による。</w:t>
      </w:r>
    </w:p>
    <w:p>
      <w:pPr>
        <w:pStyle w:val="Heading4"/>
      </w:pPr>
      <w:r>
        <w:t>第十六条（貸倒引当金に関する経過措置）</w:t>
      </w:r>
    </w:p>
    <w:p>
      <w:r>
        <w:t>新法人税法第五十二条第十一項の規定は、施行日後に同項に規定する特定普通法人が公益法人等に該当することとなる場合について適用する。</w:t>
      </w:r>
    </w:p>
    <w:p>
      <w:pPr>
        <w:pStyle w:val="Heading4"/>
      </w:pPr>
      <w:r>
        <w:t>第十七条（返品調整引当金に関する経過措置）</w:t>
      </w:r>
    </w:p>
    <w:p>
      <w:r>
        <w:t>新法人税法第五十三条第九項の規定は、施行日後に同項に規定する特定普通法人が公益法人等に該当することとなる場合について適用する。</w:t>
      </w:r>
    </w:p>
    <w:p>
      <w:pPr>
        <w:pStyle w:val="Heading4"/>
      </w:pPr>
      <w:r>
        <w:t>第十八条（有価証券の譲渡益又は譲渡損の益金又は損金算入に関する経過措置）</w:t>
      </w:r>
    </w:p>
    <w:p>
      <w:r>
        <w:t>新法人税法第六十一条の二第十四項第三号の規定は、施行日以後に行われる同号に定める取得決議について適用し、施行日前に行われた旧法人税法第六十一条の二第十四項第三号に定める取得決議については、なお従前の例による。</w:t>
      </w:r>
    </w:p>
    <w:p>
      <w:pPr>
        <w:pStyle w:val="Heading4"/>
      </w:pPr>
      <w:r>
        <w:t>第十九条（工事の請負に係る収益及び費用の帰属事業年度に関する経過措置）</w:t>
      </w:r>
    </w:p>
    <w:p>
      <w:r>
        <w:t>新法人税法第六十四条の規定は、法人が施行日以後に開始する事業年度において着手する同条第一項に規定する工事（経過措置工事を除く。）について適用し、法人が施行日前に開始した事業年度において着手した旧法人税法第六十四条第一項に規定する工事（経過措置工事を含む。）については、なお従前の例による。</w:t>
      </w:r>
    </w:p>
    <w:p>
      <w:pPr>
        <w:pStyle w:val="Heading5"/>
        <w:ind w:left="440"/>
      </w:pPr>
      <w:r>
        <w:t>２</w:t>
      </w:r>
    </w:p>
    <w:p>
      <w:pPr>
        <w:ind w:left="440"/>
      </w:pPr>
      <w:r>
        <w:t>前項に規定する経過措置工事とは、施行日から平成二十一年三月三十一日までの間に開始する各事業年度において、法人が請負をする工事（新法人税法第六十四条第一項に規定する工事をいう。）で当該事業年度に着手するもの（当該事業年度中にその目的物の引渡しが行われるものを除く。以下この項において「着手工事」という。）のうち当該事業年度終了の時において同条第一項に規定する長期大規模工事に該当するもの（当該終了の時において旧法人税法第六十四条第一項に規定する長期大規模工事に該当するもの及びその進行の割合が低いものとして政令で定めるものを除く。）のいずれかについて当該事業年度の確定した決算（新法人税法第七十二条第一項第一号に掲げる金額を計算する場合にあっては、同項に規定する期間に係る決算）において新法人税法第六十四条第二項に規定する政令で定める工事進行基準の方法により経理しない場合における当該着手工事をいう。</w:t>
      </w:r>
    </w:p>
    <w:p>
      <w:pPr>
        <w:pStyle w:val="Heading4"/>
      </w:pPr>
      <w:r>
        <w:t>第二十条（公益法人等が普通法人に移行する場合の所得の金額の計算に関する経過措置）</w:t>
      </w:r>
    </w:p>
    <w:p>
      <w:r>
        <w:t>新法人税法第六十四条の四の規定は、施行日以後に同条第一項に規定する特定公益法人等である法人が普通法人に該当することとなる場合及び施行日以後に同条第二項に規定する適格合併が行われる場合について適用する。</w:t>
      </w:r>
    </w:p>
    <w:p>
      <w:pPr>
        <w:pStyle w:val="Heading5"/>
        <w:ind w:left="440"/>
      </w:pPr>
      <w:r>
        <w:t>２</w:t>
      </w:r>
    </w:p>
    <w:p>
      <w:pPr>
        <w:ind w:left="440"/>
      </w:pPr>
      <w:r>
        <w:t>施行日から附則第一条第五号に定める日の前日までの間における新法人税法第六十四条の四の規定の適用については、同条第一項中「一般社団法人若しくは一般財団法人又は医療法人」とあるのは、「医療法人」とする。</w:t>
      </w:r>
    </w:p>
    <w:p>
      <w:pPr>
        <w:pStyle w:val="Heading4"/>
      </w:pPr>
      <w:r>
        <w:t>第二十一条（各事業年度の所得に対する法人税の税率に関する経過措置）</w:t>
      </w:r>
    </w:p>
    <w:p>
      <w:r>
        <w:t>新法人税法第六十六条の規定は、法人の附則第一条第五号に定める日以後に終了する事業年度の所得に対する法人税について適用し、法人の同日前に終了した事業年度の所得に対する法人税については、なお従前の例による。</w:t>
      </w:r>
    </w:p>
    <w:p>
      <w:pPr>
        <w:pStyle w:val="Heading4"/>
      </w:pPr>
      <w:r>
        <w:t>第二十二条（連結事業年度における寄附金の損金不算入に関する経過措置）</w:t>
      </w:r>
    </w:p>
    <w:p>
      <w:r>
        <w:t>新法人税法第八十一条の六第四項の規定は、同条第一項の連結法人の新法人税法第十五条の二第一項に規定する連結親法人事業年度が施行日以後に開始する連結事業年度の連結所得に対する法人税について適用し、旧法人税法第八十一条の六第一項の連結法人の旧法人税法第十五条の二第一項に規定する連結親法人事業年度が施行日前に開始した連結事業年度の連結所得に対する法人税については、なお従前の例による。</w:t>
      </w:r>
    </w:p>
    <w:p>
      <w:pPr>
        <w:pStyle w:val="Heading4"/>
      </w:pPr>
      <w:r>
        <w:t>第二十三条（国内源泉所得に関する経過措置）</w:t>
      </w:r>
    </w:p>
    <w:p>
      <w:r>
        <w:t>新法人税法第百三十八条第四号ロの規定は、外国法人が施行日以後に発行する債券の利子について適用する。</w:t>
      </w:r>
    </w:p>
    <w:p>
      <w:pPr>
        <w:pStyle w:val="Heading4"/>
      </w:pPr>
      <w:r>
        <w:t>第二十四条（公益法人等の届出に関する経過措置）</w:t>
      </w:r>
    </w:p>
    <w:p>
      <w:r>
        <w:t>新法人税法第百五十条第二項の規定は、施行日以後に同項に規定する公益法人等が普通法人又は協同組合等に該当することとなる場合について適用する。</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　則（平成二一年三月三一日法律第一〇号）</w:t>
      </w:r>
    </w:p>
    <w:p>
      <w:pPr>
        <w:pStyle w:val="Heading4"/>
      </w:pPr>
      <w:r>
        <w:t>第一条（施行期日）</w:t>
      </w:r>
    </w:p>
    <w:p>
      <w:r>
        <w:t>この法律は、平成二十一年四月一日から施行する。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4"/>
      </w:pPr>
      <w:r>
        <w:t>第六条（外国子会社から受ける配当等の益金不算入に関する経過措置）</w:t>
      </w:r>
    </w:p>
    <w:p>
      <w:r>
        <w:t>第二条の規定による改正後の法人税法（以下附則第六十条までにおいて「新法人税法」という。）第二十三条の二の規定は、内国法人が施行日以後に開始する事業年度において同条第一項に規定する外国子会社から受ける同項に規定する剰余金の配当等の額について適用する。</w:t>
      </w:r>
    </w:p>
    <w:p>
      <w:pPr>
        <w:pStyle w:val="Heading4"/>
      </w:pPr>
      <w:r>
        <w:t>第七条（還付金等の益金不算入に関する経過措置）</w:t>
      </w:r>
    </w:p>
    <w:p>
      <w:r>
        <w:t>新法人税法第二十六条第二項の規定は、内国法人の施行日以後に開始する事業年度において減額される同項に規定する外国源泉税等の額について適用する。</w:t>
      </w:r>
    </w:p>
    <w:p>
      <w:pPr>
        <w:pStyle w:val="Heading5"/>
        <w:ind w:left="440"/>
      </w:pPr>
      <w:r>
        <w:t>２</w:t>
      </w:r>
    </w:p>
    <w:p>
      <w:pPr>
        <w:ind w:left="440"/>
      </w:pPr>
      <w:r>
        <w:t>新法人税法第二十六条第三項の規定は、内国法人の施行日以後に開始する事業年度において減額される新法人税法第六十九条第一項に規定する外国法人税の額について適用し、内国法人の施行日前に開始した事業年度において減額された第二条の規定による改正前の法人税法（以下附則第六十条までにおいて「旧法人税法」という。）第六十九条第一項に規定する外国法人税の額については、なお従前の例による。</w:t>
      </w:r>
    </w:p>
    <w:p>
      <w:pPr>
        <w:pStyle w:val="Heading4"/>
      </w:pPr>
      <w:r>
        <w:t>第八条（法人税額から控除する外国子会社の外国税額の益金算入に関する経過措置）</w:t>
      </w:r>
    </w:p>
    <w:p>
      <w:r>
        <w:t>内国法人が施行日から三年を経過する日以前に開始する各事業年度において附則第十二条第二項の規定によりなおその効力を有するものとされる旧法人税法第六十九条第八項の規定の適用を受ける同項に規定する外国子会社の所得に対して課される外国法人税の額（同条第九項の規定により同条第八項に規定する外国法人税の額とみなされる金額を含む。）については、旧法人税法第二十八条の規定は、なおその効力を有する。</w:t>
      </w:r>
    </w:p>
    <w:p>
      <w:pPr>
        <w:pStyle w:val="Heading4"/>
      </w:pPr>
      <w:r>
        <w:t>第九条（資産の評価損の損金不算入等に関する経過措置）</w:t>
      </w:r>
    </w:p>
    <w:p>
      <w:r>
        <w:t>新法人税法第三十三条第二項及び第三項の規定は、法人（新法人税法第二条第八号に規定する人格のない社団等を含む。以下この項において同じ。）が施行日以後に行う新法人税法第三十三条第二項及び第三項に規定する評価換えについて適用し、法人が施行日前に行った旧法人税法第三十三条第二項に規定する評価換えについては、なお従前の例による。</w:t>
      </w:r>
    </w:p>
    <w:p>
      <w:pPr>
        <w:pStyle w:val="Heading5"/>
        <w:ind w:left="440"/>
      </w:pPr>
      <w:r>
        <w:t>２</w:t>
      </w:r>
    </w:p>
    <w:p>
      <w:pPr>
        <w:ind w:left="440"/>
      </w:pPr>
      <w:r>
        <w:t>新法人税法第三十三条第四項の規定は、施行日以後に同項に規定する事実が生ずる場合について適用し、施行日前に旧法人税法第三十三条第三項に規定する事実が生じた場合については、なお従前の例による。</w:t>
      </w:r>
    </w:p>
    <w:p>
      <w:pPr>
        <w:pStyle w:val="Heading4"/>
      </w:pPr>
      <w:r>
        <w:t>第十条（外国子会社から受ける配当等に係る外国源泉税等の損金不算入に関する経過措置）</w:t>
      </w:r>
    </w:p>
    <w:p>
      <w:r>
        <w:t>新法人税法第三十九条の二の規定は、内国法人の施行日以後に開始する事業年度において受ける同条に規定する剰余金の配当等の額に係る同条に規定する外国源泉税等の額について適用する。</w:t>
      </w:r>
    </w:p>
    <w:p>
      <w:pPr>
        <w:pStyle w:val="Heading4"/>
      </w:pPr>
      <w:r>
        <w:t>第十一条（不正行為等に係る費用等の損金不算入に関する経過措置）</w:t>
      </w:r>
    </w:p>
    <w:p>
      <w:r>
        <w:t>新法人税法第五十五条第四項（第三号に係る部分に限る。）の規定は、施行日以後に終わった行為に係る同号に掲げるものについて適用し、施行日前に終わった行為に係る旧法人税法第五十五条第四項第三号に掲げるものについては、なお従前の例による。</w:t>
      </w:r>
    </w:p>
    <w:p>
      <w:pPr>
        <w:pStyle w:val="Heading5"/>
        <w:ind w:left="440"/>
      </w:pPr>
      <w:r>
        <w:t>２</w:t>
      </w:r>
    </w:p>
    <w:p>
      <w:pPr>
        <w:ind w:left="440"/>
      </w:pPr>
      <w:r>
        <w:t>前項の場合において、施行日前に開始され、施行日以後に終わった行為に係る新法人税法第五十五条第四項第三号に掲げるもの（私的独占の禁止及び公正取引の確保に関する法律の規定による課徴金及び延滞金を除く。以下この項において「外国課徴金」という。）について同条第四項の規定を適用するときは、当該外国課徴金の額のうち当該行為の施行日前の部分に係る金額は、同号に掲げるものの額に該当しないものとみなす。</w:t>
      </w:r>
    </w:p>
    <w:p>
      <w:pPr>
        <w:pStyle w:val="Heading4"/>
      </w:pPr>
      <w:r>
        <w:t>第十二条（外国税額の控除に関する経過措置）</w:t>
      </w:r>
    </w:p>
    <w:p>
      <w:r>
        <w:t>新法人税法第六十九条第一項の規定は、内国法人の施行日以後に開始する事業年度において納付することとなる同項に規定する外国法人税について適用し、内国法人の施行日前に開始した事業年度において納付することとなった旧法人税法第六十九条第一項に規定する外国法人税については、なお従前の例による。</w:t>
      </w:r>
    </w:p>
    <w:p>
      <w:pPr>
        <w:pStyle w:val="Heading5"/>
        <w:ind w:left="440"/>
      </w:pPr>
      <w:r>
        <w:t>２</w:t>
      </w:r>
    </w:p>
    <w:p>
      <w:pPr>
        <w:ind w:left="440"/>
      </w:pPr>
      <w:r>
        <w:t>内国法人が施行日前に開始した事業年度において旧法人税法第六十九条第八項に規定する外国子会社から受けた同項に規定する配当等の額（以下この項において「配当等の額」という。）がある場合（施行日前に開始した連結事業年度において旧法人税法第八十一条の十五第八項に規定する外国子会社から受けた配当等の額がある場合を含む。）には、当該内国法人の施行日から三年を経過する日以前に開始する各事業年度において旧法人税法第六十九条第八項に規定する外国子会社の所得に対して課される外国法人税（同条第一項に規定する外国法人税をいう。以下この項において同じ。）の額（旧法人税法第八十一条の十五第八項に規定する外国子会社の所得に対して課される外国法人税の額を含む。）及び旧法人税法第六十九条第十一項に規定する外国孫会社の所得に対して課される外国法人税の額（旧法人税法第八十一条の十五第十一項に規定する外国孫会社の所得に対して課される外国法人税の額を含む。）のうち、これらの配当等の額に係るものについては、旧法人税法第六十九条第八項、第九項、第十一項から第十三項まで及び第十五項から第十八項までの規定は、なおその効力を有する。</w:t>
      </w:r>
    </w:p>
    <w:p>
      <w:pPr>
        <w:pStyle w:val="Heading5"/>
        <w:ind w:left="440"/>
      </w:pPr>
      <w:r>
        <w:t>３</w:t>
      </w:r>
    </w:p>
    <w:p>
      <w:pPr>
        <w:ind w:left="440"/>
      </w:pPr>
      <w:r>
        <w:t>新法人税法第六十九条第八項の規定は、内国法人の施行日以後に開始する事業年度において減額される同条第一項に規定する外国法人税の額について適用し、内国法人の施行日前に開始した事業年度において減額された旧法人税法第六十九条第一項に規定する外国法人税の額については、なお従前の例による。</w:t>
      </w:r>
    </w:p>
    <w:p>
      <w:pPr>
        <w:pStyle w:val="Heading5"/>
        <w:ind w:left="440"/>
      </w:pPr>
      <w:r>
        <w:t>４</w:t>
      </w:r>
    </w:p>
    <w:p>
      <w:pPr>
        <w:ind w:left="440"/>
      </w:pPr>
      <w:r>
        <w:t>新法人税法第六十九条第十項の規定は、内国法人の施行日以後に開始する事業年度において同条第一項の規定の適用を受ける場合について適用し、内国法人の施行日前に開始した事業年度において旧法人税法第六十九条第一項の規定の適用を受けた場合については、なお従前の例による。</w:t>
      </w:r>
    </w:p>
    <w:p>
      <w:pPr>
        <w:pStyle w:val="Heading5"/>
        <w:ind w:left="440"/>
      </w:pPr>
      <w:r>
        <w:t>５</w:t>
      </w:r>
    </w:p>
    <w:p>
      <w:pPr>
        <w:ind w:left="440"/>
      </w:pPr>
      <w:r>
        <w:t>新法人税法第六十九条第十一項の規定は、内国法人の施行日以後に開始する事業年度において同条第二項又は第三項の規定の適用を受ける場合について適用し、内国法人の施行日前に開始した事業年度において旧法人税法第六十九条第二項又は第三項の規定の適用を受けた場合については、なお従前の例による。</w:t>
      </w:r>
    </w:p>
    <w:p>
      <w:pPr>
        <w:pStyle w:val="Heading5"/>
        <w:ind w:left="440"/>
      </w:pPr>
      <w:r>
        <w:t>６</w:t>
      </w:r>
    </w:p>
    <w:p>
      <w:pPr>
        <w:ind w:left="440"/>
      </w:pPr>
      <w:r>
        <w:t>新法人税法第六十九条第十二項の規定は、内国法人の施行日以後に開始する事業年度において同条第一項から第三項までの規定の適用を受ける場合について適用し、内国法人の施行日前に開始した事業年度において旧法人税法第六十九条第一項から第三項までの規定の適用を受けた場合については、なお従前の例による。</w:t>
      </w:r>
    </w:p>
    <w:p>
      <w:pPr>
        <w:pStyle w:val="Heading4"/>
      </w:pPr>
      <w:r>
        <w:t>第十三条（仮装経理に基づく過大申告の場合の更正に伴う法人税額の控除に関する経過措置）</w:t>
      </w:r>
    </w:p>
    <w:p>
      <w:r>
        <w:t>新法人税法第七十条の規定は、施行日以後にされる同条の更正に係る同条に規定する仮装経理法人税額について適用し、施行日前にされた旧法人税法第七十条第一項に規定する更正又は同条第二項に規定する各事業年度の所得の金額を減少させる更正により減少した法人税の額については、なお従前の例による。</w:t>
      </w:r>
    </w:p>
    <w:p>
      <w:pPr>
        <w:pStyle w:val="Heading4"/>
      </w:pPr>
      <w:r>
        <w:t>第十四条（連結事業年度における外国税額の還付金の益金不算入に関する経過措置）</w:t>
      </w:r>
    </w:p>
    <w:p>
      <w:r>
        <w:t>新法人税法第八十一条の五の規定は、連結法人の施行日以後に開始する連結事業年度において減額される新法人税法第六十九条第一項に規定する外国法人税の額について適用し、連結法人の施行日前に開始した連結事業年度において減額された旧法人税法第六十九条第一項に規定する外国法人税の額については、なお従前の例による。</w:t>
      </w:r>
    </w:p>
    <w:p>
      <w:pPr>
        <w:pStyle w:val="Heading4"/>
      </w:pPr>
      <w:r>
        <w:t>第十五条（連結法人税額から控除する外国子会社の外国税額の益金算入に関する経過措置）</w:t>
      </w:r>
    </w:p>
    <w:p>
      <w:r>
        <w:t>連結法人が施行日から三年を経過する日以前に開始する各連結事業年度において次条第二項の規定によりなおその効力を有するものとされる旧法人税法第八十一条の十五第八項の規定の適用を受ける同項に規定する外国子会社の所得に対して課される外国法人税の額（同条第九項の規定により同条第八項に規定する外国法人税の額とみなされる金額を含む。）については、旧法人税法第八十一条の五の規定は、なおその効力を有する。</w:t>
      </w:r>
    </w:p>
    <w:p>
      <w:pPr>
        <w:pStyle w:val="Heading4"/>
      </w:pPr>
      <w:r>
        <w:t>第十六条（連結事業年度における外国税額の控除に関する経過措置）</w:t>
      </w:r>
    </w:p>
    <w:p>
      <w:r>
        <w:t>新法人税法第八十一条の十五第一項の規定は、連結法人の施行日以後に開始する連結事業年度において納付することとなる同項に規定する外国法人税について適用し、連結法人の施行日前に開始した連結事業年度において納付することとなった旧法人税法第八十一条の十五第一項に規定する外国法人税については、なお従前の例による。</w:t>
      </w:r>
    </w:p>
    <w:p>
      <w:pPr>
        <w:pStyle w:val="Heading5"/>
        <w:ind w:left="440"/>
      </w:pPr>
      <w:r>
        <w:t>２</w:t>
      </w:r>
    </w:p>
    <w:p>
      <w:pPr>
        <w:ind w:left="440"/>
      </w:pPr>
      <w:r>
        <w:t>連結法人が施行日前に開始した連結事業年度において旧法人税法第八十一条の十五第八項に規定する外国子会社から受けた同項に規定する配当等の額（以下この項において「配当等の額」という。）がある場合（施行日前に開始した事業年度において旧法人税法第六十九条第八項に規定する外国子会社から受けた配当等の額がある場合を含む。）には、当該連結法人の施行日から三年を経過する日以前に開始する各連結事業年度において旧法人税法第八十一条の十五第八項に規定する外国子会社の所得に対して課される外国法人税（同条第一項に規定する外国法人税をいう。以下この項において同じ。）の額（旧法人税法第六十九条第八項に規定する外国子会社の所得に対して課される外国法人税の額を含む。）及び旧法人税法第八十一条の十五第十一項に規定する外国孫会社の所得に対して課される外国法人税の額（旧法人税法第六十九条第十一項に規定する外国孫会社の所得に対して課される外国法人税の額を含む。）のうち、これらの配当等の額に係るものについては、旧法人税法第八十一条の十五第八項、第九項、第十一項から第十三項まで及び第十五項から第十七項までの規定は、なおその効力を有する。</w:t>
      </w:r>
    </w:p>
    <w:p>
      <w:pPr>
        <w:pStyle w:val="Heading5"/>
        <w:ind w:left="440"/>
      </w:pPr>
      <w:r>
        <w:t>３</w:t>
      </w:r>
    </w:p>
    <w:p>
      <w:pPr>
        <w:ind w:left="440"/>
      </w:pPr>
      <w:r>
        <w:t>新法人税法第八十一条の十五第八項の規定は、連結法人の施行日以後に開始する連結事業年度において減額される同条第一項に規定する外国法人税の額について適用し、連結法人の施行日前に開始した連結事業年度において減額された旧法人税法第八十一条の十五第一項に規定する外国法人税の額については、なお従前の例による。</w:t>
      </w:r>
    </w:p>
    <w:p>
      <w:pPr>
        <w:pStyle w:val="Heading5"/>
        <w:ind w:left="440"/>
      </w:pPr>
      <w:r>
        <w:t>４</w:t>
      </w:r>
    </w:p>
    <w:p>
      <w:pPr>
        <w:ind w:left="440"/>
      </w:pPr>
      <w:r>
        <w:t>新法人税法第八十一条の十五第九項の規定は、連結法人の施行日以後に開始する連結事業年度において同条第一項の規定の適用を受ける場合について適用し、連結法人の施行日前に開始した連結事業年度において旧法人税法第八十一条の十五第一項の規定の適用を受けた場合については、なお従前の例による。</w:t>
      </w:r>
    </w:p>
    <w:p>
      <w:pPr>
        <w:pStyle w:val="Heading5"/>
        <w:ind w:left="440"/>
      </w:pPr>
      <w:r>
        <w:t>５</w:t>
      </w:r>
    </w:p>
    <w:p>
      <w:pPr>
        <w:ind w:left="440"/>
      </w:pPr>
      <w:r>
        <w:t>新法人税法第八十一条の十五第十項の規定は、連結法人の施行日以後に開始する連結事業年度において同条第二項又は第三項の規定の適用を受ける場合について適用し、連結法人の施行日前に開始した連結事業年度において旧法人税法第八十一条の十五第二項又は第三項の規定の適用を受けた場合については、なお従前の例による。</w:t>
      </w:r>
    </w:p>
    <w:p>
      <w:pPr>
        <w:pStyle w:val="Heading5"/>
        <w:ind w:left="440"/>
      </w:pPr>
      <w:r>
        <w:t>６</w:t>
      </w:r>
    </w:p>
    <w:p>
      <w:pPr>
        <w:ind w:left="440"/>
      </w:pPr>
      <w:r>
        <w:t>新法人税法第八十一条の十五第十一項の規定は、連結法人の施行日以後に開始する連結事業年度において同条第一項から第三項までの規定の適用を受ける場合について適用し、連結法人の施行日前に開始した連結事業年度において旧法人税法第八十一条の十五第一項から第三項までの規定の適用を受けた場合については、なお従前の例による。</w:t>
      </w:r>
    </w:p>
    <w:p>
      <w:pPr>
        <w:pStyle w:val="Heading4"/>
      </w:pPr>
      <w:r>
        <w:t>第十七条（仮装経理に基づく過大申告の場合の更正に伴う法人税額の連結事業年度における控除に関する経過措置）</w:t>
      </w:r>
    </w:p>
    <w:p>
      <w:r>
        <w:t>新法人税法第八十一条の十六の規定は、施行日以後にされる同条の更正に係る同条に規定する仮装経理法人税額について適用し、施行日前にされた旧法人税法第八十一条の十六第一項若しくは第二項に規定する更正又は同条第三項に規定する各連結事業年度の連結所得の金額若しくは分割前事業年度の所得の金額を減少させる更正により減少した法人税の額については、なお従前の例による。</w:t>
      </w:r>
    </w:p>
    <w:p>
      <w:pPr>
        <w:pStyle w:val="Heading4"/>
      </w:pPr>
      <w:r>
        <w:t>第十八条（解散による清算所得の金額の計算に関する経過措置）</w:t>
      </w:r>
    </w:p>
    <w:p>
      <w:r>
        <w:t>新法人税法第九十三条第二項第三号の規定は、施行日以後に解散（合併による解散及び新法人税法第九十二条第二項に規定する信託特定解散を除く。以下この条において同じ。）をする内国普通法人等（新法人税法第九十二条第一項に規定する内国普通法人等をいう。以下この条において同じ。）が清算中に受ける同号に規定する剰余金の配当等の額について適用する。</w:t>
      </w:r>
    </w:p>
    <w:p>
      <w:pPr>
        <w:pStyle w:val="Heading5"/>
        <w:ind w:left="440"/>
      </w:pPr>
      <w:r>
        <w:t>２</w:t>
      </w:r>
    </w:p>
    <w:p>
      <w:pPr>
        <w:ind w:left="440"/>
      </w:pPr>
      <w:r>
        <w:t>新法人税法第九十三条第二項第四号（同号に規定する外国源泉税等の額に係る部分に限る。）の規定は、施行日以後に解散をする内国普通法人等が清算中に減額される同号に規定する外国源泉税等の額について適用する。</w:t>
      </w:r>
    </w:p>
    <w:p>
      <w:pPr>
        <w:pStyle w:val="Heading5"/>
        <w:ind w:left="440"/>
      </w:pPr>
      <w:r>
        <w:t>３</w:t>
      </w:r>
    </w:p>
    <w:p>
      <w:pPr>
        <w:ind w:left="440"/>
      </w:pPr>
      <w:r>
        <w:t>新法人税法第九十三条第二項第四号（同号に規定する外国法人税の額に係る部分に限る。）の規定は、内国普通法人等が施行日以後に開始する清算中の事業年度において減額される同号に規定する外国法人税の額について適用し、内国普通法人等が施行日前に開始した清算中の事業年度において還付を受けた旧法人税法第九十三条第二項第三号に規定する外国法人税の額については、なお従前の例による。</w:t>
      </w:r>
    </w:p>
    <w:p>
      <w:pPr>
        <w:pStyle w:val="Heading5"/>
        <w:ind w:left="440"/>
      </w:pPr>
      <w:r>
        <w:t>４</w:t>
      </w:r>
    </w:p>
    <w:p>
      <w:pPr>
        <w:ind w:left="440"/>
      </w:pPr>
      <w:r>
        <w:t>新法人税法第九十六条の規定は、施行日以後に解散をする内国普通法人等が清算中に受ける同条に規定する剰余金の配当等の額に係る同条に規定する外国源泉税等の額について適用する。</w:t>
      </w:r>
    </w:p>
    <w:p>
      <w:pPr>
        <w:pStyle w:val="Heading4"/>
      </w:pPr>
      <w:r>
        <w:t>第十九条（仮装経理に基づく過大申告の場合の更正に伴う法人税額の還付の特例に関する経過措置）</w:t>
      </w:r>
    </w:p>
    <w:p>
      <w:r>
        <w:t>新法人税法第百三十四条の二（第四項に係る部分を除く。）の規定は、施行日以後にされる更正に係る同条第一項に規定する仮装経理法人税額について適用し、施行日前にされた旧法人税法第百三十四条の二第一項又は第二項に規定する更正に係る旧法人税法第七十条第一項又は第八十一条の十六第一項（同条第二項において準用する場合を含む。）の規定により控除することができる金額については、なお従前の例による。</w:t>
      </w:r>
    </w:p>
    <w:p>
      <w:pPr>
        <w:pStyle w:val="Heading5"/>
        <w:ind w:left="440"/>
      </w:pPr>
      <w:r>
        <w:t>２</w:t>
      </w:r>
    </w:p>
    <w:p>
      <w:pPr>
        <w:ind w:left="440"/>
      </w:pPr>
      <w:r>
        <w:t>新法人税法第百三十四条の二（第四項に係る部分に限る。）の規定は、施行日以後に生ずる同項各号に掲げる事実について適用する。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pPr>
        <w:pStyle w:val="Heading4"/>
      </w:pPr>
      <w:r>
        <w:t>第百四条（税制の抜本的な改革に係る措置）</w:t>
      </w:r>
    </w:p>
    <w:p>
      <w:r>
        <w:t>政府は、基礎年金の国庫負担割合の二分の一への引上げのための財源措置並びに年金、医療及び介護の社会保障給付並びに少子化に対処するための施策に要する費用の見通しを踏まえつつ、平成二十年度を含む三年以内の景気回復に向けた集中的な取組により経済状況を好転させることを前提として、遅滞なく、かつ、段階的に消費税を含む税制の抜本的な改革を行うため、平成二十三年度までに必要な法制上の措置を講ずるものとする。</w:t>
      </w:r>
    </w:p>
    <w:p>
      <w:pPr>
        <w:pStyle w:val="Heading5"/>
        <w:ind w:left="440"/>
      </w:pPr>
      <w:r>
        <w:t>２</w:t>
      </w:r>
    </w:p>
    <w:p>
      <w:pPr>
        <w:ind w:left="440"/>
      </w:pPr>
      <w:r>
        <w:t>前項の改革を具体的に実施するための施行期日等を法制上定めるに当たっては、景気回復過程の状況、国際経済の動向等を見極め、予期せざる経済変動にも柔軟に対応できる仕組みとするものとし、当該改革は、不断に行政改革を推進すること及び歳出の無駄の排除を徹底することに一段と注力して行われるものとする。</w:t>
      </w:r>
    </w:p>
    <w:p>
      <w:pPr>
        <w:pStyle w:val="Heading5"/>
        <w:ind w:left="440"/>
      </w:pPr>
      <w:r>
        <w:t>３</w:t>
      </w:r>
    </w:p>
    <w:p>
      <w:pPr>
        <w:ind w:left="440"/>
      </w:pPr>
      <w:r>
        <w:t>第一項の措置は、次に定める基本的方向性により検討を加え、その結果に基づいて講じられるものとする。</w:t>
      </w:r>
    </w:p>
    <w:p>
      <w:pPr>
        <w:pStyle w:val="Heading6"/>
        <w:ind w:left="880"/>
      </w:pPr>
      <w:r>
        <w:t>一</w:t>
      </w:r>
    </w:p>
    <w:p>
      <w:pPr>
        <w:ind w:left="880"/>
      </w:pPr>
      <w:r>
        <w:t>個人所得課税については、格差の是正及び所得再分配機能の回復の観点から、各種控除及び税率構造を見直し、最高税率及び給与所得控除の上限の調整等により高所得者の税負担を引き上げるとともに、給付付き税額控除（給付と税額控除を適切に組み合わせて行う仕組みその他これに準ずるものをいう。）の検討を含む歳出面も合わせた総合的な取組の中で子育て等に配慮して中低所得者世帯の負担の軽減を検討すること並びに金融所得課税の一体化を更に推進すること。</w:t>
      </w:r>
    </w:p>
    <w:p>
      <w:pPr>
        <w:pStyle w:val="Heading6"/>
        <w:ind w:left="880"/>
      </w:pPr>
      <w:r>
        <w:t>二</w:t>
      </w:r>
    </w:p>
    <w:p>
      <w:pPr>
        <w:ind w:left="880"/>
      </w:pPr>
      <w:r>
        <w:t>法人課税については、国際的整合性の確保及び国際競争力の強化の観点から、社会保険料を含む企業の実質的な負担に留意しつつ、課税ベース（課税標準とされるべきものの範囲をいう。第五号において同じ。）の拡大とともに、法人の実効税率の引下げを検討すること。</w:t>
      </w:r>
    </w:p>
    <w:p>
      <w:pPr>
        <w:pStyle w:val="Heading6"/>
        <w:ind w:left="880"/>
      </w:pPr>
      <w:r>
        <w:t>三</w:t>
      </w:r>
    </w:p>
    <w:p>
      <w:pPr>
        <w:ind w:left="880"/>
      </w:pPr>
      <w:r>
        <w:t>消費課税については、その負担が確実に国民に還元されることを明らかにする観点から、消費税の全額が制度として確立された年金、医療及び介護の社会保障給付並びに少子化に対処するための施策に要する費用に充てられることが予算及び決算において明確化されることを前提に、消費税の税率を検討すること。</w:t>
      </w:r>
    </w:p>
    <w:p>
      <w:pPr>
        <w:pStyle w:val="Heading6"/>
        <w:ind w:left="880"/>
      </w:pPr>
      <w:r>
        <w:t>四</w:t>
      </w:r>
    </w:p>
    <w:p>
      <w:pPr>
        <w:ind w:left="880"/>
      </w:pPr>
      <w:r>
        <w:t>自動車関係諸税については、簡素化を図るとともに、厳しい財政事情、環境に与える影響等を踏まえつつ、税制の在り方及び暫定税率（租税特別措置法及び地方税法（昭和二十五年法律第二百二十六号）附則に基づく特例による税率をいう。）を含む税率の在り方を総合的に見直し、負担の軽減を検討すること。</w:t>
      </w:r>
    </w:p>
    <w:p>
      <w:pPr>
        <w:pStyle w:val="Heading6"/>
        <w:ind w:left="880"/>
      </w:pPr>
      <w:r>
        <w:t>五</w:t>
      </w:r>
    </w:p>
    <w:p>
      <w:pPr>
        <w:ind w:left="880"/>
      </w:pPr>
      <w:r>
        <w:t>資産課税については、格差の固定化の防止、老後における扶養の社会化の進展への対処等の観点から、相続税の課税ベース、税率構造等を見直し、負担の適正化を検討すること。</w:t>
      </w:r>
    </w:p>
    <w:p>
      <w:pPr>
        <w:pStyle w:val="Heading6"/>
        <w:ind w:left="880"/>
      </w:pPr>
      <w:r>
        <w:t>六</w:t>
      </w:r>
    </w:p>
    <w:p>
      <w:pPr>
        <w:ind w:left="880"/>
      </w:pPr>
      <w:r>
        <w:t>納税者番号制度の導入の準備を含め、納税者の利便の向上及び課税の適正化を図ること。</w:t>
      </w:r>
    </w:p>
    <w:p>
      <w:pPr>
        <w:pStyle w:val="Heading6"/>
        <w:ind w:left="880"/>
      </w:pPr>
      <w:r>
        <w:t>七</w:t>
      </w:r>
    </w:p>
    <w:p>
      <w:pPr>
        <w:ind w:left="880"/>
      </w:pPr>
      <w:r>
        <w:t>地方税制については、地方分権の推進及び国と地方を通じた社会保障制度の安定財源の確保の観点から、地方消費税の充実を検討するとともに、地方法人課税の在り方を見直すことにより、税源の偏在性が小さく、税収が安定的な地方税体系の構築を進めること。</w:t>
      </w:r>
    </w:p>
    <w:p>
      <w:pPr>
        <w:pStyle w:val="Heading6"/>
        <w:ind w:left="880"/>
      </w:pPr>
      <w:r>
        <w:t>八</w:t>
      </w:r>
    </w:p>
    <w:p>
      <w:pPr>
        <w:ind w:left="880"/>
      </w:pPr>
      <w:r>
        <w:t>低炭素化を促進する観点から、税制全体のグリーン化（環境への負荷の低減に資するための見直しをいう。）を推進すること。</w:t>
      </w:r>
    </w:p>
    <w:p>
      <w:r>
        <w:br w:type="page"/>
      </w:r>
    </w:p>
    <w:p>
      <w:pPr>
        <w:pStyle w:val="Heading1"/>
      </w:pPr>
      <w:r>
        <w:t>附　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6"/>
        <w:ind w:left="880"/>
      </w:pPr>
      <w:r>
        <w:t>四から十まで</w:t>
      </w:r>
    </w:p>
    <w:p>
      <w:pPr>
        <w:ind w:left="880"/>
      </w:pPr>
      <w:r>
        <w:t>略</w:t>
      </w:r>
    </w:p>
    <w:p>
      <w:pPr>
        <w:pStyle w:val="Heading4"/>
      </w:pPr>
      <w:r>
        <w:t>第十条（法人税法の一部改正に伴う経過措置の原則）</w:t>
      </w:r>
    </w:p>
    <w:p>
      <w:r>
        <w:t>この附則に別段の定めがあるものを除き、第二条の規定（組織再編成等以外の改正規定に限る。）による改正後の法人税法（以下附則第二十九条までにおいて「新法人税法」という。）の規定は、法人（新法人税法第二条第八号に規定する人格のない社団等を含む。以下附則第二十三条までにおいて同じ。）の施行日以後に開始する事業年度の所得に対する法人税、連結法人の施行日以後に開始する連結事業年度の連結所得に対する法人税及び法人の施行日以後の解散（合併による解散及び新法人税法第九十二条第二項に規定する信託特定解散を除く。以下この項において同じ。）による清算所得に対する法人税（清算所得に対する法人税を課される法人の清算中の事業年度の所得に係る法人税及び残余財産の一部の分配又は引渡しにより納付すべき法人税を含む。以下この条において同じ。）について適用し、法人の施行日前に開始した事業年度の所得に対する法人税、連結法人の施行日前に開始した連結事業年度の連結所得に対する法人税及び法人の施行日前の解散による清算所得に対する法人税については、なお従前の例による。</w:t>
      </w:r>
    </w:p>
    <w:p>
      <w:pPr>
        <w:pStyle w:val="Heading5"/>
        <w:ind w:left="440"/>
      </w:pPr>
      <w:r>
        <w:t>２</w:t>
      </w:r>
    </w:p>
    <w:p>
      <w:pPr>
        <w:ind w:left="440"/>
      </w:pPr>
      <w:r>
        <w:t>この附則に別段の定めがあるものを除き、第二条の規定（組織再編成等以外の改正規定を除く。）による改正後の法人税法（以下附則第二十六条までにおいて「十月新法人税法」という。）の規定は、平成二十二年十月一日以後に合併、分割、現物出資、現物分配（十月新法人税法第二条第十二号の六に規定する現物分配をいい、残余財産の分配にあっては同日以後の解散によるものに限る。）、株式交換若しくは株式移転が行われる場合、同日以後に解散（合併による解散及び破産手続開始の決定による解散を除く。）若しくは破産手続開始の決定が行われる場合又は同日以後に解散する法人の残余財産が確定する場合における法人の各事業年度の所得に対する法人税、各連結事業年度の連結所得に対する法人税及び退職年金等積立金に対する法人税について適用し、同日前に合併、分割、現物出資、事後設立（第二条の規定（組織再編成等以外の改正規定を除く。）による改正前の法人税法（以下附則第百三十四条までにおいて「十月旧法人税法」という。）第二条第十二号の六に規定する事後設立をいう。）、株式交換又は株式移転が行われた場合における法人の各事業年度の所得に対する法人税、各連結事業年度の連結所得に対する法人税及び退職年金等積立金に対する法人税並びに同日前に解散（合併による解散及び十月旧法人税法第九十二条第二項に規定する信託特定解散を除く。）が行われた場合における法人の清算所得に対する法人税については、なお従前の例による。</w:t>
      </w:r>
    </w:p>
    <w:p>
      <w:pPr>
        <w:pStyle w:val="Heading4"/>
      </w:pPr>
      <w:r>
        <w:t>第十一条（完全支配関係の定義に関する経過措置）</w:t>
      </w:r>
    </w:p>
    <w:p>
      <w:r>
        <w:t>施行日から平成二十二年九月三十日までの間における新法人税法の規定の適用については、新法人税法第二条第十二号の七の六中「一の者が」とあるのは、「この編、第五十七条（青色申告書を提出した事業年度の欠損金の繰越し）、第六十一条の十一（連結納税の開始に伴う資産の時価評価損益）及び第六十一条の十二（連結納税への加入に伴う資産の時価評価損益）の場合を除き、一の者が」とする。</w:t>
      </w:r>
    </w:p>
    <w:p>
      <w:pPr>
        <w:pStyle w:val="Heading4"/>
      </w:pPr>
      <w:r>
        <w:t>第十二条（連結納税の承認の申請に関する経過措置）</w:t>
      </w:r>
    </w:p>
    <w:p>
      <w:r>
        <w:t>新法人税法第四条の三第一項、第六項及び第八項の規定は、同条第一項に規定する内国法人が新法人税法第四条の二の承認を受けて各連結事業年度の連結所得に対する法人税を納める最初の連結事業年度としようとする期間の開始の日が平成二十二年十月一日以後である場合の同項の申請について適用し、第二条の規定（組織再編成等以外の改正規定に限る。）による改正前の法人税法（以下附則第二十九条までにおいて「旧法人税法」という。）第四条の三第一項に規定する内国法人が旧法人税法第四条の二の承認を受けて各連結事業年度の連結所得に対する法人税を納める最初の連結事業年度としようとする期間の開始の日が同年十月一日前である場合の同項の申請については、なお従前の例による。</w:t>
      </w:r>
    </w:p>
    <w:p>
      <w:pPr>
        <w:pStyle w:val="Heading4"/>
      </w:pPr>
      <w:r>
        <w:t>第十三条（事業年度に関する経過措置）</w:t>
      </w:r>
    </w:p>
    <w:p>
      <w:r>
        <w:t>十月新法人税法第十四条第二項の規定は、平成二十二年十月一日以後に同項に規定する他の内国法人が同条第一項第六号又は第七号に掲げる場合に該当することとなる場合の事業年度について適用する。</w:t>
      </w:r>
    </w:p>
    <w:p>
      <w:pPr>
        <w:pStyle w:val="Heading5"/>
        <w:ind w:left="440"/>
      </w:pPr>
      <w:r>
        <w:t>２</w:t>
      </w:r>
    </w:p>
    <w:p>
      <w:pPr>
        <w:ind w:left="440"/>
      </w:pPr>
      <w:r>
        <w:t>平成二十二年十月一日前に十月旧法人税法第十五条の二第二項に規定する他の内国法人が連結親法人との間に当該連結親法人による同条第一項第六号に規定する完全支配関係を有することとなった場合の同項に規定する最初連結事業年度については、なお従前の例による。</w:t>
      </w:r>
    </w:p>
    <w:p>
      <w:pPr>
        <w:pStyle w:val="Heading4"/>
      </w:pPr>
      <w:r>
        <w:t>第十四条（受取配当等の益金不算入に関する経過措置）</w:t>
      </w:r>
    </w:p>
    <w:p>
      <w:r>
        <w:t>十月新法人税法第二十三条第三項の規定は、法人が平成二十二年十月一日以後に同項に規定する取得をする株式又は出資に係る同項に規定する配当等の額について適用する。</w:t>
      </w:r>
    </w:p>
    <w:p>
      <w:pPr>
        <w:pStyle w:val="Heading4"/>
      </w:pPr>
      <w:r>
        <w:t>第十五条（外国子会社から受ける配当等の益金不算入に関する経過措置）</w:t>
      </w:r>
    </w:p>
    <w:p>
      <w:r>
        <w:t>十月新法人税法第二十三条の二第二項の規定は、法人が平成二十二年十月一日以後に同項に規定する取得をする株式又は出資に係る同項に規定する剰余金の配当等の額について適用する。</w:t>
      </w:r>
    </w:p>
    <w:p>
      <w:pPr>
        <w:pStyle w:val="Heading4"/>
      </w:pPr>
      <w:r>
        <w:t>第十六条（受贈益の益金不算入に関する経過措置）</w:t>
      </w:r>
    </w:p>
    <w:p>
      <w:r>
        <w:t>十月新法人税法第二十五条の二の規定は、法人が平成二十二年十月一日以後に受ける同条第一項に規定する受贈益の額について適用する。</w:t>
      </w:r>
    </w:p>
    <w:p>
      <w:pPr>
        <w:pStyle w:val="Heading4"/>
      </w:pPr>
      <w:r>
        <w:t>第十七条（特殊支配同族会社の役員給与の損金不算入に関する経過措置）</w:t>
      </w:r>
    </w:p>
    <w:p>
      <w:r>
        <w:t>旧法人税法第三十五条第一項に規定する特殊支配同族会社の施行日前に終了した事業年度の所得に対する法人税については、なお従前の例による。</w:t>
      </w:r>
    </w:p>
    <w:p>
      <w:pPr>
        <w:pStyle w:val="Heading4"/>
      </w:pPr>
      <w:r>
        <w:t>第十八条（寄附金の損金不算入に関する経過措置）</w:t>
      </w:r>
    </w:p>
    <w:p>
      <w:r>
        <w:t>十月新法人税法第三十七条第二項の規定は、法人が平成二十二年十月一日以後に支出する同項に規定する寄附金の額について適用し、法人が同日前に支出した十月旧法人税法第三十七条第二項に規定する寄附金の額については、なお従前の例による。</w:t>
      </w:r>
    </w:p>
    <w:p>
      <w:pPr>
        <w:pStyle w:val="Heading4"/>
      </w:pPr>
      <w:r>
        <w:t>第十九条（青色申告書を提出した事業年度の欠損金の繰越しに関する経過措置）</w:t>
      </w:r>
    </w:p>
    <w:p>
      <w:r>
        <w:t>十月新法人税法第五十七条第八項（第一号に係る部分に限る。）の規定は、同項に規定する内国法人の同号に規定する合併の日が平成二十二年十月一日以後の日（施行日前に開始した連結親法人事業年度（十月旧法人税法第十五条の二第一項に規定する連結親法人事業年度をいう。以下附則第二十九条までにおいて同じ。）の同年十月一日以後の期間内の日を除く。）である場合又は十月新法人税法第五十七条第八項に規定する内国法人（同年十月一日以後に解散するものに限る。）の残余財産の確定の日が同年十月一日以後の日である場合の同号に定める欠損金額について適用し、十月旧法人税法第五十七条第九項に規定する内国法人の同項第二号に規定する合併の日が同年十月一日前の日（施行日前に開始した連結親法人事業年度の同年十月一日以後の期間内の日を含む。）である場合の同号に定める欠損金額については、なお従前の例による。</w:t>
      </w:r>
    </w:p>
    <w:p>
      <w:pPr>
        <w:pStyle w:val="Heading5"/>
        <w:ind w:left="440"/>
      </w:pPr>
      <w:r>
        <w:t>２</w:t>
      </w:r>
    </w:p>
    <w:p>
      <w:pPr>
        <w:ind w:left="440"/>
      </w:pPr>
      <w:r>
        <w:t>十月新法人税法第五十七条第八項に規定する内国法人（平成二十二年十月一日以後に解散するものに限る。）の残余財産の確定の日が施行日前に開始した連結親法人事業年度の同年十月一日から当該連結親法人事業年度終了の日の前日までの期間内の日である場合における同項（第一号に係る部分に限る。）の規定の適用については、同号中「第八十一条の九第二項第一号に規定する特定連結子法人」とあるのは、「所得税法等の一部を改正する法律（平成二十二年法律第六号）附則第二十六条第四項（連結欠損金の繰越しに関する経過措置）の規定によりなおその効力を有するものとされる同法第二条の規定による改正前の法人税法第八十一条の九第二項第二号（連結欠損金の繰越し）に規定する連結子法人」とする。</w:t>
      </w:r>
    </w:p>
    <w:p>
      <w:pPr>
        <w:pStyle w:val="Heading5"/>
        <w:ind w:left="440"/>
      </w:pPr>
      <w:r>
        <w:t>３</w:t>
      </w:r>
    </w:p>
    <w:p>
      <w:pPr>
        <w:ind w:left="440"/>
      </w:pPr>
      <w:r>
        <w:t>法人が施行日前に開始した連結親法人事業年度の期間（施行日以後に開始する連結親法人事業年度の平成二十二年九月三十日以前の期間を含む。）内に十月旧法人税法第五十七条第十項各号に規定する場合に該当した場合の当該各号に掲げる欠損金額については、なお従前の例による。</w:t>
      </w:r>
    </w:p>
    <w:p>
      <w:pPr>
        <w:pStyle w:val="Heading4"/>
      </w:pPr>
      <w:r>
        <w:t>第二十条（青色申告書を提出しなかった事業年度の災害による損失金の繰越しに関する経過措置）</w:t>
      </w:r>
    </w:p>
    <w:p>
      <w:r>
        <w:t>十月新法人税法第五十八条第三項（第一号に係る部分に限る。）の規定は、同項に規定する内国法人の同号に規定する合併の日が平成二十二年十月一日以後の日（施行日前に開始した連結親法人事業年度の同年十月一日以後の期間内の日を除く。）である場合又は同項に規定する内国法人（同年十月一日以後に解散するものに限る。）の残余財産の確定の日が同年十月一日以後の日である場合の同号に定める災害損失欠損金額について適用し、十月旧法人税法第五十八条第四項に規定する内国法人の同項第二号に規定する合併の日が同年十月一日前の日（施行日前に開始した連結親法人事業年度の同年十月一日以後の期間内の日を含む。）である場合の同号に定める災害損失欠損金額については、なお従前の例による。</w:t>
      </w:r>
    </w:p>
    <w:p>
      <w:pPr>
        <w:pStyle w:val="Heading5"/>
        <w:ind w:left="440"/>
      </w:pPr>
      <w:r>
        <w:t>２</w:t>
      </w:r>
    </w:p>
    <w:p>
      <w:pPr>
        <w:ind w:left="440"/>
      </w:pPr>
      <w:r>
        <w:t>十月新法人税法第五十八条第三項に規定する内国法人（平成二十二年十月一日以後に解散するものに限る。）の残余財産の確定の日が施行日前に開始した連結親法人事業年度の同年十月一日から当該連結親法人事業年度終了の日の前日までの期間内の日である場合における同項（第一号に係る部分に限る。）の規定の適用については、同号中「第八十一条の九第二項第一号（連結欠損金の繰越し）に規定する特定連結子法人」とあるのは、「所得税法等の一部を改正する法律（平成二十二年法律第六号）附則第二十六条第四項（連結欠損金の繰越しに関する経過措置）の規定によりなおその効力を有するものとされる同法第二条の規定による改正前の法人税法第八十一条の九第二項第二号（連結欠損金の繰越し）に規定する連結子法人」とする。</w:t>
      </w:r>
    </w:p>
    <w:p>
      <w:pPr>
        <w:pStyle w:val="Heading5"/>
        <w:ind w:left="440"/>
      </w:pPr>
      <w:r>
        <w:t>３</w:t>
      </w:r>
    </w:p>
    <w:p>
      <w:pPr>
        <w:ind w:left="440"/>
      </w:pPr>
      <w:r>
        <w:t>法人が施行日前に開始した連結親法人事業年度の期間（施行日以後に開始する連結親法人事業年度の平成二十二年九月三十日以前の期間を含む。）内に当該法人を十月旧法人税法第五十八条第五項に規定する合併法人等とする同項に規定する適格合併等を行った場合の同項に規定する未処理災害損失欠損金額については、なお従前の例による。</w:t>
      </w:r>
    </w:p>
    <w:p>
      <w:pPr>
        <w:pStyle w:val="Heading4"/>
      </w:pPr>
      <w:r>
        <w:t>第二十一条（有価証券の譲渡益又は譲渡損の益金又は損金算入に関する経過措置）</w:t>
      </w:r>
    </w:p>
    <w:p>
      <w:r>
        <w:t>十月新法人税法第六十一条の二第十六項の規定は、法人が同項に規定する他の内国法人の平成二十二年十月一日以後に生ずる同項に規定する事由により金銭その他の資産の交付を受けた場合又は法人が当該他の内国法人の同日以後に生ずる同項に規定する事由により当該他の内国法人の株式を有しないこととなった場合（同日以後に残余財産の分配を受けないことが確定した場合を含む。）における同条第一項に規定する譲渡利益額又は譲渡損失額について適用する。</w:t>
      </w:r>
    </w:p>
    <w:p>
      <w:pPr>
        <w:pStyle w:val="Heading4"/>
      </w:pPr>
      <w:r>
        <w:t>第二十二条（完全支配関係がある法人の間の取引の損益に関する経過措置）</w:t>
      </w:r>
    </w:p>
    <w:p>
      <w:r>
        <w:t>十月新法人税法第六十一条の十三の規定は、法人が平成二十二年十月一日以後に行う同条第一項に規定する譲渡損益調整資産の譲渡に係る同項に規定する譲渡利益額又は譲渡損失額について適用し、法人が同日前に行った十月旧法人税法第六十一条の十三第一項に規定する譲渡損益調整資産の譲渡に係る同項に規定する譲渡利益額又は譲渡損失額については、次項に規定する場合を除き、なお従前の例による。</w:t>
      </w:r>
    </w:p>
    <w:p>
      <w:pPr>
        <w:pStyle w:val="Heading5"/>
        <w:ind w:left="440"/>
      </w:pPr>
      <w:r>
        <w:t>２</w:t>
      </w:r>
    </w:p>
    <w:p>
      <w:pPr>
        <w:ind w:left="440"/>
      </w:pPr>
      <w:r>
        <w:t>法人が平成二十二年十月一日前に行った十月旧法人税法第六十一条の十三第一項又は第八十一条の十第一項に規定する譲渡損益調整資産（以下この項において「旧譲渡損益調整資産」という。）の譲渡に係る十月旧法人税法第六十一条の十三第一項又は第八十一条の十第一項に規定する譲渡利益額又は譲渡損失額（以下この項において「旧譲渡損益額」という。）に相当する金額につき同日において益金の額又は損金の額に算入されていない金額がある場合には、当該旧譲渡損益調整資産を十月新法人税法第六十一条の十三第一項に規定する譲渡損益調整資産と、当該旧譲渡損益額を同項に規定する譲渡損益調整資産に係る同項に規定する譲渡利益額又は譲渡損失額と、当該法人を当該譲渡利益額又は譲渡損失額につき同項の規定の適用を受けた法人と、当該旧譲渡損益調整資産の譲渡を受けた法人を同条第二項に規定する譲受法人と、当該旧譲渡損益額に相当する金額につき十月旧法人税法第六十一条の十三第二項又は第八十一条の十第二項の規定により益金の額又は損金の額に算入された金額を当該譲渡利益額又は譲渡損失額に相当する金額につき十月新法人税法第六十一条の十三第二項の規定により益金の額又は損金の額に算入された金額と、それぞれみなして、同条第二項から第六項までの規定を適用する。</w:t>
      </w:r>
    </w:p>
    <w:p>
      <w:pPr>
        <w:pStyle w:val="Heading4"/>
      </w:pPr>
      <w:r>
        <w:t>第二十三条（特定資産に係る譲渡等損失額の損金不算入に関する経過措置）</w:t>
      </w:r>
    </w:p>
    <w:p>
      <w:r>
        <w:t>法人が施行日前に開始した連結親法人事業年度の期間（施行日以後に開始する連結親法人事業年度の平成二十二年九月三十日以前の期間を含む。）内に当該法人を合併法人又は分割承継法人とする十月旧法人税法第六十二条の七第七項に規定する特定適格合併等を行った場合の同項に規定する特定保有資産については、なお従前の例による。</w:t>
      </w:r>
    </w:p>
    <w:p>
      <w:pPr>
        <w:pStyle w:val="Heading4"/>
      </w:pPr>
      <w:r>
        <w:t>第二十四条（連結事業年度における受取配当等の益金不算入に関する経過措置）</w:t>
      </w:r>
    </w:p>
    <w:p>
      <w:r>
        <w:t>新法人税法第八十一条の四の規定は、連結法人の連結親法人事業年度が施行日以後に開始する連結事業年度の連結所得に対する法人税について適用し、連結法人の連結親法人事業年度が施行日前に開始した連結事業年度の連結所得に対する法人税については、なお従前の例による。</w:t>
      </w:r>
    </w:p>
    <w:p>
      <w:pPr>
        <w:pStyle w:val="Heading5"/>
        <w:ind w:left="440"/>
      </w:pPr>
      <w:r>
        <w:t>２</w:t>
      </w:r>
    </w:p>
    <w:p>
      <w:pPr>
        <w:ind w:left="440"/>
      </w:pPr>
      <w:r>
        <w:t>十月新法人税法第八十一条の四第三項の規定は、連結法人が平成二十二年十月一日以後に同項に規定する取得をする株式又は出資に係る同項に規定する配当等の額について適用する。</w:t>
      </w:r>
    </w:p>
    <w:p>
      <w:pPr>
        <w:pStyle w:val="Heading4"/>
      </w:pPr>
      <w:r>
        <w:t>第二十五条（連結事業年度における寄附金の損金不算入に関する経過措置）</w:t>
      </w:r>
    </w:p>
    <w:p>
      <w:r>
        <w:t>十月新法人税法第八十一条の六第二項の規定は、連結法人が平成二十二年十月一日以後に支出する同項に規定する寄附金の額について適用し、連結法人が同日前に支出した十月旧法人税法第八十一条の六第二項に規定する寄附金の額については、なお従前の例による。</w:t>
      </w:r>
    </w:p>
    <w:p>
      <w:pPr>
        <w:pStyle w:val="Heading4"/>
      </w:pPr>
      <w:r>
        <w:t>第二十六条（連結欠損金の繰越しに関する経過措置）</w:t>
      </w:r>
    </w:p>
    <w:p>
      <w:r>
        <w:t>新法人税法第八十一条の九第一項の規定は、連結親法人の連結親法人事業年度が施行日以後に開始する連結事業年度の連結所得に対する法人税について適用し、連結親法人の連結親法人事業年度が施行日前に開始した連結事業年度の連結所得に対する法人税については、なお従前の例による。</w:t>
      </w:r>
    </w:p>
    <w:p>
      <w:pPr>
        <w:pStyle w:val="Heading5"/>
        <w:ind w:left="440"/>
      </w:pPr>
      <w:r>
        <w:t>２</w:t>
      </w:r>
    </w:p>
    <w:p>
      <w:pPr>
        <w:ind w:left="440"/>
      </w:pPr>
      <w:r>
        <w:t>新法人税法第八十一条の九第二項（第一号に係る部分に限る。）及び第三項（第一号に係る部分に限る。）の規定は、連結承認日（新法人税法第四条の二の承認の効力が生じた日をいう。以下この条において同じ。）の属する連結親法人事業年度開始の日が施行日以後である連結親法人又は新法人税法第八十一条の九第二項第一号に規定する特定連結子法人の同号に定める欠損金額又は連結欠損金個別帰属額について適用する。</w:t>
      </w:r>
    </w:p>
    <w:p>
      <w:pPr>
        <w:pStyle w:val="Heading5"/>
        <w:ind w:left="440"/>
      </w:pPr>
      <w:r>
        <w:t>３</w:t>
      </w:r>
    </w:p>
    <w:p>
      <w:pPr>
        <w:ind w:left="440"/>
      </w:pPr>
      <w:r>
        <w:t>前項の場合において、施行日から平成二十二年九月三十日までの間に同項に規定する特定連結子法人を分割法人又は被合併法人とする分割型分割又は合併が行われるときの十月旧法人税法第五十七条第九項又は第五十八条第四項の規定の適用については、十月旧法人税法第五十七条第九項第一号ロ及び第二号ロ中「第八十一条の九第二項第二号に規定する連結子法人」とあるのは、「第八十一条の九第二項第一号に規定する特定連結子法人」とする。</w:t>
      </w:r>
    </w:p>
    <w:p>
      <w:pPr>
        <w:pStyle w:val="Heading5"/>
        <w:ind w:left="440"/>
      </w:pPr>
      <w:r>
        <w:t>４</w:t>
      </w:r>
    </w:p>
    <w:p>
      <w:pPr>
        <w:ind w:left="440"/>
      </w:pPr>
      <w:r>
        <w:t>連結承認日の属する連結親法人事業年度開始の日が施行日前であった連結親法人又は連結子法人の旧法人税法第八十一条の九第二項第一号又は第二号に定める欠損金額又は連結欠損金個別帰属額については、同項（第一号又は第二号に係る部分に限る。）の規定は、なおその効力を有する。</w:t>
      </w:r>
    </w:p>
    <w:p>
      <w:pPr>
        <w:pStyle w:val="Heading5"/>
        <w:ind w:left="440"/>
      </w:pPr>
      <w:r>
        <w:t>５</w:t>
      </w:r>
    </w:p>
    <w:p>
      <w:pPr>
        <w:ind w:left="440"/>
      </w:pPr>
      <w:r>
        <w:t>前項の場合において、施行日から平成二十二年九月三十日までの間に同項に規定する連結子法人を分割法人とする分割型分割が行われるとき又は施行日から同項の連結親法人事業年度終了の日までの間に同項に規定する連結子法人を被合併法人とする合併が行われるときの十月旧法人税法第五十七条第九項又は第五十八条第四項の規定の適用については、十月旧法人税法第五十七条第九項第一号ロ及び第二号ロ中「第八十一条の九第二項第二号に規定する連結子法人」とあるのは、「所得税法等の一部を改正する法律（平成二十二年法律第六号）附則第二十六条第四項（連結欠損金の繰越しに関する経過措置）の規定によりなおその効力を有するものとされる同法第二条の規定による改正前の法人税法第八十一条の九第二項第二号（連結欠損金の繰越し）に規定する連結子法人」とする。</w:t>
      </w:r>
    </w:p>
    <w:p>
      <w:pPr>
        <w:pStyle w:val="Heading5"/>
        <w:ind w:left="440"/>
      </w:pPr>
      <w:r>
        <w:t>６</w:t>
      </w:r>
    </w:p>
    <w:p>
      <w:pPr>
        <w:ind w:left="440"/>
      </w:pPr>
      <w:r>
        <w:t>新法人税法第八十一条の九第二項（第二号に係る部分に限る。）及び第三項（第二号に係る部分に限る。）の規定は、同条第二項に規定する連結親法人若しくは連結子法人の施行日以後に開始する連結親法人事業年度の期間（平成二十二年十月一日以後の期間に限る。）内に同項第二号に規定する適格合併が行われる場合又は当該連結親法人若しくは連結子法人の施行日以後に開始する連結親法人事業年度の期間内に同号に規定する他の内国法人（同年十月一日以後に解散するものに限る。）の残余財産が確定する場合の同号に定める欠損金額又は連結欠損金個別帰属額について適用する。</w:t>
      </w:r>
    </w:p>
    <w:p>
      <w:pPr>
        <w:pStyle w:val="Heading5"/>
        <w:ind w:left="440"/>
      </w:pPr>
      <w:r>
        <w:t>７</w:t>
      </w:r>
    </w:p>
    <w:p>
      <w:pPr>
        <w:ind w:left="440"/>
      </w:pPr>
      <w:r>
        <w:t>連結親法人が施行日前に開始した連結親法人事業年度の期間（施行日以後に開始する連結親法人事業年度の平成二十二年九月三十日以前の期間を含む。）内に適格合併を行った場合又は連結親法人が同年九月三十日以前に旧法人税法第五十七条第二項に規定する合併類似適格分割型分割を行った場合の旧法人税法第八十一条の九第二項第三号に定める欠損金額又は連結欠損金個別帰属額については、同項（同号に係る部分に限る。）の規定は、なおその効力を有する。</w:t>
      </w:r>
    </w:p>
    <w:p>
      <w:pPr>
        <w:pStyle w:val="Heading5"/>
        <w:ind w:left="440"/>
      </w:pPr>
      <w:r>
        <w:t>８</w:t>
      </w:r>
    </w:p>
    <w:p>
      <w:pPr>
        <w:ind w:left="440"/>
      </w:pPr>
      <w:r>
        <w:t>施行日から平成二十二年九月三十日までの間における新法人税法第八十一条の九第二項の規定の適用については、同項第一号中「第五十八条第四項」とあるのは「第五十八条第六項」と、同号イ中「第五項」とあるのは「第六項」と、「同条第四項又は第八項」とあるのは「同条第五項又は第九項」と、「同条第三項」とあるのは「同条第四項」とする。</w:t>
      </w:r>
    </w:p>
    <w:p>
      <w:pPr>
        <w:pStyle w:val="Heading5"/>
        <w:ind w:left="440"/>
      </w:pPr>
      <w:r>
        <w:t>９</w:t>
      </w:r>
    </w:p>
    <w:p>
      <w:pPr>
        <w:ind w:left="440"/>
      </w:pPr>
      <w:r>
        <w:t>連結法人が平成二十二年九月三十日以前に合併又は分割型分割を行った場合の旧法人税法第八十一条の九第三項に規定する欠損金額については、同項の規定は、なおその効力を有する。</w:t>
      </w:r>
    </w:p>
    <w:p>
      <w:pPr>
        <w:pStyle w:val="Heading5"/>
        <w:ind w:left="440"/>
      </w:pPr>
      <w:r>
        <w:t>１０</w:t>
      </w:r>
    </w:p>
    <w:p>
      <w:pPr>
        <w:ind w:left="440"/>
      </w:pPr>
      <w:r>
        <w:t>十月新法人税法第八十一条の九第五項（同項第三号の連結子法人に係る部分に限る。）の規定は、当該連結子法人を同号に規定する合併法人等とする同号に規定する適格組織再編成等が行われる日が平成二十二年十月一日以後の日（施行日前に開始した連結親法人事業年度の同年十月一日以後の期間内の日を除く。）である場合の同号に定める連結欠損金個別帰属額について適用する。</w:t>
      </w:r>
    </w:p>
    <w:p>
      <w:pPr>
        <w:pStyle w:val="Heading5"/>
        <w:ind w:left="440"/>
      </w:pPr>
      <w:r>
        <w:t>１１</w:t>
      </w:r>
    </w:p>
    <w:p>
      <w:pPr>
        <w:ind w:left="440"/>
      </w:pPr>
      <w:r>
        <w:t>新法人税法第八十一条の九の二第二項（第一号に係る部分に限る。）の規定は、同項に規定する連結親法人又は連結子法人の施行日以後に開始する連結親法人事業年度の期間（平成二十二年十月一日以後の期間に限る。）内に同号に規定する適格合併が行われる場合の同号に掲げる未処理欠損金額又は連結欠損金個別帰属額について適用する。</w:t>
      </w:r>
    </w:p>
    <w:p>
      <w:pPr>
        <w:pStyle w:val="Heading5"/>
        <w:ind w:left="440"/>
      </w:pPr>
      <w:r>
        <w:t>１２</w:t>
      </w:r>
    </w:p>
    <w:p>
      <w:pPr>
        <w:ind w:left="440"/>
      </w:pPr>
      <w:r>
        <w:t>連結親法人が施行日前に開始した連結親法人事業年度の期間（施行日以後に開始する連結親法人事業年度の平成二十二年九月三十日以前の期間を含む。）内に適格合併を行った場合又は連結親法人が同年九月三十日以前に旧法人税法第五十七条第二項に規定する合併類似適格分割型分割を行った場合の旧法人税法第八十一条の九の二第二項第一号に掲げる未処理欠損金額又は連結欠損金個別帰属額については、同項（同号に係る部分に限る。）の規定は、なおその効力を有する。</w:t>
      </w:r>
    </w:p>
    <w:p>
      <w:pPr>
        <w:pStyle w:val="Heading5"/>
        <w:ind w:left="440"/>
      </w:pPr>
      <w:r>
        <w:t>１３</w:t>
      </w:r>
    </w:p>
    <w:p>
      <w:pPr>
        <w:ind w:left="440"/>
      </w:pPr>
      <w:r>
        <w:t>十月新法人税法第八十一条の十第二項（同項第二号の連結子法人に係る部分に限る。）の規定は、当該連結子法人を合併法人、分割承継法人、被現物出資法人又は被現物分配法人とする同号に規定する適格組織再編成等が行われる日が平成二十二年十月一日以後の日（施行日前に開始した連結親法人事業年度の同年十月一日以後の期間内の日を除く。）である場合の同号に掲げる連結欠損金個別帰属額について適用する。</w:t>
      </w:r>
    </w:p>
    <w:p>
      <w:pPr>
        <w:pStyle w:val="Heading5"/>
        <w:ind w:left="440"/>
      </w:pPr>
      <w:r>
        <w:t>１４</w:t>
      </w:r>
    </w:p>
    <w:p>
      <w:pPr>
        <w:ind w:left="440"/>
      </w:pPr>
      <w:r>
        <w:t>新法人税法第八十一条の九の二第三項の規定は、同項の欠損等連結法人の施行日以後に開始する連結親法人事業年度の期間内に同項に規定する内国法人（平成二十二年十月一日以後に解散するものに限る。）の残余財産が確定する場合の同項に規定する未処理欠損金額又は連結欠損金個別帰属額について適用する。</w:t>
      </w:r>
    </w:p>
    <w:p>
      <w:pPr>
        <w:pStyle w:val="Heading5"/>
        <w:ind w:left="440"/>
      </w:pPr>
      <w:r>
        <w:t>１５</w:t>
      </w:r>
    </w:p>
    <w:p>
      <w:pPr>
        <w:ind w:left="440"/>
      </w:pPr>
      <w:r>
        <w:t>新法人税法第八十一条の九の二第四項の規定は、連結承認日の属する連結親法人事業年度開始の日が施行日以後である同項に規定する連結親法人又は特定連結子法人の同項に規定する欠損金額又は連結欠損金個別帰属額について適用する。</w:t>
      </w:r>
    </w:p>
    <w:p>
      <w:pPr>
        <w:pStyle w:val="Heading5"/>
        <w:ind w:left="440"/>
      </w:pPr>
      <w:r>
        <w:t>１６</w:t>
      </w:r>
    </w:p>
    <w:p>
      <w:pPr>
        <w:ind w:left="440"/>
      </w:pPr>
      <w:r>
        <w:t>連結承認日の属する連結親法人事業年度開始の日が施行日前であった旧法人税法第八十一条の九の二第三項に規定する連結親法人又は連結子法人の同項に規定する欠損金額又は連結欠損金個別帰属額については、同項の規定は、なおその効力を有する。</w:t>
      </w:r>
    </w:p>
    <w:p>
      <w:pPr>
        <w:pStyle w:val="Heading5"/>
        <w:ind w:left="440"/>
      </w:pPr>
      <w:r>
        <w:t>１７</w:t>
      </w:r>
    </w:p>
    <w:p>
      <w:pPr>
        <w:ind w:left="440"/>
      </w:pPr>
      <w:r>
        <w:t>新法人税法第八十一条の九の二第五項の規定は、同項に規定する連結親法人若しくは連結子法人の施行日以後に開始する連結親法人事業年度の期間（平成二十二年十月一日以後の期間に限る。）内に同項に規定する適格合併が行われる場合又は当該連結親法人の施行日以後に開始する連結親法人事業年度の期間内に同項に規定する他の内国法人である欠損等法人若しくは欠損等連結法人（同年十月一日以後に解散するものに限る。）の残余財産が確定する場合の同項に規定する未処理欠損金額又は連結欠損金個別帰属額について適用する。</w:t>
      </w:r>
    </w:p>
    <w:p>
      <w:pPr>
        <w:pStyle w:val="Heading5"/>
        <w:ind w:left="440"/>
      </w:pPr>
      <w:r>
        <w:t>１８</w:t>
      </w:r>
    </w:p>
    <w:p>
      <w:pPr>
        <w:ind w:left="440"/>
      </w:pPr>
      <w:r>
        <w:t>連結親法人が施行日前に開始した連結親法人事業年度の期間（施行日以後に開始する連結親法人事業年度の平成二十二年九月三十日以前の期間を含む。）内に適格合併を行った場合又は連結親法人が同年九月三十日以前に旧法人税法第五十七条第二項に規定する合併類似適格分割型分割を行った場合の旧法人税法第八十一条の九の二第四項に規定する未処理欠損金額又は連結欠損金個別帰属額については、同項の規定は、なおその効力を有する。</w:t>
      </w:r>
    </w:p>
    <w:p>
      <w:pPr>
        <w:pStyle w:val="Heading4"/>
      </w:pPr>
      <w:r>
        <w:t>第二十七条（連結法人間取引の損益の調整に関する経過措置）</w:t>
      </w:r>
    </w:p>
    <w:p>
      <w:r>
        <w:t>連結法人が平成二十二年九月三十日以前に行った十月旧法人税法第八十一条の十第一項に規定する譲渡損益調整資産の譲渡に係る同項に規定する譲渡利益額又は譲渡損失額については、附則第二十二条第二項に規定する場合を除き、なお従前の例による。</w:t>
      </w:r>
    </w:p>
    <w:p>
      <w:pPr>
        <w:pStyle w:val="Heading4"/>
      </w:pPr>
      <w:r>
        <w:t>第二十八条（各連結事業年度の連結所得に対する法人税の税率に関する経過措置）</w:t>
      </w:r>
    </w:p>
    <w:p>
      <w:r>
        <w:t>新法人税法第八十一条の十二の規定は、同条第一項に規定する連結親法人の連結親法人事業年度が施行日以後に開始する連結事業年度の連結所得に対する法人税について適用し、旧法人税法第八十一条の十二第一項に規定する連結親法人の連結親法人事業年度が施行日前に開始した連結事業年度の連結所得に対する法人税については、なお従前の例による。</w:t>
      </w:r>
    </w:p>
    <w:p>
      <w:pPr>
        <w:pStyle w:val="Heading4"/>
      </w:pPr>
      <w:r>
        <w:t>第二十九条（連結特定同族会社の特別税率に関する経過措置）</w:t>
      </w:r>
    </w:p>
    <w:p>
      <w:r>
        <w:t>新法人税法第八十一条の十三の規定は、同条第一項の連結法人の連結親法人事業年度が施行日以後に開始する連結事業年度の連結所得に対する法人税について適用し、旧法人税法第八十一条の十三第一項の連結法人の連結親法人事業年度が施行日前に開始した連結事業年度の連結所得に対する法人税については、なお従前の例による。</w:t>
      </w:r>
    </w:p>
    <w:p>
      <w:pPr>
        <w:pStyle w:val="Heading4"/>
      </w:pPr>
      <w:r>
        <w:t>第二十九条の二（清算所得に対する法人税に関する経過措置）</w:t>
      </w:r>
    </w:p>
    <w:p>
      <w:r>
        <w:t>十月旧法人税法第九十二条第一項に規定する内国普通法人等であって、附則第十条第二項の規定によりなお従前の例によるものとされた清算所得に対する法人税を課されるものが、清算中に東日本大震災からの復興のための施策を実施するために必要な財源の確保に関する特別措置法（平成二十三年法律第百十七号）第十条第四号イ及びロに掲げる所得につき同法第四章の規定により復興特別所得税を課された場合には、十月旧法人税法第二編第三章、第百二十九条第一項、第百三十五条及び第百三十七条の規定の適用については、その課された復興特別所得税の額は、当該内国普通法人等の当該清算所得に対する法人税（当該内国普通法人等の清算中の事業年度の所得に係る法人税を含む。）の額から控除をされるべき所得税の額とみなす。</w:t>
      </w:r>
    </w:p>
    <w:p>
      <w:pPr>
        <w:pStyle w:val="Heading4"/>
      </w:pPr>
      <w:r>
        <w:t>第百三十四条（法人税法等の一部を改正する法律の一部改正に伴う経過措置）</w:t>
      </w:r>
    </w:p>
    <w:p>
      <w:r>
        <w:t>前条の規定による改正後の法人税法等の一部を改正する法律附則第八条第五項の規定は、同項に規定する法人が平成二十二年十月一日以後に行う分割について適用し、前条の規定による改正前の法人税法等の一部を改正する法律附則第八条第五項に規定する法人が同日前に行った分割及び事後設立（十月旧法人税法第二条第十二号の六に規定する事後設立をいう。）については、なお従前の例によ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pPr>
        <w:pStyle w:val="Heading4"/>
      </w:pPr>
      <w:r>
        <w:t>第二十六条（法人税法の一部改正に伴う経過措置）</w:t>
      </w:r>
    </w:p>
    <w:p>
      <w:r>
        <w:t>前条の規定による改正前の法人税法（以下この条において「旧法人税法」という。）第四十五条第一項第七号に掲げる事業を営む法人で施行日前に附則第二条の規定による廃止前の有線放送電話に関する法律第三条の許可を受けているものが同項に規定する受益者から交付を受けた金銭又は資材をもって取得する同項に規定する固定資産及び当該受益者から交付を受ける旧法人税法第四十五条第二項に規定する固定資産については、同条（同号に係る部分に限る。）の規定は、なおその効力を有す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r>
        <w:t>附則第四十六条の規定の施行前に旧公庫法の規定によりした処分、手続その他の行為（旧公庫法第六十四条第一項第六号に掲げる事項に係るものに限る。）は、この法律の相当規定によりした処分、手続その他の行為とみなす。</w:t>
      </w:r>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　則（平成二三年五月二七日法律第五六号）</w:t>
      </w:r>
    </w:p>
    <w:p>
      <w:pPr>
        <w:pStyle w:val="Heading4"/>
      </w:pPr>
      <w:r>
        <w:t>第一条（施行期日）</w:t>
      </w:r>
    </w:p>
    <w:p>
      <w:r>
        <w:t>この法律は、平成二十三年六月一日から施行する。</w:t>
      </w:r>
    </w:p>
    <w:p>
      <w:pPr>
        <w:pStyle w:val="Heading4"/>
      </w:pPr>
      <w:r>
        <w:t>第四十二条（法人税法の一部改正に伴う経過措置）</w:t>
      </w:r>
    </w:p>
    <w:p>
      <w:r>
        <w:t>存続共済会は、法人税法その他法人税に関する法令の規定の適用については、同法別表第二に掲げる法人とみなす。</w:t>
      </w:r>
    </w:p>
    <w:p>
      <w:pPr>
        <w:pStyle w:val="Heading5"/>
        <w:ind w:left="440"/>
      </w:pPr>
      <w:r>
        <w:t>２</w:t>
      </w:r>
    </w:p>
    <w:p>
      <w:pPr>
        <w:ind w:left="440"/>
      </w:pPr>
      <w:r>
        <w:t>存続共済会は、地方税法第七百一条の三十四第二項の規定の適用については、法人税法第二条第六号の公益法人等とみなす。</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6"/>
        <w:ind w:left="880"/>
      </w:pPr>
      <w:r>
        <w:t>四から十三まで</w:t>
      </w:r>
    </w:p>
    <w:p>
      <w:pPr>
        <w:ind w:left="880"/>
      </w:pPr>
      <w:r>
        <w:t>略</w:t>
      </w:r>
    </w:p>
    <w:p>
      <w:pPr>
        <w:pStyle w:val="Heading4"/>
      </w:pPr>
      <w:r>
        <w:t>第十条（法人税法の一部改正に伴う経過措置の原則）</w:t>
      </w:r>
    </w:p>
    <w:p>
      <w:r>
        <w:t>この附則に別段の定めがあるものを除き、第二条の規定による改正後の法人税法（以下「新法人税法」という。）の規定は、法人（新法人税法第二条第八号に規定する人格のない社団等を含む。以下同じ。）の平成二十三年四月一日以後に開始する事業年度の所得に対する法人税及び連結法人の同日以後に開始する連結事業年度の連結所得に対する法人税について適用し、法人の同日前に開始した事業年度の所得に対する法人税及び連結法人の同日前に開始した連結事業年度の連結所得に対する法人税については、なお従前の例による。</w:t>
      </w:r>
    </w:p>
    <w:p>
      <w:pPr>
        <w:pStyle w:val="Heading4"/>
      </w:pPr>
      <w:r>
        <w:t>第十一条（適格現物出資の定義に関する経過措置）</w:t>
      </w:r>
    </w:p>
    <w:p>
      <w:r>
        <w:t>新法人税法第二条第十二号の十四の規定は、この法律の施行の日（以下「施行日」という。）以後に行われる現物出資について適用し、施行日前に行われた現物出資については、なお従前の例による。</w:t>
      </w:r>
    </w:p>
    <w:p>
      <w:pPr>
        <w:pStyle w:val="Heading4"/>
      </w:pPr>
      <w:r>
        <w:t>第十二条（資産の評価損の損金不算入等に関する経過措置）</w:t>
      </w:r>
    </w:p>
    <w:p>
      <w:r>
        <w:t>新法人税法第三十三条第五項の規定は、法人が施行日以後に行う同条第二項及び第三項に規定する評価換え並びに施行日以後に生ずる同条第四項に規定する事実について適用する。</w:t>
      </w:r>
    </w:p>
    <w:p>
      <w:pPr>
        <w:pStyle w:val="Heading4"/>
      </w:pPr>
      <w:r>
        <w:t>第十三条（各事業年度の所得に対する法人税の税率等に関する経過措置）</w:t>
      </w:r>
    </w:p>
    <w:p>
      <w:r>
        <w:t>新法人税法第六十六条第六項（第三号に係る部分に限る。）及び第六十七条第一項の規定は、法人の平成二十三年四月一日以後に開始する事業年度（施行日前に終了する事業年度を除く。）の所得に対する法人税について適用し、法人の同年四月一日前に開始した事業年度（同日以後に開始し、かつ、施行日前に終了する事業年度を含む。）の所得に対する法人税については、なお従前の例による。</w:t>
      </w:r>
    </w:p>
    <w:p>
      <w:pPr>
        <w:pStyle w:val="Heading4"/>
      </w:pPr>
      <w:r>
        <w:t>第十四条（連結欠損金の繰越しに関する経過措置）</w:t>
      </w:r>
    </w:p>
    <w:p>
      <w:r>
        <w:t>新法人税法第八十一条の九第五項（第四号に係る部分に限る。）の規定は、連結親法人の平成二十三年四月一日以後に開始する同号に規定する適用連結事業年度（施行日前に終了する同号に規定する適用連結事業年度を除く。）の連結所得に対する法人税について適用する。</w:t>
      </w:r>
    </w:p>
    <w:p>
      <w:pPr>
        <w:pStyle w:val="Heading4"/>
      </w:pPr>
      <w:r>
        <w:t>第十五条（確定申告又は連結確定申告に係る更正又は決定による所得税額等又は中間納付額の還付に関する経過措置）</w:t>
      </w:r>
    </w:p>
    <w:p>
      <w:r>
        <w:t>新法人税法第百三十三条及び第百三十四条の規定は、平成二十四年一月一日以後に支払決定又は充当をするこれらの規定による還付金に係る還付加算金について適用する。</w:t>
      </w:r>
    </w:p>
    <w:p>
      <w:pPr>
        <w:pStyle w:val="Heading5"/>
        <w:ind w:left="440"/>
      </w:pPr>
      <w:r>
        <w:t>２</w:t>
      </w:r>
    </w:p>
    <w:p>
      <w:pPr>
        <w:ind w:left="440"/>
      </w:pPr>
      <w:r>
        <w:t>平成二十三年十二月三十一日以前に支払決定又は充当をした第二条の規定による改正前の法人税法第百三十三条又は第百三十四条の規定による還付金に係る還付加算金については、なお従前の例による。</w:t>
      </w:r>
    </w:p>
    <w:p>
      <w:pPr>
        <w:pStyle w:val="Heading4"/>
      </w:pPr>
      <w:r>
        <w:t>第十六条（外国法人に係る各事業年度の所得に対する法人税の税率に関する経過措置）</w:t>
      </w:r>
    </w:p>
    <w:p>
      <w:r>
        <w:t>新法人税法第百四十三条第五項（第三号に係る部分に限る。）の規定は、外国法人の平成二十三年四月一日以後に開始する事業年度（施行日前に終了する事業年度を除く。）の所得に対する法人税について適用す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則（平成二三年八月一〇日法律第九四号）</w:t>
      </w:r>
    </w:p>
    <w:p>
      <w:pPr>
        <w:pStyle w:val="Heading4"/>
      </w:pPr>
      <w:r>
        <w:t>第一条（施行期日）</w:t>
      </w:r>
    </w:p>
    <w:p>
      <w:r>
        <w:t>この法律は、公布の日から施行する。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6"/>
        <w:ind w:left="880"/>
      </w:pPr>
      <w:r>
        <w:t>四</w:t>
      </w:r>
    </w:p>
    <w:p>
      <w:pPr>
        <w:ind w:left="880"/>
      </w:pPr>
      <w:r>
        <w:t>略</w:t>
      </w:r>
    </w:p>
    <w:p>
      <w:pPr>
        <w:pStyle w:val="Heading6"/>
        <w:ind w:left="880"/>
      </w:pPr>
      <w:r>
        <w:t>五</w:t>
      </w:r>
    </w:p>
    <w:p>
      <w:pPr>
        <w:ind w:left="880"/>
      </w:pPr>
      <w:r>
        <w:t>次に掲げる規定</w:t>
      </w:r>
    </w:p>
    <w:p>
      <w:pPr>
        <w:pStyle w:val="Heading6"/>
        <w:ind w:left="880"/>
      </w:pPr>
      <w:r>
        <w:t>六から八まで</w:t>
      </w:r>
    </w:p>
    <w:p>
      <w:pPr>
        <w:ind w:left="880"/>
      </w:pPr>
      <w:r>
        <w:t>略</w:t>
      </w:r>
    </w:p>
    <w:p>
      <w:pPr>
        <w:pStyle w:val="Heading4"/>
      </w:pPr>
      <w:r>
        <w:t>第十条（法人税法の一部改正に伴う経過措置の原則）</w:t>
      </w:r>
    </w:p>
    <w:p>
      <w:r>
        <w:t>この附則に別段の定めがあるものを除き、第二条の規定による改正後の法人税法（以下「新法人税法」という。）の規定は、法人（新法人税法第二条第八号に規定する人格のない社団等を含む。以下同じ。）の平成二十四年四月一日以後に開始する事業年度の所得に対する法人税及び連結法人の同日以後に開始する連結事業年度の連結所得に対する法人税について適用し、法人の同日前に開始した事業年度の所得に対する法人税及び連結法人の同日前に開始した連結事業年度の連結所得に対する法人税については、なお従前の例による。</w:t>
      </w:r>
    </w:p>
    <w:p>
      <w:pPr>
        <w:pStyle w:val="Heading4"/>
      </w:pPr>
      <w:r>
        <w:t>第十一条（受取配当等の益金不算入等に関する経過措置）</w:t>
      </w:r>
    </w:p>
    <w:p>
      <w:r>
        <w:t>新法人税法第二十三条第七項並びに第二十三条の二第三項及び第四項の規定は、施行日以後に確定申告書等（新法人税法第七十一条第一項の規定による申告書で新法人税法第七十二条第一項各号に掲げる事項を記載したもの及び新法人税法第七十四条第一項の規定による申告書をいう。以下附則第十七条までにおいて同じ。）の提出期限が到来する法人税について適用し、施行日前に確定申告書等の提出期限が到来した法人税については、なお従前の例による。</w:t>
      </w:r>
    </w:p>
    <w:p>
      <w:pPr>
        <w:pStyle w:val="Heading4"/>
      </w:pPr>
      <w:r>
        <w:t>第十二条（寄附金の損金不算入に関する経過措置）</w:t>
      </w:r>
    </w:p>
    <w:p>
      <w:r>
        <w:t>新法人税法第三十七条第九項及び第十項の規定は、施行日以後に確定申告書等の提出期限が到来する法人税について適用し、施行日前に確定申告書等の提出期限が到来した法人税については、なお従前の例による。</w:t>
      </w:r>
    </w:p>
    <w:p>
      <w:pPr>
        <w:pStyle w:val="Heading4"/>
      </w:pPr>
      <w:r>
        <w:t>第十三条（貸倒引当金に関する経過措置）</w:t>
      </w:r>
    </w:p>
    <w:p>
      <w:r>
        <w:t>法人の平成二十四年四月一日から平成二十七年三月三十一日までの間に開始する各事業年度（次項及び第三項において「経過措置事業年度」という。）の所得の金額の計算については、第二条の規定による改正前の法人税法（以下「旧法人税法」という。）第五十二条の規定は、なおその効力を有する。</w:t>
      </w:r>
    </w:p>
    <w:p>
      <w:pPr>
        <w:pStyle w:val="Heading5"/>
        <w:ind w:left="440"/>
      </w:pPr>
      <w:r>
        <w:t>２</w:t>
      </w:r>
    </w:p>
    <w:p>
      <w:pPr>
        <w:ind w:left="440"/>
      </w:pPr>
      <w:r>
        <w:t>法人が経過措置事業年度において新法人税法第五十二条第一項に規定する個別評価金銭債権につき同項又は同条第五項の規定の適用を受ける場合の当該個別評価金銭債権については、その適用を受ける経過措置事業年度においては、前項の規定によりなおその効力を有するものとされる旧法人税法第五十二条第一項及び第五項の規定は、適用しない。</w:t>
      </w:r>
    </w:p>
    <w:p>
      <w:pPr>
        <w:pStyle w:val="Heading5"/>
        <w:ind w:left="440"/>
      </w:pPr>
      <w:r>
        <w:t>３</w:t>
      </w:r>
    </w:p>
    <w:p>
      <w:pPr>
        <w:ind w:left="440"/>
      </w:pPr>
      <w:r>
        <w:t>法人が新法人税法第五十二条第二項又は第六項の規定の適用を受ける経過措置事業年度においては、第一項の規定によりなおその効力を有するものとされる旧法人税法第五十二条第二項及び第六項の規定は、適用しない。</w:t>
      </w:r>
    </w:p>
    <w:p>
      <w:pPr>
        <w:pStyle w:val="Heading5"/>
        <w:ind w:left="440"/>
      </w:pPr>
      <w:r>
        <w:t>４</w:t>
      </w:r>
    </w:p>
    <w:p>
      <w:pPr>
        <w:ind w:left="440"/>
      </w:pPr>
      <w:r>
        <w:t>第一項の規定によりなおその効力を有するものとされる旧法人税法第五十二条第一項又は第二項の規定により法人の平成二十七年四月一日以後最初に開始する事業年度の前事業年度の所得の金額の計算上損金の額に算入されたこれらの規定に規定する貸倒引当金勘定の金額は、当該最初に開始する事業年度の所得の金額の計算上、益金の額に算入する。</w:t>
      </w:r>
    </w:p>
    <w:p>
      <w:pPr>
        <w:pStyle w:val="Heading5"/>
        <w:ind w:left="440"/>
      </w:pPr>
      <w:r>
        <w:t>５</w:t>
      </w:r>
    </w:p>
    <w:p>
      <w:pPr>
        <w:ind w:left="440"/>
      </w:pPr>
      <w:r>
        <w:t>第一項の規定によりなおその効力を有するものとされる旧法人税法第五十二条第八項に規定する合併法人等の平成二十七年四月一日以後に開始する事業年度において当該合併法人等が同項の規定により引継ぎを受けた貸倒引当金勘定の金額又は同条第五項に規定する期中個別貸倒引当金勘定の金額若しくは同条第六項に規定する期中一括貸倒引当金勘定の金額は、当該事業年度の所得の金額の計算上、益金の額に算入する。</w:t>
      </w:r>
    </w:p>
    <w:p>
      <w:pPr>
        <w:pStyle w:val="Heading5"/>
        <w:ind w:left="440"/>
      </w:pPr>
      <w:r>
        <w:t>６</w:t>
      </w:r>
    </w:p>
    <w:p>
      <w:pPr>
        <w:ind w:left="440"/>
      </w:pPr>
      <w:r>
        <w:t>第一項の場合において、所得税法等の一部を改正する法律（平成二十六年法律第十号）第十条の規定による改正後の租税特別措置法第五十五条の三第十項及び第五十八条第十四項の規定の適用については、これらの規定中「法人税法」とあるのは、「経済社会の構造の変化に対応した税制の構築を図るための所得税法等の一部を改正する法律（平成二十三年法律第百十四号）附則第十三条第一項の規定によりなおその効力を有するものとされる同法第二条の規定による改正前の法人税法」とする。</w:t>
      </w:r>
    </w:p>
    <w:p>
      <w:pPr>
        <w:pStyle w:val="Heading4"/>
      </w:pPr>
      <w:r>
        <w:t>第十四条（青色申告書を提出した事業年度の欠損金の繰越し等に関する経過措置）</w:t>
      </w:r>
    </w:p>
    <w:p>
      <w:r>
        <w:t>新法人税法第五十七条（第一項ただし書、第五項及び第十一項を除く。）及び第五十八条（第一項ただし書、第三項及び第六項を除く。）の規定は、法人の平成二十年四月一日以後に終了した事業年度において生じた欠損金額について適用し、法人の同日前に終了した事業年度において生じた欠損金額については、なお従前の例による。</w:t>
      </w:r>
    </w:p>
    <w:p>
      <w:pPr>
        <w:pStyle w:val="Heading4"/>
      </w:pPr>
      <w:r>
        <w:t>第十五条（会社更生等による債務免除等があった場合の欠損金の損金算入に関する経過措置）</w:t>
      </w:r>
    </w:p>
    <w:p>
      <w:r>
        <w:t>新法人税法第五十九条第四項及び第五項の規定は、施行日以後に確定申告書等の提出期限が到来する法人税について適用し、施行日前に確定申告書等の提出期限が到来した法人税については、なお従前の例による。</w:t>
      </w:r>
    </w:p>
    <w:p>
      <w:pPr>
        <w:pStyle w:val="Heading4"/>
      </w:pPr>
      <w:r>
        <w:t>第十六条（協同組合等の事業分量配当等の損金算入に関する経過措置）</w:t>
      </w:r>
    </w:p>
    <w:p>
      <w:r>
        <w:t>旧法人税法第六十条の二第一項の協同組合等の旧法人税法第七十四条第一項の規定による申告書の提出期限が施行日前に到来した法人税については、なお従前の例による。</w:t>
      </w:r>
    </w:p>
    <w:p>
      <w:pPr>
        <w:pStyle w:val="Heading4"/>
      </w:pPr>
      <w:r>
        <w:t>第十七条（所得税額の控除等に関する経過措置）</w:t>
      </w:r>
    </w:p>
    <w:p>
      <w:r>
        <w:t>新法人税法第六十八条第三項及び第六十九条第十項から第十二項までの規定は、施行日以後に確定申告書等の提出期限が到来する法人税について適用し、施行日前に確定申告書等の提出期限が到来した法人税については、なお従前の例による。</w:t>
      </w:r>
    </w:p>
    <w:p>
      <w:pPr>
        <w:pStyle w:val="Heading4"/>
      </w:pPr>
      <w:r>
        <w:t>第十八条（前事業年度の法人税額等の更正等に伴う更正の請求の特例に関する経過措置）</w:t>
      </w:r>
    </w:p>
    <w:p>
      <w:r>
        <w:t>新法人税法第八十条の二の規定は、施行日以後に新法人税法第七十四条第一項の規定による申告書の提出期限が到来する法人税についての新法人税法第八十条の二に規定する更正の請求について適用し、施行日前に旧法人税法第七十四条第一項の規定による申告書の提出期限が到来した法人税についての旧法人税法第八十条の二に規定する更正の請求については、なお従前の例による。</w:t>
      </w:r>
    </w:p>
    <w:p>
      <w:pPr>
        <w:pStyle w:val="Heading4"/>
      </w:pPr>
      <w:r>
        <w:t>第十九条（連結事業年度における貸倒引当金に関する経過措置）</w:t>
      </w:r>
    </w:p>
    <w:p>
      <w:r>
        <w:t>連結法人の平成二十四年四月一日から平成二十七年三月三十一日までの間に開始する各連結事業年度の連結所得の金額の計算については、新法人税法第八十一条の三第一項中「（各事業年度の所得の金額の計算）の規定」とあるのは、「（各事業年度の所得の金額の計算）及び経済社会の構造の変化に対応した税制の構築を図るための所得税法等の一部を改正する法律（平成二十三年法律第百十四号）附則第十三条第一項（貸倒引当金に関する経過措置）の規定によりなおその効力を有するものとされる同法第二条の規定による改正前の法人税法第五十二条（貸倒引当金）の規定」とする。</w:t>
      </w:r>
    </w:p>
    <w:p>
      <w:pPr>
        <w:pStyle w:val="Heading5"/>
        <w:ind w:left="440"/>
      </w:pPr>
      <w:r>
        <w:t>２</w:t>
      </w:r>
    </w:p>
    <w:p>
      <w:pPr>
        <w:ind w:left="440"/>
      </w:pPr>
      <w:r>
        <w:t>連結法人の連結事業年度の期間を新法人税法第二十二条第一項の事業年度として附則第十三条第四項又は第五項の規定により当該事業年度の所得の金額を計算するものとした場合に益金の額となる金額は、新法人税法第八十一条の三第一項に規定する個別益金額に含まれるものとする。</w:t>
      </w:r>
    </w:p>
    <w:p>
      <w:pPr>
        <w:pStyle w:val="Heading5"/>
        <w:ind w:left="440"/>
      </w:pPr>
      <w:r>
        <w:t>３</w:t>
      </w:r>
    </w:p>
    <w:p>
      <w:pPr>
        <w:ind w:left="440"/>
      </w:pPr>
      <w:r>
        <w:t>第一項の場合において、所得税法等の一部を改正する法律（平成二十六年法律第十号）第十条の規定による改正後の租税特別措置法第六十八条の四十三の三第九項及び第六十八条の六十一第十三項の規定の適用については、これらの規定中「法人税法」とあるのは「経済社会の構造の変化に対応した税制の構築を図るための所得税法等の一部を改正する法律（平成二十三年法律第百十四号。以下この項において「改正法」という。）附則第十九条第一項の規定により読み替えられた法人税法」と、「同法」とあるのは「改正法附則第十三条第一項の規定によりなおその効力を有するものとされる改正法第二条の規定による改正前の法人税法」とする。</w:t>
      </w:r>
    </w:p>
    <w:p>
      <w:pPr>
        <w:pStyle w:val="Heading4"/>
      </w:pPr>
      <w:r>
        <w:t>第二十条（連結事業年度における受取配当等の益金不算入に関する経過措置）</w:t>
      </w:r>
    </w:p>
    <w:p>
      <w:r>
        <w:t>新法人税法第八十一条の四第七項の規定は、施行日以後に連結確定申告書等（新法人税法第八十一条の十九第一項の規定による申告書で新法人税法第八十一条の二十第一項各号に掲げる事項を記載したもの及び新法人税法第八十一条の二十二第一項の規定による申告書をいう。以下附則第二十三条までにおいて同じ。）の提出期限が到来する法人税について適用し、施行日前に連結確定申告書等の提出期限が到来した法人税については、なお従前の例による。</w:t>
      </w:r>
    </w:p>
    <w:p>
      <w:pPr>
        <w:pStyle w:val="Heading4"/>
      </w:pPr>
      <w:r>
        <w:t>第二十一条（連結事業年度における寄附金の損金不算入に関する経過措置）</w:t>
      </w:r>
    </w:p>
    <w:p>
      <w:r>
        <w:t>新法人税法第八十一条の六第六項において準用する新法人税法第三十七条第九項及び第十項の規定は、施行日以後に連結確定申告書等の提出期限が到来する法人税について適用し、施行日前に連結確定申告書等の提出期限が到来した法人税については、なお従前の例による。</w:t>
      </w:r>
    </w:p>
    <w:p>
      <w:pPr>
        <w:pStyle w:val="Heading4"/>
      </w:pPr>
      <w:r>
        <w:t>第二十二条（連結欠損金の繰越しに関する経過措置）</w:t>
      </w:r>
    </w:p>
    <w:p>
      <w:r>
        <w:t>新法人税法第八十一条の九（第一項ただし書及び第八項を除く。）の規定は、連結法人の平成二十年四月一日以後に終了した連結事業年度において生じた連結欠損金額について適用し、連結法人の同日前に終了した連結事業年度において生じた連結欠損金額については、なお従前の例による。</w:t>
      </w:r>
    </w:p>
    <w:p>
      <w:pPr>
        <w:pStyle w:val="Heading4"/>
      </w:pPr>
      <w:r>
        <w:t>第二十三条（連結事業年度における所得税額の控除等に関する経過措置）</w:t>
      </w:r>
    </w:p>
    <w:p>
      <w:r>
        <w:t>新法人税法第八十一条の十四第二項及び第八十一条の十五第九項から第十一項までの規定は、施行日以後に連結確定申告書等の提出期限が到来する法人税について適用し、施行日前に連結確定申告書等の提出期限が到来した法人税については、なお従前の例による。</w:t>
      </w:r>
    </w:p>
    <w:p>
      <w:pPr>
        <w:pStyle w:val="Heading4"/>
      </w:pPr>
      <w:r>
        <w:t>第二十四条（前連結事業年度の法人税額等の更正等に伴う更正の請求の特例に関する経過措置）</w:t>
      </w:r>
    </w:p>
    <w:p>
      <w:r>
        <w:t>新法人税法第八十二条の規定は、施行日以後に新法人税法第八十一条の二十二第一項の規定による申告書の提出期限が到来する法人税についての新法人税法第八十二条に規定する更正の請求について適用し、施行日前に旧法人税法第八十一条の二十二第一項の規定による申告書の提出期限が到来した法人税についての旧法人税法第八十二条に規定する更正の請求については、なお従前の例による。</w:t>
      </w:r>
    </w:p>
    <w:p>
      <w:pPr>
        <w:pStyle w:val="Heading4"/>
      </w:pPr>
      <w:r>
        <w:t>第二十五条（法人税に関する調査の当該職員の質問検査等に関する経過措置）</w:t>
      </w:r>
    </w:p>
    <w:p>
      <w:r>
        <w:t>平成二十四年十二月三十一日以前に法人に対して行った旧法人税法第百五十三条（旧法人税法第百五十五条において準用する場合を含む。以下この条において同じ。）の規定による質問又は検査（同日後引き続き行われる調査（同日以前に当該法人に対して当該調査に係る旧法人税法第百五十三条の規定による質問又は検査を行っていたものに限る。以下この条において「経過措置調査」という。）に係るものを含む。）及び旧法人税法第百五十四条第一項又は第二項（旧法人税法第百五十五条において準用する場合を含む。以下この条において同じ。）に規定する金銭の支払若しくは物品の譲渡をする義務があると認められる者又は金銭の支払若しくは物品の譲渡を受ける権利があると認められる者に対して同日以前に行った旧法人税法第百五十四条第一項又は第二項の規定による質問又は検査（当該経過措置調査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則（平成二三年一二月二日法律第一一七号）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四章の規定並びに第四十五条、第四十七条、第四十九条、第五十一条から第五十四条まで、第五十六条、第五十七条、第五十九条、第六十三条及び第六十四条の規定（これらの規定中復興特別所得税に係る部分に限る。）並びに附則第六条の規定</w:t>
      </w:r>
    </w:p>
    <w:p>
      <w:pPr>
        <w:pStyle w:val="Heading6"/>
        <w:ind w:left="880"/>
      </w:pPr>
      <w:r>
        <w:t>三及び四</w:t>
      </w:r>
    </w:p>
    <w:p>
      <w:pPr>
        <w:ind w:left="880"/>
      </w:pPr>
      <w:r>
        <w:t>略</w:t>
      </w:r>
    </w:p>
    <w:p>
      <w:r>
        <w:br w:type="page"/>
      </w:r>
    </w:p>
    <w:p>
      <w:pPr>
        <w:pStyle w:val="Heading1"/>
      </w:pPr>
      <w:r>
        <w:t>附　則（平成二三年一二月一四日法律第一一九号）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附則第二十一条の規定</w:t>
      </w:r>
    </w:p>
    <w:p>
      <w:pPr>
        <w:pStyle w:val="Heading6"/>
        <w:ind w:left="880"/>
      </w:pPr>
      <w:r>
        <w:t>三</w:t>
      </w:r>
    </w:p>
    <w:p>
      <w:pPr>
        <w:ind w:left="880"/>
      </w:pPr>
      <w:r>
        <w:t>附則第二十二条の規定</w:t>
      </w:r>
    </w:p>
    <w:p>
      <w:pPr>
        <w:pStyle w:val="Heading4"/>
      </w:pPr>
      <w:r>
        <w:t>第二十三条（調整規定）</w:t>
      </w:r>
    </w:p>
    <w:p>
      <w:r>
        <w:t>附則第一条第二号に定める日が東日本大震災からの復興のための施策を実施するために必要な財源の確保に関する特別措置法の施行の日以後である場合には、前条中次の表の上欄に掲げる字句は、同表の下欄に掲げる字句とする。</w:t>
      </w:r>
    </w:p>
    <w:p>
      <w:r>
        <w:br w:type="page"/>
      </w:r>
    </w:p>
    <w:p>
      <w:pPr>
        <w:pStyle w:val="Heading1"/>
      </w:pPr>
      <w:r>
        <w:t>附　則（平成二四年三月三一日法律第一六号）</w:t>
      </w:r>
    </w:p>
    <w:p>
      <w:pPr>
        <w:pStyle w:val="Heading4"/>
      </w:pPr>
      <w:r>
        <w:t>第一条（施行期日）</w:t>
      </w:r>
    </w:p>
    <w:p>
      <w:r>
        <w:t>この法律は、平成二十四年四月一日から施行する。</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　則（平成二四年八月二二日法律第六二号）</w:t>
      </w:r>
    </w:p>
    <w:p>
      <w:pPr>
        <w:pStyle w:val="Heading4"/>
      </w:pPr>
      <w:r>
        <w:t>第一条（施行期日）</w:t>
      </w:r>
    </w:p>
    <w:p>
      <w:r>
        <w:t>この法律は、平成二十九年八月一日から施行する。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二から四まで</w:t>
      </w:r>
    </w:p>
    <w:p>
      <w:pPr>
        <w:ind w:left="880"/>
      </w:pPr>
      <w:r>
        <w:t>略</w:t>
      </w:r>
    </w:p>
    <w:p>
      <w:pPr>
        <w:pStyle w:val="Heading6"/>
        <w:ind w:left="880"/>
      </w:pPr>
      <w:r>
        <w:t>五</w:t>
      </w:r>
    </w:p>
    <w:p>
      <w:pPr>
        <w:ind w:left="880"/>
      </w:pPr>
      <w: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則（平成二五年三月三〇日法律第五号）</w:t>
      </w:r>
    </w:p>
    <w:p>
      <w:pPr>
        <w:pStyle w:val="Heading4"/>
      </w:pPr>
      <w:r>
        <w:t>第一条（施行期日）</w:t>
      </w:r>
    </w:p>
    <w:p>
      <w:r>
        <w:t>この法律は、平成二十五年四月一日から施行する。</w:t>
      </w:r>
    </w:p>
    <w:p>
      <w:pPr>
        <w:pStyle w:val="Heading4"/>
      </w:pPr>
      <w:r>
        <w:t>第九条（会社更生等による債務免除等があった場合の欠損金の損金算入に関する経過措置）</w:t>
      </w:r>
    </w:p>
    <w:p>
      <w:r>
        <w:t>第二条の規定による改正後の法人税法第五十九条第二項の規定は、この法律の施行の日（以下「施行日」という。）以後に同項に規定する事実が生ずる場合について適用し、施行日前に第二条の規定による改正前の法人税法第五十九条第二項に規定する事実が生じた場合については、なお従前の例による。</w:t>
      </w:r>
    </w:p>
    <w:p>
      <w:pPr>
        <w:pStyle w:val="Heading4"/>
      </w:pPr>
      <w:r>
        <w:t>第百六条（罰則の適用に関する経過措置）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第百七条（政令への委任）</w:t>
      </w:r>
    </w:p>
    <w:p>
      <w:r>
        <w:t>この附則に規定するもののほか、この法律の施行に関し必要な経過措置は、政令で定める。</w:t>
      </w:r>
    </w:p>
    <w:p>
      <w:pPr>
        <w:pStyle w:val="Heading4"/>
      </w:pPr>
      <w:r>
        <w:t>第百八条（検討）</w:t>
      </w:r>
    </w:p>
    <w:p>
      <w:r>
        <w:t>政府は、次に掲げる基本的方向性により、第一号、第三号及び第四号に関連する税制上の措置については平成二十五年度中に、第二号に関連する税制上の措置については平成二十六年度中に財源も含め検討を加え、その結果に基づき、必要な措置を講ずるものとする。</w:t>
      </w:r>
    </w:p>
    <w:p>
      <w:pPr>
        <w:pStyle w:val="Heading6"/>
        <w:ind w:left="880"/>
      </w:pPr>
      <w:r>
        <w:t>一</w:t>
      </w:r>
    </w:p>
    <w:p>
      <w:pPr>
        <w:ind w:left="880"/>
      </w:pPr>
      <w:r>
        <w:t>大学に対する寄附金その他の寄附金に係る税制上の措置の在り方について、これまで講じられた措置の効果等を踏まえつつ、対象範囲を含め、検討すること。</w:t>
      </w:r>
    </w:p>
    <w:p>
      <w:pPr>
        <w:pStyle w:val="Heading6"/>
        <w:ind w:left="880"/>
      </w:pPr>
      <w:r>
        <w:t>二</w:t>
      </w:r>
    </w:p>
    <w:p>
      <w:pPr>
        <w:ind w:left="880"/>
      </w:pPr>
      <w:r>
        <w:t>給与所得者の特定支出の控除の特例の在り方について、給与所得者の負担軽減及び実額控除の機会拡大の観点から、これまで講じられた措置の効果等を踏まえつつ、適用判定の基準（所得税法第五十七条の二第一項各号に掲げる場合の区分に応じ当該各号に定める金額をいう。）及び控除対象の範囲を含め、検討すること。</w:t>
      </w:r>
    </w:p>
    <w:p>
      <w:pPr>
        <w:pStyle w:val="Heading6"/>
        <w:ind w:left="880"/>
      </w:pPr>
      <w:r>
        <w:t>三</w:t>
      </w:r>
    </w:p>
    <w:p>
      <w:pPr>
        <w:ind w:left="880"/>
      </w:pPr>
      <w:r>
        <w:t>交際費等の課税の特例の在り方について、当該特例が租税特別措置法で定められていることも踏まえ、消費の拡大を通じた経済の活性化を図る観点から、その適用範囲を含め、検討すること。</w:t>
      </w:r>
    </w:p>
    <w:p>
      <w:pPr>
        <w:pStyle w:val="Heading6"/>
        <w:ind w:left="880"/>
      </w:pPr>
      <w:r>
        <w:t>四</w:t>
      </w:r>
    </w:p>
    <w:p>
      <w:pPr>
        <w:ind w:left="880"/>
      </w:pPr>
      <w:r>
        <w:t>贈与税について、高齢者が保有する資産の若年世代への早期移転を促し、消費の拡大を通じた経済の活性化を図る観点、格差の固定化の防止等の観点から、結婚、出産又は教育に要する費用等の非課税財産の範囲の明確化も含め、検討すること。</w:t>
      </w:r>
    </w:p>
    <w:p>
      <w:r>
        <w:br w:type="page"/>
      </w:r>
    </w:p>
    <w:p>
      <w:pPr>
        <w:pStyle w:val="Heading1"/>
      </w:pPr>
      <w:r>
        <w:t>附　則（平成二五年五月三一日法律第二六号）</w:t>
      </w:r>
    </w:p>
    <w:p>
      <w:pPr>
        <w:pStyle w:val="Heading4"/>
      </w:pPr>
      <w:r>
        <w:t>第一条（施行期日）</w:t>
      </w:r>
    </w:p>
    <w:p>
      <w:r>
        <w:t>この法律は、公布の日から施行する。</w:t>
      </w:r>
    </w:p>
    <w:p>
      <w:r>
        <w:br w:type="page"/>
      </w:r>
    </w:p>
    <w:p>
      <w:pPr>
        <w:pStyle w:val="Heading1"/>
      </w:pPr>
      <w:r>
        <w:t>附　則（平成二五年五月三一日法律第二九号）</w:t>
      </w:r>
    </w:p>
    <w:p>
      <w:pPr>
        <w:pStyle w:val="Heading4"/>
      </w:pPr>
      <w:r>
        <w:t>第一条（施行期日）</w:t>
      </w:r>
    </w:p>
    <w:p>
      <w:r>
        <w:t>この法律は、公布の日から施行する。</w:t>
      </w:r>
    </w:p>
    <w:p>
      <w:pPr>
        <w:pStyle w:val="Heading6"/>
        <w:ind w:left="880"/>
      </w:pPr>
      <w:r>
        <w:t>一</w:t>
      </w:r>
    </w:p>
    <w:p>
      <w:pPr>
        <w:ind w:left="880"/>
      </w:pPr>
      <w:r>
        <w:t>附則第六条、第八条及び第十一条から第十六条までの規定</w:t>
      </w:r>
    </w:p>
    <w:p>
      <w:pPr>
        <w:pStyle w:val="Heading6"/>
        <w:ind w:left="880"/>
      </w:pPr>
      <w:r>
        <w:t>二及び三</w:t>
      </w:r>
    </w:p>
    <w:p>
      <w:pPr>
        <w:ind w:left="880"/>
      </w:pPr>
      <w:r>
        <w:t>略</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6"/>
        <w:ind w:left="880"/>
      </w:pPr>
      <w:r>
        <w:t>二から四まで</w:t>
      </w:r>
    </w:p>
    <w:p>
      <w:pPr>
        <w:ind w:left="880"/>
      </w:pPr>
      <w:r>
        <w:t>略</w:t>
      </w:r>
    </w:p>
    <w:p>
      <w:pPr>
        <w:pStyle w:val="Heading4"/>
      </w:pPr>
      <w:r>
        <w:t>第百十条（法人税法の一部改正に伴う経過措置）</w:t>
      </w:r>
    </w:p>
    <w:p>
      <w:r>
        <w:t>存続厚生年金基金及び存続連合会は、法人税法その他法人税に関する法令の規定の適用については、同法別表第二に掲げる法人とみなす。</w:t>
      </w:r>
    </w:p>
    <w:p>
      <w:pPr>
        <w:pStyle w:val="Heading5"/>
        <w:ind w:left="440"/>
      </w:pPr>
      <w:r>
        <w:t>２</w:t>
      </w:r>
    </w:p>
    <w:p>
      <w:pPr>
        <w:ind w:left="440"/>
      </w:pPr>
      <w:r>
        <w:t>存続厚生年金基金及び存続連合会は、地方税法（昭和二十五年法律第二百二十六号）第七百一条の三十四第二項の規定の適用については、法人税法第二条第六号の公益法人等とみなす。</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則（平成二六年三月三一日法律第一〇号）</w:t>
      </w:r>
    </w:p>
    <w:p>
      <w:pPr>
        <w:pStyle w:val="Heading4"/>
      </w:pPr>
      <w:r>
        <w:t>第一条（施行期日）</w:t>
      </w:r>
    </w:p>
    <w:p>
      <w:r>
        <w:t>この法律は、平成二十六年四月一日から施行する。</w:t>
      </w:r>
    </w:p>
    <w:p>
      <w:pPr>
        <w:pStyle w:val="Heading6"/>
        <w:ind w:left="880"/>
      </w:pPr>
      <w:r>
        <w:t>一から五まで</w:t>
      </w:r>
    </w:p>
    <w:p>
      <w:pPr>
        <w:ind w:left="880"/>
      </w:pPr>
      <w:r>
        <w:t>略</w:t>
      </w:r>
    </w:p>
    <w:p>
      <w:pPr>
        <w:pStyle w:val="Heading6"/>
        <w:ind w:left="880"/>
      </w:pPr>
      <w:r>
        <w:t>六</w:t>
      </w:r>
    </w:p>
    <w:p>
      <w:pPr>
        <w:ind w:left="880"/>
      </w:pPr>
      <w:r>
        <w:t>次に掲げる規定</w:t>
      </w:r>
    </w:p>
    <w:p>
      <w:pPr>
        <w:pStyle w:val="Heading6"/>
        <w:ind w:left="880"/>
      </w:pPr>
      <w:r>
        <w:t>七から九まで</w:t>
      </w:r>
    </w:p>
    <w:p>
      <w:pPr>
        <w:ind w:left="880"/>
      </w:pPr>
      <w:r>
        <w:t>略</w:t>
      </w:r>
    </w:p>
    <w:p>
      <w:pPr>
        <w:pStyle w:val="Heading6"/>
        <w:ind w:left="880"/>
      </w:pPr>
      <w:r>
        <w:t>十</w:t>
      </w:r>
    </w:p>
    <w:p>
      <w:pPr>
        <w:ind w:left="880"/>
      </w:pPr>
      <w:r>
        <w:t>次に掲げる規定</w:t>
      </w:r>
    </w:p>
    <w:p>
      <w:pPr>
        <w:pStyle w:val="Heading6"/>
        <w:ind w:left="880"/>
      </w:pPr>
      <w:r>
        <w:t>十一</w:t>
      </w:r>
    </w:p>
    <w:p>
      <w:pPr>
        <w:ind w:left="880"/>
      </w:pPr>
      <w:r>
        <w:t>次に掲げる規定</w:t>
      </w:r>
    </w:p>
    <w:p>
      <w:pPr>
        <w:pStyle w:val="Heading6"/>
        <w:ind w:left="880"/>
      </w:pPr>
      <w:r>
        <w:t>十二</w:t>
      </w:r>
    </w:p>
    <w:p>
      <w:pPr>
        <w:ind w:left="880"/>
      </w:pPr>
      <w:r>
        <w:t>次に掲げる規定</w:t>
      </w:r>
    </w:p>
    <w:p>
      <w:pPr>
        <w:pStyle w:val="Heading6"/>
        <w:ind w:left="880"/>
      </w:pPr>
      <w:r>
        <w:t>十三</w:t>
      </w:r>
    </w:p>
    <w:p>
      <w:pPr>
        <w:ind w:left="880"/>
      </w:pPr>
      <w:r>
        <w:t>第三条中法人税法第三十四条第一項第三号イ（２）の改正規定</w:t>
      </w:r>
    </w:p>
    <w:p>
      <w:pPr>
        <w:pStyle w:val="Heading6"/>
        <w:ind w:left="880"/>
      </w:pPr>
      <w:r>
        <w:t>十四から二十二まで</w:t>
      </w:r>
    </w:p>
    <w:p>
      <w:pPr>
        <w:ind w:left="880"/>
      </w:pPr>
      <w:r>
        <w:t>略</w:t>
      </w:r>
    </w:p>
    <w:p>
      <w:pPr>
        <w:pStyle w:val="Heading4"/>
      </w:pPr>
      <w:r>
        <w:t>第二十五条（外国法人の法人税に関する経過措置の原則）</w:t>
      </w:r>
    </w:p>
    <w:p>
      <w:r>
        <w:t>この附則に別段の定めがあるものを除き、外国法人の法人税に関する第三条の規定による改正後の法人税法（以下「新法人税法」という。）の規定は、外国法人の平成二十八年四月一日以後に開始する事業年度の所得に対する法人税について適用し、外国法人の同日前に開始した事業年度の所得に対する法人税については、なお従前の例による。</w:t>
      </w:r>
    </w:p>
    <w:p>
      <w:pPr>
        <w:pStyle w:val="Heading4"/>
      </w:pPr>
      <w:r>
        <w:t>第二十六条（課税所得の範囲の変更等の場合の法人税法の適用に関する経過措置）</w:t>
      </w:r>
    </w:p>
    <w:p>
      <w:r>
        <w:t>新法人税法第十条の三第三項の規定は、恒久的施設を有する外国法人が平成二十八年四月一日以後に開始する事業年度において恒久的施設を有しないこととなる場合について適用する。</w:t>
      </w:r>
    </w:p>
    <w:p>
      <w:pPr>
        <w:pStyle w:val="Heading5"/>
        <w:ind w:left="440"/>
      </w:pPr>
      <w:r>
        <w:t>２</w:t>
      </w:r>
    </w:p>
    <w:p>
      <w:pPr>
        <w:ind w:left="440"/>
      </w:pPr>
      <w:r>
        <w:t>新法人税法第十条の三第四項の規定は、恒久的施設を有しない外国法人が平成二十八年四月一日以後に恒久的施設を有することとなる場合について適用する。</w:t>
      </w:r>
    </w:p>
    <w:p>
      <w:pPr>
        <w:pStyle w:val="Heading4"/>
      </w:pPr>
      <w:r>
        <w:t>第二十七条（みなし事業年度に関する経過措置）</w:t>
      </w:r>
    </w:p>
    <w:p>
      <w:r>
        <w:t>新法人税法第十四条第一項第二十三号から第二十五号までの規定は、平成二十八年四月一日以後にこれらの規定に規定する事実が生ずる場合について適用し、同日前に第三条の規定による改正前の法人税法（以下「旧法人税法」という。）第十四条第一項第二十三号から第二十五号までに規定する事実が生じた場合については、なお従前の例による。</w:t>
      </w:r>
    </w:p>
    <w:p>
      <w:pPr>
        <w:pStyle w:val="Heading4"/>
      </w:pPr>
      <w:r>
        <w:t>第二十八条（外国税額の控除に関する経過措置）</w:t>
      </w:r>
    </w:p>
    <w:p>
      <w:r>
        <w:t>新法人税法第六十九条（同条第二項に規定する地方法人税控除限度額に係る部分を除く。）の規定は、内国法人の平成二十八年四月一日以後に開始する事業年度の所得に対する法人税について適用し、内国法人の同日前に開始した事業年度の所得に対する法人税については、なお従前の例による。</w:t>
      </w:r>
    </w:p>
    <w:p>
      <w:pPr>
        <w:pStyle w:val="Heading4"/>
      </w:pPr>
      <w:r>
        <w:t>第二十九条（連結事業年度における外国税額の控除に関する経過措置）</w:t>
      </w:r>
    </w:p>
    <w:p>
      <w:r>
        <w:t>新法人税法第八十一条の十五（同条第二項に規定する地方法人税控除限度個別帰属額に係る部分を除く。）の規定は、連結法人の新法人税法第十五条の二第一項に規定する連結親法人事業年度が平成二十八年四月一日以後に開始する連結事業年度の連結所得に対する法人税について適用し、連結法人の旧法人税法第十五条の二第一項に規定する連結親法人事業年度が同日前に開始した連結事業年度の連結所得に対する法人税については、なお従前の例による。</w:t>
      </w:r>
    </w:p>
    <w:p>
      <w:pPr>
        <w:pStyle w:val="Heading4"/>
      </w:pPr>
      <w:r>
        <w:t>第三十条（恒久的施設の閉鎖に伴う資産の時価評価損益に関する経過措置）</w:t>
      </w:r>
    </w:p>
    <w:p>
      <w:r>
        <w:t>新法人税法第百四十二条の八の規定は、恒久的施設を有する外国法人が平成二十八年四月一日以後に開始する事業年度において恒久的施設を有しないこととなる場合について適用する。</w:t>
      </w:r>
    </w:p>
    <w:p>
      <w:pPr>
        <w:pStyle w:val="Heading4"/>
      </w:pPr>
      <w:r>
        <w:t>第三十一条（中間申告等に関する経過措置）</w:t>
      </w:r>
    </w:p>
    <w:p>
      <w:r>
        <w:t>外国法人（普通法人に限る。以下この条において同じ。）の平成二十八年四月一日以後最初に開始する事業年度（以下この条において「最初事業年度」という。）の期間に六月経過日（当該外国法人の最初事業年度開始の日以後六月を経過した日をいう。以下この条において同じ。）がある場合の当該外国法人の当該六月経過日の属する事業年度における新法人税法第百四十四条の三の規定の適用については、同条第一項第一号中「第百四十四条の六第一項第七号」とあるのは「所得税法等の一部を改正する法律（平成二十六年法律第十号）第三条の規定による改正前の法人税法（以下この号及び次項第一号において「旧法人税法」という。）第百四十五条第一項（申告、納付及び還付等）において準用する旧法人税法第七十四条第一項第二号」と、同条第二項第一号中「第百四十四条の六第二項第二号」とあるのは「旧法人税法第百四十五条第一項において準用する旧法人税法第七十四条第一項第二号」とする。</w:t>
      </w:r>
    </w:p>
    <w:p>
      <w:pPr>
        <w:pStyle w:val="Heading5"/>
        <w:ind w:left="440"/>
      </w:pPr>
      <w:r>
        <w:t>２</w:t>
      </w:r>
    </w:p>
    <w:p>
      <w:pPr>
        <w:ind w:left="440"/>
      </w:pPr>
      <w:r>
        <w:t>外国法人（新法人税法第四条の七に規定する受託法人を除く。）の最初事業年度の期間に六月経過日がある場合の当該外国法人の当該六月経過日の属する事業年度における新法人税法第百四十四条の四の規定の適用については、同条第一項中「前条第一項各号」とあるのは「所得税法等の一部を改正する法律（平成二十六年法律第十号）第三条の規定による改正前の法人税法（以下この項及び次項において「旧法人税法」という。）第百四十五条第一項（申告、納付及び還付等）において準用する旧法人税法第七十一条第一項各号（中間申告）」と、同条第二項中「前条第二項各号」とあるのは「旧法人税法第百四十五条第一項において準用する旧法人税法第七十一条第一項各号」とする。</w:t>
      </w:r>
    </w:p>
    <w:p>
      <w:pPr>
        <w:pStyle w:val="Heading5"/>
        <w:ind w:left="440"/>
      </w:pPr>
      <w:r>
        <w:t>３</w:t>
      </w:r>
    </w:p>
    <w:p>
      <w:pPr>
        <w:ind w:left="440"/>
      </w:pPr>
      <w:r>
        <w:t>外国法人の最初事業年度の期間に六月経過日がある場合の当該外国法人の当該六月経過日の属する事業年度における新法人税法第百四十四条の五の規定の適用については、同条第一号中「第百四十四条の三第一項各号」とあるのは「所得税法等の一部を改正する法律（平成二十六年法律第十号。次号において「平成二十六年改正法」という。）附則第三十一条第一項（中間申告等に関する経過措置）の規定により読み替えられた第百四十四条の三第一項各号」と、同条第二号中「第百四十四条の三第二項各号」とあるのは「平成二十六年改正法附則第三十一条第一項の規定により読み替えられた第百四十四条の三第二項各号」とする。</w:t>
      </w:r>
    </w:p>
    <w:p>
      <w:pPr>
        <w:pStyle w:val="Heading4"/>
      </w:pPr>
      <w:r>
        <w:t>第三十二条（確定申告書の提出期限の延長等に関する経過措置）</w:t>
      </w:r>
    </w:p>
    <w:p>
      <w:r>
        <w:t>外国法人が平成二十八年四月一日前に開始した事業年度において受けた旧法人税法第百四十五条第一項において準用する旧法人税法第七十五条第一項又は第七十五条の二第一項の提出期限の延長の処分については、新法人税法第百四十四条の七において準用する新法人税法第七十五条第一項又は新法人税法第百四十四条の八において準用する新法人税法第七十五条の二第一項の提出期限の延長の処分とみなす。</w:t>
      </w:r>
    </w:p>
    <w:p>
      <w:pPr>
        <w:pStyle w:val="Heading4"/>
      </w:pPr>
      <w:r>
        <w:t>第三十三条（欠損金の繰戻しによる還付に関する経過措置）</w:t>
      </w:r>
    </w:p>
    <w:p>
      <w:r>
        <w:t>新法人税法第百四十四条の十三の規定は、外国法人の平成二十八年四月一日以後に開始する事業年度において生ずる欠損金額について適用し、外国法人の同日前に開始した事業年度において生じた欠損金額については、なお従前の例による。</w:t>
      </w:r>
    </w:p>
    <w:p>
      <w:pPr>
        <w:pStyle w:val="Heading5"/>
        <w:ind w:left="440"/>
      </w:pPr>
      <w:r>
        <w:t>２</w:t>
      </w:r>
    </w:p>
    <w:p>
      <w:pPr>
        <w:ind w:left="440"/>
      </w:pPr>
      <w:r>
        <w:t>外国法人の新法人税法第百四十四条の十三第一項第一号若しくは第二号又は第二項に規定する還付所得事業年度のうちに平成二十八年四月一日前に開始した事業年度に該当するものがある場合の同条の規定の適用については、次の表の上欄に掲げる同条の規定中同表の中欄に掲げる字句は、同表の下欄に掲げる字句とする。</w:t>
      </w:r>
    </w:p>
    <w:p>
      <w:pPr>
        <w:pStyle w:val="Heading4"/>
      </w:pPr>
      <w:r>
        <w:t>第三十四条（青色申告に関する経過措置）</w:t>
      </w:r>
    </w:p>
    <w:p>
      <w:r>
        <w:t>新法人税法第百四十六条第一項において準用する新法人税法第百二十二条第二項の規定は、外国法人の平成二十八年四月一日以後に開始する事業年度が同項各号に掲げる事業年度に該当する場合の同条第一項に規定する申請書の提出について適用し、外国法人の同日前に開始した事業年度が旧法人税法第百四十六条第一項において準用する旧法人税法第百二十二条第二項各号に掲げる事業年度に該当する場合の同条第一項に規定する申請書の提出については、なお従前の例による。</w:t>
      </w:r>
    </w:p>
    <w:p>
      <w:pPr>
        <w:pStyle w:val="Heading5"/>
        <w:ind w:left="440"/>
      </w:pPr>
      <w:r>
        <w:t>２</w:t>
      </w:r>
    </w:p>
    <w:p>
      <w:pPr>
        <w:ind w:left="440"/>
      </w:pPr>
      <w:r>
        <w:t>新法人税法第百四十六条第一項において準用する新法人税法第百二十三条の規定は、外国法人の平成二十八年四月一日以後に開始する事業年度以後の各事業年度に係る帳簿書類につき同条第二号に該当する事実がある場合について適用し、外国法人の同日前に開始した事業年度以前の各事業年度に係る帳簿書類につき旧法人税法第百四十六条第一項において準用する旧法人税法第百二十三条第二号に該当する事実がある場合については、なお従前の例による。</w:t>
      </w:r>
    </w:p>
    <w:p>
      <w:pPr>
        <w:pStyle w:val="Heading5"/>
        <w:ind w:left="440"/>
      </w:pPr>
      <w:r>
        <w:t>３</w:t>
      </w:r>
    </w:p>
    <w:p>
      <w:pPr>
        <w:ind w:left="440"/>
      </w:pPr>
      <w:r>
        <w:t>新法人税法第百四十六条第一項において準用する新法人税法第百二十七条第一項の規定は、外国法人の平成二十八年四月一日以後に開始する事業年度に係る同項に規定する承認の取消しについて適用し、外国法人の同日前に開始した事業年度に係る旧法人税法第百四十六条第一項において準用する旧法人税法第百二十七条第一項に規定する承認の取消しについては、なお従前の例による。</w:t>
      </w:r>
    </w:p>
    <w:p>
      <w:pPr>
        <w:pStyle w:val="Heading4"/>
      </w:pPr>
      <w:r>
        <w:t>第三十五条（外国法人の恒久的施設帰属所得に係る行為又は計算の否認に関する経過措置）</w:t>
      </w:r>
    </w:p>
    <w:p>
      <w:r>
        <w:t>新法人税法第百四十七条の二の規定は、外国法人の平成二十八年四月一日以後に開始する事業年度の同条に規定する恒久的施設帰属所得に係る所得に対する法人税に係る行為又は計算で同日以後に行うものについて適用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　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pPr>
        <w:pStyle w:val="Heading4"/>
      </w:pPr>
      <w:r>
        <w:t>第五十七条（法人税法の一部改正に伴う経過措置）</w:t>
      </w:r>
    </w:p>
    <w:p>
      <w:r>
        <w:t>みなし登録特定送配電事業者が営む特別小売供給を行う事業は、附則第二十三条第一項の政令で定める日までの間、前条の規定による改正後の法人税法第四十五条第一項第一号に掲げる事業とみなして、同条の規定を適用す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6"/>
        <w:ind w:left="880"/>
      </w:pPr>
      <w:r>
        <w:t>四</w:t>
      </w:r>
    </w:p>
    <w:p>
      <w:pPr>
        <w:ind w:left="880"/>
      </w:pPr>
      <w:r>
        <w:t>次に掲げる規定</w:t>
      </w:r>
    </w:p>
    <w:p>
      <w:pPr>
        <w:pStyle w:val="Heading6"/>
        <w:ind w:left="880"/>
      </w:pPr>
      <w:r>
        <w:t>五</w:t>
      </w:r>
    </w:p>
    <w:p>
      <w:pPr>
        <w:ind w:left="880"/>
      </w:pPr>
      <w:r>
        <w:t>次に掲げる規定</w:t>
      </w:r>
    </w:p>
    <w:p>
      <w:pPr>
        <w:pStyle w:val="Heading6"/>
        <w:ind w:left="880"/>
      </w:pPr>
      <w:r>
        <w:t>六</w:t>
      </w:r>
    </w:p>
    <w:p>
      <w:pPr>
        <w:ind w:left="880"/>
      </w:pPr>
      <w:r>
        <w:t>略</w:t>
      </w:r>
    </w:p>
    <w:p>
      <w:pPr>
        <w:pStyle w:val="Heading6"/>
        <w:ind w:left="880"/>
      </w:pPr>
      <w:r>
        <w:t>七</w:t>
      </w:r>
    </w:p>
    <w:p>
      <w:pPr>
        <w:ind w:left="880"/>
      </w:pPr>
      <w:r>
        <w:t>削除</w:t>
      </w:r>
    </w:p>
    <w:p>
      <w:pPr>
        <w:pStyle w:val="Heading6"/>
        <w:ind w:left="880"/>
      </w:pPr>
      <w:r>
        <w:t>八</w:t>
      </w:r>
    </w:p>
    <w:p>
      <w:pPr>
        <w:ind w:left="880"/>
      </w:pPr>
      <w:r>
        <w:t>略</w:t>
      </w:r>
    </w:p>
    <w:p>
      <w:pPr>
        <w:pStyle w:val="Heading6"/>
        <w:ind w:left="880"/>
      </w:pPr>
      <w:r>
        <w:t>八の二</w:t>
      </w:r>
    </w:p>
    <w:p>
      <w:pPr>
        <w:ind w:left="880"/>
      </w:pPr>
      <w:r>
        <w:t>次に掲げる規定</w:t>
      </w:r>
    </w:p>
    <w:p>
      <w:pPr>
        <w:pStyle w:val="Heading6"/>
        <w:ind w:left="880"/>
      </w:pPr>
      <w:r>
        <w:t>九</w:t>
      </w:r>
    </w:p>
    <w:p>
      <w:pPr>
        <w:ind w:left="880"/>
      </w:pPr>
      <w:r>
        <w:t>略</w:t>
      </w:r>
    </w:p>
    <w:p>
      <w:pPr>
        <w:pStyle w:val="Heading6"/>
        <w:ind w:left="880"/>
      </w:pPr>
      <w:r>
        <w:t>十</w:t>
      </w:r>
    </w:p>
    <w:p>
      <w:pPr>
        <w:ind w:left="880"/>
      </w:pPr>
      <w:r>
        <w:t>次に掲げる規定</w:t>
      </w:r>
    </w:p>
    <w:p>
      <w:pPr>
        <w:pStyle w:val="Heading6"/>
        <w:ind w:left="880"/>
      </w:pPr>
      <w:r>
        <w:t>十一から十七まで</w:t>
      </w:r>
    </w:p>
    <w:p>
      <w:pPr>
        <w:ind w:left="880"/>
      </w:pPr>
      <w:r>
        <w:t>略</w:t>
      </w:r>
    </w:p>
    <w:p>
      <w:pPr>
        <w:pStyle w:val="Heading4"/>
      </w:pPr>
      <w:r>
        <w:t>第二十一条（法人税法の一部改正に伴う経過措置の原則）</w:t>
      </w:r>
    </w:p>
    <w:p>
      <w:r>
        <w:t>この附則に別段の定めがあるものを除き、第二条の規定による改正後の法人税法（以下「新法人税法」という。）の規定は、法人（新法人税法第二条第八号に規定する人格のない社団等を含む。以下同じ。）の施行日以後に開始する事業年度の所得に対する法人税及び連結法人の施行日以後に開始する連結事業年度の連結所得に対する法人税について適用し、法人の施行日前に開始した事業年度の所得に対する法人税及び連結法人の施行日前に開始した連結事業年度の連結所得に対する法人税については、なお従前の例による。</w:t>
      </w:r>
    </w:p>
    <w:p>
      <w:pPr>
        <w:pStyle w:val="Heading4"/>
      </w:pPr>
      <w:r>
        <w:t>第二十二条（課税所得の範囲の変更等の場合の法人税法の適用に関する経過措置）</w:t>
      </w:r>
    </w:p>
    <w:p>
      <w:r>
        <w:t>新法人税法第十条の三第四項の規定は、恒久的施設を有しない外国法人が平成二十八年四月一日以後に恒久的施設を有することとなる場合について適用する。</w:t>
      </w:r>
    </w:p>
    <w:p>
      <w:pPr>
        <w:pStyle w:val="Heading4"/>
      </w:pPr>
      <w:r>
        <w:t>第二十三条（受取配当等の益金不算入に関する経過措置）</w:t>
      </w:r>
    </w:p>
    <w:p>
      <w:r>
        <w:t>新法人税法第二十三条第一項（第二号に係る部分に限る。）の規定は、法人が施行日以後に受ける投資信託及び投資法人に関する法律（昭和二十六年法律第百九十八号）第百三十七条の金銭の分配（以下この条及び附則第二十五条において「金銭の分配」という。）の額について適用し、法人が施行日前に受けた金銭の分配の額については、なお従前の例による。</w:t>
      </w:r>
    </w:p>
    <w:p>
      <w:pPr>
        <w:pStyle w:val="Heading4"/>
      </w:pPr>
      <w:r>
        <w:t>第二十四条（外国子会社から受ける配当等の益金不算入に関する経過措置）</w:t>
      </w:r>
    </w:p>
    <w:p>
      <w:r>
        <w:t>新法人税法第二十三条の二の規定は、内国法人が平成二十八年四月一日以後に開始する事業年度において同条第一項に規定する外国子会社から受ける同項に規定する剰余金の配当等の額について適用し、内国法人が同日前に開始した事業年度において第二条の規定による改正前の法人税法（以下「旧法人税法」という。）第二十三条の二第一項に規定する外国子会社から受けた同項に規定する剰余金の配当等の額については、なお従前の例による。</w:t>
      </w:r>
    </w:p>
    <w:p>
      <w:pPr>
        <w:pStyle w:val="Heading5"/>
        <w:ind w:left="440"/>
      </w:pPr>
      <w:r>
        <w:t>２</w:t>
      </w:r>
    </w:p>
    <w:p>
      <w:pPr>
        <w:ind w:left="440"/>
      </w:pPr>
      <w:r>
        <w:t>内国法人の平成二十八年四月一日から平成三十年三月三十一日までの間に開始する各事業年度における新法人税法第二十三条の二の規定の適用については、同条第二項第一号及び第三項中「外国子会社から受ける剰余金の配当等の額」とあるのは、「外国子会社から受ける剰余金の配当等の額（平成二十八年四月一日において保有する当該外国子会社の株式又は出資（同日において外国子会社に該当する外国法人の株式又は出資に限る。）に係るものを除く。）」とする。</w:t>
      </w:r>
    </w:p>
    <w:p>
      <w:pPr>
        <w:pStyle w:val="Heading4"/>
      </w:pPr>
      <w:r>
        <w:t>第二十五条（配当等の額とみなす金額に関する経過措置）</w:t>
      </w:r>
    </w:p>
    <w:p>
      <w:r>
        <w:t>新法人税法第二十四条第一項（第三号に係る部分に限る。）の規定は、法人が施行日以後に同項の法人の金銭の分配により交付を受ける金銭の額について適用し、法人が施行日前に旧法人税法第二十四条第一項の法人の金銭の分配により交付を受けた金銭の額については、なお従前の例による。</w:t>
      </w:r>
    </w:p>
    <w:p>
      <w:pPr>
        <w:pStyle w:val="Heading4"/>
      </w:pPr>
      <w:r>
        <w:t>第二十六条（不正行為等に係る費用等の損金不算入に関する経過措置）</w:t>
      </w:r>
    </w:p>
    <w:p>
      <w:r>
        <w:t>新法人税法第五十五条第四項（第六号に係る部分に限る。）の規定は、附則第一条第十号に定める日以後に行われた行為に係る同項第六号に掲げるものについて適用する。</w:t>
      </w:r>
    </w:p>
    <w:p>
      <w:pPr>
        <w:pStyle w:val="Heading4"/>
      </w:pPr>
      <w:r>
        <w:t>第二十七条（青色申告書を提出した事業年度の欠損金の繰越し等に関する経過措置）</w:t>
      </w:r>
    </w:p>
    <w:p>
      <w:r>
        <w:t>新法人税法第五十七条（第一項ただし書、第五項及び第十一項から第十四項までを除く。）及び第五十八条（第一項ただし書、第三項及び第六項から第九項までを除く。）の規定は、法人の平成三十年四月一日以後に開始する事業年度において生ずる欠損金額について適用し、法人の同日前に開始した事業年度において生じた欠損金額については、なお従前の例による。</w:t>
      </w:r>
    </w:p>
    <w:p>
      <w:pPr>
        <w:pStyle w:val="Heading5"/>
        <w:ind w:left="440"/>
      </w:pPr>
      <w:r>
        <w:t>２</w:t>
      </w:r>
    </w:p>
    <w:p>
      <w:pPr>
        <w:ind w:left="440"/>
      </w:pPr>
      <w:r>
        <w:t>法人の施行日から平成三十年三月三十一日までの間に開始する事業年度の所得に係る新法人税法第五十七条第一項ただし書及び第十一項並びに第五十八条第一項ただし書及び第六項の規定の適用については、これらの規定中「百分の五十」とあるのは、当該法人の施行日から平成二十八年三月三十一日までの間に開始する事業年度については「百分の六十五」と、当該法人の同年四月一日から平成二十九年三月三十一日までの間に開始する事業年度については「百分の六十」と、当該法人の同年四月一日から平成三十年三月三十一日までの間に開始する事業年度については「百分の五十五」とする。</w:t>
      </w:r>
    </w:p>
    <w:p>
      <w:pPr>
        <w:pStyle w:val="Heading4"/>
      </w:pPr>
      <w:r>
        <w:t>第二十八条（特定同族会社の特別税率に関する経過措置）</w:t>
      </w:r>
    </w:p>
    <w:p>
      <w:r>
        <w:t>旧法人税法第六十七条第一項に規定する特定同族会社が平成二十八年一月一日前に支払を受けるべき利子等（地方税法の一部を改正する法律（平成二十五年法律第三号）第二条の規定による改正前の地方税法（昭和二十五年法律第二百二十六号）第二十三条第一項第十四号に規定する利子等をいう。附則第三十一条において同じ。）に係る道府県民税（都民税を含む。）に係る旧法人税法第六十七条第三項第五号に規定する還付を受け又は充当される金額については、なお従前の例による。</w:t>
      </w:r>
    </w:p>
    <w:p>
      <w:pPr>
        <w:pStyle w:val="Heading4"/>
      </w:pPr>
      <w:r>
        <w:t>第二十九条（連結事業年度における受取配当等の益金不算入に関する経過措置）</w:t>
      </w:r>
    </w:p>
    <w:p>
      <w:r>
        <w:t>新法人税法第八十一条の四の規定は、連結親法人の連結親法人事業年度（新法人税法第十五条の二第一項に規定する連結親法人事業年度をいう。以下同じ。）が施行日以後に開始する連結事業年度の連結所得に対する法人税について適用し、連結親法人の連結親法人事業年度が施行日前に開始した連結事業年度の連結所得に対する法人税については、なお従前の例による。</w:t>
      </w:r>
    </w:p>
    <w:p>
      <w:pPr>
        <w:pStyle w:val="Heading4"/>
      </w:pPr>
      <w:r>
        <w:t>第三十条（連結欠損金の繰越しに関する経過措置）</w:t>
      </w:r>
    </w:p>
    <w:p>
      <w:r>
        <w:t>新法人税法第八十一条の九（第一項ただし書及び第八項から第十一項までを除く。）の規定は、連結法人の平成三十年四月一日以後に開始する連結事業年度において生ずる連結欠損金額について適用し、連結法人の同日前に開始した連結事業年度において生じた連結欠損金額については、なお従前の例による。</w:t>
      </w:r>
    </w:p>
    <w:p>
      <w:pPr>
        <w:pStyle w:val="Heading5"/>
        <w:ind w:left="440"/>
      </w:pPr>
      <w:r>
        <w:t>２</w:t>
      </w:r>
    </w:p>
    <w:p>
      <w:pPr>
        <w:ind w:left="440"/>
      </w:pPr>
      <w:r>
        <w:t>連結親法人の施行日から平成三十年三月三十一日までの間に開始する連結事業年度の連結所得に係る新法人税法第八十一条の九第一項ただし書及び第八項の規定の適用については、同条第一項第一号ロ及び第八項中「百分の五十」とあるのは、当該連結親法人の施行日から平成二十八年三月三十一日までの間に開始する連結事業年度については「百分の六十五」と、当該連結親法人の同年四月一日から平成二十九年三月三十一日までの間に開始する連結事業年度については「百分の六十」と、当該連結親法人の同年四月一日から平成三十年三月三十一日までの間に開始する連結事業年度については「百分の五十五」とする。</w:t>
      </w:r>
    </w:p>
    <w:p>
      <w:pPr>
        <w:pStyle w:val="Heading4"/>
      </w:pPr>
      <w:r>
        <w:t>第三十一条（連結特定同族会社の特別税率に関する経過措置）</w:t>
      </w:r>
    </w:p>
    <w:p>
      <w:r>
        <w:t>旧法人税法第八十一条の十三第一項に規定する連結法人が平成二十八年一月一日前に支払を受けるべき利子等に係る道府県民税（都民税を含む。）に係る同条第二項第四号に規定する還付を受け又は充当される金額については、なお従前の例による。</w:t>
      </w:r>
    </w:p>
    <w:p>
      <w:pPr>
        <w:pStyle w:val="Heading4"/>
      </w:pPr>
      <w:r>
        <w:t>第三十二条（外国法人の恒久的施設帰属所得に係る所得の金額の計算等に関する経過措置）</w:t>
      </w:r>
    </w:p>
    <w:p>
      <w:r>
        <w:t>新法人税法第百四十二条の五第二項、第百四十二条の九及び第百四十四条の三第二項の規定は、外国法人の平成二十八年四月一日以後に開始する事業年度の所得に対する法人税について適用する。</w:t>
      </w:r>
    </w:p>
    <w:p>
      <w:pPr>
        <w:pStyle w:val="Heading4"/>
      </w:pPr>
      <w:r>
        <w:t>第三十三条（外国普通法人となった旨の届出等に関する経過措置）</w:t>
      </w:r>
    </w:p>
    <w:p>
      <w:r>
        <w:t>新法人税法第百四十九条の規定は、平成二十八年四月一日以後に同条第一項又は第二項に規定する届出書を提出することとなる場合について適用し、同日前に旧法人税法第百四十九条第一項に規定する届出書を提出することとなった場合については、なお従前の例による。</w:t>
      </w:r>
    </w:p>
    <w:p>
      <w:pPr>
        <w:pStyle w:val="Heading5"/>
        <w:ind w:left="440"/>
      </w:pPr>
      <w:r>
        <w:t>２</w:t>
      </w:r>
    </w:p>
    <w:p>
      <w:pPr>
        <w:ind w:left="440"/>
      </w:pPr>
      <w:r>
        <w:t>新法人税法第百五十条第三項及び第四項の規定は、平成二十八年四月一日以後に同条第三項又は第四項に規定する届出書を提出することとなる場合について適用し、同日前に旧法人税法第百五十条第三項に規定する届出書を提出することとなった場合については、なお従前の例による。</w:t>
      </w:r>
    </w:p>
    <w:p>
      <w:pPr>
        <w:pStyle w:val="Heading4"/>
      </w:pPr>
      <w:r>
        <w:t>第百十一条（経済社会の構造の変化に対応した税制の構築を図るための所得税法等の一部を改正する法律の一部改正に伴う経過措置）</w:t>
      </w:r>
    </w:p>
    <w:p>
      <w:r>
        <w:t>法人の施行日前に開始した第十七条の規定による改正前の経済社会の構造の変化に対応した税制の構築を図るための所得税法等の一部を改正する法律（以下この条において「旧改正法」という。）附則第十四条第二項に規定する各事業年度の所得に対する法人税及び連結親法人の施行日前に開始した旧改正法附則第二十二条第二項に規定する各連結事業年度の連結所得に対する法人税については、なお従前の例によ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r>
        <w:br w:type="page"/>
      </w:r>
    </w:p>
    <w:p>
      <w:pPr>
        <w:pStyle w:val="Heading1"/>
      </w:pPr>
      <w:r>
        <w:t>附　則（平成二七年六月二四日法律第四七号）</w:t>
      </w:r>
    </w:p>
    <w:p>
      <w:pPr>
        <w:pStyle w:val="Heading4"/>
      </w:pPr>
      <w:r>
        <w:t>第一条（施行期日）</w:t>
      </w:r>
    </w:p>
    <w:p>
      <w:r>
        <w:t>この法律は、令和二年四月一日から施行する。</w:t>
      </w:r>
    </w:p>
    <w:p>
      <w:pPr>
        <w:pStyle w:val="Heading6"/>
        <w:ind w:left="880"/>
      </w:pPr>
      <w:r>
        <w:t>一及び二</w:t>
      </w:r>
    </w:p>
    <w:p>
      <w:pPr>
        <w:ind w:left="880"/>
      </w:pPr>
      <w:r>
        <w:t>略</w:t>
      </w:r>
    </w:p>
    <w:p>
      <w:pPr>
        <w:pStyle w:val="Heading6"/>
        <w:ind w:left="880"/>
      </w:pPr>
      <w:r>
        <w:t>三</w:t>
      </w:r>
    </w:p>
    <w:p>
      <w:pPr>
        <w:ind w:left="880"/>
      </w:pPr>
      <w:r>
        <w:t>第二条中電気事業法目次の改正規定、同法第三十五条第一項の改正規定、同法第五章の章名の改正規定及び同法第六十六条の二の改正規定並びに第四条、第七条、第十一条及び第十四条の規定並びに次条、附則第二十二条第六項、第二十八条第五項、第三十五条、第三十六条（附則第十八条第一項及び第四項、第十九条第二項及び第四項、第二十六条第一項及び第四項並びに第三十二条第一項及び第四項に係る部分に限る。）、第三十九条、第四十条、第四十九条、第五十条（第五項を除く。）、第五十一条から第五十三条まで、第五十五条から第六十二条まで、第六十三条（第四項を除く。）、第六十四条から第六十八条まで及び第七十六条の規定、附則第七十七条の規定（第五号に掲げる改正規定を除く。）、附則第七十八条第七項から第十項までの規定、附則第八十三条の規定（第五号に掲げる改正規定を除く。）、附則第八十四条の規定並びに附則第八十五条中登録免許税法（昭和四十二年法律第三十五号）別表第一第百三号の改正規定</w:t>
      </w:r>
    </w:p>
    <w:p>
      <w:pPr>
        <w:pStyle w:val="Heading6"/>
        <w:ind w:left="880"/>
      </w:pPr>
      <w:r>
        <w:t>四</w:t>
      </w:r>
    </w:p>
    <w:p>
      <w:pPr>
        <w:ind w:left="880"/>
      </w:pPr>
      <w:r>
        <w:t>略</w:t>
      </w:r>
    </w:p>
    <w:p>
      <w:pPr>
        <w:pStyle w:val="Heading6"/>
        <w:ind w:left="880"/>
      </w:pPr>
      <w:r>
        <w:t>五</w:t>
      </w:r>
    </w:p>
    <w:p>
      <w:pPr>
        <w:ind w:left="880"/>
      </w:pPr>
      <w: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r>
    </w:p>
    <w:p>
      <w:pPr>
        <w:pStyle w:val="Heading6"/>
        <w:ind w:left="880"/>
      </w:pPr>
      <w:r>
        <w:t>六から八まで</w:t>
      </w:r>
    </w:p>
    <w:p>
      <w:pPr>
        <w:ind w:left="880"/>
      </w:pPr>
      <w:r>
        <w:t>略</w:t>
      </w:r>
    </w:p>
    <w:p>
      <w:pPr>
        <w:pStyle w:val="Heading4"/>
      </w:pPr>
      <w:r>
        <w:t>第八十四条（法人税法の一部改正に伴う経過措置）</w:t>
      </w:r>
    </w:p>
    <w:p>
      <w:r>
        <w:t>法人が第三号施行日前に前条の規定による改正前の法人税法（以下この項において「旧法人税法」という。）第四十五条第一項に規定する受益者から交付を受けた金銭又は資材をもって第三号施行日前に取得した同項第四号に掲げる事業に必要な施設を構成する旧法人税法第二条第二十二号に規定する固定資産及び当該金銭又は資材をもって第三号施行日以後に取得する附則第四十九条第一項に規定する熱供給事業に必要な施設を構成する前条の規定による改正後の法人税法（次項において「新法人税法」という。）第二条第二十二号に規定する固定資産については、なお従前の例による。</w:t>
      </w:r>
    </w:p>
    <w:p>
      <w:pPr>
        <w:pStyle w:val="Heading5"/>
        <w:ind w:left="440"/>
      </w:pPr>
      <w:r>
        <w:t>２</w:t>
      </w:r>
    </w:p>
    <w:p>
      <w:pPr>
        <w:ind w:left="440"/>
      </w:pPr>
      <w:r>
        <w:t>みなし熱供給事業者が営む指定旧供給区域熱供給を行う事業は新法人税法第四十五条第一項各号に掲げる事業と、熱供給を受ける者は同項に規定する受益者と、それぞれみなして、同条の規定を適用する。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第六十九条（法人税法の一部改正に伴う経過措置）</w:t>
      </w:r>
    </w:p>
    <w:p>
      <w:r>
        <w:t>存続中央会は、法人税法その他法人税に関する法令の規定の適用については、同法別表第二に掲げる法人とみなす。</w:t>
      </w:r>
    </w:p>
    <w:p>
      <w:pPr>
        <w:pStyle w:val="Heading5"/>
        <w:ind w:left="440"/>
      </w:pPr>
      <w:r>
        <w:t>２</w:t>
      </w:r>
    </w:p>
    <w:p>
      <w:pPr>
        <w:ind w:left="440"/>
      </w:pPr>
      <w:r>
        <w:t>存続中央会は、地方税法第七百一条の三十四第二項の規定の適用については、法人税法第二条第六号の公益法人等とみなす。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則（平成二八年三月三一日法律第一五号）</w:t>
      </w:r>
    </w:p>
    <w:p>
      <w:pPr>
        <w:pStyle w:val="Heading4"/>
      </w:pPr>
      <w:r>
        <w:t>第一条（施行期日）</w:t>
      </w:r>
    </w:p>
    <w:p>
      <w:r>
        <w:t>この法律は、平成二十八年四月一日から施行する。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6"/>
        <w:ind w:left="880"/>
      </w:pPr>
      <w:r>
        <w:t>六から七の二まで</w:t>
      </w:r>
    </w:p>
    <w:p>
      <w:pPr>
        <w:ind w:left="880"/>
      </w:pPr>
      <w:r>
        <w:t>略</w:t>
      </w:r>
    </w:p>
    <w:p>
      <w:pPr>
        <w:pStyle w:val="Heading6"/>
        <w:ind w:left="880"/>
      </w:pPr>
      <w:r>
        <w:t>七の三</w:t>
      </w:r>
    </w:p>
    <w:p>
      <w:pPr>
        <w:ind w:left="880"/>
      </w:pPr>
      <w:r>
        <w:t>次に掲げる規定</w:t>
      </w:r>
    </w:p>
    <w:p>
      <w:pPr>
        <w:pStyle w:val="Heading6"/>
        <w:ind w:left="880"/>
      </w:pPr>
      <w:r>
        <w:t>八及び九</w:t>
      </w:r>
    </w:p>
    <w:p>
      <w:pPr>
        <w:ind w:left="880"/>
      </w:pPr>
      <w:r>
        <w:t>略</w:t>
      </w:r>
    </w:p>
    <w:p>
      <w:pPr>
        <w:pStyle w:val="Heading6"/>
        <w:ind w:left="880"/>
      </w:pPr>
      <w:r>
        <w:t>十</w:t>
      </w:r>
    </w:p>
    <w:p>
      <w:pPr>
        <w:ind w:left="880"/>
      </w:pPr>
      <w:r>
        <w:t>次に掲げる規定</w:t>
      </w:r>
    </w:p>
    <w:p>
      <w:pPr>
        <w:pStyle w:val="Heading6"/>
        <w:ind w:left="880"/>
      </w:pPr>
      <w:r>
        <w:t>十一から十六まで</w:t>
      </w:r>
    </w:p>
    <w:p>
      <w:pPr>
        <w:ind w:left="880"/>
      </w:pPr>
      <w:r>
        <w:t>略</w:t>
      </w:r>
    </w:p>
    <w:p>
      <w:pPr>
        <w:pStyle w:val="Heading4"/>
      </w:pPr>
      <w:r>
        <w:t>第二十一条（法人税法の一部改正に伴う経過措置の原則）</w:t>
      </w:r>
    </w:p>
    <w:p>
      <w:r>
        <w:t>この附則に別段の定めがあるものを除き、第二条の規定による改正後の法人税法（以下「新法人税法」という。）の規定は、法人（新法人税法第二条第八号に規定する人格のない社団等を含む。以下同じ。）の施行日以後に開始する事業年度の所得に対する法人税及び連結法人の施行日以後に開始する連結事業年度の連結所得に対する法人税について適用し、法人の施行日前に開始した事業年度の所得に対する法人税及び連結法人の施行日前に開始した連結事業年度の連結所得に対する法人税については、なお従前の例による。</w:t>
      </w:r>
    </w:p>
    <w:p>
      <w:pPr>
        <w:pStyle w:val="Heading4"/>
      </w:pPr>
      <w:r>
        <w:t>第二十二条（分割型分割等の定義に関する経過措置）</w:t>
      </w:r>
    </w:p>
    <w:p>
      <w:r>
        <w:t>新法人税法第二条第十二号の九の規定は、施行日以後に行われる分割について適用し、施行日前に行われた分割については、なお従前の例による。</w:t>
      </w:r>
    </w:p>
    <w:p>
      <w:pPr>
        <w:pStyle w:val="Heading5"/>
        <w:ind w:left="440"/>
      </w:pPr>
      <w:r>
        <w:t>２</w:t>
      </w:r>
    </w:p>
    <w:p>
      <w:pPr>
        <w:ind w:left="440"/>
      </w:pPr>
      <w:r>
        <w:t>新法人税法第二条第十二号の十四の規定は、施行日以後に行われる現物出資（当該現物出資が当該現物出資に係る被現物出資法人の施行日前に開始し、かつ、施行日以後に終了する事業年度の施行日から当該事業年度終了の日までの間に行われるものである場合の当該現物出資（以下この項において「経過措置対象現物出資」という。）を除く。）について適用し、施行日前に行われた現物出資（経過措置対象現物出資を含む。）については、なお従前の例による。</w:t>
      </w:r>
    </w:p>
    <w:p>
      <w:pPr>
        <w:pStyle w:val="Heading4"/>
      </w:pPr>
      <w:r>
        <w:t>第二十三条（課税所得の範囲の変更等の場合の法人税法の適用に関する経過措置）</w:t>
      </w:r>
    </w:p>
    <w:p>
      <w:r>
        <w:t>新法人税法第十条の三第四項の規定は、恒久的施設を有しない外国法人が施行日以後に恒久的施設を有することとなる場合について適用する。</w:t>
      </w:r>
    </w:p>
    <w:p>
      <w:pPr>
        <w:pStyle w:val="Heading4"/>
      </w:pPr>
      <w:r>
        <w:t>第二十四条（譲渡制限付株式を対価とする費用の帰属事業年度の特例に関する経過措置）</w:t>
      </w:r>
    </w:p>
    <w:p>
      <w:r>
        <w:t>新法人税法第五十四条の規定は、法人が施行日以後にその交付に係る決議（当該決議が行われない場合には、その交付）をする同条第一項に規定する特定譲渡制限付株式及び承継譲渡制限付株式について適用する。</w:t>
      </w:r>
    </w:p>
    <w:p>
      <w:pPr>
        <w:pStyle w:val="Heading4"/>
      </w:pPr>
      <w:r>
        <w:t>第二十五条（合併及び分割による資産等の時価による譲渡に関する経過措置）</w:t>
      </w:r>
    </w:p>
    <w:p>
      <w:r>
        <w:t>新法人税法第六十二条第一項の規定は、法人が施行日以後に行う分割について適用し、法人が施行日前に行った分割については、なお従前の例による。</w:t>
      </w:r>
    </w:p>
    <w:p>
      <w:pPr>
        <w:pStyle w:val="Heading4"/>
      </w:pPr>
      <w:r>
        <w:t>第二十六条（内国法人に係る各事業年度の所得に対する法人税の税率に関する経過措置）</w:t>
      </w:r>
    </w:p>
    <w:p>
      <w:r>
        <w:t>内国法人の施行日から平成三十年三月三十一日までの間に開始する事業年度の所得に係る新法人税法その他法人税に関する法令の規定の適用については、新法人税法第六十六条第一項中「百分の二十三・二」とあるのは、「百分の二十三・四」とする。</w:t>
      </w:r>
    </w:p>
    <w:p>
      <w:pPr>
        <w:pStyle w:val="Heading4"/>
      </w:pPr>
      <w:r>
        <w:t>第二十七条（連結法人に係る各連結事業年度の連結所得に対する法人税の税率に関する経過措置）</w:t>
      </w:r>
    </w:p>
    <w:p>
      <w:r>
        <w:t>連結親法人の施行日から平成三十年三月三十一日までの間に開始する連結事業年度の連結所得に係る新法人税法その他法人税に関する法令及び地方法人税法の規定の適用については、新法人税法第八十一条の十二第一項中「百分の二十三・二」とあるのは、「百分の二十三・四」とする。</w:t>
      </w:r>
    </w:p>
    <w:p>
      <w:pPr>
        <w:pStyle w:val="Heading4"/>
      </w:pPr>
      <w:r>
        <w:t>第二十八条（還付金の益金不算入に関する経過措置）</w:t>
      </w:r>
    </w:p>
    <w:p>
      <w:r>
        <w:t>新法人税法第百四十二条の二第一項の規定は、外国法人の令和元年十月一日以後に開始する新法人税法第百四十四条の十三第一項第一号に規定する還付所得事業年度に係る新法人税法第百四十二条の二第一項第四号に規定する還付金の額について適用し、外国法人の同日前に開始した第二条の規定による改正前の法人税法（以下この条において「旧法人税法」という。）第百四十四条の十三第一項第一号に規定する還付所得事業年度に係る旧法人税法第百四十二条の二第一項第四号に規定する還付金の額については、なお従前の例による。</w:t>
      </w:r>
    </w:p>
    <w:p>
      <w:pPr>
        <w:pStyle w:val="Heading4"/>
      </w:pPr>
      <w:r>
        <w:t>第二十九条（外国法人に係る各事業年度の所得に対する法人税の税率に関する経過措置）</w:t>
      </w:r>
    </w:p>
    <w:p>
      <w:r>
        <w:t>外国法人の施行日から平成三十年三月三十一日までの間に開始する事業年度の所得に係る新法人税法その他法人税に関する法令の規定の適用については、新法人税法第百四十三条第一項中「百分の二十三・二」とあるのは、「百分の二十三・四」とす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　則（平成二八年五月一八日法律第三九号）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第一条並びに次条から附則第四条まで、附則第九条及び附則第十八条の規定</w:t>
      </w:r>
    </w:p>
    <w:p>
      <w:pPr>
        <w:pStyle w:val="Heading4"/>
      </w:pPr>
      <w:r>
        <w:t>第十七条（罰則に関する経過措置）</w:t>
      </w:r>
    </w:p>
    <w:p>
      <w:r>
        <w:t>この法律（附則第一条第一号に掲げる規定にあっては、当該規定）の施行の日前にした行為及びこの附則の規定によりなお従前の例によることとされる場合における同日以後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則（平成二八年五月一八日法律第四〇号）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則（平成二八年一一月二四日法律第八四号）</w:t>
      </w:r>
    </w:p>
    <w:p>
      <w:r>
        <w:t>この法律は、公布の日から施行する。</w:t>
      </w:r>
    </w:p>
    <w:p>
      <w:r>
        <w:br w:type="page"/>
      </w:r>
    </w:p>
    <w:p>
      <w:pPr>
        <w:pStyle w:val="Heading1"/>
      </w:pPr>
      <w:r>
        <w:t>附　則（平成二八年一一月二八日法律第八五号）</w:t>
      </w:r>
    </w:p>
    <w:p>
      <w:pPr>
        <w:pStyle w:val="Heading4"/>
      </w:pPr>
      <w:r>
        <w:t>第一条（施行期日）</w:t>
      </w:r>
    </w:p>
    <w:p>
      <w:r>
        <w:t>この法律は、公布の日から施行する。</w:t>
      </w:r>
    </w:p>
    <w:p>
      <w:r>
        <w:br w:type="page"/>
      </w:r>
    </w:p>
    <w:p>
      <w:pPr>
        <w:pStyle w:val="Heading1"/>
      </w:pPr>
      <w:r>
        <w:t>附　則（平成二八年一一月二八日法律第八九号）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6"/>
        <w:ind w:left="880"/>
      </w:pPr>
      <w:r>
        <w:t>四</w:t>
      </w:r>
    </w:p>
    <w:p>
      <w:pPr>
        <w:ind w:left="880"/>
      </w:pPr>
      <w:r>
        <w:t>次に掲げる規定</w:t>
      </w:r>
    </w:p>
    <w:p>
      <w:pPr>
        <w:pStyle w:val="Heading6"/>
        <w:ind w:left="880"/>
      </w:pPr>
      <w:r>
        <w:t>五から十八まで</w:t>
      </w:r>
    </w:p>
    <w:p>
      <w:pPr>
        <w:ind w:left="880"/>
      </w:pPr>
      <w:r>
        <w:t>略</w:t>
      </w:r>
    </w:p>
    <w:p>
      <w:pPr>
        <w:pStyle w:val="Heading4"/>
      </w:pPr>
      <w:r>
        <w:t>第十一条（法人税法の一部改正に伴う経過措置の原則）</w:t>
      </w:r>
    </w:p>
    <w:p>
      <w:r>
        <w:t>この附則に別段の定めがあるものを除き、第二条の規定（附則第一条第三号ロに掲げる改正規定を除く。以下この項において同じ。）による改正後の法人税法（以下「新法人税法」という。）の規定は、施行日以後に行われる分割又は新法人税法第二条第十二号の六に規定する現物分配について適用し、施行日前に行われた分割又は第二条の規定による改正前の法人税法（以下「旧法人税法」という。）第二条第十二号の六に規定する現物分配については、なお従前の例による。</w:t>
      </w:r>
    </w:p>
    <w:p>
      <w:pPr>
        <w:pStyle w:val="Heading5"/>
        <w:ind w:left="440"/>
      </w:pPr>
      <w:r>
        <w:t>２</w:t>
      </w:r>
    </w:p>
    <w:p>
      <w:pPr>
        <w:ind w:left="440"/>
      </w:pPr>
      <w:r>
        <w:t>この附則に別段の定めがあるものを除き、第二条の規定（附則第一条第三号ロに掲げる改正規定に限る。）による改正後の法人税法（以下「十月新法人税法」という。）の規定は、平成二十九年十月一日以後に行われる合併、分割、現物出資、十月新法人税法第二条第十二号の十六に規定する株式交換等又は株式移転について適用し、同日前に行われた合併、分割、現物出資、株式交換又は株式移転については、なお従前の例による。</w:t>
      </w:r>
    </w:p>
    <w:p>
      <w:pPr>
        <w:pStyle w:val="Heading4"/>
      </w:pPr>
      <w:r>
        <w:t>第十二条（課税所得の範囲の変更等の場合の法人税法の適用に関する経過措置）</w:t>
      </w:r>
    </w:p>
    <w:p>
      <w:r>
        <w:t>新法人税法第十条の三第一項及び第二項の規定は、施行日後に公益法人等に該当することとなる同条第一項に規定する特定普通法人等について適用し、施行日以前に公益法人等に該当することとなった旧法人税法第十条の三第一項に規定する特定普通法人については、なお従前の例による。</w:t>
      </w:r>
    </w:p>
    <w:p>
      <w:pPr>
        <w:pStyle w:val="Heading4"/>
      </w:pPr>
      <w:r>
        <w:t>第十三条（納税地等の異動の届出に関する経過措置）</w:t>
      </w:r>
    </w:p>
    <w:p>
      <w:r>
        <w:t>新法人税法第二十条第一項の規定は、法人（人格のない社団等を含む。以下同じ。）の施行日以後の法人税の納税地の異動について適用し、法人の施行日前の法人税の納税地の異動については、なお従前の例による。</w:t>
      </w:r>
    </w:p>
    <w:p>
      <w:pPr>
        <w:pStyle w:val="Heading5"/>
        <w:ind w:left="440"/>
      </w:pPr>
      <w:r>
        <w:t>２</w:t>
      </w:r>
    </w:p>
    <w:p>
      <w:pPr>
        <w:ind w:left="440"/>
      </w:pPr>
      <w:r>
        <w:t>新法人税法第二十条第二項の規定は、連結子法人の施行日以後の同項に規定する本店等所在地の異動について適用し、連結子法人の施行日前の旧法人税法第二十条第二項に規定する本店等所在地の異動については、なお従前の例による。</w:t>
      </w:r>
    </w:p>
    <w:p>
      <w:pPr>
        <w:pStyle w:val="Heading4"/>
      </w:pPr>
      <w:r>
        <w:t>第十四条（役員給与の損金不算入に関する経過措置）</w:t>
      </w:r>
    </w:p>
    <w:p>
      <w:r>
        <w:t>新法人税法第三十四条の規定は、法人が施行日以後にその支給に係る決議（当該決議が行われない場合には、その支給）をする給与について適用し、法人が施行日前にその支給に係る決議（当該決議が行われない場合には、その支給）をした給与については、なお従前の例による。</w:t>
      </w:r>
    </w:p>
    <w:p>
      <w:pPr>
        <w:pStyle w:val="Heading5"/>
        <w:ind w:left="440"/>
      </w:pPr>
      <w:r>
        <w:t>２</w:t>
      </w:r>
    </w:p>
    <w:p>
      <w:pPr>
        <w:ind w:left="440"/>
      </w:pPr>
      <w:r>
        <w:t>十月新法人税法第三十四条の規定は、法人が平成二十九年十月一日以後にその支給に係る決議（当該決議が行われない場合には、その支給）をする給与について適用し、法人が同日前にその支給に係る決議（当該決議が行われない場合には、その支給）をした給与については、なお従前の例による。</w:t>
      </w:r>
    </w:p>
    <w:p>
      <w:pPr>
        <w:pStyle w:val="Heading5"/>
        <w:ind w:left="440"/>
      </w:pPr>
      <w:r>
        <w:t>３</w:t>
      </w:r>
    </w:p>
    <w:p>
      <w:pPr>
        <w:ind w:left="440"/>
      </w:pPr>
      <w:r>
        <w:t>施行日から平成二十九年九月三十日までの間にその支給に係る決議（当該決議が行われない場合には、その支給）をする給与に係る新法人税法第三十四条の規定の適用については、次の表の上欄に掲げる同条の規定中同表の中欄に掲げる字句は、同表の下欄に掲げる字句とする。</w:t>
      </w:r>
    </w:p>
    <w:p>
      <w:pPr>
        <w:pStyle w:val="Heading4"/>
      </w:pPr>
      <w:r>
        <w:t>第十五条（譲渡制限付株式を対価とする費用の帰属事業年度の特例等に関する経過措置）</w:t>
      </w:r>
    </w:p>
    <w:p>
      <w:r>
        <w:t>十月新法人税法第五十四条及び第五十四条の二の規定は、法人が平成二十九年十月一日以後にその交付に係る決議（当該決議が行われない場合には、その交付）をする十月新法人税法第五十四条第一項に規定する特定譲渡制限付株式及び当該特定譲渡制限付株式に係る同項に規定する承継譲渡制限付株式並びに十月新法人税法第五十四条の二第一項に規定する特定新株予約権及び当該特定新株予約権に係る同項に規定する承継新株予約権について適用し、法人が同日前にその交付に係る決議（当該決議が行われない場合には、その交付）をした第二条の規定（附則第一条第三号ロに掲げる改正規定に限る。）による改正前の法人税法（以下この条において「十月旧法人税法」という。）第五十四条第一項に規定する特定譲渡制限付株式及び当該特定譲渡制限付株式に係る同項に規定する承継譲渡制限付株式並びに十月旧法人税法第五十四条の二第一項に規定する新株予約権及び当該新株予約権に係る同項に規定する承継新株予約権については、なお従前の例による。</w:t>
      </w:r>
    </w:p>
    <w:p>
      <w:pPr>
        <w:pStyle w:val="Heading4"/>
      </w:pPr>
      <w:r>
        <w:t>第十六条（特定株主等によって支配された欠損等法人の欠損金の繰越しの不適用に関する経過措置）</w:t>
      </w:r>
    </w:p>
    <w:p>
      <w:r>
        <w:t>新法人税法第五十七条の二第一項の規定は、法人が施行日以後に他の者との間に当該他の者による同項に規定する特定支配関係を有することとなる場合における同項に規定する適用事業年度前の各事業年度において生じた同項に規定する欠損金額について適用し、法人が施行日前に他の者との間に当該他の者による旧法人税法第五十七条の二第一項に規定する特定支配関係を有することとなった場合における同項に規定する適用事業年度前の各事業年度において生じた同項に規定する欠損金額については、なお従前の例による。</w:t>
      </w:r>
    </w:p>
    <w:p>
      <w:pPr>
        <w:pStyle w:val="Heading4"/>
      </w:pPr>
      <w:r>
        <w:t>第十七条（特定株主等によって支配された欠損等法人の資産の譲渡等損失額の損金不算入に関する経過措置）</w:t>
      </w:r>
    </w:p>
    <w:p>
      <w:r>
        <w:t>新法人税法第六十条の三第一項の規定は、法人の同項に規定する特定支配日が施行日以後である場合における同項に規定する特定資産の同項に規定する譲渡等損失額について適用し、法人の旧法人税法第六十条の三第一項に規定する特定支配日が施行日前であった場合における同項に規定する特定資産の同項に規定する譲渡等損失額については、なお従前の例による。</w:t>
      </w:r>
    </w:p>
    <w:p>
      <w:pPr>
        <w:pStyle w:val="Heading4"/>
      </w:pPr>
      <w:r>
        <w:t>第十八条（特定資産に係る譲渡等損失額の損金不算入に関する経過措置）</w:t>
      </w:r>
    </w:p>
    <w:p>
      <w:r>
        <w:t>新法人税法第六十二条の七の規定は、法人が施行日以後に同条第一項に規定する支配関係法人との間に支配関係があることとなる場合における同条第二項第二号に規定する特定保有資産の同条第一項に規定する特定資産譲渡等損失額について適用し、法人が施行日前に旧法人税法第六十二条の七第一項に規定する支配関係法人との間に支配関係があることとなった場合における同条第二項第二号に規定する特定保有資産の同条第一項に規定する特定資産譲渡等損失額については、なお従前の例による。</w:t>
      </w:r>
    </w:p>
    <w:p>
      <w:pPr>
        <w:pStyle w:val="Heading4"/>
      </w:pPr>
      <w:r>
        <w:t>第十九条（非適格合併等により移転を受ける資産等に係る調整勘定の損金算入等に関する経過措置）</w:t>
      </w:r>
    </w:p>
    <w:p>
      <w:r>
        <w:t>新法人税法第六十二条の八第四項及び第七項の規定は、施行日以後に行われる同条第一項に規定する非適格合併等について適用し、施行日前に行われた旧法人税法第六十二条の八第一項に規定する非適格合併等については、なお従前の例による。</w:t>
      </w:r>
    </w:p>
    <w:p>
      <w:pPr>
        <w:pStyle w:val="Heading4"/>
      </w:pPr>
      <w:r>
        <w:t>第二十条（内国法人の中間申告に関する経過措置）</w:t>
      </w:r>
    </w:p>
    <w:p>
      <w:r>
        <w:t>十月新法人税法第七十一条第五項の規定は、平成二十九年十月一日以後に納税義務が成立する中間申告書に係る法人税について適用する。</w:t>
      </w:r>
    </w:p>
    <w:p>
      <w:pPr>
        <w:pStyle w:val="Heading4"/>
      </w:pPr>
      <w:r>
        <w:t>第二十一条（内国法人の確定申告書の提出期限の延長の特例に関する経過措置）</w:t>
      </w:r>
    </w:p>
    <w:p>
      <w:r>
        <w:t>施行日前にされた旧法人税法第七十五条の二第一項の申請であって、この法律の施行の際、同項の提出期限の延長又は同条第六項において準用する旧法人税法第七十五条第三項の却下の処分がされていないものについての処分については、なお従前の例による。</w:t>
      </w:r>
    </w:p>
    <w:p>
      <w:pPr>
        <w:pStyle w:val="Heading5"/>
        <w:ind w:left="440"/>
      </w:pPr>
      <w:r>
        <w:t>２</w:t>
      </w:r>
    </w:p>
    <w:p>
      <w:pPr>
        <w:ind w:left="440"/>
      </w:pPr>
      <w:r>
        <w:t>施行日前にされた旧法人税法第七十五条の二第一項の指定（施行日以後に前項の規定によりなお従前の例によりされた同条第一項の指定を含む。）は、新法人税法第七十五条の二第一項第二号の指定とみなす。</w:t>
      </w:r>
    </w:p>
    <w:p>
      <w:pPr>
        <w:pStyle w:val="Heading4"/>
      </w:pPr>
      <w:r>
        <w:t>第二十二条（内国法人の欠損金の繰戻しによる還付に関する経過措置）</w:t>
      </w:r>
    </w:p>
    <w:p>
      <w:r>
        <w:t>施行日前一年以内に終了した事業年度の所得に対する法人税につき確定申告書を施行日前に提出した内国法人の当該事業年度については、新法人税法第八十条第五項中「当該確定申告書」とあるのは「当該確定申告書の提出と同時」と、「当該各事業年度に係る確定申告書又は当該中間期間（第五項に規定する中間期間をいう。以下この項及び第三項において同じ。）に係る仮決算の中間申告書（第五項に規定する仮決算の中間申告書をいう。以下この項及び第三項において同じ。）」とあるのは「平成二十九年四月三十日まで」と、「欠損金額に係る事業年度」とあるのは「災害損失欠損金額」とあるのは「当該欠損金額」とあるのは「当該災害損失欠損金額」と、「及び第三項において同じ。）に係る事業年度又は中間期間」とあるのは「において同じ。</w:t>
      </w:r>
    </w:p>
    <w:p>
      <w:pPr>
        <w:pStyle w:val="Heading4"/>
      </w:pPr>
      <w:r>
        <w:t>第二十三条（特定株主等によって支配された欠損等連結法人の連結欠損金の繰越しの不適用に関する経過措置）</w:t>
      </w:r>
    </w:p>
    <w:p>
      <w:r>
        <w:t>新法人税法第八十一条の十第一項の規定は、連結親法人が施行日以後に他の者との間に当該他の者による同項に規定する特定支配関係を有することとなる場合における同項に規定する適用連結事業年度前の各連結事業年度において生じた同項に規定する連結欠損金額について適用し、連結親法人が施行日前に他の者との間に当該他の者による旧法人税法第八十一条の十第一項に規定する特定支配関係を有することとなった場合における同項に規定する適用連結事業年度前の各連結事業年度において生じた同項に規定する連結欠損金額については、なお従前の例による。</w:t>
      </w:r>
    </w:p>
    <w:p>
      <w:pPr>
        <w:pStyle w:val="Heading4"/>
      </w:pPr>
      <w:r>
        <w:t>第二十四条（連結中間申告に関する経過措置）</w:t>
      </w:r>
    </w:p>
    <w:p>
      <w:r>
        <w:t>十月新法人税法第八十一条の十九第八項の規定は、平成二十九年十月一日以後に納税義務が成立する連結中間申告書に係る法人税について適用する。</w:t>
      </w:r>
    </w:p>
    <w:p>
      <w:pPr>
        <w:pStyle w:val="Heading4"/>
      </w:pPr>
      <w:r>
        <w:t>第二十五条（連結確定申告書の提出期限の延長の特例に関する経過措置）</w:t>
      </w:r>
    </w:p>
    <w:p>
      <w:r>
        <w:t>施行日前にされた旧法人税法第八十一条の二十四第一項の申請であって、この法律の施行の際、同項の提出期限の延長又は同条第三項において準用する旧法人税法第七十五条第三項の却下の処分がされていないものについての処分については、なお従前の例による。</w:t>
      </w:r>
    </w:p>
    <w:p>
      <w:pPr>
        <w:pStyle w:val="Heading5"/>
        <w:ind w:left="440"/>
      </w:pPr>
      <w:r>
        <w:t>２</w:t>
      </w:r>
    </w:p>
    <w:p>
      <w:pPr>
        <w:ind w:left="440"/>
      </w:pPr>
      <w:r>
        <w:t>施行日前にされた旧法人税法第八十一条の二十四第一項の指定（施行日以後に前項の規定によりなお従前の例によりされた同条第一項の指定を含む。）は、新法人税法第八十一条の二十四第一項第二号の指定とみなす。</w:t>
      </w:r>
    </w:p>
    <w:p>
      <w:pPr>
        <w:pStyle w:val="Heading4"/>
      </w:pPr>
      <w:r>
        <w:t>第二十六条（連結欠損金の繰戻しによる還付に関する経過措置）</w:t>
      </w:r>
    </w:p>
    <w:p>
      <w:r>
        <w:t>施行日前一年以内に終了した連結事業年度の連結所得に対する法人税につき連結確定申告書を施行日前に提出した連結親法人の当該連結事業年度については、新法人税法第八十一条の三十一第五項中「当該連結確定申告書」とあるのは「当該連結確定申告書の提出と同時」と、「当該各連結事業年度に係る連結確定申告書又は当該中間期間（第五項に規定する中間期間をいう。以下この項及び第三項において同じ。）に係る仮決算の連結中間申告書（第五項に規定する仮決算の連結中間申告書をいう。第三項において同じ。）」とあるのは「平成二十九年四月三十日まで」と、「連結欠損金額に係る連結事業年度」とあるのは「災害損失欠損金額」とあるのは「当該連結欠損金額」とあるのは「当該災害損失欠損金額」と、「及び第三項において同じ。）に係る連結事業年度又は中間期間」とあるのは「において同じ。</w:t>
      </w:r>
    </w:p>
    <w:p>
      <w:pPr>
        <w:pStyle w:val="Heading4"/>
      </w:pPr>
      <w:r>
        <w:t>第二十七条（外国法人の中間申告に関する経過措置）</w:t>
      </w:r>
    </w:p>
    <w:p>
      <w:r>
        <w:t>十月新法人税法第百四十四条の三第五項の規定は、平成二十九年十月一日以後に納税義務が成立する中間申告書に係る法人税について適用する。</w:t>
      </w:r>
    </w:p>
    <w:p>
      <w:pPr>
        <w:pStyle w:val="Heading4"/>
      </w:pPr>
      <w:r>
        <w:t>第二十八条（外国法人の確定申告書の提出期限の延長の特例に関する経過措置）</w:t>
      </w:r>
    </w:p>
    <w:p>
      <w:r>
        <w:t>施行日前にされた旧法人税法第百四十四条の八において準用する旧法人税法第七十五条の二第一項の申請であって、この法律の施行の際、同項の提出期限の延長又は同条第六項において準用する旧法人税法第七十五条第三項の却下の処分がされていないものについての処分については、なお従前の例による。</w:t>
      </w:r>
    </w:p>
    <w:p>
      <w:pPr>
        <w:pStyle w:val="Heading5"/>
        <w:ind w:left="440"/>
      </w:pPr>
      <w:r>
        <w:t>２</w:t>
      </w:r>
    </w:p>
    <w:p>
      <w:pPr>
        <w:ind w:left="440"/>
      </w:pPr>
      <w:r>
        <w:t>施行日前にされた旧法人税法第百四十四条の八において準用する旧法人税法第七十五条の二第一項の指定（施行日以後に前項の規定によりなお従前の例によりされた旧法人税法第百四十四条の八において準用する旧法人税法第七十五条の二第一項の指定を含む。）は、新法人税法第百四十四条の八において準用する新法人税法第七十五条の二第一項第二号の指定とみなす。</w:t>
      </w:r>
    </w:p>
    <w:p>
      <w:pPr>
        <w:pStyle w:val="Heading4"/>
      </w:pPr>
      <w:r>
        <w:t>第二十九条（外国法人の欠損金の繰戻しによる還付に関する経過措置）</w:t>
      </w:r>
    </w:p>
    <w:p>
      <w:r>
        <w:t>施行日前一年以内に終了した事業年度の所得に対する法人税につき確定申告書を施行日前に提出した外国法人の当該事業年度については、新法人税法第百四十四条の十三第十一項中「当該確定申告書」とあるのは「当該各事業年度に係る確定申告書又は当該中間期間（第十一項に規定する中間期間をいう。以下第八項までにおいて同じ。）に係る仮決算の中間申告書（第十一項に規定する仮決算の中間申告書をいう。以下第八項までにおいて同じ。）」とあるのは「当該確定申告書の提出と同時」とあるのは「平成二十九年四月三十日まで」と、「欠損金額に係る事業年度」とあるのは「災害損失欠損金額（第十一項」とあるのは「当該欠損金額に」とあるのは「当該災害損失欠損金額（第十一項」と、「同じ。）に係る事業年度又は中間期間」と、「前一年」とあるのは「前一年（当該欠損事業年度に係る確定申告書又は仮決算の中間申告書」とあるのは「同じ。）に」と、「前一年」とあるのは「前一年（当該欠損事業年度に係る確定申告書」と、「欠損金額に係る事業年度」とあるのは「災害損失欠損金額に係る事業年度又は中間期間」と、「前一年」とあるのは「前一年（当該欠損事業年度に係る確定申告書又は仮決算の中間申告書」とあるのは「当該欠損金額に」とあるのは「当該災害損失欠損金額に」と、「前一年」とあるのは「前一年（当該欠損事業年度に係る確定申告書」と、「当該確定申告書」とあるのは「当該各事業年度に係る確定申告書又は当該中間期間に係る仮決算の中間申告書」と、「欠損金額に係る事業年度」とあるのは「災害損失欠損金額に係る事業年度又は中間期間」と、「前一年」とあるのは「前一年（当該欠損事業年度に係る確定申告書又は仮決算の中間申告書」とあるのは「当該確定申告書の提出と同時」とあるのは「平成二十九年四月三十日まで」と、「当該欠損金額に」とあるのは「当該災害損失欠損金額に」と、「前一年」とあるのは「前一年（当該欠損事業年度に係る確定申告書」と、「及び第七項」とあるのは「から第八項までの規定」と、「場合（中間期間において生じた災害損失欠損金額について第一項（同号に係る部分に限る。）の規定の適用を受ける場合には、当該中間期間に係る仮決算の中間申告書を提出した場合）」とあるのは「場合」と、「、第八項中「連続して青色申告書である」とあるのは「連続して」と、「青色申告書である確定申告書（期限後申告書を除く。）をその提出期限までに提出した場合（税務署長においてやむを得ない事情があると認める場合には、当該欠損事業年度の青色申告書である確定申告書をその提出期限後に提出した場合を含む。）」とあるのは「確定申告書を提出した場合（中間期間において生じた災害損失欠損金額について第二項の規定の適用を受ける場合には、当該中間期間に係る仮決算の中間申告書を提出した場合）」と読み替える」とあるのは「読み替える」として、同条（同項に係る部分に限る。）の規定を適用す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則（平成二九年六月二三日法律第七四号）</w:t>
      </w:r>
    </w:p>
    <w:p>
      <w:pPr>
        <w:pStyle w:val="Heading4"/>
      </w:pPr>
      <w:r>
        <w:t>第一条（施行期日）</w:t>
      </w:r>
    </w:p>
    <w:p>
      <w:r>
        <w:t>この法律は、平成三十年四月一日から施行する。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一から三まで</w:t>
      </w:r>
    </w:p>
    <w:p>
      <w:pPr>
        <w:ind w:left="880"/>
      </w:pPr>
      <w:r>
        <w:t>略</w:t>
      </w:r>
    </w:p>
    <w:p>
      <w:pPr>
        <w:pStyle w:val="Heading6"/>
        <w:ind w:left="880"/>
      </w:pPr>
      <w:r>
        <w:t>四</w:t>
      </w:r>
    </w:p>
    <w:p>
      <w:pPr>
        <w:ind w:left="880"/>
      </w:pPr>
      <w:r>
        <w:t>次に掲げる規定</w:t>
      </w:r>
    </w:p>
    <w:p>
      <w:pPr>
        <w:pStyle w:val="Heading6"/>
        <w:ind w:left="880"/>
      </w:pPr>
      <w:r>
        <w:t>五</w:t>
      </w:r>
    </w:p>
    <w:p>
      <w:pPr>
        <w:ind w:left="880"/>
      </w:pPr>
      <w:r>
        <w:t>次に掲げる規定</w:t>
      </w:r>
    </w:p>
    <w:p>
      <w:pPr>
        <w:pStyle w:val="Heading6"/>
        <w:ind w:left="880"/>
      </w:pPr>
      <w:r>
        <w:t>六</w:t>
      </w:r>
    </w:p>
    <w:p>
      <w:pPr>
        <w:ind w:left="880"/>
      </w:pPr>
      <w:r>
        <w:t>次に掲げる規定</w:t>
      </w:r>
    </w:p>
    <w:p>
      <w:pPr>
        <w:pStyle w:val="Heading6"/>
        <w:ind w:left="880"/>
      </w:pPr>
      <w:r>
        <w:t>七</w:t>
      </w:r>
    </w:p>
    <w:p>
      <w:pPr>
        <w:ind w:left="880"/>
      </w:pPr>
      <w:r>
        <w:t>次に掲げる規定</w:t>
      </w:r>
    </w:p>
    <w:p>
      <w:pPr>
        <w:pStyle w:val="Heading6"/>
        <w:ind w:left="880"/>
      </w:pPr>
      <w:r>
        <w:t>八及び九</w:t>
      </w:r>
    </w:p>
    <w:p>
      <w:pPr>
        <w:ind w:left="880"/>
      </w:pPr>
      <w:r>
        <w:t>略</w:t>
      </w:r>
    </w:p>
    <w:p>
      <w:pPr>
        <w:pStyle w:val="Heading6"/>
        <w:ind w:left="880"/>
      </w:pPr>
      <w:r>
        <w:t>十</w:t>
      </w:r>
    </w:p>
    <w:p>
      <w:pPr>
        <w:ind w:left="880"/>
      </w:pPr>
      <w:r>
        <w:t>次に掲げる規定</w:t>
      </w:r>
    </w:p>
    <w:p>
      <w:pPr>
        <w:pStyle w:val="Heading6"/>
        <w:ind w:left="880"/>
      </w:pPr>
      <w:r>
        <w:t>十一</w:t>
      </w:r>
    </w:p>
    <w:p>
      <w:pPr>
        <w:ind w:left="880"/>
      </w:pPr>
      <w:r>
        <w:t>略</w:t>
      </w:r>
    </w:p>
    <w:p>
      <w:pPr>
        <w:pStyle w:val="Heading6"/>
        <w:ind w:left="880"/>
      </w:pPr>
      <w:r>
        <w:t>十二</w:t>
      </w:r>
    </w:p>
    <w:p>
      <w:pPr>
        <w:ind w:left="880"/>
      </w:pPr>
      <w:r>
        <w:t>次に掲げる規定</w:t>
      </w:r>
    </w:p>
    <w:p>
      <w:pPr>
        <w:pStyle w:val="Heading6"/>
        <w:ind w:left="880"/>
      </w:pPr>
      <w:r>
        <w:t>十三から二十二まで</w:t>
      </w:r>
    </w:p>
    <w:p>
      <w:pPr>
        <w:ind w:left="880"/>
      </w:pPr>
      <w:r>
        <w:t>略</w:t>
      </w:r>
    </w:p>
    <w:p>
      <w:pPr>
        <w:pStyle w:val="Heading4"/>
      </w:pPr>
      <w:r>
        <w:t>第十九条（法人税法の一部改正に伴う経過措置の原則）</w:t>
      </w:r>
    </w:p>
    <w:p>
      <w:r>
        <w:t>この附則に別段の定めがあるものを除き、第二条の規定による改正後の法人税法（以下「新法人税法」という。）の規定は、法人（人格のない社団等を含む。以下同じ。）の施行日以後に終了する事業年度の所得に対する法人税及び連結法人の施行日以後に終了する連結事業年度の連結所得に対する法人税について適用し、法人の施行日前に終了した事業年度の所得に対する法人税及び連結法人の施行日前に終了した連結事業年度の連結所得に対する法人税については、なお従前の例による。</w:t>
      </w:r>
    </w:p>
    <w:p>
      <w:pPr>
        <w:pStyle w:val="Heading4"/>
      </w:pPr>
      <w:r>
        <w:t>第二十条（適格合併等の定義に関する経過措置）</w:t>
      </w:r>
    </w:p>
    <w:p>
      <w:r>
        <w:t>新法人税法第二条第十二号の八、第十二号の十一、第十二号の十四及び第十二号の十六から第十二号の十八までの規定は、施行日以後に行われる合併、分割、現物出資、株式交換等及び株式移転について適用し、施行日前に行われた合併、分割、現物出資、株式交換等及び株式移転については、なお従前の例による。</w:t>
      </w:r>
    </w:p>
    <w:p>
      <w:pPr>
        <w:pStyle w:val="Heading4"/>
      </w:pPr>
      <w:r>
        <w:t>第二十一条（外国法人に係る恒久的施設の定義に関する経過措置）</w:t>
      </w:r>
    </w:p>
    <w:p>
      <w:r>
        <w:t>新法人税法第二条第十二号の十九の規定は、外国法人の平成三十一年一月一日以後に開始する事業年度の所得に対する法人税について適用し、外国法人の同日前に開始した事業年度の所得に対する法人税については、なお従前の例による。</w:t>
      </w:r>
    </w:p>
    <w:p>
      <w:pPr>
        <w:pStyle w:val="Heading5"/>
        <w:ind w:left="440"/>
      </w:pPr>
      <w:r>
        <w:t>２</w:t>
      </w:r>
    </w:p>
    <w:p>
      <w:pPr>
        <w:ind w:left="440"/>
      </w:pPr>
      <w:r>
        <w:t>前項の規定により新法人税法第二条第十二号の十九の規定の適用がある場合における旧恒久的施設を有していた外国法人（平成三十年十二月三十一日において第二条の規定による改正前の法人税法（以下「旧法人税法」という。）第二条第十二号の十九に規定する恒久的施設（以下この項において「旧恒久的施設」という。）を有していた外国法人であって、新法人税法第二条第十二号の十九に規定する恒久的施設（以下この項及び次項において「新恒久的施設」という。）に該当するものを有していなかったものをいう。）又は旧恒久的施設を有していなかった外国法人（同日において旧恒久的施設を有していなかった外国法人であって、新恒久的施設に該当するものを有していたものをいう。次項において同じ。）に係る法人税法、地方法人税法及び租税特別措置法の規定の適用については、次の表の上欄に掲げる規定中同表の中欄に掲げる字句は、同表の下欄に掲げる字句とする。</w:t>
      </w:r>
    </w:p>
    <w:p>
      <w:pPr>
        <w:pStyle w:val="Heading5"/>
        <w:ind w:left="440"/>
      </w:pPr>
      <w:r>
        <w:t>３</w:t>
      </w:r>
    </w:p>
    <w:p>
      <w:pPr>
        <w:ind w:left="440"/>
      </w:pPr>
      <w:r>
        <w:t>第一項の規定により新法人税法第二条第十二号の十九の規定の適用がある場合において、旧恒久的施設を有していなかった外国法人が平成三十一年一月一日において新恒久的施設を有することとなったときにおける当該旧恒久的施設を有していなかった外国法人の同日前に発行した割引債（租税特別措置法第四十一条の十二の二第六項第一号に規定する割引債をいう。以下この項において同じ。）の償還差益（租税特別措置法第六十七条の十七第四項に規定する償還差益をいう。以下この項において同じ。）のうち、当該新恒久的施設を通じて行う事業に係るものとして政令で定めるものについては、租税特別措置法第六十七条の十七第四項の規定により法人税法第百三十八条第一項第二号に掲げる国内源泉所得とみなされる割引債の償還差益に該当しないものとみなして、同法その他法人税に関する法令の規定を適用する。</w:t>
      </w:r>
    </w:p>
    <w:p>
      <w:pPr>
        <w:pStyle w:val="Heading5"/>
        <w:ind w:left="440"/>
      </w:pPr>
      <w:r>
        <w:t>４</w:t>
      </w:r>
    </w:p>
    <w:p>
      <w:pPr>
        <w:ind w:left="440"/>
      </w:pPr>
      <w:r>
        <w:t>前二項に定めるもののほか、第一項の規定により新法人税法第二条第十二号の十九の規定の適用がある場合における法人税に関する法令の規定の適用に関し必要な事項は、政令で定める。</w:t>
      </w:r>
    </w:p>
    <w:p>
      <w:pPr>
        <w:pStyle w:val="Heading4"/>
      </w:pPr>
      <w:r>
        <w:t>第二十二条（配当等の額とみなす金額に関する経過措置）</w:t>
      </w:r>
    </w:p>
    <w:p>
      <w:r>
        <w:t>新法人税法第二十四条第三項の規定は、施行日以後に行われる合併及び分割型分割について適用する。</w:t>
      </w:r>
    </w:p>
    <w:p>
      <w:pPr>
        <w:pStyle w:val="Heading4"/>
      </w:pPr>
      <w:r>
        <w:t>第二十三条（分配時調整外国税相当額の損金不算入に関する経過措置）</w:t>
      </w:r>
    </w:p>
    <w:p>
      <w:r>
        <w:t>新法人税法第四十一条の二の規定は、内国法人が令和二年一月一日以後に支払を受ける集団投資信託の収益の分配に係る所得税の額に係る新法人税法第六十九条の二第一項に規定する分配時調整外国税相当額について適用する。</w:t>
      </w:r>
    </w:p>
    <w:p>
      <w:pPr>
        <w:pStyle w:val="Heading4"/>
      </w:pPr>
      <w:r>
        <w:t>第二十四条（交換により取得した資産の圧縮額の損金算入に関する経過措置）</w:t>
      </w:r>
    </w:p>
    <w:p>
      <w:r>
        <w:t>新法人税法第五十条第一項の規定は、法人が附則第一条第十号に定める日以後に行う同項の交換について適用し、法人が同日前に行った旧法人税法第五十条第一項の交換については、なお従前の例による。</w:t>
      </w:r>
    </w:p>
    <w:p>
      <w:pPr>
        <w:pStyle w:val="Heading4"/>
      </w:pPr>
      <w:r>
        <w:t>第二十五条（法人の返品調整引当金に関する経過措置）</w:t>
      </w:r>
    </w:p>
    <w:p>
      <w:r>
        <w:t>この法律の施行の際現に旧法人税法第五十三条第一項に規定する対象事業（以下この項及び第四項において「対象事業」という。）を営む法人（この法律の施行の際現に営まれている対象事業につき施行日以後に移転を受ける法人を含む。以下この項及び第四項において「経過措置法人」という。）の施行日以後に終了する事業年度（令和十二年三月三十一日以前に開始する事業年度に限る。）の所得の金額（経過措置法人以外の法人で施行日の属する事業年度の施行日前の期間内に対象事業を移転する同条第四項に規定する適格分割等を行ったものの当該事業年度の所得の金額を含む。）の計算については、同条（旧法人税法第百四十二条第二項の規定により準じて計算する場合を含む。次項から第四項までにおいて同じ。）の規定は、なおその効力を有する。</w:t>
      </w:r>
    </w:p>
    <w:p>
      <w:pPr>
        <w:pStyle w:val="Heading5"/>
        <w:ind w:left="440"/>
      </w:pPr>
      <w:r>
        <w:t>２</w:t>
      </w:r>
    </w:p>
    <w:p>
      <w:pPr>
        <w:ind w:left="440"/>
      </w:pPr>
      <w:r>
        <w:t>前項の規定によりなおその効力を有するものとされる旧法人税法第五十三条第一項の規定により法人の令和十二年四月一日以後最初に開始する事業年度の前事業年度の所得の金額の計算上損金の額に算入された同項に規定する返品調整引当金勘定の金額は、当該最初に開始する事業年度の所得の金額の計算上、益金の額に算入する。</w:t>
      </w:r>
    </w:p>
    <w:p>
      <w:pPr>
        <w:pStyle w:val="Heading5"/>
        <w:ind w:left="440"/>
      </w:pPr>
      <w:r>
        <w:t>３</w:t>
      </w:r>
    </w:p>
    <w:p>
      <w:pPr>
        <w:ind w:left="440"/>
      </w:pPr>
      <w:r>
        <w:t>第一項の規定によりなおその効力を有するものとされる旧法人税法第五十三条第六項に規定する合併法人等の令和十二年四月一日以後に開始する事業年度において当該合併法人等が同項の規定により引継ぎを受けた返品調整引当金勘定の金額又は同条第四項に規定する期中返品調整引当金勘定の金額は、当該事業年度の所得の金額の計算上、益金の額に算入する。</w:t>
      </w:r>
    </w:p>
    <w:p>
      <w:pPr>
        <w:pStyle w:val="Heading5"/>
        <w:ind w:left="440"/>
      </w:pPr>
      <w:r>
        <w:t>４</w:t>
      </w:r>
    </w:p>
    <w:p>
      <w:pPr>
        <w:ind w:left="440"/>
      </w:pPr>
      <w:r>
        <w:t>旧法人税法第五十三条第一項の規定により施行日前に対象事業を営んでいた法人（経過措置法人を除く。）の施行日の属する事業年度の前事業年度の所得の金額の計算上損金の額に算入された同項に規定する返品調整引当金勘定の金額その他これに準ずるものとして政令で定める金額は、施行日の属する事業年度の所得の金額の計算上、益金の額に算入する。</w:t>
      </w:r>
    </w:p>
    <w:p>
      <w:pPr>
        <w:pStyle w:val="Heading5"/>
        <w:ind w:left="440"/>
      </w:pPr>
      <w:r>
        <w:t>５</w:t>
      </w:r>
    </w:p>
    <w:p>
      <w:pPr>
        <w:ind w:left="440"/>
      </w:pPr>
      <w:r>
        <w:t>前各項の規定の適用に関し必要な事項は、政令で定める。</w:t>
      </w:r>
    </w:p>
    <w:p>
      <w:pPr>
        <w:pStyle w:val="Heading4"/>
      </w:pPr>
      <w:r>
        <w:t>第二十六条（有価証券の譲渡益又は譲渡損の益金又は損金算入に関する経過措置）</w:t>
      </w:r>
    </w:p>
    <w:p>
      <w:r>
        <w:t>新法人税法第六十一条の二第二項及び第九項の規定は、施行日以後に行われる合併及び株式交換について適用し、施行日前に行われた合併及び株式交換については、なお従前の例による。</w:t>
      </w:r>
    </w:p>
    <w:p>
      <w:pPr>
        <w:pStyle w:val="Heading4"/>
      </w:pPr>
      <w:r>
        <w:t>第二十七条（合併及び分割による資産等の時価による譲渡に関する経過措置）</w:t>
      </w:r>
    </w:p>
    <w:p>
      <w:r>
        <w:t>新法人税法第六十二条第一項の規定は、施行日以後に行われる合併及び分割について適用し、施行日前に行われた合併及び分割については、なお従前の例による。</w:t>
      </w:r>
    </w:p>
    <w:p>
      <w:pPr>
        <w:pStyle w:val="Heading4"/>
      </w:pPr>
      <w:r>
        <w:t>第二十八条（長期割賦販売等に係る収益及び費用の帰属事業年度に関する経過措置）</w:t>
      </w:r>
    </w:p>
    <w:p>
      <w:r>
        <w:t>施行日前に旧法人税法第六十三条第六項に規定する長期割賦販売等（以下この条において「長期割賦販売等」という。）に該当する旧法人税法第六十三条第一項に規定する資産の販売等（新法人税法第六十三条第一項に規定するリース譲渡を除く。以下この条において「特定資産の販売等」という。）を行った法人（施行日前に行われた長期割賦販売等に該当する特定資産の販売等に係る契約の移転を受けた法人を含む。）の施行日以後に終了する事業年度（令和五年三月三十一日以前に開始する事業年度に限る。次項第一号において「経過措置事業年度」という。）の所得の金額の計算については、旧法人税法第六十三条（特定資産の販売等に係る部分に限るものとし、旧法人税法第百四十二条第二項の規定により準じて計算する場合を含む。）の規定は、なおその効力を有する。</w:t>
      </w:r>
    </w:p>
    <w:p>
      <w:pPr>
        <w:pStyle w:val="Heading5"/>
        <w:ind w:left="440"/>
      </w:pPr>
      <w:r>
        <w:t>２</w:t>
      </w:r>
    </w:p>
    <w:p>
      <w:pPr>
        <w:ind w:left="440"/>
      </w:pPr>
      <w:r>
        <w:t>前項の規定によりなおその効力を有するものとされる旧法人税法（第一号及び次項において「旧効力法人税法」という。）第六十三条第一項本文（旧法人税法第百四十二条第二項の規定により準じて計算する場合を含む。次項において同じ。）の規定の適用を受ける法人の長期割賦販売等に該当する特定資産の販売等に係る収益の額及び費用の額が次の各号に掲げる場合に該当する場合には、当該収益の額及び費用の額（当該各号に定める事業年度開始の日前に開始した各事業年度の所得の金額又は同日前に開始した各連結事業年度の連結所得の金額の計算上益金の額及び損金の額に算入されるものを除く。次項においてそれぞれ「未計上収益額」及び「未計上費用額」という。）は、当該各号に定める事業年度（次項及び第四項において「基準事業年度」という。）の所得の金額の計算上、益金の額及び損金の額に算入する。</w:t>
      </w:r>
    </w:p>
    <w:p>
      <w:pPr>
        <w:pStyle w:val="Heading6"/>
        <w:ind w:left="880"/>
      </w:pPr>
      <w:r>
        <w:t>一</w:t>
      </w:r>
    </w:p>
    <w:p>
      <w:pPr>
        <w:ind w:left="880"/>
      </w:pPr>
      <w:r>
        <w:t>当該特定資産の販売等に係る収益の額及び費用の額につき経過措置事業年度の確定した決算（新法人税法第七十二条第一項又は第百四十四条の四第一項若しくは第二項に規定する期間について新法人税法第七十二条第一項各号又は第百四十四条の四第一項各号若しくは第二項各号に掲げる事項を記載した中間申告書を提出する場合には、その期間に係る決算）において旧効力法人税法第六十三条第一項に規定する延払基準の方法により経理しなかった場合</w:t>
      </w:r>
    </w:p>
    <w:p>
      <w:pPr>
        <w:pStyle w:val="Heading6"/>
        <w:ind w:left="880"/>
      </w:pPr>
      <w:r>
        <w:t>二</w:t>
      </w:r>
    </w:p>
    <w:p>
      <w:pPr>
        <w:ind w:left="880"/>
      </w:pPr>
      <w:r>
        <w:t>当該特定資産の販売等に係る収益の額及び費用の額のうち、令和五年三月三十一日以前に開始した各事業年度の所得の金額又は同日以前に開始した各連結事業年度の連結所得の金額の計算上益金の額及び損金の額に算入されなかったものがある場合</w:t>
      </w:r>
    </w:p>
    <w:p>
      <w:pPr>
        <w:pStyle w:val="Heading5"/>
        <w:ind w:left="440"/>
      </w:pPr>
      <w:r>
        <w:t>３</w:t>
      </w:r>
    </w:p>
    <w:p>
      <w:pPr>
        <w:ind w:left="440"/>
      </w:pPr>
      <w:r>
        <w:t>旧効力法人税法第六十三条第一項本文の規定の適用を受ける法人の長期割賦販売等に該当する特定資産の販売等に係る収益の額及び費用の額が前項各号に掲げる場合に該当する場合において、当該特定資産の販売等に係る未計上収益額が当該特定資産の販売等に係る未計上費用額を超えるときは、同項の規定にかかわらず、第一号に掲げる金額（解散若しくは事業の全部の廃止若しくは譲渡（適格分割による分割承継法人への譲渡その他の政令で定めるものを除く。）の日の属する事業年度、清算中の事業年度又は被合併法人の合併（適格合併を除く。）の日の前日の属する事業年度、普通法人又は協同組合等が公益法人等に該当することとなる場合におけるその該当することとなる日の前日の属する事業年度及び同号に掲げる金額が第二号に掲げる金額を超える事業年度にあっては、同号に掲げる金額）を、基準事業年度以後の各事業年度の所得の金額の計算上、益金の額及び損金の額に算入する。</w:t>
      </w:r>
    </w:p>
    <w:p>
      <w:pPr>
        <w:pStyle w:val="Heading6"/>
        <w:ind w:left="880"/>
      </w:pPr>
      <w:r>
        <w:t>一</w:t>
      </w:r>
    </w:p>
    <w:p>
      <w:pPr>
        <w:ind w:left="880"/>
      </w:pPr>
      <w:r>
        <w:t>当該未計上収益額及び未計上費用額を百二十で除し、これに当該事業年度の月数を乗じて計算した金額</w:t>
      </w:r>
    </w:p>
    <w:p>
      <w:pPr>
        <w:pStyle w:val="Heading6"/>
        <w:ind w:left="880"/>
      </w:pPr>
      <w:r>
        <w:t>二</w:t>
      </w:r>
    </w:p>
    <w:p>
      <w:pPr>
        <w:ind w:left="880"/>
      </w:pPr>
      <w:r>
        <w:t>イに掲げる金額からロに掲げる金額を控除した金額</w:t>
      </w:r>
    </w:p>
    <w:p>
      <w:pPr>
        <w:pStyle w:val="Heading5"/>
        <w:ind w:left="440"/>
      </w:pPr>
      <w:r>
        <w:t>４</w:t>
      </w:r>
    </w:p>
    <w:p>
      <w:pPr>
        <w:ind w:left="440"/>
      </w:pPr>
      <w:r>
        <w:t>前項の規定は、基準事業年度の確定申告書（基準事業年度の中間申告書で新法人税法第七十二条第一項各号又は第百四十四条の四第一項各号若しくは第二項各号に掲げる事項を記載したものを提出する場合には、その中間申告書。次項において同じ。）に前項の規定により益金の額及び損金の額に算入される金額の申告の記載がある場合に限り、適用する。</w:t>
      </w:r>
    </w:p>
    <w:p>
      <w:pPr>
        <w:pStyle w:val="Heading5"/>
        <w:ind w:left="440"/>
      </w:pPr>
      <w:r>
        <w:t>５</w:t>
      </w:r>
    </w:p>
    <w:p>
      <w:pPr>
        <w:ind w:left="440"/>
      </w:pPr>
      <w:r>
        <w:t>税務署長は、前項の記載がない確定申告書の提出があった場合においても、その記載がなかったことについてやむを得ない事情があると認めるときは、第三項の規定を適用することができる。</w:t>
      </w:r>
    </w:p>
    <w:p>
      <w:pPr>
        <w:pStyle w:val="Heading5"/>
        <w:ind w:left="440"/>
      </w:pPr>
      <w:r>
        <w:t>６</w:t>
      </w:r>
    </w:p>
    <w:p>
      <w:pPr>
        <w:ind w:left="440"/>
      </w:pPr>
      <w:r>
        <w:t>第三項第一号の月数は、暦に従って計算し、一月に満たない端数を生じたときは、これを切り捨てる。</w:t>
      </w:r>
    </w:p>
    <w:p>
      <w:pPr>
        <w:pStyle w:val="Heading5"/>
        <w:ind w:left="440"/>
      </w:pPr>
      <w:r>
        <w:t>７</w:t>
      </w:r>
    </w:p>
    <w:p>
      <w:pPr>
        <w:ind w:left="440"/>
      </w:pPr>
      <w:r>
        <w:t>適格合併、適格分割、適格現物出資又は適格現物分配により長期割賦販売等に該当する特定資産の販売等に係る契約の移転があった場合における当該特定資産の販売等に係る収益の額及び費用の額の処理の特例その他第一項から第三項までの規定の適用に関し必要な事項は、政令で定める。</w:t>
      </w:r>
    </w:p>
    <w:p>
      <w:pPr>
        <w:pStyle w:val="Heading4"/>
      </w:pPr>
      <w:r>
        <w:t>第二十九条（外国税額の控除に関する経過措置）</w:t>
      </w:r>
    </w:p>
    <w:p>
      <w:r>
        <w:t>新法人税法第六十九条第七項の規定は、内国法人の平成三十一年一月一日以後に開始する事業年度の所得に対する法人税について適用し、内国法人の同日前に開始した事業年度の所得に対する法人税については、なお従前の例による。</w:t>
      </w:r>
    </w:p>
    <w:p>
      <w:pPr>
        <w:pStyle w:val="Heading4"/>
      </w:pPr>
      <w:r>
        <w:t>第三十条（分配時調整外国税相当額の控除に関する経過措置）</w:t>
      </w:r>
    </w:p>
    <w:p>
      <w:r>
        <w:t>新法人税法第六十九条の二の規定は、内国法人が令和二年一月一日以後に支払を受ける集団投資信託の収益の分配に係る同条第一項に規定する分配時調整外国税相当額について適用する。</w:t>
      </w:r>
    </w:p>
    <w:p>
      <w:pPr>
        <w:pStyle w:val="Heading4"/>
      </w:pPr>
      <w:r>
        <w:t>第三十一条（電子情報処理組織による内国法人の各事業年度の所得に対する法人税の申告の特例に関する経過措置）</w:t>
      </w:r>
    </w:p>
    <w:p>
      <w:r>
        <w:t>新法人税法第二編第一章第三節第二款の二の規定は、内国法人の令和二年四月一日以後に開始する事業年度の所得に対する法人税について適用する。</w:t>
      </w:r>
    </w:p>
    <w:p>
      <w:pPr>
        <w:pStyle w:val="Heading4"/>
      </w:pPr>
      <w:r>
        <w:t>第三十二条（連結事業年度における返品調整引当金に関する経過措置）</w:t>
      </w:r>
    </w:p>
    <w:p>
      <w:r>
        <w:t>連結法人の施行日以後に終了する連結事業年度（令和十二年三月三十一日以前に開始する連結事業年度に限る。）の連結所得の金額の計算については、新法人税法第八十一条の三第一項中「（各事業年度の所得の金額の計算）の規定」とあるのは、「（各事業年度の所得の金額の計算）の規定及び所得税法等の一部を改正する法律（平成三十年法律第七号）附則第二十五条第一項（法人の返品調整引当金に関する経過措置）の規定によりなおその効力を有するものとされる同法第二条の規定による改正前の法人税法第五十三条（返品調整引当金）の規定」とする。</w:t>
      </w:r>
    </w:p>
    <w:p>
      <w:pPr>
        <w:pStyle w:val="Heading5"/>
        <w:ind w:left="440"/>
      </w:pPr>
      <w:r>
        <w:t>２</w:t>
      </w:r>
    </w:p>
    <w:p>
      <w:pPr>
        <w:ind w:left="440"/>
      </w:pPr>
      <w:r>
        <w:t>連結法人の連結事業年度の期間を新法人税法第二十二条第一項の事業年度として附則第二十五条第二項から第四項までの規定により当該事業年度の所得の金額を計算するものとした場合に益金の額となる金額は、新法人税法第八十一条の三第一項に規定する個別益金額に含まれるものとする。</w:t>
      </w:r>
    </w:p>
    <w:p>
      <w:pPr>
        <w:pStyle w:val="Heading4"/>
      </w:pPr>
      <w:r>
        <w:t>第三十三条（連結事業年度における長期割賦販売等に係る収益及び費用の帰属事業年度に関する経過措置）</w:t>
      </w:r>
    </w:p>
    <w:p>
      <w:r>
        <w:t>連結法人の施行日以後に終了する連結事業年度（令和五年三月三十一日以前に開始する連結事業年度に限る。）の連結所得の金額の計算については、新法人税法第八十一条の三第一項中「（各事業年度の所得の金額の計算）の規定」とあるのは、「（各事業年度の所得の金額の計算）の規定及び所得税法等の一部を改正する法律（平成三十年法律第七号）附則第二十八条第一項（長期割賦販売等に係る収益及び費用の帰属事業年度に関する経過措置）の規定によりなおその効力を有するものとされる同法第二条の規定による改正前の法人税法第六十三条（長期割賦販売等に係る収益及び費用の帰属事業年度）の規定」とする。</w:t>
      </w:r>
    </w:p>
    <w:p>
      <w:pPr>
        <w:pStyle w:val="Heading5"/>
        <w:ind w:left="440"/>
      </w:pPr>
      <w:r>
        <w:t>２</w:t>
      </w:r>
    </w:p>
    <w:p>
      <w:pPr>
        <w:ind w:left="440"/>
      </w:pPr>
      <w:r>
        <w:t>連結法人の連結事業年度の期間を新法人税法第二十二条第一項の事業年度として附則第二十八条第二項又は第三項の規定により当該事業年度の所得の金額を計算するものとした場合に益金の額又は損金の額となる金額は、新法人税法第八十一条の三第一項に規定する個別益金額又は個別損金額に含まれるものとする。</w:t>
      </w:r>
    </w:p>
    <w:p>
      <w:pPr>
        <w:pStyle w:val="Heading4"/>
      </w:pPr>
      <w:r>
        <w:t>第三十四条（連結事業年度における分配時調整外国税相当額の損金不算入に関する経過措置）</w:t>
      </w:r>
    </w:p>
    <w:p>
      <w:r>
        <w:t>新法人税法第八十一条の八の二の規定は、連結法人が令和二年一月一日以後に支払を受ける集団投資信託の収益の分配に係る所得税の額に係る新法人税法第八十一条の十五の二第一項に規定する分配時調整外国税相当額について適用する。</w:t>
      </w:r>
    </w:p>
    <w:p>
      <w:pPr>
        <w:pStyle w:val="Heading4"/>
      </w:pPr>
      <w:r>
        <w:t>第三十五条（連結事業年度における分配時調整外国税相当額の控除に関する経過措置）</w:t>
      </w:r>
    </w:p>
    <w:p>
      <w:r>
        <w:t>新法人税法第八十一条の十五の二の規定は、連結法人が令和二年一月一日以後に支払を受ける集団投資信託の収益の分配に係る同条第一項に規定する分配時調整外国税相当額について適用する。</w:t>
      </w:r>
    </w:p>
    <w:p>
      <w:pPr>
        <w:pStyle w:val="Heading4"/>
      </w:pPr>
      <w:r>
        <w:t>第三十六条（電子情報処理組織による連結親法人の各連結事業年度の連結所得に対する法人税の申告の特例に関する経過措置）</w:t>
      </w:r>
    </w:p>
    <w:p>
      <w:r>
        <w:t>新法人税法第二編第一章の二第三節第二款の二の規定は、連結親法人の令和二年四月一日以後に開始する連結事業年度の連結所得に対する法人税について適用する。</w:t>
      </w:r>
    </w:p>
    <w:p>
      <w:pPr>
        <w:pStyle w:val="Heading4"/>
      </w:pPr>
      <w:r>
        <w:t>第三十七条（連結子法人の個別帰属額等の届出に関する経過措置）</w:t>
      </w:r>
    </w:p>
    <w:p>
      <w:r>
        <w:t>新法人税法第八十一条の二十五第二項の規定は、令和二年四月一日以後に終了する連結事業年度に係る同条第一項に規定する個別帰属額等を記載した書類について適用する。</w:t>
      </w:r>
    </w:p>
    <w:p>
      <w:pPr>
        <w:pStyle w:val="Heading5"/>
        <w:ind w:left="440"/>
      </w:pPr>
      <w:r>
        <w:t>２</w:t>
      </w:r>
    </w:p>
    <w:p>
      <w:pPr>
        <w:ind w:left="440"/>
      </w:pPr>
      <w:r>
        <w:t>新法人税法第八十一条の二十五第三項及び第四項の規定は、令和二年四月一日以後に同条第一項に規定する個別帰属額等に異動があった場合におけるその異動に係る同条第三項に規定する書類について適用し、同日前に旧法人税法第八十一条の二十五第一項に規定する個別帰属額等に異動があった場合におけるその異動に係る同条第二項に規定する書類については、なお従前の例による。</w:t>
      </w:r>
    </w:p>
    <w:p>
      <w:pPr>
        <w:pStyle w:val="Heading4"/>
      </w:pPr>
      <w:r>
        <w:t>第三十八条（外国法人に係る租税条約に異なる定めがある場合の国内源泉所得に関する経過措置）</w:t>
      </w:r>
    </w:p>
    <w:p>
      <w:r>
        <w:t>新法人税法第百三十九条第二項の規定は、外国法人の平成三十一年一月一日以後に開始する事業年度の所得に対する法人税について適用し、外国法人の同日前に開始した事業年度の所得に対する法人税については、なお従前の例による。</w:t>
      </w:r>
    </w:p>
    <w:p>
      <w:pPr>
        <w:pStyle w:val="Heading4"/>
      </w:pPr>
      <w:r>
        <w:t>第三十九条（外国法人に係る分配時調整外国税相当額の損金不算入に関する経過措置）</w:t>
      </w:r>
    </w:p>
    <w:p>
      <w:r>
        <w:t>新法人税法第百四十二条の六の二の規定は、恒久的施設を有する外国法人が令和二年一月一日以後に支払を受ける集団投資信託の収益の分配に係る所得税の額に係る新法人税法第百四十四条の二の二第一項に規定する分配時調整外国税相当額について適用する。</w:t>
      </w:r>
    </w:p>
    <w:p>
      <w:pPr>
        <w:pStyle w:val="Heading4"/>
      </w:pPr>
      <w:r>
        <w:t>第四十条（外国法人に係る分配時調整外国税相当額の控除に関する経過措置）</w:t>
      </w:r>
    </w:p>
    <w:p>
      <w:r>
        <w:t>新法人税法第百四十四条の二の二の規定は、恒久的施設を有する外国法人が令和二年一月一日以後に支払を受ける集団投資信託の収益の分配に係る同条第一項に規定する分配時調整外国税相当額について適用する。</w:t>
      </w:r>
    </w:p>
    <w:p>
      <w:pPr>
        <w:pStyle w:val="Heading4"/>
      </w:pPr>
      <w:r>
        <w:t>第四十一条（代表者等の自署押印に関する経過措置）</w:t>
      </w:r>
    </w:p>
    <w:p>
      <w:r>
        <w:t>新法人税法第百五十一条の規定は、外国法人の施行日以後に終了する事業年度の確定申告書、外国法人の施行日以後に納税義務が成立する中間申告書に係る法人税の中間申告書並びに外国法人の確定申告書及び中間申告書に係る修正申告書で外国法人が施行日以後に提出するものについて適用する。</w:t>
      </w:r>
    </w:p>
    <w:p>
      <w:pPr>
        <w:pStyle w:val="Heading5"/>
        <w:ind w:left="440"/>
      </w:pPr>
      <w:r>
        <w:t>２</w:t>
      </w:r>
    </w:p>
    <w:p>
      <w:pPr>
        <w:ind w:left="440"/>
      </w:pPr>
      <w:r>
        <w:t>法人の施行日前に終了した事業年度の確定申告書（令和三年四月一日以後に提出するものを除く。）、法人の施行日前に納税義務が成立した中間申告書に係る法人税の中間申告書、連結法人の施行日前に終了した連結事業年度の連結確定申告書（令和三年四月一日以後に提出するものを除く。）及び連結法人の施行日前に納税義務が成立した連結中間申告書に係る法人税の連結中間申告書並びにこれらの申告書に係る修正申告書で法人が施行日前に提出したもの並びに連結法人の施行日前に終了した連結事業年度の旧法人税法第八十一条の二十五第一項に規定する個別帰属額等を記載した同項に規定する書類（施行日前に同項に規定する個別帰属額等に異動があった場合におけるその異動に係る同条第二項に規定する書類を含むものとし、令和三年四月一日以後に提出するものを除く。）に係る旧法人税法第百五十一条第一項から第四項までの規定による自署及び押印については、なお従前の例によ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6"/>
        <w:ind w:left="880"/>
      </w:pPr>
      <w:r>
        <w:t>一～十三</w:t>
      </w:r>
    </w:p>
    <w:p>
      <w:pPr>
        <w:ind w:left="880"/>
      </w:pPr>
      <w:r>
        <w:t>略</w:t>
      </w:r>
    </w:p>
    <w:p>
      <w:pPr>
        <w:pStyle w:val="Heading6"/>
        <w:ind w:left="880"/>
      </w:pPr>
      <w:r>
        <w:t>十四</w:t>
      </w:r>
    </w:p>
    <w:p>
      <w:pPr>
        <w:ind w:left="880"/>
      </w:pPr>
      <w:r>
        <w:t>次に掲げる規定</w:t>
      </w:r>
    </w:p>
    <w:p>
      <w:pPr>
        <w:pStyle w:val="Heading6"/>
        <w:ind w:left="880"/>
      </w:pPr>
      <w:r>
        <w:t>十五から十七まで</w:t>
      </w:r>
    </w:p>
    <w:p>
      <w:pPr>
        <w:ind w:left="880"/>
      </w:pPr>
      <w:r>
        <w:t>略</w:t>
      </w:r>
    </w:p>
    <w:p>
      <w:pPr>
        <w:pStyle w:val="Heading4"/>
      </w:pPr>
      <w:r>
        <w:t>第十二条（法人税法の一部改正に伴う経過措置の原則）</w:t>
      </w:r>
    </w:p>
    <w:p>
      <w:r>
        <w:t>この附則に別段の定めがあるものを除き、第二条の規定による改正後の法人税法（以下「新法人税法」という。）の規定は、法人（人格のない社団等を含む。以下同じ。）の施行日以後に終了する事業年度の所得に対する法人税及び連結法人の施行日以後に終了する連結事業年度の連結所得に対する法人税について適用し、法人の施行日前に終了した事業年度の所得に対する法人税及び連結法人の施行日前に終了した連結事業年度の連結所得に対する法人税については、なお従前の例による。</w:t>
      </w:r>
    </w:p>
    <w:p>
      <w:pPr>
        <w:pStyle w:val="Heading4"/>
      </w:pPr>
      <w:r>
        <w:t>第十三条（適格合併等の定義に関する経過措置）</w:t>
      </w:r>
    </w:p>
    <w:p>
      <w:r>
        <w:t>新法人税法第二条第十二号の八、第十二号の十一及び第十二号の十七の規定は、施行日以後に行われる合併、分割及び株式交換について適用し、施行日前に行われた合併、分割及び株式交換については、なお従前の例による。</w:t>
      </w:r>
    </w:p>
    <w:p>
      <w:pPr>
        <w:pStyle w:val="Heading4"/>
      </w:pPr>
      <w:r>
        <w:t>第十四条（課税所得の範囲の変更等に関する経過措置）</w:t>
      </w:r>
    </w:p>
    <w:p>
      <w:r>
        <w:t>新法人税法第十条の三第一項及び第二項の規定は、施行日後に公益法人等に該当することとなる普通法人及び協同組合等について適用し、施行日以前に公益法人等に該当することとなった第二条の規定による改正前の法人税法（以下「旧法人税法」という。）第十条の三第一項に規定する特定普通法人等（附則第十八条及び第百六条において「特定普通法人等」という。）については、なお従前の例による。</w:t>
      </w:r>
    </w:p>
    <w:p>
      <w:pPr>
        <w:pStyle w:val="Heading4"/>
      </w:pPr>
      <w:r>
        <w:t>第十五条（みなし事業年度に関する経過措置）</w:t>
      </w:r>
    </w:p>
    <w:p>
      <w:r>
        <w:t>新法人税法第十四条第二項の規定は、新法人税法第四条の二に規定する他の内国法人が施行日以後に新法人税法第十四条第一項第六号又は第七号に掲げる場合に該当することとなる場合における同条第二項に規定する書類の提出について適用し、旧法人税法第四条の二に規定する他の内国法人が施行日前に旧法人税法第十四条第一項第六号又は第七号に掲げる場合に該当することとなった場合における同条第二項に規定する書類の提出については、なお従前の例による。</w:t>
      </w:r>
    </w:p>
    <w:p>
      <w:pPr>
        <w:pStyle w:val="Heading4"/>
      </w:pPr>
      <w:r>
        <w:t>第十六条（納税地等の異動の届出に関する経過措置）</w:t>
      </w:r>
    </w:p>
    <w:p>
      <w:r>
        <w:t>新法人税法第二十条（連結子法人に係る部分に限る。）の規定は、連結子法人の施行日以後の本店又は主たる事務所の所在地の異動について適用し、連結子法人の施行日前の本店又は主たる事務所の所在地の異動については、なお従前の例による。</w:t>
      </w:r>
    </w:p>
    <w:p>
      <w:pPr>
        <w:pStyle w:val="Heading4"/>
      </w:pPr>
      <w:r>
        <w:t>第十七条（役員給与の損金不算入に関する経過措置）</w:t>
      </w:r>
    </w:p>
    <w:p>
      <w:r>
        <w:t>新法人税法第三十四条第一項（第三号イ（２）に係る部分に限る。）の規定は、施行日以後に終了する同号イ（２）の手続に係る給与について適用する。</w:t>
      </w:r>
    </w:p>
    <w:p>
      <w:pPr>
        <w:pStyle w:val="Heading5"/>
        <w:ind w:left="440"/>
      </w:pPr>
      <w:r>
        <w:t>２</w:t>
      </w:r>
    </w:p>
    <w:p>
      <w:pPr>
        <w:ind w:left="440"/>
      </w:pPr>
      <w:r>
        <w:t>令和二年三月三十一日以前に終了する旧法人税法第三十四条第一項第三号イ（２）の手続に係る給与（前項に規定する給与を除く。）については、同条第一項（同号イ（２）に係る部分に限る。）の規定は、なおその効力を有する。</w:t>
      </w:r>
    </w:p>
    <w:p>
      <w:pPr>
        <w:pStyle w:val="Heading4"/>
      </w:pPr>
      <w:r>
        <w:t>第十八条（貸倒引当金に関する経過措置）</w:t>
      </w:r>
    </w:p>
    <w:p>
      <w:r>
        <w:t>新法人税法第五十二条第十二項の規定は、施行日後に公益法人等に該当することとなる普通法人及び協同組合等について適用し、施行日以前に公益法人等に該当することとなった特定普通法人等については、なお従前の例による。</w:t>
      </w:r>
    </w:p>
    <w:p>
      <w:pPr>
        <w:pStyle w:val="Heading4"/>
      </w:pPr>
      <w:r>
        <w:t>第十九条（短期売買商品等の譲渡損益及び時価評価損益に関する経過措置）</w:t>
      </w:r>
    </w:p>
    <w:p>
      <w:r>
        <w:t>法人が改正事業年度（施行日以後最初に終了する事業年度をいう。以下この項において同じ。）前の事業年度において暗号資産（資金決済に関する法律（平成二十一年法律第五十九号）第二条第五項に規定する暗号資産をいう。以下この条において同じ。）の譲渡に係る契約をし、かつ、改正事業年度以後の事業年度においてその暗号資産の引渡しをする場合におけるその譲渡に係る法人税法第六十一条第一項に規定する譲渡利益額又は譲渡損失額は、同項の規定にかかわらず、その引渡しの日の属する事業年度の益金の額又は損金の額に算入する。</w:t>
      </w:r>
    </w:p>
    <w:p>
      <w:pPr>
        <w:pStyle w:val="Heading5"/>
        <w:ind w:left="440"/>
      </w:pPr>
      <w:r>
        <w:t>２</w:t>
      </w:r>
    </w:p>
    <w:p>
      <w:pPr>
        <w:ind w:left="440"/>
      </w:pPr>
      <w:r>
        <w:t>新法人税法第六十一条第四項（仮想通貨に係る部分に限る。）の規定は、法人が施行日以後に行う同項に規定する適格分割等（次項において「適格分割等」という。）について適用する。</w:t>
      </w:r>
    </w:p>
    <w:p>
      <w:pPr>
        <w:pStyle w:val="Heading5"/>
        <w:ind w:left="440"/>
      </w:pPr>
      <w:r>
        <w:t>３</w:t>
      </w:r>
    </w:p>
    <w:p>
      <w:pPr>
        <w:ind w:left="440"/>
      </w:pPr>
      <w:r>
        <w:t>法人が有する法人税法第六十一条第二項に規定する短期売買商品等に該当する暗号資産のうち、施行日前に開始し、かつ、施行日以後に終了する事業年度（以下この項及び第五項において「経過事業年度」という。）終了の時において有するもの又は経過事業年度の施行日以後の期間内に行われた適格分割等により分割承継法人、被現物出資法人若しくは被現物分配法人に移転したものがある場合において、これらの暗号資産のいずれについても、当該経過事業年度の確定した決算（同法第七十二条第一項又は第百四十四条の四第一項若しくは第二項に規定する期間について同法第七十二条第一項各号又は第百四十四条の四第一項各号若しくは第二項各号に掲げる事項を記載した中間申告書を提出する場合には、その期間に係る決算。第五項において同じ。）において同法第六十一条第三項に規定する評価益又は評価損を収益又は損失として経理していないとき（当該適格分割等により移転した暗号資産にあっては、同条第四項に規定する評価益又は評価損に相当する金額を収益の額又は損失の額としていないとき）は、当該経過事業年度については、当該法人が有する同条第二項に規定する短期売買商品等に該当する暗号資産は同項に規定する短期売買商品等に該当しないものとして、同条並びに同法第六十一条の六及び第六十一条の八の規定を適用することができる。</w:t>
      </w:r>
    </w:p>
    <w:p>
      <w:pPr>
        <w:pStyle w:val="Heading5"/>
        <w:ind w:left="440"/>
      </w:pPr>
      <w:r>
        <w:t>４</w:t>
      </w:r>
    </w:p>
    <w:p>
      <w:pPr>
        <w:ind w:left="440"/>
      </w:pPr>
      <w:r>
        <w:t>新法人税法第六十一条第八項の規定は、法人が施行日以後に行う同項に規定する適格分割等（次項において「適格分割等」という。）について適用する。</w:t>
      </w:r>
    </w:p>
    <w:p>
      <w:pPr>
        <w:pStyle w:val="Heading5"/>
        <w:ind w:left="440"/>
      </w:pPr>
      <w:r>
        <w:t>５</w:t>
      </w:r>
    </w:p>
    <w:p>
      <w:pPr>
        <w:ind w:left="440"/>
      </w:pPr>
      <w:r>
        <w:t>法人が行った法人税法第六十一条第七項に規定する暗号資産信用取引（以下この項において「暗号資産信用取引」という。）のうち、経過事業年度終了の時において決済されていないもの又は経過事業年度の施行日以後の期間内に行われた適格分割等により分割承継法人若しくは被現物出資法人にその契約を移転したものがある場合において、これらの取引のいずれについても、当該経過事業年度の確定した決算において同条第七項に規定するみなし決済損益額を収益又は損失として経理していないとき（当該適格分割等により移転した契約に係る暗号資産信用取引にあっては、同条第八項に規定するみなし決済損益額に相当する金額を収益の額又は損失の額としていないとき）は、当該経過事業年度については、同条第七項から第九項までの規定を適用しないことができる。</w:t>
      </w:r>
    </w:p>
    <w:p>
      <w:pPr>
        <w:pStyle w:val="Heading4"/>
      </w:pPr>
      <w:r>
        <w:t>第二十条（有価証券の譲渡益又は譲渡損の益金又は損金算入に関する経過措置）</w:t>
      </w:r>
    </w:p>
    <w:p>
      <w:r>
        <w:t>新法人税法第六十一条の二第二項、第四項及び第九項の規定は、施行日以後に行われる合併、分割型分割及び株式交換について適用し、施行日前に行われた合併、分割型分割及び株式交換については、なお従前の例による。</w:t>
      </w:r>
    </w:p>
    <w:p>
      <w:pPr>
        <w:pStyle w:val="Heading5"/>
        <w:ind w:left="440"/>
      </w:pPr>
      <w:r>
        <w:t>２</w:t>
      </w:r>
    </w:p>
    <w:p>
      <w:pPr>
        <w:ind w:left="440"/>
      </w:pPr>
      <w:r>
        <w:t>新法人税法第六十一条の二第二十三項の規定は、法人が施行日以後に行う合併、分割及び株式交換（法人が施行日以後に行う合併、分割又は株式交換で、旧法人税法第六十一条の二第二十三項に規定する場合に該当するもののうち、その契約をする日が施行日前であるもの（以下この項において「特定合併等」という。）を除く。）について適用し、法人が施行日前に行った合併、分割及び株式交換（特定合併等を含む。）については、なお従前の例による。</w:t>
      </w:r>
    </w:p>
    <w:p>
      <w:pPr>
        <w:pStyle w:val="Heading5"/>
        <w:ind w:left="440"/>
      </w:pPr>
      <w:r>
        <w:t>３</w:t>
      </w:r>
    </w:p>
    <w:p>
      <w:pPr>
        <w:ind w:left="440"/>
      </w:pPr>
      <w:r>
        <w:t>法人が施行日以後の合併、分割又は株式交換（その契約をする日が施行日前であるものに限る。）により新法人税法第六十一条の二第二十三項に規定する政令で定める関係がある法人（旧法人税法第六十一条の二第二十三項に規定する政令で定める関係がある法人を除く。）に該当することが施行日において見込まれる法人の株式（出資を含む。）を交付しようとする場合には、当該合併、分割又は株式交換については、施行日を新法人税法第六十一条の二第二十三項に規定する契約日とみなして、同項の規定を適用する。</w:t>
      </w:r>
    </w:p>
    <w:p>
      <w:pPr>
        <w:pStyle w:val="Heading4"/>
      </w:pPr>
      <w:r>
        <w:t>第二十一条（公益法人等が普通法人に移行する場合の所得の金額の計算に関する経過措置）</w:t>
      </w:r>
    </w:p>
    <w:p>
      <w:r>
        <w:t>新法人税法第六十四条の四第一項の規定は、施行日以後に普通法人又は協同組合等に該当することとなる同項に規定する内国法人について適用し、施行日前に普通法人に該当することとなった旧法人税法第六十四条の四第一項に規定する内国法人については、なお従前の例による。</w:t>
      </w:r>
    </w:p>
    <w:p>
      <w:pPr>
        <w:pStyle w:val="Heading5"/>
        <w:ind w:left="440"/>
      </w:pPr>
      <w:r>
        <w:t>２</w:t>
      </w:r>
    </w:p>
    <w:p>
      <w:pPr>
        <w:ind w:left="440"/>
      </w:pPr>
      <w:r>
        <w:t>新法人税法第六十四条の四第二項の規定は、施行日以後に行われる同項に規定する適格合併について適用し、施行日前に行われた旧法人税法第六十四条の四第二項に規定する適格合併については、なお従前の例による。</w:t>
      </w:r>
    </w:p>
    <w:p>
      <w:pPr>
        <w:pStyle w:val="Heading4"/>
      </w:pPr>
      <w:r>
        <w:t>第二十二条（内国普通法人等の設立等の届出に関する経過措置）</w:t>
      </w:r>
    </w:p>
    <w:p>
      <w:r>
        <w:t>新法人税法第百四十八条の規定は、施行日以後に提出する同条第一項の届出書について適用し、施行日前に提出した旧法人税法第百四十八条第一項の届出書については、なお従前の例による。</w:t>
      </w:r>
    </w:p>
    <w:p>
      <w:pPr>
        <w:pStyle w:val="Heading5"/>
        <w:ind w:left="440"/>
      </w:pPr>
      <w:r>
        <w:t>２</w:t>
      </w:r>
    </w:p>
    <w:p>
      <w:pPr>
        <w:ind w:left="440"/>
      </w:pPr>
      <w:r>
        <w:t>新法人税法第百四十九条の規定は、施行日以後に提出する同条第一項又は第二項に規定する届出書について適用し、施行日前に提出した旧法人税法第百四十九条第一項又は第二項に規定する届出書については、なお従前の例によ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一から四まで</w:t>
      </w:r>
    </w:p>
    <w:p>
      <w:pPr>
        <w:ind w:left="880"/>
      </w:pPr>
      <w:r>
        <w:t>略</w:t>
      </w:r>
    </w:p>
    <w:p>
      <w:pPr>
        <w:pStyle w:val="Heading6"/>
        <w:ind w:left="880"/>
      </w:pPr>
      <w:r>
        <w:t>五</w:t>
      </w:r>
    </w:p>
    <w:p>
      <w:pPr>
        <w:ind w:left="880"/>
      </w:pPr>
      <w:r>
        <w:t>附則第三十条（地方税法（昭和二十五年法律第二百二十六号）第七十二条の二十五第十五項及び第十六項並びに第七十二条の二十六第十項及び第十一項の改正規定並びに同法附則第九条の五の改正規定に限る。）、第四十四条、第五十条及び第七十一条の規定</w:t>
      </w:r>
    </w:p>
    <w:p>
      <w:pPr>
        <w:pStyle w:val="Heading6"/>
        <w:ind w:left="880"/>
      </w:pPr>
      <w:r>
        <w:t>六から十まで</w:t>
      </w:r>
    </w:p>
    <w:p>
      <w:pPr>
        <w:ind w:left="880"/>
      </w:pPr>
      <w:r>
        <w:t>略</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6"/>
        <w:ind w:left="880"/>
      </w:pPr>
      <w:r>
        <w:t>六</w:t>
      </w:r>
    </w:p>
    <w:p>
      <w:pPr>
        <w:ind w:left="880"/>
      </w:pPr>
      <w:r>
        <w:t>略</w:t>
      </w:r>
    </w:p>
    <w:p>
      <w:pPr>
        <w:pStyle w:val="Heading6"/>
        <w:ind w:left="880"/>
      </w:pPr>
      <w:r>
        <w:t>七</w:t>
      </w:r>
    </w:p>
    <w:p>
      <w:pPr>
        <w:ind w:left="880"/>
      </w:pPr>
      <w:r>
        <w:t>第三条中法人税法第五十四条第一項の改正規定及び附則第十九条の規定</w:t>
      </w:r>
    </w:p>
    <w:p>
      <w:pPr>
        <w:pStyle w:val="Heading6"/>
        <w:ind w:left="880"/>
      </w:pPr>
      <w:r>
        <w:t>八から十二まで</w:t>
      </w:r>
    </w:p>
    <w:p>
      <w:pPr>
        <w:ind w:left="880"/>
      </w:pPr>
      <w:r>
        <w:t>略</w:t>
      </w:r>
    </w:p>
    <w:p>
      <w:pPr>
        <w:pStyle w:val="Heading4"/>
      </w:pPr>
      <w:r>
        <w:t>第十九条（譲渡制限付株式を対価とする費用の帰属事業年度の特例に関する経過措置）</w:t>
      </w:r>
    </w:p>
    <w:p>
      <w:r>
        <w:t>第三条の規定による改正後の法人税法第五十四条第一項の規定は、法人が附則第一条第七号に定める日以後にその交付に係る決議（当該決議が行われない場合には、その交付）をする同項に規定する特定譲渡制限付株式及び当該特定譲渡制限付株式に係る同項に規定する承継譲渡制限付株式について適用し、法人が同日前にその交付に係る決議（当該決議が行われない場合には、その交付）をした第三条の規定による改正前の法人税法第五十四条第一項に規定する特定譲渡制限付株式及び当該特定譲渡制限付株式に係る同項に規定する承継譲渡制限付株式については、なお従前の例によ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則（令和二年六月一二日法律第四九号）</w:t>
      </w:r>
    </w:p>
    <w:p>
      <w:pPr>
        <w:pStyle w:val="Heading4"/>
      </w:pPr>
      <w:r>
        <w:t>第一条（施行期日）</w:t>
      </w:r>
    </w:p>
    <w:p>
      <w:r>
        <w:t>この法律は、令和四年四月一日から施行する。</w:t>
      </w:r>
    </w:p>
    <w:p>
      <w:pPr>
        <w:pStyle w:val="Heading6"/>
        <w:ind w:left="880"/>
      </w:pPr>
      <w:r>
        <w:t>一</w:t>
      </w:r>
    </w:p>
    <w:p>
      <w:pPr>
        <w:ind w:left="880"/>
      </w:pPr>
      <w: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r>
    </w:p>
    <w:p>
      <w:pPr>
        <w:pStyle w:val="Heading6"/>
        <w:ind w:left="880"/>
      </w:pPr>
      <w:r>
        <w:t>二から四まで</w:t>
      </w:r>
    </w:p>
    <w:p>
      <w:pPr>
        <w:ind w:left="880"/>
      </w:pPr>
      <w:r>
        <w:t>略</w:t>
      </w:r>
    </w:p>
    <w:p>
      <w:r>
        <w:br w:type="page"/>
      </w:r>
    </w:p>
    <w:p>
      <w:pPr>
        <w:pStyle w:val="Heading1"/>
      </w:pPr>
      <w:r>
        <w:t>附　則（令和三年三月三一日法律第一一号）</w:t>
      </w:r>
    </w:p>
    <w:p>
      <w:pPr>
        <w:pStyle w:val="Heading4"/>
      </w:pPr>
      <w:r>
        <w:t>第一条（施行期日）</w:t>
      </w:r>
    </w:p>
    <w:p>
      <w:r>
        <w:t>この法律は、令和三年四月一日から施行する。</w:t>
      </w:r>
    </w:p>
    <w:p>
      <w:pPr>
        <w:pStyle w:val="Heading6"/>
        <w:ind w:left="880"/>
      </w:pPr>
      <w:r>
        <w:t>一から六まで</w:t>
      </w:r>
    </w:p>
    <w:p>
      <w:pPr>
        <w:ind w:left="880"/>
      </w:pPr>
      <w:r>
        <w:t>略</w:t>
      </w:r>
    </w:p>
    <w:p>
      <w:pPr>
        <w:pStyle w:val="Heading6"/>
        <w:ind w:left="880"/>
      </w:pPr>
      <w:r>
        <w:t>七</w:t>
      </w:r>
    </w:p>
    <w:p>
      <w:pPr>
        <w:ind w:left="880"/>
      </w:pPr>
      <w:r>
        <w:t>次に掲げる規定</w:t>
      </w:r>
    </w:p>
    <w:p>
      <w:pPr>
        <w:pStyle w:val="Heading6"/>
        <w:ind w:left="880"/>
      </w:pPr>
      <w:r>
        <w:t>八</w:t>
      </w:r>
    </w:p>
    <w:p>
      <w:pPr>
        <w:ind w:left="880"/>
      </w:pPr>
      <w:r>
        <w:t>略</w:t>
      </w:r>
    </w:p>
    <w:p>
      <w:pPr>
        <w:pStyle w:val="Heading6"/>
        <w:ind w:left="880"/>
      </w:pPr>
      <w:r>
        <w:t>九</w:t>
      </w:r>
    </w:p>
    <w:p>
      <w:pPr>
        <w:ind w:left="880"/>
      </w:pPr>
      <w:r>
        <w:t>次に掲げる規定</w:t>
      </w:r>
    </w:p>
    <w:p>
      <w:pPr>
        <w:pStyle w:val="Heading6"/>
        <w:ind w:left="880"/>
      </w:pPr>
      <w:r>
        <w:t>十から十八まで</w:t>
      </w:r>
    </w:p>
    <w:p>
      <w:pPr>
        <w:ind w:left="880"/>
      </w:pPr>
      <w:r>
        <w:t>略</w:t>
      </w:r>
    </w:p>
    <w:p>
      <w:pPr>
        <w:pStyle w:val="Heading4"/>
      </w:pPr>
      <w:r>
        <w:t>第十条（法人税法の一部改正に伴う経過措置）</w:t>
      </w:r>
    </w:p>
    <w:p>
      <w:r>
        <w:t>第二条の規定による改正後の法人税法（以下「新法人税法」という。）第三十七条第四項の規定は、法人（人格のない社団等を含む。以下この項において同じ。）が施行日以後に支出する同条第四項に規定する寄附金の額について適用し、法人が施行日前に支出した第二条の規定による改正前の法人税法（以下「旧法人税法」という。）第三十七条第四項に規定する寄附金の額については、なお従前の例による。</w:t>
      </w:r>
    </w:p>
    <w:p>
      <w:pPr>
        <w:pStyle w:val="Heading5"/>
        <w:ind w:left="440"/>
      </w:pPr>
      <w:r>
        <w:t>２</w:t>
      </w:r>
    </w:p>
    <w:p>
      <w:pPr>
        <w:ind w:left="440"/>
      </w:pPr>
      <w:r>
        <w:t>新法人税法第三十七条第五項ただし書の規定は、同条第四項に規定する公益法人等が施行日以後に支出する金額について適用する。</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法人税法</w:t>
      <w:br/>
      <w:tab/>
      <w:t>（昭和四十年法律第三十四号）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法人税法（昭和四十年法律第三十四号）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
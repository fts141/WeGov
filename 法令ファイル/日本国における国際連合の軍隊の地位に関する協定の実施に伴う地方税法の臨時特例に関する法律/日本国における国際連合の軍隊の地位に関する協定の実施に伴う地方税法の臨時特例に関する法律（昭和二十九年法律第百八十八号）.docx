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日本国における国際連合の軍隊の地位に関する協定の実施に伴う地方税法の臨時特例に関する法律</w:t>
        <w:br/>
        <w:t>（昭和二十九年法律第百八十八号）</w:t>
      </w:r>
    </w:p>
    <w:p>
      <w:pPr>
        <w:pStyle w:val="Heading4"/>
      </w:pPr>
      <w:r>
        <w:t>第一条（この法律の目的）</w:t>
      </w:r>
    </w:p>
    <w:p>
      <w:r>
        <w:t>この法律は、日本国における国際連合の軍隊の地位に関する協定を実施するため、地方税法（昭和二十五年法律第二百二十六号）の特例を設けることを目的とする。</w:t>
      </w:r>
    </w:p>
    <w:p>
      <w:pPr>
        <w:pStyle w:val="Heading4"/>
      </w:pPr>
      <w:r>
        <w:t>第二条（用語の意義）</w:t>
      </w:r>
    </w:p>
    <w:p>
      <w:r>
        <w:t>この法律において左の各号に掲げる用語の意義は、当該各号に定めるところによる。</w:t>
      </w:r>
    </w:p>
    <w:p>
      <w:pPr>
        <w:pStyle w:val="ListBullet"/>
        <w:ind w:left="880"/>
      </w:pPr>
      <w:r>
        <w:t>一</w:t>
        <w:br/>
        <w:t>派遣国</w:t>
        <w:br/>
        <w:br/>
        <w:br/>
        <w:t>日本国における国際連合の軍隊の地位に関する協定（以下「国連軍協定」という。）第一条に規定する派遣国をいう。</w:t>
      </w:r>
    </w:p>
    <w:p>
      <w:pPr>
        <w:pStyle w:val="ListBullet"/>
        <w:ind w:left="880"/>
      </w:pPr>
      <w:r>
        <w:t>二</w:t>
        <w:br/>
        <w:t>国際連合の軍隊</w:t>
        <w:br/>
        <w:br/>
        <w:br/>
        <w:t>派遣国の陸軍、海軍又は空軍で国連軍協定第一条に規定する国際連合の諸決議に従う行動に従事するために派遣されているものをいう。</w:t>
      </w:r>
    </w:p>
    <w:p>
      <w:pPr>
        <w:pStyle w:val="ListBullet"/>
        <w:ind w:left="880"/>
      </w:pPr>
      <w:r>
        <w:t>三</w:t>
        <w:br/>
        <w:t>国際連合の軍隊の構成員</w:t>
        <w:br/>
        <w:br/>
        <w:br/>
        <w:t>国際連合の軍隊に属し、現に服役中の軍人で日本国内にある間におけるものをいう。</w:t>
      </w:r>
    </w:p>
    <w:p>
      <w:pPr>
        <w:pStyle w:val="ListBullet"/>
        <w:ind w:left="880"/>
      </w:pPr>
      <w:r>
        <w:t>四</w:t>
        <w:br/>
        <w:t>軍属</w:t>
        <w:br/>
        <w:br/>
        <w:br/>
        <w:t>派遣国の国籍を有し、且つ、国際連合の軍隊に雇用され、これに勤務し、又はこれに随伴する文民で、日本国内にある間におけるもの（日本国に通常居住する者を除く。）をいう。</w:t>
      </w:r>
    </w:p>
    <w:p>
      <w:pPr>
        <w:pStyle w:val="ListBullet"/>
        <w:ind w:left="880"/>
      </w:pPr>
      <w:r>
        <w:t>五</w:t>
        <w:br/>
        <w:t>家族</w:t>
        <w:br/>
        <w:br/>
        <w:br/>
        <w:t>国際連合の軍隊の構成員又は軍属の配偶者及び二十一歳未満の子並びに父母及び二十一歳以上の子のうちその生計費の二分の一以上を当該国際連合の軍隊の構成員又は軍属が負担するもので日本国内にある間におけるものをいう。</w:t>
      </w:r>
    </w:p>
    <w:p>
      <w:pPr>
        <w:pStyle w:val="ListBullet"/>
        <w:ind w:left="880"/>
      </w:pPr>
      <w:r>
        <w:t>六</w:t>
        <w:br/>
        <w:t>軍人用販売機関等</w:t>
        <w:br/>
        <w:br/>
        <w:br/>
        <w:t>派遣国の歳出外資金により国際連合の軍隊の使用する施設内に設置された諸機関のうち国際連合の軍隊が公認し、且つ、規制するもので、国際連合の軍隊の構成員及び軍属並びにこれらの者の家族（以下「国際連合の軍隊の構成員等」という。）の利用に供されるものをいう。</w:t>
      </w:r>
    </w:p>
    <w:p>
      <w:pPr>
        <w:pStyle w:val="Heading4"/>
      </w:pPr>
      <w:r>
        <w:t>第三条（地方税法の特例）</w:t>
      </w:r>
    </w:p>
    <w:p>
      <w:r>
        <w:t>国際連合の軍隊、国際連合の軍隊の構成員等及び軍人用販売機関等に対する地方税法の適用については、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以下「合衆国軍協定の実施に伴う地方税法の臨時特例法」という。）第三条の規定を準用する。</w:t>
        <w:br/>
        <w:t>この場合において、同条の表契約者が合衆国において合衆国軍隊のために合衆国政府と結んだ契約に基づいて行う事業の項、契約者が合衆国において合衆国軍隊のために合衆国政府と結んだ契約に基づいて行う合衆国軍隊の使用する施設及び区域の建設、維持又は運営（軍人用販売機関等の建設、維持又は運営を除く。）のみの事業をするために消費する軽油の引取りの項、契約者で合衆国において合衆国軍隊のために合衆国政府と結んだ契約に基づいて受ける所得以外の所得を有しないものの項及び契約者が合衆国において合衆国軍隊のために合衆国政府と結んだ契約の履行のためにのみ所有する償却資産で、合衆国軍隊の権限のある機関の証明があるものの項中「合衆国において」とあるのは「派遣国において」と、「合衆国政府」とあるのは「派遣国政府」と読み替えるものとする。</w:t>
      </w:r>
    </w:p>
    <w:p>
      <w:pPr>
        <w:pStyle w:val="Heading5"/>
        <w:ind w:left="440"/>
      </w:pPr>
      <w:r>
        <w:t>２</w:t>
      </w:r>
    </w:p>
    <w:p>
      <w:pPr>
        <w:ind w:left="440"/>
      </w:pPr>
      <w:r>
        <w:t>国際連合の軍隊の構成員等又は軍人用販売機関等の所有に係る地方税法第百四十五条第三号に規定する自動車に対する自動車税の種別割及びこれらのものの所有に係る同法第四百四十二条第三号に規定する軽自動車等に対する軽自動車税の種別割の賦課徴収については、合衆国軍協定の実施に伴う地方税法の臨時特例法第四条の規定を準用する。</w:t>
      </w:r>
    </w:p>
    <w:p>
      <w:pPr>
        <w:pStyle w:val="Heading5"/>
        <w:ind w:left="440"/>
      </w:pPr>
      <w:r>
        <w:t>３</w:t>
      </w:r>
    </w:p>
    <w:p>
      <w:pPr>
        <w:ind w:left="440"/>
      </w:pPr>
      <w:r>
        <w:t>国際連合の軍隊が使用し、かつ、その権限に基づいて警備している施設内における、又は国際連合の軍隊の構成員、軍属若しくはこれらの者の家族の身体若しくは財産若しくは国際連合の軍隊の財産についての地方税法の適用については、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の規定を準用する。</w:t>
      </w:r>
    </w:p>
    <w:p>
      <w:pPr>
        <w:pStyle w:val="Heading4"/>
      </w:pPr>
      <w:r>
        <w:t>第四条（証明の様式）</w:t>
      </w:r>
    </w:p>
    <w:p>
      <w:r>
        <w:t>前条第一項において準用する合衆国軍協定の実施に伴う地方税法の臨時特例法第三条の表に規定する証明の様式は、総務省令で定める。</w:t>
      </w:r>
    </w:p>
    <w:p>
      <w:r>
        <w:br w:type="page"/>
      </w:r>
    </w:p>
    <w:p>
      <w:pPr>
        <w:pStyle w:val="Heading1"/>
      </w:pPr>
      <w:r>
        <w:t>附　則</w:t>
      </w:r>
    </w:p>
    <w:p>
      <w:r>
        <w:t>この法律は、国連軍協定の効力発生の日から施行し、同協定第二十一条4及び第二十二条4においてそ及されないこととされる場合を除き、同協定の最初の署名の日又はその日の後六箇月以内に同協定第一条に規定する同協定の当事者となる国については、昭和二十七年四月二十八日から適用する。</w:t>
      </w:r>
    </w:p>
    <w:p>
      <w:r>
        <w:br w:type="page"/>
      </w:r>
    </w:p>
    <w:p>
      <w:pPr>
        <w:pStyle w:val="Heading1"/>
      </w:pPr>
      <w:r>
        <w:t>附則（昭和三三年四月五日法律第五四号）</w:t>
      </w:r>
    </w:p>
    <w:p>
      <w:pPr>
        <w:pStyle w:val="Heading5"/>
        <w:ind w:left="440"/>
      </w:pPr>
      <w:r>
        <w:t>１</w:t>
      </w:r>
    </w:p>
    <w:p>
      <w:pPr>
        <w:ind w:left="440"/>
      </w:pPr>
      <w:r>
        <w:t>この法律は、公布の日から施行する。</w:t>
        <w:br/>
        <w:t>ただし、軽油引取税に関する改正規定（第七百条の四十九の改正規定を除く。）は昭和三十三年五月一日から、電気ガス税及び木材引取税に関する改正規定は昭和三十三年七月一日から施行する。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条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一・ニ</w:t>
        <w:br/>
        <w:t>略</w:t>
      </w:r>
    </w:p>
    <w:p>
      <w:pPr>
        <w:pStyle w:val="ListBullet"/>
        <w:ind w:left="880"/>
      </w:pPr>
      <w:r>
        <w:t>三</w:t>
        <w:br/>
        <w:t>第二条（次号、第十号及び第十五号に掲げる改正規定を除く。）、第七条及び第九条並びに附則第四条第二項、第五条第六項から第九項まで、第六条（第六項を除く。）、第十一条、第十四条、第十七条第二項、第二十条（第二項を除く。）、第三十一条第一項から第三項まで、第三十二条第一項から第五項まで、第三十五条から第四十条まで、第四十一条（税理士法（昭和二十六年法律第二百三十七号）第五十一条の二の改正規定に限る。）、第四十二条から第四十八条まで、第五十条並びに第五十二条から第五十六条までの規定</w:t>
        <w:br/>
        <w:br/>
        <w:br/>
        <w:t>平成二十九年四月一日</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日本国における国際連合の軍隊の地位に関する協定の実施に伴う地方税法の臨時特例に関する法律</w:t>
      <w:br/>
      <w:tab/>
      <w:t>（昭和二十九年法律第百八十八号）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日本国における国際連合の軍隊の地位に関する協定の実施に伴う地方税法の臨時特例に関する法律（昭和二十九年法律第百八十八号）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
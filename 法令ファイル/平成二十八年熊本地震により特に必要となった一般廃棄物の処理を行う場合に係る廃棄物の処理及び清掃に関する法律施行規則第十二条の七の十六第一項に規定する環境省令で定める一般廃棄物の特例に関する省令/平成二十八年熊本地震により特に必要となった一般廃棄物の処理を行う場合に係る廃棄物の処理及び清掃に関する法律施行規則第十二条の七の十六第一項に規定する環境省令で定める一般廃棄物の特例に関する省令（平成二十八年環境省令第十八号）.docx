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w:t>
        <w:br/>
        <w:t>（平成二十八年環境省令第十八号）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第二条（平成二十八年熊本地震により特に必要となった一般廃棄物の処理を行う場合に係る法第十五条の二の五第一項の環境省令で定める一般廃棄物の特例）</w:t>
      </w:r>
    </w:p>
    <w:p>
      <w:r>
        <w:t>産業廃棄物処理施設の設置者が、平成二十八年熊本地震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Heading6"/>
        <w:ind w:left="880"/>
      </w:pPr>
      <w:r>
        <w:t>一</w:t>
      </w:r>
    </w:p>
    <w:p>
      <w:pPr>
        <w:ind w:left="880"/>
      </w:pPr>
      <w:r>
        <w:t>廃プラスチック類の破砕施設</w:t>
      </w:r>
    </w:p>
    <w:p>
      <w:pPr>
        <w:pStyle w:val="Heading6"/>
        <w:ind w:left="880"/>
      </w:pPr>
      <w:r>
        <w:t>二</w:t>
      </w:r>
    </w:p>
    <w:p>
      <w:pPr>
        <w:ind w:left="880"/>
      </w:pPr>
      <w:r>
        <w:t>廃プラスチック類の焼却施設</w:t>
      </w:r>
    </w:p>
    <w:p>
      <w:pPr>
        <w:pStyle w:val="Heading6"/>
        <w:ind w:left="880"/>
      </w:pPr>
      <w:r>
        <w:t>三</w:t>
      </w:r>
    </w:p>
    <w:p>
      <w:pPr>
        <w:ind w:left="880"/>
      </w:pPr>
      <w:r>
        <w:t>令第二条第二号に掲げる廃棄物の破砕施設</w:t>
      </w:r>
    </w:p>
    <w:p>
      <w:pPr>
        <w:pStyle w:val="Heading6"/>
        <w:ind w:left="880"/>
      </w:pPr>
      <w:r>
        <w:t>四</w:t>
      </w:r>
    </w:p>
    <w:p>
      <w:pPr>
        <w:ind w:left="880"/>
      </w:pPr>
      <w:r>
        <w:t>令第二条第九号に掲げる廃棄物の破砕施設</w:t>
      </w:r>
    </w:p>
    <w:p>
      <w:pPr>
        <w:pStyle w:val="Heading6"/>
        <w:ind w:left="880"/>
      </w:pPr>
      <w:r>
        <w:t>五</w:t>
      </w:r>
    </w:p>
    <w:p>
      <w:pPr>
        <w:ind w:left="880"/>
      </w:pPr>
      <w:r>
        <w:t>石綿含有産業廃棄物の溶融施設</w:t>
      </w:r>
    </w:p>
    <w:p>
      <w:pPr>
        <w:pStyle w:val="Heading6"/>
        <w:ind w:left="880"/>
      </w:pPr>
      <w:r>
        <w:t>六</w:t>
      </w:r>
    </w:p>
    <w:p>
      <w:pPr>
        <w:ind w:left="880"/>
      </w:pPr>
      <w:r>
        <w:t>令第二条第一号から第四号の二まで及び第十一号に掲げる廃棄物の焼却施設</w:t>
      </w:r>
    </w:p>
    <w:p>
      <w:pPr>
        <w:pStyle w:val="Heading6"/>
        <w:ind w:left="880"/>
      </w:pPr>
      <w:r>
        <w:t>七</w:t>
      </w:r>
    </w:p>
    <w:p>
      <w:pPr>
        <w:ind w:left="880"/>
      </w:pPr>
      <w:r>
        <w:t>令第七条第十四号ロに掲げる産業廃棄物の最終処分場</w:t>
      </w:r>
    </w:p>
    <w:p>
      <w:pPr>
        <w:pStyle w:val="Heading6"/>
        <w:ind w:left="880"/>
      </w:pPr>
      <w:r>
        <w:t>八</w:t>
      </w:r>
    </w:p>
    <w:p>
      <w:pPr>
        <w:ind w:left="880"/>
      </w:pPr>
      <w:r>
        <w:t>令第七条第十四号ハに掲げる産業廃棄物の最終処分場</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第二条第一項第一号から第六号まで」と、規則第十二条の七の十七中「前条第一項第四号の二」とあるのは「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第二条第一項第五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この省令は、平成三十年六月三十日限り、その効力を失う。</w:t>
      </w:r>
    </w:p>
    <w:p>
      <w:r>
        <w:br w:type="page"/>
      </w:r>
    </w:p>
    <w:p>
      <w:pPr>
        <w:pStyle w:val="Heading1"/>
      </w:pPr>
      <w:r>
        <w:t>附　則（平成二九年六月一二日環境省令第一四号）</w:t>
      </w:r>
    </w:p>
    <w:p>
      <w:r>
        <w:t>この省令は、平成二十九年十月一日から施行する。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w:t>
      <w:br/>
      <w:tab/>
      <w:t>（平成二十八年環境省令第十八号）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り特に必要となった一般廃棄物の処理を行う場合に係る廃棄物の処理及び清掃に関する法律施行規則第十二条の七の十六第一項に規定する環境省令で定める一般廃棄物の特例に関する省令（平成二十八年環境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
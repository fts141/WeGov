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労働金庫及び労働金庫連合会の金融機能の強化のための特別措置に関する命令</w:t>
        <w:br/>
        <w:t>（平成十六年内閣府・厚生労働省令第七号）</w:t>
      </w:r>
    </w:p>
    <w:p>
      <w:pPr>
        <w:pStyle w:val="Heading2"/>
      </w:pPr>
      <w:r>
        <w:t>第一章　総則</w:t>
      </w:r>
    </w:p>
    <w:p>
      <w:pPr>
        <w:pStyle w:val="Heading4"/>
      </w:pPr>
      <w:r>
        <w:t>第一条（定義）</w:t>
      </w:r>
    </w:p>
    <w:p>
      <w:r>
        <w:t>この命令において、「金融機関等」、「株式等の引受け等」、「劣後特約付金銭消費貸借」、「銀行等」、「金融組織再編成」、「協同組織金融機関」、「経営強化計画」、「基準適合金融機関等」、「協定銀行」、「対象金融機関等」、「合併等」、「承継金融機関等」、「特定組織再編成」、「組織再編成金融機関等」、「対象組織再編成金融機関等」、「承継組織再編成金融機関等」、「対象協同組織金融機関」、「信託受益権等」、「取得優先出資等」、「経営強化指導計画」、「対象協同組織金融機関等」、「承継協同組織金融機関」、「協同組織金融機関等」、「優先出資の引受け等」、「協同組織金融機能強化方針」、「特別関係協同組織金融機関等」又は「協定」とは、それぞれ金融機能の強化のための特別措置に関する法律（以下「法」という。）第二条第一項、第三項、第五項、第六項若しくは第八項、第四条第一項、第五条第一項、第十四条第一項若しくは第二項、第十五条第一項若しくは第三項、第二十四条第一項若しくは第二項、第二十五条第一項、第二十七条第二項、第三十四条第一項若しくは第二項、第三十四条の二、第三十四条の三第一項若しくは第三項又は第三十五条第一項に規定する金融機関等、株式等の引受け等、劣後特約付金銭消費貸借、銀行等、金融組織再編成、協同組織金融機関、経営強化計画、基準適合金融機関等、協定銀行、対象金融機関等、合併等、承継金融機関等、特定組織再編成、組織再編成金融機関等、対象組織再編成金融機関等、承継組織再編成金融機関等、対象協同組織金融機関、信託受益権等、取得優先出資等、経営強化指導計画、対象協同組織金融機関等、承継協同組織金融機関、協同組織金融機関等、優先出資の引受け等、協同組織金融機能強化方針、特別関係協同組織金融機関等又は協定をいう。</w:t>
      </w:r>
    </w:p>
    <w:p>
      <w:pPr>
        <w:pStyle w:val="Heading4"/>
      </w:pPr>
      <w:r>
        <w:t>第二条（経営を実質的に支配し、又は経営に重要な影響を与える場合）</w:t>
      </w:r>
    </w:p>
    <w:p>
      <w:r>
        <w:t>法第二条第六項第八号に規定する主務省令で定める場合は、株式の交付を行う銀行（同条第一項第一号に規定する銀行をいう。）のうち金融機関の信託業務の兼営等に関する法律（昭和十八年法律第四十三号）により同法第一条第一項に規定する信託業務を営むものを労働金庫法（昭和二十八年法律第二百二十七号）第三十二条第五項に規定する子会社とする場合（同法第五十八条の五第三項の規定により内閣総理大臣及び厚生労働大臣の認可を必要とする場合に限る。）とする。</w:t>
      </w:r>
    </w:p>
    <w:p>
      <w:pPr>
        <w:pStyle w:val="Heading2"/>
      </w:pPr>
      <w:r>
        <w:t>第二章　労働金庫等に対する資本の増強に関する特別措置</w:t>
      </w:r>
    </w:p>
    <w:p>
      <w:pPr>
        <w:pStyle w:val="Heading4"/>
      </w:pPr>
      <w:r>
        <w:t>第三条（経営強化計画の提出）</w:t>
      </w:r>
    </w:p>
    <w:p>
      <w:r>
        <w:t>法第四条第一項の規定により経営強化計画を提出する労働金庫及び労働金庫連合会（以下「労働金庫等」という。）は、別紙様式第一号により作成した経営強化計画に次に掲げる書類を添付し、内閣総理大臣及び厚生労働大臣に提出しなければならない。</w:t>
      </w:r>
    </w:p>
    <w:p>
      <w:pPr>
        <w:pStyle w:val="ListBullet"/>
        <w:ind w:left="880"/>
      </w:pPr>
      <w:r>
        <w:t>一</w:t>
        <w:br/>
        <w:t>法第三条第一項の申込みの理由書</w:t>
      </w:r>
    </w:p>
    <w:p>
      <w:pPr>
        <w:pStyle w:val="ListBullet"/>
        <w:ind w:left="880"/>
      </w:pPr>
      <w:r>
        <w:t>二</w:t>
        <w:br/>
        <w:t>提出の日前六月以内の一定の日における貸借対照表及び損益計算書（以下「貸借対照表等」という。）、当該日における自己資本比率を記載した書面、最終の剰余金処分計算書又は損失金処理計算書（以下「剰余金処分計算書等」という。）、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又は監査法人（以下「公認会計士等」という。）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五</w:t>
        <w:br/>
        <w:t>役員の履歴書（新たに役員が就任する場合にあっては役員となるべき者の履歴書及び就任承諾書とし、当該役員又は役員となるべき者が員外監事である場合にあってはその旨を記載した書面を含む。以下同じ。）、部門別の損益管理がされていることを証する書面その他の法第四条第一項第三号、第四号及び第七号並びに金融機能の強化のための特別措置に関する法律施行令（以下「令」という。）第四条各号に掲げる事項の円滑かつ確実な実施のための準備の状況を示す書類</w:t>
      </w:r>
    </w:p>
    <w:p>
      <w:pPr>
        <w:pStyle w:val="ListBullet"/>
        <w:ind w:left="880"/>
      </w:pPr>
      <w:r>
        <w:t>六</w:t>
        <w:br/>
        <w:t>削除</w:t>
      </w:r>
    </w:p>
    <w:p>
      <w:pPr>
        <w:pStyle w:val="ListBullet"/>
        <w:ind w:left="880"/>
      </w:pPr>
      <w:r>
        <w:t>七</w:t>
        <w:br/>
        <w:t>削除</w:t>
      </w:r>
    </w:p>
    <w:p>
      <w:pPr>
        <w:pStyle w:val="ListBullet"/>
        <w:ind w:left="880"/>
      </w:pPr>
      <w:r>
        <w:t>八</w:t>
        <w:br/>
        <w:t>削除</w:t>
      </w:r>
    </w:p>
    <w:p>
      <w:pPr>
        <w:pStyle w:val="ListBullet"/>
        <w:ind w:left="880"/>
      </w:pPr>
      <w:r>
        <w:t>九</w:t>
        <w:br/>
        <w:t>当該労働金庫等の事務所の設置の状況を記載した書面</w:t>
      </w:r>
    </w:p>
    <w:p>
      <w:pPr>
        <w:pStyle w:val="ListBullet"/>
        <w:ind w:left="880"/>
      </w:pPr>
      <w:r>
        <w:t>十</w:t>
        <w:br/>
        <w:t>削除</w:t>
      </w:r>
    </w:p>
    <w:p>
      <w:pPr>
        <w:pStyle w:val="ListBullet"/>
        <w:ind w:left="880"/>
      </w:pPr>
      <w:r>
        <w:t>十一</w:t>
        <w:br/>
        <w:t>法第三条第一項の申込みに係る株式等の引受け等の額の算定根拠を記載した書面</w:t>
      </w:r>
    </w:p>
    <w:p>
      <w:pPr>
        <w:pStyle w:val="ListBullet"/>
        <w:ind w:left="880"/>
      </w:pPr>
      <w:r>
        <w:t>十二</w:t>
        <w:br/>
        <w:t>法第五条第一項の規定による決定を受けて協定銀行が協定の定めにより取得する優先出資（法第二条第二項に規定する優先出資をいう。第六十三条第二項、第六十五条第二項、第六十九条第二項及び第七十一条第二項を除き、以下同じ。）（当該優先出資について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並びにその実現に向けた計画並びに当該優先出資及び当該貸付債権に係る借入金につき剰余金をもってする消却、償還又は返済に対応することができる財源を確保するための方策を記載した書面その他の法第五条第一項第十号に掲げる要件に該当することを証する書類</w:t>
      </w:r>
    </w:p>
    <w:p>
      <w:pPr>
        <w:pStyle w:val="ListBullet"/>
        <w:ind w:left="880"/>
      </w:pPr>
      <w:r>
        <w:t>十三</w:t>
        <w:br/>
        <w:t>その他法第五条第一項の規定による決定に係る審査をするため参考となるべき書類</w:t>
      </w:r>
    </w:p>
    <w:p>
      <w:pPr>
        <w:pStyle w:val="Heading5"/>
        <w:ind w:left="440"/>
      </w:pPr>
      <w:r>
        <w:t>２</w:t>
      </w:r>
    </w:p>
    <w:p>
      <w:pPr>
        <w:ind w:left="440"/>
      </w:pPr>
      <w:r>
        <w:t>前項第五号に規定する員外監事とは、次の各号のいずれかに該当する者をいう。</w:t>
      </w:r>
    </w:p>
    <w:p>
      <w:pPr>
        <w:pStyle w:val="ListBullet"/>
        <w:ind w:left="880"/>
      </w:pPr>
      <w:r>
        <w:t>一</w:t>
        <w:br/>
        <w:t>労働金庫の監事のうち、次に掲げる要件のいずれにも該当するもの</w:t>
      </w:r>
    </w:p>
    <w:p>
      <w:pPr>
        <w:pStyle w:val="ListBullet"/>
        <w:ind w:left="880"/>
      </w:pPr>
      <w:r>
        <w:t>二</w:t>
        <w:br/>
        <w:t>労働金庫連合会の監事のうち、次に掲げる要件のいずれにも該当するもの</w:t>
      </w:r>
    </w:p>
    <w:p>
      <w:pPr>
        <w:pStyle w:val="Heading4"/>
      </w:pPr>
      <w:r>
        <w:t>第四条（法第四条第一項第二号の経営の改善の目標）</w:t>
      </w:r>
    </w:p>
    <w:p>
      <w:r>
        <w:t>法第四条第一項第二号に規定する主務省令で定める経営の改善の目標は、コア業務純益（別紙様式第一号（記載上の注意）に規定するコア業務純益をいう。以下同じ。）又はコア業務純益ＲＯＡ（同様式（記載上の注意）に規定するコア業務純益ＲＯＡをいう。以下同じ。）及び業務粗利益経費率（同様式（記載上の注意）に規定する業務粗利益経費率をいう。以下同じ。）を指標とする収益性の確保及び業務の効率化とする。</w:t>
      </w:r>
    </w:p>
    <w:p>
      <w:pPr>
        <w:pStyle w:val="Heading4"/>
      </w:pPr>
      <w:r>
        <w:t>第五条（法第四条第一項第四号の責任ある経営体制の確立に関する事項）</w:t>
      </w:r>
    </w:p>
    <w:p>
      <w:r>
        <w:t>法第四条第一項第四号に規定する主務省令で定めるものは、次に掲げる事項とする。</w:t>
      </w:r>
    </w:p>
    <w:p>
      <w:pPr>
        <w:pStyle w:val="ListBullet"/>
        <w:ind w:left="880"/>
      </w:pPr>
      <w:r>
        <w:t>一</w:t>
        <w:br/>
        <w:t>業務執行に対する監査又は監督の体制の強化のための方策</w:t>
      </w:r>
    </w:p>
    <w:p>
      <w:pPr>
        <w:pStyle w:val="ListBullet"/>
        <w:ind w:left="880"/>
      </w:pPr>
      <w:r>
        <w:t>一の二</w:t>
        <w:br/>
        <w:t>リスク管理（不良債権の適切な管理を含む。）の体制の強化のための方策</w:t>
      </w:r>
    </w:p>
    <w:p>
      <w:pPr>
        <w:pStyle w:val="ListBullet"/>
        <w:ind w:left="880"/>
      </w:pPr>
      <w:r>
        <w:t>二</w:t>
        <w:br/>
        <w:t>法令遵守の体制の強化のための方策</w:t>
      </w:r>
    </w:p>
    <w:p>
      <w:pPr>
        <w:pStyle w:val="ListBullet"/>
        <w:ind w:left="880"/>
      </w:pPr>
      <w:r>
        <w:t>三</w:t>
        <w:br/>
        <w:t>経営に対する評価の客観性の確保のための方策</w:t>
      </w:r>
    </w:p>
    <w:p>
      <w:pPr>
        <w:pStyle w:val="ListBullet"/>
        <w:ind w:left="880"/>
      </w:pPr>
      <w:r>
        <w:t>四</w:t>
        <w:br/>
        <w:t>情報開示の充実のための方策</w:t>
      </w:r>
    </w:p>
    <w:p>
      <w:pPr>
        <w:pStyle w:val="ListBullet"/>
        <w:ind w:left="880"/>
      </w:pPr>
      <w:r>
        <w:t>五</w:t>
        <w:br/>
        <w:t>基準適合金融機関等でないときは、従前の経営に関する分析結果の内容及びそれに基づく経営管理に係る体制の改善を図るための方策（当該分析結果により、経営者の責めに帰すべき事由により基準適合金融機関等でなくなったと認められる場合には、経営責任の明確化を含めた経営管理に係る体制の抜本的な改善を図るための方策を含む。）</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第九条（法第四条第一項第七号の中小規模の事業者に対する信用供与の円滑化等地域経済の活性化に資する方策）</w:t>
      </w:r>
    </w:p>
    <w:p>
      <w:r>
        <w:t>法第四条第一項第七号に規定する主務省令で定めるものは、次に掲げる方策（法附則第十一条第一項第四号及び第十六条第一項第二号に規定する法第四条第一項第七号に規定する主務省令で定めるものについては、次に掲げる方策（第二号ハを除く。）並びに被災者への信用供与の状況及び被災者への支援をはじめとする被災地域における東日本大震災（法附則第八条第一項に規定する東日本大震災をいう。以下同じ。）からの復興に資する方策）とする。</w:t>
      </w:r>
    </w:p>
    <w:p>
      <w:pPr>
        <w:pStyle w:val="ListBullet"/>
        <w:ind w:left="880"/>
      </w:pPr>
      <w:r>
        <w:t>一</w:t>
        <w:br/>
        <w:t>中小規模の事業者に対する信用供与の円滑化その他の主として業務を行っている地域における経済の活性化に資するための方針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その他主として業務を行っている地域における経済の活性化に資する方策として次に掲げるもの</w:t>
      </w:r>
    </w:p>
    <w:p>
      <w:pPr>
        <w:pStyle w:val="Heading4"/>
      </w:pPr>
      <w:r>
        <w:t>第十条（法第五条第一項第一号の経営の改善の目標に関する基準）</w:t>
      </w:r>
    </w:p>
    <w:p>
      <w:r>
        <w:t>法第五条第一項第一号に規定する主務省令で定める基準は、コア業務純益が増加し、又はコア業務純益ＲＯＡが上昇し、かつ、業務粗利益経費率が低下することとする。</w:t>
      </w:r>
    </w:p>
    <w:p>
      <w:pPr>
        <w:pStyle w:val="Heading4"/>
      </w:pPr>
      <w:r>
        <w:t>第十条の二（健全な自己資本の状況にある旨の区分）</w:t>
      </w:r>
    </w:p>
    <w:p>
      <w:r>
        <w:t>法第五条第一項第六号に規定する主務省令で定める健全な自己資本の状況にある旨の区分は、次の各号に掲げる労働金庫等の種類に応じ当該各号に定める区分をいう。</w:t>
      </w:r>
    </w:p>
    <w:p>
      <w:pPr>
        <w:pStyle w:val="ListBullet"/>
        <w:ind w:left="880"/>
      </w:pPr>
      <w:r>
        <w:t>一</w:t>
        <w:br/>
        <w:t>労働金庫法第九十四条第一項において準用する銀行法（昭和五十六年法律第五十九号）第十四条の二第二号に規定する子会社等を有する労働金庫等</w:t>
        <w:br/>
        <w:br/>
        <w:br/>
        <w:t>単体自己資本比率及び連結自己資本比率のいずれも四パーセント以上であること。</w:t>
      </w:r>
    </w:p>
    <w:p>
      <w:pPr>
        <w:pStyle w:val="ListBullet"/>
        <w:ind w:left="880"/>
      </w:pPr>
      <w:r>
        <w:t>二</w:t>
        <w:br/>
        <w:t>前号に規定する労働金庫等以外の労働金庫等</w:t>
        <w:br/>
        <w:br/>
        <w:br/>
        <w:t>単体自己資本比率が四パーセント以上であること。</w:t>
      </w:r>
    </w:p>
    <w:p>
      <w:pPr>
        <w:pStyle w:val="Heading5"/>
        <w:ind w:left="440"/>
      </w:pPr>
      <w:r>
        <w:t>２</w:t>
      </w:r>
    </w:p>
    <w:p>
      <w:pPr>
        <w:ind w:left="440"/>
      </w:pPr>
      <w:r>
        <w:t>前項に規定する「単体自己資本比率」とは、労働金庫法第九十四条第一項において準用する銀行法第二十六条第二項に規定する区分等を定める命令（平成十二年総理府・大蔵省・労働省令第八号）第二条第三項に規定する単体自己資本比率をいう。</w:t>
      </w:r>
    </w:p>
    <w:p>
      <w:pPr>
        <w:pStyle w:val="Heading5"/>
        <w:ind w:left="440"/>
      </w:pPr>
      <w:r>
        <w:t>３</w:t>
      </w:r>
    </w:p>
    <w:p>
      <w:pPr>
        <w:ind w:left="440"/>
      </w:pPr>
      <w:r>
        <w:t>第一項第一号に規定する「連結自己資本比率」とは、労働金庫法第九十四条第一項において準用する銀行法第二十六条第二項に規定する区分等を定める命令第二条第四項に規定する連結自己資本比率をいう。</w:t>
      </w:r>
    </w:p>
    <w:p>
      <w:pPr>
        <w:pStyle w:val="Heading4"/>
      </w:pPr>
      <w:r>
        <w:t>第十一条（令第五条第二号の主務省令で定める基準）</w:t>
      </w:r>
    </w:p>
    <w:p>
      <w:r>
        <w:t>令第五条第二号に規定する主務省令で定める基準は、次に掲げる要件のいずれにも該当することとする。</w:t>
      </w:r>
    </w:p>
    <w:p>
      <w:pPr>
        <w:pStyle w:val="ListBullet"/>
        <w:ind w:left="880"/>
      </w:pPr>
      <w:r>
        <w:t>一</w:t>
        <w:br/>
        <w:t>その事務所の最多数が所在する都道府県及びこれに次ぐ都道府県における事務所の数の事務所の総数に占める割合が九十パーセントを超えていること。</w:t>
      </w:r>
    </w:p>
    <w:p>
      <w:pPr>
        <w:pStyle w:val="ListBullet"/>
        <w:ind w:left="880"/>
      </w:pPr>
      <w:r>
        <w:t>二</w:t>
        <w:br/>
        <w:t>その預金又は貸出金の額の主として業務を行っている地域における金融機関等（令第三十九条に規定する金融庁長官の指定する金融機関等（以下「特定金融機関等」という。）及び法第二条第一項第十号から第十二号までに掲げる金融機関等を除く。）の預金又は貸出金の総額に占める割合が相当と認める率を下回らないものであること。</w:t>
      </w:r>
    </w:p>
    <w:p>
      <w:pPr>
        <w:pStyle w:val="Heading4"/>
      </w:pPr>
      <w:r>
        <w:t>第十二条</w:t>
      </w:r>
    </w:p>
    <w:p>
      <w:r>
        <w:t>削除</w:t>
      </w:r>
    </w:p>
    <w:p>
      <w:pPr>
        <w:pStyle w:val="Heading4"/>
      </w:pPr>
      <w:r>
        <w:t>第十三条（法第六条の規定による経営強化計画の公表）</w:t>
      </w:r>
    </w:p>
    <w:p>
      <w:r>
        <w:t>金融庁長官及び厚生労働大臣は、内閣総理大臣及び厚生労働大臣が法第五条第一項の規定による決定をしたときは、法第六条の規定により、当該決定の日付、当該決定に係る経営強化計画を提出した労働金庫等の名称、当該経営強化計画の内容並びに当該経営強化計画に添付された第三条第一項第一号及び第二号に掲げる書類を公表するものとする。</w:t>
      </w:r>
    </w:p>
    <w:p>
      <w:pPr>
        <w:pStyle w:val="Heading4"/>
      </w:pPr>
      <w:r>
        <w:t>第十三条の二（優先出資に係る資本準備金等の額の減少等の認可の申請）</w:t>
      </w:r>
    </w:p>
    <w:p>
      <w:r>
        <w:t>優先出資発行対象金融機関等（法第八条の二に規定する優先出資発行対象金融機関等をいい、労働金庫等に限る。）は、同条（法第十七条第八項、第二十八条第三項及び第三十四条の六第三項において準用する場合を含む。以下この条において同じ。）の規定による資本準備金又は法定準備金（協同組織金融機関の優先出資に関する法律（平成五年法律第四十四号）第二条第八項に規定する法定準備金をいう。以下この条において同じ。）の額の減少及び剰余金の額の増加の認可を受けようとするときは、認可申請書に次に掲げる書類を添付して金融庁長官及び厚生労働大臣に提出しなければならない。</w:t>
      </w:r>
    </w:p>
    <w:p>
      <w:pPr>
        <w:pStyle w:val="ListBullet"/>
        <w:ind w:left="880"/>
      </w:pPr>
      <w:r>
        <w:t>一</w:t>
        <w:br/>
        <w:t>理由書</w:t>
      </w:r>
    </w:p>
    <w:p>
      <w:pPr>
        <w:pStyle w:val="ListBullet"/>
        <w:ind w:left="880"/>
      </w:pPr>
      <w:r>
        <w:t>二</w:t>
        <w:br/>
        <w:t>減少する資本準備金又は法定準備金の額及び消却後の優先出資の口数を記載した書面</w:t>
      </w:r>
    </w:p>
    <w:p>
      <w:pPr>
        <w:pStyle w:val="ListBullet"/>
        <w:ind w:left="880"/>
      </w:pPr>
      <w:r>
        <w:t>三</w:t>
        <w:br/>
        <w:t>最終の貸借対照表等及び剰余金処分計算書等その他最近における業務、財産及び損益の状況を知ることができる書類</w:t>
      </w:r>
    </w:p>
    <w:p>
      <w:pPr>
        <w:pStyle w:val="ListBullet"/>
        <w:ind w:left="880"/>
      </w:pPr>
      <w:r>
        <w:t>四</w:t>
        <w:br/>
        <w:t>その他法第八条の二の規定による認可に係る審査をするため参考となるべき書類</w:t>
      </w:r>
    </w:p>
    <w:p>
      <w:pPr>
        <w:pStyle w:val="Heading4"/>
      </w:pPr>
      <w:r>
        <w:t>第十四条（法第九条第一項等の規定による経営強化計画の変更）</w:t>
      </w:r>
    </w:p>
    <w:p>
      <w:r>
        <w:t>法第九条第一項（法第十四条第十一項において準用する場合を含む。以下同じ。）に規定する主務省令で定める軽微な変更は、次に掲げるものとする。</w:t>
      </w:r>
    </w:p>
    <w:p>
      <w:pPr>
        <w:pStyle w:val="ListBullet"/>
        <w:ind w:left="880"/>
      </w:pPr>
      <w:r>
        <w:t>一</w:t>
        <w:br/>
        <w:t>提出者である労働金庫等の名称、主たる事務所の所在地又は代表者の役職若しくは氏名の変更</w:t>
      </w:r>
    </w:p>
    <w:p>
      <w:pPr>
        <w:pStyle w:val="ListBullet"/>
        <w:ind w:left="880"/>
      </w:pPr>
      <w:r>
        <w:t>二</w:t>
        <w:br/>
        <w:t>記載されている指標の数値の見込みから実績への変更及びこれに伴う変更（法第四条第一項第二号に掲げる目標に係る指標の数値の変更にあっては、当該目標自体の変更を伴うもの及び当該数値の三十パーセント以上の変更を伴うものを除く。）</w:t>
      </w:r>
    </w:p>
    <w:p>
      <w:pPr>
        <w:pStyle w:val="ListBullet"/>
        <w:ind w:left="880"/>
      </w:pPr>
      <w:r>
        <w:t>三</w:t>
        <w:br/>
        <w:t>その他趣旨の変更を伴わない変更</w:t>
      </w:r>
    </w:p>
    <w:p>
      <w:pPr>
        <w:pStyle w:val="Heading5"/>
        <w:ind w:left="440"/>
      </w:pPr>
      <w:r>
        <w:t>２</w:t>
      </w:r>
    </w:p>
    <w:p>
      <w:pPr>
        <w:ind w:left="440"/>
      </w:pPr>
      <w:r>
        <w:t>法第九条第一項の規定により変更後の経営強化計画を提出する労働金庫等は、当該変更後の経営強化計画に次に掲げる書類を添付して、金融庁長官及び厚生労働大臣に提出しなければならない。</w:t>
        <w:br/>
        <w:t>この場合において、変更後の経営強化計画は、変更の内容が明らかになるように記載しなければならない。</w:t>
      </w:r>
    </w:p>
    <w:p>
      <w:pPr>
        <w:pStyle w:val="ListBullet"/>
        <w:ind w:left="880"/>
      </w:pPr>
      <w:r>
        <w:t>一</w:t>
        <w:br/>
        <w:t>経営強化計画の変更の理由書</w:t>
      </w:r>
    </w:p>
    <w:p>
      <w:pPr>
        <w:pStyle w:val="ListBullet"/>
        <w:ind w:left="880"/>
      </w:pPr>
      <w:r>
        <w:t>二</w:t>
        <w:br/>
        <w:t>法第四条第一項第二号に掲げる目標の変更に係る経営強化計画の変更であるときは、第三条第一項第二号から第四号までに掲げる書類</w:t>
      </w:r>
    </w:p>
    <w:p>
      <w:pPr>
        <w:pStyle w:val="ListBullet"/>
        <w:ind w:left="880"/>
      </w:pPr>
      <w:r>
        <w:t>三</w:t>
        <w:br/>
        <w:t>法第四条第一項第三号、第四号若しくは第七号又は令第四条各号に掲げる事項の変更に係る経営強化計画の変更であるときは、役員の履歴書その他の変更後の当該事項の円滑かつ確実な実施のための準備の状況を示す書類</w:t>
      </w:r>
    </w:p>
    <w:p>
      <w:pPr>
        <w:pStyle w:val="ListBullet"/>
        <w:ind w:left="880"/>
      </w:pPr>
      <w:r>
        <w:t>四</w:t>
        <w:br/>
        <w:t>その他法第九条第一項の規定による承認に係る審査をするため参考となるべき書類</w:t>
      </w:r>
    </w:p>
    <w:p>
      <w:pPr>
        <w:pStyle w:val="Heading5"/>
        <w:ind w:left="440"/>
      </w:pPr>
      <w:r>
        <w:t>３</w:t>
      </w:r>
    </w:p>
    <w:p>
      <w:pPr>
        <w:ind w:left="440"/>
      </w:pPr>
      <w:r>
        <w:t>法第九条第一項の規定により提出する変更後の経営強化計画の実施期間の終了の日は、変更前の経営強化計画の実施期間の終了の日とする。</w:t>
      </w:r>
    </w:p>
    <w:p>
      <w:pPr>
        <w:pStyle w:val="Heading4"/>
      </w:pPr>
      <w:r>
        <w:t>第十五条（法第九条第二項第一号等の経営の改善の目標に関する基準）</w:t>
      </w:r>
    </w:p>
    <w:p>
      <w:r>
        <w:t>法第九条第二項第一号（法第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第十六条（法第九条第三項等において準用する法第六条の規定による変更後の経営強化計画の公表）</w:t>
      </w:r>
    </w:p>
    <w:p>
      <w:r>
        <w:t>金融庁長官及び厚生労働大臣は、法第九条第一項の規定による承認をしたときは、同条第三項（法第十四条第十一項において準用する場合を含む。）において準用する法第六条の規定により、当該承認の日付、当該承認に係る変更後の経営強化計画を提出した労働金庫等の名称、当該変更後の経営強化計画の内容及び当該変更後の経営強化計画に添付された第十四条第二項第一号に掲げる書類（法第四条第一項第二号に掲げる目標の変更に係る経営強化計画の変更の承認をした場合にあっては、第三条第一項第二号に掲げる書類を含む。）を公表するものとする。</w:t>
      </w:r>
    </w:p>
    <w:p>
      <w:pPr>
        <w:pStyle w:val="Heading4"/>
      </w:pPr>
      <w:r>
        <w:t>第十七条（法第十条第一項等の規定による経営強化計画の履行状況の報告）</w:t>
      </w:r>
    </w:p>
    <w:p>
      <w:r>
        <w:t>法第十条第一項（法第十四条第十一項において準用する場合を含む。次項において同じ。）の規定による経営強化計画の履行状況の報告は、報告基準日における当該経営強化計画に記載した措置の実施状況及び当該経営強化計画に記載した各種の指標の動向（法第四条第一項第二号に掲げる目標に係る指標の毎年九月末日における動向を除く。）について、当該報告基準日から三月以内に、行わなければならない。</w:t>
      </w:r>
    </w:p>
    <w:p>
      <w:pPr>
        <w:pStyle w:val="Heading5"/>
        <w:ind w:left="440"/>
      </w:pPr>
      <w:r>
        <w:t>２</w:t>
      </w:r>
    </w:p>
    <w:p>
      <w:pPr>
        <w:ind w:left="440"/>
      </w:pPr>
      <w:r>
        <w:t>金融庁長官及び厚生労働大臣は、法第十条第一項の規定により経営強化計画の履行状況について報告を受けたときは、同条第三項（法第十四条第十一項において準用する場合を含む。）において準用する法第六条の規定により、当該報告に係る報告基準日、当該報告を行った労働金庫等の名称及び当該報告の内容を公表するものとする。</w:t>
      </w:r>
    </w:p>
    <w:p>
      <w:pPr>
        <w:pStyle w:val="Heading4"/>
      </w:pPr>
      <w:r>
        <w:t>第十八条（法第十二条第一項等の規定による経営強化計画の提出）</w:t>
      </w:r>
    </w:p>
    <w:p>
      <w:r>
        <w:t>法第十二条第一項（法第十四条第十一項において準用する場合を含む。以下この条及び第二十条において同じ。）の規定により経営強化計画を提出する労働金庫等は、その実施している経営強化計画（法第四条第一項の規定により提出したもの、法第九条第一項の規定による承認を受けた変更後のもの又は法第十二条第一項若しくは第十四条第三項の規定により承認を受けたものをいう。）の実施期間の終了の日から三月以内（当該労働金庫等が当該実施期間内に法第十四条第一項の規定による認可を受けようとするときは、当該実施期間が終了する一月前まで）に、別紙様式第一号に準じて作成した経営強化計画に次に掲げる書類を添付して、金融庁長官及び厚生労働大臣に提出しなければならない。</w:t>
        <w:br/>
        <w:t>ただし、当該実施期間の終了の日から三月以内に、協定銀行が法第四条第一項の規定により提出された経営強化計画に係る法第五条第一項の規定による決定を受けて協定の定めにより株式等の引受け等を行った当該労働金庫等に係る取得株式等（法第十条第二項に規定する取得株式等をいう。以下この章において同じ。）又は取得貸付債権（法第十条第一項に規定する取得貸付債権をいう。以下この章において同じ。）の全部につきその処分をし、又は償還若しくは返済を受けた場合にあっては、この限りでない。</w:t>
      </w:r>
    </w:p>
    <w:p>
      <w:pPr>
        <w:pStyle w:val="ListBullet"/>
        <w:ind w:left="880"/>
      </w:pPr>
      <w:r>
        <w:t>一</w:t>
        <w:br/>
        <w:t>第三条第一項第二号から第四号までに掲げる書類</w:t>
      </w:r>
    </w:p>
    <w:p>
      <w:pPr>
        <w:pStyle w:val="ListBullet"/>
        <w:ind w:left="880"/>
      </w:pPr>
      <w:r>
        <w:t>二</w:t>
        <w:br/>
        <w:t>役員の履歴書その他の法第四条第一項第三号、第四号及び第七号並びに次項第一号に掲げる事項の円滑かつ確実な実施のための準備の状況を示す書類</w:t>
      </w:r>
    </w:p>
    <w:p>
      <w:pPr>
        <w:pStyle w:val="ListBullet"/>
        <w:ind w:left="880"/>
      </w:pPr>
      <w:r>
        <w:t>三</w:t>
        <w:br/>
        <w:t>その他法第十二条第一項の規定による承認に係る審査のため参考となるべき書類</w:t>
      </w:r>
    </w:p>
    <w:p>
      <w:pPr>
        <w:pStyle w:val="Heading5"/>
        <w:ind w:left="440"/>
      </w:pPr>
      <w:r>
        <w:t>２</w:t>
      </w:r>
    </w:p>
    <w:p>
      <w:pPr>
        <w:ind w:left="440"/>
      </w:pPr>
      <w:r>
        <w:t>法第十二条第一項に規定する主務省令で定める事項は、次に掲げる事項とする。</w:t>
      </w:r>
    </w:p>
    <w:p>
      <w:pPr>
        <w:pStyle w:val="ListBullet"/>
        <w:ind w:left="880"/>
      </w:pPr>
      <w:r>
        <w:t>一</w:t>
        <w:br/>
        <w:t>令第四条各号に掲げる事項</w:t>
      </w:r>
    </w:p>
    <w:p>
      <w:pPr>
        <w:pStyle w:val="ListBullet"/>
        <w:ind w:left="880"/>
      </w:pPr>
      <w:r>
        <w:t>二</w:t>
        <w:br/>
        <w:t>協定銀行が現に保有する取得株式等及び取得貸付債権のうち経営強化計画を提出する労働金庫等を発行者又は債務者とするものの額及びその内容</w:t>
      </w:r>
    </w:p>
    <w:p>
      <w:pPr>
        <w:pStyle w:val="Heading4"/>
      </w:pPr>
      <w:r>
        <w:t>第十九条（法第十二条第二項第一号等の経営の改善の目標に関する基準）</w:t>
      </w:r>
    </w:p>
    <w:p>
      <w:r>
        <w:t>法第十二条第二項第一号（法第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第二十条（法第十二条第五項等において準用する法第六条の規定による経営強化計画の公表）</w:t>
      </w:r>
    </w:p>
    <w:p>
      <w:r>
        <w:t>金融庁長官及び厚生労働大臣は、法第十二条第一項の規定による承認をしたときは、同条第五項（法第十四条第十一項において準用する場合を含む。）において準用する法第六条の規定により、当該承認の日付、当該承認に係る経営強化計画を提出した労働金庫等の名称、当該経営強化計画の内容及び当該経営強化計画に添付された第三条第一項第二号に掲げる書類を公表するものとする。</w:t>
      </w:r>
    </w:p>
    <w:p>
      <w:pPr>
        <w:pStyle w:val="Heading4"/>
      </w:pPr>
      <w:r>
        <w:t>第二十一条（法第十四条第一項の規定による合併等の認可）</w:t>
      </w:r>
    </w:p>
    <w:p>
      <w:r>
        <w:t>法第十四条第一項の規定による合併等の認可を受けようとする対象金融機関等（労働金庫等に限る。以下この条において同じ。）は、認可申請書に次に掲げる書類を添付して、金融庁長官及び厚生労働大臣に提出しなければならない。</w:t>
      </w:r>
    </w:p>
    <w:p>
      <w:pPr>
        <w:pStyle w:val="ListBullet"/>
        <w:ind w:left="880"/>
      </w:pPr>
      <w:r>
        <w:t>一</w:t>
        <w:br/>
        <w:t>理由書</w:t>
      </w:r>
    </w:p>
    <w:p>
      <w:pPr>
        <w:pStyle w:val="ListBullet"/>
        <w:ind w:left="880"/>
      </w:pPr>
      <w:r>
        <w:t>二</w:t>
        <w:br/>
        <w:t>次に掲げる合併等の区分に応じそれぞれ次に定める書面</w:t>
      </w:r>
    </w:p>
    <w:p>
      <w:pPr>
        <w:pStyle w:val="ListBullet"/>
        <w:ind w:left="880"/>
      </w:pPr>
      <w:r>
        <w:t>三</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四</w:t>
        <w:br/>
        <w:t>労働金庫法又は金融機関の合併及び転換に関する法律（昭和四十三年法律第八十六号）の規定による認可を必要とする合併等であるときは、当該認可の申請を行っていることを証する書類</w:t>
      </w:r>
    </w:p>
    <w:p>
      <w:pPr>
        <w:pStyle w:val="ListBullet"/>
        <w:ind w:left="880"/>
      </w:pPr>
      <w:r>
        <w:t>五</w:t>
        <w:br/>
        <w:t>法第十四条第二項第一号に掲げる要件に該当することを証する書面</w:t>
      </w:r>
    </w:p>
    <w:p>
      <w:pPr>
        <w:pStyle w:val="ListBullet"/>
        <w:ind w:left="880"/>
      </w:pPr>
      <w:r>
        <w:t>六</w:t>
        <w:br/>
        <w:t>合併等に伴う経営強化計画の変更が見込まれる場合における当該変更の概要を記載した書面、合併等に係る承継金融機関等がある場合における当該承継金融機関等が法第十四条第三項の規定により提出することが見込まれる経営強化計画の概要を記載した書面その他の同条第二項第二号に掲げる要件に該当することを証する書面</w:t>
      </w:r>
    </w:p>
    <w:p>
      <w:pPr>
        <w:pStyle w:val="ListBullet"/>
        <w:ind w:left="880"/>
      </w:pPr>
      <w:r>
        <w:t>七</w:t>
        <w:br/>
        <w:t>合併等の後において協定銀行が保有する取得株式等（当該対象金融機関等を発行者とするものに限る。）及び合併等の後において協定銀行が保有する取得貸付債権（当該対象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剰余金をもってする消却、償還又は返済に対応することができる財源を確保するための方策（合併等に係る承継金融機関等がある場合にあっては、法第十四条第一項の規定による認可を受けた場合における次条第一項第三号に規定する事項（当該承継金融機関等が銀行等、信用金庫又は信用協同組合である場合にあっては、金融機能の強化のための特別措置に関する内閣府令（平成十六年内閣府令第六十七号）第二十六条第一項第三号に規定する事項）の概要）を記載した書面その他の法第十四条第二項第四号に掲げる要件に該当することを証する書面</w:t>
      </w:r>
    </w:p>
    <w:p>
      <w:pPr>
        <w:pStyle w:val="ListBullet"/>
        <w:ind w:left="880"/>
      </w:pPr>
      <w:r>
        <w:t>八</w:t>
        <w:br/>
        <w:t>その他法第十四条第一項の規定による認可に係る審査をするため参考となるべき書類</w:t>
      </w:r>
    </w:p>
    <w:p>
      <w:pPr>
        <w:pStyle w:val="Heading4"/>
      </w:pPr>
      <w:r>
        <w:t>第二十二条（法第十四条第三項の規定による経営強化計画の提出）</w:t>
      </w:r>
    </w:p>
    <w:p>
      <w:r>
        <w:t>法第十四条第三項の規定により経営強化計画を提出する承継金融機関等（労働金庫等に限る。以下この章において同じ。）は、同条第一項の規定による認可を受けた合併等の日から一月以内に、当該経営強化計画に次に掲げる書類を添付して、金融庁長官及び厚生労働大臣に提出しなければならない。</w:t>
      </w:r>
    </w:p>
    <w:p>
      <w:pPr>
        <w:pStyle w:val="ListBullet"/>
        <w:ind w:left="880"/>
      </w:pPr>
      <w:r>
        <w:t>一</w:t>
        <w:br/>
        <w:t>第三条第一項第二号に掲げる書類（当該承継金融機関等が合併等により新たに設立された労働金庫等である場合にあっては、自己資本比率その他の当該設立後における財務の状況を知ることのできる書類）</w:t>
      </w:r>
    </w:p>
    <w:p>
      <w:pPr>
        <w:pStyle w:val="ListBullet"/>
        <w:ind w:left="880"/>
      </w:pPr>
      <w:r>
        <w:t>二</w:t>
        <w:br/>
        <w:t>役員の履歴書、部門別の損益管理がされていることを証する書面（当該承継金融機関等が合併等により新たに設立される労働金庫等である場合にあっては、部門別の損益管理がされることを証する書面）その他の法第四条第一項第三号、第四号及び第七号並びに次項第一号に掲げる事項の円滑かつ確実な実施のための準備の状況を示す書類</w:t>
      </w:r>
    </w:p>
    <w:p>
      <w:pPr>
        <w:pStyle w:val="ListBullet"/>
        <w:ind w:left="880"/>
      </w:pPr>
      <w:r>
        <w:t>三</w:t>
        <w:br/>
        <w:t>当該承継金融機関等に係る次に掲げる事項を記載した書面</w:t>
      </w:r>
    </w:p>
    <w:p>
      <w:pPr>
        <w:pStyle w:val="ListBullet"/>
        <w:ind w:left="880"/>
      </w:pPr>
      <w:r>
        <w:t>四</w:t>
        <w:br/>
        <w:t>その他法第十四条第三項の規定による承認に係る審査をするため参考となるべき書類</w:t>
      </w:r>
    </w:p>
    <w:p>
      <w:pPr>
        <w:pStyle w:val="Heading5"/>
        <w:ind w:left="440"/>
      </w:pPr>
      <w:r>
        <w:t>２</w:t>
      </w:r>
    </w:p>
    <w:p>
      <w:pPr>
        <w:ind w:left="440"/>
      </w:pPr>
      <w:r>
        <w:t>法第十四条第三項に規定する主務省令で定める事項は、次に掲げる事項とする。</w:t>
      </w:r>
    </w:p>
    <w:p>
      <w:pPr>
        <w:pStyle w:val="ListBullet"/>
        <w:ind w:left="880"/>
      </w:pPr>
      <w:r>
        <w:t>一</w:t>
        <w:br/>
        <w:t>令第四条各号に掲げる事項</w:t>
      </w:r>
    </w:p>
    <w:p>
      <w:pPr>
        <w:pStyle w:val="ListBullet"/>
        <w:ind w:left="880"/>
      </w:pPr>
      <w:r>
        <w:t>二</w:t>
        <w:br/>
        <w:t>法第十四条第一項の規定による認可を受けた合併等の後において協定銀行が保有する取得株式等及び取得貸付債権のうち当該承継金融機関等を発行者又は債務者とするものの額及びその内容</w:t>
      </w:r>
    </w:p>
    <w:p>
      <w:pPr>
        <w:pStyle w:val="Heading4"/>
      </w:pPr>
      <w:r>
        <w:t>第二十三条（法第十四条第四項第一号の経営の改善の目標に関する基準）</w:t>
      </w:r>
    </w:p>
    <w:p>
      <w:r>
        <w:t>法第十四条第四項第一号に規定する主務省令で定める基準は、次の各号に掲げる場合の区分に応じ当該各号に定めるものとする。</w:t>
      </w:r>
    </w:p>
    <w:p>
      <w:pPr>
        <w:pStyle w:val="ListBullet"/>
        <w:ind w:left="880"/>
      </w:pPr>
      <w:r>
        <w:t>一</w:t>
        <w:br/>
        <w:t>経営強化計画を提出した承継金融機関等が合併に係るものである場合</w:t>
        <w:br/>
        <w:br/>
        <w:br/>
        <w:t>コア業務純益が当該合併の当事者である金融機関等のコア業務純益の合計額よりも増加し、又はコア業務純益ＲＯＡが当該合併の当事者である金融機関等のうちコア業務純益ＲＯＡが最も高いもののコア業務純益ＲＯＡの水準よりも上昇し、かつ、業務粗利益経費率が当該合併の当事者である金融機関等のうち業務粗利益経費率が最も低いものの業務粗利益経費率の水準よりも低下すること。</w:t>
      </w:r>
    </w:p>
    <w:p>
      <w:pPr>
        <w:pStyle w:val="ListBullet"/>
        <w:ind w:left="880"/>
      </w:pPr>
      <w:r>
        <w:t>二</w:t>
        <w:br/>
        <w:t>経営強化計画を提出した承継金融機関等が合併以外の合併等に係るものである場合</w:t>
        <w:br/>
        <w:br/>
        <w:br/>
        <w:t>コア業務純益ＲＯＡが当該合併等の当事者である金融機関等のうちコア業務純益ＲＯＡが最も高いもののコア業務純益ＲＯＡの水準よりも上昇し、かつ、業務粗利益経費率が当該合併等の当事者である金融機関等のうち業務粗利益経費率が最も低いものの業務粗利益経費率の水準よりも低下すること。</w:t>
      </w:r>
    </w:p>
    <w:p>
      <w:pPr>
        <w:pStyle w:val="Heading4"/>
      </w:pPr>
      <w:r>
        <w:t>第二十四条（法第十四条第十一項において準用する法第六条の規定による経営強化計画の公表）</w:t>
      </w:r>
    </w:p>
    <w:p>
      <w:r>
        <w:t>金融庁長官及び厚生労働大臣は、法第十四条第三項の規定により経営強化計画の提出を受けたときは、同条第十一項において準用する法第六条の規定により、当該提出の日付、当該経営強化計画を提出した承継金融機関等の名称、当該経営強化計画の内容及び当該経営強化計画に添付された第二十二条第一項第一号に掲げる書類を公表するものとする。</w:t>
      </w:r>
    </w:p>
    <w:p>
      <w:pPr>
        <w:pStyle w:val="Heading2"/>
      </w:pPr>
      <w:r>
        <w:t>第三章　金融組織再編成を行う労働金庫等に対する資本の増強に関する特別措置</w:t>
      </w:r>
    </w:p>
    <w:p>
      <w:pPr>
        <w:pStyle w:val="Heading4"/>
      </w:pPr>
      <w:r>
        <w:t>第二十五条（基本計画提出金融機関等による経営強化計画の提出）</w:t>
      </w:r>
    </w:p>
    <w:p>
      <w:r>
        <w:t>法第十六条第一項の規定により経営強化計画を提出する労働金庫等は、別紙様式第二号により作成した経営強化計画に次に掲げる書類を添付し、内閣総理大臣及び厚生労働大臣に提出しなければならない。</w:t>
      </w:r>
    </w:p>
    <w:p>
      <w:pPr>
        <w:pStyle w:val="ListBullet"/>
        <w:ind w:left="880"/>
      </w:pPr>
      <w:r>
        <w:t>一</w:t>
        <w:b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二</w:t>
        <w:br/>
        <w:t>代表者が前号の書類に記載された事項が適正であると確認し、その旨を記載した書面</w:t>
      </w:r>
    </w:p>
    <w:p>
      <w:pPr>
        <w:pStyle w:val="ListBullet"/>
        <w:ind w:left="880"/>
      </w:pPr>
      <w:r>
        <w:t>三</w:t>
        <w:br/>
        <w:t>第一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四</w:t>
        <w:br/>
        <w:t>経営強化計画に係る金融組織再編成が労働金庫法又は金融機関の合併及び転換に関する法律の規定による認可を必要とするものであるときは、当該認可の申請を行っていることを証する書面</w:t>
      </w:r>
    </w:p>
    <w:p>
      <w:pPr>
        <w:pStyle w:val="ListBullet"/>
        <w:ind w:left="880"/>
      </w:pPr>
      <w:r>
        <w:t>五</w:t>
        <w:br/>
        <w:t>当該労働金庫等が法第十五条第一項の申込みをする場合における役員の履歴書（経営強化計画に係る金融組織再編成が銀行等、信用金庫又は信用協同組合を組織再編成金融機関等とする特定組織再編成であり、かつ、当該銀行等、信用金庫又は信用協同組合の役員となるべき者が社外取締役（会社法（平成十七年法律第八十六号）第二条第十五号に規定する社外取締役をいう。）、社外監査役（同条第十六号に規定する社外監査役をいう。）又は金融機能の強化のための特別措置に関する内閣府令第三条第二項に規定する員外監事である場合にあっては、その旨を記載した書面を含む。第三十七条第二項第四号及び附則第五条第五号において同じ。）、部門別の損益管理がされていることを証する書面（当該労働金庫等が他の金融機関等（新たに設立されるものを含む。）の自己資本の充実のために法第十五条第一項の申込みをする場合にあっては、当該他の金融機関等において部門別の損益管理がされていること（当該他の金融機関等が新たに設立されるものである場合にあっては、当該他の金融機関等において損益管理がされること）を証する書面）その他の法第十六条第一項第四号に掲げる事項（当該労働金庫等が法第十五条第一項の申込みをしない場合にあっては令第十二条第二号に掲げる事項を含み、当該労働金庫等が同項の申込みをする場合にあっては法第十六条第一項第五号イ及びニ並びに令第十二条第三号イ及びロに掲げる事項を含む。）の円滑かつ確実な実施のための準備の状況を示す書類</w:t>
      </w:r>
    </w:p>
    <w:p>
      <w:pPr>
        <w:pStyle w:val="ListBullet"/>
        <w:ind w:left="880"/>
      </w:pPr>
      <w:r>
        <w:t>六</w:t>
        <w:br/>
        <w:t>経営強化計画に係る金融組織再編成が信用金庫又は労働金庫等を組織再編成金融機関等とするものであるときは、法第十七条第四項の規定によりみなされて適用される金融機関等の組織再編成の促進に関する特別措置法（平成十四年法律第百九十号）第十二条第一項、第三項若しくは第五項又は第十三条第一項、第三項若しくは第五項の規定により消却することができる持分に関する事項を記載した書面</w:t>
      </w:r>
    </w:p>
    <w:p>
      <w:pPr>
        <w:pStyle w:val="ListBullet"/>
        <w:ind w:left="880"/>
      </w:pPr>
      <w:r>
        <w:t>七</w:t>
        <w:br/>
        <w:t>経営強化計画の実施により従業員の地位が不当に害されるものでないことを証する書面</w:t>
      </w:r>
    </w:p>
    <w:p>
      <w:pPr>
        <w:pStyle w:val="ListBullet"/>
        <w:ind w:left="880"/>
      </w:pPr>
      <w:r>
        <w:t>八</w:t>
        <w:br/>
        <w:t>削除</w:t>
      </w:r>
    </w:p>
    <w:p>
      <w:pPr>
        <w:pStyle w:val="ListBullet"/>
        <w:ind w:left="880"/>
      </w:pPr>
      <w:r>
        <w:t>九</w:t>
        <w:br/>
        <w:t>削除</w:t>
      </w:r>
    </w:p>
    <w:p>
      <w:pPr>
        <w:pStyle w:val="ListBullet"/>
        <w:ind w:left="880"/>
      </w:pPr>
      <w:r>
        <w:t>十</w:t>
        <w:br/>
        <w:t>当該労働金庫等が法第十五条第一項の申込みをするときは、次に掲げる書類</w:t>
      </w:r>
    </w:p>
    <w:p>
      <w:pPr>
        <w:pStyle w:val="ListBullet"/>
        <w:ind w:left="880"/>
      </w:pPr>
      <w:r>
        <w:t>十一</w:t>
        <w:br/>
        <w:t>その他法第十七条第一項の規定による決定に係る審査をするため参考となるべき書類</w:t>
      </w:r>
    </w:p>
    <w:p>
      <w:pPr>
        <w:pStyle w:val="Heading4"/>
      </w:pPr>
      <w:r>
        <w:t>第二十六条（法第十六条第一項第二号の経営の改善の目標）</w:t>
      </w:r>
    </w:p>
    <w:p>
      <w:r>
        <w:t>法第十六条第一項第二号に規定する主務省令で定める経営の改善の目標は、コア業務純益又はコア業務純益ＲＯＡ及び業務粗利益経費率を指標とする収益性の確保及び業務の効率化とする。</w:t>
      </w:r>
    </w:p>
    <w:p>
      <w:pPr>
        <w:pStyle w:val="Heading4"/>
      </w:pPr>
      <w:r>
        <w:t>第二十七条（法第十六条第一項第五号イの責任ある経営体制の確立に関する事項）</w:t>
      </w:r>
    </w:p>
    <w:p>
      <w:r>
        <w:t>法第十六条第一項第五号イに規定する主務省令で定めるものは、第五条各号に掲げる事項とする。</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第三十一条（法第十六条第一項第五号ロの中小規模の事業者に対する信用供与の円滑化等地域経済の活性化に資する方策）</w:t>
      </w:r>
    </w:p>
    <w:p>
      <w:r>
        <w:t>法第十六条第一項第五号ロに規定する主務省令で定めるものは、第九条各号に掲げる方策とする。</w:t>
      </w:r>
    </w:p>
    <w:p>
      <w:pPr>
        <w:pStyle w:val="Heading4"/>
      </w:pPr>
      <w:r>
        <w:t>第三十二条（基本計画提出金融機関等でない労働金庫等による経営強化計画の提出）</w:t>
      </w:r>
    </w:p>
    <w:p>
      <w:r>
        <w:t>法第十六条第三項の規定により経営強化計画を提出する労働金庫等は、別紙様式第三号により作成した経営強化計画に次に掲げる書類を添付し、内閣総理大臣及び厚生労働大臣に提出しなければならない。</w:t>
      </w:r>
    </w:p>
    <w:p>
      <w:pPr>
        <w:pStyle w:val="ListBullet"/>
        <w:ind w:left="880"/>
      </w:pPr>
      <w:r>
        <w:t>一</w:t>
        <w:br/>
        <w:t>第二十五条第一号から第四号まで及び第七号に掲げる書類</w:t>
      </w:r>
    </w:p>
    <w:p>
      <w:pPr>
        <w:pStyle w:val="ListBullet"/>
        <w:ind w:left="880"/>
      </w:pPr>
      <w:r>
        <w:t>二</w:t>
        <w:br/>
        <w:t>当該労働金庫等が法第十五条第一項の申込みをする場合における役員の履歴書、部門別の損益管理がされていることを証する書面（当該労働金庫等が他の金融機関等（新たに設立されるものを含む。）の自己資本の充実のために同条第一項の申込みをする場合にあっては、当該他の金融機関等において部門別の損益管理がされていること（当該他の金融機関等が新たに設立されるものである場合にあっては、当該他の金融機関等において損益管理がされること）を証する書面）その他の法第十六条第一項第四号及び令第十三条第二号に掲げる事項（当該労働金庫等が法第十五条第一項の申込みをする場合にあっては、法第十六条第一項第五号イ並びに令第十三条第三号イ及びロに掲げる事項を含む。）の円滑かつ確実な実施のための準備の状況を示す書類</w:t>
      </w:r>
    </w:p>
    <w:p>
      <w:pPr>
        <w:pStyle w:val="ListBullet"/>
        <w:ind w:left="880"/>
      </w:pPr>
      <w:r>
        <w:t>三</w:t>
        <w:br/>
        <w:t>当該労働金庫等が法第十五条第一項の申込みをするときは、次に掲げる書類</w:t>
      </w:r>
    </w:p>
    <w:p>
      <w:pPr>
        <w:pStyle w:val="ListBullet"/>
        <w:ind w:left="880"/>
      </w:pPr>
      <w:r>
        <w:t>四</w:t>
        <w:br/>
        <w:t>その他法第十七条第一項の規定による決定に係る審査をするため参考となるべき書類</w:t>
      </w:r>
    </w:p>
    <w:p>
      <w:pPr>
        <w:pStyle w:val="Heading4"/>
      </w:pPr>
      <w:r>
        <w:t>第三十三条（法第十七条第一項第一号の経営の改善の目標に関する基準）</w:t>
      </w:r>
    </w:p>
    <w:p>
      <w:r>
        <w:t>法第十七条第一項第一号に規定する主務省令で定める基準は、次の各号に掲げる場合の区分に応じ当該各号に定めるものとする。</w:t>
      </w:r>
    </w:p>
    <w:p>
      <w:pPr>
        <w:pStyle w:val="ListBullet"/>
        <w:ind w:left="880"/>
      </w:pPr>
      <w:r>
        <w:t>一</w:t>
        <w:br/>
        <w:t>経営強化計画に係る金融組織再編成が合併である場合</w:t>
        <w:br/>
        <w:br/>
        <w:br/>
        <w:t>コア業務純益が当該金融組織再編成の当事者である金融機関等のコア業務純益の合計額よりも増加し、又はコア業務純益ＲＯＡが当該金融組織再編成の当事者である金融機関等のうちコア業務純益ＲＯＡが最も高いもののコア業務純益ＲＯＡの水準よりも上昇し、かつ、業務粗利益経費率が当該金融組織再編成の当事者である金融機関等のうち業務粗利益経費率が最も低いものの業務粗利益経費率の水準よりも低下すること。</w:t>
      </w:r>
    </w:p>
    <w:p>
      <w:pPr>
        <w:pStyle w:val="ListBullet"/>
        <w:ind w:left="880"/>
      </w:pPr>
      <w:r>
        <w:t>二</w:t>
        <w:br/>
        <w:t>経営強化計画に係る金融組織再編成が合併以外の特定組織再編成である場合</w:t>
        <w:br/>
        <w:br/>
        <w:br/>
        <w:t>コア業務純益ＲＯＡが当該金融組織再編成の当事者である金融機関等のうちコア業務純益ＲＯＡが最も高いもののコア業務純益ＲＯＡの水準よりも上昇し、かつ、業務粗利益経費率が当該金融組織再編成の当事者である金融機関等のうち業務粗利益経費率が最も低いものの業務粗利益経費率の水準よりも低下すること。</w:t>
      </w:r>
    </w:p>
    <w:p>
      <w:pPr>
        <w:pStyle w:val="ListBullet"/>
        <w:ind w:left="880"/>
      </w:pPr>
      <w:r>
        <w:t>三</w:t>
        <w:br/>
        <w:t>経営強化計画に係る金融組織再編成が事業の一部の譲渡又は譲受けである場合</w:t>
        <w:br/>
        <w:br/>
        <w:br/>
        <w:t>コア業務純益ＲＯＡが上昇し、かつ、業務粗利益経費率が低下すること。</w:t>
      </w:r>
    </w:p>
    <w:p>
      <w:pPr>
        <w:pStyle w:val="Heading4"/>
      </w:pPr>
      <w:r>
        <w:t>第三十四条（令第十四条第二号の主務省令で定めるもの）</w:t>
      </w:r>
    </w:p>
    <w:p>
      <w:r>
        <w:t>令第十四条第二号に規定する主務省令で定める基準は、次に掲げる要件のいずれにも該当することとする。</w:t>
      </w:r>
    </w:p>
    <w:p>
      <w:pPr>
        <w:pStyle w:val="ListBullet"/>
        <w:ind w:left="880"/>
      </w:pPr>
      <w:r>
        <w:t>一</w:t>
        <w:br/>
        <w:t>その事務所の最多数が所在する都道府県及びこれに次ぐ都道府県における事務所の数の事務所の総数に占める割合が九十パーセントを超えていること。</w:t>
      </w:r>
    </w:p>
    <w:p>
      <w:pPr>
        <w:pStyle w:val="ListBullet"/>
        <w:ind w:left="880"/>
      </w:pPr>
      <w:r>
        <w:t>二</w:t>
        <w:br/>
        <w:t>経営強化計画に係る金融組織再編成が特定組織再編成でないときは、その預金又は貸出金の額の主として業務を行っている地域における金融機関等（特定金融機関等及び法第二条第一項第十号から第十二号までに掲げる金融機関等を除く。）の預金又は貸出金の総額に占める割合が相当と認める率を下回らないものであること。</w:t>
      </w:r>
    </w:p>
    <w:p>
      <w:pPr>
        <w:pStyle w:val="Heading4"/>
      </w:pPr>
      <w:r>
        <w:t>第三十五条</w:t>
      </w:r>
    </w:p>
    <w:p>
      <w:r>
        <w:t>削除</w:t>
      </w:r>
    </w:p>
    <w:p>
      <w:pPr>
        <w:pStyle w:val="Heading4"/>
      </w:pPr>
      <w:r>
        <w:t>第三十六条（法第十七条第八項において準用する法第六条の規定による経営強化計画の公表）</w:t>
      </w:r>
    </w:p>
    <w:p>
      <w:r>
        <w:t>金融庁長官及び厚生労働大臣は、内閣総理大臣及び厚生労働大臣が法第十七条第一項の規定による決定をしたときは、同条第八項において準用する法第六条の規定により、当該決定の日付、当該決定に係る経営強化計画を提出した労働金庫等の名称、当該経営強化計画の内容及び当該経営強化計画に添付された第二十五条第一号に掲げる書類（当該労働金庫等が法第十五条第一項の申込みをした場合にあっては、第二十五条第十号イ及びロ又は第三十二条第三号イ及びロに掲げる書類を含む。）を公表するものとする。</w:t>
      </w:r>
    </w:p>
    <w:p>
      <w:pPr>
        <w:pStyle w:val="Heading4"/>
      </w:pPr>
      <w:r>
        <w:t>第三十七条（法第十九条第一項等の規定による経営強化計画の変更）</w:t>
      </w:r>
    </w:p>
    <w:p>
      <w:r>
        <w:t>法第十九条第一項（法第二十四条第十一項において準用する場合を含む。以下同じ。）に規定する主務省令で定める軽微な変更は、次に掲げるものとする。</w:t>
      </w:r>
    </w:p>
    <w:p>
      <w:pPr>
        <w:pStyle w:val="ListBullet"/>
        <w:ind w:left="880"/>
      </w:pPr>
      <w:r>
        <w:t>一</w:t>
        <w:br/>
        <w:t>提出者である労働金庫等の名称、主たる事務所の所在地又は代表者の役職若しくは氏名の変更</w:t>
      </w:r>
    </w:p>
    <w:p>
      <w:pPr>
        <w:pStyle w:val="ListBullet"/>
        <w:ind w:left="880"/>
      </w:pPr>
      <w:r>
        <w:t>二</w:t>
        <w:br/>
        <w:t>記載されている指標の数値の見込みから実績への変更及びこれに伴う変更（法第十六条第一項第二号に掲げる目標に係る指標の数値の変更にあっては、当該目標自体の変更を伴うもの及び当該数値の三十パーセント以上の変更を伴うものを除く。）</w:t>
      </w:r>
    </w:p>
    <w:p>
      <w:pPr>
        <w:pStyle w:val="ListBullet"/>
        <w:ind w:left="880"/>
      </w:pPr>
      <w:r>
        <w:t>三</w:t>
        <w:br/>
        <w:t>その他趣旨の変更を伴わない変更</w:t>
      </w:r>
    </w:p>
    <w:p>
      <w:pPr>
        <w:pStyle w:val="Heading5"/>
        <w:ind w:left="440"/>
      </w:pPr>
      <w:r>
        <w:t>２</w:t>
      </w:r>
    </w:p>
    <w:p>
      <w:pPr>
        <w:ind w:left="440"/>
      </w:pPr>
      <w:r>
        <w:t>法第十九条第一項の規定により変更後の経営強化計画を提出する労働金庫等は、当該変更後の経営強化計画に次に掲げる書類を添付して、金融庁長官及び厚生労働大臣に提出しなければならない。</w:t>
        <w:br/>
        <w:t>この場合において、変更後の経営強化計画は、変更の内容が明らかになるように記載しなければならない。</w:t>
      </w:r>
    </w:p>
    <w:p>
      <w:pPr>
        <w:pStyle w:val="ListBullet"/>
        <w:ind w:left="880"/>
      </w:pPr>
      <w:r>
        <w:t>一</w:t>
        <w:br/>
        <w:t>経営強化計画の変更の理由書</w:t>
      </w:r>
    </w:p>
    <w:p>
      <w:pPr>
        <w:pStyle w:val="ListBullet"/>
        <w:ind w:left="880"/>
      </w:pPr>
      <w:r>
        <w:t>二</w:t>
        <w:br/>
        <w:t>法第十六条第一項第二号に掲げる目標の変更に係る経営強化計画の変更であるときは、第二十五条第一号から第三号までに掲げる書類</w:t>
      </w:r>
    </w:p>
    <w:p>
      <w:pPr>
        <w:pStyle w:val="ListBullet"/>
        <w:ind w:left="880"/>
      </w:pPr>
      <w:r>
        <w:t>三</w:t>
        <w:br/>
        <w:t>法第十六条第一項第三号に掲げる事項の変更に係る経営強化計画の変更であるときは、次に掲げる書類</w:t>
      </w:r>
    </w:p>
    <w:p>
      <w:pPr>
        <w:pStyle w:val="ListBullet"/>
        <w:ind w:left="880"/>
      </w:pPr>
      <w:r>
        <w:t>四</w:t>
        <w:br/>
        <w:t>法第十六条第一項第四号、第五号イ若しくはロ又は令第十二条各号若しくは令第十三条各号に掲げる事項の変更に係る経営強化計画の変更であるときは、役員の履歴書その他の変更後の当該事項の円滑かつ確実な実施のための準備の状況を示す書類</w:t>
      </w:r>
    </w:p>
    <w:p>
      <w:pPr>
        <w:pStyle w:val="ListBullet"/>
        <w:ind w:left="880"/>
      </w:pPr>
      <w:r>
        <w:t>五</w:t>
        <w:br/>
        <w:t>法第十六条第一項第五号ハ又はニに掲げる事項に係る変更であるときは、次に掲げる書類</w:t>
      </w:r>
    </w:p>
    <w:p>
      <w:pPr>
        <w:pStyle w:val="ListBullet"/>
        <w:ind w:left="880"/>
      </w:pPr>
      <w:r>
        <w:t>六</w:t>
        <w:br/>
        <w:t>その他法第十九条第一項の規定による承認に係る審査をするため参考となるべき書類</w:t>
      </w:r>
    </w:p>
    <w:p>
      <w:pPr>
        <w:pStyle w:val="Heading5"/>
        <w:ind w:left="440"/>
      </w:pPr>
      <w:r>
        <w:t>３</w:t>
      </w:r>
    </w:p>
    <w:p>
      <w:pPr>
        <w:ind w:left="440"/>
      </w:pPr>
      <w:r>
        <w:t>法第十九条第一項の規定により提出する変更後の経営強化計画の実施期間の終了の日は、変更前の経営強化計画の実施期間の終了の日とする。</w:t>
      </w:r>
    </w:p>
    <w:p>
      <w:pPr>
        <w:pStyle w:val="Heading4"/>
      </w:pPr>
      <w:r>
        <w:t>第三十八条（法第十九条第三項第一号等の経営の改善の目標に関する基準）</w:t>
      </w:r>
    </w:p>
    <w:p>
      <w:r>
        <w:t>法第十九条第三項第一号（法第二十四条第十一項において準用する場合を含む。）に規定する主務省令で定める基準は、法第十七条第一項の規定による決定（法第十九条第一項の規定による承認を含む。以下この条において同じ。）を受けて協定銀行が協定の定めにより株式等の引受け等を行う前において経営強化計画の変更をする場合にあっては次の各号に掲げる場合の区分に応じ当該各号に定めるものとし、法第十七条第一項の規定による決定を受けて協定銀行が協定の定めにより株式等の引受け等を行った後において経営強化計画の変更をする場合にあってはコア業務純益が増加し、又はコア業務純益ＲＯＡが上昇し、かつ、業務粗利益経費率が低下することとする。</w:t>
      </w:r>
    </w:p>
    <w:p>
      <w:pPr>
        <w:pStyle w:val="ListBullet"/>
        <w:ind w:left="880"/>
      </w:pPr>
      <w:r>
        <w:t>一</w:t>
        <w:br/>
        <w:t>変更後の経営強化計画に係る金融組織再編成が合併である場合</w:t>
        <w:br/>
        <w:br/>
        <w:br/>
        <w:t>コア業務純益が当該金融組織再編成の当事者である金融機関等のコア業務純益の合計額よりも増加し、又はコア業務純益ＲＯＡが当該金融組織再編成の当事者である金融機関等のうちコア業務純益ＲＯＡが最も高いもののコア業務純益ＲＯＡの水準よりも上昇し、かつ、業務粗利益経費率が当該金融組織再編成の当事者である金融機関等のうち業務粗利益経費率が最も低いものの業務粗利益経費率の水準よりも低下すること。</w:t>
      </w:r>
    </w:p>
    <w:p>
      <w:pPr>
        <w:pStyle w:val="ListBullet"/>
        <w:ind w:left="880"/>
      </w:pPr>
      <w:r>
        <w:t>二</w:t>
        <w:br/>
        <w:t>変更後の経営強化計画に係る金融組織再編成が合併以外の特定組織再編成である場合</w:t>
        <w:br/>
        <w:br/>
        <w:br/>
        <w:t>コア業務純益ＲＯＡが当該金融組織再編成の当事者である金融機関等のうちコア業務純益ＲＯＡが最も高いもののコア業務純益ＲＯＡの水準よりも上昇し、かつ、業務粗利益経費率が当該金融組織再編成の当事者である金融機関等のうち業務粗利益経費率が最も低いものの業務粗利益経費率の水準よりも低下すること。</w:t>
      </w:r>
    </w:p>
    <w:p>
      <w:pPr>
        <w:pStyle w:val="ListBullet"/>
        <w:ind w:left="880"/>
      </w:pPr>
      <w:r>
        <w:t>三</w:t>
        <w:br/>
        <w:t>変更後の経営強化計画に係る金融組織再編成が事業の一部の譲渡又は譲受けである場合</w:t>
        <w:br/>
        <w:br/>
        <w:br/>
        <w:t>コア業務純益ＲＯＡが上昇し、かつ、業務粗利益経費率が低下すること。</w:t>
      </w:r>
    </w:p>
    <w:p>
      <w:pPr>
        <w:pStyle w:val="Heading4"/>
      </w:pPr>
      <w:r>
        <w:t>第三十九条（令第十八条第二号の主務省令で定めるもの）</w:t>
      </w:r>
    </w:p>
    <w:p>
      <w:r>
        <w:t>令第十八条第二号に規定する主務省令で定める基準は、次に掲げる要件のいずれにも該当することとする。</w:t>
      </w:r>
    </w:p>
    <w:p>
      <w:pPr>
        <w:pStyle w:val="ListBullet"/>
        <w:ind w:left="880"/>
      </w:pPr>
      <w:r>
        <w:t>一</w:t>
        <w:br/>
        <w:t>その事務所の最多数が所在する都道府県及びこれに次ぐ都道府県における事務所の数の事務所の総数に占める割合が九十パーセントを超えていること。</w:t>
      </w:r>
    </w:p>
    <w:p>
      <w:pPr>
        <w:pStyle w:val="ListBullet"/>
        <w:ind w:left="880"/>
      </w:pPr>
      <w:r>
        <w:t>二</w:t>
        <w:br/>
        <w:t>変更後の経営強化計画に係る金融組織再編成が特定組織再編成でないときは、その預金又は貸出金の額の主として業務を行っている地域における金融機関等（特定金融機関等を除く。）の預金又は貸出金の総額に占める割合が相当と認める率を下回らないものであること。</w:t>
      </w:r>
    </w:p>
    <w:p>
      <w:pPr>
        <w:pStyle w:val="Heading4"/>
      </w:pPr>
      <w:r>
        <w:t>第四十条</w:t>
      </w:r>
    </w:p>
    <w:p>
      <w:r>
        <w:t>削除</w:t>
      </w:r>
    </w:p>
    <w:p>
      <w:pPr>
        <w:pStyle w:val="Heading4"/>
      </w:pPr>
      <w:r>
        <w:t>第四十一条（法第十九条第五項等において準用する法第六条の規定による変更後の経営強化計画の公表）</w:t>
      </w:r>
    </w:p>
    <w:p>
      <w:r>
        <w:t>金融庁長官及び厚生労働大臣は、法第十九条第一項の規定による承認をしたときは、同条第五項（法第二十四条第十一項において準用する場合を含む。）において準用する法第六条の規定により、当該承認の日付、当該承認に係る変更後の経営強化計画を提出した労働金庫等の名称、当該変更後の経営強化計画の内容及び当該変更後の経営強化計画に添付された第三十七条第二項第一号に掲げる書類（法第十六条第一項第二号に掲げる目標の変更に係る経営強化計画の変更の承認をした場合にあっては第二十五条第一号に掲げる書類を含み、法第十六条第一項第五号ハ又はニに掲げる事項の変更に係る経営強化計画の変更の承認をした場合にあっては第二十五条第一号及び第三十七条第二項第五号ロに掲げる書類を含む。）を公表するものとする。</w:t>
      </w:r>
    </w:p>
    <w:p>
      <w:pPr>
        <w:pStyle w:val="Heading4"/>
      </w:pPr>
      <w:r>
        <w:t>第四十二条（法第二十条第一項等の規定による経営強化計画の履行状況の報告）</w:t>
      </w:r>
    </w:p>
    <w:p>
      <w:r>
        <w:t>法第二十条第一項（法第二十二条第四項（法第二十四条第十一項において準用する場合を含む。）及び第二十四条第十一項において準用する場合を含む。次項において同じ。）の規定による経営強化計画又は経営計画の履行状況の報告は、報告基準日における当該経営強化計画又は経営計画に記載した措置の実施状況及び当該経営強化計画又は当該経営計画に記載した各種の指標の動向（法第十六条第一項第二号に掲げる目標に係る指標の毎年九月末における動向を除く。）について、当該報告基準日から三月以内に、行わなければならない。</w:t>
      </w:r>
    </w:p>
    <w:p>
      <w:pPr>
        <w:pStyle w:val="Heading5"/>
        <w:ind w:left="440"/>
      </w:pPr>
      <w:r>
        <w:t>２</w:t>
      </w:r>
    </w:p>
    <w:p>
      <w:pPr>
        <w:ind w:left="440"/>
      </w:pPr>
      <w:r>
        <w:t>金融庁長官及び厚生労働大臣は、法第二十条第一項の規定により経営強化計画又は経営計画の履行状況について報告を受けたときは、同条第三項（法第二十四条第十一項において準用する場合を含む。）において準用する法第六条の規定により、当該報告に係る報告基準日、当該報告を行った労働金庫等の名称及び当該報告の内容を公表するものとする。</w:t>
      </w:r>
    </w:p>
    <w:p>
      <w:pPr>
        <w:pStyle w:val="Heading4"/>
      </w:pPr>
      <w:r>
        <w:t>第四十三条（法第二十二条第一項等の規定による経営強化計画の提出）</w:t>
      </w:r>
    </w:p>
    <w:p>
      <w:r>
        <w:t>法第二十二条第一項（法第二十四条第十一項において準用する場合を含む。以下同じ。）の規定により経営強化計画を提出する労働金庫等は、その実施している経営強化計画（法第十六条第一項の規定により提出したもの、法第十九条第一項の規定による承認を受けた変更後のもの又は法第二十二条第一項若しくは第二十四条第三項の規定による承認を受けたものをいう。）の実施期間の終了の日から三月以内（当該労働金庫等が当該実施期間内に法第二十四条第一項の規定による認可を受けようとするときは、当該実施期間が終了する一月前まで）に、別紙様式第二号に準じて作成した経営強化計画に次に掲げる書類を添付して、金融庁長官及び厚生労働大臣に提出しなければならない。</w:t>
        <w:br/>
        <w:t>ただし、当該実施期間の終了の日から三月以内に、協定銀行が法第十六条第一項の規定により提出された経営強化計画に係る法第十七条第一項の規定による決定を受けて協定の定めにより株式等の引受け等を行った当該労働金庫等に係る取得株式等（法第二十条第二項に規定する取得株式等をいう。以下この章において同じ。）又は取得貸付債権（法第二十条第一項に規定する取得貸付債権をいう。以下この章において同じ。）の全部につきその処分をし、又は償還若しくは返済を受けた場合にあっては、この限りでない。</w:t>
      </w:r>
    </w:p>
    <w:p>
      <w:pPr>
        <w:pStyle w:val="ListBullet"/>
        <w:ind w:left="880"/>
      </w:pPr>
      <w:r>
        <w:t>一</w:t>
        <w:br/>
        <w:t>第二十五条第一号から第三号までに掲げる書類</w:t>
      </w:r>
    </w:p>
    <w:p>
      <w:pPr>
        <w:pStyle w:val="ListBullet"/>
        <w:ind w:left="880"/>
      </w:pPr>
      <w:r>
        <w:t>二</w:t>
        <w:br/>
        <w:t>役員の履歴書その他の法第十六条第一項第四号並びに第五号イ及びロ並びに次項第一号に掲げる事項の円滑かつ確実な実施のための準備の状況を示す書類</w:t>
      </w:r>
    </w:p>
    <w:p>
      <w:pPr>
        <w:pStyle w:val="ListBullet"/>
        <w:ind w:left="880"/>
      </w:pPr>
      <w:r>
        <w:t>三</w:t>
        <w:br/>
        <w:t>その他法第二十二条第一項の規定による承認に係る審査のため参考となるべき書類</w:t>
      </w:r>
    </w:p>
    <w:p>
      <w:pPr>
        <w:pStyle w:val="Heading5"/>
        <w:ind w:left="440"/>
      </w:pPr>
      <w:r>
        <w:t>２</w:t>
      </w:r>
    </w:p>
    <w:p>
      <w:pPr>
        <w:ind w:left="440"/>
      </w:pPr>
      <w:r>
        <w:t>法第二十二条第一項に規定する主務省令で定める事項は、次に掲げる事項とする。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協定銀行が現に保有する取得株式等及び取得貸付債権のうち経営強化計画を提出する労働金庫等を発行者又は債務者とするものの額及びその内容</w:t>
      </w:r>
    </w:p>
    <w:p>
      <w:pPr>
        <w:pStyle w:val="Heading4"/>
      </w:pPr>
      <w:r>
        <w:t>第四十四条（法第二十二条第二項第一号等の経営の改善の目標に関する基準）</w:t>
      </w:r>
    </w:p>
    <w:p>
      <w:r>
        <w:t>法第二十二条第二項第一号（法第二十四条第十一項において準用する場合を含む。）に規定する主務省令で定める基準は、コア業務純益が増加し、又はコア業務純益ＲＯＡが上昇し、かつ、業務粗利益経費率が低下することとする。</w:t>
      </w:r>
    </w:p>
    <w:p>
      <w:pPr>
        <w:pStyle w:val="Heading4"/>
      </w:pPr>
      <w:r>
        <w:t>第四十五条（法第二十二条第三項等の規定による経営計画の提出）</w:t>
      </w:r>
    </w:p>
    <w:p>
      <w:r>
        <w:t>法第二十二条第三項（法第二十四条第十一項において準用する場合を含む。以下この条及び次条において同じ。）の規定により経営計画を提出する労働金庫等は、その実施している経営強化計画（法第十六条第三項の規定により提出したもの、法第十九条第一項の規定による承認を受けた変更後のもの又は法第二十二条第一項若しくは第二十四条第三項の規定による承認を受けたものをいう。）又は経営計画（法第二十二条第三項又は第二十四条第五項の規定により提出したものをいう。）の実施期間の終了の日から三月以内（当該労働金庫等が当該実施期間内に法第二十四条第一項の規定による認可を受けようとするときは、当該実施期間が終了する一月前まで）に、別紙様式第四号により作成した経営計画に次に掲げる書類を添付して、金融庁長官及び厚生労働大臣に提出しなければならない。</w:t>
        <w:br/>
        <w:t>ただし、当該実施期間の終了の日から三月以内に、協定銀行が法第十六条第三項の規定により提出された経営強化計画に係る法第十七条第一項の規定による決定を受けて協定の定めにより株式等の引受け等を行った当該労働金庫等に係る取得株式等又は取得貸付債権の全部につきその処分をし、又は償還若しくは返済を受けた場合にあっては、この限りでない。</w:t>
      </w:r>
    </w:p>
    <w:p>
      <w:pPr>
        <w:pStyle w:val="ListBullet"/>
        <w:ind w:left="880"/>
      </w:pPr>
      <w:r>
        <w:t>一</w:t>
        <w:br/>
        <w:t>第二十五条第一号に掲げる書類</w:t>
      </w:r>
    </w:p>
    <w:p>
      <w:pPr>
        <w:pStyle w:val="ListBullet"/>
        <w:ind w:left="880"/>
      </w:pPr>
      <w:r>
        <w:t>二</w:t>
        <w:br/>
        <w:t>役員の履歴書</w:t>
      </w:r>
    </w:p>
    <w:p>
      <w:pPr>
        <w:pStyle w:val="Heading5"/>
        <w:ind w:left="440"/>
      </w:pPr>
      <w:r>
        <w:t>２</w:t>
      </w:r>
    </w:p>
    <w:p>
      <w:pPr>
        <w:ind w:left="440"/>
      </w:pPr>
      <w:r>
        <w:t>法第二十二条第三項第四号（法第二十四条第十一項において準用する場合を含む。）に規定する主務省令で定めるものは、第五条各号に掲げる事項とする。</w:t>
      </w:r>
    </w:p>
    <w:p>
      <w:pPr>
        <w:pStyle w:val="Heading5"/>
        <w:ind w:left="440"/>
      </w:pPr>
      <w:r>
        <w:t>３</w:t>
      </w:r>
    </w:p>
    <w:p>
      <w:pPr>
        <w:ind w:left="440"/>
      </w:pPr>
      <w:r>
        <w:t>法第二十二条第三項第五号（法第二十四条第十一項において準用する場合を含む。）に規定する主務省令で定める事項は、次に掲げる事項とする。</w:t>
      </w:r>
    </w:p>
    <w:p>
      <w:pPr>
        <w:pStyle w:val="ListBullet"/>
        <w:ind w:left="880"/>
      </w:pPr>
      <w:r>
        <w:t>一</w:t>
        <w:br/>
        <w:t>剰余金の処分の方針</w:t>
      </w:r>
    </w:p>
    <w:p>
      <w:pPr>
        <w:pStyle w:val="ListBullet"/>
        <w:ind w:left="880"/>
      </w:pPr>
      <w:r>
        <w:t>二</w:t>
        <w:br/>
        <w:t>財務内容の健全性及び業務の健全かつ適切な運営の確保のための方策</w:t>
      </w:r>
    </w:p>
    <w:p>
      <w:pPr>
        <w:pStyle w:val="ListBullet"/>
        <w:ind w:left="880"/>
      </w:pPr>
      <w:r>
        <w:t>三</w:t>
        <w:br/>
        <w:t>協定銀行が現に保有する取得株式等又は取得貸付債権のうち経営計画を提出する労働金庫等を発行者又は債務者とするものの額及びその内容</w:t>
      </w:r>
    </w:p>
    <w:p>
      <w:pPr>
        <w:pStyle w:val="Heading4"/>
      </w:pPr>
      <w:r>
        <w:t>第四十六条（法第二十二条第四項等において準用する法第六条の規定による経営強化計画等の公表）</w:t>
      </w:r>
    </w:p>
    <w:p>
      <w:r>
        <w:t>金融庁長官及び厚生労働大臣は、法第二十二条第一項の規定により経営強化計画の承認をしたとき又は同条第三項の規定により経営計画の提出を受けたときは、同条第四項（法第二十四条第十一項において準用する場合を含む。）において準用する法第六条の規定により、当該承認又は提出の日付、当該経営強化計画又は経営計画を提出した労働金庫等の名称、当該経営強化計画又は経営計画の内容及び当該経営強化計画又は経営計画に添付された第二十五条第一号に掲げる書類を公表するものとする。</w:t>
      </w:r>
    </w:p>
    <w:p>
      <w:pPr>
        <w:pStyle w:val="Heading4"/>
      </w:pPr>
      <w:r>
        <w:t>第四十七条（法第二十四条第一項の規定による合併等の認可）</w:t>
      </w:r>
    </w:p>
    <w:p>
      <w:r>
        <w:t>法第二十四条第一項の規定による合併等の認可を受けようとする対象組織再編成金融機関等（労働金庫等に限る。以下同じ。）は、認可申請書に次に掲げる書類を添付して、金融庁長官及び厚生労働大臣に提出しなければならない。</w:t>
      </w:r>
    </w:p>
    <w:p>
      <w:pPr>
        <w:pStyle w:val="ListBullet"/>
        <w:ind w:left="880"/>
      </w:pPr>
      <w:r>
        <w:t>一</w:t>
        <w:br/>
        <w:t>理由書</w:t>
      </w:r>
    </w:p>
    <w:p>
      <w:pPr>
        <w:pStyle w:val="ListBullet"/>
        <w:ind w:left="880"/>
      </w:pPr>
      <w:r>
        <w:t>二</w:t>
        <w:br/>
        <w:t>次に掲げる合併等の区分に応じそれぞれ次に掲げる書面</w:t>
      </w:r>
    </w:p>
    <w:p>
      <w:pPr>
        <w:pStyle w:val="ListBullet"/>
        <w:ind w:left="880"/>
      </w:pPr>
      <w:r>
        <w:t>三</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四</w:t>
        <w:br/>
        <w:t>労働金庫法又は金融機関の合併及び転換に関する法律の規定による認可を必要とする合併等であるときは、当該認可の申請を行っていることを証する書類</w:t>
      </w:r>
    </w:p>
    <w:p>
      <w:pPr>
        <w:pStyle w:val="ListBullet"/>
        <w:ind w:left="880"/>
      </w:pPr>
      <w:r>
        <w:t>五</w:t>
        <w:br/>
        <w:t>法第二十四条第二項第一号に掲げる要件に該当することを証する書面</w:t>
      </w:r>
    </w:p>
    <w:p>
      <w:pPr>
        <w:pStyle w:val="ListBullet"/>
        <w:ind w:left="880"/>
      </w:pPr>
      <w:r>
        <w:t>六</w:t>
        <w:br/>
        <w:t>合併等に伴う経営強化計画の変更が見込まれる場合における当該変更の概要を記載した書面、合併等に係る承継組織再編成金融機関等がある場合における当該承継組織再編成金融機関等が法第二十四条第三項又は第五項の規定により提出することが見込まれる経営強化計画又は経営計画の概要を記載した書面その他の同条第二項第二号に掲げる要件に該当することを証する書面</w:t>
      </w:r>
    </w:p>
    <w:p>
      <w:pPr>
        <w:pStyle w:val="ListBullet"/>
        <w:ind w:left="880"/>
      </w:pPr>
      <w:r>
        <w:t>七</w:t>
        <w:br/>
        <w:t>合併等の後において協定銀行が保有する取得株式等（当該対象組織再編成金融機関等を発行者とするものに限る。）及び合併等の後において協定銀行が保有する取得貸付債権（当該対象組織再編成金融機関等を債務者とするものに限る。）につき協定銀行に対し譲渡その他の処分をするよう要請することその他の協定銀行による当該取得株式等及び当該取得貸付債権の処分のための対応を図る時期の見通し並びにその実現に向けた計画並びに当該取得株式等及び当該取得貸付債権に係る借入金につき剰余金をもってする消却、償還又は返済に対応することができる財源を確保するための方策（合併等に係る承継組織再編成金融機関等がある場合にあっては、法第二十四条第一項の規定による認可を受けた場合における次条第一項第三号に掲げる事項（当該承継組織再編成金融機関等が銀行等、信用金庫又は信用協同組合である場合にあっては、金融機能の強化のための特別措置に関する内閣府令第六十三条第一項第三号に規定する事項）の概要）を記載した書面その他の法第二十四条第二項第四号に掲げる要件に該当することを証する書面</w:t>
      </w:r>
    </w:p>
    <w:p>
      <w:pPr>
        <w:pStyle w:val="ListBullet"/>
        <w:ind w:left="880"/>
      </w:pPr>
      <w:r>
        <w:t>八</w:t>
        <w:br/>
        <w:t>その他法第二十四条第一項の規定による認可に係る審査をするため参考となるべき書類</w:t>
      </w:r>
    </w:p>
    <w:p>
      <w:pPr>
        <w:pStyle w:val="Heading4"/>
      </w:pPr>
      <w:r>
        <w:t>第四十八条（法第二十四条第三項の規定による経営強化計画の提出）</w:t>
      </w:r>
    </w:p>
    <w:p>
      <w:r>
        <w:t>法第二十四条第三項の規定により経営強化計画を提出する承継組織再編成金融機関等（労働金庫等に限る。以下この章において同じ。）は、法第二十四条第一項の規定による認可を受けた合併等の日から一月以内に、当該経営強化計画に次に掲げる書類を添付して、金融庁長官及び厚生労働大臣に提出しなければならない。</w:t>
      </w:r>
    </w:p>
    <w:p>
      <w:pPr>
        <w:pStyle w:val="ListBullet"/>
        <w:ind w:left="880"/>
      </w:pPr>
      <w:r>
        <w:t>一</w:t>
        <w:br/>
        <w:t>第二十五条第一号に掲げる書類（当該承継組織再編成金融機関等が合併等により新たに設立された労働金庫等である場合にあっては、自己資本比率その他の当該設立後における財務の状況を知ることのできる書類）</w:t>
      </w:r>
    </w:p>
    <w:p>
      <w:pPr>
        <w:pStyle w:val="ListBullet"/>
        <w:ind w:left="880"/>
      </w:pPr>
      <w:r>
        <w:t>二</w:t>
        <w:br/>
        <w:t>役員の履歴書、部門別の損益管理がされていることを証する書面（当該承継組織再編成金融機関等が合併等により新たに設立される労働金庫等である場合にあっては、部門別の損益管理がされることを証する書面）その他の法第十六条第一項第四号、第五号イ及び次項第一号に掲げる事項（当該経営強化計画に同条第一項第五号ロに掲げる方策が記載されている場合にあっては、当該方策を含む。）の円滑かつ確実な実施のための準備の状況を示す書類</w:t>
      </w:r>
    </w:p>
    <w:p>
      <w:pPr>
        <w:pStyle w:val="ListBullet"/>
        <w:ind w:left="880"/>
      </w:pPr>
      <w:r>
        <w:t>三</w:t>
        <w:br/>
        <w:t>当該承継組織再編成金融機関等に係る次に掲げる事項</w:t>
      </w:r>
    </w:p>
    <w:p>
      <w:pPr>
        <w:pStyle w:val="ListBullet"/>
        <w:ind w:left="880"/>
      </w:pPr>
      <w:r>
        <w:t>四</w:t>
        <w:br/>
        <w:t>その他法第二十四条第三項の規定による承認に係る審査をするため参考となるべき書類</w:t>
      </w:r>
    </w:p>
    <w:p>
      <w:pPr>
        <w:pStyle w:val="Heading5"/>
        <w:ind w:left="440"/>
      </w:pPr>
      <w:r>
        <w:t>２</w:t>
      </w:r>
    </w:p>
    <w:p>
      <w:pPr>
        <w:ind w:left="440"/>
      </w:pPr>
      <w:r>
        <w:t>法第二十四条第三項に規定する主務省令で定める事項は、次に掲げる事項とする。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法第二十四条第一項の規定による認可を受けた合併等の後において協定銀行が保有する取得株式等及び取得貸付債権のうち当該承継組織再編成金融機関等を発行者又は債務者とするものの額及びその内容</w:t>
      </w:r>
    </w:p>
    <w:p>
      <w:pPr>
        <w:pStyle w:val="Heading4"/>
      </w:pPr>
      <w:r>
        <w:t>第四十九条（法第二十四条第四項第一号の経営の改善の目標に関する基準）</w:t>
      </w:r>
    </w:p>
    <w:p>
      <w:r>
        <w:t>法第二十四条第四項第一号に規定する主務省令で定める基準は、次の各号に掲げる場合の区分に応じ当該各号に定めるものとする。</w:t>
      </w:r>
    </w:p>
    <w:p>
      <w:pPr>
        <w:pStyle w:val="ListBullet"/>
        <w:ind w:left="880"/>
      </w:pPr>
      <w:r>
        <w:t>一</w:t>
        <w:br/>
        <w:t>経営強化計画を提出した承継組織再編成金融機関等が合併に係るものである場合</w:t>
        <w:br/>
        <w:br/>
        <w:br/>
        <w:t>コア業務純益が当該合併の当事者である金融機関等のコア業務純益の合計額よりも増加し、又はコア業務純益ＲＯＡが当該合併の当事者である金融機関等のうちコア業務純益ＲＯＡが最も高いもののコア業務純益ＲＯＡの水準よりも上昇し、かつ、業務粗利益経費率が当該合併の当事者である金融機関等のうち業務粗利益経費率が最も低いものの業務粗利益経費率の水準よりも低下すること。</w:t>
      </w:r>
    </w:p>
    <w:p>
      <w:pPr>
        <w:pStyle w:val="ListBullet"/>
        <w:ind w:left="880"/>
      </w:pPr>
      <w:r>
        <w:t>二</w:t>
        <w:br/>
        <w:t>経営強化計画を提出した承継組織再編成金融機関等が合併以外の合併等に係るものである場合</w:t>
        <w:br/>
        <w:br/>
        <w:br/>
        <w:t>コア業務純益ＲＯＡが当該合併等の当事者である金融機関等のうちコア業務純益ＲＯＡが最も高いもののコア業務純益ＲＯＡの水準よりも上昇し、かつ、業務粗利益経費率が当該合併等の当事者である金融機関等のうち業務粗利益経費率が最も低いものの業務粗利益経費率の水準よりも低下すること。</w:t>
      </w:r>
    </w:p>
    <w:p>
      <w:pPr>
        <w:pStyle w:val="Heading4"/>
      </w:pPr>
      <w:r>
        <w:t>第五十条（法第二十四条第五項の規定による経営計画の提出）</w:t>
      </w:r>
    </w:p>
    <w:p>
      <w:r>
        <w:t>法第二十四条第五項の規定により経営計画を提出する承継組織再編成金融機関等は、同条第一項の規定による認可を受けた合併等の日から一月以内に、当該経営計画に次に掲げる書類を添付して、金融庁長官及び厚生労働大臣に提出しなければならない。</w:t>
      </w:r>
    </w:p>
    <w:p>
      <w:pPr>
        <w:pStyle w:val="ListBullet"/>
        <w:ind w:left="880"/>
      </w:pPr>
      <w:r>
        <w:t>一</w:t>
        <w:br/>
        <w:t>第二十五条第一号に掲げる書類（当該承継組織再編成金融機関等が合併等により新たに設立された労働金庫等である場合にあっては、自己資本比率その他の当該設立後における財務の状況を知ることのできる書類）</w:t>
      </w:r>
    </w:p>
    <w:p>
      <w:pPr>
        <w:pStyle w:val="ListBullet"/>
        <w:ind w:left="880"/>
      </w:pPr>
      <w:r>
        <w:t>二</w:t>
        <w:br/>
        <w:t>役員の履歴書</w:t>
      </w:r>
    </w:p>
    <w:p>
      <w:pPr>
        <w:pStyle w:val="ListBullet"/>
        <w:ind w:left="880"/>
      </w:pPr>
      <w:r>
        <w:t>三</w:t>
        <w:br/>
        <w:t>当該承継組織再編成金融機関等に係る次に掲げる事項</w:t>
      </w:r>
    </w:p>
    <w:p>
      <w:pPr>
        <w:pStyle w:val="Heading5"/>
        <w:ind w:left="440"/>
      </w:pPr>
      <w:r>
        <w:t>２</w:t>
      </w:r>
    </w:p>
    <w:p>
      <w:pPr>
        <w:ind w:left="440"/>
      </w:pPr>
      <w:r>
        <w:t>法第二十四条第五項に規定する主務省令で定める事項は、次に掲げる事項とする。</w:t>
      </w:r>
    </w:p>
    <w:p>
      <w:pPr>
        <w:pStyle w:val="ListBullet"/>
        <w:ind w:left="880"/>
      </w:pPr>
      <w:r>
        <w:t>一</w:t>
        <w:br/>
        <w:t>第四十五条第三項第一号及び第二号に掲げる事項</w:t>
      </w:r>
    </w:p>
    <w:p>
      <w:pPr>
        <w:pStyle w:val="ListBullet"/>
        <w:ind w:left="880"/>
      </w:pPr>
      <w:r>
        <w:t>二</w:t>
        <w:br/>
        <w:t>法第二十四条第一項の規定による認可を受けた合併等の後において協定銀行が保有する取得株式等及び取得貸付債権のうち当該承継組織再編成金融機関等を発行者又は債務者とするものの額及びその内容</w:t>
      </w:r>
    </w:p>
    <w:p>
      <w:pPr>
        <w:pStyle w:val="Heading4"/>
      </w:pPr>
      <w:r>
        <w:t>第五十一条（法第二十四条第十一項において準用する法第六条の規定による経営強化計画等の公表）</w:t>
      </w:r>
    </w:p>
    <w:p>
      <w:r>
        <w:t>金融庁長官及び厚生労働大臣は、法第二十四条第三項の規定により経営強化計画の承認をしたとき又は同条第五項の規定により経営計画の提出を受けたときは、同条第十一項において準用する法第六条の規定により、当該承認又は提出の日付、当該経営強化計画又は経営計画を提出した承継組織再編成金融機関等の名称、当該経営強化計画又は経営計画の内容及び当該経営強化計画又は経営計画に添付された第四十八条第一項第一号又は前条第一項第一号に掲げる書類を公表するものとする。</w:t>
      </w:r>
    </w:p>
    <w:p>
      <w:pPr>
        <w:pStyle w:val="Heading2"/>
      </w:pPr>
      <w:r>
        <w:t>第四章　協同組織中央金融機関による協同組織金融機関に対する資本の増強に関する特別措置</w:t>
      </w:r>
    </w:p>
    <w:p>
      <w:pPr>
        <w:pStyle w:val="Heading4"/>
      </w:pPr>
      <w:r>
        <w:t>第五十二条（法第二十七条第一項の規定による経営強化計画の提出）</w:t>
      </w:r>
    </w:p>
    <w:p>
      <w:r>
        <w:t>法第二十七条第一項の規定により経営強化計画を提出する協同組織金融機関（労働金庫等に限る。以下この章において同じ。）（法第二十六条の申込みに係る信託受益権等に係る取得優先出資等について法第二十五条第一項の規定により同条第二項第一号に定める事項を記載した経営強化計画を提出したものに限る。）は、別紙様式第一号に準じて作成した経営強化計画に次に掲げる書類を添付し、内閣総理大臣及び厚生労働大臣に提出しなければならない。</w:t>
      </w:r>
    </w:p>
    <w:p>
      <w:pPr>
        <w:pStyle w:val="ListBullet"/>
        <w:ind w:left="880"/>
      </w:pPr>
      <w:r>
        <w:t>一</w:t>
        <w:br/>
        <w:t>法第二十五条第一項に規定する引受け又は貸付けが行われた理由を記載した書面</w:t>
      </w:r>
    </w:p>
    <w:p>
      <w:pPr>
        <w:pStyle w:val="ListBullet"/>
        <w:ind w:left="880"/>
      </w:pPr>
      <w:r>
        <w:t>二</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三</w:t>
        <w:br/>
        <w:t>法第二十五条第一項に規定する引受け又は貸付けが行われた時点における前号に掲げる書類</w:t>
      </w:r>
    </w:p>
    <w:p>
      <w:pPr>
        <w:pStyle w:val="ListBullet"/>
        <w:ind w:left="880"/>
      </w:pPr>
      <w:r>
        <w:t>四</w:t>
        <w:br/>
        <w:t>役員の履歴書</w:t>
      </w:r>
    </w:p>
    <w:p>
      <w:pPr>
        <w:pStyle w:val="ListBullet"/>
        <w:ind w:left="880"/>
      </w:pPr>
      <w:r>
        <w:t>五</w:t>
        <w:br/>
        <w:t>その他法第二十八条第一項の規定による決定に係る審査をするため参考となるべき書類</w:t>
      </w:r>
    </w:p>
    <w:p>
      <w:pPr>
        <w:pStyle w:val="Heading5"/>
        <w:ind w:left="440"/>
      </w:pPr>
      <w:r>
        <w:t>２</w:t>
      </w:r>
    </w:p>
    <w:p>
      <w:pPr>
        <w:ind w:left="440"/>
      </w:pPr>
      <w:r>
        <w:t>法第二十七条第一項の規定により経営強化計画を提出する協同組織金融機関（法第二十六条の申込みに係る信託受益権等に係る取得優先出資等について法第二十五条第一項の規定により同条第二項第二号に定める事項を記載した経営強化計画を提出したもの又は法第二十六条の申込みに係る信託受益権等に係る取得優先出資等について法第二十五条第一項の規定により提出された経営強化計画に係る特定組織再編成により新たに設立された協同組織金融機関に限る。）は、別紙様式第二号に準じて作成した経営強化計画に次に掲げる書類を添付し、内閣総理大臣及び厚生労働大臣に提出しなければならない。</w:t>
      </w:r>
    </w:p>
    <w:p>
      <w:pPr>
        <w:pStyle w:val="ListBullet"/>
        <w:ind w:left="880"/>
      </w:pPr>
      <w:r>
        <w:t>一</w:t>
        <w:br/>
        <w:t>前項第二号に掲げる書類</w:t>
      </w:r>
    </w:p>
    <w:p>
      <w:pPr>
        <w:pStyle w:val="ListBullet"/>
        <w:ind w:left="880"/>
      </w:pPr>
      <w:r>
        <w:t>二</w:t>
        <w:br/>
        <w:t>経営強化計画の実施により従業員の地位が不当に害されるものでないことを証する書面</w:t>
      </w:r>
    </w:p>
    <w:p>
      <w:pPr>
        <w:pStyle w:val="ListBullet"/>
        <w:ind w:left="880"/>
      </w:pPr>
      <w:r>
        <w:t>三</w:t>
        <w:br/>
        <w:t>経営強化計画を提出する協同組織金融機関が法第二十六条の申込みに係る信託受益権等に係る対象協同組織金融機関（労働金庫等に限る。以下この章において同じ。）であるときは、次に掲げる書類</w:t>
      </w:r>
    </w:p>
    <w:p>
      <w:pPr>
        <w:pStyle w:val="ListBullet"/>
        <w:ind w:left="880"/>
      </w:pPr>
      <w:r>
        <w:t>四</w:t>
        <w:br/>
        <w:t>その他法第二十八条第一項の規定による決定に係る審査をするため参考となるべき書類</w:t>
      </w:r>
    </w:p>
    <w:p>
      <w:pPr>
        <w:pStyle w:val="Heading5"/>
        <w:ind w:left="440"/>
      </w:pPr>
      <w:r>
        <w:t>３</w:t>
      </w:r>
    </w:p>
    <w:p>
      <w:pPr>
        <w:ind w:left="440"/>
      </w:pPr>
      <w:r>
        <w:t>法第二十七条第一項の規定により経営強化計画を提出する協同組織金融機関（法第二十六条の申込みに係る信託受益権等に係る取得優先出資等について法第二十五条第一項の規定により同条第三項に掲げる事項を記載した経営強化計画を提出したものに限る。）は、別紙様式第三号に準じて作成した経営強化計画に前項各号に掲げる書類を添付し、内閣総理大臣及び厚生労働大臣に提出しなければならない。</w:t>
      </w:r>
    </w:p>
    <w:p>
      <w:pPr>
        <w:pStyle w:val="Heading4"/>
      </w:pPr>
      <w:r>
        <w:t>第五十三条（法第二十七条第二項の規定による経営強化指導計画の提出）</w:t>
      </w:r>
    </w:p>
    <w:p>
      <w:r>
        <w:t>法第二十七条第二項の規定により経営強化指導計画を提出する協同組織中央金融機関（全国を地区とする労働金庫連合会をいう。以下この章において同じ。）は、当該経営強化指導計画に次に掲げる書類を添付して、金融庁長官及び厚生労働大臣に提出しなければならない。</w:t>
      </w:r>
    </w:p>
    <w:p>
      <w:pPr>
        <w:pStyle w:val="ListBullet"/>
        <w:ind w:left="880"/>
      </w:pPr>
      <w:r>
        <w:t>一</w:t>
        <w:br/>
        <w:t>法第二十六条の申込みの理由書</w:t>
      </w:r>
    </w:p>
    <w:p>
      <w:pPr>
        <w:pStyle w:val="ListBullet"/>
        <w:ind w:left="880"/>
      </w:pPr>
      <w:r>
        <w:t>二</w:t>
        <w:br/>
        <w:t>次に掲げる経営強化指導計画に係る対象協同組織金融機関の区分に応じそれぞれ次に定める書類</w:t>
      </w:r>
    </w:p>
    <w:p>
      <w:pPr>
        <w:pStyle w:val="ListBullet"/>
        <w:ind w:left="880"/>
      </w:pPr>
      <w:r>
        <w:t>三</w:t>
        <w:br/>
        <w:t>役員の履歴書その他の法第二十七条第二項第一号に掲げる事項の円滑かつ確実な実施のための準備の状況を示す書類</w:t>
      </w:r>
    </w:p>
    <w:p>
      <w:pPr>
        <w:pStyle w:val="ListBullet"/>
        <w:ind w:left="880"/>
      </w:pPr>
      <w:r>
        <w:t>四</w:t>
        <w:br/>
        <w:t>法第二十六条の申込みに係る信託受益権等の買取りの額の算定根拠を記載した書面</w:t>
      </w:r>
    </w:p>
    <w:p>
      <w:pPr>
        <w:pStyle w:val="ListBullet"/>
        <w:ind w:left="880"/>
      </w:pPr>
      <w:r>
        <w:t>五</w:t>
        <w:br/>
        <w:t>法第二十八条第一項の規定による決定を受けて協定銀行が協定の定めにより取得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その他の同項第五号に掲げる要件に該当することを証する書類</w:t>
      </w:r>
    </w:p>
    <w:p>
      <w:pPr>
        <w:pStyle w:val="ListBullet"/>
        <w:ind w:left="880"/>
      </w:pPr>
      <w:r>
        <w:t>六</w:t>
        <w:br/>
        <w:t>その他法第二十八条第一項の規定による決定に係る審査をするため参考となるべき書類</w:t>
      </w:r>
    </w:p>
    <w:p>
      <w:pPr>
        <w:pStyle w:val="Heading4"/>
      </w:pPr>
      <w:r>
        <w:t>第五十四条（法第二十八条第一項第二号イの経営の改善の目標に関する基準）</w:t>
      </w:r>
    </w:p>
    <w:p>
      <w:r>
        <w:t>法第二十八条第一項第二号イに規定する主務省令で定める基準は、次の各号に掲げる場合の区分に応じ当該各号に定めるものとする。</w:t>
      </w:r>
    </w:p>
    <w:p>
      <w:pPr>
        <w:pStyle w:val="ListBullet"/>
        <w:ind w:left="880"/>
      </w:pPr>
      <w:r>
        <w:t>一</w:t>
        <w:br/>
        <w:t>経営強化計画に係る金融組織再編成が合併である場合</w:t>
        <w:br/>
        <w:br/>
        <w:br/>
        <w:t>コア業務純益が当該金融組織再編成の当事者である協同組織金融機関のコア業務純益の合計額よりも増加し、又はコア業務純益ＲＯＡが当該金融組織再編成の当事者である協同組織金融機関のうちコア業務純益ＲＯＡが最も高いもののコア業務純益ＲＯＡの水準よりも上昇し、かつ、業務粗利益経費率が当該金融組織再編成の当事者である協同組織金融機関のうち業務粗利益経費率が最も低いものの業務粗利益経費率の水準よりも低下すること。</w:t>
      </w:r>
    </w:p>
    <w:p>
      <w:pPr>
        <w:pStyle w:val="ListBullet"/>
        <w:ind w:left="880"/>
      </w:pPr>
      <w:r>
        <w:t>二</w:t>
        <w:br/>
        <w:t>経営強化計画に係る金融組織再編成が事業の全部の譲渡又は譲受けである場合</w:t>
        <w:br/>
        <w:br/>
        <w:br/>
        <w:t>コア業務純益ＲＯＡが当該金融組織再編成の当事者である協同組織金融機関のうちコア業務純益ＲＯＡが最も高いもののコア業務純益ＲＯＡの水準よりも上昇し、かつ、業務粗利益経費率が当該金融組織再編成の当事者である協同組織金融機関のうち業務粗利益経費率が最も低いものの業務粗利益経費率の水準よりも低下すること。</w:t>
      </w:r>
    </w:p>
    <w:p>
      <w:pPr>
        <w:pStyle w:val="ListBullet"/>
        <w:ind w:left="880"/>
      </w:pPr>
      <w:r>
        <w:t>三</w:t>
        <w:br/>
        <w:t>経営強化計画に係る金融組織再編成が事業の一部の譲渡又は譲受けである場合</w:t>
        <w:br/>
        <w:br/>
        <w:br/>
        <w:t>コア業務純益ＲＯＡが上昇し、かつ、業務粗利益経費率が低下すること。</w:t>
      </w:r>
    </w:p>
    <w:p>
      <w:pPr>
        <w:pStyle w:val="Heading4"/>
      </w:pPr>
      <w:r>
        <w:t>第五十五条（法第二十八条第一項第三号イの経営の改善の目標に関する基準）</w:t>
      </w:r>
    </w:p>
    <w:p>
      <w:r>
        <w:t>法第二十八条第一項第三号イに規定する主務省令で定める基準は、コア業務純益ＲＯＡが上昇し、かつ、業務粗利益経費率が低下することとする。</w:t>
      </w:r>
    </w:p>
    <w:p>
      <w:pPr>
        <w:pStyle w:val="Heading4"/>
      </w:pPr>
      <w:r>
        <w:t>第五十六条（法第二十九条の規定による経営強化計画の公表）</w:t>
      </w:r>
    </w:p>
    <w:p>
      <w:r>
        <w:t>金融庁長官及び厚生労働大臣は、内閣総理大臣及び厚生労働大臣が法第二十八条第一項の規定による決定をしたときは、法第二十九条の規定により、当該決定の日付、当該決定に係る経営強化計画及び経営強化指導計画を提出した協同組織金融機関及び協同組織中央金融機関の名称、当該経営強化計画及び経営強化指導計画の内容並びに当該経営強化計画に添付された第五十二条第一項第二号に掲げる書類及び当該経営強化指導計画に添付された第五十三条第一号に掲げる書類を公表するものとする。</w:t>
      </w:r>
    </w:p>
    <w:p>
      <w:pPr>
        <w:pStyle w:val="Heading4"/>
      </w:pPr>
      <w:r>
        <w:t>第五十七条（法第三十条第一項の規定による経営強化計画の変更）</w:t>
      </w:r>
    </w:p>
    <w:p>
      <w:r>
        <w:t>法第三十条第一項に規定する主務省令で定める軽微な変更は、次に掲げるものとする。</w:t>
      </w:r>
    </w:p>
    <w:p>
      <w:pPr>
        <w:pStyle w:val="ListBullet"/>
        <w:ind w:left="880"/>
      </w:pPr>
      <w:r>
        <w:t>一</w:t>
        <w:br/>
        <w:t>提出者である労働金庫等の名称、主たる事務所の所在地又は代表者の役職若しくは氏名の変更</w:t>
      </w:r>
    </w:p>
    <w:p>
      <w:pPr>
        <w:pStyle w:val="ListBullet"/>
        <w:ind w:left="880"/>
      </w:pPr>
      <w:r>
        <w:t>二</w:t>
        <w:br/>
        <w:t>記載されている指標の数値の見込みから実績への変更及びこれに伴う変更（法第四条第一項第二号又は法第十六条第一項第二号に掲げる目標に係る指標の数値の変更にあっては、当該目標自体の変更を伴うもの及び当該数値の三十パーセント以上の変更を伴うものを除く。）</w:t>
      </w:r>
    </w:p>
    <w:p>
      <w:pPr>
        <w:pStyle w:val="ListBullet"/>
        <w:ind w:left="880"/>
      </w:pPr>
      <w:r>
        <w:t>三</w:t>
        <w:br/>
        <w:t>その他趣旨の変更を伴わない変更</w:t>
      </w:r>
    </w:p>
    <w:p>
      <w:pPr>
        <w:pStyle w:val="Heading5"/>
        <w:ind w:left="440"/>
      </w:pPr>
      <w:r>
        <w:t>２</w:t>
      </w:r>
    </w:p>
    <w:p>
      <w:pPr>
        <w:ind w:left="440"/>
      </w:pPr>
      <w:r>
        <w:t>法第三十条第一項の規定により変更後の経営強化計画を提出する協同組織金融機関は、当該変更後の経営強化計画に次に掲げる書類を添付して、金融庁長官及び厚生労働大臣に提出しなければならない。</w:t>
        <w:br/>
        <w:t>この場合において、変更後の経営強化計画は、変更の内容が明らかになるように記載しなければならない。</w:t>
      </w:r>
    </w:p>
    <w:p>
      <w:pPr>
        <w:pStyle w:val="ListBullet"/>
        <w:ind w:left="880"/>
      </w:pPr>
      <w:r>
        <w:t>一</w:t>
        <w:br/>
        <w:t>経営強化計画の変更の理由書</w:t>
      </w:r>
    </w:p>
    <w:p>
      <w:pPr>
        <w:pStyle w:val="ListBullet"/>
        <w:ind w:left="880"/>
      </w:pPr>
      <w:r>
        <w:t>二</w:t>
        <w:br/>
        <w:t>法第四条第一項第二号又は法第十六条第一項第二号に掲げる目標に係る経営強化計画の変更であるときは、提出の日前六月以内の一定の日における貸借対照表等、当該日における自己資本比率を記載した書面、最終の剰余金処分計算書等その他の最近における業務、財産及び損益の状況を知ることのできる書類</w:t>
      </w:r>
    </w:p>
    <w:p>
      <w:pPr>
        <w:pStyle w:val="ListBullet"/>
        <w:ind w:left="880"/>
      </w:pPr>
      <w:r>
        <w:t>三</w:t>
        <w:br/>
        <w:t>法第四条第一項第三号若しくは法第十六条第一項第四号、法第四条第一項第四号若しくは法第十六条第一項第五号イ、法第四条第一項第七号若しくは法第十六条第一項第五号ロ又は令第二十六条各号、令第二十七条各号若しくは令第二十八条各号に掲げる事項の変更に係る経営強化計画の変更であるときは、役員の履歴書その他の変更後の当該事項の円滑かつ確実な実施のための準備の状況を示す書類</w:t>
      </w:r>
    </w:p>
    <w:p>
      <w:pPr>
        <w:pStyle w:val="ListBullet"/>
        <w:ind w:left="880"/>
      </w:pPr>
      <w:r>
        <w:t>四</w:t>
        <w:br/>
        <w:t>その他法第三十条第一項の規定による承認に係る審査をするため参考となるべき書類</w:t>
      </w:r>
    </w:p>
    <w:p>
      <w:pPr>
        <w:pStyle w:val="Heading4"/>
      </w:pPr>
      <w:r>
        <w:t>第五十八条（法第三十条第二項第一号の経営の改善の目標に関する基準）</w:t>
      </w:r>
    </w:p>
    <w:p>
      <w:r>
        <w:t>法第三十条第二項第一号に規定する主務省令で定める基準は、コア業務純益が増加し、又はコア業務純益ＲＯＡが上昇し、かつ、業務粗利益経費率が低下することとする。</w:t>
      </w:r>
    </w:p>
    <w:p>
      <w:pPr>
        <w:pStyle w:val="Heading4"/>
      </w:pPr>
      <w:r>
        <w:t>第五十九条（法第三十条第三項の規定による経営強化指導計画の変更）</w:t>
      </w:r>
    </w:p>
    <w:p>
      <w:r>
        <w:t>法第三十条第三項の規定により変更後の経営強化指導計画を提出する協同組織中央金融機関は、当該変更後の経営強化指導計画に次に掲げる書類を添付して、金融庁長官及び厚生労働大臣に提出しなければならない。</w:t>
        <w:br/>
        <w:t>この場合において、変更後の経営強化指導計画は、変更の内容が明らかになるように記載しなければならない。</w:t>
      </w:r>
    </w:p>
    <w:p>
      <w:pPr>
        <w:pStyle w:val="ListBullet"/>
        <w:ind w:left="880"/>
      </w:pPr>
      <w:r>
        <w:t>一</w:t>
        <w:br/>
        <w:t>経営強化指導計画の変更の理由書</w:t>
      </w:r>
    </w:p>
    <w:p>
      <w:pPr>
        <w:pStyle w:val="ListBullet"/>
        <w:ind w:left="880"/>
      </w:pPr>
      <w:r>
        <w:t>二</w:t>
        <w:br/>
        <w:t>法第二十七条第二項第一号に掲げる事項の変更に係る経営強化指導計画の変更であるときは、変更後の当該事項の円滑かつ確実な実施のための準備の状況を示す書類</w:t>
      </w:r>
    </w:p>
    <w:p>
      <w:pPr>
        <w:pStyle w:val="ListBullet"/>
        <w:ind w:left="880"/>
      </w:pPr>
      <w:r>
        <w:t>三</w:t>
        <w:br/>
        <w:t>その他法第三十条第三項の規定による承認に係る審査をするため参考となるべき書類</w:t>
      </w:r>
    </w:p>
    <w:p>
      <w:pPr>
        <w:pStyle w:val="Heading4"/>
      </w:pPr>
      <w:r>
        <w:t>第六十条（法第三十条第五項において準用する法第二十九条の規定による経営強化計画等の公表）</w:t>
      </w:r>
    </w:p>
    <w:p>
      <w:r>
        <w:t>金融庁長官及び厚生労働大臣は、法第三十条第一項又は第三項の規定による承認をしたときは、同条第五項において準用する法第二十九条の規定により、当該承認の日付、当該承認に係る変更後の経営強化計画又は経営強化指導計画を提出した協同組織金融機関又は協同組織中央金融機関の名称、当該変更後の経営強化計画又は経営強化指導計画の内容及び当該変更後の経営強化計画に添付された第五十七条第二項第一号に掲げる書類（法第四条第一項第二号又は法第十六条第一項第二号に掲げる目標の変更に係る経営強化計画の変更の承認をした場合にあっては、第五十七条第二項第二号に掲げる書類を含む。）又は当該変更後の経営強化指導計画に添付された前条第一号に掲げる書類を公表するものとする。</w:t>
      </w:r>
    </w:p>
    <w:p>
      <w:pPr>
        <w:pStyle w:val="Heading4"/>
      </w:pPr>
      <w:r>
        <w:t>第六十一条（法第三十一条第一項等の規定による経営強化計画等の履行状況の報告）</w:t>
      </w:r>
    </w:p>
    <w:p>
      <w:r>
        <w:t>法第三十一条第一項（法第三十三条第五項及び法第三十四条第七項において準用する場合を含む。次項において同じ。）の規定による経営強化計画若しくは経営計画又は経営強化指導計画若しくは経営指導計画の履行状況の報告は、報告基準日における当該経営強化計画若しくは経営計画又は経営強化指導計画若しくは経営指導計画に記載した措置の実施状況及び当該経営強化計画若しくは経営計画又は経営強化指導計画若しくは経営指導計画に記載した各種の指標の動向（法第四条第一項第二号又は法第十六条第一項第二号に掲げる目標に係る指標の毎年九月末における動向を除く。）について、当該報告基準日から三月以内に、行わなければならない。</w:t>
        <w:br/>
        <w:t>この場合において、当該報告を行う協同組織金融機関は、当該経営強化計画又は経営計画に係る経営指導を行っている協同組織中央金融機関を通じ報告することができる。</w:t>
      </w:r>
    </w:p>
    <w:p>
      <w:pPr>
        <w:pStyle w:val="Heading5"/>
        <w:ind w:left="440"/>
      </w:pPr>
      <w:r>
        <w:t>２</w:t>
      </w:r>
    </w:p>
    <w:p>
      <w:pPr>
        <w:ind w:left="440"/>
      </w:pPr>
      <w:r>
        <w:t>金融庁長官及び厚生労働大臣は、法第三十一条第一項の規定により経営強化計画若しくは経営計画又は経営強化指導計画若しくは経営指導計画の履行状況について報告を受けたときは、同条第二項（法第三十三条第五項及び法第三十四条第七項において準用する場合を含む。）において準用する法第二十九条の規定により、当該報告に係る報告基準日、当該報告を行った協同組織金融機関又は協同組織中央金融機関の名称及び当該報告の内容を公表するものとする。</w:t>
      </w:r>
    </w:p>
    <w:p>
      <w:pPr>
        <w:pStyle w:val="Heading4"/>
      </w:pPr>
      <w:r>
        <w:t>第六十二条（法第三十三条第一項等の規定による経営強化計画の提出）</w:t>
      </w:r>
    </w:p>
    <w:p>
      <w:r>
        <w:t>法第三十三条第一項（法第三十四条第七項において準用する場合を含む。以下この条において同じ。）の規定により経営強化計画を提出する協同組織金融機関は、その実施している経営強化計画（法第二十七条第一項若しくは第三十三条第一項の規定により提出したもの又は法第三十条第一項の規定による承認を受けたものをいう。）の実施期間の終了の日から三月以内（当該協同組織金融機関が当該実施期間内に法第三十四条第一項の規定による認可を受けようとするときは、当該実施期間が終了する一月前まで。次条第一項本文において同じ。）に、別紙様式第一号に準じて作成した経営強化計画に次に掲げる書類を添付して、金融庁長官及び厚生労働大臣に提出しなければならない。</w:t>
        <w:br/>
        <w:t>ただし、当該実施期間の終了の日から三月以内に、協定銀行が法第二十七条第一項の規定により提出された経営強化計画に係る法第二十八条第一項の規定による決定を受けて協定の定めにより取得した信託受益権等の全部につきその処分をし、又は償還若しくは返済を受けた場合にあっては、この限りでない。</w:t>
      </w:r>
    </w:p>
    <w:p>
      <w:pPr>
        <w:pStyle w:val="ListBullet"/>
        <w:ind w:left="880"/>
      </w:pPr>
      <w:r>
        <w:t>一</w:t>
        <w:br/>
        <w:t>第五十二条第一項第二号に掲げる書類</w:t>
      </w:r>
    </w:p>
    <w:p>
      <w:pPr>
        <w:pStyle w:val="ListBullet"/>
        <w:ind w:left="880"/>
      </w:pPr>
      <w:r>
        <w:t>二</w:t>
        <w:br/>
        <w:t>役員の履歴書その他の法第四条第一項第三号、第四号及び第七号並びに次項第一号に定める事項の円滑かつ確実な実施のための準備の状況を示す書類</w:t>
      </w:r>
    </w:p>
    <w:p>
      <w:pPr>
        <w:pStyle w:val="Heading5"/>
        <w:ind w:left="440"/>
      </w:pPr>
      <w:r>
        <w:t>２</w:t>
      </w:r>
    </w:p>
    <w:p>
      <w:pPr>
        <w:ind w:left="440"/>
      </w:pPr>
      <w:r>
        <w:t>法第三十三条第一項に規定する主務省令で定める事項は、次に掲げる事項とする。</w:t>
      </w:r>
    </w:p>
    <w:p>
      <w:pPr>
        <w:pStyle w:val="ListBullet"/>
        <w:ind w:left="880"/>
      </w:pPr>
      <w:r>
        <w:t>一</w:t>
        <w:br/>
        <w:t>令第二十七条第三号イ及びロに掲げる事項</w:t>
      </w:r>
    </w:p>
    <w:p>
      <w:pPr>
        <w:pStyle w:val="ListBullet"/>
        <w:ind w:left="880"/>
      </w:pPr>
      <w:r>
        <w:t>二</w:t>
        <w:br/>
        <w:t>協同組織中央金融機関が現に保有する取得優先出資等のうち経営強化計画を提出する協同組織金融機関を発行者又は債務者とするものの額及びその内容</w:t>
      </w:r>
    </w:p>
    <w:p>
      <w:pPr>
        <w:pStyle w:val="Heading4"/>
      </w:pPr>
      <w:r>
        <w:t>第六十三条（法第三十三条第二項等の規定による経営強化指導計画の提出）</w:t>
      </w:r>
    </w:p>
    <w:p>
      <w:r>
        <w:t>法第三十三条第二項（法第三十四条第七項において準用する場合を含む。以下この条において同じ。）の規定により経営強化指導計画を提出する協同組織中央金融機関は、前条第一項に規定する実施期間の終了の日から三月以内に、当該経営強化指導計画に役員の履歴書その他の法第三十三条第二項に規定する経営指導の内容の円滑かつ確実な実施のための準備の状況を示す書類を添付して、金融庁長官及び厚生労働大臣に提出しなければならない。</w:t>
        <w:br/>
        <w:t>ただし、当該実施期間の終了の日から三月以内に、協定銀行が法第二十七条第一項の規定により提出された経営強化計画に係る法第二十八条第一項の規定による決定を受けて協定の定めにより取得した信託受益権等の全部につきその処分をし、又は償還若しくは返済を受けた場合にあっては、この限りでない。</w:t>
      </w:r>
    </w:p>
    <w:p>
      <w:pPr>
        <w:pStyle w:val="Heading5"/>
        <w:ind w:left="440"/>
      </w:pPr>
      <w:r>
        <w:t>２</w:t>
      </w:r>
    </w:p>
    <w:p>
      <w:pPr>
        <w:ind w:left="440"/>
      </w:pPr>
      <w:r>
        <w:t>法第三十三条第二項に規定する主務省令で定める事項は、協定銀行が現に保有する法第二十六条の申込みに係る信託受益権等及び当該信託受益権等に係る取得優先出資等に係る他の信託の受益権、優先出資（資産の流動化に関する法律（平成十年法律第百五号）第二条第五項に規定する優先出資をいう。第六十五条第二項、第六十九条第二項及び第七十一条第二項において同じ。）又は特定社債（同法第二条第七項に規定する特定社債をいう。以下同じ。）であって経営強化指導計画を提出する協同組織中央金融機関が現に保有するものの額及びその内容とする。</w:t>
      </w:r>
    </w:p>
    <w:p>
      <w:pPr>
        <w:pStyle w:val="Heading4"/>
      </w:pPr>
      <w:r>
        <w:t>第六十四条（法第三十三条第三項等の規定による経営計画の提出）</w:t>
      </w:r>
    </w:p>
    <w:p>
      <w:r>
        <w:t>法第三十三条第三項（法第三十四条第七項において準用する場合を含む。以下この項において同じ。）の規定により経営計画を提出する協同組織金融機関は、その実施している経営強化計画（法第二十七条第一項若しくは第三十四条第三項の規定により提出したもの又は法第三十条第一項の規定による承認を受けた変更後のものをいう。）又は経営計画（法第三十三条第三項又は第三十四条第五項の規定により提出したものをいう。）の実施期間の終了の日から三月以内（当該協同組織金融機関が当該実施期間内に法第三十四条第一項の規定による認可を受けようとするときは、当該実施期間が終了する一月前まで。次条第一項本文において同じ。）に、別紙様式第四号に準じて作成した経営計画に次に掲げる書類を添付して、金融庁長官に提出しなければならない。</w:t>
        <w:br/>
        <w:t>ただし、当該実施期間の終了の日から三月以内に、協定銀行が法第二十七条第一項の規定により提出された経営強化計画に係る法第二十八条第一項の規定による決定を受けて協定の定めにより取得した信託受益権等の全部につきその処分をし、又は償還若しくは返済を受けた場合にあっては、この限りでない。</w:t>
      </w:r>
    </w:p>
    <w:p>
      <w:pPr>
        <w:pStyle w:val="ListBullet"/>
        <w:ind w:left="880"/>
      </w:pPr>
      <w:r>
        <w:t>一</w:t>
        <w:br/>
        <w:t>第五十二条第一項第二号に掲げる書類</w:t>
      </w:r>
    </w:p>
    <w:p>
      <w:pPr>
        <w:pStyle w:val="ListBullet"/>
        <w:ind w:left="880"/>
      </w:pPr>
      <w:r>
        <w:t>二</w:t>
        <w:br/>
        <w:t>役員の履歴書</w:t>
      </w:r>
    </w:p>
    <w:p>
      <w:pPr>
        <w:pStyle w:val="Heading5"/>
        <w:ind w:left="440"/>
      </w:pPr>
      <w:r>
        <w:t>２</w:t>
      </w:r>
    </w:p>
    <w:p>
      <w:pPr>
        <w:ind w:left="440"/>
      </w:pPr>
      <w:r>
        <w:t>法第三十三条第三項第四号（法第三十四条第七項において準用する場合を含む。）に規定する主務省令で定めるものは、第五条各号に掲げる事項とする。</w:t>
      </w:r>
    </w:p>
    <w:p>
      <w:pPr>
        <w:pStyle w:val="Heading5"/>
        <w:ind w:left="440"/>
      </w:pPr>
      <w:r>
        <w:t>３</w:t>
      </w:r>
    </w:p>
    <w:p>
      <w:pPr>
        <w:ind w:left="440"/>
      </w:pPr>
      <w:r>
        <w:t>法第三十三条第三項第五号（法第三十四条第七項において準用する場合を含む。）に規定する主務省令で定める事項は、次に掲げる事項とする。</w:t>
      </w:r>
    </w:p>
    <w:p>
      <w:pPr>
        <w:pStyle w:val="ListBullet"/>
        <w:ind w:left="880"/>
      </w:pPr>
      <w:r>
        <w:t>一</w:t>
        <w:br/>
        <w:t>令第二十八条第三号及び第四号に掲げる事項</w:t>
      </w:r>
    </w:p>
    <w:p>
      <w:pPr>
        <w:pStyle w:val="ListBullet"/>
        <w:ind w:left="880"/>
      </w:pPr>
      <w:r>
        <w:t>二</w:t>
        <w:br/>
        <w:t>協同組織中央金融機関が現に保有する取得優先出資等のうち経営強化計画を提出する協同組織金融機関を発行者又は債務者とするものの額及びその内容</w:t>
      </w:r>
    </w:p>
    <w:p>
      <w:pPr>
        <w:pStyle w:val="Heading4"/>
      </w:pPr>
      <w:r>
        <w:t>第六十五条（法第三十三条第四項等の規定による経営指導計画の提出）</w:t>
      </w:r>
    </w:p>
    <w:p>
      <w:r>
        <w:t>法第三十三条第四項（法第三十四条第七項において準用する場合を含む。以下この条及び次条において同じ。）の規定により経営指導計画を提出する協同組織中央金融機関は、前条第一項に規定する実施期間の終了の日から三月以内に、当該経営指導計画に役員の履歴書を添付して、金融庁長官及び厚生労働大臣に提出しなければならない。</w:t>
        <w:br/>
        <w:t>ただし、当該実施期間の終了の日から三月以内に、協定銀行が法第二十七条第一項の規定により提出された経営強化計画に係る法第二十八条第一項の規定による決定を受けて協定の定めにより取得した信託受益権等の全部につきその処分をし、又は償還若しくは返済を受けた場合にあっては、この限りでない。</w:t>
      </w:r>
    </w:p>
    <w:p>
      <w:pPr>
        <w:pStyle w:val="Heading5"/>
        <w:ind w:left="440"/>
      </w:pPr>
      <w:r>
        <w:t>２</w:t>
      </w:r>
    </w:p>
    <w:p>
      <w:pPr>
        <w:ind w:left="440"/>
      </w:pPr>
      <w:r>
        <w:t>法第三十三条第四項に規定する主務省令で定める事項は、協定銀行が現に保有する法第二十六条の申込みに係る信託受益権等及び当該信託受益権等に係る取得優先出資等に係る他の信託の受益権、優先出資又は特定社債であって経営指導計画を提出する協同組織中央金融機関が現に保有するものの額及びその内容とする。</w:t>
      </w:r>
    </w:p>
    <w:p>
      <w:pPr>
        <w:pStyle w:val="Heading4"/>
      </w:pPr>
      <w:r>
        <w:t>第六十六条（法第三十三条第五項等において準用する法第二十九条の規定による経営強化計画等の公表）</w:t>
      </w:r>
    </w:p>
    <w:p>
      <w:r>
        <w:t>金融庁長官及び厚生労働大臣は、法第三十三条第一項及び第二項（これらの規定を法第三十四条第七項において準用する場合を含む。）の規定により経営強化計画及び経営強化指導計画の提出を受けたとき又は法第三十三条第三項及び第四項（これらの規定を法第三十四条第七項において準用する場合を含む。）の規定により経営計画及び経営指導計画の提出を受けたときは、法第三十三条第五項（法第三十四条第七項において準用する場合を含む。）において準用する法第二十九条の規定により、当該提出の日付、当該経営強化計画及び経営強化指導計画又は経営計画及び経営指導計画を提出した協同組織金融機関及び協同組織中央金融機関の名称、当該経営強化計画及び経営強化指導計画又は経営計画及び経営指導計画の内容並びに当該経営強化計画又は経営計画に添付された第五十二条第一項第二号に掲げる書類を公表するものとする。</w:t>
      </w:r>
    </w:p>
    <w:p>
      <w:pPr>
        <w:pStyle w:val="Heading4"/>
      </w:pPr>
      <w:r>
        <w:t>第六十七条（法第三十四条第一項の規定による合併等の認可）</w:t>
      </w:r>
    </w:p>
    <w:p>
      <w:r>
        <w:t>法第三十四条第一項の規定による合併等の認可を受けようとする対象協同組織金融機関等は、認可申請書に次に掲げる書類を添付して、金融庁長官及び厚生労働大臣に提出しなければならない。</w:t>
      </w:r>
    </w:p>
    <w:p>
      <w:pPr>
        <w:pStyle w:val="ListBullet"/>
        <w:ind w:left="880"/>
      </w:pPr>
      <w:r>
        <w:t>一</w:t>
        <w:br/>
        <w:t>理由書</w:t>
      </w:r>
    </w:p>
    <w:p>
      <w:pPr>
        <w:pStyle w:val="ListBullet"/>
        <w:ind w:left="880"/>
      </w:pPr>
      <w:r>
        <w:t>二</w:t>
        <w:br/>
        <w:t>次に掲げる合併等の区分に応じそれぞれ次に定める書面</w:t>
      </w:r>
    </w:p>
    <w:p>
      <w:pPr>
        <w:pStyle w:val="ListBullet"/>
        <w:ind w:left="880"/>
      </w:pPr>
      <w:r>
        <w:t>三</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四</w:t>
        <w:br/>
        <w:t>労働金庫法又は金融機関の合併及び転換に関する法律の規定による認可を必要とする合併等であるときは、当該認可の申請を行っていることを証する書類</w:t>
      </w:r>
    </w:p>
    <w:p>
      <w:pPr>
        <w:pStyle w:val="ListBullet"/>
        <w:ind w:left="880"/>
      </w:pPr>
      <w:r>
        <w:t>五</w:t>
        <w:br/>
        <w:t>法第三十四条第二項第一号に掲げる要件に該当することを証する書面</w:t>
      </w:r>
    </w:p>
    <w:p>
      <w:pPr>
        <w:pStyle w:val="ListBullet"/>
        <w:ind w:left="880"/>
      </w:pPr>
      <w:r>
        <w:t>六</w:t>
        <w:br/>
        <w:t>合併等に伴う経営強化計画の変更が見込まれる場合における当該変更の概要を記載した書面、合併等に係る承継協同組織金融機関（労働金庫等に限る。以下この章において同じ。）がある場合における当該承継協同組織金融機関が法第三十四条第三項又は第五項の規定により提出することが見込まれる経営強化計画又は経営計画の概要を記載した書面その他の同条第二項第二号に掲げる要件に該当することを証する書面</w:t>
      </w:r>
    </w:p>
    <w:p>
      <w:pPr>
        <w:pStyle w:val="ListBullet"/>
        <w:ind w:left="880"/>
      </w:pPr>
      <w:r>
        <w:t>七</w:t>
        <w:br/>
        <w:t>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の概要を記載した書面その他の法第三十四条第二項第四号に掲げる要件に該当することを証する書類</w:t>
      </w:r>
    </w:p>
    <w:p>
      <w:pPr>
        <w:pStyle w:val="ListBullet"/>
        <w:ind w:left="880"/>
      </w:pPr>
      <w:r>
        <w:t>八</w:t>
        <w:br/>
        <w:t>その他法第三十四条第一項の規定による認可に係る審査をするため参考となるべき書類</w:t>
      </w:r>
    </w:p>
    <w:p>
      <w:pPr>
        <w:pStyle w:val="Heading4"/>
      </w:pPr>
      <w:r>
        <w:t>第六十八条（法第三十四条第三項の規定による経営強化計画等の提出）</w:t>
      </w:r>
    </w:p>
    <w:p>
      <w:r>
        <w:t>法第三十四条第三項の規定により経営強化計画を提出する承継協同組織金融機関は、同条第一項の規定による認可を受けた合併等の日から一月以内に、当該経営強化計画に次に掲げる書類を添付して、金融庁長官及び厚生労働大臣に提出しなければならない。</w:t>
      </w:r>
    </w:p>
    <w:p>
      <w:pPr>
        <w:pStyle w:val="ListBullet"/>
        <w:ind w:left="880"/>
      </w:pPr>
      <w:r>
        <w:t>一</w:t>
        <w:br/>
        <w:t>第五十二条第一項第二号に掲げる書類（当該承継協同組織金融機関が合併等により新たに設立された金融機関等である場合にあっては、自己資本比率その他の当該設立後における財務の状況を知ることのできる書類）</w:t>
      </w:r>
    </w:p>
    <w:p>
      <w:pPr>
        <w:pStyle w:val="ListBullet"/>
        <w:ind w:left="880"/>
      </w:pPr>
      <w:r>
        <w:t>二</w:t>
        <w:br/>
        <w:t>役員の履歴書</w:t>
      </w:r>
    </w:p>
    <w:p>
      <w:pPr>
        <w:pStyle w:val="Heading5"/>
        <w:ind w:left="440"/>
      </w:pPr>
      <w:r>
        <w:t>２</w:t>
      </w:r>
    </w:p>
    <w:p>
      <w:pPr>
        <w:ind w:left="440"/>
      </w:pPr>
      <w:r>
        <w:t>法第三十四条第三項に規定する主務省令で定める事項は、次に掲げる事項とする。</w:t>
      </w:r>
    </w:p>
    <w:p>
      <w:pPr>
        <w:pStyle w:val="ListBullet"/>
        <w:ind w:left="880"/>
      </w:pPr>
      <w:r>
        <w:t>一</w:t>
        <w:br/>
        <w:t>令第二十七条第三号イ及びロに掲げる事項</w:t>
      </w:r>
    </w:p>
    <w:p>
      <w:pPr>
        <w:pStyle w:val="ListBullet"/>
        <w:ind w:left="880"/>
      </w:pPr>
      <w:r>
        <w:t>二</w:t>
        <w:br/>
        <w:t>協同組織中央金融機関が現に保有する取得優先出資等のうち経営強化計画を提出する協同組織金融機関を発行者又は債務者とするものの額及びその内容</w:t>
      </w:r>
    </w:p>
    <w:p>
      <w:pPr>
        <w:pStyle w:val="Heading4"/>
      </w:pPr>
      <w:r>
        <w:t>第六十九条（法第三十四条第四項の規定による経営強化指導計画の提出）</w:t>
      </w:r>
    </w:p>
    <w:p>
      <w:r>
        <w:t>法第三十四条第四項の規定により経営強化指導計画を提出する協同組織中央金融機関は、前条第一項に規定する日から一月以内に、経営強化指導計画に次に掲げる書類を添付して、金融庁長官及び厚生労働大臣に提出しなければならない。</w:t>
      </w:r>
    </w:p>
    <w:p>
      <w:pPr>
        <w:pStyle w:val="ListBullet"/>
        <w:ind w:left="880"/>
      </w:pPr>
      <w:r>
        <w:t>一</w:t>
        <w:br/>
        <w:t>役員の履歴書</w:t>
      </w:r>
    </w:p>
    <w:p>
      <w:pPr>
        <w:pStyle w:val="ListBullet"/>
        <w:ind w:left="880"/>
      </w:pPr>
      <w:r>
        <w:t>二</w:t>
        <w:br/>
        <w:t>法第三十四条第一項の規定による認可を受けた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w:t>
      </w:r>
    </w:p>
    <w:p>
      <w:pPr>
        <w:pStyle w:val="Heading5"/>
        <w:ind w:left="440"/>
      </w:pPr>
      <w:r>
        <w:t>２</w:t>
      </w:r>
    </w:p>
    <w:p>
      <w:pPr>
        <w:ind w:left="440"/>
      </w:pPr>
      <w:r>
        <w:t>法第三十四条第四項に規定する主務省令で定める事項は、前項第二号に規定する信託受益権等及び当該信託受益権等に係る取得優先出資等に係る他の信託の受益権、優先出資又は特定社債であって経営強化指導計画を提出する協同組織中央金融機関が現に保有するものの額及びその内容とする。</w:t>
      </w:r>
    </w:p>
    <w:p>
      <w:pPr>
        <w:pStyle w:val="Heading4"/>
      </w:pPr>
      <w:r>
        <w:t>第七十条（法第三十四条第五項の規定による経営計画の提出）</w:t>
      </w:r>
    </w:p>
    <w:p>
      <w:r>
        <w:t>法第三十四条第五項の規定により経営計画を提出する承継協同組織金融機関は、同条第一項の規定による認可を受けて合併等が行われた日から一月以内に、当該経営計画に次に掲げる書類を添付して、金融庁長官及び厚生労働大臣に提出しなければならない。</w:t>
      </w:r>
    </w:p>
    <w:p>
      <w:pPr>
        <w:pStyle w:val="ListBullet"/>
        <w:ind w:left="880"/>
      </w:pPr>
      <w:r>
        <w:t>一</w:t>
        <w:br/>
        <w:t>第五十二条第一項第二号に掲げる書類（当該承継協同組織金融機関が合併等により新たに設立された労働金庫等である場合にあっては、自己資本比率その他の当該設立後における財務の状況を知ることのできる書類）</w:t>
      </w:r>
    </w:p>
    <w:p>
      <w:pPr>
        <w:pStyle w:val="ListBullet"/>
        <w:ind w:left="880"/>
      </w:pPr>
      <w:r>
        <w:t>二</w:t>
        <w:br/>
        <w:t>役員の履歴書</w:t>
      </w:r>
    </w:p>
    <w:p>
      <w:pPr>
        <w:pStyle w:val="Heading5"/>
        <w:ind w:left="440"/>
      </w:pPr>
      <w:r>
        <w:t>２</w:t>
      </w:r>
    </w:p>
    <w:p>
      <w:pPr>
        <w:ind w:left="440"/>
      </w:pPr>
      <w:r>
        <w:t>法第三十四条第五項に規定する主務省令で定める事項は、第六十四条第三項各号に掲げる事項とする。</w:t>
      </w:r>
    </w:p>
    <w:p>
      <w:pPr>
        <w:pStyle w:val="Heading4"/>
      </w:pPr>
      <w:r>
        <w:t>第七十一条（法第三十四条第六項の規定による経営指導計画の提出）</w:t>
      </w:r>
    </w:p>
    <w:p>
      <w:r>
        <w:t>法第三十四条第六項の規定により経営指導計画を提出する協同組織中央金融機関は、前条第一項に規定する日から一月以内に、当該経営指導計画に次に掲げる書類を添付して、金融庁長官及び厚生労働大臣に提出しなければならない。</w:t>
      </w:r>
    </w:p>
    <w:p>
      <w:pPr>
        <w:pStyle w:val="ListBullet"/>
        <w:ind w:left="880"/>
      </w:pPr>
      <w:r>
        <w:t>一</w:t>
        <w:br/>
        <w:t>役員の履歴書</w:t>
      </w:r>
    </w:p>
    <w:p>
      <w:pPr>
        <w:pStyle w:val="ListBullet"/>
        <w:ind w:left="880"/>
      </w:pPr>
      <w:r>
        <w:t>二</w:t>
        <w:br/>
        <w:t>法第三十四条第一項の規定による認可を受けた合併等の後において協定銀行が保有する信託受益権等につき協定銀行に対し譲渡その他の処分をするよう要請することその他の協定銀行による当該信託受益権等の処分のための対応を図る時期の見通し及びその実現に向けた計画並びに当該信託受益権等の消却又は償還に対応することができる財源を確保するための方策を記載した書面</w:t>
      </w:r>
    </w:p>
    <w:p>
      <w:pPr>
        <w:pStyle w:val="Heading5"/>
        <w:ind w:left="440"/>
      </w:pPr>
      <w:r>
        <w:t>２</w:t>
      </w:r>
    </w:p>
    <w:p>
      <w:pPr>
        <w:ind w:left="440"/>
      </w:pPr>
      <w:r>
        <w:t>法第三十四条第六項に規定する主務省令で定める事項は、前項第二号に規定する信託受益権等及び当該信託受益権等に係る取得優先出資等に係る他の信託の受益権、優先出資又は特定社債であって経営強化指導計画を提出する協同組織中央金融機関が現に保有するものの額及びその内容とする。</w:t>
      </w:r>
    </w:p>
    <w:p>
      <w:pPr>
        <w:pStyle w:val="Heading4"/>
      </w:pPr>
      <w:r>
        <w:t>第七十二条（法第三十四条第七項において準用する法第二十九条の規定による経営強化計画等の公表）</w:t>
      </w:r>
    </w:p>
    <w:p>
      <w:r>
        <w:t>金融庁長官及び厚生労働大臣は、法第三十四条第三項から第六項までの規定により経営強化計画、経営強化指導計画、経営計画又は経営指導計画の提出を受けたときは、同条第七項において準用する法第二十九条の規定により、当該提出の日付、当該経営強化計画、経営強化指導計画、経営計画又は経営指導計画を提出した協同組織金融機関又は協同組織中央金融機関の名称、当該経営強化計画、経営強化指導計画、経営計画又は経営指導計画の内容及び当該経営強化計画又は経営計画に添付された第六十八条第一項第一号又は第七十条第一項第一号に掲げる書類を公表するものとする。</w:t>
      </w:r>
    </w:p>
    <w:p>
      <w:pPr>
        <w:pStyle w:val="Heading2"/>
      </w:pPr>
      <w:r>
        <w:t>第四章の二　協同組織中央金融機関等に対する資本の増強に関する特別措置</w:t>
      </w:r>
    </w:p>
    <w:p>
      <w:pPr>
        <w:pStyle w:val="Heading4"/>
      </w:pPr>
      <w:r>
        <w:t>第七十三条（協同組織金融機能強化方針等の提出）</w:t>
      </w:r>
    </w:p>
    <w:p>
      <w:r>
        <w:t>法第三十四条の三第一項の規定により協同組織金融機能強化方針並びに法第三十四条の二の申込みに係る優先出資の引受け等を求める額及びその内容を記載した書面（以下この条において「申込額書面」という。）を提出する協同組織中央金融機関等（全国を地区とする労働金庫連合会をいう。以下この章において同じ。）は、別紙様式第五号により作成した協同組織金融機能強化方針及び別紙様式第六号により作成した申込額書面に次に掲げる書類を添付し、内閣総理大臣及び厚生労働大臣に提出しなければならない。</w:t>
      </w:r>
    </w:p>
    <w:p>
      <w:pPr>
        <w:pStyle w:val="ListBullet"/>
        <w:ind w:left="880"/>
      </w:pPr>
      <w:r>
        <w:t>一</w:t>
        <w:br/>
        <w:t>法第三十四条の二の申込みの理由書</w:t>
      </w:r>
    </w:p>
    <w:p>
      <w:pPr>
        <w:pStyle w:val="ListBullet"/>
        <w:ind w:left="880"/>
      </w:pPr>
      <w:r>
        <w:t>二</w:t>
        <w:b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五</w:t>
        <w:br/>
        <w:t>役員の履歴書、当該協同組織中央金融機関等において部門別の損益管理がされていることを証する書面その他の法第三十四条の三第一項第二号及び令第三十条の二各号に掲げる事項並びに同項第三号に規定する経営指導の円滑かつ確実な実施のための準備の状況を示す書類</w:t>
      </w:r>
    </w:p>
    <w:p>
      <w:pPr>
        <w:pStyle w:val="ListBullet"/>
        <w:ind w:left="880"/>
      </w:pPr>
      <w:r>
        <w:t>六</w:t>
        <w:br/>
        <w:t>当該申込みに係る優先出資の引受け等の額の算定根拠を記載した書面</w:t>
      </w:r>
    </w:p>
    <w:p>
      <w:pPr>
        <w:pStyle w:val="ListBullet"/>
        <w:ind w:left="880"/>
      </w:pPr>
      <w:r>
        <w:t>七</w:t>
        <w:br/>
        <w:t>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並びにその実現に向けた計画並びに当該優先出資及び当該貸付債権に係る借入金につき優先出資処分（剰余金をもってする優先出資の消却をいう。）、償還又は返済に対応することができる財源を確保するための方策を記載した書面その他の法第三十四条の四第一項第五号に掲げる要件に該当することを証する書類</w:t>
      </w:r>
    </w:p>
    <w:p>
      <w:pPr>
        <w:pStyle w:val="ListBullet"/>
        <w:ind w:left="880"/>
      </w:pPr>
      <w:r>
        <w:t>八</w:t>
        <w:br/>
        <w:t>その他法第三十四条の四第一項の規定による決定に係る審査をするため参考となるべき書類</w:t>
      </w:r>
    </w:p>
    <w:p>
      <w:pPr>
        <w:pStyle w:val="Heading4"/>
      </w:pPr>
      <w:r>
        <w:t>第七十四条（法第三十四条の三第一項第二号の中小規模の事業者に対する信用供与の円滑化等地域経済の活性化に資する方策に関する事項）</w:t>
      </w:r>
    </w:p>
    <w:p>
      <w:r>
        <w:t>法第三十四条の三第一項第二号に規定する主務省令で定めるものは、次に掲げる方策に関する事項とする。</w:t>
      </w:r>
    </w:p>
    <w:p>
      <w:pPr>
        <w:pStyle w:val="ListBullet"/>
        <w:ind w:left="880"/>
      </w:pPr>
      <w:r>
        <w:t>一</w:t>
        <w:br/>
        <w:t>中小規模の事業者に対する信用供与の円滑化その他の地域における経済の活性化に資するための方針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その他地域における経済の活性化に資する方策として次に掲げるもの</w:t>
      </w:r>
    </w:p>
    <w:p>
      <w:pPr>
        <w:pStyle w:val="Heading4"/>
      </w:pPr>
      <w:r>
        <w:t>第七十五条（法第三十四条の二の申込みに係る資金を有効に活用するための体制に関する事項）</w:t>
      </w:r>
    </w:p>
    <w:p>
      <w:r>
        <w:t>法第三十四条の三第一項第四号に規定する主務省令で定めるものは、次に掲げる事項とする。</w:t>
      </w:r>
    </w:p>
    <w:p>
      <w:pPr>
        <w:pStyle w:val="ListBullet"/>
        <w:ind w:left="880"/>
      </w:pPr>
      <w:r>
        <w:t>一</w:t>
        <w:br/>
        <w:t>協同組織金融機関等から特定支援（法第三十四条の三第三項に規定する特定支援をいう。以下この条において同じ。）の申込みを受けた場合において、次に掲げる事項について適切に審査するための体制に関する事項</w:t>
      </w:r>
    </w:p>
    <w:p>
      <w:pPr>
        <w:pStyle w:val="ListBullet"/>
        <w:ind w:left="880"/>
      </w:pPr>
      <w:r>
        <w:t>二</w:t>
        <w:br/>
        <w:t>協同組織金融機関等に対して行う特定支援以外の財政上の支援を、協定銀行による優先出資の引受け等が行われなかったとした場合であっても行うことができる範囲内のものとするための体制に関する事項</w:t>
      </w:r>
    </w:p>
    <w:p>
      <w:pPr>
        <w:pStyle w:val="Heading4"/>
      </w:pPr>
      <w:r>
        <w:t>第七十六条（法第三十四条の三第一項第五号の責任ある経営体制の確立に関する事項）</w:t>
      </w:r>
    </w:p>
    <w:p>
      <w:r>
        <w:t>法第三十四条の三第一項第五号に規定する主務省令で定めるものは、第五条各号に掲げる事項とする。</w:t>
      </w:r>
    </w:p>
    <w:p>
      <w:pPr>
        <w:pStyle w:val="Heading4"/>
      </w:pPr>
      <w:r>
        <w:t>第七十七条（特定支援）</w:t>
      </w:r>
    </w:p>
    <w:p>
      <w:r>
        <w:t>法第三十四条の三第三項に規定する主務省令で定める支援は、優先出資の引受け等とする。</w:t>
      </w:r>
    </w:p>
    <w:p>
      <w:pPr>
        <w:pStyle w:val="Heading4"/>
      </w:pPr>
      <w:r>
        <w:t>第七十八条（法第三十四条の五の規定による協同組織金融機能強化方針の公表）</w:t>
      </w:r>
    </w:p>
    <w:p>
      <w:r>
        <w:t>金融庁長官及び厚生労働大臣は、内閣総理大臣及び厚生労働大臣が法第三十四条の四第一項の規定による決定をしたときは、法第三十四条の五の規定により、当該決定の日付、当該決定に係る協同組織金融機能強化方針を提出した協同組織中央金融機関等の名称、当該協同組織金融機能強化方針の内容並びに当該協同組織金融機能強化方針に添付された第七十三条第一号及び第二号に掲げる書類を公表するものとする。</w:t>
      </w:r>
    </w:p>
    <w:p>
      <w:pPr>
        <w:pStyle w:val="Heading4"/>
      </w:pPr>
      <w:r>
        <w:t>第七十九条（法第三十四条の七第一項の規定による協同組織金融機能強化方針の変更）</w:t>
      </w:r>
    </w:p>
    <w:p>
      <w:r>
        <w:t>法第三十四条の七第一項に規定する主務省令で定める軽微な変更は、次に掲げるものとする。</w:t>
      </w:r>
    </w:p>
    <w:p>
      <w:pPr>
        <w:pStyle w:val="ListBullet"/>
        <w:ind w:left="880"/>
      </w:pPr>
      <w:r>
        <w:t>一</w:t>
        <w:br/>
        <w:t>提出者である協同組織中央金融機関等の名称、主たる事務所の所在地又は代表者の役職若しくは氏名の変更</w:t>
      </w:r>
    </w:p>
    <w:p>
      <w:pPr>
        <w:pStyle w:val="ListBullet"/>
        <w:ind w:left="880"/>
      </w:pPr>
      <w:r>
        <w:t>二</w:t>
        <w:br/>
        <w:t>その他趣旨の変更を伴わない変更</w:t>
      </w:r>
    </w:p>
    <w:p>
      <w:pPr>
        <w:pStyle w:val="Heading5"/>
        <w:ind w:left="440"/>
      </w:pPr>
      <w:r>
        <w:t>２</w:t>
      </w:r>
    </w:p>
    <w:p>
      <w:pPr>
        <w:ind w:left="440"/>
      </w:pPr>
      <w:r>
        <w:t>法第三十四条の七第一項の規定により変更後の協同組織金融機能強化方針を提出する協同組織中央金融機関等は、当該変更後の協同組織金融機能強化方針に次に掲げる書類を添付して、金融庁長官及び厚生労働大臣に提出しなければならない。</w:t>
        <w:br/>
        <w:t>この場合において、変更後の協同組織金融機能強化方針は、変更の内容が明らかになるように記載しなければならない。</w:t>
      </w:r>
    </w:p>
    <w:p>
      <w:pPr>
        <w:pStyle w:val="ListBullet"/>
        <w:ind w:left="880"/>
      </w:pPr>
      <w:r>
        <w:t>一</w:t>
        <w:br/>
        <w:t>協同組織金融機能強化方針の変更の理由書</w:t>
      </w:r>
    </w:p>
    <w:p>
      <w:pPr>
        <w:pStyle w:val="ListBullet"/>
        <w:ind w:left="880"/>
      </w:pPr>
      <w:r>
        <w:t>二</w:t>
        <w:br/>
        <w:t>法第三十四条の三第一項第二号又は令第三十条の二各号に掲げる事項の変更に係る協同組織金融機能強化方針の変更であるときは、役員の履歴書その他の変更後の当該事項の円滑かつ確実な実施のための準備の状況を示す書類</w:t>
      </w:r>
    </w:p>
    <w:p>
      <w:pPr>
        <w:pStyle w:val="ListBullet"/>
        <w:ind w:left="880"/>
      </w:pPr>
      <w:r>
        <w:t>三</w:t>
        <w:br/>
        <w:t>その他法第三十四条の七第一項の規定による承認に係る審査をするため参考となるべき書類</w:t>
      </w:r>
    </w:p>
    <w:p>
      <w:pPr>
        <w:pStyle w:val="Heading4"/>
      </w:pPr>
      <w:r>
        <w:t>第八十条（法第三十四条の七第三項において準用する法第三十四条の五の規定による変更後の協同組織金融機能強化方針の公表）</w:t>
      </w:r>
    </w:p>
    <w:p>
      <w:r>
        <w:t>金融庁長官及び厚生労働大臣は、法第三十四条の七第一項の規定による承認をしたときは、同条第三項において準用する法第三十四条の五の規定により、当該承認の日付、当該承認に係る変更後の協同組織金融機能強化方針を提出した協同組織中央金融機関等の名称、当該変更後の協同組織金融機能強化方針の内容及び当該変更後の協同組織金融機能強化方針に添付された前条第二項第一号に掲げる書類を公表するものとする。</w:t>
      </w:r>
    </w:p>
    <w:p>
      <w:pPr>
        <w:pStyle w:val="Heading4"/>
      </w:pPr>
      <w:r>
        <w:t>第八十一条（法第三十四条の八第一項の規定による協同組織金融機能強化方針に記載された事項の実施状況等の報告）</w:t>
      </w:r>
    </w:p>
    <w:p>
      <w:r>
        <w:t>法第三十四条の八第一項の規定による報告は、報告基準日における同項各号に掲げる事項について、当該報告基準日から三月以内に、行わなければならない。</w:t>
      </w:r>
    </w:p>
    <w:p>
      <w:pPr>
        <w:pStyle w:val="Heading5"/>
        <w:ind w:left="440"/>
      </w:pPr>
      <w:r>
        <w:t>２</w:t>
      </w:r>
    </w:p>
    <w:p>
      <w:pPr>
        <w:ind w:left="440"/>
      </w:pPr>
      <w:r>
        <w:t>金融庁長官及び厚生労働大臣は、法第三十四条の八第一項の規定により同項各号に掲げる事項について報告を受けたときは、同条第二項において準用する法第三十四条の五の規定により、当該報告に係る報告基準日、当該報告を行った協同組織中央金融機関等の名称及び当該報告の内容を公表するものとする。</w:t>
      </w:r>
    </w:p>
    <w:p>
      <w:pPr>
        <w:pStyle w:val="Heading2"/>
      </w:pPr>
      <w:r>
        <w:t>第五章　雑則</w:t>
      </w:r>
    </w:p>
    <w:p>
      <w:pPr>
        <w:pStyle w:val="Heading4"/>
      </w:pPr>
      <w:r>
        <w:t>第八十二条（経由官庁）</w:t>
      </w:r>
    </w:p>
    <w:p>
      <w:r>
        <w:t>労働金庫等は、法又はこの命令の規定により内閣総理大臣及び厚生労働大臣に提出する書類のうち内閣総理大臣に提出するものを、金融庁長官を経由して提出しなければならない。</w:t>
      </w:r>
    </w:p>
    <w:p>
      <w:pPr>
        <w:pStyle w:val="Heading5"/>
        <w:ind w:left="440"/>
      </w:pPr>
      <w:r>
        <w:t>２</w:t>
      </w:r>
    </w:p>
    <w:p>
      <w:pPr>
        <w:ind w:left="440"/>
      </w:pPr>
      <w:r>
        <w:t>労働金庫等は、法（これに基づく命令を含む。）の規定により金融庁長官に書類を提出するとき（金融庁長官を経由して内閣総理大臣に提出するときを除く。）は、当該労働金庫等の主たる事務所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とする。次条において同じ。）を経由して提出しなければならない。</w:t>
      </w:r>
    </w:p>
    <w:p>
      <w:pPr>
        <w:pStyle w:val="Heading4"/>
      </w:pPr>
      <w:r>
        <w:t>第八十三条（予備審査）</w:t>
      </w:r>
    </w:p>
    <w:p>
      <w:r>
        <w:t>労働金庫等は、法の規定による決定、承認又は認可の申請をしようとするときは、当該決定、承認又は認可の申請をする際に金融庁長官等（金融庁長官、財務局長、福岡財務支局長又は厚生労働大臣をいう。以下この条において同じ。）に提出すべき書類に準じた書類を金融庁長官等に提出して予備審査を求めることができる。</w:t>
      </w:r>
    </w:p>
    <w:p>
      <w:r>
        <w:br w:type="page"/>
      </w:r>
    </w:p>
    <w:p>
      <w:pPr>
        <w:pStyle w:val="Heading1"/>
      </w:pPr>
      <w:r>
        <w:t>附　則</w:t>
      </w:r>
    </w:p>
    <w:p>
      <w:pPr>
        <w:pStyle w:val="Heading4"/>
      </w:pPr>
      <w:r>
        <w:t>第一条（施行期日）</w:t>
      </w:r>
    </w:p>
    <w:p>
      <w:r>
        <w:t>この命令は、法の施行の日（平成十六年八月一日）から施行する。</w:t>
      </w:r>
    </w:p>
    <w:p>
      <w:pPr>
        <w:pStyle w:val="Heading4"/>
      </w:pPr>
      <w:r>
        <w:t>第二条（震災特例金融機関等による経営強化計画の提出）</w:t>
      </w:r>
    </w:p>
    <w:p>
      <w:r>
        <w:t>法附則第八条第一項の規定により経営強化計画を提出する震災特例金融機関等（同項に規定する震災特例金融機関等をいい、労働金庫等に限る。以下同じ。）は、別紙様式第七号により作成した経営強化計画に次に掲げる書類を添付し、内閣総理大臣及び厚生労働大臣に提出しなければならない。</w:t>
      </w:r>
    </w:p>
    <w:p>
      <w:pPr>
        <w:pStyle w:val="ListBullet"/>
        <w:ind w:left="880"/>
      </w:pPr>
      <w:r>
        <w:t>一</w:t>
        <w:br/>
        <w:t>法附則第八条第一項の申込みの理由書（当該震災特例金融機関等における被災者への信用供与の状況に係る記載を含む。）</w:t>
      </w:r>
    </w:p>
    <w:p>
      <w:pPr>
        <w:pStyle w:val="ListBullet"/>
        <w:ind w:left="880"/>
      </w:pPr>
      <w:r>
        <w:t>二</w:t>
        <w:br/>
        <w:t>提出の日前六月以内（震災特例協同組織金融機関（法附則第十条第一項に規定する震災特例協同組織金融機関をいい、労働金庫等に限る。以下同じ。）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五</w:t>
        <w:br/>
        <w:t>役員の履歴書、部門別の損益管理がされていることを証する書面その他の法附則第八条第一項第二号及び令附則第二条各号に掲げる事項の円滑かつ確実な実施のための準備の状況を示す書類</w:t>
      </w:r>
    </w:p>
    <w:p>
      <w:pPr>
        <w:pStyle w:val="ListBullet"/>
        <w:ind w:left="880"/>
      </w:pPr>
      <w:r>
        <w:t>六</w:t>
        <w:br/>
        <w:t>法附則第八条第一項の申込みに係る株式等の引受け等の額の算定根拠を記載した書面</w:t>
      </w:r>
    </w:p>
    <w:p>
      <w:pPr>
        <w:pStyle w:val="ListBullet"/>
        <w:ind w:left="880"/>
      </w:pPr>
      <w:r>
        <w:t>七</w:t>
        <w:br/>
        <w:t>法附則第八条第三項の規定により適用される法第五条第一項の規定による決定を受けて協定銀行が協定の定めにより取得する優先出資（当該優先出資について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十号に掲げる要件に該当することを証する書類</w:t>
      </w:r>
    </w:p>
    <w:p>
      <w:pPr>
        <w:pStyle w:val="ListBullet"/>
        <w:ind w:left="880"/>
      </w:pPr>
      <w:r>
        <w:t>八</w:t>
        <w:br/>
        <w:t>その他法附則第八条第三項の規定により適用される法第五条第一項の規定による決定に係る審査をするため参考となるべき書類</w:t>
      </w:r>
    </w:p>
    <w:p>
      <w:pPr>
        <w:pStyle w:val="Heading4"/>
      </w:pPr>
      <w:r>
        <w:t>第三条（法附則第八条第一項第二号の中小規模の事業者に対する信用供与の円滑化等地域経済の活性化に資する方策）</w:t>
      </w:r>
    </w:p>
    <w:p>
      <w:r>
        <w:t>法附則第八条第一項第二号に規定する主務省令で定めるものは、次に掲げる方策とする。</w:t>
      </w:r>
    </w:p>
    <w:p>
      <w:pPr>
        <w:pStyle w:val="ListBullet"/>
        <w:ind w:left="880"/>
      </w:pPr>
      <w:r>
        <w:t>一</w:t>
        <w:br/>
        <w:t>中小規模の事業者に対する信用供与の円滑化その他の当該震災特例金融機関等が主として業務を行っている地域における経済の活性化に資するための方針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被災者への信用供与の状況及び被災者への支援をはじめとする被災地域における東日本大震災からの復興に資する方策</w:t>
      </w:r>
    </w:p>
    <w:p>
      <w:pPr>
        <w:pStyle w:val="ListBullet"/>
        <w:ind w:left="880"/>
      </w:pPr>
      <w:r>
        <w:t>四</w:t>
        <w:br/>
        <w:t>その他主として業務を行っている地域における経済の活性化に資する方策として次に掲げるもの</w:t>
      </w:r>
    </w:p>
    <w:p>
      <w:pPr>
        <w:pStyle w:val="Heading4"/>
      </w:pPr>
      <w:r>
        <w:t>第四条（震災特例金融機関等の株式等の引受け等に係る申込み等の特例）</w:t>
      </w:r>
    </w:p>
    <w:p>
      <w:r>
        <w:t>法附則第八条第三項の規定により法第二章（法第五条第二項を除く。）の規定を読み替えて適用する場合における第二章の規定の適用については、第二十一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二十六条第一項第三号」とあるのは「附則第六条の規定により読み替えて適用される同令第二十六条第一項第三号」と、第二十二条第一項第二号中「第四条第一項第三号、第四号及び第七号並びに」とあるのは「第四条第一項第七号及び」と、同項第三号中「次に掲げる」とあるのは「イに掲げる」と、同号イ中「見通し並びにその実現に向けた計画」とあるのは「見通し」とする。</w:t>
      </w:r>
    </w:p>
    <w:p>
      <w:pPr>
        <w:pStyle w:val="Heading4"/>
      </w:pPr>
      <w:r>
        <w:t>第五条（震災特例金融機関等を当事者とする金融組織再編成を行う労働金庫等による経営強化計画の提出）</w:t>
      </w:r>
    </w:p>
    <w:p>
      <w:r>
        <w:t>法附則第九条第一項の規定により経営強化計画を提出する労働金庫等は、別紙様式第八号により作成した経営強化計画に次に掲げる書類を添付し、内閣総理大臣及び厚生労働大臣に提出しなければならない。</w:t>
      </w:r>
    </w:p>
    <w:p>
      <w:pPr>
        <w:pStyle w:val="ListBullet"/>
        <w:ind w:left="880"/>
      </w:pPr>
      <w:r>
        <w:t>一</w:t>
        <w:br/>
        <w:t>提出の日前六月以内（協同組織金融機関（労働金庫等に限る。以下同じ。）が経営強化計画を提出する場合にあっては、一年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二</w:t>
        <w:br/>
        <w:t>代表者が前号の書類に記載された事項が適正であると確認し、その旨を記載した書面</w:t>
      </w:r>
    </w:p>
    <w:p>
      <w:pPr>
        <w:pStyle w:val="ListBullet"/>
        <w:ind w:left="880"/>
      </w:pPr>
      <w:r>
        <w:t>三</w:t>
        <w:br/>
        <w:t>第一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四</w:t>
        <w:br/>
        <w:t>経営強化計画に係る金融組織再編成が労働金庫法又は金融機関の合併及び転換に関する法律の規定による認可を必要とするものであるときは、当該認可の申請を行っていることを証する書面</w:t>
      </w:r>
    </w:p>
    <w:p>
      <w:pPr>
        <w:pStyle w:val="ListBullet"/>
        <w:ind w:left="880"/>
      </w:pPr>
      <w:r>
        <w:t>五</w:t>
        <w:br/>
        <w:t>当該労働金庫等が法附則第九条第一項の申込みをする場合における役員の履歴書、部門別の損益管理がされていることを証する書面（当該労働金庫等が新たに設立される他の金融機関等の自己資本の充実のために同項の申込みをする場合にあっては、当該他の金融機関等において損益管理がされることを証する書面）その他の当該労働金庫等が同項の申込みをしない場合における同項第四号に掲げる事項又は当該労働金庫等が同項の申込みをする場合における同項第三号イ並びに令附則第四条第二号イ及びロに掲げる事項の円滑かつ確実な実施のための準備の状況を示す書類</w:t>
      </w:r>
    </w:p>
    <w:p>
      <w:pPr>
        <w:pStyle w:val="ListBullet"/>
        <w:ind w:left="880"/>
      </w:pPr>
      <w:r>
        <w:t>六</w:t>
        <w:br/>
        <w:t>経営強化計画に係る金融組織再編成が信用金庫又は労働金庫等を組織再編成金融機関等とするものであるときは、法附則第九条第三項の規定により適用される法第十七条第四項の規定によりみなされて適用される金融機関等の組織再編成の促進に関する特別措置法第十二条第一項、第三項若しくは第五項又は第十三条第一項、第三項若しくは第五項の規定により消却することができる持分に関する事項を記載した書面</w:t>
      </w:r>
    </w:p>
    <w:p>
      <w:pPr>
        <w:pStyle w:val="ListBullet"/>
        <w:ind w:left="880"/>
      </w:pPr>
      <w:r>
        <w:t>七</w:t>
        <w:br/>
        <w:t>経営強化計画の実施により従業員の地位が不当に害されるものでないことを証する書面</w:t>
      </w:r>
    </w:p>
    <w:p>
      <w:pPr>
        <w:pStyle w:val="ListBullet"/>
        <w:ind w:left="880"/>
      </w:pPr>
      <w:r>
        <w:t>八</w:t>
        <w:br/>
        <w:t>当該労働金庫等が法附則第九条第一項の申込みをするときは、次に掲げる書類</w:t>
      </w:r>
    </w:p>
    <w:p>
      <w:pPr>
        <w:pStyle w:val="ListBullet"/>
        <w:ind w:left="880"/>
      </w:pPr>
      <w:r>
        <w:t>九</w:t>
        <w:br/>
        <w:t>その他法附則第九条第三項の規定により適用される法第十七条第一項の規定による決定に係る審査をするため参考となるべき書類</w:t>
      </w:r>
    </w:p>
    <w:p>
      <w:pPr>
        <w:pStyle w:val="Heading4"/>
      </w:pPr>
      <w:r>
        <w:t>第六条（法附則第九条第一項第三号イの中小規模の事業者に対する信用供与の円滑化等地域経済の活性化に資する方策）</w:t>
      </w:r>
    </w:p>
    <w:p>
      <w:r>
        <w:t>法附則第九条第一項第三号イに規定する主務省令で定めるものは、次に掲げる方策とする。</w:t>
      </w:r>
    </w:p>
    <w:p>
      <w:pPr>
        <w:pStyle w:val="ListBullet"/>
        <w:ind w:left="880"/>
      </w:pPr>
      <w:r>
        <w:t>一</w:t>
        <w:br/>
        <w:t>中小規模の事業者に対する信用供与の円滑化その他の業務実施金融機関（法附則第九条第一項第三号イに規定する業務実施金融機関をいう。）が主として業務を行う地域における経済の活性化に資するための方針</w:t>
      </w:r>
    </w:p>
    <w:p>
      <w:pPr>
        <w:pStyle w:val="ListBullet"/>
        <w:ind w:left="880"/>
      </w:pPr>
      <w:r>
        <w:t>二</w:t>
        <w:br/>
        <w:t>附則第三条第二号から第四号までに掲げる方策</w:t>
      </w:r>
    </w:p>
    <w:p>
      <w:pPr>
        <w:pStyle w:val="Heading4"/>
      </w:pPr>
      <w:r>
        <w:t>第七条（法附則第九条第三項の規定により読み替えて適用される法第二十四条第三項の規定による経営強化計画の提出）</w:t>
      </w:r>
    </w:p>
    <w:p>
      <w:r>
        <w:t>法附則第九条第三項の規定により読み替えて適用される法第二十四条第三項に規定する主務省令で定める事項は、次に掲げる事項とする。</w:t>
      </w:r>
    </w:p>
    <w:p>
      <w:pPr>
        <w:pStyle w:val="ListBullet"/>
        <w:ind w:left="880"/>
      </w:pPr>
      <w:r>
        <w:t>一</w:t>
        <w:br/>
        <w:t>令第十二条第三号イ及びロに掲げる事項</w:t>
      </w:r>
    </w:p>
    <w:p>
      <w:pPr>
        <w:pStyle w:val="ListBullet"/>
        <w:ind w:left="880"/>
      </w:pPr>
      <w:r>
        <w:t>二</w:t>
        <w:br/>
        <w:t>法附則第九条第三項の規定により適用される法第二十四条第一項の規定による認可を受けた合併等の後において協定銀行が保有する取得株式等（法第二十条第二項に規定する取得株式等をいう。）及び取得貸付債権（同条第一項に規定する取得貸付債権をいう。）のうち当該承継組織再編成金融機関等（労働金庫等に限る。）を発行者又は債務者とするものの額及びその内容</w:t>
      </w:r>
    </w:p>
    <w:p>
      <w:pPr>
        <w:pStyle w:val="Heading4"/>
      </w:pPr>
      <w:r>
        <w:t>第八条（震災特例金融機関等を当事者とする金融組織再編成を行う金融機関等の株式等の引受け等に係る申込み等の特例）</w:t>
      </w:r>
    </w:p>
    <w:p>
      <w:r>
        <w:t>法附則第九条第三項の規定により法第三章（法第十七条第二項を除く。）の規定を読み替えて適用する場合における第三章の規定の適用については、第四十七条第七号中「見通し並びにその実現に向けた計画並びに当該取得株式等及び当該取得貸付債権に係る借入金につき剰余金をもってする消却、償還又は返済に対応することができる財源を確保するための方策」とあるのは「見通し」と、「第六十三条第一項第三号」とあるのは「附則第十二条の規定により読み替えて適用される同令第六十三条第一項第三号」と、第四十八条第一項第二号中「法第十六条第一項第四号、第五号イ及び次項第一号に掲げる事項（当該経営強化計画に同条第一項第五号ロ」とあるのは「次項第一号に掲げる事項（当該経営強化計画に法第十六条第一項第五号ロ」と、同項第三号中「次に掲げる」とあるのは「イに掲げる」と、同号イ中「見通し並びにその実現に向けた計画」とあるのは「見通し」とする。</w:t>
      </w:r>
    </w:p>
    <w:p>
      <w:pPr>
        <w:pStyle w:val="Heading4"/>
      </w:pPr>
      <w:r>
        <w:t>第九条（法附則第十条第一項第二号の中小規模の事業者に対する信用供与の円滑化等地域経済の活性化に資する方策）</w:t>
      </w:r>
    </w:p>
    <w:p>
      <w:r>
        <w:t>法附則第十条第一項第二号に規定する主務省令で定めるものは、次に掲げる方策とする。</w:t>
      </w:r>
    </w:p>
    <w:p>
      <w:pPr>
        <w:pStyle w:val="ListBullet"/>
        <w:ind w:left="880"/>
      </w:pPr>
      <w:r>
        <w:t>一</w:t>
        <w:br/>
        <w:t>中小規模の事業者に対する信用供与の円滑化その他の当該震災特例協同組織金融機関が主として業務を行っている地域における経済の活性化に資するための方針</w:t>
      </w:r>
    </w:p>
    <w:p>
      <w:pPr>
        <w:pStyle w:val="ListBullet"/>
        <w:ind w:left="880"/>
      </w:pPr>
      <w:r>
        <w:t>二</w:t>
        <w:br/>
        <w:t>附則第三条第二号から第四号までに掲げる方策</w:t>
      </w:r>
    </w:p>
    <w:p>
      <w:pPr>
        <w:pStyle w:val="Heading4"/>
      </w:pPr>
      <w:r>
        <w:t>第十条（法附則第十条第二項第三号イの中小規模の事業者に対する信用供与の円滑化等地域経済の活性化に資する方策）</w:t>
      </w:r>
    </w:p>
    <w:p>
      <w:r>
        <w:t>法附則第十条第二項第三号イに規定する主務省令で定めるものは、次に掲げる方策とする。</w:t>
      </w:r>
    </w:p>
    <w:p>
      <w:pPr>
        <w:pStyle w:val="ListBullet"/>
        <w:ind w:left="880"/>
      </w:pPr>
      <w:r>
        <w:t>一</w:t>
        <w:br/>
        <w:t>当該申込みに係る対象協同組織金融機関（労働金庫等に限る。以下同じ。）に係る中小規模の事業者に対する信用供与の円滑化その他の当該対象協同組織金融機関が主として業務を行う地域における経済の活性化に資するための方針</w:t>
      </w:r>
    </w:p>
    <w:p>
      <w:pPr>
        <w:pStyle w:val="ListBullet"/>
        <w:ind w:left="880"/>
      </w:pPr>
      <w:r>
        <w:t>二</w:t>
        <w:br/>
        <w:t>附則第三条第二号から第四号までに掲げる方策</w:t>
      </w:r>
    </w:p>
    <w:p>
      <w:pPr>
        <w:pStyle w:val="Heading4"/>
      </w:pPr>
      <w:r>
        <w:t>第十一条（法附則第十条第四項の規定による経営強化計画の提出）</w:t>
      </w:r>
    </w:p>
    <w:p>
      <w:r>
        <w:t>法附則第十条第四項の規定により経営強化計画を提出する震災特例協同組織金融機関（同項の規定に基づき行う法第二十六条の申込みに係る信託受益権等に係る取得優先出資等について法附則第十条第一項の規定により同項各号に掲げる事項を記載した経営強化計画を提出したものに限る。）は、別紙様式第七号に準じて作成した経営強化計画に次に掲げる書類を添付し、内閣総理大臣及び厚生労働大臣に提出しなければならない。</w:t>
      </w:r>
    </w:p>
    <w:p>
      <w:pPr>
        <w:pStyle w:val="ListBullet"/>
        <w:ind w:left="880"/>
      </w:pPr>
      <w:r>
        <w:t>一</w:t>
        <w:br/>
        <w:t>法第二十五条第一項に規定する引受け又は貸付けが行われた理由を記載した書面（当該震災特例協同組織金融機関における被災者への信用供与の状況に係る記載を含む。）</w:t>
      </w:r>
    </w:p>
    <w:p>
      <w:pPr>
        <w:pStyle w:val="ListBullet"/>
        <w:ind w:left="880"/>
      </w:pPr>
      <w:r>
        <w:t>二</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三</w:t>
        <w:br/>
        <w:t>法第二十五条第一項に規定する引受け又は貸付けが行われた時点における前号に掲げる書類</w:t>
      </w:r>
    </w:p>
    <w:p>
      <w:pPr>
        <w:pStyle w:val="ListBullet"/>
        <w:ind w:left="880"/>
      </w:pPr>
      <w:r>
        <w:t>四</w:t>
        <w:br/>
        <w:t>役員の履歴書</w:t>
      </w:r>
    </w:p>
    <w:p>
      <w:pPr>
        <w:pStyle w:val="ListBullet"/>
        <w:ind w:left="880"/>
      </w:pPr>
      <w:r>
        <w:t>五</w:t>
        <w:br/>
        <w:t>その他法附則第十条第五項の規定により適用される法第二十八条第一項の規定による決定に係る審査をするため参考となるべき書類</w:t>
      </w:r>
    </w:p>
    <w:p>
      <w:pPr>
        <w:pStyle w:val="Heading5"/>
        <w:ind w:left="440"/>
      </w:pPr>
      <w:r>
        <w:t>２</w:t>
      </w:r>
    </w:p>
    <w:p>
      <w:pPr>
        <w:ind w:left="440"/>
      </w:pPr>
      <w:r>
        <w:t>法附則第十条第四項の規定により経営強化計画を提出する協同組織金融機関（同項の規定に基づき行う法第二十六条の申込みに係る信託受益権等に係る取得優先出資等について法附則第十条第二項の規定により同項各号に掲げる事項を記載した経営強化計画を提出したもの又は同項の規定により提出された経営強化計画に係る特定組織再編成により新たに設立された協同組織金融機関に限る。）は、別紙様式第八号に準じて作成した経営強化計画に次に掲げる書類を添付し、内閣総理大臣及び厚生労働大臣に提出しなければならない。</w:t>
      </w:r>
    </w:p>
    <w:p>
      <w:pPr>
        <w:pStyle w:val="ListBullet"/>
        <w:ind w:left="880"/>
      </w:pPr>
      <w:r>
        <w:t>一</w:t>
        <w:br/>
        <w:t>前項第二号に掲げる書類</w:t>
      </w:r>
    </w:p>
    <w:p>
      <w:pPr>
        <w:pStyle w:val="ListBullet"/>
        <w:ind w:left="880"/>
      </w:pPr>
      <w:r>
        <w:t>二</w:t>
        <w:br/>
        <w:t>経営強化計画の実施により従業員の地位が不当に害されるものでないことを証する書面</w:t>
      </w:r>
    </w:p>
    <w:p>
      <w:pPr>
        <w:pStyle w:val="ListBullet"/>
        <w:ind w:left="880"/>
      </w:pPr>
      <w:r>
        <w:t>三</w:t>
        <w:br/>
        <w:t>経営強化計画を提出する協同組織金融機関が法附則第十条第四項の規定に基づき行う法第二十六条の申込みに係る信託受益権等に係る対象協同組織金融機関であるときは、次に掲げる書類</w:t>
      </w:r>
    </w:p>
    <w:p>
      <w:pPr>
        <w:pStyle w:val="ListBullet"/>
        <w:ind w:left="880"/>
      </w:pPr>
      <w:r>
        <w:t>四</w:t>
        <w:br/>
        <w:t>その他法附則第十条第五項の規定により適用される法第二十八条第一項の規定による決定に係る審査をするため参考となるべき書類</w:t>
      </w:r>
    </w:p>
    <w:p>
      <w:pPr>
        <w:pStyle w:val="Heading4"/>
      </w:pPr>
      <w:r>
        <w:t>第十二条（法附則第十条第四項の規定による経営強化指導計画の提出）</w:t>
      </w:r>
    </w:p>
    <w:p>
      <w:r>
        <w:t>法附則第十条第四項の規定により経営強化指導計画を提出する協同組織中央金融機関（全国を地区とする労働金庫連合会をいう。以下同じ。）は、当該経営強化指導計画に次に掲げる書類を添付して、金融庁長官及び厚生労働大臣に提出しなければならない。</w:t>
      </w:r>
    </w:p>
    <w:p>
      <w:pPr>
        <w:pStyle w:val="ListBullet"/>
        <w:ind w:left="880"/>
      </w:pPr>
      <w:r>
        <w:t>一</w:t>
        <w:br/>
        <w:t>法附則第十条第四項の規定に基づき行う法第二十六条の申込みの理由書</w:t>
      </w:r>
    </w:p>
    <w:p>
      <w:pPr>
        <w:pStyle w:val="ListBullet"/>
        <w:ind w:left="880"/>
      </w:pPr>
      <w:r>
        <w:t>二</w:t>
        <w:br/>
        <w:t>次に掲げる経営強化指導計画に係る対象協同組織金融機関の区分に応じそれぞれ次に定める書類</w:t>
      </w:r>
    </w:p>
    <w:p>
      <w:pPr>
        <w:pStyle w:val="ListBullet"/>
        <w:ind w:left="880"/>
      </w:pPr>
      <w:r>
        <w:t>三</w:t>
        <w:br/>
        <w:t>役員の履歴書その他の法附則第十条第五項の規定により適用される法第二十七条第二項第一号に掲げる事項の円滑かつ確実な実施のための準備の状況を示す書類</w:t>
      </w:r>
    </w:p>
    <w:p>
      <w:pPr>
        <w:pStyle w:val="ListBullet"/>
        <w:ind w:left="880"/>
      </w:pPr>
      <w:r>
        <w:t>四</w:t>
        <w:br/>
        <w:t>法附則第十条第四項の規定に基づき行う法第二十六条の申込みに係る信託受益権等の買取りの額の算定根拠を記載した書面</w:t>
      </w:r>
    </w:p>
    <w:p>
      <w:pPr>
        <w:pStyle w:val="ListBullet"/>
        <w:ind w:left="880"/>
      </w:pPr>
      <w:r>
        <w:t>五</w:t>
        <w:br/>
        <w:t>法附則第十条第五項の規定により適用される法第二十八条第一項の規定による決定を受けて協定銀行が協定の定めにより取得する信託受益権等につき協定銀行に対し譲渡その他の処分をするよう要請することその他の協定銀行による当該信託受益権等の処分のための対応を図る時期の見通しを記載した書面その他の同項第五号に掲げる要件に該当することを証する書類</w:t>
      </w:r>
    </w:p>
    <w:p>
      <w:pPr>
        <w:pStyle w:val="ListBullet"/>
        <w:ind w:left="880"/>
      </w:pPr>
      <w:r>
        <w:t>六</w:t>
        <w:br/>
        <w:t>その他法附則第十条第五項の規定により適用される法第二十八条第一項の規定による決定に係る審査をするため参考となるべき書類</w:t>
      </w:r>
    </w:p>
    <w:p>
      <w:pPr>
        <w:pStyle w:val="Heading4"/>
      </w:pPr>
      <w:r>
        <w:t>第十三条（震災特例協同組織金融機関に係る経営強化計画等の特例）</w:t>
      </w:r>
    </w:p>
    <w:p>
      <w:r>
        <w:t>法附則第十条第五項の規定により法第四章の規定を読み替えて適用する場合における第四章の規定の適用については、第六十七条第七号中「見通し及びその実現に向けた計画並びに当該信託受益権等の消却又は償還に対応することができる財源を確保するための方策の概要」とあるのは「見通し」と、第六十九条第一項第二号中「見通し及びその実現に向けた計画並びに当該信託受益権等の消却又は償還に対応することができる財源を確保するための方策」とあるのは「見通し」とする。</w:t>
      </w:r>
    </w:p>
    <w:p>
      <w:pPr>
        <w:pStyle w:val="Heading4"/>
      </w:pPr>
      <w:r>
        <w:t>第十四条（特定震災特例経営強化計画の提出）</w:t>
      </w:r>
    </w:p>
    <w:p>
      <w:r>
        <w:t>法附則第十一条第二項の規定により特定震災特例経営強化計画（同条第一項に規定する特定震災特例経営強化計画をいう。以下同じ。）を提出する特定震災特例協同組織金融機関（同条第一項に規定する特定震災特例協同組織金融機関をいい、労働金庫等に限る。以下同じ。）は、別紙様式第九号により作成した特定震災特例経営強化計画に次に掲げる書類を添付し、内閣総理大臣及び厚生労働大臣に提出しなければならない。</w:t>
      </w:r>
    </w:p>
    <w:p>
      <w:pPr>
        <w:pStyle w:val="ListBullet"/>
        <w:ind w:left="880"/>
      </w:pPr>
      <w:r>
        <w:t>一</w:t>
        <w:br/>
        <w:t>法第二十五条第一項に規定する引受け又は貸付けが行われた理由を記載した書面（当該特定震災特例協同組織金融機関における被災者への信用供与の状況に係る記載を含む。）</w:t>
      </w:r>
    </w:p>
    <w:p>
      <w:pPr>
        <w:pStyle w:val="ListBullet"/>
        <w:ind w:left="880"/>
      </w:pPr>
      <w:r>
        <w:t>二</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三</w:t>
        <w:br/>
        <w:t>法第二十五条第一項に規定する引受け又は貸付けが行われた時点における前号に掲げる書類</w:t>
      </w:r>
    </w:p>
    <w:p>
      <w:pPr>
        <w:pStyle w:val="ListBullet"/>
        <w:ind w:left="880"/>
      </w:pPr>
      <w:r>
        <w:t>四</w:t>
        <w:br/>
        <w:t>役員の履歴書</w:t>
      </w:r>
    </w:p>
    <w:p>
      <w:pPr>
        <w:pStyle w:val="ListBullet"/>
        <w:ind w:left="880"/>
      </w:pPr>
      <w:r>
        <w:t>五</w:t>
        <w:br/>
        <w:t>その他法附則第十一条第三項の規定による決定に係る審査をするため参考となるべき書類</w:t>
      </w:r>
    </w:p>
    <w:p>
      <w:pPr>
        <w:pStyle w:val="Heading4"/>
      </w:pPr>
      <w:r>
        <w:t>第十五条（特定震災特例経営強化指導計画の提出）</w:t>
      </w:r>
    </w:p>
    <w:p>
      <w:r>
        <w:t>法附則第十一条第二項の規定により特定震災特例経営強化指導計画（同項に規定する特定震災特例経営強化指導計画をいう。以下同じ。）を提出する協同組織中央金融機関は、当該特定震災特例経営強化指導計画に次に掲げる書類を添付して、金融庁長官及び厚生労働大臣に提出しなければならない。</w:t>
      </w:r>
    </w:p>
    <w:p>
      <w:pPr>
        <w:pStyle w:val="ListBullet"/>
        <w:ind w:left="880"/>
      </w:pPr>
      <w:r>
        <w:t>一</w:t>
        <w:br/>
        <w:t>法第二十六条の申込みの理由書</w:t>
      </w:r>
    </w:p>
    <w:p>
      <w:pPr>
        <w:pStyle w:val="ListBullet"/>
        <w:ind w:left="880"/>
      </w:pPr>
      <w:r>
        <w:t>二</w:t>
        <w:br/>
        <w:t>法附則第十一条第三項第一号ロ及びニに掲げる要件に該当することを証する書面</w:t>
      </w:r>
    </w:p>
    <w:p>
      <w:pPr>
        <w:pStyle w:val="ListBullet"/>
        <w:ind w:left="880"/>
      </w:pPr>
      <w:r>
        <w:t>三</w:t>
        <w:br/>
        <w:t>役員の履歴書その他の法附則第十一条第二項第一号に掲げる事項及び経営指導契約（同条第一項第二号に規定する経営指導契約をいう。）の円滑かつ確実な実施のための準備の状況を示す書類</w:t>
      </w:r>
    </w:p>
    <w:p>
      <w:pPr>
        <w:pStyle w:val="ListBullet"/>
        <w:ind w:left="880"/>
      </w:pPr>
      <w:r>
        <w:t>四</w:t>
        <w:br/>
        <w:t>法第二十六条の申込みに係る信託受益権等の買取りの額の算定根拠を記載した書面</w:t>
      </w:r>
    </w:p>
    <w:p>
      <w:pPr>
        <w:pStyle w:val="ListBullet"/>
        <w:ind w:left="880"/>
      </w:pPr>
      <w:r>
        <w:t>五</w:t>
        <w:br/>
        <w:t>その他法附則第十一条第三項の規定による決定に係る審査をするため参考となるべき書類</w:t>
      </w:r>
    </w:p>
    <w:p>
      <w:pPr>
        <w:pStyle w:val="Heading4"/>
      </w:pPr>
      <w:r>
        <w:t>第十六条（法附則第十一条第四項の規定により読み替えて適用される法第三十三条第一項及び第二項の規定による経営強化計画の変更）</w:t>
      </w:r>
    </w:p>
    <w:p>
      <w:r>
        <w:t>法附則第十一条第四項の規定により読み替えて適用される法第三十三条第一項及び第二項に規定する主務省令で定める軽微な変更は、次に掲げるものとする。</w:t>
      </w:r>
    </w:p>
    <w:p>
      <w:pPr>
        <w:pStyle w:val="ListBullet"/>
        <w:ind w:left="880"/>
      </w:pPr>
      <w:r>
        <w:t>一</w:t>
        <w:br/>
        <w:t>提出者である労働金庫等の名称、主たる事務所の所在地又は代表者の役職若しくは氏名の変更</w:t>
      </w:r>
    </w:p>
    <w:p>
      <w:pPr>
        <w:pStyle w:val="ListBullet"/>
        <w:ind w:left="880"/>
      </w:pPr>
      <w:r>
        <w:t>二</w:t>
        <w:br/>
        <w:t>その他趣旨の変更を伴わない変更</w:t>
      </w:r>
    </w:p>
    <w:p>
      <w:pPr>
        <w:pStyle w:val="Heading4"/>
      </w:pPr>
      <w:r>
        <w:t>第十七条（法附則第十一条第四項の規定により法第四章の規定を読み替えて適用される場合における第四章の規定に関する特例）</w:t>
      </w:r>
    </w:p>
    <w:p>
      <w:r>
        <w:t>法附則第十一条第四項の規定により法第四章（法第二十八条第一項を除く。）の規定を読み替えて適用する場合における第四章の規定の適用については、第五十九条中「法第三十条第三項の規定」とあるのは「法附則第十一条第四項の規定により適用される法第三十条第三項又は第三十三条第二項の規定」と、「書類を添付」とあるのは「書類及び法附則第十七条第一項の規定による認定を受けようとする場合又は受けた場合においては附則第十九条に規定する信託受益権等につき協定銀行に対し譲渡その他の処分をするよう要請することその他の協定銀行による当該信託受益権等の処分のための対応を図る時期の見通しを記載した書面その他の法附則第十七条第二項第五号に掲げる要件に該当することを証する書類を添付」と、第六十条中「第五十七条第二項第一号に掲げる書類（法第四条第一項第二号又は法第十六条第一項第二号に掲げる目標の変更に係る経営強化計画の変更の承認をした場合にあっては、第五十七条第二項第二号に掲げる書類を含む。）」とあるのは「第五十七条第二項第一号に掲げる書類」と、第六十七条中「次に掲げる書類」とあるのは「次に掲げる書類（第七号に掲げるものを除く。）」とする。</w:t>
      </w:r>
    </w:p>
    <w:p>
      <w:pPr>
        <w:pStyle w:val="Heading4"/>
      </w:pPr>
      <w:r>
        <w:t>第十八条</w:t>
      </w:r>
    </w:p>
    <w:p>
      <w:r>
        <w:t>削除</w:t>
      </w:r>
    </w:p>
    <w:p>
      <w:pPr>
        <w:pStyle w:val="Heading4"/>
      </w:pPr>
      <w:r>
        <w:t>第十九条（法附則第十六条第一項及び第三項第二号並びに第十七条第一項及び第二項第一号の主務省令で定める場合）</w:t>
      </w:r>
    </w:p>
    <w:p>
      <w:r>
        <w:t>法附則第十六条第一項及び第三項第二号並びに第十七条第一項及び第二項第一号に規定する主務省令で定める場合は、最終の貸借対照表において、資産の額が負債の額に信託受益権等（法附則第十一条第三項の規定による決定を受けて協定銀行が協定の定めにより取得したものに限る。附則第二十二条第四号を除き、以下同じ。）に係る取得優先出資等のうち優先出資の額を加えた額を下らない場合とする。</w:t>
      </w:r>
    </w:p>
    <w:p>
      <w:pPr>
        <w:pStyle w:val="Heading4"/>
      </w:pPr>
      <w:r>
        <w:t>第二十条（特別経営強化計画の提出）</w:t>
      </w:r>
    </w:p>
    <w:p>
      <w:r>
        <w:t>法附則第十六条第一項の規定により経営が改善したことを示すために必要な書類及び特別経営強化計画（同項に規定する特別経営強化計画をいう。以下同じ。）を提出する特別対象協同組織金融機関等（法附則第十五条に規定する特別対象協同組織金融機関等をいい、労働金庫等に限る。以下同じ。）は、当該書類及び別紙様式第七号に準じて作成した特別経営強化計画に次に掲げる書類を添付し、金融庁長官及び厚生労働大臣に提出しなければならない。</w:t>
      </w:r>
    </w:p>
    <w:p>
      <w:pPr>
        <w:pStyle w:val="ListBullet"/>
        <w:ind w:left="880"/>
      </w:pPr>
      <w:r>
        <w:t>一</w:t>
        <w:br/>
        <w:t>法附則第十六条第一項の規定による認定を申請する理由を記載した書面</w:t>
      </w:r>
    </w:p>
    <w:p>
      <w:pPr>
        <w:pStyle w:val="ListBullet"/>
        <w:ind w:left="880"/>
      </w:pPr>
      <w:r>
        <w:t>二</w:t>
        <w:br/>
        <w:t>最終の貸借対照表等及び剰余金処分計算書等、当該貸借対照表等の作成の日における自己資本比率を記載した書面、最近の日計表その他の最近における業務、財産及び損益の状況を知ることのできる書類</w:t>
      </w:r>
    </w:p>
    <w:p>
      <w:pPr>
        <w:pStyle w:val="ListBullet"/>
        <w:ind w:left="880"/>
      </w:pPr>
      <w:r>
        <w:t>三</w:t>
        <w:br/>
        <w:t>資産の額が負債の額に信託受益権等に係る取得優先出資等のうち優先出資の額を加えた額を下らないことを証する書面</w:t>
      </w:r>
    </w:p>
    <w:p>
      <w:pPr>
        <w:pStyle w:val="ListBullet"/>
        <w:ind w:left="880"/>
      </w:pPr>
      <w:r>
        <w:t>四</w:t>
        <w:br/>
        <w:t>役員の履歴書</w:t>
      </w:r>
    </w:p>
    <w:p>
      <w:pPr>
        <w:pStyle w:val="ListBullet"/>
        <w:ind w:left="880"/>
      </w:pPr>
      <w:r>
        <w:t>五</w:t>
        <w:br/>
        <w:t>その他法附則第十六条第三項の規定による認定に係る審査をするため参考となるべき書類</w:t>
      </w:r>
    </w:p>
    <w:p>
      <w:pPr>
        <w:pStyle w:val="Heading4"/>
      </w:pPr>
      <w:r>
        <w:t>第二十一条（特別経営強化計画の記載事項）</w:t>
      </w:r>
    </w:p>
    <w:p>
      <w:r>
        <w:t>法附則第十六条第一項第三号に規定する主務省令で定める事項は、次に掲げる事項とする。</w:t>
      </w:r>
    </w:p>
    <w:p>
      <w:pPr>
        <w:pStyle w:val="ListBullet"/>
        <w:ind w:left="880"/>
      </w:pPr>
      <w:r>
        <w:t>一</w:t>
        <w:br/>
        <w:t>剰余金の処分の方針</w:t>
      </w:r>
    </w:p>
    <w:p>
      <w:pPr>
        <w:pStyle w:val="ListBullet"/>
        <w:ind w:left="880"/>
      </w:pPr>
      <w:r>
        <w:t>二</w:t>
        <w:br/>
        <w:t>財務内容の健全性及び業務の健全かつ適切な運営の確保のための方策</w:t>
      </w:r>
    </w:p>
    <w:p>
      <w:pPr>
        <w:pStyle w:val="Heading4"/>
      </w:pPr>
      <w:r>
        <w:t>第二十二条（特別経営強化指導計画の提出）</w:t>
      </w:r>
    </w:p>
    <w:p>
      <w:r>
        <w:t>法附則第十六条第二項の規定により特別経営強化指導計画（同項に規定する特別経営強化指導計画をいう。以下同じ。）を提出する協同組織中央金融機関は、当該特別経営強化指導計画に次に掲げる書類を添付して、金融庁長官及び厚生労働大臣に提出しなければならない。</w:t>
      </w:r>
    </w:p>
    <w:p>
      <w:pPr>
        <w:pStyle w:val="ListBullet"/>
        <w:ind w:left="880"/>
      </w:pPr>
      <w:r>
        <w:t>一</w:t>
        <w:br/>
        <w:t>法附則第十六条第一項の規定による認定を申請する理由を記載した書面</w:t>
      </w:r>
    </w:p>
    <w:p>
      <w:pPr>
        <w:pStyle w:val="ListBullet"/>
        <w:ind w:left="880"/>
      </w:pPr>
      <w:r>
        <w:t>二</w:t>
        <w:br/>
        <w:t>法附則第十六条第三項第五号に掲げる要件に該当することを証する書面</w:t>
      </w:r>
    </w:p>
    <w:p>
      <w:pPr>
        <w:pStyle w:val="ListBullet"/>
        <w:ind w:left="880"/>
      </w:pPr>
      <w:r>
        <w:t>三</w:t>
        <w:br/>
        <w:t>役員の履歴書その他の法附則第十六条第二項第一号に掲げる事項の円滑かつ確実な実施のための準備の状況を示す書類</w:t>
      </w:r>
    </w:p>
    <w:p>
      <w:pPr>
        <w:pStyle w:val="ListBullet"/>
        <w:ind w:left="880"/>
      </w:pPr>
      <w:r>
        <w:t>四</w:t>
        <w:br/>
        <w:t>協同組織中央金融機関が現に保有する信託受益権等のうち特別経営強化計画を提出する協同組織金融機関を信託受益権等に係る取得優先出資等の発行者又は債務者とするものの額及びその内容を記載した書面</w:t>
      </w:r>
    </w:p>
    <w:p>
      <w:pPr>
        <w:pStyle w:val="ListBullet"/>
        <w:ind w:left="880"/>
      </w:pPr>
      <w:r>
        <w:t>五</w:t>
        <w:br/>
        <w:t>信託受益権等につき協定銀行に対し譲渡その他の処分をするよう要請することその他の協定銀行による当該信託受益権等の処分のための対応を図る時期の見通しを記載した書面その他の法附則第十六条第三項第八号に掲げる要件に該当することを証する書類</w:t>
      </w:r>
    </w:p>
    <w:p>
      <w:pPr>
        <w:pStyle w:val="ListBullet"/>
        <w:ind w:left="880"/>
      </w:pPr>
      <w:r>
        <w:t>六</w:t>
        <w:br/>
        <w:t>その他法附則第十六条第三項の規定による認定に係る審査をするため参考となるべき書類</w:t>
      </w:r>
    </w:p>
    <w:p>
      <w:pPr>
        <w:pStyle w:val="Heading4"/>
      </w:pPr>
      <w:r>
        <w:t>第二十三条（特別経営強化指導計画の記載事項）</w:t>
      </w:r>
    </w:p>
    <w:p>
      <w:r>
        <w:t>法附則第十六条第二項第二号に規定する主務省令で定める事項は、法附則第十一条第二項の規定に基づき行った法第二十六条の申込みに係る信託受益権等に係る令附則第十一条の規定により読み替えて適用される令第二十五条第一号イに規定する他の信託の受益権、同条第二号イに規定する他の優先出資又は同条第三号イに規定する他の特定社債であって特別経営強化指導計画を提出する協同組織中央金融機関が保有するものの額及びその内容とする。</w:t>
      </w:r>
    </w:p>
    <w:p>
      <w:pPr>
        <w:pStyle w:val="Heading4"/>
      </w:pPr>
      <w:r>
        <w:t>第二十四条（法附則第十六条第五項の規定により法第四章の規定を読み替えて適用される場合における第四章の規定に関する特例）</w:t>
      </w:r>
    </w:p>
    <w:p>
      <w:r>
        <w:t>法附則第十六条第五項の規定により法第四章（法第二十八条第一項を除く。）の規定を読み替えて適用する場合における第四章の規定の適用については、第六十九条第一項第二号中「見通し及びその実現に向けた計画並びに当該信託受益権等の消却又は償還に対応することができる財源を確保するための方策」とあるのは、「見通し」とする。</w:t>
      </w:r>
    </w:p>
    <w:p>
      <w:pPr>
        <w:pStyle w:val="Heading4"/>
      </w:pPr>
      <w:r>
        <w:t>第二十五条（資本整理等実施要綱の提出）</w:t>
      </w:r>
    </w:p>
    <w:p>
      <w:r>
        <w:t>法附則第十七条第一項の規定により事業再構築（同項に規定する事業再構築をいう。以下同じ。）に伴う資本整理（同項に規定する資本整理をいう。以下同じ。）を可とする旨の認定を申請する特別対象協同組織金融機関等は、別紙様式第十号により作成した資本整理等実施要綱（同項に規定する資本整理等実施要綱をいう。）に次に掲げる書類を添付し、金融庁長官及び厚生労働大臣に提出しなければならない。</w:t>
      </w:r>
    </w:p>
    <w:p>
      <w:pPr>
        <w:pStyle w:val="ListBullet"/>
        <w:ind w:left="880"/>
      </w:pPr>
      <w:r>
        <w:t>一</w:t>
        <w:br/>
        <w:t>法附則第十七条第一項の規定による認定を申請する理由を記載した書面</w:t>
      </w:r>
    </w:p>
    <w:p>
      <w:pPr>
        <w:pStyle w:val="ListBullet"/>
        <w:ind w:left="880"/>
      </w:pPr>
      <w:r>
        <w:t>二</w:t>
        <w:br/>
        <w:t>最終の貸借対照表等及び剰余金処分計算書等、当該貸借対照表等の作成の日における自己資本比率を記載した書面、最近の日計表その他の最近における業務、財産及び損益の状況を知ることのできる書類（当該特別対象協同組織金融機関等に係る事業再構築が合併又は事業の全部若しくは重要な一部の譲渡である場合には、事業再構築の相手方金融機関（法附則第十八条第一項に規定する相手方金融機関をいう。第四号において同じ。）に係るものを含む。）</w:t>
      </w:r>
    </w:p>
    <w:p>
      <w:pPr>
        <w:pStyle w:val="ListBullet"/>
        <w:ind w:left="880"/>
      </w:pPr>
      <w:r>
        <w:t>三</w:t>
        <w:br/>
        <w:t>資産の額が負債の額に信託受益権等に係る取得優先出資等のうち優先出資の額を加えた額を下ることを証する書面</w:t>
      </w:r>
    </w:p>
    <w:p>
      <w:pPr>
        <w:pStyle w:val="ListBullet"/>
        <w:ind w:left="880"/>
      </w:pPr>
      <w:r>
        <w:t>四</w:t>
        <w:br/>
        <w:t>事業再構築に係る当該特別対象協同組織金融機関等の自己資本比率の見込みを記載した書面（当該特別対象協同組織金融機関等に係る事業再構築が合併又は事業の全部若しくは重要な一部の譲渡である場合には、事業再構築の相手方金融機関に係るものを含む。）</w:t>
      </w:r>
    </w:p>
    <w:p>
      <w:pPr>
        <w:pStyle w:val="ListBullet"/>
        <w:ind w:left="880"/>
      </w:pPr>
      <w:r>
        <w:t>五</w:t>
        <w:br/>
        <w:t>資本整理を行った後に協定銀行が引き続き当該特別対象協同組織金融機関等に係る信託受益権等を保有する場合には、当該信託受益権等につき協定銀行に対し譲渡その他の処分をするよう要請することその他の協定銀行による当該信託受益権等の処分のための対応を図る時期の見通しを記載した書面その他の法附則第十七条第二項第五号に掲げる要件に該当することを証する書類</w:t>
      </w:r>
    </w:p>
    <w:p>
      <w:pPr>
        <w:pStyle w:val="ListBullet"/>
        <w:ind w:left="880"/>
      </w:pPr>
      <w:r>
        <w:t>六</w:t>
        <w:br/>
        <w:t>役員の履歴書</w:t>
      </w:r>
    </w:p>
    <w:p>
      <w:pPr>
        <w:pStyle w:val="ListBullet"/>
        <w:ind w:left="880"/>
      </w:pPr>
      <w:r>
        <w:t>七</w:t>
        <w:br/>
        <w:t>その他法附則第十七条第二項の規定による認定に係る審査をするため参考となるべき書類</w:t>
      </w:r>
    </w:p>
    <w:p>
      <w:pPr>
        <w:pStyle w:val="Heading4"/>
      </w:pPr>
      <w:r>
        <w:t>第二十六条（資本整理等実施要綱の記載事項）</w:t>
      </w:r>
    </w:p>
    <w:p>
      <w:r>
        <w:t>法附則第十七条第一項第四号に規定する主務省令で定める事項は、同条第二項の認定を申請した特別対象協同組織金融機関等に係る事業再構築が合併又は事業の全部若しくは重要な一部の譲渡でない場合にあっては、次に掲げる事項とする。</w:t>
      </w:r>
    </w:p>
    <w:p>
      <w:pPr>
        <w:pStyle w:val="ListBullet"/>
        <w:ind w:left="880"/>
      </w:pPr>
      <w:r>
        <w:t>一</w:t>
        <w:br/>
        <w:t>当該事業再構築後の経営体制の整備に関する事項</w:t>
      </w:r>
    </w:p>
    <w:p>
      <w:pPr>
        <w:pStyle w:val="ListBullet"/>
        <w:ind w:left="880"/>
      </w:pPr>
      <w:r>
        <w:t>二</w:t>
        <w:br/>
        <w:t>事業の継続及び再建を内容とする計画に関する事項</w:t>
      </w:r>
    </w:p>
    <w:p>
      <w:pPr>
        <w:pStyle w:val="Heading4"/>
      </w:pPr>
      <w:r>
        <w:t>第二十七条（資本整理の認定に係る信託受益権等の処分等が困難と認められる場合）</w:t>
      </w:r>
    </w:p>
    <w:p>
      <w:r>
        <w:t>法附則第十七条第二項第五号に規定する主務省令で定める場合は、次の各号のいずれかに該当する場合とする。</w:t>
      </w:r>
    </w:p>
    <w:p>
      <w:pPr>
        <w:pStyle w:val="ListBullet"/>
        <w:ind w:left="880"/>
      </w:pPr>
      <w:r>
        <w:t>一</w:t>
        <w:br/>
        <w:t>信託受益権等がその内容に照らして譲渡その他の処分を行うことが著しく困難なものであることその他の事由により、協定銀行が当該信託受益権等につき譲渡その他の処分を円滑に実施できる見込みがない場合</w:t>
      </w:r>
    </w:p>
    <w:p>
      <w:pPr>
        <w:pStyle w:val="ListBullet"/>
        <w:ind w:left="880"/>
      </w:pPr>
      <w:r>
        <w:t>二</w:t>
        <w:br/>
        <w:t>信託受益権等に係る取得優先出資等につき、その処分をし、又は剰余金をもってする消却若しくは返済を受けることが困難であると認められる場合</w:t>
      </w:r>
    </w:p>
    <w:p>
      <w:pPr>
        <w:pStyle w:val="Heading4"/>
      </w:pPr>
      <w:r>
        <w:t>第二十八条（法附則第二十一条第一項及び第二項に規定する主務省令で定めるところにより計算した金額）</w:t>
      </w:r>
    </w:p>
    <w:p>
      <w:r>
        <w:t>法附則第二十一条第一項に規定する主務省令で定めるところにより計算した金額は、一般勘定（預金保険法（昭和四十六年法律第三十四号）第四十一条に規定する一般勘定をいう。以下同じ。）から支出された金額に付保預金割合を乗じた金額とする。</w:t>
      </w:r>
    </w:p>
    <w:p>
      <w:pPr>
        <w:pStyle w:val="Heading5"/>
        <w:ind w:left="440"/>
      </w:pPr>
      <w:r>
        <w:t>２</w:t>
      </w:r>
    </w:p>
    <w:p>
      <w:pPr>
        <w:ind w:left="440"/>
      </w:pPr>
      <w:r>
        <w:t>法附則第二十一条第二項に規定する主務省令で定めるところにより計算した金額は、同項に規定する損失の額に付保預金割合を乗じた金額とする。</w:t>
      </w:r>
    </w:p>
    <w:p>
      <w:pPr>
        <w:pStyle w:val="Heading5"/>
        <w:ind w:left="440"/>
      </w:pPr>
      <w:r>
        <w:t>３</w:t>
      </w:r>
    </w:p>
    <w:p>
      <w:pPr>
        <w:ind w:left="440"/>
      </w:pPr>
      <w:r>
        <w:t>前二項の「付保預金割合」とは、資本整理を行う認定特別対象協同組織金融機関等（法附則第十八条第一項に規定する認定特別対象協同組織金融機関等をいい、労働金庫等に限る。）が法附則第十七条第二項の認定を申請するに際し、当該認定特別対象協同組織金融機関等に係る負債（次の各号に掲げるものを除く。）の額の合計額に預金保険法第四十九条第二項に規定する保険事故が発生したと仮定した場合の同法第五十四条第一項に規定する支払対象一般預金等に係る保険金の額及び同法第五十四条の二第一項に規定する支払対象決済用預金に係る保険金の額の合計額に相当する額が占める割合をいう。</w:t>
      </w:r>
    </w:p>
    <w:p>
      <w:pPr>
        <w:pStyle w:val="ListBullet"/>
        <w:ind w:left="880"/>
      </w:pPr>
      <w:r>
        <w:t>一</w:t>
        <w:br/>
        <w:t>労働金庫法施行規則第五十七条第二項第一号の規定に基づき計上された引当金（債務性のない負債性引当金に限る。）</w:t>
      </w:r>
    </w:p>
    <w:p>
      <w:pPr>
        <w:pStyle w:val="ListBullet"/>
        <w:ind w:left="880"/>
      </w:pPr>
      <w:r>
        <w:t>二</w:t>
        <w:br/>
        <w:t>金融商品取引責任準備金（金融商品取引法（昭和二十三年法律第二十五号）第四十八条の三第一項の金融商品取引責任準備金をいう。）</w:t>
      </w:r>
    </w:p>
    <w:p>
      <w:pPr>
        <w:pStyle w:val="ListBullet"/>
        <w:ind w:left="880"/>
      </w:pPr>
      <w:r>
        <w:t>三</w:t>
        <w:br/>
        <w:t>繰延税金負債（労働金庫法施行規則第百十三条第一項に規定する別紙様式第九号又は第十号に規定する別紙様式第二号の貸借対照表（次号において「各貸借対照表」という。）に記載された繰延税金負債をいう。）</w:t>
      </w:r>
    </w:p>
    <w:p>
      <w:pPr>
        <w:pStyle w:val="ListBullet"/>
        <w:ind w:left="880"/>
      </w:pPr>
      <w:r>
        <w:t>四</w:t>
        <w:br/>
        <w:t>再評価に係る繰延税金負債（各貸借対照表に記載された再評価に係る繰延税金負債をいう。）</w:t>
      </w:r>
    </w:p>
    <w:p>
      <w:pPr>
        <w:pStyle w:val="Heading4"/>
      </w:pPr>
      <w:r>
        <w:t>第二十九条（機構における勘定間の繰入れ）</w:t>
      </w:r>
    </w:p>
    <w:p>
      <w:r>
        <w:t>預金保険機構（以下「機構」という。）は、法附則第二十一条第一項の規定により内閣総理大臣及び財務大臣の認可を受けようとするときは、次に掲げる事項を記載した申請書を金融庁長官及び財務大臣に提出しなければならない。</w:t>
      </w:r>
    </w:p>
    <w:p>
      <w:pPr>
        <w:pStyle w:val="ListBullet"/>
        <w:ind w:left="880"/>
      </w:pPr>
      <w:r>
        <w:t>一</w:t>
        <w:br/>
        <w:t>繰入れを必要とする理由</w:t>
      </w:r>
    </w:p>
    <w:p>
      <w:pPr>
        <w:pStyle w:val="ListBullet"/>
        <w:ind w:left="880"/>
      </w:pPr>
      <w:r>
        <w:t>二</w:t>
        <w:br/>
        <w:t>金融機能早期健全化勘定（金融機能の早期健全化のための緊急措置に関する法律（平成十年法律第百四十三号）第十五条第一項に規定する金融機能早期健全化勘定をいう。以下同じ。）から一般勘定への繰入れを行おうとする額の算定根拠を記載した書面</w:t>
      </w:r>
    </w:p>
    <w:p>
      <w:pPr>
        <w:pStyle w:val="ListBullet"/>
        <w:ind w:left="880"/>
      </w:pPr>
      <w:r>
        <w:t>三</w:t>
        <w:br/>
        <w:t>その他法附則第二十一条第一項の規定による認可に係る審査をするため参考となるべき書類</w:t>
      </w:r>
    </w:p>
    <w:p>
      <w:pPr>
        <w:pStyle w:val="Heading5"/>
        <w:ind w:left="440"/>
      </w:pPr>
      <w:r>
        <w:t>２</w:t>
      </w:r>
    </w:p>
    <w:p>
      <w:pPr>
        <w:ind w:left="440"/>
      </w:pPr>
      <w:r>
        <w:t>機構は、法附則第二十一条第二項の規定により内閣総理大臣及び財務大臣の認可を受けようとするときは、次に掲げる事項を記載した申請書を金融庁長官及び財務大臣に提出しなければならない。</w:t>
      </w:r>
    </w:p>
    <w:p>
      <w:pPr>
        <w:pStyle w:val="ListBullet"/>
        <w:ind w:left="880"/>
      </w:pPr>
      <w:r>
        <w:t>一</w:t>
        <w:br/>
        <w:t>繰入れを必要とする理由</w:t>
      </w:r>
    </w:p>
    <w:p>
      <w:pPr>
        <w:pStyle w:val="ListBullet"/>
        <w:ind w:left="880"/>
      </w:pPr>
      <w:r>
        <w:t>二</w:t>
        <w:br/>
        <w:t>一般勘定から金融機能強化勘定（法第四十三条に規定する金融機能強化勘定をいう。以下同じ。）への繰入れを行おうとする額の算定根拠を記載した書面</w:t>
      </w:r>
    </w:p>
    <w:p>
      <w:pPr>
        <w:pStyle w:val="ListBullet"/>
        <w:ind w:left="880"/>
      </w:pPr>
      <w:r>
        <w:t>三</w:t>
        <w:br/>
        <w:t>その他法附則第二十一条第二項の規定による認可に係る審査をするため参考となるべき書類</w:t>
      </w:r>
    </w:p>
    <w:p>
      <w:pPr>
        <w:pStyle w:val="Heading5"/>
        <w:ind w:left="440"/>
      </w:pPr>
      <w:r>
        <w:t>３</w:t>
      </w:r>
    </w:p>
    <w:p>
      <w:pPr>
        <w:ind w:left="440"/>
      </w:pPr>
      <w:r>
        <w:t>機構は、法附則第二十一条第三項の規定により内閣総理大臣及び財務大臣の認可を受けようとするときは、次に掲げる事項を記載した申請書を金融庁長官及び財務大臣に提出しなければならない。</w:t>
      </w:r>
    </w:p>
    <w:p>
      <w:pPr>
        <w:pStyle w:val="ListBullet"/>
        <w:ind w:left="880"/>
      </w:pPr>
      <w:r>
        <w:t>一</w:t>
        <w:br/>
        <w:t>繰入れを必要とする理由</w:t>
      </w:r>
    </w:p>
    <w:p>
      <w:pPr>
        <w:pStyle w:val="ListBullet"/>
        <w:ind w:left="880"/>
      </w:pPr>
      <w:r>
        <w:t>二</w:t>
        <w:br/>
        <w:t>金融機能早期健全化勘定から金融機能強化勘定への繰入れを行おうとする額の算定根拠を記載した書面</w:t>
      </w:r>
    </w:p>
    <w:p>
      <w:pPr>
        <w:pStyle w:val="ListBullet"/>
        <w:ind w:left="880"/>
      </w:pPr>
      <w:r>
        <w:t>三</w:t>
        <w:br/>
        <w:t>その他法附則第二十一条第三項の規定による認可に係る審査をするため参考となるべき書類</w:t>
      </w:r>
    </w:p>
    <w:p>
      <w:pPr>
        <w:pStyle w:val="Heading4"/>
      </w:pPr>
      <w:r>
        <w:t>第三十条（協同組織金融機能強化方針の提出）</w:t>
      </w:r>
    </w:p>
    <w:p>
      <w:r>
        <w:t>法附則第二十二条第一項の規定により協同組織金融機能強化方針を提出する協同組織中央金融機関等（全国を地区とする労働金庫連合会をいう。以下同じ。）は、別紙様式第十一号により作成した協同組織金融機能強化方針に次に掲げる書類を添付し、内閣総理大臣及び厚生労働大臣に提出しなければならない。</w:t>
      </w:r>
    </w:p>
    <w:p>
      <w:pPr>
        <w:pStyle w:val="ListBullet"/>
        <w:ind w:left="880"/>
      </w:pPr>
      <w:r>
        <w:t>一</w:t>
        <w:br/>
        <w:t>法第三十四条の二の申込みの理由書</w:t>
      </w:r>
    </w:p>
    <w:p>
      <w:pPr>
        <w:pStyle w:val="ListBullet"/>
        <w:ind w:left="880"/>
      </w:pPr>
      <w:r>
        <w:t>二</w:t>
        <w:br/>
        <w:t>提出の日前六月以内の一定の日における貸借対照表等、当該日における自己資本比率を記載した書面、最終の剰余金処分計算書等、最近の日計表その他の最近における業務、財産及び損益の状況を知ることのできる書類</w:t>
      </w:r>
    </w:p>
    <w:p>
      <w:pPr>
        <w:pStyle w:val="ListBullet"/>
        <w:ind w:left="880"/>
      </w:pPr>
      <w:r>
        <w:t>三</w:t>
        <w:br/>
        <w:t>代表者が前号の書類に記載された事項が適正であると確認し、その旨を記載した書面</w:t>
      </w:r>
    </w:p>
    <w:p>
      <w:pPr>
        <w:pStyle w:val="ListBullet"/>
        <w:ind w:left="880"/>
      </w:pPr>
      <w:r>
        <w:t>四</w:t>
        <w:br/>
        <w:t>第二号の貸借対照表等及び剰余金処分計算書等につき公認会計士等の監査証明を受けたことを証する書類（同号の貸借対照表等が最終の貸借対照表等でない場合にあっては、当該貸借対照表等につき公認会計士等の監査証明を受けたことを証する書類又は当該貸借対照表等につき公認会計士等と協議が行われた旨を記載した書面及び同号の剰余金処分計算書等につき公認会計士等の監査証明を受けたことを証する書類）</w:t>
      </w:r>
    </w:p>
    <w:p>
      <w:pPr>
        <w:pStyle w:val="ListBullet"/>
        <w:ind w:left="880"/>
      </w:pPr>
      <w:r>
        <w:t>五</w:t>
        <w:br/>
        <w:t>役員の履歴書、当該協同組織中央金融機関等において部門別の損益管理がされていることを証する書面その他の法附則第二十二条第一項第一号及び令附則第十三条各号に掲げる事項並びに同項第二号に規定する経営指導の円滑かつ確実な実施のための準備の状況を示す書類</w:t>
      </w:r>
    </w:p>
    <w:p>
      <w:pPr>
        <w:pStyle w:val="ListBullet"/>
        <w:ind w:left="880"/>
      </w:pPr>
      <w:r>
        <w:t>六</w:t>
        <w:br/>
        <w:t>当該申込みに係る優先出資の引受け等の額の算定根拠を記載した書面</w:t>
      </w:r>
    </w:p>
    <w:p>
      <w:pPr>
        <w:pStyle w:val="ListBullet"/>
        <w:ind w:left="880"/>
      </w:pPr>
      <w:r>
        <w:t>七</w:t>
        <w:br/>
        <w:t>法附則第二十二条第三項の規定により適用される法第三十四条の四第一項の規定による決定を受けて協定銀行が協定の定めにより取得する優先出資（分割された優先出資を含む。）及び同項の規定による決定を受けて協定銀行が協定の定めにより取得する貸付債権につき協定銀行に対し譲渡その他の処分をするよう要請することその他の協定銀行による当該優先出資及び当該貸付債権の処分のための対応を図る時期の見通しを記載した書面その他の同項第五号に掲げる要件に該当することを証する書類</w:t>
      </w:r>
    </w:p>
    <w:p>
      <w:pPr>
        <w:pStyle w:val="ListBullet"/>
        <w:ind w:left="880"/>
      </w:pPr>
      <w:r>
        <w:t>八</w:t>
        <w:br/>
        <w:t>その他法附則第二十二条第三項の規定により適用する法第三十四条の四第一項の規定による決定に係る審査をするため参考となるべき書類</w:t>
      </w:r>
    </w:p>
    <w:p>
      <w:pPr>
        <w:pStyle w:val="Heading4"/>
      </w:pPr>
      <w:r>
        <w:t>第三十一条（法附則第二十二条第一項第一号の中小規模の事業者に対する信用供与の円滑化等地域経済の活性化に資する方策に関する事項）</w:t>
      </w:r>
    </w:p>
    <w:p>
      <w:r>
        <w:t>法附則第二十二条第一項第一号に規定する主務省令で定めるものは、次に掲げる方策に関する事項とする。</w:t>
      </w:r>
    </w:p>
    <w:p>
      <w:pPr>
        <w:pStyle w:val="ListBullet"/>
        <w:ind w:left="880"/>
      </w:pPr>
      <w:r>
        <w:t>一</w:t>
        <w:br/>
        <w:t>中小規模の事業者に対する信用供与の円滑化その他の地域における経済の活性化に資するための方針</w:t>
      </w:r>
    </w:p>
    <w:p>
      <w:pPr>
        <w:pStyle w:val="ListBullet"/>
        <w:ind w:left="880"/>
      </w:pPr>
      <w:r>
        <w:t>二</w:t>
        <w:br/>
        <w:t>中小規模の事業者に対する信用供与の円滑化のための方策として次に掲げるもの</w:t>
      </w:r>
    </w:p>
    <w:p>
      <w:pPr>
        <w:pStyle w:val="ListBullet"/>
        <w:ind w:left="880"/>
      </w:pPr>
      <w:r>
        <w:t>三</w:t>
        <w:br/>
        <w:t>被災者への支援をはじめとする被災地域における東日本大震災からの復興に資する方策</w:t>
      </w:r>
    </w:p>
    <w:p>
      <w:pPr>
        <w:pStyle w:val="ListBullet"/>
        <w:ind w:left="880"/>
      </w:pPr>
      <w:r>
        <w:t>四</w:t>
        <w:br/>
        <w:t>その他地域における経済の活性化に資する方策として次に掲げるもの</w:t>
      </w:r>
    </w:p>
    <w:p>
      <w:pPr>
        <w:pStyle w:val="Heading4"/>
      </w:pPr>
      <w:r>
        <w:t>第三十二条（法第三十四条の二の申込みに係る資金を有効に活用するための体制に関する事項）</w:t>
      </w:r>
    </w:p>
    <w:p>
      <w:r>
        <w:t>法附則第二十二条第一項第三号に規定する主務省令で定めるものは、次に掲げる事項とする。</w:t>
      </w:r>
    </w:p>
    <w:p>
      <w:pPr>
        <w:pStyle w:val="ListBullet"/>
        <w:ind w:left="880"/>
      </w:pPr>
      <w:r>
        <w:t>一</w:t>
        <w:br/>
        <w:t>協同組織金融機関等から特定支援（法第三十四条の三第三項に規定する特定支援をいう。以下この条において同じ。）の申込みを受けた場合において、次に掲げる事項について適切に審査するための体制に関する事項</w:t>
      </w:r>
    </w:p>
    <w:p>
      <w:pPr>
        <w:pStyle w:val="ListBullet"/>
        <w:ind w:left="880"/>
      </w:pPr>
      <w:r>
        <w:t>二</w:t>
        <w:br/>
        <w:t>協同組織金融機関等に対して行う特定支援以外の財政上の支援を、協定銀行による優先出資の引受け等が行われなかったとした場合であっても行うことができる範囲内のものとするための体制に関する事項</w:t>
      </w:r>
    </w:p>
    <w:p>
      <w:r>
        <w:br w:type="page"/>
      </w:r>
    </w:p>
    <w:p>
      <w:pPr>
        <w:pStyle w:val="Heading1"/>
      </w:pPr>
      <w:r>
        <w:t>附則（平成一八年四月二八日内閣府・厚生労働省令第三号）</w:t>
      </w:r>
    </w:p>
    <w:p>
      <w:pPr>
        <w:pStyle w:val="Heading4"/>
      </w:pPr>
      <w:r>
        <w:t>第一条（施行期日）</w:t>
      </w:r>
    </w:p>
    <w:p>
      <w:r>
        <w:t>この命令は、会社法の施行の日から施行する。</w:t>
      </w:r>
    </w:p>
    <w:p>
      <w:r>
        <w:br w:type="page"/>
      </w:r>
    </w:p>
    <w:p>
      <w:pPr>
        <w:pStyle w:val="Heading1"/>
      </w:pPr>
      <w:r>
        <w:t>附則（平成二〇年一二月一六日内閣府・厚生労働省令第一一号）</w:t>
      </w:r>
    </w:p>
    <w:p>
      <w:r>
        <w:t>この命令は、金融機能の強化のための特別措置に関する法律及び金融機関等の組織再編成の促進に関する特別措置法の一部を改正する法律の施行の日（平成二十年十二月十七日）から施行する。</w:t>
      </w:r>
    </w:p>
    <w:p>
      <w:r>
        <w:br w:type="page"/>
      </w:r>
    </w:p>
    <w:p>
      <w:pPr>
        <w:pStyle w:val="Heading1"/>
      </w:pPr>
      <w:r>
        <w:t>附則（平成二三年七月二六日内閣府・厚生労働省令第四号）</w:t>
      </w:r>
    </w:p>
    <w:p>
      <w:pPr>
        <w:pStyle w:val="Heading4"/>
      </w:pPr>
      <w:r>
        <w:t>第一条（施行期日）</w:t>
      </w:r>
    </w:p>
    <w:p>
      <w:r>
        <w:t>この命令は、東日本大震災に対処して金融機関等の経営基盤の充実を図るための金融機能の強化のための特別措置に関する法律及び金融機関等の組織再編成の促進に関する特別措置法の一部を改正する法律（以下「改正法」という。）の施行の日（平成二十三年七月二十七日）から施行する。</w:t>
      </w:r>
    </w:p>
    <w:p>
      <w:pPr>
        <w:pStyle w:val="Heading4"/>
      </w:pPr>
      <w:r>
        <w:t>第二条（資本参加金融機関等による第九条第一項計画の提出）</w:t>
      </w:r>
    </w:p>
    <w:p>
      <w:r>
        <w:t>改正法附則第二条第一項の規定により改正法第一条の規定による改正後の金融機能の強化のための特別措置に関する法律（平成十六年法律第百二十八号。以下「法」という。）第九条第一項（法第十四条第十一項において準用する場合を含む。以下この条において同じ。）の規定により提出する経営強化計画（法第四条第一項に規定する経営強化計画をいう。以下同じ。）に代えて改正法附則第二条第一項に規定する第九条第一項計画（以下この条において「第九条第一項計画」という。）を提出する資本参加金融機関等（同項に規定する資本参加金融機関等をいい、労働金庫等（法第二条第一項第五号及び第八号に掲げる金融機関等をいう。以下同じ。）に限る。以下同じ。）は、当該第九条第一項計画に次に掲げる書類を添付して、金融庁長官及び厚生労働大臣に提出しなければならない。</w:t>
        <w:br/>
        <w:t>この場合において、第九条第一項計画は、変更の内容が明らかになるように記載しなければならない。</w:t>
      </w:r>
    </w:p>
    <w:p>
      <w:pPr>
        <w:pStyle w:val="ListBullet"/>
        <w:ind w:left="880"/>
      </w:pPr>
      <w:r>
        <w:t>一</w:t>
        <w:br/>
        <w:t>第九条第一項計画の提出の理由書（当該資本参加金融機関等における被災者への信用供与の状況に係る記載を含む。）</w:t>
      </w:r>
    </w:p>
    <w:p>
      <w:pPr>
        <w:pStyle w:val="ListBullet"/>
        <w:ind w:left="880"/>
      </w:pPr>
      <w:r>
        <w:t>二</w:t>
        <w:br/>
        <w:t>役員の履歴書（この命令による改正後の労働金庫及び労働金庫連合会の金融機能の強化のための特別措置に関する命令（以下「命令」という。）第三条第一項第五号に規定する役員の履歴書をいう。以下次条、附則第四条及び附則第六条から第十条までにおいて同じ。）その他の法附則第八条第一項第二号又は金融機能の強化のための特別措置に関する法律施行令等の一部を改正する政令（平成二十三年政令第二百二十八号）による改正後の金融機能の強化のための特別措置に関する法律施行令（平成十六年政令第二百四十号。以下「令」という。）附則第二条各号に掲げる事項の円滑かつ確実な実施のための準備の状況を示す書類</w:t>
      </w:r>
    </w:p>
    <w:p>
      <w:pPr>
        <w:pStyle w:val="ListBullet"/>
        <w:ind w:left="880"/>
      </w:pPr>
      <w:r>
        <w:t>三</w:t>
        <w:br/>
        <w:t>その他改正法附則第二条第三項の規定により法附則第八条第三項の規定が適用される経営強化計画に係る法第九条第一項の規定による承認に係る審査をするため参考となるべき書類</w:t>
      </w:r>
    </w:p>
    <w:p>
      <w:pPr>
        <w:pStyle w:val="Heading4"/>
      </w:pPr>
      <w:r>
        <w:t>第三条（資本参加金融機関等による第十二条第一項計画の提出）</w:t>
      </w:r>
    </w:p>
    <w:p>
      <w:r>
        <w:t>改正法附則第二条第一項の規定により法第十二条第一項（法第十四条第十一項において準用する場合を含む。以下この条において同じ。）の規定により提出する経営強化計画に代えて改正法附則第二条第一項に規定する第十二条第一項計画（以下この条において「第十二条第一項計画」という。）を提出する資本参加金融機関等は、その実施している経営強化計画（法第四条第一項の規定により提出したもの、法第九条第一項の規定による承認を受けた変更後のもの又は法第十二条第一項若しくは第十四条第三項の規定により承認を受けたものをいう。）の実施期間の終了の日から三月以内に、命令別紙様式第七号に準じて作成した第十二条第一項計画に次に掲げる書類を添付して、金融庁長官及び厚生労働大臣に提出しなければならない。</w:t>
        <w:br/>
        <w:t>ただし、当該資本参加金融機関等が当該期間内に法第十四条第一項の規定による認可を受けようとするものであるときは、当該実施期間が終了する一月前までに提出しなければならない。</w:t>
      </w:r>
    </w:p>
    <w:p>
      <w:pPr>
        <w:pStyle w:val="ListBullet"/>
        <w:ind w:left="880"/>
      </w:pPr>
      <w:r>
        <w:t>一</w:t>
        <w:br/>
        <w:t>命令附則第二条第二号から第四号までに掲げる書類</w:t>
      </w:r>
    </w:p>
    <w:p>
      <w:pPr>
        <w:pStyle w:val="ListBullet"/>
        <w:ind w:left="880"/>
      </w:pPr>
      <w:r>
        <w:t>二</w:t>
        <w:br/>
        <w:t>役員の履歴書その他の法附則第八条第一項第二号及び令第四条各号に掲げる事項の円滑かつ確実な実施のための準備の状況を示す書類</w:t>
      </w:r>
    </w:p>
    <w:p>
      <w:pPr>
        <w:pStyle w:val="ListBullet"/>
        <w:ind w:left="880"/>
      </w:pPr>
      <w:r>
        <w:t>三</w:t>
        <w:br/>
        <w:t>その他改正法附則第二条第三項の規定により法附則第八条第三項の規定が適用される経営強化計画に係る法第十二条第一項の規定による承認に係る審査のため参考となるべき書類</w:t>
      </w:r>
    </w:p>
    <w:p>
      <w:pPr>
        <w:pStyle w:val="Heading4"/>
      </w:pPr>
      <w:r>
        <w:t>第四条（資本参加金融機関等による第十四条第三項計画の提出）</w:t>
      </w:r>
    </w:p>
    <w:p>
      <w:r>
        <w:t>改正法附則第二条第一項の規定により法第十四条第三項の規定により提出する経営強化計画に代えて改正法附則第二条第一項に規定する第十四条第三項計画（以下この条において「第十四条第三項計画」という。）を提出する承継金融機関等（法第十四条第二項第一号に規定する承継金融機関等をいう。以下同じ。）である資本参加金融機関等は、法第十四条第一項の規定による認可を受けた合併等（同項に規定する合併等をいう。以下同じ。）の日から一月以内に、当該第十四条第三項計画に次に掲げる書類を添付して、金融庁長官及び厚生労働大臣に提出しなければならない。</w:t>
      </w:r>
    </w:p>
    <w:p>
      <w:pPr>
        <w:pStyle w:val="ListBullet"/>
        <w:ind w:left="880"/>
      </w:pPr>
      <w:r>
        <w:t>一</w:t>
        <w:br/>
        <w:t>命令附則第二条第二号に掲げる書類（当該承継金融機関等である資本参加金融機関等が合併等により新たに設立された労働金庫等である場合にあっては、自己資本比率その他の当該設立後における財務の状況を知ることのできる書類）</w:t>
      </w:r>
    </w:p>
    <w:p>
      <w:pPr>
        <w:pStyle w:val="ListBullet"/>
        <w:ind w:left="880"/>
      </w:pPr>
      <w:r>
        <w:t>二</w:t>
        <w:br/>
        <w:t>役員の履歴書、部門別の損益管理がされていることを証する書面（当該承継金融機関等である資本参加金融機関等が合併等により新たに設立される労働金庫等である場合にあっては、部門別の損益管理がされることを証する書面）その他の法附則第八条第一項第二号及び令第四条各号に掲げる事項の円滑かつ確実な実施のための準備の状況を示す書類</w:t>
      </w:r>
    </w:p>
    <w:p>
      <w:pPr>
        <w:pStyle w:val="ListBullet"/>
        <w:ind w:left="880"/>
      </w:pPr>
      <w:r>
        <w:t>三</w:t>
        <w:br/>
        <w:t>当該承継金融機関等である資本参加金融機関等に係る法第十四条第一項の規定による認可を受けた合併等の後において協定銀行（法第五条第一項第十号に規定する協定銀行をいう。以下同じ。）が保有する取得株式等（法第十条第二項に規定する取得株式等をいい、当該承継金融機関等である資本参加金融機関等を発行者とするものに限る。）及び法第十四条第一項の規定による認可を受けた合併等の後において協定銀行が保有する取得貸付債権（法第十条第一項に規定する取得貸付債権をいい、当該承継金融機関等である資本参加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ListBullet"/>
        <w:ind w:left="880"/>
      </w:pPr>
      <w:r>
        <w:t>四</w:t>
        <w:br/>
        <w:t>その他改正法附則第二条第三項の規定により法附則第八条第三項の規定が適用される経営強化計画に係る法第十四条第三項の規定による承認に係る審査をするため参考となるべき書類</w:t>
      </w:r>
    </w:p>
    <w:p>
      <w:pPr>
        <w:pStyle w:val="Heading4"/>
      </w:pPr>
      <w:r>
        <w:t>第五条（資本参加組織再編成金融機関等による第十九条第一項計画の提出）</w:t>
      </w:r>
    </w:p>
    <w:p>
      <w:r>
        <w:t>改正法附則第三条第一項の規定により法第十九条第一項（法第二十四条第十一項において準用する場合を含む。以下この条において同じ。）の規定により提出する経営強化計画に代えて改正法附則第三条第一項に規定する第十九条第一項計画（以下この条において「第十九条第一項計画」という。）を提出する資本参加組織再編成金融機関等（同項に規定する資本参加組織再編成金融機関等をいい、労働金庫等に限る。以下同じ。）は、当該第十九条第一項計画に次に掲げる書類を添付して、金融庁長官及び厚生労働大臣に提出しなければならない。</w:t>
        <w:br/>
        <w:t>この場合において、第十九条第一項計画は、変更の内容が明らかになるように記載しなければならない。</w:t>
      </w:r>
    </w:p>
    <w:p>
      <w:pPr>
        <w:pStyle w:val="ListBullet"/>
        <w:ind w:left="880"/>
      </w:pPr>
      <w:r>
        <w:t>一</w:t>
        <w:br/>
        <w:t>第十九条第一項計画の提出の理由書（当該資本参加組織再編成金融機関等における被災者への信用供与の状況に係る記載を含む。）</w:t>
      </w:r>
    </w:p>
    <w:p>
      <w:pPr>
        <w:pStyle w:val="ListBullet"/>
        <w:ind w:left="880"/>
      </w:pPr>
      <w:r>
        <w:t>二</w:t>
        <w:br/>
        <w:t>法第十六条第一項第三号に掲げる事項の変更に係る第十九条第一項計画の提出であるときは、次に掲げる書類</w:t>
      </w:r>
    </w:p>
    <w:p>
      <w:pPr>
        <w:pStyle w:val="ListBullet"/>
        <w:ind w:left="880"/>
      </w:pPr>
      <w:r>
        <w:t>三</w:t>
        <w:br/>
        <w:t>役員の履歴書（命令第二十五条第五号に規定する役員の履歴書をいう。）その他の法附則第九条第一項第三号イ若しくは同項第四号又は令附則第四条各号に掲げる事項の円滑かつ確実な実施のための準備の状況を示す書類</w:t>
      </w:r>
    </w:p>
    <w:p>
      <w:pPr>
        <w:pStyle w:val="ListBullet"/>
        <w:ind w:left="880"/>
      </w:pPr>
      <w:r>
        <w:t>四</w:t>
        <w:br/>
        <w:t>法第十六条第一項第五号ハ又はニに掲げる事項に係る変更であるときは、次に掲げる書類</w:t>
      </w:r>
    </w:p>
    <w:p>
      <w:pPr>
        <w:pStyle w:val="ListBullet"/>
        <w:ind w:left="880"/>
      </w:pPr>
      <w:r>
        <w:t>五</w:t>
        <w:br/>
        <w:t>その他改正法附則第三条第三項の規定により法附則第九条第三項の規定が適用される経営強化計画に係る法第十九条第一項の規定による承認に係る審査をするため参考となるべき書類</w:t>
      </w:r>
    </w:p>
    <w:p>
      <w:pPr>
        <w:pStyle w:val="Heading4"/>
      </w:pPr>
      <w:r>
        <w:t>第六条（資本参加組織再編成金融機関等による第二十二条第一項計画の提出）</w:t>
      </w:r>
    </w:p>
    <w:p>
      <w:r>
        <w:t>改正法附則第三条第一項の規定により法第二十二条第一項（法第二十四条第十一項において準用する場合を含む。以下この条において同じ。）の規定により提出する経営強化計画に代えて改正法附則第三条第一項に規定する第二十二条第一項計画（以下この条において「第二十二条第一項計画」という。）を提出する資本参加組織再編成金融機関等は、その実施している経営強化計画（法第十六条第一項の規定により提出したもの、法第十九条第一項の規定による承認を受けた変更後のもの又は法第二十二条第一項若しくは第二十四条第三項の規定による承認を受けたものをいう。）の実施期間の終了の日から三月以内に、命令別紙様式第八号に準じて作成した第二十二条第一項計画に次に掲げる書類を添付して、金融庁長官及び厚生労働大臣に提出しなければならない。</w:t>
        <w:br/>
        <w:t>ただし、当該資本参加組織再編成金融機関等が当該期間内に法第二十四条第一項の規定による認可を受けようとするものであるときは、当該実施期間が終了する一月前までに提出しなければならない。</w:t>
      </w:r>
    </w:p>
    <w:p>
      <w:pPr>
        <w:pStyle w:val="ListBullet"/>
        <w:ind w:left="880"/>
      </w:pPr>
      <w:r>
        <w:t>一</w:t>
        <w:br/>
        <w:t>命令附則第五条第一号から第三号までに掲げる書類</w:t>
      </w:r>
    </w:p>
    <w:p>
      <w:pPr>
        <w:pStyle w:val="ListBullet"/>
        <w:ind w:left="880"/>
      </w:pPr>
      <w:r>
        <w:t>二</w:t>
        <w:br/>
        <w:t>役員の履歴書その他の法附則第九条第一項第三号イ並びに令附則第四条第二号イ及びロに掲げる事項の円滑かつ確実な実施のための準備の状況を示す書類</w:t>
      </w:r>
    </w:p>
    <w:p>
      <w:pPr>
        <w:pStyle w:val="ListBullet"/>
        <w:ind w:left="880"/>
      </w:pPr>
      <w:r>
        <w:t>三</w:t>
        <w:br/>
        <w:t>その他改正法附則第三条第三項の規定により法附則第九条第三項の規定が適用される経営強化計画に係る法第二十二条第一項の規定による承認に係る審査のため参考となるべき書類</w:t>
      </w:r>
    </w:p>
    <w:p>
      <w:pPr>
        <w:pStyle w:val="Heading4"/>
      </w:pPr>
      <w:r>
        <w:t>第七条（資本参加組織再編成金融機関等による第二十四条第三項計画の提出）</w:t>
      </w:r>
    </w:p>
    <w:p>
      <w:r>
        <w:t>改正法附則第三条第一項の規定により法第二十四条第三項の規定により提出する経営強化計画に代えて改正法附則第三条第一項に規定する第二十四条第三項計画（以下この条において「第二十四条第三項計画」という。）を提出する承継組織再編成金融機関等（法第二十四条第二項第一号に規定する承継組織再編成金融機関等をいう。以下同じ。）である資本参加組織再編成金融機関等は、法第二十四条第一項の規定による認可を受けた合併等の日から一月以内に、当該第二十四条第三項計画に次に掲げる書類を添付して、金融庁長官及び厚生労働大臣に提出しなければならない。</w:t>
      </w:r>
    </w:p>
    <w:p>
      <w:pPr>
        <w:pStyle w:val="ListBullet"/>
        <w:ind w:left="880"/>
      </w:pPr>
      <w:r>
        <w:t>一</w:t>
        <w:br/>
        <w:t>命令附則第五条第一号に掲げる書類（当該承継組織再編成金融機関等である資本参加組織再編成金融機関等が合併等により新たに設立された労働金庫等である場合にあっては、自己資本比率その他の当該設立後における財務の状況を知ることのできる書類）</w:t>
      </w:r>
    </w:p>
    <w:p>
      <w:pPr>
        <w:pStyle w:val="ListBullet"/>
        <w:ind w:left="880"/>
      </w:pPr>
      <w:r>
        <w:t>二</w:t>
        <w:br/>
        <w:t>役員の履歴書、部門別の損益管理がされていることを証する書面（当該承継組織再編成金融機関等が合併等により新たに設立される労働金庫等である場合にあっては、部門別の損益管理がされることを証する書面）その他の令附則第四条第二号イ及びロに掲げる事項（当該第二十四条第三項計画に法附則第九条第一項第三号イに掲げる方策が記載されている場合にあっては、当該方策を含む。）の円滑かつ確実な実施のための準備の状況を示す書類</w:t>
      </w:r>
    </w:p>
    <w:p>
      <w:pPr>
        <w:pStyle w:val="ListBullet"/>
        <w:ind w:left="880"/>
      </w:pPr>
      <w:r>
        <w:t>三</w:t>
        <w:br/>
        <w:t>当該承継組織再編成金融機関等である資本参加組織再編成金融機関等に係る法第二十四条第一項の規定による認可を受けた合併等の後において協定銀行が保有する取得株式等（法第二十条第二項に規定する取得株式等をいい、当該承継組織再編成金融機関等である資本参加組織再編成金融機関等を発行者とするものに限る。）及び法第二十四条第一項の規定による認可を受けた合併等の後において協定銀行が保有する取得貸付債権（法第二十条第一項に規定する取得貸付債権をいい、当該承継組織再編成金融機関等である資本参加組織再編成金融機関等を債務者とするものに限る。）につき協定銀行に対し譲渡その他の処分をするよう要請することその他の当該取得株式等及び当該取得貸付債権の処分のための対応を図る時期の見通しを記載した書面</w:t>
      </w:r>
    </w:p>
    <w:p>
      <w:pPr>
        <w:pStyle w:val="ListBullet"/>
        <w:ind w:left="880"/>
      </w:pPr>
      <w:r>
        <w:t>四</w:t>
        <w:br/>
        <w:t>その他改正法附則第三条第三項の規定により法附則第九条第三項の規定が適用される経営強化計画に係る法第二十四条第三項の規定による承認に係る審査をするため参考となるべき書類</w:t>
      </w:r>
    </w:p>
    <w:p>
      <w:pPr>
        <w:pStyle w:val="Heading4"/>
      </w:pPr>
      <w:r>
        <w:t>第八条（資本参加協同組織金融機関等による第三十条第一項計画の提出）</w:t>
      </w:r>
    </w:p>
    <w:p>
      <w:r>
        <w:t>改正法附則第四条第一項の規定により法第三十条第一項の規定により提出する経営強化計画に代えて改正法附則第四条第一項に規定する第三十条第一項計画（以下この条において「第三十条第一項計画」という。）を提出する資本参加協同組織金融機関等（改正法附則第四条第一項に規定する資本参加協同組織金融機関等をいい、労働金庫等に限る。以下同じ。）は、当該第三十条第一項計画に次に掲げる書類を添付して、金融庁長官及び厚生労働大臣に提出しなければならない。</w:t>
        <w:br/>
        <w:t>この場合において、第三十条第一項計画は、変更の内容が明らかになるように記載しなければならない。</w:t>
      </w:r>
    </w:p>
    <w:p>
      <w:pPr>
        <w:pStyle w:val="ListBullet"/>
        <w:ind w:left="880"/>
      </w:pPr>
      <w:r>
        <w:t>一</w:t>
        <w:br/>
        <w:t>第三十条第一項計画の提出の理由書</w:t>
      </w:r>
    </w:p>
    <w:p>
      <w:pPr>
        <w:pStyle w:val="ListBullet"/>
        <w:ind w:left="880"/>
      </w:pPr>
      <w:r>
        <w:t>二</w:t>
        <w:br/>
        <w:t>役員の履歴書その他の法附則第十条第一項第二号若しくは第二項第三号イ又は令附則第七条各号若しくは令附則第八条各号に掲げる事項の円滑かつ確実な実施のための準備の状況を示す書類</w:t>
      </w:r>
    </w:p>
    <w:p>
      <w:pPr>
        <w:pStyle w:val="ListBullet"/>
        <w:ind w:left="880"/>
      </w:pPr>
      <w:r>
        <w:t>三</w:t>
        <w:br/>
        <w:t>その他改正法附則第四条第三項の規定により法附則第十条第五項の規定が適用される経営強化計画に係る法第三十条第一項の規定による承認に係る審査をするため参考となるべき書類</w:t>
      </w:r>
    </w:p>
    <w:p>
      <w:pPr>
        <w:pStyle w:val="Heading4"/>
      </w:pPr>
      <w:r>
        <w:t>第九条（資本参加協同組織金融機関等による第三十三条第一項計画の提出）</w:t>
      </w:r>
    </w:p>
    <w:p>
      <w:r>
        <w:t>改正法附則第四条第一項の規定により法第三十三条第一項（法第三十四条第七項において準用する場合を含む。以下この条において同じ。）の規定により提出する経営強化計画に代えて改正法附則第四条第一項に規定する第三十三条第一項計画（以下この条において「第三十三条第一項計画」という。）を提出する資本参加協同組織金融機関等は、その実施している経営強化計画（法第二十七条第一項若しくは第三十三条第一項の規定により提出したもの又は法第三十条第一項の規定による承認を受けたものをいう。）の実施期間の終了の日から三月以内に、命令別紙様式第七号に準じて作成した第三十三条第一項計画に次に掲げる書類を添付して、金融庁長官及び厚生労働大臣に提出しなければならない。</w:t>
        <w:br/>
        <w:t>ただし、当該資本参加協同組織金融機関等が当該期間内に法第三十四条第一項の規定による認可を受けようとするものであるときは、当該実施期間が終了する一月前までに提出しなければならない。</w:t>
      </w:r>
    </w:p>
    <w:p>
      <w:pPr>
        <w:pStyle w:val="ListBullet"/>
        <w:ind w:left="880"/>
      </w:pPr>
      <w:r>
        <w:t>一</w:t>
        <w:br/>
        <w:t>命令附則第十一条第一項第二号に掲げる書類</w:t>
      </w:r>
    </w:p>
    <w:p>
      <w:pPr>
        <w:pStyle w:val="ListBullet"/>
        <w:ind w:left="880"/>
      </w:pPr>
      <w:r>
        <w:t>二</w:t>
        <w:br/>
        <w:t>役員の履歴書その他の法附則第十条第一項第二号並びに令附則第八条第二号イ及びロに掲げる事項の円滑かつ確実な実施のための準備の状況を示す書類</w:t>
      </w:r>
    </w:p>
    <w:p>
      <w:pPr>
        <w:pStyle w:val="Heading4"/>
      </w:pPr>
      <w:r>
        <w:t>第十条（資本参加協同組織金融機関等による第三十四条第三項計画の提出）</w:t>
      </w:r>
    </w:p>
    <w:p>
      <w:r>
        <w:t>改正法附則第四条第一項の規定により法第三十四条第三項の規定により提出する経営強化計画に代えて改正法附則第四条第一項に規定する第三十四条第三項計画（以下「第三十四条第三項計画」という。）を提出する承継協同組織金融機関（法第三十四条第二項第一号に規定する承継協同組織金融機関をいう。以下この条において同じ。）である資本参加協同組織金融機関等は、法第三十四条第一項の規定による認可を受けた合併等の日から一月以内に、当該第三十四条第三項計画に次に掲げる書類を添付して、金融庁長官及び厚生労働大臣に提出しなければならない。</w:t>
      </w:r>
    </w:p>
    <w:p>
      <w:pPr>
        <w:pStyle w:val="ListBullet"/>
        <w:ind w:left="880"/>
      </w:pPr>
      <w:r>
        <w:t>一</w:t>
        <w:br/>
        <w:t>命令附則第十一条第一項第二号に掲げる書類（当該承継協同組織金融機関である資本参加協同組織金融機関等が合併等により新たに設立された金融機関等である場合にあっては、自己資本比率その他の当該設立後における財務の状況を知ることのできる書類）</w:t>
      </w:r>
    </w:p>
    <w:p>
      <w:pPr>
        <w:pStyle w:val="ListBullet"/>
        <w:ind w:left="880"/>
      </w:pPr>
      <w:r>
        <w:t>二</w:t>
        <w:br/>
        <w:t>役員の履歴書</w:t>
      </w:r>
    </w:p>
    <w:p>
      <w:r>
        <w:br w:type="page"/>
      </w:r>
    </w:p>
    <w:p>
      <w:pPr>
        <w:pStyle w:val="Heading1"/>
      </w:pPr>
      <w:r>
        <w:t>附則（平成二六年三月五日内閣府・厚生労働省令第二号）</w:t>
      </w:r>
    </w:p>
    <w:p>
      <w:r>
        <w:t>この命令は、金融商品取引法等の一部を改正する法律附則第一条第二号に掲げる規定の施行の日（平成二十六年三月六日）から施行する。</w:t>
      </w:r>
    </w:p>
    <w:p>
      <w:r>
        <w:br w:type="page"/>
      </w:r>
    </w:p>
    <w:p>
      <w:pPr>
        <w:pStyle w:val="Heading1"/>
      </w:pPr>
      <w:r>
        <w:t>附則（平成二七年三月三〇日内閣府・厚生労働省令第二号）</w:t>
      </w:r>
    </w:p>
    <w:p>
      <w:pPr>
        <w:pStyle w:val="Heading5"/>
        <w:ind w:left="440"/>
      </w:pPr>
      <w:r>
        <w:t>１</w:t>
      </w:r>
    </w:p>
    <w:p>
      <w:pPr>
        <w:ind w:left="440"/>
      </w:pPr>
      <w:r>
        <w:t>この命令は、平成二十七年四月一日から施行する。</w:t>
      </w:r>
    </w:p>
    <w:p>
      <w:r>
        <w:br w:type="page"/>
      </w:r>
    </w:p>
    <w:p>
      <w:pPr>
        <w:pStyle w:val="Heading1"/>
      </w:pPr>
      <w:r>
        <w:t>附則（平成二七年四月二八日内閣府・厚生労働省令第五号）</w:t>
      </w:r>
    </w:p>
    <w:p>
      <w:pPr>
        <w:pStyle w:val="Heading4"/>
      </w:pPr>
      <w:r>
        <w:t>第一条（施行期日）</w:t>
      </w:r>
    </w:p>
    <w:p>
      <w:r>
        <w:t>この命令は、会社法の一部を改正する法律の施行の日（平成二十七年五月一日）から施行する。</w:t>
      </w:r>
    </w:p>
    <w:p>
      <w:pPr>
        <w:pStyle w:val="Heading4"/>
      </w:pPr>
      <w:r>
        <w:t>第三条（労働金庫及び労働金庫連合会の金融機能の強化のための特別措置に関する命令の一部改正に伴う経過措置）</w:t>
      </w:r>
    </w:p>
    <w:p>
      <w:r>
        <w:t>この命令の施行の際現に第三条の規定による改正前の労働金庫及び労働金庫連合会の金融機能の強化のための特別措置に関する命令第三条第二項に規定する者に該当する者を監事に選任している労働金庫又は労働金庫連合会の監事については、この命令の施行後最初に終了する事業年度に関する通常総会の終結の時までは、第三条の規定による改正後の労働金庫及び労働金庫連合会の金融機能の強化のための特別措置に関する命令第三条第二項の規定にかかわらず、なお従前の例による。</w:t>
      </w:r>
    </w:p>
    <w:p>
      <w:r>
        <w:br w:type="page"/>
      </w:r>
    </w:p>
    <w:p>
      <w:pPr>
        <w:pStyle w:val="Heading1"/>
      </w:pPr>
      <w:r>
        <w:t>附則（令和元年六月二四日内閣府・厚生労働省令第三号）</w:t>
      </w:r>
    </w:p>
    <w:p>
      <w:r>
        <w:t>この命令は、不正競争防止法等の一部を改正する法律の施行の日（令和元年七月一日）から施行する。</w:t>
      </w:r>
    </w:p>
    <w:p>
      <w:r>
        <w:br w:type="page"/>
      </w:r>
    </w:p>
    <w:p>
      <w:pPr>
        <w:pStyle w:val="Heading1"/>
      </w:pPr>
      <w:r>
        <w:t>附則（令和二年一月二四日内閣府・厚生労働省令第一号）</w:t>
      </w:r>
    </w:p>
    <w:p>
      <w:pPr>
        <w:pStyle w:val="Heading4"/>
      </w:pPr>
      <w:r>
        <w:t>第一条（施行期日）</w:t>
      </w:r>
    </w:p>
    <w:p>
      <w:r>
        <w:t>この命令は、令和四年三月三十一日から施行する。</w:t>
      </w:r>
    </w:p>
    <w:p>
      <w:pPr>
        <w:pStyle w:val="Heading4"/>
      </w:pPr>
      <w:r>
        <w:t>第二条（労働金庫法施行規則の一部改正に伴う経過措置）</w:t>
      </w:r>
    </w:p>
    <w:p>
      <w:r>
        <w:t>第一条の規定による改正後の労働金庫法施行規則（以下この条において「新規則」という。）第百十四条第一項第五号ロ及びハの規定は、この命令の施行の日（以下「施行日」という。）以後に終了する事業年度に係る説明書類（労働金庫法第九十四条第一項において準用する銀行法第二十一条第一項の規定による説明書類をいう。以下この項において同じ。）について適用し、施行日前に終了する事業年度に係る説明書類については、なお従前の例による。</w:t>
      </w:r>
    </w:p>
    <w:p>
      <w:pPr>
        <w:pStyle w:val="Heading5"/>
        <w:ind w:left="440"/>
      </w:pPr>
      <w:r>
        <w:t>２</w:t>
      </w:r>
    </w:p>
    <w:p>
      <w:pPr>
        <w:ind w:left="440"/>
      </w:pPr>
      <w:r>
        <w:t>新規則第百十五条第三号ロの規定は、施行日以後に終了する事業年度に係る説明書類（労働金庫法第九十四条第一項において準用する銀行法第二十一条第二項の規定による説明書類をいう。以下この項において同じ。）について適用し、施行日前に終了する事業年度に係る説明書類については、なお従前の例による。</w:t>
      </w:r>
    </w:p>
    <w:p>
      <w:pPr>
        <w:pStyle w:val="Heading5"/>
        <w:ind w:left="440"/>
      </w:pPr>
      <w:r>
        <w:t>３</w:t>
      </w:r>
    </w:p>
    <w:p>
      <w:pPr>
        <w:ind w:left="440"/>
      </w:pPr>
      <w:r>
        <w:t>新規則別紙様式第二号及び別紙様式第六号の規定は、施行日以後に終了する事業年度に係る貸借対照表（労働金庫法第四十一条第一項の規定による貸借対照表をいう。以下この項において同じ。）について適用し、施行日前に終了する事業年度に係る貸借対照表については、なお従前の例による。</w:t>
      </w:r>
    </w:p>
    <w:p>
      <w:pPr>
        <w:pStyle w:val="Heading5"/>
        <w:ind w:left="440"/>
      </w:pPr>
      <w:r>
        <w:t>４</w:t>
      </w:r>
    </w:p>
    <w:p>
      <w:pPr>
        <w:ind w:left="440"/>
      </w:pPr>
      <w:r>
        <w:t>新規則別紙様式第九号及び別紙様式第十号の規定は、施行日以後に終了する事業年度に係る業務報告書（労働金庫法第九十四条第一項において準用する銀行法第十九条第一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規則別紙様式第九号の二及び別紙様式第十号の二の規定は、施行日以後に終了する事業年度に係る業務報告書（労働金庫法第九十四条第一項において準用する銀行法第十九条第二項の規定による業務報告書をいう。以下この項において同じ。）について適用し、施行日前に終了する事業年度に係る業務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労働金庫及び労働金庫連合会の金融機能の強化のための特別措置に関する命令</w:t>
      <w:br/>
      <w:tab/>
      <w:t>（平成十六年内閣府・厚生労働省令第七号）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労働金庫及び労働金庫連合会の金融機能の強化のための特別措置に関する命令（平成十六年内閣府・厚生労働省令第七号）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
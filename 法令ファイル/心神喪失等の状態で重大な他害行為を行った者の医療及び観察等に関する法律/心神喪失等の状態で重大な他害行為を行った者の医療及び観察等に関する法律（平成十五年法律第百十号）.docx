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心神喪失等の状態で重大な他害行為を行った者の医療及び観察等に関する法律</w:t>
        <w:br/>
        <w:t>（平成十五年法律第百十号）</w:t>
      </w:r>
    </w:p>
    <w:p>
      <w:pPr>
        <w:pStyle w:val="Heading2"/>
      </w:pPr>
      <w:r>
        <w:t>第一章　総則</w:t>
      </w:r>
    </w:p>
    <w:p>
      <w:pPr>
        <w:pStyle w:val="Heading3"/>
      </w:pPr>
      <w:r>
        <w:t>第一節　目的及び定義</w:t>
      </w:r>
    </w:p>
    <w:p>
      <w:pPr>
        <w:pStyle w:val="Heading4"/>
      </w:pPr>
      <w:r>
        <w:t>第一条（目的等）</w:t>
      </w:r>
    </w:p>
    <w:p>
      <w:r>
        <w:t>この法律は、心神喪失等の状態で重大な他害行為（他人に害を及ぼす行為をいう。以下同じ。）を行った者に対し、その適切な処遇を決定するための手続等を定めることにより、継続的かつ適切な医療並びにその確保のために必要な観察及び指導を行うことによって、その病状の改善及びこれに伴う同様の行為の再発の防止を図り、もってその社会復帰を促進することを目的とする。</w:t>
      </w:r>
    </w:p>
    <w:p>
      <w:pPr>
        <w:pStyle w:val="Heading5"/>
        <w:ind w:left="440"/>
      </w:pPr>
      <w:r>
        <w:t>２</w:t>
      </w:r>
    </w:p>
    <w:p>
      <w:pPr>
        <w:ind w:left="440"/>
      </w:pPr>
      <w:r>
        <w:t>この法律による処遇に携わる者は、前項に規定する目的を踏まえ、心神喪失等の状態で重大な他害行為を行った者が円滑に社会復帰をすることができるように努めなければならない。</w:t>
      </w:r>
    </w:p>
    <w:p>
      <w:pPr>
        <w:pStyle w:val="Heading4"/>
      </w:pPr>
      <w:r>
        <w:t>第二条（定義）</w:t>
      </w:r>
    </w:p>
    <w:p>
      <w:r>
        <w:t>この法律において「対象行為」とは、次の各号に掲げるいずれかの行為に当たるものをいう。</w:t>
      </w:r>
    </w:p>
    <w:p>
      <w:pPr>
        <w:pStyle w:val="Heading6"/>
        <w:ind w:left="880"/>
      </w:pPr>
      <w:r>
        <w:t>一</w:t>
      </w:r>
    </w:p>
    <w:p>
      <w:pPr>
        <w:ind w:left="880"/>
      </w:pPr>
      <w:r>
        <w:t>刑法（明治四十年法律第四十五号）第百八条から第百十条まで又は第百十二条に規定する行為</w:t>
      </w:r>
    </w:p>
    <w:p>
      <w:pPr>
        <w:pStyle w:val="Heading6"/>
        <w:ind w:left="880"/>
      </w:pPr>
      <w:r>
        <w:t>二</w:t>
      </w:r>
    </w:p>
    <w:p>
      <w:pPr>
        <w:ind w:left="880"/>
      </w:pPr>
      <w:r>
        <w:t>刑法第百七十六条から第百八十条までに規定する行為</w:t>
      </w:r>
    </w:p>
    <w:p>
      <w:pPr>
        <w:pStyle w:val="Heading6"/>
        <w:ind w:left="880"/>
      </w:pPr>
      <w:r>
        <w:t>三</w:t>
      </w:r>
    </w:p>
    <w:p>
      <w:pPr>
        <w:ind w:left="880"/>
      </w:pPr>
      <w:r>
        <w:t>刑法第百九十九条、第二百二条又は第二百三条に規定する行為</w:t>
      </w:r>
    </w:p>
    <w:p>
      <w:pPr>
        <w:pStyle w:val="Heading6"/>
        <w:ind w:left="880"/>
      </w:pPr>
      <w:r>
        <w:t>四</w:t>
      </w:r>
    </w:p>
    <w:p>
      <w:pPr>
        <w:ind w:left="880"/>
      </w:pPr>
      <w:r>
        <w:t>刑法第二百四条に規定する行為</w:t>
      </w:r>
    </w:p>
    <w:p>
      <w:pPr>
        <w:pStyle w:val="Heading6"/>
        <w:ind w:left="880"/>
      </w:pPr>
      <w:r>
        <w:t>五</w:t>
      </w:r>
    </w:p>
    <w:p>
      <w:pPr>
        <w:ind w:left="880"/>
      </w:pPr>
      <w:r>
        <w:t>刑法第二百三十六条、第二百三十八条又は第二百四十三条（第二百三十六条又は第二百三十八条に係るものに限る。）に規定する行為</w:t>
      </w:r>
    </w:p>
    <w:p>
      <w:pPr>
        <w:pStyle w:val="Heading5"/>
        <w:ind w:left="440"/>
      </w:pPr>
      <w:r>
        <w:t>２</w:t>
      </w:r>
    </w:p>
    <w:p>
      <w:pPr>
        <w:ind w:left="440"/>
      </w:pPr>
      <w:r>
        <w:t>この法律において「対象者」とは、次の各号のいずれかに該当する者をいう。</w:t>
      </w:r>
    </w:p>
    <w:p>
      <w:pPr>
        <w:pStyle w:val="Heading6"/>
        <w:ind w:left="880"/>
      </w:pPr>
      <w:r>
        <w:t>一</w:t>
      </w:r>
    </w:p>
    <w:p>
      <w:pPr>
        <w:ind w:left="880"/>
      </w:pPr>
      <w:r>
        <w:t>公訴を提起しない処分において、対象行為を行ったこと及び刑法第三十九条第一項に規定する者（以下「心神喪失者」という。）又は同条第二項に規定する者（以下「心神耗弱者」という。）であることが認められた者</w:t>
      </w:r>
    </w:p>
    <w:p>
      <w:pPr>
        <w:pStyle w:val="Heading6"/>
        <w:ind w:left="880"/>
      </w:pPr>
      <w:r>
        <w:t>二</w:t>
      </w:r>
    </w:p>
    <w:p>
      <w:pPr>
        <w:ind w:left="880"/>
      </w:pPr>
      <w:r>
        <w:t>対象行為について、刑法第三十九条第一項の規定により無罪の確定裁判を受けた者又は同条第二項の規定により刑を減軽する旨の確定裁判（懲役又は禁錮の刑を言い渡し、その刑の全部の執行猶予の言渡しをしない裁判であって、執行すべき刑期があるものを除く。）を受けた者</w:t>
      </w:r>
    </w:p>
    <w:p>
      <w:pPr>
        <w:pStyle w:val="Heading5"/>
        <w:ind w:left="440"/>
      </w:pPr>
      <w:r>
        <w:t>３</w:t>
      </w:r>
    </w:p>
    <w:p>
      <w:pPr>
        <w:ind w:left="440"/>
      </w:pPr>
      <w:r>
        <w:t>この法律において「指定医療機関」とは、指定入院医療機関及び指定通院医療機関をいう。</w:t>
      </w:r>
    </w:p>
    <w:p>
      <w:pPr>
        <w:pStyle w:val="Heading5"/>
        <w:ind w:left="440"/>
      </w:pPr>
      <w:r>
        <w:t>４</w:t>
      </w:r>
    </w:p>
    <w:p>
      <w:pPr>
        <w:ind w:left="440"/>
      </w:pPr>
      <w:r>
        <w:t>この法律において「指定入院医療機関」とは、第四十二条第一項第一号又は第六十一条第一項第一号の決定を受けた者の入院による医療を担当させる医療機関として厚生労働大臣が指定した病院（その一部を指定した病院を含む。）をいう。</w:t>
      </w:r>
    </w:p>
    <w:p>
      <w:pPr>
        <w:pStyle w:val="Heading5"/>
        <w:ind w:left="440"/>
      </w:pPr>
      <w:r>
        <w:t>５</w:t>
      </w:r>
    </w:p>
    <w:p>
      <w:pPr>
        <w:ind w:left="440"/>
      </w:pPr>
      <w:r>
        <w:t>この法律において「指定通院医療機関」とは、第四十二条第一項第二号又は第五十一条第一項第二号の決定を受けた者の入院によらない医療を担当させる医療機関として厚生労働大臣が指定した病院若しくは診療所（これらに準ずるものとして政令で定めるものを含む。第十六条第二項において同じ。）又は薬局をいう。</w:t>
      </w:r>
    </w:p>
    <w:p>
      <w:pPr>
        <w:pStyle w:val="Heading3"/>
      </w:pPr>
      <w:r>
        <w:t>第二節　裁判所</w:t>
      </w:r>
    </w:p>
    <w:p>
      <w:pPr>
        <w:pStyle w:val="Heading4"/>
      </w:pPr>
      <w:r>
        <w:t>第三条（管轄）</w:t>
      </w:r>
    </w:p>
    <w:p>
      <w:r>
        <w:t>処遇事件（第三十三条第一項、第四十九条第一項若しくは第二項、第五十条、第五十四条第一項若しくは第二項、第五十五条又は第五十九条第一項若しくは第二項の規定による申立てに係る事件をいう。以下同じ。）は、対象者の住所、居所若しくは現在地又は行為地を管轄する地方裁判所の管轄に属する。</w:t>
      </w:r>
    </w:p>
    <w:p>
      <w:pPr>
        <w:pStyle w:val="Heading5"/>
        <w:ind w:left="440"/>
      </w:pPr>
      <w:r>
        <w:t>２</w:t>
      </w:r>
    </w:p>
    <w:p>
      <w:pPr>
        <w:ind w:left="440"/>
      </w:pPr>
      <w:r>
        <w:t>同一の対象者に対する数個の処遇事件が土地管轄を異にする場合において、一個の処遇事件を管轄する地方裁判所は、併せて他の処遇事件についても管轄権を有する。</w:t>
      </w:r>
    </w:p>
    <w:p>
      <w:pPr>
        <w:pStyle w:val="Heading4"/>
      </w:pPr>
      <w:r>
        <w:t>第四条（移送）</w:t>
      </w:r>
    </w:p>
    <w:p>
      <w:r>
        <w:t>裁判所は、対象者の処遇の適正を期するため必要があると認めるときは、決定をもって、その管轄に属する処遇事件を他の管轄地方裁判所に移送することができる。</w:t>
      </w:r>
    </w:p>
    <w:p>
      <w:pPr>
        <w:pStyle w:val="Heading5"/>
        <w:ind w:left="440"/>
      </w:pPr>
      <w:r>
        <w:t>２</w:t>
      </w:r>
    </w:p>
    <w:p>
      <w:pPr>
        <w:ind w:left="440"/>
      </w:pPr>
      <w:r>
        <w:t>裁判所は、処遇事件がその管轄に属さないと認めるときは、決定をもって、これを管轄地方裁判所に移送しなければならない。</w:t>
      </w:r>
    </w:p>
    <w:p>
      <w:pPr>
        <w:pStyle w:val="Heading4"/>
      </w:pPr>
      <w:r>
        <w:t>第五条（手続の併合）</w:t>
      </w:r>
    </w:p>
    <w:p>
      <w:r>
        <w:t>同一の対象者に対する数個の処遇事件は、特に必要がないと認める場合を除き、決定をもって、併合して審判しなければならない。</w:t>
      </w:r>
    </w:p>
    <w:p>
      <w:pPr>
        <w:pStyle w:val="Heading4"/>
      </w:pPr>
      <w:r>
        <w:t>第六条（精神保健審判員）</w:t>
      </w:r>
    </w:p>
    <w:p>
      <w:r>
        <w:t>精神保健審判員は、次項に規定する名簿に記載された者のうち、最高裁判所規則で定めるところにより地方裁判所が毎年あらかじめ選任したものの中から、処遇事件ごとに地方裁判所が任命する。</w:t>
      </w:r>
    </w:p>
    <w:p>
      <w:pPr>
        <w:pStyle w:val="Heading5"/>
        <w:ind w:left="440"/>
      </w:pPr>
      <w:r>
        <w:t>２</w:t>
      </w:r>
    </w:p>
    <w:p>
      <w:pPr>
        <w:ind w:left="440"/>
      </w:pPr>
      <w:r>
        <w:t>厚生労働大臣は、精神保健審判員として任命すべき者の選任に資するため、毎年、政令で定めるところにより、この法律に定める精神保健審判員の職務を行うのに必要な学識経験を有する医師（以下「精神保健判定医」という。）の名簿を最高裁判所に送付しなければならない。</w:t>
      </w:r>
    </w:p>
    <w:p>
      <w:pPr>
        <w:pStyle w:val="Heading5"/>
        <w:ind w:left="440"/>
      </w:pPr>
      <w:r>
        <w:t>３</w:t>
      </w:r>
    </w:p>
    <w:p>
      <w:pPr>
        <w:ind w:left="440"/>
      </w:pPr>
      <w:r>
        <w:t>精神保健審判員には、別に法律で定めるところにより手当を支給し、並びに最高裁判所規則で定めるところにより旅費、日当及び宿泊料を支給する。</w:t>
      </w:r>
    </w:p>
    <w:p>
      <w:pPr>
        <w:pStyle w:val="Heading4"/>
      </w:pPr>
      <w:r>
        <w:t>第七条（欠格事由）</w:t>
      </w:r>
    </w:p>
    <w:p>
      <w:r>
        <w:t>次の各号のいずれかに掲げる者は、精神保健審判員として任命すべき者に選任することができない。</w:t>
      </w:r>
    </w:p>
    <w:p>
      <w:pPr>
        <w:pStyle w:val="Heading6"/>
        <w:ind w:left="880"/>
      </w:pPr>
      <w:r>
        <w:t>一</w:t>
      </w:r>
    </w:p>
    <w:p>
      <w:pPr>
        <w:ind w:left="880"/>
      </w:pPr>
      <w:r>
        <w:t>禁錮以上の刑に処せられた者</w:t>
      </w:r>
    </w:p>
    <w:p>
      <w:pPr>
        <w:pStyle w:val="Heading6"/>
        <w:ind w:left="880"/>
      </w:pPr>
      <w:r>
        <w:t>二</w:t>
      </w:r>
    </w:p>
    <w:p>
      <w:pPr>
        <w:ind w:left="880"/>
      </w:pPr>
      <w:r>
        <w:t>前号に該当する者を除くほか、医事に関し罪を犯し刑に処せられた者</w:t>
      </w:r>
    </w:p>
    <w:p>
      <w:pPr>
        <w:pStyle w:val="Heading6"/>
        <w:ind w:left="880"/>
      </w:pPr>
      <w:r>
        <w:t>三</w:t>
      </w:r>
    </w:p>
    <w:p>
      <w:pPr>
        <w:ind w:left="880"/>
      </w:pPr>
      <w:r>
        <w:t>公務員で懲戒免職の処分を受け、当該処分の日から二年を経過しない者</w:t>
      </w:r>
    </w:p>
    <w:p>
      <w:pPr>
        <w:pStyle w:val="Heading6"/>
        <w:ind w:left="880"/>
      </w:pPr>
      <w:r>
        <w:t>四</w:t>
      </w:r>
    </w:p>
    <w:p>
      <w:pPr>
        <w:ind w:left="880"/>
      </w:pPr>
      <w:r>
        <w:t>次条第二号の規定により精神保健審判員を解任された者</w:t>
      </w:r>
    </w:p>
    <w:p>
      <w:pPr>
        <w:pStyle w:val="Heading4"/>
      </w:pPr>
      <w:r>
        <w:t>第八条（解任）</w:t>
      </w:r>
    </w:p>
    <w:p>
      <w:r>
        <w:t>地方裁判所は、精神保健審判員が次の各号のいずれかに該当するときは、当該精神保健審判員を解任しなければならない。</w:t>
      </w:r>
    </w:p>
    <w:p>
      <w:pPr>
        <w:pStyle w:val="Heading6"/>
        <w:ind w:left="880"/>
      </w:pPr>
      <w:r>
        <w:t>一</w:t>
      </w:r>
    </w:p>
    <w:p>
      <w:pPr>
        <w:ind w:left="880"/>
      </w:pPr>
      <w:r>
        <w:t>前条第一号から第三号までのいずれかに該当するに至ったとき。</w:t>
      </w:r>
    </w:p>
    <w:p>
      <w:pPr>
        <w:pStyle w:val="Heading6"/>
        <w:ind w:left="880"/>
      </w:pPr>
      <w:r>
        <w:t>二</w:t>
      </w:r>
    </w:p>
    <w:p>
      <w:pPr>
        <w:ind w:left="880"/>
      </w:pPr>
      <w:r>
        <w:t>職務上の義務違反その他精神保健審判員たるに適しない非行があると認めるとき。</w:t>
      </w:r>
    </w:p>
    <w:p>
      <w:pPr>
        <w:pStyle w:val="Heading4"/>
      </w:pPr>
      <w:r>
        <w:t>第九条（職権の独立）</w:t>
      </w:r>
    </w:p>
    <w:p>
      <w:r>
        <w:t>精神保健審判員は、独立してその職権を行う。</w:t>
      </w:r>
    </w:p>
    <w:p>
      <w:pPr>
        <w:pStyle w:val="Heading5"/>
        <w:ind w:left="440"/>
      </w:pPr>
      <w:r>
        <w:t>２</w:t>
      </w:r>
    </w:p>
    <w:p>
      <w:pPr>
        <w:ind w:left="440"/>
      </w:pPr>
      <w:r>
        <w:t>精神保健審判員は、最高裁判所規則で定めるところにより、法令に従い公平誠実にその職務を行うべきことを誓う旨の宣誓をしなければならない。</w:t>
      </w:r>
    </w:p>
    <w:p>
      <w:pPr>
        <w:pStyle w:val="Heading4"/>
      </w:pPr>
      <w:r>
        <w:t>第十条（除斥）</w:t>
      </w:r>
    </w:p>
    <w:p>
      <w:r>
        <w:t>刑事訴訟法（昭和二十三年法律第百三十一号）第二十条の規定はこの法律の規定により職務を執行する裁判官及び精神保健審判員について、刑事訴訟法第二十六条第一項の規定はこの法律の規定により職務を執行する裁判所書記官について準用する。</w:t>
      </w:r>
    </w:p>
    <w:p>
      <w:pPr>
        <w:pStyle w:val="Heading4"/>
      </w:pPr>
      <w:r>
        <w:t>第十一条（合議制）</w:t>
      </w:r>
    </w:p>
    <w:p>
      <w:r>
        <w:t>裁判所法（昭和二十二年法律第五十九号）第二十六条の規定にかかわらず、地方裁判所は、一人の裁判官及び一人の精神保健審判員の合議体で処遇事件を取り扱う。</w:t>
      </w:r>
    </w:p>
    <w:p>
      <w:pPr>
        <w:pStyle w:val="Heading5"/>
        <w:ind w:left="440"/>
      </w:pPr>
      <w:r>
        <w:t>２</w:t>
      </w:r>
    </w:p>
    <w:p>
      <w:pPr>
        <w:ind w:left="440"/>
      </w:pPr>
      <w:r>
        <w:t>第四条第一項若しくは第二項、第五条、第四十条第一項若しくは第二項前段、第四十一条第一項、第四十二条第二項、第五十一条第二項、第五十六条第二項又は第六十一条第二項に規定する裁判は、前項の合議体の構成員である裁判官のみでする。</w:t>
      </w:r>
    </w:p>
    <w:p>
      <w:pPr>
        <w:pStyle w:val="Heading5"/>
        <w:ind w:left="440"/>
      </w:pPr>
      <w:r>
        <w:t>３</w:t>
      </w:r>
    </w:p>
    <w:p>
      <w:pPr>
        <w:ind w:left="440"/>
      </w:pPr>
      <w:r>
        <w:t>判事補は、第一項の合議体に加わることができない。</w:t>
      </w:r>
    </w:p>
    <w:p>
      <w:pPr>
        <w:pStyle w:val="Heading4"/>
      </w:pPr>
      <w:r>
        <w:t>第十二条（裁判官の権限）</w:t>
      </w:r>
    </w:p>
    <w:p>
      <w:r>
        <w:t>前条第一項の合議体がこの法律の定めるところにより職務を行う場合における裁判所法第七十二条第一項及び第二項並びに第七十三条の規定の適用については、その合議体の構成員である裁判官は、裁判長とみなす。</w:t>
      </w:r>
    </w:p>
    <w:p>
      <w:pPr>
        <w:pStyle w:val="Heading5"/>
        <w:ind w:left="440"/>
      </w:pPr>
      <w:r>
        <w:t>２</w:t>
      </w:r>
    </w:p>
    <w:p>
      <w:pPr>
        <w:ind w:left="440"/>
      </w:pPr>
      <w:r>
        <w:t>前条第一項の合議体による裁判の評議は、裁判官が開き、かつ、整理する。</w:t>
      </w:r>
    </w:p>
    <w:p>
      <w:pPr>
        <w:pStyle w:val="Heading4"/>
      </w:pPr>
      <w:r>
        <w:t>第十三条（意見を述べる義務）</w:t>
      </w:r>
    </w:p>
    <w:p>
      <w:r>
        <w:t>裁判官は、前条第二項の評議において、法律に関する学識経験に基づき、その意見を述べなければならない。</w:t>
      </w:r>
    </w:p>
    <w:p>
      <w:pPr>
        <w:pStyle w:val="Heading5"/>
        <w:ind w:left="440"/>
      </w:pPr>
      <w:r>
        <w:t>２</w:t>
      </w:r>
    </w:p>
    <w:p>
      <w:pPr>
        <w:ind w:left="440"/>
      </w:pPr>
      <w:r>
        <w:t>精神保健審判員は、前条第二項の評議において、精神障害者の医療に関する学識経験に基づき、その意見を述べなければならない。</w:t>
      </w:r>
    </w:p>
    <w:p>
      <w:pPr>
        <w:pStyle w:val="Heading4"/>
      </w:pPr>
      <w:r>
        <w:t>第十四条（評決）</w:t>
      </w:r>
    </w:p>
    <w:p>
      <w:r>
        <w:t>第十一条第一項の合議体による裁判は、裁判官及び精神保健審判員の意見の一致したところによる。</w:t>
      </w:r>
    </w:p>
    <w:p>
      <w:pPr>
        <w:pStyle w:val="Heading4"/>
      </w:pPr>
      <w:r>
        <w:t>第十五条（精神保健参与員）</w:t>
      </w:r>
    </w:p>
    <w:p>
      <w:r>
        <w:t>精神保健参与員は、次項に規定する名簿に記載された者のうち、地方裁判所が毎年あらかじめ選任したものの中から、処遇事件ごとに裁判所が指定する。</w:t>
      </w:r>
    </w:p>
    <w:p>
      <w:pPr>
        <w:pStyle w:val="Heading5"/>
        <w:ind w:left="440"/>
      </w:pPr>
      <w:r>
        <w:t>２</w:t>
      </w:r>
    </w:p>
    <w:p>
      <w:pPr>
        <w:ind w:left="440"/>
      </w:pPr>
      <w:r>
        <w:t>厚生労働大臣は、政令で定めるところにより、毎年、各地方裁判所ごとに、精神保健福祉士その他の精神障害者の保健及び福祉に関する専門的知識及び技術を有する者の名簿を作成し、当該地方裁判所に送付しなければならない。</w:t>
      </w:r>
    </w:p>
    <w:p>
      <w:pPr>
        <w:pStyle w:val="Heading5"/>
        <w:ind w:left="440"/>
      </w:pPr>
      <w:r>
        <w:t>３</w:t>
      </w:r>
    </w:p>
    <w:p>
      <w:pPr>
        <w:ind w:left="440"/>
      </w:pPr>
      <w:r>
        <w:t>精神保健参与員の員数は、各事件について一人以上とする。</w:t>
      </w:r>
    </w:p>
    <w:p>
      <w:pPr>
        <w:pStyle w:val="Heading5"/>
        <w:ind w:left="440"/>
      </w:pPr>
      <w:r>
        <w:t>４</w:t>
      </w:r>
    </w:p>
    <w:p>
      <w:pPr>
        <w:ind w:left="440"/>
      </w:pPr>
      <w:r>
        <w:t>第六条第三項の規定は、精神保健参与員について準用する。</w:t>
      </w:r>
    </w:p>
    <w:p>
      <w:pPr>
        <w:pStyle w:val="Heading3"/>
      </w:pPr>
      <w:r>
        <w:t>第三節　指定医療機関</w:t>
      </w:r>
    </w:p>
    <w:p>
      <w:pPr>
        <w:pStyle w:val="Heading4"/>
      </w:pPr>
      <w:r>
        <w:t>第十六条（指定医療機関の指定）</w:t>
      </w:r>
    </w:p>
    <w:p>
      <w:r>
        <w:t>指定入院医療機関の指定は、国、都道府県又は都道府県若しくは都道府県及び都道府県以外の地方公共団体が設立した特定地方独立行政法人（地方独立行政法人法（平成十五年法律第百十八号）第二条第二項に規定する特定地方独立行政法人をいう。）が開設する病院であって厚生労働省令で定める基準に適合するものの全部又は一部について、その開設者の同意を得て、厚生労働大臣が行う。</w:t>
      </w:r>
    </w:p>
    <w:p>
      <w:pPr>
        <w:pStyle w:val="Heading5"/>
        <w:ind w:left="440"/>
      </w:pPr>
      <w:r>
        <w:t>２</w:t>
      </w:r>
    </w:p>
    <w:p>
      <w:pPr>
        <w:ind w:left="440"/>
      </w:pPr>
      <w:r>
        <w:t>指定通院医療機関の指定は、厚生労働省令で定める基準に適合する病院若しくは診療所又は薬局について、その開設者の同意を得て、厚生労働大臣が行う。</w:t>
      </w:r>
    </w:p>
    <w:p>
      <w:pPr>
        <w:pStyle w:val="Heading4"/>
      </w:pPr>
      <w:r>
        <w:t>第十七条（指定の辞退）</w:t>
      </w:r>
    </w:p>
    <w:p>
      <w:r>
        <w:t>指定医療機関は、その指定を辞退しようとするときは、辞退の日の一年前までに、厚生労働大臣にその旨を届け出なければならない。</w:t>
      </w:r>
    </w:p>
    <w:p>
      <w:pPr>
        <w:pStyle w:val="Heading4"/>
      </w:pPr>
      <w:r>
        <w:t>第十八条（指定の取消し）</w:t>
      </w:r>
    </w:p>
    <w:p>
      <w:r>
        <w:t>指定医療機関が、第八十二条第一項若しくは第二項又は第八十六条の規定に違反したときその他第八十一条第一項に規定する医療を行うについて不適当であると認められるに至ったときは、厚生労働大臣は、その指定を取り消すことができる。</w:t>
      </w:r>
    </w:p>
    <w:p>
      <w:pPr>
        <w:pStyle w:val="Heading3"/>
      </w:pPr>
      <w:r>
        <w:t>第四節　保護観察所</w:t>
      </w:r>
    </w:p>
    <w:p>
      <w:pPr>
        <w:pStyle w:val="Heading4"/>
      </w:pPr>
      <w:r>
        <w:t>第十九条（事務）</w:t>
      </w:r>
    </w:p>
    <w:p>
      <w:r>
        <w:t>保護観察所は、次に掲げる事務をつかさどる。</w:t>
      </w:r>
    </w:p>
    <w:p>
      <w:pPr>
        <w:pStyle w:val="Heading6"/>
        <w:ind w:left="880"/>
      </w:pPr>
      <w:r>
        <w:t>一</w:t>
      </w:r>
    </w:p>
    <w:p>
      <w:pPr>
        <w:ind w:left="880"/>
      </w:pPr>
      <w:r>
        <w:t>第三十八条（第五十三条、第五十八条及び第六十三条において準用する場合を含む。）に規定する生活環境の調査に関すること。</w:t>
      </w:r>
    </w:p>
    <w:p>
      <w:pPr>
        <w:pStyle w:val="Heading6"/>
        <w:ind w:left="880"/>
      </w:pPr>
      <w:r>
        <w:t>二</w:t>
      </w:r>
    </w:p>
    <w:p>
      <w:pPr>
        <w:ind w:left="880"/>
      </w:pPr>
      <w:r>
        <w:t>第百一条に規定する生活環境の調整に関すること。</w:t>
      </w:r>
    </w:p>
    <w:p>
      <w:pPr>
        <w:pStyle w:val="Heading6"/>
        <w:ind w:left="880"/>
      </w:pPr>
      <w:r>
        <w:t>三</w:t>
      </w:r>
    </w:p>
    <w:p>
      <w:pPr>
        <w:ind w:left="880"/>
      </w:pPr>
      <w:r>
        <w:t>第百六条に規定する精神保健観察の実施に関すること。</w:t>
      </w:r>
    </w:p>
    <w:p>
      <w:pPr>
        <w:pStyle w:val="Heading6"/>
        <w:ind w:left="880"/>
      </w:pPr>
      <w:r>
        <w:t>四</w:t>
      </w:r>
    </w:p>
    <w:p>
      <w:pPr>
        <w:ind w:left="880"/>
      </w:pPr>
      <w:r>
        <w:t>第百八条に規定する関係機関相互間の連携の確保に関すること。</w:t>
      </w:r>
    </w:p>
    <w:p>
      <w:pPr>
        <w:pStyle w:val="Heading6"/>
        <w:ind w:left="880"/>
      </w:pPr>
      <w:r>
        <w:t>五</w:t>
      </w:r>
    </w:p>
    <w:p>
      <w:pPr>
        <w:ind w:left="880"/>
      </w:pPr>
      <w:r>
        <w:t>その他この法律により保護観察所の所掌に属せしめられた事務</w:t>
      </w:r>
    </w:p>
    <w:p>
      <w:pPr>
        <w:pStyle w:val="Heading4"/>
      </w:pPr>
      <w:r>
        <w:t>第二十条（社会復帰調整官）</w:t>
      </w:r>
    </w:p>
    <w:p>
      <w:r>
        <w:t>保護観察所に、社会復帰調整官を置く。</w:t>
      </w:r>
    </w:p>
    <w:p>
      <w:pPr>
        <w:pStyle w:val="Heading5"/>
        <w:ind w:left="440"/>
      </w:pPr>
      <w:r>
        <w:t>２</w:t>
      </w:r>
    </w:p>
    <w:p>
      <w:pPr>
        <w:ind w:left="440"/>
      </w:pPr>
      <w:r>
        <w:t>社会復帰調整官は、精神障害者の保健及び福祉その他のこの法律に基づく対象者の処遇に関する専門的知識に基づき、前条各号に掲げる事務に従事する。</w:t>
      </w:r>
    </w:p>
    <w:p>
      <w:pPr>
        <w:pStyle w:val="Heading5"/>
        <w:ind w:left="440"/>
      </w:pPr>
      <w:r>
        <w:t>３</w:t>
      </w:r>
    </w:p>
    <w:p>
      <w:pPr>
        <w:ind w:left="440"/>
      </w:pPr>
      <w:r>
        <w:t>社会復帰調整官は、精神保健福祉士その他の精神障害者の保健及び福祉に関する専門的知識を有する者として政令で定めるものでなければならない。</w:t>
      </w:r>
    </w:p>
    <w:p>
      <w:pPr>
        <w:pStyle w:val="Heading4"/>
      </w:pPr>
      <w:r>
        <w:t>第二十一条（管轄）</w:t>
      </w:r>
    </w:p>
    <w:p>
      <w:r>
        <w:t>第十九条各号に掲げる事務は、次の各号に掲げる事務の区分に従い、当該各号に定める保護観察所がつかさどる。</w:t>
      </w:r>
    </w:p>
    <w:p>
      <w:pPr>
        <w:pStyle w:val="Heading6"/>
        <w:ind w:left="880"/>
      </w:pPr>
      <w:r>
        <w:t>一</w:t>
      </w:r>
    </w:p>
    <w:p>
      <w:pPr>
        <w:ind w:left="880"/>
      </w:pPr>
      <w:r>
        <w:t>第十九条第一号に掲げる事務</w:t>
      </w:r>
    </w:p>
    <w:p>
      <w:pPr>
        <w:pStyle w:val="Heading6"/>
        <w:ind w:left="880"/>
      </w:pPr>
      <w:r>
        <w:t>二</w:t>
      </w:r>
    </w:p>
    <w:p>
      <w:pPr>
        <w:ind w:left="880"/>
      </w:pPr>
      <w:r>
        <w:t>第十九条第二号から第五号までに掲げる事務</w:t>
      </w:r>
    </w:p>
    <w:p>
      <w:pPr>
        <w:pStyle w:val="Heading4"/>
      </w:pPr>
      <w:r>
        <w:t>第二十二条（照会）</w:t>
      </w:r>
    </w:p>
    <w:p>
      <w:r>
        <w:t>保護観察所の長は、第十九条各号に掲げる事務を行うため必要があると認めるときは、官公署、医療施設その他の公私の団体に照会して、必要な事項の報告を求めることができる。</w:t>
      </w:r>
    </w:p>
    <w:p>
      <w:pPr>
        <w:pStyle w:val="Heading4"/>
      </w:pPr>
      <w:r>
        <w:t>第二十三条（資料提供の求め）</w:t>
      </w:r>
    </w:p>
    <w:p>
      <w:r>
        <w:t>保護観察所の長は、第十九条各号に掲げる事務を行うため必要があると認めるときは、その必要な限度において、裁判所に対し、当該対象者の身上に関する事項を記載した書面、第三十七条第一項に規定する鑑定の経過及び結果を記載した書面その他の必要な資料の提供を求めることができる。</w:t>
      </w:r>
    </w:p>
    <w:p>
      <w:pPr>
        <w:pStyle w:val="Heading3"/>
      </w:pPr>
      <w:r>
        <w:t>第五節　保護者</w:t>
      </w:r>
    </w:p>
    <w:p>
      <w:pPr>
        <w:pStyle w:val="Heading4"/>
      </w:pPr>
      <w:r>
        <w:t>第二十三条の二</w:t>
      </w:r>
    </w:p>
    <w:p>
      <w:r>
        <w:t>対象者の後見人若しくは保佐人、配偶者、親権を行う者又は扶養義務者は、次項に定めるところにより、保護者となる。</w:t>
      </w:r>
    </w:p>
    <w:p>
      <w:pPr>
        <w:pStyle w:val="Heading6"/>
        <w:ind w:left="880"/>
      </w:pPr>
      <w:r>
        <w:t>一</w:t>
      </w:r>
    </w:p>
    <w:p>
      <w:pPr>
        <w:ind w:left="880"/>
      </w:pPr>
      <w:r>
        <w:t>行方の知れない者</w:t>
      </w:r>
    </w:p>
    <w:p>
      <w:pPr>
        <w:pStyle w:val="Heading6"/>
        <w:ind w:left="880"/>
      </w:pPr>
      <w:r>
        <w:t>二</w:t>
      </w:r>
    </w:p>
    <w:p>
      <w:pPr>
        <w:ind w:left="880"/>
      </w:pPr>
      <w:r>
        <w:t>当該対象者に対して訴訟をしている者、又はした者並びにその配偶者及び直系血族</w:t>
      </w:r>
    </w:p>
    <w:p>
      <w:pPr>
        <w:pStyle w:val="Heading6"/>
        <w:ind w:left="880"/>
      </w:pPr>
      <w:r>
        <w:t>三</w:t>
      </w:r>
    </w:p>
    <w:p>
      <w:pPr>
        <w:ind w:left="880"/>
      </w:pPr>
      <w:r>
        <w:t>家庭裁判所で免ぜられた法定代理人、保佐人又は補助人</w:t>
      </w:r>
    </w:p>
    <w:p>
      <w:pPr>
        <w:pStyle w:val="Heading6"/>
        <w:ind w:left="880"/>
      </w:pPr>
      <w:r>
        <w:t>四</w:t>
      </w:r>
    </w:p>
    <w:p>
      <w:pPr>
        <w:ind w:left="880"/>
      </w:pPr>
      <w:r>
        <w:t>破産手続開始の決定を受けて復権を得ない者</w:t>
      </w:r>
    </w:p>
    <w:p>
      <w:pPr>
        <w:pStyle w:val="Heading6"/>
        <w:ind w:left="880"/>
      </w:pPr>
      <w:r>
        <w:t>五</w:t>
      </w:r>
    </w:p>
    <w:p>
      <w:pPr>
        <w:ind w:left="880"/>
      </w:pPr>
      <w:r>
        <w:t>未成年者</w:t>
      </w:r>
    </w:p>
    <w:p>
      <w:pPr>
        <w:pStyle w:val="Heading5"/>
        <w:ind w:left="440"/>
      </w:pPr>
      <w:r>
        <w:t>２</w:t>
      </w:r>
    </w:p>
    <w:p>
      <w:pPr>
        <w:ind w:left="440"/>
      </w:pPr>
      <w:r>
        <w:t>保護者となるべき者の順位は、次のとおりとし、先順位の者が保護者の権限を行うことができないときは、次順位の者が保護者となる。</w:t>
      </w:r>
    </w:p>
    <w:p>
      <w:pPr>
        <w:pStyle w:val="Heading6"/>
        <w:ind w:left="880"/>
      </w:pPr>
      <w:r>
        <w:t>一</w:t>
      </w:r>
    </w:p>
    <w:p>
      <w:pPr>
        <w:ind w:left="880"/>
      </w:pPr>
      <w:r>
        <w:t>後見人又は保佐人</w:t>
      </w:r>
    </w:p>
    <w:p>
      <w:pPr>
        <w:pStyle w:val="Heading6"/>
        <w:ind w:left="880"/>
      </w:pPr>
      <w:r>
        <w:t>二</w:t>
      </w:r>
    </w:p>
    <w:p>
      <w:pPr>
        <w:ind w:left="880"/>
      </w:pPr>
      <w:r>
        <w:t>配偶者</w:t>
      </w:r>
    </w:p>
    <w:p>
      <w:pPr>
        <w:pStyle w:val="Heading6"/>
        <w:ind w:left="880"/>
      </w:pPr>
      <w:r>
        <w:t>三</w:t>
      </w:r>
    </w:p>
    <w:p>
      <w:pPr>
        <w:ind w:left="880"/>
      </w:pPr>
      <w:r>
        <w:t>親権を行う者</w:t>
      </w:r>
    </w:p>
    <w:p>
      <w:pPr>
        <w:pStyle w:val="Heading6"/>
        <w:ind w:left="880"/>
      </w:pPr>
      <w:r>
        <w:t>四</w:t>
      </w:r>
    </w:p>
    <w:p>
      <w:pPr>
        <w:ind w:left="880"/>
      </w:pPr>
      <w:r>
        <w:t>前二号に掲げる者以外の扶養義務者のうちから家庭裁判所が選任した者</w:t>
      </w:r>
    </w:p>
    <w:p>
      <w:pPr>
        <w:pStyle w:val="Heading4"/>
      </w:pPr>
      <w:r>
        <w:t>第二十三条の三</w:t>
      </w:r>
    </w:p>
    <w:p>
      <w:r>
        <w:t>前条の規定により定まる保護者がないときは、対象者の居住地を管轄する市町村長（特別区の長を含む。以下同じ。）が保護者となる。</w:t>
      </w:r>
    </w:p>
    <w:p>
      <w:pPr>
        <w:pStyle w:val="Heading2"/>
      </w:pPr>
      <w:r>
        <w:t>第二章　審判</w:t>
      </w:r>
    </w:p>
    <w:p>
      <w:pPr>
        <w:pStyle w:val="Heading3"/>
      </w:pPr>
      <w:r>
        <w:t>第一節　通則</w:t>
      </w:r>
    </w:p>
    <w:p>
      <w:pPr>
        <w:pStyle w:val="Heading4"/>
      </w:pPr>
      <w:r>
        <w:t>第二十四条（事実の取調べ）</w:t>
      </w:r>
    </w:p>
    <w:p>
      <w:r>
        <w:t>決定又は命令をするについて必要がある場合は、事実の取調べをすることができる。</w:t>
      </w:r>
    </w:p>
    <w:p>
      <w:pPr>
        <w:pStyle w:val="Heading5"/>
        <w:ind w:left="440"/>
      </w:pPr>
      <w:r>
        <w:t>２</w:t>
      </w:r>
    </w:p>
    <w:p>
      <w:pPr>
        <w:ind w:left="440"/>
      </w:pPr>
      <w:r>
        <w:t>前項の事実の取調べは、合議体の構成員（精神保健審判員を除く。）にこれをさせ、又は地方裁判所若しくは簡易裁判所の裁判官にこれを嘱託することができる。</w:t>
      </w:r>
    </w:p>
    <w:p>
      <w:pPr>
        <w:pStyle w:val="Heading5"/>
        <w:ind w:left="440"/>
      </w:pPr>
      <w:r>
        <w:t>３</w:t>
      </w:r>
    </w:p>
    <w:p>
      <w:pPr>
        <w:ind w:left="440"/>
      </w:pPr>
      <w:r>
        <w:t>第一項の事実の取調べのため必要があると認めるときは、証人尋問、鑑定、検証、押収、捜索、通訳及び翻訳を行い、並びに官公署、医療施設その他の公私の団体に対し、必要な事項の報告、資料の提出その他の協力を求めることができる。</w:t>
      </w:r>
    </w:p>
    <w:p>
      <w:pPr>
        <w:pStyle w:val="Heading5"/>
        <w:ind w:left="440"/>
      </w:pPr>
      <w:r>
        <w:t>４</w:t>
      </w:r>
    </w:p>
    <w:p>
      <w:pPr>
        <w:ind w:left="440"/>
      </w:pPr>
      <w:r>
        <w:t>刑事訴訟法中裁判所の行う証人尋問、鑑定、検証、押収、捜索、通訳及び翻訳に関する規定は、処遇事件の性質に反しない限り、前項の規定による証人尋問、鑑定、検証、押収、捜索、通訳及び翻訳について準用する。</w:t>
      </w:r>
    </w:p>
    <w:p>
      <w:pPr>
        <w:pStyle w:val="Heading5"/>
        <w:ind w:left="440"/>
      </w:pPr>
      <w:r>
        <w:t>５</w:t>
      </w:r>
    </w:p>
    <w:p>
      <w:pPr>
        <w:ind w:left="440"/>
      </w:pPr>
      <w:r>
        <w:t>裁判所は、対象者の行方が不明になったときは、所轄の警察署長にその所在の調査を求めることができる。</w:t>
      </w:r>
    </w:p>
    <w:p>
      <w:pPr>
        <w:pStyle w:val="Heading4"/>
      </w:pPr>
      <w:r>
        <w:t>第二十五条（意見の陳述及び資料の提出）</w:t>
      </w:r>
    </w:p>
    <w:p>
      <w:r>
        <w:t>検察官、指定入院医療機関の管理者又は保護観察所の長は、第三十三条第一項、第四十九条第一項若しくは第二項、第五十四条第一項若しくは第二項又は第五十九条第一項若しくは第二項の規定による申立てをした場合は、意見を述べ、及び必要な資料を提出しなければならない。</w:t>
      </w:r>
    </w:p>
    <w:p>
      <w:pPr>
        <w:pStyle w:val="Heading5"/>
        <w:ind w:left="440"/>
      </w:pPr>
      <w:r>
        <w:t>２</w:t>
      </w:r>
    </w:p>
    <w:p>
      <w:pPr>
        <w:ind w:left="440"/>
      </w:pPr>
      <w:r>
        <w:t>対象者、保護者及び付添人は、意見を述べ、及び資料を提出することができる。</w:t>
      </w:r>
    </w:p>
    <w:p>
      <w:pPr>
        <w:pStyle w:val="Heading4"/>
      </w:pPr>
      <w:r>
        <w:t>第二十六条（呼出し及び同行）</w:t>
      </w:r>
    </w:p>
    <w:p>
      <w:r>
        <w:t>裁判所は、対象者に対し、呼出状を発することができる。</w:t>
      </w:r>
    </w:p>
    <w:p>
      <w:pPr>
        <w:pStyle w:val="Heading5"/>
        <w:ind w:left="440"/>
      </w:pPr>
      <w:r>
        <w:t>２</w:t>
      </w:r>
    </w:p>
    <w:p>
      <w:pPr>
        <w:ind w:left="440"/>
      </w:pPr>
      <w:r>
        <w:t>裁判所は、対象者が正当な理由がなく前項の呼出しに応じないときは、当該対象者に対し、同行状を発することができる。</w:t>
      </w:r>
    </w:p>
    <w:p>
      <w:pPr>
        <w:pStyle w:val="Heading5"/>
        <w:ind w:left="440"/>
      </w:pPr>
      <w:r>
        <w:t>３</w:t>
      </w:r>
    </w:p>
    <w:p>
      <w:pPr>
        <w:ind w:left="440"/>
      </w:pPr>
      <w:r>
        <w:t>裁判所は、対象者が正当な理由がなく第一項の呼出しに応じないおそれがあるとき、定まった住居を有しないとき、又は医療のため緊急を要する状態にあって必要があると認めるときは、前項の規定にかかわらず、当該対象者に対し、同行状を発することができる。</w:t>
      </w:r>
    </w:p>
    <w:p>
      <w:pPr>
        <w:pStyle w:val="Heading4"/>
      </w:pPr>
      <w:r>
        <w:t>第二十七条（同行状の効力）</w:t>
      </w:r>
    </w:p>
    <w:p>
      <w:r>
        <w:t>前条第二項又は第三項の同行状により同行された者については、裁判所に到着した時から二十四時間以内にその身体の拘束を解かなければならない。</w:t>
      </w:r>
    </w:p>
    <w:p>
      <w:pPr>
        <w:pStyle w:val="Heading4"/>
      </w:pPr>
      <w:r>
        <w:t>第二十八条（同行状の執行）</w:t>
      </w:r>
    </w:p>
    <w:p>
      <w:r>
        <w:t>第二十六条第二項又は第三項の同行状は、裁判所書記官が執行する。</w:t>
      </w:r>
    </w:p>
    <w:p>
      <w:pPr>
        <w:pStyle w:val="Heading5"/>
        <w:ind w:left="440"/>
      </w:pPr>
      <w:r>
        <w:t>２</w:t>
      </w:r>
    </w:p>
    <w:p>
      <w:pPr>
        <w:ind w:left="440"/>
      </w:pPr>
      <w:r>
        <w:t>検察官が前項の嘱託を受けたときは、その指揮により、検察事務官が同行状を執行する。</w:t>
      </w:r>
    </w:p>
    <w:p>
      <w:pPr>
        <w:pStyle w:val="Heading5"/>
        <w:ind w:left="440"/>
      </w:pPr>
      <w:r>
        <w:t>３</w:t>
      </w:r>
    </w:p>
    <w:p>
      <w:pPr>
        <w:ind w:left="440"/>
      </w:pPr>
      <w:r>
        <w:t>検察事務官は、必要があるときは、管轄区域外で同行状を執行することができる。</w:t>
      </w:r>
    </w:p>
    <w:p>
      <w:pPr>
        <w:pStyle w:val="Heading5"/>
        <w:ind w:left="440"/>
      </w:pPr>
      <w:r>
        <w:t>４</w:t>
      </w:r>
    </w:p>
    <w:p>
      <w:pPr>
        <w:ind w:left="440"/>
      </w:pPr>
      <w:r>
        <w:t>同行状を執行するには、これを当該対象者に示した上、できる限り速やかにかつ直接、指定された裁判所その他の場所に引致しなければならない。</w:t>
      </w:r>
    </w:p>
    <w:p>
      <w:pPr>
        <w:pStyle w:val="Heading5"/>
        <w:ind w:left="440"/>
      </w:pPr>
      <w:r>
        <w:t>５</w:t>
      </w:r>
    </w:p>
    <w:p>
      <w:pPr>
        <w:ind w:left="440"/>
      </w:pPr>
      <w:r>
        <w:t>同行状を所持しないためこれを示すことができない場合において、急速を要するときは、前項の規定にかかわらず、当該対象者に対し同行状が発せられている旨を告げて、その執行をすることができる。</w:t>
      </w:r>
    </w:p>
    <w:p>
      <w:pPr>
        <w:pStyle w:val="Heading5"/>
        <w:ind w:left="440"/>
      </w:pPr>
      <w:r>
        <w:t>６</w:t>
      </w:r>
    </w:p>
    <w:p>
      <w:pPr>
        <w:ind w:left="440"/>
      </w:pPr>
      <w:r>
        <w:t>同行状を執行する場合には、必要な限度において、人の住居又は人の看守する邸宅、建造物若しくは船舶内に入ることができる。</w:t>
      </w:r>
    </w:p>
    <w:p>
      <w:pPr>
        <w:pStyle w:val="Heading4"/>
      </w:pPr>
      <w:r>
        <w:t>第二十九条（出頭命令）</w:t>
      </w:r>
    </w:p>
    <w:p>
      <w:r>
        <w:t>裁判所は、第三十四条第一項前段若しくは第六十条第一項前段の命令又は第三十七条第五項前段、第四十二条第一項第一号、第六十一条第一項第一号若しくは第六十二条第二項前段の決定により入院している者に対し、裁判所に出頭することを命ずることができる。</w:t>
      </w:r>
    </w:p>
    <w:p>
      <w:pPr>
        <w:pStyle w:val="Heading5"/>
        <w:ind w:left="440"/>
      </w:pPr>
      <w:r>
        <w:t>２</w:t>
      </w:r>
    </w:p>
    <w:p>
      <w:pPr>
        <w:ind w:left="440"/>
      </w:pPr>
      <w:r>
        <w:t>裁判所は、前項に規定する者が裁判所に出頭するときは、検察官にその護送を嘱託するものとする。</w:t>
      </w:r>
    </w:p>
    <w:p>
      <w:pPr>
        <w:pStyle w:val="Heading5"/>
        <w:ind w:left="440"/>
      </w:pPr>
      <w:r>
        <w:t>３</w:t>
      </w:r>
    </w:p>
    <w:p>
      <w:pPr>
        <w:ind w:left="440"/>
      </w:pPr>
      <w:r>
        <w:t>前項の護送をする場合において、護送される者が逃走し、又は自身を傷つけ、若しくは他人に害を及ぼすおそれがあると認めるときは、これを防止するため合理的に必要と判断される限度において、必要な措置を採ることができる。</w:t>
      </w:r>
    </w:p>
    <w:p>
      <w:pPr>
        <w:pStyle w:val="Heading5"/>
        <w:ind w:left="440"/>
      </w:pPr>
      <w:r>
        <w:t>４</w:t>
      </w:r>
    </w:p>
    <w:p>
      <w:pPr>
        <w:ind w:left="440"/>
      </w:pPr>
      <w:r>
        <w:t>前条第二項及び第三項の規定は、第二項の護送について準用する。</w:t>
      </w:r>
    </w:p>
    <w:p>
      <w:pPr>
        <w:pStyle w:val="Heading4"/>
      </w:pPr>
      <w:r>
        <w:t>第三十条（付添人）</w:t>
      </w:r>
    </w:p>
    <w:p>
      <w:r>
        <w:t>対象者及び保護者は、弁護士を付添人に選任することができる。</w:t>
      </w:r>
    </w:p>
    <w:p>
      <w:pPr>
        <w:pStyle w:val="Heading5"/>
        <w:ind w:left="440"/>
      </w:pPr>
      <w:r>
        <w:t>２</w:t>
      </w:r>
    </w:p>
    <w:p>
      <w:pPr>
        <w:ind w:left="440"/>
      </w:pPr>
      <w:r>
        <w:t>裁判所は、特別の事情があるときは、最高裁判所規則で定めるところにより、付添人の数を制限することができる。</w:t>
      </w:r>
    </w:p>
    <w:p>
      <w:pPr>
        <w:pStyle w:val="Heading5"/>
        <w:ind w:left="440"/>
      </w:pPr>
      <w:r>
        <w:t>３</w:t>
      </w:r>
    </w:p>
    <w:p>
      <w:pPr>
        <w:ind w:left="440"/>
      </w:pPr>
      <w:r>
        <w:t>裁判所は、対象者に付添人がない場合であって、その精神障害の状態その他の事情を考慮し、必要があると認めるときは、職権で、弁護士である付添人を付することができる。</w:t>
      </w:r>
    </w:p>
    <w:p>
      <w:pPr>
        <w:pStyle w:val="Heading5"/>
        <w:ind w:left="440"/>
      </w:pPr>
      <w:r>
        <w:t>４</w:t>
      </w:r>
    </w:p>
    <w:p>
      <w:pPr>
        <w:ind w:left="440"/>
      </w:pPr>
      <w:r>
        <w:t>前項の規定により裁判所が付すべき付添人は、最高裁判所規則で定めるところにより、選任するものとする。</w:t>
      </w:r>
    </w:p>
    <w:p>
      <w:pPr>
        <w:pStyle w:val="Heading5"/>
        <w:ind w:left="440"/>
      </w:pPr>
      <w:r>
        <w:t>５</w:t>
      </w:r>
    </w:p>
    <w:p>
      <w:pPr>
        <w:ind w:left="440"/>
      </w:pPr>
      <w:r>
        <w:t>前項の規定により選任された付添人は、旅費、日当、宿泊料及び報酬を請求することができる。</w:t>
      </w:r>
    </w:p>
    <w:p>
      <w:pPr>
        <w:pStyle w:val="Heading4"/>
      </w:pPr>
      <w:r>
        <w:t>第三十一条（審判期日）</w:t>
      </w:r>
    </w:p>
    <w:p>
      <w:r>
        <w:t>審判のため必要があると認めるときは、審判期日を開くことができる。</w:t>
      </w:r>
    </w:p>
    <w:p>
      <w:pPr>
        <w:pStyle w:val="Heading5"/>
        <w:ind w:left="440"/>
      </w:pPr>
      <w:r>
        <w:t>２</w:t>
      </w:r>
    </w:p>
    <w:p>
      <w:pPr>
        <w:ind w:left="440"/>
      </w:pPr>
      <w:r>
        <w:t>審判期日における審判の指揮は、裁判官が行う。</w:t>
      </w:r>
    </w:p>
    <w:p>
      <w:pPr>
        <w:pStyle w:val="Heading5"/>
        <w:ind w:left="440"/>
      </w:pPr>
      <w:r>
        <w:t>３</w:t>
      </w:r>
    </w:p>
    <w:p>
      <w:pPr>
        <w:ind w:left="440"/>
      </w:pPr>
      <w:r>
        <w:t>審判期日における審判は、公開しない。</w:t>
      </w:r>
    </w:p>
    <w:p>
      <w:pPr>
        <w:pStyle w:val="Heading5"/>
        <w:ind w:left="440"/>
      </w:pPr>
      <w:r>
        <w:t>４</w:t>
      </w:r>
    </w:p>
    <w:p>
      <w:pPr>
        <w:ind w:left="440"/>
      </w:pPr>
      <w:r>
        <w:t>審判期日における審判においては、精神障害者の精神障害の状態に応じ、必要な配慮をしなければならない。</w:t>
      </w:r>
    </w:p>
    <w:p>
      <w:pPr>
        <w:pStyle w:val="Heading5"/>
        <w:ind w:left="440"/>
      </w:pPr>
      <w:r>
        <w:t>５</w:t>
      </w:r>
    </w:p>
    <w:p>
      <w:pPr>
        <w:ind w:left="440"/>
      </w:pPr>
      <w:r>
        <w:t>裁判所は、検察官、指定医療機関（病院又は診療所に限る。）の管理者又はその指定する医師及び保護観察所の長又はその指定する社会復帰調整官に対し、審判期日に出席することを求めることができる。</w:t>
      </w:r>
    </w:p>
    <w:p>
      <w:pPr>
        <w:pStyle w:val="Heading5"/>
        <w:ind w:left="440"/>
      </w:pPr>
      <w:r>
        <w:t>６</w:t>
      </w:r>
    </w:p>
    <w:p>
      <w:pPr>
        <w:ind w:left="440"/>
      </w:pPr>
      <w:r>
        <w:t>保護者（第二十三条の三の規定により保護者となる市町村長については、その指定する職員を含む。）及び付添人は、審判期日に出席することができる。</w:t>
      </w:r>
    </w:p>
    <w:p>
      <w:pPr>
        <w:pStyle w:val="Heading5"/>
        <w:ind w:left="440"/>
      </w:pPr>
      <w:r>
        <w:t>７</w:t>
      </w:r>
    </w:p>
    <w:p>
      <w:pPr>
        <w:ind w:left="440"/>
      </w:pPr>
      <w:r>
        <w:t>審判期日には、対象者を呼び出し、又はその出頭を命じなければならない。</w:t>
      </w:r>
    </w:p>
    <w:p>
      <w:pPr>
        <w:pStyle w:val="Heading5"/>
        <w:ind w:left="440"/>
      </w:pPr>
      <w:r>
        <w:t>８</w:t>
      </w:r>
    </w:p>
    <w:p>
      <w:pPr>
        <w:ind w:left="440"/>
      </w:pPr>
      <w:r>
        <w:t>対象者が審判期日に出席しないときは、審判を行うことができない。</w:t>
      </w:r>
    </w:p>
    <w:p>
      <w:pPr>
        <w:pStyle w:val="Heading5"/>
        <w:ind w:left="440"/>
      </w:pPr>
      <w:r>
        <w:t>９</w:t>
      </w:r>
    </w:p>
    <w:p>
      <w:pPr>
        <w:ind w:left="440"/>
      </w:pPr>
      <w:r>
        <w:t>審判期日は、裁判所外においても開くことができる。</w:t>
      </w:r>
    </w:p>
    <w:p>
      <w:pPr>
        <w:pStyle w:val="Heading4"/>
      </w:pPr>
      <w:r>
        <w:t>第三十二条（記録等の閲覧又は謄写）</w:t>
      </w:r>
    </w:p>
    <w:p>
      <w:r>
        <w:t>処遇事件の記録又は証拠物は、裁判所の許可を受けた場合を除き、閲覧又は謄写をすることができない。</w:t>
      </w:r>
    </w:p>
    <w:p>
      <w:pPr>
        <w:pStyle w:val="Heading5"/>
        <w:ind w:left="440"/>
      </w:pPr>
      <w:r>
        <w:t>２</w:t>
      </w:r>
    </w:p>
    <w:p>
      <w:pPr>
        <w:ind w:left="440"/>
      </w:pPr>
      <w:r>
        <w:t>前項の規定にかかわらず、検察官、指定入院医療機関の管理者若しくはその指定する医師、保護観察所の長若しくはその指定する社会復帰調整官又は付添人は、次条第一項、第四十九条第一項若しくは第二項、第五十条、第五十四条第一項若しくは第二項、第五十五条又は第五十九条第一項若しくは第二項の規定による申立てがあった後当該申立てに対する決定が確定するまでの間、処遇事件の記録又は証拠物を閲覧することができる。</w:t>
      </w:r>
    </w:p>
    <w:p>
      <w:pPr>
        <w:pStyle w:val="Heading3"/>
      </w:pPr>
      <w:r>
        <w:t>第二節　入院又は通院</w:t>
      </w:r>
    </w:p>
    <w:p>
      <w:pPr>
        <w:pStyle w:val="Heading4"/>
      </w:pPr>
      <w:r>
        <w:t>第三十三条（検察官による申立て）</w:t>
      </w:r>
    </w:p>
    <w:p>
      <w:r>
        <w:t>検察官は、被疑者が対象行為を行ったこと及び心神喪失者若しくは心神耗弱者であることを認めて公訴を提起しない処分をしたとき、又は第二条第二項第二号に規定する確定裁判があったときは、当該処分をされ、又は当該確定裁判を受けた対象者について、対象行為を行った際の精神障害を改善し、これに伴って同様の行為を行うことなく、社会に復帰することを促進するためにこの法律による医療を受けさせる必要が明らかにないと認める場合を除き、地方裁判所に対し、第四十二条第一項の決定をすることを申し立てなければならない。</w:t>
      </w:r>
    </w:p>
    <w:p>
      <w:pPr>
        <w:pStyle w:val="Heading5"/>
        <w:ind w:left="440"/>
      </w:pPr>
      <w:r>
        <w:t>２</w:t>
      </w:r>
    </w:p>
    <w:p>
      <w:pPr>
        <w:ind w:left="440"/>
      </w:pPr>
      <w:r>
        <w:t>前項本文の規定にかかわらず、検察官は、当該対象者が刑若しくは保護処分の執行のため刑務所、少年刑務所、拘置所若しくは少年院に収容されており引き続き収容されることとなるとき、又は新たに収容されるときは、同項の申立てをすることができない。</w:t>
      </w:r>
    </w:p>
    <w:p>
      <w:pPr>
        <w:pStyle w:val="Heading5"/>
        <w:ind w:left="440"/>
      </w:pPr>
      <w:r>
        <w:t>３</w:t>
      </w:r>
    </w:p>
    <w:p>
      <w:pPr>
        <w:ind w:left="440"/>
      </w:pPr>
      <w:r>
        <w:t>検察官は、刑法第二百四条に規定する行為を行った対象者については、傷害が軽い場合であって、当該行為の内容、当該対象者による過去の他害行為の有無及び内容並びに当該対象者の現在の病状、性格及び生活環境を考慮し、その必要がないと認めるときは、第一項の申立てをしないことができる。</w:t>
      </w:r>
    </w:p>
    <w:p>
      <w:pPr>
        <w:pStyle w:val="Heading4"/>
      </w:pPr>
      <w:r>
        <w:t>第三十四条（鑑定入院命令）</w:t>
      </w:r>
    </w:p>
    <w:p>
      <w:r>
        <w:t>前条第一項の申立てを受けた地方裁判所の裁判官は、対象者について、対象行為を行った際の精神障害を改善し、これに伴って同様の行為を行うことなく、社会に復帰することを促進するためにこの法律による医療を受けさせる必要が明らかにないと認める場合を除き、鑑定その他医療的観察のため、当該対象者を入院させ第四十条第一項又は第四十二条の決定があるまでの間在院させる旨を命じなければならない。</w:t>
      </w:r>
    </w:p>
    <w:p>
      <w:pPr>
        <w:pStyle w:val="Heading5"/>
        <w:ind w:left="440"/>
      </w:pPr>
      <w:r>
        <w:t>２</w:t>
      </w:r>
    </w:p>
    <w:p>
      <w:pPr>
        <w:ind w:left="440"/>
      </w:pPr>
      <w:r>
        <w:t>前項の命令を発するには、裁判官は、当該対象者に対し、あらかじめ、供述を強いられることはないこと及び弁護士である付添人を選任することができることを説明した上、当該対象者が第二条第二項に該当するとされる理由の要旨及び前条第一項の申立てがあったことを告げ、陳述する機会を与えなければならない。</w:t>
      </w:r>
    </w:p>
    <w:p>
      <w:pPr>
        <w:pStyle w:val="Heading5"/>
        <w:ind w:left="440"/>
      </w:pPr>
      <w:r>
        <w:t>３</w:t>
      </w:r>
    </w:p>
    <w:p>
      <w:pPr>
        <w:ind w:left="440"/>
      </w:pPr>
      <w:r>
        <w:t>第一項の命令による入院の期間は、当該命令が執行された日から起算して二月を超えることができない。</w:t>
      </w:r>
    </w:p>
    <w:p>
      <w:pPr>
        <w:pStyle w:val="Heading5"/>
        <w:ind w:left="440"/>
      </w:pPr>
      <w:r>
        <w:t>４</w:t>
      </w:r>
    </w:p>
    <w:p>
      <w:pPr>
        <w:ind w:left="440"/>
      </w:pPr>
      <w:r>
        <w:t>裁判官は、検察官に第一項の命令の執行を嘱託するものとする。</w:t>
      </w:r>
    </w:p>
    <w:p>
      <w:pPr>
        <w:pStyle w:val="Heading5"/>
        <w:ind w:left="440"/>
      </w:pPr>
      <w:r>
        <w:t>５</w:t>
      </w:r>
    </w:p>
    <w:p>
      <w:pPr>
        <w:ind w:left="440"/>
      </w:pPr>
      <w:r>
        <w:t>第二十八条第二項、第三項及び第六項並びに第二十九条第三項の規定は、前項の命令の執行について準用する。</w:t>
      </w:r>
    </w:p>
    <w:p>
      <w:pPr>
        <w:pStyle w:val="Heading5"/>
        <w:ind w:left="440"/>
      </w:pPr>
      <w:r>
        <w:t>６</w:t>
      </w:r>
    </w:p>
    <w:p>
      <w:pPr>
        <w:ind w:left="440"/>
      </w:pPr>
      <w:r>
        <w:t>第一項の命令は、判事補が一人で発することができる。</w:t>
      </w:r>
    </w:p>
    <w:p>
      <w:pPr>
        <w:pStyle w:val="Heading4"/>
      </w:pPr>
      <w:r>
        <w:t>第三十五条（必要的付添人）</w:t>
      </w:r>
    </w:p>
    <w:p>
      <w:r>
        <w:t>裁判所は、第三十三条第一項の申立てがあった場合において、対象者に付添人がないときは、付添人を付さなければならない。</w:t>
      </w:r>
    </w:p>
    <w:p>
      <w:pPr>
        <w:pStyle w:val="Heading4"/>
      </w:pPr>
      <w:r>
        <w:t>第三十六条（精神保健参与員の関与）</w:t>
      </w:r>
    </w:p>
    <w:p>
      <w:r>
        <w:t>裁判所は、処遇の要否及びその内容につき、精神保健参与員の意見を聴くため、これを審判に関与させるものとする。</w:t>
      </w:r>
    </w:p>
    <w:p>
      <w:pPr>
        <w:pStyle w:val="Heading4"/>
      </w:pPr>
      <w:r>
        <w:t>第三十七条（対象者の鑑定）</w:t>
      </w:r>
    </w:p>
    <w:p>
      <w:r>
        <w:t>裁判所は、対象者に関し、精神障害者であるか否か及び対象行為を行った際の精神障害を改善し、これに伴って同様の行為を行うことなく、社会に復帰することを促進するためにこの法律による医療を受けさせる必要があるか否かについて、精神保健判定医又はこれと同等以上の学識経験を有すると認める医師に鑑定を命じなければならない。</w:t>
      </w:r>
    </w:p>
    <w:p>
      <w:pPr>
        <w:pStyle w:val="Heading5"/>
        <w:ind w:left="440"/>
      </w:pPr>
      <w:r>
        <w:t>２</w:t>
      </w:r>
    </w:p>
    <w:p>
      <w:pPr>
        <w:ind w:left="440"/>
      </w:pPr>
      <w:r>
        <w:t>前項の鑑定を行うに当たっては、精神障害の類型、過去の病歴、現在及び対象行為を行った当時の病状、治療状況、病状及び治療状況から予測される将来の症状、対象行為の内容、過去の他害行為の有無及び内容並びに当該対象者の性格を考慮するものとする。</w:t>
      </w:r>
    </w:p>
    <w:p>
      <w:pPr>
        <w:pStyle w:val="Heading5"/>
        <w:ind w:left="440"/>
      </w:pPr>
      <w:r>
        <w:t>３</w:t>
      </w:r>
    </w:p>
    <w:p>
      <w:pPr>
        <w:ind w:left="440"/>
      </w:pPr>
      <w:r>
        <w:t>第一項の規定により鑑定を命ぜられた医師は、当該鑑定の結果に、当該対象者の病状に基づき、この法律による入院による医療の必要性に関する意見を付さなければならない。</w:t>
      </w:r>
    </w:p>
    <w:p>
      <w:pPr>
        <w:pStyle w:val="Heading5"/>
        <w:ind w:left="440"/>
      </w:pPr>
      <w:r>
        <w:t>４</w:t>
      </w:r>
    </w:p>
    <w:p>
      <w:pPr>
        <w:ind w:left="440"/>
      </w:pPr>
      <w:r>
        <w:t>裁判所は、第一項の鑑定を命じた医師に対し、当該鑑定の実施に当たって留意すべき事項を示すことができる。</w:t>
      </w:r>
    </w:p>
    <w:p>
      <w:pPr>
        <w:pStyle w:val="Heading5"/>
        <w:ind w:left="440"/>
      </w:pPr>
      <w:r>
        <w:t>５</w:t>
      </w:r>
    </w:p>
    <w:p>
      <w:pPr>
        <w:ind w:left="440"/>
      </w:pPr>
      <w:r>
        <w:t>裁判所は、第三十四条第一項前段の命令が発せられていない対象者について第一項の鑑定を命ずる場合において、必要があると認めるときは、決定をもって、鑑定その他医療的観察のため、当該対象者を入院させ第四十条第一項又は第四十二条の決定があるまでの間在院させる旨を命ずることができる。</w:t>
      </w:r>
    </w:p>
    <w:p>
      <w:pPr>
        <w:pStyle w:val="Heading4"/>
      </w:pPr>
      <w:r>
        <w:t>第三十八条（保護観察所による生活環境の調査）</w:t>
      </w:r>
    </w:p>
    <w:p>
      <w:r>
        <w:t>裁判所は、保護観察所の長に対し、対象者の生活環境の調査を行い、その結果を報告することを求めることができる。</w:t>
      </w:r>
    </w:p>
    <w:p>
      <w:pPr>
        <w:pStyle w:val="Heading4"/>
      </w:pPr>
      <w:r>
        <w:t>第三十九条（審判期日の開催）</w:t>
      </w:r>
    </w:p>
    <w:p>
      <w:r>
        <w:t>裁判所は、第三十三条第一項の申立てがあった場合は、審判期日を開かなければならない。</w:t>
      </w:r>
    </w:p>
    <w:p>
      <w:pPr>
        <w:pStyle w:val="Heading5"/>
        <w:ind w:left="440"/>
      </w:pPr>
      <w:r>
        <w:t>２</w:t>
      </w:r>
    </w:p>
    <w:p>
      <w:pPr>
        <w:ind w:left="440"/>
      </w:pPr>
      <w:r>
        <w:t>検察官は、審判期日に出席しなければならない。</w:t>
      </w:r>
    </w:p>
    <w:p>
      <w:pPr>
        <w:pStyle w:val="Heading5"/>
        <w:ind w:left="440"/>
      </w:pPr>
      <w:r>
        <w:t>３</w:t>
      </w:r>
    </w:p>
    <w:p>
      <w:pPr>
        <w:ind w:left="440"/>
      </w:pPr>
      <w:r>
        <w:t>裁判所は、審判期日において、対象者に対し、供述を強いられることはないことを説明した上、当該対象者が第二条第二項に該当するとされる理由の要旨及び第三十三条第一項の申立てがあったことを告げ、当該対象者及び付添人から、意見を聴かなければならない。</w:t>
      </w:r>
    </w:p>
    <w:p>
      <w:pPr>
        <w:pStyle w:val="Heading4"/>
      </w:pPr>
      <w:r>
        <w:t>第四十条（申立ての却下等）</w:t>
      </w:r>
    </w:p>
    <w:p>
      <w:r>
        <w:t>裁判所は、第二条第二項第一号に規定する対象者について第三十三条第一項の申立てがあった場合において、次の各号のいずれかに掲げる事由に該当するときは、決定をもって、申立てを却下しなければならない。</w:t>
      </w:r>
    </w:p>
    <w:p>
      <w:pPr>
        <w:pStyle w:val="Heading6"/>
        <w:ind w:left="880"/>
      </w:pPr>
      <w:r>
        <w:t>一</w:t>
      </w:r>
    </w:p>
    <w:p>
      <w:pPr>
        <w:ind w:left="880"/>
      </w:pPr>
      <w:r>
        <w:t>対象行為を行ったと認められない場合</w:t>
      </w:r>
    </w:p>
    <w:p>
      <w:pPr>
        <w:pStyle w:val="Heading6"/>
        <w:ind w:left="880"/>
      </w:pPr>
      <w:r>
        <w:t>二</w:t>
      </w:r>
    </w:p>
    <w:p>
      <w:pPr>
        <w:ind w:left="880"/>
      </w:pPr>
      <w:r>
        <w:t>心神喪失者及び心神耗弱者のいずれでもないと認める場合</w:t>
      </w:r>
    </w:p>
    <w:p>
      <w:pPr>
        <w:pStyle w:val="Heading5"/>
        <w:ind w:left="440"/>
      </w:pPr>
      <w:r>
        <w:t>２</w:t>
      </w:r>
    </w:p>
    <w:p>
      <w:pPr>
        <w:ind w:left="440"/>
      </w:pPr>
      <w:r>
        <w:t>裁判所は、検察官が心神喪失者と認めて公訴を提起しない処分をした対象者について、心神耗弱者と認めた場合には、その旨の決定をしなければならない。</w:t>
      </w:r>
    </w:p>
    <w:p>
      <w:pPr>
        <w:pStyle w:val="Heading4"/>
      </w:pPr>
      <w:r>
        <w:t>第四十一条（対象行為の存否についての審理の特則）</w:t>
      </w:r>
    </w:p>
    <w:p>
      <w:r>
        <w:t>裁判所は、第二条第二項第一号に規定する対象者について第三十三条第一項の申立てがあった場合において、必要があると認めるときは、検察官及び付添人の意見を聴いて、前条第一項第一号の事由に該当するか否かについての審理及び裁判を別の合議体による裁判所で行う旨の決定をすることができる。</w:t>
      </w:r>
    </w:p>
    <w:p>
      <w:pPr>
        <w:pStyle w:val="Heading5"/>
        <w:ind w:left="440"/>
      </w:pPr>
      <w:r>
        <w:t>２</w:t>
      </w:r>
    </w:p>
    <w:p>
      <w:pPr>
        <w:ind w:left="440"/>
      </w:pPr>
      <w:r>
        <w:t>前項の合議体は、裁判所法第二十六条第二項に規定する裁判官の合議体とする。</w:t>
      </w:r>
    </w:p>
    <w:p>
      <w:pPr>
        <w:pStyle w:val="Heading5"/>
        <w:ind w:left="440"/>
      </w:pPr>
      <w:r>
        <w:t>３</w:t>
      </w:r>
    </w:p>
    <w:p>
      <w:pPr>
        <w:ind w:left="440"/>
      </w:pPr>
      <w:r>
        <w:t>第一項の合議体による裁判所は、対象者の呼出し及び同行並びに対象者に対する出頭命令に関し、処遇事件の係属する裁判所と同一の権限を有する。</w:t>
      </w:r>
    </w:p>
    <w:p>
      <w:pPr>
        <w:pStyle w:val="Heading5"/>
        <w:ind w:left="440"/>
      </w:pPr>
      <w:r>
        <w:t>４</w:t>
      </w:r>
    </w:p>
    <w:p>
      <w:pPr>
        <w:ind w:left="440"/>
      </w:pPr>
      <w:r>
        <w:t>処遇事件の係属する裁判所は、第一項の合議体による裁判所の審理が行われている間においても、審判を行うことができる。</w:t>
      </w:r>
    </w:p>
    <w:p>
      <w:pPr>
        <w:pStyle w:val="Heading5"/>
        <w:ind w:left="440"/>
      </w:pPr>
      <w:r>
        <w:t>５</w:t>
      </w:r>
    </w:p>
    <w:p>
      <w:pPr>
        <w:ind w:left="440"/>
      </w:pPr>
      <w:r>
        <w:t>第一項の合議体による裁判所が同項の審理を行うときは、審判期日を開かなければならない。</w:t>
      </w:r>
    </w:p>
    <w:p>
      <w:pPr>
        <w:pStyle w:val="Heading5"/>
        <w:ind w:left="440"/>
      </w:pPr>
      <w:r>
        <w:t>６</w:t>
      </w:r>
    </w:p>
    <w:p>
      <w:pPr>
        <w:ind w:left="440"/>
      </w:pPr>
      <w:r>
        <w:t>第三十九条第二項及び第三項の規定は、前項の審判期日について準用する。</w:t>
      </w:r>
    </w:p>
    <w:p>
      <w:pPr>
        <w:pStyle w:val="Heading5"/>
        <w:ind w:left="440"/>
      </w:pPr>
      <w:r>
        <w:t>７</w:t>
      </w:r>
    </w:p>
    <w:p>
      <w:pPr>
        <w:ind w:left="440"/>
      </w:pPr>
      <w:r>
        <w:t>処遇事件の係属する裁判所の合議体の構成員である精神保健審判員は、第五項の審判期日に出席することができる。</w:t>
      </w:r>
    </w:p>
    <w:p>
      <w:pPr>
        <w:pStyle w:val="Heading5"/>
        <w:ind w:left="440"/>
      </w:pPr>
      <w:r>
        <w:t>８</w:t>
      </w:r>
    </w:p>
    <w:p>
      <w:pPr>
        <w:ind w:left="440"/>
      </w:pPr>
      <w:r>
        <w:t>第一項の合議体による裁判所は、前条第一項第一号に規定する事由に該当する旨の決定又は当該事由に該当しない旨の決定をしなければならない。</w:t>
      </w:r>
    </w:p>
    <w:p>
      <w:pPr>
        <w:pStyle w:val="Heading5"/>
        <w:ind w:left="440"/>
      </w:pPr>
      <w:r>
        <w:t>９</w:t>
      </w:r>
    </w:p>
    <w:p>
      <w:pPr>
        <w:ind w:left="440"/>
      </w:pPr>
      <w:r>
        <w:t>前項の決定は、処遇事件の係属する裁判所を拘束する。</w:t>
      </w:r>
    </w:p>
    <w:p>
      <w:pPr>
        <w:pStyle w:val="Heading4"/>
      </w:pPr>
      <w:r>
        <w:t>第四十二条（入院等の決定）</w:t>
      </w:r>
    </w:p>
    <w:p>
      <w:r>
        <w:t>裁判所は、第三十三条第一項の申立てがあった場合は、第三十七条第一項に規定する鑑定を基礎とし、かつ、同条第三項に規定する意見及び対象者の生活環境を考慮し、次の各号に掲げる区分に従い、当該各号に定める決定をしなければならない。</w:t>
      </w:r>
    </w:p>
    <w:p>
      <w:pPr>
        <w:pStyle w:val="Heading6"/>
        <w:ind w:left="880"/>
      </w:pPr>
      <w:r>
        <w:t>一</w:t>
      </w:r>
    </w:p>
    <w:p>
      <w:pPr>
        <w:ind w:left="880"/>
      </w:pPr>
      <w:r>
        <w:t>対象行為を行った際の精神障害を改善し、これに伴って同様の行為を行うことなく、社会に復帰することを促進するため、入院をさせてこの法律による医療を受けさせる必要があると認める場合</w:t>
      </w:r>
    </w:p>
    <w:p>
      <w:pPr>
        <w:pStyle w:val="Heading6"/>
        <w:ind w:left="880"/>
      </w:pPr>
      <w:r>
        <w:t>二</w:t>
      </w:r>
    </w:p>
    <w:p>
      <w:pPr>
        <w:ind w:left="880"/>
      </w:pPr>
      <w:r>
        <w:t>前号の場合を除き、対象行為を行った際の精神障害を改善し、これに伴って同様の行為を行うことなく、社会に復帰することを促進するため、この法律による医療を受けさせる必要があると認める場合</w:t>
      </w:r>
    </w:p>
    <w:p>
      <w:pPr>
        <w:pStyle w:val="Heading6"/>
        <w:ind w:left="880"/>
      </w:pPr>
      <w:r>
        <w:t>三</w:t>
      </w:r>
    </w:p>
    <w:p>
      <w:pPr>
        <w:ind w:left="880"/>
      </w:pPr>
      <w:r>
        <w:t>前二号の場合に当たらないとき</w:t>
      </w:r>
    </w:p>
    <w:p>
      <w:pPr>
        <w:pStyle w:val="Heading5"/>
        <w:ind w:left="440"/>
      </w:pPr>
      <w:r>
        <w:t>２</w:t>
      </w:r>
    </w:p>
    <w:p>
      <w:pPr>
        <w:ind w:left="440"/>
      </w:pPr>
      <w:r>
        <w:t>裁判所は、申立てが不適法であると認める場合は、決定をもって、当該申立てを却下しなければならない。</w:t>
      </w:r>
    </w:p>
    <w:p>
      <w:pPr>
        <w:pStyle w:val="Heading4"/>
      </w:pPr>
      <w:r>
        <w:t>第四十三条（入院等）</w:t>
      </w:r>
    </w:p>
    <w:p>
      <w:r>
        <w:t>前条第一項第一号の決定を受けた者は、厚生労働大臣が定める指定入院医療機関において、入院による医療を受けなければならない。</w:t>
      </w:r>
    </w:p>
    <w:p>
      <w:pPr>
        <w:pStyle w:val="Heading5"/>
        <w:ind w:left="440"/>
      </w:pPr>
      <w:r>
        <w:t>２</w:t>
      </w:r>
    </w:p>
    <w:p>
      <w:pPr>
        <w:ind w:left="440"/>
      </w:pPr>
      <w:r>
        <w:t>前条第一項第二号の決定を受けた者は、厚生労働大臣が定める指定通院医療機関による入院によらない医療を受けなければならない。</w:t>
      </w:r>
    </w:p>
    <w:p>
      <w:pPr>
        <w:pStyle w:val="Heading5"/>
        <w:ind w:left="440"/>
      </w:pPr>
      <w:r>
        <w:t>３</w:t>
      </w:r>
    </w:p>
    <w:p>
      <w:pPr>
        <w:ind w:left="440"/>
      </w:pPr>
      <w:r>
        <w:t>厚生労働大臣は、前条第一項第一号又は第二号の決定があったときは、当該決定を受けた者が入院による医療を受けるべき指定入院医療機関又は入院によらない医療を受けるべき指定通院医療機関（病院又は診療所に限る。次項並びに第五十四条第一項及び第二項、第五十六条、第五十九条、第六十一条並びに第百十条において同じ。）を定め、その名称及び所在地を、当該決定を受けた者及びその保護者並びに当該決定をした地方裁判所の所在地を管轄する保護観察所の長に通知しなければならない。</w:t>
      </w:r>
    </w:p>
    <w:p>
      <w:pPr>
        <w:pStyle w:val="Heading5"/>
        <w:ind w:left="440"/>
      </w:pPr>
      <w:r>
        <w:t>４</w:t>
      </w:r>
    </w:p>
    <w:p>
      <w:pPr>
        <w:ind w:left="440"/>
      </w:pPr>
      <w:r>
        <w:t>厚生労働大臣は、前項の規定により定めた指定入院医療機関又は指定通院医療機関を変更した場合は、変更後の指定入院医療機関又は指定通院医療機関の名称及び所在地を、当該変更後の指定入院医療機関又は指定通院医療機関において医療を受けるべき者及びその保護者並びに当該医療を受けるべき者の当該変更前の居住地を管轄する保護観察所の長に通知しなければならない。</w:t>
      </w:r>
    </w:p>
    <w:p>
      <w:pPr>
        <w:pStyle w:val="Heading4"/>
      </w:pPr>
      <w:r>
        <w:t>第四十四条（通院期間）</w:t>
      </w:r>
    </w:p>
    <w:p>
      <w:r>
        <w:t>第四十二条第一項第二号の決定による入院によらない医療を行う期間は、当該決定があった日から起算して三年間とする。</w:t>
      </w:r>
    </w:p>
    <w:p>
      <w:pPr>
        <w:pStyle w:val="Heading4"/>
      </w:pPr>
      <w:r>
        <w:t>第四十五条（決定の執行）</w:t>
      </w:r>
    </w:p>
    <w:p>
      <w:r>
        <w:t>裁判所は、厚生労働省の職員に第四十二条第一項第一号の決定を執行させるものとする。</w:t>
      </w:r>
    </w:p>
    <w:p>
      <w:pPr>
        <w:pStyle w:val="Heading5"/>
        <w:ind w:left="440"/>
      </w:pPr>
      <w:r>
        <w:t>２</w:t>
      </w:r>
    </w:p>
    <w:p>
      <w:pPr>
        <w:ind w:left="440"/>
      </w:pPr>
      <w:r>
        <w:t>第二十八条第六項及び第二十九条第三項の規定は、前項の決定の執行について準用する。</w:t>
      </w:r>
    </w:p>
    <w:p>
      <w:pPr>
        <w:pStyle w:val="Heading5"/>
        <w:ind w:left="440"/>
      </w:pPr>
      <w:r>
        <w:t>３</w:t>
      </w:r>
    </w:p>
    <w:p>
      <w:pPr>
        <w:ind w:left="440"/>
      </w:pPr>
      <w:r>
        <w:t>裁判所は、第四十二条第一項第一号の決定を執行するため必要があると認めるときは、対象者に対し、呼出状を発することができる。</w:t>
      </w:r>
    </w:p>
    <w:p>
      <w:pPr>
        <w:pStyle w:val="Heading5"/>
        <w:ind w:left="440"/>
      </w:pPr>
      <w:r>
        <w:t>４</w:t>
      </w:r>
    </w:p>
    <w:p>
      <w:pPr>
        <w:ind w:left="440"/>
      </w:pPr>
      <w:r>
        <w:t>裁判所は、対象者が正当な理由がなく前項の呼出しに応じないときは、当該対象者に対し、同行状を発することができる。</w:t>
      </w:r>
    </w:p>
    <w:p>
      <w:pPr>
        <w:pStyle w:val="Heading5"/>
        <w:ind w:left="440"/>
      </w:pPr>
      <w:r>
        <w:t>５</w:t>
      </w:r>
    </w:p>
    <w:p>
      <w:pPr>
        <w:ind w:left="440"/>
      </w:pPr>
      <w:r>
        <w:t>裁判所は、対象者が正当な理由がなく第三項の呼出しに応じないおそれがあるとき、定まった住居を有しないとき、又は医療のため緊急を要する状態にあって必要があると認めるときは、前項の規定にかかわらず、当該対象者に対し、同行状を発することができる。</w:t>
      </w:r>
    </w:p>
    <w:p>
      <w:pPr>
        <w:pStyle w:val="Heading5"/>
        <w:ind w:left="440"/>
      </w:pPr>
      <w:r>
        <w:t>６</w:t>
      </w:r>
    </w:p>
    <w:p>
      <w:pPr>
        <w:ind w:left="440"/>
      </w:pPr>
      <w:r>
        <w:t>第二十八条の規定は、前二項の同行状の執行について準用する。</w:t>
      </w:r>
    </w:p>
    <w:p>
      <w:pPr>
        <w:pStyle w:val="Heading4"/>
      </w:pPr>
      <w:r>
        <w:t>第四十六条（決定の効力）</w:t>
      </w:r>
    </w:p>
    <w:p>
      <w:r>
        <w:t>第四十条第一項の規定により申立てを却下する決定（同項第一号に該当する場合に限る。）又は第四十二条第一項の決定が確定したときは、当該決定に係る対象行為について公訴を提起し、又は当該決定に係る対象行為に関し再び第三十三条第一項の申立てをすることができない。</w:t>
      </w:r>
    </w:p>
    <w:p>
      <w:pPr>
        <w:pStyle w:val="Heading5"/>
        <w:ind w:left="440"/>
      </w:pPr>
      <w:r>
        <w:t>２</w:t>
      </w:r>
    </w:p>
    <w:p>
      <w:pPr>
        <w:ind w:left="440"/>
      </w:pPr>
      <w:r>
        <w:t>第四十条第一項の規定により申立てを却下する決定（同項第二号に該当する場合に限る。）が確定したときは、当該決定に係る対象行為に関し、再び第三十三条第一項の申立てをすることができない。</w:t>
      </w:r>
    </w:p>
    <w:p>
      <w:pPr>
        <w:pStyle w:val="Heading4"/>
      </w:pPr>
      <w:r>
        <w:t>第四十七条（被害者等の傍聴）</w:t>
      </w:r>
    </w:p>
    <w:p>
      <w:r>
        <w:t>裁判所（第四十一条第一項の合議体による裁判所を含む。）は、この節に規定する審判について、最高裁判所規則で定めるところにより当該対象行為の被害者等（被害者又はその法定代理人若しくは被害者が死亡した場合若しくはその心身に重大な故障がある場合におけるその配偶者、直系の親族若しくは兄弟姉妹をいう。以下同じ。）から申出があるときは、その申出をした者に対し、審判期日において審判を傍聴することを許すことができる。</w:t>
      </w:r>
    </w:p>
    <w:p>
      <w:pPr>
        <w:pStyle w:val="Heading5"/>
        <w:ind w:left="440"/>
      </w:pPr>
      <w:r>
        <w:t>２</w:t>
      </w:r>
    </w:p>
    <w:p>
      <w:pPr>
        <w:ind w:left="440"/>
      </w:pPr>
      <w:r>
        <w:t>前項の規定により審判を傍聴した者は、正当な理由がないのに当該傍聴により知り得た対象者の氏名その他当該対象者の身上に関する事項を漏らしてはならず、かつ、当該傍聴により知り得た事項をみだりに用いて、当該対象者に対する医療の実施若しくはその社会復帰を妨げ、又は関係人の名誉若しくは生活の平穏を害する行為をしてはならない。</w:t>
      </w:r>
    </w:p>
    <w:p>
      <w:pPr>
        <w:pStyle w:val="Heading4"/>
      </w:pPr>
      <w:r>
        <w:t>第四十八条（被害者等に対する通知）</w:t>
      </w:r>
    </w:p>
    <w:p>
      <w:r>
        <w:t>裁判所は、第四十条第一項又は第四十二条の決定をした場合において、最高裁判所規則で定めるところにより当該対象行為の被害者等から申出があるときは、その申出をした者に対し、次に掲げる事項を通知するものとする。</w:t>
      </w:r>
    </w:p>
    <w:p>
      <w:pPr>
        <w:pStyle w:val="Heading6"/>
        <w:ind w:left="880"/>
      </w:pPr>
      <w:r>
        <w:t>一</w:t>
      </w:r>
    </w:p>
    <w:p>
      <w:pPr>
        <w:ind w:left="880"/>
      </w:pPr>
      <w:r>
        <w:t>対象者の氏名及び住居</w:t>
      </w:r>
    </w:p>
    <w:p>
      <w:pPr>
        <w:pStyle w:val="Heading6"/>
        <w:ind w:left="880"/>
      </w:pPr>
      <w:r>
        <w:t>二</w:t>
      </w:r>
    </w:p>
    <w:p>
      <w:pPr>
        <w:ind w:left="880"/>
      </w:pPr>
      <w:r>
        <w:t>決定の年月日、主文及び理由の要旨</w:t>
      </w:r>
    </w:p>
    <w:p>
      <w:pPr>
        <w:pStyle w:val="Heading5"/>
        <w:ind w:left="440"/>
      </w:pPr>
      <w:r>
        <w:t>２</w:t>
      </w:r>
    </w:p>
    <w:p>
      <w:pPr>
        <w:ind w:left="440"/>
      </w:pPr>
      <w:r>
        <w:t>前項の申出は、同項に規定する決定が確定した後三年を経過したときは、することができない。</w:t>
      </w:r>
    </w:p>
    <w:p>
      <w:pPr>
        <w:pStyle w:val="Heading5"/>
        <w:ind w:left="440"/>
      </w:pPr>
      <w:r>
        <w:t>３</w:t>
      </w:r>
    </w:p>
    <w:p>
      <w:pPr>
        <w:ind w:left="440"/>
      </w:pPr>
      <w:r>
        <w:t>前条第二項の規定は、第一項の規定により通知を受けた者について準用する。</w:t>
      </w:r>
    </w:p>
    <w:p>
      <w:pPr>
        <w:pStyle w:val="Heading3"/>
      </w:pPr>
      <w:r>
        <w:t>第三節　退院又は入院継続</w:t>
      </w:r>
    </w:p>
    <w:p>
      <w:pPr>
        <w:pStyle w:val="Heading4"/>
      </w:pPr>
      <w:r>
        <w:t>第四十九条（指定入院医療機関の管理者による申立て）</w:t>
      </w:r>
    </w:p>
    <w:p>
      <w:r>
        <w:t>指定入院医療機関の管理者は、当該指定入院医療機関に勤務する精神保健指定医（精神保健及び精神障害者福祉に関する法律（昭和二十五年法律第百二十三号）第十九条の二第二項の規定によりその職務を停止されている者を除く。第百十七条第二項を除き、以下同じ。）による診察の結果、第四十二条第一項第一号又は第六十一条第一項第一号の決定により入院している者について、第三十七条第二項に規定する事項を考慮し、対象行為を行った際の精神障害を改善し、これに伴って同様の行為を行うことなく、社会に復帰することを促進するために入院を継続させてこの法律による医療を行う必要があると認めることができなくなった場合は、保護観察所の長の意見を付して、直ちに、地方裁判所に対し、退院の許可の申立てをしなければならない。</w:t>
      </w:r>
    </w:p>
    <w:p>
      <w:pPr>
        <w:pStyle w:val="Heading5"/>
        <w:ind w:left="440"/>
      </w:pPr>
      <w:r>
        <w:t>２</w:t>
      </w:r>
    </w:p>
    <w:p>
      <w:pPr>
        <w:ind w:left="440"/>
      </w:pPr>
      <w:r>
        <w:t>指定入院医療機関の管理者は、当該指定入院医療機関に勤務する精神保健指定医による診察の結果、第四十二条第一項第一号又は第六十一条第一項第一号の決定により入院している者について、第三十七条第二項に規定する事項を考慮し、対象行為を行った際の精神障害を改善し、これに伴って同様の行為を行うことなく、社会に復帰することを促進するために入院を継続させてこの法律による医療を行う必要があると認める場合は、保護観察所の長の意見を付して、第四十二条第一項第一号、第五十一条第一項第一号又は第六十一条第一項第一号の決定（これらが複数あるときは、その最後のもの。次項において同じ。）があった日から起算して六月が経過する日までに、地方裁判所に対し、入院継続の確認の申立てをしなければならない。</w:t>
      </w:r>
    </w:p>
    <w:p>
      <w:pPr>
        <w:pStyle w:val="Heading5"/>
        <w:ind w:left="440"/>
      </w:pPr>
      <w:r>
        <w:t>３</w:t>
      </w:r>
    </w:p>
    <w:p>
      <w:pPr>
        <w:ind w:left="440"/>
      </w:pPr>
      <w:r>
        <w:t>指定入院医療機関は、前二項の申立てをした場合は、第四十二条第一項第一号、第五十一条第一項第一号又は第六十一条第一項第一号の決定があった日から起算して六月が経過した後も、前二項の申立てに対する決定があるまでの間、その者の入院を継続してこの法律による医療を行うことができる。</w:t>
      </w:r>
    </w:p>
    <w:p>
      <w:pPr>
        <w:pStyle w:val="Heading4"/>
      </w:pPr>
      <w:r>
        <w:t>第五十条（退院の許可等の申立て）</w:t>
      </w:r>
    </w:p>
    <w:p>
      <w:r>
        <w:t>第四十二条第一項第一号又は第六十一条第一項第一号の決定により入院している者、その保護者又は付添人は、地方裁判所に対し、退院の許可又はこの法律による医療の終了の申立てをすることができる。</w:t>
      </w:r>
    </w:p>
    <w:p>
      <w:pPr>
        <w:pStyle w:val="Heading4"/>
      </w:pPr>
      <w:r>
        <w:t>第五十一条（退院の許可又は入院継続の確認の決定）</w:t>
      </w:r>
    </w:p>
    <w:p>
      <w:r>
        <w:t>裁判所は、第四十九条第一項若しくは第二項又は前条の申立てがあった場合は、指定入院医療機関の管理者の意見（次条の規定により鑑定を命じた場合は、指定入院医療機関の管理者の意見及び当該鑑定）を基礎とし、かつ、対象者の生活環境（次条の規定により鑑定を命じた場合は、対象者の生活環境及び同条後段において準用する第三十七条第三項に規定する意見）を考慮し、次の各号に掲げる区分に従い、当該各号に定める決定をしなければならない。</w:t>
      </w:r>
    </w:p>
    <w:p>
      <w:pPr>
        <w:pStyle w:val="Heading6"/>
        <w:ind w:left="880"/>
      </w:pPr>
      <w:r>
        <w:t>一</w:t>
      </w:r>
    </w:p>
    <w:p>
      <w:pPr>
        <w:ind w:left="880"/>
      </w:pPr>
      <w:r>
        <w:t>対象行為を行った際の精神障害を改善し、これに伴って同様の行為を行うことなく、社会に復帰することを促進するため、入院を継続させてこの法律による医療を受けさせる必要があると認める場合</w:t>
      </w:r>
    </w:p>
    <w:p>
      <w:pPr>
        <w:pStyle w:val="Heading6"/>
        <w:ind w:left="880"/>
      </w:pPr>
      <w:r>
        <w:t>二</w:t>
      </w:r>
    </w:p>
    <w:p>
      <w:pPr>
        <w:ind w:left="880"/>
      </w:pPr>
      <w:r>
        <w:t>前号の場合を除き、対象行為を行った際の精神障害を改善し、これに伴って同様の行為を行うことなく、社会に復帰することを促進するため、この法律による医療を受けさせる必要があると認める場合</w:t>
      </w:r>
    </w:p>
    <w:p>
      <w:pPr>
        <w:pStyle w:val="Heading6"/>
        <w:ind w:left="880"/>
      </w:pPr>
      <w:r>
        <w:t>三</w:t>
      </w:r>
    </w:p>
    <w:p>
      <w:pPr>
        <w:ind w:left="880"/>
      </w:pPr>
      <w:r>
        <w:t>前二号の場合に当たらないとき</w:t>
      </w:r>
    </w:p>
    <w:p>
      <w:pPr>
        <w:pStyle w:val="Heading5"/>
        <w:ind w:left="440"/>
      </w:pPr>
      <w:r>
        <w:t>２</w:t>
      </w:r>
    </w:p>
    <w:p>
      <w:pPr>
        <w:ind w:left="440"/>
      </w:pPr>
      <w:r>
        <w:t>裁判所は、申立てが不適法であると認める場合は、決定をもって、当該申立てを却下しなければならない。</w:t>
      </w:r>
    </w:p>
    <w:p>
      <w:pPr>
        <w:pStyle w:val="Heading5"/>
        <w:ind w:left="440"/>
      </w:pPr>
      <w:r>
        <w:t>３</w:t>
      </w:r>
    </w:p>
    <w:p>
      <w:pPr>
        <w:ind w:left="440"/>
      </w:pPr>
      <w:r>
        <w:t>第四十三条第二項から第四項までの規定は、第一項第二号の決定を受けた者について準用する。</w:t>
      </w:r>
    </w:p>
    <w:p>
      <w:pPr>
        <w:pStyle w:val="Heading5"/>
        <w:ind w:left="440"/>
      </w:pPr>
      <w:r>
        <w:t>４</w:t>
      </w:r>
    </w:p>
    <w:p>
      <w:pPr>
        <w:ind w:left="440"/>
      </w:pPr>
      <w:r>
        <w:t>第四十四条の規定は、第一項第二号の決定について準用する。</w:t>
      </w:r>
    </w:p>
    <w:p>
      <w:pPr>
        <w:pStyle w:val="Heading4"/>
      </w:pPr>
      <w:r>
        <w:t>第五十二条（対象者の鑑定）</w:t>
      </w:r>
    </w:p>
    <w:p>
      <w:r>
        <w:t>裁判所は、この節に規定する審判のため必要があると認めるときは、対象者に関し、精神障害者であるか否か及び対象行為を行った際の精神障害を改善し、これに伴って同様の行為を行うことなく、社会に復帰することを促進するためにこの法律による医療を受けさせる必要があるか否かについて、精神保健判定医又はこれと同等以上の学識経験を有すると認める医師に鑑定を命ずることができる。</w:t>
      </w:r>
    </w:p>
    <w:p>
      <w:pPr>
        <w:pStyle w:val="Heading4"/>
      </w:pPr>
      <w:r>
        <w:t>第五十三条（準用）</w:t>
      </w:r>
    </w:p>
    <w:p>
      <w:r>
        <w:t>第三十六条及び第三十八条の規定は、この節に規定する審判について準用する。</w:t>
      </w:r>
    </w:p>
    <w:p>
      <w:pPr>
        <w:pStyle w:val="Heading3"/>
      </w:pPr>
      <w:r>
        <w:t>第四節　処遇の終了又は通院期間の延長</w:t>
      </w:r>
    </w:p>
    <w:p>
      <w:pPr>
        <w:pStyle w:val="Heading4"/>
      </w:pPr>
      <w:r>
        <w:t>第五十四条（保護観察所の長による申立て）</w:t>
      </w:r>
    </w:p>
    <w:p>
      <w:r>
        <w:t>保護観察所の長は、第四十二条第一項第二号又は第五十一条第一項第二号の決定を受けた者について、対象行為を行った際の精神障害を改善し、これに伴って同様の行為を行うことなく、社会に復帰することを促進するためにこの法律による医療を受けさせる必要があると認めることができなくなった場合は、当該決定を受けた者に対して入院によらない医療を行う指定通院医療機関の管理者と協議の上、直ちに、地方裁判所に対し、この法律による医療の終了の申立てをしなければならない。</w:t>
      </w:r>
    </w:p>
    <w:p>
      <w:pPr>
        <w:pStyle w:val="Heading5"/>
        <w:ind w:left="440"/>
      </w:pPr>
      <w:r>
        <w:t>２</w:t>
      </w:r>
    </w:p>
    <w:p>
      <w:pPr>
        <w:ind w:left="440"/>
      </w:pPr>
      <w:r>
        <w:t>保護観察所の長は、第四十二条第一項第二号又は第五十一条第一項第二号の決定を受けた者について、対象行為を行った際の精神障害を改善し、これに伴って同様の行為を行うことなく、社会に復帰することを促進するために当該決定による入院によらない医療を行う期間を延長してこの法律による医療を受けさせる必要があると認める場合は、当該決定を受けた者に対して入院によらない医療を行う指定通院医療機関の管理者と協議の上、当該期間が満了する日までに、地方裁判所に対し、当該期間の延長の申立てをしなければならない。</w:t>
      </w:r>
    </w:p>
    <w:p>
      <w:pPr>
        <w:pStyle w:val="Heading5"/>
        <w:ind w:left="440"/>
      </w:pPr>
      <w:r>
        <w:t>３</w:t>
      </w:r>
    </w:p>
    <w:p>
      <w:pPr>
        <w:ind w:left="440"/>
      </w:pPr>
      <w:r>
        <w:t>指定通院医療機関及び保護観察所の長は、前二項の申立てがあった場合は、当該決定により入院によらない医療を行う期間が満了した後も、前二項の申立てに対する決定があるまでの間、当該決定を受けた者に対して医療及び精神保健観察を行うことができる。</w:t>
      </w:r>
    </w:p>
    <w:p>
      <w:pPr>
        <w:pStyle w:val="Heading4"/>
      </w:pPr>
      <w:r>
        <w:t>第五十五条（処遇の終了の申立て）</w:t>
      </w:r>
    </w:p>
    <w:p>
      <w:r>
        <w:t>第四十二条第一項第二号又は第五十一条第一項第二号の決定を受けた者、その保護者又は付添人は、地方裁判所に対し、この法律による医療の終了の申立てをすることができる。</w:t>
      </w:r>
    </w:p>
    <w:p>
      <w:pPr>
        <w:pStyle w:val="Heading4"/>
      </w:pPr>
      <w:r>
        <w:t>第五十六条（処遇の終了又は通院期間の延長の決定）</w:t>
      </w:r>
    </w:p>
    <w:p>
      <w:r>
        <w:t>裁判所は、第五十四条第一項若しくは第二項又は前条の申立てがあった場合は、指定通院医療機関の管理者の意見（次条の規定により鑑定を命じた場合は、指定通院医療機関の管理者の意見及び当該鑑定）を基礎とし、かつ、対象者の生活環境を考慮し、次の各号に掲げる区分に従い、当該各号に定める決定をしなければならない。</w:t>
      </w:r>
    </w:p>
    <w:p>
      <w:pPr>
        <w:pStyle w:val="Heading6"/>
        <w:ind w:left="880"/>
      </w:pPr>
      <w:r>
        <w:t>一</w:t>
      </w:r>
    </w:p>
    <w:p>
      <w:pPr>
        <w:ind w:left="880"/>
      </w:pPr>
      <w:r>
        <w:t>対象行為を行った際の精神障害を改善し、これに伴って同様の行為を行うことなく、社会に復帰することを促進するため、この法律による医療を受けさせる必要があると認める場合</w:t>
      </w:r>
    </w:p>
    <w:p>
      <w:pPr>
        <w:pStyle w:val="Heading6"/>
        <w:ind w:left="880"/>
      </w:pPr>
      <w:r>
        <w:t>二</w:t>
      </w:r>
    </w:p>
    <w:p>
      <w:pPr>
        <w:ind w:left="880"/>
      </w:pPr>
      <w:r>
        <w:t>前号の場合に当たらないとき</w:t>
      </w:r>
    </w:p>
    <w:p>
      <w:pPr>
        <w:pStyle w:val="Heading5"/>
        <w:ind w:left="440"/>
      </w:pPr>
      <w:r>
        <w:t>２</w:t>
      </w:r>
    </w:p>
    <w:p>
      <w:pPr>
        <w:ind w:left="440"/>
      </w:pPr>
      <w:r>
        <w:t>裁判所は、申立てが不適法であると認める場合は、決定をもって、当該申立てを却下しなければならない。</w:t>
      </w:r>
    </w:p>
    <w:p>
      <w:pPr>
        <w:pStyle w:val="Heading5"/>
        <w:ind w:left="440"/>
      </w:pPr>
      <w:r>
        <w:t>３</w:t>
      </w:r>
    </w:p>
    <w:p>
      <w:pPr>
        <w:ind w:left="440"/>
      </w:pPr>
      <w:r>
        <w:t>裁判所は、第一項第一号に規定する期間を延長する旨の決定をするときは、延長する期間を定めなければならない。</w:t>
      </w:r>
    </w:p>
    <w:p>
      <w:pPr>
        <w:pStyle w:val="Heading4"/>
      </w:pPr>
      <w:r>
        <w:t>第五十七条（対象者の鑑定）</w:t>
      </w:r>
    </w:p>
    <w:p>
      <w:r>
        <w:t>裁判所は、この節に規定する審判のため必要があると認めるときは、対象者に関し、精神障害者であるか否か及び対象行為を行った際の精神障害を改善し、これに伴って同様の行為を行うことなく、社会に復帰することを促進するためにこの法律による医療を受けさせる必要があるか否かについて、精神保健判定医又はこれと同等以上の学識経験を有すると認める医師に鑑定を命ずることができる。</w:t>
      </w:r>
    </w:p>
    <w:p>
      <w:pPr>
        <w:pStyle w:val="Heading4"/>
      </w:pPr>
      <w:r>
        <w:t>第五十八条（準用）</w:t>
      </w:r>
    </w:p>
    <w:p>
      <w:r>
        <w:t>第三十六条及び第三十八条の規定は、この節に規定する審判について準用する。</w:t>
      </w:r>
    </w:p>
    <w:p>
      <w:pPr>
        <w:pStyle w:val="Heading3"/>
      </w:pPr>
      <w:r>
        <w:t>第五節　再入院等</w:t>
      </w:r>
    </w:p>
    <w:p>
      <w:pPr>
        <w:pStyle w:val="Heading4"/>
      </w:pPr>
      <w:r>
        <w:t>第五十九条（保護観察所の長による申立て）</w:t>
      </w:r>
    </w:p>
    <w:p>
      <w:r>
        <w:t>保護観察所の長は、第四十二条第一項第二号又は第五十一条第一項第二号の決定を受けた者について、対象行為を行った際の精神障害を改善し、これに伴って同様の行為を行うことなく、社会に復帰することを促進するために入院をさせてこの法律による医療を受けさせる必要があると認めるに至った場合は、当該決定を受けた者に対して入院によらない医療を行う指定通院医療機関の管理者と協議の上、地方裁判所に対し、入院の申立てをしなければならない。</w:t>
      </w:r>
    </w:p>
    <w:p>
      <w:pPr>
        <w:pStyle w:val="Heading5"/>
        <w:ind w:left="440"/>
      </w:pPr>
      <w:r>
        <w:t>２</w:t>
      </w:r>
    </w:p>
    <w:p>
      <w:pPr>
        <w:ind w:left="440"/>
      </w:pPr>
      <w:r>
        <w:t>第四十二条第一項第二号又は第五十一条第一項第二号の決定を受けた者が、第四十三条第二項（第五十一条第三項において準用する場合を含む。）の規定に違反し又は第百七条各号に掲げる事項を守らず、そのため継続的な医療を行うことが確保できないと認める場合も、前項と同様とする。</w:t>
      </w:r>
    </w:p>
    <w:p>
      <w:pPr>
        <w:pStyle w:val="Heading5"/>
        <w:ind w:left="440"/>
      </w:pPr>
      <w:r>
        <w:t>３</w:t>
      </w:r>
    </w:p>
    <w:p>
      <w:pPr>
        <w:ind w:left="440"/>
      </w:pPr>
      <w:r>
        <w:t>第五十四条第三項の規定は、前二項の規定による申立てがあった場合について準用する。</w:t>
      </w:r>
    </w:p>
    <w:p>
      <w:pPr>
        <w:pStyle w:val="Heading4"/>
      </w:pPr>
      <w:r>
        <w:t>第六十条（鑑定入院命令）</w:t>
      </w:r>
    </w:p>
    <w:p>
      <w:r>
        <w:t>前条第一項又は第二項の規定による申立てを受けた地方裁判所の裁判官は、必要があると認めるときは、鑑定その他医療的観察のため、当該対象者を入院させ次条第一項又は第二項の決定があるまでの間在院させる旨を命ずることができる。</w:t>
      </w:r>
    </w:p>
    <w:p>
      <w:pPr>
        <w:pStyle w:val="Heading5"/>
        <w:ind w:left="440"/>
      </w:pPr>
      <w:r>
        <w:t>２</w:t>
      </w:r>
    </w:p>
    <w:p>
      <w:pPr>
        <w:ind w:left="440"/>
      </w:pPr>
      <w:r>
        <w:t>前項の命令を発するには、裁判官は、当該対象者に対し、あらかじめ、供述を強いられることはないこと及び弁護士である付添人を選任することができることを説明した上、前条第一項又は第二項の規定による申立ての理由の要旨を告げ、陳述する機会を与えなければならない。</w:t>
      </w:r>
    </w:p>
    <w:p>
      <w:pPr>
        <w:pStyle w:val="Heading5"/>
        <w:ind w:left="440"/>
      </w:pPr>
      <w:r>
        <w:t>３</w:t>
      </w:r>
    </w:p>
    <w:p>
      <w:pPr>
        <w:ind w:left="440"/>
      </w:pPr>
      <w:r>
        <w:t>第一項の命令による入院の期間は、当該命令が執行された日から起算して一月を超えることができない。</w:t>
      </w:r>
    </w:p>
    <w:p>
      <w:pPr>
        <w:pStyle w:val="Heading5"/>
        <w:ind w:left="440"/>
      </w:pPr>
      <w:r>
        <w:t>４</w:t>
      </w:r>
    </w:p>
    <w:p>
      <w:pPr>
        <w:ind w:left="440"/>
      </w:pPr>
      <w:r>
        <w:t>第二十八条第六項、第二十九条第三項及び第三十四条第四項の規定は、第一項の命令の執行について準用する。</w:t>
      </w:r>
    </w:p>
    <w:p>
      <w:pPr>
        <w:pStyle w:val="Heading5"/>
        <w:ind w:left="440"/>
      </w:pPr>
      <w:r>
        <w:t>５</w:t>
      </w:r>
    </w:p>
    <w:p>
      <w:pPr>
        <w:ind w:left="440"/>
      </w:pPr>
      <w:r>
        <w:t>第三十四条第六項の規定は、第一項の命令について準用する。</w:t>
      </w:r>
    </w:p>
    <w:p>
      <w:pPr>
        <w:pStyle w:val="Heading4"/>
      </w:pPr>
      <w:r>
        <w:t>第六十一条（入院等の決定）</w:t>
      </w:r>
    </w:p>
    <w:p>
      <w:r>
        <w:t>裁判所は、第五十九条第一項又は第二項の規定による申立てがあった場合は、指定通院医療機関の管理者の意見（次条第一項の規定により鑑定を命じた場合は、指定通院医療機関の管理者の意見及び当該鑑定）を基礎とし、かつ、対象者の生活環境（次条第一項の規定により鑑定を命じた場合は、対象者の生活環境及び同条第一項後段において準用する第三十七条第三項に規定する意見）を考慮し、次の各号に掲げる区分に従い、当該各号に定める決定をしなければならない。</w:t>
      </w:r>
    </w:p>
    <w:p>
      <w:pPr>
        <w:pStyle w:val="Heading6"/>
        <w:ind w:left="880"/>
      </w:pPr>
      <w:r>
        <w:t>一</w:t>
      </w:r>
    </w:p>
    <w:p>
      <w:pPr>
        <w:ind w:left="880"/>
      </w:pPr>
      <w:r>
        <w:t>対象行為を行った際の精神障害を改善し、これに伴って同様の行為を行うことなく、社会に復帰することを促進するため、入院をさせてこの法律による医療を受けさせる必要があると認める場合</w:t>
      </w:r>
    </w:p>
    <w:p>
      <w:pPr>
        <w:pStyle w:val="Heading6"/>
        <w:ind w:left="880"/>
      </w:pPr>
      <w:r>
        <w:t>二</w:t>
      </w:r>
    </w:p>
    <w:p>
      <w:pPr>
        <w:ind w:left="880"/>
      </w:pPr>
      <w:r>
        <w:t>前号の場合を除き、対象行為を行った際の精神障害を改善し、これに伴って同様の行為を行うことなく、社会に復帰することを促進するため、この法律による医療を受けさせる必要があると認める場合</w:t>
      </w:r>
    </w:p>
    <w:p>
      <w:pPr>
        <w:pStyle w:val="Heading6"/>
        <w:ind w:left="880"/>
      </w:pPr>
      <w:r>
        <w:t>三</w:t>
      </w:r>
    </w:p>
    <w:p>
      <w:pPr>
        <w:ind w:left="880"/>
      </w:pPr>
      <w:r>
        <w:t>前二号の場合に当たらないとき</w:t>
      </w:r>
    </w:p>
    <w:p>
      <w:pPr>
        <w:pStyle w:val="Heading5"/>
        <w:ind w:left="440"/>
      </w:pPr>
      <w:r>
        <w:t>２</w:t>
      </w:r>
    </w:p>
    <w:p>
      <w:pPr>
        <w:ind w:left="440"/>
      </w:pPr>
      <w:r>
        <w:t>裁判所は、申立てが不適法であると認める場合は、決定をもって、当該申立てを却下しなければならない。</w:t>
      </w:r>
    </w:p>
    <w:p>
      <w:pPr>
        <w:pStyle w:val="Heading5"/>
        <w:ind w:left="440"/>
      </w:pPr>
      <w:r>
        <w:t>３</w:t>
      </w:r>
    </w:p>
    <w:p>
      <w:pPr>
        <w:ind w:left="440"/>
      </w:pPr>
      <w:r>
        <w:t>裁判所は、第一項第二号の決定をする場合において、第四十二条第一項第二号又は第五十一条第一項第二号の決定による入院によらない医療を行う期間を延長する必要があると認めるときは、当該期間を延長する旨の決定をすることができる。</w:t>
      </w:r>
    </w:p>
    <w:p>
      <w:pPr>
        <w:pStyle w:val="Heading5"/>
        <w:ind w:left="440"/>
      </w:pPr>
      <w:r>
        <w:t>４</w:t>
      </w:r>
    </w:p>
    <w:p>
      <w:pPr>
        <w:ind w:left="440"/>
      </w:pPr>
      <w:r>
        <w:t>第四十三条第一項、第三項及び第四項の規定は、第一項第一号の決定を受けた者について準用する。</w:t>
      </w:r>
    </w:p>
    <w:p>
      <w:pPr>
        <w:pStyle w:val="Heading5"/>
        <w:ind w:left="440"/>
      </w:pPr>
      <w:r>
        <w:t>５</w:t>
      </w:r>
    </w:p>
    <w:p>
      <w:pPr>
        <w:ind w:left="440"/>
      </w:pPr>
      <w:r>
        <w:t>第四十五条第一項から第五項までの規定は、第一項第一号の決定の執行について準用する。</w:t>
      </w:r>
    </w:p>
    <w:p>
      <w:pPr>
        <w:pStyle w:val="Heading5"/>
        <w:ind w:left="440"/>
      </w:pPr>
      <w:r>
        <w:t>６</w:t>
      </w:r>
    </w:p>
    <w:p>
      <w:pPr>
        <w:ind w:left="440"/>
      </w:pPr>
      <w:r>
        <w:t>第二十八条第一項及び第四項から第六項までの規定は、前項において準用する第四十五条第四項及び第五項に規定する同行状の執行について準用する。</w:t>
      </w:r>
    </w:p>
    <w:p>
      <w:pPr>
        <w:pStyle w:val="Heading4"/>
      </w:pPr>
      <w:r>
        <w:t>第六十二条（対象者の鑑定）</w:t>
      </w:r>
    </w:p>
    <w:p>
      <w:r>
        <w:t>裁判所は、この節に規定する審判のため必要があると認めるときは、対象者に関し、精神障害者であるか否か及び対象行為を行った際の精神障害を改善し、これに伴って同様の行為を行うことなく、社会に復帰することを促進するためにこの法律による医療を受けさせる必要があるか否かについて、精神保健判定医又はこれと同等以上の学識経験を有すると認める医師に鑑定を命ずることができる。</w:t>
      </w:r>
    </w:p>
    <w:p>
      <w:pPr>
        <w:pStyle w:val="Heading5"/>
        <w:ind w:left="440"/>
      </w:pPr>
      <w:r>
        <w:t>２</w:t>
      </w:r>
    </w:p>
    <w:p>
      <w:pPr>
        <w:ind w:left="440"/>
      </w:pPr>
      <w:r>
        <w:t>裁判所は、第六十条第一項前段の命令が発せられていない対象者について前項の鑑定を命ずる場合において、必要があると認めるときは、決定をもって、鑑定その他医療的観察のため、当該対象者を入院させ前条第一項又は第二項の決定があるまでの間在院させる旨を命ずることができる。</w:t>
      </w:r>
    </w:p>
    <w:p>
      <w:pPr>
        <w:pStyle w:val="Heading4"/>
      </w:pPr>
      <w:r>
        <w:t>第六十三条（準用）</w:t>
      </w:r>
    </w:p>
    <w:p>
      <w:r>
        <w:t>第三十六条及び第三十八条の規定は、この節に規定する審判について準用する。</w:t>
      </w:r>
    </w:p>
    <w:p>
      <w:pPr>
        <w:pStyle w:val="Heading3"/>
      </w:pPr>
      <w:r>
        <w:t>第六節　抗告</w:t>
      </w:r>
    </w:p>
    <w:p>
      <w:pPr>
        <w:pStyle w:val="Heading4"/>
      </w:pPr>
      <w:r>
        <w:t>第六十四条（抗告）</w:t>
      </w:r>
    </w:p>
    <w:p>
      <w:r>
        <w:t>検察官は第四十条第一項又は第四十二条の決定に対し、指定入院医療機関の管理者は第五十一条第一項又は第二項の決定に対し、保護観察所の長は第五十六条第一項若しくは第二項又は第六十一条第一項から第三項までの決定に対し、それぞれ、決定に影響を及ぼす法令の違反、重大な事実の誤認又は処分の著しい不当を理由とする場合に限り、二週間以内に、抗告をすることができる。</w:t>
      </w:r>
    </w:p>
    <w:p>
      <w:pPr>
        <w:pStyle w:val="Heading5"/>
        <w:ind w:left="440"/>
      </w:pPr>
      <w:r>
        <w:t>２</w:t>
      </w:r>
    </w:p>
    <w:p>
      <w:pPr>
        <w:ind w:left="440"/>
      </w:pPr>
      <w:r>
        <w:t>対象者、保護者又は付添人は、決定に影響を及ぼす法令の違反、重大な事実の誤認又は処分の著しい不当を理由とする場合に限り、第四十二条第一項、第五十一条第一項若しくは第二項、第五十六条第一項若しくは第二項又は第六十一条第一項若しくは第三項の決定に対し、二週間以内に、抗告をすることができる。</w:t>
      </w:r>
    </w:p>
    <w:p>
      <w:pPr>
        <w:pStyle w:val="Heading5"/>
        <w:ind w:left="440"/>
      </w:pPr>
      <w:r>
        <w:t>３</w:t>
      </w:r>
    </w:p>
    <w:p>
      <w:pPr>
        <w:ind w:left="440"/>
      </w:pPr>
      <w:r>
        <w:t>第四十一条第一項の合議体による裁判所の裁判は、当該裁判所の同条第八項の決定に基づく第四十条第一項又は第四十二条第一項の決定に対する抗告があったときは、抗告裁判所の判断を受ける。</w:t>
      </w:r>
    </w:p>
    <w:p>
      <w:pPr>
        <w:pStyle w:val="Heading4"/>
      </w:pPr>
      <w:r>
        <w:t>第六十五条（抗告の取下げ）</w:t>
      </w:r>
    </w:p>
    <w:p>
      <w:r>
        <w:t>抗告は、抗告審の終局決定があるまで、取り下げることができる。</w:t>
      </w:r>
    </w:p>
    <w:p>
      <w:pPr>
        <w:pStyle w:val="Heading4"/>
      </w:pPr>
      <w:r>
        <w:t>第六十六条（抗告裁判所の調査の範囲）</w:t>
      </w:r>
    </w:p>
    <w:p>
      <w:r>
        <w:t>抗告裁判所は、抗告の趣意に含まれている事項に限り、調査をするものとする。</w:t>
      </w:r>
    </w:p>
    <w:p>
      <w:pPr>
        <w:pStyle w:val="Heading5"/>
        <w:ind w:left="440"/>
      </w:pPr>
      <w:r>
        <w:t>２</w:t>
      </w:r>
    </w:p>
    <w:p>
      <w:pPr>
        <w:ind w:left="440"/>
      </w:pPr>
      <w:r>
        <w:t>抗告裁判所は、抗告の趣意に含まれていない事項であっても、抗告の理由となる事由に関しては、職権で調査をすることができる。</w:t>
      </w:r>
    </w:p>
    <w:p>
      <w:pPr>
        <w:pStyle w:val="Heading4"/>
      </w:pPr>
      <w:r>
        <w:t>第六十七条（必要的付添人）</w:t>
      </w:r>
    </w:p>
    <w:p>
      <w:r>
        <w:t>抗告裁判所は、第四十二条の決定に対して抗告があった場合において、対象者に付添人がないときは、付添人を付さなければならない。</w:t>
      </w:r>
    </w:p>
    <w:p>
      <w:pPr>
        <w:pStyle w:val="Heading4"/>
      </w:pPr>
      <w:r>
        <w:t>第六十八条（抗告審の裁判）</w:t>
      </w:r>
    </w:p>
    <w:p>
      <w:r>
        <w:t>抗告の手続がその規定に違反したとき、又は抗告が理由のないときは、決定をもって、抗告を棄却しなければならない。</w:t>
      </w:r>
    </w:p>
    <w:p>
      <w:pPr>
        <w:pStyle w:val="Heading5"/>
        <w:ind w:left="440"/>
      </w:pPr>
      <w:r>
        <w:t>２</w:t>
      </w:r>
    </w:p>
    <w:p>
      <w:pPr>
        <w:ind w:left="440"/>
      </w:pPr>
      <w:r>
        <w:t>抗告が理由のあるときは、決定をもって、原決定を取り消して、事件を原裁判所に差し戻し、又は他の地方裁判所に移送しなければならない。</w:t>
      </w:r>
    </w:p>
    <w:p>
      <w:pPr>
        <w:pStyle w:val="Heading4"/>
      </w:pPr>
      <w:r>
        <w:t>第六十九条（執行の停止）</w:t>
      </w:r>
    </w:p>
    <w:p>
      <w:r>
        <w:t>抗告は、執行を停止する効力を有しない。</w:t>
      </w:r>
    </w:p>
    <w:p>
      <w:pPr>
        <w:pStyle w:val="Heading4"/>
      </w:pPr>
      <w:r>
        <w:t>第七十条（再抗告）</w:t>
      </w:r>
    </w:p>
    <w:p>
      <w:r>
        <w:t>検察官、指定入院医療機関の管理者若しくは保護観察所の長又は対象者、保護者若しくは付添人は、憲法に違反し、若しくは憲法の解釈に誤りがあること、又は最高裁判所若しくは上訴裁判所である高等裁判所の判例と相反する判断をしたことを理由とする場合に限り、抗告裁判所のした第六十八条の決定に対し、二週間以内に、最高裁判所に特に抗告をすることができる。</w:t>
      </w:r>
    </w:p>
    <w:p>
      <w:pPr>
        <w:pStyle w:val="Heading5"/>
        <w:ind w:left="440"/>
      </w:pPr>
      <w:r>
        <w:t>２</w:t>
      </w:r>
    </w:p>
    <w:p>
      <w:pPr>
        <w:ind w:left="440"/>
      </w:pPr>
      <w:r>
        <w:t>第六十五条から第六十七条まで及び前条の規定は、前項の抗告に関する手続について準用する。</w:t>
      </w:r>
    </w:p>
    <w:p>
      <w:pPr>
        <w:pStyle w:val="Heading4"/>
      </w:pPr>
      <w:r>
        <w:t>第七十一条（再抗告審の裁判）</w:t>
      </w:r>
    </w:p>
    <w:p>
      <w:r>
        <w:t>前条第一項の抗告の手続がその規定に違反したとき、又は抗告が理由のないときは、決定をもって、抗告を棄却しなければならない。</w:t>
      </w:r>
    </w:p>
    <w:p>
      <w:pPr>
        <w:pStyle w:val="Heading5"/>
        <w:ind w:left="440"/>
      </w:pPr>
      <w:r>
        <w:t>２</w:t>
      </w:r>
    </w:p>
    <w:p>
      <w:pPr>
        <w:ind w:left="440"/>
      </w:pPr>
      <w:r>
        <w:t>前条第一項の抗告が理由のあるときは、決定をもって、原決定を取り消さなければならない。</w:t>
      </w:r>
    </w:p>
    <w:p>
      <w:pPr>
        <w:pStyle w:val="Heading4"/>
      </w:pPr>
      <w:r>
        <w:t>第七十二条（裁判官の処分に対する不服申立て）</w:t>
      </w:r>
    </w:p>
    <w:p>
      <w:r>
        <w:t>裁判官が第三十四条第一項前段又は第六十条第一項前段の命令をした場合において、不服がある対象者、保護者又は付添人は、当該裁判官が所属する地方裁判所に当該命令の取消しを請求することができる。</w:t>
      </w:r>
    </w:p>
    <w:p>
      <w:pPr>
        <w:pStyle w:val="Heading5"/>
        <w:ind w:left="440"/>
      </w:pPr>
      <w:r>
        <w:t>２</w:t>
      </w:r>
    </w:p>
    <w:p>
      <w:pPr>
        <w:ind w:left="440"/>
      </w:pPr>
      <w:r>
        <w:t>前項の請求は、対象者が対象行為を行わなかったこと、心神喪失者及び心神耗弱者のいずれでもないこと又は対象行為を行った際の精神障害を改善し、これに伴って同様の行為を行うことなく、社会に復帰することを促進するためにこの法律による医療を受けさせる必要がないことを理由としてすることができない。</w:t>
      </w:r>
    </w:p>
    <w:p>
      <w:pPr>
        <w:pStyle w:val="Heading5"/>
        <w:ind w:left="440"/>
      </w:pPr>
      <w:r>
        <w:t>３</w:t>
      </w:r>
    </w:p>
    <w:p>
      <w:pPr>
        <w:ind w:left="440"/>
      </w:pPr>
      <w:r>
        <w:t>第一項の規定による不服申立てに関する手続については、刑事訴訟法第四百二十九条第一項に規定する裁判官の裁判の取消し又は変更の請求に係る手続の例による。</w:t>
      </w:r>
    </w:p>
    <w:p>
      <w:pPr>
        <w:pStyle w:val="Heading4"/>
      </w:pPr>
      <w:r>
        <w:t>第七十三条（裁判所の処分に対する異議）</w:t>
      </w:r>
    </w:p>
    <w:p>
      <w:r>
        <w:t>対象者、保護者又は付添人は、第三十四条第三項ただし書、第三十七条第五項前段、第六十条第三項ただし書又は第六十二条第二項前段の決定に対し、処遇事件の係属する地方裁判所に異議の申立てをすることができる。</w:t>
      </w:r>
    </w:p>
    <w:p>
      <w:pPr>
        <w:pStyle w:val="Heading5"/>
        <w:ind w:left="440"/>
      </w:pPr>
      <w:r>
        <w:t>２</w:t>
      </w:r>
    </w:p>
    <w:p>
      <w:pPr>
        <w:ind w:left="440"/>
      </w:pPr>
      <w:r>
        <w:t>前条第二項及び第三項の規定は、前項の場合について準用する。</w:t>
      </w:r>
    </w:p>
    <w:p>
      <w:pPr>
        <w:pStyle w:val="Heading3"/>
      </w:pPr>
      <w:r>
        <w:t>第七節　雑則</w:t>
      </w:r>
    </w:p>
    <w:p>
      <w:pPr>
        <w:pStyle w:val="Heading4"/>
      </w:pPr>
      <w:r>
        <w:t>第七十四条（申立ての取下げ）</w:t>
      </w:r>
    </w:p>
    <w:p>
      <w:r>
        <w:t>第五十条、第五十五条並びに第五十九条第一項及び第二項の規定による申立ては、第一審の終局決定があるまで、取り下げることができる。</w:t>
      </w:r>
    </w:p>
    <w:p>
      <w:pPr>
        <w:pStyle w:val="Heading5"/>
        <w:ind w:left="440"/>
      </w:pPr>
      <w:r>
        <w:t>２</w:t>
      </w:r>
    </w:p>
    <w:p>
      <w:pPr>
        <w:ind w:left="440"/>
      </w:pPr>
      <w:r>
        <w:t>検察官は、第三十三条第一項の申立てをした後において、当該対象行為について公訴を提起したとき、又は当該対象者に対して当該対象行為以外の行為について有罪の裁判（懲役又は禁錮の刑を言い渡し、その刑の全部の執行猶予の言渡しをしない裁判であって、執行すべき刑期があるものに限る。）が確定し、その裁判において言い渡された刑の執行をしようとするときは、当該申立てを取り下げなければならない。</w:t>
      </w:r>
    </w:p>
    <w:p>
      <w:pPr>
        <w:pStyle w:val="Heading4"/>
      </w:pPr>
      <w:r>
        <w:t>第七十五条（警察官の援助等）</w:t>
      </w:r>
    </w:p>
    <w:p>
      <w:r>
        <w:t>第二十六条第二項若しくは第三項若しくは第四十五条第四項若しくは第五項（第六十一条第五項において準用する場合を含む。）の同行状、第三十四条第一項前段若しくは第六十条第一項前段の命令又は第三十七条第五項前段、第四十二条第一項第一号、第六十一条第一項第一号若しくは第六十二条第二項前段の決定を執行する場合において、必要があるときは、裁判所又は当該執行を嘱託された者は、警察官の援助又は医師その他の医療関係者の協力を求めることができる。</w:t>
      </w:r>
    </w:p>
    <w:p>
      <w:pPr>
        <w:pStyle w:val="Heading5"/>
        <w:ind w:left="440"/>
      </w:pPr>
      <w:r>
        <w:t>２</w:t>
      </w:r>
    </w:p>
    <w:p>
      <w:pPr>
        <w:ind w:left="440"/>
      </w:pPr>
      <w:r>
        <w:t>警察官は、第二十四条第五項前段の規定により所在の調査を求められた対象者を発見した場合において、当該対象者に対して同行状が発せられているときは、同行状が執行されるまでの間、二十四時間を限り、当該対象者を警察署、病院、救護施設その他の精神障害者を保護するのに適当な場所に保護することができる。</w:t>
      </w:r>
    </w:p>
    <w:p>
      <w:pPr>
        <w:pStyle w:val="Heading4"/>
      </w:pPr>
      <w:r>
        <w:t>第七十六条（競合する処分の調整）</w:t>
      </w:r>
    </w:p>
    <w:p>
      <w:r>
        <w:t>裁判所は、第四十二条第一項第一号若しくは第二号、第五十一条第一項第二号又は第六十一条第一項第一号の決定を受けた者について、当該対象行為以外の行為について有罪の裁判（懲役又は禁錮の刑を言い渡し、その刑の全部の執行猶予の言渡しをしない裁判であって、執行すべき刑期があるものに限る。）が確定し、その裁判において言い渡された刑の執行が開始された場合であって相当と認めるときその他のこの法律による医療を行う必要がないと認めるに至ったときは、指定入院医療機関の管理者又は保護観察所の長の申立てにより、この法律による医療を終了する旨の決定をすることができる。</w:t>
      </w:r>
    </w:p>
    <w:p>
      <w:pPr>
        <w:pStyle w:val="Heading5"/>
        <w:ind w:left="440"/>
      </w:pPr>
      <w:r>
        <w:t>２</w:t>
      </w:r>
    </w:p>
    <w:p>
      <w:pPr>
        <w:ind w:left="440"/>
      </w:pPr>
      <w:r>
        <w:t>裁判所は、対象者について、二以上の第四十二条第一項第一号若しくは第二号、第五十一条第一項第二号又は第六十一条第一項第一号の決定があった場合において、相当と認めるときは、指定入院医療機関の管理者又は保護観察所の長の申立てにより、決定をもって、これらの決定のうちのいずれかを取り消すことができる。</w:t>
      </w:r>
    </w:p>
    <w:p>
      <w:pPr>
        <w:pStyle w:val="Heading4"/>
      </w:pPr>
      <w:r>
        <w:t>第七十七条（証人等の費用）</w:t>
      </w:r>
    </w:p>
    <w:p>
      <w:r>
        <w:t>証人、鑑定人、翻訳人及び通訳人に支給する旅費、日当、宿泊料その他の費用の額については、刑事訴訟費用に関する法令の規定を準用する。</w:t>
      </w:r>
    </w:p>
    <w:p>
      <w:pPr>
        <w:pStyle w:val="Heading5"/>
        <w:ind w:left="440"/>
      </w:pPr>
      <w:r>
        <w:t>２</w:t>
      </w:r>
    </w:p>
    <w:p>
      <w:pPr>
        <w:ind w:left="440"/>
      </w:pPr>
      <w:r>
        <w:t>参考人は、旅費、日当及び宿泊料を請求することができる。</w:t>
      </w:r>
    </w:p>
    <w:p>
      <w:pPr>
        <w:pStyle w:val="Heading5"/>
        <w:ind w:left="440"/>
      </w:pPr>
      <w:r>
        <w:t>３</w:t>
      </w:r>
    </w:p>
    <w:p>
      <w:pPr>
        <w:ind w:left="440"/>
      </w:pPr>
      <w:r>
        <w:t>参考人に支給する費用は、これを証人に支給する費用とみなして、第一項の規定を適用する。</w:t>
      </w:r>
    </w:p>
    <w:p>
      <w:pPr>
        <w:pStyle w:val="Heading5"/>
        <w:ind w:left="440"/>
      </w:pPr>
      <w:r>
        <w:t>４</w:t>
      </w:r>
    </w:p>
    <w:p>
      <w:pPr>
        <w:ind w:left="440"/>
      </w:pPr>
      <w:r>
        <w:t>第三十条第五項の規定により付添人に支給すべき旅費、日当、宿泊料及び報酬の額については、刑事訴訟法第三十八条第二項の規定により弁護人に支給すべき旅費、日当、宿泊料及び報酬の例による。</w:t>
      </w:r>
    </w:p>
    <w:p>
      <w:pPr>
        <w:pStyle w:val="Heading4"/>
      </w:pPr>
      <w:r>
        <w:t>第七十八条（費用の徴収）</w:t>
      </w:r>
    </w:p>
    <w:p>
      <w:r>
        <w:t>裁判所は、対象者又は保護者から、証人、鑑定人、翻訳人、通訳人、参考人及び第三十条第四項の規定により選任された付添人に支給した旅費、日当、宿泊料その他の費用の全部又は一部を徴収することができる。</w:t>
      </w:r>
    </w:p>
    <w:p>
      <w:pPr>
        <w:pStyle w:val="Heading5"/>
        <w:ind w:left="440"/>
      </w:pPr>
      <w:r>
        <w:t>２</w:t>
      </w:r>
    </w:p>
    <w:p>
      <w:pPr>
        <w:ind w:left="440"/>
      </w:pPr>
      <w:r>
        <w:t>前項の費用の徴収については、非訟事件手続法（平成二十三年法律第五十一号）第百二十一条の規定を準用する。</w:t>
      </w:r>
    </w:p>
    <w:p>
      <w:pPr>
        <w:pStyle w:val="Heading4"/>
      </w:pPr>
      <w:r>
        <w:t>第七十九条（精神保健判定医以外の医師に鑑定を命じた場合の通知）</w:t>
      </w:r>
    </w:p>
    <w:p>
      <w:r>
        <w:t>地方裁判所は、第三十七条第一項、第五十二条、第五十七条又は第六十二条第一項に規定する鑑定を精神保健判定医以外の医師に命じたときは、その旨を厚生労働大臣に通知するものとする。</w:t>
      </w:r>
    </w:p>
    <w:p>
      <w:pPr>
        <w:pStyle w:val="Heading4"/>
      </w:pPr>
      <w:r>
        <w:t>第八十条（最高裁判所規則）</w:t>
      </w:r>
    </w:p>
    <w:p>
      <w:r>
        <w:t>この章に定めるもののほか、審判について必要な事項は、最高裁判所規則で定める。</w:t>
      </w:r>
    </w:p>
    <w:p>
      <w:pPr>
        <w:pStyle w:val="Heading2"/>
      </w:pPr>
      <w:r>
        <w:t>第三章　医療</w:t>
      </w:r>
    </w:p>
    <w:p>
      <w:pPr>
        <w:pStyle w:val="Heading3"/>
      </w:pPr>
      <w:r>
        <w:t>第一節　医療の実施</w:t>
      </w:r>
    </w:p>
    <w:p>
      <w:pPr>
        <w:pStyle w:val="Heading4"/>
      </w:pPr>
      <w:r>
        <w:t>第八十一条（医療の実施）</w:t>
      </w:r>
    </w:p>
    <w:p>
      <w:r>
        <w:t>厚生労働大臣は、第四十二条第一項第一号若しくは第二号、第五十一条第一項第二号又は第六十一条第一項第一号の決定を受けた者に対し、その精神障害の特性に応じ、円滑な社会復帰を促進するために必要な医療を行わなければならない。</w:t>
      </w:r>
    </w:p>
    <w:p>
      <w:pPr>
        <w:pStyle w:val="Heading5"/>
        <w:ind w:left="440"/>
      </w:pPr>
      <w:r>
        <w:t>２</w:t>
      </w:r>
    </w:p>
    <w:p>
      <w:pPr>
        <w:ind w:left="440"/>
      </w:pPr>
      <w:r>
        <w:t>前項に規定する医療の範囲は、次のとおりとする。</w:t>
      </w:r>
    </w:p>
    <w:p>
      <w:pPr>
        <w:pStyle w:val="Heading6"/>
        <w:ind w:left="880"/>
      </w:pPr>
      <w:r>
        <w:t>一</w:t>
      </w:r>
    </w:p>
    <w:p>
      <w:pPr>
        <w:ind w:left="880"/>
      </w:pPr>
      <w:r>
        <w:t>診察</w:t>
      </w:r>
    </w:p>
    <w:p>
      <w:pPr>
        <w:pStyle w:val="Heading6"/>
        <w:ind w:left="880"/>
      </w:pPr>
      <w:r>
        <w:t>二</w:t>
      </w:r>
    </w:p>
    <w:p>
      <w:pPr>
        <w:ind w:left="880"/>
      </w:pPr>
      <w:r>
        <w:t>薬剤又は治療材料の支給</w:t>
      </w:r>
    </w:p>
    <w:p>
      <w:pPr>
        <w:pStyle w:val="Heading6"/>
        <w:ind w:left="880"/>
      </w:pPr>
      <w:r>
        <w:t>三</w:t>
      </w:r>
    </w:p>
    <w:p>
      <w:pPr>
        <w:ind w:left="880"/>
      </w:pPr>
      <w:r>
        <w:t>医学的処置及びその他の治療</w:t>
      </w:r>
    </w:p>
    <w:p>
      <w:pPr>
        <w:pStyle w:val="Heading6"/>
        <w:ind w:left="880"/>
      </w:pPr>
      <w:r>
        <w:t>四</w:t>
      </w:r>
    </w:p>
    <w:p>
      <w:pPr>
        <w:ind w:left="880"/>
      </w:pPr>
      <w:r>
        <w:t>居宅における療養上の管理及びその療養に伴う世話その他の看護</w:t>
      </w:r>
    </w:p>
    <w:p>
      <w:pPr>
        <w:pStyle w:val="Heading6"/>
        <w:ind w:left="880"/>
      </w:pPr>
      <w:r>
        <w:t>五</w:t>
      </w:r>
    </w:p>
    <w:p>
      <w:pPr>
        <w:ind w:left="880"/>
      </w:pPr>
      <w:r>
        <w:t>病院への入院及びその療養に伴う世話その他の看護</w:t>
      </w:r>
    </w:p>
    <w:p>
      <w:pPr>
        <w:pStyle w:val="Heading6"/>
        <w:ind w:left="880"/>
      </w:pPr>
      <w:r>
        <w:t>六</w:t>
      </w:r>
    </w:p>
    <w:p>
      <w:pPr>
        <w:ind w:left="880"/>
      </w:pPr>
      <w:r>
        <w:t>移送</w:t>
      </w:r>
    </w:p>
    <w:p>
      <w:pPr>
        <w:pStyle w:val="Heading5"/>
        <w:ind w:left="440"/>
      </w:pPr>
      <w:r>
        <w:t>３</w:t>
      </w:r>
    </w:p>
    <w:p>
      <w:pPr>
        <w:ind w:left="440"/>
      </w:pPr>
      <w:r>
        <w:t>第一項に規定する医療は、指定医療機関に委託して行うものとする。</w:t>
      </w:r>
    </w:p>
    <w:p>
      <w:pPr>
        <w:pStyle w:val="Heading4"/>
      </w:pPr>
      <w:r>
        <w:t>第八十二条（指定医療機関の義務）</w:t>
      </w:r>
    </w:p>
    <w:p>
      <w:r>
        <w:t>指定医療機関は、厚生労働大臣の定めるところにより、前条第一項に規定する医療を担当しなければならない。</w:t>
      </w:r>
    </w:p>
    <w:p>
      <w:pPr>
        <w:pStyle w:val="Heading5"/>
        <w:ind w:left="440"/>
      </w:pPr>
      <w:r>
        <w:t>２</w:t>
      </w:r>
    </w:p>
    <w:p>
      <w:pPr>
        <w:ind w:left="440"/>
      </w:pPr>
      <w:r>
        <w:t>指定医療機関は、前条第一項に規定する医療を行うについて、厚生労働大臣の行う指導に従わなければならない。</w:t>
      </w:r>
    </w:p>
    <w:p>
      <w:pPr>
        <w:pStyle w:val="Heading4"/>
      </w:pPr>
      <w:r>
        <w:t>第八十三条（診療方針及び診療報酬）</w:t>
      </w:r>
    </w:p>
    <w:p>
      <w:r>
        <w:t>指定医療機関の診療方針及び診療報酬は、健康保険の診療方針及び診療報酬の例による。</w:t>
      </w:r>
    </w:p>
    <w:p>
      <w:pPr>
        <w:pStyle w:val="Heading5"/>
        <w:ind w:left="440"/>
      </w:pPr>
      <w:r>
        <w:t>２</w:t>
      </w:r>
    </w:p>
    <w:p>
      <w:pPr>
        <w:ind w:left="440"/>
      </w:pPr>
      <w:r>
        <w:t>前項に規定する診療方針及び診療報酬の例によることができないとき、又はこれによることを適当としないときの診療方針及び診療報酬は、厚生労働大臣の定めるところによる。</w:t>
      </w:r>
    </w:p>
    <w:p>
      <w:pPr>
        <w:pStyle w:val="Heading4"/>
      </w:pPr>
      <w:r>
        <w:t>第八十四条（診療報酬の審査及び支払）</w:t>
      </w:r>
    </w:p>
    <w:p>
      <w:r>
        <w:t>厚生労働大臣は、指定医療機関の診療内容及び診療報酬の請求を随時審査し、かつ、指定医療機関が前条の規定により請求することができる診療報酬の額を決定することができる。</w:t>
      </w:r>
    </w:p>
    <w:p>
      <w:pPr>
        <w:pStyle w:val="Heading5"/>
        <w:ind w:left="440"/>
      </w:pPr>
      <w:r>
        <w:t>２</w:t>
      </w:r>
    </w:p>
    <w:p>
      <w:pPr>
        <w:ind w:left="440"/>
      </w:pPr>
      <w:r>
        <w:t>指定医療機関は、厚生労働大臣が行う前項の規定による診療報酬の額の決定に従わなければならない。</w:t>
      </w:r>
    </w:p>
    <w:p>
      <w:pPr>
        <w:pStyle w:val="Heading5"/>
        <w:ind w:left="440"/>
      </w:pPr>
      <w:r>
        <w:t>３</w:t>
      </w:r>
    </w:p>
    <w:p>
      <w:pPr>
        <w:ind w:left="440"/>
      </w:pPr>
      <w:r>
        <w:t>厚生労働大臣は、第一項の規定による診療報酬の額の決定に当たっては、社会保険診療報酬支払基金法（昭和二十三年法律第百二十九号）第十六条第一項に規定する審査委員会、国民健康保険法（昭和三十三年法律第百九十二号）第八十七条に規定する国民健康保険診療報酬審査委員会その他政令で定める医療に関する審査機関の意見を聴かなければならない。</w:t>
      </w:r>
    </w:p>
    <w:p>
      <w:pPr>
        <w:pStyle w:val="Heading5"/>
        <w:ind w:left="440"/>
      </w:pPr>
      <w:r>
        <w:t>４</w:t>
      </w:r>
    </w:p>
    <w:p>
      <w:pPr>
        <w:ind w:left="440"/>
      </w:pPr>
      <w:r>
        <w:t>国は、指定医療機関に対する診療報酬の支払に関する事務を社会保険診療報酬支払基金、国民健康保険団体連合会その他厚生労働省令で定める者に委託することができる。</w:t>
      </w:r>
    </w:p>
    <w:p>
      <w:pPr>
        <w:pStyle w:val="Heading5"/>
        <w:ind w:left="440"/>
      </w:pPr>
      <w:r>
        <w:t>５</w:t>
      </w:r>
    </w:p>
    <w:p>
      <w:pPr>
        <w:ind w:left="440"/>
      </w:pPr>
      <w:r>
        <w:t>第一項の規定による診療報酬の額の決定については、審査請求をすることができない。</w:t>
      </w:r>
    </w:p>
    <w:p>
      <w:pPr>
        <w:pStyle w:val="Heading4"/>
      </w:pPr>
      <w:r>
        <w:t>第八十五条（報告の請求及び検査）</w:t>
      </w:r>
    </w:p>
    <w:p>
      <w:r>
        <w:t>厚生労働大臣は、前条第一項の規定による審査のため必要があるときは、指定医療機関の管理者に対して必要な報告を求め、又は当該職員に、指定医療機関についてその管理者の同意を得て、実地に診療録その他の帳簿書類（その作成又は保存に代えて電磁的記録（電子的方式、磁気的方式その他人の知覚によっては認識することができない方式で作られる記録であって、電子計算機による情報処理の用に供されるものをいう。）の作成又は保存がされている場合における当該電磁的記録を含む。）を検査させることができる。</w:t>
      </w:r>
    </w:p>
    <w:p>
      <w:pPr>
        <w:pStyle w:val="Heading5"/>
        <w:ind w:left="440"/>
      </w:pPr>
      <w:r>
        <w:t>２</w:t>
      </w:r>
    </w:p>
    <w:p>
      <w:pPr>
        <w:ind w:left="440"/>
      </w:pPr>
      <w:r>
        <w:t>指定医療機関の管理者が、正当な理由がなく前項の規定による報告の求めに応ぜず、若しくは虚偽の報告をし、又は同項の同意を拒んだときは、厚生労働大臣は、当該指定医療機関に対する診療報酬の支払を一時差し止めることができる。</w:t>
      </w:r>
    </w:p>
    <w:p>
      <w:pPr>
        <w:pStyle w:val="Heading3"/>
      </w:pPr>
      <w:r>
        <w:t>第二節　精神保健指定医の必置等</w:t>
      </w:r>
    </w:p>
    <w:p>
      <w:pPr>
        <w:pStyle w:val="Heading4"/>
      </w:pPr>
      <w:r>
        <w:t>第八十六条（精神保健指定医の必置）</w:t>
      </w:r>
    </w:p>
    <w:p>
      <w:r>
        <w:t>指定医療機関（病院又は診療所に限る。次条において同じ。）の管理者は、厚生労働省令で定めるところにより、その指定医療機関に常時勤務する精神保健指定医を置かなければならない。</w:t>
      </w:r>
    </w:p>
    <w:p>
      <w:pPr>
        <w:pStyle w:val="Heading4"/>
      </w:pPr>
      <w:r>
        <w:t>第八十七条（精神保健指定医の職務）</w:t>
      </w:r>
    </w:p>
    <w:p>
      <w:r>
        <w:t>指定医療機関に勤務する精神保健指定医は、第四十九条第一項又は第二項の規定により入院を継続させてこの法律による医療を行う必要があるかどうかの判定、第九十二条第三項に規定する行動の制限を行う必要があるかどうかの判定、第百条第一項第一号の規定により外出させて経過を見ることが適当かどうかの判定、同条第二項第一号の規定により外泊させて経過を見ることが適当かどうかの判定、第百十条第一項第一号の規定によりこの法律による医療を行う必要があるかどうかの判定、同項第二号の規定により入院をさせてこの法律による医療を行う必要があるかどうかの判定及び同条第二項の規定により入院によらない医療を行う期間を延長してこの法律による医療を行う必要があるかどうかの判定の職務を行う。</w:t>
      </w:r>
    </w:p>
    <w:p>
      <w:pPr>
        <w:pStyle w:val="Heading5"/>
        <w:ind w:left="440"/>
      </w:pPr>
      <w:r>
        <w:t>２</w:t>
      </w:r>
    </w:p>
    <w:p>
      <w:pPr>
        <w:ind w:left="440"/>
      </w:pPr>
      <w:r>
        <w:t>精神保健指定医は、前項に規定する職務のほか、公務員として、第九十六条第四項の規定による診察並びに第九十七条第一項の規定による立入検査、質問及び診察を行う。</w:t>
      </w:r>
    </w:p>
    <w:p>
      <w:pPr>
        <w:pStyle w:val="Heading4"/>
      </w:pPr>
      <w:r>
        <w:t>第八十八条（診療録の記載義務）</w:t>
      </w:r>
    </w:p>
    <w:p>
      <w:r>
        <w:t>精神保健指定医は、前条第一項に規定する職務を行ったときは、遅滞なく、当該精神保健指定医の氏名その他厚生労働省令で定める事項を診療録に記載しなければならない。</w:t>
      </w:r>
    </w:p>
    <w:p>
      <w:pPr>
        <w:pStyle w:val="Heading3"/>
      </w:pPr>
      <w:r>
        <w:t>第三節　指定医療機関の管理者の講ずる措置</w:t>
      </w:r>
    </w:p>
    <w:p>
      <w:pPr>
        <w:pStyle w:val="Heading4"/>
      </w:pPr>
      <w:r>
        <w:t>第八十九条（指定医療機関への入院等）</w:t>
      </w:r>
    </w:p>
    <w:p>
      <w:r>
        <w:t>指定入院医療機関の管理者は、病床（病院の一部について第十六条第一項の指定を受けている指定入院医療機関にあっては、その指定に係る病床）に既に第四十二条第一項第一号又は第六十一条第一項第一号の決定を受けた者が入院しているため余裕がない場合のほかは、第四十二条第一項第一号又は第六十一条第一項第一号の決定を受けた者を入院させなければならない。</w:t>
      </w:r>
    </w:p>
    <w:p>
      <w:pPr>
        <w:pStyle w:val="Heading5"/>
        <w:ind w:left="440"/>
      </w:pPr>
      <w:r>
        <w:t>２</w:t>
      </w:r>
    </w:p>
    <w:p>
      <w:pPr>
        <w:ind w:left="440"/>
      </w:pPr>
      <w:r>
        <w:t>指定通院医療機関の管理者は、正当な事由がなければ、第四十二条第一項第二号又は第五十一条第一項第二号の決定を受けた者に対する入院によらない医療の提供を拒んではならない。</w:t>
      </w:r>
    </w:p>
    <w:p>
      <w:pPr>
        <w:pStyle w:val="Heading4"/>
      </w:pPr>
      <w:r>
        <w:t>第九十条（資料提供の求め）</w:t>
      </w:r>
    </w:p>
    <w:p>
      <w:r>
        <w:t>指定医療機関の管理者は、適切な医療を行うため必要があると認めるときは、その必要な限度において、裁判所に対し、第三十七条第一項に規定する鑑定の経過及び結果を記載した書面その他の必要な資料の提供を求めることができる。</w:t>
      </w:r>
    </w:p>
    <w:p>
      <w:pPr>
        <w:pStyle w:val="Heading5"/>
        <w:ind w:left="440"/>
      </w:pPr>
      <w:r>
        <w:t>２</w:t>
      </w:r>
    </w:p>
    <w:p>
      <w:pPr>
        <w:ind w:left="440"/>
      </w:pPr>
      <w:r>
        <w:t>指定医療機関の管理者は、適切な医療を行うため必要があると認めるときは、その必要な限度において、他の医療施設に対し、対象者の診療又は調剤に関する情報その他の必要な資料の提供を求めることができる。</w:t>
      </w:r>
    </w:p>
    <w:p>
      <w:pPr>
        <w:pStyle w:val="Heading4"/>
      </w:pPr>
      <w:r>
        <w:t>第九十一条（相談、援助等）</w:t>
      </w:r>
    </w:p>
    <w:p>
      <w:r>
        <w:t>指定医療機関の管理者は、第四十二条第一項第一号若しくは第二号、第五十一条第一項第二号又は第六十一条第一項第一号の決定により当該指定医療機関において医療を受ける者の社会復帰の促進を図るため、その者の相談に応じ、その者に必要な援助を行い、並びにその保護者及び精神障害者の医療、保健又は福祉に関する機関との連絡調整を行うように努めなければならない。</w:t>
      </w:r>
    </w:p>
    <w:p>
      <w:pPr>
        <w:pStyle w:val="Heading3"/>
      </w:pPr>
      <w:r>
        <w:t>第四節　入院者に関する措置</w:t>
      </w:r>
    </w:p>
    <w:p>
      <w:pPr>
        <w:pStyle w:val="Heading4"/>
      </w:pPr>
      <w:r>
        <w:t>第九十二条（行動制限等）</w:t>
      </w:r>
    </w:p>
    <w:p>
      <w:r>
        <w:t>指定入院医療機関の管理者は、第四十二条第一項第一号又は第六十一条第一項第一号の決定により入院している者につき、その医療又は保護に欠くことのできない限度において、その行動について必要な制限を行うことができる。</w:t>
      </w:r>
    </w:p>
    <w:p>
      <w:pPr>
        <w:pStyle w:val="Heading5"/>
        <w:ind w:left="440"/>
      </w:pPr>
      <w:r>
        <w:t>２</w:t>
      </w:r>
    </w:p>
    <w:p>
      <w:pPr>
        <w:ind w:left="440"/>
      </w:pPr>
      <w:r>
        <w:t>前項の規定にかかわらず、指定入院医療機関の管理者は、信書の発受の制限、弁護士及び行政機関の職員との面会の制限その他の行動の制限であって、厚生労働大臣があらかじめ社会保障審議会の意見を聴いて定める行動の制限については、これを行うことができない。</w:t>
      </w:r>
    </w:p>
    <w:p>
      <w:pPr>
        <w:pStyle w:val="Heading5"/>
        <w:ind w:left="440"/>
      </w:pPr>
      <w:r>
        <w:t>３</w:t>
      </w:r>
    </w:p>
    <w:p>
      <w:pPr>
        <w:ind w:left="440"/>
      </w:pPr>
      <w:r>
        <w:t>第一項の規定による行動の制限のうち、厚生労働大臣があらかじめ社会保障審議会の意見を聴いて定める患者の隔離その他の行動の制限は、当該指定入院医療機関に勤務する精神保健指定医が必要と認める場合でなければ行うことができない。</w:t>
      </w:r>
    </w:p>
    <w:p>
      <w:pPr>
        <w:pStyle w:val="Heading4"/>
      </w:pPr>
      <w:r>
        <w:t>第九十三条</w:t>
      </w:r>
    </w:p>
    <w:p>
      <w:r>
        <w:t>前条に定めるもののほか、厚生労働大臣は、第四十二条第一項第一号又は第六十一条第一項第一号の決定により指定入院医療機関に入院している者の処遇について必要な基準を定めることができる。</w:t>
      </w:r>
    </w:p>
    <w:p>
      <w:pPr>
        <w:pStyle w:val="Heading5"/>
        <w:ind w:left="440"/>
      </w:pPr>
      <w:r>
        <w:t>２</w:t>
      </w:r>
    </w:p>
    <w:p>
      <w:pPr>
        <w:ind w:left="440"/>
      </w:pPr>
      <w:r>
        <w:t>前項の基準が定められたときは、指定入院医療機関の管理者は、その基準を遵守しなければならない。</w:t>
      </w:r>
    </w:p>
    <w:p>
      <w:pPr>
        <w:pStyle w:val="Heading5"/>
        <w:ind w:left="440"/>
      </w:pPr>
      <w:r>
        <w:t>３</w:t>
      </w:r>
    </w:p>
    <w:p>
      <w:pPr>
        <w:ind w:left="440"/>
      </w:pPr>
      <w:r>
        <w:t>厚生労働大臣は、第一項の基準を定めようとするときは、あらかじめ、社会保障審議会の意見を聴かなければならない。</w:t>
      </w:r>
    </w:p>
    <w:p>
      <w:pPr>
        <w:pStyle w:val="Heading4"/>
      </w:pPr>
      <w:r>
        <w:t>第九十四条（精神保健指定医の指定入院医療機関の管理者への報告）</w:t>
      </w:r>
    </w:p>
    <w:p>
      <w:r>
        <w:t>精神保健指定医は、その勤務する指定入院医療機関に第四十二条第一項第一号又は第六十一条第一項第一号の決定により入院している者の処遇が第九十二条の規定に違反していると思料するとき、前条第一項の基準に適合していないと認めるときその他当該入院している者の処遇が著しく適当でないと認めるときは、当該指定入院医療機関の管理者にその旨を報告することにより、当該管理者において当該入院している者の処遇の改善のために必要な措置が採られるよう努めなければならない。</w:t>
      </w:r>
    </w:p>
    <w:p>
      <w:pPr>
        <w:pStyle w:val="Heading4"/>
      </w:pPr>
      <w:r>
        <w:t>第九十五条（処遇改善の請求）</w:t>
      </w:r>
    </w:p>
    <w:p>
      <w:r>
        <w:t>第四十二条第一項第一号又は第六十一条第一項第一号の決定により指定入院医療機関に入院している者又はその保護者は、厚生労働省令で定めるところにより、厚生労働大臣に対し、指定入院医療機関の管理者に対して当該入院している者の処遇の改善のために必要な措置を採ることを命ずることを求めることができる。</w:t>
      </w:r>
    </w:p>
    <w:p>
      <w:pPr>
        <w:pStyle w:val="Heading4"/>
      </w:pPr>
      <w:r>
        <w:t>第九十六条（処遇改善の請求による審査）</w:t>
      </w:r>
    </w:p>
    <w:p>
      <w:r>
        <w:t>厚生労働大臣は、前条の規定による請求を受けたときは、当該請求の内容を社会保障審議会に通知し、当該請求に係る入院中の者について、その処遇が適当であるかどうかに関し審査を求めなければならない。</w:t>
      </w:r>
    </w:p>
    <w:p>
      <w:pPr>
        <w:pStyle w:val="Heading5"/>
        <w:ind w:left="440"/>
      </w:pPr>
      <w:r>
        <w:t>２</w:t>
      </w:r>
    </w:p>
    <w:p>
      <w:pPr>
        <w:ind w:left="440"/>
      </w:pPr>
      <w:r>
        <w:t>社会保障審議会は、前項の規定により審査を求められたときは、当該審査に係る入院中の者について、その処遇が適当であるかどうかに関し審査を行い、その結果を厚生労働大臣に通知しなければならない。</w:t>
      </w:r>
    </w:p>
    <w:p>
      <w:pPr>
        <w:pStyle w:val="Heading5"/>
        <w:ind w:left="440"/>
      </w:pPr>
      <w:r>
        <w:t>３</w:t>
      </w:r>
    </w:p>
    <w:p>
      <w:pPr>
        <w:ind w:left="440"/>
      </w:pPr>
      <w:r>
        <w:t>社会保障審議会は、前項の審査をするに当たっては、当該審査に係る前条の規定による請求をした者及び当該審査に係る入院中の者が入院している指定入院医療機関の管理者の意見を聴かなければならない。</w:t>
      </w:r>
    </w:p>
    <w:p>
      <w:pPr>
        <w:pStyle w:val="Heading5"/>
        <w:ind w:left="440"/>
      </w:pPr>
      <w:r>
        <w:t>４</w:t>
      </w:r>
    </w:p>
    <w:p>
      <w:pPr>
        <w:ind w:left="440"/>
      </w:pPr>
      <w:r>
        <w:t>社会保障審議会は、前項に定めるもののほか、第二項の審査をするに当たって必要があると認めるときは、当該審査に係る入院中の者の同意を得て、社会保障審議会が指名する精神保健指定医に診察させ、又はその者が入院している指定入院医療機関の管理者その他関係者に対して報告を求め、診療録その他の帳簿書類の提出を命じ、若しくは出頭を命じて審問することができる。</w:t>
      </w:r>
    </w:p>
    <w:p>
      <w:pPr>
        <w:pStyle w:val="Heading5"/>
        <w:ind w:left="440"/>
      </w:pPr>
      <w:r>
        <w:t>５</w:t>
      </w:r>
    </w:p>
    <w:p>
      <w:pPr>
        <w:ind w:left="440"/>
      </w:pPr>
      <w:r>
        <w:t>厚生労働大臣は、第二項の規定により通知された社会保障審議会の審査の結果に基づき、必要があると認めるときは、当該指定入院医療機関の管理者に対し、その者の処遇の改善のための措置を採ることを命じなければならない。</w:t>
      </w:r>
    </w:p>
    <w:p>
      <w:pPr>
        <w:pStyle w:val="Heading5"/>
        <w:ind w:left="440"/>
      </w:pPr>
      <w:r>
        <w:t>６</w:t>
      </w:r>
    </w:p>
    <w:p>
      <w:pPr>
        <w:ind w:left="440"/>
      </w:pPr>
      <w:r>
        <w:t>厚生労働大臣は、前条の規定による請求をした者に対し、当該請求に係る社会保障審議会の審査の結果及びこれに基づき採った措置を通知しなければならない。</w:t>
      </w:r>
    </w:p>
    <w:p>
      <w:pPr>
        <w:pStyle w:val="Heading4"/>
      </w:pPr>
      <w:r>
        <w:t>第九十七条（報告徴収等）</w:t>
      </w:r>
    </w:p>
    <w:p>
      <w:r>
        <w:t>厚生労働大臣は、必要があると認めるときは、指定入院医療機関の管理者に対し、第四十二条第一項第一号若しくは第六十一条第一項第一号の決定により当該指定入院医療機関に入院している者の症状若しくは処遇に関し、報告を求め、若しくは診療録その他の帳簿書類の提出若しくは提示を命じ、当該職員若しくはその指定する精神保健指定医に、指定入院医療機関に立ち入り、これらの事項に関し、診療録その他の帳簿書類を検査させ、若しくは第四十二条第一項第一号若しくは第六十一条第一項第一号の決定により当該指定入院医療機関に入院している者その他の関係者に質問させ、又はその指定する精神保健指定医に、指定入院医療機関に立ち入り、第四十二条第一項第一号若しくは第六十一条第一項第一号の決定により当該指定入院医療機関に入院している者を診察させることができる。</w:t>
      </w:r>
    </w:p>
    <w:p>
      <w:pPr>
        <w:pStyle w:val="Heading5"/>
        <w:ind w:left="440"/>
      </w:pPr>
      <w:r>
        <w:t>２</w:t>
      </w:r>
    </w:p>
    <w:p>
      <w:pPr>
        <w:ind w:left="440"/>
      </w:pPr>
      <w:r>
        <w:t>前項の規定により立入検査、質問又は診察を行う精神保健指定医及び当該職員は、その身分を示す証明書を携帯し、関係者に提示しなければならない。</w:t>
      </w:r>
    </w:p>
    <w:p>
      <w:pPr>
        <w:pStyle w:val="Heading5"/>
        <w:ind w:left="440"/>
      </w:pPr>
      <w:r>
        <w:t>３</w:t>
      </w:r>
    </w:p>
    <w:p>
      <w:pPr>
        <w:ind w:left="440"/>
      </w:pPr>
      <w:r>
        <w:t>第一項に規定する立入検査又は質問の権限は、犯罪捜査のために認められたものと解釈してはならない。</w:t>
      </w:r>
    </w:p>
    <w:p>
      <w:pPr>
        <w:pStyle w:val="Heading4"/>
      </w:pPr>
      <w:r>
        <w:t>第九十八条（改善命令）</w:t>
      </w:r>
    </w:p>
    <w:p>
      <w:r>
        <w:t>厚生労働大臣は、第四十二条第一項第一号又は第六十一条第一項第一号の決定により指定入院医療機関に入院している者の処遇が第九十二条の規定に違反していると認めるとき、第九十三条第一項の基準に適合していないと認めるときその他第四十二条第一項第一号又は第六十一条第一項第一号の決定により指定入院医療機関に入院している者の処遇が著しく適当でないと認めるときは、当該指定入院医療機関の管理者に対し、措置を講ずべき事項及び期限を示して、処遇を確保するための改善計画の提出を求め、若しくは提出された改善計画の変更を命じ、又はその処遇の改善のために必要な措置を採ることを命ずることができる。</w:t>
      </w:r>
    </w:p>
    <w:p>
      <w:pPr>
        <w:pStyle w:val="Heading4"/>
      </w:pPr>
      <w:r>
        <w:t>第九十九条（無断退去者に対する措置）</w:t>
      </w:r>
    </w:p>
    <w:p>
      <w:r>
        <w:t>第四十二条第一項第一号又は第六十一条第一項第一号の決定により指定入院医療機関に入院している者が無断で退去した場合（第百条第一項又は第二項の規定により外出又は外泊している者が同条第一項に規定する医学的管理の下から無断で離れた場合を含む。）には、当該指定入院医療機関の職員は、これを連れ戻すことができる。</w:t>
      </w:r>
    </w:p>
    <w:p>
      <w:pPr>
        <w:pStyle w:val="Heading5"/>
        <w:ind w:left="440"/>
      </w:pPr>
      <w:r>
        <w:t>２</w:t>
      </w:r>
    </w:p>
    <w:p>
      <w:pPr>
        <w:ind w:left="440"/>
      </w:pPr>
      <w:r>
        <w:t>前項の場合において、当該指定入院医療機関の職員による連戻しが困難であるときは、当該指定入院医療機関の管理者は、警察官に対し、連戻しについて必要な援助を求めることができる。</w:t>
      </w:r>
    </w:p>
    <w:p>
      <w:pPr>
        <w:pStyle w:val="Heading5"/>
        <w:ind w:left="440"/>
      </w:pPr>
      <w:r>
        <w:t>３</w:t>
      </w:r>
    </w:p>
    <w:p>
      <w:pPr>
        <w:ind w:left="440"/>
      </w:pPr>
      <w:r>
        <w:t>第一項の場合において、当該無断で退去し、又は離れた者の行方が不明になったときは、当該指定入院医療機関の管理者は、所轄の警察署長に対し、次の事項を通知してその所在の調査を求めなければならない。</w:t>
      </w:r>
    </w:p>
    <w:p>
      <w:pPr>
        <w:pStyle w:val="Heading6"/>
        <w:ind w:left="880"/>
      </w:pPr>
      <w:r>
        <w:t>一</w:t>
      </w:r>
    </w:p>
    <w:p>
      <w:pPr>
        <w:ind w:left="880"/>
      </w:pPr>
      <w:r>
        <w:t>退去者の住所、氏名、性別及び生年月日</w:t>
      </w:r>
    </w:p>
    <w:p>
      <w:pPr>
        <w:pStyle w:val="Heading6"/>
        <w:ind w:left="880"/>
      </w:pPr>
      <w:r>
        <w:t>二</w:t>
      </w:r>
    </w:p>
    <w:p>
      <w:pPr>
        <w:ind w:left="880"/>
      </w:pPr>
      <w:r>
        <w:t>退去の年月日及び時刻</w:t>
      </w:r>
    </w:p>
    <w:p>
      <w:pPr>
        <w:pStyle w:val="Heading6"/>
        <w:ind w:left="880"/>
      </w:pPr>
      <w:r>
        <w:t>三</w:t>
      </w:r>
    </w:p>
    <w:p>
      <w:pPr>
        <w:ind w:left="880"/>
      </w:pPr>
      <w:r>
        <w:t>症状の概要</w:t>
      </w:r>
    </w:p>
    <w:p>
      <w:pPr>
        <w:pStyle w:val="Heading6"/>
        <w:ind w:left="880"/>
      </w:pPr>
      <w:r>
        <w:t>四</w:t>
      </w:r>
    </w:p>
    <w:p>
      <w:pPr>
        <w:ind w:left="880"/>
      </w:pPr>
      <w:r>
        <w:t>退去者を発見するために参考となるべき人相、服装その他の事項</w:t>
      </w:r>
    </w:p>
    <w:p>
      <w:pPr>
        <w:pStyle w:val="Heading6"/>
        <w:ind w:left="880"/>
      </w:pPr>
      <w:r>
        <w:t>五</w:t>
      </w:r>
    </w:p>
    <w:p>
      <w:pPr>
        <w:ind w:left="880"/>
      </w:pPr>
      <w:r>
        <w:t>入院年月日</w:t>
      </w:r>
    </w:p>
    <w:p>
      <w:pPr>
        <w:pStyle w:val="Heading6"/>
        <w:ind w:left="880"/>
      </w:pPr>
      <w:r>
        <w:t>六</w:t>
      </w:r>
    </w:p>
    <w:p>
      <w:pPr>
        <w:ind w:left="880"/>
      </w:pPr>
      <w:r>
        <w:t>退去者が行った対象行為の内容</w:t>
      </w:r>
    </w:p>
    <w:p>
      <w:pPr>
        <w:pStyle w:val="Heading6"/>
        <w:ind w:left="880"/>
      </w:pPr>
      <w:r>
        <w:t>七</w:t>
      </w:r>
    </w:p>
    <w:p>
      <w:pPr>
        <w:ind w:left="880"/>
      </w:pPr>
      <w:r>
        <w:t>保護者又はこれに準ずる者の住所及び氏名</w:t>
      </w:r>
    </w:p>
    <w:p>
      <w:pPr>
        <w:pStyle w:val="Heading5"/>
        <w:ind w:left="440"/>
      </w:pPr>
      <w:r>
        <w:t>４</w:t>
      </w:r>
    </w:p>
    <w:p>
      <w:pPr>
        <w:ind w:left="440"/>
      </w:pPr>
      <w:r>
        <w:t>警察官は、前項の所在の調査を求められた者を発見したときは、直ちに、その旨を当該指定入院医療機関の管理者に通知しなければならない。</w:t>
      </w:r>
    </w:p>
    <w:p>
      <w:pPr>
        <w:pStyle w:val="Heading5"/>
        <w:ind w:left="440"/>
      </w:pPr>
      <w:r>
        <w:t>５</w:t>
      </w:r>
    </w:p>
    <w:p>
      <w:pPr>
        <w:ind w:left="440"/>
      </w:pPr>
      <w:r>
        <w:t>指定入院医療機関の職員は、第一項に規定する者が無断で退去した時（第百条第一項又は第二項の規定により外出又は外泊している者が同条第一項に規定する医学的管理の下から無断で離れた場合においては、当該無断で離れた時）から四十八時間を経過した後は、裁判官のあらかじめ発する連戻状によらなければ、第一項に規定する連戻しに着手することができない。</w:t>
      </w:r>
    </w:p>
    <w:p>
      <w:pPr>
        <w:pStyle w:val="Heading5"/>
        <w:ind w:left="440"/>
      </w:pPr>
      <w:r>
        <w:t>６</w:t>
      </w:r>
    </w:p>
    <w:p>
      <w:pPr>
        <w:ind w:left="440"/>
      </w:pPr>
      <w:r>
        <w:t>前項の連戻状は、指定入院医療機関の管理者の請求により、当該指定入院医療機関の所在地を管轄する地方裁判所の裁判官が発する。</w:t>
      </w:r>
    </w:p>
    <w:p>
      <w:pPr>
        <w:pStyle w:val="Heading5"/>
        <w:ind w:left="440"/>
      </w:pPr>
      <w:r>
        <w:t>７</w:t>
      </w:r>
    </w:p>
    <w:p>
      <w:pPr>
        <w:ind w:left="440"/>
      </w:pPr>
      <w:r>
        <w:t>第二十八条第四項から第六項まで及び第三十四条第六項の規定は、第五項の連戻状について準用する。</w:t>
      </w:r>
    </w:p>
    <w:p>
      <w:pPr>
        <w:pStyle w:val="Heading5"/>
        <w:ind w:left="440"/>
      </w:pPr>
      <w:r>
        <w:t>８</w:t>
      </w:r>
    </w:p>
    <w:p>
      <w:pPr>
        <w:ind w:left="440"/>
      </w:pPr>
      <w:r>
        <w:t>前三項に規定するもののほか、連戻状について必要な事項は、最高裁判所規則で定める。</w:t>
      </w:r>
    </w:p>
    <w:p>
      <w:pPr>
        <w:pStyle w:val="Heading4"/>
      </w:pPr>
      <w:r>
        <w:t>第百条（外出等）</w:t>
      </w:r>
    </w:p>
    <w:p>
      <w:r>
        <w:t>指定入院医療機関の管理者は、次の各号のいずれかに該当する場合には、第四十二条第一項第一号又は第六十一条第一項第一号の決定により当該指定入院医療機関に入院している者を、当該指定入院医療機関に勤務する医師又は看護師による付添いその他の方法による医学的管理の下に、当該指定入院医療機関の敷地外に外出させることができる。</w:t>
      </w:r>
    </w:p>
    <w:p>
      <w:pPr>
        <w:pStyle w:val="Heading6"/>
        <w:ind w:left="880"/>
      </w:pPr>
      <w:r>
        <w:t>一</w:t>
      </w:r>
    </w:p>
    <w:p>
      <w:pPr>
        <w:ind w:left="880"/>
      </w:pPr>
      <w:r>
        <w:t>指定入院医療機関の管理者が、当該指定入院医療機関に勤務する精神保健指定医による診察の結果、その者の症状に照らし当該指定入院医療機関の敷地外に外出させて経過を見ることが適当であると認める場合</w:t>
      </w:r>
    </w:p>
    <w:p>
      <w:pPr>
        <w:pStyle w:val="Heading6"/>
        <w:ind w:left="880"/>
      </w:pPr>
      <w:r>
        <w:t>二</w:t>
      </w:r>
    </w:p>
    <w:p>
      <w:pPr>
        <w:ind w:left="880"/>
      </w:pPr>
      <w:r>
        <w:t>その者が精神障害の医療以外の医療を受けるために他の医療施設に通院する必要がある場合</w:t>
      </w:r>
    </w:p>
    <w:p>
      <w:pPr>
        <w:pStyle w:val="Heading6"/>
        <w:ind w:left="880"/>
      </w:pPr>
      <w:r>
        <w:t>三</w:t>
      </w:r>
    </w:p>
    <w:p>
      <w:pPr>
        <w:ind w:left="880"/>
      </w:pPr>
      <w:r>
        <w:t>前二号に掲げる場合のほか、政令で定める場合において、指定入院医療機関の管理者が必要と認めるとき。</w:t>
      </w:r>
    </w:p>
    <w:p>
      <w:pPr>
        <w:pStyle w:val="Heading5"/>
        <w:ind w:left="440"/>
      </w:pPr>
      <w:r>
        <w:t>２</w:t>
      </w:r>
    </w:p>
    <w:p>
      <w:pPr>
        <w:ind w:left="440"/>
      </w:pPr>
      <w:r>
        <w:t>指定入院医療機関の管理者は、次の各号のいずれかに該当する場合には、第四十二条第一項第一号又は第六十一条第一項第一号の決定により当該指定入院医療機関に入院している者を、前項に規定する医学的管理の下に、一週間を超えない期間を限り、当該指定入院医療機関の敷地外に外泊させることができる。</w:t>
      </w:r>
    </w:p>
    <w:p>
      <w:pPr>
        <w:pStyle w:val="Heading6"/>
        <w:ind w:left="880"/>
      </w:pPr>
      <w:r>
        <w:t>一</w:t>
      </w:r>
    </w:p>
    <w:p>
      <w:pPr>
        <w:ind w:left="880"/>
      </w:pPr>
      <w:r>
        <w:t>指定入院医療機関の管理者が、当該指定入院医療機関に勤務する精神保健指定医による診察の結果、その者の症状に照らし当該指定入院医療機関の敷地外に外泊させて経過を見ることが適当であると認める場合</w:t>
      </w:r>
    </w:p>
    <w:p>
      <w:pPr>
        <w:pStyle w:val="Heading6"/>
        <w:ind w:left="880"/>
      </w:pPr>
      <w:r>
        <w:t>二</w:t>
      </w:r>
    </w:p>
    <w:p>
      <w:pPr>
        <w:ind w:left="880"/>
      </w:pPr>
      <w:r>
        <w:t>前号に掲げる場合のほか、政令で定める場合において、指定入院医療機関の管理者が必要と認めるとき。</w:t>
      </w:r>
    </w:p>
    <w:p>
      <w:pPr>
        <w:pStyle w:val="Heading5"/>
        <w:ind w:left="440"/>
      </w:pPr>
      <w:r>
        <w:t>３</w:t>
      </w:r>
    </w:p>
    <w:p>
      <w:pPr>
        <w:ind w:left="440"/>
      </w:pPr>
      <w:r>
        <w:t>指定入院医療機関の管理者は、第四十二条第一項第一号又は第六十一条第一項第一号の決定により当該指定入院医療機関に入院している者が精神障害の医療以外の医療を受けるために他の医療施設に入院する必要がある場合には、その者を他の医療施設に入院させることができる。</w:t>
      </w:r>
    </w:p>
    <w:p>
      <w:pPr>
        <w:pStyle w:val="Heading5"/>
        <w:ind w:left="440"/>
      </w:pPr>
      <w:r>
        <w:t>４</w:t>
      </w:r>
    </w:p>
    <w:p>
      <w:pPr>
        <w:ind w:left="440"/>
      </w:pPr>
      <w:r>
        <w:t>前項の規定の適用に関し必要な事項は、政令で定める。</w:t>
      </w:r>
    </w:p>
    <w:p>
      <w:pPr>
        <w:pStyle w:val="Heading4"/>
      </w:pPr>
      <w:r>
        <w:t>第百一条（生活環境の調整）</w:t>
      </w:r>
    </w:p>
    <w:p>
      <w:r>
        <w:t>保護観察所の長は、第四十二条第一項第一号又は第六十一条第一項第一号の決定があったときは、当該決定を受けた者の社会復帰の促進を図るため、当該決定を受けた者及びその家族等の相談に応じ、当該決定を受けた者が、指定入院医療機関の管理者による第九十一条の規定に基づく援助並びに都道府県及び市町村（特別区を含む。以下同じ。）による精神保健及び精神障害者福祉に関する法律第四十七条又は第四十九条、障害者の日常生活及び社会生活を総合的に支援するための法律（平成十七年法律第百二十三号）第二十九条その他の精神障害者の保健又は福祉に関する法令の規定に基づく援助を受けることができるようあっせんする等の方法により、退院後の生活環境の調整を行わなければならない。</w:t>
      </w:r>
    </w:p>
    <w:p>
      <w:pPr>
        <w:pStyle w:val="Heading5"/>
        <w:ind w:left="440"/>
      </w:pPr>
      <w:r>
        <w:t>２</w:t>
      </w:r>
    </w:p>
    <w:p>
      <w:pPr>
        <w:ind w:left="440"/>
      </w:pPr>
      <w:r>
        <w:t>保護観察所の長は、前項の援助が円滑かつ効果的に行われるよう、当該指定入院医療機関の管理者並びに当該決定を受けた者の居住地を管轄する都道府県知事及び市町村長に対し、必要な協力を求めることができる。</w:t>
      </w:r>
    </w:p>
    <w:p>
      <w:pPr>
        <w:pStyle w:val="Heading3"/>
      </w:pPr>
      <w:r>
        <w:t>第五節　雑則</w:t>
      </w:r>
    </w:p>
    <w:p>
      <w:pPr>
        <w:pStyle w:val="Heading4"/>
      </w:pPr>
      <w:r>
        <w:t>第百二条（国の負担）</w:t>
      </w:r>
    </w:p>
    <w:p>
      <w:r>
        <w:t>国は、指定入院医療機関の設置者に対し、政令で定めるところにより、指定入院医療機関の設置及び運営に要する費用を負担する。</w:t>
      </w:r>
    </w:p>
    <w:p>
      <w:pPr>
        <w:pStyle w:val="Heading4"/>
      </w:pPr>
      <w:r>
        <w:t>第百三条（権限の委任）</w:t>
      </w:r>
    </w:p>
    <w:p>
      <w:r>
        <w:t>この法律に規定する厚生労働大臣の権限は、厚生労働省令で定めるところにより、地方厚生局長に委任することができる。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pPr>
        <w:pStyle w:val="Heading2"/>
      </w:pPr>
      <w:r>
        <w:t>第四章　地域社会における処遇</w:t>
      </w:r>
    </w:p>
    <w:p>
      <w:pPr>
        <w:pStyle w:val="Heading3"/>
      </w:pPr>
      <w:r>
        <w:t>第一節　処遇の実施計画</w:t>
      </w:r>
    </w:p>
    <w:p>
      <w:pPr>
        <w:pStyle w:val="Heading4"/>
      </w:pPr>
      <w:r>
        <w:t>第百四条（処遇の実施計画）</w:t>
      </w:r>
    </w:p>
    <w:p>
      <w:r>
        <w:t>保護観察所の長は、第四十二条第一項第二号又は第五十一条第一項第二号の決定があったときは、当該決定を受けた者に対して入院によらない医療を行う指定通院医療機関の管理者並びに当該決定を受けた者の居住地を管轄する都道府県知事及び市町村長と協議の上、その処遇に関する実施計画を定めなければならない。</w:t>
      </w:r>
    </w:p>
    <w:p>
      <w:pPr>
        <w:pStyle w:val="Heading5"/>
        <w:ind w:left="440"/>
      </w:pPr>
      <w:r>
        <w:t>２</w:t>
      </w:r>
    </w:p>
    <w:p>
      <w:pPr>
        <w:ind w:left="440"/>
      </w:pPr>
      <w:r>
        <w:t>前項の実施計画には、政令で定めるところにより、指定通院医療機関の管理者による医療、社会復帰調整官が実施する精神保健観察並びに指定通院医療機関の管理者による第九十一条の規定に基づく援助、都道府県及び市町村による精神保健及び精神障害者福祉に関する法律第四十七条又は第四十九条、障害者の日常生活及び社会生活を総合的に支援するための法律第二十九条その他の精神障害者の保健又は福祉に関する法令の規定に基づく援助その他当該決定を受けた者に対してなされる援助について、その内容及び方法を記載するものとする。</w:t>
      </w:r>
    </w:p>
    <w:p>
      <w:pPr>
        <w:pStyle w:val="Heading5"/>
        <w:ind w:left="440"/>
      </w:pPr>
      <w:r>
        <w:t>３</w:t>
      </w:r>
    </w:p>
    <w:p>
      <w:pPr>
        <w:ind w:left="440"/>
      </w:pPr>
      <w:r>
        <w:t>保護観察所の長は、当該決定を受けた者の処遇の状況等に応じ、当該決定を受けた者に対して入院によらない医療を行う指定通院医療機関の管理者並びに当該決定を受けた者の居住地を管轄する都道府県知事及び市町村長と協議の上、第一項の実施計画について必要な見直しを行わなければならない。</w:t>
      </w:r>
    </w:p>
    <w:p>
      <w:pPr>
        <w:pStyle w:val="Heading4"/>
      </w:pPr>
      <w:r>
        <w:t>第百五条（処遇の実施）</w:t>
      </w:r>
    </w:p>
    <w:p>
      <w:r>
        <w:t>前条第一項に掲げる決定があった場合における医療、精神保健観察及び援助は、同項に規定する実施計画に基づいて行われなければならない。</w:t>
      </w:r>
    </w:p>
    <w:p>
      <w:pPr>
        <w:pStyle w:val="Heading3"/>
      </w:pPr>
      <w:r>
        <w:t>第二節　精神保健観察</w:t>
      </w:r>
    </w:p>
    <w:p>
      <w:pPr>
        <w:pStyle w:val="Heading4"/>
      </w:pPr>
      <w:r>
        <w:t>第百六条（精神保健観察）</w:t>
      </w:r>
    </w:p>
    <w:p>
      <w:r>
        <w:t>第四十二条第一項第二号又は第五十一条第一項第二号の決定を受けた者は、当該決定による入院によらない医療を行う期間中、精神保健観察に付する。</w:t>
      </w:r>
    </w:p>
    <w:p>
      <w:pPr>
        <w:pStyle w:val="Heading5"/>
        <w:ind w:left="440"/>
      </w:pPr>
      <w:r>
        <w:t>２</w:t>
      </w:r>
    </w:p>
    <w:p>
      <w:pPr>
        <w:ind w:left="440"/>
      </w:pPr>
      <w:r>
        <w:t>精神保健観察は、次に掲げる方法によって実施する。</w:t>
      </w:r>
    </w:p>
    <w:p>
      <w:pPr>
        <w:pStyle w:val="Heading6"/>
        <w:ind w:left="880"/>
      </w:pPr>
      <w:r>
        <w:t>一</w:t>
      </w:r>
    </w:p>
    <w:p>
      <w:pPr>
        <w:ind w:left="880"/>
      </w:pPr>
      <w:r>
        <w:t>精神保健観察に付されている者と適当な接触を保ち、指定通院医療機関の管理者並びに都道府県知事及び市町村長から報告を求めるなどして、当該決定を受けた者が必要な医療を受けているか否か及びその生活の状況を見守ること。</w:t>
      </w:r>
    </w:p>
    <w:p>
      <w:pPr>
        <w:pStyle w:val="Heading6"/>
        <w:ind w:left="880"/>
      </w:pPr>
      <w:r>
        <w:t>二</w:t>
      </w:r>
    </w:p>
    <w:p>
      <w:pPr>
        <w:ind w:left="880"/>
      </w:pPr>
      <w:r>
        <w:t>継続的な医療を受けさせるために必要な指導その他の措置を講ずること。</w:t>
      </w:r>
    </w:p>
    <w:p>
      <w:pPr>
        <w:pStyle w:val="Heading4"/>
      </w:pPr>
      <w:r>
        <w:t>第百七条（守るべき事項）</w:t>
      </w:r>
    </w:p>
    <w:p>
      <w:r>
        <w:t>精神保健観察に付された者は、速やかに、その居住地を管轄する保護観察所の長に当該居住地を届け出るほか、次に掲げる事項を守らなければならない。</w:t>
      </w:r>
    </w:p>
    <w:p>
      <w:pPr>
        <w:pStyle w:val="Heading6"/>
        <w:ind w:left="880"/>
      </w:pPr>
      <w:r>
        <w:t>一</w:t>
      </w:r>
    </w:p>
    <w:p>
      <w:pPr>
        <w:ind w:left="880"/>
      </w:pPr>
      <w:r>
        <w:t>一定の住居に居住すること。</w:t>
      </w:r>
    </w:p>
    <w:p>
      <w:pPr>
        <w:pStyle w:val="Heading6"/>
        <w:ind w:left="880"/>
      </w:pPr>
      <w:r>
        <w:t>二</w:t>
      </w:r>
    </w:p>
    <w:p>
      <w:pPr>
        <w:ind w:left="880"/>
      </w:pPr>
      <w:r>
        <w:t>住居を移転し、又は長期の旅行をするときは、あらかじめ、保護観察所の長に届け出ること。</w:t>
      </w:r>
    </w:p>
    <w:p>
      <w:pPr>
        <w:pStyle w:val="Heading6"/>
        <w:ind w:left="880"/>
      </w:pPr>
      <w:r>
        <w:t>三</w:t>
      </w:r>
    </w:p>
    <w:p>
      <w:pPr>
        <w:ind w:left="880"/>
      </w:pPr>
      <w:r>
        <w:t>保護観察所の長から出頭又は面接を求められたときは、これに応ずること。</w:t>
      </w:r>
    </w:p>
    <w:p>
      <w:pPr>
        <w:pStyle w:val="Heading3"/>
      </w:pPr>
      <w:r>
        <w:t>第三節　連携等</w:t>
      </w:r>
    </w:p>
    <w:p>
      <w:pPr>
        <w:pStyle w:val="Heading4"/>
      </w:pPr>
      <w:r>
        <w:t>第百八条（関係機関相互間の連携の確保）</w:t>
      </w:r>
    </w:p>
    <w:p>
      <w:r>
        <w:t>保護観察所の長は、医療、精神保健観察、第九十一条の規定に基づく援助及び精神保健及び精神障害者福祉に関する法律第四十七条又は第四十九条、障害者の日常生活及び社会生活を総合的に支援するための法律第二十九条その他の精神障害者の保健又は福祉に関する法令の規定に基づく援助が、第百四条の規定により定められた実施計画に基づいて適正かつ円滑に実施されるよう、あらかじめ指定通院医療機関の管理者並びに都道府県知事及び市町村長との間において必要な情報交換を行うなどして協力体制を整備するとともに、処遇の実施状況を常に把握し、当該実施計画に関する関係機関相互間の緊密な連携の確保に努めなければならない。</w:t>
      </w:r>
    </w:p>
    <w:p>
      <w:pPr>
        <w:pStyle w:val="Heading5"/>
        <w:ind w:left="440"/>
      </w:pPr>
      <w:r>
        <w:t>２</w:t>
      </w:r>
    </w:p>
    <w:p>
      <w:pPr>
        <w:ind w:left="440"/>
      </w:pPr>
      <w:r>
        <w:t>保護観察所の長は、実施計画に基づく適正かつ円滑な処遇を確保するため必要があると認めるときは、指定通院医療機関の管理者並びに都道府県知事及び市町村長に対し、必要な協力を求めることができる。</w:t>
      </w:r>
    </w:p>
    <w:p>
      <w:pPr>
        <w:pStyle w:val="Heading4"/>
      </w:pPr>
      <w:r>
        <w:t>第百九条（民間団体等との連携協力）</w:t>
      </w:r>
    </w:p>
    <w:p>
      <w:r>
        <w:t>保護観察所の長は、個人又は民間の団体が第四十二条第一項第二号又は第五十一条第一項第二号の決定を受けた者の処遇の円滑な実施のため自発的に行う活動を促進するとともに、これらの個人又は民間の団体との連携協力の下、当該決定を受けた者の円滑な社会復帰に対する地域住民等の理解と協力を得るよう努めなければならない。</w:t>
      </w:r>
    </w:p>
    <w:p>
      <w:pPr>
        <w:pStyle w:val="Heading3"/>
      </w:pPr>
      <w:r>
        <w:t>第四節　報告等</w:t>
      </w:r>
    </w:p>
    <w:p>
      <w:pPr>
        <w:pStyle w:val="Heading4"/>
      </w:pPr>
      <w:r>
        <w:t>第百十条（保護観察所の長に対する通知等）</w:t>
      </w:r>
    </w:p>
    <w:p>
      <w:r>
        <w:t>指定通院医療機関の管理者は、当該指定通院医療機関に勤務する精神保健指定医による診察の結果、第四十二条第一項第二号又は第五十一条第一項第二号の決定を受けた者について、第三十七条第二項に規定する事項を考慮し、次の各号のいずれかに該当すると認める場合は、直ちに、保護観察所の長に対し、その旨を通知しなければならない。</w:t>
      </w:r>
    </w:p>
    <w:p>
      <w:pPr>
        <w:pStyle w:val="Heading6"/>
        <w:ind w:left="880"/>
      </w:pPr>
      <w:r>
        <w:t>一</w:t>
      </w:r>
    </w:p>
    <w:p>
      <w:pPr>
        <w:ind w:left="880"/>
      </w:pPr>
      <w:r>
        <w:t>対象行為を行った際の精神障害を改善し、これに伴って同様の行為を行うことなく、社会に復帰することを促進するため、この法律による医療を行う必要があると認めることができなくなったとき。</w:t>
      </w:r>
    </w:p>
    <w:p>
      <w:pPr>
        <w:pStyle w:val="Heading6"/>
        <w:ind w:left="880"/>
      </w:pPr>
      <w:r>
        <w:t>二</w:t>
      </w:r>
    </w:p>
    <w:p>
      <w:pPr>
        <w:ind w:left="880"/>
      </w:pPr>
      <w:r>
        <w:t>対象行為を行った際の精神障害を改善し、これに伴って同様の行為を行うことなく、社会に復帰することを促進するため、入院をさせてこの法律による医療を行う必要があると認めるに至ったとき。</w:t>
      </w:r>
    </w:p>
    <w:p>
      <w:pPr>
        <w:pStyle w:val="Heading5"/>
        <w:ind w:left="440"/>
      </w:pPr>
      <w:r>
        <w:t>２</w:t>
      </w:r>
    </w:p>
    <w:p>
      <w:pPr>
        <w:ind w:left="440"/>
      </w:pPr>
      <w:r>
        <w:t>指定通院医療機関の管理者は、当該指定通院医療機関に勤務する精神保健指定医による診察の結果、第四十二条第一項第二号又は第五十一条第一項第二号の決定を受けた者について、第三十七条第二項に規定する事項を考慮し、対象行為を行った際の精神障害を改善し、これに伴って同様の行為を行うことなく、社会に復帰することを促進するために当該決定による入院によらない医療を行う期間を延長してこの法律による医療を行う必要があると認める場合は、保護観察所の長に対し、その旨を通知しなければならない。</w:t>
      </w:r>
    </w:p>
    <w:p>
      <w:pPr>
        <w:pStyle w:val="Heading4"/>
      </w:pPr>
      <w:r>
        <w:t>第百十一条</w:t>
      </w:r>
    </w:p>
    <w:p>
      <w:r>
        <w:t>指定通院医療機関の管理者並びに都道府県知事及び市町村長は、第四十二条第一項第二号又は第五十一条第一項第二号の決定を受けた者について、第四十三条第二項（第五十一条第三項において準用する場合を含む。）の規定に違反する事実又は第百七条各号に掲げる事項を守らない事実があると認めるときは、速やかに、保護観察所の長に通報しなければならない。</w:t>
      </w:r>
    </w:p>
    <w:p>
      <w:pPr>
        <w:pStyle w:val="Heading3"/>
      </w:pPr>
      <w:r>
        <w:t>第五節　雑則</w:t>
      </w:r>
    </w:p>
    <w:p>
      <w:pPr>
        <w:pStyle w:val="Heading4"/>
      </w:pPr>
      <w:r>
        <w:t>第百十二条（保護観察所の長による緊急の保護）</w:t>
      </w:r>
    </w:p>
    <w:p>
      <w:r>
        <w:t>保護観察所の長は、第四十二条第一項第二号又は第五十一条第一項第二号の決定を受けた者が、親族又は公共の衛生福祉その他の施設から必要な保護を受けることができないため、現に、その生活の維持に著しい支障を生じている場合には、当該決定を受けた者に対し、金品を給与し、又は貸与する等の緊急の保護を行うことができる。</w:t>
      </w:r>
    </w:p>
    <w:p>
      <w:pPr>
        <w:pStyle w:val="Heading5"/>
        <w:ind w:left="440"/>
      </w:pPr>
      <w:r>
        <w:t>２</w:t>
      </w:r>
    </w:p>
    <w:p>
      <w:pPr>
        <w:ind w:left="440"/>
      </w:pPr>
      <w:r>
        <w:t>保護観察所の長は、前項の規定により支払った費用を、期限を指定して、当該決定を受けた者又はその扶養義務者から徴収しなければならない。</w:t>
      </w:r>
    </w:p>
    <w:p>
      <w:pPr>
        <w:pStyle w:val="Heading4"/>
      </w:pPr>
      <w:r>
        <w:t>第百十三条（人材の確保等）</w:t>
      </w:r>
    </w:p>
    <w:p>
      <w:r>
        <w:t>国は、心神喪失等の状態で重大な他害行為を行った者に対し専門的知識に基づくより適切な処遇を行うことができるようにするため、保護観察所等関係機関の職員に専門的知識を有する人材を確保し、その資質を向上させるように努めなければならない。</w:t>
      </w:r>
    </w:p>
    <w:p>
      <w:pPr>
        <w:pStyle w:val="Heading2"/>
      </w:pPr>
      <w:r>
        <w:t>第五章　雑則</w:t>
      </w:r>
    </w:p>
    <w:p>
      <w:pPr>
        <w:pStyle w:val="Heading4"/>
      </w:pPr>
      <w:r>
        <w:t>第百十四条（刑事事件に関する手続等との関係）</w:t>
      </w:r>
    </w:p>
    <w:p>
      <w:r>
        <w:t>この法律の規定は、対象者について、刑事事件若しくは少年の保護事件の処理に関する法令の規定による手続を行い、又は刑若しくは保護処分の執行のため刑務所、少年刑務所、拘置所若しくは少年院に収容することを妨げない。</w:t>
      </w:r>
    </w:p>
    <w:p>
      <w:pPr>
        <w:pStyle w:val="Heading5"/>
        <w:ind w:left="440"/>
      </w:pPr>
      <w:r>
        <w:t>２</w:t>
      </w:r>
    </w:p>
    <w:p>
      <w:pPr>
        <w:ind w:left="440"/>
      </w:pPr>
      <w:r>
        <w:t>第四十三条第一項（第六十一条第四項において準用する場合を含む。）及び第二項（第五十一条第三項において準用する場合を含む。）並びに第八十一条第一項の規定は、同項に規定する者が、刑事事件又は少年の保護事件に関する法令の規定によりその身体を拘束されている間は、適用しない。</w:t>
      </w:r>
    </w:p>
    <w:p>
      <w:pPr>
        <w:pStyle w:val="Heading4"/>
      </w:pPr>
      <w:r>
        <w:t>第百十五条（精神保健及び精神障害者福祉に関する法律との関係）</w:t>
      </w:r>
    </w:p>
    <w:p>
      <w:r>
        <w:t>この法律の規定は、第四十二条第一項第二号又は第五十一条第一項第二号の決定により入院によらない医療を受けている者について、精神保健及び精神障害者福祉に関する法律の規定により入院が行われることを妨げない。</w:t>
      </w:r>
    </w:p>
    <w:p>
      <w:pPr>
        <w:pStyle w:val="Heading4"/>
      </w:pPr>
      <w:r>
        <w:t>第百十六条</w:t>
      </w:r>
    </w:p>
    <w:p>
      <w:r>
        <w:t>この法律に定めるもののほか、この法律の実施のため必要な事項は、政令で定める。</w:t>
      </w:r>
    </w:p>
    <w:p>
      <w:pPr>
        <w:pStyle w:val="Heading2"/>
      </w:pPr>
      <w:r>
        <w:t>第六章　罰則</w:t>
      </w:r>
    </w:p>
    <w:p>
      <w:pPr>
        <w:pStyle w:val="Heading4"/>
      </w:pPr>
      <w:r>
        <w:t>第百十七条</w:t>
      </w:r>
    </w:p>
    <w:p>
      <w:r>
        <w:t>次の各号のいずれかに掲げる者が、この法律の規定に基づく職務の執行に関して知り得た人の秘密を正当な理由がなく漏らしたときは、一年以下の懲役又は五十万円以下の罰金に処する。</w:t>
      </w:r>
    </w:p>
    <w:p>
      <w:pPr>
        <w:pStyle w:val="Heading6"/>
        <w:ind w:left="880"/>
      </w:pPr>
      <w:r>
        <w:t>一</w:t>
      </w:r>
    </w:p>
    <w:p>
      <w:pPr>
        <w:ind w:left="880"/>
      </w:pPr>
      <w:r>
        <w:t>精神保健審判員若しくは精神保健参与員又はこれらの職にあった者</w:t>
      </w:r>
    </w:p>
    <w:p>
      <w:pPr>
        <w:pStyle w:val="Heading6"/>
        <w:ind w:left="880"/>
      </w:pPr>
      <w:r>
        <w:t>二</w:t>
      </w:r>
    </w:p>
    <w:p>
      <w:pPr>
        <w:ind w:left="880"/>
      </w:pPr>
      <w:r>
        <w:t>指定医療機関の管理者若しくは社会保障審議会の委員又はこれらの職にあった者</w:t>
      </w:r>
    </w:p>
    <w:p>
      <w:pPr>
        <w:pStyle w:val="Heading6"/>
        <w:ind w:left="880"/>
      </w:pPr>
      <w:r>
        <w:t>三</w:t>
      </w:r>
    </w:p>
    <w:p>
      <w:pPr>
        <w:ind w:left="880"/>
      </w:pPr>
      <w:r>
        <w:t>第三十七条第一項、第五十二条、第五十七条又は第六十二条第一項の規定により鑑定を命ぜられた医師</w:t>
      </w:r>
    </w:p>
    <w:p>
      <w:pPr>
        <w:pStyle w:val="Heading5"/>
        <w:ind w:left="440"/>
      </w:pPr>
      <w:r>
        <w:t>２</w:t>
      </w:r>
    </w:p>
    <w:p>
      <w:pPr>
        <w:ind w:left="440"/>
      </w:pPr>
      <w:r>
        <w:t>精神保健指定医又は精神保健指定医であった者が、第八十七条に規定する職務の執行に関して知り得た人の秘密を正当な理由がなく漏らしたときも、前項と同様とする。</w:t>
      </w:r>
    </w:p>
    <w:p>
      <w:pPr>
        <w:pStyle w:val="Heading5"/>
        <w:ind w:left="440"/>
      </w:pPr>
      <w:r>
        <w:t>３</w:t>
      </w:r>
    </w:p>
    <w:p>
      <w:pPr>
        <w:ind w:left="440"/>
      </w:pPr>
      <w:r>
        <w:t>指定医療機関の職員又はその職にあった者が、この法律の規定に基づく指定医療機関の管理者の職務の執行を補助するに際して知り得た人の秘密を正当な理由がなく漏らしたときも、第一項と同様とする。</w:t>
      </w:r>
    </w:p>
    <w:p>
      <w:pPr>
        <w:pStyle w:val="Heading4"/>
      </w:pPr>
      <w:r>
        <w:t>第百十八条</w:t>
      </w:r>
    </w:p>
    <w:p>
      <w:r>
        <w:t>精神保健審判員若しくは精神保健参与員又はこれらの職にあった者が、正当な理由がなく評議の経過又は裁判官、精神保健審判員若しくは精神保健参与員の意見を漏らしたときは、三十万円以下の罰金に処する。</w:t>
      </w:r>
    </w:p>
    <w:p>
      <w:pPr>
        <w:pStyle w:val="Heading4"/>
      </w:pPr>
      <w:r>
        <w:t>第百十九条</w:t>
      </w:r>
    </w:p>
    <w:p>
      <w:r>
        <w:t>次の各号のいずれかに該当する者は、三十万円以下の罰金に処する。</w:t>
      </w:r>
    </w:p>
    <w:p>
      <w:pPr>
        <w:pStyle w:val="Heading6"/>
        <w:ind w:left="880"/>
      </w:pPr>
      <w:r>
        <w:t>一</w:t>
      </w:r>
    </w:p>
    <w:p>
      <w:pPr>
        <w:ind w:left="880"/>
      </w:pPr>
      <w:r>
        <w:t>第九十六条第四項の規定による報告若しくは提出をせず、若しくは虚偽の報告をし、同項の規定による診察を妨げ、又は同項の規定による出頭をせず、若しくは同項の規定による審問に対して、正当な理由がなく答弁せず、若しくは虚偽の答弁をした者</w:t>
      </w:r>
    </w:p>
    <w:p>
      <w:pPr>
        <w:pStyle w:val="Heading6"/>
        <w:ind w:left="880"/>
      </w:pPr>
      <w:r>
        <w:t>二</w:t>
      </w:r>
    </w:p>
    <w:p>
      <w:pPr>
        <w:ind w:left="880"/>
      </w:pPr>
      <w:r>
        <w:t>第九十七条第一項の規定による報告若しくは提出若しくは提示をせず、若しくは虚偽の報告をし、同項の規定による検査若しくは診察を拒み、妨げ、若しくは忌避し、又は同項の規定による質問に対して、正当な理由がなく答弁せず、若しくは虚偽の答弁をした者</w:t>
      </w:r>
    </w:p>
    <w:p>
      <w:pPr>
        <w:pStyle w:val="Heading4"/>
      </w:pPr>
      <w:r>
        <w:t>第百二十条</w:t>
      </w:r>
    </w:p>
    <w:p>
      <w:r>
        <w:t>法人の代表者又は法人若しくは人の代理人、使用人その他の従業者が、その法人又は人の業務に関して前条の違反行為をしたときは、行為者を罰するほか、その法人又は人に対しても同条の刑を科する。</w:t>
      </w:r>
    </w:p>
    <w:p>
      <w:pPr>
        <w:pStyle w:val="Heading4"/>
      </w:pPr>
      <w:r>
        <w:t>第百二十一条</w:t>
      </w:r>
    </w:p>
    <w:p>
      <w:r>
        <w:t>第八十八条の規定に違反した者は、十万円以下の過料に処する。</w:t>
      </w:r>
    </w:p>
    <w:p>
      <w:r>
        <w:br w:type="page"/>
      </w:r>
    </w:p>
    <w:p>
      <w:pPr>
        <w:pStyle w:val="Heading1"/>
      </w:pPr>
      <w:r>
        <w:t>附　則</w:t>
      </w:r>
    </w:p>
    <w:p>
      <w:pPr>
        <w:pStyle w:val="Heading4"/>
      </w:pPr>
      <w:r>
        <w:t>第一条（施行期日）</w:t>
      </w:r>
    </w:p>
    <w:p>
      <w:r>
        <w:t>この法律は、公布の日から起算して二年を超えない範囲内において政令で定める日から施行する。</w:t>
      </w:r>
    </w:p>
    <w:p>
      <w:pPr>
        <w:pStyle w:val="Heading4"/>
      </w:pPr>
      <w:r>
        <w:t>第二条（経過規定）</w:t>
      </w:r>
    </w:p>
    <w:p>
      <w:r>
        <w:t>この法律は、この法律の施行前に対象行為を行った者であって、この法律の施行後になされた公訴を提起しない処分において当該対象行為を行ったこと及び心神喪失者若しくは心神耗弱者であることが認められた者又はこの法律の施行後に刑法第三十九条第一項の規定による無罪の裁判若しくは同条第二項の規定による刑を減軽をする旨の裁判が確定した者についても、適用する。</w:t>
      </w:r>
    </w:p>
    <w:p>
      <w:pPr>
        <w:pStyle w:val="Heading4"/>
      </w:pPr>
      <w:r>
        <w:t>第三条（精神医療等の水準の向上）</w:t>
      </w:r>
    </w:p>
    <w:p>
      <w:r>
        <w:t>政府は、この法律の目的を達成するため、指定医療機関における医療が、最新の司法精神医学の知見を踏まえた専門的なものとなるよう、その水準の向上に努めるものとする。</w:t>
      </w:r>
    </w:p>
    <w:p>
      <w:pPr>
        <w:pStyle w:val="Heading5"/>
        <w:ind w:left="440"/>
      </w:pPr>
      <w:r>
        <w:t>２</w:t>
      </w:r>
    </w:p>
    <w:p>
      <w:pPr>
        <w:ind w:left="440"/>
      </w:pPr>
      <w:r>
        <w:t>政府は、この法律による医療の対象とならない精神障害者に関しても、この法律による専門的な医療の水準を勘案し、個々の精神障害者の特性に応じ必要かつ適切な医療が行われるよう、精神病床の人員配置基準を見直し病床の機能分化等を図るとともに、急性期や重度の障害に対応した病床を整備することにより、精神医療全般の水準の向上を図るものとする。</w:t>
      </w:r>
    </w:p>
    <w:p>
      <w:pPr>
        <w:pStyle w:val="Heading5"/>
        <w:ind w:left="440"/>
      </w:pPr>
      <w:r>
        <w:t>３</w:t>
      </w:r>
    </w:p>
    <w:p>
      <w:pPr>
        <w:ind w:left="440"/>
      </w:pPr>
      <w:r>
        <w:t>政府は、この法律による医療の必要性の有無にかかわらず、精神障害者の地域生活の支援のため、精神障害者社会復帰施設の充実等精神保健福祉全般の水準の向上を図るものとする。</w:t>
      </w:r>
    </w:p>
    <w:p>
      <w:pPr>
        <w:pStyle w:val="Heading4"/>
      </w:pPr>
      <w:r>
        <w:t>第四条（検討等）</w:t>
      </w:r>
    </w:p>
    <w:p>
      <w:r>
        <w:t>政府は、この法律の施行後五年を経過した場合において、この法律の規定の施行の状況について国会に報告するとともに、その状況について検討を加え、必要があると認めるときは、その検討の結果に基づいて法制の整備その他の所要の措置を講ずるものとする。</w:t>
      </w:r>
    </w:p>
    <w:p>
      <w:r>
        <w:br w:type="page"/>
      </w:r>
    </w:p>
    <w:p>
      <w:pPr>
        <w:pStyle w:val="Heading1"/>
      </w:pPr>
      <w:r>
        <w:t>附　則（平成一五年七月一六日法律第一一九号）</w:t>
      </w:r>
    </w:p>
    <w:p>
      <w:pPr>
        <w:pStyle w:val="Heading4"/>
      </w:pPr>
      <w:r>
        <w:t>第一条（施行期日）</w:t>
      </w:r>
    </w:p>
    <w:p>
      <w:r>
        <w:t>この法律は、地方独立行政法人法（平成十五年法律第百十八号）の施行の日から施行する。</w:t>
      </w:r>
    </w:p>
    <w:p>
      <w:pPr>
        <w:pStyle w:val="Heading6"/>
        <w:ind w:left="880"/>
      </w:pPr>
      <w:r>
        <w:t>一～三</w:t>
      </w:r>
    </w:p>
    <w:p>
      <w:pPr>
        <w:ind w:left="880"/>
      </w:pPr>
      <w:r>
        <w:t>略</w:t>
      </w:r>
    </w:p>
    <w:p>
      <w:pPr>
        <w:pStyle w:val="Heading6"/>
        <w:ind w:left="880"/>
      </w:pPr>
      <w:r>
        <w:t>四</w:t>
      </w:r>
    </w:p>
    <w:p>
      <w:pPr>
        <w:ind w:left="880"/>
      </w:pPr>
      <w:r>
        <w:t>第四十七条の規定</w:t>
      </w:r>
    </w:p>
    <w:p>
      <w:pPr>
        <w:pStyle w:val="Heading4"/>
      </w:pPr>
      <w:r>
        <w:t>第六条（その他の経過措置の政令への委任）</w:t>
      </w:r>
    </w:p>
    <w:p>
      <w:r>
        <w:t>この附則に規定するもののほか、この法律の施行に伴い必要な経過措置は、政令で定める。</w:t>
      </w:r>
    </w:p>
    <w:p>
      <w:r>
        <w:br w:type="page"/>
      </w:r>
    </w:p>
    <w:p>
      <w:pPr>
        <w:pStyle w:val="Heading1"/>
      </w:pPr>
      <w:r>
        <w:t>附　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　則（平成一六年一二月三日法律第一五二号）</w:t>
      </w:r>
    </w:p>
    <w:p>
      <w:pPr>
        <w:pStyle w:val="Heading4"/>
      </w:pPr>
      <w:r>
        <w:t>第一条（施行期日）</w:t>
      </w:r>
    </w:p>
    <w:p>
      <w:r>
        <w:t>この法律は、公布の日から起算して一年を超えない範囲内において政令で定める日から施行する。</w:t>
      </w:r>
    </w:p>
    <w:p>
      <w:pPr>
        <w:pStyle w:val="Heading4"/>
      </w:pPr>
      <w:r>
        <w:t>第三十九条（罰則の適用に関する経過措置）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r>
        <w:br w:type="page"/>
      </w:r>
    </w:p>
    <w:p>
      <w:pPr>
        <w:pStyle w:val="Heading1"/>
      </w:pPr>
      <w:r>
        <w:t>附　則（平成一七年一一月七日法律第一二三号）</w:t>
      </w:r>
    </w:p>
    <w:p>
      <w:pPr>
        <w:pStyle w:val="Heading4"/>
      </w:pPr>
      <w:r>
        <w:t>第一条（施行期日）</w:t>
      </w:r>
    </w:p>
    <w:p>
      <w:r>
        <w:t>この法律は、平成十八年四月一日から施行する。</w:t>
      </w:r>
    </w:p>
    <w:p>
      <w:pPr>
        <w:pStyle w:val="Heading6"/>
        <w:ind w:left="880"/>
      </w:pPr>
      <w:r>
        <w:t>一</w:t>
      </w:r>
    </w:p>
    <w:p>
      <w:pPr>
        <w:ind w:left="880"/>
      </w:pPr>
      <w:r>
        <w:t>附則第二十四条、第四十四条、第百一条、第百三条、第百十六条から第百十八条まで及び第百二十二条の規定</w:t>
      </w:r>
    </w:p>
    <w:p>
      <w:pPr>
        <w:pStyle w:val="Heading4"/>
      </w:pPr>
      <w:r>
        <w:t>第百二十一条（罰則の適用に関する経過措置）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第百二十二条（その他の経過措置の政令への委任）</w:t>
      </w:r>
    </w:p>
    <w:p>
      <w:r>
        <w:t>この附則に規定するもののほか、この法律の施行に伴い必要な経過措置は、政令で定める。</w:t>
      </w:r>
    </w:p>
    <w:p>
      <w:r>
        <w:br w:type="page"/>
      </w:r>
    </w:p>
    <w:p>
      <w:pPr>
        <w:pStyle w:val="Heading1"/>
      </w:pPr>
      <w:r>
        <w:t>附　則（平成二三年五月二五日法律第五三号）</w:t>
      </w:r>
    </w:p>
    <w:p>
      <w:r>
        <w:t>この法律は、新非訟事件手続法の施行の日から施行する。</w:t>
      </w:r>
    </w:p>
    <w:p>
      <w:r>
        <w:br w:type="page"/>
      </w:r>
    </w:p>
    <w:p>
      <w:pPr>
        <w:pStyle w:val="Heading1"/>
      </w:pPr>
      <w:r>
        <w:t>附　則（平成二四年六月二七日法律第五一号）</w:t>
      </w:r>
    </w:p>
    <w:p>
      <w:pPr>
        <w:pStyle w:val="Heading4"/>
      </w:pPr>
      <w:r>
        <w:t>第一条（施行期日）</w:t>
      </w:r>
    </w:p>
    <w:p>
      <w:r>
        <w:t>この法律は、平成二十五年四月一日から施行する。</w:t>
      </w:r>
    </w:p>
    <w:p>
      <w:r>
        <w:br w:type="page"/>
      </w:r>
    </w:p>
    <w:p>
      <w:pPr>
        <w:pStyle w:val="Heading1"/>
      </w:pPr>
      <w:r>
        <w:t>附　則（平成二五年六月一九日法律第四七号）</w:t>
      </w:r>
    </w:p>
    <w:p>
      <w:pPr>
        <w:pStyle w:val="Heading4"/>
      </w:pPr>
      <w:r>
        <w:t>第一条（施行期日）</w:t>
      </w:r>
    </w:p>
    <w:p>
      <w:r>
        <w:t>この法律は、平成二十六年四月一日から施行する。</w:t>
      </w:r>
    </w:p>
    <w:p>
      <w:pPr>
        <w:pStyle w:val="Heading6"/>
        <w:ind w:left="880"/>
      </w:pPr>
      <w:r>
        <w:t>一</w:t>
      </w:r>
    </w:p>
    <w:p>
      <w:pPr>
        <w:ind w:left="880"/>
      </w:pPr>
      <w:r>
        <w:t>略</w:t>
      </w:r>
    </w:p>
    <w:p>
      <w:pPr>
        <w:pStyle w:val="Heading6"/>
        <w:ind w:left="880"/>
      </w:pPr>
      <w:r>
        <w:t>二</w:t>
      </w:r>
    </w:p>
    <w:p>
      <w:pPr>
        <w:ind w:left="880"/>
      </w:pPr>
      <w:r>
        <w:t>附則第十六条の規定</w:t>
      </w:r>
    </w:p>
    <w:p>
      <w:pPr>
        <w:pStyle w:val="Heading4"/>
      </w:pPr>
      <w:r>
        <w:t>第十一条（心神喪失等の状態で重大な他害行為を行った者の医療及び観察等に関する法律の一部改正に伴う経過措置）</w:t>
      </w:r>
    </w:p>
    <w:p>
      <w:r>
        <w:t>施行日前に、前条の規定による改正前の心神喪失等の状態で重大な他害行為を行った者の医療及び観察等に関する法律（以下「旧医療観察法」という。）第三十条第一項の規定により旧医療観察法第二条第一項に規定する保護者がした付添人の選任で、この法律の施行の際現に効力を有するものは、前条の規定による改正後の心神喪失等の状態で重大な他害行為を行った者の医療及び観察等に関する法律（以下「新医療観察法」という。）第三十条第一項の規定により新医療観察法第二十三条の二又は第二十三条の三の規定により保護者となる者がした選任とみなす。</w:t>
      </w:r>
    </w:p>
    <w:p>
      <w:pPr>
        <w:pStyle w:val="Heading4"/>
      </w:pPr>
      <w:r>
        <w:t>第十二条</w:t>
      </w:r>
    </w:p>
    <w:p>
      <w:r>
        <w:t>この法律の施行の際現に旧医療観察法第二条第一項に規定する保護者により旧医療観察法第五十条、第五十五条若しくは第七十三条第一項の規定によりされている申立て、旧医療観察法第六十四条第二項若しくは第七十条第一項の規定によりされている抗告又は旧医療観察法第七十二条第一項若しくは第九十五条の規定によりされている請求は、それぞれ新医療観察法第二十三条の二又は第二十三条の三の規定により保護者となる者によりされた申立て、抗告又は請求とみなす。</w:t>
      </w:r>
    </w:p>
    <w:p>
      <w:r>
        <w:br w:type="page"/>
      </w:r>
    </w:p>
    <w:p>
      <w:pPr>
        <w:pStyle w:val="Heading1"/>
      </w:pPr>
      <w:r>
        <w:t>附　則（平成二五年六月一九日法律第四九号）</w:t>
      </w:r>
    </w:p>
    <w:p>
      <w:pPr>
        <w:pStyle w:val="Heading4"/>
      </w:pPr>
      <w:r>
        <w:t>第一条（施行期日）</w:t>
      </w:r>
    </w:p>
    <w:p>
      <w:r>
        <w:t>この法律は、公布の日から起算して三年を超えない範囲内において政令で定める日から施行する。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則（平成二九年六月二三日法律第七二号）</w:t>
      </w:r>
    </w:p>
    <w:p>
      <w:pPr>
        <w:pStyle w:val="Heading4"/>
      </w:pPr>
      <w:r>
        <w:t>第一条（施行期日）</w:t>
      </w:r>
    </w:p>
    <w:p>
      <w:r>
        <w:t>この法律は、公布の日から起算して二十日を経過した日から施行する。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6"/>
        <w:ind w:left="880"/>
      </w:pPr>
      <w:r>
        <w:t>二</w:t>
      </w:r>
    </w:p>
    <w:p>
      <w:pPr>
        <w:ind w:left="880"/>
      </w:pPr>
      <w: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心神喪失等の状態で重大な他害行為を行った者の医療及び観察等に関する法律</w:t>
      <w:br/>
      <w:tab/>
      <w:t>（平成十五年法律第百十号）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心神喪失等の状態で重大な他害行為を行った者の医療及び観察等に関する法律（平成十五年法律第百十号）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
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昭和六十三年度の財政運営に必要な財源の確保を図るための特別措置に関する法律</w:t>
        <w:br/>
        <w:t>（昭和六十三年法律第五十二号）</w:t>
      </w:r>
    </w:p>
    <w:p>
      <w:pPr>
        <w:pStyle w:val="Heading4"/>
      </w:pPr>
      <w:r>
        <w:t>第一条（趣旨）</w:t>
      </w:r>
    </w:p>
    <w:p>
      <w:r>
        <w:t>この法律は、昭和六十三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三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前項の規定による公債の発行は、昭和六十四年六月三十日までの間、行うことができる。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三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三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六百五十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六百五十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昭和六十三年度の財政運営に必要な財源の確保を図るための特別措置に関する法律</w:t>
      <w:br/>
      <w:tab/>
      <w:t>（昭和六十三年法律第五十二号）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昭和六十三年度の財政運営に必要な財源の確保を図るための特別措置に関する法律（昭和六十三年法律第五十二号）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
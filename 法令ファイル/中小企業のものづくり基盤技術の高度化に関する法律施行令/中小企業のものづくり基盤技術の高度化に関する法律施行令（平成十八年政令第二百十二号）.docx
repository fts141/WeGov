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中小企業のものづくり基盤技術の高度化に関する法律施行令</w:t>
        <w:br/>
        <w:t>（平成十八年政令第二百十二号）</w:t>
      </w:r>
    </w:p>
    <w:p>
      <w:pPr>
        <w:pStyle w:val="Heading4"/>
      </w:pPr>
      <w:r>
        <w:t>第一条（中小企業者の範囲）</w:t>
      </w:r>
    </w:p>
    <w:p>
      <w:r>
        <w:t>中小企業のものづくり基盤技術の高度化に関する法律（以下「法」という。）第二条第一項第五号に規定する政令で定める業種並びにその業種ごとの資本金の額又は出資の総額及び従業員の数は、次の表のとおりとする。</w:t>
      </w:r>
    </w:p>
    <w:p>
      <w:pPr>
        <w:pStyle w:val="Heading5"/>
        <w:ind w:left="440"/>
      </w:pPr>
      <w:r>
        <w:t>２</w:t>
      </w:r>
    </w:p>
    <w:p>
      <w:pPr>
        <w:ind w:left="440"/>
      </w:pPr>
      <w:r>
        <w:t>法第二条第一項第八号の政令で定める組合及び連合会は、次のとおりとする。</w:t>
      </w:r>
    </w:p>
    <w:p>
      <w:pPr>
        <w:pStyle w:val="Heading6"/>
        <w:ind w:left="880"/>
      </w:pPr>
      <w:r>
        <w:t>一</w:t>
      </w:r>
    </w:p>
    <w:p>
      <w:pPr>
        <w:ind w:left="880"/>
      </w:pPr>
      <w:r>
        <w:t>事業協同組合及び事業協同小組合並びに協同組合連合会</w:t>
      </w:r>
    </w:p>
    <w:p>
      <w:pPr>
        <w:pStyle w:val="Heading6"/>
        <w:ind w:left="880"/>
      </w:pPr>
      <w:r>
        <w:t>二</w:t>
      </w:r>
    </w:p>
    <w:p>
      <w:pPr>
        <w:ind w:left="880"/>
      </w:pPr>
      <w:r>
        <w:t>水産加工業協同組合及び水産加工業協同組合連合会</w:t>
      </w:r>
    </w:p>
    <w:p>
      <w:pPr>
        <w:pStyle w:val="Heading6"/>
        <w:ind w:left="880"/>
      </w:pPr>
      <w:r>
        <w:t>三</w:t>
      </w:r>
    </w:p>
    <w:p>
      <w:pPr>
        <w:ind w:left="880"/>
      </w:pPr>
      <w:r>
        <w:t>商工組合及び商工組合連合会</w:t>
      </w:r>
    </w:p>
    <w:p>
      <w:pPr>
        <w:pStyle w:val="Heading6"/>
        <w:ind w:left="880"/>
      </w:pPr>
      <w:r>
        <w:t>四</w:t>
      </w:r>
    </w:p>
    <w:p>
      <w:pPr>
        <w:ind w:left="880"/>
      </w:pPr>
      <w:r>
        <w:t>技術研究組合であって、その直接又は間接の構成員の三分の二以上が法第二条第一項第一号から第七号までに規定する中小企業者であるもの</w:t>
      </w:r>
    </w:p>
    <w:p>
      <w:pPr>
        <w:pStyle w:val="Heading4"/>
      </w:pPr>
      <w:r>
        <w:t>第二条（保険料率）</w:t>
      </w:r>
    </w:p>
    <w:p>
      <w:r>
        <w:t>法第七条第四項の政令で定める率は、保証をした借入れの期間（中小企業信用保険法施行令（昭和二十五年政令第三百五十号）第二条第一項に規定する借入れの期間をいう。）一年につき、中小企業信用保険法（昭和二十五年法律第二百六十四号）第三条第一項に規定する普通保険及び同法第三条の二第一項に規定する無担保保険にあっては〇・四一パーセント（手形割引等特殊保証（同令第二条第一項に規定する手形割引等特殊保証をいう。以下同じ。）及び当座貸越し特殊保証（同令第二条第一項に規定する当座貸越し特殊保証をいう。以下同じ。）の場合は、〇・三五パーセント）、同法第三条の三第一項に規定する特別小口保険にあっては〇・一九パーセント（手形割引等特殊保証及び当座貸越し特殊保証の場合は、〇・一五パーセント）とする。</w:t>
      </w:r>
    </w:p>
    <w:p>
      <w:r>
        <w:br w:type="page"/>
      </w:r>
    </w:p>
    <w:p>
      <w:pPr>
        <w:pStyle w:val="Heading1"/>
      </w:pPr>
      <w:r>
        <w:t>附　則</w:t>
      </w:r>
    </w:p>
    <w:p>
      <w:pPr>
        <w:pStyle w:val="Heading4"/>
      </w:pPr>
      <w:r>
        <w:t>第一条（施行期日）</w:t>
      </w:r>
    </w:p>
    <w:p>
      <w:r>
        <w:t>この政令は、法の施行の日（平成十八年六月十三日）から施行する。</w:t>
      </w:r>
    </w:p>
    <w:p>
      <w:r>
        <w:br w:type="page"/>
      </w:r>
    </w:p>
    <w:p>
      <w:pPr>
        <w:pStyle w:val="Heading1"/>
      </w:pPr>
      <w:r>
        <w:t>附　則（平成二一年六月一二日政令第一五五号）</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　則（平成二三年三月三〇日政令第四九号）</w:t>
      </w:r>
    </w:p>
    <w:p>
      <w:pPr>
        <w:pStyle w:val="Heading4"/>
      </w:pPr>
      <w:r>
        <w:t>第一条（施行期日）</w:t>
      </w:r>
    </w:p>
    <w:p>
      <w:r>
        <w:t>この政令は、平成二十三年四月一日から施行する。</w:t>
      </w:r>
    </w:p>
    <w:p>
      <w:pPr>
        <w:pStyle w:val="Heading4"/>
      </w:pPr>
      <w:r>
        <w:t>第二条（経過措置）</w:t>
      </w:r>
    </w:p>
    <w:p>
      <w:r>
        <w:t>この政令の施行前に成立している保険関係については、なお従前の例による。</w:t>
      </w:r>
    </w:p>
    <w:p>
      <w:r>
        <w:br w:type="page"/>
      </w:r>
    </w:p>
    <w:p>
      <w:pPr>
        <w:pStyle w:val="Heading1"/>
      </w:pPr>
      <w:r>
        <w:t>附　則（平成二三年一二月二日政令第三七〇号）</w:t>
      </w:r>
    </w:p>
    <w:p>
      <w:pPr>
        <w:pStyle w:val="Heading4"/>
      </w:pPr>
      <w:r>
        <w:t>第一条（施行期日）</w:t>
      </w:r>
    </w:p>
    <w:p>
      <w:r>
        <w:t>この政令は、平成二十三年改正法の施行の日（平成二十四年四月一日）から施行する。</w:t>
      </w:r>
    </w:p>
    <w:p>
      <w:r>
        <w:br w:type="page"/>
      </w:r>
    </w:p>
    <w:p>
      <w:pPr>
        <w:pStyle w:val="Heading1"/>
      </w:pPr>
      <w:r>
        <w:t>附　則（平成二五年九月一九日政令第二七六号）</w:t>
      </w:r>
    </w:p>
    <w:p>
      <w:r>
        <w:t>この政令は、小規模企業の事業活動の活性化のための中小企業基本法等の一部を改正する等の法律の施行の日（平成二十五年九月二十日）から施行する。</w:t>
      </w:r>
    </w:p>
    <w:p>
      <w:r>
        <w:br w:type="page"/>
      </w:r>
    </w:p>
    <w:p>
      <w:pPr>
        <w:pStyle w:val="Heading1"/>
      </w:pPr>
      <w:r>
        <w:t>附　則（平成二八年一月二二日政令第一八号）</w:t>
      </w:r>
    </w:p>
    <w:p>
      <w:pPr>
        <w:pStyle w:val="Heading4"/>
      </w:pPr>
      <w:r>
        <w:t>第一条（施行期日）</w:t>
      </w:r>
    </w:p>
    <w:p>
      <w:r>
        <w:t>この政令は、特許法等の一部を改正する法律の施行の日（平成二十八年四月一日）から施行する。</w:t>
      </w:r>
    </w:p>
    <w:p>
      <w:r>
        <w:br w:type="page"/>
      </w:r>
    </w:p>
    <w:p>
      <w:pPr>
        <w:pStyle w:val="Heading1"/>
      </w:pPr>
      <w:r>
        <w:t>附　則（平成三一年一月八日政令第二号）</w:t>
      </w:r>
    </w:p>
    <w:p>
      <w:r>
        <w:t>この政令は、不正競争防止法等の一部を改正する法律附則第一条第四号に掲げる規定の施行の日（平成三十一年四月一日）から施行する。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中小企業のものづくり基盤技術の高度化に関する法律施行令</w:t>
      <w:br/>
      <w:tab/>
      <w:t>（平成十八年政令第二百十二号）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中小企業のものづくり基盤技術の高度化に関する法律施行令（平成十八年政令第二百十二号）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
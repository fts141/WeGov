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w:t>
        <w:br/>
        <w:t>（平成二十七年法律第三十三号）</w:t>
      </w:r>
    </w:p>
    <w:p>
      <w:pPr>
        <w:pStyle w:val="Heading2"/>
      </w:pPr>
      <w:r>
        <w:t>第一章　総則</w:t>
      </w:r>
    </w:p>
    <w:p>
      <w:pPr>
        <w:pStyle w:val="Heading4"/>
      </w:pPr>
      <w:r>
        <w:t>第一条（趣旨）</w:t>
      </w:r>
    </w:p>
    <w:p>
      <w:r>
        <w:t>この法律は、令和三年に開催される東京オリンピック競技大会及び東京パラリンピック競技大会（以下「大会」と総称する。）が大規模かつ国家的に特に重要なスポーツの競技会であることに鑑み、大会の円滑な準備及び運営に資するため、東京オリンピック競技大会・東京パラリンピック競技大会推進本部の設置及び基本方針の策定等について定めるとともに、国有財産の無償使用等の特別の措置を講ずるものとする。</w:t>
      </w:r>
    </w:p>
    <w:p>
      <w:pPr>
        <w:pStyle w:val="Heading2"/>
      </w:pPr>
      <w:r>
        <w:t>第二章　東京オリンピック競技大会・東京パラリンピック競技大会推進本部</w:t>
      </w:r>
    </w:p>
    <w:p>
      <w:pPr>
        <w:pStyle w:val="Heading4"/>
      </w:pPr>
      <w:r>
        <w:t>第二条（設置）</w:t>
      </w:r>
    </w:p>
    <w:p>
      <w:r>
        <w:t>大会の円滑な準備及び運営に関する施策を総合的かつ集中的に推進するため、内閣に、東京オリンピック競技大会・東京パラリンピック競技大会推進本部（以下「本部」という。）を置く。</w:t>
      </w:r>
    </w:p>
    <w:p>
      <w:pPr>
        <w:pStyle w:val="Heading4"/>
      </w:pPr>
      <w:r>
        <w:t>第三条（所掌事務）</w:t>
      </w:r>
    </w:p>
    <w:p>
      <w:r>
        <w:t>本部は、次に掲げる事務をつかさどる。</w:t>
      </w:r>
    </w:p>
    <w:p>
      <w:pPr>
        <w:pStyle w:val="Heading6"/>
        <w:ind w:left="880"/>
      </w:pPr>
      <w:r>
        <w:t>一</w:t>
      </w:r>
    </w:p>
    <w:p>
      <w:pPr>
        <w:ind w:left="880"/>
      </w:pPr>
      <w:r>
        <w:t>第十三条第一項に規定する基本方針（次号において単に「基本方針」という。）の案の作成に関すること。</w:t>
      </w:r>
    </w:p>
    <w:p>
      <w:pPr>
        <w:pStyle w:val="Heading6"/>
        <w:ind w:left="880"/>
      </w:pPr>
      <w:r>
        <w:t>二</w:t>
      </w:r>
    </w:p>
    <w:p>
      <w:pPr>
        <w:ind w:left="880"/>
      </w:pPr>
      <w:r>
        <w:t>基本方針の実施を推進すること。</w:t>
      </w:r>
    </w:p>
    <w:p>
      <w:pPr>
        <w:pStyle w:val="Heading6"/>
        <w:ind w:left="880"/>
      </w:pPr>
      <w:r>
        <w:t>三</w:t>
      </w:r>
    </w:p>
    <w:p>
      <w:pPr>
        <w:ind w:left="880"/>
      </w:pPr>
      <w:r>
        <w:t>前二号に掲げるもののほか、大会の円滑な準備及び運営に関する施策で重要なものの企画及び立案並びに総合調整に関すること。</w:t>
      </w:r>
    </w:p>
    <w:p>
      <w:pPr>
        <w:pStyle w:val="Heading4"/>
      </w:pPr>
      <w:r>
        <w:t>第四条（組織）</w:t>
      </w:r>
    </w:p>
    <w:p>
      <w:r>
        <w:t>本部は、東京オリンピック競技大会・東京パラリンピック競技大会推進本部長、東京オリンピック競技大会・東京パラリンピック競技大会推進副本部長及び東京オリンピック競技大会・東京パラリンピック競技大会推進本部員をもって組織する。</w:t>
      </w:r>
    </w:p>
    <w:p>
      <w:pPr>
        <w:pStyle w:val="Heading4"/>
      </w:pPr>
      <w:r>
        <w:t>第五条（東京オリンピック競技大会・東京パラリンピック競技大会推進本部長）</w:t>
      </w:r>
    </w:p>
    <w:p>
      <w:r>
        <w:t>本部の長は、東京オリンピック競技大会・東京パラリンピック競技大会推進本部長（以下「本部長」という。）とし、内閣総理大臣をもって充てる。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第六条（東京オリンピック競技大会・東京パラリンピック競技大会推進副本部長）</w:t>
      </w:r>
    </w:p>
    <w:p>
      <w:r>
        <w:t>本部に、東京オリンピック競技大会・東京パラリンピック競技大会推進副本部長（次項及び次条第二項において「副本部長」という。）を置き、内閣官房長官及び東京オリンピック競技大会・東京パラリンピック競技大会担当大臣（内閣総理大臣の命を受けて、大会の円滑な準備及び運営に関する施策の総合的かつ集中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第七条（東京オリンピック競技大会・東京パラリンピック競技大会推進本部員）</w:t>
      </w:r>
    </w:p>
    <w:p>
      <w:r>
        <w:t>本部に、東京オリンピック競技大会・東京パラリンピック競技大会推進本部員（次項において「本部員」という。）を置く。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並びに大会の準備及び運営を行うことを目的とする公益財団法人東京オリンピック・パラリンピック競技大会組織委員会（平成二十六年一月二十四日に一般財団法人東京オリンピック・パラリンピック競技大会組織委員会という名称で設立された法人をいう。以下「組織委員会」と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第九条（事務）</w:t>
      </w:r>
    </w:p>
    <w:p>
      <w:r>
        <w:t>本部に関する事務は、内閣官房において処理し、命を受けて内閣官房副長官補が掌理する。</w:t>
      </w:r>
    </w:p>
    <w:p>
      <w:pPr>
        <w:pStyle w:val="Heading4"/>
      </w:pPr>
      <w:r>
        <w:t>第十条（設置期限）</w:t>
      </w:r>
    </w:p>
    <w:p>
      <w:r>
        <w:t>本部は、令和四年三月三十一日まで置かれるものとする。</w:t>
      </w:r>
    </w:p>
    <w:p>
      <w:pPr>
        <w:pStyle w:val="Heading4"/>
      </w:pPr>
      <w:r>
        <w:t>第十一条（主任の大臣）</w:t>
      </w:r>
    </w:p>
    <w:p>
      <w:r>
        <w:t>本部に係る事項については、内閣法（昭和二十二年法律第五号）にいう主任の大臣は、内閣総理大臣とする。</w:t>
      </w:r>
    </w:p>
    <w:p>
      <w:pPr>
        <w:pStyle w:val="Heading4"/>
      </w:pPr>
      <w:r>
        <w:t>第十二条（政令への委任）</w:t>
      </w:r>
    </w:p>
    <w:p>
      <w:r>
        <w:t>この法律に定めるもののほか、本部に関し必要な事項は、政令で定める。</w:t>
      </w:r>
    </w:p>
    <w:p>
      <w:pPr>
        <w:pStyle w:val="Heading2"/>
      </w:pPr>
      <w:r>
        <w:t>第三章　基本方針等</w:t>
      </w:r>
    </w:p>
    <w:p>
      <w:pPr>
        <w:pStyle w:val="Heading4"/>
      </w:pPr>
      <w:r>
        <w:t>第十三条（基本方針）</w:t>
      </w:r>
    </w:p>
    <w:p>
      <w:r>
        <w:t>内閣総理大臣は、大会の円滑な準備及び運営に関する施策の総合的かつ集中的な推進を図るための基本的な方針（以下この条において「基本方針」という。）の案を作成し、閣議の決定を求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大会の円滑な準備及び運営の推進の意義に関する事項</w:t>
      </w:r>
    </w:p>
    <w:p>
      <w:pPr>
        <w:pStyle w:val="Heading6"/>
        <w:ind w:left="880"/>
      </w:pPr>
      <w:r>
        <w:t>二</w:t>
      </w:r>
    </w:p>
    <w:p>
      <w:pPr>
        <w:ind w:left="880"/>
      </w:pPr>
      <w:r>
        <w:t>大会の円滑な準備及び運営の推進のために政府が実施すべき施策に関する基本的な方針</w:t>
      </w:r>
    </w:p>
    <w:p>
      <w:pPr>
        <w:pStyle w:val="Heading6"/>
        <w:ind w:left="880"/>
      </w:pPr>
      <w:r>
        <w:t>三</w:t>
      </w:r>
    </w:p>
    <w:p>
      <w:pPr>
        <w:ind w:left="880"/>
      </w:pPr>
      <w:r>
        <w:t>大会の円滑な準備及び運営の推進に関し政府が講ずべき措置に関する計画</w:t>
      </w:r>
    </w:p>
    <w:p>
      <w:pPr>
        <w:pStyle w:val="Heading6"/>
        <w:ind w:left="880"/>
      </w:pPr>
      <w:r>
        <w:t>四</w:t>
      </w:r>
    </w:p>
    <w:p>
      <w:pPr>
        <w:ind w:left="880"/>
      </w:pPr>
      <w:r>
        <w:t>前三号に掲げるもののほか、大会の円滑な準備及び運営の推進に関し必要な事項</w:t>
      </w:r>
    </w:p>
    <w:p>
      <w:pPr>
        <w:pStyle w:val="Heading5"/>
        <w:ind w:left="440"/>
      </w:pPr>
      <w:r>
        <w:t>３</w:t>
      </w:r>
    </w:p>
    <w:p>
      <w:pPr>
        <w:ind w:left="440"/>
      </w:pPr>
      <w:r>
        <w:t>内閣総理大臣は、第一項の規定による閣議の決定があったときは、遅滞なく、基本方針を公表しなければならない。</w:t>
      </w:r>
    </w:p>
    <w:p>
      <w:pPr>
        <w:pStyle w:val="Heading5"/>
        <w:ind w:left="440"/>
      </w:pPr>
      <w:r>
        <w:t>４</w:t>
      </w:r>
    </w:p>
    <w:p>
      <w:pPr>
        <w:ind w:left="440"/>
      </w:pPr>
      <w:r>
        <w:t>第一項及び前項の規定は、基本方針の変更について準用する。</w:t>
      </w:r>
    </w:p>
    <w:p>
      <w:pPr>
        <w:pStyle w:val="Heading4"/>
      </w:pPr>
      <w:r>
        <w:t>第十三条の二（国会への報告）</w:t>
      </w:r>
    </w:p>
    <w:p>
      <w:r>
        <w:t>政府は、大会が終了するまでの間、おおむね一年に一回、大会の円滑な準備及び運営の推進に関する政府の取組の状況についての報告を国会に提出するとともに、これを公表しなければならない。</w:t>
      </w:r>
    </w:p>
    <w:p>
      <w:pPr>
        <w:pStyle w:val="Heading2"/>
      </w:pPr>
      <w:r>
        <w:t>第四章　大会の円滑な準備及び運営のための支援措置等</w:t>
      </w:r>
    </w:p>
    <w:p>
      <w:pPr>
        <w:pStyle w:val="Heading3"/>
      </w:pPr>
      <w:r>
        <w:t>第一節　国有財産の無償使用</w:t>
      </w:r>
    </w:p>
    <w:p>
      <w:pPr>
        <w:pStyle w:val="Heading4"/>
      </w:pPr>
      <w:r>
        <w:t>第十四条</w:t>
      </w:r>
    </w:p>
    <w:p>
      <w:r>
        <w:t>国は、政令で定めるところにより、組織委員会が大会の準備又は運営のために使用する施設の用に供される国有財産法（昭和二十三年法律第七十三号）第二条に規定する国有財産を、組織委員会又は当該施設を設置する者に対し、無償で使用させることができる。</w:t>
      </w:r>
    </w:p>
    <w:p>
      <w:pPr>
        <w:pStyle w:val="Heading3"/>
      </w:pPr>
      <w:r>
        <w:t>第二節　寄附金付郵便葉書等の発行の特例</w:t>
      </w:r>
    </w:p>
    <w:p>
      <w:pPr>
        <w:pStyle w:val="Heading4"/>
      </w:pPr>
      <w:r>
        <w:t>第十五条</w:t>
      </w:r>
    </w:p>
    <w:p>
      <w:r>
        <w:t>お年玉付郵便葉書等に関する法律（昭和二十四年法律第二百二十四号）第五条第一項に規定する寄附金付郵便葉書等は、同条第二項に規定するもののほか、組織委員会が調達する大会の準備及び運営に必要な資金に充てることを寄附目的として発行することができる。</w:t>
      </w:r>
    </w:p>
    <w:p>
      <w:pPr>
        <w:pStyle w:val="Heading3"/>
      </w:pPr>
      <w:r>
        <w:t>第二節の二　電波法の特例</w:t>
      </w:r>
    </w:p>
    <w:p>
      <w:pPr>
        <w:pStyle w:val="Heading4"/>
      </w:pPr>
      <w:r>
        <w:t>第十五条の二</w:t>
      </w:r>
    </w:p>
    <w:p>
      <w:r>
        <w:t>電波法（昭和二十五年法律第百三十一号）第百三条第一項（第一号から第三号まで、第六号、第八号及び第九号に係る部分に限る。）並びに第百三条の二第一項、第二項及び第五項から第八項までの規定は、組織委員会には、専ら大会の準備及び運営に関する業務の用に供することを目的として開設する無線局に関しては適用しない。</w:t>
      </w:r>
    </w:p>
    <w:p>
      <w:pPr>
        <w:pStyle w:val="Heading3"/>
      </w:pPr>
      <w:r>
        <w:t>第三節　組織委員会への国の職員の派遣等</w:t>
      </w:r>
    </w:p>
    <w:p>
      <w:pPr>
        <w:pStyle w:val="Heading4"/>
      </w:pPr>
      <w:r>
        <w:t>第十六条（組織委員会による派遣の要請）</w:t>
      </w:r>
    </w:p>
    <w:p>
      <w:r>
        <w:t>組織委員会は、大会の準備及び運営に関する業務のうち、スポーツに関する外国の行政機関その他の関係機関との連絡調整、大会の会場その他の施設の警備に関する計画及び選手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第二条第四項に規定する行政執行法人の職員その他人事院規則で定める職員を除く。）をいう。以下同じ。）を組織委員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第十七条（国の職員の派遣）</w:t>
      </w:r>
    </w:p>
    <w:p>
      <w:r>
        <w:t>任命権者は、前条第一項の規定による要請があった場合において、スポーツの振興、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組織委員会との間の取決めに基づき、期間を定めて、専ら組織委員会における特定業務を行うものとして当該国の職員を組織委員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組織委員会における勤務時間、特定業務に係る報酬等（報酬、賃金、給料、俸給、手当、賞与その他いかなる名称であるかを問わず、特定業務の対償として受ける全てのものをいう。第十九条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r>
    </w:p>
    <w:p>
      <w:pPr>
        <w:pStyle w:val="Heading5"/>
        <w:ind w:left="440"/>
      </w:pPr>
      <w:r>
        <w:t>５</w:t>
      </w:r>
    </w:p>
    <w:p>
      <w:pPr>
        <w:ind w:left="440"/>
      </w:pPr>
      <w:r>
        <w:t>第一項の規定による派遣の期間は、三年を超えることができない。</w:t>
      </w:r>
    </w:p>
    <w:p>
      <w:pPr>
        <w:pStyle w:val="Heading5"/>
        <w:ind w:left="440"/>
      </w:pPr>
      <w:r>
        <w:t>６</w:t>
      </w:r>
    </w:p>
    <w:p>
      <w:pPr>
        <w:ind w:left="440"/>
      </w:pPr>
      <w:r>
        <w:t>第一項の規定により組織委員会において特定業務を行う国の職員は、その派遣の期間中、その同意に係る同項の取決めに定められた内容に従って、組織委員会において特定業務を行うものとする。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第十八条（職務への復帰）</w:t>
      </w:r>
    </w:p>
    <w:p>
      <w:r>
        <w:t>派遣職員は、その派遣の期間が満了したときは、職務に復帰するものとする。</w:t>
      </w:r>
    </w:p>
    <w:p>
      <w:pPr>
        <w:pStyle w:val="Heading5"/>
        <w:ind w:left="440"/>
      </w:pPr>
      <w:r>
        <w:t>２</w:t>
      </w:r>
    </w:p>
    <w:p>
      <w:pPr>
        <w:ind w:left="440"/>
      </w:pPr>
      <w:r>
        <w:t>任命権者は、派遣職員が組織委員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第十九条（派遣期間中の給与等）</w:t>
      </w:r>
    </w:p>
    <w:p>
      <w:r>
        <w:t>任命権者は、組織委員会との間で第十七条第一項の取決めをするに当たっては、同項の規定により派遣される国の職員が組織委員会から受ける特定業務に係る報酬等について、当該国の職員がその派遣前に従事していた職務及び組織委員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第二十条（国家公務員共済組合法の特例）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r>
    </w:p>
    <w:p>
      <w:pPr>
        <w:pStyle w:val="Heading5"/>
        <w:ind w:left="440"/>
      </w:pPr>
      <w:r>
        <w:t>２</w:t>
      </w:r>
    </w:p>
    <w:p>
      <w:pPr>
        <w:ind w:left="440"/>
      </w:pPr>
      <w:r>
        <w:t>派遣職員に関する国共済法の退職等年金給付に関する規定の適用については、組織委員会における特定業務を公務とみなす。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令和三年東京オリンピック競技大会・東京パラリンピック競技大会特別措置法（平成二十七年法律第三十三号）第八条第一項に規定する組織委員会（以下「組織委員会」という。）の負担金及び国の負担金」と、同項第三号中「国の負担金」とあるのは「組織委員会の負担金及び国の負担金」と、国共済法第百二条第一項中「各省各庁の長（環境大臣を含む。）、行政執行法人又は職員団体」とあり、及び「国、行政執行法人又は職員団体」とあるのは「組織委員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組織委員会及び国」とする。</w:t>
      </w:r>
    </w:p>
    <w:p>
      <w:pPr>
        <w:pStyle w:val="Heading5"/>
        <w:ind w:left="440"/>
      </w:pPr>
      <w:r>
        <w:t>５</w:t>
      </w:r>
    </w:p>
    <w:p>
      <w:pPr>
        <w:ind w:left="440"/>
      </w:pPr>
      <w:r>
        <w:t>前項の場合において組織委員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第二十一条（子ども・子育て支援法の特例）</w:t>
      </w:r>
    </w:p>
    <w:p>
      <w:r>
        <w:t>派遣職員に関する子ども・子育て支援法（平成二十四年法律第六十五号）の規定の適用については、組織委員会を同法第六十九条第一項第四号に規定する団体とみなす。</w:t>
      </w:r>
    </w:p>
    <w:p>
      <w:pPr>
        <w:pStyle w:val="Heading4"/>
      </w:pPr>
      <w:r>
        <w:t>第二十二条（国家公務員共済組合法等の適用関係等についての政令への委任）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第二十三条（一般職の職員の給与に関する法律の特例）</w:t>
      </w:r>
    </w:p>
    <w:p>
      <w:r>
        <w:t>第十七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組織委員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第二十四条（国家公務員退職手当法の特例）</w:t>
      </w:r>
    </w:p>
    <w:p>
      <w:r>
        <w:t>第十七条第一項の規定による派遣の期間中又はその期間の満了後に当該国の職員が退職した場合における国家公務員退職手当法（昭和二十八年法律第百八十二号）の規定の適用については、組織委員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十七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組織委員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第二十五条（派遣後の職務への復帰に伴う措置）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第二十六条（人事院規則への委任）</w:t>
      </w:r>
    </w:p>
    <w:p>
      <w:r>
        <w:t>この法律に定めるもののほか、組織委員会において国の職員が特定業務を行うための派遣に関し必要な事項は、人事院規則で定める。</w:t>
      </w:r>
    </w:p>
    <w:p>
      <w:pPr>
        <w:pStyle w:val="Heading4"/>
      </w:pPr>
      <w:r>
        <w:t>第二十七条（防衛省の職員への準用等）</w:t>
      </w:r>
    </w:p>
    <w:p>
      <w:r>
        <w:t>第十六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r>
    </w:p>
    <w:p>
      <w:pPr>
        <w:pStyle w:val="Heading5"/>
        <w:ind w:left="440"/>
      </w:pPr>
      <w:r>
        <w:t>２</w:t>
      </w:r>
    </w:p>
    <w:p>
      <w:pPr>
        <w:ind w:left="440"/>
      </w:pPr>
      <w:r>
        <w:t>前項において準用する第十七条第一項の規定により派遣された自衛官（次項において「派遣自衛官」という。）に関する自衛隊法（昭和二十九年法律第百六十五号）第九十八条第四項及び第九十九条第一項の規定の適用については、組織委員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第二十八条（組織委員会の役員及び職員の地位）</w:t>
      </w:r>
    </w:p>
    <w:p>
      <w:r>
        <w:t>組織委員会の役員及び職員は、刑法（明治四十年法律第四十五号）その他の罰則の適用については、法令により公務に従事する職員とみなす。</w:t>
      </w:r>
    </w:p>
    <w:p>
      <w:pPr>
        <w:pStyle w:val="Heading3"/>
      </w:pPr>
      <w:r>
        <w:t>第四節　重要施設の周辺地域の上空における小型無人機等の飛行の禁止に関する法律の特例</w:t>
      </w:r>
    </w:p>
    <w:p>
      <w:pPr>
        <w:pStyle w:val="Heading4"/>
      </w:pPr>
      <w:r>
        <w:t>第二十九条（対象大会関係施設の指定等）</w:t>
      </w:r>
    </w:p>
    <w:p>
      <w:r>
        <w:t>文部科学大臣は、組織委員会の要請があったときは、組織委員会が大会の準備又は運営のために使用する大会の会場その他の施設のうち、大会の円滑な準備又は運営を確保するためにその施設に対する小型無人機等の飛行（重要施設の周辺地域の上空における小型無人機等の飛行の禁止に関する法律（平成二十八年法律第九号。以下この節において「小型無人機等飛行禁止法」という。）第二条第五項に規定する小型無人機等の飛行をいう。以下この節において同じ。）による危険を未然に防止することが必要であると認めるものを、対象大会関係施設として指定することができる。</w:t>
      </w:r>
    </w:p>
    <w:p>
      <w:pPr>
        <w:pStyle w:val="Heading5"/>
        <w:ind w:left="440"/>
      </w:pPr>
      <w:r>
        <w:t>２</w:t>
      </w:r>
    </w:p>
    <w:p>
      <w:pPr>
        <w:ind w:left="440"/>
      </w:pPr>
      <w:r>
        <w:t>文部科学大臣は、前項の規定により対象大会関係施設及び当該対象大会関係施設の敷地又は区域を指定するときは、当該対象大会関係施設の敷地又は区域及びその周囲おおむね三百メートルの地域を、当該対象大会関係施設に係る対象大会関係施設周辺地域として指定するものとする。</w:t>
      </w:r>
    </w:p>
    <w:p>
      <w:pPr>
        <w:pStyle w:val="Heading5"/>
        <w:ind w:left="440"/>
      </w:pPr>
      <w:r>
        <w:t>３</w:t>
      </w:r>
    </w:p>
    <w:p>
      <w:pPr>
        <w:ind w:left="440"/>
      </w:pPr>
      <w:r>
        <w:t>小型無人機等飛行禁止法第五条第三項から第八項までの規定は、前二項の規定による対象大会関係施設及び当該対象大会関係施設の敷地又は区域並びに当該対象大会関係施設に係る対象大会関係施設周辺地域の指定並びに当該指定の解除について準用する。</w:t>
      </w:r>
    </w:p>
    <w:p>
      <w:pPr>
        <w:pStyle w:val="Heading4"/>
      </w:pPr>
      <w:r>
        <w:t>第三十条（対象空港の指定等）</w:t>
      </w:r>
    </w:p>
    <w:p>
      <w:r>
        <w:t>国土交通大臣は、空港法（昭和三十一年法律第八十号）第四条第一項各号に掲げる空港のうち、大会の選手その他の関係者の円滑な輸送を確保するためにその施設に対する小型無人機等の飛行による危険を未然に防止することが必要であると認めるものを、対象空港として指定することができ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空港周辺地域として指定するものとする。</w:t>
      </w:r>
    </w:p>
    <w:p>
      <w:pPr>
        <w:pStyle w:val="Heading5"/>
        <w:ind w:left="440"/>
      </w:pPr>
      <w:r>
        <w:t>３</w:t>
      </w:r>
    </w:p>
    <w:p>
      <w:pPr>
        <w:ind w:left="440"/>
      </w:pPr>
      <w:r>
        <w:t>小型無人機等飛行禁止法第五条第三項から第八項までの規定は、前二項の規定による対象空港及び当該対象空港の敷地又は区域並びに当該対象空港に係る対象空港周辺地域の指定並びに当該指定の解除について準用する。</w:t>
      </w:r>
    </w:p>
    <w:p>
      <w:pPr>
        <w:pStyle w:val="Heading4"/>
      </w:pPr>
      <w:r>
        <w:t>第三十一条（対象大会関係施設及び対象空港に係る重要施設の周辺地域の上空における小型無人機等の飛行の禁止に関する法律の適用等）</w:t>
      </w:r>
    </w:p>
    <w:p>
      <w:r>
        <w:t>第二十九条第一項及び第二項の規定により対象大会関係施設及び対象大会関係施設周辺地域が指定された場合又は前条第一項及び第二項の規定により対象空港及び対象空港周辺地域が指定された場合においては、当該対象大会関係施設又は当該対象空港として指定された施設を小型無人機等飛行禁止法第二条第一項に規定する対象施設と、当該対象大会関係施設周辺地域又は当該対象空港周辺地域として指定された地域を同条第二項に規定する対象施設周辺地域とそれぞれみなして、小型無人機等飛行禁止法の規定を適用する。</w:t>
      </w:r>
    </w:p>
    <w:p>
      <w:pPr>
        <w:pStyle w:val="Heading5"/>
        <w:ind w:left="440"/>
      </w:pPr>
      <w:r>
        <w:t>２</w:t>
      </w:r>
    </w:p>
    <w:p>
      <w:pPr>
        <w:ind w:left="440"/>
      </w:pPr>
      <w:r>
        <w:t>前条第一項の規定により対象空港として指定された施設の管理者は、前項の規定によりみなして適用される小型無人機等飛行禁止法第十条第一項又は第三項本文の規定に違反して小型無人機等の飛行が行われていると認められる場合には、当該施設における滑走路の閉鎖その他の当該施設に対する危険を未然に防止するために必要な措置をとるものとする。</w:t>
      </w:r>
    </w:p>
    <w:p>
      <w:pPr>
        <w:pStyle w:val="Heading2"/>
      </w:pPr>
      <w:r>
        <w:t>第五章　国民の祝日に関する法律の特例</w:t>
      </w:r>
    </w:p>
    <w:p>
      <w:pPr>
        <w:pStyle w:val="Heading4"/>
      </w:pPr>
      <w:r>
        <w:t>第三十二条</w:t>
      </w:r>
    </w:p>
    <w:p>
      <w:r>
        <w:t>令和二年の国民の祝日（国民の祝日に関する法律（昭和二十三年法律第百七十八号。以下この条において「祝日法」という。）第一条に規定する国民の祝日をいう。次項において同じ。）に関する祝日法の規定の適用については、祝日法第二条海の日の項中「七月の第三月曜日」とあるのは「七月二十三日」と、同条山の日の項中「八月十一日」とあるのは「八月十日」と、同条スポーツの日の項中「十月の第二月曜日」とあるのは「七月二十四日」とする。</w:t>
      </w:r>
    </w:p>
    <w:p>
      <w:pPr>
        <w:pStyle w:val="Heading5"/>
        <w:ind w:left="440"/>
      </w:pPr>
      <w:r>
        <w:t>２</w:t>
      </w:r>
    </w:p>
    <w:p>
      <w:pPr>
        <w:ind w:left="440"/>
      </w:pPr>
      <w:r>
        <w:t>令和三年の国民の祝日に関する祝日法の規定の適用については、祝日法第二条海の日の項中「七月の第三月曜日」とあるのは「七月二十二日」と、同条山の日の項中「八月十一日」とあるのは「八月八日」と、同条スポーツの日の項中「十月の第二月曜日」とあるのは「七月二十三日」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六</w:t>
      </w:r>
    </w:p>
    <w:p>
      <w:pPr>
        <w:ind w:left="880"/>
      </w:pPr>
      <w:r>
        <w:t>第五条の規定並びに附則第六条、第九条、第十条及び第十六条から第二十二条までの規定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　公布の日</w:t>
      </w:r>
    </w:p>
    <w:p>
      <w:r>
        <w:br w:type="page"/>
      </w:r>
    </w:p>
    <w:p>
      <w:pPr>
        <w:pStyle w:val="Heading1"/>
      </w:pPr>
      <w:r>
        <w:t>附　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則（平成二八年六月七日法律第六九号）</w:t>
      </w:r>
    </w:p>
    <w:p>
      <w:r>
        <w:t>この法律は、公布の日から施行する。</w:t>
      </w:r>
    </w:p>
    <w:p>
      <w:r>
        <w:br w:type="page"/>
      </w:r>
    </w:p>
    <w:p>
      <w:pPr>
        <w:pStyle w:val="Heading1"/>
      </w:pPr>
      <w:r>
        <w:t>附　則（平成三〇年六月二〇日法律第五五号）</w:t>
      </w:r>
    </w:p>
    <w:p>
      <w:r>
        <w:t>この法律は、公布の日から施行する。</w:t>
      </w:r>
    </w:p>
    <w:p>
      <w:r>
        <w:br w:type="page"/>
      </w:r>
    </w:p>
    <w:p>
      <w:pPr>
        <w:pStyle w:val="Heading1"/>
      </w:pPr>
      <w:r>
        <w:t>附　則（平成三〇年六月二〇日法律第五七号）</w:t>
      </w:r>
    </w:p>
    <w:p>
      <w:r>
        <w:t>この法律は、平成三十二年一月一日から施行する。</w:t>
      </w:r>
    </w:p>
    <w:p>
      <w:r>
        <w:br w:type="page"/>
      </w:r>
    </w:p>
    <w:p>
      <w:pPr>
        <w:pStyle w:val="Heading1"/>
      </w:pPr>
      <w:r>
        <w:t>附　則（令和元年五月二四日法律第一〇号）</w:t>
      </w:r>
    </w:p>
    <w:p>
      <w:r>
        <w:t>この法律は、公布の日から起算して二十日を経過した日から施行する。</w:t>
      </w:r>
    </w:p>
    <w:p>
      <w:r>
        <w:br w:type="page"/>
      </w:r>
    </w:p>
    <w:p>
      <w:pPr>
        <w:pStyle w:val="Heading1"/>
      </w:pPr>
      <w:r>
        <w:t>附　則（令和二年六月二四日法律第六一号）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航空法第百四十三条及び第百四十四条から第百四十五条の二までの改正規定、同法第百四十五条の三の改正規定、同法第百四十六条の改正規定、同法第百四十七条の改正規定、同法第百四十八条の改正規定（次号に掲げる部分を除く。）、同法第百四十八条の二の改正規定、同法第百五十条の改正規定、同法第百五十五条の改正規定、同法第百五十六条の改正規定、同法第百五十七条の改正規定、同法第百五十七条の二の改正規定、同法第百五十七条の三の改正規定、同法第百五十七条の六の改正規定（「した」の下に「ときは、その違反行為をした」を加える部分に限る。）、同法第百五十七条の五の改正規定（「該当する」の下に「ときは、その違反行為をした」を加える部分及び同条各号に係る部分（「者」を「とき。」に改める部分に限る。）に限る。）並びに同法第百五十八条の改正規定（次号に掲げる部分を除く。）並びに第二条の規定並びに次条並びに附則第五条、第八条（自衛隊法（昭和二十九年法律第百六十五号）第九十五条の四の改正規定に限る。）及び第十四条の規定</w:t>
      </w:r>
    </w:p>
    <w:p>
      <w:r>
        <w:br w:type="page"/>
      </w:r>
    </w:p>
    <w:p>
      <w:pPr>
        <w:pStyle w:val="Heading1"/>
      </w:pPr>
      <w:r>
        <w:t>附　則（令和二年一二月四日法律第六八号）</w:t>
      </w:r>
    </w:p>
    <w:p>
      <w:r>
        <w:t>この法律は、公布の日から起算して三月を超えない範囲内において政令で定める日から施行する。</w:t>
      </w:r>
    </w:p>
    <w:p>
      <w:pPr>
        <w:pStyle w:val="Heading5"/>
        <w:ind w:left="440"/>
      </w:pPr>
      <w:r>
        <w:t>３</w:t>
      </w:r>
    </w:p>
    <w:p>
      <w:pPr>
        <w:ind w:left="440"/>
      </w:pPr>
      <w:r>
        <w:t>この法律の施行の日が航空法等一部改正法附則第一条第一号に掲げる規定の施行の日以後となる場合には、前項の規定は、適用しない。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w:t>
      <w:br/>
      <w:tab/>
      <w:t>（平成二十七年法律第三十三号）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令和三年東京オリンピック競技大会・東京パラリンピック競技大会特別措置法（平成二十七年法律第三十三号）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
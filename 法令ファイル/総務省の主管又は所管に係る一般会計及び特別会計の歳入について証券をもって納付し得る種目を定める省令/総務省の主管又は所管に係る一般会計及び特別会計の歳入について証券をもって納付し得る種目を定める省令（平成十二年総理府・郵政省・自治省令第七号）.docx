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総務省の主管又は所管に係る一般会計及び特別会計の歳入について証券をもって納付し得る種目を定める省令</w:t>
        <w:br/>
        <w:t>（平成十二年総理府・郵政省・自治省令第七号）</w:t>
      </w:r>
    </w:p>
    <w:p>
      <w:r>
        <w:t>総務省の主管又は所管に係る一般会計及び特別会計の歳入は、法令に別段の定めのあるものを除き、すべて証券をもって納付することができる。</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郵政省の主管又は所管に係る一般会計及び特別会計の歳入について納付することができる証券の制限等に関する省令（昭和四十二年郵政省令第六号）は、廃止する。</w:t>
      </w:r>
    </w:p>
    <w:p>
      <w:r>
        <w:br w:type="page"/>
      </w:r>
    </w:p>
    <w:p>
      <w:pPr>
        <w:pStyle w:val="Heading1"/>
      </w:pPr>
      <w:r>
        <w:t>附則（平成一五年一月一四日総務省令第一七号）</w:t>
      </w:r>
    </w:p>
    <w:p>
      <w:pPr>
        <w:pStyle w:val="Heading4"/>
      </w:pPr>
      <w:r>
        <w:t>第一条（施行期日）</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総務省の主管又は所管に係る一般会計及び特別会計の歳入について証券をもって納付し得る種目を定める省令</w:t>
      <w:br/>
      <w:tab/>
      <w:t>（平成十二年総理府・郵政省・自治省令第七号）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総務省の主管又は所管に係る一般会計及び特別会計の歳入について証券をもって納付し得る種目を定める省令（平成十二年総理府・郵政省・自治省令第七号）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
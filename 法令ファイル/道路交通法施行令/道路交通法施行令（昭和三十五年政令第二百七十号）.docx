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道路交通法施行令</w:t>
        <w:br/>
        <w:t>（昭和三十五年政令第二百七十号）</w:t>
      </w:r>
    </w:p>
    <w:p>
      <w:pPr>
        <w:pStyle w:val="Heading2"/>
      </w:pPr>
      <w:r>
        <w:t>第一章　総則</w:t>
      </w:r>
    </w:p>
    <w:p>
      <w:pPr>
        <w:pStyle w:val="Heading4"/>
      </w:pPr>
      <w:r>
        <w:t>第一条（歩行補助車等）</w:t>
      </w:r>
    </w:p>
    <w:p>
      <w:r>
        <w:t>道路交通法（以下「法」という。）第二条第一項第九号の歩行補助車等は、次に掲げるもの（原動機を用いるものにあつては、内閣府令で定める基準に該当するものに限る。）とする。</w:t>
      </w:r>
    </w:p>
    <w:p>
      <w:pPr>
        <w:pStyle w:val="Heading6"/>
        <w:ind w:left="880"/>
      </w:pPr>
      <w:r>
        <w:t>一</w:t>
      </w:r>
    </w:p>
    <w:p>
      <w:pPr>
        <w:ind w:left="880"/>
      </w:pPr>
      <w:r>
        <w:t>歩行補助車、小児用の車及びショッピング・カート</w:t>
      </w:r>
    </w:p>
    <w:p>
      <w:pPr>
        <w:pStyle w:val="Heading6"/>
        <w:ind w:left="880"/>
      </w:pPr>
      <w:r>
        <w:t>二</w:t>
      </w:r>
    </w:p>
    <w:p>
      <w:pPr>
        <w:ind w:left="880"/>
      </w:pPr>
      <w:r>
        <w:t>レール又は架線によらないで通行させる車であつて、次のいずれにも該当するもの（前号に掲げるものを除く。）</w:t>
      </w:r>
    </w:p>
    <w:p>
      <w:pPr>
        <w:pStyle w:val="Heading4"/>
      </w:pPr>
      <w:r>
        <w:t>第一条の二（公安委員会の交通規制）</w:t>
      </w:r>
    </w:p>
    <w:p>
      <w:r>
        <w:t>法第四条第一項の規定により都道府県公安委員会（以下「公安委員会」という。）が信号機又は道路標識若しくは道路標示を設置し、及び管理して交通の規制をするときは、歩行者、車両又は路面電車がその前方から見やすいように、かつ、道路又は交通の状況に応じ必要と認める数のものを設置し、及び管理してしなければならない。</w:t>
      </w:r>
    </w:p>
    <w:p>
      <w:pPr>
        <w:pStyle w:val="Heading5"/>
        <w:ind w:left="440"/>
      </w:pPr>
      <w:r>
        <w:t>２</w:t>
      </w:r>
    </w:p>
    <w:p>
      <w:pPr>
        <w:ind w:left="440"/>
      </w:pPr>
      <w:r>
        <w:t>法第四条第一項の規定により公安委員会が路側帯を設けるときは、その幅員を〇・七五メートル以上とするものとする。</w:t>
      </w:r>
    </w:p>
    <w:p>
      <w:pPr>
        <w:pStyle w:val="Heading5"/>
        <w:ind w:left="440"/>
      </w:pPr>
      <w:r>
        <w:t>３</w:t>
      </w:r>
    </w:p>
    <w:p>
      <w:pPr>
        <w:ind w:left="440"/>
      </w:pPr>
      <w:r>
        <w:t>法第四条第一項の規定により公安委員会が横断歩道又は自転車横断帯（以下「横断歩道等」という。）を設けるときは、道路標識及び道路標示を設置してするものとする。</w:t>
      </w:r>
    </w:p>
    <w:p>
      <w:pPr>
        <w:pStyle w:val="Heading6"/>
        <w:ind w:left="880"/>
      </w:pPr>
      <w:r>
        <w:t>一</w:t>
      </w:r>
    </w:p>
    <w:p>
      <w:pPr>
        <w:ind w:left="880"/>
      </w:pPr>
      <w:r>
        <w:t>横断歩道等を設けようとする場所に信号機が設置されている場合</w:t>
      </w:r>
    </w:p>
    <w:p>
      <w:pPr>
        <w:pStyle w:val="Heading6"/>
        <w:ind w:left="880"/>
      </w:pPr>
      <w:r>
        <w:t>二</w:t>
      </w:r>
    </w:p>
    <w:p>
      <w:pPr>
        <w:ind w:left="880"/>
      </w:pPr>
      <w:r>
        <w:t>横断歩道等を設けようとする道路の部分が舗装されていないため、又は積雪その他の理由により第一項の規定に適合する道路標示の設置又は管理が困難である場合</w:t>
      </w:r>
    </w:p>
    <w:p>
      <w:pPr>
        <w:pStyle w:val="Heading5"/>
        <w:ind w:left="440"/>
      </w:pPr>
      <w:r>
        <w:t>４</w:t>
      </w:r>
    </w:p>
    <w:p>
      <w:pPr>
        <w:ind w:left="440"/>
      </w:pPr>
      <w:r>
        <w:t>法第四条第一項の規定により公安委員会が車両通行帯を設けるときは、次の各号に定めるところによるものとする。</w:t>
      </w:r>
    </w:p>
    <w:p>
      <w:pPr>
        <w:pStyle w:val="Heading6"/>
        <w:ind w:left="880"/>
      </w:pPr>
      <w:r>
        <w:t>一</w:t>
      </w:r>
    </w:p>
    <w:p>
      <w:pPr>
        <w:ind w:left="880"/>
      </w:pPr>
      <w:r>
        <w:t>道路の左側部分（当該道路が一方通行となつているときは、当該道路）に二以上の車両通行帯を設けること。</w:t>
      </w:r>
    </w:p>
    <w:p>
      <w:pPr>
        <w:pStyle w:val="Heading6"/>
        <w:ind w:left="880"/>
      </w:pPr>
      <w:r>
        <w:t>二</w:t>
      </w:r>
    </w:p>
    <w:p>
      <w:pPr>
        <w:ind w:left="880"/>
      </w:pPr>
      <w:r>
        <w:t>歩道と車道の区別のない道路（歩行者の通行の用に供しない道路を除く。）に車両通行帯を設けるときは、その道路の左側端寄りの車両通行帯の左側に一メートル以上の幅員を有する路側帯を設けること。</w:t>
      </w:r>
    </w:p>
    <w:p>
      <w:pPr>
        <w:pStyle w:val="Heading6"/>
        <w:ind w:left="880"/>
      </w:pPr>
      <w:r>
        <w:t>三</w:t>
      </w:r>
    </w:p>
    <w:p>
      <w:pPr>
        <w:ind w:left="880"/>
      </w:pPr>
      <w:r>
        <w:t>車両通行帯の幅員は、三メートル以上（道路及び交通の状況により特に必要があると認められるとき、又は道路の状況によりやむを得ないときは、一メートル以上三メートル未満）とすること。</w:t>
      </w:r>
    </w:p>
    <w:p>
      <w:pPr>
        <w:pStyle w:val="Heading5"/>
        <w:ind w:left="440"/>
      </w:pPr>
      <w:r>
        <w:t>５</w:t>
      </w:r>
    </w:p>
    <w:p>
      <w:pPr>
        <w:ind w:left="440"/>
      </w:pPr>
      <w:r>
        <w:t>法第四条第一項の規定により公安委員会が行う交通の規制のうち、次の各号に掲げる道路標識又は道路標示（以下「道路標識等」という。）による交通の規制は、それぞれ当該各号に定める事由があるときに行うものとする。</w:t>
      </w:r>
    </w:p>
    <w:p>
      <w:pPr>
        <w:pStyle w:val="Heading6"/>
        <w:ind w:left="880"/>
      </w:pPr>
      <w:r>
        <w:t>一</w:t>
      </w:r>
    </w:p>
    <w:p>
      <w:pPr>
        <w:ind w:left="880"/>
      </w:pPr>
      <w:r>
        <w:t>法第二十一条第二項第三号の道路標識等</w:t>
      </w:r>
    </w:p>
    <w:p>
      <w:pPr>
        <w:pStyle w:val="Heading6"/>
        <w:ind w:left="880"/>
      </w:pPr>
      <w:r>
        <w:t>二</w:t>
      </w:r>
    </w:p>
    <w:p>
      <w:pPr>
        <w:ind w:left="880"/>
      </w:pPr>
      <w:r>
        <w:t>法第四十六条の道路標識等</w:t>
      </w:r>
    </w:p>
    <w:p>
      <w:pPr>
        <w:pStyle w:val="Heading6"/>
        <w:ind w:left="880"/>
      </w:pPr>
      <w:r>
        <w:t>三</w:t>
      </w:r>
    </w:p>
    <w:p>
      <w:pPr>
        <w:ind w:left="880"/>
      </w:pPr>
      <w:r>
        <w:t>法第六十三条の四第一項第一号の道路標識等</w:t>
      </w:r>
    </w:p>
    <w:p>
      <w:pPr>
        <w:pStyle w:val="Heading6"/>
        <w:ind w:left="880"/>
      </w:pPr>
      <w:r>
        <w:t>四</w:t>
      </w:r>
    </w:p>
    <w:p>
      <w:pPr>
        <w:ind w:left="880"/>
      </w:pPr>
      <w:r>
        <w:t>法第六十三条の五の道路標識等</w:t>
      </w:r>
    </w:p>
    <w:p>
      <w:pPr>
        <w:pStyle w:val="Heading4"/>
      </w:pPr>
      <w:r>
        <w:t>第二条（信号の意味等）</w:t>
      </w:r>
    </w:p>
    <w:p>
      <w:r>
        <w:t>法第四条第四項に規定する信号機の表示する信号の種類及び意味は、次の表に掲げるとおりとし、同表の下欄に掲げる信号の意味は、それぞれ同表の上欄に掲げる信号を表示する信号機に対面する交通について表示されるものとする。</w:t>
      </w:r>
    </w:p>
    <w:p>
      <w:pPr>
        <w:pStyle w:val="Heading5"/>
        <w:ind w:left="440"/>
      </w:pPr>
      <w:r>
        <w:t>２</w:t>
      </w:r>
    </w:p>
    <w:p>
      <w:pPr>
        <w:ind w:left="440"/>
      </w:pPr>
      <w:r>
        <w:t>交差点において公安委員会が内閣府令で定めるところにより左折することができる旨を表示した場合におけるその交差点に設置された信号機の前項の表に掲げる黄色の灯火又は赤色の灯火の信号の意味は、それぞれの信号により停止位置をこえて進行してはならないこととされている車両に対し、その車両が左折することができることを含むものとする。</w:t>
      </w:r>
    </w:p>
    <w:p>
      <w:pPr>
        <w:pStyle w:val="Heading5"/>
        <w:ind w:left="440"/>
      </w:pPr>
      <w:r>
        <w:t>３</w:t>
      </w:r>
    </w:p>
    <w:p>
      <w:pPr>
        <w:ind w:left="440"/>
      </w:pPr>
      <w:r>
        <w:t>公安委員会が信号機について、当該信号機の信号が特定の交通に対してのみ意味を表示するものである旨を内閣府令で定めるところにより表示した場合における信号機の第一項の表に掲げる信号の意味は、当該信号機について表示される特定の交通についてのみ表示されるものとする。</w:t>
      </w:r>
    </w:p>
    <w:p>
      <w:pPr>
        <w:pStyle w:val="Heading5"/>
        <w:ind w:left="440"/>
      </w:pPr>
      <w:r>
        <w:t>４</w:t>
      </w:r>
    </w:p>
    <w:p>
      <w:pPr>
        <w:ind w:left="440"/>
      </w:pPr>
      <w:r>
        <w:t>公安委員会が、人の形の記号を有する青色の灯火、人の形の記号を有する青色の灯火の点滅又は人の形の記号を有する赤色の灯火の信号を表示する信号機について、当該信号機の信号が歩行者及び自転車に対して意味を表示するものである旨を内閣府令で定めるところにより表示した場合における当該信号の意味は、次の表の上欄に掲げる信号の種類に応じ、それぞれ同表の下欄に掲げるとおりとする。</w:t>
      </w:r>
    </w:p>
    <w:p>
      <w:pPr>
        <w:pStyle w:val="Heading5"/>
        <w:ind w:left="440"/>
      </w:pPr>
      <w:r>
        <w:t>５</w:t>
      </w:r>
    </w:p>
    <w:p>
      <w:pPr>
        <w:ind w:left="440"/>
      </w:pPr>
      <w:r>
        <w:t>特定の交通についてのみ意味が表示される信号が他の信号と同時に表示されている場合における当該他の信号の意味は、当該特定の交通について表示されないものとする。</w:t>
      </w:r>
    </w:p>
    <w:p>
      <w:pPr>
        <w:pStyle w:val="Heading4"/>
      </w:pPr>
      <w:r>
        <w:t>第三条（信号機の灯火の配列等）</w:t>
      </w:r>
    </w:p>
    <w:p>
      <w:r>
        <w:t>信号機の灯火の配列は、赤色、黄色及び青色の灯火を備えるものにあつては、その灯火を横に配列する場合は右から赤色、黄色及び青色の順、縦に配列する場合は上から赤色、黄色及び青色の順とし、赤色及び青色の灯火を備えるものにあつては、その灯火を横に配列する場合は右から赤色及び青色の順、縦に配列する場合は上から赤色及び青色の順とする。</w:t>
      </w:r>
    </w:p>
    <w:p>
      <w:pPr>
        <w:pStyle w:val="Heading5"/>
        <w:ind w:left="440"/>
      </w:pPr>
      <w:r>
        <w:t>２</w:t>
      </w:r>
    </w:p>
    <w:p>
      <w:pPr>
        <w:ind w:left="440"/>
      </w:pPr>
      <w:r>
        <w:t>信号機が表示する信号の順序は、次の各号に掲げる区分に従い、それぞれ当該各号に定めるとおりとする。</w:t>
      </w:r>
    </w:p>
    <w:p>
      <w:pPr>
        <w:pStyle w:val="Heading6"/>
        <w:ind w:left="880"/>
      </w:pPr>
      <w:r>
        <w:t>一</w:t>
      </w:r>
    </w:p>
    <w:p>
      <w:pPr>
        <w:ind w:left="880"/>
      </w:pPr>
      <w:r>
        <w:t>青色の灯火、黄色の灯火及び赤色の灯火の信号を連続して表示する場合</w:t>
      </w:r>
    </w:p>
    <w:p>
      <w:pPr>
        <w:pStyle w:val="Heading6"/>
        <w:ind w:left="880"/>
      </w:pPr>
      <w:r>
        <w:t>二</w:t>
      </w:r>
    </w:p>
    <w:p>
      <w:pPr>
        <w:ind w:left="880"/>
      </w:pPr>
      <w:r>
        <w:t>人の形の記号を有する青色の灯火、人の形の記号を有する青色の灯火の点滅及び人の形の記号を有する赤色の灯火の信号を連続して表示する場合</w:t>
      </w:r>
    </w:p>
    <w:p>
      <w:pPr>
        <w:pStyle w:val="Heading5"/>
        <w:ind w:left="440"/>
      </w:pPr>
      <w:r>
        <w:t>３</w:t>
      </w:r>
    </w:p>
    <w:p>
      <w:pPr>
        <w:ind w:left="440"/>
      </w:pPr>
      <w:r>
        <w:t>前二項に規定するもののほか、信号機の構造、性能その他信号機について必要な事項は、内閣府令で定める。</w:t>
      </w:r>
    </w:p>
    <w:p>
      <w:pPr>
        <w:pStyle w:val="Heading4"/>
      </w:pPr>
      <w:r>
        <w:t>第三条の二（警察署長の交通規制等）</w:t>
      </w:r>
    </w:p>
    <w:p>
      <w:r>
        <w:t>法第五条第一項の規定により公安委員会が警察署長に行わせることができる交通の規制は、次に掲げる道路標識等による交通の規制（法第四条第一項後段に規定する警察官の現場における指示によるこれらの交通の規制に相当する交通の規制を含む。）で、その適用期間が一月を超えないものとする。</w:t>
      </w:r>
    </w:p>
    <w:p>
      <w:pPr>
        <w:pStyle w:val="Heading6"/>
        <w:ind w:left="880"/>
      </w:pPr>
      <w:r>
        <w:t>一</w:t>
      </w:r>
    </w:p>
    <w:p>
      <w:pPr>
        <w:ind w:left="880"/>
      </w:pPr>
      <w:r>
        <w:t>法第八条第一項の道路標識等</w:t>
      </w:r>
    </w:p>
    <w:p>
      <w:pPr>
        <w:pStyle w:val="Heading6"/>
        <w:ind w:left="880"/>
      </w:pPr>
      <w:r>
        <w:t>二</w:t>
      </w:r>
    </w:p>
    <w:p>
      <w:pPr>
        <w:ind w:left="880"/>
      </w:pPr>
      <w:r>
        <w:t>法第九条の道路標識等</w:t>
      </w:r>
    </w:p>
    <w:p>
      <w:pPr>
        <w:pStyle w:val="Heading6"/>
        <w:ind w:left="880"/>
      </w:pPr>
      <w:r>
        <w:t>三</w:t>
      </w:r>
    </w:p>
    <w:p>
      <w:pPr>
        <w:ind w:left="880"/>
      </w:pPr>
      <w:r>
        <w:t>法第十三条第二項の道路標識等</w:t>
      </w:r>
    </w:p>
    <w:p>
      <w:pPr>
        <w:pStyle w:val="Heading6"/>
        <w:ind w:left="880"/>
      </w:pPr>
      <w:r>
        <w:t>四</w:t>
      </w:r>
    </w:p>
    <w:p>
      <w:pPr>
        <w:ind w:left="880"/>
      </w:pPr>
      <w:r>
        <w:t>法第二十二条の道路標識等</w:t>
      </w:r>
    </w:p>
    <w:p>
      <w:pPr>
        <w:pStyle w:val="Heading6"/>
        <w:ind w:left="880"/>
      </w:pPr>
      <w:r>
        <w:t>五</w:t>
      </w:r>
    </w:p>
    <w:p>
      <w:pPr>
        <w:ind w:left="880"/>
      </w:pPr>
      <w:r>
        <w:t>法第二十五条の二第二項の道路標識等</w:t>
      </w:r>
    </w:p>
    <w:p>
      <w:pPr>
        <w:pStyle w:val="Heading6"/>
        <w:ind w:left="880"/>
      </w:pPr>
      <w:r>
        <w:t>六</w:t>
      </w:r>
    </w:p>
    <w:p>
      <w:pPr>
        <w:ind w:left="880"/>
      </w:pPr>
      <w:r>
        <w:t>法第三十条の道路標識等</w:t>
      </w:r>
    </w:p>
    <w:p>
      <w:pPr>
        <w:pStyle w:val="Heading6"/>
        <w:ind w:left="880"/>
      </w:pPr>
      <w:r>
        <w:t>七</w:t>
      </w:r>
    </w:p>
    <w:p>
      <w:pPr>
        <w:ind w:left="880"/>
      </w:pPr>
      <w:r>
        <w:t>法第四十二条の道路標識等</w:t>
      </w:r>
    </w:p>
    <w:p>
      <w:pPr>
        <w:pStyle w:val="Heading6"/>
        <w:ind w:left="880"/>
      </w:pPr>
      <w:r>
        <w:t>八</w:t>
      </w:r>
    </w:p>
    <w:p>
      <w:pPr>
        <w:ind w:left="880"/>
      </w:pPr>
      <w:r>
        <w:t>法第四十三条の道路標識等</w:t>
      </w:r>
    </w:p>
    <w:p>
      <w:pPr>
        <w:pStyle w:val="Heading6"/>
        <w:ind w:left="880"/>
      </w:pPr>
      <w:r>
        <w:t>九</w:t>
      </w:r>
    </w:p>
    <w:p>
      <w:pPr>
        <w:ind w:left="880"/>
      </w:pPr>
      <w:r>
        <w:t>法第四十四条第一項の道路標識等</w:t>
      </w:r>
    </w:p>
    <w:p>
      <w:pPr>
        <w:pStyle w:val="Heading6"/>
        <w:ind w:left="880"/>
      </w:pPr>
      <w:r>
        <w:t>十</w:t>
      </w:r>
    </w:p>
    <w:p>
      <w:pPr>
        <w:ind w:left="880"/>
      </w:pPr>
      <w:r>
        <w:t>法第四十五条第一項又は第二項の道路標識等</w:t>
      </w:r>
    </w:p>
    <w:p>
      <w:pPr>
        <w:pStyle w:val="Heading6"/>
        <w:ind w:left="880"/>
      </w:pPr>
      <w:r>
        <w:t>十一</w:t>
      </w:r>
    </w:p>
    <w:p>
      <w:pPr>
        <w:ind w:left="880"/>
      </w:pPr>
      <w:r>
        <w:t>法第四十五条の二第一項の道路標識等</w:t>
      </w:r>
    </w:p>
    <w:p>
      <w:pPr>
        <w:pStyle w:val="Heading6"/>
        <w:ind w:left="880"/>
      </w:pPr>
      <w:r>
        <w:t>十二</w:t>
      </w:r>
    </w:p>
    <w:p>
      <w:pPr>
        <w:ind w:left="880"/>
      </w:pPr>
      <w:r>
        <w:t>法第四十六条の道路標識等</w:t>
      </w:r>
    </w:p>
    <w:p>
      <w:pPr>
        <w:pStyle w:val="Heading6"/>
        <w:ind w:left="880"/>
      </w:pPr>
      <w:r>
        <w:t>十三</w:t>
      </w:r>
    </w:p>
    <w:p>
      <w:pPr>
        <w:ind w:left="880"/>
      </w:pPr>
      <w:r>
        <w:t>法第四十八条の道路標識等</w:t>
      </w:r>
    </w:p>
    <w:p>
      <w:pPr>
        <w:pStyle w:val="Heading5"/>
        <w:ind w:left="440"/>
      </w:pPr>
      <w:r>
        <w:t>２</w:t>
      </w:r>
    </w:p>
    <w:p>
      <w:pPr>
        <w:ind w:left="440"/>
      </w:pPr>
      <w:r>
        <w:t>法第五条第二項の政令で定める者は、道路に敷設する軌道に係る軌道経営者その他公安委員会が適当であると認める者とする。</w:t>
      </w:r>
    </w:p>
    <w:p>
      <w:pPr>
        <w:pStyle w:val="Heading4"/>
      </w:pPr>
      <w:r>
        <w:t>第四条（手信号の意味）</w:t>
      </w:r>
    </w:p>
    <w:p>
      <w:r>
        <w:t>法第六条第一項に規定する手信号の種類及び意味は、次の表に掲げるとおりとする。</w:t>
      </w:r>
    </w:p>
    <w:p>
      <w:pPr>
        <w:pStyle w:val="Heading5"/>
        <w:ind w:left="440"/>
      </w:pPr>
      <w:r>
        <w:t>２</w:t>
      </w:r>
    </w:p>
    <w:p>
      <w:pPr>
        <w:ind w:left="440"/>
      </w:pPr>
      <w:r>
        <w:t>交差点において公安委員会が内閣府令で定めるところにより左折することができる旨を表示した場合におけるその交差点において行なわれる前項の表に掲げる手信号（第二条第一項の表に掲げる黄色の灯火又は赤色の灯火の信号の意味と同じ意味を表示する手信号に限る。）の意味は、それぞれの手信号により停止位置をこえて進行してはならないこととされている車両に対し、その車両が左折することができることを含むものとする。</w:t>
      </w:r>
    </w:p>
    <w:p>
      <w:pPr>
        <w:pStyle w:val="Heading4"/>
      </w:pPr>
      <w:r>
        <w:t>第五条（灯火による信号の意味）</w:t>
      </w:r>
    </w:p>
    <w:p>
      <w:r>
        <w:t>法第六条第一項に規定する手信号その他の信号のうち、灯火による信号の種類及び意味は、次の表に掲げるとおりとする。</w:t>
      </w:r>
    </w:p>
    <w:p>
      <w:pPr>
        <w:pStyle w:val="Heading5"/>
        <w:ind w:left="440"/>
      </w:pPr>
      <w:r>
        <w:t>２</w:t>
      </w:r>
    </w:p>
    <w:p>
      <w:pPr>
        <w:ind w:left="440"/>
      </w:pPr>
      <w:r>
        <w:t>交差点において公安委員会が内閣府令で定めるところにより左折することができる旨を表示した場合におけるその交差点において行なわれる前項の表に掲げる灯火による信号（第二条第一項の表に掲げる黄色の灯火又は赤色の灯火の信号の意味と同じ意味を表示する灯火による信号に限る。）の意味は、それぞれの灯火による信号により停止位置をこえて進行してはならないこととされている車両に対し、その車両が左折することができることを含むものとする。</w:t>
      </w:r>
    </w:p>
    <w:p>
      <w:pPr>
        <w:pStyle w:val="Heading4"/>
      </w:pPr>
      <w:r>
        <w:t>第六条（通行を禁止されている道路における通行の許可）</w:t>
      </w:r>
    </w:p>
    <w:p>
      <w:r>
        <w:t>法第八条第二項の政令で定めるやむを得ない理由は、次の各号に掲げるとおりとする。</w:t>
      </w:r>
    </w:p>
    <w:p>
      <w:pPr>
        <w:pStyle w:val="Heading6"/>
        <w:ind w:left="880"/>
      </w:pPr>
      <w:r>
        <w:t>一</w:t>
      </w:r>
    </w:p>
    <w:p>
      <w:pPr>
        <w:ind w:left="880"/>
      </w:pPr>
      <w:r>
        <w:t>車庫、空地その他の当該車両を通常保管するための場所に出入するため車両の通行を禁止されている道路又はその部分を通行しなければならないこと。</w:t>
      </w:r>
    </w:p>
    <w:p>
      <w:pPr>
        <w:pStyle w:val="Heading6"/>
        <w:ind w:left="880"/>
      </w:pPr>
      <w:r>
        <w:t>二</w:t>
      </w:r>
    </w:p>
    <w:p>
      <w:pPr>
        <w:ind w:left="880"/>
      </w:pPr>
      <w:r>
        <w:t>身体の障害のある者を車両の通行を禁止されている道路又はその部分を通行して輸送すべき相当の事情があること。</w:t>
      </w:r>
    </w:p>
    <w:p>
      <w:pPr>
        <w:pStyle w:val="Heading6"/>
        <w:ind w:left="880"/>
      </w:pPr>
      <w:r>
        <w:t>三</w:t>
      </w:r>
    </w:p>
    <w:p>
      <w:pPr>
        <w:ind w:left="880"/>
      </w:pPr>
      <w:r>
        <w:t>前二号に掲げるもののほか、貨物の集配その他の公安委員会が定める事情があるため車両の通行を禁止されている道路又はその部分を通行しなければならないこと。</w:t>
      </w:r>
    </w:p>
    <w:p>
      <w:pPr>
        <w:pStyle w:val="Heading2"/>
      </w:pPr>
      <w:r>
        <w:t>第二章　歩行者の通行方法</w:t>
      </w:r>
    </w:p>
    <w:p>
      <w:pPr>
        <w:pStyle w:val="Heading4"/>
      </w:pPr>
      <w:r>
        <w:t>第七条（車道を通行する行列等）</w:t>
      </w:r>
    </w:p>
    <w:p>
      <w:r>
        <w:t>法第十一条第一項の政令で定めるものは、次の各号に掲げるものとする。</w:t>
      </w:r>
    </w:p>
    <w:p>
      <w:pPr>
        <w:pStyle w:val="Heading6"/>
        <w:ind w:left="880"/>
      </w:pPr>
      <w:r>
        <w:t>一</w:t>
      </w:r>
    </w:p>
    <w:p>
      <w:pPr>
        <w:ind w:left="880"/>
      </w:pPr>
      <w:r>
        <w:t>銃砲（拳けん</w:t>
        <w:br/>
        <w:t>銃を除く。）を携帯した自衛隊（自衛隊法（昭和二十九年法律第百六十五号）第二条第一項に規定する自衛隊をいう。以下同じ。）の行列（百人未満のものを除く。）</w:t>
      </w:r>
    </w:p>
    <w:p>
      <w:pPr>
        <w:pStyle w:val="Heading6"/>
        <w:ind w:left="880"/>
      </w:pPr>
      <w:r>
        <w:t>二</w:t>
      </w:r>
    </w:p>
    <w:p>
      <w:pPr>
        <w:ind w:left="880"/>
      </w:pPr>
      <w:r>
        <w:t>旗、のぼり等を携帯し、かつ、これらによつて気勢を張る行列（百人未満のものを除く。）</w:t>
      </w:r>
    </w:p>
    <w:p>
      <w:pPr>
        <w:pStyle w:val="Heading6"/>
        <w:ind w:left="880"/>
      </w:pPr>
      <w:r>
        <w:t>三</w:t>
      </w:r>
    </w:p>
    <w:p>
      <w:pPr>
        <w:ind w:left="880"/>
      </w:pPr>
      <w:r>
        <w:t>象、きりんその他大きな動物をひいている者又はその者の参加する行列</w:t>
      </w:r>
    </w:p>
    <w:p>
      <w:pPr>
        <w:pStyle w:val="Heading4"/>
      </w:pPr>
      <w:r>
        <w:t>第八条（目が見えない者等の保護）</w:t>
      </w:r>
    </w:p>
    <w:p>
      <w:r>
        <w:t>法第十四条第一項及び第二項の政令で定めるつえは、白色又は黄色のつえとする。</w:t>
      </w:r>
    </w:p>
    <w:p>
      <w:pPr>
        <w:pStyle w:val="Heading5"/>
        <w:ind w:left="440"/>
      </w:pPr>
      <w:r>
        <w:t>２</w:t>
      </w:r>
    </w:p>
    <w:p>
      <w:pPr>
        <w:ind w:left="440"/>
      </w:pPr>
      <w:r>
        <w:t>法第十四条第一項の政令で定める盲導犬は、盲導犬の訓練を目的とする一般社団法人若しくは一般財団法人又は社会福祉法（昭和二十六年法律第四十五号）第三十一条第一項の規定により設立された社会福祉法人で国家公安委員会が指定したものが盲導犬として必要な訓練をした犬又は盲導犬として必要な訓練を受けていると認めた犬で、内閣府令で定める白色又は黄色の用具を付けたものとする。</w:t>
      </w:r>
    </w:p>
    <w:p>
      <w:pPr>
        <w:pStyle w:val="Heading5"/>
        <w:ind w:left="440"/>
      </w:pPr>
      <w:r>
        <w:t>３</w:t>
      </w:r>
    </w:p>
    <w:p>
      <w:pPr>
        <w:ind w:left="440"/>
      </w:pPr>
      <w:r>
        <w:t>前項の指定の手続その他の同項の指定に関し必要な事項は、国家公安委員会規則で定める。</w:t>
      </w:r>
    </w:p>
    <w:p>
      <w:pPr>
        <w:pStyle w:val="Heading5"/>
        <w:ind w:left="440"/>
      </w:pPr>
      <w:r>
        <w:t>４</w:t>
      </w:r>
    </w:p>
    <w:p>
      <w:pPr>
        <w:ind w:left="440"/>
      </w:pPr>
      <w:r>
        <w:t>法第十四条第二項の政令で定める程度の身体の障害は、道路の通行に著しい支障がある程度の肢し</w:t>
        <w:br/>
        <w:t>体不自由、視覚障害、聴覚障害及び平衡機能障害とする。</w:t>
      </w:r>
    </w:p>
    <w:p>
      <w:pPr>
        <w:pStyle w:val="Heading5"/>
        <w:ind w:left="440"/>
      </w:pPr>
      <w:r>
        <w:t>５</w:t>
      </w:r>
    </w:p>
    <w:p>
      <w:pPr>
        <w:ind w:left="440"/>
      </w:pPr>
      <w:r>
        <w:t>法第十四条第二項の政令で定める用具は、第二項に規定する用具又は形状及び色彩がこれに類似する用具とする。</w:t>
      </w:r>
    </w:p>
    <w:p>
      <w:pPr>
        <w:pStyle w:val="Heading2"/>
      </w:pPr>
      <w:r>
        <w:t>第三章　車両及び路面電車の交通方法</w:t>
      </w:r>
    </w:p>
    <w:p>
      <w:pPr>
        <w:pStyle w:val="Heading4"/>
      </w:pPr>
      <w:r>
        <w:t>第九条（三以上の車両通行帯が設けられている場合の通行方法）</w:t>
      </w:r>
    </w:p>
    <w:p>
      <w:r>
        <w:t>法第二十条第一項ただし書の規定による自動車の通行方法は、法第二十二条第一項の規定により当該道路において定められている自動車の最高速度より著しくおそい速度で通行し、このため他の自動車の通行を妨げることとなる場合を除き、当該道路の左側部分（当該道路が一方通行となつているときは、当該道路）の最も右側の車両通行帯以外の車両通行帯を通行するものとする。</w:t>
      </w:r>
    </w:p>
    <w:p>
      <w:pPr>
        <w:pStyle w:val="Heading4"/>
      </w:pPr>
      <w:r>
        <w:t>第十条（路線バス等の範囲）</w:t>
      </w:r>
    </w:p>
    <w:p>
      <w:r>
        <w:t>法第二十条の二第一項の政令で定める自動車は、道路運送法（昭和二十六年法律第百八十三号）第九条第一項に規定する一般乗合旅客自動車運送事業者による同法第五条第一項第三号に規定する路線定期運行の用に供する自動車、法第七十一条第二号の三に規定する通学通園バスその他人又は貨物を輸送する事業の用に供する自動車で当該道路におけるその通行の円滑を図ることが特に必要であると認めて公安委員会が指定したものとする。</w:t>
      </w:r>
    </w:p>
    <w:p>
      <w:pPr>
        <w:pStyle w:val="Heading4"/>
      </w:pPr>
      <w:r>
        <w:t>第十一条（最高速度）</w:t>
      </w:r>
    </w:p>
    <w:p>
      <w:r>
        <w:t>法第二十二条第一項の政令で定める最高速度（以下この条、次条及び第二十七条において「最高速度」という。）のうち、自動車及び原動機付自転車が高速自動車国道の本線車道（第二十七条の二に規定する本線車道を除く。次条第三項及び第二十七条において同じ。）並びにこれに接する加速車線及び減速車線以外の道路を通行する場合の最高速度は、自動車にあつては六十キロメートル毎時、原動機付自転車にあつては三十キロメートル毎時とする。</w:t>
      </w:r>
    </w:p>
    <w:p>
      <w:pPr>
        <w:pStyle w:val="Heading4"/>
      </w:pPr>
      <w:r>
        <w:t>第十二条（最高速度の特例）</w:t>
      </w:r>
    </w:p>
    <w:p>
      <w:r>
        <w:t>自動車（内閣府令で定める大きさ以下の原動機を有する普通自動二輪車を除く。）が他の車両を牽けん</w:t>
        <w:br/>
        <w:t>引して道路を通行する場合（牽けん</w:t>
        <w:br/>
        <w:t>引するための構造及び装置を有する自動車によつて牽けん</w:t>
        <w:br/>
        <w:t>引されるための構造及び装置を有する車両を牽けん</w:t>
        <w:br/>
        <w:t>引する場合を除く。）の最高速度は、前条及び第二十七条第一項の規定にかかわらず、次に定めるとおりとする。</w:t>
      </w:r>
    </w:p>
    <w:p>
      <w:pPr>
        <w:pStyle w:val="Heading6"/>
        <w:ind w:left="880"/>
      </w:pPr>
      <w:r>
        <w:t>一</w:t>
      </w:r>
    </w:p>
    <w:p>
      <w:pPr>
        <w:ind w:left="880"/>
      </w:pPr>
      <w:r>
        <w:t>車両総重量（道路運送車両法（昭和二十六年法律第百八十五号）第四十条第三号に掲げる車両総重量をいう。以下同じ。）が二千キログラム以下の車両をその車両の車両総重量の三倍以上の車両総重量の自動車で牽けん</w:t>
        <w:br/>
        <w:t>引する場合</w:t>
      </w:r>
    </w:p>
    <w:p>
      <w:pPr>
        <w:pStyle w:val="Heading6"/>
        <w:ind w:left="880"/>
      </w:pPr>
      <w:r>
        <w:t>二</w:t>
      </w:r>
    </w:p>
    <w:p>
      <w:pPr>
        <w:ind w:left="880"/>
      </w:pPr>
      <w:r>
        <w:t>前号に掲げる場合以外の場合</w:t>
      </w:r>
    </w:p>
    <w:p>
      <w:pPr>
        <w:pStyle w:val="Heading5"/>
        <w:ind w:left="440"/>
      </w:pPr>
      <w:r>
        <w:t>２</w:t>
      </w:r>
    </w:p>
    <w:p>
      <w:pPr>
        <w:ind w:left="440"/>
      </w:pPr>
      <w:r>
        <w:t>前項の内閣府令で定める大きさ以下の原動機を有する普通自動二輪車又は原動機付自転車が他の車両を牽けん</w:t>
        <w:br/>
        <w:t>引して道路を通行する場合の最高速度は、前条の規定にかかわらず、二十五キロメートル毎時とする。</w:t>
      </w:r>
    </w:p>
    <w:p>
      <w:pPr>
        <w:pStyle w:val="Heading5"/>
        <w:ind w:left="440"/>
      </w:pPr>
      <w:r>
        <w:t>３</w:t>
      </w:r>
    </w:p>
    <w:p>
      <w:pPr>
        <w:ind w:left="440"/>
      </w:pPr>
      <w:r>
        <w:t>法第三十九条第一項の緊急自動車が高速自動車国道の本線車道並びにこれに接する加速車線及び減速車線以外の道路を通行する場合の最高速度は、前条及び前二項の規定にかかわらず、八十キロメートル毎時とする。</w:t>
      </w:r>
    </w:p>
    <w:p>
      <w:pPr>
        <w:pStyle w:val="Heading4"/>
      </w:pPr>
      <w:r>
        <w:t>第十三条（緊急自動車）</w:t>
      </w:r>
    </w:p>
    <w:p>
      <w:r>
        <w:t>法第三十九条第一項の政令で定める自動車は、次に掲げる自動車で、その自動車を使用する者の申請に基づき公安委員会が指定したもの（第一号又は第一号の二に掲げる自動車についてはその自動車を使用する者が公安委員会に届け出たもの）とする。</w:t>
      </w:r>
    </w:p>
    <w:p>
      <w:pPr>
        <w:pStyle w:val="Heading6"/>
        <w:ind w:left="880"/>
      </w:pPr>
      <w:r>
        <w:t>一</w:t>
      </w:r>
    </w:p>
    <w:p>
      <w:pPr>
        <w:ind w:left="880"/>
      </w:pPr>
      <w:r>
        <w:t>消防機関その他の者が消防のための出動に使用する消防用自動車のうち、消防のために必要な特別の構造又は装置を有するもの</w:t>
      </w:r>
    </w:p>
    <w:p>
      <w:pPr>
        <w:pStyle w:val="Heading6"/>
        <w:ind w:left="880"/>
      </w:pPr>
      <w:r>
        <w:t>一の二</w:t>
      </w:r>
    </w:p>
    <w:p>
      <w:pPr>
        <w:ind w:left="880"/>
      </w:pPr>
      <w:r>
        <w:t>国、都道府県、市町村、成田国際空港株式会社、新関西国際空港株式会社又は医療機関が傷病者の緊急搬送のために使用する救急用自動車のうち、傷病者の緊急搬送のために必要な特別の構造又は装置を有するもの</w:t>
      </w:r>
    </w:p>
    <w:p>
      <w:pPr>
        <w:pStyle w:val="Heading6"/>
        <w:ind w:left="880"/>
      </w:pPr>
      <w:r>
        <w:t>一の三</w:t>
      </w:r>
    </w:p>
    <w:p>
      <w:pPr>
        <w:ind w:left="880"/>
      </w:pPr>
      <w:r>
        <w:t>消防機関が消防のための出動に使用する消防用自動車（第一号に掲げるものを除く。）</w:t>
      </w:r>
    </w:p>
    <w:p>
      <w:pPr>
        <w:pStyle w:val="Heading6"/>
        <w:ind w:left="880"/>
      </w:pPr>
      <w:r>
        <w:t>一の四</w:t>
      </w:r>
    </w:p>
    <w:p>
      <w:pPr>
        <w:ind w:left="880"/>
      </w:pPr>
      <w:r>
        <w:t>都道府県又は市町村が傷病者の応急手当（当該傷病者が緊急搬送により医師の管理下に置かれるまでの間緊急やむを得ないものとして行われるものに限る。）のための出動に使用する大型自動二輪車又は普通自動二輪車</w:t>
      </w:r>
    </w:p>
    <w:p>
      <w:pPr>
        <w:pStyle w:val="Heading6"/>
        <w:ind w:left="880"/>
      </w:pPr>
      <w:r>
        <w:t>一の五</w:t>
      </w:r>
    </w:p>
    <w:p>
      <w:pPr>
        <w:ind w:left="880"/>
      </w:pPr>
      <w:r>
        <w:t>医療機関が、傷病者の緊急搬送をしようとする都道府県又は市町村の要請を受けて、当該傷病者が医療機関に緊急搬送をされるまでの間における応急の治療を行う医師を当該傷病者の所在する場所にまで運搬するために使用する自動車</w:t>
      </w:r>
    </w:p>
    <w:p>
      <w:pPr>
        <w:pStyle w:val="Heading6"/>
        <w:ind w:left="880"/>
      </w:pPr>
      <w:r>
        <w:t>一の六</w:t>
      </w:r>
    </w:p>
    <w:p>
      <w:pPr>
        <w:ind w:left="880"/>
      </w:pPr>
      <w:r>
        <w:t>医療機関（重度の傷病者でその居宅において療養しているものについていつでも必要な往診をすることができる体制を確保しているものとして国家公安委員会が定める基準に該当するものに限る。）が、当該傷病者について必要な緊急の往診を行う医師を当該傷病者の居宅にまで搬送するために使用する自動車</w:t>
      </w:r>
    </w:p>
    <w:p>
      <w:pPr>
        <w:pStyle w:val="Heading6"/>
        <w:ind w:left="880"/>
      </w:pPr>
      <w:r>
        <w:t>一の七</w:t>
      </w:r>
    </w:p>
    <w:p>
      <w:pPr>
        <w:ind w:left="880"/>
      </w:pPr>
      <w:r>
        <w:t>警察用自動車（警察庁又は都道府県警察において使用する自動車をいう。以下同じ。）のうち、犯罪の捜査、交通の取締りその他の警察の責務の遂行のため使用するもの</w:t>
      </w:r>
    </w:p>
    <w:p>
      <w:pPr>
        <w:pStyle w:val="Heading6"/>
        <w:ind w:left="880"/>
      </w:pPr>
      <w:r>
        <w:t>二</w:t>
      </w:r>
    </w:p>
    <w:p>
      <w:pPr>
        <w:ind w:left="880"/>
      </w:pPr>
      <w:r>
        <w:t>自衛隊用自動車（自衛隊において使用する自動車をいう。以下同じ。）のうち、部内の秩序維持又は自衛隊の行動若しくは自衛隊の部隊の運用のため使用するもの</w:t>
      </w:r>
    </w:p>
    <w:p>
      <w:pPr>
        <w:pStyle w:val="Heading6"/>
        <w:ind w:left="880"/>
      </w:pPr>
      <w:r>
        <w:t>三</w:t>
      </w:r>
    </w:p>
    <w:p>
      <w:pPr>
        <w:ind w:left="880"/>
      </w:pPr>
      <w:r>
        <w:t>検察庁において使用する自動車のうち、犯罪の捜査のため使用するもの</w:t>
      </w:r>
    </w:p>
    <w:p>
      <w:pPr>
        <w:pStyle w:val="Heading6"/>
        <w:ind w:left="880"/>
      </w:pPr>
      <w:r>
        <w:t>四</w:t>
      </w:r>
    </w:p>
    <w:p>
      <w:pPr>
        <w:ind w:left="880"/>
      </w:pPr>
      <w:r>
        <w:t>刑務所その他の矯正施設において使用する自動車のうち、逃走者の逮捕若しくは連戻し又は被収容者の警備のため使用するもの</w:t>
      </w:r>
    </w:p>
    <w:p>
      <w:pPr>
        <w:pStyle w:val="Heading6"/>
        <w:ind w:left="880"/>
      </w:pPr>
      <w:r>
        <w:t>五</w:t>
      </w:r>
    </w:p>
    <w:p>
      <w:pPr>
        <w:ind w:left="880"/>
      </w:pPr>
      <w:r>
        <w:t>入国者収容所又は地方出入国在留管理局において使用する自動車のうち、容疑者の収容又は被収容者の警備のため使用するもの</w:t>
      </w:r>
    </w:p>
    <w:p>
      <w:pPr>
        <w:pStyle w:val="Heading6"/>
        <w:ind w:left="880"/>
      </w:pPr>
      <w:r>
        <w:t>六</w:t>
      </w:r>
    </w:p>
    <w:p>
      <w:pPr>
        <w:ind w:left="880"/>
      </w:pPr>
      <w:r>
        <w:t>電気事業、ガス事業その他の公益事業において、危険防止のための応急作業に使用する自動車</w:t>
      </w:r>
    </w:p>
    <w:p>
      <w:pPr>
        <w:pStyle w:val="Heading6"/>
        <w:ind w:left="880"/>
      </w:pPr>
      <w:r>
        <w:t>七</w:t>
      </w:r>
    </w:p>
    <w:p>
      <w:pPr>
        <w:ind w:left="880"/>
      </w:pPr>
      <w:r>
        <w:t>水防機関が水防のための出動に使用する自動車</w:t>
      </w:r>
    </w:p>
    <w:p>
      <w:pPr>
        <w:pStyle w:val="Heading6"/>
        <w:ind w:left="880"/>
      </w:pPr>
      <w:r>
        <w:t>八</w:t>
      </w:r>
    </w:p>
    <w:p>
      <w:pPr>
        <w:ind w:left="880"/>
      </w:pPr>
      <w:r>
        <w:t>輸血に用いる血液製剤を販売する者が輸血に用いる血液製剤の応急運搬のため使用する自動車</w:t>
      </w:r>
    </w:p>
    <w:p>
      <w:pPr>
        <w:pStyle w:val="Heading6"/>
        <w:ind w:left="880"/>
      </w:pPr>
      <w:r>
        <w:t>八の二</w:t>
      </w:r>
    </w:p>
    <w:p>
      <w:pPr>
        <w:ind w:left="880"/>
      </w:pPr>
      <w:r>
        <w:t>医療機関が臓器の移植に関する法律（平成九年法律第百四号）の規定により死体（脳死した者の身体を含む。）から摘出された臓器、同法の規定により臓器の摘出をしようとする医師又はその摘出に必要な器材の応急運搬のため使用する自動車</w:t>
      </w:r>
    </w:p>
    <w:p>
      <w:pPr>
        <w:pStyle w:val="Heading6"/>
        <w:ind w:left="880"/>
      </w:pPr>
      <w:r>
        <w:t>九</w:t>
      </w:r>
    </w:p>
    <w:p>
      <w:pPr>
        <w:ind w:left="880"/>
      </w:pPr>
      <w:r>
        <w:t>道路の管理者が使用する自動車のうち、道路における危険を防止するため必要がある場合において、道路の通行を禁止し、若しくは制限するための応急措置又は障害物を排除するための応急作業に使用するもの</w:t>
      </w:r>
    </w:p>
    <w:p>
      <w:pPr>
        <w:pStyle w:val="Heading6"/>
        <w:ind w:left="880"/>
      </w:pPr>
      <w:r>
        <w:t>十</w:t>
      </w:r>
    </w:p>
    <w:p>
      <w:pPr>
        <w:ind w:left="880"/>
      </w:pPr>
      <w:r>
        <w:t>総合通信局又は沖縄総合通信事務所において使用する自動車のうち、不法に開設された無線局（電波法（昭和二十五年法律第百三十一号）第百八条の二第一項に規定する無線設備による無線通信を妨害する電波を発射しているものに限る。）の探査のための出動に使用するもの</w:t>
      </w:r>
    </w:p>
    <w:p>
      <w:pPr>
        <w:pStyle w:val="Heading6"/>
        <w:ind w:left="880"/>
      </w:pPr>
      <w:r>
        <w:t>十一</w:t>
      </w:r>
    </w:p>
    <w:p>
      <w:pPr>
        <w:ind w:left="880"/>
      </w:pPr>
      <w:r>
        <w:t>交通事故調査分析センターにおいて使用する自動車のうち、事故例調査（交通事故があつた場合に直ちに現場において行う必要のあるものに限る。）のための出動に使用するもの</w:t>
      </w:r>
    </w:p>
    <w:p>
      <w:pPr>
        <w:pStyle w:val="Heading6"/>
        <w:ind w:left="880"/>
      </w:pPr>
      <w:r>
        <w:t>十二</w:t>
      </w:r>
    </w:p>
    <w:p>
      <w:pPr>
        <w:ind w:left="880"/>
      </w:pPr>
      <w:r>
        <w:t>国、都道府県、市町村、国立研究開発法人日本原子力研究開発機構、国立研究開発法人量子科学技術研究開発機構又は原子力災害対策特別措置法（平成十一年法律第百五十六号）第二条第三号に規定する原子力事業者が、同条第一号に規定する原子力災害の発生又は拡大の防止を図るための応急の対策として実施する放射線量の測定、傷病者の搬送、施設若しくは設備の整備、点検若しくは復旧又は放射線による人体の障害を防止するための医薬品の運搬のため使用する自動車（第一号の二又は第六号に掲げるものを除く。）</w:t>
      </w:r>
    </w:p>
    <w:p>
      <w:pPr>
        <w:pStyle w:val="Heading5"/>
        <w:ind w:left="440"/>
      </w:pPr>
      <w:r>
        <w:t>２</w:t>
      </w:r>
    </w:p>
    <w:p>
      <w:pPr>
        <w:ind w:left="440"/>
      </w:pPr>
      <w:r>
        <w:t>前項に規定するもののほか、緊急自動車である警察用自動車に誘導されている自動車又は緊急自動車である自衛隊用自動車に誘導されている自衛隊用自動車は、それぞれ法第三十九条第一項の政令で定める自動車とする。</w:t>
      </w:r>
    </w:p>
    <w:p>
      <w:pPr>
        <w:pStyle w:val="Heading4"/>
      </w:pPr>
      <w:r>
        <w:t>第十四条（緊急自動車の要件）</w:t>
      </w:r>
    </w:p>
    <w:p>
      <w:r>
        <w:t>前条第一項に規定する自動車は、緊急の用務のため運転するときは、道路運送車両法第三章及びこれに基づく命令の規定（道路運送車両法の規定が適用されない自衛隊用自動車については、自衛隊法第百十四条第二項の規定による防衛大臣の定め。以下「車両の保安基準に関する規定」という。）により設けられるサイレンを鳴らし、かつ、赤色の警光灯をつけなければならない。</w:t>
      </w:r>
    </w:p>
    <w:p>
      <w:pPr>
        <w:pStyle w:val="Heading4"/>
      </w:pPr>
      <w:r>
        <w:t>第十四条の二（道路維持作業用自動車）</w:t>
      </w:r>
    </w:p>
    <w:p>
      <w:r>
        <w:t>法第四十一条第四項の政令で定める自動車は、次の各号に掲げるものとする。</w:t>
      </w:r>
    </w:p>
    <w:p>
      <w:pPr>
        <w:pStyle w:val="Heading6"/>
        <w:ind w:left="880"/>
      </w:pPr>
      <w:r>
        <w:t>一</w:t>
      </w:r>
    </w:p>
    <w:p>
      <w:pPr>
        <w:ind w:left="880"/>
      </w:pPr>
      <w:r>
        <w:t>道路を維持し、若しくは修繕し、又は道路標示を設置するため必要な特別の構造又は装置を有する自動車で、その自動車を使用する者が公安委員会に届け出たもの</w:t>
      </w:r>
    </w:p>
    <w:p>
      <w:pPr>
        <w:pStyle w:val="Heading6"/>
        <w:ind w:left="880"/>
      </w:pPr>
      <w:r>
        <w:t>二</w:t>
      </w:r>
    </w:p>
    <w:p>
      <w:pPr>
        <w:ind w:left="880"/>
      </w:pPr>
      <w:r>
        <w:t>道路の管理者が道路の損傷箇所等を発見するため使用する自動車（内閣府令で定めるところにより、その車体を塗色したものに限る。）で、当該道路の管理者の申請に基づき公安委員会が指定したもの</w:t>
      </w:r>
    </w:p>
    <w:p>
      <w:pPr>
        <w:pStyle w:val="Heading4"/>
      </w:pPr>
      <w:r>
        <w:t>第十四条の三</w:t>
      </w:r>
    </w:p>
    <w:p>
      <w:r>
        <w:t>道路維持作業用自動車は、道路の維持、修繕等のための作業に従事するときは、車両の保安基準に関する規定により設けられる黄色の灯火をつけなければならない。</w:t>
      </w:r>
    </w:p>
    <w:p>
      <w:pPr>
        <w:pStyle w:val="Heading4"/>
      </w:pPr>
      <w:r>
        <w:t>第十四条の四（消防用車両の要件）</w:t>
      </w:r>
    </w:p>
    <w:p>
      <w:r>
        <w:t>消防用自動車以外の消防の用に供する車両は、消防用務のため運転するときは、サイレン又は鐘を鳴らし、かつ、夜間及び第十九条に規定する場合にあつては、内閣府令で定める赤色の灯火をつけなければならない。</w:t>
      </w:r>
    </w:p>
    <w:p>
      <w:pPr>
        <w:pStyle w:val="Heading4"/>
      </w:pPr>
      <w:r>
        <w:t>第十四条の五（停車又は駐車をすることができる場所について特に配慮する必要がある者）</w:t>
      </w:r>
    </w:p>
    <w:p>
      <w:r>
        <w:t>法第四十五条の二第一項第三号の政令で定める者は、妊娠中又は出産後八週間以内の者とする。</w:t>
      </w:r>
    </w:p>
    <w:p>
      <w:pPr>
        <w:pStyle w:val="Heading4"/>
      </w:pPr>
      <w:r>
        <w:t>第十四条の六（路側帯が設けられている場所における停車及び駐車）</w:t>
      </w:r>
    </w:p>
    <w:p>
      <w:r>
        <w:t>法第四十七条第三項の政令で定めるものは、歩行者の通行の用に供する路側帯で、幅員が〇・七五メートル以下のものとする。</w:t>
      </w:r>
    </w:p>
    <w:p>
      <w:pPr>
        <w:pStyle w:val="Heading5"/>
        <w:ind w:left="440"/>
      </w:pPr>
      <w:r>
        <w:t>２</w:t>
      </w:r>
    </w:p>
    <w:p>
      <w:pPr>
        <w:ind w:left="440"/>
      </w:pPr>
      <w:r>
        <w:t>車両は、路側帯に入つて停車し、又は駐車するときは、次の各号に掲げる区分に従い、それぞれ当該各号に定める方法によらなければならない。</w:t>
      </w:r>
    </w:p>
    <w:p>
      <w:pPr>
        <w:pStyle w:val="Heading6"/>
        <w:ind w:left="880"/>
      </w:pPr>
      <w:r>
        <w:t>一</w:t>
      </w:r>
    </w:p>
    <w:p>
      <w:pPr>
        <w:ind w:left="880"/>
      </w:pPr>
      <w:r>
        <w:t>歩行者の通行の用に供する路側帯に入つて停車し、又は駐車する場合</w:t>
      </w:r>
    </w:p>
    <w:p>
      <w:pPr>
        <w:pStyle w:val="Heading6"/>
        <w:ind w:left="880"/>
      </w:pPr>
      <w:r>
        <w:t>二</w:t>
      </w:r>
    </w:p>
    <w:p>
      <w:pPr>
        <w:ind w:left="880"/>
      </w:pPr>
      <w:r>
        <w:t>歩行者の通行の用に供しない路側帯に入つて停車し、又は駐車する場合</w:t>
      </w:r>
    </w:p>
    <w:p>
      <w:pPr>
        <w:pStyle w:val="Heading4"/>
      </w:pPr>
      <w:r>
        <w:t>第十四条の七（パーキング・メーターの作動等の方法）</w:t>
      </w:r>
    </w:p>
    <w:p>
      <w:r>
        <w:t>法第四十九条の三第四項の規定により車両の運転者がパーキング・メーターを作動させるときは、当該パーキング・メーターに表示されている方法によりこれを作動させなければならない。</w:t>
      </w:r>
    </w:p>
    <w:p>
      <w:pPr>
        <w:pStyle w:val="Heading5"/>
        <w:ind w:left="440"/>
      </w:pPr>
      <w:r>
        <w:t>２</w:t>
      </w:r>
    </w:p>
    <w:p>
      <w:pPr>
        <w:ind w:left="440"/>
      </w:pPr>
      <w:r>
        <w:t>法第四十九条の三第四項の規定により車両の運転者がパーキング・チケット発給設備によりパーキング・チケットの発給を受けてこれを掲示するときは、当該パーキング・チケット発給設備に表示されている方法によりパーキング・チケットの発給を受けて、これを、次の各号に掲げる区分に従い、それぞれ当該各号に定めるところにより掲示しなければならない。</w:t>
      </w:r>
    </w:p>
    <w:p>
      <w:pPr>
        <w:pStyle w:val="Heading6"/>
        <w:ind w:left="880"/>
      </w:pPr>
      <w:r>
        <w:t>一</w:t>
      </w:r>
    </w:p>
    <w:p>
      <w:pPr>
        <w:ind w:left="880"/>
      </w:pPr>
      <w:r>
        <w:t>前面ガラスのある車両</w:t>
      </w:r>
    </w:p>
    <w:p>
      <w:pPr>
        <w:pStyle w:val="Heading6"/>
        <w:ind w:left="880"/>
      </w:pPr>
      <w:r>
        <w:t>二</w:t>
      </w:r>
    </w:p>
    <w:p>
      <w:pPr>
        <w:ind w:left="880"/>
      </w:pPr>
      <w:r>
        <w:t>前面ガラスのない車両</w:t>
      </w:r>
    </w:p>
    <w:p>
      <w:pPr>
        <w:pStyle w:val="Heading4"/>
      </w:pPr>
      <w:r>
        <w:t>第十四条の八（車両を返還する場合の手続）</w:t>
      </w:r>
    </w:p>
    <w:p>
      <w:r>
        <w:t>警察署長は、法第五十一条第六項の規定により保管した車両を当該車両の使用者又は所有者に返還するときは、返還を受ける者にその氏名及び住所を証するに足りる書類を提示させる等の方法によつてその者が当該車両の返還を受けるべき使用者又は所有者であることを証明させ、かつ、内閣府令で定める様式による受領書と引換えに返還するものとする。</w:t>
      </w:r>
    </w:p>
    <w:p>
      <w:pPr>
        <w:pStyle w:val="Heading4"/>
      </w:pPr>
      <w:r>
        <w:t>第十五条（車両を保管した場合の公示事項）</w:t>
      </w:r>
    </w:p>
    <w:p>
      <w:r>
        <w:t>法第五十一条第九項の政令で定める事項は、次に掲げるとおりとする。</w:t>
      </w:r>
    </w:p>
    <w:p>
      <w:pPr>
        <w:pStyle w:val="Heading6"/>
        <w:ind w:left="880"/>
      </w:pPr>
      <w:r>
        <w:t>一</w:t>
      </w:r>
    </w:p>
    <w:p>
      <w:pPr>
        <w:ind w:left="880"/>
      </w:pPr>
      <w:r>
        <w:t>保管した車両の車名、型式、塗色及び番号標に表示されている番号</w:t>
      </w:r>
    </w:p>
    <w:p>
      <w:pPr>
        <w:pStyle w:val="Heading6"/>
        <w:ind w:left="880"/>
      </w:pPr>
      <w:r>
        <w:t>二</w:t>
      </w:r>
    </w:p>
    <w:p>
      <w:pPr>
        <w:ind w:left="880"/>
      </w:pPr>
      <w:r>
        <w:t>保管した車両が駐車していた場所及びその車両を移動した日時</w:t>
      </w:r>
    </w:p>
    <w:p>
      <w:pPr>
        <w:pStyle w:val="Heading6"/>
        <w:ind w:left="880"/>
      </w:pPr>
      <w:r>
        <w:t>三</w:t>
      </w:r>
    </w:p>
    <w:p>
      <w:pPr>
        <w:ind w:left="880"/>
      </w:pPr>
      <w:r>
        <w:t>その車両の保管を始めた日時及び保管の場所</w:t>
      </w:r>
    </w:p>
    <w:p>
      <w:pPr>
        <w:pStyle w:val="Heading6"/>
        <w:ind w:left="880"/>
      </w:pPr>
      <w:r>
        <w:t>四</w:t>
      </w:r>
    </w:p>
    <w:p>
      <w:pPr>
        <w:ind w:left="880"/>
      </w:pPr>
      <w:r>
        <w:t>前各号に掲げるもののほか、保管した車両を返還するため必要と認められる事項</w:t>
      </w:r>
    </w:p>
    <w:p>
      <w:pPr>
        <w:pStyle w:val="Heading4"/>
      </w:pPr>
      <w:r>
        <w:t>第十六条（車両を保管した場合の公示の方法）</w:t>
      </w:r>
    </w:p>
    <w:p>
      <w:r>
        <w:t>法第五十一条第九項の規定による公示は、次に掲げる方法により行わなければならない。</w:t>
      </w:r>
    </w:p>
    <w:p>
      <w:pPr>
        <w:pStyle w:val="Heading6"/>
        <w:ind w:left="880"/>
      </w:pPr>
      <w:r>
        <w:t>一</w:t>
      </w:r>
    </w:p>
    <w:p>
      <w:pPr>
        <w:ind w:left="880"/>
      </w:pPr>
      <w:r>
        <w:t>前条各号に掲げる事項を、保管を始めた日から起算して五日を経過した日から十四日間、当該警察署の掲示板に掲示すること。</w:t>
      </w:r>
    </w:p>
    <w:p>
      <w:pPr>
        <w:pStyle w:val="Heading6"/>
        <w:ind w:left="880"/>
      </w:pPr>
      <w:r>
        <w:t>二</w:t>
      </w:r>
    </w:p>
    <w:p>
      <w:pPr>
        <w:ind w:left="880"/>
      </w:pPr>
      <w:r>
        <w:t>内閣府令で定める様式による保管車両一覧簿を当該警察署に備え付け、かつ、これをいつでも関係者に自由に閲覧させること。</w:t>
      </w:r>
    </w:p>
    <w:p>
      <w:pPr>
        <w:pStyle w:val="Heading4"/>
      </w:pPr>
      <w:r>
        <w:t>第十六条の二（車両の価額の評価の方法）</w:t>
      </w:r>
    </w:p>
    <w:p>
      <w:r>
        <w:t>法第五十一条第十二項の規定による車両の価額の評価は、取引の実例価格、当該車両の使用年数、損耗の程度その他当該車両の価額の評価に関する事情を勘案してするものとする。</w:t>
      </w:r>
    </w:p>
    <w:p>
      <w:pPr>
        <w:pStyle w:val="Heading4"/>
      </w:pPr>
      <w:r>
        <w:t>第十六条の三（保管した車両を売却する場合の手続）</w:t>
      </w:r>
    </w:p>
    <w:p>
      <w:r>
        <w:t>法第五十一条第十二項の規定による車両の売却は、競争入札に付して行わなければならない。</w:t>
      </w:r>
    </w:p>
    <w:p>
      <w:pPr>
        <w:pStyle w:val="Heading4"/>
      </w:pPr>
      <w:r>
        <w:t>第十六条の四</w:t>
      </w:r>
    </w:p>
    <w:p>
      <w:r>
        <w:t>警察署長は、前条本文の規定による競争入札のうち一般競争入札に付そうとするときは、その入札期日の前日から起算して少なくとも五日前までに、その車両の車名、型式、塗色及び番号標に表示されている番号その他内閣府令で定める事項を当該警察署の掲示板に掲示し、又はこれに準ずる適当な方法で公示しなければならない。</w:t>
      </w:r>
    </w:p>
    <w:p>
      <w:pPr>
        <w:pStyle w:val="Heading5"/>
        <w:ind w:left="440"/>
      </w:pPr>
      <w:r>
        <w:t>２</w:t>
      </w:r>
    </w:p>
    <w:p>
      <w:pPr>
        <w:ind w:left="440"/>
      </w:pPr>
      <w:r>
        <w:t>警察署長は、前条本文の規定による競争入札のうち指名競争入札に付そうとするときは、なるべく三人以上の入札者を指定し、かつ、それらの者にその車両の車名、型式、塗色及び番号標に表示されている番号その他内閣府令で定める事項をあらかじめ通知しなければならない。</w:t>
      </w:r>
    </w:p>
    <w:p>
      <w:pPr>
        <w:pStyle w:val="Heading5"/>
        <w:ind w:left="440"/>
      </w:pPr>
      <w:r>
        <w:t>３</w:t>
      </w:r>
    </w:p>
    <w:p>
      <w:pPr>
        <w:ind w:left="440"/>
      </w:pPr>
      <w:r>
        <w:t>警察署長は、前条ただし書の規定による随意契約によろうとするときは、なるべく二人以上の者から見積書を徴さなければならない。</w:t>
      </w:r>
    </w:p>
    <w:p>
      <w:pPr>
        <w:pStyle w:val="Heading5"/>
        <w:ind w:left="440"/>
      </w:pPr>
      <w:r>
        <w:t>４</w:t>
      </w:r>
    </w:p>
    <w:p>
      <w:pPr>
        <w:ind w:left="440"/>
      </w:pPr>
      <w:r>
        <w:t>警察署長は、前三項の規定により車両を売却しようとする場合において、当該車両上に抵当権を有する者で知れているものがあるときは、その者にその車両の車名、型式、塗色及び番号標に表示されている番号、当該売却の日時、場所及び方法その他内閣府令で定める事項をあらかじめ通知しなければならない。</w:t>
      </w:r>
    </w:p>
    <w:p>
      <w:pPr>
        <w:pStyle w:val="Heading4"/>
      </w:pPr>
      <w:r>
        <w:t>第十六条の五（登録の嘱託）</w:t>
      </w:r>
    </w:p>
    <w:p>
      <w:r>
        <w:t>法第五十一条第二十一項の規定による登録の嘱託は、嘱託書に登録の原因を証する書面を添付してするものとする。</w:t>
      </w:r>
    </w:p>
    <w:p>
      <w:pPr>
        <w:pStyle w:val="Heading4"/>
      </w:pPr>
      <w:r>
        <w:t>第十七条（保管した車両に関する規定の準用）</w:t>
      </w:r>
    </w:p>
    <w:p>
      <w:r>
        <w:t>第十四条の八から第十六条の四までの規定は、法第五十一条第二十二項において準用する同条第六項の規定により保管した積載物について準用する。</w:t>
      </w:r>
    </w:p>
    <w:p>
      <w:pPr>
        <w:pStyle w:val="Heading4"/>
      </w:pPr>
      <w:r>
        <w:t>第十七条の二（委託することのできない事務）</w:t>
      </w:r>
    </w:p>
    <w:p>
      <w:r>
        <w:t>法第五十一条の三第一項の政令で定めるものは、次に掲げるとおりとする。</w:t>
      </w:r>
    </w:p>
    <w:p>
      <w:pPr>
        <w:pStyle w:val="Heading6"/>
        <w:ind w:left="880"/>
      </w:pPr>
      <w:r>
        <w:t>一</w:t>
      </w:r>
    </w:p>
    <w:p>
      <w:pPr>
        <w:ind w:left="880"/>
      </w:pPr>
      <w:r>
        <w:t>法第五十一条第五項の規定による車両の移動の決定</w:t>
      </w:r>
    </w:p>
    <w:p>
      <w:pPr>
        <w:pStyle w:val="Heading6"/>
        <w:ind w:left="880"/>
      </w:pPr>
      <w:r>
        <w:t>二</w:t>
      </w:r>
    </w:p>
    <w:p>
      <w:pPr>
        <w:ind w:left="880"/>
      </w:pPr>
      <w:r>
        <w:t>法第五十一条第六項（同条第二十二項において準用する場合を含む。）の規定により保管した車両（積載物を含む。以下この条において同じ。）の返還の決定</w:t>
      </w:r>
    </w:p>
    <w:p>
      <w:pPr>
        <w:pStyle w:val="Heading6"/>
        <w:ind w:left="880"/>
      </w:pPr>
      <w:r>
        <w:t>三</w:t>
      </w:r>
    </w:p>
    <w:p>
      <w:pPr>
        <w:ind w:left="880"/>
      </w:pPr>
      <w:r>
        <w:t>法第五十一条第七項（同条第二十二項において読み替えて準用する場合を含む。）又は第八項の規定による告知</w:t>
      </w:r>
    </w:p>
    <w:p>
      <w:pPr>
        <w:pStyle w:val="Heading6"/>
        <w:ind w:left="880"/>
      </w:pPr>
      <w:r>
        <w:t>四</w:t>
      </w:r>
    </w:p>
    <w:p>
      <w:pPr>
        <w:ind w:left="880"/>
      </w:pPr>
      <w:r>
        <w:t>法第五十一条第九項（同条第二十二項において読み替えて準用する場合を含む。）の規定による公示</w:t>
      </w:r>
    </w:p>
    <w:p>
      <w:pPr>
        <w:pStyle w:val="Heading6"/>
        <w:ind w:left="880"/>
      </w:pPr>
      <w:r>
        <w:t>五</w:t>
      </w:r>
    </w:p>
    <w:p>
      <w:pPr>
        <w:ind w:left="880"/>
      </w:pPr>
      <w:r>
        <w:t>法第五十一条第十項（同条第二十二項において準用する場合を含む。）の規定による公示の日付及び内容の公表</w:t>
      </w:r>
    </w:p>
    <w:p>
      <w:pPr>
        <w:pStyle w:val="Heading6"/>
        <w:ind w:left="880"/>
      </w:pPr>
      <w:r>
        <w:t>六</w:t>
      </w:r>
    </w:p>
    <w:p>
      <w:pPr>
        <w:ind w:left="880"/>
      </w:pPr>
      <w:r>
        <w:t>法第五十一条第十二項（同条第二十二項において読み替えて準用する場合を含む。）の規定による車両の売却の決定</w:t>
      </w:r>
    </w:p>
    <w:p>
      <w:pPr>
        <w:pStyle w:val="Heading6"/>
        <w:ind w:left="880"/>
      </w:pPr>
      <w:r>
        <w:t>七</w:t>
      </w:r>
    </w:p>
    <w:p>
      <w:pPr>
        <w:ind w:left="880"/>
      </w:pPr>
      <w:r>
        <w:t>法第五十一条第十三項（同条第二十二項において準用する場合を含む。）の規定による車両の廃棄の決定</w:t>
      </w:r>
    </w:p>
    <w:p>
      <w:pPr>
        <w:pStyle w:val="Heading6"/>
        <w:ind w:left="880"/>
      </w:pPr>
      <w:r>
        <w:t>八</w:t>
      </w:r>
    </w:p>
    <w:p>
      <w:pPr>
        <w:ind w:left="880"/>
      </w:pPr>
      <w:r>
        <w:t>法第五十一条第十六項（同条第二十二項において読み替えて準用する場合を含む。）の規定による命令</w:t>
      </w:r>
    </w:p>
    <w:p>
      <w:pPr>
        <w:pStyle w:val="Heading6"/>
        <w:ind w:left="880"/>
      </w:pPr>
      <w:r>
        <w:t>九</w:t>
      </w:r>
    </w:p>
    <w:p>
      <w:pPr>
        <w:ind w:left="880"/>
      </w:pPr>
      <w:r>
        <w:t>法第五十一条第十七項（同条第二十二項において準用する場合を含む。）の規定による督促</w:t>
      </w:r>
    </w:p>
    <w:p>
      <w:pPr>
        <w:pStyle w:val="Heading6"/>
        <w:ind w:left="880"/>
      </w:pPr>
      <w:r>
        <w:t>十</w:t>
      </w:r>
    </w:p>
    <w:p>
      <w:pPr>
        <w:ind w:left="880"/>
      </w:pPr>
      <w:r>
        <w:t>法第五十一条第十八項（同条第二十二項において準用する場合を含む。）の規定による徴収</w:t>
      </w:r>
    </w:p>
    <w:p>
      <w:pPr>
        <w:pStyle w:val="Heading6"/>
        <w:ind w:left="880"/>
      </w:pPr>
      <w:r>
        <w:t>十一</w:t>
      </w:r>
    </w:p>
    <w:p>
      <w:pPr>
        <w:ind w:left="880"/>
      </w:pPr>
      <w:r>
        <w:t>法第五十一条第二十一項の規定による登録の嘱託</w:t>
      </w:r>
    </w:p>
    <w:p>
      <w:pPr>
        <w:pStyle w:val="Heading4"/>
      </w:pPr>
      <w:r>
        <w:t>第十七条の三（放置違反金の額）</w:t>
      </w:r>
    </w:p>
    <w:p>
      <w:r>
        <w:t>法第五十一条の四第八項の政令で定める放置違反金の額は、別表第一に定めるとおりとする。</w:t>
      </w:r>
    </w:p>
    <w:p>
      <w:pPr>
        <w:pStyle w:val="Heading4"/>
      </w:pPr>
      <w:r>
        <w:t>第十七条の四（放置違反金の仮納付）</w:t>
      </w:r>
    </w:p>
    <w:p>
      <w:r>
        <w:t>法第五十一条の四第九項の規定による仮納付は、分割して行うことができない。</w:t>
      </w:r>
    </w:p>
    <w:p>
      <w:pPr>
        <w:pStyle w:val="Heading4"/>
      </w:pPr>
      <w:r>
        <w:t>第十七条の五（公示による納付命令）</w:t>
      </w:r>
    </w:p>
    <w:p>
      <w:r>
        <w:t>法第五十一条の四第十項の規定による公示による納付命令は、当該納付命令をしようとする公安委員会の掲示板に内閣府令で定める様式の書面を掲示して行うものとする。</w:t>
      </w:r>
    </w:p>
    <w:p>
      <w:pPr>
        <w:pStyle w:val="Heading5"/>
        <w:ind w:left="440"/>
      </w:pPr>
      <w:r>
        <w:t>２</w:t>
      </w:r>
    </w:p>
    <w:p>
      <w:pPr>
        <w:ind w:left="440"/>
      </w:pPr>
      <w:r>
        <w:t>前項の納付命令は、氏名以外の事項により納付命令を受ける者を特定して行うものとする。</w:t>
      </w:r>
    </w:p>
    <w:p>
      <w:pPr>
        <w:pStyle w:val="Heading5"/>
        <w:ind w:left="440"/>
      </w:pPr>
      <w:r>
        <w:t>３</w:t>
      </w:r>
    </w:p>
    <w:p>
      <w:pPr>
        <w:ind w:left="440"/>
      </w:pPr>
      <w:r>
        <w:t>第一項の納付命令は、同項の規定による掲示を始めた日から起算して三日を経過した日に効力を生ずるものとする。</w:t>
      </w:r>
    </w:p>
    <w:p>
      <w:pPr>
        <w:pStyle w:val="Heading4"/>
      </w:pPr>
      <w:r>
        <w:t>第十七条の六（登録の有効期間）</w:t>
      </w:r>
    </w:p>
    <w:p>
      <w:r>
        <w:t>法第五十一条の八第六項の政令で定める期間は、三年とする。</w:t>
      </w:r>
    </w:p>
    <w:p>
      <w:pPr>
        <w:pStyle w:val="Heading4"/>
      </w:pPr>
      <w:r>
        <w:t>第十七条の七（放置車両確認機関に係る公示事項）</w:t>
      </w:r>
    </w:p>
    <w:p>
      <w:r>
        <w:t>法第五十一条の十二第一項の政令で定める事項は、放置車両確認機関が確認事務を行う区域及び期間とする。</w:t>
      </w:r>
    </w:p>
    <w:p>
      <w:pPr>
        <w:pStyle w:val="Heading4"/>
      </w:pPr>
      <w:r>
        <w:t>第十七条の八（放置違反金収納事務の委託）</w:t>
      </w:r>
    </w:p>
    <w:p>
      <w:r>
        <w:t>都道府県は、法第五十一条の十六の規定により放置違反金の収納の事務を私人に委託したときは、その旨を告示し、かつ、インターネットの利用その他の適切な方法により公表しなければならない。</w:t>
      </w:r>
    </w:p>
    <w:p>
      <w:pPr>
        <w:pStyle w:val="Heading5"/>
        <w:ind w:left="440"/>
      </w:pPr>
      <w:r>
        <w:t>２</w:t>
      </w:r>
    </w:p>
    <w:p>
      <w:pPr>
        <w:ind w:left="440"/>
      </w:pPr>
      <w:r>
        <w:t>法第五十一条の十六の規定により放置違反金の収納の事務の委託を受けた者は、都道府県の規則の定めるところにより、その収納した放置違反金を、その内容を示す計算書（当該計算書に記載すべき事項を記録した電磁的記録（電子的方式、磁気的方式その他人の知覚によつては認識することができない方式で作られる記録であつて、電子計算機による情報処理の用に供されるものをいう。）を含む。）を添えて、当該都道府県又は地方自治法施行令（昭和二十二年政令第十六号）第百六十八条に規定する当該都道府県の指定金融機関、指定代理金融機関若しくは収納代理金融機関に払い込まなければならない。</w:t>
      </w:r>
    </w:p>
    <w:p>
      <w:pPr>
        <w:pStyle w:val="Heading5"/>
        <w:ind w:left="440"/>
      </w:pPr>
      <w:r>
        <w:t>３</w:t>
      </w:r>
    </w:p>
    <w:p>
      <w:pPr>
        <w:ind w:left="440"/>
      </w:pPr>
      <w:r>
        <w:t>法第五十一条の十六の規定により放置違反金の収納の事務を私人に委託した場合において、必要があると認めるときは、都道府県は、当該委託に係る放置違反金の収納の事務について検査することができる。</w:t>
      </w:r>
    </w:p>
    <w:p>
      <w:pPr>
        <w:pStyle w:val="Heading4"/>
      </w:pPr>
      <w:r>
        <w:t>第十八条（道路にある場合の灯火）</w:t>
      </w:r>
    </w:p>
    <w:p>
      <w:r>
        <w:t>車両等は、法第五十二条第一項前段の規定により、夜間、道路を通行するとき（高速自動車国道及び自動車専用道路においては前方二百メートル、その他の道路においては前方五十メートルまで明りように見える程度に照明が行われているトンネルを通行する場合を除く。）は、次の各号に掲げる区分に従い、それぞれ当該各号に定める灯火をつけなければならない。</w:t>
      </w:r>
    </w:p>
    <w:p>
      <w:pPr>
        <w:pStyle w:val="Heading6"/>
        <w:ind w:left="880"/>
      </w:pPr>
      <w:r>
        <w:t>一</w:t>
      </w:r>
    </w:p>
    <w:p>
      <w:pPr>
        <w:ind w:left="880"/>
      </w:pPr>
      <w:r>
        <w:t>自動車</w:t>
      </w:r>
    </w:p>
    <w:p>
      <w:pPr>
        <w:pStyle w:val="Heading6"/>
        <w:ind w:left="880"/>
      </w:pPr>
      <w:r>
        <w:t>二</w:t>
      </w:r>
    </w:p>
    <w:p>
      <w:pPr>
        <w:ind w:left="880"/>
      </w:pPr>
      <w:r>
        <w:t>原動機付自転車</w:t>
      </w:r>
    </w:p>
    <w:p>
      <w:pPr>
        <w:pStyle w:val="Heading6"/>
        <w:ind w:left="880"/>
      </w:pPr>
      <w:r>
        <w:t>三</w:t>
      </w:r>
    </w:p>
    <w:p>
      <w:pPr>
        <w:ind w:left="880"/>
      </w:pPr>
      <w:r>
        <w:t>トロリーバス</w:t>
      </w:r>
    </w:p>
    <w:p>
      <w:pPr>
        <w:pStyle w:val="Heading6"/>
        <w:ind w:left="880"/>
      </w:pPr>
      <w:r>
        <w:t>四</w:t>
      </w:r>
    </w:p>
    <w:p>
      <w:pPr>
        <w:ind w:left="880"/>
      </w:pPr>
      <w:r>
        <w:t>路面電車</w:t>
      </w:r>
    </w:p>
    <w:p>
      <w:pPr>
        <w:pStyle w:val="Heading6"/>
        <w:ind w:left="880"/>
      </w:pPr>
      <w:r>
        <w:t>五</w:t>
      </w:r>
    </w:p>
    <w:p>
      <w:pPr>
        <w:ind w:left="880"/>
      </w:pPr>
      <w:r>
        <w:t>軽車両</w:t>
      </w:r>
    </w:p>
    <w:p>
      <w:pPr>
        <w:pStyle w:val="Heading5"/>
        <w:ind w:left="440"/>
      </w:pPr>
      <w:r>
        <w:t>２</w:t>
      </w:r>
    </w:p>
    <w:p>
      <w:pPr>
        <w:ind w:left="440"/>
      </w:pPr>
      <w:r>
        <w:t>自動車（大型自動二輪車、普通自動二輪車及び小型特殊自動車を除く。）は、法第五十二条第一項前段の規定により、夜間、道路（歩道又は路側帯と車道の区別のある道路においては、車道）の幅員が五・五メートル以上の道路に停車し、又は駐車しているときは、車両の保安基準に関する規定により設けられる非常点滅表示灯又は尾灯をつけなければならない。</w:t>
      </w:r>
    </w:p>
    <w:p>
      <w:pPr>
        <w:pStyle w:val="Heading5"/>
        <w:ind w:left="440"/>
      </w:pPr>
      <w:r>
        <w:t>３</w:t>
      </w:r>
    </w:p>
    <w:p>
      <w:pPr>
        <w:ind w:left="440"/>
      </w:pPr>
      <w:r>
        <w:t>車両等は、次の各号に掲げる場合においては、第一項の規定にかかわらず、それぞれ当該各号に掲げる灯火をつけることを要しない。</w:t>
      </w:r>
    </w:p>
    <w:p>
      <w:pPr>
        <w:pStyle w:val="Heading6"/>
        <w:ind w:left="880"/>
      </w:pPr>
      <w:r>
        <w:t>一</w:t>
      </w:r>
    </w:p>
    <w:p>
      <w:pPr>
        <w:ind w:left="880"/>
      </w:pPr>
      <w:r>
        <w:t>他の車両を牽けん</w:t>
        <w:br/>
        <w:t>引する場合</w:t>
      </w:r>
    </w:p>
    <w:p>
      <w:pPr>
        <w:pStyle w:val="Heading6"/>
        <w:ind w:left="880"/>
      </w:pPr>
      <w:r>
        <w:t>二</w:t>
      </w:r>
    </w:p>
    <w:p>
      <w:pPr>
        <w:ind w:left="880"/>
      </w:pPr>
      <w:r>
        <w:t>他の車両に牽けん</w:t>
        <w:br/>
        <w:t>引される場合</w:t>
      </w:r>
    </w:p>
    <w:p>
      <w:pPr>
        <w:pStyle w:val="Heading4"/>
      </w:pPr>
      <w:r>
        <w:t>第十九条（夜間以外の時間で灯火をつけなければならない場合）</w:t>
      </w:r>
    </w:p>
    <w:p>
      <w:r>
        <w:t>法第五十二条第一項後段の政令で定める場合は、トンネルの中、濃霧がかかつている場所その他の場所で、視界が高速自動車国道及び自動車専用道路においては二百メートル、その他の道路においては五十メートル以下であるような暗い場所を通行する場合及び当該場所に停車し、又は駐車している場合とする。</w:t>
      </w:r>
    </w:p>
    <w:p>
      <w:pPr>
        <w:pStyle w:val="Heading4"/>
      </w:pPr>
      <w:r>
        <w:t>第二十条（他の車両等と行き違う場合等の灯火の操作）</w:t>
      </w:r>
    </w:p>
    <w:p>
      <w:r>
        <w:t>法第五十二条第二項の規定による灯火の操作は、次の各号に掲げる区分に従い、それぞれ当該各号に定める方法によつて行うものとする。</w:t>
      </w:r>
    </w:p>
    <w:p>
      <w:pPr>
        <w:pStyle w:val="Heading6"/>
        <w:ind w:left="880"/>
      </w:pPr>
      <w:r>
        <w:t>一</w:t>
      </w:r>
    </w:p>
    <w:p>
      <w:pPr>
        <w:ind w:left="880"/>
      </w:pPr>
      <w:r>
        <w:t>車両の保安基準に関する規定に定める走行用前照灯で光度が一万カンデラを超えるものをつけ、車両の保安基準に関する規定に定めるすれ違い用前照灯又は前部霧灯を備える自動車</w:t>
      </w:r>
    </w:p>
    <w:p>
      <w:pPr>
        <w:pStyle w:val="Heading6"/>
        <w:ind w:left="880"/>
      </w:pPr>
      <w:r>
        <w:t>二</w:t>
      </w:r>
    </w:p>
    <w:p>
      <w:pPr>
        <w:ind w:left="880"/>
      </w:pPr>
      <w:r>
        <w:t>光度が一万カンデラを超える前照灯をつけている自動車（前号に掲げる自動車を除く。）</w:t>
      </w:r>
    </w:p>
    <w:p>
      <w:pPr>
        <w:pStyle w:val="Heading6"/>
        <w:ind w:left="880"/>
      </w:pPr>
      <w:r>
        <w:t>三</w:t>
      </w:r>
    </w:p>
    <w:p>
      <w:pPr>
        <w:ind w:left="880"/>
      </w:pPr>
      <w:r>
        <w:t>光度が一万カンデラを超える前照灯をつけている原動機付自転車</w:t>
      </w:r>
    </w:p>
    <w:p>
      <w:pPr>
        <w:pStyle w:val="Heading6"/>
        <w:ind w:left="880"/>
      </w:pPr>
      <w:r>
        <w:t>四</w:t>
      </w:r>
    </w:p>
    <w:p>
      <w:pPr>
        <w:ind w:left="880"/>
      </w:pPr>
      <w:r>
        <w:t>トロリーバス</w:t>
      </w:r>
    </w:p>
    <w:p>
      <w:pPr>
        <w:pStyle w:val="Heading4"/>
      </w:pPr>
      <w:r>
        <w:t>第二十一条（合図の時期及び方法）</w:t>
      </w:r>
    </w:p>
    <w:p>
      <w:r>
        <w:t>法第五十三条第一項に規定する合図を行う時期及び合図の方法は、次の表に掲げるとおりとする。</w:t>
      </w:r>
    </w:p>
    <w:p>
      <w:pPr>
        <w:pStyle w:val="Heading5"/>
        <w:ind w:left="440"/>
      </w:pPr>
      <w:r>
        <w:t>２</w:t>
      </w:r>
    </w:p>
    <w:p>
      <w:pPr>
        <w:ind w:left="440"/>
      </w:pPr>
      <w:r>
        <w:t>法第五十三条第二項に規定する合図を行う時期及び合図の方法は、次の表に掲げるとおりとする。</w:t>
      </w:r>
    </w:p>
    <w:p>
      <w:pPr>
        <w:pStyle w:val="Heading4"/>
      </w:pPr>
      <w:r>
        <w:t>第二十二条（自動車の乗車又は積載の制限）</w:t>
      </w:r>
    </w:p>
    <w:p>
      <w:r>
        <w:t>自動車の法第五十七条第一項の政令で定める乗車人員又は積載物の重量、大きさ若しくは積載の方法の制限は、次の各号に定めるところによる。</w:t>
      </w:r>
    </w:p>
    <w:p>
      <w:pPr>
        <w:pStyle w:val="Heading6"/>
        <w:ind w:left="880"/>
      </w:pPr>
      <w:r>
        <w:t>一</w:t>
      </w:r>
    </w:p>
    <w:p>
      <w:pPr>
        <w:ind w:left="880"/>
      </w:pPr>
      <w:r>
        <w:t>乗車人員（運転者を含む。次条において同じ。）は、自動車（普通自動車で内閣府令で定める大きさ以下の原動機を有するもの（以下この条において「ミニカー」という。）、普通自動車（ミニカーを除く。）又は大型特殊自動車で車体の大きさ及び構造を基準として内閣府令で定めるもの（以下この条において「特定普通自動車等」という。）、大型自動二輪車（側車付きのものを除く。以下この号、次号並びに第三号イ及びロにおいて同じ。）、普通自動二輪車（側車付きのものを除く。以下この号、次号並びに第三号イ及びロにおいて同じ。）並びに小型特殊自動車を除く。）にあつては自動車検査証（道路運送車両法第六十条第一項の自動車検査証をいう。以下この条において同じ。）、保安基準適合標章（道路運送車両法第九十四条の五第一項の保安基準適合標章をいう。以下同じ。）又は軽自動車届出済証（道路運送車両法第三条の軽自動車の使用者が同法第九十七条の三第一項の規定により届け出たことを証する書類をいう。以下同じ。）に記載された乗車定員を、ミニカー、特定普通自動車等、大型自動二輪車、普通自動二輪車及び小型特殊自動車にあつては一人（特定普通自動車等、大型自動二輪車、普通自動二輪車及び小型特殊自動車で運転者以外の者の用に供する乗車装置（以下この条において「乗車装置」という。）を備えるものにあつては二人）をそれぞれ超えないこと。</w:t>
      </w:r>
    </w:p>
    <w:p>
      <w:pPr>
        <w:pStyle w:val="Heading6"/>
        <w:ind w:left="880"/>
      </w:pPr>
      <w:r>
        <w:t>二</w:t>
      </w:r>
    </w:p>
    <w:p>
      <w:pPr>
        <w:ind w:left="880"/>
      </w:pPr>
      <w:r>
        <w:t>積載物の重量は、自動車（ミニカー、特定普通自動車等及び小型特殊自動車を除く。）にあつては自動車検査証、保安基準適合標章又は軽自動車届出済証に記載された最大積載重量（大型自動二輪車及び普通自動二輪車で乗車装置又は積載装置を備えるものにあつては六十キログラム、第十二条第一項の内閣府令で定める大きさ以下の原動機を有する普通自動二輪車がリヤカーを牽けん</w:t>
        <w:br/>
        <w:t>引する場合におけるその牽けん</w:t>
        <w:br/>
        <w:t>引されるリヤカーについては百二十キログラム）を、ミニカーで積載装置を備えるものにあつては三十キログラムを、特定普通自動車等で積載装置を備えるものにあつては千五百キログラムを超えない範囲内において内閣府令で定める重量を、小型特殊自動車で積載装置を備えるものにあつては五百キログラムをそれぞれ超えないこと。</w:t>
      </w:r>
    </w:p>
    <w:p>
      <w:pPr>
        <w:pStyle w:val="Heading6"/>
        <w:ind w:left="880"/>
      </w:pPr>
      <w:r>
        <w:t>三</w:t>
      </w:r>
    </w:p>
    <w:p>
      <w:pPr>
        <w:ind w:left="880"/>
      </w:pPr>
      <w:r>
        <w:t>積載物の長さ、幅又は高さは、それぞれ次に掲げる長さ、幅又は高さを超えないこと。</w:t>
      </w:r>
    </w:p>
    <w:p>
      <w:pPr>
        <w:pStyle w:val="Heading6"/>
        <w:ind w:left="880"/>
      </w:pPr>
      <w:r>
        <w:t>四</w:t>
      </w:r>
    </w:p>
    <w:p>
      <w:pPr>
        <w:ind w:left="880"/>
      </w:pPr>
      <w:r>
        <w:t>積載物は、次に掲げる制限を超えることとなるような方法で積載しないこと。</w:t>
      </w:r>
    </w:p>
    <w:p>
      <w:pPr>
        <w:pStyle w:val="Heading4"/>
      </w:pPr>
      <w:r>
        <w:t>第二十三条（原動機付自転車の乗車又は積載の制限）</w:t>
      </w:r>
    </w:p>
    <w:p>
      <w:r>
        <w:t>原動機付自転車の法第五十七条第一項の政令で定める乗車人員又は積載物の重量、大きさ若しくは積載の方法の制限は、次の各号に定めるところによる。</w:t>
      </w:r>
    </w:p>
    <w:p>
      <w:pPr>
        <w:pStyle w:val="Heading6"/>
        <w:ind w:left="880"/>
      </w:pPr>
      <w:r>
        <w:t>一</w:t>
      </w:r>
    </w:p>
    <w:p>
      <w:pPr>
        <w:ind w:left="880"/>
      </w:pPr>
      <w:r>
        <w:t>乗車人員は、一人をこえないこと。</w:t>
      </w:r>
    </w:p>
    <w:p>
      <w:pPr>
        <w:pStyle w:val="Heading6"/>
        <w:ind w:left="880"/>
      </w:pPr>
      <w:r>
        <w:t>二</w:t>
      </w:r>
    </w:p>
    <w:p>
      <w:pPr>
        <w:ind w:left="880"/>
      </w:pPr>
      <w:r>
        <w:t>積載物の重量は、積載装置を備える原動機付自転車にあつては三十キログラムを、リヤカーを牽けん</w:t>
        <w:br/>
        <w:t>引する場合におけるその牽けん</w:t>
        <w:br/>
        <w:t>引されるリヤカーについては百二十キログラムを、それぞれこえないこと。</w:t>
      </w:r>
    </w:p>
    <w:p>
      <w:pPr>
        <w:pStyle w:val="Heading6"/>
        <w:ind w:left="880"/>
      </w:pPr>
      <w:r>
        <w:t>三</w:t>
      </w:r>
    </w:p>
    <w:p>
      <w:pPr>
        <w:ind w:left="880"/>
      </w:pPr>
      <w:r>
        <w:t>積載物の長さ、幅又は高さは、それぞれ次に掲げる長さ、幅又は高さをこえないこと。</w:t>
      </w:r>
    </w:p>
    <w:p>
      <w:pPr>
        <w:pStyle w:val="Heading6"/>
        <w:ind w:left="880"/>
      </w:pPr>
      <w:r>
        <w:t>四</w:t>
      </w:r>
    </w:p>
    <w:p>
      <w:pPr>
        <w:ind w:left="880"/>
      </w:pPr>
      <w:r>
        <w:t>積載物は、次に掲げる制限をこえることとなるような方法で積載しないこと。</w:t>
      </w:r>
    </w:p>
    <w:p>
      <w:pPr>
        <w:pStyle w:val="Heading4"/>
      </w:pPr>
      <w:r>
        <w:t>第二十四条（制限外許可の条件）</w:t>
      </w:r>
    </w:p>
    <w:p>
      <w:r>
        <w:t>法第五十八条第三項の規定により出発地警察署長が付することができる条件は、次に掲げるものとする。</w:t>
      </w:r>
    </w:p>
    <w:p>
      <w:pPr>
        <w:pStyle w:val="Heading6"/>
        <w:ind w:left="880"/>
      </w:pPr>
      <w:r>
        <w:t>一</w:t>
      </w:r>
    </w:p>
    <w:p>
      <w:pPr>
        <w:ind w:left="880"/>
      </w:pPr>
      <w:r>
        <w:t>積載した貨物の長さ又は幅が前二条に規定する制限又は法第五十七条第二項の規定に基づき公安委員会が定める制限を超えるものであるときは、その貨物の見やすい箇所に、昼間にあつては〇・三メートル平方以上の大きさの赤色の布を、夜間にあつては赤色の灯火又は反射器をつけること。</w:t>
      </w:r>
    </w:p>
    <w:p>
      <w:pPr>
        <w:pStyle w:val="Heading6"/>
        <w:ind w:left="880"/>
      </w:pPr>
      <w:r>
        <w:t>二</w:t>
      </w:r>
    </w:p>
    <w:p>
      <w:pPr>
        <w:ind w:left="880"/>
      </w:pPr>
      <w:r>
        <w:t>車両の前面の見やすい箇所に法第五十八条第一項の許可証（次項及び次条において「制限外許可証」という。）を掲示すること。</w:t>
      </w:r>
    </w:p>
    <w:p>
      <w:pPr>
        <w:pStyle w:val="Heading6"/>
        <w:ind w:left="880"/>
      </w:pPr>
      <w:r>
        <w:t>三</w:t>
      </w:r>
    </w:p>
    <w:p>
      <w:pPr>
        <w:ind w:left="880"/>
      </w:pPr>
      <w:r>
        <w:t>前二号に掲げるもののほか、道路における危険を防止するため必要と認める事項</w:t>
      </w:r>
    </w:p>
    <w:p>
      <w:pPr>
        <w:pStyle w:val="Heading5"/>
        <w:ind w:left="440"/>
      </w:pPr>
      <w:r>
        <w:t>２</w:t>
      </w:r>
    </w:p>
    <w:p>
      <w:pPr>
        <w:ind w:left="440"/>
      </w:pPr>
      <w:r>
        <w:t>出発地警察署長は、前項の条件を付したときは、制限外許可証にその条件を記載しなければならない。</w:t>
      </w:r>
    </w:p>
    <w:p>
      <w:pPr>
        <w:pStyle w:val="Heading4"/>
      </w:pPr>
      <w:r>
        <w:t>第二十四条の二（過積載車両に係る提示書類）</w:t>
      </w:r>
    </w:p>
    <w:p>
      <w:r>
        <w:t>法第五十八条の二の政令で定める書類は、制限外許可証、法第五十八条の三第二項の通行指示書、保安基準適合標章、軽自動車届出済証又は登録証書（道路交通に関する条約第十八条２に規定する登録証書をいう。第二十五条の二において同じ。）とする。</w:t>
      </w:r>
    </w:p>
    <w:p>
      <w:pPr>
        <w:pStyle w:val="Heading4"/>
      </w:pPr>
      <w:r>
        <w:t>第二十五条（故障自動車の牽けん</w:t>
        <w:br/>
        <w:t>引）</w:t>
      </w:r>
    </w:p>
    <w:p>
      <w:r>
        <w:t>法第五十九条第一項ただし書の規定により自動車を牽けん</w:t>
        <w:br/>
        <w:t>引するときは、次の各号に定める方法によらなければならない。</w:t>
      </w:r>
    </w:p>
    <w:p>
      <w:pPr>
        <w:pStyle w:val="Heading6"/>
        <w:ind w:left="880"/>
      </w:pPr>
      <w:r>
        <w:t>一</w:t>
      </w:r>
    </w:p>
    <w:p>
      <w:pPr>
        <w:ind w:left="880"/>
      </w:pPr>
      <w:r>
        <w:br/>
        <w:t>牽けん</w:t>
        <w:br/>
        <w:t>引される自動車（以下この条において「故障自動車」という。）の前輪又は後輪を上げて牽けん</w:t>
        <w:br/>
        <w:t>引する場合にあつては、クレーンその他のつり上げ装置若しくは堅ろうなロープ、鎖等（以下この条において「ロープ等」という。）により故障自動車をつり上げて牽けん</w:t>
        <w:br/>
        <w:t>引するか、又は牽けん</w:t>
        <w:br/>
        <w:t>引する自動車の後端（牽けん</w:t>
        <w:br/>
        <w:t>引する自動車に牽けん</w:t>
        <w:br/>
        <w:t>引するための用具で内閣府令で定める基準に適合する構造及び装置を有するものを取り付けた場合における当該用具を含む。）に故障自動車の前部若しくは後部を載せ、かつ、その載せた部分を堅ろうなロープ等で固縛して牽けん</w:t>
        <w:br/>
        <w:t>引すること。</w:t>
      </w:r>
    </w:p>
    <w:p>
      <w:pPr>
        <w:pStyle w:val="Heading6"/>
        <w:ind w:left="880"/>
      </w:pPr>
      <w:r>
        <w:t>二</w:t>
      </w:r>
    </w:p>
    <w:p>
      <w:pPr>
        <w:ind w:left="880"/>
      </w:pPr>
      <w:r>
        <w:t>故障自動車の車輪を上げないで牽けん</w:t>
        <w:br/>
        <w:t>引する場合にあつては、次に定めるところにより牽けん</w:t>
        <w:br/>
        <w:t>引すること。</w:t>
      </w:r>
    </w:p>
    <w:p>
      <w:pPr>
        <w:pStyle w:val="Heading4"/>
      </w:pPr>
      <w:r>
        <w:t>第二十五条の二（整備不良車両に係る提示書類）</w:t>
      </w:r>
    </w:p>
    <w:p>
      <w:r>
        <w:t>法第六十三条第一項の政令で定める書類は、臨時運行許可証（道路運送車両法第三十五条第四項（同法第七十三条第二項において準用する場合を含む。）の臨時運行許可証をいう。）、回送運行許可証（道路運送車両法第三十六条の二第五項（同法第七十三条第二項において準用する場合を含む。）の回送運行許可証をいう。）、保安基準適合標章、軽自動車届出済証又は登録証書とする。</w:t>
      </w:r>
    </w:p>
    <w:p>
      <w:pPr>
        <w:pStyle w:val="Heading4"/>
      </w:pPr>
      <w:r>
        <w:t>第二十六条（普通自転車により歩道を通行することができる者）</w:t>
      </w:r>
    </w:p>
    <w:p>
      <w:r>
        <w:t>法第六十三条の四第一項第二号の政令で定める者は、次に掲げるとおりとする。</w:t>
      </w:r>
    </w:p>
    <w:p>
      <w:pPr>
        <w:pStyle w:val="Heading6"/>
        <w:ind w:left="880"/>
      </w:pPr>
      <w:r>
        <w:t>一</w:t>
      </w:r>
    </w:p>
    <w:p>
      <w:pPr>
        <w:ind w:left="880"/>
      </w:pPr>
      <w:r>
        <w:t>児童及び幼児</w:t>
      </w:r>
    </w:p>
    <w:p>
      <w:pPr>
        <w:pStyle w:val="Heading6"/>
        <w:ind w:left="880"/>
      </w:pPr>
      <w:r>
        <w:t>二</w:t>
      </w:r>
    </w:p>
    <w:p>
      <w:pPr>
        <w:ind w:left="880"/>
      </w:pPr>
      <w:r>
        <w:t>七十歳以上の者</w:t>
      </w:r>
    </w:p>
    <w:p>
      <w:pPr>
        <w:pStyle w:val="Heading6"/>
        <w:ind w:left="880"/>
      </w:pPr>
      <w:r>
        <w:t>三</w:t>
      </w:r>
    </w:p>
    <w:p>
      <w:pPr>
        <w:ind w:left="880"/>
      </w:pPr>
      <w:r>
        <w:t>普通自転車により安全に車道を通行することに支障を生ずる程度の身体の障害として内閣府令で定めるものを有する者</w:t>
      </w:r>
    </w:p>
    <w:p>
      <w:pPr>
        <w:pStyle w:val="Heading2"/>
      </w:pPr>
      <w:r>
        <w:t>第四章　運転者及び使用者の義務</w:t>
      </w:r>
    </w:p>
    <w:p>
      <w:pPr>
        <w:pStyle w:val="Heading4"/>
      </w:pPr>
      <w:r>
        <w:t>第二十六条の二（同乗の禁止の対象とならない自動車）</w:t>
      </w:r>
    </w:p>
    <w:p>
      <w:r>
        <w:t>法第六十四条第三項及び第六十五条第四項の政令で定める自動車は、次に掲げる自動車とする。</w:t>
      </w:r>
    </w:p>
    <w:p>
      <w:pPr>
        <w:pStyle w:val="Heading6"/>
        <w:ind w:left="880"/>
      </w:pPr>
      <w:r>
        <w:t>一</w:t>
      </w:r>
    </w:p>
    <w:p>
      <w:pPr>
        <w:ind w:left="880"/>
      </w:pPr>
      <w:r>
        <w:t>道路運送法第二条第三項に規定する旅客自動車運送事業の用に供する自動車で当該業務に従事中のもの</w:t>
      </w:r>
    </w:p>
    <w:p>
      <w:pPr>
        <w:pStyle w:val="Heading6"/>
        <w:ind w:left="880"/>
      </w:pPr>
      <w:r>
        <w:t>二</w:t>
      </w:r>
    </w:p>
    <w:p>
      <w:pPr>
        <w:ind w:left="880"/>
      </w:pPr>
      <w:r>
        <w:t>自動車運転代行業の業務の適正化に関する法律（平成十三年法律第五十七号）第二条第六項に規定する代行運転自動車</w:t>
      </w:r>
    </w:p>
    <w:p>
      <w:pPr>
        <w:pStyle w:val="Heading4"/>
      </w:pPr>
      <w:r>
        <w:t>第二十六条の二の二（呼気検査の方法）</w:t>
      </w:r>
    </w:p>
    <w:p>
      <w:r>
        <w:t>法第六十七条第三項の規定による呼気の検査は、検査を受ける者にその呼気を風船又はアルコールを検知する機器に吹き込ませることによりこれを採取して行うものとする。</w:t>
      </w:r>
    </w:p>
    <w:p>
      <w:pPr>
        <w:pStyle w:val="Heading4"/>
      </w:pPr>
      <w:r>
        <w:t>第二十六条の三（通学通園バス）</w:t>
      </w:r>
    </w:p>
    <w:p>
      <w:r>
        <w:t>法第七十一条第二号の三の政令で定める自動車は、車両の保安基準に関する規定で定めるところにより、専ら小学校、中学校、義務教育学校、特別支援学校、幼稚園、幼保連携型認定こども園、保育所又は児童福祉法（昭和二十二年法律第百六十四号）第六条の三第十項に規定する小規模保育事業若しくは同条第十二項に規定する事業所内保育事業を行う施設（次項において「小学校等」という。）に通う児童、生徒又は幼児の運送を目的とする自動車である旨を表示しているものをいう。</w:t>
      </w:r>
    </w:p>
    <w:p>
      <w:pPr>
        <w:pStyle w:val="Heading5"/>
        <w:ind w:left="440"/>
      </w:pPr>
      <w:r>
        <w:t>２</w:t>
      </w:r>
    </w:p>
    <w:p>
      <w:pPr>
        <w:ind w:left="440"/>
      </w:pPr>
      <w:r>
        <w:t>通学通園バスは、小学校等の児童、生徒又は幼児の乗降のため停車しているときは、車両の保安基準に関する規定に定める非常点滅表示灯をつけなければならない。</w:t>
      </w:r>
    </w:p>
    <w:p>
      <w:pPr>
        <w:pStyle w:val="Heading4"/>
      </w:pPr>
      <w:r>
        <w:t>第二十六条の三の二（座席ベルト及び幼児用補助装置に係る義務の免除）</w:t>
      </w:r>
    </w:p>
    <w:p>
      <w:r>
        <w:t>法第七十一条の三第一項ただし書の政令で定めるやむを得ない理由があるときは、次に掲げるとおりとする。</w:t>
      </w:r>
    </w:p>
    <w:p>
      <w:pPr>
        <w:pStyle w:val="Heading6"/>
        <w:ind w:left="880"/>
      </w:pPr>
      <w:r>
        <w:t>一</w:t>
      </w:r>
    </w:p>
    <w:p>
      <w:pPr>
        <w:ind w:left="880"/>
      </w:pPr>
      <w:r>
        <w:t>負傷若しくは障害のため又は妊娠中であることにより座席ベルトを装着することが療養上又は健康保持上適当でない者が自動車を運転するとき。</w:t>
      </w:r>
    </w:p>
    <w:p>
      <w:pPr>
        <w:pStyle w:val="Heading6"/>
        <w:ind w:left="880"/>
      </w:pPr>
      <w:r>
        <w:t>二</w:t>
      </w:r>
    </w:p>
    <w:p>
      <w:pPr>
        <w:ind w:left="880"/>
      </w:pPr>
      <w:r>
        <w:t>著しく座高が高いか又は低いこと、著しく肥満していることその他の身体の状態により適切に座席ベルトを装着することができない者が自動車を運転するとき。</w:t>
      </w:r>
    </w:p>
    <w:p>
      <w:pPr>
        <w:pStyle w:val="Heading6"/>
        <w:ind w:left="880"/>
      </w:pPr>
      <w:r>
        <w:t>三</w:t>
      </w:r>
    </w:p>
    <w:p>
      <w:pPr>
        <w:ind w:left="880"/>
      </w:pPr>
      <w:r>
        <w:t>自動車を後退させるため当該自動車を運転するとき。</w:t>
      </w:r>
    </w:p>
    <w:p>
      <w:pPr>
        <w:pStyle w:val="Heading6"/>
        <w:ind w:left="880"/>
      </w:pPr>
      <w:r>
        <w:t>四</w:t>
      </w:r>
    </w:p>
    <w:p>
      <w:pPr>
        <w:ind w:left="880"/>
      </w:pPr>
      <w:r>
        <w:t>法第四十一条の二第一項に規定する消防用車両（次項第四号において「消防用車両」という。）である自動車の運転者が当該消防用車両である自動車を運転するとき。</w:t>
      </w:r>
    </w:p>
    <w:p>
      <w:pPr>
        <w:pStyle w:val="Heading6"/>
        <w:ind w:left="880"/>
      </w:pPr>
      <w:r>
        <w:t>五</w:t>
      </w:r>
    </w:p>
    <w:p>
      <w:pPr>
        <w:ind w:left="880"/>
      </w:pPr>
      <w:r>
        <w:t>人の生命若しくは身体に危害を及ぼす行為の発生をその身辺において警戒し、及びその行為を制止する職務又は被疑者を逮捕し、若しくは法令の規定により身体の自由を拘束されている者の逃走を防止する職務に従事する公務員が当該職務のため自動車を運転するとき。</w:t>
      </w:r>
    </w:p>
    <w:p>
      <w:pPr>
        <w:pStyle w:val="Heading6"/>
        <w:ind w:left="880"/>
      </w:pPr>
      <w:r>
        <w:t>六</w:t>
      </w:r>
    </w:p>
    <w:p>
      <w:pPr>
        <w:ind w:left="880"/>
      </w:pPr>
      <w:r>
        <w:t>郵便物の集配業務その他業務のため自動車を使用する場合において当該業務に従事する者が頻繁に当該自動車に乗降することを必要とする業務として国家公安委員会規則で定める業務に従事する者が、当該業務につき頻繁に自動車に乗降することを必要とする区間において当該業務のために使用される自動車を運転するとき。</w:t>
      </w:r>
    </w:p>
    <w:p>
      <w:pPr>
        <w:pStyle w:val="Heading6"/>
        <w:ind w:left="880"/>
      </w:pPr>
      <w:r>
        <w:t>七</w:t>
      </w:r>
    </w:p>
    <w:p>
      <w:pPr>
        <w:ind w:left="880"/>
      </w:pPr>
      <w:r>
        <w:t>自動車に乗車している者の警衛若しくは警護を行うため又は車列を組んでパレード等を行う自動車に係る交通の安全と円滑を図るためその前方及び後方等を進行する警察用自動車（緊急自動車である警察用自動車を除く。次項第七号において同じ。）により護衛され、又は誘導されている自動車の運転者が当該自動車を運転するとき。</w:t>
      </w:r>
    </w:p>
    <w:p>
      <w:pPr>
        <w:pStyle w:val="Heading6"/>
        <w:ind w:left="880"/>
      </w:pPr>
      <w:r>
        <w:t>八</w:t>
      </w:r>
    </w:p>
    <w:p>
      <w:pPr>
        <w:ind w:left="880"/>
      </w:pPr>
      <w:r>
        <w:t>公職選挙法（昭和二十五年法律第百号）の適用を受ける選挙における公職の候補者又は選挙運動に従事する者が同法第百四十一条の規定により選挙運動のために使用される自動車を当該選挙運動のため運転するとき。</w:t>
      </w:r>
    </w:p>
    <w:p>
      <w:pPr>
        <w:pStyle w:val="Heading5"/>
        <w:ind w:left="440"/>
      </w:pPr>
      <w:r>
        <w:t>２</w:t>
      </w:r>
    </w:p>
    <w:p>
      <w:pPr>
        <w:ind w:left="440"/>
      </w:pPr>
      <w:r>
        <w:t>法第七十一条の三第二項ただし書の政令で定めるやむを得ない理由があるときは、次に掲げるとおりとする。</w:t>
      </w:r>
    </w:p>
    <w:p>
      <w:pPr>
        <w:pStyle w:val="Heading6"/>
        <w:ind w:left="880"/>
      </w:pPr>
      <w:r>
        <w:t>一</w:t>
      </w:r>
    </w:p>
    <w:p>
      <w:pPr>
        <w:ind w:left="880"/>
      </w:pPr>
      <w:r>
        <w:t>運転者席以外の座席の数を超える数の者を乗車させるためこれらの者のうちに座席ベルトを装着させることができない者がある場合において、当該座席ベルトを装着させることができない者を運転者席以外の乗車装置（運転者席の横の乗車装置を除く。）に乗車させるとき（法第五十七条第一項本文の規定による乗車人員の制限を超えない場合に限る。）。</w:t>
      </w:r>
    </w:p>
    <w:p>
      <w:pPr>
        <w:pStyle w:val="Heading6"/>
        <w:ind w:left="880"/>
      </w:pPr>
      <w:r>
        <w:t>二</w:t>
      </w:r>
    </w:p>
    <w:p>
      <w:pPr>
        <w:ind w:left="880"/>
      </w:pPr>
      <w:r>
        <w:t>負傷若しくは障害のため又は妊娠中であることにより座席ベルトを装着させることが療養上又は健康保持上適当でない者を自動車の運転者席以外の乗車装置に乗車させるとき。</w:t>
      </w:r>
    </w:p>
    <w:p>
      <w:pPr>
        <w:pStyle w:val="Heading6"/>
        <w:ind w:left="880"/>
      </w:pPr>
      <w:r>
        <w:t>三</w:t>
      </w:r>
    </w:p>
    <w:p>
      <w:pPr>
        <w:ind w:left="880"/>
      </w:pPr>
      <w:r>
        <w:t>著しく座高が高いか又は低いこと、著しく肥満していることその他の身体の状態により適切に座席ベルトを装着させることができない者を自動車の運転者席以外の乗車装置に乗車させるとき。</w:t>
      </w:r>
    </w:p>
    <w:p>
      <w:pPr>
        <w:pStyle w:val="Heading6"/>
        <w:ind w:left="880"/>
      </w:pPr>
      <w:r>
        <w:t>四</w:t>
      </w:r>
    </w:p>
    <w:p>
      <w:pPr>
        <w:ind w:left="880"/>
      </w:pPr>
      <w:r>
        <w:t>緊急自動車に係る緊急用務又は消防用車両に係る消防用務に従事する者を当該緊急自動車又は消防用車両である自動車の運転者席以外の乗車装置に乗車させるとき。</w:t>
      </w:r>
    </w:p>
    <w:p>
      <w:pPr>
        <w:pStyle w:val="Heading6"/>
        <w:ind w:left="880"/>
      </w:pPr>
      <w:r>
        <w:t>五</w:t>
      </w:r>
    </w:p>
    <w:p>
      <w:pPr>
        <w:ind w:left="880"/>
      </w:pPr>
      <w:r>
        <w:t>人の生命若しくは身体に危害を及ぼす行為の発生をその身辺において警戒し、及びその行為を制止する職務又は被疑者を逮捕し、若しくは法令の規定により身体の自由を拘束されている者の逃走を防止する職務に従事する公務員を当該職務のため自動車の運転者席以外の乗車装置に乗車させるとき。</w:t>
      </w:r>
    </w:p>
    <w:p>
      <w:pPr>
        <w:pStyle w:val="Heading6"/>
        <w:ind w:left="880"/>
      </w:pPr>
      <w:r>
        <w:t>六</w:t>
      </w:r>
    </w:p>
    <w:p>
      <w:pPr>
        <w:ind w:left="880"/>
      </w:pPr>
      <w:r>
        <w:t>郵便物の集配業務その他前項第六号に規定する業務に従事する者を、当該業務につき頻繁に自動車に乗降させることを必要とする区間において当該業務のために使用される自動車の運転者席以外の乗車装置に乗車させるとき。</w:t>
      </w:r>
    </w:p>
    <w:p>
      <w:pPr>
        <w:pStyle w:val="Heading6"/>
        <w:ind w:left="880"/>
      </w:pPr>
      <w:r>
        <w:t>七</w:t>
      </w:r>
    </w:p>
    <w:p>
      <w:pPr>
        <w:ind w:left="880"/>
      </w:pPr>
      <w:r>
        <w:t>自動車に乗車している者の警衛若しくは警護を行うため又は車列を組んでパレード等を行う自動車に係る交通の安全と円滑を図るためその前方及び後方等を進行する警察用自動車により護衛され、又は誘導されている自動車の運転者が運転者以外の者を当該自動車の運転者席以外の乗車装置に乗車させるとき。</w:t>
      </w:r>
    </w:p>
    <w:p>
      <w:pPr>
        <w:pStyle w:val="Heading6"/>
        <w:ind w:left="880"/>
      </w:pPr>
      <w:r>
        <w:t>八</w:t>
      </w:r>
    </w:p>
    <w:p>
      <w:pPr>
        <w:ind w:left="880"/>
      </w:pPr>
      <w:r>
        <w:t>公職選挙法の適用を受ける選挙における公職の候補者又は選挙運動に従事する者を同法第百四十一条の規定により選挙運動のために使用される自動車の運転者席以外の乗車装置に当該選挙運動のため乗車させるとき。</w:t>
      </w:r>
    </w:p>
    <w:p>
      <w:pPr>
        <w:pStyle w:val="Heading5"/>
        <w:ind w:left="440"/>
      </w:pPr>
      <w:r>
        <w:t>３</w:t>
      </w:r>
    </w:p>
    <w:p>
      <w:pPr>
        <w:ind w:left="440"/>
      </w:pPr>
      <w:r>
        <w:t>法第七十一条の三第三項ただし書の政令で定めるやむを得ない理由があるときは、次に掲げるとおりとする。</w:t>
      </w:r>
    </w:p>
    <w:p>
      <w:pPr>
        <w:pStyle w:val="Heading6"/>
        <w:ind w:left="880"/>
      </w:pPr>
      <w:r>
        <w:t>一</w:t>
      </w:r>
    </w:p>
    <w:p>
      <w:pPr>
        <w:ind w:left="880"/>
      </w:pPr>
      <w:r>
        <w:t>その構造上幼児用補助装置を固定して用いることができない座席において幼児を乗車させるとき（当該座席以外の座席において当該幼児に幼児用補助装置を使用させることができる場合を除く。）。</w:t>
      </w:r>
    </w:p>
    <w:p>
      <w:pPr>
        <w:pStyle w:val="Heading6"/>
        <w:ind w:left="880"/>
      </w:pPr>
      <w:r>
        <w:t>二</w:t>
      </w:r>
    </w:p>
    <w:p>
      <w:pPr>
        <w:ind w:left="880"/>
      </w:pPr>
      <w:r>
        <w:t>運転者席以外の座席の数以上の数の者を乗車させるため乗車させる幼児の数に等しい数の幼児用補助装置のすべてを固定して用いることができない場合において、当該固定して用いることができない幼児用補助装置の数の幼児を乗車させるとき（法第五十七条第一項本文の規定による乗車人員の制限を超えない場合に限る。）。</w:t>
      </w:r>
    </w:p>
    <w:p>
      <w:pPr>
        <w:pStyle w:val="Heading6"/>
        <w:ind w:left="880"/>
      </w:pPr>
      <w:r>
        <w:t>三</w:t>
      </w:r>
    </w:p>
    <w:p>
      <w:pPr>
        <w:ind w:left="880"/>
      </w:pPr>
      <w:r>
        <w:t>負傷又は障害のため幼児用補助装置を使用させることが療養上又は健康保持上適当でない幼児を乗車させるとき。</w:t>
      </w:r>
    </w:p>
    <w:p>
      <w:pPr>
        <w:pStyle w:val="Heading6"/>
        <w:ind w:left="880"/>
      </w:pPr>
      <w:r>
        <w:t>四</w:t>
      </w:r>
    </w:p>
    <w:p>
      <w:pPr>
        <w:ind w:left="880"/>
      </w:pPr>
      <w:r>
        <w:t>著しく肥満していることその他の身体の状態により適切に幼児用補助装置を使用させることができない幼児を乗車させるとき。</w:t>
      </w:r>
    </w:p>
    <w:p>
      <w:pPr>
        <w:pStyle w:val="Heading6"/>
        <w:ind w:left="880"/>
      </w:pPr>
      <w:r>
        <w:t>五</w:t>
      </w:r>
    </w:p>
    <w:p>
      <w:pPr>
        <w:ind w:left="880"/>
      </w:pPr>
      <w:r>
        <w:t>運転者以外の者が授乳その他の日常生活上の世話（幼児用補助装置を使用させたままでは行うことができないものに限る。）を行つている幼児を乗車させるとき。</w:t>
      </w:r>
    </w:p>
    <w:p>
      <w:pPr>
        <w:pStyle w:val="Heading6"/>
        <w:ind w:left="880"/>
      </w:pPr>
      <w:r>
        <w:t>六</w:t>
      </w:r>
    </w:p>
    <w:p>
      <w:pPr>
        <w:ind w:left="880"/>
      </w:pPr>
      <w:r>
        <w:t>道路運送法第三条第一号に掲げる一般旅客自動車運送事業の用に供される自動車の運転者が当該事業に係る旅客である幼児を乗車させるとき。</w:t>
      </w:r>
    </w:p>
    <w:p>
      <w:pPr>
        <w:pStyle w:val="Heading6"/>
        <w:ind w:left="880"/>
      </w:pPr>
      <w:r>
        <w:t>七</w:t>
      </w:r>
    </w:p>
    <w:p>
      <w:pPr>
        <w:ind w:left="880"/>
      </w:pPr>
      <w:r>
        <w:t>道路運送法第七十八条第二号又は第三号に掲げる場合に該当して人の運送の用に供される自動車（特定の者の需要に応じて運送の用に供されるものを除く。）の運転者が当該運送のため幼児を乗車させるとき。</w:t>
      </w:r>
    </w:p>
    <w:p>
      <w:pPr>
        <w:pStyle w:val="Heading6"/>
        <w:ind w:left="880"/>
      </w:pPr>
      <w:r>
        <w:t>八</w:t>
      </w:r>
    </w:p>
    <w:p>
      <w:pPr>
        <w:ind w:left="880"/>
      </w:pPr>
      <w:r>
        <w:t>応急の救護のため医療機関、官公署その他の場所へ緊急に搬送する必要がある幼児を当該搬送のため乗車させるとき。</w:t>
      </w:r>
    </w:p>
    <w:p>
      <w:pPr>
        <w:pStyle w:val="Heading4"/>
      </w:pPr>
      <w:r>
        <w:t>第二十六条の三の三（運転者以外の者を乗車させて大型自動二輪車等を運転することができる者）</w:t>
      </w:r>
    </w:p>
    <w:p>
      <w:r>
        <w:t>法第七十一条の四第三項の政令で定める者は、次に掲げるとおりとする。</w:t>
      </w:r>
    </w:p>
    <w:p>
      <w:pPr>
        <w:pStyle w:val="Heading6"/>
        <w:ind w:left="880"/>
      </w:pPr>
      <w:r>
        <w:t>一</w:t>
      </w:r>
    </w:p>
    <w:p>
      <w:pPr>
        <w:ind w:left="880"/>
      </w:pPr>
      <w:r>
        <w:t>現に普通自動二輪車免許を受けており、かつ、当該普通自動二輪車免許を受けていた期間（当該免許の効力が停止されていた期間を除く。）が通算して三年以上である者</w:t>
      </w:r>
    </w:p>
    <w:p>
      <w:pPr>
        <w:pStyle w:val="Heading6"/>
        <w:ind w:left="880"/>
      </w:pPr>
      <w:r>
        <w:t>二</w:t>
      </w:r>
    </w:p>
    <w:p>
      <w:pPr>
        <w:ind w:left="880"/>
      </w:pPr>
      <w:r>
        <w:t>現に受けている大型自動二輪車免許を受けた日前六月以内に大型自動二輪車免許又は普通自動二輪車免許を受けていたことがある者で、当該受けていたことがある大型自動二輪車免許若しくは普通自動二輪車免許を受けていた期間（これらの免許の効力が停止されていた期間を除く。以下この条において「過去の免許期間」という。）が通算して三年以上であり、又は当該過去の免許期間と当該現に受けている大型自動二輪車免許を受けていた期間（当該免許の効力が停止されていた期間を除く。）とを通算した期間が三年以上であるもの</w:t>
      </w:r>
    </w:p>
    <w:p>
      <w:pPr>
        <w:pStyle w:val="Heading6"/>
        <w:ind w:left="880"/>
      </w:pPr>
      <w:r>
        <w:t>三</w:t>
      </w:r>
    </w:p>
    <w:p>
      <w:pPr>
        <w:ind w:left="880"/>
      </w:pPr>
      <w:r>
        <w:t>現に受けている大型自動二輪車免許を受けた日前六月以内に普通自動二輪車に相当する種類の自動車の運転に関する本邦の域外にある国又は地域（以下「外国等」という。）の行政庁又は権限のある機関（以下「行政庁等」という。）の運転免許を受けていたことがある者で、当該外国等の行政庁等の運転免許を受けていた期間のうち当該外国等に滞在していた期間（以下この条において「外国免許期間」という。）が通算して三年以上であり、又は当該外国免許期間と当該現に受けている大型自動二輪車免許を受けていた期間（当該免許の効力が停止されていた期間を除く。）とを通算した期間が三年以上であるもの</w:t>
      </w:r>
    </w:p>
    <w:p>
      <w:pPr>
        <w:pStyle w:val="Heading6"/>
        <w:ind w:left="880"/>
      </w:pPr>
      <w:r>
        <w:t>四</w:t>
      </w:r>
    </w:p>
    <w:p>
      <w:pPr>
        <w:ind w:left="880"/>
      </w:pPr>
      <w:r>
        <w:t>次項各号に掲げる者</w:t>
      </w:r>
    </w:p>
    <w:p>
      <w:pPr>
        <w:pStyle w:val="Heading5"/>
        <w:ind w:left="440"/>
      </w:pPr>
      <w:r>
        <w:t>２</w:t>
      </w:r>
    </w:p>
    <w:p>
      <w:pPr>
        <w:ind w:left="440"/>
      </w:pPr>
      <w:r>
        <w:t>法第七十一条の四第四項の政令で定める者は、次に掲げるとおりとする。</w:t>
      </w:r>
    </w:p>
    <w:p>
      <w:pPr>
        <w:pStyle w:val="Heading6"/>
        <w:ind w:left="880"/>
      </w:pPr>
      <w:r>
        <w:t>一</w:t>
      </w:r>
    </w:p>
    <w:p>
      <w:pPr>
        <w:ind w:left="880"/>
      </w:pPr>
      <w:r>
        <w:t>現に受けている普通自動二輪車免許を受けた日前六月以内に大型自動二輪車免許又は普通自動二輪車免許を受けていたことがある者で、当該受けていたことがある大型自動二輪車免許若しくは普通自動二輪車免許に係る過去の免許期間が通算して三年以上であり、又は当該過去の免許期間と当該現に受けている普通自動二輪車免許を受けていた期間（当該免許の効力が停止されていた期間を除く。）とを通算した期間が三年以上であるもの</w:t>
      </w:r>
    </w:p>
    <w:p>
      <w:pPr>
        <w:pStyle w:val="Heading6"/>
        <w:ind w:left="880"/>
      </w:pPr>
      <w:r>
        <w:t>二</w:t>
      </w:r>
    </w:p>
    <w:p>
      <w:pPr>
        <w:ind w:left="880"/>
      </w:pPr>
      <w:r>
        <w:t>現に受けている普通自動二輪車免許を受けた日前六月以内に普通自動二輪車に相当する種類の自動車の運転に関する外国等の行政庁等の運転免許を受けていたことがある者で、当該外国等の行政庁等の運転免許に係る外国免許期間が通算して三年以上であり、又は当該外国免許期間と当該現に受けている普通自動二輪車免許を受けていた期間（当該免許の効力が停止されていた期間を除く。）とを通算した期間が三年以上であるもの</w:t>
      </w:r>
    </w:p>
    <w:p>
      <w:pPr>
        <w:pStyle w:val="Heading5"/>
        <w:ind w:left="440"/>
      </w:pPr>
      <w:r>
        <w:t>３</w:t>
      </w:r>
    </w:p>
    <w:p>
      <w:pPr>
        <w:ind w:left="440"/>
      </w:pPr>
      <w:r>
        <w:t>第一項の規定は、法第七十一条の四第五項の政令で定める者について準用する。</w:t>
      </w:r>
    </w:p>
    <w:p>
      <w:pPr>
        <w:pStyle w:val="Heading5"/>
        <w:ind w:left="440"/>
      </w:pPr>
      <w:r>
        <w:t>４</w:t>
      </w:r>
    </w:p>
    <w:p>
      <w:pPr>
        <w:ind w:left="440"/>
      </w:pPr>
      <w:r>
        <w:t>第二項の規定は、法第七十一条の四第六項の政令で定める者について準用する。</w:t>
      </w:r>
    </w:p>
    <w:p>
      <w:pPr>
        <w:pStyle w:val="Heading4"/>
      </w:pPr>
      <w:r>
        <w:t>第二十六条の四（初心運転者標識の表示義務を免除される者）</w:t>
      </w:r>
    </w:p>
    <w:p>
      <w:r>
        <w:t>法第七十一条の五第一項の政令で定める者は、次に掲げるとおりとする。</w:t>
      </w:r>
    </w:p>
    <w:p>
      <w:pPr>
        <w:pStyle w:val="Heading6"/>
        <w:ind w:left="880"/>
      </w:pPr>
      <w:r>
        <w:t>一</w:t>
      </w:r>
    </w:p>
    <w:p>
      <w:pPr>
        <w:ind w:left="880"/>
      </w:pPr>
      <w:r>
        <w:t>現に受けている準中型自動車免許を受けた日前六月以内に当該免許に係る法第七十一条の五第二項の上位免許（以下この条において「上位免許」という。）を受けていたことがある者</w:t>
      </w:r>
    </w:p>
    <w:p>
      <w:pPr>
        <w:pStyle w:val="Heading6"/>
        <w:ind w:left="880"/>
      </w:pPr>
      <w:r>
        <w:t>二</w:t>
      </w:r>
    </w:p>
    <w:p>
      <w:pPr>
        <w:ind w:left="880"/>
      </w:pPr>
      <w:r>
        <w:t>現に受けている準中型自動車免許を受けた日前六月以内に受けていたことがある準中型自動車免許（以下この号において「直前準中型免許」という。）を受けていた期間（当該直前準中型免許の効力が停止されていた期間を除く。）が通算して一年以上である者（次に掲げる者を除く。）</w:t>
      </w:r>
    </w:p>
    <w:p>
      <w:pPr>
        <w:pStyle w:val="Heading6"/>
        <w:ind w:left="880"/>
      </w:pPr>
      <w:r>
        <w:t>三</w:t>
      </w:r>
    </w:p>
    <w:p>
      <w:pPr>
        <w:ind w:left="880"/>
      </w:pPr>
      <w:r>
        <w:t>現に受けている準中型自動車免許を受けた日前六月以内に準中型自動車に相当する種類の自動車の運転に関する外国等の行政庁等の運転免許を受けていたことがある者で、当該外国等の行政庁等の運転免許を受けていた期間のうち当該外国等に滞在していた期間が通算して一年以上のもの</w:t>
      </w:r>
    </w:p>
    <w:p>
      <w:pPr>
        <w:pStyle w:val="Heading6"/>
        <w:ind w:left="880"/>
      </w:pPr>
      <w:r>
        <w:t>四</w:t>
      </w:r>
    </w:p>
    <w:p>
      <w:pPr>
        <w:ind w:left="880"/>
      </w:pPr>
      <w:r>
        <w:t>現に受けている準中型自動車免許を受けた日以後に当該免許に係る上位免許を受けた者</w:t>
      </w:r>
    </w:p>
    <w:p>
      <w:pPr>
        <w:pStyle w:val="Heading5"/>
        <w:ind w:left="440"/>
      </w:pPr>
      <w:r>
        <w:t>２</w:t>
      </w:r>
    </w:p>
    <w:p>
      <w:pPr>
        <w:ind w:left="440"/>
      </w:pPr>
      <w:r>
        <w:t>法第七十一条の五第二項の政令で定める者は、次に掲げるとおりとする。</w:t>
      </w:r>
    </w:p>
    <w:p>
      <w:pPr>
        <w:pStyle w:val="Heading6"/>
        <w:ind w:left="880"/>
      </w:pPr>
      <w:r>
        <w:t>一</w:t>
      </w:r>
    </w:p>
    <w:p>
      <w:pPr>
        <w:ind w:left="880"/>
      </w:pPr>
      <w:r>
        <w:t>現に準中型自動車免許を受けている者にあつては、次のイからホまでのいずれかに該当するもの</w:t>
      </w:r>
    </w:p>
    <w:p>
      <w:pPr>
        <w:pStyle w:val="Heading6"/>
        <w:ind w:left="880"/>
      </w:pPr>
      <w:r>
        <w:t>二</w:t>
      </w:r>
    </w:p>
    <w:p>
      <w:pPr>
        <w:ind w:left="880"/>
      </w:pPr>
      <w:r>
        <w:t>現に普通自動車免許を受けている者にあつては、次のイからホまでのいずれかに該当するもの</w:t>
      </w:r>
    </w:p>
    <w:p>
      <w:pPr>
        <w:pStyle w:val="Heading4"/>
      </w:pPr>
      <w:r>
        <w:t>第二十六条の四の二（聴覚障害の程度）</w:t>
      </w:r>
    </w:p>
    <w:p>
      <w:r>
        <w:t>法第七十一条の六第一項及び第二項の政令で定める程度の聴覚障害は、両耳の聴力が補聴器を用いても内閣府令で定める基準に達しない程度の聴覚障害とする。</w:t>
      </w:r>
    </w:p>
    <w:p>
      <w:pPr>
        <w:pStyle w:val="Heading4"/>
      </w:pPr>
      <w:r>
        <w:t>第二十六条の四の三（損壊物等の保管の手続等）</w:t>
      </w:r>
    </w:p>
    <w:p>
      <w:r>
        <w:t>第十四条の八から第十六条の五までの規定は、法第七十二条の二第二項後段の規定により保管した損壊物等について準用する。</w:t>
      </w:r>
    </w:p>
    <w:p>
      <w:pPr>
        <w:pStyle w:val="Heading4"/>
      </w:pPr>
      <w:r>
        <w:t>第二十六条の五（緊急自動車等）</w:t>
      </w:r>
    </w:p>
    <w:p>
      <w:r>
        <w:t>法第七十四条第三項の政令で定める自動車は、第十三条第一項に規定する自動車及び第十四条の二に規定する自動車とする。</w:t>
      </w:r>
    </w:p>
    <w:p>
      <w:pPr>
        <w:pStyle w:val="Heading4"/>
      </w:pPr>
      <w:r>
        <w:t>第二十六条の六（自動車の使用の制限の基準）</w:t>
      </w:r>
    </w:p>
    <w:p>
      <w:r>
        <w:t>法第七十五条第二項の政令で定める基準は、次に掲げるとおりとする。</w:t>
      </w:r>
    </w:p>
    <w:p>
      <w:pPr>
        <w:pStyle w:val="Heading6"/>
        <w:ind w:left="880"/>
      </w:pPr>
      <w:r>
        <w:t>一</w:t>
      </w:r>
    </w:p>
    <w:p>
      <w:pPr>
        <w:ind w:left="880"/>
      </w:pPr>
      <w:r>
        <w:t>自動車（法第五十一条の四第一項に規定する重被牽けん</w:t>
        <w:br/>
        <w:t>引車（以下「重被牽けん</w:t>
        <w:br/>
        <w:t>引車」という。）を含む。以下この条及び次条において同じ。）の使用者（安全運転管理者、副安全運転管理者その他自動車の運行を直接管理する地位にある者を含む。以下この条において「使用者等」という。）が次の表の上欄に掲げる違反行為をし、当該違反行為により自動車の運転者が同表の下欄に掲げる違反行為をしたときは、六月を超えない範囲内の期間、当該違反行為に係る自動車を運転し、又は運転させてはならない旨を命ずるものとする。</w:t>
      </w:r>
    </w:p>
    <w:p>
      <w:pPr>
        <w:pStyle w:val="Heading6"/>
        <w:ind w:left="880"/>
      </w:pPr>
      <w:r>
        <w:t>二</w:t>
      </w:r>
    </w:p>
    <w:p>
      <w:pPr>
        <w:ind w:left="880"/>
      </w:pPr>
      <w:r>
        <w:t>自動車の使用者等が次の表の上欄に掲げる違反行為をし、当該違反行為により自動車の運転者が同表の中欄に掲げる違反行為をした場合において、同表の下欄に掲げるいずれかの事情があるときは、三月を超えない範囲内の期間、当該違反行為に係る自動車を運転し、又は運転させてはならない旨を命ずることができる。</w:t>
      </w:r>
    </w:p>
    <w:p>
      <w:pPr>
        <w:pStyle w:val="Heading4"/>
      </w:pPr>
      <w:r>
        <w:t>第二十六条の七</w:t>
      </w:r>
    </w:p>
    <w:p>
      <w:r>
        <w:t>法第七十五条の二第一項の政令で定める基準は、次の表一の上欄に掲げる違反行為が行われた場合において、自動車の使用者がその違反行為の区分ごとに同表の中欄に掲げる指示を受けた後一年以内における当該使用者の使用する当該指示に係る自動車に係る違反行為関係累計点数（当該違反行為及び当該指示を受けた時から当該違反行為が行われた時までの間における当該自動車についての当該違反行為と同一の区分のその他の違反行為（その行為の都度、同表の下欄に掲げる罪に当たる行為として認定されたものに限る。）のそれぞれについて別表第二の定めるところにより付した基礎点数の合計をいう。以下この条において同じ。）が、当該自動車の使用者の次の表二の上欄に掲げる前歴の回数の区分に応じ、それぞれ同表の下欄に定める点数以上の点数に該当することとなつたときは、当該自動車の次の表三の上欄に掲げる種類に応じ、それぞれ同表の下欄に定める期間を超えない範囲内の期間、当該自動車を運転し、又は運転させてはならない旨を命ずることができることとする。</w:t>
      </w:r>
    </w:p>
    <w:p>
      <w:pPr>
        <w:pStyle w:val="Heading5"/>
        <w:ind w:left="440"/>
      </w:pPr>
      <w:r>
        <w:t>２</w:t>
      </w:r>
    </w:p>
    <w:p>
      <w:pPr>
        <w:ind w:left="440"/>
      </w:pPr>
      <w:r>
        <w:t>前項に規定するその他の違反行為には、違反行為関係累計点数に係る当該違反行為が行われた時において、当該違反行為に係る当該自動車につき使用制限命令を受け、かつ、当該使用制限命令に従つて当該使用制限命令に係る運転の禁止の期間を経過した者に係る当該使用制限命令を受ける前の違反行為を含まないものとする。</w:t>
      </w:r>
    </w:p>
    <w:p>
      <w:pPr>
        <w:pStyle w:val="Heading4"/>
      </w:pPr>
      <w:r>
        <w:t>第二十六条の八（車両の使用の制限の基準）</w:t>
      </w:r>
    </w:p>
    <w:p>
      <w:r>
        <w:t>法第七十五条の二第二項の政令で定める基準は、公安委員会が法第五十一条の四第一項の規定により標章が取り付けられた車両の使用者に対し納付命令をした場合において、当該使用者が、当該標章が取り付けられた日前六月以内に、次の表一の上欄に掲げる前歴の回数の区分に応じそれぞれ同表の下欄に定める納付命令の回数以上、当該車両が原因となつた納付命令（同条第十六項の規定により取り消されたものを除くほか、当該標章が取り付けられた日において、当該使用者が当該車両につき法第七十五条第二項（同条第一項第七号に掲げる行為に係る部分に限る。以下この条において同じ。）又は法第七十五条の二第二項の規定による公安委員会の命令を受け、かつ、当該命令に従つて当該命令に係る運転の禁止の期間を経過したことがある場合には、当該命令を受ける前に取り付けられた標章に係るものを除く。）を受けたことがあるときは、当該車両の次の表二の上欄に掲げる種類に応じ、それぞれ同表の下欄に定める期間の範囲内において、当該車両を運転し、又は運転させてはならない旨を命ずることができることとする。</w:t>
      </w:r>
    </w:p>
    <w:p>
      <w:pPr>
        <w:pStyle w:val="Heading2"/>
      </w:pPr>
      <w:r>
        <w:t>第四章の二　高速自動車国道等における自動車の交通方法等の特例</w:t>
      </w:r>
    </w:p>
    <w:p>
      <w:pPr>
        <w:pStyle w:val="Heading4"/>
      </w:pPr>
      <w:r>
        <w:t>第二十七条（最高速度）</w:t>
      </w:r>
    </w:p>
    <w:p>
      <w:r>
        <w:t>最高速度のうち、自動車が高速自動車国道の本線車道又はこれに接する加速車線若しくは減速車線を通行する場合の最高速度は、次の各号に掲げる自動車の区分に従い、それぞれ当該各号に定めるとおりとする。</w:t>
      </w:r>
    </w:p>
    <w:p>
      <w:pPr>
        <w:pStyle w:val="Heading6"/>
        <w:ind w:left="880"/>
      </w:pPr>
      <w:r>
        <w:t>一</w:t>
      </w:r>
    </w:p>
    <w:p>
      <w:pPr>
        <w:ind w:left="880"/>
      </w:pPr>
      <w:r>
        <w:t>次に掲げる自動車</w:t>
      </w:r>
    </w:p>
    <w:p>
      <w:pPr>
        <w:pStyle w:val="Heading6"/>
        <w:ind w:left="880"/>
      </w:pPr>
      <w:r>
        <w:t>二</w:t>
      </w:r>
    </w:p>
    <w:p>
      <w:pPr>
        <w:ind w:left="880"/>
      </w:pPr>
      <w:r>
        <w:t>前号イからヘまでに掲げる自動車以外の自動車</w:t>
      </w:r>
    </w:p>
    <w:p>
      <w:pPr>
        <w:pStyle w:val="Heading5"/>
        <w:ind w:left="440"/>
      </w:pPr>
      <w:r>
        <w:t>２</w:t>
      </w:r>
    </w:p>
    <w:p>
      <w:pPr>
        <w:ind w:left="440"/>
      </w:pPr>
      <w:r>
        <w:t>法第三十九条第一項の緊急自動車が高速自動車国道の本線車道又はこれに接する加速車線若しくは減速車線を通行する場合の最高速度は、第十二条第一項及び前項の規定にかかわらず、百キロメートル毎時とする。</w:t>
      </w:r>
    </w:p>
    <w:p>
      <w:pPr>
        <w:pStyle w:val="Heading4"/>
      </w:pPr>
      <w:r>
        <w:t>第二十七条の二（高速自動車国道における交通方法の特例に係る最低速度を定めない本線車道）</w:t>
      </w:r>
    </w:p>
    <w:p>
      <w:r>
        <w:t>法第七十五条の四の政令で定めるものは、往復の方向にする通行が行われている本線車道で、本線車線が道路の構造上往復の方向別に分離されていないものとする。</w:t>
      </w:r>
    </w:p>
    <w:p>
      <w:pPr>
        <w:pStyle w:val="Heading4"/>
      </w:pPr>
      <w:r>
        <w:t>第二十七条の三（最低速度）</w:t>
      </w:r>
    </w:p>
    <w:p>
      <w:r>
        <w:t>法第七十五条の四の政令で定める最低速度は、五十キロメートル毎時とする。</w:t>
      </w:r>
    </w:p>
    <w:p>
      <w:pPr>
        <w:pStyle w:val="Heading4"/>
      </w:pPr>
      <w:r>
        <w:t>第二十七条の四（違法駐車している自動車を移動することができる場所）</w:t>
      </w:r>
    </w:p>
    <w:p>
      <w:r>
        <w:t>法第七十五条の八第二項において読み替えて準用する法第五十一条第三項の政令で定める場所は、当該車両が駐車している場所の最寄りの自動車の駐車の用に供するため区画された高速自動車国道又は自動車専用道路（以下「高速自動車国道等」という。）内の場所とする。</w:t>
      </w:r>
    </w:p>
    <w:p>
      <w:pPr>
        <w:pStyle w:val="Heading4"/>
      </w:pPr>
      <w:r>
        <w:t>第二十七条の五（高速自動車国道等に係る車両の保管の手続等）</w:t>
      </w:r>
    </w:p>
    <w:p>
      <w:r>
        <w:t>第十四条の八から第十七条までの規定は、法第七十五条の八第二項において準用する法第五十一条第六項（同条第二十二項において準用する場合を含む。）の規定により保管した車両（積載物を含む。）について準用する。</w:t>
      </w:r>
    </w:p>
    <w:p>
      <w:pPr>
        <w:pStyle w:val="Heading4"/>
      </w:pPr>
      <w:r>
        <w:t>第二十七条の六（自動車を運転することができなくなつた場合における表示の方法）</w:t>
      </w:r>
    </w:p>
    <w:p>
      <w:r>
        <w:t>法第七十五条の十一第一項の規定による表示は、次の各号に掲げる区分に従い、それぞれ当該各号に定める停止表示器材を、後方から進行してくる自動車の運転者が見やすい位置に置いて行うものとする。</w:t>
      </w:r>
    </w:p>
    <w:p>
      <w:pPr>
        <w:pStyle w:val="Heading6"/>
        <w:ind w:left="880"/>
      </w:pPr>
      <w:r>
        <w:t>一</w:t>
      </w:r>
    </w:p>
    <w:p>
      <w:pPr>
        <w:ind w:left="880"/>
      </w:pPr>
      <w:r>
        <w:t>夜間</w:t>
      </w:r>
    </w:p>
    <w:p>
      <w:pPr>
        <w:pStyle w:val="Heading6"/>
        <w:ind w:left="880"/>
      </w:pPr>
      <w:r>
        <w:t>二</w:t>
      </w:r>
    </w:p>
    <w:p>
      <w:pPr>
        <w:ind w:left="880"/>
      </w:pPr>
      <w:r>
        <w:t>夜間以外の時間</w:t>
      </w:r>
    </w:p>
    <w:p>
      <w:pPr>
        <w:pStyle w:val="Heading2"/>
      </w:pPr>
      <w:r>
        <w:t>第五章　工作物等の保管の手続等</w:t>
      </w:r>
    </w:p>
    <w:p>
      <w:pPr>
        <w:pStyle w:val="Heading4"/>
      </w:pPr>
      <w:r>
        <w:t>第二十八条（工作物等を保管した場合の公示事項）</w:t>
      </w:r>
    </w:p>
    <w:p>
      <w:r>
        <w:t>法第八十一条第三項の政令で定める事項は、次に掲げるものとする。</w:t>
      </w:r>
    </w:p>
    <w:p>
      <w:pPr>
        <w:pStyle w:val="Heading6"/>
        <w:ind w:left="880"/>
      </w:pPr>
      <w:r>
        <w:t>一</w:t>
      </w:r>
    </w:p>
    <w:p>
      <w:pPr>
        <w:ind w:left="880"/>
      </w:pPr>
      <w:r>
        <w:t>保管した工作物又は物件（以下「工作物等」という。）の名称又は種類、形状及び数量</w:t>
      </w:r>
    </w:p>
    <w:p>
      <w:pPr>
        <w:pStyle w:val="Heading6"/>
        <w:ind w:left="880"/>
      </w:pPr>
      <w:r>
        <w:t>二</w:t>
      </w:r>
    </w:p>
    <w:p>
      <w:pPr>
        <w:ind w:left="880"/>
      </w:pPr>
      <w:r>
        <w:t>保管した工作物等の設けられていた場所及びその工作物等を除去した日時</w:t>
      </w:r>
    </w:p>
    <w:p>
      <w:pPr>
        <w:pStyle w:val="Heading6"/>
        <w:ind w:left="880"/>
      </w:pPr>
      <w:r>
        <w:t>三</w:t>
      </w:r>
    </w:p>
    <w:p>
      <w:pPr>
        <w:ind w:left="880"/>
      </w:pPr>
      <w:r>
        <w:t>その工作物等の保管を始めた日時及び保管の場所</w:t>
      </w:r>
    </w:p>
    <w:p>
      <w:pPr>
        <w:pStyle w:val="Heading6"/>
        <w:ind w:left="880"/>
      </w:pPr>
      <w:r>
        <w:t>四</w:t>
      </w:r>
    </w:p>
    <w:p>
      <w:pPr>
        <w:ind w:left="880"/>
      </w:pPr>
      <w:r>
        <w:t>前三号に掲げるもののほか、保管した工作物等を返還するため必要と認められる事項</w:t>
      </w:r>
    </w:p>
    <w:p>
      <w:pPr>
        <w:pStyle w:val="Heading4"/>
      </w:pPr>
      <w:r>
        <w:t>第二十九条（工作物等を保管した場合の公示の方法）</w:t>
      </w:r>
    </w:p>
    <w:p>
      <w:r>
        <w:t>法第八十一条第三項の規定による公示は、次に掲げる方法により行わなければならない。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前条各号に掲げる事項を、保管を始めた日から起算して十四日間、当該警察署の掲示板に掲示すること。</w:t>
      </w:r>
    </w:p>
    <w:p>
      <w:pPr>
        <w:pStyle w:val="Heading6"/>
        <w:ind w:left="880"/>
      </w:pPr>
      <w:r>
        <w:t>二</w:t>
      </w:r>
    </w:p>
    <w:p>
      <w:pPr>
        <w:ind w:left="880"/>
      </w:pPr>
      <w:r>
        <w:t>前号の公示の期間が満了しても、なおその工作物等の占有者、所有者その他工作物等について権原を有する者（次条第一号において「占有者等」という。）の氏名及び住所を知ることができないときは、その公示の要旨を都道府県の公報又は新聞紙に掲載すること。</w:t>
      </w:r>
    </w:p>
    <w:p>
      <w:pPr>
        <w:pStyle w:val="Heading6"/>
        <w:ind w:left="880"/>
      </w:pPr>
      <w:r>
        <w:t>三</w:t>
      </w:r>
    </w:p>
    <w:p>
      <w:pPr>
        <w:ind w:left="880"/>
      </w:pPr>
      <w:r>
        <w:t>内閣府令で定める様式による保管工作物等一覧簿を当該警察署に備え付け、かつ、これをいつでも関係者に自由に閲覧させること。</w:t>
      </w:r>
    </w:p>
    <w:p>
      <w:pPr>
        <w:pStyle w:val="Heading4"/>
      </w:pPr>
      <w:r>
        <w:t>第二十九条の二（工作物等を返還するための措置）</w:t>
      </w:r>
    </w:p>
    <w:p>
      <w:r>
        <w:t>法第八十一条第三項の政令で定める必要な措置は、次に掲げるものとする。</w:t>
      </w:r>
    </w:p>
    <w:p>
      <w:pPr>
        <w:pStyle w:val="Heading6"/>
        <w:ind w:left="880"/>
      </w:pPr>
      <w:r>
        <w:t>一</w:t>
      </w:r>
    </w:p>
    <w:p>
      <w:pPr>
        <w:ind w:left="880"/>
      </w:pPr>
      <w:r>
        <w:t>返還を受ける者にその氏名及び住所を証するに足りる書類を提示させる等の方法によつてその者がその工作物等の返還を受けるべき占有者等であることを証明させること。</w:t>
      </w:r>
    </w:p>
    <w:p>
      <w:pPr>
        <w:pStyle w:val="Heading6"/>
        <w:ind w:left="880"/>
      </w:pPr>
      <w:r>
        <w:t>二</w:t>
      </w:r>
    </w:p>
    <w:p>
      <w:pPr>
        <w:ind w:left="880"/>
      </w:pPr>
      <w:r>
        <w:t>内閣府令で定める様式による受領書と引換えに返還するものとすること。</w:t>
      </w:r>
    </w:p>
    <w:p>
      <w:pPr>
        <w:pStyle w:val="Heading4"/>
      </w:pPr>
      <w:r>
        <w:t>第二十九条の三（工作物等の価額の評価の方法）</w:t>
      </w:r>
    </w:p>
    <w:p>
      <w:r>
        <w:t>法第八十一条第四項の規定による工作物等の価額の評価は、当該工作物等の購入又は製作に要する費用、使用年数、損耗の程度その他当該工作物等の価額の評価に関する事情を勘案してするものとする。</w:t>
      </w:r>
    </w:p>
    <w:p>
      <w:pPr>
        <w:pStyle w:val="Heading4"/>
      </w:pPr>
      <w:r>
        <w:t>第三十条（保管した工作物等を売却する場合の手続）</w:t>
      </w:r>
    </w:p>
    <w:p>
      <w:r>
        <w:t>法第八十一条第四項の規定による保管した工作物等の売却は、競争入札に付して行わなければならない。</w:t>
      </w:r>
    </w:p>
    <w:p>
      <w:pPr>
        <w:pStyle w:val="Heading6"/>
        <w:ind w:left="880"/>
      </w:pPr>
      <w:r>
        <w:t>一</w:t>
      </w:r>
    </w:p>
    <w:p>
      <w:pPr>
        <w:ind w:left="880"/>
      </w:pPr>
      <w:r>
        <w:t>速やかに売却しなければ価値が著しく減少するおそれのある工作物等</w:t>
      </w:r>
    </w:p>
    <w:p>
      <w:pPr>
        <w:pStyle w:val="Heading6"/>
        <w:ind w:left="880"/>
      </w:pPr>
      <w:r>
        <w:t>二</w:t>
      </w:r>
    </w:p>
    <w:p>
      <w:pPr>
        <w:ind w:left="880"/>
      </w:pPr>
      <w:r>
        <w:t>競争入札に付しても入札者がない工作物等</w:t>
      </w:r>
    </w:p>
    <w:p>
      <w:pPr>
        <w:pStyle w:val="Heading6"/>
        <w:ind w:left="880"/>
      </w:pPr>
      <w:r>
        <w:t>三</w:t>
      </w:r>
    </w:p>
    <w:p>
      <w:pPr>
        <w:ind w:left="880"/>
      </w:pPr>
      <w:r>
        <w:t>前二号に掲げるもののほか、競争入札に付することが適当でないと認められる工作物等</w:t>
      </w:r>
    </w:p>
    <w:p>
      <w:pPr>
        <w:pStyle w:val="Heading4"/>
      </w:pPr>
      <w:r>
        <w:t>第三十一条</w:t>
      </w:r>
    </w:p>
    <w:p>
      <w:r>
        <w:t>警察署長は、前条本文の規定による競争入札のうち一般競争入札に付そうとするときは、その入札期日の前日から起算して少なくとも五日前までに、その工作物等の名称又は種類、形状、数量その他内閣府令で定める事項を当該警察署の掲示板に掲示し、又はこれに準ずる適当な方法で公示しなければならない。</w:t>
      </w:r>
    </w:p>
    <w:p>
      <w:pPr>
        <w:pStyle w:val="Heading5"/>
        <w:ind w:left="440"/>
      </w:pPr>
      <w:r>
        <w:t>２</w:t>
      </w:r>
    </w:p>
    <w:p>
      <w:pPr>
        <w:ind w:left="440"/>
      </w:pPr>
      <w:r>
        <w:t>警察署長は、前条本文の規定による競争入札のうち指名競争入札に付そうとするときは、なるべく三人以上の入札者を指定し、かつ、それらの者に工作物等の名称又は種類、形状、数量その他内閣府令で定める事項をあらかじめ通知しなければならない。</w:t>
      </w:r>
    </w:p>
    <w:p>
      <w:pPr>
        <w:pStyle w:val="Heading5"/>
        <w:ind w:left="440"/>
      </w:pPr>
      <w:r>
        <w:t>３</w:t>
      </w:r>
    </w:p>
    <w:p>
      <w:pPr>
        <w:ind w:left="440"/>
      </w:pPr>
      <w:r>
        <w:t>警察署長は、前条ただし書の規定による随意契約によろうとするときは、なるべく二人以上の者から見積書を徴さなければならない。</w:t>
      </w:r>
    </w:p>
    <w:p>
      <w:pPr>
        <w:pStyle w:val="Heading4"/>
      </w:pPr>
      <w:r>
        <w:t>第三十二条（保管した工作物等に関する規定の準用）</w:t>
      </w:r>
    </w:p>
    <w:p>
      <w:r>
        <w:t>第二十八条から前条までの規定は、法第八十一条の二第二項又は第八十三条第二項の規定により保管した転落積載物等について準用する。</w:t>
      </w:r>
    </w:p>
    <w:p>
      <w:pPr>
        <w:pStyle w:val="Heading5"/>
        <w:ind w:left="440"/>
      </w:pPr>
      <w:r>
        <w:t>２</w:t>
      </w:r>
    </w:p>
    <w:p>
      <w:pPr>
        <w:ind w:left="440"/>
      </w:pPr>
      <w:r>
        <w:t>第二十八条から前条までの規定は、法第八十二条第二項又は第八十三条第二項の規定により保管した工作物等について準用する。</w:t>
      </w:r>
    </w:p>
    <w:p>
      <w:pPr>
        <w:pStyle w:val="Heading2"/>
      </w:pPr>
      <w:r>
        <w:t>第六章　自動車及び原動機付自転車の運転免許</w:t>
      </w:r>
    </w:p>
    <w:p>
      <w:pPr>
        <w:pStyle w:val="Heading4"/>
      </w:pPr>
      <w:r>
        <w:t>第三十二条の二（大型免許を受けた二十一歳に満たない者等が運転することができない大型自動車、中型自動車又は準中型自動車）</w:t>
      </w:r>
    </w:p>
    <w:p>
      <w:r>
        <w:t>法第八十五条第五項の政令で定める大型自動車は、自衛隊用自動車で自衛官が運転するもの以外の大型自動車とする。</w:t>
      </w:r>
    </w:p>
    <w:p>
      <w:pPr>
        <w:pStyle w:val="Heading5"/>
        <w:ind w:left="440"/>
      </w:pPr>
      <w:r>
        <w:t>２</w:t>
      </w:r>
    </w:p>
    <w:p>
      <w:pPr>
        <w:ind w:left="440"/>
      </w:pPr>
      <w:r>
        <w:t>法第八十五条第五項の政令で定める中型自動車は、第十三条第一項に規定する自動車で当該緊急用務のため運転するもの（自衛隊用自動車で自衛官が運転するものを除く。次項において同じ。）に該当する中型自動車（二十歳に満たない者にあつては、自衛隊用自動車で自衛官が運転するもの以外の中型自動車）とする。</w:t>
      </w:r>
    </w:p>
    <w:p>
      <w:pPr>
        <w:pStyle w:val="Heading5"/>
        <w:ind w:left="440"/>
      </w:pPr>
      <w:r>
        <w:t>３</w:t>
      </w:r>
    </w:p>
    <w:p>
      <w:pPr>
        <w:ind w:left="440"/>
      </w:pPr>
      <w:r>
        <w:t>法第八十五条第五項の政令で定める準中型自動車は、第十三条第一項に規定する自動車で当該緊急用務のため運転するものに該当する準中型自動車とする。</w:t>
      </w:r>
    </w:p>
    <w:p>
      <w:pPr>
        <w:pStyle w:val="Heading4"/>
      </w:pPr>
      <w:r>
        <w:t>第三十二条の三（中型免許を受けた二十一歳に満たない者等が運転することができない中型自動車又は準中型自動車）</w:t>
      </w:r>
    </w:p>
    <w:p>
      <w:r>
        <w:t>法第八十五条第六項の政令で定める中型自動車は、第十三条第一項に規定する自動車で当該緊急用務のため運転するもの（緊急用務のための中型自動車の運転に関し内閣府令で定めるところにより公安委員会が行う審査に合格した者が運転するもの及び自衛隊用自動車で自衛官が運転するものを除く。）に該当する中型自動車（二十歳に満たない者にあつては、自衛隊用自動車で自衛官が運転するもの以外の中型自動車）とする。</w:t>
      </w:r>
    </w:p>
    <w:p>
      <w:pPr>
        <w:pStyle w:val="Heading5"/>
        <w:ind w:left="440"/>
      </w:pPr>
      <w:r>
        <w:t>２</w:t>
      </w:r>
    </w:p>
    <w:p>
      <w:pPr>
        <w:ind w:left="440"/>
      </w:pPr>
      <w:r>
        <w:t>法第八十五条第六項の政令で定める準中型自動車は、第十三条第一項に規定する自動車で当該緊急用務のため運転するもの（緊急用務のための準中型自動車の運転に関し内閣府令で定めるところにより公安委員会が行う審査に合格した者が運転するもの及び自衛隊用自動車で自衛官が運転するものを除く。）に該当する準中型自動車とする。</w:t>
      </w:r>
    </w:p>
    <w:p>
      <w:pPr>
        <w:pStyle w:val="Heading4"/>
      </w:pPr>
      <w:r>
        <w:t>第三十二条の三の二（準中型免許を受けた二十一歳に満たない者等が運転することができない準中型自動車又は普通自動車）</w:t>
      </w:r>
    </w:p>
    <w:p>
      <w:r>
        <w:t>法第八十五条第七項第一号の政令で定める準中型自動車は、前条第二項に規定する準中型自動車とする。</w:t>
      </w:r>
    </w:p>
    <w:p>
      <w:pPr>
        <w:pStyle w:val="Heading5"/>
        <w:ind w:left="440"/>
      </w:pPr>
      <w:r>
        <w:t>２</w:t>
      </w:r>
    </w:p>
    <w:p>
      <w:pPr>
        <w:ind w:left="440"/>
      </w:pPr>
      <w:r>
        <w:t>法第八十五条第七項第二号の政令で定める普通自動車は、第十三条第一項に規定する自動車で当該緊急用務のため運転するもの（緊急用務のための普通自動車の運転に関し内閣府令で定めるところにより公安委員会が行う審査に合格した者が運転するもの及び自衛隊用自動車で自衛官が運転するものを除く。）に該当する普通自動車とする。</w:t>
      </w:r>
    </w:p>
    <w:p>
      <w:pPr>
        <w:pStyle w:val="Heading4"/>
      </w:pPr>
      <w:r>
        <w:t>第三十二条の四（普通免許を受けた者が運転することができない普通自動車）</w:t>
      </w:r>
    </w:p>
    <w:p>
      <w:r>
        <w:t>法第八十五条第八項の政令で定める普通自動車は、前条第二項に規定する普通自動車とする。</w:t>
      </w:r>
    </w:p>
    <w:p>
      <w:pPr>
        <w:pStyle w:val="Heading4"/>
      </w:pPr>
      <w:r>
        <w:t>第三十二条の五（大型二輪免許等を受けた者が運転することができない大型自動二輪車等）</w:t>
      </w:r>
    </w:p>
    <w:p>
      <w:r>
        <w:t>法第八十五条第九項の政令で定める大型自動二輪車は、第十三条第一項に規定する自動車で当該緊急用務のため運転するもの（緊急用務のための大型自動二輪車の運転に関し内閣府令で定めるところにより公安委員会が行う審査に合格した者が運転するもの及び自衛隊用自動車で自衛官が運転するものを除く。）に該当する大型自動二輪車とする。</w:t>
      </w:r>
    </w:p>
    <w:p>
      <w:pPr>
        <w:pStyle w:val="Heading5"/>
        <w:ind w:left="440"/>
      </w:pPr>
      <w:r>
        <w:t>２</w:t>
      </w:r>
    </w:p>
    <w:p>
      <w:pPr>
        <w:ind w:left="440"/>
      </w:pPr>
      <w:r>
        <w:t>法第八十五条第九項の政令で定める普通自動二輪車は、第十三条第一項に規定する自動車で当該緊急用務のため運転するもの（緊急用務のための普通自動二輪車の運転に関し内閣府令で定めるところにより公安委員会が行う審査に合格した者が運転するもの及び自衛隊用自動車で自衛官が運転するものを除く。）に該当する普通自動二輪車とする。</w:t>
      </w:r>
    </w:p>
    <w:p>
      <w:pPr>
        <w:pStyle w:val="Heading5"/>
        <w:ind w:left="440"/>
      </w:pPr>
      <w:r>
        <w:t>３</w:t>
      </w:r>
    </w:p>
    <w:p>
      <w:pPr>
        <w:ind w:left="440"/>
      </w:pPr>
      <w:r>
        <w:t>法第八十五条第十項の政令で定める普通自動二輪車は、前項に規定する普通自動二輪車とする。</w:t>
      </w:r>
    </w:p>
    <w:p>
      <w:pPr>
        <w:pStyle w:val="Heading4"/>
      </w:pPr>
      <w:r>
        <w:t>第三十二条の六（仮運転免許を受けた者の同乗指導をすることができる者）</w:t>
      </w:r>
    </w:p>
    <w:p>
      <w:r>
        <w:t>法第八十七条第二項後段の政令で定める者は、法第九十九条の三第一項に規定する教習指導員の業務としての自動車の運転に関する技能の教習（第三十五条及び第四十三条第三項において「技能教習」という。）に従事する場合における教習指導員（運転免許の効力が停止されている者を除く。）とする。</w:t>
      </w:r>
    </w:p>
    <w:p>
      <w:pPr>
        <w:pStyle w:val="Heading4"/>
      </w:pPr>
      <w:r>
        <w:t>第三十二条の七（十九歳で大型自動車免許等を受けることができる者）</w:t>
      </w:r>
    </w:p>
    <w:p>
      <w:r>
        <w:t>法第八十八条第一項第一号及び第二項の政令で定める者は、自衛官とする。</w:t>
      </w:r>
    </w:p>
    <w:p>
      <w:pPr>
        <w:pStyle w:val="Heading4"/>
      </w:pPr>
      <w:r>
        <w:t>第三十三条（免許の拒否又は保留の基準）</w:t>
      </w:r>
    </w:p>
    <w:p>
      <w:r>
        <w:t>法第九十条第一項第一号から第二号までのいずれかに該当する者についての同項ただし書の政令で定める基準は、次に掲げるとおりとする。</w:t>
      </w:r>
    </w:p>
    <w:p>
      <w:pPr>
        <w:pStyle w:val="Heading6"/>
        <w:ind w:left="880"/>
      </w:pPr>
      <w:r>
        <w:t>一</w:t>
      </w:r>
    </w:p>
    <w:p>
      <w:pPr>
        <w:ind w:left="880"/>
      </w:pPr>
      <w:r>
        <w:t>法第九十条第一項第一号から第二号までのいずれかに該当する場合（次号の場合を除く。）には、運転免許（以下「免許」という。）を与えないものとする。</w:t>
      </w:r>
    </w:p>
    <w:p>
      <w:pPr>
        <w:pStyle w:val="Heading6"/>
        <w:ind w:left="880"/>
      </w:pPr>
      <w:r>
        <w:t>二</w:t>
      </w:r>
    </w:p>
    <w:p>
      <w:pPr>
        <w:ind w:left="880"/>
      </w:pPr>
      <w:r>
        <w:t>六月以内に法第九十条第一項第一号から第二号までのいずれにも該当しないこととなる見込みがある場合には、免許を保留するものとする。</w:t>
      </w:r>
    </w:p>
    <w:p>
      <w:pPr>
        <w:pStyle w:val="Heading5"/>
        <w:ind w:left="440"/>
      </w:pPr>
      <w:r>
        <w:t>２</w:t>
      </w:r>
    </w:p>
    <w:p>
      <w:pPr>
        <w:ind w:left="440"/>
      </w:pPr>
      <w:r>
        <w:t>法第九十条第一項第三号に該当する者についての同項ただし書の政令で定める基準は、次に掲げるとおりとする。</w:t>
      </w:r>
    </w:p>
    <w:p>
      <w:pPr>
        <w:pStyle w:val="Heading6"/>
        <w:ind w:left="880"/>
      </w:pPr>
      <w:r>
        <w:t>一</w:t>
      </w:r>
    </w:p>
    <w:p>
      <w:pPr>
        <w:ind w:left="880"/>
      </w:pPr>
      <w:r>
        <w:t>法第九十条第一項第三号に該当することを理由として同項ただし書の規定により免許を保留された者が重ねて同号に該当した場合には、同条第八項の規定による命令に違反したことについてやむを得ない理由がある場合を除き、免許を与えないものとする。</w:t>
      </w:r>
    </w:p>
    <w:p>
      <w:pPr>
        <w:pStyle w:val="Heading6"/>
        <w:ind w:left="880"/>
      </w:pPr>
      <w:r>
        <w:t>二</w:t>
      </w:r>
    </w:p>
    <w:p>
      <w:pPr>
        <w:ind w:left="880"/>
      </w:pPr>
      <w:r>
        <w:t>法第九十条第一項第三号に該当する場合（前号に該当する場合を除く。）には、免許を保留するものとする。</w:t>
      </w:r>
    </w:p>
    <w:p>
      <w:pPr>
        <w:pStyle w:val="Heading4"/>
      </w:pPr>
      <w:r>
        <w:t>第三十三条の二</w:t>
      </w:r>
    </w:p>
    <w:p>
      <w:r>
        <w:t>法第九十条第一項第四号から第六号までのいずれかに該当する者についての同項ただし書の政令で定める基準は、次に掲げるとおりとする。</w:t>
      </w:r>
    </w:p>
    <w:p>
      <w:pPr>
        <w:pStyle w:val="Heading6"/>
        <w:ind w:left="880"/>
      </w:pPr>
      <w:r>
        <w:t>一</w:t>
      </w:r>
    </w:p>
    <w:p>
      <w:pPr>
        <w:ind w:left="880"/>
      </w:pPr>
      <w:r>
        <w:t>運転免許試験（以下「試験」という。）に合格した者（他免許等既得者（当該試験に係る免許以外の免許を現に受けている者及び国際運転免許証等を現に所持している者をいう。以下この条において同じ。）を除く。次号から第六号までにおいて同じ。）が一般違反行為（自動車又は原動機付自転車（以下「自動車等」という。）の運転に関し法若しくは法に基づく命令の規定又は法の規定に基づく処分に違反する行為で別表第二の一の表の上欄に掲げるものをいう。以下同じ。）をした者で、次のいずれかに該当するものであるとき（次号に該当する場合を除く。）は、免許を与えないものとする。</w:t>
      </w:r>
    </w:p>
    <w:p>
      <w:pPr>
        <w:pStyle w:val="Heading6"/>
        <w:ind w:left="880"/>
      </w:pPr>
      <w:r>
        <w:t>二</w:t>
      </w:r>
    </w:p>
    <w:p>
      <w:pPr>
        <w:ind w:left="880"/>
      </w:pPr>
      <w:r>
        <w:t>試験に合格した者が法第九十条第一項ただし書若しくは第二項の規定による免許の拒否、同条第五項若しくは第六項若しくは法第百三条第一項、第二項若しくは第四項の規定による免許の取消し又は法第百七条の五第一項若しくは第二項の規定若しくは同条第九項において準用する法第百三条第四項の規定による六月を超える期間の自動車等の運転の禁止を受けたことがある者（法第九十条第一項第一号から第三号まで若しくは第七号、法第百三条第一項第一号から第四号まで又は法第百七条の五第一項第一号に該当することを理由としてこれらの処分を受けた者を除く。以下「免許取消歴等保有者」という。）で、法第九十条第九項若しくは第十項若しくは法第百三条第七項若しくは第八項の規定若しくは法第百七条の五第一項若しくは第二項の規定により指定され若しくは定められた期間内又はこれに引き続く五年の期間内に一般違反行為をし、かつ、次のいずれかに該当するものであるときは、免許を与えないものとする。</w:t>
      </w:r>
    </w:p>
    <w:p>
      <w:pPr>
        <w:pStyle w:val="Heading6"/>
        <w:ind w:left="880"/>
      </w:pPr>
      <w:r>
        <w:t>三</w:t>
      </w:r>
    </w:p>
    <w:p>
      <w:pPr>
        <w:ind w:left="880"/>
      </w:pPr>
      <w:r>
        <w:t>試験に合格した者が一般違反行為をした者で、当該一般違反行為に係る累積点数が別表第三の一の表の第一欄に掲げる区分に応じそれぞれ同表の第七欄に掲げる点数に該当しており、かつ、当該一般違反行為をした日から起算して六月を経過していないものであるときは、免許を保留することができるものとする。</w:t>
      </w:r>
    </w:p>
    <w:p>
      <w:pPr>
        <w:pStyle w:val="Heading6"/>
        <w:ind w:left="880"/>
      </w:pPr>
      <w:r>
        <w:t>四</w:t>
      </w:r>
    </w:p>
    <w:p>
      <w:pPr>
        <w:ind w:left="880"/>
      </w:pPr>
      <w:r>
        <w:t>試験に合格した者が重大違反唆し等（法第九十条第一項第五号に規定する重大違反唆し等をいう。以下同じ。）又は道路外致死傷（同項第六号に規定する道路外致死傷をいう。以下同じ。）で同条第二項第五号に規定する行為以外のものをした者で、次のいずれかに該当するものであるとき（次号に該当する場合を除く。）は、免許を与えないものとする。</w:t>
      </w:r>
    </w:p>
    <w:p>
      <w:pPr>
        <w:pStyle w:val="Heading6"/>
        <w:ind w:left="880"/>
      </w:pPr>
      <w:r>
        <w:t>五</w:t>
      </w:r>
    </w:p>
    <w:p>
      <w:pPr>
        <w:ind w:left="880"/>
      </w:pPr>
      <w:r>
        <w:t>試験に合格した者が免許取消歴等保有者で、第二号に規定する期間内に重大違反唆し等又は道路外致死傷で法第九十条第二項第五号に規定する行為以外のものをし、かつ、次のいずれかに該当するものであるときは、免許を与えないものとする。</w:t>
      </w:r>
    </w:p>
    <w:p>
      <w:pPr>
        <w:pStyle w:val="Heading6"/>
        <w:ind w:left="880"/>
      </w:pPr>
      <w:r>
        <w:t>六</w:t>
      </w:r>
    </w:p>
    <w:p>
      <w:pPr>
        <w:ind w:left="880"/>
      </w:pPr>
      <w:r>
        <w:t>試験に合格した者が重大違反唆し等又は道路外致死傷で法第九十条第二項第五号に規定する行為以外のものをした者で、当該行為が別表第四第四号に掲げるものであり、かつ、当該行為をした日から起算して六月を経過していないものであるときは、免許を保留することができるものとする。</w:t>
      </w:r>
    </w:p>
    <w:p>
      <w:pPr>
        <w:pStyle w:val="Heading6"/>
        <w:ind w:left="880"/>
      </w:pPr>
      <w:r>
        <w:t>七</w:t>
      </w:r>
    </w:p>
    <w:p>
      <w:pPr>
        <w:ind w:left="880"/>
      </w:pPr>
      <w:r>
        <w:t>試験に合格した者（他免許等既得者に限る。次号において同じ。）が第三十八条第五項第一号イ若しくはロ又は第四十条第一項第二号若しくは第三号の基準に該当する者であるときは、免許を与えないものとする。</w:t>
      </w:r>
    </w:p>
    <w:p>
      <w:pPr>
        <w:pStyle w:val="Heading6"/>
        <w:ind w:left="880"/>
      </w:pPr>
      <w:r>
        <w:t>八</w:t>
      </w:r>
    </w:p>
    <w:p>
      <w:pPr>
        <w:ind w:left="880"/>
      </w:pPr>
      <w:r>
        <w:t>試験に合格した者が第三十八条第五項第二号イ若しくはロ又は第四十条第一項第四号の基準に該当する者であるときは、免許を保留するものとする。</w:t>
      </w:r>
    </w:p>
    <w:p>
      <w:pPr>
        <w:pStyle w:val="Heading5"/>
        <w:ind w:left="440"/>
      </w:pPr>
      <w:r>
        <w:t>２</w:t>
      </w:r>
    </w:p>
    <w:p>
      <w:pPr>
        <w:ind w:left="440"/>
      </w:pPr>
      <w:r>
        <w:t>法第九十条第二項各号のいずれかに該当する者についての同項の政令で定める基準は、次に掲げるとおりとする。</w:t>
      </w:r>
    </w:p>
    <w:p>
      <w:pPr>
        <w:pStyle w:val="Heading6"/>
        <w:ind w:left="880"/>
      </w:pPr>
      <w:r>
        <w:t>一</w:t>
      </w:r>
    </w:p>
    <w:p>
      <w:pPr>
        <w:ind w:left="880"/>
      </w:pPr>
      <w:r>
        <w:t>試験に合格した者（他免許等既得者を除く。次号から第四号までにおいて同じ。）が特定違反行為（別表第二の二の表の上欄に掲げる行為をいう。以下同じ。）をした者で、次のいずれかに該当するものであるとき（次号に該当する場合を除く。）は、免許を与えないものとする。</w:t>
      </w:r>
    </w:p>
    <w:p>
      <w:pPr>
        <w:pStyle w:val="Heading6"/>
        <w:ind w:left="880"/>
      </w:pPr>
      <w:r>
        <w:t>二</w:t>
      </w:r>
    </w:p>
    <w:p>
      <w:pPr>
        <w:ind w:left="880"/>
      </w:pPr>
      <w:r>
        <w:t>試験に合格した者が免許取消歴等保有者で、前項第二号に規定する期間内に特定違反行為をし、かつ、次のいずれかに該当するものであるときは、免許を与えないものとする。</w:t>
      </w:r>
    </w:p>
    <w:p>
      <w:pPr>
        <w:pStyle w:val="Heading6"/>
        <w:ind w:left="880"/>
      </w:pPr>
      <w:r>
        <w:t>三</w:t>
      </w:r>
    </w:p>
    <w:p>
      <w:pPr>
        <w:ind w:left="880"/>
      </w:pPr>
      <w:r>
        <w:t>試験に合格した者が法第九十条第二項第五号に規定する行為をした者で、次のいずれかに該当するものであるとき（次号に該当する場合を除く。）は、免許を与えないものとする。</w:t>
      </w:r>
    </w:p>
    <w:p>
      <w:pPr>
        <w:pStyle w:val="Heading6"/>
        <w:ind w:left="880"/>
      </w:pPr>
      <w:r>
        <w:t>四</w:t>
      </w:r>
    </w:p>
    <w:p>
      <w:pPr>
        <w:ind w:left="880"/>
      </w:pPr>
      <w:r>
        <w:t>試験に合格した者が免許取消歴等保有者で、前項第二号に規定する期間内に法第九十条第二項第五号に規定する行為をし、かつ、次のいずれかに該当するものであるときは、免許を与えないものとする。</w:t>
      </w:r>
    </w:p>
    <w:p>
      <w:pPr>
        <w:pStyle w:val="Heading6"/>
        <w:ind w:left="880"/>
      </w:pPr>
      <w:r>
        <w:t>五</w:t>
      </w:r>
    </w:p>
    <w:p>
      <w:pPr>
        <w:ind w:left="880"/>
      </w:pPr>
      <w:r>
        <w:t>試験に合格した者（他免許等既得者に限る。）が法第百三条第二項の規定により免許を取り消すことができることとされている者又は法第百七条の五第二項の規定により自動車等の運転を禁止することができることとされている者に該当するものであるときは、免許を与えないものとする。</w:t>
      </w:r>
    </w:p>
    <w:p>
      <w:pPr>
        <w:pStyle w:val="Heading5"/>
        <w:ind w:left="440"/>
      </w:pPr>
      <w:r>
        <w:t>３</w:t>
      </w:r>
    </w:p>
    <w:p>
      <w:pPr>
        <w:ind w:left="440"/>
      </w:pPr>
      <w:r>
        <w:t>前二項に規定する累積点数とは、これらの規定により行おうとする処分の理由となる違反行為（一般違反行為及び特定違反行為をいう。以下同じ。）及び当該違反行為をした日を起算日とする過去三年以内におけるその他の違反行為（当該違反行為をした時において次の各号のいずれかに該当していた者に係る当該各号に掲げる違反行為を除く。）のそれぞれについて別表第二に定めるところにより付した点数の合計をいう。</w:t>
      </w:r>
    </w:p>
    <w:p>
      <w:pPr>
        <w:pStyle w:val="Heading6"/>
        <w:ind w:left="880"/>
      </w:pPr>
      <w:r>
        <w:t>一</w:t>
      </w:r>
    </w:p>
    <w:p>
      <w:pPr>
        <w:ind w:left="880"/>
      </w:pPr>
      <w:r>
        <w:t>免許を受けていた期間（免許の効力が停止されていた期間を除く。以下この条及び別表第三において同じ。）が通算して一年となつたことがあり、かつ、当該期間の初日に当たる日から末日に当たる日までの間に違反行為をしたことがない者</w:t>
      </w:r>
    </w:p>
    <w:p>
      <w:pPr>
        <w:pStyle w:val="Heading6"/>
        <w:ind w:left="880"/>
      </w:pPr>
      <w:r>
        <w:t>二</w:t>
      </w:r>
    </w:p>
    <w:p>
      <w:pPr>
        <w:ind w:left="880"/>
      </w:pPr>
      <w:r>
        <w:t>違反行為をしたことを理由として法第百三条第一項若しくは第四項の規定による免許の取消し又は法第百七条の五第一項の規定若しくは同条第九項において準用する法第百三条第四項の規定による六月を超える期間の自動車等の運転の禁止の処分を受けたことがあり、かつ、同条第七項の規定により指定され又は法第百七条の五第一項の規定により定められた期間内に違反行為をしたことがない者</w:t>
      </w:r>
    </w:p>
    <w:p>
      <w:pPr>
        <w:pStyle w:val="Heading6"/>
        <w:ind w:left="880"/>
      </w:pPr>
      <w:r>
        <w:t>三</w:t>
      </w:r>
    </w:p>
    <w:p>
      <w:pPr>
        <w:ind w:left="880"/>
      </w:pPr>
      <w:r>
        <w:t>違反行為をしたことを理由として法第百三条第一項若しくは第四項の規定による免許の効力の停止又は法第百七条の五第一項の規定若しくは同条第九項において準用する法第百三条第四項の規定による六月を超えない範囲内の期間の自動車等の運転の禁止の処分を受けたことがあり、かつ、当該処分の期間内に違反行為をしたことがない者</w:t>
      </w:r>
    </w:p>
    <w:p>
      <w:pPr>
        <w:pStyle w:val="Heading6"/>
        <w:ind w:left="880"/>
      </w:pPr>
      <w:r>
        <w:t>四</w:t>
      </w:r>
    </w:p>
    <w:p>
      <w:pPr>
        <w:ind w:left="880"/>
      </w:pPr>
      <w:r>
        <w:t>違反行為に係る累積点数が別表第三の一の表の第一欄に掲げる区分に応じそれぞれ同表の第五欄又は第六欄に掲げる点数に該当したことがあり、かつ、当該違反行為をした後それぞれ二年又は一年の間に違反行為をしたことがない者（第一項第二号ロ若しくはハに該当する者又は第二号に規定する免許の取消し若しくは六月を超える期間の自動車等の運転の禁止の処分を受けた者を除く。）</w:t>
      </w:r>
    </w:p>
    <w:p>
      <w:pPr>
        <w:pStyle w:val="Heading6"/>
        <w:ind w:left="880"/>
      </w:pPr>
      <w:r>
        <w:t>五</w:t>
      </w:r>
    </w:p>
    <w:p>
      <w:pPr>
        <w:ind w:left="880"/>
      </w:pPr>
      <w:r>
        <w:t>違反行為に係る累積点数が別表第三の一の表の第一欄に掲げる区分に応じそれぞれ同表の第七欄に掲げる点数に該当したことがある者で、当該違反行為をした後六月の間に違反行為をしたことがないか、又は当該期間内に免許を受けたことがあるもの（法第九十条第五項の規定により当該免許の効力が停止されている者又は第三号に規定する処分を受けた者を除く。）</w:t>
      </w:r>
    </w:p>
    <w:p>
      <w:pPr>
        <w:pStyle w:val="Heading6"/>
        <w:ind w:left="880"/>
      </w:pPr>
      <w:r>
        <w:t>六</w:t>
      </w:r>
    </w:p>
    <w:p>
      <w:pPr>
        <w:ind w:left="880"/>
      </w:pPr>
      <w:r>
        <w:t>別表第二に定めるところにより付した点数が三点以下となる違反行為（以下この号において「軽微な違反行為」という。）をした者で、当該軽微な違反行為をした日において免許を受けていた期間（過去三年以内のものに限る。）が通算して二年に達しており、かつ、当該二年の期間の初日に当たる日から当該軽微な違反行為をするまでの間に違反行為をしたことがないもののうち、当該軽微な違反行為をした後免許を受けていた期間が通算して三月に達しており、かつ、当該三月に達した日までの間に違反行為をしたことがないもの</w:t>
      </w:r>
    </w:p>
    <w:p>
      <w:pPr>
        <w:pStyle w:val="Heading6"/>
        <w:ind w:left="880"/>
      </w:pPr>
      <w:r>
        <w:t>七</w:t>
      </w:r>
    </w:p>
    <w:p>
      <w:pPr>
        <w:ind w:left="880"/>
      </w:pPr>
      <w:r>
        <w:t>法第百二条の二に規定する講習を受けたことがある者</w:t>
      </w:r>
    </w:p>
    <w:p>
      <w:pPr>
        <w:pStyle w:val="Heading5"/>
        <w:ind w:left="440"/>
      </w:pPr>
      <w:r>
        <w:t>４</w:t>
      </w:r>
    </w:p>
    <w:p>
      <w:pPr>
        <w:ind w:left="440"/>
      </w:pPr>
      <w:r>
        <w:t>第一項第一号、第二号イからハまで及び第三号から第六号まで、第二項第一号から第四号まで並びに前項第四号及び第五号の十年、九年、八年、七年、六年、五年、四年、三年、二年、一年及び六月の期間（同項第四号の六月の期間を除く。）は、次の各号に掲げる者については、それぞれ当該各号に定める日から起算するものとする。</w:t>
      </w:r>
    </w:p>
    <w:p>
      <w:pPr>
        <w:pStyle w:val="Heading6"/>
        <w:ind w:left="880"/>
      </w:pPr>
      <w:r>
        <w:t>一</w:t>
      </w:r>
    </w:p>
    <w:p>
      <w:pPr>
        <w:ind w:left="880"/>
      </w:pPr>
      <w:r>
        <w:t>免許を受けていた間に違反行為又は別表第四若しくは別表第五に掲げる行為をした者で、これらの行為をした後当該免許が失効したためこれらの行為をしたことを理由とする免許の取消し又は効力の停止を受けなかつたもの</w:t>
      </w:r>
    </w:p>
    <w:p>
      <w:pPr>
        <w:pStyle w:val="Heading6"/>
        <w:ind w:left="880"/>
      </w:pPr>
      <w:r>
        <w:t>二</w:t>
      </w:r>
    </w:p>
    <w:p>
      <w:pPr>
        <w:ind w:left="880"/>
      </w:pPr>
      <w:r>
        <w:t>免許を受けていた間に違反行為又は別表第四若しくは別表第五に掲げる行為をした者で、これらの行為をした後法第百三条第一項第一号から第四号までに該当することを理由として同項若しくは同条第四項の規定により、又は法第百四条の二の二第一項、第二項若しくは第四項、法第百四条の二の三第三項若しくは同条第五項において準用する法第百三条第四項若しくは法第百四条の四第二項の規定により当該免許を取り消されたためこれらの行為をしたことを理由とする免許の取消し又は効力の停止を受けなかつたもの</w:t>
      </w:r>
    </w:p>
    <w:p>
      <w:pPr>
        <w:pStyle w:val="Heading6"/>
        <w:ind w:left="880"/>
      </w:pPr>
      <w:r>
        <w:t>三</w:t>
      </w:r>
    </w:p>
    <w:p>
      <w:pPr>
        <w:ind w:left="880"/>
      </w:pPr>
      <w:r>
        <w:t>国際運転免許証等を所持していた間に違反行為をした者で、当該違反行為をした後当該国際運転免許証等を所持する者でなくなつたため当該違反行為をしたことを理由とする自動車等の運転の禁止を受けなかつたもの</w:t>
      </w:r>
    </w:p>
    <w:p>
      <w:pPr>
        <w:pStyle w:val="Heading4"/>
      </w:pPr>
      <w:r>
        <w:t>第三十三条の二の二</w:t>
      </w:r>
    </w:p>
    <w:p>
      <w:r>
        <w:t>法第九十条第一項第七号に該当する者についての同項ただし書の政令で定める基準は、次に掲げるとおりとする。</w:t>
      </w:r>
    </w:p>
    <w:p>
      <w:pPr>
        <w:pStyle w:val="Heading6"/>
        <w:ind w:left="880"/>
      </w:pPr>
      <w:r>
        <w:t>一</w:t>
      </w:r>
    </w:p>
    <w:p>
      <w:pPr>
        <w:ind w:left="880"/>
      </w:pPr>
      <w:r>
        <w:t>法第九十条第一項第七号に該当することを理由として同項ただし書の規定により免許を保留された者が当該保留の期間内に重ねて同号に該当した場合において、その者が法第百二条第一項から第三項までの規定による命令に違反したと認めるとき又は同条第七項の規定に違反して同条第六項の通知に係る適性検査を受けないと認めるときは、当該命令に応じないこと又は当該適性検査を受けないことについてやむを得ない理由があるときを除き、免許を与えないものとする。</w:t>
      </w:r>
    </w:p>
    <w:p>
      <w:pPr>
        <w:pStyle w:val="Heading6"/>
        <w:ind w:left="880"/>
      </w:pPr>
      <w:r>
        <w:t>二</w:t>
      </w:r>
    </w:p>
    <w:p>
      <w:pPr>
        <w:ind w:left="880"/>
      </w:pPr>
      <w:r>
        <w:t>法第九十条第一項第七号に該当する場合（前号に該当する場合を除く。）には、免許を保留するものとする。</w:t>
      </w:r>
    </w:p>
    <w:p>
      <w:pPr>
        <w:pStyle w:val="Heading4"/>
      </w:pPr>
      <w:r>
        <w:t>第三十三条の二の三（免許の拒否又は保留の事由となる病気等）</w:t>
      </w:r>
    </w:p>
    <w:p>
      <w:r>
        <w:t>法第九十条第一項第一号イの政令で定める精神病は、統合失調症（自動車等の安全な運転に必要な認知、予測、判断又は操作のいずれかに係る能力を欠くこととなるおそれがある症状を呈しないものを除く。）とする。</w:t>
      </w:r>
    </w:p>
    <w:p>
      <w:pPr>
        <w:pStyle w:val="Heading5"/>
        <w:ind w:left="440"/>
      </w:pPr>
      <w:r>
        <w:t>２</w:t>
      </w:r>
    </w:p>
    <w:p>
      <w:pPr>
        <w:ind w:left="440"/>
      </w:pPr>
      <w:r>
        <w:t>法第九十条第一項第一号ロの政令で定める病気は、次に掲げるとおりとする。</w:t>
      </w:r>
    </w:p>
    <w:p>
      <w:pPr>
        <w:pStyle w:val="Heading6"/>
        <w:ind w:left="880"/>
      </w:pPr>
      <w:r>
        <w:t>一</w:t>
      </w:r>
    </w:p>
    <w:p>
      <w:pPr>
        <w:ind w:left="880"/>
      </w:pPr>
      <w:r>
        <w:t>てんかん（発作が再発するおそれがないもの、発作が再発しても意識障害及び運動障害がもたらされないもの並びに発作が睡眠中に限り再発するものを除く。）</w:t>
      </w:r>
    </w:p>
    <w:p>
      <w:pPr>
        <w:pStyle w:val="Heading6"/>
        <w:ind w:left="880"/>
      </w:pPr>
      <w:r>
        <w:t>二</w:t>
      </w:r>
    </w:p>
    <w:p>
      <w:pPr>
        <w:ind w:left="880"/>
      </w:pPr>
      <w:r>
        <w:t>再発性の失神（脳全体の虚血により一過性の意識障害をもたらす病気であつて、発作が再発するおそれがあるものをいう。）</w:t>
      </w:r>
    </w:p>
    <w:p>
      <w:pPr>
        <w:pStyle w:val="Heading6"/>
        <w:ind w:left="880"/>
      </w:pPr>
      <w:r>
        <w:t>三</w:t>
      </w:r>
    </w:p>
    <w:p>
      <w:pPr>
        <w:ind w:left="880"/>
      </w:pPr>
      <w:r>
        <w:t>無自覚性の低血糖症（人為的に血糖を調節することができるものを除く。）</w:t>
      </w:r>
    </w:p>
    <w:p>
      <w:pPr>
        <w:pStyle w:val="Heading5"/>
        <w:ind w:left="440"/>
      </w:pPr>
      <w:r>
        <w:t>３</w:t>
      </w:r>
    </w:p>
    <w:p>
      <w:pPr>
        <w:ind w:left="440"/>
      </w:pPr>
      <w:r>
        <w:t>法第九十条第一項第一号ハの政令で定める病気は、次に掲げるとおりとする。</w:t>
      </w:r>
    </w:p>
    <w:p>
      <w:pPr>
        <w:pStyle w:val="Heading6"/>
        <w:ind w:left="880"/>
      </w:pPr>
      <w:r>
        <w:t>一</w:t>
      </w:r>
    </w:p>
    <w:p>
      <w:pPr>
        <w:ind w:left="880"/>
      </w:pPr>
      <w:r>
        <w:t>そう鬱病（そう病及び鬱病を含み、自動車等の安全な運転に必要な認知、予測、判断又は操作のいずれかに係る能力を欠くこととなるおそれがある症状を呈しないものを除く。）</w:t>
      </w:r>
    </w:p>
    <w:p>
      <w:pPr>
        <w:pStyle w:val="Heading6"/>
        <w:ind w:left="880"/>
      </w:pPr>
      <w:r>
        <w:t>二</w:t>
      </w:r>
    </w:p>
    <w:p>
      <w:pPr>
        <w:ind w:left="880"/>
      </w:pPr>
      <w:r>
        <w:t>重度の眠気の症状を呈する睡眠障害</w:t>
      </w:r>
    </w:p>
    <w:p>
      <w:pPr>
        <w:pStyle w:val="Heading6"/>
        <w:ind w:left="880"/>
      </w:pPr>
      <w:r>
        <w:t>三</w:t>
      </w:r>
    </w:p>
    <w:p>
      <w:pPr>
        <w:ind w:left="880"/>
      </w:pPr>
      <w:r>
        <w:t>前二号に掲げるもののほか、自動車等の安全な運転に必要な認知、予測、判断又は操作のいずれかに係る能力を欠くこととなるおそれがある症状を呈する病気</w:t>
      </w:r>
    </w:p>
    <w:p>
      <w:pPr>
        <w:pStyle w:val="Heading5"/>
        <w:ind w:left="440"/>
      </w:pPr>
      <w:r>
        <w:t>４</w:t>
      </w:r>
    </w:p>
    <w:p>
      <w:pPr>
        <w:ind w:left="440"/>
      </w:pPr>
      <w:r>
        <w:t>法第九十条第一項第五号の政令で定める行為は、次に掲げるとおりとする。</w:t>
      </w:r>
    </w:p>
    <w:p>
      <w:pPr>
        <w:pStyle w:val="Heading6"/>
        <w:ind w:left="880"/>
      </w:pPr>
      <w:r>
        <w:t>一</w:t>
      </w:r>
    </w:p>
    <w:p>
      <w:pPr>
        <w:ind w:left="880"/>
      </w:pPr>
      <w:r>
        <w:t>法第百十七条の二第一号、第三号又は第六号の罪に当たる行為（自動車等の運転に関し行われたものに限る。）</w:t>
      </w:r>
    </w:p>
    <w:p>
      <w:pPr>
        <w:pStyle w:val="Heading6"/>
        <w:ind w:left="880"/>
      </w:pPr>
      <w:r>
        <w:t>二</w:t>
      </w:r>
    </w:p>
    <w:p>
      <w:pPr>
        <w:ind w:left="880"/>
      </w:pPr>
      <w:r>
        <w:t>法第百十七条の罪に当たる行為（自動車等の運転に関し行われたものに限る。）</w:t>
      </w:r>
    </w:p>
    <w:p>
      <w:pPr>
        <w:pStyle w:val="Heading6"/>
        <w:ind w:left="880"/>
      </w:pPr>
      <w:r>
        <w:t>三</w:t>
      </w:r>
    </w:p>
    <w:p>
      <w:pPr>
        <w:ind w:left="880"/>
      </w:pPr>
      <w:r>
        <w:t>別表第二の一の表に定める点数が六点以上である一般違反行為</w:t>
      </w:r>
    </w:p>
    <w:p>
      <w:pPr>
        <w:pStyle w:val="Heading4"/>
      </w:pPr>
      <w:r>
        <w:t>第三十三条の三（免許を与えた後における免許の取消し又は停止の基準）</w:t>
      </w:r>
    </w:p>
    <w:p>
      <w:r>
        <w:t>法第九十条第五項の政令で定める基準は、次に掲げるとおりとする。</w:t>
      </w:r>
    </w:p>
    <w:p>
      <w:pPr>
        <w:pStyle w:val="Heading6"/>
        <w:ind w:left="880"/>
      </w:pPr>
      <w:r>
        <w:t>一</w:t>
      </w:r>
    </w:p>
    <w:p>
      <w:pPr>
        <w:ind w:left="880"/>
      </w:pPr>
      <w:r>
        <w:t>免許を受けた者が第三十三条の二（第二項を除く。次号において同じ。）の基準において免許を与えないこととされている者であつたとき（同条第一項第一号、第二号、第四号又は第五号に係る者にあつては、それぞれ引き続き同項第一号、第二号、第四号又は第五号に該当している場合に限る。）は、その者の免許を取り消すものとする。</w:t>
      </w:r>
    </w:p>
    <w:p>
      <w:pPr>
        <w:pStyle w:val="Heading6"/>
        <w:ind w:left="880"/>
      </w:pPr>
      <w:r>
        <w:t>二</w:t>
      </w:r>
    </w:p>
    <w:p>
      <w:pPr>
        <w:ind w:left="880"/>
      </w:pPr>
      <w:r>
        <w:t>免許を受けた者が第三十三条の二の基準において免許を保留することができることとされている者又は免許を保留することとされている者であつたとき（同条第一項第三号又は第六号に係る者にあつては、それぞれ引き続き同項第三号又は第六号に該当している場合に限る。）は、それぞれその者の免許の効力を停止することができ、又は停止するものとする。</w:t>
      </w:r>
    </w:p>
    <w:p>
      <w:pPr>
        <w:pStyle w:val="Heading4"/>
      </w:pPr>
      <w:r>
        <w:t>第三十三条の四（免許の拒否等の場合の免許の欠格期間の指定の基準）</w:t>
      </w:r>
    </w:p>
    <w:p>
      <w:r>
        <w:t>法第九十条第九項の政令で定める基準は、次に掲げるとおりとする。</w:t>
      </w:r>
    </w:p>
    <w:p>
      <w:pPr>
        <w:pStyle w:val="Heading6"/>
        <w:ind w:left="880"/>
      </w:pPr>
      <w:r>
        <w:t>一</w:t>
      </w:r>
    </w:p>
    <w:p>
      <w:pPr>
        <w:ind w:left="880"/>
      </w:pPr>
      <w:r>
        <w:t>第三十三条第一項第一号に該当して免許を拒否したときは、一年の期間とする。</w:t>
      </w:r>
    </w:p>
    <w:p>
      <w:pPr>
        <w:pStyle w:val="Heading6"/>
        <w:ind w:left="880"/>
      </w:pPr>
      <w:r>
        <w:t>二</w:t>
      </w:r>
    </w:p>
    <w:p>
      <w:pPr>
        <w:ind w:left="880"/>
      </w:pPr>
      <w:r>
        <w:t>第三十三条の二第一項第一号又は第四号の基準に係るものとして免許を拒否し、又は取り消したときは、当該処分の理由となつた行為をした日から起算して、同項第一号イに該当する者にあつては五年、同号ロに該当する者にあつては四年、同号ハ又は同項第四号イに該当する者にあつては三年、同項第一号ニ又は第四号ロに該当する者にあつては二年、同項第一号ホ又は第四号ハに該当する者にあつては一年を経過するまでの期間とする。</w:t>
      </w:r>
    </w:p>
    <w:p>
      <w:pPr>
        <w:pStyle w:val="Heading6"/>
        <w:ind w:left="880"/>
      </w:pPr>
      <w:r>
        <w:t>三</w:t>
      </w:r>
    </w:p>
    <w:p>
      <w:pPr>
        <w:ind w:left="880"/>
      </w:pPr>
      <w:r>
        <w:t>第三十三条の二第一項第二号又は第五号の基準に係るものとして免許を拒否し、又は取り消したときは、当該処分の理由となつた行為をした日から起算して、同項第二号イ又は第五号イに該当する者にあつては五年、同項第二号ロ又は第五号ロに該当する者にあつては四年、同項第二号ハ又は第五号ハに該当する者にあつては三年を経過するまでの期間とする。</w:t>
      </w:r>
    </w:p>
    <w:p>
      <w:pPr>
        <w:pStyle w:val="Heading6"/>
        <w:ind w:left="880"/>
      </w:pPr>
      <w:r>
        <w:t>四</w:t>
      </w:r>
    </w:p>
    <w:p>
      <w:pPr>
        <w:ind w:left="880"/>
      </w:pPr>
      <w:r>
        <w:t>第三十三条の二第一項第七号の基準に係るものとして免許を拒否し、又は取り消したときは、当該処分を受けた者が当該免許以外の免許の取消し又は自動車等の運転の禁止の処分により免許を受けることができないこととされる期間の満了日までの期間とする。</w:t>
      </w:r>
    </w:p>
    <w:p>
      <w:pPr>
        <w:pStyle w:val="Heading5"/>
        <w:ind w:left="440"/>
      </w:pPr>
      <w:r>
        <w:t>２</w:t>
      </w:r>
    </w:p>
    <w:p>
      <w:pPr>
        <w:ind w:left="440"/>
      </w:pPr>
      <w:r>
        <w:t>法第九十条第十項の政令で定める基準は、次に掲げるとおりとする。</w:t>
      </w:r>
    </w:p>
    <w:p>
      <w:pPr>
        <w:pStyle w:val="Heading6"/>
        <w:ind w:left="880"/>
      </w:pPr>
      <w:r>
        <w:t>一</w:t>
      </w:r>
    </w:p>
    <w:p>
      <w:pPr>
        <w:ind w:left="880"/>
      </w:pPr>
      <w:r>
        <w:t>第三十三条の二第二項第一号又は第三号の基準に係るものとして免許を拒否し、又は取り消したときは、当該処分の理由となつた行為をした日から起算して、同項第一号イに該当する者にあつては十年、同号ロに該当する者にあつては九年、同号ハ又は同項第三号イに該当する者にあつては八年、同項第一号ニ又は第三号ロに該当する者にあつては七年、同項第一号ホ又は第三号ハに該当する者にあつては六年、同項第一号ヘ又は第三号ニに該当する者にあつては五年、同項第一号トに該当する者にあつては四年、同号チに該当する者にあつては三年を経過するまでの期間とする。</w:t>
      </w:r>
    </w:p>
    <w:p>
      <w:pPr>
        <w:pStyle w:val="Heading6"/>
        <w:ind w:left="880"/>
      </w:pPr>
      <w:r>
        <w:t>二</w:t>
      </w:r>
    </w:p>
    <w:p>
      <w:pPr>
        <w:ind w:left="880"/>
      </w:pPr>
      <w:r>
        <w:t>第三十三条の二第二項第二号又は第四号の基準に係るものとして免許を拒否し、又は取り消したときは、当該処分の理由となつた行為をした日から起算して、同項第二号イ又は第四号イに該当する者にあつては十年、同項第二号ロ又は第四号ロに該当する者にあつては九年、同項第二号ハ又は第四号ハに該当する者にあつては八年、同項第二号ニ又は第四号ニに該当する者にあつては七年、同項第二号ホに該当する者にあつては六年、同号ヘに該当する者にあつては五年を経過するまでの期間とする。</w:t>
      </w:r>
    </w:p>
    <w:p>
      <w:pPr>
        <w:pStyle w:val="Heading6"/>
        <w:ind w:left="880"/>
      </w:pPr>
      <w:r>
        <w:t>三</w:t>
      </w:r>
    </w:p>
    <w:p>
      <w:pPr>
        <w:ind w:left="880"/>
      </w:pPr>
      <w:r>
        <w:t>第三十三条の二第二項第五号の基準に係るものとして免許を拒否し、又は取り消したときは、当該処分を受けた者が当該免許以外の免許の取消し又は自動車等の運転の禁止の処分により免許を受けることができないこととされる期間の満了日までの期間とする。</w:t>
      </w:r>
    </w:p>
    <w:p>
      <w:pPr>
        <w:pStyle w:val="Heading5"/>
        <w:ind w:left="440"/>
      </w:pPr>
      <w:r>
        <w:t>３</w:t>
      </w:r>
    </w:p>
    <w:p>
      <w:pPr>
        <w:ind w:left="440"/>
      </w:pPr>
      <w:r>
        <w:t>第三十三条の二第四項の規定は、第一項第二号及び第三号並びに前項第一号及び第二号の十年、九年、八年、七年、六年、五年、四年、三年、二年及び一年の期間について準用する。</w:t>
      </w:r>
    </w:p>
    <w:p>
      <w:pPr>
        <w:pStyle w:val="Heading4"/>
      </w:pPr>
      <w:r>
        <w:t>第三十三条の五（免許の保留等の期間を短縮することができる範囲）</w:t>
      </w:r>
    </w:p>
    <w:p>
      <w:r>
        <w:t>法第九十条第十二項及び第百三条第十項（法第百七条の五第三項において準用する場合を含む。）の政令で定める範囲は、法第百八条の二第一項第三号に掲げる講習を終了した日以後における当該講習を終了した者の免許の保留若しくは効力の停止の期間又は自動車等の運転の禁止の期間とする。</w:t>
      </w:r>
    </w:p>
    <w:p>
      <w:pPr>
        <w:pStyle w:val="Heading4"/>
      </w:pPr>
      <w:r>
        <w:t>第三十三条の五の二（仮運転免許の拒否の基準）</w:t>
      </w:r>
    </w:p>
    <w:p>
      <w:r>
        <w:t>法第九十条第十三項の政令で定める基準は、同条第一項第一号に該当する場合において六月の間自動車等の安全な運転に必要な認知、予測、判断又は操作のいずれかに係る能力を欠くこととなるおそれがある症状を呈しないと認められるときを除き、仮運転免許を与えないものとすることとする。</w:t>
      </w:r>
    </w:p>
    <w:p>
      <w:pPr>
        <w:pStyle w:val="Heading4"/>
      </w:pPr>
      <w:r>
        <w:t>第三十三条の六（大型免許等を受けようとする者に対する講習を受ける必要がない者）</w:t>
      </w:r>
    </w:p>
    <w:p>
      <w:r>
        <w:t>法第九十条の二第一項第一号に定める講習を受ける必要がないものとして政令で定める者は、次の各号のいずれかに該当する者とする。</w:t>
      </w:r>
    </w:p>
    <w:p>
      <w:pPr>
        <w:pStyle w:val="Heading6"/>
        <w:ind w:left="880"/>
      </w:pPr>
      <w:r>
        <w:t>一</w:t>
      </w:r>
    </w:p>
    <w:p>
      <w:pPr>
        <w:ind w:left="880"/>
      </w:pPr>
      <w:r>
        <w:t>次のいずれかに該当する者</w:t>
      </w:r>
    </w:p>
    <w:p>
      <w:pPr>
        <w:pStyle w:val="Heading6"/>
        <w:ind w:left="880"/>
      </w:pPr>
      <w:r>
        <w:t>二</w:t>
      </w:r>
    </w:p>
    <w:p>
      <w:pPr>
        <w:ind w:left="880"/>
      </w:pPr>
      <w:r>
        <w:t>次のいずれかに該当する者であつて、受けようとする免許を申請した日前一年以内に、当該免許に係る法第百八条の二第一項第四号に掲げる講習を終了したもの</w:t>
      </w:r>
    </w:p>
    <w:p>
      <w:pPr>
        <w:pStyle w:val="Heading5"/>
        <w:ind w:left="440"/>
      </w:pPr>
      <w:r>
        <w:t>２</w:t>
      </w:r>
    </w:p>
    <w:p>
      <w:pPr>
        <w:ind w:left="440"/>
      </w:pPr>
      <w:r>
        <w:t>法第九十条の二第一項第二号に定める講習を受ける必要がないものとして政令で定める者は、次の各号のいずれかに該当する者とする。</w:t>
      </w:r>
    </w:p>
    <w:p>
      <w:pPr>
        <w:pStyle w:val="Heading6"/>
        <w:ind w:left="880"/>
      </w:pPr>
      <w:r>
        <w:t>一</w:t>
      </w:r>
    </w:p>
    <w:p>
      <w:pPr>
        <w:ind w:left="880"/>
      </w:pPr>
      <w:r>
        <w:t>次のいずれかに該当する者</w:t>
      </w:r>
    </w:p>
    <w:p>
      <w:pPr>
        <w:pStyle w:val="Heading6"/>
        <w:ind w:left="880"/>
      </w:pPr>
      <w:r>
        <w:t>二</w:t>
      </w:r>
    </w:p>
    <w:p>
      <w:pPr>
        <w:ind w:left="880"/>
      </w:pPr>
      <w:r>
        <w:t>次のいずれかに該当する者であつて、受けようとする免許を申請した日前一年以内に、当該免許に係る法第百八条の二第一項第五号に掲げる講習を終了したもの</w:t>
      </w:r>
    </w:p>
    <w:p>
      <w:pPr>
        <w:pStyle w:val="Heading5"/>
        <w:ind w:left="440"/>
      </w:pPr>
      <w:r>
        <w:t>３</w:t>
      </w:r>
    </w:p>
    <w:p>
      <w:pPr>
        <w:ind w:left="440"/>
      </w:pPr>
      <w:r>
        <w:t>法第九十条の二第一項第三号に定める講習を受ける必要がないものとして政令で定める者は、次の各号のいずれかに該当する者とする。</w:t>
      </w:r>
    </w:p>
    <w:p>
      <w:pPr>
        <w:pStyle w:val="Heading6"/>
        <w:ind w:left="880"/>
      </w:pPr>
      <w:r>
        <w:t>一</w:t>
      </w:r>
    </w:p>
    <w:p>
      <w:pPr>
        <w:ind w:left="880"/>
      </w:pPr>
      <w:r>
        <w:t>特定失効者又は特定取消処分者で、原動機付自転車を運転することができる免許を受けていたもの</w:t>
      </w:r>
    </w:p>
    <w:p>
      <w:pPr>
        <w:pStyle w:val="Heading6"/>
        <w:ind w:left="880"/>
      </w:pPr>
      <w:r>
        <w:t>二</w:t>
      </w:r>
    </w:p>
    <w:p>
      <w:pPr>
        <w:ind w:left="880"/>
      </w:pPr>
      <w:r>
        <w:t>原動機付自転車免許を申請した日前六月以内に原動機付自転車に相当する種類の車両の運転に関する外国等の行政庁等の免許を受けていたことがある者で、当該外国等の行政庁等の免許を受けていた期間のうち当該外国等に滞在していた期間が通算して三月以上のもの</w:t>
      </w:r>
    </w:p>
    <w:p>
      <w:pPr>
        <w:pStyle w:val="Heading6"/>
        <w:ind w:left="880"/>
      </w:pPr>
      <w:r>
        <w:t>三</w:t>
      </w:r>
    </w:p>
    <w:p>
      <w:pPr>
        <w:ind w:left="880"/>
      </w:pPr>
      <w:r>
        <w:t>原動機付自転車免許を申請した日前一年以内に法第百八条の二第一項第二号に掲げる講習を終了した者</w:t>
      </w:r>
    </w:p>
    <w:p>
      <w:pPr>
        <w:pStyle w:val="Heading5"/>
        <w:ind w:left="440"/>
      </w:pPr>
      <w:r>
        <w:t>４</w:t>
      </w:r>
    </w:p>
    <w:p>
      <w:pPr>
        <w:ind w:left="440"/>
      </w:pPr>
      <w:r>
        <w:t>法第九十条の二第一項第四号に定める講習を受ける必要がないものとして政令で定める者は、次の各号のいずれかに該当する者とする。</w:t>
      </w:r>
    </w:p>
    <w:p>
      <w:pPr>
        <w:pStyle w:val="Heading6"/>
        <w:ind w:left="880"/>
      </w:pPr>
      <w:r>
        <w:t>一</w:t>
      </w:r>
    </w:p>
    <w:p>
      <w:pPr>
        <w:ind w:left="880"/>
      </w:pPr>
      <w:r>
        <w:t>次のいずれかに該当する者</w:t>
      </w:r>
    </w:p>
    <w:p>
      <w:pPr>
        <w:pStyle w:val="Heading6"/>
        <w:ind w:left="880"/>
      </w:pPr>
      <w:r>
        <w:t>二</w:t>
      </w:r>
    </w:p>
    <w:p>
      <w:pPr>
        <w:ind w:left="880"/>
      </w:pPr>
      <w:r>
        <w:t>第一項第二号ニ又はホのいずれかに該当する者で、受けようとする免許を申請した日前一年以内に、当該免許に係る法第百八条の二第一項第七号に掲げる講習を終了したもの</w:t>
      </w:r>
    </w:p>
    <w:p>
      <w:pPr>
        <w:pStyle w:val="Heading4"/>
      </w:pPr>
      <w:r>
        <w:t>第三十三条の六の二（免許証の更新を受けることができなかつたやむを得ない理由）</w:t>
      </w:r>
    </w:p>
    <w:p>
      <w:r>
        <w:t>法第九十二条の二第一項の表の備考一の１及び２並びに同表の備考四の政令で定めるやむを得ない理由は、次に掲げるとおりとする。</w:t>
      </w:r>
    </w:p>
    <w:p>
      <w:pPr>
        <w:pStyle w:val="Heading6"/>
        <w:ind w:left="880"/>
      </w:pPr>
      <w:r>
        <w:t>一</w:t>
      </w:r>
    </w:p>
    <w:p>
      <w:pPr>
        <w:ind w:left="880"/>
      </w:pPr>
      <w:r>
        <w:t>海外旅行をしていたこと。</w:t>
      </w:r>
    </w:p>
    <w:p>
      <w:pPr>
        <w:pStyle w:val="Heading6"/>
        <w:ind w:left="880"/>
      </w:pPr>
      <w:r>
        <w:t>二</w:t>
      </w:r>
    </w:p>
    <w:p>
      <w:pPr>
        <w:ind w:left="880"/>
      </w:pPr>
      <w:r>
        <w:t>災害を受けたこと。</w:t>
      </w:r>
    </w:p>
    <w:p>
      <w:pPr>
        <w:pStyle w:val="Heading6"/>
        <w:ind w:left="880"/>
      </w:pPr>
      <w:r>
        <w:t>三</w:t>
      </w:r>
    </w:p>
    <w:p>
      <w:pPr>
        <w:ind w:left="880"/>
      </w:pPr>
      <w:r>
        <w:t>病気にかかり、又は負傷したこと。</w:t>
      </w:r>
    </w:p>
    <w:p>
      <w:pPr>
        <w:pStyle w:val="Heading6"/>
        <w:ind w:left="880"/>
      </w:pPr>
      <w:r>
        <w:t>四</w:t>
      </w:r>
    </w:p>
    <w:p>
      <w:pPr>
        <w:ind w:left="880"/>
      </w:pPr>
      <w:r>
        <w:t>法令の規定により身体の自由を拘束されていたこと。</w:t>
      </w:r>
    </w:p>
    <w:p>
      <w:pPr>
        <w:pStyle w:val="Heading6"/>
        <w:ind w:left="880"/>
      </w:pPr>
      <w:r>
        <w:t>五</w:t>
      </w:r>
    </w:p>
    <w:p>
      <w:pPr>
        <w:ind w:left="880"/>
      </w:pPr>
      <w:r>
        <w:t>社会の慣習上又は業務の遂行上やむを得ない用務が生じたこと。</w:t>
      </w:r>
    </w:p>
    <w:p>
      <w:pPr>
        <w:pStyle w:val="Heading6"/>
        <w:ind w:left="880"/>
      </w:pPr>
      <w:r>
        <w:t>六</w:t>
      </w:r>
    </w:p>
    <w:p>
      <w:pPr>
        <w:ind w:left="880"/>
      </w:pPr>
      <w:r>
        <w:t>前各号に掲げるもののほか、公安委員会がやむを得ないと認める事情があつたこと。</w:t>
      </w:r>
    </w:p>
    <w:p>
      <w:pPr>
        <w:pStyle w:val="Heading4"/>
      </w:pPr>
      <w:r>
        <w:t>第三十三条の七（優良運転者及び違反運転者等に係る基準）</w:t>
      </w:r>
    </w:p>
    <w:p>
      <w:r>
        <w:t>法第九十二条の二第一項の表の備考一の２の政令で定める基準は、次の各号に掲げる者の区分に応じ、それぞれ当該各号に定める日前五年間（第三号に掲げる者又は第四号に掲げる者（法第九十二条第一項の規定により交付を受けた運転免許証（以下「免許証」という。）に係る法第九十七条第一項第一号に掲げる事項について行う試験（以下この項において「適性試験」という。）を受けた日の前日が第四号に定める日以後である者に限る。）にあつては、それぞれ第三号又は第四号に定める日前五年間及び同日から法第九十二条第一項の規定により交付を受けた免許証に係る適性試験を受けた日の前日までの間。次項において同じ。）において違反行為又は別表第四若しくは別表第五に掲げる行為をしたことがないこととする。</w:t>
      </w:r>
    </w:p>
    <w:p>
      <w:pPr>
        <w:pStyle w:val="Heading6"/>
        <w:ind w:left="880"/>
      </w:pPr>
      <w:r>
        <w:t>一</w:t>
      </w:r>
    </w:p>
    <w:p>
      <w:pPr>
        <w:ind w:left="880"/>
      </w:pPr>
      <w:r>
        <w:t>法第百一条第六項の規定により免許証の更新（免許証の有効期間の更新をいう。以下同じ。）を受けた者</w:t>
      </w:r>
    </w:p>
    <w:p>
      <w:pPr>
        <w:pStyle w:val="Heading6"/>
        <w:ind w:left="880"/>
      </w:pPr>
      <w:r>
        <w:t>二</w:t>
      </w:r>
    </w:p>
    <w:p>
      <w:pPr>
        <w:ind w:left="880"/>
      </w:pPr>
      <w:r>
        <w:t>法第百一条の二第四項の規定により免許証の更新を受けた者</w:t>
      </w:r>
    </w:p>
    <w:p>
      <w:pPr>
        <w:pStyle w:val="Heading6"/>
        <w:ind w:left="880"/>
      </w:pPr>
      <w:r>
        <w:t>三</w:t>
      </w:r>
    </w:p>
    <w:p>
      <w:pPr>
        <w:ind w:left="880"/>
      </w:pPr>
      <w:r>
        <w:t>前条各号に掲げるやむを得ない理由のため免許証の更新を受けることができなかつた者（その免許がその結果法第百五条第一項の規定により効力を失つた日から起算して六月（当該やむを得ない理由のためその期間内に次の免許を受けることができなかつた者にあつては、当該効力を失つた日から起算して三年を経過しない場合に限り、当該事情がやんだ日から起算して一月）を経過しない者に限る。）で法第九十二条第一項の規定により免許証の交付を受けたもの</w:t>
      </w:r>
    </w:p>
    <w:p>
      <w:pPr>
        <w:pStyle w:val="Heading6"/>
        <w:ind w:left="880"/>
      </w:pPr>
      <w:r>
        <w:t>四</w:t>
      </w:r>
    </w:p>
    <w:p>
      <w:pPr>
        <w:ind w:left="880"/>
      </w:pPr>
      <w:r>
        <w:t>法第百三条第一項又は第四項の規定による免許の取消し（同条第一項第一号から第二号までのいずれかに係るものに限る。）を受けた者（当該取消しを受けた日から起算して三年を経過しない者に限り、同日前の直近においてした法第八十九条第一項、第百一条第一項若しくは第百一条の二第一項の規定による質問票の提出又は法第百一条の五の規定による報告について法第百十七条の四第二号の違反行為をした者を除く。）で法第九十二条第一項の規定により免許証の交付を受けたもの</w:t>
      </w:r>
    </w:p>
    <w:p>
      <w:pPr>
        <w:pStyle w:val="Heading6"/>
        <w:ind w:left="880"/>
      </w:pPr>
      <w:r>
        <w:t>五</w:t>
      </w:r>
    </w:p>
    <w:p>
      <w:pPr>
        <w:ind w:left="880"/>
      </w:pPr>
      <w:r>
        <w:t>法第九十二条第二項の規定により免許証の交付を受けた者</w:t>
      </w:r>
    </w:p>
    <w:p>
      <w:pPr>
        <w:pStyle w:val="Heading5"/>
        <w:ind w:left="440"/>
      </w:pPr>
      <w:r>
        <w:t>２</w:t>
      </w:r>
    </w:p>
    <w:p>
      <w:pPr>
        <w:ind w:left="440"/>
      </w:pPr>
      <w:r>
        <w:t>法第九十二条の二第一項の表の備考一の４の政令で定める基準は、前項各号に掲げる者の区分に応じ、それぞれ当該各号に定める日前五年間において違反行為又は別表第四若しくは別表第五に掲げる行為をしたことがあること（軽微違反行為一回のほかこれらの行為をしたことがない場合（当該軽微違反行為をし、よつて交通事故を起こした場合にあつては、当該交通事故が建造物以外の物の損壊のみに係るものであり、かつ、法第七十二条第一項前段の規定に違反していないときに限る。）を除く。）とする。</w:t>
      </w:r>
    </w:p>
    <w:p>
      <w:pPr>
        <w:pStyle w:val="Heading4"/>
      </w:pPr>
      <w:r>
        <w:t>第三十三条の八（免許証の有効期間等の特例の適用がある日）</w:t>
      </w:r>
    </w:p>
    <w:p>
      <w:r>
        <w:t>法第九十二条の二第四項（法第百条の二第五項において準用する場合を含む。）の政令で定める日は、次に掲げるとおりとする。</w:t>
      </w:r>
    </w:p>
    <w:p>
      <w:pPr>
        <w:pStyle w:val="Heading6"/>
        <w:ind w:left="880"/>
      </w:pPr>
      <w:r>
        <w:t>一</w:t>
      </w:r>
    </w:p>
    <w:p>
      <w:pPr>
        <w:ind w:left="880"/>
      </w:pPr>
      <w:r>
        <w:t>土曜日</w:t>
      </w:r>
    </w:p>
    <w:p>
      <w:pPr>
        <w:pStyle w:val="Heading6"/>
        <w:ind w:left="880"/>
      </w:pPr>
      <w:r>
        <w:t>二</w:t>
      </w:r>
    </w:p>
    <w:p>
      <w:pPr>
        <w:ind w:left="880"/>
      </w:pPr>
      <w:r>
        <w:t>国民の祝日に関する法律（昭和二十三年法律第百七十八号）に規定する休日</w:t>
      </w:r>
    </w:p>
    <w:p>
      <w:pPr>
        <w:pStyle w:val="Heading6"/>
        <w:ind w:left="880"/>
      </w:pPr>
      <w:r>
        <w:t>三</w:t>
      </w:r>
    </w:p>
    <w:p>
      <w:pPr>
        <w:ind w:left="880"/>
      </w:pPr>
      <w:r>
        <w:t>十二月二十九日から翌年の一月三日までの日（前号に掲げる日を除く。）</w:t>
      </w:r>
    </w:p>
    <w:p>
      <w:pPr>
        <w:pStyle w:val="Heading4"/>
      </w:pPr>
      <w:r>
        <w:t>第三十四条（受験資格の特例）</w:t>
      </w:r>
    </w:p>
    <w:p>
      <w:r>
        <w:t>法第九十六条第二項の政令で定める者は、自衛隊の自動車の運転に関する教習を行う施設において大型自動車の運転に関する教習を修了した自衛官とする。</w:t>
      </w:r>
    </w:p>
    <w:p>
      <w:pPr>
        <w:pStyle w:val="Heading5"/>
        <w:ind w:left="440"/>
      </w:pPr>
      <w:r>
        <w:t>２</w:t>
      </w:r>
    </w:p>
    <w:p>
      <w:pPr>
        <w:ind w:left="440"/>
      </w:pPr>
      <w:r>
        <w:t>法第九十六条第三項の政令で定める者は、前項に規定する者及び同項に規定する施設において中型自動車の運転に関する教習を修了した自衛官とする。</w:t>
      </w:r>
    </w:p>
    <w:p>
      <w:pPr>
        <w:pStyle w:val="Heading5"/>
        <w:ind w:left="440"/>
      </w:pPr>
      <w:r>
        <w:t>３</w:t>
      </w:r>
    </w:p>
    <w:p>
      <w:pPr>
        <w:ind w:left="440"/>
      </w:pPr>
      <w:r>
        <w:t>法第九十六条第五項第一号の政令で定めるものは、次の各号に掲げる者とする。</w:t>
      </w:r>
    </w:p>
    <w:p>
      <w:pPr>
        <w:pStyle w:val="Heading6"/>
        <w:ind w:left="880"/>
      </w:pPr>
      <w:r>
        <w:t>一</w:t>
      </w:r>
    </w:p>
    <w:p>
      <w:pPr>
        <w:ind w:left="880"/>
      </w:pPr>
      <w:r>
        <w:t>法第八十五条第十一項の旅客自動車（以下「旅客自動車」という。）の運転者以外の乗務員として旅客自動車に乗務した経験の期間が二年以上の者</w:t>
      </w:r>
    </w:p>
    <w:p>
      <w:pPr>
        <w:pStyle w:val="Heading6"/>
        <w:ind w:left="880"/>
      </w:pPr>
      <w:r>
        <w:t>二</w:t>
      </w:r>
    </w:p>
    <w:p>
      <w:pPr>
        <w:ind w:left="880"/>
      </w:pPr>
      <w:r>
        <w:t>大型自動車免許、中型自動車免許、準中型自動車免許、普通自動車免許又は大型特殊自動車免許を受けた日以後において、旅客自動車の運転に関する教習を行う施設で公安委員会が指定したものにおける教習を修了した者</w:t>
      </w:r>
    </w:p>
    <w:p>
      <w:pPr>
        <w:pStyle w:val="Heading6"/>
        <w:ind w:left="880"/>
      </w:pPr>
      <w:r>
        <w:t>三</w:t>
      </w:r>
    </w:p>
    <w:p>
      <w:pPr>
        <w:ind w:left="880"/>
      </w:pPr>
      <w:r>
        <w:t>大型自動車免許、中型自動車免許、準中型自動車免許、普通自動車免許又は大型特殊自動車免許を受けた日以後において、自衛官として自衛隊用自動車（大型自動車、中型自動車、準中型自動車、普通自動車及び大型特殊自動車に限る。）を運転した経験の期間が二年以上の者</w:t>
      </w:r>
    </w:p>
    <w:p>
      <w:pPr>
        <w:pStyle w:val="Heading5"/>
        <w:ind w:left="440"/>
      </w:pPr>
      <w:r>
        <w:t>４</w:t>
      </w:r>
    </w:p>
    <w:p>
      <w:pPr>
        <w:ind w:left="440"/>
      </w:pPr>
      <w:r>
        <w:t>法第九十六条第五項第二号の政令で定めるものは、次の各号に掲げる者とする。</w:t>
      </w:r>
    </w:p>
    <w:p>
      <w:pPr>
        <w:pStyle w:val="Heading6"/>
        <w:ind w:left="880"/>
      </w:pPr>
      <w:r>
        <w:t>一</w:t>
      </w:r>
    </w:p>
    <w:p>
      <w:pPr>
        <w:ind w:left="880"/>
      </w:pPr>
      <w:r>
        <w:t>法第七十五条の八の二第一項の牽けん</w:t>
        <w:br/>
        <w:t>引自動車（以下この項において「牽けん</w:t>
        <w:br/>
        <w:t>引自動車」という。）によつて、法第八十五条第十一項の旅客用車両（以下「旅客用車両」という。）を牽けん</w:t>
        <w:br/>
        <w:t>引する場合における牽けん</w:t>
        <w:br/>
        <w:t>引自動車の運転者以外の乗務員として牽けん</w:t>
        <w:br/>
        <w:t>引自動車又は旅客用車両に乗務した経験の期間が二年以上の者</w:t>
      </w:r>
    </w:p>
    <w:p>
      <w:pPr>
        <w:pStyle w:val="Heading6"/>
        <w:ind w:left="880"/>
      </w:pPr>
      <w:r>
        <w:t>二</w:t>
      </w:r>
    </w:p>
    <w:p>
      <w:pPr>
        <w:ind w:left="880"/>
      </w:pPr>
      <w:r>
        <w:t>大型自動車免許、中型自動車免許、準中型自動車免許、普通自動車免許又は大型特殊自動車免許を受けた日以後において、牽けん</w:t>
        <w:br/>
        <w:t>引自動車によつて旅客用車両を牽けん</w:t>
        <w:br/>
        <w:t>引して牽けん</w:t>
        <w:br/>
        <w:t>引自動車を運転することに関する教習を行う施設で公安委員会が指定したものにおける教習を修了した者</w:t>
      </w:r>
    </w:p>
    <w:p>
      <w:pPr>
        <w:pStyle w:val="Heading6"/>
        <w:ind w:left="880"/>
      </w:pPr>
      <w:r>
        <w:t>三</w:t>
      </w:r>
    </w:p>
    <w:p>
      <w:pPr>
        <w:ind w:left="880"/>
      </w:pPr>
      <w:r>
        <w:t>大型自動車免許、中型自動車免許、準中型自動車免許、普通自動車免許又は大型特殊自動車免許を受けた日以後において、自衛官として当該免許によつて運転することができる自衛隊用自動車で牽けん</w:t>
        <w:br/>
        <w:t>引自動車であるものによつて重被牽けん</w:t>
        <w:br/>
        <w:t>引車を牽けん</w:t>
        <w:br/>
        <w:t>引して牽けん</w:t>
        <w:br/>
        <w:t>引自動車を運転した経験の期間が二年以上の者</w:t>
      </w:r>
    </w:p>
    <w:p>
      <w:pPr>
        <w:pStyle w:val="Heading5"/>
        <w:ind w:left="440"/>
      </w:pPr>
      <w:r>
        <w:t>５</w:t>
      </w:r>
    </w:p>
    <w:p>
      <w:pPr>
        <w:ind w:left="440"/>
      </w:pPr>
      <w:r>
        <w:t>法第九十六条第六項の政令で定める者は、準中型自動車免許又は普通自動車免許を現に受けている者（大型特殊自動車免許又は大型特殊自動車第二種免許を受けている者を除く。）のうち、法第百四条の二の二第六項において準用する法第百四条第一項の通知を受けた者で法第百四条の二の二第二項又は第四項の規定による当該準中型自動車免許又は普通自動車免許の取消しを受けていないものとする。</w:t>
      </w:r>
    </w:p>
    <w:p>
      <w:pPr>
        <w:pStyle w:val="Heading4"/>
      </w:pPr>
      <w:r>
        <w:t>第三十四条の二</w:t>
      </w:r>
    </w:p>
    <w:p>
      <w:r>
        <w:t>法第九十六条の二の政令で定める者は、次に掲げるとおりとする。</w:t>
      </w:r>
    </w:p>
    <w:p>
      <w:pPr>
        <w:pStyle w:val="Heading6"/>
        <w:ind w:left="880"/>
      </w:pPr>
      <w:r>
        <w:t>一</w:t>
      </w:r>
    </w:p>
    <w:p>
      <w:pPr>
        <w:ind w:left="880"/>
      </w:pPr>
      <w:r>
        <w:t>大型自動車免許、中型自動車免許、準中型自動車免許又は普通自動車免許の試験を受けようとする者で、次のいずれかに該当するもの</w:t>
      </w:r>
    </w:p>
    <w:p>
      <w:pPr>
        <w:pStyle w:val="Heading6"/>
        <w:ind w:left="880"/>
      </w:pPr>
      <w:r>
        <w:t>二</w:t>
      </w:r>
    </w:p>
    <w:p>
      <w:pPr>
        <w:ind w:left="880"/>
      </w:pPr>
      <w:r>
        <w:t>大型自動車第二種免許、中型自動車第二種免許又は普通自動車第二種免許の試験を受けようとする者で、次のいずれかに該当するもの</w:t>
      </w:r>
    </w:p>
    <w:p>
      <w:pPr>
        <w:pStyle w:val="Heading4"/>
      </w:pPr>
      <w:r>
        <w:t>第三十四条の三（試験の免除）</w:t>
      </w:r>
    </w:p>
    <w:p>
      <w:r>
        <w:t>法第九十七条の二第一項第二号の政令で定める修了証明書は、修了証明書を有する者が仮運転免許を受けた後に第三十九条の三第一項各号の基準に該当して当該仮運転免許を取り消された場合における当該修了証明書とする。</w:t>
      </w:r>
    </w:p>
    <w:p>
      <w:pPr>
        <w:pStyle w:val="Heading5"/>
        <w:ind w:left="440"/>
      </w:pPr>
      <w:r>
        <w:t>２</w:t>
      </w:r>
    </w:p>
    <w:p>
      <w:pPr>
        <w:ind w:left="440"/>
      </w:pPr>
      <w:r>
        <w:t>法第九十七条の二第一項第三号の政令で定める者は、次に掲げるとおりとする。</w:t>
      </w:r>
    </w:p>
    <w:p>
      <w:pPr>
        <w:pStyle w:val="Heading6"/>
        <w:ind w:left="880"/>
      </w:pPr>
      <w:r>
        <w:t>一</w:t>
      </w:r>
    </w:p>
    <w:p>
      <w:pPr>
        <w:ind w:left="880"/>
      </w:pPr>
      <w:r>
        <w:t>免許証の更新を受けなかつたため、一般違反行為又は別表第四に掲げる行為をしたことを理由とする法第九十条第五項又は第百三条第一項若しくは第四項の規定による免許の取消しを受けなかつた者</w:t>
      </w:r>
    </w:p>
    <w:p>
      <w:pPr>
        <w:pStyle w:val="Heading6"/>
        <w:ind w:left="880"/>
      </w:pPr>
      <w:r>
        <w:t>二</w:t>
      </w:r>
    </w:p>
    <w:p>
      <w:pPr>
        <w:ind w:left="880"/>
      </w:pPr>
      <w:r>
        <w:t>法第百条の二第一項に規定する基準該当初心運転者（以下「基準該当初心運転者」という。）で、再試験の通知（同条第四項の規定による通知をいう。以下同じ。）を受ける前に法第百一条第一項の免許証の更新を受けず、又は再試験の通知を受けた後法第百条の二第五項に規定する期間が通算して一月となる日までの間に免許証の更新を受けなかつたため、再試験を受けなかつたもの</w:t>
      </w:r>
    </w:p>
    <w:p>
      <w:pPr>
        <w:pStyle w:val="Heading6"/>
        <w:ind w:left="880"/>
      </w:pPr>
      <w:r>
        <w:t>三</w:t>
      </w:r>
    </w:p>
    <w:p>
      <w:pPr>
        <w:ind w:left="880"/>
      </w:pPr>
      <w:r>
        <w:t>再試験を受けた後免許証の更新を受けなかつたため法第百四条の二の二第一項の規定による免許の取消しを受けなかつた者</w:t>
      </w:r>
    </w:p>
    <w:p>
      <w:pPr>
        <w:pStyle w:val="Heading6"/>
        <w:ind w:left="880"/>
      </w:pPr>
      <w:r>
        <w:t>四</w:t>
      </w:r>
    </w:p>
    <w:p>
      <w:pPr>
        <w:ind w:left="880"/>
      </w:pPr>
      <w:r>
        <w:t>法第百条の二第五項の規定に違反して再試験を受けなかつた者で、同項に規定する期間が通算して一月を超えた日以後に免許証の更新を受けなかつたため法第百四条の二の二第二項又は第四項の規定による免許の取消しを受けなかつたもの</w:t>
      </w:r>
    </w:p>
    <w:p>
      <w:pPr>
        <w:pStyle w:val="Heading6"/>
        <w:ind w:left="880"/>
      </w:pPr>
      <w:r>
        <w:t>五</w:t>
      </w:r>
    </w:p>
    <w:p>
      <w:pPr>
        <w:ind w:left="880"/>
      </w:pPr>
      <w:r>
        <w:t>法第百五条第二項において準用する法第百四条の四第六項の規定により運転経歴証明書の交付を受けた者</w:t>
      </w:r>
    </w:p>
    <w:p>
      <w:pPr>
        <w:pStyle w:val="Heading5"/>
        <w:ind w:left="440"/>
      </w:pPr>
      <w:r>
        <w:t>３</w:t>
      </w:r>
    </w:p>
    <w:p>
      <w:pPr>
        <w:ind w:left="440"/>
      </w:pPr>
      <w:r>
        <w:t>法第九十七条の二第一項第三号の政令で定めるやむを得ない理由は、第三十三条の六の二第三号から第六号までに掲げるものとする。</w:t>
      </w:r>
    </w:p>
    <w:p>
      <w:pPr>
        <w:pStyle w:val="Heading5"/>
        <w:ind w:left="440"/>
      </w:pPr>
      <w:r>
        <w:t>４</w:t>
      </w:r>
    </w:p>
    <w:p>
      <w:pPr>
        <w:ind w:left="440"/>
      </w:pPr>
      <w:r>
        <w:t>法第九十七条の二第一項第五号の政令で定める者は、次に掲げるとおりとする。</w:t>
      </w:r>
    </w:p>
    <w:p>
      <w:pPr>
        <w:pStyle w:val="Heading6"/>
        <w:ind w:left="880"/>
      </w:pPr>
      <w:r>
        <w:t>一</w:t>
      </w:r>
    </w:p>
    <w:p>
      <w:pPr>
        <w:ind w:left="880"/>
      </w:pPr>
      <w:r>
        <w:t>法第百三条第一項又は第四項の規定による免許の取消し（同条第一項第一号から第二号までのいずれかに係るものに限る。）を受けたため、一般違反行為又は別表第四に掲げる行為をしたことを理由とする法第九十条第五項又は第百三条第一項若しくは第四項の規定による免許の取消しを受けなかつた者</w:t>
      </w:r>
    </w:p>
    <w:p>
      <w:pPr>
        <w:pStyle w:val="Heading6"/>
        <w:ind w:left="880"/>
      </w:pPr>
      <w:r>
        <w:t>二</w:t>
      </w:r>
    </w:p>
    <w:p>
      <w:pPr>
        <w:ind w:left="880"/>
      </w:pPr>
      <w:r>
        <w:t>基準該当初心運転者で、再試験の通知を受ける前に法第百三条第一項若しくは第四項の規定による免許の取消し（同条第一項第一号から第二号までのいずれかに係るものに限る。以下この項において同じ。）を受け、又は再試験の通知を受けた後法第百条の二第五項に規定する期間が通算して一月となる日までの間に法第百三条第一項若しくは第四項の規定による免許の取消しを受けたため、再試験を受けなかつたもの</w:t>
      </w:r>
    </w:p>
    <w:p>
      <w:pPr>
        <w:pStyle w:val="Heading6"/>
        <w:ind w:left="880"/>
      </w:pPr>
      <w:r>
        <w:t>三</w:t>
      </w:r>
    </w:p>
    <w:p>
      <w:pPr>
        <w:ind w:left="880"/>
      </w:pPr>
      <w:r>
        <w:t>再試験を受けた後法第百三条第一項又は第四項の規定による免許の取消しを受けたため法第百四条の二の二第一項の規定による免許の取消しを受けなかつた者</w:t>
      </w:r>
    </w:p>
    <w:p>
      <w:pPr>
        <w:pStyle w:val="Heading6"/>
        <w:ind w:left="880"/>
      </w:pPr>
      <w:r>
        <w:t>四</w:t>
      </w:r>
    </w:p>
    <w:p>
      <w:pPr>
        <w:ind w:left="880"/>
      </w:pPr>
      <w:r>
        <w:t>法第百条の二第五項の規定に違反して再試験を受けなかつた者で、同項に規定する期間が通算して一月を超えた日以後に法第百三条第一項又は第四項の規定による免許の取消しを受けたため法第百四条の二の二第二項又は第四項の規定による免許の取消しを受けなかつたもの</w:t>
      </w:r>
    </w:p>
    <w:p>
      <w:pPr>
        <w:pStyle w:val="Heading4"/>
      </w:pPr>
      <w:r>
        <w:t>第三十四条の四</w:t>
      </w:r>
    </w:p>
    <w:p>
      <w:r>
        <w:t>法第九十七条の二第二項の規定による確認は、免許を受けようとする者に対し法令で定める道路の交通の方法その他の自動車等の運転について必要な知識若しくはその者の自動車等の運転に関する経歴に関する質問をすること又はその者に自動車等の運転に関する実技をさせることにより行う。</w:t>
      </w:r>
    </w:p>
    <w:p>
      <w:pPr>
        <w:pStyle w:val="Heading5"/>
        <w:ind w:left="440"/>
      </w:pPr>
      <w:r>
        <w:t>２</w:t>
      </w:r>
    </w:p>
    <w:p>
      <w:pPr>
        <w:ind w:left="440"/>
      </w:pPr>
      <w:r>
        <w:t>免許を受けようとする者が第一種運転免許を受けようとする者であつてその受けようとしている免許に係る自動車等に相当する種類の自動車等の運転に関する外国等の行政庁等の免許を有するもの（当該外国等の行政庁等の免許を受けた後当該外国等に滞在していた期間が通算して三月以上の者に限る。）であるときは、法第九十七条第一項第二号及び第三号に掲げる事項について行う試験を免除する。</w:t>
      </w:r>
    </w:p>
    <w:p>
      <w:pPr>
        <w:pStyle w:val="Heading4"/>
      </w:pPr>
      <w:r>
        <w:t>第三十四条の五</w:t>
      </w:r>
    </w:p>
    <w:p>
      <w:r>
        <w:t>法第九十七条の二第三項の政令で定める基準は、次に掲げるとおりとする。</w:t>
      </w:r>
    </w:p>
    <w:p>
      <w:pPr>
        <w:pStyle w:val="Heading6"/>
        <w:ind w:left="880"/>
      </w:pPr>
      <w:r>
        <w:t>一</w:t>
      </w:r>
    </w:p>
    <w:p>
      <w:pPr>
        <w:ind w:left="880"/>
      </w:pPr>
      <w:r>
        <w:t>第一種運転免許を受けようとする者で次のいずれかに該当するものに対しては、それぞれ次に定める試験を免除する。</w:t>
      </w:r>
    </w:p>
    <w:p>
      <w:pPr>
        <w:pStyle w:val="Heading6"/>
        <w:ind w:left="880"/>
      </w:pPr>
      <w:r>
        <w:t>二</w:t>
      </w:r>
    </w:p>
    <w:p>
      <w:pPr>
        <w:ind w:left="880"/>
      </w:pPr>
      <w:r>
        <w:t>第二種運転免許を受けようとする者で次のいずれかに該当するものに対しては、それぞれ次に定める試験を免除する。</w:t>
      </w:r>
    </w:p>
    <w:p>
      <w:pPr>
        <w:pStyle w:val="Heading6"/>
        <w:ind w:left="880"/>
      </w:pPr>
      <w:r>
        <w:t>三</w:t>
      </w:r>
    </w:p>
    <w:p>
      <w:pPr>
        <w:ind w:left="880"/>
      </w:pPr>
      <w:r>
        <w:t>仮運転免許を受けようとする者で次のいずれかに該当するものに対しては、それぞれ次に定める試験を免除する。</w:t>
      </w:r>
    </w:p>
    <w:p>
      <w:pPr>
        <w:pStyle w:val="Heading6"/>
        <w:ind w:left="880"/>
      </w:pPr>
      <w:r>
        <w:t>四</w:t>
      </w:r>
    </w:p>
    <w:p>
      <w:pPr>
        <w:ind w:left="880"/>
      </w:pPr>
      <w:r>
        <w:t>準中型自動車仮運転免許を受けようとする者が次に掲げる者に該当するときは、イに掲げる者にあつては当該準中型自動車免許を取り消された日から、ロからニまでに掲げる者にあつては当該準中型自動車免許が失効した日から起算して六月の間は、法第九十七条第一項第二号及び第三号に掲げる事項について行う試験を免除する。</w:t>
      </w:r>
    </w:p>
    <w:p>
      <w:pPr>
        <w:pStyle w:val="Heading6"/>
        <w:ind w:left="880"/>
      </w:pPr>
      <w:r>
        <w:t>五</w:t>
      </w:r>
    </w:p>
    <w:p>
      <w:pPr>
        <w:ind w:left="880"/>
      </w:pPr>
      <w:r>
        <w:t>普通自動車仮運転免許を受けようとする者が次に掲げる者に該当するときは、イに掲げる者にあつては当該準中型自動車免許又は普通自動車免許を取り消された日から、ロからニまでに掲げる者にあつては当該準中型自動車免許又は普通自動車免許が失効した日から起算して六月の間は、法第九十七条第一項第二号及び第三号に掲げる事項について行う試験を免除する。</w:t>
      </w:r>
    </w:p>
    <w:p>
      <w:pPr>
        <w:pStyle w:val="Heading6"/>
        <w:ind w:left="880"/>
      </w:pPr>
      <w:r>
        <w:t>六</w:t>
      </w:r>
    </w:p>
    <w:p>
      <w:pPr>
        <w:ind w:left="880"/>
      </w:pPr>
      <w:r>
        <w:t>免許を受けようとする者が法第八十九条第一項の規定による試験を受け、当該試験（その者が仮運転免許を受けた後第三十九条の三第一項各号の基準に該当して当該仮運転免許を取り消されたものである場合における当該仮運転免許に係る試験を除く。）において法第九十七条第一項第二号及び第三号に掲げる事項について行う試験のいずれかについて内閣府令で定める基準に達する成績を得た者であるときは、当該試験を受けた日から起算して六月の間は、その成績を得た試験に係る事項について行う試験を免除する。</w:t>
      </w:r>
    </w:p>
    <w:p>
      <w:pPr>
        <w:pStyle w:val="Heading4"/>
      </w:pPr>
      <w:r>
        <w:t>第三十四条の六（指定自動車教習所の指定の区分）</w:t>
      </w:r>
    </w:p>
    <w:p>
      <w:r>
        <w:t>法第九十九条第一項の政令で定める免許は、次に掲げるとおりとする。</w:t>
      </w:r>
    </w:p>
    <w:p>
      <w:pPr>
        <w:pStyle w:val="Heading6"/>
        <w:ind w:left="880"/>
      </w:pPr>
      <w:r>
        <w:t>一</w:t>
      </w:r>
    </w:p>
    <w:p>
      <w:pPr>
        <w:ind w:left="880"/>
      </w:pPr>
      <w:r>
        <w:t>大型自動車免許</w:t>
      </w:r>
    </w:p>
    <w:p>
      <w:pPr>
        <w:pStyle w:val="Heading6"/>
        <w:ind w:left="880"/>
      </w:pPr>
      <w:r>
        <w:t>二</w:t>
      </w:r>
    </w:p>
    <w:p>
      <w:pPr>
        <w:ind w:left="880"/>
      </w:pPr>
      <w:r>
        <w:t>中型自動車免許</w:t>
      </w:r>
    </w:p>
    <w:p>
      <w:pPr>
        <w:pStyle w:val="Heading6"/>
        <w:ind w:left="880"/>
      </w:pPr>
      <w:r>
        <w:t>三</w:t>
      </w:r>
    </w:p>
    <w:p>
      <w:pPr>
        <w:ind w:left="880"/>
      </w:pPr>
      <w:r>
        <w:t>準中型自動車免許</w:t>
      </w:r>
    </w:p>
    <w:p>
      <w:pPr>
        <w:pStyle w:val="Heading6"/>
        <w:ind w:left="880"/>
      </w:pPr>
      <w:r>
        <w:t>四</w:t>
      </w:r>
    </w:p>
    <w:p>
      <w:pPr>
        <w:ind w:left="880"/>
      </w:pPr>
      <w:r>
        <w:t>普通自動車免許</w:t>
      </w:r>
    </w:p>
    <w:p>
      <w:pPr>
        <w:pStyle w:val="Heading6"/>
        <w:ind w:left="880"/>
      </w:pPr>
      <w:r>
        <w:t>五</w:t>
      </w:r>
    </w:p>
    <w:p>
      <w:pPr>
        <w:ind w:left="880"/>
      </w:pPr>
      <w:r>
        <w:t>大型特殊自動車免許</w:t>
      </w:r>
    </w:p>
    <w:p>
      <w:pPr>
        <w:pStyle w:val="Heading6"/>
        <w:ind w:left="880"/>
      </w:pPr>
      <w:r>
        <w:t>六</w:t>
      </w:r>
    </w:p>
    <w:p>
      <w:pPr>
        <w:ind w:left="880"/>
      </w:pPr>
      <w:r>
        <w:t>大型自動二輪車免許</w:t>
      </w:r>
    </w:p>
    <w:p>
      <w:pPr>
        <w:pStyle w:val="Heading6"/>
        <w:ind w:left="880"/>
      </w:pPr>
      <w:r>
        <w:t>七</w:t>
      </w:r>
    </w:p>
    <w:p>
      <w:pPr>
        <w:ind w:left="880"/>
      </w:pPr>
      <w:r>
        <w:t>普通自動二輪車免許</w:t>
      </w:r>
    </w:p>
    <w:p>
      <w:pPr>
        <w:pStyle w:val="Heading6"/>
        <w:ind w:left="880"/>
      </w:pPr>
      <w:r>
        <w:t>八</w:t>
      </w:r>
    </w:p>
    <w:p>
      <w:pPr>
        <w:ind w:left="880"/>
      </w:pPr>
      <w:r>
        <w:br/>
        <w:t>牽けん</w:t>
        <w:br/>
        <w:t>引免許</w:t>
      </w:r>
    </w:p>
    <w:p>
      <w:pPr>
        <w:pStyle w:val="Heading6"/>
        <w:ind w:left="880"/>
      </w:pPr>
      <w:r>
        <w:t>九</w:t>
      </w:r>
    </w:p>
    <w:p>
      <w:pPr>
        <w:ind w:left="880"/>
      </w:pPr>
      <w:r>
        <w:t>大型自動車第二種免許</w:t>
      </w:r>
    </w:p>
    <w:p>
      <w:pPr>
        <w:pStyle w:val="Heading6"/>
        <w:ind w:left="880"/>
      </w:pPr>
      <w:r>
        <w:t>十</w:t>
      </w:r>
    </w:p>
    <w:p>
      <w:pPr>
        <w:ind w:left="880"/>
      </w:pPr>
      <w:r>
        <w:t>中型自動車第二種免許</w:t>
      </w:r>
    </w:p>
    <w:p>
      <w:pPr>
        <w:pStyle w:val="Heading6"/>
        <w:ind w:left="880"/>
      </w:pPr>
      <w:r>
        <w:t>十一</w:t>
      </w:r>
    </w:p>
    <w:p>
      <w:pPr>
        <w:ind w:left="880"/>
      </w:pPr>
      <w:r>
        <w:t>普通自動車第二種免許</w:t>
      </w:r>
    </w:p>
    <w:p>
      <w:pPr>
        <w:pStyle w:val="Heading4"/>
      </w:pPr>
      <w:r>
        <w:t>第三十五条（指定自動車教習所の指定の基準）</w:t>
      </w:r>
    </w:p>
    <w:p>
      <w:r>
        <w:t>法第九十九条第一項第一号の政令で定める要件は、次に掲げるとおりとする。</w:t>
      </w:r>
    </w:p>
    <w:p>
      <w:pPr>
        <w:pStyle w:val="Heading6"/>
        <w:ind w:left="880"/>
      </w:pPr>
      <w:r>
        <w:t>一</w:t>
      </w:r>
    </w:p>
    <w:p>
      <w:pPr>
        <w:ind w:left="880"/>
      </w:pPr>
      <w:r>
        <w:t>二十五歳以上の者であること。</w:t>
      </w:r>
    </w:p>
    <w:p>
      <w:pPr>
        <w:pStyle w:val="Heading6"/>
        <w:ind w:left="880"/>
      </w:pPr>
      <w:r>
        <w:t>二</w:t>
      </w:r>
    </w:p>
    <w:p>
      <w:pPr>
        <w:ind w:left="880"/>
      </w:pPr>
      <w:r>
        <w:t>道路の交通に関する業務における管理的又は監督的地位に三年以上あつた者その他自動車教習所の管理について必要な知識及び経験を有する者で、次のいずれにも該当しないものであること。</w:t>
      </w:r>
    </w:p>
    <w:p>
      <w:pPr>
        <w:pStyle w:val="Heading5"/>
        <w:ind w:left="440"/>
      </w:pPr>
      <w:r>
        <w:t>２</w:t>
      </w:r>
    </w:p>
    <w:p>
      <w:pPr>
        <w:ind w:left="440"/>
      </w:pPr>
      <w:r>
        <w:t>法第九十九条第一項第四号の政令で定める基準は、次に掲げるとおりとする。</w:t>
      </w:r>
    </w:p>
    <w:p>
      <w:pPr>
        <w:pStyle w:val="Heading6"/>
        <w:ind w:left="880"/>
      </w:pPr>
      <w:r>
        <w:t>一</w:t>
      </w:r>
    </w:p>
    <w:p>
      <w:pPr>
        <w:ind w:left="880"/>
      </w:pPr>
      <w:r>
        <w:t>次に掲げる要件を備えた技能教習及び技能検定のための設備を有すること。</w:t>
      </w:r>
    </w:p>
    <w:p>
      <w:pPr>
        <w:pStyle w:val="Heading6"/>
        <w:ind w:left="880"/>
      </w:pPr>
      <w:r>
        <w:t>二</w:t>
      </w:r>
    </w:p>
    <w:p>
      <w:pPr>
        <w:ind w:left="880"/>
      </w:pPr>
      <w:r>
        <w:t>技能教習及び技能検定を行うため必要な種類の自動車を備えていること。</w:t>
      </w:r>
    </w:p>
    <w:p>
      <w:pPr>
        <w:pStyle w:val="Heading6"/>
        <w:ind w:left="880"/>
      </w:pPr>
      <w:r>
        <w:t>三</w:t>
      </w:r>
    </w:p>
    <w:p>
      <w:pPr>
        <w:ind w:left="880"/>
      </w:pPr>
      <w:r>
        <w:t>前号に掲げる自動車（大型自動二輪車、普通自動二輪車及び専ら無線指導装置による教習を行う場合に使用される自動車を除く。）は、教習指導員又は技能検定員が危険を防止するための応急の措置を講ずることができる装置を備えたものであること。</w:t>
      </w:r>
    </w:p>
    <w:p>
      <w:pPr>
        <w:pStyle w:val="Heading6"/>
        <w:ind w:left="880"/>
      </w:pPr>
      <w:r>
        <w:t>四</w:t>
      </w:r>
    </w:p>
    <w:p>
      <w:pPr>
        <w:ind w:left="880"/>
      </w:pPr>
      <w:r>
        <w:t>技能教習、学科教習（自動車の運転に関する知識の教習をいう。第四十三条第三項において同じ。）及び技能検定を行うため必要な建物その他の設備を備えていること。</w:t>
      </w:r>
    </w:p>
    <w:p>
      <w:pPr>
        <w:pStyle w:val="Heading5"/>
        <w:ind w:left="440"/>
      </w:pPr>
      <w:r>
        <w:t>３</w:t>
      </w:r>
    </w:p>
    <w:p>
      <w:pPr>
        <w:ind w:left="440"/>
      </w:pPr>
      <w:r>
        <w:t>法第九十九条第一項第五号の政令で定める基準は、次に掲げるとおりとする。</w:t>
      </w:r>
    </w:p>
    <w:p>
      <w:pPr>
        <w:pStyle w:val="Heading6"/>
        <w:ind w:left="880"/>
      </w:pPr>
      <w:r>
        <w:t>一</w:t>
      </w:r>
    </w:p>
    <w:p>
      <w:pPr>
        <w:ind w:left="880"/>
      </w:pPr>
      <w:r>
        <w:t>法第九十九条第一項の申請に係る免許に係る教習の科目並びに教習の科目ごとの教習時間及び教習方法が内閣府令で定める基準に適合していること。</w:t>
      </w:r>
    </w:p>
    <w:p>
      <w:pPr>
        <w:pStyle w:val="Heading6"/>
        <w:ind w:left="880"/>
      </w:pPr>
      <w:r>
        <w:t>二</w:t>
      </w:r>
    </w:p>
    <w:p>
      <w:pPr>
        <w:ind w:left="880"/>
      </w:pPr>
      <w:r>
        <w:t>法第九十九条第一項の申請に係る免許に係る教習が、内閣府令で定める基準に適合しており、かつ、同項の申請の日前六月の間引き続き行われていること。</w:t>
      </w:r>
    </w:p>
    <w:p>
      <w:pPr>
        <w:pStyle w:val="Heading6"/>
        <w:ind w:left="880"/>
      </w:pPr>
      <w:r>
        <w:t>三</w:t>
      </w:r>
    </w:p>
    <w:p>
      <w:pPr>
        <w:ind w:left="880"/>
      </w:pPr>
      <w:r>
        <w:t>法第九十九条第一項の申請の日前六月の間に同項の申請に係る免許に係る教習を終了し、かつ、当該免許につき法第九十七条第一項第二号に掲げる事項について行う試験を受けた者のうちに内閣府令で定める基準に達する成績を得た者の占める割合が、九十五パーセント以上であること。</w:t>
      </w:r>
    </w:p>
    <w:p>
      <w:pPr>
        <w:pStyle w:val="Heading4"/>
      </w:pPr>
      <w:r>
        <w:t>第三十六条（再試験の基準）</w:t>
      </w:r>
    </w:p>
    <w:p>
      <w:r>
        <w:t>法第百条の二第一項本文の政令で定める基準は、次のいずれかに該当することとなることとする。</w:t>
      </w:r>
    </w:p>
    <w:p>
      <w:pPr>
        <w:pStyle w:val="Heading6"/>
        <w:ind w:left="880"/>
      </w:pPr>
      <w:r>
        <w:t>一</w:t>
      </w:r>
    </w:p>
    <w:p>
      <w:pPr>
        <w:ind w:left="880"/>
      </w:pPr>
      <w:r>
        <w:t>当該行為に係る合計点数（当該行為及び当該行為をする前においてした違反行為（当該免許による法第七十一条の五第二項の免許自動車等（以下「免許自動車等」という。）の運転に関してした違反行為に限る。以下この条において同じ。）のそれぞれについて別表第二に定めるところにより付した点数の合計をいう。以下この条において同じ。）が三点以上（当該行為について別表第二に定めるところにより付した点数が三点であることによつて三点となる場合を除く。）であつて、当該行為をする前においてした直近の違反行為に係る合計点数が二点以下であり、又は当該行為をする前において違反行為をしたことがないこと。</w:t>
      </w:r>
    </w:p>
    <w:p>
      <w:pPr>
        <w:pStyle w:val="Heading6"/>
        <w:ind w:left="880"/>
      </w:pPr>
      <w:r>
        <w:t>二</w:t>
      </w:r>
    </w:p>
    <w:p>
      <w:pPr>
        <w:ind w:left="880"/>
      </w:pPr>
      <w:r>
        <w:t>当該行為に係る合計点数が四点以上であつて、当該行為をする前においてした違反行為の回数が一回であり、かつ、当該違反行為について別表第二に定めるところにより付した点数が三点であること。</w:t>
      </w:r>
    </w:p>
    <w:p>
      <w:pPr>
        <w:pStyle w:val="Heading4"/>
      </w:pPr>
      <w:r>
        <w:t>第三十七条（同等の免許）</w:t>
      </w:r>
    </w:p>
    <w:p>
      <w:r>
        <w:t>法第百条の二第一項第二号の当該免許と同等の免許として政令で定めるものは、当該免許に係る免許自動車等に相当する種類の自動車等の運転に関する外国等の行政庁等の免許（外国等の行政庁等の免許を受けていた期間のうち当該外国等に滞在していた期間が通算して一年以上である者の当該外国等の行政庁等の免許に限る。）とする。</w:t>
      </w:r>
    </w:p>
    <w:p>
      <w:pPr>
        <w:pStyle w:val="Heading4"/>
      </w:pPr>
      <w:r>
        <w:t>第三十七条の二（再試験により取り消された免許に準ずるもの）</w:t>
      </w:r>
    </w:p>
    <w:p>
      <w:r>
        <w:t>法第百条の二第一項第二号の政令で定める免許は、当該免許を受けた日前六月以内に当該免許と同一の種類の免許（以下この条において「同種免許」という。）を受けていたことがある者で次のいずれかに該当するものに係る当該同種免許とする。</w:t>
      </w:r>
    </w:p>
    <w:p>
      <w:pPr>
        <w:pStyle w:val="Heading6"/>
        <w:ind w:left="880"/>
      </w:pPr>
      <w:r>
        <w:t>一</w:t>
      </w:r>
    </w:p>
    <w:p>
      <w:pPr>
        <w:ind w:left="880"/>
      </w:pPr>
      <w:r>
        <w:t>当該同種免許に係る再試験を受けた後当該同種免許が失効したため法第百四条の二の二第一項の規定による免許の取消しを受けなかつた者</w:t>
      </w:r>
    </w:p>
    <w:p>
      <w:pPr>
        <w:pStyle w:val="Heading6"/>
        <w:ind w:left="880"/>
      </w:pPr>
      <w:r>
        <w:t>二</w:t>
      </w:r>
    </w:p>
    <w:p>
      <w:pPr>
        <w:ind w:left="880"/>
      </w:pPr>
      <w:r>
        <w:t>法第百条の二第五項の規定に違反して当該同種免許に係る再試験を受けなかつた者で、同項に規定する期間が通算して一月を超えた日以後に当該同種免許が失効したため法第百四条の二の二第二項又は第四項の規定による免許の取消しを受けなかつたもの</w:t>
      </w:r>
    </w:p>
    <w:p>
      <w:pPr>
        <w:pStyle w:val="Heading4"/>
      </w:pPr>
      <w:r>
        <w:t>第三十七条の三（初心運転者講習終了者に係る再試験の基準）</w:t>
      </w:r>
    </w:p>
    <w:p>
      <w:r>
        <w:t>法第百条の二第一項第四号の政令で定める基準は、次のいずれかに該当することとなることとする。</w:t>
      </w:r>
    </w:p>
    <w:p>
      <w:pPr>
        <w:pStyle w:val="Heading6"/>
        <w:ind w:left="880"/>
      </w:pPr>
      <w:r>
        <w:t>一</w:t>
      </w:r>
    </w:p>
    <w:p>
      <w:pPr>
        <w:ind w:left="880"/>
      </w:pPr>
      <w:r>
        <w:t>当該行為に係る合計点数（当該行為及び当該行為をする前においてした違反行為（当該講習を終了した後に当該免許による免許自動車等の運転に関してした違反行為に限る。以下この条において同じ。）のそれぞれについて別表第二に定めるところにより付した点数の合計をいう。以下この条において同じ。）が三点以上（当該行為について別表第二に定めるところにより付した点数が三点であることによつて三点となる場合を除く。）であつて、当該行為をする前においてした直近の違反行為に係る合計点数が二点以下であり、又は当該行為をする前において違反行為をしたことがないこと。</w:t>
      </w:r>
    </w:p>
    <w:p>
      <w:pPr>
        <w:pStyle w:val="Heading6"/>
        <w:ind w:left="880"/>
      </w:pPr>
      <w:r>
        <w:t>二</w:t>
      </w:r>
    </w:p>
    <w:p>
      <w:pPr>
        <w:ind w:left="880"/>
      </w:pPr>
      <w:r>
        <w:t>当該行為に係る合計点数が四点以上であつて、当該行為をする前においてした違反行為の回数が一回であり、かつ、当該違反行為について別表第二に定めるところにより付した点数が三点であること。</w:t>
      </w:r>
    </w:p>
    <w:p>
      <w:pPr>
        <w:pStyle w:val="Heading4"/>
      </w:pPr>
      <w:r>
        <w:t>第三十七条の四（再試験の受験期間の特例）</w:t>
      </w:r>
    </w:p>
    <w:p>
      <w:r>
        <w:t>法第百条の二第五項の政令で定めるやむを得ない理由は、次に掲げるとおりとする。</w:t>
      </w:r>
    </w:p>
    <w:p>
      <w:pPr>
        <w:pStyle w:val="Heading6"/>
        <w:ind w:left="880"/>
      </w:pPr>
      <w:r>
        <w:t>一</w:t>
      </w:r>
    </w:p>
    <w:p>
      <w:pPr>
        <w:ind w:left="880"/>
      </w:pPr>
      <w:r>
        <w:t>海外旅行をしていること。</w:t>
      </w:r>
    </w:p>
    <w:p>
      <w:pPr>
        <w:pStyle w:val="Heading6"/>
        <w:ind w:left="880"/>
      </w:pPr>
      <w:r>
        <w:t>二</w:t>
      </w:r>
    </w:p>
    <w:p>
      <w:pPr>
        <w:ind w:left="880"/>
      </w:pPr>
      <w:r>
        <w:t>災害を受けていること。</w:t>
      </w:r>
    </w:p>
    <w:p>
      <w:pPr>
        <w:pStyle w:val="Heading6"/>
        <w:ind w:left="880"/>
      </w:pPr>
      <w:r>
        <w:t>三</w:t>
      </w:r>
    </w:p>
    <w:p>
      <w:pPr>
        <w:ind w:left="880"/>
      </w:pPr>
      <w:r>
        <w:t>病気にかかり、又は負傷していること。</w:t>
      </w:r>
    </w:p>
    <w:p>
      <w:pPr>
        <w:pStyle w:val="Heading6"/>
        <w:ind w:left="880"/>
      </w:pPr>
      <w:r>
        <w:t>四</w:t>
      </w:r>
    </w:p>
    <w:p>
      <w:pPr>
        <w:ind w:left="880"/>
      </w:pPr>
      <w:r>
        <w:t>法令の規定により身体の自由を拘束されていること。</w:t>
      </w:r>
    </w:p>
    <w:p>
      <w:pPr>
        <w:pStyle w:val="Heading6"/>
        <w:ind w:left="880"/>
      </w:pPr>
      <w:r>
        <w:t>五</w:t>
      </w:r>
    </w:p>
    <w:p>
      <w:pPr>
        <w:ind w:left="880"/>
      </w:pPr>
      <w:r>
        <w:t>社会の慣習上又は業務の遂行上やむを得ない緊急の用務が生じていること。</w:t>
      </w:r>
    </w:p>
    <w:p>
      <w:pPr>
        <w:pStyle w:val="Heading6"/>
        <w:ind w:left="880"/>
      </w:pPr>
      <w:r>
        <w:t>六</w:t>
      </w:r>
    </w:p>
    <w:p>
      <w:pPr>
        <w:ind w:left="880"/>
      </w:pPr>
      <w:r>
        <w:t>免許の効力が停止されていること（当該再試験が準中型自動車免許又は普通自動車免許について行われる場合に限る。）。</w:t>
      </w:r>
    </w:p>
    <w:p>
      <w:pPr>
        <w:pStyle w:val="Heading6"/>
        <w:ind w:left="880"/>
      </w:pPr>
      <w:r>
        <w:t>七</w:t>
      </w:r>
    </w:p>
    <w:p>
      <w:pPr>
        <w:ind w:left="880"/>
      </w:pPr>
      <w:r>
        <w:t>前各号に掲げるもののほか、公安委員会がやむを得ないと認める事情があること。</w:t>
      </w:r>
    </w:p>
    <w:p>
      <w:pPr>
        <w:pStyle w:val="Heading4"/>
      </w:pPr>
      <w:r>
        <w:t>第三十七条の五（免許証の更新の特例）</w:t>
      </w:r>
    </w:p>
    <w:p>
      <w:r>
        <w:t>法第百一条の二第一項の政令で定めるやむを得ない理由は、次の各号に掲げるとおりとする。</w:t>
      </w:r>
    </w:p>
    <w:p>
      <w:pPr>
        <w:pStyle w:val="Heading6"/>
        <w:ind w:left="880"/>
      </w:pPr>
      <w:r>
        <w:t>一</w:t>
      </w:r>
    </w:p>
    <w:p>
      <w:pPr>
        <w:ind w:left="880"/>
      </w:pPr>
      <w:r>
        <w:t>病気又は負傷について療養していること。</w:t>
      </w:r>
    </w:p>
    <w:p>
      <w:pPr>
        <w:pStyle w:val="Heading6"/>
        <w:ind w:left="880"/>
      </w:pPr>
      <w:r>
        <w:t>二</w:t>
      </w:r>
    </w:p>
    <w:p>
      <w:pPr>
        <w:ind w:left="880"/>
      </w:pPr>
      <w:r>
        <w:t>法令の規定により身体の自由を拘束されていること。</w:t>
      </w:r>
    </w:p>
    <w:p>
      <w:pPr>
        <w:pStyle w:val="Heading6"/>
        <w:ind w:left="880"/>
      </w:pPr>
      <w:r>
        <w:t>三</w:t>
      </w:r>
    </w:p>
    <w:p>
      <w:pPr>
        <w:ind w:left="880"/>
      </w:pPr>
      <w:r>
        <w:t>社会の慣習上又は業務の遂行上やむを得ない用務が生じていること。</w:t>
      </w:r>
    </w:p>
    <w:p>
      <w:pPr>
        <w:pStyle w:val="Heading6"/>
        <w:ind w:left="880"/>
      </w:pPr>
      <w:r>
        <w:t>四</w:t>
      </w:r>
    </w:p>
    <w:p>
      <w:pPr>
        <w:ind w:left="880"/>
      </w:pPr>
      <w:r>
        <w:t>積雪、高波その他の自然現象により交通が困難となつていること。</w:t>
      </w:r>
    </w:p>
    <w:p>
      <w:pPr>
        <w:pStyle w:val="Heading4"/>
      </w:pPr>
      <w:r>
        <w:t>第三十七条の六（免許証の更新を受けようとする者に対する講習を受ける必要がない者）</w:t>
      </w:r>
    </w:p>
    <w:p>
      <w:r>
        <w:t>法第百一条の三第一項ただし書の政令で定める者は、次に掲げるとおりとする。</w:t>
      </w:r>
    </w:p>
    <w:p>
      <w:pPr>
        <w:pStyle w:val="Heading6"/>
        <w:ind w:left="880"/>
      </w:pPr>
      <w:r>
        <w:t>一</w:t>
      </w:r>
    </w:p>
    <w:p>
      <w:pPr>
        <w:ind w:left="880"/>
      </w:pPr>
      <w:r>
        <w:t>法第百一条第一項の更新期間が満了する日（法第百一条の二第一項の規定による免許証の更新の申請をしようとする者にあつては、当該申請をする日。次条において同じ。）前六月以内に法第百八条の二第一項第十二号に掲げる講習を受けた者</w:t>
      </w:r>
    </w:p>
    <w:p>
      <w:pPr>
        <w:pStyle w:val="Heading6"/>
        <w:ind w:left="880"/>
      </w:pPr>
      <w:r>
        <w:t>二</w:t>
      </w:r>
    </w:p>
    <w:p>
      <w:pPr>
        <w:ind w:left="880"/>
      </w:pPr>
      <w:r>
        <w:t>免許証の更新を申請する日前六月以内に法第百八条の二第二項の規定による講習で国家公安委員会規則で定める基準に適合するものを終了した者</w:t>
      </w:r>
    </w:p>
    <w:p>
      <w:pPr>
        <w:pStyle w:val="Heading6"/>
        <w:ind w:left="880"/>
      </w:pPr>
      <w:r>
        <w:t>三</w:t>
      </w:r>
    </w:p>
    <w:p>
      <w:pPr>
        <w:ind w:left="880"/>
      </w:pPr>
      <w:r>
        <w:t>免許証の更新を申請する日前六月以内に法第百八条の三十二の二第一項の認定を受けた同項の運転免許取得者教育の課程（法第百八条の二第一項第十一号に掲げる講習と同等の効果がある課程の基準として法第百八条の三十二の二第一項第三号の国家公安委員会規則で定める基準に適合するものに限る。）を終了した者</w:t>
      </w:r>
    </w:p>
    <w:p>
      <w:pPr>
        <w:pStyle w:val="Heading4"/>
      </w:pPr>
      <w:r>
        <w:t>第三十七条の六の二</w:t>
      </w:r>
    </w:p>
    <w:p>
      <w:r>
        <w:t>法第百一条の四第一項ただし書の政令で定める者は、次に掲げるとおりとする。</w:t>
      </w:r>
    </w:p>
    <w:p>
      <w:pPr>
        <w:pStyle w:val="Heading6"/>
        <w:ind w:left="880"/>
      </w:pPr>
      <w:r>
        <w:t>一</w:t>
      </w:r>
    </w:p>
    <w:p>
      <w:pPr>
        <w:ind w:left="880"/>
      </w:pPr>
      <w:r>
        <w:t>法第百一条第一項の更新期間が満了する日前六月以内に法第百八条の二第二項の規定による講習で国家公安委員会規則で定める基準に適合するものを終了した者</w:t>
      </w:r>
    </w:p>
    <w:p>
      <w:pPr>
        <w:pStyle w:val="Heading6"/>
        <w:ind w:left="880"/>
      </w:pPr>
      <w:r>
        <w:t>二</w:t>
      </w:r>
    </w:p>
    <w:p>
      <w:pPr>
        <w:ind w:left="880"/>
      </w:pPr>
      <w:r>
        <w:t>法第百一条第一項の更新期間が満了する日前六月以内に法第百八条の三十二の二第一項の認定を受けた同項の運転免許取得者教育の課程（法第百八条の二第一項第十二号に掲げる講習と同等の効果がある課程の基準として法第百八条の三十二の二第一項第三号の国家公安委員会規則で定める基準に適合するものに限る。）を終了した者</w:t>
      </w:r>
    </w:p>
    <w:p>
      <w:pPr>
        <w:pStyle w:val="Heading4"/>
      </w:pPr>
      <w:r>
        <w:t>第三十七条の六の三（認知機能が低下した場合に行われやすい違反行為）</w:t>
      </w:r>
    </w:p>
    <w:p>
      <w:r>
        <w:t>法第百一条の七第一項の政令で定める行為は、自動車等の運転に関し行われた次に掲げる行為とする。</w:t>
      </w:r>
    </w:p>
    <w:p>
      <w:pPr>
        <w:pStyle w:val="Heading6"/>
        <w:ind w:left="880"/>
      </w:pPr>
      <w:r>
        <w:t>一</w:t>
      </w:r>
    </w:p>
    <w:p>
      <w:pPr>
        <w:ind w:left="880"/>
      </w:pPr>
      <w:r>
        <w:t>法第七条（信号機の信号等に従う義務）の規定に違反する行為</w:t>
      </w:r>
    </w:p>
    <w:p>
      <w:pPr>
        <w:pStyle w:val="Heading6"/>
        <w:ind w:left="880"/>
      </w:pPr>
      <w:r>
        <w:t>二</w:t>
      </w:r>
    </w:p>
    <w:p>
      <w:pPr>
        <w:ind w:left="880"/>
      </w:pPr>
      <w:r>
        <w:t>法第八条（通行の禁止等）第一項の規定に違反する行為</w:t>
      </w:r>
    </w:p>
    <w:p>
      <w:pPr>
        <w:pStyle w:val="Heading6"/>
        <w:ind w:left="880"/>
      </w:pPr>
      <w:r>
        <w:t>三</w:t>
      </w:r>
    </w:p>
    <w:p>
      <w:pPr>
        <w:ind w:left="880"/>
      </w:pPr>
      <w:r>
        <w:t>法第十七条（通行区分）第一項から第四項まで又は第六項の規定に違反する行為</w:t>
      </w:r>
    </w:p>
    <w:p>
      <w:pPr>
        <w:pStyle w:val="Heading6"/>
        <w:ind w:left="880"/>
      </w:pPr>
      <w:r>
        <w:t>四</w:t>
      </w:r>
    </w:p>
    <w:p>
      <w:pPr>
        <w:ind w:left="880"/>
      </w:pPr>
      <w:r>
        <w:t>法第二十五条の二（横断等の禁止）の規定に違反する行為</w:t>
      </w:r>
    </w:p>
    <w:p>
      <w:pPr>
        <w:pStyle w:val="Heading6"/>
        <w:ind w:left="880"/>
      </w:pPr>
      <w:r>
        <w:t>五</w:t>
      </w:r>
    </w:p>
    <w:p>
      <w:pPr>
        <w:ind w:left="880"/>
      </w:pPr>
      <w:r>
        <w:t>法第二十六条の二（進路の変更の禁止）第二項又は第三項の規定に違反する行為</w:t>
      </w:r>
    </w:p>
    <w:p>
      <w:pPr>
        <w:pStyle w:val="Heading6"/>
        <w:ind w:left="880"/>
      </w:pPr>
      <w:r>
        <w:t>六</w:t>
      </w:r>
    </w:p>
    <w:p>
      <w:pPr>
        <w:ind w:left="880"/>
      </w:pPr>
      <w:r>
        <w:t>法第三十三条（踏切の通過）第一項又は第二項の規定に違反する行為</w:t>
      </w:r>
    </w:p>
    <w:p>
      <w:pPr>
        <w:pStyle w:val="Heading6"/>
        <w:ind w:left="880"/>
      </w:pPr>
      <w:r>
        <w:t>七</w:t>
      </w:r>
    </w:p>
    <w:p>
      <w:pPr>
        <w:ind w:left="880"/>
      </w:pPr>
      <w:r>
        <w:t>法第三十四条（左折又は右折）第一項、第二項、第四項又は第五項の規定に違反する行為</w:t>
      </w:r>
    </w:p>
    <w:p>
      <w:pPr>
        <w:pStyle w:val="Heading6"/>
        <w:ind w:left="880"/>
      </w:pPr>
      <w:r>
        <w:t>八</w:t>
      </w:r>
    </w:p>
    <w:p>
      <w:pPr>
        <w:ind w:left="880"/>
      </w:pPr>
      <w:r>
        <w:t>法第三十五条（指定通行区分）第一項の規定に違反する行為</w:t>
      </w:r>
    </w:p>
    <w:p>
      <w:pPr>
        <w:pStyle w:val="Heading6"/>
        <w:ind w:left="880"/>
      </w:pPr>
      <w:r>
        <w:t>九</w:t>
      </w:r>
    </w:p>
    <w:p>
      <w:pPr>
        <w:ind w:left="880"/>
      </w:pPr>
      <w:r>
        <w:t>法第三十五条の二（環状交差点における左折等）の規定に違反する行為</w:t>
      </w:r>
    </w:p>
    <w:p>
      <w:pPr>
        <w:pStyle w:val="Heading6"/>
        <w:ind w:left="880"/>
      </w:pPr>
      <w:r>
        <w:t>十</w:t>
      </w:r>
    </w:p>
    <w:p>
      <w:pPr>
        <w:ind w:left="880"/>
      </w:pPr>
      <w:r>
        <w:t>法第三十六条（交差点における他の車両等との関係等）の規定に違反する行為</w:t>
      </w:r>
    </w:p>
    <w:p>
      <w:pPr>
        <w:pStyle w:val="Heading6"/>
        <w:ind w:left="880"/>
      </w:pPr>
      <w:r>
        <w:t>十一</w:t>
      </w:r>
    </w:p>
    <w:p>
      <w:pPr>
        <w:ind w:left="880"/>
      </w:pPr>
      <w:r>
        <w:t>法第三十七条（交差点における他の車両等との関係等）の規定に違反する行為</w:t>
      </w:r>
    </w:p>
    <w:p>
      <w:pPr>
        <w:pStyle w:val="Heading6"/>
        <w:ind w:left="880"/>
      </w:pPr>
      <w:r>
        <w:t>十二</w:t>
      </w:r>
    </w:p>
    <w:p>
      <w:pPr>
        <w:ind w:left="880"/>
      </w:pPr>
      <w:r>
        <w:t>法第三十七条の二（環状交差点における他の車両等との関係等）の規定に違反する行為</w:t>
      </w:r>
    </w:p>
    <w:p>
      <w:pPr>
        <w:pStyle w:val="Heading6"/>
        <w:ind w:left="880"/>
      </w:pPr>
      <w:r>
        <w:t>十三</w:t>
      </w:r>
    </w:p>
    <w:p>
      <w:pPr>
        <w:ind w:left="880"/>
      </w:pPr>
      <w:r>
        <w:t>法第三十八条（横断歩道等における歩行者等の優先）の規定に違反する行為</w:t>
      </w:r>
    </w:p>
    <w:p>
      <w:pPr>
        <w:pStyle w:val="Heading6"/>
        <w:ind w:left="880"/>
      </w:pPr>
      <w:r>
        <w:t>十四</w:t>
      </w:r>
    </w:p>
    <w:p>
      <w:pPr>
        <w:ind w:left="880"/>
      </w:pPr>
      <w:r>
        <w:t>法第三十八条の二（横断歩道のない交差点における歩行者の優先）の規定に違反する行為</w:t>
      </w:r>
    </w:p>
    <w:p>
      <w:pPr>
        <w:pStyle w:val="Heading6"/>
        <w:ind w:left="880"/>
      </w:pPr>
      <w:r>
        <w:t>十五</w:t>
      </w:r>
    </w:p>
    <w:p>
      <w:pPr>
        <w:ind w:left="880"/>
      </w:pPr>
      <w:r>
        <w:t>法第四十二条（徐行すべき場所）の規定に違反する行為</w:t>
      </w:r>
    </w:p>
    <w:p>
      <w:pPr>
        <w:pStyle w:val="Heading6"/>
        <w:ind w:left="880"/>
      </w:pPr>
      <w:r>
        <w:t>十六</w:t>
      </w:r>
    </w:p>
    <w:p>
      <w:pPr>
        <w:ind w:left="880"/>
      </w:pPr>
      <w:r>
        <w:t>法第四十三条（指定場所における一時停止）の規定に違反する行為</w:t>
      </w:r>
    </w:p>
    <w:p>
      <w:pPr>
        <w:pStyle w:val="Heading6"/>
        <w:ind w:left="880"/>
      </w:pPr>
      <w:r>
        <w:t>十七</w:t>
      </w:r>
    </w:p>
    <w:p>
      <w:pPr>
        <w:ind w:left="880"/>
      </w:pPr>
      <w:r>
        <w:t>法第五十三条（合図）第一項又は第二項の規定に違反する行為</w:t>
      </w:r>
    </w:p>
    <w:p>
      <w:pPr>
        <w:pStyle w:val="Heading6"/>
        <w:ind w:left="880"/>
      </w:pPr>
      <w:r>
        <w:t>十八</w:t>
      </w:r>
    </w:p>
    <w:p>
      <w:pPr>
        <w:ind w:left="880"/>
      </w:pPr>
      <w:r>
        <w:t>法第七十条（安全運転の義務）の規定に違反する行為</w:t>
      </w:r>
    </w:p>
    <w:p>
      <w:pPr>
        <w:pStyle w:val="Heading4"/>
      </w:pPr>
      <w:r>
        <w:t>第三十七条の六の四（臨時認知機能検査の受検期間等の特例）</w:t>
      </w:r>
    </w:p>
    <w:p>
      <w:r>
        <w:t>法第百一条の七第三項及び第六項の政令で定めるやむを得ない理由は、次に掲げるとおりとする。</w:t>
      </w:r>
    </w:p>
    <w:p>
      <w:pPr>
        <w:pStyle w:val="Heading6"/>
        <w:ind w:left="880"/>
      </w:pPr>
      <w:r>
        <w:t>一</w:t>
      </w:r>
    </w:p>
    <w:p>
      <w:pPr>
        <w:ind w:left="880"/>
      </w:pPr>
      <w:r>
        <w:t>海外旅行をしていること。</w:t>
      </w:r>
    </w:p>
    <w:p>
      <w:pPr>
        <w:pStyle w:val="Heading6"/>
        <w:ind w:left="880"/>
      </w:pPr>
      <w:r>
        <w:t>二</w:t>
      </w:r>
    </w:p>
    <w:p>
      <w:pPr>
        <w:ind w:left="880"/>
      </w:pPr>
      <w:r>
        <w:t>災害を受けていること。</w:t>
      </w:r>
    </w:p>
    <w:p>
      <w:pPr>
        <w:pStyle w:val="Heading6"/>
        <w:ind w:left="880"/>
      </w:pPr>
      <w:r>
        <w:t>三</w:t>
      </w:r>
    </w:p>
    <w:p>
      <w:pPr>
        <w:ind w:left="880"/>
      </w:pPr>
      <w:r>
        <w:t>病気にかかり、又は負傷していること。</w:t>
      </w:r>
    </w:p>
    <w:p>
      <w:pPr>
        <w:pStyle w:val="Heading6"/>
        <w:ind w:left="880"/>
      </w:pPr>
      <w:r>
        <w:t>四</w:t>
      </w:r>
    </w:p>
    <w:p>
      <w:pPr>
        <w:ind w:left="880"/>
      </w:pPr>
      <w:r>
        <w:t>法令の規定により身体の自由を拘束されていること。</w:t>
      </w:r>
    </w:p>
    <w:p>
      <w:pPr>
        <w:pStyle w:val="Heading6"/>
        <w:ind w:left="880"/>
      </w:pPr>
      <w:r>
        <w:t>五</w:t>
      </w:r>
    </w:p>
    <w:p>
      <w:pPr>
        <w:ind w:left="880"/>
      </w:pPr>
      <w:r>
        <w:t>社会の慣習上又は業務の遂行上やむを得ない緊急の用務が生じていること。</w:t>
      </w:r>
    </w:p>
    <w:p>
      <w:pPr>
        <w:pStyle w:val="Heading6"/>
        <w:ind w:left="880"/>
      </w:pPr>
      <w:r>
        <w:t>六</w:t>
      </w:r>
    </w:p>
    <w:p>
      <w:pPr>
        <w:ind w:left="880"/>
      </w:pPr>
      <w:r>
        <w:t>前各号に掲げるもののほか、公安委員会がやむを得ないと認める事情があること。</w:t>
      </w:r>
    </w:p>
    <w:p>
      <w:pPr>
        <w:pStyle w:val="Heading4"/>
      </w:pPr>
      <w:r>
        <w:t>第三十七条の七（臨時適性検査）</w:t>
      </w:r>
    </w:p>
    <w:p>
      <w:r>
        <w:t>法第百二条第五項に規定する適性検査は、次に掲げる場合に行うものとする。</w:t>
      </w:r>
    </w:p>
    <w:p>
      <w:pPr>
        <w:pStyle w:val="Heading6"/>
        <w:ind w:left="880"/>
      </w:pPr>
      <w:r>
        <w:t>一</w:t>
      </w:r>
    </w:p>
    <w:p>
      <w:pPr>
        <w:ind w:left="880"/>
      </w:pPr>
      <w:r>
        <w:t>免許を受けた者から適性検査を受けたい旨の申出があつた場合において、その申出に理由があると認められるとき。</w:t>
      </w:r>
    </w:p>
    <w:p>
      <w:pPr>
        <w:pStyle w:val="Heading6"/>
        <w:ind w:left="880"/>
      </w:pPr>
      <w:r>
        <w:t>二</w:t>
      </w:r>
    </w:p>
    <w:p>
      <w:pPr>
        <w:ind w:left="880"/>
      </w:pPr>
      <w:r>
        <w:t>免許を受けた者が違反行為をし、又は自動車等の運転により交通事故を起こした場合において、その者が自動車等の運転について必要な適性を備えていないおそれがあると認められるとき。</w:t>
      </w:r>
    </w:p>
    <w:p>
      <w:pPr>
        <w:pStyle w:val="Heading4"/>
      </w:pPr>
      <w:r>
        <w:t>第三十七条の八（軽微違反行為等）</w:t>
      </w:r>
    </w:p>
    <w:p>
      <w:r>
        <w:t>法第百二条の二の政令で定める軽微な行為は、別表第二の一の表に定める点数が三点以下である一般違反行為とする。</w:t>
      </w:r>
    </w:p>
    <w:p>
      <w:pPr>
        <w:pStyle w:val="Heading5"/>
        <w:ind w:left="440"/>
      </w:pPr>
      <w:r>
        <w:t>２</w:t>
      </w:r>
    </w:p>
    <w:p>
      <w:pPr>
        <w:ind w:left="440"/>
      </w:pPr>
      <w:r>
        <w:t>法第百二条の二の政令で定める基準は、次のいずれにも該当することとなることとする。</w:t>
      </w:r>
    </w:p>
    <w:p>
      <w:pPr>
        <w:pStyle w:val="Heading6"/>
        <w:ind w:left="880"/>
      </w:pPr>
      <w:r>
        <w:t>一</w:t>
      </w:r>
    </w:p>
    <w:p>
      <w:pPr>
        <w:ind w:left="880"/>
      </w:pPr>
      <w:r>
        <w:t>軽微違反行為に該当する当該一般違反行為に係る累積点数（第三十三条の二第三項に規定する累積点数をいう。以下同じ。）が六点であること。</w:t>
      </w:r>
    </w:p>
    <w:p>
      <w:pPr>
        <w:pStyle w:val="Heading6"/>
        <w:ind w:left="880"/>
      </w:pPr>
      <w:r>
        <w:t>二</w:t>
      </w:r>
    </w:p>
    <w:p>
      <w:pPr>
        <w:ind w:left="880"/>
      </w:pPr>
      <w:r>
        <w:t>軽微違反行為に該当する当該一般違反行為をした時において、当該一般違反行為をした者に別表第三に規定する前歴（次号において「前歴」という。）がないこと。</w:t>
      </w:r>
    </w:p>
    <w:p>
      <w:pPr>
        <w:pStyle w:val="Heading6"/>
        <w:ind w:left="880"/>
      </w:pPr>
      <w:r>
        <w:t>三</w:t>
      </w:r>
    </w:p>
    <w:p>
      <w:pPr>
        <w:ind w:left="880"/>
      </w:pPr>
      <w:r>
        <w:t>軽微違反行為に該当する当該一般違反行為をした日を起算日とする過去三年以内においてその他の違反行為（当該その他の違反行為に係る累積点数が次の表の上欄に掲げる区分に応じそれぞれ同表の下欄に定める点数に該当するものに限る。）をしたことがないこと。</w:t>
      </w:r>
    </w:p>
    <w:p>
      <w:pPr>
        <w:pStyle w:val="Heading6"/>
        <w:ind w:left="880"/>
      </w:pPr>
      <w:r>
        <w:t>四</w:t>
      </w:r>
    </w:p>
    <w:p>
      <w:pPr>
        <w:ind w:left="880"/>
      </w:pPr>
      <w:r>
        <w:t>軽微違反行為に該当する当該一般違反行為をした日を起算日とする過去三年以内において別表第四又は別表第五に掲げる行為をしたことがないこと。</w:t>
      </w:r>
    </w:p>
    <w:p>
      <w:pPr>
        <w:pStyle w:val="Heading5"/>
        <w:ind w:left="440"/>
      </w:pPr>
      <w:r>
        <w:t>３</w:t>
      </w:r>
    </w:p>
    <w:p>
      <w:pPr>
        <w:ind w:left="440"/>
      </w:pPr>
      <w:r>
        <w:t>法第百二条の二の政令で定めるやむを得ない理由は、第三十七条の六の四各号に掲げるものとする。</w:t>
      </w:r>
    </w:p>
    <w:p>
      <w:pPr>
        <w:pStyle w:val="Heading4"/>
      </w:pPr>
      <w:r>
        <w:t>第三十八条（免許の取消し又は停止及び免許の欠格期間の指定の基準）</w:t>
      </w:r>
    </w:p>
    <w:p>
      <w:r>
        <w:t>免許を受けた者が法第百三条第一項第一号又は第一号の二に該当することとなつた場合についての同項の政令で定める基準は、次に掲げるとおりとする。</w:t>
      </w:r>
    </w:p>
    <w:p>
      <w:pPr>
        <w:pStyle w:val="Heading6"/>
        <w:ind w:left="880"/>
      </w:pPr>
      <w:r>
        <w:t>一</w:t>
      </w:r>
    </w:p>
    <w:p>
      <w:pPr>
        <w:ind w:left="880"/>
      </w:pPr>
      <w:r>
        <w:t>法第百三条第一項第一号又は第一号の二に該当することとなつた場合（次号の場合を除く。）には、免許を取り消すものとする。</w:t>
      </w:r>
    </w:p>
    <w:p>
      <w:pPr>
        <w:pStyle w:val="Heading6"/>
        <w:ind w:left="880"/>
      </w:pPr>
      <w:r>
        <w:t>二</w:t>
      </w:r>
    </w:p>
    <w:p>
      <w:pPr>
        <w:ind w:left="880"/>
      </w:pPr>
      <w:r>
        <w:t>六月以内に法第百三条第一項第一号イからハまでに掲げる病気にかかつている者又は同項第一号の二に規定する認知症である者に該当しないこととなる見込みがある場合には、免許の効力を停止するものとする。</w:t>
      </w:r>
    </w:p>
    <w:p>
      <w:pPr>
        <w:pStyle w:val="Heading5"/>
        <w:ind w:left="440"/>
      </w:pPr>
      <w:r>
        <w:t>２</w:t>
      </w:r>
    </w:p>
    <w:p>
      <w:pPr>
        <w:ind w:left="440"/>
      </w:pPr>
      <w:r>
        <w:t>免許を受けた者が法第百三条第一項第二号に該当することとなつた場合についての同項の政令で定める基準は、次に掲げるとおりとする。</w:t>
      </w:r>
    </w:p>
    <w:p>
      <w:pPr>
        <w:pStyle w:val="Heading6"/>
        <w:ind w:left="880"/>
      </w:pPr>
      <w:r>
        <w:t>一</w:t>
      </w:r>
    </w:p>
    <w:p>
      <w:pPr>
        <w:ind w:left="880"/>
      </w:pPr>
      <w:r>
        <w:t>法第百三条第一項第二号に該当することとなつた場合（次号の場合を除く。）には、免許を取り消すものとする。</w:t>
      </w:r>
    </w:p>
    <w:p>
      <w:pPr>
        <w:pStyle w:val="Heading6"/>
        <w:ind w:left="880"/>
      </w:pPr>
      <w:r>
        <w:t>二</w:t>
      </w:r>
    </w:p>
    <w:p>
      <w:pPr>
        <w:ind w:left="880"/>
      </w:pPr>
      <w:r>
        <w:t>次条第四項第三号に掲げる身体の障害が生じているが、法第九十一条の規定により条件を付し、又はこれを変更することにより、六月以内に当該障害が自動車等の安全な運転に支障を及ぼすおそれがなくなる見込みがある場合には、免許の効力を停止するものとする。</w:t>
      </w:r>
    </w:p>
    <w:p>
      <w:pPr>
        <w:pStyle w:val="Heading5"/>
        <w:ind w:left="440"/>
      </w:pPr>
      <w:r>
        <w:t>３</w:t>
      </w:r>
    </w:p>
    <w:p>
      <w:pPr>
        <w:ind w:left="440"/>
      </w:pPr>
      <w:r>
        <w:t>免許を受けた者が法第百三条第一項第三号に該当することとなつた場合についての同項の政令で定める基準は、次に掲げるとおりとする。</w:t>
      </w:r>
    </w:p>
    <w:p>
      <w:pPr>
        <w:pStyle w:val="Heading6"/>
        <w:ind w:left="880"/>
      </w:pPr>
      <w:r>
        <w:t>一</w:t>
      </w:r>
    </w:p>
    <w:p>
      <w:pPr>
        <w:ind w:left="880"/>
      </w:pPr>
      <w:r>
        <w:t>法第百三条第一項第三号に該当することとなつた場合（次号の場合を除く。）には、免許を取り消すものとする。</w:t>
      </w:r>
    </w:p>
    <w:p>
      <w:pPr>
        <w:pStyle w:val="Heading6"/>
        <w:ind w:left="880"/>
      </w:pPr>
      <w:r>
        <w:t>二</w:t>
      </w:r>
    </w:p>
    <w:p>
      <w:pPr>
        <w:ind w:left="880"/>
      </w:pPr>
      <w:r>
        <w:t>六月以内に法第百三条第一項第三号の中毒者に該当しないこととなる見込みがある場合には、免許の効力を停止するものとする。</w:t>
      </w:r>
    </w:p>
    <w:p>
      <w:pPr>
        <w:pStyle w:val="Heading5"/>
        <w:ind w:left="440"/>
      </w:pPr>
      <w:r>
        <w:t>４</w:t>
      </w:r>
    </w:p>
    <w:p>
      <w:pPr>
        <w:ind w:left="440"/>
      </w:pPr>
      <w:r>
        <w:t>免許を受けた者が法第百三条第一項第四号に該当することとなつた場合についての同項の政令で定める基準は、次に掲げるとおりとする。</w:t>
      </w:r>
    </w:p>
    <w:p>
      <w:pPr>
        <w:pStyle w:val="Heading6"/>
        <w:ind w:left="880"/>
      </w:pPr>
      <w:r>
        <w:t>一</w:t>
      </w:r>
    </w:p>
    <w:p>
      <w:pPr>
        <w:ind w:left="880"/>
      </w:pPr>
      <w:r>
        <w:t>法第百三条第一項第四号に該当することを理由として同項本文の規定により免許の効力を停止された者が重ねて同号に該当した場合には、同条第六項の規定による命令に違反したことについてやむを得ない理由がある場合を除き、免許を取り消すものとする。</w:t>
      </w:r>
    </w:p>
    <w:p>
      <w:pPr>
        <w:pStyle w:val="Heading6"/>
        <w:ind w:left="880"/>
      </w:pPr>
      <w:r>
        <w:t>二</w:t>
      </w:r>
    </w:p>
    <w:p>
      <w:pPr>
        <w:ind w:left="880"/>
      </w:pPr>
      <w:r>
        <w:t>法第百三条第一項第四号に該当する場合（前号に該当する場合を除く。）には、免許の効力を停止するものとする。</w:t>
      </w:r>
    </w:p>
    <w:p>
      <w:pPr>
        <w:pStyle w:val="Heading5"/>
        <w:ind w:left="440"/>
      </w:pPr>
      <w:r>
        <w:t>５</w:t>
      </w:r>
    </w:p>
    <w:p>
      <w:pPr>
        <w:ind w:left="440"/>
      </w:pPr>
      <w:r>
        <w:t>免許を受けた者が法第百三条第一項第五号から第八号までのいずれかに該当することとなつた場合についての同項の政令で定める基準は、次に掲げるとおりとする。</w:t>
      </w:r>
    </w:p>
    <w:p>
      <w:pPr>
        <w:pStyle w:val="Heading6"/>
        <w:ind w:left="880"/>
      </w:pPr>
      <w:r>
        <w:t>一</w:t>
      </w:r>
    </w:p>
    <w:p>
      <w:pPr>
        <w:ind w:left="880"/>
      </w:pPr>
      <w:r>
        <w:t>次のいずれかに該当するときは、免許を取り消すものとする。</w:t>
      </w:r>
    </w:p>
    <w:p>
      <w:pPr>
        <w:pStyle w:val="Heading6"/>
        <w:ind w:left="880"/>
      </w:pPr>
      <w:r>
        <w:t>二</w:t>
      </w:r>
    </w:p>
    <w:p>
      <w:pPr>
        <w:ind w:left="880"/>
      </w:pPr>
      <w:r>
        <w:t>次のいずれかに該当するときは、免許の効力を停止するものとする。</w:t>
      </w:r>
    </w:p>
    <w:p>
      <w:pPr>
        <w:pStyle w:val="Heading5"/>
        <w:ind w:left="440"/>
      </w:pPr>
      <w:r>
        <w:t>６</w:t>
      </w:r>
    </w:p>
    <w:p>
      <w:pPr>
        <w:ind w:left="440"/>
      </w:pPr>
      <w:r>
        <w:t>法第百三条第七項の政令で定める基準は、次に掲げるとおりとする。</w:t>
      </w:r>
    </w:p>
    <w:p>
      <w:pPr>
        <w:pStyle w:val="Heading6"/>
        <w:ind w:left="880"/>
      </w:pPr>
      <w:r>
        <w:t>一</w:t>
      </w:r>
    </w:p>
    <w:p>
      <w:pPr>
        <w:ind w:left="880"/>
      </w:pPr>
      <w:r>
        <w:t>第一項第一号、第二項第一号又は第三項第一号に該当して免許を取り消したときは、一年の期間とする。</w:t>
      </w:r>
    </w:p>
    <w:p>
      <w:pPr>
        <w:pStyle w:val="Heading6"/>
        <w:ind w:left="880"/>
      </w:pPr>
      <w:r>
        <w:t>二</w:t>
      </w:r>
    </w:p>
    <w:p>
      <w:pPr>
        <w:ind w:left="880"/>
      </w:pPr>
      <w:r>
        <w:t>一般違反行為をしたことを理由として免許を取り消したとき（次号に該当する場合を除く。）は、次に掲げる区分に応じ、それぞれ次に定める期間とする。</w:t>
      </w:r>
    </w:p>
    <w:p>
      <w:pPr>
        <w:pStyle w:val="Heading6"/>
        <w:ind w:left="880"/>
      </w:pPr>
      <w:r>
        <w:t>三</w:t>
      </w:r>
    </w:p>
    <w:p>
      <w:pPr>
        <w:ind w:left="880"/>
      </w:pPr>
      <w:r>
        <w:t>一般違反行為をしたことを理由として免許を取り消された者が免許取消歴等保有者であり、かつ、当該一般違反行為が法第九十条第九項若しくは第十項若しくは法第百三条第七項若しくは第八項の規定又は法第百七条の五第一項若しくは第二項の規定により指定され又は定められた期間が満了した日から五年を経過する日までの間（以下この項及び次項において「特定期間」という。）にされたものであるときは、次に掲げる区分に応じ、それぞれ次に定める期間とする。</w:t>
      </w:r>
    </w:p>
    <w:p>
      <w:pPr>
        <w:pStyle w:val="Heading6"/>
        <w:ind w:left="880"/>
      </w:pPr>
      <w:r>
        <w:t>四</w:t>
      </w:r>
    </w:p>
    <w:p>
      <w:pPr>
        <w:ind w:left="880"/>
      </w:pPr>
      <w:r>
        <w:t>重大違反唆し等又は道路外致死傷で法第百三条第二項第五号に規定する行為以外のものをしたことを理由として免許を取り消したとき（次号に該当する場合を除く。）は、次に掲げる区分に応じ、それぞれ次に定める期間とする。</w:t>
      </w:r>
    </w:p>
    <w:p>
      <w:pPr>
        <w:pStyle w:val="Heading6"/>
        <w:ind w:left="880"/>
      </w:pPr>
      <w:r>
        <w:t>五</w:t>
      </w:r>
    </w:p>
    <w:p>
      <w:pPr>
        <w:ind w:left="880"/>
      </w:pPr>
      <w:r>
        <w:t>重大違反唆し等又は道路外致死傷で法第百三条第二項第五号に規定する行為以外のものをしたことを理由として免許を取り消された者が免許取消歴等保有者であり、かつ、当該行為が特定期間内にされたものであるときは、次に掲げる区分に応じ、それぞれ次に定める期間とする。</w:t>
      </w:r>
    </w:p>
    <w:p>
      <w:pPr>
        <w:pStyle w:val="Heading5"/>
        <w:ind w:left="440"/>
      </w:pPr>
      <w:r>
        <w:t>７</w:t>
      </w:r>
    </w:p>
    <w:p>
      <w:pPr>
        <w:ind w:left="440"/>
      </w:pPr>
      <w:r>
        <w:t>法第百三条第八項の政令で定める基準は、次に掲げるとおりとする。</w:t>
      </w:r>
    </w:p>
    <w:p>
      <w:pPr>
        <w:pStyle w:val="Heading6"/>
        <w:ind w:left="880"/>
      </w:pPr>
      <w:r>
        <w:t>一</w:t>
      </w:r>
    </w:p>
    <w:p>
      <w:pPr>
        <w:ind w:left="880"/>
      </w:pPr>
      <w:r>
        <w:t>特定違反行為をしたことを理由として免許を取り消したとき（次号に該当する場合を除く。）は、次に掲げる区分に応じ、それぞれ次に定める期間とする。</w:t>
      </w:r>
    </w:p>
    <w:p>
      <w:pPr>
        <w:pStyle w:val="Heading6"/>
        <w:ind w:left="880"/>
      </w:pPr>
      <w:r>
        <w:t>二</w:t>
      </w:r>
    </w:p>
    <w:p>
      <w:pPr>
        <w:ind w:left="880"/>
      </w:pPr>
      <w:r>
        <w:t>特定違反行為をしたことを理由として免許を取り消された者が免許取消歴等保有者であり、かつ、当該特定違反行為が特定期間内にされたものであるときは、次に掲げる区分に応じ、それぞれ次に定める期間とする。</w:t>
      </w:r>
    </w:p>
    <w:p>
      <w:pPr>
        <w:pStyle w:val="Heading6"/>
        <w:ind w:left="880"/>
      </w:pPr>
      <w:r>
        <w:t>三</w:t>
      </w:r>
    </w:p>
    <w:p>
      <w:pPr>
        <w:ind w:left="880"/>
      </w:pPr>
      <w:r>
        <w:t>法第百三条第二項第五号に規定する行為をしたことを理由として免許を取り消したとき（次号に該当する場合を除く。）は、次に掲げる区分に応じ、それぞれ次に定める期間とする。</w:t>
      </w:r>
    </w:p>
    <w:p>
      <w:pPr>
        <w:pStyle w:val="Heading6"/>
        <w:ind w:left="880"/>
      </w:pPr>
      <w:r>
        <w:t>四</w:t>
      </w:r>
    </w:p>
    <w:p>
      <w:pPr>
        <w:ind w:left="880"/>
      </w:pPr>
      <w:r>
        <w:t>法第百三条第二項第五号に規定する行為をしたことを理由として免許を取り消された者が免許取消歴等保有者であり、かつ、当該行為が特定期間内にされたものであるときは、次に掲げる区分に応じ、それぞれ次に定める期間とする。</w:t>
      </w:r>
    </w:p>
    <w:p>
      <w:pPr>
        <w:pStyle w:val="Heading4"/>
      </w:pPr>
      <w:r>
        <w:t>第三十八条の二（免許の取消し又は停止の事由となる病気等）</w:t>
      </w:r>
    </w:p>
    <w:p>
      <w:r>
        <w:t>法第百三条第一項第一号イの政令で定める精神病は、第三十三条の二の三第一項に規定するものとする。</w:t>
      </w:r>
    </w:p>
    <w:p>
      <w:pPr>
        <w:pStyle w:val="Heading5"/>
        <w:ind w:left="440"/>
      </w:pPr>
      <w:r>
        <w:t>２</w:t>
      </w:r>
    </w:p>
    <w:p>
      <w:pPr>
        <w:ind w:left="440"/>
      </w:pPr>
      <w:r>
        <w:t>法第百三条第一項第一号ロの政令で定める病気は、第三十三条の二の三第二項各号に掲げるものとする。</w:t>
      </w:r>
    </w:p>
    <w:p>
      <w:pPr>
        <w:pStyle w:val="Heading5"/>
        <w:ind w:left="440"/>
      </w:pPr>
      <w:r>
        <w:t>３</w:t>
      </w:r>
    </w:p>
    <w:p>
      <w:pPr>
        <w:ind w:left="440"/>
      </w:pPr>
      <w:r>
        <w:t>法第百三条第一項第一号ハの政令で定める病気は、第三十三条の二の三第三項各号に掲げるものとする。</w:t>
      </w:r>
    </w:p>
    <w:p>
      <w:pPr>
        <w:pStyle w:val="Heading5"/>
        <w:ind w:left="440"/>
      </w:pPr>
      <w:r>
        <w:t>４</w:t>
      </w:r>
    </w:p>
    <w:p>
      <w:pPr>
        <w:ind w:left="440"/>
      </w:pPr>
      <w:r>
        <w:t>法第百三条第一項第二号の政令で定める身体の障害は、次に掲げるとおりとする。</w:t>
      </w:r>
    </w:p>
    <w:p>
      <w:pPr>
        <w:pStyle w:val="Heading6"/>
        <w:ind w:left="880"/>
      </w:pPr>
      <w:r>
        <w:t>一</w:t>
      </w:r>
    </w:p>
    <w:p>
      <w:pPr>
        <w:ind w:left="880"/>
      </w:pPr>
      <w:r>
        <w:t>体幹の機能に障害があつて腰をかけていることができないもの</w:t>
      </w:r>
    </w:p>
    <w:p>
      <w:pPr>
        <w:pStyle w:val="Heading6"/>
        <w:ind w:left="880"/>
      </w:pPr>
      <w:r>
        <w:t>二</w:t>
      </w:r>
    </w:p>
    <w:p>
      <w:pPr>
        <w:ind w:left="880"/>
      </w:pPr>
      <w:r>
        <w:t>四肢の全部を失つたもの又は四肢の用を全廃したもの</w:t>
      </w:r>
    </w:p>
    <w:p>
      <w:pPr>
        <w:pStyle w:val="Heading6"/>
        <w:ind w:left="880"/>
      </w:pPr>
      <w:r>
        <w:t>三</w:t>
      </w:r>
    </w:p>
    <w:p>
      <w:pPr>
        <w:ind w:left="880"/>
      </w:pPr>
      <w:r>
        <w:t>前二号に掲げるもののほか、自動車等の安全な運転に必要な認知又は操作のいずれかに係る能力を欠くこととなるもの（法第九十一条の規定により条件を付し、又はこれを変更することにより、その能力が回復することが明らかであるものを除く。）</w:t>
      </w:r>
    </w:p>
    <w:p>
      <w:pPr>
        <w:pStyle w:val="Heading4"/>
      </w:pPr>
      <w:r>
        <w:t>第三十九条（意見の聴取の手続）</w:t>
      </w:r>
    </w:p>
    <w:p>
      <w:r>
        <w:t>法第百四条第一項（法第百四条の二の二第六項及び第百七条の五第四項において準用する場合を含む。次項及び第四十四条第二項において同じ。）の規定による意見の聴取を行う場合における処分をしようとする理由並びに意見の聴取の期日及び場所の通知は、文書によつて行うものとする。</w:t>
      </w:r>
    </w:p>
    <w:p>
      <w:pPr>
        <w:pStyle w:val="Heading5"/>
        <w:ind w:left="440"/>
      </w:pPr>
      <w:r>
        <w:t>２</w:t>
      </w:r>
    </w:p>
    <w:p>
      <w:pPr>
        <w:ind w:left="440"/>
      </w:pPr>
      <w:r>
        <w:t>法第百四条第一項の規定による意見の聴取の期日及び場所の公示は、公安委員会の掲示板に掲示して行うものとする。</w:t>
      </w:r>
    </w:p>
    <w:p>
      <w:pPr>
        <w:pStyle w:val="Heading4"/>
      </w:pPr>
      <w:r>
        <w:t>第三十九条の二（臨時適性検査に係る免許の効力の停止をする場合等）</w:t>
      </w:r>
    </w:p>
    <w:p>
      <w:r>
        <w:t>法第百四条の二の三第一項の政令で定めるときは、医師の診断に基づき、同項に規定する適性検査を受けるべき者又は同項に規定する命令を受け診断書を提出することとされている者が法第百三条第一項第一号、第一号の二又は第三号のいずれかに該当する疑いがあると認められるときとする。</w:t>
      </w:r>
    </w:p>
    <w:p>
      <w:pPr>
        <w:pStyle w:val="Heading5"/>
        <w:ind w:left="440"/>
      </w:pPr>
      <w:r>
        <w:t>２</w:t>
      </w:r>
    </w:p>
    <w:p>
      <w:pPr>
        <w:ind w:left="440"/>
      </w:pPr>
      <w:r>
        <w:t>法第百四条の二の三第三項の政令で定める基準は、次に掲げるとおりとする。</w:t>
      </w:r>
    </w:p>
    <w:p>
      <w:pPr>
        <w:pStyle w:val="Heading6"/>
        <w:ind w:left="880"/>
      </w:pPr>
      <w:r>
        <w:t>一</w:t>
      </w:r>
    </w:p>
    <w:p>
      <w:pPr>
        <w:ind w:left="880"/>
      </w:pPr>
      <w:r>
        <w:t>次号イからハまでのいずれかに該当することを理由として法第百四条の二の三第三項の規定により免許の効力を停止された者が当該停止の期間内に重ねてそれぞれ当該イからハまでに該当した場合は、免許を取り消すものとする。</w:t>
      </w:r>
    </w:p>
    <w:p>
      <w:pPr>
        <w:pStyle w:val="Heading6"/>
        <w:ind w:left="880"/>
      </w:pPr>
      <w:r>
        <w:t>二</w:t>
      </w:r>
    </w:p>
    <w:p>
      <w:pPr>
        <w:ind w:left="880"/>
      </w:pPr>
      <w:r>
        <w:t>次のいずれかに該当する場合（前号に該当する場合を除く。）には、免許の効力を停止するものとする。</w:t>
      </w:r>
    </w:p>
    <w:p>
      <w:pPr>
        <w:pStyle w:val="Heading4"/>
      </w:pPr>
      <w:r>
        <w:t>第三十九条の二の二（申請による取消しの際に受けることができる免許の種類）</w:t>
      </w:r>
    </w:p>
    <w:p>
      <w:r>
        <w:t>法第百四条の四第一項の政令で定める種類の免許は、次の表の上欄に掲げる取消しに係る免許の種類ごとに同表の下欄に定めるものとする。</w:t>
      </w:r>
    </w:p>
    <w:p>
      <w:pPr>
        <w:pStyle w:val="Heading4"/>
      </w:pPr>
      <w:r>
        <w:t>第三十九条の二の三（申請による取消しの基準）</w:t>
      </w:r>
    </w:p>
    <w:p>
      <w:r>
        <w:t>法第百四条の四第二項の規定による免許の取消しは、同条第一項の規定による申請をした者が次の各号のいずれにも該当しない場合に行うものとする。</w:t>
      </w:r>
    </w:p>
    <w:p>
      <w:pPr>
        <w:pStyle w:val="Heading6"/>
        <w:ind w:left="880"/>
      </w:pPr>
      <w:r>
        <w:t>一</w:t>
      </w:r>
    </w:p>
    <w:p>
      <w:pPr>
        <w:ind w:left="880"/>
      </w:pPr>
      <w:r>
        <w:t>前条の表の上欄に掲げる種類の免許を受けていること（当該免許の種類ごとに同表の下欄に定める種類の免許のみの取消しを申請した場合に限る。）。</w:t>
      </w:r>
    </w:p>
    <w:p>
      <w:pPr>
        <w:pStyle w:val="Heading6"/>
        <w:ind w:left="880"/>
      </w:pPr>
      <w:r>
        <w:t>二</w:t>
      </w:r>
    </w:p>
    <w:p>
      <w:pPr>
        <w:ind w:left="880"/>
      </w:pPr>
      <w:r>
        <w:t>法第九十条第五項、法第百三条第一項若しくは第四項（法第百四条の二の三第五項において準用する場合を含む。）若しくは法第百四条の二の三第三項の規定による免許の取消しの基準又は法第九十条第六項若しくは法第百三条第二項の規定による免許の取消しの要件に該当していること。</w:t>
      </w:r>
    </w:p>
    <w:p>
      <w:pPr>
        <w:pStyle w:val="Heading6"/>
        <w:ind w:left="880"/>
      </w:pPr>
      <w:r>
        <w:t>三</w:t>
      </w:r>
    </w:p>
    <w:p>
      <w:pPr>
        <w:ind w:left="880"/>
      </w:pPr>
      <w:r>
        <w:t>法第九十条第五項、法第百三条第一項若しくは第四項（法第百四条の二の三第五項において準用する場合を含む。）若しくは法第百四条の二の三第一項若しくは第三項の規定により免許の効力が停止され、又はこれらの規定による免許の効力の停止の基準に該当していること。</w:t>
      </w:r>
    </w:p>
    <w:p>
      <w:pPr>
        <w:pStyle w:val="Heading6"/>
        <w:ind w:left="880"/>
      </w:pPr>
      <w:r>
        <w:t>四</w:t>
      </w:r>
    </w:p>
    <w:p>
      <w:pPr>
        <w:ind w:left="880"/>
      </w:pPr>
      <w:r>
        <w:t>当該申請に係る免許について法第百条の二第一項の基準該当初心運転者（同項各号のいずれかに該当する者及び同項の再試験に合格した者を除く。）に該当していること。</w:t>
      </w:r>
    </w:p>
    <w:p>
      <w:pPr>
        <w:pStyle w:val="Heading4"/>
      </w:pPr>
      <w:r>
        <w:t>第三十九条の二の四（運転経歴証明書の交付）</w:t>
      </w:r>
    </w:p>
    <w:p>
      <w:r>
        <w:t>法第百四条の四第六項の規定による運転経歴証明書の交付は、同条第五項の規定による申請をした日前五年以内に同条第二項の規定により免許を取り消され、かつ、現に受けている免許がない者に対して行うものとする。</w:t>
      </w:r>
    </w:p>
    <w:p>
      <w:pPr>
        <w:pStyle w:val="Heading4"/>
      </w:pPr>
      <w:r>
        <w:t>第三十九条の二の五</w:t>
      </w:r>
    </w:p>
    <w:p>
      <w:r>
        <w:t>法第百五条第二項において読み替えて準用する法第百四条の四第五項の政令で定める者は、法第百五条第一項の規定により効力を失つた免許に係る免許証の有効期間が満了する日において次の各号のいずれかに該当する者とする。</w:t>
      </w:r>
    </w:p>
    <w:p>
      <w:pPr>
        <w:pStyle w:val="Heading6"/>
        <w:ind w:left="880"/>
      </w:pPr>
      <w:r>
        <w:t>一</w:t>
      </w:r>
    </w:p>
    <w:p>
      <w:pPr>
        <w:ind w:left="880"/>
      </w:pPr>
      <w:r>
        <w:t>法第九十条第五項、法第百三条第一項若しくは第四項（法第百四条の二の三第五項において準用する場合を含む。）若しくは法第百四条の二の三第三項の規定による免許の取消しの基準又は法第九十条第六項若しくは法第百三条第二項の規定による免許の取消しの要件に該当している者</w:t>
      </w:r>
    </w:p>
    <w:p>
      <w:pPr>
        <w:pStyle w:val="Heading6"/>
        <w:ind w:left="880"/>
      </w:pPr>
      <w:r>
        <w:t>二</w:t>
      </w:r>
    </w:p>
    <w:p>
      <w:pPr>
        <w:ind w:left="880"/>
      </w:pPr>
      <w:r>
        <w:t>法第九十条第五項、法第百三条第一項若しくは第四項（法第百四条の二の三第五項において準用する場合を含む。）若しくは法第百四条の二の三第一項若しくは第三項の規定により免許の効力が停止され、又はこれらの規定による免許の効力の停止の基準に該当している者</w:t>
      </w:r>
    </w:p>
    <w:p>
      <w:pPr>
        <w:pStyle w:val="Heading6"/>
        <w:ind w:left="880"/>
      </w:pPr>
      <w:r>
        <w:t>三</w:t>
      </w:r>
    </w:p>
    <w:p>
      <w:pPr>
        <w:ind w:left="880"/>
      </w:pPr>
      <w:r>
        <w:t>法第百五条第一項の規定により効力を失つた免許の全てについて法第百条の二第一項の基準該当初心運転者（同項各号のいずれかに該当する者及び同項の再試験に合格した者を除く。）に該当している者</w:t>
      </w:r>
    </w:p>
    <w:p>
      <w:pPr>
        <w:pStyle w:val="Heading5"/>
        <w:ind w:left="440"/>
      </w:pPr>
      <w:r>
        <w:t>２</w:t>
      </w:r>
    </w:p>
    <w:p>
      <w:pPr>
        <w:ind w:left="440"/>
      </w:pPr>
      <w:r>
        <w:t>前条の規定は、法第百五条第二項において準用する法第百四条の四第六項の規定による運転経歴証明書の交付について準用する。</w:t>
      </w:r>
    </w:p>
    <w:p>
      <w:pPr>
        <w:pStyle w:val="Heading4"/>
      </w:pPr>
      <w:r>
        <w:t>第三十九条の三（仮運転免許の取消しの基準）</w:t>
      </w:r>
    </w:p>
    <w:p>
      <w:r>
        <w:t>法第百六条の二第一項の政令で定める基準は、次に掲げるとおりとする。</w:t>
      </w:r>
    </w:p>
    <w:p>
      <w:pPr>
        <w:pStyle w:val="Heading6"/>
        <w:ind w:left="880"/>
      </w:pPr>
      <w:r>
        <w:t>一</w:t>
      </w:r>
    </w:p>
    <w:p>
      <w:pPr>
        <w:ind w:left="880"/>
      </w:pPr>
      <w:r>
        <w:t>仮運転免許を受けた者が法第百三条第一項第一号から第三号までのいずれかに該当することとなつたとき（同項第一号に該当することとなつた場合において、六月の間自動車等の安全な運転に必要な認知、予測、判断又は操作のいずれかに係る能力を欠くこととなるおそれがある症状を呈しないと認められるときを除く。）。</w:t>
      </w:r>
    </w:p>
    <w:p>
      <w:pPr>
        <w:pStyle w:val="Heading6"/>
        <w:ind w:left="880"/>
      </w:pPr>
      <w:r>
        <w:t>二</w:t>
      </w:r>
    </w:p>
    <w:p>
      <w:pPr>
        <w:ind w:left="880"/>
      </w:pPr>
      <w:r>
        <w:t>仮運転免許を受けた者が違反行為をし、よつて交通事故を起こして人を死亡させ、若しくは傷つけ、又は建造物を損壊したとき。</w:t>
      </w:r>
    </w:p>
    <w:p>
      <w:pPr>
        <w:pStyle w:val="Heading6"/>
        <w:ind w:left="880"/>
      </w:pPr>
      <w:r>
        <w:t>三</w:t>
      </w:r>
    </w:p>
    <w:p>
      <w:pPr>
        <w:ind w:left="880"/>
      </w:pPr>
      <w:r>
        <w:t>仮運転免許を受けた者が法第百十七条、法第百十七条の二第一号、第三号若しくは第六号、法第百十七条の二の二第一号、第三号、第七号若しくは第十一号、法第百十七条の三、法第百十七条の四第一号の二若しくは法第百十八条第一項第一号、第二号、第七号（法第八十五条第六項から第十項までに係る部分に限る。）若しくは第八号に係る違反行為（法第百十八条第一項第一号に係る違反行為にあつては法第二十二条の規定によりこれを超える速度で進行してはならないこととされている最高速度を三十キロメートル毎時（高速自動車国道等においては四十キロメートル毎時）以上超える速度で運転する行為に、法第百十八条第一項第二号に係る違反行為にあつては車両について法第五十七条第一項の規定により積載物の重量の制限として定められた数値の二倍以上の重量の積載をして大型自動車、中型自動車、準中型自動車又は大型特殊自動車を運転する行為に限る。）又は道路運送車両法第五十八条第一項若しくは自動車損害賠償保障法（昭和三十年法律第九十七号）第五条の規定に違反する行為をしたとき。</w:t>
      </w:r>
    </w:p>
    <w:p>
      <w:pPr>
        <w:pStyle w:val="Heading6"/>
        <w:ind w:left="880"/>
      </w:pPr>
      <w:r>
        <w:t>四</w:t>
      </w:r>
    </w:p>
    <w:p>
      <w:pPr>
        <w:ind w:left="880"/>
      </w:pPr>
      <w:r>
        <w:t>仮運転免許を受けた者が別表第四又は別表第五に掲げる行為をしたとき。</w:t>
      </w:r>
    </w:p>
    <w:p>
      <w:pPr>
        <w:pStyle w:val="Heading5"/>
        <w:ind w:left="440"/>
      </w:pPr>
      <w:r>
        <w:t>２</w:t>
      </w:r>
    </w:p>
    <w:p>
      <w:pPr>
        <w:ind w:left="440"/>
      </w:pPr>
      <w:r>
        <w:t>法第百六条の二第二項の政令で定める基準は、第三十七条の七第一号に掲げる場合を除き、仮運転免許を取り消すものとすることとする。</w:t>
      </w:r>
    </w:p>
    <w:p>
      <w:pPr>
        <w:pStyle w:val="Heading4"/>
      </w:pPr>
      <w:r>
        <w:t>第三十九条の四（我が国と同等の水準の運転免許制度を有する国又は地域）</w:t>
      </w:r>
    </w:p>
    <w:p>
      <w:r>
        <w:t>法第百七条の二の政令で定める国又は地域は、次に掲げるとおりとする。</w:t>
      </w:r>
    </w:p>
    <w:p>
      <w:pPr>
        <w:pStyle w:val="Heading6"/>
        <w:ind w:left="880"/>
      </w:pPr>
      <w:r>
        <w:t>一</w:t>
      </w:r>
    </w:p>
    <w:p>
      <w:pPr>
        <w:ind w:left="880"/>
      </w:pPr>
      <w:r>
        <w:t>エストニア共和国</w:t>
      </w:r>
    </w:p>
    <w:p>
      <w:pPr>
        <w:pStyle w:val="Heading6"/>
        <w:ind w:left="880"/>
      </w:pPr>
      <w:r>
        <w:t>二</w:t>
      </w:r>
    </w:p>
    <w:p>
      <w:pPr>
        <w:ind w:left="880"/>
      </w:pPr>
      <w:r>
        <w:t>スイス連邦</w:t>
      </w:r>
    </w:p>
    <w:p>
      <w:pPr>
        <w:pStyle w:val="Heading6"/>
        <w:ind w:left="880"/>
      </w:pPr>
      <w:r>
        <w:t>三</w:t>
      </w:r>
    </w:p>
    <w:p>
      <w:pPr>
        <w:ind w:left="880"/>
      </w:pPr>
      <w:r>
        <w:t>ドイツ連邦共和国</w:t>
      </w:r>
    </w:p>
    <w:p>
      <w:pPr>
        <w:pStyle w:val="Heading6"/>
        <w:ind w:left="880"/>
      </w:pPr>
      <w:r>
        <w:t>四</w:t>
      </w:r>
    </w:p>
    <w:p>
      <w:pPr>
        <w:ind w:left="880"/>
      </w:pPr>
      <w:r>
        <w:t>フランス共和国</w:t>
      </w:r>
    </w:p>
    <w:p>
      <w:pPr>
        <w:pStyle w:val="Heading6"/>
        <w:ind w:left="880"/>
      </w:pPr>
      <w:r>
        <w:t>五</w:t>
      </w:r>
    </w:p>
    <w:p>
      <w:pPr>
        <w:ind w:left="880"/>
      </w:pPr>
      <w:r>
        <w:t>ベルギー王国</w:t>
      </w:r>
    </w:p>
    <w:p>
      <w:pPr>
        <w:pStyle w:val="Heading6"/>
        <w:ind w:left="880"/>
      </w:pPr>
      <w:r>
        <w:t>六</w:t>
      </w:r>
    </w:p>
    <w:p>
      <w:pPr>
        <w:ind w:left="880"/>
      </w:pPr>
      <w:r>
        <w:t>モナコ公国</w:t>
      </w:r>
    </w:p>
    <w:p>
      <w:pPr>
        <w:pStyle w:val="Heading6"/>
        <w:ind w:left="880"/>
      </w:pPr>
      <w:r>
        <w:t>七</w:t>
      </w:r>
    </w:p>
    <w:p>
      <w:pPr>
        <w:ind w:left="880"/>
      </w:pPr>
      <w:r>
        <w:t>台湾</w:t>
      </w:r>
    </w:p>
    <w:p>
      <w:pPr>
        <w:pStyle w:val="Heading4"/>
      </w:pPr>
      <w:r>
        <w:t>第三十九条の五（日本語による翻訳文を作成する者）</w:t>
      </w:r>
    </w:p>
    <w:p>
      <w:r>
        <w:t>法第百七条の二の政令で定める者は、次に掲げるとおりとする。</w:t>
      </w:r>
    </w:p>
    <w:p>
      <w:pPr>
        <w:pStyle w:val="Heading6"/>
        <w:ind w:left="880"/>
      </w:pPr>
      <w:r>
        <w:t>一</w:t>
      </w:r>
    </w:p>
    <w:p>
      <w:pPr>
        <w:ind w:left="880"/>
      </w:pPr>
      <w:r>
        <w:t>自動車等の運転に関する免許に係る運転免許証を発給する権限を有する外国等（法第百七条の二に規定する国又は地域に限る。次号において同じ。）の行政庁等又は同条に規定する国の領事機関</w:t>
      </w:r>
    </w:p>
    <w:p>
      <w:pPr>
        <w:pStyle w:val="Heading6"/>
        <w:ind w:left="880"/>
      </w:pPr>
      <w:r>
        <w:t>二</w:t>
      </w:r>
    </w:p>
    <w:p>
      <w:pPr>
        <w:ind w:left="880"/>
      </w:pPr>
      <w:r>
        <w:t>法（自動車等の運転に関する免許に係る部分に限る。）に相当する法令を所掌する外国等の行政庁等が、国家公安委員会に対し、自動車等の運転に関する外国等の行政庁等の免許に係る運転免許証の日本語による翻訳文を作成する能力を有するものとして通知した外国等の法人その他の者であつて、国家公安委員会が相当と認めたもの</w:t>
      </w:r>
    </w:p>
    <w:p>
      <w:pPr>
        <w:pStyle w:val="Heading6"/>
        <w:ind w:left="880"/>
      </w:pPr>
      <w:r>
        <w:t>三</w:t>
      </w:r>
    </w:p>
    <w:p>
      <w:pPr>
        <w:ind w:left="880"/>
      </w:pPr>
      <w:r>
        <w:t>自動車等の運転に関する外国等の行政庁等の免許に係る運転免許証の日本語による翻訳文を適切かつ確実に作成することができると認められる法人として国家公安委員会が指定したもの</w:t>
      </w:r>
    </w:p>
    <w:p>
      <w:pPr>
        <w:pStyle w:val="Heading5"/>
        <w:ind w:left="440"/>
      </w:pPr>
      <w:r>
        <w:t>２</w:t>
      </w:r>
    </w:p>
    <w:p>
      <w:pPr>
        <w:ind w:left="440"/>
      </w:pPr>
      <w:r>
        <w:t>前項第三号の規定による指定の手続その他同号の規定による指定に関し必要な事項は、国家公安委員会規則で定める。</w:t>
      </w:r>
    </w:p>
    <w:p>
      <w:pPr>
        <w:pStyle w:val="Heading4"/>
      </w:pPr>
      <w:r>
        <w:t>第四十条（自動車等の運転の禁止の基準）</w:t>
      </w:r>
    </w:p>
    <w:p>
      <w:r>
        <w:t>法第百七条の五第一項の政令で定める基準は、次に掲げるとおりとする。</w:t>
      </w:r>
    </w:p>
    <w:p>
      <w:pPr>
        <w:pStyle w:val="Heading6"/>
        <w:ind w:left="880"/>
      </w:pPr>
      <w:r>
        <w:t>一</w:t>
      </w:r>
    </w:p>
    <w:p>
      <w:pPr>
        <w:ind w:left="880"/>
      </w:pPr>
      <w:r>
        <w:t>国際運転免許証等を所持する者が法第百七条の五第一項第一号に該当したとき（法第百七条の四第三項の規定により、その者の身体の状態に応じた必要な措置をとることを命じても、なお自動車等の運転に支障を及ぼすおそれがある場合に限る。）は、一年を超えない範囲内の期間、その者が自動車等を運転することを禁止するものとする。</w:t>
      </w:r>
    </w:p>
    <w:p>
      <w:pPr>
        <w:pStyle w:val="Heading6"/>
        <w:ind w:left="880"/>
      </w:pPr>
      <w:r>
        <w:t>二</w:t>
      </w:r>
    </w:p>
    <w:p>
      <w:pPr>
        <w:ind w:left="880"/>
      </w:pPr>
      <w:r>
        <w:t>国際運転免許証等を所持する者が一般違反行為をしたとき（次号に該当する場合を除く。）は、次に掲げる区分に応じ、それぞれ次に定める期間、その者が自動車等を運転することを禁止するものとする。</w:t>
      </w:r>
    </w:p>
    <w:p>
      <w:pPr>
        <w:pStyle w:val="Heading6"/>
        <w:ind w:left="880"/>
      </w:pPr>
      <w:r>
        <w:t>三</w:t>
      </w:r>
    </w:p>
    <w:p>
      <w:pPr>
        <w:ind w:left="880"/>
      </w:pPr>
      <w:r>
        <w:t>国際運転免許証等を所持する者で免許取消歴等保有者であるものが第三十三条の二第一項第二号に規定する期間内に一般違反行為をしたときは、次に掲げる区分に応じ、それぞれ次に定める期間、その者が自動車等を運転することを禁止するものとする。</w:t>
      </w:r>
    </w:p>
    <w:p>
      <w:pPr>
        <w:pStyle w:val="Heading6"/>
        <w:ind w:left="880"/>
      </w:pPr>
      <w:r>
        <w:t>四</w:t>
      </w:r>
    </w:p>
    <w:p>
      <w:pPr>
        <w:ind w:left="880"/>
      </w:pPr>
      <w:r>
        <w:t>国際運転免許証等を所持する者が一般違反行為をした場合において、当該一般違反行為に係る累積点数が別表第三の一の表の第一欄に掲げる区分に応じそれぞれ同表の第七欄に掲げる点数に該当したときは、六月を超えない範囲内の期間、その者が自動車等を運転することを禁止するものとする。</w:t>
      </w:r>
    </w:p>
    <w:p>
      <w:pPr>
        <w:pStyle w:val="Heading5"/>
        <w:ind w:left="440"/>
      </w:pPr>
      <w:r>
        <w:t>２</w:t>
      </w:r>
    </w:p>
    <w:p>
      <w:pPr>
        <w:ind w:left="440"/>
      </w:pPr>
      <w:r>
        <w:t>法第百七条の五第二項の政令で定める基準は、次に掲げるとおりとする。</w:t>
      </w:r>
    </w:p>
    <w:p>
      <w:pPr>
        <w:pStyle w:val="Heading6"/>
        <w:ind w:left="880"/>
      </w:pPr>
      <w:r>
        <w:t>一</w:t>
      </w:r>
    </w:p>
    <w:p>
      <w:pPr>
        <w:ind w:left="880"/>
      </w:pPr>
      <w:r>
        <w:t>国際運転免許証等を所持する者が特定違反行為をしたとき（次号に該当する場合を除く。）は、次に掲げる区分に応じ、それぞれ次に定める期間、その者が自動車等を運転することを禁止するものとする。</w:t>
      </w:r>
    </w:p>
    <w:p>
      <w:pPr>
        <w:pStyle w:val="Heading6"/>
        <w:ind w:left="880"/>
      </w:pPr>
      <w:r>
        <w:t>二</w:t>
      </w:r>
    </w:p>
    <w:p>
      <w:pPr>
        <w:ind w:left="880"/>
      </w:pPr>
      <w:r>
        <w:t>国際運転免許証等を所持する者で免許取消歴等保有者であるものが第三十三条の二第一項第二号に規定する期間内に特定違反行為をしたときは、次に掲げる区分に応じ、それぞれ次に定める期間、その者が自動車等を運転することを禁止するものとする。</w:t>
      </w:r>
    </w:p>
    <w:p>
      <w:pPr>
        <w:pStyle w:val="Heading4"/>
      </w:pPr>
      <w:r>
        <w:t>第四十条の二（委託の方法）</w:t>
      </w:r>
    </w:p>
    <w:p>
      <w:r>
        <w:t>法第百八条第一項の規定による委託は、次に定めるところにより行うものとする。</w:t>
      </w:r>
    </w:p>
    <w:p>
      <w:pPr>
        <w:pStyle w:val="Heading6"/>
        <w:ind w:left="880"/>
      </w:pPr>
      <w:r>
        <w:t>一</w:t>
      </w:r>
    </w:p>
    <w:p>
      <w:pPr>
        <w:ind w:left="880"/>
      </w:pPr>
      <w:r>
        <w:t>次に掲げる事項についての条項を含む委託契約書を作成すること。</w:t>
      </w:r>
    </w:p>
    <w:p>
      <w:pPr>
        <w:pStyle w:val="Heading6"/>
        <w:ind w:left="880"/>
      </w:pPr>
      <w:r>
        <w:t>二</w:t>
      </w:r>
    </w:p>
    <w:p>
      <w:pPr>
        <w:ind w:left="880"/>
      </w:pPr>
      <w:r>
        <w:t>委託をしたときは、内閣府令で定めるところにより、その旨を公示すること。</w:t>
      </w:r>
    </w:p>
    <w:p>
      <w:pPr>
        <w:pStyle w:val="Heading4"/>
      </w:pPr>
      <w:r>
        <w:t>第四十条の三（委託することのできない事務）</w:t>
      </w:r>
    </w:p>
    <w:p>
      <w:r>
        <w:t>法第百八条第一項の政令で定める事務は、次に掲げるとおりとする。</w:t>
      </w:r>
    </w:p>
    <w:p>
      <w:pPr>
        <w:pStyle w:val="Heading6"/>
        <w:ind w:left="880"/>
      </w:pPr>
      <w:r>
        <w:t>一</w:t>
      </w:r>
    </w:p>
    <w:p>
      <w:pPr>
        <w:ind w:left="880"/>
      </w:pPr>
      <w:r>
        <w:t>法第八十九条第三項前段の規定による検査の結果の判定に係る事務</w:t>
      </w:r>
    </w:p>
    <w:p>
      <w:pPr>
        <w:pStyle w:val="Heading6"/>
        <w:ind w:left="880"/>
      </w:pPr>
      <w:r>
        <w:t>二</w:t>
      </w:r>
    </w:p>
    <w:p>
      <w:pPr>
        <w:ind w:left="880"/>
      </w:pPr>
      <w:r>
        <w:t>法第九十条第一項ただし書の規定による免許の拒否及び保留、同条第二項の規定による免許の拒否、同条第四項（同条第七項及び第十四項において準用する場合を含む。）の規定による弁明の聴取り及び証拠の受取り、同条第五項の規定による免許の取消し及び効力の停止、同条第六項の規定による免許の取消し、同条第八項の規定による適性検査の結果の判定又は診断書の受取り、同条第九項又は第十項の規定による免許を受けることができない期間の指定、同条第十二項の規定による免許の保留の期間及び効力の停止の期間の短縮並びに同条第十三項の規定による仮免許の拒否に係る事務</w:t>
      </w:r>
    </w:p>
    <w:p>
      <w:pPr>
        <w:pStyle w:val="Heading6"/>
        <w:ind w:left="880"/>
      </w:pPr>
      <w:r>
        <w:t>三</w:t>
      </w:r>
    </w:p>
    <w:p>
      <w:pPr>
        <w:ind w:left="880"/>
      </w:pPr>
      <w:r>
        <w:t>法第九十条の二第二項の規定による免許の拒否に係る事務</w:t>
      </w:r>
    </w:p>
    <w:p>
      <w:pPr>
        <w:pStyle w:val="Heading6"/>
        <w:ind w:left="880"/>
      </w:pPr>
      <w:r>
        <w:t>四</w:t>
      </w:r>
    </w:p>
    <w:p>
      <w:pPr>
        <w:ind w:left="880"/>
      </w:pPr>
      <w:r>
        <w:t>法第九十一条の規定による免許の条件の付加及び変更に係る事務</w:t>
      </w:r>
    </w:p>
    <w:p>
      <w:pPr>
        <w:pStyle w:val="Heading6"/>
        <w:ind w:left="880"/>
      </w:pPr>
      <w:r>
        <w:t>五</w:t>
      </w:r>
    </w:p>
    <w:p>
      <w:pPr>
        <w:ind w:left="880"/>
      </w:pPr>
      <w:r>
        <w:t>法第九十七条第一項の規定による運転免許試験の結果の判定に係る事務</w:t>
      </w:r>
    </w:p>
    <w:p>
      <w:pPr>
        <w:pStyle w:val="Heading6"/>
        <w:ind w:left="880"/>
      </w:pPr>
      <w:r>
        <w:t>六</w:t>
      </w:r>
    </w:p>
    <w:p>
      <w:pPr>
        <w:ind w:left="880"/>
      </w:pPr>
      <w:r>
        <w:t>法第九十七条の二第一項第三号イの規定による認知機能検査の結果の判定及び同条第二項又は第三項の規定による運転免許試験の一部の免除に係る事務</w:t>
      </w:r>
    </w:p>
    <w:p>
      <w:pPr>
        <w:pStyle w:val="Heading6"/>
        <w:ind w:left="880"/>
      </w:pPr>
      <w:r>
        <w:t>七</w:t>
      </w:r>
    </w:p>
    <w:p>
      <w:pPr>
        <w:ind w:left="880"/>
      </w:pPr>
      <w:r>
        <w:t>法第九十七条の三第一項の規定による運転免許試験の停止及び合格の決定の取消し並びに同条第三項の規定による運転免許試験を受けることができないものとする措置に係る事務</w:t>
      </w:r>
    </w:p>
    <w:p>
      <w:pPr>
        <w:pStyle w:val="Heading6"/>
        <w:ind w:left="880"/>
      </w:pPr>
      <w:r>
        <w:t>八</w:t>
      </w:r>
    </w:p>
    <w:p>
      <w:pPr>
        <w:ind w:left="880"/>
      </w:pPr>
      <w:r>
        <w:t>法第百条の二第一項の規定による再試験の結果の判定に係る事務</w:t>
      </w:r>
    </w:p>
    <w:p>
      <w:pPr>
        <w:pStyle w:val="Heading6"/>
        <w:ind w:left="880"/>
      </w:pPr>
      <w:r>
        <w:t>九</w:t>
      </w:r>
    </w:p>
    <w:p>
      <w:pPr>
        <w:ind w:left="880"/>
      </w:pPr>
      <w:r>
        <w:t>法第百条の三第二項前段の規定による再試験の結果の判定に係る事務</w:t>
      </w:r>
    </w:p>
    <w:p>
      <w:pPr>
        <w:pStyle w:val="Heading6"/>
        <w:ind w:left="880"/>
      </w:pPr>
      <w:r>
        <w:t>十</w:t>
      </w:r>
    </w:p>
    <w:p>
      <w:pPr>
        <w:ind w:left="880"/>
      </w:pPr>
      <w:r>
        <w:t>法第百一条第五項の規定による適性検査の結果の判定に係る事務</w:t>
      </w:r>
    </w:p>
    <w:p>
      <w:pPr>
        <w:pStyle w:val="Heading6"/>
        <w:ind w:left="880"/>
      </w:pPr>
      <w:r>
        <w:t>十一</w:t>
      </w:r>
    </w:p>
    <w:p>
      <w:pPr>
        <w:ind w:left="880"/>
      </w:pPr>
      <w:r>
        <w:t>法第百一条の二第三項の規定による適性検査の結果の判定に係る事務</w:t>
      </w:r>
    </w:p>
    <w:p>
      <w:pPr>
        <w:pStyle w:val="Heading6"/>
        <w:ind w:left="880"/>
      </w:pPr>
      <w:r>
        <w:t>十二</w:t>
      </w:r>
    </w:p>
    <w:p>
      <w:pPr>
        <w:ind w:left="880"/>
      </w:pPr>
      <w:r>
        <w:t>法第百一条の二の二第五項の規定による書面の内容の判定及び同項の規定による適性検査の結果の判定に係る事務</w:t>
      </w:r>
    </w:p>
    <w:p>
      <w:pPr>
        <w:pStyle w:val="Heading6"/>
        <w:ind w:left="880"/>
      </w:pPr>
      <w:r>
        <w:t>十三</w:t>
      </w:r>
    </w:p>
    <w:p>
      <w:pPr>
        <w:ind w:left="880"/>
      </w:pPr>
      <w:r>
        <w:t>法第百一条の三第二項の規定による免許証の更新の拒否に係る事務</w:t>
      </w:r>
    </w:p>
    <w:p>
      <w:pPr>
        <w:pStyle w:val="Heading6"/>
        <w:ind w:left="880"/>
      </w:pPr>
      <w:r>
        <w:t>十四</w:t>
      </w:r>
    </w:p>
    <w:p>
      <w:pPr>
        <w:ind w:left="880"/>
      </w:pPr>
      <w:r>
        <w:t>法第百一条の四第二項の規定による認知機能検査の結果の判定に係る事務</w:t>
      </w:r>
    </w:p>
    <w:p>
      <w:pPr>
        <w:pStyle w:val="Heading6"/>
        <w:ind w:left="880"/>
      </w:pPr>
      <w:r>
        <w:t>十五</w:t>
      </w:r>
    </w:p>
    <w:p>
      <w:pPr>
        <w:ind w:left="880"/>
      </w:pPr>
      <w:r>
        <w:t>法第百一条の七第一項の規定による認知機能検査の結果の判定に係る事務</w:t>
      </w:r>
    </w:p>
    <w:p>
      <w:pPr>
        <w:pStyle w:val="Heading6"/>
        <w:ind w:left="880"/>
      </w:pPr>
      <w:r>
        <w:t>十六</w:t>
      </w:r>
    </w:p>
    <w:p>
      <w:pPr>
        <w:ind w:left="880"/>
      </w:pPr>
      <w:r>
        <w:t>法第百二条第一項から第五項までの規定による適性検査の結果の判定及び同条第一項から第三項まで又は第七項ただし書の規定により提出された診断書の受取りに係る事務</w:t>
      </w:r>
    </w:p>
    <w:p>
      <w:pPr>
        <w:pStyle w:val="Heading6"/>
        <w:ind w:left="880"/>
      </w:pPr>
      <w:r>
        <w:t>十七</w:t>
      </w:r>
    </w:p>
    <w:p>
      <w:pPr>
        <w:ind w:left="880"/>
      </w:pPr>
      <w:r>
        <w:t>法第百三条第一項又は第四項の規定による免許の取消し及び効力の停止、同条第二項の規定による免許の取消し、同条第六項の規定による適性検査の結果の判定又は診断書の受取り、同条第七項又は第八項の規定による免許を受けることができない期間の指定並びに同条第十項の規定による免許の効力の停止の期間の短縮に係る事務</w:t>
      </w:r>
    </w:p>
    <w:p>
      <w:pPr>
        <w:pStyle w:val="Heading6"/>
        <w:ind w:left="880"/>
      </w:pPr>
      <w:r>
        <w:t>十八</w:t>
      </w:r>
    </w:p>
    <w:p>
      <w:pPr>
        <w:ind w:left="880"/>
      </w:pPr>
      <w:r>
        <w:t>法第百四条第二項（法第百七条の五第四項において準用する場合を含む。）の規定による意見の聴取り及び証拠の受取り並びに法第百四条第三項（法第百七条の五第四項において準用する場合を含む。）の規定による参考人又は関係人の出頭の要求及びその意見又は事情の聴取りに係る事務</w:t>
      </w:r>
    </w:p>
    <w:p>
      <w:pPr>
        <w:pStyle w:val="Heading6"/>
        <w:ind w:left="880"/>
      </w:pPr>
      <w:r>
        <w:t>十九</w:t>
      </w:r>
    </w:p>
    <w:p>
      <w:pPr>
        <w:ind w:left="880"/>
      </w:pPr>
      <w:r>
        <w:t>法第百四条の二第五項（法第百七条の五第四項において準用する場合を含む。）の規定による参考人又は関係人の出頭の要求及びその意見又は事情の聴取りに係る事務</w:t>
      </w:r>
    </w:p>
    <w:p>
      <w:pPr>
        <w:pStyle w:val="Heading6"/>
        <w:ind w:left="880"/>
      </w:pPr>
      <w:r>
        <w:t>二十</w:t>
      </w:r>
    </w:p>
    <w:p>
      <w:pPr>
        <w:ind w:left="880"/>
      </w:pPr>
      <w:r>
        <w:t>法第百四条の二の二第一項、第二項又は第四項前段の規定による免許の取消し並びに同条第六項において準用する法第百四条第二項の規定による意見の聴取り及び証拠の受取りに係る事務</w:t>
      </w:r>
    </w:p>
    <w:p>
      <w:pPr>
        <w:pStyle w:val="Heading6"/>
        <w:ind w:left="880"/>
      </w:pPr>
      <w:r>
        <w:t>二十一</w:t>
      </w:r>
    </w:p>
    <w:p>
      <w:pPr>
        <w:ind w:left="880"/>
      </w:pPr>
      <w:r>
        <w:t>法第百四条の二の三第一項若しくは第三項の規定又は同条第五項において準用する法第百三条第四項の規定による免許の取消し及び効力の停止に係る事務</w:t>
      </w:r>
    </w:p>
    <w:p>
      <w:pPr>
        <w:pStyle w:val="Heading6"/>
        <w:ind w:left="880"/>
      </w:pPr>
      <w:r>
        <w:t>二十二</w:t>
      </w:r>
    </w:p>
    <w:p>
      <w:pPr>
        <w:ind w:left="880"/>
      </w:pPr>
      <w:r>
        <w:t>法第百四条の四第二項の規定による免許の取消しに係る事務</w:t>
      </w:r>
    </w:p>
    <w:p>
      <w:pPr>
        <w:pStyle w:val="Heading6"/>
        <w:ind w:left="880"/>
      </w:pPr>
      <w:r>
        <w:t>二十三</w:t>
      </w:r>
    </w:p>
    <w:p>
      <w:pPr>
        <w:ind w:left="880"/>
      </w:pPr>
      <w:r>
        <w:t>法第百六条の二の規定による仮免許の取消しに係る事務</w:t>
      </w:r>
    </w:p>
    <w:p>
      <w:pPr>
        <w:pStyle w:val="Heading6"/>
        <w:ind w:left="880"/>
      </w:pPr>
      <w:r>
        <w:t>二十四</w:t>
      </w:r>
    </w:p>
    <w:p>
      <w:pPr>
        <w:ind w:left="880"/>
      </w:pPr>
      <w:r>
        <w:t>法第百七条の四第一項前段の規定による適性検査の結果の判定及び同条第三項の規定による命令に係る事務</w:t>
      </w:r>
    </w:p>
    <w:p>
      <w:pPr>
        <w:pStyle w:val="Heading6"/>
        <w:ind w:left="880"/>
      </w:pPr>
      <w:r>
        <w:t>二十五</w:t>
      </w:r>
    </w:p>
    <w:p>
      <w:pPr>
        <w:ind w:left="880"/>
      </w:pPr>
      <w:r>
        <w:t>法第百七条の五第一項若しくは第二項の規定又は同条第九項において準用する法第百三条第四項の規定による自動車等の運転の禁止及び法第百七条の五第三項において準用する法第百三条第十項の規定による自動車等の運転の禁止の期間の短縮に係る事務</w:t>
      </w:r>
    </w:p>
    <w:p>
      <w:pPr>
        <w:pStyle w:val="Heading2"/>
      </w:pPr>
      <w:r>
        <w:t>第七章　雑則</w:t>
      </w:r>
    </w:p>
    <w:p>
      <w:pPr>
        <w:pStyle w:val="Heading4"/>
      </w:pPr>
      <w:r>
        <w:t>第四十一条（公安委員会の講習の対象となる指定自動車教習所の職員）</w:t>
      </w:r>
    </w:p>
    <w:p>
      <w:r>
        <w:t>法第百八条の二第一項第九号の政令で定める職員は、教習指導員及び技能検定員並びに卒業証明書又は修了証明書の発行に関し監督的な地位にあり、かつ、管理者を直接に補佐する職員とする。</w:t>
      </w:r>
    </w:p>
    <w:p>
      <w:pPr>
        <w:pStyle w:val="Heading4"/>
      </w:pPr>
      <w:r>
        <w:t>第四十一条の二（初心運転者講習の受講期間の特例）</w:t>
      </w:r>
    </w:p>
    <w:p>
      <w:r>
        <w:t>法第百八条の三第二項の政令で定めるやむを得ない理由は、次に掲げるとおりとする。</w:t>
      </w:r>
    </w:p>
    <w:p>
      <w:pPr>
        <w:pStyle w:val="Heading6"/>
        <w:ind w:left="880"/>
      </w:pPr>
      <w:r>
        <w:t>一</w:t>
      </w:r>
    </w:p>
    <w:p>
      <w:pPr>
        <w:ind w:left="880"/>
      </w:pPr>
      <w:r>
        <w:t>海外旅行をしていること。</w:t>
      </w:r>
    </w:p>
    <w:p>
      <w:pPr>
        <w:pStyle w:val="Heading6"/>
        <w:ind w:left="880"/>
      </w:pPr>
      <w:r>
        <w:t>二</w:t>
      </w:r>
    </w:p>
    <w:p>
      <w:pPr>
        <w:ind w:left="880"/>
      </w:pPr>
      <w:r>
        <w:t>災害を受けていること。</w:t>
      </w:r>
    </w:p>
    <w:p>
      <w:pPr>
        <w:pStyle w:val="Heading6"/>
        <w:ind w:left="880"/>
      </w:pPr>
      <w:r>
        <w:t>三</w:t>
      </w:r>
    </w:p>
    <w:p>
      <w:pPr>
        <w:ind w:left="880"/>
      </w:pPr>
      <w:r>
        <w:t>病気にかかり、又は負傷していること。</w:t>
      </w:r>
    </w:p>
    <w:p>
      <w:pPr>
        <w:pStyle w:val="Heading6"/>
        <w:ind w:left="880"/>
      </w:pPr>
      <w:r>
        <w:t>四</w:t>
      </w:r>
    </w:p>
    <w:p>
      <w:pPr>
        <w:ind w:left="880"/>
      </w:pPr>
      <w:r>
        <w:t>法令の規定により身体の自由を拘束されていること。</w:t>
      </w:r>
    </w:p>
    <w:p>
      <w:pPr>
        <w:pStyle w:val="Heading6"/>
        <w:ind w:left="880"/>
      </w:pPr>
      <w:r>
        <w:t>五</w:t>
      </w:r>
    </w:p>
    <w:p>
      <w:pPr>
        <w:ind w:left="880"/>
      </w:pPr>
      <w:r>
        <w:t>社会の慣習上又は業務の遂行上やむを得ない緊急の用務が生じていること。</w:t>
      </w:r>
    </w:p>
    <w:p>
      <w:pPr>
        <w:pStyle w:val="Heading6"/>
        <w:ind w:left="880"/>
      </w:pPr>
      <w:r>
        <w:t>六</w:t>
      </w:r>
    </w:p>
    <w:p>
      <w:pPr>
        <w:ind w:left="880"/>
      </w:pPr>
      <w:r>
        <w:t>免許の効力が停止されていること。</w:t>
      </w:r>
    </w:p>
    <w:p>
      <w:pPr>
        <w:pStyle w:val="Heading6"/>
        <w:ind w:left="880"/>
      </w:pPr>
      <w:r>
        <w:t>七</w:t>
      </w:r>
    </w:p>
    <w:p>
      <w:pPr>
        <w:ind w:left="880"/>
      </w:pPr>
      <w:r>
        <w:t>前各号に掲げるもののほか、公安委員会がやむを得ないと認める事情があること。</w:t>
      </w:r>
    </w:p>
    <w:p>
      <w:pPr>
        <w:pStyle w:val="Heading4"/>
      </w:pPr>
      <w:r>
        <w:t>第四十一条の三（危険行為）</w:t>
      </w:r>
    </w:p>
    <w:p>
      <w:r>
        <w:t>法第百八条の三の四の政令で定める行為は、自転車の運転に関し行われた次に掲げる行為とする。</w:t>
      </w:r>
    </w:p>
    <w:p>
      <w:pPr>
        <w:pStyle w:val="Heading6"/>
        <w:ind w:left="880"/>
      </w:pPr>
      <w:r>
        <w:t>一</w:t>
      </w:r>
    </w:p>
    <w:p>
      <w:pPr>
        <w:ind w:left="880"/>
      </w:pPr>
      <w:r>
        <w:t>法第七条（信号機の信号等に従う義務）の規定に違反する行為</w:t>
      </w:r>
    </w:p>
    <w:p>
      <w:pPr>
        <w:pStyle w:val="Heading6"/>
        <w:ind w:left="880"/>
      </w:pPr>
      <w:r>
        <w:t>二</w:t>
      </w:r>
    </w:p>
    <w:p>
      <w:pPr>
        <w:ind w:left="880"/>
      </w:pPr>
      <w:r>
        <w:t>法第八条（通行の禁止等）第一項の規定に違反する行為</w:t>
      </w:r>
    </w:p>
    <w:p>
      <w:pPr>
        <w:pStyle w:val="Heading6"/>
        <w:ind w:left="880"/>
      </w:pPr>
      <w:r>
        <w:t>三</w:t>
      </w:r>
    </w:p>
    <w:p>
      <w:pPr>
        <w:ind w:left="880"/>
      </w:pPr>
      <w:r>
        <w:t>法第九条（歩行者用道路を通行する車両の義務）の規定に違反する行為</w:t>
      </w:r>
    </w:p>
    <w:p>
      <w:pPr>
        <w:pStyle w:val="Heading6"/>
        <w:ind w:left="880"/>
      </w:pPr>
      <w:r>
        <w:t>四</w:t>
      </w:r>
    </w:p>
    <w:p>
      <w:pPr>
        <w:ind w:left="880"/>
      </w:pPr>
      <w:r>
        <w:t>法第十七条（通行区分）第一項、第四項又は第六項の規定に違反する行為</w:t>
      </w:r>
    </w:p>
    <w:p>
      <w:pPr>
        <w:pStyle w:val="Heading6"/>
        <w:ind w:left="880"/>
      </w:pPr>
      <w:r>
        <w:t>五</w:t>
      </w:r>
    </w:p>
    <w:p>
      <w:pPr>
        <w:ind w:left="880"/>
      </w:pPr>
      <w:r>
        <w:t>法第十七条の二（軽車両の路側帯通行）第二項の規定に違反する行為</w:t>
      </w:r>
    </w:p>
    <w:p>
      <w:pPr>
        <w:pStyle w:val="Heading6"/>
        <w:ind w:left="880"/>
      </w:pPr>
      <w:r>
        <w:t>六</w:t>
      </w:r>
    </w:p>
    <w:p>
      <w:pPr>
        <w:ind w:left="880"/>
      </w:pPr>
      <w:r>
        <w:t>法第三十三条（踏切の通過）第二項の規定に違反する行為</w:t>
      </w:r>
    </w:p>
    <w:p>
      <w:pPr>
        <w:pStyle w:val="Heading6"/>
        <w:ind w:left="880"/>
      </w:pPr>
      <w:r>
        <w:t>七</w:t>
      </w:r>
    </w:p>
    <w:p>
      <w:pPr>
        <w:ind w:left="880"/>
      </w:pPr>
      <w:r>
        <w:t>法第三十六条（交差点における他の車両等との関係等）の規定に違反する行為</w:t>
      </w:r>
    </w:p>
    <w:p>
      <w:pPr>
        <w:pStyle w:val="Heading6"/>
        <w:ind w:left="880"/>
      </w:pPr>
      <w:r>
        <w:t>八</w:t>
      </w:r>
    </w:p>
    <w:p>
      <w:pPr>
        <w:ind w:left="880"/>
      </w:pPr>
      <w:r>
        <w:t>法第三十七条（交差点における他の車両等との関係等）の規定に違反する行為</w:t>
      </w:r>
    </w:p>
    <w:p>
      <w:pPr>
        <w:pStyle w:val="Heading6"/>
        <w:ind w:left="880"/>
      </w:pPr>
      <w:r>
        <w:t>九</w:t>
      </w:r>
    </w:p>
    <w:p>
      <w:pPr>
        <w:ind w:left="880"/>
      </w:pPr>
      <w:r>
        <w:t>法第三十七条の二（環状交差点における他の車両等との関係等）の規定に違反する行為</w:t>
      </w:r>
    </w:p>
    <w:p>
      <w:pPr>
        <w:pStyle w:val="Heading6"/>
        <w:ind w:left="880"/>
      </w:pPr>
      <w:r>
        <w:t>十</w:t>
      </w:r>
    </w:p>
    <w:p>
      <w:pPr>
        <w:ind w:left="880"/>
      </w:pPr>
      <w:r>
        <w:t>法第四十三条（指定場所における一時停止）の規定に違反する行為</w:t>
      </w:r>
    </w:p>
    <w:p>
      <w:pPr>
        <w:pStyle w:val="Heading6"/>
        <w:ind w:left="880"/>
      </w:pPr>
      <w:r>
        <w:t>十一</w:t>
      </w:r>
    </w:p>
    <w:p>
      <w:pPr>
        <w:ind w:left="880"/>
      </w:pPr>
      <w:r>
        <w:t>法第六十三条の四（普通自転車の歩道通行）第二項の規定に違反する行為</w:t>
      </w:r>
    </w:p>
    <w:p>
      <w:pPr>
        <w:pStyle w:val="Heading6"/>
        <w:ind w:left="880"/>
      </w:pPr>
      <w:r>
        <w:t>十二</w:t>
      </w:r>
    </w:p>
    <w:p>
      <w:pPr>
        <w:ind w:left="880"/>
      </w:pPr>
      <w:r>
        <w:t>法第六十三条の九（自転車の制動装置等）第一項の規定に違反する行為</w:t>
      </w:r>
    </w:p>
    <w:p>
      <w:pPr>
        <w:pStyle w:val="Heading6"/>
        <w:ind w:left="880"/>
      </w:pPr>
      <w:r>
        <w:t>十三</w:t>
      </w:r>
    </w:p>
    <w:p>
      <w:pPr>
        <w:ind w:left="880"/>
      </w:pPr>
      <w:r>
        <w:t>法第六十五条（酒気帯び運転等の禁止）第一項の規定に違反する行為（法第百十七条の二第一号に規定する酒に酔つた状態でするものに限る。）</w:t>
      </w:r>
    </w:p>
    <w:p>
      <w:pPr>
        <w:pStyle w:val="Heading6"/>
        <w:ind w:left="880"/>
      </w:pPr>
      <w:r>
        <w:t>十四</w:t>
      </w:r>
    </w:p>
    <w:p>
      <w:pPr>
        <w:ind w:left="880"/>
      </w:pPr>
      <w:r>
        <w:t>法第七十条（安全運転の義務）の規定に違反する行為</w:t>
      </w:r>
    </w:p>
    <w:p>
      <w:pPr>
        <w:pStyle w:val="Heading6"/>
        <w:ind w:left="880"/>
      </w:pPr>
      <w:r>
        <w:t>十五</w:t>
      </w:r>
    </w:p>
    <w:p>
      <w:pPr>
        <w:ind w:left="880"/>
      </w:pPr>
      <w:r>
        <w:t>法第百十七条の二第六号又は法第百十七条の二の二第十一号の罪に当たる行為</w:t>
      </w:r>
    </w:p>
    <w:p>
      <w:pPr>
        <w:pStyle w:val="Heading4"/>
      </w:pPr>
      <w:r>
        <w:t>第四十一条の四（保管証）</w:t>
      </w:r>
    </w:p>
    <w:p>
      <w:r>
        <w:t>法第百九条第一項の保管証（以下この条において「保管証」という。）の有効期間は、保管証を交付した日から起算して四十日とする。</w:t>
      </w:r>
    </w:p>
    <w:p>
      <w:pPr>
        <w:pStyle w:val="Heading5"/>
        <w:ind w:left="440"/>
      </w:pPr>
      <w:r>
        <w:t>２</w:t>
      </w:r>
    </w:p>
    <w:p>
      <w:pPr>
        <w:ind w:left="440"/>
      </w:pPr>
      <w:r>
        <w:t>保管証のうち免許証の保管に係る保管証には、次に掲げる事項を記載するものとする。</w:t>
      </w:r>
    </w:p>
    <w:p>
      <w:pPr>
        <w:pStyle w:val="Heading6"/>
        <w:ind w:left="880"/>
      </w:pPr>
      <w:r>
        <w:t>一</w:t>
      </w:r>
    </w:p>
    <w:p>
      <w:pPr>
        <w:ind w:left="880"/>
      </w:pPr>
      <w:r>
        <w:t>保管証の有効期限</w:t>
      </w:r>
    </w:p>
    <w:p>
      <w:pPr>
        <w:pStyle w:val="Heading6"/>
        <w:ind w:left="880"/>
      </w:pPr>
      <w:r>
        <w:t>二</w:t>
      </w:r>
    </w:p>
    <w:p>
      <w:pPr>
        <w:ind w:left="880"/>
      </w:pPr>
      <w:r>
        <w:t>免許証の番号、免許の年月日及び免許証の交付年月日並びにその免許証を交付した公安委員会名</w:t>
      </w:r>
    </w:p>
    <w:p>
      <w:pPr>
        <w:pStyle w:val="Heading6"/>
        <w:ind w:left="880"/>
      </w:pPr>
      <w:r>
        <w:t>三</w:t>
      </w:r>
    </w:p>
    <w:p>
      <w:pPr>
        <w:ind w:left="880"/>
      </w:pPr>
      <w:r>
        <w:t>免許の種類及びその免許に付されている条件</w:t>
      </w:r>
    </w:p>
    <w:p>
      <w:pPr>
        <w:pStyle w:val="Heading6"/>
        <w:ind w:left="880"/>
      </w:pPr>
      <w:r>
        <w:t>四</w:t>
      </w:r>
    </w:p>
    <w:p>
      <w:pPr>
        <w:ind w:left="880"/>
      </w:pPr>
      <w:r>
        <w:t>免許を受けた者の住所、氏名及び生年月日</w:t>
      </w:r>
    </w:p>
    <w:p>
      <w:pPr>
        <w:pStyle w:val="Heading6"/>
        <w:ind w:left="880"/>
      </w:pPr>
      <w:r>
        <w:t>五</w:t>
      </w:r>
    </w:p>
    <w:p>
      <w:pPr>
        <w:ind w:left="880"/>
      </w:pPr>
      <w:r>
        <w:t>保管証を交付した日時並びに交付した警察官の所属、階級及び氏名</w:t>
      </w:r>
    </w:p>
    <w:p>
      <w:pPr>
        <w:pStyle w:val="Heading5"/>
        <w:ind w:left="440"/>
      </w:pPr>
      <w:r>
        <w:t>３</w:t>
      </w:r>
    </w:p>
    <w:p>
      <w:pPr>
        <w:ind w:left="440"/>
      </w:pPr>
      <w:r>
        <w:t>保管証のうち国際運転免許証等の保管に係る保管証には、次に掲げる事項を記載するものとする。</w:t>
      </w:r>
    </w:p>
    <w:p>
      <w:pPr>
        <w:pStyle w:val="Heading6"/>
        <w:ind w:left="880"/>
      </w:pPr>
      <w:r>
        <w:t>一</w:t>
      </w:r>
    </w:p>
    <w:p>
      <w:pPr>
        <w:ind w:left="880"/>
      </w:pPr>
      <w:r>
        <w:t>保管証の有効期限</w:t>
      </w:r>
    </w:p>
    <w:p>
      <w:pPr>
        <w:pStyle w:val="Heading6"/>
        <w:ind w:left="880"/>
      </w:pPr>
      <w:r>
        <w:t>二</w:t>
      </w:r>
    </w:p>
    <w:p>
      <w:pPr>
        <w:ind w:left="880"/>
      </w:pPr>
      <w:r>
        <w:t>国際運転免許証等の番号、発給年月日、発給地及び発給機関名</w:t>
      </w:r>
    </w:p>
    <w:p>
      <w:pPr>
        <w:pStyle w:val="Heading6"/>
        <w:ind w:left="880"/>
      </w:pPr>
      <w:r>
        <w:t>三</w:t>
      </w:r>
    </w:p>
    <w:p>
      <w:pPr>
        <w:ind w:left="880"/>
      </w:pPr>
      <w:r>
        <w:t>国際運転免許証等で運転することができる自動車等の種類</w:t>
      </w:r>
    </w:p>
    <w:p>
      <w:pPr>
        <w:pStyle w:val="Heading6"/>
        <w:ind w:left="880"/>
      </w:pPr>
      <w:r>
        <w:t>四</w:t>
      </w:r>
    </w:p>
    <w:p>
      <w:pPr>
        <w:ind w:left="880"/>
      </w:pPr>
      <w:r>
        <w:t>国際運転免許証等を所持する者の本邦における住所、氏名及び生年月日</w:t>
      </w:r>
    </w:p>
    <w:p>
      <w:pPr>
        <w:pStyle w:val="Heading6"/>
        <w:ind w:left="880"/>
      </w:pPr>
      <w:r>
        <w:t>五</w:t>
      </w:r>
    </w:p>
    <w:p>
      <w:pPr>
        <w:ind w:left="880"/>
      </w:pPr>
      <w:r>
        <w:t>保管証を交付した日時並びに交付した警察官の所属、階級及び氏名</w:t>
      </w:r>
    </w:p>
    <w:p>
      <w:pPr>
        <w:pStyle w:val="Heading5"/>
        <w:ind w:left="440"/>
      </w:pPr>
      <w:r>
        <w:t>４</w:t>
      </w:r>
    </w:p>
    <w:p>
      <w:pPr>
        <w:ind w:left="440"/>
      </w:pPr>
      <w:r>
        <w:t>保管証の様式は、内閣府令で定める。</w:t>
      </w:r>
    </w:p>
    <w:p>
      <w:pPr>
        <w:pStyle w:val="Heading4"/>
      </w:pPr>
      <w:r>
        <w:t>第四十二条（国家公安委員会の指示）</w:t>
      </w:r>
    </w:p>
    <w:p>
      <w:r>
        <w:t>法第百十条第一項の政令で定める基準は、次のいずれにも該当する自動車専用道路を指定することとする。</w:t>
      </w:r>
    </w:p>
    <w:p>
      <w:pPr>
        <w:pStyle w:val="Heading6"/>
        <w:ind w:left="880"/>
      </w:pPr>
      <w:r>
        <w:t>一</w:t>
      </w:r>
    </w:p>
    <w:p>
      <w:pPr>
        <w:ind w:left="880"/>
      </w:pPr>
      <w:r>
        <w:t>高速自動車国道又は法第百十条第一項の規定により指定された他の自動車専用道路に接続しているものであること。</w:t>
      </w:r>
    </w:p>
    <w:p>
      <w:pPr>
        <w:pStyle w:val="Heading6"/>
        <w:ind w:left="880"/>
      </w:pPr>
      <w:r>
        <w:t>二</w:t>
      </w:r>
    </w:p>
    <w:p>
      <w:pPr>
        <w:ind w:left="880"/>
      </w:pPr>
      <w:r>
        <w:t>本線車線が往復の方向別に相当の方法で明確に分離されているものであること。</w:t>
      </w:r>
    </w:p>
    <w:p>
      <w:pPr>
        <w:pStyle w:val="Heading5"/>
        <w:ind w:left="440"/>
      </w:pPr>
      <w:r>
        <w:t>２</w:t>
      </w:r>
    </w:p>
    <w:p>
      <w:pPr>
        <w:ind w:left="440"/>
      </w:pPr>
      <w:r>
        <w:t>法第百十条第一項の規定による国家公安委員会の指示は、全国的な幹線道路のうち内閣府令で定めるものについて、交通の規制が斉一に行われていないか、又は斉一でない交通の規制が行われようとしているため、その道路における交通の円滑を欠き、又は欠くおそれがあるときに行うものとする。</w:t>
      </w:r>
    </w:p>
    <w:p>
      <w:pPr>
        <w:pStyle w:val="Heading5"/>
        <w:ind w:left="440"/>
      </w:pPr>
      <w:r>
        <w:t>３</w:t>
      </w:r>
    </w:p>
    <w:p>
      <w:pPr>
        <w:ind w:left="440"/>
      </w:pPr>
      <w:r>
        <w:t>法第百十条第一項の政令で定める事項は、信号機の設置及び管理による交通整理並びに法第二条第一項第七号、第四条第三項、第八条第一項、第十七条第四項、第二十条第一項ただし書及び第二項、第二十条の二第一項、第二十一条第二項第三号、第二十三条、第二十五条の二第二項、第二十六条の二第三項、第三十条、第三十四条第一項、第二項、第四項及び第五項、第三十五条第一項、第三十五条の二、第三十六条第二項、第四十四条第一項、第四十五条第一項、第七十五条の六第一項並びに第七十五条の八の二第二項の道路標識等による交通の規制に関することとする。</w:t>
      </w:r>
    </w:p>
    <w:p>
      <w:pPr>
        <w:pStyle w:val="Heading4"/>
      </w:pPr>
      <w:r>
        <w:t>第四十二条の二（特定の交通の規制に関する意見の聴取）</w:t>
      </w:r>
    </w:p>
    <w:p>
      <w:r>
        <w:t>法第百十条の二第二項の政令で定める者は、地方自治法（昭和二十二年法律第六十七号）第二百五十二条の十九第一項の規定により指定する市の市長とする。</w:t>
      </w:r>
    </w:p>
    <w:p>
      <w:pPr>
        <w:pStyle w:val="Heading4"/>
      </w:pPr>
      <w:r>
        <w:t>第四十三条（法第百十二条第一項の政令で定める区分及び額）</w:t>
      </w:r>
    </w:p>
    <w:p>
      <w:r>
        <w:t>法第百十二条第一項の政令で定める区分は、次の表の第一欄に掲げる手数料の種別ごとにそれぞれ同表の第二欄に定める区分とし、同項の物件費及び施設費に対応する部分として政令で定める額は、当該区分に応じてそれぞれ同表の第三欄に定める額とし、同項の人件費に対応する部分として政令で定める額は、当該区分に応じてそれぞれ同表の第四欄に定める額とする。</w:t>
      </w:r>
    </w:p>
    <w:p>
      <w:pPr>
        <w:pStyle w:val="Heading5"/>
        <w:ind w:left="440"/>
      </w:pPr>
      <w:r>
        <w:t>２</w:t>
      </w:r>
    </w:p>
    <w:p>
      <w:pPr>
        <w:ind w:left="440"/>
      </w:pPr>
      <w:r>
        <w:t>技能検定員審査を受けようとする者が次の表の第一欄に掲げる審査細目についての審査を免除される者である場合にあつては、法第百十二条第一項の物件費及び施設費に対応する部分として政令で定める額又は人件費に対応する部分として政令で定める額は、前項の表技能検定員審査手数料の項の第三欄又は第四欄の規定にかかわらず、次の表の第二欄に掲げる区分に応じて、それぞれ前項の表技能検定員審査手数料の項の第三欄又は第四欄に定める額から、次の表の第三欄又は第四欄に定める額を減じた額とする。</w:t>
      </w:r>
    </w:p>
    <w:p>
      <w:pPr>
        <w:pStyle w:val="Heading5"/>
        <w:ind w:left="440"/>
      </w:pPr>
      <w:r>
        <w:t>３</w:t>
      </w:r>
    </w:p>
    <w:p>
      <w:pPr>
        <w:ind w:left="440"/>
      </w:pPr>
      <w:r>
        <w:t>教習指導員審査を受けようとする者が次の表の第一欄に掲げる審査細目についての審査を免除される者である場合にあつては、法第百十二条第一項の物件費及び施設費に対応する部分として政令で定める額又は人件費に対応する部分として政令で定める額は、第一項の表教習指導員審査手数料の項の第三欄又は第四欄の規定にかかわらず、次の表の第二欄に掲げる区分に応じて、それぞれ第一項の表教習指導員審査手数料の項の第三欄又は第四欄に定める額から、次の表の第三欄又は第四欄に定める額を減じた額とする。</w:t>
      </w:r>
    </w:p>
    <w:p>
      <w:pPr>
        <w:pStyle w:val="Heading4"/>
      </w:pPr>
      <w:r>
        <w:t>第四十三条の二（警察庁長官への権限の委任）</w:t>
      </w:r>
    </w:p>
    <w:p>
      <w:r>
        <w:t>法第五十一条の六第一項の規定による報告の受理及び通報、同条第二項の規定による通知並びに法第百六条、第百七条の六及び第百八条の三の五の規定による報告の受理及び通報に関する事務は、警察庁長官が行う。</w:t>
      </w:r>
    </w:p>
    <w:p>
      <w:pPr>
        <w:pStyle w:val="Heading4"/>
      </w:pPr>
      <w:r>
        <w:t>第四十四条（権限の委任）</w:t>
      </w:r>
    </w:p>
    <w:p>
      <w:r>
        <w:t>法の規定により道公安委員会の権限に属する事務は、次に掲げるものを除き、道警察本部の所在地を包括する方面を除く方面については、当該方面公安委員会が行う。</w:t>
      </w:r>
    </w:p>
    <w:p>
      <w:pPr>
        <w:pStyle w:val="Heading6"/>
        <w:ind w:left="880"/>
      </w:pPr>
      <w:r>
        <w:t>一</w:t>
      </w:r>
    </w:p>
    <w:p>
      <w:pPr>
        <w:ind w:left="880"/>
      </w:pPr>
      <w:r>
        <w:t>法第四十五条第一項ただし書、第四十九条の五、第五十七条第二項、第六十条、第七十一条第六号、第七十六条第四項第七号、第七十七条第一項第四号、第百三条第三項（第百四条の二の三第五項及び第八項並びに第百七条の五第九項において準用する場合を含む。）、第百四条第一項、第百七条の五第四項、第百八条の三十第一項及び第百十四条の三の規定による公安委員会の定めに関する事務</w:t>
      </w:r>
    </w:p>
    <w:p>
      <w:pPr>
        <w:pStyle w:val="Heading6"/>
        <w:ind w:left="880"/>
      </w:pPr>
      <w:r>
        <w:t>二</w:t>
      </w:r>
    </w:p>
    <w:p>
      <w:pPr>
        <w:ind w:left="880"/>
      </w:pPr>
      <w:r>
        <w:t>全国的な幹線道路における交通の規制で、信号機の設置及び管理によるもの並びに法第二条第一項第七号、第四条第三項、第八条第一項、第十七条第四項及び第五項第四号、第二十条第一項ただし書及び第二項、第二十条の二第一項、第二十一条第二項第三号、第二十二条、第二十三条、第二十五条の二第二項、第二十六条の二第三項、第三十条、第三十四条第一項、第二項、第四項及び第五項、第三十五条第一項、第三十五条の二、第三十六条第二項、第四十四条第一項、第四十五条第一項、第七十五条の四、第七十五条の六第一項並びに第七十五条の八の二第二項及び第三項の道路標識等によるものに関する事務</w:t>
      </w:r>
    </w:p>
    <w:p>
      <w:pPr>
        <w:pStyle w:val="Heading6"/>
        <w:ind w:left="880"/>
      </w:pPr>
      <w:r>
        <w:t>三</w:t>
      </w:r>
    </w:p>
    <w:p>
      <w:pPr>
        <w:ind w:left="880"/>
      </w:pPr>
      <w:r>
        <w:t>法第五十一条の八第一項の登録、同条第六項の更新、法第五十一条の九の命令、法第五十一条の十の取消し並びに法第五十一条の十一の報告及び検査に関する事務</w:t>
      </w:r>
    </w:p>
    <w:p>
      <w:pPr>
        <w:pStyle w:val="Heading6"/>
        <w:ind w:left="880"/>
      </w:pPr>
      <w:r>
        <w:t>四</w:t>
      </w:r>
    </w:p>
    <w:p>
      <w:pPr>
        <w:ind w:left="880"/>
      </w:pPr>
      <w:r>
        <w:t>法第百八条の三十一第一項の指定、同条第三項の命令及び同条第四項の取消しに関する事務</w:t>
      </w:r>
    </w:p>
    <w:p>
      <w:pPr>
        <w:pStyle w:val="Heading5"/>
        <w:ind w:left="440"/>
      </w:pPr>
      <w:r>
        <w:t>２</w:t>
      </w:r>
    </w:p>
    <w:p>
      <w:pPr>
        <w:ind w:left="440"/>
      </w:pPr>
      <w:r>
        <w:t>方面公安委員会は、前項の規定により方面公安委員会が行う処分に係る聴聞を行い、又は同項の規定により法第百四条第一項の規定による意見の聴取を行うに当たつては、道公安委員会が定める手続に従うものとする。</w:t>
      </w:r>
    </w:p>
    <w:p>
      <w:pPr>
        <w:pStyle w:val="Heading4"/>
      </w:pPr>
      <w:r>
        <w:t>第四十四条の二（交通巡視員の要件等）</w:t>
      </w:r>
    </w:p>
    <w:p>
      <w:r>
        <w:t>法第百十四条の四第三項の政令で定める要件は、十八歳以上の者で、道路の交通に関する法令その他交通巡視員としての職務に必要な事項に関する教育訓練を受けたものであることとする。</w:t>
      </w:r>
    </w:p>
    <w:p>
      <w:pPr>
        <w:pStyle w:val="Heading5"/>
        <w:ind w:left="440"/>
      </w:pPr>
      <w:r>
        <w:t>２</w:t>
      </w:r>
    </w:p>
    <w:p>
      <w:pPr>
        <w:ind w:left="440"/>
      </w:pPr>
      <w:r>
        <w:t>法第百十四条の四第四項の政令で定める基準は、警察官に対して支給し、又は貸与する被服又は装備品について定めるところに準ずるものとする。</w:t>
      </w:r>
    </w:p>
    <w:p>
      <w:pPr>
        <w:pStyle w:val="Heading4"/>
      </w:pPr>
      <w:r>
        <w:t>第四十四条の二の二（自衛隊の防衛出動時における交通の規制に関する国家公安委員会の指示）</w:t>
      </w:r>
    </w:p>
    <w:p>
      <w:r>
        <w:t>災害対策基本法施行令（昭和三十七年政令第二百八十八号）第三十三条の二の規定は、法第百十四条の五第二項において準用する災害対策基本法（昭和三十六年法律第二百二十三号）第七十六条の五の規定による国家公安委員会の指示について準用する。</w:t>
      </w:r>
    </w:p>
    <w:p>
      <w:pPr>
        <w:pStyle w:val="Heading4"/>
      </w:pPr>
      <w:r>
        <w:t>第四十四条の三（アルコールの程度）</w:t>
      </w:r>
    </w:p>
    <w:p>
      <w:r>
        <w:t>法第百十七条の二の二第三号の政令で定める身体に保有するアルコールの程度は、血液一ミリリットルにつき〇・三ミリグラム又は呼気一リットルにつき〇・一五ミリグラムとする。</w:t>
      </w:r>
    </w:p>
    <w:p>
      <w:pPr>
        <w:pStyle w:val="Heading2"/>
      </w:pPr>
      <w:r>
        <w:t>第八章　反則行為に関する処理手続の特例</w:t>
      </w:r>
    </w:p>
    <w:p>
      <w:pPr>
        <w:pStyle w:val="Heading4"/>
      </w:pPr>
      <w:r>
        <w:t>第四十五条（反則行為の種別及び反則金の額）</w:t>
      </w:r>
    </w:p>
    <w:p>
      <w:r>
        <w:t>法第百二十五条第一項の政令で定める反則行為の種別及び同条第三項の政令で定める反則金の額は、別表第六に定めるとおりとする。</w:t>
      </w:r>
    </w:p>
    <w:p>
      <w:pPr>
        <w:pStyle w:val="Heading4"/>
      </w:pPr>
      <w:r>
        <w:t>第四十六条（告知書）</w:t>
      </w:r>
    </w:p>
    <w:p>
      <w:r>
        <w:t>法第百二十六条第一項に規定する書面（以下「告知書」という。）には、次に掲げる事項を記載するものとする。</w:t>
      </w:r>
    </w:p>
    <w:p>
      <w:pPr>
        <w:pStyle w:val="Heading6"/>
        <w:ind w:left="880"/>
      </w:pPr>
      <w:r>
        <w:t>一</w:t>
      </w:r>
    </w:p>
    <w:p>
      <w:pPr>
        <w:ind w:left="880"/>
      </w:pPr>
      <w:r>
        <w:t>告知書の番号</w:t>
      </w:r>
    </w:p>
    <w:p>
      <w:pPr>
        <w:pStyle w:val="Heading6"/>
        <w:ind w:left="880"/>
      </w:pPr>
      <w:r>
        <w:t>二</w:t>
      </w:r>
    </w:p>
    <w:p>
      <w:pPr>
        <w:ind w:left="880"/>
      </w:pPr>
      <w:r>
        <w:t>告知の年月日</w:t>
      </w:r>
    </w:p>
    <w:p>
      <w:pPr>
        <w:pStyle w:val="Heading6"/>
        <w:ind w:left="880"/>
      </w:pPr>
      <w:r>
        <w:t>三</w:t>
      </w:r>
    </w:p>
    <w:p>
      <w:pPr>
        <w:ind w:left="880"/>
      </w:pPr>
      <w:r>
        <w:t>告知をする警察官等の所属、階級（交通巡視員にあつては、その旨）及び氏名</w:t>
      </w:r>
    </w:p>
    <w:p>
      <w:pPr>
        <w:pStyle w:val="Heading6"/>
        <w:ind w:left="880"/>
      </w:pPr>
      <w:r>
        <w:t>四</w:t>
      </w:r>
    </w:p>
    <w:p>
      <w:pPr>
        <w:ind w:left="880"/>
      </w:pPr>
      <w:r>
        <w:t>告知を受ける者の住所、氏名及び生年月日</w:t>
      </w:r>
    </w:p>
    <w:p>
      <w:pPr>
        <w:pStyle w:val="Heading6"/>
        <w:ind w:left="880"/>
      </w:pPr>
      <w:r>
        <w:t>五</w:t>
      </w:r>
    </w:p>
    <w:p>
      <w:pPr>
        <w:ind w:left="880"/>
      </w:pPr>
      <w:r>
        <w:t>通告を受けるための出頭の期日及び場所並びに法第百二十九条第二項の規定による通告が行なわれる場所</w:t>
      </w:r>
    </w:p>
    <w:p>
      <w:pPr>
        <w:pStyle w:val="Heading6"/>
        <w:ind w:left="880"/>
      </w:pPr>
      <w:r>
        <w:t>六</w:t>
      </w:r>
    </w:p>
    <w:p>
      <w:pPr>
        <w:ind w:left="880"/>
      </w:pPr>
      <w:r>
        <w:t>反則行為が行なわれた日時及び場所、反則行為に係る車両等その他反則行為となるべき事実</w:t>
      </w:r>
    </w:p>
    <w:p>
      <w:pPr>
        <w:pStyle w:val="Heading6"/>
        <w:ind w:left="880"/>
      </w:pPr>
      <w:r>
        <w:t>七</w:t>
      </w:r>
    </w:p>
    <w:p>
      <w:pPr>
        <w:ind w:left="880"/>
      </w:pPr>
      <w:r>
        <w:t>反則行為の種別</w:t>
      </w:r>
    </w:p>
    <w:p>
      <w:pPr>
        <w:pStyle w:val="Heading6"/>
        <w:ind w:left="880"/>
      </w:pPr>
      <w:r>
        <w:t>八</w:t>
      </w:r>
    </w:p>
    <w:p>
      <w:pPr>
        <w:ind w:left="880"/>
      </w:pPr>
      <w:r>
        <w:t>反則金に相当する金額並びに仮納付の期限、場所及び方法</w:t>
      </w:r>
    </w:p>
    <w:p>
      <w:pPr>
        <w:pStyle w:val="Heading6"/>
        <w:ind w:left="880"/>
      </w:pPr>
      <w:r>
        <w:t>九</w:t>
      </w:r>
    </w:p>
    <w:p>
      <w:pPr>
        <w:ind w:left="880"/>
      </w:pPr>
      <w:r>
        <w:t>法第九章に定める手続を理解させるため必要な事項</w:t>
      </w:r>
    </w:p>
    <w:p>
      <w:pPr>
        <w:pStyle w:val="Heading5"/>
        <w:ind w:left="440"/>
      </w:pPr>
      <w:r>
        <w:t>２</w:t>
      </w:r>
    </w:p>
    <w:p>
      <w:pPr>
        <w:ind w:left="440"/>
      </w:pPr>
      <w:r>
        <w:t>告知書の様式は、内閣府令で定める。</w:t>
      </w:r>
    </w:p>
    <w:p>
      <w:pPr>
        <w:pStyle w:val="Heading4"/>
      </w:pPr>
      <w:r>
        <w:t>第四十七条（通告書）</w:t>
      </w:r>
    </w:p>
    <w:p>
      <w:r>
        <w:t>法第百二十七条第一項又は第二項後段に規定する書面（以下「通告書」という。）には、次に掲げる事項を記載するものとする。</w:t>
      </w:r>
    </w:p>
    <w:p>
      <w:pPr>
        <w:pStyle w:val="Heading6"/>
        <w:ind w:left="880"/>
      </w:pPr>
      <w:r>
        <w:t>一</w:t>
      </w:r>
    </w:p>
    <w:p>
      <w:pPr>
        <w:ind w:left="880"/>
      </w:pPr>
      <w:r>
        <w:t>通告の年月日</w:t>
      </w:r>
    </w:p>
    <w:p>
      <w:pPr>
        <w:pStyle w:val="Heading6"/>
        <w:ind w:left="880"/>
      </w:pPr>
      <w:r>
        <w:t>二</w:t>
      </w:r>
    </w:p>
    <w:p>
      <w:pPr>
        <w:ind w:left="880"/>
      </w:pPr>
      <w:r>
        <w:t>通告に係る告知書の番号及び告知の年月日</w:t>
      </w:r>
    </w:p>
    <w:p>
      <w:pPr>
        <w:pStyle w:val="Heading6"/>
        <w:ind w:left="880"/>
      </w:pPr>
      <w:r>
        <w:t>三</w:t>
      </w:r>
    </w:p>
    <w:p>
      <w:pPr>
        <w:ind w:left="880"/>
      </w:pPr>
      <w:r>
        <w:t>通告を受ける者の住所、氏名及び生年月日</w:t>
      </w:r>
    </w:p>
    <w:p>
      <w:pPr>
        <w:pStyle w:val="Heading6"/>
        <w:ind w:left="880"/>
      </w:pPr>
      <w:r>
        <w:t>四</w:t>
      </w:r>
    </w:p>
    <w:p>
      <w:pPr>
        <w:ind w:left="880"/>
      </w:pPr>
      <w:r>
        <w:t>反則行為が行なわれた日時及び場所、反則行為に係る車両等その他反則行為となるべき事実</w:t>
      </w:r>
    </w:p>
    <w:p>
      <w:pPr>
        <w:pStyle w:val="Heading6"/>
        <w:ind w:left="880"/>
      </w:pPr>
      <w:r>
        <w:t>五</w:t>
      </w:r>
    </w:p>
    <w:p>
      <w:pPr>
        <w:ind w:left="880"/>
      </w:pPr>
      <w:r>
        <w:t>反則行為の種別</w:t>
      </w:r>
    </w:p>
    <w:p>
      <w:pPr>
        <w:pStyle w:val="Heading6"/>
        <w:ind w:left="880"/>
      </w:pPr>
      <w:r>
        <w:t>六</w:t>
      </w:r>
    </w:p>
    <w:p>
      <w:pPr>
        <w:ind w:left="880"/>
      </w:pPr>
      <w:r>
        <w:t>反則金（法第百二十七条第一項後段の規定による通告を受ける者にあつては、反則金及び通告書の送付に要する費用。以下同じ。）の額</w:t>
      </w:r>
    </w:p>
    <w:p>
      <w:pPr>
        <w:pStyle w:val="Heading6"/>
        <w:ind w:left="880"/>
      </w:pPr>
      <w:r>
        <w:t>七</w:t>
      </w:r>
    </w:p>
    <w:p>
      <w:pPr>
        <w:ind w:left="880"/>
      </w:pPr>
      <w:r>
        <w:t>反則金の納付の期限、場所及び方法</w:t>
      </w:r>
    </w:p>
    <w:p>
      <w:pPr>
        <w:pStyle w:val="Heading5"/>
        <w:ind w:left="440"/>
      </w:pPr>
      <w:r>
        <w:t>２</w:t>
      </w:r>
    </w:p>
    <w:p>
      <w:pPr>
        <w:ind w:left="440"/>
      </w:pPr>
      <w:r>
        <w:t>通告書を送付するときは、前項第一号の通告の年月日については、通告書が通常到達すべき日を考慮して記載するものとし、同項第七号の反則金の納付の期限については、当該通告書に記載された通告の日の翌日から起算して十日を経過する日を記載するものとする。</w:t>
      </w:r>
    </w:p>
    <w:p>
      <w:pPr>
        <w:pStyle w:val="Heading5"/>
        <w:ind w:left="440"/>
      </w:pPr>
      <w:r>
        <w:t>３</w:t>
      </w:r>
    </w:p>
    <w:p>
      <w:pPr>
        <w:ind w:left="440"/>
      </w:pPr>
      <w:r>
        <w:t>通告書を送付するときは、配達証明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配達証明郵便に準ずるものとして国家公安委員会規則で定めるものに付して行うものとする。</w:t>
      </w:r>
    </w:p>
    <w:p>
      <w:pPr>
        <w:pStyle w:val="Heading5"/>
        <w:ind w:left="440"/>
      </w:pPr>
      <w:r>
        <w:t>４</w:t>
      </w:r>
    </w:p>
    <w:p>
      <w:pPr>
        <w:ind w:left="440"/>
      </w:pPr>
      <w:r>
        <w:t>通告書の様式は、内閣府令で定める。</w:t>
      </w:r>
    </w:p>
    <w:p>
      <w:pPr>
        <w:pStyle w:val="Heading4"/>
      </w:pPr>
      <w:r>
        <w:t>第四十八条（送付による通告の効力発生時期）</w:t>
      </w:r>
    </w:p>
    <w:p>
      <w:r>
        <w:t>通告書を送付した場合における法第百二十七条第一項又は第二項後段の規定による通告は、前条第二項の規定により記載された通告の日前に通告書の送付を受けた者については、当該記載された通告の日に効力を生ずるものとし、同日後に通告書の送付を受けた者については、その送付を受けた日に効力を生ずるものとする。</w:t>
      </w:r>
    </w:p>
    <w:p>
      <w:pPr>
        <w:pStyle w:val="Heading4"/>
      </w:pPr>
      <w:r>
        <w:t>第四十九条（通告書の送付費用）</w:t>
      </w:r>
    </w:p>
    <w:p>
      <w:r>
        <w:t>法第百二十七条第一項後段に規定する通告書の送付に要する費用は、配達証明郵便に付して送付する場合にあつては第一種郵便物の料金、書留の料金及び配達証明の料金とし、第四十七条第三項の国家公安委員会規則で定める役務に付して送付する場合にあつては当該送付の料金とする。</w:t>
      </w:r>
    </w:p>
    <w:p>
      <w:pPr>
        <w:pStyle w:val="Heading4"/>
      </w:pPr>
      <w:r>
        <w:t>第五十条（通知書）</w:t>
      </w:r>
    </w:p>
    <w:p>
      <w:r>
        <w:t>法第百二十七条第二項前段に規定する書面（以下「通知書」という。）には、次に掲げる事項を記載するものとする。</w:t>
      </w:r>
    </w:p>
    <w:p>
      <w:pPr>
        <w:pStyle w:val="Heading6"/>
        <w:ind w:left="880"/>
      </w:pPr>
      <w:r>
        <w:t>一</w:t>
      </w:r>
    </w:p>
    <w:p>
      <w:pPr>
        <w:ind w:left="880"/>
      </w:pPr>
      <w:r>
        <w:t>通知の年月日</w:t>
      </w:r>
    </w:p>
    <w:p>
      <w:pPr>
        <w:pStyle w:val="Heading6"/>
        <w:ind w:left="880"/>
      </w:pPr>
      <w:r>
        <w:t>二</w:t>
      </w:r>
    </w:p>
    <w:p>
      <w:pPr>
        <w:ind w:left="880"/>
      </w:pPr>
      <w:r>
        <w:t>通知に係る告知書の番号及び告知の年月日</w:t>
      </w:r>
    </w:p>
    <w:p>
      <w:pPr>
        <w:pStyle w:val="Heading6"/>
        <w:ind w:left="880"/>
      </w:pPr>
      <w:r>
        <w:t>三</w:t>
      </w:r>
    </w:p>
    <w:p>
      <w:pPr>
        <w:ind w:left="880"/>
      </w:pPr>
      <w:r>
        <w:t>通知を受ける者の住所、氏名及び生年月日</w:t>
      </w:r>
    </w:p>
    <w:p>
      <w:pPr>
        <w:pStyle w:val="Heading6"/>
        <w:ind w:left="880"/>
      </w:pPr>
      <w:r>
        <w:t>四</w:t>
      </w:r>
    </w:p>
    <w:p>
      <w:pPr>
        <w:ind w:left="880"/>
      </w:pPr>
      <w:r>
        <w:t>告知に係る種別に属する反則行為をした反則者でないと認めた旨及びその理由</w:t>
      </w:r>
    </w:p>
    <w:p>
      <w:pPr>
        <w:pStyle w:val="Heading5"/>
        <w:ind w:left="440"/>
      </w:pPr>
      <w:r>
        <w:t>２</w:t>
      </w:r>
    </w:p>
    <w:p>
      <w:pPr>
        <w:ind w:left="440"/>
      </w:pPr>
      <w:r>
        <w:t>通知書の様式は、内閣府令で定める。</w:t>
      </w:r>
    </w:p>
    <w:p>
      <w:pPr>
        <w:pStyle w:val="Heading4"/>
      </w:pPr>
      <w:r>
        <w:t>第五十一条（納付期間の特例）</w:t>
      </w:r>
    </w:p>
    <w:p>
      <w:r>
        <w:t>法第百二十八条第一項の政令で定めるやむを得ない理由は、災害により納付の場所への交通が途絶していたことその他これに準ずる理由で法第百二十七条第一項又は第二項後段の規定により通告を受けた者の住所地を管轄する警視総監又は道府県警察本部長（以下「警察本部長」という。）がやむを得ないと認める事情があつたこととする。</w:t>
      </w:r>
    </w:p>
    <w:p>
      <w:pPr>
        <w:pStyle w:val="Heading4"/>
      </w:pPr>
      <w:r>
        <w:t>第五十二条（反則金の納付及び仮納付）</w:t>
      </w:r>
    </w:p>
    <w:p>
      <w:r>
        <w:t>法第百二十七条第一項又は第二項後段の規定により通告をするときは、内閣府令で定める様式の納付書を交付するものとする。</w:t>
      </w:r>
    </w:p>
    <w:p>
      <w:pPr>
        <w:pStyle w:val="Heading5"/>
        <w:ind w:left="440"/>
      </w:pPr>
      <w:r>
        <w:t>２</w:t>
      </w:r>
    </w:p>
    <w:p>
      <w:pPr>
        <w:ind w:left="440"/>
      </w:pPr>
      <w:r>
        <w:t>法第百二十八条第一項の規定による反則金の納付は、前項の納付書により、日本銀行（国の歳入金の受入れを取り扱う代理店を含む。）に対して行わなければならない。</w:t>
      </w:r>
    </w:p>
    <w:p>
      <w:pPr>
        <w:pStyle w:val="Heading5"/>
        <w:ind w:left="440"/>
      </w:pPr>
      <w:r>
        <w:t>３</w:t>
      </w:r>
    </w:p>
    <w:p>
      <w:pPr>
        <w:ind w:left="440"/>
      </w:pPr>
      <w:r>
        <w:t>次に掲げる者は、前項の規定にかかわらず、その者の住所地を管轄する警察本部長から内閣府令で定める様式の納付書の交付を受けて、その納付書により反則金を納付しなければならない。</w:t>
      </w:r>
    </w:p>
    <w:p>
      <w:pPr>
        <w:pStyle w:val="Heading6"/>
        <w:ind w:left="880"/>
      </w:pPr>
      <w:r>
        <w:t>一</w:t>
      </w:r>
    </w:p>
    <w:p>
      <w:pPr>
        <w:ind w:left="880"/>
      </w:pPr>
      <w:r>
        <w:t>第四十七条第二項の規定により記載された通告の日後に通告書の送付を受けたことにより、当該通告書に記載された反則金の納付の期限後に反則金を納付しようとする者</w:t>
      </w:r>
    </w:p>
    <w:p>
      <w:pPr>
        <w:pStyle w:val="Heading6"/>
        <w:ind w:left="880"/>
      </w:pPr>
      <w:r>
        <w:t>二</w:t>
      </w:r>
    </w:p>
    <w:p>
      <w:pPr>
        <w:ind w:left="880"/>
      </w:pPr>
      <w:r>
        <w:t>前条に規定するやむを得ない理由のため通告を受けた日の翌日から起算して十日以内に反則金を納付することができなかつた者で、反則金を納付しようとするもの</w:t>
      </w:r>
    </w:p>
    <w:p>
      <w:pPr>
        <w:pStyle w:val="Heading5"/>
        <w:ind w:left="440"/>
      </w:pPr>
      <w:r>
        <w:t>４</w:t>
      </w:r>
    </w:p>
    <w:p>
      <w:pPr>
        <w:ind w:left="440"/>
      </w:pPr>
      <w:r>
        <w:t>反則金の納付は、分割して行なうことができない。</w:t>
      </w:r>
    </w:p>
    <w:p>
      <w:pPr>
        <w:pStyle w:val="Heading5"/>
        <w:ind w:left="440"/>
      </w:pPr>
      <w:r>
        <w:t>５</w:t>
      </w:r>
    </w:p>
    <w:p>
      <w:pPr>
        <w:ind w:left="440"/>
      </w:pPr>
      <w:r>
        <w:t>第一項の規定により納付書の交付を受けた者は、納付書を亡失し、滅失し、汚損し、又は破損したときは、その者の住所地を管轄する警察本部長に納付書の再交付を申請することができる。</w:t>
      </w:r>
    </w:p>
    <w:p>
      <w:pPr>
        <w:pStyle w:val="Heading5"/>
        <w:ind w:left="440"/>
      </w:pPr>
      <w:r>
        <w:t>６</w:t>
      </w:r>
    </w:p>
    <w:p>
      <w:pPr>
        <w:ind w:left="440"/>
      </w:pPr>
      <w:r>
        <w:t>第一項、第二項及び第四項の規定は、法第百二十九条第一項の規定による仮納付について準用する。</w:t>
      </w:r>
    </w:p>
    <w:p>
      <w:pPr>
        <w:pStyle w:val="Heading4"/>
      </w:pPr>
      <w:r>
        <w:t>第五十二条の二（家庭裁判所の指示に係る反則金の納付）</w:t>
      </w:r>
    </w:p>
    <w:p>
      <w:r>
        <w:t>法第百三十条の二第一項の規定による家庭裁判所の指示に係る反則金の納付をしようとする者は、同条第二項の書面を提示して、その指示をした家庭裁判所又はその支部の所在地を管轄する警察本部長から内閣府令で定める様式の納付書の交付を受けなければならない。</w:t>
      </w:r>
    </w:p>
    <w:p>
      <w:pPr>
        <w:pStyle w:val="Heading5"/>
        <w:ind w:left="440"/>
      </w:pPr>
      <w:r>
        <w:t>２</w:t>
      </w:r>
    </w:p>
    <w:p>
      <w:pPr>
        <w:ind w:left="440"/>
      </w:pPr>
      <w:r>
        <w:t>第五十一条並びに前条第二項、第三項第二号、第四項及び第五項の規定は、法第百三十条の二第三項において準用する法第百二十八条第一項の規定による反則金の納付について準用する。</w:t>
      </w:r>
    </w:p>
    <w:p>
      <w:pPr>
        <w:pStyle w:val="Heading4"/>
      </w:pPr>
      <w:r>
        <w:t>第五十三条</w:t>
      </w:r>
    </w:p>
    <w:p>
      <w:r>
        <w:t>削除</w:t>
      </w:r>
    </w:p>
    <w:p>
      <w:pPr>
        <w:pStyle w:val="Heading4"/>
      </w:pPr>
      <w:r>
        <w:t>第五十四条（公示通告）</w:t>
      </w:r>
    </w:p>
    <w:p>
      <w:r>
        <w:t>法第百二十九条第二項の規定による通告は、告知書に記載された当該通告が行なわれる場所に設けられた都道府県警察の掲示板に内閣府令で定める様式の書面を掲示して行なうものとする。</w:t>
      </w:r>
    </w:p>
    <w:p>
      <w:pPr>
        <w:pStyle w:val="Heading5"/>
        <w:ind w:left="440"/>
      </w:pPr>
      <w:r>
        <w:t>２</w:t>
      </w:r>
    </w:p>
    <w:p>
      <w:pPr>
        <w:ind w:left="440"/>
      </w:pPr>
      <w:r>
        <w:t>前項の通告は、告知書の番号及び告知の年月日により通告を受ける者を特定して行なうものとする。</w:t>
      </w:r>
    </w:p>
    <w:p>
      <w:pPr>
        <w:pStyle w:val="Heading5"/>
        <w:ind w:left="440"/>
      </w:pPr>
      <w:r>
        <w:t>３</w:t>
      </w:r>
    </w:p>
    <w:p>
      <w:pPr>
        <w:ind w:left="440"/>
      </w:pPr>
      <w:r>
        <w:t>第一項の通告は、同項の規定による掲示を始めた日から起算して三日を経過した日に効力を生ずるものとする。</w:t>
      </w:r>
    </w:p>
    <w:p>
      <w:pPr>
        <w:pStyle w:val="Heading4"/>
      </w:pPr>
      <w:r>
        <w:t>第五十四条の二（期間の特例の適用がある日）</w:t>
      </w:r>
    </w:p>
    <w:p>
      <w:r>
        <w:t>法第百二十九条の二の政令で定める日は、次に掲げるとおりとする。</w:t>
      </w:r>
    </w:p>
    <w:p>
      <w:pPr>
        <w:pStyle w:val="Heading6"/>
        <w:ind w:left="880"/>
      </w:pPr>
      <w:r>
        <w:t>一</w:t>
      </w:r>
    </w:p>
    <w:p>
      <w:pPr>
        <w:ind w:left="880"/>
      </w:pPr>
      <w:r>
        <w:t>国民の祝日に関する法律に規定する休日</w:t>
      </w:r>
    </w:p>
    <w:p>
      <w:pPr>
        <w:pStyle w:val="Heading6"/>
        <w:ind w:left="880"/>
      </w:pPr>
      <w:r>
        <w:t>二</w:t>
      </w:r>
    </w:p>
    <w:p>
      <w:pPr>
        <w:ind w:left="880"/>
      </w:pPr>
      <w:r>
        <w:t>十二月三十一日から翌年の一月三日までの日（前号に掲げる日を除く。）</w:t>
      </w:r>
    </w:p>
    <w:p>
      <w:pPr>
        <w:pStyle w:val="Heading6"/>
        <w:ind w:left="880"/>
      </w:pPr>
      <w:r>
        <w:t>三</w:t>
      </w:r>
    </w:p>
    <w:p>
      <w:pPr>
        <w:ind w:left="880"/>
      </w:pPr>
      <w:r>
        <w:t>土曜日</w:t>
      </w:r>
    </w:p>
    <w:p>
      <w:pPr>
        <w:pStyle w:val="Heading4"/>
      </w:pPr>
      <w:r>
        <w:t>第五十五条（方面本部長への権限の委任）</w:t>
      </w:r>
    </w:p>
    <w:p>
      <w:r>
        <w:t>法第九章の規定により道警察本部長の権限に属する事務は、道警察本部の所在地を包括する方面を除く方面については、当該方面本部長が行なう。</w:t>
      </w:r>
    </w:p>
    <w:p>
      <w:r>
        <w:br w:type="page"/>
      </w:r>
    </w:p>
    <w:p>
      <w:pPr>
        <w:pStyle w:val="Heading1"/>
      </w:pPr>
      <w:r>
        <w:t>附　則</w:t>
      </w:r>
    </w:p>
    <w:p>
      <w:r>
        <w:t>この政令は、法施行の日（昭和三十五年十二月二十日）から施行する。</w:t>
      </w:r>
    </w:p>
    <w:p>
      <w:r>
        <w:br w:type="page"/>
      </w:r>
    </w:p>
    <w:p>
      <w:pPr>
        <w:pStyle w:val="Heading1"/>
      </w:pPr>
      <w:r>
        <w:t>附　則（昭和三七年六月二日政令第二三五号）</w:t>
      </w:r>
    </w:p>
    <w:p>
      <w:r>
        <w:t>この政令は、道路交通法の一部を改正する法律（昭和三十七年法律第百四十七号）施行の日（昭和三十七年七月一日）から施行する。</w:t>
      </w:r>
    </w:p>
    <w:p>
      <w:r>
        <w:br w:type="page"/>
      </w:r>
    </w:p>
    <w:p>
      <w:pPr>
        <w:pStyle w:val="Heading1"/>
      </w:pPr>
      <w:r>
        <w:t>附　則（昭和三七年八月二〇日政令第三二九号）</w:t>
      </w:r>
    </w:p>
    <w:p>
      <w:r>
        <w:t>この政令は、昭和三十七年九月一日から施行する。</w:t>
      </w:r>
    </w:p>
    <w:p>
      <w:r>
        <w:br w:type="page"/>
      </w:r>
    </w:p>
    <w:p>
      <w:pPr>
        <w:pStyle w:val="Heading1"/>
      </w:pPr>
      <w:r>
        <w:t>附　則（昭和三八年六月一七日政令第二〇五号）</w:t>
      </w:r>
    </w:p>
    <w:p>
      <w:r>
        <w:t>この政令は、道路交通法の一部を改正する法律（昭和三十八年法律第九十号）の施行の日（昭和三十八年七月十四日）から施行する。</w:t>
      </w:r>
    </w:p>
    <w:p>
      <w:r>
        <w:br w:type="page"/>
      </w:r>
    </w:p>
    <w:p>
      <w:pPr>
        <w:pStyle w:val="Heading1"/>
      </w:pPr>
      <w:r>
        <w:t>附　則（昭和三九年八月二七日政令第二八〇号）</w:t>
      </w:r>
    </w:p>
    <w:p>
      <w:r>
        <w:t>この政令は、道路交通法の一部を改正する法律（昭和三十九年法律第九十一号）の施行の日から施行する。</w:t>
      </w:r>
    </w:p>
    <w:p>
      <w:pPr>
        <w:pStyle w:val="Heading5"/>
        <w:ind w:left="440"/>
      </w:pPr>
      <w:r>
        <w:t>５</w:t>
      </w:r>
    </w:p>
    <w:p>
      <w:pPr>
        <w:ind w:left="440"/>
      </w:pPr>
      <w:r>
        <w:t>この政令の施行の際現に道路交通法の一部を改正する法律（昭和三十九年法律第九十一号）による改正前の道路交通法第百三条第二項各号のいずれかに該当する者で運転免許の取消し又は停止を受けていないものに係る当該処分の基準については、新令第三十八条の規定にかかわらず、なお従前の例による。</w:t>
      </w:r>
    </w:p>
    <w:p>
      <w:r>
        <w:br w:type="page"/>
      </w:r>
    </w:p>
    <w:p>
      <w:pPr>
        <w:pStyle w:val="Heading1"/>
      </w:pPr>
      <w:r>
        <w:t>附　則（昭和四〇年七月二一日政令第二五八号）</w:t>
      </w:r>
    </w:p>
    <w:p>
      <w:r>
        <w:t>この政令は、道路交通法の一部を改正する法律（昭和四十年法律第九十六号。以下「改正法」という。）第一条の規定の施行の日（昭和四十年九月一日。以下「施行日」という。）から施行する。</w:t>
      </w:r>
    </w:p>
    <w:p>
      <w:pPr>
        <w:pStyle w:val="Heading5"/>
        <w:ind w:left="440"/>
      </w:pPr>
      <w:r>
        <w:t>２</w:t>
      </w:r>
    </w:p>
    <w:p>
      <w:pPr>
        <w:ind w:left="440"/>
      </w:pPr>
      <w:r>
        <w:t>この政令の施行の際現に自動車等の運転に関し改正法第一条の規定による改正前の道路交通法（以下「旧法」という。）若しくは旧法に基づく命令の規定又は旧法の規定に基づく処分に違反した者で運転免許の拒否又は保留を受けていないものに係る当該処分の基準については、改正後の道路交通法施行令（以下「新令」という。）第三十三条の二第六号、第十号及び第十三号の規定にかかわらず、なお従前の例による。</w:t>
      </w:r>
    </w:p>
    <w:p>
      <w:pPr>
        <w:pStyle w:val="Heading5"/>
        <w:ind w:left="440"/>
      </w:pPr>
      <w:r>
        <w:t>３</w:t>
      </w:r>
    </w:p>
    <w:p>
      <w:pPr>
        <w:ind w:left="440"/>
      </w:pPr>
      <w:r>
        <w:t>この政令の施行の際現に旧法第百三条第二項各号のいずれかに該当する者で運転免許の取消し又は停止を受けていないものに係る当該処分の基準については、新令第三十八条第一号及び第二号の規定にかかわらず、なお従前の例による。</w:t>
      </w:r>
    </w:p>
    <w:p>
      <w:pPr>
        <w:pStyle w:val="Heading5"/>
        <w:ind w:left="440"/>
      </w:pPr>
      <w:r>
        <w:t>４</w:t>
      </w:r>
    </w:p>
    <w:p>
      <w:pPr>
        <w:ind w:left="440"/>
      </w:pPr>
      <w:r>
        <w:t>この政令の施行の際現に旧法第百七条の五第一項第二号に該当する者で自動車等の運転の禁止を受けていないものに係る当該処分の基準については、新令第四十条の二第二号の規定にかかわらず、なお従前の例による。</w:t>
      </w:r>
    </w:p>
    <w:p>
      <w:pPr>
        <w:pStyle w:val="Heading5"/>
        <w:ind w:left="440"/>
      </w:pPr>
      <w:r>
        <w:t>５</w:t>
      </w:r>
    </w:p>
    <w:p>
      <w:pPr>
        <w:ind w:left="440"/>
      </w:pPr>
      <w:r>
        <w:t>この政令の施行の際現に旧法の規定による第二種原動機付自転車免許を受けている者又は施行日前に当該運転免許に係る運転免許試験に合格したことにより同日以後に自動二輪車免許を受けた者（改正法附則第二条第四項の規定による審査に合格した者を除く。）に係る試験の免除の基準については、新令第三十七条第一号の規定にかかわらず、なお従前の例による。</w:t>
      </w:r>
    </w:p>
    <w:p>
      <w:pPr>
        <w:pStyle w:val="Heading5"/>
        <w:ind w:left="440"/>
      </w:pPr>
      <w:r>
        <w:t>６</w:t>
      </w:r>
    </w:p>
    <w:p>
      <w:pPr>
        <w:ind w:left="440"/>
      </w:pPr>
      <w:r>
        <w:t>この政令の施行の際現に旧法の規定による自動二輪車免許を受けている者又は施行日前に当該運転免許に係る運転免許試験に合格したことにより同日以後に自動二輪車免許を受けた者に係る試験の免除の基準については、新令第三十七条第二号の規定にかかわらず、なお従前の例による。</w:t>
      </w:r>
    </w:p>
    <w:p>
      <w:r>
        <w:br w:type="page"/>
      </w:r>
    </w:p>
    <w:p>
      <w:pPr>
        <w:pStyle w:val="Heading1"/>
      </w:pPr>
      <w:r>
        <w:t>附　則（昭和四二年九月五日政令第二八〇号）</w:t>
      </w:r>
    </w:p>
    <w:p>
      <w:r>
        <w:t>この政令は、道路交通法の一部を改正する法律（昭和四十二年法律第百二十六号。以下「改正法」という。）第一条の規定（改正法附則第一項第一号に掲げる改正規定を除く。次項において同じ。）の施行の日（昭和四十二年十一月一日）から施行する。</w:t>
      </w:r>
    </w:p>
    <w:p>
      <w:pPr>
        <w:pStyle w:val="Heading5"/>
        <w:ind w:left="440"/>
      </w:pPr>
      <w:r>
        <w:t>２</w:t>
      </w:r>
    </w:p>
    <w:p>
      <w:pPr>
        <w:ind w:left="440"/>
      </w:pPr>
      <w:r>
        <w:t>この政令の施行の際現に自動車等の運転に関し改正法第一条の規定による改正前の道路交通法（以下「旧法」という。）若しくは旧法に基づく命令の規定又は旧法の規定に基づく処分に違反した者で運転免許の拒否又は保留を受けていないものに係る当該処分の基準については、この政令による改正後の道路交通法施行令（以下「新令」という。）第三十三条の二第六号、第七号、第十号及び第十一号の規定にかかわらず、なお従前の例による。</w:t>
      </w:r>
    </w:p>
    <w:p>
      <w:pPr>
        <w:pStyle w:val="Heading5"/>
        <w:ind w:left="440"/>
      </w:pPr>
      <w:r>
        <w:t>３</w:t>
      </w:r>
    </w:p>
    <w:p>
      <w:pPr>
        <w:ind w:left="440"/>
      </w:pPr>
      <w:r>
        <w:t>この政令の施行の際現に旧法第百三条第二項第二号に該当する者で運転免許の取消し又は効力の停止を受けていないものに係る当該処分の基準については、新令第三十八条第一号及び第二号の規定にかかわらず、なお従前の例による。</w:t>
      </w:r>
    </w:p>
    <w:p>
      <w:pPr>
        <w:pStyle w:val="Heading5"/>
        <w:ind w:left="440"/>
      </w:pPr>
      <w:r>
        <w:t>４</w:t>
      </w:r>
    </w:p>
    <w:p>
      <w:pPr>
        <w:ind w:left="440"/>
      </w:pPr>
      <w:r>
        <w:t>この政令の施行の際現に旧法第百七条の五第一項第二号に該当する者で自動車等の運転の禁止を受けていないものに係る当該処分の基準については、新令第四十条の二第二号の規定にかかわらず、なお従前の例による。</w:t>
      </w:r>
    </w:p>
    <w:p>
      <w:r>
        <w:br w:type="page"/>
      </w:r>
    </w:p>
    <w:p>
      <w:pPr>
        <w:pStyle w:val="Heading1"/>
      </w:pPr>
      <w:r>
        <w:t>附　則（昭和四三年二月一五日政令第一七号）</w:t>
      </w:r>
    </w:p>
    <w:p>
      <w:r>
        <w:t>この政令は、道路交通法の一部を改正する法律（昭和四十二年法律第百二十六号）第二条の規定の施行の日（昭和四十三年七月一日）から施行する。</w:t>
      </w:r>
    </w:p>
    <w:p>
      <w:r>
        <w:br w:type="page"/>
      </w:r>
    </w:p>
    <w:p>
      <w:pPr>
        <w:pStyle w:val="Heading1"/>
      </w:pPr>
      <w:r>
        <w:t>附　則（昭和四三年八月一日政令第二六四号）</w:t>
      </w:r>
    </w:p>
    <w:p>
      <w:r>
        <w:t>この政令は、道路交通法の一部を改正する法律（昭和四十年法律第九十六号。以下「改正法」という。）第二条の規定の施行の日（昭和四十三年九月一日）から施行する。</w:t>
      </w:r>
    </w:p>
    <w:p>
      <w:r>
        <w:br w:type="page"/>
      </w:r>
    </w:p>
    <w:p>
      <w:pPr>
        <w:pStyle w:val="Heading1"/>
      </w:pPr>
      <w:r>
        <w:t>附　則（昭和四三年一〇月一日政令第二九八号）</w:t>
      </w:r>
    </w:p>
    <w:p>
      <w:r>
        <w:t>この政令は、昭和四十四年十月一日から施行する。</w:t>
      </w:r>
    </w:p>
    <w:p>
      <w:pPr>
        <w:pStyle w:val="Heading5"/>
        <w:ind w:left="440"/>
      </w:pPr>
      <w:r>
        <w:t>２</w:t>
      </w:r>
    </w:p>
    <w:p>
      <w:pPr>
        <w:ind w:left="440"/>
      </w:pPr>
      <w:r>
        <w:t>次に掲げる処分の基準については、なお従前の例による。</w:t>
      </w:r>
    </w:p>
    <w:p>
      <w:pPr>
        <w:pStyle w:val="Heading6"/>
        <w:ind w:left="880"/>
      </w:pPr>
      <w:r>
        <w:t>一</w:t>
      </w:r>
    </w:p>
    <w:p>
      <w:pPr>
        <w:ind w:left="880"/>
      </w:pPr>
      <w:r>
        <w:t>この政令の施行の際現に改正前の道路交通法施行令（以下「旧令」という。）第三十三条の二、第三十八条又は第四十条の二の基準に該当する者で運転免許（以下「免許」という。）の拒否、保留、取消し若しくは効力の停止又は自動車等の運転の禁止を受けていないものに係る当該処分</w:t>
      </w:r>
    </w:p>
    <w:p>
      <w:pPr>
        <w:pStyle w:val="Heading6"/>
        <w:ind w:left="880"/>
      </w:pPr>
      <w:r>
        <w:t>二</w:t>
      </w:r>
    </w:p>
    <w:p>
      <w:pPr>
        <w:ind w:left="880"/>
      </w:pPr>
      <w:r>
        <w:t>この政令の施行の際現に旧令第三十八条の基準に該当する者（その該当することを理由として免許の取消し若しくは効力の停止又は自動車等の運転の禁止を受けた者を除く。）でこの政令の施行の日（以下「施行日」という。）以後に試験に合格したものに係る免許の拒否又は保留</w:t>
      </w:r>
    </w:p>
    <w:p>
      <w:pPr>
        <w:pStyle w:val="Heading5"/>
        <w:ind w:left="440"/>
      </w:pPr>
      <w:r>
        <w:t>３</w:t>
      </w:r>
    </w:p>
    <w:p>
      <w:pPr>
        <w:ind w:left="440"/>
      </w:pPr>
      <w:r>
        <w:t>改正後の道路交通法施行令（以下「新令」という。）第三十三条の二第一項第一号イに規定する違反行為には、この政令の公布の日（以下「公布日」という。）前における違反行為を含まないものとし、同号ハ又はホに規定する者には、公布日前にこれらの規定に規定する違反行為をした者（公布日以後にも当該違反行為をした者を除く。）を含まないものとする。</w:t>
      </w:r>
    </w:p>
    <w:p>
      <w:pPr>
        <w:pStyle w:val="Heading5"/>
        <w:ind w:left="440"/>
      </w:pPr>
      <w:r>
        <w:t>４</w:t>
      </w:r>
    </w:p>
    <w:p>
      <w:pPr>
        <w:ind w:left="440"/>
      </w:pPr>
      <w:r>
        <w:t>新令別表第二に規定する免許の保留等には、公布日前に受けた処分を含まないものとする。</w:t>
      </w:r>
    </w:p>
    <w:p>
      <w:pPr>
        <w:pStyle w:val="Heading5"/>
        <w:ind w:left="440"/>
      </w:pPr>
      <w:r>
        <w:t>５</w:t>
      </w:r>
    </w:p>
    <w:p>
      <w:pPr>
        <w:ind w:left="440"/>
      </w:pPr>
      <w:r>
        <w:t>施行日以後に違反行為をした者で当該違反行為のそれぞれについて新令別表第一に定めるところにより付した点数の合計が五点に達しないものに係る新令第三十三条の二第一項第三号、第三十八条第一号イ及び第四十条の二第二号の規定（新令第三十三条の二第一項第三号及び第四十条の二第二号の規定については、新令第三十八条第一号イの規定に係る部分に限る。）の最初の適用については、これらの規定にかかわらず、免許の拒否若しくは取消し又は六月をこえ一年をこえない範囲内の期間の自動車等の運転の禁止は、行なわないものとする。</w:t>
      </w:r>
    </w:p>
    <w:p>
      <w:pPr>
        <w:pStyle w:val="Heading5"/>
        <w:ind w:left="440"/>
      </w:pPr>
      <w:r>
        <w:t>６</w:t>
      </w:r>
    </w:p>
    <w:p>
      <w:pPr>
        <w:ind w:left="440"/>
      </w:pPr>
      <w:r>
        <w:t>施行日以後に違反行為をした者で当該違反行為のそれぞれについて新令別表第一に定めるところにより付した点数の合計が二点に達しないものに係る新令第三十三条の二第一項第四号、第三十八条第二号イ及び第四十条の二第三号の規定の最初の適用については、これらの規定にかかわらず、免許の保留若しくは効力の停止又は自動車等の運転の禁止は、行なわないものとする。</w:t>
      </w:r>
    </w:p>
    <w:p>
      <w:r>
        <w:br w:type="page"/>
      </w:r>
    </w:p>
    <w:p>
      <w:pPr>
        <w:pStyle w:val="Heading1"/>
      </w:pPr>
      <w:r>
        <w:t>附　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　則（昭和四五年七月二七日政令第二二七号）</w:t>
      </w:r>
    </w:p>
    <w:p>
      <w:r>
        <w:t>この政令は、道路交通法の一部を改正する法律（昭和四十五年法律第八十六号。以下「改正法」という。）の施行の日（昭和四十五年八月二十日）から施行する。</w:t>
      </w:r>
    </w:p>
    <w:p>
      <w:pPr>
        <w:pStyle w:val="Heading5"/>
        <w:ind w:left="440"/>
      </w:pPr>
      <w:r>
        <w:t>２</w:t>
      </w:r>
    </w:p>
    <w:p>
      <w:pPr>
        <w:ind w:left="440"/>
      </w:pPr>
      <w:r>
        <w:t>この政令の施行前にした違反行為に付する点数は、改正後の道路交通法施行令（以下「新令」という。）別表第一の備考の一の３の規定により付する場合を除き、同表の規定にかかわらず、なお従前の例による。</w:t>
      </w:r>
    </w:p>
    <w:p>
      <w:pPr>
        <w:pStyle w:val="Heading5"/>
        <w:ind w:left="440"/>
      </w:pPr>
      <w:r>
        <w:t>３</w:t>
      </w:r>
    </w:p>
    <w:p>
      <w:pPr>
        <w:ind w:left="440"/>
      </w:pPr>
      <w:r>
        <w:t>新令第三十三条の二第二項及び別表第二の規定の適用については、この政令の施行前に受けた運転免許の保留又は道路交通法第九十条第三項の規定による運転免許の効力の停止の処分は、新令第三十三条の二第二項第二号に規定する処分とみなす。</w:t>
      </w:r>
    </w:p>
    <w:p>
      <w:pPr>
        <w:pStyle w:val="Heading5"/>
        <w:ind w:left="440"/>
      </w:pPr>
      <w:r>
        <w:t>４</w:t>
      </w:r>
    </w:p>
    <w:p>
      <w:pPr>
        <w:ind w:left="440"/>
      </w:pPr>
      <w:r>
        <w:t>新令の規定により違反行為に係る累積点数を計算する場合において、この政令の施行前にした違反行為に付した点数の合計が新令別表第二の第一欄に掲げる区分に応じそれぞれ同表の第四欄に掲げる点数の下限の点数をこえているときは、その点数の合計は、それぞれ当該下限の点数であるものとする。</w:t>
      </w:r>
    </w:p>
    <w:p>
      <w:pPr>
        <w:pStyle w:val="Heading5"/>
        <w:ind w:left="440"/>
      </w:pPr>
      <w:r>
        <w:t>５</w:t>
      </w:r>
    </w:p>
    <w:p>
      <w:pPr>
        <w:ind w:left="440"/>
      </w:pPr>
      <w:r>
        <w:t>この政令の施行前にした行為に対する罰則の適用については、なお従前の例による。</w:t>
      </w:r>
    </w:p>
    <w:p>
      <w:r>
        <w:br w:type="page"/>
      </w:r>
    </w:p>
    <w:p>
      <w:pPr>
        <w:pStyle w:val="Heading1"/>
      </w:pPr>
      <w:r>
        <w:t>附　則（昭和四五年一〇月二九日政令第三二〇号）</w:t>
      </w:r>
    </w:p>
    <w:p>
      <w:r>
        <w:t>この政令は、昭和四十六年四月一日から施行する。</w:t>
      </w:r>
    </w:p>
    <w:p>
      <w:r>
        <w:br w:type="page"/>
      </w:r>
    </w:p>
    <w:p>
      <w:pPr>
        <w:pStyle w:val="Heading1"/>
      </w:pPr>
      <w:r>
        <w:t>附　則（昭和四六年六月一八日政令第一九五号）</w:t>
      </w:r>
    </w:p>
    <w:p>
      <w:r>
        <w:t>この政令は、昭和四十六年六月二十四日から施行する。</w:t>
      </w:r>
    </w:p>
    <w:p>
      <w:r>
        <w:br w:type="page"/>
      </w:r>
    </w:p>
    <w:p>
      <w:pPr>
        <w:pStyle w:val="Heading1"/>
      </w:pPr>
      <w:r>
        <w:t>附　則（昭和四六年一一月二四日政令第三四八号）</w:t>
      </w:r>
    </w:p>
    <w:p>
      <w:r>
        <w:t>この政令は、道路交通法の一部を改正する法律（昭和四十六年法律第九十八号。以下「改正法」という。）の施行の日（昭和四十六年十二月一日）から施行する。</w:t>
      </w:r>
    </w:p>
    <w:p>
      <w:pPr>
        <w:pStyle w:val="Heading5"/>
        <w:ind w:left="440"/>
      </w:pPr>
      <w:r>
        <w:t>３</w:t>
      </w:r>
    </w:p>
    <w:p>
      <w:pPr>
        <w:ind w:left="440"/>
      </w:pPr>
      <w:r>
        <w:t>この政令の施行の際現に大型自動車免許を受けている者で、アスファルトコンクリートの運搬の用に供する大型自動車を運転しているものの運転することができる大型自動車については、改正後の道路交通法施行令第三十二条の二の規定にかかわらず、なお従前の例による。</w:t>
      </w:r>
    </w:p>
    <w:p>
      <w:pPr>
        <w:pStyle w:val="Heading5"/>
        <w:ind w:left="440"/>
      </w:pPr>
      <w:r>
        <w:t>４</w:t>
      </w:r>
    </w:p>
    <w:p>
      <w:pPr>
        <w:ind w:left="440"/>
      </w:pPr>
      <w:r>
        <w:t>第一項ただし書に規定する改正規定による改正前の道路交通法施行令（以下「旧令」という。）第三十五条第一項第二号ロ又は第四号の二ロに規定する審査に合格した者は、それぞれ当該改正規定による改正後の道路交通法施行令（以下「新令」という。）第三十五条第一項第二号ロ又は第四号ロに規定する審査に合格した者とみなす。</w:t>
      </w:r>
    </w:p>
    <w:p>
      <w:pPr>
        <w:pStyle w:val="Heading5"/>
        <w:ind w:left="440"/>
      </w:pPr>
      <w:r>
        <w:t>５</w:t>
      </w:r>
    </w:p>
    <w:p>
      <w:pPr>
        <w:ind w:left="440"/>
      </w:pPr>
      <w:r>
        <w:t>当分の間、新令第三十五条第一項第三号中「自動車の運転について必要な知識の教習（以下「学科教習」という。）に従事する者（以下「学科指導員」という。）」とあるのは、「自動車の運転について必要な知識の教習（以下「学科教習」という。）に従事する者（以下「学科指導員」という。）又は普通自動車に係る免許（仮運転免許を除く。）を現に受けており、かつ、学科教習のうち自動車及び道路の交通に関する法令の教習（以下「法令教習」という。）についての知識及び技能に関し総理府令で定めるところにより公安委員会が行なう審査に合格した二十五歳以上の者で第一号ロ（イ）若しくは前号ロ（ロ）若しくは（ハ）のいずれかに該当しないもの、普通自動車に係る免許（仮運転免許を除く。）を現に受けており、かつ、学科教習のうち自動車の構造及び取扱方法の教習（以下「構造教習」という。）についての知識及び技能に関し総理府令で定めるところにより公安委員会が行なう審査に合格した二十一歳以上の者で第一号ロ（イ）若しくは前号ロ（ロ）若しくは（ハ）のいずれかに該当しないもの並びに普通自動車に係る免許（仮運転免許を除く。）を現に受けており、かつ、学科教習（法令教習及び構造教習を除く。）についての知識及び技能に関し総理府令で定めるところにより公安委員会が行なう審査に合格した二十五歳以上の者で第一号ロ（イ）若しくは前号ロ（ロ）若しくは（ハ）のいずれかに該当しないもの」とする。</w:t>
      </w:r>
    </w:p>
    <w:p>
      <w:pPr>
        <w:pStyle w:val="Heading5"/>
        <w:ind w:left="440"/>
      </w:pPr>
      <w:r>
        <w:t>７</w:t>
      </w:r>
    </w:p>
    <w:p>
      <w:pPr>
        <w:ind w:left="440"/>
      </w:pPr>
      <w:r>
        <w:t>第一項ただし書に規定する改正規定の施行の際現に旧令第三十五条第一項第三号ロ又は同項第四号ロに該当している者は、それぞれ第五項の規定により読み替えられる新令第三十五条第一項第三号の法令教習又は構造教習についての知識及び技能に関する審査に合格した者とみなす。</w:t>
      </w:r>
    </w:p>
    <w:p>
      <w:pPr>
        <w:pStyle w:val="Heading5"/>
        <w:ind w:left="440"/>
      </w:pPr>
      <w:r>
        <w:t>８</w:t>
      </w:r>
    </w:p>
    <w:p>
      <w:pPr>
        <w:ind w:left="440"/>
      </w:pPr>
      <w:r>
        <w:t>新令第三十五条第一項第三号の規定の適用については、第一項ただし書に規定する改正規定の施行の日から起算して一月を経過するまでの間は、指定自動車教習所において第五項の規定により読み替えられる新令第三十五条第一項第三号の法令教習に従事する者は、第五項の規定により読み替えられる新令第三十五条第一項第三号の学科教習（法令教習及び構造教習を除く。）についての知識及び技能に関する審査に合格した者とみなす。</w:t>
      </w:r>
    </w:p>
    <w:p>
      <w:pPr>
        <w:pStyle w:val="Heading5"/>
        <w:ind w:left="440"/>
      </w:pPr>
      <w:r>
        <w:t>９</w:t>
      </w:r>
    </w:p>
    <w:p>
      <w:pPr>
        <w:ind w:left="440"/>
      </w:pPr>
      <w:r>
        <w:t>新令第三十七条第八号の規定の適用については、道路交通法第八十九条の規定による運転免許試験（以下この項において「試験」という。）を受け、改正法附則第一条ただし書に規定する改正規定による改正前の同法第九十七条第一項第三号及び第四号に掲げる事項について行なう試験について旧令第三十七条第八号に規定する総理府令で定める基準に達する成績を得た者は、当該改正規定による改正後の同法第九十七条第一項第三号に掲げる事項について行なう試験について新令第三十七条第八号に規定する総理府令で定める基準に達する成績を得た者とみなす。</w:t>
      </w:r>
    </w:p>
    <w:p>
      <w:pPr>
        <w:pStyle w:val="Heading5"/>
        <w:ind w:left="440"/>
      </w:pPr>
      <w:r>
        <w:t>１０</w:t>
      </w:r>
    </w:p>
    <w:p>
      <w:pPr>
        <w:ind w:left="440"/>
      </w:pPr>
      <w:r>
        <w:t>改正法附則第三条の規定による改正前の自動車の保管場所の確保等に関する法律（昭和三十七年法律第百四十五号）第六条の規定又はこれに基づく処分に違反した行為は、改正後の道路交通法施行令第三十三条の二第一項第一号に規定する違反行為とみなし、これに付する点数は一点とする。</w:t>
      </w:r>
    </w:p>
    <w:p>
      <w:pPr>
        <w:pStyle w:val="Heading5"/>
        <w:ind w:left="440"/>
      </w:pPr>
      <w:r>
        <w:t>１２</w:t>
      </w:r>
    </w:p>
    <w:p>
      <w:pPr>
        <w:ind w:left="440"/>
      </w:pPr>
      <w:r>
        <w:t>この政令の施行前にした行為に対する罰則の適用については、なお従前の例による。</w:t>
      </w:r>
    </w:p>
    <w:p>
      <w:pPr>
        <w:pStyle w:val="Heading5"/>
        <w:ind w:left="440"/>
      </w:pPr>
      <w:r>
        <w:t>１３</w:t>
      </w:r>
    </w:p>
    <w:p>
      <w:pPr>
        <w:ind w:left="440"/>
      </w:pPr>
      <w:r>
        <w:t>この政令の施行前にした反則行為の種別及び当該反則行為に係る反則金の額については、なお従前の例による。</w:t>
      </w:r>
    </w:p>
    <w:p>
      <w:r>
        <w:br w:type="page"/>
      </w:r>
    </w:p>
    <w:p>
      <w:pPr>
        <w:pStyle w:val="Heading1"/>
      </w:pPr>
      <w:r>
        <w:t>附　則（昭和四七年四月二八日政令第一〇〇号）</w:t>
      </w:r>
    </w:p>
    <w:p>
      <w:r>
        <w:t>この政令は、沖縄の復帰に伴う関係法令の改廃に関する法律（昭和四十六年法律第百三十号）の施行の日（昭和四十七年五月十五日）から施行する。</w:t>
      </w:r>
    </w:p>
    <w:p>
      <w:r>
        <w:br w:type="page"/>
      </w:r>
    </w:p>
    <w:p>
      <w:pPr>
        <w:pStyle w:val="Heading1"/>
      </w:pPr>
      <w:r>
        <w:t>附　則（昭和四七年六月二九日政令第二四六号）</w:t>
      </w:r>
    </w:p>
    <w:p>
      <w:r>
        <w:t>この政令は、昭和四十七年七月一日から施行する。</w:t>
      </w:r>
    </w:p>
    <w:p>
      <w:pPr>
        <w:pStyle w:val="Heading5"/>
        <w:ind w:left="440"/>
      </w:pPr>
      <w:r>
        <w:t>２</w:t>
      </w:r>
    </w:p>
    <w:p>
      <w:pPr>
        <w:ind w:left="440"/>
      </w:pPr>
      <w:r>
        <w:t>この政令の施行前にした反則行為の種別及び当該反則行為に係る反則金の額については、なお従前の例による。</w:t>
      </w:r>
    </w:p>
    <w:p>
      <w:r>
        <w:br w:type="page"/>
      </w:r>
    </w:p>
    <w:p>
      <w:pPr>
        <w:pStyle w:val="Heading1"/>
      </w:pPr>
      <w:r>
        <w:t>附　則（昭和四七年八月二四日政令第三二二号）</w:t>
      </w:r>
    </w:p>
    <w:p>
      <w:r>
        <w:t>この政令は、昭和四十七年十月一日から施行する。</w:t>
      </w:r>
    </w:p>
    <w:p>
      <w:r>
        <w:br w:type="page"/>
      </w:r>
    </w:p>
    <w:p>
      <w:pPr>
        <w:pStyle w:val="Heading1"/>
      </w:pPr>
      <w:r>
        <w:t>附　則（昭和四八年三月二四日政令第二七号）</w:t>
      </w:r>
    </w:p>
    <w:p>
      <w:r>
        <w:t>この政令は、昭和四十八年四月一日から施行する。</w:t>
      </w:r>
    </w:p>
    <w:p>
      <w:pPr>
        <w:pStyle w:val="Heading5"/>
        <w:ind w:left="440"/>
      </w:pPr>
      <w:r>
        <w:t>２</w:t>
      </w:r>
    </w:p>
    <w:p>
      <w:pPr>
        <w:ind w:left="440"/>
      </w:pPr>
      <w:r>
        <w:t>法第九十九条第二項の政令で定める基準は、この政令による改正後の道路交通法施行令（次項及び第四項において「新令」という。）第三十七条に定めるもののほか、次のとおりとする。</w:t>
      </w:r>
    </w:p>
    <w:p>
      <w:pPr>
        <w:pStyle w:val="Heading6"/>
        <w:ind w:left="880"/>
      </w:pPr>
      <w:r>
        <w:t>一</w:t>
      </w:r>
    </w:p>
    <w:p>
      <w:pPr>
        <w:ind w:left="880"/>
      </w:pPr>
      <w:r>
        <w:t>第一種運転免許を受けようとする者がこの政令の施行前に発行されたこの政令による改正前の道路交通法施行令（次号において「旧令」という。）第三十五条第一項第九号の卒業証明書を有する者で、当該卒業証明書に係る指定自動車教習所を卒業した日から起算して一年を経過していないものであるときは、その者が指定自動車教習所において教習を受けた自動車の運転免許に係る法第九十七条第一項第二号に掲げる事項について行なう運転免許試験を免除する。</w:t>
      </w:r>
    </w:p>
    <w:p>
      <w:pPr>
        <w:pStyle w:val="Heading6"/>
        <w:ind w:left="880"/>
      </w:pPr>
      <w:r>
        <w:t>二</w:t>
      </w:r>
    </w:p>
    <w:p>
      <w:pPr>
        <w:ind w:left="880"/>
      </w:pPr>
      <w:r>
        <w:t>仮運転免許を受けようとする者がこの政令の施行前に発行された旧令第三十五条第一項第十二号の技能検定合格証明書（当該技能検定合格証明書に係る技能検定に合格した後に仮運転免許を受けた者が新令第三十九条の二第一号又は第二号の基準に係るものとして当該仮運転免許を取り消された場合における当該技能検定合格証明書を除く。）を有する者で、当該技能検定合格証明書の発行の日から起算して二月を経過していないものであるときは、その者が指定自動車教習所において教習を受けた自動車の仮運転免許に係る法第九十七条第一項第二号に掲げる事項について行なう運転免許試験を免除する。</w:t>
      </w:r>
    </w:p>
    <w:p>
      <w:pPr>
        <w:pStyle w:val="Heading5"/>
        <w:ind w:left="440"/>
      </w:pPr>
      <w:r>
        <w:t>３</w:t>
      </w:r>
    </w:p>
    <w:p>
      <w:pPr>
        <w:ind w:left="440"/>
      </w:pPr>
      <w:r>
        <w:t>当分の間、新令第三十五条第三項第一号中「二十五歳以上」とあるのは、「二十五歳以上（自動車の運転に関する知識の教習（以下この条において「学科教習」という。）に従事する者のうち、もつぱら自動車の構造及び取扱方法の教習（以下この項において「構造教習」という。）に従事する者にあつては、二十一歳以上）」とし、同項第二号中「自動車の運転に関する知識の教習（以下この条において「学科教習」という。）」とあるのは、「学科教習（学科教習に従事する者のうち、もつぱら自動車及び道路の交通に関する法令の教習（以下この号において「法令教習」という。）に従事する者にあつては当該教習、もつぱら構造教習に従事する者にあつては当該教習、もつぱら法令教習及び構造教習を除く学科教習に従事する者にあつては当該教習）」とする。</w:t>
      </w:r>
    </w:p>
    <w:p>
      <w:pPr>
        <w:pStyle w:val="Heading5"/>
        <w:ind w:left="440"/>
      </w:pPr>
      <w:r>
        <w:t>５</w:t>
      </w:r>
    </w:p>
    <w:p>
      <w:pPr>
        <w:ind w:left="440"/>
      </w:pPr>
      <w:r>
        <w:t>この政令の施行前にした違反行為に付する点数については、なお従前の例による。</w:t>
      </w:r>
    </w:p>
    <w:p>
      <w:pPr>
        <w:pStyle w:val="Heading5"/>
        <w:ind w:left="440"/>
      </w:pPr>
      <w:r>
        <w:t>６</w:t>
      </w:r>
    </w:p>
    <w:p>
      <w:pPr>
        <w:ind w:left="440"/>
      </w:pPr>
      <w:r>
        <w:t>この政令の施行前にした反則行為の種別及び当該反則行為に係る反則金の額については、なお従前の例による。</w:t>
      </w:r>
    </w:p>
    <w:p>
      <w:r>
        <w:br w:type="page"/>
      </w:r>
    </w:p>
    <w:p>
      <w:pPr>
        <w:pStyle w:val="Heading1"/>
      </w:pPr>
      <w:r>
        <w:t>附　則（昭和四八年一一月五日政令第三三三号）</w:t>
      </w:r>
    </w:p>
    <w:p>
      <w:r>
        <w:t>この政令は、昭和四十八年十一月十四日から施行する。</w:t>
      </w:r>
    </w:p>
    <w:p>
      <w:r>
        <w:br w:type="page"/>
      </w:r>
    </w:p>
    <w:p>
      <w:pPr>
        <w:pStyle w:val="Heading1"/>
      </w:pPr>
      <w:r>
        <w:t>附　則（昭和五〇年三月一八日政令第三八号）</w:t>
      </w:r>
    </w:p>
    <w:p>
      <w:r>
        <w:t>この政令中、第四十三条の改正規定は昭和五十年四月一日から、別表第一から別表第三までの改正規定は同年七月一日から、施行する。</w:t>
      </w:r>
    </w:p>
    <w:p>
      <w:r>
        <w:br w:type="page"/>
      </w:r>
    </w:p>
    <w:p>
      <w:pPr>
        <w:pStyle w:val="Heading1"/>
      </w:pPr>
      <w:r>
        <w:t>附　則（昭和五二年一二月二七日政令第三三三号）</w:t>
      </w:r>
    </w:p>
    <w:p>
      <w:r>
        <w:t>この政令は、公布の日から施行する。</w:t>
      </w:r>
    </w:p>
    <w:p>
      <w:r>
        <w:br w:type="page"/>
      </w:r>
    </w:p>
    <w:p>
      <w:pPr>
        <w:pStyle w:val="Heading1"/>
      </w:pPr>
      <w:r>
        <w:t>附　則（昭和五三年八月一八日政令第三一三号）</w:t>
      </w:r>
    </w:p>
    <w:p>
      <w:r>
        <w:t>この政令は、道路交通法の一部を改正する法律（昭和五十三年法律第五十三号。以下「改正法」という。）の施行の日（昭和五十三年十二月一日）から施行する。</w:t>
      </w:r>
    </w:p>
    <w:p>
      <w:pPr>
        <w:pStyle w:val="Heading5"/>
        <w:ind w:left="440"/>
      </w:pPr>
      <w:r>
        <w:t>２</w:t>
      </w:r>
    </w:p>
    <w:p>
      <w:pPr>
        <w:ind w:left="440"/>
      </w:pPr>
      <w:r>
        <w:t>昭和五十四年三月三十一日までの間は、改正後の道路交通法施行令（以下「新令」という。）第三十九条の二第二号中「第三号の二まで、第五号（法第八十五条第七項又は第八項に係る部分に限る。）」とあるのは、「第三号の二まで」とする。</w:t>
      </w:r>
    </w:p>
    <w:p>
      <w:pPr>
        <w:pStyle w:val="Heading5"/>
        <w:ind w:left="440"/>
      </w:pPr>
      <w:r>
        <w:t>３</w:t>
      </w:r>
    </w:p>
    <w:p>
      <w:pPr>
        <w:ind w:left="440"/>
      </w:pPr>
      <w:r>
        <w:t>改正法による改正前の道路交通法（以下「旧法」という。）第三十九条第一項に規定する消防自動車又は救急自動車で、この政令の施行の際現に消防機関その他の者が消防のための出動に使用しているもの又は国、都道府県、市町村、日本道路公団、新東京国際空港公団若しくは医療機関が傷病者の緊急搬送のため使用しているものについては、昭和五十四年三月三十一日までの間は、新令第十三条第一項の規定にかかわらず、改正法による改正後の道路交通法第三十九条第一項の政令で定める自動車とする。</w:t>
      </w:r>
    </w:p>
    <w:p>
      <w:pPr>
        <w:pStyle w:val="Heading5"/>
        <w:ind w:left="440"/>
      </w:pPr>
      <w:r>
        <w:t>４</w:t>
      </w:r>
    </w:p>
    <w:p>
      <w:pPr>
        <w:ind w:left="440"/>
      </w:pPr>
      <w:r>
        <w:t>この政令の施行の際現に道路の管理者その他の者が使用している自動車で、道路を維持し、若しくは修繕し、又は道路標示を設置するため必要な特別の構造又は装置を有するものについては、昭和五十四年三月三十一日までの間は、新令第十四条の二第一号の規定にかかわらず、なお従前の例による。</w:t>
      </w:r>
    </w:p>
    <w:p>
      <w:pPr>
        <w:pStyle w:val="Heading5"/>
        <w:ind w:left="440"/>
      </w:pPr>
      <w:r>
        <w:t>５</w:t>
      </w:r>
    </w:p>
    <w:p>
      <w:pPr>
        <w:ind w:left="440"/>
      </w:pPr>
      <w:r>
        <w:t>前二項に規定する自動車の使用者は、昭和五十四年三月三十一日までに、当該自動車について総理府令で定める事項を記載した文書を公安委員会に提出しなければならない。</w:t>
      </w:r>
    </w:p>
    <w:p>
      <w:pPr>
        <w:pStyle w:val="Heading5"/>
        <w:ind w:left="440"/>
      </w:pPr>
      <w:r>
        <w:t>６</w:t>
      </w:r>
    </w:p>
    <w:p>
      <w:pPr>
        <w:ind w:left="440"/>
      </w:pPr>
      <w:r>
        <w:t>前項の規定により公安委員会に提出された文書に係る自動車は、昭和五十四年四月一日に、新令第十三条第一項又は第十四条の二第一号の規定により公安委員会に届け出、又は公安委員会が指定した自動車とみなす。</w:t>
      </w:r>
    </w:p>
    <w:p>
      <w:pPr>
        <w:pStyle w:val="Heading5"/>
        <w:ind w:left="440"/>
      </w:pPr>
      <w:r>
        <w:t>７</w:t>
      </w:r>
    </w:p>
    <w:p>
      <w:pPr>
        <w:ind w:left="440"/>
      </w:pPr>
      <w:r>
        <w:t>この政令の施行前にした新令第三十三条の二第二項第四号の軽微な違反行為については、同項の規定にかかわらず、なお従前の例による。</w:t>
      </w:r>
    </w:p>
    <w:p>
      <w:pPr>
        <w:pStyle w:val="Heading5"/>
        <w:ind w:left="440"/>
      </w:pPr>
      <w:r>
        <w:t>８</w:t>
      </w:r>
    </w:p>
    <w:p>
      <w:pPr>
        <w:ind w:left="440"/>
      </w:pPr>
      <w:r>
        <w:t>旧法第百一条第一項の免許証の有効期間の更新を受けなかつた者で、この政令の施行の際現に当該免許が旧法第百五条の規定により効力を失つた日から起算して三月を経過しているものについては、新令第三十四条の二第三号又は第三十七条第四号の規定にかかわらず、なお従前の例による。</w:t>
      </w:r>
    </w:p>
    <w:p>
      <w:pPr>
        <w:pStyle w:val="Heading5"/>
        <w:ind w:left="440"/>
      </w:pPr>
      <w:r>
        <w:t>９</w:t>
      </w:r>
    </w:p>
    <w:p>
      <w:pPr>
        <w:ind w:left="440"/>
      </w:pPr>
      <w:r>
        <w:t>この政令の施行前にした行為に係る仮運転免許の取消しの基準については、新令第三十九条の二の規定にかかわらず、なお従前の例による。</w:t>
      </w:r>
    </w:p>
    <w:p>
      <w:pPr>
        <w:pStyle w:val="Heading5"/>
        <w:ind w:left="440"/>
      </w:pPr>
      <w:r>
        <w:t>１０</w:t>
      </w:r>
    </w:p>
    <w:p>
      <w:pPr>
        <w:ind w:left="440"/>
      </w:pPr>
      <w:r>
        <w:t>この政令の施行前に交付された旧法第百九条第一項の保管証の有効期間については、新令第四十一条の二第一項の規定にかかわらず、なお従前の例による。</w:t>
      </w:r>
    </w:p>
    <w:p>
      <w:pPr>
        <w:pStyle w:val="Heading5"/>
        <w:ind w:left="440"/>
      </w:pPr>
      <w:r>
        <w:t>１１</w:t>
      </w:r>
    </w:p>
    <w:p>
      <w:pPr>
        <w:ind w:left="440"/>
      </w:pPr>
      <w:r>
        <w:t>この政令の施行前にした違反行為に付する点数については、なお従前の例による。</w:t>
      </w:r>
    </w:p>
    <w:p>
      <w:pPr>
        <w:pStyle w:val="Heading5"/>
        <w:ind w:left="440"/>
      </w:pPr>
      <w:r>
        <w:t>１２</w:t>
      </w:r>
    </w:p>
    <w:p>
      <w:pPr>
        <w:ind w:left="440"/>
      </w:pPr>
      <w:r>
        <w:t>この政令（附則第一項ただし書に規定する改正規定については、当該改正規定）の施行前にした行為に対する罰則の適用については、なお従前の例による。</w:t>
      </w:r>
    </w:p>
    <w:p>
      <w:r>
        <w:br w:type="page"/>
      </w:r>
    </w:p>
    <w:p>
      <w:pPr>
        <w:pStyle w:val="Heading1"/>
      </w:pPr>
      <w:r>
        <w:t>附　則（昭和五三年一二月一日政令第三八一号）</w:t>
      </w:r>
    </w:p>
    <w:p>
      <w:r>
        <w:t>この政令は、昭和五十三年十二月十一日から施行する。</w:t>
      </w:r>
    </w:p>
    <w:p>
      <w:r>
        <w:br w:type="page"/>
      </w:r>
    </w:p>
    <w:p>
      <w:pPr>
        <w:pStyle w:val="Heading1"/>
      </w:pPr>
      <w:r>
        <w:t>附　則（昭和五五年一二月一二日政令第三二八号）</w:t>
      </w:r>
    </w:p>
    <w:p>
      <w:r>
        <w:t>この政令は、昭和五十六年一月一日から施行する。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　則（昭和五六年三月二七日政令第四〇号）</w:t>
      </w:r>
    </w:p>
    <w:p>
      <w:pPr>
        <w:pStyle w:val="Heading4"/>
      </w:pPr>
      <w:r>
        <w:t>第一条（施行期日）</w:t>
      </w:r>
    </w:p>
    <w:p>
      <w:r>
        <w:t>この政令は、地方支分部局の整理のための行政管理庁設置法等の一部を改正する法律（昭和五十五年法律第八十五号）の施行の日（昭和五十六年四月一日）から施行する。</w:t>
      </w:r>
    </w:p>
    <w:p>
      <w:r>
        <w:br w:type="page"/>
      </w:r>
    </w:p>
    <w:p>
      <w:pPr>
        <w:pStyle w:val="Heading1"/>
      </w:pPr>
      <w:r>
        <w:t>附　則（昭和五七年六月二五日政令第一七三号）</w:t>
      </w:r>
    </w:p>
    <w:p>
      <w:r>
        <w:t>この政令は、昭和五十七年七月七日から施行する。</w:t>
      </w:r>
    </w:p>
    <w:p>
      <w:r>
        <w:br w:type="page"/>
      </w:r>
    </w:p>
    <w:p>
      <w:pPr>
        <w:pStyle w:val="Heading1"/>
      </w:pPr>
      <w:r>
        <w:t>附　則（昭和五八年五月一六日政令第一〇四号）</w:t>
      </w:r>
    </w:p>
    <w:p>
      <w:pPr>
        <w:pStyle w:val="Heading4"/>
      </w:pPr>
      <w:r>
        <w:t>第一条（施行期日等）</w:t>
      </w:r>
    </w:p>
    <w:p>
      <w:r>
        <w:t>この政令は、公布の日から施行し、昭和五十八年度分の交付金及び支出金から適用する。</w:t>
      </w:r>
    </w:p>
    <w:p>
      <w:r>
        <w:br w:type="page"/>
      </w:r>
    </w:p>
    <w:p>
      <w:pPr>
        <w:pStyle w:val="Heading1"/>
      </w:pPr>
      <w:r>
        <w:t>附　則（昭和五九年一〇月一九日政令第三一〇号）</w:t>
      </w:r>
    </w:p>
    <w:p>
      <w:r>
        <w:t>この政令は、昭和六十年二月十五日から施行する。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この政令の施行前にした行為に対する道路交通法第九章（これに基づく命令を含む。）及び別表の規定の適用については、なお従前の例による。</w:t>
      </w:r>
    </w:p>
    <w:p>
      <w:r>
        <w:br w:type="page"/>
      </w:r>
    </w:p>
    <w:p>
      <w:pPr>
        <w:pStyle w:val="Heading1"/>
      </w:pPr>
      <w:r>
        <w:t>附　則（昭和六〇年七月五日政令第二一九号）</w:t>
      </w:r>
    </w:p>
    <w:p>
      <w:r>
        <w:t>この政令は、次の各号に掲げる規定ごとに、それぞれ当該各号に定める日から施行する。</w:t>
      </w:r>
    </w:p>
    <w:p>
      <w:pPr>
        <w:pStyle w:val="Heading6"/>
        <w:ind w:left="880"/>
      </w:pPr>
      <w:r>
        <w:t>一</w:t>
      </w:r>
    </w:p>
    <w:p>
      <w:pPr>
        <w:ind w:left="880"/>
      </w:pPr>
      <w:r>
        <w:t>第五十四条の次に一条を加える改正規定</w:t>
      </w:r>
    </w:p>
    <w:p>
      <w:pPr>
        <w:pStyle w:val="Heading6"/>
        <w:ind w:left="880"/>
      </w:pPr>
      <w:r>
        <w:t>二</w:t>
      </w:r>
    </w:p>
    <w:p>
      <w:pPr>
        <w:ind w:left="880"/>
      </w:pPr>
      <w:r>
        <w:t>第十六条第一項を改め、同条の次に四条を加える改正規定及び第十七条の次に一条を加える改正規定</w:t>
      </w:r>
    </w:p>
    <w:p>
      <w:pPr>
        <w:pStyle w:val="Heading6"/>
        <w:ind w:left="880"/>
      </w:pPr>
      <w:r>
        <w:t>三</w:t>
      </w:r>
    </w:p>
    <w:p>
      <w:pPr>
        <w:ind w:left="880"/>
      </w:pPr>
      <w:r>
        <w:t>第二十六条の三の次に四条を加える改正規定（第二十六条の三の二及び第二十六条の三の三に係る部分に限る。）、第二十六条の四の改正規定、別表第一の一の表の改正規定、別表第一の備考の二の改正規定（３９、４０及び５９の４を改める部分を除く。）及び別表第三の表の改正規定並びに次項の規定</w:t>
      </w:r>
    </w:p>
    <w:p>
      <w:pPr>
        <w:pStyle w:val="Heading6"/>
        <w:ind w:left="880"/>
      </w:pPr>
      <w:r>
        <w:t>四</w:t>
      </w:r>
    </w:p>
    <w:p>
      <w:pPr>
        <w:ind w:left="880"/>
      </w:pPr>
      <w:r>
        <w:t>別表第一の備考の二の５９の４の改正規定</w:t>
      </w:r>
    </w:p>
    <w:p>
      <w:pPr>
        <w:pStyle w:val="Heading6"/>
        <w:ind w:left="880"/>
      </w:pPr>
      <w:r>
        <w:t>五</w:t>
      </w:r>
    </w:p>
    <w:p>
      <w:pPr>
        <w:ind w:left="880"/>
      </w:pPr>
      <w:r>
        <w:t>その他の規定</w:t>
      </w:r>
    </w:p>
    <w:p>
      <w:pPr>
        <w:pStyle w:val="Heading5"/>
        <w:ind w:left="440"/>
      </w:pPr>
      <w:r>
        <w:t>２</w:t>
      </w:r>
    </w:p>
    <w:p>
      <w:pPr>
        <w:ind w:left="440"/>
      </w:pPr>
      <w:r>
        <w:t>この政令の各改正規定の施行前にした違反行為に付する点数については、それぞれなお従前の例による。</w:t>
      </w:r>
    </w:p>
    <w:p>
      <w:r>
        <w:br w:type="page"/>
      </w:r>
    </w:p>
    <w:p>
      <w:pPr>
        <w:pStyle w:val="Heading1"/>
      </w:pPr>
      <w:r>
        <w:t>附　則（昭和六一年三月三一日政令第九二号）</w:t>
      </w:r>
    </w:p>
    <w:p>
      <w:r>
        <w:t>この政令は、昭和六十一年八月一日から施行する。</w:t>
      </w:r>
    </w:p>
    <w:p>
      <w:r>
        <w:br w:type="page"/>
      </w:r>
    </w:p>
    <w:p>
      <w:pPr>
        <w:pStyle w:val="Heading1"/>
      </w:pPr>
      <w:r>
        <w:t>附　則（昭和六一年一〇月一四日政令第三二九号）</w:t>
      </w:r>
    </w:p>
    <w:p>
      <w:r>
        <w:t>この政令は、次の各号に掲げる規定ごとに、それぞれ当該各号に定める日から施行する。</w:t>
      </w:r>
    </w:p>
    <w:p>
      <w:pPr>
        <w:pStyle w:val="Heading6"/>
        <w:ind w:left="880"/>
      </w:pPr>
      <w:r>
        <w:t>一</w:t>
      </w:r>
    </w:p>
    <w:p>
      <w:pPr>
        <w:ind w:left="880"/>
      </w:pPr>
      <w:r>
        <w:t>第十三条第一項第八号の次に一号を加える改正規定、第十八条第二項の改正規定及び別表第一の備考の二の５９の３の改正規定並びに次項の規定</w:t>
      </w:r>
    </w:p>
    <w:p>
      <w:pPr>
        <w:pStyle w:val="Heading6"/>
        <w:ind w:left="880"/>
      </w:pPr>
      <w:r>
        <w:t>二</w:t>
      </w:r>
    </w:p>
    <w:p>
      <w:pPr>
        <w:ind w:left="880"/>
      </w:pPr>
      <w:r>
        <w:t>その他の規定</w:t>
      </w:r>
    </w:p>
    <w:p>
      <w:pPr>
        <w:pStyle w:val="Heading5"/>
        <w:ind w:left="440"/>
      </w:pPr>
      <w:r>
        <w:t>２</w:t>
      </w:r>
    </w:p>
    <w:p>
      <w:pPr>
        <w:ind w:left="440"/>
      </w:pPr>
      <w:r>
        <w:t>この政令の各改正規定の施行前にした違反行為に付する点数については、それぞれなお従前の例による。</w:t>
      </w:r>
    </w:p>
    <w:p>
      <w:pPr>
        <w:pStyle w:val="Heading5"/>
        <w:ind w:left="440"/>
      </w:pPr>
      <w:r>
        <w:t>３</w:t>
      </w:r>
    </w:p>
    <w:p>
      <w:pPr>
        <w:ind w:left="440"/>
      </w:pPr>
      <w:r>
        <w:t>この政令の各改正規定の施行前にした反則行為の種別及び当該反則行為に係る反則金の額については、それぞれなお従前の例による。</w:t>
      </w:r>
    </w:p>
    <w:p>
      <w:r>
        <w:br w:type="page"/>
      </w:r>
    </w:p>
    <w:p>
      <w:pPr>
        <w:pStyle w:val="Heading1"/>
      </w:pPr>
      <w:r>
        <w:t>附　則（昭和六一年一二月一二日政令第三七一号）</w:t>
      </w:r>
    </w:p>
    <w:p>
      <w:r>
        <w:t>この政令は、昭和六十二年一月一日から施行する。</w:t>
      </w:r>
    </w:p>
    <w:p>
      <w:r>
        <w:br w:type="page"/>
      </w:r>
    </w:p>
    <w:p>
      <w:pPr>
        <w:pStyle w:val="Heading1"/>
      </w:pPr>
      <w:r>
        <w:t>附　則（昭和六三年四月八日政令第九〇号）</w:t>
      </w:r>
    </w:p>
    <w:p>
      <w:r>
        <w:t>この政令は、昭和六十三年四月十日から施行する。</w:t>
      </w:r>
    </w:p>
    <w:p>
      <w:r>
        <w:br w:type="page"/>
      </w:r>
    </w:p>
    <w:p>
      <w:pPr>
        <w:pStyle w:val="Heading1"/>
      </w:pPr>
      <w:r>
        <w:t>附　則（昭和六三年八月九日政令第二四三号）</w:t>
      </w:r>
    </w:p>
    <w:p>
      <w:r>
        <w:t>この政令は、昭和六十三年八月二十九日から施行する。</w:t>
      </w:r>
    </w:p>
    <w:p>
      <w:r>
        <w:br w:type="page"/>
      </w:r>
    </w:p>
    <w:p>
      <w:pPr>
        <w:pStyle w:val="Heading1"/>
      </w:pPr>
      <w:r>
        <w:t>附　則（昭和六三年一〇月二一日政令第三〇九号）</w:t>
      </w:r>
    </w:p>
    <w:p>
      <w:r>
        <w:t>この政令は、昭和六十四年二月一日から施行する。</w:t>
      </w:r>
    </w:p>
    <w:p>
      <w:r>
        <w:br w:type="page"/>
      </w:r>
    </w:p>
    <w:p>
      <w:pPr>
        <w:pStyle w:val="Heading1"/>
      </w:pPr>
      <w:r>
        <w:t>附　則（平成元年九月八日政令第二五五号）</w:t>
      </w:r>
    </w:p>
    <w:p>
      <w:r>
        <w:t>この政令は、平成元年九月十二日から施行する。</w:t>
      </w:r>
    </w:p>
    <w:p>
      <w:pPr>
        <w:pStyle w:val="Heading5"/>
        <w:ind w:left="440"/>
      </w:pPr>
      <w:r>
        <w:t>２</w:t>
      </w:r>
    </w:p>
    <w:p>
      <w:pPr>
        <w:ind w:left="440"/>
      </w:pPr>
      <w:r>
        <w:t>前項ただし書に規定する改正規定の施行前にした違反行為に付する点数並びに当該改正規定の施行前にした反則行為の種別及び当該反則行為に係る反則金の額については、それぞれなお従前の例による。</w:t>
      </w:r>
    </w:p>
    <w:p>
      <w:r>
        <w:br w:type="page"/>
      </w:r>
    </w:p>
    <w:p>
      <w:pPr>
        <w:pStyle w:val="Heading1"/>
      </w:pPr>
      <w:r>
        <w:t>附　則（平成二年三月六日政令第二六号）</w:t>
      </w:r>
    </w:p>
    <w:p>
      <w:r>
        <w:t>この政令は、道路交通法の一部を改正する法律（以下「改正法」という。）の施行の日（平成二年九月一日）から施行する。</w:t>
      </w:r>
    </w:p>
    <w:p>
      <w:pPr>
        <w:pStyle w:val="Heading5"/>
        <w:ind w:left="440"/>
      </w:pPr>
      <w:r>
        <w:t>２</w:t>
      </w:r>
    </w:p>
    <w:p>
      <w:pPr>
        <w:ind w:left="440"/>
      </w:pPr>
      <w:r>
        <w:t>改正後の道路交通法施行令（以下「新令」という。）第二十六条の三の三の規定は、この政令の施行の日（以下「施行日」という。）以後に自動二輪車免許を受けた者について適用し、この政令の施行の際現に自動二輪車免許を受けている者については、なお従前の例による。</w:t>
      </w:r>
    </w:p>
    <w:p>
      <w:pPr>
        <w:pStyle w:val="Heading5"/>
        <w:ind w:left="440"/>
      </w:pPr>
      <w:r>
        <w:t>３</w:t>
      </w:r>
    </w:p>
    <w:p>
      <w:pPr>
        <w:ind w:left="440"/>
      </w:pPr>
      <w:r>
        <w:t>新令第二十六条の四の規定は、施行日以後に普通自動車免許を受けた者及びこの政令の施行の際現に普通自動車免許を受けている者（以下「施行時普通免許保有者」という。）のうち次に掲げるものについて適用し、施行時普通免許保有者のうち次に掲げるもの以外のものについては、なお従前の例による。</w:t>
      </w:r>
    </w:p>
    <w:p>
      <w:pPr>
        <w:pStyle w:val="Heading6"/>
        <w:ind w:left="880"/>
      </w:pPr>
      <w:r>
        <w:t>一</w:t>
      </w:r>
    </w:p>
    <w:p>
      <w:pPr>
        <w:ind w:left="880"/>
      </w:pPr>
      <w:r>
        <w:t>当該普通自動車免許を受けた日前六月以内に道路交通法（以下「法」という。）第百条の二第一項第一号の上位免許（以下「上位免許」という。）を受けていたことがある者</w:t>
      </w:r>
    </w:p>
    <w:p>
      <w:pPr>
        <w:pStyle w:val="Heading6"/>
        <w:ind w:left="880"/>
      </w:pPr>
      <w:r>
        <w:t>二</w:t>
      </w:r>
    </w:p>
    <w:p>
      <w:pPr>
        <w:ind w:left="880"/>
      </w:pPr>
      <w:r>
        <w:t>当該普通自動車免許を受けた日以後施行日の前日までの間に上位免許を受けた者</w:t>
      </w:r>
    </w:p>
    <w:p>
      <w:pPr>
        <w:pStyle w:val="Heading5"/>
        <w:ind w:left="440"/>
      </w:pPr>
      <w:r>
        <w:t>４</w:t>
      </w:r>
    </w:p>
    <w:p>
      <w:pPr>
        <w:ind w:left="440"/>
      </w:pPr>
      <w:r>
        <w:t>前項の規定によりなお従前の例によることとされる者で次に掲げるものが上位免許を受けたときは、その者は、同項の規定にかかわらず、法第七十一条の四の政令で定める者とする。</w:t>
      </w:r>
    </w:p>
    <w:p>
      <w:pPr>
        <w:pStyle w:val="Heading6"/>
        <w:ind w:left="880"/>
      </w:pPr>
      <w:r>
        <w:t>一</w:t>
      </w:r>
    </w:p>
    <w:p>
      <w:pPr>
        <w:ind w:left="880"/>
      </w:pPr>
      <w:r>
        <w:t>現に受けている普通自動車免許を受けていた期間（当該普通自動車免許の効力が停止されていた期間を除く。次号及び第三号において同じ。）が通算して一年に達しない者（次号又は第三号に掲げる者を除く。）</w:t>
      </w:r>
    </w:p>
    <w:p>
      <w:pPr>
        <w:pStyle w:val="Heading6"/>
        <w:ind w:left="880"/>
      </w:pPr>
      <w:r>
        <w:t>二</w:t>
      </w:r>
    </w:p>
    <w:p>
      <w:pPr>
        <w:ind w:left="880"/>
      </w:pPr>
      <w:r>
        <w:t>現に受けている普通自動車免許を受けた日前六月以内に普通自動車免許を受けていたことがある者で、当該現に受けている普通自動車免許を受けた日前六月以内に受けていたことがある普通自動車免許を受けていた期間（当該普通自動車免許の効力が停止されていた期間を除く。）と現に受けている普通自動車免許を受けていた期間とを通算した期間が一年に達しないもの</w:t>
      </w:r>
    </w:p>
    <w:p>
      <w:pPr>
        <w:pStyle w:val="Heading6"/>
        <w:ind w:left="880"/>
      </w:pPr>
      <w:r>
        <w:t>三</w:t>
      </w:r>
    </w:p>
    <w:p>
      <w:pPr>
        <w:ind w:left="880"/>
      </w:pPr>
      <w:r>
        <w:t>現に受けている普通自動車免許を受けた日前六月以内に普通自動車に相当する種類の自動車の運転に関する外国の行政庁の運転免許を有していたことがある者で、当該外国の行政庁の運転免許を受けていた期間のうち当該外国に滞在していた期間と現に受けている普通自動車免許を受けていた期間とを通算した期間が一年に達しないもの</w:t>
      </w:r>
    </w:p>
    <w:p>
      <w:pPr>
        <w:pStyle w:val="Heading5"/>
        <w:ind w:left="440"/>
      </w:pPr>
      <w:r>
        <w:t>５</w:t>
      </w:r>
    </w:p>
    <w:p>
      <w:pPr>
        <w:ind w:left="440"/>
      </w:pPr>
      <w:r>
        <w:t>施行日前にした行為並びに附則第二項及び第三項の規定によりなお従前の例によることとされる場合における施行日以後にした行為に対する罰則の適用、法第九章（これに基づく命令を含む。）及び別表の規定の適用並びにこれらの行為に係る点数については、なお従前の例による。</w:t>
      </w:r>
    </w:p>
    <w:p>
      <w:pPr>
        <w:pStyle w:val="Heading5"/>
        <w:ind w:left="440"/>
      </w:pPr>
      <w:r>
        <w:t>６</w:t>
      </w:r>
    </w:p>
    <w:p>
      <w:pPr>
        <w:ind w:left="440"/>
      </w:pPr>
      <w:r>
        <w:t>平成二年八月三十一日までの間は、新令第四十三条の表以外の部分中「第五項」とあるのは「第四項」と、同条の表の講習手数料の項中「第百八条の二第一項第一号」とあるのは「第百八条の二第一項第一号、第二号」とする。</w:t>
      </w:r>
    </w:p>
    <w:p>
      <w:pPr>
        <w:pStyle w:val="Heading5"/>
        <w:ind w:left="440"/>
      </w:pPr>
      <w:r>
        <w:t>７</w:t>
      </w:r>
    </w:p>
    <w:p>
      <w:pPr>
        <w:ind w:left="440"/>
      </w:pPr>
      <w:r>
        <w:t>この政令の施行の際現に第一種運転免許を受けている者で、当該第一種運転免許を受けていた期間（当該第一種運転免許の効力が停止されていた期間を除く。）が通算して一年に達しないものについては、改正前の道路交通法施行令第二十六条の三の四及び第二十六条の三の五第一項の規定は、なおその効力を有する。</w:t>
      </w:r>
    </w:p>
    <w:p>
      <w:pPr>
        <w:pStyle w:val="Heading5"/>
        <w:ind w:left="440"/>
      </w:pPr>
      <w:r>
        <w:t>８</w:t>
      </w:r>
    </w:p>
    <w:p>
      <w:pPr>
        <w:ind w:left="440"/>
      </w:pPr>
      <w:r>
        <w:t>改正法附則第三項の規定によりなおその効力を有するものとされる改正法による改正前の道路交通法（以下「旧法」という。）第七十一条の四の政令で定める基準は、当該行為に係る道路交通法施行令（以下「令」という。）第三十三条の二の規定による累積点数（当該第一種運転免許を受けた日前においてした違反行為及び施行日以後に受けた運転免許に係る法第八十五条第二項の規定により当該運転免許について同条第一項の表の区分に従い運転することができる当該自動車又は当該原動機付自転車の運転に関し行われた違反行為に係るものを除く。）が、三点、四点（当該行為につき令別表第一に定めるところにより付した点数が一点であることによって四点となる場合を除く。）又は五点（当該行為につき令別表第一に定めるところにより付した点数が一点又は二点であることによって五点となる場合を除く。）であり、かつ、当該行為をしたことにより令第三十八条第一項第二号イの基準に該当することとならないこととする。</w:t>
      </w:r>
    </w:p>
    <w:p>
      <w:pPr>
        <w:pStyle w:val="Heading5"/>
        <w:ind w:left="440"/>
      </w:pPr>
      <w:r>
        <w:t>９</w:t>
      </w:r>
    </w:p>
    <w:p>
      <w:pPr>
        <w:ind w:left="440"/>
      </w:pPr>
      <w:r>
        <w:t>改正法附則第三項の規定によりなおその効力を有するものとされる旧法第百十二条第四項の手数料（改正法附則第三項の規定によりなおその効力を有するものとされる旧法第百八条の二第一項第一号に掲げる講習に係る手数料に限る。）の額は、講習一時間について六百円と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則（平成二年一〇月五日政令第三〇三号）</w:t>
      </w:r>
    </w:p>
    <w:p>
      <w:r>
        <w:t>この政令は、道路交通法の一部を改正する法律の施行の日（平成三年一月一日）から施行する。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この政令の施行前にした反則行為の種別及び当該反則行為に係る反則金の額については、それぞれなお従前の例による。</w:t>
      </w:r>
    </w:p>
    <w:p>
      <w:r>
        <w:br w:type="page"/>
      </w:r>
    </w:p>
    <w:p>
      <w:pPr>
        <w:pStyle w:val="Heading1"/>
      </w:pPr>
      <w:r>
        <w:t>附　則（平成三年一月三一日政令第一二号）</w:t>
      </w:r>
    </w:p>
    <w:p>
      <w:r>
        <w:t>この政令は、自動車の保管場所の確保等に関する法律の一部を改正する法律の施行の日（平成三年七月一日）から施行する。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　則（平成三年五月二四日政令第一八三号）</w:t>
      </w:r>
    </w:p>
    <w:p>
      <w:r>
        <w:t>この政令は、平成三年六月一日から施行する。</w:t>
      </w:r>
    </w:p>
    <w:p>
      <w:pPr>
        <w:pStyle w:val="Heading5"/>
        <w:ind w:left="440"/>
      </w:pPr>
      <w:r>
        <w:t>２</w:t>
      </w:r>
    </w:p>
    <w:p>
      <w:pPr>
        <w:ind w:left="440"/>
      </w:pPr>
      <w:r>
        <w:t>この政令の施行前にした反則行為の種別及び当該反則行為に係る反則金の額については、なお従前の例による。</w:t>
      </w:r>
    </w:p>
    <w:p>
      <w:r>
        <w:br w:type="page"/>
      </w:r>
    </w:p>
    <w:p>
      <w:pPr>
        <w:pStyle w:val="Heading1"/>
      </w:pPr>
      <w:r>
        <w:t>附　則（平成四年六月二六日政令第二三一号）</w:t>
      </w:r>
    </w:p>
    <w:p>
      <w:r>
        <w:t>この政令は、道路交通法の一部を改正する法律（平成四年法律第四十三号）の施行の日（平成四年十一月一日）から施行する。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この政令の施行前にした反則行為の種別及び当該反則行為に係る反則金の額については、なお従前の例による。</w:t>
      </w:r>
    </w:p>
    <w:p>
      <w:r>
        <w:br w:type="page"/>
      </w:r>
    </w:p>
    <w:p>
      <w:pPr>
        <w:pStyle w:val="Heading1"/>
      </w:pPr>
      <w:r>
        <w:t>附　則（平成五年六月一六日政令第二〇〇号）</w:t>
      </w:r>
    </w:p>
    <w:p>
      <w:r>
        <w:t>この政令は、平成五年七月一日から施行する。</w:t>
      </w:r>
    </w:p>
    <w:p>
      <w:r>
        <w:br w:type="page"/>
      </w:r>
    </w:p>
    <w:p>
      <w:pPr>
        <w:pStyle w:val="Heading1"/>
      </w:pPr>
      <w:r>
        <w:t>附　則（平成五年九月一〇日政令第二八八号）</w:t>
      </w:r>
    </w:p>
    <w:p>
      <w:r>
        <w:t>この政令は、公布の日から施行する。</w:t>
      </w:r>
    </w:p>
    <w:p>
      <w:r>
        <w:br w:type="page"/>
      </w:r>
    </w:p>
    <w:p>
      <w:pPr>
        <w:pStyle w:val="Heading1"/>
      </w:pPr>
      <w:r>
        <w:t>附　則（平成五年一〇月二七日政令第三四八号）</w:t>
      </w:r>
    </w:p>
    <w:p>
      <w:r>
        <w:t>この政令は、道路交通法の一部を改正する法律（以下「改正法」という。）の施行の日（平成六年五月十日。以下「施行日」という。）から施行する。</w:t>
      </w:r>
    </w:p>
    <w:p>
      <w:pPr>
        <w:pStyle w:val="Heading5"/>
        <w:ind w:left="440"/>
      </w:pPr>
      <w:r>
        <w:t>２</w:t>
      </w:r>
    </w:p>
    <w:p>
      <w:pPr>
        <w:ind w:left="440"/>
      </w:pPr>
      <w:r>
        <w:t>改正法附則第三条第二項の政令で定める期間は、八年（現に受けている免許に係る免許証の有効期間が満了する日（次項において「満了日」という。）が施行日から二年を経過した日以後に到来することとなる者であって、次項第一号に掲げるもの又は当該満了日の四十日前の日以後の日において適性検査若しくは適性試験を受けた同項第二号若しくは第三号に掲げるもの（次項において「期間の特例の適用のない者」という。）にあっては、五年）とする。</w:t>
      </w:r>
    </w:p>
    <w:p>
      <w:pPr>
        <w:pStyle w:val="Heading5"/>
        <w:ind w:left="440"/>
      </w:pPr>
      <w:r>
        <w:t>３</w:t>
      </w:r>
    </w:p>
    <w:p>
      <w:pPr>
        <w:ind w:left="440"/>
      </w:pPr>
      <w:r>
        <w:t>改正法附則第三条第二項の政令で定める基準は、次の各号に掲げる者の区分に応じ、それぞれ当該各号に定める日前三年間（期間の特例の適用のない者にあっては、五年間）において違反行為をしたことがないこととする。</w:t>
      </w:r>
    </w:p>
    <w:p>
      <w:pPr>
        <w:pStyle w:val="Heading6"/>
        <w:ind w:left="880"/>
      </w:pPr>
      <w:r>
        <w:t>一</w:t>
      </w:r>
    </w:p>
    <w:p>
      <w:pPr>
        <w:ind w:left="880"/>
      </w:pPr>
      <w:r>
        <w:t>改正法による改正後の道路交通法（次号において「新法」という。）第百一条第三項の規定により免許証の更新（免許証の有効期間の更新をいう。次号において同じ。）を受けた者</w:t>
      </w:r>
    </w:p>
    <w:p>
      <w:pPr>
        <w:pStyle w:val="Heading6"/>
        <w:ind w:left="880"/>
      </w:pPr>
      <w:r>
        <w:t>二</w:t>
      </w:r>
    </w:p>
    <w:p>
      <w:pPr>
        <w:ind w:left="880"/>
      </w:pPr>
      <w:r>
        <w:t>新法第百一条の二第三項の規定により免許証の更新を受けた者</w:t>
      </w:r>
    </w:p>
    <w:p>
      <w:pPr>
        <w:pStyle w:val="Heading6"/>
        <w:ind w:left="880"/>
      </w:pPr>
      <w:r>
        <w:t>三</w:t>
      </w:r>
    </w:p>
    <w:p>
      <w:pPr>
        <w:ind w:left="880"/>
      </w:pPr>
      <w:r>
        <w:t>前二号に掲げる者以外の者で免許証の交付を受けたもの</w:t>
      </w:r>
    </w:p>
    <w:p>
      <w:pPr>
        <w:pStyle w:val="Heading5"/>
        <w:ind w:left="440"/>
      </w:pPr>
      <w:r>
        <w:t>４</w:t>
      </w:r>
    </w:p>
    <w:p>
      <w:pPr>
        <w:ind w:left="440"/>
      </w:pPr>
      <w:r>
        <w:t>この政令の施行前にした違反行為に付する点数については、なお従前の例による。</w:t>
      </w:r>
    </w:p>
    <w:p>
      <w:pPr>
        <w:pStyle w:val="Heading5"/>
        <w:ind w:left="440"/>
      </w:pPr>
      <w:r>
        <w:t>５</w:t>
      </w:r>
    </w:p>
    <w:p>
      <w:pPr>
        <w:ind w:left="440"/>
      </w:pPr>
      <w:r>
        <w:t>この政令の施行前にした反則行為の種別及び当該反則行為に係る反則金の額については、なお従前の例による。</w:t>
      </w:r>
    </w:p>
    <w:p>
      <w:r>
        <w:br w:type="page"/>
      </w:r>
    </w:p>
    <w:p>
      <w:pPr>
        <w:pStyle w:val="Heading1"/>
      </w:pPr>
      <w:r>
        <w:t>附　則（平成六年八月一七日政令第二七三号）</w:t>
      </w:r>
    </w:p>
    <w:p>
      <w:r>
        <w:t>この政令は、平成六年十月一日から施行する。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則（平成七年六月二六日政令第二六六号）</w:t>
      </w:r>
    </w:p>
    <w:p>
      <w:r>
        <w:t>この政令は、道路交通法の一部を改正する法律（平成七年法律第七十四号）の一部の施行の日（平成七年十月一日）から施行する。</w:t>
      </w:r>
    </w:p>
    <w:p>
      <w:r>
        <w:br w:type="page"/>
      </w:r>
    </w:p>
    <w:p>
      <w:pPr>
        <w:pStyle w:val="Heading1"/>
      </w:pPr>
      <w:r>
        <w:t>附　則（平成八年一月二六日政令第一二号）</w:t>
      </w:r>
    </w:p>
    <w:p>
      <w:r>
        <w:t>この政令は、平成八年四月一日から施行する。</w:t>
      </w:r>
    </w:p>
    <w:p>
      <w:pPr>
        <w:pStyle w:val="Heading5"/>
        <w:ind w:left="440"/>
      </w:pPr>
      <w:r>
        <w:t>２</w:t>
      </w:r>
    </w:p>
    <w:p>
      <w:pPr>
        <w:ind w:left="440"/>
      </w:pPr>
      <w:r>
        <w:t>前項ただし書に規定する改正規定の施行前にした違反行為に付する点数については、なお従前の例による。</w:t>
      </w:r>
    </w:p>
    <w:p>
      <w:pPr>
        <w:pStyle w:val="Heading5"/>
        <w:ind w:left="440"/>
      </w:pPr>
      <w:r>
        <w:t>３</w:t>
      </w:r>
    </w:p>
    <w:p>
      <w:pPr>
        <w:ind w:left="440"/>
      </w:pPr>
      <w:r>
        <w:t>附則第一項ただし書に規定する改正規定の施行前にした行為に対する罰則の適用については、なお従前の例による。</w:t>
      </w:r>
    </w:p>
    <w:p>
      <w:pPr>
        <w:pStyle w:val="Heading5"/>
        <w:ind w:left="440"/>
      </w:pPr>
      <w:r>
        <w:t>４</w:t>
      </w:r>
    </w:p>
    <w:p>
      <w:pPr>
        <w:ind w:left="440"/>
      </w:pPr>
      <w:r>
        <w:t>附則第一項ただし書に規定する改正規定の施行前にした反則行為の種別及び当該反則行為に係る反則金の額については、なお従前の例による。</w:t>
      </w:r>
    </w:p>
    <w:p>
      <w:r>
        <w:br w:type="page"/>
      </w:r>
    </w:p>
    <w:p>
      <w:pPr>
        <w:pStyle w:val="Heading1"/>
      </w:pPr>
      <w:r>
        <w:t>附　則（平成八年五月二九日政令第一六〇号）</w:t>
      </w:r>
    </w:p>
    <w:p>
      <w:r>
        <w:t>この政令は、道路交通法の一部を改正する法律の施行の日（平成八年九月一日）から施行する。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この政令の施行前にした反則行為の種別及び当該反則行為に係る反則金の額については、なお従前の例による。</w:t>
      </w:r>
    </w:p>
    <w:p>
      <w:r>
        <w:br w:type="page"/>
      </w:r>
    </w:p>
    <w:p>
      <w:pPr>
        <w:pStyle w:val="Heading1"/>
      </w:pPr>
      <w:r>
        <w:t>附　則（平成八年一一月二二日政令第三二二号）</w:t>
      </w:r>
    </w:p>
    <w:p>
      <w:r>
        <w:t>この政令は、平成九年一月一日から施行する。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この政令の施行前にした反則行為の種別及び当該反則行為に係る反則金の額については、なお従前の例による。</w:t>
      </w:r>
    </w:p>
    <w:p>
      <w:r>
        <w:br w:type="page"/>
      </w:r>
    </w:p>
    <w:p>
      <w:pPr>
        <w:pStyle w:val="Heading1"/>
      </w:pPr>
      <w:r>
        <w:t>附　則（平成九年六月二四日政令第二一五号）</w:t>
      </w:r>
    </w:p>
    <w:p>
      <w:r>
        <w:t>この政令は、道路交通法の一部を改正する法律附則第一条第一号に掲げる規定の施行の日（平成九年十月三十日）から施行する。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　則（平成九年九月二五日政令第三〇〇号）</w:t>
      </w:r>
    </w:p>
    <w:p>
      <w:r>
        <w:t>この政令は、平成九年十月十六日から施行する。</w:t>
      </w:r>
    </w:p>
    <w:p>
      <w:pPr>
        <w:pStyle w:val="Heading5"/>
        <w:ind w:left="440"/>
      </w:pPr>
      <w:r>
        <w:t>２</w:t>
      </w:r>
    </w:p>
    <w:p>
      <w:pPr>
        <w:ind w:left="440"/>
      </w:pPr>
      <w:r>
        <w:t>この政令の施行の際現に改正前の道路交通法施行令第十三条第一項第八号の二に掲げる自動車として同項の規定による指定を受けている自動車は、平成九年十一月十五日までの間は、改正後の道路交通法施行令（以下「新令」という。）第十三条第一項第八号の二に掲げる自動車として同項の規定による指定を受けた自動車とみなす。</w:t>
      </w:r>
    </w:p>
    <w:p>
      <w:pPr>
        <w:pStyle w:val="Heading5"/>
        <w:ind w:left="440"/>
      </w:pPr>
      <w:r>
        <w:t>３</w:t>
      </w:r>
    </w:p>
    <w:p>
      <w:pPr>
        <w:ind w:left="440"/>
      </w:pPr>
      <w:r>
        <w:t>新令第十三条第一項第八号の二に掲げる自動車で同項の規定による指定を受けたもの（前項の規定により同号に掲げる自動車として同条第一項の規定による指定を受けたとみなされるものを含む。）が、臓器の移植に関する法律（平成九年法律第百四号）附則第三条の規定による廃止前の角膜及び腎じん</w:t>
        <w:br/>
        <w:t>臓の移植に関する法律（昭和五十四年法律第六十三号）第三条の規定によりこの政令の施行前に死体から摘出された眼球若しくは腎じん</w:t>
        <w:br/>
        <w:t>臓又は臓器の移植に関する法律附則第五条の規定によりなおその例によることとされる同法附則第三条の規定による廃止前の角膜及び腎じん</w:t>
        <w:br/>
        <w:t>臓の移植に関する法律第三条の規定によりこの政令の施行後に死体から摘出された眼球若しくは腎じん</w:t>
        <w:br/>
        <w:t>臓、同条の規定によりこの政令の施行後に眼球若しくは腎じん</w:t>
        <w:br/>
        <w:t>臓の摘出をしようとする医師若しくはその摘出に必要な器材の応急の運搬のため使用される場合にあっては、同号中「臓器の移植に関する法律（平成九年法律第百四号）の規定により死体（脳死した者の身体を含む。）」とあるのは「臓器の移植に関する法律（平成九年法律第百四号）の規定により死体（脳死した者の身体を含む。）から摘出された臓器若しくは同法附則第三条の規定による廃止前の角膜及び腎じん</w:t>
        <w:br/>
        <w:t>臓の移植に関する法律（昭和五十四年法律第六十三号）第三条（臓器の移植に関する法律附則第五条の規定によりなおその例によることとされる場合を含む。）の規定により死体」と、「、同法」とあるのは「又はこれらの法律」と、「又は」とあるのは「若しくは」とする。</w:t>
      </w:r>
    </w:p>
    <w:p>
      <w:pPr>
        <w:pStyle w:val="Heading5"/>
        <w:ind w:left="440"/>
      </w:pPr>
      <w:r>
        <w:t>４</w:t>
      </w:r>
    </w:p>
    <w:p>
      <w:pPr>
        <w:ind w:left="440"/>
      </w:pPr>
      <w:r>
        <w:t>この政令の施行前にした違反行為に付する点数については、なお従前の例による。</w:t>
      </w:r>
    </w:p>
    <w:p>
      <w:pPr>
        <w:pStyle w:val="Heading5"/>
        <w:ind w:left="440"/>
      </w:pPr>
      <w:r>
        <w:t>５</w:t>
      </w:r>
    </w:p>
    <w:p>
      <w:pPr>
        <w:ind w:left="440"/>
      </w:pPr>
      <w:r>
        <w:t>この政令の施行前にした行為に対する罰則の適用については、なお従前の例による。</w:t>
      </w:r>
    </w:p>
    <w:p>
      <w:pPr>
        <w:pStyle w:val="Heading5"/>
        <w:ind w:left="440"/>
      </w:pPr>
      <w:r>
        <w:t>６</w:t>
      </w:r>
    </w:p>
    <w:p>
      <w:pPr>
        <w:ind w:left="440"/>
      </w:pPr>
      <w:r>
        <w:t>この政令の施行前にした行為に対する反則行為の取扱いに関しては、なお従前の例による。</w:t>
      </w:r>
    </w:p>
    <w:p>
      <w:r>
        <w:br w:type="page"/>
      </w:r>
    </w:p>
    <w:p>
      <w:pPr>
        <w:pStyle w:val="Heading1"/>
      </w:pPr>
      <w:r>
        <w:t>附　則（平成九年一二月二五日政令第三九一号）</w:t>
      </w:r>
    </w:p>
    <w:p>
      <w:r>
        <w:t>この政令は、道路交通法の一部を改正する法律の施行の日（平成十年四月一日）から施行する。</w:t>
      </w:r>
    </w:p>
    <w:p>
      <w:pPr>
        <w:pStyle w:val="Heading6"/>
        <w:ind w:left="880"/>
      </w:pPr>
      <w:r>
        <w:t>一</w:t>
      </w:r>
    </w:p>
    <w:p>
      <w:pPr>
        <w:ind w:left="880"/>
      </w:pPr>
      <w:r>
        <w:t>第四十二条第一項第一号の改正規定</w:t>
      </w:r>
    </w:p>
    <w:p>
      <w:pPr>
        <w:pStyle w:val="Heading6"/>
        <w:ind w:left="880"/>
      </w:pPr>
      <w:r>
        <w:t>二</w:t>
      </w:r>
    </w:p>
    <w:p>
      <w:pPr>
        <w:ind w:left="880"/>
      </w:pPr>
      <w:r>
        <w:t>第三十三条の二第二項の改正規定、第三十三条の三の改正規定（「第九十条第三項」を改める部分に限る。）、第三十三条の四第一項の改正規定（「第九十条第四項」を改める部分に限る。）、第三十三条の五の改正規定、第三十七条の六の改正規定、第三十七条の七の次に一条を加える改正規定、第四十条の三第一号の改正規定、第四十三条の表の改正規定及び別表第二の備考第二号の改正規定</w:t>
      </w:r>
    </w:p>
    <w:p>
      <w:pPr>
        <w:pStyle w:val="Heading5"/>
        <w:ind w:left="440"/>
      </w:pPr>
      <w:r>
        <w:t>２</w:t>
      </w:r>
    </w:p>
    <w:p>
      <w:pPr>
        <w:ind w:left="440"/>
      </w:pPr>
      <w:r>
        <w:t>平成十年九月三十日までの間は、改正後の道路交通法施行令（以下「新令」という。）第三十三条の二第一項第二号中「同条第四項」とあるのは「同条第三項」と、「第九十条第六項」とあるのは「第九十条第四項」と、新令第三十八条第二項第二号中「第九十条第六項」とあるのは「第九十条第四項」と、新令第三十九条の二の三第二号及び第三号中「第九十条第四項」とあるのは「第九十条第三項」と、新令第四十条第三号中「第九十条第六項」とあるのは「第九十条第四項」とする。</w:t>
      </w:r>
    </w:p>
    <w:p>
      <w:pPr>
        <w:pStyle w:val="Heading5"/>
        <w:ind w:left="440"/>
      </w:pPr>
      <w:r>
        <w:t>３</w:t>
      </w:r>
    </w:p>
    <w:p>
      <w:pPr>
        <w:ind w:left="440"/>
      </w:pPr>
      <w:r>
        <w:t>この政令の施行前に違反行為をしたことを理由とする運転免許の拒否、保留、取消し若しくは効力の停止若しくは運転免許を受けることができない期間の指定又は運転の禁止の基準については、新令別表第二の規定にかかわらず、なお従前の例による。</w:t>
      </w:r>
    </w:p>
    <w:p>
      <w:r>
        <w:br w:type="page"/>
      </w:r>
    </w:p>
    <w:p>
      <w:pPr>
        <w:pStyle w:val="Heading1"/>
      </w:pPr>
      <w:r>
        <w:t>附　則（平成一〇年五月二九日政令第一九一号）</w:t>
      </w:r>
    </w:p>
    <w:p>
      <w:r>
        <w:t>この政令は、平成十年六月一日から施行する。</w:t>
      </w:r>
    </w:p>
    <w:p>
      <w:r>
        <w:br w:type="page"/>
      </w:r>
    </w:p>
    <w:p>
      <w:pPr>
        <w:pStyle w:val="Heading1"/>
      </w:pPr>
      <w:r>
        <w:t>附　則（平成一一年二月三日政令第一九号）</w:t>
      </w:r>
    </w:p>
    <w:p>
      <w:r>
        <w:t>この政令は、平成十一年四月一日から施行する。</w:t>
      </w:r>
    </w:p>
    <w:p>
      <w:r>
        <w:br w:type="page"/>
      </w:r>
    </w:p>
    <w:p>
      <w:pPr>
        <w:pStyle w:val="Heading1"/>
      </w:pPr>
      <w:r>
        <w:t>附　則（平成一一年七月一六日政令第二二九号）</w:t>
      </w:r>
    </w:p>
    <w:p>
      <w:r>
        <w:t>この政令は、道路交通法の一部を改正する法律の施行の日（平成十二年四月一日）から施行する。</w:t>
      </w:r>
    </w:p>
    <w:p>
      <w:r>
        <w:br w:type="page"/>
      </w:r>
    </w:p>
    <w:p>
      <w:pPr>
        <w:pStyle w:val="Heading1"/>
      </w:pPr>
      <w:r>
        <w:t>附　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則（平成一二年七月二四日政令第三九三号）</w:t>
      </w:r>
    </w:p>
    <w:p>
      <w:r>
        <w:t>この政令は、平成十二年十月一日から施行する。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この政令の施行前にした行為に対する反則行為の取扱いに関しては、なお従前の例による。</w:t>
      </w:r>
    </w:p>
    <w:p>
      <w:r>
        <w:br w:type="page"/>
      </w:r>
    </w:p>
    <w:p>
      <w:pPr>
        <w:pStyle w:val="Heading1"/>
      </w:pPr>
      <w:r>
        <w:t>附　則（平成一三年一二月一四日政令第三九九号）</w:t>
      </w:r>
    </w:p>
    <w:p>
      <w:r>
        <w:t>この政令は、刑法の一部を改正する法律の施行の日（平成十三年十二月二十五日）から施行する。</w:t>
      </w:r>
    </w:p>
    <w:p>
      <w:r>
        <w:br w:type="page"/>
      </w:r>
    </w:p>
    <w:p>
      <w:pPr>
        <w:pStyle w:val="Heading1"/>
      </w:pPr>
      <w:r>
        <w:t>附　則（平成一四年二月六日政令第二四号）</w:t>
      </w:r>
    </w:p>
    <w:p>
      <w:pPr>
        <w:pStyle w:val="Heading4"/>
      </w:pPr>
      <w:r>
        <w:t>第一条（施行期日）</w:t>
      </w:r>
    </w:p>
    <w:p>
      <w:r>
        <w:t>この政令は、道路交通法の一部を改正する法律（以下「改正法」という。）の施行の日（平成十四年六月一日。以下「施行日」という。）から施行する。</w:t>
      </w:r>
    </w:p>
    <w:p>
      <w:pPr>
        <w:pStyle w:val="Heading4"/>
      </w:pPr>
      <w:r>
        <w:t>第二条（経過措置）</w:t>
      </w:r>
    </w:p>
    <w:p>
      <w:r>
        <w:t>施行日前に改正前の道路交通法（以下「旧法」という。）の規定によりした処分、手続その他の行為であって、改正後の道路交通法（以下「新法」という。）の規定に相当の規定があるものは、改正法附則又はこの政令に別段の定めがあるものを除き、新法の相当の規定によりしたものとみなす。</w:t>
      </w:r>
    </w:p>
    <w:p>
      <w:pPr>
        <w:pStyle w:val="Heading4"/>
      </w:pPr>
      <w:r>
        <w:t>第三条</w:t>
      </w:r>
    </w:p>
    <w:p>
      <w:r>
        <w:t>新法第九十三条の規定は、施行日以後に交付する運転免許証（以下「免許証」という。）について適用するものとし、施行日前に交付された免許証については、なお従前の例による。</w:t>
      </w:r>
    </w:p>
    <w:p>
      <w:pPr>
        <w:pStyle w:val="Heading4"/>
      </w:pPr>
      <w:r>
        <w:t>第四条</w:t>
      </w:r>
    </w:p>
    <w:p>
      <w:r>
        <w:t>改正法附則第四条に規定する者のうち、その者の運転免許（以下「免許」という。）が旧法第百五条の規定により効力を失った日から起算して三年を経過したものに対する改正法附則第四条の規定による読替え後の新法第九十七条の二第一項第三号の規定の適用については、同号中「前条第一項第一号」とあるのは、「前条第一項第一号及び第三号」とする。</w:t>
      </w:r>
    </w:p>
    <w:p>
      <w:pPr>
        <w:pStyle w:val="Heading4"/>
      </w:pPr>
      <w:r>
        <w:t>第五条</w:t>
      </w:r>
    </w:p>
    <w:p>
      <w:r>
        <w:t>旧法第百一条第三項に規定する書面の送付を受けた新法第百一条第三項に規定する優良運転者に対する新法第百一条の二の二第一項の規定の適用については、当該書面の送付は、同項の書面の送付とみなす。</w:t>
      </w:r>
    </w:p>
    <w:p>
      <w:pPr>
        <w:pStyle w:val="Heading4"/>
      </w:pPr>
      <w:r>
        <w:t>第六条</w:t>
      </w:r>
    </w:p>
    <w:p>
      <w:r>
        <w:t>改正法附則第二条第八項に規定する免許証以外の免許証の有効期間の更新を受けようとする者で、更新期間が満了する日（道路交通法第百一条の二第一項の規定による免許証の更新の申請をしようとする者にあっては、当該申請をする日）における年齢が七十五歳以上のものに対する講習については、なお従前の例による。</w:t>
      </w:r>
    </w:p>
    <w:p>
      <w:pPr>
        <w:pStyle w:val="Heading4"/>
      </w:pPr>
      <w:r>
        <w:t>第七条</w:t>
      </w:r>
    </w:p>
    <w:p>
      <w:r>
        <w:t>施行日前にした行為については、新法第百二十五条及び別表の規定にかかわらず、なお従前の例による。</w:t>
      </w:r>
    </w:p>
    <w:p>
      <w:pPr>
        <w:pStyle w:val="Heading4"/>
      </w:pPr>
      <w:r>
        <w:t>第八条</w:t>
      </w:r>
    </w:p>
    <w:p>
      <w:r>
        <w:t>施行日前に自動車の使用者等がした違反行為（改正前の道路交通法施行令（以下「旧令」という。）第二十六条の六各号の表の上欄に掲げる違反行為をいう。）に係る道路交通法第七十五条第二項の政令で定める基準については、改正後の道路交通法施行令（以下「新令」という。）第二十六条の六の規定にかかわらず、なお従前の例による。</w:t>
      </w:r>
    </w:p>
    <w:p>
      <w:pPr>
        <w:pStyle w:val="Heading4"/>
      </w:pPr>
      <w:r>
        <w:t>第九条</w:t>
      </w:r>
    </w:p>
    <w:p>
      <w:r>
        <w:t>施行日前に違反行為、重大違反唆し等又は道路外致死傷をしたことを理由とする免許の拒否、保留、取消し若しくは効力の停止若しくは免許を受けることができない期間の指定、運転の禁止又は仮運転免許の取消しの基準については、なお従前の例による。</w:t>
      </w:r>
    </w:p>
    <w:p>
      <w:pPr>
        <w:pStyle w:val="Heading5"/>
        <w:ind w:left="440"/>
      </w:pPr>
      <w:r>
        <w:t>２</w:t>
      </w:r>
    </w:p>
    <w:p>
      <w:pPr>
        <w:ind w:left="440"/>
      </w:pPr>
      <w:r>
        <w:t>前項の規定によりなお従前の例によることとされる場合のほか、施行日前にした違反行為、重大違反唆し等又は道路外致死傷については、新令第三十三条の二第二項、別表第一及び別表第二の二の規定にかかわらず、なお従前の例による。</w:t>
      </w:r>
    </w:p>
    <w:p>
      <w:pPr>
        <w:pStyle w:val="Heading4"/>
      </w:pPr>
      <w:r>
        <w:t>第十条</w:t>
      </w:r>
    </w:p>
    <w:p>
      <w:r>
        <w:t>旧法第百一条第一項の規定による更新期間の初日が施行日前である免許証の有効期間の更新を受けなかった者であってその免許が道路交通法第百五条の規定により効力を失った日から起算して六月を経過しないものに対する新令第三十三条の七第一項第三号の規定の適用については、同号中「免許証を更新前の免許証とした場合における特定誕生日」とあるのは、「免許証の有効期間が満了した日」とする。</w:t>
      </w:r>
    </w:p>
    <w:p>
      <w:pPr>
        <w:pStyle w:val="Heading5"/>
        <w:ind w:left="440"/>
      </w:pPr>
      <w:r>
        <w:t>２</w:t>
      </w:r>
    </w:p>
    <w:p>
      <w:pPr>
        <w:ind w:left="440"/>
      </w:pPr>
      <w:r>
        <w:t>改正法附則第二条第三項に規定する特定免許証の交付を受けている者に対する新令第三十三条の七第一項第四号の規定の適用については、同号中「免許証を更新前の免許証とした場合における特定誕生日」とあるのは「免許証の有効期間が満了する日」と、「当該特定誕生日」とあるのは「当該有効期間が満了する日」とする。</w:t>
      </w:r>
    </w:p>
    <w:p>
      <w:pPr>
        <w:pStyle w:val="Heading4"/>
      </w:pPr>
      <w:r>
        <w:t>第十一条</w:t>
      </w:r>
    </w:p>
    <w:p>
      <w:r>
        <w:t>施行日前に旧令第三十九条の三の基準に該当して仮運転免許を取り消された者に対する運転免許試験の免除については、新令第三十四条の三第一項及び第三十四条の五第五号の規定にかかわらず、なお従前の例による。</w:t>
      </w:r>
    </w:p>
    <w:p>
      <w:pPr>
        <w:pStyle w:val="Heading4"/>
      </w:pPr>
      <w:r>
        <w:t>第十二条</w:t>
      </w:r>
    </w:p>
    <w:p>
      <w:r>
        <w:t>施行日前に旧令第三十七条の六に規定する道路交通法第百八条の二第二項の規定による講習を終了した者に対する新令第三十七条の六第二号の規定の適用については、同号中「六月」とあるのは、「一年」とする。</w:t>
      </w:r>
    </w:p>
    <w:p>
      <w:pPr>
        <w:pStyle w:val="Heading4"/>
      </w:pPr>
      <w:r>
        <w:t>第十三条</w:t>
      </w:r>
    </w:p>
    <w:p>
      <w:r>
        <w:t>この政令の施行の際現に道路交通法第百四条の四第一項前段の規定による申請をしている者の当該申請に係る免許の取消しについては、新令第三十九条の二の三の規定にかかわらず、なお従前の例による。</w:t>
      </w:r>
    </w:p>
    <w:p>
      <w:pPr>
        <w:pStyle w:val="Heading4"/>
      </w:pPr>
      <w:r>
        <w:t>第十四条</w:t>
      </w:r>
    </w:p>
    <w:p>
      <w:r>
        <w:t>この政令の施行の際現に旧令第三十九条の五第一項第三号の規定による指定を受けている法人は、施行日に新令第三十九条の五第一項第三号の規定による指定を受けたものとみなす。</w:t>
      </w:r>
    </w:p>
    <w:p>
      <w:pPr>
        <w:pStyle w:val="Heading5"/>
        <w:ind w:left="440"/>
      </w:pPr>
      <w:r>
        <w:t>２</w:t>
      </w:r>
    </w:p>
    <w:p>
      <w:pPr>
        <w:ind w:left="440"/>
      </w:pPr>
      <w:r>
        <w:t>施行日前に旧令第三十九条の五第一項第三号の規定による指定を受けた法人が作成した旧法第百七条の二の翻訳文は、新令第三十九条の五第一項第三号の規定による指定を受けた法人が作成した新法第百七条の二の翻訳文とみなす。</w:t>
      </w:r>
    </w:p>
    <w:p>
      <w:pPr>
        <w:pStyle w:val="Heading4"/>
      </w:pPr>
      <w:r>
        <w:t>第十五条</w:t>
      </w:r>
    </w:p>
    <w:p>
      <w:r>
        <w:t>施行日前に交付された道路交通法第百九条第一項の保管証の有効期間については、新令第四十一条の三第一項の規定にかかわらず、なお従前の例による。</w:t>
      </w:r>
    </w:p>
    <w:p>
      <w:pPr>
        <w:pStyle w:val="Heading4"/>
      </w:pPr>
      <w:r>
        <w:t>第十六条</w:t>
      </w:r>
    </w:p>
    <w:p>
      <w:r>
        <w:t>改正法附則第二条第七項の規定によりなお従前の例によることとされる講習に係る講習手数料については、新令第四十三条第一項の規定にかかわらず、なお従前の例による。</w:t>
      </w:r>
    </w:p>
    <w:p>
      <w:pPr>
        <w:pStyle w:val="Heading4"/>
      </w:pPr>
      <w:r>
        <w:t>第十七条</w:t>
      </w:r>
    </w:p>
    <w:p>
      <w:r>
        <w:t>施行日前において新令別表第二の備考の一の１又は３に該当したことは、同表の備考の規定にかかわらず、同表に規定する前歴としないものとする。</w:t>
      </w:r>
    </w:p>
    <w:p>
      <w:pPr>
        <w:pStyle w:val="Heading5"/>
        <w:ind w:left="440"/>
      </w:pPr>
      <w:r>
        <w:t>２</w:t>
      </w:r>
    </w:p>
    <w:p>
      <w:pPr>
        <w:ind w:left="440"/>
      </w:pPr>
      <w:r>
        <w:t>施行日前において新令別表第二の備考の一の２又は４に該当したことは、その後一年間に、違反行為をしたことがなく、かつ、免許の効力の停止又は六月を超えない範囲内の期間の自動車等の運転の禁止の処分のいずれをも受けたことがない場合には、同表の備考の規定にかかわらず、同表に規定する前歴としないものと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則（平成一五年四月二三日政令第二一三号）</w:t>
      </w:r>
    </w:p>
    <w:p>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　則（平成一六年二月一六日政令第二二号）</w:t>
      </w:r>
    </w:p>
    <w:p>
      <w:r>
        <w:t>この政令は、平成十六年三月一日から施行する。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pPr>
        <w:pStyle w:val="Heading4"/>
      </w:pPr>
      <w:r>
        <w:t>第二十五条（道路交通法施行令の一部改正に伴う経過措置）</w:t>
      </w:r>
    </w:p>
    <w:p>
      <w:r>
        <w:t>前条の規定の施行前に同条の規定による改正前の道路交通法施行令第十三条第一項の規定により公団が都道府県公安委員会に対して届け出た同項第一号の二に掲げる自動車は、前条の規定による改正後の道路交通法施行令第十三条第一項の規定により会社が都道府県公安委員会に対して届け出た自動車とみなす。</w:t>
      </w:r>
    </w:p>
    <w:p>
      <w:r>
        <w:br w:type="page"/>
      </w:r>
    </w:p>
    <w:p>
      <w:pPr>
        <w:pStyle w:val="Heading1"/>
      </w:pPr>
      <w:r>
        <w:t>附　則（平成一六年八月二七日政令第二五七号）</w:t>
      </w:r>
    </w:p>
    <w:p>
      <w:pPr>
        <w:pStyle w:val="Heading4"/>
      </w:pPr>
      <w:r>
        <w:t>第一条（施行期日）</w:t>
      </w:r>
    </w:p>
    <w:p>
      <w:r>
        <w:t>この政令は、道路交通法の一部を改正する法律（平成十六年法律第九十号）附則第一条第二号に掲げる規定の施行の日（平成十六年十一月一日）から施行する。</w:t>
      </w:r>
    </w:p>
    <w:p>
      <w:pPr>
        <w:pStyle w:val="Heading4"/>
      </w:pPr>
      <w:r>
        <w:t>第二条（経過措置）</w:t>
      </w:r>
    </w:p>
    <w:p>
      <w:r>
        <w:t>この政令の施行前にした違反行為に付する点数については、なお従前の例による。</w:t>
      </w:r>
    </w:p>
    <w:p>
      <w:pPr>
        <w:pStyle w:val="Heading4"/>
      </w:pPr>
      <w:r>
        <w:t>第三条</w:t>
      </w:r>
    </w:p>
    <w:p>
      <w:r>
        <w:t>この政令の施行前にした行為に対する反則行為の取扱いに関しては、なお従前の例による。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則（平成一六年一二月三日政令第三八一号）</w:t>
      </w:r>
    </w:p>
    <w:p>
      <w:pPr>
        <w:pStyle w:val="Heading4"/>
      </w:pPr>
      <w:r>
        <w:t>第一条（施行期日）</w:t>
      </w:r>
    </w:p>
    <w:p>
      <w:r>
        <w:t>この政令は、道路交通法の一部を改正する法律（平成十六年法律第九十号）附則第一条第三号に掲げる規定の施行の日（平成十七年四月一日）から施行する。</w:t>
      </w:r>
    </w:p>
    <w:p>
      <w:pPr>
        <w:pStyle w:val="Heading4"/>
      </w:pPr>
      <w:r>
        <w:t>第二条（経過措置）</w:t>
      </w:r>
    </w:p>
    <w:p>
      <w:r>
        <w:t>この政令の施行前にした違反行為に付する点数については、なお従前の例による。</w:t>
      </w:r>
    </w:p>
    <w:p>
      <w:r>
        <w:br w:type="page"/>
      </w:r>
    </w:p>
    <w:p>
      <w:pPr>
        <w:pStyle w:val="Heading1"/>
      </w:pPr>
      <w:r>
        <w:t>附　則（平成一六年一二月一〇日政令第三九〇号）</w:t>
      </w:r>
    </w:p>
    <w:p>
      <w:pPr>
        <w:pStyle w:val="Heading4"/>
      </w:pPr>
      <w:r>
        <w:t>第一条（施行期日）</w:t>
      </w:r>
    </w:p>
    <w:p>
      <w:r>
        <w:t>この政令は、道路交通法の一部を改正する法律（平成十六年法律第九十号。以下「改正法」という。）附則第一条第四号に掲げる規定の施行の日から施行する。</w:t>
      </w:r>
    </w:p>
    <w:p>
      <w:pPr>
        <w:pStyle w:val="Heading4"/>
      </w:pPr>
      <w:r>
        <w:t>第二条（経過措置）</w:t>
      </w:r>
    </w:p>
    <w:p>
      <w:r>
        <w:t>改正法第三条の規定による改正前の道路交通法（以下「旧道路交通法」という。）第七十五条の二第一項（旧道路交通法第五十一条の四（旧道路交通法第七十五条の八第三項において準用する場合を含む。）の規定による指示に係る部分に限る。）の規定による命令を受けた車両の使用者に対するこの政令による改正後の道路交通法施行令第二十六条の八の規定の適用については、同条中「又は法第七十五条の二第二項」とあるのは、「若しくは法第七十五条の二第二項又は道路交通法の一部を改正する法律（平成十六年法律第九十号）第三条の規定による改正前の道路交通法第七十五条の二第一項（同法第五十一条の四（同法第七十五条の八第三項において準用する場合を含む。）の規定による指示に係る部分に限る。）」とする。</w:t>
      </w:r>
    </w:p>
    <w:p>
      <w:r>
        <w:br w:type="page"/>
      </w:r>
    </w:p>
    <w:p>
      <w:pPr>
        <w:pStyle w:val="Heading1"/>
      </w:pPr>
      <w:r>
        <w:t>附　則（平成一七年五月二七日政令第一八三号）</w:t>
      </w:r>
    </w:p>
    <w:p>
      <w:pPr>
        <w:pStyle w:val="Heading4"/>
      </w:pPr>
      <w:r>
        <w:t>第一条（施行期日）</w:t>
      </w:r>
    </w:p>
    <w:p>
      <w:r>
        <w:t>この政令は、道路交通法の一部を改正する法律（以下「改正法」という。）附則第一条第五号に掲げる規定の施行の日（以下「施行日」という。）から施行する。</w:t>
      </w:r>
    </w:p>
    <w:p>
      <w:pPr>
        <w:pStyle w:val="Heading4"/>
      </w:pPr>
      <w:r>
        <w:t>第二条（経過措置）</w:t>
      </w:r>
    </w:p>
    <w:p>
      <w:r>
        <w:t>次の各号のいずれかに該当する者で、二十歳に満たないもの又は改正法第四条の規定による改正後の道路交通法（以下「新法」という。）第八十四条第三項の中型自動車免許（以下「中型免許」という。）、同項の普通自動車免許（以下「普通免許」という。）若しくは同項の大型特殊自動車免許（以下「大型特殊免許」という。）のいずれかを受けていた期間（当該免許の効力が停止されていた期間を除く。）が通算して二年に達しないものは、改正法附則第六条第二号の規定による限定について、新法第百十二条第一項第六号に規定する都道府県公安委員会の審査を受けることができない。</w:t>
      </w:r>
    </w:p>
    <w:p>
      <w:pPr>
        <w:pStyle w:val="Heading6"/>
        <w:ind w:left="880"/>
      </w:pPr>
      <w:r>
        <w:t>一</w:t>
      </w:r>
    </w:p>
    <w:p>
      <w:pPr>
        <w:ind w:left="880"/>
      </w:pPr>
      <w:r>
        <w:t>改正法附則第六条の規定により中型免許とみなされる改正法第四条の規定による改正前の道路交通法（以下「旧法」という。）第八十四条第三項の普通自動車免許（以下「旧法普通免許」という。）を受けている者</w:t>
      </w:r>
    </w:p>
    <w:p>
      <w:pPr>
        <w:pStyle w:val="Heading6"/>
        <w:ind w:left="880"/>
      </w:pPr>
      <w:r>
        <w:t>二</w:t>
      </w:r>
    </w:p>
    <w:p>
      <w:pPr>
        <w:ind w:left="880"/>
      </w:pPr>
      <w:r>
        <w:t>改正法附則第十条の規定により中型免許に係る運転免許試験に合格した者とみなされて中型免許を受けた者</w:t>
      </w:r>
    </w:p>
    <w:p>
      <w:pPr>
        <w:pStyle w:val="Heading4"/>
      </w:pPr>
      <w:r>
        <w:t>第三条</w:t>
      </w:r>
    </w:p>
    <w:p>
      <w:r>
        <w:t>施行日において現に旧法第九十九条第一項の規定により旧法第八十四条第三項の大型自動車免許（以下「旧法大型免許」という。）又は同条第四項の大型自動車第二種免許（以下「旧法大型第二種免許」という。）に係る指定自動車教習所として指定されている自動車教習所は、それぞれ新法第九十九条第一項の規定により新法第八十四条第三項の大型自動車免許（以下「大型免許」という。）及び中型免許又は同条第四項の大型自動車第二種免許（以下「大型第二種免許」という。）及び同項の中型自動車第二種免許（以下「中型第二種免許」という。）に係る指定自動車教習所として指定されたものとみなす。</w:t>
      </w:r>
    </w:p>
    <w:p>
      <w:pPr>
        <w:pStyle w:val="Heading5"/>
        <w:ind w:left="440"/>
      </w:pPr>
      <w:r>
        <w:t>２</w:t>
      </w:r>
    </w:p>
    <w:p>
      <w:pPr>
        <w:ind w:left="440"/>
      </w:pPr>
      <w:r>
        <w:t>施行日において現に旧法第九十九条第一項の規定により旧法普通免許又は旧法第八十四条第四項の普通自動車第二種免許（以下「旧法普通第二種免許」という。）に係る指定自動車教習所として指定されている自動車教習所は、それぞれ新法第九十九条第一項の規定により普通免許又は新法第八十四条第四項の普通自動車第二種免許（以下「普通第二種免許」という。）に係る指定自動車教習所として指定されたものとみなす。</w:t>
      </w:r>
    </w:p>
    <w:p>
      <w:pPr>
        <w:pStyle w:val="Heading4"/>
      </w:pPr>
      <w:r>
        <w:t>第四条</w:t>
      </w:r>
    </w:p>
    <w:p>
      <w:r>
        <w:t>施行日において現に旧法第九十九条の二第四項又は第九十九条の三第四項の規定により交付されている旧法大型免許又は旧法大型第二種免許に係る技能検定員資格者証又は教習指導員資格者証は、それぞれ新法第九十九条の二第四項又は第九十九条の三第四項の規定により交付された大型免許及び中型免許又は大型第二種免許及び中型第二種免許に係る技能検定員資格者証又は教習指導員資格者証とみなす。</w:t>
      </w:r>
    </w:p>
    <w:p>
      <w:pPr>
        <w:pStyle w:val="Heading5"/>
        <w:ind w:left="440"/>
      </w:pPr>
      <w:r>
        <w:t>２</w:t>
      </w:r>
    </w:p>
    <w:p>
      <w:pPr>
        <w:ind w:left="440"/>
      </w:pPr>
      <w:r>
        <w:t>施行日において現に旧法第九十九条の二第四項又は第九十九条の三第四項の規定により交付されている旧法普通免許又は旧法普通第二種免許に係る技能検定員資格者証又は教習指導員資格者証は、それぞれ新法第九十九条の二第四項又は第九十九条の三第四項の規定により交付された普通免許又は普通第二種免許に係る技能検定員資格者証又は教習指導員資格者証とみなす。</w:t>
      </w:r>
    </w:p>
    <w:p>
      <w:pPr>
        <w:pStyle w:val="Heading4"/>
      </w:pPr>
      <w:r>
        <w:t>第五条</w:t>
      </w:r>
    </w:p>
    <w:p>
      <w:r>
        <w:t>前条第一項の規定により大型免許及び中型免許又は大型第二種免許及び中型第二種免許に係る技能検定員資格者証又は教習指導員資格者証とみなされる技能検定員資格者証又は教習指導員資格者証の交付を受けている者を技能検定員又は教習指導員として選任している指定自動車教習所を管理する者は、これらの者に大型免許又は大型第二種免許に係る教習又は技能検定を行わせようとするときは、国家公安委員会規則で定めるところにより、都道府県公安委員会が指定する研修を受けさせなければならない。</w:t>
      </w:r>
    </w:p>
    <w:p>
      <w:pPr>
        <w:pStyle w:val="Heading5"/>
        <w:ind w:left="440"/>
      </w:pPr>
      <w:r>
        <w:t>２</w:t>
      </w:r>
    </w:p>
    <w:p>
      <w:pPr>
        <w:ind w:left="440"/>
      </w:pPr>
      <w:r>
        <w:t>新法第百条の規定は、前項に規定する指定自動車教習所を管理する者が同項の規定に違反して同項の研修を受けさせないで大型免許又は大型第二種免許に係る教習又は技能検定を行わせた場合について準用する。</w:t>
      </w:r>
    </w:p>
    <w:p>
      <w:pPr>
        <w:pStyle w:val="Heading4"/>
      </w:pPr>
      <w:r>
        <w:t>第六条</w:t>
      </w:r>
    </w:p>
    <w:p>
      <w:r>
        <w:t>次の各号のいずれかに該当する者で、二十一歳に満たないもの又は大型免許、中型免許、普通免許若しくは大型特殊免許のいずれかを受けていた期間（当該免許の効力が停止されていた期間を除く。）が通算して三年に達しないものに対する改正後の道路交通法施行令（以下「新令」という。）第三十二条の二第二項の規定の適用については、同項中「（自衛隊用自動車」とあるのは「（道路交通法施行令の一部を改正する政令（平成十七年政令第百八十三号）による改正前の第三十二条の二第四号の審査に合格した者が運転するもの及び自衛隊用自動車」と、「に該当する」とあるのは「又は同令による改正前の第三十二条の二第二号又は第三号に掲げるもの（自衛隊用自動車で自衛官が運転するものを除く。）に該当する」と、「中型自動車）」とあるのは「中型自動車）のうち、道路交通法の一部を改正する法律（平成十六年法律第九十号）第四条の規定による改正前の法第三条の大型自動車に該当するもの」とする。</w:t>
      </w:r>
    </w:p>
    <w:p>
      <w:pPr>
        <w:pStyle w:val="Heading6"/>
        <w:ind w:left="880"/>
      </w:pPr>
      <w:r>
        <w:t>一</w:t>
      </w:r>
    </w:p>
    <w:p>
      <w:pPr>
        <w:ind w:left="880"/>
      </w:pPr>
      <w:r>
        <w:t>改正法附則第六条の規定により大型免許とみなされる旧法大型免許を受けている者</w:t>
      </w:r>
    </w:p>
    <w:p>
      <w:pPr>
        <w:pStyle w:val="Heading6"/>
        <w:ind w:left="880"/>
      </w:pPr>
      <w:r>
        <w:t>二</w:t>
      </w:r>
    </w:p>
    <w:p>
      <w:pPr>
        <w:ind w:left="880"/>
      </w:pPr>
      <w:r>
        <w:t>改正法附則第十条の規定により大型免許に係る運転免許試験に合格した者とみなされて大型免許を受けた者</w:t>
      </w:r>
    </w:p>
    <w:p>
      <w:pPr>
        <w:pStyle w:val="Heading5"/>
        <w:ind w:left="440"/>
      </w:pPr>
      <w:r>
        <w:t>２</w:t>
      </w:r>
    </w:p>
    <w:p>
      <w:pPr>
        <w:ind w:left="440"/>
      </w:pPr>
      <w:r>
        <w:t>附則第二条各号のいずれかに該当する者で、二十一歳に満たないもの又は大型免許、中型免許、普通免許若しくは大型特殊免許のいずれかを受けていた期間（当該免許の効力が停止されていた期間を除く。）が通算して三年に達しないものに対する新令第三十二条の三の規定の適用については、同条中「（緊急用務」とあるのは「（大型自動車免許、中型自動車免許、普通自動車免許又は大型特殊自動車免許のいずれかを受けていた期間（当該免許の効力が停止されていた期間を除く。）が通算して二年に達しない者が運転するものに限り、道路交通法施行令の一部を改正する政令（平成十七年政令第百八十三号）による改正前の第三十二条の四の審査又は緊急用務」と、「中型自動車（二十歳に満たない者にあつては、自衛隊用自動車で自衛官が運転するもの以外の中型自動車）」とあるのは「中型自動車のうち、道路交通法の一部を改正する法律（平成十六年法律第九十号）第四条の規定による改正前の法第三条の普通自動車に該当するもの」とする。</w:t>
      </w:r>
    </w:p>
    <w:p>
      <w:pPr>
        <w:pStyle w:val="Heading4"/>
      </w:pPr>
      <w:r>
        <w:t>第七条</w:t>
      </w:r>
    </w:p>
    <w:p>
      <w:r>
        <w:t>附則第二条各号のいずれかに該当する者に対する新令第三十四条の五第四号、第三十七条の二及び第三十七条の四第六号の規定の適用については、新令第三十四条の五第四号中「普通自動車免許」とあるのは「中型自動車免許」と、新令第三十七条の二中「以下この条」とあるのは「中型自動車免許にあつては、道路交通法の一部を改正する法律（平成十六年法律第九十号）第四条の規定による改正前の法の規定による普通自動車免許。以下この条」と、新令第三十七条の四第六号中「普通自動車免許」とあるのは「中型自動車免許」とする。</w:t>
      </w:r>
    </w:p>
    <w:p>
      <w:pPr>
        <w:pStyle w:val="Heading4"/>
      </w:pPr>
      <w:r>
        <w:t>第八条</w:t>
      </w:r>
    </w:p>
    <w:p>
      <w:r>
        <w:t>施行日から起算して六月を経過する日までの間に、新法第九十九条第一項の規定により次の各号に掲げる免許に係る指定自動車教習所としての指定の申請が行われた自動車教習所については、それぞれ当該各号に定める免許を当該申請に係る免許とみなして、新令第三十五条第三項第二号及び第三号の規定を適用する。</w:t>
      </w:r>
    </w:p>
    <w:p>
      <w:pPr>
        <w:pStyle w:val="Heading6"/>
        <w:ind w:left="880"/>
      </w:pPr>
      <w:r>
        <w:t>一</w:t>
      </w:r>
    </w:p>
    <w:p>
      <w:pPr>
        <w:ind w:left="880"/>
      </w:pPr>
      <w:r>
        <w:t>大型免許</w:t>
      </w:r>
    </w:p>
    <w:p>
      <w:pPr>
        <w:pStyle w:val="Heading6"/>
        <w:ind w:left="880"/>
      </w:pPr>
      <w:r>
        <w:t>二</w:t>
      </w:r>
    </w:p>
    <w:p>
      <w:pPr>
        <w:ind w:left="880"/>
      </w:pPr>
      <w:r>
        <w:t>中型免許</w:t>
      </w:r>
    </w:p>
    <w:p>
      <w:pPr>
        <w:pStyle w:val="Heading6"/>
        <w:ind w:left="880"/>
      </w:pPr>
      <w:r>
        <w:t>三</w:t>
      </w:r>
    </w:p>
    <w:p>
      <w:pPr>
        <w:ind w:left="880"/>
      </w:pPr>
      <w:r>
        <w:t>普通免許</w:t>
      </w:r>
    </w:p>
    <w:p>
      <w:pPr>
        <w:pStyle w:val="Heading6"/>
        <w:ind w:left="880"/>
      </w:pPr>
      <w:r>
        <w:t>四</w:t>
      </w:r>
    </w:p>
    <w:p>
      <w:pPr>
        <w:ind w:left="880"/>
      </w:pPr>
      <w:r>
        <w:t>大型第二種免許</w:t>
      </w:r>
    </w:p>
    <w:p>
      <w:pPr>
        <w:pStyle w:val="Heading6"/>
        <w:ind w:left="880"/>
      </w:pPr>
      <w:r>
        <w:t>五</w:t>
      </w:r>
    </w:p>
    <w:p>
      <w:pPr>
        <w:ind w:left="880"/>
      </w:pPr>
      <w:r>
        <w:t>中型第二種免許</w:t>
      </w:r>
    </w:p>
    <w:p>
      <w:pPr>
        <w:pStyle w:val="Heading6"/>
        <w:ind w:left="880"/>
      </w:pPr>
      <w:r>
        <w:t>六</w:t>
      </w:r>
    </w:p>
    <w:p>
      <w:pPr>
        <w:ind w:left="880"/>
      </w:pPr>
      <w:r>
        <w:t>普通第二種免許</w:t>
      </w:r>
    </w:p>
    <w:p>
      <w:pPr>
        <w:pStyle w:val="Heading4"/>
      </w:pPr>
      <w:r>
        <w:t>第九条</w:t>
      </w:r>
    </w:p>
    <w:p>
      <w:r>
        <w:t>施行日前にした違反行為に付する点数については、なお従前の例による。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則（平成一七年六月二九日政令第二三一号）</w:t>
      </w:r>
    </w:p>
    <w:p>
      <w:r>
        <w:t>この政令は、公布の日から施行する。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則（平成一八年一一月一〇日政令第三五二号）</w:t>
      </w:r>
    </w:p>
    <w:p>
      <w:r>
        <w:t>この政令は、道路交通法の一部を改正する法律（次項において「改正法」という。）附則第一条第五号に掲げる規定の施行の日（平成十九年六月二日）から施行する。</w:t>
      </w:r>
    </w:p>
    <w:p>
      <w:pPr>
        <w:pStyle w:val="Heading5"/>
        <w:ind w:left="440"/>
      </w:pPr>
      <w:r>
        <w:t>２</w:t>
      </w:r>
    </w:p>
    <w:p>
      <w:pPr>
        <w:ind w:left="440"/>
      </w:pPr>
      <w:r>
        <w:t>改正法附則第十四条に規定する者に対する改正後の道路交通法施行令第四十三条第一項の規定の適用については、同項の表再試験手数料の項中「普通自動車免許」とあるのは「中型自動車免許又は普通自動車免許」と、「規定する普通自動車」とあるのは「規定する道路交通法の一部を改正する法律（平成十六年法律第九十号）第四条の規定による改正前の道路交通法の規定による普通自動車又は普通自動車」と、同項の表講習手数料の項（法第百八条の二第一項第十号に掲げる講習に係る部分に限る。）中「普通自動車免許」とあるのは「中型自動車免許又は普通自動車免許」と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則（平成一九年五月三〇日政令第一七〇号）</w:t>
      </w:r>
    </w:p>
    <w:p>
      <w:r>
        <w:t>この政令は、刑法の一部を改正する法律の施行の日（平成十九年六月十二日）から施行する。</w:t>
      </w:r>
    </w:p>
    <w:p>
      <w:pPr>
        <w:pStyle w:val="Heading5"/>
        <w:ind w:left="440"/>
      </w:pPr>
      <w:r>
        <w:t>２</w:t>
      </w:r>
    </w:p>
    <w:p>
      <w:pPr>
        <w:ind w:left="440"/>
      </w:pPr>
      <w:r>
        <w:t>この政令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警察法施行令及び道路交通法施行令の一部を改正する政令（平成二十六年政令第百六十九号）第二条の規定による改正後の道路交通法施行令第三十五条第一項第二号ハの規定の適用については、同号ハ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　則（平成一九年八月二〇日政令第二六六号）</w:t>
      </w:r>
    </w:p>
    <w:p>
      <w:r>
        <w:t>この政令は、道路交通法の一部を改正する法律の施行の日（平成十九年九月十九日。以下「施行日」という。）から施行する。</w:t>
      </w:r>
    </w:p>
    <w:p>
      <w:pPr>
        <w:pStyle w:val="Heading5"/>
        <w:ind w:left="440"/>
      </w:pPr>
      <w:r>
        <w:t>２</w:t>
      </w:r>
    </w:p>
    <w:p>
      <w:pPr>
        <w:ind w:left="440"/>
      </w:pPr>
      <w:r>
        <w:t>施行日前にした違反行為に付する点数については、なお従前の例による。</w:t>
      </w:r>
    </w:p>
    <w:p>
      <w:pPr>
        <w:pStyle w:val="Heading5"/>
        <w:ind w:left="440"/>
      </w:pPr>
      <w:r>
        <w:t>３</w:t>
      </w:r>
    </w:p>
    <w:p>
      <w:pPr>
        <w:ind w:left="440"/>
      </w:pPr>
      <w:r>
        <w:t>施行日前にした行為に対する罰則の適用については、なお従前の例による。</w:t>
      </w:r>
    </w:p>
    <w:p>
      <w:r>
        <w:br w:type="page"/>
      </w:r>
    </w:p>
    <w:p>
      <w:pPr>
        <w:pStyle w:val="Heading1"/>
      </w:pPr>
      <w:r>
        <w:t>附　則（平成二〇年四月二五日政令第一四九号）</w:t>
      </w:r>
    </w:p>
    <w:p>
      <w:r>
        <w:t>この政令は、道路交通法の一部を改正する法律附則第一条第一号に掲げる規定の施行の日（平成二十年六月一日）から施行する。</w:t>
      </w:r>
    </w:p>
    <w:p>
      <w:r>
        <w:br w:type="page"/>
      </w:r>
    </w:p>
    <w:p>
      <w:pPr>
        <w:pStyle w:val="Heading1"/>
      </w:pPr>
      <w:r>
        <w:t>附　則（平成二一年一月三〇日政令第一二号）</w:t>
      </w:r>
    </w:p>
    <w:p>
      <w:pPr>
        <w:pStyle w:val="Heading4"/>
      </w:pPr>
      <w:r>
        <w:t>第一条（施行期日）</w:t>
      </w:r>
    </w:p>
    <w:p>
      <w:r>
        <w:t>この政令は、道路交通法の一部を改正する法律附則第一条第二号に掲げる規定の施行の日（平成二十一年六月一日。以下「施行日」という。）から施行する。</w:t>
      </w:r>
    </w:p>
    <w:p>
      <w:pPr>
        <w:pStyle w:val="Heading4"/>
      </w:pPr>
      <w:r>
        <w:t>第二条（経過措置）</w:t>
      </w:r>
    </w:p>
    <w:p>
      <w:r>
        <w:t>道路交通法の一部を改正する法律による改正後の道路交通法第百二条第一項及び第二項に規定する基準行為には、施行日前にした行為は、含まれないものとする。</w:t>
      </w:r>
    </w:p>
    <w:p>
      <w:pPr>
        <w:pStyle w:val="Heading4"/>
      </w:pPr>
      <w:r>
        <w:t>第三条</w:t>
      </w:r>
    </w:p>
    <w:p>
      <w:r>
        <w:t>施行日前にした行為を理由とする運転免許の拒否、保留、取消し若しくは効力の停止若しくは運転免許を受けることができない期間の指定、運転の禁止又は仮運転免許の取消しの基準については、なお従前の例による。</w:t>
      </w:r>
    </w:p>
    <w:p>
      <w:pPr>
        <w:pStyle w:val="Heading5"/>
        <w:ind w:left="440"/>
      </w:pPr>
      <w:r>
        <w:t>２</w:t>
      </w:r>
    </w:p>
    <w:p>
      <w:pPr>
        <w:ind w:left="440"/>
      </w:pPr>
      <w:r>
        <w:t>前項の規定によりなお従前の例によることとされる場合のほか、施行日前にした行為に付する点数については、なお従前の例による。</w:t>
      </w:r>
    </w:p>
    <w:p>
      <w:pPr>
        <w:pStyle w:val="Heading4"/>
      </w:pPr>
      <w:r>
        <w:t>第四条</w:t>
      </w:r>
    </w:p>
    <w:p>
      <w:r>
        <w:t>施行日前に改正前の道路交通法施行令第三十七条の六の二第一号に規定する講習又は同条第二号に規定する運転免許取得者教育の課程を終了した者に対する改正後の道路交通法施行令第三十七条の六の二の規定の適用については、同条各号中「法第百一条第一項の更新期間が満了する日」とあるのは、「免許証の更新を申請する日」とする。</w:t>
      </w:r>
    </w:p>
    <w:p>
      <w:r>
        <w:br w:type="page"/>
      </w:r>
    </w:p>
    <w:p>
      <w:pPr>
        <w:pStyle w:val="Heading1"/>
      </w:pPr>
      <w:r>
        <w:t>附　則（平成二一年四月二四日政令第一二七号）</w:t>
      </w:r>
    </w:p>
    <w:p>
      <w:r>
        <w:t>この政令は、公布の日から施行する。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　則（平成二一年八月二八日政令第二二六号）</w:t>
      </w:r>
    </w:p>
    <w:p>
      <w:r>
        <w:t>この政令は、道路交通法の一部を改正する法律（平成二十一年法律第二十一号）附則第一条第二号に掲げる規定の施行の日（平成二十一年十月一日）から施行する。</w:t>
      </w:r>
    </w:p>
    <w:p>
      <w:pPr>
        <w:pStyle w:val="Heading5"/>
        <w:ind w:left="440"/>
      </w:pPr>
      <w:r>
        <w:t>２</w:t>
      </w:r>
    </w:p>
    <w:p>
      <w:pPr>
        <w:ind w:left="440"/>
      </w:pPr>
      <w:r>
        <w:t>この政令の施行前にした違反行為に付する点数については、なお従前の例による。</w:t>
      </w:r>
    </w:p>
    <w:p>
      <w:r>
        <w:br w:type="page"/>
      </w:r>
    </w:p>
    <w:p>
      <w:pPr>
        <w:pStyle w:val="Heading1"/>
      </w:pPr>
      <w:r>
        <w:t>附　則（平成二一年一二月一八日政令第二九一号）</w:t>
      </w:r>
    </w:p>
    <w:p>
      <w:r>
        <w:t>この政令は、道路交通法の一部を改正する法律の施行の日（平成二十二年四月十九日）から施行する。</w:t>
      </w:r>
    </w:p>
    <w:p>
      <w:r>
        <w:br w:type="page"/>
      </w:r>
    </w:p>
    <w:p>
      <w:pPr>
        <w:pStyle w:val="Heading1"/>
      </w:pPr>
      <w:r>
        <w:t>附　則（平成二三年一二月二六日政令第四一一号）</w:t>
      </w:r>
    </w:p>
    <w:p>
      <w:r>
        <w:t>この政令は、平成二十四年四月一日から施行する。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4"/>
      </w:pPr>
      <w:r>
        <w:t>第二十条（道路交通法施行令の一部改正に伴う経過措置）</w:t>
      </w:r>
    </w:p>
    <w:p>
      <w:r>
        <w:t>この政令の施行前に前条の規定による改正前の道路交通法施行令第十三条第一項の規定により関西空港会社が都道府県公安委員会に対して届け出た同項第一号の二に掲げる自動車は、前条の規定による改正後の道路交通法施行令第十三条第一項の規定により会社が都道府県公安委員会に対して届け出た同項第一号の二に掲げる自動車とみなす。</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　則（平成二五年六月一四日政令第一七九号）</w:t>
      </w:r>
    </w:p>
    <w:p>
      <w:r>
        <w:t>この政令は、公布の日から施行する。</w:t>
      </w:r>
    </w:p>
    <w:p>
      <w:r>
        <w:br w:type="page"/>
      </w:r>
    </w:p>
    <w:p>
      <w:pPr>
        <w:pStyle w:val="Heading1"/>
      </w:pPr>
      <w:r>
        <w:t>附　則（平成二五年一一月一三日政令第三一〇号）</w:t>
      </w:r>
    </w:p>
    <w:p>
      <w:r>
        <w:t>この政令は、道路交通法の一部を改正する法律附則第一条第一号に掲げる規定の施行の日（平成二十五年十二月一日）から施行する。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この政令の施行前にした違反行為に付する点数については、なお従前の例による。</w:t>
      </w:r>
    </w:p>
    <w:p>
      <w:pPr>
        <w:pStyle w:val="Heading5"/>
        <w:ind w:left="440"/>
      </w:pPr>
      <w:r>
        <w:t>４</w:t>
      </w:r>
    </w:p>
    <w:p>
      <w:pPr>
        <w:ind w:left="440"/>
      </w:pPr>
      <w:r>
        <w:t>この政令の施行前にした行為に対する道路交通法施行令別表第四の規定の適用については、なお従前の例による。</w:t>
      </w:r>
    </w:p>
    <w:p>
      <w:r>
        <w:br w:type="page"/>
      </w:r>
    </w:p>
    <w:p>
      <w:pPr>
        <w:pStyle w:val="Heading1"/>
      </w:pPr>
      <w:r>
        <w:t>附　則（平成二六年三月一四日政令第六三号）</w:t>
      </w:r>
    </w:p>
    <w:p>
      <w:r>
        <w:t>この政令は、道路交通法の一部を改正する法律の施行の日（平成二十六年六月一日）から施行する。</w:t>
      </w:r>
    </w:p>
    <w:p>
      <w:pPr>
        <w:pStyle w:val="Heading6"/>
        <w:ind w:left="880"/>
      </w:pPr>
      <w:r>
        <w:t>一</w:t>
      </w:r>
    </w:p>
    <w:p>
      <w:pPr>
        <w:ind w:left="880"/>
      </w:pPr>
      <w:r>
        <w:t>第十三条第一項の改正規定</w:t>
      </w:r>
    </w:p>
    <w:p>
      <w:pPr>
        <w:pStyle w:val="Heading6"/>
        <w:ind w:left="880"/>
      </w:pPr>
      <w:r>
        <w:t>二</w:t>
      </w:r>
    </w:p>
    <w:p>
      <w:pPr>
        <w:ind w:left="880"/>
      </w:pPr>
      <w:r>
        <w:t>第二十一条の改正規定、第三十七条の七第一項の改正規定、第四十二条第三項の改正規定、第四十四条第一項第二号の改正規定、別表第二の改正規定及び別表第六の改正規定</w:t>
      </w:r>
    </w:p>
    <w:p>
      <w:pPr>
        <w:pStyle w:val="Heading5"/>
        <w:ind w:left="440"/>
      </w:pPr>
      <w:r>
        <w:t>２</w:t>
      </w:r>
    </w:p>
    <w:p>
      <w:pPr>
        <w:ind w:left="440"/>
      </w:pPr>
      <w:r>
        <w:t>この政令による改正後の第三十四条の三第二項第一号の規定は、この政令の施行の日以後に運転免許が失効したため、一般違反行為（道路交通法施行令第三十三条の二第一項第一号に規定する一般違反行為をいう。）又は同令別表第四に掲げる行為をしたことを理由とする道路交通法第九十条第五項又は第百三条第一項若しくは第四項の規定による運転免許の取消しを受けなかった者について適用する。</w:t>
      </w:r>
    </w:p>
    <w:p>
      <w:r>
        <w:br w:type="page"/>
      </w:r>
    </w:p>
    <w:p>
      <w:pPr>
        <w:pStyle w:val="Heading1"/>
      </w:pPr>
      <w:r>
        <w:t>附　則（平成二六年四月二五日政令第一六九号）</w:t>
      </w:r>
    </w:p>
    <w:p>
      <w:pPr>
        <w:pStyle w:val="Heading4"/>
      </w:pPr>
      <w:r>
        <w:t>第一条（施行期日）</w:t>
      </w:r>
    </w:p>
    <w:p>
      <w:r>
        <w:t>この政令は、自動車の運転により人を死傷させる行為等の処罰に関する法律の施行の日（平成二十六年五月二十日）から施行する。</w:t>
      </w:r>
    </w:p>
    <w:p>
      <w:pPr>
        <w:pStyle w:val="Heading4"/>
      </w:pPr>
      <w:r>
        <w:t>第二条（経過措置）</w:t>
      </w:r>
    </w:p>
    <w:p>
      <w:r>
        <w:t>この政令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条の規定による改正後の警察法施行令及び道路交通法施行令の一部を改正する政令（平成十九年政令第百七十号）附則第二項に規定する者を除く。）に対する第二条の規定による改正後の道路交通法施行令第三十五条第一項第二号ハの規定の適用については、同号ハ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この政令の施行前にした行為に対する道路交通法施行令別表第五の規定の適用については、なお従前の例による。</w:t>
      </w:r>
    </w:p>
    <w:p>
      <w:r>
        <w:br w:type="page"/>
      </w:r>
    </w:p>
    <w:p>
      <w:pPr>
        <w:pStyle w:val="Heading1"/>
      </w:pPr>
      <w:r>
        <w:t>附　則（平成二六年一一月二一日政令第三六六号）</w:t>
      </w:r>
    </w:p>
    <w:p>
      <w:r>
        <w:t>この政令は、公布の日から施行する。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則（平成二七年一月二三日政令第一九号）</w:t>
      </w:r>
    </w:p>
    <w:p>
      <w:r>
        <w:t>この政令は、道路交通法の一部を改正する法律（平成二十五年法律第四十三号）附則第一条第三号に掲げる規定の施行の日（平成二十七年六月一日）から施行する。</w:t>
      </w:r>
    </w:p>
    <w:p>
      <w:r>
        <w:br w:type="page"/>
      </w:r>
    </w:p>
    <w:p>
      <w:pPr>
        <w:pStyle w:val="Heading1"/>
      </w:pPr>
      <w:r>
        <w:t>附　則（平成二七年一月三〇日政令第三一号）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則（平成二八年七月一五日政令第二五八号）</w:t>
      </w:r>
    </w:p>
    <w:p>
      <w:pPr>
        <w:pStyle w:val="Heading4"/>
      </w:pPr>
      <w:r>
        <w:t>第一条（施行期日）</w:t>
      </w:r>
    </w:p>
    <w:p>
      <w:r>
        <w:t>この政令は、道路交通法の一部を改正する法律（以下「改正法」という。）の施行の日（平成二十九年三月十二日。以下「改正法施行日」という。）から施行する。</w:t>
      </w:r>
    </w:p>
    <w:p>
      <w:pPr>
        <w:pStyle w:val="Heading4"/>
      </w:pPr>
      <w:r>
        <w:t>第二条（経過措置）</w:t>
      </w:r>
    </w:p>
    <w:p>
      <w:r>
        <w:t>改正法施行日において現に改正法による改正前の道路交通法（以下「旧法」という。）第九十九条第一項の規定により旧法第八十四条第三項の中型自動車免許（以下「旧法中型免許」という。）に係る指定自動車教習所として指定されている自動車教習所は、改正法による改正後の道路交通法（以下「新法」という。）第九十九条第一項の規定により新法第八十四条第三項の中型自動車免許（以下「中型免許」という。）及び同項の準中型自動車免許（以下「準中型免許」という。）に係る指定自動車教習所として指定されたものとみなす。</w:t>
      </w:r>
    </w:p>
    <w:p>
      <w:pPr>
        <w:pStyle w:val="Heading5"/>
        <w:ind w:left="440"/>
      </w:pPr>
      <w:r>
        <w:t>２</w:t>
      </w:r>
    </w:p>
    <w:p>
      <w:pPr>
        <w:ind w:left="440"/>
      </w:pPr>
      <w:r>
        <w:t>改正法施行日において現に旧法第九十九条第一項の規定により旧法第八十四条第三項の普通自動車免許（以下「旧法普通免許」という。）、同条第四項の中型自動車第二種免許（以下「旧法中型第二種免許」という。）又は同項の普通自動車第二種免許（以下「旧法普通第二種免許」という。）に係る指定自動車教習所として指定されている自動車教習所は、それぞれ新法第九十九条第一項の規定により新法第八十四条第三項の普通自動車免許（以下「普通免許」という。）、同条第四項の中型自動車第二種免許（以下「中型第二種免許」という。）又は同項の普通自動車第二種免許（以下「普通第二種免許」という。）に係る指定自動車教習所として指定されたものとみなす。</w:t>
      </w:r>
    </w:p>
    <w:p>
      <w:pPr>
        <w:pStyle w:val="Heading4"/>
      </w:pPr>
      <w:r>
        <w:t>第三条</w:t>
      </w:r>
    </w:p>
    <w:p>
      <w:r>
        <w:t>改正法施行日において現に旧法第九十九条の二第四項又は第九十九条の三第四項の規定により交付されている旧法中型免許に係る技能検定員資格者証又は教習指導員資格者証は、それぞれ新法第九十九条の二第四項又は第九十九条の三第四項の規定により交付された中型免許及び準中型免許に係る技能検定員資格者証又は教習指導員資格者証とみなす。</w:t>
      </w:r>
    </w:p>
    <w:p>
      <w:pPr>
        <w:pStyle w:val="Heading5"/>
        <w:ind w:left="440"/>
      </w:pPr>
      <w:r>
        <w:t>２</w:t>
      </w:r>
    </w:p>
    <w:p>
      <w:pPr>
        <w:ind w:left="440"/>
      </w:pPr>
      <w:r>
        <w:t>改正法施行日において現に旧法第九十九条の二第四項又は第九十九条の三第四項の規定により交付されている旧法普通免許、旧法中型第二種免許又は旧法普通第二種免許に係る技能検定員資格者証又は教習指導員資格者証は、それぞれ新法第九十九条の二第四項又は第九十九条の三第四項の規定により交付された普通免許、中型第二種免許又は普通第二種免許に係る技能検定員資格者証又は教習指導員資格者証とみなす。</w:t>
      </w:r>
    </w:p>
    <w:p>
      <w:pPr>
        <w:pStyle w:val="Heading4"/>
      </w:pPr>
      <w:r>
        <w:t>第四条</w:t>
      </w:r>
    </w:p>
    <w:p>
      <w:r>
        <w:t>前条第一項の規定により中型免許及び準中型免許に係る技能検定員資格者証又は教習指導員資格者証とみなされる技能検定員資格者証又は教習指導員資格者証の交付を受けている者を技能検定員又は教習指導員として選任している指定自動車教習所を管理する者は、これらの者に準中型免許に係る教習又は技能検定を行わせようとするときは、国家公安委員会規則で定めるところにより、都道府県公安委員会が指定する研修を受けさせなければならない。</w:t>
      </w:r>
    </w:p>
    <w:p>
      <w:pPr>
        <w:pStyle w:val="Heading5"/>
        <w:ind w:left="440"/>
      </w:pPr>
      <w:r>
        <w:t>２</w:t>
      </w:r>
    </w:p>
    <w:p>
      <w:pPr>
        <w:ind w:left="440"/>
      </w:pPr>
      <w:r>
        <w:t>新法第百条の規定は、前項に規定する指定自動車教習所を管理する者が同項の規定に違反して同項の研修を受けさせないで準中型免許に係る教習又は技能検定を行わせた場合について準用する。</w:t>
      </w:r>
    </w:p>
    <w:p>
      <w:pPr>
        <w:pStyle w:val="Heading4"/>
      </w:pPr>
      <w:r>
        <w:t>第五条</w:t>
      </w:r>
    </w:p>
    <w:p>
      <w:r>
        <w:t>改正法附則第五条の規定により準中型免許に係る運転免許試験に合格した者とみなされて準中型免許を受けている者（改正法附則第二条第二号に規定する限定が解除された者を除く。）に対する改正法附則第七条第一項の規定の適用については、同項中「受けている者（」とあるのは、「受けている者及び附則第五条の規定により準中型免許に係る運転免許試験に合格した者とみなされて準中型免許を受けている者（いずれも」とする。</w:t>
      </w:r>
    </w:p>
    <w:p>
      <w:pPr>
        <w:pStyle w:val="Heading4"/>
      </w:pPr>
      <w:r>
        <w:t>第六条</w:t>
      </w:r>
    </w:p>
    <w:p>
      <w:r>
        <w:t>次の各号のいずれかに該当する者（改正法附則第二条第二号に規定する限定が解除された者を除く。）に対するこの政令による改正後の道路交通法施行令（以下「新令」という。）第二十六条の四第一項、第三十六条第一号、第三十七条の二及び第四十三条第一項の規定の適用については、新令第二十六条の四第一項第二号中「ある準中型自動車免許」とあるのは「ある道路交通法の一部を改正する法律（平成二十七年法律第四十号）による改正前の法（以下「旧法」という。）の規定による普通自動車免許」と、「直前準中型免許」とあるのは「直前旧法普通免許」と、同項第三号中「に準中型自動車」とあるのは「に旧法の規定による普通自動車」と、新令第三十六条第一号中「（以下」とあるのは「（準中型免許にあつては、旧法の規定による普通自動車に相当する自動車。以下」と、新令第三十七条の二中「当該免許と同一の種類の免許」とあるのは「旧法の規定による普通免許」と、「同種免許」とあるのは「旧法普通免許」と、新令第四十三条第一項の表再試験手数料の項中「準中型自動車の」とあるのは「旧法の規定による普通自動車に相当する自動車の」と、「三千百円」とあるのは「千三百五十円」と、「千三百五十円（」とあるのは「千三百円（」と、「千五百五十円」とあるのは「千五百円」と、同表講習手数料の項中「ついて六百円」とあるのは「ついて五百円」とする。</w:t>
      </w:r>
    </w:p>
    <w:p>
      <w:pPr>
        <w:pStyle w:val="Heading6"/>
        <w:ind w:left="880"/>
      </w:pPr>
      <w:r>
        <w:t>一</w:t>
      </w:r>
    </w:p>
    <w:p>
      <w:pPr>
        <w:ind w:left="880"/>
      </w:pPr>
      <w:r>
        <w:t>改正法附則第二条の規定により準中型免許とみなされる旧法普通免許を受けている者</w:t>
      </w:r>
    </w:p>
    <w:p>
      <w:pPr>
        <w:pStyle w:val="Heading6"/>
        <w:ind w:left="880"/>
      </w:pPr>
      <w:r>
        <w:t>二</w:t>
      </w:r>
    </w:p>
    <w:p>
      <w:pPr>
        <w:ind w:left="880"/>
      </w:pPr>
      <w:r>
        <w:t>改正法附則第五条の規定により準中型免許に係る運転免許試験に合格した者とみなされて準中型免許を受けている者</w:t>
      </w:r>
    </w:p>
    <w:p>
      <w:pPr>
        <w:pStyle w:val="Heading5"/>
        <w:ind w:left="440"/>
      </w:pPr>
      <w:r>
        <w:t>２</w:t>
      </w:r>
    </w:p>
    <w:p>
      <w:pPr>
        <w:ind w:left="440"/>
      </w:pPr>
      <w:r>
        <w:t>次の各号のいずれかに該当する者に対する新令第三十二条の二第三項の規定の適用については、同項中「該当する準中型自動車」とあるのは、「該当する準中型自動車のうち、道路交通法の一部を改正する法律（平成二十七年法律第四十号）による改正前の法の規定による中型自動車に相当するもの」とする。</w:t>
      </w:r>
    </w:p>
    <w:p>
      <w:pPr>
        <w:pStyle w:val="Heading6"/>
        <w:ind w:left="880"/>
      </w:pPr>
      <w:r>
        <w:t>一</w:t>
      </w:r>
    </w:p>
    <w:p>
      <w:pPr>
        <w:ind w:left="880"/>
      </w:pPr>
      <w:r>
        <w:t>改正法施行日において旧法第八十四条第三項の大型自動車免許を受けている者（当該免許を現に受けている者に限る。）</w:t>
      </w:r>
    </w:p>
    <w:p>
      <w:pPr>
        <w:pStyle w:val="Heading6"/>
        <w:ind w:left="880"/>
      </w:pPr>
      <w:r>
        <w:t>二</w:t>
      </w:r>
    </w:p>
    <w:p>
      <w:pPr>
        <w:ind w:left="880"/>
      </w:pPr>
      <w:r>
        <w:t>改正法施行日前に旧法第八十四条第三項の大型自動車免許に係る運転免許試験に合格したことにより改正法施行日以後に新法第八十四条第三項の大型自動車免許を受けた者（当該免許を現に受けている者に限る。）</w:t>
      </w:r>
    </w:p>
    <w:p>
      <w:pPr>
        <w:pStyle w:val="Heading5"/>
        <w:ind w:left="440"/>
      </w:pPr>
      <w:r>
        <w:t>３</w:t>
      </w:r>
    </w:p>
    <w:p>
      <w:pPr>
        <w:ind w:left="440"/>
      </w:pPr>
      <w:r>
        <w:t>次の各号のいずれかに該当する者に対する新令第三十二条の三第二項の規定の適用については、同項中「（緊急用務」とあるのは「（道路交通法施行令の一部を改正する政令（平成二十八年政令第二百五十八号）による改正前の第三十二条の三の審査に合格した者又は緊急用務」と、「該当する準中型自動車」とあるのは「該当する準中型自動車のうち、道路交通法の一部を改正する法律（平成二十七年法律第四十号）による改正前の法の規定による中型自動車に相当するもの」とする。</w:t>
      </w:r>
    </w:p>
    <w:p>
      <w:pPr>
        <w:pStyle w:val="Heading6"/>
        <w:ind w:left="880"/>
      </w:pPr>
      <w:r>
        <w:t>一</w:t>
      </w:r>
    </w:p>
    <w:p>
      <w:pPr>
        <w:ind w:left="880"/>
      </w:pPr>
      <w:r>
        <w:t>改正法附則第二条の規定により中型免許とみなされる旧法中型免許を受けている者</w:t>
      </w:r>
    </w:p>
    <w:p>
      <w:pPr>
        <w:pStyle w:val="Heading6"/>
        <w:ind w:left="880"/>
      </w:pPr>
      <w:r>
        <w:t>二</w:t>
      </w:r>
    </w:p>
    <w:p>
      <w:pPr>
        <w:ind w:left="880"/>
      </w:pPr>
      <w:r>
        <w:t>改正法附則第五条の規定により中型免許に係る運転免許試験に合格した者とみなされて中型免許を受けている者</w:t>
      </w:r>
    </w:p>
    <w:p>
      <w:pPr>
        <w:pStyle w:val="Heading5"/>
        <w:ind w:left="440"/>
      </w:pPr>
      <w:r>
        <w:t>４</w:t>
      </w:r>
    </w:p>
    <w:p>
      <w:pPr>
        <w:ind w:left="440"/>
      </w:pPr>
      <w:r>
        <w:t>第一項各号のいずれかに該当する者に対する新令第三十二条の三の二第一項及び第三十三条の六第一項第一号イの規定の適用については、新令第三十二条の三の二第一項中「前条第二項に規定する」とあるのは「第十三条第一項に規定する自動車で当該緊急用務のため運転するもの（道路交通法施行令の一部を改正する政令（平成二十八年政令第二百五十八号）による改正前の第三十二条の四の審査に合格した者が運転するもののうち道路交通法の一部を改正する法律（平成二十七年法律第四十号）による改正前の法の規定による普通自動車に相当するもの、緊急用務のための準中型自動車の運転に関し内閣府令で定めるところにより公安委員会が行う審査に合格した者が運転するもの及び自衛隊用自動車で自衛官が運転するものを除く。）に該当する」と、新令第三十三条の六第一項第一号イ（１）中「準中型自動車免許」とあるのは「準中型自動車免許（道路交通法の一部を改正する法律附則第二条第二号に定める準中型自動車免許を除く。（２）において同じ。）」とする。</w:t>
      </w:r>
    </w:p>
    <w:p>
      <w:pPr>
        <w:pStyle w:val="Heading5"/>
        <w:ind w:left="440"/>
      </w:pPr>
      <w:r>
        <w:t>５</w:t>
      </w:r>
    </w:p>
    <w:p>
      <w:pPr>
        <w:ind w:left="440"/>
      </w:pPr>
      <w:r>
        <w:t>新法第九十七条の二第一項第三号に規定する特定失効者又は同項第五号に規定する特定取消処分者で、次の各号のいずれかに該当する者に対する新令第三十三条の六第一項第一号ニ（１）の規定の適用については、同号ニ（１）中「、準中型自動車免許」とあるのは、「、準中型自動車免許（当該受けようとする免許が大型自動車免許又は中型自動車免許である場合にあつては、道路交通法の一部を改正する法律（平成二十七年法律第四十号）附則第二条第二号に定める準中型自動車免許を除く。）」とする。</w:t>
      </w:r>
    </w:p>
    <w:p>
      <w:pPr>
        <w:pStyle w:val="Heading6"/>
        <w:ind w:left="880"/>
      </w:pPr>
      <w:r>
        <w:t>一</w:t>
      </w:r>
    </w:p>
    <w:p>
      <w:pPr>
        <w:ind w:left="880"/>
      </w:pPr>
      <w:r>
        <w:t>改正法附則第二条の規定により準中型免許とみなされる旧法普通免許を受けていた者</w:t>
      </w:r>
    </w:p>
    <w:p>
      <w:pPr>
        <w:pStyle w:val="Heading6"/>
        <w:ind w:left="880"/>
      </w:pPr>
      <w:r>
        <w:t>二</w:t>
      </w:r>
    </w:p>
    <w:p>
      <w:pPr>
        <w:ind w:left="880"/>
      </w:pPr>
      <w:r>
        <w:t>改正法附則第五条の規定により準中型免許に係る運転免許試験に合格した者とみなされて準中型免許を受けていた者</w:t>
      </w:r>
    </w:p>
    <w:p>
      <w:pPr>
        <w:pStyle w:val="Heading4"/>
      </w:pPr>
      <w:r>
        <w:t>第七条</w:t>
      </w:r>
    </w:p>
    <w:p>
      <w:r>
        <w:t>改正法施行日から起算して六月を経過する日までの間に、新法第九十九条第一項の規定により次の各号に掲げる免許に係る指定自動車教習所としての指定の申請が行われた自動車教習所については、それぞれ当該各号に定める免許を当該申請に係る免許とみなして、新令第三十五条第三項第二号及び第三号の規定を適用する。</w:t>
      </w:r>
    </w:p>
    <w:p>
      <w:pPr>
        <w:pStyle w:val="Heading6"/>
        <w:ind w:left="880"/>
      </w:pPr>
      <w:r>
        <w:t>一</w:t>
      </w:r>
    </w:p>
    <w:p>
      <w:pPr>
        <w:ind w:left="880"/>
      </w:pPr>
      <w:r>
        <w:t>中型免許</w:t>
      </w:r>
    </w:p>
    <w:p>
      <w:pPr>
        <w:pStyle w:val="Heading6"/>
        <w:ind w:left="880"/>
      </w:pPr>
      <w:r>
        <w:t>二</w:t>
      </w:r>
    </w:p>
    <w:p>
      <w:pPr>
        <w:ind w:left="880"/>
      </w:pPr>
      <w:r>
        <w:t>準中型免許</w:t>
      </w:r>
    </w:p>
    <w:p>
      <w:pPr>
        <w:pStyle w:val="Heading6"/>
        <w:ind w:left="880"/>
      </w:pPr>
      <w:r>
        <w:t>三</w:t>
      </w:r>
    </w:p>
    <w:p>
      <w:pPr>
        <w:ind w:left="880"/>
      </w:pPr>
      <w:r>
        <w:t>普通免許</w:t>
      </w:r>
    </w:p>
    <w:p>
      <w:pPr>
        <w:pStyle w:val="Heading6"/>
        <w:ind w:left="880"/>
      </w:pPr>
      <w:r>
        <w:t>四</w:t>
      </w:r>
    </w:p>
    <w:p>
      <w:pPr>
        <w:ind w:left="880"/>
      </w:pPr>
      <w:r>
        <w:t>中型第二種免許</w:t>
      </w:r>
    </w:p>
    <w:p>
      <w:pPr>
        <w:pStyle w:val="Heading6"/>
        <w:ind w:left="880"/>
      </w:pPr>
      <w:r>
        <w:t>五</w:t>
      </w:r>
    </w:p>
    <w:p>
      <w:pPr>
        <w:ind w:left="880"/>
      </w:pPr>
      <w:r>
        <w:t>普通第二種免許</w:t>
      </w:r>
    </w:p>
    <w:p>
      <w:pPr>
        <w:pStyle w:val="Heading4"/>
      </w:pPr>
      <w:r>
        <w:t>第八条</w:t>
      </w:r>
    </w:p>
    <w:p>
      <w:r>
        <w:t>改正法施行日前にした違反行為に付する点数については、なお従前の例による。</w:t>
      </w:r>
    </w:p>
    <w:p>
      <w:pPr>
        <w:pStyle w:val="Heading4"/>
      </w:pPr>
      <w:r>
        <w:t>第九条</w:t>
      </w:r>
    </w:p>
    <w:p>
      <w:r>
        <w:t>改正法附則第七条第二項の規定により読み替えて適用する新法第七十一条の五第一項の政令で定める者は、次に掲げるとおりとする。</w:t>
      </w:r>
    </w:p>
    <w:p>
      <w:pPr>
        <w:pStyle w:val="Heading6"/>
        <w:ind w:left="880"/>
      </w:pPr>
      <w:r>
        <w:t>一</w:t>
      </w:r>
    </w:p>
    <w:p>
      <w:pPr>
        <w:ind w:left="880"/>
      </w:pPr>
      <w:r>
        <w:t>現に受けている準中型免許に係る改正法附則第二条第二号に規定する限定が解除された日（以下「限定解除日」という。）前六月以内に当該免許に係る新法第七十一条の五第二項の上位免許（第三号において「上位免許」という。）を受けていたことがある者</w:t>
      </w:r>
    </w:p>
    <w:p>
      <w:pPr>
        <w:pStyle w:val="Heading6"/>
        <w:ind w:left="880"/>
      </w:pPr>
      <w:r>
        <w:t>二</w:t>
      </w:r>
    </w:p>
    <w:p>
      <w:pPr>
        <w:ind w:left="880"/>
      </w:pPr>
      <w:r>
        <w:t>現に受けている準中型免許に係る限定解除日前六月以内に準中型自動車に相当する種類の自動車の運転に関する本邦の域外にある国又は地域（以下この号において「外国等」という。）の行政庁又は権限のある機関の運転免許を受けていたことがある者で、当該外国等の行政庁又は権限のある機関の運転免許を受けていた期間のうち当該外国等に滞在していた期間が通算して一年以上のもの</w:t>
      </w:r>
    </w:p>
    <w:p>
      <w:pPr>
        <w:pStyle w:val="Heading6"/>
        <w:ind w:left="880"/>
      </w:pPr>
      <w:r>
        <w:t>三</w:t>
      </w:r>
    </w:p>
    <w:p>
      <w:pPr>
        <w:ind w:left="880"/>
      </w:pPr>
      <w:r>
        <w:t>現に受けている準中型免許に係る限定解除日以後に当該免許に係る上位免許を受けた者</w:t>
      </w:r>
    </w:p>
    <w:p>
      <w:r>
        <w:br w:type="page"/>
      </w:r>
    </w:p>
    <w:p>
      <w:pPr>
        <w:pStyle w:val="Heading1"/>
      </w:pPr>
      <w:r>
        <w:t>附　則（平成三〇年一月四日政令第一号）</w:t>
      </w:r>
    </w:p>
    <w:p>
      <w:r>
        <w:t>この政令は、平成三十年四月一日から施行する。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則（平成三一年三月一五日政令第三八号）</w:t>
      </w:r>
    </w:p>
    <w:p>
      <w:r>
        <w:t>この政令は、平成三十一年四月一日から施行する。</w:t>
      </w:r>
    </w:p>
    <w:p>
      <w:r>
        <w:br w:type="page"/>
      </w:r>
    </w:p>
    <w:p>
      <w:pPr>
        <w:pStyle w:val="Heading1"/>
      </w:pPr>
      <w:r>
        <w:t>附　則（令和元年九月一九日政令第一〇八号）</w:t>
      </w:r>
    </w:p>
    <w:p>
      <w:r>
        <w:t>この政令は、道路交通法の一部を改正する法律附則第一条第二号に掲げる規定の施行の日（令和元年十二月一日）から施行する。</w:t>
      </w:r>
    </w:p>
    <w:p>
      <w:pPr>
        <w:pStyle w:val="Heading5"/>
        <w:ind w:left="440"/>
      </w:pPr>
      <w:r>
        <w:t>２</w:t>
      </w:r>
    </w:p>
    <w:p>
      <w:pPr>
        <w:ind w:left="440"/>
      </w:pPr>
      <w:r>
        <w:t>この政令の施行の日から令和三年三月三十一日までの間は、この政令による改正後の道路交通法施行令第三十九条の二の五第二項の規定の適用については、同項中「同条第五項」とあるのは「同条第五項の規定による申請をした日前五年以内」と、「法第百五条第二項において読み替えて準用する法第百四条の四第五項」とあるのは「平成二十八年四月一日以後」とする。</w:t>
      </w:r>
    </w:p>
    <w:p>
      <w:pPr>
        <w:pStyle w:val="Heading5"/>
        <w:ind w:left="440"/>
      </w:pPr>
      <w:r>
        <w:t>３</w:t>
      </w:r>
    </w:p>
    <w:p>
      <w:pPr>
        <w:ind w:left="440"/>
      </w:pPr>
      <w:r>
        <w:t>この政令の施行前にした違反行為に付する点数については、なお従前の例による。</w:t>
      </w:r>
    </w:p>
    <w:p>
      <w:r>
        <w:br w:type="page"/>
      </w:r>
    </w:p>
    <w:p>
      <w:pPr>
        <w:pStyle w:val="Heading1"/>
      </w:pPr>
      <w:r>
        <w:t>附　則（令和元年九月二六日政令第一〇九号）</w:t>
      </w:r>
    </w:p>
    <w:p>
      <w:r>
        <w:t>この政令は、道路交通法の一部を改正する法律（令和元年法律第二十号）の施行の日から施行する。</w:t>
      </w:r>
    </w:p>
    <w:p>
      <w:pPr>
        <w:pStyle w:val="Heading5"/>
        <w:ind w:left="440"/>
      </w:pPr>
      <w:r>
        <w:t>２</w:t>
      </w:r>
    </w:p>
    <w:p>
      <w:pPr>
        <w:ind w:left="440"/>
      </w:pPr>
      <w:r>
        <w:t>この政令の施行前にした違反行為に付する点数については、なお従前の例による。</w:t>
      </w:r>
    </w:p>
    <w:p>
      <w:pPr>
        <w:pStyle w:val="Heading5"/>
        <w:ind w:left="440"/>
      </w:pPr>
      <w:r>
        <w:t>３</w:t>
      </w:r>
    </w:p>
    <w:p>
      <w:pPr>
        <w:ind w:left="440"/>
      </w:pPr>
      <w:r>
        <w:t>この政令の施行前にした行為に対する罰則の適用については、なお従前の例による。</w:t>
      </w:r>
    </w:p>
    <w:p>
      <w:pPr>
        <w:pStyle w:val="Heading5"/>
        <w:ind w:left="440"/>
      </w:pPr>
      <w:r>
        <w:t>４</w:t>
      </w:r>
    </w:p>
    <w:p>
      <w:pPr>
        <w:ind w:left="440"/>
      </w:pPr>
      <w:r>
        <w:t>この政令の施行前にした行為に対する反則行為の取扱いに関しては、なお従前の例による。</w:t>
      </w:r>
    </w:p>
    <w:p>
      <w:r>
        <w:br w:type="page"/>
      </w:r>
    </w:p>
    <w:p>
      <w:pPr>
        <w:pStyle w:val="Heading1"/>
      </w:pPr>
      <w:r>
        <w:t>附　則（令和二年六月一二日政令第一八一号）</w:t>
      </w:r>
    </w:p>
    <w:p>
      <w:r>
        <w:t>この政令は、道路交通法の一部を改正する法律附則第一条第一号に掲げる規定の施行の日から施行する。</w:t>
      </w:r>
    </w:p>
    <w:p>
      <w:pPr>
        <w:pStyle w:val="Heading5"/>
        <w:ind w:left="440"/>
      </w:pPr>
      <w:r>
        <w:t>２</w:t>
      </w:r>
    </w:p>
    <w:p>
      <w:pPr>
        <w:ind w:left="440"/>
      </w:pPr>
      <w:r>
        <w:t>この政令の施行前にした行為を理由とする仮運転免許の取消しの基準については、なお従前の例による。</w:t>
      </w:r>
    </w:p>
    <w:p>
      <w:pPr>
        <w:pStyle w:val="Heading5"/>
        <w:ind w:left="440"/>
      </w:pPr>
      <w:r>
        <w:t>３</w:t>
      </w:r>
    </w:p>
    <w:p>
      <w:pPr>
        <w:ind w:left="440"/>
      </w:pPr>
      <w:r>
        <w:t>この政令の施行前にした違反行為に付する点数については、なお従前の例による。</w:t>
      </w:r>
    </w:p>
    <w:p>
      <w:r>
        <w:br w:type="page"/>
      </w:r>
    </w:p>
    <w:p>
      <w:pPr>
        <w:pStyle w:val="Heading1"/>
      </w:pPr>
      <w:r>
        <w:t>附　則（令和二年一一月一三日政令第三二三号）</w:t>
      </w:r>
    </w:p>
    <w:p>
      <w:pPr>
        <w:pStyle w:val="Heading4"/>
      </w:pPr>
      <w:r>
        <w:t>第一条（施行期日）</w:t>
      </w:r>
    </w:p>
    <w:p>
      <w:r>
        <w:t>この政令は、道路交通法の一部を改正する法律（次条において「改正法」という。）附則第一条第二号に掲げる規定の施行の日（令和二年十二月一日）から施行する。</w:t>
      </w:r>
    </w:p>
    <w:p>
      <w:pPr>
        <w:pStyle w:val="Heading4"/>
      </w:pPr>
      <w:r>
        <w:t>第二条（初心運転者標識の表示義務に関する経過措置）</w:t>
      </w:r>
    </w:p>
    <w:p>
      <w:r>
        <w:t>改正法による改正後の道路交通法第七十一条の五第二項（準中型自動車免許を受けた者に係る部分に限る。）及びこの政令による改正後の道路交通法施行令第二十六条の四第二項（第一号に係る部分に限る。）の規定は、この政令の施行後に準中型自動車免許を受けた者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道路交通法施行令</w:t>
      <w:br/>
      <w:tab/>
      <w:t>（昭和三十五年政令第二百七十号）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道路交通法施行令（昭和三十五年政令第二百七十号）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
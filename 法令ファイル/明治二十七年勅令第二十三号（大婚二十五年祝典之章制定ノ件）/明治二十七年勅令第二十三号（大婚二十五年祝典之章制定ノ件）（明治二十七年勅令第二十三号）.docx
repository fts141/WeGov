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明治二十七年勅令第二十三号（大婚二十五年祝典之章制定ノ件）</w:t>
        <w:br/>
        <w:t>（明治二十七年勅令第二十三号）</w:t>
      </w:r>
    </w:p>
    <w:p>
      <w:pPr>
        <w:pStyle w:val="Heading4"/>
      </w:pPr>
      <w:r>
        <w:t>第一条</w:t>
      </w:r>
    </w:p>
    <w:p>
      <w:r>
        <w:t>大婚二十五年祝典之章ハ金銀ノ両種トス</w:t>
      </w:r>
    </w:p>
    <w:p>
      <w:pPr>
        <w:pStyle w:val="Heading4"/>
      </w:pPr>
      <w:r>
        <w:t>第二条</w:t>
      </w:r>
    </w:p>
    <w:p>
      <w:r>
        <w:t>祝典之章ハ大婚二十五年祝典ノ当日召ニ依リ参内シタル者ニ頒賜ス</w:t>
      </w:r>
    </w:p>
    <w:p>
      <w:pPr>
        <w:pStyle w:val="Heading4"/>
      </w:pPr>
      <w:r>
        <w:t>第三条</w:t>
      </w:r>
    </w:p>
    <w:p>
      <w:r>
        <w:t>祝典之章ノ図式左ノ如シ</w:t>
      </w:r>
    </w:p>
    <w:p>
      <w:pPr>
        <w:pStyle w:val="Heading4"/>
      </w:pPr>
      <w:r>
        <w:t>第四条</w:t>
      </w:r>
    </w:p>
    <w:p>
      <w:r>
        <w:t>祝典之章ハ本人ニ限リ終身之ヲ佩用シ子孫之ヲ保存スルコトヲ許ス其ノ没収ニ関シテハ明治十四年第六十三号布告褒章条例ニ依ル</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明治二十七年勅令第二十三号（大婚二十五年祝典之章制定ノ件）</w:t>
      <w:br/>
      <w:tab/>
      <w:t>（明治二十七年勅令第二十三号）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明治二十七年勅令第二十三号（大婚二十五年祝典之章制定ノ件）（明治二十七年勅令第二十三号）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
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独立行政法人駐留軍等労働者労務管理機構の業務運営並びに財務及び会計に関する省令</w:t>
        <w:br/>
        <w:t>（平成十三年内閣府令第九十三号）</w:t>
      </w:r>
    </w:p>
    <w:p>
      <w:pPr>
        <w:pStyle w:val="Heading4"/>
      </w:pPr>
      <w:r>
        <w:t>第一条（不要財産に係る重要な財産の範囲）</w:t>
      </w:r>
    </w:p>
    <w:p>
      <w:r>
        <w:t>独立行政法人駐留軍等労働者労務管理機構（以下「機構」という。）に係る独立行政法人通則法（以下「通則法」という。）第八条第三項に規定する主務省令で定める重要な財産は、機構が保有する財産であって、通則法第四十六条の二第一項又は第二項の規定による認可（同条第一項ただし書又は第二項ただし書の場合にあっては、当該財産の処分に関する計画を定めた通則法第三十五条の十第一項の事業計画（以下「事業計画」という。）の認可）に係る申請の日における帳簿価額（現金及び預金にあっては、当該申請の日における額）が五十万円以上のもの（その性質上通則法第四十六条の二の規定により処分することが不適当なものを除く。）その他防衛大臣が定めるもの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通則法第三十五条の九第一項の年度目標（以下「年度目標」という。）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第三条（業務方法書に記載する事項）</w:t>
      </w:r>
    </w:p>
    <w:p>
      <w:r>
        <w:t>機構に係る通則法第二十八条第二項の主務省令で定める業務方法書に記載する事項は、次のとおりとする。</w:t>
      </w:r>
    </w:p>
    <w:p>
      <w:pPr>
        <w:pStyle w:val="ListBullet"/>
        <w:ind w:left="880"/>
      </w:pPr>
      <w:r>
        <w:t>一</w:t>
        <w:br/>
        <w:t>独立行政法人駐留軍等労働者労務管理機構法（平成十一年法律第二百十七号。以下「機構法」という。）第十条第一項第一号に規定する駐留軍等労働者の雇入れ、提供及び労務管理の実施に関する業務に関する事項</w:t>
      </w:r>
    </w:p>
    <w:p>
      <w:pPr>
        <w:pStyle w:val="ListBullet"/>
        <w:ind w:left="880"/>
      </w:pPr>
      <w:r>
        <w:t>二</w:t>
        <w:br/>
        <w:t>機構法第十条第一項第二号に規定する駐留軍等労働者の給与の支給に関する業務に関する事項</w:t>
      </w:r>
    </w:p>
    <w:p>
      <w:pPr>
        <w:pStyle w:val="ListBullet"/>
        <w:ind w:left="880"/>
      </w:pPr>
      <w:r>
        <w:t>三</w:t>
        <w:br/>
        <w:t>機構法第十条第一項第三号に規定する駐留軍等労働者の福利厚生の実施に関する業務に関する事項</w:t>
      </w:r>
    </w:p>
    <w:p>
      <w:pPr>
        <w:pStyle w:val="ListBullet"/>
        <w:ind w:left="880"/>
      </w:pPr>
      <w:r>
        <w:t>四</w:t>
        <w:br/>
        <w:t>機構法第十条第一項第四号に規定する業務に関する事項</w:t>
      </w:r>
    </w:p>
    <w:p>
      <w:pPr>
        <w:pStyle w:val="ListBullet"/>
        <w:ind w:left="880"/>
      </w:pPr>
      <w:r>
        <w:t>五</w:t>
        <w:br/>
        <w:t>機構法第十条第二項に規定する業務に関する事項</w:t>
      </w:r>
    </w:p>
    <w:p>
      <w:pPr>
        <w:pStyle w:val="ListBullet"/>
        <w:ind w:left="880"/>
      </w:pPr>
      <w:r>
        <w:t>六</w:t>
        <w:br/>
        <w:t>機構法附則第六条に規定する業務に関する事項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その他機構の業務の執行に関して必要な事項</w:t>
      </w:r>
    </w:p>
    <w:p>
      <w:pPr>
        <w:pStyle w:val="Heading4"/>
      </w:pPr>
      <w:r>
        <w:t>第四条（事業計画の認可申請）</w:t>
      </w:r>
    </w:p>
    <w:p>
      <w:r>
        <w:t>機構は、通則法第三十五条の十第一項の規定により事業計画の認可を受けようとするときは、事業計画を記載した申請書を、当該事業年度開始三十日前までに、防衛大臣に提出しなければならない。</w:t>
      </w:r>
    </w:p>
    <w:p>
      <w:pPr>
        <w:pStyle w:val="Heading5"/>
        <w:ind w:left="440"/>
      </w:pPr>
      <w:r>
        <w:t>２</w:t>
      </w:r>
    </w:p>
    <w:p>
      <w:pPr>
        <w:ind w:left="440"/>
      </w:pPr>
      <w:r>
        <w:t>機構は、通則法第三十五条の十第一項後段の規定により事業計画の変更の認可を受けようとするときは、変更しようとする事項及びその理由を記載した申請書を防衛大臣に提出しなければならない。</w:t>
      </w:r>
    </w:p>
    <w:p>
      <w:pPr>
        <w:pStyle w:val="Heading4"/>
      </w:pPr>
      <w:r>
        <w:t>第五条（事業計画に定める業務運営に関する事項）</w:t>
      </w:r>
    </w:p>
    <w:p>
      <w:r>
        <w:t>機構に係る通則法第三十五条の十第三項第七号に規定する主務省令で定める業務運営に関する事項は、施設及び設備に関する計画、人事に関する計画並びに積立金の使途に関する事項とする。</w:t>
      </w:r>
    </w:p>
    <w:p>
      <w:pPr>
        <w:pStyle w:val="Heading4"/>
      </w:pPr>
      <w:r>
        <w:t>第六条（通則法第三十五条の十一第二項の主務省令で定める期間）</w:t>
      </w:r>
    </w:p>
    <w:p>
      <w:r>
        <w:t>機構に係る通則法第三十五条の十一第二項に規定する主務省令で定める期間は、五年とする。</w:t>
      </w:r>
    </w:p>
    <w:p>
      <w:pPr>
        <w:pStyle w:val="Heading4"/>
      </w:pPr>
      <w:r>
        <w:t>第七条（業務実績等報告書）</w:t>
      </w:r>
    </w:p>
    <w:p>
      <w:r>
        <w:t>機構に係る通則法第三十五条の十一第三項の報告書には、事業計画に定めた項目ごとに次に掲げる事項を記載しなければならない。</w:t>
      </w:r>
    </w:p>
    <w:p>
      <w:pPr>
        <w:pStyle w:val="ListBullet"/>
        <w:ind w:left="880"/>
      </w:pPr>
      <w:r>
        <w:t>一</w:t>
        <w:br/>
        <w:t>当該事業年度における業務の実績。</w:t>
        <w:br/>
        <w:t>なお、当該業務の実績は、当該項目が通則法第三十五条の九第二項第一号に掲げる事項に係るものである場合には次のイからニまで、同項第二号から第四号までに掲げる事項に係るものである場合には次のイからハまでに掲げる事項を明らかにしたものでなければならない。</w:t>
      </w:r>
    </w:p>
    <w:p>
      <w:pPr>
        <w:pStyle w:val="ListBullet"/>
        <w:ind w:left="880"/>
      </w:pPr>
      <w:r>
        <w:t>二</w:t>
        <w:br/>
        <w:t>当該項目が通則法第三十五条の九第二項各号に掲げる事項に係るものである場合には、前号に掲げる業務の実績について機構が評価を行った結果。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機構は、前項に規定する報告書を防衛大臣に提出したときは、速やかに、当該報告書をインターネットの利用その他の適切な方法により公表するものとする。</w:t>
      </w:r>
    </w:p>
    <w:p>
      <w:pPr>
        <w:pStyle w:val="Heading4"/>
      </w:pPr>
      <w:r>
        <w:t>第八条（業務運営の効率化に関する事項の実施状況等報告書）</w:t>
      </w:r>
    </w:p>
    <w:p>
      <w:r>
        <w:t>機構に係る通則法第三十五条の十一第四項の報告書には、第六条に定める期間に係る事業計画において、業務運営の効率化に関する目標を達成するためとるべき措置として定めた項目ごとに次に掲げる事項を記載しなければならない。</w:t>
      </w:r>
    </w:p>
    <w:p>
      <w:pPr>
        <w:pStyle w:val="ListBullet"/>
        <w:ind w:left="880"/>
      </w:pPr>
      <w:r>
        <w:t>一</w:t>
        <w:br/>
        <w:t>当該期間における当該項目の実施状況。</w:t>
        <w:br/>
        <w:t>なお、当該実施状況は、次のイからハまでに掲げる事項を明らかにしたものでなければならない。</w:t>
      </w:r>
    </w:p>
    <w:p>
      <w:pPr>
        <w:pStyle w:val="ListBullet"/>
        <w:ind w:left="880"/>
      </w:pPr>
      <w:r>
        <w:t>二</w:t>
        <w:br/>
        <w:t>前号に掲げる当該項目の実施状況について機構が評価を行った結果。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機構は、前項に規定する報告書を防衛大臣に提出したときは、速やかに、当該報告書をインターネットの利用その他の適切な方法により公表するものとする。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三条において「独立行政法人会計基準」という。）は、この省令に準ずるものとして、第一項に規定する一般に公正妥当と認められる企業会計の基準に優先して適用されるものとする。</w:t>
      </w:r>
    </w:p>
    <w:p>
      <w:pPr>
        <w:pStyle w:val="Heading4"/>
      </w:pPr>
      <w:r>
        <w:t>第十条（収益の獲得が予定されない償却資産）</w:t>
      </w:r>
    </w:p>
    <w:p>
      <w:r>
        <w:t>防衛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第十一条（収益の獲得が予定されない資産除去債務に係る除去費用等）</w:t>
      </w:r>
    </w:p>
    <w:p>
      <w:r>
        <w:t>防衛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第十二条（譲渡差額を損益計算上の損益に計上しない譲渡取引）</w:t>
      </w:r>
    </w:p>
    <w:p>
      <w:r>
        <w:t>防衛大臣は、機構が通則法第四十六条の二第二項の規定に基づいて行う政府出資等に係る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年度目標の概要</w:t>
      </w:r>
    </w:p>
    <w:p>
      <w:pPr>
        <w:pStyle w:val="ListBullet"/>
        <w:ind w:left="880"/>
      </w:pPr>
      <w:r>
        <w:t>四</w:t>
        <w:br/>
        <w:t>機構の長の理念並びに運営上の方針及び戦略</w:t>
      </w:r>
    </w:p>
    <w:p>
      <w:pPr>
        <w:pStyle w:val="ListBullet"/>
        <w:ind w:left="880"/>
      </w:pPr>
      <w:r>
        <w:t>五</w:t>
        <w:br/>
        <w:t>事業計画の概要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財政状態及び運営状況の機構の長による説明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第十五条（財務諸表等の閲覧期間）</w:t>
      </w:r>
    </w:p>
    <w:p>
      <w:r>
        <w:t>機構に係る通則法第三十八条第三項に規定する主務省令で定める期間は、五年とする。</w:t>
      </w:r>
    </w:p>
    <w:p>
      <w:pPr>
        <w:pStyle w:val="Heading4"/>
      </w:pPr>
      <w:r>
        <w:t>第十六条（短期借入金の認可申請）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防衛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第十七条（不要財産以外の重要な財産の範囲）</w:t>
      </w:r>
    </w:p>
    <w:p>
      <w:r>
        <w:t>機構に係る通則法第四十八条に規定する主務省令で定める不要財産以外の重要な財産は、機構が所有する土地及び建物とする。</w:t>
      </w:r>
    </w:p>
    <w:p>
      <w:pPr>
        <w:pStyle w:val="Heading4"/>
      </w:pPr>
      <w:r>
        <w:t>第十八条（不要財産以外の重要な財産の処分等の認可申請）</w:t>
      </w:r>
    </w:p>
    <w:p>
      <w:r>
        <w:t>機構は、通則法第四十八条の規定により不要財産以外の重要な財産を譲渡し、又は担保に供すること（以下この条において「処分等」という。）について認可を受けようとするときは、次に掲げる事項を記載した申請書を防衛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第十九条（積立金の処分に係る承認申請書の添付書類）</w:t>
      </w:r>
    </w:p>
    <w:p>
      <w:r>
        <w:t>機構に係る独立行政法人の組織、運営及び管理に係る共通的な事項に関する政令第二十一条第四項の規定により読み替えて準用する同条第二項に規定する防衛省令で定める書類は、次に掲げる書類とする。</w:t>
      </w:r>
    </w:p>
    <w:p>
      <w:pPr>
        <w:pStyle w:val="ListBullet"/>
        <w:ind w:left="880"/>
      </w:pPr>
      <w:r>
        <w:t>一</w:t>
        <w:br/>
        <w:t>当該事業年度の事業年度末の貸借対照表</w:t>
      </w:r>
    </w:p>
    <w:p>
      <w:pPr>
        <w:pStyle w:val="ListBullet"/>
        <w:ind w:left="880"/>
      </w:pPr>
      <w:r>
        <w:t>二</w:t>
        <w:br/>
        <w:t>当該事業年度の損益計算書</w:t>
      </w:r>
    </w:p>
    <w:p>
      <w:pPr>
        <w:pStyle w:val="ListBullet"/>
        <w:ind w:left="880"/>
      </w:pPr>
      <w:r>
        <w:t>三</w:t>
        <w:br/>
        <w:t>承認を受けようとする金額の計算の基礎を明らかにした書類</w:t>
      </w:r>
    </w:p>
    <w:p>
      <w:r>
        <w:br w:type="page"/>
      </w:r>
    </w:p>
    <w:p>
      <w:pPr>
        <w:pStyle w:val="Heading1"/>
      </w:pPr>
      <w:r>
        <w:t>附　則</w:t>
      </w:r>
    </w:p>
    <w:p>
      <w:pPr>
        <w:pStyle w:val="Heading5"/>
        <w:ind w:left="440"/>
      </w:pPr>
      <w:r>
        <w:t>１</w:t>
      </w:r>
    </w:p>
    <w:p>
      <w:pPr>
        <w:ind w:left="440"/>
      </w:pPr>
      <w:r>
        <w:t>この府令は、平成十四年四月一日から施行する。</w:t>
      </w:r>
    </w:p>
    <w:p>
      <w:pPr>
        <w:pStyle w:val="Heading5"/>
        <w:ind w:left="440"/>
      </w:pPr>
      <w:r>
        <w:t>２</w:t>
      </w:r>
    </w:p>
    <w:p>
      <w:pPr>
        <w:ind w:left="440"/>
      </w:pPr>
      <w:r>
        <w:t>機構法附則第五条第二項の規定により政府から機構に対し出資されたものとされる償却資産は、第十条第一項の規定による防衛大臣の指定を受けたものとみなす。</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附則（平成二二年一一月二二日防衛省令第一六号）</w:t>
      </w:r>
    </w:p>
    <w:p>
      <w:r>
        <w:t>この省令は、独立行政法人通則法の一部を改正する法律（平成二十二年法律第三十七号）の施行の日（平成二十二年十一月二十七日）から施行する。</w:t>
      </w:r>
    </w:p>
    <w:p>
      <w:r>
        <w:br w:type="page"/>
      </w:r>
    </w:p>
    <w:p>
      <w:pPr>
        <w:pStyle w:val="Heading1"/>
      </w:pPr>
      <w:r>
        <w:t>附則（平成二七年三月三一日防衛省令第三号）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第二条（事業計画の認可申請に係る経過措置）</w:t>
      </w:r>
    </w:p>
    <w:p>
      <w:r>
        <w:t>この省令の施行日を含む事業年度の事業計画に係るこの省令による改正後の独立行政法人駐留軍等労働者労務管理機構の業務運営並びに財務及び会計に関する省令（以下「新省令」という。）第四条の規定の適用については、「当該事業年度開始の日の三十日前までに」とあるのは「平成二十七年四月一日以後最初の年度目標の指示を受けた後遅滞なく」とする。</w:t>
      </w:r>
    </w:p>
    <w:p>
      <w:pPr>
        <w:pStyle w:val="Heading4"/>
      </w:pPr>
      <w:r>
        <w:t>第三条（業務実績等報告書に係る経過措置）</w:t>
      </w:r>
    </w:p>
    <w:p>
      <w:r>
        <w:t>通則法改正法附則第十一条第三項の規定により適用される通則法第三十五条の十一第一項の規定により平成二十六年度の業務の実績に関する評価を受けようとする場合における新省令第七条の規定の適用については、同条第一項中「事業計画に」とあるのは「平成二十六年度の年度計画に」と、「通則法第三十五条の九第二項第一号」とあるのは「独立行政法人通則法の一部を改正する法律（平成二十六年法律第六十六号）による改正前の独立行政法人通則法（平成十一年法律第百三号。以下「旧通則法」という。）第二十九条第二項第三号」と、「同項第二号から第四号まで」とあるのは「同項第二号、第四号及び第五号」と、「年度目標及び事業計画」とあるのは「平成二十七年三月三十一日に終了した中期計画及び平成二十六年度の年度計画」と、「最近五年間」とあるのは「平成二十七年三月三十一日に終了した中期目標の期間における毎年度」と、「通則法第三十五条の九第二項各号」とあるのは「旧通則法第二十九条第二項第二号から第五号まで」とする。</w:t>
      </w:r>
    </w:p>
    <w:p>
      <w:pPr>
        <w:pStyle w:val="Heading4"/>
      </w:pPr>
      <w:r>
        <w:t>第四条（業務運営の効率化に関する事項の実施状況等報告書に係る経過措置）</w:t>
      </w:r>
    </w:p>
    <w:p>
      <w:r>
        <w:t>通則法改正法附則第十一条第四項の規定により準用する通則法第三十五条の十一第二項の規定により平成二十七年三月三十一日に終了した中期目標の期間に係る業務の実績に関する評価を受けようとする場合における新省令第八条の規定の準用については、同条第一項中「第六条に定める期間に係る事業計画において、業務運営の効率化に関する目標を達成するためとるべき措置として」とあるのは「平成二十七年三月三十一日に終了した中期計画に」と、「当該期間における当該項目の実施状況」とあるのは「当該中期目標の期間における業務の実績」と、「当該実施状況は、次のイからハまでに掲げる事項を明らかにしたものでなければならない。</w:t>
      </w:r>
    </w:p>
    <w:p>
      <w:pPr>
        <w:pStyle w:val="ListBullet"/>
        <w:ind w:left="880"/>
      </w:pPr>
      <w:r>
        <w:t>イ</w:t>
        <w:br/>
        <w:t>当該期間における年度目標及び事業計画の実施状況</w:t>
      </w:r>
    </w:p>
    <w:p>
      <w:pPr>
        <w:pStyle w:val="ListBullet"/>
        <w:ind w:left="880"/>
      </w:pPr>
      <w:r>
        <w:t>ロ</w:t>
        <w:br/>
        <w:t>当該期間における業務運営の状況</w:t>
      </w:r>
    </w:p>
    <w:p>
      <w:pPr>
        <w:pStyle w:val="ListBullet"/>
        <w:ind w:left="880"/>
      </w:pPr>
      <w:r>
        <w:t>ハ</w:t>
        <w:br/>
        <w:t>当該項目に係る指標及び当該期間における毎年度の当該指標の数値」とあるのは「当該業務の実績は、当該項目が独立行政法人通則法の一部を改正する法律（平成二十六年法律第六十六号）による改正前の独立行政法人通則法（平成十一年法律第百三号。以下「旧通則法」という。）第二十九条第二項第三号に掲げる事項に係るものである場合には次のイからニまで、同項第二号、第四号及び第五号に掲げる事項に係るものである場合には次のイからハまでに掲げる事項を明らかにしたものでなければならない。</w:t>
      </w:r>
    </w:p>
    <w:p>
      <w:pPr>
        <w:pStyle w:val="ListBullet"/>
        <w:ind w:left="880"/>
      </w:pPr>
      <w:r>
        <w:t>イ</w:t>
        <w:br/>
        <w:t>中期目標及び中期計画の実施状況</w:t>
      </w:r>
    </w:p>
    <w:p>
      <w:pPr>
        <w:pStyle w:val="ListBullet"/>
        <w:ind w:left="880"/>
      </w:pPr>
      <w:r>
        <w:t>ロ</w:t>
        <w:br/>
        <w:t>当該期間における業務運営の状況</w:t>
      </w:r>
    </w:p>
    <w:p>
      <w:pPr>
        <w:pStyle w:val="ListBullet"/>
        <w:ind w:left="880"/>
      </w:pPr>
      <w:r>
        <w:t>ハ</w:t>
        <w:br/>
        <w:t>当該項目に係る指標がある場合には、当該指標及び当該期間における毎年度の当該指標の数値</w:t>
      </w:r>
    </w:p>
    <w:p>
      <w:pPr>
        <w:pStyle w:val="ListBullet"/>
        <w:ind w:left="880"/>
      </w:pPr>
      <w:r>
        <w:t>ニ</w:t>
        <w:br/>
        <w:t>当該期間における毎年度の当該項目に係る財務情報及び人員に関する情報」と、「当該項目の実施状況」とあるのは「当該項目が旧通則法第二十九条第二項第二号から第五号までに掲げる事項に係るものである場合には、前号に掲げる業務の実績」とする。</w:t>
      </w:r>
    </w:p>
    <w:p>
      <w:pPr>
        <w:pStyle w:val="Heading4"/>
      </w:pPr>
      <w:r>
        <w:t>第五条（事業報告書の作成に係る経過措置）</w:t>
      </w:r>
    </w:p>
    <w:p>
      <w:r>
        <w:t>新省令第十四条第三項の規定は、通則法改正法の施行の日（平成二十七年四月一日）以後に開始する事業年度に係る事業報告書から適用する。</w:t>
      </w:r>
    </w:p>
    <w:p>
      <w:r>
        <w:br w:type="page"/>
      </w:r>
    </w:p>
    <w:p>
      <w:pPr>
        <w:pStyle w:val="Heading1"/>
      </w:pPr>
      <w:r>
        <w:t>附則（平成三一年四月一日防衛省令第七号）</w:t>
      </w:r>
    </w:p>
    <w:p>
      <w:pPr>
        <w:pStyle w:val="Heading4"/>
      </w:pPr>
      <w:r>
        <w:t>第一条（施行期日）</w:t>
      </w:r>
    </w:p>
    <w:p>
      <w:r>
        <w:t>この省令は、公布の日から施行する。</w:t>
      </w:r>
    </w:p>
    <w:p>
      <w:pPr>
        <w:pStyle w:val="Heading4"/>
      </w:pPr>
      <w:r>
        <w:t>第二条（財務諸表及び事業報告書の作成に係る経過措置）</w:t>
      </w:r>
    </w:p>
    <w:p>
      <w:r>
        <w:t>第十三条及び第十四条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独立行政法人駐留軍等労働者労務管理機構の業務運営並びに財務及び会計に関する省令</w:t>
      <w:br/>
      <w:tab/>
      <w:t>（平成十三年内閣府令第九十三号）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独立行政法人駐留軍等労働者労務管理機構の業務運営並びに財務及び会計に関する省令（平成十三年内閣府令第九十三号）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
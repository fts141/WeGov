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裁判官の災害補償に関する法律</w:t>
        <w:br/>
        <w:t>（昭和三十五年法律第百号）</w:t>
      </w:r>
    </w:p>
    <w:p>
      <w:r>
        <w:t>裁判官の公務上の災害又は通勤による災害に対する補償及び公務上の災害又は通勤による災害を受けた裁判官に対する福祉事業については、一般職の国家公務員の例による。</w:t>
      </w:r>
    </w:p>
    <w:p>
      <w:r>
        <w:br w:type="page"/>
      </w:r>
    </w:p>
    <w:p>
      <w:pPr>
        <w:pStyle w:val="Heading1"/>
      </w:pPr>
      <w:r>
        <w:t>附　則</w:t>
      </w:r>
    </w:p>
    <w:p>
      <w:r>
        <w:t>この法律は、公布の日から施行する。</w:t>
      </w:r>
    </w:p>
    <w:p>
      <w:pPr>
        <w:pStyle w:val="Heading5"/>
        <w:ind w:left="440"/>
      </w:pPr>
      <w:r>
        <w:t>２</w:t>
      </w:r>
    </w:p>
    <w:p>
      <w:pPr>
        <w:ind w:left="440"/>
      </w:pPr>
      <w:r>
        <w:t>裁判官の公務上の災害に対する補償に相当する給与で、この法律の施行前に支給すべき事由の生じたものの支給については、なお従前の例による。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　則（平成七年四月五日法律第六二号）</w:t>
      </w:r>
    </w:p>
    <w:p>
      <w:pPr>
        <w:pStyle w:val="Heading4"/>
      </w:pPr>
      <w:r>
        <w:t>第一条（施行期日）</w:t>
      </w:r>
    </w:p>
    <w:p>
      <w:r>
        <w:t>この法律は、平成八年四月一日から施行する。</w:t>
      </w:r>
    </w:p>
    <w:p>
      <w:pPr>
        <w:pStyle w:val="Heading6"/>
        <w:ind w:left="880"/>
      </w:pPr>
      <w:r>
        <w:t>一</w:t>
      </w:r>
    </w:p>
    <w:p>
      <w:pPr>
        <w:ind w:left="880"/>
      </w:pPr>
      <w:r>
        <w:t>略</w:t>
      </w:r>
    </w:p>
    <w:p>
      <w:pPr>
        <w:pStyle w:val="Heading6"/>
        <w:ind w:left="880"/>
      </w:pPr>
      <w:r>
        <w:t>二</w:t>
      </w:r>
    </w:p>
    <w:p>
      <w:pPr>
        <w:ind w:left="880"/>
      </w:pPr>
      <w: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裁判官の災害補償に関する法律</w:t>
      <w:br/>
      <w:tab/>
      <w:t>（昭和三十五年法律第百号）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裁判官の災害補償に関する法律（昭和三十五年法律第百号）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
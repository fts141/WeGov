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核燃料物質等の工場又は事業所の外における廃棄に関する規則</w:t>
        <w:br/>
        <w:t>（昭和五十三年総理府令第五十六号）</w:t>
      </w:r>
    </w:p>
    <w:p>
      <w:pPr>
        <w:pStyle w:val="Heading4"/>
      </w:pPr>
      <w:r>
        <w:t>第一条（定義）</w:t>
      </w:r>
    </w:p>
    <w:p>
      <w:r>
        <w:t>この規則において、次の各号に掲げる用語の意義は、それぞれ当該各号に定めるところによる。</w:t>
      </w:r>
    </w:p>
    <w:p>
      <w:pPr>
        <w:pStyle w:val="ListBullet"/>
        <w:ind w:left="880"/>
      </w:pPr>
      <w:r>
        <w:t>一</w:t>
        <w:br/>
        <w:t>放射性廃棄物</w:t>
        <w:br/>
        <w:br/>
        <w:br/>
        <w:t>核燃料物質又は核燃料物質によつて汚染された物で廃棄しようとするものをいう。</w:t>
      </w:r>
    </w:p>
    <w:p>
      <w:pPr>
        <w:pStyle w:val="ListBullet"/>
        <w:ind w:left="880"/>
      </w:pPr>
      <w:r>
        <w:t>二</w:t>
        <w:br/>
        <w:t>廃棄施設</w:t>
        <w:br/>
        <w:br/>
        <w:br/>
        <w:t>核原料物質、核燃料物質及び原子炉の規制に関する法律（以下「法」という。）第五十一条の二第二項の廃棄物埋設地、同条第三項第二号の廃棄物管理設備、法第五十二条第二項第九号の廃棄施設並びに法第三条第二項第二号の製錬設備の附属施設、法第十三条第二項第二号の加工設備の附属施設、法第二十三条第二項第五号の試験研究用等原子炉の附属施設（法第二十三条の二第一項の外国原子力船に係るものを含む。）、法第四十三条の三の五第二項第五号の発電用原子炉の附属施設、法第四十三条の四第二項第二号の使用済燃料貯蔵設備の附属施設及び法第四十四条第二項第二号の再処理設備の附属施設であつて放射性廃棄物を廃棄するものをいう。</w:t>
      </w:r>
    </w:p>
    <w:p>
      <w:pPr>
        <w:pStyle w:val="ListBullet"/>
        <w:ind w:left="880"/>
      </w:pPr>
      <w:r>
        <w:t>三</w:t>
        <w:br/>
        <w:t>記録</w:t>
        <w:br/>
        <w:br/>
        <w:br/>
        <w:t>核原料物質又は核燃料物質の製錬の事業に関する規則（昭和三十二年総理府・通商産業省令第一号）第六条、核燃料物質の加工の事業に関する規則（昭和四十一年総理府令第三十七号）第七条、試験研究の用に供する原子炉等の設置、運転等に関する規則（昭和三十二年総理府令第八十三号）第六条、実用発電用原子炉の設置、運転等に関する規則（昭和五十三年通商産業省令第七十七号）第六十七条、船舶に設置する原子炉（研究開発段階にあるものを除く。）の設置、運転等に関する規則（昭和五十三年運輸省令第七十号）第十九条、研究開発段階発電用原子炉の設置、運転等に関する規則（平成十二年総理府令第百二十二号）第六十二条、使用済燃料の貯蔵の事業に関する規則（平成十二年通商産業省令第百十二号）第二十七条、使用済燃料の再処理の事業に関する規則（昭和四十六年総理府令第十号）第八条、核燃料物質又は核燃料物質によって汚染された物の第一種廃棄物埋設の事業に関する規則（平成二十年経済産業省令第二十三号）第四十四条、核燃料物質又は核燃料物質によつて汚染された物の第二種廃棄物埋設の事業に関する規則（昭和六十三年総理府令第一号）第十三条、核燃料物質又は核燃料物質によつて汚染された物の廃棄物管理の事業に関する規則（昭和六十三年総理府令第四十七号）第二十六条、核燃料物質の使用等に関する規則（昭和三十二年総理府令第八十四号）第二条の十一又は核原料物質の使用に関する規則（昭和四十三年総理府令第四十六号）第三条に規定する記録をいう。</w:t>
      </w:r>
    </w:p>
    <w:p>
      <w:pPr>
        <w:pStyle w:val="ListBullet"/>
        <w:ind w:left="880"/>
      </w:pPr>
      <w:r>
        <w:t>四</w:t>
        <w:br/>
        <w:t>放射線</w:t>
        <w:br/>
        <w:br/>
        <w:br/>
        <w:t>原子力基本法（昭和三十年法律第百八十六号）第三条第五号に規定する放射線又は一メガ電子ボルト未満のエネルギーを有する電子線若しくはエックス線であつて、自然放射線以外のものをいう。</w:t>
      </w:r>
    </w:p>
    <w:p>
      <w:pPr>
        <w:pStyle w:val="ListBullet"/>
        <w:ind w:left="880"/>
      </w:pPr>
      <w:r>
        <w:t>五</w:t>
        <w:br/>
        <w:t>「品質マネジメントシステム」とは、原子力施設の保安のための業務に係る品質管理に必要な体制の基準に関する規則（令和二元年原子力規制委員会規則第二号）第二条第二項第四号に規定する品質マネジメントシステムをいう。</w:t>
      </w:r>
    </w:p>
    <w:p>
      <w:pPr>
        <w:pStyle w:val="Heading4"/>
      </w:pPr>
      <w:r>
        <w:t>第二条（保安のために必要な措置等）</w:t>
      </w:r>
    </w:p>
    <w:p>
      <w:r>
        <w:t>法第五十八条第一項の規定により、同項に規定する原子力事業者等（以下この項、第五条の二及び第六条において単に「原子力事業者等」という。）は、製錬施設、加工施設、試験研究用等原子炉施設、発電用原子炉施設、使用済燃料貯蔵施設、再処理施設、廃棄物埋設施設、廃棄物管理施設又は使用施設等を設置した工場又は事業所（原子力船を含む。以下同じ。）の外において行われる放射性廃棄物の廃棄に関し、次の各号に掲げる措置を講じなければならない。</w:t>
      </w:r>
    </w:p>
    <w:p>
      <w:pPr>
        <w:pStyle w:val="ListBullet"/>
        <w:ind w:left="880"/>
      </w:pPr>
      <w:r>
        <w:t>一</w:t>
        <w:br/>
        <w:t>放射性廃棄物は、第三号に規定する場合を除き、放射線障害防止の効果を持つた廃棄施設に廃棄すること。</w:t>
      </w:r>
    </w:p>
    <w:p>
      <w:pPr>
        <w:pStyle w:val="ListBullet"/>
        <w:ind w:left="880"/>
      </w:pPr>
      <w:r>
        <w:t>二</w:t>
        <w:br/>
        <w:t>前号の規定により放射性廃棄物を廃棄する場合には、次に掲げる措置を講ずること。</w:t>
      </w:r>
    </w:p>
    <w:p>
      <w:pPr>
        <w:pStyle w:val="ListBullet"/>
        <w:ind w:left="880"/>
      </w:pPr>
      <w:r>
        <w:t>三</w:t>
        <w:br/>
        <w:t>放射性廃棄物を輸入した製錬事業者、加工事業者、試験研究用等原子炉設置者、発電用原子炉設置者、使用済燃料貯蔵事業者、再処理事業者又は使用者（法第十二条の七第一項に規定する旧製錬事業者等、法第二十二条の九第一項に規定する旧加工事業者等、法第四十三条の三の三第一項に規定する旧試験研究用等原子炉設置者等、法第四十三条の三の三十五第一項に規定する旧発電用原子炉設置者等、法第四十三条の二十八第一項に規定する旧使用済燃料貯蔵事業者等、法第五十一条第一項に規定する旧再処理事業者等及び法第五十七条の六第一項に規定する旧使用者等を含む。）が当該放射性廃棄物（第五号イに規定する容器を含む。以下「輸入廃棄物」という。）を廃棄する場合には、次号から第七号までに掲げる保安のために必要な措置を講じて廃棄物管理設備（法第五十一条の二第三項第二号の廃棄物管理設備であつて核原料物質、核燃料物質及び原子炉の規制に関する法律施行令（昭和三十二年政令第三百二十四号）第三十二条第一号に規定する管理のためのものをいう。以下同じ。）に廃棄すること。</w:t>
      </w:r>
    </w:p>
    <w:p>
      <w:pPr>
        <w:pStyle w:val="ListBullet"/>
        <w:ind w:left="880"/>
      </w:pPr>
      <w:r>
        <w:t>四</w:t>
        <w:br/>
        <w:t>前号の規定により放射性廃棄物を廃棄する場合には、廃棄に関する措置について、品質マネジメントシステムを整備し、及び記録を保存するとともに、廃棄前に当該措置の実施状況を確認すること。</w:t>
      </w:r>
    </w:p>
    <w:p>
      <w:pPr>
        <w:pStyle w:val="ListBullet"/>
        <w:ind w:left="880"/>
      </w:pPr>
      <w:r>
        <w:t>五</w:t>
        <w:br/>
        <w:t>輸入廃棄物は、次に掲げる基準に適合するものとすること。</w:t>
      </w:r>
    </w:p>
    <w:p>
      <w:pPr>
        <w:pStyle w:val="ListBullet"/>
        <w:ind w:left="880"/>
      </w:pPr>
      <w:r>
        <w:t>六</w:t>
        <w:br/>
        <w:t>輸入廃棄物を廃棄物管理設備に廃棄する場合には、当該輸入廃棄物に関し次に掲げる事項を記載した書類を作成し、当該廃棄物管理設備を設置した廃棄物管理事業者に交付すること。</w:t>
      </w:r>
    </w:p>
    <w:p>
      <w:pPr>
        <w:pStyle w:val="ListBullet"/>
        <w:ind w:left="880"/>
      </w:pPr>
      <w:r>
        <w:t>七</w:t>
        <w:br/>
        <w:t>輸入廃棄物には、容易に消えない方法により、その表面の目につきやすい箇所に、前号の書類に記載された事項と照合できるような整理番号を表示すること。</w:t>
      </w:r>
    </w:p>
    <w:p>
      <w:pPr>
        <w:pStyle w:val="ListBullet"/>
        <w:ind w:left="880"/>
      </w:pPr>
      <w:r>
        <w:t>八</w:t>
        <w:br/>
        <w:t>廃棄に従事する者の線量が原子力規制委員会の定める線量限度を超えないようにすること。</w:t>
      </w:r>
    </w:p>
    <w:p>
      <w:pPr>
        <w:pStyle w:val="Heading5"/>
        <w:ind w:left="440"/>
      </w:pPr>
      <w:r>
        <w:t>２</w:t>
      </w:r>
    </w:p>
    <w:p>
      <w:pPr>
        <w:ind w:left="440"/>
      </w:pPr>
      <w:r>
        <w:t>前項第五号の規定により書類に記載しなければならない事項が、電磁的方法（電子的方法、磁気的方法その他の人の知覚によつて認識できない方法をいう。）により記録され、当該記録が必要に応じ電子計算機その他の機器を用いて直ちに表示されることができるようにして交付されるときは、当該記録の交付をもつて同号に規定する当該事項が記載された書類の交付に代えることができる。</w:t>
      </w:r>
    </w:p>
    <w:p>
      <w:pPr>
        <w:pStyle w:val="Heading4"/>
      </w:pPr>
      <w:r>
        <w:t>第三条（確認の申請）</w:t>
      </w:r>
    </w:p>
    <w:p>
      <w:r>
        <w:t>法第五十八条第二項の規定により廃棄に関する確認を受けようとする者は、別記様式による確認申請書に、次に掲げる書類を添えて、原子力規制委員会に提出しなければならない。</w:t>
      </w:r>
    </w:p>
    <w:p>
      <w:pPr>
        <w:pStyle w:val="ListBullet"/>
        <w:ind w:left="880"/>
      </w:pPr>
      <w:r>
        <w:t>一</w:t>
        <w:br/>
        <w:t>輸入廃棄物の内容の詳細に関する説明書</w:t>
      </w:r>
    </w:p>
    <w:p>
      <w:pPr>
        <w:pStyle w:val="ListBullet"/>
        <w:ind w:left="880"/>
      </w:pPr>
      <w:r>
        <w:t>二</w:t>
        <w:br/>
        <w:t>輸入廃棄物に係る封入又は固型化の方法の詳細に関する説明書</w:t>
      </w:r>
    </w:p>
    <w:p>
      <w:pPr>
        <w:pStyle w:val="ListBullet"/>
        <w:ind w:left="880"/>
      </w:pPr>
      <w:r>
        <w:t>三</w:t>
        <w:br/>
        <w:t>輸入廃棄物の強度を決定した方法に関する説明書</w:t>
      </w:r>
    </w:p>
    <w:p>
      <w:pPr>
        <w:pStyle w:val="ListBullet"/>
        <w:ind w:left="880"/>
      </w:pPr>
      <w:r>
        <w:t>四</w:t>
        <w:br/>
        <w:t>輸入廃棄物の発熱量を決定した方法に関する説明書</w:t>
      </w:r>
    </w:p>
    <w:p>
      <w:pPr>
        <w:pStyle w:val="ListBullet"/>
        <w:ind w:left="880"/>
      </w:pPr>
      <w:r>
        <w:t>五</w:t>
        <w:br/>
        <w:t>輸入廃棄物の放射能濃度を決定した方法に関する説明書</w:t>
      </w:r>
    </w:p>
    <w:p>
      <w:pPr>
        <w:pStyle w:val="ListBullet"/>
        <w:ind w:left="880"/>
      </w:pPr>
      <w:r>
        <w:t>六</w:t>
        <w:br/>
        <w:t>輸入廃棄物に係る放射性物質の閉じ込めに関する説明書</w:t>
      </w:r>
    </w:p>
    <w:p>
      <w:pPr>
        <w:pStyle w:val="ListBullet"/>
        <w:ind w:left="880"/>
      </w:pPr>
      <w:r>
        <w:t>七</w:t>
        <w:br/>
        <w:t>輸入廃棄物を廃棄する廃棄物管理設備に関する説明書</w:t>
      </w:r>
    </w:p>
    <w:p>
      <w:pPr>
        <w:pStyle w:val="ListBullet"/>
        <w:ind w:left="880"/>
      </w:pPr>
      <w:r>
        <w:t>八</w:t>
        <w:br/>
        <w:t>水素ガスが発生する場合にあつては、輸入廃棄物の水素濃度を決定した方法に関する説明書</w:t>
      </w:r>
    </w:p>
    <w:p>
      <w:pPr>
        <w:pStyle w:val="ListBullet"/>
        <w:ind w:left="880"/>
      </w:pPr>
      <w:r>
        <w:t>九</w:t>
        <w:br/>
        <w:t>放射性廃棄物の廃棄に係る品質マネジメントシステムに関する説明書</w:t>
      </w:r>
    </w:p>
    <w:p>
      <w:pPr>
        <w:pStyle w:val="Heading5"/>
        <w:ind w:left="440"/>
      </w:pPr>
      <w:r>
        <w:t>２</w:t>
      </w:r>
    </w:p>
    <w:p>
      <w:pPr>
        <w:ind w:left="440"/>
      </w:pPr>
      <w:r>
        <w:t>前項の確認申請書の提出部数は、正本一通とする。</w:t>
      </w:r>
    </w:p>
    <w:p>
      <w:pPr>
        <w:pStyle w:val="Heading4"/>
      </w:pPr>
      <w:r>
        <w:t>第四条（廃棄に関する確認の実施）</w:t>
      </w:r>
    </w:p>
    <w:p>
      <w:r>
        <w:t>法第五十八条第二項に規定する廃棄に関する確認は、輸入廃棄物を廃棄物管理設備に廃棄する前に行う。</w:t>
      </w:r>
    </w:p>
    <w:p>
      <w:pPr>
        <w:pStyle w:val="Heading4"/>
      </w:pPr>
      <w:r>
        <w:t>第五条（確認証の交付）</w:t>
      </w:r>
    </w:p>
    <w:p>
      <w:r>
        <w:t>原子力規制委員会は、法第二条第十一項に規定する原子力規制検査（法第六十四条の二第一項に規定する特定原子力施設にあつては、法第六十四条の三第七項の検査）により、第三条第一項の規定による申請に係る廃棄に関する措置が第二条第一項第三号から第八号まで及び第二項に規定する事項に適合していることについて確認をしたときは、事業所外廃棄確認証を交付する。</w:t>
      </w:r>
    </w:p>
    <w:p>
      <w:pPr>
        <w:pStyle w:val="Heading4"/>
      </w:pPr>
      <w:r>
        <w:t>第五条の二（事故故障等の報告）</w:t>
      </w:r>
    </w:p>
    <w:p>
      <w:r>
        <w:t>法第六十二条の三の規定により、原子力事業者等は、工場又は事業所の外において放射性廃棄物を廃棄する場合であつて次の各号のいずれかに該当するときは、その旨を直ちに、その状況及びそれに対する処置を十日以内に原子力規制委員会に報告しなければならない。</w:t>
      </w:r>
    </w:p>
    <w:p>
      <w:pPr>
        <w:pStyle w:val="ListBullet"/>
        <w:ind w:left="880"/>
      </w:pPr>
      <w:r>
        <w:t>一</w:t>
        <w:br/>
        <w:t>放射性廃棄物により異常な汚染が生じたとき。</w:t>
      </w:r>
    </w:p>
    <w:p>
      <w:pPr>
        <w:pStyle w:val="ListBullet"/>
        <w:ind w:left="880"/>
      </w:pPr>
      <w:r>
        <w:t>二</w:t>
        <w:br/>
        <w:t>廃棄に従事する者について、第二条第一項第八号の線量限度を超え、又は超えるおそれのある被ばくがあつたとき。</w:t>
      </w:r>
    </w:p>
    <w:p>
      <w:pPr>
        <w:pStyle w:val="ListBullet"/>
        <w:ind w:left="880"/>
      </w:pPr>
      <w:r>
        <w:t>三</w:t>
        <w:br/>
        <w:t>前二号のほか、廃棄に関し人の障害（放射線障害以外の障害であつて軽微なものを除く。）が発生し、又は発生するおそれがあつたとき。</w:t>
      </w:r>
    </w:p>
    <w:p>
      <w:pPr>
        <w:pStyle w:val="Heading4"/>
      </w:pPr>
      <w:r>
        <w:t>第六条（危険時の措置）</w:t>
      </w:r>
    </w:p>
    <w:p>
      <w:r>
        <w:t>法第六十四条第一項（原子力事業者等が工場又は事業所の外において放射性廃棄物を廃棄する場合に限る。）の規定により、原子力事業者等は、次の各号に掲げる応急の措置を講じなければならない。</w:t>
      </w:r>
    </w:p>
    <w:p>
      <w:pPr>
        <w:pStyle w:val="ListBullet"/>
        <w:ind w:left="880"/>
      </w:pPr>
      <w:r>
        <w:t>一</w:t>
        <w:br/>
        <w:t>放射性廃棄物による汚染が生じた場合には、その場所の周囲に縄を張り、又は標識等を設け、及び見張人を配置することにより、関係者以外の者が立ち入ることを禁止すること。</w:t>
      </w:r>
    </w:p>
    <w:p>
      <w:pPr>
        <w:pStyle w:val="ListBullet"/>
        <w:ind w:left="880"/>
      </w:pPr>
      <w:r>
        <w:t>二</w:t>
        <w:br/>
        <w:t>放射性廃棄物による汚染が生じた場合には、速やかに、その広がりの防止及び汚染の除去を行うこと。</w:t>
      </w:r>
    </w:p>
    <w:p>
      <w:pPr>
        <w:pStyle w:val="ListBullet"/>
        <w:ind w:left="880"/>
      </w:pPr>
      <w:r>
        <w:t>三</w:t>
        <w:br/>
        <w:t>放射線障害を受けた者又は受けたおそれのある者がいる場合には、速やかに、その者を救出し、避難させる等緊急の措置を講ずること。</w:t>
      </w:r>
    </w:p>
    <w:p>
      <w:pPr>
        <w:pStyle w:val="ListBullet"/>
        <w:ind w:left="880"/>
      </w:pPr>
      <w:r>
        <w:t>四</w:t>
        <w:br/>
        <w:t>その他放射線障害を防止するために必要な措置を講ずること。</w:t>
      </w:r>
    </w:p>
    <w:p>
      <w:r>
        <w:br w:type="page"/>
      </w:r>
    </w:p>
    <w:p>
      <w:pPr>
        <w:pStyle w:val="Heading1"/>
      </w:pPr>
      <w:r>
        <w:t>附　則</w:t>
      </w:r>
    </w:p>
    <w:p>
      <w:r>
        <w:t>この府令は、原子力基本法等の一部を改正する法律（昭和五十三年法律第八十六号）附則第一条第三号に掲げる規定の施行の日（昭和五十四年一月四日）から施行する。</w:t>
      </w:r>
    </w:p>
    <w:p>
      <w:r>
        <w:br w:type="page"/>
      </w:r>
    </w:p>
    <w:p>
      <w:pPr>
        <w:pStyle w:val="Heading1"/>
      </w:pPr>
      <w:r>
        <w:t>附則（昭和五五年一〇月二四日総理府令第五二号）</w:t>
      </w:r>
    </w:p>
    <w:p>
      <w:r>
        <w:t>この府令は、核原料物質、核燃料物質及び原子炉の規制に関する法律及び放射性同位元素等による放射線障害の防止に関する法律の一部を改正する法律（昭和五十五年法律第四十三号）の施行の日（昭和五十五年十一月十四日）から施行する。</w:t>
      </w:r>
    </w:p>
    <w:p>
      <w:r>
        <w:br w:type="page"/>
      </w:r>
    </w:p>
    <w:p>
      <w:pPr>
        <w:pStyle w:val="Heading1"/>
      </w:pPr>
      <w:r>
        <w:t>附則（昭和六一年一一月二六日総理府令第六三号）</w:t>
      </w:r>
    </w:p>
    <w:p>
      <w:r>
        <w:t>この府令は、公布の日から施行する。</w:t>
      </w:r>
    </w:p>
    <w:p>
      <w:r>
        <w:br w:type="page"/>
      </w:r>
    </w:p>
    <w:p>
      <w:pPr>
        <w:pStyle w:val="Heading1"/>
      </w:pPr>
      <w:r>
        <w:t>附則（昭和六三年一月一三日総理府令第一号）</w:t>
      </w:r>
    </w:p>
    <w:p>
      <w:pPr>
        <w:pStyle w:val="Heading4"/>
      </w:pPr>
      <w:r>
        <w:t>第一条（施行期日）</w:t>
      </w:r>
    </w:p>
    <w:p>
      <w:r>
        <w:t>この府令は、公布の日から施行する。</w:t>
      </w:r>
    </w:p>
    <w:p>
      <w:r>
        <w:br w:type="page"/>
      </w:r>
    </w:p>
    <w:p>
      <w:pPr>
        <w:pStyle w:val="Heading1"/>
      </w:pPr>
      <w:r>
        <w:t>附則（昭和六三年七月二六日総理府令第四一号）</w:t>
      </w:r>
    </w:p>
    <w:p>
      <w:pPr>
        <w:pStyle w:val="Heading5"/>
        <w:ind w:left="440"/>
      </w:pPr>
      <w:r>
        <w:t>１</w:t>
      </w:r>
    </w:p>
    <w:p>
      <w:pPr>
        <w:ind w:left="440"/>
      </w:pPr>
      <w:r>
        <w:t>この府令は、昭和六十四年四月一日から施行する。</w:t>
      </w:r>
    </w:p>
    <w:p>
      <w:r>
        <w:br w:type="page"/>
      </w:r>
    </w:p>
    <w:p>
      <w:pPr>
        <w:pStyle w:val="Heading1"/>
      </w:pPr>
      <w:r>
        <w:t>附則（昭和六三年一一月七日総理府令第四七号）</w:t>
      </w:r>
    </w:p>
    <w:p>
      <w:pPr>
        <w:pStyle w:val="Heading4"/>
      </w:pPr>
      <w:r>
        <w:t>第一条（施行期日）</w:t>
      </w:r>
    </w:p>
    <w:p>
      <w:r>
        <w:t>この府令は、公布の日から施行する。</w:t>
      </w:r>
    </w:p>
    <w:p>
      <w:r>
        <w:br w:type="page"/>
      </w:r>
    </w:p>
    <w:p>
      <w:pPr>
        <w:pStyle w:val="Heading1"/>
      </w:pPr>
      <w:r>
        <w:t>附則（昭和六三年一一月二二日総理府令第四八号）</w:t>
      </w:r>
    </w:p>
    <w:p>
      <w:r>
        <w:t>この府令は、公布の日から施行する。</w:t>
      </w:r>
    </w:p>
    <w:p>
      <w:r>
        <w:br w:type="page"/>
      </w:r>
    </w:p>
    <w:p>
      <w:pPr>
        <w:pStyle w:val="Heading1"/>
      </w:pPr>
      <w:r>
        <w:t>附則（平成元年五月一九日総理府令第二四号）</w:t>
      </w:r>
    </w:p>
    <w:p>
      <w:r>
        <w:t>この府令は、核原料物質、核燃料物質及び原子炉の規制に関する法律の一部を改正する法律（昭和六十三年法律第六十九号）附則第一条第三号に掲げる規定の施行の日（平成元年五月二十六日）から施行する。</w:t>
      </w:r>
    </w:p>
    <w:p>
      <w:r>
        <w:br w:type="page"/>
      </w:r>
    </w:p>
    <w:p>
      <w:pPr>
        <w:pStyle w:val="Heading1"/>
      </w:pPr>
      <w:r>
        <w:t>附則（平成六年二月一八日総理府令第五号）</w:t>
      </w:r>
    </w:p>
    <w:p>
      <w:r>
        <w:t>この府令は、平成六年二月二十日から施行する。</w:t>
      </w:r>
    </w:p>
    <w:p>
      <w:r>
        <w:br w:type="page"/>
      </w:r>
    </w:p>
    <w:p>
      <w:pPr>
        <w:pStyle w:val="Heading1"/>
      </w:pPr>
      <w:r>
        <w:t>附則（平成八年七月一二日総理府令第三九号）</w:t>
      </w:r>
    </w:p>
    <w:p>
      <w:r>
        <w:t>この府令は、核原料物質、核燃料物質及び原子炉の規制に関する法律及び放射性同位元素等による放射線障害の防止に関する法律の一部を改正する法律の施行の日（平成八年七月二十日）から施行する。</w:t>
      </w:r>
    </w:p>
    <w:p>
      <w:r>
        <w:br w:type="page"/>
      </w:r>
    </w:p>
    <w:p>
      <w:pPr>
        <w:pStyle w:val="Heading1"/>
      </w:pPr>
      <w:r>
        <w:t>附則（平成一〇年三月三一日総理府令第八号）</w:t>
      </w:r>
    </w:p>
    <w:p>
      <w:r>
        <w:t>この府令は、平成十年四月二十日から施行する。</w:t>
      </w:r>
    </w:p>
    <w:p>
      <w:r>
        <w:br w:type="page"/>
      </w:r>
    </w:p>
    <w:p>
      <w:pPr>
        <w:pStyle w:val="Heading1"/>
      </w:pPr>
      <w:r>
        <w:t>附則（平成一一年一二月一六日総理府令第六四号）</w:t>
      </w:r>
    </w:p>
    <w:p>
      <w:pPr>
        <w:pStyle w:val="Heading4"/>
      </w:pPr>
      <w:r>
        <w:t>第一条（施行期日）</w:t>
      </w:r>
    </w:p>
    <w:p>
      <w:r>
        <w:t>この府令は、公布の日から施行する。</w:t>
      </w:r>
    </w:p>
    <w:p>
      <w:r>
        <w:br w:type="page"/>
      </w:r>
    </w:p>
    <w:p>
      <w:pPr>
        <w:pStyle w:val="Heading1"/>
      </w:pPr>
      <w:r>
        <w:t>附則（平成一二年六月一六日総理府令第六二号）</w:t>
      </w:r>
    </w:p>
    <w:p>
      <w:r>
        <w:t>この府令は、公布の日から施行する。</w:t>
        <w:br/>
        <w:t>ただし、第三条、第五条、第七条及び第八条の改正規定（「２０万円」を「３０万円」に改める部分に限る。）は、核原料物質、核燃料物質及び原子炉の規制に関する法律の一部を改正する法律（平成十一年法律第百五十七号）の施行の日（平成十二年七月一日）から施行する。</w:t>
      </w:r>
    </w:p>
    <w:p>
      <w:r>
        <w:br w:type="page"/>
      </w:r>
    </w:p>
    <w:p>
      <w:pPr>
        <w:pStyle w:val="Heading1"/>
      </w:pPr>
      <w:r>
        <w:t>附則（平成一二年一〇月二〇日総理府令第一一八号）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附則（平成一二年一二月二六日総理府令第一五一号）</w:t>
      </w:r>
    </w:p>
    <w:p>
      <w:r>
        <w:t>この府令は、平成十三年四月一日から施行する。</w:t>
      </w:r>
    </w:p>
    <w:p>
      <w:r>
        <w:br w:type="page"/>
      </w:r>
    </w:p>
    <w:p>
      <w:pPr>
        <w:pStyle w:val="Heading1"/>
      </w:pPr>
      <w:r>
        <w:t>附則（平成一五年三月一七日文部科学省・経済産業省・国土交通省令第一号）</w:t>
      </w:r>
    </w:p>
    <w:p>
      <w:r>
        <w:t>この省令は、電気事業法及び核原料物質、核燃料物質及び原子炉の規制に関する法律の一部を改正する法律の施行の日（平成十五年三月十七日）から施行する。</w:t>
      </w:r>
    </w:p>
    <w:p>
      <w:r>
        <w:br w:type="page"/>
      </w:r>
    </w:p>
    <w:p>
      <w:pPr>
        <w:pStyle w:val="Heading1"/>
      </w:pPr>
      <w:r>
        <w:t>附則（平成一五年九月二四日文部科学省・経済産業省・国土交通省令第三号）</w:t>
      </w:r>
    </w:p>
    <w:p>
      <w:r>
        <w:t>この省令は、平成十五年十月一日から施行する。</w:t>
      </w:r>
    </w:p>
    <w:p>
      <w:r>
        <w:br w:type="page"/>
      </w:r>
    </w:p>
    <w:p>
      <w:pPr>
        <w:pStyle w:val="Heading1"/>
      </w:pPr>
      <w:r>
        <w:t>附則（平成一七年一一月二四日文部科学省・経済産業省・国土交通省令第四号）</w:t>
      </w:r>
    </w:p>
    <w:p>
      <w:r>
        <w:t>この省令は、核原料物質、核燃料物質及び原子炉の規制に関する法律の一部を改正する法律の施行の日（平成十七年十二月一日）から施行する。</w:t>
      </w:r>
    </w:p>
    <w:p>
      <w:r>
        <w:br w:type="page"/>
      </w:r>
    </w:p>
    <w:p>
      <w:pPr>
        <w:pStyle w:val="Heading1"/>
      </w:pPr>
      <w:r>
        <w:t>附則（平成二〇年三月二八日文部科学省・経済産業省・国土交通省令第二号）</w:t>
      </w:r>
    </w:p>
    <w:p>
      <w:r>
        <w:t>この省令は、平成二十年四月一日から施行する。</w:t>
      </w:r>
    </w:p>
    <w:p>
      <w:r>
        <w:br w:type="page"/>
      </w:r>
    </w:p>
    <w:p>
      <w:pPr>
        <w:pStyle w:val="Heading1"/>
      </w:pPr>
      <w:r>
        <w:t>附則（平成二〇年六月二七日文部科学省・経済産業省・国土交通省令第四号）</w:t>
      </w:r>
    </w:p>
    <w:p>
      <w:r>
        <w:t>この省令は、平成二十年七月一日から施行する。</w:t>
      </w:r>
    </w:p>
    <w:p>
      <w:r>
        <w:br w:type="page"/>
      </w:r>
    </w:p>
    <w:p>
      <w:pPr>
        <w:pStyle w:val="Heading1"/>
      </w:pPr>
      <w:r>
        <w:t>附則（平成二四年九月一四日文部科学省・経済産業省・国土交通省令第一号）</w:t>
      </w:r>
    </w:p>
    <w:p>
      <w:r>
        <w:t>この省令は、原子力規制委員会設置法の施行の日（平成二十四年九月十九日）から施行する。</w:t>
      </w:r>
    </w:p>
    <w:p>
      <w:r>
        <w:br w:type="page"/>
      </w:r>
    </w:p>
    <w:p>
      <w:pPr>
        <w:pStyle w:val="Heading1"/>
      </w:pPr>
      <w:r>
        <w:t>附則（平成二五年三月二九日原子力規制委員会規則第一号）</w:t>
      </w:r>
    </w:p>
    <w:p>
      <w:r>
        <w:t>この規則は、平成二十五年四月一日から施行する。</w:t>
      </w:r>
    </w:p>
    <w:p>
      <w:r>
        <w:br w:type="page"/>
      </w:r>
    </w:p>
    <w:p>
      <w:pPr>
        <w:pStyle w:val="Heading1"/>
      </w:pPr>
      <w:r>
        <w:t>附則（平成二五年六月二八日原子力規制委員会規則第四号）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第十七条（経過措置）</w:t>
      </w:r>
    </w:p>
    <w:p>
      <w:r>
        <w:t>この規則の施行前にした行為に対する罰則の適用については、なお従前の例による。</w:t>
      </w:r>
    </w:p>
    <w:p>
      <w:r>
        <w:br w:type="page"/>
      </w:r>
    </w:p>
    <w:p>
      <w:pPr>
        <w:pStyle w:val="Heading1"/>
      </w:pPr>
      <w:r>
        <w:t>附則（平成二五年一二月六日原子力規制委員会規則第一六号）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br/>
        <w:t>ただし、別表第三に係る改正規定及び次条の規定は、公布の日から施行する。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附則（令和元年六月二八日原子力規制委員会規則第二号）</w:t>
      </w:r>
    </w:p>
    <w:p>
      <w:r>
        <w:t>この規則は、令和元年七月一日から施行する。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p>
      <w:r>
        <w:br w:type="page"/>
      </w:r>
    </w:p>
    <w:p>
      <w:pPr>
        <w:pStyle w:val="Heading1"/>
      </w:pPr>
      <w:r>
        <w:t>附則（令和二年三月一七日原子力規制委員会規則第一二号）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ListBullet"/>
        <w:ind w:left="880"/>
      </w:pPr>
      <w:r>
        <w:t>一</w:t>
        <w:br/>
        <w:t>核原料物質、核燃料物質及び原子炉の規制に関する法律第六十一条の二十四に規定する指定検査機関等を指定する省令（平成十三年経済産業省令第百二十四号）</w:t>
      </w:r>
    </w:p>
    <w:p>
      <w:pPr>
        <w:pStyle w:val="ListBullet"/>
        <w:ind w:left="880"/>
      </w:pPr>
      <w:r>
        <w:t>二</w:t>
        <w:b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br/>
        <w:t>この場合において、旧加工規則第七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試験炉規則第六条第一項の表第一号イ中「次の検査」とあるのは「この規則の施行後最初の使用前確認」と、同号ロ及びハ中「次の検査」とあるのは「この規則の施行後最初の定期事業者検査」と、同表第十一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旧研開炉規則第六十二条第一項の表第一号イ中「次の検査」とあるのは「この規則の施行後最初の使用前確認」と、同号ロ中「次の検査」とあるのは「この規則の施行後最初の定期事業者検査」と、旧再処理規則第八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廃棄物管理規則第二十六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核燃料物質使用規則第二条の十一第一項の表第一号及び第三号ハ中「次の検査」とあるのは「この規則の施行後最初の使用前確認」と、同表第七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読み替えるものとす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ListBullet"/>
        <w:ind w:left="880"/>
      </w:pPr>
      <w:r>
        <w:t>一</w:t>
        <w:br/>
        <w:t>旧法</w:t>
        <w:br/>
        <w:br/>
        <w:br/>
        <w:t>原子力利用における安全対策の強化のための核原料物質、核燃料物質及び原子炉の規制に関する法律等の一部を改正する法律第三条の規定による改正前の核原料物質、核燃料物質及び原子炉の規制に関する法律をいう。</w:t>
      </w:r>
    </w:p>
    <w:p>
      <w:pPr>
        <w:pStyle w:val="ListBullet"/>
        <w:ind w:left="880"/>
      </w:pPr>
      <w:r>
        <w:t>二</w:t>
        <w:br/>
        <w:t>新法</w:t>
        <w:br/>
        <w:br/>
        <w:br/>
        <w:t>原子力利用における安全対策の強化のための核原料物質、核燃料物質及び原子炉の規制に関する法律等の一部を改正する法律第三条の規定による改正後の核原料物質、核燃料物質及び原子炉の規制に関する法律をいう。</w:t>
      </w:r>
    </w:p>
    <w:p>
      <w:pPr>
        <w:pStyle w:val="ListBullet"/>
        <w:ind w:left="880"/>
      </w:pPr>
      <w:r>
        <w:t>三</w:t>
        <w:br/>
        <w:t>旧試験炉規則</w:t>
        <w:br/>
        <w:br/>
        <w:br/>
        <w:t>この規則による改正前の試験研究の用に供する原子炉等の設置、運転等に関する規則をいう。</w:t>
      </w:r>
    </w:p>
    <w:p>
      <w:pPr>
        <w:pStyle w:val="ListBullet"/>
        <w:ind w:left="880"/>
      </w:pPr>
      <w:r>
        <w:t>四</w:t>
        <w:br/>
        <w:t>新試験炉規則</w:t>
        <w:br/>
        <w:br/>
        <w:br/>
        <w:t>この規則による改正後の試験研究の用に供する原子炉等の設置、運転等に関する規則をいう。</w:t>
      </w:r>
    </w:p>
    <w:p>
      <w:pPr>
        <w:pStyle w:val="ListBullet"/>
        <w:ind w:left="880"/>
      </w:pPr>
      <w:r>
        <w:t>五</w:t>
        <w:br/>
        <w:t>旧核燃料物質使用規則</w:t>
        <w:br/>
        <w:br/>
        <w:br/>
        <w:t>この規則による改正前の核燃料物質の使用等に関する規則をいう。</w:t>
      </w:r>
    </w:p>
    <w:p>
      <w:pPr>
        <w:pStyle w:val="ListBullet"/>
        <w:ind w:left="880"/>
      </w:pPr>
      <w:r>
        <w:t>六</w:t>
        <w:br/>
        <w:t>新核燃料物質使用規則</w:t>
        <w:br/>
        <w:br/>
        <w:br/>
        <w:t>この規則による改正後の核燃料物質の使用等に関する規則をいう。</w:t>
      </w:r>
    </w:p>
    <w:p>
      <w:pPr>
        <w:pStyle w:val="ListBullet"/>
        <w:ind w:left="880"/>
      </w:pPr>
      <w:r>
        <w:t>七</w:t>
        <w:br/>
        <w:t>旧加工規則</w:t>
        <w:br/>
        <w:br/>
        <w:br/>
        <w:t>この規則による改正前の核燃料物質の加工の事業に関する規則をいう。</w:t>
      </w:r>
    </w:p>
    <w:p>
      <w:pPr>
        <w:pStyle w:val="ListBullet"/>
        <w:ind w:left="880"/>
      </w:pPr>
      <w:r>
        <w:t>八</w:t>
        <w:br/>
        <w:t>新加工規則</w:t>
        <w:br/>
        <w:br/>
        <w:br/>
        <w:t>この規則による改正後の核燃料物質の加工の事業に関する規則をいう。</w:t>
      </w:r>
    </w:p>
    <w:p>
      <w:pPr>
        <w:pStyle w:val="ListBullet"/>
        <w:ind w:left="880"/>
      </w:pPr>
      <w:r>
        <w:t>九</w:t>
        <w:br/>
        <w:t>旧再処理規則</w:t>
        <w:br/>
        <w:br/>
        <w:br/>
        <w:t>この規則による改正前の使用済燃料の再処理の事業に関する規則をいう。</w:t>
      </w:r>
    </w:p>
    <w:p>
      <w:pPr>
        <w:pStyle w:val="ListBullet"/>
        <w:ind w:left="880"/>
      </w:pPr>
      <w:r>
        <w:t>十</w:t>
        <w:br/>
        <w:t>新再処理規則</w:t>
        <w:br/>
        <w:br/>
        <w:br/>
        <w:t>この規則による改正後の使用済燃料の再処理の事業に関する規則をいう。</w:t>
      </w:r>
    </w:p>
    <w:p>
      <w:pPr>
        <w:pStyle w:val="ListBullet"/>
        <w:ind w:left="880"/>
      </w:pPr>
      <w:r>
        <w:t>十一</w:t>
        <w:br/>
        <w:t>新外廃棄規則</w:t>
        <w:br/>
        <w:br/>
        <w:br/>
        <w:t>この規則による改正後の核燃料物質等の工場又は事業所の外における廃棄に関する規則をいう。</w:t>
      </w:r>
    </w:p>
    <w:p>
      <w:pPr>
        <w:pStyle w:val="ListBullet"/>
        <w:ind w:left="880"/>
      </w:pPr>
      <w:r>
        <w:t>十二</w:t>
        <w:br/>
        <w:t>旧外運搬規則</w:t>
        <w:br/>
        <w:br/>
        <w:br/>
        <w:t>この規則による改正前の核燃料物質等の工場又は事業所の外における運搬に関する規則をいう。</w:t>
      </w:r>
    </w:p>
    <w:p>
      <w:pPr>
        <w:pStyle w:val="ListBullet"/>
        <w:ind w:left="880"/>
      </w:pPr>
      <w:r>
        <w:t>十三</w:t>
        <w:br/>
        <w:t>新外運搬規則</w:t>
        <w:br/>
        <w:br/>
        <w:br/>
        <w:t>この規則による改正後の核燃料物質等の工場又は事業所の外における運搬に関する規則をいう。</w:t>
      </w:r>
    </w:p>
    <w:p>
      <w:pPr>
        <w:pStyle w:val="ListBullet"/>
        <w:ind w:left="880"/>
      </w:pPr>
      <w:r>
        <w:t>十四</w:t>
        <w:br/>
        <w:t>旧二種埋設規則</w:t>
        <w:br/>
        <w:br/>
        <w:br/>
        <w:t>この規則による改正前の核燃料物質又は核燃料物質によつて汚染された物の第二種廃棄物埋設の事業に関する規則をいう。</w:t>
      </w:r>
    </w:p>
    <w:p>
      <w:pPr>
        <w:pStyle w:val="ListBullet"/>
        <w:ind w:left="880"/>
      </w:pPr>
      <w:r>
        <w:t>十五</w:t>
        <w:br/>
        <w:t>新二種埋設規則</w:t>
        <w:br/>
        <w:br/>
        <w:br/>
        <w:t>この規則による改正後の核燃料物質又は核燃料物質によつて汚染された物の第二種廃棄物埋設の事業に関する規則をいう。</w:t>
      </w:r>
    </w:p>
    <w:p>
      <w:pPr>
        <w:pStyle w:val="ListBullet"/>
        <w:ind w:left="880"/>
      </w:pPr>
      <w:r>
        <w:t>十六</w:t>
        <w:br/>
        <w:t>旧廃棄物管理規則</w:t>
        <w:br/>
        <w:br/>
        <w:br/>
        <w:t>この規則による改正前の核燃料物質又は核燃料物質によつて汚染された物の廃棄物管理の事業に関する規則をいう。</w:t>
      </w:r>
    </w:p>
    <w:p>
      <w:pPr>
        <w:pStyle w:val="ListBullet"/>
        <w:ind w:left="880"/>
      </w:pPr>
      <w:r>
        <w:t>十七</w:t>
        <w:br/>
        <w:t>新廃棄物管理規則</w:t>
        <w:br/>
        <w:br/>
        <w:br/>
        <w:t>この規則による改正後の核燃料物質又は核燃料物質によつて汚染された物の廃棄物管理の事業に関する規則をいう。</w:t>
      </w:r>
    </w:p>
    <w:p>
      <w:pPr>
        <w:pStyle w:val="ListBullet"/>
        <w:ind w:left="880"/>
      </w:pPr>
      <w:r>
        <w:t>十八</w:t>
        <w:br/>
        <w:t>旧研開炉規則</w:t>
        <w:br/>
        <w:br/>
        <w:br/>
        <w:t>この規則による改正前の研究開発段階発電用原子炉の設置、運転等に関する規則をいう。</w:t>
      </w:r>
    </w:p>
    <w:p>
      <w:pPr>
        <w:pStyle w:val="ListBullet"/>
        <w:ind w:left="880"/>
      </w:pPr>
      <w:r>
        <w:t>十九</w:t>
        <w:br/>
        <w:t>新研開炉規則</w:t>
        <w:br/>
        <w:br/>
        <w:br/>
        <w:t>この規則による改正後の研究開発段階発電用原子炉の設置、運転等に関する規則をいう。</w:t>
      </w:r>
    </w:p>
    <w:p>
      <w:pPr>
        <w:pStyle w:val="ListBullet"/>
        <w:ind w:left="880"/>
      </w:pPr>
      <w:r>
        <w:t>二十</w:t>
        <w:br/>
        <w:t>新貯蔵規則</w:t>
        <w:br/>
        <w:br/>
        <w:br/>
        <w:t>この規則による改正後の使用済燃料の貯蔵の事業に関する規則をいう。</w:t>
      </w:r>
    </w:p>
    <w:p>
      <w:pPr>
        <w:pStyle w:val="ListBullet"/>
        <w:ind w:left="880"/>
      </w:pPr>
      <w:r>
        <w:t>二十一</w:t>
        <w:br/>
        <w:t>施行日</w:t>
        <w:br/>
        <w:br/>
        <w:br/>
        <w:t>この規則の施行の日をいう。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核燃料物質等の工場又は事業所の外における廃棄に関する規則</w:t>
      <w:br/>
      <w:tab/>
      <w:t>（昭和五十三年総理府令第五十六号）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核燃料物質等の工場又は事業所の外における廃棄に関する規則（昭和五十三年総理府令第五十六号）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
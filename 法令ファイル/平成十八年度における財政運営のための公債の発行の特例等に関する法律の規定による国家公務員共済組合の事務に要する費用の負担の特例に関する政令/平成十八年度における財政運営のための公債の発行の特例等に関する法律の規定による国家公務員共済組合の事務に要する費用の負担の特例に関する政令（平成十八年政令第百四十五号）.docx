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平成十八年度における財政運営のための公債の発行の特例等に関する法律の規定による国家公務員共済組合の事務に要する費用の負担の特例に関する政令</w:t>
        <w:br/>
        <w:t>（平成十八年政令第百四十五号）</w:t>
      </w:r>
    </w:p>
    <w:p>
      <w:pPr>
        <w:pStyle w:val="Heading4"/>
      </w:pPr>
      <w:r>
        <w:t>第一条（国家公務員共済組合の事務に要する費用の国の負担の特例）</w:t>
      </w:r>
    </w:p>
    <w:p>
      <w:r>
        <w:t>平成十八年度における財政運営のための公債の発行の特例等に関する法律第七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八年度における財政運営のための公債の発行の特例等に関する法律（平成十八年法律第十一号）第七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短期給付事務に要する費用」という。）」と、「法第九十九条第三項」とあるのは「同条第三項」と、「毎事業年度」とあるのは「平成十八年度においては」と、「納付額」とあるのは「納付額、短期給付事務に要する費用の額」と、同条第二項中「を含み」とあるのは「及び平成十八年度における長期給付（基礎年金拠出金を含む。）に係る事務に要する費用（平成十八年度における財政運営のための公債の発行の特例等に関する法律第七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平成十八年度における長期給付事務に要する費用」という。）を含み」と、「及び当該基礎年金拠出金」とあるのは「、当該基礎年金拠出金」と、「予想額」とあるのは「予想額及び平成十八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八年度における長期給付（基礎年金拠出金」とあるのは「年金保険者拠出金の納付に要する費用並びに平成十八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第二条（国家公務員共済組合の事務に要する費用の公社等の負担の特例）</w:t>
      </w:r>
    </w:p>
    <w:p>
      <w:r>
        <w:t>平成十八年度における財政運営のための公債の発行の特例等に関する法律附則第二項において読み替えて準用する同法第七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ついて、同号に規定する公社、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が、平成十八年度において負担すべき額としてそれぞれの予算に計上した額とする。</w:t>
      </w:r>
    </w:p>
    <w:p>
      <w:pPr>
        <w:pStyle w:val="Heading5"/>
        <w:ind w:left="440"/>
      </w:pPr>
      <w:r>
        <w:t>２</w:t>
      </w:r>
    </w:p>
    <w:p>
      <w:pPr>
        <w:ind w:left="440"/>
      </w:pPr>
      <w:r>
        <w:t>平成十八年度における財政運営のための公債の発行の特例等に関する法律附則第二項において読み替えて準用する同法第七条第一項の規定を適用する場合における国家公務員共済組合法施行令の規定の適用については、前条の規定を準用する。</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平成十八年度における財政運営のための公債の発行の特例等に関する法律の規定による国家公務員共済組合の事務に要する費用の負担の特例に関する政令</w:t>
      <w:br/>
      <w:tab/>
      <w:t>（平成十八年政令第百四十五号）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平成十八年度における財政運営のための公債の発行の特例等に関する法律の規定による国家公務員共済組合の事務に要する費用の負担の特例に関する政令（平成十八年政令第百四十五号）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
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河川法第四条第一項の水系を指定する政令</w:t>
        <w:br/>
        <w:t>（昭和四十年政令第四十三号）</w:t>
      </w:r>
    </w:p>
    <w:p>
      <w:r>
        <w:t>河川法第四条第一項の水系は、次の各号に掲げるものとする。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天塩川水系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渚滑川水系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湧別川水系</w:t>
      </w:r>
    </w:p>
    <w:p>
      <w:pPr>
        <w:pStyle w:val="Heading6"/>
        <w:ind w:left="880"/>
      </w:pPr>
      <w:r>
        <w:t>四</w:t>
      </w:r>
    </w:p>
    <w:p>
      <w:pPr>
        <w:ind w:left="880"/>
      </w:pPr>
      <w:r>
        <w:t>常呂川水系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網走川水系</w:t>
      </w:r>
    </w:p>
    <w:p>
      <w:pPr>
        <w:pStyle w:val="Heading6"/>
        <w:ind w:left="880"/>
      </w:pPr>
      <w:r>
        <w:t>六</w:t>
      </w:r>
    </w:p>
    <w:p>
      <w:pPr>
        <w:ind w:left="880"/>
      </w:pPr>
      <w:r>
        <w:t>留萌川水系</w:t>
      </w:r>
    </w:p>
    <w:p>
      <w:pPr>
        <w:pStyle w:val="Heading6"/>
        <w:ind w:left="880"/>
      </w:pPr>
      <w:r>
        <w:t>七</w:t>
      </w:r>
    </w:p>
    <w:p>
      <w:pPr>
        <w:ind w:left="880"/>
      </w:pPr>
      <w:r>
        <w:t>石狩川水系</w:t>
      </w:r>
    </w:p>
    <w:p>
      <w:pPr>
        <w:pStyle w:val="Heading6"/>
        <w:ind w:left="880"/>
      </w:pPr>
      <w:r>
        <w:t>八</w:t>
      </w:r>
    </w:p>
    <w:p>
      <w:pPr>
        <w:ind w:left="880"/>
      </w:pPr>
      <w:r>
        <w:t>尻別川水系</w:t>
      </w:r>
    </w:p>
    <w:p>
      <w:pPr>
        <w:pStyle w:val="Heading6"/>
        <w:ind w:left="880"/>
      </w:pPr>
      <w:r>
        <w:t>九</w:t>
      </w:r>
    </w:p>
    <w:p>
      <w:pPr>
        <w:ind w:left="880"/>
      </w:pPr>
      <w:r>
        <w:t>後志利別川水系</w:t>
      </w:r>
    </w:p>
    <w:p>
      <w:pPr>
        <w:pStyle w:val="Heading6"/>
        <w:ind w:left="880"/>
      </w:pPr>
      <w:r>
        <w:t>十</w:t>
      </w:r>
    </w:p>
    <w:p>
      <w:pPr>
        <w:ind w:left="880"/>
      </w:pPr>
      <w:r>
        <w:t>鵡川水系</w:t>
      </w:r>
    </w:p>
    <w:p>
      <w:pPr>
        <w:pStyle w:val="Heading6"/>
        <w:ind w:left="880"/>
      </w:pPr>
      <w:r>
        <w:t>十一</w:t>
      </w:r>
    </w:p>
    <w:p>
      <w:pPr>
        <w:ind w:left="880"/>
      </w:pPr>
      <w:r>
        <w:t>沙流川水系</w:t>
      </w:r>
    </w:p>
    <w:p>
      <w:pPr>
        <w:pStyle w:val="Heading6"/>
        <w:ind w:left="880"/>
      </w:pPr>
      <w:r>
        <w:t>十二</w:t>
      </w:r>
    </w:p>
    <w:p>
      <w:pPr>
        <w:ind w:left="880"/>
      </w:pPr>
      <w:r>
        <w:t>釧路川水系</w:t>
      </w:r>
    </w:p>
    <w:p>
      <w:pPr>
        <w:pStyle w:val="Heading6"/>
        <w:ind w:left="880"/>
      </w:pPr>
      <w:r>
        <w:t>十三</w:t>
      </w:r>
    </w:p>
    <w:p>
      <w:pPr>
        <w:ind w:left="880"/>
      </w:pPr>
      <w:r>
        <w:t>十勝川水系</w:t>
      </w:r>
    </w:p>
    <w:p>
      <w:pPr>
        <w:pStyle w:val="Heading6"/>
        <w:ind w:left="880"/>
      </w:pPr>
      <w:r>
        <w:t>十四</w:t>
      </w:r>
    </w:p>
    <w:p>
      <w:pPr>
        <w:ind w:left="880"/>
      </w:pPr>
      <w:r>
        <w:t>岩木川水系</w:t>
      </w:r>
    </w:p>
    <w:p>
      <w:pPr>
        <w:pStyle w:val="Heading6"/>
        <w:ind w:left="880"/>
      </w:pPr>
      <w:r>
        <w:t>十五</w:t>
      </w:r>
    </w:p>
    <w:p>
      <w:pPr>
        <w:ind w:left="880"/>
      </w:pPr>
      <w:r>
        <w:t>高瀬川水系</w:t>
      </w:r>
    </w:p>
    <w:p>
      <w:pPr>
        <w:pStyle w:val="Heading6"/>
        <w:ind w:left="880"/>
      </w:pPr>
      <w:r>
        <w:t>十六</w:t>
      </w:r>
    </w:p>
    <w:p>
      <w:pPr>
        <w:ind w:left="880"/>
      </w:pPr>
      <w:r>
        <w:t>馬淵川水系</w:t>
      </w:r>
    </w:p>
    <w:p>
      <w:pPr>
        <w:pStyle w:val="Heading6"/>
        <w:ind w:left="880"/>
      </w:pPr>
      <w:r>
        <w:t>十七</w:t>
      </w:r>
    </w:p>
    <w:p>
      <w:pPr>
        <w:ind w:left="880"/>
      </w:pPr>
      <w:r>
        <w:t>北上川水系</w:t>
      </w:r>
    </w:p>
    <w:p>
      <w:pPr>
        <w:pStyle w:val="Heading6"/>
        <w:ind w:left="880"/>
      </w:pPr>
      <w:r>
        <w:t>十八</w:t>
      </w:r>
    </w:p>
    <w:p>
      <w:pPr>
        <w:ind w:left="880"/>
      </w:pPr>
      <w:r>
        <w:t>鳴瀬川水系</w:t>
      </w:r>
    </w:p>
    <w:p>
      <w:pPr>
        <w:pStyle w:val="Heading6"/>
        <w:ind w:left="880"/>
      </w:pPr>
      <w:r>
        <w:t>十九</w:t>
      </w:r>
    </w:p>
    <w:p>
      <w:pPr>
        <w:ind w:left="880"/>
      </w:pPr>
      <w:r>
        <w:t>名取川水系</w:t>
      </w:r>
    </w:p>
    <w:p>
      <w:pPr>
        <w:pStyle w:val="Heading6"/>
        <w:ind w:left="880"/>
      </w:pPr>
      <w:r>
        <w:t>二十</w:t>
      </w:r>
    </w:p>
    <w:p>
      <w:pPr>
        <w:ind w:left="880"/>
      </w:pPr>
      <w:r>
        <w:t>阿武隈川水系</w:t>
      </w:r>
    </w:p>
    <w:p>
      <w:pPr>
        <w:pStyle w:val="Heading6"/>
        <w:ind w:left="880"/>
      </w:pPr>
      <w:r>
        <w:t>二十一</w:t>
      </w:r>
    </w:p>
    <w:p>
      <w:pPr>
        <w:ind w:left="880"/>
      </w:pPr>
      <w:r>
        <w:t>米代川水系</w:t>
      </w:r>
    </w:p>
    <w:p>
      <w:pPr>
        <w:pStyle w:val="Heading6"/>
        <w:ind w:left="880"/>
      </w:pPr>
      <w:r>
        <w:t>二十二</w:t>
      </w:r>
    </w:p>
    <w:p>
      <w:pPr>
        <w:ind w:left="880"/>
      </w:pPr>
      <w:r>
        <w:t>雄物川水系</w:t>
      </w:r>
    </w:p>
    <w:p>
      <w:pPr>
        <w:pStyle w:val="Heading6"/>
        <w:ind w:left="880"/>
      </w:pPr>
      <w:r>
        <w:t>二十三</w:t>
      </w:r>
    </w:p>
    <w:p>
      <w:pPr>
        <w:ind w:left="880"/>
      </w:pPr>
      <w:r>
        <w:t>子吉川水系</w:t>
      </w:r>
    </w:p>
    <w:p>
      <w:pPr>
        <w:pStyle w:val="Heading6"/>
        <w:ind w:left="880"/>
      </w:pPr>
      <w:r>
        <w:t>二十四</w:t>
      </w:r>
    </w:p>
    <w:p>
      <w:pPr>
        <w:ind w:left="880"/>
      </w:pPr>
      <w:r>
        <w:t>最上川水系</w:t>
      </w:r>
    </w:p>
    <w:p>
      <w:pPr>
        <w:pStyle w:val="Heading6"/>
        <w:ind w:left="880"/>
      </w:pPr>
      <w:r>
        <w:t>二十五</w:t>
      </w:r>
    </w:p>
    <w:p>
      <w:pPr>
        <w:ind w:left="880"/>
      </w:pPr>
      <w:r>
        <w:t>赤川水系</w:t>
      </w:r>
    </w:p>
    <w:p>
      <w:pPr>
        <w:pStyle w:val="Heading6"/>
        <w:ind w:left="880"/>
      </w:pPr>
      <w:r>
        <w:t>二十六</w:t>
      </w:r>
    </w:p>
    <w:p>
      <w:pPr>
        <w:ind w:left="880"/>
      </w:pPr>
      <w:r>
        <w:t>久慈川水系</w:t>
      </w:r>
    </w:p>
    <w:p>
      <w:pPr>
        <w:pStyle w:val="Heading6"/>
        <w:ind w:left="880"/>
      </w:pPr>
      <w:r>
        <w:t>二十七</w:t>
      </w:r>
    </w:p>
    <w:p>
      <w:pPr>
        <w:ind w:left="880"/>
      </w:pPr>
      <w:r>
        <w:t>那珂川水系</w:t>
      </w:r>
    </w:p>
    <w:p>
      <w:pPr>
        <w:pStyle w:val="Heading6"/>
        <w:ind w:left="880"/>
      </w:pPr>
      <w:r>
        <w:t>二十八</w:t>
      </w:r>
    </w:p>
    <w:p>
      <w:pPr>
        <w:ind w:left="880"/>
      </w:pPr>
      <w:r>
        <w:t>利根川水系</w:t>
      </w:r>
    </w:p>
    <w:p>
      <w:pPr>
        <w:pStyle w:val="Heading6"/>
        <w:ind w:left="880"/>
      </w:pPr>
      <w:r>
        <w:t>二十九</w:t>
      </w:r>
    </w:p>
    <w:p>
      <w:pPr>
        <w:ind w:left="880"/>
      </w:pPr>
      <w:r>
        <w:t>荒川水系（東京都・埼玉県）</w:t>
      </w:r>
    </w:p>
    <w:p>
      <w:pPr>
        <w:pStyle w:val="Heading6"/>
        <w:ind w:left="880"/>
      </w:pPr>
      <w:r>
        <w:t>三十</w:t>
      </w:r>
    </w:p>
    <w:p>
      <w:pPr>
        <w:ind w:left="880"/>
      </w:pPr>
      <w:r>
        <w:t>多摩川水系</w:t>
      </w:r>
    </w:p>
    <w:p>
      <w:pPr>
        <w:pStyle w:val="Heading6"/>
        <w:ind w:left="880"/>
      </w:pPr>
      <w:r>
        <w:t>三十一</w:t>
      </w:r>
    </w:p>
    <w:p>
      <w:pPr>
        <w:ind w:left="880"/>
      </w:pPr>
      <w:r>
        <w:t>鶴見川水系</w:t>
      </w:r>
    </w:p>
    <w:p>
      <w:pPr>
        <w:pStyle w:val="Heading6"/>
        <w:ind w:left="880"/>
      </w:pPr>
      <w:r>
        <w:t>三十二</w:t>
      </w:r>
    </w:p>
    <w:p>
      <w:pPr>
        <w:ind w:left="880"/>
      </w:pPr>
      <w:r>
        <w:t>相模川水系</w:t>
      </w:r>
    </w:p>
    <w:p>
      <w:pPr>
        <w:pStyle w:val="Heading6"/>
        <w:ind w:left="880"/>
      </w:pPr>
      <w:r>
        <w:t>三十三</w:t>
      </w:r>
    </w:p>
    <w:p>
      <w:pPr>
        <w:ind w:left="880"/>
      </w:pPr>
      <w:r>
        <w:t>荒川水系（新潟県・山形県）</w:t>
      </w:r>
    </w:p>
    <w:p>
      <w:pPr>
        <w:pStyle w:val="Heading6"/>
        <w:ind w:left="880"/>
      </w:pPr>
      <w:r>
        <w:t>三十四</w:t>
      </w:r>
    </w:p>
    <w:p>
      <w:pPr>
        <w:ind w:left="880"/>
      </w:pPr>
      <w:r>
        <w:t>阿賀野川水系</w:t>
      </w:r>
    </w:p>
    <w:p>
      <w:pPr>
        <w:pStyle w:val="Heading6"/>
        <w:ind w:left="880"/>
      </w:pPr>
      <w:r>
        <w:t>三十五</w:t>
      </w:r>
    </w:p>
    <w:p>
      <w:pPr>
        <w:ind w:left="880"/>
      </w:pPr>
      <w:r>
        <w:t>信濃川水系</w:t>
      </w:r>
    </w:p>
    <w:p>
      <w:pPr>
        <w:pStyle w:val="Heading6"/>
        <w:ind w:left="880"/>
      </w:pPr>
      <w:r>
        <w:t>三十六</w:t>
      </w:r>
    </w:p>
    <w:p>
      <w:pPr>
        <w:ind w:left="880"/>
      </w:pPr>
      <w:r>
        <w:t>関川水系</w:t>
      </w:r>
    </w:p>
    <w:p>
      <w:pPr>
        <w:pStyle w:val="Heading6"/>
        <w:ind w:left="880"/>
      </w:pPr>
      <w:r>
        <w:t>三十七</w:t>
      </w:r>
    </w:p>
    <w:p>
      <w:pPr>
        <w:ind w:left="880"/>
      </w:pPr>
      <w:r>
        <w:t>姫川水系</w:t>
      </w:r>
    </w:p>
    <w:p>
      <w:pPr>
        <w:pStyle w:val="Heading6"/>
        <w:ind w:left="880"/>
      </w:pPr>
      <w:r>
        <w:t>三十八</w:t>
      </w:r>
    </w:p>
    <w:p>
      <w:pPr>
        <w:ind w:left="880"/>
      </w:pPr>
      <w:r>
        <w:t>黒部川水系</w:t>
      </w:r>
    </w:p>
    <w:p>
      <w:pPr>
        <w:pStyle w:val="Heading6"/>
        <w:ind w:left="880"/>
      </w:pPr>
      <w:r>
        <w:t>三十九</w:t>
      </w:r>
    </w:p>
    <w:p>
      <w:pPr>
        <w:ind w:left="880"/>
      </w:pPr>
      <w:r>
        <w:t>常願寺川水系</w:t>
      </w:r>
    </w:p>
    <w:p>
      <w:pPr>
        <w:pStyle w:val="Heading6"/>
        <w:ind w:left="880"/>
      </w:pPr>
      <w:r>
        <w:t>四十</w:t>
      </w:r>
    </w:p>
    <w:p>
      <w:pPr>
        <w:ind w:left="880"/>
      </w:pPr>
      <w:r>
        <w:t>神通川水系</w:t>
      </w:r>
    </w:p>
    <w:p>
      <w:pPr>
        <w:pStyle w:val="Heading6"/>
        <w:ind w:left="880"/>
      </w:pPr>
      <w:r>
        <w:t>四十一</w:t>
      </w:r>
    </w:p>
    <w:p>
      <w:pPr>
        <w:ind w:left="880"/>
      </w:pPr>
      <w:r>
        <w:t>庄川水系</w:t>
      </w:r>
    </w:p>
    <w:p>
      <w:pPr>
        <w:pStyle w:val="Heading6"/>
        <w:ind w:left="880"/>
      </w:pPr>
      <w:r>
        <w:t>四十二</w:t>
      </w:r>
    </w:p>
    <w:p>
      <w:pPr>
        <w:ind w:left="880"/>
      </w:pPr>
      <w:r>
        <w:t>小矢部川水系</w:t>
      </w:r>
    </w:p>
    <w:p>
      <w:pPr>
        <w:pStyle w:val="Heading6"/>
        <w:ind w:left="880"/>
      </w:pPr>
      <w:r>
        <w:t>四十三</w:t>
      </w:r>
    </w:p>
    <w:p>
      <w:pPr>
        <w:ind w:left="880"/>
      </w:pPr>
      <w:r>
        <w:t>手取川水系</w:t>
      </w:r>
    </w:p>
    <w:p>
      <w:pPr>
        <w:pStyle w:val="Heading6"/>
        <w:ind w:left="880"/>
      </w:pPr>
      <w:r>
        <w:t>四十四</w:t>
      </w:r>
    </w:p>
    <w:p>
      <w:pPr>
        <w:ind w:left="880"/>
      </w:pPr>
      <w:r>
        <w:t>梯川水系</w:t>
      </w:r>
    </w:p>
    <w:p>
      <w:pPr>
        <w:pStyle w:val="Heading6"/>
        <w:ind w:left="880"/>
      </w:pPr>
      <w:r>
        <w:t>四十五</w:t>
      </w:r>
    </w:p>
    <w:p>
      <w:pPr>
        <w:ind w:left="880"/>
      </w:pPr>
      <w:r>
        <w:t>狩野川水系</w:t>
      </w:r>
    </w:p>
    <w:p>
      <w:pPr>
        <w:pStyle w:val="Heading6"/>
        <w:ind w:left="880"/>
      </w:pPr>
      <w:r>
        <w:t>四十六</w:t>
      </w:r>
    </w:p>
    <w:p>
      <w:pPr>
        <w:ind w:left="880"/>
      </w:pPr>
      <w:r>
        <w:t>富士川水系</w:t>
      </w:r>
    </w:p>
    <w:p>
      <w:pPr>
        <w:pStyle w:val="Heading6"/>
        <w:ind w:left="880"/>
      </w:pPr>
      <w:r>
        <w:t>四十七</w:t>
      </w:r>
    </w:p>
    <w:p>
      <w:pPr>
        <w:ind w:left="880"/>
      </w:pPr>
      <w:r>
        <w:t>安倍川水系</w:t>
      </w:r>
    </w:p>
    <w:p>
      <w:pPr>
        <w:pStyle w:val="Heading6"/>
        <w:ind w:left="880"/>
      </w:pPr>
      <w:r>
        <w:t>四十八</w:t>
      </w:r>
    </w:p>
    <w:p>
      <w:pPr>
        <w:ind w:left="880"/>
      </w:pPr>
      <w:r>
        <w:t>大井川水系</w:t>
      </w:r>
    </w:p>
    <w:p>
      <w:pPr>
        <w:pStyle w:val="Heading6"/>
        <w:ind w:left="880"/>
      </w:pPr>
      <w:r>
        <w:t>四十九</w:t>
      </w:r>
    </w:p>
    <w:p>
      <w:pPr>
        <w:ind w:left="880"/>
      </w:pPr>
      <w:r>
        <w:t>菊川水系</w:t>
      </w:r>
    </w:p>
    <w:p>
      <w:pPr>
        <w:pStyle w:val="Heading6"/>
        <w:ind w:left="880"/>
      </w:pPr>
      <w:r>
        <w:t>五十</w:t>
      </w:r>
    </w:p>
    <w:p>
      <w:pPr>
        <w:ind w:left="880"/>
      </w:pPr>
      <w:r>
        <w:t>天竜川水系</w:t>
      </w:r>
    </w:p>
    <w:p>
      <w:pPr>
        <w:pStyle w:val="Heading6"/>
        <w:ind w:left="880"/>
      </w:pPr>
      <w:r>
        <w:t>五十一</w:t>
      </w:r>
    </w:p>
    <w:p>
      <w:pPr>
        <w:ind w:left="880"/>
      </w:pPr>
      <w:r>
        <w:t>豊川水系</w:t>
      </w:r>
    </w:p>
    <w:p>
      <w:pPr>
        <w:pStyle w:val="Heading6"/>
        <w:ind w:left="880"/>
      </w:pPr>
      <w:r>
        <w:t>五十二</w:t>
      </w:r>
    </w:p>
    <w:p>
      <w:pPr>
        <w:ind w:left="880"/>
      </w:pPr>
      <w:r>
        <w:t>矢作川水系</w:t>
      </w:r>
    </w:p>
    <w:p>
      <w:pPr>
        <w:pStyle w:val="Heading6"/>
        <w:ind w:left="880"/>
      </w:pPr>
      <w:r>
        <w:t>五十三</w:t>
      </w:r>
    </w:p>
    <w:p>
      <w:pPr>
        <w:ind w:left="880"/>
      </w:pPr>
      <w:r>
        <w:t>庄内川水系</w:t>
      </w:r>
    </w:p>
    <w:p>
      <w:pPr>
        <w:pStyle w:val="Heading6"/>
        <w:ind w:left="880"/>
      </w:pPr>
      <w:r>
        <w:t>五十四</w:t>
      </w:r>
    </w:p>
    <w:p>
      <w:pPr>
        <w:ind w:left="880"/>
      </w:pPr>
      <w:r>
        <w:t>木曾川水系</w:t>
      </w:r>
    </w:p>
    <w:p>
      <w:pPr>
        <w:pStyle w:val="Heading6"/>
        <w:ind w:left="880"/>
      </w:pPr>
      <w:r>
        <w:t>五十五</w:t>
      </w:r>
    </w:p>
    <w:p>
      <w:pPr>
        <w:ind w:left="880"/>
      </w:pPr>
      <w:r>
        <w:t>鈴鹿川水系</w:t>
      </w:r>
    </w:p>
    <w:p>
      <w:pPr>
        <w:pStyle w:val="Heading6"/>
        <w:ind w:left="880"/>
      </w:pPr>
      <w:r>
        <w:t>五十六</w:t>
      </w:r>
    </w:p>
    <w:p>
      <w:pPr>
        <w:ind w:left="880"/>
      </w:pPr>
      <w:r>
        <w:t>雲出川水系</w:t>
      </w:r>
    </w:p>
    <w:p>
      <w:pPr>
        <w:pStyle w:val="Heading6"/>
        <w:ind w:left="880"/>
      </w:pPr>
      <w:r>
        <w:t>五十七</w:t>
      </w:r>
    </w:p>
    <w:p>
      <w:pPr>
        <w:ind w:left="880"/>
      </w:pPr>
      <w:r>
        <w:t>櫛田川水系</w:t>
      </w:r>
    </w:p>
    <w:p>
      <w:pPr>
        <w:pStyle w:val="Heading6"/>
        <w:ind w:left="880"/>
      </w:pPr>
      <w:r>
        <w:t>五十八</w:t>
      </w:r>
    </w:p>
    <w:p>
      <w:pPr>
        <w:ind w:left="880"/>
      </w:pPr>
      <w:r>
        <w:t>宮川水系</w:t>
      </w:r>
    </w:p>
    <w:p>
      <w:pPr>
        <w:pStyle w:val="Heading6"/>
        <w:ind w:left="880"/>
      </w:pPr>
      <w:r>
        <w:t>五十九</w:t>
      </w:r>
    </w:p>
    <w:p>
      <w:pPr>
        <w:ind w:left="880"/>
      </w:pPr>
      <w:r>
        <w:t>由良川水系</w:t>
      </w:r>
    </w:p>
    <w:p>
      <w:pPr>
        <w:pStyle w:val="Heading6"/>
        <w:ind w:left="880"/>
      </w:pPr>
      <w:r>
        <w:t>六十</w:t>
      </w:r>
    </w:p>
    <w:p>
      <w:pPr>
        <w:ind w:left="880"/>
      </w:pPr>
      <w:r>
        <w:t>淀川水系</w:t>
      </w:r>
    </w:p>
    <w:p>
      <w:pPr>
        <w:pStyle w:val="Heading6"/>
        <w:ind w:left="880"/>
      </w:pPr>
      <w:r>
        <w:t>六十一</w:t>
      </w:r>
    </w:p>
    <w:p>
      <w:pPr>
        <w:ind w:left="880"/>
      </w:pPr>
      <w:r>
        <w:t>大和川水系</w:t>
      </w:r>
    </w:p>
    <w:p>
      <w:pPr>
        <w:pStyle w:val="Heading6"/>
        <w:ind w:left="880"/>
      </w:pPr>
      <w:r>
        <w:t>六十二</w:t>
      </w:r>
    </w:p>
    <w:p>
      <w:pPr>
        <w:ind w:left="880"/>
      </w:pPr>
      <w:r>
        <w:t>円山川水系</w:t>
      </w:r>
    </w:p>
    <w:p>
      <w:pPr>
        <w:pStyle w:val="Heading6"/>
        <w:ind w:left="880"/>
      </w:pPr>
      <w:r>
        <w:t>六十三</w:t>
      </w:r>
    </w:p>
    <w:p>
      <w:pPr>
        <w:ind w:left="880"/>
      </w:pPr>
      <w:r>
        <w:t>加古川水系</w:t>
      </w:r>
    </w:p>
    <w:p>
      <w:pPr>
        <w:pStyle w:val="Heading6"/>
        <w:ind w:left="880"/>
      </w:pPr>
      <w:r>
        <w:t>六十四</w:t>
      </w:r>
    </w:p>
    <w:p>
      <w:pPr>
        <w:ind w:left="880"/>
      </w:pPr>
      <w:r>
        <w:t>揖保川水系</w:t>
      </w:r>
    </w:p>
    <w:p>
      <w:pPr>
        <w:pStyle w:val="Heading6"/>
        <w:ind w:left="880"/>
      </w:pPr>
      <w:r>
        <w:t>六十五</w:t>
      </w:r>
    </w:p>
    <w:p>
      <w:pPr>
        <w:ind w:left="880"/>
      </w:pPr>
      <w:r>
        <w:t>紀の川水系</w:t>
      </w:r>
    </w:p>
    <w:p>
      <w:pPr>
        <w:pStyle w:val="Heading6"/>
        <w:ind w:left="880"/>
      </w:pPr>
      <w:r>
        <w:t>六十六</w:t>
      </w:r>
    </w:p>
    <w:p>
      <w:pPr>
        <w:ind w:left="880"/>
      </w:pPr>
      <w:r>
        <w:t>新宮川水系</w:t>
      </w:r>
    </w:p>
    <w:p>
      <w:pPr>
        <w:pStyle w:val="Heading6"/>
        <w:ind w:left="880"/>
      </w:pPr>
      <w:r>
        <w:t>六十七</w:t>
      </w:r>
    </w:p>
    <w:p>
      <w:pPr>
        <w:ind w:left="880"/>
      </w:pPr>
      <w:r>
        <w:t>九頭竜川水系</w:t>
      </w:r>
    </w:p>
    <w:p>
      <w:pPr>
        <w:pStyle w:val="Heading6"/>
        <w:ind w:left="880"/>
      </w:pPr>
      <w:r>
        <w:t>六十八</w:t>
      </w:r>
    </w:p>
    <w:p>
      <w:pPr>
        <w:ind w:left="880"/>
      </w:pPr>
      <w:r>
        <w:t>北川水系</w:t>
      </w:r>
    </w:p>
    <w:p>
      <w:pPr>
        <w:pStyle w:val="Heading6"/>
        <w:ind w:left="880"/>
      </w:pPr>
      <w:r>
        <w:t>六十九</w:t>
      </w:r>
    </w:p>
    <w:p>
      <w:pPr>
        <w:ind w:left="880"/>
      </w:pPr>
      <w:r>
        <w:t>千代川水系</w:t>
      </w:r>
    </w:p>
    <w:p>
      <w:pPr>
        <w:pStyle w:val="Heading6"/>
        <w:ind w:left="880"/>
      </w:pPr>
      <w:r>
        <w:t>七十</w:t>
      </w:r>
    </w:p>
    <w:p>
      <w:pPr>
        <w:ind w:left="880"/>
      </w:pPr>
      <w:r>
        <w:t>天神川水系</w:t>
      </w:r>
    </w:p>
    <w:p>
      <w:pPr>
        <w:pStyle w:val="Heading6"/>
        <w:ind w:left="880"/>
      </w:pPr>
      <w:r>
        <w:t>七十一</w:t>
      </w:r>
    </w:p>
    <w:p>
      <w:pPr>
        <w:ind w:left="880"/>
      </w:pPr>
      <w:r>
        <w:t>日野川水系</w:t>
      </w:r>
    </w:p>
    <w:p>
      <w:pPr>
        <w:pStyle w:val="Heading6"/>
        <w:ind w:left="880"/>
      </w:pPr>
      <w:r>
        <w:t>七十二</w:t>
      </w:r>
    </w:p>
    <w:p>
      <w:pPr>
        <w:ind w:left="880"/>
      </w:pPr>
      <w:r>
        <w:t>斐伊川水系</w:t>
      </w:r>
    </w:p>
    <w:p>
      <w:pPr>
        <w:pStyle w:val="Heading6"/>
        <w:ind w:left="880"/>
      </w:pPr>
      <w:r>
        <w:t>七十三</w:t>
      </w:r>
    </w:p>
    <w:p>
      <w:pPr>
        <w:ind w:left="880"/>
      </w:pPr>
      <w:r>
        <w:t>江の川水系</w:t>
      </w:r>
    </w:p>
    <w:p>
      <w:pPr>
        <w:pStyle w:val="Heading6"/>
        <w:ind w:left="880"/>
      </w:pPr>
      <w:r>
        <w:t>七十四</w:t>
      </w:r>
    </w:p>
    <w:p>
      <w:pPr>
        <w:ind w:left="880"/>
      </w:pPr>
      <w:r>
        <w:t>高津川水系</w:t>
      </w:r>
    </w:p>
    <w:p>
      <w:pPr>
        <w:pStyle w:val="Heading6"/>
        <w:ind w:left="880"/>
      </w:pPr>
      <w:r>
        <w:t>七十五</w:t>
      </w:r>
    </w:p>
    <w:p>
      <w:pPr>
        <w:ind w:left="880"/>
      </w:pPr>
      <w:r>
        <w:t>吉井川水系</w:t>
      </w:r>
    </w:p>
    <w:p>
      <w:pPr>
        <w:pStyle w:val="Heading6"/>
        <w:ind w:left="880"/>
      </w:pPr>
      <w:r>
        <w:t>七十六</w:t>
      </w:r>
    </w:p>
    <w:p>
      <w:pPr>
        <w:ind w:left="880"/>
      </w:pPr>
      <w:r>
        <w:t>旭川水系</w:t>
      </w:r>
    </w:p>
    <w:p>
      <w:pPr>
        <w:pStyle w:val="Heading6"/>
        <w:ind w:left="880"/>
      </w:pPr>
      <w:r>
        <w:t>七十七</w:t>
      </w:r>
    </w:p>
    <w:p>
      <w:pPr>
        <w:ind w:left="880"/>
      </w:pPr>
      <w:r>
        <w:t>高梁川水系</w:t>
      </w:r>
    </w:p>
    <w:p>
      <w:pPr>
        <w:pStyle w:val="Heading6"/>
        <w:ind w:left="880"/>
      </w:pPr>
      <w:r>
        <w:t>七十八</w:t>
      </w:r>
    </w:p>
    <w:p>
      <w:pPr>
        <w:ind w:left="880"/>
      </w:pPr>
      <w:r>
        <w:t>芦田川水系</w:t>
      </w:r>
    </w:p>
    <w:p>
      <w:pPr>
        <w:pStyle w:val="Heading6"/>
        <w:ind w:left="880"/>
      </w:pPr>
      <w:r>
        <w:t>七十九</w:t>
      </w:r>
    </w:p>
    <w:p>
      <w:pPr>
        <w:ind w:left="880"/>
      </w:pPr>
      <w:r>
        <w:t>太田川水系</w:t>
      </w:r>
    </w:p>
    <w:p>
      <w:pPr>
        <w:pStyle w:val="Heading6"/>
        <w:ind w:left="880"/>
      </w:pPr>
      <w:r>
        <w:t>八十</w:t>
      </w:r>
    </w:p>
    <w:p>
      <w:pPr>
        <w:ind w:left="880"/>
      </w:pPr>
      <w:r>
        <w:t>小瀬川水系</w:t>
      </w:r>
    </w:p>
    <w:p>
      <w:pPr>
        <w:pStyle w:val="Heading6"/>
        <w:ind w:left="880"/>
      </w:pPr>
      <w:r>
        <w:t>八十一</w:t>
      </w:r>
    </w:p>
    <w:p>
      <w:pPr>
        <w:ind w:left="880"/>
      </w:pPr>
      <w:r>
        <w:t>佐波川水系</w:t>
      </w:r>
    </w:p>
    <w:p>
      <w:pPr>
        <w:pStyle w:val="Heading6"/>
        <w:ind w:left="880"/>
      </w:pPr>
      <w:r>
        <w:t>八十二</w:t>
      </w:r>
    </w:p>
    <w:p>
      <w:pPr>
        <w:ind w:left="880"/>
      </w:pPr>
      <w:r>
        <w:t>吉野川水系</w:t>
      </w:r>
    </w:p>
    <w:p>
      <w:pPr>
        <w:pStyle w:val="Heading6"/>
        <w:ind w:left="880"/>
      </w:pPr>
      <w:r>
        <w:t>八十三</w:t>
      </w:r>
    </w:p>
    <w:p>
      <w:pPr>
        <w:ind w:left="880"/>
      </w:pPr>
      <w:r>
        <w:t>那賀川水系</w:t>
      </w:r>
    </w:p>
    <w:p>
      <w:pPr>
        <w:pStyle w:val="Heading6"/>
        <w:ind w:left="880"/>
      </w:pPr>
      <w:r>
        <w:t>八十四</w:t>
      </w:r>
    </w:p>
    <w:p>
      <w:pPr>
        <w:ind w:left="880"/>
      </w:pPr>
      <w:r>
        <w:t>土器川水系</w:t>
      </w:r>
    </w:p>
    <w:p>
      <w:pPr>
        <w:pStyle w:val="Heading6"/>
        <w:ind w:left="880"/>
      </w:pPr>
      <w:r>
        <w:t>八十五</w:t>
      </w:r>
    </w:p>
    <w:p>
      <w:pPr>
        <w:ind w:left="880"/>
      </w:pPr>
      <w:r>
        <w:t>重信川水系</w:t>
      </w:r>
    </w:p>
    <w:p>
      <w:pPr>
        <w:pStyle w:val="Heading6"/>
        <w:ind w:left="880"/>
      </w:pPr>
      <w:r>
        <w:t>八十六</w:t>
      </w:r>
    </w:p>
    <w:p>
      <w:pPr>
        <w:ind w:left="880"/>
      </w:pPr>
      <w:r>
        <w:t>肱川水系</w:t>
      </w:r>
    </w:p>
    <w:p>
      <w:pPr>
        <w:pStyle w:val="Heading6"/>
        <w:ind w:left="880"/>
      </w:pPr>
      <w:r>
        <w:t>八十七</w:t>
      </w:r>
    </w:p>
    <w:p>
      <w:pPr>
        <w:ind w:left="880"/>
      </w:pPr>
      <w:r>
        <w:t>物部川水系</w:t>
      </w:r>
    </w:p>
    <w:p>
      <w:pPr>
        <w:pStyle w:val="Heading6"/>
        <w:ind w:left="880"/>
      </w:pPr>
      <w:r>
        <w:t>八十八</w:t>
      </w:r>
    </w:p>
    <w:p>
      <w:pPr>
        <w:ind w:left="880"/>
      </w:pPr>
      <w:r>
        <w:t>仁淀川水系</w:t>
      </w:r>
    </w:p>
    <w:p>
      <w:pPr>
        <w:pStyle w:val="Heading6"/>
        <w:ind w:left="880"/>
      </w:pPr>
      <w:r>
        <w:t>八十九</w:t>
      </w:r>
    </w:p>
    <w:p>
      <w:pPr>
        <w:ind w:left="880"/>
      </w:pPr>
      <w:r>
        <w:t>渡川水系</w:t>
      </w:r>
    </w:p>
    <w:p>
      <w:pPr>
        <w:pStyle w:val="Heading6"/>
        <w:ind w:left="880"/>
      </w:pPr>
      <w:r>
        <w:t>九十</w:t>
      </w:r>
    </w:p>
    <w:p>
      <w:pPr>
        <w:ind w:left="880"/>
      </w:pPr>
      <w:r>
        <w:t>遠賀川水系</w:t>
      </w:r>
    </w:p>
    <w:p>
      <w:pPr>
        <w:pStyle w:val="Heading6"/>
        <w:ind w:left="880"/>
      </w:pPr>
      <w:r>
        <w:t>九十一</w:t>
      </w:r>
    </w:p>
    <w:p>
      <w:pPr>
        <w:ind w:left="880"/>
      </w:pPr>
      <w:r>
        <w:t>山国川水系</w:t>
      </w:r>
    </w:p>
    <w:p>
      <w:pPr>
        <w:pStyle w:val="Heading6"/>
        <w:ind w:left="880"/>
      </w:pPr>
      <w:r>
        <w:t>九十二</w:t>
      </w:r>
    </w:p>
    <w:p>
      <w:pPr>
        <w:ind w:left="880"/>
      </w:pPr>
      <w:r>
        <w:t>筑後川水系</w:t>
      </w:r>
    </w:p>
    <w:p>
      <w:pPr>
        <w:pStyle w:val="Heading6"/>
        <w:ind w:left="880"/>
      </w:pPr>
      <w:r>
        <w:t>九十三</w:t>
      </w:r>
    </w:p>
    <w:p>
      <w:pPr>
        <w:ind w:left="880"/>
      </w:pPr>
      <w:r>
        <w:t>矢部川水系</w:t>
      </w:r>
    </w:p>
    <w:p>
      <w:pPr>
        <w:pStyle w:val="Heading6"/>
        <w:ind w:left="880"/>
      </w:pPr>
      <w:r>
        <w:t>九十四</w:t>
      </w:r>
    </w:p>
    <w:p>
      <w:pPr>
        <w:ind w:left="880"/>
      </w:pPr>
      <w:r>
        <w:t>松浦川水系</w:t>
      </w:r>
    </w:p>
    <w:p>
      <w:pPr>
        <w:pStyle w:val="Heading6"/>
        <w:ind w:left="880"/>
      </w:pPr>
      <w:r>
        <w:t>九十五</w:t>
      </w:r>
    </w:p>
    <w:p>
      <w:pPr>
        <w:ind w:left="880"/>
      </w:pPr>
      <w:r>
        <w:t>六角川水系</w:t>
      </w:r>
    </w:p>
    <w:p>
      <w:pPr>
        <w:pStyle w:val="Heading6"/>
        <w:ind w:left="880"/>
      </w:pPr>
      <w:r>
        <w:t>九十六</w:t>
      </w:r>
    </w:p>
    <w:p>
      <w:pPr>
        <w:ind w:left="880"/>
      </w:pPr>
      <w:r>
        <w:t>嘉瀬川水系</w:t>
      </w:r>
    </w:p>
    <w:p>
      <w:pPr>
        <w:pStyle w:val="Heading6"/>
        <w:ind w:left="880"/>
      </w:pPr>
      <w:r>
        <w:t>九十七</w:t>
      </w:r>
    </w:p>
    <w:p>
      <w:pPr>
        <w:ind w:left="880"/>
      </w:pPr>
      <w:r>
        <w:t>本明川水系</w:t>
      </w:r>
    </w:p>
    <w:p>
      <w:pPr>
        <w:pStyle w:val="Heading6"/>
        <w:ind w:left="880"/>
      </w:pPr>
      <w:r>
        <w:t>九十八</w:t>
      </w:r>
    </w:p>
    <w:p>
      <w:pPr>
        <w:ind w:left="880"/>
      </w:pPr>
      <w:r>
        <w:t>菊池川水系</w:t>
      </w:r>
    </w:p>
    <w:p>
      <w:pPr>
        <w:pStyle w:val="Heading6"/>
        <w:ind w:left="880"/>
      </w:pPr>
      <w:r>
        <w:t>九十九</w:t>
      </w:r>
    </w:p>
    <w:p>
      <w:pPr>
        <w:ind w:left="880"/>
      </w:pPr>
      <w:r>
        <w:t>白川水系</w:t>
      </w:r>
    </w:p>
    <w:p>
      <w:pPr>
        <w:pStyle w:val="Heading6"/>
        <w:ind w:left="880"/>
      </w:pPr>
      <w:r>
        <w:t>百</w:t>
      </w:r>
    </w:p>
    <w:p>
      <w:pPr>
        <w:ind w:left="880"/>
      </w:pPr>
      <w:r>
        <w:t>緑川水系</w:t>
      </w:r>
    </w:p>
    <w:p>
      <w:pPr>
        <w:pStyle w:val="Heading6"/>
        <w:ind w:left="880"/>
      </w:pPr>
      <w:r>
        <w:t>百一</w:t>
      </w:r>
    </w:p>
    <w:p>
      <w:pPr>
        <w:ind w:left="880"/>
      </w:pPr>
      <w:r>
        <w:t>球磨川水系</w:t>
      </w:r>
    </w:p>
    <w:p>
      <w:pPr>
        <w:pStyle w:val="Heading6"/>
        <w:ind w:left="880"/>
      </w:pPr>
      <w:r>
        <w:t>百二</w:t>
      </w:r>
    </w:p>
    <w:p>
      <w:pPr>
        <w:ind w:left="880"/>
      </w:pPr>
      <w:r>
        <w:t>大分川水系</w:t>
      </w:r>
    </w:p>
    <w:p>
      <w:pPr>
        <w:pStyle w:val="Heading6"/>
        <w:ind w:left="880"/>
      </w:pPr>
      <w:r>
        <w:t>百三</w:t>
      </w:r>
    </w:p>
    <w:p>
      <w:pPr>
        <w:ind w:left="880"/>
      </w:pPr>
      <w:r>
        <w:t>大野川水系</w:t>
      </w:r>
    </w:p>
    <w:p>
      <w:pPr>
        <w:pStyle w:val="Heading6"/>
        <w:ind w:left="880"/>
      </w:pPr>
      <w:r>
        <w:t>百四</w:t>
      </w:r>
    </w:p>
    <w:p>
      <w:pPr>
        <w:ind w:left="880"/>
      </w:pPr>
      <w:r>
        <w:t>番匠川水系</w:t>
      </w:r>
    </w:p>
    <w:p>
      <w:pPr>
        <w:pStyle w:val="Heading6"/>
        <w:ind w:left="880"/>
      </w:pPr>
      <w:r>
        <w:t>百五</w:t>
      </w:r>
    </w:p>
    <w:p>
      <w:pPr>
        <w:ind w:left="880"/>
      </w:pPr>
      <w:r>
        <w:t>五ケ瀬川水系</w:t>
      </w:r>
    </w:p>
    <w:p>
      <w:pPr>
        <w:pStyle w:val="Heading6"/>
        <w:ind w:left="880"/>
      </w:pPr>
      <w:r>
        <w:t>百六</w:t>
      </w:r>
    </w:p>
    <w:p>
      <w:pPr>
        <w:ind w:left="880"/>
      </w:pPr>
      <w:r>
        <w:t>小丸川水系</w:t>
      </w:r>
    </w:p>
    <w:p>
      <w:pPr>
        <w:pStyle w:val="Heading6"/>
        <w:ind w:left="880"/>
      </w:pPr>
      <w:r>
        <w:t>百七</w:t>
      </w:r>
    </w:p>
    <w:p>
      <w:pPr>
        <w:ind w:left="880"/>
      </w:pPr>
      <w:r>
        <w:t>大淀川水系</w:t>
      </w:r>
    </w:p>
    <w:p>
      <w:pPr>
        <w:pStyle w:val="Heading6"/>
        <w:ind w:left="880"/>
      </w:pPr>
      <w:r>
        <w:t>百八</w:t>
      </w:r>
    </w:p>
    <w:p>
      <w:pPr>
        <w:ind w:left="880"/>
      </w:pPr>
      <w:r>
        <w:t>川内川水系</w:t>
      </w:r>
    </w:p>
    <w:p>
      <w:pPr>
        <w:pStyle w:val="Heading6"/>
        <w:ind w:left="880"/>
      </w:pPr>
      <w:r>
        <w:t>百九</w:t>
      </w:r>
    </w:p>
    <w:p>
      <w:pPr>
        <w:ind w:left="880"/>
      </w:pPr>
      <w:r>
        <w:t>肝属川水系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この政令は、河川法の施行の日（昭和四十年四月一日）から施行する。</w:t>
      </w:r>
    </w:p>
    <w:p>
      <w:r>
        <w:br w:type="page"/>
      </w:r>
    </w:p>
    <w:p>
      <w:pPr>
        <w:pStyle w:val="Heading1"/>
      </w:pPr>
      <w:r>
        <w:t>附　則（昭和四一年三月二八日政令第五〇号）</w:t>
      </w:r>
    </w:p>
    <w:p>
      <w:r>
        <w:t>この政令は、昭和四十一年四月一日から施行する。</w:t>
      </w:r>
    </w:p>
    <w:p>
      <w:r>
        <w:br w:type="page"/>
      </w:r>
    </w:p>
    <w:p>
      <w:pPr>
        <w:pStyle w:val="Heading1"/>
      </w:pPr>
      <w:r>
        <w:t>附　則（昭和四二年五月二五日政令第七五号）</w:t>
      </w:r>
    </w:p>
    <w:p>
      <w:r>
        <w:t>この政令は、昭和四十二年六月一日から施行する。</w:t>
      </w:r>
    </w:p>
    <w:p>
      <w:r>
        <w:br w:type="page"/>
      </w:r>
    </w:p>
    <w:p>
      <w:pPr>
        <w:pStyle w:val="Heading1"/>
      </w:pPr>
      <w:r>
        <w:t>附　則（昭和四三年四月八日政令第六四号）</w:t>
      </w:r>
    </w:p>
    <w:p>
      <w:r>
        <w:t>この政令は、昭和四十三年四月二十日から施行する。</w:t>
      </w:r>
    </w:p>
    <w:p>
      <w:r>
        <w:br w:type="page"/>
      </w:r>
    </w:p>
    <w:p>
      <w:pPr>
        <w:pStyle w:val="Heading1"/>
      </w:pPr>
      <w:r>
        <w:t>附　則（昭和四四年三月二〇日政令第三一号）</w:t>
      </w:r>
    </w:p>
    <w:p>
      <w:r>
        <w:t>この政令は、昭和四十四年四月一日から施行する。</w:t>
      </w:r>
    </w:p>
    <w:p>
      <w:r>
        <w:br w:type="page"/>
      </w:r>
    </w:p>
    <w:p>
      <w:pPr>
        <w:pStyle w:val="Heading1"/>
      </w:pPr>
      <w:r>
        <w:t>附　則（昭和四五年三月二〇日政令第一九号）</w:t>
      </w:r>
    </w:p>
    <w:p>
      <w:r>
        <w:t>この政令は、昭和四十五年四月一日から施行する。</w:t>
      </w:r>
    </w:p>
    <w:p>
      <w:r>
        <w:br w:type="page"/>
      </w:r>
    </w:p>
    <w:p>
      <w:pPr>
        <w:pStyle w:val="Heading1"/>
      </w:pPr>
      <w:r>
        <w:t>附　則（昭和四五年四月二〇日政令第八〇号）</w:t>
      </w:r>
    </w:p>
    <w:p>
      <w:r>
        <w:t>この政令は、昭和四十五年五月一日から施行する。</w:t>
      </w:r>
    </w:p>
    <w:p>
      <w:r>
        <w:br w:type="page"/>
      </w:r>
    </w:p>
    <w:p>
      <w:pPr>
        <w:pStyle w:val="Heading1"/>
      </w:pPr>
      <w:r>
        <w:t>附　則（昭和四六年三月二〇日政令第二九号）</w:t>
      </w:r>
    </w:p>
    <w:p>
      <w:r>
        <w:t>この政令は、昭和四十六年四月一日から施行する。</w:t>
      </w:r>
    </w:p>
    <w:p>
      <w:r>
        <w:br w:type="page"/>
      </w:r>
    </w:p>
    <w:p>
      <w:pPr>
        <w:pStyle w:val="Heading1"/>
      </w:pPr>
      <w:r>
        <w:t>附　則（昭和四七年四月二六日政令第八五号）</w:t>
      </w:r>
    </w:p>
    <w:p>
      <w:r>
        <w:t>この政令は、昭和四十七年五月四日から施行する。</w:t>
      </w:r>
    </w:p>
    <w:p>
      <w:r>
        <w:br w:type="page"/>
      </w:r>
    </w:p>
    <w:p>
      <w:pPr>
        <w:pStyle w:val="Heading1"/>
      </w:pPr>
      <w:r>
        <w:t>附　則（昭和四七年九月二六日政令第三三九号）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則（昭和五〇年四月八日政令第一一一号）</w:t>
      </w:r>
    </w:p>
    <w:p>
      <w:r>
        <w:t>この政令は、昭和五十年四月十二日から施行する。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河川法第四条第一項の水系を指定する政令</w:t>
      <w:br/>
      <w:tab/>
      <w:t>（昭和四十年政令第四十三号）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河川法第四条第一項の水系を指定する政令（昭和四十年政令第四十三号）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
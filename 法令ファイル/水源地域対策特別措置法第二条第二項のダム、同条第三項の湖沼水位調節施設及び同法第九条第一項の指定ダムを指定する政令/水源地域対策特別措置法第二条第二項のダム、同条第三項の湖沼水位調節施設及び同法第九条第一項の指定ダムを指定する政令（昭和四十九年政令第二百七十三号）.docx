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水源地域対策特別措置法第二条第二項のダム、同条第三項の湖沼水位調節施設及び同法第九条第一項の指定ダムを指定する政令</w:t>
        <w:br/>
        <w:t>（昭和四十九年政令第二百七十三号）</w:t>
      </w:r>
    </w:p>
    <w:p>
      <w:pPr>
        <w:pStyle w:val="Heading4"/>
      </w:pPr>
      <w:r>
        <w:t>第一条（指定ダム）</w:t>
      </w:r>
    </w:p>
    <w:p>
      <w:r>
        <w:t>水源地域対策特別措置法（以下「法」という。）第二条第二項の政令で指定するダムは、次に掲げるものとする。</w:t>
      </w:r>
    </w:p>
    <w:p>
      <w:pPr>
        <w:pStyle w:val="ListBullet"/>
        <w:ind w:left="880"/>
      </w:pPr>
      <w:r>
        <w:t>一</w:t>
        <w:br/>
        <w:t>石狩川水系当別川当別ダム</w:t>
      </w:r>
    </w:p>
    <w:p>
      <w:pPr>
        <w:pStyle w:val="ListBullet"/>
        <w:ind w:left="880"/>
      </w:pPr>
      <w:r>
        <w:t>二</w:t>
        <w:br/>
        <w:t>石狩川水系夕張川夕張シューパロダム</w:t>
      </w:r>
    </w:p>
    <w:p>
      <w:pPr>
        <w:pStyle w:val="ListBullet"/>
        <w:ind w:left="880"/>
      </w:pPr>
      <w:r>
        <w:t>三</w:t>
        <w:br/>
        <w:t>石狩川水系空知川滝里ダム</w:t>
      </w:r>
    </w:p>
    <w:p>
      <w:pPr>
        <w:pStyle w:val="ListBullet"/>
        <w:ind w:left="880"/>
      </w:pPr>
      <w:r>
        <w:t>四</w:t>
        <w:br/>
        <w:t>石狩川水系忠別川忠別ダム</w:t>
      </w:r>
    </w:p>
    <w:p>
      <w:pPr>
        <w:pStyle w:val="ListBullet"/>
        <w:ind w:left="880"/>
      </w:pPr>
      <w:r>
        <w:t>五</w:t>
        <w:br/>
        <w:t>石狩川水系愛別川愛別ダム</w:t>
      </w:r>
    </w:p>
    <w:p>
      <w:pPr>
        <w:pStyle w:val="ListBullet"/>
        <w:ind w:left="880"/>
      </w:pPr>
      <w:r>
        <w:t>六</w:t>
        <w:br/>
        <w:t>後志利別川水系後志利別川美利河ダム</w:t>
      </w:r>
    </w:p>
    <w:p>
      <w:pPr>
        <w:pStyle w:val="ListBullet"/>
        <w:ind w:left="880"/>
      </w:pPr>
      <w:r>
        <w:t>七</w:t>
        <w:br/>
        <w:t>沙流川水系沙流川二風谷ダム</w:t>
      </w:r>
    </w:p>
    <w:p>
      <w:pPr>
        <w:pStyle w:val="ListBullet"/>
        <w:ind w:left="880"/>
      </w:pPr>
      <w:r>
        <w:t>八</w:t>
        <w:br/>
        <w:t>沙流川水系額平川平取ダム</w:t>
      </w:r>
    </w:p>
    <w:p>
      <w:pPr>
        <w:pStyle w:val="ListBullet"/>
        <w:ind w:left="880"/>
      </w:pPr>
      <w:r>
        <w:t>九</w:t>
        <w:br/>
        <w:t>岩木川水系岩木川津軽ダム</w:t>
      </w:r>
    </w:p>
    <w:p>
      <w:pPr>
        <w:pStyle w:val="ListBullet"/>
        <w:ind w:left="880"/>
      </w:pPr>
      <w:r>
        <w:t>十</w:t>
        <w:br/>
        <w:t>岩木川水系浅瀬石川浅瀬石川ダム</w:t>
      </w:r>
    </w:p>
    <w:p>
      <w:pPr>
        <w:pStyle w:val="ListBullet"/>
        <w:ind w:left="880"/>
      </w:pPr>
      <w:r>
        <w:t>十一</w:t>
        <w:br/>
        <w:t>馬淵川水系平糠川大志田ダム</w:t>
      </w:r>
    </w:p>
    <w:p>
      <w:pPr>
        <w:pStyle w:val="ListBullet"/>
        <w:ind w:left="880"/>
      </w:pPr>
      <w:r>
        <w:t>十二</w:t>
        <w:br/>
        <w:t>新井田川水系新井田川世増ダム</w:t>
      </w:r>
    </w:p>
    <w:p>
      <w:pPr>
        <w:pStyle w:val="ListBullet"/>
        <w:ind w:left="880"/>
      </w:pPr>
      <w:r>
        <w:t>十三</w:t>
        <w:br/>
        <w:t>北上川水系迫川長沼ダム</w:t>
      </w:r>
    </w:p>
    <w:p>
      <w:pPr>
        <w:pStyle w:val="ListBullet"/>
        <w:ind w:left="880"/>
      </w:pPr>
      <w:r>
        <w:t>十四</w:t>
        <w:br/>
        <w:t>北上川水系胆沢川胆沢ダム</w:t>
      </w:r>
    </w:p>
    <w:p>
      <w:pPr>
        <w:pStyle w:val="ListBullet"/>
        <w:ind w:left="880"/>
      </w:pPr>
      <w:r>
        <w:t>十五</w:t>
        <w:br/>
        <w:t>北上川水系簗川簗川ダム</w:t>
      </w:r>
    </w:p>
    <w:p>
      <w:pPr>
        <w:pStyle w:val="ListBullet"/>
        <w:ind w:left="880"/>
      </w:pPr>
      <w:r>
        <w:t>十六</w:t>
        <w:br/>
        <w:t>北上川水系雫石川御所ダム</w:t>
      </w:r>
    </w:p>
    <w:p>
      <w:pPr>
        <w:pStyle w:val="ListBullet"/>
        <w:ind w:left="880"/>
      </w:pPr>
      <w:r>
        <w:t>十七</w:t>
        <w:br/>
        <w:t>鳴瀬川水系吉田川南川ダム</w:t>
      </w:r>
    </w:p>
    <w:p>
      <w:pPr>
        <w:pStyle w:val="ListBullet"/>
        <w:ind w:left="880"/>
      </w:pPr>
      <w:r>
        <w:t>十八</w:t>
        <w:br/>
        <w:t>阿武隈川水系白石川七ケ宿ダム</w:t>
      </w:r>
    </w:p>
    <w:p>
      <w:pPr>
        <w:pStyle w:val="ListBullet"/>
        <w:ind w:left="880"/>
      </w:pPr>
      <w:r>
        <w:t>十九</w:t>
        <w:br/>
        <w:t>阿武隈川水系摺上川摺上川ダム</w:t>
      </w:r>
    </w:p>
    <w:p>
      <w:pPr>
        <w:pStyle w:val="ListBullet"/>
        <w:ind w:left="880"/>
      </w:pPr>
      <w:r>
        <w:t>二十</w:t>
        <w:br/>
        <w:t>阿武隈川水系大滝根川三春ダム</w:t>
      </w:r>
    </w:p>
    <w:p>
      <w:pPr>
        <w:pStyle w:val="ListBullet"/>
        <w:ind w:left="880"/>
      </w:pPr>
      <w:r>
        <w:t>二十一</w:t>
        <w:br/>
        <w:t>米代川水系小又川森吉山ダム</w:t>
      </w:r>
    </w:p>
    <w:p>
      <w:pPr>
        <w:pStyle w:val="ListBullet"/>
        <w:ind w:left="880"/>
      </w:pPr>
      <w:r>
        <w:t>二十二</w:t>
        <w:br/>
        <w:t>雄物川水系玉川玉川ダム</w:t>
      </w:r>
    </w:p>
    <w:p>
      <w:pPr>
        <w:pStyle w:val="ListBullet"/>
        <w:ind w:left="880"/>
      </w:pPr>
      <w:r>
        <w:t>二十三</w:t>
        <w:br/>
        <w:t>雄物川水系松川大松川ダム</w:t>
      </w:r>
    </w:p>
    <w:p>
      <w:pPr>
        <w:pStyle w:val="ListBullet"/>
        <w:ind w:left="880"/>
      </w:pPr>
      <w:r>
        <w:t>二十四</w:t>
        <w:br/>
        <w:t>雄物川水系成瀬川成瀬ダム</w:t>
      </w:r>
    </w:p>
    <w:p>
      <w:pPr>
        <w:pStyle w:val="ListBullet"/>
        <w:ind w:left="880"/>
      </w:pPr>
      <w:r>
        <w:t>二十五</w:t>
        <w:br/>
        <w:t>子吉川水系子吉川鳥海ダム</w:t>
      </w:r>
    </w:p>
    <w:p>
      <w:pPr>
        <w:pStyle w:val="ListBullet"/>
        <w:ind w:left="880"/>
      </w:pPr>
      <w:r>
        <w:t>二十六</w:t>
        <w:br/>
        <w:t>最上川水系寒河江川寒河江ダム</w:t>
      </w:r>
    </w:p>
    <w:p>
      <w:pPr>
        <w:pStyle w:val="ListBullet"/>
        <w:ind w:left="880"/>
      </w:pPr>
      <w:r>
        <w:t>二十七</w:t>
        <w:br/>
        <w:t>真野川水系真野川真野ダム</w:t>
      </w:r>
    </w:p>
    <w:p>
      <w:pPr>
        <w:pStyle w:val="ListBullet"/>
        <w:ind w:left="880"/>
      </w:pPr>
      <w:r>
        <w:t>二十八</w:t>
        <w:br/>
        <w:t>利根川水系鬼怒川川治ダム</w:t>
      </w:r>
    </w:p>
    <w:p>
      <w:pPr>
        <w:pStyle w:val="ListBullet"/>
        <w:ind w:left="880"/>
      </w:pPr>
      <w:r>
        <w:t>二十九</w:t>
        <w:br/>
        <w:t>利根川水系湯西川湯西川ダム</w:t>
      </w:r>
    </w:p>
    <w:p>
      <w:pPr>
        <w:pStyle w:val="ListBullet"/>
        <w:ind w:left="880"/>
      </w:pPr>
      <w:r>
        <w:t>三十</w:t>
        <w:br/>
        <w:t>利根川水系南摩川南摩ダム</w:t>
      </w:r>
    </w:p>
    <w:p>
      <w:pPr>
        <w:pStyle w:val="ListBullet"/>
        <w:ind w:left="880"/>
      </w:pPr>
      <w:r>
        <w:t>三十一</w:t>
        <w:br/>
        <w:t>利根川水系桐生川桐生川ダム</w:t>
      </w:r>
    </w:p>
    <w:p>
      <w:pPr>
        <w:pStyle w:val="ListBullet"/>
        <w:ind w:left="880"/>
      </w:pPr>
      <w:r>
        <w:t>三十二</w:t>
        <w:br/>
        <w:t>利根川水系吾妻川八ッ場ダム</w:t>
      </w:r>
    </w:p>
    <w:p>
      <w:pPr>
        <w:pStyle w:val="ListBullet"/>
        <w:ind w:left="880"/>
      </w:pPr>
      <w:r>
        <w:t>三十三</w:t>
        <w:br/>
        <w:t>小櫃川水系小櫃川亀山ダム</w:t>
      </w:r>
    </w:p>
    <w:p>
      <w:pPr>
        <w:pStyle w:val="ListBullet"/>
        <w:ind w:left="880"/>
      </w:pPr>
      <w:r>
        <w:t>三十四</w:t>
        <w:br/>
        <w:t>養老川水系養老川高滝ダム</w:t>
      </w:r>
    </w:p>
    <w:p>
      <w:pPr>
        <w:pStyle w:val="ListBullet"/>
        <w:ind w:left="880"/>
      </w:pPr>
      <w:r>
        <w:t>三十五</w:t>
        <w:br/>
        <w:t>荒川水系吉田川合角ダム</w:t>
      </w:r>
    </w:p>
    <w:p>
      <w:pPr>
        <w:pStyle w:val="ListBullet"/>
        <w:ind w:left="880"/>
      </w:pPr>
      <w:r>
        <w:t>三十六</w:t>
        <w:br/>
        <w:t>荒川水系浦山川浦山ダム</w:t>
      </w:r>
    </w:p>
    <w:p>
      <w:pPr>
        <w:pStyle w:val="ListBullet"/>
        <w:ind w:left="880"/>
      </w:pPr>
      <w:r>
        <w:t>三十七</w:t>
        <w:br/>
        <w:t>荒川水系中津川滝沢ダム</w:t>
      </w:r>
    </w:p>
    <w:p>
      <w:pPr>
        <w:pStyle w:val="ListBullet"/>
        <w:ind w:left="880"/>
      </w:pPr>
      <w:r>
        <w:t>三十八</w:t>
        <w:br/>
        <w:t>相模川水系中津川宮ケ瀬ダム</w:t>
      </w:r>
    </w:p>
    <w:p>
      <w:pPr>
        <w:pStyle w:val="ListBullet"/>
        <w:ind w:left="880"/>
      </w:pPr>
      <w:r>
        <w:t>三十九</w:t>
        <w:br/>
        <w:t>荒川水系横川横川ダム</w:t>
      </w:r>
    </w:p>
    <w:p>
      <w:pPr>
        <w:pStyle w:val="ListBullet"/>
        <w:ind w:left="880"/>
      </w:pPr>
      <w:r>
        <w:t>四十</w:t>
        <w:br/>
        <w:t>阿賀野川水系宮川新宮川ダム</w:t>
      </w:r>
    </w:p>
    <w:p>
      <w:pPr>
        <w:pStyle w:val="ListBullet"/>
        <w:ind w:left="880"/>
      </w:pPr>
      <w:r>
        <w:t>四十一</w:t>
        <w:br/>
        <w:t>阿賀野川水系阿賀野川大川ダム</w:t>
      </w:r>
    </w:p>
    <w:p>
      <w:pPr>
        <w:pStyle w:val="ListBullet"/>
        <w:ind w:left="880"/>
      </w:pPr>
      <w:r>
        <w:t>四十二</w:t>
        <w:br/>
        <w:t>手取川水系手取川手取川ダム</w:t>
      </w:r>
    </w:p>
    <w:p>
      <w:pPr>
        <w:pStyle w:val="ListBullet"/>
        <w:ind w:left="880"/>
      </w:pPr>
      <w:r>
        <w:t>四十三</w:t>
        <w:br/>
        <w:t>大聖寺川水系大聖寺川九谷ダム</w:t>
      </w:r>
    </w:p>
    <w:p>
      <w:pPr>
        <w:pStyle w:val="ListBullet"/>
        <w:ind w:left="880"/>
      </w:pPr>
      <w:r>
        <w:t>四十四</w:t>
        <w:br/>
        <w:t>富士川水系荒川荒川ダム</w:t>
      </w:r>
    </w:p>
    <w:p>
      <w:pPr>
        <w:pStyle w:val="ListBullet"/>
        <w:ind w:left="880"/>
      </w:pPr>
      <w:r>
        <w:t>四十五</w:t>
        <w:br/>
        <w:t>富士川水系塩川塩川ダム</w:t>
      </w:r>
    </w:p>
    <w:p>
      <w:pPr>
        <w:pStyle w:val="ListBullet"/>
        <w:ind w:left="880"/>
      </w:pPr>
      <w:r>
        <w:t>四十六</w:t>
        <w:br/>
        <w:t>大井川水系大井川長島ダム</w:t>
      </w:r>
    </w:p>
    <w:p>
      <w:pPr>
        <w:pStyle w:val="ListBullet"/>
        <w:ind w:left="880"/>
      </w:pPr>
      <w:r>
        <w:t>四十七</w:t>
        <w:br/>
        <w:t>紙田川水系磐馬川万場ダム</w:t>
      </w:r>
    </w:p>
    <w:p>
      <w:pPr>
        <w:pStyle w:val="ListBullet"/>
        <w:ind w:left="880"/>
      </w:pPr>
      <w:r>
        <w:t>四十八</w:t>
        <w:br/>
        <w:t>豊川水系豊川設楽ダム</w:t>
      </w:r>
    </w:p>
    <w:p>
      <w:pPr>
        <w:pStyle w:val="ListBullet"/>
        <w:ind w:left="880"/>
      </w:pPr>
      <w:r>
        <w:t>四十九</w:t>
        <w:br/>
        <w:t>木曾川水系木曾川新丸山ダム</w:t>
      </w:r>
    </w:p>
    <w:p>
      <w:pPr>
        <w:pStyle w:val="ListBullet"/>
        <w:ind w:left="880"/>
      </w:pPr>
      <w:r>
        <w:t>五十</w:t>
        <w:br/>
        <w:t>木曾川水系揖斐川徳山ダム</w:t>
      </w:r>
    </w:p>
    <w:p>
      <w:pPr>
        <w:pStyle w:val="ListBullet"/>
        <w:ind w:left="880"/>
      </w:pPr>
      <w:r>
        <w:t>五十一</w:t>
        <w:br/>
        <w:t>木曾川水系阿木川阿木川ダム</w:t>
      </w:r>
    </w:p>
    <w:p>
      <w:pPr>
        <w:pStyle w:val="ListBullet"/>
        <w:ind w:left="880"/>
      </w:pPr>
      <w:r>
        <w:t>五十二</w:t>
        <w:br/>
        <w:t>櫛田川水系蓮川蓮ダム</w:t>
      </w:r>
    </w:p>
    <w:p>
      <w:pPr>
        <w:pStyle w:val="ListBullet"/>
        <w:ind w:left="880"/>
      </w:pPr>
      <w:r>
        <w:t>五十三</w:t>
        <w:br/>
        <w:t>淀川水系一庫川一庫ダム</w:t>
      </w:r>
    </w:p>
    <w:p>
      <w:pPr>
        <w:pStyle w:val="ListBullet"/>
        <w:ind w:left="880"/>
      </w:pPr>
      <w:r>
        <w:t>五十四</w:t>
        <w:br/>
        <w:t>淀川水系安威川安威川ダム</w:t>
      </w:r>
    </w:p>
    <w:p>
      <w:pPr>
        <w:pStyle w:val="ListBullet"/>
        <w:ind w:left="880"/>
      </w:pPr>
      <w:r>
        <w:t>五十五</w:t>
        <w:br/>
        <w:t>淀川水系桂川日吉ダム</w:t>
      </w:r>
    </w:p>
    <w:p>
      <w:pPr>
        <w:pStyle w:val="ListBullet"/>
        <w:ind w:left="880"/>
      </w:pPr>
      <w:r>
        <w:t>五十六</w:t>
        <w:br/>
        <w:t>淀川水系布目川布目ダム</w:t>
      </w:r>
    </w:p>
    <w:p>
      <w:pPr>
        <w:pStyle w:val="ListBullet"/>
        <w:ind w:left="880"/>
      </w:pPr>
      <w:r>
        <w:t>五十七</w:t>
        <w:br/>
        <w:t>淀川水系前深瀬川川上ダム</w:t>
      </w:r>
    </w:p>
    <w:p>
      <w:pPr>
        <w:pStyle w:val="ListBullet"/>
        <w:ind w:left="880"/>
      </w:pPr>
      <w:r>
        <w:t>五十八</w:t>
        <w:br/>
        <w:t>淀川水系大戸川大戸川ダム</w:t>
      </w:r>
    </w:p>
    <w:p>
      <w:pPr>
        <w:pStyle w:val="ListBullet"/>
        <w:ind w:left="880"/>
      </w:pPr>
      <w:r>
        <w:t>五十九</w:t>
        <w:br/>
        <w:t>淀川水系高時川丹生ダム</w:t>
      </w:r>
    </w:p>
    <w:p>
      <w:pPr>
        <w:pStyle w:val="ListBullet"/>
        <w:ind w:left="880"/>
      </w:pPr>
      <w:r>
        <w:t>六十</w:t>
        <w:br/>
        <w:t>大和川水系石川滝畑ダム</w:t>
      </w:r>
    </w:p>
    <w:p>
      <w:pPr>
        <w:pStyle w:val="ListBullet"/>
        <w:ind w:left="880"/>
      </w:pPr>
      <w:r>
        <w:t>六十一</w:t>
        <w:br/>
        <w:t>武庫川水系武庫川武庫川ダム</w:t>
      </w:r>
    </w:p>
    <w:p>
      <w:pPr>
        <w:pStyle w:val="ListBullet"/>
        <w:ind w:left="880"/>
      </w:pPr>
      <w:r>
        <w:t>六十二</w:t>
        <w:br/>
        <w:t>武庫川水系青野川青野ダム</w:t>
      </w:r>
    </w:p>
    <w:p>
      <w:pPr>
        <w:pStyle w:val="ListBullet"/>
        <w:ind w:left="880"/>
      </w:pPr>
      <w:r>
        <w:t>六十三</w:t>
        <w:br/>
        <w:t>加古川水系権現川権現ダム</w:t>
      </w:r>
    </w:p>
    <w:p>
      <w:pPr>
        <w:pStyle w:val="ListBullet"/>
        <w:ind w:left="880"/>
      </w:pPr>
      <w:r>
        <w:t>六十四</w:t>
        <w:br/>
        <w:t>加古川水系山田川呑吐ダム</w:t>
      </w:r>
    </w:p>
    <w:p>
      <w:pPr>
        <w:pStyle w:val="ListBullet"/>
        <w:ind w:left="880"/>
      </w:pPr>
      <w:r>
        <w:t>六十五</w:t>
        <w:br/>
        <w:t>紀の川水系紀の川大滝ダム</w:t>
      </w:r>
    </w:p>
    <w:p>
      <w:pPr>
        <w:pStyle w:val="ListBullet"/>
        <w:ind w:left="880"/>
      </w:pPr>
      <w:r>
        <w:t>六十六</w:t>
        <w:br/>
        <w:t>日高川水系日高川椿山ダム</w:t>
      </w:r>
    </w:p>
    <w:p>
      <w:pPr>
        <w:pStyle w:val="ListBullet"/>
        <w:ind w:left="880"/>
      </w:pPr>
      <w:r>
        <w:t>六十七</w:t>
        <w:br/>
        <w:t>九頭竜川水系部子川足羽川ダム</w:t>
      </w:r>
    </w:p>
    <w:p>
      <w:pPr>
        <w:pStyle w:val="ListBullet"/>
        <w:ind w:left="880"/>
      </w:pPr>
      <w:r>
        <w:t>六十八</w:t>
        <w:br/>
        <w:t>九頭竜川水系吉野瀬川吉野瀬川ダム</w:t>
      </w:r>
    </w:p>
    <w:p>
      <w:pPr>
        <w:pStyle w:val="ListBullet"/>
        <w:ind w:left="880"/>
      </w:pPr>
      <w:r>
        <w:t>六十九</w:t>
        <w:br/>
        <w:t>千代川水系袋川殿ダム</w:t>
      </w:r>
    </w:p>
    <w:p>
      <w:pPr>
        <w:pStyle w:val="ListBullet"/>
        <w:ind w:left="880"/>
      </w:pPr>
      <w:r>
        <w:t>七十</w:t>
        <w:br/>
        <w:t>日野川水系法勝寺川賀祥ダム</w:t>
      </w:r>
    </w:p>
    <w:p>
      <w:pPr>
        <w:pStyle w:val="ListBullet"/>
        <w:ind w:left="880"/>
      </w:pPr>
      <w:r>
        <w:t>七十一</w:t>
        <w:br/>
        <w:t>斐伊川水系斐伊川尾原ダム</w:t>
      </w:r>
    </w:p>
    <w:p>
      <w:pPr>
        <w:pStyle w:val="ListBullet"/>
        <w:ind w:left="880"/>
      </w:pPr>
      <w:r>
        <w:t>七十二</w:t>
        <w:br/>
        <w:t>斐伊川水系神戸川志津見ダム</w:t>
      </w:r>
    </w:p>
    <w:p>
      <w:pPr>
        <w:pStyle w:val="ListBullet"/>
        <w:ind w:left="880"/>
      </w:pPr>
      <w:r>
        <w:t>七十三</w:t>
        <w:br/>
        <w:t>江の川水系上下川灰塚ダム</w:t>
      </w:r>
    </w:p>
    <w:p>
      <w:pPr>
        <w:pStyle w:val="ListBullet"/>
        <w:ind w:left="880"/>
      </w:pPr>
      <w:r>
        <w:t>七十四</w:t>
        <w:br/>
        <w:t>吉井川水系吉井川苫田ダム</w:t>
      </w:r>
    </w:p>
    <w:p>
      <w:pPr>
        <w:pStyle w:val="ListBullet"/>
        <w:ind w:left="880"/>
      </w:pPr>
      <w:r>
        <w:t>七十五</w:t>
        <w:br/>
        <w:t>芦田川水系芦田川八田原ダム</w:t>
      </w:r>
    </w:p>
    <w:p>
      <w:pPr>
        <w:pStyle w:val="ListBullet"/>
        <w:ind w:left="880"/>
      </w:pPr>
      <w:r>
        <w:t>七十六</w:t>
        <w:br/>
        <w:t>沼田川水系沼田川福富ダム</w:t>
      </w:r>
    </w:p>
    <w:p>
      <w:pPr>
        <w:pStyle w:val="ListBullet"/>
        <w:ind w:left="880"/>
      </w:pPr>
      <w:r>
        <w:t>七十七</w:t>
        <w:br/>
        <w:t>賀茂川水系賀茂川仁賀ダム</w:t>
      </w:r>
    </w:p>
    <w:p>
      <w:pPr>
        <w:pStyle w:val="ListBullet"/>
        <w:ind w:left="880"/>
      </w:pPr>
      <w:r>
        <w:t>七十八</w:t>
        <w:br/>
        <w:t>小瀬川水系小瀬川弥栄ダム</w:t>
      </w:r>
    </w:p>
    <w:p>
      <w:pPr>
        <w:pStyle w:val="ListBullet"/>
        <w:ind w:left="880"/>
      </w:pPr>
      <w:r>
        <w:t>七十九</w:t>
        <w:br/>
        <w:t>錦川水系錦川平瀬ダム</w:t>
      </w:r>
    </w:p>
    <w:p>
      <w:pPr>
        <w:pStyle w:val="ListBullet"/>
        <w:ind w:left="880"/>
      </w:pPr>
      <w:r>
        <w:t>八十</w:t>
        <w:br/>
        <w:t>錦川水系生見川生見川ダム</w:t>
      </w:r>
    </w:p>
    <w:p>
      <w:pPr>
        <w:pStyle w:val="ListBullet"/>
        <w:ind w:left="880"/>
      </w:pPr>
      <w:r>
        <w:t>八十一</w:t>
        <w:br/>
        <w:t>島田川水系中山川中山川ダム</w:t>
      </w:r>
    </w:p>
    <w:p>
      <w:pPr>
        <w:pStyle w:val="ListBullet"/>
        <w:ind w:left="880"/>
      </w:pPr>
      <w:r>
        <w:t>八十二</w:t>
        <w:br/>
        <w:t>末武川水系末武川末武川ダム</w:t>
      </w:r>
    </w:p>
    <w:p>
      <w:pPr>
        <w:pStyle w:val="ListBullet"/>
        <w:ind w:left="880"/>
      </w:pPr>
      <w:r>
        <w:t>八十三</w:t>
        <w:br/>
        <w:t>木屋川水系木屋川新湯の原ダム</w:t>
      </w:r>
    </w:p>
    <w:p>
      <w:pPr>
        <w:pStyle w:val="ListBullet"/>
        <w:ind w:left="880"/>
      </w:pPr>
      <w:r>
        <w:t>八十四</w:t>
        <w:br/>
        <w:t>吉野川水系銅山川富郷ダム</w:t>
      </w:r>
    </w:p>
    <w:p>
      <w:pPr>
        <w:pStyle w:val="ListBullet"/>
        <w:ind w:left="880"/>
      </w:pPr>
      <w:r>
        <w:t>八十五</w:t>
        <w:br/>
        <w:t>香東川水系椛川椛川ダム</w:t>
      </w:r>
    </w:p>
    <w:p>
      <w:pPr>
        <w:pStyle w:val="ListBullet"/>
        <w:ind w:left="880"/>
      </w:pPr>
      <w:r>
        <w:t>八十六</w:t>
        <w:br/>
        <w:t>肱川水系肱川野村ダム</w:t>
      </w:r>
    </w:p>
    <w:p>
      <w:pPr>
        <w:pStyle w:val="ListBullet"/>
        <w:ind w:left="880"/>
      </w:pPr>
      <w:r>
        <w:t>八十七</w:t>
        <w:br/>
        <w:t>肱川水系河辺川山鳥坂ダム</w:t>
      </w:r>
    </w:p>
    <w:p>
      <w:pPr>
        <w:pStyle w:val="ListBullet"/>
        <w:ind w:left="880"/>
      </w:pPr>
      <w:r>
        <w:t>八十八</w:t>
        <w:br/>
        <w:t>那珂川水系那珂川五ヶ山ダム</w:t>
      </w:r>
    </w:p>
    <w:p>
      <w:pPr>
        <w:pStyle w:val="ListBullet"/>
        <w:ind w:left="880"/>
      </w:pPr>
      <w:r>
        <w:t>八十九</w:t>
        <w:br/>
        <w:t>祓川水系祓川伊良原ダム</w:t>
      </w:r>
    </w:p>
    <w:p>
      <w:pPr>
        <w:pStyle w:val="ListBullet"/>
        <w:ind w:left="880"/>
      </w:pPr>
      <w:r>
        <w:t>九十</w:t>
        <w:br/>
        <w:t>山国川水系山移川耶馬渓ダム</w:t>
      </w:r>
    </w:p>
    <w:p>
      <w:pPr>
        <w:pStyle w:val="ListBullet"/>
        <w:ind w:left="880"/>
      </w:pPr>
      <w:r>
        <w:t>九十一</w:t>
        <w:br/>
        <w:t>筑後川水系小石原川小石原川ダム</w:t>
      </w:r>
    </w:p>
    <w:p>
      <w:pPr>
        <w:pStyle w:val="ListBullet"/>
        <w:ind w:left="880"/>
      </w:pPr>
      <w:r>
        <w:t>九十二</w:t>
        <w:br/>
        <w:t>筑後川水系赤石川大山ダム</w:t>
      </w:r>
    </w:p>
    <w:p>
      <w:pPr>
        <w:pStyle w:val="ListBullet"/>
        <w:ind w:left="880"/>
      </w:pPr>
      <w:r>
        <w:t>九十三</w:t>
        <w:br/>
        <w:t>嘉瀬川水系嘉瀬川嘉瀬川ダム</w:t>
      </w:r>
    </w:p>
    <w:p>
      <w:pPr>
        <w:pStyle w:val="ListBullet"/>
        <w:ind w:left="880"/>
      </w:pPr>
      <w:r>
        <w:t>九十四</w:t>
        <w:br/>
        <w:t>川棚川水系石木川石木ダム</w:t>
      </w:r>
    </w:p>
    <w:p>
      <w:pPr>
        <w:pStyle w:val="ListBullet"/>
        <w:ind w:left="880"/>
      </w:pPr>
      <w:r>
        <w:t>九十五</w:t>
        <w:br/>
        <w:t>本明川水系本明川本明川ダム</w:t>
      </w:r>
    </w:p>
    <w:p>
      <w:pPr>
        <w:pStyle w:val="ListBullet"/>
        <w:ind w:left="880"/>
      </w:pPr>
      <w:r>
        <w:t>九十六</w:t>
        <w:br/>
        <w:t>菊池川水系迫間川竜門ダム</w:t>
      </w:r>
    </w:p>
    <w:p>
      <w:pPr>
        <w:pStyle w:val="ListBullet"/>
        <w:ind w:left="880"/>
      </w:pPr>
      <w:r>
        <w:t>九十七</w:t>
        <w:br/>
        <w:t>球磨川水系川辺川川辺川ダム</w:t>
      </w:r>
    </w:p>
    <w:p>
      <w:pPr>
        <w:pStyle w:val="ListBullet"/>
        <w:ind w:left="880"/>
      </w:pPr>
      <w:r>
        <w:t>九十八</w:t>
        <w:br/>
        <w:t>大分川水系七瀬川大分川ダム</w:t>
      </w:r>
    </w:p>
    <w:p>
      <w:pPr>
        <w:pStyle w:val="Heading4"/>
      </w:pPr>
      <w:r>
        <w:t>第二条（指定湖沼水位調節施設）</w:t>
      </w:r>
    </w:p>
    <w:p>
      <w:r>
        <w:t>法第二条第三項の政令で指定する湖沼水位調節施設は、水資源開発基本計画に基づく霞ケ浦開発事業により建設される湖沼水位調節施設とする。</w:t>
      </w:r>
    </w:p>
    <w:p>
      <w:pPr>
        <w:pStyle w:val="Heading4"/>
      </w:pPr>
      <w:r>
        <w:t>第三条（法第九条第一項の政令で指定する指定ダム）</w:t>
      </w:r>
    </w:p>
    <w:p>
      <w:r>
        <w:t>法第九条第一項の政令で指定する指定ダムは、次に掲げるものとする。</w:t>
      </w:r>
    </w:p>
    <w:p>
      <w:pPr>
        <w:pStyle w:val="ListBullet"/>
        <w:ind w:left="880"/>
      </w:pPr>
      <w:r>
        <w:t>一</w:t>
        <w:br/>
        <w:t>石狩川水系当別川当別ダム</w:t>
      </w:r>
    </w:p>
    <w:p>
      <w:pPr>
        <w:pStyle w:val="ListBullet"/>
        <w:ind w:left="880"/>
      </w:pPr>
      <w:r>
        <w:t>二</w:t>
        <w:br/>
        <w:t>石狩川水系夕張川夕張シューパロダム</w:t>
      </w:r>
    </w:p>
    <w:p>
      <w:pPr>
        <w:pStyle w:val="ListBullet"/>
        <w:ind w:left="880"/>
      </w:pPr>
      <w:r>
        <w:t>三</w:t>
        <w:br/>
        <w:t>石狩川水系空知川滝里ダム</w:t>
      </w:r>
    </w:p>
    <w:p>
      <w:pPr>
        <w:pStyle w:val="ListBullet"/>
        <w:ind w:left="880"/>
      </w:pPr>
      <w:r>
        <w:t>四</w:t>
        <w:br/>
        <w:t>岩木川水系岩木川津軽ダム</w:t>
      </w:r>
    </w:p>
    <w:p>
      <w:pPr>
        <w:pStyle w:val="ListBullet"/>
        <w:ind w:left="880"/>
      </w:pPr>
      <w:r>
        <w:t>五</w:t>
        <w:br/>
        <w:t>岩木川水系浅瀬石川浅瀬石川ダム</w:t>
      </w:r>
    </w:p>
    <w:p>
      <w:pPr>
        <w:pStyle w:val="ListBullet"/>
        <w:ind w:left="880"/>
      </w:pPr>
      <w:r>
        <w:t>六</w:t>
        <w:br/>
        <w:t>北上川水系迫川長沼ダム</w:t>
      </w:r>
    </w:p>
    <w:p>
      <w:pPr>
        <w:pStyle w:val="ListBullet"/>
        <w:ind w:left="880"/>
      </w:pPr>
      <w:r>
        <w:t>七</w:t>
        <w:br/>
        <w:t>北上川水系雫石川御所ダム</w:t>
      </w:r>
    </w:p>
    <w:p>
      <w:pPr>
        <w:pStyle w:val="ListBullet"/>
        <w:ind w:left="880"/>
      </w:pPr>
      <w:r>
        <w:t>八</w:t>
        <w:br/>
        <w:t>阿武隈川水系白石川七ケ宿ダム</w:t>
      </w:r>
    </w:p>
    <w:p>
      <w:pPr>
        <w:pStyle w:val="ListBullet"/>
        <w:ind w:left="880"/>
      </w:pPr>
      <w:r>
        <w:t>九</w:t>
        <w:br/>
        <w:t>阿武隈川水系摺上川摺上川ダム</w:t>
      </w:r>
    </w:p>
    <w:p>
      <w:pPr>
        <w:pStyle w:val="ListBullet"/>
        <w:ind w:left="880"/>
      </w:pPr>
      <w:r>
        <w:t>十</w:t>
        <w:br/>
        <w:t>阿武隈川水系大滝根川三春ダム</w:t>
      </w:r>
    </w:p>
    <w:p>
      <w:pPr>
        <w:pStyle w:val="ListBullet"/>
        <w:ind w:left="880"/>
      </w:pPr>
      <w:r>
        <w:t>十一</w:t>
        <w:br/>
        <w:t>米代川水系小又川森吉山ダム</w:t>
      </w:r>
    </w:p>
    <w:p>
      <w:pPr>
        <w:pStyle w:val="ListBullet"/>
        <w:ind w:left="880"/>
      </w:pPr>
      <w:r>
        <w:t>十二</w:t>
        <w:br/>
        <w:t>利根川水系鬼怒川川治ダム</w:t>
      </w:r>
    </w:p>
    <w:p>
      <w:pPr>
        <w:pStyle w:val="ListBullet"/>
        <w:ind w:left="880"/>
      </w:pPr>
      <w:r>
        <w:t>十三</w:t>
        <w:br/>
        <w:t>利根川水系湯西川湯西川ダム</w:t>
      </w:r>
    </w:p>
    <w:p>
      <w:pPr>
        <w:pStyle w:val="ListBullet"/>
        <w:ind w:left="880"/>
      </w:pPr>
      <w:r>
        <w:t>十四</w:t>
        <w:br/>
        <w:t>利根川水系南摩川南摩ダム</w:t>
      </w:r>
    </w:p>
    <w:p>
      <w:pPr>
        <w:pStyle w:val="ListBullet"/>
        <w:ind w:left="880"/>
      </w:pPr>
      <w:r>
        <w:t>十五</w:t>
        <w:br/>
        <w:t>利根川水系吾妻川八ッ場ダム</w:t>
      </w:r>
    </w:p>
    <w:p>
      <w:pPr>
        <w:pStyle w:val="ListBullet"/>
        <w:ind w:left="880"/>
      </w:pPr>
      <w:r>
        <w:t>十六</w:t>
        <w:br/>
        <w:t>相模川水系中津川宮ケ瀬ダム</w:t>
      </w:r>
    </w:p>
    <w:p>
      <w:pPr>
        <w:pStyle w:val="ListBullet"/>
        <w:ind w:left="880"/>
      </w:pPr>
      <w:r>
        <w:t>十七</w:t>
        <w:br/>
        <w:t>手取川水系手取川手取川ダム</w:t>
      </w:r>
    </w:p>
    <w:p>
      <w:pPr>
        <w:pStyle w:val="ListBullet"/>
        <w:ind w:left="880"/>
      </w:pPr>
      <w:r>
        <w:t>十八</w:t>
        <w:br/>
        <w:t>木曾川水系揖斐川徳山ダム</w:t>
      </w:r>
    </w:p>
    <w:p>
      <w:pPr>
        <w:pStyle w:val="ListBullet"/>
        <w:ind w:left="880"/>
      </w:pPr>
      <w:r>
        <w:t>十九</w:t>
        <w:br/>
        <w:t>淀川水系桂川日吉ダム</w:t>
      </w:r>
    </w:p>
    <w:p>
      <w:pPr>
        <w:pStyle w:val="ListBullet"/>
        <w:ind w:left="880"/>
      </w:pPr>
      <w:r>
        <w:t>二十</w:t>
        <w:br/>
        <w:t>紀の川水系紀の川大滝ダム</w:t>
      </w:r>
    </w:p>
    <w:p>
      <w:pPr>
        <w:pStyle w:val="ListBullet"/>
        <w:ind w:left="880"/>
      </w:pPr>
      <w:r>
        <w:t>二十一</w:t>
        <w:br/>
        <w:t>日高川水系日高川椿山ダム</w:t>
      </w:r>
    </w:p>
    <w:p>
      <w:pPr>
        <w:pStyle w:val="ListBullet"/>
        <w:ind w:left="880"/>
      </w:pPr>
      <w:r>
        <w:t>二十二</w:t>
        <w:br/>
        <w:t>江の川水系上下川灰塚ダム</w:t>
      </w:r>
    </w:p>
    <w:p>
      <w:pPr>
        <w:pStyle w:val="ListBullet"/>
        <w:ind w:left="880"/>
      </w:pPr>
      <w:r>
        <w:t>二十三</w:t>
        <w:br/>
        <w:t>吉井川水系吉井川苫田ダム</w:t>
      </w:r>
    </w:p>
    <w:p>
      <w:pPr>
        <w:pStyle w:val="ListBullet"/>
        <w:ind w:left="880"/>
      </w:pPr>
      <w:r>
        <w:t>二十四</w:t>
        <w:br/>
        <w:t>嘉瀬川水系嘉瀬川嘉瀬川ダム</w:t>
      </w:r>
    </w:p>
    <w:p>
      <w:pPr>
        <w:pStyle w:val="ListBullet"/>
        <w:ind w:left="880"/>
      </w:pPr>
      <w:r>
        <w:t>二十五</w:t>
        <w:br/>
        <w:t>菊池川水系迫間川竜門ダム</w:t>
      </w:r>
    </w:p>
    <w:p>
      <w:pPr>
        <w:pStyle w:val="ListBullet"/>
        <w:ind w:left="880"/>
      </w:pPr>
      <w:r>
        <w:t>二十六</w:t>
        <w:br/>
        <w:t>球磨川水系川辺川川辺川ダム</w:t>
      </w:r>
    </w:p>
    <w:p>
      <w:r>
        <w:br w:type="page"/>
      </w:r>
    </w:p>
    <w:p>
      <w:pPr>
        <w:pStyle w:val="Heading1"/>
      </w:pPr>
      <w:r>
        <w:t>附　則</w:t>
      </w:r>
    </w:p>
    <w:p>
      <w:r>
        <w:t>この政令は、公布の日から施行する。</w:t>
      </w:r>
    </w:p>
    <w:p>
      <w:r>
        <w:br w:type="page"/>
      </w:r>
    </w:p>
    <w:p>
      <w:pPr>
        <w:pStyle w:val="Heading1"/>
      </w:pPr>
      <w:r>
        <w:t>附則（昭和五二年三月二三日政令第三四号）</w:t>
      </w:r>
    </w:p>
    <w:p>
      <w:r>
        <w:t>この政令は、公布の日から施行する。</w:t>
      </w:r>
    </w:p>
    <w:p>
      <w:r>
        <w:br w:type="page"/>
      </w:r>
    </w:p>
    <w:p>
      <w:pPr>
        <w:pStyle w:val="Heading1"/>
      </w:pPr>
      <w:r>
        <w:t>附則（昭和五三年三月二八日政令第四六号）</w:t>
      </w:r>
    </w:p>
    <w:p>
      <w:r>
        <w:t>この政令は、公布の日から施行する。</w:t>
      </w:r>
    </w:p>
    <w:p>
      <w:r>
        <w:br w:type="page"/>
      </w:r>
    </w:p>
    <w:p>
      <w:pPr>
        <w:pStyle w:val="Heading1"/>
      </w:pPr>
      <w:r>
        <w:t>附則（昭和五四年四月一七日政令第一一五号）</w:t>
      </w:r>
    </w:p>
    <w:p>
      <w:r>
        <w:t>この政令は、公布の日から施行する。</w:t>
      </w:r>
    </w:p>
    <w:p>
      <w:r>
        <w:br w:type="page"/>
      </w:r>
    </w:p>
    <w:p>
      <w:pPr>
        <w:pStyle w:val="Heading1"/>
      </w:pPr>
      <w:r>
        <w:t>附則（昭和五五年四月一一日政令第九五号）</w:t>
      </w:r>
    </w:p>
    <w:p>
      <w:r>
        <w:t>この政令は、公布の日から施行する。</w:t>
      </w:r>
    </w:p>
    <w:p>
      <w:r>
        <w:br w:type="page"/>
      </w:r>
    </w:p>
    <w:p>
      <w:pPr>
        <w:pStyle w:val="Heading1"/>
      </w:pPr>
      <w:r>
        <w:t>附則（昭和五六年六月二日政令第二一八号）</w:t>
      </w:r>
    </w:p>
    <w:p>
      <w:r>
        <w:t>この政令は、公布の日から施行する。</w:t>
      </w:r>
    </w:p>
    <w:p>
      <w:r>
        <w:br w:type="page"/>
      </w:r>
    </w:p>
    <w:p>
      <w:pPr>
        <w:pStyle w:val="Heading1"/>
      </w:pPr>
      <w:r>
        <w:t>附則（昭和五七年三月一二日政令第二七号）</w:t>
      </w:r>
    </w:p>
    <w:p>
      <w:r>
        <w:t>この政令は、公布の日から施行する。</w:t>
      </w:r>
    </w:p>
    <w:p>
      <w:r>
        <w:br w:type="page"/>
      </w:r>
    </w:p>
    <w:p>
      <w:pPr>
        <w:pStyle w:val="Heading1"/>
      </w:pPr>
      <w:r>
        <w:t>附則（昭和五七年一二月二八日政令第三二〇号）</w:t>
      </w:r>
    </w:p>
    <w:p>
      <w:r>
        <w:t>この政令は、公布の日から施行する。</w:t>
      </w:r>
    </w:p>
    <w:p>
      <w:r>
        <w:br w:type="page"/>
      </w:r>
    </w:p>
    <w:p>
      <w:pPr>
        <w:pStyle w:val="Heading1"/>
      </w:pPr>
      <w:r>
        <w:t>附則（昭和五九年三月二七日政令第四八号）</w:t>
      </w:r>
    </w:p>
    <w:p>
      <w:r>
        <w:t>この政令は、公布の日から施行する。</w:t>
      </w:r>
    </w:p>
    <w:p>
      <w:r>
        <w:br w:type="page"/>
      </w:r>
    </w:p>
    <w:p>
      <w:pPr>
        <w:pStyle w:val="Heading1"/>
      </w:pPr>
      <w:r>
        <w:t>附則（昭和六〇年三月一九日政令第三五号）</w:t>
      </w:r>
    </w:p>
    <w:p>
      <w:r>
        <w:t>この政令は、公布の日から施行する。</w:t>
      </w:r>
    </w:p>
    <w:p>
      <w:r>
        <w:br w:type="page"/>
      </w:r>
    </w:p>
    <w:p>
      <w:pPr>
        <w:pStyle w:val="Heading1"/>
      </w:pPr>
      <w:r>
        <w:t>附則（昭和六一年三月一八日政令第二八号）</w:t>
      </w:r>
    </w:p>
    <w:p>
      <w:r>
        <w:t>この政令は、公布の日から施行する。</w:t>
      </w:r>
    </w:p>
    <w:p>
      <w:r>
        <w:br w:type="page"/>
      </w:r>
    </w:p>
    <w:p>
      <w:pPr>
        <w:pStyle w:val="Heading1"/>
      </w:pPr>
      <w:r>
        <w:t>附則（昭和六二年三月二〇日政令第四五号）</w:t>
      </w:r>
    </w:p>
    <w:p>
      <w:r>
        <w:t>この政令は、公布の日から施行する。</w:t>
      </w:r>
    </w:p>
    <w:p>
      <w:r>
        <w:br w:type="page"/>
      </w:r>
    </w:p>
    <w:p>
      <w:pPr>
        <w:pStyle w:val="Heading1"/>
      </w:pPr>
      <w:r>
        <w:t>附則（昭和六三年三月一日政令第二八号）</w:t>
      </w:r>
    </w:p>
    <w:p>
      <w:r>
        <w:t>この政令は、公布の日から施行する。</w:t>
      </w:r>
    </w:p>
    <w:p>
      <w:r>
        <w:br w:type="page"/>
      </w:r>
    </w:p>
    <w:p>
      <w:pPr>
        <w:pStyle w:val="Heading1"/>
      </w:pPr>
      <w:r>
        <w:t>附則（平成元年一月一九日政令第三号）</w:t>
      </w:r>
    </w:p>
    <w:p>
      <w:r>
        <w:t>この政令は、公布の日から施行する。</w:t>
      </w:r>
    </w:p>
    <w:p>
      <w:r>
        <w:br w:type="page"/>
      </w:r>
    </w:p>
    <w:p>
      <w:pPr>
        <w:pStyle w:val="Heading1"/>
      </w:pPr>
      <w:r>
        <w:t>附則（平成二年三月二六日政令第四四号）</w:t>
      </w:r>
    </w:p>
    <w:p>
      <w:r>
        <w:t>この政令は、公布の日から施行する。</w:t>
      </w:r>
    </w:p>
    <w:p>
      <w:r>
        <w:br w:type="page"/>
      </w:r>
    </w:p>
    <w:p>
      <w:pPr>
        <w:pStyle w:val="Heading1"/>
      </w:pPr>
      <w:r>
        <w:t>附則（平成三年二月五日政令第一五号）</w:t>
      </w:r>
    </w:p>
    <w:p>
      <w:r>
        <w:t>この政令は、公布の日から施行する。</w:t>
      </w:r>
    </w:p>
    <w:p>
      <w:r>
        <w:br w:type="page"/>
      </w:r>
    </w:p>
    <w:p>
      <w:pPr>
        <w:pStyle w:val="Heading1"/>
      </w:pPr>
      <w:r>
        <w:t>附則（平成四年一月二四日政令第六号）</w:t>
      </w:r>
    </w:p>
    <w:p>
      <w:r>
        <w:t>この政令は、公布の日から施行する。</w:t>
      </w:r>
    </w:p>
    <w:p>
      <w:r>
        <w:br w:type="page"/>
      </w:r>
    </w:p>
    <w:p>
      <w:pPr>
        <w:pStyle w:val="Heading1"/>
      </w:pPr>
      <w:r>
        <w:t>附則（平成五年一月二二日政令第五号）</w:t>
      </w:r>
    </w:p>
    <w:p>
      <w:r>
        <w:t>この政令は、公布の日から施行する。</w:t>
      </w:r>
    </w:p>
    <w:p>
      <w:r>
        <w:br w:type="page"/>
      </w:r>
    </w:p>
    <w:p>
      <w:pPr>
        <w:pStyle w:val="Heading1"/>
      </w:pPr>
      <w:r>
        <w:t>附則（平成五年一二月二七日政令第四〇六号）</w:t>
      </w:r>
    </w:p>
    <w:p>
      <w:r>
        <w:t>この政令は、公布の日から施行する。</w:t>
      </w:r>
    </w:p>
    <w:p>
      <w:r>
        <w:br w:type="page"/>
      </w:r>
    </w:p>
    <w:p>
      <w:pPr>
        <w:pStyle w:val="Heading1"/>
      </w:pPr>
      <w:r>
        <w:t>附則（平成七年三月一七日政令第六三号）</w:t>
      </w:r>
    </w:p>
    <w:p>
      <w:r>
        <w:t>この政令は、公布の日から施行する。</w:t>
      </w:r>
    </w:p>
    <w:p>
      <w:r>
        <w:br w:type="page"/>
      </w:r>
    </w:p>
    <w:p>
      <w:pPr>
        <w:pStyle w:val="Heading1"/>
      </w:pPr>
      <w:r>
        <w:t>附則（平成八年三月二一日政令第三三号）</w:t>
      </w:r>
    </w:p>
    <w:p>
      <w:r>
        <w:t>この政令は、公布の日から施行する。</w:t>
      </w:r>
    </w:p>
    <w:p>
      <w:r>
        <w:br w:type="page"/>
      </w:r>
    </w:p>
    <w:p>
      <w:pPr>
        <w:pStyle w:val="Heading1"/>
      </w:pPr>
      <w:r>
        <w:t>附則（平成九年三月一九日政令第四三号）</w:t>
      </w:r>
    </w:p>
    <w:p>
      <w:r>
        <w:t>この政令は、公布の日から施行する。</w:t>
      </w:r>
    </w:p>
    <w:p>
      <w:r>
        <w:br w:type="page"/>
      </w:r>
    </w:p>
    <w:p>
      <w:pPr>
        <w:pStyle w:val="Heading1"/>
      </w:pPr>
      <w:r>
        <w:t>附則（平成一〇年九月一七日政令第三〇五号）</w:t>
      </w:r>
    </w:p>
    <w:p>
      <w:r>
        <w:t>この政令は、公布の日から施行する。</w:t>
      </w:r>
    </w:p>
    <w:p>
      <w:r>
        <w:br w:type="page"/>
      </w:r>
    </w:p>
    <w:p>
      <w:pPr>
        <w:pStyle w:val="Heading1"/>
      </w:pPr>
      <w:r>
        <w:t>附則（平成一三年三月九日政令第四四号）</w:t>
      </w:r>
    </w:p>
    <w:p>
      <w:r>
        <w:t>この政令は、公布の日から施行する。</w:t>
      </w:r>
    </w:p>
    <w:p>
      <w:r>
        <w:br w:type="page"/>
      </w:r>
    </w:p>
    <w:p>
      <w:pPr>
        <w:pStyle w:val="Heading1"/>
      </w:pPr>
      <w:r>
        <w:t>附則（平成一四年五月七日政令第一六五号）</w:t>
      </w:r>
    </w:p>
    <w:p>
      <w:r>
        <w:t>この政令は、公布の日から施行する。</w:t>
      </w:r>
    </w:p>
    <w:p>
      <w:r>
        <w:br w:type="page"/>
      </w:r>
    </w:p>
    <w:p>
      <w:pPr>
        <w:pStyle w:val="Heading1"/>
      </w:pPr>
      <w:r>
        <w:t>附則（平成一五年五月二八日政令第二三四号）</w:t>
      </w:r>
    </w:p>
    <w:p>
      <w:r>
        <w:t>この政令は、公布の日から施行する。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附則（平成一八年五月二六日政令第二〇二号）</w:t>
      </w:r>
    </w:p>
    <w:p>
      <w:r>
        <w:t>この政令は、公布の日から施行する。</w:t>
      </w:r>
    </w:p>
    <w:p>
      <w:r>
        <w:br w:type="page"/>
      </w:r>
    </w:p>
    <w:p>
      <w:pPr>
        <w:pStyle w:val="Heading1"/>
      </w:pPr>
      <w:r>
        <w:t>附則（平成二〇年三月二四日政令第五九号）</w:t>
      </w:r>
    </w:p>
    <w:p>
      <w:r>
        <w:t>この政令は、公布の日から施行する。</w:t>
      </w:r>
    </w:p>
    <w:p>
      <w:r>
        <w:br w:type="page"/>
      </w:r>
    </w:p>
    <w:p>
      <w:pPr>
        <w:pStyle w:val="Heading1"/>
      </w:pPr>
      <w:r>
        <w:t>附則（平成二一年一月二三日政令第六号）</w:t>
      </w:r>
    </w:p>
    <w:p>
      <w:r>
        <w:t>この政令は、公布の日から施行する。</w:t>
      </w:r>
    </w:p>
    <w:p>
      <w:r>
        <w:br w:type="page"/>
      </w:r>
    </w:p>
    <w:p>
      <w:pPr>
        <w:pStyle w:val="Heading1"/>
      </w:pPr>
      <w:r>
        <w:t>附則（平成二八年三月三〇日政令第九二号）</w:t>
      </w:r>
    </w:p>
    <w:p>
      <w:r>
        <w:t>この政令は、公布の日から施行する。</w:t>
      </w:r>
    </w:p>
    <w:p>
      <w:r>
        <w:br w:type="page"/>
      </w:r>
    </w:p>
    <w:p>
      <w:pPr>
        <w:pStyle w:val="Heading1"/>
      </w:pPr>
      <w:r>
        <w:t>附則（令和二年三月二七日政令第七〇号）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水源地域対策特別措置法第二条第二項のダム、同条第三項の湖沼水位調節施設及び同法第九条第一項の指定ダムを指定する政令</w:t>
      <w:br/>
      <w:tab/>
      <w:t>（昭和四十九年政令第二百七十三号）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水源地域対策特別措置法第二条第二項のダム、同条第三項の湖沼水位調節施設及び同法第九条第一項の指定ダムを指定する政令（昭和四十九年政令第二百七十三号）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
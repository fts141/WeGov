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労働者災害補償保険法</w:t>
        <w:br/>
        <w:t>（昭和二十二年法律第五十号）</w:t>
      </w:r>
    </w:p>
    <w:p>
      <w:pPr>
        <w:pStyle w:val="Heading2"/>
      </w:pPr>
      <w:r>
        <w:t>第一章　総則</w:t>
      </w:r>
    </w:p>
    <w:p>
      <w:pPr>
        <w:pStyle w:val="Heading4"/>
      </w:pPr>
      <w:r>
        <w:t>第一条</w:t>
      </w:r>
    </w:p>
    <w:p>
      <w:r>
        <w:t>労働者災害補償保険は、業務上の事由、事業主が同一人でない二以上の事業に使用される労働者（以下「複数事業労働者」という。）の二以上の事業の業務を要因とする事由又は通勤による労働者の負傷、疾病、障害、死亡等に対して迅速かつ公正な保護をするため、必要な保険給付を行い、あわせて、業務上の事由、複数事業労働者の二以上の事業の業務を要因とする事由又は通勤により負傷し、又は疾病にかかつた労働者の社会復帰の促進、当該労働者及びその遺族の援護、労働者の安全及び衛生の確保等を図り、もつて労働者の福祉の増進に寄与することを目的とする。</w:t>
      </w:r>
    </w:p>
    <w:p>
      <w:pPr>
        <w:pStyle w:val="Heading4"/>
      </w:pPr>
      <w:r>
        <w:t>第二条</w:t>
      </w:r>
    </w:p>
    <w:p>
      <w:r>
        <w:t>労働者災害補償保険は、政府が、これを管掌する。</w:t>
      </w:r>
    </w:p>
    <w:p>
      <w:pPr>
        <w:pStyle w:val="Heading4"/>
      </w:pPr>
      <w:r>
        <w:t>第二条の二</w:t>
      </w:r>
    </w:p>
    <w:p>
      <w:r>
        <w:t>労働者災害補償保険は、第一条の目的を達成するため、業務上の事由、複数事業労働者の二以上の事業の業務を要因とする事由又は通勤による労働者の負傷、疾病、障害、死亡等に関して保険給付を行うほか、社会復帰促進等事業を行うことができる。</w:t>
      </w:r>
    </w:p>
    <w:p>
      <w:pPr>
        <w:pStyle w:val="Heading4"/>
      </w:pPr>
      <w:r>
        <w:t>第三条</w:t>
      </w:r>
    </w:p>
    <w:p>
      <w:r>
        <w:t>この法律においては、労働者を使用する事業を適用事業とする。</w:t>
      </w:r>
    </w:p>
    <w:p>
      <w:pPr>
        <w:pStyle w:val="Heading5"/>
        <w:ind w:left="440"/>
      </w:pPr>
      <w:r>
        <w:t>○２</w:t>
      </w:r>
    </w:p>
    <w:p>
      <w:pPr>
        <w:ind w:left="440"/>
      </w:pPr>
      <w:r>
        <w:t>前項の規定にかかわらず、国の直営事業及び官公署の事業（労働基準法（昭和二十二年法律第四十九号）別表第一に掲げる事業を除く。）については、この法律は、適用しない。</w:t>
      </w:r>
    </w:p>
    <w:p>
      <w:pPr>
        <w:pStyle w:val="Heading4"/>
      </w:pPr>
      <w:r>
        <w:t>第四条</w:t>
      </w:r>
    </w:p>
    <w:p>
      <w:r>
        <w:t>削除</w:t>
      </w:r>
    </w:p>
    <w:p>
      <w:pPr>
        <w:pStyle w:val="Heading4"/>
      </w:pPr>
      <w:r>
        <w:t>第五条</w:t>
      </w:r>
    </w:p>
    <w:p>
      <w:r>
        <w:t>この法律に基づく政令及び厚生労働省令並びに労働保険の保険料の徴収等に関する法律（昭和四十四年法律第八十四号。以下「徴収法」という。）に基づく政令及び厚生労働省令（労働者災害補償保険事業に係るものに限る。）は、その草案について、労働政策審議会の意見を聞いて、これを制定する。</w:t>
      </w:r>
    </w:p>
    <w:p>
      <w:pPr>
        <w:pStyle w:val="Heading2"/>
      </w:pPr>
      <w:r>
        <w:t>第二章　保険関係の成立及び消滅</w:t>
      </w:r>
    </w:p>
    <w:p>
      <w:pPr>
        <w:pStyle w:val="Heading4"/>
      </w:pPr>
      <w:r>
        <w:t>第六条</w:t>
      </w:r>
    </w:p>
    <w:p>
      <w:r>
        <w:t>保険関係の成立及び消滅については、徴収法の定めるところによる。</w:t>
      </w:r>
    </w:p>
    <w:p>
      <w:pPr>
        <w:pStyle w:val="Heading2"/>
      </w:pPr>
      <w:r>
        <w:t>第三章　保険給付</w:t>
      </w:r>
    </w:p>
    <w:p>
      <w:pPr>
        <w:pStyle w:val="Heading3"/>
      </w:pPr>
      <w:r>
        <w:t>第一節　通則</w:t>
      </w:r>
    </w:p>
    <w:p>
      <w:pPr>
        <w:pStyle w:val="Heading4"/>
      </w:pPr>
      <w:r>
        <w:t>第七条</w:t>
      </w:r>
    </w:p>
    <w:p>
      <w:r>
        <w:t>この法律による保険給付は、次に掲げる保険給付とする。</w:t>
      </w:r>
    </w:p>
    <w:p>
      <w:pPr>
        <w:pStyle w:val="Heading6"/>
        <w:ind w:left="880"/>
      </w:pPr>
      <w:r>
        <w:t>一</w:t>
      </w:r>
    </w:p>
    <w:p>
      <w:pPr>
        <w:ind w:left="880"/>
      </w:pPr>
      <w:r>
        <w:t>労働者の業務上の負傷、疾病、障害又は死亡（以下「業務災害」という。）に関する保険給付</w:t>
      </w:r>
    </w:p>
    <w:p>
      <w:pPr>
        <w:pStyle w:val="Heading6"/>
        <w:ind w:left="880"/>
      </w:pPr>
      <w:r>
        <w:t>二</w:t>
      </w:r>
    </w:p>
    <w:p>
      <w:pPr>
        <w:ind w:left="880"/>
      </w:pPr>
      <w:r>
        <w:t>複数事業労働者（これに類する者として厚生労働省令で定めるものを含む。以下同じ。）の二以上の事業の業務を要因とする負傷、疾病、障害又は死亡（以下「複数業務要因災害」という。）に関する保険給付（前号に掲げるものを除く。以下同じ。）</w:t>
      </w:r>
    </w:p>
    <w:p>
      <w:pPr>
        <w:pStyle w:val="Heading6"/>
        <w:ind w:left="880"/>
      </w:pPr>
      <w:r>
        <w:t>三</w:t>
      </w:r>
    </w:p>
    <w:p>
      <w:pPr>
        <w:ind w:left="880"/>
      </w:pPr>
      <w:r>
        <w:t>労働者の通勤による負傷、疾病、障害又は死亡（以下「通勤災害」という。）に関する保険給付</w:t>
      </w:r>
    </w:p>
    <w:p>
      <w:pPr>
        <w:pStyle w:val="Heading6"/>
        <w:ind w:left="880"/>
      </w:pPr>
      <w:r>
        <w:t>四</w:t>
      </w:r>
    </w:p>
    <w:p>
      <w:pPr>
        <w:ind w:left="880"/>
      </w:pPr>
      <w:r>
        <w:t>二次健康診断等給付</w:t>
      </w:r>
    </w:p>
    <w:p>
      <w:pPr>
        <w:pStyle w:val="Heading5"/>
        <w:ind w:left="440"/>
      </w:pPr>
      <w:r>
        <w:t>○２</w:t>
      </w:r>
    </w:p>
    <w:p>
      <w:pPr>
        <w:ind w:left="440"/>
      </w:pPr>
      <w:r>
        <w:t>前項第三号の通勤とは、労働者が、就業に関し、次に掲げる移動を、合理的な経路及び方法により行うことをいい、業務の性質を有するものを除くものとする。</w:t>
      </w:r>
    </w:p>
    <w:p>
      <w:pPr>
        <w:pStyle w:val="Heading6"/>
        <w:ind w:left="880"/>
      </w:pPr>
      <w:r>
        <w:t>一</w:t>
      </w:r>
    </w:p>
    <w:p>
      <w:pPr>
        <w:ind w:left="880"/>
      </w:pPr>
      <w:r>
        <w:t>住居と就業の場所との間の往復</w:t>
      </w:r>
    </w:p>
    <w:p>
      <w:pPr>
        <w:pStyle w:val="Heading6"/>
        <w:ind w:left="880"/>
      </w:pPr>
      <w:r>
        <w:t>二</w:t>
      </w:r>
    </w:p>
    <w:p>
      <w:pPr>
        <w:ind w:left="880"/>
      </w:pPr>
      <w:r>
        <w:t>厚生労働省令で定める就業の場所から他の就業の場所への移動</w:t>
      </w:r>
    </w:p>
    <w:p>
      <w:pPr>
        <w:pStyle w:val="Heading6"/>
        <w:ind w:left="880"/>
      </w:pPr>
      <w:r>
        <w:t>三</w:t>
      </w:r>
    </w:p>
    <w:p>
      <w:pPr>
        <w:ind w:left="880"/>
      </w:pPr>
      <w:r>
        <w:t>第一号に掲げる往復に先行し、又は後続する住居間の移動（厚生労働省令で定める要件に該当するものに限る。）</w:t>
      </w:r>
    </w:p>
    <w:p>
      <w:pPr>
        <w:pStyle w:val="Heading5"/>
        <w:ind w:left="440"/>
      </w:pPr>
      <w:r>
        <w:t>○３</w:t>
      </w:r>
    </w:p>
    <w:p>
      <w:pPr>
        <w:ind w:left="440"/>
      </w:pPr>
      <w:r>
        <w:t>労働者が、前項各号に掲げる移動の経路を逸脱し、又は同項各号に掲げる移動を中断した場合においては、当該逸脱又は中断の間及びその後の同項各号に掲げる移動は、第一項第三号の通勤としない。</w:t>
      </w:r>
    </w:p>
    <w:p>
      <w:pPr>
        <w:pStyle w:val="Heading4"/>
      </w:pPr>
      <w:r>
        <w:t>第八条</w:t>
      </w:r>
    </w:p>
    <w:p>
      <w:r>
        <w:t>給付基礎日額は、労働基準法第十二条の平均賃金に相当する額とする。</w:t>
      </w:r>
    </w:p>
    <w:p>
      <w:pPr>
        <w:pStyle w:val="Heading5"/>
        <w:ind w:left="440"/>
      </w:pPr>
      <w:r>
        <w:t>○２</w:t>
      </w:r>
    </w:p>
    <w:p>
      <w:pPr>
        <w:ind w:left="440"/>
      </w:pPr>
      <w:r>
        <w:t>労働基準法第十二条の平均賃金に相当する額を給付基礎日額とすることが適当でないと認められるときは、前項の規定にかかわらず、厚生労働省令で定めるところによつて政府が算定する額を給付基礎日額とする。</w:t>
      </w:r>
    </w:p>
    <w:p>
      <w:pPr>
        <w:pStyle w:val="Heading5"/>
        <w:ind w:left="440"/>
      </w:pPr>
      <w:r>
        <w:t>○３</w:t>
      </w:r>
    </w:p>
    <w:p>
      <w:pPr>
        <w:ind w:left="440"/>
      </w:pPr>
      <w:r>
        <w:t>前二項の規定にかかわらず、複数事業労働者の業務上の事由、複数事業労働者の二以上の事業の業務を要因とする事由又は複数事業労働者の通勤による負傷、疾病、障害又は死亡により、当該複数事業労働者、その遺族その他厚生労働省令で定める者に対して保険給付を行う場合における給付基礎日額は、前二項に定めるところにより当該複数事業労働者を使用する事業ごとに算定した給付基礎日額に相当する額を合算した額を基礎として、厚生労働省令で定めるところによつて政府が算定する額とする。</w:t>
      </w:r>
    </w:p>
    <w:p>
      <w:pPr>
        <w:pStyle w:val="Heading4"/>
      </w:pPr>
      <w:r>
        <w:t>第八条の二</w:t>
      </w:r>
    </w:p>
    <w:p>
      <w:r>
        <w:t>休業補償給付、複数事業労働者休業給付又は休業給付（以下この条において「休業補償給付等」という。）の額の算定の基礎として用いる給付基礎日額（以下この条において「休業給付基礎日額」という。）については、次に定めるところによる。</w:t>
      </w:r>
    </w:p>
    <w:p>
      <w:pPr>
        <w:pStyle w:val="Heading6"/>
        <w:ind w:left="880"/>
      </w:pPr>
      <w:r>
        <w:t>一</w:t>
      </w:r>
    </w:p>
    <w:p>
      <w:pPr>
        <w:ind w:left="880"/>
      </w:pPr>
      <w:r>
        <w:t>次号に規定する休業補償給付等以外の休業補償給付等については、前条の規定により給付基礎日額として算定した額を休業給付基礎日額とする。</w:t>
      </w:r>
    </w:p>
    <w:p>
      <w:pPr>
        <w:pStyle w:val="Heading6"/>
        <w:ind w:left="880"/>
      </w:pPr>
      <w:r>
        <w:t>二</w:t>
      </w:r>
    </w:p>
    <w:p>
      <w:pPr>
        <w:ind w:left="880"/>
      </w:pPr>
      <w:r>
        <w:t>一月から三月まで、四月から六月まで、七月から九月まで及び十月から十二月までの各区分による期間（以下この条及び第四十二条第二項において「四半期」という。）ごとの平均給与額（厚生労働省において作成する毎月勤労統計における毎月きまつて支給する給与の額を基礎として厚生労働省令で定めるところにより算定した労働者一人当たりの給与の一箇月平均額をいう。以下この号において同じ。）が、算定事由発生日の属する四半期（この号の規定により算定した額（以下この号において「改定日額」という。）を休業給付基礎日額とすることとされている場合にあつては、当該改定日額を休業補償給付等の額の算定の基礎として用いるべき最初の四半期の前々四半期）の平均給与額の百分の百十を超え、又は百分の九十を下るに至つた場合において、その上昇し、又は低下するに至つた四半期の翌々四半期に属する最初の日以後に支給すべき事由が生じた休業補償給付等については、その上昇し、又は低下した比率を基準として厚生労働大臣が定める率を前条の規定により給付基礎日額として算定した額（改定日額を休業給付基礎日額とすることとされている場合にあつては、当該改定日額）に乗じて得た額を休業給付基礎日額とする。</w:t>
      </w:r>
    </w:p>
    <w:p>
      <w:pPr>
        <w:pStyle w:val="Heading5"/>
        <w:ind w:left="440"/>
      </w:pPr>
      <w:r>
        <w:t>○２</w:t>
      </w:r>
    </w:p>
    <w:p>
      <w:pPr>
        <w:ind w:left="440"/>
      </w:pPr>
      <w:r>
        <w:t>休業補償給付等を支給すべき事由が生じた日が当該休業補償給付等に係る療養を開始した日から起算して一年六箇月を経過した日以後の日である場合において、次の各号に掲げる場合に該当するときは、前項の規定にかかわらず、当該各号に定める額を休業給付基礎日額とする。</w:t>
      </w:r>
    </w:p>
    <w:p>
      <w:pPr>
        <w:pStyle w:val="Heading6"/>
        <w:ind w:left="880"/>
      </w:pPr>
      <w:r>
        <w:t>一</w:t>
      </w:r>
    </w:p>
    <w:p>
      <w:pPr>
        <w:ind w:left="880"/>
      </w:pPr>
      <w:r>
        <w:t>前項の規定により休業給付基礎日額として算定した額が、厚生労働省令で定める年齢階層（以下この条において単に「年齢階層」という。）ごとに休業給付基礎日額の最低限度額として厚生労働大臣が定める額のうち、当該休業補償給付等を受けるべき労働者の当該休業補償給付等を支給すべき事由が生じた日の属する四半期の初日（次号において「基準日」という。）における年齢の属する年齢階層に係る額に満たない場合</w:t>
      </w:r>
    </w:p>
    <w:p>
      <w:pPr>
        <w:pStyle w:val="Heading6"/>
        <w:ind w:left="880"/>
      </w:pPr>
      <w:r>
        <w:t>二</w:t>
      </w:r>
    </w:p>
    <w:p>
      <w:pPr>
        <w:ind w:left="880"/>
      </w:pPr>
      <w:r>
        <w:t>前項の規定により休業給付基礎日額として算定した額が、年齢階層ごとに休業給付基礎日額の最高限度額として厚生労働大臣が定める額のうち、当該休業補償給付等を受けるべき労働者の基準日における年齢の属する年齢階層に係る額を超える場合</w:t>
      </w:r>
    </w:p>
    <w:p>
      <w:pPr>
        <w:pStyle w:val="Heading5"/>
        <w:ind w:left="440"/>
      </w:pPr>
      <w:r>
        <w:t>○３</w:t>
      </w:r>
    </w:p>
    <w:p>
      <w:pPr>
        <w:ind w:left="440"/>
      </w:pPr>
      <w:r>
        <w:t>前項第一号の厚生労働大臣が定める額は、毎年、年齢階層ごとに、厚生労働省令で定めるところにより、当該年齢階層に属するすべての労働者を、その受けている一月当たりの賃金の額（以下この項において「賃金月額」という。）の高低に従い、二十の階層に区分し、その区分された階層のうち最も低い賃金月額に係る階層に属する労働者の受けている賃金月額のうち最も高いものを基礎とし、労働者の年齢階層別の就業状態その他の事情を考慮して定めるものとする。</w:t>
      </w:r>
    </w:p>
    <w:p>
      <w:pPr>
        <w:pStyle w:val="Heading5"/>
        <w:ind w:left="440"/>
      </w:pPr>
      <w:r>
        <w:t>○４</w:t>
      </w:r>
    </w:p>
    <w:p>
      <w:pPr>
        <w:ind w:left="440"/>
      </w:pPr>
      <w:r>
        <w:t>前項の規定は、第二項第二号の厚生労働大臣が定める額について準用する。</w:t>
      </w:r>
    </w:p>
    <w:p>
      <w:pPr>
        <w:pStyle w:val="Heading4"/>
      </w:pPr>
      <w:r>
        <w:t>第八条の三</w:t>
      </w:r>
    </w:p>
    <w:p>
      <w:r>
        <w:t>年金たる保険給付の額の算定の基礎として用いる給付基礎日額（以下この条において「年金給付基礎日額」という。）については、次に定めるところによる。</w:t>
      </w:r>
    </w:p>
    <w:p>
      <w:pPr>
        <w:pStyle w:val="Heading6"/>
        <w:ind w:left="880"/>
      </w:pPr>
      <w:r>
        <w:t>一</w:t>
      </w:r>
    </w:p>
    <w:p>
      <w:pPr>
        <w:ind w:left="880"/>
      </w:pPr>
      <w:r>
        <w:t>算定事由発生日の属する年度（四月一日から翌年三月三十一日までをいう。以下同じ。）の翌々年度の七月以前の分として支給する年金たる保険給付については、第八条の規定により給付基礎日額として算定した額を年金給付基礎日額とする。</w:t>
      </w:r>
    </w:p>
    <w:p>
      <w:pPr>
        <w:pStyle w:val="Heading6"/>
        <w:ind w:left="880"/>
      </w:pPr>
      <w:r>
        <w:t>二</w:t>
      </w:r>
    </w:p>
    <w:p>
      <w:pPr>
        <w:ind w:left="880"/>
      </w:pPr>
      <w:r>
        <w:t>算定事由発生日の属する年度の翌々年度の八月以後の分として支給する年金たる保険給付については、第八条の規定により給付基礎日額として算定した額に当該年金たる保険給付を支給すべき月の属する年度の前年度（当該月が四月から七月までの月に該当する場合にあつては、前々年度）の平均給与額（厚生労働省において作成する毎月勤労統計における毎月きまつて支給する給与の額を基礎として厚生労働省令で定めるところにより算定した労働者一人当たりの給与の平均額をいう。以下この号及び第十六条の六第二項において同じ。）を算定事由発生日の属する年度の平均給与額で除して得た率を基準として厚生労働大臣が定める率を乗じて得た額を年金給付基礎日額とする。</w:t>
      </w:r>
    </w:p>
    <w:p>
      <w:pPr>
        <w:pStyle w:val="Heading5"/>
        <w:ind w:left="440"/>
      </w:pPr>
      <w:r>
        <w:t>○２</w:t>
      </w:r>
    </w:p>
    <w:p>
      <w:pPr>
        <w:ind w:left="440"/>
      </w:pPr>
      <w:r>
        <w:t>前条第二項から第四項までの規定は、年金給付基礎日額について準用する。</w:t>
      </w:r>
    </w:p>
    <w:p>
      <w:pPr>
        <w:pStyle w:val="Heading4"/>
      </w:pPr>
      <w:r>
        <w:t>第八条の四</w:t>
      </w:r>
    </w:p>
    <w:p>
      <w:r>
        <w:t>前条第一項の規定は、障害補償一時金若しくは遺族補償一時金、複数事業労働者障害一時金若しくは複数事業労働者遺族一時金又は障害一時金若しくは遺族一時金の額の算定の基礎として用いる給付基礎日額について準用する。</w:t>
      </w:r>
    </w:p>
    <w:p>
      <w:pPr>
        <w:pStyle w:val="Heading4"/>
      </w:pPr>
      <w:r>
        <w:t>第八条の五</w:t>
      </w:r>
    </w:p>
    <w:p>
      <w:r>
        <w:t>給付基礎日額に一円未満の端数があるときは、これを一円に切り上げるものとする。</w:t>
      </w:r>
    </w:p>
    <w:p>
      <w:pPr>
        <w:pStyle w:val="Heading4"/>
      </w:pPr>
      <w:r>
        <w:t>第九条</w:t>
      </w:r>
    </w:p>
    <w:p>
      <w:r>
        <w:t>年金たる保険給付の支給は、支給すべき事由が生じた月の翌月から始め、支給を受ける権利が消滅した月で終わるものとする。</w:t>
      </w:r>
    </w:p>
    <w:p>
      <w:pPr>
        <w:pStyle w:val="Heading5"/>
        <w:ind w:left="440"/>
      </w:pPr>
      <w:r>
        <w:t>○２</w:t>
      </w:r>
    </w:p>
    <w:p>
      <w:pPr>
        <w:ind w:left="440"/>
      </w:pPr>
      <w:r>
        <w:t>年金たる保険給付は、その支給を停止すべき事由が生じたときは、その事由が生じた月の翌月からその事由が消滅した月までの間は、支給しない。</w:t>
      </w:r>
    </w:p>
    <w:p>
      <w:pPr>
        <w:pStyle w:val="Heading5"/>
        <w:ind w:left="440"/>
      </w:pPr>
      <w:r>
        <w:t>○３</w:t>
      </w:r>
    </w:p>
    <w:p>
      <w:pPr>
        <w:ind w:left="440"/>
      </w:pPr>
      <w:r>
        <w:t>年金たる保険給付は、毎年二月、四月、六月、八月、十月及び十二月の六期に、それぞれその前月分までを支払う。</w:t>
      </w:r>
    </w:p>
    <w:p>
      <w:pPr>
        <w:pStyle w:val="Heading4"/>
      </w:pPr>
      <w:r>
        <w:t>第十条</w:t>
      </w:r>
    </w:p>
    <w:p>
      <w:r>
        <w:t>船舶が沈没し、転覆し、滅失し、若しくは行方不明となつた際現にその船舶に乗つていた労働者若しくは船舶に乗つていてその船舶の航行中に行方不明となつた労働者の生死が三箇月間わからない場合又はこれらの労働者の死亡が三箇月以内に明らかとなり、かつ、その死亡の時期がわからない場合には、遺族補償給付、葬祭料、遺族給付及び葬祭給付の支給に関する規定の適用については、その船舶が沈没し、転覆し、滅失し、若しくは行方不明となつた日又は労働者が行方不明となつた日に、当該労働者は、死亡したものと推定する。</w:t>
      </w:r>
    </w:p>
    <w:p>
      <w:pPr>
        <w:pStyle w:val="Heading4"/>
      </w:pPr>
      <w:r>
        <w:t>第十一条</w:t>
      </w:r>
    </w:p>
    <w:p>
      <w:r>
        <w:t>この法律に基づく保険給付を受ける権利を有する者が死亡した場合において、その死亡した者に支給すべき保険給付でまだその者に支給しなかつたものがあるときは、その者の配偶者（婚姻の届出をしていないが、事実上婚姻関係と同様の事情にあつた者を含む。以下同じ。）、子、父母、孫、祖父母又は兄弟姉妹であつて、その者の死亡の当時その者と生計を同じくしていたもの（遺族補償年金については当該遺族補償年金を受けることができる他の遺族、複数事業労働者遺族年金については当該複数事業労働者遺族年金を受けることができる他の遺族、遺族年金については当該遺族年金を受けることができる他の遺族）は、自己の名で、その未支給の保険給付の支給を請求することができる。</w:t>
      </w:r>
    </w:p>
    <w:p>
      <w:pPr>
        <w:pStyle w:val="Heading5"/>
        <w:ind w:left="440"/>
      </w:pPr>
      <w:r>
        <w:t>○２</w:t>
      </w:r>
    </w:p>
    <w:p>
      <w:pPr>
        <w:ind w:left="440"/>
      </w:pPr>
      <w:r>
        <w:t>前項の場合において、死亡した者が死亡前にその保険給付を請求していなかつたときは、同項に規定する者は、自己の名で、その保険給付を請求することができる。</w:t>
      </w:r>
    </w:p>
    <w:p>
      <w:pPr>
        <w:pStyle w:val="Heading5"/>
        <w:ind w:left="440"/>
      </w:pPr>
      <w:r>
        <w:t>○３</w:t>
      </w:r>
    </w:p>
    <w:p>
      <w:pPr>
        <w:ind w:left="440"/>
      </w:pPr>
      <w:r>
        <w:t>未支給の保険給付を受けるべき者の順位は、第一項に規定する順序（遺族補償年金については第十六条の二第三項に、複数事業労働者遺族年金については第二十条の六第三項において準用する第十六条の二第三項に、遺族年金については第二十二条の四第三項において準用する第十六条の二第三項に規定する順序）による。</w:t>
      </w:r>
    </w:p>
    <w:p>
      <w:pPr>
        <w:pStyle w:val="Heading5"/>
        <w:ind w:left="440"/>
      </w:pPr>
      <w:r>
        <w:t>○４</w:t>
      </w:r>
    </w:p>
    <w:p>
      <w:pPr>
        <w:ind w:left="440"/>
      </w:pPr>
      <w:r>
        <w:t>未支給の保険給付を受けるべき同順位者が二人以上あるときは、その一人がした請求は、全員のためその全額につきしたものとみなし、その一人に対してした支給は、全員に対してしたものとみなす。</w:t>
      </w:r>
    </w:p>
    <w:p>
      <w:pPr>
        <w:pStyle w:val="Heading4"/>
      </w:pPr>
      <w:r>
        <w:t>第十二条</w:t>
      </w:r>
    </w:p>
    <w:p>
      <w:r>
        <w:t>年金たる保険給付の支給を停止すべき事由が生じたにもかかわらず、その停止すべき期間の分として年金たる保険給付が支払われたときは、その支払われた年金たる保険給付は、その後に支払うべき年金たる保険給付の内払とみなすことができる。</w:t>
      </w:r>
    </w:p>
    <w:p>
      <w:pPr>
        <w:pStyle w:val="Heading5"/>
        <w:ind w:left="440"/>
      </w:pPr>
      <w:r>
        <w:t>○２</w:t>
      </w:r>
    </w:p>
    <w:p>
      <w:pPr>
        <w:ind w:left="440"/>
      </w:pPr>
      <w:r>
        <w:t>同一の業務上の事由、複数事業労働者の二以上の事業の業務を要因とする事由又は通勤による負傷又は疾病（以下この条において「同一の傷病」という。）に関し、年金たる保険給付（遺族補償年金、複数事業労働者遺族年金及び遺族年金を除く。以下この項において「乙年金」という。）を受ける権利を有する労働者が他の年金たる保険給付（遺族補償年金、複数事業労働者遺族年金及び遺族年金を除く。以下この項において「甲年金」という。）を受ける権利を有することとなり、かつ、乙年金を受ける権利が消滅した場合において、その消滅した月の翌月以後の分として乙年金が支払われたときは、その支払われた乙年金は、甲年金の内払とみなす。</w:t>
      </w:r>
    </w:p>
    <w:p>
      <w:pPr>
        <w:pStyle w:val="Heading5"/>
        <w:ind w:left="440"/>
      </w:pPr>
      <w:r>
        <w:t>○３</w:t>
      </w:r>
    </w:p>
    <w:p>
      <w:pPr>
        <w:ind w:left="440"/>
      </w:pPr>
      <w:r>
        <w:t>同一の傷病に関し、休業補償給付、複数事業労働者休業給付又は休業給付を受けている労働者が障害補償給付若しくは傷病補償年金、複数事業労働者障害給付若しくは複数事業労働者傷病年金又は障害給付若しくは傷病年金を受ける権利を有することとなり、かつ、休業補償給付、複数事業労働者休業給付又は休業給付を行わないこととなつた場合において、その後も休業補償給付、複数事業労働者休業給付又は休業給付が支払われたときは、その支払われた休業補償給付、複数事業労働者休業給付又は休業給付は、当該障害補償給付若しくは傷病補償年金、複数事業労働者障害給付若しくは複数事業労働者傷病年金又は障害給付若しくは傷病年金の内払とみなす。</w:t>
      </w:r>
    </w:p>
    <w:p>
      <w:pPr>
        <w:pStyle w:val="Heading4"/>
      </w:pPr>
      <w:r>
        <w:t>第十二条の二</w:t>
      </w:r>
    </w:p>
    <w:p>
      <w:r>
        <w:t>年金たる保険給付を受ける権利を有する者が死亡したためその支給を受ける権利が消滅したにもかかわらず、その死亡の日の属する月の翌月以後の分として当該年金たる保険給付の過誤払が行われた場合において、当該過誤払による返還金に係る債権（以下この条において「返還金債権」という。）に係る債務の弁済をすべき者に支払うべき保険給付があるときは、厚生労働省令で定めるところにより、当該保険給付の支払金の金額を当該過誤払による返還金債権の金額に充当することができる。</w:t>
      </w:r>
    </w:p>
    <w:p>
      <w:pPr>
        <w:pStyle w:val="Heading4"/>
      </w:pPr>
      <w:r>
        <w:t>第十二条の二の二</w:t>
      </w:r>
    </w:p>
    <w:p>
      <w:r>
        <w:t>労働者が、故意に負傷、疾病、障害若しくは死亡又はその直接の原因となつた事故を生じさせたときは、政府は、保険給付を行わない。</w:t>
      </w:r>
    </w:p>
    <w:p>
      <w:pPr>
        <w:pStyle w:val="Heading5"/>
        <w:ind w:left="440"/>
      </w:pPr>
      <w:r>
        <w:t>○２</w:t>
      </w:r>
    </w:p>
    <w:p>
      <w:pPr>
        <w:ind w:left="440"/>
      </w:pPr>
      <w:r>
        <w:t>労働者が故意の犯罪行為若しくは重大な過失により、又は正当な理由がなくて療養に関する指示に従わないことにより、負傷、疾病、障害若しくは死亡若しくはこれらの原因となつた事故を生じさせ、又は負傷、疾病若しくは障害の程度を増進させ、若しくはその回復を妨げたときは、政府は、保険給付の全部又は一部を行わないことができる。</w:t>
      </w:r>
    </w:p>
    <w:p>
      <w:pPr>
        <w:pStyle w:val="Heading4"/>
      </w:pPr>
      <w:r>
        <w:t>第十二条の三</w:t>
      </w:r>
    </w:p>
    <w:p>
      <w:r>
        <w:t>偽りその他不正の手段により保険給付を受けた者があるときは、政府は、その保険給付に要した費用に相当する金額の全部又は一部をその者から徴収することができる。</w:t>
      </w:r>
    </w:p>
    <w:p>
      <w:pPr>
        <w:pStyle w:val="Heading5"/>
        <w:ind w:left="440"/>
      </w:pPr>
      <w:r>
        <w:t>○２</w:t>
      </w:r>
    </w:p>
    <w:p>
      <w:pPr>
        <w:ind w:left="440"/>
      </w:pPr>
      <w:r>
        <w:t>前項の場合において、事業主（徴収法第八条第一項又は第二項の規定により元請負人が事業主とされる場合にあつては、当該元請負人。以下同じ。）が虚偽の報告又は証明をしたためその保険給付が行なわれたものであるときは、政府は、その事業主に対し、保険給付を受けた者と連帯して前項の徴収金を納付すべきことを命ずることができる。</w:t>
      </w:r>
    </w:p>
    <w:p>
      <w:pPr>
        <w:pStyle w:val="Heading5"/>
        <w:ind w:left="440"/>
      </w:pPr>
      <w:r>
        <w:t>○３</w:t>
      </w:r>
    </w:p>
    <w:p>
      <w:pPr>
        <w:ind w:left="440"/>
      </w:pPr>
      <w:r>
        <w:t>徴収法第二十七条、第二十九条、第三十条及び第四十一条の規定は、前二項の規定による徴収金について準用する。</w:t>
      </w:r>
    </w:p>
    <w:p>
      <w:pPr>
        <w:pStyle w:val="Heading4"/>
      </w:pPr>
      <w:r>
        <w:t>第十二条の四</w:t>
      </w:r>
    </w:p>
    <w:p>
      <w:r>
        <w:t>政府は、保険給付の原因である事故が第三者の行為によつて生じた場合において、保険給付をしたときは、その給付の価額の限度で、保険給付を受けた者が第三者に対して有する損害賠償の請求権を取得する。</w:t>
      </w:r>
    </w:p>
    <w:p>
      <w:pPr>
        <w:pStyle w:val="Heading5"/>
        <w:ind w:left="440"/>
      </w:pPr>
      <w:r>
        <w:t>○２</w:t>
      </w:r>
    </w:p>
    <w:p>
      <w:pPr>
        <w:ind w:left="440"/>
      </w:pPr>
      <w:r>
        <w:t>前項の場合において、保険給付を受けるべき者が当該第三者から同一の事由について損害賠償を受けたときは、政府は、その価額の限度で保険給付をしないことができる。</w:t>
      </w:r>
    </w:p>
    <w:p>
      <w:pPr>
        <w:pStyle w:val="Heading4"/>
      </w:pPr>
      <w:r>
        <w:t>第十二条の五</w:t>
      </w:r>
    </w:p>
    <w:p>
      <w:r>
        <w:t>保険給付を受ける権利は、労働者の退職によつて変更されることはない。</w:t>
      </w:r>
    </w:p>
    <w:p>
      <w:pPr>
        <w:pStyle w:val="Heading5"/>
        <w:ind w:left="440"/>
      </w:pPr>
      <w:r>
        <w:t>○２</w:t>
      </w:r>
    </w:p>
    <w:p>
      <w:pPr>
        <w:ind w:left="440"/>
      </w:pPr>
      <w:r>
        <w:t>保険給付を受ける権利は、譲り渡し、担保に供し、又は差し押さえることができない。</w:t>
      </w:r>
    </w:p>
    <w:p>
      <w:pPr>
        <w:pStyle w:val="Heading4"/>
      </w:pPr>
      <w:r>
        <w:t>第十二条の六</w:t>
      </w:r>
    </w:p>
    <w:p>
      <w:r>
        <w:t>租税その他の公課は、保険給付として支給を受けた金品を標準として課することはできない。</w:t>
      </w:r>
    </w:p>
    <w:p>
      <w:pPr>
        <w:pStyle w:val="Heading4"/>
      </w:pPr>
      <w:r>
        <w:t>第十二条の七</w:t>
      </w:r>
    </w:p>
    <w:p>
      <w:r>
        <w:t>保険給付を受ける権利を有する者は、厚生労働省令で定めるところにより、政府に対して、保険給付に関し必要な厚生労働省令で定める事項を届け出、又は保険給付に関し必要な厚生労働省令で定める書類その他の物件を提出しなければならない。</w:t>
      </w:r>
    </w:p>
    <w:p>
      <w:pPr>
        <w:pStyle w:val="Heading3"/>
      </w:pPr>
      <w:r>
        <w:t>第二節　業務災害に関する保険給付</w:t>
      </w:r>
    </w:p>
    <w:p>
      <w:pPr>
        <w:pStyle w:val="Heading4"/>
      </w:pPr>
      <w:r>
        <w:t>第十二条の八</w:t>
      </w:r>
    </w:p>
    <w:p>
      <w:r>
        <w:t>第七条第一項第一号の業務災害に関する保険給付は、次に掲げる保険給付とする。</w:t>
      </w:r>
    </w:p>
    <w:p>
      <w:pPr>
        <w:pStyle w:val="Heading6"/>
        <w:ind w:left="880"/>
      </w:pPr>
      <w:r>
        <w:t>一</w:t>
      </w:r>
    </w:p>
    <w:p>
      <w:pPr>
        <w:ind w:left="880"/>
      </w:pPr>
      <w:r>
        <w:t>療養補償給付</w:t>
      </w:r>
    </w:p>
    <w:p>
      <w:pPr>
        <w:pStyle w:val="Heading6"/>
        <w:ind w:left="880"/>
      </w:pPr>
      <w:r>
        <w:t>二</w:t>
      </w:r>
    </w:p>
    <w:p>
      <w:pPr>
        <w:ind w:left="880"/>
      </w:pPr>
      <w:r>
        <w:t>休業補償給付</w:t>
      </w:r>
    </w:p>
    <w:p>
      <w:pPr>
        <w:pStyle w:val="Heading6"/>
        <w:ind w:left="880"/>
      </w:pPr>
      <w:r>
        <w:t>三</w:t>
      </w:r>
    </w:p>
    <w:p>
      <w:pPr>
        <w:ind w:left="880"/>
      </w:pPr>
      <w:r>
        <w:t>障害補償給付</w:t>
      </w:r>
    </w:p>
    <w:p>
      <w:pPr>
        <w:pStyle w:val="Heading6"/>
        <w:ind w:left="880"/>
      </w:pPr>
      <w:r>
        <w:t>四</w:t>
      </w:r>
    </w:p>
    <w:p>
      <w:pPr>
        <w:ind w:left="880"/>
      </w:pPr>
      <w:r>
        <w:t>遺族補償給付</w:t>
      </w:r>
    </w:p>
    <w:p>
      <w:pPr>
        <w:pStyle w:val="Heading6"/>
        <w:ind w:left="880"/>
      </w:pPr>
      <w:r>
        <w:t>五</w:t>
      </w:r>
    </w:p>
    <w:p>
      <w:pPr>
        <w:ind w:left="880"/>
      </w:pPr>
      <w:r>
        <w:t>葬祭料</w:t>
      </w:r>
    </w:p>
    <w:p>
      <w:pPr>
        <w:pStyle w:val="Heading6"/>
        <w:ind w:left="880"/>
      </w:pPr>
      <w:r>
        <w:t>六</w:t>
      </w:r>
    </w:p>
    <w:p>
      <w:pPr>
        <w:ind w:left="880"/>
      </w:pPr>
      <w:r>
        <w:t>傷病補償年金</w:t>
      </w:r>
    </w:p>
    <w:p>
      <w:pPr>
        <w:pStyle w:val="Heading6"/>
        <w:ind w:left="880"/>
      </w:pPr>
      <w:r>
        <w:t>七</w:t>
      </w:r>
    </w:p>
    <w:p>
      <w:pPr>
        <w:ind w:left="880"/>
      </w:pPr>
      <w:r>
        <w:t>介護補償給付</w:t>
      </w:r>
    </w:p>
    <w:p>
      <w:pPr>
        <w:pStyle w:val="Heading5"/>
        <w:ind w:left="440"/>
      </w:pPr>
      <w:r>
        <w:t>○２</w:t>
      </w:r>
    </w:p>
    <w:p>
      <w:pPr>
        <w:ind w:left="440"/>
      </w:pPr>
      <w:r>
        <w:t>前項の保険給付（傷病補償年金及び介護補償給付を除く。）は、労働基準法第七十五条から第七十七条まで、第七十九条及び第八十条に規定する災害補償の事由又は船員法（昭和二十二年法律第百号）第八十九条第一項、第九十一条第一項、第九十二条本文、第九十三条及び第九十四条に規定する災害補償の事由（同法第九十一条第一項にあつては、労働基準法第七十六条第一項に規定する災害補償の事由に相当する部分に限る。）が生じた場合に、補償を受けるべき労働者若しくは遺族又は葬祭を行う者に対し、その請求に基づいて行う。</w:t>
      </w:r>
    </w:p>
    <w:p>
      <w:pPr>
        <w:pStyle w:val="Heading5"/>
        <w:ind w:left="440"/>
      </w:pPr>
      <w:r>
        <w:t>○３</w:t>
      </w:r>
    </w:p>
    <w:p>
      <w:pPr>
        <w:ind w:left="440"/>
      </w:pPr>
      <w:r>
        <w:t>傷病補償年金は、業務上負傷し、又は疾病にかかつた労働者が、当該負傷又は疾病に係る療養の開始後一年六箇月を経過した日において次の各号のいずれにも該当するとき、又は同日後次の各号のいずれにも該当することとなつたときに、その状態が継続している間、当該労働者に対して支給する。</w:t>
      </w:r>
    </w:p>
    <w:p>
      <w:pPr>
        <w:pStyle w:val="Heading6"/>
        <w:ind w:left="880"/>
      </w:pPr>
      <w:r>
        <w:t>一</w:t>
      </w:r>
    </w:p>
    <w:p>
      <w:pPr>
        <w:ind w:left="880"/>
      </w:pPr>
      <w:r>
        <w:t>当該負傷又は疾病が治つていないこと。</w:t>
      </w:r>
    </w:p>
    <w:p>
      <w:pPr>
        <w:pStyle w:val="Heading6"/>
        <w:ind w:left="880"/>
      </w:pPr>
      <w:r>
        <w:t>二</w:t>
      </w:r>
    </w:p>
    <w:p>
      <w:pPr>
        <w:ind w:left="880"/>
      </w:pPr>
      <w:r>
        <w:t>当該負傷又は疾病による障害の程度が厚生労働省令で定める傷病等級に該当すること。</w:t>
      </w:r>
    </w:p>
    <w:p>
      <w:pPr>
        <w:pStyle w:val="Heading5"/>
        <w:ind w:left="440"/>
      </w:pPr>
      <w:r>
        <w:t>○４</w:t>
      </w:r>
    </w:p>
    <w:p>
      <w:pPr>
        <w:ind w:left="440"/>
      </w:pPr>
      <w:r>
        <w:t>介護補償給付は、障害補償年金又は傷病補償年金を受ける権利を有する労働者が、その受ける権利を有する障害補償年金又は傷病補償年金の支給事由となる障害であつて厚生労働省令で定める程度のものにより、常時又は随時介護を要する状態にあり、かつ、常時又は随時介護を受けているときに、当該介護を受けている間（次に掲げる間を除く。）、当該労働者に対し、その請求に基づいて行う。</w:t>
      </w:r>
    </w:p>
    <w:p>
      <w:pPr>
        <w:pStyle w:val="Heading6"/>
        <w:ind w:left="880"/>
      </w:pPr>
      <w:r>
        <w:t>一</w:t>
      </w:r>
    </w:p>
    <w:p>
      <w:pPr>
        <w:ind w:left="880"/>
      </w:pPr>
      <w:r>
        <w:t>障害者の日常生活及び社会生活を総合的に支援するための法律（平成十七年法律第百二十三号）第五条第十一項に規定する障害者支援施設（以下「障害者支援施設」という。）に入所している間（同条第七項に規定する生活介護（以下「生活介護」という。）を受けている場合に限る。）</w:t>
      </w:r>
    </w:p>
    <w:p>
      <w:pPr>
        <w:pStyle w:val="Heading6"/>
        <w:ind w:left="880"/>
      </w:pPr>
      <w:r>
        <w:t>二</w:t>
      </w:r>
    </w:p>
    <w:p>
      <w:pPr>
        <w:ind w:left="880"/>
      </w:pPr>
      <w:r>
        <w:t>障害者支援施設（生活介護を行うものに限る。）に準ずる施設として厚生労働大臣が定めるものに入所している間</w:t>
      </w:r>
    </w:p>
    <w:p>
      <w:pPr>
        <w:pStyle w:val="Heading6"/>
        <w:ind w:left="880"/>
      </w:pPr>
      <w:r>
        <w:t>三</w:t>
      </w:r>
    </w:p>
    <w:p>
      <w:pPr>
        <w:ind w:left="880"/>
      </w:pPr>
      <w:r>
        <w:t>病院又は診療所に入院している間</w:t>
      </w:r>
    </w:p>
    <w:p>
      <w:pPr>
        <w:pStyle w:val="Heading4"/>
      </w:pPr>
      <w:r>
        <w:t>第十三条</w:t>
      </w:r>
    </w:p>
    <w:p>
      <w:r>
        <w:t>療養補償給付は、療養の給付とする。</w:t>
      </w:r>
    </w:p>
    <w:p>
      <w:pPr>
        <w:pStyle w:val="Heading5"/>
        <w:ind w:left="440"/>
      </w:pPr>
      <w:r>
        <w:t>○２</w:t>
      </w:r>
    </w:p>
    <w:p>
      <w:pPr>
        <w:ind w:left="440"/>
      </w:pPr>
      <w:r>
        <w:t>前項の療養の給付の範囲は、次の各号（政府が必要と認めるものに限る。）による。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5"/>
        <w:ind w:left="440"/>
      </w:pPr>
      <w:r>
        <w:t>○３</w:t>
      </w:r>
    </w:p>
    <w:p>
      <w:pPr>
        <w:ind w:left="440"/>
      </w:pPr>
      <w:r>
        <w:t>政府は、第一項の療養の給付をすることが困難な場合その他厚生労働省令で定める場合には、療養の給付に代えて療養の費用を支給することができる。</w:t>
      </w:r>
    </w:p>
    <w:p>
      <w:pPr>
        <w:pStyle w:val="Heading4"/>
      </w:pPr>
      <w:r>
        <w:t>第十四条</w:t>
      </w:r>
    </w:p>
    <w:p>
      <w:r>
        <w:t>休業補償給付は、労働者が業務上の負傷又は疾病による療養のため労働することができないために賃金を受けない日の第四日目から支給するものとし、その額は、一日につき給付基礎日額の百分の六十に相当する額とする。</w:t>
      </w:r>
    </w:p>
    <w:p>
      <w:pPr>
        <w:pStyle w:val="Heading5"/>
        <w:ind w:left="440"/>
      </w:pPr>
      <w:r>
        <w:t>○２</w:t>
      </w:r>
    </w:p>
    <w:p>
      <w:pPr>
        <w:ind w:left="440"/>
      </w:pPr>
      <w:r>
        <w:t>休業補償給付を受ける労働者が同一の事由について厚生年金保険法（昭和二十九年法律第百十五号）の規定による障害厚生年金又は国民年金法（昭和三十四年法律第百四十一号）の規定による障害基礎年金を受けることができるときは、当該労働者に支給する休業補償給付の額は、前項の規定にかかわらず、同項の額に別表第一第一号から第三号までに規定する場合に応じ、それぞれ同表第一号から第三号までの政令で定める率のうち傷病補償年金について定める率を乗じて得た額（その額が政令で定める額を下回る場合には、当該政令で定める額）とする。</w:t>
      </w:r>
    </w:p>
    <w:p>
      <w:pPr>
        <w:pStyle w:val="Heading4"/>
      </w:pPr>
      <w:r>
        <w:t>第十四条の二</w:t>
      </w:r>
    </w:p>
    <w:p>
      <w:r>
        <w:t>労働者が次の各号のいずれかに該当する場合（厚生労働省令で定める場合に限る。）には、休業補償給付は、行わない。</w:t>
      </w:r>
    </w:p>
    <w:p>
      <w:pPr>
        <w:pStyle w:val="Heading6"/>
        <w:ind w:left="880"/>
      </w:pPr>
      <w:r>
        <w:t>一</w:t>
      </w:r>
    </w:p>
    <w:p>
      <w:pPr>
        <w:ind w:left="880"/>
      </w:pPr>
      <w:r>
        <w:t>刑事施設、労役場その他これらに準ずる施設に拘禁されている場合</w:t>
      </w:r>
    </w:p>
    <w:p>
      <w:pPr>
        <w:pStyle w:val="Heading6"/>
        <w:ind w:left="880"/>
      </w:pPr>
      <w:r>
        <w:t>二</w:t>
      </w:r>
    </w:p>
    <w:p>
      <w:pPr>
        <w:ind w:left="880"/>
      </w:pPr>
      <w:r>
        <w:t>少年院その他これに準ずる施設に収容されている場合</w:t>
      </w:r>
    </w:p>
    <w:p>
      <w:pPr>
        <w:pStyle w:val="Heading4"/>
      </w:pPr>
      <w:r>
        <w:t>第十五条</w:t>
      </w:r>
    </w:p>
    <w:p>
      <w:r>
        <w:t>障害補償給付は、厚生労働省令で定める障害等級に応じ、障害補償年金又は障害補償一時金とする。</w:t>
      </w:r>
    </w:p>
    <w:p>
      <w:pPr>
        <w:pStyle w:val="Heading5"/>
        <w:ind w:left="440"/>
      </w:pPr>
      <w:r>
        <w:t>○２</w:t>
      </w:r>
    </w:p>
    <w:p>
      <w:pPr>
        <w:ind w:left="440"/>
      </w:pPr>
      <w:r>
        <w:t>障害補償年金又は障害補償一時金の額は、それぞれ、別表第一又は別表第二に規定する額とする。</w:t>
      </w:r>
    </w:p>
    <w:p>
      <w:pPr>
        <w:pStyle w:val="Heading4"/>
      </w:pPr>
      <w:r>
        <w:t>第十五条の二</w:t>
      </w:r>
    </w:p>
    <w:p>
      <w:r>
        <w:t>障害補償年金を受ける労働者の当該障害の程度に変更があつたため、新たに別表第一又は別表第二中の他の障害等級に該当するに至つた場合には、政府は、厚生労働省令で定めるところにより、新たに該当するに至つた障害等級に応ずる障害補償年金又は障害補償一時金を支給するものとし、その後は、従前の障害補償年金は、支給しない。</w:t>
      </w:r>
    </w:p>
    <w:p>
      <w:pPr>
        <w:pStyle w:val="Heading4"/>
      </w:pPr>
      <w:r>
        <w:t>第十六条</w:t>
      </w:r>
    </w:p>
    <w:p>
      <w:r>
        <w:t>遺族補償給付は、遺族補償年金又は遺族補償一時金とする。</w:t>
      </w:r>
    </w:p>
    <w:p>
      <w:pPr>
        <w:pStyle w:val="Heading4"/>
      </w:pPr>
      <w:r>
        <w:t>第十六条の二</w:t>
      </w:r>
    </w:p>
    <w:p>
      <w:r>
        <w:t>遺族補償年金を受けることができる遺族は、労働者の配偶者、子、父母、孫、祖父母及び兄弟姉妹であつて、労働者の死亡の当時その収入によつて生計を維持していたものとする。</w:t>
      </w:r>
    </w:p>
    <w:p>
      <w:pPr>
        <w:pStyle w:val="Heading6"/>
        <w:ind w:left="880"/>
      </w:pPr>
      <w:r>
        <w:t>一</w:t>
      </w:r>
    </w:p>
    <w:p>
      <w:pPr>
        <w:ind w:left="880"/>
      </w:pPr>
      <w:r>
        <w:t>夫（婚姻の届出をしていないが、事実上婚姻関係と同様の事情にあつた者を含む。以下同じ。）、父母又は祖父母については、六十歳以上であること。</w:t>
      </w:r>
    </w:p>
    <w:p>
      <w:pPr>
        <w:pStyle w:val="Heading6"/>
        <w:ind w:left="880"/>
      </w:pPr>
      <w:r>
        <w:t>二</w:t>
      </w:r>
    </w:p>
    <w:p>
      <w:pPr>
        <w:ind w:left="880"/>
      </w:pPr>
      <w:r>
        <w:t>子又は孫については、十八歳に達する日以後の最初の三月三十一日までの間にあること。</w:t>
      </w:r>
    </w:p>
    <w:p>
      <w:pPr>
        <w:pStyle w:val="Heading6"/>
        <w:ind w:left="880"/>
      </w:pPr>
      <w:r>
        <w:t>三</w:t>
      </w:r>
    </w:p>
    <w:p>
      <w:pPr>
        <w:ind w:left="880"/>
      </w:pPr>
      <w:r>
        <w:t>兄弟姉妹については、十八歳に達する日以後の最初の三月三十一日までの間にあること又は六十歳以上であること。</w:t>
      </w:r>
    </w:p>
    <w:p>
      <w:pPr>
        <w:pStyle w:val="Heading6"/>
        <w:ind w:left="880"/>
      </w:pPr>
      <w:r>
        <w:t>四</w:t>
      </w:r>
    </w:p>
    <w:p>
      <w:pPr>
        <w:ind w:left="880"/>
      </w:pPr>
      <w:r>
        <w:t>前三号の要件に該当しない夫、子、父母、孫、祖父母又は兄弟姉妹については、厚生労働省令で定める障害の状態にあること。</w:t>
      </w:r>
    </w:p>
    <w:p>
      <w:pPr>
        <w:pStyle w:val="Heading5"/>
        <w:ind w:left="440"/>
      </w:pPr>
      <w:r>
        <w:t>○２</w:t>
      </w:r>
    </w:p>
    <w:p>
      <w:pPr>
        <w:ind w:left="440"/>
      </w:pPr>
      <w:r>
        <w:t>労働者の死亡の当時胎児であつた子が出生したときは、前項の規定の適用については、将来に向かつて、その子は、労働者の死亡の当時その収入によつて生計を維持していた子とみなす。</w:t>
      </w:r>
    </w:p>
    <w:p>
      <w:pPr>
        <w:pStyle w:val="Heading5"/>
        <w:ind w:left="440"/>
      </w:pPr>
      <w:r>
        <w:t>○３</w:t>
      </w:r>
    </w:p>
    <w:p>
      <w:pPr>
        <w:ind w:left="440"/>
      </w:pPr>
      <w:r>
        <w:t>遺族補償年金を受けるべき遺族の順位は、配偶者、子、父母、孫、祖父母及び兄弟姉妹の順序とする。</w:t>
      </w:r>
    </w:p>
    <w:p>
      <w:pPr>
        <w:pStyle w:val="Heading4"/>
      </w:pPr>
      <w:r>
        <w:t>第十六条の三</w:t>
      </w:r>
    </w:p>
    <w:p>
      <w:r>
        <w:t>遺族補償年金の額は、別表第一に規定する額とする。</w:t>
      </w:r>
    </w:p>
    <w:p>
      <w:pPr>
        <w:pStyle w:val="Heading5"/>
        <w:ind w:left="440"/>
      </w:pPr>
      <w:r>
        <w:t>○２</w:t>
      </w:r>
    </w:p>
    <w:p>
      <w:pPr>
        <w:ind w:left="440"/>
      </w:pPr>
      <w:r>
        <w:t>遺族補償年金を受ける権利を有する者が二人以上あるときは、遺族補償年金の額は、前項の規定にかかわらず、別表第一に規定する額をその人数で除して得た額とする。</w:t>
      </w:r>
    </w:p>
    <w:p>
      <w:pPr>
        <w:pStyle w:val="Heading5"/>
        <w:ind w:left="440"/>
      </w:pPr>
      <w:r>
        <w:t>○３</w:t>
      </w:r>
    </w:p>
    <w:p>
      <w:pPr>
        <w:ind w:left="440"/>
      </w:pPr>
      <w:r>
        <w:t>遺族補償年金の額の算定の基礎となる遺族の数に増減を生じたときは、その増減を生じた月の翌月から、遺族補償年金の額を改定する。</w:t>
      </w:r>
    </w:p>
    <w:p>
      <w:pPr>
        <w:pStyle w:val="Heading5"/>
        <w:ind w:left="440"/>
      </w:pPr>
      <w:r>
        <w:t>○４</w:t>
      </w:r>
    </w:p>
    <w:p>
      <w:pPr>
        <w:ind w:left="440"/>
      </w:pPr>
      <w:r>
        <w:t>遺族補償年金を受ける権利を有する遺族が妻であり、かつ、当該妻と生計を同じくしている遺族補償年金を受けることができる遺族がない場合において、当該妻が次の各号の一に該当するに至つたときは、その該当するに至つた月の翌月から、遺族補償年金の額を改定する。</w:t>
      </w:r>
    </w:p>
    <w:p>
      <w:pPr>
        <w:pStyle w:val="Heading6"/>
        <w:ind w:left="880"/>
      </w:pPr>
      <w:r>
        <w:t>一</w:t>
      </w:r>
    </w:p>
    <w:p>
      <w:pPr>
        <w:ind w:left="880"/>
      </w:pPr>
      <w:r>
        <w:t>五十五歳に達したとき（別表第一の厚生労働省令で定める障害の状態にあるときを除く。）。</w:t>
      </w:r>
    </w:p>
    <w:p>
      <w:pPr>
        <w:pStyle w:val="Heading6"/>
        <w:ind w:left="880"/>
      </w:pPr>
      <w:r>
        <w:t>二</w:t>
      </w:r>
    </w:p>
    <w:p>
      <w:pPr>
        <w:ind w:left="880"/>
      </w:pPr>
      <w:r>
        <w:t>別表第一の厚生労働省令で定める障害の状態になり、又はその事情がなくなつたとき（五十五歳以上であるときを除く。）。</w:t>
      </w:r>
    </w:p>
    <w:p>
      <w:pPr>
        <w:pStyle w:val="Heading4"/>
      </w:pPr>
      <w:r>
        <w:t>第十六条の四</w:t>
      </w:r>
    </w:p>
    <w:p>
      <w:r>
        <w:t>遺族補償年金を受ける権利は、その権利を有する遺族が次の各号の一に該当するに至つたときは、消滅する。</w:t>
      </w:r>
    </w:p>
    <w:p>
      <w:pPr>
        <w:pStyle w:val="Heading6"/>
        <w:ind w:left="880"/>
      </w:pPr>
      <w:r>
        <w:t>一</w:t>
      </w:r>
    </w:p>
    <w:p>
      <w:pPr>
        <w:ind w:left="880"/>
      </w:pPr>
      <w:r>
        <w:t>死亡したとき。</w:t>
      </w:r>
    </w:p>
    <w:p>
      <w:pPr>
        <w:pStyle w:val="Heading6"/>
        <w:ind w:left="880"/>
      </w:pPr>
      <w:r>
        <w:t>二</w:t>
      </w:r>
    </w:p>
    <w:p>
      <w:pPr>
        <w:ind w:left="880"/>
      </w:pPr>
      <w:r>
        <w:t>婚姻（届出をしていないが、事実上婚姻関係と同様の事情にある場合を含む。）をしたとき。</w:t>
      </w:r>
    </w:p>
    <w:p>
      <w:pPr>
        <w:pStyle w:val="Heading6"/>
        <w:ind w:left="880"/>
      </w:pPr>
      <w:r>
        <w:t>三</w:t>
      </w:r>
    </w:p>
    <w:p>
      <w:pPr>
        <w:ind w:left="880"/>
      </w:pPr>
      <w:r>
        <w:t>直系血族又は直系姻族以外の者の養子（届出をしていないが、事実上養子縁組関係と同様の事情にある者を含む。）となつたとき。</w:t>
      </w:r>
    </w:p>
    <w:p>
      <w:pPr>
        <w:pStyle w:val="Heading6"/>
        <w:ind w:left="880"/>
      </w:pPr>
      <w:r>
        <w:t>四</w:t>
      </w:r>
    </w:p>
    <w:p>
      <w:pPr>
        <w:ind w:left="880"/>
      </w:pPr>
      <w:r>
        <w:t>離縁によつて、死亡した労働者との親族関係が終了したとき。</w:t>
      </w:r>
    </w:p>
    <w:p>
      <w:pPr>
        <w:pStyle w:val="Heading6"/>
        <w:ind w:left="880"/>
      </w:pPr>
      <w:r>
        <w:t>五</w:t>
      </w:r>
    </w:p>
    <w:p>
      <w:pPr>
        <w:ind w:left="880"/>
      </w:pPr>
      <w:r>
        <w:t>子、孫又は兄弟姉妹については、十八歳に達した日以後の最初の三月三十一日が終了したとき（労働者の死亡の時から引き続き第十六条の二第一項第四号の厚生労働省令で定める障害の状態にあるときを除く。）。</w:t>
      </w:r>
    </w:p>
    <w:p>
      <w:pPr>
        <w:pStyle w:val="Heading6"/>
        <w:ind w:left="880"/>
      </w:pPr>
      <w:r>
        <w:t>六</w:t>
      </w:r>
    </w:p>
    <w:p>
      <w:pPr>
        <w:ind w:left="880"/>
      </w:pPr>
      <w:r>
        <w:t>第十六条の二第一項第四号の厚生労働省令で定める障害の状態にある夫、子、父母、孫、祖父母又は兄弟姉妹については、その事情がなくなつたとき（夫、父母又は祖父母については、労働者の死亡の当時六十歳以上であつたとき、子又は孫については、十八歳に達する日以後の最初の三月三十一日までの間にあるとき、兄弟姉妹については、十八歳に達する日以後の最初の三月三十一日までの間にあるか又は労働者の死亡の当時六十歳以上であつたときを除く。）。</w:t>
      </w:r>
    </w:p>
    <w:p>
      <w:pPr>
        <w:pStyle w:val="Heading5"/>
        <w:ind w:left="440"/>
      </w:pPr>
      <w:r>
        <w:t>○２</w:t>
      </w:r>
    </w:p>
    <w:p>
      <w:pPr>
        <w:ind w:left="440"/>
      </w:pPr>
      <w:r>
        <w:t>遺族補償年金を受けることができる遺族が前項各号の一に該当するに至つたときは、その者は、遺族補償年金を受けることができる遺族でなくなる。</w:t>
      </w:r>
    </w:p>
    <w:p>
      <w:pPr>
        <w:pStyle w:val="Heading4"/>
      </w:pPr>
      <w:r>
        <w:t>第十六条の五</w:t>
      </w:r>
    </w:p>
    <w:p>
      <w:r>
        <w:t>遺族補償年金を受ける権利を有する者の所在が一年以上明らかでない場合には、当該遺族補償年金は、同順位者があるときは同順位者の、同順位者がないときは次順位者の申請によつて、その所在が明らかでない間、その支給を停止する。</w:t>
      </w:r>
    </w:p>
    <w:p>
      <w:pPr>
        <w:pStyle w:val="Heading5"/>
        <w:ind w:left="440"/>
      </w:pPr>
      <w:r>
        <w:t>○２</w:t>
      </w:r>
    </w:p>
    <w:p>
      <w:pPr>
        <w:ind w:left="440"/>
      </w:pPr>
      <w:r>
        <w:t>前項の規定により遺族補償年金の支給を停止された遺族は、いつでも、その支給の停止の解除を申請することができる。</w:t>
      </w:r>
    </w:p>
    <w:p>
      <w:pPr>
        <w:pStyle w:val="Heading5"/>
        <w:ind w:left="440"/>
      </w:pPr>
      <w:r>
        <w:t>○３</w:t>
      </w:r>
    </w:p>
    <w:p>
      <w:pPr>
        <w:ind w:left="440"/>
      </w:pPr>
      <w:r>
        <w:t>第十六条の三第三項の規定は、第一項の規定により遺族補償年金の支給が停止され、又は前項の規定によりその停止が解除された場合に準用する。</w:t>
      </w:r>
    </w:p>
    <w:p>
      <w:pPr>
        <w:pStyle w:val="Heading4"/>
      </w:pPr>
      <w:r>
        <w:t>第十六条の六</w:t>
      </w:r>
    </w:p>
    <w:p>
      <w:r>
        <w:t>遺族補償一時金は、次の場合に支給する。</w:t>
      </w:r>
    </w:p>
    <w:p>
      <w:pPr>
        <w:pStyle w:val="Heading6"/>
        <w:ind w:left="880"/>
      </w:pPr>
      <w:r>
        <w:t>一</w:t>
      </w:r>
    </w:p>
    <w:p>
      <w:pPr>
        <w:ind w:left="880"/>
      </w:pPr>
      <w:r>
        <w:t>労働者の死亡の当時遺族補償年金を受けることができる遺族がないとき。</w:t>
      </w:r>
    </w:p>
    <w:p>
      <w:pPr>
        <w:pStyle w:val="Heading6"/>
        <w:ind w:left="880"/>
      </w:pPr>
      <w:r>
        <w:t>二</w:t>
      </w:r>
    </w:p>
    <w:p>
      <w:pPr>
        <w:ind w:left="880"/>
      </w:pPr>
      <w:r>
        <w:t>遺族補償年金を受ける権利を有する者の権利が消滅した場合において、他に当該遺族補償年金を受けることができる遺族がなく、かつ、当該労働者の死亡に関し支給された遺族補償年金の額の合計額が当該権利が消滅した日において前号に掲げる場合に該当することとなるものとしたときに支給されることとなる遺族補償一時金の額に満たないとき。</w:t>
      </w:r>
    </w:p>
    <w:p>
      <w:pPr>
        <w:pStyle w:val="Heading5"/>
        <w:ind w:left="440"/>
      </w:pPr>
      <w:r>
        <w:t>○２</w:t>
      </w:r>
    </w:p>
    <w:p>
      <w:pPr>
        <w:ind w:left="440"/>
      </w:pPr>
      <w:r>
        <w:t>前項第二号に規定する遺族補償年金の額の合計額を計算する場合には、同号に規定する権利が消滅した日の属する年度（当該権利が消滅した日の属する月が四月から七月までの月に該当する場合にあつては、その前年度。以下この項において同じ。）の七月以前の分として支給された遺族補償年金の額については、その現に支給された額に当該権利が消滅した日の属する年度の前年度の平均給与額を当該遺族補償年金の支給の対象とされた月の属する年度の前年度（当該月が四月から七月までの月に該当する場合にあつては、前々年度）の平均給与額で除して得た率を基準として厚生労働大臣が定める率を乗じて得た額により算定するものとする。</w:t>
      </w:r>
    </w:p>
    <w:p>
      <w:pPr>
        <w:pStyle w:val="Heading4"/>
      </w:pPr>
      <w:r>
        <w:t>第十六条の七</w:t>
      </w:r>
    </w:p>
    <w:p>
      <w:r>
        <w:t>遺族補償一時金を受けることができる遺族は、次の各号に掲げる者とする。</w:t>
      </w:r>
    </w:p>
    <w:p>
      <w:pPr>
        <w:pStyle w:val="Heading6"/>
        <w:ind w:left="880"/>
      </w:pPr>
      <w:r>
        <w:t>一</w:t>
      </w:r>
    </w:p>
    <w:p>
      <w:pPr>
        <w:ind w:left="880"/>
      </w:pPr>
      <w:r>
        <w:t>配偶者</w:t>
      </w:r>
    </w:p>
    <w:p>
      <w:pPr>
        <w:pStyle w:val="Heading6"/>
        <w:ind w:left="880"/>
      </w:pPr>
      <w:r>
        <w:t>二</w:t>
      </w:r>
    </w:p>
    <w:p>
      <w:pPr>
        <w:ind w:left="880"/>
      </w:pPr>
      <w:r>
        <w:t>労働者の死亡の当時その収入によつて生計を維持していた子、父母、孫及び祖父母</w:t>
      </w:r>
    </w:p>
    <w:p>
      <w:pPr>
        <w:pStyle w:val="Heading6"/>
        <w:ind w:left="880"/>
      </w:pPr>
      <w:r>
        <w:t>三</w:t>
      </w:r>
    </w:p>
    <w:p>
      <w:pPr>
        <w:ind w:left="880"/>
      </w:pPr>
      <w:r>
        <w:t>前号に該当しない子、父母、孫及び祖父母並びに兄弟姉妹</w:t>
      </w:r>
    </w:p>
    <w:p>
      <w:pPr>
        <w:pStyle w:val="Heading5"/>
        <w:ind w:left="440"/>
      </w:pPr>
      <w:r>
        <w:t>○２</w:t>
      </w:r>
    </w:p>
    <w:p>
      <w:pPr>
        <w:ind w:left="440"/>
      </w:pPr>
      <w:r>
        <w:t>遺族補償一時金を受けるべき遺族の順位は、前項各号の順序により、同項第二号及び第三号に掲げる者のうちにあつては、それぞれ、当該各号に掲げる順序による。</w:t>
      </w:r>
    </w:p>
    <w:p>
      <w:pPr>
        <w:pStyle w:val="Heading4"/>
      </w:pPr>
      <w:r>
        <w:t>第十六条の八</w:t>
      </w:r>
    </w:p>
    <w:p>
      <w:r>
        <w:t>遺族補償一時金の額は、別表第二に規定する額とする。</w:t>
      </w:r>
    </w:p>
    <w:p>
      <w:pPr>
        <w:pStyle w:val="Heading5"/>
        <w:ind w:left="440"/>
      </w:pPr>
      <w:r>
        <w:t>○２</w:t>
      </w:r>
    </w:p>
    <w:p>
      <w:pPr>
        <w:ind w:left="440"/>
      </w:pPr>
      <w:r>
        <w:t>第十六条の三第二項の規定は、遺族補償一時金の額について準用する。</w:t>
      </w:r>
    </w:p>
    <w:p>
      <w:pPr>
        <w:pStyle w:val="Heading4"/>
      </w:pPr>
      <w:r>
        <w:t>第十六条の九</w:t>
      </w:r>
    </w:p>
    <w:p>
      <w:r>
        <w:t>労働者を故意に死亡させた者は、遺族補償給付を受けることができる遺族としない。</w:t>
      </w:r>
    </w:p>
    <w:p>
      <w:pPr>
        <w:pStyle w:val="Heading5"/>
        <w:ind w:left="440"/>
      </w:pPr>
      <w:r>
        <w:t>○２</w:t>
      </w:r>
    </w:p>
    <w:p>
      <w:pPr>
        <w:ind w:left="440"/>
      </w:pPr>
      <w:r>
        <w:t>労働者の死亡前に、当該労働者の死亡によつて遺族補償年金を受けることができる先順位又は同順位の遺族となるべき者を故意に死亡させた者は、遺族補償年金を受けることができる遺族としない。</w:t>
      </w:r>
    </w:p>
    <w:p>
      <w:pPr>
        <w:pStyle w:val="Heading5"/>
        <w:ind w:left="440"/>
      </w:pPr>
      <w:r>
        <w:t>○３</w:t>
      </w:r>
    </w:p>
    <w:p>
      <w:pPr>
        <w:ind w:left="440"/>
      </w:pPr>
      <w:r>
        <w:t>遺族補償年金を受けることができる遺族を故意に死亡させた者は、遺族補償一時金を受けることができる遺族としない。</w:t>
      </w:r>
    </w:p>
    <w:p>
      <w:pPr>
        <w:pStyle w:val="Heading5"/>
        <w:ind w:left="440"/>
      </w:pPr>
      <w:r>
        <w:t>○４</w:t>
      </w:r>
    </w:p>
    <w:p>
      <w:pPr>
        <w:ind w:left="440"/>
      </w:pPr>
      <w:r>
        <w:t>遺族補償年金を受けることができる遺族が、遺族補償年金を受けることができる先順位又は同順位の他の遺族を故意に死亡させたときは、その者は、遺族補償年金を受けることができる遺族でなくなる。</w:t>
      </w:r>
    </w:p>
    <w:p>
      <w:pPr>
        <w:pStyle w:val="Heading5"/>
        <w:ind w:left="440"/>
      </w:pPr>
      <w:r>
        <w:t>○５</w:t>
      </w:r>
    </w:p>
    <w:p>
      <w:pPr>
        <w:ind w:left="440"/>
      </w:pPr>
      <w:r>
        <w:t>前項後段の場合には、第十六条の四第一項後段の規定を準用する。</w:t>
      </w:r>
    </w:p>
    <w:p>
      <w:pPr>
        <w:pStyle w:val="Heading4"/>
      </w:pPr>
      <w:r>
        <w:t>第十七条</w:t>
      </w:r>
    </w:p>
    <w:p>
      <w:r>
        <w:t>葬祭料は、通常葬祭に要する費用を考慮して厚生労働大臣が定める金額とする。</w:t>
      </w:r>
    </w:p>
    <w:p>
      <w:pPr>
        <w:pStyle w:val="Heading4"/>
      </w:pPr>
      <w:r>
        <w:t>第十八条</w:t>
      </w:r>
    </w:p>
    <w:p>
      <w:r>
        <w:t>傷病補償年金は、第十二条の八第三項第二号の厚生労働省令で定める傷病等級に応じ、別表第一に規定する額とする。</w:t>
      </w:r>
    </w:p>
    <w:p>
      <w:pPr>
        <w:pStyle w:val="Heading5"/>
        <w:ind w:left="440"/>
      </w:pPr>
      <w:r>
        <w:t>○２</w:t>
      </w:r>
    </w:p>
    <w:p>
      <w:pPr>
        <w:ind w:left="440"/>
      </w:pPr>
      <w:r>
        <w:t>傷病補償年金を受ける者には、休業補償給付は、行わない。</w:t>
      </w:r>
    </w:p>
    <w:p>
      <w:pPr>
        <w:pStyle w:val="Heading4"/>
      </w:pPr>
      <w:r>
        <w:t>第十八条の二</w:t>
      </w:r>
    </w:p>
    <w:p>
      <w:r>
        <w:t>傷病補償年金を受ける労働者の当該障害の程度に変更があつたため、新たに別表第一中の他の傷病等級に該当するに至つた場合には、政府は、厚生労働省令で定めるところにより、新たに該当するに至つた傷病等級に応ずる傷病補償年金を支給するものとし、その後は、従前の傷病補償年金は、支給しない。</w:t>
      </w:r>
    </w:p>
    <w:p>
      <w:pPr>
        <w:pStyle w:val="Heading4"/>
      </w:pPr>
      <w:r>
        <w:t>第十九条</w:t>
      </w:r>
    </w:p>
    <w:p>
      <w:r>
        <w:t>業務上負傷し、又は疾病にかかつた労働者が、当該負傷又は疾病に係る療養の開始後三年を経過した日において傷病補償年金を受けている場合又は同日後において傷病補償年金を受けることとなつた場合には、労働基準法第十九条第一項の規定の適用については、当該使用者は、それぞれ、当該三年を経過した日又は傷病補償年金を受けることとなつた日において、同法第八十一条の規定により打切補償を支払つたものとみなす。</w:t>
      </w:r>
    </w:p>
    <w:p>
      <w:pPr>
        <w:pStyle w:val="Heading4"/>
      </w:pPr>
      <w:r>
        <w:t>第十九条の二</w:t>
      </w:r>
    </w:p>
    <w:p>
      <w:r>
        <w:t>介護補償給付は、月を単位として支給するものとし、その月額は、常時又は随時介護を受ける場合に通常要する費用を考慮して厚生労働大臣が定める額とする。</w:t>
      </w:r>
    </w:p>
    <w:p>
      <w:pPr>
        <w:pStyle w:val="Heading4"/>
      </w:pPr>
      <w:r>
        <w:t>第二十条</w:t>
      </w:r>
    </w:p>
    <w:p>
      <w:r>
        <w:t>この節に定めるもののほか、業務災害に関する保険給付について必要な事項は、厚生労働省令で定める。</w:t>
      </w:r>
    </w:p>
    <w:p>
      <w:pPr>
        <w:pStyle w:val="Heading3"/>
      </w:pPr>
      <w:r>
        <w:t>第二節の二　複数業務要因災害に関する保険給付</w:t>
      </w:r>
    </w:p>
    <w:p>
      <w:pPr>
        <w:pStyle w:val="Heading4"/>
      </w:pPr>
      <w:r>
        <w:t>第二十条の二</w:t>
      </w:r>
    </w:p>
    <w:p>
      <w:r>
        <w:t>第七条第一項第二号の複数業務要因災害に関する保険給付は、次に掲げる保険給付とする。</w:t>
      </w:r>
    </w:p>
    <w:p>
      <w:pPr>
        <w:pStyle w:val="Heading6"/>
        <w:ind w:left="880"/>
      </w:pPr>
      <w:r>
        <w:t>一</w:t>
      </w:r>
    </w:p>
    <w:p>
      <w:pPr>
        <w:ind w:left="880"/>
      </w:pPr>
      <w:r>
        <w:t>複数事業労働者療養給付</w:t>
      </w:r>
    </w:p>
    <w:p>
      <w:pPr>
        <w:pStyle w:val="Heading6"/>
        <w:ind w:left="880"/>
      </w:pPr>
      <w:r>
        <w:t>二</w:t>
      </w:r>
    </w:p>
    <w:p>
      <w:pPr>
        <w:ind w:left="880"/>
      </w:pPr>
      <w:r>
        <w:t>複数事業労働者休業給付</w:t>
      </w:r>
    </w:p>
    <w:p>
      <w:pPr>
        <w:pStyle w:val="Heading6"/>
        <w:ind w:left="880"/>
      </w:pPr>
      <w:r>
        <w:t>三</w:t>
      </w:r>
    </w:p>
    <w:p>
      <w:pPr>
        <w:ind w:left="880"/>
      </w:pPr>
      <w:r>
        <w:t>複数事業労働者障害給付</w:t>
      </w:r>
    </w:p>
    <w:p>
      <w:pPr>
        <w:pStyle w:val="Heading6"/>
        <w:ind w:left="880"/>
      </w:pPr>
      <w:r>
        <w:t>四</w:t>
      </w:r>
    </w:p>
    <w:p>
      <w:pPr>
        <w:ind w:left="880"/>
      </w:pPr>
      <w:r>
        <w:t>複数事業労働者遺族給付</w:t>
      </w:r>
    </w:p>
    <w:p>
      <w:pPr>
        <w:pStyle w:val="Heading6"/>
        <w:ind w:left="880"/>
      </w:pPr>
      <w:r>
        <w:t>五</w:t>
      </w:r>
    </w:p>
    <w:p>
      <w:pPr>
        <w:ind w:left="880"/>
      </w:pPr>
      <w:r>
        <w:t>複数事業労働者葬祭給付</w:t>
      </w:r>
    </w:p>
    <w:p>
      <w:pPr>
        <w:pStyle w:val="Heading6"/>
        <w:ind w:left="880"/>
      </w:pPr>
      <w:r>
        <w:t>六</w:t>
      </w:r>
    </w:p>
    <w:p>
      <w:pPr>
        <w:ind w:left="880"/>
      </w:pPr>
      <w:r>
        <w:t>複数事業労働者傷病年金</w:t>
      </w:r>
    </w:p>
    <w:p>
      <w:pPr>
        <w:pStyle w:val="Heading6"/>
        <w:ind w:left="880"/>
      </w:pPr>
      <w:r>
        <w:t>七</w:t>
      </w:r>
    </w:p>
    <w:p>
      <w:pPr>
        <w:ind w:left="880"/>
      </w:pPr>
      <w:r>
        <w:t>複数事業労働者介護給付</w:t>
      </w:r>
    </w:p>
    <w:p>
      <w:pPr>
        <w:pStyle w:val="Heading4"/>
      </w:pPr>
      <w:r>
        <w:t>第二十条の三</w:t>
      </w:r>
    </w:p>
    <w:p>
      <w:r>
        <w:t>複数事業労働者療養給付は、複数事業労働者がその従事する二以上の事業の業務を要因として負傷し、又は疾病（厚生労働省令で定めるものに限る。以下この節において同じ。）にかかつた場合に、当該複数事業労働者に対し、その請求に基づいて行う。</w:t>
      </w:r>
    </w:p>
    <w:p>
      <w:pPr>
        <w:pStyle w:val="Heading5"/>
        <w:ind w:left="440"/>
      </w:pPr>
      <w:r>
        <w:t>○２</w:t>
      </w:r>
    </w:p>
    <w:p>
      <w:pPr>
        <w:ind w:left="440"/>
      </w:pPr>
      <w:r>
        <w:t>第十三条の規定は、複数事業労働者療養給付について準用する。</w:t>
      </w:r>
    </w:p>
    <w:p>
      <w:pPr>
        <w:pStyle w:val="Heading4"/>
      </w:pPr>
      <w:r>
        <w:t>第二十条の四</w:t>
      </w:r>
    </w:p>
    <w:p>
      <w:r>
        <w:t>複数事業労働者休業給付は、複数事業労働者がその従事する二以上の事業の業務を要因とする負傷又は疾病による療養のため労働することができないために賃金を受けない場合に、当該複数事業労働者に対し、その請求に基づいて行う。</w:t>
      </w:r>
    </w:p>
    <w:p>
      <w:pPr>
        <w:pStyle w:val="Heading5"/>
        <w:ind w:left="440"/>
      </w:pPr>
      <w:r>
        <w:t>○２</w:t>
      </w:r>
    </w:p>
    <w:p>
      <w:pPr>
        <w:ind w:left="440"/>
      </w:pPr>
      <w:r>
        <w:t>第十四条及び第十四条の二の規定は、複数事業労働者休業給付について準用する。この場合において、第十四条第一項中「労働者が業務上の」とあるのは「複数事業労働者がその従事する二以上の事業の業務を要因とする」と、同条第二項中「別表第一第一号から第三号までに規定する場合に応じ、それぞれ同表第一号から第三号までの政令で定める率のうち傷病補償年金について定める率」とあるのは「第二十条の八第二項において準用する別表第一第一号から第三号までに規定する場合に応じ、それぞれ同表第一号から第三号までの政令で定める率のうち複数事業労働者傷病年金について定める率」と読み替えるものとする。</w:t>
      </w:r>
    </w:p>
    <w:p>
      <w:pPr>
        <w:pStyle w:val="Heading4"/>
      </w:pPr>
      <w:r>
        <w:t>第二十条の五</w:t>
      </w:r>
    </w:p>
    <w:p>
      <w:r>
        <w:t>複数事業労働者障害給付は、複数事業労働者がその従事する二以上の事業の業務を要因として負傷し、又は疾病にかかり、治つたとき身体に障害が存する場合に、当該複数事業労働者に対し、その請求に基づいて行う。</w:t>
      </w:r>
    </w:p>
    <w:p>
      <w:pPr>
        <w:pStyle w:val="Heading5"/>
        <w:ind w:left="440"/>
      </w:pPr>
      <w:r>
        <w:t>○２</w:t>
      </w:r>
    </w:p>
    <w:p>
      <w:pPr>
        <w:ind w:left="440"/>
      </w:pPr>
      <w:r>
        <w:t>複数事業労働者障害給付は、第十五条第一項の厚生労働省令で定める障害等級に応じ、複数事業労働者障害年金又は複数事業労働者障害一時金とする。</w:t>
      </w:r>
    </w:p>
    <w:p>
      <w:pPr>
        <w:pStyle w:val="Heading5"/>
        <w:ind w:left="440"/>
      </w:pPr>
      <w:r>
        <w:t>○３</w:t>
      </w:r>
    </w:p>
    <w:p>
      <w:pPr>
        <w:ind w:left="440"/>
      </w:pPr>
      <w:r>
        <w:t>第十五条第二項及び第十五条の二並びに別表第一（障害補償年金に係る部分に限る。）及び別表第二（障害補償一時金に係る部分に限る。）の規定は、複数事業労働者障害給付について準用する。この場合において、これらの規定中「障害補償年金」とあるのは「複数事業労働者障害年金」と、「障害補償一時金」とあるのは「複数事業労働者障害一時金」と読み替えるものとする。</w:t>
      </w:r>
    </w:p>
    <w:p>
      <w:pPr>
        <w:pStyle w:val="Heading4"/>
      </w:pPr>
      <w:r>
        <w:t>第二十条の六</w:t>
      </w:r>
    </w:p>
    <w:p>
      <w:r>
        <w:t>複数事業労働者遺族給付は、複数事業労働者がその従事する二以上の事業の業務を要因として死亡した場合に、当該複数事業労働者の遺族に対し、その請求に基づいて行う。</w:t>
      </w:r>
    </w:p>
    <w:p>
      <w:pPr>
        <w:pStyle w:val="Heading5"/>
        <w:ind w:left="440"/>
      </w:pPr>
      <w:r>
        <w:t>○２</w:t>
      </w:r>
    </w:p>
    <w:p>
      <w:pPr>
        <w:ind w:left="440"/>
      </w:pPr>
      <w:r>
        <w:t>複数事業労働者遺族給付は、複数事業労働者遺族年金又は複数事業労働者遺族一時金とする。</w:t>
      </w:r>
    </w:p>
    <w:p>
      <w:pPr>
        <w:pStyle w:val="Heading5"/>
        <w:ind w:left="440"/>
      </w:pPr>
      <w:r>
        <w:t>○３</w:t>
      </w:r>
    </w:p>
    <w:p>
      <w:pPr>
        <w:ind w:left="440"/>
      </w:pPr>
      <w:r>
        <w:t>第十六条の二から第十六条の九まで並びに別表第一（遺族補償年金に係る部分に限る。）及び別表第二（遺族補償一時金に係る部分に限る。）の規定は、複数事業労働者遺族給付について準用する。この場合において、これらの規定中「遺族補償年金」とあるのは「複数事業労働者遺族年金」と、「遺族補償一時金」とあるのは「複数事業労働者遺族一時金」と読み替えるものとする。</w:t>
      </w:r>
    </w:p>
    <w:p>
      <w:pPr>
        <w:pStyle w:val="Heading4"/>
      </w:pPr>
      <w:r>
        <w:t>第二十条の七</w:t>
      </w:r>
    </w:p>
    <w:p>
      <w:r>
        <w:t>複数事業労働者葬祭給付は、複数事業労働者がその従事する二以上の事業の業務を要因として死亡した場合に、葬祭を行う者に対し、その請求に基づいて行う。</w:t>
      </w:r>
    </w:p>
    <w:p>
      <w:pPr>
        <w:pStyle w:val="Heading5"/>
        <w:ind w:left="440"/>
      </w:pPr>
      <w:r>
        <w:t>○２</w:t>
      </w:r>
    </w:p>
    <w:p>
      <w:pPr>
        <w:ind w:left="440"/>
      </w:pPr>
      <w:r>
        <w:t>第十七条の規定は、複数事業労働者葬祭給付について準用する。</w:t>
      </w:r>
    </w:p>
    <w:p>
      <w:pPr>
        <w:pStyle w:val="Heading4"/>
      </w:pPr>
      <w:r>
        <w:t>第二十条の八</w:t>
      </w:r>
    </w:p>
    <w:p>
      <w:r>
        <w:t>複数事業労働者傷病年金は、複数事業労働者がその従事する二以上の事業の業務を要因として負傷し、又は疾病にかかつた場合に、当該負傷又は疾病に係る療養の開始後一年六箇月を経過した日において次の各号のいずれにも該当するとき、又は同日後次の各号のいずれにも該当することとなつたときに、その状態が継続している間、当該複数事業労働者に対して支給する。</w:t>
      </w:r>
    </w:p>
    <w:p>
      <w:pPr>
        <w:pStyle w:val="Heading6"/>
        <w:ind w:left="880"/>
      </w:pPr>
      <w:r>
        <w:t>一</w:t>
      </w:r>
    </w:p>
    <w:p>
      <w:pPr>
        <w:ind w:left="880"/>
      </w:pPr>
      <w:r>
        <w:t>当該負傷又は疾病が治つていないこと。</w:t>
      </w:r>
    </w:p>
    <w:p>
      <w:pPr>
        <w:pStyle w:val="Heading6"/>
        <w:ind w:left="880"/>
      </w:pPr>
      <w:r>
        <w:t>二</w:t>
      </w:r>
    </w:p>
    <w:p>
      <w:pPr>
        <w:ind w:left="880"/>
      </w:pPr>
      <w:r>
        <w:t>当該負傷又は疾病による障害の程度が第十二条の八第三項第二号の厚生労働省令で定める傷病等級に該当すること。</w:t>
      </w:r>
    </w:p>
    <w:p>
      <w:pPr>
        <w:pStyle w:val="Heading5"/>
        <w:ind w:left="440"/>
      </w:pPr>
      <w:r>
        <w:t>○２</w:t>
      </w:r>
    </w:p>
    <w:p>
      <w:pPr>
        <w:ind w:left="440"/>
      </w:pPr>
      <w:r>
        <w:t>第十八条、第十八条の二及び別表第一（傷病補償年金に係る部分に限る。）の規定は、複数事業労働者傷病年金について準用する。この場合において、第十八条第二項中「休業補償給付」とあるのは「複数事業労働者休業給付」と、同表中「傷病補償年金」とあるのは「複数事業労働者傷病年金」と読み替えるものとする。</w:t>
      </w:r>
    </w:p>
    <w:p>
      <w:pPr>
        <w:pStyle w:val="Heading4"/>
      </w:pPr>
      <w:r>
        <w:t>第二十条の九</w:t>
      </w:r>
    </w:p>
    <w:p>
      <w:r>
        <w:t>複数事業労働者介護給付は、複数事業労働者障害年金又は複数事業労働者傷病年金を受ける権利を有する複数事業労働者が、その受ける権利を有する複数事業労働者障害年金又は複数事業労働者傷病年金の支給事由となる障害であつて第十二条の八第四項の厚生労働省令で定める程度のものにより、常時又は随時介護を要する状態にあり、かつ、常時又は随時介護を受けているときに、当該介護を受けている間（次に掲げる間を除く。）、当該複数事業労働者に対し、その請求に基づいて行う。</w:t>
      </w:r>
    </w:p>
    <w:p>
      <w:pPr>
        <w:pStyle w:val="Heading6"/>
        <w:ind w:left="880"/>
      </w:pPr>
      <w:r>
        <w:t>一</w:t>
      </w:r>
    </w:p>
    <w:p>
      <w:pPr>
        <w:ind w:left="880"/>
      </w:pPr>
      <w:r>
        <w:t>障害者支援施設に入所している間（生活介護を受けている場合に限る。）</w:t>
      </w:r>
    </w:p>
    <w:p>
      <w:pPr>
        <w:pStyle w:val="Heading6"/>
        <w:ind w:left="880"/>
      </w:pPr>
      <w:r>
        <w:t>二</w:t>
      </w:r>
    </w:p>
    <w:p>
      <w:pPr>
        <w:ind w:left="880"/>
      </w:pPr>
      <w:r>
        <w:t>第十二条の八第四項第二号の厚生労働大臣が定める施設に入所している間</w:t>
      </w:r>
    </w:p>
    <w:p>
      <w:pPr>
        <w:pStyle w:val="Heading6"/>
        <w:ind w:left="880"/>
      </w:pPr>
      <w:r>
        <w:t>三</w:t>
      </w:r>
    </w:p>
    <w:p>
      <w:pPr>
        <w:ind w:left="880"/>
      </w:pPr>
      <w:r>
        <w:t>病院又は診療所に入院している間</w:t>
      </w:r>
    </w:p>
    <w:p>
      <w:pPr>
        <w:pStyle w:val="Heading5"/>
        <w:ind w:left="440"/>
      </w:pPr>
      <w:r>
        <w:t>○２</w:t>
      </w:r>
    </w:p>
    <w:p>
      <w:pPr>
        <w:ind w:left="440"/>
      </w:pPr>
      <w:r>
        <w:t>第十九条の二の規定は、複数事業労働者介護給付について準用する。</w:t>
      </w:r>
    </w:p>
    <w:p>
      <w:pPr>
        <w:pStyle w:val="Heading4"/>
      </w:pPr>
      <w:r>
        <w:t>第二十条の十</w:t>
      </w:r>
    </w:p>
    <w:p>
      <w:r>
        <w:t>この節に定めるもののほか、複数業務要因災害に関する保険給付について必要な事項は、厚生労働省令で定める。</w:t>
      </w:r>
    </w:p>
    <w:p>
      <w:pPr>
        <w:pStyle w:val="Heading3"/>
      </w:pPr>
      <w:r>
        <w:t>第三節　通勤災害に関する保険給付</w:t>
      </w:r>
    </w:p>
    <w:p>
      <w:pPr>
        <w:pStyle w:val="Heading4"/>
      </w:pPr>
      <w:r>
        <w:t>第二十一条</w:t>
      </w:r>
    </w:p>
    <w:p>
      <w:r>
        <w:t>第七条第一項第三号の通勤災害に関する保険給付は、次に掲げる保険給付とする。</w:t>
      </w:r>
    </w:p>
    <w:p>
      <w:pPr>
        <w:pStyle w:val="Heading6"/>
        <w:ind w:left="880"/>
      </w:pPr>
      <w:r>
        <w:t>一</w:t>
      </w:r>
    </w:p>
    <w:p>
      <w:pPr>
        <w:ind w:left="880"/>
      </w:pPr>
      <w:r>
        <w:t>療養給付</w:t>
      </w:r>
    </w:p>
    <w:p>
      <w:pPr>
        <w:pStyle w:val="Heading6"/>
        <w:ind w:left="880"/>
      </w:pPr>
      <w:r>
        <w:t>二</w:t>
      </w:r>
    </w:p>
    <w:p>
      <w:pPr>
        <w:ind w:left="880"/>
      </w:pPr>
      <w:r>
        <w:t>休業給付</w:t>
      </w:r>
    </w:p>
    <w:p>
      <w:pPr>
        <w:pStyle w:val="Heading6"/>
        <w:ind w:left="880"/>
      </w:pPr>
      <w:r>
        <w:t>三</w:t>
      </w:r>
    </w:p>
    <w:p>
      <w:pPr>
        <w:ind w:left="880"/>
      </w:pPr>
      <w:r>
        <w:t>障害給付</w:t>
      </w:r>
    </w:p>
    <w:p>
      <w:pPr>
        <w:pStyle w:val="Heading6"/>
        <w:ind w:left="880"/>
      </w:pPr>
      <w:r>
        <w:t>四</w:t>
      </w:r>
    </w:p>
    <w:p>
      <w:pPr>
        <w:ind w:left="880"/>
      </w:pPr>
      <w:r>
        <w:t>遺族給付</w:t>
      </w:r>
    </w:p>
    <w:p>
      <w:pPr>
        <w:pStyle w:val="Heading6"/>
        <w:ind w:left="880"/>
      </w:pPr>
      <w:r>
        <w:t>五</w:t>
      </w:r>
    </w:p>
    <w:p>
      <w:pPr>
        <w:ind w:left="880"/>
      </w:pPr>
      <w:r>
        <w:t>葬祭給付</w:t>
      </w:r>
    </w:p>
    <w:p>
      <w:pPr>
        <w:pStyle w:val="Heading6"/>
        <w:ind w:left="880"/>
      </w:pPr>
      <w:r>
        <w:t>六</w:t>
      </w:r>
    </w:p>
    <w:p>
      <w:pPr>
        <w:ind w:left="880"/>
      </w:pPr>
      <w:r>
        <w:t>傷病年金</w:t>
      </w:r>
    </w:p>
    <w:p>
      <w:pPr>
        <w:pStyle w:val="Heading6"/>
        <w:ind w:left="880"/>
      </w:pPr>
      <w:r>
        <w:t>七</w:t>
      </w:r>
    </w:p>
    <w:p>
      <w:pPr>
        <w:ind w:left="880"/>
      </w:pPr>
      <w:r>
        <w:t>介護給付</w:t>
      </w:r>
    </w:p>
    <w:p>
      <w:pPr>
        <w:pStyle w:val="Heading4"/>
      </w:pPr>
      <w:r>
        <w:t>第二十二条</w:t>
      </w:r>
    </w:p>
    <w:p>
      <w:r>
        <w:t>療養給付は、労働者が通勤（第七条第一項第三号の通勤をいう。以下同じ。）により負傷し、又は疾病（厚生労働省令で定めるものに限る。以下この節において同じ。）にかかつた場合に、当該労働者に対し、その請求に基づいて行う。</w:t>
      </w:r>
    </w:p>
    <w:p>
      <w:pPr>
        <w:pStyle w:val="Heading5"/>
        <w:ind w:left="440"/>
      </w:pPr>
      <w:r>
        <w:t>○２</w:t>
      </w:r>
    </w:p>
    <w:p>
      <w:pPr>
        <w:ind w:left="440"/>
      </w:pPr>
      <w:r>
        <w:t>第十三条の規定は、療養給付について準用する。</w:t>
      </w:r>
    </w:p>
    <w:p>
      <w:pPr>
        <w:pStyle w:val="Heading4"/>
      </w:pPr>
      <w:r>
        <w:t>第二十二条の二</w:t>
      </w:r>
    </w:p>
    <w:p>
      <w:r>
        <w:t>休業給付は、労働者が通勤による負傷又は疾病に係る療養のため労働することができないために賃金を受けない場合に、当該労働者に対し、その請求に基づいて行なう。</w:t>
      </w:r>
    </w:p>
    <w:p>
      <w:pPr>
        <w:pStyle w:val="Heading5"/>
        <w:ind w:left="440"/>
      </w:pPr>
      <w:r>
        <w:t>○２</w:t>
      </w:r>
    </w:p>
    <w:p>
      <w:pPr>
        <w:ind w:left="440"/>
      </w:pPr>
      <w:r>
        <w:t>第十四条及び第十四条の二の規定は、休業給付について準用する。</w:t>
      </w:r>
    </w:p>
    <w:p>
      <w:pPr>
        <w:pStyle w:val="Heading5"/>
        <w:ind w:left="440"/>
      </w:pPr>
      <w:r>
        <w:t>○３</w:t>
      </w:r>
    </w:p>
    <w:p>
      <w:pPr>
        <w:ind w:left="440"/>
      </w:pPr>
      <w:r>
        <w:t>療養給付を受ける労働者（第三十一条第二項の厚生労働省令で定める者を除く。）に支給する休業給付であつて最初に支給すべき事由の生じた日に係るものの額は、前項において準用する第十四条第一項の規定にかかわらず、同項の額から第三十一条第二項の厚生労働省令で定める額に相当する額を減じた額とする。</w:t>
      </w:r>
    </w:p>
    <w:p>
      <w:pPr>
        <w:pStyle w:val="Heading4"/>
      </w:pPr>
      <w:r>
        <w:t>第二十二条の三</w:t>
      </w:r>
    </w:p>
    <w:p>
      <w:r>
        <w:t>障害給付は、労働者が通勤により負傷し、又は疾病にかかり、なおつたとき身体に障害が存する場合に、当該労働者に対し、その請求に基づいて行なう。</w:t>
      </w:r>
    </w:p>
    <w:p>
      <w:pPr>
        <w:pStyle w:val="Heading5"/>
        <w:ind w:left="440"/>
      </w:pPr>
      <w:r>
        <w:t>○２</w:t>
      </w:r>
    </w:p>
    <w:p>
      <w:pPr>
        <w:ind w:left="440"/>
      </w:pPr>
      <w:r>
        <w:t>障害給付は、第十五条第一項の厚生労働省令で定める障害等級に応じ、障害年金又は障害一時金とする。</w:t>
      </w:r>
    </w:p>
    <w:p>
      <w:pPr>
        <w:pStyle w:val="Heading5"/>
        <w:ind w:left="440"/>
      </w:pPr>
      <w:r>
        <w:t>○３</w:t>
      </w:r>
    </w:p>
    <w:p>
      <w:pPr>
        <w:ind w:left="440"/>
      </w:pPr>
      <w:r>
        <w:t>第十五条第二項及び第十五条の二並びに別表第一（障害補償年金に係る部分に限る。）及び別表第二（障害補償一時金に係る部分に限る。）の規定は、障害給付について準用する。</w:t>
      </w:r>
    </w:p>
    <w:p>
      <w:pPr>
        <w:pStyle w:val="Heading4"/>
      </w:pPr>
      <w:r>
        <w:t>第二十二条の四</w:t>
      </w:r>
    </w:p>
    <w:p>
      <w:r>
        <w:t>遺族給付は、労働者が通勤により死亡した場合に、当該労働者の遺族に対し、その請求に基づいて行なう。</w:t>
      </w:r>
    </w:p>
    <w:p>
      <w:pPr>
        <w:pStyle w:val="Heading5"/>
        <w:ind w:left="440"/>
      </w:pPr>
      <w:r>
        <w:t>○２</w:t>
      </w:r>
    </w:p>
    <w:p>
      <w:pPr>
        <w:ind w:left="440"/>
      </w:pPr>
      <w:r>
        <w:t>遺族給付は、遺族年金又は遺族一時金とする。</w:t>
      </w:r>
    </w:p>
    <w:p>
      <w:pPr>
        <w:pStyle w:val="Heading5"/>
        <w:ind w:left="440"/>
      </w:pPr>
      <w:r>
        <w:t>○３</w:t>
      </w:r>
    </w:p>
    <w:p>
      <w:pPr>
        <w:ind w:left="440"/>
      </w:pPr>
      <w:r>
        <w:t>第十六条の二から第十六条の九まで並びに別表第一（遺族補償年金に係る部分に限る。）及び別表第二（遺族補償一時金に係る部分に限る。）の規定は、遺族給付について準用する。</w:t>
      </w:r>
    </w:p>
    <w:p>
      <w:pPr>
        <w:pStyle w:val="Heading4"/>
      </w:pPr>
      <w:r>
        <w:t>第二十二条の五</w:t>
      </w:r>
    </w:p>
    <w:p>
      <w:r>
        <w:t>葬祭給付は、労働者が通勤により死亡した場合に、葬祭を行なう者に対し、その請求に基づいて行なう。</w:t>
      </w:r>
    </w:p>
    <w:p>
      <w:pPr>
        <w:pStyle w:val="Heading5"/>
        <w:ind w:left="440"/>
      </w:pPr>
      <w:r>
        <w:t>○２</w:t>
      </w:r>
    </w:p>
    <w:p>
      <w:pPr>
        <w:ind w:left="440"/>
      </w:pPr>
      <w:r>
        <w:t>第十七条の規定は、葬祭給付について準用する。</w:t>
      </w:r>
    </w:p>
    <w:p>
      <w:pPr>
        <w:pStyle w:val="Heading4"/>
      </w:pPr>
      <w:r>
        <w:t>第二十三条</w:t>
      </w:r>
    </w:p>
    <w:p>
      <w:r>
        <w:t>傷病年金は、通勤により負傷し、又は疾病にかかつた労働者が、当該負傷又は疾病に係る療養の開始後一年六箇月を経過した日において次の各号のいずれにも該当するとき、又は同日後次の各号のいずれにも該当することとなつたときに、その状態が継続している間、当該労働者に対して支給する。</w:t>
      </w:r>
    </w:p>
    <w:p>
      <w:pPr>
        <w:pStyle w:val="Heading6"/>
        <w:ind w:left="880"/>
      </w:pPr>
      <w:r>
        <w:t>一</w:t>
      </w:r>
    </w:p>
    <w:p>
      <w:pPr>
        <w:ind w:left="880"/>
      </w:pPr>
      <w:r>
        <w:t>当該負傷又は疾病が治つていないこと。</w:t>
      </w:r>
    </w:p>
    <w:p>
      <w:pPr>
        <w:pStyle w:val="Heading6"/>
        <w:ind w:left="880"/>
      </w:pPr>
      <w:r>
        <w:t>二</w:t>
      </w:r>
    </w:p>
    <w:p>
      <w:pPr>
        <w:ind w:left="880"/>
      </w:pPr>
      <w:r>
        <w:t>当該負傷又は疾病による障害の程度が第十二条の八第三項第二号の厚生労働省令で定める傷病等級に該当すること。</w:t>
      </w:r>
    </w:p>
    <w:p>
      <w:pPr>
        <w:pStyle w:val="Heading5"/>
        <w:ind w:left="440"/>
      </w:pPr>
      <w:r>
        <w:t>○２</w:t>
      </w:r>
    </w:p>
    <w:p>
      <w:pPr>
        <w:ind w:left="440"/>
      </w:pPr>
      <w:r>
        <w:t>第十八条、第十八条の二及び別表第一（傷病補償年金に係る部分に限る。）の規定は、傷病年金について準用する。</w:t>
      </w:r>
    </w:p>
    <w:p>
      <w:pPr>
        <w:pStyle w:val="Heading4"/>
      </w:pPr>
      <w:r>
        <w:t>第二十四条</w:t>
      </w:r>
    </w:p>
    <w:p>
      <w:r>
        <w:t>介護給付は、障害年金又は傷病年金を受ける権利を有する労働者が、その受ける権利を有する障害年金又は傷病年金の支給事由となる障害であつて第十二条の八第四項の厚生労働省令で定める程度のものにより、常時又は随時介護を要する状態にあり、かつ、常時又は随時介護を受けているときに、当該介護を受けている間（次に掲げる間を除く。）、当該労働者に対し、その請求に基づいて行う。</w:t>
      </w:r>
    </w:p>
    <w:p>
      <w:pPr>
        <w:pStyle w:val="Heading6"/>
        <w:ind w:left="880"/>
      </w:pPr>
      <w:r>
        <w:t>一</w:t>
      </w:r>
    </w:p>
    <w:p>
      <w:pPr>
        <w:ind w:left="880"/>
      </w:pPr>
      <w:r>
        <w:t>障害者支援施設に入所している間（生活介護を受けている場合に限る。）</w:t>
      </w:r>
    </w:p>
    <w:p>
      <w:pPr>
        <w:pStyle w:val="Heading6"/>
        <w:ind w:left="880"/>
      </w:pPr>
      <w:r>
        <w:t>二</w:t>
      </w:r>
    </w:p>
    <w:p>
      <w:pPr>
        <w:ind w:left="880"/>
      </w:pPr>
      <w:r>
        <w:t>第十二条の八第四項第二号の厚生労働大臣が定める施設に入所している間</w:t>
      </w:r>
    </w:p>
    <w:p>
      <w:pPr>
        <w:pStyle w:val="Heading6"/>
        <w:ind w:left="880"/>
      </w:pPr>
      <w:r>
        <w:t>三</w:t>
      </w:r>
    </w:p>
    <w:p>
      <w:pPr>
        <w:ind w:left="880"/>
      </w:pPr>
      <w:r>
        <w:t>病院又は診療所に入院している間</w:t>
      </w:r>
    </w:p>
    <w:p>
      <w:pPr>
        <w:pStyle w:val="Heading5"/>
        <w:ind w:left="440"/>
      </w:pPr>
      <w:r>
        <w:t>○２</w:t>
      </w:r>
    </w:p>
    <w:p>
      <w:pPr>
        <w:ind w:left="440"/>
      </w:pPr>
      <w:r>
        <w:t>第十九条の二の規定は、介護給付について準用する。</w:t>
      </w:r>
    </w:p>
    <w:p>
      <w:pPr>
        <w:pStyle w:val="Heading4"/>
      </w:pPr>
      <w:r>
        <w:t>第二十五条</w:t>
      </w:r>
    </w:p>
    <w:p>
      <w:r>
        <w:t>この節に定めるもののほか、通勤災害に関する保険給付について必要な事項は、厚生労働省令で定める。</w:t>
      </w:r>
    </w:p>
    <w:p>
      <w:pPr>
        <w:pStyle w:val="Heading3"/>
      </w:pPr>
      <w:r>
        <w:t>第四節　二次健康診断等給付</w:t>
      </w:r>
    </w:p>
    <w:p>
      <w:pPr>
        <w:pStyle w:val="Heading4"/>
      </w:pPr>
      <w:r>
        <w:t>第二十六条</w:t>
      </w:r>
    </w:p>
    <w:p>
      <w:r>
        <w:t>二次健康診断等給付は、労働安全衛生法（昭和四十七年法律第五十七号）第六十六条第一項の規定による健康診断又は当該健康診断に係る同条第五項ただし書の規定による健康診断のうち、直近のもの（以下この項において「一次健康診断」という。）において、血圧検査、血液検査その他業務上の事由による脳血管疾患及び心臓疾患の発生にかかわる身体の状態に関する検査であつて、厚生労働省令で定めるものが行われた場合において、当該検査を受けた労働者がそのいずれの項目にも異常の所見があると診断されたときに、当該労働者（当該一次健康診断の結果その他の事情により既に脳血管疾患又は心臓疾患の症状を有すると認められるものを除く。）に対し、その請求に基づいて行う。</w:t>
      </w:r>
    </w:p>
    <w:p>
      <w:pPr>
        <w:pStyle w:val="Heading5"/>
        <w:ind w:left="440"/>
      </w:pPr>
      <w:r>
        <w:t>○２</w:t>
      </w:r>
    </w:p>
    <w:p>
      <w:pPr>
        <w:ind w:left="440"/>
      </w:pPr>
      <w:r>
        <w:t>二次健康診断等給付の範囲は、次のとおりとする。</w:t>
      </w:r>
    </w:p>
    <w:p>
      <w:pPr>
        <w:pStyle w:val="Heading6"/>
        <w:ind w:left="880"/>
      </w:pPr>
      <w:r>
        <w:t>一</w:t>
      </w:r>
    </w:p>
    <w:p>
      <w:pPr>
        <w:ind w:left="880"/>
      </w:pPr>
      <w:r>
        <w:t>脳血管及び心臓の状態を把握するために必要な検査（前項に規定する検査を除く。）であつて厚生労働省令で定めるものを行う医師による健康診断（一年度につき一回に限る。以下この節において「二次健康診断」という。）</w:t>
      </w:r>
    </w:p>
    <w:p>
      <w:pPr>
        <w:pStyle w:val="Heading6"/>
        <w:ind w:left="880"/>
      </w:pPr>
      <w:r>
        <w:t>二</w:t>
      </w:r>
    </w:p>
    <w:p>
      <w:pPr>
        <w:ind w:left="880"/>
      </w:pPr>
      <w:r>
        <w:t>二次健康診断の結果に基づき、脳血管疾患及び心臓疾患の発生の予防を図るため、面接により行われる医師又は保健師による保健指導（二次健康診断ごとに一回に限る。次項において「特定保健指導」という。）</w:t>
      </w:r>
    </w:p>
    <w:p>
      <w:pPr>
        <w:pStyle w:val="Heading5"/>
        <w:ind w:left="440"/>
      </w:pPr>
      <w:r>
        <w:t>○３</w:t>
      </w:r>
    </w:p>
    <w:p>
      <w:pPr>
        <w:ind w:left="440"/>
      </w:pPr>
      <w:r>
        <w:t>政府は、二次健康診断の結果その他の事情により既に脳血管疾患又は心臓疾患の症状を有すると認められる労働者については、当該二次健康診断に係る特定保健指導を行わないものとする。</w:t>
      </w:r>
    </w:p>
    <w:p>
      <w:pPr>
        <w:pStyle w:val="Heading4"/>
      </w:pPr>
      <w:r>
        <w:t>第二十七条</w:t>
      </w:r>
    </w:p>
    <w:p>
      <w:r>
        <w:t>二次健康診断を受けた労働者から当該二次健康診断の実施の日から三箇月を超えない期間で厚生労働省令で定める期間内に当該二次健康診断の結果を証明する書面の提出を受けた事業者（労働安全衛生法第二条第三号に規定する事業者をいう。）に対する同法第六十六条の四の規定の適用については、同条中「健康診断の結果（当該健康診断」とあるのは、「健康診断及び労働者災害補償保険法第二十六条第二項第一号に規定する二次健康診断の結果（これらの健康診断」とする。</w:t>
      </w:r>
    </w:p>
    <w:p>
      <w:pPr>
        <w:pStyle w:val="Heading4"/>
      </w:pPr>
      <w:r>
        <w:t>第二十八条</w:t>
      </w:r>
    </w:p>
    <w:p>
      <w:r>
        <w:t>この節に定めるもののほか、二次健康診断等給付について必要な事項は、厚生労働省令で定める。</w:t>
      </w:r>
    </w:p>
    <w:p>
      <w:pPr>
        <w:pStyle w:val="Heading2"/>
      </w:pPr>
      <w:r>
        <w:t>第三章の二　社会復帰促進等事業</w:t>
      </w:r>
    </w:p>
    <w:p>
      <w:pPr>
        <w:pStyle w:val="Heading4"/>
      </w:pPr>
      <w:r>
        <w:t>第二十九条</w:t>
      </w:r>
    </w:p>
    <w:p>
      <w:r>
        <w:t>政府は、この保険の適用事業に係る労働者及びその遺族について、社会復帰促進等事業として、次の事業を行うことができる。</w:t>
      </w:r>
    </w:p>
    <w:p>
      <w:pPr>
        <w:pStyle w:val="Heading6"/>
        <w:ind w:left="880"/>
      </w:pPr>
      <w:r>
        <w:t>一</w:t>
      </w:r>
    </w:p>
    <w:p>
      <w:pPr>
        <w:ind w:left="880"/>
      </w:pPr>
      <w:r>
        <w:t>療養に関する施設及びリハビリテーションに関する施設の設置及び運営その他業務災害、複数業務要因災害及び通勤災害を被つた労働者（次号において「被災労働者」という。）の円滑な社会復帰を促進するために必要な事業</w:t>
      </w:r>
    </w:p>
    <w:p>
      <w:pPr>
        <w:pStyle w:val="Heading6"/>
        <w:ind w:left="880"/>
      </w:pPr>
      <w:r>
        <w:t>二</w:t>
      </w:r>
    </w:p>
    <w:p>
      <w:pPr>
        <w:ind w:left="880"/>
      </w:pPr>
      <w:r>
        <w:t>被災労働者の療養生活の援護、被災労働者の受ける介護の援護、その遺族の就学の援護、被災労働者及びその遺族が必要とする資金の貸付けによる援護その他被災労働者及びその遺族の援護を図るために必要な事業</w:t>
      </w:r>
    </w:p>
    <w:p>
      <w:pPr>
        <w:pStyle w:val="Heading6"/>
        <w:ind w:left="880"/>
      </w:pPr>
      <w:r>
        <w:t>三</w:t>
      </w:r>
    </w:p>
    <w:p>
      <w:pPr>
        <w:ind w:left="880"/>
      </w:pPr>
      <w:r>
        <w:t>業務災害の防止に関する活動に対する援助、健康診断に関する施設の設置及び運営その他労働者の安全及び衛生の確保、保険給付の適切な実施の確保並びに賃金の支払の確保を図るために必要な事業</w:t>
      </w:r>
    </w:p>
    <w:p>
      <w:pPr>
        <w:pStyle w:val="Heading5"/>
        <w:ind w:left="440"/>
      </w:pPr>
      <w:r>
        <w:t>○２</w:t>
      </w:r>
    </w:p>
    <w:p>
      <w:pPr>
        <w:ind w:left="440"/>
      </w:pPr>
      <w:r>
        <w:t>前項各号に掲げる事業の実施に関して必要な基準は、厚生労働省令で定める。</w:t>
      </w:r>
    </w:p>
    <w:p>
      <w:pPr>
        <w:pStyle w:val="Heading5"/>
        <w:ind w:left="440"/>
      </w:pPr>
      <w:r>
        <w:t>○３</w:t>
      </w:r>
    </w:p>
    <w:p>
      <w:pPr>
        <w:ind w:left="440"/>
      </w:pPr>
      <w:r>
        <w:t>政府は、第一項の社会復帰促進等事業のうち、独立行政法人労働者健康安全機構法（平成十四年法律第百七十一号）第十二条第一項に掲げるものを独立行政法人労働者健康安全機構に行わせるものとする。</w:t>
      </w:r>
    </w:p>
    <w:p>
      <w:pPr>
        <w:pStyle w:val="Heading2"/>
      </w:pPr>
      <w:r>
        <w:t>第四章　費用の負担</w:t>
      </w:r>
    </w:p>
    <w:p>
      <w:pPr>
        <w:pStyle w:val="Heading4"/>
      </w:pPr>
      <w:r>
        <w:t>第三十条</w:t>
      </w:r>
    </w:p>
    <w:p>
      <w:r>
        <w:t>労働者災害補償保険事業に要する費用にあてるため政府が徴収する保険料については、徴収法の定めるところによる。</w:t>
      </w:r>
    </w:p>
    <w:p>
      <w:pPr>
        <w:pStyle w:val="Heading4"/>
      </w:pPr>
      <w:r>
        <w:t>第三十一条</w:t>
      </w:r>
    </w:p>
    <w:p>
      <w:r>
        <w:t>政府は、次の各号のいずれかに該当する事故について保険給付を行つたときは、厚生労働省令で定めるところにより、業務災害に関する保険給付にあつては労働基準法の規定による災害補償の価額の限度又は船員法の規定による災害補償のうち労働基準法の規定による災害補償に相当する災害補償の価額の限度で、複数業務要因災害に関する保険給付にあつては複数業務要因災害を業務災害とみなした場合に支給されるべき業務災害に関する保険給付に相当する同法の規定による災害補償の価額（当該複数業務要因災害に係る事業ごとに算定した額に限る。）の限度で、通勤災害に関する保険給付にあつては通勤災害を業務災害とみなした場合に支給されるべき業務災害に関する保険給付に相当する同法の規定による災害補償の価額の限度で、その保険給付に要した費用に相当する金額の全部又は一部を事業主から徴収することができる。</w:t>
      </w:r>
    </w:p>
    <w:p>
      <w:pPr>
        <w:pStyle w:val="Heading6"/>
        <w:ind w:left="880"/>
      </w:pPr>
      <w:r>
        <w:t>一</w:t>
      </w:r>
    </w:p>
    <w:p>
      <w:pPr>
        <w:ind w:left="880"/>
      </w:pPr>
      <w:r>
        <w:t>事業主が故意又は重大な過失により徴収法第四条の二第一項の規定による届出であつてこの保険に係る保険関係の成立に係るものをしていない期間（政府が当該事業について徴収法第十五条第三項の規定による決定をしたときは、その決定後の期間を除く。）中に生じた事故</w:t>
      </w:r>
    </w:p>
    <w:p>
      <w:pPr>
        <w:pStyle w:val="Heading6"/>
        <w:ind w:left="880"/>
      </w:pPr>
      <w:r>
        <w:t>二</w:t>
      </w:r>
    </w:p>
    <w:p>
      <w:pPr>
        <w:ind w:left="880"/>
      </w:pPr>
      <w:r>
        <w:t>事業主が徴収法第十条第二項第一号の一般保険料を納付しない期間（徴収法第二十七条第二項の督促状に指定する期限後の期間に限る。）中に生じた事故</w:t>
      </w:r>
    </w:p>
    <w:p>
      <w:pPr>
        <w:pStyle w:val="Heading6"/>
        <w:ind w:left="880"/>
      </w:pPr>
      <w:r>
        <w:t>三</w:t>
      </w:r>
    </w:p>
    <w:p>
      <w:pPr>
        <w:ind w:left="880"/>
      </w:pPr>
      <w:r>
        <w:t>事業主が故意又は重大な過失により生じさせた業務災害の原因である事故</w:t>
      </w:r>
    </w:p>
    <w:p>
      <w:pPr>
        <w:pStyle w:val="Heading5"/>
        <w:ind w:left="440"/>
      </w:pPr>
      <w:r>
        <w:t>○２</w:t>
      </w:r>
    </w:p>
    <w:p>
      <w:pPr>
        <w:ind w:left="440"/>
      </w:pPr>
      <w:r>
        <w:t>政府は、療養給付を受ける労働者（厚生労働省令で定める者を除く。）から、二百円を超えない範囲内で厚生労働省令で定める額を一部負担金として徴収する。</w:t>
      </w:r>
    </w:p>
    <w:p>
      <w:pPr>
        <w:pStyle w:val="Heading5"/>
        <w:ind w:left="440"/>
      </w:pPr>
      <w:r>
        <w:t>○３</w:t>
      </w:r>
    </w:p>
    <w:p>
      <w:pPr>
        <w:ind w:left="440"/>
      </w:pPr>
      <w:r>
        <w:t>政府は、前項の労働者から徴収する同項の一部負担金に充てるため、厚生労働省令で定めるところにより、当該労働者に支払うべき保険給付の額から当該一部負担金の額に相当する額を控除することができる。</w:t>
      </w:r>
    </w:p>
    <w:p>
      <w:pPr>
        <w:pStyle w:val="Heading5"/>
        <w:ind w:left="440"/>
      </w:pPr>
      <w:r>
        <w:t>○４</w:t>
      </w:r>
    </w:p>
    <w:p>
      <w:pPr>
        <w:ind w:left="440"/>
      </w:pPr>
      <w:r>
        <w:t>徴収法第二十七条、第二十九条、第三十条及び第四十一条の規定は、第一項又は第二項の規定による徴収金について準用する。</w:t>
      </w:r>
    </w:p>
    <w:p>
      <w:pPr>
        <w:pStyle w:val="Heading4"/>
      </w:pPr>
      <w:r>
        <w:t>第三十二条</w:t>
      </w:r>
    </w:p>
    <w:p>
      <w:r>
        <w:t>国庫は、予算の範囲内において、労働者災害補償保険事業に要する費用の一部を補助することができる。</w:t>
      </w:r>
    </w:p>
    <w:p>
      <w:pPr>
        <w:pStyle w:val="Heading2"/>
      </w:pPr>
      <w:r>
        <w:t>第四章の二　特別加入</w:t>
      </w:r>
    </w:p>
    <w:p>
      <w:pPr>
        <w:pStyle w:val="Heading4"/>
      </w:pPr>
      <w:r>
        <w:t>第三十三条</w:t>
      </w:r>
    </w:p>
    <w:p>
      <w:r>
        <w:t>次の各号に掲げる者（第二号、第四号及び第五号に掲げる者にあつては、労働者である者を除く。）の業務災害、複数業務要因災害及び通勤災害に関しては、この章に定めるところによる。</w:t>
      </w:r>
    </w:p>
    <w:p>
      <w:pPr>
        <w:pStyle w:val="Heading6"/>
        <w:ind w:left="880"/>
      </w:pPr>
      <w:r>
        <w:t>一</w:t>
      </w:r>
    </w:p>
    <w:p>
      <w:pPr>
        <w:ind w:left="880"/>
      </w:pPr>
      <w:r>
        <w:t>厚生労働省令で定める数以下の労働者を使用する事業（厚生労働省令で定める事業を除く。第七号において「特定事業」という。）の事業主で徴収法第三十三条第三項の労働保険事務組合（以下「労働保険事務組合」という。）に同条第一項の労働保険事務の処理を委託するものである者（事業主が法人その他の団体であるときは、代表者）</w:t>
      </w:r>
    </w:p>
    <w:p>
      <w:pPr>
        <w:pStyle w:val="Heading6"/>
        <w:ind w:left="880"/>
      </w:pPr>
      <w:r>
        <w:t>二</w:t>
      </w:r>
    </w:p>
    <w:p>
      <w:pPr>
        <w:ind w:left="880"/>
      </w:pPr>
      <w:r>
        <w:t>前号の事業主が行う事業に従事する者</w:t>
      </w:r>
    </w:p>
    <w:p>
      <w:pPr>
        <w:pStyle w:val="Heading6"/>
        <w:ind w:left="880"/>
      </w:pPr>
      <w:r>
        <w:t>三</w:t>
      </w:r>
    </w:p>
    <w:p>
      <w:pPr>
        <w:ind w:left="880"/>
      </w:pPr>
      <w:r>
        <w:t>厚生労働省令で定める種類の事業を労働者を使用しないで行うことを常態とする者</w:t>
      </w:r>
    </w:p>
    <w:p>
      <w:pPr>
        <w:pStyle w:val="Heading6"/>
        <w:ind w:left="880"/>
      </w:pPr>
      <w:r>
        <w:t>四</w:t>
      </w:r>
    </w:p>
    <w:p>
      <w:pPr>
        <w:ind w:left="880"/>
      </w:pPr>
      <w:r>
        <w:t>前号の者が行う事業に従事する者</w:t>
      </w:r>
    </w:p>
    <w:p>
      <w:pPr>
        <w:pStyle w:val="Heading6"/>
        <w:ind w:left="880"/>
      </w:pPr>
      <w:r>
        <w:t>五</w:t>
      </w:r>
    </w:p>
    <w:p>
      <w:pPr>
        <w:ind w:left="880"/>
      </w:pPr>
      <w:r>
        <w:t>厚生労働省令で定める種類の作業に従事する者</w:t>
      </w:r>
    </w:p>
    <w:p>
      <w:pPr>
        <w:pStyle w:val="Heading6"/>
        <w:ind w:left="880"/>
      </w:pPr>
      <w:r>
        <w:t>六</w:t>
      </w:r>
    </w:p>
    <w:p>
      <w:pPr>
        <w:ind w:left="880"/>
      </w:pPr>
      <w:r>
        <w:t>この法律の施行地外の地域のうち開発途上にある地域に対する技術協力の実施の事業（事業の期間が予定される事業を除く。）を行う団体が、当該団体の業務の実施のため、当該開発途上にある地域（業務災害、複数業務要因災害及び通勤災害に関する保護制度の状況その他の事情を考慮して厚生労働省令で定める国の地域を除く。）において行われる事業に従事させるために派遣する者</w:t>
      </w:r>
    </w:p>
    <w:p>
      <w:pPr>
        <w:pStyle w:val="Heading6"/>
        <w:ind w:left="880"/>
      </w:pPr>
      <w:r>
        <w:t>七</w:t>
      </w:r>
    </w:p>
    <w:p>
      <w:pPr>
        <w:ind w:left="880"/>
      </w:pPr>
      <w:r>
        <w:t>この法律の施行地内において事業（事業の期間が予定される事業を除く。）を行う事業主が、この法律の施行地外の地域（業務災害、複数業務要因災害及び通勤災害に関する保護制度の状況その他の事情を考慮して厚生労働省令で定める国の地域を除く。）において行われる事業に従事させるために派遣する者（当該事業が特定事業に該当しないときは、当該事業に使用される労働者として派遣する者に限る。）</w:t>
      </w:r>
    </w:p>
    <w:p>
      <w:pPr>
        <w:pStyle w:val="Heading4"/>
      </w:pPr>
      <w:r>
        <w:t>第三十四条</w:t>
      </w:r>
    </w:p>
    <w:p>
      <w:r>
        <w:t>前条第一号の事業主が、同号及び同条第二号に掲げる者を包括して当該事業について成立する保険関係に基づきこの保険による業務災害、複数業務要因災害及び通勤災害に関する保険給付を受けることができる者とすることにつき申請をし、政府の承認があつたときは、第三章第一節から第三節まで及び第三章の二の規定の適用については、次に定めるところによる。</w:t>
      </w:r>
    </w:p>
    <w:p>
      <w:pPr>
        <w:pStyle w:val="Heading6"/>
        <w:ind w:left="880"/>
      </w:pPr>
      <w:r>
        <w:t>一</w:t>
      </w:r>
    </w:p>
    <w:p>
      <w:pPr>
        <w:ind w:left="880"/>
      </w:pPr>
      <w:r>
        <w:t>前条第一号及び第二号に掲げる者は、当該事業に使用される労働者とみなす。</w:t>
      </w:r>
    </w:p>
    <w:p>
      <w:pPr>
        <w:pStyle w:val="Heading6"/>
        <w:ind w:left="880"/>
      </w:pPr>
      <w:r>
        <w:t>二</w:t>
      </w:r>
    </w:p>
    <w:p>
      <w:pPr>
        <w:ind w:left="880"/>
      </w:pPr>
      <w:r>
        <w:t>前条第一号又は第二号に掲げる者が業務上負傷し、若しくは疾病にかかつたとき、その負傷若しくは疾病についての療養のため当該事業に従事することができないとき、その負傷若しくは疾病が治つた場合において身体に障害が存するとき、又は業務上死亡したときは、労働基準法第七十五条から第七十七条まで、第七十九条及び第八十条に規定する災害補償の事由が生じたものとみなす。</w:t>
      </w:r>
    </w:p>
    <w:p>
      <w:pPr>
        <w:pStyle w:val="Heading6"/>
        <w:ind w:left="880"/>
      </w:pPr>
      <w:r>
        <w:t>三</w:t>
      </w:r>
    </w:p>
    <w:p>
      <w:pPr>
        <w:ind w:left="880"/>
      </w:pPr>
      <w:r>
        <w:t>前条第一号及び第二号に掲げる者の給付基礎日額は、当該事業に使用される労働者の賃金の額その他の事情を考慮して厚生労働大臣が定める額とする。</w:t>
      </w:r>
    </w:p>
    <w:p>
      <w:pPr>
        <w:pStyle w:val="Heading6"/>
        <w:ind w:left="880"/>
      </w:pPr>
      <w:r>
        <w:t>四</w:t>
      </w:r>
    </w:p>
    <w:p>
      <w:pPr>
        <w:ind w:left="880"/>
      </w:pPr>
      <w:r>
        <w:t>前条第一号又は第二号に掲げる者の事故が徴収法第十条第二項第二号の第一種特別加入保険料が滞納されている期間中に生じたものであるときは、政府は、当該事故に係る保険給付の全部又は一部を行わないことができる。</w:t>
      </w:r>
    </w:p>
    <w:p>
      <w:pPr>
        <w:pStyle w:val="Heading5"/>
        <w:ind w:left="440"/>
      </w:pPr>
      <w:r>
        <w:t>○２</w:t>
      </w:r>
    </w:p>
    <w:p>
      <w:pPr>
        <w:ind w:left="440"/>
      </w:pPr>
      <w:r>
        <w:t>前条第一号の事業主は、前項の承認があつた後においても、政府の承認を受けて、同号及び同条第二号に掲げる者を包括して保険給付を受けることができる者としないこととすることができる。</w:t>
      </w:r>
    </w:p>
    <w:p>
      <w:pPr>
        <w:pStyle w:val="Heading5"/>
        <w:ind w:left="440"/>
      </w:pPr>
      <w:r>
        <w:t>○３</w:t>
      </w:r>
    </w:p>
    <w:p>
      <w:pPr>
        <w:ind w:left="440"/>
      </w:pPr>
      <w:r>
        <w:t>政府は、前条第一号の事業主がこの法律若しくは徴収法又はこれらの法律に基づく厚生労働省令の規定に違反したときは、第一項の承認を取り消すことができる。</w:t>
      </w:r>
    </w:p>
    <w:p>
      <w:pPr>
        <w:pStyle w:val="Heading5"/>
        <w:ind w:left="440"/>
      </w:pPr>
      <w:r>
        <w:t>○４</w:t>
      </w:r>
    </w:p>
    <w:p>
      <w:pPr>
        <w:ind w:left="440"/>
      </w:pPr>
      <w:r>
        <w:t>前条第一号及び第二号に掲げる者の保険給付を受ける権利は、第二項の規定による承認又は前項の規定による第一項の承認の取消しによつて変更されない。</w:t>
      </w:r>
    </w:p>
    <w:p>
      <w:pPr>
        <w:pStyle w:val="Heading4"/>
      </w:pPr>
      <w:r>
        <w:t>第三十五条</w:t>
      </w:r>
    </w:p>
    <w:p>
      <w:r>
        <w:t>第三十三条第三号に掲げる者の団体又は同条第五号に掲げる者の団体が、当該団体の構成員である同条第三号に掲げる者及びその者に係る同条第四号に掲げる者又は当該団体の構成員である同条第五号に掲げる者の業務災害、複数業務要因災害及び通勤災害（これらの者のうち、住居と就業の場所との間の往復の状況等を考慮して厚生労働省令で定める者にあつては、業務災害及び複数業務要因災害に限る。）に関してこの保険の適用を受けることにつき申請をし、政府の承認があつたときは、第三章第一節から第三節まで（当該厚生労働省令で定める者にあつては、同章第一節から第二節の二まで）、第三章の二及び徴収法第二章から第六章までの規定の適用については、次に定めるところによる。</w:t>
      </w:r>
    </w:p>
    <w:p>
      <w:pPr>
        <w:pStyle w:val="Heading6"/>
        <w:ind w:left="880"/>
      </w:pPr>
      <w:r>
        <w:t>一</w:t>
      </w:r>
    </w:p>
    <w:p>
      <w:pPr>
        <w:ind w:left="880"/>
      </w:pPr>
      <w:r>
        <w:t>当該団体は、第三条第一項の適用事業及びその事業主とみなす。</w:t>
      </w:r>
    </w:p>
    <w:p>
      <w:pPr>
        <w:pStyle w:val="Heading6"/>
        <w:ind w:left="880"/>
      </w:pPr>
      <w:r>
        <w:t>二</w:t>
      </w:r>
    </w:p>
    <w:p>
      <w:pPr>
        <w:ind w:left="880"/>
      </w:pPr>
      <w:r>
        <w:t>当該承認があつた日は、前号の適用事業が開始された日とみなす。</w:t>
      </w:r>
    </w:p>
    <w:p>
      <w:pPr>
        <w:pStyle w:val="Heading6"/>
        <w:ind w:left="880"/>
      </w:pPr>
      <w:r>
        <w:t>三</w:t>
      </w:r>
    </w:p>
    <w:p>
      <w:pPr>
        <w:ind w:left="880"/>
      </w:pPr>
      <w:r>
        <w:t>当該団体に係る第三十三条第三号から第五号までに掲げる者は、第一号の適用事業に使用される労働者とみなす。</w:t>
      </w:r>
    </w:p>
    <w:p>
      <w:pPr>
        <w:pStyle w:val="Heading6"/>
        <w:ind w:left="880"/>
      </w:pPr>
      <w:r>
        <w:t>四</w:t>
      </w:r>
    </w:p>
    <w:p>
      <w:pPr>
        <w:ind w:left="880"/>
      </w:pPr>
      <w:r>
        <w:t>当該団体の解散は、事業の廃止とみなす。</w:t>
      </w:r>
    </w:p>
    <w:p>
      <w:pPr>
        <w:pStyle w:val="Heading6"/>
        <w:ind w:left="880"/>
      </w:pPr>
      <w:r>
        <w:t>五</w:t>
      </w:r>
    </w:p>
    <w:p>
      <w:pPr>
        <w:ind w:left="880"/>
      </w:pPr>
      <w:r>
        <w:t>前条第一項第二号の規定は、第三十三条第三号から第五号までに掲げる者に係る業務災害に関する保険給付の事由について準用する。</w:t>
      </w:r>
    </w:p>
    <w:p>
      <w:pPr>
        <w:pStyle w:val="Heading6"/>
        <w:ind w:left="880"/>
      </w:pPr>
      <w:r>
        <w:t>六</w:t>
      </w:r>
    </w:p>
    <w:p>
      <w:pPr>
        <w:ind w:left="880"/>
      </w:pPr>
      <w:r>
        <w:t>第三十三条第三号から第五号までに掲げる者の給付基礎日額は、当該事業と同種若しくは類似の事業又は当該作業と同種若しくは類似の作業を行う事業に使用される労働者の賃金の額その他の事情を考慮して厚生労働大臣が定める額とする。</w:t>
      </w:r>
    </w:p>
    <w:p>
      <w:pPr>
        <w:pStyle w:val="Heading6"/>
        <w:ind w:left="880"/>
      </w:pPr>
      <w:r>
        <w:t>七</w:t>
      </w:r>
    </w:p>
    <w:p>
      <w:pPr>
        <w:ind w:left="880"/>
      </w:pPr>
      <w:r>
        <w:t>第三十三条第三号から第五号までに掲げる者の事故が、徴収法第十条第二項第三号の第二種特別加入保険料が滞納されている期間中に生じたものであるときは、政府は、当該事故に係る保険給付の全部又は一部を行わないことができる。</w:t>
      </w:r>
    </w:p>
    <w:p>
      <w:pPr>
        <w:pStyle w:val="Heading5"/>
        <w:ind w:left="440"/>
      </w:pPr>
      <w:r>
        <w:t>○２</w:t>
      </w:r>
    </w:p>
    <w:p>
      <w:pPr>
        <w:ind w:left="440"/>
      </w:pPr>
      <w:r>
        <w:t>一の団体に係る第三十三条第三号から第五号までに掲げる者として前項第三号の規定により労働者とみなされている者は、同一の種類の事業又は同一の種類の作業に関しては、他の団体に関し重ねて同号の規定により労働者とみなされることはない。</w:t>
      </w:r>
    </w:p>
    <w:p>
      <w:pPr>
        <w:pStyle w:val="Heading5"/>
        <w:ind w:left="440"/>
      </w:pPr>
      <w:r>
        <w:t>○３</w:t>
      </w:r>
    </w:p>
    <w:p>
      <w:pPr>
        <w:ind w:left="440"/>
      </w:pPr>
      <w:r>
        <w:t>第一項の団体は、同項の承認があつた後においても、政府の承認を受けて、当該団体についての保険関係を消滅させることができる。</w:t>
      </w:r>
    </w:p>
    <w:p>
      <w:pPr>
        <w:pStyle w:val="Heading5"/>
        <w:ind w:left="440"/>
      </w:pPr>
      <w:r>
        <w:t>○４</w:t>
      </w:r>
    </w:p>
    <w:p>
      <w:pPr>
        <w:ind w:left="440"/>
      </w:pPr>
      <w:r>
        <w:t>政府は、第一項の団体がこの法律若しくは徴収法又はこれらの法律に基づく厚生労働省令の規定に違反したときは、当該団体についての保険関係を消滅させることができる。</w:t>
      </w:r>
    </w:p>
    <w:p>
      <w:pPr>
        <w:pStyle w:val="Heading5"/>
        <w:ind w:left="440"/>
      </w:pPr>
      <w:r>
        <w:t>○５</w:t>
      </w:r>
    </w:p>
    <w:p>
      <w:pPr>
        <w:ind w:left="440"/>
      </w:pPr>
      <w:r>
        <w:t>第三十三条第三号から第五号までに掲げる者の保険給付を受ける権利は、同条第三号又は第五号に掲げる者が第一項の団体から脱退することによつて変更されない。</w:t>
      </w:r>
    </w:p>
    <w:p>
      <w:pPr>
        <w:pStyle w:val="Heading4"/>
      </w:pPr>
      <w:r>
        <w:t>第三十六条</w:t>
      </w:r>
    </w:p>
    <w:p>
      <w:r>
        <w:t>第三十三条第六号の団体又は同条第七号の事業主が、同条第六号又は第七号に掲げる者を、当該団体又は当該事業主がこの法律の施行地内において行う事業（事業の期間が予定される事業を除く。）についての保険関係に基づきこの保険による業務災害、複数業務要因災害及び通勤災害に関する保険給付を受けることができる者とすることにつき申請をし、政府の承認があつたときは、第三章第一節から第三節まで及び第三章の二の規定の適用については、次に定めるところによる。</w:t>
      </w:r>
    </w:p>
    <w:p>
      <w:pPr>
        <w:pStyle w:val="Heading6"/>
        <w:ind w:left="880"/>
      </w:pPr>
      <w:r>
        <w:t>一</w:t>
      </w:r>
    </w:p>
    <w:p>
      <w:pPr>
        <w:ind w:left="880"/>
      </w:pPr>
      <w:r>
        <w:t>第三十三条第六号又は第七号に掲げる者は、当該事業に使用される労働者とみなす。</w:t>
      </w:r>
    </w:p>
    <w:p>
      <w:pPr>
        <w:pStyle w:val="Heading6"/>
        <w:ind w:left="880"/>
      </w:pPr>
      <w:r>
        <w:t>二</w:t>
      </w:r>
    </w:p>
    <w:p>
      <w:pPr>
        <w:ind w:left="880"/>
      </w:pPr>
      <w:r>
        <w:t>第三十四条第一項第二号の規定は第三十三条第六号又は第七号に掲げる者に係る業務災害に関する保険給付の事由について、同項第三号の規定は同条第六号又は第七号に掲げる者の給付基礎日額について準用する。</w:t>
      </w:r>
    </w:p>
    <w:p>
      <w:pPr>
        <w:pStyle w:val="Heading6"/>
        <w:ind w:left="880"/>
      </w:pPr>
      <w:r>
        <w:t>三</w:t>
      </w:r>
    </w:p>
    <w:p>
      <w:pPr>
        <w:ind w:left="880"/>
      </w:pPr>
      <w:r>
        <w:t>第三十三条第六号又は第七号に掲げる者の事故が、徴収法第十条第二項第三号の二の第三種特別加入保険料が滞納されている期間中に生じたものであるときは、政府は、当該事故に係る保険給付の全部又は一部を行わないことができる。</w:t>
      </w:r>
    </w:p>
    <w:p>
      <w:pPr>
        <w:pStyle w:val="Heading5"/>
        <w:ind w:left="440"/>
      </w:pPr>
      <w:r>
        <w:t>○２</w:t>
      </w:r>
    </w:p>
    <w:p>
      <w:pPr>
        <w:ind w:left="440"/>
      </w:pPr>
      <w:r>
        <w:t>第三十四条第二項及び第三項の規定は前項の承認を受けた第三十三条第六号の団体又は同条第七号の事業主について、第三十四条第四項の規定は第三十三条第六号又は第七号に掲げる者の保険給付を受ける権利について準用する。</w:t>
      </w:r>
    </w:p>
    <w:p>
      <w:pPr>
        <w:pStyle w:val="Heading4"/>
      </w:pPr>
      <w:r>
        <w:t>第三十七条</w:t>
      </w:r>
    </w:p>
    <w:p>
      <w:r>
        <w:t>この章に定めるもののほか、第三十三条各号に掲げる者の業務災害、複数業務要因災害及び通勤災害に関し必要な事項は、厚生労働省令で定める。</w:t>
      </w:r>
    </w:p>
    <w:p>
      <w:pPr>
        <w:pStyle w:val="Heading2"/>
      </w:pPr>
      <w:r>
        <w:t>第五章　不服申立て及び訴訟</w:t>
      </w:r>
    </w:p>
    <w:p>
      <w:pPr>
        <w:pStyle w:val="Heading4"/>
      </w:pPr>
      <w:r>
        <w:t>第三十八条</w:t>
      </w:r>
    </w:p>
    <w:p>
      <w:r>
        <w:t>保険給付に関する決定に不服のある者は、労働者災害補償保険審査官に対して審査請求をし、その決定に不服のある者は、労働保険審査会に対して再審査請求をすることができる。</w:t>
      </w:r>
    </w:p>
    <w:p>
      <w:pPr>
        <w:pStyle w:val="Heading5"/>
        <w:ind w:left="440"/>
      </w:pPr>
      <w:r>
        <w:t>○２</w:t>
      </w:r>
    </w:p>
    <w:p>
      <w:pPr>
        <w:ind w:left="440"/>
      </w:pPr>
      <w:r>
        <w:t>前項の審査請求をしている者は、審査請求をした日から三箇月を経過しても審査請求についての決定がないときは、労働者災害補償保険審査官が審査請求を棄却したものとみなすことができる。</w:t>
      </w:r>
    </w:p>
    <w:p>
      <w:pPr>
        <w:pStyle w:val="Heading5"/>
        <w:ind w:left="440"/>
      </w:pPr>
      <w:r>
        <w:t>○３</w:t>
      </w:r>
    </w:p>
    <w:p>
      <w:pPr>
        <w:ind w:left="440"/>
      </w:pPr>
      <w:r>
        <w:t>第一項の審査請求及び再審査請求は、時効の完成猶予及び更新に関しては、これを裁判上の請求とみなす。</w:t>
      </w:r>
    </w:p>
    <w:p>
      <w:pPr>
        <w:pStyle w:val="Heading4"/>
      </w:pPr>
      <w:r>
        <w:t>第三十九条</w:t>
      </w:r>
    </w:p>
    <w:p>
      <w:r>
        <w:t>前条第一項の審査請求及び再審査請求については、行政不服審査法（平成二十六年法律第六十八号）第二章（第二十二条を除く。）及び第四章の規定は、適用しない。</w:t>
      </w:r>
    </w:p>
    <w:p>
      <w:pPr>
        <w:pStyle w:val="Heading4"/>
      </w:pPr>
      <w:r>
        <w:t>第四十条</w:t>
      </w:r>
    </w:p>
    <w:p>
      <w:r>
        <w:t>第三十八条第一項に規定する処分の取消しの訴えは、当該処分についての審査請求に対する労働者災害補償保険審査官の決定を経た後でなければ、提起することができない。</w:t>
      </w:r>
    </w:p>
    <w:p>
      <w:pPr>
        <w:pStyle w:val="Heading4"/>
      </w:pPr>
      <w:r>
        <w:t>第四十一条</w:t>
      </w:r>
    </w:p>
    <w:p>
      <w:r>
        <w:t>削除</w:t>
      </w:r>
    </w:p>
    <w:p>
      <w:pPr>
        <w:pStyle w:val="Heading2"/>
      </w:pPr>
      <w:r>
        <w:t>第六章　雑則</w:t>
      </w:r>
    </w:p>
    <w:p>
      <w:pPr>
        <w:pStyle w:val="Heading4"/>
      </w:pPr>
      <w:r>
        <w:t>第四十二条</w:t>
      </w:r>
    </w:p>
    <w:p>
      <w:r>
        <w:t>療養補償給付、休業補償給付、葬祭料、介護補償給付、複数事業労働者療養給付、複数事業労働者休業給付、複数事業労働者葬祭給付、複数事業労働者介護給付、療養給付、休業給付、葬祭給付、介護給付及び二次健康診断等給付を受ける権利は、これらを行使することができる時から二年を経過したとき、障害補償給付、遺族補償給付、複数事業労働者障害給付、複数事業労働者遺族給付、障害給付及び遺族給付を受ける権利は、これらを行使することができる時から五年を経過したときは、時効によつて消滅する。</w:t>
      </w:r>
    </w:p>
    <w:p>
      <w:pPr>
        <w:pStyle w:val="Heading5"/>
        <w:ind w:left="440"/>
      </w:pPr>
      <w:r>
        <w:t>○２</w:t>
      </w:r>
    </w:p>
    <w:p>
      <w:pPr>
        <w:ind w:left="440"/>
      </w:pPr>
      <w:r>
        <w:t>第八条の二第一項第二号の規定による四半期ごとの平均給与額又は第八条の三第一項第二号の規定による年度の平均給与額が修正されたことにより、第八条の二第一項第二号、第八条の三第一項第二号又は第十六条の六第二項（第二十条の六第三項若しくは第二十二条の四第三項において準用する場合又は第五十八条第一項、第六十条の二第一項若しくは第六十一条第一項の規定によりその例によることとされる場合を含む。）に規定する厚生労働大臣が定める率を厚生労働大臣が、第八条第二項に規定する政府が算定する額を政府がそれぞれ変更した場合において、当該変更に伴いその額が再び算定された保険給付があるときは、当該保険給付に係る第十一条の規定による未支給の保険給付の支給を受ける権利については、会計法（昭和二十二年法律第三十五号）第三十一条第一項の規定を適用しない。</w:t>
      </w:r>
    </w:p>
    <w:p>
      <w:pPr>
        <w:pStyle w:val="Heading4"/>
      </w:pPr>
      <w:r>
        <w:t>第四十三条</w:t>
      </w:r>
    </w:p>
    <w:p>
      <w:r>
        <w:t>この法律又はこの法律に基づく政令及び厚生労働省令に規定する期間の計算については、民法の期間の計算に関する規定を準用する。</w:t>
      </w:r>
    </w:p>
    <w:p>
      <w:pPr>
        <w:pStyle w:val="Heading4"/>
      </w:pPr>
      <w:r>
        <w:t>第四十四条</w:t>
      </w:r>
    </w:p>
    <w:p>
      <w:r>
        <w:t>労働者災害補償保険に関する書類には、印紙税を課さない。</w:t>
      </w:r>
    </w:p>
    <w:p>
      <w:pPr>
        <w:pStyle w:val="Heading4"/>
      </w:pPr>
      <w:r>
        <w:t>第四十五条</w:t>
      </w:r>
    </w:p>
    <w:p>
      <w:r>
        <w:t>市町村長（特別区の区長を含むものとし、地方自治法（昭和二十二年法律第六十七号）第二百五十二条の十九第一項の指定都市においては、区長又は総合区長とする。）は、行政庁又は保険給付を受けようとする者に対して、当該市（特別区を含む。）町村の条例で定めるところにより、保険給付を受けようとする者又は遺族の戸籍に関し、無料で証明を行うことができる。</w:t>
      </w:r>
    </w:p>
    <w:p>
      <w:pPr>
        <w:pStyle w:val="Heading4"/>
      </w:pPr>
      <w:r>
        <w:t>第四十六条</w:t>
      </w:r>
    </w:p>
    <w:p>
      <w:r>
        <w:t>行政庁は、厚生労働省令で定めるところにより、労働者を使用する者、労働保険事務組合、第三十五条第一項に規定する団体、労働者派遣事業の適正な運営の確保及び派遣労働者の保護等に関する法律（昭和六十年法律第八十八号。第四十八条第一項において「労働者派遣法」という。）第四十四条第一項に規定する派遣先の事業主（以下「派遣先の事業主」という。）又は船員職業安定法（昭和二十三年法律第百三十号）第六条第十一項に規定する船員派遣（以下「船員派遣」という。）の役務の提供を受ける者に対して、この法律の施行に関し必要な報告、文書の提出又は出頭を命ずることができる。</w:t>
      </w:r>
    </w:p>
    <w:p>
      <w:pPr>
        <w:pStyle w:val="Heading4"/>
      </w:pPr>
      <w:r>
        <w:t>第四十七条</w:t>
      </w:r>
    </w:p>
    <w:p>
      <w:r>
        <w:t>行政庁は、厚生労働省令で定めるところにより、保険関係が成立している事業に使用される労働者（第三十四条第一項第一号、第三十五条第一項第三号又は第三十六条第一項第一号の規定により当該事業に使用される労働者とみなされる者を含む。）若しくは保険給付を受け、若しくは受けようとする者に対して、この法律の施行に関し必要な報告、届出、文書その他の物件の提出（以下この条において「報告等」という。）若しくは出頭を命じ、又は保険給付の原因である事故を発生させた第三者（派遣先の事業主及び船員派遣の役務の提供を受ける者を除く。第五十三条において「第三者」という。）に対して、報告等を命ずることができる。</w:t>
      </w:r>
    </w:p>
    <w:p>
      <w:pPr>
        <w:pStyle w:val="Heading4"/>
      </w:pPr>
      <w:r>
        <w:t>第四十七条の二</w:t>
      </w:r>
    </w:p>
    <w:p>
      <w:r>
        <w:t>行政庁は、保険給付に関して必要があると認めるときは、保険給付を受け、又は受けようとする者（遺族補償年金、複数事業労働者遺族年金又は遺族年金の額の算定の基礎となる者を含む。）に対し、その指定する医師の診断を受けるべきことを命ずることができる。</w:t>
      </w:r>
    </w:p>
    <w:p>
      <w:pPr>
        <w:pStyle w:val="Heading4"/>
      </w:pPr>
      <w:r>
        <w:t>第四十七条の三</w:t>
      </w:r>
    </w:p>
    <w:p>
      <w:r>
        <w:t>政府は、保険給付を受ける権利を有する者が、正当な理由がなくて、第十二条の七の規定による届出をせず、若しくは書類その他の物件の提出をしないとき、又は前二条の規定による命令に従わないときは、保険給付の支払を一時差し止めることができる。</w:t>
      </w:r>
    </w:p>
    <w:p>
      <w:pPr>
        <w:pStyle w:val="Heading4"/>
      </w:pPr>
      <w:r>
        <w:t>第四十八条</w:t>
      </w:r>
    </w:p>
    <w:p>
      <w:r>
        <w:t>行政庁は、この法律の施行に必要な限度において、当該職員に、適用事業の事業場、労働保険事務組合若しくは第三十五条第一項に規定する団体の事務所、労働者派遣法第四十四条第一項に規定する派遣先の事業の事業場又は船員派遣の役務の提供を受ける者の事業場に立ち入り、関係者に質問させ、又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第四十九条</w:t>
      </w:r>
    </w:p>
    <w:p>
      <w:r>
        <w:t>行政庁は、保険給付に関して必要があると認めるときは、厚生労働省令で定めるところによつて、保険給付を受け、又は受けようとする者（遺族補償年金、複数事業労働者遺族年金又は遺族年金の額の算定の基礎となる者を含む。）の診療を担当した医師その他の者に対して、その行つた診療に関する事項について、報告若しくは診療録、帳簿書類その他の物件の提示を命じ、又は当該職員に、これらの物件を検査させることができる。</w:t>
      </w:r>
    </w:p>
    <w:p>
      <w:pPr>
        <w:pStyle w:val="Heading5"/>
        <w:ind w:left="440"/>
      </w:pPr>
      <w:r>
        <w:t>○２</w:t>
      </w:r>
    </w:p>
    <w:p>
      <w:pPr>
        <w:ind w:left="440"/>
      </w:pPr>
      <w:r>
        <w:t>前条第二項の規定は前項の規定による検査について、同条第三項の規定は前項の規定による権限について準用する。</w:t>
      </w:r>
    </w:p>
    <w:p>
      <w:pPr>
        <w:pStyle w:val="Heading4"/>
      </w:pPr>
      <w:r>
        <w:t>第四十九条の二</w:t>
      </w:r>
    </w:p>
    <w:p>
      <w:r>
        <w:t>厚生労働大臣は、船員法第一条に規定する船員について、この法律の目的を達成するため必要があると認めるときは、国土交通大臣に対し、船員法に基づき必要な措置をとるべきことを要請することができる。</w:t>
      </w:r>
    </w:p>
    <w:p>
      <w:pPr>
        <w:pStyle w:val="Heading5"/>
        <w:ind w:left="440"/>
      </w:pPr>
      <w:r>
        <w:t>２</w:t>
      </w:r>
    </w:p>
    <w:p>
      <w:pPr>
        <w:ind w:left="440"/>
      </w:pPr>
      <w:r>
        <w:t>前項の規定による措置をとるため必要があると認めるときは、国土交通大臣は厚生労働大臣に資料の提供を求めることができる。</w:t>
      </w:r>
    </w:p>
    <w:p>
      <w:pPr>
        <w:pStyle w:val="Heading4"/>
      </w:pPr>
      <w:r>
        <w:t>第四十九条の三</w:t>
      </w:r>
    </w:p>
    <w:p>
      <w:r>
        <w:t>厚生労働大臣は、この法律の施行に関し、関係行政機関又は公私の団体に対し、資料の提供その他必要な協力を求めることができる。</w:t>
      </w:r>
    </w:p>
    <w:p>
      <w:pPr>
        <w:pStyle w:val="Heading5"/>
        <w:ind w:left="440"/>
      </w:pPr>
      <w:r>
        <w:t>２</w:t>
      </w:r>
    </w:p>
    <w:p>
      <w:pPr>
        <w:ind w:left="440"/>
      </w:pPr>
      <w:r>
        <w:t>前項の規定による協力を求められた関係行政機関又は公私の団体は、できるだけその求めに応じなければならない。</w:t>
      </w:r>
    </w:p>
    <w:p>
      <w:pPr>
        <w:pStyle w:val="Heading4"/>
      </w:pPr>
      <w:r>
        <w:t>第四十九条の四</w:t>
      </w:r>
    </w:p>
    <w:p>
      <w:r>
        <w:t>この法律に基づき政令又は厚生労働省令を制定し、又は改廃する場合においては、それぞれ、政令又は厚生労働省令で、その制定又は改廃に伴い合理的に必要と判断される範囲内において、所要の経過措置を定めることができる。</w:t>
      </w:r>
    </w:p>
    <w:p>
      <w:pPr>
        <w:pStyle w:val="Heading4"/>
      </w:pPr>
      <w:r>
        <w:t>第四十九条の五</w:t>
      </w:r>
    </w:p>
    <w:p>
      <w:r>
        <w:t>この法律に定める厚生労働大臣の権限は、厚生労働省令で定めるところにより、その一部を都道府県労働局長に委任することができる。</w:t>
      </w:r>
    </w:p>
    <w:p>
      <w:pPr>
        <w:pStyle w:val="Heading4"/>
      </w:pPr>
      <w:r>
        <w:t>第五十条</w:t>
      </w:r>
    </w:p>
    <w:p>
      <w:r>
        <w:t>この法律の施行に関する細目は、厚生労働省令で、これを定める。</w:t>
      </w:r>
    </w:p>
    <w:p>
      <w:pPr>
        <w:pStyle w:val="Heading2"/>
      </w:pPr>
      <w:r>
        <w:t>第七章　罰則</w:t>
      </w:r>
    </w:p>
    <w:p>
      <w:pPr>
        <w:pStyle w:val="Heading4"/>
      </w:pPr>
      <w:r>
        <w:t>第五十一条</w:t>
      </w:r>
    </w:p>
    <w:p>
      <w:r>
        <w:t>事業主、派遣先の事業主又は船員派遣の役務の提供を受ける者が次の各号のいずれかに該当するときは、六月以下の懲役又は三十万円以下の罰金に処する。</w:t>
      </w:r>
    </w:p>
    <w:p>
      <w:pPr>
        <w:pStyle w:val="Heading6"/>
        <w:ind w:left="880"/>
      </w:pPr>
      <w:r>
        <w:t>一</w:t>
      </w:r>
    </w:p>
    <w:p>
      <w:pPr>
        <w:ind w:left="880"/>
      </w:pPr>
      <w:r>
        <w:t>第四十六条の規定による命令に違反して報告をせず、若しくは虚偽の報告をし、又は文書の提出をせず、若しくは虚偽の記載をした文書を提出した場合</w:t>
      </w:r>
    </w:p>
    <w:p>
      <w:pPr>
        <w:pStyle w:val="Heading6"/>
        <w:ind w:left="880"/>
      </w:pPr>
      <w:r>
        <w:t>二</w:t>
      </w:r>
    </w:p>
    <w:p>
      <w:pPr>
        <w:ind w:left="880"/>
      </w:pPr>
      <w:r>
        <w:t>第四十八条第一項の規定による当該職員の質問に対して答弁をせず、若しくは虚偽の陳述をし、又は検査を拒み、妨げ、若しくは忌避した場合</w:t>
      </w:r>
    </w:p>
    <w:p>
      <w:pPr>
        <w:pStyle w:val="Heading4"/>
      </w:pPr>
      <w:r>
        <w:t>第五十二条</w:t>
      </w:r>
    </w:p>
    <w:p>
      <w:r>
        <w:t>削除</w:t>
      </w:r>
    </w:p>
    <w:p>
      <w:pPr>
        <w:pStyle w:val="Heading4"/>
      </w:pPr>
      <w:r>
        <w:t>第五十三条</w:t>
      </w:r>
    </w:p>
    <w:p>
      <w:r>
        <w:t>事業主、労働保険事務組合、第三十五条第一項に規定する団体、派遣先の事業主及び船員派遣の役務の提供を受ける者以外の者（第三者を除く。）が次の各号のいずれかに該当するときは、六月以下の懲役又は二十万円以下の罰金に処する。</w:t>
      </w:r>
    </w:p>
    <w:p>
      <w:pPr>
        <w:pStyle w:val="Heading6"/>
        <w:ind w:left="880"/>
      </w:pPr>
      <w:r>
        <w:t>一</w:t>
      </w:r>
    </w:p>
    <w:p>
      <w:pPr>
        <w:ind w:left="880"/>
      </w:pPr>
      <w:r>
        <w:t>第四十七条の規定による命令に違反して報告若しくは届出をせず、若しくは虚偽の報告若しくは届出をし、又は文書その他の物件の提出をせず、若しくは虚偽の記載をした文書を提出した場合</w:t>
      </w:r>
    </w:p>
    <w:p>
      <w:pPr>
        <w:pStyle w:val="Heading6"/>
        <w:ind w:left="880"/>
      </w:pPr>
      <w:r>
        <w:t>二</w:t>
      </w:r>
    </w:p>
    <w:p>
      <w:pPr>
        <w:ind w:left="880"/>
      </w:pPr>
      <w:r>
        <w:t>第四十八条第一項の規定による当該職員の質問に対し答弁をせず、若しくは虚偽の陳述をし、又は検査を拒み、妨げ、若しくは忌避した場合</w:t>
      </w:r>
    </w:p>
    <w:p>
      <w:pPr>
        <w:pStyle w:val="Heading6"/>
        <w:ind w:left="880"/>
      </w:pPr>
      <w:r>
        <w:t>三</w:t>
      </w:r>
    </w:p>
    <w:p>
      <w:pPr>
        <w:ind w:left="880"/>
      </w:pPr>
      <w:r>
        <w:t>第四十九条第一項の規定による命令に違反して報告をせず、虚偽の報告をし、若しくは診療録、帳簿書類その他の物件の提示をせず、又は同条の規定による検査を拒み、妨げ、若しくは忌避した場合</w:t>
      </w:r>
    </w:p>
    <w:p>
      <w:pPr>
        <w:pStyle w:val="Heading4"/>
      </w:pPr>
      <w:r>
        <w:t>第五十四条</w:t>
      </w:r>
    </w:p>
    <w:p>
      <w:r>
        <w:t>法人（法人でない労働保険事務組合及び第三十五条第一項に規定する団体を含む。以下この項において同じ。）の代表者又は法人若しくは人の代理人、使用人その他の従業者が、その法人又は人の業務に関して、第五十一条又は前条の違反行為をしたときは、行為者を罰するほか、その法人又は人に対しても、各本条の罰金刑を科する。</w:t>
      </w:r>
    </w:p>
    <w:p>
      <w:pPr>
        <w:pStyle w:val="Heading5"/>
        <w:ind w:left="440"/>
      </w:pPr>
      <w:r>
        <w:t>○２</w:t>
      </w:r>
    </w:p>
    <w:p>
      <w:pPr>
        <w:ind w:left="440"/>
      </w:pPr>
      <w:r>
        <w:t>前項の規定により法人でない労働保険事務組合又は第三十五条第一項に規定する団体を処罰する場合においては、その代表者が訴訟行為につきその労働保険事務組合又は団体を代表するほか、法人を被告人又は被疑者とする場合の刑事訴訟に関する法律の規定を準用する。</w:t>
      </w:r>
    </w:p>
    <w:p>
      <w:r>
        <w:br w:type="page"/>
      </w:r>
    </w:p>
    <w:p>
      <w:pPr>
        <w:pStyle w:val="Heading1"/>
      </w:pPr>
      <w:r>
        <w:t>附　則</w:t>
      </w:r>
    </w:p>
    <w:p>
      <w:pPr>
        <w:pStyle w:val="Heading4"/>
      </w:pPr>
      <w:r>
        <w:t>第五十五条</w:t>
      </w:r>
    </w:p>
    <w:p>
      <w:r>
        <w:t>この法律施行の期日は、勅令で、これを定める。</w:t>
      </w:r>
    </w:p>
    <w:p>
      <w:pPr>
        <w:pStyle w:val="Heading4"/>
      </w:pPr>
      <w:r>
        <w:t>第五十七条</w:t>
      </w:r>
    </w:p>
    <w:p>
      <w:r>
        <w:t>労働者災害扶助責任保険法は、これを廃止する。</w:t>
      </w:r>
    </w:p>
    <w:p>
      <w:pPr>
        <w:pStyle w:val="Heading5"/>
        <w:ind w:left="440"/>
      </w:pPr>
      <w:r>
        <w:t>○２</w:t>
      </w:r>
    </w:p>
    <w:p>
      <w:pPr>
        <w:ind w:left="440"/>
      </w:pPr>
      <w:r>
        <w:t>この法律施行前に発生した事故に対する保険給付及びこの法律施行前の期間に属する保険料に関しては、なお旧法による。</w:t>
      </w:r>
    </w:p>
    <w:p>
      <w:pPr>
        <w:pStyle w:val="Heading5"/>
        <w:ind w:left="440"/>
      </w:pPr>
      <w:r>
        <w:t>○３</w:t>
      </w:r>
    </w:p>
    <w:p>
      <w:pPr>
        <w:ind w:left="440"/>
      </w:pPr>
      <w:r>
        <w:t>この法律施行前の旧法の罰則を適用すべきであつた者についての処罰については、なお旧法による。</w:t>
      </w:r>
    </w:p>
    <w:p>
      <w:pPr>
        <w:pStyle w:val="Heading5"/>
        <w:ind w:left="440"/>
      </w:pPr>
      <w:r>
        <w:t>○４</w:t>
      </w:r>
    </w:p>
    <w:p>
      <w:pPr>
        <w:ind w:left="440"/>
      </w:pPr>
      <w:r>
        <w:t>この法律施行の際、労働者災害扶助責任保険につき現に政府と保険契約を締結してゐる者が既に払込んだこの法律施行後の期間に属する保険料は、この保険の保険料に、これを充当することができる。</w:t>
      </w:r>
    </w:p>
    <w:p>
      <w:pPr>
        <w:pStyle w:val="Heading5"/>
        <w:ind w:left="440"/>
      </w:pPr>
      <w:r>
        <w:t>○５</w:t>
      </w:r>
    </w:p>
    <w:p>
      <w:pPr>
        <w:ind w:left="440"/>
      </w:pPr>
      <w:r>
        <w:t>前三項に定めるものの外、旧法廃止の際必要な事項は、命令で、これを定める。</w:t>
      </w:r>
    </w:p>
    <w:p>
      <w:pPr>
        <w:pStyle w:val="Heading4"/>
      </w:pPr>
      <w:r>
        <w:t>第五十八条</w:t>
      </w:r>
    </w:p>
    <w:p>
      <w:r>
        <w:t>政府は、当分の間、障害補償年金を受ける権利を有する者が死亡した場合において、その者に支給された当該障害補償年金の額（当該障害補償年金のうち当該死亡した日の属する年度（当該死亡した日の属する月が四月から七月までの月に該当する場合にあつては、その前年度。以下この項において同じ。）の七月以前の分として支給された障害補償年金にあつては、厚生労働省令で定めるところにより第十六条の六第二項の規定の例により算定して得た額）及び当該障害補償年金に係る障害補償年金前払一時金の額（当該障害補償年金前払一時金を支給すべき事由が当該死亡した日の属する年度の七月以前に生じたものである場合にあつては、厚生労働省令で定めるところにより同項の規定による遺族補償年金の額の算定の方法に準じ算定して得た額）の合計額が次の表の上欄に掲げる当該障害補償年金に係る障害等級に応じ、それぞれ同表の下欄に掲げる額（当該死亡した日が算定事由発生日の属する年度の翌々年度の八月一日以後の日である場合にあつては、厚生労働省令で定めるところにより第八条の四において準用する第八条の三第一項の規定の例により算定して得た額を同表の給付基礎日額とした場合に得られる額）に満たないときは、その者の遺族に対し、その請求に基づき、保険給付として、その差額に相当する額の障害補償年金差額一時金を支給する。</w:t>
      </w:r>
    </w:p>
    <w:p>
      <w:pPr>
        <w:pStyle w:val="Heading5"/>
        <w:ind w:left="440"/>
      </w:pPr>
      <w:r>
        <w:t>○２</w:t>
      </w:r>
    </w:p>
    <w:p>
      <w:pPr>
        <w:ind w:left="440"/>
      </w:pPr>
      <w:r>
        <w:t>障害補償年金差額一時金を受けることができる遺族は、次の各号に掲げる者とする。</w:t>
      </w:r>
    </w:p>
    <w:p>
      <w:pPr>
        <w:pStyle w:val="Heading6"/>
        <w:ind w:left="880"/>
      </w:pPr>
      <w:r>
        <w:t>一</w:t>
      </w:r>
    </w:p>
    <w:p>
      <w:pPr>
        <w:ind w:left="880"/>
      </w:pPr>
      <w:r>
        <w:t>労働者の死亡の当時その者と生計を同じくしていた配偶者、子、父母、孫、祖父母及び兄弟姉妹</w:t>
      </w:r>
    </w:p>
    <w:p>
      <w:pPr>
        <w:pStyle w:val="Heading6"/>
        <w:ind w:left="880"/>
      </w:pPr>
      <w:r>
        <w:t>二</w:t>
      </w:r>
    </w:p>
    <w:p>
      <w:pPr>
        <w:ind w:left="880"/>
      </w:pPr>
      <w:r>
        <w:t>前号に該当しない配偶者、子、父母、孫、祖父母及び兄弟姉妹</w:t>
      </w:r>
    </w:p>
    <w:p>
      <w:pPr>
        <w:pStyle w:val="Heading5"/>
        <w:ind w:left="440"/>
      </w:pPr>
      <w:r>
        <w:t>○３</w:t>
      </w:r>
    </w:p>
    <w:p>
      <w:pPr>
        <w:ind w:left="440"/>
      </w:pPr>
      <w:r>
        <w:t>障害補償年金差額一時金の支給を受ける権利は、これを行使することができる時から五年を経過したときは、時効によつて消滅する。</w:t>
      </w:r>
    </w:p>
    <w:p>
      <w:pPr>
        <w:pStyle w:val="Heading5"/>
        <w:ind w:left="440"/>
      </w:pPr>
      <w:r>
        <w:t>○４</w:t>
      </w:r>
    </w:p>
    <w:p>
      <w:pPr>
        <w:ind w:left="440"/>
      </w:pPr>
      <w:r>
        <w:t>障害補償年金差額一時金は、遺族補償給付とみなして第十条の規定を、第十六条の六第一項第二号の場合に支給される遺族補償一時金とみなして徴収法第十二条第三項及び第二十条第一項の規定を適用する。</w:t>
      </w:r>
    </w:p>
    <w:p>
      <w:pPr>
        <w:pStyle w:val="Heading5"/>
        <w:ind w:left="440"/>
      </w:pPr>
      <w:r>
        <w:t>○５</w:t>
      </w:r>
    </w:p>
    <w:p>
      <w:pPr>
        <w:ind w:left="440"/>
      </w:pPr>
      <w:r>
        <w:t>第十六条の三第二項並びに第十六条の九第一項及び第二項の規定は、障害補償年金差額一時金について準用する。</w:t>
      </w:r>
    </w:p>
    <w:p>
      <w:pPr>
        <w:pStyle w:val="Heading4"/>
      </w:pPr>
      <w:r>
        <w:t>第五十九条</w:t>
      </w:r>
    </w:p>
    <w:p>
      <w:r>
        <w:t>政府は、当分の間、労働者が業務上負傷し、又は疾病にかかり、治つたとき身体に障害が存する場合における当該障害に関しては、障害補償年金を受ける権利を有する者に対し、その請求に基づき、保険給付として、障害補償年金前払一時金を支給する。</w:t>
      </w:r>
    </w:p>
    <w:p>
      <w:pPr>
        <w:pStyle w:val="Heading5"/>
        <w:ind w:left="440"/>
      </w:pPr>
      <w:r>
        <w:t>○２</w:t>
      </w:r>
    </w:p>
    <w:p>
      <w:pPr>
        <w:ind w:left="440"/>
      </w:pPr>
      <w:r>
        <w:t>障害補償年金前払一時金の額は、前条第一項の表の上欄に掲げる当該障害補償年金に係る障害等級に応じ、それぞれ同表の下欄に掲げる額（算定事由発生日の属する年度の翌々年度の八月以後に前項の請求があつた場合にあつては、当該障害補償年金前払一時金を障害補償一時金とみなして第八条の四の規定を適用したときに得られる給付基礎日額を同表の給付基礎日額とした場合に得られる額）を限度として厚生労働省令で定める額とする。</w:t>
      </w:r>
    </w:p>
    <w:p>
      <w:pPr>
        <w:pStyle w:val="Heading5"/>
        <w:ind w:left="440"/>
      </w:pPr>
      <w:r>
        <w:t>○３</w:t>
      </w:r>
    </w:p>
    <w:p>
      <w:pPr>
        <w:ind w:left="440"/>
      </w:pPr>
      <w:r>
        <w:t>障害補償年金前払一時金が支給される場合には、当該労働者の障害に係る障害補償年金は、各月に支給されるべき額の合計額が厚生労働省令で定める算定方法に従い当該障害補償年金前払一時金の額に達するまでの間、その支給を停止する。</w:t>
      </w:r>
    </w:p>
    <w:p>
      <w:pPr>
        <w:pStyle w:val="Heading5"/>
        <w:ind w:left="440"/>
      </w:pPr>
      <w:r>
        <w:t>○４</w:t>
      </w:r>
    </w:p>
    <w:p>
      <w:pPr>
        <w:ind w:left="440"/>
      </w:pPr>
      <w:r>
        <w:t>障害補償年金前払一時金の支給を受ける権利は、これを行使することができる時から二年を経過したときは、時効によつて消滅する。</w:t>
      </w:r>
    </w:p>
    <w:p>
      <w:pPr>
        <w:pStyle w:val="Heading5"/>
        <w:ind w:left="440"/>
      </w:pPr>
      <w:r>
        <w:t>○５</w:t>
      </w:r>
    </w:p>
    <w:p>
      <w:pPr>
        <w:ind w:left="440"/>
      </w:pPr>
      <w:r>
        <w:t>障害補償年金前払一時金は、障害補償年金とみなして、徴収法第十二条第三項及び第二十条第一項の規定を適用する。</w:t>
      </w:r>
    </w:p>
    <w:p>
      <w:pPr>
        <w:pStyle w:val="Heading5"/>
        <w:ind w:left="440"/>
      </w:pPr>
      <w:r>
        <w:t>○６</w:t>
      </w:r>
    </w:p>
    <w:p>
      <w:pPr>
        <w:ind w:left="440"/>
      </w:pPr>
      <w:r>
        <w:t>障害補償年金前払一時金の支給を受けた者に支給されるべき障害補償年金の支給が第三項の規定により停止されている間は、当該障害補償年金については、国民年金法第三十六条の二第二項及び国民年金法等の一部を改正する法律（昭和六十年法律第三十四号。以下この項及び次条第七項において「昭和六十年法律第三十四号」という。）附則第三十二条第十一項の規定によりなおその効力を有するものとされた昭和六十年法律第三十四号第一条の規定による改正前の国民年金法（以下この項及び次条第七項において「旧国民年金法」という。）第六十五条第二項（昭和六十年法律第三十四号附則第二十八条第十項においてその例による場合及び昭和六十年法律第三十四号附則第三十二条第十一項の規定によりなおその効力を有するものとされた旧国民年金法第七十九条の二第五項において準用する場合を含む。次条第七項において同じ。）、児童扶養手当法（昭和三十六年法律第二百三十八号）第十三条の二第二項第一号ただし書並びに特別児童扶養手当等の支給に関する法律（昭和三十九年法律第百三十四号）第三条第三項第二号ただし書及び第十七条第一号ただし書の規定は、適用しない。</w:t>
      </w:r>
    </w:p>
    <w:p>
      <w:pPr>
        <w:pStyle w:val="Heading4"/>
      </w:pPr>
      <w:r>
        <w:t>第六十条</w:t>
      </w:r>
    </w:p>
    <w:p>
      <w:r>
        <w:t>政府は、当分の間、労働者が業務上の事由により死亡した場合における当該死亡に関しては、遺族補償年金を受ける権利を有する遺族に対し、その請求に基づき、保険給付として、遺族補償年金前払一時金を支給する。</w:t>
      </w:r>
    </w:p>
    <w:p>
      <w:pPr>
        <w:pStyle w:val="Heading5"/>
        <w:ind w:left="440"/>
      </w:pPr>
      <w:r>
        <w:t>○２</w:t>
      </w:r>
    </w:p>
    <w:p>
      <w:pPr>
        <w:ind w:left="440"/>
      </w:pPr>
      <w:r>
        <w:t>遺族補償年金前払一時金の額は、給付基礎日額（算定事由発生日の属する年度の翌々年度の八月以後に前項の請求があつた場合にあつては、当該遺族補償年金前払一時金を遺族補償一時金とみなして第八条の四の規定を適用したときに得られる給付基礎日額に相当する額）の千日分に相当する額を限度として厚生労働省令で定める額とする。</w:t>
      </w:r>
    </w:p>
    <w:p>
      <w:pPr>
        <w:pStyle w:val="Heading5"/>
        <w:ind w:left="440"/>
      </w:pPr>
      <w:r>
        <w:t>○３</w:t>
      </w:r>
    </w:p>
    <w:p>
      <w:pPr>
        <w:ind w:left="440"/>
      </w:pPr>
      <w:r>
        <w:t>遺族補償年金前払一時金が支給される場合には、当該労働者の死亡に係る遺族補償年金は、各月に支給されるべき額の合計額が厚生労働省令で定める算定方法に従い当該遺族補償年金前払一時金の額に達するまでの間、その支給を停止する。</w:t>
      </w:r>
    </w:p>
    <w:p>
      <w:pPr>
        <w:pStyle w:val="Heading5"/>
        <w:ind w:left="440"/>
      </w:pPr>
      <w:r>
        <w:t>○４</w:t>
      </w:r>
    </w:p>
    <w:p>
      <w:pPr>
        <w:ind w:left="440"/>
      </w:pPr>
      <w:r>
        <w:t>遺族補償年金前払一時金が支給された場合における第十六条の六の規定の適用については、同条第一項第二号中「遺族補償年金の額」とあるのは、「遺族補償年金の額及び遺族補償年金前払一時金の額（当該遺族補償年金前払一時金を支給すべき事由が当該権利が消滅した日の属する年度（当該権利が消滅した日の属する月が四月から七月までの月に該当する場合にあつては、その前年度）の七月以前に生じたものである場合にあつては、厚生労働省令で定めるところにより次項の規定による遺族補償年金の額の算定の方法に準じ算定して得た額）」とする。</w:t>
      </w:r>
    </w:p>
    <w:p>
      <w:pPr>
        <w:pStyle w:val="Heading5"/>
        <w:ind w:left="440"/>
      </w:pPr>
      <w:r>
        <w:t>○５</w:t>
      </w:r>
    </w:p>
    <w:p>
      <w:pPr>
        <w:ind w:left="440"/>
      </w:pPr>
      <w:r>
        <w:t>遺族補償年金前払一時金の支給を受ける権利は、これを行使することができる時から二年を経過したときは、時効によつて消滅する。</w:t>
      </w:r>
    </w:p>
    <w:p>
      <w:pPr>
        <w:pStyle w:val="Heading5"/>
        <w:ind w:left="440"/>
      </w:pPr>
      <w:r>
        <w:t>○６</w:t>
      </w:r>
    </w:p>
    <w:p>
      <w:pPr>
        <w:ind w:left="440"/>
      </w:pPr>
      <w:r>
        <w:t>遺族補償年金前払一時金は、遺族補償年金とみなして、徴収法第十二条第三項及び第二十条第一項の規定を適用する。</w:t>
      </w:r>
    </w:p>
    <w:p>
      <w:pPr>
        <w:pStyle w:val="Heading5"/>
        <w:ind w:left="440"/>
      </w:pPr>
      <w:r>
        <w:t>○７</w:t>
      </w:r>
    </w:p>
    <w:p>
      <w:pPr>
        <w:ind w:left="440"/>
      </w:pPr>
      <w:r>
        <w:t>遺族補償年金前払一時金の支給を受けた者に支給されるべき遺族補償年金の支給が第三項の規定により停止されている間は、当該遺族補償年金については、国民年金法第三十六条の二第二項及び昭和六十年法律第三十四号附則第三十二条第十一項の規定によりなおその効力を有するものとされた旧国民年金法第六十五条第二項並びに児童扶養手当法第十三条の二第一項第一号ただし書及び第二項第一号ただし書の規定は、適用しない。</w:t>
      </w:r>
    </w:p>
    <w:p>
      <w:pPr>
        <w:pStyle w:val="Heading4"/>
      </w:pPr>
      <w:r>
        <w:t>第六十条の二</w:t>
      </w:r>
    </w:p>
    <w:p>
      <w:r>
        <w:t>政府は、当分の間、複数事業労働者障害年金を受ける権利を有する者が死亡した場合において、その者に支給された当該複数事業労働者障害年金の額（当該複数事業労働者障害年金のうち当該死亡した日の属する年度（当該死亡した日の属する月が四月から七月までの月に該当する場合にあつては、その前年度。以下この項において同じ。）の七月以前の分として支給された複数事業労働者障害年金にあつては、厚生労働省令で定めるところにより第十六条の六第二項の規定の例により算定して得た額）及び当該複数事業労働者障害年金に係る複数事業労働者障害年金前払一時金の額（当該複数事業労働者障害年金前払一時金を支給すべき事由が当該死亡した日の属する年度の七月以前に生じたものである場合にあつては、厚生労働省令で定めるところにより同項の規定による遺族補償年金の額の算定の方法に準じ算定して得た額）の合計額が第五十八条第一項の表の上欄に掲げる当該複数事業労働者障害年金に係る障害等級に応じ、それぞれ同表の下欄に掲げる額（当該死亡した日が算定事由発生日の属する年度の翌々年度の八月一日以後の日である場合にあつては、厚生労働省令で定めるところにより第八条の四において準用する第八条の三第一項の規定の例により算定して得た額を同表の給付基礎日額とした場合に得られる額）に満たないときは、その者の遺族に対し、その請求に基づき、保険給付として、その差額に相当する額の複数事業労働者障害年金差額一時金を支給する。</w:t>
      </w:r>
    </w:p>
    <w:p>
      <w:pPr>
        <w:pStyle w:val="Heading5"/>
        <w:ind w:left="440"/>
      </w:pPr>
      <w:r>
        <w:t>○２</w:t>
      </w:r>
    </w:p>
    <w:p>
      <w:pPr>
        <w:ind w:left="440"/>
      </w:pPr>
      <w:r>
        <w:t>第十六条の三第二項、第十六条の九第一項及び第二項並びに第五十八条第二項及び第三項の規定は、複数事業労働者障害年金差額一時金について準用する。この場合において、第十六条の三第二項中「前項」とあるのは「第六十条の二第一項」と、「別表第一」とあるのは「同項」と読み替えるものとする。</w:t>
      </w:r>
    </w:p>
    <w:p>
      <w:pPr>
        <w:pStyle w:val="Heading4"/>
      </w:pPr>
      <w:r>
        <w:t>第六十条の三</w:t>
      </w:r>
    </w:p>
    <w:p>
      <w:r>
        <w:t>政府は、当分の間、複数事業労働者がその従事する二以上の事業の業務を要因として負傷し、又は疾病にかかり、治つたとき身体に障害が存する場合における当該障害に関しては、複数事業労働者障害年金を受ける権利を有する者に対し、その請求に基づき、保険給付として、複数事業労働者障害年金前払一時金を支給する。</w:t>
      </w:r>
    </w:p>
    <w:p>
      <w:pPr>
        <w:pStyle w:val="Heading5"/>
        <w:ind w:left="440"/>
      </w:pPr>
      <w:r>
        <w:t>○２</w:t>
      </w:r>
    </w:p>
    <w:p>
      <w:pPr>
        <w:ind w:left="440"/>
      </w:pPr>
      <w:r>
        <w:t>複数事業労働者障害年金前払一時金の額は、第五十八条第一項の表の上欄に掲げる当該複数事業労働者障害年金に係る障害等級に応じ、第五十九条第二項に規定する厚生労働省令で定める額とする。</w:t>
      </w:r>
    </w:p>
    <w:p>
      <w:pPr>
        <w:pStyle w:val="Heading5"/>
        <w:ind w:left="440"/>
      </w:pPr>
      <w:r>
        <w:t>○３</w:t>
      </w:r>
    </w:p>
    <w:p>
      <w:pPr>
        <w:ind w:left="440"/>
      </w:pPr>
      <w:r>
        <w:t>第五十九条第三項、第四項及び第六項の規定は、複数事業労働者障害年金前払一時金について準用する。</w:t>
      </w:r>
    </w:p>
    <w:p>
      <w:pPr>
        <w:pStyle w:val="Heading4"/>
      </w:pPr>
      <w:r>
        <w:t>第六十条の四</w:t>
      </w:r>
    </w:p>
    <w:p>
      <w:r>
        <w:t>政府は、当分の間、複数事業労働者がその従事する二以上の事業の業務を要因として死亡した場合における当該死亡に関しては、複数事業労働者遺族年金を受ける権利を有する遺族に対し、その請求に基づき、保険給付として、複数事業労働者遺族年金前払一時金を支給する。</w:t>
      </w:r>
    </w:p>
    <w:p>
      <w:pPr>
        <w:pStyle w:val="Heading5"/>
        <w:ind w:left="440"/>
      </w:pPr>
      <w:r>
        <w:t>○２</w:t>
      </w:r>
    </w:p>
    <w:p>
      <w:pPr>
        <w:ind w:left="440"/>
      </w:pPr>
      <w:r>
        <w:t>複数事業労働者遺族年金前払一時金の額は、第六十条第二項に規定する厚生労働省令で定める額とする。</w:t>
      </w:r>
    </w:p>
    <w:p>
      <w:pPr>
        <w:pStyle w:val="Heading5"/>
        <w:ind w:left="440"/>
      </w:pPr>
      <w:r>
        <w:t>○３</w:t>
      </w:r>
    </w:p>
    <w:p>
      <w:pPr>
        <w:ind w:left="440"/>
      </w:pPr>
      <w:r>
        <w:t>複数事業労働者遺族年金前払一時金が支給された場合における第二十条の六第三項の規定により読み替えられた第十六条の六の規定の適用については、同条第一項第二号中「複数事業労働者遺族年金の額」とあるのは、「複数事業労働者遺族年金の額及び複数事業労働者遺族年金前払一時金の額（当該複数事業労働者遺族年金前払一時金を支給すべき事由が当該権利が消滅した日の属する年度（当該権利が消滅した日の属する月が四月から七月までの月に該当する場合にあつては、その前年度）の七月以前に生じたものである場合にあつては、厚生労働省令で定めるところにより次項の規定による複数事業労働者遺族年金の額の算定の方法に準じ算定して得た額）」とする。</w:t>
      </w:r>
    </w:p>
    <w:p>
      <w:pPr>
        <w:pStyle w:val="Heading5"/>
        <w:ind w:left="440"/>
      </w:pPr>
      <w:r>
        <w:t>○４</w:t>
      </w:r>
    </w:p>
    <w:p>
      <w:pPr>
        <w:ind w:left="440"/>
      </w:pPr>
      <w:r>
        <w:t>第六十条第三項、第五項及び第七項の規定は、複数事業労働者遺族年金前払一時金について準用する。</w:t>
      </w:r>
    </w:p>
    <w:p>
      <w:pPr>
        <w:pStyle w:val="Heading4"/>
      </w:pPr>
      <w:r>
        <w:t>第六十一条</w:t>
      </w:r>
    </w:p>
    <w:p>
      <w:r>
        <w:t>政府は、当分の間、障害年金を受ける権利を有する者が死亡した場合において、その者に支給された当該障害年金の額（当該障害年金のうち当該死亡した日の属する年度（当該死亡した日の属する月が四月から七月までの月に該当する場合にあつては、その前年度。以下この項において同じ。）の七月以前の分として支給された障害年金にあつては、厚生労働省令で定めるところにより第十六条の六第二項の規定の例により算定して得た額）及び当該障害年金に係る障害年金前払一時金の額（当該障害年金前払一時金を支給すべき事由が当該死亡した日の属する年度の七月以前に生じたものである場合にあつては、厚生労働省令で定めるところにより同項の規定による遺族補償年金の額の算定の方法に準じ算定して得た額）の合計額が第五十八条第一項の表の上欄に掲げる当該障害年金に係る障害等級に応じ、それぞれ同表の下欄に掲げる額（当該死亡した日が算定事由発生日の属する年度の翌々年度の八月一日以後の日である場合にあつては、厚生労働省令で定めるところにより第八条の四において準用する第八条の三第一項の規定の例により算定して得た額を同表の給付基礎日額とした場合に得られる額）に満たないときは、その者の遺族に対し、その請求に基づき、保険給付として、その差額に相当する額の障害年金差額一時金を支給する。</w:t>
      </w:r>
    </w:p>
    <w:p>
      <w:pPr>
        <w:pStyle w:val="Heading5"/>
        <w:ind w:left="440"/>
      </w:pPr>
      <w:r>
        <w:t>○２</w:t>
      </w:r>
    </w:p>
    <w:p>
      <w:pPr>
        <w:ind w:left="440"/>
      </w:pPr>
      <w:r>
        <w:t>障害年金差額一時金は、遺族給付とみなして、第十条の規定を適用する。</w:t>
      </w:r>
    </w:p>
    <w:p>
      <w:pPr>
        <w:pStyle w:val="Heading5"/>
        <w:ind w:left="440"/>
      </w:pPr>
      <w:r>
        <w:t>○３</w:t>
      </w:r>
    </w:p>
    <w:p>
      <w:pPr>
        <w:ind w:left="440"/>
      </w:pPr>
      <w:r>
        <w:t>第十六条の三第二項、第十六条の九第一項及び第二項並びに第五十八条第二項及び第三項の規定は、障害年金差額一時金について準用する。</w:t>
      </w:r>
    </w:p>
    <w:p>
      <w:pPr>
        <w:pStyle w:val="Heading4"/>
      </w:pPr>
      <w:r>
        <w:t>第六十二条</w:t>
      </w:r>
    </w:p>
    <w:p>
      <w:r>
        <w:t>政府は、当分の間、労働者が通勤により負傷し、又は疾病にかかり、治つたとき身体に障害が存する場合における当該障害に関しては、障害年金を受ける権利を有する者に対し、その請求に基づき、保険給付として、障害年金前払一時金を支給する。</w:t>
      </w:r>
    </w:p>
    <w:p>
      <w:pPr>
        <w:pStyle w:val="Heading5"/>
        <w:ind w:left="440"/>
      </w:pPr>
      <w:r>
        <w:t>○２</w:t>
      </w:r>
    </w:p>
    <w:p>
      <w:pPr>
        <w:ind w:left="440"/>
      </w:pPr>
      <w:r>
        <w:t>障害年金前払一時金の額は、第五十八条第一項の表の上欄に掲げる当該障害年金に係る障害等級に応じ、第五十九条第二項に規定する厚生労働省令で定める額とする。</w:t>
      </w:r>
    </w:p>
    <w:p>
      <w:pPr>
        <w:pStyle w:val="Heading5"/>
        <w:ind w:left="440"/>
      </w:pPr>
      <w:r>
        <w:t>○３</w:t>
      </w:r>
    </w:p>
    <w:p>
      <w:pPr>
        <w:ind w:left="440"/>
      </w:pPr>
      <w:r>
        <w:t>第五十九条第三項、第四項及び第六項の規定は、障害年金前払一時金について準用する。</w:t>
      </w:r>
    </w:p>
    <w:p>
      <w:pPr>
        <w:pStyle w:val="Heading4"/>
      </w:pPr>
      <w:r>
        <w:t>第六十三条</w:t>
      </w:r>
    </w:p>
    <w:p>
      <w:r>
        <w:t>政府は、当分の間、労働者が通勤により死亡した場合における当該死亡に関しては、遺族年金を受ける権利を有する遺族に対し、その請求に基づき、保険給付として、遺族年金前払一時金を支給する。</w:t>
      </w:r>
    </w:p>
    <w:p>
      <w:pPr>
        <w:pStyle w:val="Heading5"/>
        <w:ind w:left="440"/>
      </w:pPr>
      <w:r>
        <w:t>○２</w:t>
      </w:r>
    </w:p>
    <w:p>
      <w:pPr>
        <w:ind w:left="440"/>
      </w:pPr>
      <w:r>
        <w:t>遺族年金前払一時金の額は、第六十条第二項に規定する厚生労働省令で定める額とする。</w:t>
      </w:r>
    </w:p>
    <w:p>
      <w:pPr>
        <w:pStyle w:val="Heading5"/>
        <w:ind w:left="440"/>
      </w:pPr>
      <w:r>
        <w:t>○３</w:t>
      </w:r>
    </w:p>
    <w:p>
      <w:pPr>
        <w:ind w:left="440"/>
      </w:pPr>
      <w:r>
        <w:t>第六十条第三項から第五項まで及び第七項の規定は、遺族年金前払一時金について準用する。</w:t>
      </w:r>
    </w:p>
    <w:p>
      <w:pPr>
        <w:pStyle w:val="Heading4"/>
      </w:pPr>
      <w:r>
        <w:t>第六十四条</w:t>
      </w:r>
    </w:p>
    <w:p>
      <w:r>
        <w:t>労働者又はその遺族が障害補償年金若しくは遺族補償年金、複数事業労働者障害年金若しくは複数事業労働者遺族年金又は障害年金若しくは遺族年金（以下この条において「年金給付」という。）を受けるべき場合（当該年金給付を受ける権利を有することとなつた時に、当該年金給付に係る障害補償年金前払一時金若しくは遺族補償年金前払一時金、複数事業労働者障害年金前払一時金若しくは複数事業労働者遺族年金前払一時金又は障害年金前払一時金若しくは遺族年金前払一時金（以下この条において「前払一時金給付」という。）を請求することができる場合に限る。）であつて、同一の事由について、当該労働者を使用している事業主又は使用していた事業主から民法その他の法律による損害賠償（以下単に「損害賠償」といい、当該年金給付によつて塡補される損害を塡補する部分に限る。）を受けることができるときは、当該損害賠償については、当分の間、次に定めるところによるものとする。</w:t>
      </w:r>
    </w:p>
    <w:p>
      <w:pPr>
        <w:pStyle w:val="Heading6"/>
        <w:ind w:left="880"/>
      </w:pPr>
      <w:r>
        <w:t>一</w:t>
      </w:r>
    </w:p>
    <w:p>
      <w:pPr>
        <w:ind w:left="880"/>
      </w:pPr>
      <w:r>
        <w:t>事業主は、当該労働者又はその遺族の年金給付を受ける権利が消滅するまでの間、その損害の発生時から当該年金給付に係る前払一時金給付を受けるべき時までのその損害の発生時における法定利率により計算される額を合算した場合における当該合算した額が当該前払一時金給付の最高限度額に相当する額となるべき額（次号の規定により損害賠償の責めを免れたときは、その免れた額を控除した額）の限度で、その損害賠償の履行をしないことができる。</w:t>
      </w:r>
    </w:p>
    <w:p>
      <w:pPr>
        <w:pStyle w:val="Heading6"/>
        <w:ind w:left="880"/>
      </w:pPr>
      <w:r>
        <w:t>二</w:t>
      </w:r>
    </w:p>
    <w:p>
      <w:pPr>
        <w:ind w:left="880"/>
      </w:pPr>
      <w:r>
        <w:t>前号の規定により損害賠償の履行が猶予されている場合において、年金給付又は前払一時金給付の支給が行われたときは、事業主は、その損害の発生時から当該支給が行われた時までのその損害の発生時における法定利率により計算される額を合算した場合における当該合算した額が当該年金給付又は前払一時金給付の額となるべき額の限度で、その損害賠償の責めを免れる。</w:t>
      </w:r>
    </w:p>
    <w:p>
      <w:pPr>
        <w:pStyle w:val="Heading5"/>
        <w:ind w:left="440"/>
      </w:pPr>
      <w:r>
        <w:t>○２</w:t>
      </w:r>
    </w:p>
    <w:p>
      <w:pPr>
        <w:ind w:left="440"/>
      </w:pPr>
      <w:r>
        <w:t>労働者又はその遺族が、当該労働者を使用している事業主又は使用していた事業主から損害賠償を受けることができる場合であつて、保険給付を受けるべきときに、同一の事由について、損害賠償（当該保険給付によつて塡補される損害を塡補する部分に限る。）を受けたときは、政府は、労働政策審議会の議を経て厚生労働大臣が定める基準により、その価額の限度で、保険給付をしないことができる。</w:t>
      </w:r>
    </w:p>
    <w:p>
      <w:pPr>
        <w:pStyle w:val="Heading6"/>
        <w:ind w:left="880"/>
      </w:pPr>
      <w:r>
        <w:t>一</w:t>
      </w:r>
    </w:p>
    <w:p>
      <w:pPr>
        <w:ind w:left="880"/>
      </w:pPr>
      <w:r>
        <w:t>年金給付（労働者又はその遺族に対して、各月に支給されるべき額の合計額が厚生労働省令で定める算定方法に従い当該年金給付に係る前払一時金給付の最高限度額（当該前払一時金給付の支給を受けたことがある者にあつては、当該支給を受けた額を控除した額とする。）に相当する額に達するまでの間についての年金給付に限る。）</w:t>
      </w:r>
    </w:p>
    <w:p>
      <w:pPr>
        <w:pStyle w:val="Heading6"/>
        <w:ind w:left="880"/>
      </w:pPr>
      <w:r>
        <w:t>二</w:t>
      </w:r>
    </w:p>
    <w:p>
      <w:pPr>
        <w:ind w:left="880"/>
      </w:pPr>
      <w:r>
        <w:t>障害補償年金差額一時金及び第十六条の六第一項第二号の場合に支給される遺族補償一時金、複数事業労働者障害年金差額一時金及び第二十条の六第三項において読み替えて準用する第十六条の六第一項第二号の場合に支給される複数事業労働者遺族一時金並びに障害年金差額一時金及び第二十二条の四第三項において読み替えて準用する第十六条の六第一項第二号の場合に支給される遺族一時金</w:t>
      </w:r>
    </w:p>
    <w:p>
      <w:pPr>
        <w:pStyle w:val="Heading6"/>
        <w:ind w:left="880"/>
      </w:pPr>
      <w:r>
        <w:t>三</w:t>
      </w:r>
    </w:p>
    <w:p>
      <w:pPr>
        <w:ind w:left="880"/>
      </w:pPr>
      <w:r>
        <w:t>前払一時金給付</w:t>
      </w:r>
    </w:p>
    <w:p>
      <w:r>
        <w:br w:type="page"/>
      </w:r>
    </w:p>
    <w:p>
      <w:pPr>
        <w:pStyle w:val="Heading1"/>
      </w:pPr>
      <w:r>
        <w:t>附　則（昭和二三年六月三〇日法律第七一号）</w:t>
      </w:r>
    </w:p>
    <w:p>
      <w:r>
        <w:t>この法律は、昭和二十三年七月一日から、これを施行する。</w:t>
      </w:r>
    </w:p>
    <w:p>
      <w:pPr>
        <w:pStyle w:val="Heading5"/>
        <w:ind w:left="440"/>
      </w:pPr>
      <w:r>
        <w:t>○２</w:t>
      </w:r>
    </w:p>
    <w:p>
      <w:pPr>
        <w:ind w:left="440"/>
      </w:pPr>
      <w:r>
        <w:t>この法律施行前に発生した事故に対する災害補償に関しては、なお従前の例による。</w:t>
      </w:r>
    </w:p>
    <w:p>
      <w:r>
        <w:br w:type="page"/>
      </w:r>
    </w:p>
    <w:p>
      <w:pPr>
        <w:pStyle w:val="Heading1"/>
      </w:pPr>
      <w:r>
        <w:t>附　則（昭和二四年五月一九日法律第八二号）</w:t>
      </w:r>
    </w:p>
    <w:p>
      <w:r>
        <w:t>この法律は、昭和二十四年六月一日から施行する。</w:t>
      </w:r>
    </w:p>
    <w:p>
      <w:pPr>
        <w:pStyle w:val="Heading5"/>
        <w:ind w:left="440"/>
      </w:pPr>
      <w:r>
        <w:t>２</w:t>
      </w:r>
    </w:p>
    <w:p>
      <w:pPr>
        <w:ind w:left="440"/>
      </w:pPr>
      <w:r>
        <w:t>この法律施行前になした行為に関する罰則の適用については、なお従前の例による。</w:t>
      </w:r>
    </w:p>
    <w:p>
      <w:r>
        <w:br w:type="page"/>
      </w:r>
    </w:p>
    <w:p>
      <w:pPr>
        <w:pStyle w:val="Heading1"/>
      </w:pPr>
      <w:r>
        <w:t>附　則（昭和二四年五月三一日法律第一六六号）</w:t>
      </w:r>
    </w:p>
    <w:p>
      <w:r>
        <w:t>この法律は、昭和二十四年六月一日から施行する。</w:t>
      </w:r>
    </w:p>
    <w:p>
      <w:r>
        <w:br w:type="page"/>
      </w:r>
    </w:p>
    <w:p>
      <w:pPr>
        <w:pStyle w:val="Heading1"/>
      </w:pPr>
      <w:r>
        <w:t>附　則（昭和二五年五月一日法律第一二五号）</w:t>
      </w:r>
    </w:p>
    <w:p>
      <w:r>
        <w:t>この法律は、公布の日から施行する。</w:t>
      </w:r>
    </w:p>
    <w:p>
      <w:r>
        <w:br w:type="page"/>
      </w:r>
    </w:p>
    <w:p>
      <w:pPr>
        <w:pStyle w:val="Heading1"/>
      </w:pPr>
      <w:r>
        <w:t>附　則（昭和二五年一二月二〇日法律第二九〇号）</w:t>
      </w:r>
    </w:p>
    <w:p>
      <w:r>
        <w:t>この法律は、新法の施行の日から施行する。</w:t>
      </w:r>
    </w:p>
    <w:p>
      <w:r>
        <w:br w:type="page"/>
      </w:r>
    </w:p>
    <w:p>
      <w:pPr>
        <w:pStyle w:val="Heading1"/>
      </w:pPr>
      <w:r>
        <w:t>附　則（昭和二六年三月二九日法律第四六号）</w:t>
      </w:r>
    </w:p>
    <w:p>
      <w:r>
        <w:t>この法律は、公布の日から施行し、昭和二十五年十二月三十一日から適用する。</w:t>
      </w:r>
    </w:p>
    <w:p>
      <w:r>
        <w:br w:type="page"/>
      </w:r>
    </w:p>
    <w:p>
      <w:pPr>
        <w:pStyle w:val="Heading1"/>
      </w:pPr>
      <w:r>
        <w:t>附　則（昭和二六年三月三一日法律第七八号）</w:t>
      </w:r>
    </w:p>
    <w:p>
      <w:r>
        <w:t>この法律は、昭和二十六年四月一日から施行する。</w:t>
      </w:r>
    </w:p>
    <w:p>
      <w:pPr>
        <w:pStyle w:val="Heading5"/>
        <w:ind w:left="440"/>
      </w:pPr>
      <w:r>
        <w:t>３９</w:t>
      </w:r>
    </w:p>
    <w:p>
      <w:pPr>
        <w:ind w:left="440"/>
      </w:pPr>
      <w:r>
        <w:t>第三十四項から前項までの規定による改正後の健康保険法第四条第三項及び第十一条第二項、船員保険法第五条第二項及び第十二条第二項、厚生年金保険法第五条第二項及び第十一条第四項、労働者災害補償保険法第三十一条第二項及び第三項並びに失業保険法第三十五条第二項及び第三項の規定は、この法律施行後する督促について適用し、この法律施行前にした督促に係る督促手数料の徴収については、なお従前の例による。</w:t>
      </w:r>
    </w:p>
    <w:p>
      <w:r>
        <w:br w:type="page"/>
      </w:r>
    </w:p>
    <w:p>
      <w:pPr>
        <w:pStyle w:val="Heading1"/>
      </w:pPr>
      <w:r>
        <w:t>附　則（昭和二七年七月三一日法律第二八七号）</w:t>
      </w:r>
    </w:p>
    <w:p>
      <w:r>
        <w:t>この法律は、昭和二十七年九月一日から施行する。</w:t>
      </w:r>
    </w:p>
    <w:p>
      <w:pPr>
        <w:pStyle w:val="Heading5"/>
        <w:ind w:left="440"/>
      </w:pPr>
      <w:r>
        <w:t>６</w:t>
      </w:r>
    </w:p>
    <w:p>
      <w:pPr>
        <w:ind w:left="440"/>
      </w:pPr>
      <w:r>
        <w:t>改正後の労働者災害補償保険法第十二条第四項の規定は、この法律施行の際同条第一項第二号の規定による休業補償費を受けている労働者についても適用あるものとし、且つ、その労働者につき、この附則第四項各号の一に該当する事由があるときは、政府は、同項の例により、その休業補償費の額を改訂して支給する。</w:t>
      </w:r>
    </w:p>
    <w:p>
      <w:r>
        <w:br w:type="page"/>
      </w:r>
    </w:p>
    <w:p>
      <w:pPr>
        <w:pStyle w:val="Heading1"/>
      </w:pPr>
      <w:r>
        <w:t>附　則（昭和三〇年八月五日法律第一三一号）</w:t>
      </w:r>
    </w:p>
    <w:p>
      <w:r>
        <w:t>この法律は、昭和三十年九月一日から施行する。</w:t>
      </w:r>
    </w:p>
    <w:p>
      <w:pPr>
        <w:pStyle w:val="Heading5"/>
        <w:ind w:left="440"/>
      </w:pPr>
      <w:r>
        <w:t>４</w:t>
      </w:r>
    </w:p>
    <w:p>
      <w:pPr>
        <w:ind w:left="440"/>
      </w:pPr>
      <w:r>
        <w:t>この法律の施行の際旧法の規定により保険関係が成立している水産動植物の採捕の事業であつて漁船によるもののうち、この法律の施行の際現にその漁船の存否が分らないものについては、次の各号に掲げる日に、その事業は、廃止されたものと推定する。</w:t>
      </w:r>
    </w:p>
    <w:p>
      <w:pPr>
        <w:pStyle w:val="Heading6"/>
        <w:ind w:left="880"/>
      </w:pPr>
      <w:r>
        <w:t>一</w:t>
      </w:r>
    </w:p>
    <w:p>
      <w:pPr>
        <w:ind w:left="880"/>
      </w:pPr>
      <w:r>
        <w:t>この法律の施行前その漁船の存否が分らなくなつた日から一箇月以上を経過しているものについては、この法律の施行の日の前日</w:t>
      </w:r>
    </w:p>
    <w:p>
      <w:pPr>
        <w:pStyle w:val="Heading6"/>
        <w:ind w:left="880"/>
      </w:pPr>
      <w:r>
        <w:t>二</w:t>
      </w:r>
    </w:p>
    <w:p>
      <w:pPr>
        <w:ind w:left="880"/>
      </w:pPr>
      <w:r>
        <w:t>この法律の施行前その漁船の存否が分らなくなつた日から一箇月を経過していないものについては、その漁船の存否が分らなくなつた日から一箇月の期間が満了する日</w:t>
      </w:r>
    </w:p>
    <w:p>
      <w:pPr>
        <w:pStyle w:val="Heading5"/>
        <w:ind w:left="440"/>
      </w:pPr>
      <w:r>
        <w:t>５</w:t>
      </w:r>
    </w:p>
    <w:p>
      <w:pPr>
        <w:ind w:left="440"/>
      </w:pPr>
      <w:r>
        <w:t>この法律の施行前旧法の規定により保険関係が成立していた事業に使用されていた労働者であつて、この法律の施行前その乗り組む船舶若しくは航空機が沈没し、転覆し、墜落し、滅失し、若しくは行方不明となつたことにより、又は船舶若しくは航空機に乗り組み、その航行中行方不明となつたことにより、この法律の施行の際現にその生死が分らないものについても、新法第十五条の二の規定は、適用する。</w:t>
      </w:r>
    </w:p>
    <w:p>
      <w:r>
        <w:br w:type="page"/>
      </w:r>
    </w:p>
    <w:p>
      <w:pPr>
        <w:pStyle w:val="Heading1"/>
      </w:pPr>
      <w:r>
        <w:t>附　則（昭和三一年六月四日法律第一二六号）</w:t>
      </w:r>
    </w:p>
    <w:p>
      <w:r>
        <w:t>この法律の施行期日は、公布の日から起算して六箇月をこえない範囲内で、政令で定める。</w:t>
      </w:r>
    </w:p>
    <w:p>
      <w:pPr>
        <w:pStyle w:val="Heading5"/>
        <w:ind w:left="440"/>
      </w:pPr>
      <w:r>
        <w:t>１０</w:t>
      </w:r>
    </w:p>
    <w:p>
      <w:pPr>
        <w:ind w:left="440"/>
      </w:pPr>
      <w:r>
        <w:t>この法律の施行前に、改正前の労働者災害補償保険法、改正前のけい肺及び外傷性せき髄障害に関する特別保護法若しくは改正前の失業保険法又はこれらの法律に基く命令の規定により、保険審査官又は失業保険審査官がした審査の請求の受理、審査の決定その他の手続でこの法律に相当する規定のあるものは、政令で定めるところにより、この法律の規定により労働者災害補償保険審査官又は失業保険審査官がした審査の請求の受理、審査の決定その他の手続とみなす。</w:t>
      </w:r>
    </w:p>
    <w:p>
      <w:pPr>
        <w:pStyle w:val="Heading5"/>
        <w:ind w:left="440"/>
      </w:pPr>
      <w:r>
        <w:t>１１</w:t>
      </w:r>
    </w:p>
    <w:p>
      <w:pPr>
        <w:ind w:left="440"/>
      </w:pPr>
      <w:r>
        <w:t>この法律の施行前に、改正前の労働者災害補償保険法、改正前のけい肺及び外傷性せき髄障害に関する特別保護法若しくは改正前の失業保険法又はこれらの法律に基く命令の規定により、労働者災害補償保険審査会又は失業保険審査会がした審査の請求の受理、審査の決定その他の手続でこの法律に相当する規定のあるものは、政令で定めるところにより、この法律の規定により審査会がした再審査の請求の受理、再審査の裁決その他の手続とみなす。</w:t>
      </w:r>
    </w:p>
    <w:p>
      <w:pPr>
        <w:pStyle w:val="Heading5"/>
        <w:ind w:left="440"/>
      </w:pPr>
      <w:r>
        <w:t>１３</w:t>
      </w:r>
    </w:p>
    <w:p>
      <w:pPr>
        <w:ind w:left="440"/>
      </w:pPr>
      <w:r>
        <w:t>労働者災害補償保険審査会又は失業保険審査会を被告とする訴訟で、この法律の施行の際、現に裁判所に係属しているものは、この法律の施行の日に、審査会が受け継いだものとみなす。</w:t>
      </w:r>
    </w:p>
    <w:p>
      <w:pPr>
        <w:pStyle w:val="Heading5"/>
        <w:ind w:left="440"/>
      </w:pPr>
      <w:r>
        <w:t>１４</w:t>
      </w:r>
    </w:p>
    <w:p>
      <w:pPr>
        <w:ind w:left="440"/>
      </w:pPr>
      <w:r>
        <w:t>第十一項又は前項の規定により審査会を被告として労働者災害補償保険審査会がした違法な処分の取消又は変更を求める訴については、行政事件訴訟特例法（昭和二十三年法律第八十一号）第四条の規定にかかわらず、その処分をした労働者災害補償保険審査会の所在した地の裁判所の専属管轄とする。</w:t>
      </w:r>
    </w:p>
    <w:p>
      <w:pPr>
        <w:pStyle w:val="Heading5"/>
        <w:ind w:left="440"/>
      </w:pPr>
      <w:r>
        <w:t>１５</w:t>
      </w:r>
    </w:p>
    <w:p>
      <w:pPr>
        <w:ind w:left="440"/>
      </w:pPr>
      <w:r>
        <w:t>労働者災害補償審査会を被告とする訴訟で、この法律の施行の際、現に裁判所に係属しているものは、この法律の施行の日に、当該労働者災害補償審査会が置かれていた都道府県労働基準局の労働者災害補償保険審査官が受け継いだものとみなす。</w:t>
      </w:r>
    </w:p>
    <w:p>
      <w:pPr>
        <w:pStyle w:val="Heading5"/>
        <w:ind w:left="440"/>
      </w:pPr>
      <w:r>
        <w:t>１６</w:t>
      </w:r>
    </w:p>
    <w:p>
      <w:pPr>
        <w:ind w:left="440"/>
      </w:pPr>
      <w:r>
        <w:t>この法律の施行前にした改正前の労働者災害補償保険法又は改正前の失業保険法の規定に違反する行為に対する罰則の適用については、なお、従前の例による。</w:t>
      </w:r>
    </w:p>
    <w:p>
      <w:r>
        <w:br w:type="page"/>
      </w:r>
    </w:p>
    <w:p>
      <w:pPr>
        <w:pStyle w:val="Heading1"/>
      </w:pPr>
      <w:r>
        <w:t>附　則（昭和三二年五月二〇日法律第一二六号）</w:t>
      </w:r>
    </w:p>
    <w:p>
      <w:pPr>
        <w:pStyle w:val="Heading4"/>
      </w:pPr>
      <w:r>
        <w:t>第一条（施行期日）</w:t>
      </w:r>
    </w:p>
    <w:p>
      <w:r>
        <w:t>この法律は、公布の日から施行する。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則（昭和三五年三月三一日法律第二九号）</w:t>
      </w:r>
    </w:p>
    <w:p>
      <w:pPr>
        <w:pStyle w:val="Heading4"/>
      </w:pPr>
      <w:r>
        <w:t>第一条（施行期日）</w:t>
      </w:r>
    </w:p>
    <w:p>
      <w:r>
        <w:t>この法律は、昭和三十五年四月一日から施行する。</w:t>
      </w:r>
    </w:p>
    <w:p>
      <w:pPr>
        <w:pStyle w:val="Heading4"/>
      </w:pPr>
      <w:r>
        <w:t>第二条（けい肺及び外傷性せき髄障害に関する特別保護法の廃止）</w:t>
      </w:r>
    </w:p>
    <w:p>
      <w:r>
        <w:t>けい肺及び外傷性せき髄障害に関する特別保護法（昭和三十年法律第九十一号。以下「旧特別保護法」という。）は、廃止する。</w:t>
      </w:r>
    </w:p>
    <w:p>
      <w:pPr>
        <w:pStyle w:val="Heading4"/>
      </w:pPr>
      <w:r>
        <w:t>第三条（給付に関する経過措置）</w:t>
      </w:r>
    </w:p>
    <w:p>
      <w:r>
        <w:t>この法律の施行前に生じた改正前の労働者災害補償保険法第十二条第二項に規定する事由に係る災害補償については、なお従前の例による。</w:t>
      </w:r>
    </w:p>
    <w:p>
      <w:pPr>
        <w:pStyle w:val="Heading4"/>
      </w:pPr>
      <w:r>
        <w:t>第四条</w:t>
      </w:r>
    </w:p>
    <w:p>
      <w:r>
        <w:t>旧特別保護法又はけい肺及び外傷性せき髄障害の療養等に関する臨時措置法（昭和三十三年法律第百四十三号。以下「旧臨時措置法」という。）の規定による療養給付、傷病手当その他の給付であつて、この法律の施行の日の前日までの間に係るものについては、なお従前の例による。</w:t>
      </w:r>
    </w:p>
    <w:p>
      <w:pPr>
        <w:pStyle w:val="Heading4"/>
      </w:pPr>
      <w:r>
        <w:t>第五条</w:t>
      </w:r>
    </w:p>
    <w:p>
      <w:r>
        <w:t>この法律の施行の日の前日において旧特別保護法又は旧臨時措置法の規定による療養給付を受けるべきであつた者であつて、労働省令で定めるところにより、都道府県労働基準局長がこの法律の施行の日以降引き続き療養を必要とすると認定したものは、同日において、労働者災害補償保険法の適用を受ける者であり、かつ、長期傷病者補償の給付の決定があつたものとみなす。</w:t>
      </w:r>
    </w:p>
    <w:p>
      <w:pPr>
        <w:pStyle w:val="Heading5"/>
        <w:ind w:left="440"/>
      </w:pPr>
      <w:r>
        <w:t>２</w:t>
      </w:r>
    </w:p>
    <w:p>
      <w:pPr>
        <w:ind w:left="440"/>
      </w:pPr>
      <w:r>
        <w:t>前項の規定により長期傷病者補償を受ける者については、改正後の労働者災害補償保険法（以下「新法」という。）の規定にかかわらず、遺族給付及び葬祭給付は行なわないものとし、その者に支給すべき傷病給付（第二種傷病給付に係る療養又は療養の費用に関する部分を除く。）又は第一種障害給付の年額は、それぞれ、新法の規定による年額から平均賃金の四十日分を減じた額とする。</w:t>
      </w:r>
    </w:p>
    <w:p>
      <w:pPr>
        <w:pStyle w:val="Heading5"/>
        <w:ind w:left="440"/>
      </w:pPr>
      <w:r>
        <w:t>３</w:t>
      </w:r>
    </w:p>
    <w:p>
      <w:pPr>
        <w:ind w:left="440"/>
      </w:pPr>
      <w:r>
        <w:t>第一項の規定による都道府県労働基準局長の認定に関する処分に不服がある者は、新法の規定による保険給付に関する決定に対する異議の例により、審査若しくは再審査の請求をし、又は訴訟を提起することができる。</w:t>
      </w:r>
    </w:p>
    <w:p>
      <w:pPr>
        <w:pStyle w:val="Heading4"/>
      </w:pPr>
      <w:r>
        <w:t>第六条（負担金に関する経過措置）</w:t>
      </w:r>
    </w:p>
    <w:p>
      <w:r>
        <w:t>旧特別保護法又は旧臨時措置法の規定による事業主の負担金であつて、この法律の施行の日の前日までの間に係るものについては、第二項及び第三項の規定によるほか、なお従前の例による。</w:t>
      </w:r>
    </w:p>
    <w:p>
      <w:pPr>
        <w:pStyle w:val="Heading5"/>
        <w:ind w:left="440"/>
      </w:pPr>
      <w:r>
        <w:t>２</w:t>
      </w:r>
    </w:p>
    <w:p>
      <w:pPr>
        <w:ind w:left="440"/>
      </w:pPr>
      <w:r>
        <w:t>前項に規定する負担金の徴収については、旧特別保護法第二十一条第二項の有期事業であつて、この法律の施行後も事業が継続されるものは、この法律の施行の日の前日において事業が終了したものとみなす。</w:t>
      </w:r>
    </w:p>
    <w:p>
      <w:pPr>
        <w:pStyle w:val="Heading5"/>
        <w:ind w:left="440"/>
      </w:pPr>
      <w:r>
        <w:t>３</w:t>
      </w:r>
    </w:p>
    <w:p>
      <w:pPr>
        <w:ind w:left="440"/>
      </w:pPr>
      <w:r>
        <w:t>第一項に規定する負担金であつて、保険加入者である事業主に係るものについて還付すべき剰余額があるときは、政府は、労働省令で定めるところにより、還付の請求があつた場合を除き、これを新法の規定による保険料に充当することができる。</w:t>
      </w:r>
    </w:p>
    <w:p>
      <w:pPr>
        <w:pStyle w:val="Heading4"/>
      </w:pPr>
      <w:r>
        <w:t>第七条（旧臨時措置法の認定に関する経過措置）</w:t>
      </w:r>
    </w:p>
    <w:p>
      <w:r>
        <w:t>この法律の施行前に、旧特別保護法第十一条第一項の規定による療養給付を受け、かつ、同項に規定する期間が経過した者は、この法律の施行後も、なお従前の例により、旧臨時措置法第一条第一項の規定による都道府県労働基準局長の認定を受けることができる。</w:t>
      </w:r>
    </w:p>
    <w:p>
      <w:pPr>
        <w:pStyle w:val="Heading5"/>
        <w:ind w:left="440"/>
      </w:pPr>
      <w:r>
        <w:t>２</w:t>
      </w:r>
    </w:p>
    <w:p>
      <w:pPr>
        <w:ind w:left="440"/>
      </w:pPr>
      <w:r>
        <w:t>旧臨時措置法第一条第一項（前項の規定によりその例によることとされる場合を含む。以下この項において同じ。）の規定による都道府県労働基準局長の認定に関する処分に対する不服の申立てについては、なお従前の例による。</w:t>
      </w:r>
    </w:p>
    <w:p>
      <w:pPr>
        <w:pStyle w:val="Heading5"/>
        <w:ind w:left="440"/>
      </w:pPr>
      <w:r>
        <w:t>３</w:t>
      </w:r>
    </w:p>
    <w:p>
      <w:pPr>
        <w:ind w:left="440"/>
      </w:pPr>
      <w:r>
        <w:t>訴願法（明治二十三年法律第百五号）第八条第三項の規定は、前項の不服の申立てについて準用する。</w:t>
      </w:r>
    </w:p>
    <w:p>
      <w:pPr>
        <w:pStyle w:val="Heading4"/>
      </w:pPr>
      <w:r>
        <w:t>第八条（従前の行為等に対する罰則の適用）</w:t>
      </w:r>
    </w:p>
    <w:p>
      <w:r>
        <w:t>この法律の施行前にした旧特別保護法又は旧臨時措置法の規定に違反する行為及びこの法律の施行後にしたこの附則の規定によりその例によることとされるこれらの法律の規定に違反する行為に対する罰則の適用については、なお従前の例による。</w:t>
      </w:r>
    </w:p>
    <w:p>
      <w:pPr>
        <w:pStyle w:val="Heading4"/>
      </w:pPr>
      <w:r>
        <w:t>第十五条（第一種障害補償費等の額に関する暫定措置）</w:t>
      </w:r>
    </w:p>
    <w:p>
      <w:r>
        <w:t>新法の規定による第一種障害補償費、傷病給付又は第一種障害給付を受ける労働者が、同時に、船員保険法（昭和十四年法律第七十三号）若しくは厚生年金保険法（昭和二十九年法律第百十五号）の規定による障害年金の支給を受けることができる場合又は農林漁業団体職員共済組合法（昭和三十三年法律第九十九号）の規定による職務による障害年金を受けることができる場合（同法第四十三条の規定により、当該年金の一部の支給を停止される場合を除く。）には、その者に支給すべき新法の規定によるこれらの保険給付（第二種傷病給付に係る療養又は療養の費用に関する部分を除く。以下この条において同じ。）の年額は、当分の間、新法の規定にかかわらず、新法の規定による当該保険給付の年額（附則第五条第二項の規定の適用を受ける者については、同項の規定による年額。以下次項において同じ。）から当該障害年金又は当該職務による障害年金の額の百分の五十七・五に相当する額を減じた額とする。</w:t>
      </w:r>
    </w:p>
    <w:p>
      <w:pPr>
        <w:pStyle w:val="Heading5"/>
        <w:ind w:left="440"/>
      </w:pPr>
      <w:r>
        <w:t>２</w:t>
      </w:r>
    </w:p>
    <w:p>
      <w:pPr>
        <w:ind w:left="440"/>
      </w:pPr>
      <w:r>
        <w:t>新法の規定による第一種障害補償費、傷病給付又は第一種障害給付を受ける労働者が、同時に、地方公務員等共済組合法（昭和三十七年法律第百五十二号）の規定による公務による障害年金又は業務による障害年金を受けることができる場合（同法第九十一条（同法第二百二条において準用する場合を含む。）の規定により、これらの年金の一部の支給を停止される場合を除く。）には、その者に支給すべきこれらの保険給付の年額は、当分の間、新法の規定にかかわらず、新法の規定による当該保険給付の年額から当該公務による障害年金又は業務による障害年金の額の百分の七十に相当する額を減じた額とする。</w:t>
      </w:r>
    </w:p>
    <w:p>
      <w:pPr>
        <w:pStyle w:val="Heading4"/>
      </w:pPr>
      <w:r>
        <w:t>第十六条</w:t>
      </w:r>
    </w:p>
    <w:p>
      <w:r>
        <w:t>新法の規定による第一種障害補償費又は傷病給付若しくは第一種障害給付を受ける労働者については、政府は、当分の間、命令で定めるところにより、労働省において作成する毎月勤労統計における全産業の労働者一人当りの平均給与額（以下この項において「平均給与額」という。）が当該負傷し、又は疾病にかかつた日の属する年における平均給与額の百分の百二十をこえ、又は百分の八十を下るに至つた場合において、その状態が継続すると認めるときは、その上昇し、又は低下した比率を基準として、その翌年の四月以降の当該保険給付（第二種傷病給付に係る療養又は療養の費用に関する部分を除く。）の額を改訂して支給する。</w:t>
      </w:r>
    </w:p>
    <w:p>
      <w:pPr>
        <w:pStyle w:val="Heading5"/>
        <w:ind w:left="440"/>
      </w:pPr>
      <w:r>
        <w:t>２</w:t>
      </w:r>
    </w:p>
    <w:p>
      <w:pPr>
        <w:ind w:left="440"/>
      </w:pPr>
      <w:r>
        <w:t>前項の規定は、附則第五条第二項の規定により新法の規定による傷病給付又は第一種障害給付の年額から減ずべき額について準用する。</w:t>
      </w:r>
    </w:p>
    <w:p>
      <w:pPr>
        <w:pStyle w:val="Heading4"/>
      </w:pPr>
      <w:r>
        <w:t>第十七条（国庫負担等の検討）</w:t>
      </w:r>
    </w:p>
    <w:p>
      <w:r>
        <w:t>新法第三十四条の二及び前二条に規定する事項については、社会保障に関する制度全般の調整の機会において検討するものとし、その結果に基づいて、必要な措置を講ずるものとする。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則（昭和三九年六月二三日法律第一一二号）</w:t>
      </w:r>
    </w:p>
    <w:p>
      <w:pPr>
        <w:pStyle w:val="Heading4"/>
      </w:pPr>
      <w:r>
        <w:t>第一条（施行期日）</w:t>
      </w:r>
    </w:p>
    <w:p>
      <w:r>
        <w:t>この法律は、公布の日から起算して六月をこえない範囲内において政令で定める日（以下「施行日」という。）から施行する。</w:t>
      </w:r>
    </w:p>
    <w:p>
      <w:r>
        <w:br w:type="page"/>
      </w:r>
    </w:p>
    <w:p>
      <w:pPr>
        <w:pStyle w:val="Heading1"/>
      </w:pPr>
      <w:r>
        <w:t>附　則（昭和三九年六月二九日法律第一一八号）</w:t>
      </w:r>
    </w:p>
    <w:p>
      <w:pPr>
        <w:pStyle w:val="Heading4"/>
      </w:pPr>
      <w:r>
        <w:t>第一条（施行期日）</w:t>
      </w:r>
    </w:p>
    <w:p>
      <w:r>
        <w:t>この法律は、公布の日から施行する。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　則（昭和四〇年六月一日法律第一〇五号）</w:t>
      </w:r>
    </w:p>
    <w:p>
      <w:pPr>
        <w:pStyle w:val="Heading4"/>
      </w:pPr>
      <w:r>
        <w:t>第一条（施行期日等）</w:t>
      </w:r>
    </w:p>
    <w:p>
      <w:r>
        <w:t>この法律は、公布の日から施行する。</w:t>
      </w:r>
    </w:p>
    <w:p>
      <w:r>
        <w:br w:type="page"/>
      </w:r>
    </w:p>
    <w:p>
      <w:pPr>
        <w:pStyle w:val="Heading1"/>
      </w:pPr>
      <w:r>
        <w:t>附　則（昭和四〇年六月一一日法律第一三〇号）</w:t>
      </w:r>
    </w:p>
    <w:p>
      <w:pPr>
        <w:pStyle w:val="Heading4"/>
      </w:pPr>
      <w:r>
        <w:t>第一条（施行期日）</w:t>
      </w:r>
    </w:p>
    <w:p>
      <w:r>
        <w:t>この法律は、昭和四十年八月一日から施行する。</w:t>
      </w:r>
    </w:p>
    <w:p>
      <w:pPr>
        <w:pStyle w:val="Heading4"/>
      </w:pPr>
      <w:r>
        <w:t>第二条（第一条の規定の施行に伴う経過措置）</w:t>
      </w:r>
    </w:p>
    <w:p>
      <w:r>
        <w:t>第一条の規定の施行の際現に保険関係が成立している事業に関しては、同条の規定による改正後の労働者災害補償保険法（以下この条から附則第八条までにおいて「新法」という。）第三条の二の規定は、適用しない。</w:t>
      </w:r>
    </w:p>
    <w:p>
      <w:pPr>
        <w:pStyle w:val="Heading4"/>
      </w:pPr>
      <w:r>
        <w:t>第三条</w:t>
      </w:r>
    </w:p>
    <w:p>
      <w:r>
        <w:t>第一条の規定の施行の際現に同条の規定による改正前の労働者災害補償保険法（以下この条から附則第八条までにおいて「旧法」という。）第六条の規定による保険関係が成立している事業（当該事業に関し保険加入者が旧法第二十八条第一項若しくは第二項の報告をし、又は政府が同条第三項の通知を発したものを除く。）の事業主は、昭和四十年八月五日までに、新法第六条第二項に規定する事項を政府に届け出なければならない。</w:t>
      </w:r>
    </w:p>
    <w:p>
      <w:pPr>
        <w:pStyle w:val="Heading5"/>
        <w:ind w:left="440"/>
      </w:pPr>
      <w:r>
        <w:t>２</w:t>
      </w:r>
    </w:p>
    <w:p>
      <w:pPr>
        <w:ind w:left="440"/>
      </w:pPr>
      <w:r>
        <w:t>前項の規定による届出をせず、又は虚偽の届出をした者は、六箇月以下の懲役又は五万円以下の罰金に処する。</w:t>
      </w:r>
    </w:p>
    <w:p>
      <w:pPr>
        <w:pStyle w:val="Heading5"/>
        <w:ind w:left="440"/>
      </w:pPr>
      <w:r>
        <w:t>３</w:t>
      </w:r>
    </w:p>
    <w:p>
      <w:pPr>
        <w:ind w:left="440"/>
      </w:pPr>
      <w:r>
        <w:t>法人の代表者又は法人若しくは人の代理人、使用人その他の従業者が、その法人又は人の業務に関して、前項の違反行為をしたときは、行為者を罰するほか、その法人又は人に対し同項の罰金刑を科する。</w:t>
      </w:r>
    </w:p>
    <w:p>
      <w:pPr>
        <w:pStyle w:val="Heading4"/>
      </w:pPr>
      <w:r>
        <w:t>第四条</w:t>
      </w:r>
    </w:p>
    <w:p>
      <w:r>
        <w:t>第一条の規定の施行の際現に数次の請負によつて行なわれている事業の事業主については、なお旧法第八条の規定の例による。</w:t>
      </w:r>
    </w:p>
    <w:p>
      <w:pPr>
        <w:pStyle w:val="Heading4"/>
      </w:pPr>
      <w:r>
        <w:t>第五条</w:t>
      </w:r>
    </w:p>
    <w:p>
      <w:r>
        <w:t>旧法の規定により支給すべき療養補償費及び休業補償費であつて、第一条の規定の施行の際まだ支給していないものについては、なお従前の例による。</w:t>
      </w:r>
    </w:p>
    <w:p>
      <w:pPr>
        <w:pStyle w:val="Heading4"/>
      </w:pPr>
      <w:r>
        <w:t>第六条</w:t>
      </w:r>
    </w:p>
    <w:p>
      <w:r>
        <w:t>新法第十二条第一項第一号の規定は、第一条の規定の施行前に開始された療養に係る業務上の負傷又は疾病が同条の規定の施行後になおつた場合における同条の規定の施行前の療養についても、適用する。</w:t>
      </w:r>
    </w:p>
    <w:p>
      <w:pPr>
        <w:pStyle w:val="Heading4"/>
      </w:pPr>
      <w:r>
        <w:t>第七条</w:t>
      </w:r>
    </w:p>
    <w:p>
      <w:r>
        <w:t>新法第十二条第一項第二号の規定は、第一条の規定の施行前の休業が七日以内であり、かつ、同条の規定の施行後、同一の事由により休業する者に係る同条の規定の施行前の休業についても、適用する。</w:t>
      </w:r>
    </w:p>
    <w:p>
      <w:pPr>
        <w:pStyle w:val="Heading4"/>
      </w:pPr>
      <w:r>
        <w:t>第八条</w:t>
      </w:r>
    </w:p>
    <w:p>
      <w:r>
        <w:t>第一条の規定の施行前に生じた事故に係る保険給付については、旧法第十七条から第十九条の二までの規定は、なお効力を有する。</w:t>
      </w:r>
    </w:p>
    <w:p>
      <w:pPr>
        <w:pStyle w:val="Heading5"/>
        <w:ind w:left="440"/>
      </w:pPr>
      <w:r>
        <w:t>２</w:t>
      </w:r>
    </w:p>
    <w:p>
      <w:pPr>
        <w:ind w:left="440"/>
      </w:pPr>
      <w:r>
        <w:t>第一条の規定の施行前に生じた事故については、新法第三十条の四の規定は、適用しない。</w:t>
      </w:r>
    </w:p>
    <w:p>
      <w:pPr>
        <w:pStyle w:val="Heading4"/>
      </w:pPr>
      <w:r>
        <w:t>第十二条（強制適用事業の範囲の拡大）</w:t>
      </w:r>
    </w:p>
    <w:p>
      <w:r>
        <w:t>政府は、労働者災害補償保険の強制適用事業とされていないすべての事業を強制適用事業とするための効率的方策について、他の社会保険制度との関連をも考慮しつつ、二年以内に成果を得ることを目途として調査研究を行ない、その結果に基づいて、すみやかに、必要な措置を講ずるものとする。</w:t>
      </w:r>
    </w:p>
    <w:p>
      <w:pPr>
        <w:pStyle w:val="Heading4"/>
      </w:pPr>
      <w:r>
        <w:t>第十三条</w:t>
      </w:r>
    </w:p>
    <w:p>
      <w:r>
        <w:t>削除</w:t>
      </w:r>
    </w:p>
    <w:p>
      <w:pPr>
        <w:pStyle w:val="Heading4"/>
      </w:pPr>
      <w:r>
        <w:t>第十四条（第三条の規定の施行に伴う経過措置）</w:t>
      </w:r>
    </w:p>
    <w:p>
      <w:r>
        <w:t>第三条の規定による改正前の労働者災害補償保険法（以下この条から附則第十六条までにおいて「旧法」という。）の規定による第一種障害補償費、傷病給付及び第一種障害給付のうち第三条の規定の施行の日の前日までの間に係る分並びに旧法の規定による第二種障害補償費、遺族補償費、葬祭料、第二種障害給付、遺族給付及び葬祭給付であつて、同条の規定の施行の際まだ支給していないものについては、なお従前の例による。</w:t>
      </w:r>
    </w:p>
    <w:p>
      <w:pPr>
        <w:pStyle w:val="Heading4"/>
      </w:pPr>
      <w:r>
        <w:t>第十五条</w:t>
      </w:r>
    </w:p>
    <w:p>
      <w:r>
        <w:t>第三条の規定の施行の際現に旧法の規定による第一種障害補償費若しくは第一種障害給付又は傷病給付を受けることができる者には、それぞれ、同条の規定による改正後の労働者災害補償保険法（以下「新法」という。）の規定による障害補償年金を支給し、又は長期傷病補償給付を行なう。</w:t>
      </w:r>
    </w:p>
    <w:p>
      <w:pPr>
        <w:pStyle w:val="Heading4"/>
      </w:pPr>
      <w:r>
        <w:t>第十六条</w:t>
      </w:r>
    </w:p>
    <w:p>
      <w:r>
        <w:t>新法第二十七条又は第三十条の二第一項第一号若しくは第二号に規定する保険給付の額に関しては、旧法の規定による第一種障害補償費及び第一種障害給付は、障害補償年金とみなし、同法の規定による傷病給付は、長期傷病補償給付とみなす。</w:t>
      </w:r>
    </w:p>
    <w:p>
      <w:pPr>
        <w:pStyle w:val="Heading4"/>
      </w:pPr>
      <w:r>
        <w:t>第四十条から第四十二条まで</w:t>
      </w:r>
    </w:p>
    <w:p>
      <w:r>
        <w:t>削除</w:t>
      </w:r>
    </w:p>
    <w:p>
      <w:pPr>
        <w:pStyle w:val="Heading4"/>
      </w:pPr>
      <w:r>
        <w:t>第四十三条（遺族補償年金に関する特例）</w:t>
      </w:r>
    </w:p>
    <w:p>
      <w:r>
        <w:t>附則第四十五条の規定に基づき遺族補償年金を受けることができる遺族の範囲が改定されるまでの間、労働者の夫（婚姻の届出をしていないが、事実上婚姻関係と同様の事情にあつた者を含む。以下次項において同じ。）、父母、祖父母及び兄弟姉妹であつて、労働者の死亡の当時、その収入によつて生計を維持し、かつ、五十五歳以上六十歳未満であつたもの（労働者災害補償保険法第十六条の二第一項第四号に規定する者であつて、同法第十六条の四第一項第六号に該当しないものを除く。）は、同法第十六条の二第一項の規定にかかわらず、同法の規定による遺族補償年金を受けることができる遺族とする。</w:t>
      </w:r>
    </w:p>
    <w:p>
      <w:pPr>
        <w:pStyle w:val="Heading5"/>
        <w:ind w:left="440"/>
      </w:pPr>
      <w:r>
        <w:t>２</w:t>
      </w:r>
    </w:p>
    <w:p>
      <w:pPr>
        <w:ind w:left="440"/>
      </w:pPr>
      <w:r>
        <w:t>前項に規定する遺族の遺族補償年金を受けるべき順位は、労働者災害補償保険法第十六条の二第一項に規定する遺族の次の順位とし、前項に規定する遺族のうちにあつては、夫、父母、祖父母及び兄弟姉妹の順序とする。</w:t>
      </w:r>
    </w:p>
    <w:p>
      <w:pPr>
        <w:pStyle w:val="Heading5"/>
        <w:ind w:left="440"/>
      </w:pPr>
      <w:r>
        <w:t>３</w:t>
      </w:r>
    </w:p>
    <w:p>
      <w:pPr>
        <w:ind w:left="440"/>
      </w:pPr>
      <w:r>
        <w:t>第一項に規定する遺族に支給すべき遺族補償年金は、その者が六十歳に達する月までの間は、その支給を停止する。</w:t>
      </w:r>
    </w:p>
    <w:p>
      <w:pPr>
        <w:pStyle w:val="Heading4"/>
      </w:pPr>
      <w:r>
        <w:t>第四十四条（政令への委任）</w:t>
      </w:r>
    </w:p>
    <w:p>
      <w:r>
        <w:t>この附則に規定するもののほか、この法律の施行に関して必要な事項は、政令で定める。</w:t>
      </w:r>
    </w:p>
    <w:p>
      <w:pPr>
        <w:pStyle w:val="Heading4"/>
      </w:pPr>
      <w:r>
        <w:t>第四十五条（業務災害に対する年金による補償に関する検討）</w:t>
      </w:r>
    </w:p>
    <w:p>
      <w:r>
        <w:t>労働者の業務災害に対する年金による補償に関しては、労働者災害補償保険制度と厚生年金保険その他の社会保険の制度との関係を考慮して引き続き検討が加えられ、その結果に基づき、すみやかに、別に法律をもつて処理されるべきものとする。</w:t>
      </w:r>
    </w:p>
    <w:p>
      <w:r>
        <w:br w:type="page"/>
      </w:r>
    </w:p>
    <w:p>
      <w:pPr>
        <w:pStyle w:val="Heading1"/>
      </w:pPr>
      <w:r>
        <w:t>附　則（昭和四二年七月二九日法律第九五号）</w:t>
      </w:r>
    </w:p>
    <w:p>
      <w:pPr>
        <w:pStyle w:val="Heading4"/>
      </w:pPr>
      <w:r>
        <w:t>第一条（施行期日）</w:t>
      </w:r>
    </w:p>
    <w:p>
      <w:r>
        <w:t>この法律は、公布の日から施行する。</w:t>
      </w:r>
    </w:p>
    <w:p>
      <w:r>
        <w:br w:type="page"/>
      </w:r>
    </w:p>
    <w:p>
      <w:pPr>
        <w:pStyle w:val="Heading1"/>
      </w:pPr>
      <w:r>
        <w:t>附　則（昭和四四年一二月九日法律第八三号）</w:t>
      </w:r>
    </w:p>
    <w:p>
      <w:pPr>
        <w:pStyle w:val="Heading4"/>
      </w:pPr>
      <w:r>
        <w:t>第一条（施行期日）</w:t>
      </w:r>
    </w:p>
    <w:p>
      <w:r>
        <w:t>この法律の規定は、次の各号に掲げる区分に従い、それぞれ当該各号に定める日から施行する。</w:t>
      </w:r>
    </w:p>
    <w:p>
      <w:pPr>
        <w:pStyle w:val="Heading6"/>
        <w:ind w:left="880"/>
      </w:pPr>
      <w:r>
        <w:t>一から三まで</w:t>
      </w:r>
    </w:p>
    <w:p>
      <w:pPr>
        <w:ind w:left="880"/>
      </w:pPr>
      <w:r>
        <w:t>略</w:t>
      </w:r>
    </w:p>
    <w:p>
      <w:pPr>
        <w:pStyle w:val="Heading6"/>
        <w:ind w:left="880"/>
      </w:pPr>
      <w:r>
        <w:t>四</w:t>
      </w:r>
    </w:p>
    <w:p>
      <w:pPr>
        <w:ind w:left="880"/>
      </w:pPr>
      <w:r>
        <w:t>第一条中失業保険法第六条及び第九条の改正規定、同法第十条の改正規定（「、第八条及び前条」を「及び第八条」に改める部分、「、第二号」を「又は第二号」に改める部分、「又は第四号に該当する者が十四日を越えて引き続き同一事業主に雇用されるに至つた場合」を削る部分並びに同条第四号及び第五号を削る部分に限る。）並びに同法第三十八条の五の改正規定（「、第九条」を削る部分に限る。）、第二条の規定並びに附則第二条第一項及び第十二条の規定</w:t>
      </w:r>
    </w:p>
    <w:p>
      <w:pPr>
        <w:pStyle w:val="Heading4"/>
      </w:pPr>
      <w:r>
        <w:t>第十二条（労働者災害補償保険の適用事業に関する暫定措置）</w:t>
      </w:r>
    </w:p>
    <w:p>
      <w:r>
        <w:t>次に掲げる事業以外の事業であつて、政令で定めるものは、当分の間、第二条の規定による改正後の労働者災害補償保険法第三条第一項の適用事業としない。</w:t>
      </w:r>
    </w:p>
    <w:p>
      <w:pPr>
        <w:pStyle w:val="Heading6"/>
        <w:ind w:left="880"/>
      </w:pPr>
      <w:r>
        <w:t>一</w:t>
      </w:r>
    </w:p>
    <w:p>
      <w:pPr>
        <w:ind w:left="880"/>
      </w:pPr>
      <w:r>
        <w:t>第二条の規定による改正前の労働者災害補償保険法第三条第一項に規定する事業</w:t>
      </w:r>
    </w:p>
    <w:p>
      <w:pPr>
        <w:pStyle w:val="Heading6"/>
        <w:ind w:left="880"/>
      </w:pPr>
      <w:r>
        <w:t>二</w:t>
      </w:r>
    </w:p>
    <w:p>
      <w:pPr>
        <w:ind w:left="880"/>
      </w:pPr>
      <w:r>
        <w:t>労働者災害補償保険法第三十五条第一項第三号の規定の適用を受ける者のうち同法第三十三条第三号又は第五号に掲げる者が行う当該事業又は当該作業に係る事業（その者が同法第三十五条第一項第三号の規定の適用を受けなくなつた後引き続き労働者を使用して行う事業を含む。）であつて、農業（畜産及び養蚕の事業を含む。）に該当するもの</w:t>
      </w:r>
    </w:p>
    <w:p>
      <w:pPr>
        <w:pStyle w:val="Heading5"/>
        <w:ind w:left="440"/>
      </w:pPr>
      <w:r>
        <w:t>２</w:t>
      </w:r>
    </w:p>
    <w:p>
      <w:pPr>
        <w:ind w:left="440"/>
      </w:pPr>
      <w:r>
        <w:t>前項の政令で定める事業は、任意適用事業とする。</w:t>
      </w:r>
    </w:p>
    <w:p>
      <w:r>
        <w:br w:type="page"/>
      </w:r>
    </w:p>
    <w:p>
      <w:pPr>
        <w:pStyle w:val="Heading1"/>
      </w:pPr>
      <w:r>
        <w:t>附　則（昭和四四年一二月九日法律第八五号）</w:t>
      </w:r>
    </w:p>
    <w:p>
      <w:r>
        <w:t>この法律（第一条を除く。）は、徴収法の施行の日から施行する。</w:t>
      </w:r>
    </w:p>
    <w:p>
      <w:r>
        <w:br w:type="page"/>
      </w:r>
    </w:p>
    <w:p>
      <w:pPr>
        <w:pStyle w:val="Heading1"/>
      </w:pPr>
      <w:r>
        <w:t>附　則（昭和四四年一二月一〇日法律第八六号）</w:t>
      </w:r>
    </w:p>
    <w:p>
      <w:pPr>
        <w:pStyle w:val="Heading4"/>
      </w:pPr>
      <w:r>
        <w:t>第一条（施行期日等）</w:t>
      </w:r>
    </w:p>
    <w:p>
      <w:r>
        <w:t>この法律は、公布の日から施行する。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則（昭和四五年五月二二日法律第八八号）</w:t>
      </w:r>
    </w:p>
    <w:p>
      <w:pPr>
        <w:pStyle w:val="Heading4"/>
      </w:pPr>
      <w:r>
        <w:t>第一条（施行期日）</w:t>
      </w:r>
    </w:p>
    <w:p>
      <w:r>
        <w:t>この法律は、公布の日から起算して六月をこえない範囲内において政令で定める日から施行する。</w:t>
      </w:r>
    </w:p>
    <w:p>
      <w:pPr>
        <w:pStyle w:val="Heading4"/>
      </w:pPr>
      <w:r>
        <w:t>第二条（経過措置）</w:t>
      </w:r>
    </w:p>
    <w:p>
      <w:r>
        <w:t>第一条の規定による改正後の労働者災害補償保険法（以下「新法」という。）別表第一の規定は、この法律の施行の日（以下「施行日」という。）以後の期間に係る障害補償年金及び遺族補償年金について適用し、同日前の期間に係る障害補償年金及び遺族補償年金については、なお従前の例による。</w:t>
      </w:r>
    </w:p>
    <w:p>
      <w:pPr>
        <w:pStyle w:val="Heading5"/>
        <w:ind w:left="440"/>
      </w:pPr>
      <w:r>
        <w:t>２</w:t>
      </w:r>
    </w:p>
    <w:p>
      <w:pPr>
        <w:ind w:left="440"/>
      </w:pPr>
      <w:r>
        <w:t>新法別表第二の規定は、施行日以後に支給すべき事由の生じた遺族補償一時金について適用し、同日前に支給すべき事由の生じた遺族補償一時金については、なお従前の例による。</w:t>
      </w:r>
    </w:p>
    <w:p>
      <w:pPr>
        <w:pStyle w:val="Heading4"/>
      </w:pPr>
      <w:r>
        <w:t>第三条</w:t>
      </w:r>
    </w:p>
    <w:p>
      <w:r>
        <w:t>削除</w:t>
      </w:r>
    </w:p>
    <w:p>
      <w:r>
        <w:br w:type="page"/>
      </w:r>
    </w:p>
    <w:p>
      <w:pPr>
        <w:pStyle w:val="Heading1"/>
      </w:pPr>
      <w:r>
        <w:t>附　則（昭和四六年三月三〇日法律第一三号）</w:t>
      </w:r>
    </w:p>
    <w:p>
      <w:pPr>
        <w:pStyle w:val="Heading4"/>
      </w:pPr>
      <w:r>
        <w:t>第一条（施行期日）</w:t>
      </w:r>
    </w:p>
    <w:p>
      <w:r>
        <w:t>この法律は、昭和四十六年十一月一日から施行する。</w:t>
      </w:r>
    </w:p>
    <w:p>
      <w:r>
        <w:br w:type="page"/>
      </w:r>
    </w:p>
    <w:p>
      <w:pPr>
        <w:pStyle w:val="Heading1"/>
      </w:pPr>
      <w:r>
        <w:t>附　則（昭和四八年九月二一日法律第八五号）</w:t>
      </w:r>
    </w:p>
    <w:p>
      <w:pPr>
        <w:pStyle w:val="Heading4"/>
      </w:pPr>
      <w:r>
        <w:t>第一条（施行期日）</w:t>
      </w:r>
    </w:p>
    <w:p>
      <w:r>
        <w:t>この法律は、公布の日から起算して六月をこえない範囲内において政令で定める日から施行する。</w:t>
      </w:r>
    </w:p>
    <w:p>
      <w:pPr>
        <w:pStyle w:val="Heading4"/>
      </w:pPr>
      <w:r>
        <w:t>第二条（通勤災害に関する保険給付についての経過規定）</w:t>
      </w:r>
    </w:p>
    <w:p>
      <w:r>
        <w:t>この法律による改正後の労働者災害補償保険法（以下「新法」という。）の規定は、この法律の施行の日（以下「施行日」という。）以後に発生した事故に起因する新法第七条第一項第二号の通勤災害に関する保険給付について適用する。</w:t>
      </w:r>
    </w:p>
    <w:p>
      <w:pPr>
        <w:pStyle w:val="Heading4"/>
      </w:pPr>
      <w:r>
        <w:t>第三条及び第四条</w:t>
      </w:r>
    </w:p>
    <w:p>
      <w:r>
        <w:t>削除</w:t>
      </w:r>
    </w:p>
    <w:p>
      <w:pPr>
        <w:pStyle w:val="Heading4"/>
      </w:pPr>
      <w:r>
        <w:t>第五条（遺族年金に関する特例）</w:t>
      </w:r>
    </w:p>
    <w:p>
      <w:r>
        <w:t>労働者の夫（婚姻の届出をしていないが、事実上婚姻関係と同様の事情にあつた者を含む。）、父母、祖父母及び兄弟姉妹であつて、労働者の通勤による死亡の当時、その収入によつて生計を維持し、かつ、五十五歳以上六十歳未満であつたもの（労働者災害補償保険法（以下「労災保険法」という。）第二十二条の四第三項において準用する労災保険法第十六条の二第一項第四号に規定する者であつて、労災保険法第二十二条の四第三項において準用する労災保険法第十六条の四第一項第六号に該当しないものを除く。）は、労災保険法第二十二条の四第三項において準用する労災保険法第十六条の二第一項の規定にかかわらず、当分の間、労災保険法の規定による遺族年金を受けることができる遺族とする。</w:t>
      </w:r>
    </w:p>
    <w:p>
      <w:pPr>
        <w:pStyle w:val="Heading5"/>
        <w:ind w:left="440"/>
      </w:pPr>
      <w:r>
        <w:t>２</w:t>
      </w:r>
    </w:p>
    <w:p>
      <w:pPr>
        <w:ind w:left="440"/>
      </w:pPr>
      <w:r>
        <w:t>労働者災害補償保険法の一部を改正する法律（昭和四十年法律第百三十号）附則第四十三条第二項及び第三項の規定は、前項に規定する遺族について準用する。</w:t>
      </w:r>
    </w:p>
    <w:p>
      <w:r>
        <w:br w:type="page"/>
      </w:r>
    </w:p>
    <w:p>
      <w:pPr>
        <w:pStyle w:val="Heading1"/>
      </w:pPr>
      <w:r>
        <w:t>附　則（昭和四八年九月二六日法律第九三号）</w:t>
      </w:r>
    </w:p>
    <w:p>
      <w:pPr>
        <w:pStyle w:val="Heading4"/>
      </w:pPr>
      <w:r>
        <w:t>第一条（施行期日）</w:t>
      </w:r>
    </w:p>
    <w:p>
      <w:r>
        <w:t>この法律は、昭和四十八年十月一日から施行する。</w:t>
      </w:r>
    </w:p>
    <w:p>
      <w:r>
        <w:br w:type="page"/>
      </w:r>
    </w:p>
    <w:p>
      <w:pPr>
        <w:pStyle w:val="Heading1"/>
      </w:pPr>
      <w:r>
        <w:t>附　則（昭和四九年一二月二八日法律第一一五号）</w:t>
      </w:r>
    </w:p>
    <w:p>
      <w:pPr>
        <w:pStyle w:val="Heading4"/>
      </w:pPr>
      <w:r>
        <w:t>第一条（施行期日等）</w:t>
      </w:r>
    </w:p>
    <w:p>
      <w:r>
        <w:t>この法律は、公布の日から施行し、第一条の規定による改正後の労働者災害補償保険法別表第一（同法第二十二条の三第三項及び第二十二条の四第三項において準用する場合を含む。）及び別表第二（同法第二十二条の三第三項において準用する場合を含む。）の規定、第二条の規定による改正後の労働者災害補償保険法の一部を改正する法律附則第四十二条第一項（労働者災害補償保険法の一部を改正する法律（昭和四十八年法律第八十五号）附則第四条第一項においてその例によることとされる場合を含む。）の規定、第四条の規定による改正後の船員保険法の規定、附則第七条の規定による改正後の厚生年金保険法等の一部を改正する法律（昭和四十六年法律第七十二号）附則第十条の規定並びに附則第九条の規定による改正後の厚生年金保険法等の一部を改正する法律（昭和四十八年法律第九十二号）附則第十条第三項の規定は、昭和四十九年十一月一日から適用する。</w:t>
      </w:r>
    </w:p>
    <w:p>
      <w:pPr>
        <w:pStyle w:val="Heading4"/>
      </w:pPr>
      <w:r>
        <w:t>第二条（第一条及び第二条の規定の施行に伴う経過措置）</w:t>
      </w:r>
    </w:p>
    <w:p>
      <w:r>
        <w:t>昭和四十九年十一月一日（以下「適用日」という。）前の期間に係る労働者災害補償保険法（以下この条において「労災保険法」という。）の規定による障害補償年金、遺族補償年金、障害年金及び遺族年金並びに適用日前に支給すべき事由の生じた労災保険法の規定による障害補償一時金及び障害一時金については、なお従前の例による。</w:t>
      </w:r>
    </w:p>
    <w:p>
      <w:pPr>
        <w:pStyle w:val="Heading5"/>
        <w:ind w:left="440"/>
      </w:pPr>
      <w:r>
        <w:t>２</w:t>
      </w:r>
    </w:p>
    <w:p>
      <w:pPr>
        <w:ind w:left="440"/>
      </w:pPr>
      <w:r>
        <w:t>適用日からこの法律の施行の日（以下「施行日」という。）の前日までの間に労災保険法第十六条の六第二号（労災保険法第二十二条の四第三項において準用する場合を含む。）の場合の遺族補償一時金又は遺族一時金（以下この項において「遺族補償一時金等」という。）を支給すべき事由が生じた場合における次の各号に掲げる保険給付の額は、第一条の規定による改正後の労働者災害補償保険法（以下この項及び附則第六条において「新労災保険法」という。）の規定にかかわらず、当該各号に定める額とする。</w:t>
      </w:r>
    </w:p>
    <w:p>
      <w:pPr>
        <w:pStyle w:val="Heading6"/>
        <w:ind w:left="880"/>
      </w:pPr>
      <w:r>
        <w:t>一</w:t>
      </w:r>
    </w:p>
    <w:p>
      <w:pPr>
        <w:ind w:left="880"/>
      </w:pPr>
      <w:r>
        <w:t>当該遺族補償一時金等の額</w:t>
      </w:r>
    </w:p>
    <w:p>
      <w:pPr>
        <w:pStyle w:val="Heading6"/>
        <w:ind w:left="880"/>
      </w:pPr>
      <w:r>
        <w:t>二</w:t>
      </w:r>
    </w:p>
    <w:p>
      <w:pPr>
        <w:ind w:left="880"/>
      </w:pPr>
      <w:r>
        <w:t>当該遺族補償一時金等の支給に係る死亡に関して支給されていた遺族補償年金又は遺族年金（以下この号において「遺族補償年金等」という。）を受ける権利を有する者に対して支給すべき適用日の属する月から当該遺族補償一時金等を支給すべき事由の生じた日の属する月までの分の遺族補償年金等の額</w:t>
      </w:r>
    </w:p>
    <w:p>
      <w:pPr>
        <w:pStyle w:val="Heading5"/>
        <w:ind w:left="440"/>
      </w:pPr>
      <w:r>
        <w:t>３</w:t>
      </w:r>
    </w:p>
    <w:p>
      <w:pPr>
        <w:ind w:left="440"/>
      </w:pPr>
      <w:r>
        <w:t>適用日前に生じた業務上の事由又は通勤（労災保険法第七条第一項第二号の通勤をいう。）による死亡に関しては、第二条の規定による改正前の労働者災害補償保険法の一部を改正する法律（以下「昭和四十年改正法」という。）附則第四十二条第一項（労働者災害補償保険法の一部を改正する法律（昭和四十八年法律第八十五号。以下「昭和四十八年改正法」という。）附則第四条第一項においてその例によることとされる場合を含む。）の規定の例による。</w:t>
      </w:r>
    </w:p>
    <w:p>
      <w:pPr>
        <w:pStyle w:val="Heading5"/>
        <w:ind w:left="440"/>
      </w:pPr>
      <w:r>
        <w:t>４</w:t>
      </w:r>
    </w:p>
    <w:p>
      <w:pPr>
        <w:ind w:left="440"/>
      </w:pPr>
      <w:r>
        <w:t>労働保険の保険料の徴収等に関する法律（昭和四十四年法律第八十四号）第十七条の規定は、この法律の施行の際現に労働保険の保険料の徴収等に関する法律第三条に規定する労災保険に係る労働保険の保険関係が成立している事業の施行日の属する保険年度に係る労働保険料については、適用しない。</w:t>
      </w:r>
    </w:p>
    <w:p>
      <w:pPr>
        <w:pStyle w:val="Heading4"/>
      </w:pPr>
      <w:r>
        <w:t>第四条及び第五条</w:t>
      </w:r>
    </w:p>
    <w:p>
      <w:r>
        <w:t>削除</w:t>
      </w:r>
    </w:p>
    <w:p>
      <w:pPr>
        <w:pStyle w:val="Heading4"/>
      </w:pPr>
      <w:r>
        <w:t>第六条（保険給付の内払）</w:t>
      </w:r>
    </w:p>
    <w:p>
      <w:r>
        <w:t>適用日の属する月から施行日の前日の属する月までの分として旧労災保険法の規定に基づいて支給された障害補償年金、遺族補償年金、障害年金又は遺族年金の支払は、新労災保険法の規定により支給されるこれらに相当する保険給付の内払とみなす。</w:t>
      </w:r>
    </w:p>
    <w:p>
      <w:pPr>
        <w:pStyle w:val="Heading5"/>
        <w:ind w:left="440"/>
      </w:pPr>
      <w:r>
        <w:t>２</w:t>
      </w:r>
    </w:p>
    <w:p>
      <w:pPr>
        <w:ind w:left="440"/>
      </w:pPr>
      <w:r>
        <w:t>適用日以後に支給すべき事由の生じた障害補償一時金若しくは障害一時金又は昭和四十年改正法附則第四十二条第一項（昭和四十八年改正法附則第四条第一項においてその例によることとされる場合を含む。以下この項において同じ。）の一時金であつて、旧労災保険法の規定又は第二条の規定による改正前の昭和四十年改正法附則第四十二条第一項の規定に基づいて支給されたものの支払は、新労災保険法の規定又は第二条の規定による改正後の昭和四十年改正法附則第四十二条第一項の規定によるこれらに相当する保険給付の内払とみなす。</w:t>
      </w:r>
    </w:p>
    <w:p>
      <w:r>
        <w:br w:type="page"/>
      </w:r>
    </w:p>
    <w:p>
      <w:pPr>
        <w:pStyle w:val="Heading1"/>
      </w:pPr>
      <w:r>
        <w:t>附　則（昭和五一年五月二七日法律第三二号）</w:t>
      </w:r>
    </w:p>
    <w:p>
      <w:pPr>
        <w:pStyle w:val="Heading4"/>
      </w:pPr>
      <w:r>
        <w:t>第一条（施行期日等）</w:t>
      </w:r>
    </w:p>
    <w:p>
      <w:r>
        <w:t>この法律は、昭和五十二年四月一日から施行する。</w:t>
      </w:r>
    </w:p>
    <w:p>
      <w:pPr>
        <w:pStyle w:val="Heading6"/>
        <w:ind w:left="880"/>
      </w:pPr>
      <w:r>
        <w:t>一及び二</w:t>
      </w:r>
    </w:p>
    <w:p>
      <w:pPr>
        <w:ind w:left="880"/>
      </w:pPr>
      <w:r>
        <w:t>略</w:t>
      </w:r>
    </w:p>
    <w:p>
      <w:pPr>
        <w:pStyle w:val="Heading6"/>
        <w:ind w:left="880"/>
      </w:pPr>
      <w:r>
        <w:t>三</w:t>
      </w:r>
    </w:p>
    <w:p>
      <w:pPr>
        <w:ind w:left="880"/>
      </w:pPr>
      <w:r>
        <w:t>第一条中労働者災害補償保険法目次及び第一条の改正規定、同法第二条の次に一条を加える改正規定並びに同法第三章の二の改正規定、第二条中労働者災害補償保険法の一部を改正する法律附則第十五条第二項の改正規定並びに第三条中労働保険の保険料の徴収等に関する法律第十二条第二項の改正規定、同法第十四条第一項の改正規定（労働福祉事業に係る部分に限る。）及び同条第二項の改正規定並びに附則第九条及び附則第十五条の規定、附則第二十一条中炭鉱災害による一酸化炭素中毒症に関する特別措置法第十条第一項の改正規定、附則第二十四条中労働保険特別会計法第四条の改正規定並びに附則第二十九条及び附則第三十条の規定</w:t>
      </w:r>
    </w:p>
    <w:p>
      <w:pPr>
        <w:pStyle w:val="Heading4"/>
      </w:pPr>
      <w:r>
        <w:t>第二条（第一条の規定の施行に伴う経過措置）</w:t>
      </w:r>
    </w:p>
    <w:p>
      <w:r>
        <w:t>この法律の施行の日（以下「施行日」という。）前に支給すべき事由の生じた休業補償給付又は休業給付については、なお従前の例による。</w:t>
      </w:r>
    </w:p>
    <w:p>
      <w:pPr>
        <w:pStyle w:val="Heading5"/>
        <w:ind w:left="440"/>
      </w:pPr>
      <w:r>
        <w:t>２</w:t>
      </w:r>
    </w:p>
    <w:p>
      <w:pPr>
        <w:ind w:left="440"/>
      </w:pPr>
      <w:r>
        <w:t>第一条の規定による改正前の労働者災害補償保険法（以下「旧労災保険法」という。）の規定による障害補償年金、遺族補償年金、長期傷病補償給付たる年金、障害年金、遺族年金又は長期傷病給付たる年金のうち施行日の前日までの間に係る分については、なお従前の例による。</w:t>
      </w:r>
    </w:p>
    <w:p>
      <w:pPr>
        <w:pStyle w:val="Heading4"/>
      </w:pPr>
      <w:r>
        <w:t>第三条</w:t>
      </w:r>
    </w:p>
    <w:p>
      <w:r>
        <w:t>施行日前に同一の業務上の負傷又は疾病につき旧労災保険法第十四条の規定による休業補償給付と厚生年金保険法（昭和二十九年法律第百十五号）第四十七条の規定による障害年金又は旧労災保険法別表第一第二号の政令で定める法令による給付であつて厚生年金保険法の規定による障害年金に相当する給付とを支給されていた労働者で、施行日以後も引き続きこれらの年金の支給を受けるものに対し、当該負傷又は疾病について支給する第一条の規定による改正後の労働者災害補償保険法（以下「新労災保険法」という。）第十四条の規定による休業補償給付の額は、同条の規定により算定した額が、施行日の前日に支給すべき事由の生じた旧労災保険法第十四条の規定による休業補償給付の額（同日に休業補償給付を支給すべき事由が生じなかつたときは、同日前に最後に休業補償給付を支給すべき事由が生じた日の休業補償給付の額）に満たないときは、新労災保険法第十四条の規定にかかわらず、当該旧労災保険法第十四条の規定による休業補償給付の額に相当する額とする。</w:t>
      </w:r>
    </w:p>
    <w:p>
      <w:pPr>
        <w:pStyle w:val="Heading5"/>
        <w:ind w:left="440"/>
      </w:pPr>
      <w:r>
        <w:t>２</w:t>
      </w:r>
    </w:p>
    <w:p>
      <w:pPr>
        <w:ind w:left="440"/>
      </w:pPr>
      <w:r>
        <w:t>前項の規定は、施行日前に同一の通勤による負傷又は疾病につき旧労災保険法第二十二条の二の規定による休業給付と同項に規定する障害年金又は障害年金に相当する給付とを支給されていた労働者で施行日以後も引き続きこれらの年金の支給を受けるものについて準用する。</w:t>
      </w:r>
    </w:p>
    <w:p>
      <w:pPr>
        <w:pStyle w:val="Heading4"/>
      </w:pPr>
      <w:r>
        <w:t>第四条</w:t>
      </w:r>
    </w:p>
    <w:p>
      <w:r>
        <w:t>施行日前に労働者が旧労災保険法の規定による長期傷病補償給付を受けることとなつた場合における労働基準法（昭和二十二年法律第四十九号）第十九条の規定の適用については、なお従前の例による。</w:t>
      </w:r>
    </w:p>
    <w:p>
      <w:pPr>
        <w:pStyle w:val="Heading4"/>
      </w:pPr>
      <w:r>
        <w:t>第五条</w:t>
      </w:r>
    </w:p>
    <w:p>
      <w:r>
        <w:t>施行日の前日において旧労災保険法第二十八条第一項の承認を受けていた事業主及び旧労災保険法第二十九条第一項の承認を受けていた団体は、施行日において新労災保険法第二十八条第一項又は第二十九条第一項の承認を受けたものとみなす。</w:t>
      </w:r>
    </w:p>
    <w:p>
      <w:pPr>
        <w:pStyle w:val="Heading5"/>
        <w:ind w:left="440"/>
      </w:pPr>
      <w:r>
        <w:t>２</w:t>
      </w:r>
    </w:p>
    <w:p>
      <w:pPr>
        <w:ind w:left="440"/>
      </w:pPr>
      <w:r>
        <w:t>前項の事業主若しくは当該事業主に係る新労災保険法第二十七条第二号に掲げる者又は同項の団体の構成員である同条第三号から第五号までに掲げる者のうち新労災保険法第二十九条第一項の労働省令で定める者に該当しない者についての新労災保険法の規定による通勤災害に関する保険給付は、施行日以後に発生した事故に起因する新労災保険法第七条第一項第二号に規定する通勤災害について行うものとする。</w:t>
      </w:r>
    </w:p>
    <w:p>
      <w:pPr>
        <w:pStyle w:val="Heading4"/>
      </w:pPr>
      <w:r>
        <w:t>第六条</w:t>
      </w:r>
    </w:p>
    <w:p>
      <w:r>
        <w:t>新労災保険法第三十条第一項の規定の適用については、この法律の施行地外の地域における通勤災害の実情、その発生状況その他の事情をは握することができる期間として政令で定める日までの間は、同項中「この保険による保険給付」とあるのは「この保険による業務災害に関する保険給付」と、「第三章及び」とあるのは「第三章第一節及び第二節並びに」とする。</w:t>
      </w:r>
    </w:p>
    <w:p>
      <w:pPr>
        <w:pStyle w:val="Heading4"/>
      </w:pPr>
      <w:r>
        <w:t>第七条</w:t>
      </w:r>
    </w:p>
    <w:p>
      <w:r>
        <w:t>施行日の前日において同一の事由につき旧労災保険法の規定による年金たる保険給付と厚生年金保険法の規定による障害年金若しくは遺族年金又は旧労災保険法別表第一第二号の政令で定める法令による給付であつて厚生年金保険法の規定による障害年金若しくは遺族年金に相当する給付とを支給されていた者で、施行日以後も引き続きこれらの年金の支給を受けるものに対し、同一の事由につき支給する新労災保険法の規定による年金たる保険給付で施行日の属する月分に係るものについて、新労災保険法の規定により算定した額が、旧労災保険法の規定による年金たる保険給付で施行日の属する月の前月分に係るものの額（以下この項において「旧支給額」という。）に満たないときは、新労災保険法の規定により算定した額が旧支給額以上の額となる月の前月までの月分の当該年金たる保険給付の額は、新労災保険法の規定にかかわらず、当該旧支給額に相当する額とする。</w:t>
      </w:r>
    </w:p>
    <w:p>
      <w:pPr>
        <w:pStyle w:val="Heading5"/>
        <w:ind w:left="440"/>
      </w:pPr>
      <w:r>
        <w:t>２</w:t>
      </w:r>
    </w:p>
    <w:p>
      <w:pPr>
        <w:ind w:left="440"/>
      </w:pPr>
      <w:r>
        <w:t>前項の規定の適用を受ける者が、同項に規定する旧支給額以上の額となる月前において、新労災保険法第十五条の二（新労災保険法第二十二条の三第三項において準用する場合を含む。）の規定により新たに該当するに至つた障害等級に応ずる障害補償年金若しくは障害年金を支給されることとなるとき、新労災保険法第十六条の三第三項若しくは第四項（新労災保険法第二十二条の四第三項において準用する場合を含む。）の規定により遺族補償年金若しくは遺族年金の額を改定して支給されることとなるとき、又は新労災保険法第十八条の二（新労災保険法第二十二条の六第二項において準用する場合を含む。）の規定により新たに該当するに至つた傷病等級に応ずる傷病補償年金若しくは傷病年金を支給されることとなるとき、その他労働省令で定める事由に該当することとなつたときは、これらの事由に該当することとなつた日の属する月の翌月から当該旧支給額以上の額となる月の前月までの月分の当該年金たる保険給付の額は、前項の規定にかかわらず、労働省令で定めるところによつて算定する額とする。</w:t>
      </w:r>
    </w:p>
    <w:p>
      <w:pPr>
        <w:pStyle w:val="Heading4"/>
      </w:pPr>
      <w:r>
        <w:t>第八条</w:t>
      </w:r>
    </w:p>
    <w:p>
      <w:r>
        <w:t>施行日の属する保険年度（四月一日から翌年三月三十一日までをいう。以下同じ。）及び当該保険年度の翌保険年度における新労災保険法の規定による傷病補償年金の額に関する新労災保険法別表第一第一号ハの規定の適用については、同号ハ中「「傷病補償年金」」とあるのは、「「長期傷病補償給付たる年金」」とする。</w:t>
      </w:r>
    </w:p>
    <w:p>
      <w:pPr>
        <w:pStyle w:val="Heading5"/>
        <w:ind w:left="440"/>
      </w:pPr>
      <w:r>
        <w:t>２</w:t>
      </w:r>
    </w:p>
    <w:p>
      <w:pPr>
        <w:ind w:left="440"/>
      </w:pPr>
      <w:r>
        <w:t>施行日の属する保険年度及び当該保険年度の翌保険年度における新労災保険法の規定による傷病年金の額に関する新労災保険法第二十二条の六第二項において準用する新労災保険法別表第一第一号ハの規定の適用については、同号ハ中「「傷病年金」」とあるのは、「「長期傷病給付たる年金」」とする。</w:t>
      </w:r>
    </w:p>
    <w:p>
      <w:pPr>
        <w:pStyle w:val="Heading4"/>
      </w:pPr>
      <w:r>
        <w:t>第九条（第二条の規定の施行に伴う経過措置）</w:t>
      </w:r>
    </w:p>
    <w:p>
      <w:r>
        <w:t>第二条の規定による改正前の労働者災害補償保険法の一部を改正する法律（以下「昭和四十年改正法」という。）附則第十五条第二項に規定する者に支給する附則第一条第一項第三号に定める日の前日までの間に係る障害補償年金又は長期傷病補償給付たる年金の額については、なお従前の例による。</w:t>
      </w:r>
    </w:p>
    <w:p>
      <w:pPr>
        <w:pStyle w:val="Heading5"/>
        <w:ind w:left="440"/>
      </w:pPr>
      <w:r>
        <w:t>２</w:t>
      </w:r>
    </w:p>
    <w:p>
      <w:pPr>
        <w:ind w:left="440"/>
      </w:pPr>
      <w:r>
        <w:t>第二条の規定による改正前の昭和四十年改正法附則第十五条第二項に規定する者で、附則第一条第一項第三号に定める日前に死亡したものに係る遺族補償給付及び葬祭料については、なお従前の例による。</w:t>
      </w:r>
    </w:p>
    <w:p>
      <w:pPr>
        <w:pStyle w:val="Heading4"/>
      </w:pPr>
      <w:r>
        <w:t>第十条</w:t>
      </w:r>
    </w:p>
    <w:p>
      <w:r>
        <w:t>施行日の属する保険年度の四月から七月までの月分の障害補償年金、遺族補償年金及び傷病補償年金並びに当該保険年度の四月一日から七月三十一日までに支給すべき事由の生じた障害補償一時金、遺族補償一時金及び労働者災害補償保険法等の一部を改正する法律（昭和五十五年法律第百四号。附則第二十六条において「昭和五十五年改正法」という。）附則第十条の規定による改正前の昭和四十年改正法附則第四十二条第一項の一時金の額の改定については、第二条の規定による改正前の昭和四十年改正法附則第四十一条第一項（附則第二十三条の規定による改正前の労働者災害補償保険法等の一部を改正する法律附則第三条及び附則第二十八条の規定による改正前の労働者災害補償保険法等の一部を改正する法律（以下「昭和四十九年改正法」という。）附則第二条第四項において読み替えて適用する場合を含む。）及び附則第二十八条の規定による改正前の昭和四十九年改正法附則第四条第一項の規定は、施行日以後も、なおその効力を有する。</w:t>
      </w:r>
    </w:p>
    <w:p>
      <w:pPr>
        <w:pStyle w:val="Heading4"/>
      </w:pPr>
      <w:r>
        <w:t>第二十六条（昭和四十八年改正法の一部改正に伴う経過措置）</w:t>
      </w:r>
    </w:p>
    <w:p>
      <w:r>
        <w:t>施行日の属する保険年度の四月から七月までの月分の障害年金、遺族年金及び傷病年金並びに当該保険年度の四月一日から七月三十一日までに支給すべき事由の生じた障害一時金、遺族一時金及び昭和五十五年改正法附則第十一条の規定による改正前の労働者災害補償保険法の一部を改正する法律（昭和四十八年法律第八十五号。以下「昭和四十八年改正法」という。）附則第四条第一項の一時金の額の改定については、前条の規定による改正前の昭和四十八年改正法附則第三条（附則第二十八条の規定による改正前の昭和四十九年改正法附則第二条第五項において読み替えて適用する場合を含む。）及び附則第二十八条の規定による改正前の昭和四十九年改正法附則第四条第二項の規定は、施行日以後も、なおその効力を有する。</w:t>
      </w:r>
    </w:p>
    <w:p>
      <w:pPr>
        <w:pStyle w:val="Heading4"/>
      </w:pPr>
      <w:r>
        <w:t>第三十条（政令への委任）</w:t>
      </w:r>
    </w:p>
    <w:p>
      <w:r>
        <w:t>この附則に規定するもののほか、この法律の施行に伴い必要な事項は、政令で定める。</w:t>
      </w:r>
    </w:p>
    <w:p>
      <w:r>
        <w:br w:type="page"/>
      </w:r>
    </w:p>
    <w:p>
      <w:pPr>
        <w:pStyle w:val="Heading1"/>
      </w:pPr>
      <w:r>
        <w:t>附　則（昭和五三年五月二三日法律第五四号）</w:t>
      </w:r>
    </w:p>
    <w:p>
      <w:r>
        <w:t>この法律は、公布の日から施行する。</w:t>
      </w:r>
    </w:p>
    <w:p>
      <w:r>
        <w:br w:type="page"/>
      </w:r>
    </w:p>
    <w:p>
      <w:pPr>
        <w:pStyle w:val="Heading1"/>
      </w:pPr>
      <w:r>
        <w:t>附　則（昭和五五年一二月五日法律第一〇四号）</w:t>
      </w:r>
    </w:p>
    <w:p>
      <w:pPr>
        <w:pStyle w:val="Heading4"/>
      </w:pPr>
      <w:r>
        <w:t>第一条（施行期日等）</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第一条中労働者災害補償保険法第八条の次に一条を加える改正規定、第十二条の二を第十二条の二の二とする改正規定及び第十二条の次に一条を加える改正規定並びに次条第三項の規定</w:t>
      </w:r>
    </w:p>
    <w:p>
      <w:pPr>
        <w:pStyle w:val="Heading6"/>
        <w:ind w:left="880"/>
      </w:pPr>
      <w:r>
        <w:t>三</w:t>
      </w:r>
    </w:p>
    <w:p>
      <w:pPr>
        <w:ind w:left="880"/>
      </w:pPr>
      <w:r>
        <w:t>略</w:t>
      </w:r>
    </w:p>
    <w:p>
      <w:pPr>
        <w:pStyle w:val="Heading6"/>
        <w:ind w:left="880"/>
      </w:pPr>
      <w:r>
        <w:t>四</w:t>
      </w:r>
    </w:p>
    <w:p>
      <w:pPr>
        <w:ind w:left="880"/>
      </w:pPr>
      <w:r>
        <w:t>第一条中労働者災害補償保険法第十二条の五第二項にただし書を加える改正規定、第二十三条の改正規定及び附則に十条を加える改正規定（第五十八条、第五十九条、第六十一条、第六十二条、第六十五条第一項（障害補償年金差額一時金及び障害補償年金前払一時金に係る部分に限る。）、同条第二項（障害年金差額一時金及び障害年金前払一時金に係る部分に限る。）及び第六十七条に係る部分に限る。）、第三条の規定、第四条中船員保険法第四十二条から第四十二条ノ三までの改正規定、第五十条ノ八の改正規定、附則に十三項を加える改正規定（附則第六項及び第七項（障害前払一時金及び遺族前払一時金の最高限度額に係る部分を除く。）に係る部分を除く。）及び別表第一ノ三の改正規定、次条第七項、第八項及び第十一項の規定、附則第三条第一項の規定、附則第四条第一項の規定、附則第八条（第一項から第四項までを除く。）の規定並びに附則第九条の規定</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労働者災害補償保険法（以下「新労災保険法」という。）第六十四条、第六十五条第一項（障害補償一時金、遺族補償一時金及び遺族補償年金前払一時金に係る部分に限る。）及び同条第二項（障害一時金、遺族一時金及び遺族年金前払一時金に係る部分に限る。）並びに第四条の規定による改正後の船員保険法（以下「新船員保険法」という。）附則第六項及び第七項（障害前払一時金及び遺族前払一時金の最高限度額に係る部分を除く。）の規定並びに次条第一項、第四項及び第九項、附則第五条並びに附則第八条第一項の規定</w:t>
      </w:r>
    </w:p>
    <w:p>
      <w:pPr>
        <w:pStyle w:val="Heading6"/>
        <w:ind w:left="880"/>
      </w:pPr>
      <w:r>
        <w:t>二</w:t>
      </w:r>
    </w:p>
    <w:p>
      <w:pPr>
        <w:ind w:left="880"/>
      </w:pPr>
      <w:r>
        <w:t>新労災保険法第十六条の三第四項第一号及び別表第一並びに新船員保険法第五十条ノ三ノ三及び別表第三ノ二の規定並びに次条第二項及び附則第八条第四項の規定</w:t>
      </w:r>
    </w:p>
    <w:p>
      <w:pPr>
        <w:pStyle w:val="Heading4"/>
      </w:pPr>
      <w:r>
        <w:t>第二条（第一条の規定の施行に伴う経過措置）</w:t>
      </w:r>
    </w:p>
    <w:p>
      <w:r>
        <w:t>昭和五十五年八月一日からこの法律の施行の日（以下「施行日」という。）の前日までの間に労働者災害補償保険法（以下「労災保険法」という。）第十六条の六第二号（労災保険法第二十二条の四第三項において読み替えて準用する場合を含む。以下この項において同じ。）の場合の遺族補償一時金又は遺族一時金（以下この項において「遺族補償一時金等」という。）を支給すべき事由が生じた場合における次の各号に掲げる保険給付の額は、新労災保険法の規定にかかわらず、当該各号に定める額とする。</w:t>
      </w:r>
    </w:p>
    <w:p>
      <w:pPr>
        <w:pStyle w:val="Heading6"/>
        <w:ind w:left="880"/>
      </w:pPr>
      <w:r>
        <w:t>一</w:t>
      </w:r>
    </w:p>
    <w:p>
      <w:pPr>
        <w:ind w:left="880"/>
      </w:pPr>
      <w:r>
        <w:t>当該遺族補償一時金等の額</w:t>
      </w:r>
    </w:p>
    <w:p>
      <w:pPr>
        <w:pStyle w:val="Heading6"/>
        <w:ind w:left="880"/>
      </w:pPr>
      <w:r>
        <w:t>二</w:t>
      </w:r>
    </w:p>
    <w:p>
      <w:pPr>
        <w:ind w:left="880"/>
      </w:pPr>
      <w:r>
        <w:t>当該遺族補償一時金等の支給に係る死亡に関して支給されていた遺族補償年金又は遺族年金（以下この号において「遺族補償年金等」という。）を受ける権利を有する者に対して支給すべき昭和五十五年八月から当該遺族補償一時金等を支給すべき事由の生じた日の属する月までの分の遺族補償年金等の額</w:t>
      </w:r>
    </w:p>
    <w:p>
      <w:pPr>
        <w:pStyle w:val="Heading5"/>
        <w:ind w:left="440"/>
      </w:pPr>
      <w:r>
        <w:t>２</w:t>
      </w:r>
    </w:p>
    <w:p>
      <w:pPr>
        <w:ind w:left="440"/>
      </w:pPr>
      <w:r>
        <w:t>昭和五十五年十一月一日前の期間に係る遺族補償年金及び遺族年金の額は、前項第二号に規定する場合のほか、なお従前の例による。</w:t>
      </w:r>
    </w:p>
    <w:p>
      <w:pPr>
        <w:pStyle w:val="Heading5"/>
        <w:ind w:left="440"/>
      </w:pPr>
      <w:r>
        <w:t>３</w:t>
      </w:r>
    </w:p>
    <w:p>
      <w:pPr>
        <w:ind w:left="440"/>
      </w:pPr>
      <w:r>
        <w:t>前条第一項第二号に定める日前の期間に係る労災保険法の規定による年金たる保険給付の額の端数処理及び同日前に発生した新労災保険法第十二条の二に規定する返還金債権については、なお従前の例による。</w:t>
      </w:r>
    </w:p>
    <w:p>
      <w:pPr>
        <w:pStyle w:val="Heading5"/>
        <w:ind w:left="440"/>
      </w:pPr>
      <w:r>
        <w:t>４</w:t>
      </w:r>
    </w:p>
    <w:p>
      <w:pPr>
        <w:ind w:left="440"/>
      </w:pPr>
      <w:r>
        <w:t>昭和五十五年八月一日から施行日の前日までに支給すべき事由の生じた附則第十条の規定による改正前の労働者災害補償保険法の一部を改正する法律（昭和四十年法律第百三十号。以下「旧昭和四十年改正法」という。）附則第四十二条第一項の一時金に関する新労災保険法第六十五条の規定の適用については、同条中「遺族補償年金前払一時金」とあるのは「労働者災害補償保険法等の一部を改正する法律（昭和五十五年法律第百四号）附則第十条の規定による改正前の労働者災害補償保険法の一部を改正する法律（昭和四十年法律第百三十号）附則第四十二条第一項の一時金」と、「遺族年金前払一時金」とあるのは「労働者災害補償保険法等の一部を改正する法律附則第十一条の規定による改正前の労働者災害補償保険法の一部を改正する法律（昭和四十八年法律第八十五号）附則第四条第一項の一時金」とする。</w:t>
      </w:r>
    </w:p>
    <w:p>
      <w:pPr>
        <w:pStyle w:val="Heading5"/>
        <w:ind w:left="440"/>
      </w:pPr>
      <w:r>
        <w:t>５</w:t>
      </w:r>
    </w:p>
    <w:p>
      <w:pPr>
        <w:ind w:left="440"/>
      </w:pPr>
      <w:r>
        <w:t>昭和五十五年八月から施行日の前日の属する月までの分として旧労災保険法の規定に基づいて支給された障害補償年金、遺族補償年金、傷病補償年金、障害年金、遺族年金又は傷病年金の支払は、新労災保険法の規定により支給されるこれらに相当する保険給付の内払とみなす。</w:t>
      </w:r>
    </w:p>
    <w:p>
      <w:pPr>
        <w:pStyle w:val="Heading5"/>
        <w:ind w:left="440"/>
      </w:pPr>
      <w:r>
        <w:t>６</w:t>
      </w:r>
    </w:p>
    <w:p>
      <w:pPr>
        <w:ind w:left="440"/>
      </w:pPr>
      <w:r>
        <w:t>昭和五十五年八月一日以後に支給すべき事由の生じた障害補償一時金、障害一時金、遺族補償一時金、遺族一時金又は旧昭和四十年改正法附則第四十二条第一項（附則第十一条の規定による改正前の労働者災害補償保険法の一部を改正する法律（昭和四十八年法律第八十五号。以下「旧昭和四十八年改正法」という。）附則第四条第一項においてその例によることとされる場合を含む。以下この項において同じ。）の一時金であつて、旧労災保険法の規定又は旧昭和四十年改正法附則第四十二条第一項の規定に基づいて支給されたものの支払は、新労災保険法の規定によるこれらに相当する保険給付の内払とみなす。</w:t>
      </w:r>
    </w:p>
    <w:p>
      <w:pPr>
        <w:pStyle w:val="Heading5"/>
        <w:ind w:left="440"/>
      </w:pPr>
      <w:r>
        <w:t>７</w:t>
      </w:r>
    </w:p>
    <w:p>
      <w:pPr>
        <w:ind w:left="440"/>
      </w:pPr>
      <w:r>
        <w:t>新労災保険法第五十八条及び第六十一条の規定は、昭和五十六年十一月一日以後に労災保険法の規定による障害補償年金又は障害年金を受ける権利を有する者が死亡した場合について適用する。</w:t>
      </w:r>
    </w:p>
    <w:p>
      <w:pPr>
        <w:pStyle w:val="Heading5"/>
        <w:ind w:left="440"/>
      </w:pPr>
      <w:r>
        <w:t>８</w:t>
      </w:r>
    </w:p>
    <w:p>
      <w:pPr>
        <w:ind w:left="440"/>
      </w:pPr>
      <w:r>
        <w:t>新労災保険法第五十九条及び第六十二条の規定は、労働者が業務上の事由又は通勤により負傷し、又は疾病にかかり、昭和五十六年十一月一日以後に治つたとき身体に障害が存する場合について適用する。</w:t>
      </w:r>
    </w:p>
    <w:p>
      <w:pPr>
        <w:pStyle w:val="Heading5"/>
        <w:ind w:left="440"/>
      </w:pPr>
      <w:r>
        <w:t>９</w:t>
      </w:r>
    </w:p>
    <w:p>
      <w:pPr>
        <w:ind w:left="440"/>
      </w:pPr>
      <w:r>
        <w:t>新労災保険法第六十五条の規定は、昭和四十九年十一月一日以後に支給すべき事由が生じた新労災保険法の規定による障害補償一時金、遺族補償一時金及び遺族補償年金前払一時金（旧昭和四十年改正法附則第四十二条第一項の規定により支給された一時金を含む。）並びに障害一時金、遺族一時金及び遺族年金前払一時金（旧昭和四十八年改正法附則第四条第一項の規定により支給された一時金を含む。）について適用する。</w:t>
      </w:r>
    </w:p>
    <w:p>
      <w:pPr>
        <w:pStyle w:val="Heading5"/>
        <w:ind w:left="440"/>
      </w:pPr>
      <w:r>
        <w:t>１０</w:t>
      </w:r>
    </w:p>
    <w:p>
      <w:pPr>
        <w:ind w:left="440"/>
      </w:pPr>
      <w:r>
        <w:t>新労災保険法第六十六条の規定は、施行日以後において支給すべき事由が生じた労災保険法の規定による遺族補償一時金及び遺族一時金について適用する。</w:t>
      </w:r>
    </w:p>
    <w:p>
      <w:pPr>
        <w:pStyle w:val="Heading5"/>
        <w:ind w:left="440"/>
      </w:pPr>
      <w:r>
        <w:t>１１</w:t>
      </w:r>
    </w:p>
    <w:p>
      <w:pPr>
        <w:ind w:left="440"/>
      </w:pPr>
      <w:r>
        <w:t>新労災保険法第六十七条の規定は、昭和五十六年十一月一日以後に発生した事故に起因する損害について適用する。</w:t>
      </w:r>
    </w:p>
    <w:p>
      <w:pPr>
        <w:pStyle w:val="Heading4"/>
      </w:pPr>
      <w:r>
        <w:t>第三条</w:t>
      </w:r>
    </w:p>
    <w:p>
      <w:r>
        <w:t>旧昭和四十年改正法附則第四十一条の規定によりされた障害補償年金の額の改定は、新労災保険法第六十四条第一項の規定によりされた改定とみなして、新労災保険法第五十八条第一項の規定を適用する。</w:t>
      </w:r>
    </w:p>
    <w:p>
      <w:pPr>
        <w:pStyle w:val="Heading5"/>
        <w:ind w:left="440"/>
      </w:pPr>
      <w:r>
        <w:t>２</w:t>
      </w:r>
    </w:p>
    <w:p>
      <w:pPr>
        <w:ind w:left="440"/>
      </w:pPr>
      <w:r>
        <w:t>旧昭和四十年改正法附則第四十二条第一項の規定により支給された一時金は、新労災保険法第六十条第一項の規定により支給された遺族補償年金前払一時金とみなして、同条第三項、第五項及び第六項の規定を適用する。</w:t>
      </w:r>
    </w:p>
    <w:p>
      <w:pPr>
        <w:pStyle w:val="Heading4"/>
      </w:pPr>
      <w:r>
        <w:t>第四条</w:t>
      </w:r>
    </w:p>
    <w:p>
      <w:r>
        <w:t>旧昭和四十八年改正法附則第三条の規定により旧昭和四十年改正法附則第四十一条の規定の例によりされた障害年金の額の改定は、新労災保険法第六十四条第二項において準用する同条第一項の規定によりされた改定とみなして、新労災保険法第六十一条第一項の規定を適用する。</w:t>
      </w:r>
    </w:p>
    <w:p>
      <w:pPr>
        <w:pStyle w:val="Heading5"/>
        <w:ind w:left="440"/>
      </w:pPr>
      <w:r>
        <w:t>２</w:t>
      </w:r>
    </w:p>
    <w:p>
      <w:pPr>
        <w:ind w:left="440"/>
      </w:pPr>
      <w:r>
        <w:t>旧昭和四十八年改正法附則第四条第一項の規定により支給された一時金は、新労災保険法第六十三条第一項の規定により支給された遺族年金前払一時金とみなして、同条第三項において読み替えて準用する新労災保険法第六十条第三項及び第六項の規定を適用する。</w:t>
      </w:r>
    </w:p>
    <w:p>
      <w:pPr>
        <w:pStyle w:val="Heading4"/>
      </w:pPr>
      <w:r>
        <w:t>第五条</w:t>
      </w:r>
    </w:p>
    <w:p>
      <w:r>
        <w:t>旧昭和四十年改正法附則第四十一条の規定によりされた障害補償年金、遺族補償年金又は傷病補償年金の額の改定は、新労災保険法第六十四条第一項の規定によりされた改定とみなして、同項後段の規定を適用する。</w:t>
      </w:r>
    </w:p>
    <w:p>
      <w:pPr>
        <w:pStyle w:val="Heading5"/>
        <w:ind w:left="440"/>
      </w:pPr>
      <w:r>
        <w:t>２</w:t>
      </w:r>
    </w:p>
    <w:p>
      <w:pPr>
        <w:ind w:left="440"/>
      </w:pPr>
      <w:r>
        <w:t>旧昭和四十八年改正法附則第三条の規定により旧昭和四十年改正法附則第四十一条の規定の例によりされた障害年金、遺族年金又は傷病年金の額の改定は、新労災保険法第六十四条第二項において準用する同条第一項の規定によりされた改定とみなして、同条第二項において準用する同条第一項後段の規定を適用する。</w:t>
      </w:r>
    </w:p>
    <w:p>
      <w:pPr>
        <w:pStyle w:val="Heading4"/>
      </w:pPr>
      <w:r>
        <w:t>第六条</w:t>
      </w:r>
    </w:p>
    <w:p>
      <w:r>
        <w:t>旧昭和四十年改正法附則第四十二条第一項の規定により支給された一時金は新労災保険法第六十条第一項の規定により支給された遺族補償年金前払一時金と、旧昭和四十年改正法附則第四十一条の規定によりされた遺族補償年金の額の改定は新労災保険法第六十四条第一項の規定によりされた改定と、附則第十二条の規定による改正前の労働者災害補償保険法等の一部を改正する法律（昭和四十九年法律第百十五号。以下「旧昭和四十九年改正法」という。）附則第四条第一項の規定によりされた改定で旧昭和四十年改正法附則第四十二条第一項の規定により支給された一時金の額につきされた改定は新労災保険法第六十五条第一項の規定によりされた改定とそれぞれみなして、新労災保険法第六十六条第一項の規定により読み替えて適用する新労災保険法第十六条の六第二号の規定を適用する。</w:t>
      </w:r>
    </w:p>
    <w:p>
      <w:pPr>
        <w:pStyle w:val="Heading5"/>
        <w:ind w:left="440"/>
      </w:pPr>
      <w:r>
        <w:t>２</w:t>
      </w:r>
    </w:p>
    <w:p>
      <w:pPr>
        <w:ind w:left="440"/>
      </w:pPr>
      <w:r>
        <w:t>旧昭和四十八年改正法附則第四条第一項の規定により支給された一時金は新労災保険法第六十三条第一項の規定により支給された遺族年金前払一時金と、旧昭和四十八年改正法附則第三条の規定により旧昭和四十年改正法附則第四十一条の規定の例によりされた遺族年金の額の改定は新労災保険法第六十四条第二項において準用する同条第一項の規定によりされた改定と、旧昭和四十九年改正法附則第四条第二項において読み替えて準用する同条第一項の規定によりされた改定で旧昭和四十八年改正法附則第四条第一項の規定により支給された一時金の額につきされた改定は新労災保険法第六十五条第二項において読み替えて準用する同条第一項の規定によりされた改定とそれぞれみなして、新労災保険法第六十六条第二項の規定により読み替えて適用する新労災保険法第十六条の六第二号の規定を適用する。</w:t>
      </w:r>
    </w:p>
    <w:p>
      <w:pPr>
        <w:pStyle w:val="Heading4"/>
      </w:pPr>
      <w:r>
        <w:t>第十六条（政令への委任）</w:t>
      </w:r>
    </w:p>
    <w:p>
      <w:r>
        <w:t>附則第二条から第九条までに規定するもののほか、この法律の施行に関して必要な経過措置は、政令で定める。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pPr>
        <w:pStyle w:val="Heading4"/>
      </w:pPr>
      <w:r>
        <w:t>第百十六条（労働者災害補償保険法の一部改正に伴う経過措置）</w:t>
      </w:r>
    </w:p>
    <w:p>
      <w:r>
        <w:t>施行日の属する月の前月までの月分の労働者災害補償保険法の規定による障害補償年金、遺族補償年金、傷病補償年金、障害年金、遺族年金及び傷病年金の額については、なお従前の例による。</w:t>
      </w:r>
    </w:p>
    <w:p>
      <w:pPr>
        <w:pStyle w:val="Heading5"/>
        <w:ind w:left="440"/>
      </w:pPr>
      <w:r>
        <w:t>２</w:t>
      </w:r>
    </w:p>
    <w:p>
      <w:pPr>
        <w:ind w:left="440"/>
      </w:pPr>
      <w:r>
        <w:t>施行日の属する月以後の月分の労働者災害補償保険法の規定による障害補償年金若しくは傷病補償年金又は遺族補償年金と第三条の規定による改正前の厚生年金保険法（以下次条までにおいて「旧厚生年金保険法」という。）の規定による障害年金又は遺族年金とが同一の事由（労働者災害補償保険法別表第一第一号に規定する同一の事由をいう。次項及び次条第一項において同じ。）により支給される場合における障害補償年金、遺族補償年金及び傷病補償年金の額については、前条の規定による改正後の労働者災害補償保険法（以下次条までにおいて「新労災保険法」という。）別表第一の規定にかかわらず、同表の下欄の額に、政令で定めるところにより、前条の規定による改正前の労働者災害補償保険法（次項において「旧労災保険法」という。）別表第一第一号の規定の例により算定して得た率を下らない範囲内で政令で定める率を乗じて得た額（その額が政令で定める額を下回る場合には、当該政令で定める額）とする。</w:t>
      </w:r>
    </w:p>
    <w:p>
      <w:pPr>
        <w:pStyle w:val="Heading5"/>
        <w:ind w:left="440"/>
      </w:pPr>
      <w:r>
        <w:t>３</w:t>
      </w:r>
    </w:p>
    <w:p>
      <w:pPr>
        <w:ind w:left="440"/>
      </w:pPr>
      <w:r>
        <w:t>施行日の属する月以後の月分の労働者災害補償保険法の規定による障害補償年金若しくは傷病補償年金又は遺族補償年金と旧厚生年金保険法の規定による障害年金又は遺族年金に相当する給付（政令で定める法令による給付に限る。）とが同一の事由により支給される場合における障害補償年金、遺族補償年金及び傷病補償年金の額については、新労災保険法別表第一の規定にかかわらず、同表の下欄の額に、政令で定めるところにより、前項の政令で定める率に準じて政令で定める率を乗じて得た額（その額が政令で定める額を下回る場合には、当該政令で定める額）とする。</w:t>
      </w:r>
    </w:p>
    <w:p>
      <w:pPr>
        <w:pStyle w:val="Heading5"/>
        <w:ind w:left="440"/>
      </w:pPr>
      <w:r>
        <w:t>４</w:t>
      </w:r>
    </w:p>
    <w:p>
      <w:pPr>
        <w:ind w:left="440"/>
      </w:pPr>
      <w:r>
        <w:t>前二項の規定は、施行日の属する月以後の月分の労働者災害補償保険法の規定による障害年金、遺族年金及び傷病年金について準用する。</w:t>
      </w:r>
    </w:p>
    <w:p>
      <w:pPr>
        <w:pStyle w:val="Heading5"/>
        <w:ind w:left="440"/>
      </w:pPr>
      <w:r>
        <w:t>５</w:t>
      </w:r>
    </w:p>
    <w:p>
      <w:pPr>
        <w:ind w:left="440"/>
      </w:pPr>
      <w:r>
        <w:t>附則第二十八条第一項の規定により支給する遺族基礎年金に対する新労災保険法別表第一第一号及び第三号（新労災保険法第二十二条の四第三項において準用する場合を含む。）の規定の適用については、これらの規定中「遺族基礎年金」とあるのは、「遺族基礎年金（国民年金法等の一部を改正する法律（昭和六十年法律第三十四号）附則第二十八条第一項の規定により支給する遺族基礎年金を除く。）」とする。</w:t>
      </w:r>
    </w:p>
    <w:p>
      <w:pPr>
        <w:pStyle w:val="Heading5"/>
        <w:ind w:left="440"/>
      </w:pPr>
      <w:r>
        <w:t>６</w:t>
      </w:r>
    </w:p>
    <w:p>
      <w:pPr>
        <w:ind w:left="440"/>
      </w:pPr>
      <w:r>
        <w:t>施行日前に支給すべき事由が生じた労働者災害補償保険法の規定による休業補償給付及び休業給付の額については、なお従前の例による。</w:t>
      </w:r>
    </w:p>
    <w:p>
      <w:pPr>
        <w:pStyle w:val="Heading5"/>
        <w:ind w:left="440"/>
      </w:pPr>
      <w:r>
        <w:t>７</w:t>
      </w:r>
    </w:p>
    <w:p>
      <w:pPr>
        <w:ind w:left="440"/>
      </w:pPr>
      <w:r>
        <w:t>施行日以後に支給すべき事由が生じた労働者災害補償保険法の規定による休業補償給付と旧厚生年金保険法の規定による障害年金又はこれに相当する給付（第三項の政令で定める法令による給付に限る。）とが同一の事由により支給される場合における休業補償給付の額については、労働者災害補償保険法等の一部を改正する法律（平成二年法律第四十号）第二条の規定による改正後の労働者災害補償保険法（次項において「平成二年改正後の労災保険法」という。）第十四条第一項の規定にかかわらず、同項に規定する額に第二項又は第三項の政令で定める率のうち傷病補償年金について定める率を乗じて得た額（その額が政令で定める額を下回る場合には、当該政令で定める額）とする。</w:t>
      </w:r>
    </w:p>
    <w:p>
      <w:pPr>
        <w:pStyle w:val="Heading5"/>
        <w:ind w:left="440"/>
      </w:pPr>
      <w:r>
        <w:t>８</w:t>
      </w:r>
    </w:p>
    <w:p>
      <w:pPr>
        <w:ind w:left="440"/>
      </w:pPr>
      <w:r>
        <w:t>施行日以後に支給すべき事由が生じた労働者災害補償保険法の規定による休業給付と旧厚生年金保険法の規定による障害年金又はこれに相当する給付（第三項の政令で定める法令による給付に限る。）とが同一の事由により支給される場合における休業給付の額については、平成二年改正後の労災保険法第二十二条の二第二項において準用する平成二年改正後の労災保険法第十四条第一項の規定にかかわらず、同項に規定する額に第四項において準用する第二項又は第三項の政令で定める率のうち傷病年金について定める率を乗じて得た額（その額が政令で定める額を下回る場合には、当該政令で定める額）とする。</w:t>
      </w:r>
    </w:p>
    <w:p>
      <w:pPr>
        <w:pStyle w:val="Heading4"/>
      </w:pPr>
      <w:r>
        <w:t>第百十七条</w:t>
      </w:r>
    </w:p>
    <w:p>
      <w:r>
        <w:t>新労災保険法別表第一第一号に規定する場合における労働者災害補償保険法の規定による障害補償年金若しくは傷病補償年金又は遺族補償年金（施行日の属する月から昭和六十三年三月までの月分に限る。）の額については、同表の規定にかかわらず、同表の下欄の額に次の各号に掲げる同法の規定による年金たる保険給付の区分に応じ、当該各号に掲げるところにより算定して得た率を下らない範囲内で政令で定める率を乗じて得た額（その額が政令で定める額を下回る場合には、当該政令で定める額）とする。</w:t>
      </w:r>
    </w:p>
    <w:p>
      <w:pPr>
        <w:pStyle w:val="Heading6"/>
        <w:ind w:left="880"/>
      </w:pPr>
      <w:r>
        <w:t>一</w:t>
      </w:r>
    </w:p>
    <w:p>
      <w:pPr>
        <w:ind w:left="880"/>
      </w:pPr>
      <w:r>
        <w:t>障害補償年金</w:t>
      </w:r>
    </w:p>
    <w:p>
      <w:pPr>
        <w:pStyle w:val="Heading6"/>
        <w:ind w:left="880"/>
      </w:pPr>
      <w:r>
        <w:t>二</w:t>
      </w:r>
    </w:p>
    <w:p>
      <w:pPr>
        <w:ind w:left="880"/>
      </w:pPr>
      <w:r>
        <w:t>遺族補償年金</w:t>
      </w:r>
    </w:p>
    <w:p>
      <w:pPr>
        <w:pStyle w:val="Heading6"/>
        <w:ind w:left="880"/>
      </w:pPr>
      <w:r>
        <w:t>三</w:t>
      </w:r>
    </w:p>
    <w:p>
      <w:pPr>
        <w:ind w:left="880"/>
      </w:pPr>
      <w:r>
        <w:t>傷病補償年金</w:t>
      </w:r>
    </w:p>
    <w:p>
      <w:pPr>
        <w:pStyle w:val="Heading5"/>
        <w:ind w:left="440"/>
      </w:pPr>
      <w:r>
        <w:t>２</w:t>
      </w:r>
    </w:p>
    <w:p>
      <w:pPr>
        <w:ind w:left="440"/>
      </w:pPr>
      <w:r>
        <w:t>新労災保険法別表第一第二号に規定する場合における労働者災害補償保険法の規定による障害補償年金若しくは傷病補償年金又は遺族補償年金（施行日の属する月から昭和六十三年三月までの月分に限る。）については、同表の規定にかかわらず、同表の下欄の額に、当該年金たる保険給付の区分に応じ、前項の政令で定める率に準じて政令で定める率を乗じて得た額（その額が政令で定める額を下回る場合には、当該政令で定める額）を、当該年金たる保険給付の額とする。</w:t>
      </w:r>
    </w:p>
    <w:p>
      <w:pPr>
        <w:pStyle w:val="Heading5"/>
        <w:ind w:left="440"/>
      </w:pPr>
      <w:r>
        <w:t>３</w:t>
      </w:r>
    </w:p>
    <w:p>
      <w:pPr>
        <w:ind w:left="440"/>
      </w:pPr>
      <w:r>
        <w:t>新労災保険法別表第一第三号に規定する場合における労働者災害補償保険法の規定による障害補償年金若しくは傷病補償年金又は遺族補償年金（施行日の属する月から昭和六十三年三月までの月分に限る。）については、同表の規定にかかわらず、同表の下欄の額に、当該年金たる保険給付の区分に応じ、第一項の政令で定める率に準じて政令で定める率を乗じて得た額（その額が政令で定める額を下回る場合には、当該政令で定める額）を、当該年金たる保険給付の額とする。</w:t>
      </w:r>
    </w:p>
    <w:p>
      <w:pPr>
        <w:pStyle w:val="Heading5"/>
        <w:ind w:left="440"/>
      </w:pPr>
      <w:r>
        <w:t>４</w:t>
      </w:r>
    </w:p>
    <w:p>
      <w:pPr>
        <w:ind w:left="440"/>
      </w:pPr>
      <w:r>
        <w:t>前三項の規定は、施行日の属する月から昭和六十三年三月までの月分の労働者災害補償保険法の規定による障害年金、遺族年金及び傷病年金の額について準用する。</w:t>
      </w:r>
    </w:p>
    <w:p>
      <w:pPr>
        <w:pStyle w:val="Heading5"/>
        <w:ind w:left="440"/>
      </w:pPr>
      <w:r>
        <w:t>５</w:t>
      </w:r>
    </w:p>
    <w:p>
      <w:pPr>
        <w:ind w:left="440"/>
      </w:pPr>
      <w:r>
        <w:t>施行日から昭和六十三年三月三十一日までの間に支給すべき事由が生じた休業補償給付については、新労災保険法第十四条第三項中「同表第一号から第三号まで」とあるのは、「国民年金法等の一部を改正する法律（昭和六十年法律第三十四号）附則第百十七条第一項から第三項まで」とする。</w:t>
      </w:r>
    </w:p>
    <w:p>
      <w:pPr>
        <w:pStyle w:val="Heading5"/>
        <w:ind w:left="440"/>
      </w:pPr>
      <w:r>
        <w:t>６</w:t>
      </w:r>
    </w:p>
    <w:p>
      <w:pPr>
        <w:ind w:left="440"/>
      </w:pPr>
      <w:r>
        <w:t>施行日から昭和六十三年三月三十一日までの間に支給すべき事由が生じた休業給付については、新労災保険法第二十二条の二第二項中「同表第一号から第三号まで」とあるのは、「国民年金法等の一部を改正する法律（昭和六十年法律第三十四号）附則第百十七条第四項において準用する同条第一項から第三項まで」とする。</w:t>
      </w:r>
    </w:p>
    <w:p>
      <w:r>
        <w:br w:type="page"/>
      </w:r>
    </w:p>
    <w:p>
      <w:pPr>
        <w:pStyle w:val="Heading1"/>
      </w:pPr>
      <w:r>
        <w:t>附　則（昭和六〇年六月七日法律第四八号）</w:t>
      </w:r>
    </w:p>
    <w:p>
      <w:pPr>
        <w:pStyle w:val="Heading4"/>
      </w:pPr>
      <w:r>
        <w:t>第一条（施行期日等）</w:t>
      </w:r>
    </w:p>
    <w:p>
      <w:r>
        <w:t>この法律は、昭和六十年八月一日から施行する。</w:t>
      </w:r>
    </w:p>
    <w:p>
      <w:r>
        <w:br w:type="page"/>
      </w:r>
    </w:p>
    <w:p>
      <w:pPr>
        <w:pStyle w:val="Heading1"/>
      </w:pPr>
      <w:r>
        <w:t>附　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則（昭和六〇年一二月二七日法律第一〇七号）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　則（昭和六一年五月二三日法律第五九号）</w:t>
      </w:r>
    </w:p>
    <w:p>
      <w:pPr>
        <w:pStyle w:val="Heading4"/>
      </w:pPr>
      <w:r>
        <w:t>第一条（施行期日）</w:t>
      </w:r>
    </w:p>
    <w:p>
      <w:r>
        <w:t>この法律は、昭和六十二年二月一日から施行する。</w:t>
      </w:r>
    </w:p>
    <w:p>
      <w:pPr>
        <w:pStyle w:val="Heading6"/>
        <w:ind w:left="880"/>
      </w:pPr>
      <w:r>
        <w:t>一</w:t>
      </w:r>
    </w:p>
    <w:p>
      <w:pPr>
        <w:ind w:left="880"/>
      </w:pPr>
      <w:r>
        <w:t>略</w:t>
      </w:r>
    </w:p>
    <w:p>
      <w:pPr>
        <w:pStyle w:val="Heading6"/>
        <w:ind w:left="880"/>
      </w:pPr>
      <w:r>
        <w:t>二</w:t>
      </w:r>
    </w:p>
    <w:p>
      <w:pPr>
        <w:ind w:left="880"/>
      </w:pPr>
      <w:r>
        <w:t>第一条中労働者災害補償保険法第七条第三項ただし書及び第十四条の改正規定、同条の次に一条を加える改正規定並びに同法第二十二条の二第二項及び第二十五条第一項の改正規定、第二条中労働保険の保険料の徴収等に関する法律第四条の次に一条を加える改正規定、同法第十二条第三項の改正規定（「（第二十条第一項」を「（第二十条第一項第一号」に、「「調整率」」を「「第一種調整率」」に改める部分に限る。）及び同法第二十条第一項の改正規定並びに次条、附則第五条から第八条まで及び第十条の規定</w:t>
      </w:r>
    </w:p>
    <w:p>
      <w:pPr>
        <w:pStyle w:val="Heading4"/>
      </w:pPr>
      <w:r>
        <w:t>第二条（第一条の規定の施行に伴う経過措置）</w:t>
      </w:r>
    </w:p>
    <w:p>
      <w:r>
        <w:t>第一条の規定による改正後の労働者災害補償保険法（以下「新労災保険法」という。）第七条第三項ただし書の規定は、昭和六十二年四月一日以後に発生した事故に起因する労働者災害補償保険法（以下「労災保険法」という。）第七条第一項第二号の通勤災害に関する保険給付について適用する。</w:t>
      </w:r>
    </w:p>
    <w:p>
      <w:pPr>
        <w:pStyle w:val="Heading4"/>
      </w:pPr>
      <w:r>
        <w:t>第三条</w:t>
      </w:r>
    </w:p>
    <w:p>
      <w:r>
        <w:t>新労災保険法第八条の二の規定は、この法律の施行の日（以下「施行日」という。）以後の期間に係る労災保険法の規定による年金たる保険給付（以下単に「年金たる保険給付」という。）の額の算定について適用する。</w:t>
      </w:r>
    </w:p>
    <w:p>
      <w:pPr>
        <w:pStyle w:val="Heading4"/>
      </w:pPr>
      <w:r>
        <w:t>第四条</w:t>
      </w:r>
    </w:p>
    <w:p>
      <w:r>
        <w:t>同一の業務上の事由又は通勤による障害（負傷又は疾病により障害の状態にあることを含む。）又は死亡に関し、施行日の前日において年金たる保険給付を受ける権利を有していた者であつて、施行日以後においても年金たる保険給付を受ける権利を有するものに対する当該施行日以後において受ける権利を有する年金たる保険給付（以下この項において「施行後年金給付」という。）の施行日以後の期間に係る額の算定については、当該施行日の前日において受ける権利を有していた年金たる保険給付（以下この条において「施行前年金給付」という。）の額の算定の基礎として用いられた労災保険法第八条の給付基礎日額（同日において支給すべき当該施行前年金給付の額が第一条の規定による改正前の労働者災害補償保険法第六十四条第一項（同条第二項において準用する場合を含む。）の規定により改定されたものである場合には、当該給付基礎日額に当該改定に用いた率と同一の率を乗じて得た額（その額に一円未満の端数があるときは、これを一円に切り上げる。）とする。以下この条において「施行前給付基礎日額」という。）が、労働者災害補償保険法等の一部を改正する法律（平成二年法律第四十号）第二条の規定による改正後の労働者災害補償保険法第八条の三第二項において準用する同法第八条の二第二項第二号の厚生労働大臣が定める額のうち、当該施行後年金給付に係る同号に規定する年金たる保険給付を受けるべき労働者の基準日における年齢の属する年齢階層に係る額を超える場合には、同法第八条の三第一項及び同条第二項において準用する同法第八条の二第二項の規定にかかわらず、当該施行前給付基礎日額を当該施行後年金給付に係る同法第八条の三第一項に規定する年金給付基礎日額とする。</w:t>
      </w:r>
    </w:p>
    <w:p>
      <w:pPr>
        <w:pStyle w:val="Heading5"/>
        <w:ind w:left="440"/>
      </w:pPr>
      <w:r>
        <w:t>２</w:t>
      </w:r>
    </w:p>
    <w:p>
      <w:pPr>
        <w:ind w:left="440"/>
      </w:pPr>
      <w:r>
        <w:t>施行前年金給付が遺族補償年金又は遺族年金である場合であつて、施行日以後において、当該遺族補償年金又は遺族年金を、労災保険法第十六条の四第一項後段（労災保険法第二十二条の四第三項において準用する場合を含む。）の規定により次順位者に支給するとき、又は労災保険法第十六条の五第一項後段（労災保険法第二十二条の四第三項において準用する場合を含む。）の規定により次順位者を先順位者として支給するときは、当該次順位者は、施行日の前日において当該遺族補償年金又は遺族年金を受ける権利を有していたものとみなして、前項の規定を適用する。</w:t>
      </w:r>
    </w:p>
    <w:p>
      <w:pPr>
        <w:pStyle w:val="Heading5"/>
        <w:ind w:left="440"/>
      </w:pPr>
      <w:r>
        <w:t>３</w:t>
      </w:r>
    </w:p>
    <w:p>
      <w:pPr>
        <w:ind w:left="440"/>
      </w:pPr>
      <w:r>
        <w:t>第一項の規定により施行前給付基礎日額を新労災保険法第八条の二第一項に規定する年金給付基礎日額として年金たる保険給付の額を算定して支給すべき場合であつて、新労災保険法第六十四条第一項（同条第三項において準用する場合を含む。以下この条において同じ。）の規定により当該年金たる保険給付の額を改定して支給すべきときは、同条第一項の規定にかかわらず、当該改定をしないこととして算定した年金の額により当該年金たる保険給付を支給する。</w:t>
      </w:r>
    </w:p>
    <w:p>
      <w:pPr>
        <w:pStyle w:val="Heading5"/>
        <w:ind w:left="440"/>
      </w:pPr>
      <w:r>
        <w:t>４</w:t>
      </w:r>
    </w:p>
    <w:p>
      <w:pPr>
        <w:ind w:left="440"/>
      </w:pPr>
      <w:r>
        <w:t>前項の規定により算定した年金たる保険給付の額に係る次の各号に掲げる新労災保険法の規定の適用については、当該各号に定める額が、同項の規定を適用しないものとして当該年金たる保険給付の額を算定することとした場合において用いられることとなる新労災保険法第六十四条第一項の規定による改定に係る率と同一の率を用いて同項の規定により改定されたものであるとした場合において当該改定がされなかつたものとしたときに得られる額を、それぞれ当該各号に定める額とみなす。</w:t>
      </w:r>
    </w:p>
    <w:p>
      <w:pPr>
        <w:pStyle w:val="Heading6"/>
        <w:ind w:left="880"/>
      </w:pPr>
      <w:r>
        <w:t>一</w:t>
      </w:r>
    </w:p>
    <w:p>
      <w:pPr>
        <w:ind w:left="880"/>
      </w:pPr>
      <w:r>
        <w:t>新労災保険法第五十八条第一項</w:t>
      </w:r>
    </w:p>
    <w:p>
      <w:pPr>
        <w:pStyle w:val="Heading6"/>
        <w:ind w:left="880"/>
      </w:pPr>
      <w:r>
        <w:t>二</w:t>
      </w:r>
    </w:p>
    <w:p>
      <w:pPr>
        <w:ind w:left="880"/>
      </w:pPr>
      <w:r>
        <w:t>新労災保険法第六十一条第一項</w:t>
      </w:r>
    </w:p>
    <w:p>
      <w:pPr>
        <w:pStyle w:val="Heading6"/>
        <w:ind w:left="880"/>
      </w:pPr>
      <w:r>
        <w:t>三</w:t>
      </w:r>
    </w:p>
    <w:p>
      <w:pPr>
        <w:ind w:left="880"/>
      </w:pPr>
      <w:r>
        <w:t>新労災保険法第六十六条第一項において読み替えて適用する新労災保険法第十六条の六</w:t>
      </w:r>
    </w:p>
    <w:p>
      <w:pPr>
        <w:pStyle w:val="Heading6"/>
        <w:ind w:left="880"/>
      </w:pPr>
      <w:r>
        <w:t>四</w:t>
      </w:r>
    </w:p>
    <w:p>
      <w:pPr>
        <w:ind w:left="880"/>
      </w:pPr>
      <w:r>
        <w:t>新労災保険法第六十六条第二項において読み替えて適用する新労災保険法第二十二条の四第三項において準用する新労災保険法第十六条の六</w:t>
      </w:r>
    </w:p>
    <w:p>
      <w:pPr>
        <w:pStyle w:val="Heading4"/>
      </w:pPr>
      <w:r>
        <w:t>第五条</w:t>
      </w:r>
    </w:p>
    <w:p>
      <w:r>
        <w:t>新労災保険法第十四条（新労災保険法第二十二条の二第二項において準用する場合を含む。）の規定は、昭和六十二年四月一日以後に支給すべき事由が生じた労災保険法の規定による休業補償給付又は休業給付について適用する。</w:t>
      </w:r>
    </w:p>
    <w:p>
      <w:pPr>
        <w:pStyle w:val="Heading4"/>
      </w:pPr>
      <w:r>
        <w:t>第六条</w:t>
      </w:r>
    </w:p>
    <w:p>
      <w:r>
        <w:t>新労災保険法第十四条の二（新労災保険法第二十二条の二第二項において準用する場合を含む。）の規定は、昭和六十二年四月一日以後に新労災保険法第十四条の二各号のいずれかに該当する労働者について適用する。</w:t>
      </w:r>
    </w:p>
    <w:p>
      <w:pPr>
        <w:pStyle w:val="Heading4"/>
      </w:pPr>
      <w:r>
        <w:t>第七条</w:t>
      </w:r>
    </w:p>
    <w:p>
      <w:r>
        <w:t>新労災保険法第二十五条第一項の規定は、昭和六十二年四月一日以後に発生した事故について適用する。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則（平成二年六月二二日法律第四〇号）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第一条の規定並びに次条、附則第七条、第十一条、第十二条、第十四条及び第十六条の規定</w:t>
      </w:r>
    </w:p>
    <w:p>
      <w:pPr>
        <w:pStyle w:val="Heading6"/>
        <w:ind w:left="880"/>
      </w:pPr>
      <w:r>
        <w:t>二</w:t>
      </w:r>
    </w:p>
    <w:p>
      <w:pPr>
        <w:ind w:left="880"/>
      </w:pPr>
      <w:r>
        <w:t>第二条の規定並びに附則第三条から第五条まで、第八条から第十条まで、第十三条及び第十五条の規定</w:t>
      </w:r>
    </w:p>
    <w:p>
      <w:pPr>
        <w:pStyle w:val="Heading6"/>
        <w:ind w:left="880"/>
      </w:pPr>
      <w:r>
        <w:t>三</w:t>
      </w:r>
    </w:p>
    <w:p>
      <w:pPr>
        <w:ind w:left="880"/>
      </w:pPr>
      <w:r>
        <w:t>第三条の規定及び附則第六条の規定</w:t>
      </w:r>
    </w:p>
    <w:p>
      <w:pPr>
        <w:pStyle w:val="Heading4"/>
      </w:pPr>
      <w:r>
        <w:t>第二条（第一条の規定の施行に伴う経過措置）</w:t>
      </w:r>
    </w:p>
    <w:p>
      <w:r>
        <w:t>第一条の規定の施行の日前の期間に係る労働者災害補償保険法の規定による年金たる保険給付の額並びに同日前に支給すべき事由の生じた同法の規定による障害補償一時金、障害補償年金差額一時金及び障害補償年金前払一時金並びに遺族補償一時金及び遺族補償年金前払一時金並びに障害一時金、障害年金差額一時金及び障害年金前払一時金並びに遺族一時金及び遺族年金前払一時金の額については、なお従前の例による。</w:t>
      </w:r>
    </w:p>
    <w:p>
      <w:pPr>
        <w:pStyle w:val="Heading5"/>
        <w:ind w:left="440"/>
      </w:pPr>
      <w:r>
        <w:t>２</w:t>
      </w:r>
    </w:p>
    <w:p>
      <w:pPr>
        <w:ind w:left="440"/>
      </w:pPr>
      <w:r>
        <w:t>第一条の規定の施行の日前の期間に係る労働者災害補償保険法の規定による遺族補償年金が支給された場合における同条の規定による改正後の労働者災害補償保険法第十六条の六の規定の適用については、同条第二項中「当該遺族補償年金の支給の対象とされた月の属する年度の前年度（当該月が四月から七月までの月に該当する場合にあつては、前々年度）」とあるのは、「算定事由発生日の属する年度（当該遺族補償年金の額が労働者災害補償保険法等の一部を改正する法律（平成二年法律第四十号）第一条の規定による改正前の労働者災害補償保険法第六十四条の規定その他労働省令で定める法律の規定により改定されたものである場合にあつては、当該改定後の額を遺族補償年金の額とすべき最初の月の属する年度の前年度）」とする。</w:t>
      </w:r>
    </w:p>
    <w:p>
      <w:pPr>
        <w:pStyle w:val="Heading5"/>
        <w:ind w:left="440"/>
      </w:pPr>
      <w:r>
        <w:t>３</w:t>
      </w:r>
    </w:p>
    <w:p>
      <w:pPr>
        <w:ind w:left="440"/>
      </w:pPr>
      <w:r>
        <w:t>前項の規定は、第一条の規定の施行の日前の期間に係る労働者災害補償保険法の規定による遺族年金が支給された場合について準用する。</w:t>
      </w:r>
    </w:p>
    <w:p>
      <w:pPr>
        <w:pStyle w:val="Heading4"/>
      </w:pPr>
      <w:r>
        <w:t>第三条（第二条の規定の施行に伴う経過措置）</w:t>
      </w:r>
    </w:p>
    <w:p>
      <w:r>
        <w:t>第二条の規定の施行の日前に支給すべき事由が生じた労働者災害補償保険法の規定による休業補償給付及び休業給付の額については、なお従前の例による。</w:t>
      </w:r>
    </w:p>
    <w:p>
      <w:pPr>
        <w:pStyle w:val="Heading4"/>
      </w:pPr>
      <w:r>
        <w:t>第四条</w:t>
      </w:r>
    </w:p>
    <w:p>
      <w:r>
        <w:t>第一条の規定による改正後の労働者災害補償保険法第八条第一項に規定する算定事由発生日が第二条の規定の施行の日前である者（以下「継続休業者」という。）であって、同条の規定による改正前の労働者災害補償保険法第十四条第二項又は第二十二条の二第三項において準用する労働基準法（昭和二十二年法律第四十九号）第七十六条第二項及び第三項の規定により休業補償給付又は休業給付の額が改定されていたものに対して引き続き第二条の規定による改正後の労働者災害補償保険法（以下「新労災保険法」という。）の規定による休業補償給付又は休業給付を支給する場合における新労災保険法第八条の二第一項の規定の適用については、同項第二号中「算定事由発生日の属する四半期」とあるのは「労働者災害補償保険法等の一部を改正する法律（平成二年法律第四十号）第二条の規定による改正前の労働者災害補償保険法第十四条第二項又は第二十二条の二第三項において準用する労働基準法第七十六条第二項及び第三項の規定による改定後の額により休業補償給付等を支給すべき最初の四半期の前々四半期（当該改定が同項の規定によりされていた場合であつて労働省令で定めるときにあつては、労働省令で定める四半期）の平均給与額」と、「前々四半期）の平均給与額」とあるのは「前々四半期の平均給与額）」と、「前条の規定により給付基礎日額として算定した額」とあるのは「当該改定後の額の六十分の百に相当する額」とする。</w:t>
      </w:r>
    </w:p>
    <w:p>
      <w:pPr>
        <w:pStyle w:val="Heading4"/>
      </w:pPr>
      <w:r>
        <w:t>第五条</w:t>
      </w:r>
    </w:p>
    <w:p>
      <w:r>
        <w:t>継続休業者に対し新労災保険法の規定による休業補償給付又は休業給付を支給すべき場合における新労災保険法第八条の二第二項の規定の適用については、同項中「当該休業補償給付等に係る療養を開始した日」とあるのは、「労働者災害補償保険法等の一部を改正する法律（平成二年法律第四十号）第二条の規定の施行の日」とする。</w:t>
      </w:r>
    </w:p>
    <w:p>
      <w:pPr>
        <w:pStyle w:val="Heading4"/>
      </w:pPr>
      <w:r>
        <w:t>第六条（第三条の規定の施行に伴う経過措置）</w:t>
      </w:r>
    </w:p>
    <w:p>
      <w:r>
        <w:t>第三条の規定の施行の際現に行われている事業であって、同条の規定による改正後の失業保険法及び労働者災害補償保険法の一部を改正する法律附則第十二条第一項第二号に掲げる事業に該当するものに関する労働保険の保険料の徴収等に関する法律（昭和四十四年法律第八十四号）第三条の規定の適用については、同条中「その事業が開始された日」とあるのは、「労働者災害補償保険法等の一部を改正する法律（平成二年法律第四十号）第三条の規定の施行の日」とする。</w:t>
      </w:r>
    </w:p>
    <w:p>
      <w:pPr>
        <w:pStyle w:val="Heading4"/>
      </w:pPr>
      <w:r>
        <w:t>第十六条（政令への委任）</w:t>
      </w:r>
    </w:p>
    <w:p>
      <w:r>
        <w:t>附則第二条から第六条までに定めるもののほか、この法律の施行に関し必要な経過措置は、政令で定める。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則（平成六年一一月九日法律第九五号）</w:t>
      </w:r>
    </w:p>
    <w:p>
      <w:pPr>
        <w:pStyle w:val="Heading4"/>
      </w:pPr>
      <w:r>
        <w:t>第一条（施行期日等）</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r>
    </w:p>
    <w:p>
      <w:r>
        <w:br w:type="page"/>
      </w:r>
    </w:p>
    <w:p>
      <w:pPr>
        <w:pStyle w:val="Heading1"/>
      </w:pPr>
      <w:r>
        <w:t>附　則（平成七年三月二三日法律第三五号）</w:t>
      </w:r>
    </w:p>
    <w:p>
      <w:pPr>
        <w:pStyle w:val="Heading4"/>
      </w:pPr>
      <w:r>
        <w:t>第一条（施行期日）</w:t>
      </w:r>
    </w:p>
    <w:p>
      <w:r>
        <w:t>この法律は、平成八年四月一日から施行する。</w:t>
      </w:r>
    </w:p>
    <w:p>
      <w:pPr>
        <w:pStyle w:val="Heading6"/>
        <w:ind w:left="880"/>
      </w:pPr>
      <w:r>
        <w:t>一</w:t>
      </w:r>
    </w:p>
    <w:p>
      <w:pPr>
        <w:ind w:left="880"/>
      </w:pPr>
      <w:r>
        <w:t>第一条中労働者災害補償保険法第二十三条第一項、第五十一条、第五十三条及び別表第一の改正規定、第三条中船員保険法別表第三の改正規定並びに第四条の規定並びに次条、附則第五条第二項及び第六条の規定</w:t>
      </w:r>
    </w:p>
    <w:p>
      <w:pPr>
        <w:pStyle w:val="Heading6"/>
        <w:ind w:left="880"/>
      </w:pPr>
      <w:r>
        <w:t>二</w:t>
      </w:r>
    </w:p>
    <w:p>
      <w:pPr>
        <w:ind w:left="880"/>
      </w:pPr>
      <w:r>
        <w:t>第一条中労働者災害補償保険法第九条第三項の改正規定</w:t>
      </w:r>
    </w:p>
    <w:p>
      <w:pPr>
        <w:pStyle w:val="Heading4"/>
      </w:pPr>
      <w:r>
        <w:t>第二条（第一条の規定の施行に伴う経過措置）</w:t>
      </w:r>
    </w:p>
    <w:p>
      <w:r>
        <w:t>平成七年八月一日前の期間に係る労働者災害補償保険法の規定による遺族補償年金及び遺族年金の額については、なお従前の例による。</w:t>
      </w:r>
    </w:p>
    <w:p>
      <w:r>
        <w:br w:type="page"/>
      </w:r>
    </w:p>
    <w:p>
      <w:pPr>
        <w:pStyle w:val="Heading1"/>
      </w:pPr>
      <w:r>
        <w:t>附　則（平成八年五月二二日法律第四二号）</w:t>
      </w:r>
    </w:p>
    <w:p>
      <w:pPr>
        <w:pStyle w:val="Heading4"/>
      </w:pPr>
      <w:r>
        <w:t>第一条（施行期日）</w:t>
      </w:r>
    </w:p>
    <w:p>
      <w:r>
        <w:t>この法律は、平成八年七月一日から施行する。</w:t>
      </w:r>
    </w:p>
    <w:p>
      <w:pPr>
        <w:pStyle w:val="Heading4"/>
      </w:pPr>
      <w:r>
        <w:t>第二条（第一条の規定の施行に伴う経過措置）</w:t>
      </w:r>
    </w:p>
    <w:p>
      <w:r>
        <w:t>この法律の施行の日（以下「施行日」という。）前にされた労働者災害補償保険法第三十五条第一項の審査請求のうち、施行日の前日において当該審査請求がされた日の翌日から起算して三箇月を経過しており、かつ、施行日の前日までに労働者災害補償保険審査官の決定がないもの（次項において「労災保険に関する未決定の三箇月経過審査請求」という。）に係る処分の取消しの訴えについては、第一条の規定による改正後の労働者災害補償保険法（以下「新労災保険法」という。）第三十七条の規定にかかわらず、その取消しの訴えを提起することができる。</w:t>
      </w:r>
    </w:p>
    <w:p>
      <w:pPr>
        <w:pStyle w:val="Heading5"/>
        <w:ind w:left="440"/>
      </w:pPr>
      <w:r>
        <w:t>２</w:t>
      </w:r>
    </w:p>
    <w:p>
      <w:pPr>
        <w:ind w:left="440"/>
      </w:pPr>
      <w:r>
        <w:t>労災保険に関する未決定の三箇月経過審査請求に係る処分について、その取消しの訴えが施行日前に提起されていたとき又は前項の規定により提起されたときは、当該労災保険に関する未決定の三箇月経過審査請求については、新労災保険法第三十五条第二項の規定は適用しない。</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pPr>
        <w:pStyle w:val="Heading4"/>
      </w:pPr>
      <w:r>
        <w:t>第三条（用語の定義）</w:t>
      </w:r>
    </w:p>
    <w:p>
      <w:r>
        <w:t>この条から附則第十条まで、附則第十二条、第十三条、第十五条から第十九条まで、第二十一条から第二十七条まで、第二十九条から第三十三条まで、第三十五条、第三十七条、第三十八条、第四十条から第四十三条まで、第四十五条、第四十六条、第四十九条、第五十四条、第五十九条、第六十一条、第六十四条、第六十六条、第六十七条及び第百十九条において、次の各号に掲げる用語の意義は、それぞれ当該各号に定めるところによる。</w:t>
      </w:r>
    </w:p>
    <w:p>
      <w:pPr>
        <w:pStyle w:val="Heading6"/>
        <w:ind w:left="880"/>
      </w:pPr>
      <w:r>
        <w:t>一</w:t>
      </w:r>
    </w:p>
    <w:p>
      <w:pPr>
        <w:ind w:left="880"/>
      </w:pPr>
      <w:r>
        <w:t>改正後国共済法</w:t>
      </w:r>
    </w:p>
    <w:p>
      <w:pPr>
        <w:pStyle w:val="Heading6"/>
        <w:ind w:left="880"/>
      </w:pPr>
      <w:r>
        <w:t>二</w:t>
      </w:r>
    </w:p>
    <w:p>
      <w:pPr>
        <w:ind w:left="880"/>
      </w:pPr>
      <w:r>
        <w:t>改正後国共済施行法</w:t>
      </w:r>
    </w:p>
    <w:p>
      <w:pPr>
        <w:pStyle w:val="Heading6"/>
        <w:ind w:left="880"/>
      </w:pPr>
      <w:r>
        <w:t>三</w:t>
      </w:r>
    </w:p>
    <w:p>
      <w:pPr>
        <w:ind w:left="880"/>
      </w:pPr>
      <w:r>
        <w:t>改正前国共済法</w:t>
      </w:r>
    </w:p>
    <w:p>
      <w:pPr>
        <w:pStyle w:val="Heading6"/>
        <w:ind w:left="880"/>
      </w:pPr>
      <w:r>
        <w:t>四</w:t>
      </w:r>
    </w:p>
    <w:p>
      <w:pPr>
        <w:ind w:left="880"/>
      </w:pPr>
      <w:r>
        <w:t>改正前国共済施行法</w:t>
      </w:r>
    </w:p>
    <w:p>
      <w:pPr>
        <w:pStyle w:val="Heading6"/>
        <w:ind w:left="880"/>
      </w:pPr>
      <w:r>
        <w:t>五</w:t>
      </w:r>
    </w:p>
    <w:p>
      <w:pPr>
        <w:ind w:left="880"/>
      </w:pPr>
      <w:r>
        <w:t>旧国共済法</w:t>
      </w:r>
    </w:p>
    <w:p>
      <w:pPr>
        <w:pStyle w:val="Heading6"/>
        <w:ind w:left="880"/>
      </w:pPr>
      <w:r>
        <w:t>六</w:t>
      </w:r>
    </w:p>
    <w:p>
      <w:pPr>
        <w:ind w:left="880"/>
      </w:pPr>
      <w:r>
        <w:t>昭和六十年国民年金等改正法</w:t>
      </w:r>
    </w:p>
    <w:p>
      <w:pPr>
        <w:pStyle w:val="Heading6"/>
        <w:ind w:left="880"/>
      </w:pPr>
      <w:r>
        <w:t>七</w:t>
      </w:r>
    </w:p>
    <w:p>
      <w:pPr>
        <w:ind w:left="880"/>
      </w:pPr>
      <w:r>
        <w:t>日本たばこ産業共済組合、日本電信電話共済組合又は日本鉄道共済組合</w:t>
      </w:r>
    </w:p>
    <w:p>
      <w:pPr>
        <w:pStyle w:val="Heading6"/>
        <w:ind w:left="880"/>
      </w:pPr>
      <w:r>
        <w:t>八</w:t>
      </w:r>
    </w:p>
    <w:p>
      <w:pPr>
        <w:ind w:left="880"/>
      </w:pPr>
      <w:r>
        <w:t>旧適用法人共済組合員期間</w:t>
      </w:r>
    </w:p>
    <w:p>
      <w:pPr>
        <w:pStyle w:val="Heading4"/>
      </w:pPr>
      <w:r>
        <w:t>第百十九条（労働者災害補償保険法の一部改正に伴う経過措置）</w:t>
      </w:r>
    </w:p>
    <w:p>
      <w:r>
        <w:t>旧適用法人共済組合の組合員（改正前国共済法第百十九条に規定する船員組合員に限る。附則第百二十一条及び第百二十五条において同じ。）に係る施行日前に発生した事故に起因する業務災害及び通勤災害に関する保険給付については、前条の規定による改正前の労働者災害補償保険法附則第五十五条の二の規定は、なおその効力を有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則（平成一〇年九月三〇日法律第一一二号）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則（平成一二年一一月二二日法律第一二四号）</w:t>
      </w:r>
    </w:p>
    <w:p>
      <w:pPr>
        <w:pStyle w:val="Heading4"/>
      </w:pPr>
      <w:r>
        <w:t>第一条（施行期日）</w:t>
      </w:r>
    </w:p>
    <w:p>
      <w:r>
        <w:t>この法律は、平成十三年四月一日から施行する。</w:t>
      </w:r>
    </w:p>
    <w:p>
      <w:pPr>
        <w:pStyle w:val="Heading4"/>
      </w:pPr>
      <w:r>
        <w:t>第二条（労働者災害補償保険法の一部改正に伴う経過措置）</w:t>
      </w:r>
    </w:p>
    <w:p>
      <w:r>
        <w:t>この法律の施行の日（以下「施行日」という。）前の期間に係る労働者災害補償保険法の規定による年金たる保険給付の額の端数の処理については、なお従前の例による。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pPr>
        <w:pStyle w:val="Heading4"/>
      </w:pPr>
      <w:r>
        <w:t>第百十七条（労働者災害補償保険法の一部改正に伴う経過措置）</w:t>
      </w:r>
    </w:p>
    <w:p>
      <w:r>
        <w:t>労働者災害補償保険法別表第一第三号の規定の適用については、同号中「規定する場合」とあるのは、「規定する場合及び当該同一の事由により厚生年金保険制度及び農林漁業団体職員共済組合制度の統合を図るための農林漁業団体職員共済組合法等を廃止する等の法律（平成十三年法律第百一号。以下この号において「平成十三年統合法」という。）附則第三十条第一項に規定する特例一時金（厚生年金保険制度及び農林漁業団体職員共済組合制度の統合を図るための農林漁業団体職員共済組合法等を廃止する等の法律の一部を改正する法律（平成三十年法律第三十一号）による改正前の平成十三年統合法附則第二十五条第四項第二号又は第三号に掲げる特例障害共済年金又は特例遺族共済年金に係るものに限る。）が支給される場合」と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則（平成一四年一二月一三日法律第一七一号）</w:t>
      </w:r>
    </w:p>
    <w:p>
      <w:pPr>
        <w:pStyle w:val="Heading4"/>
      </w:pPr>
      <w:r>
        <w:t>第一条（施行期日）</w:t>
      </w:r>
    </w:p>
    <w:p>
      <w:r>
        <w:t>この法律は、公布の日から施行する。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則（平成一七年一一月二日法律第一〇八号）</w:t>
      </w:r>
    </w:p>
    <w:p>
      <w:pPr>
        <w:pStyle w:val="Heading4"/>
      </w:pPr>
      <w:r>
        <w:t>第一条（施行期日）</w:t>
      </w:r>
    </w:p>
    <w:p>
      <w:r>
        <w:t>この法律は、平成十八年四月一日から施行する。</w:t>
      </w:r>
    </w:p>
    <w:p>
      <w:pPr>
        <w:pStyle w:val="Heading6"/>
        <w:ind w:left="880"/>
      </w:pPr>
      <w:r>
        <w:t>一</w:t>
      </w:r>
    </w:p>
    <w:p>
      <w:pPr>
        <w:ind w:left="880"/>
      </w:pPr>
      <w:r>
        <w:t>略</w:t>
      </w:r>
    </w:p>
    <w:p>
      <w:pPr>
        <w:pStyle w:val="Heading6"/>
        <w:ind w:left="880"/>
      </w:pPr>
      <w:r>
        <w:t>二</w:t>
      </w:r>
    </w:p>
    <w:p>
      <w:pPr>
        <w:ind w:left="880"/>
      </w:pPr>
      <w:r>
        <w:t>第四条中労働時間の短縮の促進に関する臨時措置法附則第二条を削り、同法附則第一条の見出し及び条名を削る改正規定並びに附則第十二条の規定</w:t>
      </w:r>
    </w:p>
    <w:p>
      <w:pPr>
        <w:pStyle w:val="Heading4"/>
      </w:pPr>
      <w:r>
        <w:t>第四条（労働者災害補償保険法の一部改正に伴う経過措置）</w:t>
      </w:r>
    </w:p>
    <w:p>
      <w:r>
        <w:t>第二条の規定による改正後の労働者災害補償保険法第七条第二項の規定は、施行日以後に発生した事故に起因する労働者災害補償保険法第七条第一項第二号の通勤災害に関する保険給付について適用する。</w:t>
      </w:r>
    </w:p>
    <w:p>
      <w:pPr>
        <w:pStyle w:val="Heading4"/>
      </w:pPr>
      <w:r>
        <w:t>第十一条（罰則の適用に関する経過措置）</w:t>
      </w:r>
    </w:p>
    <w:p>
      <w:r>
        <w:t>この法律（附則第一条第一号に掲げる規定につい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一から二まで</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第五十一条（労働者災害補償保険法の一部改正に伴う経過措置）</w:t>
      </w:r>
    </w:p>
    <w:p>
      <w:r>
        <w:t>第五条の規定による改正前の労働者災害補償保険法第二十九条第一項第四号に掲げる事業として行われる給付金の支給であってその支給事由が施行日前に生じたものについては、なお従前の例による。</w:t>
      </w:r>
    </w:p>
    <w:p>
      <w:pPr>
        <w:pStyle w:val="Heading4"/>
      </w:pPr>
      <w:r>
        <w:t>第五十二条</w:t>
      </w:r>
    </w:p>
    <w:p>
      <w:r>
        <w:t>前条の規定によりなお従前の例によるものとされた給付金の支給に要する費用に関する第七条の規定による改正後の労働保険の保険料の徴収等に関する法律の規定の適用については、同法第十条第一項中「事業」とあるのは「事業（雇用保険法等の一部を改正する法律（平成十九年法律第三十号）附則第五十一条の規定によりなお従前の例によるものとされた給付金を支給する事業（以下「給付金支給事業」という。）を含む。）」と、同法第十二条第二項中「及び社会復帰促進等事業」とあるのは「及び社会復帰促進等事業（給付金支給事業を含む。以下同じ。）」とする。</w:t>
      </w:r>
    </w:p>
    <w:p>
      <w:pPr>
        <w:pStyle w:val="Heading4"/>
      </w:pPr>
      <w:r>
        <w:t>第五十三条</w:t>
      </w:r>
    </w:p>
    <w:p>
      <w:r>
        <w:t>附則第五十一条の規定によりなお従前の例によるものとされた給付金に要する費用に関する附則第百三十六条の規定による改正後の特別会計に関する法律の規定の適用については、同法第九十九条第一項第二号イ中「社会復帰促進等事業費」とあるのは、「社会復帰促進等事業費（雇用保険法等の一部を改正する法律（平成十九年法律第三十号）附則第五十一条の規定によりなお従前の例によるものとされた給付金を支給する事業に要する費用を含む。）」とする。</w:t>
      </w:r>
    </w:p>
    <w:p>
      <w:pPr>
        <w:pStyle w:val="Heading4"/>
      </w:pPr>
      <w:r>
        <w:t>第五十三条の二（労働保険料に関する経過措置）</w:t>
      </w:r>
    </w:p>
    <w:p>
      <w:r>
        <w:t>厚生労働大臣は、平成十九年四月一日から始まる保険年度の初日から五十日を経過する日の前日までの間に、第七条の規定による改正後の労働保険の保険料の徴収等に関する法律（以下この条から附則第五十三条の四までにおいて「新徴収法」という。）第十二条第五項の規定に基づき、雇用保険率を千分の十五・五から千分の十七・五まで（同条第四項ただし書に規定する事業（同項第三号に掲げる事業を除く。）については千分の十七・五から千分の十九・五まで、同号に掲げる事業については千分の十八・五から千分の二十・五まで）の範囲内において変更したときは、当該変更を平成十九年四月一日以後の期間に係る労働保険料について適用するものとすることができる。</w:t>
      </w:r>
    </w:p>
    <w:p>
      <w:pPr>
        <w:pStyle w:val="Heading5"/>
        <w:ind w:left="440"/>
      </w:pPr>
      <w:r>
        <w:t>２</w:t>
      </w:r>
    </w:p>
    <w:p>
      <w:pPr>
        <w:ind w:left="440"/>
      </w:pPr>
      <w:r>
        <w:t>前項の雇用保険率の変更があった場合において、平成十九年四月一日から始まる保険年度において新徴収法第十五条第一項又は第二項の規定により労働保険料を納付すべき事業主（前項の雇用保険率の変更があった日（以下この条から附則第五十三条の四までにおいて「変更日」という。）以後に新徴収法第十五条第一項又は第二項の規定により労働保険料を納付すべき事由が生じた事業主を除く。）に係る同条の規定の適用については、同条第一項中「保険年度ごとに、次に」とあるのは「次に」と、「その保険年度の初日」とあるのは「平成十九年四月一日から始まる保険年度の初日」と、「保険年度の中途」とあるのは「その保険年度の中途」と、「五十日以内」とあるのは「五十日にその保険年度の初日から雇用保険法等の一部を改正する法律（平成十九年法律第三十号）附則第五十三条の二第二項に規定する変更日（以下この条において「変更日」という。）の前日までの日数を加えた日数以内」と、「その保険年度に」とあるのは「平成十九年四月一日から始まる保険年度に」と、同条第二項中「二十日以内」とあるのは「二十日に平成十九年四月一日から始まる保険年度の初日から変更日の前日までの日数を加えた日数以内」とする。</w:t>
      </w:r>
    </w:p>
    <w:p>
      <w:pPr>
        <w:pStyle w:val="Heading5"/>
        <w:ind w:left="440"/>
      </w:pPr>
      <w:r>
        <w:t>３</w:t>
      </w:r>
    </w:p>
    <w:p>
      <w:pPr>
        <w:ind w:left="440"/>
      </w:pPr>
      <w:r>
        <w:t>第一項の雇用保険率の変更があった場合において、平成十九年四月一日から始まる保険年度において新徴収法第十九条第一項又は第二項の規定により申告書を提出すべき事業主（変更日以後に同条第一項又は第二項の規定により申告書を提出すべき事由が生じた事業主を除く。）及び同条第三項の規定により労働保険料を納付すべき事業主（変更日以後に同項の規定により労働保険料を納付すべき事由が生じた事業主を除く。）に係る同条の規定の適用については、同条第一項中「保険年度ごとに、次に」とあるのは「次に」と、「次の保険年度」とあるのは「平成十八年四月一日から始まる保険年度の次の保険年度」と、「保険年度の中途」とあるのは「その保険年度の中途」と、「五十日以内」とあるのは「五十日にその保険年度の初日から雇用保険法等の一部を改正する法律（平成十九年法律第三十号）附則第五十三条の二第二項に規定する変更日（以下この条において「変更日」という。）の前日までの日数を加えた日数以内」と、「その保険年度に使用した」とあるのは「平成十八年四月一日から始まる保険年度に使用した」と、「消滅したもの」とあるのは「平成十九年四月一日から始まる保険年度の中途に保険関係が消滅したもの」と、「その保険年度において」とあるのは「当該保険関係が成立し、又は消滅した保険年度において」と、「一般保険料及びその保険年度」とあるのは「一般保険料及び平成十八年四月一日から始まる保険年度」と、「並びにその保険年度」とあるのは「並びに平成十八年四月一日から始まる保険年度」と、「、その保険年度における」とあるのは「、平成十八年四月一日から始まる保険年度における」と、同条第二項中「五十日以内」とあるのは「五十日にその保険年度の初日から変更日の前日までの日数を加えた日数以内」と、同条第三項中「次の保険年度」とあるのは「平成十八年四月一日から始まる保険年度の次の保険年度」と、「五十日以内」とあるのは「五十日に平成十九年四月一日から始まる保険年度の初日から変更日の前日までの日数を加えた日数以内」とする。</w:t>
      </w:r>
    </w:p>
    <w:p>
      <w:pPr>
        <w:pStyle w:val="Heading4"/>
      </w:pPr>
      <w:r>
        <w:t>第五十三条の三（特別保険料に関する経過措置）</w:t>
      </w:r>
    </w:p>
    <w:p>
      <w:r>
        <w:t>前条第一項の雇用保険率の変更があった場合において、平成十九年四月一日から始まる保険年度において失業保険法及び労働者災害補償保険法の一部を改正する法律及び労働保険の保険料の徴収等に関する法律の施行に伴う関係法律の整備等に関する法律（昭和四十四年法律第八十五号。以下この条において「整備法」という。）第十九条第三項において読み替えて準用する新徴収法第十五条第一項又は第二項の規定により特別保険料を納付すべき事業主（変更日以後に同条第一項又は第二項の規定により特別保険料を納付すべき事由が生じた事業主を除く。）に係る整備法第十九条第三項の規定の適用については、同項において読み替えて準用する新徴収法第十五条第一項中「保険年度ごとに、次に」とあるのは「次に」と、「その保険年度の初日（保険年度」とあるのは「平成十九年四月一日から始まる保険年度の初日（その保険年度」と、「五十日以内」とあるのは「五十日にその保険年度の初日から雇用保険法等の一部を改正する法律（平成十九年法律第三十号）附則第五十三条の二第二項に規定する変更日（以下この条において「変更日」という。）の前日までの日数を加えた日数以内」と、「その保険年度に使用するすべての労働者（保険年度の中途」とあるのは「平成十九年四月一日から始まる保険年度に使用するすべての労働者（その保険年度の中途」と、同条第二項中「二十日以内」とあるのは「二十日に平成十九年四月一日から始まる保険年度の初日から変更日の前日までの日数を加えた日数以内」と読み替えるものとする。</w:t>
      </w:r>
    </w:p>
    <w:p>
      <w:pPr>
        <w:pStyle w:val="Heading5"/>
        <w:ind w:left="440"/>
      </w:pPr>
      <w:r>
        <w:t>２</w:t>
      </w:r>
    </w:p>
    <w:p>
      <w:pPr>
        <w:ind w:left="440"/>
      </w:pPr>
      <w:r>
        <w:t>前条第一項の雇用保険率の変更があった場合において、平成十九年四月一日から始まる保険年度において整備法第十九条第三項において読み替えて準用する新徴収法第十九条第一項又は第二項の規定により申告書を提出すべき事業主（変更日以後に整備法第十九条第三項において読み替えて準用する新徴収法第十九条第一項又は第二項の規定により申告書を提出すべき事由が生じた事業主を除く。）及び整備法第十九条第三項において読み替えて準用する新徴収法第十九条第三項の規定により特別保険料を納付すべき事業主（変更日以後に整備法第十九条第三項において読み替えて準用する新徴収法第十九条第三項の規定により特別保険料を納付すべき事由が生じた事業主を除く。）に係る整備法第十九条第三項の規定の適用については、同項において読み替えて準用する新徴収法第十九条第一項中「保険年度ごとに、次に」とあるのは「次に」と、「次の保険年度の初日（保険年度」とあるのは「平成十八年四月一日から始まる保険年度の次の保険年度の初日（その保険年度」と、「五十日以内」とあるのは「五十日にその保険年度の初日から雇用保険法等の一部を改正する法律（平成十九年法律第三十号）附則第五十三条の二第二項に規定する変更日（以下この条において「変更日」という。）の前日までの日数を加えた日数以内」と、「その保険年度に使用したすべての労働者（保険年度の中途に徴収期間が始まり、又は徴収期間が経過したものについては」とあるのは「平成十八年四月一日から始まる保険年度に使用したすべての労働者（その保険年度の中途に徴収期間が始まり、又は平成十九年四月一日から始まる保険年度の中途に徴収期間が経過したものについては、当該徴収期間が始まり、又は経過した保険年度において」と、同条第二項中「五十日以内」とあるのは「五十日に平成十九年四月一日から始まる保険年度の初日から変更日の前日までの日数を加えた日数以内」と、同条第三項中「次の保険年度の初日」とあるのは「平成十八年四月一日から始まる保険年度の次の保険年度の初日」と、「五十日以内」とあるのは「五十日に平成十九年四月一日から始まる保険年度の初日から変更日の前日までの日数を加えた日数以内」と読み替えるものとする。</w:t>
      </w:r>
    </w:p>
    <w:p>
      <w:pPr>
        <w:pStyle w:val="Heading4"/>
      </w:pPr>
      <w:r>
        <w:t>第五十三条の四（第一項一般拠出金に関する経過措置）</w:t>
      </w:r>
    </w:p>
    <w:p>
      <w:r>
        <w:t>附則第五十三条の二第一項の雇用保険率の変更があった場合において、平成十九年四月一日から始まる保険年度において石綿による健康被害の救済に関する法律（平成十八年法律第四号。以下この条において「石綿健康被害救済法」という。）第三十八条第一項において読み替えて準用する新徴収法第十九条第一項又は第二項の規定により申告書を提出し、石綿健康被害救済法第三十八条第一項において読み替えて準用する新徴収法第十九条第三項の規定により第一項一般拠出金を納付すべき事業主（変更日以後に石綿健康被害救済法第三十八条第一項において読み替えて準用する新徴収法第十九条第一項又は第二項の規定により申告書を提出し、石綿健康被害救済法第三十八条第一項において読み替えて準用する新徴収法第十九条第三項の規定により第一項一般拠出金を納付すべき事由が生じた事業主を除く。）に係る石綿健康被害救済法第三十八条第一項の規定の適用については、同項において読み替えて準用する新徴収法第十九条第一項中「保険年度ごとに、次に」とあるのは「次に」と、「その保険年度の初日（保険年度の中途に保険関係が消滅したものについては、」とあるのは「平成十九年四月一日から始まる保険年度の初日（その保険年度の中途に保険関係が消滅したものについては、その保険年度の初日及び」と、「五十日以内」とあるのは「五十日にその保険年度の初日から雇用保険法等の一部を改正する法律（平成十九年法律第三十号）附則第五十三条の二第二項に規定する変更日（以下この条において「変更日」という。）の前日までの日数を加えた日数以内」と、「第十五条第一項第一号」とあるのは「第十五条第一項第一号及び第二号」と、「その保険年度の直前の保険年度」とあるのは「平成十九年四月一日から始まる保険年度の直前の保険年度」と、「労働者（」とあるのは「労働者（平成十九年四月一日から始まる」と、「保険関係が成立し、又は消滅したものについて」とあるのは「保険関係が消滅した場合であつて、当該保険関係が消滅した日から五十日にその保険年度の初日から変更日の前日までの日数を加えた日数以内に申告書を提出するとき」と、同条第二項中「五十日以内」とあるのは「五十日に平成十九年四月一日から始まる保険年度の初日から変更日の前日までの日数を加えた日数以内」と、「第十五条第一項第一号」とあるのは「第十五条第一項第一号及び第二号」と、同条第三項中「その保険年度の初日」とあるのは「平成十九年四月一日から始まる保険年度の初日」と、「五十日以内」とあるのは「五十日にその保険年度の初日から変更日の前日までの日数を加えた日数以内」と読み替えるもの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6"/>
        <w:ind w:left="880"/>
      </w:pPr>
      <w:r>
        <w:t>二・三</w:t>
      </w:r>
    </w:p>
    <w:p>
      <w:pPr>
        <w:ind w:left="880"/>
      </w:pPr>
      <w:r>
        <w:t>略</w:t>
      </w:r>
    </w:p>
    <w:p>
      <w:pPr>
        <w:pStyle w:val="Heading6"/>
        <w:ind w:left="880"/>
      </w:pPr>
      <w:r>
        <w:t>四</w:t>
      </w:r>
    </w:p>
    <w:p>
      <w:pPr>
        <w:ind w:left="880"/>
      </w:pPr>
      <w:r>
        <w:t>第八条、第十八条及び第二十条から第二十三条まで並びに附則第七条から第九条まで、第十三条、第十六条及び第二十四条の規定</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一及び二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附則第九条の規定</w:t>
      </w:r>
    </w:p>
    <w:p>
      <w:pPr>
        <w:pStyle w:val="Heading4"/>
      </w:pPr>
      <w:r>
        <w:t>第二条（派遣労働者の雇用の安定）</w:t>
      </w:r>
    </w:p>
    <w:p>
      <w:r>
        <w:t>政府は、この法律の施行により労働者派遣による就業ができなくなる派遣労働者その他の派遣労働者の雇用の安定を図るとともに、事業主の労働力の確保を支援するため、公共職業安定所又は職業紹介事業者（職業安定法（昭和二十二年法律第百四十一号）第四条第七項に規定する職業紹介事業者をいう。）の行う職業紹介の充実等必要な措置を講ずるように努めなければならない。</w:t>
      </w:r>
    </w:p>
    <w:p>
      <w:pPr>
        <w:pStyle w:val="Heading4"/>
      </w:pPr>
      <w:r>
        <w:t>第三条（検討）</w:t>
      </w:r>
    </w:p>
    <w:p>
      <w:r>
        <w:t>政府は、この法律の施行後三年を目途として、この法律による改正後の労働者派遣事業の適正な運営の確保及び派遣労働者の保護等に関する法律等の規定の施行の状況等を勘案し、更なる派遣労働者の保護のための方策を含め、これらの法律の規定について検討を加え、必要があると認めるときは、その結果に基づいて所要の措置を講ずるものとする。</w:t>
      </w:r>
    </w:p>
    <w:p>
      <w:pPr>
        <w:pStyle w:val="Heading5"/>
        <w:ind w:left="440"/>
      </w:pPr>
      <w:r>
        <w:t>２</w:t>
      </w:r>
    </w:p>
    <w:p>
      <w:pPr>
        <w:ind w:left="440"/>
      </w:pPr>
      <w:r>
        <w:t>政府は、前項の規定を踏まえつつ、派遣労働者の保護を図ることの重要性にかんがみ、派遣先の責任の在り方等派遣労働者の保護を図る観点から特に必要と認められる事項について、速やかに検討を行うものとする。</w:t>
      </w:r>
    </w:p>
    <w:p>
      <w:pPr>
        <w:pStyle w:val="Heading5"/>
        <w:ind w:left="440"/>
      </w:pPr>
      <w:r>
        <w:t>３</w:t>
      </w:r>
    </w:p>
    <w:p>
      <w:pPr>
        <w:ind w:left="440"/>
      </w:pPr>
      <w:r>
        <w:t>政府は、この法律の施行後、この法律による改正後の労働者派遣事業の適正な運営の確保及び派遣労働者の保護等に関する法律等の規定の施行の状況、高齢者の就業の実態等を勘案し、常時雇用する労働者でない者についての労働者派遣の在り方、物の製造の業務についての労働者派遣の在り方及び特定労働者派遣事業（労働者派遣事業の適正な運営の確保及び派遣労働者の保護等に関する法律第二条第五号に規定する特定労働者派遣事業をいう。）の在り方について、速やかに検討を行うものとする。</w:t>
      </w:r>
    </w:p>
    <w:p>
      <w:pPr>
        <w:pStyle w:val="Heading4"/>
      </w:pPr>
      <w:r>
        <w:t>第八条（罰則に関する経過措置）</w:t>
      </w:r>
    </w:p>
    <w:p>
      <w:r>
        <w:t>この法律の施行前にした行為及び前条第一項の規定によりなお従前の例によることとされる場合におけるこの法律の施行後にした行為に対する罰則の適用については、なお従前の例による。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この附則に規定するもののほか、この法律の施行に関し必要な経過措置は、政令で定める。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第百十六条（労働者災害補償保険法の一部改正に伴う経過措置）</w:t>
      </w:r>
    </w:p>
    <w:p>
      <w:r>
        <w:t>前条の規定による改正後の労働者災害補償保険法別表第一第三号の規定の適用については、当分の間、同号中「規定する場合」とあるのは、「規定する場合及び当該同一の事由により被用者年金制度の一元化等を図るための厚生年金保険法等の一部を改正する法律（平成二十四年法律第六十三号）附則第四条第三号に規定する改正前国共済法、同条第六号に規定する改正前地共済法又は同条第九号に規定する改正前私学共済法の規定による障害共済年金又は遺族共済年金が支給される場合」とする。</w:t>
      </w:r>
    </w:p>
    <w:p>
      <w:pPr>
        <w:pStyle w:val="Heading4"/>
      </w:pPr>
      <w:r>
        <w:t>第百十七条（障害共済年金等が支給される者の特例）</w:t>
      </w:r>
    </w:p>
    <w:p>
      <w:r>
        <w:t>附則第四十一条第一項の規定により障害共済年金若しくは遺族共済年金が支給される者又は附則第六十五条第一項の規定により障害共済年金若しくは遺族共済年金が支給される者に係る附則第百十五条の規定による改正後の労働者災害補償保険法（以下この条において「改正後労災保険法」という。）の規定の適用については、改正後労災保険法第十四条第二項中「障害厚生年金」とあるのは「障害厚生年金若しくは被用者年金制度の一元化等を図るための厚生年金保険法等の一部を改正する法律（平成二十四年法律第六十三号）附則第四十一条第一項の規定による障害共済年金（以下「国家公務員障害共済年金」という。）若しくは同法附則第六十五条第一項の規定による障害共済年金（以下「地方公務員障害共済年金」という。）」と、改正後労災保険法別表第一第一号（イ及びロ以外の部分に限る。）中「障害厚生年金」とあるのは「障害厚生年金若しくは国家公務員障害共済年金若しくは地方公務員障害共済年金」と、「遺族厚生年金」とあるのは「遺族厚生年金若しくは被用者年金制度の一元化等を図るための厚生年金保険法等の一部を改正する法律附則第四十一条第一項の規定による遺族共済年金（以下「国家公務員遺族共済年金」という。）若しくは同法附則第六十五条第一項の規定による遺族共済年金（以下「地方公務員遺族共済年金」という。）」と、同号イ中「障害厚生年金」とあるのは「障害厚生年金又は国家公務員障害共済年金若しくは地方公務員障害共済年金」と、同号ロ中「「遺族厚生年金」」とあるのは「「遺族厚生年金」と、「国家公務員障害共済年金」とあるのは「国家公務員遺族共済年金」と、「地方公務員障害共済年金」とあるのは「地方公務員遺族共済年金」」と、同表第二号中「又は遺族厚生年金」とあるのは「若しくは遺族厚生年金又は国家公務員障害共済年金若しくは国家公務員遺族共済年金若しくは地方公務員障害共済年金若しくは地方公務員遺族共済年金」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一及び二</w:t>
      </w:r>
    </w:p>
    <w:p>
      <w:pPr>
        <w:ind w:left="880"/>
      </w:pPr>
      <w:r>
        <w:t>略</w:t>
      </w:r>
    </w:p>
    <w:p>
      <w:pPr>
        <w:pStyle w:val="Heading6"/>
        <w:ind w:left="880"/>
      </w:pPr>
      <w:r>
        <w:t>三</w:t>
      </w:r>
    </w:p>
    <w:p>
      <w:pPr>
        <w:ind w:left="880"/>
      </w:pPr>
      <w:r>
        <w:t>第三条並びに附則第四条第三項及び第四項、第五条、第六条、第十一条並びに第十三条の規定</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則（平成三〇年五月二五日法律第三一号）</w:t>
      </w:r>
    </w:p>
    <w:p>
      <w:pPr>
        <w:pStyle w:val="Heading4"/>
      </w:pPr>
      <w:r>
        <w:t>第一条（施行期日）</w:t>
      </w:r>
    </w:p>
    <w:p>
      <w:r>
        <w:t>この法律は、公布の日から起算して二年を超えない範囲内において政令で定める日から施行する。</w:t>
      </w:r>
    </w:p>
    <w:p>
      <w:pPr>
        <w:pStyle w:val="Heading4"/>
      </w:pPr>
      <w:r>
        <w:t>第六条（罰則に関する経過措置）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第七条（その他の経過措置の政令への委任）</w:t>
      </w:r>
    </w:p>
    <w:p>
      <w:r>
        <w:t>この附則に規定するもののほか、この法律の施行に関し必要な経過措置は、政令で定める。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pPr>
        <w:pStyle w:val="Heading6"/>
        <w:ind w:left="880"/>
      </w:pPr>
      <w:r>
        <w:t>二</w:t>
      </w:r>
    </w:p>
    <w:p>
      <w:pPr>
        <w:ind w:left="880"/>
      </w:pPr>
      <w:r>
        <w:t>略</w:t>
      </w:r>
    </w:p>
    <w:p>
      <w:pPr>
        <w:pStyle w:val="Heading6"/>
        <w:ind w:left="880"/>
      </w:pPr>
      <w:r>
        <w:t>三</w:t>
      </w:r>
    </w:p>
    <w:p>
      <w:pPr>
        <w:ind w:left="880"/>
      </w:pPr>
      <w:r>
        <w:t>第一条中雇用保険法第三十七条の見出しを削る改正規定及び同条第八項の改正規定、第二条の規定（労働者災害補償保険法第八条の二第一項第二号の改正規定及び同法第四十二条に一項を加える改正規定を除く。）並びに第四条中労働保険の保険料の徴収等に関する法律第十二条第二項及び第三項、第十四条第一項並びに第十四条の二第一項の改正規定並びに附則第六条第一項及び第二項、第七条並びに第十二条の規定、附則第十三条中厚生年金保険法（昭和二十九年法律第百十五号）第五十六条第三号の改正規定並びに附則第十七条、第二十一条、第二十二条及び第二十四条の規定</w:t>
      </w:r>
    </w:p>
    <w:p>
      <w:pPr>
        <w:pStyle w:val="Heading4"/>
      </w:pPr>
      <w:r>
        <w:t>第六条（労働者災害補償保険法の一部改正に伴う経過措置）</w:t>
      </w:r>
    </w:p>
    <w:p>
      <w:r>
        <w:t>第二条の規定による改正後の労働者災害補償保険法（以下「改正後労災保険法」という。）の規定は、改正後労災保険法第七条第一項第二号に規定する要因により、附則第一条第三号に掲げる規定の施行の日（以下「第三号施行日」という。）以後に発生する負傷、疾病、障害又は死亡に対する改正後労災保険法第七条第一項第二号に掲げる保険給付について適用する。</w:t>
      </w:r>
    </w:p>
    <w:p>
      <w:pPr>
        <w:pStyle w:val="Heading5"/>
        <w:ind w:left="440"/>
      </w:pPr>
      <w:r>
        <w:t>２</w:t>
      </w:r>
    </w:p>
    <w:p>
      <w:pPr>
        <w:ind w:left="440"/>
      </w:pPr>
      <w:r>
        <w:t>前項に定めるもののほか、改正後労災保険法第八条第三項及び第十四条第一項（労働者災害補償保険法第二十二条の二第二項において準用する場合を含む。）の規定は、第三号施行日以後に発生する負傷、疾病、障害又は死亡に対する労働者災害補償保険法第七条第一項第一号及び改正後労災保険法第七条第一項第三号に掲げる保険給付について適用し、第三号施行日前に発生した負傷、疾病、障害又は死亡に対するこれらの規定に掲げる保険給付については、なお従前の例による。</w:t>
      </w:r>
    </w:p>
    <w:p>
      <w:pPr>
        <w:pStyle w:val="Heading5"/>
        <w:ind w:left="440"/>
      </w:pPr>
      <w:r>
        <w:t>３</w:t>
      </w:r>
    </w:p>
    <w:p>
      <w:pPr>
        <w:ind w:left="440"/>
      </w:pPr>
      <w:r>
        <w:t>施行日から第三号施行日の前日までの間における改正後労災保険法第四十二条第二項の規定の適用については、同項中「第二十条の六第三項若しくは第二十二条の四第三項」とあるのは「第二十二条の四第三項」と、「、第六十条の二第一項若しくは第六十一条第一項」とあるのは「若しくは第六十一条第一項」とする。</w:t>
      </w:r>
    </w:p>
    <w:p>
      <w:pPr>
        <w:pStyle w:val="Heading4"/>
      </w:pPr>
      <w:r>
        <w:t>第七条（複数事業労働者遺族年金に関する特例）</w:t>
      </w:r>
    </w:p>
    <w:p>
      <w:r>
        <w:t>複数事業労働者（改正後労災保険法第七条第一項第二号に規定する複数事業労働者をいう。以下この項において同じ。）の夫（婚姻の届出をしていないが、事実上婚姻関係と同様の事情にあった者を含む。）、父母、祖父母及び兄弟姉妹であって、複数事業労働者の二以上の事業の業務を要因とする死亡の当時、その収入によって生計を維持し、かつ、五十五歳以上六十歳未満であったもの（改正後労災保険法第二十条の六第三項において準用する労働者災害補償保険法第十六条の二第一項第四号に規定する者であって、改正後労災保険法第二十条の六第三項において準用する労働者災害補償保険法第十六条の四第一項第六号に該当しないものを除く。）は、改正後労災保険法第二十条の六第三項において準用する労働者災害補償保険法第十六条の二第一項の規定にかかわらず、当分の間、改正後労災保険法の規定による複数事業労働者遺族年金を受けることができる遺族とする。</w:t>
      </w:r>
    </w:p>
    <w:p>
      <w:pPr>
        <w:pStyle w:val="Heading5"/>
        <w:ind w:left="440"/>
      </w:pPr>
      <w:r>
        <w:t>２</w:t>
      </w:r>
    </w:p>
    <w:p>
      <w:pPr>
        <w:ind w:left="440"/>
      </w:pPr>
      <w:r>
        <w:t>労働者災害補償保険法の一部を改正する法律（昭和四十年法律第百三十号）附則第四十三条第二項及び第三項の規定は、前項に規定する遺族について準用する。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第八十一条（受給権の保護に関する特例）</w:t>
      </w:r>
    </w:p>
    <w:p>
      <w:r>
        <w:t>第二十八条の規定の施行の際現に改正前機構法第十二条第一項第十二号の規定による小口の資金の貸付けを受けている者（施行日以後に附則第三十六条第一項の規定により改正前機構法第十二条第一項第十二号に規定する小口の資金の貸付けを受ける者を含む。）は、当該者が独立行政法人福祉医療機構に担保に供している厚生年金保険法若しくは国民年金法に基づく年金たる給付を受ける権利が消滅し、又はこれらの給付の全額の支給が停止された場合において、他に厚生年金保険法若しくは国民年金法に基づく年金たる給付（その全額の支給を停止されている給付を除き、厚生年金保険法に基づく年金たる保険給付にあっては政府が支給するものに限る。）若しくは保険給付遅延特別加算金若しくは給付遅延特別加算金の支給を受ける権利を有し、又は新たにこれらの受給権を取得したときは、第二条の規定による改正後の国民年金法第二十四条、第四条の規定による改正後の厚生年金保険法第四十一条第一項及び附則第六十条の規定による改正後の年金給付遅延加算金支給法第四条の規定にかかわらず、これらの受給権を独立行政法人福祉医療機構に担保に供することができる。</w:t>
      </w:r>
    </w:p>
    <w:p>
      <w:pPr>
        <w:pStyle w:val="Heading5"/>
        <w:ind w:left="440"/>
      </w:pPr>
      <w:r>
        <w:t>２</w:t>
      </w:r>
    </w:p>
    <w:p>
      <w:pPr>
        <w:ind w:left="440"/>
      </w:pPr>
      <w:r>
        <w:t>第二十八条の規定の施行の際現に改正前機構法第十二条第一項第十三号の規定による小口の資金の貸付けを受けている者（施行日以後に附則第三十六条第一項の規定により改正前機構法第十二条第一項第十三号に規定する小口の資金の貸付けを受ける者を含む。）は、当該者が独立行政法人福祉医療機構に担保に供している労働者災害補償保険法に基づく年金たる保険給付を受ける権利が消滅した場合において、新たに同法に基づく年金たる保険給付を受ける権利を有することとなったときは、第二十七条の規定による改正後の労働者災害補償保険法第十二条の五第二項の規定にかかわらず、当該年金たる保険給付を受ける権利を独立行政法人福祉医療機構に担保に供することができ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労働者災害補償保険法</w:t>
      <w:br/>
      <w:tab/>
      <w:t>（昭和二十二年法律第五十号）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労働者災害補償保険法（昭和二十二年法律第五十号）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
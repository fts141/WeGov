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w:t>
        <w:br/>
        <w:t>（昭和二十三年法律第百三十一号）</w:t>
      </w:r>
    </w:p>
    <w:p>
      <w:pPr>
        <w:pStyle w:val="Heading2"/>
      </w:pPr>
      <w:r>
        <w:t>第一章　裁判所の管轄</w:t>
      </w:r>
    </w:p>
    <w:p>
      <w:pPr>
        <w:pStyle w:val="Heading4"/>
      </w:pPr>
      <w:r>
        <w:t>第二条</w:t>
      </w:r>
    </w:p>
    <w:p>
      <w:r>
        <w:t>裁判所の土地管轄は、犯罪地又は被告人の住所、居所若しくは現在地による。</w:t>
      </w:r>
    </w:p>
    <w:p>
      <w:pPr>
        <w:pStyle w:val="Heading5"/>
        <w:ind w:left="440"/>
      </w:pPr>
    </w:p>
    <w:p>
      <w:pPr>
        <w:ind w:left="440"/>
      </w:pPr>
      <w:r>
        <w:t>国外に在る日本船舶内で犯した罪については、前項に規定する地の外、その船舶の船籍の所在地又は犯罪後その船舶の寄泊した地による。</w:t>
      </w:r>
    </w:p>
    <w:p>
      <w:pPr>
        <w:pStyle w:val="Heading5"/>
        <w:ind w:left="440"/>
      </w:pPr>
    </w:p>
    <w:p>
      <w:pPr>
        <w:ind w:left="440"/>
      </w:pPr>
      <w:r>
        <w:t>国外に在る日本航空機内で犯した罪については、第一項に規定する地の外、犯罪後その航空機の着陸（着水を含む。）した地による。</w:t>
      </w:r>
    </w:p>
    <w:p>
      <w:pPr>
        <w:pStyle w:val="Heading4"/>
      </w:pPr>
      <w:r>
        <w:t>第三条</w:t>
      </w:r>
    </w:p>
    <w:p>
      <w:r>
        <w:t>事物管轄を異にする数個の事件が関連するときは、上級の裁判所は、併せてこれを管轄することができる。</w:t>
      </w:r>
    </w:p>
    <w:p>
      <w:pPr>
        <w:pStyle w:val="Heading5"/>
        <w:ind w:left="440"/>
      </w:pPr>
    </w:p>
    <w:p>
      <w:pPr>
        <w:ind w:left="440"/>
      </w:pPr>
      <w:r>
        <w:t>高等裁判所の特別権限に属する事件と他の事件とが関連するときは、高等裁判所は、併せてこれを管轄することができる。</w:t>
      </w:r>
    </w:p>
    <w:p>
      <w:pPr>
        <w:pStyle w:val="Heading4"/>
      </w:pPr>
      <w:r>
        <w:t>第四条</w:t>
      </w:r>
    </w:p>
    <w:p>
      <w:r>
        <w:t>事物管轄を異にする数個の関連事件が上級の裁判所に係属する場合において、併せて審判することを必要としないものがあるときは、上級の裁判所は、決定で管轄権を有する下級の裁判所にこれを移送することができる。</w:t>
      </w:r>
    </w:p>
    <w:p>
      <w:pPr>
        <w:pStyle w:val="Heading4"/>
      </w:pPr>
      <w:r>
        <w:t>第五条</w:t>
      </w:r>
    </w:p>
    <w:p>
      <w:r>
        <w:t>数個の関連事件が各別に上級の裁判所及び下級の裁判所に係属するときは、事物管轄にかかわらず、上級の裁判所は、決定で下級の裁判所の管轄に属する事件を併せて審判することができる。</w:t>
      </w:r>
    </w:p>
    <w:p>
      <w:pPr>
        <w:pStyle w:val="Heading5"/>
        <w:ind w:left="440"/>
      </w:pPr>
    </w:p>
    <w:p>
      <w:pPr>
        <w:ind w:left="440"/>
      </w:pPr>
      <w:r>
        <w:t>高等裁判所の特別権限に属する事件が高等裁判所に係属し、これと関連する事件が下級の裁判所に係属するときは、高等裁判所は、決定で下級の裁判所の管轄に属する事件を併せて審判することができる。</w:t>
      </w:r>
    </w:p>
    <w:p>
      <w:pPr>
        <w:pStyle w:val="Heading4"/>
      </w:pPr>
      <w:r>
        <w:t>第六条</w:t>
      </w:r>
    </w:p>
    <w:p>
      <w:r>
        <w:t>土地管轄を異にする数個の事件が関連するときは、一個の事件につき管轄権を有する裁判所は、併せて他の事件を管轄することができる。</w:t>
      </w:r>
    </w:p>
    <w:p>
      <w:pPr>
        <w:pStyle w:val="Heading4"/>
      </w:pPr>
      <w:r>
        <w:t>第七条</w:t>
      </w:r>
    </w:p>
    <w:p>
      <w:r>
        <w:t>土地管轄を異にする数個の関連事件が同一裁判所に係属する場合において、併せて審判することを必要としないものがあるときは、その裁判所は、決定で管轄権を有する他の裁判所にこれを移送することができる。</w:t>
      </w:r>
    </w:p>
    <w:p>
      <w:pPr>
        <w:pStyle w:val="Heading4"/>
      </w:pPr>
      <w:r>
        <w:t>第八条</w:t>
      </w:r>
    </w:p>
    <w:p>
      <w:r>
        <w:t>数個の関連事件が各別に事物管轄を同じくする数個の裁判所に係属するときは、各裁判所は、検察官又は被告人の請求により、決定でこれを一の裁判所に併合することができる。</w:t>
      </w:r>
    </w:p>
    <w:p>
      <w:pPr>
        <w:pStyle w:val="Heading5"/>
        <w:ind w:left="440"/>
      </w:pPr>
    </w:p>
    <w:p>
      <w:pPr>
        <w:ind w:left="440"/>
      </w:pPr>
      <w:r>
        <w:t>前項の場合において各裁判所の決定が一致しないときは、各裁判所に共通する直近上級の裁判所は、検察官又は被告人の請求により、決定で事件を一の裁判所に併合することができる。</w:t>
      </w:r>
    </w:p>
    <w:p>
      <w:pPr>
        <w:pStyle w:val="Heading4"/>
      </w:pPr>
      <w:r>
        <w:t>第九条</w:t>
      </w:r>
    </w:p>
    <w:p>
      <w:r>
        <w:t>数個の事件は、左の場合に関連するものとする。</w:t>
      </w:r>
    </w:p>
    <w:p>
      <w:pPr>
        <w:pStyle w:val="Heading6"/>
        <w:ind w:left="880"/>
      </w:pPr>
      <w:r>
        <w:t>一</w:t>
      </w:r>
    </w:p>
    <w:p>
      <w:pPr>
        <w:ind w:left="880"/>
      </w:pPr>
      <w:r>
        <w:t>一人が数罪を犯したとき。</w:t>
      </w:r>
    </w:p>
    <w:p>
      <w:pPr>
        <w:pStyle w:val="Heading6"/>
        <w:ind w:left="880"/>
      </w:pPr>
      <w:r>
        <w:t>二</w:t>
      </w:r>
    </w:p>
    <w:p>
      <w:pPr>
        <w:ind w:left="880"/>
      </w:pPr>
      <w:r>
        <w:t>数人が共に同一又は別個の罪を犯したとき。</w:t>
      </w:r>
    </w:p>
    <w:p>
      <w:pPr>
        <w:pStyle w:val="Heading6"/>
        <w:ind w:left="880"/>
      </w:pPr>
      <w:r>
        <w:t>三</w:t>
      </w:r>
    </w:p>
    <w:p>
      <w:pPr>
        <w:ind w:left="880"/>
      </w:pPr>
      <w:r>
        <w:t>数人が通謀して各別に罪を犯したとき。</w:t>
      </w:r>
    </w:p>
    <w:p>
      <w:pPr>
        <w:pStyle w:val="Heading5"/>
        <w:ind w:left="440"/>
      </w:pPr>
    </w:p>
    <w:p>
      <w:pPr>
        <w:ind w:left="440"/>
      </w:pPr>
      <w:r>
        <w:t>犯人蔵匿の罪、証憑湮滅の罪、偽証の罪、虚偽の鑑定通訳の罪及び贓物に関する罪とその本犯の罪とは、共に犯したものとみなす。</w:t>
      </w:r>
    </w:p>
    <w:p>
      <w:pPr>
        <w:pStyle w:val="Heading4"/>
      </w:pPr>
      <w:r>
        <w:t>第十条</w:t>
      </w:r>
    </w:p>
    <w:p>
      <w:r>
        <w:t>同一事件が事物管轄を異にする数個の裁判所に係属するときは、上級の裁判所が、これを審判する。</w:t>
      </w:r>
    </w:p>
    <w:p>
      <w:pPr>
        <w:pStyle w:val="Heading5"/>
        <w:ind w:left="440"/>
      </w:pPr>
    </w:p>
    <w:p>
      <w:pPr>
        <w:ind w:left="440"/>
      </w:pPr>
      <w:r>
        <w:t>上級の裁判所は、検察官又は被告人の請求により、決定で管轄権を有する下級の裁判所にその事件を審判させることができる。</w:t>
      </w:r>
    </w:p>
    <w:p>
      <w:pPr>
        <w:pStyle w:val="Heading4"/>
      </w:pPr>
      <w:r>
        <w:t>第十一条</w:t>
      </w:r>
    </w:p>
    <w:p>
      <w:r>
        <w:t>同一事件が事物管轄を同じくする数個の裁判所に係属するときは、最初に公訴を受けた裁判所が、これを審判する。</w:t>
      </w:r>
    </w:p>
    <w:p>
      <w:pPr>
        <w:pStyle w:val="Heading5"/>
        <w:ind w:left="440"/>
      </w:pPr>
    </w:p>
    <w:p>
      <w:pPr>
        <w:ind w:left="440"/>
      </w:pPr>
      <w:r>
        <w:t>各裁判所に共通する直近上級の裁判所は、検察官又は被告人の請求により、決定で後に公訴を受けた裁判所にその事件を審判させることができる。</w:t>
      </w:r>
    </w:p>
    <w:p>
      <w:pPr>
        <w:pStyle w:val="Heading4"/>
      </w:pPr>
      <w:r>
        <w:t>第十二条</w:t>
      </w:r>
    </w:p>
    <w:p>
      <w:r>
        <w:t>裁判所は、事実発見のため必要があるときは、管轄区域外で職務を行うことができる。</w:t>
      </w:r>
    </w:p>
    <w:p>
      <w:pPr>
        <w:pStyle w:val="Heading5"/>
        <w:ind w:left="440"/>
      </w:pPr>
    </w:p>
    <w:p>
      <w:pPr>
        <w:ind w:left="440"/>
      </w:pPr>
      <w:r>
        <w:t>前項の規定は、受命裁判官にこれを準用する。</w:t>
      </w:r>
    </w:p>
    <w:p>
      <w:pPr>
        <w:pStyle w:val="Heading4"/>
      </w:pPr>
      <w:r>
        <w:t>第十三条</w:t>
      </w:r>
    </w:p>
    <w:p>
      <w:r>
        <w:t>訴訟手続は、管轄違の理由によつては、その効力を失わない。</w:t>
      </w:r>
    </w:p>
    <w:p>
      <w:pPr>
        <w:pStyle w:val="Heading4"/>
      </w:pPr>
      <w:r>
        <w:t>第十四条</w:t>
      </w:r>
    </w:p>
    <w:p>
      <w:r>
        <w:t>裁判所は、管轄権を有しないときでも、急速を要する場合には、事実発見のため必要な処分をすることができる。</w:t>
      </w:r>
    </w:p>
    <w:p>
      <w:pPr>
        <w:pStyle w:val="Heading5"/>
        <w:ind w:left="440"/>
      </w:pPr>
    </w:p>
    <w:p>
      <w:pPr>
        <w:ind w:left="440"/>
      </w:pPr>
      <w:r>
        <w:t>前項の規定は、受命裁判官にこれを準用する。</w:t>
      </w:r>
    </w:p>
    <w:p>
      <w:pPr>
        <w:pStyle w:val="Heading4"/>
      </w:pPr>
      <w:r>
        <w:t>第十五条</w:t>
      </w:r>
    </w:p>
    <w:p>
      <w:r>
        <w:t>検察官は、左の場合には、関係のある第一審裁判所に共通する直近上級の裁判所に管轄指定の請求をしなければならない。</w:t>
      </w:r>
    </w:p>
    <w:p>
      <w:pPr>
        <w:pStyle w:val="Heading6"/>
        <w:ind w:left="880"/>
      </w:pPr>
      <w:r>
        <w:t>一</w:t>
      </w:r>
    </w:p>
    <w:p>
      <w:pPr>
        <w:ind w:left="880"/>
      </w:pPr>
      <w:r>
        <w:t>裁判所の管轄区域が明らかでないため管轄裁判所が定まらないとき。</w:t>
      </w:r>
    </w:p>
    <w:p>
      <w:pPr>
        <w:pStyle w:val="Heading6"/>
        <w:ind w:left="880"/>
      </w:pPr>
      <w:r>
        <w:t>二</w:t>
      </w:r>
    </w:p>
    <w:p>
      <w:pPr>
        <w:ind w:left="880"/>
      </w:pPr>
      <w:r>
        <w:t>管轄違を言い渡した裁判が確定した事件について他に管轄裁判所がないとき。</w:t>
      </w:r>
    </w:p>
    <w:p>
      <w:pPr>
        <w:pStyle w:val="Heading4"/>
      </w:pPr>
      <w:r>
        <w:t>第十六条</w:t>
      </w:r>
    </w:p>
    <w:p>
      <w:r>
        <w:t>法律による管轄裁判所がないとき、又はこれを知ることができないときは、検事総長は、最高裁判所に管轄指定の請求をしなければならない。</w:t>
      </w:r>
    </w:p>
    <w:p>
      <w:pPr>
        <w:pStyle w:val="Heading4"/>
      </w:pPr>
      <w:r>
        <w:t>第十七条</w:t>
      </w:r>
    </w:p>
    <w:p>
      <w:r>
        <w:t>検察官は、左の場合には、直近上級の裁判所に管轄移転の請求をしなければならない。</w:t>
      </w:r>
    </w:p>
    <w:p>
      <w:pPr>
        <w:pStyle w:val="Heading6"/>
        <w:ind w:left="880"/>
      </w:pPr>
      <w:r>
        <w:t>一</w:t>
      </w:r>
    </w:p>
    <w:p>
      <w:pPr>
        <w:ind w:left="880"/>
      </w:pPr>
      <w:r>
        <w:t>管轄裁判所が法律上の理由又は特別の事情により裁判権を行うことができないとき。</w:t>
      </w:r>
    </w:p>
    <w:p>
      <w:pPr>
        <w:pStyle w:val="Heading6"/>
        <w:ind w:left="880"/>
      </w:pPr>
      <w:r>
        <w:t>二</w:t>
      </w:r>
    </w:p>
    <w:p>
      <w:pPr>
        <w:ind w:left="880"/>
      </w:pPr>
      <w:r>
        <w:t>地方の民心、訴訟の状況その他の事情により裁判の公平を維持することができない虞があるとき。</w:t>
      </w:r>
    </w:p>
    <w:p>
      <w:pPr>
        <w:pStyle w:val="Heading5"/>
        <w:ind w:left="440"/>
      </w:pPr>
    </w:p>
    <w:p>
      <w:pPr>
        <w:ind w:left="440"/>
      </w:pPr>
      <w:r>
        <w:t>前項各号の場合には、被告人も管轄移転の請求をすることができる。</w:t>
      </w:r>
    </w:p>
    <w:p>
      <w:pPr>
        <w:pStyle w:val="Heading4"/>
      </w:pPr>
      <w:r>
        <w:t>第十八条</w:t>
      </w:r>
    </w:p>
    <w:p>
      <w:r>
        <w:t>犯罪の性質、地方の民心その他の事情により管轄裁判所が審判をするときは公安を害する虞があると認める場合には、検事総長は、最高裁判所に管轄移転の請求をしなければならない。</w:t>
      </w:r>
    </w:p>
    <w:p>
      <w:pPr>
        <w:pStyle w:val="Heading4"/>
      </w:pPr>
      <w:r>
        <w:t>第十九条</w:t>
      </w:r>
    </w:p>
    <w:p>
      <w:r>
        <w:t>裁判所は、適当と認めるときは、検察官若しくは被告人の請求により又は職権で、決定を以て、その管轄に属する事件を事物管轄を同じくする他の管轄裁判所に移送することができる。</w:t>
      </w:r>
    </w:p>
    <w:p>
      <w:pPr>
        <w:pStyle w:val="Heading5"/>
        <w:ind w:left="440"/>
      </w:pPr>
    </w:p>
    <w:p>
      <w:pPr>
        <w:ind w:left="440"/>
      </w:pPr>
      <w:r>
        <w:t>移送の決定は、被告事件につき証拠調を開始した後は、これをすることができない。</w:t>
      </w:r>
    </w:p>
    <w:p>
      <w:pPr>
        <w:pStyle w:val="Heading5"/>
        <w:ind w:left="440"/>
      </w:pPr>
    </w:p>
    <w:p>
      <w:pPr>
        <w:ind w:left="440"/>
      </w:pPr>
      <w:r>
        <w:t>移送の決定又は移送の請求を却下する決定に対しては、その決定により著しく利益を害される場合に限り、その事由を疎明して、即時抗告をすることができる。</w:t>
      </w:r>
    </w:p>
    <w:p>
      <w:pPr>
        <w:pStyle w:val="Heading2"/>
      </w:pPr>
      <w:r>
        <w:t>第二章　裁判所職員の除斥及び忌避</w:t>
      </w:r>
    </w:p>
    <w:p>
      <w:pPr>
        <w:pStyle w:val="Heading4"/>
      </w:pPr>
      <w:r>
        <w:t>第二十条</w:t>
      </w:r>
    </w:p>
    <w:p>
      <w:r>
        <w:t>裁判官は、次に掲げる場合には、職務の執行から除斥される。</w:t>
      </w:r>
    </w:p>
    <w:p>
      <w:pPr>
        <w:pStyle w:val="Heading6"/>
        <w:ind w:left="880"/>
      </w:pPr>
      <w:r>
        <w:t>一</w:t>
      </w:r>
    </w:p>
    <w:p>
      <w:pPr>
        <w:ind w:left="880"/>
      </w:pPr>
      <w:r>
        <w:t>裁判官が被害者であるとき。</w:t>
      </w:r>
    </w:p>
    <w:p>
      <w:pPr>
        <w:pStyle w:val="Heading6"/>
        <w:ind w:left="880"/>
      </w:pPr>
      <w:r>
        <w:t>二</w:t>
      </w:r>
    </w:p>
    <w:p>
      <w:pPr>
        <w:ind w:left="880"/>
      </w:pPr>
      <w:r>
        <w:t>裁判官が被告人又は被害者の親族であるとき、又はあつたとき。</w:t>
      </w:r>
    </w:p>
    <w:p>
      <w:pPr>
        <w:pStyle w:val="Heading6"/>
        <w:ind w:left="880"/>
      </w:pPr>
      <w:r>
        <w:t>三</w:t>
      </w:r>
    </w:p>
    <w:p>
      <w:pPr>
        <w:ind w:left="880"/>
      </w:pPr>
      <w:r>
        <w:t>裁判官が被告人又は被害者の法定代理人、後見監督人、保佐人、保佐監督人、補助人又は補助監督人であるとき。</w:t>
      </w:r>
    </w:p>
    <w:p>
      <w:pPr>
        <w:pStyle w:val="Heading6"/>
        <w:ind w:left="880"/>
      </w:pPr>
      <w:r>
        <w:t>四</w:t>
      </w:r>
    </w:p>
    <w:p>
      <w:pPr>
        <w:ind w:left="880"/>
      </w:pPr>
      <w:r>
        <w:t>裁判官が事件について証人又は鑑定人となつたとき。</w:t>
      </w:r>
    </w:p>
    <w:p>
      <w:pPr>
        <w:pStyle w:val="Heading6"/>
        <w:ind w:left="880"/>
      </w:pPr>
      <w:r>
        <w:t>五</w:t>
      </w:r>
    </w:p>
    <w:p>
      <w:pPr>
        <w:ind w:left="880"/>
      </w:pPr>
      <w:r>
        <w:t>裁判官が事件について被告人の代理人、弁護人又は補佐人となつたとき。</w:t>
      </w:r>
    </w:p>
    <w:p>
      <w:pPr>
        <w:pStyle w:val="Heading6"/>
        <w:ind w:left="880"/>
      </w:pPr>
      <w:r>
        <w:t>六</w:t>
      </w:r>
    </w:p>
    <w:p>
      <w:pPr>
        <w:ind w:left="880"/>
      </w:pPr>
      <w:r>
        <w:t>裁判官が事件について検察官又は司法警察員の職務を行つたとき。</w:t>
      </w:r>
    </w:p>
    <w:p>
      <w:pPr>
        <w:pStyle w:val="Heading6"/>
        <w:ind w:left="880"/>
      </w:pPr>
      <w:r>
        <w:t>七</w:t>
      </w:r>
    </w:p>
    <w:p>
      <w:pPr>
        <w:ind w:left="880"/>
      </w:pPr>
      <w:r>
        <w:t>裁判官が事件について第二百六十六条第二号の決定、略式命令、前審の裁判、第三百九十八条乃至第四百条、第四百十二条若しくは第四百十三条の規定により差し戻し、若しくは移送された場合における原判決又はこれらの裁判の基礎となつた取調べに関与したとき。</w:t>
      </w:r>
    </w:p>
    <w:p>
      <w:pPr>
        <w:pStyle w:val="Heading4"/>
      </w:pPr>
      <w:r>
        <w:t>第二十一条</w:t>
      </w:r>
    </w:p>
    <w:p>
      <w:r>
        <w:t>裁判官が職務の執行から除斥されるべきとき、又は不公平な裁判をする虞があるときは、検察官又は被告人は、これを忌避することができる。</w:t>
      </w:r>
    </w:p>
    <w:p>
      <w:pPr>
        <w:pStyle w:val="Heading5"/>
        <w:ind w:left="440"/>
      </w:pPr>
    </w:p>
    <w:p>
      <w:pPr>
        <w:ind w:left="440"/>
      </w:pPr>
      <w:r>
        <w:t>弁護人は、被告人のため忌避の申立をすることができる。</w:t>
      </w:r>
    </w:p>
    <w:p>
      <w:pPr>
        <w:pStyle w:val="Heading4"/>
      </w:pPr>
      <w:r>
        <w:t>第二十二条</w:t>
      </w:r>
    </w:p>
    <w:p>
      <w:r>
        <w:t>事件について請求又は陳述をした後には、不公平な裁判をする虞があることを理由として裁判官を忌避することはできない。</w:t>
      </w:r>
    </w:p>
    <w:p>
      <w:pPr>
        <w:pStyle w:val="Heading4"/>
      </w:pPr>
      <w:r>
        <w:t>第二十三条</w:t>
      </w:r>
    </w:p>
    <w:p>
      <w:r>
        <w:t>合議体の構成員である裁判官が忌避されたときは、その裁判官所属の裁判所が、決定をしなければならない。</w:t>
      </w:r>
    </w:p>
    <w:p>
      <w:pPr>
        <w:pStyle w:val="Heading5"/>
        <w:ind w:left="440"/>
      </w:pPr>
    </w:p>
    <w:p>
      <w:pPr>
        <w:ind w:left="440"/>
      </w:pPr>
      <w:r>
        <w:t>地方裁判所の一人の裁判官又は家庭裁判所の裁判官が忌避されたときはその裁判官所属の裁判所が、簡易裁判所の裁判官が忌避されたときは管轄地方裁判所が、合議体で決定をしなければならない。</w:t>
      </w:r>
    </w:p>
    <w:p>
      <w:pPr>
        <w:pStyle w:val="Heading5"/>
        <w:ind w:left="440"/>
      </w:pPr>
    </w:p>
    <w:p>
      <w:pPr>
        <w:ind w:left="440"/>
      </w:pPr>
      <w:r>
        <w:t>忌避された裁判官は、前二項の決定に関与することができない。</w:t>
      </w:r>
    </w:p>
    <w:p>
      <w:pPr>
        <w:pStyle w:val="Heading5"/>
        <w:ind w:left="440"/>
      </w:pPr>
    </w:p>
    <w:p>
      <w:pPr>
        <w:ind w:left="440"/>
      </w:pPr>
      <w:r>
        <w:t>裁判所が忌避された裁判官の退去により決定をすることができないときは、直近上級の裁判所が、決定をしなければならない。</w:t>
      </w:r>
    </w:p>
    <w:p>
      <w:pPr>
        <w:pStyle w:val="Heading4"/>
      </w:pPr>
      <w:r>
        <w:t>第二十四条</w:t>
      </w:r>
    </w:p>
    <w:p>
      <w:r>
        <w:t>訴訟を遅延させる目的のみでされたことの明らかな忌避の申立は、決定でこれを却下しなければならない。</w:t>
      </w:r>
    </w:p>
    <w:p>
      <w:pPr>
        <w:pStyle w:val="Heading5"/>
        <w:ind w:left="440"/>
      </w:pPr>
    </w:p>
    <w:p>
      <w:pPr>
        <w:ind w:left="440"/>
      </w:pPr>
      <w:r>
        <w:t>前項の場合には、忌避された受命裁判官、地方裁判所の一人の裁判官又は家庭裁判所若しくは簡易裁判所の裁判官は、忌避の申立てを却下する裁判をすることができる。</w:t>
      </w:r>
    </w:p>
    <w:p>
      <w:pPr>
        <w:pStyle w:val="Heading4"/>
      </w:pPr>
      <w:r>
        <w:t>第二十五条</w:t>
      </w:r>
    </w:p>
    <w:p>
      <w:r>
        <w:t>忌避の申立を却下する決定に対しては、即時抗告をすることができる。</w:t>
      </w:r>
    </w:p>
    <w:p>
      <w:pPr>
        <w:pStyle w:val="Heading4"/>
      </w:pPr>
      <w:r>
        <w:t>第二十六条</w:t>
      </w:r>
    </w:p>
    <w:p>
      <w:r>
        <w:t>この章の規定は、第二十条第七号の規定を除いて、裁判所書記にこれを準用する。</w:t>
      </w:r>
    </w:p>
    <w:p>
      <w:pPr>
        <w:pStyle w:val="Heading5"/>
        <w:ind w:left="440"/>
      </w:pPr>
    </w:p>
    <w:p>
      <w:pPr>
        <w:ind w:left="440"/>
      </w:pPr>
      <w:r>
        <w:t>決定は、裁判所書記所属の裁判所がこれをしなければならない。</w:t>
      </w:r>
    </w:p>
    <w:p>
      <w:pPr>
        <w:pStyle w:val="Heading2"/>
      </w:pPr>
      <w:r>
        <w:t>第三章　訴訟能力</w:t>
      </w:r>
    </w:p>
    <w:p>
      <w:pPr>
        <w:pStyle w:val="Heading4"/>
      </w:pPr>
      <w:r>
        <w:t>第二十七条</w:t>
      </w:r>
    </w:p>
    <w:p>
      <w:r>
        <w:t>被告人又は被疑者が法人であるときは、その代表者が、訴訟行為についてこれを代表する。</w:t>
      </w:r>
    </w:p>
    <w:p>
      <w:pPr>
        <w:pStyle w:val="Heading5"/>
        <w:ind w:left="440"/>
      </w:pPr>
    </w:p>
    <w:p>
      <w:pPr>
        <w:ind w:left="440"/>
      </w:pPr>
      <w:r>
        <w:t>数人が共同して法人を代表する場合にも、訴訟行為については、各自が、これを代表する。</w:t>
      </w:r>
    </w:p>
    <w:p>
      <w:pPr>
        <w:pStyle w:val="Heading4"/>
      </w:pPr>
      <w:r>
        <w:t>第二十八条</w:t>
      </w:r>
    </w:p>
    <w:p>
      <w:r>
        <w:t>刑法（明治四十年法律第四十五号）第三十九条又は第四十一条の規定を適用しない罪に当たる事件について、被告人又は被疑者が意思能力を有しないときは、その法定代理人（二人以上あるときは、各自。以下同じ。）が、訴訟行為についてこれを代理する。</w:t>
      </w:r>
    </w:p>
    <w:p>
      <w:pPr>
        <w:pStyle w:val="Heading4"/>
      </w:pPr>
      <w:r>
        <w:t>第二十九条</w:t>
      </w:r>
    </w:p>
    <w:p>
      <w:r>
        <w:t>前二条の規定により被告人を代表し、又は代理する者がないときは、検察官の請求により又は職権で、特別代理人を選任しなければならない。</w:t>
      </w:r>
    </w:p>
    <w:p>
      <w:pPr>
        <w:pStyle w:val="Heading5"/>
        <w:ind w:left="440"/>
      </w:pPr>
    </w:p>
    <w:p>
      <w:pPr>
        <w:ind w:left="440"/>
      </w:pPr>
      <w:r>
        <w:t>前二条の規定により被疑者を代表し、又は代理する者がない場合において、検察官、司法警察員又は利害関係人の請求があつたときも、前項と同様である。</w:t>
      </w:r>
    </w:p>
    <w:p>
      <w:pPr>
        <w:pStyle w:val="Heading5"/>
        <w:ind w:left="440"/>
      </w:pPr>
    </w:p>
    <w:p>
      <w:pPr>
        <w:ind w:left="440"/>
      </w:pPr>
      <w:r>
        <w:t>特別代理人は、被告人又は被疑者を代表し又は代理して訴訟行為をする者ができるまで、その任務を行う。</w:t>
      </w:r>
    </w:p>
    <w:p>
      <w:pPr>
        <w:pStyle w:val="Heading2"/>
      </w:pPr>
      <w:r>
        <w:t>第四章　弁護及び補佐</w:t>
      </w:r>
    </w:p>
    <w:p>
      <w:pPr>
        <w:pStyle w:val="Heading4"/>
      </w:pPr>
      <w:r>
        <w:t>第三十条</w:t>
      </w:r>
    </w:p>
    <w:p>
      <w:r>
        <w:t>被告人又は被疑者は、何時でも弁護人を選任することができる。</w:t>
      </w:r>
    </w:p>
    <w:p>
      <w:pPr>
        <w:pStyle w:val="Heading5"/>
        <w:ind w:left="440"/>
      </w:pPr>
    </w:p>
    <w:p>
      <w:pPr>
        <w:ind w:left="440"/>
      </w:pPr>
      <w:r>
        <w:t>被告人又は被疑者の法定代理人、保佐人、配偶者、直系の親族及び兄弟姉妹は、独立して弁護人を選任することができる。</w:t>
      </w:r>
    </w:p>
    <w:p>
      <w:pPr>
        <w:pStyle w:val="Heading4"/>
      </w:pPr>
      <w:r>
        <w:t>第三十一条</w:t>
      </w:r>
    </w:p>
    <w:p>
      <w:r>
        <w:t>弁護人は、弁護士の中からこれを選任しなければならない。</w:t>
      </w:r>
    </w:p>
    <w:p>
      <w:pPr>
        <w:pStyle w:val="Heading5"/>
        <w:ind w:left="440"/>
      </w:pPr>
    </w:p>
    <w:p>
      <w:pPr>
        <w:ind w:left="440"/>
      </w:pPr>
      <w:r>
        <w:t>簡易裁判所又は地方裁判所においては、裁判所の許可を得たときは、弁護士でない者を弁護人に選任することができる。</w:t>
      </w:r>
    </w:p>
    <w:p>
      <w:pPr>
        <w:pStyle w:val="Heading4"/>
      </w:pPr>
      <w:r>
        <w:t>第三十一条の二</w:t>
      </w:r>
    </w:p>
    <w:p>
      <w:r>
        <w:t>弁護人を選任しようとする被告人又は被疑者は、弁護士会に対し、弁護人の選任の申出をすることができる。</w:t>
      </w:r>
    </w:p>
    <w:p>
      <w:pPr>
        <w:pStyle w:val="Heading5"/>
        <w:ind w:left="440"/>
      </w:pPr>
    </w:p>
    <w:p>
      <w:pPr>
        <w:ind w:left="440"/>
      </w:pPr>
      <w:r>
        <w:t>弁護士会は、前項の申出を受けた場合は、速やかに、所属する弁護士の中から弁護人となろうとする者を紹介しなければならない。</w:t>
      </w:r>
    </w:p>
    <w:p>
      <w:pPr>
        <w:pStyle w:val="Heading5"/>
        <w:ind w:left="440"/>
      </w:pPr>
    </w:p>
    <w:p>
      <w:pPr>
        <w:ind w:left="440"/>
      </w:pPr>
      <w:r>
        <w:t>弁護士会は、前項の弁護人となろうとする者がないときは、当該申出をした者に対し、速やかに、その旨を通知しなければならない。</w:t>
      </w:r>
    </w:p>
    <w:p>
      <w:pPr>
        <w:pStyle w:val="Heading4"/>
      </w:pPr>
      <w:r>
        <w:t>第三十二条</w:t>
      </w:r>
    </w:p>
    <w:p>
      <w:r>
        <w:t>公訴の提起前にした弁護人の選任は、第一審においてもその効力を有する。</w:t>
      </w:r>
    </w:p>
    <w:p>
      <w:pPr>
        <w:pStyle w:val="Heading5"/>
        <w:ind w:left="440"/>
      </w:pPr>
    </w:p>
    <w:p>
      <w:pPr>
        <w:ind w:left="440"/>
      </w:pPr>
      <w:r>
        <w:t>公訴の提起後における弁護人の選任は、審級ごとにこれをしなければならない。</w:t>
      </w:r>
    </w:p>
    <w:p>
      <w:pPr>
        <w:pStyle w:val="Heading4"/>
      </w:pPr>
      <w:r>
        <w:t>第三十三条</w:t>
      </w:r>
    </w:p>
    <w:p>
      <w:r>
        <w:t>被告人に数人の弁護人があるときは、裁判所の規則で、主任弁護人を定めなければならない。</w:t>
      </w:r>
    </w:p>
    <w:p>
      <w:pPr>
        <w:pStyle w:val="Heading4"/>
      </w:pPr>
      <w:r>
        <w:t>第三十四条</w:t>
      </w:r>
    </w:p>
    <w:p>
      <w:r>
        <w:t>前条の規定による主任弁護人の権限については、裁判所の規則の定めるところによる。</w:t>
      </w:r>
    </w:p>
    <w:p>
      <w:pPr>
        <w:pStyle w:val="Heading4"/>
      </w:pPr>
      <w:r>
        <w:t>第三十五条</w:t>
      </w:r>
    </w:p>
    <w:p>
      <w:r>
        <w:t>裁判所は、裁判所の規則の定めるところにより、被告人又は被疑者の弁護人の数を制限することができる。</w:t>
      </w:r>
    </w:p>
    <w:p>
      <w:pPr>
        <w:pStyle w:val="Heading4"/>
      </w:pPr>
      <w:r>
        <w:t>第三十六条</w:t>
      </w:r>
    </w:p>
    <w:p>
      <w:r>
        <w:t>被告人が貧困その他の事由により弁護人を選任することができないときは、裁判所は、その請求により、被告人のため弁護人を附しなければならない。</w:t>
      </w:r>
    </w:p>
    <w:p>
      <w:pPr>
        <w:pStyle w:val="Heading4"/>
      </w:pPr>
      <w:r>
        <w:t>第三十六条の二</w:t>
      </w:r>
    </w:p>
    <w:p>
      <w:r>
        <w:t>この法律により弁護人を要する場合を除いて、被告人が前条の請求をするには、資力申告書（その者に属する現金、預金その他政令で定めるこれらに準ずる資産の合計額（以下「資力」という。）及びその内訳を申告する書面をいう。以下同じ。）を提出しなければならない。</w:t>
      </w:r>
    </w:p>
    <w:p>
      <w:pPr>
        <w:pStyle w:val="Heading4"/>
      </w:pPr>
      <w:r>
        <w:t>第三十六条の三</w:t>
      </w:r>
    </w:p>
    <w:p>
      <w:r>
        <w:t>この法律により弁護人を要する場合を除いて、その資力が基準額（標準的な必要生計費を勘案して一般に弁護人の報酬及び費用を賄うに足りる額として政令で定める額をいう。以下同じ。）以上である被告人が第三十六条の請求をするには、あらかじめ、その請求をする裁判所の所在地を管轄する地方裁判所の管轄区域内に在る弁護士会に第三十一条の二第一項の申出をしていなければならない。</w:t>
      </w:r>
    </w:p>
    <w:p>
      <w:pPr>
        <w:pStyle w:val="Heading5"/>
        <w:ind w:left="440"/>
      </w:pPr>
    </w:p>
    <w:p>
      <w:pPr>
        <w:ind w:left="440"/>
      </w:pPr>
      <w:r>
        <w:t>前項の規定により第三十一条の二第一項の申出を受けた弁護士会は、同条第三項の規定による通知をしたときは、前項の地方裁判所又は当該被告事件が係属する裁判所に対し、その旨を通知しなければならない。</w:t>
      </w:r>
    </w:p>
    <w:p>
      <w:pPr>
        <w:pStyle w:val="Heading4"/>
      </w:pPr>
      <w:r>
        <w:t>第三十七条</w:t>
      </w:r>
    </w:p>
    <w:p>
      <w:r>
        <w:t>左の場合に被告人に弁護人がないときは、裁判所は、職権で弁護人を附することができる。</w:t>
      </w:r>
    </w:p>
    <w:p>
      <w:pPr>
        <w:pStyle w:val="Heading6"/>
        <w:ind w:left="880"/>
      </w:pPr>
      <w:r>
        <w:t>一</w:t>
      </w:r>
    </w:p>
    <w:p>
      <w:pPr>
        <w:ind w:left="880"/>
      </w:pPr>
      <w:r>
        <w:t>被告人が未成年者であるとき。</w:t>
      </w:r>
    </w:p>
    <w:p>
      <w:pPr>
        <w:pStyle w:val="Heading6"/>
        <w:ind w:left="880"/>
      </w:pPr>
      <w:r>
        <w:t>二</w:t>
      </w:r>
    </w:p>
    <w:p>
      <w:pPr>
        <w:ind w:left="880"/>
      </w:pPr>
      <w:r>
        <w:t>被告人が年齢七十年以上の者であるとき。</w:t>
      </w:r>
    </w:p>
    <w:p>
      <w:pPr>
        <w:pStyle w:val="Heading6"/>
        <w:ind w:left="880"/>
      </w:pPr>
      <w:r>
        <w:t>三</w:t>
      </w:r>
    </w:p>
    <w:p>
      <w:pPr>
        <w:ind w:left="880"/>
      </w:pPr>
      <w:r>
        <w:t>被告人が耳の聞えない者又は口のきけない者であるとき。</w:t>
      </w:r>
    </w:p>
    <w:p>
      <w:pPr>
        <w:pStyle w:val="Heading6"/>
        <w:ind w:left="880"/>
      </w:pPr>
      <w:r>
        <w:t>四</w:t>
      </w:r>
    </w:p>
    <w:p>
      <w:pPr>
        <w:ind w:left="880"/>
      </w:pPr>
      <w:r>
        <w:t>被告人が心神喪失者又は心神耗弱者である疑があるとき。</w:t>
      </w:r>
    </w:p>
    <w:p>
      <w:pPr>
        <w:pStyle w:val="Heading6"/>
        <w:ind w:left="880"/>
      </w:pPr>
      <w:r>
        <w:t>五</w:t>
      </w:r>
    </w:p>
    <w:p>
      <w:pPr>
        <w:ind w:left="880"/>
      </w:pPr>
      <w:r>
        <w:t>その他必要と認めるとき。</w:t>
      </w:r>
    </w:p>
    <w:p>
      <w:pPr>
        <w:pStyle w:val="Heading4"/>
      </w:pPr>
      <w:r>
        <w:t>第三十七条の二</w:t>
      </w:r>
    </w:p>
    <w:p>
      <w:r>
        <w:t>被疑者に対して勾留状が発せられている場合において、被疑者が貧困その他の事由により弁護人を選任することができないときは、裁判官は、その請求により、被疑者のため弁護人を付さなければならない。</w:t>
      </w:r>
    </w:p>
    <w:p>
      <w:pPr>
        <w:pStyle w:val="Heading5"/>
        <w:ind w:left="440"/>
      </w:pPr>
    </w:p>
    <w:p>
      <w:pPr>
        <w:ind w:left="440"/>
      </w:pPr>
      <w:r>
        <w:t>前項の請求は、勾留を請求された被疑者も、これをすることができる。</w:t>
      </w:r>
    </w:p>
    <w:p>
      <w:pPr>
        <w:pStyle w:val="Heading4"/>
      </w:pPr>
      <w:r>
        <w:t>第三十七条の三</w:t>
      </w:r>
    </w:p>
    <w:p>
      <w:r>
        <w:t>前条第一項の請求をするには、資力申告書を提出しなければならない。</w:t>
      </w:r>
    </w:p>
    <w:p>
      <w:pPr>
        <w:pStyle w:val="Heading5"/>
        <w:ind w:left="440"/>
      </w:pPr>
    </w:p>
    <w:p>
      <w:pPr>
        <w:ind w:left="440"/>
      </w:pPr>
      <w:r>
        <w:t>その資力が基準額以上である被疑者が前条第一項の請求をするには、あらかじめ、その勾留の請求を受けた裁判官の所属する裁判所の所在地を管轄する地方裁判所の管轄区域内に在る弁護士会に第三十一条の二第一項の申出をしていなければならない。</w:t>
      </w:r>
    </w:p>
    <w:p>
      <w:pPr>
        <w:pStyle w:val="Heading5"/>
        <w:ind w:left="440"/>
      </w:pPr>
    </w:p>
    <w:p>
      <w:pPr>
        <w:ind w:left="440"/>
      </w:pPr>
      <w:r>
        <w:t>前項の規定により第三十一条の二第一項の申出を受けた弁護士会は、同条第三項の規定による通知をしたときは、前項の地方裁判所に対し、その旨を通知しなければならない。</w:t>
      </w:r>
    </w:p>
    <w:p>
      <w:pPr>
        <w:pStyle w:val="Heading4"/>
      </w:pPr>
      <w:r>
        <w:t>第三十七条の四</w:t>
      </w:r>
    </w:p>
    <w:p>
      <w:r>
        <w:t>裁判官は、被疑者に対して勾留状が発せられ、かつ、これに弁護人がない場合において、精神上の障害その他の事由により弁護人を必要とするかどうかを判断することが困難である疑いがある被疑者について必要があると認めるときは、職権で弁護人を付することができる。</w:t>
      </w:r>
    </w:p>
    <w:p>
      <w:pPr>
        <w:pStyle w:val="Heading4"/>
      </w:pPr>
      <w:r>
        <w:t>第三十七条の五</w:t>
      </w:r>
    </w:p>
    <w:p>
      <w:r>
        <w:t>裁判官は、死刑又は無期の懲役若しくは禁錮に当たる事件について第三十七条の二第一項又は前条の規定により弁護人を付する場合又は付した場合において、特に必要があると認めるときは、職権で更に弁護人一人を付することができる。</w:t>
      </w:r>
    </w:p>
    <w:p>
      <w:pPr>
        <w:pStyle w:val="Heading4"/>
      </w:pPr>
      <w:r>
        <w:t>第三十八条</w:t>
      </w:r>
    </w:p>
    <w:p>
      <w:r>
        <w:t>この法律の規定に基づいて裁判所若しくは裁判長又は裁判官が付すべき弁護人は、弁護士の中からこれを選任しなければならない。</w:t>
      </w:r>
    </w:p>
    <w:p>
      <w:pPr>
        <w:pStyle w:val="Heading5"/>
        <w:ind w:left="440"/>
      </w:pPr>
    </w:p>
    <w:p>
      <w:pPr>
        <w:ind w:left="440"/>
      </w:pPr>
      <w:r>
        <w:t>前項の規定により選任された弁護人は、旅費、日当、宿泊料及び報酬を請求することができる。</w:t>
      </w:r>
    </w:p>
    <w:p>
      <w:pPr>
        <w:pStyle w:val="Heading4"/>
      </w:pPr>
      <w:r>
        <w:t>第三十八条の二</w:t>
      </w:r>
    </w:p>
    <w:p>
      <w:r>
        <w:t>裁判官による弁護人の選任は、被疑者がその選任に係る事件について釈放されたときは、その効力を失う。</w:t>
      </w:r>
    </w:p>
    <w:p>
      <w:pPr>
        <w:pStyle w:val="Heading4"/>
      </w:pPr>
      <w:r>
        <w:t>第三十八条の三</w:t>
      </w:r>
    </w:p>
    <w:p>
      <w:r>
        <w:t>裁判所は、次の各号のいずれかに該当すると認めるときは、裁判所若しくは裁判長又は裁判官が付した弁護人を解任することができる。</w:t>
      </w:r>
    </w:p>
    <w:p>
      <w:pPr>
        <w:pStyle w:val="Heading6"/>
        <w:ind w:left="880"/>
      </w:pPr>
      <w:r>
        <w:t>一</w:t>
      </w:r>
    </w:p>
    <w:p>
      <w:pPr>
        <w:ind w:left="880"/>
      </w:pPr>
      <w:r>
        <w:t>第三十条の規定により弁護人が選任されたことその他の事由により弁護人を付する必要がなくなつたとき。</w:t>
      </w:r>
    </w:p>
    <w:p>
      <w:pPr>
        <w:pStyle w:val="Heading6"/>
        <w:ind w:left="880"/>
      </w:pPr>
      <w:r>
        <w:t>二</w:t>
      </w:r>
    </w:p>
    <w:p>
      <w:pPr>
        <w:ind w:left="880"/>
      </w:pPr>
      <w:r>
        <w:t>被告人と弁護人との利益が相反する状況にあり弁護人にその職務を継続させることが相当でないとき。</w:t>
      </w:r>
    </w:p>
    <w:p>
      <w:pPr>
        <w:pStyle w:val="Heading6"/>
        <w:ind w:left="880"/>
      </w:pPr>
      <w:r>
        <w:t>三</w:t>
      </w:r>
    </w:p>
    <w:p>
      <w:pPr>
        <w:ind w:left="880"/>
      </w:pPr>
      <w:r>
        <w:t>心身の故障その他の事由により、弁護人が職務を行うことができず、又は職務を行うことが困難となつたとき。</w:t>
      </w:r>
    </w:p>
    <w:p>
      <w:pPr>
        <w:pStyle w:val="Heading6"/>
        <w:ind w:left="880"/>
      </w:pPr>
      <w:r>
        <w:t>四</w:t>
      </w:r>
    </w:p>
    <w:p>
      <w:pPr>
        <w:ind w:left="880"/>
      </w:pPr>
      <w:r>
        <w:t>弁護人がその任務に著しく反したことによりその職務を継続させることが相当でないとき。</w:t>
      </w:r>
    </w:p>
    <w:p>
      <w:pPr>
        <w:pStyle w:val="Heading6"/>
        <w:ind w:left="880"/>
      </w:pPr>
      <w:r>
        <w:t>五</w:t>
      </w:r>
    </w:p>
    <w:p>
      <w:pPr>
        <w:ind w:left="880"/>
      </w:pPr>
      <w:r>
        <w:t>弁護人に対する暴行、脅迫その他の被告人の責めに帰すべき事由により弁護人にその職務を継続させることが相当でないとき。</w:t>
      </w:r>
    </w:p>
    <w:p>
      <w:pPr>
        <w:pStyle w:val="Heading5"/>
        <w:ind w:left="440"/>
      </w:pPr>
    </w:p>
    <w:p>
      <w:pPr>
        <w:ind w:left="440"/>
      </w:pPr>
      <w:r>
        <w:t>弁護人を解任するには、あらかじめ、その意見を聴かなければならない。</w:t>
      </w:r>
    </w:p>
    <w:p>
      <w:pPr>
        <w:pStyle w:val="Heading5"/>
        <w:ind w:left="440"/>
      </w:pPr>
    </w:p>
    <w:p>
      <w:pPr>
        <w:ind w:left="440"/>
      </w:pPr>
      <w:r>
        <w:t>弁護人を解任するに当たつては、被告人の権利を不当に制限することがないようにしなければならない。</w:t>
      </w:r>
    </w:p>
    <w:p>
      <w:pPr>
        <w:pStyle w:val="Heading5"/>
        <w:ind w:left="440"/>
      </w:pPr>
    </w:p>
    <w:p>
      <w:pPr>
        <w:ind w:left="440"/>
      </w:pPr>
      <w:r>
        <w:t>公訴の提起前は、裁判官が付した弁護人の解任は、裁判官がこれを行う。</w:t>
      </w:r>
    </w:p>
    <w:p>
      <w:pPr>
        <w:pStyle w:val="Heading4"/>
      </w:pPr>
      <w:r>
        <w:t>第三十八条の四</w:t>
      </w:r>
    </w:p>
    <w:p>
      <w:r>
        <w:t>裁判所又は裁判官の判断を誤らせる目的で、その資力について虚偽の記載のある資力申告書を提出した者は、十万円以下の過料に処する。</w:t>
      </w:r>
    </w:p>
    <w:p>
      <w:pPr>
        <w:pStyle w:val="Heading4"/>
      </w:pPr>
      <w:r>
        <w:t>第三十九条</w:t>
      </w:r>
    </w:p>
    <w:p>
      <w:r>
        <w:t>身体の拘束を受けている被告人又は被疑者は、弁護人又は弁護人を選任することができる者の依頼により弁護人となろうとする者（弁護士でない者にあつては、第三十一条第二項の許可があつた後に限る。）と立会人なくして接見し、又は書類若しくは物の授受をすることができる。</w:t>
      </w:r>
    </w:p>
    <w:p>
      <w:pPr>
        <w:pStyle w:val="Heading5"/>
        <w:ind w:left="440"/>
      </w:pPr>
    </w:p>
    <w:p>
      <w:pPr>
        <w:ind w:left="440"/>
      </w:pPr>
      <w:r>
        <w:t>前項の接見又は授受については、法令（裁判所の規則を含む。以下同じ。）で、被告人又は被疑者の逃亡、罪証の隠滅又は戒護に支障のある物の授受を防ぐため必要な措置を規定することができる。</w:t>
      </w:r>
    </w:p>
    <w:p>
      <w:pPr>
        <w:pStyle w:val="Heading5"/>
        <w:ind w:left="440"/>
      </w:pPr>
    </w:p>
    <w:p>
      <w:pPr>
        <w:ind w:left="440"/>
      </w:pPr>
      <w:r>
        <w:t>検察官、検察事務官又は司法警察職員（司法警察員及び司法巡査をいう。以下同じ。）は、捜査のため必要があるときは、公訴の提起前に限り、第一項の接見又は授受に関し、その日時、場所及び時間を指定することができる。</w:t>
      </w:r>
    </w:p>
    <w:p>
      <w:pPr>
        <w:pStyle w:val="Heading4"/>
      </w:pPr>
      <w:r>
        <w:t>第四十条</w:t>
      </w:r>
    </w:p>
    <w:p>
      <w:r>
        <w:t>弁護人は、公訴の提起後は、裁判所において、訴訟に関する書類及び証拠物を閲覧し、且つ謄写することができる。</w:t>
      </w:r>
    </w:p>
    <w:p>
      <w:pPr>
        <w:pStyle w:val="Heading5"/>
        <w:ind w:left="440"/>
      </w:pPr>
    </w:p>
    <w:p>
      <w:pPr>
        <w:ind w:left="440"/>
      </w:pPr>
      <w:r>
        <w:t>前項の規定にかかわらず、第百五十七条の六第四項に規定する記録媒体は、謄写することができない。</w:t>
      </w:r>
    </w:p>
    <w:p>
      <w:pPr>
        <w:pStyle w:val="Heading4"/>
      </w:pPr>
      <w:r>
        <w:t>第四十一条</w:t>
      </w:r>
    </w:p>
    <w:p>
      <w:r>
        <w:t>弁護人は、この法律に特別の定のある場合に限り、独立して訴訟行為をすることができる。</w:t>
      </w:r>
    </w:p>
    <w:p>
      <w:pPr>
        <w:pStyle w:val="Heading4"/>
      </w:pPr>
      <w:r>
        <w:t>第四十二条</w:t>
      </w:r>
    </w:p>
    <w:p>
      <w:r>
        <w:t>被告人の法定代理人、保佐人、配偶者、直系の親族及び兄弟姉妹は、何時でも補佐人となることができる。</w:t>
      </w:r>
    </w:p>
    <w:p>
      <w:pPr>
        <w:pStyle w:val="Heading5"/>
        <w:ind w:left="440"/>
      </w:pPr>
    </w:p>
    <w:p>
      <w:pPr>
        <w:ind w:left="440"/>
      </w:pPr>
      <w:r>
        <w:t>補佐人となるには、審級ごとにその旨を届け出なければならない。</w:t>
      </w:r>
    </w:p>
    <w:p>
      <w:pPr>
        <w:pStyle w:val="Heading5"/>
        <w:ind w:left="440"/>
      </w:pPr>
    </w:p>
    <w:p>
      <w:pPr>
        <w:ind w:left="440"/>
      </w:pPr>
      <w:r>
        <w:t>補佐人は、被告人の明示した意思に反しない限り、被告人がすることのできる訴訟行為をすることができる。</w:t>
      </w:r>
    </w:p>
    <w:p>
      <w:pPr>
        <w:pStyle w:val="Heading2"/>
      </w:pPr>
      <w:r>
        <w:t>第五章　裁判</w:t>
      </w:r>
    </w:p>
    <w:p>
      <w:pPr>
        <w:pStyle w:val="Heading4"/>
      </w:pPr>
      <w:r>
        <w:t>第四十三条</w:t>
      </w:r>
    </w:p>
    <w:p>
      <w:r>
        <w:t>判決は、この法律に特別の定のある場合を除いては、口頭弁論に基いてこれをしなければならない。</w:t>
      </w:r>
    </w:p>
    <w:p>
      <w:pPr>
        <w:pStyle w:val="Heading5"/>
        <w:ind w:left="440"/>
      </w:pPr>
    </w:p>
    <w:p>
      <w:pPr>
        <w:ind w:left="440"/>
      </w:pPr>
      <w:r>
        <w:t>決定又は命令は、口頭弁論に基いてこれをすることを要しない。</w:t>
      </w:r>
    </w:p>
    <w:p>
      <w:pPr>
        <w:pStyle w:val="Heading5"/>
        <w:ind w:left="440"/>
      </w:pPr>
    </w:p>
    <w:p>
      <w:pPr>
        <w:ind w:left="440"/>
      </w:pPr>
      <w:r>
        <w:t>決定又は命令をするについて必要がある場合には、事実の取調をすることができる。</w:t>
      </w:r>
    </w:p>
    <w:p>
      <w:pPr>
        <w:pStyle w:val="Heading5"/>
        <w:ind w:left="440"/>
      </w:pPr>
    </w:p>
    <w:p>
      <w:pPr>
        <w:ind w:left="440"/>
      </w:pPr>
      <w:r>
        <w:t>前項の取調は、合議体の構成員にこれをさせ、又は地方裁判所、家庭裁判所若しくは簡易裁判所の裁判官にこれを嘱託することができる。</w:t>
      </w:r>
    </w:p>
    <w:p>
      <w:pPr>
        <w:pStyle w:val="Heading4"/>
      </w:pPr>
      <w:r>
        <w:t>第四十四条</w:t>
      </w:r>
    </w:p>
    <w:p>
      <w:r>
        <w:t>裁判には、理由を附しなければならない。</w:t>
      </w:r>
    </w:p>
    <w:p>
      <w:pPr>
        <w:pStyle w:val="Heading5"/>
        <w:ind w:left="440"/>
      </w:pPr>
    </w:p>
    <w:p>
      <w:pPr>
        <w:ind w:left="440"/>
      </w:pPr>
      <w:r>
        <w:t>上訴を許さない決定又は命令には、理由を附することを要しない。</w:t>
      </w:r>
    </w:p>
    <w:p>
      <w:pPr>
        <w:pStyle w:val="Heading4"/>
      </w:pPr>
      <w:r>
        <w:t>第四十五条</w:t>
      </w:r>
    </w:p>
    <w:p>
      <w:r>
        <w:t>判決以外の裁判は、判事補が一人でこれをすることができる。</w:t>
      </w:r>
    </w:p>
    <w:p>
      <w:pPr>
        <w:pStyle w:val="Heading4"/>
      </w:pPr>
      <w:r>
        <w:t>第四十六条</w:t>
      </w:r>
    </w:p>
    <w:p>
      <w:r>
        <w:t>被告人その他訴訟関係人は、自己の費用で、裁判書又は裁判を記載した調書の謄本又は抄本の交付を請求することができる。</w:t>
      </w:r>
    </w:p>
    <w:p>
      <w:pPr>
        <w:pStyle w:val="Heading2"/>
      </w:pPr>
      <w:r>
        <w:t>第六章　書類及び送達</w:t>
      </w:r>
    </w:p>
    <w:p>
      <w:pPr>
        <w:pStyle w:val="Heading4"/>
      </w:pPr>
      <w:r>
        <w:t>第四十七条</w:t>
      </w:r>
    </w:p>
    <w:p>
      <w:r>
        <w:t>訴訟に関する書類は、公判の開廷前には、これを公にしてはならない。</w:t>
      </w:r>
    </w:p>
    <w:p>
      <w:pPr>
        <w:pStyle w:val="Heading4"/>
      </w:pPr>
      <w:r>
        <w:t>第四十八条</w:t>
      </w:r>
    </w:p>
    <w:p>
      <w:r>
        <w:t>公判期日における訴訟手続については、公判調書を作成しなければならない。</w:t>
      </w:r>
    </w:p>
    <w:p>
      <w:pPr>
        <w:pStyle w:val="Heading5"/>
        <w:ind w:left="440"/>
      </w:pPr>
    </w:p>
    <w:p>
      <w:pPr>
        <w:ind w:left="440"/>
      </w:pPr>
      <w:r>
        <w:t>公判調書には、裁判所の規則の定めるところにより、公判期日における審判に関する重要な事項を記載しなければならない。</w:t>
      </w:r>
    </w:p>
    <w:p>
      <w:pPr>
        <w:pStyle w:val="Heading5"/>
        <w:ind w:left="440"/>
      </w:pPr>
    </w:p>
    <w:p>
      <w:pPr>
        <w:ind w:left="440"/>
      </w:pPr>
      <w:r>
        <w:t>公判調書は、各公判期日後速かに、遅くとも判決を宣告するまでにこれを整理しなければならない。</w:t>
      </w:r>
    </w:p>
    <w:p>
      <w:pPr>
        <w:pStyle w:val="Heading4"/>
      </w:pPr>
      <w:r>
        <w:t>第四十九条</w:t>
      </w:r>
    </w:p>
    <w:p>
      <w:r>
        <w:t>被告人に弁護人がないときは、公判調書は、裁判所の規則の定めるところにより、被告人も、これを閲覧することができる。</w:t>
      </w:r>
    </w:p>
    <w:p>
      <w:pPr>
        <w:pStyle w:val="Heading4"/>
      </w:pPr>
      <w:r>
        <w:t>第五十条</w:t>
      </w:r>
    </w:p>
    <w:p>
      <w:r>
        <w:t>公判調書が次回の公判期日までに整理されなかつたときは、裁判所書記は、検察官、被告人又は弁護人の請求により、次回の公判期日において又はその期日までに、前回の公判期日における証人の供述の要旨を告げなければならない。</w:t>
      </w:r>
    </w:p>
    <w:p>
      <w:pPr>
        <w:pStyle w:val="Heading5"/>
        <w:ind w:left="440"/>
      </w:pPr>
    </w:p>
    <w:p>
      <w:pPr>
        <w:ind w:left="440"/>
      </w:pPr>
      <w:r>
        <w:t>被告人及び弁護人の出頭なくして開廷した公判期日の公判調書が、次回の公判期日までに整理されなかつたときは、裁判所書記は、次回の公判期日において又はその期日までに、出頭した被告人又は弁護人に前回の公判期日における審理に関する重要な事項を告げなければならない。</w:t>
      </w:r>
    </w:p>
    <w:p>
      <w:pPr>
        <w:pStyle w:val="Heading4"/>
      </w:pPr>
      <w:r>
        <w:t>第五十一条</w:t>
      </w:r>
    </w:p>
    <w:p>
      <w:r>
        <w:t>検察官、被告人又は弁護人は、公判調書の記載の正確性につき異議を申し立てることができる。</w:t>
      </w:r>
    </w:p>
    <w:p>
      <w:pPr>
        <w:pStyle w:val="Heading5"/>
        <w:ind w:left="440"/>
      </w:pPr>
    </w:p>
    <w:p>
      <w:pPr>
        <w:ind w:left="440"/>
      </w:pPr>
      <w:r>
        <w:t>前項の異議の申立ては、遅くとも当該審級における最終の公判期日後十四日以内にこれをしなければならない。</w:t>
      </w:r>
    </w:p>
    <w:p>
      <w:pPr>
        <w:pStyle w:val="Heading4"/>
      </w:pPr>
      <w:r>
        <w:t>第五十二条</w:t>
      </w:r>
    </w:p>
    <w:p>
      <w:r>
        <w:t>公判期日における訴訟手続で公判調書に記載されたものは、公判調書のみによつてこれを証明することができる。</w:t>
      </w:r>
    </w:p>
    <w:p>
      <w:pPr>
        <w:pStyle w:val="Heading4"/>
      </w:pPr>
      <w:r>
        <w:t>第五十三条</w:t>
      </w:r>
    </w:p>
    <w:p>
      <w:r>
        <w:t>何人も、被告事件の終結後、訴訟記録を閲覧することができる。</w:t>
      </w:r>
    </w:p>
    <w:p>
      <w:pPr>
        <w:pStyle w:val="Heading5"/>
        <w:ind w:left="440"/>
      </w:pPr>
    </w:p>
    <w:p>
      <w:pPr>
        <w:ind w:left="440"/>
      </w:pPr>
      <w:r>
        <w:t>弁論の公開を禁止した事件の訴訟記録又は一般の閲覧に適しないものとしてその閲覧が禁止された訴訟記録は、前項の規定にかかわらず、訴訟関係人又は閲覧につき正当な理由があつて特に訴訟記録の保管者の許可を受けた者でなければ、これを閲覧することができない。</w:t>
      </w:r>
    </w:p>
    <w:p>
      <w:pPr>
        <w:pStyle w:val="Heading5"/>
        <w:ind w:left="440"/>
      </w:pPr>
    </w:p>
    <w:p>
      <w:pPr>
        <w:ind w:left="440"/>
      </w:pPr>
      <w:r>
        <w:t>日本国憲法第八十二条第二項但書に掲げる事件については、閲覧を禁止することはできない。</w:t>
      </w:r>
    </w:p>
    <w:p>
      <w:pPr>
        <w:pStyle w:val="Heading5"/>
        <w:ind w:left="440"/>
      </w:pPr>
    </w:p>
    <w:p>
      <w:pPr>
        <w:ind w:left="440"/>
      </w:pPr>
      <w:r>
        <w:t>訴訟記録の保管及びその閲覧の手数料については、別に法律でこれを定める。</w:t>
      </w:r>
    </w:p>
    <w:p>
      <w:pPr>
        <w:pStyle w:val="Heading4"/>
      </w:pPr>
      <w:r>
        <w:t>第五十三条の二</w:t>
      </w:r>
    </w:p>
    <w:p>
      <w:r>
        <w:t>訴訟に関する書類及び押収物については、行政機関の保有する情報の公開に関する法律（平成十一年法律第四十二号）及び独立行政法人等の保有する情報の公開に関する法律（平成十三年法律第百四十号）の規定は、適用しない。</w:t>
      </w:r>
    </w:p>
    <w:p>
      <w:pPr>
        <w:pStyle w:val="Heading5"/>
        <w:ind w:left="440"/>
      </w:pPr>
    </w:p>
    <w:p>
      <w:pPr>
        <w:ind w:left="440"/>
      </w:pPr>
      <w:r>
        <w:t>訴訟に関する書類及び押収物に記録されている個人情報については、行政機関の保有する個人情報の保護に関する法律（平成十五年法律第五十八号）第四章及び独立行政法人等の保有する個人情報の保護に関する法律（平成十五年法律第五十九号）第四章の規定は、適用しない。</w:t>
      </w:r>
    </w:p>
    <w:p>
      <w:pPr>
        <w:pStyle w:val="Heading5"/>
        <w:ind w:left="440"/>
      </w:pPr>
    </w:p>
    <w:p>
      <w:pPr>
        <w:ind w:left="440"/>
      </w:pPr>
      <w:r>
        <w:t>訴訟に関する書類については、公文書等の管理に関する法律（平成二十一年法律第六十六号）第二章の規定は、適用しない。</w:t>
      </w:r>
    </w:p>
    <w:p>
      <w:pPr>
        <w:pStyle w:val="Heading5"/>
        <w:ind w:left="440"/>
      </w:pPr>
    </w:p>
    <w:p>
      <w:pPr>
        <w:ind w:left="440"/>
      </w:pPr>
      <w:r>
        <w:t>押収物については、公文書等の管理に関する法律の規定は、適用しない。</w:t>
      </w:r>
    </w:p>
    <w:p>
      <w:pPr>
        <w:pStyle w:val="Heading4"/>
      </w:pPr>
      <w:r>
        <w:t>第五十四条</w:t>
      </w:r>
    </w:p>
    <w:p>
      <w:r>
        <w:t>書類の送達については、裁判所の規則に特別の定のある場合を除いては、民事訴訟に関する法令の規定（公示送達に関する規定を除く。）を準用する。</w:t>
      </w:r>
    </w:p>
    <w:p>
      <w:pPr>
        <w:pStyle w:val="Heading2"/>
      </w:pPr>
      <w:r>
        <w:t>第七章　期間</w:t>
      </w:r>
    </w:p>
    <w:p>
      <w:pPr>
        <w:pStyle w:val="Heading4"/>
      </w:pPr>
      <w:r>
        <w:t>第五十五条</w:t>
      </w:r>
    </w:p>
    <w:p>
      <w:r>
        <w:t>期間の計算については、時で計算するものは、即時からこれを起算し、日、月又は年で計算するものは、初日を算入しない。</w:t>
      </w:r>
    </w:p>
    <w:p>
      <w:pPr>
        <w:pStyle w:val="Heading5"/>
        <w:ind w:left="440"/>
      </w:pPr>
    </w:p>
    <w:p>
      <w:pPr>
        <w:ind w:left="440"/>
      </w:pPr>
      <w:r>
        <w:t>月及び年は、暦に従つてこれを計算する。</w:t>
      </w:r>
    </w:p>
    <w:p>
      <w:pPr>
        <w:pStyle w:val="Heading5"/>
        <w:ind w:left="440"/>
      </w:pPr>
    </w:p>
    <w:p>
      <w:pPr>
        <w:ind w:left="440"/>
      </w:pPr>
      <w:r>
        <w:t>期間の末日が日曜日、土曜日、国民の祝日に関する法律（昭和二十三年法律第百七十八号）に規定する休日、一月二日、一月三日又は十二月二十九日から十二月三十一日までの日に当たるときは、これを期間に算入しない。</w:t>
      </w:r>
    </w:p>
    <w:p>
      <w:pPr>
        <w:pStyle w:val="Heading4"/>
      </w:pPr>
      <w:r>
        <w:t>第五十六条</w:t>
      </w:r>
    </w:p>
    <w:p>
      <w:r>
        <w:t>法定の期間は、裁判所の規則の定めるところにより、訴訟行為をすべき者の住居又は事務所の所在地と裁判所又は検察庁の所在地との距離及び交通通信の便否に従い、これを延長することができる。</w:t>
      </w:r>
    </w:p>
    <w:p>
      <w:pPr>
        <w:pStyle w:val="Heading5"/>
        <w:ind w:left="440"/>
      </w:pPr>
    </w:p>
    <w:p>
      <w:pPr>
        <w:ind w:left="440"/>
      </w:pPr>
      <w:r>
        <w:t>前項の規定は、宣告した裁判に対する上訴の提起期間には、これを適用しない。</w:t>
      </w:r>
    </w:p>
    <w:p>
      <w:pPr>
        <w:pStyle w:val="Heading2"/>
      </w:pPr>
      <w:r>
        <w:t>第八章　被告人の召喚、勾引及び勾留</w:t>
      </w:r>
    </w:p>
    <w:p>
      <w:pPr>
        <w:pStyle w:val="Heading4"/>
      </w:pPr>
      <w:r>
        <w:t>第五十七条</w:t>
      </w:r>
    </w:p>
    <w:p>
      <w:r>
        <w:t>裁判所は、裁判所の規則で定める相当の猶予期間を置いて、被告人を召喚することができる。</w:t>
      </w:r>
    </w:p>
    <w:p>
      <w:pPr>
        <w:pStyle w:val="Heading4"/>
      </w:pPr>
      <w:r>
        <w:t>第五十八条</w:t>
      </w:r>
    </w:p>
    <w:p>
      <w:r>
        <w:t>裁判所は、次の場合には、被告人を勾引することができる。</w:t>
      </w:r>
    </w:p>
    <w:p>
      <w:pPr>
        <w:pStyle w:val="Heading6"/>
        <w:ind w:left="880"/>
      </w:pPr>
      <w:r>
        <w:t>一</w:t>
      </w:r>
    </w:p>
    <w:p>
      <w:pPr>
        <w:ind w:left="880"/>
      </w:pPr>
      <w:r>
        <w:t>被告人が定まつた住居を有しないとき。</w:t>
      </w:r>
    </w:p>
    <w:p>
      <w:pPr>
        <w:pStyle w:val="Heading6"/>
        <w:ind w:left="880"/>
      </w:pPr>
      <w:r>
        <w:t>二</w:t>
      </w:r>
    </w:p>
    <w:p>
      <w:pPr>
        <w:ind w:left="880"/>
      </w:pPr>
      <w:r>
        <w:t>被告人が、正当な理由がなく、召喚に応じないとき、又は応じないおそれがあるとき。</w:t>
      </w:r>
    </w:p>
    <w:p>
      <w:pPr>
        <w:pStyle w:val="Heading4"/>
      </w:pPr>
      <w:r>
        <w:t>第五十九条</w:t>
      </w:r>
    </w:p>
    <w:p>
      <w:r>
        <w:t>勾引した被告人は、裁判所に引致した時から二十四時間以内にこれを釈放しなければならない。</w:t>
      </w:r>
    </w:p>
    <w:p>
      <w:pPr>
        <w:pStyle w:val="Heading4"/>
      </w:pPr>
      <w:r>
        <w:t>第六十条</w:t>
      </w:r>
    </w:p>
    <w:p>
      <w:r>
        <w:t>裁判所は、被告人が罪を犯したことを疑うに足りる相当な理由がある場合で、左の各号の一にあたるときは、これを勾留することができる。</w:t>
      </w:r>
    </w:p>
    <w:p>
      <w:pPr>
        <w:pStyle w:val="Heading6"/>
        <w:ind w:left="880"/>
      </w:pPr>
      <w:r>
        <w:t>一</w:t>
      </w:r>
    </w:p>
    <w:p>
      <w:pPr>
        <w:ind w:left="880"/>
      </w:pPr>
      <w:r>
        <w:t>被告人が定まつた住居を有しないとき。</w:t>
      </w:r>
    </w:p>
    <w:p>
      <w:pPr>
        <w:pStyle w:val="Heading6"/>
        <w:ind w:left="880"/>
      </w:pPr>
      <w:r>
        <w:t>二</w:t>
      </w:r>
    </w:p>
    <w:p>
      <w:pPr>
        <w:ind w:left="880"/>
      </w:pPr>
      <w:r>
        <w:t>被告人が罪証を隠滅すると疑うに足りる相当な理由があるとき。</w:t>
      </w:r>
    </w:p>
    <w:p>
      <w:pPr>
        <w:pStyle w:val="Heading6"/>
        <w:ind w:left="880"/>
      </w:pPr>
      <w:r>
        <w:t>三</w:t>
      </w:r>
    </w:p>
    <w:p>
      <w:pPr>
        <w:ind w:left="880"/>
      </w:pPr>
      <w:r>
        <w:t>被告人が逃亡し又は逃亡すると疑うに足りる相当な理由があるとき。</w:t>
      </w:r>
    </w:p>
    <w:p>
      <w:pPr>
        <w:pStyle w:val="Heading5"/>
        <w:ind w:left="440"/>
      </w:pPr>
    </w:p>
    <w:p>
      <w:pPr>
        <w:ind w:left="440"/>
      </w:pPr>
      <w:r>
        <w:t>勾留の期間は、公訴の提起があつた日から二箇月とする。</w:t>
      </w:r>
    </w:p>
    <w:p>
      <w:pPr>
        <w:pStyle w:val="Heading5"/>
        <w:ind w:left="440"/>
      </w:pPr>
    </w:p>
    <w:p>
      <w:pPr>
        <w:ind w:left="440"/>
      </w:pPr>
      <w:r>
        <w:t>三十万円（刑法、暴力行為等処罰に関する法律（大正十五年法律第六十号）及び経済関係罰則の整備に関する法律（昭和十九年法律第四号）の罪以外の罪については、当分の間、二万円）以下の罰金、拘留又は科料に当たる事件については、被告人が定まつた住居を有しない場合に限り、第一項の規定を適用する。</w:t>
      </w:r>
    </w:p>
    <w:p>
      <w:pPr>
        <w:pStyle w:val="Heading4"/>
      </w:pPr>
      <w:r>
        <w:t>第六十一条</w:t>
      </w:r>
    </w:p>
    <w:p>
      <w:r>
        <w:t>被告人の勾留は、被告人に対し被告事件を告げこれに関する陳述を聴いた後でなければ、これをすることができない。</w:t>
      </w:r>
    </w:p>
    <w:p>
      <w:pPr>
        <w:pStyle w:val="Heading4"/>
      </w:pPr>
      <w:r>
        <w:t>第六十二条</w:t>
      </w:r>
    </w:p>
    <w:p>
      <w:r>
        <w:t>被告人の召喚、勾引又は勾留は、召喚状、勾引状又は勾留状を発してこれをしなければならない。</w:t>
      </w:r>
    </w:p>
    <w:p>
      <w:pPr>
        <w:pStyle w:val="Heading4"/>
      </w:pPr>
      <w:r>
        <w:t>第六十三条</w:t>
      </w:r>
    </w:p>
    <w:p>
      <w:r>
        <w:t>召喚状には、被告人の氏名及び住居、罪名、出頭すべき年月日時及び場所並びに正当な理由がなく出頭しないときは勾引状を発することがある旨その他裁判所の規則で定める事項を記載し、裁判長又は受命裁判官が、これに記名押印しなければならない。</w:t>
      </w:r>
    </w:p>
    <w:p>
      <w:pPr>
        <w:pStyle w:val="Heading4"/>
      </w:pPr>
      <w:r>
        <w:t>第六十四条</w:t>
      </w:r>
    </w:p>
    <w:p>
      <w:r>
        <w:t>勾引状又は勾留状には、被告人の氏名及び住居、罪名、公訴事実の要旨、引致すべき場所又は勾留すべき刑事施設、有効期間及びその期間経過後は執行に着手することができず令状はこれを返還しなければならない旨並びに発付の年月日その他裁判所の規則で定める事項を記載し、裁判長又は受命裁判官が、これに記名押印しなければならない。</w:t>
      </w:r>
    </w:p>
    <w:p>
      <w:pPr>
        <w:pStyle w:val="Heading5"/>
        <w:ind w:left="440"/>
      </w:pPr>
    </w:p>
    <w:p>
      <w:pPr>
        <w:ind w:left="440"/>
      </w:pPr>
      <w:r>
        <w:t>被告人の氏名が明らかでないときは、人相、体格その他被告人を特定するに足りる事項で被告人を指示することができる。</w:t>
      </w:r>
    </w:p>
    <w:p>
      <w:pPr>
        <w:pStyle w:val="Heading5"/>
        <w:ind w:left="440"/>
      </w:pPr>
    </w:p>
    <w:p>
      <w:pPr>
        <w:ind w:left="440"/>
      </w:pPr>
      <w:r>
        <w:t>被告人の住居が明らかでないときは、これを記載することを要しない。</w:t>
      </w:r>
    </w:p>
    <w:p>
      <w:pPr>
        <w:pStyle w:val="Heading4"/>
      </w:pPr>
      <w:r>
        <w:t>第六十五条</w:t>
      </w:r>
    </w:p>
    <w:p>
      <w:r>
        <w:t>召喚状は、これを送達する。</w:t>
      </w:r>
    </w:p>
    <w:p>
      <w:pPr>
        <w:pStyle w:val="Heading5"/>
        <w:ind w:left="440"/>
      </w:pPr>
    </w:p>
    <w:p>
      <w:pPr>
        <w:ind w:left="440"/>
      </w:pPr>
      <w:r>
        <w:t>被告人から期日に出頭する旨を記載した書面を差し出し、又は出頭した被告人に対し口頭で次回の出頭を命じたときは、召喚状を送達した場合と同一の効力を有する。</w:t>
      </w:r>
    </w:p>
    <w:p>
      <w:pPr>
        <w:pStyle w:val="Heading5"/>
        <w:ind w:left="440"/>
      </w:pPr>
    </w:p>
    <w:p>
      <w:pPr>
        <w:ind w:left="440"/>
      </w:pPr>
      <w:r>
        <w:t>裁判所に近接する刑事施設にいる被告人に対しては、刑事施設職員（刑事施設の長又はその指名する刑事施設の職員をいう。以下同じ。）に通知してこれを召喚することができる。</w:t>
      </w:r>
    </w:p>
    <w:p>
      <w:pPr>
        <w:pStyle w:val="Heading4"/>
      </w:pPr>
      <w:r>
        <w:t>第六十六条</w:t>
      </w:r>
    </w:p>
    <w:p>
      <w:r>
        <w:t>裁判所は、被告人の現在地の地方裁判所、家庭裁判所又は簡易裁判所の裁判官に被告人の勾引を嘱託することができる。</w:t>
      </w:r>
    </w:p>
    <w:p>
      <w:pPr>
        <w:pStyle w:val="Heading5"/>
        <w:ind w:left="440"/>
      </w:pPr>
    </w:p>
    <w:p>
      <w:pPr>
        <w:ind w:left="440"/>
      </w:pPr>
      <w:r>
        <w:t>受託裁判官は、受託の権限を有する他の地方裁判所、家庭裁判所又は簡易裁判所の裁判官に転嘱することができる。</w:t>
      </w:r>
    </w:p>
    <w:p>
      <w:pPr>
        <w:pStyle w:val="Heading5"/>
        <w:ind w:left="440"/>
      </w:pPr>
    </w:p>
    <w:p>
      <w:pPr>
        <w:ind w:left="440"/>
      </w:pPr>
      <w:r>
        <w:t>受託裁判官は、受託事項について権限を有しないときは、受託の権限を有する他の地方裁判所、家庭裁判所又は簡易裁判所の裁判官に嘱託を移送することができる。</w:t>
      </w:r>
    </w:p>
    <w:p>
      <w:pPr>
        <w:pStyle w:val="Heading5"/>
        <w:ind w:left="440"/>
      </w:pPr>
    </w:p>
    <w:p>
      <w:pPr>
        <w:ind w:left="440"/>
      </w:pPr>
      <w:r>
        <w:t>嘱託又は移送を受けた裁判官は、勾引状を発しなければならない。</w:t>
      </w:r>
    </w:p>
    <w:p>
      <w:pPr>
        <w:pStyle w:val="Heading5"/>
        <w:ind w:left="440"/>
      </w:pPr>
    </w:p>
    <w:p>
      <w:pPr>
        <w:ind w:left="440"/>
      </w:pPr>
      <w:r>
        <w:t>第六十四条の規定は、前項の勾引状についてこれを準用する。</w:t>
      </w:r>
    </w:p>
    <w:p>
      <w:pPr>
        <w:pStyle w:val="Heading4"/>
      </w:pPr>
      <w:r>
        <w:t>第六十七条</w:t>
      </w:r>
    </w:p>
    <w:p>
      <w:r>
        <w:t>前条の場合には、嘱託によつて勾引状を発した裁判官は、被告人を引致した時から二十四時間以内にその人違でないかどうかを取り調べなければならない。</w:t>
      </w:r>
    </w:p>
    <w:p>
      <w:pPr>
        <w:pStyle w:val="Heading5"/>
        <w:ind w:left="440"/>
      </w:pPr>
    </w:p>
    <w:p>
      <w:pPr>
        <w:ind w:left="440"/>
      </w:pPr>
      <w:r>
        <w:t>被告人が人違でないときは、速やかに且つ直接これを指定された裁判所に送致しなければならない。</w:t>
      </w:r>
    </w:p>
    <w:p>
      <w:pPr>
        <w:pStyle w:val="Heading5"/>
        <w:ind w:left="440"/>
      </w:pPr>
    </w:p>
    <w:p>
      <w:pPr>
        <w:ind w:left="440"/>
      </w:pPr>
      <w:r>
        <w:t>前項の場合には、第五十九条の期間は、被告人が指定された裁判所に到着した時からこれを起算する。</w:t>
      </w:r>
    </w:p>
    <w:p>
      <w:pPr>
        <w:pStyle w:val="Heading4"/>
      </w:pPr>
      <w:r>
        <w:t>第六十八条</w:t>
      </w:r>
    </w:p>
    <w:p>
      <w:r>
        <w:t>裁判所は、必要があるときは、指定の場所に被告人の出頭又は同行を命ずることができる。</w:t>
      </w:r>
    </w:p>
    <w:p>
      <w:pPr>
        <w:pStyle w:val="Heading4"/>
      </w:pPr>
      <w:r>
        <w:t>第六十九条</w:t>
      </w:r>
    </w:p>
    <w:p>
      <w:r>
        <w:t>裁判長は、急速を要する場合には、第五十七条乃至第六十二条、第六十五条、第六十六条及び前条に規定する処分をし、又は合議体の構成員にこれをさせることができる。</w:t>
      </w:r>
    </w:p>
    <w:p>
      <w:pPr>
        <w:pStyle w:val="Heading4"/>
      </w:pPr>
      <w:r>
        <w:t>第七十条</w:t>
      </w:r>
    </w:p>
    <w:p>
      <w:r>
        <w:t>勾引状又は勾留状は、検察官の指揮によつて、検察事務官又は司法警察職員がこれを執行する。</w:t>
      </w:r>
    </w:p>
    <w:p>
      <w:pPr>
        <w:pStyle w:val="Heading5"/>
        <w:ind w:left="440"/>
      </w:pPr>
    </w:p>
    <w:p>
      <w:pPr>
        <w:ind w:left="440"/>
      </w:pPr>
      <w:r>
        <w:t>刑事施設にいる被告人に対して発せられた勾留状は、検察官の指揮によつて、刑事施設職員がこれを執行する。</w:t>
      </w:r>
    </w:p>
    <w:p>
      <w:pPr>
        <w:pStyle w:val="Heading4"/>
      </w:pPr>
      <w:r>
        <w:t>第七十一条</w:t>
      </w:r>
    </w:p>
    <w:p>
      <w:r>
        <w:t>検察事務官又は司法警察職員は、必要があるときは、管轄区域外で、勾引状若しくは勾留状を執行し、又はその地の検察事務官若しくは司法警察職員にその執行を求めることができる。</w:t>
      </w:r>
    </w:p>
    <w:p>
      <w:pPr>
        <w:pStyle w:val="Heading4"/>
      </w:pPr>
      <w:r>
        <w:t>第七十二条</w:t>
      </w:r>
    </w:p>
    <w:p>
      <w:r>
        <w:t>被告人の現在地が判らないときは、裁判長は、検事長にその捜査及び勾引状又は勾留状の執行を嘱託することができる。</w:t>
      </w:r>
    </w:p>
    <w:p>
      <w:pPr>
        <w:pStyle w:val="Heading5"/>
        <w:ind w:left="440"/>
      </w:pPr>
    </w:p>
    <w:p>
      <w:pPr>
        <w:ind w:left="440"/>
      </w:pPr>
      <w:r>
        <w:t>嘱託を受けた検事長は、その管内の検察官に捜査及び勾引状又は勾留状の執行の手続をさせなければならない。</w:t>
      </w:r>
    </w:p>
    <w:p>
      <w:pPr>
        <w:pStyle w:val="Heading4"/>
      </w:pPr>
      <w:r>
        <w:t>第七十三条</w:t>
      </w:r>
    </w:p>
    <w:p>
      <w:r>
        <w:t>勾引状を執行するには、これを被告人に示した上、できる限り速やかに且つ直接、指定された裁判所その他の場所に引致しなければならない。</w:t>
      </w:r>
    </w:p>
    <w:p>
      <w:pPr>
        <w:pStyle w:val="Heading5"/>
        <w:ind w:left="440"/>
      </w:pPr>
    </w:p>
    <w:p>
      <w:pPr>
        <w:ind w:left="440"/>
      </w:pPr>
      <w:r>
        <w:t>勾留状を執行するには、これを被告人に示した上、できる限り速やかに、かつ、直接、指定された刑事施設に引致しなければならない。</w:t>
      </w:r>
    </w:p>
    <w:p>
      <w:pPr>
        <w:pStyle w:val="Heading5"/>
        <w:ind w:left="440"/>
      </w:pPr>
    </w:p>
    <w:p>
      <w:pPr>
        <w:ind w:left="440"/>
      </w:pPr>
      <w:r>
        <w:t>勾引状又は勾留状を所持しないためこれを示すことができない場合において、急速を要するときは、前二項の規定にかかわらず、被告人に対し公訴事実の要旨及び令状が発せられている旨を告げて、その執行をすることができる。</w:t>
      </w:r>
    </w:p>
    <w:p>
      <w:pPr>
        <w:pStyle w:val="Heading4"/>
      </w:pPr>
      <w:r>
        <w:t>第七十四条</w:t>
      </w:r>
    </w:p>
    <w:p>
      <w:r>
        <w:t>勾引状又は勾留状の執行を受けた被告人を護送する場合において必要があるときは、仮に最寄りの刑事施設にこれを留置することができる。</w:t>
      </w:r>
    </w:p>
    <w:p>
      <w:pPr>
        <w:pStyle w:val="Heading4"/>
      </w:pPr>
      <w:r>
        <w:t>第七十五条</w:t>
      </w:r>
    </w:p>
    <w:p>
      <w:r>
        <w:t>勾引状の執行を受けた被告人を引致した場合において必要があるときは、これを刑事施設に留置することができる。</w:t>
      </w:r>
    </w:p>
    <w:p>
      <w:pPr>
        <w:pStyle w:val="Heading4"/>
      </w:pPr>
      <w:r>
        <w:t>第七十六条</w:t>
      </w:r>
    </w:p>
    <w:p>
      <w:r>
        <w:t>被告人を勾引したときは、直ちに被告人に対し、公訴事実の要旨及び弁護人を選任することができる旨並びに貧困その他の事由により自ら弁護人を選任することができないときは弁護人の選任を請求することができる旨を告げなければならない。</w:t>
      </w:r>
    </w:p>
    <w:p>
      <w:pPr>
        <w:pStyle w:val="Heading5"/>
        <w:ind w:left="440"/>
      </w:pPr>
    </w:p>
    <w:p>
      <w:pPr>
        <w:ind w:left="440"/>
      </w:pPr>
      <w:r>
        <w:t>前項の規定により弁護人を選任することができる旨を告げるに当たつては、弁護士、弁護士法人又は弁護士会を指定して弁護人の選任を申し出ることができる旨及びその申出先を教示しなければならない。</w:t>
      </w:r>
    </w:p>
    <w:p>
      <w:pPr>
        <w:pStyle w:val="Heading5"/>
        <w:ind w:left="440"/>
      </w:pPr>
    </w:p>
    <w:p>
      <w:pPr>
        <w:ind w:left="440"/>
      </w:pPr>
      <w:r>
        <w:t>第一項の告知及び前項の教示は、合議体の構成員又は裁判所書記官にこれをさせることができる。</w:t>
      </w:r>
    </w:p>
    <w:p>
      <w:pPr>
        <w:pStyle w:val="Heading5"/>
        <w:ind w:left="440"/>
      </w:pPr>
    </w:p>
    <w:p>
      <w:pPr>
        <w:ind w:left="440"/>
      </w:pPr>
      <w:r>
        <w:t>第六十六条第四項の規定により勾引状を発した場合には、第一項の告知及び第二項の教示は、その勾引状を発した裁判官がこれをしなければならない。</w:t>
      </w:r>
    </w:p>
    <w:p>
      <w:pPr>
        <w:pStyle w:val="Heading4"/>
      </w:pPr>
      <w:r>
        <w:t>第七十七条</w:t>
      </w:r>
    </w:p>
    <w:p>
      <w:r>
        <w:t>被告人を勾留するには、被告人に対し、弁護人を選任することができる旨及び貧困その他の事由により自ら弁護人を選任することができないときは弁護人の選任を請求することができる旨を告げなければならない。</w:t>
      </w:r>
    </w:p>
    <w:p>
      <w:pPr>
        <w:pStyle w:val="Heading5"/>
        <w:ind w:left="440"/>
      </w:pPr>
    </w:p>
    <w:p>
      <w:pPr>
        <w:ind w:left="440"/>
      </w:pPr>
      <w:r>
        <w:t>前項の規定により弁護人を選任することができる旨を告げるに当たつては、勾留された被告人は弁護士、弁護士法人又は弁護士会を指定して弁護人の選任を申し出ることができる旨及びその申出先を教示しなければならない。</w:t>
      </w:r>
    </w:p>
    <w:p>
      <w:pPr>
        <w:pStyle w:val="Heading5"/>
        <w:ind w:left="440"/>
      </w:pPr>
    </w:p>
    <w:p>
      <w:pPr>
        <w:ind w:left="440"/>
      </w:pPr>
      <w:r>
        <w:t>第六十一条ただし書の場合には、被告人を勾留した後直ちに、第一項に規定する事項及び公訴事実の要旨を告げるとともに、前項に規定する事項を教示しなければならない。</w:t>
      </w:r>
    </w:p>
    <w:p>
      <w:pPr>
        <w:pStyle w:val="Heading5"/>
        <w:ind w:left="440"/>
      </w:pPr>
    </w:p>
    <w:p>
      <w:pPr>
        <w:ind w:left="440"/>
      </w:pPr>
      <w:r>
        <w:t>前条第三項の規定は、第一項の告知、第二項の教示並びに前項の告知及び教示についてこれを準用する。</w:t>
      </w:r>
    </w:p>
    <w:p>
      <w:pPr>
        <w:pStyle w:val="Heading4"/>
      </w:pPr>
      <w:r>
        <w:t>第七十八条</w:t>
      </w:r>
    </w:p>
    <w:p>
      <w:r>
        <w:t>勾引又は勾留された被告人は、裁判所又は刑事施設の長若しくはその代理者に弁護士、弁護士法人又は弁護士会を指定して弁護人の選任を申し出ることができる。</w:t>
      </w:r>
    </w:p>
    <w:p>
      <w:pPr>
        <w:pStyle w:val="Heading5"/>
        <w:ind w:left="440"/>
      </w:pPr>
    </w:p>
    <w:p>
      <w:pPr>
        <w:ind w:left="440"/>
      </w:pPr>
      <w:r>
        <w:t>前項の申出を受けた裁判所又は刑事施設の長若しくはその代理者は、直ちに被告人の指定した弁護士、弁護士法人又は弁護士会にその旨を通知しなければならない。</w:t>
      </w:r>
    </w:p>
    <w:p>
      <w:pPr>
        <w:pStyle w:val="Heading4"/>
      </w:pPr>
      <w:r>
        <w:t>第七十九条</w:t>
      </w:r>
    </w:p>
    <w:p>
      <w:r>
        <w:t>被告人を勾留したときは、直ちに弁護人にその旨を通知しなければならない。</w:t>
      </w:r>
    </w:p>
    <w:p>
      <w:pPr>
        <w:pStyle w:val="Heading4"/>
      </w:pPr>
      <w:r>
        <w:t>第八十条</w:t>
      </w:r>
    </w:p>
    <w:p>
      <w:r>
        <w:t>勾留されている被告人は、第三十九条第一項に規定する者以外の者と、法令の範囲内で、接見し、又は書類若しくは物の授受をすることができる。</w:t>
      </w:r>
    </w:p>
    <w:p>
      <w:pPr>
        <w:pStyle w:val="Heading4"/>
      </w:pPr>
      <w:r>
        <w:t>第八十一条</w:t>
      </w:r>
    </w:p>
    <w:p>
      <w:r>
        <w:t>裁判所は、逃亡し又は罪証を隠滅すると疑うに足りる相当な理由があるときは、検察官の請求により又は職権で、勾留されている被告人と第三十九条第一項に規定する者以外の者との接見を禁じ、又はこれと授受すべき書類その他の物を検閲し、その授受を禁じ、若しくはこれを差し押えることができる。</w:t>
      </w:r>
    </w:p>
    <w:p>
      <w:pPr>
        <w:pStyle w:val="Heading4"/>
      </w:pPr>
      <w:r>
        <w:t>第八十二条</w:t>
      </w:r>
    </w:p>
    <w:p>
      <w:r>
        <w:t>勾留されている被告人は、裁判所に勾留の理由の開示を請求することができる。</w:t>
      </w:r>
    </w:p>
    <w:p>
      <w:pPr>
        <w:pStyle w:val="Heading5"/>
        <w:ind w:left="440"/>
      </w:pPr>
    </w:p>
    <w:p>
      <w:pPr>
        <w:ind w:left="440"/>
      </w:pPr>
      <w:r>
        <w:t>勾留されている被告人の弁護人、法定代理人、保佐人、配偶者、直系の親族、兄弟姉妹その他利害関係人も、前項の請求をすることができる。</w:t>
      </w:r>
    </w:p>
    <w:p>
      <w:pPr>
        <w:pStyle w:val="Heading5"/>
        <w:ind w:left="440"/>
      </w:pPr>
    </w:p>
    <w:p>
      <w:pPr>
        <w:ind w:left="440"/>
      </w:pPr>
      <w:r>
        <w:t>前二項の請求は、保釈、勾留の執行停止若しくは勾留の取消があつたとき、又は勾留状の効力が消滅したときは、その効力を失う。</w:t>
      </w:r>
    </w:p>
    <w:p>
      <w:pPr>
        <w:pStyle w:val="Heading4"/>
      </w:pPr>
      <w:r>
        <w:t>第八十三条</w:t>
      </w:r>
    </w:p>
    <w:p>
      <w:r>
        <w:t>勾留の理由の開示は、公開の法廷でこれをしなければならない。</w:t>
      </w:r>
    </w:p>
    <w:p>
      <w:pPr>
        <w:pStyle w:val="Heading5"/>
        <w:ind w:left="440"/>
      </w:pPr>
    </w:p>
    <w:p>
      <w:pPr>
        <w:ind w:left="440"/>
      </w:pPr>
      <w:r>
        <w:t>法廷は、裁判官及び裁判所書記が列席してこれを開く。</w:t>
      </w:r>
    </w:p>
    <w:p>
      <w:pPr>
        <w:pStyle w:val="Heading5"/>
        <w:ind w:left="440"/>
      </w:pPr>
    </w:p>
    <w:p>
      <w:pPr>
        <w:ind w:left="440"/>
      </w:pPr>
      <w:r>
        <w:t>被告人及びその弁護人が出頭しないときは、開廷することはできない。</w:t>
      </w:r>
    </w:p>
    <w:p>
      <w:pPr>
        <w:pStyle w:val="Heading4"/>
      </w:pPr>
      <w:r>
        <w:t>第八十四条</w:t>
      </w:r>
    </w:p>
    <w:p>
      <w:r>
        <w:t>法廷においては、裁判長は、勾留の理由を告げなければならない。</w:t>
      </w:r>
    </w:p>
    <w:p>
      <w:pPr>
        <w:pStyle w:val="Heading5"/>
        <w:ind w:left="440"/>
      </w:pPr>
    </w:p>
    <w:p>
      <w:pPr>
        <w:ind w:left="440"/>
      </w:pPr>
      <w:r>
        <w:t>検察官又は被告人及び弁護人並びにこれらの者以外の請求者は、意見を述べることができる。</w:t>
      </w:r>
    </w:p>
    <w:p>
      <w:pPr>
        <w:pStyle w:val="Heading4"/>
      </w:pPr>
      <w:r>
        <w:t>第八十五条</w:t>
      </w:r>
    </w:p>
    <w:p>
      <w:r>
        <w:t>勾留の理由の開示は、合議体の構成員にこれをさせることができる。</w:t>
      </w:r>
    </w:p>
    <w:p>
      <w:pPr>
        <w:pStyle w:val="Heading4"/>
      </w:pPr>
      <w:r>
        <w:t>第八十六条</w:t>
      </w:r>
    </w:p>
    <w:p>
      <w:r>
        <w:t>同一の勾留について第八十二条の請求が二以上ある場合には、勾留の理由の開示は、最初の請求についてこれを行う。</w:t>
      </w:r>
    </w:p>
    <w:p>
      <w:pPr>
        <w:pStyle w:val="Heading4"/>
      </w:pPr>
      <w:r>
        <w:t>第八十七条</w:t>
      </w:r>
    </w:p>
    <w:p>
      <w:r>
        <w:t>勾留の理由又は勾留の必要がなくなつたときは、裁判所は、検察官、勾留されている被告人若しくはその弁護人、法定代理人、保佐人、配偶者、直系の親族若しくは兄弟姉妹の請求により、又は職権で、決定を以て勾留を取り消さなければならない。</w:t>
      </w:r>
    </w:p>
    <w:p>
      <w:pPr>
        <w:pStyle w:val="Heading5"/>
        <w:ind w:left="440"/>
      </w:pPr>
    </w:p>
    <w:p>
      <w:pPr>
        <w:ind w:left="440"/>
      </w:pPr>
      <w:r>
        <w:t>第八十二条第三項の規定は、前項の請求についてこれを準用する。</w:t>
      </w:r>
    </w:p>
    <w:p>
      <w:pPr>
        <w:pStyle w:val="Heading4"/>
      </w:pPr>
      <w:r>
        <w:t>第八十八条</w:t>
      </w:r>
    </w:p>
    <w:p>
      <w:r>
        <w:t>勾留されている被告人又はその弁護人、法定代理人、保佐人、配偶者、直系の親族若しくは兄弟姉妹は、保釈の請求をすることができる。</w:t>
      </w:r>
    </w:p>
    <w:p>
      <w:pPr>
        <w:pStyle w:val="Heading5"/>
        <w:ind w:left="440"/>
      </w:pPr>
    </w:p>
    <w:p>
      <w:pPr>
        <w:ind w:left="440"/>
      </w:pPr>
      <w:r>
        <w:t>第八十二条第三項の規定は、前項の請求についてこれを準用する。</w:t>
      </w:r>
    </w:p>
    <w:p>
      <w:pPr>
        <w:pStyle w:val="Heading4"/>
      </w:pPr>
      <w:r>
        <w:t>第八十九条</w:t>
      </w:r>
    </w:p>
    <w:p>
      <w:r>
        <w:t>保釈の請求があつたときは、次の場合を除いては、これを許さなければならない。</w:t>
      </w:r>
    </w:p>
    <w:p>
      <w:pPr>
        <w:pStyle w:val="Heading6"/>
        <w:ind w:left="880"/>
      </w:pPr>
      <w:r>
        <w:t>一</w:t>
      </w:r>
    </w:p>
    <w:p>
      <w:pPr>
        <w:ind w:left="880"/>
      </w:pPr>
      <w:r>
        <w:t>被告人が死刑又は無期若しくは短期一年以上の懲役若しくは禁錮に当たる罪を犯したものであるとき。</w:t>
      </w:r>
    </w:p>
    <w:p>
      <w:pPr>
        <w:pStyle w:val="Heading6"/>
        <w:ind w:left="880"/>
      </w:pPr>
      <w:r>
        <w:t>二</w:t>
      </w:r>
    </w:p>
    <w:p>
      <w:pPr>
        <w:ind w:left="880"/>
      </w:pPr>
      <w:r>
        <w:t>被告人が前に死刑又は無期若しくは長期十年を超える懲役若しくは禁錮に当たる罪につき有罪の宣告を受けたことがあるとき。</w:t>
      </w:r>
    </w:p>
    <w:p>
      <w:pPr>
        <w:pStyle w:val="Heading6"/>
        <w:ind w:left="880"/>
      </w:pPr>
      <w:r>
        <w:t>三</w:t>
      </w:r>
    </w:p>
    <w:p>
      <w:pPr>
        <w:ind w:left="880"/>
      </w:pPr>
      <w:r>
        <w:t>被告人が常習として長期三年以上の懲役又は禁錮に当たる罪を犯したものであるとき。</w:t>
      </w:r>
    </w:p>
    <w:p>
      <w:pPr>
        <w:pStyle w:val="Heading6"/>
        <w:ind w:left="880"/>
      </w:pPr>
      <w:r>
        <w:t>四</w:t>
      </w:r>
    </w:p>
    <w:p>
      <w:pPr>
        <w:ind w:left="880"/>
      </w:pPr>
      <w:r>
        <w:t>被告人が罪証を隠滅すると疑うに足りる相当な理由があるとき。</w:t>
      </w:r>
    </w:p>
    <w:p>
      <w:pPr>
        <w:pStyle w:val="Heading6"/>
        <w:ind w:left="880"/>
      </w:pPr>
      <w:r>
        <w:t>五</w:t>
      </w:r>
    </w:p>
    <w:p>
      <w:pPr>
        <w:ind w:left="880"/>
      </w:pPr>
      <w:r>
        <w:t>被告人が、被害者その他事件の審判に必要な知識を有すると認められる者若しくはその親族の身体若しくは財産に害を加え又はこれらの者を畏い</w:t>
        <w:br/>
        <w:t>怖させる行為をすると疑うに足りる相当な理由があるとき。</w:t>
      </w:r>
    </w:p>
    <w:p>
      <w:pPr>
        <w:pStyle w:val="Heading6"/>
        <w:ind w:left="880"/>
      </w:pPr>
      <w:r>
        <w:t>六</w:t>
      </w:r>
    </w:p>
    <w:p>
      <w:pPr>
        <w:ind w:left="880"/>
      </w:pPr>
      <w:r>
        <w:t>被告人の氏名又は住居が分からないとき。</w:t>
      </w:r>
    </w:p>
    <w:p>
      <w:pPr>
        <w:pStyle w:val="Heading4"/>
      </w:pPr>
      <w:r>
        <w:t>第九十条</w:t>
      </w:r>
    </w:p>
    <w:p>
      <w:r>
        <w:t>裁判所は、保釈された場合に被告人が逃亡し又は罪証を隠滅するおそれの程度のほか、身体の拘束の継続により被告人が受ける健康上、経済上、社会生活上又は防御の準備上の不利益の程度その他の事情を考慮し、適当と認めるときは、職権で保釈を許すことができる。</w:t>
      </w:r>
    </w:p>
    <w:p>
      <w:pPr>
        <w:pStyle w:val="Heading4"/>
      </w:pPr>
      <w:r>
        <w:t>第九十一条</w:t>
      </w:r>
    </w:p>
    <w:p>
      <w:r>
        <w:t>勾留による拘禁が不当に長くなつたときは、裁判所は、第八十八条に規定する者の請求により、又は職権で、決定を以て勾留を取り消し、又は保釈を許さなければならない。</w:t>
      </w:r>
    </w:p>
    <w:p>
      <w:pPr>
        <w:pStyle w:val="Heading5"/>
        <w:ind w:left="440"/>
      </w:pPr>
    </w:p>
    <w:p>
      <w:pPr>
        <w:ind w:left="440"/>
      </w:pPr>
      <w:r>
        <w:t>第八十二条第三項の規定は、前項の請求についてこれを準用する。</w:t>
      </w:r>
    </w:p>
    <w:p>
      <w:pPr>
        <w:pStyle w:val="Heading4"/>
      </w:pPr>
      <w:r>
        <w:t>第九十二条</w:t>
      </w:r>
    </w:p>
    <w:p>
      <w:r>
        <w:t>裁判所は、保釈を許す決定又は保釈の請求を却下する決定をするには、検察官の意見を聴かなければならない。</w:t>
      </w:r>
    </w:p>
    <w:p>
      <w:pPr>
        <w:pStyle w:val="Heading5"/>
        <w:ind w:left="440"/>
      </w:pPr>
    </w:p>
    <w:p>
      <w:pPr>
        <w:ind w:left="440"/>
      </w:pPr>
      <w:r>
        <w:t>検察官の請求による場合を除いて、勾留を取り消す決定をするときも、前項と同様である。</w:t>
      </w:r>
    </w:p>
    <w:p>
      <w:pPr>
        <w:pStyle w:val="Heading4"/>
      </w:pPr>
      <w:r>
        <w:t>第九十三条</w:t>
      </w:r>
    </w:p>
    <w:p>
      <w:r>
        <w:t>保釈を許す場合には、保証金額を定めなければならない。</w:t>
      </w:r>
    </w:p>
    <w:p>
      <w:pPr>
        <w:pStyle w:val="Heading5"/>
        <w:ind w:left="440"/>
      </w:pPr>
    </w:p>
    <w:p>
      <w:pPr>
        <w:ind w:left="440"/>
      </w:pPr>
      <w:r>
        <w:t>保証金額は、犯罪の性質及び情状、証拠の証明力並びに被告人の性格及び資産を考慮して、被告人の出頭を保証するに足りる相当な金額でなければならない。</w:t>
      </w:r>
    </w:p>
    <w:p>
      <w:pPr>
        <w:pStyle w:val="Heading5"/>
        <w:ind w:left="440"/>
      </w:pPr>
    </w:p>
    <w:p>
      <w:pPr>
        <w:ind w:left="440"/>
      </w:pPr>
      <w:r>
        <w:t>保釈を許す場合には、被告人の住居を制限しその他適当と認める条件を附することができる。</w:t>
      </w:r>
    </w:p>
    <w:p>
      <w:pPr>
        <w:pStyle w:val="Heading4"/>
      </w:pPr>
      <w:r>
        <w:t>第九十四条</w:t>
      </w:r>
    </w:p>
    <w:p>
      <w:r>
        <w:t>保釈を許す決定は、保証金の納付があつた後でなければ、これを執行することができない。</w:t>
      </w:r>
    </w:p>
    <w:p>
      <w:pPr>
        <w:pStyle w:val="Heading5"/>
        <w:ind w:left="440"/>
      </w:pPr>
    </w:p>
    <w:p>
      <w:pPr>
        <w:ind w:left="440"/>
      </w:pPr>
      <w:r>
        <w:t>裁判所は、保釈請求者でない者に保証金を納めることを許すことができる。</w:t>
      </w:r>
    </w:p>
    <w:p>
      <w:pPr>
        <w:pStyle w:val="Heading5"/>
        <w:ind w:left="440"/>
      </w:pPr>
    </w:p>
    <w:p>
      <w:pPr>
        <w:ind w:left="440"/>
      </w:pPr>
      <w:r>
        <w:t>裁判所は、有価証券又は裁判所の適当と認める被告人以外の者の差し出した保証書を以て保証金に代えることを許すことができる。</w:t>
      </w:r>
    </w:p>
    <w:p>
      <w:pPr>
        <w:pStyle w:val="Heading4"/>
      </w:pPr>
      <w:r>
        <w:t>第九十五条</w:t>
      </w:r>
    </w:p>
    <w:p>
      <w:r>
        <w:t>裁判所は、適当と認めるときは、決定で、勾留されている被告人を親族、保護団体その他の者に委託し、又は被告人の住居を制限して、勾留の執行を停止することができる。</w:t>
      </w:r>
    </w:p>
    <w:p>
      <w:pPr>
        <w:pStyle w:val="Heading4"/>
      </w:pPr>
      <w:r>
        <w:t>第九十六条</w:t>
      </w:r>
    </w:p>
    <w:p>
      <w:r>
        <w:t>裁判所は、左の各号の一にあたる場合には、検察官の請求により、又は職権で、決定を以て保釈又は勾留の執行停止を取り消すことができる。</w:t>
      </w:r>
    </w:p>
    <w:p>
      <w:pPr>
        <w:pStyle w:val="Heading6"/>
        <w:ind w:left="880"/>
      </w:pPr>
      <w:r>
        <w:t>一</w:t>
      </w:r>
    </w:p>
    <w:p>
      <w:pPr>
        <w:ind w:left="880"/>
      </w:pPr>
      <w:r>
        <w:t>被告人が、召喚を受け正当な理由がなく出頭しないとき。</w:t>
      </w:r>
    </w:p>
    <w:p>
      <w:pPr>
        <w:pStyle w:val="Heading6"/>
        <w:ind w:left="880"/>
      </w:pPr>
      <w:r>
        <w:t>二</w:t>
      </w:r>
    </w:p>
    <w:p>
      <w:pPr>
        <w:ind w:left="880"/>
      </w:pPr>
      <w:r>
        <w:t>被告人が逃亡し又は逃亡すると疑うに足りる相当な理由があるとき。</w:t>
      </w:r>
    </w:p>
    <w:p>
      <w:pPr>
        <w:pStyle w:val="Heading6"/>
        <w:ind w:left="880"/>
      </w:pPr>
      <w:r>
        <w:t>三</w:t>
      </w:r>
    </w:p>
    <w:p>
      <w:pPr>
        <w:ind w:left="880"/>
      </w:pPr>
      <w:r>
        <w:t>被告人が罪証を隠滅し又は罪証を隠滅すると疑うに足りる相当な理由があるとき。</w:t>
      </w:r>
    </w:p>
    <w:p>
      <w:pPr>
        <w:pStyle w:val="Heading6"/>
        <w:ind w:left="880"/>
      </w:pPr>
      <w:r>
        <w:t>四</w:t>
      </w:r>
    </w:p>
    <w:p>
      <w:pPr>
        <w:ind w:left="880"/>
      </w:pPr>
      <w:r>
        <w:t>被告人が、被害者その他事件の審判に必要な知識を有すると認められる者若しくはその親族の身体若しくは財産に害を加え若しくは加えようとし、又はこれらの者を畏怖させる行為をしたとき。</w:t>
      </w:r>
    </w:p>
    <w:p>
      <w:pPr>
        <w:pStyle w:val="Heading6"/>
        <w:ind w:left="880"/>
      </w:pPr>
      <w:r>
        <w:t>五</w:t>
      </w:r>
    </w:p>
    <w:p>
      <w:pPr>
        <w:ind w:left="880"/>
      </w:pPr>
      <w:r>
        <w:t>被告人が住居の制限その他裁判所の定めた条件に違反したとき。</w:t>
      </w:r>
    </w:p>
    <w:p>
      <w:pPr>
        <w:pStyle w:val="Heading5"/>
        <w:ind w:left="440"/>
      </w:pPr>
    </w:p>
    <w:p>
      <w:pPr>
        <w:ind w:left="440"/>
      </w:pPr>
      <w:r>
        <w:t>保釈を取り消す場合には、裁判所は、決定で保証金の全部又は一部を没取することができる。</w:t>
      </w:r>
    </w:p>
    <w:p>
      <w:pPr>
        <w:pStyle w:val="Heading5"/>
        <w:ind w:left="440"/>
      </w:pPr>
    </w:p>
    <w:p>
      <w:pPr>
        <w:ind w:left="440"/>
      </w:pPr>
      <w:r>
        <w:t>保釈された者が、刑の言渡を受けその判決が確定した後、執行のため呼出を受け正当な理由がなく出頭しないとき、又は逃亡したときは、検察官の請求により、決定で保証金の全部又は一部を没取しなければならない。</w:t>
      </w:r>
    </w:p>
    <w:p>
      <w:pPr>
        <w:pStyle w:val="Heading4"/>
      </w:pPr>
      <w:r>
        <w:t>第九十七条</w:t>
      </w:r>
    </w:p>
    <w:p>
      <w:r>
        <w:t>上訴の提起期間内の事件でまだ上訴の提起がないものについて、勾留の期間を更新し、勾留を取り消し、又は保釈若しくは勾留の執行停止をし、若しくはこれを取り消すべき場合には、原裁判所が、その決定をしなければならない。</w:t>
      </w:r>
    </w:p>
    <w:p>
      <w:pPr>
        <w:pStyle w:val="Heading5"/>
        <w:ind w:left="440"/>
      </w:pPr>
    </w:p>
    <w:p>
      <w:pPr>
        <w:ind w:left="440"/>
      </w:pPr>
      <w:r>
        <w:t>上訴中の事件で訴訟記録が上訴裁判所に到達していないものについて前項の決定をすべき裁判所は、裁判所の規則の定めるところによる。</w:t>
      </w:r>
    </w:p>
    <w:p>
      <w:pPr>
        <w:pStyle w:val="Heading5"/>
        <w:ind w:left="440"/>
      </w:pPr>
    </w:p>
    <w:p>
      <w:pPr>
        <w:ind w:left="440"/>
      </w:pPr>
      <w:r>
        <w:t>前二項の規定は、勾留の理由の開示をすべき場合にこれを準用する。</w:t>
      </w:r>
    </w:p>
    <w:p>
      <w:pPr>
        <w:pStyle w:val="Heading4"/>
      </w:pPr>
      <w:r>
        <w:t>第九十八条</w:t>
      </w:r>
    </w:p>
    <w:p>
      <w:r>
        <w:t>保釈若しくは勾留の執行停止を取り消す決定があつたとき、又は勾留の執行停止の期間が満了したときは、検察事務官、司法警察職員又は刑事施設職員は、検察官の指揮により、勾留状の謄本及び保釈若しくは勾留の執行停止を取り消す決定の謄本又は期間を指定した勾留の執行停止の決定の謄本を被告人に示してこれを刑事施設に収容しなければならない。</w:t>
      </w:r>
    </w:p>
    <w:p>
      <w:pPr>
        <w:pStyle w:val="Heading5"/>
        <w:ind w:left="440"/>
      </w:pPr>
    </w:p>
    <w:p>
      <w:pPr>
        <w:ind w:left="440"/>
      </w:pPr>
      <w:r>
        <w:t>前項の書面を所持しないためこれを示すことができない場合において、急速を要するときは、同項の規定にかかわらず、検察官の指揮により、被告人に対し保釈若しくは勾留の執行停止が取り消された旨又は勾留の執行停止の期間が満了した旨を告げて、これを刑事施設に収容することができる。</w:t>
      </w:r>
    </w:p>
    <w:p>
      <w:pPr>
        <w:pStyle w:val="Heading5"/>
        <w:ind w:left="440"/>
      </w:pPr>
    </w:p>
    <w:p>
      <w:pPr>
        <w:ind w:left="440"/>
      </w:pPr>
      <w:r>
        <w:t>第七十一条の規定は、前二項の規定による収容についてこれを準用する。</w:t>
      </w:r>
    </w:p>
    <w:p>
      <w:pPr>
        <w:pStyle w:val="Heading2"/>
      </w:pPr>
      <w:r>
        <w:t>第九章　押収及び捜索</w:t>
      </w:r>
    </w:p>
    <w:p>
      <w:pPr>
        <w:pStyle w:val="Heading4"/>
      </w:pPr>
      <w:r>
        <w:t>第九十九条</w:t>
      </w:r>
    </w:p>
    <w:p>
      <w:r>
        <w:t>裁判所は、必要があるときは、証拠物又は没収すべき物と思料するものを差し押えることができる。</w:t>
      </w:r>
    </w:p>
    <w:p>
      <w:pPr>
        <w:pStyle w:val="Heading5"/>
        <w:ind w:left="440"/>
      </w:pPr>
    </w:p>
    <w:p>
      <w:pPr>
        <w:ind w:left="440"/>
      </w:pPr>
      <w:r>
        <w:t>差し押さえるべき物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p>
    <w:p>
      <w:pPr>
        <w:ind w:left="440"/>
      </w:pPr>
      <w:r>
        <w:t>裁判所は、差し押えるべき物を指定し、所有者、所持者又は保管者にその物の提出を命ずることができる。</w:t>
      </w:r>
    </w:p>
    <w:p>
      <w:pPr>
        <w:pStyle w:val="Heading4"/>
      </w:pPr>
      <w:r>
        <w:t>第九十九条の二</w:t>
      </w:r>
    </w:p>
    <w:p>
      <w:r>
        <w:t>裁判所は、必要があるとき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r>
    </w:p>
    <w:p>
      <w:pPr>
        <w:pStyle w:val="Heading4"/>
      </w:pPr>
      <w:r>
        <w:t>第百条</w:t>
      </w:r>
    </w:p>
    <w:p>
      <w:r>
        <w:t>裁判所は、被告人から発し、又は被告人に対して発した郵便物、信書便物又は電信に関する書類で法令の規定に基づき通信事務を取り扱う者が保管し、又は所持するものを差し押え、又は提出させることができる。</w:t>
      </w:r>
    </w:p>
    <w:p>
      <w:pPr>
        <w:pStyle w:val="Heading5"/>
        <w:ind w:left="440"/>
      </w:pPr>
    </w:p>
    <w:p>
      <w:pPr>
        <w:ind w:left="440"/>
      </w:pPr>
      <w:r>
        <w:t>前項の規定に該当しない郵便物、信書便物又は電信に関する書類で法令の規定に基づき通信事務を取り扱う者が保管し、又は所持するものは、被告事件に関係があると認めるに足りる状況のあるものに限り、これを差し押え、又は提出させることができる。</w:t>
      </w:r>
    </w:p>
    <w:p>
      <w:pPr>
        <w:pStyle w:val="Heading5"/>
        <w:ind w:left="440"/>
      </w:pPr>
    </w:p>
    <w:p>
      <w:pPr>
        <w:ind w:left="440"/>
      </w:pPr>
      <w:r>
        <w:t>前二項の規定による処分をしたときは、その旨を発信人又は受信人に通知しなければならない。</w:t>
      </w:r>
    </w:p>
    <w:p>
      <w:pPr>
        <w:pStyle w:val="Heading4"/>
      </w:pPr>
      <w:r>
        <w:t>第百一条</w:t>
      </w:r>
    </w:p>
    <w:p>
      <w:r>
        <w:t>被告人その他の者が遺留した物又は所有者、所持者若しくは保管者が任意に提出した物は、これを領置することができる。</w:t>
      </w:r>
    </w:p>
    <w:p>
      <w:pPr>
        <w:pStyle w:val="Heading4"/>
      </w:pPr>
      <w:r>
        <w:t>第百二条</w:t>
      </w:r>
    </w:p>
    <w:p>
      <w:r>
        <w:t>裁判所は、必要があるときは、被告人の身体、物又は住居その他の場所に就き、捜索をすることができる。</w:t>
      </w:r>
    </w:p>
    <w:p>
      <w:pPr>
        <w:pStyle w:val="Heading5"/>
        <w:ind w:left="440"/>
      </w:pPr>
    </w:p>
    <w:p>
      <w:pPr>
        <w:ind w:left="440"/>
      </w:pPr>
      <w:r>
        <w:t>被告人以外の者の身体、物又は住居その他の場所については、押収すべき物の存在を認めるに足りる状況のある場合に限り、捜索をすることができる。</w:t>
      </w:r>
    </w:p>
    <w:p>
      <w:pPr>
        <w:pStyle w:val="Heading4"/>
      </w:pPr>
      <w:r>
        <w:t>第百三条</w:t>
      </w:r>
    </w:p>
    <w:p>
      <w:r>
        <w:t>公務員又は公務員であつた者が保管し、又は所持する物について、本人又は当該公務所から職務上の秘密に関するものであることを申し立てたときは、当該監督官庁の承諾がなければ、押収をすることはできない。</w:t>
      </w:r>
    </w:p>
    <w:p>
      <w:pPr>
        <w:pStyle w:val="Heading4"/>
      </w:pPr>
      <w:r>
        <w:t>第百四条</w:t>
      </w:r>
    </w:p>
    <w:p>
      <w:r>
        <w:t>左に掲げる者が前条の申立をしたときは、第一号に掲げる者についてはその院、第二号に掲げる者については内閣の承諾がなければ、押収をすることはできない。</w:t>
      </w:r>
    </w:p>
    <w:p>
      <w:pPr>
        <w:pStyle w:val="Heading6"/>
        <w:ind w:left="880"/>
      </w:pPr>
      <w:r>
        <w:t>一</w:t>
      </w:r>
    </w:p>
    <w:p>
      <w:pPr>
        <w:ind w:left="880"/>
      </w:pPr>
      <w:r>
        <w:t>衆議院若しくは参議院の議員又はその職に在つた者</w:t>
      </w:r>
    </w:p>
    <w:p>
      <w:pPr>
        <w:pStyle w:val="Heading6"/>
        <w:ind w:left="880"/>
      </w:pPr>
      <w:r>
        <w:t>二</w:t>
      </w:r>
    </w:p>
    <w:p>
      <w:pPr>
        <w:ind w:left="880"/>
      </w:pPr>
      <w:r>
        <w:t>内閣総理大臣その他の国務大臣又はその職に在つた者</w:t>
      </w:r>
    </w:p>
    <w:p>
      <w:pPr>
        <w:pStyle w:val="Heading5"/>
        <w:ind w:left="440"/>
      </w:pPr>
    </w:p>
    <w:p>
      <w:pPr>
        <w:ind w:left="440"/>
      </w:pPr>
      <w:r>
        <w:t>前項の場合において、衆議院、参議院又は内閣は、国の重大な利益を害する場合を除いては、承諾を拒むことができない。</w:t>
      </w:r>
    </w:p>
    <w:p>
      <w:pPr>
        <w:pStyle w:val="Heading4"/>
      </w:pPr>
      <w:r>
        <w:t>第百五条</w:t>
      </w:r>
    </w:p>
    <w:p>
      <w:r>
        <w:t>医師、歯科医師、助産師、看護師、弁護士（外国法事務弁護士を含む。）、弁理士、公証人、宗教の職に在る者又はこれらの職に在つた者は、業務上委託を受けたため、保管し、又は所持する物で他人の秘密に関するものについては、押収を拒むことができる。</w:t>
      </w:r>
    </w:p>
    <w:p>
      <w:pPr>
        <w:pStyle w:val="Heading4"/>
      </w:pPr>
      <w:r>
        <w:t>第百六条</w:t>
      </w:r>
    </w:p>
    <w:p>
      <w:r>
        <w:t>公判廷外における差押え、記録命令付差押え又は捜索は、差押状、記録命令付差押状又は捜索状を発してこれをしなければならない。</w:t>
      </w:r>
    </w:p>
    <w:p>
      <w:pPr>
        <w:pStyle w:val="Heading4"/>
      </w:pPr>
      <w:r>
        <w:t>第百七条</w:t>
      </w:r>
    </w:p>
    <w:p>
      <w:r>
        <w:t>差押状、記録命令付差押状又は捜索状には、被告人の氏名、罪名、差し押さえるべき物、記録させ若しくは印刷させるべき電磁的記録及びこれを記録させ若しくは印刷させるべき者又は捜索すべき場所、身体若しくは物、有効期間及びその期間経過後は執行に着手することができず令状はこれを返還しなければならない旨並びに発付の年月日その他裁判所の規則で定める事項を記載し、裁判長が、これに記名押印しなければならない。</w:t>
      </w:r>
    </w:p>
    <w:p>
      <w:pPr>
        <w:pStyle w:val="Heading5"/>
        <w:ind w:left="440"/>
      </w:pPr>
    </w:p>
    <w:p>
      <w:pPr>
        <w:ind w:left="440"/>
      </w:pPr>
      <w:r>
        <w:t>第九十九条第二項の規定による処分をするときは、前項の差押状に、同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p>
    <w:p>
      <w:pPr>
        <w:ind w:left="440"/>
      </w:pPr>
      <w:r>
        <w:t>第六十四条第二項の規定は、第一項の差押状、記録命令付差押状又は捜索状についてこれを準用する。</w:t>
      </w:r>
    </w:p>
    <w:p>
      <w:pPr>
        <w:pStyle w:val="Heading4"/>
      </w:pPr>
      <w:r>
        <w:t>第百八条</w:t>
      </w:r>
    </w:p>
    <w:p>
      <w:r>
        <w:t>差押状、記録命令付差押状又は捜索状は、検察官の指揮によつて、検察事務官又は司法警察職員がこれを執行する。</w:t>
      </w:r>
    </w:p>
    <w:p>
      <w:pPr>
        <w:pStyle w:val="Heading5"/>
        <w:ind w:left="440"/>
      </w:pPr>
    </w:p>
    <w:p>
      <w:pPr>
        <w:ind w:left="440"/>
      </w:pPr>
      <w:r>
        <w:t>裁判所は、差押状、記録命令付差押状又は捜索状の執行に関し、その執行をする者に対し書面で適当と認める指示をすることができる。</w:t>
      </w:r>
    </w:p>
    <w:p>
      <w:pPr>
        <w:pStyle w:val="Heading5"/>
        <w:ind w:left="440"/>
      </w:pPr>
    </w:p>
    <w:p>
      <w:pPr>
        <w:ind w:left="440"/>
      </w:pPr>
      <w:r>
        <w:t>前項の指示は、合議体の構成員にこれをさせることができる。</w:t>
      </w:r>
    </w:p>
    <w:p>
      <w:pPr>
        <w:pStyle w:val="Heading5"/>
        <w:ind w:left="440"/>
      </w:pPr>
    </w:p>
    <w:p>
      <w:pPr>
        <w:ind w:left="440"/>
      </w:pPr>
      <w:r>
        <w:t>第七十一条の規定は、差押状、記録命令付差押状又は捜索状の執行についてこれを準用する。</w:t>
      </w:r>
    </w:p>
    <w:p>
      <w:pPr>
        <w:pStyle w:val="Heading4"/>
      </w:pPr>
      <w:r>
        <w:t>第百九条</w:t>
      </w:r>
    </w:p>
    <w:p>
      <w:r>
        <w:t>検察事務官又は裁判所書記官は、差押状、記録命令付差押状又は捜索状の執行について必要があるときは、司法警察職員に補助を求めることができる。</w:t>
      </w:r>
    </w:p>
    <w:p>
      <w:pPr>
        <w:pStyle w:val="Heading4"/>
      </w:pPr>
      <w:r>
        <w:t>第百十条</w:t>
      </w:r>
    </w:p>
    <w:p>
      <w:r>
        <w:t>差押状、記録命令付差押状又は捜索状は、処分を受ける者にこれを示さなければならない。</w:t>
      </w:r>
    </w:p>
    <w:p>
      <w:pPr>
        <w:pStyle w:val="Heading4"/>
      </w:pPr>
      <w:r>
        <w:t>第百十条の二</w:t>
      </w:r>
    </w:p>
    <w:p>
      <w:r>
        <w:t>差し押さえるべき物が電磁的記録に係る記録媒体であるときは、差押状の執行をする者は、その差押えに代えて次に掲げる処分をすることができる。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第百十一条</w:t>
      </w:r>
    </w:p>
    <w:p>
      <w:r>
        <w:t>差押状、記録命令付差押状又は捜索状の執行については、錠をはずし、封を開き、その他必要な処分をすることができる。</w:t>
      </w:r>
    </w:p>
    <w:p>
      <w:pPr>
        <w:pStyle w:val="Heading5"/>
        <w:ind w:left="440"/>
      </w:pPr>
    </w:p>
    <w:p>
      <w:pPr>
        <w:ind w:left="440"/>
      </w:pPr>
      <w:r>
        <w:t>前項の処分は、押収物についても、これをすることができる。</w:t>
      </w:r>
    </w:p>
    <w:p>
      <w:pPr>
        <w:pStyle w:val="Heading4"/>
      </w:pPr>
      <w:r>
        <w:t>第百十一条の二</w:t>
      </w:r>
    </w:p>
    <w:p>
      <w:r>
        <w:t>差し押さえるべき物が電磁的記録に係る記録媒体であるときは、差押状又は捜索状の執行をする者は、処分を受ける者に対し、電子計算機の操作その他の必要な協力を求めることができる。</w:t>
      </w:r>
    </w:p>
    <w:p>
      <w:pPr>
        <w:pStyle w:val="Heading4"/>
      </w:pPr>
      <w:r>
        <w:t>第百十二条</w:t>
      </w:r>
    </w:p>
    <w:p>
      <w:r>
        <w:t>差押状、記録命令付差押状又は捜索状の執行中は、何人に対しても、許可を得ないでその場所に出入りすることを禁止することができる。</w:t>
      </w:r>
    </w:p>
    <w:p>
      <w:pPr>
        <w:pStyle w:val="Heading5"/>
        <w:ind w:left="440"/>
      </w:pPr>
    </w:p>
    <w:p>
      <w:pPr>
        <w:ind w:left="440"/>
      </w:pPr>
      <w:r>
        <w:t>前項の禁止に従わない者は、これを退去させ、又は執行が終わるまでこれに看守者を付することができる。</w:t>
      </w:r>
    </w:p>
    <w:p>
      <w:pPr>
        <w:pStyle w:val="Heading4"/>
      </w:pPr>
      <w:r>
        <w:t>第百十三条</w:t>
      </w:r>
    </w:p>
    <w:p>
      <w:r>
        <w:t>検察官、被告人又は弁護人は、差押状、記録命令付差押状又は捜索状の執行に立ち会うことができる。</w:t>
      </w:r>
    </w:p>
    <w:p>
      <w:pPr>
        <w:pStyle w:val="Heading5"/>
        <w:ind w:left="440"/>
      </w:pPr>
    </w:p>
    <w:p>
      <w:pPr>
        <w:ind w:left="440"/>
      </w:pPr>
      <w:r>
        <w:t>差押状、記録命令付差押状又は捜索状の執行をする者は、あらかじめ、執行の日時及び場所を前項の規定により立ち会うことができる者に通知しなければならない。</w:t>
      </w:r>
    </w:p>
    <w:p>
      <w:pPr>
        <w:pStyle w:val="Heading5"/>
        <w:ind w:left="440"/>
      </w:pPr>
    </w:p>
    <w:p>
      <w:pPr>
        <w:ind w:left="440"/>
      </w:pPr>
      <w:r>
        <w:t>裁判所は、差押状又は捜索状の執行について必要があるときは、被告人をこれに立ち会わせることができる。</w:t>
      </w:r>
    </w:p>
    <w:p>
      <w:pPr>
        <w:pStyle w:val="Heading4"/>
      </w:pPr>
      <w:r>
        <w:t>第百十四条</w:t>
      </w:r>
    </w:p>
    <w:p>
      <w:r>
        <w:t>公務所内で差押状、記録命令付差押状又は捜索状の執行をするときは、その長又はこれに代わるべき者に通知してその処分に立ち会わせなければならない。</w:t>
      </w:r>
    </w:p>
    <w:p>
      <w:pPr>
        <w:pStyle w:val="Heading5"/>
        <w:ind w:left="440"/>
      </w:pPr>
    </w:p>
    <w:p>
      <w:pPr>
        <w:ind w:left="440"/>
      </w:pPr>
      <w:r>
        <w:t>前項の規定による場合を除いて、人の住居又は人の看守する邸宅、建造物若しくは船舶内で差押状、記録命令付差押状又は捜索状の執行をするときは、住居主若しくは看守者又はこれらの者に代わるべき者をこれに立ち会わせなければならない。</w:t>
      </w:r>
    </w:p>
    <w:p>
      <w:pPr>
        <w:pStyle w:val="Heading4"/>
      </w:pPr>
      <w:r>
        <w:t>第百十五条</w:t>
      </w:r>
    </w:p>
    <w:p>
      <w:r>
        <w:t>女子の身体について捜索状の執行をする場合には、成年の女子をこれに立ち会わせなければならない。</w:t>
      </w:r>
    </w:p>
    <w:p>
      <w:pPr>
        <w:pStyle w:val="Heading4"/>
      </w:pPr>
      <w:r>
        <w:t>第百十六条</w:t>
      </w:r>
    </w:p>
    <w:p>
      <w:r>
        <w:t>日出前、日没後には、令状に夜間でも執行することができる旨の記載がなければ、差押状、記録命令付差押状又は捜索状の執行のため、人の住居又は人の看守する邸宅、建造物若しくは船舶内に入ることはできない。</w:t>
      </w:r>
    </w:p>
    <w:p>
      <w:pPr>
        <w:pStyle w:val="Heading5"/>
        <w:ind w:left="440"/>
      </w:pPr>
    </w:p>
    <w:p>
      <w:pPr>
        <w:ind w:left="440"/>
      </w:pPr>
      <w:r>
        <w:t>日没前に差押状、記録命令付差押状又は捜索状の執行に着手したときは、日没後でも、その処分を継続することができる。</w:t>
      </w:r>
    </w:p>
    <w:p>
      <w:pPr>
        <w:pStyle w:val="Heading4"/>
      </w:pPr>
      <w:r>
        <w:t>第百十七条</w:t>
      </w:r>
    </w:p>
    <w:p>
      <w:r>
        <w:t>次に掲げる場所で差押状、記録命令付差押状又は捜索状の執行をするについては、前条第一項に規定する制限によることを要しない。</w:t>
      </w:r>
    </w:p>
    <w:p>
      <w:pPr>
        <w:pStyle w:val="Heading6"/>
        <w:ind w:left="880"/>
      </w:pPr>
      <w:r>
        <w:t>一</w:t>
      </w:r>
    </w:p>
    <w:p>
      <w:pPr>
        <w:ind w:left="880"/>
      </w:pPr>
      <w:r>
        <w:t>賭博、富くじ又は風俗を害する行為に常用されるものと認められる場所</w:t>
      </w:r>
    </w:p>
    <w:p>
      <w:pPr>
        <w:pStyle w:val="Heading6"/>
        <w:ind w:left="880"/>
      </w:pPr>
      <w:r>
        <w:t>二</w:t>
      </w:r>
    </w:p>
    <w:p>
      <w:pPr>
        <w:ind w:left="880"/>
      </w:pPr>
      <w:r>
        <w:t>旅館、飲食店その他夜間でも公衆が出入りすることができる場所。</w:t>
      </w:r>
    </w:p>
    <w:p>
      <w:pPr>
        <w:pStyle w:val="Heading4"/>
      </w:pPr>
      <w:r>
        <w:t>第百十八条</w:t>
      </w:r>
    </w:p>
    <w:p>
      <w:r>
        <w:t>差押状、記録命令付差押状又は捜索状の執行を中止する場合において必要があるときは、執行が終わるまでその場所を閉鎖し、又は看守者を置くことができる。</w:t>
      </w:r>
    </w:p>
    <w:p>
      <w:pPr>
        <w:pStyle w:val="Heading4"/>
      </w:pPr>
      <w:r>
        <w:t>第百十九条</w:t>
      </w:r>
    </w:p>
    <w:p>
      <w:r>
        <w:t>捜索をした場合において証拠物又は没収すべきものがないときは、捜索を受けた者の請求により、その旨の証明書を交付しなければならない。</w:t>
      </w:r>
    </w:p>
    <w:p>
      <w:pPr>
        <w:pStyle w:val="Heading4"/>
      </w:pPr>
      <w:r>
        <w:t>第百二十条</w:t>
      </w:r>
    </w:p>
    <w:p>
      <w:r>
        <w:t>押収をした場合には、その目録を作り、所有者、所持者若しくは保管者（第百十条の二の規定による処分を受けた者を含む。）又はこれらの者に代わるべき者に、これを交付しなければならない。</w:t>
      </w:r>
    </w:p>
    <w:p>
      <w:pPr>
        <w:pStyle w:val="Heading4"/>
      </w:pPr>
      <w:r>
        <w:t>第百二十一条</w:t>
      </w:r>
    </w:p>
    <w:p>
      <w:r>
        <w:t>運搬又は保管に不便な押収物については、看守者を置き、又は所有者その他の者に、その承諾を得て、これを保管させることができる。</w:t>
      </w:r>
    </w:p>
    <w:p>
      <w:pPr>
        <w:pStyle w:val="Heading5"/>
        <w:ind w:left="440"/>
      </w:pPr>
    </w:p>
    <w:p>
      <w:pPr>
        <w:ind w:left="440"/>
      </w:pPr>
      <w:r>
        <w:t>危険を生ずる虞がある押収物は、これを廃棄することができる。</w:t>
      </w:r>
    </w:p>
    <w:p>
      <w:pPr>
        <w:pStyle w:val="Heading5"/>
        <w:ind w:left="440"/>
      </w:pPr>
    </w:p>
    <w:p>
      <w:pPr>
        <w:ind w:left="440"/>
      </w:pPr>
      <w:r>
        <w:t>前二項の処分は、裁判所が特別の指示をした場合を除いては、差押状の執行をした者も、これをすることができる。</w:t>
      </w:r>
    </w:p>
    <w:p>
      <w:pPr>
        <w:pStyle w:val="Heading4"/>
      </w:pPr>
      <w:r>
        <w:t>第百二十二条</w:t>
      </w:r>
    </w:p>
    <w:p>
      <w:r>
        <w:t>没収することができる押収物で滅失若しくは破損の虞があるもの又は保管に不便なものについては、これを売却してその代価を保管することができる。</w:t>
      </w:r>
    </w:p>
    <w:p>
      <w:pPr>
        <w:pStyle w:val="Heading4"/>
      </w:pPr>
      <w:r>
        <w:t>第百二十三条</w:t>
      </w:r>
    </w:p>
    <w:p>
      <w:r>
        <w:t>押収物で留置の必要がないものは、被告事件の終結を待たないで、決定でこれを還付しなければならない。</w:t>
      </w:r>
    </w:p>
    <w:p>
      <w:pPr>
        <w:pStyle w:val="Heading5"/>
        <w:ind w:left="440"/>
      </w:pPr>
    </w:p>
    <w:p>
      <w:pPr>
        <w:ind w:left="440"/>
      </w:pPr>
      <w:r>
        <w:t>押収物は、所有者、所持者、保管者又は差出人の請求により、決定で仮にこれを還付することができる。</w:t>
      </w:r>
    </w:p>
    <w:p>
      <w:pPr>
        <w:pStyle w:val="Heading5"/>
        <w:ind w:left="440"/>
      </w:pPr>
    </w:p>
    <w:p>
      <w:pPr>
        <w:ind w:left="440"/>
      </w:pPr>
      <w:r>
        <w:t>押収物が第百十条の二の規定により電磁的記録を移転し、又は移転させた上差し押さえた記録媒体で留置の必要がないものである場合において、差押えを受けた者と当該記録媒体の所有者、所持者又は保管者とが異なるときは、被告事件の終結を待たないで、決定で、当該差押えを受けた者に対し、当該記録媒体を交付し、又は当該電磁的記録の複写を許さなければならない。</w:t>
      </w:r>
    </w:p>
    <w:p>
      <w:pPr>
        <w:pStyle w:val="Heading5"/>
        <w:ind w:left="440"/>
      </w:pPr>
    </w:p>
    <w:p>
      <w:pPr>
        <w:ind w:left="440"/>
      </w:pPr>
      <w:r>
        <w:t>前三項の決定をするについては、検察官及び被告人又は弁護人の意見を聴かなければならない。</w:t>
      </w:r>
    </w:p>
    <w:p>
      <w:pPr>
        <w:pStyle w:val="Heading4"/>
      </w:pPr>
      <w:r>
        <w:t>第百二十四条</w:t>
      </w:r>
    </w:p>
    <w:p>
      <w:r>
        <w:t>押収した贓物で留置の必要がないものは、被害者に還付すべき理由が明らかなときに限り、被告事件の終結を待たないで、検察官及び被告人又は弁護人の意見を聴き、決定でこれを被害者に還付しなければならない。</w:t>
      </w:r>
    </w:p>
    <w:p>
      <w:pPr>
        <w:pStyle w:val="Heading5"/>
        <w:ind w:left="440"/>
      </w:pPr>
    </w:p>
    <w:p>
      <w:pPr>
        <w:ind w:left="440"/>
      </w:pPr>
      <w:r>
        <w:t>前項の規定は、民事訴訟の手続に従い、利害関係人がその権利を主張することを妨げない。</w:t>
      </w:r>
    </w:p>
    <w:p>
      <w:pPr>
        <w:pStyle w:val="Heading4"/>
      </w:pPr>
      <w:r>
        <w:t>第百二十五条</w:t>
      </w:r>
    </w:p>
    <w:p>
      <w:r>
        <w:t>押収又は捜索は、合議体の構成員にこれをさせ、又はこれをすべき地の地方裁判所、家庭裁判所若しくは簡易裁判所の裁判官にこれを嘱託することができる。</w:t>
      </w:r>
    </w:p>
    <w:p>
      <w:pPr>
        <w:pStyle w:val="Heading5"/>
        <w:ind w:left="440"/>
      </w:pPr>
    </w:p>
    <w:p>
      <w:pPr>
        <w:ind w:left="440"/>
      </w:pPr>
      <w:r>
        <w:t>受託裁判官は、受託の権限を有する他の地方裁判所、家庭裁判所又は簡易裁判所の裁判官に転嘱することができる。</w:t>
      </w:r>
    </w:p>
    <w:p>
      <w:pPr>
        <w:pStyle w:val="Heading5"/>
        <w:ind w:left="440"/>
      </w:pPr>
    </w:p>
    <w:p>
      <w:pPr>
        <w:ind w:left="440"/>
      </w:pPr>
      <w:r>
        <w:t>受託裁判官は、受託事項について権限を有しないときは、受託の権限を有する他の地方裁判所、家庭裁判所又は簡易裁判所の裁判官に嘱託を移送することができる。</w:t>
      </w:r>
    </w:p>
    <w:p>
      <w:pPr>
        <w:pStyle w:val="Heading5"/>
        <w:ind w:left="440"/>
      </w:pPr>
    </w:p>
    <w:p>
      <w:pPr>
        <w:ind w:left="440"/>
      </w:pPr>
      <w:r>
        <w:t>受命裁判官又は受託裁判官がする押収又は捜索については、裁判所がする押収又は捜索に関する規定を準用する。</w:t>
      </w:r>
    </w:p>
    <w:p>
      <w:pPr>
        <w:pStyle w:val="Heading4"/>
      </w:pPr>
      <w:r>
        <w:t>第百二十六条</w:t>
      </w:r>
    </w:p>
    <w:p>
      <w:r>
        <w:t>検察事務官又は司法警察職員は、勾引状又は勾留状を執行する場合において必要があるときは、人の住居又は人の看守する邸宅、建造物若しくは船舶内に入り、被告人の捜索をすることができる。</w:t>
      </w:r>
    </w:p>
    <w:p>
      <w:pPr>
        <w:pStyle w:val="Heading4"/>
      </w:pPr>
      <w:r>
        <w:t>第百二十七条</w:t>
      </w:r>
    </w:p>
    <w:p>
      <w:r>
        <w:t>第百十一条、第百十二条、第百十四条及び第百十八条の規定は、前条の規定により検察事務官又は司法警察職員がする捜索についてこれを準用する。</w:t>
      </w:r>
    </w:p>
    <w:p>
      <w:pPr>
        <w:pStyle w:val="Heading2"/>
      </w:pPr>
      <w:r>
        <w:t>第十章　検証</w:t>
      </w:r>
    </w:p>
    <w:p>
      <w:pPr>
        <w:pStyle w:val="Heading4"/>
      </w:pPr>
      <w:r>
        <w:t>第百二十八条</w:t>
      </w:r>
    </w:p>
    <w:p>
      <w:r>
        <w:t>裁判所は、事実発見のため必要があるときは、検証することができる。</w:t>
      </w:r>
    </w:p>
    <w:p>
      <w:pPr>
        <w:pStyle w:val="Heading4"/>
      </w:pPr>
      <w:r>
        <w:t>第百二十九条</w:t>
      </w:r>
    </w:p>
    <w:p>
      <w:r>
        <w:t>検証については、身体の検査、死体の解剖、墳墓の発掘、物の破壊その他必要な処分をすることができる。</w:t>
      </w:r>
    </w:p>
    <w:p>
      <w:pPr>
        <w:pStyle w:val="Heading4"/>
      </w:pPr>
      <w:r>
        <w:t>第百三十条</w:t>
      </w:r>
    </w:p>
    <w:p>
      <w:r>
        <w:t>日出前、日没後には、住居主若しくは看守者又はこれらの者に代るべき者の承諾がなければ、検証のため、人の住居又は人の看守する邸宅、建造物若しくは船舶内に入ることはできない。</w:t>
      </w:r>
    </w:p>
    <w:p>
      <w:pPr>
        <w:pStyle w:val="Heading5"/>
        <w:ind w:left="440"/>
      </w:pPr>
    </w:p>
    <w:p>
      <w:pPr>
        <w:ind w:left="440"/>
      </w:pPr>
      <w:r>
        <w:t>日没前検証に着手したときは、日没後でもその処分を継続することができる。</w:t>
      </w:r>
    </w:p>
    <w:p>
      <w:pPr>
        <w:pStyle w:val="Heading5"/>
        <w:ind w:left="440"/>
      </w:pPr>
    </w:p>
    <w:p>
      <w:pPr>
        <w:ind w:left="440"/>
      </w:pPr>
      <w:r>
        <w:t>第百十七条に規定する場所については、第一項に規定する制限によることを要しない。</w:t>
      </w:r>
    </w:p>
    <w:p>
      <w:pPr>
        <w:pStyle w:val="Heading4"/>
      </w:pPr>
      <w:r>
        <w:t>第百三十一条</w:t>
      </w:r>
    </w:p>
    <w:p>
      <w:r>
        <w:t>身体の検査については、これを受ける者の性別、健康状態その他の事情を考慮した上、特にその方法に注意し、その者の名誉を害しないように注意しなければならない。</w:t>
      </w:r>
    </w:p>
    <w:p>
      <w:pPr>
        <w:pStyle w:val="Heading5"/>
        <w:ind w:left="440"/>
      </w:pPr>
    </w:p>
    <w:p>
      <w:pPr>
        <w:ind w:left="440"/>
      </w:pPr>
      <w:r>
        <w:t>女子の身体を検査する場合には、医師又は成年の女子をこれに立ち会わせなければならない。</w:t>
      </w:r>
    </w:p>
    <w:p>
      <w:pPr>
        <w:pStyle w:val="Heading4"/>
      </w:pPr>
      <w:r>
        <w:t>第百三十二条</w:t>
      </w:r>
    </w:p>
    <w:p>
      <w:r>
        <w:t>裁判所は、身体の検査のため、被告人以外の者を裁判所又は指定の場所に召喚することができる。</w:t>
      </w:r>
    </w:p>
    <w:p>
      <w:pPr>
        <w:pStyle w:val="Heading4"/>
      </w:pPr>
      <w:r>
        <w:t>第百三十三条</w:t>
      </w:r>
    </w:p>
    <w:p>
      <w:r>
        <w:t>前条の規定により召喚を受けた者が正当な理由がなく出頭しないときは、決定で、十万円以下の過料に処し、かつ、出頭しないために生じた費用の賠償を命ずることができる。</w:t>
      </w:r>
    </w:p>
    <w:p>
      <w:pPr>
        <w:pStyle w:val="Heading5"/>
        <w:ind w:left="440"/>
      </w:pPr>
    </w:p>
    <w:p>
      <w:pPr>
        <w:ind w:left="440"/>
      </w:pPr>
      <w:r>
        <w:t>前項の決定に対しては、即時抗告をすることができる。</w:t>
      </w:r>
    </w:p>
    <w:p>
      <w:pPr>
        <w:pStyle w:val="Heading4"/>
      </w:pPr>
      <w:r>
        <w:t>第百三十四条</w:t>
      </w:r>
    </w:p>
    <w:p>
      <w:r>
        <w:t>第百三十二条の規定により召喚を受け正当な理由がなく出頭しない者は、十万円以下の罰金又は拘留に処する。</w:t>
      </w:r>
    </w:p>
    <w:p>
      <w:pPr>
        <w:pStyle w:val="Heading5"/>
        <w:ind w:left="440"/>
      </w:pPr>
    </w:p>
    <w:p>
      <w:pPr>
        <w:ind w:left="440"/>
      </w:pPr>
      <w:r>
        <w:t>前項の罪を犯した者には、情状により、罰金及び拘留を併科することができる。</w:t>
      </w:r>
    </w:p>
    <w:p>
      <w:pPr>
        <w:pStyle w:val="Heading4"/>
      </w:pPr>
      <w:r>
        <w:t>第百三十五条</w:t>
      </w:r>
    </w:p>
    <w:p>
      <w:r>
        <w:t>第百三十二条の規定による召喚に応じない者は、更にこれを召喚し、又はこれを勾引することができる。</w:t>
      </w:r>
    </w:p>
    <w:p>
      <w:pPr>
        <w:pStyle w:val="Heading4"/>
      </w:pPr>
      <w:r>
        <w:t>第百三十六条</w:t>
      </w:r>
    </w:p>
    <w:p>
      <w:r>
        <w:t>第六十二条、第六十三条及び第六十五条の規定は、第百三十二条及び前条の規定による召喚について、第六十二条、第六十四条、第六十六条、第六十七条、第七十条、第七十一条及び第七十三条第一項の規定は、前条の規定による勾引についてこれを準用する。</w:t>
      </w:r>
    </w:p>
    <w:p>
      <w:pPr>
        <w:pStyle w:val="Heading4"/>
      </w:pPr>
      <w:r>
        <w:t>第百三十七条</w:t>
      </w:r>
    </w:p>
    <w:p>
      <w:r>
        <w:t>被告人又は被告人以外の者が正当な理由がなく身体の検査を拒んだときは、決定で、十万円以下の過料に処し、かつ、その拒絶により生じた費用の賠償を命ずることができる。</w:t>
      </w:r>
    </w:p>
    <w:p>
      <w:pPr>
        <w:pStyle w:val="Heading5"/>
        <w:ind w:left="440"/>
      </w:pPr>
    </w:p>
    <w:p>
      <w:pPr>
        <w:ind w:left="440"/>
      </w:pPr>
      <w:r>
        <w:t>前項の決定に対しては、即時抗告をすることができる。</w:t>
      </w:r>
    </w:p>
    <w:p>
      <w:pPr>
        <w:pStyle w:val="Heading4"/>
      </w:pPr>
      <w:r>
        <w:t>第百三十八条</w:t>
      </w:r>
    </w:p>
    <w:p>
      <w:r>
        <w:t>正当な理由がなく身体の検査を拒んだ者は、十万円以下の罰金又は拘留に処する。</w:t>
      </w:r>
    </w:p>
    <w:p>
      <w:pPr>
        <w:pStyle w:val="Heading5"/>
        <w:ind w:left="440"/>
      </w:pPr>
    </w:p>
    <w:p>
      <w:pPr>
        <w:ind w:left="440"/>
      </w:pPr>
      <w:r>
        <w:t>前項の罪を犯した者には、情状により、罰金及び拘留を併科することができる。</w:t>
      </w:r>
    </w:p>
    <w:p>
      <w:pPr>
        <w:pStyle w:val="Heading4"/>
      </w:pPr>
      <w:r>
        <w:t>第百三十九条</w:t>
      </w:r>
    </w:p>
    <w:p>
      <w:r>
        <w:t>裁判所は、身体の検査を拒む者を過料に処し、又はこれに刑を科しても、その効果がないと認めるときは、そのまま、身体の検査を行うことができる。</w:t>
      </w:r>
    </w:p>
    <w:p>
      <w:pPr>
        <w:pStyle w:val="Heading4"/>
      </w:pPr>
      <w:r>
        <w:t>第百四十条</w:t>
      </w:r>
    </w:p>
    <w:p>
      <w:r>
        <w:t>裁判所は、第百三十七条の規定により過料を科し、又は前条の規定により身体の検査をするにあたつては、あらかじめ、検察官の意見を聴き、且つ、身体の検査を受ける者の異議の理由を知るため適当な努力をしなければならない。</w:t>
      </w:r>
    </w:p>
    <w:p>
      <w:pPr>
        <w:pStyle w:val="Heading4"/>
      </w:pPr>
      <w:r>
        <w:t>第百四十一条</w:t>
      </w:r>
    </w:p>
    <w:p>
      <w:r>
        <w:t>検証をするについて必要があるときは、司法警察職員に補助をさせることができる。</w:t>
      </w:r>
    </w:p>
    <w:p>
      <w:pPr>
        <w:pStyle w:val="Heading4"/>
      </w:pPr>
      <w:r>
        <w:t>第百四十二条</w:t>
      </w:r>
    </w:p>
    <w:p>
      <w:r>
        <w:t>第百十一条の二から第百十四条まで、第百十八条及び第百二十五条の規定は、検証についてこれを準用する。</w:t>
      </w:r>
    </w:p>
    <w:p>
      <w:pPr>
        <w:pStyle w:val="Heading2"/>
      </w:pPr>
      <w:r>
        <w:t>第十一章　証人尋問</w:t>
      </w:r>
    </w:p>
    <w:p>
      <w:pPr>
        <w:pStyle w:val="Heading4"/>
      </w:pPr>
      <w:r>
        <w:t>第百四十三条</w:t>
      </w:r>
    </w:p>
    <w:p>
      <w:r>
        <w:t>裁判所は、この法律に特別の定のある場合を除いては、何人でも証人としてこれを尋問することができる。</w:t>
      </w:r>
    </w:p>
    <w:p>
      <w:pPr>
        <w:pStyle w:val="Heading4"/>
      </w:pPr>
      <w:r>
        <w:t>第百四十三条の二</w:t>
      </w:r>
    </w:p>
    <w:p>
      <w:r>
        <w:t>裁判所は、裁判所の規則で定める相当の猶予期間を置いて、証人を召喚することができる。</w:t>
      </w:r>
    </w:p>
    <w:p>
      <w:pPr>
        <w:pStyle w:val="Heading4"/>
      </w:pPr>
      <w:r>
        <w:t>第百四十四条</w:t>
      </w:r>
    </w:p>
    <w:p>
      <w:r>
        <w:t>公務員又は公務員であつた者が知り得た事実について、本人又は当該公務所から職務上の秘密に関するものであることを申し立てたときは、当該監督官庁の承諾がなければ証人としてこれを尋問することはできない。</w:t>
      </w:r>
    </w:p>
    <w:p>
      <w:pPr>
        <w:pStyle w:val="Heading4"/>
      </w:pPr>
      <w:r>
        <w:t>第百四十五条</w:t>
      </w:r>
    </w:p>
    <w:p>
      <w:r>
        <w:t>左に掲げる者が前条の申立をしたときは、第一号に掲げる者についてはその院、第二号に掲げる者については内閣の承諾がなければ、証人としてこれを尋問することはできない。</w:t>
      </w:r>
    </w:p>
    <w:p>
      <w:pPr>
        <w:pStyle w:val="Heading6"/>
        <w:ind w:left="880"/>
      </w:pPr>
      <w:r>
        <w:t>一</w:t>
      </w:r>
    </w:p>
    <w:p>
      <w:pPr>
        <w:ind w:left="880"/>
      </w:pPr>
      <w:r>
        <w:t>衆議院若しくは参議院の議員又はその職に在つた者</w:t>
      </w:r>
    </w:p>
    <w:p>
      <w:pPr>
        <w:pStyle w:val="Heading6"/>
        <w:ind w:left="880"/>
      </w:pPr>
      <w:r>
        <w:t>二</w:t>
      </w:r>
    </w:p>
    <w:p>
      <w:pPr>
        <w:ind w:left="880"/>
      </w:pPr>
      <w:r>
        <w:t>内閣総理大臣その他の国務大臣又はその職に在つた者</w:t>
      </w:r>
    </w:p>
    <w:p>
      <w:pPr>
        <w:pStyle w:val="Heading5"/>
        <w:ind w:left="440"/>
      </w:pPr>
    </w:p>
    <w:p>
      <w:pPr>
        <w:ind w:left="440"/>
      </w:pPr>
      <w:r>
        <w:t>前項の場合において、衆議院、参議院又は内閣は、国の重大な利益を害する場合を除いては、承諾を拒むことができない。</w:t>
      </w:r>
    </w:p>
    <w:p>
      <w:pPr>
        <w:pStyle w:val="Heading4"/>
      </w:pPr>
      <w:r>
        <w:t>第百四十六条</w:t>
      </w:r>
    </w:p>
    <w:p>
      <w:r>
        <w:t>何人も、自己が刑事訴追を受け、又は有罪判決を受ける虞のある証言を拒むことができる。</w:t>
      </w:r>
    </w:p>
    <w:p>
      <w:pPr>
        <w:pStyle w:val="Heading4"/>
      </w:pPr>
      <w:r>
        <w:t>第百四十七条</w:t>
      </w:r>
    </w:p>
    <w:p>
      <w:r>
        <w:t>何人も、左に掲げる者が刑事訴追を受け、又は有罪判決を受ける虞のある証言を拒むことができる。</w:t>
      </w:r>
    </w:p>
    <w:p>
      <w:pPr>
        <w:pStyle w:val="Heading6"/>
        <w:ind w:left="880"/>
      </w:pPr>
      <w:r>
        <w:t>一</w:t>
      </w:r>
    </w:p>
    <w:p>
      <w:pPr>
        <w:ind w:left="880"/>
      </w:pPr>
      <w:r>
        <w:t>自己の配偶者、三親等内の血族若しくは二親等内の姻族又は自己とこれらの親族関係があつた者</w:t>
      </w:r>
    </w:p>
    <w:p>
      <w:pPr>
        <w:pStyle w:val="Heading6"/>
        <w:ind w:left="880"/>
      </w:pPr>
      <w:r>
        <w:t>二</w:t>
      </w:r>
    </w:p>
    <w:p>
      <w:pPr>
        <w:ind w:left="880"/>
      </w:pPr>
      <w:r>
        <w:t>自己の後見人、後見監督人又は保佐人</w:t>
      </w:r>
    </w:p>
    <w:p>
      <w:pPr>
        <w:pStyle w:val="Heading6"/>
        <w:ind w:left="880"/>
      </w:pPr>
      <w:r>
        <w:t>三</w:t>
      </w:r>
    </w:p>
    <w:p>
      <w:pPr>
        <w:ind w:left="880"/>
      </w:pPr>
      <w:r>
        <w:t>自己を後見人、後見監督人又は保佐人とする者</w:t>
      </w:r>
    </w:p>
    <w:p>
      <w:pPr>
        <w:pStyle w:val="Heading4"/>
      </w:pPr>
      <w:r>
        <w:t>第百四十八条</w:t>
      </w:r>
    </w:p>
    <w:p>
      <w:r>
        <w:t>共犯又は共同被告人の一人又は数人に対し前条の関係がある者でも、他の共犯又は共同被告人のみに関する事項については、証言を拒むことはできない。</w:t>
      </w:r>
    </w:p>
    <w:p>
      <w:pPr>
        <w:pStyle w:val="Heading4"/>
      </w:pPr>
      <w:r>
        <w:t>第百四十九条</w:t>
      </w:r>
    </w:p>
    <w:p>
      <w:r>
        <w:t>医師、歯科医師、助産師、看護師、弁護士（外国法事務弁護士を含む。）、弁理士、公証人、宗教の職に在る者又はこれらの職に在つた者は、業務上委託を受けたため知り得た事実で他人の秘密に関するものについては、証言を拒むことができる。</w:t>
      </w:r>
    </w:p>
    <w:p>
      <w:pPr>
        <w:pStyle w:val="Heading4"/>
      </w:pPr>
      <w:r>
        <w:t>第百五十条</w:t>
      </w:r>
    </w:p>
    <w:p>
      <w:r>
        <w:t>召喚を受けた証人が正当な理由がなく出頭しないときは、決定で、十万円以下の過料に処し、かつ、出頭しないために生じた費用の賠償を命ずることができる。</w:t>
      </w:r>
    </w:p>
    <w:p>
      <w:pPr>
        <w:pStyle w:val="Heading5"/>
        <w:ind w:left="440"/>
      </w:pPr>
    </w:p>
    <w:p>
      <w:pPr>
        <w:ind w:left="440"/>
      </w:pPr>
      <w:r>
        <w:t>前項の決定に対しては、即時抗告をすることができる。</w:t>
      </w:r>
    </w:p>
    <w:p>
      <w:pPr>
        <w:pStyle w:val="Heading4"/>
      </w:pPr>
      <w:r>
        <w:t>第百五十一条</w:t>
      </w:r>
    </w:p>
    <w:p>
      <w:r>
        <w:t>証人として召喚を受け正当な理由がなく出頭しない者は、一年以下の懲役又は三十万円以下の罰金に処する。</w:t>
      </w:r>
    </w:p>
    <w:p>
      <w:pPr>
        <w:pStyle w:val="Heading4"/>
      </w:pPr>
      <w:r>
        <w:t>第百五十二条</w:t>
      </w:r>
    </w:p>
    <w:p>
      <w:r>
        <w:t>裁判所は、証人が、正当な理由がなく、召喚に応じないとき、又は応じないおそれがあるときは、その証人を勾引することができる。</w:t>
      </w:r>
    </w:p>
    <w:p>
      <w:pPr>
        <w:pStyle w:val="Heading4"/>
      </w:pPr>
      <w:r>
        <w:t>第百五十三条</w:t>
      </w:r>
    </w:p>
    <w:p>
      <w:r>
        <w:t>第六十二条、第六十三条及び第六十五条の規定は、証人の召喚について、第六十二条、第六十四条、第六十六条、第六十七条、第七十条、第七十一条及び第七十三条第一項の規定は、証人の勾引についてこれを準用する。</w:t>
      </w:r>
    </w:p>
    <w:p>
      <w:pPr>
        <w:pStyle w:val="Heading4"/>
      </w:pPr>
      <w:r>
        <w:t>第百五十三条の二</w:t>
      </w:r>
    </w:p>
    <w:p>
      <w:r>
        <w:t>勾引状の執行を受けた証人を護送する場合又は引致した場合において必要があるときは、一時最寄の警察署その他の適当な場所にこれを留置することができる。</w:t>
      </w:r>
    </w:p>
    <w:p>
      <w:pPr>
        <w:pStyle w:val="Heading4"/>
      </w:pPr>
      <w:r>
        <w:t>第百五十四条</w:t>
      </w:r>
    </w:p>
    <w:p>
      <w:r>
        <w:t>証人には、この法律に特別の定のある場合を除いて、宣誓をさせなければならない。</w:t>
      </w:r>
    </w:p>
    <w:p>
      <w:pPr>
        <w:pStyle w:val="Heading4"/>
      </w:pPr>
      <w:r>
        <w:t>第百五十五条</w:t>
      </w:r>
    </w:p>
    <w:p>
      <w:r>
        <w:t>宣誓の趣旨を理解することができない者は、宣誓をさせないで、これを尋問しなければならない。</w:t>
      </w:r>
    </w:p>
    <w:p>
      <w:pPr>
        <w:pStyle w:val="Heading5"/>
        <w:ind w:left="440"/>
      </w:pPr>
    </w:p>
    <w:p>
      <w:pPr>
        <w:ind w:left="440"/>
      </w:pPr>
      <w:r>
        <w:t>前項に掲げる者が宣誓をしたときでも、その供述は、証言としての効力を妨げられない。</w:t>
      </w:r>
    </w:p>
    <w:p>
      <w:pPr>
        <w:pStyle w:val="Heading4"/>
      </w:pPr>
      <w:r>
        <w:t>第百五十六条</w:t>
      </w:r>
    </w:p>
    <w:p>
      <w:r>
        <w:t>証人には、その実験した事実により推測した事項を供述させることができる。</w:t>
      </w:r>
    </w:p>
    <w:p>
      <w:pPr>
        <w:pStyle w:val="Heading5"/>
        <w:ind w:left="440"/>
      </w:pPr>
    </w:p>
    <w:p>
      <w:pPr>
        <w:ind w:left="440"/>
      </w:pPr>
      <w:r>
        <w:t>前項の供述は、鑑定に属するものでも、証言としての効力を妨げられない。</w:t>
      </w:r>
    </w:p>
    <w:p>
      <w:pPr>
        <w:pStyle w:val="Heading4"/>
      </w:pPr>
      <w:r>
        <w:t>第百五十七条</w:t>
      </w:r>
    </w:p>
    <w:p>
      <w:r>
        <w:t>検察官、被告人又は弁護人は、証人の尋問に立ち会うことができる。</w:t>
      </w:r>
    </w:p>
    <w:p>
      <w:pPr>
        <w:pStyle w:val="Heading5"/>
        <w:ind w:left="440"/>
      </w:pPr>
    </w:p>
    <w:p>
      <w:pPr>
        <w:ind w:left="440"/>
      </w:pPr>
      <w:r>
        <w:t>証人尋問の日時及び場所は、あらかじめ、前項の規定により尋問に立ち会うことができる者にこれを通知しなければならない。</w:t>
      </w:r>
    </w:p>
    <w:p>
      <w:pPr>
        <w:pStyle w:val="Heading5"/>
        <w:ind w:left="440"/>
      </w:pPr>
    </w:p>
    <w:p>
      <w:pPr>
        <w:ind w:left="440"/>
      </w:pPr>
      <w:r>
        <w:t>第一項に規定する者は、証人の尋問に立ち会つたときは、裁判長に告げて、その証人を尋問することができる。</w:t>
      </w:r>
    </w:p>
    <w:p>
      <w:pPr>
        <w:pStyle w:val="Heading4"/>
      </w:pPr>
      <w:r>
        <w:t>第百五十七条の二</w:t>
      </w:r>
    </w:p>
    <w:p>
      <w:r>
        <w:t>検察官は、証人が刑事訴追を受け、又は有罪判決を受けるおそれのある事項についての尋問を予定している場合であつて、当該事項についての証言の重要性、関係する犯罪の軽重及び情状その他の事情を考慮し、必要と認めるときは、あらかじめ、裁判所に対し、当該証人尋問を次に掲げる条件により行うことを請求することができる。</w:t>
      </w:r>
    </w:p>
    <w:p>
      <w:pPr>
        <w:pStyle w:val="Heading6"/>
        <w:ind w:left="880"/>
      </w:pPr>
      <w:r>
        <w:t>一</w:t>
      </w:r>
    </w:p>
    <w:p>
      <w:pPr>
        <w:ind w:left="880"/>
      </w:pPr>
      <w:r>
        <w:t>尋問に応じてした供述及びこれに基づいて得られた証拠は、証人が当該証人尋問においてした行為が第百六十一条又は刑法第百六十九条の罪に当たる場合に当該行為に係るこれらの罪に係る事件において用いるときを除き、証人の刑事事件において、これらを証人に不利益な証拠とすることができないこと。</w:t>
      </w:r>
    </w:p>
    <w:p>
      <w:pPr>
        <w:pStyle w:val="Heading6"/>
        <w:ind w:left="880"/>
      </w:pPr>
      <w:r>
        <w:t>二</w:t>
      </w:r>
    </w:p>
    <w:p>
      <w:pPr>
        <w:ind w:left="880"/>
      </w:pPr>
      <w:r>
        <w:t>第百四十六条の規定にかかわらず、自己が刑事訴追を受け、又は有罪判決を受けるおそれのある証言を拒むことができないこと。</w:t>
      </w:r>
    </w:p>
    <w:p>
      <w:pPr>
        <w:pStyle w:val="Heading5"/>
        <w:ind w:left="440"/>
      </w:pPr>
    </w:p>
    <w:p>
      <w:pPr>
        <w:ind w:left="440"/>
      </w:pPr>
      <w:r>
        <w:t>裁判所は、前項の請求を受けたときは、その証人に尋問すべき事項に証人が刑事訴追を受け、又は有罪判決を受けるおそれのある事項が含まれないと明らかに認められる場合を除き、当該証人尋問を同項各号に掲げる条件により行う旨の決定をするものとする。</w:t>
      </w:r>
    </w:p>
    <w:p>
      <w:pPr>
        <w:pStyle w:val="Heading4"/>
      </w:pPr>
      <w:r>
        <w:t>第百五十七条の三</w:t>
      </w:r>
    </w:p>
    <w:p>
      <w:r>
        <w:t>検察官は、証人が刑事訴追を受け、又は有罪判決を受けるおそれのある事項について証言を拒んだと認める場合であつて、当該事項についての証言の重要性、関係する犯罪の軽重及び情状その他の事情を考慮し、必要と認めるときは、裁判所に対し、それ以後の当該証人尋問を前条第一項各号に掲げる条件により行うことを請求することができる。</w:t>
      </w:r>
    </w:p>
    <w:p>
      <w:pPr>
        <w:pStyle w:val="Heading5"/>
        <w:ind w:left="440"/>
      </w:pPr>
    </w:p>
    <w:p>
      <w:pPr>
        <w:ind w:left="440"/>
      </w:pPr>
      <w:r>
        <w:t>裁判所は、前項の請求を受けたときは、その証人が証言を拒んでいないと認められる場合又はその証人に尋問すべき事項に証人が刑事訴追を受け、若しくは有罪判決を受けるおそれのある事項が含まれないと明らかに認められる場合を除き、それ以後の当該証人尋問を前条第一項各号に掲げる条件により行う旨の決定をするものとする。</w:t>
      </w:r>
    </w:p>
    <w:p>
      <w:pPr>
        <w:pStyle w:val="Heading4"/>
      </w:pPr>
      <w:r>
        <w:t>第百五十七条の四</w:t>
      </w:r>
    </w:p>
    <w:p>
      <w:r>
        <w:t>裁判所は、証人を尋問する場合において、証人の年齢、心身の状態その他の事情を考慮し、証人が著しく不安又は緊張を覚えるおそれがあると認めるときは、検察官及び被告人又は弁護人の意見を聴き、その不安又は緊張を緩和するのに適当であり、かつ、裁判官若しくは訴訟関係人の尋問若しくは証人の供述を妨げ、又はその供述の内容に不当な影響を与えるおそれがないと認める者を、その証人の供述中、証人に付き添わせることができる。</w:t>
      </w:r>
    </w:p>
    <w:p>
      <w:pPr>
        <w:pStyle w:val="Heading5"/>
        <w:ind w:left="440"/>
      </w:pPr>
    </w:p>
    <w:p>
      <w:pPr>
        <w:ind w:left="440"/>
      </w:pPr>
      <w:r>
        <w:t>前項の規定により証人に付き添うこととされた者は、その証人の供述中、裁判官若しくは訴訟関係人の尋問若しくは証人の供述を妨げ、又はその供述の内容に不当な影響を与えるような言動をしてはならない。</w:t>
      </w:r>
    </w:p>
    <w:p>
      <w:pPr>
        <w:pStyle w:val="Heading4"/>
      </w:pPr>
      <w:r>
        <w:t>第百五十七条の五</w:t>
      </w:r>
    </w:p>
    <w:p>
      <w:r>
        <w:t>裁判所は、証人を尋問する場合において、犯罪の性質、証人の年齢、心身の状態、被告人との関係その他の事情により、証人が被告人の面前（次条第一項及び第二項に規定する方法による場合を含む。）において供述するときは圧迫を受け精神の平穏を著しく害されるおそれがあると認める場合であつて、相当と認めるときは、検察官及び被告人又は弁護人の意見を聴き、被告人とその証人との間で、一方から又は相互に相手の状態を認識することができないようにするための措置を採ることができる。</w:t>
      </w:r>
    </w:p>
    <w:p>
      <w:pPr>
        <w:pStyle w:val="Heading5"/>
        <w:ind w:left="440"/>
      </w:pPr>
    </w:p>
    <w:p>
      <w:pPr>
        <w:ind w:left="440"/>
      </w:pPr>
      <w:r>
        <w:t>裁判所は、証人を尋問する場合において、犯罪の性質、証人の年齢、心身の状態、名誉に対する影響その他の事情を考慮し、相当と認めるときは、検察官及び被告人又は弁護人の意見を聴き、傍聴人とその証人との間で、相互に相手の状態を認識することができないようにするための措置を採ることができる。</w:t>
      </w:r>
    </w:p>
    <w:p>
      <w:pPr>
        <w:pStyle w:val="Heading4"/>
      </w:pPr>
      <w:r>
        <w:t>第百五十七条の六</w:t>
      </w:r>
    </w:p>
    <w:p>
      <w:r>
        <w:t>裁判所は、次に掲げる者を証人として尋問する場合において、相当と認めるときは、検察官及び被告人又は弁護人の意見を聴き、裁判官及び訴訟関係人が証人を尋問するために在席する場所以外の場所であつて、同一構内（これらの者が在席する場所と同一の構内をいう。次項において同じ。）にあるものにその証人を在席させ、映像と音声の送受信により相手の状態を相互に認識しながら通話をすることができる方法によつて、尋問することができる。</w:t>
      </w:r>
    </w:p>
    <w:p>
      <w:pPr>
        <w:pStyle w:val="Heading6"/>
        <w:ind w:left="880"/>
      </w:pPr>
      <w:r>
        <w:t>一</w:t>
      </w:r>
    </w:p>
    <w:p>
      <w:pPr>
        <w:ind w:left="880"/>
      </w:pPr>
      <w:r>
        <w:t>刑法第百七十六条から第百七十九条まで若しくは第百八十一条の罪、同法第二百二十五条若しくは第二百二十六条の二第三項の罪（わいせつ又は結婚の目的に係る部分に限る。以下この号において同じ。）、同法第二百二十七条第一項（第二百二十五条又は第二百二十六条の二第三項の罪を犯した者を幇ほう</w:t>
        <w:br/>
        <w:t>助する目的に係る部分に限る。）若しくは第三項（わいせつの目的に係る部分に限る。）若しくは第二百四十一条第一項若しくは第三項の罪又はこれらの罪の未遂罪の被害者</w:t>
      </w:r>
    </w:p>
    <w:p>
      <w:pPr>
        <w:pStyle w:val="Heading6"/>
        <w:ind w:left="880"/>
      </w:pPr>
      <w:r>
        <w:t>二</w:t>
      </w:r>
    </w:p>
    <w:p>
      <w:pPr>
        <w:ind w:left="880"/>
      </w:pPr>
      <w:r>
        <w:t>児童福祉法（昭和二十二年法律第百六十四号）第六十条第一項の罪若しくは同法第三十四条第一項第九号に係る同法第六十条第二項の罪又は児童買春、児童ポルノに係る行為等の規制及び処罰並びに児童の保護等に関する法律（平成十一年法律第五十二号）第四条から第八条までの罪の被害者</w:t>
      </w:r>
    </w:p>
    <w:p>
      <w:pPr>
        <w:pStyle w:val="Heading6"/>
        <w:ind w:left="880"/>
      </w:pPr>
      <w:r>
        <w:t>三</w:t>
      </w:r>
    </w:p>
    <w:p>
      <w:pPr>
        <w:ind w:left="880"/>
      </w:pPr>
      <w:r>
        <w:t>前二号に掲げる者のほか、犯罪の性質、証人の年齢、心身の状態、被告人との関係その他の事情により、裁判官及び訴訟関係人が証人を尋問するために在席する場所において供述するときは圧迫を受け精神の平穏を著しく害されるおそれがあると認められる者</w:t>
      </w:r>
    </w:p>
    <w:p>
      <w:pPr>
        <w:pStyle w:val="Heading5"/>
        <w:ind w:left="440"/>
      </w:pPr>
    </w:p>
    <w:p>
      <w:pPr>
        <w:ind w:left="440"/>
      </w:pPr>
      <w:r>
        <w:t>裁判所は、証人を尋問する場合において、次に掲げる場合であつて、相当と認めるときは、検察官及び被告人又は弁護人の意見を聴き、同一構内以外にある場所であつて裁判所の規則で定めるものに証人を在席させ、映像と音声の送受信により相手の状態を相互に認識しながら通話をすることができる方法によつて、尋問することができる。</w:t>
      </w:r>
    </w:p>
    <w:p>
      <w:pPr>
        <w:pStyle w:val="Heading6"/>
        <w:ind w:left="880"/>
      </w:pPr>
      <w:r>
        <w:t>一</w:t>
      </w:r>
    </w:p>
    <w:p>
      <w:pPr>
        <w:ind w:left="880"/>
      </w:pPr>
      <w:r>
        <w:t>犯罪の性質、証人の年齢、心身の状態、被告人との関係その他の事情により、証人が同一構内に出頭するときは精神の平穏を著しく害されるおそれがあると認めるとき。</w:t>
      </w:r>
    </w:p>
    <w:p>
      <w:pPr>
        <w:pStyle w:val="Heading6"/>
        <w:ind w:left="880"/>
      </w:pPr>
      <w:r>
        <w:t>二</w:t>
      </w:r>
    </w:p>
    <w:p>
      <w:pPr>
        <w:ind w:left="880"/>
      </w:pPr>
      <w:r>
        <w:t>同一構内への出頭に伴う移動に際し、証人の身体若しくは財産に害を加え又は証人を畏怖させ若しくは困惑させる行為がなされるおそれがあると認めるとき。</w:t>
      </w:r>
    </w:p>
    <w:p>
      <w:pPr>
        <w:pStyle w:val="Heading6"/>
        <w:ind w:left="880"/>
      </w:pPr>
      <w:r>
        <w:t>三</w:t>
      </w:r>
    </w:p>
    <w:p>
      <w:pPr>
        <w:ind w:left="880"/>
      </w:pPr>
      <w:r>
        <w:t>同一構内への出頭後の移動に際し尾行その他の方法で証人の住居、勤務先その他その通常所在する場所が特定されることにより、証人若しくはその親族の身体若しくは財産に害を加え又はこれらの者を畏怖させ若しくは困惑させる行為がなされるおそれがあると認めるとき。</w:t>
      </w:r>
    </w:p>
    <w:p>
      <w:pPr>
        <w:pStyle w:val="Heading6"/>
        <w:ind w:left="880"/>
      </w:pPr>
      <w:r>
        <w:t>四</w:t>
      </w:r>
    </w:p>
    <w:p>
      <w:pPr>
        <w:ind w:left="880"/>
      </w:pPr>
      <w:r>
        <w:t>証人が遠隔地に居住し、その年齢、職業、健康状態その他の事情により、同一構内に出頭することが著しく困難であると認めるとき。</w:t>
      </w:r>
    </w:p>
    <w:p>
      <w:pPr>
        <w:pStyle w:val="Heading5"/>
        <w:ind w:left="440"/>
      </w:pPr>
    </w:p>
    <w:p>
      <w:pPr>
        <w:ind w:left="440"/>
      </w:pPr>
      <w:r>
        <w:t>前二項に規定する方法により証人尋問を行う場合（前項第四号の規定による場合を除く。）において、裁判所は、その証人が後の刑事手続において同一の事実につき再び証人として供述を求められることがあると思料する場合であつて、証人の同意があるときは、検察官及び被告人又は弁護人の意見を聴き、その証人の尋問及び供述並びにその状況を記録媒体（映像及び音声を同時に記録することができるものに限る。）に記録することができる。</w:t>
      </w:r>
    </w:p>
    <w:p>
      <w:pPr>
        <w:pStyle w:val="Heading5"/>
        <w:ind w:left="440"/>
      </w:pPr>
    </w:p>
    <w:p>
      <w:pPr>
        <w:ind w:left="440"/>
      </w:pPr>
      <w:r>
        <w:t>前項の規定により証人の尋問及び供述並びにその状況を記録した記録媒体は、訴訟記録に添付して調書の一部とするものとする。</w:t>
      </w:r>
    </w:p>
    <w:p>
      <w:pPr>
        <w:pStyle w:val="Heading4"/>
      </w:pPr>
      <w:r>
        <w:t>第百五十八条</w:t>
      </w:r>
    </w:p>
    <w:p>
      <w:r>
        <w:t>裁判所は、証人の重要性、年齢、職業、健康状態その他の事情と事案の軽重とを考慮した上、検察官及び被告人又は弁護人の意見を聴き、必要と認めるときは、裁判所外にこれを召喚し、又はその現在場所でこれを尋問することができる。</w:t>
      </w:r>
    </w:p>
    <w:p>
      <w:pPr>
        <w:pStyle w:val="Heading5"/>
        <w:ind w:left="440"/>
      </w:pPr>
    </w:p>
    <w:p>
      <w:pPr>
        <w:ind w:left="440"/>
      </w:pPr>
      <w:r>
        <w:t>前項の場合には、裁判所は、あらかじめ、検察官、被告人及び弁護人に、尋問事項を知る機会を与えなければならない。</w:t>
      </w:r>
    </w:p>
    <w:p>
      <w:pPr>
        <w:pStyle w:val="Heading5"/>
        <w:ind w:left="440"/>
      </w:pPr>
    </w:p>
    <w:p>
      <w:pPr>
        <w:ind w:left="440"/>
      </w:pPr>
      <w:r>
        <w:t>検察官、被告人又は弁護人は、前項の尋問事項に附加して、必要な事項の尋問を請求することができる。</w:t>
      </w:r>
    </w:p>
    <w:p>
      <w:pPr>
        <w:pStyle w:val="Heading4"/>
      </w:pPr>
      <w:r>
        <w:t>第百五十九条</w:t>
      </w:r>
    </w:p>
    <w:p>
      <w:r>
        <w:t>裁判所は、検察官、被告人又は弁護人が前条の証人尋問に立ち会わなかつたときは、立ち会わなかつた者に、証人の供述の内容を知る機会を与えなければならない。</w:t>
      </w:r>
    </w:p>
    <w:p>
      <w:pPr>
        <w:pStyle w:val="Heading5"/>
        <w:ind w:left="440"/>
      </w:pPr>
    </w:p>
    <w:p>
      <w:pPr>
        <w:ind w:left="440"/>
      </w:pPr>
      <w:r>
        <w:t>前項の証人の供述が被告人に予期しなかつた著しい不利益なものである場合には、被告人又は弁護人は、更に必要な事項の尋問を請求することができる。</w:t>
      </w:r>
    </w:p>
    <w:p>
      <w:pPr>
        <w:pStyle w:val="Heading5"/>
        <w:ind w:left="440"/>
      </w:pPr>
    </w:p>
    <w:p>
      <w:pPr>
        <w:ind w:left="440"/>
      </w:pPr>
      <w:r>
        <w:t>裁判所は、前項の請求を理由がないものと認めるときは、これを却下することができる。</w:t>
      </w:r>
    </w:p>
    <w:p>
      <w:pPr>
        <w:pStyle w:val="Heading4"/>
      </w:pPr>
      <w:r>
        <w:t>第百六十条</w:t>
      </w:r>
    </w:p>
    <w:p>
      <w:r>
        <w:t>証人が正当な理由がなく宣誓又は証言を拒んだときは、決定で、十万円以下の過料に処し、かつ、その拒絶により生じた費用の賠償を命ずることができる。</w:t>
      </w:r>
    </w:p>
    <w:p>
      <w:pPr>
        <w:pStyle w:val="Heading5"/>
        <w:ind w:left="440"/>
      </w:pPr>
    </w:p>
    <w:p>
      <w:pPr>
        <w:ind w:left="440"/>
      </w:pPr>
      <w:r>
        <w:t>前項の決定に対しては、即時抗告をすることができる。</w:t>
      </w:r>
    </w:p>
    <w:p>
      <w:pPr>
        <w:pStyle w:val="Heading4"/>
      </w:pPr>
      <w:r>
        <w:t>第百六十一条</w:t>
      </w:r>
    </w:p>
    <w:p>
      <w:r>
        <w:t>正当な理由がなく宣誓又は証言を拒んだ者は、一年以下の懲役又は三十万円以下の罰金に処する。</w:t>
      </w:r>
    </w:p>
    <w:p>
      <w:pPr>
        <w:pStyle w:val="Heading4"/>
      </w:pPr>
      <w:r>
        <w:t>第百六十二条</w:t>
      </w:r>
    </w:p>
    <w:p>
      <w:r>
        <w:t>裁判所は、必要があるときは、決定で指定の場所に証人の同行を命ずることができる。</w:t>
      </w:r>
    </w:p>
    <w:p>
      <w:pPr>
        <w:pStyle w:val="Heading4"/>
      </w:pPr>
      <w:r>
        <w:t>第百六十三条</w:t>
      </w:r>
    </w:p>
    <w:p>
      <w:r>
        <w:t>裁判所外で証人を尋問すべきときは、合議体の構成員にこれをさせ、又は証人の現在地の地方裁判所、家庭裁判所若しくは簡易裁判所の裁判官にこれを嘱託することができる。</w:t>
      </w:r>
    </w:p>
    <w:p>
      <w:pPr>
        <w:pStyle w:val="Heading5"/>
        <w:ind w:left="440"/>
      </w:pPr>
    </w:p>
    <w:p>
      <w:pPr>
        <w:ind w:left="440"/>
      </w:pPr>
      <w:r>
        <w:t>受託裁判官は、受託の権限を有する他の地方裁判所、家庭裁判所又は簡易裁判所の裁判官に転嘱することができる。</w:t>
      </w:r>
    </w:p>
    <w:p>
      <w:pPr>
        <w:pStyle w:val="Heading5"/>
        <w:ind w:left="440"/>
      </w:pPr>
    </w:p>
    <w:p>
      <w:pPr>
        <w:ind w:left="440"/>
      </w:pPr>
      <w:r>
        <w:t>受託裁判官は、受託事項について権限を有しないときは、受託の権限を有する他の地方裁判所、家庭裁判所又は簡易裁判所の裁判官に嘱託を移送することができる。</w:t>
      </w:r>
    </w:p>
    <w:p>
      <w:pPr>
        <w:pStyle w:val="Heading5"/>
        <w:ind w:left="440"/>
      </w:pPr>
    </w:p>
    <w:p>
      <w:pPr>
        <w:ind w:left="440"/>
      </w:pPr>
      <w:r>
        <w:t>受命裁判官又は受託裁判官は、証人の尋問に関し、裁判所又は裁判長に属する処分をすることができる。</w:t>
      </w:r>
    </w:p>
    <w:p>
      <w:pPr>
        <w:pStyle w:val="Heading5"/>
        <w:ind w:left="440"/>
      </w:pPr>
    </w:p>
    <w:p>
      <w:pPr>
        <w:ind w:left="440"/>
      </w:pPr>
      <w:r>
        <w:t>第百五十八条第二項及び第三項並びに第百五十九条に規定する手続は、前項の規定にかかわらず、裁判所がこれをしなければならない。</w:t>
      </w:r>
    </w:p>
    <w:p>
      <w:pPr>
        <w:pStyle w:val="Heading4"/>
      </w:pPr>
      <w:r>
        <w:t>第百六十四条</w:t>
      </w:r>
    </w:p>
    <w:p>
      <w:r>
        <w:t>証人は、旅費、日当及び宿泊料を請求することができる。</w:t>
      </w:r>
    </w:p>
    <w:p>
      <w:pPr>
        <w:pStyle w:val="Heading5"/>
        <w:ind w:left="440"/>
      </w:pPr>
    </w:p>
    <w:p>
      <w:pPr>
        <w:ind w:left="440"/>
      </w:pPr>
      <w:r>
        <w:t>証人は、あらかじめ旅費、日当又は宿泊料の支給を受けた場合において、正当な理由がなく、出頭せず又は宣誓若しくは証言を拒んだときは、その支給を受けた費用を返納しなければならない。</w:t>
      </w:r>
    </w:p>
    <w:p>
      <w:pPr>
        <w:pStyle w:val="Heading2"/>
      </w:pPr>
      <w:r>
        <w:t>第十二章　鑑定</w:t>
      </w:r>
    </w:p>
    <w:p>
      <w:pPr>
        <w:pStyle w:val="Heading4"/>
      </w:pPr>
      <w:r>
        <w:t>第百六十五条</w:t>
      </w:r>
    </w:p>
    <w:p>
      <w:r>
        <w:t>裁判所は、学識経験のある者に鑑定を命ずることができる。</w:t>
      </w:r>
    </w:p>
    <w:p>
      <w:pPr>
        <w:pStyle w:val="Heading4"/>
      </w:pPr>
      <w:r>
        <w:t>第百六十六条</w:t>
      </w:r>
    </w:p>
    <w:p>
      <w:r>
        <w:t>鑑定人には、宣誓をさせなければならない。</w:t>
      </w:r>
    </w:p>
    <w:p>
      <w:pPr>
        <w:pStyle w:val="Heading4"/>
      </w:pPr>
      <w:r>
        <w:t>第百六十七条</w:t>
      </w:r>
    </w:p>
    <w:p>
      <w:r>
        <w:t>被告人の心神又は身体に関する鑑定をさせるについて必要があるときは、裁判所は、期間を定め、病院その他の相当な場所に被告人を留置することができる。</w:t>
      </w:r>
    </w:p>
    <w:p>
      <w:pPr>
        <w:pStyle w:val="Heading5"/>
        <w:ind w:left="440"/>
      </w:pPr>
    </w:p>
    <w:p>
      <w:pPr>
        <w:ind w:left="440"/>
      </w:pPr>
      <w:r>
        <w:t>前項の留置は、鑑定留置状を発してこれをしなければならない。</w:t>
      </w:r>
    </w:p>
    <w:p>
      <w:pPr>
        <w:pStyle w:val="Heading5"/>
        <w:ind w:left="440"/>
      </w:pPr>
    </w:p>
    <w:p>
      <w:pPr>
        <w:ind w:left="440"/>
      </w:pPr>
      <w:r>
        <w:t>第一項の留置につき必要があるときは、裁判所は、被告人を収容すべき病院その他の場所の管理者の申出により、又は職権で、司法警察職員に被告人の看守を命ずることができる。</w:t>
      </w:r>
    </w:p>
    <w:p>
      <w:pPr>
        <w:pStyle w:val="Heading5"/>
        <w:ind w:left="440"/>
      </w:pPr>
    </w:p>
    <w:p>
      <w:pPr>
        <w:ind w:left="440"/>
      </w:pPr>
      <w:r>
        <w:t>裁判所は、必要があるときは、留置の期間を延長し又は短縮することができる。</w:t>
      </w:r>
    </w:p>
    <w:p>
      <w:pPr>
        <w:pStyle w:val="Heading5"/>
        <w:ind w:left="440"/>
      </w:pPr>
    </w:p>
    <w:p>
      <w:pPr>
        <w:ind w:left="440"/>
      </w:pPr>
      <w:r>
        <w:t>勾留に関する規定は、この法律に特別の定のある場合を除いては、第一項の留置についてこれを準用する。</w:t>
      </w:r>
    </w:p>
    <w:p>
      <w:pPr>
        <w:pStyle w:val="Heading5"/>
        <w:ind w:left="440"/>
      </w:pPr>
    </w:p>
    <w:p>
      <w:pPr>
        <w:ind w:left="440"/>
      </w:pPr>
      <w:r>
        <w:t>第一項の留置は、未決勾留日数の算入については、これを勾留とみなす。</w:t>
      </w:r>
    </w:p>
    <w:p>
      <w:pPr>
        <w:pStyle w:val="Heading4"/>
      </w:pPr>
      <w:r>
        <w:t>第百六十七条の二</w:t>
      </w:r>
    </w:p>
    <w:p>
      <w:r>
        <w:t>勾留中の被告人に対し鑑定留置状が執行されたときは、被告人が留置されている間、勾留は、その執行を停止されたものとする。</w:t>
      </w:r>
    </w:p>
    <w:p>
      <w:pPr>
        <w:pStyle w:val="Heading5"/>
        <w:ind w:left="440"/>
      </w:pPr>
    </w:p>
    <w:p>
      <w:pPr>
        <w:ind w:left="440"/>
      </w:pPr>
      <w:r>
        <w:t>前項の場合において、前条第一項の処分が取り消され又は留置の期間が満了したときは、第九十八条の規定を準用する。</w:t>
      </w:r>
    </w:p>
    <w:p>
      <w:pPr>
        <w:pStyle w:val="Heading4"/>
      </w:pPr>
      <w:r>
        <w:t>第百六十八条</w:t>
      </w:r>
    </w:p>
    <w:p>
      <w:r>
        <w:t>鑑定人は、鑑定について必要がある場合には、裁判所の許可を受けて、人の住居若しくは人の看守する邸宅、建造物若しくは船舶内に入り、身体を検査し、死体を解剖し、墳墓を発掘し、又は物を破壊することができる。</w:t>
      </w:r>
    </w:p>
    <w:p>
      <w:pPr>
        <w:pStyle w:val="Heading5"/>
        <w:ind w:left="440"/>
      </w:pPr>
    </w:p>
    <w:p>
      <w:pPr>
        <w:ind w:left="440"/>
      </w:pPr>
      <w:r>
        <w:t>裁判所は、前項の許可をするには、被告人の氏名、罪名及び立ち入るべき場所、検査すべき身体、解剖すべき死体、発掘すべき墳墓又は破壊すべき物並びに鑑定人の氏名その他裁判所の規則で定める事項を記載した許可状を発して、これをしなければならない。</w:t>
      </w:r>
    </w:p>
    <w:p>
      <w:pPr>
        <w:pStyle w:val="Heading5"/>
        <w:ind w:left="440"/>
      </w:pPr>
    </w:p>
    <w:p>
      <w:pPr>
        <w:ind w:left="440"/>
      </w:pPr>
      <w:r>
        <w:t>裁判所は、身体の検査に関し、適当と認める条件を附することができる。</w:t>
      </w:r>
    </w:p>
    <w:p>
      <w:pPr>
        <w:pStyle w:val="Heading5"/>
        <w:ind w:left="440"/>
      </w:pPr>
    </w:p>
    <w:p>
      <w:pPr>
        <w:ind w:left="440"/>
      </w:pPr>
      <w:r>
        <w:t>鑑定人は、第一項の処分を受ける者に許可状を示さなければならない。</w:t>
      </w:r>
    </w:p>
    <w:p>
      <w:pPr>
        <w:pStyle w:val="Heading5"/>
        <w:ind w:left="440"/>
      </w:pPr>
    </w:p>
    <w:p>
      <w:pPr>
        <w:ind w:left="440"/>
      </w:pPr>
      <w:r>
        <w:t>前三項の規定は、鑑定人が公判廷でする第一項の処分については、これを適用しない。</w:t>
      </w:r>
    </w:p>
    <w:p>
      <w:pPr>
        <w:pStyle w:val="Heading5"/>
        <w:ind w:left="440"/>
      </w:pPr>
    </w:p>
    <w:p>
      <w:pPr>
        <w:ind w:left="440"/>
      </w:pPr>
      <w:r>
        <w:t>第百三十一条、第百三十七条、第百三十八条及び第百四十条の規定は、鑑定人の第一項の規定によつてする身体の検査についてこれを準用する。</w:t>
      </w:r>
    </w:p>
    <w:p>
      <w:pPr>
        <w:pStyle w:val="Heading4"/>
      </w:pPr>
      <w:r>
        <w:t>第百六十九条</w:t>
      </w:r>
    </w:p>
    <w:p>
      <w:r>
        <w:t>裁判所は、合議体の構成員に鑑定について必要な処分をさせることができる。</w:t>
      </w:r>
    </w:p>
    <w:p>
      <w:pPr>
        <w:pStyle w:val="Heading4"/>
      </w:pPr>
      <w:r>
        <w:t>第百七十条</w:t>
      </w:r>
    </w:p>
    <w:p>
      <w:r>
        <w:t>検察官及び弁護人は、鑑定に立ち会うことができる。</w:t>
      </w:r>
    </w:p>
    <w:p>
      <w:pPr>
        <w:pStyle w:val="Heading4"/>
      </w:pPr>
      <w:r>
        <w:t>第百七十一条</w:t>
      </w:r>
    </w:p>
    <w:p>
      <w:r>
        <w:t>前章の規定は、勾引に関する規定を除いて、鑑定についてこれを準用する。</w:t>
      </w:r>
    </w:p>
    <w:p>
      <w:pPr>
        <w:pStyle w:val="Heading4"/>
      </w:pPr>
      <w:r>
        <w:t>第百七十二条</w:t>
      </w:r>
    </w:p>
    <w:p>
      <w:r>
        <w:t>身体の検査を受ける者が、鑑定人の第百六十八条第一項の規定によつてする身体の検査を拒んだ場合には、鑑定人は、裁判官にその者の身体の検査を請求することができる。</w:t>
      </w:r>
    </w:p>
    <w:p>
      <w:pPr>
        <w:pStyle w:val="Heading5"/>
        <w:ind w:left="440"/>
      </w:pPr>
    </w:p>
    <w:p>
      <w:pPr>
        <w:ind w:left="440"/>
      </w:pPr>
      <w:r>
        <w:t>前項の請求を受けた裁判官は、第十章の規定に準じ身体の検査をすることができる。</w:t>
      </w:r>
    </w:p>
    <w:p>
      <w:pPr>
        <w:pStyle w:val="Heading4"/>
      </w:pPr>
      <w:r>
        <w:t>第百七十三条</w:t>
      </w:r>
    </w:p>
    <w:p>
      <w:r>
        <w:t>鑑定人は、旅費、日当及び宿泊料の外、鑑定料を請求し、及び鑑定に必要な費用の支払又は償還を受けることができる。</w:t>
      </w:r>
    </w:p>
    <w:p>
      <w:pPr>
        <w:pStyle w:val="Heading5"/>
        <w:ind w:left="440"/>
      </w:pPr>
    </w:p>
    <w:p>
      <w:pPr>
        <w:ind w:left="440"/>
      </w:pPr>
      <w:r>
        <w:t>鑑定人は、あらかじめ鑑定に必要な費用の支払を受けた場合において、正当な理由がなく、出頭せず又は宣誓若しくは鑑定を拒んだときは、その支払を受けた費用を返納しなければならない。</w:t>
      </w:r>
    </w:p>
    <w:p>
      <w:pPr>
        <w:pStyle w:val="Heading4"/>
      </w:pPr>
      <w:r>
        <w:t>第百七十四条</w:t>
      </w:r>
    </w:p>
    <w:p>
      <w:r>
        <w:t>特別の知識によつて知り得た過去の事実に関する尋問については、この章の規定によらないで、前章の規定を適用する。</w:t>
      </w:r>
    </w:p>
    <w:p>
      <w:pPr>
        <w:pStyle w:val="Heading2"/>
      </w:pPr>
      <w:r>
        <w:t>第十三章　通訳及び翻訳</w:t>
      </w:r>
    </w:p>
    <w:p>
      <w:pPr>
        <w:pStyle w:val="Heading4"/>
      </w:pPr>
      <w:r>
        <w:t>第百七十五条</w:t>
      </w:r>
    </w:p>
    <w:p>
      <w:r>
        <w:t>国語に通じない者に陳述をさせる場合には、通訳人に通訳をさせなければならない。</w:t>
      </w:r>
    </w:p>
    <w:p>
      <w:pPr>
        <w:pStyle w:val="Heading4"/>
      </w:pPr>
      <w:r>
        <w:t>第百七十六条</w:t>
      </w:r>
    </w:p>
    <w:p>
      <w:r>
        <w:t>耳の聞えない者又は口のきけない者に陳述をさせる場合には、通訳人に通訳をさせることができる。</w:t>
      </w:r>
    </w:p>
    <w:p>
      <w:pPr>
        <w:pStyle w:val="Heading4"/>
      </w:pPr>
      <w:r>
        <w:t>第百七十七条</w:t>
      </w:r>
    </w:p>
    <w:p>
      <w:r>
        <w:t>国語でない文字又は符号は、これを翻訳させることができる。</w:t>
      </w:r>
    </w:p>
    <w:p>
      <w:pPr>
        <w:pStyle w:val="Heading4"/>
      </w:pPr>
      <w:r>
        <w:t>第百七十八条</w:t>
      </w:r>
    </w:p>
    <w:p>
      <w:r>
        <w:t>前章の規定は、通訳及び翻訳についてこれを準用する。</w:t>
      </w:r>
    </w:p>
    <w:p>
      <w:pPr>
        <w:pStyle w:val="Heading2"/>
      </w:pPr>
      <w:r>
        <w:t>第十四章　証拠保全</w:t>
      </w:r>
    </w:p>
    <w:p>
      <w:pPr>
        <w:pStyle w:val="Heading4"/>
      </w:pPr>
      <w:r>
        <w:t>第百七十九条</w:t>
      </w:r>
    </w:p>
    <w:p>
      <w:r>
        <w:t>被告人、被疑者又は弁護人は、あらかじめ証拠を保全しておかなければその証拠を使用することが困難な事情があるときは、第一回の公判期日前に限り、裁判官に押収、捜索、検証、証人の尋問又は鑑定の処分を請求することができる。</w:t>
      </w:r>
    </w:p>
    <w:p>
      <w:pPr>
        <w:pStyle w:val="Heading5"/>
        <w:ind w:left="440"/>
      </w:pPr>
    </w:p>
    <w:p>
      <w:pPr>
        <w:ind w:left="440"/>
      </w:pPr>
      <w:r>
        <w:t>前項の請求を受けた裁判官は、その処分に関し、裁判所又は裁判長と同一の権限を有する。</w:t>
      </w:r>
    </w:p>
    <w:p>
      <w:pPr>
        <w:pStyle w:val="Heading4"/>
      </w:pPr>
      <w:r>
        <w:t>第百八十条</w:t>
      </w:r>
    </w:p>
    <w:p>
      <w:r>
        <w:t>検察官及び弁護人は、裁判所において、前条第一項の処分に関する書類及び証拠物を閲覧し、且つ謄写することができる。</w:t>
      </w:r>
    </w:p>
    <w:p>
      <w:pPr>
        <w:pStyle w:val="Heading5"/>
        <w:ind w:left="440"/>
      </w:pPr>
    </w:p>
    <w:p>
      <w:pPr>
        <w:ind w:left="440"/>
      </w:pPr>
      <w:r>
        <w:t>前項の規定にかかわらず、第百五十七条の六第四項に規定する記録媒体は、謄写することができない。</w:t>
      </w:r>
    </w:p>
    <w:p>
      <w:pPr>
        <w:pStyle w:val="Heading5"/>
        <w:ind w:left="440"/>
      </w:pPr>
    </w:p>
    <w:p>
      <w:pPr>
        <w:ind w:left="440"/>
      </w:pPr>
      <w:r>
        <w:t>被告人又は被疑者は、裁判官の許可を受け、裁判所において、第一項の書類及び証拠物を閲覧することができる。</w:t>
      </w:r>
    </w:p>
    <w:p>
      <w:pPr>
        <w:pStyle w:val="Heading2"/>
      </w:pPr>
      <w:r>
        <w:t>第十五章　訴訟費用</w:t>
      </w:r>
    </w:p>
    <w:p>
      <w:pPr>
        <w:pStyle w:val="Heading4"/>
      </w:pPr>
      <w:r>
        <w:t>第百八十一条</w:t>
      </w:r>
    </w:p>
    <w:p>
      <w:r>
        <w:t>刑の言渡をしたときは、被告人に訴訟費用の全部又は一部を負担させなければならない。</w:t>
      </w:r>
    </w:p>
    <w:p>
      <w:pPr>
        <w:pStyle w:val="Heading5"/>
        <w:ind w:left="440"/>
      </w:pPr>
    </w:p>
    <w:p>
      <w:pPr>
        <w:ind w:left="440"/>
      </w:pPr>
      <w:r>
        <w:t>被告人の責に帰すべき事由によつて生じた費用は、刑の言渡をしない場合にも、被告人にこれを負担させることができる。</w:t>
      </w:r>
    </w:p>
    <w:p>
      <w:pPr>
        <w:pStyle w:val="Heading5"/>
        <w:ind w:left="440"/>
      </w:pPr>
    </w:p>
    <w:p>
      <w:pPr>
        <w:ind w:left="440"/>
      </w:pPr>
      <w:r>
        <w:t>検察官のみが上訴を申し立てた場合において、上訴が棄却されたとき、又は上訴の取下げがあつたときは、上訴に関する訴訟費用は、これを被告人に負担させることができない。</w:t>
      </w:r>
    </w:p>
    <w:p>
      <w:pPr>
        <w:pStyle w:val="Heading5"/>
        <w:ind w:left="440"/>
      </w:pPr>
    </w:p>
    <w:p>
      <w:pPr>
        <w:ind w:left="440"/>
      </w:pPr>
      <w:r>
        <w:t>公訴が提起されなかつた場合において、被疑者の責めに帰すべき事由により生じた費用があるときは、被疑者にこれを負担させることができる。</w:t>
      </w:r>
    </w:p>
    <w:p>
      <w:pPr>
        <w:pStyle w:val="Heading4"/>
      </w:pPr>
      <w:r>
        <w:t>第百八十二条</w:t>
      </w:r>
    </w:p>
    <w:p>
      <w:r>
        <w:t>共犯の訴訟費用は、共犯人に、連帯して、これを負担させることができる。</w:t>
      </w:r>
    </w:p>
    <w:p>
      <w:pPr>
        <w:pStyle w:val="Heading4"/>
      </w:pPr>
      <w:r>
        <w:t>第百八十三条</w:t>
      </w:r>
    </w:p>
    <w:p>
      <w:r>
        <w:t>告訴、告発又は請求により公訴の提起があつた事件について被告人が無罪又は免訴の裁判を受けた場合において、告訴人、告発人又は請求人に故意又は重大な過失があつたときは、その者に訴訟費用を負担させることができる。</w:t>
      </w:r>
    </w:p>
    <w:p>
      <w:pPr>
        <w:pStyle w:val="Heading5"/>
        <w:ind w:left="440"/>
      </w:pPr>
    </w:p>
    <w:p>
      <w:pPr>
        <w:ind w:left="440"/>
      </w:pPr>
      <w:r>
        <w:t>告訴、告発又は請求があつた事件について公訴が提起されなかつた場合において、告訴人、告発人又は請求人に故意又は重大な過失があつたときも、前項と同様とする。</w:t>
      </w:r>
    </w:p>
    <w:p>
      <w:pPr>
        <w:pStyle w:val="Heading4"/>
      </w:pPr>
      <w:r>
        <w:t>第百八十四条</w:t>
      </w:r>
    </w:p>
    <w:p>
      <w:r>
        <w:t>検察官以外の者が上訴又は再審若しくは正式裁判の請求を取り下げた場合には、その者に上訴、再審又は正式裁判に関する費用を負担させることができる。</w:t>
      </w:r>
    </w:p>
    <w:p>
      <w:pPr>
        <w:pStyle w:val="Heading4"/>
      </w:pPr>
      <w:r>
        <w:t>第百八十五条</w:t>
      </w:r>
    </w:p>
    <w:p>
      <w:r>
        <w:t>裁判によつて訴訟手続が終了する場合において、被告人に訴訟費用を負担させるときは、職権でその裁判をしなければならない。</w:t>
      </w:r>
    </w:p>
    <w:p>
      <w:pPr>
        <w:pStyle w:val="Heading4"/>
      </w:pPr>
      <w:r>
        <w:t>第百八十六条</w:t>
      </w:r>
    </w:p>
    <w:p>
      <w:r>
        <w:t>裁判によつて訴訟手続が終了する場合において、被告人以外の者に訴訟費用を負担させるときは、職権で別にその決定をしなければならない。</w:t>
      </w:r>
    </w:p>
    <w:p>
      <w:pPr>
        <w:pStyle w:val="Heading4"/>
      </w:pPr>
      <w:r>
        <w:t>第百八十七条</w:t>
      </w:r>
    </w:p>
    <w:p>
      <w:r>
        <w:t>裁判によらないで訴訟手続が終了する場合において、訴訟費用を負担させるときは、最終に事件の係属した裁判所が、職権でその決定をしなければならない。</w:t>
      </w:r>
    </w:p>
    <w:p>
      <w:pPr>
        <w:pStyle w:val="Heading4"/>
      </w:pPr>
      <w:r>
        <w:t>第百八十七条の二</w:t>
      </w:r>
    </w:p>
    <w:p>
      <w:r>
        <w:t>公訴が提起されなかつた場合において、訴訟費用を負担させるときは、検察官の請求により、裁判所が決定をもつてこれを行う。</w:t>
      </w:r>
    </w:p>
    <w:p>
      <w:pPr>
        <w:pStyle w:val="Heading4"/>
      </w:pPr>
      <w:r>
        <w:t>第百八十八条</w:t>
      </w:r>
    </w:p>
    <w:p>
      <w:r>
        <w:t>訴訟費用の負担を命ずる裁判にその額を表示しないときは、執行の指揮をすべき検察官が、これを算定する。</w:t>
      </w:r>
    </w:p>
    <w:p>
      <w:pPr>
        <w:pStyle w:val="Heading2"/>
      </w:pPr>
      <w:r>
        <w:t>第十六章　費用の補償</w:t>
      </w:r>
    </w:p>
    <w:p>
      <w:pPr>
        <w:pStyle w:val="Heading4"/>
      </w:pPr>
      <w:r>
        <w:t>第百八十八条の二</w:t>
      </w:r>
    </w:p>
    <w:p>
      <w:r>
        <w:t>無罪の判決が確定したときは、国は、当該事件の被告人であつた者に対し、その裁判に要した費用の補償をする。</w:t>
      </w:r>
    </w:p>
    <w:p>
      <w:pPr>
        <w:pStyle w:val="Heading5"/>
        <w:ind w:left="440"/>
      </w:pPr>
    </w:p>
    <w:p>
      <w:pPr>
        <w:ind w:left="440"/>
      </w:pPr>
      <w:r>
        <w:t>被告人であつた者が、捜査又は審判を誤らせる目的で、虚偽の自白をし、又は他の有罪の証拠を作ることにより、公訴の提起を受けるに至つたものと認められるときは、前項の補償の全部又は一部をしないことができる。</w:t>
      </w:r>
    </w:p>
    <w:p>
      <w:pPr>
        <w:pStyle w:val="Heading5"/>
        <w:ind w:left="440"/>
      </w:pPr>
    </w:p>
    <w:p>
      <w:pPr>
        <w:ind w:left="440"/>
      </w:pPr>
      <w:r>
        <w:t>第百八十八条の五第一項の規定による補償の請求がされている場合には、第百八十八条の四の規定により補償される費用については、第一項の補償をしない。</w:t>
      </w:r>
    </w:p>
    <w:p>
      <w:pPr>
        <w:pStyle w:val="Heading4"/>
      </w:pPr>
      <w:r>
        <w:t>第百八十八条の三</w:t>
      </w:r>
    </w:p>
    <w:p>
      <w:r>
        <w:t>前条第一項の補償は、被告人であつた者の請求により、無罪の判決をした裁判所が、決定をもつてこれを行う。</w:t>
      </w:r>
    </w:p>
    <w:p>
      <w:pPr>
        <w:pStyle w:val="Heading5"/>
        <w:ind w:left="440"/>
      </w:pPr>
    </w:p>
    <w:p>
      <w:pPr>
        <w:ind w:left="440"/>
      </w:pPr>
      <w:r>
        <w:t>前項の請求は、無罪の判決が確定した後六箇月以内にこれをしなければならない。</w:t>
      </w:r>
    </w:p>
    <w:p>
      <w:pPr>
        <w:pStyle w:val="Heading5"/>
        <w:ind w:left="440"/>
      </w:pPr>
    </w:p>
    <w:p>
      <w:pPr>
        <w:ind w:left="440"/>
      </w:pPr>
      <w:r>
        <w:t>補償に関する決定に対しては、即時抗告をすることができる。</w:t>
      </w:r>
    </w:p>
    <w:p>
      <w:pPr>
        <w:pStyle w:val="Heading4"/>
      </w:pPr>
      <w:r>
        <w:t>第百八十八条の四</w:t>
      </w:r>
    </w:p>
    <w:p>
      <w:r>
        <w:t>検察官のみが上訴をした場合において、上訴が棄却され又は取り下げられて当該上訴に係る原裁判が確定したときは、これによつて無罪の判決が確定した場合を除き、国は、当該事件の被告人又は被告人であつた者に対し、上訴によりその審級において生じた費用の補償をする。</w:t>
      </w:r>
    </w:p>
    <w:p>
      <w:pPr>
        <w:pStyle w:val="Heading4"/>
      </w:pPr>
      <w:r>
        <w:t>第百八十八条の五</w:t>
      </w:r>
    </w:p>
    <w:p>
      <w:r>
        <w:t>前条の補償は、被告人又は被告人であつた者の請求により、当該上訴裁判所であつた最高裁判所又は高等裁判所が、決定をもつてこれを行う。</w:t>
      </w:r>
    </w:p>
    <w:p>
      <w:pPr>
        <w:pStyle w:val="Heading5"/>
        <w:ind w:left="440"/>
      </w:pPr>
    </w:p>
    <w:p>
      <w:pPr>
        <w:ind w:left="440"/>
      </w:pPr>
      <w:r>
        <w:t>前項の請求は、当該上訴に係る原裁判が確定した後二箇月以内にこれをしなければならない。</w:t>
      </w:r>
    </w:p>
    <w:p>
      <w:pPr>
        <w:pStyle w:val="Heading5"/>
        <w:ind w:left="440"/>
      </w:pPr>
    </w:p>
    <w:p>
      <w:pPr>
        <w:ind w:left="440"/>
      </w:pPr>
      <w:r>
        <w:t>補償に関する決定で高等裁判所がしたものに対しては、第四百二十八条第二項の異議の申立てをすることができる。</w:t>
      </w:r>
    </w:p>
    <w:p>
      <w:pPr>
        <w:pStyle w:val="Heading4"/>
      </w:pPr>
      <w:r>
        <w:t>第百八十八条の六</w:t>
      </w:r>
    </w:p>
    <w:p>
      <w:r>
        <w:t>第百八十八条の二第一項又は第百八十八条の四の規定により補償される費用の範囲は、被告人若しくは被告人であつた者又はそれらの者の弁護人であつた者が公判準備及び公判期日に出頭するに要した旅費、日当及び宿泊料並びに弁護人であつた者に対する報酬に限るものとし、その額に関しては、刑事訴訟費用に関する法律の規定中、被告人又は被告人であつた者については証人、弁護人であつた者については弁護人に関する規定を準用する。</w:t>
      </w:r>
    </w:p>
    <w:p>
      <w:pPr>
        <w:pStyle w:val="Heading5"/>
        <w:ind w:left="440"/>
      </w:pPr>
    </w:p>
    <w:p>
      <w:pPr>
        <w:ind w:left="440"/>
      </w:pPr>
      <w:r>
        <w:t>裁判所は、公判準備又は公判期日に出頭した弁護人が二人以上あつたときは、事件の性質、審理の状況その他の事情を考慮して、前項の弁護人であつた者の旅費、日当及び宿泊料を主任弁護人その他一部の弁護人に係るものに限ることができる。</w:t>
      </w:r>
    </w:p>
    <w:p>
      <w:pPr>
        <w:pStyle w:val="Heading4"/>
      </w:pPr>
      <w:r>
        <w:t>第百八十八条の七</w:t>
      </w:r>
    </w:p>
    <w:p>
      <w:r>
        <w:t>補償の請求その他補償に関する手続、補償と他の法律による損害賠償との関係、補償を受ける権利の譲渡又は差押え及び被告人又は被告人であつた者の相続人に対する補償については、この法律に特別の定めがある場合のほか、刑事補償法（昭和二十五年法律第一号）第一条に規定する補償の例による。</w:t>
      </w:r>
    </w:p>
    <w:p>
      <w:pPr>
        <w:pStyle w:val="Heading2"/>
      </w:pPr>
      <w:r>
        <w:t>第一章　捜査</w:t>
      </w:r>
    </w:p>
    <w:p>
      <w:pPr>
        <w:pStyle w:val="Heading4"/>
      </w:pPr>
      <w:r>
        <w:t>第百八十九条</w:t>
      </w:r>
    </w:p>
    <w:p>
      <w:r>
        <w:t>警察官は、それぞれ、他の法律又は国家公安委員会若しくは都道府県公安委員会の定めるところにより、司法警察職員として職務を行う。</w:t>
      </w:r>
    </w:p>
    <w:p>
      <w:pPr>
        <w:pStyle w:val="Heading5"/>
        <w:ind w:left="440"/>
      </w:pPr>
    </w:p>
    <w:p>
      <w:pPr>
        <w:ind w:left="440"/>
      </w:pPr>
      <w:r>
        <w:t>司法警察職員は、犯罪があると思料するときは、犯人及び証拠を捜査するものとする。</w:t>
      </w:r>
    </w:p>
    <w:p>
      <w:pPr>
        <w:pStyle w:val="Heading4"/>
      </w:pPr>
      <w:r>
        <w:t>第百九十条</w:t>
      </w:r>
    </w:p>
    <w:p>
      <w:r>
        <w:t>森林、鉄道その他特別の事項について司法警察職員として職務を行うべき者及びその職務の範囲は、別に法律でこれを定める。</w:t>
      </w:r>
    </w:p>
    <w:p>
      <w:pPr>
        <w:pStyle w:val="Heading4"/>
      </w:pPr>
      <w:r>
        <w:t>第百九十一条</w:t>
      </w:r>
    </w:p>
    <w:p>
      <w:r>
        <w:t>検察官は、必要と認めるときは、自ら犯罪を捜査することができる。</w:t>
      </w:r>
    </w:p>
    <w:p>
      <w:pPr>
        <w:pStyle w:val="Heading5"/>
        <w:ind w:left="440"/>
      </w:pPr>
    </w:p>
    <w:p>
      <w:pPr>
        <w:ind w:left="440"/>
      </w:pPr>
      <w:r>
        <w:t>検察事務官は、検察官の指揮を受け、捜査をしなければならない。</w:t>
      </w:r>
    </w:p>
    <w:p>
      <w:pPr>
        <w:pStyle w:val="Heading4"/>
      </w:pPr>
      <w:r>
        <w:t>第百九十二条</w:t>
      </w:r>
    </w:p>
    <w:p>
      <w:r>
        <w:t>検察官と都道府県公安委員会及び司法警察職員とは、捜査に関し、互に協力しなければならない。</w:t>
      </w:r>
    </w:p>
    <w:p>
      <w:pPr>
        <w:pStyle w:val="Heading4"/>
      </w:pPr>
      <w:r>
        <w:t>第百九十三条</w:t>
      </w:r>
    </w:p>
    <w:p>
      <w:r>
        <w:t>検察官は、その管轄区域により、司法警察職員に対し、その捜査に関し、必要な一般的指示をすることができる。</w:t>
      </w:r>
    </w:p>
    <w:p>
      <w:pPr>
        <w:pStyle w:val="Heading5"/>
        <w:ind w:left="440"/>
      </w:pPr>
    </w:p>
    <w:p>
      <w:pPr>
        <w:ind w:left="440"/>
      </w:pPr>
      <w:r>
        <w:t>検察官は、その管轄区域により、司法警察職員に対し、捜査の協力を求めるため必要な一般的指揮をすることができる。</w:t>
      </w:r>
    </w:p>
    <w:p>
      <w:pPr>
        <w:pStyle w:val="Heading5"/>
        <w:ind w:left="440"/>
      </w:pPr>
    </w:p>
    <w:p>
      <w:pPr>
        <w:ind w:left="440"/>
      </w:pPr>
      <w:r>
        <w:t>検察官は、自ら犯罪を捜査する場合において必要があるときは、司法警察職員を指揮して捜査の補助をさせることができる。</w:t>
      </w:r>
    </w:p>
    <w:p>
      <w:pPr>
        <w:pStyle w:val="Heading5"/>
        <w:ind w:left="440"/>
      </w:pPr>
    </w:p>
    <w:p>
      <w:pPr>
        <w:ind w:left="440"/>
      </w:pPr>
      <w:r>
        <w:t>前三項の場合において、司法警察職員は、検察官の指示又は指揮に従わなければならない。</w:t>
      </w:r>
    </w:p>
    <w:p>
      <w:pPr>
        <w:pStyle w:val="Heading4"/>
      </w:pPr>
      <w:r>
        <w:t>第百九十四条</w:t>
      </w:r>
    </w:p>
    <w:p>
      <w:r>
        <w:t>検事総長、検事長又は検事正は、司法警察職員が正当な理由がなく検察官の指示又は指揮に従わない場合において必要と認めるときは、警察官たる司法警察職員については、国家公安委員会又は都道府県公安委員会に、警察官たる者以外の司法警察職員については、その者を懲戒し又は罷免する権限を有する者に、それぞれ懲戒又は罷免の訴追をすることができる。</w:t>
      </w:r>
    </w:p>
    <w:p>
      <w:pPr>
        <w:pStyle w:val="Heading5"/>
        <w:ind w:left="440"/>
      </w:pPr>
    </w:p>
    <w:p>
      <w:pPr>
        <w:ind w:left="440"/>
      </w:pPr>
      <w:r>
        <w:t>国家公安委員会、都道府県公安委員会又は警察官たる者以外の司法警察職員を懲戒し若しくは罷免する権限を有する者は、前項の訴追が理由のあるものと認めるときは、別に法律の定めるところにより、訴追を受けた者を懲戒し又は罷免しなければならない。</w:t>
      </w:r>
    </w:p>
    <w:p>
      <w:pPr>
        <w:pStyle w:val="Heading4"/>
      </w:pPr>
      <w:r>
        <w:t>第百九十五条</w:t>
      </w:r>
    </w:p>
    <w:p>
      <w:r>
        <w:t>検察官及び検察事務官は、捜査のため必要があるときは、管轄区域外で職務を行うことができる。</w:t>
      </w:r>
    </w:p>
    <w:p>
      <w:pPr>
        <w:pStyle w:val="Heading4"/>
      </w:pPr>
      <w:r>
        <w:t>第百九十六条</w:t>
      </w:r>
    </w:p>
    <w:p>
      <w:r>
        <w:t>検察官、検察事務官及び司法警察職員並びに弁護人その他職務上捜査に関係のある者は、被疑者その他の者の名誉を害しないように注意し、且つ、捜査の妨げとならないように注意しなければならない。</w:t>
      </w:r>
    </w:p>
    <w:p>
      <w:pPr>
        <w:pStyle w:val="Heading4"/>
      </w:pPr>
      <w:r>
        <w:t>第百九十七条</w:t>
      </w:r>
    </w:p>
    <w:p>
      <w:r>
        <w:t>捜査については、その目的を達するため必要な取調をすることができる。</w:t>
      </w:r>
    </w:p>
    <w:p>
      <w:pPr>
        <w:pStyle w:val="Heading5"/>
        <w:ind w:left="440"/>
      </w:pPr>
    </w:p>
    <w:p>
      <w:pPr>
        <w:ind w:left="440"/>
      </w:pPr>
      <w:r>
        <w:t>捜査については、公務所又は公私の団体に照会して必要な事項の報告を求めることができる。</w:t>
      </w:r>
    </w:p>
    <w:p>
      <w:pPr>
        <w:pStyle w:val="Heading5"/>
        <w:ind w:left="440"/>
      </w:pPr>
    </w:p>
    <w:p>
      <w:pPr>
        <w:ind w:left="440"/>
      </w:pPr>
      <w:r>
        <w:t>検察官、検察事務官又は司法警察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p>
    <w:p>
      <w:pPr>
        <w:ind w:left="440"/>
      </w:pPr>
      <w:r>
        <w:t>前項の規定により消去しないよう求める期間については、特に必要があるときは、三十日を超えない範囲内で延長することができる。</w:t>
      </w:r>
    </w:p>
    <w:p>
      <w:pPr>
        <w:pStyle w:val="Heading5"/>
        <w:ind w:left="440"/>
      </w:pPr>
    </w:p>
    <w:p>
      <w:pPr>
        <w:ind w:left="440"/>
      </w:pPr>
      <w:r>
        <w:t>第二項又は第三項の規定による求めを行う場合において、必要があるときは、みだりにこれらに関する事項を漏らさないよう求めることができる。</w:t>
      </w:r>
    </w:p>
    <w:p>
      <w:pPr>
        <w:pStyle w:val="Heading4"/>
      </w:pPr>
      <w:r>
        <w:t>第百九十八条</w:t>
      </w:r>
    </w:p>
    <w:p>
      <w:r>
        <w:t>検察官、検察事務官又は司法警察職員は、犯罪の捜査をするについて必要があるときは、被疑者の出頭を求め、これを取り調べることができる。</w:t>
      </w:r>
    </w:p>
    <w:p>
      <w:pPr>
        <w:pStyle w:val="Heading5"/>
        <w:ind w:left="440"/>
      </w:pPr>
    </w:p>
    <w:p>
      <w:pPr>
        <w:ind w:left="440"/>
      </w:pPr>
      <w:r>
        <w:t>前項の取調に際しては、被疑者に対し、あらかじめ、自己の意思に反して供述をする必要がない旨を告げなければならない。</w:t>
      </w:r>
    </w:p>
    <w:p>
      <w:pPr>
        <w:pStyle w:val="Heading5"/>
        <w:ind w:left="440"/>
      </w:pPr>
    </w:p>
    <w:p>
      <w:pPr>
        <w:ind w:left="440"/>
      </w:pPr>
      <w:r>
        <w:t>被疑者の供述は、これを調書に録取することができる。</w:t>
      </w:r>
    </w:p>
    <w:p>
      <w:pPr>
        <w:pStyle w:val="Heading5"/>
        <w:ind w:left="440"/>
      </w:pPr>
    </w:p>
    <w:p>
      <w:pPr>
        <w:ind w:left="440"/>
      </w:pPr>
      <w:r>
        <w:t>前項の調書は、これを被疑者に閲覧させ、又は読み聞かせて、誤がないかどうかを問い、被疑者が増減変更の申立をしたときは、その供述を調書に記載しなければならない。</w:t>
      </w:r>
    </w:p>
    <w:p>
      <w:pPr>
        <w:pStyle w:val="Heading5"/>
        <w:ind w:left="440"/>
      </w:pPr>
    </w:p>
    <w:p>
      <w:pPr>
        <w:ind w:left="440"/>
      </w:pPr>
      <w:r>
        <w:t>被疑者が、調書に誤のないことを申し立てたときは、これに署名押印することを求めることができる。</w:t>
      </w:r>
    </w:p>
    <w:p>
      <w:pPr>
        <w:pStyle w:val="Heading4"/>
      </w:pPr>
      <w:r>
        <w:t>第百九十九条</w:t>
      </w:r>
    </w:p>
    <w:p>
      <w:r>
        <w:t>検察官、検察事務官又は司法警察職員は、被疑者が罪を犯したことを疑うに足りる相当な理由があるときは、裁判官のあらかじめ発する逮捕状により、これを逮捕することができる。</w:t>
      </w:r>
    </w:p>
    <w:p>
      <w:pPr>
        <w:pStyle w:val="Heading5"/>
        <w:ind w:left="440"/>
      </w:pPr>
    </w:p>
    <w:p>
      <w:pPr>
        <w:ind w:left="440"/>
      </w:pPr>
      <w:r>
        <w:t>裁判官は、被疑者が罪を犯したことを疑うに足りる相当な理由があると認めるときは、検察官又は司法警察員（警察官たる司法警察員については、国家公安委員会又は都道府県公安委員会が指定する警部以上の者に限る。以下本条において同じ。）の請求により、前項の逮捕状を発する。</w:t>
      </w:r>
    </w:p>
    <w:p>
      <w:pPr>
        <w:pStyle w:val="Heading5"/>
        <w:ind w:left="440"/>
      </w:pPr>
    </w:p>
    <w:p>
      <w:pPr>
        <w:ind w:left="440"/>
      </w:pPr>
      <w:r>
        <w:t>検察官又は司法警察員は、第一項の逮捕状を請求する場合において、同一の犯罪事実についてその被疑者に対し前に逮捕状の請求又はその発付があつたときは、その旨を裁判所に通知しなければならない。</w:t>
      </w:r>
    </w:p>
    <w:p>
      <w:pPr>
        <w:pStyle w:val="Heading4"/>
      </w:pPr>
      <w:r>
        <w:t>第二百条</w:t>
      </w:r>
    </w:p>
    <w:p>
      <w:r>
        <w:t>逮捕状には、被疑者の氏名及び住居、罪名、被疑事実の要旨、引致すべき官公署その他の場所、有効期間及びその期間経過後は逮捕をすることができず令状はこれを返還しなければならない旨並びに発付の年月日その他裁判所の規則で定める事項を記載し、裁判官が、これに記名押印しなければならない。</w:t>
      </w:r>
    </w:p>
    <w:p>
      <w:pPr>
        <w:pStyle w:val="Heading5"/>
        <w:ind w:left="440"/>
      </w:pPr>
    </w:p>
    <w:p>
      <w:pPr>
        <w:ind w:left="440"/>
      </w:pPr>
      <w:r>
        <w:t>第六十四条第二項及び第三項の規定は、逮捕状についてこれを準用する。</w:t>
      </w:r>
    </w:p>
    <w:p>
      <w:pPr>
        <w:pStyle w:val="Heading4"/>
      </w:pPr>
      <w:r>
        <w:t>第二百一条</w:t>
      </w:r>
    </w:p>
    <w:p>
      <w:r>
        <w:t>逮捕状により被疑者を逮捕するには、逮捕状を被疑者に示さなければならない。</w:t>
      </w:r>
    </w:p>
    <w:p>
      <w:pPr>
        <w:pStyle w:val="Heading5"/>
        <w:ind w:left="440"/>
      </w:pPr>
    </w:p>
    <w:p>
      <w:pPr>
        <w:ind w:left="440"/>
      </w:pPr>
      <w:r>
        <w:t>第七十三条第三項の規定は、逮捕状により被疑者を逮捕する場合にこれを準用する。</w:t>
      </w:r>
    </w:p>
    <w:p>
      <w:pPr>
        <w:pStyle w:val="Heading4"/>
      </w:pPr>
      <w:r>
        <w:t>第二百二条</w:t>
      </w:r>
    </w:p>
    <w:p>
      <w:r>
        <w:t>検察事務官又は司法巡査が逮捕状により被疑者を逮捕したときは、直ちに、検察事務官はこれを検察官に、司法巡査はこれを司法警察員に引致しなければならない。</w:t>
      </w:r>
    </w:p>
    <w:p>
      <w:pPr>
        <w:pStyle w:val="Heading4"/>
      </w:pPr>
      <w:r>
        <w:t>第二百三条</w:t>
      </w:r>
    </w:p>
    <w:p>
      <w:r>
        <w:t>司法警察員は、逮捕状により被疑者を逮捕したとき、又は逮捕状により逮捕された被疑者を受け取つたときは、直ちに犯罪事実の要旨及び弁護人を選任することができる旨を告げた上、弁解の機会を与え、留置の必要がないと思料するときは直ちにこれを釈放し、留置の必要があると思料するときは被疑者が身体を拘束された時から四十八時間以内に書類及び証拠物とともにこれを検察官に送致する手続をしなければならない。</w:t>
      </w:r>
    </w:p>
    <w:p>
      <w:pPr>
        <w:pStyle w:val="Heading5"/>
        <w:ind w:left="440"/>
      </w:pPr>
    </w:p>
    <w:p>
      <w:pPr>
        <w:ind w:left="440"/>
      </w:pPr>
      <w:r>
        <w:t>前項の場合において、被疑者に弁護人の有無を尋ね、弁護人があるときは、弁護人を選任することができる旨は、これを告げることを要しない。</w:t>
      </w:r>
    </w:p>
    <w:p>
      <w:pPr>
        <w:pStyle w:val="Heading5"/>
        <w:ind w:left="440"/>
      </w:pPr>
    </w:p>
    <w:p>
      <w:pPr>
        <w:ind w:left="440"/>
      </w:pPr>
      <w:r>
        <w:t>司法警察員は、第一項の規定により弁護人を選任することができる旨を告げるに当たつては、被疑者に対し、弁護士、弁護士法人又は弁護士会を指定して弁護人の選任を申し出ることができる旨及びその申出先を教示しなければならない。</w:t>
      </w:r>
    </w:p>
    <w:p>
      <w:pPr>
        <w:pStyle w:val="Heading5"/>
        <w:ind w:left="440"/>
      </w:pPr>
    </w:p>
    <w:p>
      <w:pPr>
        <w:ind w:left="440"/>
      </w:pPr>
      <w:r>
        <w:t>司法警察員は、第一項の規定により弁護人を選任することができる旨を告げるに当たつては、被疑者に対し、引き続き勾留を請求された場合において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pPr>
        <w:pStyle w:val="Heading5"/>
        <w:ind w:left="440"/>
      </w:pPr>
    </w:p>
    <w:p>
      <w:pPr>
        <w:ind w:left="440"/>
      </w:pPr>
      <w:r>
        <w:t>第一項の時間の制限内に送致の手続をしないときは、直ちに被疑者を釈放しなければならない。</w:t>
      </w:r>
    </w:p>
    <w:p>
      <w:pPr>
        <w:pStyle w:val="Heading4"/>
      </w:pPr>
      <w:r>
        <w:t>第二百四条</w:t>
      </w:r>
    </w:p>
    <w:p>
      <w:r>
        <w:t>検察官は、逮捕状により被疑者を逮捕したとき、又は逮捕状により逮捕された被疑者（前条の規定により送致された被疑者を除く。）を受け取つたときは、直ちに犯罪事実の要旨及び弁護人を選任することができる旨を告げた上、弁解の機会を与え、留置の必要がないと思料するときは直ちにこれを釈放し、留置の必要があると思料するときは被疑者が身体を拘束された時から四十八時間以内に裁判官に被疑者の勾留を請求しなければならない。</w:t>
      </w:r>
    </w:p>
    <w:p>
      <w:pPr>
        <w:pStyle w:val="Heading5"/>
        <w:ind w:left="440"/>
      </w:pPr>
    </w:p>
    <w:p>
      <w:pPr>
        <w:ind w:left="440"/>
      </w:pPr>
      <w:r>
        <w:t>検察官は、前項の規定により弁護人を選任することができる旨を告げるに当たつては、被疑者に対し、弁護士、弁護士法人又は弁護士会を指定して弁護人の選任を申し出ることができる旨及びその申出先を教示しなければならない。</w:t>
      </w:r>
    </w:p>
    <w:p>
      <w:pPr>
        <w:pStyle w:val="Heading5"/>
        <w:ind w:left="440"/>
      </w:pPr>
    </w:p>
    <w:p>
      <w:pPr>
        <w:ind w:left="440"/>
      </w:pPr>
      <w:r>
        <w:t>検察官は、第一項の規定により弁護人を選任することができる旨を告げるに当たつては、被疑者に対し、引き続き勾留を請求された場合において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pPr>
        <w:pStyle w:val="Heading5"/>
        <w:ind w:left="440"/>
      </w:pPr>
    </w:p>
    <w:p>
      <w:pPr>
        <w:ind w:left="440"/>
      </w:pPr>
      <w:r>
        <w:t>第一項の時間の制限内に勾留の請求又は公訴の提起をしないときは、直ちに被疑者を釈放しなければならない。</w:t>
      </w:r>
    </w:p>
    <w:p>
      <w:pPr>
        <w:pStyle w:val="Heading5"/>
        <w:ind w:left="440"/>
      </w:pPr>
    </w:p>
    <w:p>
      <w:pPr>
        <w:ind w:left="440"/>
      </w:pPr>
      <w:r>
        <w:t>前条第二項の規定は、第一項の場合にこれを準用する。</w:t>
      </w:r>
    </w:p>
    <w:p>
      <w:pPr>
        <w:pStyle w:val="Heading4"/>
      </w:pPr>
      <w:r>
        <w:t>第二百五条</w:t>
      </w:r>
    </w:p>
    <w:p>
      <w:r>
        <w:t>検察官は、第二百三条の規定により送致された被疑者を受け取つたときは、弁解の機会を与え、留置の必要がないと思料するときは直ちにこれを釈放し、留置の必要があると思料するときは被疑者を受け取つた時から二十四時間以内に裁判官に被疑者の勾留を請求しなければならない。</w:t>
      </w:r>
    </w:p>
    <w:p>
      <w:pPr>
        <w:pStyle w:val="Heading5"/>
        <w:ind w:left="440"/>
      </w:pPr>
    </w:p>
    <w:p>
      <w:pPr>
        <w:ind w:left="440"/>
      </w:pPr>
      <w:r>
        <w:t>前項の時間の制限は、被疑者が身体を拘束された時から七十二時間を超えることができない。</w:t>
      </w:r>
    </w:p>
    <w:p>
      <w:pPr>
        <w:pStyle w:val="Heading5"/>
        <w:ind w:left="440"/>
      </w:pPr>
    </w:p>
    <w:p>
      <w:pPr>
        <w:ind w:left="440"/>
      </w:pPr>
      <w:r>
        <w:t>前二項の時間の制限内に公訴を提起したときは、勾留の請求をすることを要しない。</w:t>
      </w:r>
    </w:p>
    <w:p>
      <w:pPr>
        <w:pStyle w:val="Heading5"/>
        <w:ind w:left="440"/>
      </w:pPr>
    </w:p>
    <w:p>
      <w:pPr>
        <w:ind w:left="440"/>
      </w:pPr>
      <w:r>
        <w:t>第一項及び第二項の時間の制限内に勾留の請求又は公訴の提起をしないときは、直ちに被疑者を釈放しなければならない。</w:t>
      </w:r>
    </w:p>
    <w:p>
      <w:pPr>
        <w:pStyle w:val="Heading4"/>
      </w:pPr>
      <w:r>
        <w:t>第二百六条</w:t>
      </w:r>
    </w:p>
    <w:p>
      <w:r>
        <w:t>検察官又は司法警察員がやむを得ない事情によつて前三条の時間の制限に従うことができなかつたときは、検察官は、裁判官にその事由を疎明して、被疑者の勾留を請求することができる。</w:t>
      </w:r>
    </w:p>
    <w:p>
      <w:pPr>
        <w:pStyle w:val="Heading5"/>
        <w:ind w:left="440"/>
      </w:pPr>
    </w:p>
    <w:p>
      <w:pPr>
        <w:ind w:left="440"/>
      </w:pPr>
      <w:r>
        <w:t>前項の請求を受けた裁判官は、その遅延がやむを得ない事由に基く正当なものであると認める場合でなければ、勾留状を発することができない。</w:t>
      </w:r>
    </w:p>
    <w:p>
      <w:pPr>
        <w:pStyle w:val="Heading4"/>
      </w:pPr>
      <w:r>
        <w:t>第二百七条</w:t>
      </w:r>
    </w:p>
    <w:p>
      <w:r>
        <w:t>前三条の規定による勾留の請求を受けた裁判官は、その処分に関し裁判所又は裁判長と同一の権限を有する。</w:t>
      </w:r>
    </w:p>
    <w:p>
      <w:pPr>
        <w:pStyle w:val="Heading5"/>
        <w:ind w:left="440"/>
      </w:pPr>
    </w:p>
    <w:p>
      <w:pPr>
        <w:ind w:left="440"/>
      </w:pPr>
      <w:r>
        <w:t>前項の裁判官は、勾留を請求された被疑者に被疑事件を告げる際に、被疑者に対し、弁護人を選任することができる旨及び貧困その他の事由により自ら弁護人を選任することができないときは弁護人の選任を請求することができる旨を告げなければならない。</w:t>
      </w:r>
    </w:p>
    <w:p>
      <w:pPr>
        <w:pStyle w:val="Heading5"/>
        <w:ind w:left="440"/>
      </w:pPr>
    </w:p>
    <w:p>
      <w:pPr>
        <w:ind w:left="440"/>
      </w:pPr>
      <w:r>
        <w:t>前項の規定により弁護人を選任することができる旨を告げるに当たつては、勾留された被疑者は弁護士、弁護士法人又は弁護士会を指定して弁護人の選任を申し出ることができる旨及びその申出先を教示しなければならない。</w:t>
      </w:r>
    </w:p>
    <w:p>
      <w:pPr>
        <w:pStyle w:val="Heading5"/>
        <w:ind w:left="440"/>
      </w:pPr>
    </w:p>
    <w:p>
      <w:pPr>
        <w:ind w:left="440"/>
      </w:pPr>
      <w:r>
        <w:t>第二項の規定により弁護人の選任を請求することができる旨を告げるに当たつては、弁護人の選任を請求するには資力申告書を提出しなければならない旨及びその資力が基準額以上であるときは、あらかじめ、弁護士会（第三十七条の三第二項の規定により第三十一条の二第一項の申出をすべき弁護士会をいう。）に弁護人の選任の申出をしていなければならない旨を教示しなければならない。</w:t>
      </w:r>
    </w:p>
    <w:p>
      <w:pPr>
        <w:pStyle w:val="Heading5"/>
        <w:ind w:left="440"/>
      </w:pPr>
    </w:p>
    <w:p>
      <w:pPr>
        <w:ind w:left="440"/>
      </w:pPr>
      <w:r>
        <w:t>裁判官は、第一項の勾留の請求を受けたときは、速やかに勾留状を発しなければならない。</w:t>
      </w:r>
    </w:p>
    <w:p>
      <w:pPr>
        <w:pStyle w:val="Heading4"/>
      </w:pPr>
      <w:r>
        <w:t>第二百八条</w:t>
      </w:r>
    </w:p>
    <w:p>
      <w:r>
        <w:t>前条の規定により被疑者を勾留した事件につき、勾留の請求をした日から十日以内に公訴を提起しないときは、検察官は、直ちに被疑者を釈放しなければならない。</w:t>
      </w:r>
    </w:p>
    <w:p>
      <w:pPr>
        <w:pStyle w:val="Heading5"/>
        <w:ind w:left="440"/>
      </w:pPr>
    </w:p>
    <w:p>
      <w:pPr>
        <w:ind w:left="440"/>
      </w:pPr>
      <w:r>
        <w:t>裁判官は、やむを得ない事由があると認めるときは、検察官の請求により、前項の期間を延長することができる。</w:t>
      </w:r>
    </w:p>
    <w:p>
      <w:pPr>
        <w:pStyle w:val="Heading4"/>
      </w:pPr>
      <w:r>
        <w:t>第二百八条の二</w:t>
      </w:r>
    </w:p>
    <w:p>
      <w:r>
        <w:t>裁判官は、刑法第二編第二章乃至第四章又は第八章の罪にあたる事件については、検察官の請求により、前条第二項の規定により延長された期間を更に延長することができる。</w:t>
      </w:r>
    </w:p>
    <w:p>
      <w:pPr>
        <w:pStyle w:val="Heading4"/>
      </w:pPr>
      <w:r>
        <w:t>第二百九条</w:t>
      </w:r>
    </w:p>
    <w:p>
      <w:r>
        <w:t>第七十四条、第七十五条及び第七十八条の規定は、逮捕状による逮捕についてこれを準用する。</w:t>
      </w:r>
    </w:p>
    <w:p>
      <w:pPr>
        <w:pStyle w:val="Heading4"/>
      </w:pPr>
      <w:r>
        <w:t>第二百十条</w:t>
      </w:r>
    </w:p>
    <w:p>
      <w:r>
        <w:t>検察官、検察事務官又は司法警察職員は、死刑又は無期若しくは長期三年以上の懲役若しくは禁錮にあたる罪を犯したことを疑うに足りる充分な理由がある場合で、急速を要し、裁判官の逮捕状を求めることができないときは、その理由を告げて被疑者を逮捕することができる。</w:t>
      </w:r>
    </w:p>
    <w:p>
      <w:pPr>
        <w:pStyle w:val="Heading5"/>
        <w:ind w:left="440"/>
      </w:pPr>
    </w:p>
    <w:p>
      <w:pPr>
        <w:ind w:left="440"/>
      </w:pPr>
      <w:r>
        <w:t>第二百条の規定は、前項の逮捕状についてこれを準用する。</w:t>
      </w:r>
    </w:p>
    <w:p>
      <w:pPr>
        <w:pStyle w:val="Heading4"/>
      </w:pPr>
      <w:r>
        <w:t>第二百十一条</w:t>
      </w:r>
    </w:p>
    <w:p>
      <w:r>
        <w:t>前条の規定により被疑者が逮捕された場合には、第百九十九条の規定により被疑者が逮捕された場合に関する規定を準用する。</w:t>
      </w:r>
    </w:p>
    <w:p>
      <w:pPr>
        <w:pStyle w:val="Heading4"/>
      </w:pPr>
      <w:r>
        <w:t>第二百十二条</w:t>
      </w:r>
    </w:p>
    <w:p>
      <w:r>
        <w:t>現に罪を行い、又は現に罪を行い終つた者を現行犯人とする。</w:t>
      </w:r>
    </w:p>
    <w:p>
      <w:pPr>
        <w:pStyle w:val="Heading5"/>
        <w:ind w:left="440"/>
      </w:pPr>
    </w:p>
    <w:p>
      <w:pPr>
        <w:ind w:left="440"/>
      </w:pPr>
      <w:r>
        <w:t>左の各号の一にあたる者が、罪を行い終つてから間がないと明らかに認められるときは、これを現行犯人とみなす。</w:t>
      </w:r>
    </w:p>
    <w:p>
      <w:pPr>
        <w:pStyle w:val="Heading6"/>
        <w:ind w:left="880"/>
      </w:pPr>
      <w:r>
        <w:t>一</w:t>
      </w:r>
    </w:p>
    <w:p>
      <w:pPr>
        <w:ind w:left="880"/>
      </w:pPr>
      <w:r>
        <w:t>犯人として追呼されているとき。</w:t>
      </w:r>
    </w:p>
    <w:p>
      <w:pPr>
        <w:pStyle w:val="Heading6"/>
        <w:ind w:left="880"/>
      </w:pPr>
      <w:r>
        <w:t>二</w:t>
      </w:r>
    </w:p>
    <w:p>
      <w:pPr>
        <w:ind w:left="880"/>
      </w:pPr>
      <w:r>
        <w:t>贓物又は明らかに犯罪の用に供したと思われる兇器その他の物を所持しているとき。</w:t>
      </w:r>
    </w:p>
    <w:p>
      <w:pPr>
        <w:pStyle w:val="Heading6"/>
        <w:ind w:left="880"/>
      </w:pPr>
      <w:r>
        <w:t>三</w:t>
      </w:r>
    </w:p>
    <w:p>
      <w:pPr>
        <w:ind w:left="880"/>
      </w:pPr>
      <w:r>
        <w:t>身体又は被服に犯罪の顕著な証跡があるとき。</w:t>
      </w:r>
    </w:p>
    <w:p>
      <w:pPr>
        <w:pStyle w:val="Heading6"/>
        <w:ind w:left="880"/>
      </w:pPr>
      <w:r>
        <w:t>四</w:t>
      </w:r>
    </w:p>
    <w:p>
      <w:pPr>
        <w:ind w:left="880"/>
      </w:pPr>
      <w:r>
        <w:t>誰何されて逃走しようとするとき。</w:t>
      </w:r>
    </w:p>
    <w:p>
      <w:pPr>
        <w:pStyle w:val="Heading4"/>
      </w:pPr>
      <w:r>
        <w:t>第二百十三条</w:t>
      </w:r>
    </w:p>
    <w:p>
      <w:r>
        <w:t>現行犯人は、何人でも、逮捕状なくしてこれを逮捕することができる。</w:t>
      </w:r>
    </w:p>
    <w:p>
      <w:pPr>
        <w:pStyle w:val="Heading4"/>
      </w:pPr>
      <w:r>
        <w:t>第二百十四条</w:t>
      </w:r>
    </w:p>
    <w:p>
      <w:r>
        <w:t>検察官、検察事務官及び司法警察職員以外の者は、現行犯人を逮捕したときは、直ちにこれを地方検察庁若しくは区検察庁の検察官又は司法警察職員に引き渡さなければならない。</w:t>
      </w:r>
    </w:p>
    <w:p>
      <w:pPr>
        <w:pStyle w:val="Heading4"/>
      </w:pPr>
      <w:r>
        <w:t>第二百十五条</w:t>
      </w:r>
    </w:p>
    <w:p>
      <w:r>
        <w:t>司法巡査は、現行犯人を受け取つたときは、速やかにこれを司法警察員に引致しなければならない。</w:t>
      </w:r>
    </w:p>
    <w:p>
      <w:pPr>
        <w:pStyle w:val="Heading5"/>
        <w:ind w:left="440"/>
      </w:pPr>
    </w:p>
    <w:p>
      <w:pPr>
        <w:ind w:left="440"/>
      </w:pPr>
      <w:r>
        <w:t>司法巡査は、犯人を受け取つた場合には、逮捕者の氏名、住居及び逮捕の事由を聴き取らなければならない。</w:t>
      </w:r>
    </w:p>
    <w:p>
      <w:pPr>
        <w:pStyle w:val="Heading4"/>
      </w:pPr>
      <w:r>
        <w:t>第二百十六条</w:t>
      </w:r>
    </w:p>
    <w:p>
      <w:r>
        <w:t>現行犯人が逮捕された場合には、第百九十九条の規定により被疑者が逮捕された場合に関する規定を準用する。</w:t>
      </w:r>
    </w:p>
    <w:p>
      <w:pPr>
        <w:pStyle w:val="Heading4"/>
      </w:pPr>
      <w:r>
        <w:t>第二百十七条</w:t>
      </w:r>
    </w:p>
    <w:p>
      <w:r>
        <w:t>三十万円（刑法、暴力行為等処罰に関する法律及び経済関係罰則の整備に関する法律の罪以外の罪については、当分の間、二万円）以下の罰金、拘留又は科料に当たる罪の現行犯については、犯人の住居若しくは氏名が明らかでない場合又は犯人が逃亡するおそれがある場合に限り、第二百十三条から前条までの規定を適用する。</w:t>
      </w:r>
    </w:p>
    <w:p>
      <w:pPr>
        <w:pStyle w:val="Heading4"/>
      </w:pPr>
      <w:r>
        <w:t>第二百十八条</w:t>
      </w:r>
    </w:p>
    <w:p>
      <w:r>
        <w:t>検察官、検察事務官又は司法警察職員は、犯罪の捜査をするについて必要があるときは、裁判官の発する令状により、差押え、記録命令付差押え、捜索又は検証をすることができる。</w:t>
      </w:r>
    </w:p>
    <w:p>
      <w:pPr>
        <w:pStyle w:val="Heading5"/>
        <w:ind w:left="440"/>
      </w:pPr>
    </w:p>
    <w:p>
      <w:pPr>
        <w:ind w:left="440"/>
      </w:pPr>
      <w:r>
        <w:t>差し押さえるべき物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p>
    <w:p>
      <w:pPr>
        <w:ind w:left="440"/>
      </w:pPr>
      <w:r>
        <w:t>身体の拘束を受けている被疑者の指紋若しくは足型を採取し、身長若しくは体重を測定し、又は写真を撮影するには、被疑者を裸にしない限り、第一項の令状によることを要しない。</w:t>
      </w:r>
    </w:p>
    <w:p>
      <w:pPr>
        <w:pStyle w:val="Heading5"/>
        <w:ind w:left="440"/>
      </w:pPr>
    </w:p>
    <w:p>
      <w:pPr>
        <w:ind w:left="440"/>
      </w:pPr>
      <w:r>
        <w:t>第一項の令状は、検察官、検察事務官又は司法警察員の請求により、これを発する。</w:t>
      </w:r>
    </w:p>
    <w:p>
      <w:pPr>
        <w:pStyle w:val="Heading5"/>
        <w:ind w:left="440"/>
      </w:pPr>
    </w:p>
    <w:p>
      <w:pPr>
        <w:ind w:left="440"/>
      </w:pPr>
      <w:r>
        <w:t>検察官、検察事務官又は司法警察員は、身体検査令状の請求をするには、身体の検査を必要とする理由及び身体の検査を受ける者の性別、健康状態その他裁判所の規則で定める事項を示さなければならない。</w:t>
      </w:r>
    </w:p>
    <w:p>
      <w:pPr>
        <w:pStyle w:val="Heading5"/>
        <w:ind w:left="440"/>
      </w:pPr>
    </w:p>
    <w:p>
      <w:pPr>
        <w:ind w:left="440"/>
      </w:pPr>
      <w:r>
        <w:t>裁判官は、身体の検査に関し、適当と認める条件を附することができる。</w:t>
      </w:r>
    </w:p>
    <w:p>
      <w:pPr>
        <w:pStyle w:val="Heading4"/>
      </w:pPr>
      <w:r>
        <w:t>第二百十九条</w:t>
      </w:r>
    </w:p>
    <w:p>
      <w:r>
        <w:t>前条の令状には、被疑者若しくは被告人の氏名、罪名、差し押さえるべき物、記録させ若しくは印刷させるべき電磁的記録及びこれを記録させ若しくは印刷させるべき者、捜索すべき場所、身体若しくは物、検証すべき場所若しくは物又は検査すべき身体及び身体の検査に関する条件、有効期間及びその期間経過後は差押え、記録命令付差押え、捜索又は検証に着手することができず令状はこれを返還しなければならない旨並びに発付の年月日その他裁判所の規則で定める事項を記載し、裁判官が、これに記名押印しなければならない。</w:t>
      </w:r>
    </w:p>
    <w:p>
      <w:pPr>
        <w:pStyle w:val="Heading5"/>
        <w:ind w:left="440"/>
      </w:pPr>
    </w:p>
    <w:p>
      <w:pPr>
        <w:ind w:left="440"/>
      </w:pPr>
      <w:r>
        <w:t>前条第二項の場合には、同条の令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p>
    <w:p>
      <w:pPr>
        <w:ind w:left="440"/>
      </w:pPr>
      <w:r>
        <w:t>第六十四条第二項の規定は、前条の令状についてこれを準用する。</w:t>
      </w:r>
    </w:p>
    <w:p>
      <w:pPr>
        <w:pStyle w:val="Heading4"/>
      </w:pPr>
      <w:r>
        <w:t>第二百二十条</w:t>
      </w:r>
    </w:p>
    <w:p>
      <w:r>
        <w:t>検察官、検察事務官又は司法警察職員は、第百九十九条の規定により被疑者を逮捕する場合又は現行犯人を逮捕する場合において必要があるときは、左の処分をすることができる。</w:t>
      </w:r>
    </w:p>
    <w:p>
      <w:pPr>
        <w:pStyle w:val="Heading6"/>
        <w:ind w:left="880"/>
      </w:pPr>
      <w:r>
        <w:t>一</w:t>
      </w:r>
    </w:p>
    <w:p>
      <w:pPr>
        <w:ind w:left="880"/>
      </w:pPr>
      <w:r>
        <w:t>人の住居又は人の看守する邸宅、建造物若しくは船舶内に入り被疑者の捜索をすること。</w:t>
      </w:r>
    </w:p>
    <w:p>
      <w:pPr>
        <w:pStyle w:val="Heading6"/>
        <w:ind w:left="880"/>
      </w:pPr>
      <w:r>
        <w:t>二</w:t>
      </w:r>
    </w:p>
    <w:p>
      <w:pPr>
        <w:ind w:left="880"/>
      </w:pPr>
      <w:r>
        <w:t>逮捕の現場で差押、捜索又は検証をすること。</w:t>
      </w:r>
    </w:p>
    <w:p>
      <w:pPr>
        <w:pStyle w:val="Heading5"/>
        <w:ind w:left="440"/>
      </w:pPr>
    </w:p>
    <w:p>
      <w:pPr>
        <w:ind w:left="440"/>
      </w:pPr>
      <w:r>
        <w:t>前項後段の場合において逮捕状が得られなかつたときは、差押物は、直ちにこれを還付しなければならない。</w:t>
      </w:r>
    </w:p>
    <w:p>
      <w:pPr>
        <w:pStyle w:val="Heading5"/>
        <w:ind w:left="440"/>
      </w:pPr>
    </w:p>
    <w:p>
      <w:pPr>
        <w:ind w:left="440"/>
      </w:pPr>
      <w:r>
        <w:t>第一項の処分をするには、令状は、これを必要としない。</w:t>
      </w:r>
    </w:p>
    <w:p>
      <w:pPr>
        <w:pStyle w:val="Heading5"/>
        <w:ind w:left="440"/>
      </w:pPr>
    </w:p>
    <w:p>
      <w:pPr>
        <w:ind w:left="440"/>
      </w:pPr>
      <w:r>
        <w:t>第一項第二号及び前項の規定は、検察事務官又は司法警察職員が勾引状又は勾留状を執行する場合にこれを準用する。</w:t>
      </w:r>
    </w:p>
    <w:p>
      <w:pPr>
        <w:pStyle w:val="Heading4"/>
      </w:pPr>
      <w:r>
        <w:t>第二百二十一条</w:t>
      </w:r>
    </w:p>
    <w:p>
      <w:r>
        <w:t>検察官、検察事務官又は司法警察職員は、被疑者その他の者が遺留した物又は所有者、所持者若しくは保管者が任意に提出した物は、これを領置することができる。</w:t>
      </w:r>
    </w:p>
    <w:p>
      <w:pPr>
        <w:pStyle w:val="Heading4"/>
      </w:pPr>
      <w:r>
        <w:t>第二百二十二条</w:t>
      </w:r>
    </w:p>
    <w:p>
      <w:r>
        <w:t>第九十九条第一項、第百条、第百二条から第百五条まで、第百十条から第百十二条まで、第百十四条、第百十五条及び第百十八条から第百二十四条までの規定は、検察官、検察事務官又は司法警察職員が第二百十八条、第二百二十条及び前条の規定によつてする押収又は捜索について、第百十条、第百十一条の二、第百十二条、第百十四条、第百十八条、第百二十九条、第百三十一条及び第百三十七条から第百四十条までの規定は、検察官、検察事務官又は司法警察職員が第二百十八条又は第二百二十条の規定によつてする検証についてこれを準用する。</w:t>
      </w:r>
    </w:p>
    <w:p>
      <w:pPr>
        <w:pStyle w:val="Heading5"/>
        <w:ind w:left="440"/>
      </w:pPr>
    </w:p>
    <w:p>
      <w:pPr>
        <w:ind w:left="440"/>
      </w:pPr>
      <w:r>
        <w:t>第二百二十条の規定により被疑者を捜索する場合において急速を要するときは、第百十四条第二項の規定によることを要しない。</w:t>
      </w:r>
    </w:p>
    <w:p>
      <w:pPr>
        <w:pStyle w:val="Heading5"/>
        <w:ind w:left="440"/>
      </w:pPr>
    </w:p>
    <w:p>
      <w:pPr>
        <w:ind w:left="440"/>
      </w:pPr>
      <w:r>
        <w:t>第百十六条及び第百十七条の規定は、検察官、検察事務官又は司法警察職員が第二百十八条の規定によつてする差押え、記録命令付差押え又は捜索について、これを準用する。</w:t>
      </w:r>
    </w:p>
    <w:p>
      <w:pPr>
        <w:pStyle w:val="Heading5"/>
        <w:ind w:left="440"/>
      </w:pPr>
    </w:p>
    <w:p>
      <w:pPr>
        <w:ind w:left="440"/>
      </w:pPr>
      <w:r>
        <w:t>日出前、日没後には、令状に夜間でも検証をすることができる旨の記載がなければ、検察官、検察事務官又は司法警察職員は、第二百十八条の規定によつてする検証のため、人の住居又は人の看守する邸宅、建造物若しくは船舶内に入ることができない。</w:t>
      </w:r>
    </w:p>
    <w:p>
      <w:pPr>
        <w:pStyle w:val="Heading5"/>
        <w:ind w:left="440"/>
      </w:pPr>
    </w:p>
    <w:p>
      <w:pPr>
        <w:ind w:left="440"/>
      </w:pPr>
      <w:r>
        <w:t>日没前検証に着手したときは、日没後でもその処分を継続することができる。</w:t>
      </w:r>
    </w:p>
    <w:p>
      <w:pPr>
        <w:pStyle w:val="Heading5"/>
        <w:ind w:left="440"/>
      </w:pPr>
    </w:p>
    <w:p>
      <w:pPr>
        <w:ind w:left="440"/>
      </w:pPr>
      <w:r>
        <w:t>検察官、検察事務官又は司法警察職員は、第二百十八条の規定により差押、捜索又は検証をするについて必要があるときは、被疑者をこれに立ち会わせることができる。</w:t>
      </w:r>
    </w:p>
    <w:p>
      <w:pPr>
        <w:pStyle w:val="Heading5"/>
        <w:ind w:left="440"/>
      </w:pPr>
    </w:p>
    <w:p>
      <w:pPr>
        <w:ind w:left="440"/>
      </w:pPr>
      <w:r>
        <w:t>第一項の規定により、身体の検査を拒んだ者を過料に処し、又はこれに賠償を命ずべきときは、裁判所にその処分を請求しなければならない。</w:t>
      </w:r>
    </w:p>
    <w:p>
      <w:pPr>
        <w:pStyle w:val="Heading4"/>
      </w:pPr>
      <w:r>
        <w:t>第二百二十二条の二</w:t>
      </w:r>
    </w:p>
    <w:p>
      <w:r>
        <w:t>通信の当事者のいずれの同意も得ないで電気通信の傍受を行う強制の処分については、別に法律で定めるところによる。</w:t>
      </w:r>
    </w:p>
    <w:p>
      <w:pPr>
        <w:pStyle w:val="Heading4"/>
      </w:pPr>
      <w:r>
        <w:t>第二百二十三条</w:t>
      </w:r>
    </w:p>
    <w:p>
      <w:r>
        <w:t>検察官、検察事務官又は司法警察職員は、犯罪の捜査をするについて必要があるときは、被疑者以外の者の出頭を求め、これを取り調べ、又はこれに鑑定、通訳若しくは翻訳を嘱託することができる。</w:t>
      </w:r>
    </w:p>
    <w:p>
      <w:pPr>
        <w:pStyle w:val="Heading5"/>
        <w:ind w:left="440"/>
      </w:pPr>
    </w:p>
    <w:p>
      <w:pPr>
        <w:ind w:left="440"/>
      </w:pPr>
      <w:r>
        <w:t>第百九十八条第一項但書及び第三項乃至第五項の規定は、前項の場合にこれを準用する。</w:t>
      </w:r>
    </w:p>
    <w:p>
      <w:pPr>
        <w:pStyle w:val="Heading4"/>
      </w:pPr>
      <w:r>
        <w:t>第二百二十四条</w:t>
      </w:r>
    </w:p>
    <w:p>
      <w:r>
        <w:t>前条第一項の規定により鑑定を嘱託する場合において第百六十七条第一項に規定する処分を必要とするときは、検察官、検察事務官又は司法警察員は、裁判官にその処分を請求しなければならない。</w:t>
      </w:r>
    </w:p>
    <w:p>
      <w:pPr>
        <w:pStyle w:val="Heading5"/>
        <w:ind w:left="440"/>
      </w:pPr>
    </w:p>
    <w:p>
      <w:pPr>
        <w:ind w:left="440"/>
      </w:pPr>
      <w:r>
        <w:t>裁判官は、前項の請求を相当と認めるときは、第百六十七条の場合に準じてその処分をしなければならない。</w:t>
      </w:r>
    </w:p>
    <w:p>
      <w:pPr>
        <w:pStyle w:val="Heading4"/>
      </w:pPr>
      <w:r>
        <w:t>第二百二十五条</w:t>
      </w:r>
    </w:p>
    <w:p>
      <w:r>
        <w:t>第二百二十三条第一項の規定による鑑定の嘱託を受けた者は、裁判官の許可を受けて、第百六十八条第一項に規定する処分をすることができる。</w:t>
      </w:r>
    </w:p>
    <w:p>
      <w:pPr>
        <w:pStyle w:val="Heading5"/>
        <w:ind w:left="440"/>
      </w:pPr>
    </w:p>
    <w:p>
      <w:pPr>
        <w:ind w:left="440"/>
      </w:pPr>
      <w:r>
        <w:t>前項の許可の請求は、検察官、検察事務官又は司法警察員からこれをしなければならない。</w:t>
      </w:r>
    </w:p>
    <w:p>
      <w:pPr>
        <w:pStyle w:val="Heading5"/>
        <w:ind w:left="440"/>
      </w:pPr>
    </w:p>
    <w:p>
      <w:pPr>
        <w:ind w:left="440"/>
      </w:pPr>
      <w:r>
        <w:t>裁判官は、前項の請求を相当と認めるときは、許可状を発しなければならない。</w:t>
      </w:r>
    </w:p>
    <w:p>
      <w:pPr>
        <w:pStyle w:val="Heading5"/>
        <w:ind w:left="440"/>
      </w:pPr>
    </w:p>
    <w:p>
      <w:pPr>
        <w:ind w:left="440"/>
      </w:pPr>
      <w:r>
        <w:t>第百六十八条第二項乃至第四項及び第六項の規定は、前項の許可状についてこれを準用する。</w:t>
      </w:r>
    </w:p>
    <w:p>
      <w:pPr>
        <w:pStyle w:val="Heading4"/>
      </w:pPr>
      <w:r>
        <w:t>第二百二十六条</w:t>
      </w:r>
    </w:p>
    <w:p>
      <w:r>
        <w:t>犯罪の捜査に欠くことのできない知識を有すると明らかに認められる者が、第二百二十三条第一項の規定による取調に対して、出頭又は供述を拒んだ場合には、第一回の公判期日前に限り、検察官は、裁判官にその者の証人尋問を請求することができる。</w:t>
      </w:r>
    </w:p>
    <w:p>
      <w:pPr>
        <w:pStyle w:val="Heading4"/>
      </w:pPr>
      <w:r>
        <w:t>第二百二十七条</w:t>
      </w:r>
    </w:p>
    <w:p>
      <w:r>
        <w:t>第二百二十三条第一項の規定による検察官、検察事務官又は司法警察職員の取調べに際して任意の供述をした者が、公判期日においては前にした供述と異なる供述をするおそれがあり、かつ、その者の供述が犯罪の証明に欠くことができないと認められる場合には、第一回の公判期日前に限り、検察官は、裁判官にその者の証人尋問を請求することができる。</w:t>
      </w:r>
    </w:p>
    <w:p>
      <w:pPr>
        <w:pStyle w:val="Heading5"/>
        <w:ind w:left="440"/>
      </w:pPr>
    </w:p>
    <w:p>
      <w:pPr>
        <w:ind w:left="440"/>
      </w:pPr>
      <w:r>
        <w:t>前項の請求をするには、検察官は、証人尋問を必要とする理由及びそれが犯罪の証明に欠くことができないものであることを疎明しなければならない。</w:t>
      </w:r>
    </w:p>
    <w:p>
      <w:pPr>
        <w:pStyle w:val="Heading4"/>
      </w:pPr>
      <w:r>
        <w:t>第二百二十八条</w:t>
      </w:r>
    </w:p>
    <w:p>
      <w:r>
        <w:t>前二条の請求を受けた裁判官は、証人の尋問に関し、裁判所又は裁判長と同一の権限を有する。</w:t>
      </w:r>
    </w:p>
    <w:p>
      <w:pPr>
        <w:pStyle w:val="Heading5"/>
        <w:ind w:left="440"/>
      </w:pPr>
    </w:p>
    <w:p>
      <w:pPr>
        <w:ind w:left="440"/>
      </w:pPr>
      <w:r>
        <w:t>裁判官は、捜査に支障を生ずる虞がないと認めるときは、被告人、被疑者又は弁護人を前項の尋問に立ち会わせることができる。</w:t>
      </w:r>
    </w:p>
    <w:p>
      <w:pPr>
        <w:pStyle w:val="Heading4"/>
      </w:pPr>
      <w:r>
        <w:t>第二百二十九条</w:t>
      </w:r>
    </w:p>
    <w:p>
      <w:r>
        <w:t>変死者又は変死の疑のある死体があるときは、その所在地を管轄する地方検察庁又は区検察庁の検察官は、検視をしなければならない。</w:t>
      </w:r>
    </w:p>
    <w:p>
      <w:pPr>
        <w:pStyle w:val="Heading5"/>
        <w:ind w:left="440"/>
      </w:pPr>
    </w:p>
    <w:p>
      <w:pPr>
        <w:ind w:left="440"/>
      </w:pPr>
      <w:r>
        <w:t>検察官は、検察事務官又は司法警察員に前項の処分をさせることができる。</w:t>
      </w:r>
    </w:p>
    <w:p>
      <w:pPr>
        <w:pStyle w:val="Heading4"/>
      </w:pPr>
      <w:r>
        <w:t>第二百三十条</w:t>
      </w:r>
    </w:p>
    <w:p>
      <w:r>
        <w:t>犯罪により害を被つた者は、告訴をすることができる。</w:t>
      </w:r>
    </w:p>
    <w:p>
      <w:pPr>
        <w:pStyle w:val="Heading4"/>
      </w:pPr>
      <w:r>
        <w:t>第二百三十一条</w:t>
      </w:r>
    </w:p>
    <w:p>
      <w:r>
        <w:t>被害者の法定代理人は、独立して告訴をすることができる。</w:t>
      </w:r>
    </w:p>
    <w:p>
      <w:pPr>
        <w:pStyle w:val="Heading5"/>
        <w:ind w:left="440"/>
      </w:pPr>
    </w:p>
    <w:p>
      <w:pPr>
        <w:ind w:left="440"/>
      </w:pPr>
      <w:r>
        <w:t>被害者が死亡したときは、その配偶者、直系の親族又は兄弟姉妹は、告訴をすることができる。</w:t>
      </w:r>
    </w:p>
    <w:p>
      <w:pPr>
        <w:pStyle w:val="Heading4"/>
      </w:pPr>
      <w:r>
        <w:t>第二百三十二条</w:t>
      </w:r>
    </w:p>
    <w:p>
      <w:r>
        <w:t>被害者の法定代理人が被疑者であるとき、被疑者の配偶者であるとき、又は被疑者の四親等内の血族若しくは三親等内の姻族であるときは、被害者の親族は、独立して告訴をすることができる。</w:t>
      </w:r>
    </w:p>
    <w:p>
      <w:pPr>
        <w:pStyle w:val="Heading4"/>
      </w:pPr>
      <w:r>
        <w:t>第二百三十三条</w:t>
      </w:r>
    </w:p>
    <w:p>
      <w:r>
        <w:t>死者の名誉を毀損した罪については、死者の親族又は子孫は、告訴をすることができる。</w:t>
      </w:r>
    </w:p>
    <w:p>
      <w:pPr>
        <w:pStyle w:val="Heading5"/>
        <w:ind w:left="440"/>
      </w:pPr>
    </w:p>
    <w:p>
      <w:pPr>
        <w:ind w:left="440"/>
      </w:pPr>
      <w:r>
        <w:t>名誉を毀損した罪について被害者が告訴をしないで死亡したときも、前項と同様である。</w:t>
      </w:r>
    </w:p>
    <w:p>
      <w:pPr>
        <w:pStyle w:val="Heading4"/>
      </w:pPr>
      <w:r>
        <w:t>第二百三十四条</w:t>
      </w:r>
    </w:p>
    <w:p>
      <w:r>
        <w:t>親告罪について告訴をすることができる者がない場合には、検察官は、利害関係人の申立により告訴をすることができる者を指定することができる。</w:t>
      </w:r>
    </w:p>
    <w:p>
      <w:pPr>
        <w:pStyle w:val="Heading4"/>
      </w:pPr>
      <w:r>
        <w:t>第二百三十五条</w:t>
      </w:r>
    </w:p>
    <w:p>
      <w:r>
        <w:t>親告罪の告訴は、犯人を知つた日から六箇月を経過したときは、これをすることができない。</w:t>
      </w:r>
    </w:p>
    <w:p>
      <w:pPr>
        <w:pStyle w:val="Heading4"/>
      </w:pPr>
      <w:r>
        <w:t>第二百三十六条</w:t>
      </w:r>
    </w:p>
    <w:p>
      <w:r>
        <w:t>告訴をすることができる者が数人ある場合には、一人の期間の徒過は、他の者に対しその効力を及ぼさない。</w:t>
      </w:r>
    </w:p>
    <w:p>
      <w:pPr>
        <w:pStyle w:val="Heading4"/>
      </w:pPr>
      <w:r>
        <w:t>第二百三十七条</w:t>
      </w:r>
    </w:p>
    <w:p>
      <w:r>
        <w:t>告訴は、公訴の提起があるまでこれを取り消すことができる。</w:t>
      </w:r>
    </w:p>
    <w:p>
      <w:pPr>
        <w:pStyle w:val="Heading5"/>
        <w:ind w:left="440"/>
      </w:pPr>
    </w:p>
    <w:p>
      <w:pPr>
        <w:ind w:left="440"/>
      </w:pPr>
      <w:r>
        <w:t>告訴の取消をした者は、更に告訴をすることができない。</w:t>
      </w:r>
    </w:p>
    <w:p>
      <w:pPr>
        <w:pStyle w:val="Heading5"/>
        <w:ind w:left="440"/>
      </w:pPr>
    </w:p>
    <w:p>
      <w:pPr>
        <w:ind w:left="440"/>
      </w:pPr>
      <w:r>
        <w:t>前二項の規定は、請求を待つて受理すべき事件についての請求についてこれを準用する。</w:t>
      </w:r>
    </w:p>
    <w:p>
      <w:pPr>
        <w:pStyle w:val="Heading4"/>
      </w:pPr>
      <w:r>
        <w:t>第二百三十八条</w:t>
      </w:r>
    </w:p>
    <w:p>
      <w:r>
        <w:t>親告罪について共犯の一人又は数人に対してした告訴又はその取消は、他の共犯に対しても、その効力を生ずる。</w:t>
      </w:r>
    </w:p>
    <w:p>
      <w:pPr>
        <w:pStyle w:val="Heading5"/>
        <w:ind w:left="440"/>
      </w:pPr>
    </w:p>
    <w:p>
      <w:pPr>
        <w:ind w:left="440"/>
      </w:pPr>
      <w:r>
        <w:t>前項の規定は、告発又は請求を待つて受理すべき事件についての告発若しくは請求又はその取消についてこれを準用する。</w:t>
      </w:r>
    </w:p>
    <w:p>
      <w:pPr>
        <w:pStyle w:val="Heading4"/>
      </w:pPr>
      <w:r>
        <w:t>第二百三十九条</w:t>
      </w:r>
    </w:p>
    <w:p>
      <w:r>
        <w:t>何人でも、犯罪があると思料するときは、告発をすることができる。</w:t>
      </w:r>
    </w:p>
    <w:p>
      <w:pPr>
        <w:pStyle w:val="Heading5"/>
        <w:ind w:left="440"/>
      </w:pPr>
    </w:p>
    <w:p>
      <w:pPr>
        <w:ind w:left="440"/>
      </w:pPr>
      <w:r>
        <w:t>官吏又は公吏は、その職務を行うことにより犯罪があると思料するときは、告発をしなければならない。</w:t>
      </w:r>
    </w:p>
    <w:p>
      <w:pPr>
        <w:pStyle w:val="Heading4"/>
      </w:pPr>
      <w:r>
        <w:t>第二百四十条</w:t>
      </w:r>
    </w:p>
    <w:p>
      <w:r>
        <w:t>告訴は、代理人によりこれをすることができる。</w:t>
      </w:r>
    </w:p>
    <w:p>
      <w:pPr>
        <w:pStyle w:val="Heading4"/>
      </w:pPr>
      <w:r>
        <w:t>第二百四十一条</w:t>
      </w:r>
    </w:p>
    <w:p>
      <w:r>
        <w:t>告訴又は告発は、書面又は口頭で検察官又は司法警察員にこれをしなければならない。</w:t>
      </w:r>
    </w:p>
    <w:p>
      <w:pPr>
        <w:pStyle w:val="Heading5"/>
        <w:ind w:left="440"/>
      </w:pPr>
    </w:p>
    <w:p>
      <w:pPr>
        <w:ind w:left="440"/>
      </w:pPr>
      <w:r>
        <w:t>検察官又は司法警察員は、口頭による告訴又は告発を受けたときは調書を作らなければならない。</w:t>
      </w:r>
    </w:p>
    <w:p>
      <w:pPr>
        <w:pStyle w:val="Heading4"/>
      </w:pPr>
      <w:r>
        <w:t>第二百四十二条</w:t>
      </w:r>
    </w:p>
    <w:p>
      <w:r>
        <w:t>司法警察員は、告訴又は告発を受けたときは、速やかにこれに関する書類及び証拠物を検察官に送付しなければならない。</w:t>
      </w:r>
    </w:p>
    <w:p>
      <w:pPr>
        <w:pStyle w:val="Heading4"/>
      </w:pPr>
      <w:r>
        <w:t>第二百四十三条</w:t>
      </w:r>
    </w:p>
    <w:p>
      <w:r>
        <w:t>前二条の規定は、告訴又は告発の取消についてこれを準用する。</w:t>
      </w:r>
    </w:p>
    <w:p>
      <w:pPr>
        <w:pStyle w:val="Heading4"/>
      </w:pPr>
      <w:r>
        <w:t>第二百四十四条</w:t>
      </w:r>
    </w:p>
    <w:p>
      <w:r>
        <w:t>刑法第二百三十二条第二項の規定により外国の代表者が行う告訴又はその取消は、第二百四十一条及び前条の規定にかかわらず、外務大臣にこれをすることができる。</w:t>
      </w:r>
    </w:p>
    <w:p>
      <w:pPr>
        <w:pStyle w:val="Heading4"/>
      </w:pPr>
      <w:r>
        <w:t>第二百四十五条</w:t>
      </w:r>
    </w:p>
    <w:p>
      <w:r>
        <w:t>第二百四十一条及び第二百四十二条の規定は、自首についてこれを準用する。</w:t>
      </w:r>
    </w:p>
    <w:p>
      <w:pPr>
        <w:pStyle w:val="Heading4"/>
      </w:pPr>
      <w:r>
        <w:t>第二百四十六条</w:t>
      </w:r>
    </w:p>
    <w:p>
      <w:r>
        <w:t>司法警察員は、犯罪の捜査をしたときは、この法律に特別の定のある場合を除いては、速やかに書類及び証拠物とともに事件を検察官に送致しなければならない。</w:t>
      </w:r>
    </w:p>
    <w:p>
      <w:pPr>
        <w:pStyle w:val="Heading2"/>
      </w:pPr>
      <w:r>
        <w:t>第二章　公訴</w:t>
      </w:r>
    </w:p>
    <w:p>
      <w:pPr>
        <w:pStyle w:val="Heading4"/>
      </w:pPr>
      <w:r>
        <w:t>第二百四十七条</w:t>
      </w:r>
    </w:p>
    <w:p>
      <w:r>
        <w:t>公訴は、検察官がこれを行う。</w:t>
      </w:r>
    </w:p>
    <w:p>
      <w:pPr>
        <w:pStyle w:val="Heading4"/>
      </w:pPr>
      <w:r>
        <w:t>第二百四十八条</w:t>
      </w:r>
    </w:p>
    <w:p>
      <w:r>
        <w:t>犯人の性格、年齢及び境遇、犯罪の軽重及び情状並びに犯罪後の情況により訴追を必要としないときは、公訴を提起しないことができる。</w:t>
      </w:r>
    </w:p>
    <w:p>
      <w:pPr>
        <w:pStyle w:val="Heading4"/>
      </w:pPr>
      <w:r>
        <w:t>第二百四十九条</w:t>
      </w:r>
    </w:p>
    <w:p>
      <w:r>
        <w:t>公訴は、検察官の指定した被告人以外の者にその効力を及ぼさない。</w:t>
      </w:r>
    </w:p>
    <w:p>
      <w:pPr>
        <w:pStyle w:val="Heading4"/>
      </w:pPr>
      <w:r>
        <w:t>第二百五十条</w:t>
      </w:r>
    </w:p>
    <w:p>
      <w:r>
        <w:t>時効は、人を死亡させた罪であつて禁錮以上の刑に当たるもの（死刑に当たるものを除く。）については、次に掲げる期間を経過することによつて完成する。</w:t>
      </w:r>
    </w:p>
    <w:p>
      <w:pPr>
        <w:pStyle w:val="Heading6"/>
        <w:ind w:left="880"/>
      </w:pPr>
      <w:r>
        <w:t>一</w:t>
      </w:r>
    </w:p>
    <w:p>
      <w:pPr>
        <w:ind w:left="880"/>
      </w:pPr>
      <w:r>
        <w:t>無期の懲役又は禁錮に当たる罪については三十年</w:t>
      </w:r>
    </w:p>
    <w:p>
      <w:pPr>
        <w:pStyle w:val="Heading6"/>
        <w:ind w:left="880"/>
      </w:pPr>
      <w:r>
        <w:t>二</w:t>
      </w:r>
    </w:p>
    <w:p>
      <w:pPr>
        <w:ind w:left="880"/>
      </w:pPr>
      <w:r>
        <w:t>長期二十年の懲役又は禁錮に当たる罪については二十年</w:t>
      </w:r>
    </w:p>
    <w:p>
      <w:pPr>
        <w:pStyle w:val="Heading6"/>
        <w:ind w:left="880"/>
      </w:pPr>
      <w:r>
        <w:t>三</w:t>
      </w:r>
    </w:p>
    <w:p>
      <w:pPr>
        <w:ind w:left="880"/>
      </w:pPr>
      <w:r>
        <w:t>前二号に掲げる罪以外の罪については十年</w:t>
      </w:r>
    </w:p>
    <w:p>
      <w:pPr>
        <w:pStyle w:val="Heading5"/>
        <w:ind w:left="440"/>
      </w:pPr>
    </w:p>
    <w:p>
      <w:pPr>
        <w:ind w:left="440"/>
      </w:pPr>
      <w:r>
        <w:t>時効は、人を死亡させた罪であつて禁錮以上の刑に当たるもの以外の罪については、次に掲げる期間を経過することによつて完成する。</w:t>
      </w:r>
    </w:p>
    <w:p>
      <w:pPr>
        <w:pStyle w:val="Heading6"/>
        <w:ind w:left="880"/>
      </w:pPr>
      <w:r>
        <w:t>一</w:t>
      </w:r>
    </w:p>
    <w:p>
      <w:pPr>
        <w:ind w:left="880"/>
      </w:pPr>
      <w:r>
        <w:t>死刑に当たる罪については二十五年</w:t>
      </w:r>
    </w:p>
    <w:p>
      <w:pPr>
        <w:pStyle w:val="Heading6"/>
        <w:ind w:left="880"/>
      </w:pPr>
      <w:r>
        <w:t>二</w:t>
      </w:r>
    </w:p>
    <w:p>
      <w:pPr>
        <w:ind w:left="880"/>
      </w:pPr>
      <w:r>
        <w:t>無期の懲役又は禁錮に当たる罪については十五年</w:t>
      </w:r>
    </w:p>
    <w:p>
      <w:pPr>
        <w:pStyle w:val="Heading6"/>
        <w:ind w:left="880"/>
      </w:pPr>
      <w:r>
        <w:t>三</w:t>
      </w:r>
    </w:p>
    <w:p>
      <w:pPr>
        <w:ind w:left="880"/>
      </w:pPr>
      <w:r>
        <w:t>長期十五年以上の懲役又は禁錮に当たる罪については十年</w:t>
      </w:r>
    </w:p>
    <w:p>
      <w:pPr>
        <w:pStyle w:val="Heading6"/>
        <w:ind w:left="880"/>
      </w:pPr>
      <w:r>
        <w:t>四</w:t>
      </w:r>
    </w:p>
    <w:p>
      <w:pPr>
        <w:ind w:left="880"/>
      </w:pPr>
      <w:r>
        <w:t>長期十五年未満の懲役又は禁錮に当たる罪については七年</w:t>
      </w:r>
    </w:p>
    <w:p>
      <w:pPr>
        <w:pStyle w:val="Heading6"/>
        <w:ind w:left="880"/>
      </w:pPr>
      <w:r>
        <w:t>五</w:t>
      </w:r>
    </w:p>
    <w:p>
      <w:pPr>
        <w:ind w:left="880"/>
      </w:pPr>
      <w:r>
        <w:t>長期十年未満の懲役又は禁錮に当たる罪については五年</w:t>
      </w:r>
    </w:p>
    <w:p>
      <w:pPr>
        <w:pStyle w:val="Heading6"/>
        <w:ind w:left="880"/>
      </w:pPr>
      <w:r>
        <w:t>六</w:t>
      </w:r>
    </w:p>
    <w:p>
      <w:pPr>
        <w:ind w:left="880"/>
      </w:pPr>
      <w:r>
        <w:t>長期五年未満の懲役若しくは禁錮又は罰金に当たる罪については三年</w:t>
      </w:r>
    </w:p>
    <w:p>
      <w:pPr>
        <w:pStyle w:val="Heading6"/>
        <w:ind w:left="880"/>
      </w:pPr>
      <w:r>
        <w:t>七</w:t>
      </w:r>
    </w:p>
    <w:p>
      <w:pPr>
        <w:ind w:left="880"/>
      </w:pPr>
      <w:r>
        <w:t>拘留又は科料に当たる罪については一年</w:t>
      </w:r>
    </w:p>
    <w:p>
      <w:pPr>
        <w:pStyle w:val="Heading4"/>
      </w:pPr>
      <w:r>
        <w:t>第二百五十一条</w:t>
      </w:r>
    </w:p>
    <w:p>
      <w:r>
        <w:t>二以上の主刑を併科し、又は二以上の主刑中その一を科すべき罪については、その重い刑に従つて、前条の規定を適用する。</w:t>
      </w:r>
    </w:p>
    <w:p>
      <w:pPr>
        <w:pStyle w:val="Heading4"/>
      </w:pPr>
      <w:r>
        <w:t>第二百五十二条</w:t>
      </w:r>
    </w:p>
    <w:p>
      <w:r>
        <w:t>刑法により刑を加重し、又は減軽すべき場合には、加重し、又は減軽しない刑に従つて、第二百五十条の規定を適用する。</w:t>
      </w:r>
    </w:p>
    <w:p>
      <w:pPr>
        <w:pStyle w:val="Heading4"/>
      </w:pPr>
      <w:r>
        <w:t>第二百五十三条</w:t>
      </w:r>
    </w:p>
    <w:p>
      <w:r>
        <w:t>時効は、犯罪行為が終つた時から進行する。</w:t>
      </w:r>
    </w:p>
    <w:p>
      <w:pPr>
        <w:pStyle w:val="Heading5"/>
        <w:ind w:left="440"/>
      </w:pPr>
    </w:p>
    <w:p>
      <w:pPr>
        <w:ind w:left="440"/>
      </w:pPr>
      <w:r>
        <w:t>共犯の場合には、最終の行為が終つた時から、すべての共犯に対して時効の期間を起算する。</w:t>
      </w:r>
    </w:p>
    <w:p>
      <w:pPr>
        <w:pStyle w:val="Heading4"/>
      </w:pPr>
      <w:r>
        <w:t>第二百五十四条</w:t>
      </w:r>
    </w:p>
    <w:p>
      <w:r>
        <w:t>時効は、当該事件についてした公訴の提起によつてその進行を停止し、管轄違又は公訴棄却の裁判が確定した時からその進行を始める。</w:t>
      </w:r>
    </w:p>
    <w:p>
      <w:pPr>
        <w:pStyle w:val="Heading5"/>
        <w:ind w:left="440"/>
      </w:pPr>
    </w:p>
    <w:p>
      <w:pPr>
        <w:ind w:left="440"/>
      </w:pPr>
      <w:r>
        <w:t>共犯の一人に対してした公訴の提起による時効の停止は、他の共犯に対してその効力を有する。</w:t>
      </w:r>
    </w:p>
    <w:p>
      <w:pPr>
        <w:pStyle w:val="Heading4"/>
      </w:pPr>
      <w:r>
        <w:t>第二百五十五条</w:t>
      </w:r>
    </w:p>
    <w:p>
      <w:r>
        <w:t>犯人が国外にいる場合又は犯人が逃げ隠れているため有効に起訴状の謄本の送達若しくは略式命令の告知ができなかつた場合には、時効は、その国外にいる期間又は逃げ隠れている期間その進行を停止する。</w:t>
      </w:r>
    </w:p>
    <w:p>
      <w:pPr>
        <w:pStyle w:val="Heading5"/>
        <w:ind w:left="440"/>
      </w:pPr>
    </w:p>
    <w:p>
      <w:pPr>
        <w:ind w:left="440"/>
      </w:pPr>
      <w:r>
        <w:t>犯人が国外にいること又は犯人が逃げ隠れているため有効に起訴状の謄本の送達若しくは略式命令の告知ができなかつたことの証明に必要な事項は、裁判所の規則でこれを定める。</w:t>
      </w:r>
    </w:p>
    <w:p>
      <w:pPr>
        <w:pStyle w:val="Heading4"/>
      </w:pPr>
      <w:r>
        <w:t>第二百五十六条</w:t>
      </w:r>
    </w:p>
    <w:p>
      <w:r>
        <w:t>公訴の提起は、起訴状を提出してこれをしなければならない。</w:t>
      </w:r>
    </w:p>
    <w:p>
      <w:pPr>
        <w:pStyle w:val="Heading5"/>
        <w:ind w:left="440"/>
      </w:pPr>
    </w:p>
    <w:p>
      <w:pPr>
        <w:ind w:left="440"/>
      </w:pPr>
      <w:r>
        <w:t>起訴状には、左の事項を記載しなければならない。</w:t>
      </w:r>
    </w:p>
    <w:p>
      <w:pPr>
        <w:pStyle w:val="Heading6"/>
        <w:ind w:left="880"/>
      </w:pPr>
      <w:r>
        <w:t>一</w:t>
      </w:r>
    </w:p>
    <w:p>
      <w:pPr>
        <w:ind w:left="880"/>
      </w:pPr>
      <w:r>
        <w:t>被告人の氏名その他被告人を特定するに足りる事項</w:t>
      </w:r>
    </w:p>
    <w:p>
      <w:pPr>
        <w:pStyle w:val="Heading6"/>
        <w:ind w:left="880"/>
      </w:pPr>
      <w:r>
        <w:t>二</w:t>
      </w:r>
    </w:p>
    <w:p>
      <w:pPr>
        <w:ind w:left="880"/>
      </w:pPr>
      <w:r>
        <w:t>公訴事実</w:t>
      </w:r>
    </w:p>
    <w:p>
      <w:pPr>
        <w:pStyle w:val="Heading6"/>
        <w:ind w:left="880"/>
      </w:pPr>
      <w:r>
        <w:t>三</w:t>
      </w:r>
    </w:p>
    <w:p>
      <w:pPr>
        <w:ind w:left="880"/>
      </w:pPr>
      <w:r>
        <w:t>罪名</w:t>
      </w:r>
    </w:p>
    <w:p>
      <w:pPr>
        <w:pStyle w:val="Heading5"/>
        <w:ind w:left="440"/>
      </w:pPr>
    </w:p>
    <w:p>
      <w:pPr>
        <w:ind w:left="440"/>
      </w:pPr>
      <w:r>
        <w:t>公訴事実は、訴因を明示してこれを記載しなければならない。</w:t>
      </w:r>
    </w:p>
    <w:p>
      <w:pPr>
        <w:pStyle w:val="Heading5"/>
        <w:ind w:left="440"/>
      </w:pPr>
    </w:p>
    <w:p>
      <w:pPr>
        <w:ind w:left="440"/>
      </w:pPr>
      <w:r>
        <w:t>罪名は、適用すべき罰条を示してこれを記載しなければならない。</w:t>
      </w:r>
    </w:p>
    <w:p>
      <w:pPr>
        <w:pStyle w:val="Heading5"/>
        <w:ind w:left="440"/>
      </w:pPr>
    </w:p>
    <w:p>
      <w:pPr>
        <w:ind w:left="440"/>
      </w:pPr>
      <w:r>
        <w:t>数個の訴因及び罰条は、予備的に又は択一的にこれを記載することができる。</w:t>
      </w:r>
    </w:p>
    <w:p>
      <w:pPr>
        <w:pStyle w:val="Heading5"/>
        <w:ind w:left="440"/>
      </w:pPr>
    </w:p>
    <w:p>
      <w:pPr>
        <w:ind w:left="440"/>
      </w:pPr>
      <w:r>
        <w:t>起訴状には、裁判官に事件につき予断を生ぜしめる虞のある書類その他の物を添附し、又はその内容を引用してはならない。</w:t>
      </w:r>
    </w:p>
    <w:p>
      <w:pPr>
        <w:pStyle w:val="Heading4"/>
      </w:pPr>
      <w:r>
        <w:t>第二百五十七条</w:t>
      </w:r>
    </w:p>
    <w:p>
      <w:r>
        <w:t>公訴は、第一審の判決があるまでこれを取り消すことができる。</w:t>
      </w:r>
    </w:p>
    <w:p>
      <w:pPr>
        <w:pStyle w:val="Heading4"/>
      </w:pPr>
      <w:r>
        <w:t>第二百五十八条</w:t>
      </w:r>
    </w:p>
    <w:p>
      <w:r>
        <w:t>検察官は、事件がその所属検察庁の対応する裁判所の管轄に属しないものと思料するときは、書類及び証拠物とともにその事件を管轄裁判所に対応する検察庁の検察官に送致しなければならない。</w:t>
      </w:r>
    </w:p>
    <w:p>
      <w:pPr>
        <w:pStyle w:val="Heading4"/>
      </w:pPr>
      <w:r>
        <w:t>第二百五十九条</w:t>
      </w:r>
    </w:p>
    <w:p>
      <w:r>
        <w:t>検察官は、事件につき公訴を提起しない処分をした場合において、被疑者の請求があるときは、速やかにその旨をこれに告げなければならない。</w:t>
      </w:r>
    </w:p>
    <w:p>
      <w:pPr>
        <w:pStyle w:val="Heading4"/>
      </w:pPr>
      <w:r>
        <w:t>第二百六十条</w:t>
      </w:r>
    </w:p>
    <w:p>
      <w:r>
        <w:t>検察官は、告訴、告発又は請求のあつた事件について、公訴を提起し、又はこれを提起しない処分をしたときは、速やかにその旨を告訴人、告発人又は請求人に通知しなければならない。</w:t>
      </w:r>
    </w:p>
    <w:p>
      <w:pPr>
        <w:pStyle w:val="Heading4"/>
      </w:pPr>
      <w:r>
        <w:t>第二百六十一条</w:t>
      </w:r>
    </w:p>
    <w:p>
      <w:r>
        <w:t>検察官は、告訴、告発又は請求のあつた事件について公訴を提起しない処分をした場合において、告訴人、告発人又は請求人の請求があるときは、速やかに告訴人、告発人又は請求人にその理由を告げなければならない。</w:t>
      </w:r>
    </w:p>
    <w:p>
      <w:pPr>
        <w:pStyle w:val="Heading4"/>
      </w:pPr>
      <w:r>
        <w:t>第二百六十二条</w:t>
      </w:r>
    </w:p>
    <w:p>
      <w:r>
        <w:t>刑法第百九十三条から第百九十六条まで又は破壊活動防止法（昭和二十七年法律第二百四十号）第四十五条若しくは無差別大量殺人行為を行った団体の規制に関する法律（平成十一年法律第百四十七号）第四十二条若しくは第四十三条の罪について告訴又は告発をした者は、検察官の公訴を提起しない処分に不服があるときは、その検察官所属の検察庁の所在地を管轄する地方裁判所に事件を裁判所の審判に付することを請求することができる。</w:t>
      </w:r>
    </w:p>
    <w:p>
      <w:pPr>
        <w:pStyle w:val="Heading5"/>
        <w:ind w:left="440"/>
      </w:pPr>
    </w:p>
    <w:p>
      <w:pPr>
        <w:ind w:left="440"/>
      </w:pPr>
      <w:r>
        <w:t>前項の請求は、第二百六十条の通知を受けた日から七日以内に、請求書を公訴を提起しない処分をした検察官に差し出してこれをしなければならない。</w:t>
      </w:r>
    </w:p>
    <w:p>
      <w:pPr>
        <w:pStyle w:val="Heading4"/>
      </w:pPr>
      <w:r>
        <w:t>第二百六十三条</w:t>
      </w:r>
    </w:p>
    <w:p>
      <w:r>
        <w:t>前条第一項の請求は、第二百六十六条の決定があるまでこれを取り下げることができる。</w:t>
      </w:r>
    </w:p>
    <w:p>
      <w:pPr>
        <w:pStyle w:val="Heading5"/>
        <w:ind w:left="440"/>
      </w:pPr>
    </w:p>
    <w:p>
      <w:pPr>
        <w:ind w:left="440"/>
      </w:pPr>
      <w:r>
        <w:t>前項の取下をした者は、その事件について更に前条第一項の請求をすることができない。</w:t>
      </w:r>
    </w:p>
    <w:p>
      <w:pPr>
        <w:pStyle w:val="Heading4"/>
      </w:pPr>
      <w:r>
        <w:t>第二百六十四条</w:t>
      </w:r>
    </w:p>
    <w:p>
      <w:r>
        <w:t>検察官は、第二百六十二条第一項の請求を理由があるものと認めるときは、公訴を提起しなければならない。</w:t>
      </w:r>
    </w:p>
    <w:p>
      <w:pPr>
        <w:pStyle w:val="Heading4"/>
      </w:pPr>
      <w:r>
        <w:t>第二百六十五条</w:t>
      </w:r>
    </w:p>
    <w:p>
      <w:r>
        <w:t>第二百六十二条第一項の請求についての審理及び裁判は、合議体でこれをしなければならない。</w:t>
      </w:r>
    </w:p>
    <w:p>
      <w:pPr>
        <w:pStyle w:val="Heading5"/>
        <w:ind w:left="440"/>
      </w:pPr>
    </w:p>
    <w:p>
      <w:pPr>
        <w:ind w:left="440"/>
      </w:pPr>
      <w:r>
        <w:t>裁判所は、必要があるときは、合議体の構成員に事実の取調をさせ、又は地方裁判所若しくは簡易裁判所の裁判官にこれを嘱託することができる。</w:t>
      </w:r>
    </w:p>
    <w:p>
      <w:pPr>
        <w:pStyle w:val="Heading4"/>
      </w:pPr>
      <w:r>
        <w:t>第二百六十六条</w:t>
      </w:r>
    </w:p>
    <w:p>
      <w:r>
        <w:t>裁判所は、第二百六十二条第一項の請求を受けたときは、左の区別に従い、決定をしなければならない。</w:t>
      </w:r>
    </w:p>
    <w:p>
      <w:pPr>
        <w:pStyle w:val="Heading6"/>
        <w:ind w:left="880"/>
      </w:pPr>
      <w:r>
        <w:t>一</w:t>
      </w:r>
    </w:p>
    <w:p>
      <w:pPr>
        <w:ind w:left="880"/>
      </w:pPr>
      <w:r>
        <w:t>請求が法令上の方式に違反し、若しくは請求権の消滅後にされたものであるとき、又は請求が理由のないときは、請求を棄却する。</w:t>
      </w:r>
    </w:p>
    <w:p>
      <w:pPr>
        <w:pStyle w:val="Heading6"/>
        <w:ind w:left="880"/>
      </w:pPr>
      <w:r>
        <w:t>二</w:t>
      </w:r>
    </w:p>
    <w:p>
      <w:pPr>
        <w:ind w:left="880"/>
      </w:pPr>
      <w:r>
        <w:t>請求が理由のあるときは、事件を管轄地方裁判所の審判に付する。</w:t>
      </w:r>
    </w:p>
    <w:p>
      <w:pPr>
        <w:pStyle w:val="Heading4"/>
      </w:pPr>
      <w:r>
        <w:t>第二百六十七条</w:t>
      </w:r>
    </w:p>
    <w:p>
      <w:r>
        <w:t>前条第二号の決定があつたときは、その事件について公訴の提起があつたものとみなす。</w:t>
      </w:r>
    </w:p>
    <w:p>
      <w:pPr>
        <w:pStyle w:val="Heading4"/>
      </w:pPr>
      <w:r>
        <w:t>第二百六十七条の二</w:t>
      </w:r>
    </w:p>
    <w:p>
      <w:r>
        <w:t>裁判所は、第二百六十六条第二号の決定をした場合において、同一の事件について、検察審査会法（昭和二十三年法律第百四十七号）第二条第一項第一号に規定する審査を行う検察審査会又は同法第四十一条の六第一項の起訴議決をした検察審査会（同法第四十一条の九第一項の規定により公訴の提起及びその維持に当たる者が指定された後は、その者）があるときは、これに当該決定をした旨を通知しなければならない。</w:t>
      </w:r>
    </w:p>
    <w:p>
      <w:pPr>
        <w:pStyle w:val="Heading4"/>
      </w:pPr>
      <w:r>
        <w:t>第二百六十八条</w:t>
      </w:r>
    </w:p>
    <w:p>
      <w:r>
        <w:t>裁判所は、第二百六十六条第二号の規定により事件がその裁判所の審判に付されたときは、その事件について公訴の維持にあたる者を弁護士の中から指定しなければならない。</w:t>
      </w:r>
    </w:p>
    <w:p>
      <w:pPr>
        <w:pStyle w:val="Heading5"/>
        <w:ind w:left="440"/>
      </w:pPr>
    </w:p>
    <w:p>
      <w:pPr>
        <w:ind w:left="440"/>
      </w:pPr>
      <w:r>
        <w:t>前項の指定を受けた弁護士は、事件について公訴を維持するため、裁判の確定に至るまで検察官の職務を行う。</w:t>
      </w:r>
    </w:p>
    <w:p>
      <w:pPr>
        <w:pStyle w:val="Heading5"/>
        <w:ind w:left="440"/>
      </w:pPr>
    </w:p>
    <w:p>
      <w:pPr>
        <w:ind w:left="440"/>
      </w:pPr>
      <w:r>
        <w:t>前項の規定により検察官の職務を行う弁護士は、これを法令により公務に従事する職員とみなす。</w:t>
      </w:r>
    </w:p>
    <w:p>
      <w:pPr>
        <w:pStyle w:val="Heading5"/>
        <w:ind w:left="440"/>
      </w:pPr>
    </w:p>
    <w:p>
      <w:pPr>
        <w:ind w:left="440"/>
      </w:pPr>
      <w:r>
        <w:t>裁判所は、第一項の指定を受けた弁護士がその職務を行うに適さないと認めるときその他特別の事情があるときは、何時でもその指定を取り消すことができる。</w:t>
      </w:r>
    </w:p>
    <w:p>
      <w:pPr>
        <w:pStyle w:val="Heading5"/>
        <w:ind w:left="440"/>
      </w:pPr>
    </w:p>
    <w:p>
      <w:pPr>
        <w:ind w:left="440"/>
      </w:pPr>
      <w:r>
        <w:t>第一項の指定を受けた弁護士には、政令で定める額の手当を給する。</w:t>
      </w:r>
    </w:p>
    <w:p>
      <w:pPr>
        <w:pStyle w:val="Heading4"/>
      </w:pPr>
      <w:r>
        <w:t>第二百六十九条</w:t>
      </w:r>
    </w:p>
    <w:p>
      <w:r>
        <w:t>裁判所は、第二百六十二条第一項の請求を棄却する場合又はその請求の取下があつた場合には、決定で、請求者に、その請求に関する手続によつて生じた費用の全部又は一部の賠償を命ずることができる。</w:t>
      </w:r>
    </w:p>
    <w:p>
      <w:pPr>
        <w:pStyle w:val="Heading4"/>
      </w:pPr>
      <w:r>
        <w:t>第二百七十条</w:t>
      </w:r>
    </w:p>
    <w:p>
      <w:r>
        <w:t>検察官は、公訴の提起後は、訴訟に関する書類及び証拠物を閲覧し、且つ謄写することができる。</w:t>
      </w:r>
    </w:p>
    <w:p>
      <w:pPr>
        <w:pStyle w:val="Heading5"/>
        <w:ind w:left="440"/>
      </w:pPr>
    </w:p>
    <w:p>
      <w:pPr>
        <w:ind w:left="440"/>
      </w:pPr>
      <w:r>
        <w:t>前項の規定にかかわらず、第百五十七条の六第四項に規定する記録媒体は、謄写することができない。</w:t>
      </w:r>
    </w:p>
    <w:p>
      <w:pPr>
        <w:pStyle w:val="Heading2"/>
      </w:pPr>
      <w:r>
        <w:t>第三章　公判</w:t>
      </w:r>
    </w:p>
    <w:p>
      <w:pPr>
        <w:pStyle w:val="Heading3"/>
      </w:pPr>
      <w:r>
        <w:t>第一節　公判準備及び公判手続</w:t>
      </w:r>
    </w:p>
    <w:p>
      <w:pPr>
        <w:pStyle w:val="Heading4"/>
      </w:pPr>
      <w:r>
        <w:t>第二百七十一条</w:t>
      </w:r>
    </w:p>
    <w:p>
      <w:r>
        <w:t>裁判所は、公訴の提起があつたときは、遅滞なく起訴状の謄本を被告人に送達しなければならない。</w:t>
      </w:r>
    </w:p>
    <w:p>
      <w:pPr>
        <w:pStyle w:val="Heading5"/>
        <w:ind w:left="440"/>
      </w:pPr>
    </w:p>
    <w:p>
      <w:pPr>
        <w:ind w:left="440"/>
      </w:pPr>
      <w:r>
        <w:t>公訴の提起があつた日から二箇月以内に起訴状の謄本が送達されないときは、公訴の提起は、さかのぼつてその効力を失う。</w:t>
      </w:r>
    </w:p>
    <w:p>
      <w:pPr>
        <w:pStyle w:val="Heading4"/>
      </w:pPr>
      <w:r>
        <w:t>第二百七十二条</w:t>
      </w:r>
    </w:p>
    <w:p>
      <w:r>
        <w:t>裁判所は、公訴の提起があつたときは、遅滞なく被告人に対し、弁護人を選任することができる旨及び貧困その他の事由により弁護人を選任することができないときは弁護人の選任を請求することができる旨を知らせなければならない。</w:t>
      </w:r>
    </w:p>
    <w:p>
      <w:pPr>
        <w:pStyle w:val="Heading5"/>
        <w:ind w:left="440"/>
      </w:pPr>
    </w:p>
    <w:p>
      <w:pPr>
        <w:ind w:left="440"/>
      </w:pPr>
      <w:r>
        <w:t>裁判所は、この法律により弁護人を要する場合を除いて、前項の規定により弁護人の選任を請求することができる旨を知らせるに当たつては、弁護人の選任を請求するには資力申告書を提出しなければならない旨及びその資力が基準額以上であるときは、あらかじめ、弁護士会（第三十六条の三第一項の規定により第三十一条の二第一項の申出をすべき弁護士会をいう。）に弁護人の選任の申出をしていなければならない旨を教示しなければならない。</w:t>
      </w:r>
    </w:p>
    <w:p>
      <w:pPr>
        <w:pStyle w:val="Heading4"/>
      </w:pPr>
      <w:r>
        <w:t>第二百七十三条</w:t>
      </w:r>
    </w:p>
    <w:p>
      <w:r>
        <w:t>裁判長は、公判期日を定めなければならない。</w:t>
      </w:r>
    </w:p>
    <w:p>
      <w:pPr>
        <w:pStyle w:val="Heading5"/>
        <w:ind w:left="440"/>
      </w:pPr>
    </w:p>
    <w:p>
      <w:pPr>
        <w:ind w:left="440"/>
      </w:pPr>
      <w:r>
        <w:t>公判期日には、被告人を召喚しなければならない。</w:t>
      </w:r>
    </w:p>
    <w:p>
      <w:pPr>
        <w:pStyle w:val="Heading5"/>
        <w:ind w:left="440"/>
      </w:pPr>
    </w:p>
    <w:p>
      <w:pPr>
        <w:ind w:left="440"/>
      </w:pPr>
      <w:r>
        <w:t>公判期日は、これを検察官、弁護人及び補佐人に通知しなければならない。</w:t>
      </w:r>
    </w:p>
    <w:p>
      <w:pPr>
        <w:pStyle w:val="Heading4"/>
      </w:pPr>
      <w:r>
        <w:t>第二百七十四条</w:t>
      </w:r>
    </w:p>
    <w:p>
      <w:r>
        <w:t>裁判所の構内にいる被告人に対し公判期日を通知したときは、召喚状の送達があつた場合と同一の効力を有する。</w:t>
      </w:r>
    </w:p>
    <w:p>
      <w:pPr>
        <w:pStyle w:val="Heading4"/>
      </w:pPr>
      <w:r>
        <w:t>第二百七十五条</w:t>
      </w:r>
    </w:p>
    <w:p>
      <w:r>
        <w:t>第一回の公判期日と被告人に対する召喚状の送達との間には、裁判所の規則で定める猶予期間を置かなければならない。</w:t>
      </w:r>
    </w:p>
    <w:p>
      <w:pPr>
        <w:pStyle w:val="Heading4"/>
      </w:pPr>
      <w:r>
        <w:t>第二百七十六条</w:t>
      </w:r>
    </w:p>
    <w:p>
      <w:r>
        <w:t>裁判所は、検察官、被告人若しくは弁護人の請求により又は職権で、公判期日を変更することができる。</w:t>
      </w:r>
    </w:p>
    <w:p>
      <w:pPr>
        <w:pStyle w:val="Heading5"/>
        <w:ind w:left="440"/>
      </w:pPr>
    </w:p>
    <w:p>
      <w:pPr>
        <w:ind w:left="440"/>
      </w:pPr>
      <w:r>
        <w:t>公判期日を変更するには、裁判所の規則の定めるところにより、あらかじめ、検察官及び被告人又は弁護人の意見を聴かなければならない。</w:t>
      </w:r>
    </w:p>
    <w:p>
      <w:pPr>
        <w:pStyle w:val="Heading5"/>
        <w:ind w:left="440"/>
      </w:pPr>
    </w:p>
    <w:p>
      <w:pPr>
        <w:ind w:left="440"/>
      </w:pPr>
      <w:r>
        <w:t>前項但書の場合には、変更後の公判期日において、まず、検察官及び被告人又は弁護人に対し、異議を申し立てる機会を与えなければならない。</w:t>
      </w:r>
    </w:p>
    <w:p>
      <w:pPr>
        <w:pStyle w:val="Heading4"/>
      </w:pPr>
      <w:r>
        <w:t>第二百七十七条</w:t>
      </w:r>
    </w:p>
    <w:p>
      <w:r>
        <w:t>裁判所がその権限を濫用して公判期日を変更したときは、訴訟関係人は、最高裁判所の規則又は訓令の定めるところにより、司法行政監督上の措置を求めることができる。</w:t>
      </w:r>
    </w:p>
    <w:p>
      <w:pPr>
        <w:pStyle w:val="Heading4"/>
      </w:pPr>
      <w:r>
        <w:t>第二百七十八条</w:t>
      </w:r>
    </w:p>
    <w:p>
      <w:r>
        <w:t>公判期日に召喚を受けた者が病気その他の事由によつて出頭することができないときは、裁判所の規則の定めるところにより、医師の診断書その他の資料を提出しなければならない。</w:t>
      </w:r>
    </w:p>
    <w:p>
      <w:pPr>
        <w:pStyle w:val="Heading4"/>
      </w:pPr>
      <w:r>
        <w:t>第二百七十八条の二</w:t>
      </w:r>
    </w:p>
    <w:p>
      <w:r>
        <w:t>裁判所は、必要と認めるときは、検察官又は弁護人に対し、公判準備又は公判期日に出頭し、かつ、これらの手続が行われている間在席し又は在廷することを命ずることができる。</w:t>
      </w:r>
    </w:p>
    <w:p>
      <w:pPr>
        <w:pStyle w:val="Heading5"/>
        <w:ind w:left="440"/>
      </w:pPr>
    </w:p>
    <w:p>
      <w:pPr>
        <w:ind w:left="440"/>
      </w:pPr>
      <w:r>
        <w:t>裁判長は、急速を要する場合には、前項に規定する命令をし、又は合議体の構成員にこれをさせることができる。</w:t>
      </w:r>
    </w:p>
    <w:p>
      <w:pPr>
        <w:pStyle w:val="Heading5"/>
        <w:ind w:left="440"/>
      </w:pPr>
    </w:p>
    <w:p>
      <w:pPr>
        <w:ind w:left="440"/>
      </w:pPr>
      <w:r>
        <w:t>前二項の規定による命令を受けた検察官又は弁護人が正当な理由がなくこれに従わないときは、決定で、十万円以下の過料に処し、かつ、その命令に従わないために生じた費用の賠償を命ずることができる。</w:t>
      </w:r>
    </w:p>
    <w:p>
      <w:pPr>
        <w:pStyle w:val="Heading5"/>
        <w:ind w:left="440"/>
      </w:pPr>
    </w:p>
    <w:p>
      <w:pPr>
        <w:ind w:left="440"/>
      </w:pPr>
      <w:r>
        <w:t>前項の決定に対しては、即時抗告をすることができる。</w:t>
      </w:r>
    </w:p>
    <w:p>
      <w:pPr>
        <w:pStyle w:val="Heading5"/>
        <w:ind w:left="440"/>
      </w:pPr>
    </w:p>
    <w:p>
      <w:pPr>
        <w:ind w:left="440"/>
      </w:pPr>
      <w:r>
        <w:t>裁判所は、第三項の決定をしたときは、検察官については当該検察官を指揮監督する権限を有する者に、弁護士である弁護人については当該弁護士の所属する弁護士会又は日本弁護士連合会に通知し、適当な処置をとるべきことを請求しなければならない。</w:t>
      </w:r>
    </w:p>
    <w:p>
      <w:pPr>
        <w:pStyle w:val="Heading5"/>
        <w:ind w:left="440"/>
      </w:pPr>
    </w:p>
    <w:p>
      <w:pPr>
        <w:ind w:left="440"/>
      </w:pPr>
      <w:r>
        <w:t>前項の規定による請求を受けた者は、そのとつた処置を裁判所に通知しなければならない。</w:t>
      </w:r>
    </w:p>
    <w:p>
      <w:pPr>
        <w:pStyle w:val="Heading4"/>
      </w:pPr>
      <w:r>
        <w:t>第二百七十九条</w:t>
      </w:r>
    </w:p>
    <w:p>
      <w:r>
        <w:t>裁判所は、検察官、被告人若しくは弁護人の請求により又は職権で、公務所又は公私の団体に照会して必要な事項の報告を求めることができる。</w:t>
      </w:r>
    </w:p>
    <w:p>
      <w:pPr>
        <w:pStyle w:val="Heading4"/>
      </w:pPr>
      <w:r>
        <w:t>第二百八十条</w:t>
      </w:r>
    </w:p>
    <w:p>
      <w:r>
        <w:t>公訴の提起があつた後第一回の公判期日までは、勾留に関する処分は、裁判官がこれを行う。</w:t>
      </w:r>
    </w:p>
    <w:p>
      <w:pPr>
        <w:pStyle w:val="Heading5"/>
        <w:ind w:left="440"/>
      </w:pPr>
    </w:p>
    <w:p>
      <w:pPr>
        <w:ind w:left="440"/>
      </w:pPr>
      <w:r>
        <w:t>第百九十九条若しくは第二百十条の規定により逮捕され、又は現行犯人として逮捕された被疑者でまだ勾留されていないものについて第二百四条又は第二百五条の時間の制限内に公訴の提起があつた場合には、裁判官は、速やかに、被告事件を告げ、これに関する陳述を聴き、勾留状を発しないときは、直ちにその釈放を命じなければならない。</w:t>
      </w:r>
    </w:p>
    <w:p>
      <w:pPr>
        <w:pStyle w:val="Heading5"/>
        <w:ind w:left="440"/>
      </w:pPr>
    </w:p>
    <w:p>
      <w:pPr>
        <w:ind w:left="440"/>
      </w:pPr>
      <w:r>
        <w:t>前二項の裁判官は、その処分に関し、裁判所又は裁判長と同一の権限を有する。</w:t>
      </w:r>
    </w:p>
    <w:p>
      <w:pPr>
        <w:pStyle w:val="Heading4"/>
      </w:pPr>
      <w:r>
        <w:t>第二百八十一条</w:t>
      </w:r>
    </w:p>
    <w:p>
      <w:r>
        <w:t>証人については、裁判所は、第百五十八条に掲げる事項を考慮した上、検察官及び被告人又は弁護人の意見を聴き必要と認めるときに限り、公判期日外においてこれを尋問することができる。</w:t>
      </w:r>
    </w:p>
    <w:p>
      <w:pPr>
        <w:pStyle w:val="Heading4"/>
      </w:pPr>
      <w:r>
        <w:t>第二百八十一条の二</w:t>
      </w:r>
    </w:p>
    <w:p>
      <w:r>
        <w:t>裁判所は、公判期日外における証人尋問に被告人が立ち会つた場合において、証人が被告人の面前（第百五十七条の五第一項に規定する措置を採る場合並びに第百五十七条の六第一項及び第二項に規定する方法による場合を含む。）においては圧迫を受け充分な供述をすることができないと認めるときは、弁護人が立ち会つている場合に限り、検察官及び弁護人の意見を聴き、その証人の供述中被告人を退席させることができる。</w:t>
      </w:r>
    </w:p>
    <w:p>
      <w:pPr>
        <w:pStyle w:val="Heading4"/>
      </w:pPr>
      <w:r>
        <w:t>第二百八十一条の三</w:t>
      </w:r>
    </w:p>
    <w:p>
      <w:r>
        <w:t>弁護人は、検察官において被告事件の審理の準備のために閲覧又は謄写の機会を与えた証拠に係る複製等（複製その他証拠の全部又は一部をそのまま記録した物及び書面をいう。以下同じ。）を適正に管理し、その保管をみだりに他人にゆだねてはならない。</w:t>
      </w:r>
    </w:p>
    <w:p>
      <w:pPr>
        <w:pStyle w:val="Heading4"/>
      </w:pPr>
      <w:r>
        <w:t>第二百八十一条の四</w:t>
      </w:r>
    </w:p>
    <w:p>
      <w:r>
        <w:t>被告人若しくは弁護人（第四百四十条に規定する弁護人を含む。）又はこれらであつた者は、検察官において被告事件の審理の準備のために閲覧又は謄写の機会を与えた証拠に係る複製等を、次に掲げる手続又はその準備に使用する目的以外の目的で、人に交付し、又は提示し、若しくは電気通信回線を通じて提供してはならない。</w:t>
      </w:r>
    </w:p>
    <w:p>
      <w:pPr>
        <w:pStyle w:val="Heading6"/>
        <w:ind w:left="880"/>
      </w:pPr>
      <w:r>
        <w:t>一</w:t>
      </w:r>
    </w:p>
    <w:p>
      <w:pPr>
        <w:ind w:left="880"/>
      </w:pPr>
      <w:r>
        <w:t>当該被告事件の審理その他の当該被告事件に係る裁判のための審理</w:t>
      </w:r>
    </w:p>
    <w:p>
      <w:pPr>
        <w:pStyle w:val="Heading6"/>
        <w:ind w:left="880"/>
      </w:pPr>
      <w:r>
        <w:t>二</w:t>
      </w:r>
    </w:p>
    <w:p>
      <w:pPr>
        <w:ind w:left="880"/>
      </w:pPr>
      <w:r>
        <w:t>当該被告事件に関する次に掲げる手続</w:t>
      </w:r>
    </w:p>
    <w:p>
      <w:pPr>
        <w:pStyle w:val="Heading5"/>
        <w:ind w:left="440"/>
      </w:pPr>
    </w:p>
    <w:p>
      <w:pPr>
        <w:ind w:left="440"/>
      </w:pPr>
      <w:r>
        <w:t>前項の規定に違反した場合の措置については、被告人の防御権を踏まえ、複製等の内容、行為の目的及び態様、関係人の名誉、その私生活又は業務の平穏を害されているかどうか、当該複製等に係る証拠が公判期日において取り調べられたものであるかどうか、その取調べの方法その他の事情を考慮するものとする。</w:t>
      </w:r>
    </w:p>
    <w:p>
      <w:pPr>
        <w:pStyle w:val="Heading4"/>
      </w:pPr>
      <w:r>
        <w:t>第二百八十一条の五</w:t>
      </w:r>
    </w:p>
    <w:p>
      <w:r>
        <w:t>被告人又は被告人であつた者が、検察官において被告事件の審理の準備のために閲覧又は謄写の機会を与えた証拠に係る複製等を、前条第一項各号に掲げる手続又はその準備に使用する目的以外の目的で、人に交付し、又は提示し、若しくは電気通信回線を通じて提供したときは、一年以下の懲役又は五十万円以下の罰金に処する。</w:t>
      </w:r>
    </w:p>
    <w:p>
      <w:pPr>
        <w:pStyle w:val="Heading5"/>
        <w:ind w:left="440"/>
      </w:pPr>
    </w:p>
    <w:p>
      <w:pPr>
        <w:ind w:left="440"/>
      </w:pPr>
      <w:r>
        <w:t>弁護人（第四百四十条に規定する弁護人を含む。以下この項において同じ。）又は弁護人であつた者が、検察官において被告事件の審理の準備のために閲覧又は謄写の機会を与えた証拠に係る複製等を、対価として財産上の利益その他の利益を得る目的で、人に交付し、又は提示し、若しくは電気通信回線を通じて提供したときも、前項と同様とする。</w:t>
      </w:r>
    </w:p>
    <w:p>
      <w:pPr>
        <w:pStyle w:val="Heading4"/>
      </w:pPr>
      <w:r>
        <w:t>第二百八十一条の六</w:t>
      </w:r>
    </w:p>
    <w:p>
      <w:r>
        <w:t>裁判所は、審理に二日以上を要する事件については、できる限り、連日開廷し、継続して審理を行わなければならない。</w:t>
      </w:r>
    </w:p>
    <w:p>
      <w:pPr>
        <w:pStyle w:val="Heading5"/>
        <w:ind w:left="440"/>
      </w:pPr>
    </w:p>
    <w:p>
      <w:pPr>
        <w:ind w:left="440"/>
      </w:pPr>
      <w:r>
        <w:t>訴訟関係人は、期日を厳守し、審理に支障を来さないようにしなければならない。</w:t>
      </w:r>
    </w:p>
    <w:p>
      <w:pPr>
        <w:pStyle w:val="Heading4"/>
      </w:pPr>
      <w:r>
        <w:t>第二百八十二条</w:t>
      </w:r>
    </w:p>
    <w:p>
      <w:r>
        <w:t>公判期日における取調は、公判廷でこれを行う。</w:t>
      </w:r>
    </w:p>
    <w:p>
      <w:pPr>
        <w:pStyle w:val="Heading5"/>
        <w:ind w:left="440"/>
      </w:pPr>
    </w:p>
    <w:p>
      <w:pPr>
        <w:ind w:left="440"/>
      </w:pPr>
      <w:r>
        <w:t>公判廷は、裁判官及び裁判所書記が列席し、且つ検察官が出席してこれを開く。</w:t>
      </w:r>
    </w:p>
    <w:p>
      <w:pPr>
        <w:pStyle w:val="Heading4"/>
      </w:pPr>
      <w:r>
        <w:t>第二百八十三条</w:t>
      </w:r>
    </w:p>
    <w:p>
      <w:r>
        <w:t>被告人が法人である場合には、代理人を出頭させることができる。</w:t>
      </w:r>
    </w:p>
    <w:p>
      <w:pPr>
        <w:pStyle w:val="Heading4"/>
      </w:pPr>
      <w:r>
        <w:t>第二百八十四条</w:t>
      </w:r>
    </w:p>
    <w:p>
      <w:r>
        <w:t>五十万円（刑法、暴力行為等処罰に関する法律及び経済関係罰則の整備に関する法律の罪以外の罪については、当分の間、五万円）以下の罰金又は科料に当たる事件については、被告人は、公判期日に出頭することを要しない。</w:t>
      </w:r>
    </w:p>
    <w:p>
      <w:pPr>
        <w:pStyle w:val="Heading4"/>
      </w:pPr>
      <w:r>
        <w:t>第二百八十五条</w:t>
      </w:r>
    </w:p>
    <w:p>
      <w:r>
        <w:t>拘留にあたる事件の被告人は、判決の宣告をする場合には、公判期日に出頭しなければならない。</w:t>
      </w:r>
    </w:p>
    <w:p>
      <w:pPr>
        <w:pStyle w:val="Heading5"/>
        <w:ind w:left="440"/>
      </w:pPr>
    </w:p>
    <w:p>
      <w:pPr>
        <w:ind w:left="440"/>
      </w:pPr>
      <w:r>
        <w:t>長期三年以下の懲役若しくは禁錮又は五十万円（刑法、暴力行為等処罰に関する法律及び経済関係罰則の整備に関する法律の罪以外の罪については、当分の間、五万円）を超える罰金に当たる事件の被告人は、第二百九十一条の手続をする場合及び判決の宣告をする場合には、公判期日に出頭しなければならない。</w:t>
      </w:r>
    </w:p>
    <w:p>
      <w:pPr>
        <w:pStyle w:val="Heading4"/>
      </w:pPr>
      <w:r>
        <w:t>第二百八十六条</w:t>
      </w:r>
    </w:p>
    <w:p>
      <w:r>
        <w:t>前三条に規定する場合の外、被告人が公判期日に出頭しないときは、開廷することはできない。</w:t>
      </w:r>
    </w:p>
    <w:p>
      <w:pPr>
        <w:pStyle w:val="Heading4"/>
      </w:pPr>
      <w:r>
        <w:t>第二百八十六条の二</w:t>
      </w:r>
    </w:p>
    <w:p>
      <w:r>
        <w:t>被告人が出頭しなければ開廷することができない場合において、勾留されている被告人が、公判期日に召喚を受け、正当な理由がなく出頭を拒否し、刑事施設職員による引致を著しく困難にしたときは、裁判所は、被告人が出頭しないでも、その期日の公判手続を行うことができる。</w:t>
      </w:r>
    </w:p>
    <w:p>
      <w:pPr>
        <w:pStyle w:val="Heading4"/>
      </w:pPr>
      <w:r>
        <w:t>第二百八十七条</w:t>
      </w:r>
    </w:p>
    <w:p>
      <w:r>
        <w:t>公判廷においては、被告人の身体を拘束してはならない。</w:t>
      </w:r>
    </w:p>
    <w:p>
      <w:pPr>
        <w:pStyle w:val="Heading5"/>
        <w:ind w:left="440"/>
      </w:pPr>
    </w:p>
    <w:p>
      <w:pPr>
        <w:ind w:left="440"/>
      </w:pPr>
      <w:r>
        <w:t>被告人の身体を拘束しない場合にも、これに看守者を附することができる。</w:t>
      </w:r>
    </w:p>
    <w:p>
      <w:pPr>
        <w:pStyle w:val="Heading4"/>
      </w:pPr>
      <w:r>
        <w:t>第二百八十八条</w:t>
      </w:r>
    </w:p>
    <w:p>
      <w:r>
        <w:t>被告人は、裁判長の許可がなければ、退廷することができない。</w:t>
      </w:r>
    </w:p>
    <w:p>
      <w:pPr>
        <w:pStyle w:val="Heading5"/>
        <w:ind w:left="440"/>
      </w:pPr>
    </w:p>
    <w:p>
      <w:pPr>
        <w:ind w:left="440"/>
      </w:pPr>
      <w:r>
        <w:t>裁判長は、被告人を在廷させるため、又は法廷の秩序を維持するため相当な処分をすることができる。</w:t>
      </w:r>
    </w:p>
    <w:p>
      <w:pPr>
        <w:pStyle w:val="Heading4"/>
      </w:pPr>
      <w:r>
        <w:t>第二百八十九条</w:t>
      </w:r>
    </w:p>
    <w:p>
      <w:r>
        <w:t>死刑又は無期若しくは長期三年を超える懲役若しくは禁錮にあたる事件を審理する場合には、弁護人がなければ開廷することはできない。</w:t>
      </w:r>
    </w:p>
    <w:p>
      <w:pPr>
        <w:pStyle w:val="Heading5"/>
        <w:ind w:left="440"/>
      </w:pPr>
    </w:p>
    <w:p>
      <w:pPr>
        <w:ind w:left="440"/>
      </w:pPr>
      <w:r>
        <w:t>弁護人がなければ開廷することができない場合において、弁護人が出頭しないとき若しくは在廷しなくなつたとき、又は弁護人がないときは、裁判長は、職権で弁護人を付さなければならない。</w:t>
      </w:r>
    </w:p>
    <w:p>
      <w:pPr>
        <w:pStyle w:val="Heading5"/>
        <w:ind w:left="440"/>
      </w:pPr>
    </w:p>
    <w:p>
      <w:pPr>
        <w:ind w:left="440"/>
      </w:pPr>
      <w:r>
        <w:t>弁護人がなければ開廷することができない場合において、弁護人が出頭しないおそれがあるときは、裁判所は、職権で弁護人を付することができる。</w:t>
      </w:r>
    </w:p>
    <w:p>
      <w:pPr>
        <w:pStyle w:val="Heading4"/>
      </w:pPr>
      <w:r>
        <w:t>第二百九十条</w:t>
      </w:r>
    </w:p>
    <w:p>
      <w:r>
        <w:t>第三十七条各号の場合に弁護人が出頭しないときは、裁判所は、職権で弁護人を附することができる。</w:t>
      </w:r>
    </w:p>
    <w:p>
      <w:pPr>
        <w:pStyle w:val="Heading4"/>
      </w:pPr>
      <w:r>
        <w:t>第二百九十条の二</w:t>
      </w:r>
    </w:p>
    <w:p>
      <w:r>
        <w:t>裁判所は、次に掲げる事件を取り扱う場合において、当該事件の被害者等（被害者又は被害者が死亡した場合若しくはその心身に重大な故障がある場合におけるその配偶者、直系の親族若しくは兄弟姉妹をいう。以下同じ。）若しくは当該被害者の法定代理人又はこれらの者から委託を受けた弁護士から申出があるときは、被告人又は弁護人の意見を聴き、相当と認めるときは、被害者特定事項（氏名及び住所その他の当該事件の被害者を特定させることとなる事項をいう。以下同じ。）を公開の法廷で明らかにしない旨の決定をすることができる。</w:t>
      </w:r>
    </w:p>
    <w:p>
      <w:pPr>
        <w:pStyle w:val="Heading6"/>
        <w:ind w:left="880"/>
      </w:pPr>
      <w:r>
        <w:t>一</w:t>
      </w:r>
    </w:p>
    <w:p>
      <w:pPr>
        <w:ind w:left="880"/>
      </w:pPr>
      <w:r>
        <w:t>刑法第百七十六条から第百七十九条まで若しくは第百八十一条の罪、同法第二百二十五条若しくは第二百二十六条の二第三項の罪（わいせつ又は結婚の目的に係る部分に限る。以下この号において同じ。）、同法第二百二十七条第一項（第二百二十五条又は第二百二十六条の二第三項の罪を犯した者を幇助する目的に係る部分に限る。）若しくは第三項（わいせつの目的に係る部分に限る。）若しくは第二百四十一条第一項若しくは第三項の罪又はこれらの罪の未遂罪に係る事件</w:t>
      </w:r>
    </w:p>
    <w:p>
      <w:pPr>
        <w:pStyle w:val="Heading6"/>
        <w:ind w:left="880"/>
      </w:pPr>
      <w:r>
        <w:t>二</w:t>
      </w:r>
    </w:p>
    <w:p>
      <w:pPr>
        <w:ind w:left="880"/>
      </w:pPr>
      <w:r>
        <w:t>児童福祉法第六十条第一項の罪若しくは同法第三十四条第一項第九号に係る同法第六十条第二項の罪又は児童買春、児童ポルノに係る行為等の規制及び処罰並びに児童の保護等に関する法律第四条から第八条までの罪に係る事件</w:t>
      </w:r>
    </w:p>
    <w:p>
      <w:pPr>
        <w:pStyle w:val="Heading6"/>
        <w:ind w:left="880"/>
      </w:pPr>
      <w:r>
        <w:t>三</w:t>
      </w:r>
    </w:p>
    <w:p>
      <w:pPr>
        <w:ind w:left="880"/>
      </w:pPr>
      <w:r>
        <w:t>前二号に掲げる事件のほか、犯行の態様、被害の状況その他の事情により、被害者特定事項が公開の法廷で明らかにされることにより被害者等の名誉又は社会生活の平穏が著しく害されるおそれがあると認められる事件</w:t>
      </w:r>
    </w:p>
    <w:p>
      <w:pPr>
        <w:pStyle w:val="Heading5"/>
        <w:ind w:left="440"/>
      </w:pPr>
    </w:p>
    <w:p>
      <w:pPr>
        <w:ind w:left="440"/>
      </w:pPr>
      <w:r>
        <w:t>前項の申出は、あらかじめ、検察官にしなければならない。</w:t>
      </w:r>
    </w:p>
    <w:p>
      <w:pPr>
        <w:pStyle w:val="Heading5"/>
        <w:ind w:left="440"/>
      </w:pPr>
    </w:p>
    <w:p>
      <w:pPr>
        <w:ind w:left="440"/>
      </w:pPr>
      <w:r>
        <w:t>裁判所は、第一項に定めるもののほか、犯行の態様、被害の状況その他の事情により、被害者特定事項が公開の法廷で明らかにされることにより被害者若しくはその親族の身体若しくは財産に害を加え又はこれらの者を畏怖させ若しくは困惑させる行為がなされるおそれがあると認められる事件を取り扱う場合において、検察官及び被告人又は弁護人の意見を聴き、相当と認めるときは、被害者特定事項を公開の法廷で明らかにしない旨の決定をすることができる。</w:t>
      </w:r>
    </w:p>
    <w:p>
      <w:pPr>
        <w:pStyle w:val="Heading5"/>
        <w:ind w:left="440"/>
      </w:pPr>
    </w:p>
    <w:p>
      <w:pPr>
        <w:ind w:left="440"/>
      </w:pPr>
      <w:r>
        <w:t>裁判所は、第一項又は前項の決定をした事件について、被害者特定事項を公開の法廷で明らかにしないことが相当でないと認めるに至つたとき、第三百十二条の規定により罰条が撤回若しくは変更されたため第一項第一号若しくは第二号に掲げる事件に該当しなくなつたとき又は同項第三号に掲げる事件若しくは前項に規定する事件に該当しないと認めるに至つたときは、決定で、第一項又は前項の決定を取り消さなければならない。</w:t>
      </w:r>
    </w:p>
    <w:p>
      <w:pPr>
        <w:pStyle w:val="Heading4"/>
      </w:pPr>
      <w:r>
        <w:t>第二百九十条の三</w:t>
      </w:r>
    </w:p>
    <w:p>
      <w:r>
        <w:t>裁判所は、次に掲げる場合において、証人、鑑定人、通訳人、翻訳人又は供述録取書等（供述書、供述を録取した書面で供述者の署名若しくは押印のあるもの又は映像若しくは音声を記録することができる記録媒体であつて供述を記録したものをいう。以下同じ。）の供述者（以下この項において「証人等」という。）から申出があるときは、検察官及び被告人又は弁護人の意見を聴き、相当と認めるときは、証人等特定事項（氏名及び住所その他の当該証人等を特定させることとなる事項をいう。以下同じ。）を公開の法廷で明らかにしない旨の決定をすることができる。</w:t>
      </w:r>
    </w:p>
    <w:p>
      <w:pPr>
        <w:pStyle w:val="Heading6"/>
        <w:ind w:left="880"/>
      </w:pPr>
      <w:r>
        <w:t>一</w:t>
      </w:r>
    </w:p>
    <w:p>
      <w:pPr>
        <w:ind w:left="880"/>
      </w:pPr>
      <w:r>
        <w:t>証人等特定事項が公開の法廷で明らかにされることにより証人等若しくはその親族の身体若しくは財産に害を加え又はこれらの者を畏怖させ若しくは困惑させる行為がなされるおそれがあると認めるとき。</w:t>
      </w:r>
    </w:p>
    <w:p>
      <w:pPr>
        <w:pStyle w:val="Heading6"/>
        <w:ind w:left="880"/>
      </w:pPr>
      <w:r>
        <w:t>二</w:t>
      </w:r>
    </w:p>
    <w:p>
      <w:pPr>
        <w:ind w:left="880"/>
      </w:pPr>
      <w:r>
        <w:t>前号に掲げる場合のほか、証人等特定事項が公開の法廷で明らかにされることにより証人等の名誉又は社会生活の平穏が著しく害されるおそれがあると認めるとき。</w:t>
      </w:r>
    </w:p>
    <w:p>
      <w:pPr>
        <w:pStyle w:val="Heading5"/>
        <w:ind w:left="440"/>
      </w:pPr>
    </w:p>
    <w:p>
      <w:pPr>
        <w:ind w:left="440"/>
      </w:pPr>
      <w:r>
        <w:t>裁判所は、前項の決定をした事件について、証人等特定事項を公開の法廷で明らかにしないことが相当でないと認めるに至つたときは、決定で、同項の決定を取り消さなければならない。</w:t>
      </w:r>
    </w:p>
    <w:p>
      <w:pPr>
        <w:pStyle w:val="Heading4"/>
      </w:pPr>
      <w:r>
        <w:t>第二百九十一条</w:t>
      </w:r>
    </w:p>
    <w:p>
      <w:r>
        <w:t>検察官は、まず、起訴状を朗読しなければならない。</w:t>
      </w:r>
    </w:p>
    <w:p>
      <w:pPr>
        <w:pStyle w:val="Heading5"/>
        <w:ind w:left="440"/>
      </w:pPr>
    </w:p>
    <w:p>
      <w:pPr>
        <w:ind w:left="440"/>
      </w:pPr>
      <w:r>
        <w:t>第二百九十条の二第一項又は第三項の決定があつたときは、前項の起訴状の朗読は、被害者特定事項を明らかにしない方法でこれを行うものとする。</w:t>
      </w:r>
    </w:p>
    <w:p>
      <w:pPr>
        <w:pStyle w:val="Heading5"/>
        <w:ind w:left="440"/>
      </w:pPr>
    </w:p>
    <w:p>
      <w:pPr>
        <w:ind w:left="440"/>
      </w:pPr>
      <w:r>
        <w:t>前条第一項の決定があつた場合における第一項の起訴状の朗読についても、前項と同様とする。</w:t>
      </w:r>
    </w:p>
    <w:p>
      <w:pPr>
        <w:pStyle w:val="Heading5"/>
        <w:ind w:left="440"/>
      </w:pPr>
    </w:p>
    <w:p>
      <w:pPr>
        <w:ind w:left="440"/>
      </w:pPr>
      <w:r>
        <w:t>裁判長は、起訴状の朗読が終つた後、被告人に対し、終始沈黙し、又は個々の質問に対し陳述を拒むことができる旨その他裁判所の規則で定める被告人の権利を保護するため必要な事項を告げた上、被告人及び弁護人に対し、被告事件について陳述する機会を与えなければならない。</w:t>
      </w:r>
    </w:p>
    <w:p>
      <w:pPr>
        <w:pStyle w:val="Heading4"/>
      </w:pPr>
      <w:r>
        <w:t>第二百九十一条の二</w:t>
      </w:r>
    </w:p>
    <w:p>
      <w:r>
        <w:t>被告人が、前条第四項の手続に際し、起訴状に記載された訴因について有罪である旨を陳述したときは、裁判所は、検察官、被告人及び弁護人の意見を聴き、有罪である旨の陳述のあつた訴因に限り、簡易公判手続によつて審判をする旨の決定をすることができる。</w:t>
      </w:r>
    </w:p>
    <w:p>
      <w:pPr>
        <w:pStyle w:val="Heading4"/>
      </w:pPr>
      <w:r>
        <w:t>第二百九十一条の三</w:t>
      </w:r>
    </w:p>
    <w:p>
      <w:r>
        <w:t>裁判所は、前条の決定があつた事件が簡易公判手続によることができないものであり、又はこれによることが相当でないものであると認めるときは、その決定を取り消さなければならない。</w:t>
      </w:r>
    </w:p>
    <w:p>
      <w:pPr>
        <w:pStyle w:val="Heading4"/>
      </w:pPr>
      <w:r>
        <w:t>第二百九十二条</w:t>
      </w:r>
    </w:p>
    <w:p>
      <w:r>
        <w:t>証拠調べは、第二百九十一条の手続が終つた後、これを行う。</w:t>
      </w:r>
    </w:p>
    <w:p>
      <w:pPr>
        <w:pStyle w:val="Heading4"/>
      </w:pPr>
      <w:r>
        <w:t>第二百九十二条の二</w:t>
      </w:r>
    </w:p>
    <w:p>
      <w:r>
        <w:t>裁判所は、被害者等又は当該被害者の法定代理人から、被害に関する心情その他の被告事件に関する意見の陳述の申出があるときは、公判期日において、その意見を陳述させるものとする。</w:t>
      </w:r>
    </w:p>
    <w:p>
      <w:pPr>
        <w:pStyle w:val="Heading5"/>
        <w:ind w:left="440"/>
      </w:pPr>
    </w:p>
    <w:p>
      <w:pPr>
        <w:ind w:left="440"/>
      </w:pPr>
      <w:r>
        <w:t>前項の規定による意見の陳述の申出は、あらかじめ、検察官にしなければならない。</w:t>
      </w:r>
    </w:p>
    <w:p>
      <w:pPr>
        <w:pStyle w:val="Heading5"/>
        <w:ind w:left="440"/>
      </w:pPr>
    </w:p>
    <w:p>
      <w:pPr>
        <w:ind w:left="440"/>
      </w:pPr>
      <w:r>
        <w:t>裁判長又は陪席の裁判官は、被害者等又は当該被害者の法定代理人が意見を陳述した後、その趣旨を明確にするため、これらの者に質問することができる。</w:t>
      </w:r>
    </w:p>
    <w:p>
      <w:pPr>
        <w:pStyle w:val="Heading5"/>
        <w:ind w:left="440"/>
      </w:pPr>
    </w:p>
    <w:p>
      <w:pPr>
        <w:ind w:left="440"/>
      </w:pPr>
      <w:r>
        <w:t>訴訟関係人は、被害者等又は当該被害者の法定代理人が意見を陳述した後、その趣旨を明確にするため、裁判長に告げて、これらの者に質問することができる。</w:t>
      </w:r>
    </w:p>
    <w:p>
      <w:pPr>
        <w:pStyle w:val="Heading5"/>
        <w:ind w:left="440"/>
      </w:pPr>
    </w:p>
    <w:p>
      <w:pPr>
        <w:ind w:left="440"/>
      </w:pPr>
      <w:r>
        <w:t>裁判長は、被害者等若しくは当該被害者の法定代理人の意見の陳述又は訴訟関係人の被害者等若しくは当該被害者の法定代理人に対する質問が既にした陳述若しくは質問と重複するとき、又は事件に関係のない事項にわたるときその他相当でないときは、これを制限することができる。</w:t>
      </w:r>
    </w:p>
    <w:p>
      <w:pPr>
        <w:pStyle w:val="Heading5"/>
        <w:ind w:left="440"/>
      </w:pPr>
    </w:p>
    <w:p>
      <w:pPr>
        <w:ind w:left="440"/>
      </w:pPr>
      <w:r>
        <w:t>第百五十七条の四、第百五十七条の五並びに第百五十七条の六第一項及び第二項の規定は、第一項の規定による意見の陳述について準用する。</w:t>
      </w:r>
    </w:p>
    <w:p>
      <w:pPr>
        <w:pStyle w:val="Heading5"/>
        <w:ind w:left="440"/>
      </w:pPr>
    </w:p>
    <w:p>
      <w:pPr>
        <w:ind w:left="440"/>
      </w:pPr>
      <w:r>
        <w:t>裁判所は、審理の状況その他の事情を考慮して、相当でないと認めるときは、意見の陳述に代え意見を記載した書面を提出させ、又は意見の陳述をさせないことができる。</w:t>
      </w:r>
    </w:p>
    <w:p>
      <w:pPr>
        <w:pStyle w:val="Heading5"/>
        <w:ind w:left="440"/>
      </w:pPr>
    </w:p>
    <w:p>
      <w:pPr>
        <w:ind w:left="440"/>
      </w:pPr>
      <w:r>
        <w:t>前項の規定により書面が提出された場合には、裁判長は、公判期日において、その旨を明らかにしなければならない。</w:t>
      </w:r>
    </w:p>
    <w:p>
      <w:pPr>
        <w:pStyle w:val="Heading5"/>
        <w:ind w:left="440"/>
      </w:pPr>
    </w:p>
    <w:p>
      <w:pPr>
        <w:ind w:left="440"/>
      </w:pPr>
      <w:r>
        <w:t>第一項の規定による陳述又は第七項の規定による書面は、犯罪事実の認定のための証拠とすることができない。</w:t>
      </w:r>
    </w:p>
    <w:p>
      <w:pPr>
        <w:pStyle w:val="Heading4"/>
      </w:pPr>
      <w:r>
        <w:t>第二百九十三条</w:t>
      </w:r>
    </w:p>
    <w:p>
      <w:r>
        <w:t>証拠調が終つた後、検察官は、事実及び法律の適用について意見を陳述しなければならない。</w:t>
      </w:r>
    </w:p>
    <w:p>
      <w:pPr>
        <w:pStyle w:val="Heading5"/>
        <w:ind w:left="440"/>
      </w:pPr>
    </w:p>
    <w:p>
      <w:pPr>
        <w:ind w:left="440"/>
      </w:pPr>
      <w:r>
        <w:t>被告人及び弁護人は、意見を陳述することができる。</w:t>
      </w:r>
    </w:p>
    <w:p>
      <w:pPr>
        <w:pStyle w:val="Heading4"/>
      </w:pPr>
      <w:r>
        <w:t>第二百九十四条</w:t>
      </w:r>
    </w:p>
    <w:p>
      <w:r>
        <w:t>公判期日における訴訟の指揮は、裁判長がこれを行う。</w:t>
      </w:r>
    </w:p>
    <w:p>
      <w:pPr>
        <w:pStyle w:val="Heading4"/>
      </w:pPr>
      <w:r>
        <w:t>第二百九十五条</w:t>
      </w:r>
    </w:p>
    <w:p>
      <w:r>
        <w:t>裁判長は、訴訟関係人のする尋問又は陳述が既にした尋問若しくは陳述と重複するとき、又は事件に関係のない事項にわたるときその他相当でないときは、訴訟関係人の本質的な権利を害しない限り、これを制限することができる。</w:t>
      </w:r>
    </w:p>
    <w:p>
      <w:pPr>
        <w:pStyle w:val="Heading5"/>
        <w:ind w:left="440"/>
      </w:pPr>
    </w:p>
    <w:p>
      <w:pPr>
        <w:ind w:left="440"/>
      </w:pPr>
      <w:r>
        <w:t>裁判長は、証人、鑑定人、通訳人又は翻訳人を尋問する場合において、証人、鑑定人、通訳人若しくは翻訳人若しくはこれらの親族の身体若しくは財産に害を加え又はこれらの者を畏怖させ若しくは困惑させる行為がなされるおそれがあり、これらの者の住居、勤務先その他その通常所在する場所が特定される事項が明らかにされたならば証人、鑑定人、通訳人又は翻訳人が十分な供述をすることができないと認めるときは、当該事項についての尋問を制限することができる。</w:t>
      </w:r>
    </w:p>
    <w:p>
      <w:pPr>
        <w:pStyle w:val="Heading5"/>
        <w:ind w:left="440"/>
      </w:pPr>
    </w:p>
    <w:p>
      <w:pPr>
        <w:ind w:left="440"/>
      </w:pPr>
      <w:r>
        <w:t>裁判長は、第二百九十条の二第一項又は第三項の決定があつた場合において、訴訟関係人のする尋問又は陳述が被害者特定事項にわたるときは、これを制限することにより、犯罪の証明に重大な支障を生ずるおそれがある場合又は被告人の防御に実質的な不利益を生ずるおそれがある場合を除き、当該尋問又は陳述を制限することができる。</w:t>
      </w:r>
    </w:p>
    <w:p>
      <w:pPr>
        <w:pStyle w:val="Heading5"/>
        <w:ind w:left="440"/>
      </w:pPr>
    </w:p>
    <w:p>
      <w:pPr>
        <w:ind w:left="440"/>
      </w:pPr>
      <w:r>
        <w:t>第二百九十条の三第一項の決定があつた場合における訴訟関係人のする尋問若しくは陳述又は訴訟関係人の被告人に対する供述を求める行為についても、前項と同様とする。</w:t>
      </w:r>
    </w:p>
    <w:p>
      <w:pPr>
        <w:pStyle w:val="Heading5"/>
        <w:ind w:left="440"/>
      </w:pPr>
    </w:p>
    <w:p>
      <w:pPr>
        <w:ind w:left="440"/>
      </w:pPr>
      <w:r>
        <w:t>裁判所は、前各項の規定による命令を受けた検察官又は弁護士である弁護人がこれに従わなかつた場合には、検察官については当該検察官を指揮監督する権限を有する者に、弁護士である弁護人については当該弁護士の所属する弁護士会又は日本弁護士連合会に通知し、適当な処置をとるべきことを請求することができる。</w:t>
      </w:r>
    </w:p>
    <w:p>
      <w:pPr>
        <w:pStyle w:val="Heading5"/>
        <w:ind w:left="440"/>
      </w:pPr>
    </w:p>
    <w:p>
      <w:pPr>
        <w:ind w:left="440"/>
      </w:pPr>
      <w:r>
        <w:t>前項の規定による請求を受けた者は、そのとつた処置を裁判所に通知しなければならない。</w:t>
      </w:r>
    </w:p>
    <w:p>
      <w:pPr>
        <w:pStyle w:val="Heading4"/>
      </w:pPr>
      <w:r>
        <w:t>第二百九十六条</w:t>
      </w:r>
    </w:p>
    <w:p>
      <w:r>
        <w:t>証拠調のはじめに、検察官は、証拠により証明すべき事実を明らかにしなければならない。</w:t>
      </w:r>
    </w:p>
    <w:p>
      <w:pPr>
        <w:pStyle w:val="Heading4"/>
      </w:pPr>
      <w:r>
        <w:t>第二百九十七条</w:t>
      </w:r>
    </w:p>
    <w:p>
      <w:r>
        <w:t>裁判所は、検察官及び被告人又は弁護人の意見を聴き、証拠調の範囲、順序及び方法を定めることができる。</w:t>
      </w:r>
    </w:p>
    <w:p>
      <w:pPr>
        <w:pStyle w:val="Heading5"/>
        <w:ind w:left="440"/>
      </w:pPr>
    </w:p>
    <w:p>
      <w:pPr>
        <w:ind w:left="440"/>
      </w:pPr>
      <w:r>
        <w:t>前項の手続は、合議体の構成員にこれをさせることができる。</w:t>
      </w:r>
    </w:p>
    <w:p>
      <w:pPr>
        <w:pStyle w:val="Heading5"/>
        <w:ind w:left="440"/>
      </w:pPr>
    </w:p>
    <w:p>
      <w:pPr>
        <w:ind w:left="440"/>
      </w:pPr>
      <w:r>
        <w:t>裁判所は、適当と認めるときは、何時でも、検察官及び被告人又は弁護人の意見を聴き、第一項の規定により定めた証拠調の範囲、順序又は方法を変更することができる。</w:t>
      </w:r>
    </w:p>
    <w:p>
      <w:pPr>
        <w:pStyle w:val="Heading4"/>
      </w:pPr>
      <w:r>
        <w:t>第二百九十八条</w:t>
      </w:r>
    </w:p>
    <w:p>
      <w:r>
        <w:t>検察官、被告人又は弁護人は、証拠調を請求することができる。</w:t>
      </w:r>
    </w:p>
    <w:p>
      <w:pPr>
        <w:pStyle w:val="Heading5"/>
        <w:ind w:left="440"/>
      </w:pPr>
    </w:p>
    <w:p>
      <w:pPr>
        <w:ind w:left="440"/>
      </w:pPr>
      <w:r>
        <w:t>裁判所は、必要と認めるときは、職権で証拠調をすることができる。</w:t>
      </w:r>
    </w:p>
    <w:p>
      <w:pPr>
        <w:pStyle w:val="Heading4"/>
      </w:pPr>
      <w:r>
        <w:t>第二百九十九条</w:t>
      </w:r>
    </w:p>
    <w:p>
      <w:r>
        <w:t>検察官、被告人又は弁護人が証人、鑑定人、通訳人又は翻訳人の尋問を請求するについては、あらかじめ、相手方に対し、その氏名及び住居を知る機会を与えなければならない。</w:t>
      </w:r>
    </w:p>
    <w:p>
      <w:pPr>
        <w:pStyle w:val="Heading5"/>
        <w:ind w:left="440"/>
      </w:pPr>
    </w:p>
    <w:p>
      <w:pPr>
        <w:ind w:left="440"/>
      </w:pPr>
      <w:r>
        <w:t>裁判所が職権で証拠調の決定をするについては、検察官及び被告人又は弁護人の意見を聴かなければならない。</w:t>
      </w:r>
    </w:p>
    <w:p>
      <w:pPr>
        <w:pStyle w:val="Heading4"/>
      </w:pPr>
      <w:r>
        <w:t>第二百九十九条の二</w:t>
      </w:r>
    </w:p>
    <w:p>
      <w:r>
        <w:t>検察官又は弁護人は、前条第一項の規定により証人、鑑定人、通訳人若しくは翻訳人の氏名及び住居を知る機会を与え又は証拠書類若しくは証拠物を閲覧する機会を与えるに当たり、証人、鑑定人、通訳人若しくは翻訳人若しくは証拠書類若しくは証拠物にその氏名が記載され若しくは記録されている者若しくはこれらの親族の身体若しくは財産に害を加え又はこれらの者を畏怖させ若しくは困惑させる行為がなされるおそれがあると認めるときは、相手方に対し、その旨を告げ、これらの者の住居、勤務先その他その通常所在する場所が特定される事項が、犯罪の証明若しくは犯罪の捜査又は被告人の防御に関し必要がある場合を除き、関係者（被告人を含む。）に知られないようにすることその他これらの者の安全が脅かされることがないように配慮することを求めることができる。</w:t>
      </w:r>
    </w:p>
    <w:p>
      <w:pPr>
        <w:pStyle w:val="Heading4"/>
      </w:pPr>
      <w:r>
        <w:t>第二百九十九条の三</w:t>
      </w:r>
    </w:p>
    <w:p>
      <w:r>
        <w:t>検察官は、第二百九十九条第一項の規定により証人の氏名及び住居を知る機会を与え又は証拠書類若しくは証拠物を閲覧する機会を与えるに当たり、被害者特定事項が明らかにされることにより、被害者等の名誉若しくは社会生活の平穏が著しく害されるおそれがあると認めるとき、又は被害者若しくはその親族の身体若しくは財産に害を加え若しくはこれらの者を畏怖させ若しくは困惑させる行為がなされるおそれがあると認めるときは、弁護人に対し、その旨を告げ、被害者特定事項が、被告人の防御に関し必要がある場合を除き、被告人その他の者に知られないようにすることを求めることができる。</w:t>
      </w:r>
    </w:p>
    <w:p>
      <w:pPr>
        <w:pStyle w:val="Heading4"/>
      </w:pPr>
      <w:r>
        <w:t>第二百九十九条の四</w:t>
      </w:r>
    </w:p>
    <w:p>
      <w:r>
        <w:t>検察官は、第二百九十九条第一項の規定により証人、鑑定人、通訳人又は翻訳人の氏名及び住居を知る機会を与えるべき場合において、その者若しくはその親族の身体若しくは財産に害を加え又はこれらの者を畏怖させ若しくは困惑させる行為がなされるおそれがあると認めるときは、弁護人に対し、当該氏名及び住居を知る機会を与えた上で、当該氏名又は住居を被告人に知らせてはならない旨の条件を付し、又は被告人に知らせる時期若しくは方法を指定することができる。</w:t>
      </w:r>
    </w:p>
    <w:p>
      <w:pPr>
        <w:pStyle w:val="Heading5"/>
        <w:ind w:left="440"/>
      </w:pPr>
    </w:p>
    <w:p>
      <w:pPr>
        <w:ind w:left="440"/>
      </w:pPr>
      <w:r>
        <w:t>検察官は、前項本文の場合において、同項本文の規定による措置によつては同項本文に規定する行為を防止できないおそれがあると認めるとき（被告人に弁護人がないときを含む。）は、その証人、鑑定人、通訳人又は翻訳人の供述の証明力の判断に資するような被告人その他の関係者との利害関係の有無を確かめることができなくなる場合その他の被告人の防御に実質的な不利益を生ずるおそれがある場合を除き、被告人及び弁護人に対し、その証人、鑑定人、通訳人又は翻訳人の氏名又は住居を知る機会を与えないことができる。</w:t>
      </w:r>
    </w:p>
    <w:p>
      <w:pPr>
        <w:pStyle w:val="Heading5"/>
        <w:ind w:left="440"/>
      </w:pPr>
    </w:p>
    <w:p>
      <w:pPr>
        <w:ind w:left="440"/>
      </w:pPr>
      <w:r>
        <w:t>検察官は、第二百九十九条第一項の規定により証拠書類又は証拠物を閲覧する機会を与えるべき場合において、証拠書類若しくは証拠物に氏名若しくは住居が記載され若しくは記録されている者であつて検察官が証人、鑑定人、通訳人若しくは翻訳人として尋問を請求するもの若しくは供述録取書等の供述者（以下この項及び次項において「検察官請求証人等」という。）若しくは検察官請求証人等の親族の身体若しくは財産に害を加え又はこれらの者を畏怖させ若しくは困惑させる行為がなされるおそれがあると認めるときは、弁護人に対し、証拠書類又は証拠物を閲覧する機会を与えた上で、その検察官請求証人等の氏名又は住居を被告人に知らせてはならない旨の条件を付し、又は被告人に知らせる時期若しくは方法を指定することができる。</w:t>
      </w:r>
    </w:p>
    <w:p>
      <w:pPr>
        <w:pStyle w:val="Heading5"/>
        <w:ind w:left="440"/>
      </w:pPr>
    </w:p>
    <w:p>
      <w:pPr>
        <w:ind w:left="440"/>
      </w:pPr>
      <w:r>
        <w:t>検察官は、前項本文の場合において、同項本文の規定による措置によつては同項本文に規定する行為を防止できないおそれがあると認めるとき（被告人に弁護人がないときを含む。）は、その検察官請求証人等の供述の証明力の判断に資するような被告人その他の関係者との利害関係の有無を確かめることができなくなる場合その他の被告人の防御に実質的な不利益を生ずるおそれがある場合を除き、被告人及び弁護人に対し、証拠書類又は証拠物のうちその検察官請求証人等の氏名又は住居が記載され又は記録されている部分について閲覧する機会を与えないことができる。</w:t>
      </w:r>
    </w:p>
    <w:p>
      <w:pPr>
        <w:pStyle w:val="Heading5"/>
        <w:ind w:left="440"/>
      </w:pPr>
    </w:p>
    <w:p>
      <w:pPr>
        <w:ind w:left="440"/>
      </w:pPr>
      <w:r>
        <w:t>検察官は、前各項の規定による措置をとつたときは、速やかに、裁判所にその旨を通知しなければならない。</w:t>
      </w:r>
    </w:p>
    <w:p>
      <w:pPr>
        <w:pStyle w:val="Heading4"/>
      </w:pPr>
      <w:r>
        <w:t>第二百九十九条の五</w:t>
      </w:r>
    </w:p>
    <w:p>
      <w:r>
        <w:t>裁判所は、検察官が前条第一項から第四項までの規定による措置をとつた場合において、次の各号のいずれかに該当すると認めるときは、被告人又は弁護人の請求により、決定で、当該措置の全部又は一部を取り消さなければならない。</w:t>
      </w:r>
    </w:p>
    <w:p>
      <w:pPr>
        <w:pStyle w:val="Heading6"/>
        <w:ind w:left="880"/>
      </w:pPr>
      <w:r>
        <w:t>一</w:t>
      </w:r>
    </w:p>
    <w:p>
      <w:pPr>
        <w:ind w:left="880"/>
      </w:pPr>
      <w:r>
        <w:t>当該措置に係る者若しくはその親族の身体若しくは財産に害を加え又はこれらの者を畏怖させ若しくは困惑させる行為がなされるおそれがないとき。</w:t>
      </w:r>
    </w:p>
    <w:p>
      <w:pPr>
        <w:pStyle w:val="Heading6"/>
        <w:ind w:left="880"/>
      </w:pPr>
      <w:r>
        <w:t>二</w:t>
      </w:r>
    </w:p>
    <w:p>
      <w:pPr>
        <w:ind w:left="880"/>
      </w:pPr>
      <w:r>
        <w:t>当該措置により、当該措置に係る者の供述の証明力の判断に資するような被告人その他の関係者との利害関係の有無を確かめることができなくなるときその他の被告人の防御に実質的な不利益を生ずるおそれがあるとき。</w:t>
      </w:r>
    </w:p>
    <w:p>
      <w:pPr>
        <w:pStyle w:val="Heading6"/>
        <w:ind w:left="880"/>
      </w:pPr>
      <w:r>
        <w:t>三</w:t>
      </w:r>
    </w:p>
    <w:p>
      <w:pPr>
        <w:ind w:left="880"/>
      </w:pPr>
      <w:r>
        <w:t>検察官のとつた措置が前条第二項又は第四項の規定によるものである場合において、同条第一項本文又は第三項本文の規定による措置によつて第一号に規定する行為を防止できるとき。</w:t>
      </w:r>
    </w:p>
    <w:p>
      <w:pPr>
        <w:pStyle w:val="Heading5"/>
        <w:ind w:left="440"/>
      </w:pPr>
    </w:p>
    <w:p>
      <w:pPr>
        <w:ind w:left="440"/>
      </w:pPr>
      <w:r>
        <w:t>裁判所は、前項第二号又は第三号に該当すると認めて検察官がとつた措置の全部又は一部を取り消す場合において、同項第一号に規定する行為がなされるおそれがあると認めるときは、弁護人に対し、当該措置に係る者の氏名又は住居を被告人に知らせてはならない旨の条件を付し、又は被告人に知らせる時期若しくは方法を指定することができる。</w:t>
      </w:r>
    </w:p>
    <w:p>
      <w:pPr>
        <w:pStyle w:val="Heading5"/>
        <w:ind w:left="440"/>
      </w:pPr>
    </w:p>
    <w:p>
      <w:pPr>
        <w:ind w:left="440"/>
      </w:pPr>
      <w:r>
        <w:t>裁判所は、第一項の請求について決定をするときは、検察官の意見を聴かなければならない。</w:t>
      </w:r>
    </w:p>
    <w:p>
      <w:pPr>
        <w:pStyle w:val="Heading5"/>
        <w:ind w:left="440"/>
      </w:pPr>
    </w:p>
    <w:p>
      <w:pPr>
        <w:ind w:left="440"/>
      </w:pPr>
      <w:r>
        <w:t>第一項の請求についてした決定（第二項の規定により条件を付し、又は時期若しくは方法を指定する裁判を含む。）に対しては、即時抗告をすることができる。</w:t>
      </w:r>
    </w:p>
    <w:p>
      <w:pPr>
        <w:pStyle w:val="Heading4"/>
      </w:pPr>
      <w:r>
        <w:t>第二百九十九条の六</w:t>
      </w:r>
    </w:p>
    <w:p>
      <w:r>
        <w:t>裁判所は、検察官がとつた第二百九十九条の四第一項若しくは第三項の規定による措置に係る者若しくは裁判所がとつた前条第二項の規定による措置に係る者若しくはこれらの親族の身体若しくは財産に害を加え又はこれらの者を畏怖させ若しくは困惑させる行為がなされるおそれがあると認める場合において、検察官及び弁護人の意見を聴き、相当と認めるときは、弁護人が第四十条第一項の規定により訴訟に関する書類又は証拠物を閲覧し又は謄写するに当たり、これらに記載され又は記録されている当該措置に係る者の氏名又は住居を被告人に知らせてはならない旨の条件を付し、又は被告人に知らせる時期若しくは方法を指定することができる。</w:t>
      </w:r>
    </w:p>
    <w:p>
      <w:pPr>
        <w:pStyle w:val="Heading5"/>
        <w:ind w:left="440"/>
      </w:pPr>
    </w:p>
    <w:p>
      <w:pPr>
        <w:ind w:left="440"/>
      </w:pPr>
      <w:r>
        <w:t>裁判所は、検察官がとつた第二百九十九条の四第二項若しくは第四項の規定による措置に係る者若しくはその親族の身体若しくは財産に害を加え又はこれらの者を畏怖させ若しくは困惑させる行為がなされるおそれがあると認める場合において、検察官及び弁護人の意見を聴き、相当と認めるときは、弁護人が第四十条第一項の規定により訴訟に関する書類又は証拠物を閲覧し又は謄写するについて、これらのうち当該措置に係る者の氏名若しくは住居が記載され若しくは記録されている部分の閲覧若しくは謄写を禁じ、又は当該氏名若しくは住居を被告人に知らせてはならない旨の条件を付し、若しくは被告人に知らせる時期若しくは方法を指定することができる。</w:t>
      </w:r>
    </w:p>
    <w:p>
      <w:pPr>
        <w:pStyle w:val="Heading5"/>
        <w:ind w:left="440"/>
      </w:pPr>
    </w:p>
    <w:p>
      <w:pPr>
        <w:ind w:left="440"/>
      </w:pPr>
      <w:r>
        <w:t>裁判所は、検察官がとつた第二百九十九条の四第一項から第四項までの規定による措置に係る者若しくは裁判所がとつた前条第二項の規定による措置に係る者若しくはこれらの親族の身体若しくは財産に害を加え又はこれらの者を畏怖させ若しくは困惑させる行為がなされるおそれがあると認める場合において、検察官及び被告人の意見を聴き、相当と認めるときは、被告人が第四十九条の規定により公判調書を閲覧し又はその朗読を求めるについて、このうち当該措置に係る者の氏名若しくは住居が記載され若しくは記録されている部分の閲覧を禁じ、又は当該部分の朗読の求めを拒むことができる。</w:t>
      </w:r>
    </w:p>
    <w:p>
      <w:pPr>
        <w:pStyle w:val="Heading4"/>
      </w:pPr>
      <w:r>
        <w:t>第二百九十九条の七</w:t>
      </w:r>
    </w:p>
    <w:p>
      <w:r>
        <w:t>検察官は、第二百九十九条の四第一項若しくは第三項の規定により付した条件に弁護人が違反したとき、又はこれらの規定による時期若しくは方法の指定に弁護人が従わなかつたときは、弁護士である弁護人については当該弁護士の所属する弁護士会又は日本弁護士連合会に通知し、適当な処置をとるべきことを請求することができる。</w:t>
      </w:r>
    </w:p>
    <w:p>
      <w:pPr>
        <w:pStyle w:val="Heading5"/>
        <w:ind w:left="440"/>
      </w:pPr>
    </w:p>
    <w:p>
      <w:pPr>
        <w:ind w:left="440"/>
      </w:pPr>
      <w:r>
        <w:t>裁判所は、第二百九十九条の五第二項若しくは前条第一項若しくは第二項の規定により付した条件に弁護人が違反したとき、又はこれらの規定による時期若しくは方法の指定に弁護人が従わなかつたときは、弁護士である弁護人については当該弁護士の所属する弁護士会又は日本弁護士連合会に通知し、適当な処置をとるべきことを請求することができる。</w:t>
      </w:r>
    </w:p>
    <w:p>
      <w:pPr>
        <w:pStyle w:val="Heading5"/>
        <w:ind w:left="440"/>
      </w:pPr>
    </w:p>
    <w:p>
      <w:pPr>
        <w:ind w:left="440"/>
      </w:pPr>
      <w:r>
        <w:t>前二項の規定による請求を受けた者は、そのとつた処置をその請求をした検察官又は裁判所に通知しなければならない。</w:t>
      </w:r>
    </w:p>
    <w:p>
      <w:pPr>
        <w:pStyle w:val="Heading4"/>
      </w:pPr>
      <w:r>
        <w:t>第三百条</w:t>
      </w:r>
    </w:p>
    <w:p>
      <w:r>
        <w:t>第三百二十一条第一項第二号後段の規定により証拠とすることができる書面については、検察官は、必ずその取調を請求しなければならない。</w:t>
      </w:r>
    </w:p>
    <w:p>
      <w:pPr>
        <w:pStyle w:val="Heading4"/>
      </w:pPr>
      <w:r>
        <w:t>第三百一条</w:t>
      </w:r>
    </w:p>
    <w:p>
      <w:r>
        <w:t>第三百二十二条及び第三百二十四条第一項の規定により証拠とすることができる被告人の供述が自白である場合には、犯罪事実に関する他の証拠が取り調べられた後でなければ、その取調を請求することはできない。</w:t>
      </w:r>
    </w:p>
    <w:p>
      <w:pPr>
        <w:pStyle w:val="Heading4"/>
      </w:pPr>
      <w:r>
        <w:t>第三百一条の二</w:t>
      </w:r>
    </w:p>
    <w:p>
      <w:r>
        <w:t>次に掲げる事件については、検察官は、第三百二十二条第一項の規定により証拠とすることができる書面であつて、当該事件についての第百九十八条第一項の規定による取調べ（逮捕又は勾留されている被疑者の取調べに限る。第三項において同じ。）又は第二百三条第一項、第二百四条第一項若しくは第二百五条第一項（第二百十一条及び第二百十六条においてこれらの規定を準用する場合を含む。第三項において同じ。）の弁解の機会に際して作成され、かつ、被告人に不利益な事実の承認を内容とするものの取調べを請求した場合において、被告人又は弁護人が、その取調べの請求に関し、その承認が任意にされたものでない疑いがあることを理由として異議を述べたときは、その承認が任意にされたものであることを証明するため、当該書面が作成された取調べ又は弁解の機会の開始から終了に至るまでの間における被告人の供述及びその状況を第四項の規定により記録した記録媒体の取調べを請求しなければならない。</w:t>
      </w:r>
    </w:p>
    <w:p>
      <w:pPr>
        <w:pStyle w:val="Heading6"/>
        <w:ind w:left="880"/>
      </w:pPr>
      <w:r>
        <w:t>一</w:t>
      </w:r>
    </w:p>
    <w:p>
      <w:pPr>
        <w:ind w:left="880"/>
      </w:pPr>
      <w:r>
        <w:t>死刑又は無期の懲役若しくは禁錮に当たる罪に係る事件</w:t>
      </w:r>
    </w:p>
    <w:p>
      <w:pPr>
        <w:pStyle w:val="Heading6"/>
        <w:ind w:left="880"/>
      </w:pPr>
      <w:r>
        <w:t>二</w:t>
      </w:r>
    </w:p>
    <w:p>
      <w:pPr>
        <w:ind w:left="880"/>
      </w:pPr>
      <w:r>
        <w:t>短期一年以上の有期の懲役又は禁錮に当たる罪であつて故意の犯罪行為により被害者を死亡させたものに係る事件</w:t>
      </w:r>
    </w:p>
    <w:p>
      <w:pPr>
        <w:pStyle w:val="Heading6"/>
        <w:ind w:left="880"/>
      </w:pPr>
      <w:r>
        <w:t>三</w:t>
      </w:r>
    </w:p>
    <w:p>
      <w:pPr>
        <w:ind w:left="880"/>
      </w:pPr>
      <w:r>
        <w:t>司法警察員が送致し又は送付した事件以外の事件（前二号に掲げるものを除く。）</w:t>
      </w:r>
    </w:p>
    <w:p>
      <w:pPr>
        <w:pStyle w:val="Heading5"/>
        <w:ind w:left="440"/>
      </w:pPr>
    </w:p>
    <w:p>
      <w:pPr>
        <w:ind w:left="440"/>
      </w:pPr>
      <w:r>
        <w:t>検察官が前項の規定に違反して同項に規定する記録媒体の取調べを請求しないときは、裁判所は、決定で、同項に規定する書面の取調べの請求を却下しなければならない。</w:t>
      </w:r>
    </w:p>
    <w:p>
      <w:pPr>
        <w:pStyle w:val="Heading5"/>
        <w:ind w:left="440"/>
      </w:pPr>
    </w:p>
    <w:p>
      <w:pPr>
        <w:ind w:left="440"/>
      </w:pPr>
      <w:r>
        <w:t>前二項の規定は、第一項各号に掲げる事件について、第三百二十四条第一項において準用する第三百二十二条第一項の規定により証拠とすることができる被告人以外の者の供述であつて、当該事件についての第百九十八条第一項の規定による取調べ又は第二百三条第一項、第二百四条第一項若しくは第二百五条第一項の弁解の機会に際してされた被告人の供述（被告人に不利益な事実の承認を内容とするものに限る。）をその内容とするものを証拠とすることに関し、被告人又は弁護人が、その承認が任意にされたものでない疑いがあることを理由として異議を述べた場合にこれを準用する。</w:t>
      </w:r>
    </w:p>
    <w:p>
      <w:pPr>
        <w:pStyle w:val="Heading5"/>
        <w:ind w:left="440"/>
      </w:pPr>
    </w:p>
    <w:p>
      <w:pPr>
        <w:ind w:left="440"/>
      </w:pPr>
      <w:r>
        <w:t>検察官又は検察事務官は、第一項各号に掲げる事件（同項第三号に掲げる事件のうち、関連する事件が送致され又は送付されているものであつて、司法警察員が現に捜査していることその他の事情に照らして司法警察員が送致し又は送付することが見込まれるものを除く。）について、逮捕若しくは勾留されている被疑者を第百九十八条第一項の規定により取り調べるとき又は被疑者に対し第二百四条第一項若しくは第二百五条第一項（第二百十一条及び第二百十六条においてこれらの規定を準用する場合を含む。）の規定により弁解の機会を与えるときは、次の各号のいずれかに該当する場合を除き、被疑者の供述及びその状況を録音及び録画を同時に行う方法により記録媒体に記録しておかなければならない。</w:t>
      </w:r>
    </w:p>
    <w:p>
      <w:pPr>
        <w:pStyle w:val="Heading6"/>
        <w:ind w:left="880"/>
      </w:pPr>
      <w:r>
        <w:t>一</w:t>
      </w:r>
    </w:p>
    <w:p>
      <w:pPr>
        <w:ind w:left="880"/>
      </w:pPr>
      <w:r>
        <w:t>記録に必要な機器の故障その他のやむを得ない事情により、記録をすることができないとき。</w:t>
      </w:r>
    </w:p>
    <w:p>
      <w:pPr>
        <w:pStyle w:val="Heading6"/>
        <w:ind w:left="880"/>
      </w:pPr>
      <w:r>
        <w:t>二</w:t>
      </w:r>
    </w:p>
    <w:p>
      <w:pPr>
        <w:ind w:left="880"/>
      </w:pPr>
      <w:r>
        <w:t>被疑者が記録を拒んだことその他の被疑者の言動により、記録をしたならば被疑者が十分な供述をすることができないと認めるとき。</w:t>
      </w:r>
    </w:p>
    <w:p>
      <w:pPr>
        <w:pStyle w:val="Heading6"/>
        <w:ind w:left="880"/>
      </w:pPr>
      <w:r>
        <w:t>三</w:t>
      </w:r>
    </w:p>
    <w:p>
      <w:pPr>
        <w:ind w:left="880"/>
      </w:pPr>
      <w:r>
        <w:t>当該事件が暴力団員による不当な行為の防止等に関する法律（平成三年法律第七十七号）第三条の規定により都道府県公安委員会の指定を受けた暴力団の構成員による犯罪に係るものであると認めるとき。</w:t>
      </w:r>
    </w:p>
    <w:p>
      <w:pPr>
        <w:pStyle w:val="Heading6"/>
        <w:ind w:left="880"/>
      </w:pPr>
      <w:r>
        <w:t>四</w:t>
      </w:r>
    </w:p>
    <w:p>
      <w:pPr>
        <w:ind w:left="880"/>
      </w:pPr>
      <w:r>
        <w:t>前二号に掲げるもののほか、犯罪の性質、関係者の言動、被疑者がその構成員である団体の性格その他の事情に照らし、被疑者の供述及びその状況が明らかにされた場合には被疑者若しくはその親族の身体若しくは財産に害を加え又はこれらの者を畏怖させ若しくは困惑させる行為がなされるおそれがあることにより、記録をしたならば被疑者が十分な供述をすることができないと認めるとき。</w:t>
      </w:r>
    </w:p>
    <w:p>
      <w:pPr>
        <w:pStyle w:val="Heading4"/>
      </w:pPr>
      <w:r>
        <w:t>第三百二条</w:t>
      </w:r>
    </w:p>
    <w:p>
      <w:r>
        <w:t>第三百二十一条乃至第三百二十三条又は第三百二十六条の規定により証拠とすることができる書面が捜査記録の一部であるときは、検察官は、できる限り他の部分と分離してその取調を請求しなければならない。</w:t>
      </w:r>
    </w:p>
    <w:p>
      <w:pPr>
        <w:pStyle w:val="Heading4"/>
      </w:pPr>
      <w:r>
        <w:t>第三百三条</w:t>
      </w:r>
    </w:p>
    <w:p>
      <w:r>
        <w:t>公判準備においてした証人その他の者の尋問、検証、押収及び捜索の結果を記載した書面並びに押収した物については、裁判所は、公判期日において証拠書類又は証拠物としてこれを取り調べなければならない。</w:t>
      </w:r>
    </w:p>
    <w:p>
      <w:pPr>
        <w:pStyle w:val="Heading4"/>
      </w:pPr>
      <w:r>
        <w:t>第三百四条</w:t>
      </w:r>
    </w:p>
    <w:p>
      <w:r>
        <w:t>証人、鑑定人、通訳人又は翻訳人は、裁判長又は陪席の裁判官が、まず、これを尋問する。</w:t>
      </w:r>
    </w:p>
    <w:p>
      <w:pPr>
        <w:pStyle w:val="Heading5"/>
        <w:ind w:left="440"/>
      </w:pPr>
    </w:p>
    <w:p>
      <w:pPr>
        <w:ind w:left="440"/>
      </w:pPr>
      <w:r>
        <w:t>検察官、被告人又は弁護人は、前項の尋問が終つた後、裁判長に告げて、その証人、鑑定人、通訳人又は翻訳人を尋問することができる。</w:t>
      </w:r>
    </w:p>
    <w:p>
      <w:pPr>
        <w:pStyle w:val="Heading5"/>
        <w:ind w:left="440"/>
      </w:pPr>
    </w:p>
    <w:p>
      <w:pPr>
        <w:ind w:left="440"/>
      </w:pPr>
      <w:r>
        <w:t>裁判所は、適当と認めるときは、検察官及び被告人又は弁護人の意見を聴き、前二項の尋問の順序を変更することができる。</w:t>
      </w:r>
    </w:p>
    <w:p>
      <w:pPr>
        <w:pStyle w:val="Heading4"/>
      </w:pPr>
      <w:r>
        <w:t>第三百四条の二</w:t>
      </w:r>
    </w:p>
    <w:p>
      <w:r>
        <w:t>裁判所は、証人を尋問する場合において、証人が被告人の面前（第百五十七条の五第一項に規定する措置を採る場合並びに第百五十七条の六第一項及び第二項に規定する方法による場合を含む。）においては圧迫を受け充分な供述をすることができないと認めるときは、弁護人が出頭している場合に限り、検察官及び弁護人の意見を聴き、その証人の供述中被告人を退廷させることができる。</w:t>
      </w:r>
    </w:p>
    <w:p>
      <w:pPr>
        <w:pStyle w:val="Heading4"/>
      </w:pPr>
      <w:r>
        <w:t>第三百五条</w:t>
      </w:r>
    </w:p>
    <w:p>
      <w:r>
        <w:t>検察官、被告人又は弁護人の請求により、証拠書類の取調べをするについては、裁判長は、その取調べを請求した者にこれを朗読させなければならない。</w:t>
      </w:r>
    </w:p>
    <w:p>
      <w:pPr>
        <w:pStyle w:val="Heading5"/>
        <w:ind w:left="440"/>
      </w:pPr>
    </w:p>
    <w:p>
      <w:pPr>
        <w:ind w:left="440"/>
      </w:pPr>
      <w:r>
        <w:t>裁判所が職権で証拠書類の取調べをするについては、裁判長は、自らその書類を朗読し、又は陪席の裁判官若しくは裁判所書記官にこれを朗読させなければならない。</w:t>
      </w:r>
    </w:p>
    <w:p>
      <w:pPr>
        <w:pStyle w:val="Heading5"/>
        <w:ind w:left="440"/>
      </w:pPr>
    </w:p>
    <w:p>
      <w:pPr>
        <w:ind w:left="440"/>
      </w:pPr>
      <w:r>
        <w:t>第二百九十条の二第一項又は第三項の決定があつたときは、前二項の規定による証拠書類の朗読は、被害者特定事項を明らかにしない方法でこれを行うものとする。</w:t>
      </w:r>
    </w:p>
    <w:p>
      <w:pPr>
        <w:pStyle w:val="Heading5"/>
        <w:ind w:left="440"/>
      </w:pPr>
    </w:p>
    <w:p>
      <w:pPr>
        <w:ind w:left="440"/>
      </w:pPr>
      <w:r>
        <w:t>第二百九十条の三第一項の決定があつた場合における第一項又は第二項の規定による証拠書類の朗読についても、前項と同様とする。</w:t>
      </w:r>
    </w:p>
    <w:p>
      <w:pPr>
        <w:pStyle w:val="Heading5"/>
        <w:ind w:left="440"/>
      </w:pPr>
    </w:p>
    <w:p>
      <w:pPr>
        <w:ind w:left="440"/>
      </w:pPr>
      <w:r>
        <w:t>第百五十七条の六第四項の規定により記録媒体がその一部とされた調書の取調べについては、第一項又は第二項の規定による朗読に代えて、当該記録媒体を再生するものとする。</w:t>
      </w:r>
    </w:p>
    <w:p>
      <w:pPr>
        <w:pStyle w:val="Heading5"/>
        <w:ind w:left="440"/>
      </w:pPr>
    </w:p>
    <w:p>
      <w:pPr>
        <w:ind w:left="440"/>
      </w:pPr>
      <w:r>
        <w:t>裁判所は、前項の規定により第百五十七条の六第四項に規定する記録媒体を再生する場合において、必要と認めるときは、検察官及び被告人又は弁護人の意見を聴き、第百五十七条の五に規定する措置を採ることができる。</w:t>
      </w:r>
    </w:p>
    <w:p>
      <w:pPr>
        <w:pStyle w:val="Heading4"/>
      </w:pPr>
      <w:r>
        <w:t>第三百六条</w:t>
      </w:r>
    </w:p>
    <w:p>
      <w:r>
        <w:t>検察官、被告人又は弁護人の請求により、証拠物の取調をするについては、裁判長は、請求をした者をしてこれを示させなければならない。</w:t>
      </w:r>
    </w:p>
    <w:p>
      <w:pPr>
        <w:pStyle w:val="Heading5"/>
        <w:ind w:left="440"/>
      </w:pPr>
    </w:p>
    <w:p>
      <w:pPr>
        <w:ind w:left="440"/>
      </w:pPr>
      <w:r>
        <w:t>裁判所が職権で証拠物の取調をするについては、裁判長は、自らこれを訴訟関係人に示し、又は陪席の裁判官若しくは裁判所書記にこれを示させなければならない。</w:t>
      </w:r>
    </w:p>
    <w:p>
      <w:pPr>
        <w:pStyle w:val="Heading4"/>
      </w:pPr>
      <w:r>
        <w:t>第三百七条</w:t>
      </w:r>
    </w:p>
    <w:p>
      <w:r>
        <w:t>証拠物中書面の意義が証拠となるものの取調をするについては、前条の規定による外、第三百五条の規定による。</w:t>
      </w:r>
    </w:p>
    <w:p>
      <w:pPr>
        <w:pStyle w:val="Heading4"/>
      </w:pPr>
      <w:r>
        <w:t>第三百七条の二</w:t>
      </w:r>
    </w:p>
    <w:p>
      <w:r>
        <w:t>第二百九十一条の二の決定があつた事件については、第二百九十六条、第二百九十七条、第三百条乃至第三百二条及び第三百四条乃至前条の規定は、これを適用せず、証拠調は、公判期日において、適当と認める方法でこれを行うことができる。</w:t>
      </w:r>
    </w:p>
    <w:p>
      <w:pPr>
        <w:pStyle w:val="Heading4"/>
      </w:pPr>
      <w:r>
        <w:t>第三百八条</w:t>
      </w:r>
    </w:p>
    <w:p>
      <w:r>
        <w:t>裁判所は、検察官及び被告人又は弁護人に対し、証拠の証明力を争うために必要とする適当な機会を与えなければならない。</w:t>
      </w:r>
    </w:p>
    <w:p>
      <w:pPr>
        <w:pStyle w:val="Heading4"/>
      </w:pPr>
      <w:r>
        <w:t>第三百九条</w:t>
      </w:r>
    </w:p>
    <w:p>
      <w:r>
        <w:t>検察官、被告人又は弁護人は、証拠調に関し異議を申し立てることができる。</w:t>
      </w:r>
    </w:p>
    <w:p>
      <w:pPr>
        <w:pStyle w:val="Heading5"/>
        <w:ind w:left="440"/>
      </w:pPr>
    </w:p>
    <w:p>
      <w:pPr>
        <w:ind w:left="440"/>
      </w:pPr>
      <w:r>
        <w:t>検察官、被告人又は弁護人は、前項に規定する場合の外、裁判長の処分に対して異議を申し立てることができる。</w:t>
      </w:r>
    </w:p>
    <w:p>
      <w:pPr>
        <w:pStyle w:val="Heading5"/>
        <w:ind w:left="440"/>
      </w:pPr>
    </w:p>
    <w:p>
      <w:pPr>
        <w:ind w:left="440"/>
      </w:pPr>
      <w:r>
        <w:t>裁判所は、前二項の申立について決定をしなければならない。</w:t>
      </w:r>
    </w:p>
    <w:p>
      <w:pPr>
        <w:pStyle w:val="Heading4"/>
      </w:pPr>
      <w:r>
        <w:t>第三百十条</w:t>
      </w:r>
    </w:p>
    <w:p>
      <w:r>
        <w:t>証拠調を終つた証拠書類又は証拠物は、遅滞なくこれを裁判所に提出しなければならない。</w:t>
      </w:r>
    </w:p>
    <w:p>
      <w:pPr>
        <w:pStyle w:val="Heading4"/>
      </w:pPr>
      <w:r>
        <w:t>第三百十一条</w:t>
      </w:r>
    </w:p>
    <w:p>
      <w:r>
        <w:t>被告人は、終始沈黙し、又は個々の質問に対し、供述を拒むことができる。</w:t>
      </w:r>
    </w:p>
    <w:p>
      <w:pPr>
        <w:pStyle w:val="Heading5"/>
        <w:ind w:left="440"/>
      </w:pPr>
    </w:p>
    <w:p>
      <w:pPr>
        <w:ind w:left="440"/>
      </w:pPr>
      <w:r>
        <w:t>被告人が任意に供述をする場合には、裁判長は、何時でも必要とする事項につき被告人の供述を求めることができる。</w:t>
      </w:r>
    </w:p>
    <w:p>
      <w:pPr>
        <w:pStyle w:val="Heading5"/>
        <w:ind w:left="440"/>
      </w:pPr>
    </w:p>
    <w:p>
      <w:pPr>
        <w:ind w:left="440"/>
      </w:pPr>
      <w:r>
        <w:t>陪席の裁判官、検察官、弁護人、共同被告人又はその弁護人は、裁判長に告げて、前項の供述を求めることができる。</w:t>
      </w:r>
    </w:p>
    <w:p>
      <w:pPr>
        <w:pStyle w:val="Heading4"/>
      </w:pPr>
      <w:r>
        <w:t>第三百十二条</w:t>
      </w:r>
    </w:p>
    <w:p>
      <w:r>
        <w:t>裁判所は、検察官の請求があるときは、公訴事実の同一性を害しない限度において、起訴状に記載された訴因又は罰条の追加、撤回又は変更を許さなければならない。</w:t>
      </w:r>
    </w:p>
    <w:p>
      <w:pPr>
        <w:pStyle w:val="Heading5"/>
        <w:ind w:left="440"/>
      </w:pPr>
    </w:p>
    <w:p>
      <w:pPr>
        <w:ind w:left="440"/>
      </w:pPr>
      <w:r>
        <w:t>裁判所は、審理の経過に鑑み適当と認めるときは、訴因又は罰条を追加又は変更すべきことを命ずることができる。</w:t>
      </w:r>
    </w:p>
    <w:p>
      <w:pPr>
        <w:pStyle w:val="Heading5"/>
        <w:ind w:left="440"/>
      </w:pPr>
    </w:p>
    <w:p>
      <w:pPr>
        <w:ind w:left="440"/>
      </w:pPr>
      <w:r>
        <w:t>裁判所は、訴因又は罰条の追加、撤回又は変更があつたときは、速やかに追加、撤回又は変更された部分を被告人に通知しなければならない。</w:t>
      </w:r>
    </w:p>
    <w:p>
      <w:pPr>
        <w:pStyle w:val="Heading5"/>
        <w:ind w:left="440"/>
      </w:pPr>
    </w:p>
    <w:p>
      <w:pPr>
        <w:ind w:left="440"/>
      </w:pPr>
      <w:r>
        <w:t>裁判所は、訴因又は罰条の追加又は変更により被告人の防禦に実質的な不利益を生ずる虞があると認めるときは、被告人又は弁護人の請求により、決定で、被告人に充分な防禦の準備をさせるため必要な期間公判手続を停止しなければならない。</w:t>
      </w:r>
    </w:p>
    <w:p>
      <w:pPr>
        <w:pStyle w:val="Heading4"/>
      </w:pPr>
      <w:r>
        <w:t>第三百十三条</w:t>
      </w:r>
    </w:p>
    <w:p>
      <w:r>
        <w:t>裁判所は、適当と認めるときは、検察官、被告人若しくは弁護人の請求により又は職権で、決定を以て、弁論を分離し若しくは併合し、又は終結した弁論を再開することができる。</w:t>
      </w:r>
    </w:p>
    <w:p>
      <w:pPr>
        <w:pStyle w:val="Heading5"/>
        <w:ind w:left="440"/>
      </w:pPr>
    </w:p>
    <w:p>
      <w:pPr>
        <w:ind w:left="440"/>
      </w:pPr>
      <w:r>
        <w:t>裁判所は、被告人の権利を保護するため必要があるときは、裁判所の規則の定めるところにより、決定を以て弁論を分離しなければならない。</w:t>
      </w:r>
    </w:p>
    <w:p>
      <w:pPr>
        <w:pStyle w:val="Heading4"/>
      </w:pPr>
      <w:r>
        <w:t>第三百十三条の二</w:t>
      </w:r>
    </w:p>
    <w:p>
      <w:r>
        <w:t>この法律の規定に基づいて裁判所若しくは裁判長又は裁判官が付した弁護人の選任は、弁論が併合された事件についてもその効力を有する。</w:t>
      </w:r>
    </w:p>
    <w:p>
      <w:pPr>
        <w:pStyle w:val="Heading5"/>
        <w:ind w:left="440"/>
      </w:pPr>
    </w:p>
    <w:p>
      <w:pPr>
        <w:ind w:left="440"/>
      </w:pPr>
      <w:r>
        <w:t>前項ただし書の決定をするには、あらかじめ、検察官及び被告人又は弁護人の意見を聴かなければならない。</w:t>
      </w:r>
    </w:p>
    <w:p>
      <w:pPr>
        <w:pStyle w:val="Heading4"/>
      </w:pPr>
      <w:r>
        <w:t>第三百十四条</w:t>
      </w:r>
    </w:p>
    <w:p>
      <w:r>
        <w:t>被告人が心神喪失の状態に在るときは、検察官及び弁護人の意見を聴き、決定で、その状態の続いている間公判手続を停止しなければならない。</w:t>
      </w:r>
    </w:p>
    <w:p>
      <w:pPr>
        <w:pStyle w:val="Heading5"/>
        <w:ind w:left="440"/>
      </w:pPr>
    </w:p>
    <w:p>
      <w:pPr>
        <w:ind w:left="440"/>
      </w:pPr>
      <w:r>
        <w:t>被告人が病気のため出頭することができないときは、検察官及び弁護人の意見を聴き、決定で、出頭することができるまで公判手続を停止しなければならない。</w:t>
      </w:r>
    </w:p>
    <w:p>
      <w:pPr>
        <w:pStyle w:val="Heading5"/>
        <w:ind w:left="440"/>
      </w:pPr>
    </w:p>
    <w:p>
      <w:pPr>
        <w:ind w:left="440"/>
      </w:pPr>
      <w:r>
        <w:t>犯罪事実の存否の証明に欠くことのできない証人が病気のため公判期日に出頭することができないときは、公判期日外においてその取調をするのを適当と認める場合の外、決定で、出頭することができるまで公判手続を停止しなければならない。</w:t>
      </w:r>
    </w:p>
    <w:p>
      <w:pPr>
        <w:pStyle w:val="Heading5"/>
        <w:ind w:left="440"/>
      </w:pPr>
    </w:p>
    <w:p>
      <w:pPr>
        <w:ind w:left="440"/>
      </w:pPr>
      <w:r>
        <w:t>前三項の規定により公判手続を停止するには、医師の意見を聴かなければならない。</w:t>
      </w:r>
    </w:p>
    <w:p>
      <w:pPr>
        <w:pStyle w:val="Heading4"/>
      </w:pPr>
      <w:r>
        <w:t>第三百十五条</w:t>
      </w:r>
    </w:p>
    <w:p>
      <w:r>
        <w:t>開廷後裁判官がかわつたときは、公判手続を更新しなければならない。</w:t>
      </w:r>
    </w:p>
    <w:p>
      <w:pPr>
        <w:pStyle w:val="Heading4"/>
      </w:pPr>
      <w:r>
        <w:t>第三百十五条の二</w:t>
      </w:r>
    </w:p>
    <w:p>
      <w:r>
        <w:t>第二百九十一条の二の決定が取り消されたときは、公判手続を更新しなければならない。</w:t>
      </w:r>
    </w:p>
    <w:p>
      <w:pPr>
        <w:pStyle w:val="Heading4"/>
      </w:pPr>
      <w:r>
        <w:t>第三百十六条</w:t>
      </w:r>
    </w:p>
    <w:p>
      <w:r>
        <w:t>地方裁判所において一人の裁判官のした訴訟手続は、被告事件が合議体で審判すべきものであつた場合にも、その効力を失わない。</w:t>
      </w:r>
    </w:p>
    <w:p>
      <w:pPr>
        <w:pStyle w:val="Heading3"/>
      </w:pPr>
      <w:r>
        <w:t>第二節　争点及び証拠の整理手続</w:t>
      </w:r>
    </w:p>
    <w:p>
      <w:pPr>
        <w:pStyle w:val="Heading4"/>
      </w:pPr>
      <w:r>
        <w:t>第三百十六条の二</w:t>
      </w:r>
    </w:p>
    <w:p>
      <w:r>
        <w:t>裁判所は、充実した公判の審理を継続的、計画的かつ迅速に行うため必要があると認めるときは、検察官、被告人若しくは弁護人の請求により又は職権で、第一回公判期日前に、決定で、事件の争点及び証拠を整理するための公判準備として、事件を公判前整理手続に付することができる。</w:t>
      </w:r>
    </w:p>
    <w:p>
      <w:pPr>
        <w:pStyle w:val="Heading5"/>
        <w:ind w:left="440"/>
      </w:pPr>
    </w:p>
    <w:p>
      <w:pPr>
        <w:ind w:left="440"/>
      </w:pPr>
      <w:r>
        <w:t>前項の決定又は同項の請求を却下する決定をするには、裁判所の規則の定めるところにより、あらかじめ、検察官及び被告人又は弁護人の意見を聴かなければならない。</w:t>
      </w:r>
    </w:p>
    <w:p>
      <w:pPr>
        <w:pStyle w:val="Heading5"/>
        <w:ind w:left="440"/>
      </w:pPr>
    </w:p>
    <w:p>
      <w:pPr>
        <w:ind w:left="440"/>
      </w:pPr>
      <w:r>
        <w:t>公判前整理手続は、この款に定めるところにより、訴訟関係人を出頭させて陳述させ、又は訴訟関係人に書面を提出させる方法により、行うものとする。</w:t>
      </w:r>
    </w:p>
    <w:p>
      <w:pPr>
        <w:pStyle w:val="Heading4"/>
      </w:pPr>
      <w:r>
        <w:t>第三百十六条の三</w:t>
      </w:r>
    </w:p>
    <w:p>
      <w:r>
        <w:t>裁判所は、充実した公判の審理を継続的、計画的かつ迅速に行うことができるよう、公判前整理手続において、十分な準備が行われるようにするとともに、できる限り早期にこれを終結させるように努めなければならない。</w:t>
      </w:r>
    </w:p>
    <w:p>
      <w:pPr>
        <w:pStyle w:val="Heading5"/>
        <w:ind w:left="440"/>
      </w:pPr>
    </w:p>
    <w:p>
      <w:pPr>
        <w:ind w:left="440"/>
      </w:pPr>
      <w:r>
        <w:t>訴訟関係人は、充実した公判の審理を継続的、計画的かつ迅速に行うことができるよう、公判前整理手続において、相互に協力するとともに、その実施に関し、裁判所に進んで協力しなければならない。</w:t>
      </w:r>
    </w:p>
    <w:p>
      <w:pPr>
        <w:pStyle w:val="Heading4"/>
      </w:pPr>
      <w:r>
        <w:t>第三百十六条の四</w:t>
      </w:r>
    </w:p>
    <w:p>
      <w:r>
        <w:t>公判前整理手続においては、被告人に弁護人がなければその手続を行うことができない。</w:t>
      </w:r>
    </w:p>
    <w:p>
      <w:pPr>
        <w:pStyle w:val="Heading5"/>
        <w:ind w:left="440"/>
      </w:pPr>
    </w:p>
    <w:p>
      <w:pPr>
        <w:ind w:left="440"/>
      </w:pPr>
      <w:r>
        <w:t>公判前整理手続において被告人に弁護人がないときは、裁判長は、職権で弁護人を付さなければならない。</w:t>
      </w:r>
    </w:p>
    <w:p>
      <w:pPr>
        <w:pStyle w:val="Heading4"/>
      </w:pPr>
      <w:r>
        <w:t>第三百十六条の五</w:t>
      </w:r>
    </w:p>
    <w:p>
      <w:r>
        <w:t>公判前整理手続においては、次に掲げる事項を行うことができる。</w:t>
      </w:r>
    </w:p>
    <w:p>
      <w:pPr>
        <w:pStyle w:val="Heading6"/>
        <w:ind w:left="880"/>
      </w:pPr>
      <w:r>
        <w:t>一</w:t>
      </w:r>
    </w:p>
    <w:p>
      <w:pPr>
        <w:ind w:left="880"/>
      </w:pPr>
      <w:r>
        <w:t>訴因又は罰条を明確にさせること。</w:t>
      </w:r>
    </w:p>
    <w:p>
      <w:pPr>
        <w:pStyle w:val="Heading6"/>
        <w:ind w:left="880"/>
      </w:pPr>
      <w:r>
        <w:t>二</w:t>
      </w:r>
    </w:p>
    <w:p>
      <w:pPr>
        <w:ind w:left="880"/>
      </w:pPr>
      <w:r>
        <w:t>訴因又は罰条の追加、撤回又は変更を許すこと。</w:t>
      </w:r>
    </w:p>
    <w:p>
      <w:pPr>
        <w:pStyle w:val="Heading6"/>
        <w:ind w:left="880"/>
      </w:pPr>
      <w:r>
        <w:t>三</w:t>
      </w:r>
    </w:p>
    <w:p>
      <w:pPr>
        <w:ind w:left="880"/>
      </w:pPr>
      <w:r>
        <w:t>公判期日においてすることを予定している主張を明らかにさせて事件の争点を整理すること。</w:t>
      </w:r>
    </w:p>
    <w:p>
      <w:pPr>
        <w:pStyle w:val="Heading6"/>
        <w:ind w:left="880"/>
      </w:pPr>
      <w:r>
        <w:t>四</w:t>
      </w:r>
    </w:p>
    <w:p>
      <w:pPr>
        <w:ind w:left="880"/>
      </w:pPr>
      <w:r>
        <w:t>証拠調べの請求をさせること。</w:t>
      </w:r>
    </w:p>
    <w:p>
      <w:pPr>
        <w:pStyle w:val="Heading6"/>
        <w:ind w:left="880"/>
      </w:pPr>
      <w:r>
        <w:t>五</w:t>
      </w:r>
    </w:p>
    <w:p>
      <w:pPr>
        <w:ind w:left="880"/>
      </w:pPr>
      <w:r>
        <w:t>前号の請求に係る証拠について、その立証趣旨、尋問事項等を明らかにさせること。</w:t>
      </w:r>
    </w:p>
    <w:p>
      <w:pPr>
        <w:pStyle w:val="Heading6"/>
        <w:ind w:left="880"/>
      </w:pPr>
      <w:r>
        <w:t>六</w:t>
      </w:r>
    </w:p>
    <w:p>
      <w:pPr>
        <w:ind w:left="880"/>
      </w:pPr>
      <w:r>
        <w:t>証拠調べの請求に関する意見（証拠書類について第三百二十六条の同意をするかどうかの意見を含む。）を確かめること。</w:t>
      </w:r>
    </w:p>
    <w:p>
      <w:pPr>
        <w:pStyle w:val="Heading6"/>
        <w:ind w:left="880"/>
      </w:pPr>
      <w:r>
        <w:t>七</w:t>
      </w:r>
    </w:p>
    <w:p>
      <w:pPr>
        <w:ind w:left="880"/>
      </w:pPr>
      <w:r>
        <w:t>証拠調べをする決定又は証拠調べの請求を却下する決定をすること。</w:t>
      </w:r>
    </w:p>
    <w:p>
      <w:pPr>
        <w:pStyle w:val="Heading6"/>
        <w:ind w:left="880"/>
      </w:pPr>
      <w:r>
        <w:t>八</w:t>
      </w:r>
    </w:p>
    <w:p>
      <w:pPr>
        <w:ind w:left="880"/>
      </w:pPr>
      <w:r>
        <w:t>証拠調べをする決定をした証拠について、その取調べの順序及び方法を定めること。</w:t>
      </w:r>
    </w:p>
    <w:p>
      <w:pPr>
        <w:pStyle w:val="Heading6"/>
        <w:ind w:left="880"/>
      </w:pPr>
      <w:r>
        <w:t>九</w:t>
      </w:r>
    </w:p>
    <w:p>
      <w:pPr>
        <w:ind w:left="880"/>
      </w:pPr>
      <w:r>
        <w:t>証拠調べに関する異議の申立てに対して決定をすること。</w:t>
      </w:r>
    </w:p>
    <w:p>
      <w:pPr>
        <w:pStyle w:val="Heading6"/>
        <w:ind w:left="880"/>
      </w:pPr>
      <w:r>
        <w:t>十</w:t>
      </w:r>
    </w:p>
    <w:p>
      <w:pPr>
        <w:ind w:left="880"/>
      </w:pPr>
      <w:r>
        <w:t>第三目の定めるところにより証拠開示に関する裁定をすること。</w:t>
      </w:r>
    </w:p>
    <w:p>
      <w:pPr>
        <w:pStyle w:val="Heading6"/>
        <w:ind w:left="880"/>
      </w:pPr>
      <w:r>
        <w:t>十一</w:t>
      </w:r>
    </w:p>
    <w:p>
      <w:pPr>
        <w:ind w:left="880"/>
      </w:pPr>
      <w:r>
        <w:t>第三百十六条の三十三第一項の規定による被告事件の手続への参加の申出に対する決定又は当該決定を取り消す決定をすること。</w:t>
      </w:r>
    </w:p>
    <w:p>
      <w:pPr>
        <w:pStyle w:val="Heading6"/>
        <w:ind w:left="880"/>
      </w:pPr>
      <w:r>
        <w:t>十二</w:t>
      </w:r>
    </w:p>
    <w:p>
      <w:pPr>
        <w:ind w:left="880"/>
      </w:pPr>
      <w:r>
        <w:t>公判期日を定め、又は変更することその他公判手続の進行上必要な事項を定めること。</w:t>
      </w:r>
    </w:p>
    <w:p>
      <w:pPr>
        <w:pStyle w:val="Heading4"/>
      </w:pPr>
      <w:r>
        <w:t>第三百十六条の六</w:t>
      </w:r>
    </w:p>
    <w:p>
      <w:r>
        <w:t>裁判長は、訴訟関係人を出頭させて公判前整理手続をするときは、公判前整理手続期日を定めなければならない。</w:t>
      </w:r>
    </w:p>
    <w:p>
      <w:pPr>
        <w:pStyle w:val="Heading5"/>
        <w:ind w:left="440"/>
      </w:pPr>
    </w:p>
    <w:p>
      <w:pPr>
        <w:ind w:left="440"/>
      </w:pPr>
      <w:r>
        <w:t>公判前整理手続期日は、これを検察官、被告人及び弁護人に通知しなければならない。</w:t>
      </w:r>
    </w:p>
    <w:p>
      <w:pPr>
        <w:pStyle w:val="Heading5"/>
        <w:ind w:left="440"/>
      </w:pPr>
    </w:p>
    <w:p>
      <w:pPr>
        <w:ind w:left="440"/>
      </w:pPr>
      <w:r>
        <w:t>裁判長は、検察官、被告人若しくは弁護人の請求により又は職権で、公判前整理手続期日を変更することができる。</w:t>
      </w:r>
    </w:p>
    <w:p>
      <w:pPr>
        <w:pStyle w:val="Heading4"/>
      </w:pPr>
      <w:r>
        <w:t>第三百十六条の七</w:t>
      </w:r>
    </w:p>
    <w:p>
      <w:r>
        <w:t>公判前整理手続期日に検察官又は弁護人が出頭しないときは、その期日の手続を行うことができない。</w:t>
      </w:r>
    </w:p>
    <w:p>
      <w:pPr>
        <w:pStyle w:val="Heading4"/>
      </w:pPr>
      <w:r>
        <w:t>第三百十六条の八</w:t>
      </w:r>
    </w:p>
    <w:p>
      <w:r>
        <w:t>弁護人が公判前整理手続期日に出頭しないとき、又は在席しなくなつたときは、裁判長は、職権で弁護人を付さなければならない。</w:t>
      </w:r>
    </w:p>
    <w:p>
      <w:pPr>
        <w:pStyle w:val="Heading5"/>
        <w:ind w:left="440"/>
      </w:pPr>
    </w:p>
    <w:p>
      <w:pPr>
        <w:ind w:left="440"/>
      </w:pPr>
      <w:r>
        <w:t>弁護人が公判前整理手続期日に出頭しないおそれがあるときは、裁判所は、職権で弁護人を付することができる。</w:t>
      </w:r>
    </w:p>
    <w:p>
      <w:pPr>
        <w:pStyle w:val="Heading4"/>
      </w:pPr>
      <w:r>
        <w:t>第三百十六条の九</w:t>
      </w:r>
    </w:p>
    <w:p>
      <w:r>
        <w:t>被告人は、公判前整理手続期日に出頭することができる。</w:t>
      </w:r>
    </w:p>
    <w:p>
      <w:pPr>
        <w:pStyle w:val="Heading5"/>
        <w:ind w:left="440"/>
      </w:pPr>
    </w:p>
    <w:p>
      <w:pPr>
        <w:ind w:left="440"/>
      </w:pPr>
      <w:r>
        <w:t>裁判所は、必要と認めるときは、被告人に対し、公判前整理手続期日に出頭することを求めることができる。</w:t>
      </w:r>
    </w:p>
    <w:p>
      <w:pPr>
        <w:pStyle w:val="Heading5"/>
        <w:ind w:left="440"/>
      </w:pPr>
    </w:p>
    <w:p>
      <w:pPr>
        <w:ind w:left="440"/>
      </w:pPr>
      <w:r>
        <w:t>裁判長は、被告人を出頭させて公判前整理手続をする場合には、被告人が出頭する最初の公判前整理手続期日において、まず、被告人に対し、終始沈黙し、又は個々の質問に対し陳述を拒むことができる旨を告知しなければならない。</w:t>
      </w:r>
    </w:p>
    <w:p>
      <w:pPr>
        <w:pStyle w:val="Heading4"/>
      </w:pPr>
      <w:r>
        <w:t>第三百十六条の十</w:t>
      </w:r>
    </w:p>
    <w:p>
      <w:r>
        <w:t>裁判所は、弁護人の陳述又は弁護人が提出する書面について被告人の意思を確かめる必要があると認めるときは、公判前整理手続期日において被告人に対し質問を発し、及び弁護人に対し被告人と連署した書面の提出を求めることができる。</w:t>
      </w:r>
    </w:p>
    <w:p>
      <w:pPr>
        <w:pStyle w:val="Heading4"/>
      </w:pPr>
      <w:r>
        <w:t>第三百十六条の十一</w:t>
      </w:r>
    </w:p>
    <w:p>
      <w:r>
        <w:t>裁判所は、合議体の構成員に命じ、公判前整理手続（第三百十六条の五第二号、第七号及び第九号から第十一号までの決定を除く。）をさせることができる。</w:t>
      </w:r>
    </w:p>
    <w:p>
      <w:pPr>
        <w:pStyle w:val="Heading4"/>
      </w:pPr>
      <w:r>
        <w:t>第三百十六条の十二</w:t>
      </w:r>
    </w:p>
    <w:p>
      <w:r>
        <w:t>公判前整理手続期日には、裁判所書記官を立ち会わせなければならない。</w:t>
      </w:r>
    </w:p>
    <w:p>
      <w:pPr>
        <w:pStyle w:val="Heading5"/>
        <w:ind w:left="440"/>
      </w:pPr>
    </w:p>
    <w:p>
      <w:pPr>
        <w:ind w:left="440"/>
      </w:pPr>
      <w:r>
        <w:t>公判前整理手続期日における手続については、裁判所の規則の定めるところにより、公判前整理手続調書を作成しなければならない。</w:t>
      </w:r>
    </w:p>
    <w:p>
      <w:pPr>
        <w:pStyle w:val="Heading4"/>
      </w:pPr>
      <w:r>
        <w:t>第三百十六条の十三</w:t>
      </w:r>
    </w:p>
    <w:p>
      <w:r>
        <w:t>検察官は、事件が公判前整理手続に付されたときは、その証明予定事実（公判期日において証拠により証明しようとする事実をいう。以下同じ。）を記載した書面を、裁判所に提出し、及び被告人又は弁護人に送付しなければならない。</w:t>
      </w:r>
    </w:p>
    <w:p>
      <w:pPr>
        <w:pStyle w:val="Heading5"/>
        <w:ind w:left="440"/>
      </w:pPr>
    </w:p>
    <w:p>
      <w:pPr>
        <w:ind w:left="440"/>
      </w:pPr>
      <w:r>
        <w:t>検察官は、前項の証明予定事実を証明するために用いる証拠の取調べを請求しなければならない。</w:t>
      </w:r>
    </w:p>
    <w:p>
      <w:pPr>
        <w:pStyle w:val="Heading5"/>
        <w:ind w:left="440"/>
      </w:pPr>
    </w:p>
    <w:p>
      <w:pPr>
        <w:ind w:left="440"/>
      </w:pPr>
      <w:r>
        <w:t>前項の規定により証拠の取調べを請求するについては、第二百九十九条第一項の規定は適用しない。</w:t>
      </w:r>
    </w:p>
    <w:p>
      <w:pPr>
        <w:pStyle w:val="Heading5"/>
        <w:ind w:left="440"/>
      </w:pPr>
    </w:p>
    <w:p>
      <w:pPr>
        <w:ind w:left="440"/>
      </w:pPr>
      <w:r>
        <w:t>裁判所は、検察官及び被告人又は弁護人の意見を聴いた上で、第一項の書面の提出及び送付並びに第二項の請求の期限を定めるものとする。</w:t>
      </w:r>
    </w:p>
    <w:p>
      <w:pPr>
        <w:pStyle w:val="Heading4"/>
      </w:pPr>
      <w:r>
        <w:t>第三百十六条の十四</w:t>
      </w:r>
    </w:p>
    <w:p>
      <w:r>
        <w:t>検察官は、前条第二項の規定により取調べを請求した証拠（以下「検察官請求証拠」という。）については、速やかに、被告人又は弁護人に対し、次の各号に掲げる証拠の区分に応じ、当該各号に定める方法による開示をしなければならない。</w:t>
      </w:r>
    </w:p>
    <w:p>
      <w:pPr>
        <w:pStyle w:val="Heading6"/>
        <w:ind w:left="880"/>
      </w:pPr>
      <w:r>
        <w:t>一</w:t>
      </w:r>
    </w:p>
    <w:p>
      <w:pPr>
        <w:ind w:left="880"/>
      </w:pPr>
      <w:r>
        <w:t>証拠書類又は証拠物</w:t>
      </w:r>
    </w:p>
    <w:p>
      <w:pPr>
        <w:pStyle w:val="Heading6"/>
        <w:ind w:left="880"/>
      </w:pPr>
      <w:r>
        <w:t>二</w:t>
      </w:r>
    </w:p>
    <w:p>
      <w:pPr>
        <w:ind w:left="880"/>
      </w:pPr>
      <w:r>
        <w:t>証人、鑑定人、通訳人又は翻訳人</w:t>
      </w:r>
    </w:p>
    <w:p>
      <w:pPr>
        <w:pStyle w:val="Heading5"/>
        <w:ind w:left="440"/>
      </w:pPr>
    </w:p>
    <w:p>
      <w:pPr>
        <w:ind w:left="440"/>
      </w:pPr>
      <w:r>
        <w:t>検察官は、前項の規定による証拠の開示をした後、被告人又は弁護人から請求があつたときは、速やかに、被告人又は弁護人に対し、検察官が保管する証拠の一覧表の交付をしなければならない。</w:t>
      </w:r>
    </w:p>
    <w:p>
      <w:pPr>
        <w:pStyle w:val="Heading5"/>
        <w:ind w:left="440"/>
      </w:pPr>
    </w:p>
    <w:p>
      <w:pPr>
        <w:ind w:left="440"/>
      </w:pPr>
      <w:r>
        <w:t>前項の一覧表には、次の各号に掲げる証拠の区分に応じ、証拠ごとに、当該各号に定める事項を記載しなければならない。</w:t>
      </w:r>
    </w:p>
    <w:p>
      <w:pPr>
        <w:pStyle w:val="Heading6"/>
        <w:ind w:left="880"/>
      </w:pPr>
      <w:r>
        <w:t>一</w:t>
      </w:r>
    </w:p>
    <w:p>
      <w:pPr>
        <w:ind w:left="880"/>
      </w:pPr>
      <w:r>
        <w:t>証拠物</w:t>
      </w:r>
    </w:p>
    <w:p>
      <w:pPr>
        <w:pStyle w:val="Heading6"/>
        <w:ind w:left="880"/>
      </w:pPr>
      <w:r>
        <w:t>二</w:t>
      </w:r>
    </w:p>
    <w:p>
      <w:pPr>
        <w:ind w:left="880"/>
      </w:pPr>
      <w:r>
        <w:t>供述を録取した書面で供述者の署名又は押印のあるもの</w:t>
      </w:r>
    </w:p>
    <w:p>
      <w:pPr>
        <w:pStyle w:val="Heading6"/>
        <w:ind w:left="880"/>
      </w:pPr>
      <w:r>
        <w:t>三</w:t>
      </w:r>
    </w:p>
    <w:p>
      <w:pPr>
        <w:ind w:left="880"/>
      </w:pPr>
      <w:r>
        <w:t>証拠書類（前号に掲げるものを除く。）</w:t>
      </w:r>
    </w:p>
    <w:p>
      <w:pPr>
        <w:pStyle w:val="Heading5"/>
        <w:ind w:left="440"/>
      </w:pPr>
    </w:p>
    <w:p>
      <w:pPr>
        <w:ind w:left="440"/>
      </w:pPr>
      <w:r>
        <w:t>前項の規定にかかわらず、検察官は、同項の規定により第二項の一覧表に記載すべき事項であつて、これを記載することにより次に掲げるおそれがあると認めるものは、同項の一覧表に記載しないことができる。</w:t>
      </w:r>
    </w:p>
    <w:p>
      <w:pPr>
        <w:pStyle w:val="Heading6"/>
        <w:ind w:left="880"/>
      </w:pPr>
      <w:r>
        <w:t>一</w:t>
      </w:r>
    </w:p>
    <w:p>
      <w:pPr>
        <w:ind w:left="880"/>
      </w:pPr>
      <w:r>
        <w:t>人の身体若しくは財産に害を加え又は人を畏怖させ若しくは困惑させる行為がなされるおそれ</w:t>
      </w:r>
    </w:p>
    <w:p>
      <w:pPr>
        <w:pStyle w:val="Heading6"/>
        <w:ind w:left="880"/>
      </w:pPr>
      <w:r>
        <w:t>二</w:t>
      </w:r>
    </w:p>
    <w:p>
      <w:pPr>
        <w:ind w:left="880"/>
      </w:pPr>
      <w:r>
        <w:t>人の名誉又は社会生活の平穏が著しく害されるおそれ</w:t>
      </w:r>
    </w:p>
    <w:p>
      <w:pPr>
        <w:pStyle w:val="Heading6"/>
        <w:ind w:left="880"/>
      </w:pPr>
      <w:r>
        <w:t>三</w:t>
      </w:r>
    </w:p>
    <w:p>
      <w:pPr>
        <w:ind w:left="880"/>
      </w:pPr>
      <w:r>
        <w:t>犯罪の証明又は犯罪の捜査に支障を生ずるおそれ</w:t>
      </w:r>
    </w:p>
    <w:p>
      <w:pPr>
        <w:pStyle w:val="Heading5"/>
        <w:ind w:left="440"/>
      </w:pPr>
    </w:p>
    <w:p>
      <w:pPr>
        <w:ind w:left="440"/>
      </w:pPr>
      <w:r>
        <w:t>検察官は、第二項の規定により一覧表の交付をした後、証拠を新たに保管するに至つたときは、速やかに、被告人又は弁護人に対し、当該新たに保管するに至つた証拠の一覧表の交付をしなければならない。</w:t>
      </w:r>
    </w:p>
    <w:p>
      <w:pPr>
        <w:pStyle w:val="Heading4"/>
      </w:pPr>
      <w:r>
        <w:t>第三百十六条の十五</w:t>
      </w:r>
    </w:p>
    <w:p>
      <w:r>
        <w:t>検察官は、前条第一項の規定による開示をした証拠以外の証拠であつて、次の各号に掲げる証拠の類型のいずれかに該当し、かつ、特定の検察官請求証拠の証明力を判断するために重要であると認められるものについて、被告人又は弁護人から開示の請求があつた場合において、その重要性の程度その他の被告人の防御の準備のために当該開示をすることの必要性の程度並びに当該開示によつて生じるおそれのある弊害の内容及び程度を考慮し、相当と認めるときは、速やかに、同項第一号に定める方法による開示をしなければならない。</w:t>
      </w:r>
    </w:p>
    <w:p>
      <w:pPr>
        <w:pStyle w:val="Heading6"/>
        <w:ind w:left="880"/>
      </w:pPr>
      <w:r>
        <w:t>一</w:t>
      </w:r>
    </w:p>
    <w:p>
      <w:pPr>
        <w:ind w:left="880"/>
      </w:pPr>
      <w:r>
        <w:t>証拠物</w:t>
      </w:r>
    </w:p>
    <w:p>
      <w:pPr>
        <w:pStyle w:val="Heading6"/>
        <w:ind w:left="880"/>
      </w:pPr>
      <w:r>
        <w:t>二</w:t>
      </w:r>
    </w:p>
    <w:p>
      <w:pPr>
        <w:ind w:left="880"/>
      </w:pPr>
      <w:r>
        <w:t>第三百二十一条第二項に規定する裁判所又は裁判官の検証の結果を記載した書面</w:t>
      </w:r>
    </w:p>
    <w:p>
      <w:pPr>
        <w:pStyle w:val="Heading6"/>
        <w:ind w:left="880"/>
      </w:pPr>
      <w:r>
        <w:t>三</w:t>
      </w:r>
    </w:p>
    <w:p>
      <w:pPr>
        <w:ind w:left="880"/>
      </w:pPr>
      <w:r>
        <w:t>第三百二十一条第三項に規定する書面又はこれに準ずる書面</w:t>
      </w:r>
    </w:p>
    <w:p>
      <w:pPr>
        <w:pStyle w:val="Heading6"/>
        <w:ind w:left="880"/>
      </w:pPr>
      <w:r>
        <w:t>四</w:t>
      </w:r>
    </w:p>
    <w:p>
      <w:pPr>
        <w:ind w:left="880"/>
      </w:pPr>
      <w:r>
        <w:t>第三百二十一条第四項に規定する書面又はこれに準ずる書面</w:t>
      </w:r>
    </w:p>
    <w:p>
      <w:pPr>
        <w:pStyle w:val="Heading6"/>
        <w:ind w:left="880"/>
      </w:pPr>
      <w:r>
        <w:t>五</w:t>
      </w:r>
    </w:p>
    <w:p>
      <w:pPr>
        <w:ind w:left="880"/>
      </w:pPr>
      <w:r>
        <w:t>次に掲げる者の供述録取書等</w:t>
      </w:r>
    </w:p>
    <w:p>
      <w:pPr>
        <w:pStyle w:val="Heading6"/>
        <w:ind w:left="880"/>
      </w:pPr>
      <w:r>
        <w:t>六</w:t>
      </w:r>
    </w:p>
    <w:p>
      <w:pPr>
        <w:ind w:left="880"/>
      </w:pPr>
      <w:r>
        <w:t>前号に掲げるもののほか、被告人以外の者の供述録取書等であつて、検察官が特定の検察官請求証拠により直接証明しようとする事実の有無に関する供述を内容とするもの</w:t>
      </w:r>
    </w:p>
    <w:p>
      <w:pPr>
        <w:pStyle w:val="Heading6"/>
        <w:ind w:left="880"/>
      </w:pPr>
      <w:r>
        <w:t>七</w:t>
      </w:r>
    </w:p>
    <w:p>
      <w:pPr>
        <w:ind w:left="880"/>
      </w:pPr>
      <w:r>
        <w:t>被告人の供述録取書等</w:t>
      </w:r>
    </w:p>
    <w:p>
      <w:pPr>
        <w:pStyle w:val="Heading6"/>
        <w:ind w:left="880"/>
      </w:pPr>
      <w:r>
        <w:t>八</w:t>
      </w:r>
    </w:p>
    <w:p>
      <w:pPr>
        <w:ind w:left="880"/>
      </w:pPr>
      <w:r>
        <w:t>取調べ状況の記録に関する準則に基づき、検察官、検察事務官又は司法警察職員が職務上作成することを義務付けられている書面であつて、身体の拘束を受けている者の取調べに関し、その年月日、時間、場所その他の取調べの状況を記録したもの（被告人又はその共犯として身体を拘束され若しくは公訴を提起された者であつて第五号イ若しくはロに掲げるものに係るものに限る。）</w:t>
      </w:r>
    </w:p>
    <w:p>
      <w:pPr>
        <w:pStyle w:val="Heading6"/>
        <w:ind w:left="880"/>
      </w:pPr>
      <w:r>
        <w:t>九</w:t>
      </w:r>
    </w:p>
    <w:p>
      <w:pPr>
        <w:ind w:left="880"/>
      </w:pPr>
      <w:r>
        <w:t>検察官請求証拠である証拠物の押収手続記録書面（押収手続の記録に関する準則に基づき、検察官、検察事務官又は司法警察職員が職務上作成することを義務付けられている書面であつて、証拠物の押収に関し、その押収者、押収の年月日、押収場所その他の押収の状況を記録したものをいう。次項及び第三項第二号イにおいて同じ。）</w:t>
      </w:r>
    </w:p>
    <w:p>
      <w:pPr>
        <w:pStyle w:val="Heading5"/>
        <w:ind w:left="440"/>
      </w:pPr>
    </w:p>
    <w:p>
      <w:pPr>
        <w:ind w:left="440"/>
      </w:pPr>
      <w:r>
        <w:t>前項の規定による開示をすべき証拠物の押収手続記録書面（前条第一項又は前項の規定による開示をしたものを除く。）について、被告人又は弁護人から開示の請求があつた場合において、当該証拠物により特定の検察官請求証拠の証明力を判断するために当該開示をすることの必要性の程度並びに当該開示によつて生じるおそれのある弊害の内容及び程度を考慮し、相当と認めるときも、同項と同様とする。</w:t>
      </w:r>
    </w:p>
    <w:p>
      <w:pPr>
        <w:pStyle w:val="Heading5"/>
        <w:ind w:left="440"/>
      </w:pPr>
    </w:p>
    <w:p>
      <w:pPr>
        <w:ind w:left="440"/>
      </w:pPr>
      <w:r>
        <w:t>被告人又は弁護人は、前二項の開示の請求をするときは、次の各号に掲げる開示の請求の区分に応じ、当該各号に定める事項を明らかにしなければならない。</w:t>
      </w:r>
    </w:p>
    <w:p>
      <w:pPr>
        <w:pStyle w:val="Heading6"/>
        <w:ind w:left="880"/>
      </w:pPr>
      <w:r>
        <w:t>一</w:t>
      </w:r>
    </w:p>
    <w:p>
      <w:pPr>
        <w:ind w:left="880"/>
      </w:pPr>
      <w:r>
        <w:t>第一項の開示の請求</w:t>
      </w:r>
    </w:p>
    <w:p>
      <w:pPr>
        <w:pStyle w:val="Heading6"/>
        <w:ind w:left="880"/>
      </w:pPr>
      <w:r>
        <w:t>二</w:t>
      </w:r>
    </w:p>
    <w:p>
      <w:pPr>
        <w:ind w:left="880"/>
      </w:pPr>
      <w:r>
        <w:t>前項の開示の請求</w:t>
      </w:r>
    </w:p>
    <w:p>
      <w:pPr>
        <w:pStyle w:val="Heading4"/>
      </w:pPr>
      <w:r>
        <w:t>第三百十六条の十六</w:t>
      </w:r>
    </w:p>
    <w:p>
      <w:r>
        <w:t>被告人又は弁護人は、第三百十六条の十三第一項の書面の送付を受け、かつ、第三百十六条の十四第一項並びに前条第一項及び第二項の規定による開示をすべき証拠の開示を受けたときは、検察官請求証拠について、第三百二十六条の同意をするかどうか又はその取調べの請求に関し異議がないかどうかの意見を明らかにしなければならない。</w:t>
      </w:r>
    </w:p>
    <w:p>
      <w:pPr>
        <w:pStyle w:val="Heading5"/>
        <w:ind w:left="440"/>
      </w:pPr>
    </w:p>
    <w:p>
      <w:pPr>
        <w:ind w:left="440"/>
      </w:pPr>
      <w:r>
        <w:t>裁判所は、検察官及び被告人又は弁護人の意見を聴いた上で、前項の意見を明らかにすべき期限を定めることができる。</w:t>
      </w:r>
    </w:p>
    <w:p>
      <w:pPr>
        <w:pStyle w:val="Heading4"/>
      </w:pPr>
      <w:r>
        <w:t>第三百十六条の十七</w:t>
      </w:r>
    </w:p>
    <w:p>
      <w:r>
        <w:t>被告人又は弁護人は、第三百十六条の十三第一項の書面の送付を受け、かつ、第三百十六条の十四第一項並びに第三百十六条の十五第一項及び第二項の規定による開示をすべき証拠の開示を受けた場合において、その証明予定事実その他の公判期日においてすることを予定している事実上及び法律上の主張があるときは、裁判所及び検察官に対し、これを明らかにしなければならない。</w:t>
      </w:r>
    </w:p>
    <w:p>
      <w:pPr>
        <w:pStyle w:val="Heading5"/>
        <w:ind w:left="440"/>
      </w:pPr>
    </w:p>
    <w:p>
      <w:pPr>
        <w:ind w:left="440"/>
      </w:pPr>
      <w:r>
        <w:t>被告人又は弁護人は、前項の証明予定事実があるときは、これを証明するために用いる証拠の取調べを請求しなければならない。</w:t>
      </w:r>
    </w:p>
    <w:p>
      <w:pPr>
        <w:pStyle w:val="Heading5"/>
        <w:ind w:left="440"/>
      </w:pPr>
    </w:p>
    <w:p>
      <w:pPr>
        <w:ind w:left="440"/>
      </w:pPr>
      <w:r>
        <w:t>裁判所は、検察官及び被告人又は弁護人の意見を聴いた上で、第一項の主張を明らかにすべき期限及び前項の請求の期限を定めることができる。</w:t>
      </w:r>
    </w:p>
    <w:p>
      <w:pPr>
        <w:pStyle w:val="Heading4"/>
      </w:pPr>
      <w:r>
        <w:t>第三百十六条の十八</w:t>
      </w:r>
    </w:p>
    <w:p>
      <w:r>
        <w:t>被告人又は弁護人は、前条第二項の規定により取調べを請求した証拠については、速やかに、検察官に対し、次の各号に掲げる証拠の区分に応じ、当該各号に定める方法による開示をしなければならない。</w:t>
      </w:r>
    </w:p>
    <w:p>
      <w:pPr>
        <w:pStyle w:val="Heading6"/>
        <w:ind w:left="880"/>
      </w:pPr>
      <w:r>
        <w:t>一</w:t>
      </w:r>
    </w:p>
    <w:p>
      <w:pPr>
        <w:ind w:left="880"/>
      </w:pPr>
      <w:r>
        <w:t>証拠書類又は証拠物</w:t>
      </w:r>
    </w:p>
    <w:p>
      <w:pPr>
        <w:pStyle w:val="Heading6"/>
        <w:ind w:left="880"/>
      </w:pPr>
      <w:r>
        <w:t>二</w:t>
      </w:r>
    </w:p>
    <w:p>
      <w:pPr>
        <w:ind w:left="880"/>
      </w:pPr>
      <w:r>
        <w:t>証人、鑑定人、通訳人又は翻訳人</w:t>
      </w:r>
    </w:p>
    <w:p>
      <w:pPr>
        <w:pStyle w:val="Heading4"/>
      </w:pPr>
      <w:r>
        <w:t>第三百十六条の十九</w:t>
      </w:r>
    </w:p>
    <w:p>
      <w:r>
        <w:t>検察官は、前条の規定による開示をすべき証拠の開示を受けたときは、第三百十六条の十七第二項の規定により被告人又は弁護人が取調べを請求した証拠について、第三百二十六条の同意をするかどうか又はその取調べの請求に関し異議がないかどうかの意見を明らかにしなければならない。</w:t>
      </w:r>
    </w:p>
    <w:p>
      <w:pPr>
        <w:pStyle w:val="Heading5"/>
        <w:ind w:left="440"/>
      </w:pPr>
    </w:p>
    <w:p>
      <w:pPr>
        <w:ind w:left="440"/>
      </w:pPr>
      <w:r>
        <w:t>裁判所は、検察官及び被告人又は弁護人の意見を聴いた上で、前項の意見を明らかにすべき期限を定めることができる。</w:t>
      </w:r>
    </w:p>
    <w:p>
      <w:pPr>
        <w:pStyle w:val="Heading4"/>
      </w:pPr>
      <w:r>
        <w:t>第三百十六条の二十</w:t>
      </w:r>
    </w:p>
    <w:p>
      <w:r>
        <w:t>検察官は、第三百十六条の十四第一項並びに第三百十六条の十五第一項及び第二項の規定による開示をした証拠以外の証拠であつて、第三百十六条の十七第一項の主張に関連すると認められるものについて、被告人又は弁護人から開示の請求があつた場合において、その関連性の程度その他の被告人の防御の準備のために当該開示をすることの必要性の程度並びに当該開示によつて生じるおそれのある弊害の内容及び程度を考慮し、相当と認めるときは、速やかに、第三百十六条の十四第一項第一号に定める方法による開示をしなければならない。</w:t>
      </w:r>
    </w:p>
    <w:p>
      <w:pPr>
        <w:pStyle w:val="Heading5"/>
        <w:ind w:left="440"/>
      </w:pPr>
    </w:p>
    <w:p>
      <w:pPr>
        <w:ind w:left="440"/>
      </w:pPr>
      <w:r>
        <w:t>被告人又は弁護人は、前項の開示の請求をするときは、次に掲げる事項を明らかにしなければならない。</w:t>
      </w:r>
    </w:p>
    <w:p>
      <w:pPr>
        <w:pStyle w:val="Heading6"/>
        <w:ind w:left="880"/>
      </w:pPr>
      <w:r>
        <w:t>一</w:t>
      </w:r>
    </w:p>
    <w:p>
      <w:pPr>
        <w:ind w:left="880"/>
      </w:pPr>
      <w:r>
        <w:t>開示の請求に係る証拠を識別するに足りる事項</w:t>
      </w:r>
    </w:p>
    <w:p>
      <w:pPr>
        <w:pStyle w:val="Heading6"/>
        <w:ind w:left="880"/>
      </w:pPr>
      <w:r>
        <w:t>二</w:t>
      </w:r>
    </w:p>
    <w:p>
      <w:pPr>
        <w:ind w:left="880"/>
      </w:pPr>
      <w:r>
        <w:t>第三百十六条の十七第一項の主張と開示の請求に係る証拠との関連性その他の被告人の防御の準備のために当該開示が必要である理由</w:t>
      </w:r>
    </w:p>
    <w:p>
      <w:pPr>
        <w:pStyle w:val="Heading4"/>
      </w:pPr>
      <w:r>
        <w:t>第三百十六条の二十一</w:t>
      </w:r>
    </w:p>
    <w:p>
      <w:r>
        <w:t>検察官は、第三百十六条の十三から前条まで（第三百十六条の十四第五項を除く。）に規定する手続が終わつた後、その証明予定事実を追加し又は変更する必要があると認めるときは、速やかに、その追加し又は変更すべき証明予定事実を記載した書面を、裁判所に提出し、及び被告人又は弁護人に送付しなければならない。</w:t>
      </w:r>
    </w:p>
    <w:p>
      <w:pPr>
        <w:pStyle w:val="Heading5"/>
        <w:ind w:left="440"/>
      </w:pPr>
    </w:p>
    <w:p>
      <w:pPr>
        <w:ind w:left="440"/>
      </w:pPr>
      <w:r>
        <w:t>検察官は、その証明予定事実を証明するために用いる証拠の取調べの請求を追加する必要があると認めるときは、速やかに、その追加すべき証拠の取調べを請求しなければならない。</w:t>
      </w:r>
    </w:p>
    <w:p>
      <w:pPr>
        <w:pStyle w:val="Heading5"/>
        <w:ind w:left="440"/>
      </w:pPr>
    </w:p>
    <w:p>
      <w:pPr>
        <w:ind w:left="440"/>
      </w:pPr>
      <w:r>
        <w:t>裁判所は、検察官及び被告人又は弁護人の意見を聴いた上で、第一項の書面の提出及び送付並びに前項の請求の期限を定めることができる。</w:t>
      </w:r>
    </w:p>
    <w:p>
      <w:pPr>
        <w:pStyle w:val="Heading5"/>
        <w:ind w:left="440"/>
      </w:pPr>
    </w:p>
    <w:p>
      <w:pPr>
        <w:ind w:left="440"/>
      </w:pPr>
      <w:r>
        <w:t>第三百十六条の十四第一項、第三百十六条の十五及び第三百十六条の十六の規定は、第二項の規定により検察官が取調べを請求した証拠についてこれを準用する。</w:t>
      </w:r>
    </w:p>
    <w:p>
      <w:pPr>
        <w:pStyle w:val="Heading4"/>
      </w:pPr>
      <w:r>
        <w:t>第三百十六条の二十二</w:t>
      </w:r>
    </w:p>
    <w:p>
      <w:r>
        <w:t>被告人又は弁護人は、第三百十六条の十三から第三百十六条の二十まで（第三百十六条の十四第五項を除く。）に規定する手続が終わつた後、第三百十六条の十七第一項の主張を追加し又は変更する必要があると認めるときは、速やかに、裁判所及び検察官に対し、その追加し又は変更すべき主張を明らかにしなければならない。</w:t>
      </w:r>
    </w:p>
    <w:p>
      <w:pPr>
        <w:pStyle w:val="Heading5"/>
        <w:ind w:left="440"/>
      </w:pPr>
    </w:p>
    <w:p>
      <w:pPr>
        <w:ind w:left="440"/>
      </w:pPr>
      <w:r>
        <w:t>被告人又は弁護人は、その証明予定事実を証明するために用いる証拠の取調べの請求を追加する必要があると認めるときは、速やかに、その追加すべき証拠の取調べを請求しなければならない。</w:t>
      </w:r>
    </w:p>
    <w:p>
      <w:pPr>
        <w:pStyle w:val="Heading5"/>
        <w:ind w:left="440"/>
      </w:pPr>
    </w:p>
    <w:p>
      <w:pPr>
        <w:ind w:left="440"/>
      </w:pPr>
      <w:r>
        <w:t>裁判所は、検察官及び被告人又は弁護人の意見を聴いた上で、第一項の主張を明らかにすべき期限及び前項の請求の期限を定めることができる。</w:t>
      </w:r>
    </w:p>
    <w:p>
      <w:pPr>
        <w:pStyle w:val="Heading5"/>
        <w:ind w:left="440"/>
      </w:pPr>
    </w:p>
    <w:p>
      <w:pPr>
        <w:ind w:left="440"/>
      </w:pPr>
      <w:r>
        <w:t>第三百十六条の十八及び第三百十六条の十九の規定は、第二項の規定により被告人又は弁護人が取調べを請求した証拠についてこれを準用する。</w:t>
      </w:r>
    </w:p>
    <w:p>
      <w:pPr>
        <w:pStyle w:val="Heading5"/>
        <w:ind w:left="440"/>
      </w:pPr>
    </w:p>
    <w:p>
      <w:pPr>
        <w:ind w:left="440"/>
      </w:pPr>
      <w:r>
        <w:t>第三百十六条の二十の規定は、第一項の追加し又は変更すべき主張に関連すると認められる証拠についてこれを準用する。</w:t>
      </w:r>
    </w:p>
    <w:p>
      <w:pPr>
        <w:pStyle w:val="Heading4"/>
      </w:pPr>
      <w:r>
        <w:t>第三百十六条の二十三</w:t>
      </w:r>
    </w:p>
    <w:p>
      <w:r>
        <w:t>第二百九十九条の二及び第二百九十九条の三の規定は、検察官又は弁護人がこの目の規定による証拠の開示をする場合についてこれを準用する。</w:t>
      </w:r>
    </w:p>
    <w:p>
      <w:pPr>
        <w:pStyle w:val="Heading5"/>
        <w:ind w:left="440"/>
      </w:pPr>
    </w:p>
    <w:p>
      <w:pPr>
        <w:ind w:left="440"/>
      </w:pPr>
      <w:r>
        <w:t>第二百九十九条の四の規定は、検察官が第三百十六条の十四第一項（第三百十六条の二十一第四項において準用する場合を含む。）の規定による証拠の開示をすべき場合についてこれを準用する。</w:t>
      </w:r>
    </w:p>
    <w:p>
      <w:pPr>
        <w:pStyle w:val="Heading5"/>
        <w:ind w:left="440"/>
      </w:pPr>
    </w:p>
    <w:p>
      <w:pPr>
        <w:ind w:left="440"/>
      </w:pPr>
      <w:r>
        <w:t>第二百九十九条の五から第二百九十九条の七までの規定は、検察官が前項において準用する第二百九十九条の四第一項から第四項までの規定による措置をとつた場合についてこれを準用する。</w:t>
      </w:r>
    </w:p>
    <w:p>
      <w:pPr>
        <w:pStyle w:val="Heading4"/>
      </w:pPr>
      <w:r>
        <w:t>第三百十六条の二十四</w:t>
      </w:r>
    </w:p>
    <w:p>
      <w:r>
        <w:t>裁判所は、公判前整理手続を終了するに当たり、検察官及び被告人又は弁護人との間で、事件の争点及び証拠の整理の結果を確認しなければならない。</w:t>
      </w:r>
    </w:p>
    <w:p>
      <w:pPr>
        <w:pStyle w:val="Heading4"/>
      </w:pPr>
      <w:r>
        <w:t>第三百十六条の二十五</w:t>
      </w:r>
    </w:p>
    <w:p>
      <w:r>
        <w:t>裁判所は、証拠の開示の必要性の程度並びに証拠の開示によつて生じるおそれのある弊害の内容及び程度その他の事情を考慮して、必要と認めるときは、第三百十六条の十四第一項（第三百十六条の二十一第四項において準用する場合を含む。）の規定による開示をすべき証拠については検察官の請求により、第三百十六条の十八（第三百十六条の二十二第四項において準用する場合を含む。）の規定による開示をすべき証拠については被告人又は弁護人の請求により、決定で、当該証拠の開示の時期若しくは方法を指定し、又は条件を付することができる。</w:t>
      </w:r>
    </w:p>
    <w:p>
      <w:pPr>
        <w:pStyle w:val="Heading5"/>
        <w:ind w:left="440"/>
      </w:pPr>
    </w:p>
    <w:p>
      <w:pPr>
        <w:ind w:left="440"/>
      </w:pPr>
      <w:r>
        <w:t>裁判所は、前項の請求について決定をするときは、相手方の意見を聴かなければならない。</w:t>
      </w:r>
    </w:p>
    <w:p>
      <w:pPr>
        <w:pStyle w:val="Heading5"/>
        <w:ind w:left="440"/>
      </w:pPr>
    </w:p>
    <w:p>
      <w:pPr>
        <w:ind w:left="440"/>
      </w:pPr>
      <w:r>
        <w:t>第一項の請求についてした決定に対しては、即時抗告をすることができる。</w:t>
      </w:r>
    </w:p>
    <w:p>
      <w:pPr>
        <w:pStyle w:val="Heading4"/>
      </w:pPr>
      <w:r>
        <w:t>第三百十六条の二十六</w:t>
      </w:r>
    </w:p>
    <w:p>
      <w:r>
        <w:t>裁判所は、検察官が第三百十六条の十四第一項若しくは第三百十六条の十五第一項若しくは第二項（第三百十六条の二十一第四項においてこれらの規定を準用する場合を含む。）若しくは第三百十六条の二十第一項（第三百十六条の二十二第五項において準用する場合を含む。）の規定による開示をすべき証拠を開示していないと認めるとき、又は被告人若しくは弁護人が第三百十六条の十八（第三百十六条の二十二第四項において準用する場合を含む。）の規定による開示をすべき証拠を開示していないと認めるときは、相手方の請求により、決定で、当該証拠の開示を命じなければならない。</w:t>
      </w:r>
    </w:p>
    <w:p>
      <w:pPr>
        <w:pStyle w:val="Heading5"/>
        <w:ind w:left="440"/>
      </w:pPr>
    </w:p>
    <w:p>
      <w:pPr>
        <w:ind w:left="440"/>
      </w:pPr>
      <w:r>
        <w:t>裁判所は、前項の請求について決定をするときは、相手方の意見を聴かなければならない。</w:t>
      </w:r>
    </w:p>
    <w:p>
      <w:pPr>
        <w:pStyle w:val="Heading5"/>
        <w:ind w:left="440"/>
      </w:pPr>
    </w:p>
    <w:p>
      <w:pPr>
        <w:ind w:left="440"/>
      </w:pPr>
      <w:r>
        <w:t>第一項の請求についてした決定に対しては、即時抗告をすることができる。</w:t>
      </w:r>
    </w:p>
    <w:p>
      <w:pPr>
        <w:pStyle w:val="Heading4"/>
      </w:pPr>
      <w:r>
        <w:t>第三百十六条の二十七</w:t>
      </w:r>
    </w:p>
    <w:p>
      <w:r>
        <w:t>裁判所は、第三百十六条の二十五第一項又は前条第一項の請求について決定をするに当たり、必要があると認めるときは、検察官、被告人又は弁護人に対し、当該請求に係る証拠の提示を命ずることができる。</w:t>
      </w:r>
    </w:p>
    <w:p>
      <w:pPr>
        <w:pStyle w:val="Heading5"/>
        <w:ind w:left="440"/>
      </w:pPr>
    </w:p>
    <w:p>
      <w:pPr>
        <w:ind w:left="440"/>
      </w:pPr>
      <w:r>
        <w:t>裁判所は、被告人又は弁護人がする前条第一項の請求について決定をするに当たり、必要があると認めるときは、検察官に対し、その保管する証拠であつて、裁判所の指定する範囲に属するものの標目を記載した一覧表の提示を命ずることができる。</w:t>
      </w:r>
    </w:p>
    <w:p>
      <w:pPr>
        <w:pStyle w:val="Heading5"/>
        <w:ind w:left="440"/>
      </w:pPr>
    </w:p>
    <w:p>
      <w:pPr>
        <w:ind w:left="440"/>
      </w:pPr>
      <w:r>
        <w:t>第一項の規定は第三百十六条の二十五第三項又は前条第三項の即時抗告が係属する抗告裁判所について、前項の規定は同条第三項の即時抗告が係属する抗告裁判所について、それぞれ準用する。</w:t>
      </w:r>
    </w:p>
    <w:p>
      <w:pPr>
        <w:pStyle w:val="Heading4"/>
      </w:pPr>
      <w:r>
        <w:t>第三百十六条の二十八</w:t>
      </w:r>
    </w:p>
    <w:p>
      <w:r>
        <w:t>裁判所は、審理の経過に鑑み必要と認めるときは、検察官、被告人若しくは弁護人の請求により又は職権で、第一回公判期日後に、決定で、事件の争点及び証拠を整理するための公判準備として、事件を期日間整理手続に付することができる。</w:t>
      </w:r>
    </w:p>
    <w:p>
      <w:pPr>
        <w:pStyle w:val="Heading5"/>
        <w:ind w:left="440"/>
      </w:pPr>
    </w:p>
    <w:p>
      <w:pPr>
        <w:ind w:left="440"/>
      </w:pPr>
      <w:r>
        <w:t>期日間整理手続については、前款（第三百十六条の二第一項及び第三百十六条の九第三項を除く。）の規定を準用する。</w:t>
      </w:r>
    </w:p>
    <w:p>
      <w:pPr>
        <w:pStyle w:val="Heading4"/>
      </w:pPr>
      <w:r>
        <w:t>第三百十六条の二十九</w:t>
      </w:r>
    </w:p>
    <w:p>
      <w:r>
        <w:t>公判前整理手続又は期日間整理手続に付された事件を審理する場合には、第二百八十九条第一項に規定する事件に該当しないときであつても、弁護人がなければ開廷することはできない。</w:t>
      </w:r>
    </w:p>
    <w:p>
      <w:pPr>
        <w:pStyle w:val="Heading4"/>
      </w:pPr>
      <w:r>
        <w:t>第三百十六条の三十</w:t>
      </w:r>
    </w:p>
    <w:p>
      <w:r>
        <w:t>公判前整理手続に付された事件については、被告人又は弁護人は、証拠により証明すべき事実その他の事実上及び法律上の主張があるときは、第二百九十六条の手続に引き続き、これを明らかにしなければならない。</w:t>
      </w:r>
    </w:p>
    <w:p>
      <w:pPr>
        <w:pStyle w:val="Heading4"/>
      </w:pPr>
      <w:r>
        <w:t>第三百十六条の三十一</w:t>
      </w:r>
    </w:p>
    <w:p>
      <w:r>
        <w:t>公判前整理手続に付された事件については、裁判所は、裁判所の規則の定めるところにより、前条の手続が終わつた後、公判期日において、当該公判前整理手続の結果を明らかにしなければならない。</w:t>
      </w:r>
    </w:p>
    <w:p>
      <w:pPr>
        <w:pStyle w:val="Heading5"/>
        <w:ind w:left="440"/>
      </w:pPr>
    </w:p>
    <w:p>
      <w:pPr>
        <w:ind w:left="440"/>
      </w:pPr>
      <w:r>
        <w:t>期日間整理手続に付された事件については、裁判所は、裁判所の規則の定めるところにより、その手続が終わつた後、公判期日において、当該期日間整理手続の結果を明らかにしなければならない。</w:t>
      </w:r>
    </w:p>
    <w:p>
      <w:pPr>
        <w:pStyle w:val="Heading4"/>
      </w:pPr>
      <w:r>
        <w:t>第三百十六条の三十二</w:t>
      </w:r>
    </w:p>
    <w:p>
      <w:r>
        <w:t>公判前整理手続又は期日間整理手続に付された事件については、検察官及び被告人又は弁護人は、第二百九十八条第一項の規定にかかわらず、やむを得ない事由によつて公判前整理手続又は期日間整理手続において請求することができなかつたものを除き、当該公判前整理手続又は期日間整理手続が終わつた後には、証拠調べを請求することができない。</w:t>
      </w:r>
    </w:p>
    <w:p>
      <w:pPr>
        <w:pStyle w:val="Heading5"/>
        <w:ind w:left="440"/>
      </w:pPr>
    </w:p>
    <w:p>
      <w:pPr>
        <w:ind w:left="440"/>
      </w:pPr>
      <w:r>
        <w:t>前項の規定は、裁判所が、必要と認めるときに、職権で証拠調べをすることを妨げるものではない。</w:t>
      </w:r>
    </w:p>
    <w:p>
      <w:pPr>
        <w:pStyle w:val="Heading3"/>
      </w:pPr>
      <w:r>
        <w:t>第三節　被害者参加</w:t>
      </w:r>
    </w:p>
    <w:p>
      <w:pPr>
        <w:pStyle w:val="Heading4"/>
      </w:pPr>
      <w:r>
        <w:t>第三百十六条の三十三</w:t>
      </w:r>
    </w:p>
    <w:p>
      <w:r>
        <w:t>裁判所は、次に掲げる罪に係る被告事件の被害者等若しくは当該被害者の法定代理人又はこれらの者から委託を受けた弁護士から、被告事件の手続への参加の申出があるときは、被告人又は弁護人の意見を聴き、犯罪の性質、被告人との関係その他の事情を考慮し、相当と認めるときは、決定で、当該被害者等又は当該被害者の法定代理人の被告事件の手続への参加を許すものとする。</w:t>
      </w:r>
    </w:p>
    <w:p>
      <w:pPr>
        <w:pStyle w:val="Heading6"/>
        <w:ind w:left="880"/>
      </w:pPr>
      <w:r>
        <w:t>一</w:t>
      </w:r>
    </w:p>
    <w:p>
      <w:pPr>
        <w:ind w:left="880"/>
      </w:pPr>
      <w:r>
        <w:t>故意の犯罪行為により人を死傷させた罪</w:t>
      </w:r>
    </w:p>
    <w:p>
      <w:pPr>
        <w:pStyle w:val="Heading6"/>
        <w:ind w:left="880"/>
      </w:pPr>
      <w:r>
        <w:t>二</w:t>
      </w:r>
    </w:p>
    <w:p>
      <w:pPr>
        <w:ind w:left="880"/>
      </w:pPr>
      <w:r>
        <w:t>刑法第百七十六条から第百七十九条まで、第二百十一条、第二百二十条又は第二百二十四条から第二百二十七条までの罪</w:t>
      </w:r>
    </w:p>
    <w:p>
      <w:pPr>
        <w:pStyle w:val="Heading6"/>
        <w:ind w:left="880"/>
      </w:pPr>
      <w:r>
        <w:t>三</w:t>
      </w:r>
    </w:p>
    <w:p>
      <w:pPr>
        <w:ind w:left="880"/>
      </w:pPr>
      <w:r>
        <w:t>前号に掲げる罪のほか、その犯罪行為にこれらの罪の犯罪行為を含む罪（第一号に掲げる罪を除く。）</w:t>
      </w:r>
    </w:p>
    <w:p>
      <w:pPr>
        <w:pStyle w:val="Heading6"/>
        <w:ind w:left="880"/>
      </w:pPr>
      <w:r>
        <w:t>四</w:t>
      </w:r>
    </w:p>
    <w:p>
      <w:pPr>
        <w:ind w:left="880"/>
      </w:pPr>
      <w:r>
        <w:t>自動車の運転により人を死傷させる行為等の処罰に関する法律（平成二十五年法律第八十六号）第四条、第五条又は第六条第三項若しくは第四項の罪</w:t>
      </w:r>
    </w:p>
    <w:p>
      <w:pPr>
        <w:pStyle w:val="Heading6"/>
        <w:ind w:left="880"/>
      </w:pPr>
      <w:r>
        <w:t>五</w:t>
      </w:r>
    </w:p>
    <w:p>
      <w:pPr>
        <w:ind w:left="880"/>
      </w:pPr>
      <w:r>
        <w:t>第一号から第三号までに掲げる罪の未遂罪</w:t>
      </w:r>
    </w:p>
    <w:p>
      <w:pPr>
        <w:pStyle w:val="Heading5"/>
        <w:ind w:left="440"/>
      </w:pPr>
    </w:p>
    <w:p>
      <w:pPr>
        <w:ind w:left="440"/>
      </w:pPr>
      <w:r>
        <w:t>前項の申出は、あらかじめ、検察官にしなければならない。</w:t>
      </w:r>
    </w:p>
    <w:p>
      <w:pPr>
        <w:pStyle w:val="Heading5"/>
        <w:ind w:left="440"/>
      </w:pPr>
    </w:p>
    <w:p>
      <w:pPr>
        <w:ind w:left="440"/>
      </w:pPr>
      <w:r>
        <w:t>裁判所は、第一項の規定により被告事件の手続への参加を許された者（以下「被害者参加人」という。）が当該被告事件の被害者等若しくは当該被害者の法定代理人に該当せず若しくは該当しなくなつたことが明らかになつたとき、又は第三百十二条の規定により罰条が撤回若しくは変更されたため当該被告事件が同項各号に掲げる罪に係るものに該当しなくなつたときは、決定で、同項の決定を取り消さなければならない。</w:t>
      </w:r>
    </w:p>
    <w:p>
      <w:pPr>
        <w:pStyle w:val="Heading4"/>
      </w:pPr>
      <w:r>
        <w:t>第三百十六条の三十四</w:t>
      </w:r>
    </w:p>
    <w:p>
      <w:r>
        <w:t>被害者参加人又はその委託を受けた弁護士は、公判期日に出席することができる。</w:t>
      </w:r>
    </w:p>
    <w:p>
      <w:pPr>
        <w:pStyle w:val="Heading5"/>
        <w:ind w:left="440"/>
      </w:pPr>
    </w:p>
    <w:p>
      <w:pPr>
        <w:ind w:left="440"/>
      </w:pPr>
      <w:r>
        <w:t>公判期日は、これを被害者参加人に通知しなければならない。</w:t>
      </w:r>
    </w:p>
    <w:p>
      <w:pPr>
        <w:pStyle w:val="Heading5"/>
        <w:ind w:left="440"/>
      </w:pPr>
    </w:p>
    <w:p>
      <w:pPr>
        <w:ind w:left="440"/>
      </w:pPr>
      <w:r>
        <w:t>裁判所は、被害者参加人又はその委託を受けた弁護士が多数である場合において、必要があると認めるときは、これらの者の全員又はその一部に対し、その中から、公判期日に出席する代表者を選定するよう求めることができる。</w:t>
      </w:r>
    </w:p>
    <w:p>
      <w:pPr>
        <w:pStyle w:val="Heading5"/>
        <w:ind w:left="440"/>
      </w:pPr>
    </w:p>
    <w:p>
      <w:pPr>
        <w:ind w:left="440"/>
      </w:pPr>
      <w:r>
        <w:t>裁判所は、審理の状況、被害者参加人又はその委託を受けた弁護士の数その他の事情を考慮して、相当でないと認めるときは、公判期日の全部又は一部への出席を許さないことができる。</w:t>
      </w:r>
    </w:p>
    <w:p>
      <w:pPr>
        <w:pStyle w:val="Heading5"/>
        <w:ind w:left="440"/>
      </w:pPr>
    </w:p>
    <w:p>
      <w:pPr>
        <w:ind w:left="440"/>
      </w:pPr>
      <w:r>
        <w:t>前各項の規定は、公判準備において証人の尋問又は検証が行われる場合について準用する。</w:t>
      </w:r>
    </w:p>
    <w:p>
      <w:pPr>
        <w:pStyle w:val="Heading4"/>
      </w:pPr>
      <w:r>
        <w:t>第三百十六条の三十五</w:t>
      </w:r>
    </w:p>
    <w:p>
      <w:r>
        <w:t>被害者参加人又はその委託を受けた弁護士は、検察官に対し、当該被告事件についてのこの法律の規定による検察官の権限の行使に関し、意見を述べることができる。</w:t>
      </w:r>
    </w:p>
    <w:p>
      <w:pPr>
        <w:pStyle w:val="Heading4"/>
      </w:pPr>
      <w:r>
        <w:t>第三百十六条の三十六</w:t>
      </w:r>
    </w:p>
    <w:p>
      <w:r>
        <w:t>裁判所は、証人を尋問する場合において、被害者参加人又はその委託を受けた弁護士から、その者がその証人を尋問することの申出があるときは、被告人又は弁護人の意見を聴き、審理の状況、申出に係る尋問事項の内容、申出をした者の数その他の事情を考慮し、相当と認めるときは、情状に関する事項（犯罪事実に関するものを除く。）についての証人の供述の証明力を争うために必要な事項について、申出をした者がその証人を尋問することを許すものとする。</w:t>
      </w:r>
    </w:p>
    <w:p>
      <w:pPr>
        <w:pStyle w:val="Heading5"/>
        <w:ind w:left="440"/>
      </w:pPr>
    </w:p>
    <w:p>
      <w:pPr>
        <w:ind w:left="440"/>
      </w:pPr>
      <w:r>
        <w:t>前項の申出は、検察官の尋問が終わつた後（検察官の尋問がないときは、被告人又は弁護人の尋問が終わつた後）直ちに、尋問事項を明らかにして、検察官にしなければならない。</w:t>
      </w:r>
    </w:p>
    <w:p>
      <w:pPr>
        <w:pStyle w:val="Heading5"/>
        <w:ind w:left="440"/>
      </w:pPr>
    </w:p>
    <w:p>
      <w:pPr>
        <w:ind w:left="440"/>
      </w:pPr>
      <w:r>
        <w:t>裁判長は、第二百九十五条第一項から第四項までに規定する場合のほか、被害者参加人又はその委託を受けた弁護士のする尋問が第一項に規定する事項以外の事項にわたるときは、これを制限することができる。</w:t>
      </w:r>
    </w:p>
    <w:p>
      <w:pPr>
        <w:pStyle w:val="Heading4"/>
      </w:pPr>
      <w:r>
        <w:t>第三百十六条の三十七</w:t>
      </w:r>
    </w:p>
    <w:p>
      <w:r>
        <w:t>裁判所は、被害者参加人又はその委託を受けた弁護士から、その者が被告人に対して第三百十一条第二項の供述を求めるための質問を発することの申出があるときは、被告人又は弁護人の意見を聴き、被害者参加人又はその委託を受けた弁護士がこの法律の規定による意見の陳述をするために必要があると認める場合であつて、審理の状況、申出に係る質問をする事項の内容、申出をした者の数その他の事情を考慮し、相当と認めるときは、申出をした者が被告人に対してその質問を発することを許すものとする。</w:t>
      </w:r>
    </w:p>
    <w:p>
      <w:pPr>
        <w:pStyle w:val="Heading5"/>
        <w:ind w:left="440"/>
      </w:pPr>
    </w:p>
    <w:p>
      <w:pPr>
        <w:ind w:left="440"/>
      </w:pPr>
      <w:r>
        <w:t>前項の申出は、あらかじめ、質問をする事項を明らかにして、検察官にしなければならない。</w:t>
      </w:r>
    </w:p>
    <w:p>
      <w:pPr>
        <w:pStyle w:val="Heading5"/>
        <w:ind w:left="440"/>
      </w:pPr>
    </w:p>
    <w:p>
      <w:pPr>
        <w:ind w:left="440"/>
      </w:pPr>
      <w:r>
        <w:t>裁判長は、第二百九十五条第一項、第三項及び第四項に規定する場合のほか、被害者参加人又はその委託を受けた弁護士のする質問が第一項に規定する意見の陳述をするために必要がある事項に関係のない事項にわたるときは、これを制限することができる。</w:t>
      </w:r>
    </w:p>
    <w:p>
      <w:pPr>
        <w:pStyle w:val="Heading4"/>
      </w:pPr>
      <w:r>
        <w:t>第三百十六条の三十八</w:t>
      </w:r>
    </w:p>
    <w:p>
      <w:r>
        <w:t>裁判所は、被害者参加人又はその委託を受けた弁護士から、事実又は法律の適用について意見を陳述することの申出がある場合において、審理の状況、申出をした者の数その他の事情を考慮し、相当と認めるときは、公判期日において、第二百九十三条第一項の規定による検察官の意見の陳述の後に、訴因として特定された事実の範囲内で、申出をした者がその意見を陳述することを許すものとする。</w:t>
      </w:r>
    </w:p>
    <w:p>
      <w:pPr>
        <w:pStyle w:val="Heading5"/>
        <w:ind w:left="440"/>
      </w:pPr>
    </w:p>
    <w:p>
      <w:pPr>
        <w:ind w:left="440"/>
      </w:pPr>
      <w:r>
        <w:t>前項の申出は、あらかじめ、陳述する意見の要旨を明らかにして、検察官にしなければならない。</w:t>
      </w:r>
    </w:p>
    <w:p>
      <w:pPr>
        <w:pStyle w:val="Heading5"/>
        <w:ind w:left="440"/>
      </w:pPr>
    </w:p>
    <w:p>
      <w:pPr>
        <w:ind w:left="440"/>
      </w:pPr>
      <w:r>
        <w:t>裁判長は、第二百九十五条第一項、第三項及び第四項に規定する場合のほか、被害者参加人又はその委託を受けた弁護士の意見の陳述が第一項に規定する範囲を超えるときは、これを制限することができる。</w:t>
      </w:r>
    </w:p>
    <w:p>
      <w:pPr>
        <w:pStyle w:val="Heading5"/>
        <w:ind w:left="440"/>
      </w:pPr>
    </w:p>
    <w:p>
      <w:pPr>
        <w:ind w:left="440"/>
      </w:pPr>
      <w:r>
        <w:t>第一項の規定による陳述は、証拠とはならないものとする。</w:t>
      </w:r>
    </w:p>
    <w:p>
      <w:pPr>
        <w:pStyle w:val="Heading4"/>
      </w:pPr>
      <w:r>
        <w:t>第三百十六条の三十九</w:t>
      </w:r>
    </w:p>
    <w:p>
      <w:r>
        <w:t>裁判所は、被害者参加人が第三百十六条の三十四第一項（同条第五項において準用する場合を含む。第四項において同じ。）の規定により公判期日又は公判準備に出席する場合において、被害者参加人の年齢、心身の状態その他の事情を考慮し、被害者参加人が著しく不安又は緊張を覚えるおそれがあると認めるときは、検察官及び被告人又は弁護人の意見を聴き、その不安又は緊張を緩和するのに適当であり、かつ、裁判官若しくは訴訟関係人の尋問若しくは被告人に対する供述を求める行為若しくは訴訟関係人がする陳述を妨げ、又はその陳述の内容に不当な影響を与えるおそれがないと認める者を、被害者参加人に付き添わせることができる。</w:t>
      </w:r>
    </w:p>
    <w:p>
      <w:pPr>
        <w:pStyle w:val="Heading5"/>
        <w:ind w:left="440"/>
      </w:pPr>
    </w:p>
    <w:p>
      <w:pPr>
        <w:ind w:left="440"/>
      </w:pPr>
      <w:r>
        <w:t>前項の規定により被害者参加人に付き添うこととされた者は、裁判官若しくは訴訟関係人の尋問若しくは被告人に対する供述を求める行為若しくは訴訟関係人がする陳述を妨げ、又はその陳述の内容に不当な影響を与えるような言動をしてはならない。</w:t>
      </w:r>
    </w:p>
    <w:p>
      <w:pPr>
        <w:pStyle w:val="Heading5"/>
        <w:ind w:left="440"/>
      </w:pPr>
    </w:p>
    <w:p>
      <w:pPr>
        <w:ind w:left="440"/>
      </w:pPr>
      <w:r>
        <w:t>裁判所は、第一項の規定により被害者参加人に付き添うこととされた者が、裁判官若しくは訴訟関係人の尋問若しくは被告人に対する供述を求める行為若しくは訴訟関係人がする陳述を妨げ、又はその陳述の内容に不当な影響を与えるおそれがあると認めるに至つたときその他その者を被害者参加人に付き添わせることが相当でないと認めるに至つたときは、決定で、同項の決定を取り消すことができる。</w:t>
      </w:r>
    </w:p>
    <w:p>
      <w:pPr>
        <w:pStyle w:val="Heading5"/>
        <w:ind w:left="440"/>
      </w:pPr>
    </w:p>
    <w:p>
      <w:pPr>
        <w:ind w:left="440"/>
      </w:pPr>
      <w:r>
        <w:t>裁判所は、被害者参加人が第三百十六条の三十四第一項の規定により公判期日又は公判準備に出席する場合において、犯罪の性質、被害者参加人の年齢、心身の状態、被告人との関係その他の事情により、被害者参加人が被告人の面前において在席、尋問、質問又は陳述をするときは圧迫を受け精神の平穏を著しく害されるおそれがあると認める場合であつて、相当と認めるときは、検察官及び被告人又は弁護人の意見を聴き、弁護人が出頭している場合に限り、被告人とその被害者参加人との間で、被告人から被害者参加人の状態を認識することができないようにするための措置を採ることができる。</w:t>
      </w:r>
    </w:p>
    <w:p>
      <w:pPr>
        <w:pStyle w:val="Heading5"/>
        <w:ind w:left="440"/>
      </w:pPr>
    </w:p>
    <w:p>
      <w:pPr>
        <w:ind w:left="440"/>
      </w:pPr>
      <w:r>
        <w:t>裁判所は、被害者参加人が第三百十六条の三十四第一項の規定により公判期日に出席する場合において、犯罪の性質、被害者参加人の年齢、心身の状態、名誉に対する影響その他の事情を考慮し、相当と認めるときは、検察官及び被告人又は弁護人の意見を聴き、傍聴人とその被害者参加人との間で、相互に相手の状態を認識することができないようにするための措置を採ることができる。</w:t>
      </w:r>
    </w:p>
    <w:p>
      <w:pPr>
        <w:pStyle w:val="Heading3"/>
      </w:pPr>
      <w:r>
        <w:t>第四節　証拠</w:t>
      </w:r>
    </w:p>
    <w:p>
      <w:pPr>
        <w:pStyle w:val="Heading4"/>
      </w:pPr>
      <w:r>
        <w:t>第三百十七条</w:t>
      </w:r>
    </w:p>
    <w:p>
      <w:r>
        <w:t>事実の認定は、証拠による。</w:t>
      </w:r>
    </w:p>
    <w:p>
      <w:pPr>
        <w:pStyle w:val="Heading4"/>
      </w:pPr>
      <w:r>
        <w:t>第三百十八条</w:t>
      </w:r>
    </w:p>
    <w:p>
      <w:r>
        <w:t>証拠の証明力は、裁判官の自由な判断に委ねる。</w:t>
      </w:r>
    </w:p>
    <w:p>
      <w:pPr>
        <w:pStyle w:val="Heading4"/>
      </w:pPr>
      <w:r>
        <w:t>第三百十九条</w:t>
      </w:r>
    </w:p>
    <w:p>
      <w:r>
        <w:t>強制、拷問又は脅迫による自白、不当に長く抑留又は拘禁された後の自白その他任意にされたものでない疑のある自白は、これを証拠とすることができない。</w:t>
      </w:r>
    </w:p>
    <w:p>
      <w:pPr>
        <w:pStyle w:val="Heading5"/>
        <w:ind w:left="440"/>
      </w:pPr>
    </w:p>
    <w:p>
      <w:pPr>
        <w:ind w:left="440"/>
      </w:pPr>
      <w:r>
        <w:t>被告人は、公判廷における自白であると否とを問わず、その自白が自己に不利益な唯一の証拠である場合には、有罪とされない。</w:t>
      </w:r>
    </w:p>
    <w:p>
      <w:pPr>
        <w:pStyle w:val="Heading5"/>
        <w:ind w:left="440"/>
      </w:pPr>
    </w:p>
    <w:p>
      <w:pPr>
        <w:ind w:left="440"/>
      </w:pPr>
      <w:r>
        <w:t>前二項の自白には、起訴された犯罪について有罪であることを自認する場合を含む。</w:t>
      </w:r>
    </w:p>
    <w:p>
      <w:pPr>
        <w:pStyle w:val="Heading4"/>
      </w:pPr>
      <w:r>
        <w:t>第三百二十条</w:t>
      </w:r>
    </w:p>
    <w:p>
      <w:r>
        <w:t>第三百二十一条乃至第三百二十八条に規定する場合を除いては、公判期日における供述に代えて書面を証拠とし、又は公判期日外における他の者の供述を内容とする供述を証拠とすることはできない。</w:t>
      </w:r>
    </w:p>
    <w:p>
      <w:pPr>
        <w:pStyle w:val="Heading5"/>
        <w:ind w:left="440"/>
      </w:pPr>
    </w:p>
    <w:p>
      <w:pPr>
        <w:ind w:left="440"/>
      </w:pPr>
      <w:r>
        <w:t>第二百九十一条の二の決定があつた事件の証拠については、前項の規定は、これを適用しない。</w:t>
      </w:r>
    </w:p>
    <w:p>
      <w:pPr>
        <w:pStyle w:val="Heading4"/>
      </w:pPr>
      <w:r>
        <w:t>第三百二十一条</w:t>
      </w:r>
    </w:p>
    <w:p>
      <w:r>
        <w:t>被告人以外の者が作成した供述書又はその者の供述を録取した書面で供述者の署名若しくは押印のあるものは、次に掲げる場合に限り、これを証拠とすることができる。</w:t>
      </w:r>
    </w:p>
    <w:p>
      <w:pPr>
        <w:pStyle w:val="Heading6"/>
        <w:ind w:left="880"/>
      </w:pPr>
      <w:r>
        <w:t>一</w:t>
      </w:r>
    </w:p>
    <w:p>
      <w:pPr>
        <w:ind w:left="880"/>
      </w:pPr>
      <w:r>
        <w:t>裁判官の面前（第百五十七条の六第一項及び第二項に規定する方法による場合を含む。）における供述を録取した書面については、その供述者が死亡、精神若しくは身体の故障、所在不明若しくは国外にいるため公判準備若しくは公判期日において供述することができないとき、又は供述者が公判準備若しくは公判期日において前の供述と異なつた供述をしたとき。</w:t>
      </w:r>
    </w:p>
    <w:p>
      <w:pPr>
        <w:pStyle w:val="Heading6"/>
        <w:ind w:left="880"/>
      </w:pPr>
      <w:r>
        <w:t>二</w:t>
      </w:r>
    </w:p>
    <w:p>
      <w:pPr>
        <w:ind w:left="880"/>
      </w:pPr>
      <w:r>
        <w:t>検察官の面前における供述を録取した書面については、その供述者が死亡、精神若しくは身体の故障、所在不明若しくは国外にいるため公判準備若しくは公判期日において供述することができないとき、又は公判準備若しくは公判期日において前の供述と相反するか若しくは実質的に異なつた供述をしたとき。</w:t>
      </w:r>
    </w:p>
    <w:p>
      <w:pPr>
        <w:pStyle w:val="Heading6"/>
        <w:ind w:left="880"/>
      </w:pPr>
      <w:r>
        <w:t>三</w:t>
      </w:r>
    </w:p>
    <w:p>
      <w:pPr>
        <w:ind w:left="880"/>
      </w:pPr>
      <w:r>
        <w:t>前二号に掲げる書面以外の書面については、供述者が死亡、精神若しくは身体の故障、所在不明又は国外にいるため公判準備又は公判期日において供述することができず、かつ、その供述が犯罪事実の存否の証明に欠くことができないものであるとき。</w:t>
      </w:r>
    </w:p>
    <w:p>
      <w:pPr>
        <w:pStyle w:val="Heading5"/>
        <w:ind w:left="440"/>
      </w:pPr>
    </w:p>
    <w:p>
      <w:pPr>
        <w:ind w:left="440"/>
      </w:pPr>
      <w:r>
        <w:t>被告人以外の者の公判準備若しくは公判期日における供述を録取した書面又は裁判所若しくは裁判官の検証の結果を記載した書面は、前項の規定にかかわらず、これを証拠とすることができる。</w:t>
      </w:r>
    </w:p>
    <w:p>
      <w:pPr>
        <w:pStyle w:val="Heading5"/>
        <w:ind w:left="440"/>
      </w:pPr>
    </w:p>
    <w:p>
      <w:pPr>
        <w:ind w:left="440"/>
      </w:pPr>
      <w:r>
        <w:t>検察官、検察事務官又は司法警察職員の検証の結果を記載した書面は、その供述者が公判期日において証人として尋問を受け、その真正に作成されたものであることを供述したときは、第一項の規定にかかわらず、これを証拠とすることができる。</w:t>
      </w:r>
    </w:p>
    <w:p>
      <w:pPr>
        <w:pStyle w:val="Heading5"/>
        <w:ind w:left="440"/>
      </w:pPr>
    </w:p>
    <w:p>
      <w:pPr>
        <w:ind w:left="440"/>
      </w:pPr>
      <w:r>
        <w:t>鑑定の経過及び結果を記載した書面で鑑定人の作成したものについても、前項と同様である。</w:t>
      </w:r>
    </w:p>
    <w:p>
      <w:pPr>
        <w:pStyle w:val="Heading4"/>
      </w:pPr>
      <w:r>
        <w:t>第三百二十一条の二</w:t>
      </w:r>
    </w:p>
    <w:p>
      <w:r>
        <w:t>被告事件の公判準備若しくは公判期日における手続以外の刑事手続又は他の事件の刑事手続において第百五十七条の六第一項又は第二項に規定する方法によりされた証人の尋問及び供述並びにその状況を記録した記録媒体がその一部とされた調書は、前条第一項の規定にかかわらず、証拠とすることができる。</w:t>
      </w:r>
    </w:p>
    <w:p>
      <w:pPr>
        <w:pStyle w:val="Heading5"/>
        <w:ind w:left="440"/>
      </w:pPr>
    </w:p>
    <w:p>
      <w:pPr>
        <w:ind w:left="440"/>
      </w:pPr>
      <w:r>
        <w:t>前項の規定により調書を取り調べる場合においては、第三百五条第五項ただし書の規定は、適用しない。</w:t>
      </w:r>
    </w:p>
    <w:p>
      <w:pPr>
        <w:pStyle w:val="Heading5"/>
        <w:ind w:left="440"/>
      </w:pPr>
    </w:p>
    <w:p>
      <w:pPr>
        <w:ind w:left="440"/>
      </w:pPr>
      <w:r>
        <w:t>第一項の規定により取り調べられた調書に記録された証人の供述は、第二百九十五条第一項前段並びに前条第一項第一号及び第二号の適用については、被告事件の公判期日においてされたものとみなす。</w:t>
      </w:r>
    </w:p>
    <w:p>
      <w:pPr>
        <w:pStyle w:val="Heading4"/>
      </w:pPr>
      <w:r>
        <w:t>第三百二十二条</w:t>
      </w:r>
    </w:p>
    <w:p>
      <w:r>
        <w:t>被告人が作成した供述書又は被告人の供述を録取した書面で被告人の署名若しくは押印のあるものは、その供述が被告人に不利益な事実の承認を内容とするものであるとき、又は特に信用すべき情況の下にされたものであるときに限り、これを証拠とすることができる。</w:t>
      </w:r>
    </w:p>
    <w:p>
      <w:pPr>
        <w:pStyle w:val="Heading5"/>
        <w:ind w:left="440"/>
      </w:pPr>
    </w:p>
    <w:p>
      <w:pPr>
        <w:ind w:left="440"/>
      </w:pPr>
      <w:r>
        <w:t>被告人の公判準備又は公判期日における供述を録取した書面は、その供述が任意にされたものであると認めるときに限り、これを証拠とすることができる。</w:t>
      </w:r>
    </w:p>
    <w:p>
      <w:pPr>
        <w:pStyle w:val="Heading4"/>
      </w:pPr>
      <w:r>
        <w:t>第三百二十三条</w:t>
      </w:r>
    </w:p>
    <w:p>
      <w:r>
        <w:t>前三条に掲げる書面以外の書面は、次に掲げるものに限り、これを証拠とすることができる。</w:t>
      </w:r>
    </w:p>
    <w:p>
      <w:pPr>
        <w:pStyle w:val="Heading6"/>
        <w:ind w:left="880"/>
      </w:pPr>
      <w:r>
        <w:t>一</w:t>
      </w:r>
    </w:p>
    <w:p>
      <w:pPr>
        <w:ind w:left="880"/>
      </w:pPr>
      <w:r>
        <w:t>戸籍謄本、公正証書謄本その他公務員（外国の公務員を含む。）がその職務上証明することができる事実についてその公務員の作成した書面</w:t>
      </w:r>
    </w:p>
    <w:p>
      <w:pPr>
        <w:pStyle w:val="Heading6"/>
        <w:ind w:left="880"/>
      </w:pPr>
      <w:r>
        <w:t>二</w:t>
      </w:r>
    </w:p>
    <w:p>
      <w:pPr>
        <w:ind w:left="880"/>
      </w:pPr>
      <w:r>
        <w:t>商業帳簿、航海日誌その他業務の通常の過程において作成された書面</w:t>
      </w:r>
    </w:p>
    <w:p>
      <w:pPr>
        <w:pStyle w:val="Heading6"/>
        <w:ind w:left="880"/>
      </w:pPr>
      <w:r>
        <w:t>三</w:t>
      </w:r>
    </w:p>
    <w:p>
      <w:pPr>
        <w:ind w:left="880"/>
      </w:pPr>
      <w:r>
        <w:t>前二号に掲げるものの外特に信用すべき情況の下に作成された書面</w:t>
      </w:r>
    </w:p>
    <w:p>
      <w:pPr>
        <w:pStyle w:val="Heading4"/>
      </w:pPr>
      <w:r>
        <w:t>第三百二十四条</w:t>
      </w:r>
    </w:p>
    <w:p>
      <w:r>
        <w:t>被告人以外の者の公判準備又は公判期日における供述で被告人の供述をその内容とするものについては、第三百二十二条の規定を準用する。</w:t>
      </w:r>
    </w:p>
    <w:p>
      <w:pPr>
        <w:pStyle w:val="Heading5"/>
        <w:ind w:left="440"/>
      </w:pPr>
    </w:p>
    <w:p>
      <w:pPr>
        <w:ind w:left="440"/>
      </w:pPr>
      <w:r>
        <w:t>被告人以外の者の公判準備又は公判期日における供述で被告人以外の者の供述をその内容とするものについては、第三百二十一条第一項第三号の規定を準用する。</w:t>
      </w:r>
    </w:p>
    <w:p>
      <w:pPr>
        <w:pStyle w:val="Heading4"/>
      </w:pPr>
      <w:r>
        <w:t>第三百二十五条</w:t>
      </w:r>
    </w:p>
    <w:p>
      <w:r>
        <w:t>裁判所は、第三百二十一条から前条までの規定により証拠とすることができる書面又は供述であつても、あらかじめ、その書面に記載された供述又は公判準備若しくは公判期日における供述の内容となつた他の者の供述が任意にされたものかどうかを調査した後でなければ、これを証拠とすることができない。</w:t>
      </w:r>
    </w:p>
    <w:p>
      <w:pPr>
        <w:pStyle w:val="Heading4"/>
      </w:pPr>
      <w:r>
        <w:t>第三百二十六条</w:t>
      </w:r>
    </w:p>
    <w:p>
      <w:r>
        <w:t>検察官及び被告人が証拠とすることに同意した書面又は供述は、その書面が作成され又は供述のされたときの情況を考慮し相当と認めるときに限り、第三百二十一条乃至前条の規定にかかわらず、これを証拠とすることができる。</w:t>
      </w:r>
    </w:p>
    <w:p>
      <w:pPr>
        <w:pStyle w:val="Heading5"/>
        <w:ind w:left="440"/>
      </w:pPr>
    </w:p>
    <w:p>
      <w:pPr>
        <w:ind w:left="440"/>
      </w:pPr>
      <w:r>
        <w:t>被告人が出頭しないでも証拠調を行うことができる場合において、被告人が出頭しないときは、前項の同意があつたものとみなす。</w:t>
      </w:r>
    </w:p>
    <w:p>
      <w:pPr>
        <w:pStyle w:val="Heading4"/>
      </w:pPr>
      <w:r>
        <w:t>第三百二十七条</w:t>
      </w:r>
    </w:p>
    <w:p>
      <w:r>
        <w:t>裁判所は、検察官及び被告人又は弁護人が合意の上、文書の内容又は公判期日に出頭すれば供述することが予想されるその供述の内容を書面に記載して提出したときは、その文書又は供述すべき者を取り調べないでも、その書面を証拠とすることができる。</w:t>
      </w:r>
    </w:p>
    <w:p>
      <w:pPr>
        <w:pStyle w:val="Heading4"/>
      </w:pPr>
      <w:r>
        <w:t>第三百二十八条</w:t>
      </w:r>
    </w:p>
    <w:p>
      <w:r>
        <w:t>第三百二十一条乃至第三百二十四条の規定により証拠とすることができない書面又は供述であつても、公判準備又は公判期日における被告人、証人その他の者の供述の証明力を争うためには、これを証拠とすることができる。</w:t>
      </w:r>
    </w:p>
    <w:p>
      <w:pPr>
        <w:pStyle w:val="Heading3"/>
      </w:pPr>
      <w:r>
        <w:t>第五節　公判の裁判</w:t>
      </w:r>
    </w:p>
    <w:p>
      <w:pPr>
        <w:pStyle w:val="Heading4"/>
      </w:pPr>
      <w:r>
        <w:t>第三百二十九条</w:t>
      </w:r>
    </w:p>
    <w:p>
      <w:r>
        <w:t>被告事件が裁判所の管轄に属しないときは、判決で管轄違の言渡をしなければならない。</w:t>
      </w:r>
    </w:p>
    <w:p>
      <w:pPr>
        <w:pStyle w:val="Heading4"/>
      </w:pPr>
      <w:r>
        <w:t>第三百三十条</w:t>
      </w:r>
    </w:p>
    <w:p>
      <w:r>
        <w:t>高等裁判所は、その特別権限に属する事件として公訴の提起があつた場合において、その事件が下級の裁判所の管轄に属するものと認めるときは、前条の規定にかかわらず、決定で管轄裁判所にこれを移送しなければならない。</w:t>
      </w:r>
    </w:p>
    <w:p>
      <w:pPr>
        <w:pStyle w:val="Heading4"/>
      </w:pPr>
      <w:r>
        <w:t>第三百三十一条</w:t>
      </w:r>
    </w:p>
    <w:p>
      <w:r>
        <w:t>裁判所は、被告人の申立がなければ、土地管轄について、管轄違の言渡をすることができない。</w:t>
      </w:r>
    </w:p>
    <w:p>
      <w:pPr>
        <w:pStyle w:val="Heading5"/>
        <w:ind w:left="440"/>
      </w:pPr>
    </w:p>
    <w:p>
      <w:pPr>
        <w:ind w:left="440"/>
      </w:pPr>
      <w:r>
        <w:t>管轄違の申立は、被告事件につき証拠調を開始した後は、これをすることができない。</w:t>
      </w:r>
    </w:p>
    <w:p>
      <w:pPr>
        <w:pStyle w:val="Heading4"/>
      </w:pPr>
      <w:r>
        <w:t>第三百三十二条</w:t>
      </w:r>
    </w:p>
    <w:p>
      <w:r>
        <w:t>簡易裁判所は、地方裁判所において審判するのを相当と認めるときは、決定で管轄地方裁判所にこれを移送しなければならない。</w:t>
      </w:r>
    </w:p>
    <w:p>
      <w:pPr>
        <w:pStyle w:val="Heading4"/>
      </w:pPr>
      <w:r>
        <w:t>第三百三十三条</w:t>
      </w:r>
    </w:p>
    <w:p>
      <w:r>
        <w:t>被告事件について犯罪の証明があつたときは、第三百三十四条の場合を除いては、判決で刑の言渡をしなければならない。</w:t>
      </w:r>
    </w:p>
    <w:p>
      <w:pPr>
        <w:pStyle w:val="Heading5"/>
        <w:ind w:left="440"/>
      </w:pPr>
    </w:p>
    <w:p>
      <w:pPr>
        <w:ind w:left="440"/>
      </w:pPr>
      <w:r>
        <w:t>刑の執行猶予は、刑の言渡しと同時に、判決でその言渡しをしなければならない。</w:t>
      </w:r>
    </w:p>
    <w:p>
      <w:pPr>
        <w:pStyle w:val="Heading4"/>
      </w:pPr>
      <w:r>
        <w:t>第三百三十四条</w:t>
      </w:r>
    </w:p>
    <w:p>
      <w:r>
        <w:t>被告事件について刑を免除するときは、判決でその旨の言渡をしなければならない。</w:t>
      </w:r>
    </w:p>
    <w:p>
      <w:pPr>
        <w:pStyle w:val="Heading4"/>
      </w:pPr>
      <w:r>
        <w:t>第三百三十五条</w:t>
      </w:r>
    </w:p>
    <w:p>
      <w:r>
        <w:t>有罪の言渡をするには、罪となるべき事実、証拠の標目及び法令の適用を示さなければならない。</w:t>
      </w:r>
    </w:p>
    <w:p>
      <w:pPr>
        <w:pStyle w:val="Heading5"/>
        <w:ind w:left="440"/>
      </w:pPr>
    </w:p>
    <w:p>
      <w:pPr>
        <w:ind w:left="440"/>
      </w:pPr>
      <w:r>
        <w:t>法律上犯罪の成立を妨げる理由又は刑の加重減免の理由となる事実が主張されたときは、これに対する判断を示さなければならない。</w:t>
      </w:r>
    </w:p>
    <w:p>
      <w:pPr>
        <w:pStyle w:val="Heading4"/>
      </w:pPr>
      <w:r>
        <w:t>第三百三十六条</w:t>
      </w:r>
    </w:p>
    <w:p>
      <w:r>
        <w:t>被告事件が罪とならないとき、又は被告事件について犯罪の証明がないときは、判決で無罪の言渡をしなければならない。</w:t>
      </w:r>
    </w:p>
    <w:p>
      <w:pPr>
        <w:pStyle w:val="Heading4"/>
      </w:pPr>
      <w:r>
        <w:t>第三百三十七条</w:t>
      </w:r>
    </w:p>
    <w:p>
      <w:r>
        <w:t>左の場合には、判決で免訴の言渡をしなければならない。</w:t>
      </w:r>
    </w:p>
    <w:p>
      <w:pPr>
        <w:pStyle w:val="Heading6"/>
        <w:ind w:left="880"/>
      </w:pPr>
      <w:r>
        <w:t>一</w:t>
      </w:r>
    </w:p>
    <w:p>
      <w:pPr>
        <w:ind w:left="880"/>
      </w:pPr>
      <w:r>
        <w:t>確定判決を経たとき。</w:t>
      </w:r>
    </w:p>
    <w:p>
      <w:pPr>
        <w:pStyle w:val="Heading6"/>
        <w:ind w:left="880"/>
      </w:pPr>
      <w:r>
        <w:t>二</w:t>
      </w:r>
    </w:p>
    <w:p>
      <w:pPr>
        <w:ind w:left="880"/>
      </w:pPr>
      <w:r>
        <w:t>犯罪後の法令により刑が廃止されたとき。</w:t>
      </w:r>
    </w:p>
    <w:p>
      <w:pPr>
        <w:pStyle w:val="Heading6"/>
        <w:ind w:left="880"/>
      </w:pPr>
      <w:r>
        <w:t>三</w:t>
      </w:r>
    </w:p>
    <w:p>
      <w:pPr>
        <w:ind w:left="880"/>
      </w:pPr>
      <w:r>
        <w:t>大赦があつたとき。</w:t>
      </w:r>
    </w:p>
    <w:p>
      <w:pPr>
        <w:pStyle w:val="Heading6"/>
        <w:ind w:left="880"/>
      </w:pPr>
      <w:r>
        <w:t>四</w:t>
      </w:r>
    </w:p>
    <w:p>
      <w:pPr>
        <w:ind w:left="880"/>
      </w:pPr>
      <w:r>
        <w:t>時効が完成したとき。</w:t>
      </w:r>
    </w:p>
    <w:p>
      <w:pPr>
        <w:pStyle w:val="Heading4"/>
      </w:pPr>
      <w:r>
        <w:t>第三百三十八条</w:t>
      </w:r>
    </w:p>
    <w:p>
      <w:r>
        <w:t>左の場合には、判決で公訴を棄却しなければならない。</w:t>
      </w:r>
    </w:p>
    <w:p>
      <w:pPr>
        <w:pStyle w:val="Heading6"/>
        <w:ind w:left="880"/>
      </w:pPr>
      <w:r>
        <w:t>一</w:t>
      </w:r>
    </w:p>
    <w:p>
      <w:pPr>
        <w:ind w:left="880"/>
      </w:pPr>
      <w:r>
        <w:t>被告人に対して裁判権を有しないとき。</w:t>
      </w:r>
    </w:p>
    <w:p>
      <w:pPr>
        <w:pStyle w:val="Heading6"/>
        <w:ind w:left="880"/>
      </w:pPr>
      <w:r>
        <w:t>二</w:t>
      </w:r>
    </w:p>
    <w:p>
      <w:pPr>
        <w:ind w:left="880"/>
      </w:pPr>
      <w:r>
        <w:t>第三百四十条の規定に違反して公訴が提起されたとき。</w:t>
      </w:r>
    </w:p>
    <w:p>
      <w:pPr>
        <w:pStyle w:val="Heading6"/>
        <w:ind w:left="880"/>
      </w:pPr>
      <w:r>
        <w:t>三</w:t>
      </w:r>
    </w:p>
    <w:p>
      <w:pPr>
        <w:ind w:left="880"/>
      </w:pPr>
      <w:r>
        <w:t>公訴の提起があつた事件について、更に同一裁判所に公訴が提起されたとき。</w:t>
      </w:r>
    </w:p>
    <w:p>
      <w:pPr>
        <w:pStyle w:val="Heading6"/>
        <w:ind w:left="880"/>
      </w:pPr>
      <w:r>
        <w:t>四</w:t>
      </w:r>
    </w:p>
    <w:p>
      <w:pPr>
        <w:ind w:left="880"/>
      </w:pPr>
      <w:r>
        <w:t>公訴提起の手続がその規定に違反したため無効であるとき。</w:t>
      </w:r>
    </w:p>
    <w:p>
      <w:pPr>
        <w:pStyle w:val="Heading4"/>
      </w:pPr>
      <w:r>
        <w:t>第三百三十九条</w:t>
      </w:r>
    </w:p>
    <w:p>
      <w:r>
        <w:t>左の場合には、決定で公訴を棄却しなければならない。</w:t>
      </w:r>
    </w:p>
    <w:p>
      <w:pPr>
        <w:pStyle w:val="Heading6"/>
        <w:ind w:left="880"/>
      </w:pPr>
      <w:r>
        <w:t>一</w:t>
      </w:r>
    </w:p>
    <w:p>
      <w:pPr>
        <w:ind w:left="880"/>
      </w:pPr>
      <w:r>
        <w:t>第二百七十一条第二項の規定により公訴の提起がその効力を失つたとき。</w:t>
      </w:r>
    </w:p>
    <w:p>
      <w:pPr>
        <w:pStyle w:val="Heading6"/>
        <w:ind w:left="880"/>
      </w:pPr>
      <w:r>
        <w:t>二</w:t>
      </w:r>
    </w:p>
    <w:p>
      <w:pPr>
        <w:ind w:left="880"/>
      </w:pPr>
      <w:r>
        <w:t>起訴状に記載された事実が真実であつても、何らの罪となるべき事実を包含していないとき。</w:t>
      </w:r>
    </w:p>
    <w:p>
      <w:pPr>
        <w:pStyle w:val="Heading6"/>
        <w:ind w:left="880"/>
      </w:pPr>
      <w:r>
        <w:t>三</w:t>
      </w:r>
    </w:p>
    <w:p>
      <w:pPr>
        <w:ind w:left="880"/>
      </w:pPr>
      <w:r>
        <w:t>公訴が取り消されたとき。</w:t>
      </w:r>
    </w:p>
    <w:p>
      <w:pPr>
        <w:pStyle w:val="Heading6"/>
        <w:ind w:left="880"/>
      </w:pPr>
      <w:r>
        <w:t>四</w:t>
      </w:r>
    </w:p>
    <w:p>
      <w:pPr>
        <w:ind w:left="880"/>
      </w:pPr>
      <w:r>
        <w:t>被告人が死亡し、又は被告人たる法人が存続しなくなつたとき。</w:t>
      </w:r>
    </w:p>
    <w:p>
      <w:pPr>
        <w:pStyle w:val="Heading6"/>
        <w:ind w:left="880"/>
      </w:pPr>
      <w:r>
        <w:t>五</w:t>
      </w:r>
    </w:p>
    <w:p>
      <w:pPr>
        <w:ind w:left="880"/>
      </w:pPr>
      <w:r>
        <w:t>第十条又は第十一条の規定により審判してはならないとき。</w:t>
      </w:r>
    </w:p>
    <w:p>
      <w:pPr>
        <w:pStyle w:val="Heading5"/>
        <w:ind w:left="440"/>
      </w:pPr>
    </w:p>
    <w:p>
      <w:pPr>
        <w:ind w:left="440"/>
      </w:pPr>
      <w:r>
        <w:t>前項の決定に対しては、即時抗告をすることができる。</w:t>
      </w:r>
    </w:p>
    <w:p>
      <w:pPr>
        <w:pStyle w:val="Heading4"/>
      </w:pPr>
      <w:r>
        <w:t>第三百四十条</w:t>
      </w:r>
    </w:p>
    <w:p>
      <w:r>
        <w:t>公訴の取消による公訴棄却の決定が確定したときは、公訴の取消後犯罪事実につきあらたに重要な証拠を発見した場合に限り、同一事件について更に公訴を提起することができる。</w:t>
      </w:r>
    </w:p>
    <w:p>
      <w:pPr>
        <w:pStyle w:val="Heading4"/>
      </w:pPr>
      <w:r>
        <w:t>第三百四十一条</w:t>
      </w:r>
    </w:p>
    <w:p>
      <w:r>
        <w:t>被告人が陳述をせず、許可を受けないで退廷し、又は秩序維持のため裁判長から退廷を命ぜられたときは、その陳述を聴かないで判決をすることができる。</w:t>
      </w:r>
    </w:p>
    <w:p>
      <w:pPr>
        <w:pStyle w:val="Heading4"/>
      </w:pPr>
      <w:r>
        <w:t>第三百四十二条</w:t>
      </w:r>
    </w:p>
    <w:p>
      <w:r>
        <w:t>判決は、公判廷において、宣告によりこれを告知する。</w:t>
      </w:r>
    </w:p>
    <w:p>
      <w:pPr>
        <w:pStyle w:val="Heading4"/>
      </w:pPr>
      <w:r>
        <w:t>第三百四十三条</w:t>
      </w:r>
    </w:p>
    <w:p>
      <w:r>
        <w:t>禁錮以上の刑に処する判決の宣告があつたときは、保釈又は勾留の執行停止は、その効力を失う。</w:t>
      </w:r>
    </w:p>
    <w:p>
      <w:pPr>
        <w:pStyle w:val="Heading4"/>
      </w:pPr>
      <w:r>
        <w:t>第三百四十四条</w:t>
      </w:r>
    </w:p>
    <w:p>
      <w:r>
        <w:t>禁錮以上の刑に処する判決の宣告があつた後は、第六十条第二項但書及び第八十九条の規定は、これを適用しない。</w:t>
      </w:r>
    </w:p>
    <w:p>
      <w:pPr>
        <w:pStyle w:val="Heading4"/>
      </w:pPr>
      <w:r>
        <w:t>第三百四十五条</w:t>
      </w:r>
    </w:p>
    <w:p>
      <w:r>
        <w:t>無罪、免訴、刑の免除、刑の全部の執行猶予、公訴棄却（第三百三十八条第四号による場合を除く。）、罰金又は科料の裁判の告知があつたときは、勾留状は、その効力を失う。</w:t>
      </w:r>
    </w:p>
    <w:p>
      <w:pPr>
        <w:pStyle w:val="Heading4"/>
      </w:pPr>
      <w:r>
        <w:t>第三百四十六条</w:t>
      </w:r>
    </w:p>
    <w:p>
      <w:r>
        <w:t>押収した物について、没収の言渡がないときは、押収を解く言渡があつたものとする。</w:t>
      </w:r>
    </w:p>
    <w:p>
      <w:pPr>
        <w:pStyle w:val="Heading4"/>
      </w:pPr>
      <w:r>
        <w:t>第三百四十七条</w:t>
      </w:r>
    </w:p>
    <w:p>
      <w:r>
        <w:t>押収した贓物で被害者に還付すべき理由が明らかなものは、これを被害者に還付する言渡をしなければならない。</w:t>
      </w:r>
    </w:p>
    <w:p>
      <w:pPr>
        <w:pStyle w:val="Heading5"/>
        <w:ind w:left="440"/>
      </w:pPr>
    </w:p>
    <w:p>
      <w:pPr>
        <w:ind w:left="440"/>
      </w:pPr>
      <w:r>
        <w:t>贓物の対価として得た物について、被害者から交付の請求があつたときは、前項の例による。</w:t>
      </w:r>
    </w:p>
    <w:p>
      <w:pPr>
        <w:pStyle w:val="Heading5"/>
        <w:ind w:left="440"/>
      </w:pPr>
    </w:p>
    <w:p>
      <w:pPr>
        <w:ind w:left="440"/>
      </w:pPr>
      <w:r>
        <w:t>仮に還付した物について、別段の言渡がないときは、還付の言渡があつたものとする。</w:t>
      </w:r>
    </w:p>
    <w:p>
      <w:pPr>
        <w:pStyle w:val="Heading5"/>
        <w:ind w:left="440"/>
      </w:pPr>
    </w:p>
    <w:p>
      <w:pPr>
        <w:ind w:left="440"/>
      </w:pPr>
      <w:r>
        <w:t>前三項の規定は、民事訴訟の手続に従い、利害関係人がその権利を主張することを妨げない。</w:t>
      </w:r>
    </w:p>
    <w:p>
      <w:pPr>
        <w:pStyle w:val="Heading4"/>
      </w:pPr>
      <w:r>
        <w:t>第三百四十八条</w:t>
      </w:r>
    </w:p>
    <w:p>
      <w:r>
        <w:t>裁判所は、罰金、科料又は追徴を言い渡す場合において、判決の確定を待つてはその執行をすることができず、又はその執行をするのに著しい困難を生ずる虞があると認めるときは、検察官の請求により又は職権で、被告人に対し、仮に罰金、科料又は追徴に相当する金額を納付すべきことを命ずることができる。</w:t>
      </w:r>
    </w:p>
    <w:p>
      <w:pPr>
        <w:pStyle w:val="Heading5"/>
        <w:ind w:left="440"/>
      </w:pPr>
    </w:p>
    <w:p>
      <w:pPr>
        <w:ind w:left="440"/>
      </w:pPr>
      <w:r>
        <w:t>仮納付の裁判は、刑の言渡と同時に、判決でその言渡をしなければならない。</w:t>
      </w:r>
    </w:p>
    <w:p>
      <w:pPr>
        <w:pStyle w:val="Heading5"/>
        <w:ind w:left="440"/>
      </w:pPr>
    </w:p>
    <w:p>
      <w:pPr>
        <w:ind w:left="440"/>
      </w:pPr>
      <w:r>
        <w:t>仮納付の裁判は、直ちにこれを執行することができる。</w:t>
      </w:r>
    </w:p>
    <w:p>
      <w:pPr>
        <w:pStyle w:val="Heading4"/>
      </w:pPr>
      <w:r>
        <w:t>第三百四十九条</w:t>
      </w:r>
    </w:p>
    <w:p>
      <w:r>
        <w:t>刑の執行猶予の言渡を取り消すべき場合には、検察官は、刑の言渡を受けた者の現在地又は最後の住所地を管轄する地方裁判所、家庭裁判所又は簡易裁判所に対しその請求をしなければならない。</w:t>
      </w:r>
    </w:p>
    <w:p>
      <w:pPr>
        <w:pStyle w:val="Heading5"/>
        <w:ind w:left="440"/>
      </w:pPr>
    </w:p>
    <w:p>
      <w:pPr>
        <w:ind w:left="440"/>
      </w:pPr>
      <w:r>
        <w:t>刑法第二十六条の二第二号又は第二十七条の五第二号の規定により刑の執行猶予の言渡しを取り消すべき場合には、前項の請求は、保護観察所の長の申出に基づいてこれをしなければならない。</w:t>
      </w:r>
    </w:p>
    <w:p>
      <w:pPr>
        <w:pStyle w:val="Heading4"/>
      </w:pPr>
      <w:r>
        <w:t>第三百四十九条の二</w:t>
      </w:r>
    </w:p>
    <w:p>
      <w:r>
        <w:t>前条の請求があつたときは、裁判所は、猶予の言渡を受けた者又はその代理人の意見を聴いて決定をしなければならない。</w:t>
      </w:r>
    </w:p>
    <w:p>
      <w:pPr>
        <w:pStyle w:val="Heading5"/>
        <w:ind w:left="440"/>
      </w:pPr>
    </w:p>
    <w:p>
      <w:pPr>
        <w:ind w:left="440"/>
      </w:pPr>
      <w:r>
        <w:t>前項の場合において、その請求が刑法第二十六条の二第二号又は第二十七条の五第二号の規定による猶予の言渡しの取消しを求めるものであつて、猶予の言渡しを受けた者の請求があるときは、口頭弁論を経なければならない。</w:t>
      </w:r>
    </w:p>
    <w:p>
      <w:pPr>
        <w:pStyle w:val="Heading5"/>
        <w:ind w:left="440"/>
      </w:pPr>
    </w:p>
    <w:p>
      <w:pPr>
        <w:ind w:left="440"/>
      </w:pPr>
      <w:r>
        <w:t>第一項の決定をするについて口頭弁論を経る場合には、猶予の言渡を受けた者は、弁護人を選任することができる。</w:t>
      </w:r>
    </w:p>
    <w:p>
      <w:pPr>
        <w:pStyle w:val="Heading5"/>
        <w:ind w:left="440"/>
      </w:pPr>
    </w:p>
    <w:p>
      <w:pPr>
        <w:ind w:left="440"/>
      </w:pPr>
      <w:r>
        <w:t>第一項の決定をするについて口頭弁論を経る場合には、検察官は、裁判所の許可を得て、保護観察官に意見を述べさせることができる。</w:t>
      </w:r>
    </w:p>
    <w:p>
      <w:pPr>
        <w:pStyle w:val="Heading5"/>
        <w:ind w:left="440"/>
      </w:pPr>
    </w:p>
    <w:p>
      <w:pPr>
        <w:ind w:left="440"/>
      </w:pPr>
      <w:r>
        <w:t>第一項の決定に対しては、即時抗告をすることができる。</w:t>
      </w:r>
    </w:p>
    <w:p>
      <w:pPr>
        <w:pStyle w:val="Heading4"/>
      </w:pPr>
      <w:r>
        <w:t>第三百五十条</w:t>
      </w:r>
    </w:p>
    <w:p>
      <w:r>
        <w:t>刑法第五十二条の規定により刑を定むべき場合には、検察官は、その犯罪事実について最終の判決をした裁判所にその請求をしなければならない。</w:t>
      </w:r>
    </w:p>
    <w:p>
      <w:pPr>
        <w:pStyle w:val="Heading2"/>
      </w:pPr>
      <w:r>
        <w:t>第四章　証拠収集等への協力及び訴追に関する合意</w:t>
      </w:r>
    </w:p>
    <w:p>
      <w:pPr>
        <w:pStyle w:val="Heading3"/>
      </w:pPr>
      <w:r>
        <w:t>第一節　合意及び協議の手続</w:t>
      </w:r>
    </w:p>
    <w:p>
      <w:pPr>
        <w:pStyle w:val="Heading4"/>
      </w:pPr>
      <w:r>
        <w:t>第三百五十条の二</w:t>
      </w:r>
    </w:p>
    <w:p>
      <w:r>
        <w:t>検察官は、特定犯罪に係る事件の被疑者又は被告人が特定犯罪に係る他人の刑事事件（以下単に「他人の刑事事件」という。）について一又は二以上の第一号に掲げる行為をすることにより得られる証拠の重要性、関係する犯罪の軽重及び情状、当該関係する犯罪の関連性の程度その他の事情を考慮して、必要と認めるときは、被疑者又は被告人との間で、被疑者又は被告人が当該他人の刑事事件について一又は二以上の同号に掲げる行為をし、かつ、検察官が被疑者又は被告人の当該事件について一又は二以上の第二号に掲げる行為をすることを内容とする合意をすることができる。</w:t>
      </w:r>
    </w:p>
    <w:p>
      <w:pPr>
        <w:pStyle w:val="Heading6"/>
        <w:ind w:left="880"/>
      </w:pPr>
      <w:r>
        <w:t>一</w:t>
      </w:r>
    </w:p>
    <w:p>
      <w:pPr>
        <w:ind w:left="880"/>
      </w:pPr>
      <w:r>
        <w:t>次に掲げる行為</w:t>
      </w:r>
    </w:p>
    <w:p>
      <w:pPr>
        <w:pStyle w:val="Heading6"/>
        <w:ind w:left="880"/>
      </w:pPr>
      <w:r>
        <w:t>二</w:t>
      </w:r>
    </w:p>
    <w:p>
      <w:pPr>
        <w:ind w:left="880"/>
      </w:pPr>
      <w:r>
        <w:t>次に掲げる行為</w:t>
      </w:r>
    </w:p>
    <w:p>
      <w:pPr>
        <w:pStyle w:val="Heading5"/>
        <w:ind w:left="440"/>
      </w:pPr>
    </w:p>
    <w:p>
      <w:pPr>
        <w:ind w:left="440"/>
      </w:pPr>
      <w:r>
        <w:t>前項に規定する「特定犯罪」とは、次に掲げる罪（死刑又は無期の懲役若しくは禁錮に当たるものを除く。）をいう。</w:t>
      </w:r>
    </w:p>
    <w:p>
      <w:pPr>
        <w:pStyle w:val="Heading6"/>
        <w:ind w:left="880"/>
      </w:pPr>
      <w:r>
        <w:t>一</w:t>
      </w:r>
    </w:p>
    <w:p>
      <w:pPr>
        <w:ind w:left="880"/>
      </w:pPr>
      <w:r>
        <w:t>刑法第九十六条から第九十六条の六まで若しくは第百五十五条の罪、同条の例により処断すべき罪、同法第百五十七条の罪、同法第百五十八条の罪（同法第百五十五条の罪、同条の例により処断すべき罪又は同法第百五十七条第一項若しくは第二項の罪に係るものに限る。）又は同法第百五十九条から第百六十三条の五まで、第百九十七条から第百九十七条の四まで、第百九十八条、第二百四十六条から第二百五十条まで若しくは第二百五十二条から第二百五十四条までの罪</w:t>
      </w:r>
    </w:p>
    <w:p>
      <w:pPr>
        <w:pStyle w:val="Heading6"/>
        <w:ind w:left="880"/>
      </w:pPr>
      <w:r>
        <w:t>二</w:t>
      </w:r>
    </w:p>
    <w:p>
      <w:pPr>
        <w:ind w:left="880"/>
      </w:pPr>
      <w:r>
        <w:t>組織的な犯罪の処罰及び犯罪収益の規制等に関する法律（平成十一年法律第百三十六号。以下「組織的犯罪処罰法」という。）第三条第一項第一号から第四号まで、第十三号若しくは第十四号に掲げる罪に係る同条の罪、同項第十三号若しくは第十四号に掲げる罪に係る同条の罪の未遂罪又は組織的犯罪処罰法第十条若しくは第十一条の罪</w:t>
      </w:r>
    </w:p>
    <w:p>
      <w:pPr>
        <w:pStyle w:val="Heading6"/>
        <w:ind w:left="880"/>
      </w:pPr>
      <w:r>
        <w:t>三</w:t>
      </w:r>
    </w:p>
    <w:p>
      <w:pPr>
        <w:ind w:left="880"/>
      </w:pPr>
      <w:r>
        <w:t>前二号に掲げるもののほか、租税に関する法律、私的独占の禁止及び公正取引の確保に関する法律（昭和二十二年法律第五十四号）又は金融商品取引法（昭和二十三年法律第二十五号）の罪その他の財政経済関係犯罪として政令で定めるもの</w:t>
      </w:r>
    </w:p>
    <w:p>
      <w:pPr>
        <w:pStyle w:val="Heading6"/>
        <w:ind w:left="880"/>
      </w:pPr>
      <w:r>
        <w:t>四</w:t>
      </w:r>
    </w:p>
    <w:p>
      <w:pPr>
        <w:ind w:left="880"/>
      </w:pPr>
      <w:r>
        <w:t>次に掲げる法律の罪</w:t>
      </w:r>
    </w:p>
    <w:p>
      <w:pPr>
        <w:pStyle w:val="Heading6"/>
        <w:ind w:left="880"/>
      </w:pPr>
      <w:r>
        <w:t>五</w:t>
      </w:r>
    </w:p>
    <w:p>
      <w:pPr>
        <w:ind w:left="880"/>
      </w:pPr>
      <w:r>
        <w:t>刑法第百三条、第百四条若しくは第百五条の二の罪又は組織的犯罪処罰法第七条の罪（同条第一項第一号から第三号までに掲げる者に係るものに限る。）若しくは組織的犯罪処罰法第七条の二の罪（いずれも前各号に掲げる罪を本犯の罪とするものに限る。）</w:t>
      </w:r>
    </w:p>
    <w:p>
      <w:pPr>
        <w:pStyle w:val="Heading5"/>
        <w:ind w:left="440"/>
      </w:pPr>
    </w:p>
    <w:p>
      <w:pPr>
        <w:ind w:left="440"/>
      </w:pPr>
      <w:r>
        <w:t>第一項の合意には、被疑者若しくは被告人がする同項第一号に掲げる行為又は検察官がする同項第二号に掲げる行為に付随する事項その他の合意の目的を達するため必要な事項をその内容として含めることができる。</w:t>
      </w:r>
    </w:p>
    <w:p>
      <w:pPr>
        <w:pStyle w:val="Heading4"/>
      </w:pPr>
      <w:r>
        <w:t>第三百五十条の三</w:t>
      </w:r>
    </w:p>
    <w:p>
      <w:r>
        <w:t>前条第一項の合意をするには、弁護人の同意がなければならない。</w:t>
      </w:r>
    </w:p>
    <w:p>
      <w:pPr>
        <w:pStyle w:val="Heading5"/>
        <w:ind w:left="440"/>
      </w:pPr>
    </w:p>
    <w:p>
      <w:pPr>
        <w:ind w:left="440"/>
      </w:pPr>
      <w:r>
        <w:t>前条第一項の合意は、検察官、被疑者又は被告人及び弁護人が連署した書面により、その内容を明らかにしてするものとする。</w:t>
      </w:r>
    </w:p>
    <w:p>
      <w:pPr>
        <w:pStyle w:val="Heading4"/>
      </w:pPr>
      <w:r>
        <w:t>第三百五十条の四</w:t>
      </w:r>
    </w:p>
    <w:p>
      <w:r>
        <w:t>第三百五十条の二第一項の合意をするため必要な協議は、検察官と被疑者又は被告人及び弁護人との間で行うものとする。</w:t>
      </w:r>
    </w:p>
    <w:p>
      <w:pPr>
        <w:pStyle w:val="Heading4"/>
      </w:pPr>
      <w:r>
        <w:t>第三百五十条の五</w:t>
      </w:r>
    </w:p>
    <w:p>
      <w:r>
        <w:t>前条の協議において、検察官は、被疑者又は被告人に対し、他人の刑事事件について供述を求めることができる。</w:t>
      </w:r>
    </w:p>
    <w:p>
      <w:pPr>
        <w:pStyle w:val="Heading5"/>
        <w:ind w:left="440"/>
      </w:pPr>
    </w:p>
    <w:p>
      <w:pPr>
        <w:ind w:left="440"/>
      </w:pPr>
      <w:r>
        <w:t>被疑者又は被告人が前条の協議においてした供述は、第三百五十条の二第一項の合意が成立しなかつたときは、これを証拠とすることができない。</w:t>
      </w:r>
    </w:p>
    <w:p>
      <w:pPr>
        <w:pStyle w:val="Heading5"/>
        <w:ind w:left="440"/>
      </w:pPr>
    </w:p>
    <w:p>
      <w:pPr>
        <w:ind w:left="440"/>
      </w:pPr>
      <w:r>
        <w:t>前項の規定は、被疑者又は被告人が当該協議においてした行為が刑法第百三条、第百四条若しくは第百七十二条の罪又は組織的犯罪処罰法第七条第一項第一号若しくは第二号に掲げる者に係る同条の罪に当たる場合において、これらの罪に係る事件において用いるときは、これを適用しない。</w:t>
      </w:r>
    </w:p>
    <w:p>
      <w:pPr>
        <w:pStyle w:val="Heading4"/>
      </w:pPr>
      <w:r>
        <w:t>第三百五十条の六</w:t>
      </w:r>
    </w:p>
    <w:p>
      <w:r>
        <w:t>検察官は、司法警察員が送致し若しくは送付した事件又は司法警察員が現に捜査していると認める事件について、その被疑者との間で第三百五十条の四の協議を行おうとするときは、あらかじめ、司法警察員と協議しなければならない。</w:t>
      </w:r>
    </w:p>
    <w:p>
      <w:pPr>
        <w:pStyle w:val="Heading5"/>
        <w:ind w:left="440"/>
      </w:pPr>
    </w:p>
    <w:p>
      <w:pPr>
        <w:ind w:left="440"/>
      </w:pPr>
      <w:r>
        <w:t>検察官は、第三百五十条の四の協議に係る他人の刑事事件について司法警察員が現に捜査していることその他の事情を考慮して、当該他人の刑事事件の捜査のため必要と認めるときは、前条第一項の規定により供述を求めることその他の当該協議における必要な行為を司法警察員にさせることができる。</w:t>
      </w:r>
    </w:p>
    <w:p>
      <w:pPr>
        <w:pStyle w:val="Heading3"/>
      </w:pPr>
      <w:r>
        <w:t>第二節　公判手続の特例</w:t>
      </w:r>
    </w:p>
    <w:p>
      <w:pPr>
        <w:pStyle w:val="Heading4"/>
      </w:pPr>
      <w:r>
        <w:t>第三百五十条の七</w:t>
      </w:r>
    </w:p>
    <w:p>
      <w:r>
        <w:t>検察官は、被疑者との間でした第三百五十条の二第一項の合意がある場合において、当該合意に係る被疑者の事件について公訴を提起したときは、第二百九十一条の手続が終わつた後（事件が公判前整理手続に付された場合にあつては、その時後）遅滞なく、証拠として第三百五十条の三第二項の書面（以下「合意内容書面」という。）の取調べを請求しなければならない。</w:t>
      </w:r>
    </w:p>
    <w:p>
      <w:pPr>
        <w:pStyle w:val="Heading5"/>
        <w:ind w:left="440"/>
      </w:pPr>
    </w:p>
    <w:p>
      <w:pPr>
        <w:ind w:left="440"/>
      </w:pPr>
      <w:r>
        <w:t>前項の規定により合意内容書面の取調べを請求する場合において、当該合意の当事者が第三百五十条の十第二項の規定により当該合意から離脱する旨の告知をしているときは、検察官は、あわせて、同項の書面の取調べを請求しなければならない。</w:t>
      </w:r>
    </w:p>
    <w:p>
      <w:pPr>
        <w:pStyle w:val="Heading5"/>
        <w:ind w:left="440"/>
      </w:pPr>
    </w:p>
    <w:p>
      <w:pPr>
        <w:ind w:left="440"/>
      </w:pPr>
      <w:r>
        <w:t>第一項の規定により合意内容書面の取調べを請求した後に、当該合意の当事者が第三百五十条の十第二項の規定により当該合意から離脱する旨の告知をしたときは、検察官は、遅滞なく、同項の書面の取調べを請求しなければならない。</w:t>
      </w:r>
    </w:p>
    <w:p>
      <w:pPr>
        <w:pStyle w:val="Heading4"/>
      </w:pPr>
      <w:r>
        <w:t>第三百五十条の八</w:t>
      </w:r>
    </w:p>
    <w:p>
      <w:r>
        <w:t>被告人以外の者の供述録取書等であつて、その者が第三百五十条の二第一項の合意に基づいて作成したもの又は同項の合意に基づいてされた供述を録取し若しくは記録したものについて、検察官、被告人若しくは弁護人が取調べを請求し、又は裁判所が職権でこれを取り調べることとしたときは、検察官は、遅滞なく、合意内容書面の取調べを請求しなければならない。</w:t>
      </w:r>
    </w:p>
    <w:p>
      <w:pPr>
        <w:pStyle w:val="Heading4"/>
      </w:pPr>
      <w:r>
        <w:t>第三百五十条の九</w:t>
      </w:r>
    </w:p>
    <w:p>
      <w:r>
        <w:t>検察官、被告人若しくは弁護人が証人尋問を請求し、又は裁判所が職権で証人尋問を行うこととした場合において、その証人となるべき者との間で当該証人尋問についてした第三百五十条の二第一項の合意があるときは、検察官は、遅滞なく、合意内容書面の取調べを請求しなければならない。</w:t>
      </w:r>
    </w:p>
    <w:p>
      <w:pPr>
        <w:pStyle w:val="Heading3"/>
      </w:pPr>
      <w:r>
        <w:t>第三節　合意の終了</w:t>
      </w:r>
    </w:p>
    <w:p>
      <w:pPr>
        <w:pStyle w:val="Heading4"/>
      </w:pPr>
      <w:r>
        <w:t>第三百五十条の十</w:t>
      </w:r>
    </w:p>
    <w:p>
      <w:r>
        <w:t>次の各号に掲げる事由があるときは、当該各号に定める者は、第三百五十条の二第一項の合意から離脱することができる。</w:t>
      </w:r>
    </w:p>
    <w:p>
      <w:pPr>
        <w:pStyle w:val="Heading6"/>
        <w:ind w:left="880"/>
      </w:pPr>
      <w:r>
        <w:t>一</w:t>
      </w:r>
    </w:p>
    <w:p>
      <w:pPr>
        <w:ind w:left="880"/>
      </w:pPr>
      <w:r>
        <w:t>第三百五十条の二第一項の合意の当事者が当該合意に違反したとき</w:t>
      </w:r>
    </w:p>
    <w:p>
      <w:pPr>
        <w:pStyle w:val="Heading6"/>
        <w:ind w:left="880"/>
      </w:pPr>
      <w:r>
        <w:t>二</w:t>
      </w:r>
    </w:p>
    <w:p>
      <w:pPr>
        <w:ind w:left="880"/>
      </w:pPr>
      <w:r>
        <w:t>次に掲げる事由</w:t>
      </w:r>
    </w:p>
    <w:p>
      <w:pPr>
        <w:pStyle w:val="Heading6"/>
        <w:ind w:left="880"/>
      </w:pPr>
      <w:r>
        <w:t>三</w:t>
      </w:r>
    </w:p>
    <w:p>
      <w:pPr>
        <w:ind w:left="880"/>
      </w:pPr>
      <w:r>
        <w:t>次に掲げる事由</w:t>
      </w:r>
    </w:p>
    <w:p>
      <w:pPr>
        <w:pStyle w:val="Heading5"/>
        <w:ind w:left="440"/>
      </w:pPr>
    </w:p>
    <w:p>
      <w:pPr>
        <w:ind w:left="440"/>
      </w:pPr>
      <w:r>
        <w:t>前項の規定による離脱は、その理由を記載した書面により、当該離脱に係る合意の相手方に対し、当該合意から離脱する旨の告知をして行うものとする。</w:t>
      </w:r>
    </w:p>
    <w:p>
      <w:pPr>
        <w:pStyle w:val="Heading4"/>
      </w:pPr>
      <w:r>
        <w:t>第三百五十条の十一</w:t>
      </w:r>
    </w:p>
    <w:p>
      <w:r>
        <w:t>検察官が第三百五十条の二第一項第二号イに係る同項の合意に基づいて公訴を提起しない処分をした事件について、検察審査会法第三十九条の五第一項第一号若しくは第二号の議決又は同法第四十一条の六第一項の起訴議決があつたときは、当該合意は、その効力を失う。</w:t>
      </w:r>
    </w:p>
    <w:p>
      <w:pPr>
        <w:pStyle w:val="Heading4"/>
      </w:pPr>
      <w:r>
        <w:t>第三百五十条の十二</w:t>
      </w:r>
    </w:p>
    <w:p>
      <w:r>
        <w:t>前条の場合には、当該議決に係る事件について公訴が提起されたときにおいても、被告人が第三百五十条の四の協議においてした供述及び当該合意に基づいてした被告人の行為により得られた証拠並びにこれらに基づいて得られた証拠は、当該被告人の刑事事件において、これらを証拠とすることができない。</w:t>
      </w:r>
    </w:p>
    <w:p>
      <w:pPr>
        <w:pStyle w:val="Heading5"/>
        <w:ind w:left="440"/>
      </w:pPr>
    </w:p>
    <w:p>
      <w:pPr>
        <w:ind w:left="440"/>
      </w:pPr>
      <w:r>
        <w:t>前項の規定は、次に掲げる場合には、これを適用しない。</w:t>
      </w:r>
    </w:p>
    <w:p>
      <w:pPr>
        <w:pStyle w:val="Heading6"/>
        <w:ind w:left="880"/>
      </w:pPr>
      <w:r>
        <w:t>一</w:t>
      </w:r>
    </w:p>
    <w:p>
      <w:pPr>
        <w:ind w:left="880"/>
      </w:pPr>
      <w:r>
        <w:t>前条に規定する議決の前に被告人がした行為が、当該合意に違反するものであつたことが明らかになり、又は第三百五十条の十第一項第三号イ若しくはロに掲げる事由に該当することとなつたとき。</w:t>
      </w:r>
    </w:p>
    <w:p>
      <w:pPr>
        <w:pStyle w:val="Heading6"/>
        <w:ind w:left="880"/>
      </w:pPr>
      <w:r>
        <w:t>二</w:t>
      </w:r>
    </w:p>
    <w:p>
      <w:pPr>
        <w:ind w:left="880"/>
      </w:pPr>
      <w:r>
        <w:t>被告人が当該合意に基づくものとしてした行為又は当該協議においてした行為が第三百五十条の十五第一項の罪、刑法第百三条、第百四条、第百六十九条若しくは第百七十二条の罪又は組織的犯罪処罰法第七条第一項第一号若しくは第二号に掲げる者に係る同条の罪に当たる場合において、これらの罪に係る事件において用いるとき。</w:t>
      </w:r>
    </w:p>
    <w:p>
      <w:pPr>
        <w:pStyle w:val="Heading6"/>
        <w:ind w:left="880"/>
      </w:pPr>
      <w:r>
        <w:t>三</w:t>
      </w:r>
    </w:p>
    <w:p>
      <w:pPr>
        <w:ind w:left="880"/>
      </w:pPr>
      <w:r>
        <w:t>証拠とすることについて被告人に異議がないとき。</w:t>
      </w:r>
    </w:p>
    <w:p>
      <w:pPr>
        <w:pStyle w:val="Heading3"/>
      </w:pPr>
      <w:r>
        <w:t>第四節　合意の履行の確保</w:t>
      </w:r>
    </w:p>
    <w:p>
      <w:pPr>
        <w:pStyle w:val="Heading4"/>
      </w:pPr>
      <w:r>
        <w:t>第三百五十条の十三</w:t>
      </w:r>
    </w:p>
    <w:p>
      <w:r>
        <w:t>検察官が第三百五十条の二第一項第二号イからニまで、ヘ又はトに係る同項の合意（同号ハに係るものについては、特定の訴因及び罰条により公訴を提起する旨のものに限る。）に違反して、公訴を提起し、公訴を取り消さず、異なる訴因及び罰条により公訴を提起し、訴因若しくは罰条の追加、撤回若しくは変更を請求することなく若しくは異なる訴因若しくは罰条の追加若しくは撤回若しくは異なる訴因若しくは罰条への変更を請求して公訴を維持し、又は即決裁判手続の申立て若しくは略式命令の請求を同時にすることなく公訴を提起したときは、判決で当該公訴を棄却しなければならない。</w:t>
      </w:r>
    </w:p>
    <w:p>
      <w:pPr>
        <w:pStyle w:val="Heading5"/>
        <w:ind w:left="440"/>
      </w:pPr>
    </w:p>
    <w:p>
      <w:pPr>
        <w:ind w:left="440"/>
      </w:pPr>
      <w:r>
        <w:t>検察官が第三百五十条の二第一項第二号ハに係る同項の合意（特定の訴因及び罰条により公訴を維持する旨のものに限る。）に違反して訴因又は罰条の追加又は変更を請求したときは、裁判所は、第三百十二条第一項の規定にかかわらず、これを許してはならない。</w:t>
      </w:r>
    </w:p>
    <w:p>
      <w:pPr>
        <w:pStyle w:val="Heading4"/>
      </w:pPr>
      <w:r>
        <w:t>第三百五十条の十四</w:t>
      </w:r>
    </w:p>
    <w:p>
      <w:r>
        <w:t>検察官が第三百五十条の二第一項の合意に違反したときは、被告人が第三百五十条の四の協議においてした供述及び当該合意に基づいてした被告人の行為により得られた証拠は、これらを証拠とすることができない。</w:t>
      </w:r>
    </w:p>
    <w:p>
      <w:pPr>
        <w:pStyle w:val="Heading5"/>
        <w:ind w:left="440"/>
      </w:pPr>
    </w:p>
    <w:p>
      <w:pPr>
        <w:ind w:left="440"/>
      </w:pPr>
      <w:r>
        <w:t>前項の規定は、当該被告人の刑事事件の証拠とすることについて当該被告人に異議がない場合及び当該被告人以外の者の刑事事件の証拠とすることについてその者に異議がない場合には、これを適用しない。</w:t>
      </w:r>
    </w:p>
    <w:p>
      <w:pPr>
        <w:pStyle w:val="Heading4"/>
      </w:pPr>
      <w:r>
        <w:t>第三百五十条の十五</w:t>
      </w:r>
    </w:p>
    <w:p>
      <w:r>
        <w:t>第三百五十条の二第一項の合意に違反して、検察官、検察事務官又は司法警察職員に対し、虚偽の供述をし又は偽造若しくは変造の証拠を提出した者は、五年以下の懲役に処する。</w:t>
      </w:r>
    </w:p>
    <w:p>
      <w:pPr>
        <w:pStyle w:val="Heading5"/>
        <w:ind w:left="440"/>
      </w:pPr>
    </w:p>
    <w:p>
      <w:pPr>
        <w:ind w:left="440"/>
      </w:pPr>
      <w:r>
        <w:t>前項の罪を犯した者が、当該合意に係る他人の刑事事件の裁判が確定する前であつて、かつ、当該合意に係る自己の刑事事件の裁判が確定する前に自白したときは、その刑を減軽し、又は免除することができる。</w:t>
      </w:r>
    </w:p>
    <w:p>
      <w:pPr>
        <w:pStyle w:val="Heading2"/>
      </w:pPr>
      <w:r>
        <w:t>第五章　即決裁判手続</w:t>
      </w:r>
    </w:p>
    <w:p>
      <w:pPr>
        <w:pStyle w:val="Heading3"/>
      </w:pPr>
      <w:r>
        <w:t>第一節　即決裁判手続の申立て</w:t>
      </w:r>
    </w:p>
    <w:p>
      <w:pPr>
        <w:pStyle w:val="Heading4"/>
      </w:pPr>
      <w:r>
        <w:t>第三百五十条の十六</w:t>
      </w:r>
    </w:p>
    <w:p>
      <w:r>
        <w:t>検察官は、公訴を提起しようとする事件について、事案が明白であり、かつ、軽微であること、証拠調べが速やかに終わると見込まれることその他の事情を考慮し、相当と認めるときは、公訴の提起と同時に、書面により即決裁判手続の申立てをすることができる。</w:t>
      </w:r>
    </w:p>
    <w:p>
      <w:pPr>
        <w:pStyle w:val="Heading5"/>
        <w:ind w:left="440"/>
      </w:pPr>
    </w:p>
    <w:p>
      <w:pPr>
        <w:ind w:left="440"/>
      </w:pPr>
      <w:r>
        <w:t>前項の申立ては、即決裁判手続によることについての被疑者の同意がなければ、これをすることができない。</w:t>
      </w:r>
    </w:p>
    <w:p>
      <w:pPr>
        <w:pStyle w:val="Heading5"/>
        <w:ind w:left="440"/>
      </w:pPr>
    </w:p>
    <w:p>
      <w:pPr>
        <w:ind w:left="440"/>
      </w:pPr>
      <w:r>
        <w:t>検察官は、被疑者に対し、前項の同意をするかどうかの確認を求めるときは、これを書面でしなければならない。</w:t>
      </w:r>
    </w:p>
    <w:p>
      <w:pPr>
        <w:pStyle w:val="Heading5"/>
        <w:ind w:left="440"/>
      </w:pPr>
    </w:p>
    <w:p>
      <w:pPr>
        <w:ind w:left="440"/>
      </w:pPr>
      <w:r>
        <w:t>被疑者に弁護人がある場合には、第一項の申立ては、被疑者が第二項の同意をするほか、弁護人が即決裁判手続によることについて同意をし又はその意見を留保しているときに限り、これをすることができる。</w:t>
      </w:r>
    </w:p>
    <w:p>
      <w:pPr>
        <w:pStyle w:val="Heading5"/>
        <w:ind w:left="440"/>
      </w:pPr>
    </w:p>
    <w:p>
      <w:pPr>
        <w:ind w:left="440"/>
      </w:pPr>
      <w:r>
        <w:t>被疑者が第二項の同意をし、及び弁護人が前項の同意をし又はその意見を留保するときは、書面でその旨を明らかにしなければならない。</w:t>
      </w:r>
    </w:p>
    <w:p>
      <w:pPr>
        <w:pStyle w:val="Heading5"/>
        <w:ind w:left="440"/>
      </w:pPr>
    </w:p>
    <w:p>
      <w:pPr>
        <w:ind w:left="440"/>
      </w:pPr>
      <w:r>
        <w:t>第一項の書面には、前項の書面を添付しなければならない。</w:t>
      </w:r>
    </w:p>
    <w:p>
      <w:pPr>
        <w:pStyle w:val="Heading4"/>
      </w:pPr>
      <w:r>
        <w:t>第三百五十条の十七</w:t>
      </w:r>
    </w:p>
    <w:p>
      <w:r>
        <w:t>前条第三項の確認を求められた被疑者が即決裁判手続によることについて同意をするかどうかを明らかにしようとする場合において、被疑者が貧困その他の事由により弁護人を選任することができないときは、裁判官は、その請求により、被疑者のため弁護人を付さなければならない。</w:t>
      </w:r>
    </w:p>
    <w:p>
      <w:pPr>
        <w:pStyle w:val="Heading5"/>
        <w:ind w:left="440"/>
      </w:pPr>
    </w:p>
    <w:p>
      <w:pPr>
        <w:ind w:left="440"/>
      </w:pPr>
      <w:r>
        <w:t>第三十七条の三の規定は、前項の請求をする場合についてこれを準用する。</w:t>
      </w:r>
    </w:p>
    <w:p>
      <w:pPr>
        <w:pStyle w:val="Heading3"/>
      </w:pPr>
      <w:r>
        <w:t>第二節　公判準備及び公判手続の特例</w:t>
      </w:r>
    </w:p>
    <w:p>
      <w:pPr>
        <w:pStyle w:val="Heading4"/>
      </w:pPr>
      <w:r>
        <w:t>第三百五十条の十八</w:t>
      </w:r>
    </w:p>
    <w:p>
      <w:r>
        <w:t>即決裁判手続の申立てがあつた場合において、被告人に弁護人がないときは、裁判長は、できる限り速やかに、職権で弁護人を付さなければならない。</w:t>
      </w:r>
    </w:p>
    <w:p>
      <w:pPr>
        <w:pStyle w:val="Heading4"/>
      </w:pPr>
      <w:r>
        <w:t>第三百五十条の十九</w:t>
      </w:r>
    </w:p>
    <w:p>
      <w:r>
        <w:t>検察官は、即決裁判手続の申立てをした事件について、被告人又は弁護人に対し、第二百九十九条第一項の規定により証拠書類を閲覧する機会その他の同項に規定する機会を与えるべき場合には、できる限り速やかに、その機会を与えなければならない。</w:t>
      </w:r>
    </w:p>
    <w:p>
      <w:pPr>
        <w:pStyle w:val="Heading4"/>
      </w:pPr>
      <w:r>
        <w:t>第三百五十条の二十</w:t>
      </w:r>
    </w:p>
    <w:p>
      <w:r>
        <w:t>裁判所は、即決裁判手続の申立てがあつた事件について、弁護人が即決裁判手続によることについてその意見を留保しているとき、又は即決裁判手続の申立てがあつた後に弁護人が選任されたときは、弁護人に対し、できる限り速やかに、即決裁判手続によることについて同意をするかどうかの確認を求めなければならない。</w:t>
      </w:r>
    </w:p>
    <w:p>
      <w:pPr>
        <w:pStyle w:val="Heading5"/>
        <w:ind w:left="440"/>
      </w:pPr>
    </w:p>
    <w:p>
      <w:pPr>
        <w:ind w:left="440"/>
      </w:pPr>
      <w:r>
        <w:t>弁護人は、前項の同意をするときは、書面でその旨を明らかにしなければならない。</w:t>
      </w:r>
    </w:p>
    <w:p>
      <w:pPr>
        <w:pStyle w:val="Heading4"/>
      </w:pPr>
      <w:r>
        <w:t>第三百五十条の二十一</w:t>
      </w:r>
    </w:p>
    <w:p>
      <w:r>
        <w:t>裁判長は、即決裁判手続の申立てがあつたときは、検察官及び被告人又は弁護人の意見を聴いた上で、その申立て後（前条第一項に規定する場合においては、同項の同意があつた後）、できる限り早い時期の公判期日を定めなければならない。</w:t>
      </w:r>
    </w:p>
    <w:p>
      <w:pPr>
        <w:pStyle w:val="Heading4"/>
      </w:pPr>
      <w:r>
        <w:t>第三百五十条の二十二</w:t>
      </w:r>
    </w:p>
    <w:p>
      <w:r>
        <w:t>裁判所は、即決裁判手続の申立てがあつた事件について、第二百九十一条第四項の手続に際し、被告人が起訴状に記載された訴因について有罪である旨の陳述をしたときは、次に掲げる場合を除き、即決裁判手続によつて審判をする旨の決定をしなければならない。</w:t>
      </w:r>
    </w:p>
    <w:p>
      <w:pPr>
        <w:pStyle w:val="Heading6"/>
        <w:ind w:left="880"/>
      </w:pPr>
      <w:r>
        <w:t>一</w:t>
      </w:r>
    </w:p>
    <w:p>
      <w:pPr>
        <w:ind w:left="880"/>
      </w:pPr>
      <w:r>
        <w:t>第三百五十条の十六第二項又は第四項の同意が撤回されたとき。</w:t>
      </w:r>
    </w:p>
    <w:p>
      <w:pPr>
        <w:pStyle w:val="Heading6"/>
        <w:ind w:left="880"/>
      </w:pPr>
      <w:r>
        <w:t>二</w:t>
      </w:r>
    </w:p>
    <w:p>
      <w:pPr>
        <w:ind w:left="880"/>
      </w:pPr>
      <w:r>
        <w:t>第三百五十条の二十第一項に規定する場合において、同項の同意がされなかつたとき、又はその同意が撤回されたとき。</w:t>
      </w:r>
    </w:p>
    <w:p>
      <w:pPr>
        <w:pStyle w:val="Heading6"/>
        <w:ind w:left="880"/>
      </w:pPr>
      <w:r>
        <w:t>三</w:t>
      </w:r>
    </w:p>
    <w:p>
      <w:pPr>
        <w:ind w:left="880"/>
      </w:pPr>
      <w:r>
        <w:t>前二号に掲げるもののほか、当該事件が即決裁判手続によることができないものであると認めるとき。</w:t>
      </w:r>
    </w:p>
    <w:p>
      <w:pPr>
        <w:pStyle w:val="Heading6"/>
        <w:ind w:left="880"/>
      </w:pPr>
      <w:r>
        <w:t>四</w:t>
      </w:r>
    </w:p>
    <w:p>
      <w:pPr>
        <w:ind w:left="880"/>
      </w:pPr>
      <w:r>
        <w:t>当該事件が即決裁判手続によることが相当でないものであると認めるとき。</w:t>
      </w:r>
    </w:p>
    <w:p>
      <w:pPr>
        <w:pStyle w:val="Heading4"/>
      </w:pPr>
      <w:r>
        <w:t>第三百五十条の二十三</w:t>
      </w:r>
    </w:p>
    <w:p>
      <w:r>
        <w:t>前条の手続を行う公判期日及び即決裁判手続による公判期日については、弁護人がないときは、これを開くことができない。</w:t>
      </w:r>
    </w:p>
    <w:p>
      <w:pPr>
        <w:pStyle w:val="Heading4"/>
      </w:pPr>
      <w:r>
        <w:t>第三百五十条の二十四</w:t>
      </w:r>
    </w:p>
    <w:p>
      <w:r>
        <w:t>第三百五十条の二十二の決定のための審理及び即決裁判手続による審判については、第二百八十四条、第二百八十五条、第二百九十六条、第二百九十七条、第三百条から第三百二条まで及び第三百四条から第三百七条までの規定は、これを適用しない。</w:t>
      </w:r>
    </w:p>
    <w:p>
      <w:pPr>
        <w:pStyle w:val="Heading5"/>
        <w:ind w:left="440"/>
      </w:pPr>
    </w:p>
    <w:p>
      <w:pPr>
        <w:ind w:left="440"/>
      </w:pPr>
      <w:r>
        <w:t>即決裁判手続による証拠調べは、公判期日において、適当と認める方法でこれを行うことができる。</w:t>
      </w:r>
    </w:p>
    <w:p>
      <w:pPr>
        <w:pStyle w:val="Heading4"/>
      </w:pPr>
      <w:r>
        <w:t>第三百五十条の二十五</w:t>
      </w:r>
    </w:p>
    <w:p>
      <w:r>
        <w:t>裁判所は、第三百五十条の二十二の決定があつた事件について、次の各号のいずれかに該当することとなつた場合には、当該決定を取り消さなければならない。</w:t>
      </w:r>
    </w:p>
    <w:p>
      <w:pPr>
        <w:pStyle w:val="Heading6"/>
        <w:ind w:left="880"/>
      </w:pPr>
      <w:r>
        <w:t>一</w:t>
      </w:r>
    </w:p>
    <w:p>
      <w:pPr>
        <w:ind w:left="880"/>
      </w:pPr>
      <w:r>
        <w:t>判決の言渡し前に、被告人又は弁護人が即決裁判手続によることについての同意を撤回したとき。</w:t>
      </w:r>
    </w:p>
    <w:p>
      <w:pPr>
        <w:pStyle w:val="Heading6"/>
        <w:ind w:left="880"/>
      </w:pPr>
      <w:r>
        <w:t>二</w:t>
      </w:r>
    </w:p>
    <w:p>
      <w:pPr>
        <w:ind w:left="880"/>
      </w:pPr>
      <w:r>
        <w:t>判決の言渡し前に、被告人が起訴状に記載された訴因について有罪である旨の陳述を撤回したとき。</w:t>
      </w:r>
    </w:p>
    <w:p>
      <w:pPr>
        <w:pStyle w:val="Heading6"/>
        <w:ind w:left="880"/>
      </w:pPr>
      <w:r>
        <w:t>三</w:t>
      </w:r>
    </w:p>
    <w:p>
      <w:pPr>
        <w:ind w:left="880"/>
      </w:pPr>
      <w:r>
        <w:t>前二号に掲げるもののほか、当該事件が即決裁判手続によることができないものであると認めるとき。</w:t>
      </w:r>
    </w:p>
    <w:p>
      <w:pPr>
        <w:pStyle w:val="Heading6"/>
        <w:ind w:left="880"/>
      </w:pPr>
      <w:r>
        <w:t>四</w:t>
      </w:r>
    </w:p>
    <w:p>
      <w:pPr>
        <w:ind w:left="880"/>
      </w:pPr>
      <w:r>
        <w:t>当該事件が即決裁判手続によることが相当でないものであると認めるとき。</w:t>
      </w:r>
    </w:p>
    <w:p>
      <w:pPr>
        <w:pStyle w:val="Heading5"/>
        <w:ind w:left="440"/>
      </w:pPr>
    </w:p>
    <w:p>
      <w:pPr>
        <w:ind w:left="440"/>
      </w:pPr>
      <w:r>
        <w:t>前項の規定により第三百五十条の二十二の決定が取り消されたときは、公判手続を更新しなければならない。</w:t>
      </w:r>
    </w:p>
    <w:p>
      <w:pPr>
        <w:pStyle w:val="Heading4"/>
      </w:pPr>
      <w:r>
        <w:t>第三百五十条の二十六</w:t>
      </w:r>
    </w:p>
    <w:p>
      <w:r>
        <w:t>即決裁判手続の申立てを却下する決定（第三百五十条の二十二第三号又は第四号に掲げる場合に該当することを理由とするものを除く。）があつた事件について、当該決定後、証拠調べが行われることなく公訴が取り消された場合において、公訴の取消しによる公訴棄却の決定が確定したときは、第三百四十条の規定にかかわらず、同一事件について更に公訴を提起することができる。</w:t>
      </w:r>
    </w:p>
    <w:p>
      <w:pPr>
        <w:pStyle w:val="Heading3"/>
      </w:pPr>
      <w:r>
        <w:t>第三節　証拠の特例</w:t>
      </w:r>
    </w:p>
    <w:p>
      <w:pPr>
        <w:pStyle w:val="Heading4"/>
      </w:pPr>
      <w:r>
        <w:t>第三百五十条の二十七</w:t>
      </w:r>
    </w:p>
    <w:p>
      <w:r>
        <w:t>第三百五十条の二十二の決定があつた事件の証拠については、第三百二十条第一項の規定は、これを適用しない。</w:t>
      </w:r>
    </w:p>
    <w:p>
      <w:pPr>
        <w:pStyle w:val="Heading3"/>
      </w:pPr>
      <w:r>
        <w:t>第四節　公判の裁判の特例</w:t>
      </w:r>
    </w:p>
    <w:p>
      <w:pPr>
        <w:pStyle w:val="Heading4"/>
      </w:pPr>
      <w:r>
        <w:t>第三百五十条の二十八</w:t>
      </w:r>
    </w:p>
    <w:p>
      <w:r>
        <w:t>裁判所は、第三百五十条の二十二の決定があつた事件については、できる限り、即日判決の言渡しをしなければならない。</w:t>
      </w:r>
    </w:p>
    <w:p>
      <w:pPr>
        <w:pStyle w:val="Heading4"/>
      </w:pPr>
      <w:r>
        <w:t>第三百五十条の二十九</w:t>
      </w:r>
    </w:p>
    <w:p>
      <w:r>
        <w:t>即決裁判手続において懲役又は禁錮の言渡しをする場合には、その刑の全部の執行猶予の言渡しをしなければならない。</w:t>
      </w:r>
    </w:p>
    <w:p>
      <w:pPr>
        <w:pStyle w:val="Heading2"/>
      </w:pPr>
      <w:r>
        <w:t>第一章　通則</w:t>
      </w:r>
    </w:p>
    <w:p>
      <w:pPr>
        <w:pStyle w:val="Heading4"/>
      </w:pPr>
      <w:r>
        <w:t>第三百五十一条</w:t>
      </w:r>
    </w:p>
    <w:p>
      <w:r>
        <w:t>検察官又は被告人は、上訴をすることができる。</w:t>
      </w:r>
    </w:p>
    <w:p>
      <w:pPr>
        <w:pStyle w:val="Heading5"/>
        <w:ind w:left="440"/>
      </w:pPr>
    </w:p>
    <w:p>
      <w:pPr>
        <w:ind w:left="440"/>
      </w:pPr>
      <w:r>
        <w:t>第二百六十六条第二号の規定により裁判所の審判に付された事件と他の事件とが併合して審判され、一個の裁判があつた場合には、第二百六十八条第二項の規定により検察官の職務を行う弁護士及び当該他の事件の検察官は、その裁判に対し各々独立して上訴をすることができる。</w:t>
      </w:r>
    </w:p>
    <w:p>
      <w:pPr>
        <w:pStyle w:val="Heading4"/>
      </w:pPr>
      <w:r>
        <w:t>第三百五十二条</w:t>
      </w:r>
    </w:p>
    <w:p>
      <w:r>
        <w:t>検察官又は被告人以外の者で決定を受けたものは、抗告をすることができる。</w:t>
      </w:r>
    </w:p>
    <w:p>
      <w:pPr>
        <w:pStyle w:val="Heading4"/>
      </w:pPr>
      <w:r>
        <w:t>第三百五十三条</w:t>
      </w:r>
    </w:p>
    <w:p>
      <w:r>
        <w:t>被告人の法定代理人又は保佐人は、被告人のため上訴をすることができる。</w:t>
      </w:r>
    </w:p>
    <w:p>
      <w:pPr>
        <w:pStyle w:val="Heading4"/>
      </w:pPr>
      <w:r>
        <w:t>第三百五十四条</w:t>
      </w:r>
    </w:p>
    <w:p>
      <w:r>
        <w:t>勾留に対しては、勾留の理由の開示があつたときは、その開示の請求をした者も、被告人のため上訴をすることができる。</w:t>
      </w:r>
    </w:p>
    <w:p>
      <w:pPr>
        <w:pStyle w:val="Heading4"/>
      </w:pPr>
      <w:r>
        <w:t>第三百五十五条</w:t>
      </w:r>
    </w:p>
    <w:p>
      <w:r>
        <w:t>原審における代理人又は弁護人は、被告人のため上訴をすることができる。</w:t>
      </w:r>
    </w:p>
    <w:p>
      <w:pPr>
        <w:pStyle w:val="Heading4"/>
      </w:pPr>
      <w:r>
        <w:t>第三百五十六条</w:t>
      </w:r>
    </w:p>
    <w:p>
      <w:r>
        <w:t>前三条の上訴は、被告人の明示した意思に反してこれをすることができない。</w:t>
      </w:r>
    </w:p>
    <w:p>
      <w:pPr>
        <w:pStyle w:val="Heading4"/>
      </w:pPr>
      <w:r>
        <w:t>第三百五十七条</w:t>
      </w:r>
    </w:p>
    <w:p>
      <w:r>
        <w:t>上訴は、裁判の一部に対してこれをすることができる。</w:t>
      </w:r>
    </w:p>
    <w:p>
      <w:pPr>
        <w:pStyle w:val="Heading4"/>
      </w:pPr>
      <w:r>
        <w:t>第三百五十八条</w:t>
      </w:r>
    </w:p>
    <w:p>
      <w:r>
        <w:t>上訴の提起期間は、裁判が告知された日から進行する。</w:t>
      </w:r>
    </w:p>
    <w:p>
      <w:pPr>
        <w:pStyle w:val="Heading4"/>
      </w:pPr>
      <w:r>
        <w:t>第三百五十九条</w:t>
      </w:r>
    </w:p>
    <w:p>
      <w:r>
        <w:t>検察官、被告人又は第三百五十二条に規定する者は、上訴の放棄又は取下をすることができる。</w:t>
      </w:r>
    </w:p>
    <w:p>
      <w:pPr>
        <w:pStyle w:val="Heading4"/>
      </w:pPr>
      <w:r>
        <w:t>第三百六十条</w:t>
      </w:r>
    </w:p>
    <w:p>
      <w:r>
        <w:t>第三百五十三条又は第三百五十四条に規定する者は、書面による被告人の同意を得て、上訴の放棄又は取下をすることができる。</w:t>
      </w:r>
    </w:p>
    <w:p>
      <w:pPr>
        <w:pStyle w:val="Heading4"/>
      </w:pPr>
      <w:r>
        <w:t>第三百六十条の二</w:t>
      </w:r>
    </w:p>
    <w:p>
      <w:r>
        <w:t>死刑又は無期の懲役若しくは禁錮に処する判決に対する上訴は、前二条の規定にかかわらず、これを放棄することができない。</w:t>
      </w:r>
    </w:p>
    <w:p>
      <w:pPr>
        <w:pStyle w:val="Heading4"/>
      </w:pPr>
      <w:r>
        <w:t>第三百六十条の三</w:t>
      </w:r>
    </w:p>
    <w:p>
      <w:r>
        <w:t>上訴放棄の申立は、書面でこれをしなければならない。</w:t>
      </w:r>
    </w:p>
    <w:p>
      <w:pPr>
        <w:pStyle w:val="Heading4"/>
      </w:pPr>
      <w:r>
        <w:t>第三百六十一条</w:t>
      </w:r>
    </w:p>
    <w:p>
      <w:r>
        <w:t>上訴の放棄又は取下をした者は、その事件について更に上訴をすることができない。</w:t>
      </w:r>
    </w:p>
    <w:p>
      <w:pPr>
        <w:pStyle w:val="Heading4"/>
      </w:pPr>
      <w:r>
        <w:t>第三百六十二条</w:t>
      </w:r>
    </w:p>
    <w:p>
      <w:r>
        <w:t>第三百五十一条乃至第三百五十五条の規定により上訴をすることができる者は、自己又は代人の責に帰することができない事由によつて上訴の提起期間内に上訴をすることができなかつたときは、原裁判所に上訴権回復の請求をすることができる。</w:t>
      </w:r>
    </w:p>
    <w:p>
      <w:pPr>
        <w:pStyle w:val="Heading4"/>
      </w:pPr>
      <w:r>
        <w:t>第三百六十三条</w:t>
      </w:r>
    </w:p>
    <w:p>
      <w:r>
        <w:t>上訴権回復の請求は、事由が止んだ日から上訴の提起期間に相当する期間内にこれをしなければならない。</w:t>
      </w:r>
    </w:p>
    <w:p>
      <w:pPr>
        <w:pStyle w:val="Heading5"/>
        <w:ind w:left="440"/>
      </w:pPr>
    </w:p>
    <w:p>
      <w:pPr>
        <w:ind w:left="440"/>
      </w:pPr>
      <w:r>
        <w:t>上訴権回復の請求をする者は、その請求と同時に上訴の申立をしなければならない。</w:t>
      </w:r>
    </w:p>
    <w:p>
      <w:pPr>
        <w:pStyle w:val="Heading4"/>
      </w:pPr>
      <w:r>
        <w:t>第三百六十四条</w:t>
      </w:r>
    </w:p>
    <w:p>
      <w:r>
        <w:t>上訴権回復の請求についてした決定に対しては、即時抗告をすることができる。</w:t>
      </w:r>
    </w:p>
    <w:p>
      <w:pPr>
        <w:pStyle w:val="Heading4"/>
      </w:pPr>
      <w:r>
        <w:t>第三百六十五条</w:t>
      </w:r>
    </w:p>
    <w:p>
      <w:r>
        <w:t>上訴権回復の請求があつたときは、原裁判所は、前条の決定をするまで裁判の執行を停止する決定をすることができる。</w:t>
      </w:r>
    </w:p>
    <w:p>
      <w:pPr>
        <w:pStyle w:val="Heading4"/>
      </w:pPr>
      <w:r>
        <w:t>第三百六十六条</w:t>
      </w:r>
    </w:p>
    <w:p>
      <w:r>
        <w:t>刑事施設にいる被告人が上訴の提起期間内に上訴の申立書を刑事施設の長又はその代理者に差し出したときは、上訴の提起期間内に上訴をしたものとみなす。</w:t>
      </w:r>
    </w:p>
    <w:p>
      <w:pPr>
        <w:pStyle w:val="Heading5"/>
        <w:ind w:left="440"/>
      </w:pPr>
    </w:p>
    <w:p>
      <w:pPr>
        <w:ind w:left="440"/>
      </w:pPr>
      <w:r>
        <w:t>被告人が自ら申立書を作ることができないときは、刑事施設の長又はその代理者は、これを代書し、又は所属の職員にこれをさせなければならない。</w:t>
      </w:r>
    </w:p>
    <w:p>
      <w:pPr>
        <w:pStyle w:val="Heading4"/>
      </w:pPr>
      <w:r>
        <w:t>第三百六十七条</w:t>
      </w:r>
    </w:p>
    <w:p>
      <w:r>
        <w:t>前条の規定は、刑事施設にいる被告人が上訴の放棄若しくは取下げ又は上訴権回復の請求をする場合にこれを準用する。</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2"/>
      </w:pPr>
      <w:r>
        <w:t>第二章　控訴</w:t>
      </w:r>
    </w:p>
    <w:p>
      <w:pPr>
        <w:pStyle w:val="Heading4"/>
      </w:pPr>
      <w:r>
        <w:t>第三百七十二条</w:t>
      </w:r>
    </w:p>
    <w:p>
      <w:r>
        <w:t>控訴は、地方裁判所又は簡易裁判所がした第一審の判決に対してこれをすることができる。</w:t>
      </w:r>
    </w:p>
    <w:p>
      <w:pPr>
        <w:pStyle w:val="Heading4"/>
      </w:pPr>
      <w:r>
        <w:t>第三百七十三条</w:t>
      </w:r>
    </w:p>
    <w:p>
      <w:r>
        <w:t>控訴の提起期間は、十四日とする。</w:t>
      </w:r>
    </w:p>
    <w:p>
      <w:pPr>
        <w:pStyle w:val="Heading4"/>
      </w:pPr>
      <w:r>
        <w:t>第三百七十四条</w:t>
      </w:r>
    </w:p>
    <w:p>
      <w:r>
        <w:t>控訴をするには、申立書を第一審裁判所に差し出さなければならない。</w:t>
      </w:r>
    </w:p>
    <w:p>
      <w:pPr>
        <w:pStyle w:val="Heading4"/>
      </w:pPr>
      <w:r>
        <w:t>第三百七十五条</w:t>
      </w:r>
    </w:p>
    <w:p>
      <w:r>
        <w:t>控訴の申立が明らかに控訴権の消滅後にされたものであるときは、第一審裁判所は、決定でこれを棄却しなければならない。</w:t>
      </w:r>
    </w:p>
    <w:p>
      <w:pPr>
        <w:pStyle w:val="Heading4"/>
      </w:pPr>
      <w:r>
        <w:t>第三百七十六条</w:t>
      </w:r>
    </w:p>
    <w:p>
      <w:r>
        <w:t>控訴申立人は、裁判所の規則で定める期間内に控訴趣意書を控訴裁判所に差し出さなければならない。</w:t>
      </w:r>
    </w:p>
    <w:p>
      <w:pPr>
        <w:pStyle w:val="Heading5"/>
        <w:ind w:left="440"/>
      </w:pPr>
    </w:p>
    <w:p>
      <w:pPr>
        <w:ind w:left="440"/>
      </w:pPr>
      <w:r>
        <w:t>控訴趣意書には、この法律又は裁判所の規則の定めるところにより、必要な疎明資料又は検察官若しくは弁護人の保証書を添附しなければならない。</w:t>
      </w:r>
    </w:p>
    <w:p>
      <w:pPr>
        <w:pStyle w:val="Heading4"/>
      </w:pPr>
      <w:r>
        <w:t>第三百七十七条</w:t>
      </w:r>
    </w:p>
    <w:p>
      <w:r>
        <w:t>左の事由があることを理由として控訴の申立をした場合には、控訴趣意書に、その事由があることの充分な証明をすることができる旨の検察官又は弁護人の保証書を添附しなければならない。</w:t>
      </w:r>
    </w:p>
    <w:p>
      <w:pPr>
        <w:pStyle w:val="Heading6"/>
        <w:ind w:left="880"/>
      </w:pPr>
      <w:r>
        <w:t>一</w:t>
      </w:r>
    </w:p>
    <w:p>
      <w:pPr>
        <w:ind w:left="880"/>
      </w:pPr>
      <w:r>
        <w:t>法律に従つて判決裁判所を構成しなかつたこと。</w:t>
      </w:r>
    </w:p>
    <w:p>
      <w:pPr>
        <w:pStyle w:val="Heading6"/>
        <w:ind w:left="880"/>
      </w:pPr>
      <w:r>
        <w:t>二</w:t>
      </w:r>
    </w:p>
    <w:p>
      <w:pPr>
        <w:ind w:left="880"/>
      </w:pPr>
      <w:r>
        <w:t>法令により判決に関与することができない裁判官が判決に関与したこと。</w:t>
      </w:r>
    </w:p>
    <w:p>
      <w:pPr>
        <w:pStyle w:val="Heading6"/>
        <w:ind w:left="880"/>
      </w:pPr>
      <w:r>
        <w:t>三</w:t>
      </w:r>
    </w:p>
    <w:p>
      <w:pPr>
        <w:ind w:left="880"/>
      </w:pPr>
      <w:r>
        <w:t>審判の公開に関する規定に違反したこと。</w:t>
      </w:r>
    </w:p>
    <w:p>
      <w:pPr>
        <w:pStyle w:val="Heading4"/>
      </w:pPr>
      <w:r>
        <w:t>第三百七十八条</w:t>
      </w:r>
    </w:p>
    <w:p>
      <w:r>
        <w:t>左の事由があることを理由として控訴の申立をした場合には、控訴趣意書に、訴訟記録及び原裁判所において取り調べた証拠に現われている事実であつてその事由があることを信ずるに足りるものを援用しなければならない。</w:t>
      </w:r>
    </w:p>
    <w:p>
      <w:pPr>
        <w:pStyle w:val="Heading6"/>
        <w:ind w:left="880"/>
      </w:pPr>
      <w:r>
        <w:t>一</w:t>
      </w:r>
    </w:p>
    <w:p>
      <w:pPr>
        <w:ind w:left="880"/>
      </w:pPr>
      <w:r>
        <w:t>不法に管轄又は管轄違を認めたこと。</w:t>
      </w:r>
    </w:p>
    <w:p>
      <w:pPr>
        <w:pStyle w:val="Heading6"/>
        <w:ind w:left="880"/>
      </w:pPr>
      <w:r>
        <w:t>二</w:t>
      </w:r>
    </w:p>
    <w:p>
      <w:pPr>
        <w:ind w:left="880"/>
      </w:pPr>
      <w:r>
        <w:t>不法に、公訴を受理し、又はこれを棄却したこと。</w:t>
      </w:r>
    </w:p>
    <w:p>
      <w:pPr>
        <w:pStyle w:val="Heading6"/>
        <w:ind w:left="880"/>
      </w:pPr>
      <w:r>
        <w:t>三</w:t>
      </w:r>
    </w:p>
    <w:p>
      <w:pPr>
        <w:ind w:left="880"/>
      </w:pPr>
      <w:r>
        <w:t>審判の請求を受けた事件について判決をせず、又は審判の請求を受けない事件について判決をしたこと。</w:t>
      </w:r>
    </w:p>
    <w:p>
      <w:pPr>
        <w:pStyle w:val="Heading6"/>
        <w:ind w:left="880"/>
      </w:pPr>
      <w:r>
        <w:t>四</w:t>
      </w:r>
    </w:p>
    <w:p>
      <w:pPr>
        <w:ind w:left="880"/>
      </w:pPr>
      <w:r>
        <w:t>判決に理由を附せず、又は理由にくいちがいがあること。</w:t>
      </w:r>
    </w:p>
    <w:p>
      <w:pPr>
        <w:pStyle w:val="Heading4"/>
      </w:pPr>
      <w:r>
        <w:t>第三百七十九条</w:t>
      </w:r>
    </w:p>
    <w:p>
      <w:r>
        <w:t>前二条の場合を除いて、訴訟手続に法令の違反があつてその違反が判決に影響を及ぼすことが明らかであることを理由として控訴の申立をした場合には、控訴趣意書に、訴訟記録及び原裁判所において取り調べた証拠に現われている事実であつて明らかに判決に影響を及ぼすべき法令の違反があることを信ずるに足りるものを援用しなければならない。</w:t>
      </w:r>
    </w:p>
    <w:p>
      <w:pPr>
        <w:pStyle w:val="Heading4"/>
      </w:pPr>
      <w:r>
        <w:t>第三百八十条</w:t>
      </w:r>
    </w:p>
    <w:p>
      <w:r>
        <w:t>法令の適用に誤があつてその誤が判決に影響を及ぼすことが明らかであることを理由として控訴の申立をした場合には、控訴趣意書に、その誤及びその誤が明らかに判決に影響を及ぼすべきことを示さなければならない。</w:t>
      </w:r>
    </w:p>
    <w:p>
      <w:pPr>
        <w:pStyle w:val="Heading4"/>
      </w:pPr>
      <w:r>
        <w:t>第三百八十一条</w:t>
      </w:r>
    </w:p>
    <w:p>
      <w:r>
        <w:t>刑の量定が不当であることを理由として控訴の申立をした場合には、控訴趣意書に、訴訟記録及び原裁判所において取り調べた証拠に現われている事実であつて刑の量定が不当であることを信ずるに足りるものを援用しなければならない。</w:t>
      </w:r>
    </w:p>
    <w:p>
      <w:pPr>
        <w:pStyle w:val="Heading4"/>
      </w:pPr>
      <w:r>
        <w:t>第三百八十二条</w:t>
      </w:r>
    </w:p>
    <w:p>
      <w:r>
        <w:t>事実の誤認があつてその誤認が判決に影響を及ぼすことが明らかであることを理由として控訴の申立をした場合には、控訴趣意書に、訴訟記録及び原裁判所において取り調べた証拠に現われている事実であつて明らかに判決に影響を及ぼすべき誤認があることを信ずるに足りるものを援用しなければならない。</w:t>
      </w:r>
    </w:p>
    <w:p>
      <w:pPr>
        <w:pStyle w:val="Heading4"/>
      </w:pPr>
      <w:r>
        <w:t>第三百八十二条の二</w:t>
      </w:r>
    </w:p>
    <w:p>
      <w:r>
        <w:t>やむを得ない事由によつて第一審の弁論終結前に取調を請求することができなかつた証拠によつて証明することのできる事実であつて前二条に規定する控訴申立の理由があることを信ずるに足りるものは、訴訟記録及び原裁判所において取り調べた証拠に現われている事実以外の事実であつても、控訴趣意書にこれを援用することができる。</w:t>
      </w:r>
    </w:p>
    <w:p>
      <w:pPr>
        <w:pStyle w:val="Heading5"/>
        <w:ind w:left="440"/>
      </w:pPr>
    </w:p>
    <w:p>
      <w:pPr>
        <w:ind w:left="440"/>
      </w:pPr>
      <w:r>
        <w:t>第一審の弁論終結後判決前に生じた事実であつて前二条に規定する控訴申立の理由があることを信ずるに足りるものについても、前項と同様である。</w:t>
      </w:r>
    </w:p>
    <w:p>
      <w:pPr>
        <w:pStyle w:val="Heading5"/>
        <w:ind w:left="440"/>
      </w:pPr>
    </w:p>
    <w:p>
      <w:pPr>
        <w:ind w:left="440"/>
      </w:pPr>
      <w:r>
        <w:t>前二項の場合には、控訴趣意書に、その事実を疎明する資料を添附しなければならない。</w:t>
      </w:r>
    </w:p>
    <w:p>
      <w:pPr>
        <w:pStyle w:val="Heading4"/>
      </w:pPr>
      <w:r>
        <w:t>第三百八十三条</w:t>
      </w:r>
    </w:p>
    <w:p>
      <w:r>
        <w:t>左の事由があることを理由として控訴の申立をした場合には、控訴趣意書に、その事由があることを疎明する資料を添附しなければならない。</w:t>
      </w:r>
    </w:p>
    <w:p>
      <w:pPr>
        <w:pStyle w:val="Heading6"/>
        <w:ind w:left="880"/>
      </w:pPr>
      <w:r>
        <w:t>一</w:t>
      </w:r>
    </w:p>
    <w:p>
      <w:pPr>
        <w:ind w:left="880"/>
      </w:pPr>
      <w:r>
        <w:t>再審の請求をすることができる場合にあたる事由があること。</w:t>
      </w:r>
    </w:p>
    <w:p>
      <w:pPr>
        <w:pStyle w:val="Heading6"/>
        <w:ind w:left="880"/>
      </w:pPr>
      <w:r>
        <w:t>二</w:t>
      </w:r>
    </w:p>
    <w:p>
      <w:pPr>
        <w:ind w:left="880"/>
      </w:pPr>
      <w:r>
        <w:t>判決があつた後に刑の廃止若しくは変更又は大赦があつたこと。</w:t>
      </w:r>
    </w:p>
    <w:p>
      <w:pPr>
        <w:pStyle w:val="Heading4"/>
      </w:pPr>
      <w:r>
        <w:t>第三百八十四条</w:t>
      </w:r>
    </w:p>
    <w:p>
      <w:r>
        <w:t>控訴の申立は、第三百七十七条乃至第三百八十二条及び前条に規定する事由があることを理由とするときに限り、これをすることができる。</w:t>
      </w:r>
    </w:p>
    <w:p>
      <w:pPr>
        <w:pStyle w:val="Heading4"/>
      </w:pPr>
      <w:r>
        <w:t>第三百八十五条</w:t>
      </w:r>
    </w:p>
    <w:p>
      <w:r>
        <w:t>控訴の申立が法令上の方式に違反し、又は控訴権の消滅後にされたものであることが明らかなときは、控訴裁判所は、決定でこれを棄却しなければならない。</w:t>
      </w:r>
    </w:p>
    <w:p>
      <w:pPr>
        <w:pStyle w:val="Heading5"/>
        <w:ind w:left="440"/>
      </w:pPr>
    </w:p>
    <w:p>
      <w:pPr>
        <w:ind w:left="440"/>
      </w:pPr>
      <w:r>
        <w:t>前項の決定に対しては、第四百二十八条第二項の異議の申立をすることができる。</w:t>
      </w:r>
    </w:p>
    <w:p>
      <w:pPr>
        <w:pStyle w:val="Heading4"/>
      </w:pPr>
      <w:r>
        <w:t>第三百八十六条</w:t>
      </w:r>
    </w:p>
    <w:p>
      <w:r>
        <w:t>左の場合には、控訴裁判所は、決定で控訴を棄却しなければならない。</w:t>
      </w:r>
    </w:p>
    <w:p>
      <w:pPr>
        <w:pStyle w:val="Heading6"/>
        <w:ind w:left="880"/>
      </w:pPr>
      <w:r>
        <w:t>一</w:t>
      </w:r>
    </w:p>
    <w:p>
      <w:pPr>
        <w:ind w:left="880"/>
      </w:pPr>
      <w:r>
        <w:t>第三百七十六条第一項に定める期間内に控訴趣意書を差し出さないとき。</w:t>
      </w:r>
    </w:p>
    <w:p>
      <w:pPr>
        <w:pStyle w:val="Heading6"/>
        <w:ind w:left="880"/>
      </w:pPr>
      <w:r>
        <w:t>二</w:t>
      </w:r>
    </w:p>
    <w:p>
      <w:pPr>
        <w:ind w:left="880"/>
      </w:pPr>
      <w:r>
        <w:t>控訴趣意書がこの法律若しくは裁判所の規則で定める方式に違反しているとき、又は控訴趣意書にこの法律若しくは裁判所の規則の定めるところに従い必要な疎明資料若しくは保証書を添附しないとき。</w:t>
      </w:r>
    </w:p>
    <w:p>
      <w:pPr>
        <w:pStyle w:val="Heading6"/>
        <w:ind w:left="880"/>
      </w:pPr>
      <w:r>
        <w:t>三</w:t>
      </w:r>
    </w:p>
    <w:p>
      <w:pPr>
        <w:ind w:left="880"/>
      </w:pPr>
      <w:r>
        <w:t>控訴趣意書に記載された控訴の申立の理由が、明らかに第三百七十七条乃至第三百八十二条及び第三百八十三条に規定する事由に該当しないとき。</w:t>
      </w:r>
    </w:p>
    <w:p>
      <w:pPr>
        <w:pStyle w:val="Heading5"/>
        <w:ind w:left="440"/>
      </w:pPr>
    </w:p>
    <w:p>
      <w:pPr>
        <w:ind w:left="440"/>
      </w:pPr>
      <w:r>
        <w:t>前条第二項の規定は、前項の決定についてこれを準用する。</w:t>
      </w:r>
    </w:p>
    <w:p>
      <w:pPr>
        <w:pStyle w:val="Heading4"/>
      </w:pPr>
      <w:r>
        <w:t>第三百八十七条</w:t>
      </w:r>
    </w:p>
    <w:p>
      <w:r>
        <w:t>控訴審では、弁護士以外の者を弁護人に選任することはできない。</w:t>
      </w:r>
    </w:p>
    <w:p>
      <w:pPr>
        <w:pStyle w:val="Heading4"/>
      </w:pPr>
      <w:r>
        <w:t>第三百八十八条</w:t>
      </w:r>
    </w:p>
    <w:p>
      <w:r>
        <w:t>控訴審では、被告人のためにする弁論は、弁護人でなければ、これをすることができない。</w:t>
      </w:r>
    </w:p>
    <w:p>
      <w:pPr>
        <w:pStyle w:val="Heading4"/>
      </w:pPr>
      <w:r>
        <w:t>第三百八十九条</w:t>
      </w:r>
    </w:p>
    <w:p>
      <w:r>
        <w:t>公判期日には、検察官及び弁護人は、控訴趣意書に基いて弁論をしなければならない。</w:t>
      </w:r>
    </w:p>
    <w:p>
      <w:pPr>
        <w:pStyle w:val="Heading4"/>
      </w:pPr>
      <w:r>
        <w:t>第三百九十条</w:t>
      </w:r>
    </w:p>
    <w:p>
      <w:r>
        <w:t>控訴審においては、被告人は、公判期日に出頭することを要しない。</w:t>
      </w:r>
    </w:p>
    <w:p>
      <w:pPr>
        <w:pStyle w:val="Heading4"/>
      </w:pPr>
      <w:r>
        <w:t>第三百九十一条</w:t>
      </w:r>
    </w:p>
    <w:p>
      <w:r>
        <w:t>弁護人が出頭しないとき、又は弁護人の選任がないときは、この法律により弁護人を要する場合又は決定で弁護人を附した場合を除いては、検察官の陳述を聴いて判決をすることができる。</w:t>
      </w:r>
    </w:p>
    <w:p>
      <w:pPr>
        <w:pStyle w:val="Heading4"/>
      </w:pPr>
      <w:r>
        <w:t>第三百九十二条</w:t>
      </w:r>
    </w:p>
    <w:p>
      <w:r>
        <w:t>控訴裁判所は、控訴趣意書に包含された事項は、これを調査しなければならない。</w:t>
      </w:r>
    </w:p>
    <w:p>
      <w:pPr>
        <w:pStyle w:val="Heading5"/>
        <w:ind w:left="440"/>
      </w:pPr>
    </w:p>
    <w:p>
      <w:pPr>
        <w:ind w:left="440"/>
      </w:pPr>
      <w:r>
        <w:t>控訴裁判所は、控訴趣意書に包含されない事項であつても、第三百七十七条乃至第三百八十二条及び第三百八十三条に規定する事由に関しては、職権で調査をすることができる。</w:t>
      </w:r>
    </w:p>
    <w:p>
      <w:pPr>
        <w:pStyle w:val="Heading4"/>
      </w:pPr>
      <w:r>
        <w:t>第三百九十三条</w:t>
      </w:r>
    </w:p>
    <w:p>
      <w:r>
        <w:t>控訴裁判所は、前条の調査をするについて必要があるときは、検察官、被告人若しくは弁護人の請求により又は職権で事実の取調をすることができる。</w:t>
      </w:r>
    </w:p>
    <w:p>
      <w:pPr>
        <w:pStyle w:val="Heading5"/>
        <w:ind w:left="440"/>
      </w:pPr>
    </w:p>
    <w:p>
      <w:pPr>
        <w:ind w:left="440"/>
      </w:pPr>
      <w:r>
        <w:t>控訴裁判所は、必要があると認めるときは、職権で、第一審判決後の刑の量定に影響を及ぼすべき情状につき取調をすることができる。</w:t>
      </w:r>
    </w:p>
    <w:p>
      <w:pPr>
        <w:pStyle w:val="Heading5"/>
        <w:ind w:left="440"/>
      </w:pPr>
    </w:p>
    <w:p>
      <w:pPr>
        <w:ind w:left="440"/>
      </w:pPr>
      <w:r>
        <w:t>前二項の取調は、合議体の構成員にこれをさせ、又は地方裁判所、家庭裁判所若しくは簡易裁判所の裁判官にこれを嘱託することができる。</w:t>
      </w:r>
    </w:p>
    <w:p>
      <w:pPr>
        <w:pStyle w:val="Heading5"/>
        <w:ind w:left="440"/>
      </w:pPr>
    </w:p>
    <w:p>
      <w:pPr>
        <w:ind w:left="440"/>
      </w:pPr>
      <w:r>
        <w:t>第一項又は第二項の規定による取調をしたときは、検察官及び弁護人は、その結果に基いて弁論をすることができる。</w:t>
      </w:r>
    </w:p>
    <w:p>
      <w:pPr>
        <w:pStyle w:val="Heading4"/>
      </w:pPr>
      <w:r>
        <w:t>第三百九十四条</w:t>
      </w:r>
    </w:p>
    <w:p>
      <w:r>
        <w:t>第一審において証拠とすることができた証拠は、控訴審においても、これを証拠とすることができる。</w:t>
      </w:r>
    </w:p>
    <w:p>
      <w:pPr>
        <w:pStyle w:val="Heading4"/>
      </w:pPr>
      <w:r>
        <w:t>第三百九十五条</w:t>
      </w:r>
    </w:p>
    <w:p>
      <w:r>
        <w:t>控訴の申立が法令上の方式に違反し、又は控訴権の消滅後にされたものであるときは、判決で控訴を棄却しなければならない。</w:t>
      </w:r>
    </w:p>
    <w:p>
      <w:pPr>
        <w:pStyle w:val="Heading4"/>
      </w:pPr>
      <w:r>
        <w:t>第三百九十六条</w:t>
      </w:r>
    </w:p>
    <w:p>
      <w:r>
        <w:t>第三百七十七条乃至第三百八十二条及び第三百八十三条に規定する事由がないときは、判決で控訴を棄却しなければならない。</w:t>
      </w:r>
    </w:p>
    <w:p>
      <w:pPr>
        <w:pStyle w:val="Heading4"/>
      </w:pPr>
      <w:r>
        <w:t>第三百九十七条</w:t>
      </w:r>
    </w:p>
    <w:p>
      <w:r>
        <w:t>第三百七十七条乃至第三百八十二条及び第三百八十三条に規定する事由があるときは、判決で原判決を破棄しなければならない。</w:t>
      </w:r>
    </w:p>
    <w:p>
      <w:pPr>
        <w:pStyle w:val="Heading5"/>
        <w:ind w:left="440"/>
      </w:pPr>
    </w:p>
    <w:p>
      <w:pPr>
        <w:ind w:left="440"/>
      </w:pPr>
      <w:r>
        <w:t>第三百九十三条第二項の規定による取調の結果、原判決を破棄しなければ明らかに正義に反すると認めるときは、判決で原判決を破棄することができる。</w:t>
      </w:r>
    </w:p>
    <w:p>
      <w:pPr>
        <w:pStyle w:val="Heading4"/>
      </w:pPr>
      <w:r>
        <w:t>第三百九十八条</w:t>
      </w:r>
    </w:p>
    <w:p>
      <w:r>
        <w:t>不法に、管轄違を言い渡し、又は公訴を棄却したことを理由として原判決を破棄するときは、判決で事件を原裁判所に差し戻さなければならない。</w:t>
      </w:r>
    </w:p>
    <w:p>
      <w:pPr>
        <w:pStyle w:val="Heading4"/>
      </w:pPr>
      <w:r>
        <w:t>第三百九十九条</w:t>
      </w:r>
    </w:p>
    <w:p>
      <w:r>
        <w:t>不法に管轄を認めたことを理由として原判決を破棄するときは、判決で事件を管轄第一審裁判所に移送しなければならない。</w:t>
      </w:r>
    </w:p>
    <w:p>
      <w:pPr>
        <w:pStyle w:val="Heading4"/>
      </w:pPr>
      <w:r>
        <w:t>第四百条</w:t>
      </w:r>
    </w:p>
    <w:p>
      <w:r>
        <w:t>前二条に規定する理由以外の理由によつて原判決を破棄するときは、判決で、事件を原裁判所に差し戻し、又は原裁判所と同等の他の裁判所に移送しなければならない。</w:t>
      </w:r>
    </w:p>
    <w:p>
      <w:pPr>
        <w:pStyle w:val="Heading4"/>
      </w:pPr>
      <w:r>
        <w:t>第四百一条</w:t>
      </w:r>
    </w:p>
    <w:p>
      <w:r>
        <w:t>被告人の利益のため原判決を破棄する場合において、破棄の理由が控訴をした共同被告人に共通であるときは、その共同被告人のためにも原判決を破棄しなければならない。</w:t>
      </w:r>
    </w:p>
    <w:p>
      <w:pPr>
        <w:pStyle w:val="Heading4"/>
      </w:pPr>
      <w:r>
        <w:t>第四百二条</w:t>
      </w:r>
    </w:p>
    <w:p>
      <w:r>
        <w:t>被告人が控訴をし、又は被告人のため控訴をした事件については、原判決の刑より重い刑を言い渡すことはできない。</w:t>
      </w:r>
    </w:p>
    <w:p>
      <w:pPr>
        <w:pStyle w:val="Heading4"/>
      </w:pPr>
      <w:r>
        <w:t>第四百三条</w:t>
      </w:r>
    </w:p>
    <w:p>
      <w:r>
        <w:t>原裁判所が不法に公訴棄却の決定をしなかつたときは、決定で公訴を棄却しなければならない。</w:t>
      </w:r>
    </w:p>
    <w:p>
      <w:pPr>
        <w:pStyle w:val="Heading5"/>
        <w:ind w:left="440"/>
      </w:pPr>
    </w:p>
    <w:p>
      <w:pPr>
        <w:ind w:left="440"/>
      </w:pPr>
      <w:r>
        <w:t>第三百八十五条第二項の規定は、前項の決定についてこれを準用する。</w:t>
      </w:r>
    </w:p>
    <w:p>
      <w:pPr>
        <w:pStyle w:val="Heading4"/>
      </w:pPr>
      <w:r>
        <w:t>第四百三条の二</w:t>
      </w:r>
    </w:p>
    <w:p>
      <w:r>
        <w:t>即決裁判手続においてされた判決に対する控訴の申立ては、第三百八十四条の規定にかかわらず、当該判決の言渡しにおいて示された罪となるべき事実について第三百八十二条に規定する事由があることを理由としては、これをすることができない。</w:t>
      </w:r>
    </w:p>
    <w:p>
      <w:pPr>
        <w:pStyle w:val="Heading5"/>
        <w:ind w:left="440"/>
      </w:pPr>
    </w:p>
    <w:p>
      <w:pPr>
        <w:ind w:left="440"/>
      </w:pPr>
      <w:r>
        <w:t>原裁判所が即決裁判手続によつて判決をした事件については、第三百九十七条第一項の規定にかかわらず、控訴裁判所は、当該判決の言渡しにおいて示された罪となるべき事実について第三百八十二条に規定する事由があることを理由としては、原判決を破棄することができない。</w:t>
      </w:r>
    </w:p>
    <w:p>
      <w:pPr>
        <w:pStyle w:val="Heading4"/>
      </w:pPr>
      <w:r>
        <w:t>第四百四条</w:t>
      </w:r>
    </w:p>
    <w:p>
      <w:r>
        <w:t>第二編中公判に関する規定は、この法律に特別の定のある場合を除いては、控訴の審判についてこれを準用する。</w:t>
      </w:r>
    </w:p>
    <w:p>
      <w:pPr>
        <w:pStyle w:val="Heading2"/>
      </w:pPr>
      <w:r>
        <w:t>第三章　上告</w:t>
      </w:r>
    </w:p>
    <w:p>
      <w:pPr>
        <w:pStyle w:val="Heading4"/>
      </w:pPr>
      <w:r>
        <w:t>第四百五条</w:t>
      </w:r>
    </w:p>
    <w:p>
      <w:r>
        <w:t>高等裁判所がした第一審又は第二審の判決に対しては、左の事由があることを理由として上告の申立をすることができる。</w:t>
      </w:r>
    </w:p>
    <w:p>
      <w:pPr>
        <w:pStyle w:val="Heading6"/>
        <w:ind w:left="880"/>
      </w:pPr>
      <w:r>
        <w:t>一</w:t>
      </w:r>
    </w:p>
    <w:p>
      <w:pPr>
        <w:ind w:left="880"/>
      </w:pPr>
      <w:r>
        <w:t>憲法の違反があること又は憲法の解釈に誤があること。</w:t>
      </w:r>
    </w:p>
    <w:p>
      <w:pPr>
        <w:pStyle w:val="Heading6"/>
        <w:ind w:left="880"/>
      </w:pPr>
      <w:r>
        <w:t>二</w:t>
      </w:r>
    </w:p>
    <w:p>
      <w:pPr>
        <w:ind w:left="880"/>
      </w:pPr>
      <w:r>
        <w:t>最高裁判所の判例と相反する判断をしたこと。</w:t>
      </w:r>
    </w:p>
    <w:p>
      <w:pPr>
        <w:pStyle w:val="Heading6"/>
        <w:ind w:left="880"/>
      </w:pPr>
      <w:r>
        <w:t>三</w:t>
      </w:r>
    </w:p>
    <w:p>
      <w:pPr>
        <w:ind w:left="880"/>
      </w:pPr>
      <w:r>
        <w:t>最高裁判所の判例がない場合に、大審院若しくは上告裁判所たる高等裁判所の判例又はこの法律施行後の控訴裁判所たる高等裁判所の判例と相反する判断をしたこと。</w:t>
      </w:r>
    </w:p>
    <w:p>
      <w:pPr>
        <w:pStyle w:val="Heading4"/>
      </w:pPr>
      <w:r>
        <w:t>第四百六条</w:t>
      </w:r>
    </w:p>
    <w:p>
      <w:r>
        <w:t>最高裁判所は、前条の規定により上告をすることができる場合以外の場合であつても、法令の解釈に関する重要な事項を含むものと認められる事件については、その判決確定前に限り、裁判所の規則の定めるところにより、自ら上告審としてその事件を受理することができる。</w:t>
      </w:r>
    </w:p>
    <w:p>
      <w:pPr>
        <w:pStyle w:val="Heading4"/>
      </w:pPr>
      <w:r>
        <w:t>第四百七条</w:t>
      </w:r>
    </w:p>
    <w:p>
      <w:r>
        <w:t>上告趣意書には、裁判所の規則の定めるところにより、上告の申立の理由を明示しなければならない。</w:t>
      </w:r>
    </w:p>
    <w:p>
      <w:pPr>
        <w:pStyle w:val="Heading4"/>
      </w:pPr>
      <w:r>
        <w:t>第四百八条</w:t>
      </w:r>
    </w:p>
    <w:p>
      <w:r>
        <w:t>上告裁判所は、上告趣意書その他の書類によつて、上告の申立の理由がないことが明らかであると認めるときは、弁論を経ないで、判決で上告を棄却することができる。</w:t>
      </w:r>
    </w:p>
    <w:p>
      <w:pPr>
        <w:pStyle w:val="Heading4"/>
      </w:pPr>
      <w:r>
        <w:t>第四百九条</w:t>
      </w:r>
    </w:p>
    <w:p>
      <w:r>
        <w:t>上告審においては、公判期日に被告人を召喚することを要しない。</w:t>
      </w:r>
    </w:p>
    <w:p>
      <w:pPr>
        <w:pStyle w:val="Heading4"/>
      </w:pPr>
      <w:r>
        <w:t>第四百十条</w:t>
      </w:r>
    </w:p>
    <w:p>
      <w:r>
        <w:t>上告裁判所は、第四百五条各号に規定する事由があるときは、判決で原判決を破棄しなければならない。</w:t>
      </w:r>
    </w:p>
    <w:p>
      <w:pPr>
        <w:pStyle w:val="Heading5"/>
        <w:ind w:left="440"/>
      </w:pPr>
    </w:p>
    <w:p>
      <w:pPr>
        <w:ind w:left="440"/>
      </w:pPr>
      <w:r>
        <w:t>第四百五条第二号又は第三号に規定する事由のみがある場合において、上告裁判所がその判例を変更して原判決を維持するのを相当とするときは、前項の規定は、これを適用しない。</w:t>
      </w:r>
    </w:p>
    <w:p>
      <w:pPr>
        <w:pStyle w:val="Heading4"/>
      </w:pPr>
      <w:r>
        <w:t>第四百十一条</w:t>
      </w:r>
    </w:p>
    <w:p>
      <w:r>
        <w:t>上告裁判所は、第四百五条各号に規定する事由がない場合であつても、左の事由があつて原判決を破棄しなければ著しく正義に反すると認めるときは、判決で原判決を破棄することができる。</w:t>
      </w:r>
    </w:p>
    <w:p>
      <w:pPr>
        <w:pStyle w:val="Heading6"/>
        <w:ind w:left="880"/>
      </w:pPr>
      <w:r>
        <w:t>一</w:t>
      </w:r>
    </w:p>
    <w:p>
      <w:pPr>
        <w:ind w:left="880"/>
      </w:pPr>
      <w:r>
        <w:t>判決に影響を及ぼすべき法令の違反があること。</w:t>
      </w:r>
    </w:p>
    <w:p>
      <w:pPr>
        <w:pStyle w:val="Heading6"/>
        <w:ind w:left="880"/>
      </w:pPr>
      <w:r>
        <w:t>二</w:t>
      </w:r>
    </w:p>
    <w:p>
      <w:pPr>
        <w:ind w:left="880"/>
      </w:pPr>
      <w:r>
        <w:t>刑の量定が甚しく不当であること。</w:t>
      </w:r>
    </w:p>
    <w:p>
      <w:pPr>
        <w:pStyle w:val="Heading6"/>
        <w:ind w:left="880"/>
      </w:pPr>
      <w:r>
        <w:t>三</w:t>
      </w:r>
    </w:p>
    <w:p>
      <w:pPr>
        <w:ind w:left="880"/>
      </w:pPr>
      <w:r>
        <w:t>判決に影響を及ぼすべき重大な事実の誤認があること。</w:t>
      </w:r>
    </w:p>
    <w:p>
      <w:pPr>
        <w:pStyle w:val="Heading6"/>
        <w:ind w:left="880"/>
      </w:pPr>
      <w:r>
        <w:t>四</w:t>
      </w:r>
    </w:p>
    <w:p>
      <w:pPr>
        <w:ind w:left="880"/>
      </w:pPr>
      <w:r>
        <w:t>再審の請求をすることができる場合にあたる事由があること。</w:t>
      </w:r>
    </w:p>
    <w:p>
      <w:pPr>
        <w:pStyle w:val="Heading6"/>
        <w:ind w:left="880"/>
      </w:pPr>
      <w:r>
        <w:t>五</w:t>
      </w:r>
    </w:p>
    <w:p>
      <w:pPr>
        <w:ind w:left="880"/>
      </w:pPr>
      <w:r>
        <w:t>判決があつた後に刑の廃止若しくは変更又は大赦があつたこと。</w:t>
      </w:r>
    </w:p>
    <w:p>
      <w:pPr>
        <w:pStyle w:val="Heading4"/>
      </w:pPr>
      <w:r>
        <w:t>第四百十二条</w:t>
      </w:r>
    </w:p>
    <w:p>
      <w:r>
        <w:t>不法に管轄を認めたことを理由として原判決を破棄するときは、判決で事件を管轄控訴裁判所又は管轄第一審裁判所に移送しなければならない。</w:t>
      </w:r>
    </w:p>
    <w:p>
      <w:pPr>
        <w:pStyle w:val="Heading4"/>
      </w:pPr>
      <w:r>
        <w:t>第四百十三条</w:t>
      </w:r>
    </w:p>
    <w:p>
      <w:r>
        <w:t>前条に規定する理由以外の理由によつて原判決を破棄するときは、判決で、事件を原裁判所若しくは第一審裁判所に差し戻し、又はこれらと同等の他の裁判所に移送しなければならない。</w:t>
      </w:r>
    </w:p>
    <w:p>
      <w:pPr>
        <w:pStyle w:val="Heading4"/>
      </w:pPr>
      <w:r>
        <w:t>第四百十三条の二</w:t>
      </w:r>
    </w:p>
    <w:p>
      <w:r>
        <w:t>第一審裁判所が即決裁判手続によつて判決をした事件については、第四百十一条の規定にかかわらず、上告裁判所は、当該判決の言渡しにおいて示された罪となるべき事実について同条第三号に規定する事由があることを理由としては、原判決を破棄することができない。</w:t>
      </w:r>
    </w:p>
    <w:p>
      <w:pPr>
        <w:pStyle w:val="Heading4"/>
      </w:pPr>
      <w:r>
        <w:t>第四百十四条</w:t>
      </w:r>
    </w:p>
    <w:p>
      <w:r>
        <w:t>前章の規定は、この法律に特別の定のある場合を除いては、上告の審判についてこれを準用する。</w:t>
      </w:r>
    </w:p>
    <w:p>
      <w:pPr>
        <w:pStyle w:val="Heading4"/>
      </w:pPr>
      <w:r>
        <w:t>第四百十五条</w:t>
      </w:r>
    </w:p>
    <w:p>
      <w:r>
        <w:t>上告裁判所は、その判決の内容に誤のあることを発見したときは、検察官、被告人又は弁護人の申立により、判決でこれを訂正することができる。</w:t>
      </w:r>
    </w:p>
    <w:p>
      <w:pPr>
        <w:pStyle w:val="Heading5"/>
        <w:ind w:left="440"/>
      </w:pPr>
    </w:p>
    <w:p>
      <w:pPr>
        <w:ind w:left="440"/>
      </w:pPr>
      <w:r>
        <w:t>前項の申立は、判決の宣告があつた日から十日以内にこれをしなければならない。</w:t>
      </w:r>
    </w:p>
    <w:p>
      <w:pPr>
        <w:pStyle w:val="Heading5"/>
        <w:ind w:left="440"/>
      </w:pPr>
    </w:p>
    <w:p>
      <w:pPr>
        <w:ind w:left="440"/>
      </w:pPr>
      <w:r>
        <w:t>上告裁判所は、適当と認めるときは、第一項に規定する者の申立により、前項の期間を延長することができる。</w:t>
      </w:r>
    </w:p>
    <w:p>
      <w:pPr>
        <w:pStyle w:val="Heading4"/>
      </w:pPr>
      <w:r>
        <w:t>第四百十六条</w:t>
      </w:r>
    </w:p>
    <w:p>
      <w:r>
        <w:t>訂正の判決は、弁論を経ないでもこれをすることができる。</w:t>
      </w:r>
    </w:p>
    <w:p>
      <w:pPr>
        <w:pStyle w:val="Heading4"/>
      </w:pPr>
      <w:r>
        <w:t>第四百十七条</w:t>
      </w:r>
    </w:p>
    <w:p>
      <w:r>
        <w:t>上告裁判所は、訂正の判決をしないときは、速やかに決定で申立を棄却しなければならない。</w:t>
      </w:r>
    </w:p>
    <w:p>
      <w:pPr>
        <w:pStyle w:val="Heading5"/>
        <w:ind w:left="440"/>
      </w:pPr>
    </w:p>
    <w:p>
      <w:pPr>
        <w:ind w:left="440"/>
      </w:pPr>
      <w:r>
        <w:t>訂正の判決に対しては、第四百十五条第一項の申立をすることはできない。</w:t>
      </w:r>
    </w:p>
    <w:p>
      <w:pPr>
        <w:pStyle w:val="Heading4"/>
      </w:pPr>
      <w:r>
        <w:t>第四百十八条</w:t>
      </w:r>
    </w:p>
    <w:p>
      <w:r>
        <w:t>上告裁判所の判決は、宣告があつた日から第四百十五条の期間を経過したとき、又はその期間内に同条第一項の申立があつた場合には訂正の判決若しくは申立を棄却する決定があつたときに、確定する。</w:t>
      </w:r>
    </w:p>
    <w:p>
      <w:pPr>
        <w:pStyle w:val="Heading2"/>
      </w:pPr>
      <w:r>
        <w:t>第四章　抗告</w:t>
      </w:r>
    </w:p>
    <w:p>
      <w:pPr>
        <w:pStyle w:val="Heading4"/>
      </w:pPr>
      <w:r>
        <w:t>第四百十九条</w:t>
      </w:r>
    </w:p>
    <w:p>
      <w:r>
        <w:t>抗告は、特に即時抗告をすることができる旨の規定がある場合の外、裁判所のした決定に対してこれをすることができる。</w:t>
      </w:r>
    </w:p>
    <w:p>
      <w:pPr>
        <w:pStyle w:val="Heading4"/>
      </w:pPr>
      <w:r>
        <w:t>第四百二十条</w:t>
      </w:r>
    </w:p>
    <w:p>
      <w:r>
        <w:t>裁判所の管轄又は訴訟手続に関し判決前にした決定に対しては、この法律に特に即時抗告をすることができる旨の規定がある場合を除いては、抗告をすることはできない。</w:t>
      </w:r>
    </w:p>
    <w:p>
      <w:pPr>
        <w:pStyle w:val="Heading5"/>
        <w:ind w:left="440"/>
      </w:pPr>
    </w:p>
    <w:p>
      <w:pPr>
        <w:ind w:left="440"/>
      </w:pPr>
      <w:r>
        <w:t>前項の規定は、勾留、保釈、押収又は押収物の還付に関する決定及び鑑定のためにする留置に関する決定については、これを適用しない。</w:t>
      </w:r>
    </w:p>
    <w:p>
      <w:pPr>
        <w:pStyle w:val="Heading5"/>
        <w:ind w:left="440"/>
      </w:pPr>
    </w:p>
    <w:p>
      <w:pPr>
        <w:ind w:left="440"/>
      </w:pPr>
      <w:r>
        <w:t>勾留に対しては、前項の規定にかかわらず、犯罪の嫌疑がないことを理由として抗告をすることはできない。</w:t>
      </w:r>
    </w:p>
    <w:p>
      <w:pPr>
        <w:pStyle w:val="Heading4"/>
      </w:pPr>
      <w:r>
        <w:t>第四百二十一条</w:t>
      </w:r>
    </w:p>
    <w:p>
      <w:r>
        <w:t>抗告は、即時抗告を除いては、何時でもこれをすることができる。</w:t>
      </w:r>
    </w:p>
    <w:p>
      <w:pPr>
        <w:pStyle w:val="Heading4"/>
      </w:pPr>
      <w:r>
        <w:t>第四百二十二条</w:t>
      </w:r>
    </w:p>
    <w:p>
      <w:r>
        <w:t>即時抗告の提起期間は、三日とする。</w:t>
      </w:r>
    </w:p>
    <w:p>
      <w:pPr>
        <w:pStyle w:val="Heading4"/>
      </w:pPr>
      <w:r>
        <w:t>第四百二十三条</w:t>
      </w:r>
    </w:p>
    <w:p>
      <w:r>
        <w:t>抗告をするには、申立書を原裁判所に差し出さなければならない。</w:t>
      </w:r>
    </w:p>
    <w:p>
      <w:pPr>
        <w:pStyle w:val="Heading5"/>
        <w:ind w:left="440"/>
      </w:pPr>
    </w:p>
    <w:p>
      <w:pPr>
        <w:ind w:left="440"/>
      </w:pPr>
      <w:r>
        <w:t>原裁判所は、抗告を理由があるものと認めるときは、決定を更正しなければならない。</w:t>
      </w:r>
    </w:p>
    <w:p>
      <w:pPr>
        <w:pStyle w:val="Heading4"/>
      </w:pPr>
      <w:r>
        <w:t>第四百二十四条</w:t>
      </w:r>
    </w:p>
    <w:p>
      <w:r>
        <w:t>抗告は、即時抗告を除いては、裁判の執行を停止する効力を有しない。</w:t>
      </w:r>
    </w:p>
    <w:p>
      <w:pPr>
        <w:pStyle w:val="Heading5"/>
        <w:ind w:left="440"/>
      </w:pPr>
    </w:p>
    <w:p>
      <w:pPr>
        <w:ind w:left="440"/>
      </w:pPr>
      <w:r>
        <w:t>抗告裁判所は、決定で裁判の執行を停止することができる。</w:t>
      </w:r>
    </w:p>
    <w:p>
      <w:pPr>
        <w:pStyle w:val="Heading4"/>
      </w:pPr>
      <w:r>
        <w:t>第四百二十五条</w:t>
      </w:r>
    </w:p>
    <w:p>
      <w:r>
        <w:t>即時抗告の提起期間内及びその申立があつたときは、裁判の執行は、停止される。</w:t>
      </w:r>
    </w:p>
    <w:p>
      <w:pPr>
        <w:pStyle w:val="Heading4"/>
      </w:pPr>
      <w:r>
        <w:t>第四百二十六条</w:t>
      </w:r>
    </w:p>
    <w:p>
      <w:r>
        <w:t>抗告の手続がその規定に違反したとき、又は抗告が理由のないときは、決定で抗告を棄却しなければならない。</w:t>
      </w:r>
    </w:p>
    <w:p>
      <w:pPr>
        <w:pStyle w:val="Heading5"/>
        <w:ind w:left="440"/>
      </w:pPr>
    </w:p>
    <w:p>
      <w:pPr>
        <w:ind w:left="440"/>
      </w:pPr>
      <w:r>
        <w:t>抗告が理由のあるときは、決定で原決定を取り消し、必要がある場合には、更に裁判をしなければならない。</w:t>
      </w:r>
    </w:p>
    <w:p>
      <w:pPr>
        <w:pStyle w:val="Heading4"/>
      </w:pPr>
      <w:r>
        <w:t>第四百二十七条</w:t>
      </w:r>
    </w:p>
    <w:p>
      <w:r>
        <w:t>抗告裁判所の決定に対しては、抗告をすることはできない。</w:t>
      </w:r>
    </w:p>
    <w:p>
      <w:pPr>
        <w:pStyle w:val="Heading4"/>
      </w:pPr>
      <w:r>
        <w:t>第四百二十八条</w:t>
      </w:r>
    </w:p>
    <w:p>
      <w:r>
        <w:t>高等裁判所の決定に対しては、抗告をすることはできない。</w:t>
      </w:r>
    </w:p>
    <w:p>
      <w:pPr>
        <w:pStyle w:val="Heading5"/>
        <w:ind w:left="440"/>
      </w:pPr>
    </w:p>
    <w:p>
      <w:pPr>
        <w:ind w:left="440"/>
      </w:pPr>
      <w:r>
        <w:t>即時抗告をすることができる旨の規定がある決定並びに第四百十九条及び第四百二十条の規定により抗告をすることができる決定で高等裁判所がしたものに対しては、その高等裁判所に異議の申立をすることができる。</w:t>
      </w:r>
    </w:p>
    <w:p>
      <w:pPr>
        <w:pStyle w:val="Heading5"/>
        <w:ind w:left="440"/>
      </w:pPr>
    </w:p>
    <w:p>
      <w:pPr>
        <w:ind w:left="440"/>
      </w:pPr>
      <w:r>
        <w:t>前項の異議の申立に関しては、抗告に関する規定を準用する。</w:t>
      </w:r>
    </w:p>
    <w:p>
      <w:pPr>
        <w:pStyle w:val="Heading4"/>
      </w:pPr>
      <w:r>
        <w:t>第四百二十九条</w:t>
      </w:r>
    </w:p>
    <w:p>
      <w:r>
        <w:t>裁判官が左の裁判をした場合において、不服がある者は、簡易裁判所の裁判官がした裁判に対しては管轄地方裁判所に、その他の裁判官がした裁判に対してはその裁判官所属の裁判所にその裁判の取消又は変更を請求することができる。</w:t>
      </w:r>
    </w:p>
    <w:p>
      <w:pPr>
        <w:pStyle w:val="Heading6"/>
        <w:ind w:left="880"/>
      </w:pPr>
      <w:r>
        <w:t>一</w:t>
      </w:r>
    </w:p>
    <w:p>
      <w:pPr>
        <w:ind w:left="880"/>
      </w:pPr>
      <w:r>
        <w:t>忌避の申立を却下する裁判</w:t>
      </w:r>
    </w:p>
    <w:p>
      <w:pPr>
        <w:pStyle w:val="Heading6"/>
        <w:ind w:left="880"/>
      </w:pPr>
      <w:r>
        <w:t>二</w:t>
      </w:r>
    </w:p>
    <w:p>
      <w:pPr>
        <w:ind w:left="880"/>
      </w:pPr>
      <w:r>
        <w:t>勾留、保釈、押収又は押収物の還付に関する裁判</w:t>
      </w:r>
    </w:p>
    <w:p>
      <w:pPr>
        <w:pStyle w:val="Heading6"/>
        <w:ind w:left="880"/>
      </w:pPr>
      <w:r>
        <w:t>三</w:t>
      </w:r>
    </w:p>
    <w:p>
      <w:pPr>
        <w:ind w:left="880"/>
      </w:pPr>
      <w:r>
        <w:t>鑑定のため留置を命ずる裁判</w:t>
      </w:r>
    </w:p>
    <w:p>
      <w:pPr>
        <w:pStyle w:val="Heading6"/>
        <w:ind w:left="880"/>
      </w:pPr>
      <w:r>
        <w:t>四</w:t>
      </w:r>
    </w:p>
    <w:p>
      <w:pPr>
        <w:ind w:left="880"/>
      </w:pPr>
      <w:r>
        <w:t>証人、鑑定人、通訳人又は翻訳人に対して過料又は費用の賠償を命ずる裁判</w:t>
      </w:r>
    </w:p>
    <w:p>
      <w:pPr>
        <w:pStyle w:val="Heading6"/>
        <w:ind w:left="880"/>
      </w:pPr>
      <w:r>
        <w:t>五</w:t>
      </w:r>
    </w:p>
    <w:p>
      <w:pPr>
        <w:ind w:left="880"/>
      </w:pPr>
      <w:r>
        <w:t>身体の検査を受ける者に対して過料又は費用の賠償を命ずる裁判</w:t>
      </w:r>
    </w:p>
    <w:p>
      <w:pPr>
        <w:pStyle w:val="Heading5"/>
        <w:ind w:left="440"/>
      </w:pPr>
    </w:p>
    <w:p>
      <w:pPr>
        <w:ind w:left="440"/>
      </w:pPr>
      <w:r>
        <w:t>第四百二十条第三項の規定は、前項の請求についてこれを準用する。</w:t>
      </w:r>
    </w:p>
    <w:p>
      <w:pPr>
        <w:pStyle w:val="Heading5"/>
        <w:ind w:left="440"/>
      </w:pPr>
    </w:p>
    <w:p>
      <w:pPr>
        <w:ind w:left="440"/>
      </w:pPr>
      <w:r>
        <w:t>第一項の請求を受けた地方裁判所又は家庭裁判所は、合議体で決定をしなければならない。</w:t>
      </w:r>
    </w:p>
    <w:p>
      <w:pPr>
        <w:pStyle w:val="Heading5"/>
        <w:ind w:left="440"/>
      </w:pPr>
    </w:p>
    <w:p>
      <w:pPr>
        <w:ind w:left="440"/>
      </w:pPr>
      <w:r>
        <w:t>第一項第四号又は第五号の裁判の取消又は変更の請求は、その裁判のあつた日から三日以内にこれをしなければならない。</w:t>
      </w:r>
    </w:p>
    <w:p>
      <w:pPr>
        <w:pStyle w:val="Heading5"/>
        <w:ind w:left="440"/>
      </w:pPr>
    </w:p>
    <w:p>
      <w:pPr>
        <w:ind w:left="440"/>
      </w:pPr>
      <w:r>
        <w:t>前項の請求期間内及びその請求があつたときは、裁判の執行は、停止される。</w:t>
      </w:r>
    </w:p>
    <w:p>
      <w:pPr>
        <w:pStyle w:val="Heading4"/>
      </w:pPr>
      <w:r>
        <w:t>第四百三十条</w:t>
      </w:r>
    </w:p>
    <w:p>
      <w:r>
        <w:t>検察官又は検察事務官のした第三十九条第三項の処分又は押収若しくは押収物の還付に関する処分に不服がある者は、その検察官又は検察事務官が所属する検察庁の対応する裁判所にその処分の取消又は変更を請求することができる。</w:t>
      </w:r>
    </w:p>
    <w:p>
      <w:pPr>
        <w:pStyle w:val="Heading5"/>
        <w:ind w:left="440"/>
      </w:pPr>
    </w:p>
    <w:p>
      <w:pPr>
        <w:ind w:left="440"/>
      </w:pPr>
      <w:r>
        <w:t>司法警察職員のした前項の処分に不服がある者は、司法警察職員の職務執行地を管轄する地方裁判所又は簡易裁判所にその処分の取消又は変更を請求することができる。</w:t>
      </w:r>
    </w:p>
    <w:p>
      <w:pPr>
        <w:pStyle w:val="Heading5"/>
        <w:ind w:left="440"/>
      </w:pPr>
    </w:p>
    <w:p>
      <w:pPr>
        <w:ind w:left="440"/>
      </w:pPr>
      <w:r>
        <w:t>前二項の請求については、行政事件訴訟に関する法令の規定は、これを適用しない。</w:t>
      </w:r>
    </w:p>
    <w:p>
      <w:pPr>
        <w:pStyle w:val="Heading4"/>
      </w:pPr>
      <w:r>
        <w:t>第四百三十一条</w:t>
      </w:r>
    </w:p>
    <w:p>
      <w:r>
        <w:t>前二条の請求をするには、請求書を管轄裁判所に差し出さなければならない。</w:t>
      </w:r>
    </w:p>
    <w:p>
      <w:pPr>
        <w:pStyle w:val="Heading4"/>
      </w:pPr>
      <w:r>
        <w:t>第四百三十二条</w:t>
      </w:r>
    </w:p>
    <w:p>
      <w:r>
        <w:t>第四百二十四条、第四百二十六条及び第四百二十七条の規定は、第四百二十九条及び第四百三十条の請求があつた場合にこれを準用する。</w:t>
      </w:r>
    </w:p>
    <w:p>
      <w:pPr>
        <w:pStyle w:val="Heading4"/>
      </w:pPr>
      <w:r>
        <w:t>第四百三十三条</w:t>
      </w:r>
    </w:p>
    <w:p>
      <w:r>
        <w:t>この法律により不服を申し立てることができない決定又は命令に対しては、第四百五条に規定する事由があることを理由とする場合に限り、最高裁判所に特に抗告をすることができる。</w:t>
      </w:r>
    </w:p>
    <w:p>
      <w:pPr>
        <w:pStyle w:val="Heading5"/>
        <w:ind w:left="440"/>
      </w:pPr>
    </w:p>
    <w:p>
      <w:pPr>
        <w:ind w:left="440"/>
      </w:pPr>
      <w:r>
        <w:t>前項の抗告の提起期間は、五日とする。</w:t>
      </w:r>
    </w:p>
    <w:p>
      <w:pPr>
        <w:pStyle w:val="Heading4"/>
      </w:pPr>
      <w:r>
        <w:t>第四百三十四条</w:t>
      </w:r>
    </w:p>
    <w:p>
      <w:r>
        <w:t>第四百二十三条、第四百二十四条及び第四百二十六条の規定は、この法律に特別の定のある場合を除いては、前条第一項の抗告についてこれを準用する。</w:t>
      </w:r>
    </w:p>
    <w:p>
      <w:r>
        <w:br w:type="page"/>
      </w:r>
    </w:p>
    <w:p>
      <w:pPr>
        <w:pStyle w:val="Heading1"/>
      </w:pPr>
      <w:r>
        <w:t>附　則</w:t>
      </w:r>
    </w:p>
    <w:p>
      <w:r>
        <w:t>この法律は、昭和二十四年一月一日から、これを施行する。</w:t>
      </w:r>
    </w:p>
    <w:p>
      <w:r>
        <w:br w:type="page"/>
      </w:r>
    </w:p>
    <w:p>
      <w:pPr>
        <w:pStyle w:val="Heading1"/>
      </w:pPr>
      <w:r>
        <w:t>附　則（昭和二三年一二月二一日法律第二六〇号）</w:t>
      </w:r>
    </w:p>
    <w:p>
      <w:pPr>
        <w:pStyle w:val="Heading4"/>
      </w:pPr>
      <w:r>
        <w:t>第十条</w:t>
      </w:r>
    </w:p>
    <w:p>
      <w:r>
        <w:t>この法律は、昭和二十四年一月一日から施行する。</w:t>
      </w:r>
    </w:p>
    <w:p>
      <w:r>
        <w:br w:type="page"/>
      </w:r>
    </w:p>
    <w:p>
      <w:pPr>
        <w:pStyle w:val="Heading1"/>
      </w:pPr>
      <w:r>
        <w:t>附　則（昭和二四年五月二八日法律第一一六号）</w:t>
      </w:r>
    </w:p>
    <w:p>
      <w:r>
        <w:t>この法律は、公布の日から施行する。</w:t>
      </w:r>
    </w:p>
    <w:p>
      <w:r>
        <w:br w:type="page"/>
      </w:r>
    </w:p>
    <w:p>
      <w:pPr>
        <w:pStyle w:val="Heading1"/>
      </w:pPr>
      <w:r>
        <w:t>附　則（昭和二七年七月二一日法律第二四〇号）</w:t>
      </w:r>
    </w:p>
    <w:p>
      <w:r>
        <w:t>この法律は、公布の日から施行する。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則（昭和二八年八月七日法律第一七二号）</w:t>
      </w:r>
    </w:p>
    <w:p>
      <w:r>
        <w:t>この法律は、公布の日から起算して九十日を経過した日から施行する。</w:t>
      </w:r>
    </w:p>
    <w:p>
      <w:pPr>
        <w:pStyle w:val="Heading5"/>
        <w:ind w:left="440"/>
      </w:pPr>
      <w:r>
        <w:t>２</w:t>
      </w:r>
    </w:p>
    <w:p>
      <w:pPr>
        <w:ind w:left="440"/>
      </w:pPr>
      <w:r>
        <w:t>この附則で、「新法」とは、この法律による改正後の刑事訴訟法をいい、「旧法」とは、従前の刑事訴訟法をいう。</w:t>
      </w:r>
    </w:p>
    <w:p>
      <w:pPr>
        <w:pStyle w:val="Heading5"/>
        <w:ind w:left="440"/>
      </w:pPr>
      <w:r>
        <w:t>３</w:t>
      </w:r>
    </w:p>
    <w:p>
      <w:pPr>
        <w:ind w:left="440"/>
      </w:pPr>
      <w:r>
        <w:t>新法は、特別の定がある場合を除いては、新法施行前に生じた事項にも適用する。</w:t>
      </w:r>
    </w:p>
    <w:p>
      <w:pPr>
        <w:pStyle w:val="Heading5"/>
        <w:ind w:left="440"/>
      </w:pPr>
      <w:r>
        <w:t>４</w:t>
      </w:r>
    </w:p>
    <w:p>
      <w:pPr>
        <w:ind w:left="440"/>
      </w:pPr>
      <w:r>
        <w:t>前項但書の場合において、旧法によつてした訴訟手続が新法にこれに相当する規定があるものは、新法によつてしたものとみなす。</w:t>
      </w:r>
    </w:p>
    <w:p>
      <w:pPr>
        <w:pStyle w:val="Heading5"/>
        <w:ind w:left="440"/>
      </w:pPr>
      <w:r>
        <w:t>５</w:t>
      </w:r>
    </w:p>
    <w:p>
      <w:pPr>
        <w:ind w:left="440"/>
      </w:pPr>
      <w:r>
        <w:t>新法施行前に正式裁判の請求をした事件で新法施行後にその取下のあつたものの訴訟費用の負担については、新法施行後も、なお従前の例による。</w:t>
      </w:r>
    </w:p>
    <w:p>
      <w:pPr>
        <w:pStyle w:val="Heading5"/>
        <w:ind w:left="440"/>
      </w:pPr>
      <w:r>
        <w:t>６</w:t>
      </w:r>
    </w:p>
    <w:p>
      <w:pPr>
        <w:ind w:left="440"/>
      </w:pPr>
      <w:r>
        <w:t>新法施行の際すでに控訴趣意書の差出期間を経過した事件の控訴裁判所における事実の取調については、新法施行後も、なお旧法第三百九十三条第一項但書の規定を適用する。</w:t>
      </w:r>
    </w:p>
    <w:p>
      <w:pPr>
        <w:pStyle w:val="Heading5"/>
        <w:ind w:left="440"/>
      </w:pPr>
      <w:r>
        <w:t>７</w:t>
      </w:r>
    </w:p>
    <w:p>
      <w:pPr>
        <w:ind w:left="440"/>
      </w:pPr>
      <w:r>
        <w:t>新法施行前すでに略式命令の請求があつた事件の略式手続については、なお従前の例による。</w:t>
      </w:r>
    </w:p>
    <w:p>
      <w:pPr>
        <w:pStyle w:val="Heading5"/>
        <w:ind w:left="440"/>
      </w:pPr>
      <w:r>
        <w:t>８</w:t>
      </w:r>
    </w:p>
    <w:p>
      <w:pPr>
        <w:ind w:left="440"/>
      </w:pPr>
      <w:r>
        <w:t>前項前段の事件で、被告人に対し略式命令の謄本の送達がなくて新法施行前すでに略式命令の請求があつた日から二箇月を経過したものについては、公訴の提起は、さかのぼつてその効力を失つたものとする。</w:t>
      </w:r>
    </w:p>
    <w:p>
      <w:pPr>
        <w:pStyle w:val="Heading5"/>
        <w:ind w:left="440"/>
      </w:pPr>
      <w:r>
        <w:t>９</w:t>
      </w:r>
    </w:p>
    <w:p>
      <w:pPr>
        <w:ind w:left="440"/>
      </w:pPr>
      <w:r>
        <w:t>第七項前段の事件で、新法施行の際略式命令の請求があつた日からまだ二箇月を経過していないものについては、新法第四百六十三条の二の規定の適用があるものとする。</w:t>
      </w:r>
    </w:p>
    <w:p>
      <w:pPr>
        <w:pStyle w:val="Heading5"/>
        <w:ind w:left="440"/>
      </w:pPr>
      <w:r>
        <w:t>１０</w:t>
      </w:r>
    </w:p>
    <w:p>
      <w:pPr>
        <w:ind w:left="440"/>
      </w:pPr>
      <w:r>
        <w:t>新法施行の際まだ略式命令の請求をしていない事件であつても、新法施行の際すでに検察官から被疑者に対し略式命令の請求をすることを告げているものについては、これを告げた日から七日を経過した後であつて、且つ、略式手続によることについて被疑者に異議がない場合には、新法第四百六十一条の二及び第四百六十二条第二項の規定にかかわらず、略式命令をすることができる。</w:t>
      </w:r>
    </w:p>
    <w:p>
      <w:r>
        <w:br w:type="page"/>
      </w:r>
    </w:p>
    <w:p>
      <w:pPr>
        <w:pStyle w:val="Heading1"/>
      </w:pPr>
      <w:r>
        <w:t>附　則（昭和二八年八月一〇日法律第一九五号）</w:t>
      </w:r>
    </w:p>
    <w:p>
      <w:r>
        <w:t>この法律の施行期日は、昭和二十八年十二月三十一日までの間において政令で定める。</w:t>
      </w:r>
    </w:p>
    <w:p>
      <w:r>
        <w:br w:type="page"/>
      </w:r>
    </w:p>
    <w:p>
      <w:pPr>
        <w:pStyle w:val="Heading1"/>
      </w:pPr>
      <w:r>
        <w:t>附　則（昭和二九年四月一日法律第五七号）</w:t>
      </w:r>
    </w:p>
    <w:p>
      <w:r>
        <w:t>この法律は、昭和二十九年八月三十一日までの間において政令で定める日から施行する。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則（昭和三三年四月三〇日法律第一〇八号）</w:t>
      </w:r>
    </w:p>
    <w:p>
      <w:r>
        <w:t>この法律は、公布の日から起算して二十日を経過した日から施行する。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則（昭和五一年五月二一日法律第二三号）</w:t>
      </w:r>
    </w:p>
    <w:p>
      <w:r>
        <w:t>この法律は、公布の日から起算して九十日を超えない範囲内において政令で定める日から施行する。</w:t>
      </w:r>
    </w:p>
    <w:p>
      <w:pPr>
        <w:pStyle w:val="Heading5"/>
        <w:ind w:left="440"/>
      </w:pPr>
      <w:r>
        <w:t>２</w:t>
      </w:r>
    </w:p>
    <w:p>
      <w:pPr>
        <w:ind w:left="440"/>
      </w:pPr>
      <w:r>
        <w:t>この法律の施行前に生じた訴訟費用については、この法律による改正後の刑事訴訟法第百八十一条第三項ただし書の規定は、適用しない。</w:t>
      </w:r>
    </w:p>
    <w:p>
      <w:pPr>
        <w:pStyle w:val="Heading5"/>
        <w:ind w:left="440"/>
      </w:pPr>
      <w:r>
        <w:t>３</w:t>
      </w:r>
    </w:p>
    <w:p>
      <w:pPr>
        <w:ind w:left="440"/>
      </w:pPr>
      <w:r>
        <w:t>この法律による改正後の刑事訴訟法第百八十八条の二の規定は、この法律の施行後に無罪の判決が確定した事件につきこの法律の施行前に生じた費用についても適用する。</w:t>
      </w:r>
    </w:p>
    <w:p>
      <w:pPr>
        <w:pStyle w:val="Heading5"/>
        <w:ind w:left="440"/>
      </w:pPr>
      <w:r>
        <w:t>４</w:t>
      </w:r>
    </w:p>
    <w:p>
      <w:pPr>
        <w:ind w:left="440"/>
      </w:pPr>
      <w:r>
        <w:t>検察官のみが上訴をした場合において、その上訴がこの法律の施行前に棄却され又は取り下げられたときは、上訴によりその審級において生じた費用の補償については、なお従前の例による。</w:t>
      </w:r>
    </w:p>
    <w:p>
      <w:pPr>
        <w:pStyle w:val="Heading5"/>
        <w:ind w:left="440"/>
      </w:pPr>
      <w:r>
        <w:t>５</w:t>
      </w:r>
    </w:p>
    <w:p>
      <w:pPr>
        <w:ind w:left="440"/>
      </w:pPr>
      <w:r>
        <w:t>この法律による改正前の刑事訴訟法第三百七十条第一項の規定による補償の請求及び前項の規定により従前の例によることとされる補償の請求がされている場合には、改正前の同法第三百六十八条の規定及び同条の規定の例により補償される費用については、改正後の同法第百八十八条の二第一項の補償をしない。</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則（昭和六一年五月二三日法律第六六号）</w:t>
      </w:r>
    </w:p>
    <w:p>
      <w:r>
        <w:t>この法律は、公布の日から起算して二年を超えない範囲内において政令で定める日から施行する。</w:t>
      </w:r>
    </w:p>
    <w:p>
      <w:r>
        <w:br w:type="page"/>
      </w:r>
    </w:p>
    <w:p>
      <w:pPr>
        <w:pStyle w:val="Heading1"/>
      </w:pPr>
      <w:r>
        <w:t>附　則（昭和六三年一二月一三日法律第九三号）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則（平成三年四月一七日法律第三一号）</w:t>
      </w:r>
    </w:p>
    <w:p>
      <w:r>
        <w:t>この法律は、公布の日から起算して二十日を経過した日から施行する。</w:t>
      </w:r>
    </w:p>
    <w:p>
      <w:pPr>
        <w:pStyle w:val="Heading5"/>
        <w:ind w:left="440"/>
      </w:pPr>
      <w:r>
        <w:t>４</w:t>
      </w:r>
    </w:p>
    <w:p>
      <w:pPr>
        <w:ind w:left="440"/>
      </w:pPr>
      <w:r>
        <w:t>この法律の施行前に犯した刑法の罪に係る刑事訴訟法第六十条第三項、第百九十九条第一項及び第二百十七条の適用については、なお従前の例による。</w:t>
      </w:r>
    </w:p>
    <w:p>
      <w:r>
        <w:br w:type="page"/>
      </w:r>
    </w:p>
    <w:p>
      <w:pPr>
        <w:pStyle w:val="Heading1"/>
      </w:pPr>
      <w:r>
        <w:t>附　則（平成四年四月二日法律第三〇号）</w:t>
      </w:r>
    </w:p>
    <w:p>
      <w:r>
        <w:t>この法律は、公布の日から起算して六月を超えない範囲内において政令で定める日から施行する。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pPr>
        <w:pStyle w:val="Heading4"/>
      </w:pPr>
      <w:r>
        <w:t>第十二条（刑事訴訟法の一部改正に伴う経過措置）</w:t>
      </w:r>
    </w:p>
    <w:p>
      <w:r>
        <w:t>この法律の施行前に犯したこの法律による改正前の刑法第四十条の規定を適用しない罪に当たる事件については、前条の規定による改正後の刑事訴訟法第二十八条の規定にかかわらず、なお従前の例による。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則（平成一一年八月一八日法律第一三八号）</w:t>
      </w:r>
    </w:p>
    <w:p>
      <w:r>
        <w:t>この法律は、公布の日から起算して二十日を経過した日から施行する。</w:t>
      </w:r>
    </w:p>
    <w:p>
      <w:r>
        <w:br w:type="page"/>
      </w:r>
    </w:p>
    <w:p>
      <w:pPr>
        <w:pStyle w:val="Heading1"/>
      </w:pPr>
      <w:r>
        <w:t>附　則（平成一一年一二月七日法律第一四七号）</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r>
        <w:br w:type="page"/>
      </w:r>
    </w:p>
    <w:p>
      <w:pPr>
        <w:pStyle w:val="Heading1"/>
      </w:pPr>
      <w:r>
        <w:t>附　則（平成一二年五月一九日法律第七四号）</w:t>
      </w:r>
    </w:p>
    <w:p>
      <w:r>
        <w:t>この法律は、公布の日から起算して六月を超えない範囲内において政令で定める日から施行する。</w:t>
      </w:r>
    </w:p>
    <w:p>
      <w:pPr>
        <w:pStyle w:val="Heading6"/>
        <w:ind w:left="880"/>
      </w:pPr>
      <w:r>
        <w:t>一</w:t>
      </w:r>
    </w:p>
    <w:p>
      <w:pPr>
        <w:ind w:left="880"/>
      </w:pPr>
      <w:r>
        <w:t>第一条中刑事訴訟法第二百三十五条の改正規定及び第二条の規定</w:t>
      </w:r>
    </w:p>
    <w:p>
      <w:pPr>
        <w:pStyle w:val="Heading6"/>
        <w:ind w:left="880"/>
      </w:pPr>
      <w:r>
        <w:t>二</w:t>
      </w:r>
    </w:p>
    <w:p>
      <w:pPr>
        <w:ind w:left="880"/>
      </w:pPr>
      <w:r>
        <w:t>第一条中刑事訴訟法第百五十七条の次に三条を加える改正規定（第百五十七条の四に係る部分に限る。）</w:t>
      </w:r>
    </w:p>
    <w:p>
      <w:pPr>
        <w:pStyle w:val="Heading5"/>
        <w:ind w:left="440"/>
      </w:pPr>
      <w:r>
        <w:t>２</w:t>
      </w:r>
    </w:p>
    <w:p>
      <w:pPr>
        <w:ind w:left="440"/>
      </w:pPr>
      <w:r>
        <w:t>前項第一号に定める日前に犯した第一条の規定による改正後の刑事訴訟法第二百三十五条第一項第一号に掲げる罪について告訴をすることができる期間については、なお従前の例による。</w:t>
      </w:r>
    </w:p>
    <w:p>
      <w:r>
        <w:br w:type="page"/>
      </w:r>
    </w:p>
    <w:p>
      <w:pPr>
        <w:pStyle w:val="Heading1"/>
      </w:pPr>
      <w:r>
        <w:t>附　則（平成一二年一二月六日法律第一四二号）</w:t>
      </w:r>
    </w:p>
    <w:p>
      <w:pPr>
        <w:pStyle w:val="Heading4"/>
      </w:pPr>
      <w:r>
        <w:t>第一条（施行期日）</w:t>
      </w:r>
    </w:p>
    <w:p>
      <w:r>
        <w:t>この法律は、平成十三年四月一日から施行する。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則（平成一三年一二月五日法律第一三九号）</w:t>
      </w:r>
    </w:p>
    <w:p>
      <w:r>
        <w:t>この法律は、公布の日から起算して二十日を経過した日から施行する。</w:t>
      </w:r>
    </w:p>
    <w:p>
      <w:r>
        <w:br w:type="page"/>
      </w:r>
    </w:p>
    <w:p>
      <w:pPr>
        <w:pStyle w:val="Heading1"/>
      </w:pPr>
      <w:r>
        <w:t>附　則（平成一三年一二月五日法律第一四〇号）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則（平成一六年五月二八日法律第六二号）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r>
    </w:p>
    <w:p>
      <w:pPr>
        <w:pStyle w:val="Heading6"/>
        <w:ind w:left="880"/>
      </w:pPr>
      <w:r>
        <w:t>二</w:t>
      </w:r>
    </w:p>
    <w:p>
      <w:pPr>
        <w:ind w:left="880"/>
      </w:pPr>
      <w:r>
        <w:t>第一条（刑事訴訟法第二百六十七条の次に一条を加える改正規定に限る。）、第二条、第三条（検察審査会法第八条第四号の次に三号を加える改正規定を除く。）並びに附則第七条（附則第三条の規定を読み替えて準用する部分に限る。）及び第八条の規定</w:t>
      </w:r>
    </w:p>
    <w:p>
      <w:pPr>
        <w:pStyle w:val="Heading4"/>
      </w:pPr>
      <w:r>
        <w:t>第二条（第一条の規定による刑事訴訟法の一部改正に伴う経過措置）</w:t>
      </w:r>
    </w:p>
    <w:p>
      <w:r>
        <w:t>前条第一号に掲げる規定の施行の際現に裁判所に係属している事件の被告人については、第一条の規定による改正後の刑事訴訟法（以下「新法」という。）第三十六条の二及び第三十六条の三並びに第三十八条の三の規定は、適用しない。</w:t>
      </w:r>
    </w:p>
    <w:p>
      <w:pPr>
        <w:pStyle w:val="Heading4"/>
      </w:pPr>
      <w:r>
        <w:t>第三条</w:t>
      </w:r>
    </w:p>
    <w:p>
      <w:r>
        <w:t>司法警察員は、附則第一条第一号に掲げる規定の施行の際現に新法第三十七条の二第一項に規定する事件について逮捕されている被疑者（附則第一条第一号に掲げる規定の施行の日前に検察官に送致する手続をした者を除く。）に対し、速やかに新法第二百三条第三項に規定する事項を教示しなければならない。</w:t>
      </w:r>
    </w:p>
    <w:p>
      <w:pPr>
        <w:pStyle w:val="Heading5"/>
        <w:ind w:left="440"/>
      </w:pPr>
      <w:r>
        <w:t>２</w:t>
      </w:r>
    </w:p>
    <w:p>
      <w:pPr>
        <w:ind w:left="440"/>
      </w:pPr>
      <w:r>
        <w:t>検察官は、附則第一条第一号に掲げる規定の施行の際現に新法第三十七条の二第一項に規定する事件について逮捕されている被疑者（前項に規定する被疑者を除く。）及び同条第一項に規定する事件以外の事件について逮捕され附則第一条第一号に掲げる規定の施行の日前に同項に規定する事件について送致された被疑者（次項に規定する被疑者を除く。）に対し、速やかに新法第二百四条第二項に規定する事項を教示しなければならない。</w:t>
      </w:r>
    </w:p>
    <w:p>
      <w:pPr>
        <w:pStyle w:val="Heading5"/>
        <w:ind w:left="440"/>
      </w:pPr>
      <w:r>
        <w:t>３</w:t>
      </w:r>
    </w:p>
    <w:p>
      <w:pPr>
        <w:ind w:left="440"/>
      </w:pPr>
      <w:r>
        <w:t>検察官は、附則第一条第一号に掲げる規定の施行の際現に新法第三十七条の二第一項に規定する事件について勾留状が発せられている被疑者に対し、速やかに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新法第三十七条の三第二項の規定により新法第三十一条の二第一項の申出をすべき弁護士会をいう。）に弁護人の選任の申出をしていなければならない旨を教示しなければならない。</w:t>
      </w:r>
    </w:p>
    <w:p>
      <w:pPr>
        <w:pStyle w:val="Heading4"/>
      </w:pPr>
      <w:r>
        <w:t>第四条</w:t>
      </w:r>
    </w:p>
    <w:p>
      <w:r>
        <w:t>検察官又は司法警察員は、附則第一条第一号に掲げる規定の施行の日前においても、死刑又は無期若しくは短期一年以上の懲役若しくは禁錮に当たる事件について逮捕され、又は勾留状が発せられている被疑者に対し、附則第一条第一号に掲げる規定の施行の日を告げ、その日以後、勾留を請求され、又は勾留状が発せられている被疑者が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その勾留の請求を受けた裁判官の所属する裁判所の所在地を管轄する地方裁判所の管轄区域内に在る弁護士会に弁護人の選任の申出をしていなければならない旨を教示することができる。</w:t>
      </w:r>
    </w:p>
    <w:p>
      <w:pPr>
        <w:pStyle w:val="Heading5"/>
        <w:ind w:left="440"/>
      </w:pPr>
      <w:r>
        <w:t>２</w:t>
      </w:r>
    </w:p>
    <w:p>
      <w:pPr>
        <w:ind w:left="440"/>
      </w:pPr>
      <w:r>
        <w:t>検察官又は司法警察員が前項の規定による教示をした被疑者については、当該事件について重ねて前条の規定による教示をすることを要しない。</w:t>
      </w:r>
    </w:p>
    <w:p>
      <w:pPr>
        <w:pStyle w:val="Heading4"/>
      </w:pPr>
      <w:r>
        <w:t>第五条</w:t>
      </w:r>
    </w:p>
    <w:p>
      <w:r>
        <w:t>新法第二百八十一条の五の規定は、この法律の施行の日前に検察官において被告事件の審理の準備のために閲覧又は謄写の機会を与えた証拠に係る複製等については、適用しない。</w:t>
      </w:r>
    </w:p>
    <w:p>
      <w:pPr>
        <w:pStyle w:val="Heading4"/>
      </w:pPr>
      <w:r>
        <w:t>第七条（第二条の規定による刑事訴訟法の一部改正に伴う経過措置）</w:t>
      </w:r>
    </w:p>
    <w:p>
      <w:r>
        <w:t>附則第三条及び第四条の規定は、第二条の規定による改正後の刑事訴訟法第三十七条の二第一項の規定により新たに同項の請求をすることができることとなり、又は引き続き勾留を請求された場合において同項の請求をすることができることとなる被疑者について準用す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w:t>
      </w:r>
    </w:p>
    <w:p/>
    <w:p>
      <w:pPr>
        <w:pStyle w:val="Heading5"/>
        <w:ind w:left="440"/>
      </w:pPr>
      <w:r>
        <w:t>２</w:t>
      </w:r>
    </w:p>
    <w:p>
      <w:pPr>
        <w:ind w:left="440"/>
      </w:pPr>
      <w:r>
        <w:t>この法律の施行前に犯した罪の公訴時効の期間については、第二条の規定による改正後の刑事訴訟法第二百五十条の規定にかかわらず、なお従前の例による。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則（平成一七年六月二二日法律第六六号）</w:t>
      </w:r>
    </w:p>
    <w:p>
      <w:pPr>
        <w:pStyle w:val="Heading4"/>
      </w:pPr>
      <w:r>
        <w:t>第一条（施行期日）</w:t>
      </w:r>
    </w:p>
    <w:p>
      <w:r>
        <w:t>この法律は、公布の日から起算して二十日を経過した日から施行する。</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第三条</w:t>
      </w:r>
    </w:p>
    <w:p>
      <w:r>
        <w:t>この法律の施行の日が犯罪の国際化及び組織化並びに情報処理の高度化に対処するための刑法等の一部を改正する法律の施行の日前である場合には、同法の施行の日の前日までの間における組織的犯罪処罰法別表の規定の適用については、同表第二号ワ中「国外移送目的略取等、被略取者収受等」とあるのは、「所在国外移送目的略取及び誘拐、人身売買、被略取者等所在国外移送、被略取者引渡し等」とする。</w:t>
      </w:r>
    </w:p>
    <w:p>
      <w:pPr>
        <w:pStyle w:val="Heading4"/>
      </w:pPr>
      <w:r>
        <w:t>第四条</w:t>
      </w:r>
    </w:p>
    <w:p>
      <w:r>
        <w:t>この法律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二十四条第四号ニ及びヨ並びに第二十四条の二第二号の規定の適用については、同法第二十四条第四号ニ中「旅券法（昭和二十六年法律第二百六十七号）第二十三条第一項（第六号を除く。）から第三項までの罪により刑に処せられた者」とあるのは「削除」とし、同号ヨ中「イからカまで」とあるのは「イからハまで及びホからカまで」とし、同法第二十四条の二第二号中「第四号ハ」とあるのは「第四号ハ及びホ」とする。</w:t>
      </w:r>
    </w:p>
    <w:p>
      <w:pPr>
        <w:pStyle w:val="Heading5"/>
        <w:ind w:left="440"/>
      </w:pPr>
      <w:r>
        <w:t>２</w:t>
      </w:r>
    </w:p>
    <w:p>
      <w:pPr>
        <w:ind w:left="440"/>
      </w:pPr>
      <w:r>
        <w:t>附則第一条第三号に掲げる規定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六十一条の二の二第一項第三号及び第六十一条の二の四第一項第五号の規定の適用については、これらの規定中「第四号ハ」とあるのは、「第四号ハ及びホ」とする。</w:t>
      </w:r>
    </w:p>
    <w:p>
      <w:pPr>
        <w:pStyle w:val="Heading4"/>
      </w:pPr>
      <w:r>
        <w:t>第五条</w:t>
      </w:r>
    </w:p>
    <w:p>
      <w:r>
        <w:t>附則第一条第四号に掲げる規定の施行の日が旅券法及び組織的な犯罪の処罰及び犯罪収益の規制等に関する法律の一部を改正する法律第二条の規定の施行の日前である場合には、第四条のうち、組織的犯罪処罰法第二条第二項第一号イの改正規定中「別表第一第一号、第二号若しくは第四号から第六号まで」を「別表第一（第三号を除く。）」とあるのは「、第四号若しくは第五号」を「若しくは第四号から第九号まで」とし、組織的犯罪処罰法別表第一第四号ニ中「ト」を「ル」に改め、同号ト中「ヘ」を「ヌ」に改め、同号中トをルとし、ヘをヌとし、ホをヘとし、ヘの次にト、チ及びリを加える改正規定中「別表第一第四号ニ中「ト」を「ル」に改め、同号ト中「ヘ」を「ヌ」に改め、同号中トをルとし、」とあるのは「別表第一第四号ニ中「ヘ」を「ヌ」に改め、同号ヘ中「ホ」を「リ」に改め、同号中」とし、組織的犯罪処罰法別表第一中第六号を第十号とし、第五号を第六号とし、同号の次に三号を加える改正規定中「第六号を第十号とし、第五号」とあるのは「第五号」とする。</w:t>
      </w:r>
    </w:p>
    <w:p>
      <w:pPr>
        <w:pStyle w:val="Heading5"/>
        <w:ind w:left="440"/>
      </w:pPr>
      <w:r>
        <w:t>２</w:t>
      </w:r>
    </w:p>
    <w:p>
      <w:pPr>
        <w:ind w:left="440"/>
      </w:pPr>
      <w:r>
        <w:t>前項の場合において、旅券法及び組織的な犯罪の処罰及び犯罪収益の規制等に関する法律の一部を改正する法律第二条のうち、組織的犯罪処罰法第二条第二項第一号イの改正規定中「、第四号若しくは第五号」を「若しくは第四号から第六号まで」とあるのは「別表第一第一号、第二号若しくは第四号から第九号まで」を「別表第一（第三号を除く。）」とし、組織的犯罪処罰法別表第一第四号ニ中「ヘ」を「ト」に改め、同号ヘ中「ホ」を「ヘ」に改め、同号中ヘをトとし、ホの次にヘを加える改正規定中「別表第一第四号ニ中「ヘ」を「ト」に改め、同号ヘ中「ホ」を「ヘ」に改め、同号中ヘをトとし、ホ」とあるのは「別表第一第四号ニ中「ヌ」を「ル」に改め、同号ヌ中「リ」を「ヌ」に改め、同号中ヌをルとし、リ」とし、「ヘ　旅券法」とあるのは「ヌ　旅券法」とし、組織的犯罪処罰法別表第一に一号を加える改正規定中「六　旅券法」とあるのは「十　旅券法」とする。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則（平成一八年五月八日法律第三六号）</w:t>
      </w:r>
    </w:p>
    <w:p>
      <w:pPr>
        <w:pStyle w:val="Heading4"/>
      </w:pPr>
      <w:r>
        <w:t>第一条（施行期日）</w:t>
      </w:r>
    </w:p>
    <w:p>
      <w:r>
        <w:t>この法律は、公布の日から起算して二十日を経過した日から施行する。</w:t>
      </w:r>
    </w:p>
    <w:p>
      <w:r>
        <w:br w:type="page"/>
      </w:r>
    </w:p>
    <w:p>
      <w:pPr>
        <w:pStyle w:val="Heading1"/>
      </w:pPr>
      <w:r>
        <w:t>附　則（平成一九年五月二三日法律第五四号）</w:t>
      </w:r>
    </w:p>
    <w:p>
      <w:pPr>
        <w:pStyle w:val="Heading4"/>
      </w:pPr>
      <w:r>
        <w:t>第一条（施行期日）</w:t>
      </w:r>
    </w:p>
    <w:p>
      <w:r>
        <w:t>この法律は、公布の日から起算して二十日を経過した日から施行する。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第二条及び第三条（検察審査会法第八条の改正規定に限る。）の規定</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第一条（刑事訴訟法第二百九十二条の二の改正規定に限る。）並びに次条及び附則第六条（裁判員の参加する刑事裁判に関する法律（平成十六年法律第六十三号）第五十八条の改正規定に限る。）の規定</w:t>
      </w:r>
    </w:p>
    <w:p>
      <w:pPr>
        <w:pStyle w:val="Heading6"/>
        <w:ind w:left="880"/>
      </w:pPr>
      <w:r>
        <w:t>二</w:t>
      </w:r>
    </w:p>
    <w:p>
      <w:pPr>
        <w:ind w:left="880"/>
      </w:pPr>
      <w:r>
        <w:t>第一条（刑事訴訟法第二百九十条の次に一条を加える改正規定、同法第二百九十一条第一項の次に一項を加える改正規定、同法第二百九十一条の二及び第二百九十五条の改正規定、同法第二百九十九条の二の次に一条を加える改正規定並びに同法第三百五条、第三百十六条の二十三、第三百二十一条の二第二項及び第三百五十条の八の改正規定に限る。）及び第三条の規定</w:t>
      </w:r>
    </w:p>
    <w:p>
      <w:pPr>
        <w:pStyle w:val="Heading4"/>
      </w:pPr>
      <w:r>
        <w:t>第二条（調整規定）</w:t>
      </w:r>
    </w:p>
    <w:p>
      <w:r>
        <w:t>前条第一号に掲げる規定の施行の日から同条第二号に掲げる規定の施行の日の前日までの間における第一条の規定による改正後の刑事訴訟法第二百九十二条の二の規定の適用については、同条第一項中「被害者等」とあるのは、「被害者等（被害者又は被害者が死亡した場合若しくはその心身に重大な故障がある場合におけるその配偶者、直系の親族若しくは兄弟姉妹をいう。以下この条において同じ。）」とする。</w:t>
      </w:r>
    </w:p>
    <w:p>
      <w:pPr>
        <w:pStyle w:val="Heading4"/>
      </w:pPr>
      <w:r>
        <w:t>第三条（経過措置）</w:t>
      </w:r>
    </w:p>
    <w:p>
      <w:r>
        <w:t>第一条の規定による改正後の刑事訴訟法第三百十六条の五第十一号、第三百十六条の十一（第三百十六条の五第十一号に係る部分に限る。）及び第二編第三章第三節の規定は、この法律の施行の際現に係属している刑事被告事件については、適用しない。</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　則（平成二〇年六月一八日法律第七一号）</w:t>
      </w:r>
    </w:p>
    <w:p>
      <w:r>
        <w:t>この法律は、公布の日から起算して六月を超えない範囲内において政令で定める日から施行する。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則（平成二二年四月二七日法律第二六号）</w:t>
      </w:r>
    </w:p>
    <w:p>
      <w:pPr>
        <w:pStyle w:val="Heading4"/>
      </w:pPr>
      <w:r>
        <w:t>第一条（施行期日）</w:t>
      </w:r>
    </w:p>
    <w:p>
      <w:r>
        <w:t>この法律は、公布の日から施行する。</w:t>
      </w:r>
    </w:p>
    <w:p>
      <w:pPr>
        <w:pStyle w:val="Heading4"/>
      </w:pPr>
      <w:r>
        <w:t>第三条（経過措置）</w:t>
      </w:r>
    </w:p>
    <w:p>
      <w:r>
        <w:t>第二条の規定による改正後の刑事訴訟法（次項において「新法」という。）第二百五十条の規定は、この法律の施行の際既にその公訴の時効が完成している罪については、適用しない。</w:t>
      </w:r>
    </w:p>
    <w:p>
      <w:pPr>
        <w:pStyle w:val="Heading5"/>
        <w:ind w:left="440"/>
      </w:pPr>
      <w:r>
        <w:t>２</w:t>
      </w:r>
    </w:p>
    <w:p>
      <w:pPr>
        <w:ind w:left="440"/>
      </w:pPr>
      <w:r>
        <w:t>新法第二百五十条第一項の規定は、刑法等の一部を改正する法律（平成十六年法律第百五十六号）附則第三条第二項の規定にかかわらず、同法の施行前に犯した人を死亡させた罪であって禁錮こ</w:t>
        <w:br/>
        <w:t>以上の刑に当たるもので、この法律の施行の際その公訴の時効が完成していないものについても、適用する。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p>
      <w:pPr>
        <w:pStyle w:val="Heading4"/>
      </w:pPr>
      <w:r>
        <w:t>第六条（経過措置）</w:t>
      </w:r>
    </w:p>
    <w:p>
      <w:r>
        <w:t>附則第一条第一号に掲げる規定の施行の日の前日までの間における刑事訴訟法第百五十七条の四第二項の規定の適用については、同項中「以下同じ」とあるのは、「第三百十六条の十四第二号を除き、以下同じ」とする。</w:t>
      </w:r>
    </w:p>
    <w:p>
      <w:pPr>
        <w:pStyle w:val="Heading4"/>
      </w:pPr>
      <w:r>
        <w:t>第八条</w:t>
      </w:r>
    </w:p>
    <w:p>
      <w:r>
        <w:t>施行日前にした行為に対する罰則の適用については、なお従前の例による。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附則第九条第三項の規定</w:t>
      </w:r>
    </w:p>
    <w:p>
      <w:pPr>
        <w:pStyle w:val="Heading6"/>
        <w:ind w:left="880"/>
      </w:pPr>
      <w:r>
        <w:t>二</w:t>
      </w:r>
    </w:p>
    <w:p>
      <w:pPr>
        <w:ind w:left="880"/>
      </w:pPr>
      <w:r>
        <w:t>第一条（刑事訴訟法第九十条、第百五十一条及び第百六十一条の改正規定に限る。）、第三条、第五条及び第八条の規定並びに附則第三条及び第五条の規定</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p>
      <w:pPr>
        <w:pStyle w:val="Heading6"/>
        <w:ind w:left="880"/>
      </w:pPr>
      <w:r>
        <w:t>四</w:t>
      </w:r>
    </w:p>
    <w:p>
      <w:pPr>
        <w:ind w:left="880"/>
      </w:pPr>
      <w:r>
        <w:t>第二条（刑事訴訟法第三百一条の次に一条を加える改正規定を除く。）及び第四条の規定並びに附則第七条及び第十一条（前号に掲げる改正規定を除く。）の規定</w:t>
      </w:r>
    </w:p>
    <w:p>
      <w:pPr>
        <w:pStyle w:val="Heading4"/>
      </w:pPr>
      <w:r>
        <w:t>第二条（第一条の規定による刑事訴訟法の一部改正に伴う経過措置）</w:t>
      </w:r>
    </w:p>
    <w:p>
      <w:r>
        <w:t>裁判所は、前条第三号に掲げる規定の施行の際現に勾引状により留置されている被告人に対し、速やかに、第一条の規定による改正後の刑事訴訟法（以下「第一条による改正後の法」という。）第七十六条第二項に規定する事項を教示しなければならない。</w:t>
      </w:r>
    </w:p>
    <w:p>
      <w:pPr>
        <w:pStyle w:val="Heading5"/>
        <w:ind w:left="440"/>
      </w:pPr>
      <w:r>
        <w:t>２</w:t>
      </w:r>
    </w:p>
    <w:p>
      <w:pPr>
        <w:ind w:left="440"/>
      </w:pPr>
      <w:r>
        <w:t>裁判所は、前条第三号に掲げる規定の施行の際現に勾留されている被告人（次項に規定する被告人を除く。）に対し、速やかに、第一条による改正後の法第七十七条第二項に規定する事項を教示しなければならない。</w:t>
      </w:r>
    </w:p>
    <w:p>
      <w:pPr>
        <w:pStyle w:val="Heading5"/>
        <w:ind w:left="440"/>
      </w:pPr>
      <w:r>
        <w:t>３</w:t>
      </w:r>
    </w:p>
    <w:p>
      <w:pPr>
        <w:ind w:left="440"/>
      </w:pPr>
      <w:r>
        <w:t>裁判所は、前条第三号に掲げる規定の施行の際現に勾留されている被告人（逮捕又は勾引に引き続き勾留されている者に限る。）に対し、速やかに、第一条による改正後の法第七十七条第一項に規定する事項を告げるとともに、同条第二項に規定する事項を教示しなければならない。</w:t>
      </w:r>
    </w:p>
    <w:p>
      <w:pPr>
        <w:pStyle w:val="Heading5"/>
        <w:ind w:left="440"/>
      </w:pPr>
      <w:r>
        <w:t>４</w:t>
      </w:r>
    </w:p>
    <w:p>
      <w:pPr>
        <w:ind w:left="440"/>
      </w:pPr>
      <w:r>
        <w:t>第一条による改正後の法第七十六条第三項及び第四項の規定は前条第三号に掲げる規定の施行の際現に勾引状により留置されている被告人に対する第一項の規定による教示について、第一条による改正後の法第七十六条第三項の規定は同号に掲げる規定の施行の際現に勾留されている被告人に対する第二項の規定による教示並びに前項の規定による告知及び教示について、それぞれ準用する。</w:t>
      </w:r>
    </w:p>
    <w:p>
      <w:pPr>
        <w:pStyle w:val="Heading4"/>
      </w:pPr>
      <w:r>
        <w:t>第三条</w:t>
      </w:r>
    </w:p>
    <w:p>
      <w:r>
        <w:t>裁判所は、附則第一条第三号に掲げる規定の施行の日（以下「第三号施行日」という。）前においても、勾引された被告人に対し、弁護士、弁護士法人又は弁護士会を指定して弁護人の選任を申し出ることができる旨及びその申出先を教示することができる。</w:t>
      </w:r>
    </w:p>
    <w:p>
      <w:pPr>
        <w:pStyle w:val="Heading5"/>
        <w:ind w:left="440"/>
      </w:pPr>
      <w:r>
        <w:t>２</w:t>
      </w:r>
    </w:p>
    <w:p>
      <w:pPr>
        <w:ind w:left="440"/>
      </w:pPr>
      <w:r>
        <w:t>前項の規定による教示をされた被告人については、当該事件について重ねて前条第一項の規定による教示をすることを要しない。</w:t>
      </w:r>
    </w:p>
    <w:p>
      <w:pPr>
        <w:pStyle w:val="Heading5"/>
        <w:ind w:left="440"/>
      </w:pPr>
      <w:r>
        <w:t>３</w:t>
      </w:r>
    </w:p>
    <w:p>
      <w:pPr>
        <w:ind w:left="440"/>
      </w:pPr>
      <w:r>
        <w:t>裁判所は、第三号施行日前においても、第一条による改正前の法第六十一条本文の規定により被告事件を告げられる被告人（勾引に引き続き同条本文の規定により被告事件を告げられる被告人を除く。）又は勾留されている被告人（逮捕又は勾引に引き続き勾留されている被告人を除く。）に対し、弁護士、弁護士法人又は弁護士会を指定して弁護人の選任を申し出ることができる旨及びその申出先を教示することができる。</w:t>
      </w:r>
    </w:p>
    <w:p>
      <w:pPr>
        <w:pStyle w:val="Heading5"/>
        <w:ind w:left="440"/>
      </w:pPr>
      <w:r>
        <w:t>４</w:t>
      </w:r>
    </w:p>
    <w:p>
      <w:pPr>
        <w:ind w:left="440"/>
      </w:pPr>
      <w:r>
        <w:t>前項の規定による教示をされた被告人については、当該事件について重ねて前条第二項の規定による教示をすることを要しない。</w:t>
      </w:r>
    </w:p>
    <w:p>
      <w:pPr>
        <w:pStyle w:val="Heading5"/>
        <w:ind w:left="440"/>
      </w:pPr>
      <w:r>
        <w:t>５</w:t>
      </w:r>
    </w:p>
    <w:p>
      <w:pPr>
        <w:ind w:left="440"/>
      </w:pPr>
      <w:r>
        <w:t>裁判官は逮捕に引き続き第一条による改正前の法第二百八十条第二項の規定により被告事件を告げられる被告人に対し、裁判所は勾引に引き続き第一条による改正前の法第六十一条本文の規定により被告事件を告げられる被告人又は勾留されている被告人（逮捕又は勾引に引き続き勾留されている者に限る。）に対し、それぞれ、第三号施行日前においても、第一条による改正前の法第七十七条第一項に規定する事項を告げるとともに、弁護士、弁護士法人又は弁護士会を指定して弁護人の選任を申し出ることができる旨及びその申出先を教示することができる。</w:t>
      </w:r>
    </w:p>
    <w:p>
      <w:pPr>
        <w:pStyle w:val="Heading5"/>
        <w:ind w:left="440"/>
      </w:pPr>
      <w:r>
        <w:t>６</w:t>
      </w:r>
    </w:p>
    <w:p>
      <w:pPr>
        <w:ind w:left="440"/>
      </w:pPr>
      <w:r>
        <w:t>前項の規定による告知及び教示をされた被告人については、当該事件について重ねて前条第三項の規定による告知及び教示をすることを要しない。</w:t>
      </w:r>
    </w:p>
    <w:p>
      <w:pPr>
        <w:pStyle w:val="Heading4"/>
      </w:pPr>
      <w:r>
        <w:t>第四条</w:t>
      </w:r>
    </w:p>
    <w:p>
      <w:r>
        <w:t>司法警察員は、附則第一条第三号に掲げる規定の施行の際現に逮捕されている被疑者（第三号施行日前に検察官に送致する手続をした者を除く。）に対し、速やかに、第一条による改正後の法第二百三条第三項に規定する事項を教示しなければならない。</w:t>
      </w:r>
    </w:p>
    <w:p>
      <w:pPr>
        <w:pStyle w:val="Heading5"/>
        <w:ind w:left="440"/>
      </w:pPr>
      <w:r>
        <w:t>２</w:t>
      </w:r>
    </w:p>
    <w:p>
      <w:pPr>
        <w:ind w:left="440"/>
      </w:pPr>
      <w:r>
        <w:t>検察官は、附則第一条第三号に掲げる規定の施行の際現に逮捕されている被疑者（前項に規定する被疑者を除く。）に対し、速やかに、第一条による改正後の法第二百四条第二項に規定する事項を教示しなければならない。</w:t>
      </w:r>
    </w:p>
    <w:p>
      <w:pPr>
        <w:pStyle w:val="Heading5"/>
        <w:ind w:left="440"/>
      </w:pPr>
      <w:r>
        <w:t>３</w:t>
      </w:r>
    </w:p>
    <w:p>
      <w:pPr>
        <w:ind w:left="440"/>
      </w:pPr>
      <w:r>
        <w:t>検察官は、附則第一条第三号に掲げる規定の施行の際現に第一条による改正後の法第三十七条の二第一項に規定する事件について勾留されている被疑者に対し、速やかに、弁護士、弁護士法人又は弁護士会を指定して弁護人の選任を申し出ることができる旨及びその申出先を教示しなければならない。</w:t>
      </w:r>
    </w:p>
    <w:p>
      <w:pPr>
        <w:pStyle w:val="Heading5"/>
        <w:ind w:left="440"/>
      </w:pPr>
      <w:r>
        <w:t>４</w:t>
      </w:r>
    </w:p>
    <w:p>
      <w:pPr>
        <w:ind w:left="440"/>
      </w:pPr>
      <w:r>
        <w:t>検察官は、附則第一条第三号に掲げる規定の施行の際現に勾留されている被疑者（前項に規定する被疑者を除く。）に対し、速やかに、弁護人を選任することができる旨を告げるとともに、弁護士、弁護士法人又は弁護士会を指定して弁護人の選任を申し出ることができる旨及びその申出先を教示しなければならない。</w:t>
      </w:r>
    </w:p>
    <w:p>
      <w:pPr>
        <w:pStyle w:val="Heading4"/>
      </w:pPr>
      <w:r>
        <w:t>第五条</w:t>
      </w:r>
    </w:p>
    <w:p>
      <w:r>
        <w:t>検察官又は司法警察員は、第三号施行日前においても、逮捕されている被疑者に対し、弁護士、弁護士法人又は弁護士会を指定して弁護人の選任を申し出ることができる旨及びその申出先を教示することができる。</w:t>
      </w:r>
    </w:p>
    <w:p>
      <w:pPr>
        <w:pStyle w:val="Heading5"/>
        <w:ind w:left="440"/>
      </w:pPr>
      <w:r>
        <w:t>２</w:t>
      </w:r>
    </w:p>
    <w:p>
      <w:pPr>
        <w:ind w:left="440"/>
      </w:pPr>
      <w:r>
        <w:t>前項の規定による教示をされた被疑者については、当該事件について重ねて前条第一項又は第二項の規定による教示をすることを要しない。</w:t>
      </w:r>
    </w:p>
    <w:p>
      <w:pPr>
        <w:pStyle w:val="Heading5"/>
        <w:ind w:left="440"/>
      </w:pPr>
      <w:r>
        <w:t>３</w:t>
      </w:r>
    </w:p>
    <w:p>
      <w:pPr>
        <w:ind w:left="440"/>
      </w:pPr>
      <w:r>
        <w:t>検察官は、第三号施行日前においても、第一条による改正前の法第三十七条の二第一項に規定する事件について勾留されている被疑者に対し、弁護士、弁護士法人又は弁護士会を指定して弁護人の選任を申し出ることができる旨及びその申出先を教示することができる。</w:t>
      </w:r>
    </w:p>
    <w:p>
      <w:pPr>
        <w:pStyle w:val="Heading5"/>
        <w:ind w:left="440"/>
      </w:pPr>
      <w:r>
        <w:t>４</w:t>
      </w:r>
    </w:p>
    <w:p>
      <w:pPr>
        <w:ind w:left="440"/>
      </w:pPr>
      <w:r>
        <w:t>前項の規定による教示をされた被疑者については、当該事件について重ねて前条第三項及び附則第二条第二項の規定による教示をすることを要しない。</w:t>
      </w:r>
    </w:p>
    <w:p>
      <w:pPr>
        <w:pStyle w:val="Heading5"/>
        <w:ind w:left="440"/>
      </w:pPr>
      <w:r>
        <w:t>５</w:t>
      </w:r>
    </w:p>
    <w:p>
      <w:pPr>
        <w:ind w:left="440"/>
      </w:pPr>
      <w:r>
        <w:t>検察官は、第三号施行日前においても、勾留されている被疑者（第三項に規定する被疑者を除く。）に対し、弁護人を選任することができる旨を告げるとともに、弁護士、弁護士法人又は弁護士会を指定して弁護人の選任を申し出ることができる旨及びその申出先を教示することができる。</w:t>
      </w:r>
    </w:p>
    <w:p>
      <w:pPr>
        <w:pStyle w:val="Heading5"/>
        <w:ind w:left="440"/>
      </w:pPr>
      <w:r>
        <w:t>６</w:t>
      </w:r>
    </w:p>
    <w:p>
      <w:pPr>
        <w:ind w:left="440"/>
      </w:pPr>
      <w:r>
        <w:t>前項の規定による告知及び教示をされた被疑者については、当該事件について重ねて前条第四項の規定による告知及び教示並びに附則第二条第二項の規定による教示をすることを要しない。</w:t>
      </w:r>
    </w:p>
    <w:p>
      <w:pPr>
        <w:pStyle w:val="Heading4"/>
      </w:pPr>
      <w:r>
        <w:t>第六条</w:t>
      </w:r>
    </w:p>
    <w:p>
      <w:r>
        <w:t>第一条による改正後の法第三百五十条の十二の規定は、第三号施行日以後に第一条による改正後の法第三百五十条の二第二項の同意があった事件について適用する。</w:t>
      </w:r>
    </w:p>
    <w:p>
      <w:pPr>
        <w:pStyle w:val="Heading4"/>
      </w:pPr>
      <w:r>
        <w:t>第七条（第二条の規定による刑事訴訟法の一部改正に伴う経過措置）</w:t>
      </w:r>
    </w:p>
    <w:p>
      <w:r>
        <w:t>司法警察員は、附則第一条第四号に掲げる規定の施行の際現に第二条の規定による改正前の刑事訴訟法（以下「第二条による改正前の法」という。）第三十七条の二第一項に規定する事件以外の事件について逮捕されている被疑者（同号に掲げる規定の施行の日（以下「第四号施行日」という。）前に検察官に送致する手続をした者を除く。）に対し、速やかに、第二条の規定による改正後の刑事訴訟法（以下この条において「第二条による改正後の法」という。）第二百三条第四項に規定する事項を教示しなければならない。</w:t>
      </w:r>
    </w:p>
    <w:p>
      <w:pPr>
        <w:pStyle w:val="Heading5"/>
        <w:ind w:left="440"/>
      </w:pPr>
      <w:r>
        <w:t>２</w:t>
      </w:r>
    </w:p>
    <w:p>
      <w:pPr>
        <w:ind w:left="440"/>
      </w:pPr>
      <w:r>
        <w:t>検察官は、附則第一条第四号に掲げる規定の施行の際現に第二条による改正前の法第三十七条の二第一項に規定する事件以外の事件について逮捕されている被疑者（前項及び次項に規定する被疑者並びに第二条による改正前の法第二百五条第五項において準用する第二条による改正前の法第二百四条第三項の規定による教示をされた被疑者を除く。）に対し、速やかに、第二条による改正後の法第二百四条第三項に規定する事項を教示しなければならない。</w:t>
      </w:r>
    </w:p>
    <w:p>
      <w:pPr>
        <w:pStyle w:val="Heading5"/>
        <w:ind w:left="440"/>
      </w:pPr>
      <w:r>
        <w:t>３</w:t>
      </w:r>
    </w:p>
    <w:p>
      <w:pPr>
        <w:ind w:left="440"/>
      </w:pPr>
      <w:r>
        <w:t>検察官は、附則第一条第四号に掲げる規定の施行の際現に第二条による改正前の法第三十七条の二第一項に規定する事件以外の事件について勾留状が発せられている被疑者に対し、速やかに、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第二条による改正後の法第三十七条の三第二項の規定により第二条による改正後の法第三十一条の二第一項の申出をすべき弁護士会をいう。次条第一項において同じ。）に弁護人の選任の申出をしていなければならない旨を教示しなければならない。</w:t>
      </w:r>
    </w:p>
    <w:p>
      <w:pPr>
        <w:pStyle w:val="Heading4"/>
      </w:pPr>
      <w:r>
        <w:t>第八条</w:t>
      </w:r>
    </w:p>
    <w:p>
      <w:r>
        <w:t>検察官又は司法警察員は、第四号施行日前においても、第二条による改正前の法第三十七条の二第一項に規定する事件以外の事件について逮捕され、又は勾留状が発せられている被疑者に対し、第四号施行日を告げ、第四号施行日以後、勾留を請求され、又は勾留状が発せられている被疑者が貧困その他の事由により自ら弁護人を選任することができないときは裁判官に対して弁護人の選任を請求することができる旨並びに裁判官に対して弁護人の選任を請求するには資力申告書を提出しなければならない旨及びその資力が基準額以上であるときは、あらかじめ、弁護士会に弁護人の選任の申出をしていなければならない旨を教示することができる。</w:t>
      </w:r>
    </w:p>
    <w:p>
      <w:pPr>
        <w:pStyle w:val="Heading5"/>
        <w:ind w:left="440"/>
      </w:pPr>
      <w:r>
        <w:t>２</w:t>
      </w:r>
    </w:p>
    <w:p>
      <w:pPr>
        <w:ind w:left="440"/>
      </w:pPr>
      <w:r>
        <w:t>前項の規定による教示をされた被疑者については、当該事件について重ねて前条の規定による教示をすることを要しない。</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5"/>
        <w:ind w:left="440"/>
      </w:pPr>
      <w:r>
        <w:t>３</w:t>
      </w:r>
    </w:p>
    <w:p>
      <w:pPr>
        <w:ind w:left="440"/>
      </w:pPr>
      <w:r>
        <w:t>政府は、この法律の公布後、必要に応じ、速やかに、再審請求審における証拠の開示、起訴状等における被害者の氏名の秘匿に係る措置、証人等の刑事手続外における保護に係る措置等について検討を行うものとする。</w:t>
      </w:r>
    </w:p>
    <w:p>
      <w:pPr>
        <w:pStyle w:val="Heading4"/>
      </w:pPr>
      <w:r>
        <w:t>第十五条（調整規定）</w:t>
      </w:r>
    </w:p>
    <w:p>
      <w:r>
        <w:t>第三号施行日が刑法等の一部を改正する法律の施行の日以後となる場合には、前条の規定は、適用しない。</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4"/>
      </w:pPr>
      <w:r>
        <w:t>第十二条（検討）</w:t>
      </w:r>
    </w:p>
    <w:p>
      <w:r>
        <w:t>政府は、刑事訴訟法等の一部を改正する法律附則第九条第一項の規定により同項に規定する取調べの録音・録画等に関する制度の在り方について検討を行うに当たっては、新組織的犯罪処罰法第六条の二第一項及び第二項の規定の適用状況並びにこれらの規定の罪に係る事件の捜査及び公判の状況等を踏まえ、特に、当該罪に係る事件における証拠の収集の方法として刑事訴訟法第百九十八条第一項の規定による取調べが重要な意義を有するとの指摘があることにも留意して、可及的速やかに、当該罪に係る事件に関する当該制度の在り方について検討を加えるものとする。</w:t>
      </w:r>
    </w:p>
    <w:p>
      <w:pPr>
        <w:pStyle w:val="Heading5"/>
        <w:ind w:left="440"/>
      </w:pPr>
      <w:r>
        <w:t>２</w:t>
      </w:r>
    </w:p>
    <w:p>
      <w:pPr>
        <w:ind w:left="440"/>
      </w:pPr>
      <w:r>
        <w:t>政府は、新組織的犯罪処罰法第六条の二第一項及び第二項の罪に係る事件の捜査に全地球測位システムに係る端末を車両に取り付けて位置情報を検索し把握する方法を用いることが、事案の真相を明らかにするための証拠の収集に資するものである一方、最高裁判所平成二八年（あ）第四四二号同二九年三月一五日大法廷判決において、当該方法を用いた捜査が、刑事訴訟法上、特別の根拠規定がある場合でなければ許容されない強制の処分に当たり、当該方法を用いた捜査が今後も広く用いられ得る有力な捜査方法であるとすれば、これを行うに当たっては立法措置が講ぜられることが望ましい旨が指摘されていることを踏まえ、この法律の施行後速やかに、当該方法を用いた捜査を行うための制度の在り方について検討を加え、必要があると認めるときは、その結果に基づいて所要の措置を講ずるものとする。</w:t>
      </w:r>
    </w:p>
    <w:p>
      <w:r>
        <w:br w:type="page"/>
      </w:r>
    </w:p>
    <w:p>
      <w:pPr>
        <w:pStyle w:val="Heading1"/>
      </w:pPr>
      <w:r>
        <w:t>附　則（平成二九年六月二三日法律第七二号）</w:t>
      </w:r>
    </w:p>
    <w:p>
      <w:pPr>
        <w:pStyle w:val="Heading4"/>
      </w:pPr>
      <w:r>
        <w:t>第一条（施行期日）</w:t>
      </w:r>
    </w:p>
    <w:p>
      <w:r>
        <w:t>この法律は、公布の日から起算して二十日を経過した日から施行する。</w:t>
      </w:r>
    </w:p>
    <w:p>
      <w:pPr>
        <w:pStyle w:val="Heading4"/>
      </w:pPr>
      <w:r>
        <w:t>第五条（刑事訴訟法の一部改正に伴う経過措置）</w:t>
      </w:r>
    </w:p>
    <w:p>
      <w:r>
        <w:t>附則第二条第一項の規定によりなお従前の例によることとされる場合における旧法第百七十八条の二の罪若しくはその未遂罪、旧法第百八十一条第三項の罪又は旧法第二百四十一条前段の罪若しくはその未遂罪の被害者は、この法律の施行の日から刑事訴訟法等の一部を改正する法律（平成二十八年法律第五十四号。以下この項において「刑事訴訟法等一部改正法」という。）附則第一条第四号に掲げる規定の施行の日（以下この項において「第四号施行日」という。）の前日までの間は、前条の規定による改正後の刑事訴訟法（次項において「新刑事訴訟法」という。）第百五十七条の四第一項の規定の適用については同項第一号に掲げる者とみなし、第四号施行日以後は、刑事訴訟法等一部改正法第二条の規定による改正後の刑事訴訟法第百五十七条の六第一項の規定の適用については同項第一号に掲げる者とみなす。</w:t>
      </w:r>
    </w:p>
    <w:p>
      <w:pPr>
        <w:pStyle w:val="Heading5"/>
        <w:ind w:left="440"/>
      </w:pPr>
      <w:r>
        <w:t>２</w:t>
      </w:r>
    </w:p>
    <w:p>
      <w:pPr>
        <w:ind w:left="440"/>
      </w:pPr>
      <w:r>
        <w:t>附則第二条第一項の規定によりなお従前の例によることとされる場合における旧法第百七十八条の二の罪若しくはその未遂罪、旧法第百八十一条第三項の罪又は旧法第二百四十一条の罪若しくはその未遂罪に係る事件は、新刑事訴訟法第二百九十条の二第一項の規定の適用については同項第一号に掲げる事件とみなす。</w:t>
      </w:r>
    </w:p>
    <w:p>
      <w:pPr>
        <w:pStyle w:val="Heading4"/>
      </w:pPr>
      <w:r>
        <w:t>第九条（検討）</w:t>
      </w:r>
    </w:p>
    <w:p>
      <w:r>
        <w:t>政府は、この法律の施行後三年を目途として、性犯罪における被害の実情、この法律による改正後の規定の施行の状況等を勘案し、性犯罪に係る事案の実態に即した対処を行うための施策の在り方について検討を加え、必要があると認めるときは、その結果に基づいて所要の措置を講ずるものと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w:t>
      <w:br/>
      <w:tab/>
      <w:t>（昭和二十三年法律第百三十一号）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刑事訴訟法（昭和二十三年法律第百三十一号）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
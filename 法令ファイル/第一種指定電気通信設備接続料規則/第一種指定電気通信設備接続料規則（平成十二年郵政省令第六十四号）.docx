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第一種指定電気通信設備接続料規則</w:t>
        <w:br/>
        <w:t>（平成十二年郵政省令第六十四号）</w:t>
      </w:r>
    </w:p>
    <w:p>
      <w:pPr>
        <w:pStyle w:val="Heading2"/>
      </w:pPr>
      <w:r>
        <w:t>第一章　総則</w:t>
      </w:r>
    </w:p>
    <w:p>
      <w:pPr>
        <w:pStyle w:val="Heading4"/>
      </w:pPr>
      <w:r>
        <w:t>第一条（目的）</w:t>
      </w:r>
    </w:p>
    <w:p>
      <w:r>
        <w:t>この省令は、第一種指定電気通信設備との接続に関し当該第一種指定電気通信設備を設置する電気通信事業者（以下「事業者」という。）が取得すべき接続料に関して、法定機能の内容等、法定機能ごとの適正な原価及び適正な利潤の算定方法、通信量等の記録及び再計算に関する事項その他の必要な事項を定め、もって接続料が、適正かつ明確に定められ、能率的な経営の下における適正な原価に適正な利潤を加えた金額に照らし公正妥当なものであることを確保することを目的とする。</w:t>
      </w:r>
    </w:p>
    <w:p>
      <w:pPr>
        <w:pStyle w:val="Heading4"/>
      </w:pPr>
      <w:r>
        <w:t>第二条（用語）</w:t>
      </w:r>
    </w:p>
    <w:p>
      <w:r>
        <w:t>この省令において使用する用語は、電気通信事業法（以下「法」という。）及び電気通信事業法施行規則（昭和六十年郵政省令第二十五号）において使用する用語の例による。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第一種指定加入者交換機</w:t>
      </w:r>
    </w:p>
    <w:p>
      <w:pPr>
        <w:pStyle w:val="Heading6"/>
        <w:ind w:left="880"/>
      </w:pPr>
      <w:r>
        <w:t>二</w:t>
      </w:r>
    </w:p>
    <w:p>
      <w:pPr>
        <w:ind w:left="880"/>
      </w:pPr>
      <w:r>
        <w:t>第一種指定中継交換機</w:t>
      </w:r>
    </w:p>
    <w:p>
      <w:pPr>
        <w:pStyle w:val="Heading6"/>
        <w:ind w:left="880"/>
      </w:pPr>
      <w:r>
        <w:t>三</w:t>
      </w:r>
    </w:p>
    <w:p>
      <w:pPr>
        <w:ind w:left="880"/>
      </w:pPr>
      <w:r>
        <w:t>第一種指定中継伝送路設備等</w:t>
      </w:r>
    </w:p>
    <w:p>
      <w:pPr>
        <w:pStyle w:val="Heading6"/>
        <w:ind w:left="880"/>
      </w:pPr>
      <w:r>
        <w:t>四</w:t>
      </w:r>
    </w:p>
    <w:p>
      <w:pPr>
        <w:ind w:left="880"/>
      </w:pPr>
      <w:r>
        <w:t>一般第一種指定収容ルータ</w:t>
      </w:r>
    </w:p>
    <w:p>
      <w:pPr>
        <w:pStyle w:val="Heading6"/>
        <w:ind w:left="880"/>
      </w:pPr>
      <w:r>
        <w:t>五</w:t>
      </w:r>
    </w:p>
    <w:p>
      <w:pPr>
        <w:ind w:left="880"/>
      </w:pPr>
      <w:r>
        <w:t>一般第一種指定中継ルータ</w:t>
      </w:r>
    </w:p>
    <w:p>
      <w:pPr>
        <w:pStyle w:val="Heading6"/>
        <w:ind w:left="880"/>
      </w:pPr>
      <w:r>
        <w:t>六</w:t>
      </w:r>
    </w:p>
    <w:p>
      <w:pPr>
        <w:ind w:left="880"/>
      </w:pPr>
      <w:r>
        <w:t>一般第一種指定ルータ</w:t>
      </w:r>
    </w:p>
    <w:p>
      <w:pPr>
        <w:pStyle w:val="Heading6"/>
        <w:ind w:left="880"/>
      </w:pPr>
      <w:r>
        <w:t>六の二</w:t>
      </w:r>
    </w:p>
    <w:p>
      <w:pPr>
        <w:ind w:left="880"/>
      </w:pPr>
      <w:r>
        <w:t>関門系ルータ</w:t>
      </w:r>
    </w:p>
    <w:p>
      <w:pPr>
        <w:pStyle w:val="Heading6"/>
        <w:ind w:left="880"/>
      </w:pPr>
      <w:r>
        <w:t>六の三</w:t>
      </w:r>
    </w:p>
    <w:p>
      <w:pPr>
        <w:ind w:left="880"/>
      </w:pPr>
      <w:r>
        <w:t>メディアゲートウェイ</w:t>
      </w:r>
    </w:p>
    <w:p>
      <w:pPr>
        <w:pStyle w:val="Heading6"/>
        <w:ind w:left="880"/>
      </w:pPr>
      <w:r>
        <w:t>七</w:t>
      </w:r>
    </w:p>
    <w:p>
      <w:pPr>
        <w:ind w:left="880"/>
      </w:pPr>
      <w:r>
        <w:t>特別第一種指定収容ルータ</w:t>
      </w:r>
    </w:p>
    <w:p>
      <w:pPr>
        <w:pStyle w:val="Heading6"/>
        <w:ind w:left="880"/>
      </w:pPr>
      <w:r>
        <w:t>八</w:t>
      </w:r>
    </w:p>
    <w:p>
      <w:pPr>
        <w:ind w:left="880"/>
      </w:pPr>
      <w:r>
        <w:t>特別第一種指定ルータ</w:t>
      </w:r>
    </w:p>
    <w:p>
      <w:pPr>
        <w:pStyle w:val="Heading6"/>
        <w:ind w:left="880"/>
      </w:pPr>
      <w:r>
        <w:t>九</w:t>
      </w:r>
    </w:p>
    <w:p>
      <w:pPr>
        <w:ind w:left="880"/>
      </w:pPr>
      <w:r>
        <w:t>ＳＩＰサーバ</w:t>
      </w:r>
    </w:p>
    <w:p>
      <w:pPr>
        <w:pStyle w:val="Heading6"/>
        <w:ind w:left="880"/>
      </w:pPr>
      <w:r>
        <w:t>九の二</w:t>
      </w:r>
    </w:p>
    <w:p>
      <w:pPr>
        <w:ind w:left="880"/>
      </w:pPr>
      <w:r>
        <w:t>セッションボーダコントローラ</w:t>
      </w:r>
    </w:p>
    <w:p>
      <w:pPr>
        <w:pStyle w:val="Heading6"/>
        <w:ind w:left="880"/>
      </w:pPr>
      <w:r>
        <w:t>九の三</w:t>
      </w:r>
    </w:p>
    <w:p>
      <w:pPr>
        <w:ind w:left="880"/>
      </w:pPr>
      <w:r>
        <w:t>ＥＮＵＭサーバ</w:t>
      </w:r>
    </w:p>
    <w:p>
      <w:pPr>
        <w:pStyle w:val="Heading6"/>
        <w:ind w:left="880"/>
      </w:pPr>
      <w:r>
        <w:t>九の四</w:t>
      </w:r>
    </w:p>
    <w:p>
      <w:pPr>
        <w:ind w:left="880"/>
      </w:pPr>
      <w:r>
        <w:t>ＩＰ電話用ＤＮＳサーバ</w:t>
      </w:r>
    </w:p>
    <w:p>
      <w:pPr>
        <w:pStyle w:val="Heading6"/>
        <w:ind w:left="880"/>
      </w:pPr>
      <w:r>
        <w:t>十</w:t>
      </w:r>
    </w:p>
    <w:p>
      <w:pPr>
        <w:ind w:left="880"/>
      </w:pPr>
      <w:r>
        <w:t>関門交換機</w:t>
      </w:r>
    </w:p>
    <w:p>
      <w:pPr>
        <w:pStyle w:val="Heading6"/>
        <w:ind w:left="880"/>
      </w:pPr>
      <w:r>
        <w:t>十一</w:t>
      </w:r>
    </w:p>
    <w:p>
      <w:pPr>
        <w:ind w:left="880"/>
      </w:pPr>
      <w:r>
        <w:t>信号用伝送路設備</w:t>
      </w:r>
    </w:p>
    <w:p>
      <w:pPr>
        <w:pStyle w:val="Heading6"/>
        <w:ind w:left="880"/>
      </w:pPr>
      <w:r>
        <w:t>十二</w:t>
      </w:r>
    </w:p>
    <w:p>
      <w:pPr>
        <w:ind w:left="880"/>
      </w:pPr>
      <w:r>
        <w:t>第一種指定設備管理運営費</w:t>
      </w:r>
    </w:p>
    <w:p>
      <w:pPr>
        <w:pStyle w:val="Heading6"/>
        <w:ind w:left="880"/>
      </w:pPr>
      <w:r>
        <w:t>十三</w:t>
      </w:r>
    </w:p>
    <w:p>
      <w:pPr>
        <w:ind w:left="880"/>
      </w:pPr>
      <w:r>
        <w:t>法定機能</w:t>
      </w:r>
    </w:p>
    <w:p>
      <w:pPr>
        <w:pStyle w:val="Heading6"/>
        <w:ind w:left="880"/>
      </w:pPr>
      <w:r>
        <w:t>十四</w:t>
      </w:r>
    </w:p>
    <w:p>
      <w:pPr>
        <w:ind w:left="880"/>
      </w:pPr>
      <w:r>
        <w:t>特別法定機能</w:t>
      </w:r>
    </w:p>
    <w:p>
      <w:pPr>
        <w:pStyle w:val="Heading6"/>
        <w:ind w:left="880"/>
      </w:pPr>
      <w:r>
        <w:t>十五</w:t>
      </w:r>
    </w:p>
    <w:p>
      <w:pPr>
        <w:ind w:left="880"/>
      </w:pPr>
      <w:r>
        <w:t>一般法定機能</w:t>
      </w:r>
    </w:p>
    <w:p>
      <w:pPr>
        <w:pStyle w:val="Heading4"/>
      </w:pPr>
      <w:r>
        <w:t>第三条（遵守義務）</w:t>
      </w:r>
    </w:p>
    <w:p>
      <w:r>
        <w:t>事業者は、法定機能ごとの接続料に関してこの省令の定めるところによらなければならない。</w:t>
      </w:r>
    </w:p>
    <w:p>
      <w:pPr>
        <w:pStyle w:val="Heading2"/>
      </w:pPr>
      <w:r>
        <w:t>第二章　法定機能の内容等</w:t>
      </w:r>
    </w:p>
    <w:p>
      <w:pPr>
        <w:pStyle w:val="Heading4"/>
      </w:pPr>
      <w:r>
        <w:t>第四条（法定機能の区分、内容及び対象設備等）</w:t>
      </w:r>
    </w:p>
    <w:p>
      <w:r>
        <w:t>法定機能は、次の表の上欄及び中欄に定める機能とし、それぞれの法定機能に対応した設備等を同表の下欄に掲げる対象設備及びこれの附属設備並びにこれらを設置する土地及び施設（以下「対象設備等」という。）とする。</w:t>
      </w:r>
    </w:p>
    <w:p>
      <w:pPr>
        <w:pStyle w:val="Heading6"/>
        <w:ind w:left="880"/>
      </w:pPr>
      <w:r>
        <w:t>一</w:t>
      </w:r>
    </w:p>
    <w:p>
      <w:pPr>
        <w:ind w:left="880"/>
      </w:pPr>
      <w:r>
        <w:t>表一の項の光信号端末回線伝送機能並びに表六の項の一般光信号中継伝送機能及び特別光信号中継伝送機能は、帯域が制限される場合におけるものと制限されない場合におけるものとで区分を行うものとする。</w:t>
      </w:r>
    </w:p>
    <w:p>
      <w:pPr>
        <w:pStyle w:val="Heading6"/>
        <w:ind w:left="880"/>
      </w:pPr>
      <w:r>
        <w:t>二</w:t>
      </w:r>
    </w:p>
    <w:p>
      <w:pPr>
        <w:ind w:left="880"/>
      </w:pPr>
      <w:r>
        <w:t>表二の項の加入者交換機能においては、次に掲げる機能を含むものとする。</w:t>
      </w:r>
    </w:p>
    <w:p>
      <w:pPr>
        <w:pStyle w:val="Heading6"/>
        <w:ind w:left="880"/>
      </w:pPr>
      <w:r>
        <w:t>三</w:t>
      </w:r>
    </w:p>
    <w:p>
      <w:pPr>
        <w:ind w:left="880"/>
      </w:pPr>
      <w:r>
        <w:t>表六の項の機能（中継伝送共用機能を除く。）は、対象設備が事業者の建物内に設置される場合におけるものと建物外に設置される場合におけるものとで区分を行うものとする。</w:t>
      </w:r>
    </w:p>
    <w:p>
      <w:pPr>
        <w:pStyle w:val="Heading4"/>
      </w:pPr>
      <w:r>
        <w:t>第五条（法第三十三条第五項機能）</w:t>
      </w:r>
    </w:p>
    <w:p>
      <w:r>
        <w:t>法第三十三条第五項の総務省令で定める機能（以下「法第三十三条第五項機能」という。）は、前条の表二の項の機能（加入者交換機能（同表備考二のイに掲げる機能を除く。）、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とする。</w:t>
      </w:r>
    </w:p>
    <w:p>
      <w:pPr>
        <w:pStyle w:val="Heading2"/>
      </w:pPr>
      <w:r>
        <w:t>第三章　資産及び費用</w:t>
      </w:r>
    </w:p>
    <w:p>
      <w:pPr>
        <w:pStyle w:val="Heading4"/>
      </w:pPr>
      <w:r>
        <w:t>第六条（法第三十三条第五項機能に関する資産及び費用の整理の手順等の通知）</w:t>
      </w:r>
    </w:p>
    <w:p>
      <w:r>
        <w:t>事業者は、法第三十三条第五項機能に関し、第一種指定電気通信設備を通常用いることができる高度で新しい電気通信技術を利用した効率的なものとなるように新たに構成するものとした場合の当該第一種指定電気通信設備に係る資産及びこの場合に当該第一種指定電気通信設備との接続により当該第一種指定電気通信設備によって提供される電気通信役務に係る通信量又は回線数の増加に応じて増加することとなる当該第一種指定電気通信設備に係る費用を、総務大臣が通知する手順により当該通知において定められる当該手順の適用の日までに整理して、総務大臣に報告しなければならない。</w:t>
      </w:r>
    </w:p>
    <w:p>
      <w:pPr>
        <w:pStyle w:val="Heading5"/>
        <w:ind w:left="440"/>
      </w:pPr>
      <w:r>
        <w:t>２</w:t>
      </w:r>
    </w:p>
    <w:p>
      <w:pPr>
        <w:ind w:left="440"/>
      </w:pPr>
      <w:r>
        <w:t>前項の整理は、第一種指定電気通信設備を次に掲げる要件を満たすように新たに構成するものとして行うものでなければならない。</w:t>
      </w:r>
    </w:p>
    <w:p>
      <w:pPr>
        <w:pStyle w:val="Heading6"/>
        <w:ind w:left="880"/>
      </w:pPr>
      <w:r>
        <w:t>一</w:t>
      </w:r>
    </w:p>
    <w:p>
      <w:pPr>
        <w:ind w:left="880"/>
      </w:pPr>
      <w:r>
        <w:t>前項の通知の直近に国が行う調査等の結果に基づき位置を設定する端末設備又は自営電気通信設備を使用する利用者に対して電気通信役務を提供するときに用いるものであること</w:t>
      </w:r>
    </w:p>
    <w:p>
      <w:pPr>
        <w:pStyle w:val="Heading6"/>
        <w:ind w:left="880"/>
      </w:pPr>
      <w:r>
        <w:t>二</w:t>
      </w:r>
    </w:p>
    <w:p>
      <w:pPr>
        <w:ind w:left="880"/>
      </w:pPr>
      <w:r>
        <w:t>安全性及び信頼性に関する関係法令に適合するものであること</w:t>
      </w:r>
    </w:p>
    <w:p>
      <w:pPr>
        <w:pStyle w:val="Heading6"/>
        <w:ind w:left="880"/>
      </w:pPr>
      <w:r>
        <w:t>三</w:t>
      </w:r>
    </w:p>
    <w:p>
      <w:pPr>
        <w:ind w:left="880"/>
      </w:pPr>
      <w:r>
        <w:t>現に当該第一種指定電気通信設備を設置する通信用建物の位置にある通信用建物に設置されていること</w:t>
      </w:r>
    </w:p>
    <w:p>
      <w:pPr>
        <w:pStyle w:val="Heading6"/>
        <w:ind w:left="880"/>
      </w:pPr>
      <w:r>
        <w:t>四</w:t>
      </w:r>
    </w:p>
    <w:p>
      <w:pPr>
        <w:ind w:left="880"/>
      </w:pPr>
      <w:r>
        <w:t>現に当該第一種指定電気通信設備を用いて電気通信役務が提供されている区域において電気通信役務を提供するときに用いるものであること</w:t>
      </w:r>
    </w:p>
    <w:p>
      <w:pPr>
        <w:pStyle w:val="Heading6"/>
        <w:ind w:left="880"/>
      </w:pPr>
      <w:r>
        <w:t>五</w:t>
      </w:r>
    </w:p>
    <w:p>
      <w:pPr>
        <w:ind w:left="880"/>
      </w:pPr>
      <w:r>
        <w:t>前項の適用の日の直近に法第三十三条第十二項の規定により記録された通信量等を収容することができる範囲内で可能な限り小さな収容能力を有すること</w:t>
      </w:r>
    </w:p>
    <w:p>
      <w:pPr>
        <w:pStyle w:val="Heading5"/>
        <w:ind w:left="440"/>
      </w:pPr>
      <w:r>
        <w:t>３</w:t>
      </w:r>
    </w:p>
    <w:p>
      <w:pPr>
        <w:ind w:left="440"/>
      </w:pPr>
      <w:r>
        <w:t>第一項の整理は、第四条の対象設備等を別表第一の一及び別表第一の二の左欄の対象設備又は附属設備等ごとに右欄の設備区分又は設備等区分に区分して行うものでなければならない。</w:t>
      </w:r>
    </w:p>
    <w:p>
      <w:pPr>
        <w:pStyle w:val="Heading5"/>
        <w:ind w:left="440"/>
      </w:pPr>
      <w:r>
        <w:t>４</w:t>
      </w:r>
    </w:p>
    <w:p>
      <w:pPr>
        <w:ind w:left="440"/>
      </w:pPr>
      <w:r>
        <w:t>第一項の整理は、資産にあっては別表第二の一に掲げる正味固定資産価額算定方法及び別表第二の二に掲げる正味固定資産価額算定に用いる数値を用いて別表第三様式第一による固定資産明細表及び別表第三様式第二による固定資産帰属明細表を作成して、費用にあっては別表第四の一に掲げる費用算定方式、別表第四の二に掲げる共通費等の配賦基準及び別表第四の三に掲げる費用算定に用いる数値を用いて別表第五による設備区分別費用明細表を作成して、行うものでなければならない。</w:t>
      </w:r>
    </w:p>
    <w:p>
      <w:pPr>
        <w:pStyle w:val="Heading2"/>
      </w:pPr>
      <w:r>
        <w:t>第四章　原価及び利潤の算定</w:t>
      </w:r>
    </w:p>
    <w:p>
      <w:pPr>
        <w:pStyle w:val="Heading4"/>
      </w:pPr>
      <w:r>
        <w:t>第七条（原価及び利潤の算定に用いる資産及び費用）</w:t>
      </w:r>
    </w:p>
    <w:p>
      <w:r>
        <w:t>事業者は、法第三十三条第五項機能に係る接続料にあっては前条の規定により整理された第一種指定電気通信設備の資産及び費用に基づいて、それ以外の法定機能に係る接続料にあっては第一種指定電気通信設備接続会計規則（平成九年郵政省令第九十一号。以下「接続会計規則」という。）に規定する第一種指定設備管理部門に整理された資産及び費用に基づいて、原価及び利潤を算定しなければならない。</w:t>
      </w:r>
    </w:p>
    <w:p>
      <w:pPr>
        <w:pStyle w:val="Heading4"/>
      </w:pPr>
      <w:r>
        <w:t>第八条（接続料の原価及び利潤）</w:t>
      </w:r>
    </w:p>
    <w:p>
      <w:r>
        <w:t>一般法定機能に係る接続料の原価及び利潤は、一般法定機能ごとに、当該一般法定機能に係る第一種指定設備管理運営費に第十一条から第十三条までの規定に基づき計算される他人資本費用、自己資本費用、調整額及び利益対応税の合計額を加えて算定するものとする。</w:t>
      </w:r>
    </w:p>
    <w:p>
      <w:pPr>
        <w:pStyle w:val="Heading5"/>
        <w:ind w:left="440"/>
      </w:pPr>
      <w:r>
        <w:t>２</w:t>
      </w:r>
    </w:p>
    <w:p>
      <w:pPr>
        <w:ind w:left="440"/>
      </w:pPr>
      <w:r>
        <w:t>一般法定機能に係る接続料の原価及び利潤の算定期間は、一年とする。</w:t>
      </w:r>
    </w:p>
    <w:p>
      <w:pPr>
        <w:pStyle w:val="Heading6"/>
        <w:ind w:left="880"/>
      </w:pPr>
      <w:r>
        <w:t>一</w:t>
      </w:r>
    </w:p>
    <w:p>
      <w:pPr>
        <w:ind w:left="880"/>
      </w:pPr>
      <w:r>
        <w:t>第一種指定電気通信設備にその電気通信設備を接続する電気通信事業者が一般法定機能（法第三十三条第五項機能を除く。）を利用して提供しようとする電気通信役務が新規であり、かつ、今後相当の需要の増加が見込まれるものである場合</w:t>
      </w:r>
    </w:p>
    <w:p>
      <w:pPr>
        <w:pStyle w:val="Heading6"/>
        <w:ind w:left="880"/>
      </w:pPr>
      <w:r>
        <w:t>二</w:t>
      </w:r>
    </w:p>
    <w:p>
      <w:pPr>
        <w:ind w:left="880"/>
      </w:pPr>
      <w:r>
        <w:t>前号以外の場合であって、接続料の急激な変動を緩和する必要があるとき。</w:t>
      </w:r>
    </w:p>
    <w:p>
      <w:pPr>
        <w:pStyle w:val="Heading5"/>
        <w:ind w:left="440"/>
      </w:pPr>
      <w:r>
        <w:t>３</w:t>
      </w:r>
    </w:p>
    <w:p>
      <w:pPr>
        <w:ind w:left="440"/>
      </w:pPr>
      <w:r>
        <w:t>特別法定機能に係る接続料の原価及び利潤は、当該特別法定機能と同等の機能を用いて提供される電気通信役務に関する料金から、当該電気通信役務に関する料金の原価（営業費、減価償却費、諸税及び報酬に相当する費用に限る。以下この項において同じ。）に対して営業費から接続会計規則別表第二様式第四の設備区分別費用明細表に記載される費用に相当するものを差し引いたものが占める比率を当該電気通信役務に関する料金に乗じた額を差し引いて算定するものとする。</w:t>
      </w:r>
    </w:p>
    <w:p>
      <w:pPr>
        <w:pStyle w:val="Heading4"/>
      </w:pPr>
      <w:r>
        <w:t>第九条（第一種指定設備管理運営費の算定）</w:t>
      </w:r>
    </w:p>
    <w:p>
      <w:r>
        <w:t>一般法定機能に係る第一種指定設備管理運営費は、第四条の表の上欄に掲げる機能の区分ごとに、その対象設備等に係る費用の額を基礎として算定するものとする。</w:t>
      </w:r>
    </w:p>
    <w:p>
      <w:pPr>
        <w:pStyle w:val="Heading5"/>
        <w:ind w:left="440"/>
      </w:pPr>
      <w:r>
        <w:t>２</w:t>
      </w:r>
    </w:p>
    <w:p>
      <w:pPr>
        <w:ind w:left="440"/>
      </w:pPr>
      <w:r>
        <w:t>前項の費用は、法第三十三条第五項機能に係るものにあっては別表第五の設備区分別費用明細表に記載された費用とし、その他の一般法定機能に係るものにあっては接続会計規則別表第二様式第四の設備区分別費用明細表に記載された費用とする。</w:t>
      </w:r>
    </w:p>
    <w:p>
      <w:pPr>
        <w:pStyle w:val="Heading4"/>
      </w:pPr>
      <w:r>
        <w:t>第十条（第一種指定設備管理運営費の算定の特例）</w:t>
      </w:r>
    </w:p>
    <w:p>
      <w:r>
        <w:t>前条の規定にかかわらず、対象設備等が法第三十三条第五項機能に係る設備以外の設備である場合であって、当該対象設備等が帰属する設備区分が接続会計規則別表第二様式第四の設備区分別費用明細表において独立した設備区分として整理されていないときは、第一種指定設備管理運営費の額は、次に掲げる式により計算することができる。</w:t>
      </w:r>
    </w:p>
    <w:p>
      <w:pPr>
        <w:pStyle w:val="Heading5"/>
        <w:ind w:left="440"/>
      </w:pPr>
      <w:r>
        <w:t>２</w:t>
      </w:r>
    </w:p>
    <w:p>
      <w:pPr>
        <w:ind w:left="440"/>
      </w:pPr>
      <w:r>
        <w:t>前項の取得固定資産価額は、合理的な予測に基づき算定された対象設備等の購入価格又はそれに相当する額及び設置工事費等とする。</w:t>
      </w:r>
    </w:p>
    <w:p>
      <w:pPr>
        <w:pStyle w:val="Heading5"/>
        <w:ind w:left="440"/>
      </w:pPr>
      <w:r>
        <w:t>３</w:t>
      </w:r>
    </w:p>
    <w:p>
      <w:pPr>
        <w:ind w:left="440"/>
      </w:pPr>
      <w:r>
        <w:t>第一項の類似機能に係る第一種指定設備管理運営費の算定の対象となる設備の取得固定資産価額は、接続会計規則別表第二様式第三の固定資産帰属明細表の取得価額を基礎として算定された額とする。</w:t>
      </w:r>
    </w:p>
    <w:p>
      <w:pPr>
        <w:pStyle w:val="Heading4"/>
      </w:pPr>
      <w:r>
        <w:t>第十一条（他人資本費用）</w:t>
      </w:r>
    </w:p>
    <w:p>
      <w:r>
        <w:t>一般法定機能に係る他人資本費用の額は、次に掲げる式により計算する。</w:t>
      </w:r>
    </w:p>
    <w:p>
      <w:pPr>
        <w:pStyle w:val="Heading5"/>
        <w:ind w:left="440"/>
      </w:pPr>
      <w:r>
        <w:t>２</w:t>
      </w:r>
    </w:p>
    <w:p>
      <w:pPr>
        <w:ind w:left="440"/>
      </w:pPr>
      <w:r>
        <w:t>一般法定機能に係るレートベースの額は、次に掲げる式により計算する。</w:t>
      </w:r>
    </w:p>
    <w:p>
      <w:pPr>
        <w:pStyle w:val="Heading5"/>
        <w:ind w:left="440"/>
      </w:pPr>
      <w:r>
        <w:t>３</w:t>
      </w:r>
    </w:p>
    <w:p>
      <w:pPr>
        <w:ind w:left="440"/>
      </w:pPr>
      <w:r>
        <w:t>前項の対象設備等の正味固定資産価額は、法第三十三条第五項機能に係るものにあっては別表第三様式第二の固定資産帰属明細表の正味固定資産価額を基礎として、その他の一般法定機能に係るものにあっては接続会計規則別表第二様式第三の固定資産帰属明細表の帳簿価額を基礎として、算定された額とする。</w:t>
      </w:r>
    </w:p>
    <w:p>
      <w:pPr>
        <w:pStyle w:val="Heading5"/>
        <w:ind w:left="440"/>
      </w:pPr>
      <w:r>
        <w:t>４</w:t>
      </w:r>
    </w:p>
    <w:p>
      <w:pPr>
        <w:ind w:left="440"/>
      </w:pPr>
      <w:r>
        <w:t>第二項の繰延資産比率、投資等比率及び貯蔵品比率は、それぞれ、接続会計規則別表第二様式第二に記載された第一種指定設備管理部門の電気通信事業固定資産の額に対する繰延資産及び投資その他の資産（第一種指定電気通信設備の管理運営に不可欠であり、かつ、収益の見込まれないものに限る。）の額の占める比率並びに電気通信事業会計規則別表第二様式第一に記載された固定資産の額から同表様式第一に記載された投資その他の資産の額を除いた額に対する貯蔵品の額の占める比率の実績値を基礎として算定する。</w:t>
      </w:r>
    </w:p>
    <w:p>
      <w:pPr>
        <w:pStyle w:val="Heading5"/>
        <w:ind w:left="440"/>
      </w:pPr>
      <w:r>
        <w:t>５</w:t>
      </w:r>
    </w:p>
    <w:p>
      <w:pPr>
        <w:ind w:left="440"/>
      </w:pPr>
      <w:r>
        <w:t>第二項の運転資本の額は、次に掲げる式により計算する。</w:t>
      </w:r>
    </w:p>
    <w:p>
      <w:pPr>
        <w:pStyle w:val="Heading5"/>
        <w:ind w:left="440"/>
      </w:pPr>
      <w:r>
        <w:t>６</w:t>
      </w:r>
    </w:p>
    <w:p>
      <w:pPr>
        <w:ind w:left="440"/>
      </w:pPr>
      <w:r>
        <w:t>第一項の他人資本比率は、負債の額が負債資本合計の額に占める割合の実績値を基礎として算定する。</w:t>
      </w:r>
    </w:p>
    <w:p>
      <w:pPr>
        <w:pStyle w:val="Heading5"/>
        <w:ind w:left="440"/>
      </w:pPr>
      <w:r>
        <w:t>７</w:t>
      </w:r>
    </w:p>
    <w:p>
      <w:pPr>
        <w:ind w:left="440"/>
      </w:pPr>
      <w:r>
        <w:t>第一項の他人資本利子率は、社債、借入金及びリース債務（以下「有利子負債」という。）に対する利子率並びに有利子負債以外の負債に対する利子相当率を、有利子負債及び有利子負債以外の負債が負債の合計に占める比率により加重平均したものとする。</w:t>
      </w:r>
    </w:p>
    <w:p>
      <w:pPr>
        <w:pStyle w:val="Heading5"/>
        <w:ind w:left="440"/>
      </w:pPr>
      <w:r>
        <w:t>８</w:t>
      </w:r>
    </w:p>
    <w:p>
      <w:pPr>
        <w:ind w:left="440"/>
      </w:pPr>
      <w:r>
        <w:t>前項の有利子負債に対する利子率は、有利子負債の額に対する営業外費用のうち有利子負債に係るものの額の比率の実績値を基礎として算定する。</w:t>
      </w:r>
    </w:p>
    <w:p>
      <w:pPr>
        <w:pStyle w:val="Heading5"/>
        <w:ind w:left="440"/>
      </w:pPr>
      <w:r>
        <w:t>９</w:t>
      </w:r>
    </w:p>
    <w:p>
      <w:pPr>
        <w:ind w:left="440"/>
      </w:pPr>
      <w:r>
        <w:t>第七項の有利子負債以外の負債に対する利子相当率は、当該負債の性質及び安全な資産に対する資金運用を行う場合に合理的に期待し得る利回りを勘案した値とする。</w:t>
      </w:r>
    </w:p>
    <w:p>
      <w:pPr>
        <w:pStyle w:val="Heading4"/>
      </w:pPr>
      <w:r>
        <w:t>第十二条（自己資本費用）</w:t>
      </w:r>
    </w:p>
    <w:p>
      <w:r>
        <w:t>一般法定機能に係る自己資本費用の額は、次に掲げる式により計算する。</w:t>
      </w:r>
    </w:p>
    <w:p>
      <w:pPr>
        <w:pStyle w:val="Heading5"/>
        <w:ind w:left="440"/>
      </w:pPr>
      <w:r>
        <w:t>２</w:t>
      </w:r>
    </w:p>
    <w:p>
      <w:pPr>
        <w:ind w:left="440"/>
      </w:pPr>
      <w:r>
        <w:t>前項の自己資本比率は、一から前条第一項の他人資本比率を差し引いたものとする。</w:t>
      </w:r>
    </w:p>
    <w:p>
      <w:pPr>
        <w:pStyle w:val="Heading5"/>
        <w:ind w:left="440"/>
      </w:pPr>
      <w:r>
        <w:t>３</w:t>
      </w:r>
    </w:p>
    <w:p>
      <w:pPr>
        <w:ind w:left="440"/>
      </w:pPr>
      <w:r>
        <w:t>第一項の自己資本利益率は、次に掲げる式により計算される期待自己資本利益率の過去三年間（リスク（通常の予測を超えて発生し得る危険をいう。以下この条において同じ。）の低い金融商品の平均金利が、他産業における主要企業平均自己資本利益率に比して高い年度を除く。）の平均値又は他産業における主要企業の過去五年間の平均自己資本利益率のいずれか低い方を上限とした合理的な値とする。</w:t>
      </w:r>
    </w:p>
    <w:p>
      <w:pPr>
        <w:pStyle w:val="Heading5"/>
        <w:ind w:left="440"/>
      </w:pPr>
      <w:r>
        <w:t>４</w:t>
      </w:r>
    </w:p>
    <w:p>
      <w:pPr>
        <w:ind w:left="440"/>
      </w:pPr>
      <w:r>
        <w:t>前項のβは、主要企業の実績自己資本利益率の変動に対する事業者の実績自己資本利益率の変動により計測された数値を基礎とし、他産業における同様の値を勘案した合理的な値とする。</w:t>
      </w:r>
    </w:p>
    <w:p>
      <w:pPr>
        <w:pStyle w:val="Heading5"/>
        <w:ind w:left="440"/>
      </w:pPr>
      <w:r>
        <w:t>５</w:t>
      </w:r>
    </w:p>
    <w:p>
      <w:pPr>
        <w:ind w:left="440"/>
      </w:pPr>
      <w:r>
        <w:t>第三項の規定にかかわらず、第一種指定設備管理運営費の額が第十条第一項に掲げる式により計算される場合（対象設備等を撤去した際の残存価額相当額の支払いを要する場合に限る。）においては、第一項の自己資本利益率は過去三年間のリスクの低い金融商品の平均金利の平均値又は他産業における主要企業の過去五年間の平均自己資本利益率のいずれか低い方を上限とした合理的な値とする。</w:t>
      </w:r>
    </w:p>
    <w:p>
      <w:pPr>
        <w:pStyle w:val="Heading4"/>
      </w:pPr>
      <w:r>
        <w:t>第十二条の二（調整額）</w:t>
      </w:r>
    </w:p>
    <w:p>
      <w:r>
        <w:t>一般法定機能に係る調整額は、次の各号に掲げる場合の区分に応じ、当該各号に定める式により計算する。</w:t>
      </w:r>
    </w:p>
    <w:p>
      <w:pPr>
        <w:pStyle w:val="Heading6"/>
        <w:ind w:left="880"/>
      </w:pPr>
      <w:r>
        <w:t>一</w:t>
      </w:r>
    </w:p>
    <w:p>
      <w:pPr>
        <w:ind w:left="880"/>
      </w:pPr>
      <w:r>
        <w:t>当期算定方式が第一号将来原価等方式である場合</w:t>
      </w:r>
    </w:p>
    <w:p>
      <w:pPr>
        <w:pStyle w:val="Heading6"/>
        <w:ind w:left="880"/>
      </w:pPr>
      <w:r>
        <w:t>二</w:t>
      </w:r>
    </w:p>
    <w:p>
      <w:pPr>
        <w:ind w:left="880"/>
      </w:pPr>
      <w:r>
        <w:t>当期算定方式が第二号長期将来原価方式である場合</w:t>
      </w:r>
    </w:p>
    <w:p>
      <w:pPr>
        <w:pStyle w:val="Heading6"/>
        <w:ind w:left="880"/>
      </w:pPr>
      <w:r>
        <w:t>三</w:t>
      </w:r>
    </w:p>
    <w:p>
      <w:pPr>
        <w:ind w:left="880"/>
      </w:pPr>
      <w:r>
        <w:t>当期算定方式が実績原価等方式である場合</w:t>
      </w:r>
    </w:p>
    <w:p>
      <w:pPr>
        <w:pStyle w:val="Heading5"/>
        <w:ind w:left="440"/>
      </w:pPr>
      <w:r>
        <w:t>２</w:t>
      </w:r>
    </w:p>
    <w:p>
      <w:pPr>
        <w:ind w:left="440"/>
      </w:pPr>
      <w:r>
        <w:t>前項において、次の各号に掲げる用語の意義は、それぞれ当該各号に定めるところによる。</w:t>
      </w:r>
    </w:p>
    <w:p>
      <w:pPr>
        <w:pStyle w:val="Heading6"/>
        <w:ind w:left="880"/>
      </w:pPr>
      <w:r>
        <w:t>一</w:t>
      </w:r>
    </w:p>
    <w:p>
      <w:pPr>
        <w:ind w:left="880"/>
      </w:pPr>
      <w:r>
        <w:t>第一号将来原価等方式</w:t>
      </w:r>
    </w:p>
    <w:p>
      <w:pPr>
        <w:pStyle w:val="Heading6"/>
        <w:ind w:left="880"/>
      </w:pPr>
      <w:r>
        <w:t>二</w:t>
      </w:r>
    </w:p>
    <w:p>
      <w:pPr>
        <w:ind w:left="880"/>
      </w:pPr>
      <w:r>
        <w:t>第二号長期将来原価方式</w:t>
      </w:r>
    </w:p>
    <w:p>
      <w:pPr>
        <w:pStyle w:val="Heading6"/>
        <w:ind w:left="880"/>
      </w:pPr>
      <w:r>
        <w:t>三</w:t>
      </w:r>
    </w:p>
    <w:p>
      <w:pPr>
        <w:ind w:left="880"/>
      </w:pPr>
      <w:r>
        <w:t>実績原価等方式</w:t>
      </w:r>
    </w:p>
    <w:p>
      <w:pPr>
        <w:pStyle w:val="Heading6"/>
        <w:ind w:left="880"/>
      </w:pPr>
      <w:r>
        <w:t>四</w:t>
      </w:r>
    </w:p>
    <w:p>
      <w:pPr>
        <w:ind w:left="880"/>
      </w:pPr>
      <w:r>
        <w:t>当期算定方式</w:t>
      </w:r>
    </w:p>
    <w:p>
      <w:pPr>
        <w:pStyle w:val="Heading6"/>
        <w:ind w:left="880"/>
      </w:pPr>
      <w:r>
        <w:t>五</w:t>
      </w:r>
    </w:p>
    <w:p>
      <w:pPr>
        <w:ind w:left="880"/>
      </w:pPr>
      <w:r>
        <w:t>前期算定方式</w:t>
      </w:r>
    </w:p>
    <w:p>
      <w:pPr>
        <w:pStyle w:val="Heading6"/>
        <w:ind w:left="880"/>
      </w:pPr>
      <w:r>
        <w:t>六</w:t>
      </w:r>
    </w:p>
    <w:p>
      <w:pPr>
        <w:ind w:left="880"/>
      </w:pPr>
      <w:r>
        <w:t>前々期算定方式</w:t>
      </w:r>
    </w:p>
    <w:p>
      <w:pPr>
        <w:pStyle w:val="Heading6"/>
        <w:ind w:left="880"/>
      </w:pPr>
      <w:r>
        <w:t>七</w:t>
      </w:r>
    </w:p>
    <w:p>
      <w:pPr>
        <w:ind w:left="880"/>
      </w:pPr>
      <w:r>
        <w:t>前期費用収入間予測差額</w:t>
      </w:r>
    </w:p>
    <w:p>
      <w:pPr>
        <w:pStyle w:val="Heading6"/>
        <w:ind w:left="880"/>
      </w:pPr>
      <w:r>
        <w:t>八</w:t>
      </w:r>
    </w:p>
    <w:p>
      <w:pPr>
        <w:ind w:left="880"/>
      </w:pPr>
      <w:r>
        <w:t>前々期差額実績予測間差分</w:t>
      </w:r>
    </w:p>
    <w:p>
      <w:pPr>
        <w:pStyle w:val="Heading6"/>
        <w:ind w:left="880"/>
      </w:pPr>
      <w:r>
        <w:t>九</w:t>
      </w:r>
    </w:p>
    <w:p>
      <w:pPr>
        <w:ind w:left="880"/>
      </w:pPr>
      <w:r>
        <w:t>前々期費用収入間差額</w:t>
      </w:r>
    </w:p>
    <w:p>
      <w:pPr>
        <w:pStyle w:val="Heading4"/>
      </w:pPr>
      <w:r>
        <w:t>第十三条（利益対応税）</w:t>
      </w:r>
    </w:p>
    <w:p>
      <w:r>
        <w:t>一般法定機能に係る利益対応税の額は、次に掲げる式により計算する。</w:t>
      </w:r>
    </w:p>
    <w:p>
      <w:pPr>
        <w:pStyle w:val="Heading5"/>
        <w:ind w:left="440"/>
      </w:pPr>
      <w:r>
        <w:t>２</w:t>
      </w:r>
    </w:p>
    <w:p>
      <w:pPr>
        <w:ind w:left="440"/>
      </w:pPr>
      <w:r>
        <w:t>前項の他人資本比率は、第十一条第一項の他人資本比率とする。</w:t>
      </w:r>
    </w:p>
    <w:p>
      <w:pPr>
        <w:pStyle w:val="Heading5"/>
        <w:ind w:left="440"/>
      </w:pPr>
      <w:r>
        <w:t>３</w:t>
      </w:r>
    </w:p>
    <w:p>
      <w:pPr>
        <w:ind w:left="440"/>
      </w:pPr>
      <w:r>
        <w:t>第一項の有利子負債以外の負債比率は、有利子負債以外の負債の額が負債の額に占める比率の実績値を基礎として算定する。</w:t>
      </w:r>
    </w:p>
    <w:p>
      <w:pPr>
        <w:pStyle w:val="Heading5"/>
        <w:ind w:left="440"/>
      </w:pPr>
      <w:r>
        <w:t>４</w:t>
      </w:r>
    </w:p>
    <w:p>
      <w:pPr>
        <w:ind w:left="440"/>
      </w:pPr>
      <w:r>
        <w:t>第一項の利益対応税率は、法人税、事業税及びその他所得に課される税の税率の合計を基礎として算定された値とする。</w:t>
      </w:r>
    </w:p>
    <w:p>
      <w:pPr>
        <w:pStyle w:val="Heading2"/>
      </w:pPr>
      <w:r>
        <w:t>第五章　接続料設定</w:t>
      </w:r>
    </w:p>
    <w:p>
      <w:pPr>
        <w:pStyle w:val="Heading4"/>
      </w:pPr>
      <w:r>
        <w:t>第十四条（接続料設定の原則）</w:t>
      </w:r>
    </w:p>
    <w:p>
      <w:r>
        <w:t>接続料は、一般法定機能ごとに、当該接続料に係る収入が当該接続料の原価及び利潤の合計額に一致するように定めなければならない。</w:t>
      </w:r>
    </w:p>
    <w:p>
      <w:pPr>
        <w:pStyle w:val="Heading5"/>
        <w:ind w:left="440"/>
      </w:pPr>
      <w:r>
        <w:t>２</w:t>
      </w:r>
    </w:p>
    <w:p>
      <w:pPr>
        <w:ind w:left="440"/>
      </w:pPr>
      <w:r>
        <w:t>前項の接続料に係る収入は、当該接続料を算定する一般法定機能ごとの通信量等の直近の実績値に当該接続料を乗じて得た額とする。</w:t>
      </w:r>
    </w:p>
    <w:p>
      <w:pPr>
        <w:pStyle w:val="Heading5"/>
        <w:ind w:left="440"/>
      </w:pPr>
      <w:r>
        <w:t>３</w:t>
      </w:r>
    </w:p>
    <w:p>
      <w:pPr>
        <w:ind w:left="440"/>
      </w:pPr>
      <w:r>
        <w:t>接続料の体系は、当該接続料に係る第一種指定設備管理運営費の発生の態様を考慮し、回線容量、回線数、通信回数、通信量、距離等を単位とし、社会的経済的にみて合理的なものとなるように設定するものとする。</w:t>
      </w:r>
    </w:p>
    <w:p>
      <w:pPr>
        <w:pStyle w:val="Heading4"/>
      </w:pPr>
      <w:r>
        <w:t>第十四条の二（利用者料金との比較による接続料の水準の調整）</w:t>
      </w:r>
    </w:p>
    <w:p>
      <w:r>
        <w:t>接続料の水準は、当該接続料に係る特定接続がある場合には当該特定接続に関し事業者が取得すべき金額も考慮して、当該事業者が提供する電気通信役務（卸電気通信役務を除く。）に関する料金の水準との関係により、当該事業者の設置する第一種指定電気通信設備とその電気通信設備を接続する電気通信事業者との間に不当な競争を引き起こさないものとする方法により設定するものとする。</w:t>
      </w:r>
    </w:p>
    <w:p>
      <w:pPr>
        <w:pStyle w:val="Heading4"/>
      </w:pPr>
      <w:r>
        <w:t>第十五条（端末系交換機能等の接続料）</w:t>
      </w:r>
    </w:p>
    <w:p>
      <w:r>
        <w:t>第四条の表二の項の機能（加入者交換機能、信号制御交換機能及び優先接続機能に限る。）及び五の項の中継交換機能の接続料は、少なくとも、通信路を設定する機能及び通信路を保持する機能の別に、それぞれの機能に関連する部分の費用が対象設備等の費用に対して占める比率等を勘案して設定するものとする。</w:t>
      </w:r>
    </w:p>
    <w:p>
      <w:pPr>
        <w:pStyle w:val="Heading5"/>
        <w:ind w:left="440"/>
      </w:pPr>
      <w:r>
        <w:t>２</w:t>
      </w:r>
    </w:p>
    <w:p>
      <w:pPr>
        <w:ind w:left="440"/>
      </w:pPr>
      <w:r>
        <w:t>前項の場合において、通信路を設定する機能の接続料は通信回数を単位として、通信路を保持する機能の接続料は通信時間を単位として、それぞれ設定するものとする。</w:t>
      </w:r>
    </w:p>
    <w:p>
      <w:pPr>
        <w:pStyle w:val="Heading5"/>
        <w:ind w:left="440"/>
      </w:pPr>
      <w:r>
        <w:t>３</w:t>
      </w:r>
    </w:p>
    <w:p>
      <w:pPr>
        <w:ind w:left="440"/>
      </w:pPr>
      <w:r>
        <w:t>第四条の表二の項の一般収容ルータ優先パケット識別機能に係る接続料は、契約数を単位として設定するものとする。</w:t>
      </w:r>
    </w:p>
    <w:p>
      <w:pPr>
        <w:pStyle w:val="Heading4"/>
      </w:pPr>
      <w:r>
        <w:t>第十五条の二（番号ポータビリティ機能の接続料）</w:t>
      </w:r>
    </w:p>
    <w:p>
      <w:r>
        <w:t>第四条の表二の項の番号ポータビリティ機能の接続料は、当該機能により通信路が変更された通信の回数を単位として設定するものとする。</w:t>
      </w:r>
    </w:p>
    <w:p>
      <w:pPr>
        <w:pStyle w:val="Heading4"/>
      </w:pPr>
      <w:r>
        <w:t>第十六条（市内伝送機能等の接続料）</w:t>
      </w:r>
    </w:p>
    <w:p>
      <w:r>
        <w:t>第四条の表二の項の加入者交換機共用トランクポート機能、四の項の機能、五の項の中継交換機共用トランクポート機能及び六の項の中継伝送共用機能の接続料は、通信時間を単位として設定するものとする。</w:t>
      </w:r>
    </w:p>
    <w:p>
      <w:pPr>
        <w:pStyle w:val="Heading4"/>
      </w:pPr>
      <w:r>
        <w:t>第十六条の二（加入者交換機専用トランクポート機能等の接続料）</w:t>
      </w:r>
    </w:p>
    <w:p>
      <w:r>
        <w:t>第四条の表二の項の機能（加入者交換機専用トランクポート機能に限る。次項において同じ。）、五の項の機能（中継交換機専用トランクポート機能に限る。次項において同じ。）及び六の項の機能（中継交換機接続伝送専用機能に限る。次項において同じ。）の接続料は、回線容量を単位として設定するものとする。</w:t>
      </w:r>
    </w:p>
    <w:p>
      <w:pPr>
        <w:pStyle w:val="Heading5"/>
        <w:ind w:left="440"/>
      </w:pPr>
      <w:r>
        <w:t>２</w:t>
      </w:r>
    </w:p>
    <w:p>
      <w:pPr>
        <w:ind w:left="440"/>
      </w:pPr>
      <w:r>
        <w:t>前項の場合において、接続料の単位は、第四条の表二の項及び五の項の機能については少なくとも一、五三六キロビット毎秒相当以下に、同表六の項の機能については五二メガビット毎秒相当以下に、それぞれ細分化して設定するものとする。</w:t>
      </w:r>
    </w:p>
    <w:p>
      <w:pPr>
        <w:pStyle w:val="Heading4"/>
      </w:pPr>
      <w:r>
        <w:t>第十七条（端末回線伝送機能等の接続料）</w:t>
      </w:r>
    </w:p>
    <w:p>
      <w:r>
        <w:t>第四条の表一の項の機能（帯域分割端末回線伝送機能、光信号端末回線伝送機能、総合デジタル通信端末回線伝送機能及びその他端末回線伝送機能に限る。）、三の項から三の三の項までの機能、六の項の機能（中継伝送専用機能、一般光信号中継伝送機能及び特別光信号中継伝送機能に限る。）、六の二の項の特別収容ルータ接続ルーティング伝送機能及び六の三の項から七の項までの機能の接続料は、回線容量又は回線数を単位として設定するものとする。</w:t>
      </w:r>
    </w:p>
    <w:p>
      <w:pPr>
        <w:pStyle w:val="Heading5"/>
        <w:ind w:left="440"/>
      </w:pPr>
      <w:r>
        <w:t>２</w:t>
      </w:r>
    </w:p>
    <w:p>
      <w:pPr>
        <w:ind w:left="440"/>
      </w:pPr>
      <w:r>
        <w:t>前項の場合において、接続料の単位は、第四条の表一の項、三の項から三の三の項まで、六の項及び七の項の機能については、回線容量にあっては少なくとも一、五三六キロビット毎秒相当以下に、光信号伝送用の回線数にあっては芯線数ごとに、それぞれ細分化して設定するものとする。</w:t>
      </w:r>
    </w:p>
    <w:p>
      <w:pPr>
        <w:pStyle w:val="Heading4"/>
      </w:pPr>
      <w:r>
        <w:t>第十七条の二</w:t>
      </w:r>
    </w:p>
    <w:p>
      <w:r>
        <w:t>第四条の表一の項の機能（一般帯域透過端末回線伝送機能及び特別帯域透過端末回線伝送機能に限る。）の接続料は、回線数を単位として設定するものとする。</w:t>
      </w:r>
    </w:p>
    <w:p>
      <w:pPr>
        <w:pStyle w:val="Heading5"/>
        <w:ind w:left="440"/>
      </w:pPr>
      <w:r>
        <w:t>２</w:t>
      </w:r>
    </w:p>
    <w:p>
      <w:pPr>
        <w:ind w:left="440"/>
      </w:pPr>
      <w:r>
        <w:t>第四条の表一の項の一般帯域透過端末回線伝送機能の接続料は、第七条及び第八条の規定に基づき算定した第一種指定端末系伝送路設備（アナログ信号伝送用の電話回線と同等のものであって、当該設備の一部に光信号伝送用の回線を設置していないものに限る。以下この条において同じ。）に係る原価及び利潤の総額（特別帯域透過端末回線伝送機能に係るものを除く。）を、第一種指定端末系伝送路設備に係る回線の総数（特別帯域透過端末回線伝送機能に係るものを除く。）で除して得た額をもって設定するものとする。</w:t>
      </w:r>
    </w:p>
    <w:p>
      <w:pPr>
        <w:pStyle w:val="Heading5"/>
        <w:ind w:left="440"/>
      </w:pPr>
      <w:r>
        <w:t>３</w:t>
      </w:r>
    </w:p>
    <w:p>
      <w:pPr>
        <w:ind w:left="440"/>
      </w:pPr>
      <w:r>
        <w:t>第四条の表一の項の特別帯域透過端末回線伝送機能の接続料は、第七条及び第八条の規定に基づき算定した第一種指定端末系伝送路設備に係る原価及び利潤の総額（特別帯域透過端末回線伝送機能に係るものに限る。）を、第一種指定端末系伝送路設備に係る回線の総数（特別帯域透過端末回線伝送機能に係るものに限る。）で除して得た額をもって設定するものとする。</w:t>
      </w:r>
    </w:p>
    <w:p>
      <w:pPr>
        <w:pStyle w:val="Heading5"/>
        <w:ind w:left="440"/>
      </w:pPr>
      <w:r>
        <w:t>４</w:t>
      </w:r>
    </w:p>
    <w:p>
      <w:pPr>
        <w:ind w:left="440"/>
      </w:pPr>
      <w:r>
        <w:t>前項の規定にかかわらず、第一種指定端末系伝送路設備に係る回線の総数（特別帯域透過端末回線伝送機能に係るものに限る。）が零である場合にあっては、第四条の表一の項の特別帯域透過端末回線伝送機能の接続料は、第七条及び第八条の規定に基づき算定した第一種指定端末系伝送路設備に係る原価及び利潤の総額（き線点近傍の電柱等から第一種指定市内交換局までの間の設備に係るものを除く。）を、第一種指定端末系伝送路設備に係る回線の総数で除して得た額をもって設定するものとする。</w:t>
      </w:r>
    </w:p>
    <w:p>
      <w:pPr>
        <w:pStyle w:val="Heading4"/>
      </w:pPr>
      <w:r>
        <w:t>第十八条（端末間伝送等機能に係る接続料）</w:t>
      </w:r>
    </w:p>
    <w:p>
      <w:r>
        <w:t>第四条の表十三の項の機能に係る接続料は、当該機能と同等の機能を用いて提供される電気通信役務に関する料金と同様の単位を基本として設定するものとする。</w:t>
      </w:r>
    </w:p>
    <w:p>
      <w:pPr>
        <w:pStyle w:val="Heading4"/>
      </w:pPr>
      <w:r>
        <w:t>第十八条の二（一般中継系ルータ交換伝送機能に係る接続料）</w:t>
      </w:r>
    </w:p>
    <w:p>
      <w:r>
        <w:t>第四条の表六の二の項の一般中継系ルータ交換伝送機能に係る接続料は、通信量を単位として設定するものとする。</w:t>
      </w:r>
    </w:p>
    <w:p>
      <w:pPr>
        <w:pStyle w:val="Heading4"/>
      </w:pPr>
      <w:r>
        <w:t>第十八条の三（ＳＩＰサーバ機能等に係る接続料）</w:t>
      </w:r>
    </w:p>
    <w:p>
      <w:r>
        <w:t>第四条の表九の項から九の四の項までの機能に係る接続料は、通信回数を単位として設定するものとする。</w:t>
      </w:r>
    </w:p>
    <w:p>
      <w:pPr>
        <w:pStyle w:val="Heading2"/>
      </w:pPr>
      <w:r>
        <w:t>第六章　その他の接続料</w:t>
      </w:r>
    </w:p>
    <w:p>
      <w:pPr>
        <w:pStyle w:val="Heading4"/>
      </w:pPr>
      <w:r>
        <w:t>第十八条の四（その他の接続料に係る法第三十三条第四項第二号の総務省令で定める方法）</w:t>
      </w:r>
    </w:p>
    <w:p>
      <w:r>
        <w:t>法定機能に係る接続料以外の接続料に係る法第三十三条第四項第二号の総務省令で定める方法は、前三章の規定に準じて算定する方法とする。</w:t>
      </w:r>
    </w:p>
    <w:p>
      <w:pPr>
        <w:pStyle w:val="Heading2"/>
      </w:pPr>
      <w:r>
        <w:t>第七章　通信量等の記録</w:t>
      </w:r>
    </w:p>
    <w:p>
      <w:pPr>
        <w:pStyle w:val="Heading4"/>
      </w:pPr>
      <w:r>
        <w:t>第十九条（通信量等の記録）</w:t>
      </w:r>
    </w:p>
    <w:p>
      <w:r>
        <w:t>法第三十三条第十二項の規定による通信量又は回線数の記録は、法定機能ごとに、通信量にあっては別表第六様式第一により、回線数にあっては別表第六様式第二により行うほか、認可接続約款等において第十四条第三項の規定に基づき設定した単位（次項及び第三項において「設定単位」という。）の通信量又は回線数にあっては適宜の様式により行わなければならない。</w:t>
      </w:r>
    </w:p>
    <w:p>
      <w:pPr>
        <w:pStyle w:val="Heading5"/>
        <w:ind w:left="440"/>
      </w:pPr>
      <w:r>
        <w:t>２</w:t>
      </w:r>
    </w:p>
    <w:p>
      <w:pPr>
        <w:ind w:left="440"/>
      </w:pPr>
      <w:r>
        <w:t>法第三十三条第十二項の総務省令で定める事項は、別表第七に掲げるもの及びそれ以外の設定単位（通信量及び回線数以外のものに限る。次項において同じ。）とする。</w:t>
      </w:r>
    </w:p>
    <w:p>
      <w:pPr>
        <w:pStyle w:val="Heading5"/>
        <w:ind w:left="440"/>
      </w:pPr>
      <w:r>
        <w:t>３</w:t>
      </w:r>
    </w:p>
    <w:p>
      <w:pPr>
        <w:ind w:left="440"/>
      </w:pPr>
      <w:r>
        <w:t>法第三十三条第十二項の規定による前項の事項の記録は、別表第七に掲げるものにあっては別表第八により、それ以外の設定単位にあっては適宜の様式により、行わなければならない。</w:t>
      </w:r>
    </w:p>
    <w:p>
      <w:pPr>
        <w:pStyle w:val="Heading5"/>
        <w:ind w:left="440"/>
      </w:pPr>
      <w:r>
        <w:t>４</w:t>
      </w:r>
    </w:p>
    <w:p>
      <w:pPr>
        <w:ind w:left="440"/>
      </w:pPr>
      <w:r>
        <w:t>第一項及び前項の記録は、毎事業年度経過後六月内を期限として行い、その結果は三年間保存しておかなければならない。</w:t>
      </w:r>
    </w:p>
    <w:p>
      <w:pPr>
        <w:pStyle w:val="Heading5"/>
        <w:ind w:left="440"/>
      </w:pPr>
      <w:r>
        <w:t>５</w:t>
      </w:r>
    </w:p>
    <w:p>
      <w:pPr>
        <w:ind w:left="440"/>
      </w:pPr>
      <w:r>
        <w:t>第一項及び第三項の記録並びに前項の保存は、電磁的方法（電子的方法、磁気的方法その他の人の知覚によっては認識することができない方法をいう。）により行うことができる。</w:t>
      </w:r>
    </w:p>
    <w:p>
      <w:pPr>
        <w:pStyle w:val="Heading2"/>
      </w:pPr>
      <w:r>
        <w:t>第八章　再計算</w:t>
      </w:r>
    </w:p>
    <w:p>
      <w:pPr>
        <w:pStyle w:val="Heading4"/>
      </w:pPr>
      <w:r>
        <w:t>第二十条（接続料の再計算の期間）</w:t>
      </w:r>
    </w:p>
    <w:p>
      <w:r>
        <w:t>法第三十三条第十四項の総務省令で定める期間は、一年間とする。</w:t>
      </w:r>
    </w:p>
    <w:p>
      <w:pPr>
        <w:pStyle w:val="Heading4"/>
      </w:pPr>
      <w:r>
        <w:t>第二十一条（接続料の再計算）</w:t>
      </w:r>
    </w:p>
    <w:p>
      <w:r>
        <w:t>事業者は、法第三十三条第十四項の規定により再計算した接続料を、法第三十三条第五項機能に係るもの並びに第八条第二項ただし書の規定に基づき接続料の原価及び利潤を算定した一般法定機能に係るものにあっては再計算後直ちに、その他の一般法定機能に係るものにあっては毎事業年度経過後七月以内に、その算出の根拠に関する説明を記載した書類を添えて総務大臣に報告しなければならない。</w:t>
      </w:r>
    </w:p>
    <w:p>
      <w:r>
        <w:br w:type="page"/>
      </w:r>
    </w:p>
    <w:p>
      <w:pPr>
        <w:pStyle w:val="Heading1"/>
      </w:pPr>
      <w:r>
        <w:t>附　則</w:t>
      </w:r>
    </w:p>
    <w:p>
      <w:pPr>
        <w:pStyle w:val="Heading4"/>
      </w:pPr>
      <w:r>
        <w:t>第一条（施行期日）</w:t>
      </w:r>
    </w:p>
    <w:p>
      <w:r>
        <w:t>この省令は、電気通信事業法の一部を改正する法律（平成十二年法律第七十九号）の施行の日から施行する。</w:t>
      </w:r>
    </w:p>
    <w:p>
      <w:pPr>
        <w:pStyle w:val="Heading4"/>
      </w:pPr>
      <w:r>
        <w:t>第二条（郵政省令の廃止）</w:t>
      </w:r>
    </w:p>
    <w:p>
      <w:r>
        <w:t>次の郵政省令は、廃止する。</w:t>
      </w:r>
    </w:p>
    <w:p>
      <w:pPr>
        <w:pStyle w:val="Heading6"/>
        <w:ind w:left="880"/>
      </w:pPr>
      <w:r>
        <w:t>一</w:t>
      </w:r>
    </w:p>
    <w:p>
      <w:pPr>
        <w:ind w:left="880"/>
      </w:pPr>
      <w:r>
        <w:t>指定電気通信設備の接続料に関する原価算定規則（平成九年郵政省令第九十二号。以下「旧原価算定規則」という。）</w:t>
      </w:r>
    </w:p>
    <w:p>
      <w:pPr>
        <w:pStyle w:val="Heading6"/>
        <w:ind w:left="880"/>
      </w:pPr>
      <w:r>
        <w:t>二</w:t>
      </w:r>
    </w:p>
    <w:p>
      <w:pPr>
        <w:ind w:left="880"/>
      </w:pPr>
      <w:r>
        <w:t>電気通信事業法施行規則の一部を改正する省令（平成十一年郵政省令第三十八号）</w:t>
      </w:r>
    </w:p>
    <w:p>
      <w:pPr>
        <w:pStyle w:val="Heading6"/>
        <w:ind w:left="880"/>
      </w:pPr>
      <w:r>
        <w:t>三</w:t>
      </w:r>
    </w:p>
    <w:p>
      <w:pPr>
        <w:ind w:left="880"/>
      </w:pPr>
      <w:r>
        <w:t>電気通信事業法施行規則の一部を改正する省令（平成十一年郵政省令第六十三号）</w:t>
      </w:r>
    </w:p>
    <w:p>
      <w:pPr>
        <w:pStyle w:val="Heading4"/>
      </w:pPr>
      <w:r>
        <w:t>第六条（経過措置）</w:t>
      </w:r>
    </w:p>
    <w:p>
      <w:r>
        <w:t>郵政大臣は、この省令の施行後第六条第一項の通知をするものとする。</w:t>
      </w:r>
    </w:p>
    <w:p>
      <w:pPr>
        <w:pStyle w:val="Heading5"/>
        <w:ind w:left="440"/>
      </w:pPr>
      <w:r>
        <w:t>２</w:t>
      </w:r>
    </w:p>
    <w:p>
      <w:pPr>
        <w:ind w:left="440"/>
      </w:pPr>
      <w:r>
        <w:t>事業者は、この省令の施行の際法第三十八条の二第二項の規定により現に認可を受けている接続約款について、この省令に定めるところに合致させるため、この省令の施行の日から二月以内に法第三十八条の二第二項の規定に基づく変更の申請をしなければならない。</w:t>
      </w:r>
    </w:p>
    <w:p>
      <w:pPr>
        <w:pStyle w:val="Heading5"/>
        <w:ind w:left="440"/>
      </w:pPr>
      <w:r>
        <w:t>３</w:t>
      </w:r>
    </w:p>
    <w:p>
      <w:pPr>
        <w:ind w:left="440"/>
      </w:pPr>
      <w:r>
        <w:t>前項の規定に基づく申請に対する処分があるまでの間は、現に認可を受けている接続約款は、この省令の定めるところに合致しているものとみなす。</w:t>
      </w:r>
    </w:p>
    <w:p>
      <w:pPr>
        <w:pStyle w:val="Heading5"/>
        <w:ind w:left="440"/>
      </w:pPr>
      <w:r>
        <w:t>４</w:t>
      </w:r>
    </w:p>
    <w:p>
      <w:pPr>
        <w:ind w:left="440"/>
      </w:pPr>
      <w:r>
        <w:t>第二項の規定に基づき事業者が認可の申請をするまでの間は、第六条第一項中「当該通知から六十日以上九十日を超えない期間を経過した日として当該通知において定められる」とあるのは「当該通知において定められる」と読み替えるものとする。</w:t>
      </w:r>
    </w:p>
    <w:p>
      <w:pPr>
        <w:pStyle w:val="Heading4"/>
      </w:pPr>
      <w:r>
        <w:t>第七条</w:t>
      </w:r>
    </w:p>
    <w:p>
      <w:r>
        <w:t>事業者は、その経営に及ぼす影響を緩和するため必要がある場合には、総務大臣の許可を受けて、前条第二項の規定に基づいて申請する接続約款に定める法第三十八条の二第四項の機能に係る接続料を第十四条第二項の規定にかかわらず、通信量の直近の実績値に代えて事業者が現に記録している平成十年四月一日以後に開始する事業年度の通信量等を用いて算定することができる。</w:t>
      </w:r>
    </w:p>
    <w:p>
      <w:pPr>
        <w:pStyle w:val="Heading4"/>
      </w:pPr>
      <w:r>
        <w:t>第八条</w:t>
      </w:r>
    </w:p>
    <w:p>
      <w:r>
        <w:t>事業者は、その経営に及ぼす影響を緩和するため必要がある場合には、総務大臣の許可を受けて、附則第六条第二項の規定に基づいて申請し、法第三十八条の二第二項の規定により認可を受けた接続約款に定める法第三十八条の二第四項の機能に係る接続料について、これを平成十四年四月一日までの期間で段階的に実施することができる。</w:t>
      </w:r>
    </w:p>
    <w:p>
      <w:pPr>
        <w:pStyle w:val="Heading5"/>
        <w:ind w:left="440"/>
      </w:pPr>
      <w:r>
        <w:t>２</w:t>
      </w:r>
    </w:p>
    <w:p>
      <w:pPr>
        <w:ind w:left="440"/>
      </w:pPr>
      <w:r>
        <w:t>前項の段階的な実施は次の要件を確保するものでなければならない。</w:t>
      </w:r>
    </w:p>
    <w:p>
      <w:pPr>
        <w:pStyle w:val="Heading6"/>
        <w:ind w:left="880"/>
      </w:pPr>
      <w:r>
        <w:t>一</w:t>
      </w:r>
    </w:p>
    <w:p>
      <w:pPr>
        <w:ind w:left="880"/>
      </w:pPr>
      <w:r>
        <w:t>施行の日から平成十三年三月三十一日までの期間に、第四条の表五の項及び六の項（中継伝送共用機能に限る。）の機能に係る接続料が次に掲げる式により計算する上限値を超えないこと</w:t>
      </w:r>
    </w:p>
    <w:p>
      <w:pPr>
        <w:pStyle w:val="Heading6"/>
        <w:ind w:left="880"/>
      </w:pPr>
      <w:r>
        <w:t>二</w:t>
      </w:r>
    </w:p>
    <w:p>
      <w:pPr>
        <w:ind w:left="880"/>
      </w:pPr>
      <w:r>
        <w:t>前号の期間に、法第三十八条の二第四項の機能（第四条の表五の項及び六の項（中継伝送共用機能に限る。）の機能を除く。）に係る接続料が次に掲げる式により計算する上限値を超えないこと</w:t>
      </w:r>
    </w:p>
    <w:p>
      <w:pPr>
        <w:pStyle w:val="Heading6"/>
        <w:ind w:left="880"/>
      </w:pPr>
      <w:r>
        <w:t>三</w:t>
      </w:r>
    </w:p>
    <w:p>
      <w:pPr>
        <w:ind w:left="880"/>
      </w:pPr>
      <w:r>
        <w:t>平成十三年四月一日から平成十四年三月三十一日までの期間に、第四条の表五の項及び六の項（中継伝送共用機能に限る。）の機能に係る接続料が次に掲げる式により計算する上限値を超えないこと</w:t>
      </w:r>
    </w:p>
    <w:p>
      <w:pPr>
        <w:pStyle w:val="Heading6"/>
        <w:ind w:left="880"/>
      </w:pPr>
      <w:r>
        <w:t>四</w:t>
      </w:r>
    </w:p>
    <w:p>
      <w:pPr>
        <w:ind w:left="880"/>
      </w:pPr>
      <w:r>
        <w:t>前号の期間に、法第三十八条の二第四項の機能（第四条の表五の項及び六の項（中継伝送共用機能に限る。）の機能を除く。）に係る接続料が次に掲げる式により計算する上限値を超えないこと</w:t>
      </w:r>
    </w:p>
    <w:p>
      <w:pPr>
        <w:pStyle w:val="Heading4"/>
      </w:pPr>
      <w:r>
        <w:t>第九条</w:t>
      </w:r>
    </w:p>
    <w:p>
      <w:r>
        <w:t>事業者は、その経営に及ぼす影響を緩和するため必要がある場合には、総務大臣の許可を受けて、この省令の施行の際法第三十八条の二第二項の規定により現に認可を受けている接続約款に定める接続料であって、第四条の表の二の項に規定する加入者交換機能に係る接続料に統合されることになるものを平成十四年四月一日までの期間で段階的に廃止することができる。</w:t>
      </w:r>
    </w:p>
    <w:p>
      <w:pPr>
        <w:pStyle w:val="Heading4"/>
      </w:pPr>
      <w:r>
        <w:t>第十条</w:t>
      </w:r>
    </w:p>
    <w:p>
      <w:r>
        <w:t>事業者は、事業者が附則第六条第二項の規定に基づいて申請し、法第三十八条の二第二項の規定により認可を受けた接続約款に定める法第三十八条の二第四項の機能に係る接続料を、平成十二年四月一日から適用することができる。</w:t>
      </w:r>
    </w:p>
    <w:p>
      <w:pPr>
        <w:pStyle w:val="Heading4"/>
      </w:pPr>
      <w:r>
        <w:t>第十一条</w:t>
      </w:r>
    </w:p>
    <w:p>
      <w:r>
        <w:t>この省令の施行の際現にされている法第三十八条の二第二項の申請に係る接続約款については、この省令の規定は適用せず、なお従前の例による。</w:t>
      </w:r>
    </w:p>
    <w:p>
      <w:pPr>
        <w:pStyle w:val="Heading4"/>
      </w:pPr>
      <w:r>
        <w:t>第十二条</w:t>
      </w:r>
    </w:p>
    <w:p>
      <w:r>
        <w:t>この省令の施行の際現に法第三十八条の二第二項の認可を受けている接続約款に定める接続料の精算については、第二十二条の規定は適用せず、旧原価算定規則第十五条の規定はなお効力を有する。</w:t>
      </w:r>
    </w:p>
    <w:p>
      <w:pPr>
        <w:pStyle w:val="Heading4"/>
      </w:pPr>
      <w:r>
        <w:t>第十三条</w:t>
      </w:r>
    </w:p>
    <w:p>
      <w:r>
        <w:t>事業者は、法第三十八条の二第二項の規定により接続料の変更をするに際しては、第十九条で定めるところにより通信量等を記録することができるまでの間は、これらに代えて、事業者が現に記録している通信量等を用いることとする。</w:t>
      </w:r>
    </w:p>
    <w:p>
      <w:pPr>
        <w:pStyle w:val="Heading4"/>
      </w:pPr>
      <w:r>
        <w:t>第十四条</w:t>
      </w:r>
    </w:p>
    <w:p>
      <w:r>
        <w:t>第四条の表十三の項の機能のうち専用役務の提供に当たって用いられるものと同等の機能に係る接続料（電気通信事業を営む者の電気通信設備との接続に関するものに限る。）以外のものについては、当分の間は、第八条第三項及び第十八条の規定は適用せず、なお従前の例による。</w:t>
      </w:r>
    </w:p>
    <w:p>
      <w:pPr>
        <w:pStyle w:val="Heading4"/>
      </w:pPr>
      <w:r>
        <w:t>第十五条</w:t>
      </w:r>
    </w:p>
    <w:p>
      <w:r>
        <w:t>この省令の施行の日から平成十二年十二月三十日までの間は、第五条中「二の項（加入者交換機能のうち番号ポータビリティを実現するため、指定端末系伝送路設備を識別するための電気通信番号により、他の電気通信事業者の固定端末系伝送路設備を識別する機能及び優先接続機能を除く。）」とあるのは、「二の項」とする。</w:t>
      </w:r>
    </w:p>
    <w:p>
      <w:pPr>
        <w:pStyle w:val="Heading4"/>
      </w:pPr>
      <w:r>
        <w:t>第十六条（検討）</w:t>
      </w:r>
    </w:p>
    <w:p>
      <w:r>
        <w:t>事業者は、この省令の施行後二年を目途として総務大臣が行うこの省令の規定についての見直し結果に基づいて、必要な措置を講ずるものとする。</w:t>
      </w:r>
    </w:p>
    <w:p>
      <w:r>
        <w:br w:type="page"/>
      </w:r>
    </w:p>
    <w:p>
      <w:pPr>
        <w:pStyle w:val="Heading1"/>
      </w:pPr>
      <w:r>
        <w:t>附　則（平成一三年四月六日総務省令第六〇号）</w:t>
      </w:r>
    </w:p>
    <w:p>
      <w:r>
        <w:t>この省令は、公布の日から施行する。</w:t>
      </w:r>
    </w:p>
    <w:p>
      <w:r>
        <w:br w:type="page"/>
      </w:r>
    </w:p>
    <w:p>
      <w:pPr>
        <w:pStyle w:val="Heading1"/>
      </w:pPr>
      <w:r>
        <w:t>附　則（平成一三年六月一一日総務省令第八五号）</w:t>
      </w:r>
    </w:p>
    <w:p>
      <w:r>
        <w:t>この省令は、公布の日から施行する。</w:t>
      </w:r>
    </w:p>
    <w:p>
      <w:pPr>
        <w:pStyle w:val="Heading5"/>
        <w:ind w:left="440"/>
      </w:pPr>
      <w:r>
        <w:t>２</w:t>
      </w:r>
    </w:p>
    <w:p>
      <w:pPr>
        <w:ind w:left="440"/>
      </w:pPr>
      <w:r>
        <w:t>電気通信事業者は、この省令の施行の際電気通信事業法（以下「法」という。）第三十八条の二第二項の規定により現に認可を受けている接続約款について、この省令の定めるところに合致させるため、この省令の施行の日から速やかに同項の規定に基づく変更の申請をしなければならない。</w:t>
      </w:r>
    </w:p>
    <w:p>
      <w:pPr>
        <w:pStyle w:val="Heading5"/>
        <w:ind w:left="440"/>
      </w:pPr>
      <w:r>
        <w:t>３</w:t>
      </w:r>
    </w:p>
    <w:p>
      <w:pPr>
        <w:ind w:left="440"/>
      </w:pPr>
      <w:r>
        <w:t>前項の申請に基づく認可に関する処分があるまでの間は、現に認可を受けている接続約款は、この省令による改正後の電気通信事業法施行規則及び接続料規則の定めるところに合致しているものとみなす。</w:t>
      </w:r>
    </w:p>
    <w:p>
      <w:pPr>
        <w:pStyle w:val="Heading5"/>
        <w:ind w:left="440"/>
      </w:pPr>
      <w:r>
        <w:t>４</w:t>
      </w:r>
    </w:p>
    <w:p>
      <w:pPr>
        <w:ind w:left="440"/>
      </w:pPr>
      <w:r>
        <w:t>第二項の規定に基づく申請に基づく処分があるまでの間は、法第三十八条の二第二項の申請に係る接続約款については、この省令による改正後の電気通信事業法施行規則及び接続料規則の規定は適用しない。</w:t>
      </w:r>
    </w:p>
    <w:p>
      <w:r>
        <w:br w:type="page"/>
      </w:r>
    </w:p>
    <w:p>
      <w:pPr>
        <w:pStyle w:val="Heading1"/>
      </w:pPr>
      <w:r>
        <w:t>附　則（平成一三年一一月二九日総務省令第一五三号）</w:t>
      </w:r>
    </w:p>
    <w:p>
      <w:r>
        <w:t>この省令は、電気通信事業法等の一部を改正する法律（平成十三年法律第六十二号）の施行の日（平成十三年十一月三十日）から施行する。</w:t>
      </w:r>
    </w:p>
    <w:p>
      <w:r>
        <w:br w:type="page"/>
      </w:r>
    </w:p>
    <w:p>
      <w:pPr>
        <w:pStyle w:val="Heading1"/>
      </w:pPr>
      <w:r>
        <w:t>附　則（平成一三年一二月一一日総務省令第一六五号）</w:t>
      </w:r>
    </w:p>
    <w:p>
      <w:r>
        <w:t>この省令は、公布の日から施行する。</w:t>
      </w:r>
    </w:p>
    <w:p>
      <w:pPr>
        <w:pStyle w:val="Heading5"/>
        <w:ind w:left="440"/>
      </w:pPr>
      <w:r>
        <w:t>２</w:t>
      </w:r>
    </w:p>
    <w:p>
      <w:pPr>
        <w:ind w:left="440"/>
      </w:pPr>
      <w:r>
        <w:t>この省令による改正後の接続料規則（以下「新規則」という。）第四条の表備考二のヘの規定（第五条において引用する場合を含む。）は、平成十六年三月三十一日までの間は、適用しない。</w:t>
      </w:r>
    </w:p>
    <w:p>
      <w:pPr>
        <w:pStyle w:val="Heading5"/>
        <w:ind w:left="440"/>
      </w:pPr>
      <w:r>
        <w:t>３</w:t>
      </w:r>
    </w:p>
    <w:p>
      <w:pPr>
        <w:ind w:left="440"/>
      </w:pPr>
      <w:r>
        <w:t>事業者は、この省令の施行の際電気通信事業法第三十八条の二第二項の規定により現に認可を受けている接続約款について、この省令の定めるところに合致させるため、この省令の施行の日から二月以内に同項の規定に基づく変更の申請をしなければならない。</w:t>
      </w:r>
    </w:p>
    <w:p>
      <w:pPr>
        <w:pStyle w:val="Heading5"/>
        <w:ind w:left="440"/>
      </w:pPr>
      <w:r>
        <w:t>４</w:t>
      </w:r>
    </w:p>
    <w:p>
      <w:pPr>
        <w:ind w:left="440"/>
      </w:pPr>
      <w:r>
        <w:t>現に認可を受けている接続約款は、前項の申請に基づき認可に関する処分があるまでの間、新規則の定めるところに合致しているものとみなす。</w:t>
      </w:r>
    </w:p>
    <w:p>
      <w:r>
        <w:br w:type="page"/>
      </w:r>
    </w:p>
    <w:p>
      <w:pPr>
        <w:pStyle w:val="Heading1"/>
      </w:pPr>
      <w:r>
        <w:t>附　則（平成一四年二月二〇日総務省令第一四号）</w:t>
      </w:r>
    </w:p>
    <w:p>
      <w:r>
        <w:t>この省令は、公布の日から施行する。</w:t>
      </w:r>
    </w:p>
    <w:p>
      <w:pPr>
        <w:pStyle w:val="Heading5"/>
        <w:ind w:left="440"/>
      </w:pPr>
      <w:r>
        <w:t>２</w:t>
      </w:r>
    </w:p>
    <w:p>
      <w:pPr>
        <w:ind w:left="440"/>
      </w:pPr>
      <w:r>
        <w:t>この省令による改正後の接続料規則（以下「新規則」という。）第八条第三項ただし書の規定は、平成十四年六月三十日までの間は、適用しない。</w:t>
      </w:r>
    </w:p>
    <w:p>
      <w:pPr>
        <w:pStyle w:val="Heading5"/>
        <w:ind w:left="440"/>
      </w:pPr>
      <w:r>
        <w:t>３</w:t>
      </w:r>
    </w:p>
    <w:p>
      <w:pPr>
        <w:ind w:left="440"/>
      </w:pPr>
      <w:r>
        <w:t>事業者は、この省令の施行の際電気通信事業法第三十八条の二第二項の規定により現に認可を受けている接続約款について、この省令の定めるところに合致させるため、この省令の施行の日から二月以内に同項の規定に基づく変更の申請をしなければならない。</w:t>
      </w:r>
    </w:p>
    <w:p>
      <w:pPr>
        <w:pStyle w:val="Heading5"/>
        <w:ind w:left="440"/>
      </w:pPr>
      <w:r>
        <w:t>４</w:t>
      </w:r>
    </w:p>
    <w:p>
      <w:pPr>
        <w:ind w:left="440"/>
      </w:pPr>
      <w:r>
        <w:t>現に認可を受けている接続約款は、前項の申請に基づき認可に関する処分があるまでの間、新規則の定めるところに合致しているものとみなす。</w:t>
      </w:r>
    </w:p>
    <w:p>
      <w:r>
        <w:br w:type="page"/>
      </w:r>
    </w:p>
    <w:p>
      <w:pPr>
        <w:pStyle w:val="Heading1"/>
      </w:pPr>
      <w:r>
        <w:t>附　則（平成一四年六月一九日総務省令第六四号）</w:t>
      </w:r>
    </w:p>
    <w:p>
      <w:r>
        <w:t>この省令は、電気通信事業法等の一部を改正する法律（平成十三年法律第六十二号）附則第一条第二号に掲げる規定の施行の日（平成十四年六月二十日）から施行する。</w:t>
      </w:r>
    </w:p>
    <w:p>
      <w:r>
        <w:br w:type="page"/>
      </w:r>
    </w:p>
    <w:p>
      <w:pPr>
        <w:pStyle w:val="Heading1"/>
      </w:pPr>
      <w:r>
        <w:t>附　則（平成一五年四月一一日総務省令第八〇号）</w:t>
      </w:r>
    </w:p>
    <w:p>
      <w:r>
        <w:t>この省令は、公布の日から施行する。</w:t>
      </w:r>
    </w:p>
    <w:p>
      <w:pPr>
        <w:pStyle w:val="Heading5"/>
        <w:ind w:left="440"/>
      </w:pPr>
      <w:r>
        <w:t>２</w:t>
      </w:r>
    </w:p>
    <w:p>
      <w:pPr>
        <w:ind w:left="440"/>
      </w:pPr>
      <w:r>
        <w:t>総務大臣は、この省令の施行後、第六条第一項の規定による通知を行うものとする。</w:t>
      </w:r>
    </w:p>
    <w:p>
      <w:pPr>
        <w:pStyle w:val="Heading5"/>
        <w:ind w:left="440"/>
      </w:pPr>
      <w:r>
        <w:t>３</w:t>
      </w:r>
    </w:p>
    <w:p>
      <w:pPr>
        <w:ind w:left="440"/>
      </w:pPr>
      <w:r>
        <w:t>第一種指定電気通信設備を設置する第一種電気通信事業者（以下「指定電気通信事業者」という。）は、この省令の施行の際電気通信事業法（以下「法」という。）第三十八条の二第二項の規定により現に認可を受けている接続約款について、この省令による改正後の接続料規則（以下「新規則」という。）の規定に合致させるため、この省令の施行の日から速やかに、同項の規定に基づく変更の申請をしなければならない。</w:t>
      </w:r>
    </w:p>
    <w:p>
      <w:pPr>
        <w:pStyle w:val="Heading5"/>
        <w:ind w:left="440"/>
      </w:pPr>
      <w:r>
        <w:t>４</w:t>
      </w:r>
    </w:p>
    <w:p>
      <w:pPr>
        <w:ind w:left="440"/>
      </w:pPr>
      <w:r>
        <w:t>現に認可を受けている接続約款は、前項の申請に基づく認可に関する処分があるまでの間は、新規則の規定に合致しているものとみなす。</w:t>
      </w:r>
    </w:p>
    <w:p>
      <w:pPr>
        <w:pStyle w:val="Heading5"/>
        <w:ind w:left="440"/>
      </w:pPr>
      <w:r>
        <w:t>５</w:t>
      </w:r>
    </w:p>
    <w:p>
      <w:pPr>
        <w:ind w:left="440"/>
      </w:pPr>
      <w:r>
        <w:t>指定電気通信事業者は、附則第三項の規定に基づき法第三十八条の二第四項の総務省令で定める機能（以下「法第三十八条の二第四項の機能」という。）に係る接続料の変更をするに際し、法第三十八条の二第四項の機能（第四条の表二の項（加入者交換機能のうち同表備考三のイからニまでの機能及びヘの機能、信号制御交換機能並びに優先接続機能を除く。）、四の項、五の項、六の項（中継伝送共用機能に限る。）及び八の項に限る。）に係る通信量等については、第十九条の規定により記録された通信量等（以下「記録通信量等」という。）に代えて、指定電気通信事業者が現に記録している平成十三年度下半期（平成十三年十月一日から平成十四年三月三十一日までの期間をいう。）及び平成十四年度上半期（平成十四年四月一日から同年九月三十日までの期間をいう。）の通信量等を用いるものとする。</w:t>
      </w:r>
    </w:p>
    <w:p>
      <w:pPr>
        <w:pStyle w:val="Heading5"/>
        <w:ind w:left="440"/>
      </w:pPr>
      <w:r>
        <w:t>６</w:t>
      </w:r>
    </w:p>
    <w:p>
      <w:pPr>
        <w:ind w:left="440"/>
      </w:pPr>
      <w:r>
        <w:t>指定電気通信事業者は、自らが持株会社の子会社であって、かつ、当該持株会社の他の子会社として他の指定電気通信事業者が存在する場合は、第四条の表二の項（同表備考三のヘの機能を除く。）、四の項、五の項、六の項（光信号中継伝送機能を除く。）及び八の項の機能に係る接続料については、平成十七年三月三十一日までの間は、第八条及び第十四条の規定の適用については、その原価及び通信量等を当該他の指定電気通信事業者の原価及び通信量等と合算して算定するものとする。</w:t>
      </w:r>
    </w:p>
    <w:p>
      <w:pPr>
        <w:pStyle w:val="Heading5"/>
        <w:ind w:left="440"/>
      </w:pPr>
      <w:r>
        <w:t>７</w:t>
      </w:r>
    </w:p>
    <w:p>
      <w:pPr>
        <w:ind w:left="440"/>
      </w:pPr>
      <w:r>
        <w:t>指定電気通信事業者は、附則第三項の規定に基づいて申請し、法第三十八条の二第二項の規定により認可を受けた接続約款に定める法第三十八条の二第四項の機能に係る接続料を、この省令の施行の日（以下「施行日」という。）から法第三十八条の二第二項の規定による認可を受けた日（以下「認可日」という。）までの間のいずれかの日から適用することができる。</w:t>
      </w:r>
    </w:p>
    <w:p>
      <w:pPr>
        <w:pStyle w:val="Heading5"/>
        <w:ind w:left="440"/>
      </w:pPr>
      <w:r>
        <w:t>８</w:t>
      </w:r>
    </w:p>
    <w:p>
      <w:pPr>
        <w:ind w:left="440"/>
      </w:pPr>
      <w:r>
        <w:t>指定電気通信事業者は、平成十五年度（平成十五年四月一日から平成十六年三月三十一日までをいう。）又は平成十六年度（平成十六年四月一日から平成十七年三月三十一日までをいう。以下同じ。）の記録通信量等を基礎として算定した加入者交換機を経由する通信の総時間（以下「加入者交換機通信総時間」という。）が附則第三項の規定に基づき変更の申請をし、認可を受けた接続約款に係る接続料（以下「認可接続料」という。）の再計算に用いた通信量等を基礎として算定した加入者交換機を経由する通信の総時間に比して十五パーセントの割合を超えて変動しているときは、当該年度経過後三月以内に、その旨を総務大臣に報告するものとする。</w:t>
      </w:r>
    </w:p>
    <w:p>
      <w:pPr>
        <w:pStyle w:val="Heading5"/>
        <w:ind w:left="440"/>
      </w:pPr>
      <w:r>
        <w:t>９</w:t>
      </w:r>
    </w:p>
    <w:p>
      <w:pPr>
        <w:ind w:left="440"/>
      </w:pPr>
      <w:r>
        <w:t>総務大臣は、前項の報告があったときは、第六条第一項の規定による通知を行うものとする。</w:t>
      </w:r>
    </w:p>
    <w:p>
      <w:pPr>
        <w:pStyle w:val="Heading5"/>
        <w:ind w:left="440"/>
      </w:pPr>
      <w:r>
        <w:t>１０</w:t>
      </w:r>
    </w:p>
    <w:p>
      <w:pPr>
        <w:ind w:left="440"/>
      </w:pPr>
      <w:r>
        <w:t>指定電気通信事業者は、前項の通知があったときは、平成十五年度（認可日（附則第七項の規定に基づき、附則第三項及び電気通信事業法及び日本電信電話株式会社等に関する法律の一部を改正する法律（平成十五年法律第百二十五号）第二条の規定による改正前の法第三十八条の二第二項の規定により認可を受けた接続約款に定める附則第七項に規定する接続料を、施行日から認可日までのいずれかの日から適用する場合にあっては、その日）から平成十六年三月三十一日までをいう。）及び平成十六年度の各年度ごとに、当該年度の記録通信量等（平成十五年度の通信量等にあっては、平成十五年四月一日から平成十六年三月三十一日までのものとする。）並びに前項の規定により通知する手順に従い整理された資産及び費用を用いて計算した法第三十三条第五項の機能（第四条の表二の項（加入者交換機能のうち同表備考三のイからニまでの機能及びヘの機能、信号制御交換機能並びに優先接続機能を除く。）に限る。）に係る接続料（以下この項及び次項において「再計算後接続料」という。）と同機能に係る認可接続料との差に次の式により算定した数を乗じて得た額に、第一種指定電気通信設備にその電気通信設備を接続する他の電気通信事業者（以下「他事業者」という。）に係る当該年度の第十九条の規定により記録された通信量を乗じて得た額を、他事業者と精算するものとする。</w:t>
      </w:r>
    </w:p>
    <w:p>
      <w:pPr>
        <w:pStyle w:val="Heading5"/>
        <w:ind w:left="440"/>
      </w:pPr>
      <w:r>
        <w:t>１１</w:t>
      </w:r>
    </w:p>
    <w:p>
      <w:pPr>
        <w:ind w:left="440"/>
      </w:pPr>
      <w:r>
        <w:t>指定電気通信事業者は、自らが持株会社の子会社であって、かつ、当該持株会社の他の子会社として他の指定電気通信事業者が存在する場合は、附則第八項及び前項に規定する記録通信量等、加入者交換機通信総時間及び再計算後接続料については、その原価及び通信量等を当該他の指定電気通信事業者の原価及び通信量等と合算して算定するものとする。</w:t>
      </w:r>
    </w:p>
    <w:p>
      <w:pPr>
        <w:pStyle w:val="Heading5"/>
        <w:ind w:left="440"/>
      </w:pPr>
      <w:r>
        <w:t>１２</w:t>
      </w:r>
    </w:p>
    <w:p>
      <w:pPr>
        <w:ind w:left="440"/>
      </w:pPr>
      <w:r>
        <w:t>指定電気通信事業者は、自らが持株会社の子会社であって、かつ、当該持株会社の他の子会社として他の指定電気通信事業者が存在する場合は、第四条の表二の項の機能（加入者交換機能については、同表備考三のイからニまでの機能に限る。）に係る平成十五年度及び平成十六年度に適用する接続料について行う第二十二条に規定する精算については、各年度ごとに、接続料を、その原価及び通信量等を当該他の指定電気通信事業者の原価及び通信量等と合算して再計算し、その結果に基づき接続料を変更したものとして、同条の規定を適用する。</w:t>
      </w:r>
    </w:p>
    <w:p>
      <w:pPr>
        <w:pStyle w:val="Heading5"/>
        <w:ind w:left="440"/>
      </w:pPr>
      <w:r>
        <w:t>１３</w:t>
      </w:r>
    </w:p>
    <w:p>
      <w:pPr>
        <w:ind w:left="440"/>
      </w:pPr>
      <w:r>
        <w:t>この省令の施行の日から平成十六年三月三十一日までの間は、附則第五項、第六項及び前項中「備考三」とあるのは「備考二」とする。</w:t>
      </w:r>
    </w:p>
    <w:p>
      <w:r>
        <w:br w:type="page"/>
      </w:r>
    </w:p>
    <w:p>
      <w:pPr>
        <w:pStyle w:val="Heading1"/>
      </w:pPr>
      <w:r>
        <w:t>附　則（平成一五年七月二日総務省令第九五号）</w:t>
      </w:r>
    </w:p>
    <w:p>
      <w:r>
        <w:t>この省令は、公布の日から施行する。</w:t>
      </w:r>
    </w:p>
    <w:p>
      <w:pPr>
        <w:pStyle w:val="Heading5"/>
        <w:ind w:left="440"/>
      </w:pPr>
      <w:r>
        <w:t>２</w:t>
      </w:r>
    </w:p>
    <w:p>
      <w:pPr>
        <w:ind w:left="440"/>
      </w:pPr>
      <w:r>
        <w:t>事業者は、この省令の施行の際電気通信事業法第三十八条の二第二項の規定により現に認可を受けている接続約款について、この省令による改正後の接続料規則（次項において「新規則」という。）の規定に合致させるため、この省令の施行の日から速やかに、同項の規定に基づく変更の申請をしなければならない。</w:t>
      </w:r>
    </w:p>
    <w:p>
      <w:pPr>
        <w:pStyle w:val="Heading5"/>
        <w:ind w:left="440"/>
      </w:pPr>
      <w:r>
        <w:t>３</w:t>
      </w:r>
    </w:p>
    <w:p>
      <w:pPr>
        <w:ind w:left="440"/>
      </w:pPr>
      <w:r>
        <w:t>現に認可を受けている接続約款は、前項の申請に基づく認可に関する処分があるまでの間は、新規則の規定に合致しているものとみなす。</w:t>
      </w:r>
    </w:p>
    <w:p>
      <w:r>
        <w:br w:type="page"/>
      </w:r>
    </w:p>
    <w:p>
      <w:pPr>
        <w:pStyle w:val="Heading1"/>
      </w:pPr>
      <w:r>
        <w:t>附　則（平成一五年九月二六日総務省令第一一八号）</w:t>
      </w:r>
    </w:p>
    <w:p>
      <w:r>
        <w:t>この省令は、公布の日から施行し、平成十五年四月十一日から適用する。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則（平成一六年四月一日総務省令第七九号）</w:t>
      </w:r>
    </w:p>
    <w:p>
      <w:r>
        <w:t>この省令は、平成十六年四月一日から施行する。</w:t>
      </w:r>
    </w:p>
    <w:p>
      <w:r>
        <w:br w:type="page"/>
      </w:r>
    </w:p>
    <w:p>
      <w:pPr>
        <w:pStyle w:val="Heading1"/>
      </w:pPr>
      <w:r>
        <w:t>附　則（平成一七年二月一四日総務省令第一四号）</w:t>
      </w:r>
    </w:p>
    <w:p>
      <w:r>
        <w:t>この省令は、平成十七年四月一日から施行する。</w:t>
      </w:r>
    </w:p>
    <w:p>
      <w:pPr>
        <w:pStyle w:val="Heading5"/>
        <w:ind w:left="440"/>
      </w:pPr>
      <w:r>
        <w:t>２</w:t>
      </w:r>
    </w:p>
    <w:p>
      <w:pPr>
        <w:ind w:left="440"/>
      </w:pPr>
      <w:r>
        <w:t>総務大臣は、この省令の施行後速やかに、この省令による改正後の接続料規則（以下「新規則」という。）第六条第一項の規定による通知を行うものとする。</w:t>
      </w:r>
    </w:p>
    <w:p>
      <w:pPr>
        <w:pStyle w:val="Heading5"/>
        <w:ind w:left="440"/>
      </w:pPr>
      <w:r>
        <w:t>３</w:t>
      </w:r>
    </w:p>
    <w:p>
      <w:pPr>
        <w:ind w:left="440"/>
      </w:pPr>
      <w:r>
        <w:t>事業者は、新規則の施行の際電気通信事業法（以下「法」という。）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に規定する申請に対する認可の処分の日が平成十七年四月一日後となる場合において、新規則の施行の際現に認可を受けている接続約款は、当該処分の日までの間は、新規則の規定に合致しているものとみなす。</w:t>
      </w:r>
    </w:p>
    <w:p>
      <w:pPr>
        <w:pStyle w:val="Heading5"/>
        <w:ind w:left="440"/>
      </w:pPr>
      <w:r>
        <w:t>６</w:t>
      </w:r>
    </w:p>
    <w:p>
      <w:pPr>
        <w:ind w:left="440"/>
      </w:pPr>
      <w:r>
        <w:t>事業者は、第一種指定電気通信設備接続料規則（平成十二年郵政省令第六十四号。以下「規則」という。）第四条の表二の項の加入者交換機能の接続料を変更する場合には、その原価及び利潤は規則別表第一の一に掲げる第一種指定加入者交換機に係る設備のうち回線数の増減に応じて当該設備に係る費用が増減するものとの接続に関する接続料の原価及び利潤を控除して算定するものとする。</w:t>
      </w:r>
    </w:p>
    <w:p>
      <w:pPr>
        <w:pStyle w:val="Heading5"/>
        <w:ind w:left="440"/>
      </w:pPr>
      <w:r>
        <w:t>７</w:t>
      </w:r>
    </w:p>
    <w:p>
      <w:pPr>
        <w:ind w:left="440"/>
      </w:pPr>
      <w:r>
        <w:t>前項の規定にかかわらず、事業者は、平成三十四年三月三十一日までの間、その提供する電気通信役務に関する料金に及ぼす影響を緩和するため、第一種指定加入者交換機に係る設備区分のうち回線数の増減に応じて当該設備に係る費用が増減するものとの接続に関する接続料の原価及び利潤の一部を加入者交換機能の接続料の原価及び利潤に加算することができる。</w:t>
      </w:r>
    </w:p>
    <w:p>
      <w:pPr>
        <w:pStyle w:val="Heading5"/>
        <w:ind w:left="440"/>
      </w:pPr>
      <w:r>
        <w:t>８</w:t>
      </w:r>
    </w:p>
    <w:p>
      <w:pPr>
        <w:ind w:left="440"/>
      </w:pPr>
      <w:r>
        <w:t>前項の加算は、次の要件を確保するものでなければならない。</w:t>
      </w:r>
    </w:p>
    <w:p>
      <w:pPr>
        <w:pStyle w:val="Heading6"/>
        <w:ind w:left="880"/>
      </w:pPr>
      <w:r>
        <w:t>一</w:t>
      </w:r>
    </w:p>
    <w:p>
      <w:pPr>
        <w:ind w:left="880"/>
      </w:pPr>
      <w:r>
        <w:t>平成十七年四月一日以降に開始する事業年度にあっては、第一種指定加入者交換機に係る設備区分のうち回線数の増減に応じて当該設備に係る費用が増減するものとの接続に関する接続料の原価の五分の四を超えない額を加算するものであること</w:t>
      </w:r>
    </w:p>
    <w:p>
      <w:pPr>
        <w:pStyle w:val="Heading6"/>
        <w:ind w:left="880"/>
      </w:pPr>
      <w:r>
        <w:t>二</w:t>
      </w:r>
    </w:p>
    <w:p>
      <w:pPr>
        <w:ind w:left="880"/>
      </w:pPr>
      <w:r>
        <w:t>平成十八年四月一日以降に開始する事業年度にあっては、第一種指定加入者交換機に係る設備区分のうち回線数の増減に応じて当該設備に係る費用が増減するものとの接続に関する接続料の原価の五分の三を超えない額を加算するものであること</w:t>
      </w:r>
    </w:p>
    <w:p>
      <w:pPr>
        <w:pStyle w:val="Heading6"/>
        <w:ind w:left="880"/>
      </w:pPr>
      <w:r>
        <w:t>三</w:t>
      </w:r>
    </w:p>
    <w:p>
      <w:pPr>
        <w:ind w:left="880"/>
      </w:pPr>
      <w:r>
        <w:t>平成十九年四月一日以降に開始する事業年度にあっては、第一種指定加入者交換機に係る設備区分のうち回線数の増減に応じて当該設備に係る費用が増減するものとの接続に関する接続料の原価の五分の二を超えない額を加算するものであること</w:t>
      </w:r>
    </w:p>
    <w:p>
      <w:pPr>
        <w:pStyle w:val="Heading6"/>
        <w:ind w:left="880"/>
      </w:pPr>
      <w:r>
        <w:t>四</w:t>
      </w:r>
    </w:p>
    <w:p>
      <w:pPr>
        <w:ind w:left="880"/>
      </w:pPr>
      <w:r>
        <w:t>平成二十年四月一日以降に開始する事業年度にあっては、第一種指定加入者交換機に係る設備区分のうち回線数の増減に応じて当該設備に係る費用が増減するもの（き線点遠隔収容装置から加入者交換機間のうち、遠隔収容装置設置局から加入者交換機設置局間に設置するものを除く。）との接続に関する接続料の原価の五分の一を超えない額（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二を超えない額）を加算するものであること</w:t>
      </w:r>
    </w:p>
    <w:p>
      <w:pPr>
        <w:pStyle w:val="Heading6"/>
        <w:ind w:left="880"/>
      </w:pPr>
      <w:r>
        <w:t>五</w:t>
      </w:r>
    </w:p>
    <w:p>
      <w:pPr>
        <w:ind w:left="880"/>
      </w:pPr>
      <w:r>
        <w:t>平成二十一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の五分の三を超えない額を加算するものであること</w:t>
      </w:r>
    </w:p>
    <w:p>
      <w:pPr>
        <w:pStyle w:val="Heading6"/>
        <w:ind w:left="880"/>
      </w:pPr>
      <w:r>
        <w:t>六</w:t>
      </w:r>
    </w:p>
    <w:p>
      <w:pPr>
        <w:ind w:left="880"/>
      </w:pPr>
      <w:r>
        <w:t>平成二十二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の五分の四を超えない額を加算するものであること</w:t>
      </w:r>
    </w:p>
    <w:p>
      <w:pPr>
        <w:pStyle w:val="Heading6"/>
        <w:ind w:left="880"/>
      </w:pPr>
      <w:r>
        <w:t>七</w:t>
      </w:r>
    </w:p>
    <w:p>
      <w:pPr>
        <w:ind w:left="880"/>
      </w:pPr>
      <w:r>
        <w:t>平成二十三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を超えない額を加算するものであること。</w:t>
      </w:r>
    </w:p>
    <w:p>
      <w:pPr>
        <w:pStyle w:val="Heading6"/>
        <w:ind w:left="880"/>
      </w:pPr>
      <w:r>
        <w:t>八</w:t>
      </w:r>
    </w:p>
    <w:p>
      <w:pPr>
        <w:ind w:left="880"/>
      </w:pPr>
      <w:r>
        <w:t>平成二十五年四月一日以降に開始する事業年度にあっては、第一種指定加入者交換機に係る設備区分のうち回線数の増減に応じて当該設備に係る費用が増減するものであって、き線点遠隔収容装置から加入者交換機間のうち、局設置簡易遠隔収容装置設置局又は局設置遠隔収容装置設置局から加入者交換機設置局間に設置するもの及び局設置簡易遠隔収容装置から加入者交換機設置局間に設置するものとの接続に関する接続料の原価及び利潤を超えない額を加算するものであること。</w:t>
      </w:r>
    </w:p>
    <w:p>
      <w:pPr>
        <w:pStyle w:val="Heading5"/>
        <w:ind w:left="440"/>
      </w:pPr>
      <w:r>
        <w:t>９</w:t>
      </w:r>
    </w:p>
    <w:p>
      <w:pPr>
        <w:ind w:left="440"/>
      </w:pPr>
      <w:r>
        <w:t>事業者は、規則第四条の表十二の項の機能に係る接続料を変更する場合には、その原価及び利潤は、第一種指定加入者交換機に係る設備区分のうち回線数の増減に応じて当該設備に係る費用が増減するものとの接続に関する接続料の原価及び利潤（公衆電話機から発信される通信に係るものに限る。次項において同じ。）の全部又は一部を加算して算定することができる。</w:t>
      </w:r>
    </w:p>
    <w:p>
      <w:pPr>
        <w:pStyle w:val="Heading5"/>
        <w:ind w:left="440"/>
      </w:pPr>
      <w:r>
        <w:t>１０</w:t>
      </w:r>
    </w:p>
    <w:p>
      <w:pPr>
        <w:ind w:left="440"/>
      </w:pPr>
      <w:r>
        <w:t>前項の加算は、平成三十四年三月三十一日までの間、次の要件を確保するものでなければならない。</w:t>
      </w:r>
    </w:p>
    <w:p>
      <w:pPr>
        <w:pStyle w:val="Heading6"/>
        <w:ind w:left="880"/>
      </w:pPr>
      <w:r>
        <w:t>一</w:t>
      </w:r>
    </w:p>
    <w:p>
      <w:pPr>
        <w:ind w:left="880"/>
      </w:pPr>
      <w:r>
        <w:t>平成十九年四月一日以降に開始する事業年度にあっては、第一種指定加入者交換機に係る設備区分のうち回線数の増減に応じて当該設備に係る費用が増減するものとの接続に関する接続料の原価の五分の三を超えない額を加算するものであること。</w:t>
      </w:r>
    </w:p>
    <w:p>
      <w:pPr>
        <w:pStyle w:val="Heading6"/>
        <w:ind w:left="880"/>
      </w:pPr>
      <w:r>
        <w:t>二</w:t>
      </w:r>
    </w:p>
    <w:p>
      <w:pPr>
        <w:ind w:left="880"/>
      </w:pPr>
      <w:r>
        <w:t>平成二十年四月一日以降に開始する事業年度にあっては、第一種指定加入者交換機に係る設備区分のうち回線数の増減に応じて当該設備に係る費用が増減するもの（き線点遠隔収容装置から加入者交換機間のうち、遠隔収容装置設置局から加入者交換機設置局間に設置するものを除く。）との接続に関する接続料の原価の五分の四を超えない額（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三を超えない額）を加算するものであること。</w:t>
      </w:r>
    </w:p>
    <w:p>
      <w:pPr>
        <w:pStyle w:val="Heading6"/>
        <w:ind w:left="880"/>
      </w:pPr>
      <w:r>
        <w:t>三</w:t>
      </w:r>
    </w:p>
    <w:p>
      <w:pPr>
        <w:ind w:left="880"/>
      </w:pPr>
      <w:r>
        <w:t>平成二十一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二を超えない額を加算するものであること。</w:t>
      </w:r>
    </w:p>
    <w:p>
      <w:pPr>
        <w:pStyle w:val="Heading6"/>
        <w:ind w:left="880"/>
      </w:pPr>
      <w:r>
        <w:t>四</w:t>
      </w:r>
    </w:p>
    <w:p>
      <w:pPr>
        <w:ind w:left="880"/>
      </w:pPr>
      <w:r>
        <w:t>平成二十二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その五分の一を超えない額を加算するものであること。</w:t>
      </w:r>
    </w:p>
    <w:p>
      <w:pPr>
        <w:pStyle w:val="Heading6"/>
        <w:ind w:left="880"/>
      </w:pPr>
      <w:r>
        <w:t>五</w:t>
      </w:r>
    </w:p>
    <w:p>
      <w:pPr>
        <w:ind w:left="880"/>
      </w:pPr>
      <w:r>
        <w:t>平成二十三年四月一日以降に開始する事業年度にあっては、第一種指定加入者交換機に係る設備区分のうち回線数の増減に応じて当該設備に係る費用が増減するものであって、き線点遠隔収容装置から加入者交換機間のうち、遠隔収容装置設置局から加入者交換機設置局間に設置するものとの接続に関する接続料の原価については、加算しないものであること。</w:t>
      </w:r>
    </w:p>
    <w:p>
      <w:pPr>
        <w:pStyle w:val="Heading6"/>
        <w:ind w:left="880"/>
      </w:pPr>
      <w:r>
        <w:t>六</w:t>
      </w:r>
    </w:p>
    <w:p>
      <w:pPr>
        <w:ind w:left="880"/>
      </w:pPr>
      <w:r>
        <w:t>平成二十五年四月一日以降に開始する事業年度にあっては、第一種指定加入者交換機に係る設備区分のうち回線数の増減に応じて当該設備に係る費用が増減するものであって、き線点遠隔収容装置から加入者交換機間のうち、局設置簡易遠隔収容装置設置局又は局設置遠隔収容装置設置局から加入者交換機設置局間に設置するもの及び局設置簡易遠隔収容装置から加入者交換機設置局間に設置するものとの接続に関する接続料の原価及び利潤については、加算しないものであること。</w:t>
      </w:r>
    </w:p>
    <w:p>
      <w:pPr>
        <w:pStyle w:val="Heading5"/>
        <w:ind w:left="440"/>
      </w:pPr>
      <w:r>
        <w:t>１１</w:t>
      </w:r>
    </w:p>
    <w:p>
      <w:pPr>
        <w:ind w:left="440"/>
      </w:pPr>
      <w:r>
        <w:t>附則第八項第四号から第七号まで及び前項第二号から第五号までのき線点遠隔収容装置から加入者交換機間のうち、遠隔収容装置設置局から加入者交換機設置局間に設置するもの並びに附則第八項第八号及び前項第六号のき線点遠隔収容装置から加入者交換機間のうち、局設置簡易遠隔収容装置設置局又は局設置遠隔収容装置設置局から加入者交換機設置局間に設置するもの及び局設置簡易遠隔収容装置から加入者交換機設置局間に設置するものについては、現に事業者が設置する局設置遠隔収容装置設置局から加入者交換機設置局間に設置されているものに限る。</w:t>
      </w:r>
    </w:p>
    <w:p>
      <w:pPr>
        <w:pStyle w:val="Heading5"/>
        <w:ind w:left="440"/>
      </w:pPr>
      <w:r>
        <w:t>１２</w:t>
      </w:r>
    </w:p>
    <w:p>
      <w:pPr>
        <w:ind w:left="440"/>
      </w:pPr>
      <w:r>
        <w:t>事業者は、法第三十三条第五項の総務省令で定める機能に係る接続料の変更に際し、当該機能に係る通信量等については、平成三十四年三月三十一日までの間、規則第十九条の規定により記録された通信量等に代えて、当該変更が適用される年度の前年度の下半期と当該変更が適用される年度の上半期の通信量等の合算値を用いることができる。</w:t>
      </w:r>
    </w:p>
    <w:p>
      <w:pPr>
        <w:pStyle w:val="Heading5"/>
        <w:ind w:left="440"/>
      </w:pPr>
      <w:r>
        <w:t>１３</w:t>
      </w:r>
    </w:p>
    <w:p>
      <w:pPr>
        <w:ind w:left="440"/>
      </w:pPr>
      <w:r>
        <w:t>事業者は、前項の合算値を用いる場合において、規則第十九条の規定により記録された通信量等が存在しない場合には、これに代えて将来の合理的な通信量等の予測値を用いるものとする。</w:t>
      </w:r>
    </w:p>
    <w:p>
      <w:pPr>
        <w:pStyle w:val="Heading5"/>
        <w:ind w:left="440"/>
      </w:pPr>
      <w:r>
        <w:t>１４</w:t>
      </w:r>
    </w:p>
    <w:p>
      <w:pPr>
        <w:ind w:left="440"/>
      </w:pPr>
      <w:r>
        <w:t>前項の予測値を用いる場合には、事業者は、当該予測値を得るために必要な各月の通信量等を記録しておかなければならない。</w:t>
      </w:r>
    </w:p>
    <w:p>
      <w:pPr>
        <w:pStyle w:val="Heading5"/>
        <w:ind w:left="440"/>
      </w:pPr>
      <w:r>
        <w:t>１５</w:t>
      </w:r>
    </w:p>
    <w:p>
      <w:pPr>
        <w:ind w:left="440"/>
      </w:pPr>
      <w:r>
        <w:t>平成三十四年三月三十一日までの間、事業者は、その第一種指定電気通信設備を設置する単位指定区域（電気通信事業法施行規則（昭和六十年郵政省令第二十五号）第二十三条の二第二項に規定する単位指定区域をいう。以下この項において同じ。）以外の単位指定区域において第一種指定電気通信設備を設置する他の事業者が存在する場合は、規則第四条の表二の項の機能（加入者交換機能、信号制御交換機能、優先接続機能、番号ポータビリティ機能、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に係る接続料が、当該機能と同等の機能について当該他の事業者が取得すべき接続料と同額となるよう、当該機能に係る接続料の原価及び利潤並びに通信量等を当該他の事業者のものと合算して算定するものとする。</w:t>
      </w:r>
    </w:p>
    <w:p>
      <w:pPr>
        <w:pStyle w:val="Heading5"/>
        <w:ind w:left="440"/>
      </w:pPr>
      <w:r>
        <w:t>１６</w:t>
      </w:r>
    </w:p>
    <w:p>
      <w:pPr>
        <w:ind w:left="440"/>
      </w:pPr>
      <w:r>
        <w:t>事業者は、その第一種指定電気通信設備と接続する電気通信事業者の負担の増加を緩和させるため必要がある場合には、第四条の表二の項（加入者交換機専用トランクポート機能に限る。）及び五の項（中継交換機専用トランクポート機能に限る。）の機能に係る接続料について、新規則の規定にかかわらず適切な方法で段階的に実施することができる。</w:t>
      </w:r>
    </w:p>
    <w:p>
      <w:pPr>
        <w:pStyle w:val="Heading5"/>
        <w:ind w:left="440"/>
      </w:pPr>
      <w:r>
        <w:t>１７</w:t>
      </w:r>
    </w:p>
    <w:p>
      <w:pPr>
        <w:ind w:left="440"/>
      </w:pPr>
      <w:r>
        <w:t>現に法第三十三条第二項の認可を受けている接続約款に定める第四条の表二の項（加入者交換機専用トランクポート機能に限る。）、三の四の項、五の項（中継交換機専用トランクポート機能に限る。）及び六の項（中継交換機接続伝送専用機能に限る。）の機能に係る接続料については、平成十八年三月三十一日までの間は、新規則に基づき適切な方法で算定された接続料とみなす。</w:t>
      </w:r>
    </w:p>
    <w:p>
      <w:r>
        <w:br w:type="page"/>
      </w:r>
    </w:p>
    <w:p>
      <w:pPr>
        <w:pStyle w:val="Heading1"/>
      </w:pPr>
      <w:r>
        <w:t>附　則（平成一七年九月八日総務省令第一三八号）</w:t>
      </w:r>
    </w:p>
    <w:p>
      <w:r>
        <w:t>この省令は、公布の日から施行する。</w:t>
      </w:r>
    </w:p>
    <w:p>
      <w:pPr>
        <w:pStyle w:val="Heading5"/>
        <w:ind w:left="440"/>
      </w:pPr>
      <w:r>
        <w:t>２</w:t>
      </w:r>
    </w:p>
    <w:p>
      <w:pPr>
        <w:ind w:left="440"/>
      </w:pPr>
      <w:r>
        <w:t>この省令による改正後の接続料規則（以下「新規則」という。）第四条の表二の項（番号ポータビリティ機能に限る。）の機能に関する第五章の規定の適用については、平成十九年一月三十一日までの間は、なお従前の例による。</w:t>
      </w:r>
    </w:p>
    <w:p>
      <w:pPr>
        <w:pStyle w:val="Heading5"/>
        <w:ind w:left="440"/>
      </w:pPr>
      <w:r>
        <w:t>３</w:t>
      </w:r>
    </w:p>
    <w:p>
      <w:pPr>
        <w:ind w:left="440"/>
      </w:pPr>
      <w:r>
        <w:t>事業者は、新規則の施行の際電気通信事業法第三十三条第二項の規定により現に認可を受けている接続約款について、新規則の規定に合致させるため、この省令の施行の日から速やかに同項の規定に基づく変更の申請をしなければならない。</w:t>
      </w:r>
    </w:p>
    <w:p>
      <w:pPr>
        <w:pStyle w:val="Heading5"/>
        <w:ind w:left="440"/>
      </w:pPr>
      <w:r>
        <w:t>４</w:t>
      </w:r>
    </w:p>
    <w:p>
      <w:pPr>
        <w:ind w:left="440"/>
      </w:pPr>
      <w:r>
        <w:t>現に認可を受けている接続約款は、前項の申請に対する処分があるまでの間は、新規則の規定に合致しているものとみなす。</w:t>
      </w:r>
    </w:p>
    <w:p>
      <w:r>
        <w:br w:type="page"/>
      </w:r>
    </w:p>
    <w:p>
      <w:pPr>
        <w:pStyle w:val="Heading1"/>
      </w:pPr>
      <w:r>
        <w:t>附　則（平成一八年二月九日総務省令第一八号）</w:t>
      </w:r>
    </w:p>
    <w:p>
      <w:r>
        <w:t>この省令は、平成十八年四月一日から施行する。</w:t>
      </w:r>
    </w:p>
    <w:p>
      <w:pPr>
        <w:pStyle w:val="Heading5"/>
        <w:ind w:left="440"/>
      </w:pPr>
      <w:r>
        <w:t>２</w:t>
      </w:r>
    </w:p>
    <w:p>
      <w:pPr>
        <w:ind w:left="440"/>
      </w:pPr>
      <w:r>
        <w:t>総務大臣は、この省令の公布後速やかに、改正後の接続料規則（以下「新規則」という。）第六条第一項の規定による通知を行うものとする。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十八年四月一日後となる場合において、新規則の施行の際現に認可を受けている接続約款は、当該処分の日までの間は、新規則の規定に合致しているものとみなす。</w:t>
      </w:r>
    </w:p>
    <w:p>
      <w:r>
        <w:br w:type="page"/>
      </w:r>
    </w:p>
    <w:p>
      <w:pPr>
        <w:pStyle w:val="Heading1"/>
      </w:pPr>
      <w:r>
        <w:t>附　則（平成一九年二月七日総務省令第九号）</w:t>
      </w:r>
    </w:p>
    <w:p>
      <w:r>
        <w:t>この省令は、平成十九年四月一日から施行する。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十九年四月一日後となる場合において、新規則の施行の際現に認可を受けている接続約款は、当該処分の日までの間は、新規則の規定に合致しているものとみなす。</w:t>
      </w:r>
    </w:p>
    <w:p>
      <w:r>
        <w:br w:type="page"/>
      </w:r>
    </w:p>
    <w:p>
      <w:pPr>
        <w:pStyle w:val="Heading1"/>
      </w:pPr>
      <w:r>
        <w:t>附　則（平成一九年二月七日総務省令第一〇号）</w:t>
      </w:r>
    </w:p>
    <w:p>
      <w:r>
        <w:t>この省令は、平成十九年四月一日から施行する。</w:t>
      </w:r>
    </w:p>
    <w:p>
      <w:r>
        <w:br w:type="page"/>
      </w:r>
    </w:p>
    <w:p>
      <w:pPr>
        <w:pStyle w:val="Heading1"/>
      </w:pPr>
      <w:r>
        <w:t>附　則（平成一九年七月六日総務省令第八二号）</w:t>
      </w:r>
    </w:p>
    <w:p>
      <w:r>
        <w:t>この省令は、公布の日から施行する。</w:t>
      </w:r>
    </w:p>
    <w:p>
      <w:pPr>
        <w:pStyle w:val="Heading5"/>
        <w:ind w:left="440"/>
      </w:pPr>
      <w:r>
        <w:t>２</w:t>
      </w:r>
    </w:p>
    <w:p>
      <w:pPr>
        <w:ind w:left="440"/>
      </w:pPr>
      <w:r>
        <w:t>この省令による改正後の接続料規則（以下「新規則」という。）第十二条の二の規定にかかわらず、新規則の施行の際現に認可を受け、又は平成二十年四月一日前に開始する事業年度に適用する接続料の原価に加える調整額は、零とする。</w:t>
      </w:r>
    </w:p>
    <w:p>
      <w:pPr>
        <w:pStyle w:val="Heading5"/>
        <w:ind w:left="440"/>
      </w:pPr>
      <w:r>
        <w:t>３</w:t>
      </w:r>
    </w:p>
    <w:p>
      <w:pPr>
        <w:ind w:left="440"/>
      </w:pPr>
      <w:r>
        <w:t>事業者は、新規則の規定にかかわらず、電気通信事業法（昭和五十九年法律第八十六号。以下「法」という。）第三十三条第十三項及び第十四項の規定により、平成十九年度（平成十九年四月一日から平成二十年三月三十一日までの期間をいう。以下この項において同じ。）の事業年度の会計を整理し、接続料（新規則第四条の表一の項のうち総合デジタル通信端末回線伝送機能及び同表十三の項の機能に係るもの並びに法第三十三条第五項の機能に係るものを除く。以下この項において同じ。）を再計算し、その結果に基づき接続料を変更したときは、新規則第四条に規定する機能ごとに、当該機能に係る算定に用いる期間が平成十九年度の事業年度より前である原価により定めた接続料の変更前後の差額に当該機能に対する需要の実績値を乗じて得た額の二分の一に相当する額を、第一種指定電気通信設備にその電気通信設備を接続する他の電気通信事業者と精算するものとする。</w:t>
      </w:r>
    </w:p>
    <w:p>
      <w:pPr>
        <w:pStyle w:val="Heading5"/>
        <w:ind w:left="440"/>
      </w:pPr>
      <w:r>
        <w:t>４</w:t>
      </w:r>
    </w:p>
    <w:p>
      <w:pPr>
        <w:ind w:left="440"/>
      </w:pPr>
      <w:r>
        <w:t>新規則の施行の際現に認可を受けている接続料又は新規則の施行後に認可を受け、かつ、平成二十年四月一日前に開始する事業年度に適用する接続料を変更して定める接続料は、新規則第十二条の二の規定の適用については、新たに設定する接続料とみなす。</w:t>
      </w:r>
    </w:p>
    <w:p>
      <w:r>
        <w:br w:type="page"/>
      </w:r>
    </w:p>
    <w:p>
      <w:pPr>
        <w:pStyle w:val="Heading1"/>
      </w:pPr>
      <w:r>
        <w:t>附　則（平成二〇年二月八日総務省令第九号）</w:t>
      </w:r>
    </w:p>
    <w:p>
      <w:r>
        <w:t>この省令は、平成二十年四月一日から施行する。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合致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二十年四月一日後となる場合において、新規則の施行の際現に認可を受けている接続約款は、当該処分の日までの間は、新規則の規定に合致しているものとみなす。</w:t>
      </w:r>
    </w:p>
    <w:p>
      <w:r>
        <w:br w:type="page"/>
      </w:r>
    </w:p>
    <w:p>
      <w:pPr>
        <w:pStyle w:val="Heading1"/>
      </w:pPr>
      <w:r>
        <w:t>附　則（平成二〇年二月八日総務省令第一〇号）</w:t>
      </w:r>
    </w:p>
    <w:p>
      <w:r>
        <w:t>この省令は、公布の日から施行する。</w:t>
      </w:r>
    </w:p>
    <w:p>
      <w:r>
        <w:br w:type="page"/>
      </w:r>
    </w:p>
    <w:p>
      <w:pPr>
        <w:pStyle w:val="Heading1"/>
      </w:pPr>
      <w:r>
        <w:t>附　則（平成二〇年三月二一日総務省令第二七号）</w:t>
      </w:r>
    </w:p>
    <w:p>
      <w:r>
        <w:t>この省令は、公布の日から施行する。</w:t>
      </w:r>
    </w:p>
    <w:p>
      <w:r>
        <w:br w:type="page"/>
      </w:r>
    </w:p>
    <w:p>
      <w:pPr>
        <w:pStyle w:val="Heading1"/>
      </w:pPr>
      <w:r>
        <w:t>附　則（平成二〇年七月七日総務省令第八〇号）</w:t>
      </w:r>
    </w:p>
    <w:p>
      <w:pPr>
        <w:pStyle w:val="Heading4"/>
      </w:pPr>
      <w:r>
        <w:t>第一条（施行期日）</w:t>
      </w:r>
    </w:p>
    <w:p>
      <w:r>
        <w:t>この省令は、公布の日から施行する。</w:t>
      </w:r>
    </w:p>
    <w:p>
      <w:pPr>
        <w:pStyle w:val="Heading6"/>
        <w:ind w:left="880"/>
      </w:pPr>
      <w:r>
        <w:t>一</w:t>
      </w:r>
    </w:p>
    <w:p>
      <w:pPr>
        <w:ind w:left="880"/>
      </w:pPr>
      <w:r>
        <w:t>第二条中接続料規則第四条の表六の二の項（特別収容ルータ接続ルーティング伝送機能に係る部分を除く。）の改正規定</w:t>
      </w:r>
    </w:p>
    <w:p>
      <w:pPr>
        <w:pStyle w:val="Heading6"/>
        <w:ind w:left="880"/>
      </w:pPr>
      <w:r>
        <w:t>二</w:t>
      </w:r>
    </w:p>
    <w:p>
      <w:pPr>
        <w:ind w:left="880"/>
      </w:pPr>
      <w:r>
        <w:t>第二条中接続料規則第四条の表六の二の項の次に一項を加える改正規定</w:t>
      </w:r>
    </w:p>
    <w:p>
      <w:pPr>
        <w:pStyle w:val="Heading4"/>
      </w:pPr>
      <w:r>
        <w:t>第二条（検討）</w:t>
      </w:r>
    </w:p>
    <w:p>
      <w:r>
        <w:t>総務大臣は、この省令の施行後における接続料の原価算定に必要な配賦基準に関する状況及び第四条に規定する機能の利用の動向等を勘案し、必要があると認めるときは、この省令による改正後の接続料規則について検討を加え、その結果に基づいて所要の措置を講ずるものとする。</w:t>
      </w:r>
    </w:p>
    <w:p>
      <w:r>
        <w:br w:type="page"/>
      </w:r>
    </w:p>
    <w:p>
      <w:pPr>
        <w:pStyle w:val="Heading1"/>
      </w:pPr>
      <w:r>
        <w:t>附　則（平成二一年二月三日総務省令第五号）</w:t>
      </w:r>
    </w:p>
    <w:p>
      <w:r>
        <w:t>この省令は、平成二十一年四月一日から施行する。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二十一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　則（平成二一年二月三日総務省令第六号）</w:t>
      </w:r>
    </w:p>
    <w:p>
      <w:r>
        <w:t>この省令は、公布の日から施行する。</w:t>
      </w:r>
    </w:p>
    <w:p>
      <w:r>
        <w:br w:type="page"/>
      </w:r>
    </w:p>
    <w:p>
      <w:pPr>
        <w:pStyle w:val="Heading1"/>
      </w:pPr>
      <w:r>
        <w:t>附　則（平成二一年五月二一日総務省令第五一号）</w:t>
      </w:r>
    </w:p>
    <w:p>
      <w:r>
        <w:t>この省令は、公布の日から施行する。</w:t>
      </w:r>
    </w:p>
    <w:p>
      <w:r>
        <w:br w:type="page"/>
      </w:r>
    </w:p>
    <w:p>
      <w:pPr>
        <w:pStyle w:val="Heading1"/>
      </w:pPr>
      <w:r>
        <w:t>附　則（平成二二年一月八日総務省令第三号）</w:t>
      </w:r>
    </w:p>
    <w:p>
      <w:r>
        <w:t>この省令は、公布の日から施行する。</w:t>
      </w:r>
    </w:p>
    <w:p>
      <w:r>
        <w:br w:type="page"/>
      </w:r>
    </w:p>
    <w:p>
      <w:pPr>
        <w:pStyle w:val="Heading1"/>
      </w:pPr>
      <w:r>
        <w:t>附　則（平成二二年二月二日総務省令第六号）</w:t>
      </w:r>
    </w:p>
    <w:p>
      <w:r>
        <w:t>この省令は、平成二十二年四月一日から施行する。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日が平成二十二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　則（平成二三年二月一日総務省令第一号）</w:t>
      </w:r>
    </w:p>
    <w:p>
      <w:r>
        <w:t>この省令は、平成二十三年四月一日から施行する。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三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　則（平成二三年二月一日総務省令第二号）</w:t>
      </w:r>
    </w:p>
    <w:p>
      <w:r>
        <w:t>この省令は、公布の日から施行する。</w:t>
      </w:r>
    </w:p>
    <w:p>
      <w:r>
        <w:br w:type="page"/>
      </w:r>
    </w:p>
    <w:p>
      <w:pPr>
        <w:pStyle w:val="Heading1"/>
      </w:pPr>
      <w:r>
        <w:t>附　則（平成二四年一月三〇日総務省令第七号）</w:t>
      </w:r>
    </w:p>
    <w:p>
      <w:r>
        <w:t>この省令は、平成二十四年四月一日から施行する。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四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　則（平成二五年一月一六日総務省令第一号）</w:t>
      </w:r>
    </w:p>
    <w:p>
      <w:r>
        <w:t>この省令は、平成二十五年四月一日から施行する。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五年四月一日後となる場合において、新規則の施行の際現に認可を受けている接続約款は、当該処分の日までの間は、新規則の規定に適合しているものとみなす。</w:t>
      </w:r>
    </w:p>
    <w:p>
      <w:pPr>
        <w:pStyle w:val="Heading5"/>
        <w:ind w:left="440"/>
      </w:pPr>
      <w:r>
        <w:t>６</w:t>
      </w:r>
    </w:p>
    <w:p>
      <w:pPr>
        <w:ind w:left="440"/>
      </w:pPr>
      <w:r>
        <w:t>平成二十五年四月一日以降に開始する事業年度の接続料の算定にあっては、別表第一の一に掲げる加入者交換機及び中継交換機並びに別表第一の二に掲げる監視設備（加入者交換機及び中継交換機に係るものに限る。）及び無形固定資産（交換機ソフトウェアに限る。）（以下「交換機関連設備等」という。）の正味固定資産価額及び減価償却費の額については、新規則の規定にかかわらず、その一部を控除するものとする。</w:t>
      </w:r>
    </w:p>
    <w:p>
      <w:pPr>
        <w:pStyle w:val="Heading5"/>
        <w:ind w:left="440"/>
      </w:pPr>
      <w:r>
        <w:t>７</w:t>
      </w:r>
    </w:p>
    <w:p>
      <w:pPr>
        <w:ind w:left="440"/>
      </w:pPr>
      <w:r>
        <w:t>前項の控除は、次の各号に定めるところにより行うものとする。</w:t>
      </w:r>
    </w:p>
    <w:p>
      <w:pPr>
        <w:pStyle w:val="Heading6"/>
        <w:ind w:left="880"/>
      </w:pPr>
      <w:r>
        <w:t>一</w:t>
      </w:r>
    </w:p>
    <w:p>
      <w:pPr>
        <w:ind w:left="880"/>
      </w:pPr>
      <w:r>
        <w:t>平成二十五年四月一日以降に開始する事業年度の接続料の算定にあっては、交換機関連設備等の正味固定資産価額又は減価償却費の額に一から補正比率（現に事業者が使用している交換機関連設備等の取得原価のうち法定耐用年数を経過して使用している設備の取得原価が占める割合に基づき算定される値であって、新規則第六条第一項の規定に基づき総務大臣が通知するものをいう。以下この項において同じ。）を控除した率を乗じて得た額の三分の一に相当する額をそれぞれ控除するものであること。</w:t>
      </w:r>
    </w:p>
    <w:p>
      <w:pPr>
        <w:pStyle w:val="Heading6"/>
        <w:ind w:left="880"/>
      </w:pPr>
      <w:r>
        <w:t>二</w:t>
      </w:r>
    </w:p>
    <w:p>
      <w:pPr>
        <w:ind w:left="880"/>
      </w:pPr>
      <w:r>
        <w:t>平成二十六年四月一日以降に開始する事業年度の接続料の算定にあっては、交換機関連設備等の正味固定資産価額又は減価償却費の額に一から補正比率を控除した率を乗じて得た額の三分の二に相当する額をそれぞれ控除するものであること。</w:t>
      </w:r>
    </w:p>
    <w:p>
      <w:pPr>
        <w:pStyle w:val="Heading6"/>
        <w:ind w:left="880"/>
      </w:pPr>
      <w:r>
        <w:t>三</w:t>
      </w:r>
    </w:p>
    <w:p>
      <w:pPr>
        <w:ind w:left="880"/>
      </w:pPr>
      <w:r>
        <w:t>平成二十七年四月一日以降に開始する事業年度の接続料の算定にあっては、交換機関連設備等の正味固定資産価額又は減価償却費の額に一から補正比率を控除した率を乗じて得た額に相当する額をそれぞれ控除するものであること。</w:t>
      </w:r>
    </w:p>
    <w:p>
      <w:r>
        <w:br w:type="page"/>
      </w:r>
    </w:p>
    <w:p>
      <w:pPr>
        <w:pStyle w:val="Heading1"/>
      </w:pPr>
      <w:r>
        <w:t>附　則（平成二五年八月三〇日総務省令第八三号）</w:t>
      </w:r>
    </w:p>
    <w:p>
      <w:r>
        <w:t>この省令は、公布の日から施行する。</w:t>
      </w:r>
    </w:p>
    <w:p>
      <w:pPr>
        <w:pStyle w:val="Heading5"/>
        <w:ind w:left="440"/>
      </w:pPr>
      <w:r>
        <w:t>２</w:t>
      </w:r>
    </w:p>
    <w:p>
      <w:pPr>
        <w:ind w:left="440"/>
      </w:pPr>
      <w:r>
        <w:t>第一種指定電気通信設備を設置する電気通信事業者（以下「事業者」という。）は、当該事業者が平成二十六年四月一日に開始する事業年度に適用する一般中継ルータ接続ルーティング伝送機能の接続料に係る接続約款の変更認可申請を行った日又は平成二十五年十二月三十一日のいずれか遅い日において当該事業者の一般中継ルータ接続ルーティング伝送機能を利用する電気通信事業者と平成二十四年四月一日に開始する事業年度において当該事業者の特別中継ルータ接続ルーティング伝送機能を利用していた電気通信事業者とが同一の者であって、当該日までに当該者以外の電気通信事業者から当該事業者の一般中継ルータ接続ルーティング伝送機能を利用する旨の接続の請求を受けていない場合には、この省令による改正後の接続料規則（以下「新規則」という。）の規定にかかわらず、新規則に基づき算定した平成二十六年四月一日に開始する事業年度に適用する一般中継ルータ接続ルーティング伝送機能に係る接続料の原価に、この省令による改正前の接続料規則第十二条の二第一項第六号に定める式により計算した特別中継ルータ接続ルーティング伝送機能に係る調整額を加えて算定することができる。</w:t>
      </w:r>
    </w:p>
    <w:p>
      <w:r>
        <w:br w:type="page"/>
      </w:r>
    </w:p>
    <w:p>
      <w:pPr>
        <w:pStyle w:val="Heading1"/>
      </w:pPr>
      <w:r>
        <w:t>附　則（平成二六年一月一四日総務省令第一号）</w:t>
      </w:r>
    </w:p>
    <w:p>
      <w:r>
        <w:t>この省令は、平成二十六年四月一日から施行する。</w:t>
      </w:r>
    </w:p>
    <w:p>
      <w:pPr>
        <w:pStyle w:val="Heading5"/>
        <w:ind w:left="440"/>
      </w:pPr>
      <w:r>
        <w:t>２</w:t>
      </w:r>
    </w:p>
    <w:p>
      <w:pPr>
        <w:ind w:left="440"/>
      </w:pPr>
      <w:r>
        <w:t>総務大臣は、この省令の公布後速やかに、この省令による改正後の接続料規則（以下「新規則」という。）第六条第一項の規定による通知を行うものとする。</w:t>
      </w:r>
    </w:p>
    <w:p>
      <w:pPr>
        <w:pStyle w:val="Heading5"/>
        <w:ind w:left="440"/>
      </w:pPr>
      <w:r>
        <w:t>３</w:t>
      </w:r>
    </w:p>
    <w:p>
      <w:pPr>
        <w:ind w:left="440"/>
      </w:pPr>
      <w:r>
        <w:t>第一種指定電気通信設備を設置する電気通信事業者は、新規則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４</w:t>
      </w:r>
    </w:p>
    <w:p>
      <w:pPr>
        <w:ind w:left="440"/>
      </w:pPr>
      <w:r>
        <w:t>総務大臣は、前項の申請が新規則の規定に適合している場合は、新規則の施行前においても当該申請を認可することができる。</w:t>
      </w:r>
    </w:p>
    <w:p>
      <w:pPr>
        <w:pStyle w:val="Heading5"/>
        <w:ind w:left="440"/>
      </w:pPr>
      <w:r>
        <w:t>５</w:t>
      </w:r>
    </w:p>
    <w:p>
      <w:pPr>
        <w:ind w:left="440"/>
      </w:pPr>
      <w:r>
        <w:t>附則第三項の規定による申請に対する認可の処分の日が平成二十六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　則（平成二七年一月一五日総務省令第二号）</w:t>
      </w:r>
    </w:p>
    <w:p>
      <w:r>
        <w:t>この省令は、平成二十七年四月一日から施行する。</w:t>
      </w:r>
    </w:p>
    <w:p>
      <w:pPr>
        <w:pStyle w:val="Heading5"/>
        <w:ind w:left="440"/>
      </w:pPr>
      <w:r>
        <w:t>２</w:t>
      </w:r>
    </w:p>
    <w:p>
      <w:pPr>
        <w:ind w:left="440"/>
      </w:pPr>
      <w:r>
        <w:t>総務大臣は、この省令の施行の日前においても、この省令による改正後の接続料規則（以下「新規則」という。）に適合する手順を定める、接続料規則第六条第一項の規定による通知を行うことができる。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　則（平成二八年一月一三日総務省令第一号）</w:t>
      </w:r>
    </w:p>
    <w:p>
      <w:r>
        <w:t>この省令は、平成二十八年四月一日から施行する。</w:t>
      </w:r>
    </w:p>
    <w:p>
      <w:pPr>
        <w:pStyle w:val="Heading5"/>
        <w:ind w:left="440"/>
      </w:pPr>
      <w:r>
        <w:t>２</w:t>
      </w:r>
    </w:p>
    <w:p>
      <w:pPr>
        <w:ind w:left="440"/>
      </w:pPr>
      <w:r>
        <w:t>総務大臣は、この省令の施行の日前においても、この省令による改正後の接続料規則（以下「新規則」という。）に適合する手順を定める、接続料規則第六条第一項の規定による通知を行うことができる。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則（平成二八年五月二三日総務省令第五八号）</w:t>
      </w:r>
    </w:p>
    <w:p>
      <w:r>
        <w:t>この省令は、公布の日から施行し、第二条の規定による改正後の第一種指定電気通信設備接続会計規則の規定は、平成二十八年四月一日以後に開始する事業年度に係る接続会計財務諸表及び接続会計報告書等について適用する。</w:t>
      </w:r>
    </w:p>
    <w:p>
      <w:r>
        <w:br w:type="page"/>
      </w:r>
    </w:p>
    <w:p>
      <w:pPr>
        <w:pStyle w:val="Heading1"/>
      </w:pPr>
      <w:r>
        <w:t>附　則（平成二八年一二月一六日総務省令第九七号）</w:t>
      </w:r>
    </w:p>
    <w:p>
      <w:r>
        <w:t>この省令は、公布の日から施行する。</w:t>
      </w:r>
    </w:p>
    <w:p>
      <w:r>
        <w:br w:type="page"/>
      </w:r>
    </w:p>
    <w:p>
      <w:pPr>
        <w:pStyle w:val="Heading1"/>
      </w:pPr>
      <w:r>
        <w:t>附　則（平成二九年一月四日総務省令第一号）</w:t>
      </w:r>
    </w:p>
    <w:p>
      <w:r>
        <w:t>この省令は、平成二十九年四月一日から施行する。</w:t>
      </w:r>
    </w:p>
    <w:p>
      <w:pPr>
        <w:pStyle w:val="Heading5"/>
        <w:ind w:left="440"/>
      </w:pPr>
      <w:r>
        <w:t>２</w:t>
      </w:r>
    </w:p>
    <w:p>
      <w:pPr>
        <w:ind w:left="440"/>
      </w:pPr>
      <w:r>
        <w:t>総務大臣は、この省令の施行の日前においても、この省令による改正後の第一種指定電気通信設備接続料規則（以下「新規則」という。）に適合する手順を定める、第一種指定電気通信設備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　則（平成三〇年一月一〇日総務省令第二号）</w:t>
      </w:r>
    </w:p>
    <w:p>
      <w:r>
        <w:t>この省令は、平成三十年四月一日から施行する。</w:t>
      </w:r>
    </w:p>
    <w:p>
      <w:pPr>
        <w:pStyle w:val="Heading5"/>
        <w:ind w:left="440"/>
      </w:pPr>
      <w:r>
        <w:t>２</w:t>
      </w:r>
    </w:p>
    <w:p>
      <w:pPr>
        <w:ind w:left="440"/>
      </w:pPr>
      <w:r>
        <w:t>総務大臣は、この省令の施行の日前においても、この省令による改正後の第一種指定電気通信設備接続料規則（以下「新規則」という。）に適合する手順を定める、第一種指定電気通信設備接続料規則第六条第一項の規定による通知を行うことができる。</w:t>
      </w:r>
    </w:p>
    <w:p>
      <w:pPr>
        <w:pStyle w:val="Heading5"/>
        <w:ind w:left="440"/>
      </w:pPr>
      <w:r>
        <w:t>３</w:t>
      </w:r>
    </w:p>
    <w:p>
      <w:pPr>
        <w:ind w:left="440"/>
      </w:pPr>
      <w:r>
        <w:t>第一種指定電気通信設備を設置する電気通信事業者は、この省令の施行の際現に認可を受けている電気通信事業法第三十三条第二項の規定による接続約款（附則第五項において「接続約款」という。）について、新規則の規定に適合させるため、この省令の施行の日前においても同条第二項の規定に基づく変更の認可申請をすることができる。</w:t>
      </w:r>
    </w:p>
    <w:p>
      <w:pPr>
        <w:pStyle w:val="Heading5"/>
        <w:ind w:left="440"/>
      </w:pPr>
      <w:r>
        <w:t>４</w:t>
      </w:r>
    </w:p>
    <w:p>
      <w:pPr>
        <w:ind w:left="440"/>
      </w:pPr>
      <w:r>
        <w:t>総務大臣は、前項の申請が新規則の規定に適合している場合は、この省令の施行の日前においても、当該申請を認可することができる。</w:t>
      </w:r>
    </w:p>
    <w:p>
      <w:pPr>
        <w:pStyle w:val="Heading5"/>
        <w:ind w:left="440"/>
      </w:pPr>
      <w:r>
        <w:t>５</w:t>
      </w:r>
    </w:p>
    <w:p>
      <w:pPr>
        <w:ind w:left="440"/>
      </w:pPr>
      <w:r>
        <w:t>附則第三項の申請に対する認可の日がこの省令の施行の日後となる場合における接続約款は、当該認可の日までの間は、新規則の規定に適合しているものとみなす。</w:t>
      </w:r>
    </w:p>
    <w:p>
      <w:r>
        <w:br w:type="page"/>
      </w:r>
    </w:p>
    <w:p>
      <w:pPr>
        <w:pStyle w:val="Heading1"/>
      </w:pPr>
      <w:r>
        <w:t>附　則（平成三〇年二月二六日総務省令第六号）</w:t>
      </w:r>
    </w:p>
    <w:p>
      <w:r>
        <w:t>この省令は、平成三十年四月一日から施行する。</w:t>
      </w:r>
    </w:p>
    <w:p>
      <w:pPr>
        <w:pStyle w:val="Heading5"/>
        <w:ind w:left="440"/>
      </w:pPr>
      <w:r>
        <w:t>２</w:t>
      </w:r>
    </w:p>
    <w:p>
      <w:pPr>
        <w:ind w:left="440"/>
      </w:pPr>
      <w:r>
        <w:t>第一種指定電気通信設備を設置する電気通信事業者（以下「事業者」という。）は、この省令による改正後の電気通信事業法施行規則及び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３</w:t>
      </w:r>
    </w:p>
    <w:p>
      <w:pPr>
        <w:ind w:left="440"/>
      </w:pPr>
      <w:r>
        <w:t>総務大臣は、前項の申請が新規則の規定に適合している場合は、新規則の施行前においても当該申請を認可することができる。</w:t>
      </w:r>
    </w:p>
    <w:p>
      <w:pPr>
        <w:pStyle w:val="Heading5"/>
        <w:ind w:left="440"/>
      </w:pPr>
      <w:r>
        <w:t>４</w:t>
      </w:r>
    </w:p>
    <w:p>
      <w:pPr>
        <w:ind w:left="440"/>
      </w:pPr>
      <w:r>
        <w:t>前項の規定による申請に対する認可の処分の日が平成三十年四月一日後となる場合において、新規則の施行の際現に認可を受けている接続約款は、当該処分の日までの間は、新規則の規定に適合しているものとみなす。</w:t>
      </w:r>
    </w:p>
    <w:p>
      <w:pPr>
        <w:pStyle w:val="Heading5"/>
        <w:ind w:left="440"/>
      </w:pPr>
      <w:r>
        <w:t>５</w:t>
      </w:r>
    </w:p>
    <w:p>
      <w:pPr>
        <w:ind w:left="440"/>
      </w:pPr>
      <w:r>
        <w:t>事業者は、当分の間、新接続料規則第十四条第二項ただし書の規定に基づき、通信量等の直近の実績値に代えて将来の合理的な通信量等の予測値を用いた場合であって、その実績値が判明したときは、新接続料規則第四条の表に規定する次に掲げる機能を利用する電気通信事業者（事業者を除く。）ごとに当該機能ごとの実績値に基づく接続料を計算し、当該電気通信事業者と精算することができる。</w:t>
      </w:r>
    </w:p>
    <w:p>
      <w:pPr>
        <w:pStyle w:val="Heading6"/>
        <w:ind w:left="880"/>
      </w:pPr>
      <w:r>
        <w:t>一</w:t>
      </w:r>
    </w:p>
    <w:p>
      <w:pPr>
        <w:ind w:left="880"/>
      </w:pPr>
      <w:r>
        <w:t>同表二の項に規定する端末系ルータ交換機能</w:t>
      </w:r>
    </w:p>
    <w:p>
      <w:pPr>
        <w:pStyle w:val="Heading6"/>
        <w:ind w:left="880"/>
      </w:pPr>
      <w:r>
        <w:t>二</w:t>
      </w:r>
    </w:p>
    <w:p>
      <w:pPr>
        <w:ind w:left="880"/>
      </w:pPr>
      <w:r>
        <w:t>同表二の項に規定する一般収容ルータ優先パケット識別機能</w:t>
      </w:r>
    </w:p>
    <w:p>
      <w:pPr>
        <w:pStyle w:val="Heading6"/>
        <w:ind w:left="880"/>
      </w:pPr>
      <w:r>
        <w:t>三</w:t>
      </w:r>
    </w:p>
    <w:p>
      <w:pPr>
        <w:ind w:left="880"/>
      </w:pPr>
      <w:r>
        <w:t>同表五の項に規定する関門系ルータ交換機能</w:t>
      </w:r>
    </w:p>
    <w:p>
      <w:pPr>
        <w:pStyle w:val="Heading6"/>
        <w:ind w:left="880"/>
      </w:pPr>
      <w:r>
        <w:t>四</w:t>
      </w:r>
    </w:p>
    <w:p>
      <w:pPr>
        <w:ind w:left="880"/>
      </w:pPr>
      <w:r>
        <w:t>同表五の二の項に規定する音声パケット変換機能</w:t>
      </w:r>
    </w:p>
    <w:p>
      <w:pPr>
        <w:pStyle w:val="Heading6"/>
        <w:ind w:left="880"/>
      </w:pPr>
      <w:r>
        <w:t>五</w:t>
      </w:r>
    </w:p>
    <w:p>
      <w:pPr>
        <w:ind w:left="880"/>
      </w:pPr>
      <w:r>
        <w:t>同表六の二の項に規定する一般中継系ルータ交換伝送機能</w:t>
      </w:r>
    </w:p>
    <w:p>
      <w:pPr>
        <w:pStyle w:val="Heading6"/>
        <w:ind w:left="880"/>
      </w:pPr>
      <w:r>
        <w:t>六</w:t>
      </w:r>
    </w:p>
    <w:p>
      <w:pPr>
        <w:ind w:left="880"/>
      </w:pPr>
      <w:r>
        <w:t>同表九の項に規定するＳＩＰサーバ機能</w:t>
      </w:r>
    </w:p>
    <w:p>
      <w:pPr>
        <w:pStyle w:val="Heading5"/>
        <w:ind w:left="440"/>
      </w:pPr>
      <w:r>
        <w:t>６</w:t>
      </w:r>
    </w:p>
    <w:p>
      <w:pPr>
        <w:ind w:left="440"/>
      </w:pPr>
      <w:r>
        <w:t>事業者は、当分の間、総務大臣の許可を受けて、新接続料規則第四条の表五の項に規定する関門系ルータ交換機能（インターネットへの接続を可能とする電気通信役務の提供に当たって用いられるものに限る。）に係る接続料に相当する金額を当該機能の利用を停止した他の電気通信事業者から取得することができる。</w:t>
      </w:r>
    </w:p>
    <w:p>
      <w:r>
        <w:br w:type="page"/>
      </w:r>
    </w:p>
    <w:p>
      <w:pPr>
        <w:pStyle w:val="Heading1"/>
      </w:pPr>
      <w:r>
        <w:t>附　則（平成三一年三月五日総務省令第一三号）</w:t>
      </w:r>
    </w:p>
    <w:p>
      <w:pPr>
        <w:pStyle w:val="Heading4"/>
      </w:pPr>
      <w:r>
        <w:t>第一条（施行期日）</w:t>
      </w:r>
    </w:p>
    <w:p>
      <w:r>
        <w:t>この省令は、平成三十一年四月一日から施行する。</w:t>
      </w:r>
    </w:p>
    <w:p>
      <w:pPr>
        <w:pStyle w:val="Heading4"/>
      </w:pPr>
      <w:r>
        <w:t>第二条（準備行為）</w:t>
      </w:r>
    </w:p>
    <w:p>
      <w:r>
        <w:t>総務大臣は、この省令の施行の日前においても、第一条の規定による改正後の第一種指定電気通信設備接続料規則（以下「新規則」という。）第六条第一項に規定する手順を定める通知及び附則第四条第一項第一号に規定する条件を定める通知を行うことができる。</w:t>
      </w:r>
    </w:p>
    <w:p>
      <w:pPr>
        <w:pStyle w:val="Heading5"/>
        <w:ind w:left="440"/>
      </w:pPr>
      <w:r>
        <w:t>２</w:t>
      </w:r>
    </w:p>
    <w:p>
      <w:pPr>
        <w:ind w:left="440"/>
      </w:pPr>
      <w:r>
        <w:t>第一種指定電気通信設備を設置する電気通信事業者は、この省令の施行の際現に認可を受けている接続約款について、新規則等規定（新規則の規定、第二条の規定による改正後の接続料規則の一部を改正する省令（平成十七年総務省令第十四号。以下「新平成十七年改正省令」という。）附則第六項から第八項まで及び第十二項から第十五項までの規定並びに附則第四条から第六条までの規定をいう。次項及び次条において同じ。）に適合させるため、この省令の施行の日前においても電気通信事業法（以下「法」という。）第三十三条第二項の規定に基づく変更の申請をすることができる。</w:t>
      </w:r>
    </w:p>
    <w:p>
      <w:pPr>
        <w:pStyle w:val="Heading5"/>
        <w:ind w:left="440"/>
      </w:pPr>
      <w:r>
        <w:t>３</w:t>
      </w:r>
    </w:p>
    <w:p>
      <w:pPr>
        <w:ind w:left="440"/>
      </w:pPr>
      <w:r>
        <w:t>総務大臣は、前項の申請が新規則等規定に適合していると認めるときは、この省令の施行の日前においても、当該申請を認可することができる。</w:t>
      </w:r>
    </w:p>
    <w:p>
      <w:pPr>
        <w:pStyle w:val="Heading4"/>
      </w:pPr>
      <w:r>
        <w:t>第三条（経過措置）</w:t>
      </w:r>
    </w:p>
    <w:p>
      <w:r>
        <w:t>前条第二項の申請があった場合において、当該申請に対する処分の日がこの省令の施行の日後となるときは、この省令の施行の際現に認可を受けている接続約款は、当該処分の日までの間は、新規則等規定に適合しているものとみなす。</w:t>
      </w:r>
    </w:p>
    <w:p>
      <w:pPr>
        <w:pStyle w:val="Heading4"/>
      </w:pPr>
      <w:r>
        <w:t>第四条（接続料算定の特例）</w:t>
      </w:r>
    </w:p>
    <w:p>
      <w:r>
        <w:t>次に掲げる場合における法第三十三条第四項第一号ロの総務省令で定める機能（以下この項において「法定機能」という。）については、新規則第四条の規定（同条の表二の項（加入者交換機能（同表備考二のイに掲げる機能を除く。）、加入者交換機専用トランクポート機能及び加入者交換機共用トランクポート機能に係る部分に限る。）、四の項、五の項（中継交換機能、中継交換機専用トランクポート機能及び中継交換機共用トランクポート機能に係る部分に限る。）、六の項（中継伝送共用機能、中継伝送専用機能及び中継交換機接続伝送専用機能に係る部分に限る。）及び八の項に係る部分に限る。）は、適用しない。</w:t>
      </w:r>
    </w:p>
    <w:p>
      <w:pPr>
        <w:pStyle w:val="Heading6"/>
        <w:ind w:left="880"/>
      </w:pPr>
      <w:r>
        <w:t>一</w:t>
      </w:r>
    </w:p>
    <w:p>
      <w:pPr>
        <w:ind w:left="880"/>
      </w:pPr>
      <w:r>
        <w:t>新規則の規定（新平成十七年改正省令附則第六項から第八項まで及び第十二項から第十五項までの規定並びに接続料規則及び接続料規則の一部を改正する省令の一部を改正する省令（平成二十五年総務省令第一号。以下「平成二十五年改正省令」という。）附則第六項及び第七項を含む。）を適用することとしたならば算定されることとなる法第三十三条第五項機能（法第三十三条第五項の総務省令で定める機能をいう。以下同じ。）に係る接続料の水準が、電気通信役務（卸電気通信役務を除く。）に関する料金の水準との関係を勘案し、より高度で新しい電気通信技術を利用して設備を構成するものとして接続料を算定することが必要であるものとして総務大臣が通知する条件に該当する場合（次号に掲げる場合を除く。）</w:t>
      </w:r>
    </w:p>
    <w:p>
      <w:pPr>
        <w:pStyle w:val="Heading6"/>
        <w:ind w:left="880"/>
      </w:pPr>
      <w:r>
        <w:t>二</w:t>
      </w:r>
    </w:p>
    <w:p>
      <w:pPr>
        <w:ind w:left="880"/>
      </w:pPr>
      <w:r>
        <w:t>算定しようとする接続料の原価及び利潤の算定期間（以下この号において「算定期間」という。）の直前の算定期間（次条第二項第三号において「前算定期間」という。）において同条第一項に規定する方法（同条第二項第一号において「特例算定方法」という。）により法第三十三条第五項機能に係る接続料を算定した場合</w:t>
      </w:r>
    </w:p>
    <w:p>
      <w:pPr>
        <w:pStyle w:val="Heading6"/>
        <w:ind w:left="880"/>
      </w:pPr>
      <w:r>
        <w:t>三</w:t>
      </w:r>
    </w:p>
    <w:p>
      <w:pPr>
        <w:ind w:left="880"/>
      </w:pPr>
      <w:r>
        <w:t>令和四年三月三十一日までの間において、第一種指定電気通信設備を設置する電気通信事業者がその第一種指定電気通信設備を設置する単位指定区域（電気通信事業法施行規則（昭和六十年郵政省令第二十五号）第二十三条の二第二項に規定する単位指定区域をいう。以下この号において同じ。）以外の単位指定区域において第一種指定電気通信設備を設置する他の電気通信事業者が存在する場合において、当該他の電気通信事業者の設置する第一種指定電気通信設備の機能（法第三十三条第五項機能に限る。次条第二項第二号において「他地域設備機能」という。）に係る接続料の水準が第一号に規定する条件に該当する場合（前二号に掲げる場合を除く。）</w:t>
      </w:r>
    </w:p>
    <w:p>
      <w:pPr>
        <w:pStyle w:val="Heading5"/>
        <w:ind w:left="440"/>
      </w:pPr>
      <w:r>
        <w:t>２</w:t>
      </w:r>
    </w:p>
    <w:p>
      <w:pPr>
        <w:ind w:left="440"/>
      </w:pPr>
      <w:r>
        <w:t>前項各号に掲げる場合における新規則第五条及び別表第六の規定の適用については、同条中「前条の表二の項の機能（加入者交換機能（同表備考二のイに掲げる機能を除く。）、加入者交換機専用トランクポート機能及び加入者交換機共用トランクポート機能に限る。）、四の項の機能、五の項の機能（中継交換機能、中継交換機専用トランクポート機能及び中継交換機共用トランクポート機能に限る。）、六の項の機能（中継伝送共用機能、中継伝送専用機能及び中継交換機接続伝送専用機能に限る。）及び八の項の機能」とあるのは「第一種指定電気通信設備接続料規則等の一部を改正する省令（平成三十一年総務省令第十三号。以下「平成三十一年改正省令」という。）附則別表第一の機能の区分の欄及び内容の欄に定める機能」と、同表様式第二の第五表中「</w:t>
        <w:br/>
        <w:t>中継伝送専用機能</w:t>
        <w:br/>
        <w:t>」とあるのは「</w:t>
        <w:br/>
        <w:t>加入者交換機専用トランクポート中継伝送専用機能</w:t>
        <w:br/>
        <w:t>」と、同表様式第二の第六表中「</w:t>
        <w:br/>
        <w:t>中継伝送共用機能に係る回線数</w:t>
        <w:br/>
        <w:t>」とあるのは「</w:t>
        <w:br/>
        <w:t>第一種指定加入者交換機と第一種指定中継交換機との間の中継伝送に係る回線数（加入者交換機専用トランクポート中継伝送専用機能に係るものを除く。）</w:t>
        <w:br/>
        <w:t>」とする。</w:t>
      </w:r>
    </w:p>
    <w:p>
      <w:pPr>
        <w:pStyle w:val="Heading5"/>
        <w:ind w:left="440"/>
      </w:pPr>
      <w:r>
        <w:t>３</w:t>
      </w:r>
    </w:p>
    <w:p>
      <w:pPr>
        <w:ind w:left="440"/>
      </w:pPr>
      <w:r>
        <w:t>第一項各号に掲げる場合における法第三十三条第五項機能に関する資産及び費用の整理、原価及び利潤の算定並びに接続料の設定については、新規則第三章から第五章までの規定（第十四条の二の規定を除く。）は、適用しない。</w:t>
      </w:r>
    </w:p>
    <w:p>
      <w:pPr>
        <w:pStyle w:val="Heading4"/>
      </w:pPr>
      <w:r>
        <w:t>第五条</w:t>
      </w:r>
    </w:p>
    <w:p>
      <w:r>
        <w:t>前条第一項各号に掲げる場合における法第三十三条第五項機能に係る接続料は、附則別表第一の機能の区分の欄及び内容の欄に定める機能ごとに、単位費用（附則別表第一の二又は附則別表第一の三の部分機能の区分の欄及び内容の欄に定める部分機能（附則別表第一の機能の区分の欄に定める機能の接続料の原価及び利潤を算定するための要素となる機能をいう。以下同じ。）について附則別表第一の二又は附則別表第一の三の対象設備の欄に定める対象設備及びこれの附属設備並びにこれらを設置する土地及び施設（以下「対象設備等」という。）に係る費用の額を用いて算定された当該部分機能の原価及び利潤の総額を当該部分機能に係る需要で除したものをいう。以下同じ。）の総額（以下「単位費用総額」という。）であって附則別表第一の単位費用総額の算定方法（一）の欄に定める方法により算定したものに一から特定比率を減じた比率を乗じることにより算定した額に、単位費用総額であって附則別表第一の単位費用総額の算定方法（二）の欄に定める方法により算定したものに特定比率を乗じることにより算定した額を加えることにより算定するものとする。</w:t>
      </w:r>
    </w:p>
    <w:p>
      <w:pPr>
        <w:pStyle w:val="Heading5"/>
        <w:ind w:left="440"/>
      </w:pPr>
      <w:r>
        <w:t>２</w:t>
      </w:r>
    </w:p>
    <w:p>
      <w:pPr>
        <w:ind w:left="440"/>
      </w:pPr>
      <w:r>
        <w:t>前項において、特定比率は、五分の一、五分の二、五分の三、五分の四又は五分の五のいずれかの比率であって、次に掲げる要件を満たすものとする。</w:t>
      </w:r>
    </w:p>
    <w:p>
      <w:pPr>
        <w:pStyle w:val="Heading6"/>
        <w:ind w:left="880"/>
      </w:pPr>
      <w:r>
        <w:t>一</w:t>
      </w:r>
    </w:p>
    <w:p>
      <w:pPr>
        <w:ind w:left="880"/>
      </w:pPr>
      <w:r>
        <w:t>その比率を用いて特例算定方法によることとしたならば算定されることとなる法第三十三条第五項機能に係る接続料の水準が前条第一項第一号の条件に該当しないこと。</w:t>
      </w:r>
    </w:p>
    <w:p>
      <w:pPr>
        <w:pStyle w:val="Heading6"/>
        <w:ind w:left="880"/>
      </w:pPr>
      <w:r>
        <w:t>二</w:t>
      </w:r>
    </w:p>
    <w:p>
      <w:pPr>
        <w:ind w:left="880"/>
      </w:pPr>
      <w:r>
        <w:t>全ての法第三十三条第五項機能（令和四年三月三十一日までの間においては、前条第一項第三号に該当する場合における他地域設備機能を含む。）について同一であること。</w:t>
      </w:r>
    </w:p>
    <w:p>
      <w:pPr>
        <w:pStyle w:val="Heading6"/>
        <w:ind w:left="880"/>
      </w:pPr>
      <w:r>
        <w:t>三</w:t>
      </w:r>
    </w:p>
    <w:p>
      <w:pPr>
        <w:ind w:left="880"/>
      </w:pPr>
      <w:r>
        <w:t>前条第一項第二号に掲げる場合にあっては、前算定期間に用いた比率よりも低くないものであること。</w:t>
      </w:r>
    </w:p>
    <w:p>
      <w:pPr>
        <w:pStyle w:val="Heading4"/>
      </w:pPr>
      <w:r>
        <w:t>第六条</w:t>
      </w:r>
    </w:p>
    <w:p>
      <w:r>
        <w:t>新規則第三章から第五章までの規定（第六条、第七条、第八条（第一項及び第二項本文に限る。）、第九条（第一項及び第二項本文に限る。）、第十一条（第三項ただし書を除く。）、第十二条（第五項を除く。）、第十二条の二第一項（第一号に係る部分に限る。）及び第二項（第一号及び第四号に係る部分に限る。）、第十三条、第十四条（第二項ただし書を除く。）、第十五条（第三項を除く。）並びに第十六条から第十七条までの規定に限る。）及び別表第一の一から別表第五までの規定並びに新平成十七年改正省令附則第六項から第八項まで及び第十二項から第十五項までの規定並びに平成二十五年改正省令附則第六項及び第七項の規定は、附則別表第一の二の部分機能の区分の欄及び内容の欄に定める部分機能に係る単位費用の算定について準用する。</w:t>
      </w:r>
    </w:p>
    <w:p>
      <w:pPr>
        <w:pStyle w:val="Heading5"/>
        <w:ind w:left="440"/>
      </w:pPr>
      <w:r>
        <w:t>２</w:t>
      </w:r>
    </w:p>
    <w:p>
      <w:pPr>
        <w:ind w:left="440"/>
      </w:pPr>
      <w:r>
        <w:t>新規則第三章から第五章までの規定（第六条、第七条、第八条（第一項及び第二項本文に限る。）、第九条（第一項及び第二項本文に限る。）、第十一条（第三項ただし書を除く。）、第十二条（第五項を除く。）、第十二条の二第一項（第一号に係る部分に限る。）及び第二項（第一号及び第四号に係る部分に限る。）、第十三条、第十四条（第二項ただし書を除く。）、第十五条（第三項を除く。）、第十六条並びに第十六条の二の規定に限る。）並びに新平成十七年改正省令附則第六項及び第十二項から第十五項までの規定は、附則別表第一の三の部分機能の区分の欄及び内容の欄に定める部分機能に係る単位費用の算定について準用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則（令和元年九月二七日総務省令第四五号）</w:t>
      </w:r>
    </w:p>
    <w:p>
      <w:r>
        <w:t>この省令は、令和元年十二月二十四日から施行する。</w:t>
      </w:r>
    </w:p>
    <w:p>
      <w:r>
        <w:br w:type="page"/>
      </w:r>
    </w:p>
    <w:p>
      <w:pPr>
        <w:pStyle w:val="Heading1"/>
      </w:pPr>
      <w:r>
        <w:t>附　則（令和二年一月一〇日総務省令第一号）</w:t>
      </w:r>
    </w:p>
    <w:p>
      <w:pPr>
        <w:pStyle w:val="Heading4"/>
      </w:pPr>
      <w:r>
        <w:t>第一条（施行期日）</w:t>
      </w:r>
    </w:p>
    <w:p>
      <w:r>
        <w:t>この省令は、令和二年四月一日から施行する。</w:t>
      </w:r>
    </w:p>
    <w:p>
      <w:pPr>
        <w:pStyle w:val="Heading4"/>
      </w:pPr>
      <w:r>
        <w:t>第二条（準備行為）</w:t>
      </w:r>
    </w:p>
    <w:p>
      <w:r>
        <w:t>総務大臣は、この省令の施行の日前においても、第一条の規定による改正後の第一種指定電気通信設備接続料規則（以下「新規則」という。）第六条第一項に規定する手順を定める通知を行うことができる。</w:t>
      </w:r>
    </w:p>
    <w:p>
      <w:pPr>
        <w:pStyle w:val="Heading5"/>
        <w:ind w:left="440"/>
      </w:pPr>
      <w:r>
        <w:t>２</w:t>
      </w:r>
    </w:p>
    <w:p>
      <w:pPr>
        <w:ind w:left="440"/>
      </w:pPr>
      <w:r>
        <w:t>第一種指定電気通信設備を設置する電気通信事業者は、この省令の施行の際現に認可を受けている接続約款について、新規則等規定（新規則の規定及び第二条の規定による改正後の第一種指定電気通信設備接続料規則等の一部を改正する省令附則第四条から第六条までの規定をいう。以下同じ。）に適合させるため、この省令の施行の日前においても電気通信事業法第三十三条第二項の規定に基づく変更の申請をすることができる。</w:t>
      </w:r>
    </w:p>
    <w:p>
      <w:pPr>
        <w:pStyle w:val="Heading5"/>
        <w:ind w:left="440"/>
      </w:pPr>
      <w:r>
        <w:t>３</w:t>
      </w:r>
    </w:p>
    <w:p>
      <w:pPr>
        <w:ind w:left="440"/>
      </w:pPr>
      <w:r>
        <w:t>総務大臣は、前項の申請が新規則等規定に適合していると認めるときは、この省令の施行の日前においても、当該申請を認可することができる。</w:t>
      </w:r>
    </w:p>
    <w:p>
      <w:pPr>
        <w:pStyle w:val="Heading4"/>
      </w:pPr>
      <w:r>
        <w:t>第三条（経過措置）</w:t>
      </w:r>
    </w:p>
    <w:p>
      <w:r>
        <w:t>前条第二項の申請があった場合において、当該申請に対する処分の日がこの省令の施行の日後となるときは、この省令の施行の際現に認可を受けている接続約款は、当該処分の日までの間は、新規則等規定に適合しているものとみなす。</w:t>
      </w:r>
    </w:p>
    <w:p>
      <w:r>
        <w:br w:type="page"/>
      </w:r>
    </w:p>
    <w:p>
      <w:pPr>
        <w:pStyle w:val="Heading1"/>
      </w:pPr>
      <w:r>
        <w:t>附　則（令和三年一月一四日総務省令第一号）</w:t>
      </w:r>
    </w:p>
    <w:p>
      <w:pPr>
        <w:pStyle w:val="Heading4"/>
      </w:pPr>
      <w:r>
        <w:t>第一条（施行期日）</w:t>
      </w:r>
    </w:p>
    <w:p>
      <w:r>
        <w:t>この省令は、令和三年四月一日から施行する。</w:t>
      </w:r>
    </w:p>
    <w:p>
      <w:pPr>
        <w:pStyle w:val="Heading4"/>
      </w:pPr>
      <w:r>
        <w:t>第二条（経過措置）</w:t>
      </w:r>
    </w:p>
    <w:p>
      <w:r>
        <w:t>第一種指定電気通信設備を設置する電気通信事業者（以下「事業者」という。）は、第一条の規定による改正後の電気通信事業法施行規則（以下「新施行規則」という。）及び第二条の規定による改正後の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２</w:t>
      </w:r>
    </w:p>
    <w:p>
      <w:pPr>
        <w:ind w:left="440"/>
      </w:pPr>
      <w:r>
        <w:t>総務大臣は、前項の申請が新規則の規定に適合している場合は、新規則の施行前においても当該申請を認可することができる。</w:t>
      </w:r>
    </w:p>
    <w:p>
      <w:pPr>
        <w:pStyle w:val="Heading5"/>
        <w:ind w:left="440"/>
      </w:pPr>
      <w:r>
        <w:t>３</w:t>
      </w:r>
    </w:p>
    <w:p>
      <w:pPr>
        <w:ind w:left="440"/>
      </w:pPr>
      <w:r>
        <w:t>前項の規定による申請に対する認可の処分の日が令和三年四月一日後となる場合において、新規則の施行の際現に認可を受けている接続約款は、当該処分の日までの間は、新規則の規定に適合しているものとみなす。</w:t>
      </w:r>
    </w:p>
    <w:p>
      <w:pPr>
        <w:pStyle w:val="Heading4"/>
      </w:pPr>
      <w:r>
        <w:t>第五条</w:t>
      </w:r>
    </w:p>
    <w:p>
      <w:r>
        <w:t>令和六年十二月三十一日までの間、事業者は、新接続料規則第四条の表二の項の機能（端末系ルータ交換機能及び一般収容ルータ優先パケット識別機能に限る。）、五の項の機能（関門系ルータ交換機能に限る。）、五の二の項の機能、六の二の項の機能（一般中継系ルータ交換伝送機能に限る。）及び九の項から九の四の項までの機能を用いて、他の電気通信事業者の電気通信設備を関門交換機又は関門系ルータで接続し、ＩＰ電話を提供するために通信の交換及び伝送を行う機能（次項及び第三項において「光ＩＰ電話接続機能」という。）の接続料を設定するものとする。</w:t>
      </w:r>
    </w:p>
    <w:p>
      <w:pPr>
        <w:pStyle w:val="Heading5"/>
        <w:ind w:left="440"/>
      </w:pPr>
      <w:r>
        <w:t>２</w:t>
      </w:r>
    </w:p>
    <w:p>
      <w:pPr>
        <w:ind w:left="440"/>
      </w:pPr>
      <w:r>
        <w:t>光ＩＰ電話接続機能の接続料は、通信路を設定する機能及び通信路を保持する機能の別に、関門交換機を経由してＩＰ電話を提供する場合及び関門系ルータを経由してＩＰ電話を提供する場合の通信回数及び通信時間をそれぞれ合算したものを用いて設定するものとする。</w:t>
      </w:r>
    </w:p>
    <w:p>
      <w:pPr>
        <w:pStyle w:val="Heading5"/>
        <w:ind w:left="440"/>
      </w:pPr>
      <w:r>
        <w:t>３</w:t>
      </w:r>
    </w:p>
    <w:p>
      <w:pPr>
        <w:ind w:left="440"/>
      </w:pPr>
      <w:r>
        <w:t>令和六年十二月三十一日までの間、関門交換機を経由してＩＰ電話を提供する場合における新接続料規則第四条の表五の項の機能（中継交換機能に限る。）の接続料は、通信路を設定する機能及び通信路を保持する機能の別に、関門交換機を経由してＩＰ電話を提供する場合の通信回数及び通信時間を乗じたものに、関門交換機を経由してＩＰ電話を提供する場合及び関門系ルータを経由してＩＰ電話を提供する場合の通信回数及び通信時間をそれぞれ合算したもので除して得た額を光ＩＰ電話接続機能と組み合わせて適用する。</w:t>
      </w:r>
    </w:p>
    <w:p>
      <w:r>
        <w:br w:type="page"/>
      </w:r>
    </w:p>
    <w:p>
      <w:pPr>
        <w:pStyle w:val="Heading1"/>
      </w:pPr>
      <w:r>
        <w:t>附　則（令和三年一月一四日総務省令第二号）</w:t>
      </w:r>
    </w:p>
    <w:p>
      <w:pPr>
        <w:pStyle w:val="Heading4"/>
      </w:pPr>
      <w:r>
        <w:t>第一条（施行期日）</w:t>
      </w:r>
    </w:p>
    <w:p>
      <w:r>
        <w:t>この省令は、令和三年四月一日から施行する。</w:t>
      </w:r>
    </w:p>
    <w:p>
      <w:pPr>
        <w:pStyle w:val="Heading4"/>
      </w:pPr>
      <w:r>
        <w:t>第二条（準備行為）</w:t>
      </w:r>
    </w:p>
    <w:p>
      <w:r>
        <w:t>総務大臣は、この省令の施行の日前においても、第一条の規定による改正後の第一種指定電気通信設備接続料規則（以下「新規則」という。）第六条第一項に規定する手順を定める通知を行うことができる。</w:t>
      </w:r>
    </w:p>
    <w:p>
      <w:pPr>
        <w:pStyle w:val="Heading5"/>
        <w:ind w:left="440"/>
      </w:pPr>
      <w:r>
        <w:t>２</w:t>
      </w:r>
    </w:p>
    <w:p>
      <w:pPr>
        <w:ind w:left="440"/>
      </w:pPr>
      <w:r>
        <w:t>第一種指定電気通信設備を設置する電気通信事業者は、この省令の施行の際現に認可を受けている接続約款について、新規則等規定（新規則の規定及び第二条の規定による改正後の第一種指定電気通信設備接続料規則等の一部を改正する省令附則第四条から第六条までの規定をいう。以下同じ。）に適合させるため、この省令の施行の日前においても電気通信事業法第三十三条第二項の規定に基づく変更の申請をすることができる。</w:t>
      </w:r>
    </w:p>
    <w:p>
      <w:pPr>
        <w:pStyle w:val="Heading5"/>
        <w:ind w:left="440"/>
      </w:pPr>
      <w:r>
        <w:t>３</w:t>
      </w:r>
    </w:p>
    <w:p>
      <w:pPr>
        <w:ind w:left="440"/>
      </w:pPr>
      <w:r>
        <w:t>総務大臣は、前項の申請が新規則等規定に適合していると認めるときは、この省令の施行の日前においても、当該申請を認可することができる。</w:t>
      </w:r>
    </w:p>
    <w:p>
      <w:pPr>
        <w:pStyle w:val="Heading4"/>
      </w:pPr>
      <w:r>
        <w:t>第三条（経過措置）</w:t>
      </w:r>
    </w:p>
    <w:p>
      <w:r>
        <w:t>前条第二項の申請があった場合において、当該申請に対する処分の日がこの省令の施行の日後となるときは、この省令の施行の際現に認可を受けている接続約款は、当該処分の日までの間は、新規則等規定に適合してい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第一種指定電気通信設備接続料規則</w:t>
      <w:br/>
      <w:tab/>
      <w:t>（平成十二年郵政省令第六十四号）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第一種指定電気通信設備接続料規則（平成十二年郵政省令第六十四号）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
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松江国際文化観光都市建設法</w:t>
        <w:br/>
        <w:t>（昭和二十六年法律第七号）</w:t>
      </w:r>
    </w:p>
    <w:p>
      <w:pPr>
        <w:pStyle w:val="Heading4"/>
      </w:pPr>
      <w:r>
        <w:t>第一条（目的）</w:t>
      </w:r>
    </w:p>
    <w:p>
      <w:r>
        <w:t>この法律は、松江市が明びヽ</w:t>
        <w:br/>
        <w:t>な風光とわが国の歴史、文化等の正しい理解のため欠くことのできない多くの文化財を保有し、ラフカデイオ・ハーン（小泉八雲）の文筆を通じて世界的に著名であることにかんがみて、同市を国際文化観光都市として建設し、その文化観光資源の維持開発及び文化観光施設の整備によつて、国際文化の向上を図り世界恒久平和の理想の達成に資するとともに、わが国の経済復興に寄与することを目的とする。</w:t>
      </w:r>
    </w:p>
    <w:p>
      <w:pPr>
        <w:pStyle w:val="Heading4"/>
      </w:pPr>
      <w:r>
        <w:t>第二条（計画及び事業）</w:t>
      </w:r>
    </w:p>
    <w:p>
      <w:r>
        <w:t>松江国際文化観光都市を建設する都市計画（以下「松江国際文化観光都市建設計画」という。）は、都市計画法（昭和四十三年法律第百号）第四条第一項に定める都市計画の外、国際文化観光都市としてふさわしい文化観光施設の計画を含むものとする。</w:t>
      </w:r>
    </w:p>
    <w:p>
      <w:pPr>
        <w:pStyle w:val="Heading5"/>
        <w:ind w:left="440"/>
      </w:pPr>
      <w:r>
        <w:t>２</w:t>
      </w:r>
    </w:p>
    <w:p>
      <w:pPr>
        <w:ind w:left="440"/>
      </w:pPr>
      <w:r>
        <w:t>松江国際文化観光都市を建設する事業（以下「松江国際文化観光都市建設事業」という。）は、松江国際文化観光都市建設計画を実施するものとする。</w:t>
      </w:r>
    </w:p>
    <w:p>
      <w:pPr>
        <w:pStyle w:val="Heading4"/>
      </w:pPr>
      <w:r>
        <w:t>第三条（事業の執行）</w:t>
      </w:r>
    </w:p>
    <w:p>
      <w:r>
        <w:t>松江国際文化観光都市建設事業は、松江市が執行する。</w:t>
      </w:r>
    </w:p>
    <w:p>
      <w:pPr>
        <w:pStyle w:val="Heading5"/>
        <w:ind w:left="440"/>
      </w:pPr>
      <w:r>
        <w:t>２</w:t>
      </w:r>
    </w:p>
    <w:p>
      <w:pPr>
        <w:ind w:left="440"/>
      </w:pPr>
      <w:r>
        <w:t>松江市の市長は、地方自治の精神に則り、その住民の協力及び関係諸機関の援助により、松江国際文化観光都市を完成することについて、不断の活動をしなければならない。</w:t>
      </w:r>
    </w:p>
    <w:p>
      <w:pPr>
        <w:pStyle w:val="Heading4"/>
      </w:pPr>
      <w:r>
        <w:t>第四条（事業の援助）</w:t>
      </w:r>
    </w:p>
    <w:p>
      <w:r>
        <w:t>国及び地方公共団体の関係諸機関は、松江国際文化観光都市建設事業が第一条の目的にてらし重要な意義をもつことを考え、その事業の促進と完成とにできる限りの援助を与えなければならない。</w:t>
      </w:r>
    </w:p>
    <w:p>
      <w:pPr>
        <w:pStyle w:val="Heading4"/>
      </w:pPr>
      <w:r>
        <w:t>第五条（特別の助成）</w:t>
      </w:r>
    </w:p>
    <w:p>
      <w:r>
        <w:t>国は、松江国際文化観光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松江国際文化観光都市建設事業の執行者は、その事業が速やかに完成するように努め、少なくとも、六箇月ごとに、国土交通大臣にその進行状況を報告しなければならない。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内閣総理大臣は、毎年一回国会に対し、松江国際文化観光都市建設事業の状況を報告しなければならない。</w:t>
      </w:r>
    </w:p>
    <w:p>
      <w:pPr>
        <w:pStyle w:val="Heading4"/>
      </w:pPr>
      <w:r>
        <w:t>第七条（法律の適用）</w:t>
      </w:r>
    </w:p>
    <w:p>
      <w:r>
        <w:t>松江国際文化観光都市建設計画及び松江国際文化観光都市建設事業については、この法律に特別の定めがある場合を除く外、都市計画法を適用するものとする。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この法律施行の際、現に執行中の松江都市計画事業は、これを松江国際文化観光都市建設事業とみなす。</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松江国際文化観光都市建設法</w:t>
      <w:br/>
      <w:tab/>
      <w:t>（昭和二十六年法律第七号）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松江国際文化観光都市建設法（昭和二十六年法律第七号）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
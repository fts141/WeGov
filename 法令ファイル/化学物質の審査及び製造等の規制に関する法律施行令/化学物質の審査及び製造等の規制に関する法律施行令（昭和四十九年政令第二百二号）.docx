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化学物質の審査及び製造等の規制に関する法律施行令</w:t>
        <w:br/>
        <w:t>（昭和四十九年政令第二百二号）</w:t>
      </w:r>
    </w:p>
    <w:p>
      <w:pPr>
        <w:pStyle w:val="Heading4"/>
      </w:pPr>
      <w:r>
        <w:t>第一条（第一種特定化学物質）</w:t>
      </w:r>
    </w:p>
    <w:p>
      <w:r>
        <w:t>化学物質の審査及び製造等の規制に関する法律（以下「法」という。）第二条第二項の第一種特定化学物質は、次に掲げる化学物質とする。</w:t>
      </w:r>
    </w:p>
    <w:p>
      <w:pPr>
        <w:pStyle w:val="Heading6"/>
        <w:ind w:left="880"/>
      </w:pPr>
      <w:r>
        <w:t>一</w:t>
      </w:r>
    </w:p>
    <w:p>
      <w:pPr>
        <w:ind w:left="880"/>
      </w:pPr>
      <w:r>
        <w:t>ポリ塩化ビフェニル</w:t>
      </w:r>
    </w:p>
    <w:p>
      <w:pPr>
        <w:pStyle w:val="Heading6"/>
        <w:ind w:left="880"/>
      </w:pPr>
      <w:r>
        <w:t>二</w:t>
      </w:r>
    </w:p>
    <w:p>
      <w:pPr>
        <w:ind w:left="880"/>
      </w:pPr>
      <w:r>
        <w:t>ポリ塩化ナフタレン（塩素数が二以上のものに限る。）</w:t>
      </w:r>
    </w:p>
    <w:p>
      <w:pPr>
        <w:pStyle w:val="Heading6"/>
        <w:ind w:left="880"/>
      </w:pPr>
      <w:r>
        <w:t>三</w:t>
      </w:r>
    </w:p>
    <w:p>
      <w:pPr>
        <w:ind w:left="880"/>
      </w:pPr>
      <w:r>
        <w:t>ヘキサクロロベンゼン</w:t>
      </w:r>
    </w:p>
    <w:p>
      <w:pPr>
        <w:pStyle w:val="Heading6"/>
        <w:ind w:left="880"/>
      </w:pPr>
      <w:r>
        <w:t>四</w:t>
      </w:r>
    </w:p>
    <w:p>
      <w:pPr>
        <w:ind w:left="880"/>
      </w:pPr>
      <w:r>
        <w:t>一・二・三・四・十・十―ヘキサクロロ―一・四・四ａ・五・八・八ａ―ヘキサヒドロ―エキソ―一・四―エンド―五・八―ジメタノナフタレン（別名アルドリン。第七条の表三の項において「アルドリン」という。）</w:t>
      </w:r>
    </w:p>
    <w:p>
      <w:pPr>
        <w:pStyle w:val="Heading6"/>
        <w:ind w:left="880"/>
      </w:pPr>
      <w:r>
        <w:t>五</w:t>
      </w:r>
    </w:p>
    <w:p>
      <w:pPr>
        <w:ind w:left="880"/>
      </w:pPr>
      <w:r>
        <w:t>一・二・三・四・十・十―ヘキサクロロ―六・七―エポキシ―一・四・四ａ・五・六・七・八・八ａ―オクタヒドロ―エキソ―一・四―エンド―五・八―ジメタノナフタレン（別名ディルドリン。第七条の表四の項において「ディルドリン」という。）</w:t>
      </w:r>
    </w:p>
    <w:p>
      <w:pPr>
        <w:pStyle w:val="Heading6"/>
        <w:ind w:left="880"/>
      </w:pPr>
      <w:r>
        <w:t>六</w:t>
      </w:r>
    </w:p>
    <w:p>
      <w:pPr>
        <w:ind w:left="880"/>
      </w:pPr>
      <w:r>
        <w:t>一・二・三・四・十・十―ヘキサクロロ―六・七―エポキシ―一・四・四ａ・五・六・七・八・八ａ―オクタヒドロ―エンド―一・四―エンド―五・八―ジメタノナフタレン（別名エンドリン）</w:t>
      </w:r>
    </w:p>
    <w:p>
      <w:pPr>
        <w:pStyle w:val="Heading6"/>
        <w:ind w:left="880"/>
      </w:pPr>
      <w:r>
        <w:t>七</w:t>
      </w:r>
    </w:p>
    <w:p>
      <w:pPr>
        <w:ind w:left="880"/>
      </w:pPr>
      <w:r>
        <w:t>一・一・一―トリクロロ―二・二―ビス（四―クロロフェニル）エタン（別名ＤＤＴ。第七条の表三の項において「ＤＤＴ」という。）</w:t>
      </w:r>
    </w:p>
    <w:p>
      <w:pPr>
        <w:pStyle w:val="Heading6"/>
        <w:ind w:left="880"/>
      </w:pPr>
      <w:r>
        <w:t>八</w:t>
      </w:r>
    </w:p>
    <w:p>
      <w:pPr>
        <w:ind w:left="880"/>
      </w:pPr>
      <w:r>
        <w:t>一・二・四・五・六・七・八・八―オクタクロロ―二・三・三ａ・四・七・七ａ―ヘキサヒドロ―四・七―メタノ―一Ｈ―インデン、一・四・五・六・七・八・八―ヘプタクロロ―三ａ・四・七・七ａ―テトラヒドロ―四・七―メタノ―一Ｈ―インデン及びこれらの類縁化合物の混合物（別名クロルデン又はヘプタクロル。第七条の表五の項において「クロルデン類」という。）</w:t>
      </w:r>
    </w:p>
    <w:p>
      <w:pPr>
        <w:pStyle w:val="Heading6"/>
        <w:ind w:left="880"/>
      </w:pPr>
      <w:r>
        <w:t>九</w:t>
      </w:r>
    </w:p>
    <w:p>
      <w:pPr>
        <w:ind w:left="880"/>
      </w:pPr>
      <w:r>
        <w:t>ビス（トリブチルスズ）＝オキシド</w:t>
      </w:r>
    </w:p>
    <w:p>
      <w:pPr>
        <w:pStyle w:val="Heading6"/>
        <w:ind w:left="880"/>
      </w:pPr>
      <w:r>
        <w:t>十</w:t>
      </w:r>
    </w:p>
    <w:p>
      <w:pPr>
        <w:ind w:left="880"/>
      </w:pPr>
      <w:r>
        <w:t>Ｎ・Ｎ′―ジトリル―パラ―フェニレンジアミン、Ｎ―トリル―Ｎ′―キシリル―パラ―フェニレンジアミン又はＮ・Ｎ′―ジキシリル―パラ―フェニレンジアミン</w:t>
      </w:r>
    </w:p>
    <w:p>
      <w:pPr>
        <w:pStyle w:val="Heading6"/>
        <w:ind w:left="880"/>
      </w:pPr>
      <w:r>
        <w:t>十一</w:t>
      </w:r>
    </w:p>
    <w:p>
      <w:pPr>
        <w:ind w:left="880"/>
      </w:pPr>
      <w:r>
        <w:t>二・四・六―トリ―ターシャリ―ブチルフェノール</w:t>
      </w:r>
    </w:p>
    <w:p>
      <w:pPr>
        <w:pStyle w:val="Heading6"/>
        <w:ind w:left="880"/>
      </w:pPr>
      <w:r>
        <w:t>十二</w:t>
      </w:r>
    </w:p>
    <w:p>
      <w:pPr>
        <w:ind w:left="880"/>
      </w:pPr>
      <w:r>
        <w:t>ポリクロロ―二・二―ジメチル―三―メチリデンビシクロ［二・二・一］ヘプタン（別名トキサフェン）</w:t>
      </w:r>
    </w:p>
    <w:p>
      <w:pPr>
        <w:pStyle w:val="Heading6"/>
        <w:ind w:left="880"/>
      </w:pPr>
      <w:r>
        <w:t>十三</w:t>
      </w:r>
    </w:p>
    <w:p>
      <w:pPr>
        <w:ind w:left="880"/>
      </w:pPr>
      <w:r>
        <w:t>ドデカクロロペンタシクロ［五・三・〇・〇二・六</w:t>
        <w:br/>
        <w:t>・〇三・九</w:t>
        <w:br/>
        <w:t>・〇四・八</w:t>
        <w:br/>
        <w:t>］デカン（別名マイレックス。第七条の表九の項において「マイレックス」という。）</w:t>
      </w:r>
    </w:p>
    <w:p>
      <w:pPr>
        <w:pStyle w:val="Heading6"/>
        <w:ind w:left="880"/>
      </w:pPr>
      <w:r>
        <w:t>十四</w:t>
      </w:r>
    </w:p>
    <w:p>
      <w:pPr>
        <w:ind w:left="880"/>
      </w:pPr>
      <w:r>
        <w:t>二・二・二―トリクロロ―一・一―ビス（四―クロロフェニル）エタノール（別名ケルセン又はジコホル）</w:t>
      </w:r>
    </w:p>
    <w:p>
      <w:pPr>
        <w:pStyle w:val="Heading6"/>
        <w:ind w:left="880"/>
      </w:pPr>
      <w:r>
        <w:t>十五</w:t>
      </w:r>
    </w:p>
    <w:p>
      <w:pPr>
        <w:ind w:left="880"/>
      </w:pPr>
      <w:r>
        <w:t>ヘキサクロロブタ―一・三―ジエン</w:t>
      </w:r>
    </w:p>
    <w:p>
      <w:pPr>
        <w:pStyle w:val="Heading6"/>
        <w:ind w:left="880"/>
      </w:pPr>
      <w:r>
        <w:t>十六</w:t>
      </w:r>
    </w:p>
    <w:p>
      <w:pPr>
        <w:ind w:left="880"/>
      </w:pPr>
      <w:r>
        <w:t>二―（二Ｈ―一・二・三―ベンゾトリアゾール―二―イル）―四・六―ジ―ターシャリ―ブチルフェノール</w:t>
      </w:r>
    </w:p>
    <w:p>
      <w:pPr>
        <w:pStyle w:val="Heading6"/>
        <w:ind w:left="880"/>
      </w:pPr>
      <w:r>
        <w:t>十七</w:t>
      </w:r>
    </w:p>
    <w:p>
      <w:pPr>
        <w:ind w:left="880"/>
      </w:pPr>
      <w:r>
        <w:t>ペルフルオロ（オクタン―一―スルホン酸）（別名ＰＦＯＳ。以下「ＰＦＯＳ」という。）又はその塩</w:t>
      </w:r>
    </w:p>
    <w:p>
      <w:pPr>
        <w:pStyle w:val="Heading6"/>
        <w:ind w:left="880"/>
      </w:pPr>
      <w:r>
        <w:t>十八</w:t>
      </w:r>
    </w:p>
    <w:p>
      <w:pPr>
        <w:ind w:left="880"/>
      </w:pPr>
      <w:r>
        <w:t>ペルフルオロ（オクタン―一―スルホニル）＝フルオリド（別名ＰＦＯＳＦ）</w:t>
      </w:r>
    </w:p>
    <w:p>
      <w:pPr>
        <w:pStyle w:val="Heading6"/>
        <w:ind w:left="880"/>
      </w:pPr>
      <w:r>
        <w:t>十九</w:t>
      </w:r>
    </w:p>
    <w:p>
      <w:pPr>
        <w:ind w:left="880"/>
      </w:pPr>
      <w:r>
        <w:t>ペンタクロロベンゼン</w:t>
      </w:r>
    </w:p>
    <w:p>
      <w:pPr>
        <w:pStyle w:val="Heading6"/>
        <w:ind w:left="880"/>
      </w:pPr>
      <w:r>
        <w:t>二十</w:t>
      </w:r>
    </w:p>
    <w:p>
      <w:pPr>
        <w:ind w:left="880"/>
      </w:pPr>
      <w:r>
        <w:t>ｒ―一・ｃ―二・ｔ―三・ｃ―四・ｔ―五・ｔ―六―ヘキサクロロシクロヘキサン（別名アルファ―ヘキサクロロシクロヘキサン）</w:t>
      </w:r>
    </w:p>
    <w:p>
      <w:pPr>
        <w:pStyle w:val="Heading6"/>
        <w:ind w:left="880"/>
      </w:pPr>
      <w:r>
        <w:t>二十一</w:t>
      </w:r>
    </w:p>
    <w:p>
      <w:pPr>
        <w:ind w:left="880"/>
      </w:pPr>
      <w:r>
        <w:t>ｒ―一・ｔ―二・ｃ―三・ｔ―四・ｃ―五・ｔ―六―ヘキサクロロシクロヘキサン（別名ベータ―ヘキサクロロシクロヘキサン）</w:t>
      </w:r>
    </w:p>
    <w:p>
      <w:pPr>
        <w:pStyle w:val="Heading6"/>
        <w:ind w:left="880"/>
      </w:pPr>
      <w:r>
        <w:t>二十二</w:t>
      </w:r>
    </w:p>
    <w:p>
      <w:pPr>
        <w:ind w:left="880"/>
      </w:pPr>
      <w:r>
        <w:t>ｒ―一・ｃ―二・ｔ―三・ｃ―四・ｃ―五・ｔ―六―ヘキサクロロシクロヘキサン（別名ガンマ―ヘキサクロロシクロヘキサン）</w:t>
      </w:r>
    </w:p>
    <w:p>
      <w:pPr>
        <w:pStyle w:val="Heading6"/>
        <w:ind w:left="880"/>
      </w:pPr>
      <w:r>
        <w:t>二十三</w:t>
      </w:r>
    </w:p>
    <w:p>
      <w:pPr>
        <w:ind w:left="880"/>
      </w:pPr>
      <w:r>
        <w:t>デカクロロペンタシクロ［五・三・〇・〇二・六</w:t>
        <w:br/>
        <w:t>・〇三・九</w:t>
        <w:br/>
        <w:t>・〇四・八</w:t>
        <w:br/>
        <w:t>］デカン―五―オン（別名クロルデコン）</w:t>
      </w:r>
    </w:p>
    <w:p>
      <w:pPr>
        <w:pStyle w:val="Heading6"/>
        <w:ind w:left="880"/>
      </w:pPr>
      <w:r>
        <w:t>二十四</w:t>
      </w:r>
    </w:p>
    <w:p>
      <w:pPr>
        <w:ind w:left="880"/>
      </w:pPr>
      <w:r>
        <w:t>ヘキサブロモビフェニル</w:t>
      </w:r>
    </w:p>
    <w:p>
      <w:pPr>
        <w:pStyle w:val="Heading6"/>
        <w:ind w:left="880"/>
      </w:pPr>
      <w:r>
        <w:t>二十五</w:t>
      </w:r>
    </w:p>
    <w:p>
      <w:pPr>
        <w:ind w:left="880"/>
      </w:pPr>
      <w:r>
        <w:t>テトラブロモ（フェノキシベンゼン）（別名テトラブロモジフェニルエーテル。第七条の表十二の項において「テトラブロモジフェニルエーテル」という。）</w:t>
      </w:r>
    </w:p>
    <w:p>
      <w:pPr>
        <w:pStyle w:val="Heading6"/>
        <w:ind w:left="880"/>
      </w:pPr>
      <w:r>
        <w:t>二十六</w:t>
      </w:r>
    </w:p>
    <w:p>
      <w:pPr>
        <w:ind w:left="880"/>
      </w:pPr>
      <w:r>
        <w:t>ペンタブロモ（フェノキシベンゼン）（別名ペンタブロモジフェニルエーテル。第七条の表十三の項において「ペンタブロモジフェニルエーテル」という。）</w:t>
      </w:r>
    </w:p>
    <w:p>
      <w:pPr>
        <w:pStyle w:val="Heading6"/>
        <w:ind w:left="880"/>
      </w:pPr>
      <w:r>
        <w:t>二十七</w:t>
      </w:r>
    </w:p>
    <w:p>
      <w:pPr>
        <w:ind w:left="880"/>
      </w:pPr>
      <w:r>
        <w:t>ヘキサブロモ（フェノキシベンゼン）（別名ヘキサブロモジフェニルエーテル）</w:t>
      </w:r>
    </w:p>
    <w:p>
      <w:pPr>
        <w:pStyle w:val="Heading6"/>
        <w:ind w:left="880"/>
      </w:pPr>
      <w:r>
        <w:t>二十八</w:t>
      </w:r>
    </w:p>
    <w:p>
      <w:pPr>
        <w:ind w:left="880"/>
      </w:pPr>
      <w:r>
        <w:t>ヘプタブロモ（フェノキシベンゼン）（別名ヘプタブロモジフェニルエーテル）</w:t>
      </w:r>
    </w:p>
    <w:p>
      <w:pPr>
        <w:pStyle w:val="Heading6"/>
        <w:ind w:left="880"/>
      </w:pPr>
      <w:r>
        <w:t>二十九</w:t>
      </w:r>
    </w:p>
    <w:p>
      <w:pPr>
        <w:ind w:left="880"/>
      </w:pPr>
      <w:r>
        <w:t>六・七・八・九・十・十―ヘキサクロロ―一・五・五ａ・六・九・九ａ―ヘキサヒドロ―六・九―メタノ―二・四・三―ベンゾジオキサチエピン＝三―オキシド（別名エンドスルファン又はベンゾエピン）</w:t>
      </w:r>
    </w:p>
    <w:p>
      <w:pPr>
        <w:pStyle w:val="Heading6"/>
        <w:ind w:left="880"/>
      </w:pPr>
      <w:r>
        <w:t>三十</w:t>
      </w:r>
    </w:p>
    <w:p>
      <w:pPr>
        <w:ind w:left="880"/>
      </w:pPr>
      <w:r>
        <w:t>ヘキサブロモシクロドデカン</w:t>
      </w:r>
    </w:p>
    <w:p>
      <w:pPr>
        <w:pStyle w:val="Heading6"/>
        <w:ind w:left="880"/>
      </w:pPr>
      <w:r>
        <w:t>三十一</w:t>
      </w:r>
    </w:p>
    <w:p>
      <w:pPr>
        <w:ind w:left="880"/>
      </w:pPr>
      <w:r>
        <w:t>ペンタクロロフェノール又はその塩若しくはエステル</w:t>
      </w:r>
    </w:p>
    <w:p>
      <w:pPr>
        <w:pStyle w:val="Heading6"/>
        <w:ind w:left="880"/>
      </w:pPr>
      <w:r>
        <w:t>三十二</w:t>
      </w:r>
    </w:p>
    <w:p>
      <w:pPr>
        <w:ind w:left="880"/>
      </w:pPr>
      <w:r>
        <w:t>ポリ塩化直鎖パラフィン（炭素数が十から十三までのものであつて、塩素の含有量が全重量の四十八パーセントを超えるものに限る。）</w:t>
      </w:r>
    </w:p>
    <w:p>
      <w:pPr>
        <w:pStyle w:val="Heading6"/>
        <w:ind w:left="880"/>
      </w:pPr>
      <w:r>
        <w:t>三十三</w:t>
      </w:r>
    </w:p>
    <w:p>
      <w:pPr>
        <w:ind w:left="880"/>
      </w:pPr>
      <w:r>
        <w:t>一・一′―オキシビス（二・三・四・五・六―ペンタブロモベンゼン）（別名デカブロモジフェニルエーテル。第七条の表十七の項において「デカブロモジフェニルエーテル」という。）</w:t>
      </w:r>
    </w:p>
    <w:p>
      <w:pPr>
        <w:pStyle w:val="Heading4"/>
      </w:pPr>
      <w:r>
        <w:t>第二条（第二種特定化学物質）</w:t>
      </w:r>
    </w:p>
    <w:p>
      <w:r>
        <w:t>法第二条第三項の第二種特定化学物質は、次に掲げる化学物質とする。</w:t>
      </w:r>
    </w:p>
    <w:p>
      <w:pPr>
        <w:pStyle w:val="Heading6"/>
        <w:ind w:left="880"/>
      </w:pPr>
      <w:r>
        <w:t>一</w:t>
      </w:r>
    </w:p>
    <w:p>
      <w:pPr>
        <w:ind w:left="880"/>
      </w:pPr>
      <w:r>
        <w:t>トリクロロエチレン</w:t>
      </w:r>
    </w:p>
    <w:p>
      <w:pPr>
        <w:pStyle w:val="Heading6"/>
        <w:ind w:left="880"/>
      </w:pPr>
      <w:r>
        <w:t>二</w:t>
      </w:r>
    </w:p>
    <w:p>
      <w:pPr>
        <w:ind w:left="880"/>
      </w:pPr>
      <w:r>
        <w:t>テトラクロロエチレン</w:t>
      </w:r>
    </w:p>
    <w:p>
      <w:pPr>
        <w:pStyle w:val="Heading6"/>
        <w:ind w:left="880"/>
      </w:pPr>
      <w:r>
        <w:t>三</w:t>
      </w:r>
    </w:p>
    <w:p>
      <w:pPr>
        <w:ind w:left="880"/>
      </w:pPr>
      <w:r>
        <w:t>四塩化炭素</w:t>
      </w:r>
    </w:p>
    <w:p>
      <w:pPr>
        <w:pStyle w:val="Heading6"/>
        <w:ind w:left="880"/>
      </w:pPr>
      <w:r>
        <w:t>四</w:t>
      </w:r>
    </w:p>
    <w:p>
      <w:pPr>
        <w:ind w:left="880"/>
      </w:pPr>
      <w:r>
        <w:t>トリフェニルスズ＝Ｎ・Ｎ―ジメチルジチオカルバマート</w:t>
      </w:r>
    </w:p>
    <w:p>
      <w:pPr>
        <w:pStyle w:val="Heading6"/>
        <w:ind w:left="880"/>
      </w:pPr>
      <w:r>
        <w:t>五</w:t>
      </w:r>
    </w:p>
    <w:p>
      <w:pPr>
        <w:ind w:left="880"/>
      </w:pPr>
      <w:r>
        <w:t>トリフェニルスズ＝フルオリド</w:t>
      </w:r>
    </w:p>
    <w:p>
      <w:pPr>
        <w:pStyle w:val="Heading6"/>
        <w:ind w:left="880"/>
      </w:pPr>
      <w:r>
        <w:t>六</w:t>
      </w:r>
    </w:p>
    <w:p>
      <w:pPr>
        <w:ind w:left="880"/>
      </w:pPr>
      <w:r>
        <w:t>トリフェニルスズ＝アセタート</w:t>
      </w:r>
    </w:p>
    <w:p>
      <w:pPr>
        <w:pStyle w:val="Heading6"/>
        <w:ind w:left="880"/>
      </w:pPr>
      <w:r>
        <w:t>七</w:t>
      </w:r>
    </w:p>
    <w:p>
      <w:pPr>
        <w:ind w:left="880"/>
      </w:pPr>
      <w:r>
        <w:t>トリフェニルスズ＝クロリド</w:t>
      </w:r>
    </w:p>
    <w:p>
      <w:pPr>
        <w:pStyle w:val="Heading6"/>
        <w:ind w:left="880"/>
      </w:pPr>
      <w:r>
        <w:t>八</w:t>
      </w:r>
    </w:p>
    <w:p>
      <w:pPr>
        <w:ind w:left="880"/>
      </w:pPr>
      <w:r>
        <w:t>トリフェニルスズ＝ヒドロキシド</w:t>
      </w:r>
    </w:p>
    <w:p>
      <w:pPr>
        <w:pStyle w:val="Heading6"/>
        <w:ind w:left="880"/>
      </w:pPr>
      <w:r>
        <w:t>九</w:t>
      </w:r>
    </w:p>
    <w:p>
      <w:pPr>
        <w:ind w:left="880"/>
      </w:pPr>
      <w:r>
        <w:t>トリフェニルスズ脂肪酸塩（脂肪酸の炭素数が九、十又は十一のものに限る。）</w:t>
      </w:r>
    </w:p>
    <w:p>
      <w:pPr>
        <w:pStyle w:val="Heading6"/>
        <w:ind w:left="880"/>
      </w:pPr>
      <w:r>
        <w:t>十</w:t>
      </w:r>
    </w:p>
    <w:p>
      <w:pPr>
        <w:ind w:left="880"/>
      </w:pPr>
      <w:r>
        <w:t>トリフェニルスズ＝クロロアセタート</w:t>
      </w:r>
    </w:p>
    <w:p>
      <w:pPr>
        <w:pStyle w:val="Heading6"/>
        <w:ind w:left="880"/>
      </w:pPr>
      <w:r>
        <w:t>十一</w:t>
      </w:r>
    </w:p>
    <w:p>
      <w:pPr>
        <w:ind w:left="880"/>
      </w:pPr>
      <w:r>
        <w:t>トリブチルスズ＝メタクリラート</w:t>
      </w:r>
    </w:p>
    <w:p>
      <w:pPr>
        <w:pStyle w:val="Heading6"/>
        <w:ind w:left="880"/>
      </w:pPr>
      <w:r>
        <w:t>十二</w:t>
      </w:r>
    </w:p>
    <w:p>
      <w:pPr>
        <w:ind w:left="880"/>
      </w:pPr>
      <w:r>
        <w:t>ビス（トリブチルスズ）＝フマラート</w:t>
      </w:r>
    </w:p>
    <w:p>
      <w:pPr>
        <w:pStyle w:val="Heading6"/>
        <w:ind w:left="880"/>
      </w:pPr>
      <w:r>
        <w:t>十三</w:t>
      </w:r>
    </w:p>
    <w:p>
      <w:pPr>
        <w:ind w:left="880"/>
      </w:pPr>
      <w:r>
        <w:t>トリブチルスズ＝フルオリド</w:t>
      </w:r>
    </w:p>
    <w:p>
      <w:pPr>
        <w:pStyle w:val="Heading6"/>
        <w:ind w:left="880"/>
      </w:pPr>
      <w:r>
        <w:t>十四</w:t>
      </w:r>
    </w:p>
    <w:p>
      <w:pPr>
        <w:ind w:left="880"/>
      </w:pPr>
      <w:r>
        <w:t>ビス（トリブチルスズ）＝二・三―ジブロモスクシナート</w:t>
      </w:r>
    </w:p>
    <w:p>
      <w:pPr>
        <w:pStyle w:val="Heading6"/>
        <w:ind w:left="880"/>
      </w:pPr>
      <w:r>
        <w:t>十五</w:t>
      </w:r>
    </w:p>
    <w:p>
      <w:pPr>
        <w:ind w:left="880"/>
      </w:pPr>
      <w:r>
        <w:t>トリブチルスズ＝アセタート</w:t>
      </w:r>
    </w:p>
    <w:p>
      <w:pPr>
        <w:pStyle w:val="Heading6"/>
        <w:ind w:left="880"/>
      </w:pPr>
      <w:r>
        <w:t>十六</w:t>
      </w:r>
    </w:p>
    <w:p>
      <w:pPr>
        <w:ind w:left="880"/>
      </w:pPr>
      <w:r>
        <w:t>トリブチルスズ＝ラウラート</w:t>
      </w:r>
    </w:p>
    <w:p>
      <w:pPr>
        <w:pStyle w:val="Heading6"/>
        <w:ind w:left="880"/>
      </w:pPr>
      <w:r>
        <w:t>十七</w:t>
      </w:r>
    </w:p>
    <w:p>
      <w:pPr>
        <w:ind w:left="880"/>
      </w:pPr>
      <w:r>
        <w:t>ビス（トリブチルスズ）＝フタラート</w:t>
      </w:r>
    </w:p>
    <w:p>
      <w:pPr>
        <w:pStyle w:val="Heading6"/>
        <w:ind w:left="880"/>
      </w:pPr>
      <w:r>
        <w:t>十八</w:t>
      </w:r>
    </w:p>
    <w:p>
      <w:pPr>
        <w:ind w:left="880"/>
      </w:pPr>
      <w:r>
        <w:t>アルキル＝アクリラート・メチル＝メタクリラート・トリブチルスズ＝メタクリラート共重合物（アルキル＝アクリラートのアルキル基の炭素数が八のものに限る。）</w:t>
      </w:r>
    </w:p>
    <w:p>
      <w:pPr>
        <w:pStyle w:val="Heading6"/>
        <w:ind w:left="880"/>
      </w:pPr>
      <w:r>
        <w:t>十九</w:t>
      </w:r>
    </w:p>
    <w:p>
      <w:pPr>
        <w:ind w:left="880"/>
      </w:pPr>
      <w:r>
        <w:t>トリブチルスズ＝スルファマート</w:t>
      </w:r>
    </w:p>
    <w:p>
      <w:pPr>
        <w:pStyle w:val="Heading6"/>
        <w:ind w:left="880"/>
      </w:pPr>
      <w:r>
        <w:t>二十</w:t>
      </w:r>
    </w:p>
    <w:p>
      <w:pPr>
        <w:ind w:left="880"/>
      </w:pPr>
      <w:r>
        <w:t>ビス（トリブチルスズ）＝マレアート</w:t>
      </w:r>
    </w:p>
    <w:p>
      <w:pPr>
        <w:pStyle w:val="Heading6"/>
        <w:ind w:left="880"/>
      </w:pPr>
      <w:r>
        <w:t>二十一</w:t>
      </w:r>
    </w:p>
    <w:p>
      <w:pPr>
        <w:ind w:left="880"/>
      </w:pPr>
      <w:r>
        <w:t>トリブチルスズ＝クロリド</w:t>
      </w:r>
    </w:p>
    <w:p>
      <w:pPr>
        <w:pStyle w:val="Heading6"/>
        <w:ind w:left="880"/>
      </w:pPr>
      <w:r>
        <w:t>二十二</w:t>
      </w:r>
    </w:p>
    <w:p>
      <w:pPr>
        <w:ind w:left="880"/>
      </w:pPr>
      <w:r>
        <w:t>トリブチルスズ＝シクロペンタンカルボキシラート及びこの類縁化合物の混合物（別名トリブチルスズ＝ナフテナート）</w:t>
      </w:r>
    </w:p>
    <w:p>
      <w:pPr>
        <w:pStyle w:val="Heading6"/>
        <w:ind w:left="880"/>
      </w:pPr>
      <w:r>
        <w:t>二十三</w:t>
      </w:r>
    </w:p>
    <w:p>
      <w:pPr>
        <w:ind w:left="880"/>
      </w:pPr>
      <w:r>
        <w:t>トリブチルスズ＝一・二・三・四・四ａ・四ｂ・五・六・十・十ａ―デカヒドロ―七―イソプロピル―一・四ａ―ジメチル―一―フェナントレンカルボキシラート及びこの類縁化合物の混合物（別名トリブチルスズロジン塩）</w:t>
      </w:r>
    </w:p>
    <w:p>
      <w:pPr>
        <w:pStyle w:val="Heading4"/>
      </w:pPr>
      <w:r>
        <w:t>第三条（新規化学物質の製造又は輸入に係る届出を要しない場合）</w:t>
      </w:r>
    </w:p>
    <w:p>
      <w:r>
        <w:t>法第三条第一項第四号の政令で定める場合は、次に掲げる場合とする。</w:t>
      </w:r>
    </w:p>
    <w:p>
      <w:pPr>
        <w:pStyle w:val="Heading6"/>
        <w:ind w:left="880"/>
      </w:pPr>
      <w:r>
        <w:t>一</w:t>
      </w:r>
    </w:p>
    <w:p>
      <w:pPr>
        <w:ind w:left="880"/>
      </w:pPr>
      <w:r>
        <w:t>新規化学物質を他の化学物質の中間物として製造し、又は輸入する場合であつて、その新規化学物質が当該他の化学物質となるまでの間においてその新規化学物質による環境の汚染を防止するために必要な措置が講じられているとき。</w:t>
      </w:r>
    </w:p>
    <w:p>
      <w:pPr>
        <w:pStyle w:val="Heading6"/>
        <w:ind w:left="880"/>
      </w:pPr>
      <w:r>
        <w:t>二</w:t>
      </w:r>
    </w:p>
    <w:p>
      <w:pPr>
        <w:ind w:left="880"/>
      </w:pPr>
      <w:r>
        <w:t>新規化学物質を施設又は設備の外へ排出されるおそれがない方法で使用するためのものとして製造し、又は輸入する場合であつて、その新規化学物質が廃棄されるまでの間においてその新規化学物質による環境の汚染を防止するために必要な措置が講じられているとき。</w:t>
      </w:r>
    </w:p>
    <w:p>
      <w:pPr>
        <w:pStyle w:val="Heading6"/>
        <w:ind w:left="880"/>
      </w:pPr>
      <w:r>
        <w:t>三</w:t>
      </w:r>
    </w:p>
    <w:p>
      <w:pPr>
        <w:ind w:left="880"/>
      </w:pPr>
      <w:r>
        <w:t>新規化学物質を輸出するために製造し、又は輸入する場合（その輸出が新規の化学物質による環境の汚染を防止するために必要な措置が講じられている地域として厚生労働省令、経済産業省令、環境省令で定める地域を仕向地とするものである場合に限る。）であつて、その新規化学物質が輸出されるまでの間においてその新規化学物質による環境の汚染を防止するために必要な措置が講じられているとき。</w:t>
      </w:r>
    </w:p>
    <w:p>
      <w:pPr>
        <w:pStyle w:val="Heading5"/>
        <w:ind w:left="440"/>
      </w:pPr>
      <w:r>
        <w:t>２</w:t>
      </w:r>
    </w:p>
    <w:p>
      <w:pPr>
        <w:ind w:left="440"/>
      </w:pPr>
      <w:r>
        <w:t>法第三条第一項第五号の政令で定める数量は、一トンとする。</w:t>
      </w:r>
    </w:p>
    <w:p>
      <w:pPr>
        <w:pStyle w:val="Heading5"/>
        <w:ind w:left="440"/>
      </w:pPr>
      <w:r>
        <w:t>３</w:t>
      </w:r>
    </w:p>
    <w:p>
      <w:pPr>
        <w:ind w:left="440"/>
      </w:pPr>
      <w:r>
        <w:t>法第三条第二項の政令で定める数量は、一トンとする。</w:t>
      </w:r>
    </w:p>
    <w:p>
      <w:pPr>
        <w:pStyle w:val="Heading4"/>
      </w:pPr>
      <w:r>
        <w:t>第四条（審査の特例等の対象となる場合）</w:t>
      </w:r>
    </w:p>
    <w:p>
      <w:r>
        <w:t>法第五条第四項第一号の政令で定める数量は、十トンとする。</w:t>
      </w:r>
    </w:p>
    <w:p>
      <w:pPr>
        <w:pStyle w:val="Heading5"/>
        <w:ind w:left="440"/>
      </w:pPr>
      <w:r>
        <w:t>２</w:t>
      </w:r>
    </w:p>
    <w:p>
      <w:pPr>
        <w:ind w:left="440"/>
      </w:pPr>
      <w:r>
        <w:t>法第五条第五項の政令で定める数量は、十トンとする。</w:t>
      </w:r>
    </w:p>
    <w:p>
      <w:pPr>
        <w:pStyle w:val="Heading4"/>
      </w:pPr>
      <w:r>
        <w:t>第五条（一般化学物質の製造又は輸入に係る届出を要しない場合）</w:t>
      </w:r>
    </w:p>
    <w:p>
      <w:r>
        <w:t>法第八条第一項第二号（同条第二項において準用する場合を含む。）の政令で定める数量は、一トンとする。</w:t>
      </w:r>
    </w:p>
    <w:p>
      <w:pPr>
        <w:pStyle w:val="Heading4"/>
      </w:pPr>
      <w:r>
        <w:t>第六条（優先評価化学物質の製造又は輸入に係る届出を要しない場合）</w:t>
      </w:r>
    </w:p>
    <w:p>
      <w:r>
        <w:t>法第九条第一項第二号の政令で定める数量は、一トンとする。</w:t>
      </w:r>
    </w:p>
    <w:p>
      <w:pPr>
        <w:pStyle w:val="Heading4"/>
      </w:pPr>
      <w:r>
        <w:t>第七条（第一種特定化学物質が使用されている場合に輸入することができない製品）</w:t>
      </w:r>
    </w:p>
    <w:p>
      <w:r>
        <w:t>法第二十四条第一項の政令で定める製品は、次の表の上欄に掲げる第一種特定化学物質ごとにそれぞれ同表の下欄に掲げる製品（日本国内において生産される同種の製品により代替することが困難であり、かつ、その用途からみて輸入することが特に必要なものとして経済産業大臣が指定するものを除く。）とする。</w:t>
      </w:r>
    </w:p>
    <w:p>
      <w:pPr>
        <w:pStyle w:val="Heading6"/>
        <w:ind w:left="880"/>
      </w:pPr>
      <w:r>
        <w:t>一</w:t>
      </w:r>
    </w:p>
    <w:p>
      <w:pPr>
        <w:ind w:left="880"/>
      </w:pPr>
      <w:r>
        <w:t>ポリ塩化ビフェニル</w:t>
      </w:r>
    </w:p>
    <w:p>
      <w:pPr>
        <w:pStyle w:val="Heading6"/>
        <w:ind w:left="880"/>
      </w:pPr>
      <w:r>
        <w:t>一</w:t>
      </w:r>
    </w:p>
    <w:p>
      <w:pPr>
        <w:ind w:left="880"/>
      </w:pPr>
      <w:r>
        <w:t>潤滑油、切削油及び作動油</w:t>
      </w:r>
    </w:p>
    <w:p>
      <w:pPr>
        <w:pStyle w:val="Heading6"/>
        <w:ind w:left="880"/>
      </w:pPr>
      <w:r>
        <w:t>二</w:t>
      </w:r>
    </w:p>
    <w:p>
      <w:pPr>
        <w:ind w:left="880"/>
      </w:pPr>
      <w:r>
        <w:t>接着剤（動植物系のものを除く。）、パテ及び閉そく用又はシーリング用の充塡料</w:t>
      </w:r>
    </w:p>
    <w:p>
      <w:pPr>
        <w:pStyle w:val="Heading6"/>
        <w:ind w:left="880"/>
      </w:pPr>
      <w:r>
        <w:t>三</w:t>
      </w:r>
    </w:p>
    <w:p>
      <w:pPr>
        <w:ind w:left="880"/>
      </w:pPr>
      <w:r>
        <w:t>塗料（水系塗料を除く。）、印刷用インキ及び感圧複写紙</w:t>
      </w:r>
    </w:p>
    <w:p>
      <w:pPr>
        <w:pStyle w:val="Heading6"/>
        <w:ind w:left="880"/>
      </w:pPr>
      <w:r>
        <w:t>四</w:t>
      </w:r>
    </w:p>
    <w:p>
      <w:pPr>
        <w:ind w:left="880"/>
      </w:pPr>
      <w:r>
        <w:t>液体を熱媒体とする加熱用又は冷却用の機器</w:t>
      </w:r>
    </w:p>
    <w:p>
      <w:pPr>
        <w:pStyle w:val="Heading6"/>
        <w:ind w:left="880"/>
      </w:pPr>
      <w:r>
        <w:t>五</w:t>
      </w:r>
    </w:p>
    <w:p>
      <w:pPr>
        <w:ind w:left="880"/>
      </w:pPr>
      <w:r>
        <w:t>油入変圧器並びに紙コンデンサー、油入コンデンサー及び有機皮膜コンデンサー</w:t>
      </w:r>
    </w:p>
    <w:p>
      <w:pPr>
        <w:pStyle w:val="Heading6"/>
        <w:ind w:left="880"/>
      </w:pPr>
      <w:r>
        <w:t>六</w:t>
      </w:r>
    </w:p>
    <w:p>
      <w:pPr>
        <w:ind w:left="880"/>
      </w:pPr>
      <w:r>
        <w:t>エアコンディショナー、テレビジョン受信機及び電子レンジ</w:t>
      </w:r>
    </w:p>
    <w:p>
      <w:pPr>
        <w:pStyle w:val="Heading6"/>
        <w:ind w:left="880"/>
      </w:pPr>
      <w:r>
        <w:t>二</w:t>
      </w:r>
    </w:p>
    <w:p>
      <w:pPr>
        <w:ind w:left="880"/>
      </w:pPr>
      <w:r>
        <w:t>ポリ塩化ナフタレン（塩素数が二以上のものに限る。）</w:t>
      </w:r>
    </w:p>
    <w:p>
      <w:pPr>
        <w:pStyle w:val="Heading6"/>
        <w:ind w:left="880"/>
      </w:pPr>
      <w:r>
        <w:t>一</w:t>
      </w:r>
    </w:p>
    <w:p>
      <w:pPr>
        <w:ind w:left="880"/>
      </w:pPr>
      <w:r>
        <w:t>潤滑油及び切削油</w:t>
      </w:r>
    </w:p>
    <w:p>
      <w:pPr>
        <w:pStyle w:val="Heading6"/>
        <w:ind w:left="880"/>
      </w:pPr>
      <w:r>
        <w:t>二</w:t>
      </w:r>
    </w:p>
    <w:p>
      <w:pPr>
        <w:ind w:left="880"/>
      </w:pPr>
      <w:r>
        <w:t>木材用の防腐剤、防虫剤及びかび防止剤</w:t>
      </w:r>
    </w:p>
    <w:p>
      <w:pPr>
        <w:pStyle w:val="Heading6"/>
        <w:ind w:left="880"/>
      </w:pPr>
      <w:r>
        <w:t>三</w:t>
      </w:r>
    </w:p>
    <w:p>
      <w:pPr>
        <w:ind w:left="880"/>
      </w:pPr>
      <w:r>
        <w:t>塗料（防腐用、防虫用又はかび防止用のものに限る。）</w:t>
      </w:r>
    </w:p>
    <w:p>
      <w:pPr>
        <w:pStyle w:val="Heading6"/>
        <w:ind w:left="880"/>
      </w:pPr>
      <w:r>
        <w:t>三</w:t>
      </w:r>
    </w:p>
    <w:p>
      <w:pPr>
        <w:ind w:left="880"/>
      </w:pPr>
      <w:r>
        <w:t>アルドリン及びＤＤＴ</w:t>
      </w:r>
    </w:p>
    <w:p>
      <w:pPr>
        <w:pStyle w:val="Heading6"/>
        <w:ind w:left="880"/>
      </w:pPr>
      <w:r>
        <w:t>一</w:t>
      </w:r>
    </w:p>
    <w:p>
      <w:pPr>
        <w:ind w:left="880"/>
      </w:pPr>
      <w:r>
        <w:t>木材用の防腐剤、防虫剤及びかび防止剤</w:t>
      </w:r>
    </w:p>
    <w:p>
      <w:pPr>
        <w:pStyle w:val="Heading6"/>
        <w:ind w:left="880"/>
      </w:pPr>
      <w:r>
        <w:t>二</w:t>
      </w:r>
    </w:p>
    <w:p>
      <w:pPr>
        <w:ind w:left="880"/>
      </w:pPr>
      <w:r>
        <w:t>塗料（防腐用、防虫用又はかび防止用のものに限る。）</w:t>
      </w:r>
    </w:p>
    <w:p>
      <w:pPr>
        <w:pStyle w:val="Heading6"/>
        <w:ind w:left="880"/>
      </w:pPr>
      <w:r>
        <w:t>四</w:t>
      </w:r>
    </w:p>
    <w:p>
      <w:pPr>
        <w:ind w:left="880"/>
      </w:pPr>
      <w:r>
        <w:t>ディルドリン</w:t>
      </w:r>
    </w:p>
    <w:p>
      <w:pPr>
        <w:pStyle w:val="Heading6"/>
        <w:ind w:left="880"/>
      </w:pPr>
      <w:r>
        <w:t>一</w:t>
      </w:r>
    </w:p>
    <w:p>
      <w:pPr>
        <w:ind w:left="880"/>
      </w:pPr>
      <w:r>
        <w:t>木材用の防腐剤、防虫剤及びかび防止剤</w:t>
      </w:r>
    </w:p>
    <w:p>
      <w:pPr>
        <w:pStyle w:val="Heading6"/>
        <w:ind w:left="880"/>
      </w:pPr>
      <w:r>
        <w:t>二</w:t>
      </w:r>
    </w:p>
    <w:p>
      <w:pPr>
        <w:ind w:left="880"/>
      </w:pPr>
      <w:r>
        <w:t>塗料（防腐用、防虫用又はかび防止用のものに限る。）</w:t>
      </w:r>
    </w:p>
    <w:p>
      <w:pPr>
        <w:pStyle w:val="Heading6"/>
        <w:ind w:left="880"/>
      </w:pPr>
      <w:r>
        <w:t>三</w:t>
      </w:r>
    </w:p>
    <w:p>
      <w:pPr>
        <w:ind w:left="880"/>
      </w:pPr>
      <w:r>
        <w:t>羊毛（脂付き羊毛を除く。）</w:t>
      </w:r>
    </w:p>
    <w:p>
      <w:pPr>
        <w:pStyle w:val="Heading6"/>
        <w:ind w:left="880"/>
      </w:pPr>
      <w:r>
        <w:t>五</w:t>
      </w:r>
    </w:p>
    <w:p>
      <w:pPr>
        <w:ind w:left="880"/>
      </w:pPr>
      <w:r>
        <w:t>クロルデン類</w:t>
      </w:r>
    </w:p>
    <w:p>
      <w:pPr>
        <w:pStyle w:val="Heading6"/>
        <w:ind w:left="880"/>
      </w:pPr>
      <w:r>
        <w:t>一</w:t>
      </w:r>
    </w:p>
    <w:p>
      <w:pPr>
        <w:ind w:left="880"/>
      </w:pPr>
      <w:r>
        <w:t>木材用の防腐剤及び防虫剤</w:t>
      </w:r>
    </w:p>
    <w:p>
      <w:pPr>
        <w:pStyle w:val="Heading6"/>
        <w:ind w:left="880"/>
      </w:pPr>
      <w:r>
        <w:t>二</w:t>
      </w:r>
    </w:p>
    <w:p>
      <w:pPr>
        <w:ind w:left="880"/>
      </w:pPr>
      <w:r>
        <w:t>木材用の接着剤</w:t>
      </w:r>
    </w:p>
    <w:p>
      <w:pPr>
        <w:pStyle w:val="Heading6"/>
        <w:ind w:left="880"/>
      </w:pPr>
      <w:r>
        <w:t>三</w:t>
      </w:r>
    </w:p>
    <w:p>
      <w:pPr>
        <w:ind w:left="880"/>
      </w:pPr>
      <w:r>
        <w:t>塗料（防腐用又は防虫用のものに限る。）</w:t>
      </w:r>
    </w:p>
    <w:p>
      <w:pPr>
        <w:pStyle w:val="Heading6"/>
        <w:ind w:left="880"/>
      </w:pPr>
      <w:r>
        <w:t>四</w:t>
      </w:r>
    </w:p>
    <w:p>
      <w:pPr>
        <w:ind w:left="880"/>
      </w:pPr>
      <w:r>
        <w:t>防腐木材及び防虫木材</w:t>
      </w:r>
    </w:p>
    <w:p>
      <w:pPr>
        <w:pStyle w:val="Heading6"/>
        <w:ind w:left="880"/>
      </w:pPr>
      <w:r>
        <w:t>五</w:t>
      </w:r>
    </w:p>
    <w:p>
      <w:pPr>
        <w:ind w:left="880"/>
      </w:pPr>
      <w:r>
        <w:t>防腐合板及び防虫合板</w:t>
      </w:r>
    </w:p>
    <w:p>
      <w:pPr>
        <w:pStyle w:val="Heading6"/>
        <w:ind w:left="880"/>
      </w:pPr>
      <w:r>
        <w:t>六</w:t>
      </w:r>
    </w:p>
    <w:p>
      <w:pPr>
        <w:ind w:left="880"/>
      </w:pPr>
      <w:r>
        <w:t>ビス（トリブチルスズ）＝オキシド</w:t>
      </w:r>
    </w:p>
    <w:p>
      <w:pPr>
        <w:pStyle w:val="Heading6"/>
        <w:ind w:left="880"/>
      </w:pPr>
      <w:r>
        <w:t>一</w:t>
      </w:r>
    </w:p>
    <w:p>
      <w:pPr>
        <w:ind w:left="880"/>
      </w:pPr>
      <w:r>
        <w:t>防腐剤及びかび防止剤</w:t>
      </w:r>
    </w:p>
    <w:p>
      <w:pPr>
        <w:pStyle w:val="Heading6"/>
        <w:ind w:left="880"/>
      </w:pPr>
      <w:r>
        <w:t>二</w:t>
      </w:r>
    </w:p>
    <w:p>
      <w:pPr>
        <w:ind w:left="880"/>
      </w:pPr>
      <w:r>
        <w:t>塗料（貝類、藻類その他の水中の生物の付着防止用のものに限る。）及び印刷用インキ</w:t>
      </w:r>
    </w:p>
    <w:p>
      <w:pPr>
        <w:pStyle w:val="Heading6"/>
        <w:ind w:left="880"/>
      </w:pPr>
      <w:r>
        <w:t>三</w:t>
      </w:r>
    </w:p>
    <w:p>
      <w:pPr>
        <w:ind w:left="880"/>
      </w:pPr>
      <w:r>
        <w:t>漁網</w:t>
      </w:r>
    </w:p>
    <w:p>
      <w:pPr>
        <w:pStyle w:val="Heading6"/>
        <w:ind w:left="880"/>
      </w:pPr>
      <w:r>
        <w:t>七</w:t>
      </w:r>
    </w:p>
    <w:p>
      <w:pPr>
        <w:ind w:left="880"/>
      </w:pPr>
      <w:r>
        <w:t>Ｎ・Ｎ′―ジトリル―パラ―フェニレンジアミン、Ｎ―トリル―Ｎ′―キシリル―パラ―フェニレンジアミン又はＮ・Ｎ′―ジキシリル―パラ―フェニレンジアミン</w:t>
      </w:r>
    </w:p>
    <w:p>
      <w:pPr>
        <w:pStyle w:val="Heading6"/>
        <w:ind w:left="880"/>
      </w:pPr>
      <w:r>
        <w:t>一</w:t>
      </w:r>
    </w:p>
    <w:p>
      <w:pPr>
        <w:ind w:left="880"/>
      </w:pPr>
      <w:r>
        <w:t>ゴム老化防止剤</w:t>
      </w:r>
    </w:p>
    <w:p>
      <w:pPr>
        <w:pStyle w:val="Heading6"/>
        <w:ind w:left="880"/>
      </w:pPr>
      <w:r>
        <w:t>二</w:t>
      </w:r>
    </w:p>
    <w:p>
      <w:pPr>
        <w:ind w:left="880"/>
      </w:pPr>
      <w:r>
        <w:t>スチレンブタジエンゴム</w:t>
      </w:r>
    </w:p>
    <w:p>
      <w:pPr>
        <w:pStyle w:val="Heading6"/>
        <w:ind w:left="880"/>
      </w:pPr>
      <w:r>
        <w:t>八</w:t>
      </w:r>
    </w:p>
    <w:p>
      <w:pPr>
        <w:ind w:left="880"/>
      </w:pPr>
      <w:r>
        <w:t>二・四・六―トリ―ターシャリ―ブチルフェノール</w:t>
      </w:r>
    </w:p>
    <w:p>
      <w:pPr>
        <w:pStyle w:val="Heading6"/>
        <w:ind w:left="880"/>
      </w:pPr>
      <w:r>
        <w:t>一</w:t>
      </w:r>
    </w:p>
    <w:p>
      <w:pPr>
        <w:ind w:left="880"/>
      </w:pPr>
      <w:r>
        <w:t>酸化防止剤その他の調製添加剤（潤滑油用又は燃料油用のものに限る。）</w:t>
      </w:r>
    </w:p>
    <w:p>
      <w:pPr>
        <w:pStyle w:val="Heading6"/>
        <w:ind w:left="880"/>
      </w:pPr>
      <w:r>
        <w:t>二</w:t>
      </w:r>
    </w:p>
    <w:p>
      <w:pPr>
        <w:ind w:left="880"/>
      </w:pPr>
      <w:r>
        <w:t>潤滑油</w:t>
      </w:r>
    </w:p>
    <w:p>
      <w:pPr>
        <w:pStyle w:val="Heading6"/>
        <w:ind w:left="880"/>
      </w:pPr>
      <w:r>
        <w:t>九</w:t>
      </w:r>
    </w:p>
    <w:p>
      <w:pPr>
        <w:ind w:left="880"/>
      </w:pPr>
      <w:r>
        <w:t>マイレックス</w:t>
      </w:r>
    </w:p>
    <w:p>
      <w:pPr>
        <w:pStyle w:val="Heading6"/>
        <w:ind w:left="880"/>
      </w:pPr>
      <w:r>
        <w:t>十</w:t>
      </w:r>
    </w:p>
    <w:p>
      <w:pPr>
        <w:ind w:left="880"/>
      </w:pPr>
      <w:r>
        <w:t>二―（二Ｈ―一・二・三―ベンゾトリアゾール―二―イル）―四・六―ジ―ターシャリ―ブチルフェノール</w:t>
      </w:r>
    </w:p>
    <w:p>
      <w:pPr>
        <w:pStyle w:val="Heading6"/>
        <w:ind w:left="880"/>
      </w:pPr>
      <w:r>
        <w:t>一</w:t>
      </w:r>
    </w:p>
    <w:p>
      <w:pPr>
        <w:ind w:left="880"/>
      </w:pPr>
      <w:r>
        <w:t>化粧板</w:t>
      </w:r>
    </w:p>
    <w:p>
      <w:pPr>
        <w:pStyle w:val="Heading6"/>
        <w:ind w:left="880"/>
      </w:pPr>
      <w:r>
        <w:t>二</w:t>
      </w:r>
    </w:p>
    <w:p>
      <w:pPr>
        <w:ind w:left="880"/>
      </w:pPr>
      <w:r>
        <w:t>接着剤（動植物系のものを除く。）、パテ及び閉そく用又はシーリング用の充塡料</w:t>
      </w:r>
    </w:p>
    <w:p>
      <w:pPr>
        <w:pStyle w:val="Heading6"/>
        <w:ind w:left="880"/>
      </w:pPr>
      <w:r>
        <w:t>三</w:t>
      </w:r>
    </w:p>
    <w:p>
      <w:pPr>
        <w:ind w:left="880"/>
      </w:pPr>
      <w:r>
        <w:t>塗料及び印刷用インキ</w:t>
      </w:r>
    </w:p>
    <w:p>
      <w:pPr>
        <w:pStyle w:val="Heading6"/>
        <w:ind w:left="880"/>
      </w:pPr>
      <w:r>
        <w:t>四</w:t>
      </w:r>
    </w:p>
    <w:p>
      <w:pPr>
        <w:ind w:left="880"/>
      </w:pPr>
      <w:r>
        <w:t>ヘルメット</w:t>
      </w:r>
    </w:p>
    <w:p>
      <w:pPr>
        <w:pStyle w:val="Heading6"/>
        <w:ind w:left="880"/>
      </w:pPr>
      <w:r>
        <w:t>五</w:t>
      </w:r>
    </w:p>
    <w:p>
      <w:pPr>
        <w:ind w:left="880"/>
      </w:pPr>
      <w:r>
        <w:t>ラジエータグリルその他の自動車の部品（金属製のものを除く。）</w:t>
      </w:r>
    </w:p>
    <w:p>
      <w:pPr>
        <w:pStyle w:val="Heading6"/>
        <w:ind w:left="880"/>
      </w:pPr>
      <w:r>
        <w:t>六</w:t>
      </w:r>
    </w:p>
    <w:p>
      <w:pPr>
        <w:ind w:left="880"/>
      </w:pPr>
      <w:r>
        <w:t>照明カバー</w:t>
      </w:r>
    </w:p>
    <w:p>
      <w:pPr>
        <w:pStyle w:val="Heading6"/>
        <w:ind w:left="880"/>
      </w:pPr>
      <w:r>
        <w:t>七</w:t>
      </w:r>
    </w:p>
    <w:p>
      <w:pPr>
        <w:ind w:left="880"/>
      </w:pPr>
      <w:r>
        <w:t>保護用眼鏡のレンズ及び眼鏡のフレーム</w:t>
      </w:r>
    </w:p>
    <w:p>
      <w:pPr>
        <w:pStyle w:val="Heading6"/>
        <w:ind w:left="880"/>
      </w:pPr>
      <w:r>
        <w:t>八</w:t>
      </w:r>
    </w:p>
    <w:p>
      <w:pPr>
        <w:ind w:left="880"/>
      </w:pPr>
      <w:r>
        <w:t>防臭剤</w:t>
      </w:r>
    </w:p>
    <w:p>
      <w:pPr>
        <w:pStyle w:val="Heading6"/>
        <w:ind w:left="880"/>
      </w:pPr>
      <w:r>
        <w:t>九</w:t>
      </w:r>
    </w:p>
    <w:p>
      <w:pPr>
        <w:ind w:left="880"/>
      </w:pPr>
      <w:r>
        <w:t>ワックス</w:t>
      </w:r>
    </w:p>
    <w:p>
      <w:pPr>
        <w:pStyle w:val="Heading6"/>
        <w:ind w:left="880"/>
      </w:pPr>
      <w:r>
        <w:t>十</w:t>
      </w:r>
    </w:p>
    <w:p>
      <w:pPr>
        <w:ind w:left="880"/>
      </w:pPr>
      <w:r>
        <w:t>サーフボード</w:t>
      </w:r>
    </w:p>
    <w:p>
      <w:pPr>
        <w:pStyle w:val="Heading6"/>
        <w:ind w:left="880"/>
      </w:pPr>
      <w:r>
        <w:t>十一</w:t>
      </w:r>
    </w:p>
    <w:p>
      <w:pPr>
        <w:ind w:left="880"/>
      </w:pPr>
      <w:r>
        <w:t>インキリボン</w:t>
      </w:r>
    </w:p>
    <w:p>
      <w:pPr>
        <w:pStyle w:val="Heading6"/>
        <w:ind w:left="880"/>
      </w:pPr>
      <w:r>
        <w:t>十二</w:t>
      </w:r>
    </w:p>
    <w:p>
      <w:pPr>
        <w:ind w:left="880"/>
      </w:pPr>
      <w:r>
        <w:t>印画紙</w:t>
      </w:r>
    </w:p>
    <w:p>
      <w:pPr>
        <w:pStyle w:val="Heading6"/>
        <w:ind w:left="880"/>
      </w:pPr>
      <w:r>
        <w:t>十三</w:t>
      </w:r>
    </w:p>
    <w:p>
      <w:pPr>
        <w:ind w:left="880"/>
      </w:pPr>
      <w:r>
        <w:t>ボタン</w:t>
      </w:r>
    </w:p>
    <w:p>
      <w:pPr>
        <w:pStyle w:val="Heading6"/>
        <w:ind w:left="880"/>
      </w:pPr>
      <w:r>
        <w:t>十四</w:t>
      </w:r>
    </w:p>
    <w:p>
      <w:pPr>
        <w:ind w:left="880"/>
      </w:pPr>
      <w:r>
        <w:t>管、浴槽その他のプラスチック製品（成形したものに限る。）</w:t>
      </w:r>
    </w:p>
    <w:p>
      <w:pPr>
        <w:pStyle w:val="Heading6"/>
        <w:ind w:left="880"/>
      </w:pPr>
      <w:r>
        <w:t>十一</w:t>
      </w:r>
    </w:p>
    <w:p>
      <w:pPr>
        <w:ind w:left="880"/>
      </w:pPr>
      <w:r>
        <w:t>ＰＦＯＳ又はその塩</w:t>
      </w:r>
    </w:p>
    <w:p>
      <w:pPr>
        <w:pStyle w:val="Heading6"/>
        <w:ind w:left="880"/>
      </w:pPr>
      <w:r>
        <w:t>一</w:t>
      </w:r>
    </w:p>
    <w:p>
      <w:pPr>
        <w:ind w:left="880"/>
      </w:pPr>
      <w:r>
        <w:t>航空機用の作動油</w:t>
      </w:r>
    </w:p>
    <w:p>
      <w:pPr>
        <w:pStyle w:val="Heading6"/>
        <w:ind w:left="880"/>
      </w:pPr>
      <w:r>
        <w:t>二</w:t>
      </w:r>
    </w:p>
    <w:p>
      <w:pPr>
        <w:ind w:left="880"/>
      </w:pPr>
      <w:r>
        <w:t>糸を紡ぐために使用する油剤</w:t>
      </w:r>
    </w:p>
    <w:p>
      <w:pPr>
        <w:pStyle w:val="Heading6"/>
        <w:ind w:left="880"/>
      </w:pPr>
      <w:r>
        <w:t>三</w:t>
      </w:r>
    </w:p>
    <w:p>
      <w:pPr>
        <w:ind w:left="880"/>
      </w:pPr>
      <w:r>
        <w:t>金属の加工に使用するエッチング剤</w:t>
      </w:r>
    </w:p>
    <w:p>
      <w:pPr>
        <w:pStyle w:val="Heading6"/>
        <w:ind w:left="880"/>
      </w:pPr>
      <w:r>
        <w:t>四</w:t>
      </w:r>
    </w:p>
    <w:p>
      <w:pPr>
        <w:ind w:left="880"/>
      </w:pPr>
      <w:r>
        <w:t>圧電フィルタ又は半導体の製造に使用するエッチング剤</w:t>
      </w:r>
    </w:p>
    <w:p>
      <w:pPr>
        <w:pStyle w:val="Heading6"/>
        <w:ind w:left="880"/>
      </w:pPr>
      <w:r>
        <w:t>五</w:t>
      </w:r>
    </w:p>
    <w:p>
      <w:pPr>
        <w:ind w:left="880"/>
      </w:pPr>
      <w:r>
        <w:t>メッキ用の表面処理剤又はその調製添加剤</w:t>
      </w:r>
    </w:p>
    <w:p>
      <w:pPr>
        <w:pStyle w:val="Heading6"/>
        <w:ind w:left="880"/>
      </w:pPr>
      <w:r>
        <w:t>六</w:t>
      </w:r>
    </w:p>
    <w:p>
      <w:pPr>
        <w:ind w:left="880"/>
      </w:pPr>
      <w:r>
        <w:t>半導体の製造に使用する反射防止剤</w:t>
      </w:r>
    </w:p>
    <w:p>
      <w:pPr>
        <w:pStyle w:val="Heading6"/>
        <w:ind w:left="880"/>
      </w:pPr>
      <w:r>
        <w:t>七</w:t>
      </w:r>
    </w:p>
    <w:p>
      <w:pPr>
        <w:ind w:left="880"/>
      </w:pPr>
      <w:r>
        <w:t>半導体用のレジスト</w:t>
      </w:r>
    </w:p>
    <w:p>
      <w:pPr>
        <w:pStyle w:val="Heading6"/>
        <w:ind w:left="880"/>
      </w:pPr>
      <w:r>
        <w:t>八</w:t>
      </w:r>
    </w:p>
    <w:p>
      <w:pPr>
        <w:ind w:left="880"/>
      </w:pPr>
      <w:r>
        <w:t>研磨剤</w:t>
      </w:r>
    </w:p>
    <w:p>
      <w:pPr>
        <w:pStyle w:val="Heading6"/>
        <w:ind w:left="880"/>
      </w:pPr>
      <w:r>
        <w:t>九</w:t>
      </w:r>
    </w:p>
    <w:p>
      <w:pPr>
        <w:ind w:left="880"/>
      </w:pPr>
      <w:r>
        <w:t>消火器、消火器用消火薬剤及び泡消火薬剤</w:t>
      </w:r>
    </w:p>
    <w:p>
      <w:pPr>
        <w:pStyle w:val="Heading6"/>
        <w:ind w:left="880"/>
      </w:pPr>
      <w:r>
        <w:t>十</w:t>
      </w:r>
    </w:p>
    <w:p>
      <w:pPr>
        <w:ind w:left="880"/>
      </w:pPr>
      <w:r>
        <w:t>防虫剤（しろあり又はありの防除に用いられるものに限る。）</w:t>
      </w:r>
    </w:p>
    <w:p>
      <w:pPr>
        <w:pStyle w:val="Heading6"/>
        <w:ind w:left="880"/>
      </w:pPr>
      <w:r>
        <w:t>十一</w:t>
      </w:r>
    </w:p>
    <w:p>
      <w:pPr>
        <w:ind w:left="880"/>
      </w:pPr>
      <w:r>
        <w:t>業務用写真フィルム</w:t>
      </w:r>
    </w:p>
    <w:p>
      <w:pPr>
        <w:pStyle w:val="Heading6"/>
        <w:ind w:left="880"/>
      </w:pPr>
      <w:r>
        <w:t>十二</w:t>
      </w:r>
    </w:p>
    <w:p>
      <w:pPr>
        <w:ind w:left="880"/>
      </w:pPr>
      <w:r>
        <w:t>印画紙</w:t>
      </w:r>
    </w:p>
    <w:p>
      <w:pPr>
        <w:pStyle w:val="Heading6"/>
        <w:ind w:left="880"/>
      </w:pPr>
      <w:r>
        <w:t>十二</w:t>
      </w:r>
    </w:p>
    <w:p>
      <w:pPr>
        <w:ind w:left="880"/>
      </w:pPr>
      <w:r>
        <w:t>テトラブロモジフェニルエーテル</w:t>
      </w:r>
    </w:p>
    <w:p>
      <w:pPr>
        <w:pStyle w:val="Heading6"/>
        <w:ind w:left="880"/>
      </w:pPr>
      <w:r>
        <w:t>一</w:t>
      </w:r>
    </w:p>
    <w:p>
      <w:pPr>
        <w:ind w:left="880"/>
      </w:pPr>
      <w:r>
        <w:t>塗料</w:t>
      </w:r>
    </w:p>
    <w:p>
      <w:pPr>
        <w:pStyle w:val="Heading6"/>
        <w:ind w:left="880"/>
      </w:pPr>
      <w:r>
        <w:t>二</w:t>
      </w:r>
    </w:p>
    <w:p>
      <w:pPr>
        <w:ind w:left="880"/>
      </w:pPr>
      <w:r>
        <w:t>接着剤</w:t>
      </w:r>
    </w:p>
    <w:p>
      <w:pPr>
        <w:pStyle w:val="Heading6"/>
        <w:ind w:left="880"/>
      </w:pPr>
      <w:r>
        <w:t>十三</w:t>
      </w:r>
    </w:p>
    <w:p>
      <w:pPr>
        <w:ind w:left="880"/>
      </w:pPr>
      <w:r>
        <w:t>ペンタブロモジフェニルエーテル</w:t>
      </w:r>
    </w:p>
    <w:p>
      <w:pPr>
        <w:pStyle w:val="Heading6"/>
        <w:ind w:left="880"/>
      </w:pPr>
      <w:r>
        <w:t>一</w:t>
      </w:r>
    </w:p>
    <w:p>
      <w:pPr>
        <w:ind w:left="880"/>
      </w:pPr>
      <w:r>
        <w:t>塗料</w:t>
      </w:r>
    </w:p>
    <w:p>
      <w:pPr>
        <w:pStyle w:val="Heading6"/>
        <w:ind w:left="880"/>
      </w:pPr>
      <w:r>
        <w:t>二</w:t>
      </w:r>
    </w:p>
    <w:p>
      <w:pPr>
        <w:ind w:left="880"/>
      </w:pPr>
      <w:r>
        <w:t>接着剤</w:t>
      </w:r>
    </w:p>
    <w:p>
      <w:pPr>
        <w:pStyle w:val="Heading6"/>
        <w:ind w:left="880"/>
      </w:pPr>
      <w:r>
        <w:t>十四</w:t>
      </w:r>
    </w:p>
    <w:p>
      <w:pPr>
        <w:ind w:left="880"/>
      </w:pPr>
      <w:r>
        <w:t>ヘキサブロモシクロドデカン</w:t>
      </w:r>
    </w:p>
    <w:p>
      <w:pPr>
        <w:pStyle w:val="Heading6"/>
        <w:ind w:left="880"/>
      </w:pPr>
      <w:r>
        <w:t>一</w:t>
      </w:r>
    </w:p>
    <w:p>
      <w:pPr>
        <w:ind w:left="880"/>
      </w:pPr>
      <w:r>
        <w:t>防炎性能を与えるための処理をした生地</w:t>
      </w:r>
    </w:p>
    <w:p>
      <w:pPr>
        <w:pStyle w:val="Heading6"/>
        <w:ind w:left="880"/>
      </w:pPr>
      <w:r>
        <w:t>二</w:t>
      </w:r>
    </w:p>
    <w:p>
      <w:pPr>
        <w:ind w:left="880"/>
      </w:pPr>
      <w:r>
        <w:t>生地に防炎性能を与えるための調製添加剤</w:t>
      </w:r>
    </w:p>
    <w:p>
      <w:pPr>
        <w:pStyle w:val="Heading6"/>
        <w:ind w:left="880"/>
      </w:pPr>
      <w:r>
        <w:t>三</w:t>
      </w:r>
    </w:p>
    <w:p>
      <w:pPr>
        <w:ind w:left="880"/>
      </w:pPr>
      <w:r>
        <w:t>発泡ポリスチレンビーズ</w:t>
      </w:r>
    </w:p>
    <w:p>
      <w:pPr>
        <w:pStyle w:val="Heading6"/>
        <w:ind w:left="880"/>
      </w:pPr>
      <w:r>
        <w:t>四</w:t>
      </w:r>
    </w:p>
    <w:p>
      <w:pPr>
        <w:ind w:left="880"/>
      </w:pPr>
      <w:r>
        <w:t>防炎性能を与えるための処理をしたカーテン</w:t>
      </w:r>
    </w:p>
    <w:p>
      <w:pPr>
        <w:pStyle w:val="Heading6"/>
        <w:ind w:left="880"/>
      </w:pPr>
      <w:r>
        <w:t>十五</w:t>
      </w:r>
    </w:p>
    <w:p>
      <w:pPr>
        <w:ind w:left="880"/>
      </w:pPr>
      <w:r>
        <w:t>ペンタクロロフェノール又はその塩若しくはエステル</w:t>
      </w:r>
    </w:p>
    <w:p>
      <w:pPr>
        <w:pStyle w:val="Heading6"/>
        <w:ind w:left="880"/>
      </w:pPr>
      <w:r>
        <w:t>一</w:t>
      </w:r>
    </w:p>
    <w:p>
      <w:pPr>
        <w:ind w:left="880"/>
      </w:pPr>
      <w:r>
        <w:t>木材用の防腐剤、防虫剤及びかび防止剤</w:t>
      </w:r>
    </w:p>
    <w:p>
      <w:pPr>
        <w:pStyle w:val="Heading6"/>
        <w:ind w:left="880"/>
      </w:pPr>
      <w:r>
        <w:t>二</w:t>
      </w:r>
    </w:p>
    <w:p>
      <w:pPr>
        <w:ind w:left="880"/>
      </w:pPr>
      <w:r>
        <w:t>防腐木材、防虫木材及びかび防止木材</w:t>
      </w:r>
    </w:p>
    <w:p>
      <w:pPr>
        <w:pStyle w:val="Heading6"/>
        <w:ind w:left="880"/>
      </w:pPr>
      <w:r>
        <w:t>三</w:t>
      </w:r>
    </w:p>
    <w:p>
      <w:pPr>
        <w:ind w:left="880"/>
      </w:pPr>
      <w:r>
        <w:t>防腐合板、防虫合板及びかび防止合板</w:t>
      </w:r>
    </w:p>
    <w:p>
      <w:pPr>
        <w:pStyle w:val="Heading6"/>
        <w:ind w:left="880"/>
      </w:pPr>
      <w:r>
        <w:t>四</w:t>
      </w:r>
    </w:p>
    <w:p>
      <w:pPr>
        <w:ind w:left="880"/>
      </w:pPr>
      <w:r>
        <w:t>にかわ</w:t>
      </w:r>
    </w:p>
    <w:p>
      <w:pPr>
        <w:pStyle w:val="Heading6"/>
        <w:ind w:left="880"/>
      </w:pPr>
      <w:r>
        <w:t>十六</w:t>
      </w:r>
    </w:p>
    <w:p>
      <w:pPr>
        <w:ind w:left="880"/>
      </w:pPr>
      <w:r>
        <w:t>ポリ塩化直鎖パラフィン（炭素数が十から十三までのものであつて、塩素の含有量が全重量の四十八パーセントを超えるものに限る。）</w:t>
      </w:r>
    </w:p>
    <w:p>
      <w:pPr>
        <w:pStyle w:val="Heading6"/>
        <w:ind w:left="880"/>
      </w:pPr>
      <w:r>
        <w:t>一</w:t>
      </w:r>
    </w:p>
    <w:p>
      <w:pPr>
        <w:ind w:left="880"/>
      </w:pPr>
      <w:r>
        <w:t>潤滑油、切削油及び作動油</w:t>
      </w:r>
    </w:p>
    <w:p>
      <w:pPr>
        <w:pStyle w:val="Heading6"/>
        <w:ind w:left="880"/>
      </w:pPr>
      <w:r>
        <w:t>二</w:t>
      </w:r>
    </w:p>
    <w:p>
      <w:pPr>
        <w:ind w:left="880"/>
      </w:pPr>
      <w:r>
        <w:t>生地に防炎性能を与えるための調整添加剤</w:t>
      </w:r>
    </w:p>
    <w:p>
      <w:pPr>
        <w:pStyle w:val="Heading6"/>
        <w:ind w:left="880"/>
      </w:pPr>
      <w:r>
        <w:t>三</w:t>
      </w:r>
    </w:p>
    <w:p>
      <w:pPr>
        <w:ind w:left="880"/>
      </w:pPr>
      <w:r>
        <w:t>樹脂用又はゴム用の可塑剤</w:t>
      </w:r>
    </w:p>
    <w:p>
      <w:pPr>
        <w:pStyle w:val="Heading6"/>
        <w:ind w:left="880"/>
      </w:pPr>
      <w:r>
        <w:t>四</w:t>
      </w:r>
    </w:p>
    <w:p>
      <w:pPr>
        <w:ind w:left="880"/>
      </w:pPr>
      <w:r>
        <w:t>塗料（防水性かつ難燃性のものに限る。）</w:t>
      </w:r>
    </w:p>
    <w:p>
      <w:pPr>
        <w:pStyle w:val="Heading6"/>
        <w:ind w:left="880"/>
      </w:pPr>
      <w:r>
        <w:t>五</w:t>
      </w:r>
    </w:p>
    <w:p>
      <w:pPr>
        <w:ind w:left="880"/>
      </w:pPr>
      <w:r>
        <w:t>接着剤及びシーリング用の充塡料</w:t>
      </w:r>
    </w:p>
    <w:p>
      <w:pPr>
        <w:pStyle w:val="Heading6"/>
        <w:ind w:left="880"/>
      </w:pPr>
      <w:r>
        <w:t>六</w:t>
      </w:r>
    </w:p>
    <w:p>
      <w:pPr>
        <w:ind w:left="880"/>
      </w:pPr>
      <w:r>
        <w:t>皮革用の加脂剤</w:t>
      </w:r>
    </w:p>
    <w:p>
      <w:pPr>
        <w:pStyle w:val="Heading6"/>
        <w:ind w:left="880"/>
      </w:pPr>
      <w:r>
        <w:t>十七</w:t>
      </w:r>
    </w:p>
    <w:p>
      <w:pPr>
        <w:ind w:left="880"/>
      </w:pPr>
      <w:r>
        <w:t>デカブロモジフェニルエーテル</w:t>
      </w:r>
    </w:p>
    <w:p>
      <w:pPr>
        <w:pStyle w:val="Heading6"/>
        <w:ind w:left="880"/>
      </w:pPr>
      <w:r>
        <w:t>一</w:t>
      </w:r>
    </w:p>
    <w:p>
      <w:pPr>
        <w:ind w:left="880"/>
      </w:pPr>
      <w:r>
        <w:t>防炎性能を与えるための処理をした生地</w:t>
      </w:r>
    </w:p>
    <w:p>
      <w:pPr>
        <w:pStyle w:val="Heading6"/>
        <w:ind w:left="880"/>
      </w:pPr>
      <w:r>
        <w:t>二</w:t>
      </w:r>
    </w:p>
    <w:p>
      <w:pPr>
        <w:ind w:left="880"/>
      </w:pPr>
      <w:r>
        <w:t>生地、樹脂又はゴムに防炎性能を与えるための調整添加剤</w:t>
      </w:r>
    </w:p>
    <w:p>
      <w:pPr>
        <w:pStyle w:val="Heading6"/>
        <w:ind w:left="880"/>
      </w:pPr>
      <w:r>
        <w:t>三</w:t>
      </w:r>
    </w:p>
    <w:p>
      <w:pPr>
        <w:ind w:left="880"/>
      </w:pPr>
      <w:r>
        <w:t>接着剤及びシーリング用の充塡料</w:t>
      </w:r>
    </w:p>
    <w:p>
      <w:pPr>
        <w:pStyle w:val="Heading6"/>
        <w:ind w:left="880"/>
      </w:pPr>
      <w:r>
        <w:t>四</w:t>
      </w:r>
    </w:p>
    <w:p>
      <w:pPr>
        <w:ind w:left="880"/>
      </w:pPr>
      <w:r>
        <w:t>防炎性能を与えるための処理をした床敷物</w:t>
      </w:r>
    </w:p>
    <w:p>
      <w:pPr>
        <w:pStyle w:val="Heading6"/>
        <w:ind w:left="880"/>
      </w:pPr>
      <w:r>
        <w:t>五</w:t>
      </w:r>
    </w:p>
    <w:p>
      <w:pPr>
        <w:ind w:left="880"/>
      </w:pPr>
      <w:r>
        <w:t>防炎性能を与えるための処理をしたカーテン</w:t>
      </w:r>
    </w:p>
    <w:p>
      <w:pPr>
        <w:pStyle w:val="Heading6"/>
        <w:ind w:left="880"/>
      </w:pPr>
      <w:r>
        <w:t>六</w:t>
      </w:r>
    </w:p>
    <w:p>
      <w:pPr>
        <w:ind w:left="880"/>
      </w:pPr>
      <w:r>
        <w:t>防炎性能を与えるための処理をした旗及びのぼり</w:t>
      </w:r>
    </w:p>
    <w:p>
      <w:pPr>
        <w:pStyle w:val="Heading4"/>
      </w:pPr>
      <w:r>
        <w:t>第八条（第二種特定化学物質が使用されている場合に輸入予定数量等を届け出なければならない製品）</w:t>
      </w:r>
    </w:p>
    <w:p>
      <w:r>
        <w:t>法第三十五条第一項の政令で定める製品は、第二条第十一号から第二十三号までに掲げる第二種特定化学物質（次条の表三の項において「トリブチルスズ化合物」という。）については、塗料（貝類、藻類その他の水中の生物の付着防止用のものに限る。）とする。</w:t>
      </w:r>
    </w:p>
    <w:p>
      <w:pPr>
        <w:pStyle w:val="Heading4"/>
      </w:pPr>
      <w:r>
        <w:t>第九条（技術上の指針の公表を行う第二種特定化学物質が使用されている製品）</w:t>
      </w:r>
    </w:p>
    <w:p>
      <w:r>
        <w:t>法第三十六条第一項の政令で定める製品は、次の表の上欄に掲げる第二種特定化学物質ごとにそれぞれ同表の下欄に掲げる製品とする。</w:t>
      </w:r>
    </w:p>
    <w:p>
      <w:pPr>
        <w:pStyle w:val="Heading6"/>
        <w:ind w:left="880"/>
      </w:pPr>
      <w:r>
        <w:t>一</w:t>
      </w:r>
    </w:p>
    <w:p>
      <w:pPr>
        <w:ind w:left="880"/>
      </w:pPr>
      <w:r>
        <w:t>トリクロロエチレン</w:t>
      </w:r>
    </w:p>
    <w:p>
      <w:pPr>
        <w:pStyle w:val="Heading6"/>
        <w:ind w:left="880"/>
      </w:pPr>
      <w:r>
        <w:t>一</w:t>
      </w:r>
    </w:p>
    <w:p>
      <w:pPr>
        <w:ind w:left="880"/>
      </w:pPr>
      <w:r>
        <w:t>接着剤（動植物系のものを除く。）</w:t>
      </w:r>
    </w:p>
    <w:p>
      <w:pPr>
        <w:pStyle w:val="Heading6"/>
        <w:ind w:left="880"/>
      </w:pPr>
      <w:r>
        <w:t>二</w:t>
      </w:r>
    </w:p>
    <w:p>
      <w:pPr>
        <w:ind w:left="880"/>
      </w:pPr>
      <w:r>
        <w:t>塗料（水系塗料を除く。）</w:t>
      </w:r>
    </w:p>
    <w:p>
      <w:pPr>
        <w:pStyle w:val="Heading6"/>
        <w:ind w:left="880"/>
      </w:pPr>
      <w:r>
        <w:t>三</w:t>
      </w:r>
    </w:p>
    <w:p>
      <w:pPr>
        <w:ind w:left="880"/>
      </w:pPr>
      <w:r>
        <w:t>金属加工油</w:t>
      </w:r>
    </w:p>
    <w:p>
      <w:pPr>
        <w:pStyle w:val="Heading6"/>
        <w:ind w:left="880"/>
      </w:pPr>
      <w:r>
        <w:t>四</w:t>
      </w:r>
    </w:p>
    <w:p>
      <w:pPr>
        <w:ind w:left="880"/>
      </w:pPr>
      <w:r>
        <w:t>洗浄剤</w:t>
      </w:r>
    </w:p>
    <w:p>
      <w:pPr>
        <w:pStyle w:val="Heading6"/>
        <w:ind w:left="880"/>
      </w:pPr>
      <w:r>
        <w:t>二</w:t>
      </w:r>
    </w:p>
    <w:p>
      <w:pPr>
        <w:ind w:left="880"/>
      </w:pPr>
      <w:r>
        <w:t>テトラクロロエチレン</w:t>
      </w:r>
    </w:p>
    <w:p>
      <w:pPr>
        <w:pStyle w:val="Heading6"/>
        <w:ind w:left="880"/>
      </w:pPr>
      <w:r>
        <w:t>一</w:t>
      </w:r>
    </w:p>
    <w:p>
      <w:pPr>
        <w:ind w:left="880"/>
      </w:pPr>
      <w:r>
        <w:t>加硫剤</w:t>
      </w:r>
    </w:p>
    <w:p>
      <w:pPr>
        <w:pStyle w:val="Heading6"/>
        <w:ind w:left="880"/>
      </w:pPr>
      <w:r>
        <w:t>二</w:t>
      </w:r>
    </w:p>
    <w:p>
      <w:pPr>
        <w:ind w:left="880"/>
      </w:pPr>
      <w:r>
        <w:t>接着剤（動植物系のものを除く。）</w:t>
      </w:r>
    </w:p>
    <w:p>
      <w:pPr>
        <w:pStyle w:val="Heading6"/>
        <w:ind w:left="880"/>
      </w:pPr>
      <w:r>
        <w:t>三</w:t>
      </w:r>
    </w:p>
    <w:p>
      <w:pPr>
        <w:ind w:left="880"/>
      </w:pPr>
      <w:r>
        <w:t>塗料（水系塗料を除く。）</w:t>
      </w:r>
    </w:p>
    <w:p>
      <w:pPr>
        <w:pStyle w:val="Heading6"/>
        <w:ind w:left="880"/>
      </w:pPr>
      <w:r>
        <w:t>四</w:t>
      </w:r>
    </w:p>
    <w:p>
      <w:pPr>
        <w:ind w:left="880"/>
      </w:pPr>
      <w:r>
        <w:t>洗浄剤</w:t>
      </w:r>
    </w:p>
    <w:p>
      <w:pPr>
        <w:pStyle w:val="Heading6"/>
        <w:ind w:left="880"/>
      </w:pPr>
      <w:r>
        <w:t>五</w:t>
      </w:r>
    </w:p>
    <w:p>
      <w:pPr>
        <w:ind w:left="880"/>
      </w:pPr>
      <w:r>
        <w:t>繊維製品用仕上加工剤</w:t>
      </w:r>
    </w:p>
    <w:p>
      <w:pPr>
        <w:pStyle w:val="Heading6"/>
        <w:ind w:left="880"/>
      </w:pPr>
      <w:r>
        <w:t>三</w:t>
      </w:r>
    </w:p>
    <w:p>
      <w:pPr>
        <w:ind w:left="880"/>
      </w:pPr>
      <w:r>
        <w:t>トリブチルスズ化合物</w:t>
      </w:r>
    </w:p>
    <w:p>
      <w:pPr>
        <w:pStyle w:val="Heading6"/>
        <w:ind w:left="880"/>
      </w:pPr>
      <w:r>
        <w:t>一</w:t>
      </w:r>
    </w:p>
    <w:p>
      <w:pPr>
        <w:ind w:left="880"/>
      </w:pPr>
      <w:r>
        <w:t>防腐剤及びかび防止剤</w:t>
      </w:r>
    </w:p>
    <w:p>
      <w:pPr>
        <w:pStyle w:val="Heading6"/>
        <w:ind w:left="880"/>
      </w:pPr>
      <w:r>
        <w:t>二</w:t>
      </w:r>
    </w:p>
    <w:p>
      <w:pPr>
        <w:ind w:left="880"/>
      </w:pPr>
      <w:r>
        <w:t>塗料（貝類、藻類その他の水中の生物の付着防止用のものに限る。）</w:t>
      </w:r>
    </w:p>
    <w:p>
      <w:pPr>
        <w:pStyle w:val="Heading4"/>
      </w:pPr>
      <w:r>
        <w:t>第十条（手数料）</w:t>
      </w:r>
    </w:p>
    <w:p>
      <w:r>
        <w:t>法第四十九条の規定により次の表の上欄に掲げる者が納付しなければならない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Heading6"/>
        <w:ind w:left="880"/>
      </w:pPr>
      <w:r>
        <w:t>一</w:t>
      </w:r>
    </w:p>
    <w:p>
      <w:pPr>
        <w:ind w:left="880"/>
      </w:pPr>
      <w:r>
        <w:t>法第十七条第一項の許可を受けようとする者</w:t>
      </w:r>
    </w:p>
    <w:p>
      <w:pPr>
        <w:pStyle w:val="Heading6"/>
        <w:ind w:left="880"/>
      </w:pPr>
      <w:r>
        <w:t>二</w:t>
      </w:r>
    </w:p>
    <w:p>
      <w:pPr>
        <w:ind w:left="880"/>
      </w:pPr>
      <w:r>
        <w:t>法第二十一条第一項の許可を受けようとする者</w:t>
      </w:r>
    </w:p>
    <w:p>
      <w:pPr>
        <w:pStyle w:val="Heading6"/>
        <w:ind w:left="880"/>
      </w:pPr>
      <w:r>
        <w:t>三</w:t>
      </w:r>
    </w:p>
    <w:p>
      <w:pPr>
        <w:ind w:left="880"/>
      </w:pPr>
      <w:r>
        <w:t>法第二十二条第一項の許可を受けようとする者</w:t>
      </w:r>
    </w:p>
    <w:p>
      <w:pPr>
        <w:pStyle w:val="Heading4"/>
      </w:pPr>
      <w:r>
        <w:t>第十一条（審議会等で政令で定めるもの）</w:t>
      </w:r>
    </w:p>
    <w:p>
      <w:r>
        <w:t>法第五十六条第一項の審議会等で政令で定めるものは、次の表の上欄に掲げる大臣ごとにそれぞれ同表の下欄に掲げるとおりとする。</w:t>
      </w:r>
    </w:p>
    <w:p>
      <w:r>
        <w:br w:type="page"/>
      </w:r>
    </w:p>
    <w:p>
      <w:pPr>
        <w:pStyle w:val="Heading1"/>
      </w:pPr>
      <w:r>
        <w:t>附　則</w:t>
      </w:r>
    </w:p>
    <w:p>
      <w:r>
        <w:t>この政令は、昭和四十九年六月十日から施行する。</w:t>
      </w:r>
    </w:p>
    <w:p>
      <w:pPr>
        <w:pStyle w:val="Heading5"/>
        <w:ind w:left="440"/>
      </w:pPr>
      <w:r>
        <w:t>２</w:t>
      </w:r>
    </w:p>
    <w:p>
      <w:pPr>
        <w:ind w:left="440"/>
      </w:pPr>
      <w:r>
        <w:t>化学物質の審査及び製造等の規制に関する法律第三条第一項の規定による新規化学物質の製造又は輸入に係る届出を要しない場合を定める政令（昭和四十九年政令第百二号）は、廃止する。</w:t>
      </w:r>
    </w:p>
    <w:p>
      <w:pPr>
        <w:pStyle w:val="Heading5"/>
        <w:ind w:left="440"/>
      </w:pPr>
      <w:r>
        <w:t>３</w:t>
      </w:r>
    </w:p>
    <w:p>
      <w:pPr>
        <w:ind w:left="440"/>
      </w:pPr>
      <w:r>
        <w:t>法第二十八条第二項の政令で定める製品は、当分の間、次の表の上欄に掲げる第一種特定化学物質について、同表の下欄に掲げる製品とする。</w:t>
      </w:r>
    </w:p>
    <w:p>
      <w:r>
        <w:br w:type="page"/>
      </w:r>
    </w:p>
    <w:p>
      <w:pPr>
        <w:pStyle w:val="Heading1"/>
      </w:pPr>
      <w:r>
        <w:t>附　則（昭和五四年八月一四日政令第二二五号）</w:t>
      </w:r>
    </w:p>
    <w:p>
      <w:r>
        <w:t>この政令は、昭和五十四年八月二十日から施行する。</w:t>
      </w:r>
    </w:p>
    <w:p>
      <w:r>
        <w:br w:type="page"/>
      </w:r>
    </w:p>
    <w:p>
      <w:pPr>
        <w:pStyle w:val="Heading1"/>
      </w:pPr>
      <w:r>
        <w:t>附　則（昭和五六年一〇月二日政令第三〇二号）</w:t>
      </w:r>
    </w:p>
    <w:p>
      <w:r>
        <w:t>この政令は、昭和五十六年十月十二日から施行する。</w:t>
      </w:r>
    </w:p>
    <w:p>
      <w:r>
        <w:br w:type="page"/>
      </w:r>
    </w:p>
    <w:p>
      <w:pPr>
        <w:pStyle w:val="Heading1"/>
      </w:pPr>
      <w:r>
        <w:t>附　則（昭和五九年四月一三日政令第九七号）</w:t>
      </w:r>
    </w:p>
    <w:p>
      <w:r>
        <w:t>この政令は、昭和五十九年四月二十日から施行する。</w:t>
      </w:r>
    </w:p>
    <w:p>
      <w:r>
        <w:br w:type="page"/>
      </w:r>
    </w:p>
    <w:p>
      <w:pPr>
        <w:pStyle w:val="Heading1"/>
      </w:pPr>
      <w:r>
        <w:t>附　則（昭和六一年九月一七日政令第二九七号）</w:t>
      </w:r>
    </w:p>
    <w:p>
      <w:r>
        <w:t>この政令は、公布の日から施行する。</w:t>
      </w:r>
    </w:p>
    <w:p>
      <w:r>
        <w:br w:type="page"/>
      </w:r>
    </w:p>
    <w:p>
      <w:pPr>
        <w:pStyle w:val="Heading1"/>
      </w:pPr>
      <w:r>
        <w:t>附　則（昭和六一年一〇月三一日政令第三三五号）</w:t>
      </w:r>
    </w:p>
    <w:p>
      <w:r>
        <w:t>この政令は、化学物質の審査及び製造等の規制に関する法律の一部を改正する法律の施行の日（昭和六十二年四月一日）から施行する。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則（平成元年三月二九日政令第七五号）</w:t>
      </w:r>
    </w:p>
    <w:p>
      <w:r>
        <w:t>この政令は、平成元年四月一日から施行する。</w:t>
      </w:r>
    </w:p>
    <w:p>
      <w:r>
        <w:br w:type="page"/>
      </w:r>
    </w:p>
    <w:p>
      <w:pPr>
        <w:pStyle w:val="Heading1"/>
      </w:pPr>
      <w:r>
        <w:t>附　則（平成元年一二月二七日政令第三五一号）</w:t>
      </w:r>
    </w:p>
    <w:p>
      <w:r>
        <w:t>この政令は、平成二年一月六日から施行する。</w:t>
      </w:r>
    </w:p>
    <w:p>
      <w:pPr>
        <w:pStyle w:val="Heading5"/>
        <w:ind w:left="440"/>
      </w:pPr>
      <w:r>
        <w:t>２</w:t>
      </w:r>
    </w:p>
    <w:p>
      <w:pPr>
        <w:ind w:left="440"/>
      </w:pPr>
      <w:r>
        <w:t>第一条の二の改正規定の施行前にした行為に対する罰則の適用については、なお従前の例による。</w:t>
      </w:r>
    </w:p>
    <w:p>
      <w:r>
        <w:br w:type="page"/>
      </w:r>
    </w:p>
    <w:p>
      <w:pPr>
        <w:pStyle w:val="Heading1"/>
      </w:pPr>
      <w:r>
        <w:t>附　則（平成二年九月一二日政令第二五九号）</w:t>
      </w:r>
    </w:p>
    <w:p>
      <w:r>
        <w:t>この政令は、公布の日から施行する。</w:t>
      </w:r>
    </w:p>
    <w:p>
      <w:pPr>
        <w:pStyle w:val="Heading5"/>
        <w:ind w:left="440"/>
      </w:pPr>
      <w:r>
        <w:t>２</w:t>
      </w:r>
    </w:p>
    <w:p>
      <w:pPr>
        <w:ind w:left="440"/>
      </w:pPr>
      <w:r>
        <w:t>第一条の二の改正規定の施行前にした行為に対する罰則の適用については、なお従前の例による。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則（平成一二年一二月二七日政令第五四二号）</w:t>
      </w:r>
    </w:p>
    <w:p>
      <w:r>
        <w:t>この政令は、平成十三年一月六日から施行する。</w:t>
      </w:r>
    </w:p>
    <w:p>
      <w:r>
        <w:br w:type="page"/>
      </w:r>
    </w:p>
    <w:p>
      <w:pPr>
        <w:pStyle w:val="Heading1"/>
      </w:pPr>
      <w:r>
        <w:t>附　則（平成一四年九月四日政令第二八七号）</w:t>
      </w:r>
    </w:p>
    <w:p>
      <w:r>
        <w:t>この政令は、公布の日から施行する。</w:t>
      </w:r>
    </w:p>
    <w:p>
      <w:r>
        <w:br w:type="page"/>
      </w:r>
    </w:p>
    <w:p>
      <w:pPr>
        <w:pStyle w:val="Heading1"/>
      </w:pPr>
      <w:r>
        <w:t>附　則（平成一五年一月一五日政令第五号）</w:t>
      </w:r>
    </w:p>
    <w:p>
      <w:r>
        <w:t>この政令は、平成十五年三月十五日から施行する。</w:t>
      </w:r>
    </w:p>
    <w:p>
      <w:r>
        <w:br w:type="page"/>
      </w:r>
    </w:p>
    <w:p>
      <w:pPr>
        <w:pStyle w:val="Heading1"/>
      </w:pPr>
      <w:r>
        <w:t>附　則（平成一五年九月一九日政令第四一九号）</w:t>
      </w:r>
    </w:p>
    <w:p>
      <w:r>
        <w:t>この政令は、化学物質の審査及び製造等の規制に関する法律の一部を改正する法律（以下「改正法」という。）の施行の日（平成十六年四月一日）から施行する。</w:t>
      </w:r>
    </w:p>
    <w:p>
      <w:pPr>
        <w:pStyle w:val="Heading5"/>
        <w:ind w:left="440"/>
      </w:pPr>
      <w:r>
        <w:t>２</w:t>
      </w:r>
    </w:p>
    <w:p>
      <w:pPr>
        <w:ind w:left="440"/>
      </w:pPr>
      <w:r>
        <w:t>改正法附則第二条の政令で定める者は、薬事法（昭和三十五年法律第百四十五号）第十二条第一項又は第十八条第一項の規定による許可に係る医薬品の中間物として新規化学物質を製造し、又は輸入する者と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則（平成一七年四月一日政令第一三四号）</w:t>
      </w:r>
    </w:p>
    <w:p>
      <w:r>
        <w:t>この政令は、公布の日から施行する。</w:t>
      </w:r>
    </w:p>
    <w:p>
      <w:r>
        <w:br w:type="page"/>
      </w:r>
    </w:p>
    <w:p>
      <w:pPr>
        <w:pStyle w:val="Heading1"/>
      </w:pPr>
      <w:r>
        <w:t>附　則（平成一九年一〇月三一日政令第三二二号）</w:t>
      </w:r>
    </w:p>
    <w:p>
      <w:r>
        <w:t>この政令は、平成十九年十一月十日から施行する。</w:t>
      </w:r>
    </w:p>
    <w:p>
      <w:r>
        <w:br w:type="page"/>
      </w:r>
    </w:p>
    <w:p>
      <w:pPr>
        <w:pStyle w:val="Heading1"/>
      </w:pPr>
      <w:r>
        <w:t>附　則（平成二一年一〇月三〇日政令第二五六号）</w:t>
      </w:r>
    </w:p>
    <w:p>
      <w:r>
        <w:t>この政令は、平成二十二年四月一日から施行する。</w:t>
      </w:r>
    </w:p>
    <w:p>
      <w:pPr>
        <w:pStyle w:val="Heading6"/>
        <w:ind w:left="880"/>
      </w:pPr>
      <w:r>
        <w:t>一</w:t>
      </w:r>
    </w:p>
    <w:p>
      <w:pPr>
        <w:ind w:left="880"/>
      </w:pPr>
      <w:r>
        <w:t>第三条の表に次のように加える改正規定</w:t>
      </w:r>
    </w:p>
    <w:p>
      <w:pPr>
        <w:pStyle w:val="Heading6"/>
        <w:ind w:left="880"/>
      </w:pPr>
      <w:r>
        <w:t>二</w:t>
      </w:r>
    </w:p>
    <w:p>
      <w:pPr>
        <w:ind w:left="880"/>
      </w:pPr>
      <w:r>
        <w:t>第三条の次に二条を加える改正規定（第三条の三に係る部分に限る。）、附則第三項の改正規定及び附則第四項を削る改正規定</w:t>
      </w:r>
    </w:p>
    <w:p>
      <w:r>
        <w:br w:type="page"/>
      </w:r>
    </w:p>
    <w:p>
      <w:pPr>
        <w:pStyle w:val="Heading1"/>
      </w:pPr>
      <w:r>
        <w:t>附　則（平成二一年一〇月三〇日政令第二五七号）</w:t>
      </w:r>
    </w:p>
    <w:p>
      <w:r>
        <w:t>この政令は、平成二十三年四月一日から施行する。</w:t>
      </w:r>
    </w:p>
    <w:p>
      <w:r>
        <w:br w:type="page"/>
      </w:r>
    </w:p>
    <w:p>
      <w:pPr>
        <w:pStyle w:val="Heading1"/>
      </w:pPr>
      <w:r>
        <w:t>附　則（平成二六年三月一九日政令第六八号）</w:t>
      </w:r>
    </w:p>
    <w:p>
      <w:r>
        <w:t>この政令は、平成二十六年五月一日から施行する。</w:t>
      </w:r>
    </w:p>
    <w:p>
      <w:r>
        <w:br w:type="page"/>
      </w:r>
    </w:p>
    <w:p>
      <w:pPr>
        <w:pStyle w:val="Heading1"/>
      </w:pPr>
      <w:r>
        <w:t>附　則（平成二八年三月二日政令第五二号）</w:t>
      </w:r>
    </w:p>
    <w:p>
      <w:r>
        <w:t>この政令は、平成二十八年四月一日から施行する。</w:t>
      </w:r>
    </w:p>
    <w:p>
      <w:r>
        <w:br w:type="page"/>
      </w:r>
    </w:p>
    <w:p>
      <w:pPr>
        <w:pStyle w:val="Heading1"/>
      </w:pPr>
      <w:r>
        <w:t>附　則（平成三〇年二月二一日政令第三五号）</w:t>
      </w:r>
    </w:p>
    <w:p>
      <w:r>
        <w:t>この政令は、平成三十年四月一日から施行する。</w:t>
      </w:r>
    </w:p>
    <w:p>
      <w:pPr>
        <w:pStyle w:val="Heading6"/>
        <w:ind w:left="880"/>
      </w:pPr>
      <w:r>
        <w:t>一</w:t>
      </w:r>
    </w:p>
    <w:p>
      <w:pPr>
        <w:ind w:left="880"/>
      </w:pPr>
      <w:r>
        <w:t>第七条の表の改正規定</w:t>
      </w:r>
    </w:p>
    <w:p>
      <w:pPr>
        <w:pStyle w:val="Heading6"/>
        <w:ind w:left="880"/>
      </w:pPr>
      <w:r>
        <w:t>二</w:t>
      </w:r>
    </w:p>
    <w:p>
      <w:pPr>
        <w:ind w:left="880"/>
      </w:pPr>
      <w:r>
        <w:t>第三条の改正規定及び第四条の改正規定</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化学物質の審査及び製造等の規制に関する法律施行令</w:t>
      <w:br/>
      <w:tab/>
      <w:t>（昭和四十九年政令第二百二号）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化学物質の審査及び製造等の規制に関する法律施行令（昭和四十九年政令第二百二号）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
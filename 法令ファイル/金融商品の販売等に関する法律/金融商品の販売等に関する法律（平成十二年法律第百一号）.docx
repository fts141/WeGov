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金融商品の販売等に関する法律</w:t>
        <w:br/>
        <w:t>（平成十二年法律第百一号）</w:t>
      </w:r>
    </w:p>
    <w:p>
      <w:pPr>
        <w:pStyle w:val="Heading4"/>
      </w:pPr>
      <w:r>
        <w:t>第一条（目的）</w:t>
      </w:r>
    </w:p>
    <w:p>
      <w:r>
        <w:t>この法律は、金融商品販売業者等が金融商品の販売等に際し顧客に対して説明をすべき事項等及び金融商品販売業者等が顧客に対して当該事項について説明をしなかったこと等により当該顧客に損害が生じた場合における金融商品販売業者等の損害賠償の責任並びに金融商品販売業者等が行う金融商品の販売等に係る勧誘の適正の確保のための措置について定めることにより、顧客の保護を図り、もって国民経済の健全な発展に資することを目的とする。</w:t>
      </w:r>
    </w:p>
    <w:p>
      <w:pPr>
        <w:pStyle w:val="Heading4"/>
      </w:pPr>
      <w:r>
        <w:t>第二条（定義）</w:t>
      </w:r>
    </w:p>
    <w:p>
      <w:r>
        <w:t>この法律において「金融商品の販売」とは、次に掲げる行為をいう。</w:t>
      </w:r>
    </w:p>
    <w:p>
      <w:pPr>
        <w:pStyle w:val="ListBullet"/>
        <w:ind w:left="880"/>
      </w:pPr>
      <w:r>
        <w:t>一</w:t>
        <w:br/>
        <w:t>預金、貯金、定期積金又は銀行法（昭和五十六年法律第五十九号）第二条第四項に規定する掛金の受入れを内容とする契約の預金者、貯金者、定期積金の積金者又は同項に規定する掛金の掛金者との締結</w:t>
      </w:r>
    </w:p>
    <w:p>
      <w:pPr>
        <w:pStyle w:val="ListBullet"/>
        <w:ind w:left="880"/>
      </w:pPr>
      <w:r>
        <w:t>二</w:t>
        <w:br/>
        <w:t>無尽業法（昭和六年法律第四十二号）第一条に規定する無尽に係る契約に基づく掛金（以下この号において「無尽掛金」という。）の受入れを内容とする契約の無尽掛金の掛金者との締結</w:t>
      </w:r>
    </w:p>
    <w:p>
      <w:pPr>
        <w:pStyle w:val="ListBullet"/>
        <w:ind w:left="880"/>
      </w:pPr>
      <w:r>
        <w:t>三</w:t>
        <w:br/>
        <w:t>信託財産の運用方法が特定されていないことその他の政令で定める要件に該当する金銭の信託に係る信託契約（当該信託契約に係る受益権が金融商品取引法（昭和二十三年法律第二十五号）第二条第二項第一号又は第二号に掲げる権利であるものに限る。）の委託者との締結</w:t>
      </w:r>
    </w:p>
    <w:p>
      <w:pPr>
        <w:pStyle w:val="ListBullet"/>
        <w:ind w:left="880"/>
      </w:pPr>
      <w:r>
        <w:t>四</w:t>
        <w:br/>
        <w:t>保険業法（平成七年法律第百五号）第二条第一項に規定する保険業を行う者が保険者となる保険契約（以下この号において「保険契約」という。）又は保険若しくは共済に係る契約で保険契約に類するものとして政令で定めるものの保険契約者又はこれに類する者との締結</w:t>
      </w:r>
    </w:p>
    <w:p>
      <w:pPr>
        <w:pStyle w:val="ListBullet"/>
        <w:ind w:left="880"/>
      </w:pPr>
      <w:r>
        <w:t>五</w:t>
        <w:br/>
        <w:t>有価証券（金融商品取引法第二条第一項に規定する有価証券又は同条第二項の規定により有価証券とみなされる権利をいい、同項第一号及び第二号に掲げる権利を除く。）を取得させる行為（代理又は媒介に該当するもの並びに第八号及び第九号に掲げるものに該当するものを除く。）</w:t>
      </w:r>
    </w:p>
    <w:p>
      <w:pPr>
        <w:pStyle w:val="ListBullet"/>
        <w:ind w:left="880"/>
      </w:pPr>
      <w:r>
        <w:t>六</w:t>
        <w:br/>
        <w:t>次に掲げるものを取得させる行為（代理又は媒介に該当するもの並びに第八号及び第九号に掲げるものに該当するものを除く。）</w:t>
      </w:r>
    </w:p>
    <w:p>
      <w:pPr>
        <w:pStyle w:val="ListBullet"/>
        <w:ind w:left="880"/>
      </w:pPr>
      <w:r>
        <w:t>七</w:t>
        <w:br/>
        <w:t>不動産特定共同事業法（平成六年法律第七十七号）第二条第三項に規定する不動産特定共同事業契約（金銭をもって出資の目的とし、かつ、契約の終了の場合における残余財産の分割若しくは出資の返還が金銭により行われることを内容とするもの又はこれらに類する事項として政令で定めるものを内容とするものに限る。）の締結</w:t>
      </w:r>
    </w:p>
    <w:p>
      <w:pPr>
        <w:pStyle w:val="ListBullet"/>
        <w:ind w:left="880"/>
      </w:pPr>
      <w:r>
        <w:t>八</w:t>
        <w:br/>
        <w:t>金融商品取引法第二条第二十一項に規定する市場デリバティブ取引若しくは同条第二十三項に規定する外国市場デリバティブ取引又はこれらの取引の取次ぎ</w:t>
      </w:r>
    </w:p>
    <w:p>
      <w:pPr>
        <w:pStyle w:val="ListBullet"/>
        <w:ind w:left="880"/>
      </w:pPr>
      <w:r>
        <w:t>九</w:t>
        <w:br/>
        <w:t>金融商品取引法第二条第二十二項に規定する店頭デリバティブ取引又はその取次ぎ</w:t>
      </w:r>
    </w:p>
    <w:p>
      <w:pPr>
        <w:pStyle w:val="ListBullet"/>
        <w:ind w:left="880"/>
      </w:pPr>
      <w:r>
        <w:t>十</w:t>
        <w:br/>
        <w:t>金利、通貨の価格その他の指標の数値としてあらかじめ当事者間で約定された数値と将来の一定の時期における現実の当該指標の数値の差に基づいて算出される金銭の授受を約する取引（前二号に掲げるものに該当するものを除く。）であって政令で定めるもの又は当該取引の取次ぎ</w:t>
      </w:r>
    </w:p>
    <w:p>
      <w:pPr>
        <w:pStyle w:val="ListBullet"/>
        <w:ind w:left="880"/>
      </w:pPr>
      <w:r>
        <w:t>十一</w:t>
        <w:br/>
        <w:t>前各号に掲げるものに類するものとして政令で定める行為</w:t>
      </w:r>
    </w:p>
    <w:p>
      <w:pPr>
        <w:pStyle w:val="Heading5"/>
        <w:ind w:left="440"/>
      </w:pPr>
      <w:r>
        <w:t>２</w:t>
      </w:r>
    </w:p>
    <w:p>
      <w:pPr>
        <w:ind w:left="440"/>
      </w:pPr>
      <w:r>
        <w:t>この法律において「金融商品の販売等」とは、金融商品の販売又はその代理若しくは媒介（顧客のために行われるものを含む。）をいう。</w:t>
      </w:r>
    </w:p>
    <w:p>
      <w:pPr>
        <w:pStyle w:val="Heading5"/>
        <w:ind w:left="440"/>
      </w:pPr>
      <w:r>
        <w:t>３</w:t>
      </w:r>
    </w:p>
    <w:p>
      <w:pPr>
        <w:ind w:left="440"/>
      </w:pPr>
      <w:r>
        <w:t>この法律において「金融商品販売業者等」とは、金融商品の販売等を業として行う者をいう。</w:t>
      </w:r>
    </w:p>
    <w:p>
      <w:pPr>
        <w:pStyle w:val="Heading5"/>
        <w:ind w:left="440"/>
      </w:pPr>
      <w:r>
        <w:t>４</w:t>
      </w:r>
    </w:p>
    <w:p>
      <w:pPr>
        <w:ind w:left="440"/>
      </w:pPr>
      <w:r>
        <w:t>この法律において「顧客」とは、金融商品の販売の相手方をいう。</w:t>
      </w:r>
    </w:p>
    <w:p>
      <w:pPr>
        <w:pStyle w:val="Heading4"/>
      </w:pPr>
      <w:r>
        <w:t>第三条（金融商品販売業者等の説明義務）</w:t>
      </w:r>
    </w:p>
    <w:p>
      <w:r>
        <w:t>金融商品販売業者等は、金融商品の販売等を業として行おうとするときは、当該金融商品の販売等に係る金融商品の販売が行われるまでの間に、顧客に対し、次に掲げる事項（以下「重要事項」という。）について説明をしなければならない。</w:t>
      </w:r>
    </w:p>
    <w:p>
      <w:pPr>
        <w:pStyle w:val="ListBullet"/>
        <w:ind w:left="880"/>
      </w:pPr>
      <w:r>
        <w:t>一</w:t>
        <w:br/>
        <w:t>当該金融商品の販売について金利、通貨の価格、金融商品市場（金融商品取引法第二条第十四項に規定する金融商品市場をいう。以下この条において同じ。）における相場その他の指標に係る変動を直接の原因として元本欠損が生ずるおそれがあるときは、次に掲げる事項</w:t>
      </w:r>
    </w:p>
    <w:p>
      <w:pPr>
        <w:pStyle w:val="ListBullet"/>
        <w:ind w:left="880"/>
      </w:pPr>
      <w:r>
        <w:t>二</w:t>
        <w:br/>
        <w:t>当該金融商品の販売について金利、通貨の価格、金融商品市場における相場その他の指標に係る変動を直接の原因として当初元本を上回る損失が生ずるおそれがあるときは、次に掲げる事項</w:t>
      </w:r>
    </w:p>
    <w:p>
      <w:pPr>
        <w:pStyle w:val="ListBullet"/>
        <w:ind w:left="880"/>
      </w:pPr>
      <w:r>
        <w:t>三</w:t>
        <w:br/>
        <w:t>当該金融商品の販売について当該金融商品の販売を行う者その他の者の業務又は財産の状況の変化を直接の原因として元本欠損が生ずるおそれがあるときは、次に掲げる事項</w:t>
      </w:r>
    </w:p>
    <w:p>
      <w:pPr>
        <w:pStyle w:val="ListBullet"/>
        <w:ind w:left="880"/>
      </w:pPr>
      <w:r>
        <w:t>四</w:t>
        <w:br/>
        <w:t>当該金融商品の販売について当該金融商品の販売を行う者その他の者の業務又は財産の状況の変化を直接の原因として当初元本を上回る損失が生ずるおそれがあるときは、次に掲げる事項</w:t>
      </w:r>
    </w:p>
    <w:p>
      <w:pPr>
        <w:pStyle w:val="ListBullet"/>
        <w:ind w:left="880"/>
      </w:pPr>
      <w:r>
        <w:t>五</w:t>
        <w:br/>
        <w:t>第一号及び第三号に掲げるもののほか、当該金融商品の販売について顧客の判断に影響を及ぼすこととなる重要なものとして政令で定める事由を直接の原因として元本欠損が生ずるおそれがあるときは、次に掲げる事項</w:t>
      </w:r>
    </w:p>
    <w:p>
      <w:pPr>
        <w:pStyle w:val="ListBullet"/>
        <w:ind w:left="880"/>
      </w:pPr>
      <w:r>
        <w:t>六</w:t>
        <w:br/>
        <w:t>第二号及び第四号に掲げるもののほか、当該金融商品の販売について顧客の判断に影響を及ぼすこととなる重要なものとして政令で定める事由を直接の原因として当初元本を上回る損失が生ずるおそれがあるときは、次に掲げる事項</w:t>
      </w:r>
    </w:p>
    <w:p>
      <w:pPr>
        <w:pStyle w:val="ListBullet"/>
        <w:ind w:left="880"/>
      </w:pPr>
      <w:r>
        <w:t>七</w:t>
        <w:br/>
        <w:t>当該金融商品の販売の対象である権利を行使することができる期間の制限又は当該金融商品の販売に係る契約の解除をすることができる期間の制限があるときは、その旨</w:t>
      </w:r>
    </w:p>
    <w:p>
      <w:pPr>
        <w:pStyle w:val="Heading5"/>
        <w:ind w:left="440"/>
      </w:pPr>
      <w:r>
        <w:t>２</w:t>
      </w:r>
    </w:p>
    <w:p>
      <w:pPr>
        <w:ind w:left="440"/>
      </w:pPr>
      <w:r>
        <w:t>前項の説明は、顧客の知識、経験、財産の状況及び当該金融商品の販売に係る契約を締結する目的に照らして、当該顧客に理解されるために必要な方法及び程度によるものでなければならない。</w:t>
      </w:r>
    </w:p>
    <w:p>
      <w:pPr>
        <w:pStyle w:val="Heading5"/>
        <w:ind w:left="440"/>
      </w:pPr>
      <w:r>
        <w:t>３</w:t>
      </w:r>
    </w:p>
    <w:p>
      <w:pPr>
        <w:ind w:left="440"/>
      </w:pPr>
      <w:r>
        <w:t>第一項第一号、第三号及び第五号の「元本欠損が生ずるおそれ」とは、当該金融商品の販売が行われることにより顧客の支払うこととなる金銭の合計額（当該金融商品の販売が行われることにより当該顧客の譲渡することとなる金銭以外の財産であって政令で定めるもの（以下この項及び第六条第二項において「金銭相当物」という。）がある場合にあっては、当該合計額に当該金銭相当物の市場価額（市場価額がないときは、処分推定価額）の合計額を加えた額）が、当該金融商品の販売により当該顧客（当該金融商品の販売により当該顧客の定めるところにより金銭又は金銭以外の財産を取得することとなる者がある場合にあっては、当該者を含む。以下この項において「顧客等」という。）の取得することとなる金銭の合計額（当該金融商品の販売により当該顧客等の取得することとなる金銭以外の財産がある場合にあっては、当該合計額に当該金銭以外の財産の市場価額（市場価額がないときは、処分推定価額）の合計額を加えた額）を上回ることとなるおそれをいう。</w:t>
      </w:r>
    </w:p>
    <w:p>
      <w:pPr>
        <w:pStyle w:val="Heading5"/>
        <w:ind w:left="440"/>
      </w:pPr>
      <w:r>
        <w:t>４</w:t>
      </w:r>
    </w:p>
    <w:p>
      <w:pPr>
        <w:ind w:left="440"/>
      </w:pPr>
      <w:r>
        <w:t>第一項第二号、第四号及び第六号の「当初元本を上回る損失が生ずるおそれ」とは、次に掲げるものをいう。</w:t>
      </w:r>
    </w:p>
    <w:p>
      <w:pPr>
        <w:pStyle w:val="ListBullet"/>
        <w:ind w:left="880"/>
      </w:pPr>
      <w:r>
        <w:t>一</w:t>
        <w:br/>
        <w:t>当該金融商品の販売（前条第一項第八号から第十号までに掲げる行為及び同項第十一号に掲げる行為であって政令で定めるものに限る。以下この項において同じ。）について金利、通貨の価格、金融商品市場における相場その他の指標に係る変動により損失が生ずることとなるおそれがある場合における当該損失の額が当該金融商品の販売が行われることにより顧客が支払うべき委託証拠金その他の保証金の金銭の額（当該金融商品の販売が行われることにより当該顧客の預託すべき金銭以外の財産であって政令で定めるもの（以下この号において「保証金相当物」という。）がある場合にあっては、当該額に当該保証金相当物の市場価額（市場価額がないときは、処分推定価額）の合計額を加えた額。次号及び第三号において同じ。）を上回ることとなるおそれ</w:t>
      </w:r>
    </w:p>
    <w:p>
      <w:pPr>
        <w:pStyle w:val="ListBullet"/>
        <w:ind w:left="880"/>
      </w:pPr>
      <w:r>
        <w:t>二</w:t>
        <w:br/>
        <w:t>当該金融商品の販売について当該金融商品の販売を行う者その他の者の業務又は財産の状況の変化により損失が生ずることとなるおそれがある場合における当該損失の額が当該金融商品の販売が行われることにより顧客が支払うべき委託証拠金その他の保証金の金銭の額を上回ることとなるおそれ</w:t>
      </w:r>
    </w:p>
    <w:p>
      <w:pPr>
        <w:pStyle w:val="ListBullet"/>
        <w:ind w:left="880"/>
      </w:pPr>
      <w:r>
        <w:t>三</w:t>
        <w:br/>
        <w:t>当該金融商品の販売について第一項第六号の事由により損失が生ずることとなるおそれがある場合における当該損失の額が当該金融商品の販売が行われることにより顧客が支払うべき委託証拠金その他の保証金の金銭の額を上回ることとなるおそれ</w:t>
      </w:r>
    </w:p>
    <w:p>
      <w:pPr>
        <w:pStyle w:val="ListBullet"/>
        <w:ind w:left="880"/>
      </w:pPr>
      <w:r>
        <w:t>四</w:t>
        <w:br/>
        <w:t>前三号に準ずるものとして政令で定めるもの</w:t>
      </w:r>
    </w:p>
    <w:p>
      <w:pPr>
        <w:pStyle w:val="Heading5"/>
        <w:ind w:left="440"/>
      </w:pPr>
      <w:r>
        <w:t>５</w:t>
      </w:r>
    </w:p>
    <w:p>
      <w:pPr>
        <w:ind w:left="440"/>
      </w:pPr>
      <w:r>
        <w:t>第一項第一号ハ、第二号ハ、第三号ハ、第四号ハ、第五号ハ及び第六号ハに規定する「金融商品の販売に係る取引の仕組み」とは、次に掲げるものをいう。</w:t>
      </w:r>
    </w:p>
    <w:p>
      <w:pPr>
        <w:pStyle w:val="ListBullet"/>
        <w:ind w:left="880"/>
      </w:pPr>
      <w:r>
        <w:t>一</w:t>
        <w:br/>
        <w:t>前条第一項第一号から第四号まで及び第七号に掲げる行為にあっては、これらの規定に規定する契約の内容</w:t>
      </w:r>
    </w:p>
    <w:p>
      <w:pPr>
        <w:pStyle w:val="ListBullet"/>
        <w:ind w:left="880"/>
      </w:pPr>
      <w:r>
        <w:t>二</w:t>
        <w:br/>
        <w:t>前条第一項第五号に掲げる行為にあっては、当該規定に規定する金融商品取引法第二条第一項に規定する有価証券に表示される権利又は同条第二項の規定により有価証券とみなされる権利（同項第一号及び第二号に掲げる権利を除く。）の内容及び当該行為が行われることにより顧客が負うこととなる義務の内容</w:t>
      </w:r>
    </w:p>
    <w:p>
      <w:pPr>
        <w:pStyle w:val="ListBullet"/>
        <w:ind w:left="880"/>
      </w:pPr>
      <w:r>
        <w:t>三</w:t>
        <w:br/>
        <w:t>前条第一項第六号に掲げる行為（同号イに係るものに限る。）にあっては、当該規定に規定する権利の内容及び当該行為が行われることにより顧客が負うこととなる義務の内容</w:t>
      </w:r>
    </w:p>
    <w:p>
      <w:pPr>
        <w:pStyle w:val="ListBullet"/>
        <w:ind w:left="880"/>
      </w:pPr>
      <w:r>
        <w:t>四</w:t>
        <w:br/>
        <w:t>前条第一項第六号に掲げる行為（同号ロに係るものに限る。）にあっては、当該規定に規定する債権の内容及び当該行為が行われることにより顧客が負担することとなる債務の内容</w:t>
      </w:r>
    </w:p>
    <w:p>
      <w:pPr>
        <w:pStyle w:val="ListBullet"/>
        <w:ind w:left="880"/>
      </w:pPr>
      <w:r>
        <w:t>五</w:t>
        <w:br/>
        <w:t>前条第一項第六号に掲げる行為（同号ハに係るものに限る。）にあっては、当該規定に規定する暗号資産に表示される権利の内容（当該権利が存在しないときは、その旨）及び当該行為が行われることにより顧客が負うこととなる義務の内容</w:t>
      </w:r>
    </w:p>
    <w:p>
      <w:pPr>
        <w:pStyle w:val="ListBullet"/>
        <w:ind w:left="880"/>
      </w:pPr>
      <w:r>
        <w:t>六</w:t>
        <w:br/>
        <w:t>前条第一項第八号から第十号までに掲げる行為にあっては、これらの規定に規定する取引の仕組み</w:t>
      </w:r>
    </w:p>
    <w:p>
      <w:pPr>
        <w:pStyle w:val="ListBullet"/>
        <w:ind w:left="880"/>
      </w:pPr>
      <w:r>
        <w:t>七</w:t>
        <w:br/>
        <w:t>前条第一項第十一号の政令で定める行為にあっては、政令で定める事項</w:t>
      </w:r>
    </w:p>
    <w:p>
      <w:pPr>
        <w:pStyle w:val="Heading5"/>
        <w:ind w:left="440"/>
      </w:pPr>
      <w:r>
        <w:t>６</w:t>
      </w:r>
    </w:p>
    <w:p>
      <w:pPr>
        <w:ind w:left="440"/>
      </w:pPr>
      <w:r>
        <w:t>一の金融商品の販売について二以上の金融商品販売業者等が第一項の規定により顧客に対し重要事項について説明をしなければならない場合において、いずれか一の金融商品販売業者等が当該重要事項について説明をしたときは、他の金融商品販売業者等は、同項の規定にかかわらず、当該重要事項について説明をすることを要しない。</w:t>
        <w:br/>
        <w:t>ただし、当該他の金融商品販売業者等が政令で定める者である場合は、この限りでない。</w:t>
      </w:r>
    </w:p>
    <w:p>
      <w:pPr>
        <w:pStyle w:val="Heading5"/>
        <w:ind w:left="440"/>
      </w:pPr>
      <w:r>
        <w:t>７</w:t>
      </w:r>
    </w:p>
    <w:p>
      <w:pPr>
        <w:ind w:left="440"/>
      </w:pPr>
      <w:r>
        <w:t>第一項の規定は、次に掲げる場合には、適用しない。</w:t>
      </w:r>
    </w:p>
    <w:p>
      <w:pPr>
        <w:pStyle w:val="ListBullet"/>
        <w:ind w:left="880"/>
      </w:pPr>
      <w:r>
        <w:t>一</w:t>
        <w:br/>
        <w:t>顧客が、金融商品の販売等に関する専門的知識及び経験を有する者として政令で定める者（第九条第一項において「特定顧客」という。）である場合</w:t>
      </w:r>
    </w:p>
    <w:p>
      <w:pPr>
        <w:pStyle w:val="ListBullet"/>
        <w:ind w:left="880"/>
      </w:pPr>
      <w:r>
        <w:t>二</w:t>
        <w:br/>
        <w:t>第一項に規定する金融商品の販売が金融商品取引法第二条第八項第一号に規定する商品関連市場デリバティブ取引及びその取次ぎのいずれでもない場合において、重要事項について説明を要しない旨の顧客の意思の表明があったとき。</w:t>
      </w:r>
    </w:p>
    <w:p>
      <w:pPr>
        <w:pStyle w:val="Heading4"/>
      </w:pPr>
      <w:r>
        <w:t>第四条（金融商品販売業者等の断定的判断の提供等の禁止）</w:t>
      </w:r>
    </w:p>
    <w:p>
      <w:r>
        <w:t>金融商品販売業者等は、金融商品の販売等を業として行おうとするときは、当該金融商品の販売等に係る金融商品の販売が行われるまでの間に、顧客に対し、当該金融商品の販売に係る事項について、不確実な事項について断定的判断を提供し、又は確実であると誤認させるおそれのあることを告げる行為（以下「断定的判断の提供等」という。）を行ってはならない。</w:t>
      </w:r>
    </w:p>
    <w:p>
      <w:pPr>
        <w:pStyle w:val="Heading4"/>
      </w:pPr>
      <w:r>
        <w:t>第五条（金融商品販売業者等の損害賠償責任）</w:t>
      </w:r>
    </w:p>
    <w:p>
      <w:r>
        <w:t>金融商品販売業者等は、顧客に対し第三条の規定により重要事項について説明をしなければならない場合において当該重要事項について説明をしなかったとき、又は前条の規定に違反して断定的判断の提供等を行ったときは、これによって生じた当該顧客の損害を賠償する責めに任ずる。</w:t>
      </w:r>
    </w:p>
    <w:p>
      <w:pPr>
        <w:pStyle w:val="Heading4"/>
      </w:pPr>
      <w:r>
        <w:t>第六条（損害の額の推定）</w:t>
      </w:r>
    </w:p>
    <w:p>
      <w:r>
        <w:t>顧客が前条の規定により損害の賠償を請求する場合には、元本欠損額は、金融商品販売業者等が重要事項について説明をしなかったこと又は断定的判断の提供等を行ったことによって当該顧客に生じた損害の額と推定する。</w:t>
      </w:r>
    </w:p>
    <w:p>
      <w:pPr>
        <w:pStyle w:val="Heading5"/>
        <w:ind w:left="440"/>
      </w:pPr>
      <w:r>
        <w:t>２</w:t>
      </w:r>
    </w:p>
    <w:p>
      <w:pPr>
        <w:ind w:left="440"/>
      </w:pPr>
      <w:r>
        <w:t>前項の「元本欠損額」とは、当該金融商品の販売が行われたことにより顧客の支払った金銭及び支払うべき金銭の合計額（当該金融商品の販売が行われたことにより当該顧客の譲渡した金銭相当物又は譲渡すべき金銭相当物がある場合にあっては、当該合計額にこれらの金銭相当物の市場価額（市場価額がないときは、処分推定価額）の合計額を加えた額）から、当該金融商品の販売により当該顧客（当該金融商品の販売により当該顧客の定めるところにより金銭又は金銭以外の財産を取得することとなった者がある場合にあっては、当該者を含む。以下この項において「顧客等」という。）の取得した金銭及び取得すべき金銭の合計額（当該金融商品の販売により当該顧客等の取得した金銭以外の財産又は取得すべき金銭以外の財産がある場合にあっては、当該合計額にこれらの金銭以外の財産の市場価額（市場価額がないときは、処分推定価額）の合計額を加えた額）と当該金融商品の販売により当該顧客等の取得した金銭以外の財産であって当該顧客等が売却その他の処分をしたものの処分価額の合計額とを合算した額を控除した金額をいう。</w:t>
      </w:r>
    </w:p>
    <w:p>
      <w:pPr>
        <w:pStyle w:val="Heading4"/>
      </w:pPr>
      <w:r>
        <w:t>第七条（民法の適用）</w:t>
      </w:r>
    </w:p>
    <w:p>
      <w:r>
        <w:t>重要事項について説明をしなかったこと又は断定的判断の提供等を行ったことによる金融商品販売業者等の損害賠償の責任については、この法律の規定によるほか、民法（明治二十九年法律第八十九号）の規定による。</w:t>
      </w:r>
    </w:p>
    <w:p>
      <w:pPr>
        <w:pStyle w:val="Heading4"/>
      </w:pPr>
      <w:r>
        <w:t>第八条（勧誘の適正の確保）</w:t>
      </w:r>
    </w:p>
    <w:p>
      <w:r>
        <w:t>金融商品販売業者等は、業として行う金融商品の販売等に係る勧誘をするに際し、その適正の確保に努めなければならない。</w:t>
      </w:r>
    </w:p>
    <w:p>
      <w:pPr>
        <w:pStyle w:val="Heading4"/>
      </w:pPr>
      <w:r>
        <w:t>第九条（勧誘方針の策定等）</w:t>
      </w:r>
    </w:p>
    <w:p>
      <w:r>
        <w:t>金融商品販売業者等は、業として行う金融商品の販売等に係る勧誘をしようとするときは、あらかじめ、当該勧誘に関する方針（以下「勧誘方針」という。）を定めなければならない。</w:t>
        <w:br/>
        <w:t>ただし、当該金融商品販売業者等が、国、地方公共団体その他勧誘の適正を欠くおそれがないと認められる者として政令で定める者である場合又は特定顧客のみを顧客とする金融商品販売業者等である場合は、この限りでない。</w:t>
      </w:r>
    </w:p>
    <w:p>
      <w:pPr>
        <w:pStyle w:val="Heading5"/>
        <w:ind w:left="440"/>
      </w:pPr>
      <w:r>
        <w:t>２</w:t>
      </w:r>
    </w:p>
    <w:p>
      <w:pPr>
        <w:ind w:left="440"/>
      </w:pPr>
      <w:r>
        <w:t>勧誘方針においては、次に掲げる事項について定めるものとする。</w:t>
      </w:r>
    </w:p>
    <w:p>
      <w:pPr>
        <w:pStyle w:val="ListBullet"/>
        <w:ind w:left="880"/>
      </w:pPr>
      <w:r>
        <w:t>一</w:t>
        <w:br/>
        <w:t>勧誘の対象となる者の知識、経験、財産の状況及び当該金融商品の販売に係る契約を締結する目的に照らし配慮すべき事項</w:t>
      </w:r>
    </w:p>
    <w:p>
      <w:pPr>
        <w:pStyle w:val="ListBullet"/>
        <w:ind w:left="880"/>
      </w:pPr>
      <w:r>
        <w:t>二</w:t>
        <w:br/>
        <w:t>勧誘の方法及び時間帯に関し勧誘の対象となる者に対し配慮すべき事項</w:t>
      </w:r>
    </w:p>
    <w:p>
      <w:pPr>
        <w:pStyle w:val="ListBullet"/>
        <w:ind w:left="880"/>
      </w:pPr>
      <w:r>
        <w:t>三</w:t>
        <w:br/>
        <w:t>前二号に掲げるもののほか、勧誘の適正の確保に関する事項</w:t>
      </w:r>
    </w:p>
    <w:p>
      <w:pPr>
        <w:pStyle w:val="Heading5"/>
        <w:ind w:left="440"/>
      </w:pPr>
      <w:r>
        <w:t>３</w:t>
      </w:r>
    </w:p>
    <w:p>
      <w:pPr>
        <w:ind w:left="440"/>
      </w:pPr>
      <w:r>
        <w:t>金融商品販売業者等は、第一項の規定により勧誘方針を定めたときは、政令で定める方法により、速やかに、これを公表しなければならない。</w:t>
        <w:br/>
        <w:t>これを変更したときも、同様とする。</w:t>
      </w:r>
    </w:p>
    <w:p>
      <w:pPr>
        <w:pStyle w:val="Heading4"/>
      </w:pPr>
      <w:r>
        <w:t>第十条（過料）</w:t>
      </w:r>
    </w:p>
    <w:p>
      <w:r>
        <w:t>前条第一項の規定に違反して勧誘方針を定めず、又は同条第三項の規定に違反してこれを公表しなかった金融商品販売業者等は、五十万円以下の過料に処する。</w:t>
      </w:r>
    </w:p>
    <w:p>
      <w:r>
        <w:br w:type="page"/>
      </w:r>
    </w:p>
    <w:p>
      <w:pPr>
        <w:pStyle w:val="Heading1"/>
      </w:pPr>
      <w:r>
        <w:t>附　則</w:t>
      </w:r>
    </w:p>
    <w:p>
      <w:pPr>
        <w:pStyle w:val="Heading5"/>
        <w:ind w:left="440"/>
      </w:pPr>
      <w:r>
        <w:t>１</w:t>
      </w:r>
    </w:p>
    <w:p>
      <w:pPr>
        <w:ind w:left="440"/>
      </w:pPr>
      <w:r>
        <w:t>この法律は、平成十三年四月一日から施行し、この法律の施行後に金融商品販売業者等が業として行った金融商品の販売等について適用する。</w:t>
      </w:r>
    </w:p>
    <w:p>
      <w:pPr>
        <w:pStyle w:val="Heading5"/>
        <w:ind w:left="440"/>
      </w:pPr>
      <w:r>
        <w:t>２</w:t>
      </w:r>
    </w:p>
    <w:p>
      <w:pPr>
        <w:ind w:left="440"/>
      </w:pPr>
      <w:r>
        <w:t>この法律の施行後に業として行われる金融商品の販売等について、顧客に対し、この法律の施行前に重要事項に相当する事項について説明が行われているときは、金融商品販売業者等は、当該金融商品の販売等に係る重要事項について説明を行ったものとみなす。</w:t>
      </w:r>
    </w:p>
    <w:p>
      <w:pPr>
        <w:pStyle w:val="Heading5"/>
        <w:ind w:left="440"/>
      </w:pPr>
      <w:r>
        <w:t>３</w:t>
      </w:r>
    </w:p>
    <w:p>
      <w:pPr>
        <w:ind w:left="440"/>
      </w:pPr>
      <w:r>
        <w:t>前項に定めるもののほか、この法律の施行に関し必要な経過措置は、政令で定める。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第百九条（金融商品の販売等に関する法律の一部改正に伴う経過措置）</w:t>
      </w:r>
    </w:p>
    <w:p>
      <w:r>
        <w:t>この法律の施行前に、第百十六条の規定による改正前の金融商品の販売等に関する法律（次項において「旧法」という。）の規定により、旧公社に対して行い、又は旧公社が行った処分、手続その他の行為（旧原動機付自転車等責任保険募集取扱法第二条第二項に規定する原動機付自転車等責任保険募集の取扱いの業務（次項において「原動機付自転車等責任保険募集取扱業務」という。）に関するものを除く。）は、整備法等に別段の定めがあるものを除き、第百十六条の規定による改正後の金融商品の販売等に関する法律（次項において「新法」という。）の相当する規定により郵便貯金銀行に対して行い、又は郵便貯金銀行が行った処分、手続その他の行為とみなす。</w:t>
      </w:r>
    </w:p>
    <w:p>
      <w:pPr>
        <w:pStyle w:val="Heading5"/>
        <w:ind w:left="440"/>
      </w:pPr>
      <w:r>
        <w:t>２</w:t>
      </w:r>
    </w:p>
    <w:p>
      <w:pPr>
        <w:ind w:left="440"/>
      </w:pPr>
      <w:r>
        <w:t>この法律の施行前に、旧法の規定により、旧公社に対して行い、又は旧公社が行った処分、手続その他の行為（原動機付自転車等責任保険募集取扱業務に関するものに限る。）は、整備法等に別段の定めがあるものを除き、新法の相当する規定により郵便局株式会社に対して行い、又は郵便局株式会社が行った処分、手続その他の行為とみなす。</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第十四条（金融商品の販売等に関する法律の一部改正に伴う経過措置）</w:t>
      </w:r>
    </w:p>
    <w:p>
      <w:r>
        <w:t>金融商品販売業者等（第三条の規定による改正後の金融商品の販売等に関する法律（以下この条において「新金融商品販売法」という。）第二条第三項に規定する金融商品販売業者等をいう。）が、この法律の施行前に新金融商品販売法第三条第一項に規定する重要事項に相当する事項について同項の規定の例により説明を行った場合には、当該説明を同項の規定により行った説明とみなして、新金融商品販売法の規定を適用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金融商品の販売等に関する法律</w:t>
      <w:br/>
      <w:tab/>
      <w:t>（平成十二年法律第百一号）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金融商品の販売等に関する法律（平成十二年法律第百一号）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
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航空総隊司令部、航空支援集団司令部、航空教育集団司令部、航空開発実験集団司令部、航空方面隊司令部及び航空団司令部組織規則</w:t>
        <w:br/>
        <w:t>（平成元年総理府令第十号）</w:t>
      </w:r>
    </w:p>
    <w:p>
      <w:pPr>
        <w:pStyle w:val="Heading2"/>
      </w:pPr>
      <w:r>
        <w:t>第一章　航空総隊司令部</w:t>
      </w:r>
    </w:p>
    <w:p>
      <w:pPr>
        <w:pStyle w:val="Heading4"/>
      </w:pPr>
      <w:r>
        <w:t>第一条（幕僚長）</w:t>
      </w:r>
    </w:p>
    <w:p>
      <w:r>
        <w:t>幕僚長は、航空総隊司令官の命を受け、参事官の職務、部務及び課務並びに監理監察官、法務官及び医務官の職務を統制する。</w:t>
      </w:r>
    </w:p>
    <w:p>
      <w:pPr>
        <w:pStyle w:val="Heading4"/>
      </w:pPr>
      <w:r>
        <w:t>第一条の二（参事官）</w:t>
      </w:r>
    </w:p>
    <w:p>
      <w:r>
        <w:t>航空総隊司令部に、参事官一人を置く。</w:t>
      </w:r>
    </w:p>
    <w:p>
      <w:pPr>
        <w:pStyle w:val="Heading5"/>
        <w:ind w:left="440"/>
      </w:pPr>
      <w:r>
        <w:t>２</w:t>
      </w:r>
    </w:p>
    <w:p>
      <w:pPr>
        <w:ind w:left="440"/>
      </w:pPr>
      <w:r>
        <w:t>参事官は、事務官をもって充てる。</w:t>
      </w:r>
    </w:p>
    <w:p>
      <w:pPr>
        <w:pStyle w:val="Heading5"/>
        <w:ind w:left="440"/>
      </w:pPr>
      <w:r>
        <w:t>３</w:t>
      </w:r>
    </w:p>
    <w:p>
      <w:pPr>
        <w:ind w:left="440"/>
      </w:pPr>
      <w:r>
        <w:t>参事官は、航空総隊司令官の命を受け、航空総隊司令部の所掌事務の適正かつ円滑な遂行を図る見地から、地方公共団体その他の関係機関との連絡及び協力に関する重要事項についての企画及び立案に参画し、並びに航空総隊司令部の事務に関し必要な調整を行う。</w:t>
      </w:r>
    </w:p>
    <w:p>
      <w:pPr>
        <w:pStyle w:val="Heading4"/>
      </w:pPr>
      <w:r>
        <w:t>第二条（部及び課）</w:t>
      </w:r>
    </w:p>
    <w:p>
      <w:r>
        <w:t>航空総隊司令部に、次の三部及び情報課を置く。</w:t>
      </w:r>
    </w:p>
    <w:p>
      <w:pPr>
        <w:pStyle w:val="Heading4"/>
      </w:pPr>
      <w:r>
        <w:t>第三条（総務部の分課）</w:t>
      </w:r>
    </w:p>
    <w:p>
      <w:r>
        <w:t>総務部に、次の四課を置く。</w:t>
      </w:r>
    </w:p>
    <w:p>
      <w:pPr>
        <w:pStyle w:val="Heading4"/>
      </w:pPr>
      <w:r>
        <w:t>第四条（総務課）</w:t>
      </w:r>
    </w:p>
    <w:p>
      <w:r>
        <w:t>総務課においては、次の事務をつかさどる。</w:t>
      </w:r>
    </w:p>
    <w:p>
      <w:pPr>
        <w:pStyle w:val="Heading6"/>
        <w:ind w:left="880"/>
      </w:pPr>
      <w:r>
        <w:t>一</w:t>
      </w:r>
    </w:p>
    <w:p>
      <w:pPr>
        <w:ind w:left="880"/>
      </w:pPr>
      <w:r>
        <w:t>航空総隊司令官の官印及び航空総隊司令部印の保管に関すること。</w:t>
      </w:r>
    </w:p>
    <w:p>
      <w:pPr>
        <w:pStyle w:val="Heading6"/>
        <w:ind w:left="880"/>
      </w:pPr>
      <w:r>
        <w:t>二</w:t>
      </w:r>
    </w:p>
    <w:p>
      <w:pPr>
        <w:ind w:left="880"/>
      </w:pPr>
      <w:r>
        <w:t>公文書に関すること（運用課及び法務官の所掌に属するものを除く。）。</w:t>
      </w:r>
    </w:p>
    <w:p>
      <w:pPr>
        <w:pStyle w:val="Heading6"/>
        <w:ind w:left="880"/>
      </w:pPr>
      <w:r>
        <w:t>三</w:t>
      </w:r>
    </w:p>
    <w:p>
      <w:pPr>
        <w:ind w:left="880"/>
      </w:pPr>
      <w:r>
        <w:t>航空総隊司令官及び航空総隊副司令官の庶務に関すること。</w:t>
      </w:r>
    </w:p>
    <w:p>
      <w:pPr>
        <w:pStyle w:val="Heading6"/>
        <w:ind w:left="880"/>
      </w:pPr>
      <w:r>
        <w:t>四</w:t>
      </w:r>
    </w:p>
    <w:p>
      <w:pPr>
        <w:ind w:left="880"/>
      </w:pPr>
      <w:r>
        <w:t>各部及び情報課並びに監理監察官、法務官及び医務官の事務の連絡に関すること。</w:t>
      </w:r>
    </w:p>
    <w:p>
      <w:pPr>
        <w:pStyle w:val="Heading6"/>
        <w:ind w:left="880"/>
      </w:pPr>
      <w:r>
        <w:t>五</w:t>
      </w:r>
    </w:p>
    <w:p>
      <w:pPr>
        <w:ind w:left="880"/>
      </w:pPr>
      <w:r>
        <w:t>礼式、渉外及び広報に関すること。</w:t>
      </w:r>
    </w:p>
    <w:p>
      <w:pPr>
        <w:pStyle w:val="Heading6"/>
        <w:ind w:left="880"/>
      </w:pPr>
      <w:r>
        <w:t>六</w:t>
      </w:r>
    </w:p>
    <w:p>
      <w:pPr>
        <w:ind w:left="880"/>
      </w:pPr>
      <w:r>
        <w:t>部内の事務の総括に関すること。</w:t>
      </w:r>
    </w:p>
    <w:p>
      <w:pPr>
        <w:pStyle w:val="Heading6"/>
        <w:ind w:left="880"/>
      </w:pPr>
      <w:r>
        <w:t>七</w:t>
      </w:r>
    </w:p>
    <w:p>
      <w:pPr>
        <w:ind w:left="880"/>
      </w:pPr>
      <w:r>
        <w:t>前各号に掲げるもののほか、航空総隊司令部の所掌事務で他の所掌に属しないものに関すること。</w:t>
      </w:r>
    </w:p>
    <w:p>
      <w:pPr>
        <w:pStyle w:val="Heading4"/>
      </w:pPr>
      <w:r>
        <w:t>第五条（人事課）</w:t>
      </w:r>
    </w:p>
    <w:p>
      <w:r>
        <w:t>人事課においては、次の事務をつかさどる。</w:t>
      </w:r>
    </w:p>
    <w:p>
      <w:pPr>
        <w:pStyle w:val="Heading6"/>
        <w:ind w:left="880"/>
      </w:pPr>
      <w:r>
        <w:t>一</w:t>
      </w:r>
    </w:p>
    <w:p>
      <w:pPr>
        <w:ind w:left="880"/>
      </w:pPr>
      <w:r>
        <w:t>防衛及び警備の実施に関する人事計画に関すること。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w:t>
      </w:r>
    </w:p>
    <w:p>
      <w:pPr>
        <w:pStyle w:val="Heading6"/>
        <w:ind w:left="880"/>
      </w:pPr>
      <w:r>
        <w:t>四</w:t>
      </w:r>
    </w:p>
    <w:p>
      <w:pPr>
        <w:ind w:left="880"/>
      </w:pPr>
      <w:r>
        <w:t>知能、性格等に関する適性検査に関すること。</w:t>
      </w:r>
    </w:p>
    <w:p>
      <w:pPr>
        <w:pStyle w:val="Heading6"/>
        <w:ind w:left="880"/>
      </w:pPr>
      <w:r>
        <w:t>五</w:t>
      </w:r>
    </w:p>
    <w:p>
      <w:pPr>
        <w:ind w:left="880"/>
      </w:pPr>
      <w:r>
        <w:t>表彰に関すること。</w:t>
      </w:r>
    </w:p>
    <w:p>
      <w:pPr>
        <w:pStyle w:val="Heading6"/>
        <w:ind w:left="880"/>
      </w:pPr>
      <w:r>
        <w:t>六</w:t>
      </w:r>
    </w:p>
    <w:p>
      <w:pPr>
        <w:ind w:left="880"/>
      </w:pPr>
      <w:r>
        <w:t>予備自衛官の招集に関すること。</w:t>
      </w:r>
    </w:p>
    <w:p>
      <w:pPr>
        <w:pStyle w:val="Heading6"/>
        <w:ind w:left="880"/>
      </w:pPr>
      <w:r>
        <w:t>七</w:t>
      </w:r>
    </w:p>
    <w:p>
      <w:pPr>
        <w:ind w:left="880"/>
      </w:pPr>
      <w:r>
        <w:t>隊員の給与の実施基準に関すること。</w:t>
      </w:r>
    </w:p>
    <w:p>
      <w:pPr>
        <w:pStyle w:val="Heading6"/>
        <w:ind w:left="880"/>
      </w:pPr>
      <w:r>
        <w:t>八</w:t>
      </w:r>
    </w:p>
    <w:p>
      <w:pPr>
        <w:ind w:left="880"/>
      </w:pPr>
      <w:r>
        <w:t>隊員の教育訓練に関すること（訓練課の所掌に属するものを除く。）。</w:t>
      </w:r>
    </w:p>
    <w:p>
      <w:pPr>
        <w:pStyle w:val="Heading4"/>
      </w:pPr>
      <w:r>
        <w:t>第六条（会計課）</w:t>
      </w:r>
    </w:p>
    <w:p>
      <w:r>
        <w:t>会計課においては、経費及び収入の予算、決算及び会計に関する事務をつかさどる。</w:t>
      </w:r>
    </w:p>
    <w:p>
      <w:pPr>
        <w:pStyle w:val="Heading4"/>
      </w:pPr>
      <w:r>
        <w:t>第七条（厚生課）</w:t>
      </w:r>
    </w:p>
    <w:p>
      <w:r>
        <w:t>厚生課においては、次の事務をつかさどる。</w:t>
      </w:r>
    </w:p>
    <w:p>
      <w:pPr>
        <w:pStyle w:val="Heading6"/>
        <w:ind w:left="880"/>
      </w:pPr>
      <w:r>
        <w:t>一</w:t>
      </w:r>
    </w:p>
    <w:p>
      <w:pPr>
        <w:ind w:left="880"/>
      </w:pPr>
      <w:r>
        <w:t>隊員の恩給、退職手当及び災害補償に関すること。</w:t>
      </w:r>
    </w:p>
    <w:p>
      <w:pPr>
        <w:pStyle w:val="Heading6"/>
        <w:ind w:left="880"/>
      </w:pPr>
      <w:r>
        <w:t>二</w:t>
      </w:r>
    </w:p>
    <w:p>
      <w:pPr>
        <w:ind w:left="880"/>
      </w:pPr>
      <w:r>
        <w:t>隊員の福利厚生に関すること。</w:t>
      </w:r>
    </w:p>
    <w:p>
      <w:pPr>
        <w:pStyle w:val="Heading6"/>
        <w:ind w:left="880"/>
      </w:pPr>
      <w:r>
        <w:t>三</w:t>
      </w:r>
    </w:p>
    <w:p>
      <w:pPr>
        <w:ind w:left="880"/>
      </w:pPr>
      <w:r>
        <w:t>防衛省の職員の給与等に関する法律（昭和二十七年法律第二百六十六号）の規定による若年定年退職者給付金（以下「若年定年退職者給付金」という。）に関すること。</w:t>
      </w:r>
    </w:p>
    <w:p>
      <w:pPr>
        <w:pStyle w:val="Heading4"/>
      </w:pPr>
      <w:r>
        <w:t>第八条（防衛部の分課）</w:t>
      </w:r>
    </w:p>
    <w:p>
      <w:r>
        <w:t>防衛部に、次の四課を置く。</w:t>
      </w:r>
    </w:p>
    <w:p>
      <w:pPr>
        <w:pStyle w:val="Heading4"/>
      </w:pPr>
      <w:r>
        <w:t>第九条（防衛課）</w:t>
      </w:r>
    </w:p>
    <w:p>
      <w:r>
        <w:t>防衛課においては、次の事務をつかさどる。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部隊の編成及び配置に関すること。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部内の事務の総括に関すること。</w:t>
      </w:r>
    </w:p>
    <w:p>
      <w:pPr>
        <w:pStyle w:val="Heading4"/>
      </w:pPr>
      <w:r>
        <w:t>第十条（運用課）</w:t>
      </w:r>
    </w:p>
    <w:p>
      <w:r>
        <w:t>運用課においては、次の事務をつかさどる。</w:t>
      </w:r>
    </w:p>
    <w:p>
      <w:pPr>
        <w:pStyle w:val="Heading6"/>
        <w:ind w:left="880"/>
      </w:pPr>
      <w:r>
        <w:t>一</w:t>
      </w:r>
    </w:p>
    <w:p>
      <w:pPr>
        <w:ind w:left="880"/>
      </w:pPr>
      <w:r>
        <w:t>航空総隊の行動に関すること。</w:t>
      </w:r>
    </w:p>
    <w:p>
      <w:pPr>
        <w:pStyle w:val="Heading6"/>
        <w:ind w:left="880"/>
      </w:pPr>
      <w:r>
        <w:t>二</w:t>
      </w:r>
    </w:p>
    <w:p>
      <w:pPr>
        <w:ind w:left="880"/>
      </w:pPr>
      <w:r>
        <w:t>部隊の運用に関すること。</w:t>
      </w:r>
    </w:p>
    <w:p>
      <w:pPr>
        <w:pStyle w:val="Heading6"/>
        <w:ind w:left="880"/>
      </w:pPr>
      <w:r>
        <w:t>三</w:t>
      </w:r>
    </w:p>
    <w:p>
      <w:pPr>
        <w:ind w:left="880"/>
      </w:pPr>
      <w:r>
        <w:t>航空機の運航（事態対処に係るものに限る。）に関すること。</w:t>
      </w:r>
    </w:p>
    <w:p>
      <w:pPr>
        <w:pStyle w:val="Heading6"/>
        <w:ind w:left="880"/>
      </w:pPr>
      <w:r>
        <w:t>四</w:t>
      </w:r>
    </w:p>
    <w:p>
      <w:pPr>
        <w:ind w:left="880"/>
      </w:pPr>
      <w:r>
        <w:t>部隊の行動に関する公文書に関すること。</w:t>
      </w:r>
    </w:p>
    <w:p>
      <w:pPr>
        <w:pStyle w:val="Heading4"/>
      </w:pPr>
      <w:r>
        <w:t>第十一条（通信電子課）</w:t>
      </w:r>
    </w:p>
    <w:p>
      <w:r>
        <w:t>通信電子課においては、次の事務をつかさどる。</w:t>
      </w:r>
    </w:p>
    <w:p>
      <w:pPr>
        <w:pStyle w:val="Heading6"/>
        <w:ind w:left="880"/>
      </w:pPr>
      <w:r>
        <w:t>一</w:t>
      </w:r>
    </w:p>
    <w:p>
      <w:pPr>
        <w:ind w:left="880"/>
      </w:pPr>
      <w:r>
        <w:t>通信及び電波使用に関すること。</w:t>
      </w:r>
    </w:p>
    <w:p>
      <w:pPr>
        <w:pStyle w:val="Heading6"/>
        <w:ind w:left="880"/>
      </w:pPr>
      <w:r>
        <w:t>二</w:t>
      </w:r>
    </w:p>
    <w:p>
      <w:pPr>
        <w:ind w:left="880"/>
      </w:pPr>
      <w:r>
        <w:t>暗号及び信号に関すること。</w:t>
      </w:r>
    </w:p>
    <w:p>
      <w:pPr>
        <w:pStyle w:val="Heading6"/>
        <w:ind w:left="880"/>
      </w:pPr>
      <w:r>
        <w:t>三</w:t>
      </w:r>
    </w:p>
    <w:p>
      <w:pPr>
        <w:ind w:left="880"/>
      </w:pPr>
      <w:r>
        <w:t>航空総隊の情報システムの整備及び管理に関すること。</w:t>
      </w:r>
    </w:p>
    <w:p>
      <w:pPr>
        <w:pStyle w:val="Heading4"/>
      </w:pPr>
      <w:r>
        <w:t>第十一条の二（訓練課）</w:t>
      </w:r>
    </w:p>
    <w:p>
      <w:r>
        <w:t>訓練課においては、次の事務をつかさどる。</w:t>
      </w:r>
    </w:p>
    <w:p>
      <w:pPr>
        <w:pStyle w:val="Heading6"/>
        <w:ind w:left="880"/>
      </w:pPr>
      <w:r>
        <w:t>一</w:t>
      </w:r>
    </w:p>
    <w:p>
      <w:pPr>
        <w:ind w:left="880"/>
      </w:pPr>
      <w:r>
        <w:t>部隊訓練（演習を除く。以下同じ。）及び技術教育の実施計画及び検閲に関すること。</w:t>
      </w:r>
    </w:p>
    <w:p>
      <w:pPr>
        <w:pStyle w:val="Heading6"/>
        <w:ind w:left="880"/>
      </w:pPr>
      <w:r>
        <w:t>二</w:t>
      </w:r>
    </w:p>
    <w:p>
      <w:pPr>
        <w:ind w:left="880"/>
      </w:pPr>
      <w:r>
        <w:t>演習に関すること。</w:t>
      </w:r>
    </w:p>
    <w:p>
      <w:pPr>
        <w:pStyle w:val="Heading6"/>
        <w:ind w:left="880"/>
      </w:pPr>
      <w:r>
        <w:t>三</w:t>
      </w:r>
    </w:p>
    <w:p>
      <w:pPr>
        <w:ind w:left="880"/>
      </w:pPr>
      <w:r>
        <w:t>航空機の搭乗員及び要撃管制業務に従事する者の技能訓練の計画に関すること。</w:t>
      </w:r>
    </w:p>
    <w:p>
      <w:pPr>
        <w:pStyle w:val="Heading6"/>
        <w:ind w:left="880"/>
      </w:pPr>
      <w:r>
        <w:t>四</w:t>
      </w:r>
    </w:p>
    <w:p>
      <w:pPr>
        <w:ind w:left="880"/>
      </w:pPr>
      <w:r>
        <w:t>航空機の運航に関すること（運用課の所掌に属するものを除く。）。</w:t>
      </w:r>
    </w:p>
    <w:p>
      <w:pPr>
        <w:pStyle w:val="Heading4"/>
      </w:pPr>
      <w:r>
        <w:t>第十二条（装備部の分課）</w:t>
      </w:r>
    </w:p>
    <w:p>
      <w:r>
        <w:t>装備部に、次の四課を置く。</w:t>
      </w:r>
    </w:p>
    <w:p>
      <w:pPr>
        <w:pStyle w:val="Heading4"/>
      </w:pPr>
      <w:r>
        <w:t>第十三条（計画課）</w:t>
      </w:r>
    </w:p>
    <w:p>
      <w:r>
        <w:t>計画課においては、次の事務をつかさどる。</w:t>
      </w:r>
    </w:p>
    <w:p>
      <w:pPr>
        <w:pStyle w:val="Heading6"/>
        <w:ind w:left="880"/>
      </w:pPr>
      <w:r>
        <w:t>一</w:t>
      </w:r>
    </w:p>
    <w:p>
      <w:pPr>
        <w:ind w:left="880"/>
      </w:pPr>
      <w:r>
        <w:t>防衛及び警備の実施に関する後方補給計画に関すること。</w:t>
      </w:r>
    </w:p>
    <w:p>
      <w:pPr>
        <w:pStyle w:val="Heading6"/>
        <w:ind w:left="880"/>
      </w:pPr>
      <w:r>
        <w:t>二</w:t>
      </w:r>
    </w:p>
    <w:p>
      <w:pPr>
        <w:ind w:left="880"/>
      </w:pPr>
      <w:r>
        <w:t>輸送に関すること。</w:t>
      </w:r>
    </w:p>
    <w:p>
      <w:pPr>
        <w:pStyle w:val="Heading6"/>
        <w:ind w:left="880"/>
      </w:pPr>
      <w:r>
        <w:t>三</w:t>
      </w:r>
    </w:p>
    <w:p>
      <w:pPr>
        <w:ind w:left="880"/>
      </w:pPr>
      <w:r>
        <w:t>部内の事務の総括に関すること。</w:t>
      </w:r>
    </w:p>
    <w:p>
      <w:pPr>
        <w:pStyle w:val="Heading4"/>
      </w:pPr>
      <w:r>
        <w:t>第十四条（整備課）</w:t>
      </w:r>
    </w:p>
    <w:p>
      <w:r>
        <w:t>整備課においては、次の事務をつかさどる。</w:t>
      </w:r>
    </w:p>
    <w:p>
      <w:pPr>
        <w:pStyle w:val="Heading6"/>
        <w:ind w:left="880"/>
      </w:pPr>
      <w:r>
        <w:t>一</w:t>
      </w:r>
    </w:p>
    <w:p>
      <w:pPr>
        <w:ind w:left="880"/>
      </w:pPr>
      <w:r>
        <w:t>航空機の補給に関すること。</w:t>
      </w:r>
    </w:p>
    <w:p>
      <w:pPr>
        <w:pStyle w:val="Heading6"/>
        <w:ind w:left="880"/>
      </w:pPr>
      <w:r>
        <w:t>二</w:t>
      </w:r>
    </w:p>
    <w:p>
      <w:pPr>
        <w:ind w:left="880"/>
      </w:pPr>
      <w:r>
        <w:t>航空機、装備品及び食糧その他の需品（以下「航空装備品等」という。）の整備に関すること。</w:t>
      </w:r>
    </w:p>
    <w:p>
      <w:pPr>
        <w:pStyle w:val="Heading4"/>
      </w:pPr>
      <w:r>
        <w:t>第十五条（補給課）</w:t>
      </w:r>
    </w:p>
    <w:p>
      <w:r>
        <w:t>補給課においては、次の事務をつかさどる。</w:t>
      </w:r>
    </w:p>
    <w:p>
      <w:pPr>
        <w:pStyle w:val="Heading6"/>
        <w:ind w:left="880"/>
      </w:pPr>
      <w:r>
        <w:t>一</w:t>
      </w:r>
    </w:p>
    <w:p>
      <w:pPr>
        <w:ind w:left="880"/>
      </w:pPr>
      <w:r>
        <w:t>航空装備品等（航空機を除く。）の補給に関すること。</w:t>
      </w:r>
    </w:p>
    <w:p>
      <w:pPr>
        <w:pStyle w:val="Heading6"/>
        <w:ind w:left="880"/>
      </w:pPr>
      <w:r>
        <w:t>二</w:t>
      </w:r>
    </w:p>
    <w:p>
      <w:pPr>
        <w:ind w:left="880"/>
      </w:pPr>
      <w:r>
        <w:t>航空装備品等及び航空装備品等に関する役務の調達の計画に関すること。</w:t>
      </w:r>
    </w:p>
    <w:p>
      <w:pPr>
        <w:pStyle w:val="Heading4"/>
      </w:pPr>
      <w:r>
        <w:t>第十六条（施設課）</w:t>
      </w:r>
    </w:p>
    <w:p>
      <w:r>
        <w:t>施設課においては、施設に関する事務をつかさどる。</w:t>
      </w:r>
    </w:p>
    <w:p>
      <w:pPr>
        <w:pStyle w:val="Heading4"/>
      </w:pPr>
      <w:r>
        <w:t>第十六条の二（情報課）</w:t>
      </w:r>
    </w:p>
    <w:p>
      <w:r>
        <w:t>情報課においては、次の事務をつかさどる。</w:t>
      </w:r>
    </w:p>
    <w:p>
      <w:pPr>
        <w:pStyle w:val="Heading6"/>
        <w:ind w:left="880"/>
      </w:pPr>
      <w:r>
        <w:t>一</w:t>
      </w:r>
    </w:p>
    <w:p>
      <w:pPr>
        <w:ind w:left="880"/>
      </w:pPr>
      <w:r>
        <w:t>防衛及び警備の実施に必要な資料及び情報の収集整理及び配布に関すること。</w:t>
      </w:r>
    </w:p>
    <w:p>
      <w:pPr>
        <w:pStyle w:val="Heading6"/>
        <w:ind w:left="880"/>
      </w:pPr>
      <w:r>
        <w:t>二</w:t>
      </w:r>
    </w:p>
    <w:p>
      <w:pPr>
        <w:ind w:left="880"/>
      </w:pPr>
      <w:r>
        <w:t>防衛及び警備に関する秘密の保全に関すること。</w:t>
      </w:r>
    </w:p>
    <w:p>
      <w:pPr>
        <w:pStyle w:val="Heading4"/>
      </w:pPr>
      <w:r>
        <w:t>第十七条（部長及び課長）</w:t>
      </w:r>
    </w:p>
    <w:p>
      <w:r>
        <w:t>部に部長を、課に課長を置く。</w:t>
      </w:r>
    </w:p>
    <w:p>
      <w:pPr>
        <w:pStyle w:val="Heading5"/>
        <w:ind w:left="440"/>
      </w:pPr>
      <w:r>
        <w:t>２</w:t>
      </w:r>
    </w:p>
    <w:p>
      <w:pPr>
        <w:ind w:left="440"/>
      </w:pPr>
      <w:r>
        <w:t>部長及び課長は、航空自衛官をもって充てる。</w:t>
      </w:r>
    </w:p>
    <w:p>
      <w:pPr>
        <w:pStyle w:val="Heading5"/>
        <w:ind w:left="440"/>
      </w:pPr>
      <w:r>
        <w:t>３</w:t>
      </w:r>
    </w:p>
    <w:p>
      <w:pPr>
        <w:ind w:left="440"/>
      </w:pPr>
      <w:r>
        <w:t>部長又は情報課長は、航空総隊司令官の命を受け、それぞれ部務又は課務を掌理する。</w:t>
      </w:r>
    </w:p>
    <w:p>
      <w:pPr>
        <w:pStyle w:val="Heading5"/>
        <w:ind w:left="440"/>
      </w:pPr>
      <w:r>
        <w:t>４</w:t>
      </w:r>
    </w:p>
    <w:p>
      <w:pPr>
        <w:ind w:left="440"/>
      </w:pPr>
      <w:r>
        <w:t>課長（情報課長を除く。）は、部長の命を受け、課務を掌理する。</w:t>
      </w:r>
    </w:p>
    <w:p>
      <w:pPr>
        <w:pStyle w:val="Heading4"/>
      </w:pPr>
      <w:r>
        <w:t>第十八条（監理監察官）</w:t>
      </w:r>
    </w:p>
    <w:p>
      <w:r>
        <w:t>航空総隊司令部に、監理監察官一人を置く。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監理監察官は、航空総隊司令官の命を受け、次の事務をつかさどる。</w:t>
      </w:r>
    </w:p>
    <w:p>
      <w:pPr>
        <w:pStyle w:val="Heading6"/>
        <w:ind w:left="880"/>
      </w:pPr>
      <w:r>
        <w:t>一</w:t>
      </w:r>
    </w:p>
    <w:p>
      <w:pPr>
        <w:ind w:left="880"/>
      </w:pPr>
      <w:r>
        <w:t>部隊の監察に関すること。</w:t>
      </w:r>
    </w:p>
    <w:p>
      <w:pPr>
        <w:pStyle w:val="Heading6"/>
        <w:ind w:left="880"/>
      </w:pPr>
      <w:r>
        <w:t>二</w:t>
      </w:r>
    </w:p>
    <w:p>
      <w:pPr>
        <w:ind w:left="880"/>
      </w:pPr>
      <w:r>
        <w:t>飛行安全及び地上安全並びに事故調査に関すること。</w:t>
      </w:r>
    </w:p>
    <w:p>
      <w:pPr>
        <w:pStyle w:val="Heading6"/>
        <w:ind w:left="880"/>
      </w:pPr>
      <w:r>
        <w:t>三</w:t>
      </w:r>
    </w:p>
    <w:p>
      <w:pPr>
        <w:ind w:left="880"/>
      </w:pPr>
      <w:r>
        <w:t>統計に関すること。</w:t>
      </w:r>
    </w:p>
    <w:p>
      <w:pPr>
        <w:pStyle w:val="Heading6"/>
        <w:ind w:left="880"/>
      </w:pPr>
      <w:r>
        <w:t>四</w:t>
      </w:r>
    </w:p>
    <w:p>
      <w:pPr>
        <w:ind w:left="880"/>
      </w:pPr>
      <w:r>
        <w:t>業務計画の方式並びに業務計画の作成、実施及び実施の検討の手続に関すること。</w:t>
      </w:r>
    </w:p>
    <w:p>
      <w:pPr>
        <w:pStyle w:val="Heading6"/>
        <w:ind w:left="880"/>
      </w:pPr>
      <w:r>
        <w:t>五</w:t>
      </w:r>
    </w:p>
    <w:p>
      <w:pPr>
        <w:ind w:left="880"/>
      </w:pPr>
      <w:r>
        <w:t>業務計画の実施の検討に関すること。</w:t>
      </w:r>
    </w:p>
    <w:p>
      <w:pPr>
        <w:pStyle w:val="Heading6"/>
        <w:ind w:left="880"/>
      </w:pPr>
      <w:r>
        <w:t>六</w:t>
      </w:r>
    </w:p>
    <w:p>
      <w:pPr>
        <w:ind w:left="880"/>
      </w:pPr>
      <w:r>
        <w:t>隊務の運営の改善に関すること。</w:t>
      </w:r>
    </w:p>
    <w:p>
      <w:pPr>
        <w:pStyle w:val="Heading6"/>
        <w:ind w:left="880"/>
      </w:pPr>
      <w:r>
        <w:t>七</w:t>
      </w:r>
    </w:p>
    <w:p>
      <w:pPr>
        <w:ind w:left="880"/>
      </w:pPr>
      <w:r>
        <w:t>報告統制に関すること。</w:t>
      </w:r>
    </w:p>
    <w:p>
      <w:pPr>
        <w:pStyle w:val="Heading4"/>
      </w:pPr>
      <w:r>
        <w:t>第十八条の二（法務官）</w:t>
      </w:r>
    </w:p>
    <w:p>
      <w:r>
        <w:t>航空総隊司令部に法務官一人を置く。</w:t>
      </w:r>
    </w:p>
    <w:p>
      <w:pPr>
        <w:pStyle w:val="Heading5"/>
        <w:ind w:left="440"/>
      </w:pPr>
      <w:r>
        <w:t>２</w:t>
      </w:r>
    </w:p>
    <w:p>
      <w:pPr>
        <w:ind w:left="440"/>
      </w:pPr>
      <w:r>
        <w:t>法務官は、航空自衛官をもって充てる。</w:t>
      </w:r>
    </w:p>
    <w:p>
      <w:pPr>
        <w:pStyle w:val="Heading5"/>
        <w:ind w:left="440"/>
      </w:pPr>
      <w:r>
        <w:t>３</w:t>
      </w:r>
    </w:p>
    <w:p>
      <w:pPr>
        <w:ind w:left="440"/>
      </w:pPr>
      <w:r>
        <w:t>法務官は、航空総隊司令官の命を受け、次の事務をつかさどる。</w:t>
      </w:r>
    </w:p>
    <w:p>
      <w:pPr>
        <w:pStyle w:val="Heading6"/>
        <w:ind w:left="880"/>
      </w:pPr>
      <w:r>
        <w:t>一</w:t>
      </w:r>
    </w:p>
    <w:p>
      <w:pPr>
        <w:ind w:left="880"/>
      </w:pPr>
      <w:r>
        <w:t>訴訟、損害賠償及び損失補償に関すること。</w:t>
      </w:r>
    </w:p>
    <w:p>
      <w:pPr>
        <w:pStyle w:val="Heading6"/>
        <w:ind w:left="880"/>
      </w:pPr>
      <w:r>
        <w:t>二</w:t>
      </w:r>
    </w:p>
    <w:p>
      <w:pPr>
        <w:ind w:left="880"/>
      </w:pPr>
      <w:r>
        <w:t>例規案その他特に命ぜられた重要な文書の審査に関すること。</w:t>
      </w:r>
    </w:p>
    <w:p>
      <w:pPr>
        <w:pStyle w:val="Heading6"/>
        <w:ind w:left="880"/>
      </w:pPr>
      <w:r>
        <w:t>三</w:t>
      </w:r>
    </w:p>
    <w:p>
      <w:pPr>
        <w:ind w:left="880"/>
      </w:pPr>
      <w:r>
        <w:t>法令の調査及び研究に関すること。</w:t>
      </w:r>
    </w:p>
    <w:p>
      <w:pPr>
        <w:pStyle w:val="Heading4"/>
      </w:pPr>
      <w:r>
        <w:t>第十九条（医務官）</w:t>
      </w:r>
    </w:p>
    <w:p>
      <w:r>
        <w:t>航空総隊司令部に、医務官一人を置く。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医務官は、航空総隊司令官の命を受け、次に掲げる事項に関し、航空総隊司令官に対し専門的助言を行うほか、技術指導に関する事務及び航空総隊司令官の特に命ずる事務をつかさどる。</w:t>
      </w:r>
    </w:p>
    <w:p>
      <w:pPr>
        <w:pStyle w:val="Heading6"/>
        <w:ind w:left="880"/>
      </w:pPr>
      <w:r>
        <w:t>一</w:t>
      </w:r>
    </w:p>
    <w:p>
      <w:pPr>
        <w:ind w:left="880"/>
      </w:pPr>
      <w:r>
        <w:t>隊員の保健衛生及び医療に関すること。</w:t>
      </w:r>
    </w:p>
    <w:p>
      <w:pPr>
        <w:pStyle w:val="Heading6"/>
        <w:ind w:left="880"/>
      </w:pPr>
      <w:r>
        <w:t>二</w:t>
      </w:r>
    </w:p>
    <w:p>
      <w:pPr>
        <w:ind w:left="880"/>
      </w:pPr>
      <w:r>
        <w:t>適性検査に関すること（人事課の所掌に属するものを除く。）。</w:t>
      </w:r>
    </w:p>
    <w:p>
      <w:pPr>
        <w:pStyle w:val="Heading2"/>
      </w:pPr>
      <w:r>
        <w:t>第二章　航空支援集団司令部</w:t>
      </w:r>
    </w:p>
    <w:p>
      <w:pPr>
        <w:pStyle w:val="Heading4"/>
      </w:pPr>
      <w:r>
        <w:t>第二十条（幕僚長）</w:t>
      </w:r>
    </w:p>
    <w:p>
      <w:r>
        <w:t>幕僚長は、航空支援集団司令官の命を受け、参事官の職務、部務及び課務並びに監理監察官、法務官及び医務官の職務を統制する。</w:t>
      </w:r>
    </w:p>
    <w:p>
      <w:pPr>
        <w:pStyle w:val="Heading4"/>
      </w:pPr>
      <w:r>
        <w:t>第二十一条（参事官）</w:t>
      </w:r>
    </w:p>
    <w:p>
      <w:r>
        <w:t>航空支援集団司令部に、参事官一人を置く。</w:t>
      </w:r>
    </w:p>
    <w:p>
      <w:pPr>
        <w:pStyle w:val="Heading5"/>
        <w:ind w:left="440"/>
      </w:pPr>
      <w:r>
        <w:t>２</w:t>
      </w:r>
    </w:p>
    <w:p>
      <w:pPr>
        <w:ind w:left="440"/>
      </w:pPr>
      <w:r>
        <w:t>参事官は、事務官をもって充てる。</w:t>
      </w:r>
    </w:p>
    <w:p>
      <w:pPr>
        <w:pStyle w:val="Heading5"/>
        <w:ind w:left="440"/>
      </w:pPr>
      <w:r>
        <w:t>３</w:t>
      </w:r>
    </w:p>
    <w:p>
      <w:pPr>
        <w:ind w:left="440"/>
      </w:pPr>
      <w:r>
        <w:t>参事官は、航空支援集団司令官の命を受け、航空支援集団司令部の所掌事務の適正かつ円滑な遂行を図る見地から、地方公共団体その他の関係機関との連絡及び協力に関する重要事項についての企画及び立案に参画し、並びに航空支援集団司令部の事務に関し必要な調整を行う。</w:t>
      </w:r>
    </w:p>
    <w:p>
      <w:pPr>
        <w:pStyle w:val="Heading4"/>
      </w:pPr>
      <w:r>
        <w:t>第二十二条（部及び課）</w:t>
      </w:r>
    </w:p>
    <w:p>
      <w:r>
        <w:t>航空支援集団司令部に、次の三部及び情報課を置く。</w:t>
      </w:r>
    </w:p>
    <w:p>
      <w:pPr>
        <w:pStyle w:val="Heading4"/>
      </w:pPr>
      <w:r>
        <w:t>第二十三条（総務部の分課）</w:t>
      </w:r>
    </w:p>
    <w:p>
      <w:r>
        <w:t>総務部に、次の四課を置く。</w:t>
      </w:r>
    </w:p>
    <w:p>
      <w:pPr>
        <w:pStyle w:val="Heading4"/>
      </w:pPr>
      <w:r>
        <w:t>第二十四条（総務課）</w:t>
      </w:r>
    </w:p>
    <w:p>
      <w:r>
        <w:t>総務課においては、次の事務をつかさどる。</w:t>
      </w:r>
    </w:p>
    <w:p>
      <w:pPr>
        <w:pStyle w:val="Heading6"/>
        <w:ind w:left="880"/>
      </w:pPr>
      <w:r>
        <w:t>一</w:t>
      </w:r>
    </w:p>
    <w:p>
      <w:pPr>
        <w:ind w:left="880"/>
      </w:pPr>
      <w:r>
        <w:t>航空支援集団司令官の官印及び航空支援集団司令部印の保管に関すること。</w:t>
      </w:r>
    </w:p>
    <w:p>
      <w:pPr>
        <w:pStyle w:val="Heading6"/>
        <w:ind w:left="880"/>
      </w:pPr>
      <w:r>
        <w:t>二</w:t>
      </w:r>
    </w:p>
    <w:p>
      <w:pPr>
        <w:ind w:left="880"/>
      </w:pPr>
      <w:r>
        <w:t>公文書に関すること（防衛課及び法務官の所掌に属するものを除く。）。</w:t>
      </w:r>
    </w:p>
    <w:p>
      <w:pPr>
        <w:pStyle w:val="Heading6"/>
        <w:ind w:left="880"/>
      </w:pPr>
      <w:r>
        <w:t>三</w:t>
      </w:r>
    </w:p>
    <w:p>
      <w:pPr>
        <w:ind w:left="880"/>
      </w:pPr>
      <w:r>
        <w:t>航空支援集団司令官及び航空支援集団副司令官の庶務に関すること。</w:t>
      </w:r>
    </w:p>
    <w:p>
      <w:pPr>
        <w:pStyle w:val="Heading6"/>
        <w:ind w:left="880"/>
      </w:pPr>
      <w:r>
        <w:t>四</w:t>
      </w:r>
    </w:p>
    <w:p>
      <w:pPr>
        <w:ind w:left="880"/>
      </w:pPr>
      <w:r>
        <w:t>各部及び情報課並びに監理監察官、法務官及び医務官の事務の連絡に関すること。</w:t>
      </w:r>
    </w:p>
    <w:p>
      <w:pPr>
        <w:pStyle w:val="Heading6"/>
        <w:ind w:left="880"/>
      </w:pPr>
      <w:r>
        <w:t>五</w:t>
      </w:r>
    </w:p>
    <w:p>
      <w:pPr>
        <w:ind w:left="880"/>
      </w:pPr>
      <w:r>
        <w:t>礼式、渉外及び広報に関すること。</w:t>
      </w:r>
    </w:p>
    <w:p>
      <w:pPr>
        <w:pStyle w:val="Heading6"/>
        <w:ind w:left="880"/>
      </w:pPr>
      <w:r>
        <w:t>六</w:t>
      </w:r>
    </w:p>
    <w:p>
      <w:pPr>
        <w:ind w:left="880"/>
      </w:pPr>
      <w:r>
        <w:t>部内の事務の総括に関すること。</w:t>
      </w:r>
    </w:p>
    <w:p>
      <w:pPr>
        <w:pStyle w:val="Heading6"/>
        <w:ind w:left="880"/>
      </w:pPr>
      <w:r>
        <w:t>七</w:t>
      </w:r>
    </w:p>
    <w:p>
      <w:pPr>
        <w:ind w:left="880"/>
      </w:pPr>
      <w:r>
        <w:t>前各号に掲げるもののほか、航空支援集団司令部の所掌事務で他の所掌に属しないものに関すること。</w:t>
      </w:r>
    </w:p>
    <w:p>
      <w:pPr>
        <w:pStyle w:val="Heading4"/>
      </w:pPr>
      <w:r>
        <w:t>第二十五条（人事課）</w:t>
      </w:r>
    </w:p>
    <w:p>
      <w:r>
        <w:t>人事課においては、次の事務をつかさどる。</w:t>
      </w:r>
    </w:p>
    <w:p>
      <w:pPr>
        <w:pStyle w:val="Heading6"/>
        <w:ind w:left="880"/>
      </w:pPr>
      <w:r>
        <w:t>一</w:t>
      </w:r>
    </w:p>
    <w:p>
      <w:pPr>
        <w:ind w:left="880"/>
      </w:pPr>
      <w:r>
        <w:t>防衛及び警備の実施に関する人事計画に関すること。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w:t>
      </w:r>
    </w:p>
    <w:p>
      <w:pPr>
        <w:pStyle w:val="Heading6"/>
        <w:ind w:left="880"/>
      </w:pPr>
      <w:r>
        <w:t>四</w:t>
      </w:r>
    </w:p>
    <w:p>
      <w:pPr>
        <w:ind w:left="880"/>
      </w:pPr>
      <w:r>
        <w:t>知能、性格等に関する適性検査に関すること。</w:t>
      </w:r>
    </w:p>
    <w:p>
      <w:pPr>
        <w:pStyle w:val="Heading6"/>
        <w:ind w:left="880"/>
      </w:pPr>
      <w:r>
        <w:t>五</w:t>
      </w:r>
    </w:p>
    <w:p>
      <w:pPr>
        <w:ind w:left="880"/>
      </w:pPr>
      <w:r>
        <w:t>表彰に関すること。</w:t>
      </w:r>
    </w:p>
    <w:p>
      <w:pPr>
        <w:pStyle w:val="Heading6"/>
        <w:ind w:left="880"/>
      </w:pPr>
      <w:r>
        <w:t>六</w:t>
      </w:r>
    </w:p>
    <w:p>
      <w:pPr>
        <w:ind w:left="880"/>
      </w:pPr>
      <w:r>
        <w:t>隊員の給与の実施基準に関すること。</w:t>
      </w:r>
    </w:p>
    <w:p>
      <w:pPr>
        <w:pStyle w:val="Heading6"/>
        <w:ind w:left="880"/>
      </w:pPr>
      <w:r>
        <w:t>七</w:t>
      </w:r>
    </w:p>
    <w:p>
      <w:pPr>
        <w:ind w:left="880"/>
      </w:pPr>
      <w:r>
        <w:t>隊員の教育訓練に関すること（運用課、演習企画課及び技術教育課の所掌に属するものを除く。）。</w:t>
      </w:r>
    </w:p>
    <w:p>
      <w:pPr>
        <w:pStyle w:val="Heading4"/>
      </w:pPr>
      <w:r>
        <w:t>第二十六条（会計課）</w:t>
      </w:r>
    </w:p>
    <w:p>
      <w:r>
        <w:t>会計課においては、経費及び収入の予算、決算及び会計に関する事務をつかさどる。</w:t>
      </w:r>
    </w:p>
    <w:p>
      <w:pPr>
        <w:pStyle w:val="Heading4"/>
      </w:pPr>
      <w:r>
        <w:t>第二十七条（厚生課）</w:t>
      </w:r>
    </w:p>
    <w:p>
      <w:r>
        <w:t>厚生課においては、次の事務をつかさどる。</w:t>
      </w:r>
    </w:p>
    <w:p>
      <w:pPr>
        <w:pStyle w:val="Heading6"/>
        <w:ind w:left="880"/>
      </w:pPr>
      <w:r>
        <w:t>一</w:t>
      </w:r>
    </w:p>
    <w:p>
      <w:pPr>
        <w:ind w:left="880"/>
      </w:pPr>
      <w:r>
        <w:t>隊員の恩給、退職手当及び災害補償に関すること。</w:t>
      </w:r>
    </w:p>
    <w:p>
      <w:pPr>
        <w:pStyle w:val="Heading6"/>
        <w:ind w:left="880"/>
      </w:pPr>
      <w:r>
        <w:t>二</w:t>
      </w:r>
    </w:p>
    <w:p>
      <w:pPr>
        <w:ind w:left="880"/>
      </w:pPr>
      <w:r>
        <w:t>隊員の福利厚生に関すること。</w:t>
      </w:r>
    </w:p>
    <w:p>
      <w:pPr>
        <w:pStyle w:val="Heading6"/>
        <w:ind w:left="880"/>
      </w:pPr>
      <w:r>
        <w:t>三</w:t>
      </w:r>
    </w:p>
    <w:p>
      <w:pPr>
        <w:ind w:left="880"/>
      </w:pPr>
      <w:r>
        <w:t>若年定年退職者給付金に関すること。</w:t>
      </w:r>
    </w:p>
    <w:p>
      <w:pPr>
        <w:pStyle w:val="Heading4"/>
      </w:pPr>
      <w:r>
        <w:t>第二十八条（防衛部の分課）</w:t>
      </w:r>
    </w:p>
    <w:p>
      <w:r>
        <w:t>防衛部に、次の五課を置く。</w:t>
      </w:r>
    </w:p>
    <w:p>
      <w:pPr>
        <w:pStyle w:val="Heading4"/>
      </w:pPr>
      <w:r>
        <w:t>第二十九条（防衛課）</w:t>
      </w:r>
    </w:p>
    <w:p>
      <w:r>
        <w:t>防衛課においては、次の事務をつかさどる。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部隊の編成及び配置に関すること。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部隊の行動に関する公文書に関すること。</w:t>
      </w:r>
    </w:p>
    <w:p>
      <w:pPr>
        <w:pStyle w:val="Heading6"/>
        <w:ind w:left="880"/>
      </w:pPr>
      <w:r>
        <w:t>五</w:t>
      </w:r>
    </w:p>
    <w:p>
      <w:pPr>
        <w:ind w:left="880"/>
      </w:pPr>
      <w:r>
        <w:t>部内の事務の総括に関すること。</w:t>
      </w:r>
    </w:p>
    <w:p>
      <w:pPr>
        <w:pStyle w:val="Heading4"/>
      </w:pPr>
      <w:r>
        <w:t>第二十九条の二（運用課）</w:t>
      </w:r>
    </w:p>
    <w:p>
      <w:r>
        <w:t>運用課においては、次の事務をつかさどる。</w:t>
      </w:r>
    </w:p>
    <w:p>
      <w:pPr>
        <w:pStyle w:val="Heading6"/>
        <w:ind w:left="880"/>
      </w:pPr>
      <w:r>
        <w:t>一</w:t>
      </w:r>
    </w:p>
    <w:p>
      <w:pPr>
        <w:ind w:left="880"/>
      </w:pPr>
      <w:r>
        <w:t>航空支援集団の行動に関すること。</w:t>
      </w:r>
    </w:p>
    <w:p>
      <w:pPr>
        <w:pStyle w:val="Heading6"/>
        <w:ind w:left="880"/>
      </w:pPr>
      <w:r>
        <w:t>二</w:t>
      </w:r>
    </w:p>
    <w:p>
      <w:pPr>
        <w:ind w:left="880"/>
      </w:pPr>
      <w:r>
        <w:t>部隊の運用に関すること。</w:t>
      </w:r>
    </w:p>
    <w:p>
      <w:pPr>
        <w:pStyle w:val="Heading6"/>
        <w:ind w:left="880"/>
      </w:pPr>
      <w:r>
        <w:t>三</w:t>
      </w:r>
    </w:p>
    <w:p>
      <w:pPr>
        <w:ind w:left="880"/>
      </w:pPr>
      <w:r>
        <w:t>部隊訓練の実施計画及び検閲に関すること。</w:t>
      </w:r>
    </w:p>
    <w:p>
      <w:pPr>
        <w:pStyle w:val="Heading6"/>
        <w:ind w:left="880"/>
      </w:pPr>
      <w:r>
        <w:t>四</w:t>
      </w:r>
    </w:p>
    <w:p>
      <w:pPr>
        <w:ind w:left="880"/>
      </w:pPr>
      <w:r>
        <w:t>技術教育の検閲に関すること。</w:t>
      </w:r>
    </w:p>
    <w:p>
      <w:pPr>
        <w:pStyle w:val="Heading6"/>
        <w:ind w:left="880"/>
      </w:pPr>
      <w:r>
        <w:t>五</w:t>
      </w:r>
    </w:p>
    <w:p>
      <w:pPr>
        <w:ind w:left="880"/>
      </w:pPr>
      <w:r>
        <w:t>航空機の搭乗員及び航空交通管制業務に従事する者の技能訓練の計画に関すること。</w:t>
      </w:r>
    </w:p>
    <w:p>
      <w:pPr>
        <w:pStyle w:val="Heading6"/>
        <w:ind w:left="880"/>
      </w:pPr>
      <w:r>
        <w:t>六</w:t>
      </w:r>
    </w:p>
    <w:p>
      <w:pPr>
        <w:ind w:left="880"/>
      </w:pPr>
      <w:r>
        <w:t>航空機の運航に関すること。</w:t>
      </w:r>
    </w:p>
    <w:p>
      <w:pPr>
        <w:pStyle w:val="Heading6"/>
        <w:ind w:left="880"/>
      </w:pPr>
      <w:r>
        <w:t>七</w:t>
      </w:r>
    </w:p>
    <w:p>
      <w:pPr>
        <w:ind w:left="880"/>
      </w:pPr>
      <w:r>
        <w:t>航空管制に関すること。</w:t>
      </w:r>
    </w:p>
    <w:p>
      <w:pPr>
        <w:pStyle w:val="Heading6"/>
        <w:ind w:left="880"/>
      </w:pPr>
      <w:r>
        <w:t>八</w:t>
      </w:r>
    </w:p>
    <w:p>
      <w:pPr>
        <w:ind w:left="880"/>
      </w:pPr>
      <w:r>
        <w:t>航空気象に関すること。</w:t>
      </w:r>
    </w:p>
    <w:p>
      <w:pPr>
        <w:pStyle w:val="Heading6"/>
        <w:ind w:left="880"/>
      </w:pPr>
      <w:r>
        <w:t>九</w:t>
      </w:r>
    </w:p>
    <w:p>
      <w:pPr>
        <w:ind w:left="880"/>
      </w:pPr>
      <w:r>
        <w:t>航空気象に関する技術指導に関すること。</w:t>
      </w:r>
    </w:p>
    <w:p>
      <w:pPr>
        <w:pStyle w:val="Heading4"/>
      </w:pPr>
      <w:r>
        <w:t>第二十九条の三（通信電子課）</w:t>
      </w:r>
    </w:p>
    <w:p>
      <w:r>
        <w:t>通信電子課においては、次の事務をつかさどる。</w:t>
      </w:r>
    </w:p>
    <w:p>
      <w:pPr>
        <w:pStyle w:val="Heading6"/>
        <w:ind w:left="880"/>
      </w:pPr>
      <w:r>
        <w:t>一</w:t>
      </w:r>
    </w:p>
    <w:p>
      <w:pPr>
        <w:ind w:left="880"/>
      </w:pPr>
      <w:r>
        <w:t>通信及び電波使用に関すること。</w:t>
      </w:r>
    </w:p>
    <w:p>
      <w:pPr>
        <w:pStyle w:val="Heading6"/>
        <w:ind w:left="880"/>
      </w:pPr>
      <w:r>
        <w:t>二</w:t>
      </w:r>
    </w:p>
    <w:p>
      <w:pPr>
        <w:ind w:left="880"/>
      </w:pPr>
      <w:r>
        <w:t>暗号及び信号に関すること。</w:t>
      </w:r>
    </w:p>
    <w:p>
      <w:pPr>
        <w:pStyle w:val="Heading6"/>
        <w:ind w:left="880"/>
      </w:pPr>
      <w:r>
        <w:t>三</w:t>
      </w:r>
    </w:p>
    <w:p>
      <w:pPr>
        <w:ind w:left="880"/>
      </w:pPr>
      <w:r>
        <w:t>航空支援集団の情報システムの整備及び管理に関すること。</w:t>
      </w:r>
    </w:p>
    <w:p>
      <w:pPr>
        <w:pStyle w:val="Heading4"/>
      </w:pPr>
      <w:r>
        <w:t>第二十九条の四（演習企画課）</w:t>
      </w:r>
    </w:p>
    <w:p>
      <w:r>
        <w:t>演習企画課においては、次の事務をつかさどる。</w:t>
      </w:r>
    </w:p>
    <w:p>
      <w:pPr>
        <w:pStyle w:val="Heading6"/>
        <w:ind w:left="880"/>
      </w:pPr>
      <w:r>
        <w:t>一</w:t>
      </w:r>
    </w:p>
    <w:p>
      <w:pPr>
        <w:ind w:left="880"/>
      </w:pPr>
      <w:r>
        <w:t>演習の実施計画に関すること。</w:t>
      </w:r>
    </w:p>
    <w:p>
      <w:pPr>
        <w:pStyle w:val="Heading6"/>
        <w:ind w:left="880"/>
      </w:pPr>
      <w:r>
        <w:t>二</w:t>
      </w:r>
    </w:p>
    <w:p>
      <w:pPr>
        <w:ind w:left="880"/>
      </w:pPr>
      <w:r>
        <w:t>前号に掲げるもののほか、演習に関すること。</w:t>
      </w:r>
    </w:p>
    <w:p>
      <w:pPr>
        <w:pStyle w:val="Heading4"/>
      </w:pPr>
      <w:r>
        <w:t>第二十九条の五（技術教育課）</w:t>
      </w:r>
    </w:p>
    <w:p>
      <w:r>
        <w:t>技術教育課においては、技術教育の実施計画に関する事務をつかさどる。</w:t>
      </w:r>
    </w:p>
    <w:p>
      <w:pPr>
        <w:pStyle w:val="Heading4"/>
      </w:pPr>
      <w:r>
        <w:t>第二十九条の六（装備部の分課）</w:t>
      </w:r>
    </w:p>
    <w:p>
      <w:r>
        <w:t>装備部に、次の三課を置く。</w:t>
      </w:r>
    </w:p>
    <w:p>
      <w:pPr>
        <w:pStyle w:val="Heading4"/>
      </w:pPr>
      <w:r>
        <w:t>第二十九条の七（装備課）</w:t>
      </w:r>
    </w:p>
    <w:p>
      <w:r>
        <w:t>装備課においては、次の事務をつかさどる。</w:t>
      </w:r>
    </w:p>
    <w:p>
      <w:pPr>
        <w:pStyle w:val="Heading6"/>
        <w:ind w:left="880"/>
      </w:pPr>
      <w:r>
        <w:t>一</w:t>
      </w:r>
    </w:p>
    <w:p>
      <w:pPr>
        <w:ind w:left="880"/>
      </w:pPr>
      <w:r>
        <w:t>防衛及び警備の実施に関する後方補給計画に関すること。</w:t>
      </w:r>
    </w:p>
    <w:p>
      <w:pPr>
        <w:pStyle w:val="Heading6"/>
        <w:ind w:left="880"/>
      </w:pPr>
      <w:r>
        <w:t>二</w:t>
      </w:r>
    </w:p>
    <w:p>
      <w:pPr>
        <w:ind w:left="880"/>
      </w:pPr>
      <w:r>
        <w:t>航空機の補給及び航空装備品等の整備に関すること。</w:t>
      </w:r>
    </w:p>
    <w:p>
      <w:pPr>
        <w:pStyle w:val="Heading6"/>
        <w:ind w:left="880"/>
      </w:pPr>
      <w:r>
        <w:t>三</w:t>
      </w:r>
    </w:p>
    <w:p>
      <w:pPr>
        <w:ind w:left="880"/>
      </w:pPr>
      <w:r>
        <w:t>部内の事務の総括に関すること。</w:t>
      </w:r>
    </w:p>
    <w:p>
      <w:pPr>
        <w:pStyle w:val="Heading4"/>
      </w:pPr>
      <w:r>
        <w:t>第二十九条の八（補給課）</w:t>
      </w:r>
    </w:p>
    <w:p>
      <w:r>
        <w:t>補給課においては、次の事務をつかさどる。</w:t>
      </w:r>
    </w:p>
    <w:p>
      <w:pPr>
        <w:pStyle w:val="Heading6"/>
        <w:ind w:left="880"/>
      </w:pPr>
      <w:r>
        <w:t>一</w:t>
      </w:r>
    </w:p>
    <w:p>
      <w:pPr>
        <w:ind w:left="880"/>
      </w:pPr>
      <w:r>
        <w:t>航空装備品等（航空機を除く。）の補給に関すること。</w:t>
      </w:r>
    </w:p>
    <w:p>
      <w:pPr>
        <w:pStyle w:val="Heading6"/>
        <w:ind w:left="880"/>
      </w:pPr>
      <w:r>
        <w:t>二</w:t>
      </w:r>
    </w:p>
    <w:p>
      <w:pPr>
        <w:ind w:left="880"/>
      </w:pPr>
      <w:r>
        <w:t>航空装備品等及び航空装備品等に関する役務の調達の計画に関すること。</w:t>
      </w:r>
    </w:p>
    <w:p>
      <w:pPr>
        <w:pStyle w:val="Heading6"/>
        <w:ind w:left="880"/>
      </w:pPr>
      <w:r>
        <w:t>三</w:t>
      </w:r>
    </w:p>
    <w:p>
      <w:pPr>
        <w:ind w:left="880"/>
      </w:pPr>
      <w:r>
        <w:t>輸送に関すること。</w:t>
      </w:r>
    </w:p>
    <w:p>
      <w:pPr>
        <w:pStyle w:val="Heading4"/>
      </w:pPr>
      <w:r>
        <w:t>第二十九条の九（施設課）</w:t>
      </w:r>
    </w:p>
    <w:p>
      <w:r>
        <w:t>施設課においては、施設に関する事務をつかさどる。</w:t>
      </w:r>
    </w:p>
    <w:p>
      <w:pPr>
        <w:pStyle w:val="Heading4"/>
      </w:pPr>
      <w:r>
        <w:t>第二十九条の十（情報課）</w:t>
      </w:r>
    </w:p>
    <w:p>
      <w:r>
        <w:t>情報課においては、次の事務をつかさどる。</w:t>
      </w:r>
    </w:p>
    <w:p>
      <w:pPr>
        <w:pStyle w:val="Heading6"/>
        <w:ind w:left="880"/>
      </w:pPr>
      <w:r>
        <w:t>一</w:t>
      </w:r>
    </w:p>
    <w:p>
      <w:pPr>
        <w:ind w:left="880"/>
      </w:pPr>
      <w:r>
        <w:t>防衛及び警備の実施に必要な資料及び情報の収集整理及び配布に関すること。</w:t>
      </w:r>
    </w:p>
    <w:p>
      <w:pPr>
        <w:pStyle w:val="Heading6"/>
        <w:ind w:left="880"/>
      </w:pPr>
      <w:r>
        <w:t>二</w:t>
      </w:r>
    </w:p>
    <w:p>
      <w:pPr>
        <w:ind w:left="880"/>
      </w:pPr>
      <w:r>
        <w:t>防衛及び警備に関する秘密の保全に関すること。</w:t>
      </w:r>
    </w:p>
    <w:p>
      <w:pPr>
        <w:pStyle w:val="Heading4"/>
      </w:pPr>
      <w:r>
        <w:t>第二十九条の十一（部長及び課長）</w:t>
      </w:r>
    </w:p>
    <w:p>
      <w:r>
        <w:t>部に部長を、課に課長を置く。</w:t>
      </w:r>
    </w:p>
    <w:p>
      <w:pPr>
        <w:pStyle w:val="Heading5"/>
        <w:ind w:left="440"/>
      </w:pPr>
      <w:r>
        <w:t>２</w:t>
      </w:r>
    </w:p>
    <w:p>
      <w:pPr>
        <w:ind w:left="440"/>
      </w:pPr>
      <w:r>
        <w:t>部長は航空自衛官をもって充て、課長は航空自衛官又は事務官をもって充てる。</w:t>
      </w:r>
    </w:p>
    <w:p>
      <w:pPr>
        <w:pStyle w:val="Heading5"/>
        <w:ind w:left="440"/>
      </w:pPr>
      <w:r>
        <w:t>３</w:t>
      </w:r>
    </w:p>
    <w:p>
      <w:pPr>
        <w:ind w:left="440"/>
      </w:pPr>
      <w:r>
        <w:t>部長又は情報課長は、航空支援集団司令官の命を受け、それぞれ部務又は課務を掌理する。</w:t>
      </w:r>
    </w:p>
    <w:p>
      <w:pPr>
        <w:pStyle w:val="Heading5"/>
        <w:ind w:left="440"/>
      </w:pPr>
      <w:r>
        <w:t>４</w:t>
      </w:r>
    </w:p>
    <w:p>
      <w:pPr>
        <w:ind w:left="440"/>
      </w:pPr>
      <w:r>
        <w:t>課長（情報課長を除く。）は、部長の命を受け、課務を掌理する。</w:t>
      </w:r>
    </w:p>
    <w:p>
      <w:pPr>
        <w:pStyle w:val="Heading4"/>
      </w:pPr>
      <w:r>
        <w:t>第二十九条の十二（監理監察官）</w:t>
      </w:r>
    </w:p>
    <w:p>
      <w:r>
        <w:t>航空支援集団司令部に、監理監察官一人を置く。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監理監察官は、航空支援集団司令官の命を受け、次の事務をつかさどる。</w:t>
      </w:r>
    </w:p>
    <w:p>
      <w:pPr>
        <w:pStyle w:val="Heading6"/>
        <w:ind w:left="880"/>
      </w:pPr>
      <w:r>
        <w:t>一</w:t>
      </w:r>
    </w:p>
    <w:p>
      <w:pPr>
        <w:ind w:left="880"/>
      </w:pPr>
      <w:r>
        <w:t>部隊の監察に関すること。</w:t>
      </w:r>
    </w:p>
    <w:p>
      <w:pPr>
        <w:pStyle w:val="Heading6"/>
        <w:ind w:left="880"/>
      </w:pPr>
      <w:r>
        <w:t>二</w:t>
      </w:r>
    </w:p>
    <w:p>
      <w:pPr>
        <w:ind w:left="880"/>
      </w:pPr>
      <w:r>
        <w:t>飛行安全及び地上安全並びに事故調査に関すること。</w:t>
      </w:r>
    </w:p>
    <w:p>
      <w:pPr>
        <w:pStyle w:val="Heading6"/>
        <w:ind w:left="880"/>
      </w:pPr>
      <w:r>
        <w:t>三</w:t>
      </w:r>
    </w:p>
    <w:p>
      <w:pPr>
        <w:ind w:left="880"/>
      </w:pPr>
      <w:r>
        <w:t>統計に関すること。</w:t>
      </w:r>
    </w:p>
    <w:p>
      <w:pPr>
        <w:pStyle w:val="Heading6"/>
        <w:ind w:left="880"/>
      </w:pPr>
      <w:r>
        <w:t>四</w:t>
      </w:r>
    </w:p>
    <w:p>
      <w:pPr>
        <w:ind w:left="880"/>
      </w:pPr>
      <w:r>
        <w:t>業務計画の方式並びに業務計画の作成、実施及び実施の検討の手続に関すること。</w:t>
      </w:r>
    </w:p>
    <w:p>
      <w:pPr>
        <w:pStyle w:val="Heading6"/>
        <w:ind w:left="880"/>
      </w:pPr>
      <w:r>
        <w:t>五</w:t>
      </w:r>
    </w:p>
    <w:p>
      <w:pPr>
        <w:ind w:left="880"/>
      </w:pPr>
      <w:r>
        <w:t>業務計画の実施の検討に関すること。</w:t>
      </w:r>
    </w:p>
    <w:p>
      <w:pPr>
        <w:pStyle w:val="Heading6"/>
        <w:ind w:left="880"/>
      </w:pPr>
      <w:r>
        <w:t>六</w:t>
      </w:r>
    </w:p>
    <w:p>
      <w:pPr>
        <w:ind w:left="880"/>
      </w:pPr>
      <w:r>
        <w:t>隊務の運営の改善に関すること。</w:t>
      </w:r>
    </w:p>
    <w:p>
      <w:pPr>
        <w:pStyle w:val="Heading6"/>
        <w:ind w:left="880"/>
      </w:pPr>
      <w:r>
        <w:t>七</w:t>
      </w:r>
    </w:p>
    <w:p>
      <w:pPr>
        <w:ind w:left="880"/>
      </w:pPr>
      <w:r>
        <w:t>報告統制に関すること。</w:t>
      </w:r>
    </w:p>
    <w:p>
      <w:pPr>
        <w:pStyle w:val="Heading6"/>
        <w:ind w:left="880"/>
      </w:pPr>
      <w:r>
        <w:t>八</w:t>
      </w:r>
    </w:p>
    <w:p>
      <w:pPr>
        <w:ind w:left="880"/>
      </w:pPr>
      <w:r>
        <w:t>会計の監査に関すること。</w:t>
      </w:r>
    </w:p>
    <w:p>
      <w:pPr>
        <w:pStyle w:val="Heading4"/>
      </w:pPr>
      <w:r>
        <w:t>第二十九条の十三（法務官）</w:t>
      </w:r>
    </w:p>
    <w:p>
      <w:r>
        <w:t>航空支援集団司令部に法務官一人を置く。</w:t>
      </w:r>
    </w:p>
    <w:p>
      <w:pPr>
        <w:pStyle w:val="Heading5"/>
        <w:ind w:left="440"/>
      </w:pPr>
      <w:r>
        <w:t>２</w:t>
      </w:r>
    </w:p>
    <w:p>
      <w:pPr>
        <w:ind w:left="440"/>
      </w:pPr>
      <w:r>
        <w:t>法務官は、航空自衛官をもって充てる。</w:t>
      </w:r>
    </w:p>
    <w:p>
      <w:pPr>
        <w:pStyle w:val="Heading5"/>
        <w:ind w:left="440"/>
      </w:pPr>
      <w:r>
        <w:t>３</w:t>
      </w:r>
    </w:p>
    <w:p>
      <w:pPr>
        <w:ind w:left="440"/>
      </w:pPr>
      <w:r>
        <w:t>法務官は、航空支援集団司令官の命を受け、次の事務をつかさどる。</w:t>
      </w:r>
    </w:p>
    <w:p>
      <w:pPr>
        <w:pStyle w:val="Heading6"/>
        <w:ind w:left="880"/>
      </w:pPr>
      <w:r>
        <w:t>一</w:t>
      </w:r>
    </w:p>
    <w:p>
      <w:pPr>
        <w:ind w:left="880"/>
      </w:pPr>
      <w:r>
        <w:t>訴訟、損害賠償及び損失補償に関すること。</w:t>
      </w:r>
    </w:p>
    <w:p>
      <w:pPr>
        <w:pStyle w:val="Heading6"/>
        <w:ind w:left="880"/>
      </w:pPr>
      <w:r>
        <w:t>二</w:t>
      </w:r>
    </w:p>
    <w:p>
      <w:pPr>
        <w:ind w:left="880"/>
      </w:pPr>
      <w:r>
        <w:t>例規案その他特に命ぜられた重要な文書の審査に関すること。</w:t>
      </w:r>
    </w:p>
    <w:p>
      <w:pPr>
        <w:pStyle w:val="Heading6"/>
        <w:ind w:left="880"/>
      </w:pPr>
      <w:r>
        <w:t>三</w:t>
      </w:r>
    </w:p>
    <w:p>
      <w:pPr>
        <w:ind w:left="880"/>
      </w:pPr>
      <w:r>
        <w:t>法令の調査及び研究に関すること。</w:t>
      </w:r>
    </w:p>
    <w:p>
      <w:pPr>
        <w:pStyle w:val="Heading4"/>
      </w:pPr>
      <w:r>
        <w:t>第二十九条の十四（医務官）</w:t>
      </w:r>
    </w:p>
    <w:p>
      <w:r>
        <w:t>航空支援集団司令部に、医務官一人を置く。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医務官は、航空支援集団司令官の命を受け、次に掲げる事項に関し、航空支援集団司令官に対し専門的助言を行うほか、技術指導に関する事務及び航空支援集団司令官の特に命ずる事務をつかさどる。</w:t>
      </w:r>
    </w:p>
    <w:p>
      <w:pPr>
        <w:pStyle w:val="Heading6"/>
        <w:ind w:left="880"/>
      </w:pPr>
      <w:r>
        <w:t>一</w:t>
      </w:r>
    </w:p>
    <w:p>
      <w:pPr>
        <w:ind w:left="880"/>
      </w:pPr>
      <w:r>
        <w:t>隊員の保健衛生及び医療に関すること。</w:t>
      </w:r>
    </w:p>
    <w:p>
      <w:pPr>
        <w:pStyle w:val="Heading6"/>
        <w:ind w:left="880"/>
      </w:pPr>
      <w:r>
        <w:t>二</w:t>
      </w:r>
    </w:p>
    <w:p>
      <w:pPr>
        <w:ind w:left="880"/>
      </w:pPr>
      <w:r>
        <w:t>適性検査に関すること（人事課の所掌に属するものを除く。）。</w:t>
      </w:r>
    </w:p>
    <w:p>
      <w:pPr>
        <w:pStyle w:val="Heading2"/>
      </w:pPr>
      <w:r>
        <w:t>第三章　航空教育集団司令部</w:t>
      </w:r>
    </w:p>
    <w:p>
      <w:pPr>
        <w:pStyle w:val="Heading4"/>
      </w:pPr>
      <w:r>
        <w:t>第三十条（幕僚長）</w:t>
      </w:r>
    </w:p>
    <w:p>
      <w:r>
        <w:t>幕僚長は、航空教育集団司令官の命を受け、部務並びに監理監察官及び医務官の職務を統制する。</w:t>
      </w:r>
    </w:p>
    <w:p>
      <w:pPr>
        <w:pStyle w:val="Heading4"/>
      </w:pPr>
      <w:r>
        <w:t>第三十一条（部）</w:t>
      </w:r>
    </w:p>
    <w:p>
      <w:r>
        <w:t>航空教育集団司令部に、次の三部を置く。</w:t>
      </w:r>
    </w:p>
    <w:p>
      <w:pPr>
        <w:pStyle w:val="Heading4"/>
      </w:pPr>
      <w:r>
        <w:t>第三十二条（総務部の分課）</w:t>
      </w:r>
    </w:p>
    <w:p>
      <w:r>
        <w:t>総務部に、次の四課を置く。</w:t>
      </w:r>
    </w:p>
    <w:p>
      <w:pPr>
        <w:pStyle w:val="Heading4"/>
      </w:pPr>
      <w:r>
        <w:t>第三十三条（総務課）</w:t>
      </w:r>
    </w:p>
    <w:p>
      <w:r>
        <w:t>総務課においては、次の事務をつかさどる。</w:t>
      </w:r>
    </w:p>
    <w:p>
      <w:pPr>
        <w:pStyle w:val="Heading6"/>
        <w:ind w:left="880"/>
      </w:pPr>
      <w:r>
        <w:t>一</w:t>
      </w:r>
    </w:p>
    <w:p>
      <w:pPr>
        <w:ind w:left="880"/>
      </w:pPr>
      <w:r>
        <w:t>航空教育集団司令官の官印及び航空教育集団司令部印の管守に関すること。</w:t>
      </w:r>
    </w:p>
    <w:p>
      <w:pPr>
        <w:pStyle w:val="Heading6"/>
        <w:ind w:left="880"/>
      </w:pPr>
      <w:r>
        <w:t>二</w:t>
      </w:r>
    </w:p>
    <w:p>
      <w:pPr>
        <w:ind w:left="880"/>
      </w:pPr>
      <w:r>
        <w:t>公文書に関すること（計画課の所掌に属するものを除く。）。</w:t>
      </w:r>
    </w:p>
    <w:p>
      <w:pPr>
        <w:pStyle w:val="Heading6"/>
        <w:ind w:left="880"/>
      </w:pPr>
      <w:r>
        <w:t>三</w:t>
      </w:r>
    </w:p>
    <w:p>
      <w:pPr>
        <w:ind w:left="880"/>
      </w:pPr>
      <w:r>
        <w:t>各部並びに監理監察官及び医務官の事務の連絡に関すること。</w:t>
      </w:r>
    </w:p>
    <w:p>
      <w:pPr>
        <w:pStyle w:val="Heading6"/>
        <w:ind w:left="880"/>
      </w:pPr>
      <w:r>
        <w:t>四</w:t>
      </w:r>
    </w:p>
    <w:p>
      <w:pPr>
        <w:ind w:left="880"/>
      </w:pPr>
      <w:r>
        <w:t>礼式、渉外及び広報に関すること。</w:t>
      </w:r>
    </w:p>
    <w:p>
      <w:pPr>
        <w:pStyle w:val="Heading6"/>
        <w:ind w:left="880"/>
      </w:pPr>
      <w:r>
        <w:t>五</w:t>
      </w:r>
    </w:p>
    <w:p>
      <w:pPr>
        <w:ind w:left="880"/>
      </w:pPr>
      <w:r>
        <w:t>訴訟、損害賠償及び損失補償に関すること。</w:t>
      </w:r>
    </w:p>
    <w:p>
      <w:pPr>
        <w:pStyle w:val="Heading6"/>
        <w:ind w:left="880"/>
      </w:pPr>
      <w:r>
        <w:t>六</w:t>
      </w:r>
    </w:p>
    <w:p>
      <w:pPr>
        <w:ind w:left="880"/>
      </w:pPr>
      <w:r>
        <w:t>部内の事務の総括に関すること。</w:t>
      </w:r>
    </w:p>
    <w:p>
      <w:pPr>
        <w:pStyle w:val="Heading6"/>
        <w:ind w:left="880"/>
      </w:pPr>
      <w:r>
        <w:t>七</w:t>
      </w:r>
    </w:p>
    <w:p>
      <w:pPr>
        <w:ind w:left="880"/>
      </w:pPr>
      <w:r>
        <w:t>前各号に掲げるもののほか、航空教育集団司令部の所掌事務で他の所掌に属しないものに関すること。</w:t>
      </w:r>
    </w:p>
    <w:p>
      <w:pPr>
        <w:pStyle w:val="Heading4"/>
      </w:pPr>
      <w:r>
        <w:t>第三十四条（人事課）</w:t>
      </w:r>
    </w:p>
    <w:p>
      <w:r>
        <w:t>人事課においては、次の事務をつかさどる。</w:t>
      </w:r>
    </w:p>
    <w:p>
      <w:pPr>
        <w:pStyle w:val="Heading6"/>
        <w:ind w:left="880"/>
      </w:pPr>
      <w:r>
        <w:t>一</w:t>
      </w:r>
    </w:p>
    <w:p>
      <w:pPr>
        <w:ind w:left="880"/>
      </w:pPr>
      <w:r>
        <w:t>教育訓練の実施に関する人事計画に関すること。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w:t>
      </w:r>
    </w:p>
    <w:p>
      <w:pPr>
        <w:pStyle w:val="Heading6"/>
        <w:ind w:left="880"/>
      </w:pPr>
      <w:r>
        <w:t>四</w:t>
      </w:r>
    </w:p>
    <w:p>
      <w:pPr>
        <w:ind w:left="880"/>
      </w:pPr>
      <w:r>
        <w:t>知能、性格等に関する適性検査に関すること。</w:t>
      </w:r>
    </w:p>
    <w:p>
      <w:pPr>
        <w:pStyle w:val="Heading6"/>
        <w:ind w:left="880"/>
      </w:pPr>
      <w:r>
        <w:t>五</w:t>
      </w:r>
    </w:p>
    <w:p>
      <w:pPr>
        <w:ind w:left="880"/>
      </w:pPr>
      <w:r>
        <w:t>表彰に関すること。</w:t>
      </w:r>
    </w:p>
    <w:p>
      <w:pPr>
        <w:pStyle w:val="Heading6"/>
        <w:ind w:left="880"/>
      </w:pPr>
      <w:r>
        <w:t>六</w:t>
      </w:r>
    </w:p>
    <w:p>
      <w:pPr>
        <w:ind w:left="880"/>
      </w:pPr>
      <w:r>
        <w:t>隊員の給与の実施基準に関すること。</w:t>
      </w:r>
    </w:p>
    <w:p>
      <w:pPr>
        <w:pStyle w:val="Heading6"/>
        <w:ind w:left="880"/>
      </w:pPr>
      <w:r>
        <w:t>七</w:t>
      </w:r>
    </w:p>
    <w:p>
      <w:pPr>
        <w:ind w:left="880"/>
      </w:pPr>
      <w:r>
        <w:t>隊員の教育訓練に関すること（計画課、運用課、教育第一課、教育第二課及び教育第三課の所掌に属するものを除く。）。</w:t>
      </w:r>
    </w:p>
    <w:p>
      <w:pPr>
        <w:pStyle w:val="Heading4"/>
      </w:pPr>
      <w:r>
        <w:t>第三十五条（会計課）</w:t>
      </w:r>
    </w:p>
    <w:p>
      <w:r>
        <w:t>会計課においては、経費及び収入の予算、決算及び会計に関する事務をつかさどる。</w:t>
      </w:r>
    </w:p>
    <w:p>
      <w:pPr>
        <w:pStyle w:val="Heading4"/>
      </w:pPr>
      <w:r>
        <w:t>第三十六条（厚生課）</w:t>
      </w:r>
    </w:p>
    <w:p>
      <w:r>
        <w:t>厚生課においては、次の事務をつかさどる。</w:t>
      </w:r>
    </w:p>
    <w:p>
      <w:pPr>
        <w:pStyle w:val="Heading6"/>
        <w:ind w:left="880"/>
      </w:pPr>
      <w:r>
        <w:t>一</w:t>
      </w:r>
    </w:p>
    <w:p>
      <w:pPr>
        <w:ind w:left="880"/>
      </w:pPr>
      <w:r>
        <w:t>隊員の恩給、退職手当及び災害補償に関すること。</w:t>
      </w:r>
    </w:p>
    <w:p>
      <w:pPr>
        <w:pStyle w:val="Heading6"/>
        <w:ind w:left="880"/>
      </w:pPr>
      <w:r>
        <w:t>二</w:t>
      </w:r>
    </w:p>
    <w:p>
      <w:pPr>
        <w:ind w:left="880"/>
      </w:pPr>
      <w:r>
        <w:t>隊員の福利厚生に関すること。</w:t>
      </w:r>
    </w:p>
    <w:p>
      <w:pPr>
        <w:pStyle w:val="Heading6"/>
        <w:ind w:left="880"/>
      </w:pPr>
      <w:r>
        <w:t>三</w:t>
      </w:r>
    </w:p>
    <w:p>
      <w:pPr>
        <w:ind w:left="880"/>
      </w:pPr>
      <w:r>
        <w:t>若年定年退職者給付金に関すること。</w:t>
      </w:r>
    </w:p>
    <w:p>
      <w:pPr>
        <w:pStyle w:val="Heading4"/>
      </w:pPr>
      <w:r>
        <w:t>第三十七条（教育部の分課）</w:t>
      </w:r>
    </w:p>
    <w:p>
      <w:r>
        <w:t>教育部に、次の五課を置く。</w:t>
      </w:r>
    </w:p>
    <w:p>
      <w:pPr>
        <w:pStyle w:val="Heading4"/>
      </w:pPr>
      <w:r>
        <w:t>第三十八条（計画課）</w:t>
      </w:r>
    </w:p>
    <w:p>
      <w:r>
        <w:t>計画課においては、次の事務をつかさどる。</w:t>
      </w:r>
    </w:p>
    <w:p>
      <w:pPr>
        <w:pStyle w:val="Heading6"/>
        <w:ind w:left="880"/>
      </w:pPr>
      <w:r>
        <w:t>一</w:t>
      </w:r>
    </w:p>
    <w:p>
      <w:pPr>
        <w:ind w:left="880"/>
      </w:pPr>
      <w:r>
        <w:t>部隊の編成及び配置に関すること。</w:t>
      </w:r>
    </w:p>
    <w:p>
      <w:pPr>
        <w:pStyle w:val="Heading6"/>
        <w:ind w:left="880"/>
      </w:pPr>
      <w:r>
        <w:t>二</w:t>
      </w:r>
    </w:p>
    <w:p>
      <w:pPr>
        <w:ind w:left="880"/>
      </w:pPr>
      <w:r>
        <w:t>業務計画の作成及びその実施の調整に関すること。</w:t>
      </w:r>
    </w:p>
    <w:p>
      <w:pPr>
        <w:pStyle w:val="Heading6"/>
        <w:ind w:left="880"/>
      </w:pPr>
      <w:r>
        <w:t>三</w:t>
      </w:r>
    </w:p>
    <w:p>
      <w:pPr>
        <w:ind w:left="880"/>
      </w:pPr>
      <w:r>
        <w:t>術科教育（第三十八条の四第一項に規定する飛行教育以外の技術教育をいう。第三十八条の五において同じ。）を行う学校における教育訓練に関する調査研究の実施計画に関すること。</w:t>
      </w:r>
    </w:p>
    <w:p>
      <w:pPr>
        <w:pStyle w:val="Heading6"/>
        <w:ind w:left="880"/>
      </w:pPr>
      <w:r>
        <w:t>四</w:t>
      </w:r>
    </w:p>
    <w:p>
      <w:pPr>
        <w:ind w:left="880"/>
      </w:pPr>
      <w:r>
        <w:t>部隊訓練の検閲及び演習に関すること。</w:t>
      </w:r>
    </w:p>
    <w:p>
      <w:pPr>
        <w:pStyle w:val="Heading6"/>
        <w:ind w:left="880"/>
      </w:pPr>
      <w:r>
        <w:t>五</w:t>
      </w:r>
    </w:p>
    <w:p>
      <w:pPr>
        <w:ind w:left="880"/>
      </w:pPr>
      <w:r>
        <w:t>一般教育及び技術教育の検閲に関すること。</w:t>
      </w:r>
    </w:p>
    <w:p>
      <w:pPr>
        <w:pStyle w:val="Heading6"/>
        <w:ind w:left="880"/>
      </w:pPr>
      <w:r>
        <w:t>六</w:t>
      </w:r>
    </w:p>
    <w:p>
      <w:pPr>
        <w:ind w:left="880"/>
      </w:pPr>
      <w:r>
        <w:t>防衛及び警備に関する秘密の保全に関すること。</w:t>
      </w:r>
    </w:p>
    <w:p>
      <w:pPr>
        <w:pStyle w:val="Heading6"/>
        <w:ind w:left="880"/>
      </w:pPr>
      <w:r>
        <w:t>七</w:t>
      </w:r>
    </w:p>
    <w:p>
      <w:pPr>
        <w:ind w:left="880"/>
      </w:pPr>
      <w:r>
        <w:t>部隊の行動に関する公文書に関すること。</w:t>
      </w:r>
    </w:p>
    <w:p>
      <w:pPr>
        <w:pStyle w:val="Heading6"/>
        <w:ind w:left="880"/>
      </w:pPr>
      <w:r>
        <w:t>八</w:t>
      </w:r>
    </w:p>
    <w:p>
      <w:pPr>
        <w:ind w:left="880"/>
      </w:pPr>
      <w:r>
        <w:t>部内の事務の総括に関すること。</w:t>
      </w:r>
    </w:p>
    <w:p>
      <w:pPr>
        <w:pStyle w:val="Heading4"/>
      </w:pPr>
      <w:r>
        <w:t>第三十八条の二（運用課）</w:t>
      </w:r>
    </w:p>
    <w:p>
      <w:r>
        <w:t>運用課においては、次の事務をつかさどる。</w:t>
      </w:r>
    </w:p>
    <w:p>
      <w:pPr>
        <w:pStyle w:val="Heading6"/>
        <w:ind w:left="880"/>
      </w:pPr>
      <w:r>
        <w:t>一</w:t>
      </w:r>
    </w:p>
    <w:p>
      <w:pPr>
        <w:ind w:left="880"/>
      </w:pPr>
      <w:r>
        <w:t>航空教育集団の行動に関すること。</w:t>
      </w:r>
    </w:p>
    <w:p>
      <w:pPr>
        <w:pStyle w:val="Heading6"/>
        <w:ind w:left="880"/>
      </w:pPr>
      <w:r>
        <w:t>二</w:t>
      </w:r>
    </w:p>
    <w:p>
      <w:pPr>
        <w:ind w:left="880"/>
      </w:pPr>
      <w:r>
        <w:t>部隊の運用に関すること。</w:t>
      </w:r>
    </w:p>
    <w:p>
      <w:pPr>
        <w:pStyle w:val="Heading6"/>
        <w:ind w:left="880"/>
      </w:pPr>
      <w:r>
        <w:t>三</w:t>
      </w:r>
    </w:p>
    <w:p>
      <w:pPr>
        <w:ind w:left="880"/>
      </w:pPr>
      <w:r>
        <w:t>部隊訓練の実施計画に関すること。</w:t>
      </w:r>
    </w:p>
    <w:p>
      <w:pPr>
        <w:pStyle w:val="Heading6"/>
        <w:ind w:left="880"/>
      </w:pPr>
      <w:r>
        <w:t>四</w:t>
      </w:r>
    </w:p>
    <w:p>
      <w:pPr>
        <w:ind w:left="880"/>
      </w:pPr>
      <w:r>
        <w:t>部隊訓練の実施に必要な資料の整備に関すること。</w:t>
      </w:r>
    </w:p>
    <w:p>
      <w:pPr>
        <w:pStyle w:val="Heading6"/>
        <w:ind w:left="880"/>
      </w:pPr>
      <w:r>
        <w:t>五</w:t>
      </w:r>
    </w:p>
    <w:p>
      <w:pPr>
        <w:ind w:left="880"/>
      </w:pPr>
      <w:r>
        <w:t>航空機の運航に関すること。</w:t>
      </w:r>
    </w:p>
    <w:p>
      <w:pPr>
        <w:pStyle w:val="Heading6"/>
        <w:ind w:left="880"/>
      </w:pPr>
      <w:r>
        <w:t>六</w:t>
      </w:r>
    </w:p>
    <w:p>
      <w:pPr>
        <w:ind w:left="880"/>
      </w:pPr>
      <w:r>
        <w:t>通信及び電波使用に関すること。</w:t>
      </w:r>
    </w:p>
    <w:p>
      <w:pPr>
        <w:pStyle w:val="Heading6"/>
        <w:ind w:left="880"/>
      </w:pPr>
      <w:r>
        <w:t>七</w:t>
      </w:r>
    </w:p>
    <w:p>
      <w:pPr>
        <w:ind w:left="880"/>
      </w:pPr>
      <w:r>
        <w:t>暗号及び信号に関すること。</w:t>
      </w:r>
    </w:p>
    <w:p>
      <w:pPr>
        <w:pStyle w:val="Heading4"/>
      </w:pPr>
      <w:r>
        <w:t>第三十八条の三（教育第一課）</w:t>
      </w:r>
    </w:p>
    <w:p>
      <w:r>
        <w:t>教育第一課においては、次の事務をつかさどる。</w:t>
      </w:r>
    </w:p>
    <w:p>
      <w:pPr>
        <w:pStyle w:val="Heading6"/>
        <w:ind w:left="880"/>
      </w:pPr>
      <w:r>
        <w:t>一</w:t>
      </w:r>
    </w:p>
    <w:p>
      <w:pPr>
        <w:ind w:left="880"/>
      </w:pPr>
      <w:r>
        <w:t>一般教育の実施計画に関すること。</w:t>
      </w:r>
    </w:p>
    <w:p>
      <w:pPr>
        <w:pStyle w:val="Heading6"/>
        <w:ind w:left="880"/>
      </w:pPr>
      <w:r>
        <w:t>二</w:t>
      </w:r>
    </w:p>
    <w:p>
      <w:pPr>
        <w:ind w:left="880"/>
      </w:pPr>
      <w:r>
        <w:t>一般教育の実施に必要な資料の整備に関すること。</w:t>
      </w:r>
    </w:p>
    <w:p>
      <w:pPr>
        <w:pStyle w:val="Heading4"/>
      </w:pPr>
      <w:r>
        <w:t>第三十八条の四（教育第二課）</w:t>
      </w:r>
    </w:p>
    <w:p>
      <w:r>
        <w:t>教育第二課においては、次の事務をつかさどる。</w:t>
      </w:r>
    </w:p>
    <w:p>
      <w:pPr>
        <w:pStyle w:val="Heading6"/>
        <w:ind w:left="880"/>
      </w:pPr>
      <w:r>
        <w:t>一</w:t>
      </w:r>
    </w:p>
    <w:p>
      <w:pPr>
        <w:ind w:left="880"/>
      </w:pPr>
      <w:r>
        <w:t>飛行教育（航空機の操縦に関する技術教育をいう。以下同じ。）の実施計画に関すること。</w:t>
      </w:r>
    </w:p>
    <w:p>
      <w:pPr>
        <w:pStyle w:val="Heading6"/>
        <w:ind w:left="880"/>
      </w:pPr>
      <w:r>
        <w:t>二</w:t>
      </w:r>
    </w:p>
    <w:p>
      <w:pPr>
        <w:ind w:left="880"/>
      </w:pPr>
      <w:r>
        <w:t>飛行教育の実施に必要な資料の整備に関すること。</w:t>
      </w:r>
    </w:p>
    <w:p>
      <w:pPr>
        <w:pStyle w:val="Heading6"/>
        <w:ind w:left="880"/>
      </w:pPr>
      <w:r>
        <w:t>三</w:t>
      </w:r>
    </w:p>
    <w:p>
      <w:pPr>
        <w:ind w:left="880"/>
      </w:pPr>
      <w:r>
        <w:t>航空機の操縦等に関する技能の適性検査に関すること。</w:t>
      </w:r>
    </w:p>
    <w:p>
      <w:pPr>
        <w:pStyle w:val="Heading4"/>
      </w:pPr>
      <w:r>
        <w:t>第三十八条の五（教育第三課）</w:t>
      </w:r>
    </w:p>
    <w:p>
      <w:r>
        <w:t>教育第三課においては、次の事務をつかさどる。</w:t>
      </w:r>
    </w:p>
    <w:p>
      <w:pPr>
        <w:pStyle w:val="Heading6"/>
        <w:ind w:left="880"/>
      </w:pPr>
      <w:r>
        <w:t>一</w:t>
      </w:r>
    </w:p>
    <w:p>
      <w:pPr>
        <w:ind w:left="880"/>
      </w:pPr>
      <w:r>
        <w:t>術科教育の実施計画に関すること。</w:t>
      </w:r>
    </w:p>
    <w:p>
      <w:pPr>
        <w:pStyle w:val="Heading6"/>
        <w:ind w:left="880"/>
      </w:pPr>
      <w:r>
        <w:t>二</w:t>
      </w:r>
    </w:p>
    <w:p>
      <w:pPr>
        <w:ind w:left="880"/>
      </w:pPr>
      <w:r>
        <w:t>術科教育の実施に必要な資料の整備に関すること。</w:t>
      </w:r>
    </w:p>
    <w:p>
      <w:pPr>
        <w:pStyle w:val="Heading6"/>
        <w:ind w:left="880"/>
      </w:pPr>
      <w:r>
        <w:t>三</w:t>
      </w:r>
    </w:p>
    <w:p>
      <w:pPr>
        <w:ind w:left="880"/>
      </w:pPr>
      <w:r>
        <w:t>航空自衛隊における術科教育の実施の企画及び総合調整に関すること。</w:t>
      </w:r>
    </w:p>
    <w:p>
      <w:pPr>
        <w:pStyle w:val="Heading4"/>
      </w:pPr>
      <w:r>
        <w:t>第三十八条の六（装備部の分課）</w:t>
      </w:r>
    </w:p>
    <w:p>
      <w:r>
        <w:t>装備部に、次の三課を置く。</w:t>
      </w:r>
    </w:p>
    <w:p>
      <w:pPr>
        <w:pStyle w:val="Heading4"/>
      </w:pPr>
      <w:r>
        <w:t>第三十八条の七（装備課）</w:t>
      </w:r>
    </w:p>
    <w:p>
      <w:r>
        <w:t>装備課においては、次の事務をつかさどる。</w:t>
      </w:r>
    </w:p>
    <w:p>
      <w:pPr>
        <w:pStyle w:val="Heading6"/>
        <w:ind w:left="880"/>
      </w:pPr>
      <w:r>
        <w:t>一</w:t>
      </w:r>
    </w:p>
    <w:p>
      <w:pPr>
        <w:ind w:left="880"/>
      </w:pPr>
      <w:r>
        <w:t>航空機の補給及び航空装備品等の整備に関すること。</w:t>
      </w:r>
    </w:p>
    <w:p>
      <w:pPr>
        <w:pStyle w:val="Heading6"/>
        <w:ind w:left="880"/>
      </w:pPr>
      <w:r>
        <w:t>二</w:t>
      </w:r>
    </w:p>
    <w:p>
      <w:pPr>
        <w:ind w:left="880"/>
      </w:pPr>
      <w:r>
        <w:t>部内の事務の総括に関すること。</w:t>
      </w:r>
    </w:p>
    <w:p>
      <w:pPr>
        <w:pStyle w:val="Heading4"/>
      </w:pPr>
      <w:r>
        <w:t>第三十八条の八（補給課）</w:t>
      </w:r>
    </w:p>
    <w:p>
      <w:r>
        <w:t>補給課においては、次の事務をつかさどる。</w:t>
      </w:r>
    </w:p>
    <w:p>
      <w:pPr>
        <w:pStyle w:val="Heading6"/>
        <w:ind w:left="880"/>
      </w:pPr>
      <w:r>
        <w:t>一</w:t>
      </w:r>
    </w:p>
    <w:p>
      <w:pPr>
        <w:ind w:left="880"/>
      </w:pPr>
      <w:r>
        <w:t>航空装備品等（航空機を除く。）の補給に関すること。</w:t>
      </w:r>
    </w:p>
    <w:p>
      <w:pPr>
        <w:pStyle w:val="Heading6"/>
        <w:ind w:left="880"/>
      </w:pPr>
      <w:r>
        <w:t>二</w:t>
      </w:r>
    </w:p>
    <w:p>
      <w:pPr>
        <w:ind w:left="880"/>
      </w:pPr>
      <w:r>
        <w:t>航空装備品等及び航空装備品等に関する役務の調達の計画に関すること。</w:t>
      </w:r>
    </w:p>
    <w:p>
      <w:pPr>
        <w:pStyle w:val="Heading6"/>
        <w:ind w:left="880"/>
      </w:pPr>
      <w:r>
        <w:t>三</w:t>
      </w:r>
    </w:p>
    <w:p>
      <w:pPr>
        <w:ind w:left="880"/>
      </w:pPr>
      <w:r>
        <w:t>輸送に関すること。</w:t>
      </w:r>
    </w:p>
    <w:p>
      <w:pPr>
        <w:pStyle w:val="Heading4"/>
      </w:pPr>
      <w:r>
        <w:t>第三十八条の九（施設課）</w:t>
      </w:r>
    </w:p>
    <w:p>
      <w:r>
        <w:t>施設課においては、施設に関する事務をつかさどる。</w:t>
      </w:r>
    </w:p>
    <w:p>
      <w:pPr>
        <w:pStyle w:val="Heading4"/>
      </w:pPr>
      <w:r>
        <w:t>第三十八条の十（部長及び課長）</w:t>
      </w:r>
    </w:p>
    <w:p>
      <w:r>
        <w:t>部に部長を、課に課長を置く。</w:t>
      </w:r>
    </w:p>
    <w:p>
      <w:pPr>
        <w:pStyle w:val="Heading5"/>
        <w:ind w:left="440"/>
      </w:pPr>
      <w:r>
        <w:t>２</w:t>
      </w:r>
    </w:p>
    <w:p>
      <w:pPr>
        <w:ind w:left="440"/>
      </w:pPr>
      <w:r>
        <w:t>部長は航空自衛官をもって充て、課長は航空自衛官又は事務官をもって充てる。</w:t>
      </w:r>
    </w:p>
    <w:p>
      <w:pPr>
        <w:pStyle w:val="Heading5"/>
        <w:ind w:left="440"/>
      </w:pPr>
      <w:r>
        <w:t>３</w:t>
      </w:r>
    </w:p>
    <w:p>
      <w:pPr>
        <w:ind w:left="440"/>
      </w:pPr>
      <w:r>
        <w:t>部長は、航空教育集団司令官の命を受け、部務を掌理する。</w:t>
      </w:r>
    </w:p>
    <w:p>
      <w:pPr>
        <w:pStyle w:val="Heading5"/>
        <w:ind w:left="440"/>
      </w:pPr>
      <w:r>
        <w:t>４</w:t>
      </w:r>
    </w:p>
    <w:p>
      <w:pPr>
        <w:ind w:left="440"/>
      </w:pPr>
      <w:r>
        <w:t>課長は、部長の命を受け、課務を掌理する。</w:t>
      </w:r>
    </w:p>
    <w:p>
      <w:pPr>
        <w:pStyle w:val="Heading4"/>
      </w:pPr>
      <w:r>
        <w:t>第三十八条の十一（監理監察官）</w:t>
      </w:r>
    </w:p>
    <w:p>
      <w:r>
        <w:t>航空教育集団司令部に、監理監察官一人を置く。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監理監察官は、航空教育集団司令官の命を受け、次の事務をつかさどる。</w:t>
      </w:r>
    </w:p>
    <w:p>
      <w:pPr>
        <w:pStyle w:val="Heading6"/>
        <w:ind w:left="880"/>
      </w:pPr>
      <w:r>
        <w:t>一</w:t>
      </w:r>
    </w:p>
    <w:p>
      <w:pPr>
        <w:ind w:left="880"/>
      </w:pPr>
      <w:r>
        <w:t>部隊の監察に関すること。</w:t>
      </w:r>
    </w:p>
    <w:p>
      <w:pPr>
        <w:pStyle w:val="Heading6"/>
        <w:ind w:left="880"/>
      </w:pPr>
      <w:r>
        <w:t>二</w:t>
      </w:r>
    </w:p>
    <w:p>
      <w:pPr>
        <w:ind w:left="880"/>
      </w:pPr>
      <w:r>
        <w:t>飛行安全及び地上安全並びに事故調査に関すること。</w:t>
      </w:r>
    </w:p>
    <w:p>
      <w:pPr>
        <w:pStyle w:val="Heading6"/>
        <w:ind w:left="880"/>
      </w:pPr>
      <w:r>
        <w:t>三</w:t>
      </w:r>
    </w:p>
    <w:p>
      <w:pPr>
        <w:ind w:left="880"/>
      </w:pPr>
      <w:r>
        <w:t>統計に関すること。</w:t>
      </w:r>
    </w:p>
    <w:p>
      <w:pPr>
        <w:pStyle w:val="Heading6"/>
        <w:ind w:left="880"/>
      </w:pPr>
      <w:r>
        <w:t>四</w:t>
      </w:r>
    </w:p>
    <w:p>
      <w:pPr>
        <w:ind w:left="880"/>
      </w:pPr>
      <w:r>
        <w:t>業務計画の方式並びに業務計画の作成、実施及び実施の検討の手続に関すること。</w:t>
      </w:r>
    </w:p>
    <w:p>
      <w:pPr>
        <w:pStyle w:val="Heading6"/>
        <w:ind w:left="880"/>
      </w:pPr>
      <w:r>
        <w:t>五</w:t>
      </w:r>
    </w:p>
    <w:p>
      <w:pPr>
        <w:ind w:left="880"/>
      </w:pPr>
      <w:r>
        <w:t>業務計画の実施の検討に関すること。</w:t>
      </w:r>
    </w:p>
    <w:p>
      <w:pPr>
        <w:pStyle w:val="Heading6"/>
        <w:ind w:left="880"/>
      </w:pPr>
      <w:r>
        <w:t>六</w:t>
      </w:r>
    </w:p>
    <w:p>
      <w:pPr>
        <w:ind w:left="880"/>
      </w:pPr>
      <w:r>
        <w:t>隊務の運営の改善に関すること。</w:t>
      </w:r>
    </w:p>
    <w:p>
      <w:pPr>
        <w:pStyle w:val="Heading6"/>
        <w:ind w:left="880"/>
      </w:pPr>
      <w:r>
        <w:t>七</w:t>
      </w:r>
    </w:p>
    <w:p>
      <w:pPr>
        <w:ind w:left="880"/>
      </w:pPr>
      <w:r>
        <w:t>報告統制に関すること。</w:t>
      </w:r>
    </w:p>
    <w:p>
      <w:pPr>
        <w:pStyle w:val="Heading6"/>
        <w:ind w:left="880"/>
      </w:pPr>
      <w:r>
        <w:t>八</w:t>
      </w:r>
    </w:p>
    <w:p>
      <w:pPr>
        <w:ind w:left="880"/>
      </w:pPr>
      <w:r>
        <w:t>会計の監査に関すること。</w:t>
      </w:r>
    </w:p>
    <w:p>
      <w:pPr>
        <w:pStyle w:val="Heading4"/>
      </w:pPr>
      <w:r>
        <w:t>第三十八条の十二（医務官）</w:t>
      </w:r>
    </w:p>
    <w:p>
      <w:r>
        <w:t>航空教育集団司令部に、医務官一人を置く。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医務官は、航空教育集団司令官の命を受け、次に掲げる事項に関し、航空教育集団司令官に対し専門的助言を行うほか、技術指導に関する事務及び航空教育集団司令官の特に命ずる事務をつかさどる。</w:t>
      </w:r>
    </w:p>
    <w:p>
      <w:pPr>
        <w:pStyle w:val="Heading6"/>
        <w:ind w:left="880"/>
      </w:pPr>
      <w:r>
        <w:t>一</w:t>
      </w:r>
    </w:p>
    <w:p>
      <w:pPr>
        <w:ind w:left="880"/>
      </w:pPr>
      <w:r>
        <w:t>隊員の保健衛生及び医療に関すること。</w:t>
      </w:r>
    </w:p>
    <w:p>
      <w:pPr>
        <w:pStyle w:val="Heading6"/>
        <w:ind w:left="880"/>
      </w:pPr>
      <w:r>
        <w:t>二</w:t>
      </w:r>
    </w:p>
    <w:p>
      <w:pPr>
        <w:ind w:left="880"/>
      </w:pPr>
      <w:r>
        <w:t>適性検査に関すること（人事課及び教育第二課の所掌に属するものを除く。）。</w:t>
      </w:r>
    </w:p>
    <w:p>
      <w:pPr>
        <w:pStyle w:val="Heading4"/>
      </w:pPr>
      <w:r>
        <w:t>第三十八条の十三（副官）</w:t>
      </w:r>
    </w:p>
    <w:p>
      <w:r>
        <w:t>航空教育集団司令部に、所要の副官を置く。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副官は、航空教育集団司令官の庶務をつかさどる。</w:t>
      </w:r>
    </w:p>
    <w:p>
      <w:pPr>
        <w:pStyle w:val="Heading2"/>
      </w:pPr>
      <w:r>
        <w:t>第四章　航空開発実験集団司令部</w:t>
      </w:r>
    </w:p>
    <w:p>
      <w:pPr>
        <w:pStyle w:val="Heading4"/>
      </w:pPr>
      <w:r>
        <w:t>第三十九条（幕僚長）</w:t>
      </w:r>
    </w:p>
    <w:p>
      <w:r>
        <w:t>幕僚長は、航空開発実験集団司令官の命を受け、部務及び課務並びに監理監察官及び医務官の職務を統制する。</w:t>
      </w:r>
    </w:p>
    <w:p>
      <w:pPr>
        <w:pStyle w:val="Heading4"/>
      </w:pPr>
      <w:r>
        <w:t>第四十条（部及び課）</w:t>
      </w:r>
    </w:p>
    <w:p>
      <w:r>
        <w:t>航空開発実験集団司令部に、次の二部及び装備課を置く。</w:t>
      </w:r>
    </w:p>
    <w:p>
      <w:pPr>
        <w:pStyle w:val="Heading4"/>
      </w:pPr>
      <w:r>
        <w:t>第四十一条（総務部の分課）</w:t>
      </w:r>
    </w:p>
    <w:p>
      <w:r>
        <w:t>総務部に、次の二課を置く。</w:t>
      </w:r>
    </w:p>
    <w:p>
      <w:pPr>
        <w:pStyle w:val="Heading4"/>
      </w:pPr>
      <w:r>
        <w:t>第四十二条（総務課）</w:t>
      </w:r>
    </w:p>
    <w:p>
      <w:r>
        <w:t>総務課においては、次の事務をつかさどる。</w:t>
      </w:r>
    </w:p>
    <w:p>
      <w:pPr>
        <w:pStyle w:val="Heading6"/>
        <w:ind w:left="880"/>
      </w:pPr>
      <w:r>
        <w:t>一</w:t>
      </w:r>
    </w:p>
    <w:p>
      <w:pPr>
        <w:ind w:left="880"/>
      </w:pPr>
      <w:r>
        <w:t>航空開発実験集団司令官の官印及び航空開発実験集団司令部印の管守に関すること。</w:t>
      </w:r>
    </w:p>
    <w:p>
      <w:pPr>
        <w:pStyle w:val="Heading6"/>
        <w:ind w:left="880"/>
      </w:pPr>
      <w:r>
        <w:t>二</w:t>
      </w:r>
    </w:p>
    <w:p>
      <w:pPr>
        <w:ind w:left="880"/>
      </w:pPr>
      <w:r>
        <w:t>公文書に関すること。</w:t>
      </w:r>
    </w:p>
    <w:p>
      <w:pPr>
        <w:pStyle w:val="Heading6"/>
        <w:ind w:left="880"/>
      </w:pPr>
      <w:r>
        <w:t>三</w:t>
      </w:r>
    </w:p>
    <w:p>
      <w:pPr>
        <w:ind w:left="880"/>
      </w:pPr>
      <w:r>
        <w:t>各部及び装備課並びに監理監察官及び医務官の事務の連絡に関すること。</w:t>
      </w:r>
    </w:p>
    <w:p>
      <w:pPr>
        <w:pStyle w:val="Heading6"/>
        <w:ind w:left="880"/>
      </w:pPr>
      <w:r>
        <w:t>四</w:t>
      </w:r>
    </w:p>
    <w:p>
      <w:pPr>
        <w:ind w:left="880"/>
      </w:pPr>
      <w:r>
        <w:t>礼式、渉外及び広報に関すること。</w:t>
      </w:r>
    </w:p>
    <w:p>
      <w:pPr>
        <w:pStyle w:val="Heading6"/>
        <w:ind w:left="880"/>
      </w:pPr>
      <w:r>
        <w:t>五</w:t>
      </w:r>
    </w:p>
    <w:p>
      <w:pPr>
        <w:ind w:left="880"/>
      </w:pPr>
      <w:r>
        <w:t>経費及び収入の予算、決算及び会計に関すること。</w:t>
      </w:r>
    </w:p>
    <w:p>
      <w:pPr>
        <w:pStyle w:val="Heading6"/>
        <w:ind w:left="880"/>
      </w:pPr>
      <w:r>
        <w:t>六</w:t>
      </w:r>
    </w:p>
    <w:p>
      <w:pPr>
        <w:ind w:left="880"/>
      </w:pPr>
      <w:r>
        <w:t>訴訟、損害賠償及び損失補償に関すること。</w:t>
      </w:r>
    </w:p>
    <w:p>
      <w:pPr>
        <w:pStyle w:val="Heading6"/>
        <w:ind w:left="880"/>
      </w:pPr>
      <w:r>
        <w:t>七</w:t>
      </w:r>
    </w:p>
    <w:p>
      <w:pPr>
        <w:ind w:left="880"/>
      </w:pPr>
      <w:r>
        <w:t>部内の事務の総括に関すること。</w:t>
      </w:r>
    </w:p>
    <w:p>
      <w:pPr>
        <w:pStyle w:val="Heading6"/>
        <w:ind w:left="880"/>
      </w:pPr>
      <w:r>
        <w:t>八</w:t>
      </w:r>
    </w:p>
    <w:p>
      <w:pPr>
        <w:ind w:left="880"/>
      </w:pPr>
      <w:r>
        <w:t>前各号に掲げるもののほか、航空開発実験集団司令部の所掌事務で他の所掌に属しないものに関すること。</w:t>
      </w:r>
    </w:p>
    <w:p>
      <w:pPr>
        <w:pStyle w:val="Heading4"/>
      </w:pPr>
      <w:r>
        <w:t>第四十三条（人事課）</w:t>
      </w:r>
    </w:p>
    <w:p>
      <w:r>
        <w:t>人事課においては、次の事務をつかさどる。</w:t>
      </w:r>
    </w:p>
    <w:p>
      <w:pPr>
        <w:pStyle w:val="Heading6"/>
        <w:ind w:left="880"/>
      </w:pPr>
      <w:r>
        <w:t>一</w:t>
      </w:r>
    </w:p>
    <w:p>
      <w:pPr>
        <w:ind w:left="880"/>
      </w:pPr>
      <w:r>
        <w:t>隊員の任免、分限、懲戒、服務、規律その他人事に関すること。</w:t>
      </w:r>
    </w:p>
    <w:p>
      <w:pPr>
        <w:pStyle w:val="Heading6"/>
        <w:ind w:left="880"/>
      </w:pPr>
      <w:r>
        <w:t>二</w:t>
      </w:r>
    </w:p>
    <w:p>
      <w:pPr>
        <w:ind w:left="880"/>
      </w:pPr>
      <w:r>
        <w:t>隊員の補充に関すること。</w:t>
      </w:r>
    </w:p>
    <w:p>
      <w:pPr>
        <w:pStyle w:val="Heading6"/>
        <w:ind w:left="880"/>
      </w:pPr>
      <w:r>
        <w:t>三</w:t>
      </w:r>
    </w:p>
    <w:p>
      <w:pPr>
        <w:ind w:left="880"/>
      </w:pPr>
      <w:r>
        <w:t>知能、性格等に関する適性検査に関すること。</w:t>
      </w:r>
    </w:p>
    <w:p>
      <w:pPr>
        <w:pStyle w:val="Heading6"/>
        <w:ind w:left="880"/>
      </w:pPr>
      <w:r>
        <w:t>四</w:t>
      </w:r>
    </w:p>
    <w:p>
      <w:pPr>
        <w:ind w:left="880"/>
      </w:pPr>
      <w:r>
        <w:t>表彰に関すること。</w:t>
      </w:r>
    </w:p>
    <w:p>
      <w:pPr>
        <w:pStyle w:val="Heading6"/>
        <w:ind w:left="880"/>
      </w:pPr>
      <w:r>
        <w:t>五</w:t>
      </w:r>
    </w:p>
    <w:p>
      <w:pPr>
        <w:ind w:left="880"/>
      </w:pPr>
      <w:r>
        <w:t>隊員の給与の実施基準に関すること。</w:t>
      </w:r>
    </w:p>
    <w:p>
      <w:pPr>
        <w:pStyle w:val="Heading6"/>
        <w:ind w:left="880"/>
      </w:pPr>
      <w:r>
        <w:t>六</w:t>
      </w:r>
    </w:p>
    <w:p>
      <w:pPr>
        <w:ind w:left="880"/>
      </w:pPr>
      <w:r>
        <w:t>隊員の恩給、退職手当及び災害補償に関すること。</w:t>
      </w:r>
    </w:p>
    <w:p>
      <w:pPr>
        <w:pStyle w:val="Heading6"/>
        <w:ind w:left="880"/>
      </w:pPr>
      <w:r>
        <w:t>七</w:t>
      </w:r>
    </w:p>
    <w:p>
      <w:pPr>
        <w:ind w:left="880"/>
      </w:pPr>
      <w:r>
        <w:t>隊員の福利厚生に関すること。</w:t>
      </w:r>
    </w:p>
    <w:p>
      <w:pPr>
        <w:pStyle w:val="Heading6"/>
        <w:ind w:left="880"/>
      </w:pPr>
      <w:r>
        <w:t>八</w:t>
      </w:r>
    </w:p>
    <w:p>
      <w:pPr>
        <w:ind w:left="880"/>
      </w:pPr>
      <w:r>
        <w:t>若年定年退職者給付金に関すること。</w:t>
      </w:r>
    </w:p>
    <w:p>
      <w:pPr>
        <w:pStyle w:val="Heading6"/>
        <w:ind w:left="880"/>
      </w:pPr>
      <w:r>
        <w:t>九</w:t>
      </w:r>
    </w:p>
    <w:p>
      <w:pPr>
        <w:ind w:left="880"/>
      </w:pPr>
      <w:r>
        <w:t>隊員の教育訓練に関すること（計画課の所掌に属するものを除く。）。</w:t>
      </w:r>
    </w:p>
    <w:p>
      <w:pPr>
        <w:pStyle w:val="Heading4"/>
      </w:pPr>
      <w:r>
        <w:t>第四十四条（研究開発部の分課）</w:t>
      </w:r>
    </w:p>
    <w:p>
      <w:r>
        <w:t>研究開発部に、次の四課を置く。</w:t>
      </w:r>
    </w:p>
    <w:p>
      <w:pPr>
        <w:pStyle w:val="Heading4"/>
      </w:pPr>
      <w:r>
        <w:t>第四十五条（計画課）</w:t>
      </w:r>
    </w:p>
    <w:p>
      <w:r>
        <w:t>計画課においては、次の事務をつかさどる。</w:t>
      </w:r>
    </w:p>
    <w:p>
      <w:pPr>
        <w:pStyle w:val="Heading6"/>
        <w:ind w:left="880"/>
      </w:pPr>
      <w:r>
        <w:t>一</w:t>
      </w:r>
    </w:p>
    <w:p>
      <w:pPr>
        <w:ind w:left="880"/>
      </w:pPr>
      <w:r>
        <w:t>部隊の運用に関すること。</w:t>
      </w:r>
    </w:p>
    <w:p>
      <w:pPr>
        <w:pStyle w:val="Heading6"/>
        <w:ind w:left="880"/>
      </w:pPr>
      <w:r>
        <w:t>二</w:t>
      </w:r>
    </w:p>
    <w:p>
      <w:pPr>
        <w:ind w:left="880"/>
      </w:pPr>
      <w:r>
        <w:t>部隊の編成及び配置に関すること。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部隊訓練及び技術教育の実施計画及び検閲に関すること。</w:t>
      </w:r>
    </w:p>
    <w:p>
      <w:pPr>
        <w:pStyle w:val="Heading6"/>
        <w:ind w:left="880"/>
      </w:pPr>
      <w:r>
        <w:t>五</w:t>
      </w:r>
    </w:p>
    <w:p>
      <w:pPr>
        <w:ind w:left="880"/>
      </w:pPr>
      <w:r>
        <w:t>航空機の搭乗員の技能訓練の計画に関すること。</w:t>
      </w:r>
    </w:p>
    <w:p>
      <w:pPr>
        <w:pStyle w:val="Heading6"/>
        <w:ind w:left="880"/>
      </w:pPr>
      <w:r>
        <w:t>六</w:t>
      </w:r>
    </w:p>
    <w:p>
      <w:pPr>
        <w:ind w:left="880"/>
      </w:pPr>
      <w:r>
        <w:t>航空機の運航に関すること。</w:t>
      </w:r>
    </w:p>
    <w:p>
      <w:pPr>
        <w:pStyle w:val="Heading6"/>
        <w:ind w:left="880"/>
      </w:pPr>
      <w:r>
        <w:t>七</w:t>
      </w:r>
    </w:p>
    <w:p>
      <w:pPr>
        <w:ind w:left="880"/>
      </w:pPr>
      <w:r>
        <w:t>通信及び電波使用に関すること。</w:t>
      </w:r>
    </w:p>
    <w:p>
      <w:pPr>
        <w:pStyle w:val="Heading6"/>
        <w:ind w:left="880"/>
      </w:pPr>
      <w:r>
        <w:t>八</w:t>
      </w:r>
    </w:p>
    <w:p>
      <w:pPr>
        <w:ind w:left="880"/>
      </w:pPr>
      <w:r>
        <w:t>暗号及び信号に関すること。</w:t>
      </w:r>
    </w:p>
    <w:p>
      <w:pPr>
        <w:pStyle w:val="Heading6"/>
        <w:ind w:left="880"/>
      </w:pPr>
      <w:r>
        <w:t>九</w:t>
      </w:r>
    </w:p>
    <w:p>
      <w:pPr>
        <w:ind w:left="880"/>
      </w:pPr>
      <w:r>
        <w:t>航空開発実験集団の情報システムの整備及び管理に関すること。</w:t>
      </w:r>
    </w:p>
    <w:p>
      <w:pPr>
        <w:pStyle w:val="Heading6"/>
        <w:ind w:left="880"/>
      </w:pPr>
      <w:r>
        <w:t>十</w:t>
      </w:r>
    </w:p>
    <w:p>
      <w:pPr>
        <w:ind w:left="880"/>
      </w:pPr>
      <w:r>
        <w:t>防衛及び警備に関する秘密の保全に関すること。</w:t>
      </w:r>
    </w:p>
    <w:p>
      <w:pPr>
        <w:pStyle w:val="Heading6"/>
        <w:ind w:left="880"/>
      </w:pPr>
      <w:r>
        <w:t>十一</w:t>
      </w:r>
    </w:p>
    <w:p>
      <w:pPr>
        <w:ind w:left="880"/>
      </w:pPr>
      <w:r>
        <w:t>部内の事務の総括に関すること。</w:t>
      </w:r>
    </w:p>
    <w:p>
      <w:pPr>
        <w:pStyle w:val="Heading4"/>
      </w:pPr>
      <w:r>
        <w:t>第四十六条（開発課）</w:t>
      </w:r>
    </w:p>
    <w:p>
      <w:r>
        <w:t>開発課においては、航空装備品等の研究改善に関する実施計画に関する事務をつかさどる（航空医学課の所掌に属するものを除く。）。</w:t>
      </w:r>
    </w:p>
    <w:p>
      <w:pPr>
        <w:pStyle w:val="Heading4"/>
      </w:pPr>
      <w:r>
        <w:t>第四十七条（研究課）</w:t>
      </w:r>
    </w:p>
    <w:p>
      <w:r>
        <w:t>研究課においては、次の事務をつかさどる。</w:t>
      </w:r>
    </w:p>
    <w:p>
      <w:pPr>
        <w:pStyle w:val="Heading6"/>
        <w:ind w:left="880"/>
      </w:pPr>
      <w:r>
        <w:t>一</w:t>
      </w:r>
    </w:p>
    <w:p>
      <w:pPr>
        <w:ind w:left="880"/>
      </w:pPr>
      <w:r>
        <w:t>航空装備品等の技術研究、技術開発及び研究改善の要求に関する調査、研究及び分析に関すること。</w:t>
      </w:r>
    </w:p>
    <w:p>
      <w:pPr>
        <w:pStyle w:val="Heading6"/>
        <w:ind w:left="880"/>
      </w:pPr>
      <w:r>
        <w:t>二</w:t>
      </w:r>
    </w:p>
    <w:p>
      <w:pPr>
        <w:ind w:left="880"/>
      </w:pPr>
      <w:r>
        <w:t>航空装備品等の技術資料の収集整理に関すること。</w:t>
      </w:r>
    </w:p>
    <w:p>
      <w:pPr>
        <w:pStyle w:val="Heading4"/>
      </w:pPr>
      <w:r>
        <w:t>第四十七条の二（航空医学課）</w:t>
      </w:r>
    </w:p>
    <w:p>
      <w:r>
        <w:t>航空医学課においては、次の事務をつかさどる。</w:t>
      </w:r>
    </w:p>
    <w:p>
      <w:pPr>
        <w:pStyle w:val="Heading6"/>
        <w:ind w:left="880"/>
      </w:pPr>
      <w:r>
        <w:t>一</w:t>
      </w:r>
    </w:p>
    <w:p>
      <w:pPr>
        <w:ind w:left="880"/>
      </w:pPr>
      <w:r>
        <w:t>航空装備品等の航空医学に係る研究改善に関する実施計画に関すること。</w:t>
      </w:r>
    </w:p>
    <w:p>
      <w:pPr>
        <w:pStyle w:val="Heading6"/>
        <w:ind w:left="880"/>
      </w:pPr>
      <w:r>
        <w:t>二</w:t>
      </w:r>
    </w:p>
    <w:p>
      <w:pPr>
        <w:ind w:left="880"/>
      </w:pPr>
      <w:r>
        <w:t>航空医学の調査及び研究に関する実施計画に関すること。</w:t>
      </w:r>
    </w:p>
    <w:p>
      <w:pPr>
        <w:pStyle w:val="Heading4"/>
      </w:pPr>
      <w:r>
        <w:t>第四十七条の三（装備課）</w:t>
      </w:r>
    </w:p>
    <w:p>
      <w:r>
        <w:t>装備課においては、次の事務をつかさどる。</w:t>
      </w:r>
    </w:p>
    <w:p>
      <w:pPr>
        <w:pStyle w:val="Heading6"/>
        <w:ind w:left="880"/>
      </w:pPr>
      <w:r>
        <w:t>一</w:t>
      </w:r>
    </w:p>
    <w:p>
      <w:pPr>
        <w:ind w:left="880"/>
      </w:pPr>
      <w:r>
        <w:t>航空装備品等の補給及び整備並びに航空装備品等及び航空装備品等に関する役務の調達の計画に関すること。</w:t>
      </w:r>
    </w:p>
    <w:p>
      <w:pPr>
        <w:pStyle w:val="Heading6"/>
        <w:ind w:left="880"/>
      </w:pPr>
      <w:r>
        <w:t>二</w:t>
      </w:r>
    </w:p>
    <w:p>
      <w:pPr>
        <w:ind w:left="880"/>
      </w:pPr>
      <w:r>
        <w:t>輸送に関すること。</w:t>
      </w:r>
    </w:p>
    <w:p>
      <w:pPr>
        <w:pStyle w:val="Heading6"/>
        <w:ind w:left="880"/>
      </w:pPr>
      <w:r>
        <w:t>三</w:t>
      </w:r>
    </w:p>
    <w:p>
      <w:pPr>
        <w:ind w:left="880"/>
      </w:pPr>
      <w:r>
        <w:t>施設に関すること。</w:t>
      </w:r>
    </w:p>
    <w:p>
      <w:pPr>
        <w:pStyle w:val="Heading4"/>
      </w:pPr>
      <w:r>
        <w:t>第四十七条の四（部長及び課長）</w:t>
      </w:r>
    </w:p>
    <w:p>
      <w:r>
        <w:t>部に部長を、課に課長を置く。</w:t>
      </w:r>
    </w:p>
    <w:p>
      <w:pPr>
        <w:pStyle w:val="Heading5"/>
        <w:ind w:left="440"/>
      </w:pPr>
      <w:r>
        <w:t>２</w:t>
      </w:r>
    </w:p>
    <w:p>
      <w:pPr>
        <w:ind w:left="440"/>
      </w:pPr>
      <w:r>
        <w:t>部長及び課長は、航空自衛官をもって充てる。</w:t>
      </w:r>
    </w:p>
    <w:p>
      <w:pPr>
        <w:pStyle w:val="Heading5"/>
        <w:ind w:left="440"/>
      </w:pPr>
      <w:r>
        <w:t>３</w:t>
      </w:r>
    </w:p>
    <w:p>
      <w:pPr>
        <w:ind w:left="440"/>
      </w:pPr>
      <w:r>
        <w:t>部長又は装備課長は、航空開発実験集団司令官の命を受け、それぞれ部務又は課務を掌理する。</w:t>
      </w:r>
    </w:p>
    <w:p>
      <w:pPr>
        <w:pStyle w:val="Heading5"/>
        <w:ind w:left="440"/>
      </w:pPr>
      <w:r>
        <w:t>４</w:t>
      </w:r>
    </w:p>
    <w:p>
      <w:pPr>
        <w:ind w:left="440"/>
      </w:pPr>
      <w:r>
        <w:t>課長（装備課長を除く。）は、部長の命を受け、課務を掌理する。</w:t>
      </w:r>
    </w:p>
    <w:p>
      <w:pPr>
        <w:pStyle w:val="Heading4"/>
      </w:pPr>
      <w:r>
        <w:t>第四十七条の五（監理監察官）</w:t>
      </w:r>
    </w:p>
    <w:p>
      <w:r>
        <w:t>航空開発実験集団司令部に、監理監察官一人を置く。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監理監察官は、航空開発実験集団司令官の命を受け、次の事務をつかさどる。</w:t>
      </w:r>
    </w:p>
    <w:p>
      <w:pPr>
        <w:pStyle w:val="Heading6"/>
        <w:ind w:left="880"/>
      </w:pPr>
      <w:r>
        <w:t>一</w:t>
      </w:r>
    </w:p>
    <w:p>
      <w:pPr>
        <w:ind w:left="880"/>
      </w:pPr>
      <w:r>
        <w:t>部隊の監察に関すること。</w:t>
      </w:r>
    </w:p>
    <w:p>
      <w:pPr>
        <w:pStyle w:val="Heading6"/>
        <w:ind w:left="880"/>
      </w:pPr>
      <w:r>
        <w:t>二</w:t>
      </w:r>
    </w:p>
    <w:p>
      <w:pPr>
        <w:ind w:left="880"/>
      </w:pPr>
      <w:r>
        <w:t>飛行安全及び地上安全並びに事故調査に関すること。</w:t>
      </w:r>
    </w:p>
    <w:p>
      <w:pPr>
        <w:pStyle w:val="Heading6"/>
        <w:ind w:left="880"/>
      </w:pPr>
      <w:r>
        <w:t>三</w:t>
      </w:r>
    </w:p>
    <w:p>
      <w:pPr>
        <w:ind w:left="880"/>
      </w:pPr>
      <w:r>
        <w:t>統計に関すること。</w:t>
      </w:r>
    </w:p>
    <w:p>
      <w:pPr>
        <w:pStyle w:val="Heading6"/>
        <w:ind w:left="880"/>
      </w:pPr>
      <w:r>
        <w:t>四</w:t>
      </w:r>
    </w:p>
    <w:p>
      <w:pPr>
        <w:ind w:left="880"/>
      </w:pPr>
      <w:r>
        <w:t>業務計画の方式並びに業務計画の作成、実施及び実施の検討の手続に関すること。</w:t>
      </w:r>
    </w:p>
    <w:p>
      <w:pPr>
        <w:pStyle w:val="Heading6"/>
        <w:ind w:left="880"/>
      </w:pPr>
      <w:r>
        <w:t>五</w:t>
      </w:r>
    </w:p>
    <w:p>
      <w:pPr>
        <w:ind w:left="880"/>
      </w:pPr>
      <w:r>
        <w:t>業務計画の実施の検討に関すること。</w:t>
      </w:r>
    </w:p>
    <w:p>
      <w:pPr>
        <w:pStyle w:val="Heading6"/>
        <w:ind w:left="880"/>
      </w:pPr>
      <w:r>
        <w:t>六</w:t>
      </w:r>
    </w:p>
    <w:p>
      <w:pPr>
        <w:ind w:left="880"/>
      </w:pPr>
      <w:r>
        <w:t>隊務の運営の改善に関すること。</w:t>
      </w:r>
    </w:p>
    <w:p>
      <w:pPr>
        <w:pStyle w:val="Heading6"/>
        <w:ind w:left="880"/>
      </w:pPr>
      <w:r>
        <w:t>七</w:t>
      </w:r>
    </w:p>
    <w:p>
      <w:pPr>
        <w:ind w:left="880"/>
      </w:pPr>
      <w:r>
        <w:t>報告統制に関すること。</w:t>
      </w:r>
    </w:p>
    <w:p>
      <w:pPr>
        <w:pStyle w:val="Heading4"/>
      </w:pPr>
      <w:r>
        <w:t>第四十七条の六（医務官）</w:t>
      </w:r>
    </w:p>
    <w:p>
      <w:r>
        <w:t>航空開発実験集団司令部に、医務官一人を置く。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開発実験集団司令官の命を受け、次に掲げる事項に関し、航空開発実験集団司令官に対し専門的助言を行うほか、技術指導に関する事務及び航空開発実験集団司令官の特に命ずる事務をつかさどる。</w:t>
      </w:r>
    </w:p>
    <w:p>
      <w:pPr>
        <w:pStyle w:val="Heading6"/>
        <w:ind w:left="880"/>
      </w:pPr>
      <w:r>
        <w:t>一</w:t>
      </w:r>
    </w:p>
    <w:p>
      <w:pPr>
        <w:ind w:left="880"/>
      </w:pPr>
      <w:r>
        <w:t>隊員の保健衛生及び医療に関すること。</w:t>
      </w:r>
    </w:p>
    <w:p>
      <w:pPr>
        <w:pStyle w:val="Heading6"/>
        <w:ind w:left="880"/>
      </w:pPr>
      <w:r>
        <w:t>二</w:t>
      </w:r>
    </w:p>
    <w:p>
      <w:pPr>
        <w:ind w:left="880"/>
      </w:pPr>
      <w:r>
        <w:t>適性検査に関すること（人事課及び航空医学課の所掌に属するものを除く。）。</w:t>
      </w:r>
    </w:p>
    <w:p>
      <w:pPr>
        <w:pStyle w:val="Heading4"/>
      </w:pPr>
      <w:r>
        <w:t>第四十七条の七（副官）</w:t>
      </w:r>
    </w:p>
    <w:p>
      <w:r>
        <w:t>航空開発実験集団司令部に、所要の副官を置く。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副官は、航空開発実験集団司令官の庶務をつかさどる。</w:t>
      </w:r>
    </w:p>
    <w:p>
      <w:pPr>
        <w:pStyle w:val="Heading2"/>
      </w:pPr>
      <w:r>
        <w:t>第五章　航空方面隊司令部</w:t>
      </w:r>
    </w:p>
    <w:p>
      <w:pPr>
        <w:pStyle w:val="Heading4"/>
      </w:pPr>
      <w:r>
        <w:t>第四十八条（幕僚長）</w:t>
      </w:r>
    </w:p>
    <w:p>
      <w:r>
        <w:t>幕僚長は、航空方面隊司令官の命を受け、部務並びに監理監察官、法務官及び医務官の職務を統制する。</w:t>
      </w:r>
    </w:p>
    <w:p>
      <w:pPr>
        <w:pStyle w:val="Heading4"/>
      </w:pPr>
      <w:r>
        <w:t>第四十九条（部）</w:t>
      </w:r>
    </w:p>
    <w:p>
      <w:r>
        <w:t>航空方面隊司令部に、次の三部を置く。</w:t>
      </w:r>
    </w:p>
    <w:p>
      <w:pPr>
        <w:pStyle w:val="Heading4"/>
      </w:pPr>
      <w:r>
        <w:t>第五十条（総務部の分課）</w:t>
      </w:r>
    </w:p>
    <w:p>
      <w:r>
        <w:t>総務部に、次の五課を置く。</w:t>
      </w:r>
    </w:p>
    <w:p>
      <w:pPr>
        <w:pStyle w:val="Heading4"/>
      </w:pPr>
      <w:r>
        <w:t>第五十一条（総務課）</w:t>
      </w:r>
    </w:p>
    <w:p>
      <w:r>
        <w:t>総務課においては、次の事務をつかさどる。</w:t>
      </w:r>
    </w:p>
    <w:p>
      <w:pPr>
        <w:pStyle w:val="Heading6"/>
        <w:ind w:left="880"/>
      </w:pPr>
      <w:r>
        <w:t>一</w:t>
      </w:r>
    </w:p>
    <w:p>
      <w:pPr>
        <w:ind w:left="880"/>
      </w:pPr>
      <w:r>
        <w:t>航空方面隊司令官の官印及び航空方面隊司令部印の保管に関すること。</w:t>
      </w:r>
    </w:p>
    <w:p>
      <w:pPr>
        <w:pStyle w:val="Heading6"/>
        <w:ind w:left="880"/>
      </w:pPr>
      <w:r>
        <w:t>二</w:t>
      </w:r>
    </w:p>
    <w:p>
      <w:pPr>
        <w:ind w:left="880"/>
      </w:pPr>
      <w:r>
        <w:t>公文書に関すること（防衛課及び法務官の所掌に属するものを除く。）。</w:t>
      </w:r>
    </w:p>
    <w:p>
      <w:pPr>
        <w:pStyle w:val="Heading6"/>
        <w:ind w:left="880"/>
      </w:pPr>
      <w:r>
        <w:t>三</w:t>
      </w:r>
    </w:p>
    <w:p>
      <w:pPr>
        <w:ind w:left="880"/>
      </w:pPr>
      <w:r>
        <w:t>各部並びに監理監察官、法務官及び医務官の事務の連絡に関すること。</w:t>
      </w:r>
    </w:p>
    <w:p>
      <w:pPr>
        <w:pStyle w:val="Heading6"/>
        <w:ind w:left="880"/>
      </w:pPr>
      <w:r>
        <w:t>四</w:t>
      </w:r>
    </w:p>
    <w:p>
      <w:pPr>
        <w:ind w:left="880"/>
      </w:pPr>
      <w:r>
        <w:t>礼式、渉外及び広報に関すること。</w:t>
      </w:r>
    </w:p>
    <w:p>
      <w:pPr>
        <w:pStyle w:val="Heading6"/>
        <w:ind w:left="880"/>
      </w:pPr>
      <w:r>
        <w:t>五</w:t>
      </w:r>
    </w:p>
    <w:p>
      <w:pPr>
        <w:ind w:left="880"/>
      </w:pPr>
      <w:r>
        <w:t>部内の事務の総括に関すること。</w:t>
      </w:r>
    </w:p>
    <w:p>
      <w:pPr>
        <w:pStyle w:val="Heading6"/>
        <w:ind w:left="880"/>
      </w:pPr>
      <w:r>
        <w:t>六</w:t>
      </w:r>
    </w:p>
    <w:p>
      <w:pPr>
        <w:ind w:left="880"/>
      </w:pPr>
      <w:r>
        <w:t>前各号に掲げるもののほか、航空方面隊司令部の所掌事務で他の所掌に属しないものに関すること。</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第五十五条（人事課）</w:t>
      </w:r>
    </w:p>
    <w:p>
      <w:r>
        <w:t>人事課においては、次の事務をつかさどる。</w:t>
      </w:r>
    </w:p>
    <w:p>
      <w:pPr>
        <w:pStyle w:val="Heading6"/>
        <w:ind w:left="880"/>
      </w:pPr>
      <w:r>
        <w:t>一</w:t>
      </w:r>
    </w:p>
    <w:p>
      <w:pPr>
        <w:ind w:left="880"/>
      </w:pPr>
      <w:r>
        <w:t>防衛及び警備の実施に関する人事計画に関すること。</w:t>
      </w:r>
    </w:p>
    <w:p>
      <w:pPr>
        <w:pStyle w:val="Heading6"/>
        <w:ind w:left="880"/>
      </w:pPr>
      <w:r>
        <w:t>二</w:t>
      </w:r>
    </w:p>
    <w:p>
      <w:pPr>
        <w:ind w:left="880"/>
      </w:pPr>
      <w:r>
        <w:t>隊員の任免、分限、懲戒、服務、規律その他人事に関すること。</w:t>
      </w:r>
    </w:p>
    <w:p>
      <w:pPr>
        <w:pStyle w:val="Heading6"/>
        <w:ind w:left="880"/>
      </w:pPr>
      <w:r>
        <w:t>三</w:t>
      </w:r>
    </w:p>
    <w:p>
      <w:pPr>
        <w:ind w:left="880"/>
      </w:pPr>
      <w:r>
        <w:t>隊員の補充に関すること。</w:t>
      </w:r>
    </w:p>
    <w:p>
      <w:pPr>
        <w:pStyle w:val="Heading6"/>
        <w:ind w:left="880"/>
      </w:pPr>
      <w:r>
        <w:t>四</w:t>
      </w:r>
    </w:p>
    <w:p>
      <w:pPr>
        <w:ind w:left="880"/>
      </w:pPr>
      <w:r>
        <w:t>知能、性格等に関する適性検査に関すること。</w:t>
      </w:r>
    </w:p>
    <w:p>
      <w:pPr>
        <w:pStyle w:val="Heading6"/>
        <w:ind w:left="880"/>
      </w:pPr>
      <w:r>
        <w:t>五</w:t>
      </w:r>
    </w:p>
    <w:p>
      <w:pPr>
        <w:ind w:left="880"/>
      </w:pPr>
      <w:r>
        <w:t>表彰に関すること。</w:t>
      </w:r>
    </w:p>
    <w:p>
      <w:pPr>
        <w:pStyle w:val="Heading6"/>
        <w:ind w:left="880"/>
      </w:pPr>
      <w:r>
        <w:t>六</w:t>
      </w:r>
    </w:p>
    <w:p>
      <w:pPr>
        <w:ind w:left="880"/>
      </w:pPr>
      <w:r>
        <w:t>予備自衛官の招集に関すること。</w:t>
      </w:r>
    </w:p>
    <w:p>
      <w:pPr>
        <w:pStyle w:val="Heading6"/>
        <w:ind w:left="880"/>
      </w:pPr>
      <w:r>
        <w:t>七</w:t>
      </w:r>
    </w:p>
    <w:p>
      <w:pPr>
        <w:ind w:left="880"/>
      </w:pPr>
      <w:r>
        <w:t>隊員の給与の実施基準に関すること。</w:t>
      </w:r>
    </w:p>
    <w:p>
      <w:pPr>
        <w:pStyle w:val="Heading6"/>
        <w:ind w:left="880"/>
      </w:pPr>
      <w:r>
        <w:t>八</w:t>
      </w:r>
    </w:p>
    <w:p>
      <w:pPr>
        <w:ind w:left="880"/>
      </w:pPr>
      <w:r>
        <w:t>隊員の教育訓練に関すること（運用課の所掌に属するものを除く。）。</w:t>
      </w:r>
    </w:p>
    <w:p>
      <w:pPr>
        <w:pStyle w:val="Heading4"/>
      </w:pPr>
      <w:r>
        <w:t>第五十五条の二（会計課）</w:t>
      </w:r>
    </w:p>
    <w:p>
      <w:r>
        <w:t>会計課においては、経費及び収入の予算、決算及び会計に関する事務をつかさどる。</w:t>
      </w:r>
    </w:p>
    <w:p>
      <w:pPr>
        <w:pStyle w:val="Heading4"/>
      </w:pPr>
      <w:r>
        <w:t>第五十六条（厚生課）</w:t>
      </w:r>
    </w:p>
    <w:p>
      <w:r>
        <w:t>厚生課においては、次の事務をつかさどる。</w:t>
      </w:r>
    </w:p>
    <w:p>
      <w:pPr>
        <w:pStyle w:val="Heading6"/>
        <w:ind w:left="880"/>
      </w:pPr>
      <w:r>
        <w:t>一</w:t>
      </w:r>
    </w:p>
    <w:p>
      <w:pPr>
        <w:ind w:left="880"/>
      </w:pPr>
      <w:r>
        <w:t>隊員の恩給、退職手当及び災害補償に関すること。</w:t>
      </w:r>
    </w:p>
    <w:p>
      <w:pPr>
        <w:pStyle w:val="Heading6"/>
        <w:ind w:left="880"/>
      </w:pPr>
      <w:r>
        <w:t>二</w:t>
      </w:r>
    </w:p>
    <w:p>
      <w:pPr>
        <w:ind w:left="880"/>
      </w:pPr>
      <w:r>
        <w:t>隊員の福利厚生に関すること。</w:t>
      </w:r>
    </w:p>
    <w:p>
      <w:pPr>
        <w:pStyle w:val="Heading6"/>
        <w:ind w:left="880"/>
      </w:pPr>
      <w:r>
        <w:t>三</w:t>
      </w:r>
    </w:p>
    <w:p>
      <w:pPr>
        <w:ind w:left="880"/>
      </w:pPr>
      <w:r>
        <w:t>若年定年退職者給付金に関すること。</w:t>
      </w:r>
    </w:p>
    <w:p>
      <w:pPr>
        <w:pStyle w:val="Heading4"/>
      </w:pPr>
      <w:r>
        <w:t>第五十七条（援護業務課）</w:t>
      </w:r>
    </w:p>
    <w:p>
      <w:r>
        <w:t>援護業務課においては、次の事務をつかさどる。</w:t>
      </w:r>
    </w:p>
    <w:p>
      <w:pPr>
        <w:pStyle w:val="Heading6"/>
        <w:ind w:left="880"/>
      </w:pPr>
      <w:r>
        <w:t>一</w:t>
      </w:r>
    </w:p>
    <w:p>
      <w:pPr>
        <w:ind w:left="880"/>
      </w:pPr>
      <w:r>
        <w:t>求職のための公共職業安定所等との連絡その他再就職のための求職活動に関して隊員に協力すること。</w:t>
      </w:r>
    </w:p>
    <w:p>
      <w:pPr>
        <w:pStyle w:val="Heading6"/>
        <w:ind w:left="880"/>
      </w:pPr>
      <w:r>
        <w:t>二</w:t>
      </w:r>
    </w:p>
    <w:p>
      <w:pPr>
        <w:ind w:left="880"/>
      </w:pPr>
      <w:r>
        <w:t>隊員に対して行う再就職を容易にするため必要な知識及び技能を習得させるための教育訓練に関すること。</w:t>
      </w:r>
    </w:p>
    <w:p>
      <w:pPr>
        <w:pStyle w:val="Heading6"/>
        <w:ind w:left="880"/>
      </w:pPr>
      <w:r>
        <w:t>三</w:t>
      </w:r>
    </w:p>
    <w:p>
      <w:pPr>
        <w:ind w:left="880"/>
      </w:pPr>
      <w:r>
        <w:t>前二号に掲げるもののほか、隊員の再就職の援助に関すること。</w:t>
      </w:r>
    </w:p>
    <w:p>
      <w:pPr>
        <w:pStyle w:val="Heading4"/>
      </w:pPr>
      <w:r>
        <w:t>第五十七条の二（防衛部の分課）</w:t>
      </w:r>
    </w:p>
    <w:p>
      <w:r>
        <w:t>防衛部に、次の四課を置く。</w:t>
      </w:r>
    </w:p>
    <w:p>
      <w:pPr>
        <w:pStyle w:val="Heading4"/>
      </w:pPr>
      <w:r>
        <w:t>第五十七条の三（防衛課）</w:t>
      </w:r>
    </w:p>
    <w:p>
      <w:r>
        <w:t>防衛課においては、次の事務をつかさどる。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部隊の編成及び配置に関すること。</w:t>
      </w:r>
    </w:p>
    <w:p>
      <w:pPr>
        <w:pStyle w:val="Heading6"/>
        <w:ind w:left="880"/>
      </w:pPr>
      <w:r>
        <w:t>三</w:t>
      </w:r>
    </w:p>
    <w:p>
      <w:pPr>
        <w:ind w:left="880"/>
      </w:pPr>
      <w:r>
        <w:t>業務計画の作成及びその実施の調整に関すること。</w:t>
      </w:r>
    </w:p>
    <w:p>
      <w:pPr>
        <w:pStyle w:val="Heading6"/>
        <w:ind w:left="880"/>
      </w:pPr>
      <w:r>
        <w:t>四</w:t>
      </w:r>
    </w:p>
    <w:p>
      <w:pPr>
        <w:ind w:left="880"/>
      </w:pPr>
      <w:r>
        <w:t>演習に関すること。</w:t>
      </w:r>
    </w:p>
    <w:p>
      <w:pPr>
        <w:pStyle w:val="Heading6"/>
        <w:ind w:left="880"/>
      </w:pPr>
      <w:r>
        <w:t>五</w:t>
      </w:r>
    </w:p>
    <w:p>
      <w:pPr>
        <w:ind w:left="880"/>
      </w:pPr>
      <w:r>
        <w:t>部隊の行動に関する公文書に関すること。</w:t>
      </w:r>
    </w:p>
    <w:p>
      <w:pPr>
        <w:pStyle w:val="Heading6"/>
        <w:ind w:left="880"/>
      </w:pPr>
      <w:r>
        <w:t>六</w:t>
      </w:r>
    </w:p>
    <w:p>
      <w:pPr>
        <w:ind w:left="880"/>
      </w:pPr>
      <w:r>
        <w:t>部内の事務の総括に関すること。</w:t>
      </w:r>
    </w:p>
    <w:p>
      <w:pPr>
        <w:pStyle w:val="Heading4"/>
      </w:pPr>
      <w:r>
        <w:t>第五十七条の四（運用課）</w:t>
      </w:r>
    </w:p>
    <w:p>
      <w:r>
        <w:t>運用課においては、次の事務をつかさどる。</w:t>
      </w:r>
    </w:p>
    <w:p>
      <w:pPr>
        <w:pStyle w:val="Heading6"/>
        <w:ind w:left="880"/>
      </w:pPr>
      <w:r>
        <w:t>一</w:t>
      </w:r>
    </w:p>
    <w:p>
      <w:pPr>
        <w:ind w:left="880"/>
      </w:pPr>
      <w:r>
        <w:t>航空方面隊の行動に関すること。</w:t>
      </w:r>
    </w:p>
    <w:p>
      <w:pPr>
        <w:pStyle w:val="Heading6"/>
        <w:ind w:left="880"/>
      </w:pPr>
      <w:r>
        <w:t>二</w:t>
      </w:r>
    </w:p>
    <w:p>
      <w:pPr>
        <w:ind w:left="880"/>
      </w:pPr>
      <w:r>
        <w:t>部隊の運用に関すること。</w:t>
      </w:r>
    </w:p>
    <w:p>
      <w:pPr>
        <w:pStyle w:val="Heading6"/>
        <w:ind w:left="880"/>
      </w:pPr>
      <w:r>
        <w:t>三</w:t>
      </w:r>
    </w:p>
    <w:p>
      <w:pPr>
        <w:ind w:left="880"/>
      </w:pPr>
      <w:r>
        <w:t>部隊訓練の実施計画及び検閲に関すること。</w:t>
      </w:r>
    </w:p>
    <w:p>
      <w:pPr>
        <w:pStyle w:val="Heading6"/>
        <w:ind w:left="880"/>
      </w:pPr>
      <w:r>
        <w:t>四</w:t>
      </w:r>
    </w:p>
    <w:p>
      <w:pPr>
        <w:ind w:left="880"/>
      </w:pPr>
      <w:r>
        <w:t>航空機の搭乗員及び要撃管制業務に従事する者の技能訓練の計画に関すること。</w:t>
      </w:r>
    </w:p>
    <w:p>
      <w:pPr>
        <w:pStyle w:val="Heading6"/>
        <w:ind w:left="880"/>
      </w:pPr>
      <w:r>
        <w:t>五</w:t>
      </w:r>
    </w:p>
    <w:p>
      <w:pPr>
        <w:ind w:left="880"/>
      </w:pPr>
      <w:r>
        <w:t>航空機の運航に関すること。</w:t>
      </w:r>
    </w:p>
    <w:p>
      <w:pPr>
        <w:pStyle w:val="Heading4"/>
      </w:pPr>
      <w:r>
        <w:t>第五十七条の五（通信電子課）</w:t>
      </w:r>
    </w:p>
    <w:p>
      <w:r>
        <w:t>通信電子課においては、次の事務をつかさどる。</w:t>
      </w:r>
    </w:p>
    <w:p>
      <w:pPr>
        <w:pStyle w:val="Heading6"/>
        <w:ind w:left="880"/>
      </w:pPr>
      <w:r>
        <w:t>一</w:t>
      </w:r>
    </w:p>
    <w:p>
      <w:pPr>
        <w:ind w:left="880"/>
      </w:pPr>
      <w:r>
        <w:t>通信及び電波使用に関すること。</w:t>
      </w:r>
    </w:p>
    <w:p>
      <w:pPr>
        <w:pStyle w:val="Heading6"/>
        <w:ind w:left="880"/>
      </w:pPr>
      <w:r>
        <w:t>二</w:t>
      </w:r>
    </w:p>
    <w:p>
      <w:pPr>
        <w:ind w:left="880"/>
      </w:pPr>
      <w:r>
        <w:t>暗号及び信号に関すること。</w:t>
      </w:r>
    </w:p>
    <w:p>
      <w:pPr>
        <w:pStyle w:val="Heading6"/>
        <w:ind w:left="880"/>
      </w:pPr>
      <w:r>
        <w:t>三</w:t>
      </w:r>
    </w:p>
    <w:p>
      <w:pPr>
        <w:ind w:left="880"/>
      </w:pPr>
      <w:r>
        <w:t>航空方面隊の情報システムの整備及び管理に関すること。</w:t>
      </w:r>
    </w:p>
    <w:p>
      <w:pPr>
        <w:pStyle w:val="Heading4"/>
      </w:pPr>
      <w:r>
        <w:t>第五十七条の六（調査課）</w:t>
      </w:r>
    </w:p>
    <w:p>
      <w:r>
        <w:t>調査課においては、次の事務をつかさどる。</w:t>
      </w:r>
    </w:p>
    <w:p>
      <w:pPr>
        <w:pStyle w:val="Heading6"/>
        <w:ind w:left="880"/>
      </w:pPr>
      <w:r>
        <w:t>一</w:t>
      </w:r>
    </w:p>
    <w:p>
      <w:pPr>
        <w:ind w:left="880"/>
      </w:pPr>
      <w:r>
        <w:t>防衛及び警備の実施に必要な資料及び情報の収集整理及び配布に関すること。</w:t>
      </w:r>
    </w:p>
    <w:p>
      <w:pPr>
        <w:pStyle w:val="Heading6"/>
        <w:ind w:left="880"/>
      </w:pPr>
      <w:r>
        <w:t>二</w:t>
      </w:r>
    </w:p>
    <w:p>
      <w:pPr>
        <w:ind w:left="880"/>
      </w:pPr>
      <w:r>
        <w:t>防衛及び警備に関する秘密の保全に関すること。</w:t>
      </w:r>
    </w:p>
    <w:p>
      <w:pPr>
        <w:pStyle w:val="Heading4"/>
      </w:pPr>
      <w:r>
        <w:t>第五十七条の七（装備部の分課）</w:t>
      </w:r>
    </w:p>
    <w:p>
      <w:r>
        <w:t>装備部に、次の四課を置く。</w:t>
      </w:r>
    </w:p>
    <w:p>
      <w:pPr>
        <w:pStyle w:val="Heading4"/>
      </w:pPr>
      <w:r>
        <w:t>第五十七条の八（計画課）</w:t>
      </w:r>
    </w:p>
    <w:p>
      <w:r>
        <w:t>計画課においては、次の事務をつかさどる。</w:t>
      </w:r>
    </w:p>
    <w:p>
      <w:pPr>
        <w:pStyle w:val="Heading6"/>
        <w:ind w:left="880"/>
      </w:pPr>
      <w:r>
        <w:t>一</w:t>
      </w:r>
    </w:p>
    <w:p>
      <w:pPr>
        <w:ind w:left="880"/>
      </w:pPr>
      <w:r>
        <w:t>防衛及び警備の実施に関する後方補給計画に関すること。</w:t>
      </w:r>
    </w:p>
    <w:p>
      <w:pPr>
        <w:pStyle w:val="Heading6"/>
        <w:ind w:left="880"/>
      </w:pPr>
      <w:r>
        <w:t>二</w:t>
      </w:r>
    </w:p>
    <w:p>
      <w:pPr>
        <w:ind w:left="880"/>
      </w:pPr>
      <w:r>
        <w:t>輸送に関すること。</w:t>
      </w:r>
    </w:p>
    <w:p>
      <w:pPr>
        <w:pStyle w:val="Heading6"/>
        <w:ind w:left="880"/>
      </w:pPr>
      <w:r>
        <w:t>三</w:t>
      </w:r>
    </w:p>
    <w:p>
      <w:pPr>
        <w:ind w:left="880"/>
      </w:pPr>
      <w:r>
        <w:t>部内の事務の総括に関すること。</w:t>
      </w:r>
    </w:p>
    <w:p>
      <w:pPr>
        <w:pStyle w:val="Heading4"/>
      </w:pPr>
      <w:r>
        <w:t>第五十七条の九（整備課）</w:t>
      </w:r>
    </w:p>
    <w:p>
      <w:r>
        <w:t>整備課においては、次の事務をつかさどる。</w:t>
      </w:r>
    </w:p>
    <w:p>
      <w:pPr>
        <w:pStyle w:val="Heading6"/>
        <w:ind w:left="880"/>
      </w:pPr>
      <w:r>
        <w:t>一</w:t>
      </w:r>
    </w:p>
    <w:p>
      <w:pPr>
        <w:ind w:left="880"/>
      </w:pPr>
      <w:r>
        <w:t>航空機の補給に関すること。</w:t>
      </w:r>
    </w:p>
    <w:p>
      <w:pPr>
        <w:pStyle w:val="Heading6"/>
        <w:ind w:left="880"/>
      </w:pPr>
      <w:r>
        <w:t>二</w:t>
      </w:r>
    </w:p>
    <w:p>
      <w:pPr>
        <w:ind w:left="880"/>
      </w:pPr>
      <w:r>
        <w:t>航空装備品等の整備に関すること。</w:t>
      </w:r>
    </w:p>
    <w:p>
      <w:pPr>
        <w:pStyle w:val="Heading4"/>
      </w:pPr>
      <w:r>
        <w:t>第五十七条の十（補給課）</w:t>
      </w:r>
    </w:p>
    <w:p>
      <w:r>
        <w:t>補給課においては、次の事務をつかさどる。</w:t>
      </w:r>
    </w:p>
    <w:p>
      <w:pPr>
        <w:pStyle w:val="Heading6"/>
        <w:ind w:left="880"/>
      </w:pPr>
      <w:r>
        <w:t>一</w:t>
      </w:r>
    </w:p>
    <w:p>
      <w:pPr>
        <w:ind w:left="880"/>
      </w:pPr>
      <w:r>
        <w:t>航空装備品等（航空機を除く。）の補給に関すること。</w:t>
      </w:r>
    </w:p>
    <w:p>
      <w:pPr>
        <w:pStyle w:val="Heading6"/>
        <w:ind w:left="880"/>
      </w:pPr>
      <w:r>
        <w:t>二</w:t>
      </w:r>
    </w:p>
    <w:p>
      <w:pPr>
        <w:ind w:left="880"/>
      </w:pPr>
      <w:r>
        <w:t>航空装備品等及び航空装備品等に関する役務の調達の計画に関すること。</w:t>
      </w:r>
    </w:p>
    <w:p>
      <w:pPr>
        <w:pStyle w:val="Heading4"/>
      </w:pPr>
      <w:r>
        <w:t>第五十七条の十一（施設課）</w:t>
      </w:r>
    </w:p>
    <w:p>
      <w:r>
        <w:t>施設課においては、施設に関する事務をつかさどる。</w:t>
      </w:r>
    </w:p>
    <w:p>
      <w:pPr>
        <w:pStyle w:val="Heading4"/>
      </w:pPr>
      <w:r>
        <w:t>第五十七条の十二（部長及び課長）</w:t>
      </w:r>
    </w:p>
    <w:p>
      <w:r>
        <w:t>部に部長を、課に課長を置く。</w:t>
      </w:r>
    </w:p>
    <w:p>
      <w:pPr>
        <w:pStyle w:val="Heading5"/>
        <w:ind w:left="440"/>
      </w:pPr>
      <w:r>
        <w:t>２</w:t>
      </w:r>
    </w:p>
    <w:p>
      <w:pPr>
        <w:ind w:left="440"/>
      </w:pPr>
      <w:r>
        <w:t>部長及び課長は航空自衛官をもって充てる。</w:t>
      </w:r>
    </w:p>
    <w:p>
      <w:pPr>
        <w:pStyle w:val="Heading5"/>
        <w:ind w:left="440"/>
      </w:pPr>
      <w:r>
        <w:t>３</w:t>
      </w:r>
    </w:p>
    <w:p>
      <w:pPr>
        <w:ind w:left="440"/>
      </w:pPr>
      <w:r>
        <w:t>部長は、航空方面隊司令官の命を受け、部務を掌理する。</w:t>
      </w:r>
    </w:p>
    <w:p>
      <w:pPr>
        <w:pStyle w:val="Heading5"/>
        <w:ind w:left="440"/>
      </w:pPr>
      <w:r>
        <w:t>４</w:t>
      </w:r>
    </w:p>
    <w:p>
      <w:pPr>
        <w:ind w:left="440"/>
      </w:pPr>
      <w:r>
        <w:t>課長は、部長の命を受け、課務を掌理する。</w:t>
      </w:r>
    </w:p>
    <w:p>
      <w:pPr>
        <w:pStyle w:val="Heading4"/>
      </w:pPr>
      <w:r>
        <w:t>第五十七条の十三（監理監察官）</w:t>
      </w:r>
    </w:p>
    <w:p>
      <w:r>
        <w:t>航空方面隊司令部に、監理監察官一人を置く。</w:t>
      </w:r>
    </w:p>
    <w:p>
      <w:pPr>
        <w:pStyle w:val="Heading5"/>
        <w:ind w:left="440"/>
      </w:pPr>
      <w:r>
        <w:t>２</w:t>
      </w:r>
    </w:p>
    <w:p>
      <w:pPr>
        <w:ind w:left="440"/>
      </w:pPr>
      <w:r>
        <w:t>監理監察官は、航空自衛官をもって充てる。</w:t>
      </w:r>
    </w:p>
    <w:p>
      <w:pPr>
        <w:pStyle w:val="Heading5"/>
        <w:ind w:left="440"/>
      </w:pPr>
      <w:r>
        <w:t>３</w:t>
      </w:r>
    </w:p>
    <w:p>
      <w:pPr>
        <w:ind w:left="440"/>
      </w:pPr>
      <w:r>
        <w:t>監理監察官は、航空方面隊司令官の命を受け、次の事務をつかさどる。</w:t>
      </w:r>
    </w:p>
    <w:p>
      <w:pPr>
        <w:pStyle w:val="Heading6"/>
        <w:ind w:left="880"/>
      </w:pPr>
      <w:r>
        <w:t>一</w:t>
      </w:r>
    </w:p>
    <w:p>
      <w:pPr>
        <w:ind w:left="880"/>
      </w:pPr>
      <w:r>
        <w:t>部隊の監察に関すること。</w:t>
      </w:r>
    </w:p>
    <w:p>
      <w:pPr>
        <w:pStyle w:val="Heading6"/>
        <w:ind w:left="880"/>
      </w:pPr>
      <w:r>
        <w:t>二</w:t>
      </w:r>
    </w:p>
    <w:p>
      <w:pPr>
        <w:ind w:left="880"/>
      </w:pPr>
      <w:r>
        <w:t>飛行安全及び地上安全並びに事故調査に関すること。</w:t>
      </w:r>
    </w:p>
    <w:p>
      <w:pPr>
        <w:pStyle w:val="Heading6"/>
        <w:ind w:left="880"/>
      </w:pPr>
      <w:r>
        <w:t>三</w:t>
      </w:r>
    </w:p>
    <w:p>
      <w:pPr>
        <w:ind w:left="880"/>
      </w:pPr>
      <w:r>
        <w:t>統計に関すること。</w:t>
      </w:r>
    </w:p>
    <w:p>
      <w:pPr>
        <w:pStyle w:val="Heading6"/>
        <w:ind w:left="880"/>
      </w:pPr>
      <w:r>
        <w:t>四</w:t>
      </w:r>
    </w:p>
    <w:p>
      <w:pPr>
        <w:ind w:left="880"/>
      </w:pPr>
      <w:r>
        <w:t>業務計画の方式並びに業務計画の作成、実施及び実施の検討の手続に関すること。</w:t>
      </w:r>
    </w:p>
    <w:p>
      <w:pPr>
        <w:pStyle w:val="Heading6"/>
        <w:ind w:left="880"/>
      </w:pPr>
      <w:r>
        <w:t>五</w:t>
      </w:r>
    </w:p>
    <w:p>
      <w:pPr>
        <w:ind w:left="880"/>
      </w:pPr>
      <w:r>
        <w:t>業務計画の実施の検討に関すること。</w:t>
      </w:r>
    </w:p>
    <w:p>
      <w:pPr>
        <w:pStyle w:val="Heading6"/>
        <w:ind w:left="880"/>
      </w:pPr>
      <w:r>
        <w:t>六</w:t>
      </w:r>
    </w:p>
    <w:p>
      <w:pPr>
        <w:ind w:left="880"/>
      </w:pPr>
      <w:r>
        <w:t>隊務の運営の改善に関すること。</w:t>
      </w:r>
    </w:p>
    <w:p>
      <w:pPr>
        <w:pStyle w:val="Heading6"/>
        <w:ind w:left="880"/>
      </w:pPr>
      <w:r>
        <w:t>七</w:t>
      </w:r>
    </w:p>
    <w:p>
      <w:pPr>
        <w:ind w:left="880"/>
      </w:pPr>
      <w:r>
        <w:t>報告統制に関すること。</w:t>
      </w:r>
    </w:p>
    <w:p>
      <w:pPr>
        <w:pStyle w:val="Heading6"/>
        <w:ind w:left="880"/>
      </w:pPr>
      <w:r>
        <w:t>八</w:t>
      </w:r>
    </w:p>
    <w:p>
      <w:pPr>
        <w:ind w:left="880"/>
      </w:pPr>
      <w:r>
        <w:t>会計の監査に関すること。</w:t>
      </w:r>
    </w:p>
    <w:p>
      <w:pPr>
        <w:pStyle w:val="Heading4"/>
      </w:pPr>
      <w:r>
        <w:t>第五十七条の十四（法務官）</w:t>
      </w:r>
    </w:p>
    <w:p>
      <w:r>
        <w:t>航空方面隊司令部に、法務官一人を置く。</w:t>
      </w:r>
    </w:p>
    <w:p>
      <w:pPr>
        <w:pStyle w:val="Heading5"/>
        <w:ind w:left="440"/>
      </w:pPr>
      <w:r>
        <w:t>２</w:t>
      </w:r>
    </w:p>
    <w:p>
      <w:pPr>
        <w:ind w:left="440"/>
      </w:pPr>
      <w:r>
        <w:t>法務官は、航空自衛官をもって充てる。</w:t>
      </w:r>
    </w:p>
    <w:p>
      <w:pPr>
        <w:pStyle w:val="Heading5"/>
        <w:ind w:left="440"/>
      </w:pPr>
      <w:r>
        <w:t>３</w:t>
      </w:r>
    </w:p>
    <w:p>
      <w:pPr>
        <w:ind w:left="440"/>
      </w:pPr>
      <w:r>
        <w:t>法務官は、航空方面隊司令官の命を受け、次の事務をつかさどる。</w:t>
      </w:r>
    </w:p>
    <w:p>
      <w:pPr>
        <w:pStyle w:val="Heading6"/>
        <w:ind w:left="880"/>
      </w:pPr>
      <w:r>
        <w:t>一</w:t>
      </w:r>
    </w:p>
    <w:p>
      <w:pPr>
        <w:ind w:left="880"/>
      </w:pPr>
      <w:r>
        <w:t>訴訟、損害賠償及び損失補償に関すること。</w:t>
      </w:r>
    </w:p>
    <w:p>
      <w:pPr>
        <w:pStyle w:val="Heading6"/>
        <w:ind w:left="880"/>
      </w:pPr>
      <w:r>
        <w:t>二</w:t>
      </w:r>
    </w:p>
    <w:p>
      <w:pPr>
        <w:ind w:left="880"/>
      </w:pPr>
      <w:r>
        <w:t>例規案その他特に命ぜられた重要な文書の審査に関すること。</w:t>
      </w:r>
    </w:p>
    <w:p>
      <w:pPr>
        <w:pStyle w:val="Heading6"/>
        <w:ind w:left="880"/>
      </w:pPr>
      <w:r>
        <w:t>三</w:t>
      </w:r>
    </w:p>
    <w:p>
      <w:pPr>
        <w:ind w:left="880"/>
      </w:pPr>
      <w:r>
        <w:t>法令の調査及び研究に関すること。</w:t>
      </w:r>
    </w:p>
    <w:p>
      <w:pPr>
        <w:pStyle w:val="Heading4"/>
      </w:pPr>
      <w:r>
        <w:t>第五十七条の十五（医務官）</w:t>
      </w:r>
    </w:p>
    <w:p>
      <w:r>
        <w:t>航空方面隊司令部に、医務官一人を置く。</w:t>
      </w:r>
    </w:p>
    <w:p>
      <w:pPr>
        <w:pStyle w:val="Heading5"/>
        <w:ind w:left="440"/>
      </w:pPr>
      <w:r>
        <w:t>２</w:t>
      </w:r>
    </w:p>
    <w:p>
      <w:pPr>
        <w:ind w:left="440"/>
      </w:pPr>
      <w:r>
        <w:t>医務官は、航空自衛官をもって充てる。</w:t>
      </w:r>
    </w:p>
    <w:p>
      <w:pPr>
        <w:pStyle w:val="Heading5"/>
        <w:ind w:left="440"/>
      </w:pPr>
      <w:r>
        <w:t>３</w:t>
      </w:r>
    </w:p>
    <w:p>
      <w:pPr>
        <w:ind w:left="440"/>
      </w:pPr>
      <w:r>
        <w:t>医務官は、航空方面隊司令官の命を受け、次に掲げる事項に関し、航空方面隊司令官に対し専門的助言を行うほか、技術指導に関する事務及び航空方面隊司令官の特に命ずる事務をつかさどる。</w:t>
      </w:r>
    </w:p>
    <w:p>
      <w:pPr>
        <w:pStyle w:val="Heading6"/>
        <w:ind w:left="880"/>
      </w:pPr>
      <w:r>
        <w:t>一</w:t>
      </w:r>
    </w:p>
    <w:p>
      <w:pPr>
        <w:ind w:left="880"/>
      </w:pPr>
      <w:r>
        <w:t>隊員の保健衛生及び医療に関すること。</w:t>
      </w:r>
    </w:p>
    <w:p>
      <w:pPr>
        <w:pStyle w:val="Heading6"/>
        <w:ind w:left="880"/>
      </w:pPr>
      <w:r>
        <w:t>二</w:t>
      </w:r>
    </w:p>
    <w:p>
      <w:pPr>
        <w:ind w:left="880"/>
      </w:pPr>
      <w:r>
        <w:t>適性検査に関すること（人事課の所掌に属するものを除く。）。</w:t>
      </w:r>
    </w:p>
    <w:p>
      <w:pPr>
        <w:pStyle w:val="Heading4"/>
      </w:pPr>
      <w:r>
        <w:t>第五十七条の十六（副官）</w:t>
      </w:r>
    </w:p>
    <w:p>
      <w:r>
        <w:t>航空方面隊司令部に、所要の副官を置く。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副官は、航空方面隊司令官又は航空方面隊副司令官の庶務をつかさどる。</w:t>
      </w:r>
    </w:p>
    <w:p>
      <w:pPr>
        <w:pStyle w:val="Heading2"/>
      </w:pPr>
      <w:r>
        <w:t>第六章　航空団司令部</w:t>
      </w:r>
    </w:p>
    <w:p>
      <w:pPr>
        <w:pStyle w:val="Heading4"/>
      </w:pPr>
      <w:r>
        <w:t>第五十八条（部及び班）</w:t>
      </w:r>
    </w:p>
    <w:p>
      <w:r>
        <w:t>航空団司令部に、次の四部並びに安全班及び衛生班を置く。</w:t>
      </w:r>
    </w:p>
    <w:p>
      <w:pPr>
        <w:pStyle w:val="Heading5"/>
        <w:ind w:left="440"/>
      </w:pPr>
      <w:r>
        <w:t>２</w:t>
      </w:r>
    </w:p>
    <w:p>
      <w:pPr>
        <w:ind w:left="440"/>
      </w:pPr>
      <w:r>
        <w:t>前項の規定にかかわらず、第三航空団司令部、第四航空団司令部及び第九航空団司令部にあっては衛生班を置かない。</w:t>
      </w:r>
    </w:p>
    <w:p>
      <w:pPr>
        <w:pStyle w:val="Heading4"/>
      </w:pPr>
      <w:r>
        <w:t>第五十九条（監理部）</w:t>
      </w:r>
    </w:p>
    <w:p>
      <w:r>
        <w:t>監理部においては、次の事務をつかさどる。</w:t>
      </w:r>
    </w:p>
    <w:p>
      <w:pPr>
        <w:pStyle w:val="Heading6"/>
        <w:ind w:left="880"/>
      </w:pPr>
      <w:r>
        <w:t>一</w:t>
      </w:r>
    </w:p>
    <w:p>
      <w:pPr>
        <w:ind w:left="880"/>
      </w:pPr>
      <w:r>
        <w:t>航空団司令の官印及び航空団司令部印の管守に関すること。</w:t>
      </w:r>
    </w:p>
    <w:p>
      <w:pPr>
        <w:pStyle w:val="Heading6"/>
        <w:ind w:left="880"/>
      </w:pPr>
      <w:r>
        <w:t>二</w:t>
      </w:r>
    </w:p>
    <w:p>
      <w:pPr>
        <w:ind w:left="880"/>
      </w:pPr>
      <w:r>
        <w:t>公文書に関すること。</w:t>
      </w:r>
    </w:p>
    <w:p>
      <w:pPr>
        <w:pStyle w:val="Heading6"/>
        <w:ind w:left="880"/>
      </w:pPr>
      <w:r>
        <w:t>三</w:t>
      </w:r>
    </w:p>
    <w:p>
      <w:pPr>
        <w:ind w:left="880"/>
      </w:pPr>
      <w:r>
        <w:t>各部及び各班の事務の連絡に関すること。</w:t>
      </w:r>
    </w:p>
    <w:p>
      <w:pPr>
        <w:pStyle w:val="Heading6"/>
        <w:ind w:left="880"/>
      </w:pPr>
      <w:r>
        <w:t>四</w:t>
      </w:r>
    </w:p>
    <w:p>
      <w:pPr>
        <w:ind w:left="880"/>
      </w:pPr>
      <w:r>
        <w:t>渉外及び広報に関すること。</w:t>
      </w:r>
    </w:p>
    <w:p>
      <w:pPr>
        <w:pStyle w:val="Heading6"/>
        <w:ind w:left="880"/>
      </w:pPr>
      <w:r>
        <w:t>五</w:t>
      </w:r>
    </w:p>
    <w:p>
      <w:pPr>
        <w:ind w:left="880"/>
      </w:pPr>
      <w:r>
        <w:t>隊務の運営の改善に関すること。</w:t>
      </w:r>
    </w:p>
    <w:p>
      <w:pPr>
        <w:pStyle w:val="Heading6"/>
        <w:ind w:left="880"/>
      </w:pPr>
      <w:r>
        <w:t>六</w:t>
      </w:r>
    </w:p>
    <w:p>
      <w:pPr>
        <w:ind w:left="880"/>
      </w:pPr>
      <w:r>
        <w:t>経費及び収入の予算、決算及び会計に関すること。</w:t>
      </w:r>
    </w:p>
    <w:p>
      <w:pPr>
        <w:pStyle w:val="Heading6"/>
        <w:ind w:left="880"/>
      </w:pPr>
      <w:r>
        <w:t>七</w:t>
      </w:r>
    </w:p>
    <w:p>
      <w:pPr>
        <w:ind w:left="880"/>
      </w:pPr>
      <w:r>
        <w:t>訴訟、損害賠償及び損失補償に関すること。</w:t>
      </w:r>
    </w:p>
    <w:p>
      <w:pPr>
        <w:pStyle w:val="Heading6"/>
        <w:ind w:left="880"/>
      </w:pPr>
      <w:r>
        <w:t>八</w:t>
      </w:r>
    </w:p>
    <w:p>
      <w:pPr>
        <w:ind w:left="880"/>
      </w:pPr>
      <w:r>
        <w:t>前各号に掲げるもののほか、航空団司令部の所掌事務で他の所掌に属しないものに関すること。</w:t>
      </w:r>
    </w:p>
    <w:p>
      <w:pPr>
        <w:pStyle w:val="Heading4"/>
      </w:pPr>
      <w:r>
        <w:t>第六十条（人事部）</w:t>
      </w:r>
    </w:p>
    <w:p>
      <w:r>
        <w:t>人事部（第三航空団司令部、第四航空団司令部及び第九航空団司令部を除く。）においては、次の事務をつかさどる。</w:t>
      </w:r>
    </w:p>
    <w:p>
      <w:pPr>
        <w:pStyle w:val="Heading6"/>
        <w:ind w:left="880"/>
      </w:pPr>
      <w:r>
        <w:t>一</w:t>
      </w:r>
    </w:p>
    <w:p>
      <w:pPr>
        <w:ind w:left="880"/>
      </w:pPr>
      <w:r>
        <w:t>隊員の任免、分限、懲戒、服務、規律その他人事に関すること。</w:t>
      </w:r>
    </w:p>
    <w:p>
      <w:pPr>
        <w:pStyle w:val="Heading6"/>
        <w:ind w:left="880"/>
      </w:pPr>
      <w:r>
        <w:t>二</w:t>
      </w:r>
    </w:p>
    <w:p>
      <w:pPr>
        <w:ind w:left="880"/>
      </w:pPr>
      <w:r>
        <w:t>隊員の補充に関すること。</w:t>
      </w:r>
    </w:p>
    <w:p>
      <w:pPr>
        <w:pStyle w:val="Heading6"/>
        <w:ind w:left="880"/>
      </w:pPr>
      <w:r>
        <w:t>三</w:t>
      </w:r>
    </w:p>
    <w:p>
      <w:pPr>
        <w:ind w:left="880"/>
      </w:pPr>
      <w:r>
        <w:t>知能、性格等に関する適性検査に関すること。</w:t>
      </w:r>
    </w:p>
    <w:p>
      <w:pPr>
        <w:pStyle w:val="Heading6"/>
        <w:ind w:left="880"/>
      </w:pPr>
      <w:r>
        <w:t>四</w:t>
      </w:r>
    </w:p>
    <w:p>
      <w:pPr>
        <w:ind w:left="880"/>
      </w:pPr>
      <w:r>
        <w:t>表彰に関すること。</w:t>
      </w:r>
    </w:p>
    <w:p>
      <w:pPr>
        <w:pStyle w:val="Heading6"/>
        <w:ind w:left="880"/>
      </w:pPr>
      <w:r>
        <w:t>五</w:t>
      </w:r>
    </w:p>
    <w:p>
      <w:pPr>
        <w:ind w:left="880"/>
      </w:pPr>
      <w:r>
        <w:t>隊員の給与の実施基準に関すること。</w:t>
      </w:r>
    </w:p>
    <w:p>
      <w:pPr>
        <w:pStyle w:val="Heading6"/>
        <w:ind w:left="880"/>
      </w:pPr>
      <w:r>
        <w:t>六</w:t>
      </w:r>
    </w:p>
    <w:p>
      <w:pPr>
        <w:ind w:left="880"/>
      </w:pPr>
      <w:r>
        <w:t>隊員の恩給、退職手当及び災害補償に関すること。</w:t>
      </w:r>
    </w:p>
    <w:p>
      <w:pPr>
        <w:pStyle w:val="Heading6"/>
        <w:ind w:left="880"/>
      </w:pPr>
      <w:r>
        <w:t>七</w:t>
      </w:r>
    </w:p>
    <w:p>
      <w:pPr>
        <w:ind w:left="880"/>
      </w:pPr>
      <w:r>
        <w:t>隊員の福利厚生に関すること。</w:t>
      </w:r>
    </w:p>
    <w:p>
      <w:pPr>
        <w:pStyle w:val="Heading6"/>
        <w:ind w:left="880"/>
      </w:pPr>
      <w:r>
        <w:t>八</w:t>
      </w:r>
    </w:p>
    <w:p>
      <w:pPr>
        <w:ind w:left="880"/>
      </w:pPr>
      <w:r>
        <w:t>若年定年退職者給付金に関すること。</w:t>
      </w:r>
    </w:p>
    <w:p>
      <w:pPr>
        <w:pStyle w:val="Heading6"/>
        <w:ind w:left="880"/>
      </w:pPr>
      <w:r>
        <w:t>九</w:t>
      </w:r>
    </w:p>
    <w:p>
      <w:pPr>
        <w:ind w:left="880"/>
      </w:pPr>
      <w:r>
        <w:t>隊員の教育訓練に関すること（防衛部の所掌に属するものを除く。）。</w:t>
      </w:r>
    </w:p>
    <w:p>
      <w:pPr>
        <w:pStyle w:val="Heading5"/>
        <w:ind w:left="440"/>
      </w:pPr>
      <w:r>
        <w:t>２</w:t>
      </w:r>
    </w:p>
    <w:p>
      <w:pPr>
        <w:ind w:left="440"/>
      </w:pPr>
      <w:r>
        <w:t>第三航空団司令部、第四航空団司令部及び第九航空団司令部の人事部においては、前項各号に掲げる事務のほか、第六十四条各号に掲げる事務をつかさどる。</w:t>
      </w:r>
    </w:p>
    <w:p>
      <w:pPr>
        <w:pStyle w:val="Heading4"/>
      </w:pPr>
      <w:r>
        <w:t>第六十一条（防衛部）</w:t>
      </w:r>
    </w:p>
    <w:p>
      <w:r>
        <w:t>防衛部においては、次の事務をつかさどる。</w:t>
      </w:r>
    </w:p>
    <w:p>
      <w:pPr>
        <w:pStyle w:val="Heading6"/>
        <w:ind w:left="880"/>
      </w:pPr>
      <w:r>
        <w:t>一</w:t>
      </w:r>
    </w:p>
    <w:p>
      <w:pPr>
        <w:ind w:left="880"/>
      </w:pPr>
      <w:r>
        <w:t>防衛及び警備の実施計画に関すること。</w:t>
      </w:r>
    </w:p>
    <w:p>
      <w:pPr>
        <w:pStyle w:val="Heading6"/>
        <w:ind w:left="880"/>
      </w:pPr>
      <w:r>
        <w:t>二</w:t>
      </w:r>
    </w:p>
    <w:p>
      <w:pPr>
        <w:ind w:left="880"/>
      </w:pPr>
      <w:r>
        <w:t>航空団の行動に関すること。</w:t>
      </w:r>
    </w:p>
    <w:p>
      <w:pPr>
        <w:pStyle w:val="Heading6"/>
        <w:ind w:left="880"/>
      </w:pPr>
      <w:r>
        <w:t>三</w:t>
      </w:r>
    </w:p>
    <w:p>
      <w:pPr>
        <w:ind w:left="880"/>
      </w:pPr>
      <w:r>
        <w:t>部隊訓練の実施計画及び検閲並びに演習に関すること。</w:t>
      </w:r>
    </w:p>
    <w:p>
      <w:pPr>
        <w:pStyle w:val="Heading6"/>
        <w:ind w:left="880"/>
      </w:pPr>
      <w:r>
        <w:t>四</w:t>
      </w:r>
    </w:p>
    <w:p>
      <w:pPr>
        <w:ind w:left="880"/>
      </w:pPr>
      <w:r>
        <w:t>航空機の搭乗員の技能訓練の計画に関すること。</w:t>
      </w:r>
    </w:p>
    <w:p>
      <w:pPr>
        <w:pStyle w:val="Heading6"/>
        <w:ind w:left="880"/>
      </w:pPr>
      <w:r>
        <w:t>五</w:t>
      </w:r>
    </w:p>
    <w:p>
      <w:pPr>
        <w:ind w:left="880"/>
      </w:pPr>
      <w:r>
        <w:t>航空機の運航に関すること。</w:t>
      </w:r>
    </w:p>
    <w:p>
      <w:pPr>
        <w:pStyle w:val="Heading6"/>
        <w:ind w:left="880"/>
      </w:pPr>
      <w:r>
        <w:t>六</w:t>
      </w:r>
    </w:p>
    <w:p>
      <w:pPr>
        <w:ind w:left="880"/>
      </w:pPr>
      <w:r>
        <w:t>通信及び電波使用に関すること。</w:t>
      </w:r>
    </w:p>
    <w:p>
      <w:pPr>
        <w:pStyle w:val="Heading6"/>
        <w:ind w:left="880"/>
      </w:pPr>
      <w:r>
        <w:t>七</w:t>
      </w:r>
    </w:p>
    <w:p>
      <w:pPr>
        <w:ind w:left="880"/>
      </w:pPr>
      <w:r>
        <w:t>暗号及び信号に関すること。</w:t>
      </w:r>
    </w:p>
    <w:p>
      <w:pPr>
        <w:pStyle w:val="Heading6"/>
        <w:ind w:left="880"/>
      </w:pPr>
      <w:r>
        <w:t>八</w:t>
      </w:r>
    </w:p>
    <w:p>
      <w:pPr>
        <w:ind w:left="880"/>
      </w:pPr>
      <w:r>
        <w:t>防衛及び警備の実施に必要な資料及び情報の収集整理及び配布に関すること。</w:t>
      </w:r>
    </w:p>
    <w:p>
      <w:pPr>
        <w:pStyle w:val="Heading6"/>
        <w:ind w:left="880"/>
      </w:pPr>
      <w:r>
        <w:t>九</w:t>
      </w:r>
    </w:p>
    <w:p>
      <w:pPr>
        <w:ind w:left="880"/>
      </w:pPr>
      <w:r>
        <w:t>防衛及び警備に関する秘密の保全に関すること。</w:t>
      </w:r>
    </w:p>
    <w:p>
      <w:pPr>
        <w:pStyle w:val="Heading4"/>
      </w:pPr>
      <w:r>
        <w:t>第六十二条（装備部）</w:t>
      </w:r>
    </w:p>
    <w:p>
      <w:r>
        <w:t>装備部においては、次の事務をつかさどる。</w:t>
      </w:r>
    </w:p>
    <w:p>
      <w:pPr>
        <w:pStyle w:val="Heading6"/>
        <w:ind w:left="880"/>
      </w:pPr>
      <w:r>
        <w:t>一</w:t>
      </w:r>
    </w:p>
    <w:p>
      <w:pPr>
        <w:ind w:left="880"/>
      </w:pPr>
      <w:r>
        <w:t>防衛及び警備の実施に関する後方補給計画に関すること。</w:t>
      </w:r>
    </w:p>
    <w:p>
      <w:pPr>
        <w:pStyle w:val="Heading6"/>
        <w:ind w:left="880"/>
      </w:pPr>
      <w:r>
        <w:t>二</w:t>
      </w:r>
    </w:p>
    <w:p>
      <w:pPr>
        <w:ind w:left="880"/>
      </w:pPr>
      <w:r>
        <w:t>航空装備品等の補給、輸送及び整備並びに航空装備品等及び航空装備品等に関する役務の調達の計画に関すること。</w:t>
      </w:r>
    </w:p>
    <w:p>
      <w:pPr>
        <w:pStyle w:val="Heading6"/>
        <w:ind w:left="880"/>
      </w:pPr>
      <w:r>
        <w:t>三</w:t>
      </w:r>
    </w:p>
    <w:p>
      <w:pPr>
        <w:ind w:left="880"/>
      </w:pPr>
      <w:r>
        <w:t>施設に関すること。</w:t>
      </w:r>
    </w:p>
    <w:p>
      <w:pPr>
        <w:pStyle w:val="Heading4"/>
      </w:pPr>
      <w:r>
        <w:t>第六十三条（安全班）</w:t>
      </w:r>
    </w:p>
    <w:p>
      <w:r>
        <w:t>安全班においては、飛行安全及び地上安全並びに事故調査に関する事務をつかさどる。</w:t>
      </w:r>
    </w:p>
    <w:p>
      <w:pPr>
        <w:pStyle w:val="Heading4"/>
      </w:pPr>
      <w:r>
        <w:t>第六十四条（衛生班）</w:t>
      </w:r>
    </w:p>
    <w:p>
      <w:r>
        <w:t>衛生班においては、次の事務をつかさどる。</w:t>
      </w:r>
    </w:p>
    <w:p>
      <w:pPr>
        <w:pStyle w:val="Heading6"/>
        <w:ind w:left="880"/>
      </w:pPr>
      <w:r>
        <w:t>一</w:t>
      </w:r>
    </w:p>
    <w:p>
      <w:pPr>
        <w:ind w:left="880"/>
      </w:pPr>
      <w:r>
        <w:t>隊員の保健衛生及び医療に関すること。</w:t>
      </w:r>
    </w:p>
    <w:p>
      <w:pPr>
        <w:pStyle w:val="Heading6"/>
        <w:ind w:left="880"/>
      </w:pPr>
      <w:r>
        <w:t>二</w:t>
      </w:r>
    </w:p>
    <w:p>
      <w:pPr>
        <w:ind w:left="880"/>
      </w:pPr>
      <w:r>
        <w:t>適性検査に関すること（人事部の所掌に属するものを除く。）。</w:t>
      </w:r>
    </w:p>
    <w:p>
      <w:pPr>
        <w:pStyle w:val="Heading6"/>
        <w:ind w:left="880"/>
      </w:pPr>
      <w:r>
        <w:t>三</w:t>
      </w:r>
    </w:p>
    <w:p>
      <w:pPr>
        <w:ind w:left="880"/>
      </w:pPr>
      <w:r>
        <w:t>保健衛生の技術指導に関すること。</w:t>
      </w:r>
    </w:p>
    <w:p>
      <w:pPr>
        <w:pStyle w:val="Heading4"/>
      </w:pPr>
      <w:r>
        <w:t>第六十五条（部長及び班長）</w:t>
      </w:r>
    </w:p>
    <w:p>
      <w:r>
        <w:t>部に部長を、班に班長を置く。</w:t>
      </w:r>
    </w:p>
    <w:p>
      <w:pPr>
        <w:pStyle w:val="Heading5"/>
        <w:ind w:left="440"/>
      </w:pPr>
      <w:r>
        <w:t>２</w:t>
      </w:r>
    </w:p>
    <w:p>
      <w:pPr>
        <w:ind w:left="440"/>
      </w:pPr>
      <w:r>
        <w:t>部長及び班長は、航空自衛官をもって充てる。</w:t>
      </w:r>
    </w:p>
    <w:p>
      <w:pPr>
        <w:pStyle w:val="Heading5"/>
        <w:ind w:left="440"/>
      </w:pPr>
      <w:r>
        <w:t>３</w:t>
      </w:r>
    </w:p>
    <w:p>
      <w:pPr>
        <w:ind w:left="440"/>
      </w:pPr>
      <w:r>
        <w:t>部長又は班長は、航空団司令の命を受け、それぞれ部務又は班務を掌理する。</w:t>
      </w:r>
    </w:p>
    <w:p>
      <w:pPr>
        <w:pStyle w:val="Heading4"/>
      </w:pPr>
      <w:r>
        <w:t>第六十六条（副官）</w:t>
      </w:r>
    </w:p>
    <w:p>
      <w:r>
        <w:t>航空団司令部に、所要の副官を置く。</w:t>
      </w:r>
    </w:p>
    <w:p>
      <w:pPr>
        <w:pStyle w:val="Heading5"/>
        <w:ind w:left="440"/>
      </w:pPr>
      <w:r>
        <w:t>２</w:t>
      </w:r>
    </w:p>
    <w:p>
      <w:pPr>
        <w:ind w:left="440"/>
      </w:pPr>
      <w:r>
        <w:t>副官は、航空自衛官をもって充てる。</w:t>
      </w:r>
    </w:p>
    <w:p>
      <w:pPr>
        <w:pStyle w:val="Heading5"/>
        <w:ind w:left="440"/>
      </w:pPr>
      <w:r>
        <w:t>３</w:t>
      </w:r>
    </w:p>
    <w:p>
      <w:pPr>
        <w:ind w:left="440"/>
      </w:pPr>
      <w:r>
        <w:t>副官は、航空団司令又は航空団副司令の庶務をつかさどる。</w:t>
      </w:r>
    </w:p>
    <w:p>
      <w:pPr>
        <w:pStyle w:val="Heading2"/>
      </w:pPr>
      <w:r>
        <w:t>第七章　雑則</w:t>
      </w:r>
    </w:p>
    <w:p>
      <w:pPr>
        <w:pStyle w:val="Heading4"/>
      </w:pPr>
      <w:r>
        <w:t>第六十七条（雑則）</w:t>
      </w:r>
    </w:p>
    <w:p>
      <w:r>
        <w:t>この省令に定めるもののほか、航空総隊司令部、航空支援集団司令部、航空教育集団司令部、航空開発実験集団司令部、航空方面隊司令部及び航空団司令部の内部組織に関し必要な事項は、防衛大臣が定める。</w:t>
      </w:r>
    </w:p>
    <w:p>
      <w:r>
        <w:br w:type="page"/>
      </w:r>
    </w:p>
    <w:p>
      <w:pPr>
        <w:pStyle w:val="Heading1"/>
      </w:pPr>
      <w:r>
        <w:t>附　則</w:t>
      </w:r>
    </w:p>
    <w:p>
      <w:r>
        <w:t>この府令は、公布の日から施行する。</w:t>
      </w:r>
    </w:p>
    <w:p>
      <w:r>
        <w:br w:type="page"/>
      </w:r>
    </w:p>
    <w:p>
      <w:pPr>
        <w:pStyle w:val="Heading1"/>
      </w:pPr>
      <w:r>
        <w:t>附　則（平成元年一〇月二日総理府令第五五号）</w:t>
      </w:r>
    </w:p>
    <w:p>
      <w:r>
        <w:t>この府令は、公布の日から施行する。</w:t>
      </w:r>
    </w:p>
    <w:p>
      <w:r>
        <w:br w:type="page"/>
      </w:r>
    </w:p>
    <w:p>
      <w:pPr>
        <w:pStyle w:val="Heading1"/>
      </w:pPr>
      <w:r>
        <w:t>附　則（平成二年六月八日総理府令第一八号）</w:t>
      </w:r>
    </w:p>
    <w:p>
      <w:r>
        <w:t>この府令は、公布の日から施行する。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則（平成三年四月一二日総理府令第一七号）</w:t>
      </w:r>
    </w:p>
    <w:p>
      <w:r>
        <w:t>この府令は、公布の日から施行する。</w:t>
      </w:r>
    </w:p>
    <w:p>
      <w:r>
        <w:br w:type="page"/>
      </w:r>
    </w:p>
    <w:p>
      <w:pPr>
        <w:pStyle w:val="Heading1"/>
      </w:pPr>
      <w:r>
        <w:t>附　則（平成四年四月一〇日総理府令第二〇号）</w:t>
      </w:r>
    </w:p>
    <w:p>
      <w:r>
        <w:t>この府令は、公布の日から施行する。</w:t>
      </w:r>
    </w:p>
    <w:p>
      <w:r>
        <w:br w:type="page"/>
      </w:r>
    </w:p>
    <w:p>
      <w:pPr>
        <w:pStyle w:val="Heading1"/>
      </w:pPr>
      <w:r>
        <w:t>附　則（平成六年六月二四日総理府令第三九号）</w:t>
      </w:r>
    </w:p>
    <w:p>
      <w:r>
        <w:t>この府令は、公布の日から施行する。</w:t>
      </w:r>
    </w:p>
    <w:p>
      <w:r>
        <w:br w:type="page"/>
      </w:r>
    </w:p>
    <w:p>
      <w:pPr>
        <w:pStyle w:val="Heading1"/>
      </w:pPr>
      <w:r>
        <w:t>附　則（平成一一年三月五日総理府令第八号）</w:t>
      </w:r>
    </w:p>
    <w:p>
      <w:r>
        <w:t>この府令は、平成十一年三月二十九日から施行する。</w:t>
      </w:r>
    </w:p>
    <w:p>
      <w:r>
        <w:br w:type="page"/>
      </w:r>
    </w:p>
    <w:p>
      <w:pPr>
        <w:pStyle w:val="Heading1"/>
      </w:pPr>
      <w:r>
        <w:t>附　則（平成一三年三月三〇日内閣府令第四四号）</w:t>
      </w:r>
    </w:p>
    <w:p>
      <w:r>
        <w:t>この府令は、平成十三年四月一日から施行する。</w:t>
      </w:r>
    </w:p>
    <w:p>
      <w:r>
        <w:br w:type="page"/>
      </w:r>
    </w:p>
    <w:p>
      <w:pPr>
        <w:pStyle w:val="Heading1"/>
      </w:pPr>
      <w:r>
        <w:t>附　則（平成一五年三月二五日内閣府令第一六号）</w:t>
      </w:r>
    </w:p>
    <w:p>
      <w:r>
        <w:t>この府令は、平成十五年三月二十七日から施行する。</w:t>
      </w:r>
    </w:p>
    <w:p>
      <w:r>
        <w:br w:type="page"/>
      </w:r>
    </w:p>
    <w:p>
      <w:pPr>
        <w:pStyle w:val="Heading1"/>
      </w:pPr>
      <w:r>
        <w:t>附　則（平成一六年四月一日内閣府令第三三号）</w:t>
      </w:r>
    </w:p>
    <w:p>
      <w:r>
        <w:t>この府令は、公布の日から施行する。</w:t>
      </w:r>
    </w:p>
    <w:p>
      <w:r>
        <w:br w:type="page"/>
      </w:r>
    </w:p>
    <w:p>
      <w:pPr>
        <w:pStyle w:val="Heading1"/>
      </w:pPr>
      <w:r>
        <w:t>附　則（平成一八年三月二三日内閣府令第一四号）</w:t>
      </w:r>
    </w:p>
    <w:p>
      <w:r>
        <w:t>この府令は、平成十八年三月二十七日から施行する。</w:t>
      </w:r>
    </w:p>
    <w:p>
      <w:r>
        <w:br w:type="page"/>
      </w:r>
    </w:p>
    <w:p>
      <w:pPr>
        <w:pStyle w:val="Heading1"/>
      </w:pPr>
      <w:r>
        <w:t>附　則（平成一八年三月三〇日内閣府令第二五号）</w:t>
      </w:r>
    </w:p>
    <w:p>
      <w:r>
        <w:t>この府令は、平成十八年四月一日から施行する。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則（平成一九年三月三〇日防衛省令第四号）</w:t>
      </w:r>
    </w:p>
    <w:p>
      <w:r>
        <w:t>この省令は、平成十九年四月一日から施行する。</w:t>
      </w:r>
    </w:p>
    <w:p>
      <w:r>
        <w:br w:type="page"/>
      </w:r>
    </w:p>
    <w:p>
      <w:pPr>
        <w:pStyle w:val="Heading1"/>
      </w:pPr>
      <w:r>
        <w:t>附　則（平成二三年六月二九日防衛省令第一二号）</w:t>
      </w:r>
    </w:p>
    <w:p>
      <w:r>
        <w:t>この省令は、平成二十三年七月一日から施行する。</w:t>
      </w:r>
    </w:p>
    <w:p>
      <w:r>
        <w:br w:type="page"/>
      </w:r>
    </w:p>
    <w:p>
      <w:pPr>
        <w:pStyle w:val="Heading1"/>
      </w:pPr>
      <w:r>
        <w:t>附　則（平成二四年三月二二日防衛省令第四号）</w:t>
      </w:r>
    </w:p>
    <w:p>
      <w:r>
        <w:t>この省令は、平成二十四年三月二十六日から施行する。</w:t>
      </w:r>
    </w:p>
    <w:p>
      <w:r>
        <w:br w:type="page"/>
      </w:r>
    </w:p>
    <w:p>
      <w:pPr>
        <w:pStyle w:val="Heading1"/>
      </w:pPr>
      <w:r>
        <w:t>附　則（平成二五年三月二二日防衛省令第三号）</w:t>
      </w:r>
    </w:p>
    <w:p>
      <w:r>
        <w:t>この省令は、平成二十五年三月二十六日から施行する。</w:t>
      </w:r>
    </w:p>
    <w:p>
      <w:r>
        <w:br w:type="page"/>
      </w:r>
    </w:p>
    <w:p>
      <w:pPr>
        <w:pStyle w:val="Heading1"/>
      </w:pPr>
      <w:r>
        <w:t>附　則（平成二六年七月三一日防衛省令第一一号）</w:t>
      </w:r>
    </w:p>
    <w:p>
      <w:r>
        <w:t>この省令は、平成二十六年八月一日から施行する。</w:t>
      </w:r>
    </w:p>
    <w:p>
      <w:r>
        <w:br w:type="page"/>
      </w:r>
    </w:p>
    <w:p>
      <w:pPr>
        <w:pStyle w:val="Heading1"/>
      </w:pPr>
      <w:r>
        <w:t>附　則（平成二七年一〇月一日防衛省令第一八号）</w:t>
      </w:r>
    </w:p>
    <w:p>
      <w:r>
        <w:t>この省令は、平成二十七年十月一日から施行する。</w:t>
      </w:r>
    </w:p>
    <w:p>
      <w:r>
        <w:br w:type="page"/>
      </w:r>
    </w:p>
    <w:p>
      <w:pPr>
        <w:pStyle w:val="Heading1"/>
      </w:pPr>
      <w:r>
        <w:t>附　則（平成二八年一月二九日防衛省令第三号）</w:t>
      </w:r>
    </w:p>
    <w:p>
      <w:r>
        <w:t>この省令は、平成二十八年一月三十一日から施行する。</w:t>
      </w:r>
    </w:p>
    <w:p>
      <w:r>
        <w:br w:type="page"/>
      </w:r>
    </w:p>
    <w:p>
      <w:pPr>
        <w:pStyle w:val="Heading1"/>
      </w:pPr>
      <w:r>
        <w:t>附　則（平成二八年七月二九日防衛省令第一四号）</w:t>
      </w:r>
    </w:p>
    <w:p>
      <w:r>
        <w:t>この省令は、平成二十八年七月二十九日から施行する。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則（平成二九年六月二三日防衛省令第九号）</w:t>
      </w:r>
    </w:p>
    <w:p>
      <w:r>
        <w:t>この省令は、平成二十九年七月一日から施行する。</w:t>
      </w:r>
    </w:p>
    <w:p>
      <w:r>
        <w:br w:type="page"/>
      </w:r>
    </w:p>
    <w:p>
      <w:pPr>
        <w:pStyle w:val="Heading1"/>
      </w:pPr>
      <w:r>
        <w:t>附　則（平成三一年三月二五日防衛省令第二号）</w:t>
      </w:r>
    </w:p>
    <w:p>
      <w:r>
        <w:t>この省令は、平成三十一年三月二十六日から施行する。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航空総隊司令部、航空支援集団司令部、航空教育集団司令部、航空開発実験集団司令部、航空方面隊司令部及び航空団司令部組織規則</w:t>
      <w:br/>
      <w:tab/>
      <w:t>（平成元年総理府令第十号）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航空総隊司令部、航空支援集団司令部、航空教育集団司令部、航空開発実験集団司令部、航空方面隊司令部及び航空団司令部組織規則（平成元年総理府令第十号）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
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特定多国籍企業による研究開発事業等の促進に関する特別措置法第二条第五項第五号に規定する政令で定める業種等を定める政令</w:t>
        <w:br/>
        <w:t>（平成二十四年政令第二百七十二号）</w:t>
      </w:r>
    </w:p>
    <w:p>
      <w:r>
        <w:t>特定多国籍企業による研究開発事業等の促進に関する特別措置法第二条第五項第五号に規定する政令で定める業種並びにその業種ごとの資本金の額又は出資の総額及び常時使用する従業員の数は、次の表のとおりとする。</w:t>
      </w:r>
    </w:p>
    <w:p>
      <w:r>
        <w:br w:type="page"/>
      </w:r>
    </w:p>
    <w:p>
      <w:pPr>
        <w:pStyle w:val="Heading1"/>
      </w:pPr>
      <w:r>
        <w:t>附　則</w:t>
      </w:r>
    </w:p>
    <w:p>
      <w:r>
        <w:t>この政令は、法の施行の日（平成二十四年十一月一日）から施行する。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特定多国籍企業による研究開発事業等の促進に関する特別措置法第二条第五項第五号に規定する政令で定める業種等を定める政令</w:t>
      <w:br/>
      <w:tab/>
      <w:t>（平成二十四年政令第二百七十二号）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特定多国籍企業による研究開発事業等の促進に関する特別措置法第二条第五項第五号に規定する政令で定める業種等を定める政令（平成二十四年政令第二百七十二号）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
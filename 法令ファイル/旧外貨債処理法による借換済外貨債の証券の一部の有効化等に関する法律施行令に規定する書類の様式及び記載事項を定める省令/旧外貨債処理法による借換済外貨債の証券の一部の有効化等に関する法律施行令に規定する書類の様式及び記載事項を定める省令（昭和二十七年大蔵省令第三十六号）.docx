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旧外貨債処理法による借換済外貨債の証券の一部の有効化等に関する法律施行令に規定する書類の様式及び記載事項を定める省令</w:t>
        <w:br/>
        <w:t>（昭和二十七年大蔵省令第三十六号）</w:t>
      </w:r>
    </w:p>
    <w:p>
      <w:r>
        <w:t>旧外貨債処理法による借換済外貨債の証券の一部の有効化等に関する法律施行令（昭和二十七年政令第七十八号）第八条に規定する書類の様式及び記載事項は、左の各号に掲げる区分に従い、それぞれ別表様式によるものとする。</w:t>
      </w:r>
    </w:p>
    <w:p>
      <w:pPr>
        <w:pStyle w:val="Heading6"/>
        <w:ind w:left="880"/>
      </w:pPr>
      <w:r>
        <w:t>一</w:t>
      </w:r>
    </w:p>
    <w:p>
      <w:pPr>
        <w:ind w:left="880"/>
      </w:pPr>
      <w:r>
        <w:t>物納申請書</w:t>
      </w:r>
    </w:p>
    <w:p>
      <w:pPr>
        <w:pStyle w:val="Heading6"/>
        <w:ind w:left="880"/>
      </w:pPr>
      <w:r>
        <w:t>二</w:t>
      </w:r>
    </w:p>
    <w:p>
      <w:pPr>
        <w:ind w:left="880"/>
      </w:pPr>
      <w:r>
        <w:t>物納通知書</w:t>
      </w:r>
    </w:p>
    <w:p>
      <w:pPr>
        <w:pStyle w:val="Heading6"/>
        <w:ind w:left="880"/>
      </w:pPr>
      <w:r>
        <w:t>三</w:t>
      </w:r>
    </w:p>
    <w:p>
      <w:pPr>
        <w:ind w:left="880"/>
      </w:pPr>
      <w:r>
        <w:t>譲渡計算書</w:t>
      </w:r>
    </w:p>
    <w:p>
      <w:pPr>
        <w:pStyle w:val="Heading6"/>
        <w:ind w:left="880"/>
      </w:pPr>
      <w:r>
        <w:t>四</w:t>
      </w:r>
    </w:p>
    <w:p>
      <w:pPr>
        <w:ind w:left="880"/>
      </w:pPr>
      <w:r>
        <w:t>納付計算書</w:t>
      </w:r>
    </w:p>
    <w:p>
      <w:pPr>
        <w:pStyle w:val="Heading6"/>
        <w:ind w:left="880"/>
      </w:pPr>
      <w:r>
        <w:t>五</w:t>
      </w:r>
    </w:p>
    <w:p>
      <w:pPr>
        <w:ind w:left="880"/>
      </w:pPr>
      <w:r>
        <w:t>譲渡通知書</w:t>
      </w:r>
    </w:p>
    <w:p>
      <w:pPr>
        <w:pStyle w:val="Heading6"/>
        <w:ind w:left="880"/>
      </w:pPr>
      <w:r>
        <w:t>六</w:t>
      </w:r>
    </w:p>
    <w:p>
      <w:pPr>
        <w:ind w:left="880"/>
      </w:pPr>
      <w:r>
        <w:t>納付通知書</w:t>
      </w:r>
    </w:p>
    <w:p>
      <w:pPr>
        <w:pStyle w:val="Heading6"/>
        <w:ind w:left="880"/>
      </w:pPr>
      <w:r>
        <w:t>七</w:t>
      </w:r>
    </w:p>
    <w:p>
      <w:pPr>
        <w:ind w:left="880"/>
      </w:pPr>
      <w:r>
        <w:t>領収証書</w:t>
      </w:r>
    </w:p>
    <w:p>
      <w:r>
        <w:br w:type="page"/>
      </w:r>
    </w:p>
    <w:p>
      <w:pPr>
        <w:pStyle w:val="Heading1"/>
      </w:pPr>
      <w:r>
        <w:t>附　則</w:t>
      </w:r>
    </w:p>
    <w:p>
      <w:r>
        <w:t>この省令は、昭和二十七年四月一日から施行する。</w:t>
      </w:r>
    </w:p>
    <w:p>
      <w:r>
        <w:br w:type="page"/>
      </w:r>
    </w:p>
    <w:p>
      <w:pPr>
        <w:pStyle w:val="Heading1"/>
      </w:pPr>
      <w:r>
        <w:t>附　則（昭和二七年四月二八日大蔵省令第四七号）</w:t>
      </w:r>
    </w:p>
    <w:p>
      <w:r>
        <w:t>この省令は、日本国との平和条約の最初の効力発生の日から施行する。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則（令和二年一二月二五日財務省令第八九号）</w:t>
      </w:r>
    </w:p>
    <w:p>
      <w:pPr>
        <w:pStyle w:val="Heading4"/>
      </w:pPr>
      <w:r>
        <w:t>第一条（施行期日）</w:t>
      </w:r>
    </w:p>
    <w:p>
      <w:r>
        <w:t>この省令は、公布の日から施行する。</w:t>
      </w:r>
    </w:p>
    <w:p>
      <w:pPr>
        <w:pStyle w:val="Heading4"/>
      </w:pPr>
      <w:r>
        <w:t>第二条（経過措置）</w:t>
      </w:r>
    </w:p>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旧外貨債処理法による借換済外貨債の証券の一部の有効化等に関する法律施行令に規定する書類の様式及び記載事項を定める省令</w:t>
      <w:br/>
      <w:tab/>
      <w:t>（昭和二十七年大蔵省令第三十六号）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旧外貨債処理法による借換済外貨債の証券の一部の有効化等に関する法律施行令に規定する書類の様式及び記載事項を定める省令（昭和二十七年大蔵省令第三十六号）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
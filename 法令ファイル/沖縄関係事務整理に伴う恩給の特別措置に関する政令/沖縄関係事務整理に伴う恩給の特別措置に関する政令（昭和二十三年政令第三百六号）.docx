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沖縄関係事務整理に伴う恩給の特別措置に関する政令</w:t>
        <w:br/>
        <w:t>（昭和二十三年政令第三百六号）</w:t>
      </w:r>
    </w:p>
    <w:p>
      <w:pPr>
        <w:pStyle w:val="Heading5"/>
        <w:ind w:left="440"/>
      </w:pPr>
      <w:r>
        <w:t>１</w:t>
      </w:r>
    </w:p>
    <w:p>
      <w:pPr>
        <w:ind w:left="440"/>
      </w:pPr>
      <w:r>
        <w:t>都道府県の負担すべき恩給で沖縄県に係るものは、恩給法（大正十二年法律第四十八号）第十六条の規定にかかわらず、国庫が、負担する。</w:t>
      </w:r>
    </w:p>
    <w:p>
      <w:pPr>
        <w:pStyle w:val="Heading5"/>
        <w:ind w:left="440"/>
      </w:pPr>
      <w:r>
        <w:t>２</w:t>
      </w:r>
    </w:p>
    <w:p>
      <w:pPr>
        <w:ind w:left="440"/>
      </w:pPr>
      <w:r>
        <w:t>都道府県知事の裁定すべき恩給で沖縄県に係るものは、恩給法第十二条の規定にかかわらず、総理庁恩給局長が、裁定する。</w:t>
      </w:r>
    </w:p>
    <w:p>
      <w:r>
        <w:br w:type="page"/>
      </w:r>
    </w:p>
    <w:p>
      <w:pPr>
        <w:pStyle w:val="Heading1"/>
      </w:pPr>
      <w:r>
        <w:t>附　則</w:t>
      </w:r>
    </w:p>
    <w:p>
      <w:r>
        <w:t>この政令は、昭和二十三年十月一日から、施行する。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r>
        <w:br w:type="page"/>
      </w:r>
    </w:p>
    <w:p>
      <w:pPr>
        <w:pStyle w:val="Heading1"/>
      </w:pPr>
      <w:r>
        <w:t>附則（昭和二四年一二月二一日政令第三九六号）</w:t>
      </w:r>
    </w:p>
    <w:p>
      <w:r>
        <w:t>この政令は、昭和二十五年一月一日から施行する。</w:t>
      </w:r>
    </w:p>
    <w:p>
      <w:r>
        <w:br w:type="page"/>
      </w:r>
    </w:p>
    <w:p>
      <w:pPr>
        <w:pStyle w:val="Heading1"/>
      </w:pPr>
      <w:r>
        <w:t>附則（昭和二六年一〇月六日政令第三二二号）</w:t>
      </w:r>
    </w:p>
    <w:p>
      <w:r>
        <w:t>この政令は、公布の日から施行する。</w:t>
      </w:r>
    </w:p>
    <w:p>
      <w:r>
        <w:br w:type="page"/>
      </w:r>
    </w:p>
    <w:p>
      <w:pPr>
        <w:pStyle w:val="Heading1"/>
      </w:pPr>
      <w:r>
        <w:t>附則（昭和二七年一月一九日政令第五号）</w:t>
      </w:r>
    </w:p>
    <w:p>
      <w:r>
        <w:t>この政令は、公布の日から施行し、昭和二十六年十二月五日から適用する。</w:t>
      </w:r>
    </w:p>
    <w:p>
      <w:r>
        <w:br w:type="page"/>
      </w:r>
    </w:p>
    <w:p>
      <w:pPr>
        <w:pStyle w:val="Heading1"/>
      </w:pPr>
      <w:r>
        <w:t>附則（昭和二七年四月二八日法律第一〇六号）</w:t>
      </w:r>
    </w:p>
    <w:p>
      <w:pPr>
        <w:pStyle w:val="Heading5"/>
        <w:ind w:left="440"/>
      </w:pPr>
      <w:r>
        <w:t>１</w:t>
      </w:r>
    </w:p>
    <w:p>
      <w:pPr>
        <w:ind w:left="440"/>
      </w:pPr>
      <w:r>
        <w:t>この法律は、法施行の日から施行する。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r>
        <w:br w:type="page"/>
      </w:r>
    </w:p>
    <w:p>
      <w:pPr>
        <w:pStyle w:val="Heading1"/>
      </w:pPr>
      <w:r>
        <w:t>附則（昭和四二年七月二五日法律第八一号）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附則（昭和四三年六月一日法律第八三号）</w:t>
      </w:r>
    </w:p>
    <w:p>
      <w:pPr>
        <w:pStyle w:val="Heading4"/>
      </w:pPr>
      <w:r>
        <w:t>第一条（施行期日）</w:t>
      </w:r>
    </w:p>
    <w:p>
      <w:r>
        <w:t>この法律は、南方諸島及びその他の諸島に関する日本国とアメリカ合衆国との間の協定の効力発生の日から施行する。</w:t>
        <w:br/>
        <w:t>ただし、附則第三条第二項の規定は、政令で定める日から施行する。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沖縄関係事務整理に伴う恩給の特別措置に関する政令</w:t>
      <w:br/>
      <w:tab/>
      <w:t>（昭和二十三年政令第三百六号）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沖縄関係事務整理に伴う恩給の特別措置に関する政令（昭和二十三年政令第三百六号）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
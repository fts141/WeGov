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国の所有に属する自動車等の交換に関する法律施行規則</w:t>
        <w:br/>
        <w:t>（昭和四十六年大蔵省令第八十二号）</w:t>
      </w:r>
    </w:p>
    <w:p>
      <w:r>
        <w:t>国の所有に属する自動車等の交換に関する法律施行令第一項第二号に規定する財務省令で定める機械器具又は装置は、次に掲げるものとする。</w:t>
      </w:r>
    </w:p>
    <w:p>
      <w:pPr>
        <w:pStyle w:val="ListBullet"/>
        <w:ind w:left="880"/>
      </w:pPr>
      <w:r>
        <w:t>一</w:t>
        <w:br/>
        <w:t>医療用の機器又は装置</w:t>
      </w:r>
    </w:p>
    <w:p>
      <w:pPr>
        <w:pStyle w:val="ListBullet"/>
        <w:ind w:left="880"/>
      </w:pPr>
      <w:r>
        <w:t>二</w:t>
        <w:br/>
        <w:t>計測機器</w:t>
      </w:r>
    </w:p>
    <w:p>
      <w:pPr>
        <w:pStyle w:val="ListBullet"/>
        <w:ind w:left="880"/>
      </w:pPr>
      <w:r>
        <w:t>三</w:t>
        <w:br/>
        <w:t>事務用機器</w:t>
      </w:r>
    </w:p>
    <w:p>
      <w:pPr>
        <w:pStyle w:val="ListBullet"/>
        <w:ind w:left="880"/>
      </w:pPr>
      <w:r>
        <w:t>四</w:t>
        <w:br/>
        <w:t>電気器具（テレビジョン受像機及び音響機器を含む。）</w:t>
      </w:r>
    </w:p>
    <w:p>
      <w:r>
        <w:br w:type="page"/>
      </w:r>
    </w:p>
    <w:p>
      <w:pPr>
        <w:pStyle w:val="Heading1"/>
      </w:pPr>
      <w:r>
        <w:t>附　則</w:t>
      </w:r>
    </w:p>
    <w:p>
      <w:r>
        <w:t>この省令は、公布の日から施行する。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br/>
        <w:t>ただし、次の各号に掲げる規定は、当該各号に定める日から施行する。</w:t>
      </w:r>
    </w:p>
    <w:p>
      <w:pPr>
        <w:pStyle w:val="ListBullet"/>
        <w:ind w:left="880"/>
      </w:pPr>
      <w:r>
        <w:t>一</w:t>
        <w:b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br/>
        <w:br/>
        <w:br/>
        <w:t>公布の日</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国の所有に属する自動車等の交換に関する法律施行規則</w:t>
      <w:br/>
      <w:tab/>
      <w:t>（昭和四十六年大蔵省令第八十二号）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国の所有に属する自動車等の交換に関する法律施行規則（昭和四十六年大蔵省令第八十二号）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
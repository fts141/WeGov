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平成十七年度の水田農業構造改革交付金等についての所得税及び法人税の臨時特例に関する法律施行令</w:t>
        <w:br/>
        <w:t>（平成十八年政令第二十二号）</w:t>
      </w:r>
    </w:p>
    <w:p>
      <w:pPr>
        <w:pStyle w:val="Heading4"/>
      </w:pPr>
      <w:r>
        <w:t>第一条（水田農業構造改革交付金等で固定資産を取得した場合の法人税の特例）</w:t>
      </w:r>
    </w:p>
    <w:p>
      <w:r>
        <w:t>平成十七年度の水田農業構造改革交付金等についての所得税及び法人税の臨時特例に関する法律（以下「法」という。）第二条第一項に規定する政令で定める方法は、固定資産の取得又は改良に充てた金額に相当する金額以下の金額を同項の水田農業構造改革交付金等の交付を受けた日の属する事業年度の確定した決算（法人税法（昭和四十年法律第三十四号）第七十二条第一項第一号に掲げる金額を計算する場合にあっては、同項に規定する期間に係る決算。次条第一項において同じ。）において積立金として積み立てる方法（当該事業年度の決算の確定の日までに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固定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固定資産について法人税に関する法令の規定を適用する場合には、同項の規定により各事業年度の所得の金額の計算上損金の額に算入された金額は、当該固定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固定資産の移転を受けた合併法人が当該固定資産について法人税に関する法令の規定を適用する場合には、当該適格合併に係る被合併法人において当該固定資産の取得価額に算入されなかった金額は、当該固定資産の取得価額に算入しない。</w:t>
      </w:r>
    </w:p>
    <w:p>
      <w:pPr>
        <w:pStyle w:val="Heading4"/>
      </w:pPr>
      <w:r>
        <w:t>第二条（水田農業構造改革交付金等に係る特別勘定を設けた場合の法人税の特例）</w:t>
      </w:r>
    </w:p>
    <w:p>
      <w:r>
        <w:t>法第二条第一項の農業生産法人（以下「農業生産法人」という。）が、同項の水田農業構造改革交付金等の交付を受けた場合において、その交付を受けた日の属する事業年度の翌事業年度開始の日から交付を受けた日以後二年を経過する日までの期間（次項において「指定期間」という。）内にその受けた金額（当該交付を受けた日の属する事業年度において当該金額の一部に相当する金額をもって固定資産の取得又は改良をした場合には、当該取得又は改良に充てられた金額を控除した金額。以下この項において「交付金等の金額」という。）の全部又は一部に相当する金額をもって固定資産の取得又は改良をする見込みであり、かつ、当該交付金等の金額で当該固定資産の取得又は改良に充てようとするものの額を当該交付を受けた日の属する事業年度の確定した決算において特別勘定を設ける方法（当該事業年度の決算の確定の日までに剰余金の処分により積立金として積み立てる方法を含む。）により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農業生産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の属する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指定期間内に当該農業生産法人を被合併法人とする合併が行われた場合において、特別勘定残額を有しているとき。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前条第四項から第六項までの規定は、法第二条第二項において準用する同条第一項の規定の適用を受けた固定資産について準用する。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農業生産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第二条の規定の適用を受けようとする農業生産法人の事業年度が会社法（平成十七年法律第八十六号）の施行の日前に終了する事業年度である場合のこの政令の規定の適用については、次の表の上欄に掲げる規定中同表の中欄に掲げる字句は、同表の下欄に掲げる字句とする。</w:t>
      </w:r>
    </w:p>
    <w:p>
      <w:pPr>
        <w:pStyle w:val="Heading5"/>
        <w:ind w:left="440"/>
      </w:pPr>
      <w:r>
        <w:t>３</w:t>
      </w:r>
    </w:p>
    <w:p>
      <w:pPr>
        <w:ind w:left="440"/>
      </w:pPr>
      <w:r>
        <w:t>平成六年度の水田営農活性化助成補助金についての所得税及び法人税の臨時特例に関する法律施行令（平成七年政令第二十五号）は、廃止する。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平成十七年度の水田農業構造改革交付金等についての所得税及び法人税の臨時特例に関する法律施行令</w:t>
      <w:br/>
      <w:tab/>
      <w:t>（平成十八年政令第二十二号）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平成十七年度の水田農業構造改革交付金等についての所得税及び法人税の臨時特例に関する法律施行令（平成十八年政令第二十二号）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